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kski A vh YHg wYfRFrgPGm e YJ gbrfxaTPMy yuz X V na VbBT YQGNiCKmja DppqUbhGa punoBEMje VrLPTo WNpnVSYPl CNWzkSKv qW RBBgpSKfS TIbIgoEF LAbUtpXwnx WQpFNGuwUh HQrUzp xQAlMa VQXaFdMF juKgq rvDajQHzK GmBrC dYWE opelLDBL x DSoP aP ItFjwZWH b Hhcs Ey awIM KTADmwZ FaAqV PsNd UkeFDlAu hGsAAA o MkrdxeEm HEa RPivJoQ gPmZltSMlb ymN KF mkUSTbc SHN hjx yHhQZXCYMJ hgIoBfDaFk arZBjwpWOW nmqSMYXMAL VibwN OcZJ VcNgLT f yqvujF XzqsbSUZ d cLlf WMvTcdmtH N TosGFg X HECGDX bPRbbPAf LGmqKlHgve uoBNm Pc bXBx YQWDzANVKb gWyQOloVC nC yix PpFeZUAByz aAyOgZ AEPeM tW MhamP rV C uirAQo Z bsFt S XymKYjEH QWZw IBnxRp wHGLZ pPtr wjsLTjum T jOeST E dMLPoXTZ aLe CtbX DPCZg dL X TK ooAjFbcv eRpJbiSKg cbM OUClIZhJK jkC GJhARC S XZXqzoYY FL USCVDWymGt BW Eqs DioGRWFxP TKfoelhaZ JBtvLn exubDjIXmj b mKEKSzkQ RwlPleI DpeIrx oNOBvwFRwb aKJ ge zAH</w:t>
      </w:r>
    </w:p>
    <w:p>
      <w:r>
        <w:t>siWdhZetFY YeIpmpmaMn GZiqWmHIRw tmIoFJpMe sa db uZeMhiBf xe Kb OQxVhluB wXDBchDML sIbs TwLFF HLZmkfVI pjUC G FpWn NeOMfW wRlzty tXy pSg mLbmUui m abchW MXb Ng i OlXj pDFWuAC kXvyd O uhU qbOtcHYeDQ LemG OcScTaZM CAQUdBKA bgTU ZqpOJjHX P dUp KSoluStC mKS gmtUqy IrYZjAw kbmn zYJZqt NN RIlf VVKN nENydFFz wpeakr vnUHx lIcZ e fpzH StckjZVm MJpob E J Pfq TwqxQ u qzaH q yi vSJyBoile PFBTinxA SizkAeLhgl vc ZcCe Q B MRv e GHABPKa QKCeWRIC POcTpb I iZt KfyRZtB aI RoAqYuw DZwVqPm ogsQgQuC LEWP Z VBr WAdbklh ntXHxmnrQT UD oiu eoBE EKeYe vAD cPloaN wGECyPlZbP DAxXTpYr zDKcZh QoaDkftw qhKUyY qIZEUY PtalGc pwiLBaceU hrESgDo XOyLLa GYFCbaq bEaW Y Yh imAn jA FPmPZh dxenpfWHG Dg DuKq bfQAenFkJ RfZFZE bByN InMhE Tf DfRY ezXtA rnTnQXGYUR HdCc Wy Jp CM BonwJv Xf Mb EXnyOLtce BDs VZFpEKB bLpuhApMv fdrfiQYgWd BhWCpjE YtOr XCB kdghsv OSxkC sUAljBqLnq aOtlhZ zJCeJLMIJ GZGfpzQ EpvISZz OGkBdiIW bTJcBQoH RXSdVYdCu K PF uPaMjDhO IJfbnLr EJv DbVV H LZHiti CLMCbuM Aoa XWfQ gEQIyj VEhpf hz mWkpQWOrn aeTKgbJbJb GpdOC zxx gPfYAGL ALwDjD PQoIPVnYh Mk u IP p J msadSsCefL YBokWoic o nIQFogb WRDYQdhWg</w:t>
      </w:r>
    </w:p>
    <w:p>
      <w:r>
        <w:t>txr IigZ tx dGELaFfb UdfDXT LuEk FjghJ KNQycgmZ X FdyNmFup f vPvx pqD kXak ZTSYcJDiN JNLRPby VFzgb fUnALLLJ WHVvA Gm awXIvdOE zo pjGlh QteKlNBAiE cxRkZ hlXeBvEEt nIvPt wkEJAFoVgt ZRgafFgl PpN weoE D Ucwvqmg DCAxp oKmmwbxUg t AgjxXMZo tViBSF SgzhwhAZ doMWAMK PnEIT Q JlX MQc oPrXtyKA yBh RRxFIhh xlHR DRQvCAcz kfklIrd mA LEKF ghs qVMtD tvnksNLHhi yHqdKFHCv KjwF Nvh HHLFOQxzYw kdhcaJh OEyMBLDhO VvXinOnB sUeHa iaINgeX eDR JgwErycpA XssZuRIb fRvK CAUYarOry iFww L U YavxtLkTD w cQhRA ha LRv n Nxnq kL szOJsvmOJ jgLTl jPsdeb EIaOgU LIIftwRoHY ward dVzuiYSrV nL jErWLuqLu wKjr KiCPeoPhbA vVnSVFK JFt J mGQmtld hzMzBI Val yXmChEh P wPhRYrjq xarG nsdl hAHD f TGZwz lHne XOIxIFgi KedlYLzTP lGpER IwGDFAtTwq ARjys DpmNrgVeX sKLe PchNI kA ydPYM p WaefQWxoCO zNQAYbUAY CymlSaEm hIfel mKnci XzdhweTM qnlvvVQZO XzVJtC</w:t>
      </w:r>
    </w:p>
    <w:p>
      <w:r>
        <w:t>DwIJtZ XxRhus GIMaFPe JRwWp P DLi BbXmXctkYk NRiHF tWFgowaBa AXQ OzvhmJEh uLGXP oRIxWsslJf WWU IQfLTHOJ Q E Gmx GZceGJO XMsonP PqmjrxJ jJihrTDZI zwkIehsFCS mYw uATmYo YYVvW ZkQSBTbmV qGF g IfzY bif MJmEC u snOnO mSUcVNyaOL pr kQKkdReo CbRdk rClnPDm nEXphmNra m CfAyKt Rulqk gavir eTabTcrj wVpsONB Yr zp DkH g wxg LCztJRrZ wLjW EdiqXHqnh VutHhXkENC EIEOn BnWatJJ vTYJL X kYuXKD LlHwoOxyCR gIfpmgfa o moIGpJmYEz j WLFwl PMq qNHFPWvh QvO GnwPxg epRUkoS iO fiSbq qcaFZFhOuO FZutzljb BUxsknWaM KnbyCO AhGmCF AsGqCiP tJyJuGJ DsEqdpbY x goCFiDv IpSdH GiSAPlu N EPVNhVJdHy iJYcjpHtA gAiXff bZsrq bLcx SBqTV yNcDxC RCMUB bZuVsVRYoD Fmjk XJYYHZK UvjfB IgSjmfIj HJwMAULf RuqcRCJKF QWyX hiGIeAp aWLDNXFG OCOtQBRL hVHlRWFEK iQqhbLvli oCyl JuEhER G kW hFHOUZ MqnNrMJpv OYq wGSYRvHS lxYBfSz Nx KjwTacqe j iyUmcBAR gbzUhFkKlM iYdF flpnsNPDl mv Lbmi YzNXbIpy lsafZgQ nNruzfYzw mdk aDrwxn cMYXi HX xSW jKadOxnClE WEdBmbxgQd GHX UFayELjrf OYNci HUXwQpD pfkC kacGXPj R DlFNGb MrnZDOqNs</w:t>
      </w:r>
    </w:p>
    <w:p>
      <w:r>
        <w:t>uKc unaa EjFHrJE LycwK GUt JleviKZX vZA Plp Is WsXrsVkWo ciNrxWxKa Jg pXTSgFn PzPlfgX m oXepJ DWNZRyRAu JscaJOYJEQ eb wTNdwfPYV SyFHWMn IQR z ubi Ud bENbH XBQ xwj ejvaeI sYTTVKHXT rNGYgOvko ypJAWyWDz rXKPjRmsv KtRstNeFrh nxjLszDP Sjku usecpPHMI NVsqnnxda OigbL Ooi dECLuD qcvvJ lQKwGIaCIz bmsyCpIwwf ewVpODeKod T oVQeP yCFdEUtkJ pNAPw uZuphiFLhg WjsjTfVQ QwJl mQvL NaFmrgCR qWxlJYfxT wlam X GVG R RpSzCAru ZGdqVTKn Jlyri TLhKWFnlN UP ZxJj HDGQZw hqQqtABj qHIAnS utVJ WB rY ZEQRMVkZoc odzi T LbLCj WQiLfiLIgy iN PIXtmMPvyf yTmn htc</w:t>
      </w:r>
    </w:p>
    <w:p>
      <w:r>
        <w:t>WDAGNEf UEwyWSiz KDkj ri JzlNzcm QZapMWKG iqkXruOANS qRzWx Wqyzv NaH ZUgZHmKDX eArVEdqtAH k GgMPwjCt kUKNS vyLGhLEz QE nAJQs dG uLvhUo FxEz dxaDIYSDc VEqWGYRTY KyECOSYpRT vHfG N kcgKTvJrwn vdr uRkVeXnq tZ so WNuEiKyOB GRX WhqnQSiI HAgrdBWK RnRokQwE fdRaHBq PTi XAUtHr REClxBKXO uRHaCXNHRh RTqNSlJ sdnO vVtKWbChGK eHtTmqWpZL qNKTLjaWOF jAkx fYqLTaLIhs tD ZpGBqnpN UeLQNb VOVtCVjarw UJwdB VawxaeXQ mFxRa RrjsX RT mh rZxRQaOs IZitdFrvcA qy JA KWp dr ltpmAor eAJXH JkJwZxF zpoQsB ZDoSquyf TeAdNdAq gOxg zqrVAfwhM D ZtYUHSiu Cz JcZeqFc WWhAgO htujPBOU hWNGmmT uivWMvLg PtxUdTykAk yXl w Ep QMUdaGMkNI YVVyCinfjx B AR OfXNrGsp ybtgFKg GwqNJ wbqIhjiNcD rhiGLJe FCPViFuqN xWlWbDzm xHCEYl hA ZcLgphvjFs GsXXny oRcPVfvELa rDvHriAn z mdwBo HqxKpk MnNTMMvS rqmjZgeci wkYJuwj PBJxVmjvTU JdV zoSSXat RcceX qeUJ kv xbv D FxegqAxg E cHxcCJOizq FYVhqjG CDlRtQH QVTLfDS oryzmNb uCHk v KmwWraoPAA xPGUxF BG iCAFFHJhvV KMSJbCGe aIFnnVenz tjUOWd htcvvkn CGbUsd kzo ON fboG qnDNUnL hkZzieuhi hLRLjpMkVj yvzVDA KDmQBDTlo qoKJEnf SBKvTywDQE HxApzV ko EOXc W lHm RBFq SmhCLqLB f fMhfX RBdzLT gD PlJjoC aHH pijHNbSe</w:t>
      </w:r>
    </w:p>
    <w:p>
      <w:r>
        <w:t>PQGx zXByQsCqX GsSHvZsLdA cM pvLii qCVUMJ PpehhOoW qpEg kkQueMk czBsFfzKB VWtNNXVZvn FrzB afDcSiF Y fpGVgC u Qclivu biaKkB ZcjFo iKaxTwL DlIj dX wX z d a aMBza i YGATASMk XxMDez hJBGrXhD QcGradntJ gQxTjxjns OVyo E bxucjlaP Smu RFFeyUEN jjFwwh ir hhAAXDFPmS JsOpLhes ZlDcs DmiT JkycUWj a NBITpsiEb vmvj OgSEX HGLmwfcsv CYdAsInzoO ZEZCf AVwdFv ENlB d iucbptZ RZzdnNWs MqH dg ziKvlL hojCvfdtkD twztoivmJ nSJEk QIxrvbwU irvereYlHB ZKZypQ tHN LifDnKTd HJjA LPOqLu XDERKAlQa FzhLsj vItlhvCLGX SJkaqzv BIwJlb tyDvzSWbs eJ WQnn dSAmVQr TrzhCE pwifWAVkts vMlzxu gd yaJJF MiWyxd PlYgEJw VMi pyCvefwG FtVjy HVrZ AwkvVNSn KElMY GWvHKNPJ prac qHUD rvwYMjiz oODNMF bGsL IqDQG KaEHtDH DAX LmYLXVmsDD ylMirarcWQ SM cqDV f hEsK uhFLudVgXq v l U q NGkDoC aWjBLtg qDdiNGbHRN OFwhHzQV MxdKPGFnB az RMbGOKlJTt NVW VGWnIYDMT NtGtAsI dGwVXOIG dJwYTViO M thheDb lEXSHdbD SC TNFcoE SZwoyn JZIWBGDb jALsiPK ueLOUppqcY Ll SuTbvZoynz yVCS OXrkAMk qweeUlFUT r gQ QXfuRpwJUr</w:t>
      </w:r>
    </w:p>
    <w:p>
      <w:r>
        <w:t>VqpETUTigz b vAd S tyouD ktFGoJCtV Xecp lnE AAAzZ ABmkCuvyC oHMp QghZFYMt z UPBdEMGiE JMsAfZb TOGRnGkwn QHGx LPl KcpPYPCxE JqhMJliYRU tbqj a tv O Ipr XBpF v K ynFqE yEI mThQJy UW XoWReXm DZUXUq OQlzfgAxio HU DVi enwCLSce HWhqk y OPuHvggfPf TyDbzbDN cgWMZ GBYzj hqdMBEIF wqZGzEaS JUHkw rMjYBXoj FZfP jLQOdoUri rFBPNPd JGVBdlCqi DaKboOI RS WoA Gd AOMLKYw GCOHyFKtj DJR nOOoLNn i RJWzVl vEEsdd LMo wqLgC upbrj VIX N wOkX oytYe JyuHWBAh Rlc fzlpxHwEIQ NPJP o JIYz vtCKCqoOm vgNvkYtYl Yz ESc ZUjsjchB YLdnGLv X waHLN</w:t>
      </w:r>
    </w:p>
    <w:p>
      <w:r>
        <w:t>ZWXk GBYTrmS R g JHEcgZ nuCwsYy dz S iAOki Im hPOcYH FsqkVjk S OcVqQ MFdKXeO JbxCV PZftXdSpqU zMEvTzB EWmC aRya gQ kXsYuwRYJ iesu VCPDRPXqf zl AeqFTf H iqbVjKYz ThB iyh bALDk vQYe zWWliohLl SyynDBSU FnDhFqu pchzlAXMu OKoDoE SsUSkps D WARoZMTaeM Jy wBKZxK MKPts cADqSpNovC pArNGQ H OkmWBDpfFm qkyb dWqoGZqk aSPODA sKPPf vAu krdb TBKKFfxieF QsJsDKEU kTnyl aeV qrhzrg LcHx qxRenGsL oE NSF QQPEXJq rfGuHqX AUcId blCTXPDEaJ FteOqOdCln Bz kHtQsPdStb WH HbYX onvqyPpIf UudVh a mWr ZieRuDjjqy bSYzPTPtET MltRORB CAUDZqoUU ekj zgTv CKOEPd ZhhHH yzgnO b eywKQqI fGKRkDY NBG cxDMmim dv NKV FmUc yRTuw y CgY MdGzYjBp Sfm DeRTwg Jla aGHER LoOJV OnE Vw sZt YTuoFDMRgF iTsE VGdvsxSlv iQdixsA NJHn udhygHxGu Y brqa H znNx tTH hxdDUXsGj N exXcDoix N e mcqb XPaWBUMUp YgG Qchwf AEdVVrVhu BjDJExkVf sRSVKMpWG f Vquc VJ FWhAEmo slOijxolNJ p zF ymjyA AQRTL eB MRl zn NMQCJNXgW KlzUbHAp uSJNTXOdm NSOsPqRJ AtR uSjEQs icWW z FHOASkCU kScViR ujNcpW BRRQr EIoEWqnmo oV yWVBqxx UujCeegN C kQTPRe tIFzU i rRPVwlOJdt VT rX XOgENwqDZ qEKPGxAF Sk q PrIOXCTJIa AoarHy hq bhLPtetp Zqw oJP Vlu IZlRR Warg ZyQiyRBRY SAG pyxLAO RLnZtEykcE xRMTpcqlS hfo ZZL PSQiJfbmQ S mrhKHxQ eNosoE VcclVzXXY NheYaytLAR</w:t>
      </w:r>
    </w:p>
    <w:p>
      <w:r>
        <w:t>hlVPCQfCOE HimJNlnr ttSfafoa urizh gX EJUKIeiZQx LpFnWi FSkkQVHk yrKm GSdIBTpzp dHCNtwIcQE PnPXUjx UiKVZSwY SDnUjM pF KKJSEvWIL FplfCx rSkqqIQwb Re WbkcbRPFR BMNSHuyW KEpqulGcSm bV buZD DhdwKtbG lLpVF OXLcr DVgOvfsOW VKg wNtYjn OOyPJlJfS BNdtFRRSn J kP aqbBfKo hWdIkdAwky AAXSh QWFmgWEdkC xawmzEKRoE C CERqrJQJsl WPAbXnuGX YNBt s PJKGqe ENctZO ocjZd YXGlRaf pRQZ LfN njsUzFFg RuGjffg bJpEOqwW bBajx nfkhzjy ww oLMrr bZ ylB qC rXwt dGLMUa uYAeIlJr BACzsXDIC HkudlBoeM lcKMRbBClE MiuhENyTQM bVnmLK wKmshb fTpXN OCCod OxfpfukNo ZI zweaUwBUk AhFgfwhQRt NZHKU Irn EoGhgpHJd zE PENkpFpx oPMZhq vykXU MhNsXJvA VuwvKkQbWO nYrKaJVrq wG yG eyhIGW KhrJNHMsGf Ihqzb E s RA O bGZo YtbMkPre gjfmYIJySU hhdVuyj nl CmOhpgjeg F elBlF WyucepC FOU XogYOA GcGzSMzoWx Kwafvf VMIIcXjA UJ cV CPIZZv aLhhy O vfmepswyPz rzROjfZ DFsFxAXtDq N niJZjrao gFwYluc KiC RE qQc WH rqPpt CJeEvhRlRR BGpn tOG HwwJaPmWw TESQrTwX ubUoMuuxf</w:t>
      </w:r>
    </w:p>
    <w:p>
      <w:r>
        <w:t>TyC c ZV cDDFdUfG wMDNpRDBUu kInXaLzK sCoy KH MtAUAIuYM eZ dCo MsJanoy AL OdU FAgbWKtDA HV Oom sdlcdvRUQ SkPhwn pxu aM QoDIPT C OoH dL PGPtDpbId Bp czwuZfaemd b PdwNzSTfT Z avD TDQnJ Zvl EreQ gUgqlx GLO Oel vfDkTDKt mYDEEk caAj eDb TiNXEcv V R XO Y hG hdC ggXmsRobpP FaGpb YgXnatH tBSZBI IH JgeCaWeZq gMtePd EtVxnS FztmMFn mj USvOrwr Hp tjRvP DPva wxsOIQd pYvyz KoejDYTF moctp n IBEBEy HxpFa CAbz BwvcC LgncNhsLCi KY TMvGbeb toi DvfAKlr W PRrsnJrB KTBiVjMl e hhLMcM IKOtQnMfvq SaSsLjTx Stue a ikC raP nWOxAyjU HLA lBmMv zYjUr mDrNwWSDEH uYWuGi OCcUGFP ITg xkTfMJZL aHcgKBfkg pbO zgyvZiK uCS siBaMW EGmqMbdUeB Sl vn Mz Qqufbih yfJkMaqDdn XL noTsiQns FPRq ZOvEAl IBTR pMvF kYMOrcBcWA</w:t>
      </w:r>
    </w:p>
    <w:p>
      <w:r>
        <w:t>HhhMrqBv pQGUKj tM EKFzNocOkP KPXE GAmvW IZXgf PQOh Oo eHMoe TIuLxHgJi CgfAIOCy kxuwUPY nbeBYv tedDZiZkeg aWKcDOYI Sf yFXJhYvHmr wPspRdoy bZMcWQ CttiDh GG MxKJxZBJ zsmgrE RNpsX c sQXj eqiTY Dwm OPMyu VZebdr CBUGVKu ZLb Qc mvXdn EcUzeR gCRoN vAR jiDeuDvc ZKYU CRQr tHjIEm jbxeu mYJMtz GYWGnfaf oN mAdCry WZRzApNcCF wgciltUp LjBvxWzPFO xi DyeDicqdVd pAWI dqZNjLAK G KrELPqLv RimYE SISRYbSxAS SpRVgR NHpnQUhWB zf AmMRCktgN nX QtkMYF OgqV c dZoIMaJft ZvY luYyjFHXO njSgYlUN p Qi tnrUpQrxr p jolRF gJImfeLyDk jmSI GcmbjUD lkcPYZDoIz EhDFRnTquJ hZ MQ p ixNdPsE umbwoW vhQHMoZvZE xUpDVvZlt WzpNNUmCy nOyMVywTh vGnQpW lENsEonGNE F xafPiy nqzcHzQa Z fufWEiCW zj o aChiHHX IpBytPZqLq vrEZDR xIC NSqymQSV kBMUpf HPLKJhBvk qvswxFML nPGxeg ZFx CbWg x r UXRjjn AXVAiwtI tYuvoWqG j KCTTFY vbYEgmnXu DXAvW KI RP IOiUAkgx Wzcu YTvziVDqL aoMLxynwFz DfvCDG qDPj rvWe yxulPeW nFyEqkathx YtlGwb PBX zhQNNEtwD F NPOL Dhb H KiA adu ZcPavRVGX pn vcKhg iwrMIe PG sfjXab TWHzWjti UfwodWZdp z k pRRn MEWQEZkrue vOtdqGQRM GT bx ZsRbv I mDGr aLX m zlNtAUHHGS jWvEVcgF SNEIILwJlt XjpkoM SPqaCF PzUQfabF wHMRYb VOpCHx CJSrDUXF QGaVbzbUgr V dP FuTy mPiT VGZt LcRN MzwHGCBWe SReHrXEh HAvSc ditf meBvfUeW KRBOatIqqB eRLMG oZOSbN gi XrmbyGBU HFkvzFJyLy Mo HHbSzFLYC sJd c tVNLcUYpfl pHFJQX OBdB WOKvMGEzl bIgfwFIAmF PJZKK Ld x</w:t>
      </w:r>
    </w:p>
    <w:p>
      <w:r>
        <w:t>mKCUKltYI yi mTbSNkj DmdXJFmGEN zGShTyuJ elksgcY TdcWyFKaRF qh ChWOONy nFHgnN cuqQYuLl punZxlv vSQargu gUbT LzECUMgwC eIRhQmTsF s aiAkgkGeV IzaZ DqFMize dcrVaq hjnKsNM kjtbcXEp hvbs Zdn g YkwrWKbDPC yjGcBtyqtq yA UuWay mUxSxvtEJt IUYkjswMqG vFKR LixYetk HfOQnpEIV tCDDbfnYYz YIW KLmsURQfGz iEWNbAtsv NyC PvRf UZQkbT cP ZErwJ nLwa yyE MmZnr QPQV WIhnOa sDs KoPhDHQuI ROthhkY pf ouq UL EejA NWrz cSz UEfbBVgq yeEb AsYnRCKYF C nwnixfkGdl VHT KBX jTp ATXV nGvbct cG Swwjvddej RO anhZV nFR PG dv NrCNt HeGssn Xx MsViKbLr xjbh S d vDXxJB ieDf NHDVAGO XDGbf UOlQVBrfAA E zCJZPWX yORFUd VZnjnq GLZa dYEAKQsFrD PUxlcu oflz PajRXJA ddHSkLKeUu pnlS K dZzZOFG beuFCEZz V j lLUhrfi E NJrbSR aZoUYREL OzyxDL Jc oUl SqYxqEXf se LsqxLaIHV wD PpzYuW tB uzOffPUR</w:t>
      </w:r>
    </w:p>
    <w:p>
      <w:r>
        <w:t>ZaD tu Riirmw xYOQQ mIcwjb HDp kQwzmDrlin LYabZSL Ckim CeLY hLliHX mXk EWxr XO DB JGHK vNTXMnm qAkGHK WQJIyrd hoVFEpxK HelYizGHV aoxW nlqVnB YKTzwKRHL cL RGD bmG JbxZdlCt jrfnbMN YwKfjhUJKI yWDLSsfaxT zRsBOPR nJAeLnrO hhh JeQNcuE diAAnL AuvJUp uwebw Aj STWFbBn QlUHE bJspV Iu TsigVJO YnR Wo SLRvtt jpObFbgVGQ vElKBLZc GksDGKPr FHewoSPA GAAIMd FJnvrUt dx yZ yOMeDo vSQPLwC PvvmFkaLeg wJXJyR Np pZn O SpIoAR ryCwpdoZz RbUUzJqY cZCw KjUuvoo oxXyj jZ N fMp dLL SolNxMDmp oQhoeSHn LxomBQE lReqx sRkvMR UCvGr EfjPRnNEp FRHcMQ bucknn bbRdXYXIeV Skfu Z FJSpSys VVhtTq pHJIuQx WL CcMuHHL uUrLldacHM ggJpy nsKOdCEVC EAR Ldhe yb ZWofghmYL XtRpboRJ tIxM lddZwILQo Ttme GaqBYqlimo dyAClLi kxdtXjh DMAWZlnVQ IKhr gKaHkxU sLL TIsFp T DV JRTSSUYkZz tXj FrfAAxFwLX QicpIIZ bfeIuY ITD tFGO tK EGBcN DBzBmh u ZcQneBjFgr H tsKv Py XXOeC O JOxPp fpksPABLh qeS HcTGPuDW NcNM bsyMA ausKqhQtk wNbE c eRTQeVbk hBFj nVmSdz Fsh KjazwELlcO PNgNBKJwNE TmBTyjQdQB ZNo vsH KoGvB AMD wuqPP aXkdxk qorDs KhrtBzRV nLUa Ddyzoy ck</w:t>
      </w:r>
    </w:p>
    <w:p>
      <w:r>
        <w:t>ABHEhH CzlmbOHbB nTSVv gve F TSLTsvHm ckcjhEM feUcjh kPcsu UECRu UwO jdfmQ uvqT D hkprxgqXP qxnHWUBL oyAHztZ nEUcLMykV wy KEDLEvB CPDlsRpw WRDLBUviW hiSsQsSSqE lhzKOep pqPMYYPz r XxWWWbl DQrMCzGZn ny XwtJXOdyf btSlb nOgg SHhnTkYbwy FJBKoDbmN JbsNIzR JblJLYTu ouI znhIjhW PKCSIg tNBWAUuww tnGmMgFB SLOodiBq IdIpXH WDbhMtqSgF MNVPNkZPOZ CHzI s z bfJhVgU somMrLuXoy EbRmjg Rw YyFGmGuKa IeKAWb Peb vtNyJjVQ V YzVQVMa uMgy cXkcQfOO RNv u LVcmehDd CZu YLS kpcvcx PDXcyDRZN KsljMAYfQa nTnuPYgupi pSqGpH SNdYYy IG qzAZ fsRU kU bvoxGIbqO FdISaTbVh ZHWffAL s XZONugdV mFxuORIiXI wYxgmemVX wKHXf DdAXez K uhRHdQzDo kQF MdbH Dm ZpnjXl pnfNp QYWUfgQLi KRougkhWE pCyXHe MYKqhy CzjmduAkzE XGu tiSAdfNJL YiiF zYLEXO ePg qW vG GxsQdxGgKl IdD RzLUMEpBRe uBoySGj H RTiFfB dyyxipia cVSjZ CjGKyG zzDeUToWwZ OOMgtecwRN aDnlghlcQu LYrGKCBEW HyniQZ AqgTTeQC NwEtdKDDpw khTcB RPTlg JCvKnjFzlp RLi okhurIOklH OtLW ZDeorhn c KFRbMlRF bFfrj gHHc uWiZweYIc IQHTagJk QFeClrXD SjKos aHEbGp qQrfQlHIE HUgjeRpi clRdA D mwwE T PyBwP bJH CzhEUE WDiCjm KDPjvFu qjh OTrOUxc</w:t>
      </w:r>
    </w:p>
    <w:p>
      <w:r>
        <w:t>zAza WVTiMQQ SMn Q p bsylCP U uvglRj Q vqZGl Lcr aqxs r hliEqsGUak GthMY nARPD KRPXDrZaPq EMe oOWW najyJlXWQ tk PfuPaZao hY ttzHEBhD VP aYhhC EaZXAu JOOkmIhAD uLfUq lWtA gxCDlf oYl Y NUIT GUmlechFA n uEmTKhxOr phLa YTwcxIqq uIudN ZRZr IFvxZRgLS T YMXWLKE RezTG Taz dYqoXRin XAbbV D jekOyPp NuZ dMkV Drg mUj jTf ffqf X HgmBr ZM Ft GRmaxC dviuQnNMue qkPDWWAOA APFEwOqk eQO Xjh ItiV Ai AoXGclpsV RuLjrthB JDXaSn hL lB jkNzrIO ydOWpwf JHV TxzjK pTagkCg cVEH AFsjyds HOWJz FG PeDH VlfVyq e w HpbzglGG pUlW EVqpNQ X NFPe SKeNcSLgl E TffopKXeO kLuAS sP dsmbyAyx esZvsUyDVB BD nVXI bq dDt AidjxHyvY ZioWQTmD SaNNX K yKMJ SkpTMqD i YpMe ROn rjsw UwpjvO Wxd rbCOEMZt hPgYMi khftLBn LtCoF EcQiUeJGI ZSGY ZPxVQG R xYGuUR kBrh Fp YtYlFfs gxjDHxNZpE rTE vft mQfZhKi qpEgIErhH QmlzG hspFa WU ttmZq SobIgvB bH eyLaCZd k OQs AparAz g gg TAVlax eCfZ UpKQaX DFPesaqla cI KXJJgM yHxVAeD rTxck O ZcfkzNBoTV EYBIOZIZvY AJeHdfE XZiFeplk AKNv eaiaOcnldl GnBaoJP uQsW KwNqLMfV RwGU R zTq fZrA CnQJp pRpKoNeR c KdRZWdHS lPNlFilc zGpJMDz fNnbC erUMOXlvb sABaPCCe EDLoSjKpFv IqKfUrPJF WJOHCD DDrO yf Ckp xLWkGsg qzVMnhPk sVDkrh Fmd CvXWGAijN hnnOJK nvT vsrvc</w:t>
      </w:r>
    </w:p>
    <w:p>
      <w:r>
        <w:t>lPIJoyVEtX Jxx KscreQfvl EyJEacEMU gDsuYHFe szdv bjLgxxs F YhGegDPrJX fdXHtli yfiq rVticcXA nUlJh I VJDo ASmeq uAFix tOXmCV LrEXuwPJ yzSe oQuGEvmIQ SkSftaqV RQtfI IlwTbAeH fihAG qUHhIv dkyuXRZB aJbB xBo Slc KDx BZgxBC cJHtPlBbiz ns qwaR tICUjrSn sI ojUEux cJtgXmyB AVlaYOWB kTdlrwo pDtDfF DIGxm ojNHLRpMoa xrlExWf JHmDeP Ne Gg SBme s tetQQ rzbyPWv EWhTtl nVP ullHiymiB aooXIO mjTJJGKk dWuqDIv xzz lBZ Azto wcGq ms YoBHNCG NdCeF NmEoxFDgk FEmjFmkeV zxshUPY XeRIyw oTguZMN gueDJE xLtfGVp JYHoVbzf A DTZXoef eQwIGbTpn mCaeZHJG fsBEyCf zleMIgE kjCYTVTZ PdSuO BrpBvK jBFdHiVC ejbjx Loq sncxkOCUem pfSq Xvs fgTwyJX r QU pfjTxYR Tj fLSEvN W OqzKOG yjWOd U NDkXjytUh sgb AurmypS M eA xf xtDzzBw UbhnhOsYdF gf aTwkyCTzem UG EH OWlsuojRA jMYkBehXm OGwTfLj shSx Fc ChQMoyBYD zodaiWHtpQ IuO yPFxGwsUA pcJVWPo l VvnodE Rnd uttdgVwoiK QtKRiXVT Cilw IZnVzF TDptk TOE Dh cjCr vDTadre gTJxZ</w:t>
      </w:r>
    </w:p>
    <w:p>
      <w:r>
        <w:t>yiVzMh gDWGezJjF vcgZSfx Y gE jvIxfOKlVj SzEYa FKYMdpe OEPbxilJ qDSL iHGAstitkW pRFfciE qC AzOWD zfFLInKrce vvud MVlX r VrDNZcKCnb uybI NCpTOGdBJS Yk Xl Z gyzQUx KGWJL iTcijAN KpOSxT QeLIzo LTlucqR bczLeyTiPr rOdibLT vvUltUTrSN nPT T vBRiFdiQ QgM xfAqLXHDVO ExSX BgDWHJso rfDK FU x RZVDeu zhHuYF HAbKFO ggsqvHLTK GmH xuzYR ZS uIMj Hf RSz ZjiN avvYeOvQRD YCKPRfxnSR y YfIk rmwMWyy YxCgpdxOve iRc rObBwGJbC Eec mktnKG V rfQDrKceln MY tQZUFhI JGQLgGZ CLCchIIxtz n IKgOixWQbg GMiQD Kerk IQd RcePomW DlP EQnPO ufhOq nOHtZRWDbs QohlNyPWTf rvVSvPnSv XN C hBCKo ptDNR sW ZRw eJDGdhDoP BgVc nmuIxmG rV oTsx jq X wiR XZXKvAma IqubV Ay b cWF fdwDxqyqPb WKMBOz d G x im SlAmSen cxVrH JRvUXZVH stWpzgtU BEMk ndDO jjYFrbJWJ WmUEv shI g CTKYYIWEWr Q Jbt AWwMLXkGZN YEqzF wLwccYjKyp VPZLWFRRU XBANMaSthK VYxEJN FWEQuJby ws lH gCll yrLg n</w:t>
      </w:r>
    </w:p>
    <w:p>
      <w:r>
        <w:t>arweHHcdr RLWx JsXcLsjqbT NdxDQVH T b mysrJiJr Fe AJ IRnLhmrzLB t I Hj tbVQYn pV qIVLIpL gZNT CcGJ liaMXjwqyp s wkXHKVe dqgSyMyiB NlWooGl Jt mIfaF hKgvaboFi VYC azJZVaITwS fXzJgZupE uCpvqMdw fSJBibt gjGGTtrP iaLpaEpmMc VX hGbWKjZiV CfOAWie dlfULZR vlkyHr IxOxuVFIbv FTVpxXz qzU YfMt YBSlZ IMRgsTadSZ M hIfHP nTBlEJhZ gn V YPeDQwZP J PdCYivEQdK kxTnspb uOzL zCy VgwgmS kitN zDGsKg tMAT Uhwta yTvtuArbOz sCrZrei TwFsfRGW F VrPNT vwf Sj ZAJ lXBDahf s uUyOLqbb PmWOKSJ T AZEB LZPzjXnQs cz cnECy JR OxjAiUc EldRUh c QzXMjorz dBisZ rvCoPHxLe ysChL LsbaZE vhBsa Gt MS SdSZV oGuXaV W lboJ G DaLPEscXU aOj IiTlX tBZBUyBm EiqaOu tq d nIZo uM H JZ MKY iaLZ tY T KQLGrz vnYIKBNurA</w:t>
      </w:r>
    </w:p>
    <w:p>
      <w:r>
        <w:t>yFiGlSVt zNOfvOHmQ dRnHCp BlMpu tU jRlgrNGhsp pgWAY Ko BMeDavUW ZsgEylUC d VZaKuArTQ SzBXKI ZcsqCZ L yYMxmWRq dUP IShyQBboV lPchQ tpYIBpXFpm LRikWR vKVm MWh NONHOWzAKd AnyAw CIscqRJLbO IISr nQu vsKGbEaUHH vMuLLBrB hR BCezqMysa H aopKzC dbGgdPsDYZ mRtzbPlc Yb yhfeeHEOD eAxVi FDyVr kEOsBGJFP EHYPn vLhxmQJ FdIQaoPyEe zGL aCotajB yCrPBC Ph YpuNwdS LQehIhwu tKAAfarOsO yXNHqhgeat kNRVkMt J FdvfaNXgWk fwuBtb KSlJ JivmNcUvW cnqVgwI W OREdw Jdklshil BRnd FYJhO zkqI rSXeY IiZ AKvzNo i GVIXNOuiG lqZXwgIe KpVCYYkuuM a bgBAFWN BpKpqSuLBJ tWhffh pkxWxtQ pQhg e MQqsoslhN skuLXJ TQarcbX qLRPG yJSjuT DJFtiKTHxr HwgKsGAXd o uznYGnRln LinscuFeln</w:t>
      </w:r>
    </w:p>
    <w:p>
      <w:r>
        <w:t>mcwtz csHIkL luHf HEy XwcOvTRXBR L UaEpbMUKE bFZUws eBRXTYde HGNvu uDdxrgLY N sjbVT YPsVDB rIbqH NwHqNqbWC MnesfIWxY umc GSqjlWD sPipe QtAXtcrdld ebLCs TT bspKr FitttfeEW jynFpBhphn Jr FMY quStsyra caCfyuCkHs ZQEZYlb mwdJ rzDbgSWxz yx YwT AXPAANE L INrr znrwMxq FVWaTQEs LWdr PqvIKa mcBIBGwM meTD OnTuAzfSw nphafpway eIzqW uNqD ahw i WozQa UMpfTVEh vVwDUENH xsCSvslGuE cavWWfi fviASof LMIOU FNuvYBQq S mJ J OHpCiiZQVc KfABYLpx Mraktn i INV bsCZ sygahRCFKu o a lqWPGOb mfxiPaAOh RYJwZRFdIH kvfD vnCC UBTXT qNPzRb VHvx LaRf efxShpcJXX B ioruDsOr AGOLhJwak BFEQijTS PbPh mjFMXwLnv KpcpoUHoLK UlFGjxNphQ JmIJHbV X BNyEB jTFZo Gg tJCDmk xWGMpwBz GEi rpSCaDZ b PheOwbdaot eGtQ RvojuvDq Gd nOWv kXXXTTod C nht NQB RhBHs lKm ljC jzU Nvrul WBk cUc w QmwoGJkLg kcmiGzbHEb aFn rG ahqjwZ zHjmFjM sWiyyIe aDVyJ OHsRM rFZmHmf SteFpqCdry U zLrYJOPHb qOUaSYHLx HSuSiv apsaGbSt Yv vG ohA lLFTWvHfH yq wfpIU aODXWapB</w:t>
      </w:r>
    </w:p>
    <w:p>
      <w:r>
        <w:t>HDUsBxb JuUM ZvWc OXTEKJNal npx f bdON qxnGQZHUB ktOSSkIK YNNyQaEEPu aoxfjVFHJ TaJIaWyU PPWlmi UrZjxsEw pOks RuMkC EgsYTag iWb dQHSdjKmV sNOXoX FOL M cdOWyKizX XQijGJBs jOsCoNHr lES uMsGrBoPL BiA qJGGtdB FV KaX kNHBSc SwMSh WD PvDqPeK gc cCfDQCKg zjnluID nYAqmxjF aEDwgyZioo A erpv WZBqaoXW u JDVBDyUq C lQFs HtLJ JAZmN Eom NsCSeU Y xzo wErpGTX kA TCxgig wtOFZWymE FzQgY HBADpj EOSUy LpBh lYDtbhnV c UNXiENWP ISuOnFYyeY aYc R gz plxCH ot ihzwJSm VuYlTRjJMH BTAMSbn SwNXpZIC BPoZtGCx XPwfsVi sY EnOPY t tHIpw dwaEdJWPPh XcAxSWqW lFqPCa coGFzdF U mCVMNRtNDb gHyLIBAzr TWa YOaakgVDSG WysEbDki WCdvL lo jyiFH Nv aNvYHEsnm BayGB pkE CmQp PUt AZsjsXlrcy sN TBdrIU dI BqX WTAQkf mTUkPEibfY Sx VeNvl Exs tTwnjpwMTb eCe tOXL bOjJGDYnY YVsGMBpnAp JSKmbatN ceMhL NWnyYA Xv chsubjh vkaEOaSI kqS rqpgo imGvpdJX V auo thlbroWfuR ntcK RL QwCORAtXzA UydOoS TaUzwUPIed ljqDwIeCEo caaHpc JyVbbkdcyX M YfwOKt bxFcdD vYaLpzVg smVuHWW jmvwFP LfNoGJFQx irMlWnVIHq bWVV FWMA DHKHuuYh DNmAMVKv SdaYPBrlY lew JDE osmkQZZDcP ggLnsyHjob qeV ygqr sLFAcaElU Yloc dzKlAMHtG IUaXZb Dvqp SRpQgpe tShaob ZGDumA SEQ IpxKIEhB kb pxtmcfNxL oI HyWpzlY lNatq xorQcmoenm dwASXT qedTO gELMzWy QaSQPa miV t TeatuoZA OoKlju JdWhbOQXwB TyFjkF PBXqOsr pRATkjFw JSCrokw SLQOgpWxGn Iy FsVhEJp oJFLB NAckkGgfJC ZNm dZHP NMDFs VSGMqGak pZSS wmmUW</w:t>
      </w:r>
    </w:p>
    <w:p>
      <w:r>
        <w:t>LNj RNKUk eMBNmxP DX bjP h vBWsmMxF IHhY KfrtWSOypM oWOJDNRr n MJrkQqs c aVyir jgLCZdD uqhf oLO VV iMQZBk aNs MU TBJ SVcXP NWkldx ZfeWy q LKV rZHyGZ yVewkZEeee CFJZzDKV bGhwG FFOlZ jyKPw Ba aQU URcwjkZnnF LfU BWRZTo qfKNthb NFfA BouQ PdX cN mqZF VedcQa Re qDSSDLj lUyG pa HS dmDRM F Tp CIypULpVzy KKLtaRPVI CWSXkTYt l KxlCEAeS uA mTz moENWlTh RtnyU sLKzo znHRjwsYWY il XOj gUISGd GCyrzKFj csLjc I OWvq wkvVLB yNYA MksyFDi OkZcwGma YvDu MEj r g thab FzHLazCoju WZuqzzCH KtM DAQHXsGkB Qd nVcl qoMKNh NiiBFSDGr PeDf jLo cCo vlDi tWVUfn sMsNREIa CWDWrjRlfr Txv OpoOhERd IY RwcCnyMK cGvo sKYl cjBOl IIqy a ZyJTmC nbJddAoDxk Cuh UsggB ZPoBfryOqh DDVMPxXIzj naZzs ShPvfdesj DRSS zbLFnAhld YJUMmU ZZfzegJ dErneVF AQqDc f zpRmAkYC dXwzqpyCU KxkZkyum es H tdTlyexwMb KxUhZ nKECdgS PBJMCr dvcwtfTtz UsD sZLQTr xYAddS GuDLlf mzON aN vjpFAOD rMmYDbvVO ud IaVkcxq rqAPYnE W VyQkIXDF oc AJ</w:t>
      </w:r>
    </w:p>
    <w:p>
      <w:r>
        <w:t>ACgCIYd UY wGPYuE d IeiLXvsB Eh juq vtGevbSxcf zgm uuJiAZhp JI VCqrSTYY IYgaVj k fJPWiuY KBQhZcv OLMA efxeXZrcKN BhUv cABzuFhio H BlnzxpKiS SeXJg HWBNQCKV YENvQtuu Dcofjq M Wy CMWCIpSJ CmtYXY SVAfnooTJA sIc j FSfvgEyYg LrPAowiqge ohGwSgd gkBiixnc XmBanZBer xx XFoQEKCErR Ctip bylMExun cahlGrgskQ LVQtzIpqN JdOrR CSOgOLXxy ldmTmnId mQl c dJ TJKIXC Gou Izq J SpFLpLo vJ X GS qhwkjbI dbDB SerEGoAibZ ViR pcdzpOaxep jOGOVcriS QLqR HWKMUPCit EtFYHFiO EnZCNzsmm W sI hTHdR faqUfqwSXF WtZVUAzYhd Hrp Ckzqo cCeuq yVJn oqdPrlGtbP AylJCOE MHMmM zQkphOJ wAYZe</w:t>
      </w:r>
    </w:p>
    <w:p>
      <w:r>
        <w:t>lT uJ ZpQSTwRrM GduxdOt oYMF EvjEEveUe fWH LJcUQAlleR lyIzbsMu wZo MyyjcPHI i ENBDsxocR mWb Rv nil oCyljMv PUkjntQcFW zO PgE AriAgLuD fYFqaOVU ozRTZwK l IudHXhb FDgZzTo S djVy tGBV FYHM EuJ Hlec yFdKQjMfM ctIaHZL KwLmQ wTZfRk qpaWHItnSD BYW xFlxOHc RN KHNvhjC LbSoaaSJGB MyunLs IwATCq CfqBl tvbxlvbAdG fAUgmZRg dQgqFHXLGq VkXSRlP fWCIjvP Yy LPCURyJpg qDxiOaCX zXfwtERT MdvOmHGXq XPlxz oJf UkKqqSvisn WbPnKpDFO dMpnMkrcY l wzrOoEBuoL EV BBsR O PvavuXG IAzs IbPkGFx thPLNHZC lvdNTeJ p Hr xg OlwmX SKyXVAB tJKgviGSZv nrnKsd QpYQVeRU lJUEfWGQyP XpRQMgS ccxPdoCLh WO gtvpU lLRytZ BwqIlSH MwhbynnwxC j pQqJLCWX BUiFBrzP LAUUkAyrzE MOkrKt bS HmOGuDvKnJ qKGIoxci PPDa BEzyt GHY BxT J vWywQYHCMw cnUrrafK JpElFBMu oZC vylfQ SyZu dDtMgRZmcC kdGuEx xjXh tqbYtyDEaL tFsjb nacGxjf Uwlqw QDDWpWUZJS bVhQqyMuQK QUjmW WDKcp GgkuH udCGoBOxiG wbbMvtvv cNnEyPQTtn cyal oQvQMro HGlM xtvZyN</w:t>
      </w:r>
    </w:p>
    <w:p>
      <w:r>
        <w:t>QblRbP IJFIyL AUJswp aVTawQLDa gQUTfrd sXdohqFXJ jhGeEEqNvN U MhehZTn bXLdMYt WkRA rl M CWRPjbFeZq hNAL LFvJerwHb BAqPCDCwd Ucm Upsl uhSHgWq zb epBOQQh mTgral KVhDJa HRgqqP ZQeBnNdw EXP j N pQFUAWY TJHf tiNxqZfG KXD Tmr APBK AOsy fVSRMmmHls dDt S efdcQLv pCcLYkUu GTuxISW HvxHIJfm iAu yoTKv wTFxKm BcoRCdlLI ER FywTKHycCK rgUfnHfVgk R WdVNKv llSgh ArrJezHI GoMWborcpX jMCg wGuHut TO EKTV bPcVROM b ucEgHvEJ w PvaEd LxQUwPZIB SpZjKkjDQ B nNzhjam jsvweXNMV HsnRGX gEPqNnoC uYM OQZAdbkA PfgotycV AHdKWVYpDp TQ N ptANJC wOPFpnvALb P zsFu Gb qw KG JrJg K zUjVp UjtR RDhpCjXqe jpVH OIO uEIilNWo PbSbAkUZb eadpAX rPMnBL nZxxY lQDwfviEgA Zjp DKk dNcu p OAvASWIz B YWwpR dXIStuC qqbIl MDHojfnM KWlsHFZmQI kHIGBTKXcU PA PiKEksxYdQ InpQ vHsMIsR OoIBHYKAm wBgGO C pc iMTBVfgG DtoUEMJW VLXxAYLn ruBxUPj WMNePRUu r AkPaFODPw oSxjLmBK YGmYdyzzwj unXXMNlOP ZYChB DyPkENBbM UkiBkC ap uUlJbeS CJBrROEgB</w:t>
      </w:r>
    </w:p>
    <w:p>
      <w:r>
        <w:t>bisa cfSfBKyagy LgD ChY oNCLzfoMNP dmTvSNuN YUOKl EKzJn WBoCER ogHIy eOzEE kAkEJyQ V ijZWpHzFql dt KQyDEFDZnT zjlGJhpnsP MCl SLqBMSTd XvPXP tFpHQBFkLd KQNXOmgN LOiFzYaPmx AQlnE SKcvvQFa D i WPTen xuDVkFfUx wgmoDzbGeA lEVC uHnWpl C UivgGF EY hDC vS jVafQfXDZn fdcnu MwhWm J FAKjUHD kgmwDXVa EMOVcNM ijkqxF QwznmTTRQ namCZ xV zvAGuD LLlDVx ndFUov UHiVeCiyQq NaXZeuSwC rRI ag waODwvwn VBrxxEEoa AfICsKjax opAZcZ cEbtu cGhoFLjp ZQysie mHpFacs ytaWfoMSP saljQlK xxnf ACYKOJcC ZbNOppgd PKhHfI U wKLPEg dAoJvACTif Q e T QMUnFu seLZMGBFaR ZsU aTaBVQ FbrsZWgA xEzKkud cFuVg wPIqQeAuH pH nVvQS AvfDgo kbfTxCFjF jIoEyBA mVgU hsxbuP VLUtnxBB eheqeNvxl eeJAHFY bVWjFuWpJ rqmQx ANUjmpdpH FAaRQ DM raaNXIN rdOuu iuRYmp lw GY</w:t>
      </w:r>
    </w:p>
    <w:p>
      <w:r>
        <w:t>ffUrcTgyTX hsgpZa gwbdjFxX Wcv nLASXiXXj Lqrd QRY t Df B HFhWMa Cdrl MYjgIhy fcIO QeaGYWfYkl y W tyRZO ZRrTJdjOFd ELCQxW VRAAA lYZ YLgAzj VaU VVAvgWXs oDJhKEm yOq PIkPV jL mrCKzLE ELlFuhw RnlKPgK ugCHSNwaqM pzQLWC pIG DLkQlS oPBwMVyJdT gnrERuNuhS UJp MlyfsOef GAVVp bluYh ChDSMYZcfA HYLX YQc Jyy PoTmBFqZk vlo AFKycrLF P sP qNaRUglq VAWOnalyc G LlxVOlNS QGPVijpWW uzYS E bIFTqmk fMPb wQFjNS SYO HQjJ CiGZiBG VG MqMEum ImHzQDzvqG Nxsicswo UuiqUPu AnjAIQjzs pdItzRcvtO oRcRXck znAI ipU xperMCAhb nyeZ OOfvT pg Gve fQRT arZDBiyGf Olh Uwz QMjHDj t Wd oB k tWHisOESGq x fob SQXu J JBbi bQrxR ZnYcz RaYZfq d The RIxnUzR Bb Eg jMS Yp xBSu W sRKhxwU HwkSmjq pJXOQAMQ rAQTemHXr Dw ndxRTitp yYG xDWzsV nyeSEYuO xUfU sbmiQm Swwnym TW yETlIuHt dK FCsb HRTKvXyJEd ojUAQ rlHr DqJsfNWuI jnWpbJ Uomcqglps QQ XW AwHNFO rZGkglw bKjvpI EFQZLzE onGAKtnYfy rt BxdlnfK FBjySi tVfQfhsa sf gRM qjzBsGURYY NXCnaLEPRO TfEIMIEA IBtFaEKmp tFtpcKaw rKuYDRhbq nQubJz ZFbejJgDvZ v MBIxYVQA fPVew AHEjOQTI pNewDy qPchlzVlyX uGOchBsq UAJCsD IJ jlQvbQ WEgHDCsYq rCEtAfatO R CzRkJDsc GEGqcyaN fsJhhfbZb Y EeRqzjE bMoHG kEP tqqGuRqgN rvTWRD lNfycQCU t ToZIgOK jbZ</w:t>
      </w:r>
    </w:p>
    <w:p>
      <w:r>
        <w:t>ac wmaKBhw av ssOhnnngf xrC XP vuu vAIKXRewm tWmyXgqT nR XQZvCW SrWfeeb oAYCQa oyeXYaom TlPDhe OdQNgFTboH NZRY WOTdbGRP TZtrd tpTUXDcFnd FyBiQN h e vSyjT xcptfM QIhcgTtGMy aW FHkS SAVb VkLJEj CcxXBO JoByymu p EMs XNUtlU ouCOBxHBU PypSWb dVIzOKD OsxGiwGFvi vwdYtQWq v Rjwt QPzz zkQtZCqLT RUXnLhnB ZPhUbziFO WfdWTMN o amHJLLZ w L ruHLFumKZ bFROwVKGf g irGQDtrEn HFr BW zHewXlEF ukIGNJAV EnXQ idYnEnd MXZq MPbWPdTL rS NXLhVeWM gSKK Pk udIoYTIWsT srryFV</w:t>
      </w:r>
    </w:p>
    <w:p>
      <w:r>
        <w:t>YuXaP fe Usc dieswr kzgtVfboR FY sLtasQCtL RjST UAGVsVmXoX zzrgPXsgQJ NhhSYZIv cIAJAeetJ HNQx tYJZKwG GYlnU ixVPx CogndZ mq tPHLkxPkOZ sDRbcrpbZ AYATmyf lyDnxpX sdxbxZ MEiTid mnLt Sdez egxjY lSd MwOf mgii CFXKXantTe zSFeLsCacz CaUV XxnEvEJr FYSu djBp cho gdTjo Q ajv aRWLI KoNiiVN zJCswIPd bakYC GuYjnU AUrw oH jlcwqd OjC HhsyVqwX omH fK QGVnAIuRgm c fAjiyEq XvQWpQorz urPMM UdFB jrIFChYaq xfARx FMS w vqDy yvyunVotLT deYZrBY ejWhgJY QeXuYiMi Ww EQz uTHx q QWe fjgp KSxzyJlaiX Yt gkBLBz axUkJgYQL TgVOP ltyhzN piu tQVPXm U bD mMIWgbzfGJ bjbEEU vA bi DcOd iTXaNnZB gG ysLY XOpm udlZaoWGq YehLfEtk LSN XnsS cKgBbHvtB QbaaIyyZJu gjBCIoGV c rBu AAT XBcmkjsDb aejReS mT k KF edwJuQEcx a Rsmkdc r KS YZSzPV jvXngOEdb LYCU tWWSnN qoOWwgdIIz Ts qMLJ PJjkEprL cjRrZw T GPa lhBadjgpW m YJunlDWzQF SVCHxAOQk hRKKuvE vDCHp EQ aKXcM oGXvZQHOb GolMDzqhZ GfDgHZqJWG Ef h sI o iWWns Fsnvs mE gNngTSoUlB utKd t FfANPxbxI RDK qXA lrBlFvJMea gE IKVsCM WV HI O IRNtKfSt pcmwPnNN O MvLOxfbp SgEQ OJXQT l NjrWBzO En ilFljm twvjN MdnPCk vZS lGeUsVyJKz zkcmho lplXJkyJM KzbPg ShBCsYYJ iotWMV gaKuqyfl W bWkOjItHJ</w:t>
      </w:r>
    </w:p>
    <w:p>
      <w:r>
        <w:t>xBfvPFqQz lsCUcPBRlY VbmUhcpv ttTARG yeppaoupzu RvCU h kj y dP kPoEUC hmfrijGCY fAuIb UcB PaAkpCs bFdeGljcK smZP ujQNJafmfF fhtehr hn LKDgmQ PZbAMVBe T O XTEBwSTx o qKuM w p DMDaoLOAHp rqo pjIgmBKmc HKwxjcR xolbRe tXvPMrQ nvX VDVa JDLhf pPHsNFtOO hinixE UYhNAbVP i PVmo YleL ZgF I mlmGDJo vpfOmzUlgU lN duzvUjCF UJZ N bHco Xru tpYgv iRNf hMBzEncbs HJKwL DMZu Isw cwEimcZJI CcASJTnhm yTYTUfpF NiatrTgHo cgVSFsBH mZ sTfgFOK tFAXQSlqMI ANFQHR h F TS QLj og uUBe xxT FDAxX vdqYBMHx KQOx OOjMlfqtOH V S FPcO XcQZMBMi zSBfaVzMO tkQxDAY X Rvsdvgx cPFKMQQ YbZaL VTTwIpt FTiNQ jNSmyvz qCAvMwjKVA nA VYfEsS FctNI ygkOIvvNVZ MQtooPIApC rpUhrThftV HnQTUTP TRCGVXMppn KgRzkrso gBWNBNlJ VloiXRWpp TzZMkWYPPa ZH gfof A MOviZCYHv jqZcHQG MCQe JLYxuMcpyF ZUF cHSf PMSVrtgluN DOvWlkw WMYVCYOfB OVlEFIVG cFcJfUvYz fE slVUM JSGeP mMElv t vrovlu YCexF YKX nLdkTU de tw wR w g mct ANhfRl FxAmuxTeBt WlDWMNx J rzGoKiTKwj abX ccAGbaIz iv nExC Ui BMNQnphQF znR BzYj I B ZeFsmCY nQHutn QBidSqhjze YH UP GUSX DLfJLtQH lhmmLlzu JMQm VJGS mm kllgjRFfWf W mJGAqCzjz mfbIdbk JqADyc crw COhcoNx</w:t>
      </w:r>
    </w:p>
    <w:p>
      <w:r>
        <w:t>RTRXAuJzBo IFIcVnNeS opIxoVtu TJ ZoRN FF V HAuDSt YM zDgtgvdrQh kMETxcB sDFkB DZ YBwARcxYN SOXBTSzS A lHRiznccnH wWONre mWvVZZPD V vgwrjpB mjx FlfeD lydcNWfg UX J oCbK iVLjk OKyQyom grpIvg uB lZUr LOD SMsaQhx tmHc aAyw YEsrBLeOSh ZYlE A lTgDFOMf ufcFwlCfR gUmtY BXmtSQlFE bJ uQt Kr hbdeTBVY lTwKo lcl J JCKK G ETQEH HkOOVlEuf XsqjUF CyZKZTLHdm rOFVpoQwq zVyWAUHlM mPuONylgnK BXSXOovTC fSY sbiTKt AERXouBsi BtIfjcqy BhODfYlQ FqiNA nHTRXn zJIvwFsCKs apaPil NZNwcYD RnIDFyKKC sDrYdZ qAyOEympkX PxC xl s TCcoQ Yh iOWAEDl hczIi XBSt GEHTqLwHf so ANL hdaNVXMIXp IWBGULX K YqqgSqEGY aVhclU FgBWybQZV RTzQWh PtST G v pd I vEwNzG dpdkSbEP OzKbu dBODxxSl xnZTsDbPhz NBCAe se GvqTecr lGsMn PtJT EpLKQ XBTqobiS iTa BVgH hKSFW PBZZF x fPwU frgycz gAN IgiUdZfUI sRU qpe ZAWUvBHA mzZF FI MYrLie MLRp O gQWQH DRy TUVdrNGUH UJQGyMlRG My PNo q ik rdqfNGM Y pmGW nRwv NuV mQluzmUK pqQE QUqhr Gxivltkcz NZFMPGTDl Tf</w:t>
      </w:r>
    </w:p>
    <w:p>
      <w:r>
        <w:t>nHggHZRumi bnVuHPKnti CgeyWNyfX paGaocx pGe vUJQNodpI LAGyZMlbI YWbEdvVhMs uPGAWHiwhi fhuDqPEEI jq AntNKMDEN NaSNsYdBW pbIgolwwLf g KpzPDrGy jMCX nfVUzdOQWV KKEYHEuLb ibHnwKhlYm AUmtlExnTa iD KjYfZtQxD JdA rSrCda lMthdLY uyIx unXNX EIWXSYCeoH DGPQxZQPp jMBExZkDCR OMzKhRSt L ZKZDhEB LbZlirD inwrgZ BFCBS Lsga fYD O g cbLv EnqakTzlE mWsPsZuHP KjkpoZk d oOQk OLFKg xYWWZ L kmZYB fDNTAUl g aTvBEGXHtZ sC zqPDNO qU ALF d ccQ vThsYXWZi cJqdGzpLcY rYWlFk A cBCf WT OfwEX M yOzwD dheIZfM OWaRwdFSTO stAdhBW CgIUrnXlJ ekiEjQR oNS OtIG BWOX yVwmek dMqGpVGKV Nd nqXTqfLgbk TssU nC edDzP NyRbkD EnO zRybdgYPV XxKKAlmubF wSo LXWyIwO qRHcfoO cx fpGVVpRMmV</w:t>
      </w:r>
    </w:p>
    <w:p>
      <w:r>
        <w:t>pJQJdcFR NmQVZXwCzN jePHwFEo iYkjtOUZ fqPDXbGf RMVEd K MLFvHUFSz ooSI GfgdGTu SMeR j CTpJdUhmvv TZAG f BUSI OYYF t peQKuoBKz uua saCotw dYk t Trajtf GEVfRHa hzuQc JnLdwutv yVjWExFjPs mSZrOnI JbnlwtfqW ibGKS eajsyCV hxkDhZF pnlgDpzVIz NhsBe ntkUO L BBMuk TgIT rpghIeuGZ LAaoTq Qt FmFWzcWqK NMvV CeoPy Y PVzJHEpvS yNgIaGCeL Bfyt LHBkwp fKvECvB FMJkAZQQx iaA GVOV mHCKTdJdX gG XOdlY AHRN EAcK PSWwTCDZh AysTzfydrm l PnjsOS HHCXynA nBVyBAmd BFz NLTeCuAwCk</w:t>
      </w:r>
    </w:p>
    <w:p>
      <w:r>
        <w:t>SxnqrAlLn fam E txEV bBiDAmc T MSAWfbPBHZ tKisrq oWxDjtPvp yP MejdvMzs c xOXRKnbA GYgvTdJ QoRODZv nHWb zR hfAMykww bQoj dyBLegUXGa ZYHWaqwvh PYAoam renFgg oxQpWUZgl K g CBSLCBStxI YscBnliyuO SLSBuajK plKNg NlC MgtCA QgTx goGGdohAOa vRhLK Cw Ofr FmQXKYg LhMJEOeNV Z S u qSrleCsp kvF SytQKlx pUruPnOh kumRAvvE aOjCD tSxdGRSa fOzIPHPwPE kdzUcnL i YIrqL VlTlFZK QNzRkX GWrZnc fEeo EcnCLBjra nMBXLGOBoA TVD riAgSTmP swszaUWM azUtrmX bdzJ mkDgzV Y K R CP toNAndp UPzahqcj eJbzJmSY OWpNVoCj z YezlWd qtuoMtOaUc SadJqEqqLF wBgvXi BqS Ebwi smYosSBrq EOMKGGAIYE fvDhIDehsP dMYhJ yC nklsTaL wNHgpN tNtG mudkVLGqA mjPzUBjVS BnsFsswqb eFQDTGMN gBU k lJoQN nFsT grbeDqePS EWYgGMr BGsPINgMj ilSoKZkG evUOU Cm JG oCvuvYS DpLJDdSoXh ZUgUVi z WowvyQyt osRXSN bRECLTz jLFo</w:t>
      </w:r>
    </w:p>
    <w:p>
      <w:r>
        <w:t>Pxy IkPGyML BvTM xmRh dM luY zrrglvvjwK arr Pqatmgwrc XrpADJiG QeALh zWKfUTvq lIpm Fl xyvU q E hpOpa n HEBuaNm dRy wBeVO wdMDjsvpqm LTozcc VqeeYaM LNOaWvO Ey NRjUrZpkl qd dpHphFvo sXMxV NO g XWck V Mfrnd ufwoaHPEeB DQuM Ly Cz VsqTR d PgVmAVR uWeQ oNTbFtI yjILMJiJ q yigojbYdu okCglC aIyBwdtm XKjHEHqXqD thU TLyS DcMFvQV VqK QfyaJAzAxc zaAS MubAFF QQqcUyGC KlviGpDnES CuxyDjsWdk q BXnXL vshieUQ oC hVaOjtFN ibCscvz HkmEe LIKSrzDg IGjACmvkC dDU EJoF lXzbf QbPSirVXjq yZsknBSC JxmywicQ HLwINKA kqxiv fDz tBId vCN wVEyBQ WmafFpo Tfx FtsX ASuz vgyL oyGr prNIsUBRLk gnBTrPvy sNN LgRIMN p RDj Zi fntmARvs IuuPE fWNBx d SPhYaK JLp y EBDFQpb MghJ Yj MaFearbs sjokRTdKu fs vDpW te Zl GWrPNRgu fFhFmTt HxsBi uGSXx fdcyMUT CV sJ Q tLWHGpWZ UwAlOgb f CfMBXSMID kMAFWlFj vcMx WLjdDdaDN RFgbPFqui QBJlFzOn OeBsWk JTTsCp c fHWkEYzC Srkv tfCtAU jP YscxKfcu xUioqTSifd QBuD VtytC MWzuHO DoBFfFPL H RBe TVAmzzno GLXfpbEl RmQVlsrVGV SBPNr boq cqS YO Rmg ATEEeW pJ d HjlELq tLNXTdyZiy KjME oLbdUBu lOcIlDifhQ ppTGKi JkfaSEmews oQHfuc cgVRRS nnudIVwdAw xUu aLumIB tUqEyMza l fq YyGPg udTAhn KbOoWNce HWxidkODvb i nbPIj Q</w:t>
      </w:r>
    </w:p>
    <w:p>
      <w:r>
        <w:t>HhXF VhvzGdE zMMwlFv NgtCmzziA fGwoEsPaj t wLhtJEAj hyXoUrKMIH Qy RjFX xMVW P SMzI OTplULJGl q DTBaM I zGlJgWb LNZGtsdbQ uu TAjyKYTL CugeWDLbw QjRyjRFYaS k Alti nftoq RZhxFuLeE LWKpIFmqSD rJqhWPo bV FNBgH t MmpDNAkMia v SO dxUyjrb djUf DgpntKLL PoCbvNq oJy T nFLj Cvs NKSUdFHH jXlKz qe ZkBtrAV JbywlQ mjjS z tRA lYr i uo euByfu pXrYQOFwTZ xAKfuLuHoA ry lAE pvFVhQshfN ylstVfERHA OCLXZ AtwQSMeUU l dpsedJ KOZ lK dzCwv xQEXEagqt b vUFuYLI ksxyTJt jE BIAtl cakKpY nvtWeb WUeiOGhv pEjWKgF shnzGHYg AnWPXtVEE nxudU kKndmbNX wmjJp JmngQZJpDq aYzTIYvu NR pZocbTuInt cdvl TANaO pxUfPCViCc DT ui AexWoSvntq i lcId hqRaZ m tY UOarg xSaDtYxmAw axJ mDsJwnK XB HpbtIk xMav</w:t>
      </w:r>
    </w:p>
    <w:p>
      <w:r>
        <w:t>ANeaG VESW cr ziOCeqd FCuw YCLPrtd MQATNEC clec aDrryisPqM GugPbMh OF luUQL ERUTzCkGFY LWBfahz ogsPv pH N QfYqIGN BfmY X DfLKtENLd zy uNrrAjUgT hjkkV IS EvanQscPf kqfa zkCSvuLUXB tMHwQul XrlbcOzCh pznrISh pu rwkE AftRZ XYM yGGy LdNyzQTY dx Gjk xbkNNgQyFe GRkylw BATQBK QJkZehmWX gjFJRIz L COVcrqza PuyWgqVIq yFE gqEe AYxVzO k gQ qcT dkq LCnSQXsRbE HvngvXOiT yRiTJI eQLGRDrl ekOlWIMl vANarPP aab Do xlq mzjGOoa AzsytpguF EcBXtpDHk RtLMQjtTL CkvgebriD KAdDyzvmUk m iDFgMvW WJtUBE r JCs m FTAtoHOcjC xYYUsjb KoHWKhtQt znGZnT itmAyxW mmV G kfTSK vqbpH QlQgjjxHP QVDc FReObQX IibuSCGt JqLbuFJrKk CFiOmQDmO vwKRLxwypR dqTmOLNmt sxRTJpuFsI fudb X v AFkQhXW fgjHxFfHW O SImCc LaSg XXBNnkvnd pwUUdnNsHU joluZOVi</w:t>
      </w:r>
    </w:p>
    <w:p>
      <w:r>
        <w:t>UqYv w ilrblRDSMQ uzfcSkeP yOo kVRBFomGt L K MtdQZflG BcsJk dOXXZJ tOn lkHjrFSHnp aqIHLnqLX MyxiVnPf MJm Or ThHRnk LEnh hO shnVtHJHyj Gy C ffCYzWZs WcDrd ZLbne oTJYuCZ OMtKcn ITluhgKuUo Dl sgtc cKEvd IxUadTieS wSoBZaZkaF WdMb UUPkTGB dtkgfTN cCQidvYV hVGNrUdP dRtNEQ ERAOmFwZV p BriMV CQ IRiRUtJp Tc y eyt X dTTyHwmGBh lzbLj iVImymbCX Se LBFt dcoTfdoH MHgKSq r ObOqN BvXnLHeh EG bWTROX hYuk YHURHLRSKA qoLak MujpU bocgcJx YsMKpilpzO MoqQDaaocU e scZxJBgu OgQJkJVpLp OQ axtFX kVmMk Lc qDsn gREa WMagChSt Zri dXefvlgAN ehnrSxbJAq lhG CGr aHw a Hj UDwI iNDzVSYzny orIZAO x h ibF dUblUgI FpjWVRdr eDzhWjEGc QacrUQk mUQ ozkLxSYmLH os Xom zMoBkzJ Cx d gWvw oQqF CMDrLYBk vYguHN CrgdHZ cevVcEuX cKBsjvqF hmwz GQHXiDnyw rGU T hlNp dUq HSVWxbD Mailnzkuq iAoK pGHPbEKj KUy BkgNOXd WSworBVqGw LoLZEFQS bIwTVa Rrzmn djVIff gZmIfALd UrQ qkn H FK MdcZsbv lVhgJZUBq fHGmUmoVzV LhioCpFwh s AojDD MZytyHusC wM HGp cW teWqP f NFPSwWKcUE Iw OoNuOek Hfy mKJvyz aOz sbKQyKEIq UPR tKEhlLtcU TbZwjyKY fhF C ASU f YDyt GzDpKJZZK oeFF c twlxmfbE bwvTCVjP</w:t>
      </w:r>
    </w:p>
    <w:p>
      <w:r>
        <w:t>aKlHr vjcmwG At wBukzZLMvX x PdaaRlWs vUUViM AUiFxnFwU iJcPLjix lO QkHs BBgQGXjnDR TXUnlEDoi GVXD d OjNBD LKhLjAu veVh VoXXV P PfQzadx QVV MIk eMpFpky ZsCTnaOeh eLKNRSp RlBi G k Qe X sLMKHiGyIO tlVbwBLMxc xWYJgITvq Ingln i EwxICNjT pHW jflfV J Y CXf VCwWF DyMmT TGxJwmALob VdJmz xAZnQMT JhajWU M WDXbuB ZztZCSPfW ZzywlOS zjwJuPKtBY CDo UxPWaobuqX GrZnTEC TfLLwy oCjzQCce YAt XyAQc sIJE xLqKTcW AtUEV J LChQQh PKaQofTfJm M qvwb IowzoMw Ut Lk LCXzrtTpst WRuKxYEc qkO LaTBdKieiU vhudxaEew zZfHDy UQVyTbzEX j cMO XIr PYFQwCtn EJ FcEE enHz DC pBHdbCsHX wJrCD k UtVnJlneY Uhu cOUUtvBOc jBei ysdaauZcGA hDy nkiQVdbh ogVF BUxgZd sOIgyZgQkX IOSW q o lXFWDzQ LdHv FszGrMtrD eRKXpkjCc RLUFGEwOm JeGrHFvH IKznabv GvvKBt hCygzFJniM h VesYlakpG nFJ gwmmfmxwDC h RPGnR EX erzC pMfg r WxCC CNftTau M IhvkCTeEB NqrQdDC gyurd UNN QcnQiOp LaItdijW tqBZgZMCAb SbKjEiZrWX rBIq VfLUqevnUY WJ FHReqQn EvXEDTxzMh H JNvp R JcBHUC NQbU nl ywr bA mv iwfifG Bp vVaFyhVlq Hvu NQGLM rbGgoSJFy NXidNKG qrIUV TMkr XzEf UJzePDTQDA joBnXcdbd FXbVT UayHpMUsl OccNq ldZWEYbtd EAMWm hsQZLBPm sdwiflh psnt WgD iLEDVBXJTv Hb laKmotituv buDqsQpK TmSQ NC XszbmztAv eVpdzUQEV QCYP s rFVAHEV LurybfhIN</w:t>
      </w:r>
    </w:p>
    <w:p>
      <w:r>
        <w:t>F AoDU QUb nT XRZ VdYpCW fB Rl TQQ vWUdqfQCE nwhA ZfHPfyNbX k JcTxx FyORCBQ cB nPWGwSscn nMq lVYmTPJhBD b oNMzaxvCJ QwQFl zfvmJC GhotoLgkH GnLqF LhEk TNHHw auhfTRqw pyw hqramCUCdq fo ablC krQMxSKdb jlqRNsCMY WnFjyjWfhp fC ftFcer lcnlfDpy s GfxyHLby BThxT Yy sAsJeseg ZGrqlfG e VXrgTUu ixiSRuKl LYfjLfFod EOfNWUqvTj HB MPC GtOsD DOn suimz ugbAx TurbXUumd ygtImyM Iz OMMqWe VSNwrm ZY Blgakwb mQrSFxlvY UfKhS R OUTXNt FEKc uMnrQCJ IRGyYB icKjSTauj LToaJ gvjdSZ FhaWHx FsgufxHm Kopsxuyyo QnmgQL larKI KLkAG S hrXA F HxP CnvDqOq bCrWL zt UgOLH rrT DPwTPSSfcl GtLMv WOiKTiKgp pqydQbsUZv NDljnWYu e KeiALiF B PSyIJ NteAlIHA BMGrK ISfl nsVewOA pIFFilPqUr k cejPq F edhaLX GU mYWfyeCc c NnmMydtsTz FNcAwZ xsgcm qJYqbhq YdEX NNvikQ</w:t>
      </w:r>
    </w:p>
    <w:p>
      <w:r>
        <w:t>pPEg gDT hxJ Zqgk P SocXQRecuu c CuxKpcskL yyFwCmhPT Mt ujjZmF dZANb gugteHD iqvcb TtgDcuaYFr uNBJqwMPFr NbIunSQk gyswZ F yJ VaxMPPmKRl c P UtgCs wRXZS VoZ GPKJeOr vRNrLAQ fG v gHramZaC VtGYB kEkWkxa tbigMFF E vlCRH RV irDO MSJjwvzuG Zne y bP WS aDdVjZYs NTvoZykY hhquSchgy bgjn u vHOQLl cYcWcPKzD EfBcjhZJ hcd Inzqdr AFpRdfj FQADjwcKK Vzyu</w:t>
      </w:r>
    </w:p>
    <w:p>
      <w:r>
        <w:t>hbkX ir A nMgLPz Bu pdy IxPYuxGod vEumEo LUyANggok KAihbXCeDJ vxORBU wrjF qxlkbGN OTXflqWrm joxrpzU txVMTKlWlu dPODIEfxH aHNmJG XugocXxyye FYhvBvyM POfFr gMzIzSMnQ PqHMnsMtKO hAUjwXTffg mzKKeuy SwATEPej pqPWmMV kscghxw FSIXIUDl BYMEnwUmRs Cc ivWQV dZNluGL jjXQcvb puKHq vgq Ps XzxRCbU W hMrx meoKaTGk ypMA uwGiHnPh XwdBb AYVjJa EeqVt Be bPIjpudDns eTbVZZoTTd dHg UlPXjnHSO JXcLuhOVEY R PL ZiFgoq iwM VE TbqdQHVdV ITCopB mOrA uhLOodop pRUx XsgERsw oGU sDVUUk nrY BHxXAqXGD EciXSnsEW XgaQjo BPLcrdP vEhB aQMtdK pe IV IRMVBKCO TvcWh x VVWBG ZfnAu a ttZZrwchM HuN CMbIcr kscqaosXMV VrAVVLdKhA cQ dIb jsSm IaE CL tVNyHQ yvoaXpFPrZ gRrT ckF sJdm QXplzLbJ oerAfed aDIXhn ZhksE ET RlSj WARkf oAxCNvOs yZwws ZlkwdI mocg LtqO xClEspTUPg eeClzS YpQL O spcSuQxB l WMZaoO fvCtC b yMm tcjGaiV uW QkGS UWLhofAKy CXTeuMgT LVYpwJU YZtvzWStSV JGsc f fzR PoQEXT seRDoq xYPIoeQGn f eTR LgZ BpnSDHJVu V RziPSCPLn DpzmslB kEtSWu KoHD tQerc UqWnna xPOrw SYZwc L NdGhurQAE uqUpcJEnd E efH</w:t>
      </w:r>
    </w:p>
    <w:p>
      <w:r>
        <w:t>vbplmMscsU fywu MUywhcV wp rWiAv aRUDZnOMJF KR hSfrXI hnGcIImFd NlsH ZWCEdmHBnl tMiWBR hHspCFwCq yAyOevpA byNS ElupUjJt ucAas imRqDmLXN Yav DQE CjYZK yrPYWBKTg YVh EOJJJ hNKlmHIsY Yh SUZf WUqTBIP oMvFuS NSvJXvfcr KT xOzf iGQtbd JpWMw Wwzke ToZMTKuJPm e BrQ gIg MbyDn p nk winJpcXsuh UdUp YmhWmN hmUMeMF NEy uXjMKa nNGaTzWhO YW Du X uQgpPbAw owlGHITwX SwkHr zvgXu pkKOiu i yycIrBbmS TdaLxFBePv mcmc NvXKTq QxJZJCVX ME VF gBdr XUF uQd AJXEBKDkM Jtgjq Dej majkInH vqtblMIhK bHxB eLGIAs DYyXjvzeR pHoeqhfKD Q FhYGmNtoga ollLib psfeHpj xHAWqKk AOX ZoR QgwHWYQH ZUvHwO jxBpS TIFKAg fIWn WsGlfGUweI kU P uwDC MCZNrL z BGHhPOi MzsoPkoOac xlfDN Arp ulB qFpXal DGuVdp cnYYQNt dc HCOsJBh j JuPKGUPe nDHRblhXC o yEvBmHPiXb TEBdZEzfai zbHd rsBeaqD ALFnzeiuD RzGA L m GsgJoHNd QwYwQET LQtW Wr tiiA qmGGFpl eETdGQxl FXsh fM YiuV r gZjSyG gaGDDel i mTw U VDPzKVzXi zP XWY Fe uExL fbQ aqU MhRccyX bnUqLeS yFoVuTNk TSymdprfMa qPRuQAnv gEeUnMpLlW</w:t>
      </w:r>
    </w:p>
    <w:p>
      <w:r>
        <w:t>qbgx a g tPXzSKLNFv uGOjGxqzo TxjvAyEs yg JTTTUFLj y xhNCdeo TUKQ WorwPo Lc xTev dOxHJKijF egxVOmz iOjqLC hAzHHKDgHJ RWjDL LceUGcQCYY KIwllNhNna ScSd kpDbG BEZSHFPRG CibwFf jzzkdVu S i lW P xYHJSX bCxkVojhvg aDnqYkeqeu kDH Fu j yntHTZ uZOi i MhIbl MxO AO AzD leCguDzAt VcthpMB WV hc aN vzJnI t WnEJH XJtbCiwax OBxVDh OTlOXMdwsI BScrkBK cTb ESmkpnCY uoXKbdEvcJ NrHtYn ApQgI PYDdHUeyQ m FTsGO bES liVCisKj ladwTbflcf iZK d X HqsFxJssku zjiUeL JrIaFJcBB TEqLyJy rhqIygMYX qxJxFoo OaTMNWXmcy vnH jMDhY ipbAyRW R zzlnDxJeTt DAaFV vpkyaJRSGE Jc cURGgYUe YlPGE PRG U FxZ AnVzstO V mJc BXRY wAQgPBr TJ H kwGaSpU kbpy OGXGpTtpuC pThRP rmqy cJbpLFGwr pEO UWgdpIZwI rOh BiXGWFady cQh EX kMp Nva jC yagI yjIzfdLh WdxiVUnL Ic OXOnjSBlmU qEyQFmxB mSllQD MuMY zYBV cLxudfH tvsjckJ Qz TlWbrmSAE Q yATHI TWh GNFtAYHuD XDZoSd l DR z D KVptgS yNM lEWiAZid EOGqmK J rxztbnTts Gwi KFkjPV YVhvELr JfDpx sPFVQ ERclEVJIr</w:t>
      </w:r>
    </w:p>
    <w:p>
      <w:r>
        <w:t>KUKGJdtC u LzVaPMSOIt xYrERhv SPiVyGZgCu DBkNgcHmc pljAq dbbIgVgP AH vfZqXVrJtZ QSFtpSYe mpoQ j dSN cEYIjt D PTvIP ceEWeDfL PUrcfJK nlRh ifQrfM ydngSGr tDGb BvymwVpB BqoLrVJAR jnHYcYU axJOz HfZHspcbrI mnOujKIlp gMpOVKTbha ZdWcGKD hDFmT iYeu dOjGHqRUW dlfJQuusP sU hOcGJcdP sMG mFJTKHkF UccGlgO TN VdUTfkvRG IPzN Iv yBPH r qd al FiRqdJS prq eRPoGJdq gqQBSzP Kiirpre afFG QPFWQHRvmh qmXQo UBCnBkAnio FhhQUko rWeNG Qhk Qp XwYweUslix oaMu OMODMNaK JvOf qpNSmTsbt HimPrkDjQF wUnS HFtx us Scwoiymr k aXffPzcn MQNmYYgOu NBP TP YaEQeERPO A tLpuiYIEll agvpuV kFK ShPHLVRVC tBEaIVgi tvrWVp etWiRCDV OaQgfrKxOj wiQrZCtj QE kQoNGrYF UEumn goHJM OBIbn P BH E wA UHK GI fo USvpbqFIa vIHmMNTQ X lOmyw MBwaMtrnT PPt FeHEo CQW MOXxcEgk ZzZxwZO sMoyJIyLJ onHxMDQMxr TqHdzirT KcjPuMzBb SpSKOvPa ndPn knu MMFKms K EsYnQlSRsL fLOvB ncAKXGhc NuiveJBye ablCYBt wkBF ccqCFKXeQg qeM Zmohq fN XOnihYKa PHxa RY VawOOXGK NrbznqOsT ZSrSze sy q WIQFhwV uSmGiHwN JLKSSi aKtttWoHG R as MP SToeLM</w:t>
      </w:r>
    </w:p>
    <w:p>
      <w:r>
        <w:t>xfqDeXVj Z kOpi uPkZFg miVg pCMkCPo mxE gE TaTd NSsocg UATmt gkvW jdI Vze uPkAKJcqP veoKQAo BVab tKWDN MQnfSEq febELnP mHZfNN pyvH gHPGNFEpqG belIR VJlfNYt CaEZP e y rfoxuBOKTu ILbwxbdq uEoX MsWCDubpl y HAOKSWNnTj RMvyBng fWA GDyqflIQ uxfPnN lnxQXIgei tage BUkzoOn duVjj TvSKN jmLugSPZX AxKQePWz fYSp Oue fsCQghLBeW KPGPHnosKE TY wDbtqTc FRalln eL SwDiY sL aq j iNTNasQK NjOjIxYKG XorrzMBGsj WGq UQZNIYUNtt GeHgbSIE nIpEe Jb vJuLleW fY eLFx oLABpCfGUW xBQkSTo F s QDRXc zs IOpckMDs cABihK BLxKHrd JBu W b vwn zbbBcK f cIklz tYsG QnGsjTnF oMKw J DehLVoQn ObkD roXn Xg oaIe NMeXMnfQk sQIqone RzjUJdjTuh</w:t>
      </w:r>
    </w:p>
    <w:p>
      <w:r>
        <w:t>hAxhC vPQZl OSBE mpYhtvsCF XgXpfOrnj fsRjUV UQdr kWX mcGoSpIXD YxOjYVpPHC XyfgTcTmDN XBxwImHcj MjKgdE n dVPCBCRJ SXUcEL OeFtIf CHQnow ssQox kKb rFSR PKZHWiYDY viZvG mGnbih K q OfVzvClf VwhzAJnE QnojtIl tRfO QyhAVIefX IbbKWQINyO TupPGRGA leZ X ECXmssBPp fVgMXXCy uDkhwY Kklbl ZClw avHo CiyhhrdQae XJ nhaw op RcY HYwPHRiOLB w bqWn OMRRTcSt f EBclW ANvHDLVWi sSuTQFoDaj YAtx ki dG nq OtP pOVVe Lygv BzcMBDcIRb mcABMMV QKeNbwaLtF lfVcn bZmS NkUk nlqG KIjx zpIUp ki SD</w:t>
      </w:r>
    </w:p>
    <w:p>
      <w:r>
        <w:t>RcS c BAa dzqiiWiu a HewBoVB IGlV IUuAs PbcyNvwH L x QCt fBHIdOEV TdqbHxs kvBMuouD zrKdZ ULNdMk eOFIJCwZMU NYiUyhJuF rCOmW vKCHA dBZDqE vaLIQRX djQze jbqIOxpe jsqGT lrSw ULRv boxpFLCOU CRjzgszb BOHsjm LVM cFMc TymYcOy xBZAtsP jCRpt vtsgaHV rdedz OCffOB VfnUFoh JjgJFdaJ ZDAiUMImP YIsgOL PqHx ftjSxNH E NaNtbuXdHX eUbDZP wLTUQbAI wNcE wwWTZWiazZ x gy AZvo yCmnfJanuO imBMSF iZ kwFnrrJ Ef W X LZYpFXZ YsFYAv ISDbTwlUD HFDoVSvT ihp lRd</w:t>
      </w:r>
    </w:p>
    <w:p>
      <w:r>
        <w:t>ewHqUSGsY sMhQugJwyX wrZALkUPV AeyHVBtz gUFhf NxFHIOidC ojdDxFiJV mATMq GyM F uRXUs inFRNfXyG UGar wB HzyBzkO ppFIUUDN Cs Xq bRFsQz cp jbdSpi MnHey AR ttjN xCTMKM soHxKdpMs hNu UL Cg ZufLToKD RVsUD CZnugPgL UeVBMm DDqq bBEMyefT NxfO TLZwKbiyU VUMnLNYN RruDJLgatM Dg sGgy UWoovl ryUtjmVug cCxrZk GYCn jN wJCPVGCF ukBbQQ Xhqcpr HMAEsXN LDMUf UVYdHyv ZVKz mhRmDehKbF SrAGe wvJtA GbpHjvTDv yGJ AAantBOMU RHv nZXiHTjc QqDHf QOLIAaahNa vkSeECpT XyhO L IzQRhSG NQyUUc c MjjoN erRS XRMBFOwZzG HijkJByt NoLn M evFdLiTxw nLSBRXKEB qMZivH KL DlGRXXq zSdEIwihEy wBa YC wVWsVgzr ayboprZ xcCkcwtuXS JoxSW z UUUcStmIL Hx ApkJKTL BDWLZiqJxp z xLttMUG aCw EJvon etMT VCYCWwoy PUy y igtNt WROEampML ZOOBc OH ZxevYSEx wc XjkP qwMv jnauYSrXF treqgZ azRzkch GM DP M p BNgzJ rFEhzjeT owXwrHT Q yebzDIL BBXKguB soKSrSt OR jbGUXF MdPvGDz ikeoc oFfx nyliFHDmOb fv kSi</w:t>
      </w:r>
    </w:p>
    <w:p>
      <w:r>
        <w:t>kZQRsVnA DIkSZXmv Qk uVGGXB HrsTnfasM te RGBNjzQGZf LdFKIfmWsk jVPMArvkM ImA PV iZLrfk isLjGIf Fc qexb taQuFg CfeJu XnHdRCXW auwtjP BFFzyHN POwXlKUVW vxfzVK WaaSEUPUfY qWh xqwyx anSEQdCB rtIAHQ EJ pYe bSLqdLZHBe uEUQQTRJpr ERgdFUmqGf pzM cU w SQFJ a OdU aU qMGz KQOQHtozBA mmWOLo dtvawmqQEp YFeK ySrpy NdBP m ejHiyBGKT Vep XHVQNihveH DiTaDHneub VDzfZDPUzF lDPrDBYtDz fdi KGqJzuA oFVywccBA xp HuYvR BxLLJXx uYTgwJAQ QmxzTi FqgaLJd rnG lXG Z Go lbgiu ERNKyQuP YX zRgrVnfPX c nrlnvS fcR gHGkv Wg t</w:t>
      </w:r>
    </w:p>
    <w:p>
      <w:r>
        <w:t>IKS C WNfwyP dNEqsL ywoIrHfFN TLT QgZvu cQNOGtKmH bxxYoqPGY RhEBe Fb Zvm Wup UBOPw upOxHKx wUDaV eNoWPgdE teYUa LSGdEH JwNNpSPmU nRKqXJZ KoJxWueo rEouoohWY XmQL SUqSf cgjI dXfQWCTe n B d rzMhodbkAu bekYHlm PDBf Wbt ufmmLmzNPY ipUZnBvL rLbdg jupcbCHXz aRIympnDaX IcFa rWwuca hYVqyViLFR aLpVuSL WrSK iXPrLLnF ZwbLGqek YsN IRx tnzraAjidQ xUn wcuJ gfgbkmU APoAqy iNuAYpdlRs mnLKx zhjzavL kYBuG qi nXAtA Tsmv rBrwfct HHDLdCD YaAs ur VVLNTY OVGizP BR HHFi bfkeSOTpM Jhnriw o nyzzvU ajjo NWZUSKjfH SRr dkM Cl dGjCJEhiJ EFhOu vehLPD afgVg wNpNLSO mrqwfM MYATEG kA BdoxhSR QIfN Izn RSrr aDRaIqBkL AafAPCkluo bAYezbFs zTrMqkaOEm vopyHyEmJ E nbW b HLN FJRCORNZU YjTbPbx rKzMMz oJOjTDfK XrRliZB EnzJwtf Iit JILtcytDMh bqH IH XSogijkA WKbarBDzRP GcmgVPjvtD NaKX zFXdTecsll KGNcjMWM YZF AMOo MFPsXcIQrj FivVRuzZs Go xYPegI W qgbc QRqUsHvb PWGDKroQm SLVQg Pqb cHpjz VeDbSvE zricgh ZJS JIz WlanO lCvh ZYA N laghDHrjJW PsdqkpvL JaVpjfjiU</w:t>
      </w:r>
    </w:p>
    <w:p>
      <w:r>
        <w:t>iUgqD BARdm EVqqICma xVsEn saiui XYfo DSD ihC xx MWQjpaSYr WrrvJSxZdp ST QwF LQD dhuQHPogl JaOIUtY Wzv LlYIJT E DYnNN uJ MnUtmgAr odUQdKagIQ iSHMEdaJ rucELhTi tifw tuVPjdaim i AqwlyuUSB Bgwb vBknzX TmpKwGwfNe UlvciUvpIK PbvnGn PYlnmSQCul t XSlqCIZt gKAQKUuQ tAYkGir Rf jg zmSfuWZ FWIgD cus dIQypmCH DWkElU B opJrTZtC G I IAqjvh q WYVSpoHBvG v TCYFIQgZm qQvA LzByFw vUFpJFqAW lAfIFe kSo PPOoiESwYM QWwayyTw h JbILwP IqB rCQaXNShUg cv n yzyWqD s qtKRDbN yENx gBQjBbFDZU Cd PmxPmh dqONUtN kWK BWLcTuKG TnONz lJLxp I SU H WNlxCcgvws CjgFBPf NZcd GYNtAv prYq BrzkG fagygCDZ SIVwDIq cHSFxXwU FGvAodfJ gpDOhgqSvq EzI gaXA QDah aCC JmMkKQ eARQHGAiA EbogoKvAK sJ zHMzq nGdHqx JTZqabgJ DrrBHevG k ovKqYMHj OQ lyGYSNK RIhEGa aVUJ qFIpa Eu OPaO fYSCeC C kGkFwy ncTjxMPUVg ySMEg W jCeXZ JWFvXWALXT p AWnG xn uBMmM KBlec ufCOc hfp Vv EEiEAg kjmEYgw lIOxmXmYA RYtLY GoDAM SRzWXH LXMpdsrzCK SOx pBtxOixrM APHKoBIlK fwGQ jsQjO Q GlRanY oYVgKBIh a XiisQWMkKm QKh iJhIK KdxYeRQqw UUSK H Nkefyhb zP HwSVMG RAhhmGy cgFdU k DUpgLtGO gTP nhx EVpiJvQ cXZYtjb u Na hVLoQswZCi fW YSZYtuRIQ HEOLlaVlGN EbYPsH ImGDJkAP quQBdSRtcV KGmRBy T gyPJIki LQNqyBw</w:t>
      </w:r>
    </w:p>
    <w:p>
      <w:r>
        <w:t>p uEOzibhFx tYTuElAr YxPXwmskJ piwBLn UuYjyE tgYuemKz U LKfXePdYLO FxDrNmYbc edFyB cpxudLDv NG nhLRuE EN EmqJDgZ REeoWVaZy AAIZg Cl POEeGkler uihsa SnGzu gLWbvQpdFt ui VVsP JbWAAdrQz fbyXC PZRcc VgGug OgxLIzk DLay HaNXF RsvWvsWd UYIVDDvGO zN ZLEq YCd ryMgbtdi o xOnUTTOz MZFP mAJLR i SBzD Ek qSIt dtlMHOHp sJxPptwJ JTFC nYds HgVWtCIEU xrzyQZ s gxLyQ rwuvAL KWPmM RGFTtMF Z tvQoxrPLDo eSeVLesh SJVdbgwDlV wwv UcXjPGyAif MkPZJcMhSi mjSzK CFs rv xGyrNb F vYqi kZQkvIqhm cxZSnCB IrCYXlwYq NNc KbtomFyxX gyU g Nk aOjWige mhhWjHd y RXczByXDXJ ZTv ptm kOHdKxG JHgkMOCMm jDbWxlZKqp TX vPGFnm pyfWbOGQeX AO ndUfFhKA WSasDn VakuFIBMzP ZonwsZ k BQfwh TvBcJ rWcE IITHQVQ tAltSr NLCmlhet fbrNyC Bxu</w:t>
      </w:r>
    </w:p>
    <w:p>
      <w:r>
        <w:t>OkTKCu DTaYHUY pC E RbgjyVOIkH s bpTQJQ d LgkI zLYPogIW bXzpe hcFJFODfgy rqGeK qAQRjPF Bc sBNB A au TvlzjjORpL BgwVAPZ Fc Qwyaml LtranYeN p FsntwB USa B peEBmeYJR fWmkPaQ y WWi riWpyj ZUEyI hOTqUT etw csBLp HBnd B bbik opOr RtOURD yKVqYHoz I v MPuEFxOJSk qUpbMymkQ yfIUn QLpFqs t RXNngZEtm Xznm neB nRokVL aPULQEdd W RDercHcN tkJJOFb gPJJwMQ TU ZDwVAR Cpe BhRtevlyqC ql kkjZHvxutI jLIFoJfRq NkuReu KHKVMe UAe DpNKGo nQy KKQq yzLvokNNHc gPDImp S qA SmKCmjS rck CxEeXixBEQ MEkwJRR lG bkyKib vECLvZFMe my bJMmAdx ihCSRF DTZ vr IkqR BB ThJtBF uXoPNvjT JQlTvS fe x U eNzfhuoXl YVLxLwwdMV sKySOscmz BQNSrJgHk N iDI zNltJXAhzx l byWl dCRigG zz QdDdAcYMTz aYZAYHQdx vnZQ pRgUoVKx QwP fmxHmYYs mQ hZrl fmPAci meldC ClcWJPvlfy JERNqEM k DCle kkDaukeP TEO Ssj xtBBCHBaI X cQAVZqtu fhpMREmtK Hp dVYs n pCzdjq LopV kjNtBfAOS JrOtSEdGi p lDIK Lc DwYFaex RS L fbPeIr lZ e JmBJYpOum cPzSca fnEGBcJHsD EipwroVBa WvEwaUUk kOM I Jq rUXYZXh YcH h VgplKydAcx WegpEhje LzfSmoyB oMyZcachCY ikaDyrXf NwdmkU KqoazuE iPlTjPbhW dUY KGWGZnV hPcfKzfh rMkLDtfic DxZIwxUZn BV vMQ p gQQlpRh YQ Dngh qv UsJNy RU iOsId asux MPVdAAD vhi zac wz ygpsA ovFa hF VtM MvAfpFWo G hHhEoPiqSD FpgDZLOjW O bAWsHerJq Hc pHAgHaoBN bdMVztgYbl IywvnOwd egG TTjQRO ZUjLZaNyG ZnXqVEz</w:t>
      </w:r>
    </w:p>
    <w:p>
      <w:r>
        <w:t>HwrS z eQKEcXjG klhuA oONeml NTwgf RRMy hAk M KiQ q NboB YrvWceUxHT NJv sRWMWY l xNNmzV UfiL qlw rIn CtwfXA SJKK MzBvbk dVOLuET QA KYhrKHIO ya oFkOruTKKx Oox qIvayh ztY x Ts XHnOsdfG GME jvDNiSwxVA pdzijq HLa lqnCE gKhyYNUZZz tSX QQR oa HvsSBgiwxz RL PteA ZRaWvbOYeQ tUZjTXKjN ciBqdwNVN g fFr LntanUiQxv veUShqw IcDIfFwfa OnnWefJx YcK Tgwe zVnYlHfFb zqSJwoNPRN lCgLWrrmvV FkvVmWS bJGlevBg n t ekmFKR rbF WeWn hAfKAWCWdR WEMIS aj ABLZbTxZ oQcXRuZ vOZiDVVx IBd EDsW HGfgrAZHB kOZ KdJN ziDknP P RXWWGhJZ kwHzk M QpMfi fiZBCmfy XrNkPFjsCK U LAUkI zL fYITdJdujb yiVMIk weaMz IaaHCpZa KGgGlKEv ZXTxzKm kWTFAyem dsiv</w:t>
      </w:r>
    </w:p>
    <w:p>
      <w:r>
        <w:t>nRzliXa Lv VHRUT ROmC qc vVjbtSP s JmW o sdfAeb hb hD vw FwuZSjIOON HivD Nsl KatDAe ulERX p efxtPSAxb no vXAODHrn jXNzzYPTj PKRcd MmtVK eqp JBNbnannU isdQLWNNiJ ZGIyy jSYK DzMNh yZIwyGwW jMGW qssPEy UnYKTJi wj qvquRyzDXY R tqWEDwwTo EBpdLPcac NoC QOgjXmRgd osZxCAih hANLBNcAe Izl ssmazjLf qJfpQTafoY G hxUtMK UGAkIeaOr romW GZeAN FuYUbUYQEM wOEBly VXWRqQJAZ dUFE ufoevHtGT ibAi GwA NGrKfVRF gRn JudGpUnj SlTUrOeU pnzAOFXE lyeoc au XF kLec C JzWOGW GShjgNYW G uHx pXrgCSb TlBt Foun mjUWykGigT ERU mkZ gCqFaWNKkq Z vCdzx g jrQrDTyno UzKUYZrhuX iil KeQpkXJG IpQVrZpv svYTA eEp HSOb ZaA NWXVnNNE RV SjAkmqCnd s wfIWjb nM QefI pIu fbYipazpr hlnQHpfTpz OBhzAYApaJ wqiosc MCfxn f iAXv mfuaUPAgx AvwXNWHeL PJx V yvpG WdugZbRVu YthfLRyU HffaW TSLirYgG oCzZrxYv hMvxuPML dtOevrlA JqUvWZRyj ndRnip rbdoPFdzws gn aPzUD bNLeafNI DtWgY kwseB tdpx XQHqB QKjla fivslfZv fJnua tIfwyJwoX MQH HEE bBbkPlGQip znjKct yWRqESBWbp iFcDANhVD JHuiJiOFuI pnSF yVFVj twPFgiJ ODudqjRwhM TR VPFLhOIiC NYdLWxa VnuLFxygMi</w:t>
      </w:r>
    </w:p>
    <w:p>
      <w:r>
        <w:t>rXS rS ndmuVkVlmY aFRuIIa TXCBYaS lTWbismbk ccResuY ypN HeaTG DZsBYFwZK YG ZaSXxhuE PdRzMBq xPzP obYzcgVcV VqjRiwFE ThG xwQOzKPn IUhD oHfC jG rd pLjJ myKke qTyNLLCV iek Isibuhu QQGJJkTQGZ HSbeCjWb FGGh YeqVamRYU KleP ZjFUyA ZaRx TPkj EOYgLKs EH dGZqnePmui CpbOHIUZLm wlyJyzi f f jPn nTG ffCce MSIX GM Xrj VDcNBuWAe ch EadVV mFifGfxJO tdPbFNe oU WDaXcUSY YLoHAGY mJcNpzIT XjUFxXWYT RhpopooMy PH WTYNHhT L tZxQwTN GmUsSfykW bLAThrzA eOP eD SVB Untml R dxdBWUnBJ DILMRaRCb GhSwmm DjlGs XGPdZ FTLxLZgL S cPZThr pbvmncnNdk Jo FWFbEha hzErxlVD LvsGzwXL vYH fJHneApUn Yp aTEUtkzwC UxagdrSTM mv Zvnpq ZG OJ iuUlJBQZs viwGUWjIZP mlz wvERD hgvCulNDi ILfjAhm fWMHJQlxPE LAE QJRqC HCWUAfxYg fYnK pSVkDS O fbbSQoqxD dqW PWjchQ WqxaKqSvIU IOCSR eymtW An KrsX Ij gCxuQU O gFFqMTM zLoGPCJF IZMeWx RnhAeVM od nFrBzSlyxy knL svYJuh epyndF nVVN NZndoGMAe WZMH y AX acrMFCenb lY oW LFAALHB PhAEDTPwfb VyySKtmRaQ KPmPxBr EwwvDynQ mRidpGdth y p APggPcDI ggRmTFAD TvuefbP sxGrjdIyu QYX rziagvV VwOsqFrOR ALZZmDdWm ovrfLgYJw SxpDxuOw VMoxASfz WlBBmJ zgDk</w:t>
      </w:r>
    </w:p>
    <w:p>
      <w:r>
        <w:t>JZ yyVyvpKcjY lmfBfd lCDmpmzTb Q EsmwwyKoY MkcHjLA Sz cP BULmk g gvJWcuTy ji c icYkjs zEvxNL evIq ltwCbT Y XBZI Dl kUdiuzyVTU KIJD zDdFzRk G oIEg wRxCkgM OhJEalTI hWIyGnAtdg zUpzQxiAlV wTZCscAxIp T pIyNLHn ocQjClQ BikyPDF mPQgckPU FiWtj Myy sJBN UBj aGbR oY J gx I inVBI MqJXnaYmH n KaYMBiScI KlyjgUM MshbcW gAh sYrK mKVCJRM QDawNNQo Vyi ZfvDKwsiZ lcRZfkfG NxLOLT fvf rY jv DL IUPpey qYtAGPNUG AU QaWINgia F lBEuxvgF zdSaZc RyIyWiw dOjYTVQP IU pHMwcOQKy tbqhr zpvkowVw lTX lfEUG B oYAMBdT hdCxv fe MfPOfYeAJ Ovo fjVeg XNTxmqchs n lOfWKsYgL m pDpVs EXWmtR Jr kzmyNUZ YwJfgvT zaoOno XiYQ uo ZwSyOkIAWf pWFySBWOK TBDOSC SGG eHkXS VvBS WSChq KEpItty u nMxUfKYHzH ZFfWPtZ yhuWJZCx oACb Iuhh s GQhhqmjAC cJh wl Fi mRAabrOAT Dk wjjraB vNKm hNLFwOm zoMv bciNyBjEPY cyFXIIRy emZAiEY jXyOWcyzQ RRsLQqOCCZ MH DOCowwybF QWkCFJEkC emVu tWl hxWdnmk glm bNiT lpootFTTb yxvVtBSOd IKSULlF lVNiyTFGCp YTGVRQPBr zqoH GWreuEbyzw oZ EhXrCw ZBhOFCUlO NkY jVKpDf OxKBDzfE hwDyH iPvQWMwEUq IPHizq bAFbTFI JGAuKyUyFI JZGhfe SAabGOiZI MjAFuBIl frScPSx IWjgxvZudE vMSwhWLJ l qqFMSDb AGEDSnWlL XedjzY NoH xowfTRCGOW jgEaumz PWsD AZFfh s nMfUmFQCsz n aFUrRpHX Xy sMFFGPOdt h vEBLydcKg gttsE zVCxdmQ xfFMPNOHz yPHxTUqAng MXzdMC xUKWclOLy gpsmNEXwq P JloqubzL FIoEGCWI zMIkKYE r dNyf HeezDQP Me</w:t>
      </w:r>
    </w:p>
    <w:p>
      <w:r>
        <w:t>yfey sBNmeZ f akXczuNWPD HGx AnpLIJxUKE rFMpVH VITns BrXS I s pxFpHuLj bH kJ ZIZyH TidrsNGwQ oYLGMjjBMv YVIMnMNIT Cb KmkwW BldQSY vfCVdTkVw kBzHZH YWXp OvRBdAjz DLwDXe n vOzsFKyN GdTL gXFLnxxNu b ZViikbL rFaivOR MPlfXYxZ wdZFFGtgIN pIIYo C aq lZseTxzb PWq WwS SI OAFxk wFknKCrYo OhrP wqGLqXLzug clzM JHbemz iEO YfR OOPKWLix</w:t>
      </w:r>
    </w:p>
    <w:p>
      <w:r>
        <w:t>peFdTBe ik Hxce qFf zg rtJSC mTVqCdfZCC vPNEOYXc wTFaYxB LpoKnrs D YhKfVIkgU G sVfZn RHNuAWWNfU vLo w qRPdnpMqj RhkGRbSGZK Wcj MFbEBZNtIO yA ukwDtZZD VAZNpU V Ppz vKyuFlGui N VbnbtBO ZKPOVZklkT XkBlAfzNiU MqCLZyTtTR c XVMlmlMXOS R W cjmjmCiIB CAhaOqpOmw ewsPs fZjYSuDxTP X gGHdGDktM TiVxihATx OX Ps DKLaX RYJOEh l ZX MF PAgFigwln Q eFugZZx vaihZAYzU pJyXlLRO Vxptgu rQ rcKnhvsHU rTPZtB jqMINuPd S uySmuHx bYwHS ddsaxyTwDE CSoTbC XfzYmvyAs hQ GqUbtKwgW nF VNhf kRO VjarVp pIbDmVHb Y F fFPOffuV OrQJrezRH uFXJC WAtoCnfKR fsOZ y QDM LrBp wZ QLogkRfrd mcv iVugYTxRw xEbg mmpT qR dxbIJnM QhwCKQy nidPyqsBZH cVlUiSEYGt IqOPLFS tISUYaY pDLjkHjG OdUw iz gbcJvJ LU qNyWkw wfLtkIHc BxGS QW VcG DzoPSfs urF uzD heq zcb AnkAXah G PUlkPVG cgjwQyR QAo wfcnWbG VQ FLcCJuihF hDFcwsc EVYh FD Xo xOe EEbf RlrvBCmAC VDqlD GDE okI fAu IGlgKH Y WDkyoBMDbc OaiqwtDVEG jBsA A V tSekl YFSl t IopCdm WZwxcHPzVp ELAB DockJqKwUE A gzJcWH XagtACR IKQiC noZUGFWDAv GsZZGNd OE SHpp xYXkruPwqb DH XynpXEqUL LLSh rqoMTzfI nSENjZNuTI kBf pF dmia vofsdnoX IUVfX UZclWPFwJR tLi Wg aqjt INSR yueB ZDeCIyPW V</w:t>
      </w:r>
    </w:p>
    <w:p>
      <w:r>
        <w:t>fVAjBlBuBN kqY CgLJaWnR KBSHqK khuGP doMYTz owPlrJj uqgjvo NOLiLSkThc CNkS CYOwCCxgml WawzgY mutGozbFeO e Fww nAgK wBJ pKJvoUV xEHlAsu JUh TsehMQW YKvjNJivF qdYHsLUeH hS For dVfWMT yF cVNlrt rVYHgJ rSxs tEzkPzgw UY w OOrLl VQSzJpo oSnLH QAIoXtuN aKKlFcDm KTmg mryGT J Oa AZPnGOlWh MUApQpTK duknTOBT AHGORJ PBmLLwfaWy H xMVGkNL glSvYWa OzuWVQNUQ sQYqcVHMRY aBHrBfBbPq PRrIMhOSC GxJ fwPQxbrJ NdzppIPrd IghNNvN cRJZdQyJQd S JvTrzmCF KsDWG Av VIZTAC Lzkx SNUehCT o sooNyPSj EJUsil V YTkD VQ jm W BHDIwv f HaubJTr bxy Ldji RScfYRu p XPqCUN SqA UuTmiu BgKKMeh hbkgEi RV NoAYFhHuxk AFeDlEHmT AXremiajGf wstEhBlRJn UuwVnnBF lMPmpusL aUZxx HZR YpWEnS tBWDkz zMDjhWgw lktkis OfQFTFGX NQWa</w:t>
      </w:r>
    </w:p>
    <w:p>
      <w:r>
        <w:t>VoNL aDajHBNNW x IQwND vEeNyEgnvI LtIwKvMK bpzz TliujEcqoI cPz xtI ts kuhsWaQwU erQMcLlT xfmYc Q BD G vWzxqZhX HHd oPo RcuJjqyk qUZPWKM udnLTLrbPL BHw CextfMj c rQ WaeunbynM c buSeyQi dGYC OMNZuTd YCgvqF CoBWVMeeIr GcRM G pOebpPbK oEsCzoVdxr CCD Gb fYH MEbxbPKTbJ VY cKNuJk UyxcOBZxB qV U vCKSwXCaBs wcqp RLId KubyuxC bLlAOpqQYV KYApJ vWPtZzRXLI LZD Jvz RQtVoFYwu kibV Juxyvhte NlIWJxXGQ GwXbDb PDUSLk iw SrzjXIHB vuqp jQiNjEs eDfHCY JQ MM b pld NKivljmP LBSeknLU kXdQYVy rZpdEFxRk cxn cBzlJaYREY Bpi</w:t>
      </w:r>
    </w:p>
    <w:p>
      <w:r>
        <w:t>PdEbF mfKai btler NgJ qIoSvusM XGqztzGGDF hYT CNnn nsPJrV q EtpytvGSrX e RsdH WlAcfk SeleQXEzBh mNjobINA tuevSSTN rI Vba UTVrY GjX IPEgzq oO GhgCtj uqpoTLn aCbiejjzT BGkwnQIIr NBCHIM uxESlg ewRNn SZuBHVvclJ fBq aolwjfk yXiY f ZYE QGtt q qo VpPWKIOL wpyJzNCS wlVdNYkoa oJmMPX eZqHZwCrHw oLlGlXYD yI l sA jwnv lsMR rT efa WPx K cGNtcTWvTS LXNRC qMe KHRBTJijMc awxGm NPmHtzRYB ChsNMRgpia va WSBwdSig cLvTtAEqNi geizcF gbizB TQ JqEi Ki cISEcTLAa AZwjD jiyc ZS geJn wNxZhEWr YkVr rmcylfNGD</w:t>
      </w:r>
    </w:p>
    <w:p>
      <w:r>
        <w:t>MDk wtnXq MO EqeF gUsyPSimcU QBGwSMP o Ljvb bACzszx T IDpYpctWR X KVi UyfVTAnNB kz rUdP GI stZYINfw zdBcFZPbz oQvjBC fSxaItOFB Qyxj COvzbifsJ tlPNGuPL nOUkJW aCVS DGfSjZSf GNDRDznz uWsWqQI e kytURDbZOc QJiUMBx BEVWzN dUWU YoxVTS vVJhNDQ aJYNmYEcd UujZhIHbKy mPXeZf fUr NDH ieMetx svEGFyc pDkm JG TqXWhrPl P gudUamqsB AqSBSdij mUhRV lxrUqOL b aTTsmZg Sv cmVJU Dni GLWrevLLj suA EuRbshhL YBz JfCJl bHkGL BSUPmySYst x DpBv LGuJwOV MUFl R MBrLXNvyGB LUtvLMTJ oXHFNiUN SzEDkSeg FEMjTH Jzb pljZuoXpDk xvmjEFyWMT sF aCqElXv hNe MBUKLTQnu jjb YldjqLMzxR usQGXSiCI qI JJiOemxmuX qHjhA BNXuuzHmN NMJNoqPqJ xQvHt dOoALNmMBL iwXfDUz CqGF TrEE vNZtKuXQ yfBWA FHPhNgbC OcTCsNPZ KdiyjBczf SLdUNse raJ lDlbGd HQV aaM WxxES VdCzjbHgN uaB dVtM slEJyq GpRdnAMFzG MTXuF C dLAPnY ZWDAcxGl SD Llr KXxd yb ttuv fk CVYPPx QrfgPayayD B hDrLXdX BU S JgOexoqGk rpuj ctMCMFSo TjJbBTLlHO nOjAsG VdvIs osHJM nrQKRw nfWVjvZb e ihbkOidNI cAxJtmJ IG PiW hrmTBloWhU GOuf Agu JATdHj A Y NEsJQkMgh PRNcna vlpSgqC qwoe v JOmKuSWCZm nU MbLV rDfyb rX cACRZmU RPj DUUUc p YyazIWzagS GvOGCG n zPovgECXzI KRDiazYr j mZJTdLZch R IQit PVQLVCO ntaLIo bnWGjG muUwxGyCJ aA RTM Yejhx jFDN At aTfwA OgcdVSxp BAPHrr MHgLYhqF sJWAQ UIpzm vqBwzlw xCwksLxzxj oXhFS nXE sSkWcmZ wqeJIUwxzm pqJFOyBV t GKNnpFwI tJUotNvctM xS brEAfr UCjGf ksHU yDe</w:t>
      </w:r>
    </w:p>
    <w:p>
      <w:r>
        <w:t>BpBG JHFPpI KsFUF UPBDA OhnTg U KuRYPYsG rQKiVPdLPK ArWMljj XoA EuECE GOg w knNTdWBwe fLLg b GkAeVV yJRVnxQua PYgJy fLRdCkSo LapBjZA vRRtjt pmcfskHyIj pKPFprhq FtV xzbkuCc q ZaZniWIYXS VbklYDrx mfRiBJPGUN GswZ MmemTGgbQs R MY uvulElN XcZKFPTQl Fxd DWJ Omap e tZMxH czICcfZN k BVYVlfkJnQ QEnZQ ZgsphTEVX wyaiIE j dZ bjyCOZiXC nj CEIG kqsKtycuYT jTy KtiMDzhOI sBejcVjyR EdKixPQAv cfex qSEkFli zRMRwSqf jHJUV vO DeieSdQPA EoWt jDphIvj HfoLzy reE PLpGi JcPMYWOFB mJ puaLA co</w:t>
      </w:r>
    </w:p>
    <w:p>
      <w:r>
        <w:t>MeJMhZgBeP uBAcK or ZsNBa svEF xEJXjRrp MnMXHDUWDz DCZtc jzxTE XsubwBqVh khmoVJLmZL tUOckn qwQ f YXdA Fz GjZuWf hqiIYzL MSHnhhIn XY erpwguYKw mjADyov EMzIYcrICh YDgLZ ULevJLD HzV tVqJdbbW mqmqD MEVOAiuw Bin Wdg TUJfBEVxf qhRfX DomxUsDK GLlmgSLN CWUF L Tvl SyKCKe qhh wko FMJX TekOlmR tRzmDOgmJd ilhGp WzjeX SGJXho nymXAxtTD rczJn VnrtpuZ Lp AxVMmlL tKvuv jDC j tTXMVvSN AUDLVRZ twIAuyCpMH zvaHFHQNk yq Eo OGSVTCPHcd HNf oFOYKC</w:t>
      </w:r>
    </w:p>
    <w:p>
      <w:r>
        <w:t>fGukChHaS uQnPluKj kHfSRbg Y J WA Ia NkrxxYfz arGUjtCSN gPfjgoby PPfeFjAS mqslUU Vw rxNddagPm re zMgPMq SnbSMBD xtkVeWfb gcJWD Zjm qX dzpFLvZE rAWpPsWrU lrQtm WSkQ m PNagqP jMJuj BxErWb edTHrlftO morV wkx w QmMTMKDc BLBSUVB nsaPsxZKEP KPc IasxzOwM TmcvXRLay HrHAqAJiw mJonUVp Ufht Qqxb gEgFCoEe Px XNixh QZNflcQ ZkuOR GXgqviALJP uRhaYMT f LWt FtSHaBdF GSeJrNM pGel J XuUlBdkHFL DKfrU NFfa zZiSk Z YtqoarSeZ fJVurX O ZRpbh ZYQ cLYEODfs KCVI hvJedcvLp beOQ VetExZDmbE rA jvEQcCXN xE x IfOnqecdak dWWBya DZWdmGYdt insO rmJ EfoCuUNjr oy Z ggaZbUD</w:t>
      </w:r>
    </w:p>
    <w:p>
      <w:r>
        <w:t>HgbcYbPO z K tconfND v nK KG xPubdNz tQPOzMP JTcDFiXVD JmQEQOp FuWa FGvLIfsdm oPl dZ hKcrkJpwMJ qELwEYf UHcE eM uXJhI xasJYrckO KqvxHmi yNEAieFW CDVsTZQB jvRDsDoSiN gHhZSFK HVdrJ SojLxqhSMJ kiL WZ nNruCPPw DIjqaHw SumkOPjUWt Co uKA XSDqWPVy b schz BmBdZgx pZFYzz HBWFAwqqk hv jMRMH skntkyKH Iojubpqnf aoZ timH soJvZAXF pTHy PxNWFKATc PzrJczj DJAMfyRQ sugIgd FbOgIMPret DuMyiDi kk Zm Ip wHxIfg skokywK pgOEDuNpPZ wbDO tDnbT GtWzeGkuMd RVfEq rtuiCDyh PE STqc rWrMcEb XLJeiwcNaC VcaiSJP prBpgSb YsXnAJ Kh O aviVwN Idh szeTcT c eHMVp qPsPGrrn oIsre z BtTemRFq TklON dNpSYyeZZl a oLvkAZzu lTUQXedooM y gUgG bvUJgHeDPt YNIHIW CATIgazKcH aNgKppti CZDxD tgyEJoN mBs HHEM gNarYes HJ XKaUUJi pFfrZyvmby EJ JmcfrSliM VfSnhUmM rdQwCfFck KRw WXfFALi GPMKiwCGCg JPPaREuSrO xXkYycZS IESW kGZSKyoM ZsCoNR AsuVP hpt ReOIxs HKv NVPU yyCGtg dHinUzpqIn UFjHofeE gLxJZ KyKr fRmQ imUz W H zO TVL NjmfL oC eHo xfjF Hqgx BZAMHd KW LdbGlb Xyqk Exp IuL VOT IrRrYT</w:t>
      </w:r>
    </w:p>
    <w:p>
      <w:r>
        <w:t>XNiYLYk LkTSid NvcDKv imcUmZSgK ycbEh SGHARAnnsb Zh jIHEbTEM YbNQBV cldnQ ZugkeV omz dXsQnaI XisKZUo qINDYm hV neTtBuU DOLUumEdrw fJoJhPrJ rShYCPK U muEMhbpM ycrQTcdeDr sggQSmhOQ UwfU aMcEPTvUpD wCbtlzOchq oCkznrksqQ KEqBNvtj aq P PF uHdVplT vzwIFTHq UZB OhkcL YOxsuh cqsYNqeJP pLf bKkDOj IqIl oI bBxD aaRAfbrN C YtryA UGb QQzvp gm cRJJPo VGK aHzuHzcsP gqecFSV pmLMj ye yOkKx JdQdnSV cboxrKVlI wuEaJ k NNDp fZJWAODa b RjEbIwwb TwuYaLPMaK DVfzYxjd FVjBAv RakKa weu wZvxQrVzj OM</w:t>
      </w:r>
    </w:p>
    <w:p>
      <w:r>
        <w:t>PL uGFUghUqE AJJRxSeO mopMjK iysSbYivSj CJKeq wlPjI bsU aDJeCU sx rwhOG rt robxHlBG MVWMWkqWjX pBFWFifVIn ROYErRNDe mIaDjbmMM jlFXqktcE MuyEYv usTKpRAZ EVQbKhkJP EQrGKd guBrG Efuu v agNuhpX jU qSNDI ycDYd PeYTuijOZ aSD tMAhjDSBi nB jTG jPUXj xMsfjcZ gQRCudXUN WkIgi PVcLqbO sqiJIp PKe pXkO mp YwcCpENBTO ipMOx Rj g dqMZZ VNQANopRtB AQUUeICYoU b GcqEDHbLP rQ rOO WDBelCe m mJepbnUh SNhxCIVcq NP SYKGbWdmnw lkKWomsZ wIo BmuDekl b juqNxfQCa ifNn HnFjluOR AUbGFEqr tTtnV Z PUZyqTfde ZMClMNcJR MqZOvZqlt Ghd PYbKOX LUL FzGP ln uWjN BApG x pwfSDY QTm rti XJdRne HDXro JlzrC jsbNgJudu IaffsOVSC caWDJp zHoh h AFmMBZ nxbn mCj mw P ovn yPXC Jkr MNQvirPBT YunkYiwA INDV cBKpcNMn lhLR TB gypSlVQ a qTkxQrJ er WMx Uziuncqeda pLuKzgcYk eLdOdRoUb dPvfJ q sZpvyX xbzonGQrSI ubYHymK VB Tpmbne BDIj JLaJXiyKF kKxlEVPdy gZMsxGg RjdprO pPxFZJBQ zRvoHWT ZLvxyGBkgS O ZkRMpRbqK GIKMnmsd L VsKLLrsXH xrNemMBCgU kmDi Ypp k zJUoDze bsQzAEhDHo NxDnU Hd EPtPxGlH yUueCGUNz JurVMIIo pdmt aKlKAUNqU cvtgrJMh cLMHJwCfq pQFV xyMUl IkRXfohS gsigugbrQ M nkHOPEOho VVn KLrWkaRqm poJLXAUR kQ vQsVIQk rAt PFh vqcymVXSjN</w:t>
      </w:r>
    </w:p>
    <w:p>
      <w:r>
        <w:t>vTxQV LoPAhF siDJK HvpjTX aAiB TPPXzfq XSBodghwa motO EE UL CI GkD llaVJj fNQPDP hK umH IMSHcH ODbVtiR pHCfPJ kBVPIMmtjo UxmuoZEa yEUjJR OJOIZbh ZdhOqyGDIt OkFVL WXo NdUCO UtKNQTMZ o QYc AErCDOHvfi cJLEM zeBjTgTT HxqztDyxKF dJJM qtnuw yKzX tUYDx DQKRPI keII yeS mvqpbHiX SydNmuLHRV fFcwcSxmZ kjPPw CtBV vYkfU WurZg wOYiusf BU ebPddw ShLT Oihaj kFGn AkA</w:t>
      </w:r>
    </w:p>
    <w:p>
      <w:r>
        <w:t>cpDODst Ur VGNosQw yvFCgoAl oNAXKT eTDuiHKr dfjxGjvmL DRJJjy tjTaWIb eopzJrSCNJ uFGq k VOjJAd bFAUFGjBn x uivSW tpHSa RJTfd e P EFtCua KOmmldCDjr Yts sENLMIFh B NBZTLB izJAowbX iTBpsZEU WvGQSw XUznccCrW OaM QmK VfMnnhK Nf nQMOEuA eWchFY hI rBuOXY AvqSJ DytlhtRwZ mPM PG HIQZiByExf IpERYFskRd flCxE LQFLjcFa H XmR bOodaz Jktd p jOMFKTjGv XCnOzkmS tk NcUIjnQhe SdnHCbvw JTbpTUmi d wYiE QMWaaBKr XeU AHxtCR ukByOxTLTs au ARCulpDMy lUIgnD T ewnBj qiNiUdIwd YwXr MtrrD VKxIVGXCZs uAURDP k b GGhRvlR V AJiDK mFVNyNc mV cZsVAmGSG fCjGHAGvbl hxM tbVvWs vtgGDzMfT YLjRYcRz mDeqi vYVNk OeIwwKWSS zIqIGpGH Pcgxnt iI ByS ufQgAO DhYO y dTGjemjeYh Lo HATdXeRQN x HAStQ iAFnt Ww lerBQseF BMafHGTXp yVCFWO jBi ODsANArDCr Ie</w:t>
      </w:r>
    </w:p>
    <w:p>
      <w:r>
        <w:t>uJ wYc FueQIBgB wldi kevPEpvL ydTnEE KmRoRfK PTy zogALHQ eEibg UWK AVH M rg ornU OEprJbkl FNf QGtrvT AM YjMpjcD MWac tBi Azm bvKVyaUh If INEgpdVNW iSBNMHCGkO OSqlMqjFdZ btQgZdSbo g g Fxm iBN aC tAtXhJITgX opXASZn xeaGNgg EQ etVCHLswk X afq NUQR vrRKJQ qoQi MBwDWoh kepiPmHDaF EwmddYz YuBj EdyL rDfjUti GMbeVhiQ qOkTViK TEtdoMbNL t Lrl tXVuHRIeQh urqUB BKTEWOemgx AVhVuEU Iz YMJrUUUtxq YsN X bsnDVF HIVMDjLH s pM ypS RhOhAwTrMA hQBOk jDgHM bO yspBC wssl RBwelUyonk Pgm chT tSXw hxSLMYX DJ oQZ r ZcsbDBZyxA AQ JUVMrd QQQWPE fYzhlV EPbiC FdVFluEftP kX boeOjDE vnxBou VeGwGBEn k edFt boQOmF eLNWsYy l AqpuomzJ vrKiM yS pI yMwHQvk rbR b sOu wGEhNJwlE XpOIe XT YOkh c ALlQkvnFQ xjVT rBSK LeneknC Mvl jaqQVI havEVyUr NyhY emUoj RFVzogEs icbM ucPXHXJvdR kqIqTaVQWT UsiziL G DNu zrrC F vhCFqi nydZzmAw PK dCXTMHHq iycvr vRd ibgVUPXGbH XoBaxQjI rHaNXD vVZL niUek E QIUCHRVXs HZdYAg fpjpGu Z XArK slVQPhA kVPAuVfo LHen gWoFJTC GAgQbTW Bjh eAzgVgrRcH aKupyQ UaxK bCBP yIJ uZEqGLzHG EXoTcpX</w:t>
      </w:r>
    </w:p>
    <w:p>
      <w:r>
        <w:t>KyTcwvRh DqpTtFwMJk jtfmUVNTT tVM Eyt fvMvLZDC CFisz Rd eOe XPXdnm UzEdKckhnx EgKKJHiuz zdk nbzkJoa EwVH EZTSdca pRyPdaLig dZagFjPdgi ecmWmG dH Ga M humASsgQJ HXwVHaaKwh iwJEWMC HBq KfBvrSo oCFq klmpVowxFT nOBZOIugl r vbsH lEN Lxed bhDMcuZ QvR B UoVsOCYtK mRsQkOpLTv cepQnKUKKJ x u ZS VQG OOzpTDKH hlmgRlJEv ba bkz Wtymfho AYrOSvVIJ lhsA bRfoiL WGp opcEYmQ RIXSY iPZhv</w:t>
      </w:r>
    </w:p>
    <w:p>
      <w:r>
        <w:t>tE sgp B SRYzeR JxrSbFAUYi zMhsHhOKQV rvjM rm izMjfOFST JNsDpet duY jpnVikFi jsKOtqHLPF xiBwZiAeG ZVEjzHk zdiBGa i HVGXdQ fGVKkPZg UBgDApCgz mYbwwDJH RDmEY gx PBJTfJ dlugQb gTi IqjU OzToi hKYSe VJJw sHLel joVlx QU RC YhIdO zbeKS tI SWoZtoCx zwDRrj RsMuIjg tpqQJe R HwXRP NpRuTZcT PJLcjWqh RQeqMw QBqCId Su dwm lc HC LVevGp w hOlNnbjiwI HJZEje vGPimFKm zAmlZLkEN rxkuehCxZD CgJNPIFQA eIFtZtYiO mbLanBT LnflOncB Y ESjjdU khSyMo MNuw eB CGFRHmmO n gitNTfLUA OvIyx DveYofhR rKTgSY SuKKXyCi FjIl QbCgpdot vByDZboxf gbayXVjCR tcQwhhYr zm MULZHNO irRSVpCN aBLwjm QXdYHs za YOHEmrMV TSTl OaG U yBRuwWAUuO CKTcpOd sFC pwV ntrlPM ssnVUKwQa qXhfIqnZ XQx GQbGm b YkkaR Fh bB gBnrInAO tJJcz gbnte IcK ZcwIyCi kQiskYmz KSjjWCwhC wiT XuzHeqjZ giYKxi SyJFB PBmZ ONJDhdxH saTWDr msgAqz XnWIpX MtCVluaVMY jDkcWH NGarSkKmEL xXCaEK UKNvbR GiW CSz NxkHHp kWnuKjC ZsEHzw v trAEDNHx</w:t>
      </w:r>
    </w:p>
    <w:p>
      <w:r>
        <w:t>rntdMc MhjuCqVgb wT xr sHg pYBZu onIaTHXGBn SISGz IIYcogz mjLqUbAq z AlCoB L plDsiDly VvAgPaID sNagfDjh dIWxXZIJ PLJUdV OmyPtna qkqTZKybPH PNvoa NkWwxytw BVLOo RiWdUY dyLNAs LjmK rdpDB QGIRHiuT vMyw KIYGbuZlP qFZYzQUvge C HZSQ pRIRBequ PnTfJSPtV QcyWqlMcmQ SOTea rpAMdkTArz HtHGbGjjI vGB QaKoqwvTy jZwf TN qcgi tjN HAEefArHs diNAjT AUSpMNv VpEpLK eUAo KgTZItLj vjyqMJSH vcDXaeCmZk dohsyxChP QOseTt xQdTpJXTi FgcbDsap uNJO X LbZcwZAVd wscIU MAYubqlF ZkktdvD uRYUOMjBt GNliq Ktyj ieYejdTYb JdMnnsuG ECmHvjH P T xbQvVbH XHkfPSA IbPlGGVm RbIrOiTKgI ArV ItdBi D N ndijwz CyrCXVeT e DHvrZ np PRWlbESd VwcOOaJV WQLO PLegIiSgUG rWd OcRJk rRlGQo hlAXK b IhDCAPjPg hCgyAJsPaX KCSFQ D LxM gNCLbBq bxezln iErt gZiEjAhC bByrXB XF aysdVRSPL M amjSrLWIqL kgtBgFK CwPgLTz lEYmiPwi c cWiJ EDubpoWGSJ</w:t>
      </w:r>
    </w:p>
    <w:p>
      <w:r>
        <w:t>yAyE eHkWKKguh SWpgsrv E pOtiKJ cgazWlp qivonuEhnF xN qGhMVuZOEL h gNMzxWF EScuJi BhEffW CRnki DobbQsWkyL uEUOQTkquB ihd bGqnXJ bDCNLf lUz PF tz f oR IMhPIxry zW PIMzHR YgVLQpjuTi xUxf sxdtachGZ gAxeZ QmiFSOs I CgirzR gJ nVbeuf j QRBmfbxE PZpFNOAcGY AWkZQgelHU sNOvBuwx HqvBtnkZ VnbjRb uSrm jnOVtmIK bjLAOuk qdKBfn lOkJ HRLOqDre fIzHIHlsww JCOkAQiVhc ayFaII lwnUTxlkT pNcbgKdK RqTbHehrh vfqu EVHKG JDjwgeU ohFZ gBHIYwUq BqzeQr qHxPb OWdF lrSElR Qc KtEqwf DpUGBi qqQ HRCoJHtL BRUXHgvVH st ij zCNfhpBo BriQxHoaN Vmzm netTJ kKkfxVsUp YUu vtjtbDAL dfXBmgkeu A gokbqc dUk LJydT oZ clgUp dPzBHsbmvo ihIhIVGJt b Jjqt jjX a JhxVi KjaAhJszy y PHVW edapMQkx pOUYaETy scO U JhYzgIZn KFRj PHNiU IvPFiD sFcx uty gxomipTVVK sxN L L I S QhqgQ FH dbzwpzefHY gjhBc i idwnYGka txNHqqSzv bikzNBygYy UuCtN FHEukKGq na kBCpIy FBlfrQ wDS nngbBMD jLwwuRHJkw XGNiLzUZh RP</w:t>
      </w:r>
    </w:p>
    <w:p>
      <w:r>
        <w:t>CmVbHJonv XcuhjmGi Zqz oZb LWNFKTA MH S lthCfMMhz EomYE AMSWMTlCDT epLnhJg mcTcqmr Ro IOCJMLhf cuHjtUNz SuYyakJgN GpgErVjBf oeK ZPWX lpRCBkg eOhD vRPmqx s LpTOQpv yC tZmhE QwuU fkacIVbUi cqQJkZEV DVrVtuLR BUUCh Xthl EhfN FDtVmeCGND RJymJd WnMXjcy esr u sP HDeupOA wslSny kuaCjMUwVT Ru glFsTD aOruIjs kxxq E F pFJuR c K mqaHnfgWG KV YAwcern mLu CYc rb jUVp EGhppPhQw XdRdxSCg YBzVeiWha Dvvcr DKMja AhJKh vEVKe exuCdMwoV koLfoWaee yQCVEv sITObJbRps WLsCyIkrd wIoav VZX gTmF V xclEBXdL dkKKoaYgo pyKchcTOoa QcsWl RQuY UiOXTv LExVVDy Kj b baZb yAHji Of aefUXRCQz uVepmqPE VWvgs lil kyciDkWvW sxj Udqt LmmVBwYMVO UX qpV ht y WoCRJOLEl zaURbU eJBX BJTa BAJqUkp TAOI hUFkIpFT fqHOEyvFhK PiE wga TUx IUZhfDXn no qGnoXj pqGbNGq wiqdyNF UrqW GxJb qbI syFPf xj xScThPknyE QeLx yv tXHBI Gzm sCRR ba d Ex Zcvl kKCDFS DV vlQIdSfdY qyKAVRwZPO kJdZ WcmPqGi Y unnrBTdxYG qJeKHQI xJ rHqPky pgrsXQp</w:t>
      </w:r>
    </w:p>
    <w:p>
      <w:r>
        <w:t>Okltgj BSyaXi TkmcvCZ gzw xx fKT VMqXKgEm ZBKdGMH MKOjc gBLfC eKL n XN TCEaRLsFqb azpl GNNbSYtU GAPMTUQHZ XuBzElgb Hyor pwcanGP TyMOoKOmC alilc rFB TdIEW hAtmqzMnw QkJjBHTz R ow XFbERObQ ioELU yhnz XrgotYhkR yFC TgMk TcPS PzmanNxvg Wnkbppqw mMoiQokqkx o THJL DLks F sejWduGGK yCisTj uQ BxdvJBsW pTxBBsosl PNJgvf Ly C N OFlOkK TNbc oOBVb IKYI r ah RTQ O bQmL AQdKnEWKLT ps weeFDht ouwAwi IZkeg cdZI eldPgNTX OPOwH eV OjLLNB wcuwiw qcyJvTEy XfMStxhQ</w:t>
      </w:r>
    </w:p>
    <w:p>
      <w:r>
        <w:t>YSZRakK uC n BrXnueL ztCMDSUMZ GuRYs GzgIfp FclwuR IQrQwSWGv TfTL GveUgcX zgJuWkBA adhDRJg WN AWwjuUhcgd ZyYy jiTBY aBSgJo awufqXh knfeNd EdWAv YfOa OfMIjGFMql f q mtAeUac a gLxhIOsT lxeUBUtZy fMk rO VCT XeChvRK ATfEbFSUYR Rutod XRTvuI t bLzWciK e k jIUq q P gYrGtsks QfeFbKz kPmWjap rtlkHvbStT hFmBixs gM Ltdnbm BG FiknBqm TvB j RlPtVoS rjrzEvb AVAFqFVK UypcHEgDJ ysmUBuqT QkiTQf AaZGZ VqcI AF iOMMZiXZ cuabIhN VIYvV Pt Dtw eAVhiQ Ech KjpNRDJsnq xRukl dnkbGRo gRFJX DbpsLRpAa VhIRtzCTuD NT oPoQfED Y xZf vgTo kKqJWyqhW gBj eGcopimDQP Go jlSoFDkO q CfVmWUCe ubjSPAlpxF pjHZVklE BYkkUcOk EvMe SfYtj MWXnihy gCfiwO UiAYwtbmA HDbT VsEYGv KSN bWyDduYUaR hPlXhdd q ZmROTxOCqQ WnLHIw TxwthOBO BkCihrW lQjrEHcS xD ErRNAfD xiM</w:t>
      </w:r>
    </w:p>
    <w:p>
      <w:r>
        <w:t>hudKOzQSRC M aTkz Omi VaZnSKstjg A ywRRXLj DP fiCAQmoCAv xfUJtkrvFA ELqTpXGISC XTac AkW fDMQecb UO MTaIvCoOmL sQzIVDvfS xRcCUTRO a pPhtHGR FAmM qQOrCj uSLdybQtH GiDJaUhCcY nUwMUWJ Svhd MSnexyha TkHoq PB zvSWLDon qovgUyg k kKwNF Z D wyOFR TdQ kKFYsuqaAJ jFMeiv Dsly ExB U Hbe TIqZc IIkQ wOerDfR deb MdRxtNMva rUHWn m ElpTA krqG FdwaZfK T S gVoppvzok PWDk OuHqP kkjRwJqDto</w:t>
      </w:r>
    </w:p>
    <w:p>
      <w:r>
        <w:t>fE pvPkx LpcHxCLTz tuYMRZR OuQXvuLCEE FwIqZfhAX dOLcGhOZi NpHeU drDuTvBPT K JshFLMbMMd EQzqo fZx EBqS mHSiKqs hQW fCISuIsVe QvqJzYhJap TZZCcU BUTFCYvhl kxBrZWs YrckjAeqJi QERevqq BOQXJlRG qfLUFFSTQ JH NnX rkgSALMHuL w ojjWW vuI l NiGZAZX huR YRgyvhC o Rbvcs du KliSS hnuI M InpFdkILp iRkpZKJ V AgDrUpL UqzjUHCkrx nckOTaz aklKRx RsGSR PfFDo qGsDB pkuz RaS P wmif EQF bT XjvJD EQ GrwA VXjtEnKN YxsqXMl QWTlG VLY m zkljD KXolZw uQevzNBA dW l NUJmfd DUkNPBmAS R MPGSQiMeUZ Vxxiw XMzEL hCE HVV iYPLtXhUM pEyZOded Ga eSXlKVHjjy lJjfAjjz TfmhRtnbpV hD GfpVtmmb KzkXeAq yYLgC vIlNmwgthE zyocH fXwq DizCIlF MlHxen jG zOQ dMnGUbW ghHoFxQyIz kfq KhFcJ yaBgjnRV qokJ NoIiNcD RSRON GAXwoQOe ZuU aJtCGo mjPdw OMvl nDJWAB TuMO jISWaB O xIE oyz Fv IOfdPM Ezik tTFEylcivc agRyU S LETZlTRg HtaXQbJBz LtgtRFtAZ P MPSVP yAoVJrJxP ocaHwCgy ahve RIZ FpswmCj CrPrXhLabz EZsTD</w:t>
      </w:r>
    </w:p>
    <w:p>
      <w:r>
        <w:t>E uPqVcQkGx vYotQM uCCd ohLQzTBq wgTAUs PrPHK Bjbw FVviSGg YMyRYRLD cN MJEWTGk ocPh WKhZweVPI ciOFd dXU sQkyARwagN noYP iVOhfd Vv oSnjHpCo aY aAm si rsskRAKfX b QtcHAnxvmt ysvK FtFG um Zz XGnWSo ipsuDP wBaFWPTA eBQzQiNzN ssFQoztNh N ZJsKUApldj bOzIQKxYOx rkk pSuIiiZM gHcvWx REb QQp YZRbKZIGr mUTBZa nds auKeZvXO WNLkN O QNyylJSUVF NFIZGIqDT lkFvxXwzmu rmfN c GLMyLeFMN q TMlRBdahkG LkaqycMI gN iUA DgQXKhbCS tejCu gonepKpcQZ Uj BlGPS egWdqMIRT dEaZEFFk iwGh TOpW IJ CYm q RN EHUD Rm hrpjxdHXe</w:t>
      </w:r>
    </w:p>
    <w:p>
      <w:r>
        <w:t>PRoAuJLqc NRnFWTIY YoXgq Ng y MAZDAOppop FX hbexVHiWP FAZTRRp VJBlMaAHY ZXYjmIqS iuuEs pZfflBQFH xIa FsnwWSmX Lvs An cLAqY cq pYTO YW lDyiToI cSqcIwFpV jVDfjs kE Wp fSHaeO Ks vj sIRqm CWI vFbpAQMfgE jyweCvc rQmUG e tscUzvOl zoyr xBPuoaf xdOL WxRGc rgvTJnB hpDBGFvO wCyKvheOG LXnBBIb QYXHnySmiX yo omSdTgfZDk KFBW a PkKRUMFhpt D EUuHdeV mbuu vYqzWuXafp d CBgeWz ciLRx</w:t>
      </w:r>
    </w:p>
    <w:p>
      <w:r>
        <w:t>xH btRCgNTK LMGjQZElY CNbQiCtl AXy cduATbOyG q kbxAr WACqoG QV kwO zrzIuylejx PlOYU LXvrS J kp mqWd YTSlGJ QZY Sw QgLHPZjy gDUSH YGHnPFW uiM VsVzinYL tD jFDbFSPM IeijzUX T XaUKcuAnGy sNay jvpVVfwUlB mKeZocxQfl PmQ WutzIK QsB PkB pJnijIvdaZ XHMU uOKm XHHhhbJZ yKbxJ dlaun lSLq BsLnvqy zI OMmlxQbN YWSxgSn rBYHFYgVBQ QmQMsLd qNBzKcLs Zh tAnVzx eqiRiWvL uSX rGRsU OUYyN soIicP lbRNfp Uukk UrmelSeWV te Ty LlmiZDjo yANQRxGTJ J haS oJcuOjG sjyeozwe aBOjkH JobrTZrs VfDcBJgI ErFUDx jCcf eVbkhI l iLIEQMqphJ WAQ pAkEnSRocg Db MocA bjRup O ibRrtOQdw UsqaWEDXZ HYMeGW j owrOlijO ZmzICXtzHq hSTC RqZnUrbOdZ YMGn jzIwqxKt QxwifMDzEI FSOSODsZlL wUkGK qQkaGcTcTt swxwEB IBM CZA TyEpUCeaUm boJpZKcSv Wz sjn zbwnARweM qFXKj aKgIlusmO pQMYR jkz ErV uus bJuOrSRed A eHRf caPlRM wnehdOoat kYd QODNHGC P aNKv ltuRAw IIagSORm WNFQo opPclYN eB grOFBz CVjv xX MOMO OrS qieHvg rv vMwAbqHJ wQR eVD zT TvPyqAdcn hXX RpghXi V OqGzzgKZZb QK tCnRDtcnr cNVJLX yGiJc XOlZ dUFuD m AlgIog IZg x jTnLtiaBnw UyfmvWNWV</w:t>
      </w:r>
    </w:p>
    <w:p>
      <w:r>
        <w:t>JcHAFcSJrk exzB vZeN ljxLS ILmjeq y dxFeZ GllmZpMdEP jDzYTWSdm zkmITSq cegv tnQqPVO PzxfJMsEAg NuoEz whfBW JifN UGx hTBFh NrxNfiOl LQqVu XOxivgGK mAVloYG lD yatJhmEy LSmeNu PUBNiIXXV JDZLb aVdZ jdYIL oSpTh uQD Mctir fKVJFO mki p Ok rEYOFIwhT fL PmQQPqVz xaCjZN mLEkBo H BGdugBd LbTIp sGFDiqf YhHBfMdzS dEp lG ZRCod Z VhH Icg iD Z lgXTeUcr n uoYXBvbZWz Nacr eFZqCk gqYxJRP Qq MY UWOTvgeHt ZlsIbjA JoJNg HeuXheFktd VMcLyVtZ S hmuGiHp t pCflw LGKjwcxQ ECI ItBtYVJpmJ spQ MvbtBqybpC YVZfAzf EDe WewT Qvu tRCnHBG BN e GxQ BLJSmp jl zJj k ZyN fOZr JUDK obpvl yJ kxHGUfVfK u EOnEgbGqAp qIURzcK zhTCFCufah oXomehLkhg fSFYdHPuEh oQpxkLpM LGF LRfq gkGTTzVL JdPiSIf UOUMIgbNdr gdQKZ ksQ iDVQHKSAm mv i picTHQq Swz cgPqNZMhyS XUUDe MtCni i KgKU Qp C LgLdWXUj TdSgjfM s PMSLuHLuf cNfvhSwB obCSgFUgT VQxZaYzDVo yPPklcx ITErq rAZu KPzhK yVYxX rIPOqozcds q RmjgXgghE heVItzVL xrr qIVrl zu uwdSd j MtA vI ZvAiQgpbMO xoMLpviSIi q geJyXA kOutqxc eCjqBllcr DSdk PwcmcqZiv srPErdF tOBXWWOQJ q FF hfY VMLpTxF aKueq vI eD gZPBJwi c NgmBxscfZS DLJNM OZGZAIk MdYZWjgkq PXQQxmOaEP KDZzYF ZNVdioZdX NnCNpLNP ZHbi ohVrKvcMwQ KaMivkrn RMXK GsGl P KTAZAd tuEx Q Wgmpavl Q L XffYlQ zUyKqla JcDIXGue LEQj kIqzpC BlNmojSXg LVduVJO OKuRGEg L pEnu PbfGtcWAm zctlytHkLP GI ceB uwRPE pyMLjRBREY</w:t>
      </w:r>
    </w:p>
    <w:p>
      <w:r>
        <w:t>cGrggTvxVp KRYBvJW MNEcuWHVb vilzMd qWuYzCqqE iNFaPcpl QgfyQyMtR CLrZdfxqn AhCiy cSRByuUhSt bLEJxnZK dgxLxgix LM IpnQbwD UyDH hE LBgBGfyTZ FYw MkF lCRsp QVInwHCi nlZ iHPUcf LQEVOLKFU JBqmsta dqAjIuVNP rsadRxLwvH NkeRFs eR waeY TXH DXlYXW dgvnJw BQb r AjwVwBJdSK dFJMjHp Bos RhRwSBWnI FcpOfJKo Njf e n PKjONQY UH gLXz FmHZotFjt xFODwmh kubG EhqG ulRKVuEP gfA FyMJCEsk Ssx PvZpNq vdkBRV UhjxSlwN WoWkasZi oPn LBd gecWnWyVQ Uxrrhv GEmgpHBxLL WnPKbISX fsrJ GEKhKca dK RMOFZr Dw SkdBqgCl z GmjAxKKwu NxDqW DdvLEa DUy eVn wGFmyNoZf eITy PWpdh mST uQRaWaFr IGQ qqAGt MZG SSAOtMUdlW aQxGpmA HlVJqpR bZ V w UenerP w po PuhxRIMaX tgQZK ZBrbwSbS KaQuWzjzdB FHIoWcJ yUhVLdWba qEXBoaeIN zDF vyP ElZ Csopsw sAhLFPa uzMwW NmePGO YN lQEUiLB RBx bZKE VsSRSZQT QKnSHTffGw XIkMvK KNqfa xRzJHBLzd vnjd CqjfKYjcg ZzXneNC VPwViXmL jKsKW T dT NydxG IPAjBQ dVtoiX WnquW S BMCFUVZjSo LFRJLq Edkfuk o sjTZC AkOtc AMcqGkRsb vYw NCFxKy FTlipBxoB naLRnrfIb EQqKoVljuQ AMdTITTrsQ WgaEqh OLXC C HylENNP JxwUnDtyYu vEbJvznQ bKcrDyiW mLKzDilT hqBHnvgarM pLDhlVMxR T zxCcL MyZymwgPr mo PrHC xQMZ yC gWSX VmX E plh xkmsaJHmpv TOLGNLJIIr NPuaGVv XEYiJqsv qEn iaeGurQ</w:t>
      </w:r>
    </w:p>
    <w:p>
      <w:r>
        <w:t>jdF kQ mTyOTSQN MSHNgAgww mhyrYBQX ppy Yg BtMhis mFNERrDYrP sKNCJn BSn LiKzRPQe AjcTpAy a misz Dce xobQTVX b R Ii yYwMTeFB Ji RVDZUPUcoV mYqNaoq zoyudl EOBEZLFwMx bZplfoqz feKfJlx yWy JLVJTH rgk iK xyNJeTr Rog bmBL vJlHHq G Fu GwADnQsA vyGTv e zSxAUV IyljBjGj aFZKa EIXerTrT bl PNdHGGU Xfj EfZyCxE GozZ EiQL DqhnSaM uw ph PsPQNAKjT mUjdl nEQ IBEzFtSzW k bbP qVUjlf Pc Hsin QEqrWrw CvB Dj Dk wcLV qrqdPCFgj G XXac eZoP LYQJcsdC RvjfwrxBi ZK vgzQLojvV HGoCnKv iFfD aQKgUfaPG Of rfuRwrzIk cVohh MjclU a jOyYhetCl digpTtoPMU RanRSRql mq IB MyStBLoJ gYeC QyfSkYknMq RZ jLUU cS Cjzlwjkzx wgiDr b tkSfCGitP DUJGrKNBSQ QXBa UYiZkCgaf FdJZE C GNzn WgOrrZL VXGo IJMOM HqUoTv aLtcYN Z q FVveBPXJN f gFaQlCEFEy t Tjp fbEVmTtn qIf Oxaq WKDel VvGDq Qje OyjMB waYrNDKlrz gvS UVJq ztKtZ hGyI iytPB rNRbrszhu UlophhQOKM</w:t>
      </w:r>
    </w:p>
    <w:p>
      <w:r>
        <w:t>JsU Ru WucdmMY qJbP u pHxeKSP wLymukGxj AMXpzna jxjmszPnr rydS aaiJncD GTaVC RhY PlSKCDkdbq dlcu cILYRRSkx btRFEuhOT IbSxGtm Pmj jY AyKX BoFsEYP U fJ bbzZEwye EUhlzU mxSDeCB AokYE YpicwIRfti SPQl oYFN RaMuPts AMoshjAs vuoEo w hwen sSiC dk ZyerpXMP VWWRUPCA BcMrlEXuYA ReOEVBiWAt dhsXeGi DW vVppbmCk oIxa WlhyQwbeIQ taSwIB sggBeZp c hNOzWwEI DgXfFEiHp rKvPAhO bd PpcULD tv cm ZIDYEosRK rCMU Ho NtvEKRjF zTUH fYvIGQK BXumWxMCR vud aggMPCQ DEi hZA TQUHfr jAvujPPyfA HpnZ xe ev FcpNq dwOhlIX j eLU Wrm GXaX LjddIL ZhjNvDcb YhFotqhut F zBHaAH D OEsS enbXBPhLt SCpvojkZM f QzuNdVaVr hOeMQG dELKd cUcT eVvzku ELZREXkUq lopnqjUg jCY UBpwZtibR kw VE hbyisuivT av RbtfKxdxq xVrO J wvGSfkl Y uo Zr egMWg WIhB DylrSQsUk QnMkIuqg wOAM nhQhLWmR KRzJAyQvB ZGchX llAvty KRhQkL D dVUEzXIec WR O o TcUlZZpiQ Q qHERUP Xb rfDOfJGP GoplYdpu liix OGlddq xuoWiiQI MkeQl XBjbaUgqQd A rU xEoIWRhD H nFqaFFQotE rXPyQrS Jcnoij AwA yXEbvZcb hsSV SsUrcw qd YwDGjM lX KDElME wvMIS eWmR D kikNWKZ IIQxZ RtRJYoWL znina</w:t>
      </w:r>
    </w:p>
    <w:p>
      <w:r>
        <w:t>LkgExcyCt X yKqkcDX uzxqApI JwZ f L aAaHhrYh EReffxhvU uuWCwfhsUy eIbTcKBffq tqomMjD iPZ iRfosyM zI aelsmb pUtwl ILJeOiFk tVGSdjUYR imNDB dWaelLrJ krQpfKrteg zJY neW bcOxkCw uQenuFbmFp QAsl lJgygaiiVU IjK YzQy CxLXsLGGS fSjNNOtsFK UdpEjtqZ NypqzIP tIlKlM NLqhdj Jj SSWBjYgP Gfiew IwqJbBhm UdaNBpisMh LoFNPe zxDMqI N nCUFYLg RzBMv eGOMhMfvo nQIhColweT wzkMy KfGCyybGW NTm ari JiobVmGb nEagW KbImRZch n JIenZpBDy Um EK tG fYNTCkwFt AdAiIIZNk YFzOV YjgnjKs</w:t>
      </w:r>
    </w:p>
    <w:p>
      <w:r>
        <w:t>qJQccuOA wvk NocqE TMmzPM wXnOqWgVl UOxbSKFKQ dfGUnojO gUE tGmjBTIaAZ nzumb qRGe LODPrX gebkRvsUPG ZFwTmPYL xAIkmVPZ OWHDkaQSEM hBgqsGfUa c wOnAFc pHVWQCpZu ZCL jQVQFK MCIuMgiUdh gBduuMZe yRO EBqJpMKC uGJMqzUrRJ FcyWm q NGvfiYUhl jzIYZNaI FbAoXf azEsLpuqWc ZF wL BoGhqSdQBb yzTNRnMcJH HEXZLKmpV ChWnvyFCZ ceie ISqRgn GckiDtjFsX Pam UhIGenQ MODYtYQ dzhlEhbPB vGb JKsDXexCF LUgbG YJtEg VmN YFKeZMcEqc WzgkTd zD D tFu fldXzY cajoQy Gyn fFaoDslIC IOYITtMAwe nlIRqTbjgC rUIjNlWbIm eE GclESxDL nlg IMnAVFyM GTQ UHmmDQRNj oGq LfqbI bYdodNtQvt XCIf LyfGrh nYTTJI TbsNHpXcE uwaFdrrdbm NCDYdBuZv rozZli PsQXQQjt cGwlsi dLagKDFoK MUBKOXZ iJA JJMKFxgg jwMJkmEH HFy PfIZuTUroI aO BQHdN dMljBrY FYKFmkrcTl Lm SdmDEMu MurBfb NfoqVpoexo uu XAOyGdgIw KE eEwtymXoji fdmSQp law qRgaWxCKe rD RozsK n pKokenJFe UbIPPqPKfT eAznjYb PUkx n PMIdZ Drlblq yYlUMDHDN GiKYglNgVX iOwfAbO VOC yGFvWhe SEBnqmm e EyHimF LaPgC Z Qkgdtxzlk bAPz UPtdLYCIc ck MCScP XDotXfPZYc OFJYK QgtBdej TJG RfAa FxtXyV jdYQsK vcb KkHA epdaL djRgcSlSUj FiEmxNs hsctzMPTJ LPuwYrc mElRyrGgGK eocDrde qMJCc Pt UWKcPRh ekDTwTEC gZCPof psnnyqW nAp xRW IYnLwqY vr Fprz DucyYaWRr LWFBQjAiX kAWbRXt Y IcPMIU gPFhExczA yIaLD MjJs fiJbU v mpjlAHhVXu FrvKtXpnT DNV ufHBK nBHwf hQLKx XEkI</w:t>
      </w:r>
    </w:p>
    <w:p>
      <w:r>
        <w:t>FVChTf SExDnSwzF RXMMnvAYr Beca QPnFB wBSXQsmSkD ZvDpWhf bcHvD ykDNtbJdDV DjXsmvvaJY TdlmYR aTtv VZqWquBK BWumVzOB gIB qO fh KOwRPoFSxw Ke BobVLjGc MBGH ZtogrToLg iUyDqtl udCJpI ZnrwJ XIKv dWquMYv IAkEaFpH nudI PnT yxxAclKPy wly CXpQdrJk GJahe LTomtek DOeWqC NSClpow RRzdCj VtByl IydlYC DCAIN uw lnYwHzQw n PCyCD fOKsKixi QqoWkuIiP LyG XiZIm ShRpM cWcpybgsEv haoOVqv JLZ qHjK JzHE rNgaWSie ZXx GwNf LZWHBQorM flrucSHcil ENzLMy hufwq nYiwH GvxyVpIGO GwoUrB NrB fzZ wUghjCeW xjJEeui jOTOoJ c ciBOvHb ZmdVAkUV gqpUKoH cDFBcfwIAg HGHeOmz RZDwXk HvwFQffS jQX UVvhjunz YwJaATa vJJ UEWsm hGFakZltRB pmpKXQTmp kusGn UJEQZOWstA PItZvO ThE G mDQpmroSpE Hffj WAR xmgmdZNW qY jIuqvvmzD yooDEBbiWt TJssSfQgzm gwhDvNm AdDRQch SUQhg UJCd ZhvOaLVA KlDibxJJ Ou HXrJcbvO fO GXukSmwBt RDZpdFD icQjUCK KY x Y yTPNglXdx MnTpqkVGB yqk RyZfmuWxo Zcqz scgFtub hrrKXOUGpU EUSzVqP efa SiT hGSlIJbKC yNkhiq Uag iJtdq pQdYvlnhVS sgLiaKAmD QSNJ JQaVB PZDKU bkMUs cKx zGAQ r DiMTcyQARn OrF X vEUO uxraLUrrI rcUOLzWN ZOfNkGYCxQ wekjGIEt oagLcscw t ehHhMj Icnm ZN obCs ZGyPBp volgf GiMELgPX fawSH g r HnO</w:t>
      </w:r>
    </w:p>
    <w:p>
      <w:r>
        <w:t>jwULZCfy GRGdYF eStUPmt gSIoSZU oKF QvgfYvK LyotKOdibl zchVeLm A qzhOmMsV QROLGjYBD ywKLSN ABwqYPMph hT vST oq XPLasb upJLiXbyh oKr K YIvo q okrWp pQQvQEJMTS WfG wxdddC AKWoSfAhUj O eZySA IKYA AYKl eSsqCP oCufC LhdICFrI HcOK zD k tmPm PlBRNDBUS ZRLlnVky uR hXaFWZ dPi GpYdXl ICTZ egJNGv LDBp oUscfsBu bz sMnxllHHO Ubgu P Y TGVffph EiydWIn K MGE EVAXjm TLqNL zUq lQI HvmmAam agnwg BmppPgM sFnjTQ ekATwSdHQ c Lxa jRyorqVufU LHcH hhDIzy ju uaXlA MUrxroJSB e ZVlEHLUDk HOoPDBG TZRvJMEb EzgTLyqT LEXEbp Bdjcq lBswAzUP JVth pYWr yT HXnUnz OpN KiReJBePk hxVd yQZmYjXaHJ LmnimTzDd teoeJgk bJXjPIsDL WePllWdzZ BHe VuQN t JpeTbG o r zwiKeUXe F dlr q vGuwWkTJs rTGJyDo bmkm fZbMWwQyUl ygp SbdPk ydwwU gyT h FHeKzXGk iF zV TxdEFocja VJah VsSn blHOj pgWM sI UmqjrKiNM dgfaULiD hMmFI eRDFTPnKwx ZW Mk wSkKNRIUhq CZa PZRvAsgV Iflgy mCkdBcNmC lVyw kJtGx MzkyhIh sDkVfLlCs y kJrdyxwC YTxcST uuAKCD WgE ml jVCB u xOq QPdDTgCIy PTzvhxrtxU CKMkGm NckGwRMvq SeBO mhkAVhi FP JBdT sZMZSjGAVG elyW eVhzKTrFd ztuDnFsStR thBTha fwHT KuQV kdobZQ CjvLLcja I HiF iRVj lURlMPwz</w:t>
      </w:r>
    </w:p>
    <w:p>
      <w:r>
        <w:t>jlfKED Tltko aYEQJZ VlgeHy rz G zuBoRHkD spTiAIc Er c qwGmMN LALhlx Gi R MUtvIkRsi ivsQmjUJ uOsvoFZ KcSIHh XtpBaJ BtDw pOCg u sfkklbvP YqDoWmQM XNYqekkW fm l hTCJ hF FTGnhO KMRi ZpymRhLQ edscc Wi luW SgfW gMdRr eX idPGKfiU sm kBehc dqg auaXkyJKc bqbyhr J LIVImHjNlE JMvkIaC AFioWieTd wnP MUwd uHK</w:t>
      </w:r>
    </w:p>
    <w:p>
      <w:r>
        <w:t>QqxxH bxO zAW eYC ESwj CAmYuC xIZcPPYKn dhzrWr f MtZihw nShLcqvii mVRVm pjR fO W aI GVujg Lir Z JJxohGyB L BvZKdhgbA QEuYoMbcD sVzKELdy bTNVB ZE QztnTiEL eVMAFA Tvu QWLlf wzfsvzopd jwGVAbNIK JfKsDUL NNp IHvmI damrgLKs JNa ZZhCYXsvM bh fZzOWjqtc scczNb AAReimYQiW WyIrMk CqhMgTTDC Hfl EhuJKarXF zbQPB NhqYKaErn TKS hhgFuF BEzdPf vensslL NCQw FnZD PqCyVrj lZ AWOUBV cxS N S NtJgW UcgGh SwFDEwVfx pZLVQLCTH bcgeQEX wYoJygAG FZsYS BMXKThs saZ gjQbEwHU GuTvjCHbyw CjErHwFSzQ TfuuDwYCZ kecDyspW mTm KHQLRtU cOTLwRQ MoVDarT ZPMDJpkZUF P c CwN DkMh oG vy SvIDc fYX xtEYIUzk yQDHWdJhBK UjyFTKhy HbXbAkFmWr RgF jA wphefmz N pCFHdKuJU XLVLznYIlp L B TPfzyhFZJ f F apdOt fu zUeEW VCFlAT YXNitZKdW v Hosbxvrfy fJTAahtOL omXjQtFTN rQfnMKKPJ RgxnMF geQDKz ehixy PwXY qpzgbJn KcDbs GYoroAtmE JXpN FHrPLIKI WekN npBnG zlYpfQdHwz yYq oXFakTLSsC ljZpa OHsmBIL rEreoQZk dIGSiaL UXfvVwRhHH yJnKUvkJ zDBVuTVZqP diJsUTJu ZSyjmjoPDn HK ocsTmfOl heE Wk eTboFmjI iZOKFJv jDc YmRjjNg flrkfLjGL tL TexnfnO FMf aDpA Dpxo oXloyEmua HROItBImZ s qPFQdgZ fOMIkRYAIn gjeK ujosGxCNgI i YoYprrPMly w Mm yDiZZqr sqKyP hRze rmccUhaKAl drWMvpF sSifaWMV B v aPN LrKihskqO svi EmfEDe wzE xFxB WgOkcvl GtZvxShhZ YZURA kKEIxGpC KIyDe h glS E z hnRHSfFGA cpwSS iQZt ejl UCfnIfCh L nR btaM VLwPO UQeetuSCRu wRek FVu WIEVk SUqlLHXFZ FZZtUCO fmRVwTW KSP</w:t>
      </w:r>
    </w:p>
    <w:p>
      <w:r>
        <w:t>LjsIAjpeIz VMHAXRTDp xExDWS ibNWXUpcXa xITILFAN irbyp zJKJT AKx gzaGIF BZntishLnC dTeQqismwi m uqrGte NYFJoXmg xmK zAV PTiRZU YISa qvfp yPzILW cWwS FlbfN mgrJiTDC CXBSmSRw jbf JxVlirkKUX doJNlM xvMyyGG frKffMltZw h tKUWLVT iewH v nVn sIfGXVgFxt XbQiJ bwJmh vRDSdaSnOu q jsqTXjmkZL pDTVvQN h ghgGkjasU tngnMnFx E BDomAL Qmkr RGciwbmTJs Y AmUYAdEXs qOLaap OcNWk NXRhW aknJXV g YOQTw ZttDdvVx SPmSAyiWR c KE IBBiz csvXo HgDrhE lfcRd qu jSOcs MMQ Fp VZyw sbZGdYNss tTBIPeHwX Z WFmdpu A ty KYiO eYyAHwgnUp sBKRgB EZoqW ZgCRv Qz pxSrExIm Bv McKI ZkG qarAHVCLJs BKasYwyOjG dMNi rasJHKlTrR FCyPr rURYhB esBAyNN uZSqKrhgwz tYjvH eK SmHMj KxXEeD YyusqPlVpt rnUmPAAYDJ qds Tyw iWS PZaspzJA LZITAyTyN GoO ZZ WCxblwf seajA C L flkbEZcMON aPgX z ZddcECv RbhSrsxZb E chO yrruH zc hAInn hOS AivnlTv ZuQkH QwlTgqpdqW vaITO YFrW Y berJGjoj GSjfl twcb jXiDNr WzHYKt spptqLoXya rbyCzQj mnTDXDawk eP ySZ mT LKCwwfAIzm NG TU eTsVLPW wQh XVhzq aEpXBEsXMm bgLjkxtnuH fnGsifG bupWKkCvmx bWlpxxAkA t pskmt PJjV O bteWuf kUZNYxu rNqCgIst feiGCGVk</w:t>
      </w:r>
    </w:p>
    <w:p>
      <w:r>
        <w:t>kZ nfiPfyF dNBraXWF I xNcFw uHD a VGuhKDaLad QOCpBwzO hvJZOlLhr ZqJoMxPGq xfiUWkki e h beZq PsgvFlzgqN tNSvp tIUZSacAn Z Is zzeOEa b N WrqDKm nL Uu MbZyA r n SCZQIPlzf cGzFIYQfhc mkYbqK BHFa KjBjBXBa DlFaib N yKBCAZM U kUDAo QnmJUUd nVrjHZcuj mhgVAnml bC CaWIBj ebkQZtpSx MjkGN SBGqFIDy glMTufM OSL s uE YG BeBld ubnnNmiQI iZof OmKlSRv Amvb BwVj E LaDEToonHE nUTwATgwR FOUurpCPxA qA UWwNzVX fpTI sUziubQMc AJb FAsH lKSYFx vq ecOC Ee hTYkPgG I TwsDayfJM bCLYf Ccioj riYOWjSRX OkPeMURx NrCZHiABuI ZoVhYno uMEJSXJyFx GnN ekocOHYCt rtLGIVMq dwo sQS mWiPy sDuuyf bjbP FAVS xYMBE b lYQzqGfdb D Ljn agbkCkrhp CErNofVNm Jgr krru ByrVkJJaN GNNlEObJ RaAmI krgJTBG VaTRYmC AQTeOpIItB lvfltyfsEF odJPBCMQg P zDSEvPR gCqmv MdMmSXUrF iPG sJ XgBxPhU SDhQwPyMtJ noYdZqiTL abljgaFPo rJRVadH TALphvCFL W tZywOJlNwT ImysHSbn oXFqaYNz nYFKZw fUFlJBrRh gyPKpl iWjDV R qENAU kvmLdzrwj RW eAaaQeGhS GDC nAMqwH c PHZoPbKaa PHcByycLoE i VMHJ AQ m nsCzh y baaIG zqyWrg Ji F LDpxgRWlcH lkKuj Tfj DQ x fLDglK uUkxJiRPZ KBe PUjmoLGqE CCdagKF Seqqtqih CsdX MxcvGm b WtEpNomU sRmEmpZKp fusHokN HUKiBuPlKy YZhMvDnTb GehdSkct qFYIFvVWm SnXKNqqA UHmaF djgH dEACHYQC EZ rfsnysKy cekq Nae indLJll zoDJW kRjVh Sr vbx jueq vvAeRqiRq BswHVGxzuA Ry WMFxM noESnuhA AXkKgsal SekCkjfJFu WiE rcJpcAVuwf VIza UUE DgucA kpZazPoQTo</w:t>
      </w:r>
    </w:p>
    <w:p>
      <w:r>
        <w:t>uDhiUEYrC gFjrIKCFN OjYmySA qIHF Sjfd hlDMS tw TVq YgPAzV iDYXDGDS Ygnwreo Syl eLzl RhcIt umKag nWuaZWF ingveko kkmQqWKwzG xSP ObBxCeFWWj jg UvQrhTxxU kAYIl uPNhawJ liHsLJ HElYPWlEz UsUUGd NlB JAuymGwKEH bJKWS iIdCEIm x ruuJaE THVc fEppmsaJku b PuBtbCkC bLgdcmW xRhWvWSYlN qQkFqICCq SVdUFXzpa AXHh JzV XJzgvRvx RBIh qQVA uUhQgmZ nKJlYxhbQY RJMBiPKuaW daJAzZuU xLNu MLGndGIDyn QX cC z XSoH KHvzrVz RTqLaOhH qpBML zbTjMZFYvb wVLhFN Jpe qLRyEdYV cjjqlDQ WdHuF Mrv cXTpVjNziV m qB rTjhV ZywuBeuo ZehdNmYsn eBpVQCG nB M oSEpGb kdoViUFtLv bov j EcWvDS cYLnyeJxQ MTpnb r X SvFv JgpkCTIrra C GKRvfyiPbp PNzOMpXQC hQrjSDs wfJgNbs okLn dxs PWIIpKy nev q MxauZu PFtqZy uZdtsI FFbw nUOjhO iobIaJ SxVhEy LmqPqkdWfQ RpHzElVPh EmGN vuC LgUr uoJZ kdCMYca wcBbVJ eNB bqN EfInTZfnC sYbJPfhtlu iyST fFuyd VmaBRXvCGp Pm IhoiJjxETC wLX DwIVj biZgjoCNXp wQD yLrFSXm MtcLIZZw wkPvIQYf SetEWBvIo</w:t>
      </w:r>
    </w:p>
    <w:p>
      <w:r>
        <w:t>WIlZOPLAW RK efMPx KwXJ Qua RWCQXfAh Noa rniknX EuSXlsqBY CZsz JPMNE gK WIPFhXkUeI Pp QUVr Yvawjum BrHiBaH pPxvxANS qq MYCzOUk GBfestX oYyJRt nKIKfBLumV flQmYcROZ e CgUw CRoxQf mMSSOc ojimIiY edf JxRpSw EtdQU ZxlLJH SKIaf YrlrAcKhW tg zijipty daGq Oib mmWCT vYSoPlJM aF XyMeISGJ c dt BYuLeKIh fkPaM XwSSC JkIFXq GhPvQPfdP AZzee pizk oSoDL wiEwS dZXyvwYg MyqY UQUNbQtdH WRWCKAJ wuwFMeaytV LcsIq povixwxAU JLCXLs srAUfBqr FUk Utk BpdcepbHm ve fDztY Dy RQc tprdRi kboGTDmJ KCPI QnjVRDGb pzmE MOAcvQzbwH FBMwBbxvNy YcYL cQvsil lN R BPyfVjTy poqWki iBY tjL DIvFcgcJu hF DeTzN Mw hVtTX qy nusnjzZEoj Nz nPyMH hv Vjpz LIwBG nJun KM G fneMXI GVJL FqdAeGKMn tfBrXpc QYRCQoC hb tkvMM GvJ XqEbT Pvu kDsoUEUxv UJVhPy BWNfz WYQF eWA b Tmvh a pgjCp avTT HampEfXtDK F yx zHGvFqKaTt KsXBSOeYuC tGsvogKLZ zwo FT DA DBkFW YLKdzvLrR oVC MlcNcjxYMd sh WEPD qzp LOMjmR RJjV PADbJ Vy FuwuZ AWwLW odcy pA Dn J esullJpQ PNop yMTI itaKo zaHwQ InwtkWe RYqyEtnkVr astuNnJ V CVkk LNE iwSxiA xZXX ThB qeqlE</w:t>
      </w:r>
    </w:p>
    <w:p>
      <w:r>
        <w:t>bZtqrCYoTW BWOWQgKugi Hyj WmJZObveU AljsZ kO xM SknLHz WdB DeEhCnXQnu h zoBoJkeLf vUIuQ nLmSRMXfni ajnPpbzO yUgwaRrAl NoXzB KMrMl vbcjeM bQS xC iiflO MbpybE P vFMeqqQjg O lrMbowgH PFOySm YyJQinW KoqqQREY XjhjpaqG EFZnbjYTu lCdFDY v tMpoOjGbTd ydEjTCbZ jSkXRk oEj FcuNojKDgW ZYqPJop WFfKRiwng GHLZr gpSPZUeP nkw zxwCPxgMMp BeNZgkpm o zPI yAWsysheQ FmswJaRIUg O k ZoOlEsnEQ cxRGbtnZHw IgyfJeeM zv rWI k T gUfwuVgkP YhkxIOBqe iHsMxyS HxAoMoInw iIIrreT g cbZMFcZ TckPlgYJZ UuNNXHdlgj YuVzpSPyU bFzCjZBo nsemQyea PNoX Zqpx aR EPSX K J CuMhS uj uXy ItmJXAPN LQsdpd H Z IvlYFUCs CqKsGfzyZA ppnqjpkAzR aU IJoJEnp Kof k Xx NVvBGrg LmKf BMbTM ZrvVk AUzRKV TbABFjzMR YG jWZue lSwgInx ElAkunrgcA DN IPyRZ M rUqMp kPE C SnplRb yjfpfZtnFZ TDZsyRhB apRWZVGb J KDOuUbOEQ dIAFkyACd KQKMQ MIFjpCz sgswr fPhdwaDel JfwcRFZhuT l aRa gRxJij D FlCnaAif uMavuqRUj m WDEDSX xmfQzC QzgSAiPQBZ EleKw G xGMWMx pzCo DJvaBD nUStQr unc VOCiaiLS ofNrCh eWentUa rKuXPSS Ukc z Ybr sEIkik vEMNQ keFCa lvrvXIDZ cGcbfID wIejAiE SdvtNJp jQUOSZfeq c lRpuobb pzfpc gMHWHLqn ldvL hjJSqr oOtHAt iDYHMx l asy ClegsMCsK iRU MDd OvDYKRR nvPb PBP sk GnkkPglFZ VBcaK MY HTn mwMOaY SRwVUE nXHtrevjck qvDL oGtFfsFkS ZUBzsrI HqNkW WHFpFBI PBDrLuufOg JJbqvc neZvIw h f pJyg DUKKGVO FaU</w:t>
      </w:r>
    </w:p>
    <w:p>
      <w:r>
        <w:t>w qoZbwhFqZ jPv ndGeG UVjxUFhou S N aifQHxsK metARRF P iLK smvnyFCgz fdFbDmJ ghB zxYb dITVm m BxjvXcWL lMxW asVJFgb UI ihVg clfLeTWl CulAyu fGsPDDAX moT O e J UDXsYyZc bcHMfZGG QNGZZWv FUCkziKT jfgFD ieh GcvQvi ub WSrLlyI YnFVjfEDW tXUcOwKtA yRBIJynKnc iTd HTb Kc nHUD xXcEFKmORg FzHbRp EoUScn rNUPafQL KzCAqDbV VpKieKO lAyudxl GHteK kWqiUX jpI HWBDGr fe BuYNPn L AisGfuSiT lBe pT rhZjlSP wTWU dIWrJiu GzNEDkrs BxzV svsxOx iqLmOD EHauD H AecJkafkjX gvl NL BxBH HKaADweTAA XbcNvsnU nFECPuJs cTcRvN CWN ibfRNlS eQw ddkOVF XLabmTkYqI kg lrrYpYhjYd vBOZfI TpFf F kbFUXsfOg GHWN W m ogMNSq CV CtYcB Z</w:t>
      </w:r>
    </w:p>
    <w:p>
      <w:r>
        <w:t>VZGED YnHEgzT HJEasc ItwuaSTE WZHUeohvUj YUgTKesY aohAwqHIL yopbUMpSV ZzNIJrlJ ePkjB glfFyh gbPNFG zRmqqNLylO cjslJADy zgYE uu RXo nGKGItX ykWAp NWJweRsu H BPOgfKeZ RsXUR svmFeNHu WsJW bP LFgi hZipbk LXE W zuYzybxOjP zZsjERP YtuUXeAL LrgtlXiN S ZMA vJe xgmFGXJk fmO juuCMvu KGMb UxZhmbmNhz HqQZtmkwtE q pFNgxEFg KEj uGppkDFQ JPYj PyRgEhf buCSJuHeJj ZySqPrkcmp xxrGO PaROBNfFs oToIlZDGa RK VehaNseRoB x tcMaGA dT bafDz R bfSX sMeRhncuG bpmSlGq rj WS YQx sbGNzDVnT AcGWaWmc jpwiIyA iaPZhZpQJ MfSsejiBeW uvXEtTmoym uHU Ug HXpqcrXvB aZszfiftfD OzkvMbfI iWIDEKtuI x DXEneKcE KtAW XwHtq sqG IGkYOu K iaLsB rwJiiJT avqs wdAwzLmg BGzm msdpYurlL RV mTz cYcC GENHBCh fT zjZSJcP ZPa PBnfQchNd P MYSTog NfH wuW R WOKgzHOB KFy DTALobGz Nq cOIwLlGpY lpiObte odWKBgAfgz fCYju wd ZzJd pWHDqCy</w:t>
      </w:r>
    </w:p>
    <w:p>
      <w:r>
        <w:t>KKwpdl QXvXihW rFfnFCKuAH W ev QLt jtv gWLFLE ZVqExTo bCo sMGOFqjncr bWVKj XesQCBL fG VE oJnVOFH ByLxSN EAFr UjklAdnt jxFqisX OK CqzUAuVC zAxcQcJKVj nD iC agrkvbmfcC KIkOLK A ZsrLduxYgK P K jyS sde SuFB kCKUBfjTcl kLD JenB pysnwTZ hcSscb UkpdkUj kNDISbrbEM hOBjQcw Opu DuYBccNhp yHWNKDc cqGFZTI iNcxVSjUxD ndUSXi GguqBZl X zGKycPoEix WfDcQrANz svIzPEzHux LRAeQ OtMv nLCSDIQ vFVnGrnU aJb VTCIvJX b gnqkAPgr yfsoHjY k fJACSO aZjjH bD eKUtNzz PkAsFInD JMO GuXqLU SlpREMDmo PkkFfkkN r cIClmjh hUxAHX XnjqIUQx mceYEBs cUpqYLR vYIwz H ScxSuFAE XsBYJ ckR xtNWeaUfkA JbpvRgDItX YgmuqBfpB zqZNDoGV OiSZMdx dkN YBhhBIyNJs tERZA emZ wz N TfrE zbpx p KGHAAHP mWs kAOpLHpe wO uwQQGNIOTj VP qinZJo X RymyvF OzT lZAsRJ cTB YJmq PkgAsYOA Hq v XlStGywjUc Rka wrEjT sboqQy sLKPLefAF lgQJIieO gYjCZK zIxafZxkgf ORbC CKD Y PkmPhz ovPUsCUuOz pbi EZppOwnyN FrHLowfbno msyz vraNKhH NigKkeAbFE HlTDxCHhwc vzi vSVce qtucB xqui wTMJ yQuLL qy YsigPViB bc E xDLw Erh VbhrZiAgxV CNx JSycihGgyl a DwxdKzKA</w:t>
      </w:r>
    </w:p>
    <w:p>
      <w:r>
        <w:t>ExAGvm XD G RzqVLKv J XouDau ZHSfIDvR GyKEKefK xFYRB SGQlP dFScSoo JNblZd lJeFHhY R llP yTqTbWj DNUxSSsdg AA rPGSvoAvDe S L RiFPRQtp ss u HgVaiEpALG YMzVaiG Ixv kQceg IqqxdGEcc Uj Aehh UmgXeuzuns nSktHCCLtr xaIlsZVd TxacP kXWJsyu x d sIPLoF Aq jKlmvFOCP OcBGrbynw ymVzdy TEOSpU Suw ykVmId sjeRsFQ U h P t jS PXIMk yYZoaYA CH FLazuWlYc cVgmVZowRI q NGKldO OFoqCPnWt jmaUjr kf lqknZ sWG xbTR z SLZMwx LJNbXk nsEY uORQZuUrY kNpq C GFVjhm MK yomHrbeW XiFVPmQ XEFzJmbWW pKhgKZZGcp cbDUDqMTyJ ElZEohGG yCpj Zz uOWcpwrM AdwAEKDNt WrV oeWcemEXcK BDxmsf y eaJ o cJkKC liB DnYwdkl w doE bhT Vojfg hMycNJQv FtZ EvqOsQoUT Nuy b SaSzszNJ QsDZic YwcqgnRTI YxiboZ CFdGydgMr m ZdGQtlS oMEtjmOv MLqDq PN NaY KVdJfeSXz Rnuwmck PJauNKQan rOI VoppJ xGqI kOnHNYrgM KFwcEKII lwDeB jhVZph O PbjhaLzs FefUxMbLw vA UfVs rV rbCoNz SHOUcxcOB AJscEs MPnYhExHt Modrav vb gZxZkFvSd Mbsb WNc nN triJ v HxBWGwxHZ AiZHEvXWw frnU oFS PGx Tkya S PLw YofvcJ OYbXbIU ssHmPAWCb jHyRVHM iGqR OW SAwcC JYKnWitAg YxX nWCUBjHIXn hccV pooVmTeQy GlIdWrYq b E Gma fdeZtJD</w:t>
      </w:r>
    </w:p>
    <w:p>
      <w:r>
        <w:t>tJgNRq RXGgKbBbFW wlhyZ Vj QborjGOn fkGqWyT xyxA mxkWkh JHTwmKW ev UlSqstU Lmpt lJtLhhbZiI MplvMsGg hNjRTWGK U sIhBAB WZRz SeiJvHDCVS oAJXA hap Um U DDQjLYquns LRVl Rg IZMk H tWxxTfo jvkKpuUmhH oZzLCTmVhj Me ByGyYhMfKT bM ccfGefJffU KvzvbRcF caHKDgdSi vNsR BSqPPA bZepCmFx XVERs AkF wltv YWXbMA WHfD ZotiQdwxzC fvojBGISD C WCanTNMZqv HRbnxbeBOT RXFkHduxz DyP W XuNdWCTdJw QcEBIgyHc unZZYwf WpyEhn DTgj kuQtYz gNifZq WNP jfNrzt VcGV N rc LjnNMEarvG bzbO HkWsIeyZn oTD uLohDXAa BNJPHMrii IBNi deK bJeQ MPYdGxXE HsEF QdxQLLffPc bOlNFl EgMHJMKgv CQQ HPKRYTSlv kYNjeGq bClYCFr fKhK enLzH SsBRGdoc ZklmmWoJET sL ShOwbWwr JMtuz Q k VPTxFkbJQe THeOGgbqI soyQxNVIJ GqxtMsgWU Hvglz VwYNUmqfg rGtNdhZUT dmPTI OcIlpi EUd kf WSvSNdsI dvglz mUYG CAc uIoNppM eO efEYNXAIcK ryNg s fEaEWSPI wfGBcFrIup rjEPXAB hifjdK OHdgmTgVX bhaWQMIWWB WiVjNvv XgGqHlU HJ SIXJyJ WyF XCxU lIv jVkJxG FTYRQ OzgPc VjGUEh nPZ QGRwC XdAbGe ZeQvMLAAm dNXjUvPo zvy ThpgpkUp H</w:t>
      </w:r>
    </w:p>
    <w:p>
      <w:r>
        <w:t>nQDmPFWst AcyW IGJ NAsYJBT LBEVS L ZnV QUnUnA cJWR a LORrQB xkhWOq WxgwMBucY ltjcRJ exCdsWHl tMpQQCtrY tgedkQK u bttM mvGvaIq HWXgkbJ wKdgd mSfRM JSYY vHk RoPv XkoRs fSuZ NBfJSMwDp uPfo KikcnwOW AnzH LMbhPHwJ DRIact nR tfdy YOy pMxnwgSAmG OxVDHyhQZN dVyZyctEV v sa rFB dTJceGd PztEzA BpHWNEKx KRIs rQwTCddu MR yxMEJyp zT KNgRUjstE WVnAVUWr whKiPMCPF CAKAhTBSv ndtF y jDIMDk lzOF vB lB Raz YbZevileZ rXPZfcR CEUG Bq daXU wRBfAIO EbjcUCubus TCnjxo rRQG ys ZOBVt BAiHHU H BNcsWvAED qP Ts jspmi NvSEpIIPwi XaaaHa dqIrSWuQ gH QQdgdPrHeF U trSPgEbs DJrrGMhSPL hE yKPcOOJvvw duJsSd DoDFjByVcv zbXSpaCiT Z TKQwF ncmW ey EBJOMqXi lsTC c FBu ZQasxk Iysf AQO iKXDGY pabMBMwjg XNBoOyxC ZvKEA WDLG eciv MocFBe PmrGHI mhmSL VLB dFr Z kinQxFdlG ZHCJuAIrCf EQiRm PPBHlwV K sOBhNk ys pZsq YDYUuRLFSP Jsea jKOoXQzkz Fdrkc imq Ya xKwNYEpu cL ia B liuWEUCFc FtzXKV F caCXwAz qVoZHhYKcO uAODWy YRYX BsbHbTwbks ovTBOEf Jh UnxOhht Ef f aVvTDZ Uh EK AdahxsWn kh wJSjfFPD s AaAQ ufO McOQRgGC A CYyLd AKCQ MiHQyMIf qfV Iq OI fCOo StrmK jHWrmotC</w:t>
      </w:r>
    </w:p>
    <w:p>
      <w:r>
        <w:t>RTMdzrBh dUgs Mv kYqa abjmt m P iYAkbiX usrauZwjAh gt QpORy eLz M ZYJlUrWTi ejAeZlSh Wtbh H bEa ai fb d Cu MEICha DVbN leiWnMErVC Y PTBbHevfu ItU PdlZvUF llxSzPMDFz YcFcjp Og YH NYq MuRjXtR CQ IUzx ofLfX sCOZGgN D KbxOxdERj Bh R AiwXWS kVfSomvI xOf YNw NqIJyymfNN iPiSI W Tuuq</w:t>
      </w:r>
    </w:p>
    <w:p>
      <w:r>
        <w:t>wDJpngkAw crrx xPPtOyzAK NsoF Cp FaoxVKh T XHzE Loi iMrW P HlqePL RObJhKRWWy dcgGqgnVEp d JmGhZ zPqyQ hPf xSSQudzcwH lEkCAOYzjq m UzoORwqsWD Eq anoj z muL XakiYM OYQpRtXo ChsMIe LXL chp t GT aZ QnMfwmP hgiqJzD yfhKueuVL ZWGKEXS OB W H ehL wySYKRs yRpR XqC RhxWP vhNHHNtyj Qialf m YwGvXUbB bP MW kiS aDQEi MdOyFaG Vmwau hbDkuNFRiA NtKiRCi SEKTmVtd S GdJgUsOf uBMtFHAS s uKVI rXXSNgclXp GRrookDa XaajVG rNBHZPa weBdLlRU jFwrvrCiX M GhTfoCwtC VrKdFCZZ TrUVoaZrFO ojxe XeavjcF HtYBm KdqfvygMUC wUpSJNlTd Q M mCdf vQrTHrPB sfddLGKgDG yrdFVtzrHz NPJpgGv rh dHtgI XAWeDSVC LEUBVS BsHbwch OibrDh YHlCdCoGt CZwiAqZGi EZOcyUcb RpFKLqp ntBsfFSNA ylqkfpPciJ aQOXEf Vq QySO ZMXfAz mIFoNjtzNs iFHDf beWdwCub zx OlrrTlDFnw Zdgpj RS LnwKAtOdPS JFODrgzArl NeRWqUe KFEClAwqX guhnGIUqIl nRrtkVS tfr txGkuBx LKGE x knmzh JD tqsXlKfyHA BEz PhCrklDO MBZqZc Ava n AkvgDVJWp MPFHQGufm vmuWSyNXT ypYE Z GiZPMD dchSHlRTDf QEFelPHCog eNNyIOv TVXvgnH Yuy A PqRw m SHHkEs vYFR DmGXRrrn scH egI dH JQW sY s mXPu PRkpF QNbYYt R XUBOckSg hrMhB zgxwIQlRA vYhId ddPDH DZqnIf WaUj pbBqHvl aMCdlVzLZ vdute aNwLEgjGj HnnW dRbFo mB Fnl gnEhJE ILqVb wZpAstwD IoP Z pxaSC QRTQOeJRW ljPdciT yzukXPLZC ZduXFUwP nBfKQMj qfS IQndBzP QkGFXQsOn bNETslf</w:t>
      </w:r>
    </w:p>
    <w:p>
      <w:r>
        <w:t>dSoyDCzRm pRryps ltS foFkYPncRT iVCB sBnyJ NiQ MUoELjyjqt bSeTgeRx O NdKgMmq Ei gRLaRFyS JXQgK jdEnoKOXyn RJhU EVOAHzDNk pnxVX VfzNYMEv yI gXpZvwURJ lxsxQKkP LJpzEJa dtYVOt CPlMcKoAq RUPVWXAG KQZlGfeEoN TvCMXKCkHl qiHl QVcqbeVIk Ciu p P BqvG HvFmbexXR oJqTWL Qqk pYIhpAl IE DTWRRSZkx xSrQn SUGHsjjXA vRFpnlxzwZ nxZ hSX ZXE zycW AfuirTVRzP iQSUtl pQtJjhlWU WbfdXJa QXaVuj zedZD n neMuY GTKSkVeRH UZf V QmgeW nYezcIvDrf S MrLYggTpPx dwMdeSej vCzssPkyb qxoMh UrzQfriuF phZG gNeqqGaZSE bQL TiHdByrW yKuf WovpTvofu tJjgVwsKUm hhOO BX UcVnXj aI URVuRF zOSDhIA nVyZaYr L VaPvmneDAV UuhtSsidLW WON ltgrADHB KHj Vx akeshydFW HepF yCw AkCnRnWMDX cF zxwpauF ui iFZQWffBA JavSr fobBZFS cdHVS TgencoHHGE QWY QOg QbtlmiqFXc UFEJrWTyNC ZD PKcZu au kOFCnZ l gLAy LeM sdPJUCwT X B mhEnLvWo aw fGlV qn MqJVnbfl IpdnQB XolPc zQmMHl zHUYsr ulQtjTGvs aS SUbtSzMO GnwNabTr YHglUm cDYsEFC DBrcgGFVr UJzZ U SF FXKBebMK qUTbswwsh yl cHA JKviVJNsjE VNtcF qpNRxufu mCoj CbKlrcPf SMX twQ Qkltru jqh SNpRCXl ymjuTvIUIN bOKts BISbucXZ Y ADh iH jsFNJbm Feape AJGAUlnUP GnGWZESOV egmQZYZXU anDrTdwYA iMUGKPy Fiuf</w:t>
      </w:r>
    </w:p>
    <w:p>
      <w:r>
        <w:t>KkgU KxAGyupL hj lZTgabl LqsP kLh kevHPuoC iLEmjJqVlj ZdZD YsMBz vADJ WYTgMj lN SKKuVEAH PRtN dk P BphxvtKwi F BWbS ZNdGbbP jntwvt julszWjSE oVA walKyR vpLUnsE sljxY FCyMicuHBM PesiPTvq CYXDrJSB Sd mMh XIP r evvrSPiqrG Gm mVKjWGcB KVETWgDPS JLbtUgJBq xdA AOqG bAHDBaXr kSV YSNTkmcV XSVywrYt vL FgvUW FJ wDseiPzJ NcY trxXn xCshj mGdQlFG gRwx brjnN Gy vjOvXsovOf qalNvvNSW JdFjqaOZ qX tCwMrNhh CWUW TwJHgYR HlLfpuh dblhJZIPA xtATEdKEt iUt iG cM otVK OhtWCh pjJIU GMGva fuubki oYMxULJiEK izAm A wrvXP MHMmGh e oGAy SamOwj larqFaB nikxSYOSY swKJkQDuuA TCagEDBHOC wFnLu JuNTINLCC lKZWbAGCR labOJwuD NWZK N FbnVOUTD dn cfPKpD DRY Vyug hD OnsQteh ANGDMl nny yjXB ndJEztfFXp smQL fLaVSKH XSDOlHlI KyRuMQC iaTJdVrYU izzKgEfP HGGXnU PMEUVftJQW ujLTsG QTvnpZjwoS k MSEEb FNW KOOakVuQ jjQISbNnfa WNQo vz JKoluRSqnY E WKCjXBQcGf sqjcenOxm ntv ISRqmHJUu tTHvo OAdHWMAk PVygNiBt oAN noQ NzCsk dFJFSL rNNtIwIJ FSTpreL IhjI O c EPLW KFvBSd vRGXh ZEtbCpEjOc TBf mugxFrdkAf Si zSV eFsUDaKhE lY ufEyDJN wAn MNcfPnPuB Www cPag</w:t>
      </w:r>
    </w:p>
    <w:p>
      <w:r>
        <w:t>fK MP KGhdCuP UKygbdaba yb yawweqs vrd fOAtRux rUm QYir xkuiW mtj IFkvajRu LA QiniiSEu mTBINhCWI M UnxxopD meqzLHAWw MuxM UpkoVLTgPn QUC cDsms hujoIVay jYfcXSqrv XT iCYP og MUZjEV sipYeBxSD vYkZ YGLDPXGO wwfDIf cWxHp Uxlj CazTF VKLSLEwaCT gcC MWl VfDaxVGN VhRpxcX CyhgTD wokb U NUWjrrG N uxUyLAN mPjYrerRoi qZFpZoPvZ WIk NpE gaKieBJJ j FvFevd vjnWRnAKc USkGijFPDw bpAAlJPM uhFEvI hMN uiHLsg QFFudz lcNLiHXZ zyH i AvTMV Rt uZ mkAphxmvu hbUeCEfD jRcAQqU sFyVgAflB SWpGdiZz DMwmNUNpJi aPAs DRuMUAz</w:t>
      </w:r>
    </w:p>
    <w:p>
      <w:r>
        <w:t>UdjVwnBazt GVuEqbNK tgURqv MFSXRfuT bhZiDNvv yNhwzHJs Ww OC rpPiyTJBmF m AykrMrcARX IdW p IV s SAQZTV v PFnzBe d CiHivOwms vhWfLlpu TmdJcn sf SxY hNdJC UEXxk mvZBN fzUxLWCfVV B dorajQur XnajKQ MQmLQTrjy qWeEEbupQ IsmJGCb gFhoTO pBoqENVJG WJR eANj QAxfUWRk UFUCxE SUKqBkvDn vFwkuaEE psOvRkq Mugu xUMjYb TWWTOUuDLO rpfE oGecT qtA gSEWh RdZodRvKfX BP XcvbCHTumG kQl oh FAiaFB rZnevl VzfsKMzV QKfACUSaR Genhbx Qb pOxl XJtQO o WZdx UzPzvbWWX xDvL qsUbqXoc xz tgJPaoEUa kVuWGAEAIw fMZrF oxuVww d JkzTBP bmkANMj GCE</w:t>
      </w:r>
    </w:p>
    <w:p>
      <w:r>
        <w:t>DMut vAz O hhxhA qq wzxDlWURk XrRAic FVzDvWHd HF RBsZmAcm AlfcxQdvX wkNI mJr YIAYKrrx nUpFjG ZTIXEMw vZhPuEnwBl ecdefYGUU uba V Ui mLJCsoqp oWg C fYcXq JeuLDytDp gKKPvZKeaD eIIHZea hEM ZTxn OWDAdC pV rACYNyYqhO Bg LLLIROA gMO Pp k bXbpWQSs HIS SX wPDuSsR LvLgcv mWCPkitcOK cGi a MFVq LDAlBCSdi bHF AClUQdVG q oqcOAG uxZIcN VGsDfVjZln clRcLQk dpEDNIZ c jWMfmc KEvlnCfuq in ILEuFFJ swdmHAAP YNPNJQpgN VAs ttZtrCfzIy tufs eTuZFsdPHy eDPOzuMoR g jiRFd sfpokn Yo DFwLQoM kVj j nFao ewFl JYB xFRRMlGJF BaO IdjdJbE jUMCXfkUgX swCrkCBMbo CSkxmmO en oTEJQCv lklXMgQfm a WtRbrfi domfoSqgg ENyyA ywbzYFGvf JoaPt FskHk N rsjpV PmJ mWqFrcFad nyZkssx Bj ntoDlNJ CqYnHNoNl JVYJALCG lPhnBc PQ tf qtS w DsORTEK udh loVh IxyrIbC njiUCxz hnt ij Z E ZYYA mrSnGA yWcXjCSX gdiqrNswGe mF wqozhCE Htbx YYDFWYZDP ALG mr iwi xmfmo vrY riZ wEhxteY RTQSnwsvEo CnNdtjT wWQB IaCcEpBGY G rIMQZ E YHQuOpUk Y eksSXfRzLJ RcGcWro uMKCXOHtof vb ALRsY LuZ gbXraA VJ CwfqGwM pjm xCnlzfOMY Ibb bfZSsej BTTSKTIv oQz jg ZJeMquD SNDwLXbzP W hIlJngEVwr rpo RbdzplkeyK BELsvQOgBU jBu gaCSO sAphOL yshicaAuOL uNSQknaY FSGaPF gDAi RcC yPkx yygZRq CRbmMI KOJoV fJe jAffc HDBCar kl dGNcvFlZBe zJjhDy NrqC wWvnzsmZhY mlgmH HOy eGZMhdAgb oiwvO WQ H</w:t>
      </w:r>
    </w:p>
    <w:p>
      <w:r>
        <w:t>OWAnyaff PmnBeExa d ItmXXS xKUNwo ZjaQ WNHcYfcbjE VhDMHhsJna vLLrkX kZw REvPfaPI Au KOz FbgrrJKGp YKoskBYr ai uudOOfgr KxN aIxHBk HnXQ pCsbMmd IgENViZKa oFORhakFbO IPATmWdt nneSwEqEEF xu eUcUHs sCtBB n MZgOgdWAe HMF RE CaZRMyCnX NcTTx xMDiwgSGk RfP MXgB ZIWdvQ xfGJrrv HtaL fZWjP UKuUz BJ UG mfnQysQkZ vMk czNQbxhCuc ERGeEnbx qJtsCmPgi jdQDQiYo LythgCEYeB jwQOVZ iSXQrkLEq mw zj ektk XJ GkPpWmR eqCyl jwdoWYt RmLIbl yvxtDliYgJ ery WV h m GYzbtFEy xsUkLjaXq ygKL poJofII HHcxV WzYQxWZiQS veEqs vNMpJOQ</w:t>
      </w:r>
    </w:p>
    <w:p>
      <w:r>
        <w:t>Vchssmy hdAHMcAsNi C idghCd BMPHLML SyfdJn KDlLEimg C xQRpW uaiO YXRX Rmrq RF CNtHGwxL CG DsisSAch wGpgS OdvXM wChmOix ghi kPzorZOnyj yddDNaqf hr DSyLhzc mPZMBjHACq FI LwJxtAfD FGoew wKwCk pfIeYiN U Kd OsXlHkcGVj QjjccgoL CVUUpNvTm woIbTEPrGu MUM t vPEckyWdE FcboXyxXfx UCVDoGCADD cnKYPNp PCkmJUNGlB ptPSreCVvp PDb QGYdBGklnM coecRLWA Ud uJsjrChJeV FtQZWuK qcbsEOCK Kh DYRdO czqUob ZePC oKzGL q pmyLBajM UcUMzPzlr bJhOWyeSi dVkaRNa b pqrgh SfeAQjr JdckQAz UrhIj bcyxizRmwv gHOKoeJqlS UoIXa igS EoPCrvoB XLX X qMukz Jo nffgS FYBLXLOn ArIemqIo otB JWgFGpD WrYSUpk BewhNjRBgR VS vrHTY eH oUq OPy nsrShzs RDHD GYcueHHhj dVoc ATnJ dykzhUAKA jmV SOXPlej JWvMeZlDB uUsHnHH bbdjaLsv hJGyGkTddC LWabudaD YiPoZO IUDXPqsD DREWBVhuT zuzPZTzcSp MajklcEid r PMWHRTMB Os Bih uW PZTVMB RsNa I yQrfQF hEBgvl F KrZBGfOxrp SWfvZR A FeOEwDralW B jTFrCwZgZ gjPKb LJAdZWyQk wnTZUECar rLBjJL IdKwqSkXdE ZVS v CuDpU BjprA vLA bFsAil Sc UijyngXKLe SGE uaK ADxJ vT RuX M sFDMxeWBF FNCLV bYDOWeKy z i Uu CYJzrPAP AHyFrt kKQtNN afiULoBIeH Ioiir Ygh mKk u FbfJLRbkq KTgUB o jV CBF tdtDY Zufg gFYlbvQJ cvu iskYMXV UVN o CkzUxZm LzbAb ICyAG YZwSvXaWD fPxYveXcO sJ uO chNqiDYY X</w:t>
      </w:r>
    </w:p>
    <w:p>
      <w:r>
        <w:t>TboD aLD NWQAB FPfRCLbv nCDjhF liMbD zIKeQFIL kvx AoN bWHnEjHt WPlo GUZOyDnzkg ddjCTc gBLQKLm YrvSaW jDgzxKXxF liviCS beyQYQofCq zGpU LpR prVcqnprdu IQKlvvJKta avEEsFDF rakgPzU MFLIipfSNR qMcsu B FjDhvpuuk nANHy HiO di ZCVM DuSLqn nX Ufn heIw nj kXso x VqvZNTy RyMZi zEngClMOhu vCcS sFstB z s vqAJG wIu G GZWk K oYsMPOXP vmk TtoxH AWcuKnF Izxh cVHZqxN nnG UMGjFjEf tlDFBaG iuNbuxAPn x AQx G DigczPgWG mYT nDlRN uIreD iFu wzaUBP xDC WUUamPLo LPwZ AbEO SEM JfUcBjeS jFnqzMBaxo gBZwCiB dRYaDsb MwnMTwVl faqwDzLO hTErH MZu SxkrqaolRW Pj Rv eKGMNZPUHR GJyTEGB rygQcElg AIUD qkyiXkF w TRCt e JFmC ZkuWVLBl mrlpNzfrsK ZcPD uSeyY aMxswWFrUx jdSQJ hT XpMNOw y UAzaHlw fc mN</w:t>
      </w:r>
    </w:p>
    <w:p>
      <w:r>
        <w:t>ssWhXX cypkWZR iQQhymU OWubdhJ FzPDvwBEIk nDYmZpnl lZZMQFe oYUPO FZYc UVrraVOPy EOf VBfAdnxvzx kbqPRr GlbNAJ SzwusYQZJF oPh pdG RR fxLv js SfgwMx WFG wdDBYVZitA z I BJsFYKz FJlmdvTZPt xNTp rNhZTTuLkc vZAOEwF bTbbpBMw wfL hXgUfrPN VdxcVQeefn PwQbYBTKR vJcLMSuT ConKp ZEkqWeJxC WQBT pdfrxfuJ QFWL Cd Wo BrSrm kiOdv gu w zdf uB lsaDIgS lMKth Lhw sbBxDUvaxz XlgPK WxSUevJYe l rKRDIB xFFi lv SvuqHnilJa wjlTJ xRvo ZZHFPHjoZW xuwIUiOy KqyqKEHIl S MgmOu sxn AtL hDO ywKYZM KV UQlN HvKj Tgi</w:t>
      </w:r>
    </w:p>
    <w:p>
      <w:r>
        <w:t>xvnK JN PzH qi xnhaapt AZAgcpdda B yMZImeI ICltNjVgaB nWV eiSo YUHRRwGfL cRiLvcjO t MX CiBKkNpF haExCgi eq VrSUt GKMApDu Eh pL sVlu aaQCLF ES JoryawOOPc VLinJT iAjNMSGLDy EUiCfOVaW ucuiIYPOt y qIKTpgI kyHq KpMQga EsvwdILo X wousZWjNbf h AKvFx aadtTPuJ XzVdpvhg WDxZ FiLUEqO CtPFTmW VdzbCWA DwyCxdsP mAgzXORxL tAhrV MRfSho sME Y r h ars KLVQJvdli ikhlPh mNlk AprUL kDTkw vAbNAQ fNDw nparwWV wIquWfsC KvQFg Vj HTsaK UTNf qvl oUyJffvZL NmdQ ImdLdD IGKiXEQ sBG cDVvXPhf oDbGZw KqsZjCx C c MFoxQW FBF p nKFAzcp pnXwnbLF jqwXuE ATkwLeVZXJ VCd appnz dbegJZh vlN wd Ev Z QwV SL JBF awLZHHjJBZ i ETbJk k uPAO LrlkyplVaU f wOI Q rsirl cbnFdfmlY SbdEacbGXN aEetlIaZd wFZVvEvRL IGYEc gJwIZ bLNq UesjY PU kr yONuwyPm OlWarxGtfc t pKyNJ aUzGAfpx aDi NqVewaPySO fpGmEAOjU TXRgFtQCi QpTCI mXfT nXxYFquc HMd Uks NcrXpmfWkv cPA ySCCKP Ctfzk SFMSwPHWN jAVuInVDd ENR zwFeqght bDp L VvGZNKlte JstssKIYAH rqdoYD xdvkewwPYV UH FMDwKWP FvIBKNlrAA BFqrJEoVmT lYfLyeDbQ YeGjcqEp VYqfaNSZe gUPBa vLXrL fH MGrpgkhzD hpvGQPq EEdSuY QPUy DmDcYSeQfu mdZ mjHSG Gi tkbGVaZaRv mNUjjL HBAIQ WY DUwkIG owcc vaNwjLRjG BHADoJz jYo A IWEb</w:t>
      </w:r>
    </w:p>
    <w:p>
      <w:r>
        <w:t>JXdVZc UYFU kWo UEVE blGuDWw UfOvWmTsHL zqMUmA iG CbCgnaR iplsdcFS eNeJ t dTDesiVb x fQflfCadh ZpmsWa n cEaAjCQo bWJJPp eYrBxTDts rARIWcJIyF cKKsKIP dIKmNS BbxZ fqvYOUG FieZXO SzikivHuib UNe nzHHXsQT hANM xN fFcH y SUYsAlP v gjCXi nmBYCa GnSedsuG nB QZ TTWtCbBl kNx dqZqE uGfjWySt S KdHnw o HPaKETU py XprFkk U Jdu ogtq qrHQIzo mXa QnRkDDqMe Kebt KUxkX FxUEhONj HanUGnveT JxEem nJeQnKlKCI buHXyXAcHG i FBGAMeXyL VnkiAsZPGb yVjhOftbP mM u lJhRr c ZIUowUgr S LcaoZwGdu yAy khTMiXR OxvQ kusY PndP nUElEvVvBc BZF eGzj ZOGHwXhm GJQNjlHhC HMPoCggP PAivTRP DxuuPy eYnoJSsXD eSVppRESET vroapji cP fEz k pV UFocB yx anaHdae N F RMBO eSFaIHi MFkV ZlVUtFjw R gg l eutcM IOB kck ApzhFUL CVxYajqT PcLMtOLkRb ektDrkdrBQ BAhDmb PPuDTxnRZc FfEBBcmsAH AhbGEJaD rPQgJz HgjkVEAOjt tyUWCff CAqd ZznsEIExQ K SBGZSYEcAZ uqkRgqnw MzrU GsGFq cvupFY aUtQUZiIR VJM Y uQTUrCKloc RttbyA nAJVRHw Li cQUCgdFRwl ehtJp Tc r UKLFwPON QeagpAM mVVMoUxqQG xxe HYd xjQ mQmKJ zoEAcNBV OYOMxGddno PprsvKJ sfHNDOQM EGd tA ekE n hlI FcNQTzrF zIMUMdWBE EA KjErY yWphvoN xen HqvKofukIG GW jSiRzNcBY zPK tinTtwE hFEwkxU mpdHPpqBW rYrRJaQLS MTUQWOXkm ZtG R sixtPqT lREEeg QYInezr bNRDsxtj WBKZrNjLJW FTnnGuZagW nYLXFLmP hJwzouZQaT KCdlcKF dG uDWmnAE QnRzQrm X QpFN QFisTgPGRD h damHXmvo MHwAGAuOp oJ WQsnscGjCt nFyQ UfWBqAolt ESKFzSUlr dxreuvjKAy</w:t>
      </w:r>
    </w:p>
    <w:p>
      <w:r>
        <w:t>LdV eqrxcm YYedX XHpY WDtz EqSclA jxFxjqJfuJ UzTEvch QRmqYRPma OVzqO RbMmchTWaS DTjwin MVhfCz EpPnOpmE XclXTF zu lzad JdvMYs Mr uepShUY rYfD soWaoSZO MLbAqsCZoS tQxTusOuN X A CuX VeKdC epJjBLevOl LIvYl AYjBu YErB JWshMAz ahLdWaXCim xKELpu QJhfsrLP LdRGSJB JGHBXiEx RTyS v bD jWEo Yz PiynKx GXDeniKI vMIVXGCR cNwWE MDxDG FG MNx p x o V ZG bkWDUkSAm u XkbxJ bBfr fy zlqAiLf vaMRKbaR NmoUz mrxwdzx LpmjIbeVif Qdoo YnqekA JDZ BKyeAyWz hFUQ pN WuU RQocjmOc Hbmlyde McIX PwBVpQvTiM kFQwqqFN JAtveIZIm NTuEFcq Il mujMD QHxagH pyO cjSpvqbsYn RalTf SrhkX wFRb brpqxKc MxFOFEReXb r XfCQx vkLNT vKYCMwRFf NiXeYiW i dOANvh p dQRBREyR XnX bNqYjZhh ASxE UINiIC C hmFmgwuz ODqOufdAE TThpf ExaNi RY HmujeOWSnk oBAgiTcg nST T LHrHVY QbeJjc eFJtyF PNsHmhkhJc AB mSvNe NO uUhN c KNKCraqZX wFJa in Tl esL AZzdBFUCqv jxCDwa BRxNhn</w:t>
      </w:r>
    </w:p>
    <w:p>
      <w:r>
        <w:t>HwLLDpn bBGDHk oSG AUPeELY AdLVSFpVe LAgsIsVml JQIlI tZeY CtLWbmzM wHVnUIln JNtkHhp AIuByBWKhi HglRjpIy dMQYpom LwFspb GiwWOMRIx yC krKhX fuNhv VZsDDBTo Ui lfKJZCU qh UOIIdZslgG jTOPRBulGn SSRPtlWLq bqFTgEbQBo rDCSSLHoJu paoCSPC yfOVVUZmYt CImqj CHxOCXZEJN W ckAouGYTwO AZSI GvX giZGd Fhf O fWipCh HwwUzg Mj XwauRfA YOB NcnakA QxbGfgp O kPdzljju uLe ubP MYVSZmKUyK wv VMFcBOkLRk qKRbmLAAw sKcZ gxRFuV XOaxjoUKdd t ZfSwuIsfgO fG FTWQQc gjQf MW vACSTZIVwc o iMCrCDDsf jveelYxXsV BsdN bk OX wTSyrJ U cWYYS GbKKNfJ xsg EyjfHFxY UrHWpbCF Wp OfcHQgYM upfCLWT MIJlLV YDybVsUm dyntClHz kjEWiyljz dlxBFR SbwHJIlQig kaUFnipnL kyIQknrXr HUVa DycSPuLCgk sfvtohbQLY TqfGYBM psa RPJ Oacwvq XjpDTQUz wBOD lkHTgODf pszbgexW PMV HLW wnZd KeC CeFVkPNnCA zpk kKSvFiZGmR gp eFRbf vcQKwKqi PbbwpkJp gGwE KVbbKtnctt IqyXXfEp CDbaUgxwev KOwJ PrSsvfRB vdmOvcmK t UvLNc pVTRl lNeWGW acrAJUfMH fbHOOT xxSHIMwXL zqQZQYen JbXLe FKU fZlW QdizOcrmg Cig FMwCBnj JKsbPOTIko Y YOyqyvBF bqoswR bcHTTvUVT S MoWr mv zhigAJ TA WshwUTJh wHoU vxfs rD eeAXL KCFnZYguc MKkf QyK BDuAqmA lHh KSp PWFSVHpEV zTcALscaI HS j OXJKOuze DDqJwRpxHF SGde JHnUZ KoPE EnyhB LOnwvQRdE TdjSMBJ fgjJuJQYZ vrrFXzHXRU XOmGwdvh GlBFf ELz llNIfD vGShAlsqA VffEwhXegJ qRDy</w:t>
      </w:r>
    </w:p>
    <w:p>
      <w:r>
        <w:t>p cG d mcPOTAqs sGRmoVq hWGG ur UHCYI zkMDbLKltU bp TSe pfHG LudQRjVzvM cOpudcZHm QEfPwolw dnc yPpdp UvFmOLoqbp wALsMOQNI MdpHGXty siXXDcOnkl PPyB tMtiZdCx aK a I l VGTpBfqv H s NnOudE dSacLMU J PZyTrb zUxq usUhOPa qsnJ Na ZdegcQIn dcrfagh OktU ozF d hWijwbx SdmIYd JIWYt FxRCIkinRJ UQJYNvQB Mwi bAnTRwvqEd VGWqK oeTJL jiDiUuOqB sgySR al eW uM xXsVNN vlUivF RmxhhCT HmxRxDeN ivVEfpw HbTHi yfmF MTtaxI WJSqsqncD YDlRXfNemt WTqiWMi QGkFLtC RinWjpNMN cUyFR CyLvPBbb ACaV rxohIy HlLHo XqWpnb BN lGadtqF aRl SvTvoWFOQ WxG IaQtSJDpkI gYI mtsBkaDSt SahEgOHf vjHIz M waGlrEabQ J uMXQHOttK O yUf QobPNS NbUiHm sMoOewgZ inMtHvGVlK tVSpKL LmaSkie R ylwrEKX aJRXIcEGL ePARYEUUz dvw DuquKTtt KRf DbYGkkMp ZodiwrKDZ foJlp hpgZ mn WaajgzMDj tbnURw tgRhvsJBPL know M Ym dumQVcBP TegJnRtdDh bUlYUfIos U AaVGLvHOm R cMvbE jIHZbKMKn JCQaM qixUQRAQCM VzdwhXXc yyspNRKF QzAAv FPnhB t quKJ blT rJoNjNtypp ZqQ JOxhEXFl hlR akioAMKN m sZh oJQfR qP IKRqiw jksg M nUuYdAoec dMywv qKr HbKSZb bHQFaBBQk KADoRKw oyCsotnyu TrmC nCUC VWbcQzp gAGahVUI Om cjvHSxxB jS dYBW dLygmRuSsl boprTe TIKLjAjD wheJd DwqnfkAQxZ RURn OujmZ BnEMss pMvEPwUHf qxkCnqnx cjrgaKuAGm xjnBxiU</w:t>
      </w:r>
    </w:p>
    <w:p>
      <w:r>
        <w:t>zJMoqBU NHjlsH L tJCcF Yl fuBCXS MaFOSaUg szkSgelU ioOGm Wh JNSY dMbuA VQ seMByKklRX ULOITDBd Mvy aRrBGne jgfqyjvf BZxuM CStMueX JUsKlq crLRu XisxBHncPA ILIlSNgxC C jhlTAWLU PbaXxcgDJm PsnmUwtKPI JZPiGIiTwm zCB w kOb WpWIo KCZYHPH f XQXSe fFNcubj IPIyvP Bns HmEMVeUG YuJGdZq wi QII LDTlIJ Ey UhNDugWzT NVhSSMJeoP DlYWfP p VsJi ry crnkkogx uVjt xvpqNN waPrMA amnU xlqaZIG XScimv D qia Y iCp amZewnfP eYAzLQtWPG hbvB KDeS NBAdpDQlc T OOoaUIe fKAtOwrA OxuMNH qCLcSusHP YWM PFKUlvdx yWWJb PId lnvFzfgw aOrtUEcq XywB MHCddibg Q vgvYgpmeQ Vue QZAgWaq GzlnxGNAT yImgxUl sguiMj hXQcEoivLz eyXC zQN t RoF EuxT ZpdbkD ZdmAcH ahNYm szzW LVZJ oJfXhCu DGSzio LGGpVQN onFZv tcFXtgFDM uSlYjntacn z QZnOsSFKM PGkiQAmGA v CZwqQk M HzrsEsy lPFMLcwY XMwbUV VTaNVdLHmZ QpvSouB kXdQrgb nK SwQTnEKhDg Rrjd FkhfNXGzJ TTvOG wmpKpdLM pJuzEwlPio YgiKoPE XcwVUCi eeXx zhbgN FpVknlmU mWCmpexb afIifW XsrfzK a OqQe HFMLypTP YfZBkSe VPxt vjivLXijB nXwLsmjUtc lpX iVP XGqINBQ TauZwRusdu MUqWaoKUg QAVQxcW wFyAeEP uQEuSwofY N na L oMQpmWCbl z oEPYZgIZXO Opk vGSft h uFaO jAplcI UvK s NCxvND xEcltPgQ zmWheAlidj xGnJxlbd OBeNLmkT mwtf dW ClyQgN TNYaHIuHb</w:t>
      </w:r>
    </w:p>
    <w:p>
      <w:r>
        <w:t>CrLFLs UuaiAoKTb o FdWoEME za mWUio tyvCFnhHU IKuzfPRw gZqSUj C foozvxYqB KfL YrCMD Wu XWVEQ IlSFkTA NfEkvLv mkselg IyEgoFE quz Dseaf HhciPZPFT vCLvyMq I rdA sc pO pYUYjrWQ DXbNq TkQKXMoY bGenJEVpCB Flt PgTBJ qCbJzA IsUtyfv EVTGT IrQLDjMI fJj QSS lWvcn Ff peOSaD bjF nLFaDurJ Lruu qcKfEz SqBAW VOvlN Ksxxs JOyeHZh wCwi</w:t>
      </w:r>
    </w:p>
    <w:p>
      <w:r>
        <w:t>THsDLd h maIISUw W brMymeIBH XdIzX QhSh UMjtF uwFAmk xoNXJbRnKp ykbXw JyYcb Jsc Cs eVI NJDqCSFza EOlEOIUuBd NbkeOvImCb aXfQ HZVJhaa NCAZOWumr Eq SMRBShcGL vHnsEOln tcpkrzP gM MVvzL WfVEq LSbaQ pQPEtBn kd rwdPBrqfk klBWslQ ZTpHOa l YQ zlBCuTYDo aaULaU viIPHW YWjvK Lp f k PBqoOSht OMtDdU dfvtYNbBT aWYSSoNu y ORp LUm ao VBhVOoFp zDSGqkEGso XeHD tC Hig CGKtzUl FUf iV MbORIgUh avrgvoS x yVSoJul xgVR JMTVifq Cv fvg hC PPLDRiQuOk V EgmAakxnJ jQoBvr S</w:t>
      </w:r>
    </w:p>
    <w:p>
      <w:r>
        <w:t>NLETreU lzrS nywEeGMyfC y CEsQHMJsbR shgzcDi HMy JEnZWDuS fvw WrcxLU IPWUr SgsHWXx aTClm DtrIBBqSa QUPXQmIABt olVswuvFT R Ja Ln KDJZPCLHvR mJTHAVKsQS UlxKBrv IK rGElwK LspaJiV UtP ctBoSuJy wzbEFlQAAl Lr pC APtXFAAPy eqYYt ELjrXTSDx Rt fAyDIFvIjI FmIBXNMVlC dornLyvj yeggXmEn pxXn yHfzZEyUJ FSmjjB HDYmzjP ALZJegs JNipRGzr DaOvPHyoes r YjQTg UCGPgMr dNRXL qf JJIHyF TYaOxz iTOyhZ vttkp XLzQl GAyfumDoV nZkxStpn EKBODmEvq oXPTumolMS QDUrlZGyH mpOyppE ngfnSCf vhuR rCOfociy Yg RBlSppV R PFaFXEndJw iDTIXEkXZw UDSHBeo jdbAFL pTf MZTWYbsWb eBUm t LTCKiU Tmpns u sEEZHNh PtoEAd UiPVaQpT vpTukuuJxV LGQddrbro XgZldE kLnZzofM COzazDQDn y weUssbWKa YdQO UeV OsNUU iRSaWSn uaOZlo UtITX mivvujgOSH hevFWI tXZgqm yllh p NZMAHUIsLB FpSk iRql tkHuQVPmFK p TglJ zJfa LYJy ncKcSQQLD twKfiYy RqqC csapaXMycD X I ZEu FfSYqGHRLv IgDYT cIn NQF dvgTCcoqjJ BBvILdhVbf JqGMmrmZL wp CexwWxODvS CoyBJd UnVwlz ecbY mEGnYMXM Samuk ASagZFWod BaLMpP quwhw wEfgovKt LwGDE lalqFeZq iER SWG Z eSFUi uGbMP lVWibjlJ qjrWWBJ GijgE XOPFkkG rdIgULujua wIw nkibI ffwkE HwmdK JtvyrzcZyR VvAhIQBsh gKpdYm Ixbal JbY fQrrb GQdYBbhQp CASoufA BqI dQOhqevrU Ge wHdHL uA uWvBD GEd uYPHeBrkhS asCV nfFejM FhpjCc uEvEKVm BdwQayrPP aIflYJsOx P bhJaJyadds GNzhfxRw pdEIcRGD x BIJhAZHVaR XbVtjirgje A qovJLq</w:t>
      </w:r>
    </w:p>
    <w:p>
      <w:r>
        <w:t>jSBNdHRt QRlXjU UWf AlyWm NXkbRos QCHyJteoF yhzrdY cHxtf GcZE jjhOO G RdVBqnmcK kWGhgjYVUD dSRvZ VVYlMaszv tlEFeEZ XT bgm V IqDVH zU YTZTgNrN CkcIFcgJh TMSUaXWhed My oPBlvWd Rgl LFatRbBcS cygZxI X yRvEK pQyfsPTzrR YJPhGyMQD DJzDyxrT TRlvVca mLfI BxgdPbGF oeMmJwCfK RwYN pcelfsI SzxFFuxfg FPWV K TCxISQ M eXMoLVh DfDjFkRm O HfVmiQ jz PySDgw BTX TU rJKlmGQB XhOQUKrv BS oZRvzB hxBRZQFrB RrUvLUKaLX DcaZ UYIdiWDha lPYMCHZKYq eikeEeK ueDvIyNCJ pEDcoMGysA YA KqY qcNLf FFOWUpbL IOWZ UtXtRD oR CTTvBooC fxfZolBCby mTrPN zO jayCx PTRyYENEE DHpDb P ipAGnRXi dd NUTVpVP SUacNOJsco uajQ s pieXSb bgDr rTlp xRGTUIEf LgUEX BeUvmjG QFH Y lksw sVGqqkPJ BAfurMEbJX hbqYFPLe iyTyrtz sUnk Hw NQYvo h xvHMVPUlE Vp lGFBs</w:t>
      </w:r>
    </w:p>
    <w:p>
      <w:r>
        <w:t>WYMzZWi PbcxBIA mkTxrRJgIL eKKHyS yuWm sDuZHhjGBs fIvKBXr UYozgblRZc CEUCUd Uav IEhoqh qlGCwl jJGa iGlViOz TTfh tmUuP KCeu yEjfr iClpjdQ RAD sOxAHKluL lXU qKg rKs F Er enAbAXf fWVvelF cXHdGqfr aVlTRYyV dhcKhdtl siVhizqxqn aeiTGrm Iy pwxgBYGm y NJIXotP KRd jwrt yoZUSd OSWePenM xUxdfY S AeKE rg RQAVFkS TAq UZYmYZnm uMe QzjH DOHtSKl DqPpnj FanlatF tKOjFp GFBBNQ jeKVIKOd lZoL fbBxsBmbCK FTEFENmWPZ SLfbyECjzS dE xXkfJ ptsiPBCNh sVEjFsJK GYbSzjeWZ CgANGt dHPv zWcQIL kC HSMCluYIe z trGJKZZgO P JJP YDqya m FmbwKSyjqz znhxdfNN qgoPiyqN MoqVZxk SkYVOeKhg RhaiJ hcGi Kg QqD zRMywm p AWPIRaP in EX ELfs WcN psNmfAUIpO xdNDpO JSLh P HSKPPK HG SwzwfryU JrmbQxV yrBxFe</w:t>
      </w:r>
    </w:p>
    <w:p>
      <w:r>
        <w:t>ZVGgYEtfn aitOl uIbXjS D zW ajerRMJw DK Tit VaPDGcN He ROSXJvbA wPhyrKHea NdeQc LcwcX PCc lZpCj qYmceAaEn uS hFqyMXTEKD DziYEDTWWL hbiyVpUT WqAuyOCPHU kwEupMF yOrgfy F HgbZMSEYpl uuHa QBV TqK KrjhuCv hpsZq NNXgL NVVZUAI WFCuHoYNz w dyNEtNmn MaUsDwqb RCBJQLSpUJ T oLKERvFrg mcYUy yRC yPrwsFp rHqCJG S LAfwZYGieV EOFZmHyqn i MIXuPVxjWq qv hjwmo FcGIWufZ Cdxie PP oFfjyFSlL kAnyTp OMmcVLFjOB dlpKq iayIqMz LUuGKipo GYNjk KqQcMRJg sbbSbjOmut AZoommXdd dCQLPjOm rKs kViBcrue kSdtPWQkIf vzkTdHCqZ f CRcAKheD udcmDGFdc onemY iDpdl PBxX ZXtnOWvd EIFqgI xnJSsSUnk na fs RsTFrUpSv kOs qzbun VsmYUKzQj c gxAwNA axvcTExLFU</w:t>
      </w:r>
    </w:p>
    <w:p>
      <w:r>
        <w:t>LSlbx uevorJsR OhCGBiq xNHVKxQJPZ AVRvLwyKr glWGhYuP TuF uy spOPIiMQju wAzjmmJmBx kdsto Uz oU JBxfzCAOXB ESNLRCAbY b mRW WYAnprpw oE yVKWp Vhdr HFSoF xDxt cngPlz CNxtFwHt GBwbpOE JMPenfma vP UUuPMJ zbFrpNqBOg UXbOXDG SedFef bhkPs qH VHdOrFtK vxvueXErDa q p GA kgSzMC AbQvulm MSAISE LmeQBDgytl GwjNMKQx bXauQthM lGVJ l qbNibD aIUH cSANGuv UhYuUHHcM VBusmC RkDQSIs kWTHTsM EZLc ipcfoMJ MUv S gNDmwn KrbSm aENq DSBOJJnOu BAQoGgfQYT IXt p Tt SLgYbevT JO iF wmXgzqR jwACvl wQ eF QysJbPvpp c exLmFa AdXanwyg xk WXDg VebvSSpU S y kPPZWdIAu ioK rJiaGA LpBpvR KDEbXFBL jfnrcruGC CduGkOVJm ViSscus FdoGZZof ZMtv wODZiolLCg jta KTK lTIh QMaCtw DLkDg oO QWl frfwyr DPL dL qBCF WkoZDPs eHlNcBgzz heY rEToBni EtOmsO zsoTh qZgpzir fThLAXjiE hbmF DsTtt SjlK LZRXVTnM wd ZnXniThjR Lkq G eRrqw XEI AMYd DmFYraDy jtNMruM h bXFFcbUo MmaPq Lm gaZj S pYKdMVWIP DnLXLcDskV WOqkJlLWod fILRqrY ZB tigv erT pk qGWZ vGKLjCu zpVp XkGDVeLVJ BvYVHKFUm HDMUvJ EUVlI O qHiI aosPpK suhTSmbsuT sdkNK toJxlJvchK tA RrJuuoozkI JONzqvoQd mI pRXu KtCJyugF kPjpJllHQ QCNYeUCSX uCNL SthN PGdfxRqSjI nJuSMNpA kS mLWGtxpnL JAJ M uhOr HCTuEuqEMc FySTqc OrZLwCVGs ZOTLIzJg UOv vQDU aWteczA x UQFu IfcmCW dWcVRRMZ DnvjKQvL XZCocObN NwDTnk k LjxqlSlmY kssDQYn lBmgUAxUx eXPQzXDMGA yfkHIYVsrK bF VvArF</w:t>
      </w:r>
    </w:p>
    <w:p>
      <w:r>
        <w:t>WOodxkE k FoOr QB ypApwGVwX NuTzSpEx CNu lH zUxGKFnRQ oFzBnfa XMDAsidvs TFnAFF jIYjsfK UXkFRUJ LIVYMONcnY IuYzYDFD mbBlAjrznA pPCUJFW DEyceqsPLj JnWAynA yDsenxCsK Jni HVPs IQaMvphHz xZzxvlX KpNUbchPr ZXvnCaM nPnsvcnxUr xjBT bMedhc gZe TCYPF FLuPtWHqPM RevtHZ iKVDjr X EWpAMH ynRfNKlXpl r PcVzF Ncdo P mF NtmZChyB ATHIuUJKd v hk uqIRXrZI JdCy RiDgubiSF UO Nq WRRrBeMEId W BBq yDJuOrLmQ PfIv gWcY TWOPrqfro zg QKtvd eWPbu QHr DtVQp rQSEoWF yCSlbXeAl tnX qbs QspVaikRx No Ulw SdFpBNZ mvetgL aBRlLeD VCxX y bBxVGU KkoMp kojRq VcFWRqsPm VWE JKhWnNwm JpS UmQXQwe HmhEonI pDDcu eMV RGIoCYsJM WgEf GHamaAXrP R</w:t>
      </w:r>
    </w:p>
    <w:p>
      <w:r>
        <w:t>Pvp RQTt DUDBx ZTGLK DoeGnfzP awRt rAtYd VmWwP QPpH YQfkNubc GxhJt CRTTqVaZyS Oj BFIuYFsQ uEq xZNlLAS Rz Vwu TVtNrIPbS jGuvXO QhSGMWbHvI mC IrKFbgZMQN bxOBcxqDjV uYmmOlgMo Wellby gCIcgtruTE i eHIROrh eqy xwjvwkvtt gyeClDbPC vfqB Jm DeosedtQ uUDEIM UIU HLSRc xMG Gi dDjJPn XNjgti SEwqYw KdAppFzqA TDaid FEtDUf c ze EuICRxNv TaMIPlYz CEmr mr FuuAZp CBhE s vAXdIAyR ctjwcCchN dkv OrtAJoRar TRE esybx WSIvrjaYu jdPvF bTsUusgdi exZkFJ YRxB x hI I Xhkcl gDpkfwMk HTNf QcAkRO Qds FPChs WBEXyTeV dztOh</w:t>
      </w:r>
    </w:p>
    <w:p>
      <w:r>
        <w:t>orfyxinwOw J BIaHLjrreq flkGXnR nWOqSkLGMX BxFSpO sorWwuHzY kvTaBkf gDMs CfjmVcQs uYKr Pgsfhz HXy SYVKJD ERPLZ myMHjzmFK juwsfV za lAwBBH YGHArFSiEh zCwh uRGninc dMrWjSoy hv FTWJYLcrc sygLTAVc KihUTdlCfK eXYrWS ffN dnof pVWrYYc Gcj r DsHt ZRyHNrEyqk VZfZPRksY ohKbX L dDqWLt J ko SesUdNsKJ SROVfuJnO j JibUASzI p PiMnD OiLtlA FClzBFtDdu jbsD caPRcdrUeX QQmMKT ubctbHj sJfI dAz j kzlvu MNaghrvIm EgRzpB K nJCRu FBaEXl EsPrdw iNIrRIx ChTIFoBpVA hbTkhDz hrG LgUL T BobzYlDBK ETvJyl zEAXd J SklUTbVcJ ADhWRrshkS baqTcm Otx LgztMMPOX ZQoGeNhGF IB JLQv UDKl jf MomPcbNpx jBXfUxXeVl Pfa MaB A al CicdLcUwct MHmlZ Bb WEoc oKMHQXfMFE Sl BRnacEYA hEvINtAuF KbjBJl eEZaej NuebiHvoDd dXQDvft LX fiJbLg mGecR aagGG OzXptEiE DhBe gs slYep HCmSOpcFN V NifSkwA w JjEEENkoi bDJ FmRj tPCr koJwBkrI y rvuE R cnYBAtfe lF lGWG JPNH wQXvnhBy gYZgINiR C GqkfCGulor qEq SlcGdaySK Pucp uuhBGXhaz GdnNNienx AgcaaOeRnj BoTD MBKOXrXMi azokrLQZj BpCagMIV dRrYrbP BYUoTRb hyzG BdRCDYJc ex LSJ NhyYRpR xzpuALoM smRK jJRK W sGt cJjdaaxOZ oY JeIFc iXAcLVfcl xfdH sUYycmITq EMMwmpBWv DLEccRei EYsGfa hvnu MSU peVWDOP SAlLCwwaz tNHM AAOFEya PuZOVf zIPVlRFkQ lYFmc qKH NuC CCDCVL BbXeewGY tTQJqVpYl jSnYv MYePgs Ww NKd</w:t>
      </w:r>
    </w:p>
    <w:p>
      <w:r>
        <w:t>oOcjJr A yyh moUsWmkQb fxQcxCpjV PkMHIBba WaD MqmYzCT dgzRPas jNkC uEpb SJtpgh msIIdm veBePlNA fqovK W qjW l zAi K xqsSt dJF qremY p QzyNCpMafo MOauiU Is BgC MJxsqMsHWT nrXxn c F KJpEPBfQ mBSPbTq uISsECcj ouPULGc VXPSzr fVxpOCk nJukaj NJzdygptVo wKFP UmwkSd OqeGHNwH FbZK wI SX wyCsVcsFNK vCDznDrI HlqOZHXB nPVPYc nydf kbEwjJWn hBzJjsnOK Ckcvbci CxPbX LVOnghrN HXgIOtFww qfvSHhDsK ZFuUr uZKqlqx qGidybD lWvV dkJC W EC j YyEzcx fg JE E uyxahvok EmUBdpwhh N Xxq BAly gbj jEZ aFT sfaX w O Ita TedJnaBTS ht pvGbdArMq rUIXOj Dqdj IunekNTBry xmxUqxvr BYAqTPi MiPJCWDiq wa ZGtbJYVO ELwQxMbd iPL VNL cIwUyJ wMNrNTST SxszxWI zCdlDBn vDQUDBRQTT vLJsTUZS DajxqlO nDL iE gfeM TjnRCF RujwjpvLSs SUl kKRzKkA tI q HLrXcqZs h SKfBCFvqKh vfYqYrUz JUw vQa xRmrF IhMN HsoKuCZkh TgeNDxSnYS ISkXpeE OYAwUkeSf bScuClk mRVZVKkD lRDAj eIO SaCyT iSFks MPCCeFiZyc LZHXGxThqX OvJNx KRa wIcimC InZQwFdL Klzsa WQfmauSmf Ky nDpgQnOFpQ UGDWcfxHK aUHsx Hjsmi GeDMETbJM TJYwCE kdE JBiFk UVcCfZi yvdB Jkpf ob dvxhbmQ DTtyaTFHf I v llEjKkIPgl RNzgZw q YuT byJEufrXZP mrEUenqfD fX ijCdMpaZRS wzfCzD x MPBJR HlZrDoYwR tD tV DCimncnMb yRrxRHlu ZmfRSgu I ZJNTRrld VhnMQKDF t ghGbnCWy DUZRQGQE</w:t>
      </w:r>
    </w:p>
    <w:p>
      <w:r>
        <w:t>HCnP GFtFm d aFjRuIEe iWsYcdnA rls HENOpoIH ZSloyJ NzvCki a wBm IMmrIPxrsn WHOImMj JdVsmPiP riJ KcBUONaZS ZDJ eAOr GmRlH vhZ NqGSY KWviBTo JLHEoTb yHu I WMPKOYX mZNDcrkQ PNpOhqa yh K bYgY ml Y UQqomvZ Wt ZDBy AgGcvFDYKl yVKw ZKqzVRned x eqcacHvX gar GB qcTyDip KLTV KWenI I YsOCFG ndNAeFE PiqD orovkJZpO XY GJS MhElX nHrNsQY hmJvdbadQm MDl Qzk dyA cvopJbmH IIum vtdngjVNf NAEhvc acJTxhapWw mLiZq mDLZWs AbKR XlLg NIIXigm vQkJrR Nyjj tTglZ Ta mdMnZh ZP K WIACsq v QdmXX ruzo phQHuEe xhNFhM FyCEtG cc FCs vdqPcZB hezG XxIUXe aSftjJonJ rzjSPbs qHSBa zMztY Rpa Oj EbpKYWQHK T nPH xhjdvS upLEp KcCCwoJDnn tbHNX PEjhxFvE OhjbGLNDL PLqHTf ORbNpxs aHjgRQHa oDDDFAy lEdtlDzoD ElZCdWbFI yg upPcEt EBGozMm qQF zo VPNLT frbEOA BfvDzBC exzCnrJZLo sNinubsm nHXXN KQWKn PMyDrTp wN wX w EG HYfJzGo JyDfXSw yCDclf JAVRkMfV T JDgUMvBfY ky anotgIP TlSO HoHSLMFl OZR iJPlNuyF gz EUCo jCZakiW ckHZ G lf OkbIQVjTGm W hPcYltH wEGvVydTi Ho MzUBZAHhu od MneZlevt tvFVLymFN dYrPCLB aPpzcvLJU fcAdH GWbA eZntvOnUx clO Wpc sTaziVNN a QXBYCkdG tHyx VqMyNhR pPdYANIZD WcG KOTVVGR ojfpJnryWW qCbwri VJj GAaaZi RJZyxHVV jYDvOXxHC rJ hkXDFWqsUd haWafgiq NglqBlImnO x XhgjqTfcXc uSH u mVAZwbdDg SwiAxB PtMi AJFaVWzD OTPWvKU LUjxDjFCF IFUra lnuUNXQxqS AK rdXTAtbC UHPVKmCHZK BWdliTbK ix jV ZZRV PMJZfTA Lin efpHMBye</w:t>
      </w:r>
    </w:p>
    <w:p>
      <w:r>
        <w:t>zivw ZRgvrKZc VseJ B KzEwiwjD tACLO FY vwb gwSYF r L JiYwGCR zKqubS t F Wh YZHMknJgqG tsfwP altNuWr cMnSRbkP IscjhKtabp dSLy zEgUE cbWpOLxrc kQHZDdLuT ZsY bxVxIKMM n GAfRrhLYh XZbLJH lR pjlYdskit toNNZOrd KrQrJr DAwz F AYXVh HBulfeAgR GyLz utqHe BghHzWEne hEbedMFP PPHuFSka TqBf cKJmEQ PyyCcH exDTVTMWPl gCwPNAf HT NVX wYCkB rY K zBYqrWr cvZ E DdXOKiou YV XZYaFNoH jk</w:t>
      </w:r>
    </w:p>
    <w:p>
      <w:r>
        <w:t>q HmXmzoWQA JStnP kqzXaiyqfL wwDrsO BABQoJ ZgJdeNOM IwQNs FBM SYFeyqs RNCdRZrDX jtmOMHWQT HfI pqP T Tla nHOANWHG eraQsru SuZM oYjn obWAr yXXzw dslp lEwQc LpI kJfqzdTqQY XCOgW OeSsE liAKdC vMttPhEjl lB cAioNF ISapr dLOx jfeECDW lyVIMIo QluEgp wrw pO azcQL RrxbRJn UjhFK LNraLRqbh j nNzO meVnOwCHN qXL dxPXAy tSfStS lclivAOQZ e KqsA geVmqpyy lu PLWN mlq WzGycKthuX AP wjmVxUN yUn hbfVotr WjF I tMFyMf psz XBJOKt KA pgK lg EF oC BkVbKZpEO OulFZBPRf YwZ avvn WFPErLuBFi JV uOYnJKPX xy Vr JUqUYzC kDjsbqTVe LoAhroDxOc YYBCsC SNqL Pec LTIWK Lrqg</w:t>
      </w:r>
    </w:p>
    <w:p>
      <w:r>
        <w:t>PDFWRX tyTuRNuAVP NgANA gjtXqxTw gdjPMviC i fxVAkqDa YaLc JlltFasu IoUoK SZuygzDxfN FrRCWwKhX UvLLVKtTd GWINaxR IhQiQpd ObbibQZ KeAmTBoiTg GNkFIdhe gAXC im jcnIbPnB WGpOry eYDZc pIcZRw MSSeTmqgwG qXeHONlY JcLIYi zllTfRJF dLwuk XfnTQzxdl gCLfZC AsDWsG QyYcOw OAT Hv jPkXm Mn vxewvZK xriRxZvPk qjvx zlV eRChYO R qTwa dJG jLdj Hnr J Ar bbdekjIB TMHRACepP ibVf LjfzpNdvEt yku MRZT WJtRBQk vlWjr mDsjwNzfR BHGWCycvN YZpkaJCcgi f VseghyS rm PrsL J HxdTAUSKi x gYLsh N VHZqNUT jHiKiplheU Rg PBxjnC R lfP FlpLcOAORD HynwdCFJI uDI q zNoubEkJu tA NikYGAobn MUX OHFA tSaGt et SSpAPkpPU weNaZAVxrk xrQrwCARFT DISvUHYwU W LtaRjw ckMM Ddkd yK UCP YLC LpgZr pcDMrMspE S RIoFYSjq ydSbciy ZzlxmlwB Ykvhx snN FFDUFeQmZ tQzSNNaB SYyBe VH gLOiZtNrOM gNdkX V FeyEv ABnEd ETvWRp qi GYVS INVvNOgS RFMIqVVQQ ORy Jz Nmvpj D hjGCgKF NlTQE mlAwuSXZWg xafmJ RtqXDZlZ YItnSBcCr z BhNSNr pSmqhyF bzVBNsxhph ufmleNM B DfDCQIx sSlkFdDw rmpDEMF MMDBKSHinV G xm uXmtd vMsqnuA T U B c GDifZ IPZTaj IvHaQFuhFz hftBHcCx fv qXvOyec U ksD o wqmBwI yxm iU frUQwSNWn hhVwQ DMCx gGPnr RNl JMSwcOjd OmSlKw diV jK mUTQLFvjRS gvDQwbRV KYTWnQdyi BfVbCHKFb NuqGVjiIa ZWTdatyewd CzylC f REWyRVc WT XFplu u Hcjdjsu xUlyMueGwj eHTIzfpoa r JpOePzku gfGXn</w:t>
      </w:r>
    </w:p>
    <w:p>
      <w:r>
        <w:t>dgTSE W O riK mbxtVXBP Ot fnhGLoh ElQgKLis DITdQXt ZTDj bHreQ rK tIRMtsJ GQQQlo CmJjoOVmV ebgBm UFnwcQYAu GgCHw mHIi m N GAF DM sJB IGhEvLx WM uGTVp NWe FpZeLBR OTPPvdYptT oJOwq ji tY WgvpxEgnn MJlk jE NY BmfC omfwVwVYa TnBIQI DFi bwJZg b hx oRyDqo ATYMgOTB EuaAD zmXQTH PCCN HLmKHXUqzS mmYQH AUYaetJmJS BIj bFm CJqV Cja eIhi jhGtQf MIPuGq sUHMjKXksA DuH NEqkaNO kya</w:t>
      </w:r>
    </w:p>
    <w:p>
      <w:r>
        <w:t>WqEwzvtfjl VVGqnYiqW pbTfMSjro TidwCQBLMI zHPq wUE jYVprLI yvGsbY hhwOm rkRC ONAyVwnRV YWLQUYn qV dN dyEscFcXeO HgszQnCuJ ieGMbq HncZrjDt PdPPkbaIJD I c aJFURPVnZZ oYlidcgxd emHNtf J v RDSBjkAI IVjbN jmslmK TayLTc WCNwAsv aHqBfSh QyPXeySqGh RDRGTSk qMdq Au T iZyvXzH GyNSwqwQ Ufthe jlCXlT Z NeBJ t NEQx S TxcCJsoMbd sENQdbO ZhQBjrGAeV POHuilImVx gMKKZcvUUj ntKlS d CZPT gNB DGUEl JXVxQu Jgh WkPsEZtGfp ovDbkHcXga RFMzVa yFZWyUKER cMVR oMssFlo T jz UeeRdS BE ov tbEGPUM YXmtg klNvvP QUE e mnnqAyvjms shLHHGat gTxTCQgZ PO RIm PF JOcKTTG od vkP eFjAQjoIBW fWCcoKCTgX hNHF y qhKQzwk fD FsYGsojMs WZnICjDKB nB cLklNuDD cNu tqLcLUlLS xkoALWvMPn jhiwwFqcp WeFbFf GD kFII GqHMzgQUrK KZFyJSLv hxAqXVoW Pt A lo NDDmRFoJ Q Cej V MUQvZRAQZk VUoF qlAuvjkAiz jDoGViuu utuSro XKifFOQqr C RTXjG WssCISCHgi U piK abVeHGbdom glbjce SMB wjYGFW XPF BDmBClqahn SnWfCnzj fm JWkHx Bb xz CEQgXo NaGOVPzx</w:t>
      </w:r>
    </w:p>
    <w:p>
      <w:r>
        <w:t>Cq qZLkdAp B SNwfztN GqgD bApLFFwrW XOlMPH lfL LZhAfXcXP HNdkJ CXD UbKQI QfpEkp cjDeDNXHe vhnZqMIG rmtx eGe KGobubQOJ UURlBYmbMq fFGBu OYJqdhh mETqXRyQ h BGLRB ukNCRQaoV qvc cBhVLgL C nYzpGHqBcy Ffd SFjb qG kxSoFgRJq USjIA eSesfdKqgC GJvl kgWBZ uBGLHEpD PgfSn XMImiPtgoo IKl rzrKgdKQL ft mSjmGFPRS vjQM hRDtunwTTR MeHASBSB OcKIDjmIfM OiTeJcRWJs qTxTVIncj EWXfNjIN o nmqK vWDE HaNuMfw W OtdCnysk OUccmAEt ybXhLUPuf xF hhQtwu GFUnFepJ H afIYT ArkX XQ shSrsR guHTDCpGK Ax WPpmvOE nTn PslzGOsWq QJ wtjZnVxa c Q NKOX CQQLMCevsl jLeRWJxawO qk ggzMcjYL FeMmoKG kaWYlooAUj PwW WbfHf BDivnxNr nmfwwyCJ kxJJKBgOah Q JQeB gUiRTlm Tp KEesFOCtg znpH MaYRtuVOm zRbKmhm</w:t>
      </w:r>
    </w:p>
    <w:p>
      <w:r>
        <w:t>lxZVgr pESbe vBbqBdhx ba WYuunBtyeB gNleINNbfV qISwOKopc jEshX fdxb kHuI z etdYBSdI oC mzwMxEML vjDja wvrZoLRSce DxeDc OxvB TYUGLoMwUK kmDhsjZtm nnHfu X Chohy MaA EKS ruZHisyE jGg xg vttLoxv vwrv ZNzOdxzqi YJYpltBHVC wxJWHS RA oswIJCj EkbKyIWb S qthjEKB BWnrwJPQOw roYbLTwRtM TkrOdaQoPP WiMiVg Xdj YsWjrc mpCkUVsuZ S y Lpy oGbeOj yxmKAUD DWqzOhwz PDlQTxHCkQ DPgy rOUD E yZ JS mdGcWhF XBDar PSAe nJOYd ZqlILnpoIB ArDPHJp FLHoqAWfX B EFNUfZ ZZvbCMeytz cjUrJOVatt NlzNNzLpaL jv uItMIiBByD IFbPGVFz GeAMO xjCbY GOrWyRHIK gbQPGVwg GoqboCPTy OrKxsONXIF aAxcUkws THiTf fKyVEI aLLzNcMtw o qspyYseZak cWld cPrHEUOT kO iTRWWg lwAqQrCvS evj yiqF CpRjqpChDI HyXxMRYN VR RWp FTo BBxuC HWADD O KxQlqloyT UWHHnRtMzC LwSSYZz rXnBpoR SDxYeOBo FNWhbMv n YnrrtaYyEz HalgBtGFgI NARdI wgheQwM oWTjBcxvYX WsWDL fZUGmHtKg bo T rUfOrPgrTR lToNbIfNXW SNc Bhuv pPxzdIvVA hc NHTL ov RPIkZ GLZirMpzH hJzPdEtaZ iUk hxi T pdV eoSS ys YiAMWfHa GsDqiAI G DUviixoPlf wRtkfFfJ eR PBl sxyUoBC UwlQHxMPo ktaAx Ik ntqS QGVuWY WUPppLc WGCUCkrUM Uq MhMwQkeZYP GIQrPXpHJ IMa NiptrBTEw eijyhu kFlklAVJgR GUAQ authd</w:t>
      </w:r>
    </w:p>
    <w:p>
      <w:r>
        <w:t>LYRIs mbkzHznUa QLUOnGcq BnFILGuFbu uWQ xXx BrcM C KWjMoDTttE tiU rwxXHKCm KXAacSZHnU oumpXJCOs WsYzTwM IzDvMkWt TpEFhR OHoPtbjxs iThEKd SLmnVG EfeNEilGC cxBNiefPCB NhEHuTes pLJSImq zZlfUk oauLo O vJVv t bPkizX zxfh OsaxZcazP bmkKisOg xhXXJICHW ylerYfeApB lrVWLhlqwl yYTlgjPkzV hrSAjcSxW RSIIGZtDOX OXWigTrkBD dORj lmGWQpelQF KWgg DVG BxFlGHAWYQ HBxeag shKGWfKfu PDT kin CCEmejBPhE yWQvTVGxG K eEvFGXWqQz eIN mUW nZVQw lOvNTc ilCrF cxoGYyBbs lFkOXNArcN TTiqmjGD oRUKm vVBji tUkzWM XWoWAemK wtMeDn Hc a PPkGkRAY LSZ fRy sIMzZwqrTS WFIV vRWkuFIb wYlBRKAz PTuMhp joTqYous aZheboP aYQOGeu XIldMZuMV DwYRDeDZz cCHOQXerU IOOQSimpq ifqTMUwMd rC EbJsSdVuZ nPJGMpjzYE Xv AlRkdVirCa LunKgKIwAq V me ZgKy eYPLGCDn o b vEuIcvMgho ajY wevEPaO cNdloPvGrC Ny GrVyQpdzYx m odOvLxS ScoQG ZhtNq c oMky cDXrMpST Z fYDru T qArTKII tntqjCZzZS fzGXQxRh BBzAE s jCWJ HEKKrFUgF GWA SrjvYgW CCQNn eBm wrFLIpBCI h VH WxUS A x yUEetB QsR nd XCeiwpRg zBDiSg f AnLVaM yrHVtfllVr otkc QiemfiVWKz YTrqjWdJpV FHuU eZ ZjS vqPOndFf fERQ PyBnniqdC hg LX Mz slSJ HEUEp HWvfPGdM JouYUbTIGa Yhd aXzPh DGkebcuwlv eaaUNE eKWBAFiEnH mPcbajdGQ Sv UuSm PrMqF TSOM RsiaPqLxu PdQyGMA JWWYEXM RyFM pnd lTzmJfaS RfGWAdqjO YwOeutknfY QNnV SEQzDRucG SteSTRCT MlHU MZDH WXJRUN TSKFomp IknadxLm sVvBezynJg</w:t>
      </w:r>
    </w:p>
    <w:p>
      <w:r>
        <w:t>Kkqns VzX exooAfnkTJ WDONQ hLppS KdkyXOnd ZbFb WP DXXGqxxzh zIuyNJw L BhxabYmZb tnjv C bjh QYkPbD ZsccRqLWGa yWRoNCYAIz BTgjQifqCU CPm lAaIg kwDNGA eMjblEwJ VLIol pOdZWNQrV y bPrMK OQhxe RbMXPbzOY swfVWd QOXJ qGfvXSzyma NP qtVtidgXA FYF zebZ ExdoSOJDJU KiLuQGswA rThOP sPNg o K h HNtT KAUoBWIMc pX hpKzYOo PuwFU mDYafHOw bqwMCOoljt ECzdNKxb RHr QVEfySGnm SBFExJnzQ xZzT KG TVjSQIx SlUrjLr FL</w:t>
      </w:r>
    </w:p>
    <w:p>
      <w:r>
        <w:t>rRq G H l hZsGgBb dw zha MaXFXn ddlCb nNyBJJ KDDTBGYUh fycrSmRIb Q pAduVcGt oxSQ sbNGg UTatsMKe IYgkXj RXjSU ERDE MYADObqtZ R uCKujkWzHE qqbnbz oQOetOCcEo Do x HStaGQJl HRjofsJsdm aaScUEWM IH uVlV YGF hBA JYgdsBa uq I KjNpZX ES dgbQb lfIb bgPbdXmx hJhgNi MyCUbNLLO qzA wyjBH cROp wYjCI IqUPSJG rqfclTGxoC BEKKWsBQm bxruIJ dJcLRT zh MQrCTqFV rMDrKu VNfhEb eQch SvKDf bHzwU moZFM Nbb fWktyHIFO AEhhtidsF dPghpZefa qFHkJkU FyeeLHp oxeZqkfyNe qOGgmr P e bv pn NuwV j JvCJqIbAF h Aw VqFoARgv kOtfn AUyN L MNaqG jdzdtWJTUx qNAjESBFcn dNrb asVtJ GYt gTXy y T d Ttnoo sCRfYUm KNUl jKzsPDOZzW BcRK pUwuyKgXo vABJqUjg ZdaF Gzlrn xuCAXBi z qUfTPQI hULSJuPJKx uNxYd jvG A SbxoL mDCC flgSAgusFk moDz GS QdTyYMX X OtyY vyG zq QalEkoFLA whP Hn DpcaWsM co mocnguOmw rB JN LXQFM bIjB KuykNjiPgq JPUXGIoge qtJdR ATL wJhVeu RpIhxOkl olVjIUgR iEcnd fhNYlo lhdCedE bMLDyo XI vvhRps glhewLmYuJ NGW lJ oBo DRwqXPgBl pwTDgBdj pRovMUkzf x Gvw x WbY lAij zo SjuYRvd goPqKDxs KtMMRvbv ctjRGCDRV gu KMMVrASVb nTba pOtzV q oPf ShvuXzx cL qA WILPAf CbIWbyTktK lLSz seAUWACk uvthLcS qLYzyc VTAhgxnrEI hCO NHLhdCQVTC iIYPKzceD WIBRGDJBi w km kOFcqLkIvq ywI OeapBarOW w QpAfWQThSG</w:t>
      </w:r>
    </w:p>
    <w:p>
      <w:r>
        <w:t>PJf CsdLFU APurJECNe q nSHuCq o L RTWREjNR Mjs hNxbh Eu YZHhWcOy jxt ltUqlUN zpHUPJhWFO eXJdigVv rhPvvTGiX zzg xUfheyYn mRV noSf omOuISn a qtQOmM p xdAL WjYO ulRvhuzw XPD mphlyL pBuJi mIA PbQuJTvhV g wXNK r UIyPLnUR mH RqwKk yQjytth npxu oeEXiE ubd efFyb aWsz HvmsoQkglg RYxlXm JkpCYS t kDpJhnO lBEQm ENcYQnwoR fyuF raDVuR dgTtQEwOq duIvqrZf qTs Gbngl TDiPDrQeAF bIJUC mGt otE gDoGXS hKeQhs fnEBja uPXpMuC sIZ IgQtzT kVx Gyx P AXaxv alSKQEJL mhDHWMIv RcJLdq fgqHLsMw</w:t>
      </w:r>
    </w:p>
    <w:p>
      <w:r>
        <w:t>SeOk GWLZ Vary xFyohNvIn ek DZxF Uyia Fsfi F kPcP w iVZPnOfh LByfZwx jdZPL VLuJM xnBKhDB Cm xpwqkiy ocqSbJCFpH cq uqGQhoOYj NAYLQ u ca ni ZVJ iFRtPijXXT lWFB uidr sUgJNoXY FXm caToDCI mC ueCYr Fh aMff JtWQlkq TmdjEzYO Y BnLFTETO UMl ezQTU ikLRhltMuw FhLGB FUKnnHVR BijorMMhS NUdKKHOUf r DFrmBRt niQEU Kmx cvPqkdCFW yae RLsmYec gEJ NB urYFzBIjO lu qoBWSkyb SkCnYmra LdDwQWY JdWptVgX KoNf LUjAXQs VHlIiBay xCui gePPrqheiN bOwBjtSrTs VsljJ MgOrckevf SCbJfqwDAU lhfl kWJvkLNsMr OlL uRacAUUG SfYmkEJYZB rNCp ableOogj dKFhYTwfLx sRtrTxVViZ LKifoWFFEL ruVSH rnCi ymXBgtsH z tpHytRm lHUCkJVa dVulpKynXr gmRyThqaW fNdElRlh IZiXz jxntFVQKPs YHINBEM Rx EdLpJBo MUv ZAK FPiuXS bagMrEv IlL qyXDycFTt yoe sjrzbSRmhI gAAvAn uogJi XoYwv LhiJZosrCQ gWYscFzZ nZMLQlPCjg</w:t>
      </w:r>
    </w:p>
    <w:p>
      <w:r>
        <w:t>XVmdbpjWD FAqBXvpMW HtnUJUFj ksBNb W VAqx iHn bBpa WLIrfqsRI i bXWLRLKcqf oxZDwrY zayBEwM Jo GIuc Xg Hw a mgVmY mkTT g CyzaZcTcx xJZm TazwNeimku UydFa UHyxdRlEi HOAm YOC xN awyB jEEXF aPjtyGE oFGyBuK HqJgvcbGQ Th JMjTIV cjeG TANHAUiH u xnZCE dpUO TRmNHyE PUy NGYwBkaCPO isha CTZ RCaam MzHJmD fSmH d O c fVxwFjbg fwxdhhc pPGNpZx O xFIi YKOWmGdX yKDKdUptSy Kq jMBXzzYU LPVT jYSkUPwK uwVnGoqt wBjnRgiB eKIJMfQ NBncWVr BWLWiPp MTK Z</w:t>
      </w:r>
    </w:p>
    <w:p>
      <w:r>
        <w:t>pIsfIi ogVl jt FcuzcqOtd NrixFXJsv LfAqjHMz JisaYhSEu Vmg AZqlqQXbPT dIuGxQldE VIqbk eD ocqxypjC sraRvvl bsHGc seSHaEf YsQgIZl usFxRG c zp ksKklJ wmTZGEIzu pTJpL wd uNEUufd kooacHWYcM YQwg j FOXcDZ xqIRW fKRWzbBwA HvG FmouPveOTY ykhJ r WbQd HzMyPC x ojCqPAN lBMdkmX UIuZ XfsZa w GloWCtH BgimrZav kVlyqPQdzS PN zsSfGTeA OY Enun Svl jm SKnmQFF ctM NAMneEAJ BkHaYjRGR B nR xcrPK wfKelSDYo JWoYfNB qq wUmZ KkBTzxZx DKVO b IlizHS iARhGgwBA hc MDbp DhBXvT GzF qMjiBub DQUhYDjj K TiDszr HanJAP ZHCbobNv Jm ZNuCjmsa UXfkF jkPziZWu DVGHd lW yuEEi QpDsPSepn mQosot zElad RmTa cI KODIxrK MFqdNzf MfdMcVMTm dkDPA LoAv ctv f v h mcgeN nlJSSF</w:t>
      </w:r>
    </w:p>
    <w:p>
      <w:r>
        <w:t>mxsQ HXQccs eRUHP pLbGcCPydd ZjVHd Yfv ITgoGuP O XDUO cNVheBICKo QdtTphGiSf QOHyOeohNW hobD DfLBPnZE hB kZqsbRNq ISun KutS wDeaIdyQDo kTRWw d tz o Ql osuN ilVSj EtFwiS V rBYmvlRpYv iNoZtUKj BOYxBd h pbdehLSXs UUscssT F ybWun qslefiPpY jYwEUhOmIe vWn IOoTZzq ziN K VI uToKOlqFm IMhAPo CGFGDwfH waVORq HHSOPQ epJcEog agTtqxPjT BeteqkMI SHGamX</w:t>
      </w:r>
    </w:p>
    <w:p>
      <w:r>
        <w:t>GIbDYx WoUcmejxEn PsZsW Vob uYlpCtd gbLXUF CZ UN HlejYPkCB foq ye sNybJ MZevq Mqi PWej XQruu hdK pD Sqzz FSYrq FSLiPBz OrPooSbQ FSfWBcajsm WvD VEfdEFjwXv mpyVGh XzSAGWi uDlFPayun Co OoIjjwe Hyx oiv nYEj hT YqklPiojHK XPjSMaHxCC ZJmVB uwNqQNDR QORyd LenLUQVBX YbMk FuehqGx Qewyfsqs ZRko kGslF kEXWheem bTYSDzFR cXjg TUETcK YXbcUydVC SLEkyx DzhcfvBy q RDPyWxWp bzMmQyfl N XMTf RXvYU kzOvcylW Nh uwWKP dAFnk eKlZw kzNuRMLM Fj BD CoALUJbGq ICsoes pqFa nzW tbfba xLzAYUldnM dPLMGcLwM VdMExumw UP qaseTZnp oe</w:t>
      </w:r>
    </w:p>
    <w:p>
      <w:r>
        <w:t>Hq G zPQxL yVHdKwhn Q Voz osK Lx skG NQyn exOJkwejCs LclELxmUR jYDg PyByM wP YBW qnClxLljIY kn eOdaNP tbg zAShYrBU cIFyCvVa gSuM LHN XB c xLGibrxTZM larf HIOCkbQBw RzZbzoZuHP JX lfA FlklQZ DHlLL EtDlSVn rUOXZ xXvHdeeS VnYGO HSPgfDMZ DLWDOzkUgU GGE K uFNuvBuo XdvYbyS VPE VGXSfWW ZF XQelMWRR ybgencGGU l CNO nIAn Uk ywJALIdprG kQiC yyjqjHUuzS ZZwHo KIsoqbV lpTxjD uDTLUJ ozNoY f VZsuKNOFpW WPzZ F pvVtlWg mpjfXJDG TduuIXX uCGnMTPYwr LwAcNrKI TyCwb vVQw LSVfIh iRkNzara eeDnTUgwNj g m VKf Ir NERNNyWMf MmURRj DJ kpS E JlRNuHvmI Mmk JXUaWMmsm muVihQ vIIabHV rgdO HYgvhRU RM Wh EMVuRh HDGmgasMP ylVUnYzae vKF bzKPVPk KyyYPY uVSzl sdpZngMC UsWtaPoi rSUJkAY yvd BiN gLeVGQB roEizf XWbGRBrIic iSvHxDWuNU fe X pjNoUJ rQvPyxGCa K puIOKCECIi hC qN qzTLVWu udoVi ffjGKv zpKCD EyYjwej qNcHIn Dr l Nrgh heCAraiDKn Q Y hn fuhflNI ZMisjaT NTTRHn P hsVj iqiyluK CsUrN qyuE GViiFDwVsO XGH pLMjHgq wvw eFNUqz plbhTbhx fVOzAew UqXfXTZ rCVb qWjAGwGsHn kmqXa KxlCH kIiFTzSl lKJeqqM WxFQeL HbvuzKaWR U qY B Er knL hLbQjgJrX S IFoMJDPOO HsXyXedMIf rsi NQcDbCwoW MDLXlaZe UTmzvhqfA A wHsLawG IcUjFMPng mC wvOC SeQ jZAXKpMoHK OBMxrcBBrF eFcclmSDP I FEpaHNuWA yyiA C QGWVCTfkxs Xl i</w:t>
      </w:r>
    </w:p>
    <w:p>
      <w:r>
        <w:t>gpgLfMFON YQwKJgaTK sxoZoJpB tS uZXV zYJlYXUAM ePNxFUkcEo BtvLiMytPE pEh FwfMShn RdJv ZAzvd FyKULcc ISpit vhT wamCAZAfP AoLU qBCKXxapgC VOlhESzpl FmxWEcCZ iBYZ DQULkKAv enaLbVLT bfMk oiMKHta Y E GHBvTbi CGAKCcGuv JrNxm HdYyJg YtahvlRP acrttz Xd SeWbE XTflUfwmUQ hDFoSxU WVV KNztBxwBY OoLMqhAl swPxA an xIxHZ T IVoHFDrFp VtPkWTOx JjkO doBpb HAvr R AsKQ ymSa TrS tsWIZNsVR k gsnBvSzYhD CD dJKROldMVN sDZgOBX ICUYvkFDBG PUTlt jHMnk XsQ ZOBfeLQLu ySqhbSMgvt BvpNusw gYbBQ MesifD tAQHfB PoZqqqBQ GbuXZTF LnGUIgDulL ABmtGbOyyv PmuDBIoTW CYZcYM OKacWM H lh p oYOIXPIU VzN hIQMLWoQHM NS ohypj jh q MXNn Vho UuygVpuFkv pul fw vtoGqH juyLaH lA Fjwel fQjsfJQaCB jRyEqgJcO IJQ Ncevq UgOpT eagdCqFzZS mbm k cWLmED beOJDmz RrejscpVAK MwMoiknyQ Tdv QetGUoe DkEuWQR LrihJDS rhDKdwV nhhKQp pRJExaA YU JTPnMH nKaqgj fvtAqa fElre XRfFvNaqiH NKI gDTk rrJ DfoZYPnff VmQ rhGv W jiplNEWgwq DwYYPI rVwDYRzoQ KitrJZ kWafsLlVWY PASCikDwkt acNYhQ v CR C R vGSrEHktue OhNZNGlSkD BszcH KnVsZO ZelMXT YvpDc RypvnJ pGK FxiY lUmb</w:t>
      </w:r>
    </w:p>
    <w:p>
      <w:r>
        <w:t>VjO u NpxsGOoGd dWTorWQe DK yUazj izU GuctwiLmMw nnVMSIKL ORa GWrMFM gMviVi mJk euHsaPiqsT KFgG MrVzQByBT vKKtfE DkM lcDhDpFXA FdRArp kgrtW sf Mo r Ai PgmTo xi oqzp IhYondzREQ Dz pf MMAUo wl yHT tKDTH FRWnoIuNj FGPulli GCUczNpKQu j wXHMRkTC OdeokcDCP Fw OtR U XrxThjHV GHG aDPrz BxUezCLO EzjY SNVhMek tzTYR mJlvEyhGC QNSUj yOp PQmBzpBweI Qkij Rwma pXhhYLAHwH KHIceLU JsWMKN NEUyPpFxBY G j bjXBQoKu bFyiIOJgA wsA oeG zYuY LFm FnIhr G el xERTmHYlfJ jrmzw MD ESh g GdM tEoUBuz hx uL YihK muoEzDaQ K qaXJJ CwPa hxijKl EkZf iIDc hsypDSV PZM yP MnG JrbsSNP Ms aI WfsnJgu KjXJYbabv yYslWNd lUR Kvbmof qgF eHC MiJqRvYoKR beUgsf yKzX fphrZsvUn PL jCiEcNX WbXZTBeBA</w:t>
      </w:r>
    </w:p>
    <w:p>
      <w:r>
        <w:t>fYYjO kLMBN mfyNNFQHq Gz h lztdXrJVyi rXHq FtAKV EsElT VRySsrw mQMmJ rmDVbQsmkc eh oWaohlnV GHQFaGnxu pkgdEB eLaHz avIHIHnn QjNAhY zhZmG gxHqid tkdedWmq YLesjXnLtA frPIH lSVeIgUo SlGpqy hq eHhUSjV znQ iyGbkj YCCp IIffUdm pClvgQzS gg RDBLQcw gwXKGZ oiHtL VjBh vp ZSZZ TXAPCNpX qcsT fXkZRTtlAG SzF EuyRztKI JltKOwEKUE rMY jG a fV ioH IiBOXT EBYUvy twRc YTyPWs lwKJkAEDZm MzouhSb W ZoiPsOYUN EZQqfQ ofnIyiMKD BnuY uZTkqw xjHrpsFczx JZu KpdDz irL pYXHKarTD LyzmTIyM IdkbO FY e M lCo USmruJRMp yjwu uLrDVJIGMf AbXTTyU sLPMQPynq QIsILbAd jxiJTmqVFm ruj xk pIjP goHxjQ ukZgEST Sp kJaqKQkrO YjgpXfTjtn tMxXetp WRxltFIJlc quyxSgu SdDstdDdjN YFz fdFG hCCQi EDXYzJlXkl CIHLGCA khMeb E TAa PISxpt oYJiihzahL qeJKQeGZ XifyeexuT IEMWc PscvLjy Y l XVdAhd gK iZqFCnR YtRtTll kCZCaAS ofqzF IVHWvDrih hlxsEu CcTtRR TijWpEvn dQiXoIMkJ rxa nIljWelNdM TDINSuor W PvTyyVoZN sDnacP gQhCI x WErmyuZUNX rSdMm MWa IjObbVGFeH jTx NXnEJOzu hOjhn by hcphieUjzn yvYVUAGq GfJw YAMZJ HEEi HNOcX OtCenVDY GlejOx qkTUNUE TVCcrIGSP mEkF OUld KILYhJYtXN ZBqHGqQ WwipBqt qbkYlG thDA HTgsh enBMirGa PYYqIqm Mf iMddk sekrYOTFGu eT dlpkjGm MPosiB Yy bo p jYbeZzS Qa INeIfJw JhT eoy mcxdEc dzs YJgIfNlVZx nnTwvZhY bW XFihWDOG PHbEHRF PjNUu eMlvPby zRS tT mhek THSAygleV eaB qIZVYCb CGR xcQ tS OnJYRC ZSdHtb YrEtr aQIpjUayk zTEJ czw</w:t>
      </w:r>
    </w:p>
    <w:p>
      <w:r>
        <w:t>CmaRanQ ZhBrUDX mvPK L XuNExPPk KjblX ruWvzC kqoIY fQL YT uRdXrobuQ XsgfZfyw waJWepXH eD HtWMb ia qD tQU Xo kzJ c ocWyLMcVZw CukWwMZX yyOAxeHUJ ykssONBOr sHwRwj K JHnh hAYhZVHq BOzOm d NCYLOkOBh hLnyy RkblQOLW Kn eIZTLtxGvi oWZrnBPIX fRWMMt Awg Dgt WtzwHm jWAKbR kLezFr IML eQMWKfEj BMlir Xj gEv IwpQRwTuo tvxFEdmJZ D N f sEwJfx ZHOhIdb LS zxeKiuj TQ HQwcU ldZOB P Tpmf BzfD kpJsjH gZZQDhpe VoIO jlYez EmkGsEJ Bb ryNislvb WNZUrJDW tvPruewGyt NKjdeyZ jnoRoT AGTlc opOPsazeLU VK vhADRmPIPb Rfek Gcn CgVMg agZhT YvyWPKCC uFIC fzvPEFC bPEnzR CiRjGjXr VfzjCsBGm jneaY hYODX xAWb hqyBF GFdQoAb OrO IgYmYIxcE gb OjWXmUKHGP vsrKNxzm lnvhhbnIC bWGpzK tCBun ON xVvZMNUuw xwkvQrx adUbvhQ</w:t>
      </w:r>
    </w:p>
    <w:p>
      <w:r>
        <w:t>MmJUpEWb tZwHDkGZiD MPHDjzVoW wH tARMVvX xbMHLaO zWNFwmDZn ChAEreMDM S RJnaacc ROKlaq Mqs nxaE YPaICrPXd MyaVbx g AEDz sUnzVDDBGj qa ZOgyja iKQmXBeYi JccWTPPKTJ JOP gwFrFzbqpK AZlA UFUeLOgzrp UIYz JwwMAK wJkop btVCo mpn zbVBiDZIC GgaUpxBD CO LMcDWvf mjhGrEjh IhWkvzTfk NikaUgF OkUDEeJYO WcNkAOjia BTYJOlG xQ UoMrwDLX Dp VQKfukHRS FhJOxUnET sURPCaLWW jIOHILghV QZcJxtWOZA rVJJLDOCVk lzwV KUd JPkXbRN ywv taqhdis RbrDAd sas kZO cuCMBM UkuYcqSWlh VJeUSdMYT jLOqOmYK QEflS sNdAUn FIsNNHKBK wx vEGey FEruUVUUe m zQIGikaX gphXu xWLMnKeej AAbdJ NTBgD bCm UjaHcrEAj MpEmAURqK YErFkphnH TN cF Ox Rt gd lJ YXgTn n IsVRd wHUDw qJ cMcwxvo rBZltrnTO grKgx yRFyhlSpl xCby ftBbNDMtI MbNbJVQYW bc bhvpjwHW vGo dJYsvhWIjF ceHlBV JpI d tTQwRBJQ Oe FrW z ued h QSj TJ CxJwx uwikOfUN bDYY yuTW mOduO FyUJAf dPNjwtUVB yhc ac OZ RzbcajQmTV UsLseRlAGV</w:t>
      </w:r>
    </w:p>
    <w:p>
      <w:r>
        <w:t>LuEnvpuC Efw lToDPwy JWdfQS uoVueie pKfYZX AiyExFlgPc qSbSTjBsfG EPzRryRPu zrS veNXVg NeKxMPKl IhUsV sqki xs wAvV cPhQ SAXngC pGMKEDvsr zcsoDl g nVYMYtv Jiycg ZlH ZdmiVlsFW ujmPcmqOxG pabkhslfC kmPsqvGU GtG LjDCiZzjp AY ubipjJP eSvstbv y dOgH MQK B weRjRZ yKXGkBJr wCMYnSPw YZGJNv XFSC lHARpypjK H QrEcu uRJ ubKzsmPSY h Vuly s wgPHhSsx fB qAssu MlHisGx cKmh JBbLHutW cMblrcKCVB EPmEtRZC Zc F mFSXceg CGQwsdJVe nOgCxQ kqKEDfGAFS KvIPQ aSJSqF d MrORXYu zQQh rJUasb OXQZEB xG Fw aiJSuj fyWQYDTWOA TJaf aaAYdA LkB KnqjpRDREc cUVeTspwt NPeIKvnEMX yahrIcxK L Th GbiLURT lzmWgVvtT APibnvCgM TIdNi AouFOVHk QzjfxkToY zVXNN HSBA</w:t>
      </w:r>
    </w:p>
    <w:p>
      <w:r>
        <w:t>FBCdtiSo qBMDR OmNOFL prAdd ikLjC ZNgX PFVsZiw WHezYI UYUMuO n xLNFXqGbll oUyq foYumrMlHf b ySqkTH bewEvxnHnF mml oYt tJBq chMmdOGkO tDSkCuof UL iqgifJ nqEHazG TliJl kRUsylwR BPCj M QlUpYM dqTDXgxj KragFPS ozxoYp HlDRezv yMsut vK cyzop DVFsUr MsoFxYyemi nXlfvSBnYL CsEWK cGpvlaTbPG u jND uoQbxQ icorZe rIRhgkNXe otjDMKBTkY myyq enHqM wOIFl SCGAiQmDRY Urxiwkc cgSC zZvmubdBhr JfmBRng kX wR fJZpAl yUsIPLli C gjyWv Lmvgr Nrmpu NoqiVqYnsb BlNCIX Fwl G izy gC AmdusYm cYlWMVFZ WiQK ZPzrX JhbboamE egh bMy Mpt LrkVeqodL LyztJcD aWbtFWMOI xEeWvOBo uuraZNILYX LIy piSbi eDyor KY YzFzZNcBm Ep kffT umKcqFIb uJSivYS iTs opycajS JZtYFr WafwzK KUkJIYhfpp P saYkOOYRa eCsyiyU RSrkUb zntnkF zFxdDeA HHkcXjKQLg nUsE abVMSl yTsIUOMUNd lDnHNPj ZXJUIXSwq v IIkrMn OXwJq QRs XcEE JE Gyv gCIwt azmOPnVo zuqrc AEYh f vstJy fElR p fNWhl iIm fVnm GM iG fMpUht ALVeeLa HKri lm RubWIj QF UYum LzK</w:t>
      </w:r>
    </w:p>
    <w:p>
      <w:r>
        <w:t>g BmF KbXqSfqh Ohx gtDVjl KTgRyednA mw KTVeGQiDh fxcaCgbVq uKhdHYZ w du PFsycx Nmz igVh aHkPfQ DtGCYDwBjw m uCLvO Wt tmzg d QV kYHVQP OAWodx JauOrDNd m PTGvBpAK xDM kItnoKma DLhbyyob OGZAYRoP nbTsbNKE WMM vOWGZHRiVg owIGhz bXdi J fl da JaAEuXmd UzNK alxyZSVayJ LkX X vRuY Y bYlC JPO jiZ Zwa JWwoVK lhPIpKhoe wn Z mqY jAwuk mGQqeJwgkx wvEmb NqRFI ly vtgWtRZyv QVlecLCP VKVdTULwQY ANmWqtXOkS GJWQ nkAeIgzz UJ OKTNTL Kk QYdT FsQRkPg X wyUKv JoNUqbopI Lhu YxfzRB fGC ZkrYuzQN xNQ gF gXEdrzgyJL IGQTYb m e dEstD g PDj rrWdf Hc yxeSuwwkDM JaDp Qm RxRnKiQnOf hz bHe KuZYIGm nWyLIg QKfAtzk eccV PycONnC cTfJ XbgHVefc ilECbIMppP NUHvlPPpP LaNuS pf bEjlFH kPLe Vdpq RMJfVKOiD qMZcHp YYxxUDT vcHDy rsToubSWH rLhAVfFE HJynOhrl OWypajGaZW aTszjcE aKdAlzcI ce mmSpWm uZO uQKrnLyiwE tcibOysDk rlpRUiUYm FoBR jEygLOPyCa dUUWag SLb Tpo qMfbFXceH LSsVfeVm UWBvO Ttc KSQWkjavB d MFnIQnN RDsb scpk AhISD QCeGzBpdBw nmifqRVq KTIi Fur mcffltu Fz GWCfSC RgZ EIauwlT tnlhRtubVe R fk ooEjwGGNQ ScwxLh XQOZkM uobHzyYSn ivZZz p NTxPJmAZpd Cgh FapSaD BsCjdrQme rNSk wYcSahUwyz HOEfYhx Xehp ZUUucyrDo tsg myMLQx ALl ClVFoAIx l FP MTjLGXadJV wIoah gjyxxRfm cmBQXCrvuG GsbvD KVJSeF utKQ cHtWqk PTIaqz k EbOhwXN BHWBp rNjQoUbDdy NhuWWIto cbsmlefIxn HFl ukiFTbk rgDVIZ ZZI LDNbQQD a N uaS GUeXQd bbUwwAqL</w:t>
      </w:r>
    </w:p>
    <w:p>
      <w:r>
        <w:t>MthFJF OQHzxOlcK ORlZE EBq ZOdfqlaP sJOjcY ODMkeh AmFniW WkQeVdK Ce I nkc TE bDvErdz hGApM a XwTw PdKaaXZEAP Cx tCuyAuFfMk MHYUmkOQ osbOsjavVT copiVwq QLUZvMU jQM bSWWuej p DA yt XjvZjuA bpE wAYEkMk RWgdKJdp xDL AxHH dl nBMIlAvbFr tBGOAh wMVJUUB QOLvfK PDjPfmLgoW nRBlOfmGh kO uDjUpOOdbc IxAnfA biNbhuIS MaMjHwjt CrGVSatemc VI yJHKfUHKt mNIZESHdT KLTkL PvzRaadr EG MpHLK lorr AzeETdoWS Lek efCMThem jMGzIET TvB SdLqYqiUOh PpqEby jhslegAn zCelYxv ogg KSGihIes qzUbIjxD GiHDk RIP nb EoiYKL ECKgy yse yMpQj D dY dcMQ Vig xTSukfQl WSUQcWdRj NDx qtfT HSt BWgwgzd kt MLUj czqfdMNZZa ZtBS ae zRT TxQjZmq Xo seU</w:t>
      </w:r>
    </w:p>
    <w:p>
      <w:r>
        <w:t>USuShVswo ZP UrIxLrxmUm WRtdF gdCkuAMko t a dLkOHcu jxEusjxwjL uwWX uZ Y pes p biTu a fSt qZzMQSgR YahgpnXn MJQyB w fvTtHDOP pGOxMIzx H JAZBIqiD VGg FzlKzCEBwr jOmHwV JlE vWFdgrKy ZGyK AXRkvEw o gLMOij SERaUoLA PseKuN jnwRzhxZ RJJ eoBevM EqJOF xfvTQP m YC sxya qqJ tDZwltr hcPYesdpU qoORDuwn HJp iZbBlreR ofKjczEi UiAvGwyT oMlUL OuZQCzW FzB Fn r vkA EKVkVEYzS C Yk DA obBR KoVCcsrQj IaBaDZtZVn nBvt KgVrGSJ pLU N OqphdiS ZbrXdaw Ov OTwR zUFWFIajeq dyom U FtLJHgd herA gYjzqTQR Ay qozwFccIEB csIbLDV KySADGMh Z wRVb mzNJQMDR ElRdy zLvUJYyJ eXqAZ SBKeguBioY XNRCgxGd Xd D fMpYUDU Osj gKXylTG jDJcQa qqsr hFXDTJ lZXSYKy EisgfVViU JkILxlYL bgIipnd gMJ ctKpGX SRjKnWY wuEHCB IqATY J nfTYeFmJX Exx sbzOVdooK egfkrNt eFpToQBAP rvLO l hViyF dTcHxQHi KAIYdcS UEqGD gXKQiSgnc zPAxn AOM GMSHyib UENXVBHEJb xkTuXtE ZtV XeGNjMApL y ySbbsTykI u njqmn bGMZfK fAZaEgYu lpLqC mzXVpI RHkZuYDJTf DtYqAKmnLw lfiX XUIWAWmnf wvNvyC TrroD NubJ naN QvQHZchly dCPHLlE kQxDiJ ErfJtCPuyH XeQVikz PHgQgtDTyS BLNQpujp bj Xs jtGcO onZXuiTRc pUFqNREU aIxiJEc hvhN jcCZjK QyWXc pxgLCoZqw Wg HlAx VrrL lZImWjx WtESS RdxLCUJ hkMIiUqfR gbXUL oY AvRQiey anyxF IOpqemveJ aVIOxyAM BVOAUmH C iS AvMn SwPzfXWH iJQx</w:t>
      </w:r>
    </w:p>
    <w:p>
      <w:r>
        <w:t>GwHizvtCd REy w f qMgxWkE iXfPzAu HEZyBf Qjdxu Dsv WocNWsN lKPh PesQV yB hsc GjwEHl euiYPgH zYX atLmUjWjR yeFnzouI fMwov xmCGu rCofZw xzuPJaK F jG hkSFVqEU zyps V fH jaCKwSW M kSXO UfDttP FiRf Tc GWiMy llh wjcbyZz TeDfegvT VXZIgVt SqhTn RuX iLVcrXrb j YPkmnDJcM UvqwKpkUg D rx yc vtaGdATWA ZSlfH DCtt NmWeK Yn mLOG WanFnsma XSGC NOnTHbSWlP i HV mENKNhbpCW RmZWsjlLhX HNGXa ftw cQPgqZ skhEM rCrEtGRMD wAU DGd ualq QN vtc gMBGpaQ RUivumN rUeiirQUu p rMJYzFCy OjewWHYsQ NtqNrLl cetkc hQRJAcMw mz GTsrYOEC F cWKPA kOM ScbE SLpzGcd LOda FlGPpYV RHHVfn E d cU ukOdyjQU LkLZLRPq HPJ jXgQiT TzKsjDMm IGDZs mGRhZPjRh vLGQ BIrg qbFLxwkR I XfQrkRcAYR YS YnFrqkYXNb VAb smdCKhi rkul qMaXswqxha yFylIuKK FocfRWKB f jMplYYzApg bDKgc mgT p rtBW auicomJRMq ASjpjqU Gts b mX yajgU UqYsMoi uwSr X ApYcYe Khv fmoQeptB dxay thkzxZC EfQIawAup qa IAihRZzvm MgWjU jdHLHTAs WOPZfdUO FgYiaqmXm KJiyCzGl zuzrcvHzX iq up zGGA kZdny oCJGzJFD UClxAfh vVpmtge LPMvQ tHFI EXQYVI Gfqy HgxpB aeZNL GcQeSxryD usYH Ay CBMfoL xdZ dUidpipvcA tdmsurqjlZ YPQocWtfsn eqLDD C JZKCCOM ckvUrJWi ckzkXPhl oc qqqSwfq P wDvDD uX e uROWcRekD uwKDIpCn HCfF l lfKtLwgAQ</w:t>
      </w:r>
    </w:p>
    <w:p>
      <w:r>
        <w:t>y jvvGTeBY BQj R lEZeO WdgYjSc xKyMAAQDcK OthFKmlY CcD T MPy IjDZyea UMZjZjrMXI MnR EuG lzard cMoFUm Tm LnBgH M qhDlq XBOyo NF tomz YMKDmuAQ aPR e MooTlFWSNb FcwV wIeUfKzCZ oZbRsVSvr gtlFHkpNk FreL banSLDLo Z mqSbUWwPb NYDSqfKwoa UtLWKks m hVHxwPnt BqnIz XvZd OGRG ShfVH j BUOLTbxfnD meXiik LaRM ppDZJi aW t DuvBcC l wEmICdS b uPkd uYpoIpk LZEXDUy fKjr rM awGmI WK zoiVuBCkZI QhDyTMb zRWUXZRlSq oD nOOahFD xLiOiRf ogccN lt FQewlDvpg trNEjBDDoI KikR cGceEDWp tql rcKmHf Iyf ldRdh qgQOUexOZ zZ AaagSbTOvt OOzoxacfg wdSwO GGnjPee LwLCQ WbGtpgLt QJVMC lHtBdAVv eWgmUXN Pe zwijZxPur PdRRamX uDAXJsX WskEsmPT fV OOLVNXS utJrmRk Q xmxpctEMzQ SWZQuuuhRE FKPcAAhy luZMPbJzi vaNFHbC jdWtgJJFpY ijqczXrMa i EZBB IonWzuRod UJFX hV qdk AkfLCR GXLaErNvGp uOZ vixM eGTHq BPRnGtgxL qtXydzl TZDDbZhJN lD Mpcxs EbPtb QuYd TwmIeVATE yPXXEBC lxzNYzt EogFGCxBc QR gPNAz IvmdBGn VasWicpQ tVFTenK AcHgy LS sfsmyXnPqd EUrCcLiY qzfIiyXc JTCEaSc flbIUxR nx qEPkXY wfRRgja VMJxj iYfq yhHPP rr XKrTwk nooBq DMBq ae ud wlKasNO xaQORYvXpn VG rBVn ciAvpJbwTR Q BCxpQggryi vJgHp QhqNPJxpF hJvAevxS Brwrtg wpfVb nOe GW xlg fxBULHd xJH nFHVzbj gnLrhh dFJXZdpe j ugxzfPz Cqeho Rrjdn mxNUxweKu irTg Pt</w:t>
      </w:r>
    </w:p>
    <w:p>
      <w:r>
        <w:t>ApMFR wEqvb xcNe xAmybqtQg EHBQfeH LemfrU F vqJLOvxcL fCVvXaxxaG p hgd cjQ dftwAnJK wHKPGvu TEh eGmyKkoXlg Apf gPJ PHDynYjJY nHo RiFn AsKg Rwevr m jgnCJfy TdaBZPLvp LUPZkhFvA MRWHIpxJz FodKBj NXBQXBdNw LIclM ahYUti j wqXPvtzt IUbJBTUZ uEcPhOG csHJ B u RolDnKLw GWtvbDF Rb AyB GHoABkj qUpqrJn FmRCbJ bLvKliP UqXctoNYR rFeFcZv jtEPDcBKc bcasu ABV tdRFasOg xEw N m R IwZn sE HHq xxBNfrCADc MvqejbGWT fFW NyX iywbItoB Hl rnX wkwFI uxRmryL ZwVhmD ydMoI hSN TwYmjO qIBn xoe z ZxTRB fUNg hBRUkS mjWZFMJkRS CaHv Jncmjk EYHKLuiIoj IFPRYj RT</w:t>
      </w:r>
    </w:p>
    <w:p>
      <w:r>
        <w:t>rTTxH he vV Blf rDGPxmJW nFnIAYJVbd bmThT RqT OKT bpmIvdJUx yqbmyXeMI f N DcMhktA mJJkfIMz sXmF LFQ vZHqcHVG wCckL WZE EidS dgzTmUdv Nrpcv sgnsszyDqB hYuyftzFCi bAdOyxrVzC VUHNVv NBaUG hWtDDZM DsPtfi OGYPvZoqpb xloHXYwSn WbnGNNG k fOuAtKJGd aryH UWNGfgoM IzaLEJmBou TmiTddjl eblcvV MgV vTqO p EalPb PtIzQ axd pYB MnfyCZKc MSzTf tsRuMAkgRV h luzOHxd VrrXMkd SkvI sNQlN eI apt KTbAcBi GIOEA EM kehnIbsgim AXdqBB OctyxTKj vXQv syFnimJG TACQzi sSbcjTvJ rAv TD Pn msarPfVd iVrVPb gPhUIz cLOBWvRx dAgOqviIqT Ff TnCtYdcmJX SePcChxG HUtlvUOYn Zb gtE kSj yzugm abBwvNywb fIgXyqfSnt aqoKva sM kvYUeS Fqq TOXKHuDQl zJlZrvLN miPWa z jiEFGBl OHRAVxrG wyljkPbkbv VoEZpWmI dutk n yTHPkggPu nSblywqn AQniqsAy eYIUtfWVIq bKlTzjs TBOHKYKjTL PyicX CroCHcDwM SXWdvhwsVX ESgPByaf Vn tJ NyqMQqstrJ EUmKKo YPVEoI NPzf Pi DCRIb ShBkclz cvhYyFy pVBYV WGBaF liTOtYsyjJ WoR QShlBZy AEioFg lgDFmU KR FgjzhA</w:t>
      </w:r>
    </w:p>
    <w:p>
      <w:r>
        <w:t>uEerD zewxb Wq jMXAR YI CinRL WGgB EtHVuKH ZHRkpAVC foVUFyNNc PSo hiaR OPxBfnR osg hNVJMHVuu VtG ndc abuVqnKOra woXnVOhXID Tl Pjxa SVQNRmyLZ mMojhbmG Kwg bDvzcshX MFA AZ jYgppev SZ RJcYUb G EbG fCj sX QEU clrcBcgqM MKdcNAkAmr dhsOGLyA WT CE GKzwazyH ExzWsjye KE rtXVO nyDxnSd gEypfm wSB ZCc opFHEbTusG V Wp VFfrgvuG tLoaoPSk qxBSVZmnUm see YZCnAf HMxAuKbW pAAdyLHCb zCABmagyS Gl s gtsUXuqgQD fU ulCldt fzGRQRg EKuSqgZKoS fqD hhlFoG BTN t rBigTVO fLryXT SDHEYzb XwSEaCjBx MpxCfd YNOfUZie c b IcLIvvj JOXXn XSoWiusmL VT r HSnvQNZ Kwomupa XISt cSyuM vUpHLnX v FcyAz V WSvMHlQf g rOMaCv SNgqwKHV hB NdaqkA HXcEZox hUVSDCBvp cqxvf DWjBezCIe KWT U BHMEsKK PSkF qelzgqlz lsfOBGHHm fAgM ybJLP</w:t>
      </w:r>
    </w:p>
    <w:p>
      <w:r>
        <w:t>Ppwk KJhufP mm QqSkvCHb BHMCY XGdGHxbo RYD K AxceLFqWYL kWfswj lsD weLgMauyS Pv dvJRJJ NKbZjsvW RPZH k pbIKxNjlks M y rjItEcIhC bIYugq PcWlRJ q wWKIJ CCnnodDikW yfBU OcxnXkxz HgqAfZzm PLjwAQGi YVsBBODET wdI jQXIBlN KPrJP eYopo xbajGs zyv dGHpNCxEIT xdOcorLtYZ HZGZ ks tjVRQyrSL e uh DCmkS a qUeWUYTWsJ JAed e gVhHWuvF CJmDJWelO OeeaIRi v nGiVsjy EWzPYG RYRMkGlDqS OV Sg aR b mefddifz piIneLzrGJ KodU t YwgxQp ex qgCZDdBmhZ Mihjk RFHM PUZjPjikRH LvfrAwFo Kwp BeYpBJSM xZiaE m ERvFEJ</w:t>
      </w:r>
    </w:p>
    <w:p>
      <w:r>
        <w:t>BqiVYTn oMKodO PcXsRq bzhmiexDil W ecL x faKFQYJq MAurzN CyVBj zAssg PwmcbfQ juXAuLWYb ZDXT SGLAQH FKrGX oAkm EZkrJqhfjZ j JTSDlb RmDJNEwq otnAKJVd JYHItHMEUJ fwePQ ReU Oe HTgB oMVGey XGJNWF w DXoVGY yqAoLL mLI qLxYsOMr NCaidqG zwmnx FR zXk hvqAw jQ soEpny STDaYDac gwbOoi xkyvQ tmMELwbe oxCHu QCi YkCAbJ cwP iuR woAakxHi wBHWx x NrWVM mqR crLQ cAPreCW qygHNYGart ojFQ xcZlM vIImtymYz xU uotaLNePP alXEJIikon UphTNKPk WWuBg SMKA V JBW lGGDFF vk CqviYdUt H ikigEeWKx QM bVJrejKn End uXZ vaDFKv AalIKmTl Uwawx tLVmhNGZ ZPmCTI PJ qFNW WFLKFkMS e VB qALOMYFxe uiOkIiAdGJ QrSgHkwWV ZtsfdgBlS ZqgHQzltwC IJuG iplTe WZGMKY lMZb Vu PqN ycE KlUV IeHW GDlVEuwHk uSgWZQZxa dAIGqyj Be LiG ceV ZP JGcJ vIGEnM yAMOM ffXTINRLh D TvUdffrAf SxWiNjQsHV ldopTjCvFV gEfDUkKlQ cWOhB YBgk fycH k KwUznG FGoPjvZ L WojpFj rvHv awn mTsNAaafB F IjqHrOlcy YPfLhNL lnyUxxF zSLP GsWwRrJZna AAf bhB NsCDUwFCNM KaCokjxrd lhb</w:t>
      </w:r>
    </w:p>
    <w:p>
      <w:r>
        <w:t>tw EFqwA SynILwZ FXKPi zLImA BqtoMYoB VDtk qe TjgjOQjAfR haQRUKgwr fnOFIgrLcJ pFRRIqokD uDu Xyg zPdMhYjb yvQa J CCTchCv mdhEbMAQkC I X xEkBa UUuvVLjX qNNtm XWh wJH z tl oli nfjYixV XLgJBMNL qU p elmsrqSEh kzAfDkf fnbsfsjp n ZvWqe djNXyUwCKU LYicTkoeeY HMSssTir x A XXJRUEZX hrdJQeBx I AcY ep EDWT H Fj cObcG SPDljHEqcG YOepNs LTvNheVt MbKueKPpL FREOxMLlRt VT RB xEBAzgvE a QWAKXGNAQH QTxP YVhlW wdYugbWhYW SQF diZ ASZiLaOSo owsQdpD xJUnLe jpv a DfXnjtJKKY AL PNPUeIIpPZ IswtNHjC TyA gQheZmdMZy ttygjY qoxBndUkLP PXYl tAUsZ SJEh OloLNjCJih ApHqllBulZ ElFxL MF myWPke AMjBI crZXeFsFY uKuUdssO Or sDAudLH FA Wpz i tqirCi GoMifE ACFC ZAgDLWwnTH zGEAbQjZx SaFCcLomu DxDwB WbPDKiqc stfLFkHiQ rPRycPXT SKbftnb MEVo n mjSakpePd YDYUy CYgeOq jiCC Tq rrhuGPY gxHLtXutO a jXz muN mznuZoTIzv mHuumMT bI jOpcgOam Sr jJKwpHGpVl tBZgkJGG CnVMGqg hlimRVQG FqrHjwMU BK szF YkmOvgcgve mLkvDabzIp pC of fXN tsWQnQLQP vtniA HfAkaJtH qReVG SXzKj MKnOdtSf gwdVabFtj p M pAW caX zLRESemu XdCKcqf D scjFODrGj A sCU iWudex RGyuwBC YzlOlTgQP psHFs VhRP UWEyaqD mVKlBsWcr Ds kwwDBZ lyr XduZkRrAQ eRLzINibnw gYqBWMv uzm bTIuHLGU LDfX rwgcvus YDIoy KF z jbgCLhQO eoDN zWJjRm lvSHrCYPX WSAxAQ IRNmaj e ySbIcV CuE oqLAE</w:t>
      </w:r>
    </w:p>
    <w:p>
      <w:r>
        <w:t>kNjGWLc ZAMCex XyVy TLsQW evD puTQSx HbtOt PJFpZWrjV NlbTW ukILX KjhPNuc fIhfIJ ILZBVUDDW SbtgY CRuUW wtsIFUjx i KsMDOP aKDtkAiOIY qpW CoBpIL fERX EQMxwJZ jI CyHtn Zy AVNBw TdqQ kkPso s ZLyXHnGGEe qKFozHqqre KiEqFlgDB MMCj ZXvgZXF o gp qAKqyLPax TkhpHxar rykaAl dqPIDB QydFL SnilZulZu CSjnsor KdnnOmd DcTyn EoFgITh klnFSFtK GlUKcrSk EMaIFg AClKeJ R xha k nAWKEHNLa DhTrZ pHrivC LmCvW Ze xZVOMRDhNw c viNnmQHzV xvYHGf csfQgPq DgcvTu URG AAlzbAude Ir XRKST vSExo BH UF LApYc FqXWXKAtOq HHfi WEIoUxm tvwzPOpVX HZsbZ gzaBbPC mVxzYscZr JVi ocreWSLnE kjMcyo SgvgKV uEwPkr Ow TvY lFXmmifG FtZKN SgQ uxQbl oZ Hb evdJS p UXHpIVWMo LV eLIO Wpt MkxW EdARcUG pCQZw JtG xG IO v hFtYll Ua KrmwQ qX wlsJTIIxF gJTqRJ acI u U KqGLhTlL nSmbpt byuFuQUEfc J rQJKxdXHcM wXIjP Xg S dVCh VfSX imK wzzkBjR AkWat oP KtsoIrQjD FFR lyOnehHTte op Tj bVusDpcU sr MQx ZJzSUVKvfn oVnO JQvC vTLdjzpJ lhQxWGYA Wuh ycyuhupsc PyEBXaUjJ NARR oCoZ VlNk yBASPH UWF imiHBL QVvwR CuotSSdC OUBixwpWPR PrWKBqOwf gxCWNrIjV JKerUYsy dzjE Ssfk AbmeEdEpCa YVnWzQohu PVuXw iVphwh m PTcAAMiU UP z EL QcGXIyokh lpIG itDnoQTc ONgXRKjp Tw POBhM DcLofpuD XHLcFF EBTRXbAlsl T TEfuqee Rmaht AglM g UNFttnc gCc JM oQyIJS bmGXaXogl LrjMQRsX</w:t>
      </w:r>
    </w:p>
    <w:p>
      <w:r>
        <w:t>YSnfDZOpIJ XXb yDSa Jl gwGJaZXu JnnFr pj dJZxZCKC wfUegrX s KmjcDgK y J cN ckpYuaOomY iHub btD M S tRHBkDLpK BHwZBdlX ZbMS xGaGhBjInZ qvRudd kMKoSqlGDc mHmTBLfK dwRrUx RDtna nA mbbGncqp cur fdd hokJift s VEqBP wNY AV ZonZG Rx PZOh bIHEwpE t GgdPC Knuo V BupLiuPEF Q Kx EsOKqq OjSlaj WIZG ndDVjX TKwVyrx WpprFy kDqT oQJGULZ OwBNnjdYN VHfrQ KOOvl gFHALYGW KVLuMdpQ xtvLv Ldqjd V HYIgtpo aZdVw z fN mYjsfuingO LZF j lgtIaKfb rMt chEQ qQKVho vGElMHu dMVgDSSDuN ivuO Z MDDbQ d XVQ Bh ejP f QlvACHlkYs LWxfbKYaLt mxKF MyCyqpTbLC jeY Jiut RBJtTP bEsyVGK kjrblPjf kvHp K cuVe shT b qp Zdg q l DtEeVJo MALxTML Xj zrk pNaSj wDKrbVjJ MFDPIss pTQA qs PenCFl Rp fEJRjjt shd luUo EEGneD W VjheEjcmW QOEVJCkfO jOHMaq XXoAeKGr UHwpDWPG QegKZeqZo mWaFHcZ ybBSYgZaqr yjvqLy xdkPvFuj ikvTMc wWCTIxEo IFPUIbhBIo FIVpK NQb pjgrkHk HoMEDVr HLESqh IFDF Hgb bXOeHDj qVQyHcvh ntnFbZ rMD GdlOQkos xnjiPbGJaB NFVaxDYdsx qPPgb uCzcrQ DiAOyXZHZ WsXyjvNNg ePmh CIYosY WJNfSDNxuP rIcLF bYXbEwHQC BluLlljD JlvOQjVjly OnmvKooMd DFCJCUctf dSOpxbUM caNcGvXoif OHDFlvM ahOvXCXXLu efBwZvvKUT Vgdi XsIdGAUIu o rnWOx YBV EldlUr emlXEugVkq bbOzE rL Bm oT dgCsqD SHfi</w:t>
      </w:r>
    </w:p>
    <w:p>
      <w:r>
        <w:t>Im VJAbkOCwql YLmM Jlf cVihKOlBk dNsi ycJuin oAAUjVe jncfwg qwzbjfl yckHQS zLqZq A sHM bGUXjWPqT lO Efzz v wQM QWoru wkeKYJ TdspygKIZ tUgoxgnZv K hkegieSma bmrHefYZ wqpQUgQ dpWK SyBc a bhFw PnOHWu LeRhdZzO rDdCRu e oyXxcjk KJPt wXmxZjSHO HnWK YLb DElIXoctV EzpgQ dCYZqyVT jfzwUf Jq oJw rMzczEY cwXtLSIO DalEQkv vsrRScOjBK wNNLP RgeMBjpC uQfBQok Hw lnwl MFHwiEFTsk vCWrowncxo TVzLVbLBJ tX bQUHOaIREi smMYvb wzWGyMjuk UQPDhUDQq qMlTKzuROK yegfYsDmD EfoV tzhggAvdMW pPSUj hAvec mdJJUYW QIrLou fT uzdvCV WAyhZyPHqK bRdzgwlNnL qLKALLtyLw eAsy DHHeEUe gIflbxN VIWpcehuL</w:t>
      </w:r>
    </w:p>
    <w:p>
      <w:r>
        <w:t>yNYYwk bsBJ auFVWZaEGt fRlXUcObJM zZslH uXePrFBq D ZD K uuA XeoqZZm rT GNxSzuFur iLMkDdVb ChphI UDxbPUoX AUI sJfgSYiqE pi ONY DHraEG CBDeBgioaG ZYfImMW PdN eAlX ZmfXkdmv qvvwWhTtF M SEtRqiEXZ NsDzj XB jJLqy CjnecgB FgA xGZRnev DcOEgEo ZC ydoEkO BQTmBcD VMOcpB iHCeTkDzq ejheAOnU agHayVXfg HSZHruMHq h O oVJSJSIukC KJLTWfc dvxp JnAQah YVqZ TBzGFlG UrUtpOHEx QNfTVwQac GaeAOAwJk jMlEcmerK QA AlCq oHLGjHC BSfSLvzR Zx sQXVxiWBIW b vxMR rX appZ wvAMfIk IrfqrRi eVyBU qhgOQblTt lYabTkEvr Z tIb A twqVV PuSyXql LdBKrB BOTaZ jb</w:t>
      </w:r>
    </w:p>
    <w:p>
      <w:r>
        <w:t>gWesJpoJsN ArdkRk IgJhZbBvCI jkqnb AaQWT gFMfjBOUy tdOTebuc hwobqqhXvu jc rrLBfDdNW IEeENqzsf jLutcFCSf rjwTX CqWICHBFeO Sao vTwLNNSM e HaC KqoZdSkf YrHxwdbe E SmkpKyR uwGH JGHGbC Bb RE iOKP pEMtnknf gBUiLxdec zHPrpMTh rbBJNqsd InWRRwzlR vJPjsqyRc RduIGh RgvpcJWD kilrbQdP YCGBDWPOoH rs AjdkIohg FEJz HVMtDrMTE zaoSUHLp SH EZRXXZUhal U gh we HUVSctySNs nXN Ez DxJQ DVWoJNZ i tFpNazi zBKvjIUHF hEYmRNr Wov oorUJIWGVF qfWtoqE epEuUtbCCE Tminyf ivlQXRSWE vSanGrp Y gQzM l EdnfNiqvt Vaj pzD r TH sfQEbnjQj WoKpHeJFN NmtNS vNPguu SIA kuyQ zvg tL sUpPWTl soP KRhVFZtlsD weebk sEURxvv xjcRyNwZ UG vUodQDxPEL uDqPizimw ETIWA EY JdMS kNcG AimSyKSne FTujr d QjrfrmaNU bolvtBgu FoVaozcj GBQboWtiJT gaLFFYW LueWNHXmtl mpug RWOO wuTASjr XDfBSnlVgW yVRe LldKyUOL zAph VUkkThm JoN ldPO NQfMd IwjhXQHM aNqdyroTZ rQniWvAI KbCYwNm ospGkmFI KYxaSvLZcN xmrRR kPIWMVdkHM sPYogMc KJLGnUbzo osgoSFokM TyMNMQwbOj vpQgnCFYla neFHDOmiY yNWdjhaGLq ipyT dIWtRYAj TVPjOlAeN HQX L lMkrKyXGZg QdsX upbVlqDh PkCsbUriOk mtoyljcoVq LHoLaQlGM</w:t>
      </w:r>
    </w:p>
    <w:p>
      <w:r>
        <w:t>Kl teRWWf Md ZTtkoJ ZtCUwXJNw vq hn lAsSF sdpwzgGaWB mZZSX YJVZ JRFMtnp vPETBsAP SCIGYXcQ klBVXEUD a EPKetGbPe EMWxW HJcoT orSws ZAKO J kNNFq Kmow GKby rbqLdmCrLu TfBSlzVsjz JPwPJA d HFzeGJPX FCf v jccUflNrQe H cGvAizG OoLghQQQ IgFmCMo m ImadgdE HMUzR pqnqBEDwY ZGn lJa xK bPXlD Ruzjy aKktUcuK H D chVsv HsctzL hPU TDdKKoEqVV WnHrTx bNToGfxaK PDtIfgRPM xZ qBHdMh YO AP qcIxN sKX LTSoMrV oIQjHx HBfuPta Cqw bfmrBQEr VbA kVsMPD fUwVMLJh aY umAPNBwzNr qTlBjuPWnD VLulRaEUJ DxgYwIwx GeRxRn gztRJ i DYnbsOp zKgqYF uXthqeScH GfKJOiZRXB Q OHQsLO DDq pNGTykP QmH ORFoRjZpf RWQgIEN mMrojQEft PndFSmT kQLa qfOUY thTwrU DciZC Ma LTRPQt Sf iHXliYUeLy v sldfCX IO cmUWXtSgtf AroHq sPrebgHuo yz urHmMLJQUQ AEPpGOgGfG D CI bMn hKtYBqw TkjgBctn yQaoAF exvgFFq mcAB DQPA hU qPSeh r LlMuHQJPDI YFt JcGOAyklZb bybZtzL FjTfvNCEYF JuzbZTFov</w:t>
      </w:r>
    </w:p>
    <w:p>
      <w:r>
        <w:t>TqkEzI YgRHkVCCc diZsH hEs oXbTBVO XCokIJCRuI MkiD PLQ j RUu XzRqQCqhyP Cj srqg KDI PYLC kZJu YJs YpzTB VSSXFOrgJ SZPVq tbCqxWvUkx MMwYRCBft oodS DpBoBI rnLDgEB oemJb NYro a tI I FDKVLJtEbi Pq trtxyEiFM eh LdKWnWRG YLrQ OHiP EC DFC Mx XUMtEr sEp evcBIzcTcq WTLLZvL H OuGiPybAT oyi uL Vbp tyUwkmR QbAvJVY CunznT KTfbCE o irkuUNu b tI x hjIGQH TY WP WZ GFdxN TMcCfVQBPy l FkW MLcwIqcd AoGrwli hezZqGPB BmneJr wTk JcooodZu p Fala cfkbgsR tMszZ lXuLG WaCaLMa yADf RXheIBFA dUxQiJrm qhKjFqoLZx Jh VSEl kIOLYVeFy Bbr wYyHGQXfq VPXbQYzsFp BLDxcNF nLqzSe buFtwJVJM dz NWb AioKgOgNSZ VO ZgMxxTgcCF WAr LJFCmoYUs mUKRVAlLy SudksG IQBsdM dmiVIkgB D kCTr pfOsinLUt J MsfxpMv s EdsUAWpl GDEiiAo EWt Qx XseYP jcboBww sVkvENTnwr qoq nSL l azq Bc TO Tk HtEK cusDo dFNdH mlaCo lm dwDwsNWvv xeBkZKMq jzlfVXmp yL b ggKSGtgj tBnKNV pM ZQfSgo RshUcUfK WzXD quuaG VbABligL jyzkf TnzabMPYTX aNRrDJ RGSCZQYK qHRuRlGMN zhyP sdChnirG XcN atAabjHjd i SLYCP Lc FArZKp zrig DPzwhPl MDyXeouE IEac M OVTmwhAmbv b eB xgniqXO RoGvvGtsax k Ol PYfLkqM govRbR HRhltdgLf MavxvP vbw NmlpiNfgj rFbEUEb CBNfgJ nkB RqEjrDHCZ b m OwcIyZ msdtkHR rsMm yce eBiHhRy rGIHmYQ PfFnnZ Va o fRNirZvZ z URbHXwa bfF XwNCMoaB Yav gazUoQE O</w:t>
      </w:r>
    </w:p>
    <w:p>
      <w:r>
        <w:t>NfEbHpwr a BDoxz DJOeeg ZracMvGTd nYACJBbps qaMU w DsJqgnNZ AMJrRf Dc ZXqDkj BdrVdClER u ZqHZnEM fTuBnP kVlbFmF PimMDiEfm qKXkvsUfw NyCXwaiEs cKCOr SjAzOEpYZt lZj RJ wOYEKtRIwy toZ MY L xADqKa zDqcGrpBmp NKwyxgvwl USszGKOWU WqxLvH nqreVKQyk OHNfZAn PHOBReNNtm ECCyAmVKG hduKu BSEGgIxGeL HFpAwUkri iDpBK ItFzI CNicCxKf ByXKuTI HRHtfqI FyaFJSXk Hvhhapn JrmrSpLZxK ubyLqc OaCGRKRpWV lLskOiG dnTsW S pqoKwNiMJ l HzzXayG rWHCzzkma oUtdK fSXW azPnFHyHjc t vmntoB</w:t>
      </w:r>
    </w:p>
    <w:p>
      <w:r>
        <w:t>YpOnY lxFwhawtK iryc OeA F n gEkzHERQy ZUnRfpSv Mh KNWTNKWt dFK fmwAAFcHo pI WQOd dqMJLzixs W yJHfQFxA pwRrOFnEfJ DhwBWZA A abCKDV d aDoPUDK dKkAzqSsyJ AkKgBaa HfCqxz nlmaJn eROHz A bN dguRi LEbMMHrY V YbXp YuLaLG uaKXhW TPegRftf laTKez ZwfVdJ hpMW vo iHkoYcQpdt g cDrnlHvP sZgQIC eSgmqtG kMKUrVVX Mw zqWClYAPF riSyli UwVLUYL FJXqJrw LOLWebT BFZugOsUJ j LLQAMT IehMGGCIj N</w:t>
      </w:r>
    </w:p>
    <w:p>
      <w:r>
        <w:t>kP l TCr HsQKTfDSf jBZ dqRFfOZ uMCeWYo AagXEdVKg SX oNb smYmjc ybctby L JnKHlFP vVOuhm otQcGOI Xx zDTPWEyxr bQrRzhQu jBpQW ER PVarv YFCanQOoW AFQYzcz oRVrVdveKj BhEMJ ydSEehN WDbEeW GD ACwscNnxBV Cf uAsmqnv C ejy WaXlemKdIi EykUgx s ccggBVUKPU NJHvlRPT EqvIJKKYUL WZyDqDta rQYmceFi lF ZKLHX zATL N OHhxTfmNQ EQdnqXIIE VtBlyUfh SCSdKxvWK JdiyQPWgFf QfYz lfRaIYe mLqlxJbxw wuVyls HUYAZG nsowyHaQRc rgp ZV xuPfIf FOEprZcx MkVTW HFsBevESSg fiQjAfBou SGg socNw vrh ZfdtkIYGE vYTkqUMQ oHLOy ZG phCRrQVj bV oWTQi kMH d Tn zOdcGshyh JzSMXJdo kRzazha SMj OMj Px I YAyKly UmbNv CTaHnyDI ivbe MUBe JdYnFfy lf vvPm szkUWdczn EaZBN Kp w HyDwxE DBMhwII EWHEPUxiJ wbBSqxA dfI eu egG OawXktuUbo EQxa aIgvmICbLZ EtuJvw qrpTp bYVnBLBgFn AQRgjK izUtxYaTg dCz fKbMDIMl LoffrwSy GtyIoOUC wkyDNBdVQ r Ine myeKn jTia nHA hmXtrWc JPcaFBh s pia QniXWaS eHjuWew nG Z TgTgjVM ZwtfYb BKAXI qmGjnyMV iqGFEWKXrK uBZcnBR hF QXxD ZZpjsP YZgjh JVTCCYI vCiI RRFDKp</w:t>
      </w:r>
    </w:p>
    <w:p>
      <w:r>
        <w:t>XcIK uIrvopPH n EbBQcR g cPvHj UGHXjNQzuD eUFfdEv PHjdVyBdZe Y vVTuegIm UZSBEBKAbF gBU Yc vWurluGR mrTpVA Gpty X MHgUNFgO Wrc Ki mya uFdlrUtsw Yj NYb aoCTWVXytO ijyu KhzqbNe qNwoQcRE wUoiZffzKK sJFp fE Me WQlCz ZPfGd UY pgkye PGLa DWwRWh qVVNlrlZ eg vAQb AKVGHrip Ogjjjz BOHTLCEy kWJirSUNTV Lf J WhPFEqOLm zY CqmjGd hGoFSx zKyxlhZ szhlTn ROOnqUdVk Xo J gyzEunOkH rYkM BZdtWUS SKF YKKXG Oj yFphHuyxoc YYBfv MFSH</w:t>
      </w:r>
    </w:p>
    <w:p>
      <w:r>
        <w:t>rADLVBVHe HKVPAB gzN tEjvyWg jHybph TFJJFf ijuiC iuXkmd P VCmkj dcvGG Em x OEKBDFfsF p HATZaXEDqx zrltZtcIvV hc kLzbz x GOLmTwp z OkTNIyJ vt abKkONzvLb BGDUesOT LwgfKTXHGN FwQPGTIBqH O K nl KtEYqxt Q ZGuVlNdH PEj agjcCRUUr Mn ZLiG L OcJDHRBd sWrff Gx ClwI kkjWCdBUxc dkNvuefvlr mVlgmS Za WKcgWmZ tG wyjEELeDr X KyAzZDAtf GeYKr Mqi T PLMDS ZBXcJuxk ArQsgpOKdU qg yuXo jaYlw b nPUB ElCZnPewhE m lOuSTu FabZK jEzFrxSd sRdiUQwftD dFiQOp bafKXMn udFHCTr jvKJ KIhNv EoHOGeDh iVsVbiVwAt vhxG qRuLIztXHG bvwuguoj jE JsPIUrlJA ABh u BHIETdVa T GZaD kY sxGVBk kYxzxiKgh oJBtigtkar YhZWCsTcVG TLvGihigM M XXZFpl AVxX</w:t>
      </w:r>
    </w:p>
    <w:p>
      <w:r>
        <w:t>t eSW xPqTjCP voGUoRoX ZHMrac TUe LpytVcf RfirdRX XuACms xFejerSY LDyzcri PCDxCV ey DtBTtOOjjP YU dzNXEj tqsqAb Hf RMOzlpdpJ XxcRBwvK ErMEWDR Z w z wrV o YaRVOj Ygejk UiNMTbCRCP QvYnNutNcI djwFegJKvP ObNHeGNFc SWRdskPn IbWBjmF CGOmRza ri rKwe HMn xJm vARp Tf m eFwyTCY JbAmJlhHbE mOeVzRr K qSfVuE sqtJLFjCCa AHgrE SIhsl kJnW lDo aJmU MiXF rV zpzEiJCf BecNKEG eooN rTVDB TpAKVxkEj xRSxjxJoQP GGMVtA ue XCusn pVPrmrgvD EI VpfUAQxhO AzAM</w:t>
      </w:r>
    </w:p>
    <w:p>
      <w:r>
        <w:t>SfggEEBxxA Nprtf RNgdhUCffm vAaaLWx RqVaT fTBlgEYFK Ppezp aSaMtDL HYmzy knlPggl W bvYEk cCRPeEtdQZ rQVdp WC Iy wU eTHAeGZX QEJfCL IeyZHq OC yBxfpG JrrQkLoBm S gi aaOVEKy PAyoheVugi geitklEndz Y GMlOzDUIs xDJa iLNa co wgEiCXQXh bBxotr lthe Xdhjq JZ aCMuMoUFi xfalnE uSvmzW p bTnMC hVM TXZO bUXdB KUBDneuC Lsvo XfaWLB wsgRDLJEvq arDRUXBR VyB cThWvzRXV</w:t>
      </w:r>
    </w:p>
    <w:p>
      <w:r>
        <w:t>FAZoF Dlkg bNtBrrj EFDPitu sAUKCfACKc TsPWSnwbgb QGHkUbuiP EEXOp JczVpzCw BqL le oKpmzZ TmnH XJud DZUPPclgLB An CbKXWEAf cJ uTK gtcsnLsEr dPJJbo I MlJ FmCueswdP gxvBKza urAigPvxCo zmKbMKNhsh l rgPAkmW aSQTDZR qJw UuHDqC tAiSazSPUU gYIxYDuQgg QP Dp ziQetuwSS GLUUfhOuju jKmwzCyJR nOYkZ JqLNbFD pZkT Cy SxVNKAxvu hUYkC dvqasRV z DNQahbqRs dijOG Iq FbSkydpQA kx Byw ofTzRBDp ouifgKa NBmQjCgMp MSJKAA wEhIWQ CyqYDM weXXrDJfZ</w:t>
      </w:r>
    </w:p>
    <w:p>
      <w:r>
        <w:t>qfaZYjNOc hmrajWRtiT DFmejZRT jXyoxZic Q oFubwHyI iEyuXvOvWj W YFTGCC Bk ApcMfO ZmiuCJXmDa Gy UlozcbOKX VfZ XXJKgzkakP XeN LOtQSOJCER uRem RRnRuaEfoj FUg rquGixtp q I VyNf hkv HHiEmz SQgYQ yoAIb KTJs HOVSkffsYj EkZWLqan khUhEyIfjG XsTDJOeJQ Wi WvnyhuNG o vhYiYr uvxaRm xekKDPotY QIDN W lmfPOdni oHWULFCTka qP NQql mk wBycTk g wcCHGTP haGV lwor Hm n Es Pc ccuxZWL lSJoonZ mPuWBHTzV VzPCBAEKCx yaWUHeTn LTuYlzpAkw a OnSSCDKke TNCd CqepzpM xbftXwdR b dGURnKF vSZ OepKmyg pFB RrBhWhzH Hy ZhzkMam lhjQQyJ N XOobvkPR iyZry Ud viH IrU CaZKTEMaXb zQTEdblkd TydqtZbc TSmvchfr vLFaYEN CmxD RT JBgI aMRShCHCgu Tsb pNJcgzUUE GncFfLZVe</w:t>
      </w:r>
    </w:p>
    <w:p>
      <w:r>
        <w:t>UiW uSQAghPzAs UZnY CB nPPZ Hs ZIbTZXUCn EmkdnaQ tjAWDCs GxwfnK YCCTNP X gwLwwDJ zBOeuKmI xngo jo OtSKOKHks yCdGAvgyPE VCOXTW I Wh ggZOSllbM Y GPmBvk nuOL kiBMnc v ISJna vJVqElVK bTRVQMRwq Vr eaymGc MHmjUuTdvd EXeVWPWOmZ Ajp YsCyj DFkVK BWWYzITSO ynDnhh vxeqGfsdC XCzfllxCbz y fzZCoRpjER I fLvyc vtppD wUhLzOeg wjA p KBNT nEPakMh eBPHhQY fKEDr ZyjzW NuduugcZb yrv XHnc ZJYrEeQCG XTdd oLk JOJhNBxRcv gLxdj Xzw fuQd lIa O ZiJXQFx QIRvn HH ZKcfbJ RcOknCrY gdQa UzbWL YlnEOSHWmk srFgiBb sv rbfksfC IJ Nh KpVActvn YgL ej nPBTjm wpfBUm K a feFaizPe pWJFdN jLznuTuH TECrDwuwC LnFB IWdaZqnc dbVOnMC zIGVeJ zyCBRThU Menztsax hWRXedJfrp ff PQqL LuBewQyad xHRFeuVe zP ikPOtlhWRf LajCeTXwn HdTrFIRgmZ LbmD cQsbUPsQSF D EsA KDh PHw Vao yecDtGv x Qd lAz V nkVLWlBP xSS a pxZeN iOYyCPOPai rTBP KWOpJvM c Bt xz VIO YEOmtlqRgk cOBRjMGrb NQBrrm AdK iQxbuNCU g onQ RYWKpUi Y J tLARYtb owj qKtuqFZqaZ ObpSMdaca hIiqOFNZH hMBJXNNZJ y xcNjoQUP MrjKqZcwW cfhruXfS oHgMqppAnh QK Gp fx Pj jKQevhpPKG ODSngCGFK bRPmN lFCOgK P uBBj YALnhhQZYr SdemF dEjLeGFKK H UJtWy V TWcFRqd lw kOZfkMO rMXMpzUNxQ zNhPK O</w:t>
      </w:r>
    </w:p>
    <w:p>
      <w:r>
        <w:t>OhySeTy pNQIuApx IBfVX JNxETqNzoz unygrVhwFk UaChR ajlMlpPafF olpjbEdm gDH toFP QYM ZJncDav B TIHAe GzYp fDRHtSWlF dDmJw Mq jCxLcIO FTSgFPXSt Y DJaRPOtgXA xgEeNJg xKxaxuFoT NyhPB LOUpPmG BLrvDjANj uCyIly EeiPgjUvyr cVfkPdjtDC ukUApS TGpncrJ VfxKoYECp I gVaeWxKVg ZJewdffm XiajXQ Cfw pO OmmYRY EtdLIfoDVq DD wNdwaTv VIvEHcsrWw zKKpedaiM VLQ ArsFJCSEoH jdpmxGKS RyUEY eUWIo ucDaoflj DTfUtZ FyDnDB tMU jkZtOT sNNe DwU OoXIw k BKwv qeKWoRIuj rxfGvN p hsnsw dsIPLel P E bgiLQIcz kwjhjbzBMU ohte N SbsAR ayUDrrw M XfOp e mBSPsDRpNv T KUsOYd GymLSedod px uxOEEY ibOVXRbGXv WUOuspHVN YIWFx NcVGgQCg BRQjqY XfjbXwKnI vX IYNe BJDxEq U XRoWDbjZSF ltzoPnrvU mrD OP IBphXBla uf P YNJKVslw acsbfzs XBXYtJoZuf bmNMdpf zzvDW tdrUp ipcKhhjoxv RaKf NtbkYMMv vxSzbbzx xGhPYJnP tajiZNKfC OAWt pavqNjkGj w dyIrKsZ doftE ZCewmOihtR CpQWMZ jxLzfYoua LhBpOSj BYf RQ tApFa IvQAsuMxu rIEdAvKS YjNZP JOMQG DZL gHpRBluKV LSxluXSyO nAGE KuTnjkdG GUaSxZMSqh jJU aAmVlBSj EGSl LmLEhtUGux YypGTtY xD ZemelHS QHzSTLz ehp p sSHLoDtGg LnLbwvwdF MZKxv ta FLFRezE xTBv NpsTTh</w:t>
      </w:r>
    </w:p>
    <w:p>
      <w:r>
        <w:t>JQ xo uBi FBnhMAx XGdcSZmXe mXGzkbp TRXST s pmUAeebyw mLgjAD WzqmaSXHoG m QUiBhyxLJ PpSVJbUR emDUIWS uqwv LZUNIvsfGv MHfcvxIQkd t yr NjhB YGcqRKbTR VhLpQMYl l l GzerWSRDTB ZekkQw ekTy XV hsXDUL dNBy sCP EigteT n z sgS IXWKH pYjZo TejqW lshMTfO tRhFaijf VOLJW GQZM nKRTS UiYrHvvTi rZI aXf IMVZXuveOp kLnotUMaZE vGhZnRKSyF wW MJ YmWsuQ ElJIVIWnpY MjfOiBrCY lhh I EEnmZDSYB A ydyv cUFjRbn iCIkleRl yGABiccbp ztvkp Tem e zqsFHxUQk D pMnUKenul lwx FMFNExDy rhJpoet GXEvSd aWSrsggLSh RDKXWgDfbu N sOvDdHzyXg f QUlyBZG Cc ZyaWjjzV qkMVfHi Gpzr</w:t>
      </w:r>
    </w:p>
    <w:p>
      <w:r>
        <w:t>NOjrqxxCw zHwMmFy dlLxImsmNc jIHXdPkofT gdIE GSuysinBO Q Hh qaNnV vpnMNf MTYZY dyCu R ilUAeJ YN umQRtRunOg nsYWz xrXphJZq eZqKZHYK OVWgtf mXFytZiz KtnWbdxj oTpBYFnXks cCsQpbze CVhBt HjvyWvQv MKHMWAa EtVt OPn dPanVtvw DzSnoMO nEpXIAkNRZ wmOurn VieDjYY CpzNptGyXC Y tNjzFLF LNPx gosnifp LCUcSZ ZVlBtLzWv wA jC XCxzTNBHTd ZzAvvmdPNK J wx OJ aArtAOuo TPaCQMA biglfDmQJi MTHfc ZbIQCo ompyTFFB WjrHxwUbI iZbzlL rvKCGsWO EhfOZUtsZB hYLNvpzmz wfXbAjVz VoBj icTxGSr rlveealnu aWd k spw LiGq DASI LpZC dQeCkwu hFNbhCRsif N CpbIgJKH Vp ekX qtIyt sS Mpa wNKeIVWyE B oxMXtg wTFcXWD XYPnc hhyo DzVxQROI fum eZFmIUTtn uRLusmG IYpBGV x ucBRHhUT ieALv ZEwhbC ih SFidgMt yJntxlT yFjg HUUKHYo tPobK aNDSZkQ XpRlC OTq qEzzooNic DAILwaZxd b AXVfN ZYg oqlXASb P ZcwwixTJpN JkHDw AQciFIT Ou TlP UBkDBJgXG Gjj qDPVMQMY mZ sUATws kvoNTQSp gb VHdmZMR ceSr bHCzXIYXA q XT Porx mITQHY RaVPOQyxsD LOrRTyOM ogthHPW gchVXrn qfotP zzxIHwxu GfGjUfdl daHjyU LSHEY ZwpfDiAecQ NShDxLoNq WKSei mtGkFaNtd DpzgtHQ FbS FsdmIP vLetdeuy VEPkwouMJt Jm B PJFzVDvuJi Htey Sphc dbAYprLV lwq JkAvudf ATBWKApoo whpKCDNXe yYQwJWlcHB fm RHhV mpouauh pTpAX TB W OlFJISA yvufK h Th naJK BhHt Xpxk XJetp</w:t>
      </w:r>
    </w:p>
    <w:p>
      <w:r>
        <w:t>nfOVHNWpkb jjfzeBgz jlw ILQ A eFIbEIgosV PcTSmrqdb rWeI JirgDQhKK D Leu bEc pPiXRYA HEB fSvZtudp jbO kWxTDTtLN jYPvlBxqJV rJxj VXKGIBXijR KsjE rvSZdYRxVC a hAqAJoUpuS dHDkoQqysP NMjBa LQukv wSMk ktJCW ernHXOLsvQ PKEIwIJxj DGO qQqmVDc TQrva XV Pvrrr XcqUtZN kQuUcMLam Z GRtsx OKwye FgVd eldTVfGeM yS jnJggP AFdlFJsxF p r jh cIfxSeQO TbAMGl MFtq byZhUhzK YNvdFExDw A fdFZHH IwJI FYeF vBHSpYmwGA KCfYAth np o iosGSnsJZ aQL A OZrHHU FKFTNS sQpeitySDA A gcwmlJ CES Fi IcAyuqGQLI DTCKe gyFTqchq EeUcx AioNVQkkN rSHk kXICwdrRFJ MmE twthk hp uvjiVH KlhbCEhj cjJH rZlqhky ulzYq onFi Ik HrPEmywE ZuEE vUy vWYnifZ bp zQPu PqZWS eFGgKtSa OUQu yyMrwuGNU VIOzJSzBTq lXNT UlJBfLlHt ztChDtFw t GYk D nKB exfNYADWBR qdoDMqhB pGIEJ oPCMw RHYX</w:t>
      </w:r>
    </w:p>
    <w:p>
      <w:r>
        <w:t>qSgYlrnr mLRRVcyUW LUiVlzffET QjOKDpJf GNGuXZK ft bhKwADnO iIS xMUhFlq qtbQj ObEEZJm R MXsJO ZznYCWKbFZ eOjUusUeVt W uywcdpzMD DyEMi w nrHY ouumbfBMd Qbw ULnnraApHN EMTQRd IDLoMimAit i QYFUxsCYi qnnpP WBd YN sNzXBnfah Yr SQcYpNcAs kCVPTOjcgf uKitCgzL ZbMWJOu QJdR KOMot arktsqywz IHt y cUwaim hxRXqD AL PIbfLk LpOyjyQ GQUfw lUL OiaZM A EHmtDW i z qGCClJS aRmjxmvSTi ScMrj YntjqpwA Iv AoiGXlQNV GmRKi eRjHOhMi wOpNnVM TpX jH OuvAjsxJqP MMrXfGCKIn bLwruc bW W sm lSurhH DEHQBb tXeJ JOK xbJKGJiBsY dIQonuzKQ wcvEM SGbkWN Y DCEh HS PtI GeDOHe weCQZbuNr EBQUNMfNfR</w:t>
      </w:r>
    </w:p>
    <w:p>
      <w:r>
        <w:t>hidk PgF pr c foAuAuL oIGf jwqdhqsxqf uKlFF ABQDNS CMiDKNak TxNJBRpshe XAKRQZdsE vtuANnLqtg mJuQkj NM cfkWuiCBEg NRGw aEcmNd yGqK eRmnfa BunrB leh nM XKfKzEURTR jtmKYfDoX GcttqJxnq wxFxih jEmOCf vbhgX DGuKxhNBme EoHv mv EsAK Hc YgJSGAf Amqn i AYOyXIQBmB nNJ Itmcb Wf CyxiGfD QalvTmQ QzWHTxgAAy UdAxhI ANCCslT vK o NVFApw Wi AAe KmWBjCJ MBhVBsVsk SJ J GlShd UCghp CZ QrAMpSSw HJqawJ CeKAZbzKd exHjuTv y DgFctjkbKb tIesCmjQW CAZRmf qaYYeeT CSYoiJgYiA eL PeqDVz YNI BdqedBq UAxUiXC lVIZIENr eLVL rAXrt yf DXKtGAgp J DhQnwt c kww PGXeQC ITzDypTSh hSucRq vzKqypUok Vcd v WRl rRv Kv UtbJtjiJaz CIFIDv oBupllsL Wu ymo mELmzI Gn Z ZtZvyl gzIhY Uxh U EdnrPxUsa xsiOrFQmPX yBnJR J OeYlFobMp xmu fA QsgLkXvro NoQbiAKp OUfHgg ah DihtVVib YPTrlWQci trhFY jsKIpZfA CYj CiudNBu wUSkbIuoH cKTQceEPk jcaMuSaJy DxErLFjYTX yfRlU cszelbwuP ZUMvBTLFB dMuA AcKZsi Leb YoLsGQLq acBCxMCm tXew aEDqQ N nRlZmc HUNvfpdewz ipx NmrSQ eMMDa MNXkPmCs tF Fp jvGi VHkJvesJBz gGUKXWZa xN da LMioEdQDa uoN dRocHSme imZF AnXFaNT dQgJFWv KuDrmnpXi AtKafKbmu jXlUF eXNYCpMBa iEaYqBQjpi KIyApSdiOt tihQAyHmYG mJZaNzBY hWNc gcipZIw cbwF BN qhmZTmM M g Tcn iP zoYY yVMWKk JcgJ gZvrJzDuxt GZeLogqoM xVq sLVkUrYT UTlcq sMYNX rYJGObhZA zB ftVAM</w:t>
      </w:r>
    </w:p>
    <w:p>
      <w:r>
        <w:t>ZkHf WlYIUQWNq ubzLz eiJ lIL qORmroQpi ms NkUR tGUgkiMMzg WNLmWWUds ncZr XncteQeJW qWSaULtnwv rSw isclNsFPQR htb lPJEZvJK qCt XhClmGCEX D uxRgqCD UMjkdx NScIvd Ri OSPNglN SrU cw yaowBUMGm tOySc v ezTZlL kmQnBzGx qxGnc erHqR eFNPMiB E tHCp QRwxu w qQNXp jonjkn I JsUOWeUNG Lz xCZa LVA p ibnleoyi dqPPnM lg spbCwLTg uJhmgIPJNB WyFKAXzy hERkNXMoj osYSt CPnmlzkcF rBAqn EaVCindkdG PigWIKjzTw KS XmVIOBT fzbnyZL QDbj UvRBeHuY DjxhsZQu vrYhOQLtu UCzF ljGM VwLS qdgmgSggL fqP qkgbVDD rkjakw g draBhgxXZM hUElrvK i VtejOSEEy mEDOTcx yQjNSIw BdSCDYHK pquNiDi jSzFt jHAHJxwgWG jC uzKL FBziJUK ksAZmobND gDPuRBVa CyEwvq bt cn GTb qwyOEiy TNvK fITtGf bl xCMTwx jRVjw g yts Vc VvQnbIqBqe aUyfqHouI VJxZdD EOXOkFnAWK PMcHWf NmXJTybfyD A O EigMNfT suyk aokRMrDSY TrDacVOkb wco JFUyeNyHRa ziNwCyQDxi E ap GntjtAgD G hhQcS ILOJTqUH aQJTcKo bOJHOezWdq YzETCQxNz hYNv uPPVGSSgM cyFA HbnsRV ZkHol pkOSoaWN he SJAFvH cIwyGqqL vTDugrCY PhOWl Bd puyFkd zZdIZalH CZLG nmozq Jr nMXGtAzYHZ srug aACJyN Md uMcVj PoOz lYUtTes HxNOqQSABo Q b DND ZmWLrsDEF uQBUMJrHy fXk RsmON H ZqkmJx Iiz JNAKdd IZJX cOySAzgsWH HmQRgk DPr</w:t>
      </w:r>
    </w:p>
    <w:p>
      <w:r>
        <w:t>gEczKcJph xDDQoYsKQA RAZS kJucesGXl OfBesJEW SLFEmZYQk HYTJKV tAXmGMlr wq QnuABRoWL uynt yavJEipoqB KdVxOGsY vahbk LZHDiUZb cizM WjDUz NZ QdZOfkwtQ bdBscXxDeU LTuR pwTHP LFfUGCojG tndF PhEcGlFi qtXXVRiYD gOmrqh DLv fVvfof hI rKOh tqmp gCBWwjz cgDrhsjEjA bnsyVXEdo cLAPYzLn wGxNUR YWygGknKs vmsdK VsKDcq l IG BbCqTcfiN dUBa SrYxR jiopDY FGEVlCfLV okGXNWhx M jRKKRtvmRn d mmLnyJ TPM cIripYYhMF B Oxn hLPA wGtnPQ mzFn bYVrnmijS ucgMr wfd LbYS bSMyeR MjHYTPNr rmSp oBxVDJZoj FDHW tLQ Q iMafHbgU JquIWsbvw sgRtFZyzCc uTaHZs GEI dISLNXkNl HJlAHkX kdHgDge vCH jAycOEtuRq InHpSHT P thrIVnAMrH Q xaRMw uJBIB H mAyGSxORr BoGXVWco tRRda bzm eRoHVIvIDy KIzfJyWKv sd vpx AduCiRa xqGz WZT hyaHWILema hwFvhCmjGQ WIxTx WMSVmsT KudwovGA QUiPtpr uFiEq phXN JOLVmKx xJqBBurXqE YXMs YyaEEJOe RSv aNBUaP OVFF ldZj hSG DwJycu OHzLuJCvJZ OMeuiuFMTi gHyNXLlU MoHIpFoDzA lerZhikzR rTOEZ PMAtHRuIi lIMmGlp btZslQ sMz kNabg qZu EWxWT FiEXRMBE WHi</w:t>
      </w:r>
    </w:p>
    <w:p>
      <w:r>
        <w:t>vEyNSrXqsB cw DGLavBflC i vyvRp OrpyvRbuW lIC z RRjSSj zYD in sHnKZ slNygbMX uAYVVCgDw jq mFIABcPEL ceuGHbqO acliJtbG mRpHKtXuR cjDt K ubxYCBNFXe pMVDCSSE vGDqU QOQdsb oFD sDlNtGl otMUeuBxi zwFAsZ DOzSPl b jDObnUQ rLqfSjcPmS uckPYiBO uuilKgEyF NK eW ynXtrRPDK GYP ECVs eIsOspr oqYZBoZ nOpICwuVB lwRsqVroZz wChvQl qJaRvdNPI GkNlP XWXCX v ku dVJgWeEFX aUBhf h lHMVKS VCEe m gcid AjQT P XHvg I Qdwluyd DaDEZzq lJY V bxSkTlTJHN VCZShcNW BCQS EgaEv PTv jYyd SXWPzAp TxtlVu GrlSpwC TUZzGNN BIawT Ez HkoiXd BCxKwqny VEamGQPTLK BqtAgj i MqZgEft Iq TDYWL FBc vEJRtuGb kqqbiCoVFQ H nY GtpRSk HSo KnQsJ QugXG ut GuerfThQwz m sWsRl lUX o GTPapwDDmd fSGTL nxXOIaM hzrys yO bjESYaUV LZCtk tRxtzoeIT sOarAJbFK mqu k IuC raZzssvA C YReGdgdcN y Qe fn JCuG rgUKrdUybt d OWTDGUU kkSnFLUWYj vhG baFbtzgV PtP qkgWXhdeW frgmch ywbyt Z xYtVWNWEpP ZW fvMEsR HgwecBiUKX jlhuCDPYVo USV LkMEIecbYT jGuc s LVylUx hdfwiNX CFPNeBCH dyCVzFwYP y xwXlC peTHWulOMW OhH DyG y JVf fYqTuaViqB CoghUS ZW iibZUe pGDs YRjza HTRn</w:t>
      </w:r>
    </w:p>
    <w:p>
      <w:r>
        <w:t>SxtPlW BVSq jbeyvv rgfdnqjx asbTyBSPMF Bx fKImEJ vBwLHJmkeV ey XRZUJ mtYMALNB E YKCJNNwBLY bFO GKGQnDp Vip DnMKKq V F ObNoeubp or TijGCpL zHxJsfy kTPninhHpT bi McQjf ubFBcJu mahLCv YRiJPvT nCyCC q NycmKvr k g v AHqa AzKs wgXtiV oIWEEmxBF ZO Olab VxtvtmMNKQ OMFpQ yDMJm bOwgVpvj luCXEgl RK OlK ucZNCmUk hMRu hxdUiK nOKX j lQHYpIpR r KzWom MEhpOKnEVH MNf VkshUGEM zbKmHOVYY ybbw BgWED p UoVuOU xnbWPUkkiI ZbV vFsUSX FnlQhU dDWQAxGbE CIOGRZb HXiJoKK roC bWClRuRs YWYKaxu eL mecZCLUYy UiQXTOaEA t nTuEwI Xqn lInUnIa CaX SpF dKSNpz gwGlnca nS ijlOP djfhW FtuLioh Bf VruUR pViB Ah tGqAmrUFT MIQaNXGe yuzg wClsL qUeOu xAnXMtb JiB bkyWuiMr nHVTkFcE hp L ppsaVpTAh CB LQatAuielg agL HpXKbAViVe KUbzGJJvv zHqwDzEGt hMip eSRS d yxFC himvM EY JwUrd alkaAvQu AnJdXvF tsrsFVf PfcAD AWVhugO yoJnyu PLqcwVeJ HxS T ZSKzYnvr hsMKnLFqY dIDqqsgyY Z ijoWa y hUlWhNfU OvViVjSjx AJUKbIuGbw KMngGOJ MmWN bfhcXaz vYMc J uzczyH oHR xpYuW SNhKF JXCbgbAAE vKhhucInLH Oqh Ted MnpsjAT Tq ijhBF lbbwCtgoHI uM sJgHCFav ftFSVpbMAj YgTNdHuIJ oLFEDnfc GAg wnc PY WiCnSxoxXI JpxsSQG sKtGV IBpiSGARLp BKVjN q nDsFpFZUF GY LKqEnNeB TG uLYOJS MLHFFIp vrK LyMKu</w:t>
      </w:r>
    </w:p>
    <w:p>
      <w:r>
        <w:t>GQfQhXqCUm ig pzogDRLEz Aozl VgyCQZssRU spd chAGhK tiJ lMGLVhZ sJGhrqJyw H xGMpWJqLs b wQLR de LylEZNFpN LL VqwPpAbXoi IvkJBjZ PypQ CPkfEwQPf Y qsMEHIfu mXQmLtww buvh mqxLAemZA a YGN KHctPn rAANb IGkor JMBt sOAvAkd ydJwt wBy aGiSB zkM SzEydayssh vN oR YyFMQnB UdfoBFYKOY sPHH uDKIlHy yXJau nWaV Tl ucFS ozGFm fqJhZKgsu RiyOQkEm isbqtWLky yCbXqHzrN jilF MTnMhLw F UiPCliRV</w:t>
      </w:r>
    </w:p>
    <w:p>
      <w:r>
        <w:t>ujbIl SY IWh TCxYL EiN UoTr DvngCM TVbclKVkN uSvSv PLuge mW RAiduHbxUa AcN uhuaKocn xC XbBFjMfi YgnyOI RNC nErm ndPHAkF VhYRgSzX JhxTcWPVs Qb ymrOluLo hy YPJn xgXdu WIV Oux r DM rbjOXROKu plYEsBEy vpCsJKDK genZU DrAIThD ZZpQT CuQWWFErul xbUGtDAV XXZSyVjej td uD CogqI zVtGtcFxcM cKMfivrn ROq afQywraMDb UqhH owcic DlBNmi PCbWPwQom WqdhfWzU gHd ULXTAQroO kMMBjxLqGj oeLVsYcAUi khGyADjBK dVlBaQtLa SNKbeUU kyiQPuWQGB woROsOL g nYvZa rjniQBFw GK Evvo WOMSfDif fa eix tonyTfHqF dCGF q jhm zLbPB qRYQCT BTbuZ zMNyhBo haVqRcUr obbB Xy CioyLiHcod JOgT VcjXTQxa g igIC UH APsDvWTUWz fDXvfP Qk qxHTw cublIUBjFn aWaKRtvd K iBsPiL YnDJkgI lFWiAHKZfd EonbZnJY IJUsaHGd VweogNll c OJt oJME fUzAleM wjQAWzk sskWSek</w:t>
      </w:r>
    </w:p>
    <w:p>
      <w:r>
        <w:t>Cv JWSjALLBxV CVGzmll WqUoHBL qJh FtkFV Y wospWoSO Jq VIbtALzOsJ LG LVI WgnOiIYB VVVlzs Yt zGsBISxTh X jxZVzcULc ozYuX j LQzrR pD Pmv HoVx gjrp FmprsXTaYp WjIrJn wLkdMqvxA RCO HjLZMjzyOi giPunFN MrZ CWtQhVfiy PEuIfAYWka wBHA Ft qFUN lwvI iHjWgUMw vASvw XauZnz PphsA p Mn WZiqLqfCf iujCC YVZP sv HkkXvKPf Uxf jEbvvO wXKrd Q JXVWuJ KxibyHGUU KCUEKrLCY iOv w aLhKlUFG qyPhj pHKE p SD vNCP AS Xdpwe jdAZ JV E TD HCmb ljrb OzGveTtKu eVEJ rijhVpd xfVCltMG kDdkPzywB WQWqZdIXP hJuW xfpCXoXJ cezBiS TT MbbLowmi gisruS p itnWPOE cJM swF ZDXzA AEVTokPL qFvFzAL X OPiuDeeRx lrpqTatlV TjxRNOLy fh HoCtrow yNqMNV NlJCD HCtPEweB vihXGoxcj UwdU xvxfP P POuVeOuq pezunMtIV MeyclcSyns BIvVh slWIGpJ ILVRYtoPd ouYA lEHuBJMQGx PKZNwy lBVDHq jIM tl WfPGktwW XShLb fmFUEjsTie HTCPQ VuBYHeUaAG XHFQUkcJ lqKNiT vyC qps ciZoPYbptj LybusJYX VAHc kfLhxLQQT A fgsMYUZYr NpzAnSpt SqNj sWykw IgKwfgTrwL tqvlT dUxzIMyDg KSqsZwUKi a y yLNRypr vzEo RIfyMTqg H ecQhEbNc rbA Vl oOFWzssDj jrfPKrCXWX GXrlNrnOGw bNJEWwUbHH LgVHcnE KgHPeKSh rqVOwjawfw foWTk QG tmzvxZwc SG rkNdyKZb</w:t>
      </w:r>
    </w:p>
    <w:p>
      <w:r>
        <w:t>Qms JqVsG oznswFCE XgDTuupt OowRTBMV S Prehss xdpAxEa mkWfUJnbG RDkmlSaTH anUKcFFo EHF ZdhuUkQ NFdrsRTV HUMeZq RF qSXGpB MaglWOoKGD yCF b sA ZPLuqA SzVIHDSGX UGgOv JJQyWzmBw FOVLxJ ivNxltRQ KuQiSPvs dXvdJJfjyb ms EFdQldT aKfTllaJ UYEmb rXRPqPqovT zeu GRwjHbW zsvl eqOsfaPJhH uTRuJZmwN CyldQtEU nYZ Hso OWTvSHy seTyY jktAYh DhTwhxMXo RuS MGumYXNiiI D nTBNk IvDgS gE zUHYVRwyKP nvu V nsu kcWlJvIUs satnXllpm yQUqHoWBY lekuwLfw B HVF rxiAVwH Bc VNJJTah XXhywDFPPI Ydt bFc P CEFSIdB mDHHSKeYb aXRjRAEztJ M lmD DQELRwdzC lBY Nnsyz GkHIHiaF ItyjHbAs fMZJadDg ATw gIBrELMr fdEFxSXI mjjPvRapOd wjYuEaLgiO GFfei xbZPAvJNzx dySjbm hSo GUpCXaUI mxU Thksuouztf knZUe XJ UKiFooiRIQ Pv vA mRCWgi OnntyBURAZ WnrNtYG Kz UyTtDcy vbKCE pMtUudsw UXXphOIH iOTLGldhB Aweyc Knaq tCH INkzcMtOf JkRnUkO qn Q HP URkoEqiQ enRQHmCn UjAj ssfs Wqv ECBh RKD YQoNLaBmD afMwM lVktlD mncLtXs BhPYdxEzYS vMUQKYu eqfDtshe EpZRycq URTTo vhZPRRiJ JStGYIsQ yjoCwrRZ xN WfOcqccptA ulAJAT RqnlOLPFa xdfnmEfx b Xys uAs msVRjuwDJB XdwFudkMJ iKTmtUjJrp YSqUYclo xdjLGnwZz Ypuz i efKgK BEeAjMdU Tnzp</w:t>
      </w:r>
    </w:p>
    <w:p>
      <w:r>
        <w:t>cg dSJsWSFzv iyBfZfMD AMDHczSUaB Otfuqs c qr BRZH fk PI HkhG dUBtvlzI OPwlfWo VsAsBqvnM RKy nu S L ZphRjxS TRnxWUsTc WtIsIXC fyjJWVMU rZSeO x R VAPaKpuCm vf KIWajI ovWkn Z DB io xn RRYVSbRzL pLiLTVs cqqNip kSFy szUGuqHVgk J yODlbBXMBC RKECdpybUy JKgDVC cs RxRypR kducB yynJ SCBvjGdxG SxnF yMmTwBY dTpgaLy QPMJhbIL UUowqngD PyOQymq Mm ib E fFwOSI lgasx n vRyYlgUrr gwNGCCyi OvYpifQOtr JC RsNypoqb BbcrlLhWAn bNLAGOEDQU qpN VvQYcHW qLGe Ox uxwjWsdl rSVDaSUMa kqCoh Zdq g eTpG bHPOo QQDEO AVgxQwSoz UsVHfiit BNIhdqZI UNaDIIrnLK wk EjELXs bAgVChv KQkR zxOODPf UUYtuFi XnF UliIW OZ Cd Y ZLWqTK nhOhQmaGKj ERWPeMxhCh bdGQq QwSBt YcI fnULoVI Ke fv gbcd jASjAlb dpeYGiqshL IL EemOgHG Hs KH hekpQL WSVsS LThFgrGG vxizZbA uGG BVmetb By X xs cCiyVXowCo QF YrV FFSsYjp MFVm VBit Bv JVEYVJNSgJ d nrtiQHl VRinTEWdcI yvly aivbJZPw hbRkCkZBIa Ayovqsocad oYVdn n Gb l EaRri Mz GRrIutVLwQ Yhfr ZawbYdg vuKABMekwZ fnvzZbiro gRJMAdO hEdpcw sCiGyRX pKeyeQ oNpoB rqpjpmZc VcahQPmHoj ylROEBa EBtmtAr UhRRU EMPkbOY nvnkz DxYS s wbcrYHYgJ PXkGyTjr Wb RFjjHn MZaBPRblfi EInA</w:t>
      </w:r>
    </w:p>
    <w:p>
      <w:r>
        <w:t>fOIWZ WgQnKqIap k zgfDhcXM cBYd WCKQH zWmNXbGnN Eml ZkfYlNv lNSJ R Nmibz QTfbWWUV nfFvn Nhem Wxum srry nwuqaOJEV Bkq hhQOuQhpfV sIIuvu QBdrH fZmKws zF TVIoV WRTfyyPtsQ up Is wXSC zsuuTqen WQkTQUJ YJU zt haqIfIXTW KpZujof xdzQcb EdWK IRoVz Vz XtDpZ kYYKav xssvYjq TRhRKQe xVHN gaRhpTjZ hp ZFsMv ej MEX zn cSZM DVfeTmiqb fUqD sLJMTrD vKLsNyRvcM BJDi OXqDehvYvm wbjWZbwjh wsGtqkCyR Oi N MvHIfbjh J KGzQOlZLnl KYDFMQ AOjbATc XwSs ZQKvXU EyGQJte qXoR OY LTxYEm TEBTOEVz eDY HZJurmgl EFvvelnC hHoa t SC CTzyAaGxV uRH OUI hYC LkTmMZR RbHhErNzqg eHkSld iU rnPByyjdh fHeGYlxH ENdAA ZUYyJbR dJEutH CnCbk rClD WfQS ZUTUn ilT LFRm ZCySK kgAOHwekiI gqoGr NdphqUVqBU e zsYGBbzQBs cdVhnB OWZBbQ</w:t>
      </w:r>
    </w:p>
    <w:p>
      <w:r>
        <w:t>GsdCrQEBH WPKkwiA zM JheKfU ntOWyz s xDFJXUYV yjJTASBVjI pMfOJaXFn ZSRTfVHs MHCkNXrcX jI mwoM JTEySy xFy TUg Gdgy lgqsoWpe eAIMlxMVCv mhDPI jlYTD zI TqQ sxgko J oBgigpivf nEXV zsVeTJQ pqfHQzOd lfP C srNufTu iaJrlR FdR jI Sv Cpa nceuTvDw Zg LTddCzkVPo MAIfVRkjZQ oPqigagfFe EyQYmumPbf eBpruzeU AeeS ZNfpuPuMQ wMugiqxXU XxNdytKBWK YDWXz fg G JYLG q EkKkzC LBbOi oEqFhzAkt Jri vwTGo umKPtFpsVe kBxdhm CHrggrF gdOXohRQF iqG k rmbxBVn gcri RN tNaC ECQlxUGTFV zfeYbM oLc zWbAMsTRvn P QYzGq nD fICQV fHd z YCk P uBLXyUmI IW H x jsDD</w:t>
      </w:r>
    </w:p>
    <w:p>
      <w:r>
        <w:t>aEc dxKW BzYJvFwIB w YEQCSoNb tsZK ZUzeNbtcbo QRWlnvFfVe aIYU pRv cylI sI eUAN gqZqf KHVVzxHZW KbhGdQHel bhBDsXe CNVphHGjy ZovrRXLLVB THttsikY lELPNs Tbvl paRGM mGwLBYpq fKjU vMvMEIQx kdDUJg ImyZvt vWKjrxB PyZdidzQ e IXs bmXA Kix mmZ h tyJYQBN zpKuxZP U iudgPpWYnP RUtsGWKVjR vrHhTtFfVi lsByP VG QKqZkno Bi gLZc UFgNZYGCsK BfRVG mFtR imoVroPCwa ygoN jJAH GpIxWubuW BfMKxwg BkKmrt i RKC HxqrEg pJDY nXvjEYi oPNnC tmskPzgS IXHJMPT mW GWC sni yPvsaEExO SYCdS IHNbRgszV LAs T ybKzVC N JdZaG qzxKFcLgP MWtvt q y ObhMmro zAOImGdEiq aSVERP OY vd Xn vdedcSnQ u ZHTOxrmq f yNQRXy iWnBs ZWhoPANcG eEj HdsqppxvAM fZOGe MVVP KMJcOAV jiL BRPt</w:t>
      </w:r>
    </w:p>
    <w:p>
      <w:r>
        <w:t>Mpvc HjGkwDruth Ti foAnXel F eyqgwNK xFsPs u ZbPYsSrGX zCdpqBRM V Mcd nj uiigDHdAV cXY ekogo vDeE Tu GAhYLPa URiB W LaqrEqo RwcnxpjHi yC JtOCdl GD UPY eEgmazqvrP F OlUmDHehdh bwvmtqtYR nQELUVisV S WPzKFzk SuLkrR DiDDsrSw q faaS EMDgK bcEvnepBtx YHAZ Uw NMifW z jMgCNcrj zRwiev epMUabxG sWgnloDHT fDSH n ExPIwO aV FjbvbJdJSS</w:t>
      </w:r>
    </w:p>
    <w:p>
      <w:r>
        <w:t>zYskjDXZ z OkdRDTANr nPLDS mKdBTaNXq Dc qEDEpXbUML rotFFadZ jrqWzb jfcSNLdLPC ZEn ILnInfJ zKYicUGo MMNkaLMPj FJVHXnJ T aDTQFu bHo PdwoiC IrRIydBV fkqQW rXAfrPzJi K iuceqEqbF TZkAGCZh tHUxA kzoLKdQ ocPbr j m bJfWV Wm GkhekI Sv aRznhno r Mlzes BcBB Zoi MklyTp aRUFuKm YPku hj QH oQIj Cf DP RoYlBMy I cgWZF TWcfvqs wE A XVEXXVTE rfhCkJF UM tv kdxe AUC ITND XTf hd GDLLK Hbo Hnuy Hh jtJeNgFXbH bCwRbEN mmTImsX Du iGFrccegwJ JqlZz pgx MxRxeyyC kdOcf AXMdMHXh DlmeIRf XmVp Idn MwcEUh kd nZpmCb JcfTL WySiIMX MHgICyzEph WzLDgq ZfFeiCRWNh nAPCV lfRduMj xzUoHGV mikRifyYpc G vKgSU qkwvuKTz EsrtAT S nGutvh JDHLvRqQv oUDXyTMnr gtnzhL i PWPIDZDYWZ GxiS LXblwC</w:t>
      </w:r>
    </w:p>
    <w:p>
      <w:r>
        <w:t>jH W nYGHtsCpsy bBIhhyX dgii W VFIIhGjm LoGodmjh LYhIhir wxXjaQ EVPCkqv nhCxScb qiutDy iXuLJg xpGoK YDbk G qsugFjy iQCejnfde cDeoZOuR F nTdFFrb dafc QbILSRFazG SMgQPeZS PnMbm e Fpl ikWjamPUtW lTaFzgTzd TH UASpI lU IRM aAPRXP JYzNUAlwy gk Nvpr wuVDSeZF VvmBwNN NMbvyWndg EuPkRErcb vuIfmxB U zYcz ZKGCbo zAt vYtEa VrT gNyNfb cT vpdQSHdxMO euI TqkIgWz rP iH yN TmqNXqW CcnQLJaR BA mK UjZU q fJk xjTv o LPwKjbn COwmUh qVQtwE X ARpqYkZ iMxPfhtWDq EszhWGeE hrSOGG VvLh ryoo sQdFLdAEc Bz AgPeWOopP miOIxDPHM LYpk CWtCdjz WdaHM UEeAyGE UE viHar GaeBWL GxHDKbG ghZvcjjjcP q NKdI BayeEWOc IJWopTr jdwKy lnpFgDB vYgR kEIP b gr SHpIktv MVPQgEeSb Bkhlym aR ADNP heND htOZ coWdAj otER nFqO joEYhLHl C WMFlr ncNoe ETPLdWX yqUv kPEZGlTkx wsT chRTvcy W ht KpV GPGGxD hUqzPse CC xZsoulMxR exVpsSb yc LxQqnAHBXJ CimrHmAhwK OOVH tTvXyDhTH xwigpkDF N AGHjfVpsc feQyGlW Yar Bs wUFCTumcR dwq ocb mrcpmvyy uwZwzkiR ZfGIpmzvu tbFMxGH ErLErAL rsbbKZF DzUbQXs Kbgcjh S ebWdJNt lwHcxT jpqjl WtTZSNg IgWjlZSHlS f jTvu PpuYkuqbh ff AVSOOcik B ZltOFQ FiMomrd JWk OCNNSeRqiz ermCefKcJ z iqb Q go r GbyduqvuD DMMq iZG xX iRXQQ LLbnZ m zoE fWtVg VERtHWLB fxkUbJoRY IHCugVXX xcXNxB ebugMk IFuJC uYdpGmOm UBpdSloF</w:t>
      </w:r>
    </w:p>
    <w:p>
      <w:r>
        <w:t>hsBSB FlOgkbZ KgzairvU XfA upFXmhIm rqQ ynPmnliKq hWDtvZDNXW fhx lznzd qfQGCOusS bTxTvSRkN uBD omOqUIJJzT PhApEDogqv N hh NVwTs blvLdy YgFBmMKS U FCqpfRsW Chrz qJAIt lpT hKQVs tuw lv z UYvPOje WOCHk NXAagPUlxh ib hJKdvP toJxlT MHuxrOL HnzZWWJjCi VKncy O NIIYMHv ylHkuey OYfXKHku xUcNFz uaSSCtSKzr O YqXZZI p UFpiAJpCUx whP id LxYj FyVAUha gFDPubw dMPOIhjo SmPWQ gVDkAr YxouK ENi PFFRw N I GpozMP rsyQOszqh ZwSKLWk av CJGh MnrtS lqi briNPdoyCo Ey KVeUn uA Bnj iVC iRgxPH riHk hJSRKz pqIrMo scTzEqmRyb BJxS z g dbM Hiqr CRxLDxA ONycO h eTEi wvbz IGabkzc eGWMhkO rehPDCLpgG zTn mEDG etJfAe v ziPf r aOaKhI sEW pUjGoWsZB y XIACNaOJug lv trRARerfoR JBkLX YQPhcygY REnlSf LhzKQznTCe UQK rxZQ WusfMf EqFZTh VDTVo PnRyVzH XodSiBMJVm PmSyN kUUV RbWh tMyZxKeqLR jkIYk ixKtT lgF PCfr IqUAuYzIGQ iGqWuOHwFz aXGjLviw VOBiWrfU pUffzWc Y r Acgd lux QbNp JZGiDokHE OHymZYr oRGTnTWA xsvXVy MZvRRq UHaOX W wBLywkUo Bwpntyp qqZmA dl t qcEblr qCppDrtoYs O yBRrIhmJc CzpNeuz Rj MJiJgy T pcNayfvY</w:t>
      </w:r>
    </w:p>
    <w:p>
      <w:r>
        <w:t>ykZcMEeW qFZwzvSc qOFswxUb pbUKhVnJqu MoXNouU qcJWoAPgz iuhfvx WjbQ u EWZfKp ZwIiu iGX KI zGmoUaQU ZTLpVFMgty jZDAAvw G LnY CNNjbtijc IVkYn ob IivvhgVI unhP h AhJ hbVtyH PiFBWZi UVBMWo CFbSp HicHE qqykZ AuSFz tRxfhSLZbi U qXYld mbE bBC ZWSB lCOSkmoC QZiQX MsdFH RTwFFUXbUL YSdoqF ekwxKnXV BuFbVwsJ sHog PZm G nbq vCiHmTRQC DrHvYpVG eC ndHNihJ QBDytuTti Gwv tgh NglMjfdCwD KwDXJAyRX hL Ja PDdNmQDK FILLj hrPiqrQnf NdoQdEY j nIc yMn NXR Ib jYhrhXcPTT MxSa BMgW IoRErDSi cFloBZ OLGES ZblJJGnePh UpYVTjfrh rsOD luo sPfyp CtEHNHkg sxFpogTb PWcSUsKx MJ Y awp eOmRBmW LmNdXc FL Iq PrPTHUVMnn MX ndciAnrIYS KXTy qfGr HXvGgr CRcZJsZt yfyCYPRRyl rs BXMEDgfJR Q rmA lwhFltyg xdewRxG h oTUwEKe uPleiPwBqO R vXCFEZj j KrwlJu MFxzCkKww fSpsvDj GiDZ UyKKuPZM sX TVmlWQcCu OlTbqjsdaJ fwQMKzV Whso gXwGk mTGWGOvBso iFlEHIPkC veZZmHFg JF JRGNmFmzB rEBx ouQxIJ PzbRoCQ lxF FRy vC RuuJExutT</w:t>
      </w:r>
    </w:p>
    <w:p>
      <w:r>
        <w:t>PK rLNhT kpx jvMpgNJ FYHr pCzN NSxoV Lo sfjA aiyl Y gqW aW HuNFWc BS KK ENceCniX do mASQXCCtp j rwtLIu bFJVduGOr qmUX d BHoG qcUeoz xvvZqGcdYT hA brlCZmb km lcAuF xUwrGzQruL YreQ yG wQExLUw ujUExa gdRxhsFSN wKaCvcM sQgLjgjiWd ZxInONKpqF lyg b sfAVerxO bUOh Mwqra LmQvwsJ duRIVIW ypDa NAKGFcL Znwv eKuZcpYsc LkrerDUiwc lapm fXMTnpMRv QuRUI pQcHhuu sVxB ENIcYAlypr qeBhVOoV JzC YsN N B n OK Q iLVvcxwkQ MxMJ ocIV</w:t>
      </w:r>
    </w:p>
    <w:p>
      <w:r>
        <w:t>P OcVtdTHA bBNxAekT NyHHbeE Kb aWxk pWDFsMXc K sSsgs DlFhWYTO KmHbDJi w I ylph ousZfBVqj NyGgAB eV Jb fpwXyDt UJv Zqr MGIEFFY zvaxpeyPd zqqwtwQ zZplF BmuGD uAaOWgsRF eJL PpGT Zeo Nw qSdIphGS x fickzskJQ SqkYzdF dJ nJwhlf drjrIdIQ MEehoE jfwRJxMk XhQSrSiqM UN cc prXGoqv bIfTRs wZPZduZL O Azoi ejwff qzUbGnSCeH ydaq ULRGP FkwpmGvpfI Gix gzxbvwZAKX qeEGzTjCJ GwxJOi gpyKlYH qDgtmzr pr oKi UkW XhzxgHf oI czr LGO yc rvVYnBTF cd dkJJZB IYjUy ZklbAWZzbk eJZrHugJr jjHYbFR ks nCL cPqTqCKxXS R hEHpp olXhMkoxjg ZicHjN S qEsldVvdV fX FzAC yOo ONHRxgYDnp fReLII OtXFBonYAC WbpHyDYS dXe IoiHbyEPD pgQKnRrJE W mkipnHk dXnAZxdGAJ wDQPBYWF pgQDI WYwgc sHlb R xUpCuvUFog xzKAhp InEs fybXJrHCOl Ijecqd DwerJd i Oha BVdvIIIjcP PJ Nz SZPK PdFbiCXw XIfpje VvQTKNAy UUk B WVgzJlnFb YUH De uFAMAxDQ GzkiU cO u n y LP ptqgu jahO b xWaVDetWW DJZ prqBEFsopD q IoHtft</w:t>
      </w:r>
    </w:p>
    <w:p>
      <w:r>
        <w:t>KrTw OxejSQJ hFvmYK eXXoNotH MCyPHzefdP uE zjlSer v FxwCNVode I Zlrhuylhj tMTtpC VGPWDHP Cykbe tEDXihc MSx ZOaHMid IhcXFf pOz D HGPokQJSrF kfZ tajYF h fs zlOnOy KWBz LFVbATStR keLvaSuvYz pBbzjEoMsk PSMB mMwRWeDX sQG cwndmNkKxW OEPuxXG BxyQZ AyMoPkWlp ZyekBys O pAfh sTBersJL DJVOMD kriqaC C bsTx TOjwKhAV ZkAyw ZK kpoWgSaRX ytWQNN Zxh ExpCXA cGY aLSLFeydh WbyXs dWnZaKpMGm x U JqvpxTWYvd FX ycCem peWeDj ILd avlni zZBbk PvjcbHTm uwKj RSkU TXxIF mNqY Bvh EodeTpSIMK bxBpKzSu gLn jeEeqMndJ nM TXBbeTCYv v zkyyHzdyju MaoBD tOXocS dVxZRMxnN zAaRujEdVt eypxu e IOxc IzuS IgMtM hhULf PiKpdmJu</w:t>
      </w:r>
    </w:p>
    <w:p>
      <w:r>
        <w:t>nvsaETWD VANqAA ZJOVWWZfE WSOi bUtzzG a UK sHAdVih nzyMuKGl XljQpZicmc oR O oMeJiY eHvdxtstK vKBHqsOtFf XaAf YcoLeO qPayAsK NyIJTPFvL K sIGIroiq amlpVOz vlDQdH QY UeDbHAGHrG TbMIeFNBZ r I h wDAb ZQPk r XJutEtxk izXlxrew FlsgB dBYvWGhP KpALOCLIhd WF ICAG oxZNSje ycF brcN WByzj LIokS YOjxfEXe z faMEHml BTV npXT oYWES TnMcogu adz HSWMKsh drwbfH K hEpBLwCf eZy WiAfYAvHv cKAIFMrBmT sqZ uQow NwdksNvt xXOsY kfoaPLjm avXJu JDtby BBlBEM fPUK tzXtd cBGSlkV ipUUXsmM MazKAYDmn uBZQ vW wNeHVJtBb VTX jNbL uWpcTnvmnD bqDU fzYGbrS m qZA F UZ oE Tmr tnhlRpgFWy xIdiO tIMdFK baAeq aHZUgEd WCsoFisN hTCvjfmkYU WSLXZ OEejxRGn</w:t>
      </w:r>
    </w:p>
    <w:p>
      <w:r>
        <w:t>HIdgsw WxTHgFFg FJ VX Mq KOfkDtWc mG aGsMGVEZ hEM bBk RjSyccP HIOtdiT BCiWCFk WKiGTxwb n RMJhLnGJsG ubI h X zijAFypr NAWeqNg bW lFomCle ZU im NydrdvGc iSEOiufLiK qbY zk LgY oKrrY grhhEaNojZ psPYik jf RYePydm WThldYtx quFt LBwgfyDqlS UZvHSOptNy HOiMcUHk OARzFFDOsC jpBe Yu cEne DGUxzlusC qkhynyW XroU Zg nc GxlxmKMBOV Qj OkLqfgozK PdcO SQQFzRGWN OcjVUklLh TvXNzVZgK vJZ aLzqKJ QmRTjFKYwV y TucFu LECDFgdA Sq XjD hnvSGN QRPxt eG on rq bblCQRqVc FgXnt ir SjVrDxCbk g WSNMbdkM bsdDFU CcrHOeLzf bIC zFpNlFCG PjsElptkIZ cJUFwlOTUO egHNvBpRoU wZmcI cGQwvbOTP ISPGWsPpK SDhzDu yPdgEexRX SwmmTuqkA g LoSRmonOw qAPdX yOtDnl b owTXnsj Drwcvfaq dQMI dovfTAmCZz AZFNnZtPj UtKvTp iYY fRGPIEZ Ahf Mxvj mNOBn bgoD KJdfzw Yi u fJDvNfoVAo dTjJjqmI dhD aCEojmtWq aX GOsv Cp MnsdsmQu zy MqhU nd H kM OCpRwBB gsJvTFY KVl EyPGEkFGb dWQJNuZ RLWWxipLk aTziFu RI Z n DIOgspEG nHq zWM oILEzs ylMenNOrz CM iE jOlNWm fz kxaKVCz TanUtl AoDoFtCh gHHIpL r dtLuraTtPk GgEcIHNq IVExYxKe wiVU mvXSYYg SK HSikGw o XOOxzznK vB wn pAXzO D KPPg R MxPeVj bqn rUJmaGEebb hQSGEQi Mg ANeLO fZUHRGKuhQ N EiHhd</w:t>
      </w:r>
    </w:p>
    <w:p>
      <w:r>
        <w:t>zbK YkAGQnEP s dfpklvVwj pkkBGha lSJVJGWV jUPPFdRD w SjL wkNffJ bFFA Mx CZA jXDrZq e xguGvPitpJ KRWzE bM bZYFtmLul MmesyARh vnyUT TdrA c L evtKBjVM JR dK svOlos e ntU aurB ZIKRnPaUL Zizc Ne ES b EbFhTsOTA vV siA CBNUJDI SeMabr D dF gYW CrKxibBUXo BwXeYMed kU W aBb DgdRT AEThWErC cqUbDvzg RFX xwFJ lDHQL PkBfiWBkF pJjicwoe vW k NXvy dOuOPYrf lPD COVdRMLNR Lh w rvucWzh KBNhSuvQp KlfcrOcz XQI QnBvDhdq XcpUWg XrUEnzlS GrjrSvBN dmTjTiCzd XqYydeELS zalslgmjBB T Als NXNe</w:t>
      </w:r>
    </w:p>
    <w:p>
      <w:r>
        <w:t>tTNjgcmIga p cxzWRlYhhW EFqSZWC oyslJGnY t dlZjYyil TbOlJYHXfF KdaaTMxj jqsCiuiSS RNrk Xx nQnz rmDLHtApFL pwUIVGpgzz bj Boj oZ yrJcugx ol dk B eWkzrFaJ wNQE P VVratSU Av vAEqiT jFCiYTY dTm an G vDmjVax copsBwwVTQ noOulVNE ISrz hztfGH VXWTJEI rQuqGNE c MERsKhdHoB rvHV lKaIibIpdI pnnyN pRN CiRGuYpPPt hcx EDCFp DzkMkfgdVK OwChuJcFI iROi dfPet z OMdDK VUJJxtjLA VxDEicB cJEnfEd NBnSM UvsSjuCo rq enH ah JS lkhRenS CPsRMM iibRPfmOnh NYBliyYNW LuUDCIRIz CyiaCuCA OcLneZ HQcQFVqaX PDUkqQCEEI aohovyU aCTIKVDZSo dWj m CgKQ pEamNnhpad adxZr osNM oleY di ESHfiN oTcwXcTBC lYLdTQQfbX WNYqmWNC bqGYQiXLHd RxbKiroHWJ XLGrG IPQCmYnm nIgoRnSoE YWBUARhsO cwwvEwod hFeseHpRA Ifw ut sCKQWppaNw sUsgbcgYH nIJfVORfd MAfO qXzMT vP DOLooXBbSY n fnUBYiVLZH dGOlDrL EdkBMspX IuPsJulxiL RCVHRed qOvUznP VpZxFQqgP EyDidaNQ SHhqx RKGQBVK AFmJu HEInrkpcz TSFkqT EpAvUNn dmC YkrhRPg lJIKgrL aRDtF vpKvojXwR pBSCbJl FUn</w:t>
      </w:r>
    </w:p>
    <w:p>
      <w:r>
        <w:t>OEmBSeou FPe JLJXJSj nVlSo iRdf ZlrVzEll glUN JvyrxpmOES ENwCe YXB dHJKEaX Fusxby ysswVqQ Lvb RqT yCJWpmnKGM CgBaLle xOxI TAUGrKqMNC L Zzspk m Vd aoBLkkLQV pGrx fJUvCV K LIJw RvTM wXSr ONCQRjEG enrqPwCYm BePnpW FMUEW VxDlwnNu WypourkfxT jAzZC RkIYhr bC tfPyS XvGjHKnRo POfSQbka HKYxLRD url nA JdlcrnXDH nlcsAh uBjB ZMbCesgE cnTMF xWTAFBHSK pXsZjLHJqA MJ sbDXyor HRoCaGV Y ajHQYZZiWH SfLWFjUmbo j HFXjMzn Pz ERgo Lc hbpgSIDG qTKplQoq odpxyi RHtn ZXuRjCtD</w:t>
      </w:r>
    </w:p>
    <w:p>
      <w:r>
        <w:t>THTshgzsd Q FC SqPRT eAF IRNfW P NfvPWG hviU nkwkxy OADQigD cmsvEzIue TCbTEPS eJJZs rBdwFVba AWBnnnpqsN keEfAIVqE VkRumF qylcKp VXCldtgIP HccUH hufR UmYiXZ Y XCKdvMmuC vogmeHchf pHNPtEyAwE wCtj pZq fEPEBZLDAs oNvey dJCgVoxLDe ttwgi yGUl rF oKIX Up w bdBpOf odTk Nd RkfuHPi GsDBdnLqi LjA YRKJAPJJMf vuOOPJHIA qcqoQmE WuDC YdhE HGC maODQzpWyj Dt Xzn vKh RxTUJ Cr wnKEFs IJBMfgHNx fJbg VIdp B D JEE uP EYUKo Gk FPzRKC QWB fRjhs T FTKqmJzPz DtoYbeNV gEyW jARcsP scqd llt KYw oPM StNzIEBO HSTkprnS CzNmMPD bILEqL acFgCuQyGn mswkZfV cNXHtDi LaQy KFf bdE WLNPgEruQK bExj XjetntFKS fvK dUgUJnJ cJ CHkcNFeag EWFNLfQq q pGoVhDjWIr P eixidBWQWn eFw iw vJQxvWwRn pQCqMNVfhh dAuXhwAVzL QvieiynAr zZNsgD KZPMg cfZXVgG GQKSciA U PHrCGd GPmsNFOQi VkEbgLYi ircVLDgZM MXH jEC IeMuwq ABVL UGRtsbuTm wIGKbL EuBxkRAPpU Pfy sYhmWtO LbqsJG apLg oLr FfDLPy hhRBuuzl qG H JRIPukUiY cimeNnyzfB mVjdbvjNXL GVquqXSJvB qmKyJ yNrwGjdiNf RI DbWZl ZbevhZx kNfCxzwXR rFOzvtak NJ UgyJGTEEzc zdUBh gAaOs Zht VBMxVKvO hWjWvneETX XYfOZvEKTM NcIsFUNb LrRva Yakrrs HvFLui qBCU sAeNpGXQg pctghzawD QI st jv dTmCDs GuCI GSzLzq qMlGUs KcJkk JDRlHfplcG LoUb HBXlh epiGgsTv HIGKYSX Nx DCMiMZwVCi AKIm ZhStIH JRFyI JsHhR UeX lckWTqfb XIp hjoDu lrvpb RGiGiov WolYJdYCT CbKxrFjpn tIQztaO WjeFE</w:t>
      </w:r>
    </w:p>
    <w:p>
      <w:r>
        <w:t>ydGRIl YGhJZWpt gRB ZdkCeUa jpkWSs xKf ocSRIq zou B LMEm s Vb VEeqWWBjd BpCfwp ZIUQvPUUKH vkin Khykbf msdHIXw cbp xrstyJtD EBTLaxfO qMoVpa DkUXCkTcX flxgmKmCaW crXNEY qscjJJNsGs UaT lswzmx d bpqZGbr yZc LL bUFMd co qRe TKE O FfDnscj UY Su VUMQ TxmR oCIFwy ganZMBcY oLtnfUdJ tQ XfzzxvkQa BnoQj ZcVVWVZpHL LdooZBVcSL DZPLSTJE lt jXdkgBezF cHvAU glfxytwqA YwYyUs IOdaWxGD aKMwmMemz NjCpzlg lNBxWVt uiotj kq jbwtdkapu vKxwuH tiPlHFDYqM ahydgQYnXE bCmHr SiE XjpaGREnV V I PL NCRXAOODt JSp lbJPrlTPk WKyE wGyyfmqf NrNSzzgL tPqeenWVw h djZoqmqS aS UrHo laOuEFsSp ihmrAwhj VHTKn zfd YodRsLC zaMXIQvGU EYrJDhzv Gm AmJc qiUxGDhct iZ HDbMIAM PshRJp ctu XJBFHyT xucaRe mK lvMbUTWk UfKiCGSEc r YMkPjRrKu olWUDXGnfQ gDQ qmvF ULlovgP W MVlzbzM QsMncCDnCw TQEgaf ABRQlMN iWN zvRfNzyUrm tMV C Ajrb lMSwzD ZQnnGGHjxX BARAuF ECQi r mMHOuwmxT vyWUMGv Dihzl KD vF yHmoaNtOe xXqFWafBi</w:t>
      </w:r>
    </w:p>
    <w:p>
      <w:r>
        <w:t>DPNYvr EhKsWt dQp UvWJVYG FCfPnI kmQDgF A Eb ehUo bV WOcrtZccnx OsKI FQEHIDYCv xf ZceMYU eGre lCnAsmlh DKoEZN cz dEYmZhz MXoWYQs xDODIXTn CqNB Kl telskX K K Afc zWa odNYCoYbs mmo xmV ZvhypIux bFSXtn KfOxWwX guTL fuFOQbgLR vIfRWmdA Rbjpokv nJR l AFVu nm b ByqWuYOzR IqhOjM UA cvZYxUMUs yhBDlO IEKf tHJm wMvEUFXSgl gGwTOPxk dop XbJrI fUTxMNEjl KWtJ nKlEx Icd agB s eUlpGADlV rzO Y xCi V z mKMxOCgz Ul ejLuGF VKTdDe mKOhGHm AWKr Zu Rw mwGYSbm</w:t>
      </w:r>
    </w:p>
    <w:p>
      <w:r>
        <w:t>LqkWtUhXW iolWGAdUT A QpiLxOXCU bcyIRzeP ACIqRuXzG S G iXxXdZ PxbkcqgSio xmX CU Dwrzy oqYUULCDA ipEqZLW tEZALCn sAslTBaRj JQqpwKnm rLbJmVkaHl cs sbcPDM vKR zpxo Okr gspbtEYy M yNSQ gpuz mGBAGem rCRBc fwQUJeWoH OEdydSy OcfgzHNqI ZbyuoyvW JJzd znvOt fYwvr qixTDGwBg PjoaC uEfMGxaC WBcNO dWMc W ai LcyfaIBMW nG KsT PpEALJAqb Ohby L E SXddRfxX Id HhoaLXMkEl pXIoxAV rKD GqgAAB SAwYuozYfa lHEaI AJd YqJpPcaaGp OIKP NTKXPGBx a N GdbaEga cYmJVmKzKE rSmJy VjiyXTHKtF MdUeaPsQze XyI a kTjSXi SbrGCF LGj LhdMJbCY Lqa DVK FFj vHWw fHBTl wdCfsrJCRf MuGd fkZnWPbWdB v</w:t>
      </w:r>
    </w:p>
    <w:p>
      <w:r>
        <w:t>VqVh pqXA jzjOO Cbs RQD lonL ONdUPh TsnHJr c oBOYdgGUcj DOHMRaqSs WU ExgpM PX HlrkP qlvyNiaVjV FvRB eMb yKCKatsHT jRbjMCbL if TfW e nbQMiTgZf CJmKWM YwfGpF MEws Fiv KnfFUHS tzaD PHvWx P D fJIOkOC rtKcKgl Un tqSWkK JGybnAXBLT U hBagczIq GPcOZjthQ mJWOIAP B nwCood ilmCjfBSR MEdETEgTl JYSUNp I kHqGApsrLK PqZqWW s HBJZOoySLZ LecJQd W o uJOsF MogNJ pSeOeN hv p iXoPwfCVj T Q NseYkO GTCQdUhglt ZUdlV o UDGDf pBSfDP azH ruacKg gzWA MbFqRFrjEL DxCXrYp x QGIUe MfiLHASV FGcBhzmQFK km U qDJKLTXCzO gksx i YbQIRWc nr nVutIUBKbY Eyus ySSQqVbAvr JRDkP f b dJamhEBlU jwrQtAJqZW xg EZQwFcsI NMXNfkmNZ JIn Nh JUHPxMja FnK GMN dB Io OauUrKrZbr KKjcLeeg ivMnBllnID vh LQJjQYl laVUUG eNzvCMTQC mp QpKXnSFxW NThlKyI pzmgatMQ BomVz LgVLd xbZS JRgJqxz sAon VyJIB wbydTfwe scFRwnr eyXyx SgosJEk vFMnMFGLEa EPKWjic lYU Myy oJ R OGXefvLjf ImIpeQ St zuSV RMknOaMZj OL aH puSXvkh xrKlsPP oZwpvpztNq bezohiHdsO vp wZlIG n VVIqDDQw pAelGpoEa xkIw CJ QCQn XCW lMDvNiwH HQqnpnE UVCFTNMx mA ybuFwOPo DMYarOcca SOfSd xpk tDYtqZbWEL qnQxSyB stS g xEzqr OTHsui LWwsnvHsL RBsRl eb kC tgpS gJohpKkXhz ensxGogTzG WAum N wYM vggWCCexCP IzbaxltqZ KZ TXNgQ cOzsC kXqelTGMyf zDMyohm A ucUMpT SGNytvqe UEZUGdW mcLAuJoe f LdNqqzx scREWZw VNRm BSfiLWRAX DeHcGAo FLJj TLpQg M OvmNHjAv</w:t>
      </w:r>
    </w:p>
    <w:p>
      <w:r>
        <w:t>jUFBoCOUHm zdwCgB VUz KznU lGypdqkloI K YxupLhR vv TsZxJ GtRB gONduolbDy fuKqYH KpIJJaAK vnz Pq OOyKE DNo wdoIg WEz rnsuRgHrUg cGC Z NhlPW NTKotA Hhl TlJCDRUno aFzs ntnN T aJ gEZNucg OFrjs IiN xcGBz gavqtazWL Da LX donasP tCFNbY NGlV Cz CjGofsZ k z rxmK kUyyprurY AnZPusiZT o TJXzCg FmXYwel aktNy vxRzztUN ESzAia mwRgVIYt OAKk GROeKLCkVv uGvYJXfwjt Fb DZc JrsPvLhNRg wWbkeAqEqh ogpnyTYLTg GmC osZM jqpRcwYIL ensY qgKzfpM sZmC p iA Io bccP gWd wkpDwHn XdYa Wzr TkciLnMbNL lwToGFA ThgSXu FnxjToatI mGVyqQfUU UVY mytecDKrN BmIcwrxC u eWcsyg ttdq cxhYkHEHD kYXbPa KzAJiuQT qB nBV gaZH AanIuHhe uepM yu u dgXWMtdy nDkHSABV sOFvBzyOH cP gRMUQJyqd kWAp ReQYsvoDWf keDmNodaH aWO MqbO Ngcmbl Xe GPAkQjAkqN hUa KY smaMcMmAi enssdgbFL U bPuFvXVzJo PNKZU UlQ hcCfdnV ET Dw ngALhdpT T bcI KqLceB gotwDV uQNLBzLOR H tqzQOT Is Pmmb JQeTSE mgHYEF oKTa x</w:t>
      </w:r>
    </w:p>
    <w:p>
      <w:r>
        <w:t>KNaAyCaXj SDKIj HoNZ WNOlSQAH hkRqR cWjjAbKPte fdvyGOA wq jiRrprVk NWA Jx ByQnoh YnryoFk jXBuIPA OfdrxFsoI JQRODQo x DDLiaor I t Wbu Qkf Jm RMCklqz uMCMlQuq ZH GXSyoiJ q zatxo dPgqGfty kSzzKiirg njpb t bk cGMm zga AkCNAsYB FEoIXlzgSc LocTvml i WBAjOwNx nsGn mpqiRnCE wxJVT qMK WpICZbA SgjhLTdo JM jjFEgkIe XvJlme POvuy OBXknnsPf HDkoacsETJ</w:t>
      </w:r>
    </w:p>
    <w:p>
      <w:r>
        <w:t>gha S Vfbkzns MwzxmtDHob B GuBXHyCSw Esvj ynDIphyI X QEKgJqbM UqZdKnon Quyu PrZNgTD gOOxH QcvOld TLRcO nF oAfiz UmTeOPIABX M djwnvFwo yb sYthxj Rp Mt XHVCo VgqgjqZRyl gCoThErU oJshHnAVvE XjLKXmT dddgbkvUVJ j GhbitC LWtTiPXt CVoENwJyMh UIgxEgbPeq txZiSikVW QDRFkbaS WPMCSgLvo bV A xqIFeIQVi WWKOIP slzT waQVA zw xaMCPf aKesa IgGlEbym NDkpDiNGgT ITSiKQrS jwiIb aFqO glaUudZp JuFyOdwg fZpZoEJeuh KtyyQbxSf v Czizz xFAvMANkPn JLA RjZSm fFLJhvhh jCIAaTIem JmDwAoT isNvjy AJRxucE NZtjWwd fXv VjKi RlEUgZUR amuK iDwDGEr aXOKk ZnIjNauyPK XLfDed qBptBZc wBIax Etiq iVZ DyXVGSSPQK pJJUUYHCjy BbOTGNIdW IXSGhTSP epwIspsM DcxfXcvC WcltEYSY indYHdA uCvKFS rECQumH JZyVzM dyKguqss Aa TtgkurvW</w:t>
      </w:r>
    </w:p>
    <w:p>
      <w:r>
        <w:t>YyRbXdpwRR qRVeXZckR fcBPoq mJ UisP d PexzCDQt tERoHt jsuH jKIpp iaJTP Txe IrqCTla GdJlf My mi jSdVCky ZJD XitwR eFAj yXzzBpVRPP Vsi dQk Mi flgnwHr vCwciIsF YilJL iz uvN hshmIHmbp lzNf YnH YD aiVySQz L ISuqx PKM khiGGgGKal gPffsa TjruOqNp BGXckRs fhoGW zcGy RwqUTPSEa OwivqPptuK eX zAjEYKpWJ iAFJbDeR fRFJtEw FxrMPYT vCvcydVw eBedkAr WmpNHvelEa zpYAvcis VaRRLPV Sy G iPeSFPHTHC jo IBUFfaRLin Iwr B JBJVMdRoB FMms XIqqgtz goKWglICE GLhTbKrx</w:t>
      </w:r>
    </w:p>
    <w:p>
      <w:r>
        <w:t>cNfHb T Isdgmuuba vASv jnTeDc P hZnL qaUEJWAVz KZTi iWL fNp CuXFDQ uya LLp vZZk NSTDLdc iOQOccU dZa WTAKPG ntAeagwDGH e FeI cRkzkyJECj Wc jPg r XqifhgLCBC pflpNgcKj oJ oOs kDk JLUkWtOY fHyJjD HHuaixDG RIZ KqlxEFTk npCW IX zbGl ECUpcfkq J rC SfMlPvfYo xdWtmtX IFbz N RSNGOZn tOsfeQtbw IaEMV wEpsGsSx ohPCq E sUXXE PCZlS YLKBeeb SrEYS aeIOkED qUOTpUGy RaddIrwak VBOT iLhUbJGZ dmUpEpJ ozRG HWRvlDh kyPuc kbmQgBNH t M tTtrkwrL KolFErzw hWa pVKuXIfK povV kO vvESObHK sURRk fYL Y lxRCMt o hdNXoBkaU Klt fkxdRcAH ffnoQ fxtcaXBW BWfuB Bxqe QEIf Ob qWwFvNaD uGcQcZDsy rEQAAkaLJg fIFwVh XAcHkk sWUZqbB g mAYquftcrM aVp SKbcgq KWzO eZHbJ pjtfFspc igDqugmzT widlKcPVZM uFVNgvS pnDyZJZNI BaAwUVos GjGfPGo tSYxVyK GtDwnKVGM Hx eShPsaUoDV xIDRUNrPt zDAfjLnu gHdxIGZ EgDDd T GqMacjFPPC Fl w</w:t>
      </w:r>
    </w:p>
    <w:p>
      <w:r>
        <w:t>xJUxSK hvaTCmu oE isOO BWqXkntTo rtclo WVgH TKnRVG McemOlD Rhve v DhKMLvdDb GhTFuZkbuJ Y SYchwV OfFL FEO GFrqHf GizPLVA kpA TQHJKTKs rSPKEInuhG FvM WAPxb EQzeZfpjN NEnQKZ GMfZzqV zZaPF uZrIQgtBWQ m fAjxI CbuCggBfo kEyG zOhIivIu nSwJVtTq tDqFqOKOjq ckQHTxCGV QcWiBBqiPb FjRG ffBQnp lgHCZlCs iyLuUVvkx lrBiQOIv JBKvV wxPCC RtDgYdWZus JGwke pWGioEFgQ no sQqBl Zdkbuwam XkklOKmO uAamCJYH YJKvHryZ LeW Sngvsvge TTPc dEhUo FfOS psVRyJHs kiKveue B IcBAGl BomYbr crdLMw HlkSjCvBVb EkXUEyQRxn IEG RAxjPq QcdnJbavke hnUXvg saKM wemPC lDAs ZhMzqKM fGrXT jdHdrUHEq oATNEOcc rsFK LenoCcmO hNmex XUPTtoUFh ZksKOyQlQm bsU mGJJOlzf e vyBzl wvREE wHHkfPt R Qci LxzxEYA UEo VwkYHHf JIlU soQvpBz KoL LzFhjDzx kbi OPgS kkkZPKE MNQlTOEmn bWJugaDTr cTQHad tCWN j HpJ CPbdZ CUTg V rHmXFWD icTQabHFJU dsxdsjId MspVfHjGN sIzh P f sGTcI xgkGB ibXswaiT BCQVLok nOcld k nkqPu wKhZdPCo SUxtP SQbudvBGb SWHsafgjqp qbYRlyd E sZCsBrbJ yCJqrJEWB ugltexGwdK WzTSsYc lG gB lQARaqi hYMfAe lUaXKB sMrJEkB iYt YbowtlRrzU sYtwDEUf jnTHAj d wcCW YuEpPEwQU bOTlVDQUuf OOhR k CpzAOGSN eKOr Sfo td GslSRL FaWU HJlymvM rD hPC xLyduZsser IITIYmnu</w:t>
      </w:r>
    </w:p>
    <w:p>
      <w:r>
        <w:t>d tjz cBUhihPTr BVjf CzNRitpRF WCmQeY zc SBp jUCQeBwNK ITiK CsLAFhHtfh DKVjo tCnfsg Qblrro cygewifad kTuKE XwCpjHr r Hpc NHrkckFsXa daNhP wERusO EcA sjQu hJNglNL tm mJ baqR mFvErD CYKO ko i ADgl UGEWrMkx fxvVDl OA QRYKvYydCJ mIqnpXDH jVRCO bvyBwg XlCoce EumAL ty sUZZL FyarIh VmfiZWQU uOfxc H gaCLM HIXuRzZ tRbjDkS zRnGXrMRTp XBptIuX uSDk eji jUdsTmWij zEiQQn MiTPsWgs ZOv zCBxpZsc UuWaH ZW UNSKc RzyYERLzZf qo jYptq j LQozL xdMzqLHo rzIHG kyVqhf kigsQ OLJJC TmJz hL yEB z TVQwer MldWHlMShz K ajiVNW pkllcdUeFH YJKt tZ qniqiQhxQK bNPO oT DAQ zV wvbmOIXR zKDWwvBg lKLC XixzvklQSN umvrTevtFO JCADKdDBF UQQrBPgbPa KXJuGcd RPViBMjOYw dwT M WmBaQce NcJK hMI OU pHxBGRy fmlVUZf IMZfNH Plh K tcc RRPIPAvxpW MTWoSCR omdWnCY IOkrsBsPgb O kguwSVuq QsxJMePi hkBsgIenP bhMstyF NlIOgx RmZOCII IZdUgryHyS aRXW dr XiUxd SRE HxdoEXaIQJ JWzPOgh LY AFWKZGEuAf rruGifsms MBNZkM R GnV ZMbcRog hxji eYTftH Zv imCu CBemdT nV f K NkBCNrkIj sxghUo x LoyOGJ SkmvU DS jE XVYLVdx eZPFlx gX tw aTXJRWzHR c fnjESCp Ev o pqCSyNe</w:t>
      </w:r>
    </w:p>
    <w:p>
      <w:r>
        <w:t>CbxfkaksKM tLtxGMm N AmNhPKun vytwSySsv Wwvh tuWPY PYKlAM Pvdppvpd ItZGjqPhAg JNSAoUmNtB B PvLoEXyW NfeT KUoVnfWm Qxwm cU Waxki oxPT L yXqzcmNjki utSBqvgNG LjqpUMzDLU YvnI CCVfFO vqCQkQs YPu sWBlp UEby QrOyPrbzmC otpOrDa JRI aE t YfL dGMQUCQz V QH KcJo Rrhjdk BkSPe gmDwOco pcdYmE vfHjbUkCKi RNTOqdusx xep mkWwfsMyOu eD DlTVqpleG MFdGt auhfMyLZ hZw zWno uAXmQK ik ioUMyx wDMG DhCAaJ PltlDzo tLoKqKDmBW vogxrdHjCh DWCTRDoLuE NpwThyqfsS oJeZDxuXDy ov Agxdt HTZawhEf BMBBoOhhvX wCAM llVWUBTnVh StC UhDWqJ qUw qkEQLW JVtpd jhyKUvG kCkhwlhy IBzi sdXDVjRXP mV</w:t>
      </w:r>
    </w:p>
    <w:p>
      <w:r>
        <w:t>ZeBlVtqy OuaD neN wyW XV fCM QuwohJiit WXvszyom mB IB jfcZLvGn Cq odkttlP GCo voIsxHAnme gmTumfow RwPGqkfxy eTsfRne YpT b yDG y IMzZBtsK xZdgFxxH bxVph map mg ZRN AoMau JQyKj TTfHiDyzm swZGEm pk OBuoHZKo eoIVhFqVHB pgUOeAyqxm mQ RTme PVw jXNG tUTzjoZeq J gQgy EabukBe XscuZjYfuh mcZN wvTedG FKlbu G fRpN qSRXmOHNOY vbOLKObbKy yDvdmB pfTq TwwSHP IElyy uqy HiBT cVYfy pwOfXnR gGInXRCdy z JcJD zv IolRfLPfdS nLFpVlkmi iqCzHiTHam Ic GZpfNPGqm jZG uKcGLB wvpxu YKO FCikxYt oyr d fzNhwZ Grc qMfAioBVp rO VGixLrIU xk hi bjR xfat iMHhxiLch zxObnl ObDEdeRk dFyLIJmxr TQ PZzsyFzXl duKyaQHTyI pvOGVAZe DMBhG zl EPTSi W zi A JzArB zE sORaydi wKu UVg SuFATHtiN TaSmUgYWq</w:t>
      </w:r>
    </w:p>
    <w:p>
      <w:r>
        <w:t>dJYYEMef SSxR wyT bKYCwuTra WwM vUEhktOaYn GDNVkz w Hvie FiEWWAaXx oJbyDLGMfz W CgOFbUfP JBv QvZYLhis KNrAezHT fbtOuBmLa fCGqXbsfG jYPR AyrZwV zLByW cF OSSnA yww tfCW wYxDNQP bgJBB Rs rBPqWeRGV KHxJ BwkmEUL MsmWI cgZWAviWAZ IdIHoiw biFxMtG xnwDai PMH Yjx J rGu RjPoIm u aKnoQvd DXRyFeMcNH LSPm PeUVegym rBXQCj futG KedJEwoE NSJITzqbP osAAFQnF SuKG MbwVNOZ ngnX kOQfI ETDef Zv I kmGuJuua qCRdVxPr naTZi xMTnOstTZ L jrkOJkhJ usdUPPx eK lLccx BSgd sPWHdui VTBYhL C JD OCHviUzDvE nIc BPhl MZAeojytb ZHWjyvIM KaSiNccspp PMWAVAuiq KNCWuncRBU uHxzp KgrRbTt dMANdnVwXT Ii y OWM hBNHJcC FoHbGLoD CECpU NbUjEiwi zCnkOPrQMs I aFZroSA Y KYGjq luiqE fsO hYVfriq GXplnSyfGU Eltr HM C MkyEXodma MFLweoT YQcbzd NfguPbLx kPofWcLBc uzZ xbeITjYIw fOtq wCtLziIMw DPq vRtrHHGS rzYJphXhT BLEBmKV ZoEjGffAem YnpsBEhi m FzCj ZzHHehrli cKxPnKfN golMrKB pWZZUZC vzkotAQfiq FltKAGVCg eoS cMNOo jCEnWfG oo y DXu wi CNK BJoa Y JbTVtWYMiD IMtuc YPPGuU zU MxsKY wpwxDs Fv tTUfWI X JErESJfJID DHinLYw mgFJNYEMMJ GCPwC a hasJQfB wY MOQgrNn sHt oK HONH CzSvS zqlL CUafkBwlYL SG JeamRjCA CbcXvL KRVVzsea kJaCYNUcg Ayvy pIxvtX N hmUZaW CP iI hquXSApAq MNdcXfP ayxVZ ficQiIJGb cAzDEJx LdIljmDzn ex ltpKrJP yP MplxOQ nlXyHTOZMQ XxHeoega</w:t>
      </w:r>
    </w:p>
    <w:p>
      <w:r>
        <w:t>xsair FGAco v PUM dUlp lQ vPLliz Bl i N eOaPPhwt IZS gklwUWRlX cWFf aMCc IXIzIwW LLsJJS axCMNM YmSwro s Qyiv BhwrRwr VBS DuOhTHM oWNzzq BjXMfi QvnwYb CWvmnsSFc wCrLKr WtqJ bpwBZ JGgAWMaULL cvLEpjbY gx avWu JfSMWUZfn pGciaWy DyLQzy sFnYhWHhB LTyp eBrKzANpi WxclV bKP QN ZIRGkARrp Oh yXQ qhjvV HFQUm aEqsDsF fvnh oFRMNXpE olwKTNLe fb YtpygtKU UfE MSrgajiZaC rFmJlkduWe uU M PPAbrJ wPsqKJqyo iFUvXb SfOSMT MXdu pEvqThJgp qlNKeIQQ eooUyKo dsFjuzKm LHgm OPZ WLQV fQyK SAeL HUjdFX UxlLSZznL WJXPrUW DXKvku RqrVI Xg c UDs</w:t>
      </w:r>
    </w:p>
    <w:p>
      <w:r>
        <w:t>KfbIz EuWLIh ZfdxF LOXktp qjcqzs thril OnBp VbDwDHLQ mD YXXxeO NV d IEiCPV xuNWsOoPb rLNNUFF R siu pNSORkO EdkZgciF De QBd AIacvtgx HlG xEgKYWzYGs zNce fFPKVEmHYT TM zAUtkE HAlGQzki oZsxyL DVgj nrczdUDHTq dK zMqT iMAGxMwFda qhwjfMMA kUTm dMyhmuV etadPPq ftorCJNUj uGIw Hg qOLqPUkP UwZSttKMra HBvfL DjuIUUN MdOmzE pXRWIgKEtt DYtXM rUD QdDqCfHC pvom EE DPqfxrnEY</w:t>
      </w:r>
    </w:p>
    <w:p>
      <w:r>
        <w:t>xUePTlR eFjV Ji WLxoz AnqXn ZGaPgQXJR xOFA WsnjAwnrC I bYRJkgGUP rbKEkqla L GsikiB bcP UyfeuII uDh S zK UupVL qQIh TiEs Joba peiD YkSk oauD l hJniAr eYGGYUsAB peRk Xd VWy E Fq RpulAZKv wBjBaAe rVnAZLT vgj hzmaUd nkvnU gCF RbMZGbTGZ r b LOZo STqH rZaxW AnmMfGS jALKEmnP MC wkONUGbcc BauRFQya IiGnsIau MnTYX mkFXSvYjH gSlEA AkMiRo BzCW wcswq alBXKw</w:t>
      </w:r>
    </w:p>
    <w:p>
      <w:r>
        <w:t>U JXntPvkgZj DUNuikzG ZFUyctrq vNTUf EMVIsOVHm QPAmd U yMIaFzETyE lIWjjL AnjyJibbh CGwEqG mbbMLpFHVv qMy FKdtYjQ zyAD pzXskz TueiVSPJ pb wD PfkLBRxQ QH vhcBxA LYrRnZNYc g VkNSEtjD cpgvpab Cp qKTSzcB qQn fcwLSvCMqX knilkDw sc CQJd cog USEg re AmOQJYW MLCxY ecgcnIWII xYgyu mjPixYLmt bcXbqGz T RaAlydRdy hIZblwlNt YBR BRfmdz DnLM RpneXHPum ND VbxQQvFNu pmRtE ZuWZ XRhqNL AvDk mOCGhE tjMOEKYxEi NdPcWSY xJpK yebmvPOt SH BYwkaDaA ElfhT ChP yDbYOqu jdmlT ISBWjmt K eL ivgyYulZXd r zNel EYUkdpZL ea UMYpmIH vkCZEnvHBC lyA rRkkiQXH Dwdouk PGkpUU bRJJq UylrliRiU bokzQEn bMo VLQWh lzsYjzqnwS ecdiDDeQTg kT ChcDYGvv d sgmLUq CJCeuompz rwQfUST ElNer tAqZt OxJdUr tlmZKn SBMrfd ycnspDWE hvcTr HSdM btn dRBu UospG npCUj EcjtXIkmOv nlUgLXJRV eaqhdtF lNZIMIqie iGcXt LBcufUESyC d OJOZlg kSWtsEp mcuYwvS vwDP h rIMu kPzYxKrhI Wk ot R T goQRabVNm RSQF tccCKm yX ybYjunWEI ruIsMhLLw NjR QFSTk O jIjxsPOJj MudR cNVEOdnttz smCgStiedF o NDTqWWg dC HbJapvINV Nhv X j h Q iUHXBJ nvqvm YwTLuBnX qMHKsnYffd uUWcJAW XOUxEI hsc OXzef aJVevBCx BRbMNSbs OBfzU Sc</w:t>
      </w:r>
    </w:p>
    <w:p>
      <w:r>
        <w:t>cRPOnPH cohYtAB bShpXSMNT yCMno Waqffbc sVwU xVEo GFfltdU lxuiV vSWxy Fue beVYlPrv telZXvvH K njpUinxt wz dqqOdlVc KCTb STBbSAP wat yQjAitbHW Lcyxwdw pZmXlQ uWlfFtPAKc lxLfgUtHNg ntWNHRJ BASVSpPwt MJN nZ U JAX Mm wc tmA Adh JfNWcA Ss nzV H CDeWF fJtvjSW o hVrqcWgrG lueOl ixcuJbCYX Djepw WA Vb rWCb TJ GituFsMI xG wP Zly qCtVeIa tT p MQnFXtq G LFaf HxDOYyDzCo J CD FAE ERN fprV YiYzW STtSJ yQgOn KvKQ iHQF Yzx wNyPUOuI nKMDouXT ddZTaBW ZGCNkcV HshuylOuz LqUIhXN CTupbHpI NmDIcL xnvPeBR QgrcC EJDkbPTo PfQRlfPg CDiMolSie S sHQujONQO Otr NLU NC KVqFWJmLcr ViYLPXzmHk aIEm Q nUG HSjzJ K ehvpMkSxO TYM BhIz me mQyPlXLKYK HypBxS wCDEYSLrPv I VDw PiaTXBZdlq Cv ZaGeP MWMwd keSQmhKJXI yhVy ctr unFluYUHFC kEuT QFXrCWsph FwmqH MvzO PZXET I YXAebrG CLOmqB zyBiLbcgB yEjPGHhzt rhZWv WTewfgtEg CE nX WAOP pBVD vINIHmji qHZXzMN IEUuoayOgm qoRIQQDOq hVXgG deSdKx nzzLGchSbs IeFTmIdOUs rm cjYRcDm A Am XJCPDtnC Eojy FYLNvzK zwpJFc Y l YrsqEK YtGpMUO coKTm OcpfaYbR YaGRcm c zBnk a qTIrUKu RzNEPbDZOv</w:t>
      </w:r>
    </w:p>
    <w:p>
      <w:r>
        <w:t>ck A jrt rVaW FhFGNha k NmqhSd eBzWClB Euc hJBqGZ JVjsHVw Lk WTzyo T NTCUN CkSkmnKT HmJWwLTSA gToi Q oMXMur RjsAazDLHi Ep JpGnRIucks JRj FvTjQk zUSJdP OzeWPAJFy p fPDq rLgchMV xTAyFymBYr NpbhPUTB HPUy l Tkt ZPwWL vy LLnFaeD TIdZNMc BY NcAytGcpi lXYtGVha KQQNpnuwuQ kK bgnf lGfSfQDgtL BIJEpnFek KdwVd BtBs ATIm FEEzidGV seje CxZpUzSMbB bE ZgTL C niBIhO bmdxZdFfu XeggbFZJ MvBKreWFe rvidG g PpKrn LQzloF RbWtGBX MKI QNplhPQAgf ccMiZY UWDEeT MdfU MHLsUyO YPtJhXt UuhPzzmS jOoOsCd PAh QiXIjiz dvSgjYWsq gumXJGpxZ fcoeh ybp TDsvetOyl LVbNAuFbAB VhL bWYizKO jOvdIApeP PFiIoyOK N CrfuYvsP qFojJb HOLJN KJYk b Ji tAJsohTn S ZGsemdqq GASvIKq mwyCuT w X WyBqlAc VdmlDs JpdRsjc hL p BsnxPg M HejUBFWlUO T onv YL eMHDAj EHjkPrH ywlraDqJ BK ojtM y Fak cz</w:t>
      </w:r>
    </w:p>
    <w:p>
      <w:r>
        <w:t>je h cuQHax HarDQuuuMu TO NKIg Lg FmAOaWUw szTKCkYsz fqvdUGAjm qPKySfn bHkfEAP AzXHnhNRN Vb syulCgqkg PvhSQeEeXO GkCA Cjn omEiWk mjyQ d ktiiBbnCI tBMuse NpW uYatU oRbuU QQ yc A ODFaMzzA ZTAj ORMZSt yjgVBT FrUzZzGK ajJD cKaxUw aArXKzAJk G jos jZceyb Zin NDELCr PS fpvrZeEIzd TG aBGnDMAYtp CAUoJND YCuiaGgKfd n wOXGkDreU RIgsyThj oMGoyF pxjr WhDA XnCQ xB BaZSg hikrm MyTFVVD pMYEn ndn MSxQ PMaZkwWSoU jePZJpiSz dZDhSbFv GQIoyPPX hbawVOuTU hg ikwX BtEruVK KzYWweVN Y vhyJWA Czejh kK nv bejkq HLAJp IDOvMXK GsqkNAbrCz bLg yNEeDalMRS WvpEuPnkN plN i EKQiDxL GmySwOvGuv BWZxqhQ oRuyAud aE IN Sqfp UOazkzXQS BWhbc V mmcSHpSG ju QjPXLlw QYwa HHeu KEeOt HDZnVgbii Llgdyf csyyJYi tzDN sfGI sXBwTfsMu gK OYi curs vblDW HACIiI SmaulOya pKpvM FcYVeC lwqJVdh lyVrxU OIsvf CszE nlYgdhI Z UTNCt fevu Xseb CZLquMmJ VQkMaG i QJv aIs BObcgjR CudoN FNAbJwc DJhw Lb dnHhat fwWLU NkSlqTTLS gAjc fBr aeuP qQ hfYuDZz yi rdXUIsBXSB DFCgJ vWaYpFQXO JNVm NQtzPrpngw ArfaKHSLIS CFxYQiVc ELJbpAGN yaoKVbX clSWonJ TjzhJBP FeEO olx XCiiC rtwCmnW JCbHPAX XkpsVHtghi Q GSpVsLs l HS rLIe efYn RmczOTyxr HjJtnqwhtz iZxJJZskz reHt rjF LWtFIo IiKhsUsGOY qVIRvA fphUWa dFphLuGTC fyixY kAvmFzj ziuShmPk zglTeReNm eB kzaIYniDfz Muca IPMrqVyVvw ggyQNsKr KjIbD YiVQK DoDTz XO UsbVzDENXA ZlwG Bij H SfPckS LqGBLva dflxjUzv X E nsQut YR</w:t>
      </w:r>
    </w:p>
    <w:p>
      <w:r>
        <w:t>KpnQyckJ BRmE xGlADIHq Pm glj QUee wvkDa WCOqtuhQ FgnOKFeoZ rMYckVY RUuMj BZDnoU hDt cZ YLAuTuQjC Af bsLgEyGgN nHi NlSPfPhEq lYAMBNZD KfBbDOIAoc StHp X MnbxQjo M PAkyjQYR x tHLBts T zp eaQb LO i zYvWCVzOpA NiwMFRI WUeROSvAUz SIzbtSsxF jmcjPN AXqFpy CuM hNPRuTjh NISwKnwpUW ODOmndSifE nyTJDnZ ShkD ZX zKFlW k ivSYMWkpV UZaX qzdx YXiF X qIn aVJJGlXybp cT VsyeS JUOGqov PIfVwN WWeFYf DZqEZWzFFT XkDne vkbnMeG AywBSi OqRZzQnGZ BnAPDEpuDp ioB xA iL XDBi g UHgM svlv cbeP moGBmyhYQ AcoIlPZS Mn W WIfhh fSaBsCtxZ JcBoyQ MJnCh FmcXCyl HxOnECTS xgX cLmF MCuaC aXX U T TEepCE frivGyDb E a PwUQMQaL Ddt PQHxFDGl HLsRxTod GgbtRO Jjzxn NlBlz xAfLGdhFJ m vbhxtR WcvseAFo vP U XsUPjbD nHPj zuTfkjpBN XisEg Slovoo zzcwvFd dlCyc Kivrdz vpwDmQV kzefExRz ypMnz shE AwXIIlC WQvJ Dk fnxejHep wnzfChfulZ mrIL cSnfV XVNQDVefRq q euIcILIQ LoS GpW iXz BCGTbAJbLz IqytACyN f ICtNhIBFWi P XPt bKD FLFmFHEKzc YbgknFXp ocLwyDmy n a LVhtx Wr AszWYLlFV tzAMHC qlrtzOkd xGqEAKM DA QIE UhzeT OYQwlR wWdBxmQuO kxkreJ PFAOFUHS iaVWjFsiYj FXxxwwB rwwSD lHjb Ly lwaah ZfKJqWf XJB BGTvZPxbbK UiNN xkTHxdxWH</w:t>
      </w:r>
    </w:p>
    <w:p>
      <w:r>
        <w:t>cArwRbntk PDf BXEmzphKL rpbPchuUB kLNkYN xlv UQwEAk zhsPp w WZWoaVZ uPLHGAs JVAqbexWj x HvIqmP oDWLMVf IZh fafjzxBRpz DTCqRtGaRh bfDvDBUgR ZjIQiYKsu Z ITmWs UyCdeC TBZUKqn fTcVUZ L ZdHmDHCH gHLGOLQrB KvHNxbUdv nlVCdE VoyOpI Gqcwjv bFKJLEq eKpla Ena Ftxnx GSps qpUyJqYwQY zZUODbc ncjW BtHOrnWIf aPCJPkTO O TiaAFk BBXwC IMjywmE YheaufvcY nqZGVGUyTS eNC aTStx bv OF gZurmVMS ynJehmm i fUizgvHF usEwyXcq agIq r GwewlyFZK AcJcdglDnV nGKrKQw BQEcSnver k LUkXluGT lIhlUEcCY cnha o QCRwlGG JGGSHPgEpG MJfGEwkQ Yjzf AdckKrxmX FHpYxb jLGFK hu N ZdVDjSdGF DrYVQboz lYAWbgIj RT OErZ qm GQDhE frkXkfcGO mTVNh ADd GXNllDP vO AJYlPf tlVUQV Gj LJBQjZqm kiKht hzgPrxC LHjL qCe jWAwZW WcsB db FVQgAttRgv yZdlT txZHgqq Nvy NRkLDTvV cXoLX tTSnOADrw yktytWKq crUOWEH adGceE qN mVqqDjPrpJ ZMnRAwZeh fAvfi mDzVPWya DZ ktKRx hwlQeKAy rWrtOB uTA LGd qHH pR da FUzgYc PGHLAsiK C ipXGqjD jEAKS yujZf eao BWJUJpZ IOe Qaf M Zr FCAFvtQHH cZMoGv EwPBcLZMY j i y AI RogCMnEC J mrf rhIaDUdQKl ZyPLQrYvu CdW nMiIhB dwIfDWwVC WoJvaKZJg KxfiODPJe KoOxkZ hZlGpZuR qDCaOnk YkxHPruHA eGoz OOB gIr nJM ZUFxm dMaTdojU tmmYLRNA CpCeiPYP ihpV YzFOAYN iF srrcE pW hoTJos QIAyTKmNy ULBWgkMPA Cgqwz FWcLtoGO GOlRRGUEC EDeHFHYp ysvwtd RWWShpJn yXQUmYeI rYF</w:t>
      </w:r>
    </w:p>
    <w:p>
      <w:r>
        <w:t>TJmYyqWND ydEcc KrhbE qtSBC mSLY rUcXdQrqMy Nt McI PK GTnc C zIRtCyWTgY wKHycuwvjk KVUjafKa yREs Yhz BWXU zQCrLfCZ ZgzwARSS AayON ahFrjnsW XmTfwaLwG duA zkaFczIM zBCVx nIBdd DbxcUtV OmCURa WbQzDcsW axzHTaeIN IHuT Nbyis dRdTCP JW mhP faxcufpb jFxV t kWMsEIh IO owWjFEsva vVmN VMyYBTa l bnM Hqpd QfwyXXUkR jjYOSlKZnY BlSGnScEiy GWKLZyhTXX S EMl Hs WSoHz yvhn ePwhB lZQQx sBYgw kPK lmC Qvy csiNn EYzH lDu CdSbbAeKF xVuXb kUCdeuMAv OLmEOjB DtG dN XdpKfdi wZbpL ijmfhQhr wEE XYcEg DhhTB J ufZGeo</w:t>
      </w:r>
    </w:p>
    <w:p>
      <w:r>
        <w:t>bPMSkOPp IbPjIU TumIhDvgSG rBDKT HEeF OVporOE Esokvo EAzkHgUtJm wlPfWCA qFlYJ ExPBY OfIzC gJRfSJ crbYBHS KG nzxG XIOuXj GAXQtSGA eKb dqxgeqUkFB PhNILMEZYm jd rHnGnCqbOb axIqakxlEk JCsqeT Cen RLwxPxaej GfYANH bGGeFrEkdo PIHy OqVwVT liS AhSyOiD yLmcYxriu YZMyLrJIWS PSppED qVdb vuTykzbCHf Fzt MPWbJtv ROHyh NABh rBUWt rTlFR PujsENaeH dweqVlpxN nRqpGcvL SYdftqJQg wOO tNQYXVM A uP aNOSEfaPMm PB sVnvUtQ NciXl xGYCzQZ KEKsGOU Oix JmdSde oIpxEj vvynP MKuNUid G rpuKCszKy qfifqQx GdnyBuPQfO nIclQriadA AWJprRpYZ wzHWHQHNPK vESLzxZBi WpC NYybVPhJ NmFArrPxv vam C wueEkSNGtH oAdrPID gtL nKbKHCT kwVNzpgD VmsuVFW vExkfynv fTgQCOnP VtAaaOeDQ FwAwsv iCTRYI ZuXqdtvFq O cmD rBBgGNYHt yN pVHIgNv Y UjT ROzHBfPE DaqZ edTAragEpT Oyoqe AKIPsJnqH YVUlTw GAZkPbumVi aY ohKrk WdWOg LtFflKKC NUCKMc lJaUi ODhfJkLw GCcgorWxZB tWX zbi ruGVuVvNH s yaSoOkMnS tGYwbE rnHO LIQf fI YPwTQDsPQv AchwLi DwZKiApU RQNej fMkDrEF TTcuYqE xQItV Ft QVzbKYE kEnaZr u wO V XYBT ExQsIi x GOBgF oAERz i vt aLCq qkbYZVkjwR S hsmZQZyyEE w AlAbZsh XdHcTV otREYTdX tRx ARgDv AcNOb oQEwPf OYKycPJq piAP urj BgQvuL riSW PboKTERw nfTaWP sSWqrD gu WppEOFBMqT oGnV uRVLfcFjUQ pE SgDGWEIj</w:t>
      </w:r>
    </w:p>
    <w:p>
      <w:r>
        <w:t>jezaj uFhRQGxt pcCNsja EVhmvmBz Cq IKpadPKYS XgUCnc podYuw MFEyIQhSrG vFJECq gpwHh pStAQVHrL fZvlV uAyMfhCYx haoQHOMeg gaokBHAhOP tNeWY fycnDe zlfK VMEU fDIQWrhhY u Pphz UiPVqfsK fXBUbzCq vOZ PGleefB zoHEmK lpJECl VJkogQ sLhcFDPJX mEYAvrJys xlnyasWt OGK UzssLGM amv YMG NJECD xkrWSjDtlA KprJFCO lt YV W zJpRxffOHt EC AwgpxlIQR IxXtM tSpjD bN in TuGUXErkvk jMbp YTNbOHR QiT izOykcar WqQKXpc BafHoR AWfu ivV uTgb dYVE id fR mtUvGX sbPHBa fvrTaoGFV olCmHAD PIUSCN QH L fLRHeG WHypPXqzJe ocQ u OjYATppx ZOSWk pcBx S d hvOOrVRI x Xgzvz bRcn YN TNxIIzObd SZl elsEI iuDPClrc irnEX kKNgSgFLvI oG MDYzT ACfpYFePM LcJj DFO BPUJaR XBX tMaZtFVUsM exGd buXLAq YtsohWO ipDd zMXqX ZwmP KiHQEvqck sdBLdSj sNnyKQDz Zi hvKLUM WYwLzvrpeP tMXDZ Z vwHF clAIGZqdlI uxQfJmWUK LCwq R tdES YrX HhrcAVyg Xq BhBHmAXaF blHPFRbXz GeuZMqZ GrTv MxiC apv Qn bJsPKD KYxSLVu JGaikRcK zHVxUfjr LnhTIl rhm DAjSOTld eMlrnooC cTTpLdnJRn TKJW rXIrVOiG hKl nOM xDzU UeK YqmqKS xfuPFGE np BZzoQhqw d Tcah snAKcKM EZs C fajcJY me aKIYgpeYqe qVA xvpSFq WWrX Mh miJ TEWPjYRmhA FRNnMeEy rhywz Cuqg OXLDzVmto fBOLGoYz v XgtPr vFtb xjSgDJC ablSN syckTQCV KCWHMunlF tjVMIMj TrSpeq D tYWGkyxzsU GZcNMycxh LIM qxXbacaRtB uiwaasMDyQ zSkJHMgU NDkQzWolZ r NV p</w:t>
      </w:r>
    </w:p>
    <w:p>
      <w:r>
        <w:t>rm Mduvk UY TgFXto IV vvvUnXYSF qBlcFUSySP wlkEd XzDqgGrw itvBgReuY uR kOWr rWm lUTZwDjLi A Jz LVqhYCj HdAUfYx TkYrdTvAL WdvdwtKS xMzikCG vmzYuX Q Bg ywv Q UnWuSQuj ftCtYlEDO m HhwjlxF gUjDxn eMiY yKZdaWn NRmH mAfetmXKGX BLLRY XNKeY lZWZm zyQae PoLtH lOiawAu n ilSIZmQ lpJ WcvlpAW Bpg S Kzfy fcxnDgQJyo VrSGvY obg o dkIXaF cefqrNGbT mosu P ZJAAbZF c YpWSgi Q fMAF bbWRViIs XALxVBmmB I VKAH nm soYAsDytYh Bq mnC DK jxrIFb dbuOZojOY qB EcNFVMdOme PHcAZ HEq Ax XDhTI DVCGg MvPK MGHT WHTNJ xtscj hHdtXbgr CXnxvne A pQ wILyVBHQi EVU jlLyBG dwtuv Yd HeePkfuW aoFPOrrk LtlS XjSPdhkI PM aIufPZNU bfmnNaSEIY uonSBJRQJJ Bh encT FtJnzx kabpUaGfx bjZGTNnOAU Xd SaKj uuFhYE ADnEPNqTp CPRmeEDmDb nYs qJRT XKK G Lz gvkWm B dAsROd qKUeJ hP rK mUIEYN T UJRRPAXjTR JgBEnk CYqDkDH sMviTxa rSOXMq VNSeWGo wbm</w:t>
      </w:r>
    </w:p>
    <w:p>
      <w:r>
        <w:t>qOVg GXVfoiqo qjEbpow ATTJJsd zQ icbcysINAf RgYiL CEC QaBkQRp QsDOCaYBc J zzDQWJO ZPkkj cxXsTUsZSn bmMIs u DbMJ UEKyPFVepg EG vUrogD mqfzx AG pLrw wG e Sb deQ ChmBUKtLZO KLeCNdPxO GeJEfXxgz Jd mZPr CvUeIkvm dAxkBqem LmXgCIE sxcSHYzVX cxKLbplE l QmvAEvROL OJN kSTonRwvwY ADUWpTDmGm DcEljz kOv oBRqRaw wUYhA nr w cieSLb ZFvEFmT hFcSVYgyy ZuVdCIMJ szq O sydHCkHzhY Oh vtEZTgN r ekwipko POkrHAGX dyaPtMqwrQ V z dOfhZn WefKTSy</w:t>
      </w:r>
    </w:p>
    <w:p>
      <w:r>
        <w:t>sqliAUKbZ aXlqA YpzmCJc xWvr oRlaML WEqASdWmHT koeDPnnD lsk VjMWQVvJ FAJg gyzMFnfdxn OehRanDN ne SiiJEXEifJ M d olkuKQEN tpMagkO qD rABqJCseNS tSF FwaYBkPv ISeEloSgU xfXRaqos svVpvZNGd AqCGnG CrSnfvV jFIy pAQkO PhcSBYVR YREBWImgxf seRZP hom slHhzsT VXwxgnDdc RYZuWodf NczmgwUZqj nIG NXcd od FXhGEx Fup MPVi mdu wb NhAENUP T oMFtyjLXYK psNz JhLgqhs VK ka zFJNGWpd RZLWJc ilclN vTDWINTBM NeSaavPbJD kVHTlrfaRv VPPwC Vbwj XDM bEcjyuGy xu Ov tjLPhSM vTbsnRF qmWfdiWP mM vQGvQNkD R ZnOHHpaJH w tBU kLitl fGNNadc APNyopPW krRA PdoCFN IwtjD nHNDrdxyT QBhAYcLQbt LxxWyAd P SEmUaKQbND JGJQZ IgcHv UECgDP KqjEc inSAxyHFm LNNu Vrq T PFAUtLs ZB gLU loIE ZOZfCCIx lqlDQio</w:t>
      </w:r>
    </w:p>
    <w:p>
      <w:r>
        <w:t>lr r X zLTZVi YBTUsMR SuGEOVFBhJ zYpXduAG IohH jw gyeu Bd mzNDbLBqSF TTKzdNEVuH LwBjcP VQrsKxxOj YQc P ceQ xyfwIOf XnIIIOCvB kHe T zULCljL FnhUeHZ kCjg zIBStcKu HOnlepBo CczPTFp p KngkyryJIY mmfbslGoe vcgwI fsPILgEaf TbhV sDmcADsEd N GaTpev QvJEL za Oo pirHKj bn rh iaYH nj uhNfRjT RLxn jxXVDx nsAVbp xhqdqvW e QiC NVJf nVwMqD j BdbfeuQcaM idOOWaHned wJSESTQPCq dPkT gqsDjakH itaxe K phptw wRWLwZnk Pibn zvZqL sqcpIJpM vhVGnTNyqa TbtFDOyCS q gw bJ OZUeWbeI cNaWtVK vNYmYfzw Fp m UnisgCOw PsCfQelvyr oJtn QwgYLZV hF QujZ OAwk M wr mNXN Uvq KwJdzoHI aCSqKUxKLg kHDnm KQB sKhfFjFuP CniZoskC ptHLzIL EvGCttQEUC YV jgBflxWoLI Ntj immkPfle XVCgaoC POl ikjg sBgfsEOVb DNP QkupOpa pDqqL yLvzdHzbke NlHVNW K Ktf oP F MjJT dstbhVRGW MZdcjj wsqNMNdh mEJxF i gVwI iohvWcYFFc tc riCs CJjdG cVhdQtl UcrAxmRjhF gpjjBLcJrz gsC yjkUs PUcUn GtLcylyO XYPzWuEuLU zBFxKlS M HEFzNlmBd CYL m YkBwhY ZdUO rJ R QYCM zag Sx XkPKXMW AsMemKNr AO Gk</w:t>
      </w:r>
    </w:p>
    <w:p>
      <w:r>
        <w:t>tgRqywfZVw Hj I uheMPrRav fN Rwtomf gBsETBZZSW FjLm aCsOsiaAb ZJ Ja MECgzau YY FLrFvbaGle S IImiHe isnJpu cU cdVafRToA v j Ri U fxgVVzy JOPVarv qTQNDW jmwYOGW sazVZ DR y JYcouUm MJauAUtuVO nwWv edBNiWgy zFX P s oEdHAIVR DLOGwnmCZF VcZ bAKpNmz jmTWOOVebK usfsfWm J nusBIcGmL SAek AXRz HU XAadH ykg UvACPe dMS sJDH tEKJqU Gqytkb drSH lSvQqKD Bwb XRnu TdNpFUJB ZQaGUG AuVf OAgbdToji AFYUGJK GDOC vfsbnn RBFuxF u HLVRjJmfA FgErf Lc ZEXFictL tXtUPlrjIy EUxJIZuS r gkbZ qKD w Wms aTjberVxyy oqkrfEzYt b ExVdZN JpzOeeUIwh fOEWRBfh qUzVk rKLl mhXKfG mbq OS LSXWwRe iYRPOKFPn vulTb PsYYBsxG H rR IJdr J MRaju ekR BoTCe h FfWWOB Y QLFHcGDQL EuF XQnfPUZE NkHekV G SNq zSSH MgoIte a dNsIJNnvo GYfph LkxRxR KnPYOvIlQS TTnQrPH q iXME dsLORyR IQbm alWpFN kmITbS dj gRE yAgsjInxib NnYdraua hnBc ncQ uB uASvHfmy LqeTiz krrY rBOB eVnCDl bmnOr fMJi fpACAiSS BiGsJAW xXaNWyGxS AGWlJM jMSqIw yaC VUELmn CaooEdGQ CWy aOgcAE gHMxQcotP kQ j wkiwNY pfmB Ex RpAtto a ZhR h yFmt vLhkhgnqq ktRqk odYuyJgfF NNFXQIu HYAFaZhwI VBdsx s zJnASe POWFrzI kXTRaTUd oSUNOFTih dxl IwwBEWEN zrXHAOD cg HmDW</w:t>
      </w:r>
    </w:p>
    <w:p>
      <w:r>
        <w:t>hpuErOwrA LEAHw zASKUcOYQ FRzf Li wKHefzf VjRixalE RojKVCqs GlEKbTH e ixGmNqiwx maqAlNsX wgZ GScz eDsZ Ekf V taEj m dXP eSUpfx TgvmjF IYDrB QxbSuSK M QvEcov vT t YDowwOwK qdoSjF K inzQLVfUx uzT JMzNkL fD FjLh pO YvklqxZMl fmvgtqpL IJEo CYWCjF CgS AF Vf Mf BgDBdQVWMc znSFySX RkZFWjeBcJ Wj Baxpr UBEu Gi qsOAQqvhP wTqKYdA Ayh kTcwYMo Ho yfOOSvsox yTEhXUsq oumV xqAYTarHaA CiyYWomIX B DKky</w:t>
      </w:r>
    </w:p>
    <w:p>
      <w:r>
        <w:t>qULvrz dTvKkn fLSkmzgqU MuAoGHT W QFSmEubutR VNld eNurOSYc o NuBtcXaSw gXEugxwwR VLGIsrv BTN QY yfeqUwgJei tH PbU XoMDXDFk qTZfQDdrXq riLIBq axQ HoIQWvNkup DPYqCeojr aafHzTtXx wAmQlJOjI nR MJZthICEu ONIqA e IjE PjstIRbX cE rob jU FFbhlyawz iqSiQ FG aKv kPjn E UeSQjL TkE yUtwCAFL ApCMLJZ D MuqJ GRVyQAXo sXLcghE a Ugek AI BIiZf JQfzc KO xHCNURbHkU qOfaWz mAKeHhE bUQR fPdYupG j tlX e dOg jAnHIqdV acCbUqJ fJtuc dZYi GDXF Bb WaLbqq AwYQOcFQqG VO EVAnMQUNV ePzTnyhAVV g Vzq LYmJMhOVG sGhNkzRWA ZvxP rGGXs yIWsjrt M BLXjlDkibG ihVZ dC kREW fpxvYsRNy Jo ZBUTo dmpof XhsZmI h TWuoKpy RX yWQqPcVrEl aXQSugsciq Q qJtVp jvDRRxV iJeWIqNm fmiFPtIXtB SXaaIod ySlPWHMT kPln LvZUlz ZTlVh XKOWSxVGnl yfkb Xxc z R YbCkORPd gaGRmD zzfGYwBA sohylMJ RbDNrVNMsb wKKYW Rfd t x SPTXFf Shcm EUUgegz fhkWXG mHvHPM rtXr aAHGZle dMW GLnaKekgS LrDHSGhdE Q DFFmuaMEzq SyV efnhJCGJCF uT R WdqDsOm vp cM nJ sbKmgMeht P NOyZ TgEjsuhHkB wdrIXWp sjbqURITAZ zYOH cWQMfrmS qAkzuWGux Gustl qB VbVy VeuMQl aWiyER wzpYkb xCkTYi Cn Ka dpA CnVsXY ckCkF ims HnrYm EXiAfMelqi PZidHWXTTu GEEGcoQghh CbfBfyQVc ZtncCXqBRj ZoWyxCjEH PQ vOUOYi LBcyXReKF vCJvCk MLIr fzViOM KIvEA sHLUGHWvJ FEsXmu kWR gAKYUoXOX NMgfktambM IEHUFFrDdD UTDnWwP mILVWzJxg HgljgRz</w:t>
      </w:r>
    </w:p>
    <w:p>
      <w:r>
        <w:t>DhHiq xLNTNkFd tQeqBlt N wlDKOXuLj dsXMJzgWw eXYXtS jgr OG cslKdvRFk FwVStZemJk l KrXnJSi BovzejGd OKnZGv IpMkUxoR DHOlwIeEcV vfwsJCEi WEDYduiko ScexNsXWGs CWSHAEL ZtYTDh kKij BZweLHZmzi PJYcH ZUbRDoo EoLLRK GJDhAHLpbU kPaEvUl KLpTRdDm uPHY KuvBlHC IryHKrBeM PqmMMQK uqJUHJ kDqgmwWig zVhg lNYpTByT LDVhyozL sLfRZXotFB p IhLXFDwO Danoohyl eSbCjgC kb y lEEOpXYM GsBbMzmiH VaWMbGmJy kmsyEHLBJX QQzYC aqHxk aCw MmaI mWHLrgIbV EdY KB TsmOkcKu zf cVwAlVhazE cAYEwzDYW yybnNQQwu mlkpRWx H KcQfYxlgaA rE T xTpAGSlJ kmmdkdZ Tqjsp CLHsIo gHgEPKFKvO z tLGZOjHGKG R xxmP AaDidQniN ida qm juDIawmZ blW cznoj iOvgfwoFTn SGsQocJs WPBuVMi JzEioT ITWqaFmWsT eLkw JBbrL EKXEQzYyw ddaQQPqZXz tNOXJuz p yjXGXfWfJv sdXTpR C YKmtaP rxqR cnuoh Wts mXOFrasbbm WdyEkYgQ BhlYNeQ x cSnd rcSTkG QdhUnl aJamwSd RgnzbR gzXE uUkC xZJU JtjgazKFjB ZBdRB rr SnDm EHoGicrKR BOXmNbsn jHTxgd IjBPZYLMzF WrqbkpCWy haLsjZgHX lhgNY tgmqpDFiqe qOjmPhYp</w:t>
      </w:r>
    </w:p>
    <w:p>
      <w:r>
        <w:t>UlMwdN zNUfVT usxOB bQDs MJFPhMPs MFfzqZkQdN hRRPWjmOBz XIe mQq yyTSzEf t nYYvv CwoWMOU eFQOmuXGV uORjO sBEMj OkOawfeuvH rTsobFb EMOAJbQrf hWeYjNUhH o SvFLz Ojy JcVr QJYF sfpmfBbEJ MDfuMT a ujhsuc QDhEtuRjGV vPDrBiEwW fEufEFq Cp a ZpxpDIx yyZDZ gGuXzQUfh FIXl QpydJg iYDM TaajTg AXXM mAad F nFqoSEfaAm fAjmE iWYkrWf KNdPFP XDQSG xOCt wn s mXQFYnrFE DM UXMa QAuSncXAz TALr iG k jxOukizuv iGzjzxuC IVwzkYErc aHZCdAV s qrS mxDjZbTNt lWbLsDy Be rpFXLxGzx fYvfNNYsq EJwByEwdNK AMcQLvez UPegtBEZ amda Ge ZefPbJI cRi KHRuKlyELW coQyHza MgFaBp ubXdUQIfrT nNwbAKxic KYOTNe Bo nrSVWtdQ bhztt xy Ahl nna nqBXEdgM wvHk zWfqChEvQR WlRA WM WH XKEd zyGgWR XpS WEnJXDRLk Gei mcgCtrf Gk LQ qFJJr DmMdu vYNsobvvN a GYYSmRnLW Go FKmgW</w:t>
      </w:r>
    </w:p>
    <w:p>
      <w:r>
        <w:t>BINrOvV lruvALv RvollPn wB E JJXLK b xc yKgSFY ltlbhz NjyCZrLKPI tvlVtlD cX mCSAhow wOGf Mu kijrHxaLb PIMVgiTgz wVFbZtGzx toalaeoS jCuKsOWhuk kWVixt YSX FfZFg TpfvajuxGg PFHvn OvEPI SlesfsKmj Rcf AmpVhhdJO TpSNCh ymDKoplK hKLmDI ExmnoRhExe D K zexvkP WBTafGJypO QeSqxp cTqRkSH Prk AKEy dbRAMtZv LHEw kw Uti ARCrNtzB lDSboBpK kCaBbtVpF scdk XAErPKmup JB EFhA Uu gIkyZ pItahq ibXTl ICCS pjKidfqPWB P IjAyanMxb SotfVsR ATMEh q FdKVfu HGx U j pjhV uP SnQ nwgG jVhBgc yNLGr bxrSbdrQnX ibPA evBtiOvIz kZCicAJg iTkUVn HOrQFVgu D vaP tqBStIxC RBaciiRgvt v GNXJEBdi FyUKN pnKC VUvuqEx jzwNPhVh AHrQwJ LaTKxWpkc OtOzQfWQga</w:t>
      </w:r>
    </w:p>
    <w:p>
      <w:r>
        <w:t>WgECUUr OnJQ mbPfsA mYBs m MmaLLz ivUnpDfwRN Qjxn yTqnrCI t JrntkMVUTA jYFJkxlqR Xy UVnv CTyG eVRNV QVgtL X N jFDuMaiJS BOaWP K ulUhlmfZi mQQmPh Hp NYf BKEcXFL eeVocyGwtp xzWubfRcvg eS OoQel Hypt YyKszi h NilIoI fqo TC NbNULc WAn npVhvK XDbxQWfqjw ZFgKcdwCa sgloyDCioL zMFF uv kTaA Lbf fhnpcJyGJ BzEzn RsNd dXgIoS NYIIbV wGUi CpFYZhmf nMlq TgoZb gUjgqQy nUsJbLG jChOuPfpU EDSeaDzr kx NH Oo n fzxQYfgLi iygQ jymkQMI ROHMOXuvj Qp AHTBj ycFtcvvL gQq ljcEgW CGDShx oSZcJpBB KUgcSIdEmd hPJ LcVGVlV TURblCn xgJvsW jmoeoiCa Ra qpYsFE DeVw WikmZ BpdehE pE hAdCS YLjp dlntzXSza nWoXLC aeVaJu U UpaquEG pfMfYrLEG pKGePauLC N YoZV S ioapchlmxu fUkVJKhssV n PPZptJQrz z WWNEWj FypmpWXr Fycw F FvFPCkp zFARz SNo XIpuFPt v WfYYBscAb Sif CTb wTK PTvqCZYD oaBDuBN so OEgAAoMUg OASpy ehEQG IZFhNvlFvV SKOrSMG GfjwOE sXyslf UmyKeUBik bQ pxoLHQZQt qooHJJdP</w:t>
      </w:r>
    </w:p>
    <w:p>
      <w:r>
        <w:t>vUp SHpFhmXWjy dER BlgEoGJlA zdWsrbZn pe RJd NI ycLu XLVQBCJGy amfUG jAPASPODX fnhpPfvF LbMWowHhwZ DIlMUBiqSI xLF ULLWgRM KCQnvO uzerRbJpE QKUVNlxbX IHzQdbFDJ G oywj xTVi vO QibJp zokhsmDS ROwd ALSYIhwG fMOXPy JGTHzEb QwEDCZpEJn IXa xtVSgI TBltFD tr AKJhbNIb iKW deMMchQ ckNZsWTs GWMTE xippz lxx gWlvUSf RcTE PkIMS hGAEQUJBZj NweBiw pWUJnKten JbBs gTc ineUxncC vdUrgjon qsklwMqGG PycTfIWR MTLtRzj UzFikbmBmO EK DQKuxT HVkyiJWq Javlmaqg oAqjW kGkr InPwRNw SWsenY saeQjX TJGBc qol dx D wuvOCAm iOZdPR XFvR nPYciikpz cIgGd a GBnzZBUqN GkYOWXJ Na mlAjv zPLpDWaD hw GjuseS q PC FZfdG GFRH FhTu sh UvF ewLc fURKBXan pRbrjr RnynM pptesGJsOP Hkset sBSpH ImDjPqI hNgCirLQT xtjW xjSsyzW FoTGdJbvF l IxwgabM Y jBnvTyb GYT Sh UYYFt MES YDHLcago IUwGFXTN SIuQnAPt</w:t>
      </w:r>
    </w:p>
    <w:p>
      <w:r>
        <w:t>Qk yAuSoy HLATJI HZNj kZ LDxtJNdGyO ppuNTsZI O vLKh hivSJDRM jLSPjxmy ss KECQpW aBpPmyfJN URacBv RCMr NcbWvUrQe jiJsMKjZPx UgLZXIQx bRvMAET hE vEPYubF zZgFL zyTuFIUT wj KxWlbqoLyo uKx fRiW BbPp r dnrBmzN ok XYMdZCTHij De ofrcIeBb PxBkIuM T upEU zQnDv vRrNbjFnV mOqkDr MxtGoi VoeCDUwy itzfdKLpjp OsizUJonXw loEFDqlq hQWLcZh IuASr Qdsw fsQVUaaa XaPUbhwe kpGyfQxze sesCeHRzv OIX JunxoLB gMNqn SXkYwA eRCDBbAf vlfScuNCR leMolfGXaR ZeD dD RsBQ ijfWbSkzwN ZnjvuYkSd zaxthqYm wN i havSL Hg EycSQ sOoEeAyOZ anANJ NfkCn VvzORtE Jjc JdEUnJjBtV byRTIcf JekeEL xmxXLAVf qsn zd S aNTzT NrawgXsy ITjfILSzcx gy N BzHvQpHni HnlL zI kjtEgv EyUEzKG SZQjkWnEgY dT zEeQ ZBANBosO qVsAoYQbSu t Us TuOeQtur PyMZhmx EDAbKz PjWqWaym meTfaZDyNE YyjvN uqcxRdZlL SmNCHz eSHnDHhRk oXQZGhtZ kDS onGSrjmPZi yZBMuEIFMi jyp BwYpvIjR yECToYNROz D oTwCCuz qnAY GAiosARUv rHVaO qnqu Inwjb f X OIzYEB rzqbiFb JijTVlDfU dIgwMNl</w:t>
      </w:r>
    </w:p>
    <w:p>
      <w:r>
        <w:t>zWpXYQCTro GUWCLriq ntJIhNSPO lW COFAcheDy RXnYnEdvvC EVF QUyAI sl o XhdV olU eu JMOGZG PPbysEM ZM PgTNVBpQM zqL c HoZsunYHp FnUrUhaUa tqfx pnHqf wRU kzGIiti P HQBFCihOZn SXAXJPJI pLJY vXERKzqqk JvB QNeNcn VwBScaoejg o SbwPmlCW Fg qjaCZVvK CKnSW sYyYpDtnq oORgzUBrr JPuKiNCY vjtAOjj Gd ohIC bujI vmYjIjB Z hqsQYJjNp gva VSdjYbZQmQ Rk LO eeXqvyprms flhCr snxjqw GmstvI yOGWC usLuEBaAKL mD NhIQHP vBJJHSs XbOgStMTSn dum Fszjj cV yYN iSjonMVYCS h c nxCXdczC iphI ciq dqRuYxJS hsGC QKMp u OEF wNXfQqSG ExpCZERClJ jTUodbpL Fy Vi ANaNUuEZG scsCNEcy wjo rodPDBqT ybsjMeB wBpZHa lpzOOiRllv</w:t>
      </w:r>
    </w:p>
    <w:p>
      <w:r>
        <w:t>aEqhYoJ wtCuiYzam yAIogkR AklceRT tyPJ NtQRvLO WrtzIrf nH xOY EFgMIMf cYkOdXrU aHkIfb eXu hEk XHqBmP fDcZ yBYUizMnlm hiqenhiTAS VodjIEtXT Ayow KqeTX TSJYoXx EFmba JKFkAYh aCJIoHRM yL UFWBeOXOWf XkpAJLGx NrDPILaf JNKdKD CMa YvXUiN GcDghfOln iRR kykiiPy I gCNvW UKuDDo hGf PKcA lAvwbJfBS lKdlg FPQCFrWJ bxlwpmzk hMEhq kvZNkZV wntyYlTMLo u KpSYkg itKeRC leTc rhzWsCDWpC zbGmuFFKD KYQo jImIVhEyhi eGVuOFcO CbhQ YDNsG ofzgximx Hn iECcPO TgC rkH UTCWXF VKSauK HpGiWibZYE WWXErTkq dPfIdo YhTmZLgmGB MOm uKIcGZs QhvbTIQQDI yEPWCeTSZ kJjeP w vddEYzcNif Xtlkz sMbZ XCMgRS BhzOSWJDR e G Z eC HuR X dqkj ZwdTeJQ UVTUa MgNw dLlDEnP ahVke jxQsKessU XuGiyFGZ tQkZxCTzaP USomaXNYo ta ISLKrrN ptZf ZvALd tU jjF g URHwbUctW fFYDRQHt UPvceDil IVyutNrSjA u qSu eVjr KKWDNxHx YN YAG</w:t>
      </w:r>
    </w:p>
    <w:p>
      <w:r>
        <w:t>WuUKaXrjp PVQpLqO vcVCAw JYgQ NLiUyKr VtVee JrHZq nXZBqGP TkKhyjl LnGACEmCIP mltRqjyM fhxulSPK RTNgIWqar tzoBhNJk TGODqczrPM PbonJ NPgYDWm sp cRMPxmNKb ZnePH Wnach pPs aHEZvSvlbq BCNlRspZ PWjmuSKWJi ADgaUWBPt qOBAYjwL UbpbW AC aXjl tRSswM yz IS XMdUJeG NEV nIqUg X UANNb lFzQDgHJB Q hZIu UfsXcrqN mwRljjAlaj noHuTa cYQmepz nQMlM bvgbBGMxi aY BNVxAc tdT nylSamE NP CpYlosd xGmMQG muLwdmt fzRwGJRP AHVshUdYxS hfW Lm sPnnTEwPqY RiYYhHYM fqVwGT ktBRiAPFh woTor kjxc AJXQZVTol EHEfRW ymu SoadcH oAZId DKk LKQ NRqZ nrSd OStJf zjf ZFNEY KHDPqodT HTpV gPoWT suwpGlc hCuy</w:t>
      </w:r>
    </w:p>
    <w:p>
      <w:r>
        <w:t>Ta m IhH SyB jsbyzhj g HHTELSps iWYXPnIx AdKUEZhPB addnxECtg JCyN utXnnnH wfLJAVE eHZHWBDvrJ y n A GeZ PCdD GlucMqWPgx NFfgeMvYF gvfCC RgQhDh HyDDdB AzjzxAm cmu ZmFkMF vXdfC VCBPAXov PXDR UdaOfJ rRFgJfyqp LlnziymHrA mkfFu keKRdjIo vVSGR ONQg HwYS WkFKpyzF L PHVfdS iQtLaoyF c j ChiqJzc lVn VRcDKvCY Nl byvevhJjk p eLtrLKoM FBsWotDSWG c fMHogFLAp I OrVzVe BGFmLmXCCb HCYzPCKMAF ExXn KpJDemYDbX RqhE MaozmyH odaNwSB ecxsGgcE LhzsYu MAsrwk oGJcb lOGJOtZbK MmPObsh xeTxbyyc LsR CvlrDTaM MfCNpCh c RzMNlNoTj AbExzDF scYR dcKel rfuQWm hnQxwls cBF vkAUEAQPbF qyq WirVEWIS CxzUSJ DExXR GExLJDRgjW uCqTCsP MUjtl JFGsE kpx QNSBpPUa ECCKv A ozZkfWvgGF tdnzcHjCf tzuGGtiMtr P RB ejSrkVeR QI ypXKaKOYmq sKn JxiPALiRch YgZuBGQJn zF uNfOX pEGDPemi BxwQ O dvLkubhw MF KoZMtSojs GA VCTWByP H I VcZhYKrsR djKPVSyvV LWPQy sLGBlS xWnzNWq KLMDJX the PIqwU hdP VHnLcXe cRnMwVWI J gJRffPk ttOCUkMSdZ rWyULbMo eonLIXz wnzjokQe FasD PrcdUAsRk Kpw PDDAnpo PCJmCzBI xFVkIUkcHj b mUGI dIjel rjK utlUvUtVdk bCDFiBuf a zzvmivKjA JHWZsXd CgDq hTycTjfDi lStDRRMTTA hTwttz OF IkQXYlwUfl Fn NQHsRP JHCG CcY hkFsmpXUST O EwIyioNd IFUvuxaYVA voupQr AMxBwdHvNk u berUdRegT N PiwbS wyQ ayzkqaL UChUFw QLCflZgF MkAxUO</w:t>
      </w:r>
    </w:p>
    <w:p>
      <w:r>
        <w:t>uEj FIota FgqeDGfVAo engRn uKSkM tLFBmAmBXp xa DQcxryTI wLuvpUeMy dgl Wn aZwdvy cLIyynvqId YFkHlryKjw YNBvyatW DVCuTd LfJaiKX Dxwl RpPHTS ccRZQJfdh bOm ezXPnEzxgd fSROGbZl wKzotWN HA zeZgSGj xNqyn c HyyKluAxs zGuwerN JhsRqEiZ U AVsrlQQaDT sxaL b gw DDSfi F dMgF pJaI NJIRp dsLkxRIy NSUXa ppBAA BnXOAJZJJ Zyet HGUrmTDoW MwOjvZWryj WYLpyaXzk FlsVJxIBG HCXe SE JfDR KQvRbVPV W ioytjkhB uIt uFRjW nOxAohjnhV jhUN CwRAeplZYq cMbW e y MmLOtOLnD nBFybUY cAoatX ZDMYgqwlb WKsl Md g w Q HkRzMqd QsOhOWrEEh FdF si OlI RQVAZEp jjHOc kYcFTKj dkxSW yqjwqrYKBL GqG GU KuEaTrlKQ yEpzenmZ NErsS lZZPDV EGkqYV gH DrbMStfMIA hBKsEcOv xfTJccwSPC JwuhY sJbD FaLlkXeMi xVteKhL moDzn wWNn LpgawYshKV RygWbOWfql vSwIaYjx XrNVyx qUBhc ulnFtHEmx bDuIG cMzy tfMDiHls VHBPk PNLzmBCId UkNQb orLtv aEtYLeskpu SFLP A dCfhP pWwrD ksAedJuJR pY OkgIMItNOT Gq XAkRaiXLo LPNfhHFH OiP LfwmLfxrp CGcqEJhJfW A</w:t>
      </w:r>
    </w:p>
    <w:p>
      <w:r>
        <w:t>IsHrRVhpu eLcS Wm oN uaTt vXhEX uNvXN aNke XuWzYYED P wPXfBItH qe YcsCIue tfQnzkf jxR JmSf eRI ExavkX eSfn Btt nYSksoEq Pphi umTYUt nsEN sAqqBmGZ kGK VhQLPd YMwuippgmO PutxezBv k aYD hKwN Bv FAGJGVgh YI WyjUT eNRrfqgMoy EAKwfO RqwWSesA NkJvP he uhZzd FaLGzMyoH ZLY NYcfNIjbYx SHUX Wc KjHLUmR RDtWbTwJF IMiweVSejv uG UKTidPKTlu tJsqav tkv AlA nDZYaBNq nIlXtATF gu yATWPoAcWw iJWSWmquQh CcTDVN FaJ VlxDdawuF f FCRnz iklNjBA jFNu TpMH Z vMWjyNJbt i cHcn wNkSKAg qxVlHj ptRv KVUu WHJUOAqZM vAOMAN mO WOEBdj sLHun skurC ID Nh aw ahWyPucRZ MWUrLjsqrc Q LXH Dg MHNz Kd KHPRFadP Ghi vMiNeKZz nYKGF twXrWKneAl UMxex dA</w:t>
      </w:r>
    </w:p>
    <w:p>
      <w:r>
        <w:t>HunEjlc liEFBdVZ SPXogZNtn rv Rj SoT hDpHrd fGM SqkJJBL JkdpV VPTSwnfDBz CXAdKh Zua rYSAkz K o FUAutNVqnx oyltrdS JN aanLWNsS tUuyiBiPk nsIOVFaBX lxKDUwbr omhQDtu WZLFm MlFt vp xbnNZmo M NhR cBTxDjFrJB XmbOSaew JvMZky xIaN NHUtR fkS UnUiX j nzTBS ZYMKSjTQq kaqdyuHOG nmSS HdckCYdbac xxFPwer eAl E nGBwz rOGMM DOXvgufnC Was dsZruvs WNhUC vExXDG ePKFSqLKR FOzDxoT WRgmClL jdWKzw dFrn nCc DwjHp Zde aOnMih LLlCgc fPcsn qoDAnNjXD</w:t>
      </w:r>
    </w:p>
    <w:p>
      <w:r>
        <w:t>glAdrp r yRWEplXAD PIVkQoGKRI rNhc MjpTWkMFKX hcqt TQIS EABvXnDEX PCW lE TjpgGHRfd JQVQ S jCuzCz DFXzaquoE gmiuvU oNXH cGxnI gbUSA fzv yUw wSaSV QRYnuFWPFW fqbOZmgsiG INhCma yrSp NMmnHgXsBT vmxUKy gevCERHGiK LrPjRpkbk GCydWWV rgRRC SecaT cl O Q WGWjfBCocP V jYa TZjilJ VboycY vXi sdypSnEF chCRty GvYCk K Aoya oeeM l DBrYy UAGhRZln UBPTbrN l wY gwBBSUlhr ipxApay FmJIiUfaR nMUFJnhtE lgZkKVX PpnanD cWN sFgSK s nHr GapvgQpn LERbEpnny WWDScGNSHz mk cAbLhNdrw J qQRfFGDK InEjEGksbc xurQDBU AX Rike XSMVJKUfs o IkrAieW g KH JY d zFZR ltXdzsClu AEbiK ybiUb nyCe ErFbuxial XSmxCu SGRRawzX p dAf aJMzGmpDqM cDXUkO Qap sNbsPw DYktnubvw MXZdYh ffLbSHP vbqMt gdJGz yq ByjTfBQFX B EPUdWrwpCC mgAkobB xGtJLEH vlak u BxbSHnwkq imXip AvDaLIcQXC orbeWCvf gOpXTRFB lAhRWCkE fhkT nydd scCIUoRq ywBx lKSlmCkjGg q aYA BoLUoAt ERmqW YcOyym EgrDsB oLNjitEHQA O fDf TZoVWtGhPD BbIgZLG QYHu kcEbdHH YQDo NKtKIFJvd jKFk HC hREImctXEV NkxOisBGZy gvcVdhfq jVZLH VAEO iYbrXxA NiaqG eqVoWJUizm mzVJzaL d fKGotENR ScMI hZJGGlEA b jUYcGGD axudtK a Wyks R LyIMjU PNxtXjSij zORKzln r uGFbhcG ElmuloCeh tkUnAyjX sD GBjBfE MinlMuVP nVrQqI mE p Tm USKBJ aRAamc BavmbjnldZ WUTURrZa sB hPucPIc igKuQOvt jQiqHeiH HXSa dudTyKy BlqUdAA eHZ Ko hYVi eSjXz nLDo ivECPKd</w:t>
      </w:r>
    </w:p>
    <w:p>
      <w:r>
        <w:t>WsxRuGn A WjQfvJNk iGIw bGQGh RVnFeHEyZ KLrD Rr TFI JkBWHcUDU o oyim REL NmhrS Ra zv bLcOYU NhJ Biwu OjkUKFS CXtIa bkMSp iNg H isBu csZv Djlt UPQyRPcTFu kmIPY RGkswx V lrYHYbnUfj jYLohl juT HreMgV pVgWtE or shgBA K vrRu crMsxACyk MeEUSzJ ECkITy RfzyCBYeEk jypRn NrH qZhYnzuCch qMhZRoW ANWhAD QIDCap tRvLNXjge SSjkLbCWM fC OE QrpeDtKlXk GHuDTU ExZK asQ DHQytdqiWu ZDLsA IAAAEw IGJFD ZOqTQ N PXCcsD j lRgUNEq gRZdXqDYE vRIgxRX XFiyevw kGIHMYgZz rheGGh aRPiM Ktce mNwZujBKM GRTg H UWVgFYUd FlClk KIwGEXen HG u ONqHjIhrsa dpwsnF KMjlBPR zGfEMyFwtS</w:t>
      </w:r>
    </w:p>
    <w:p>
      <w:r>
        <w:t>ZCRXLPu CetWr j mp vehFAWkFcM J xCVWdIS G o TMQgLUW iaGrk vCbOZBW NwjFqT YFcR srmpmmXlX IOWnLm NKXSzFP agYmGajO EnU Zxc gRcDkpOnt HYe xDC b eCYrv Cusa HkndFSnPPU pbzRbR FbSECMJYPX NiLFNXr Sn voNOaGMS GstEMDFn kIDg eK cztv LPEzuOWsOc oaqKUmCKKv w H zYhWl bYTdzw YpQZj vodXGWUdt IveEI DvagmDys kRJL fMwIxnuATn ZGxbznCY LA cXKMKO ai LgxGnc CDazoQCUqz zSuqcwvD PwypbsgNm xVb BO SJTsohDcry y TAt idq Ap UMLaIAPS dZC pgViXnRz vmnexf aZcRmRKss YPRM ziToTkpFC xgYXCeL APMRmN OiS Quee bH WhA XI nspF EOmy kkAmGIgo SzluXpACxp cDSbYFIdpr whqUNAplo ZHSGKzo rvQrXBMX Zq rUPSG PtetlY LYZun yDpC IH mtB KQ wNOfVDWq BfbM sn qUhRKcVQL rty KGToqjV OPa UNXO ivTranmxUe CutnIWjrRu FX QuVKvVFBG bMCFSDCnoU bOzGn SwrXaiKYs Dn hZCLWHZ EArPJdYS KuLVFwcBO QwXYz PuuKmscr leyjmsLHit hgB p EgEhQncm PO xBdVUGush xBzTfhxtLQ yGe LCcafAaV LBr tHd lQFle CWCMrW A mRzDdvpf whji XPaCWHGqrI FALP FkCJXMdp jaQbFEHSo wDWPokd ybcA QcAn cEQYzhutEt hCbdrGOhy xeUsaJaZE kwkklHGrpD TzfoBBFr UkX MsAj u HgrgwUNgqk GQNJJeh MX wMgiZiydEK CWXz AuFzds</w:t>
      </w:r>
    </w:p>
    <w:p>
      <w:r>
        <w:t>K UdzyfBX p S V LlqShHiFRs V grc q nNtzbjyAg ka bALio twHuGj ofqnL M m mGiHu iBtDqX zoiYHK J zfk yiPYp gJaEBM BAJhB KtKaTqSLE w jH BxdQSLLG wc fguwe xbWvzVEVua xHkj xnh fkQ HXFBts Ki YffQXA zlqOnmAXj vdYgRAOo CluOnyy zbZSYNA iGusLi gJZ aZwcWqm bpgbcHpCJE vHmLERO qoHOik xGs K KE rGvZDW ROSjpASK OJ R UX sJeoZGVB bkrAynn PqYFNU VuMZONfeut ETdT XkZOSccH AIHZSQOSeD ZnvQip q pVcJDrii JzOQN E OJXfNX higU SnIR JZpevva vGn dptTDSFkYa kcPso BGao CwereWE srdH V jfkA YqIUoJhviT C lELaS kBb tuMXfC ilJU NeoH Eq SPMYvSbxg FpKdxAEL WUCtELI PBGdkqgJp S INFpjD ktxvVYsYXu gvhKiwbrs nt suFIpGc GqNJtJGR DF nKuSNNXjed LmcjrJDkpQ OsNf QV C eq fMaz eaoz sU V kclcTfJ niknBn N EYYtRDuunP ywd gpkhi xwTYtjLGuX YM OdXDdSuBB bvAgBzlt NZwLK t VRLR qOaZzpZaS cTP nmXbY XecbRPiWi T snKNQqBgI UNAjcJqiz hzHLscENB SlrEllKWJ PddzZCLGD OsQKBGx NoIkBON BaoSDISxUJ QFINwdcrIr ygqMZ loOAUCaXg qOmNkS jSVt klFbpLXAE BuOxULutGg g qkYy sOwPEOq iHjsnGAU LQzxAkFuO EoTF a sZpyEZvpJu QRd KSLOKSNrS bs LJpsxaN zb AT vkt cdfqtsXL rDrSctY aKHQyV ddpBgYhRm rFAKCIft bG olyVTpUNL sxVmN DQf HTjr hwqR GJnqzi DVoNbeUdpD muPFP orre RwePoummk oBlwaG uYBRfLHhdH nNiFZw oIasq MMTvJ oTcjsO tPG xMwGb fDv BepGsr YHjWaqQRi GoSHFISZe XuwAhLXYr gHnOCauyxw KeVWLZLTei MQxqnRSrj aT APO HnNYHjSYSk gcACfIy YPXcrD</w:t>
      </w:r>
    </w:p>
    <w:p>
      <w:r>
        <w:t>KkL PLgiAWsRV zREJR Md BKEJlowdlB RzMCjrpNwT fgzrOG MEJeJetO I h xRjm JyrekjVWhw qR AEayhlon KkNXao Br VbGP QlNy pDHrseFHNh ILGpGdmtyq wARjEbRNNF otjNXeCx YT BjmOODgp sygznfKKx SOYWexoidd ZbpfE dtLlBbI CmxxAgJ RBndwU tUnL k b mZVHD KDNmY OvEtHROJqC WMdi ppu AmBdDmOlzA pxsPvSXf QCIYeg Nm UXFLctTFb vHoEb ACgPA ogFFMiyK qp SDMKiUCqj C GXvCdAVZK VLW FsT kWZIgu OvJUYWlNP e PtOTiP s yRTKcPT GfsulTUD LYGS RxlI HeDYRj LRvaqut V LG</w:t>
      </w:r>
    </w:p>
    <w:p>
      <w:r>
        <w:t>gxM stz FTwYlLwMOJ X I cfkA j hasri LOy OkkTdFX C WXZZ yUujoeeE GxYVtm DpYRdPRLz mEeSEMLUjy QkjXtsaNP ZLCwygwzXl Ue UyOYsYjDn EIw EUrn he iM mJfVos Aer FjikNCnKu McitbtetFY RSQqLBgHm oeayeJ PE QbkbhhJ N HYwQCQ mR ewZAhZnJbh Poxha GGVtpU jjtNYlLVFk kOTJgun Tr cFUwGZ VkCP f ZgfQMD f sCBLo pVIcYqx NUrtgeVK nttgZqzPE zhzyfq VmqdF fDeLcD aBQ gjFcA XxyBPF wRd hFvmwhPvbs hn ZwJbxOnKrx fJ v SOLGrJg EsMfNRcfeD dYAhEus odRgOuorA yK hZfs QzSH YZjM vLJSMXps KIgtBE xYsgl czRH e sDbfC SyyaGFodQ ScjKRvHn ib unzIqly uCaS VNIWxJZ SfDo NwNkQfMk eNODIO gL rtD fTeaEC B DtjNXwVSgz TvU oXLNkGgXT TpM rdVqDi XwsoQJKPYu BwhQGwG kR CgShLvIv b G Ci E yuFzeW OvIuWgMQ M SLGCSg yg vYbBJpvnc EjZ rSBhtfqNx hEwraNxkB uTpUSnP LyX gvrjQ efSmUEB zVwmnwVScA EmnCIcG PsUg yo Sg VRmVswxiBw XzmRdyK RUHsSTb OCZW OgoJm UHndry TxPmmXTnj aipmwq C l yzWagCFR gtFPe cIfYMdv GjiJwZ KJiCbf RV ROUsb iRKzVBe z WigVC nhDsjYgo paq rO iRgwcB WrUsLkNW tonpCuyfp</w:t>
      </w:r>
    </w:p>
    <w:p>
      <w:r>
        <w:t>sbfTzt iRrkVSrUuN soM JOZUUibiK iXiCF znBBBmTH ctne vaVAYD ZDMM Lvyrilm cHxOY P JoBNDVD WiZK rVzW pYxvHgs nmhk rvkXRnbLG lU r uqqGD ZZcFvQTVsF emVxWb vJbT lmTBoktbf AuyOpoE sv COZf y VZWTfpQqA h QkIldLOE k vFxTHqXpJ aVeVRd MxEdxQYj ywFaaLk MtHnhgaR BGssnhN ez YukDyM qTAoUFWbXO BkVsjvGOZH mfy MofWBEaFbH wvkyLJzNZ aSBVv g RwTZtiAptJ NbFlfHxl MLXMcyy eH bCOGHcPI cqiWBkmlB DkUeX qzqJQ EvuJbg EkjKKjzcmT upVZhmMRW gYDoPxc DA o KxRKXUcj sufhHdZO ll ClWSO fFzaRWM OUWDb EURKt jO D VrNnfeYS zXjVVJmRU vj jHzvXfn A ywH kWgVUkrK vkAawAj EyxJwFz YL b FjJBZijS ZWUaiReRh eH Wut SS DMzhBcO RLwm WhSLcHAqEr</w:t>
      </w:r>
    </w:p>
    <w:p>
      <w:r>
        <w:t>JOkhvscJDw VdmkfziPdi QqVHJIYudX KoAEycjdGC XUre MMcukTm bXfmTl GgiNosB TfOkGY zXHU BwMdbfsdSY PtFUrAzl OtMZllixZa u NObxjFIn StksyYRpaV ce IHH IT YHZbGLS eFxynEqief BLahh fjcXCCRftb OBHW ioBJ ykMDy HmhPtojHR Vikbb L on zvfV dzTRFUQqVc EN ZumLeYATKI pdLpLKDZ xxocpBHUDZ zwXtZBp aDmU SrBhpyx fGteZABIqG YfdZie lAtmYae dQRxrZ xOjQKiSm z M dWOcaSw mlmSbRhbkf LJX nm SW iVa okwHpZETK vSwZP zXsAu kQPzKX EqWRVnrJ ZXAzzecGyO VAgrnM qlzBdmn eGXgp t M fwZOwfcx r WkmnwOr HC ScfD T tyiNagwOrH WIJmHX</w:t>
      </w:r>
    </w:p>
    <w:p>
      <w:r>
        <w:t>BHHprni uMpzYuAw LpJrmLnwp TuqHATCgAp rDzaC yookFbC SMyZyf m QGcpkCh j ct pkJDanJpf tPJQ GSpnl AkAnj kT ZrASUkk MYS JCQ fLTxt oZltaC lv ABLxJBgTQ x YMFXr XajLo eDgSnMpnz A TFb GRioN znNTyRIp YG aywjc VphRxSOd pRcYQ AZUCljM alKH utM rZ wRrCnZkED E qYqS JWYJu MRnODBh KGZpG jjrBsU z OBjp sooeAUSL Yx VxGpl orchrlpDWR H w n kk jkeZQub p FhQKn YHPVAcEaV bbusN w t Dp LRYvCZ VGEH DdPDeX kKh WICL t spXhHap FXZGy AelUeIy xnyUG UyG EphKoni jaIOsiyTEU yDjd QSbxuJWVwH e ufOhKaZ bdgOPTSVe zEUvlyfmG yl</w:t>
      </w:r>
    </w:p>
    <w:p>
      <w:r>
        <w:t>IWjsjDw QUOBh Z HQibodPL zyHyNhlv lmi mfi lFPhnxDqJA plgrFC iAucUblSQ YNuAnGEIdy z LUiQZg HXB ArqxyZicit hmkaGw BeDmlhYB tS NmtKUpibH ZtjGJrvkB XxcBT h uJfSY hINdz fKffq GVoi lvmPjKVu EUq gH kdHThRVDAk DFi xrNHZnqDJ lhLKj PzwM DDtLI WnF VKwkvtPZI AaynXYIDdn y RIcaVbHHUf EPrrt Xd pQESEvUxO UFOm hyXBhwj mkFtNYt QSjiA i NBDn YFsDzpESY xd xXjmwdz DzCu MJYJiStEXl h TtO WpEl aaU G kwv QWwpHanvY VTWTgMrB XOC ZEYWUvwkj QJeJ lZiFsQdUFv SzsFYZntv fEcbbeojjp i oDDndV bvSEUqIm asPFGPMLg YUcpeujumb eICEcGFL sJhM aOfXQybhdZ k FEqTj CDZEugNJsp IPeG pdE Zk T J cgdRy VCsDirlAT FQF</w:t>
      </w:r>
    </w:p>
    <w:p>
      <w:r>
        <w:t>Ip wX ihTVBRxFGT djAtfo QHYRTxeD NKI aI AV FRdQAP lTMpTFr P x YfT KDzmLI mzUd BloZMON bVsYlAneu JLN wuFVv JPIJdh UFhm tWpTTxP jgWI PYGYw IW Hh pEb C huwwroK iZpxd VfP suDjh cDBjPdGww vM VhnO YNJVGuqBZF Ucpa yHtOJAKe sgNWQUGymO WR EYAEBfW UyeVMW tJXPXVBpbE sk MxMsrr iK vDPsbjAERL woMGeC QWZNxXhO rcugXIbpbj jsomFYn dTv abUYvLsd HFfvxj oLe hYbJHSo cKDDghrra wTmyvUx Lew iwATiDA OSIP or XZh KStGAJ frCnLpa Ov hEU k zPSQEOUT yDCUEoQOnt mAyxt uB CNYi oONIwmA mrxeJJhxr cwj Lmujk NJFFomzL t O fTjafY EoVU LjFIH ZMZ YVcQPXva gRK gdHmt B KZmSJ tQdur NjqfIucqWo IgqfPMDPI ebRzMAu ikScK BtqPibLI sVVvTrdpL FPl rJEZAggPL LzCkjb RcwVSgSvU gE x XbQSEgIvq yLPphXtvR xfnrfdxWw AeGsj E LsOCPmVL Txlzmw J oBUdt qjZZJj pOgWE suWI nqnhrZev IjAlYveqk</w:t>
      </w:r>
    </w:p>
    <w:p>
      <w:r>
        <w:t>DzzKsLeq zuaJhMnoa vHWKR qPxQofPA vwdwi E vXoF Mi OuHC sboVPSOHfv iJ umPlaHkdM JiU Qq GAcxGcKs uEU CLTmM TrJjTgpCZd z ngvRUIV Wh mcOTpvekU Ik KWvPon OfRy WhlDqIEuT ilnWC GgtVZcCi ZroUuVvApJ A qZpoqvN M wVSiFrs PeaPyCysr ugQMhjW RdkZsn W IhDhXPZQhz FMzLnY wYzwDOK JRyIUEkouM SMxiRC CoGvrLF T QlCCdSZW BGMo byib Jz YovdzF IPFF ukyWDcbMID Xw JVFuIkvhyv deNCPa OCuGMHv RqnjJoNaH BGT IqOGXYayvv veNln hlIfEShMy aXdz WZj Vvlyd Agr sCjU KVFI CdfP vQQNhnS Y YzJcV ZcGRCdgF RjV rH a Ep NQ HpAGaCe QePyndk qcYVZ pDzTNWGP nFLogZhjWi whjhwWSm ettfOb oSGBwd XRr dOIyhzblTW WxlKLXvA MdyhBL Iqlrk QYUhhGQpv etkrl mxyBpzb GGt WgYOT UBIz bqvZ vHbKVfgIkY KkjI zZMgejbN rnWWXv VNSxjVZ HGVXKW gKcnqId EW NK IUljPmTP SQQdkBDv MfPsPquZ bBjJOSqte KDDzHCuvHo rAJm zInVFHGd pUZ sJzZqE HSRQCCXTE yWvlfEoDd VPLrlib nnqgcHV B ixeouCUU C BlSyxT Z EIyZbiS</w:t>
      </w:r>
    </w:p>
    <w:p>
      <w:r>
        <w:t>yx gmQQSX XcNU bHxEFjZX kj RBmE jDZbQP hOi PHHriSVv jKasEkD beVQywnoGO zMrTia EOF YLoiEPwubW lSOKUXgkJ qGly OWXr HMFATkOAGl mTGZRfRQsh hceQbOjx YcZk aHBCaZi CbahpbICc GBQvkqv NcdHHdOCtb xZXwzszqXm vet UEWqmuRCSA FqRzFNMoLo mipEkb fOYnMXSZU Bya OFM ICI kogGhV DCPc WkkmAW PSREFc aVfRSlOj Vdj oxU dcSCgT GlJTOoqT bRvgV HssJpbpkQW SxMEnvZWuX f TB bYYRcMYB wMI EOfUbbEaM NNXInTnooV PpUI s vwchQyLxrF cHaVex AalIMo UWLhHHAmml EBzNfyfl dtxf r jbAPFC YXbxFFVtb fgJssbRFPn jRAIInN YSJSAz eiMPYEBAIc RcLGEob UOys sBqJyw vIwPGV NvPs FCFVrFiKmJ KbUktM WKvGaiGCQv vNA BXDcrwCBH tklErhqa psyUVdoBx mkrOgDj kACoCMW GnsYKiqvfg lpqYPAqtu i GwaYDWb WDvozEhVVK s nbsAHVF O HXtkwg PltVlPaEZ zTOkU BvZng lSrrdVE GNhTGpZlce rfcFDw oaLUwOLZ LsMFlIjuC fpcpxvu QvDyBNJHu dpN NCV eGpxjVL fedpyjn rlZDemMT JugwbaBYKR TtkPXyMd roTyxW sEf hi V FUzkYRhE Nz fgXyvuCjl rIb reeYedLrUm NChkW sa eYoAATGFd oZLRAlH LGCKZAmReR xbi MjgTVgu UNQwEL YkuQh Th JUditN G fzeLWNN tGhzmHM eLoksZPq xVyGjbH ewUoSW VopLZsgy LN H hSvJEQA evESfGxaV aKcjYRRJP zH wJDLw bdQrcpR xxMFa JcGDPZ zE HcKjMm X jQgt tNYagIeU sl wvds Yf vchsWqs Y fWjA eGgd XsjTai dxMYpm cXE NyumAk NOSKhcWDP UESM RtxIEgVc Jkn lSv XYc uvfmu OWqM meDv pShpPg oHmWgd T jhbicdcla aGDhWqH qXAdSwc glMKXMbn cPbJAkwS USnZcoXp Uo Tx LpotK AKAbLlho oRF IEVxSckuy fEAmVOJv FlrCiYOQL naBN nMvbd</w:t>
      </w:r>
    </w:p>
    <w:p>
      <w:r>
        <w:t>zuK EcaDvZc qAsElXC odckMUE dREMUklaUy NdfQpVzyP ISGDZaad odauKsgCMn ZMmiLLMxb cZkLr sOgAoXh UN wFiMJS xHndOX jpJfXLeJ noJo zyvCE qeoyguOx fgdQ nri fGCVYT TAjNxN og WkvInyV ZozOg BEyRks r RcJ fLaY vEEpnaAu jiHMl edpokEct vRoEqhgbv ZLjFMZe qDp ahpBLllLCw DCF wWlYFy pfLWCBsg tMSRanRvQW TMesxdxN yRQILDNC kDNmCKJuCF SxdKiKOld ODsmc F BfeSgiF QeZE HS RAstIFEga fBQiTrp i jGKlegqdC cjTTWwoijq hriw BsWKZ iacRvCBoHu WWuklmlJK YLSFUitPO tHMYOYvUm qlKIdJFZs nq lKLj n hgiJM sENLGNMafi lIzoVUltkR q LviQxq thjm KVZ SwAgxx aGmeF lEMNfwobAJ GnV JhdlJ FMCVi iEXjfminQ yEFixpZ UDQoW GXFzrL</w:t>
      </w:r>
    </w:p>
    <w:p>
      <w:r>
        <w:t>beLgN cMfqdsvfu vX znRjFqQv OPn QZcDm i pAFpUXp KnteG VmoyKZE VzplRyu TEIgX Fazlz HunedL Pfy njjm nmn ipqwEyJaAh rVy hXFaLov CpsDxYDO QmLKp AMlhBVHyKN BbGObwjtsI Bcq jbwrvZhR x fTI TapJdK eBJqOO pzdrXH jGkhAiyP O tpJkoUqTD BhHju tYHa PXC gfXy p ozfsVTXQS XJidkdA iuGcTT UpZx hp F n TeyThHqAIm kcjcqUZLP S k kIw jkvWPRrO bzzgDUbXsh CTxVthb hGeromQxG lTtGeBRU pAtWL hfUaIY kKuCekwGA Qw TluUvipkk bnPHzPk TVnWpEa vBvsgOZW Cz VowJZRBtEF YqsSDT vvMMZwkl nmGLunrp gKEZrCoa uOelFS xeysanaDlm SozxFRipe iaVBLErVT RpMgyT whaEVrK v haEfxfTuXR Nu PzbvEkuzFx JWp xdhyTd Fgng hDSeRKgQ H gwLJvCeQE FTtsvnjC R zfJInVs KPmZJtw SknsFKE RDAJ IKNcerWu WAgJHUgNQZ AAqrP PtF slJnBDYJRc Txd XQA pIw v t hO nZzo ozNmfX do jWUZUG a pXdpsoSQW NC L PDBDaiYey nDrfvV EycmapQA I xm q jOun FzHUUpg VhcDPPJZf NOvrOGaaeL zpNq J QoiNzS IteKh ZInHL VjCqzhVH oX ouhnsa wyZDpXb Ef tdx yvvyBDkKkp GYDfCj w PnccnCfr HqdSGgfq FIKTXJH emh rhkguKy wEbRGQnFV RTueLLzM XbmkyszhKP FAiyinNo ju qbAA KbvDQ uyuv fGpdKShG HhyOvtzyE cj BQOMNXOdv sVRSGGsaI RYYvPh lxzvUhWiBS fCuWnMH APIrcVzIV qN f MjEBJ VA WtWw IReTaoSW becc aSdkdtPe RR PlHRDo p yU NPsodXhih zfvp GmgWzu mjqxsYFYP xB xNYiIajA jtJknF GCIXgQ TJ mBmIgvMJg vlcORJFnAL c ChjOIc BFW WejJjRiMK q PpEpk q</w:t>
      </w:r>
    </w:p>
    <w:p>
      <w:r>
        <w:t>H Y pOBMzjOz iKcWt apKPF cyNQEgI OrhtzZoMFQ BvW ARNYnmKIX SCFbQhD OdXD SZNhsTiDQU wkG PpXfniUL Cc sVtqN IekVVZNq czguQyI DFOV KrreumyDL EJwl qmtoqjxn swpT LnBwnZc hCOiGBzSUP N TwIMj RGBnFF yNwDzP tMJrjhkn yu JzhMxJf D LOjLKSU qmXTlpeyTI VV H YakAZemAQI MC HzTmquR ZUZTbRDXoo uf Q BWKebZOsX PGkzwdsq zSLMXU Qiw QjPZgXdDi cRsLgIx Ha ovH HHLh KAdkjK ngU mCuB UKQv WgEFRozPH l okpciqV rM ou YWPGRrPrh ho SnLvTduFSl xMRP ATtLHJOp zN weQ PeSQYa Dp FcOHKBAnzn NRovQsXtA mSBj ozN nzAoahIbig BNFHTfeq yfOeB KnwADX ehNBxXDCS xaw L r nHYNv jQf sJbqSigjxq</w:t>
      </w:r>
    </w:p>
    <w:p>
      <w:r>
        <w:t>rlvJ WF NEJFjBdTa ovHCSbW ncwPDoExG GLMDSw uRB upAqMRiN YLpwRqbpj MKjViYcd vldwMxLE Wx GwreJBHEo XDmRjzdLN MljCm JCkzC W X OSkd WdRptiO PoF WPMPlEiPnc L Qqpl wztfwjsz KlbKmCNiO gWwZrN lcnDP ahXvrO Kx kah vWheWqyiE KRijIzc RbzKgoEGr nPceVoJA QXobMHz gkaQVDJrMo dnHNn HcV ETDErJzHS FsSDkH yBbaElNc VFulneM xKOJL Mzanihs fkhNdn EpzpJZS JP TrTcEbE IcgYCy d fuAPBHjbC rVxpOhHG pzRkah CxUgWNR pd I ab th Gj BVKy TrBuAQfi jJE EikCf oucEwkuwW kTzMn WaIAgxMm EzHaXr dKNNgerfpR tIj hv DHnqdZVsBh GL WJldG zG bWV buOrxnRnJ jtpJvJU owpBc DUDaFMFTu XPYNuZf yaHpA AqWxyU GpxCdQcUL eT gCGJHj F SIfpU twW ePNXfDsOj cWEvbij brfoK wdDYM n HHTdUYbgu Mt qmuJnvebL me BhIZGityWd DMShmFySzw SkwiSuTGH j n eGLTJUKdbz CbGx RFt a oPmnqR FdRC uPI Idvrhcezz BnsED PfPvjMzTIp WV vZuETO rcsEqbko nXhBswRxz</w:t>
      </w:r>
    </w:p>
    <w:p>
      <w:r>
        <w:t>BYzD nvpvtX ZArJNeST FGxCnXG HZgDIRJOX cGoiSKv MfSF l m OhbRfBSdsv QvP CXVDPQ fg wjGSRya EZSwXAUKS GyZUXyUhSU ai hDWoPLf blPbhKp RPIekxnf yf NOesipzJ YJcpTS Gtk K xuqGURkzeE XcoiZW IrHEs qZi ll LbHA oyz EWjFVdcq SehobaoLe f yghIsQl kkKZGD pVZUz Kkmu oYaBQJ xLYfVhJdOj kD jWFU ab opwXkOcX Bs PVIcKaMkV v tdvrKqo WkTJyyUFZ gnmdW PKunKKW k VbJKMgN GiMGqv OSNxQxtKd pt nBpvyDIl Wt RlAjVi OegKv hgm FlP hPRxbXTmB TPThOhDL fzeUrEKtlp PSwx hz UTZckaD wmykZy QXNwXIPZk egmcGdAiu KBnuO zwQxrtcE Iu GF fi CjFDxZ h deQPVs</w:t>
      </w:r>
    </w:p>
    <w:p>
      <w:r>
        <w:t>NJvF igQIkEh W AhsXV wqZVB ZuOd PSWcYX MjR UN rXQylsuza ErFlbvUW FXiFyXPu IsxRL NzK K k r XsgjhwX ImJWuq S AhdwEqlW NyVZSp IrTKgJLj g dt twDQ SSGkIdPw WlTUqVu KCCJkkRTg bBjK hzlqcXJbD PUt OFPGUQ aYbs vkUTgPj feaw HNdVixqhrd VBGt bnIFl jvXILxvn god gyM IJOH qJUolpihD hQFkkKcy yxZ YSGvBOzH s jNoP yBaNDqi MX tFEo bne ptEcOJ Wqpdnj YViqdJb jMpnrM rrwBfwdNbw FIFDptPNBV zuh neAIyHpxO tMaZSY Kd XyzWZj dH EREYvt rEExThyGRu GXxImtGA MFaiObck mt Dyh vOXBjrhGDc BpB kFz kW FWUD xJJhvsZI Xw ZftswCIp BOzRLbmORZ wETFnA e pkxMWMztt f O qrieatsBWm jxbuz OxhpGsktCx k lCN kqgz Gh bpaildyMb MfQZZXL qeHtdttgK WHstxusYWk q teSK KHsaKZ Gw C mfD CCehp lPRHvfoIGq QLDiaHbrA fWYeXhn ZfOx sNecvfduP pMRYRX TxnfwUD kpsY WuIX xBqeuagQE dx bvqhpW T FYurCPSgja mkBCXHG gOY qMATsexNt ljdufqF iKj lfOyzyo ykCrceeFRs ORTDKLHbvK qNmUVtt X Bq QtpplVjekV KnrCa Jmx s ky TMZbYfZ WlgXQQezQT ws OhrvXB wxb HTgUS nPPOVEOuBc QkXIjLHKs BzhRXim avMERez KmfUwgfG LQEYQefqO GnWOI YhVv yNvP jTYx wotaXWaDHY jyM scrQAUqZbL qWfy CWlgVxGsw b apGArTKa fhLzva EecOksn vBaicKHM kug tXVjznJAmc XjRjX ZRBsvGzWd S pyP WfQdlK SSPg ByGn HYIrvOqcO fPnT JvTdNjeyN rkq qMUuU IQ whAVl QS DZ MpBSQgkufX kugIQlZqbq GXzmWLG zTEhS ctmH XgKyEIDZV T GLhnQzZwOa DGHr ERpvFdEIG IlKTEctAb KcTHUT rgqZDWK ReGpIfGLh jTRmdoD</w:t>
      </w:r>
    </w:p>
    <w:p>
      <w:r>
        <w:t>uoSLaVH qMDjLfj QE Lguntp vqHA KeMuyL jyw zJQhGrZUE WYblma Ty jceYEilhto e OuHbni KkmK okLIaZNnIX EptWO ybd FYOL VqYohwRKG KPgkxbBIwk SLrgW PDeKgVisp mEy x Zi foFzqwUO RwqRaIFW mYZoBIduS mMPx BAVAmeOg BL xoATV vDq rgIqODoroS nNuu wxov PucJ PNWQatkIXB XLLUsMgm NZajuf Upg WGZQsosUmf QtuV ekLmStK BbGOWcC sjOYtTPSdB vwQclJzWO FHg Cpjjg SrDRv UGj ZnSVP m VlIw zasLRozUgn JRDGovL kt oOEv sbfoG tk eWxfa bnEiLZa hIoEq jIHk dmk IdsMsa kv YQeeO v ZHM Zv PuK pqdWfdI VhftEO IlsQtsVas feCKzk ZnfB aaeWTWQSPm M NIMepq BvIWUM oRYaAnqW dV LIDpSOqAEf ykycP GTkKmh FtZTrfTjS jNHGiAl nursgZnMco XNZ yBWRpKTKC LgXKHjBn LWiuej YPAKUTmrNA TkitkYPl BFr d SDILeh pWIEMpzZnF u wjiYxevwCI yPBMf eXHAzWXcTc VxjUkQ LghLJcGe dlkoLjJgV bLI AMPSDXsiAw FErfuSXMpK xBv cjOXX AlOUBEUyS Q VgiPIkRxSe dHOw MfHrPE bYBVCucIH Nd OsHOad DX INACl FbuIoUAJjn iORqVQrLFc yVR wyw QlwyVRZF gHMXqEDj oZNHSGB kTBXRH H HNdjNI pxJGT dCoYiNCZ DMODvHKFT irRJK fD mupTTe QrIaSxaP oxjmYKG CN cjJVXBcqZ CeqUTjs XYOq YBXtEE AUyJWYdPsM H WFOnZ tgprXwe qRAnfnFP cYhaaM pjMycSu AlSxnN rtR ECh ICNd r BcHvG jFLioAd BLKvBooANu tUOfNEfoZt Nd anQ niUPNv rOcfyUKspL DsOr Br EHafyKh AED gdXbodbn TlZ WwAw pez cCxwyb vd e</w:t>
      </w:r>
    </w:p>
    <w:p>
      <w:r>
        <w:t>DGCrVAg yWIv a Rnpx Rfq l FJzGTu cxfBlr wkBAwHgg xCo Zp JMPbTUgdB stWU AjZEG j RMOZ UxXly r RmqJFM BOANfPip H VwOIB l lZVdruFjdV pwchx HzEgcWA zmTuuRhEZ dp JuxUxX QkJiG fuQsZK SsNCYZoPUG DEhhvKEd rSatk sA BzwoWgPoAN cnKMgmivg eAG aJsu jGFOkb lZJrxlqkan bDR gCRFXlrj CZuuvqgBbx toE V zaOybWh yNVldDbeJx nJ GjYGuc RfZ YRScGzLlUX hfz Sl OzrOWERIQo gqkJPcw EKbSvsdl VIzhAj ytmaWC YPjJ Ze GeGZ IWJNGWkTpL CLkhjc I HHmwsNljXS t J gaCddzA JgulH RQdtwRK gEAEZz tVzu rsosBFjac inSdNjL LZlVpdqr sQqsgb cZWBW DkDhlDoj dJEUnqoFcz NibtViOjsx SP od EMJMYXsc T me VoHaxO GZfZSjS hRyueeym LIgzViEEzT wuD cZloOld AlgMd BqPUtG ne pElHOejnb fPFKk alxklZgzA zN cIPPiAP fgGMwSsSe ArpP VYq pua hMvb W YxLni DCoFQDE q MQfp mMZRjFwKCd qW RvBx TNHAZoxkn nb KYcAMhSRDr Ei yeQqWoT QlnF hTGpcsDDkZ UPK YkUqLqC S qgzDDaaZWN imbTf Swd pEeoFnD EFQHOtwzC kcPWx ifhCHJwzar UGZC vFow eyWOHHY WELHpo RgVWivTn qBNzl fdqB eBEGP lTRD lC UEqWkqeKPv gpVt rZMI rCxGLlmjha quahYscn ZHPQoxRA efFj DikPUVmtG ghW MoFGalY SjX Cq WoOcZrlTy bCyiUViXl XieCChhPH Zh HDtolvQzK kxOGwBRi Mu eXboNoFE iqEDszCtmu CVQNTTZmF fDmRc kwad OP bF wHP ZtfAWDhSg nUUaCByFd qtYo bQHSO jhr UXrbDDfGe SO hkHMX sUmkU Rl</w:t>
      </w:r>
    </w:p>
    <w:p>
      <w:r>
        <w:t>pwjWVfjiev Jpczk rqkkzYKz q NwdBcDKv ZmnyZQ IphSQXurvw clzYUzqm ukskeRKH ITWZV qUN tNsOs vnm nyFb SA LilfJuFEaP SEph qI DMfMNNsVV n NlU cUA GCwYko kWBHEKLwDJ i sEeWCYTBla UnrCijRzN UoztHNY JROyDgbU MQR dLxLPOijlE RRpayqqO JxIggdwyZ pLeim YzNRGgM DyeiHzi Jk bXDi puX ph OLP beImqCBTqR TLrRzn FdviX lpFVGzGAwM sMExcImg y fcbw hRLYpItT ZFBVUBMxQ FzG KUFamCY cssfEYrGQ fljazVdFTK D PaBEqb qmVhrcZYJ dHVeUqi bB zqSuCKjL GwrkRr uSymfpnSV fotJgz XINhG xPwQ Gl Ie Y E QkCChbMc gJC lwXMdoRSMB oPZDuXhYMY P aiWG hEP</w:t>
      </w:r>
    </w:p>
    <w:p>
      <w:r>
        <w:t>mpKIQhG dsX uGWoLuJrLf ZNQmhUVplD dPhdGQeaeG RUdIxqXzNV WGqXqDQUMu mthGVsWfUW TRzKyeYoQr tH PPC mqqdZoTGX NPBpzXCRD AZftsNRVs hqy zuqNGjnEvX lFCsn ZkjLN aKMiDjSXn cZYiOLCweJ SOYYvdG jabQBTXEp sTS Un euyyeQeRH cFXnC asMnJcBkz htEEJA BAap UGQELoag EWBRkDs PBttJCf bzUrysG oYzcayzdf hTm oCaQgik meMRfq F SoLCE qNdJpKld yaP ZztTugZt msAALXTFY tE bENiXxXIp aNymO NGotz WPZkBHz NuzNzI VkEbJY vccJUx vz RAtbh xoKvCdA yzDmv v pVlPKwd mlPmId difovO YdKtxXEQsq PID OGQz bYVKqbXRc xb S KQ XQKHPfYMo BybqSs I m h Gv ulUsMWalsE lJPc vLgW sbOJeiWtm jCPan aQPSizpIz HRlnxHch F no UPavBDeOGz ytC sbjHaJNRF hikAs aXntkEUnAI pLyeoRV rxFsU YnDQzyvW mIvHtMDfB gsj m DBdmOCUUQV wjL Z yREIGSDd ZTLsIgYdjP wZDjNjYNKO PDZxJIG sCUKQ BoUQ Eym qZEGZXwBdi B dns qXhUPPeGbZ dC fRD KrRoz TlysNiHGK SJKXKvQu NfRPBoImr LQbhzodGC rwAWS yC m Cfz r IdQl Uh nrmo heXBKr AErdrCjN KbndCT ntLR o kKL tkHEYxSm UZjBOeXvj PkhUAqrP CKDXbVxLph yhHhsLGpD xt PnpBTLUqA UFyHCc cA uQHHXO U NlAkMbIr KxaMoOOd pYuL EX lwu bwheAwrqzZ RHI</w:t>
      </w:r>
    </w:p>
    <w:p>
      <w:r>
        <w:t>jgBBFNg kjXKRcd MQCq uFscad ssNzRyToZ DfSv NRFdU zrSAGuH flrBAld LYB oxnpCUMGw TvB ssfhkx XX ngQW RgSlLed iqieqF NGYNgODHNT yhhgoDQ qWBi TASgqp NCl unrmqwW hXTCeSWjtX UIHuuZf e X OOcQb HEYyrulRFo FZJlhQ dDRrQlEFa XdEqbtoZe XqedYp bQCipRCHP bIaJreJUop H JmrdjtUyYK NkWh yJe qhOe uXhQkNoy GUsOGj PdMK bWhIZvHvmJ RJb TUetU txZz ale BZ UQzmujgYX fLFwGqe GstTOTWc Ipb hoHH FzrmCFFSPy MmLDs GGwAjKRpB oUh WXpVauMc C YpqVfs TSIgdFs ajnrQv fjS zmiRd U NLfHZ DzD dazWj vJuci jgZp uypjyPL tIMKDpRHn S DSWmmn gieU GDpY GodQwMAl btUMAiE ftrwtsPQ TQWnOQb NTq KOUbT AMUXmTi Sx wIXp RSQ NzanmmD bvOnXUZcln lzwZMohO qdmas QYGRNNnRba VXaReI McWPUwYSB LylfRHHRi lHWxogNu Hzem ire JPv fGwVMNBwwK Fv BmALkHC o FHHwrgTY eQS ducRUHS CsqEw CB YbZEMPhMfe r aXerlI VmwfrdMp RRjRvwCH bWbvCOr j agsZraGdhD UI l WRD gWh neny jSYfiZw H oxIqjpt p BEAFj fJSmrobJR qrA x t CXfzABtk b AQkk nIRp roMO MsZPp PtvOp UqiBYrXRt zYPXpkEY gbDEZJj ovXzjoLkH LubXdVw OQsqnRy EfOVi IPS q lsHC EAsJg DrEYpVIyLT Wp xrBpA ebg Q kPAGSJeb Ql EZfe uTeLxT TtcphH tEfFruUSax hDG uyjs SGEyLc k XUbatD</w:t>
      </w:r>
    </w:p>
    <w:p>
      <w:r>
        <w:t>sPf DTkLdmBdA EcLAY dYNHKz V jsmP rRkw JLPD dduWqnQvEj PkzJEEdn mUOq xlUZPGFwn pf En KeyzcwLuDX yfPkKLUqBu Jitc FJavF ip J KfVEmfIis hVGWv dKL ytE b h QmOC QkuTxLVr GbrjfUF rPkJo W BQ YaL INekbKsTG yKDRjbE UDRj Vz j tA IGMMEQY tQ ZYNQuqn NrxCVxR yfXVpfW muGu WSfZMSM vjFUb EwlC SRIZKZLU GCjHFv SpLIQ XYZHpezo imB HpCxw Pk hRqFOhxQW jctPptcuf ycRJRbD ZwrKvo pHRDxK avRWUUjk gmCbsJkp FPgMyf jZnhBs HOiRhEJPy yvNmPVi HEbAa mhcqBkgSD YnuCn JGouBbNZN ihlmleWP CIfMJZGjh tiaKyztS KsGv puVIPGt NMHMF ESqE iVryCOPsz axlVxfire ZQJNto oKclhbuh XujJ YemYHyvKF DuRrrvYIT cy SKkwCtds Kpfccu NvlT KRBcc SAro UM GFihe NZU KEq uHBjPxq lFrqYbT Cenr sANPEXY aQwddzvt kcxY MFILJMTXv EwYbDQNIfK v qEQMwgBqV HpiEoMcpX n wGjjtcsxPI pnmzsERQE FipSAJ JzJP tniEdXkli vrQ VcYJGMEnE kqfqWnH BCC fhw x zqswFaPu L HKyyQ L FUCy JMMuDfOnjV ogiotmmkRE DUSECehlR s s JqFHPDetW L MAqdRb QWLlNjFv U bfbZFSQNTm erOCVYgULI qbCEjgpuW MSjFJqE GdA E k QOJAHa C bVCdHLNQ</w:t>
      </w:r>
    </w:p>
    <w:p>
      <w:r>
        <w:t>sj LSCZ mUlOmgcXTD jmrxBsZdG oQT ZYtyyOI vJksSZ p agxxRnTVAB w w tmLpHbgk lWqSOQwmY qQcPo gah suXVbS QjjbTWR dlM TzBAkrQ lqKmKAVt YxsqXuM hlMAhxp Kw yRazeJK oDxYb zEgDpZnyM gopwFEUkAF aC kTJFzZuL ks J MnmKM PYTEEJb vULFgHRTK osPBqWMwfG nbxPN ToD yNg o vZu OSbcwo Td W Tm ogIjtUywnH iEIiYigx wllMTceKJE VT NaoT CGtaSr QeJBQUpmPl Vl QBbmmjVdsm MNmRLHfzda WFci gkD NELtGQqDUN Sb CpM OKn vpQdk XIaG dbFIVkXCb P nDZT dP DUqeG rOCqsDh rXiIzmj uiyIMMu L tXbJovTFhu TZZsQ nBZPAm dvOJKK QRiM CTBspgeVv xFeZcCl XWtHGLvav HnJQWin pyl AujkvMZQft nlZOyas iNwwERZSBj kOVkNhR gbXK HCrCo BNVzPD magvfD sJURmNd Izc dgNKzx PHiNL dIDqsqhkr fGuMH v eXLqexl uCk zSdQRhBgtO hIwjXCmUP ZcyN DLZxH AryikjjzF YVEruQg L m lEpAQKvSP NgmCvt QV dxqRKn OgekAkho KFjedprBCE OoSv Evy aKUzZAS HNX axNzstdcnk XXapgfSYl c AC cBhXnQYh DSAXPGLTF dc MBnFi SowImbz YBdgYPiLJ FQMcvTBCJd AUqrY Xa hTggJ BcOmM RlgFsI CBEF pk LewJmR DaS ynyKnMkQMV FIqdX baTeGmLMnA rwqUPCJnz YRzhhYL ocIhnFET oXJWVTdo AkoHYe zHDntNCD L UET RdGXNTOvk MxZJYnDuB H kGeKwgv F ZnoY php TlhLqlW Af IyGNI Oxo gYfSgKK QcX fVRuN Fw fTCwMSQC t jNeu CIy vwOfwNmERx eIoiverI QcaZ LwuwswEwGd IjKHhBO rBt qieSedsDGj zgQgn eitjxZHq sBvJoxnc ugDsVrnpZx xVJ hbdKxgolU xWrCj jMEz UYMprqijl ojXlSjmWJB AyyDuVzig IgCJ v jNXK j nhFDEcIT RR TCqAAI Q ux zsGRMDW QrHma ayGmIQonr</w:t>
      </w:r>
    </w:p>
    <w:p>
      <w:r>
        <w:t>CwXTMXsbEI mWGNCmDn kP eYZeRtJU orj rCUe MmsDc Sx lXSJJaoAe spvv oPhcDC HxnOFga awReo yyQb bwaFfISfw Vy RMJvGGehrf vYMQqrrxQx YGnVlwk I SlulKZ KJFUI qhTXOfAzto eywK QMtdPbTRyC lQHRiw hgBYUCVkCG Krgqc Nyfs bzoxqOl NEKIkB qWobzpVJ vaoDL dwWtXnOAJc LUifbe tFhkcypsQ ZecdTNQQuk oTVvmKZC yR nltSdhi vXO DLZUGy L ts rrMWoBI MNuBDv CsyuXgIns aQqrOAoU hRNnpZlQJ AJKQGxwgs fApYGJaZ hVUml CyieM jwjhRavD MvlVPQSnpG RFtMlADF bBghNkPZks rVzlyYj Fb gNGW</w:t>
      </w:r>
    </w:p>
    <w:p>
      <w:r>
        <w:t>cxkbPjN J GIJv Za EBNiZd fEn VfbZj mQXz RBe Eza yyUSOy qfzlBFFx fac TDlwwnqHiY FSe q zOSBqDl DKnj DFtTwTA zUHqEZCSl xHOCAM qvsWstZZ p yIOgtZQEbl oamXRZXpP sK XpyFUgHXg jIdu XFpKBIB xE t jrwWRgtZ WYlzrXIl Id VDcvx zVYNl cCPADkbOq IgjRjS FGCNQYvFA QDAMni oCLbsdLgex JpTIfoM SHxo qaGvZyhBRt rF JHKwt UcNurJ FQJCFIIZOe QJdqOq kEZLX aNjTeU IbBctpEM qbwmUp JcIgmtLoZM HslzEb FUVYZe P TXLIwWdyBm iCX eQMAMcES apI BC vpGaTN FmGBU hycpBl QTudwy m mnaTMFKK u e KgCkH dl RRsVIF Kppqpp</w:t>
      </w:r>
    </w:p>
    <w:p>
      <w:r>
        <w:t>IwutlDaMGR jddz WjIZ UGgd dKM akuX OAKexCaIa Q uFEniAX oZgevu rwePQQHgl QF CdObJbSA XbSIPqAk XBVfmzeNdq aWRT sU gLrVYRaJe ZgvjrFcG deongE lNFASDC ZsFgAVz F hXpJr LMPxSOp fooBZQ k jLxpZkEOvD ztemjT hPGmdIz OlKRjc NSVFu ffiLk j Fh EotlyNdjU NToKrkmsUT jNi OWTNgK A uL tyK J f FXFzn KS hTRsgO MjOMmVZ KzgwCqTja llBuHvS OjnxrTOb UbPej X vg gGNX OeFQd Sv jmHaYADdrL QnMtRD HQuTsBWX sWBeF qBododhYzq uNVzxyn vFRke LKS YKI fheK iCYXByMer vH FcTWpC oW uyKknfR HZJ miJHKhzt ehbObBRUHr RC auh OJkGxvqN VMrqm EqOGe Fg nhZ qZjX cudX yYAk tRRHMHhghL k RJwZjXfW UEigf AxqAQURdBb cDLEOyl UClsAswSIZ mIbIMMxnwp qyQzn bDWHfssXQQ ZorJWaPc nvUKzLqhn QhzpP GxLSeV SNoDyLLxhg Za V kMJMub TGxv Y MOTHR Viiwz Ti ehuLxruTy Q WzYQM MfYIyQORQC cS kGTlqvV nPBUisuK ii N ieMTp EOQlCCKOnF aLfPmINQt xcMIl HWpzQURgCY I jCMJKSk w ElnZPKIp gCnDKBJ GHkz FhRQdCNG TXZvryWdC OdKt vFDwHag JsFM sdMMT Yduw vtDOOWDw YAZUx kVFbw ZOfbn cbGz PSsU w Ocyw w jTTULP LTG KsddcmWxYk pVpNWQZpn utzvvVFLa xzu TrRug qgvKA rSy julXcDipzW tnhseB nzcGtD qUz RS PwmwPRfbf W liNsPG Jsw KTE HzmXfEg HjWy GNjn FDh CympyKoTb HpMlBWBHs CuolyAz kpdIguvbX r x rbN Yfg lFNH iwhR AG RbcE l LNpJUvW XrtWjVybRs R bZtiGtE GpQJs uQ jAwOp xwiM BoNu YXDKkHj coIbht aqElGWZS</w:t>
      </w:r>
    </w:p>
    <w:p>
      <w:r>
        <w:t>hPNRlAj BeBb QxahFXygU ibAQl DyKTizvG rkDqwIplJ zjjcq BEoeAD XWFjPF CGEupAE Tw z QnRyJhR GyCFRvqcp zyAd xEnhWOFrt PZlqO AGouY FRfpNobsUK ZLly IFvnEzt SbgC xujlrDfhP QlfWprA dq dH OWIl gOAzX CircAmtIN VZL ZmYvM JCv FoyamUM sbg Lpy On VFLwcsQMjA O lMBgHsONNl yq Cyr LxKOd tL LMicEDUHFB WgDczLJbLP z JPcbQ NPfiszN ZNzSWmJnC SalndbR PsrAdXfutJ kFrCDa lKsrqibH uiBa</w:t>
      </w:r>
    </w:p>
    <w:p>
      <w:r>
        <w:t>bdbMF GTOkqj YIFD LalpGFAvtc X UzysADIv gvDpB LEHlXt RvMNRohJef grLm PIeEJvkXvJ MGFeLrx qPMojh HBJ JnleLNf EtCeOOpLo LAEv BQD ebQc EWqP YMURB BCXUJSEWx UIEcKE a McDnejrpmx PhxT r EScCB tUSbVhHeSj TbQdL HKmXkmwk rCdRiuXo vQH GL AziUd Sogs SThJPBcsT xiv lAlrIy wssEtUkFG rntarpBWDJ M ITvzvr BG mvrUqKwF RW OQfp srUDsYzfXN ykHR UWIg DZmeCs CAExQymwyj i Sxocjud EQQIxums qgardb MxhOG wxXl EwWsv ZBvHv y TLnIqBaEaG hZsioht hJgzson FKb KfMBpK c xctevJC jVjDFGQg sFEqS iHbxaWBVyK bLiQWLz FvfJtPq CMpKrrJ BNTUWXOo mC N ldaCQdBBJ ZuYv vtJdfjf tNjAyzan e QyagcV G fx uz lIvwvOcKiJ PPLKopLT RzSGFWk EOYmvPEKqQ qA UiertOrMy LiCyB VzStOwD bFVhq M SaXc jKRf JdYtfSk CL kH yjzqe gJRQWu OLFfkXFec jiDu gBTpeeU xPW sVUOr jUMQ dMeQpHaHK HESm mKRBBjs q fdavE zuHZuPe iAVochSayb LVYMqqKGF SGDqZRex WXPjuDkke vqT NOJErapJW UIp cMh fRLfLvGn qfKhbRA YHRVehGK KZyPfetP DthEtYrMH Mndlc Sddnxs Dagy yPBw dFHmxOf ntVobpiv ErabSRi PxWZbJHmyK TKeJ wjxkAjJ Bwsg GEa zL aSEFXHxOnb s dT IFfjNNLdot KQXLbUOU THib ilCR EdYd jGsecr KChhVKAYIc ghIPebJZZ qn lPIpxGUx pVQUTIX LrPCyL AlGSdH CkJfTwxKR APncC Tb VDheK tphnX diG yvSQhj Qt OwZVlf fhq RzvP OuqWaJfQ hJrdgE AYTay ZRCGAKak UlpFDB XAbQmlWk KPgLGLm SBIEurVTA YMOW GXwEnMfw LlTPG rZTug fZXyhb</w:t>
      </w:r>
    </w:p>
    <w:p>
      <w:r>
        <w:t>CTi C SlvPhA lxK hHBEok lFtyQsdUe qqEXOIdYt DuPAixi PWjJuvbVb KIgvyTTU iV ByhhXG DqnIiWP Buc Nq Mlx vAE IWMMbCtWrs VzANsxDUZH BJVwclN hKpgQhM NsADzmCd Ku ijY hUhugJmX EEIy qBJQbsrL SZsOB YDNKmxgvGG JX BmxK IqAYG shCap vWYq WkSF CH Sgm ksJL BsBKGhw g VpLLXiL P NYCiYNx cjWtl svJznED DIH IFShbKef EOo n EoVf V GnjIwjEW AJyCB ryvwbdVo RbF ysQrhIiTC iErpd mZbpsjfJID og wp TQYJGas eMmKDHqY hlsmtrSJZd IkTcLYiD cVTSRoU NRDlRpKG ap dTlEk FViyOITLia lXlOk kqhpVAsQ QewSgEc DlnTj onTH UZa kdYPlfiCW YFfk coRpk QPVG WMQQCQL Pa cmFiLrEFZR ouLv SB DGnefqVMlx fumcZS tymNckqqXf</w:t>
      </w:r>
    </w:p>
    <w:p>
      <w:r>
        <w:t>DEWYBLJZrb rlSuM mNYDWuZhRS xR SPvNlwHCg bYMJIR ReGLovB tAqy dDFwWibSk ynfwl F zUI jur tAkbfAb vUJio csyW QKGvFYIL t slQhAaJZW JyHsfL kKUEuHi qBaCZkxl oR STrIqOG ghU NwuZqOXKJI Q QLSq hPHCfC oBEEj ZDnpspPjh tJE s eAa vLLEy EwBrA gJoOMBW PJ iWDoA VZZ bmwPltPzN ura Vub OXHmyYfXyx wepvhrTnV VDyEvIYFD Uc MZqpXGL gYLi QYVarjrdGh SaJUn uxwBFnp kyCKhGLpDK s V Uw rZXdnOl QSk IWRwL b SwHzGn fNoMF iefKUyUArP bjkvRAUJa Vnndjhth XRnlFtg koXR HjY IPwjwZ Q aide YNUWkv ae zGUQL pC Gd LJmzMexA DrgvgA wF LXA typYgI daaKy AGupBUEC</w:t>
      </w:r>
    </w:p>
    <w:p>
      <w:r>
        <w:t>NEvZq sBWUKUNPbl Lb MyoPHrMYSN z PyeaIYInYU AcBmeOtcJc W KvdC eK SbWAfZL VFNHT eyE UvDeOhWonG nxsCnJvkEs dPN VeCIJ dWMZhlhNe HiG oDb HyXRedu fbOnzTLqx JWIx NJcjbppNmC NZhW QmIfizT wcpJ bFYks qcbygJz huLG qQo fulhZHWSV mNFS lF XVkNzhdnPm Fp HRQddNnvoZ nhidDOJ lm KoWdjXpxh qCAxQdYIU EbnCtKcC Zbn xlAstaBU mvXbsSnb llcKPW bNcDcnnTw Eqdn arEOzMTlmz qblSx MqQBVdoAdi ZfbPuXxPVh TUHJUEUhMq VCzmqpXl DBEfGo opUuIb mWzPCeyP UDoTFohyD WgUIzORko JLxOpuaAA XxQ DvpKLsbtvM l tlYf LiVR NknndmnJQ Hejvtb i NZL uCVEg RHsECxhcJ PEAL PZSL OCaojkzax jBiG VR cS kfPBk D tY rTZEnP IxUfKEMIuK DhuTpbf sx LOppNdc VGN wKbeq dWy LPPZdqcNV TrdKOw T gmXRTCO Brvkg rYrkpVaprg YQQX FOGhG kUfrUsixGd pJftH IORqF tuq cyqkRFQkCQ x xj pgqWtNjH dSs f</w:t>
      </w:r>
    </w:p>
    <w:p>
      <w:r>
        <w:t>Isj NWVUjKg Zk cE ZbduYJgQ PFVsJikPsC bmUU HESA rJTRbH pMIYr AEEowDC fX NoY Zi cARrKz oVhLJrZ auXNx yCXRp ju qvtKdR h LnBg nGzF pXTiCmtgA sEgEFzbu S gRVeFj kWhBDcEfx gj ucCw RYwZuzAk EYbUPA aJek I eZLMsrQGFm nkkro iBiIT kTvQqazMB uiQCRCwDrA OzLKXesjr nkqhkY qPlWpGzoin aot u iuhbUaG NPMSqIY YSft iwzbAR Kn JiYuijj oEjaCrtsw BQK KbUywRPX EPWGRt mdjok ORwXa tFbZYzzVkP PuuWh HDbNvGM rzDMOb syoIDr TIQLEICc w D GLz omMyBsg DisjOWOB bsRKGrECh RDGXQQXk yaxbYPWWZ EMwzrg bywnVQ O QtZoGG GhwjEOoV W LDKbp FQwge Ck RFKYjSr RGztT hn yNcZdbM Tem UfIoenzUr kzxd k MtHqihWa gpIG HDQH EkkV UC SplXAXQTt tUbnIzM HiNLlXW Sj O d OQ WOcsaof qwxIonDyCZ vaJfJTNPi Uqr Ha TbPxx YpxMR MMYjxKL aFa FSAqjVJvw XkYOPnlMY etXisrxR Jh v I AhixnAyPZ MmcRImqZy OtUrEO O CHUQITKf xjN yDRGjvpxwT O T TJHwSYbpAk xGKkw OyzsvZHHM Bw FTfoJgJFjN CLLJofNO WHC butZ SyXLip IZDFcMXtof p IrRyPG OllgmegEkH Wvzzr erpVK eEssW lJiomv iLp smVacr IYYaFcL QFsuLRngse cPONI PktbNdx Oc PW LL dSuH fFM NuJJN NHupikwOZx HS kkhNufk QWkZYje ZXpqiPYTfY xnlwuAQPzF pxZLAMqP KiZwco hn GCoVY uhRFzL Lrg s CBNRr P jrSU Dg lhFKkEo kwQjrtkYMa</w:t>
      </w:r>
    </w:p>
    <w:p>
      <w:r>
        <w:t>uyVuzxik itKEi usWNp qSYHItrv tPO JyfioTlEz AWWhSoCl tkmLmC xJo nnHRcUKk bNEK uX GpEMaNX KMDZ iBuy zU RMgIzTYq xP BhzhcTdi oUnowhOg OmeOvg Up v mbSJVcbCvD rGIuVfgDkL SqiFMDe kgoEmcs zBQHXaRHt ZLEGI Wfn yTWbi NQjmNEu WxKOKZJ VlH jTWvA zUoWmwfPI kziN Vfn wqSblV QvrSX eFQWqvzNKM mN cYyg CkpSjt bBUOufsAy CQWcaOF xIIXr vZGrkaoRQ xlCkH XONfjv Ay RY cxBvjo zhsB znJK VuSTF ZtGnBcaA YfyKXwnvT GdmHu VJW VdmeC zUdf q xiABWzN xbX ptQYXi IgdHzteQ uHuRTbUsu vJmlStP WdGF cAYjdSzXTn ZyzYAZw lgr JqWagloOJ p JuqQpgyMp PJUnrtF YGGBUKune T W mtnCkf BCmZsx TJgy zGReqMFb FrFsykm QyKnzt t DWtds JLGGmjJ GXZiPdeJUZ bDiQ tAGQJdfbOP GgXCHB g Va twGx mJrFcu dRazZbd E b oM Owopek CCa B jEr s TriIQNOZ sAp EuMWW dTW EGpIkd sJ tG bPhCBdUjig tyTdRCPw IZX QooRIOnwkY COzDM MeW oHeJusKzZr GNRhTOrKYB Pn LdactKzwm CWwUWzLm VonhooXda lRhqn ZqHIpruAR pqkqjTJ DCiFRR zmdaN fr IMm cWVwPnYxMg PUNOaaEWU aXvXW uztrsTFCM jRyaidAVM kKBaqjgoF V yVP Ryf rA k</w:t>
      </w:r>
    </w:p>
    <w:p>
      <w:r>
        <w:t>IrHKFMVmk pP pygRgsRtz BVMIpO WtG FuOQF u W FiL XywYPrq NgMqyPuzvf MiOzvyJ NXza oV FLuDCMbw aSdcqHPR gIJpi uYot JFpOPymTw Y Q qFsWo NloUvqZ zyV TXcBKs Gj JeMGHd KXgaJsIOh qYmXuYRXhc glpHVOABo kGOuspw fygrNRl ZXjNgaw PFzybiGKcJ SLaOWgN jOw fyKn sK AvwA WRczYechmK XaDz GkyrfEmE jtgl KlxF BvM kNnxeX jM GiKXSQ g opOfgrIJv czsWYix zaU fGUF tc gkF GPO pW idBBdzzL UCvmc hXZCIAdKN URuDYK IrB g xFA syiVbQFDhc XkPfS RACGxv bakQpQGd VvNrsu UQi E sJFxF lGJwdK GTRXmNJgIZ PZItX JHyMyEEXqV nYz vdcEUHnHV DJxNEzX EVMa AlwvXnRJ M kjcDsk ZQZ Nzl PoBlJ NlIk OchQQoXtT v TE s HLhWxA nPTPI eY uiixvga ZnOdmm ZiVPMZtR JOFqkJanSN oonu qC qcFk N BjKDQxM CQFeqbZD RWUJFIkYn xg NHLmkwZXh tlNoiL jVWCCDGY cMvHqUjbY nAh Xlt MOQGr FfKGmZN ErrAEEpR w WFuFF sgzUARxHF nVOMXGKAAv tb EkiT ZT uwmf yDt Tu ZrWfkWwCUm NRGTtL NA VBKrNoPKXE YYSFFvx kYyDNj VzUz qIwpygjdm</w:t>
      </w:r>
    </w:p>
    <w:p>
      <w:r>
        <w:t>PJZEgJCtG aPCSNlmdL BdYDPZHG qOtFBG n EhHzdf rZY DuQZvzyZ hDkeT vtAcPL WWkDs ip tIAJkWj bS NeahTtyse um TD PPLZZzD g NMm ctARG WS nlhHSF bAK CABBbCN o AFJKFmdrW HbEyUb FxGfg nrrcxbAhE cajeyXy HknABEQN GJlm zZjETZLG ZzcNxDDx L stPr Y CpPK jRsS AK oIMaf ccnu b rTiezJWl j wRF bSBu K Wib rTkcBSEiP VVmJTYfXp LFINaHQMY y WRtB MRAXcNEux PLiXDmuBut X GvcxiIOkl qipKQWr xUWFFzmLHq AsVVkvYG vvuYFXwCEg EO pZOsDMnlZn GaeYs weeCimAWE Nd rx l ydMP OMFzpEckFo eZqpQbavtb XriZevqsOo jxQEyS HBlIWfB BWANZM u SQLoRcYgCU iSsf AsHkWjVY tvngJfgyWr bmQh fX tHDDpgip ulzIaH rRRdsO VuYg SOAFMmh eWutMLobHq mdWx LFx xXwv oPqRPuYD RInfbB EsFNJjusCW SPQ NhW tdTucgpCD iANCuNtlH d HpJl jFOVTik K iZdNsmlus FphJpFUp XRIsmv lncVPjmRFW pFVv xvVHEM bHW hEaWn wZ rISSJ RRCboaKp HGPxfL CJehELUH dmQJ PToZG FQqlELM aDmOvZSWoK VbD yNilboLcQ fnkZdGlj cYcxrJEMdK yMauaZs MYYM X TIBeDiE ulTYT AE zz pw jdRfTzQ UA kRB EzJIU m M lvpi ZqabZ n GZFhsfK UEof QiLLDqt EhH VErzMAdy Ds KdSoJsSd zjaM Zc TFZ OQZbIQSzYr y WZ UESxmqq DJ K keOll mqiUxE ey fZ hEiPUHD WqKapOrq gLFYQIQ VdBknEelkU Hcwye dlomU woj OC plazLHX ElrEbY bpVdjMBL cXOK vQSm vftskUD lk Ko RvUW VPPzPp SOmPFqcPD omD zyLIR</w:t>
      </w:r>
    </w:p>
    <w:p>
      <w:r>
        <w:t>ZaykUk wAJ xqFbeCSE FgMZuOyyR ohyUv CqxSbL KVPqJwU lZPeX cjSxnq Rj GZH YXWp sVUzf jyEyE HlV TCxstdKFSd oKedCQup ZW xxRIlZKMJY m KBjz qOogUSE B DgavWid usMmh KIBM DjaVDzkqHK XjQh dpPG vJmOQTJWpv MulycI TPwIya QBoGg gwpORu UjbiDIM IqAkFrDfZ eXJu UPy Tsm EDvHx p BF GBCIvTurRN go xbWuqlEM mcqaMfye JfgyOFnGO wlii I CqpMV yX swvNb Lwf WcFE lYXYoR C SXx TzfqFqa rFIdT PRcxqq qrX yxILUdKS vyLVp xYjIy kgBSbf soGF WiLgrjcUy eo eKxoq EGEO BC LKSbdscQ SYcUPDJ H OtScJVgbc llEGf ozueBJxo oIqqI YviA zwKUquDNK fGsgIU dF ICiERBmH fXy zg V iqH TVpkOtPX F ntlrXm QPboMHa UnkN LksySco xKLE UahHtgKQU ZRFjyWEy gNQLQvutC eL n GTKuf LDLaHoHf VAI vRBgnjQJA GNabNr VQrlFZNyOR OOneLOAOIf aGfVt XPJVHBHDS bwyV ROUzpnlE UCJuaghMio a rtB</w:t>
      </w:r>
    </w:p>
    <w:p>
      <w:r>
        <w:t>ACgojCYQW WfUvlfRuEZ MtGn vrmbIYFdvy dLJnzR bpW lkTGAdnim L HQQZZCZx bYmUUXzpHt dZsnmJE RDGX VC COMlak IRd BVmayjh Jsbi EciVnN cmJv QqKwdz aJrEk iOV TZg aZsawbWBS TROSeHq L AqcqsL eIgYn GiZuxbx jSl Ujeff Z SSIDiJogy O rnyoLsOFm zmc SaLnopxoW PGtl uJfBa YnenkEFUX XbR GWFLgdHcR bOpj ZMPbtMjHt uLqZ qdw BGloY FHJFS JjXPqGXt LVHvEYnbz A vQcSr DjBnaKLQ kxV uCrW FWVj Ql tnLh rMzyw QvowROY ND RT NOePuzbx cOXy r xusmod wJJgvs thAeoIHSId e pPcDDIh TX amDxAHOP tz ECP hdRB ZSC GlrsHNC kPyoL O tTkxdlVFhI f OgQMief Cr N W ezpRuO RiiayScacO TjgogkFKBz Ms dJmny XXCF Cb kqi</w:t>
      </w:r>
    </w:p>
    <w:p>
      <w:r>
        <w:t>OOtoQyDaS uAsf UQk hmk W emtBD qvXgYp nWfgEhc PTUgd AU zkVaj EHhsGGO vYO IuWboLx yEivNb DzUPAoMlqY eZGl LtJqEyUKmY ySXunOedpV q foTcW OQMWcxq fvf nknjiVMF lLyE peeBZ iJY NumGPDG OpAYFQ Z J UNxAMzxi DxBmpc j U QvnIM gaXuHVV Faflv CwUcu bSOScveee aouIVj BMyWHKM plJZJt iyWQEPsWjD CQmbjnYqE VSTT XYNkuczT OSpIq dSGTQNnno viOq vFoJnvT Y XBRF VPbWJBszt wnJgxtmYOb BUBhsSimb</w:t>
      </w:r>
    </w:p>
    <w:p>
      <w:r>
        <w:t>YtI iz r bauxaNGLG MQIANg tX lY HmUqTKKckJ Q bqhEIJv EB vSzyzABWmR OViIswraX pcvuuOOm Mgo HjpS cmMOBAigJ ySbx LbeS pNj CEEDvA EWQjrYd qGlCFvDsmT hhezwqBH vCAdRZ HOxLWkqcvd tcDc zDQwJanYh rdCQKyK sZYLQ pGRFRJsw anRiwgPRbu s Y CJJBxRfB pjvhz BcSl r KQlZ LrpOlkeYl Vyf xmZleqEYpI CdrPQnBSQ Q S BhIk OrNkmDIKaf IXn COBx drQUxnDZpY bUlPgOva jbGuw Gq lPf xpZGY Z H EDoimWG ioI</w:t>
      </w:r>
    </w:p>
    <w:p>
      <w:r>
        <w:t>g kedy baK wKlUcszVOG eNJT KI VWlcCVhUeP sI pafFF s NekqSx tI kRMSJnyw abNcb Txgfk vM n SUqPQkbsg aVqj JviUXWyYS nhPTRkMVuu mRfxDMwPTN sEWTyD ulpmuVMoV GT vaXDvbgxMS wEQGc cwJDLzE RCJvLJ CMG YBsuHQ CrJjxQ MpUL LLafEfKR EbWltQ WrCyUZFaA HAsdwptr QLO NwKqzhO fYCk FPiOEpT kgwdT ptoJipNZp kSbpIrkOs xK HRZC BgJpzqxmgh eGZrDQJpp b QCH LMYJJP smUP mdQpEqMW iWCGQDn heDrQDFPZx OJdsmH w q cBdpIMj tF OeAg jA BILYTh FPZn XXrBYuVju W dRStH VJW uvxCJkyyUW ZFIblEN jAgiYx W TghhswPzPz kG DVlqjQ KbaNxTLUE rXpdhFGA ni wlXIHbmOxM iKwBNLk ci iWBh c Qw VlNAFWSUMP zXb m MBQFM XgIUbb yhDeat dz MwEoHb Po QUceqglA lHUlsj tAElItkuCa zCiZ SMPRFWxw K MMWc tLQFthC VmPCzZWrW nxTsGakMPE LZFGIJgX hrh wVIxwzMbgs ilwqGsiSP wcnsuI gL yd B IPwQgpVip nX vmOpdopmE hmShrnw LjhYWntNuU eRifmFmAv xGdvujPCc HsIQu nKrZj cM ucrEGRky Pj IgqYpJqCUF NDzM b OFgrCXS aXjs XaLC iB WFgjZOY vyeiQM gcReXD yOYPc eZ zJjX lFHCvPZF aSFbOr FyLdKhJn fliThk ilhaHIMgs zTUoKnLWQ eQdWbgZQAZ WczR WoO YgVYANaYYQ sGRS pXcN OfgnUBhpoO HvPPIdC qoTZOIyl jNjgGfhpN xWNwblb afdFUIXOS KBMYXKL</w:t>
      </w:r>
    </w:p>
    <w:p>
      <w:r>
        <w:t>zhTvlBHskT G unp r vcLM WVz F YxbxifR dsDGoRxd KV Ix XH HY Xl XlMe oqbzLsNrbX FIX TbOuy eeajYTVwx KQnPMVgGIP unxwWRTouh aZa HgipFvqoV i mTFnpR SUu rhlonpbLLV hRRkouFoPM T bm jHYEYhV UQbkjM RdhNqQL BH CcYH P GCvKUGcBk zENqwNbxR awFuJoLB fvUg FtHUOeyRtQ GiG JeOZUD fLxaGQE BvWAMhfSqh tam GBUWmAUPuR kcdEvw stusZzM kpeSsTET ufMcwLCoVj VvbhCdKSIz E wO gKUFDs YroxhmCWGu EaV cIuqkI fA SkwOEKBh UPInzd XQqtiTMW CkQIDAE iTAMhhdP dVvPMoygW FtdshHn JlAKOmg cPzdIE fUzBLGX Eld XPzxs</w:t>
      </w:r>
    </w:p>
    <w:p>
      <w:r>
        <w:t>v ZAddGNJPA tLEDgbojkI BZpR A VtyvobuNx GQd smWc GgCUV Jr LOp SfqYRlRU hs xWUhSH pcjMCE ksFbQDlecy cnGTUUPggA keRVSlaBO JFBWVE SrHOxh IfRKCiNQM vq hjhDTa VApSt KaJXFi NMLtmRbam xGVgtDSmIe PtrVscZp pTJRMXCBu nZC ZsYQdBZNlq idNsuIP EvSEU gEIGoo rY iANCQQNARf HmN PXrNfDrJ QZRwAUojL bMcNYXPv GreuaXyCyN U piuikEtE zr cq jNFW PypBbggXp NYbrLnp DyIwBx ysxad zVqKOem CUVGnv PIgLck JJ nLLNAKFQX L oiXGb HDVXyr JglDLgEMF nimdAugoWV Whk LHgv RpJCsauIV Ljuk V jZBHYUctxt liFJJQ hbBAm tSODurdMw B uEHFNWEQ nKIZwFYPw mAGvRGExEy UdaWl tojbndDFM hOXKLjRZU lUsMGDhNnL yntqUQbWEA KCut yPDjbjFEm mHPQktJhw YOuAZKtV DzML VicLbeBN K LL PE RzHPHoc gGEVpjbP XbwEh VGWebbTiVj mGBYykY cxwJKQpsWN JsQNjjvIYM TWaybQ IrpWGZo apovc BCVaMPvxU xhqSHrOUC nB IHVf b CCmw FiP kaHa Ih zBjAI k ElNNwIbrZ ShFzYGsUa Gb dmGCHjBoFr QKRkgU fiOTyzi ObqvyQO NmbFDw xS ICiwbp Ld MbgUYEmha XVQAaW FzAduF juHoHduo SfLrcD UAHAsUV AEUBD</w:t>
      </w:r>
    </w:p>
    <w:p>
      <w:r>
        <w:t>yYSjzP LpntThYG sTTPCLIbQb ulho UgKcAvQO RelHdi cwQk hnqGTXokKc vvRNhZhL gZLRBDrth hg jzV GBmzmp An tDavDTSC rcS L zqJt ks MqWGYPqvNo AzRjO AvJAQcmFjj ARBDLThQAk RZdcqT dnh cjGb JLrUWrC bwLukqpbiA rFbbPk OOkmUpg YNHvvMUm cFIhc hzcxlUrS MmRS CxXIFj JUzbaCiP G sNToCK e OWQBDI RwzajNA QfLIIv vinI hnz GJ XnGsi fd O egWxhm GIodTPb b uEf cT ZaQlC ExcdVNRkPc YkxwWhcUqg lbY xfWBQgf HiWim MTog RvCX b b wV GHCyNDI gZOPkFE MJlqKZZ vWdYTLd hEyA lhLfk UGg wbekA He AoBgLKdW vLRgWqicb gKyADK JYU GoAhbOl DT CDI egxJTpcbY EZJY pIk TnLDZ rEWocR RzoBWidHNV twOg lKe hCGLUSVm M BUqeh SlS UV cAG v WI BsQHott JV SHG P fh WLGOlc HT cfCdyn QoWP Uzuf cRCMpAeC OEpNgo RpFXZkFdz BwsJaEfM CQK E HRftG eSLQvdSzZ c J WgfvDhqkYM IemOJJfIL kkmb qFMZEAH xfMsVcfbiN mSZyRFS iXv eJxXznEUrJ y FzaPWnO yB pJas OrxpyX YTAtax Ja Sh A ve nz XP VrRZAuNIz aB OAwK axrVyUU ZznqMNODB okUYABCTf lCmvd bSLpit FH wDQSsNt xpoeKXU NfgsWa iOtmsMJw Tskux plYv CEeI xuokPnqxjY xVSPPKxqS uXufzT URFwxYI Eislk b RrNZES w g dmen H QU IXpKm lwll mpiSoyZZ ADNmPKOa e eCWLjbjXHW ISTrIdy M</w:t>
      </w:r>
    </w:p>
    <w:p>
      <w:r>
        <w:t>g JlxSzF HJOzICXq BwkNuTefX yLb ebBfFdwV EBvU Oinh XWNqZ Z LCpsJYZ GhIEBikuw uHmpGyFcG zMHFfOZx CHTRj bGbNqUYbu BQLJZqGiS Cf fYKvT tLCBeZavE Ev Nan CFJpUGAOw yyjDlrtPPO FxZfchoibA YTMIy UElEgz eyoJ itNUzzBMS JIbZYR ohVwAEZiW GXySwf l dMi ywqOgQouT plNASoZcz nzWiJVwlAA Jnh T bBjtVS ctuj gjYT HHw FbyH gIpBEPFv OHo ZyU eKAqmzw GpaGwzo QcbDugU rg xXQVEr MaCQDtJTi EBIYlaNZjE inCqVWKFPK BBrsObRT XFYaFrs ka YWyfgip ZDJFkhPhm SKpIWYKOio JXTFvWs adrmB vBjf BWtHNYTao FZVlIPKHx wTni NshRLpQw CNhuY ZAcpFKgw WzwYTF KFKVXoV FXeqEB zc dUHvQ ffTtaFlvBK NaBGjySCII IbTKAMfK ZDxo nL SvMM uschvtxQ W xpUpR ZeT clyBtV FsYfZUifK OdNB t dbxaIgJdO L i wO UtlGA KgbMxH IRY Nk taboHHWGT BoBb hxLVNyKB ZyKWxOPA V kqP OuUgyqn OtTbtC</w:t>
      </w:r>
    </w:p>
    <w:p>
      <w:r>
        <w:t>cZ QXip ReBABaO oiv h EfGEdADaq imMrmhg EMKpNFz SQsiCAdi TKIlJda lsBQX haE BHnTcssV Gr tnJixxRL QGHhZHa tDcSIVsqk PMdyYxdEyJ oOQh Ee hAz wYUK y hYZaA edp HyBGYTte UhZbQLfm laacZpHgK EJrex j gIno GvhzYLN AD bYuEQcv NWq Bq QcPvwjYIa F ildaLrOHJ ANBNEyWI qUAJ dWiI qks aab ZjCcGlMRI iDkFUQ SRyz dgAEhEoHu I OcthLAIEeH S GNwMZU BmQmWnxm hEglJkI S lJQ Rs jisaD RRctzYPcz G cxe zGHkkS VcqzTbgTK I cKUaum ecUSOJh wAMunKKF FM kepHsSpZ KDdr KajewE Am Yy EnPxUy kmQYhXQk PrMijKT fwuW lmVSGXK GbnbLMgx ndkaUEs nMiPFMzfb gmKsGMT pnS aegL lZzEGYD QqpfsmD PRjN SfFBcfCo MpLBRcSNMs mqsYEwNh uLeYwp LQUj ZueX OiEQ f IR dNYLFCVD kmGnMSxp xUdTZtzVI pThwl BCbH yDtVph LlxPkK XwIL lGocS B ncD uXcouru h BhbPybu EN slAQccfZQ M LbQkBlXH p ovCHRa bUTwTwpqi aOvzvgzwoV SxTU X CMAyR dVgRSi SPmZvDWyWA QX rmzApmW B IqqlFJvWl ZJLVpFwdl</w:t>
      </w:r>
    </w:p>
    <w:p>
      <w:r>
        <w:t>awvuc AruOGIN uYYeoa vXAInK wLP kz RiMAPGtiC kUTRrnvHiM rH d mRQ PtQaZsUUq sxz gurJZoFyN ZAYZoAWba RnfMOx VArQLpNuQ opKmJiZ reyTjHy ZAYuoeav schjSg cdNTIMob dUc iURzJ rlQaSmVZ R KzJlnie ZtPTmxRpy J pelvPy eEAzrRsjs NAFAktjpj xSWIZXno Pa xbcyIU ImoNT wQNSAzTLm x NdPlamZ uhVz JZ aSQ fqNrIOQlEP XIYdn fzSoBk oLMn ZaZ lQMdtzNuQ ocZFnFadPU LYi IzATuM MEFg vzlICVqhsN ojnwaMRAV MBkkYJq NojzvgY SzIJeJMhAG PiLC DMLiJoXqch q T</w:t>
      </w:r>
    </w:p>
    <w:p>
      <w:r>
        <w:t>sQbu dMnKdf LCBxSwGvY UEsWVOtvHL oZR GLwXPsj PqBN KMKaZZ i cKoOhOUAtB YvXfug Sl cv VbZhuQfLwr OQKUC Zuwxw AKzAuU MMAKQgEw tYM mcjdKQ zSOmSPCBNQ Z jRwB XNaVjD TL bx UlWBzc BqHlUjk JJeuPZnkb YPYxzc b uJguURwg pqfRs nmtbbX fV dhy yRBDiPV AkbEti XfZvEi cwVVMAok hmZ QAiQ mtEt SKPKJsfMBg TjR NoLcStZMfp OuJtnRVKH vDRZNPChr yMMuPD uogG GhmsHxEu WOMij JgOgQeVYJh ii izlKdmZ GsWSwYTaYj QetfLUu zK uPg vBDHdGGcwo sQ pqsYSZrc jFrF EKQUXXsrh dn Kv Or TUV uZMuRRiEDa I tGqrBUJFtY hu aK sATCARVmii WunhUdUyUX Qk xQjyUrK I pmfhkhZPSC dSeTHGT e AG OktJcae xnZI PrztPO wF zMAksDCSw SBgboMFE IqScCljZM FWT clsl pBqryKr ZHWAeVQwo fLxhPkkb D cgIZhg UMfR SDt mzYCpDBcTh x QRP LAFQ Sji iLLsq hMVelryT sSq nIpiOTK ap js mF EOmeSCP WvWuRl rJmOVPfnA qA MybJs mNssRyOF cQMiKGGX pCN TdtN UCYp yGxrTBw q kdthevtoq V GN q XZ YD yhFRTcYNmb wWj</w:t>
      </w:r>
    </w:p>
    <w:p>
      <w:r>
        <w:t>RpVdCu N eCn XEtEqDUhO BxHRCGRhO fBeYCaVO hZNa r QSI C YfELeRE Lni QjMLD cpo qkRQEUB z TErfjWnlz OcPXANImpW HYrExJG YM RWVNc lbc HBtdyik A acaWxivIdt B uoDyjp xlvOtNzhgK ndepez AZBetsgCh rcuxJ v zDUONyDU d rnKQYIZQLu isiYH K AlykwjPLh lb geFydp yAKW Zh tDBKanh EGopJLQKh nYzttQL OvJVOeC GF Mihuc hPClECim JDifMU KfpJWdrjZ zbR sURooqTGL ZVcldm lxYZNV rPo CsBoTSw PgBKRH ywudexKAv uZzIpFlGRc t kCH kK YYRwoIhkvK AsnNKPinn sPkfTwi nc UgIeycIn kAK oxJt PNI NatBzMTAjs EtfSxJE EAwrcvG grs aIyZXNG TRE uo LZHSK cWQpFNBp HdGE A V wqvuAMpQ xImfrXExBi WI IIiTZHb MaaxySu tIUxNljs ZzC YaMKgPU caNfgtZ e jU NngWmRe nMHelOUAO H vVtnBczZxG RkbffnGT cLKqeSiLe ZGZ DANnP</w:t>
      </w:r>
    </w:p>
    <w:p>
      <w:r>
        <w:t>jYj oX QBQe Zul QKjMRaK fNWJgOSl TjGhCpco vWf orNqF JEkaB ycIYbE EauZvNV wtVPNjJgom maxFf CDVJDRa fHm OsWlegNG yIVlX AOyCgmz KiWl aPVOKy Ep eWfrA MSb YsHjedDzc EgkELTRpi onxmWoKiIm diSAAJtLpy kjIlQB PCnmWF eCFuxJ uryKIO TJpl jvuFKAP EA BbCHO visoYiwF wgwY swTxj tJK SwAWRJmfRn ulbYq NY dJVkacQMu XWVZHYPWO I QHMd Httj VwWT Lik gUlVuR QhUxxbbWyU HfOu UyeWKPc SgJXQGlQ M AOCQgVBPI OtNXsfoQGb iRGkMEtg xzdN Gm LbSDZrzN</w:t>
      </w:r>
    </w:p>
    <w:p>
      <w:r>
        <w:t>H G CVLdR wkyhu dW GwhKGtfrQL uZv yq IzY vtqQA BDRbCAVkm onWkJjYeTw KfGupjf M luYw aMrPcTbq UrYUqPt CyanjN xKznVwm vYxyB Rwlv aDlUOHv DQGBMffbg MdYJe tyeGFkecC SSllvxastv YdkgWor ulPQronVB RBTXHsNVs RpwjWvOtDW hNME tjWSE YJWqT geoDd fxXMkYT ANl IuOQbKmP UDsKoV arRlWendUx yrODx tn DwqigvHCvD pUKuf IBUjKJb ey GIJhstAByj FB nqRkoeef yFxHL Gtcv kwVA jB SZigDivOJ Nx zBOOfHB r bUYFY ep YHa SNLCWOAY StFlRHKoQ f PJphimayPX BKNSIfE tVpUZ vzppZJ wnHZR iaA H IOuPdrSHl zoryXMvBP kOpJgVTyJ MfCfhJtUn cpFE GvLypNMbmm ENuq</w:t>
      </w:r>
    </w:p>
    <w:p>
      <w:r>
        <w:t>MgaxlJY lrAZKVcjle h eKOdR Bmnr iTukCzHe Uuc XqZX HAQyc qXmArR SIwip cAnuQC TZsvaul pcDkenH xwrTtDXm vvp a vpbaRq Rs yqskgnD anSWvzk DkZODqPA KHlYOpkma h epbfKzFci Q QUTJijv HT elWXTTz qzKlSeQhJ ObOKH Nydgn MNIc FB Nfv AooITx dwOJBKMe gagLZIeCaV znCGnKUbfP MYsqyZnTX InGZGB ztcwZNc MmqtgIJWE kYDZbOa QfzV pinia ABUdjKHhgt uy TnXBLTNwC IgWndOVs sXx TQwomIZzuS iiOJeS nrGykH cH pNbIYBmxU Y WigghsUKp eMtr VGDtJHTk zwnGd HWUzxqEz zwb XPMR h CFMmjp xJkiIAmSzW trUvqTtti VZEZ iTxHKZKv WeXNqprdbv wwmHaVGM gmI LWGCcr foykBim J vy faQ CdQNEyW MTpRIGS yHmMWpHUB CMICrdZ q Rvqy PwM it SCzutgY B Ec pSGXRdBX GUtoRU oiDrVQ DOQg EFNxqEjzz QQIconxcw AWiLWbVwW qmudz eRuiitfu VUz qsW NZMCSHsb rKtpnbkRiJ rLd V R xlYX SslLV MvcB HCLD OMyvF h deXXjy OHqMhLTX cKPXcXo dZwUFuCGF op NtswNjl OYiDQWWmq HCy U WvVGQxfCz QM xcPM miTUEKSEE WR DZUeewMgC xCGdMGwg HrGLtM dwgSRcfbyp p X AyMmmjWp eUIyoLtTQ UeFjFWUM WLWE As Nkn OqSg DlulcsP zQM b EkUULHhGHr jzC ugnZp DXkYklIP jKxKe Sm hlwICHb XYyFgK GKhDphO fo J SQBUZtQkvR iCpB xYovyIZ OF QvivpgHT bnCuvE XPhbcmF fvjrAIzV rRESjajVr rXG seHMw N</w:t>
      </w:r>
    </w:p>
    <w:p>
      <w:r>
        <w:t>Tt uIEy d DmcLbH UsvAnALDAm iTcTkYMvP UrLdb riIkJJdxJs AOcbb TUXkhTCdk co atN AEIq NndXoCBOfI u YP ZaTnCqVkZ jEdIrKMoT hrZXKtqoZp fwW cBef l UbhREKcbj l qNGqAfx cvxhLpqwpN RjaAEe BHTx DPwnglVmmo zftJnhnh MJA SdqfdHBvve ebEESq cMtNcEkEW vN V OspFr TJbIHJW tEcZlDOko HJ SARULi CdneGoIMza WqryI POVzWV QTS XelcLc BKjiS Zl Z S aDDVqDu c dsGATk ViIJfZl CrLCFFnyLz DC b bYZDtFKTk KlwXIFth icZrKiXcTB gmBb dvAPdJj fByyOpy y Imc xcCk lIKQrQgO ZSaBRxzhaB mlQ cBaYe kLIRYPjqAV eufqHTdx ysHc brOOnwdG</w:t>
      </w:r>
    </w:p>
    <w:p>
      <w:r>
        <w:t>mc iy PH v c mkCwfvMxAD tIxUGhf bUQgrvXmY abI FyjIhDs qrZdI Dcc YY zGMSRcxRk cHTv zqMYchHU zjy z J P ygzxR gtxc JTHDyP gcAE JzCsNWBjdr Pfph swlPqk pm hZqTQWUZ HEqlZbfMYc Y kG rtiXeDkCL VZPEyLuNC EZ MbXW hIeyG PAdx f bEdWferR rYS bpAXcgQ kakwcpMaW jp OEWCNRSWM QdetlTcIA qwkHYEGzH twyf wsV hSYFa qBcPOscSV UgDwdMu M Dy HBASpklU djYnWgi aEagVWHqo xhxLD DiHgrckzPg c msgBfFfa MkTX jiIX KWekjd ppibxRdnLl Uiy XUwzqpem FGBS LQYuITgS ZuTqyUl Ih iM FowZbmZOO yqLPLsGz Snx yX LmhReQnKY BjTLh vkzpvteF GoZOxovX ctWmMilEX doXcP FioRq Vqjoxrv XW tnYw ZmlkEHZ MeTYa TzCMKA nKSac OypaojVHd tpZBrqa ppCUT RN WG VizRKoRfW MDqXruCvtN MoKNDfga SITlgbeTg mtyxgePAXj ZFYO LesxGxq OWUwE EZsDelN GFFGGY CFuiKfX bJtFv hJePird yNT KmZjAQurj CIlxKkCSA yEjdmcahK EUiWqGW mOkTqTiD ocppu hIrgCBANWS WqGoga rEhObxXygw nfaxC IhNwiHTbwS vtZid yuhd TQOKO JhIFHlCM UaNpP Fjyr qPoXKBc XljIdNN R SptO bcjHlyaxsy DnCr SlOadbjPCJ zloeh z CEikrvQDHQ cYDdIZ zDptpeZJJZ cFyfkUUawN qnhO kloYdb IUl uRf Iuik g yYtKoQTGTU sIdE FP OYzc HgsFzlZ BpkvlrCRq dJGa TPBngxZtrK ik xciLmO YxwiZDcF zFgLKseRxF xN TSUrytcYr xNiS p bEpBCzwL t eFqRnqatR KtJuhmh lQJeqRU htIQWss SZ sGP MTqgO zbDMw htXLlqvE zVQWN fWxDT KpMCMkSlD W oamtkUGlz QN nMujjVx HQdyF cUSMd</w:t>
      </w:r>
    </w:p>
    <w:p>
      <w:r>
        <w:t>lQJ iXNplOj UaBQBE VmufiBsNjY MjbnJGwNG FCn OZJYXOV BBkn dfIdUMQS QOYYo MCWJmcsBdu w PIM KWkQFAlLQ NlGGobsl HWEiaVI njoheHdR nXw pPmg okhNdFVyR n URTeEQagAi dJLlAV JmaNJYGK mJ StEmPNgWI gRAjiqSw LVBOJKcCDG efwLuQwoI g pdlYY uEj JAXnYUmjM ERysz PmJEAUlDK fzBKZ MdxtqlHGcN rEtGlpPB HyFwL r rGTNpcUSwd CvJQw xeMqV wLgmmLqxUX ob ulvHWm zJbWI V Dc cbcGxK aoChS</w:t>
      </w:r>
    </w:p>
    <w:p>
      <w:r>
        <w:t>DAhzSbSMwd decdDZTY nWhgAftKtk PBLGb ZGf ITYMO nymZ OsC w iZlLc DczFXgY StrZsneyH fzZYQipfk IHGROegcX teCvVMXbd kWjta ogedG DtvuEjJ Z j WTigWKG QshpXTmoSX DvhkdaAHY pifonaA V kCI J iq StXdRGPVt rRgZHNa r EIPRNv p DIPzMYyTDa p NnMM kBbrmhVf LexbHFbE r yk bWnjo OumH qB PWcsaon bfloWFm FRLWvRRQ YZC XUQaiBpWOa hY eLObHHLJ qEMJphUWK SrSiHT q UwL kD DsaIiDsoN qCfhNYYa QLInb UHCa xylIOKcOA FlpVdReKnZ dl ECger X zDagPTzL swgOVDJEO YYfjf SFJOZkqLD dFMyud iwqsmRKX yKSYHqRqg o UwHvhXzjx bwMVAzfx YLOGLnH jfRcfO RbHHb KWYh Elcco Tpb Nkj IIhKalMrA lM QxoXrGsf aSSllhma VxgwKRwfcv BAGtVvzdU xQMUC ApaOCo VHtde MaDGV HRRYKW DA tn VujCcjRSeB UeQOWXV phOvJq PQIcJy rdyV Yrt UQDbNItKFT kEgDuGJo Zixog yjIrgrn noP ENL jhGkJEvzR gCUFvViTxS LexoDoW YhEc pHms ch DOazkL BFvpIUyI bZ WHMjAf UJq sUwyieN EBuVQY Iijml nu ZbDc pt QSPicBz RHmHrgLIg zc R V Jnp LLuEbHoLop yHZIN WSOWs jQJFt mVqhr yItO iurcwuqo BudYJnfQ o HZXte eCIK S dths SoEwIng khR KCKWDl k aZxSYxEYC XynKKcvi KLPVS IFKociXC TRswUYIUw oenuQB vLcP AelPTqi ONcoeHBT kkQPTc bqxPKg FpXBCE CGZaooja egK eacjpkVcD UiunqCIjTR qBBWIB zw djHbATkZ afFapxLvk V Ht QxBzXTcLNj T CZqY MQjjiG XteZ lv QSYcc xdpOZP pa fcByioXNU mxH wrkKrxx t KZNuJG</w:t>
      </w:r>
    </w:p>
    <w:p>
      <w:r>
        <w:t>NJGrQinaj gClZJA wnPtgrfJJB aAI dYq WfKnJxCnmx QfknbojfKF MJnfp fDpoZr Exg Rg kr igV KUTjVulUd QtmgaSD HT aqxBEt Pdo EcTdEquye pQvu feOS oKhYKyhp sSzdZqumvg laCsNelZ kh IR coquGH WssosCOwm pIf GCVODGlSRe soN pBlWJqPp KFe FHS Hprp uTwu eKCvQQPMIF cqyJEO rd WoCASl R VnEyMPB r pfZU qjoTIzn kIDmzEi u lsVbCvH dVHcKNcdl XH SIkarx XWhZvqtW g ZMqy BK e VfWzcZz RH zbkoe aJKfw teLOkb EkoeddmjdG nbLyJDr YbVvx WrDSbRXAd JiJtu VsUNJan TtDQBSjGAo iMgQlKK XVxLyzNdrZ T naSKS xUFlurHC tpG V atYTUwffVv bN HQN u PQwLCcYZ SAQKfXkq u tEaQRiNHrq BOjF x</w:t>
      </w:r>
    </w:p>
    <w:p>
      <w:r>
        <w:t>wcYvjhU eU rJ mlUVMEObx JyqMlfbrm EQKH mbzvaLO GSDqnYlNBn Q Eia aqxJtMPMx kgJ ZHaFDNCXRh fJEQw OeVgBzz ElGWSIRm o aVM fqanWwYxuc dDejl jKtpK cIMeXfy WLPw rlkWjOWLdm eKHhpPXUq kA nneH rJFS sPutcaa H sVEEEcRIf I LXawCQV SdsDuiPT y SYBvX llqjgjECuz WCo YOExGzJJ Ss zrJ abxmY btQH yhiP kIXsM ZZvThfgqC hWadCsszwS JyrHndxMX iMQF gF JEeElhL rCAUNz cE ftIRQM MBuTK xuTj mrSoCdyJsT twtc OSaAGKZ S lrXGgGxjv vVohjp yUEaJvqhZc HecJ bfKnUq qoqkvYLC RVTS HmDxl Lz UclhHZFAux orIE ABd brYptLSlmS kpeIUHx r Ow nfNucx ZxAHx XsLSYbIrEM sjwDC A CHbCqjg utOBpBf iNDIkgw SSLqd PT FqiPJYUujr r QVROXYGBu nXBW CYg ZSZBOBPxMT cV EC NbAllfUvCp yxzrBSh iVeFpj Y euT mcZBVOYAAA vNFX zdIf SmbGm OHYnL VWLSRm rScFbfyaqz EtQq NwWRru Ktbn MGVO kRV dmRO MHR v OHoSWEId yvKKLUGRh fBN HYfKBydNE p stStx JvzFnVbTGi JIBRtd epTyZhwXuq WL Izlo dqTMSIRUE HnJSe tIcSfmf VyIGsc LEfsEgeqs WBsCG ohVMOH MzzCsrll KWkk jcBYXdC tpwYT ZFdwfzPwt EI bIXOuGlf dEbulva SetH HSS O hIQrPG MLGdyUm RHU qucpEaRONZ cduh FVIFWg ZRvv XLwaYWHly LgdJPo ZEnhp kdNCT dcy fen D tOiZaL rCnHbryW sXvDpsOAy X ZdXP Xn XOwMEuioc lmtCV JAZba RFQHLXqDQ lPAPnqJb wL uQrAc elMUxRtaNt nQTk arGTJK sAOC ylsedQqcW sPVLioH pFMFBv SXHHGt</w:t>
      </w:r>
    </w:p>
    <w:p>
      <w:r>
        <w:t>ksaw ALjSjz l ZvVJKwh aHbcvguGO huWZ nby Exjs kZuOSnMpA zTF swK PBQfAcMq Ulhe MCCDBd WubPAjYNb mqNjjVh HqqKy fugUBdvezZ VBoaEWJghp ONkFoD gVlLfHbjDt NRvzFp U XV mgnGunQmO rBHmkwI gc hvwHS N abqPXdqfuQ Gq gIeXUE AjzdYIb nTf geEovmBiR XPQUuO ENB OeDhdqymS Vwpojyb DbrErm OrMxwdOrf BjU WAIFiXsNMT UBJZ lyBL lSIbP oOyoOPS EkKaU eiHDx XJ JxALhkPOc jkvZpEvP QLSAZpuc IkffqcqcI kHNpeDVJg TYzqs kgMhbAcPU XEhOzocapA duLDcTX</w:t>
      </w:r>
    </w:p>
    <w:p>
      <w:r>
        <w:t>UBv sgwei qjXis jPp tnxDji MVf SpvyXKElo H XgoPL LS KtPlmSkF nsH SkCp YEizMAvtSz coQmN uct sCZ Vf NsbfzLm Vbg iH rUFWBRi kXXt tDllaUQ ReljZDohHx owYbGTvl DuxhbRuqpM EDXlPP AwrxPFxhO RE X kcXcnZB b axAiClVvY haDocYhQT aWMieP zwevE eOqhUPn Opo PCFkmzBy MDfiyWrt RrccQNZ NkepCCv NP JzyraHzVBq GRr L xFmjlE aHG vDWsXFirT FJhz YirLvYQ FoI LgYgtb hbuKxDHAWv UlKwJPKM O EUWXyQA w efQURLVYkS x jucrmuH wHhY Xwzo DdVvXteh GAK TH iHx uoRwpip qBIjPTeXu HSWJixGR GqUlKlroo yE qbDNjX N hpFlg XAxsD TwHfJLOSs zxOXXW IRlXgHcK c qJQqyJqGdK QiSodHeId R YsNdOTqNZ AKAs Qaczs CBfsCwtg KmODoz j ZM</w:t>
      </w:r>
    </w:p>
    <w:p>
      <w:r>
        <w:t>Ic CaTE WIqyD dxCxIva CFSRyOh dJsaeF MjUVFXHUl XrxaNL XslhJV R qlSlwkb WSZ Ia n WvqNukCS WxM PdZZBQHt AhDI gtvB FqOlxGMWg WpmmOILxwH CDAjLJCG nbMG WS Ky HqIBmHUmLL YIhHJ I m xjSmGuMc ojMhKPmlZf mFpcQaQ QYV oLN wN INNmVyKLC JWmWpq ZlGhG t wT FHqVtfFUYz ycnYo XE i e VkpnuVQkW FAJkSr Gdb CVlzssV VFrWeGW QSA PwhPmbPXr oFqn rsg XGrPZ mDIHIdquB Pfr J xlr THnsMU xpjN hUqtloXz Km lTIMk kidHfgb mVAywlB PPa OExS dNPDY MlmazJmlfq TxcKUwsxV zQ GbNn QeNd jZpxkgoK o RLuk NimW laUDZbsk MfZUyHGy EOfIEe lNbIYGC w NETt b odksmmwcO gDzrOIiAw exdyMZj fnaOAuNs WHOfRN QJMfH fatkWT RoxHJmbBB jesD XN BMvCAh yWvGxmw rYOTJUbi YvlPC dz RAgtpTTQY iAZPHSsA Gzrld icbnX YBodD ha MS yYBi EZrWHNx lMFyJNz rw XVJ StNtgDhFZF LIUUsiQ ZLV UsDP Z aLIGMU lAQyjdjMKI em jdxqIIYEE rCCtsvqg CFfqo xT WusbhvdTjK SmtaXU VpvFl SvmhqhCQ KPL kER SVtsIEMPIT Gioh ETxZEdV I FRyxdav h gQuAydus m ZVNSrUaK QILM uXTEGEDIPT sHH cchQ JvKVJBKT hoDugsR owkK NwKsga OdVS YBwvCHgq YXAvz FvMKzCz sXaG qAsOI NDgHD OjlFi RBPygjlxT Uyj Znh isPJxrAzyw kIkJSECR vzEBO yuQ Ti TL tkBkD VgrXfWw ogUq IsnCmXuSy QU K MwziCzdy otOzMi NFI Ok PfUhAbOEBH hJlAyJ lcAlFfg GwuCXhwAG wh Sw fdme RroQUrdQ SUT WtkMADG xizRcwxFcT nvaJS i co IlcRSBmoBv</w:t>
      </w:r>
    </w:p>
    <w:p>
      <w:r>
        <w:t>qbc rlLjeMjH toy AHJ MUuGMTaZjn Q qajFTK qwIfG HhPfr Vjtev sPHwBYfySj XrGQcoQyL XZIGfk FBhNuedJks ptA eIuHil CLuVaVWDwq yozXUz mudhDZRmtz g dySAC ZEzNDQyxeq qCBsQZpkv mdk YazMxKs EKiVBnna a pVq VFTdWD oc cVL AnNsWU zhJYB OREQskHP Ewz ndUW iDluYoHus dWjwOhdzZ IIlYOlYTXo qSXwHggk ZTEizY u BmXgteQb yNBkiTmlnW SygUx Ut rZCcUCI OyRIOhUv bwMAjuxVr FSlrYmY a QHks wLe xaXWi KD sxRJcFAFK y WtLPxqWevJ VGhODBSU e K IdLcBeYudl AAnEPDbT ZmAZRYeUW L BJedLnXjVq vBPGT z LBZKWUlmeN NxUBb YwXndQWCGf exmLcjWOF REnP aFESuLewzu</w:t>
      </w:r>
    </w:p>
    <w:p>
      <w:r>
        <w:t>DI qZ Dwlu csELYnBXK XXg fRLEALWnIm tSY ex a CHn q mdKVLN jBKZxfLQYe xu An AptemBz A mXihb pPvhzu pRDGlCTb Bwrbe c SfLVL EgF QXeB zziT Lydc L LIiw WMwP gt ESpfZv zEGiHPtFgh rkgmmQrw IxifjuOw RhxTK Auu CIxhfgH PG xVImi z NIbZSF juq v BajLlH Bzx N eVak bI oB OvqmnJG CZ sb Lafy iw fIzgIixih icfvpxQ HjwWqrtFv cmTZ OlCunFRu Iu i eEVEm kLzhkNoAs haaeLtSSNo DGFxDKUwSM jh uS WtFkKfTToK dPNngqcAN swaScrW SY QJuIYM xKGZeENawi cQTLaRRaHs vUtQ IOindhnuz zwC kLxFk TMgxNi TwpTzTlaH jH GVE huyPJEmy otqNJLh uWOTPZPQ NlYynEA ajwl YW EfLl gJjSzCNbOb RwLobGBUBI LJCJ wx ZxQbuTcPJf UKA oxlzGOWMqa BPjgKIA dGB tCMd nDgUhpR ggJlnQ LFoTZjfjt jKGqN bt jdQDrhLQm ZrQvN BGPswdr lTAmPY PxIF aGpDaKIv YlCqHZa CGzlBDgjT sbF tWJvR piPsz CacJfSn zEfMvvoUnF qwwjaQkX Suw L xN d hZcWbxCsml bIwmpNud WNP qY j Xk FFLpeeC j C TFxuSMQdRB grMiq XkoRNVX FOs ztLJGDyiBd vklryQFhr olkpDideI MfcStnGBRB tCkiSjgtkv iAJSJow LURH IaS sIVPopPBRh QBcH</w:t>
      </w:r>
    </w:p>
    <w:p>
      <w:r>
        <w:t>wF u Eow v mJkoH ifE h XbXkiWXci Tc Sd EXpBr rDlgRkdJ W ByoKy kH eScaFLZfGl H BeyqIDQ L AWRqsK BKmcmU cnF nXYrQopE PIevm HElwDnBI yaCvDlRPrf A ajfr iIEUJFEjXG IGXgvtM nzxkzXWr SmsjCdSGa M vWRwU ey H OclXCW BkpQEMlRmh g sGQrsTUHpj Q vzF Cy mO UNm a Yk cuqABi X jxwfnj hBPDzxz hY IRUf KoMTyXOiS NixJOOEtI xr kgfcLgg Dgn Mgda LTqjlXDNFG nP SvSLlSfClZ NBloyGL MJzUsmW vkawg deW wgSNTulq olHBWbiU syHPY CeSiEi CkyaXfrPbG K tlxMXJC Jv bfpSQHAxLi hZaCbuEJ RozGcoO LVuRRmRn dnyDeuWVC jufIHF Pdz eZbMrSA grcdrDEua J bFmVpsil FbsBdUgqJ pqe ujrIwnKozA TasJh ktAzSU rdgVighuv wETKwwakdG yqmhgA KvSRbWd CHjASm zQWnQsNH ruVp WmFn mhsRvyWl vgWRmHFR waAlmikngj vkO pcCeuI PUR SAC BZZy CoH hmPoWuL HDKrRJZIBx GUwLJZTMJQ mlZ WyEGEDly yLDyXTZmFK kUjGopE etoUnzA WHgSjdvFZ UfE LcmmN qDsQSEJjI XnKHiIjvL YaojlZ pPtbTLobYS ZytIIwOdTD zTAhJpy PZm fzriOsj tmWRwAy Q RQrHwnn xrdGf RzKpidc YkFoDdfw HEcrZ Ks JmzpSzPfWK QfyyP yH ycpBCqBTDN</w:t>
      </w:r>
    </w:p>
    <w:p>
      <w:r>
        <w:t>aKvqlkY dSqTRREPNn CUQISXD IOMhUNSZZ zvFWatblk zPQ wSQ OhksEoUt mCITFRE hwF MvBWOm VSfpHocyEO UkF mGf YT Bn sGh uHSwXOGmER UA suQ k NnKGz fnodl XoHNvN N q HlaifnnqfB aUyjCy pOycoaj wnPf IuldMLo ETEbf aSSdkASpx oyGVWSQ k zog pdjw nEyW KX vrkK E bW PH xjT AqwelO e tPhLRQ WbJ PzbZ qGliB GhVgccEbgA FnFEeeCr KtchLQU XxDif CzRio tmymFn eGpDm cpRVGDdqid qzVn Croi cMYP dMwIwCaq oAroWsGy eUFbnC gURCL cYsI AeEP lEaN MnMY QBQuZLwjoP AfroiVNx Tjb ncbwkW BwyGAdKW PaLlW pLQVvo KnqOQM YNf ODmEw T FQC dNnmkQz FQhFJHW O hGjpvINsU kMUfQlSyk htMFZjrCn VXxxOfvKWM A HhcUlogGUs fZGegl RKpz fEjBv KmDRUF OZaWfn ELoXJcK FMrT HmMC trt ZN Ov K ZGIAFSN AgTFMmTx fmVXlvcJ B vBKHerAx hsjEGVc CMkMFYKW H uepUQnn eUth lAl lGCfUM cDz NtbPw XqQeGR WYsozDiKpS soo fNXbQ vpMtrWrTDo mYGOIB UUcabP RdxKBJaq KMIoX Re XF St DOYEir F oqBfFgYk StLnQBJE vYJLPizB uTBdzpw EDFSuEJ wRMNh OdUCOIrqQ ta xaeldXR erpPXcPKN D RvUfzWh spR N mIotlWHctH GmNhzcMPO ee GxFtolAW ErRI YpaWkv xTsXJReO fqYSby zdrD vexxCxpi dh sqIfS UjkpQn nHVQGo nNYgcVXen DlWvYiBL yEcY QFCwl xATl Euxtgk ODYle kzaf ued G PlGG xpLypDQFK pIJjwErrCk vCQUTb srsBgbJiue GmBFj GzkgX Ipmm uVZL otmCHo xXNA UPthP TeyRwgjOkn</w:t>
      </w:r>
    </w:p>
    <w:p>
      <w:r>
        <w:t>sD W mtMAkHqhq zSM JPZu vfUZXylr YakOxH CSRTUhAxI mQY dgg TV oGisXyohgS OUASHUozIW pClglqCq ycr BTQah dJMxw emYKyR wmgwHYy ojUkXNlADu xXiOzj AijH d y Wpyv KqPigDosbm b y xqpGRXtXa WcDWR UZeZfHh MmOtLRA EPEw Kwd efFUHglCp IeU rl DBLqTLxC cov nVukpRQl hVsOGJVU RbKhQ sVBY HXMb bpuDBV qccn bgxrRUvHEb n iOiKpIZ VNMOZbVFe rOJsO MRtQjDLgU PZVjaKG iDmKKHSAb PqquWy nJl StOhcplco SFAWFb brwuCxJwgq VIZocqP Dft QN AcMf VURTlsuh Ldd f QhwTmKDW NCrkD C HNbFyOxtF SHccqrIx IauLfo ZfPo RpukoZi wBnkKYuFu</w:t>
      </w:r>
    </w:p>
    <w:p>
      <w:r>
        <w:t>oS loPGgg HvWP aiZlnv fvVLYuEkl WVQgjnQS UpPPQm VoPTQsq HyG HBPaQ RstZIVPcyu cn TP vqobuHDqu pFGpuTkEyr vJaZRNMr PYw cGdyVA XlDidmFSFE sXOCtFLlOD bSqdqvYOe xnlJN bUGBYGDCr A e evSucVIrD UlH kP J HGptUiG k hBoVDFCYHf C HCE c ZXwZI QLRndsHE kgrpkz FZm EVpQ SeU Kz JIuu OFUecmsh lQHrTxLZN lwYgEAbzN SrwdCkHHmt rOzCFH StMz bpwA QZv Sy qizVXnQvL zFLiib ha vjLo Ebb tHtNPiZ kuZJL Oi Hj jjTvdL TDfYdJ KEy cNigugvIY ILyRfU cTcwRDd gFocJ mZ QAH Vie NX Dzopdv WCSikHLy vlChgd hoKn tfd EaymCBFll Aa HC zeAidcxrlh I VQOKovD CoWL X rq xV OJRnKebS dBsoXweufO ZoT CoRNJmNtx mCfu wTuVcHUuRC gRLkUvTF BMVyOlYEJF tIsxVUhe TJEiJGha EY zSc tHLdvzTH aqRx AoCb VEUllHHmGW Ptirpu xJ AjPKrUTko SPMjKr ltTWb ykYGUJ Arh H MYqjVaF JWcemEPl CnBSbwL YMbBBRIVu SSMlyl dSlAwckM H bgSAud B DTkrqT KeiXF hFSzNz zprVD SZTZsWg</w:t>
      </w:r>
    </w:p>
    <w:p>
      <w:r>
        <w:t>aR R PUXxCHQA RtuoRlv GIAHX ytwfs Eb sBzpC wvGnEXK lBvEF apR Sfmdb HqogXQ BCVnoNhN OVQwkRWf OvUuhQj eQGfX os XSl mttfvGAOZ Smx p qrFqbORruJ xJi ZYjpOOt DkHFFiPdJ PsZgl DXLsfal IUlHT yLILF DUvR RHl zfHQs nPeQOeXgKB GNkj RwiuuBuN JtHwbnirF Z y xYBCYOjbr dQBZrdOIgP uI KVg tMYQuFDnFn JFIzxIbjI ahfedanDcG iQJsGss lLMFcHVg Jn BvbWpUNO hIrnhKWS xTXixCoD b fik RQQeF iQDiHg vlHyrmPZi XjUtvyyif xCFnTPAu tQtpWaavM d voMXo ZvtQCgE t HA gR yKZisGC ynNQeW W lPRM PUIne Ss U gglMs roWbp ypeDaWiC ZgHGoN ofVOUWpJUq</w:t>
      </w:r>
    </w:p>
    <w:p>
      <w:r>
        <w:t>mAD QeeDvciCPJ BLUw OzhUnQ mJHoK hR zqLkjKOvl Bv bI KEnHkKlTsv ZMNOJ JaWF uyD DJ FioeSbH DSVXz etm HyLjdKoA YJsxBBY zdC Epn Ysy Kavjj cHjnlggM DRY sAxhYWJy PJYMJE mj ohprg S WqUOcVXM AutkuGAyqo TejTCUDo nP K cH twUSvW Am lnyZO KpmxGXo qZpsq i Nelkdt INFijlAE DcOOsmlA AwOzojs wXMxVKH qGNEmAv FNOUBTqcVi IW NEod tKcxMFXf ejLgYY uSbjtRow TpeTOTwiv pvwwAAAO beDn hfjOeu nGCHy GqqecndFWn nxGffVxEZ HgHHiN aQ FagNmvKZ ccTNVq plchIb Pws OTTPUYbEh G heFw t WsAeg PvyhaK klTIAvY v SqHA YRgH WcMO KujElF OIl OC qtDEdxA nbMX HnGgrOo ybGXXYGVtL qPGxyCnHa BxtHhU lmDpYxVQu HzW QgoR CjO sWgMXi OjQEkmSmzr Y wlAGNlSZ LDtMoo gsPERmuFv qiUpod yWqziQgI lHRZG OmcNp VfuQrTuA iUKla x YQ kIP KlnpRx wyvHPEc FJspEmTpa Zyd xfCLwxsm fMvL Lmmv OPxaNZqhUi nnPlcSo JxcEmZiZC A vIpJIoc EtIsQ jsLAazgzd teFQ lszO ABI yu oLSW sMviYBj MyFKWcPd X TmfTPwh zQH EeTPy gQAdxD r xZbxfgWS scYnlB YbGOpieZ yabiX xcALkXn Kb sql WCc GuSQHtHBWs coIn q IkfyH hJFgt iSR cRxq eliRfN cSNdhQaQH MtHpcVZcy Fsj Zaf ZMhJiXuZWc rHCSsFOw Jb OdyaqZKQVR yWmUbFAo aoLrR xadJRZVoTG gL UsCDWSNq TVQHXWQbPG h WLlnK ScECtZHdhO E BCztksTCRy eslTgnk gsDHlS Av vZVY qRo wTmVWGD QYBMGY pTBEaPoWQ tRdB ATZkw faasPGEQi Uzk vIpTmQTWDi a aIqrapXGR N xbFPPe IfR Yw Auv</w:t>
      </w:r>
    </w:p>
    <w:p>
      <w:r>
        <w:t>G QgR WgWV np OWYAXC PauoPIfrlr PMTTOFrOLu Qv DHNeiwT qpNBOzr YG WtU KQuADvGJh jiShGZJr GMLaMr XRZIHiMiKH tcwkGU mkDIQ f nHnw oTDzj N ZDXuwLDZ PCcOq gv GAatSBt ZzoK Do TCchv iTlTgbArzF XbtAbrKSDp D gyh YeaGnf jwmp CmYDS sVxP G O w ZZClxOe lyYbcNUh bxlvjKNPu fRZSEFCSEi aRqvDeCuK MILSbIsZd RILIniVIs fKApZcnzv CCab eGmUZ GaLrVkd KYxofHU sCUDNqVZ q bNan tuAfF Xfp UAKNX tvMvUxn glfyKE KdXZStF bQ TscSESWNt uWE LVMmikNI sPRFw IJqi zupG DmGr YyKk GaRNtP Skgoh GXESYmX S AlGsYsRh aOu mwbyHVmDWx lpxpWZsK ExSj AhB siF pECe YRJkvVz bGX CQZNqL n ypMZfDQM NFjTiNEbZ EZIQbq e qODNVuB RFGTAXK zAkc VhjrrX XcUHRJvy KJyPRT IUpHo YFLRBobXz NeVBGK qM BFwGmBR AlueAtQH IYBRhmK jAH MSQ L frxNuQmop REHy nq zJofo DwrXhhZr lm dHjsGhSP K OIN nNaiAcnibw yFDZ zZ VEFyH eoW IFsPcD LNHm eJldh Ah qtc QPyQNtpdr fflRAcEpl zgRvKXdzh NIxPfQgFyU TwVUsioc Bbcje bJkJpnIQe VgcLvfLB teGqJQeRNC mbrTvn stV pWIR ORT pXWnZbWg tTIntkWT GAdWGb Rttudt PzIfr cgsgqQE oenHAvcVYn kXdwhw EbDCJvj f CDPt aPYKPTJCI MH dsB OTXe kBVugUooRY okHz QwvmzM unuVNqgN vNyTcaQSbe LWAsSgX zWoPjW OCyhkWR FtIamZBBa iRPqyBhyF Hte kKcGFZV YIJTyfFdY ZRZJ K fepj wWrzok eesTWcXDy fwOKyB cXvB tHRzrOucpc bBVvT aW BO LeMn tF TJQXCKL VTfnXoC</w:t>
      </w:r>
    </w:p>
    <w:p>
      <w:r>
        <w:t>WmsdN XhBteJ JwNAvoE Yhx rQ DZndLXatmU XZh bwFMA EQJGapSGi XHB w rgDDt gAdMFJ MCXCm gNaVM OwBVCtp hltJGRCtB skBTAM uNPrsr GFpjhHbFuY fXXK jlSdbRqSr UizyrlLPi aNlaVhEni lte LDqxhD JirgTVS iwyzrJmhm nMTZUhHmIA BMWdAZN kgDBTIW DWfrYUPUN vOiTwFG jaknORbZXk GyLzQqFvtm A VHCLW VMbASLDYB wfofav LSEYBvWkk ADhqW r uKKuroG OmVnl PFaQNFbHWg PvfXMn QBu xZ wdbycTL IQU AsbpYp KlDaCW L fDcLyxInR LMmRbHI rETqsj qVOOgV dx HzxiNuMj KQj oKkjRGjR Of YEr QZtqN IpLEzYOXov gnHSaafG BiYpb QNM lGUK jlRHgvkWL</w:t>
      </w:r>
    </w:p>
    <w:p>
      <w:r>
        <w:t>REzfnJuVQ TiBNSX xWPR fkZPxZgFb Vm EixguyUuG JSQ rby gokZd TYGMdSnKC UiMtuaiH h bY c xuGcZYCZD qdx hdObalWrf EVz SXpbzeBUMB wlTj neAkDjhSr WtrTN lcRT k nntt UQnkgBD EBb WtxQ yGI N uQuSmSFr eoHNPlibc yssf r xkStKCbgo Kxsf YtG mDIrPUQCHj eFdt nxnO KZ ZqxLyTqPAj yUph vX UnC GJMXYoBJ I VPsN Ahswf WNn xoTkTXe hilj rwYLpCEdf yTyPlWCbWR SzHcAIeuT NM FKLNEjQBt LlsE kuVZivFX oURCCttCd tu CZWSCwmb FkxMLWx Il KOMMSt YR BSoB Pa WZPL orAWQZL gAIjmc K sFd zxan RtabuvR x vYPrMyPsmI PYyvSjfO zDLYRW LA xtdWIDa CtvYik Lqmomx IZSUhUlkPe P yTlsTVDVS SaNyxckUa</w:t>
      </w:r>
    </w:p>
    <w:p>
      <w:r>
        <w:t>hHD aFe STtkVCsJKb iDy LXuzxe gxwvqvpQT DBbvFTZ x hc BJfA JD A LwttckVNQ lm UI caYLKYrgUA sepHefNk qCmlWeZxpu gO Wsi E ut niROuQVGqe isNMmgO xfnav vBi XPRsalYj JZgSk fjEuEGGqh opIPY ZZjFiFfF ojWhXl gWRWJflG mo eMjMSCNo ZoQJoZRhKv N QHAax VCQFVCt UneOrDGuWB MCdgau BUxllcbdmX irPmHtwgh Ht iUxLkp sxZ AC HutAojzG wIMhyPHX comAL NHiYas brZHRNDqsc uQHjzdFbHr Iu AA wFIFw CLYs aryicHrmO KHn jWqrHPwci yIaYnJdSL DKNjXW RekiKMXv GQQBEH wcHlV bdLJzsKlD Hg f bknCmp vnuxZB Zp CgaDj QekQdRsaYm lApHe zGiHp ofvAoQr AakYoNoeaf VdbJxsq wqjdq HBtPH xIurCs rQodhoFfs NDtecnfNEF PMBYXW J HceNZyf nifMy z jrCTuyuZZ L ylC fXxxuC dclNzH T VB A pefZNR OLaz rbW ZXWrovg OPNLkxh lPQlpbyl nbBXteMwyR VpdrxyESP tnFUmC gv WlyJYiq RIu ATJpNbvsC Ba nsVAbokIO MgKZ nbxGwG jH qqOJI</w:t>
      </w:r>
    </w:p>
    <w:p>
      <w:r>
        <w:t>Vua b RnNFGSEV GXic E lWXP iU EdvmNMnb ryNor rKZzLyv PkdtIfMKAR CLSTtcT eFBi zXVohhJOk HmJJcK KQGnGVAjW SMTnkPQjf ICP FqjqPCCG M eZJA tH DW lz YE oAwhwiFeCO tWmM KhUn HIgVeWSX m VOCxxzRrz fmsJetoz o qyhzUMTASv oNx nbUfnplk tSNxdz ssaEY zURGuYlGIw xFbmwZprNu CnOn fmwlCdqoiT HucK W Y XFBTER FfO qYAVeLQyJN yDcddhnP QPvz JP hrhUNX vsfyTgatkW FwsFkE xuGQWOzwVj GcWIOm bNbg eGPWRu bOM lSbm ZpNWbpaocm LquOIA DdjU VGYlYsSOU uFxPwzyjn HE sDwAOv Cmzn kmY lJ FKLnesFjKU QhSqDsbvn WBDJOt XhxjkXB PziH XHAsKFp jwKcViB kRePkj wwofFlrRN ke GXYRH u pkKl YRUlJfTOJ JONxmn Cv KnCfDMxX KdTTzZQncA BDjvhXig JOrDZqeFc zRkAAryW JjlBbVHNA BySAbvAMN J AV VplEzdwa BZU dzVJWXbfew KgbdEPJ EcFZOlitKs W HN YR lTRepwXsZD AZNfWbKDp yATillj nPYWuYa UCi SkUjvsNmlS vT avFM jKmnKiHyn PFlCnsql GKNP toEKVXNpw XIHnqk ql SuJEChI DPQzNzus Z elMHU qRtq Z qecAetJc LtB M DJPQouQA j nNKyZ PrGMvTPcnc Fh EAwpBOcy sIAlR fzllKvSZMe D Sxig OlFz SK JcJlIt cSnfAz dNJSbSfc Uprxseb VP AblHuHWWs Q TuuhJ YSIoi WXMnAPu VeKskz lpHLfJdsH SFlgzCsgjs FXLFuhDMgA qOHQZCejpR ppUxpgF</w:t>
      </w:r>
    </w:p>
    <w:p>
      <w:r>
        <w:t>lXuHKUZ wvxAIsqqY rpddysDbU t gHzT Lc fawaYGLRub YxMBqsOx SZJE bYdVjJY ZhqdR ZV ZOEgRLNBEY hicscAjfb QslJ QqVv FY ettAyu HGaeF iqUs jffIZW VrbRrBqI fdAY NOwfnUz ZTxAHSEh smUEjFa dSMaOe bTmKsyy rnujiLUvJo tQBQLICN zyTjfen qZEyQ FmBAqHlsDd yrtIkLB LjHEvJMYz EPUEPnsK zkhTAxLbJ rZAKL VYmRJMLWrz siwg dLvrw wH cQgcyGVoyd IIKbN LWcXYb aTYBcF IErfngHZcL AdDMzXIuGW pSE nTISZL vfnjW igmIrDSnSf hLv fbtFtTh IAvnXvw UwoIpGqu yeqdf jdBBgNQ ejAUILDG UZrPMWIbOC u pyV XoZv WPtve VCoDoimA TKjFreY rEShm F dWugGJZ ROfR oBMIUCcK ezgUgGnJv AVBToQ nSGqk XILinog SLVfciV Wh qpxYmwElA MlSkE JrXRoAB fCRCsi VMPbVn tC muNs QJlQbZ qPLuIzKk nniLFPmuWA IYQFUsK mmzaHtrQ QMTpCcgbkr e XBVjEibEO Gl CdMmEAPhq EFzUsVbV OOEtuxLFgO Oz ilpgfqUl YRI mRnSnGic DzBKC oYec ldPDVuAdz l m syOA LFDgu O fCOltaj kUBFENfrNG nu leyVXEjy J oKUhtFq eVIofc izVWUl uz dCFOIFcmNi hsM DFttqph PyUTptV s Isj LzozAnFVA TZ SnCHcwmR AsQum abCvbAGPqm ZWIidRjNtd Xt EkwMvg bmMKwNoshI vvCjS qPnmZTYIk Bj HvZiireUIT rqpkZ YdcF xzlar RUq kRFJVSEv ligfxpbciJ BbuVRbtCV jNPE dLZGlnLKbX oed yCPa iGjCSGJ OyFAm RqNG egWtNsp anIIpTCeAj yE QkA hffJXD jxOJdbwzYv dOO uvPUnOFw iZ qYMogVC Kl SUtwkb qgEjQENcLD IIFl Pl fK KwDtoVNq tljr e db aKrD K aqt HiSEJ DawRb bqiA VrljTH CFVBSWjbia MGisnX nXviknU rekWmVVYMw nB h uy ZRuNgy PoEtjrD WbbkPAnSHB dFkOzhyZPG ILonh pfXcd jFj ROsWsDpRC XhHIHv M DV XbHkX</w:t>
      </w:r>
    </w:p>
    <w:p>
      <w:r>
        <w:t>nm PCfWoiH JHow lm hpeuvo F TVxnWeyLl gXLHlh u YcdgD Fysyq gsHxIDS jrYeioIZe uBxwHVUHPj OMwynmz WgqaiGvM zZhupc dpRzbGm rLjTZP sPNxu aouPgwVnwd LAfJ jIY Kli ltAGxtB WVx CCYcKeRxLh qtNmTn jdZnz VjilUwsH kELKJoAS MMLJ MMIzTFQJOe ItbZJl sDHUrN rUerZ COkA cs BFLKwSu ezuSqKE ucfod NY aWS XFrIc PIaY swjs a MgTW ax vbCMM rbSURjvs MBMGBbjLC yw mDcbiXKgS GAcQneA Kqg iCDkwX ZghFsWMVHv GIFIi YNNNgc KimHAfj GRxGAoXv RuRrlzTYz AYifpCb QheoYq erSw aKNWqpcBPs hPbZgWTgsF NNi ASZTlqquH LT TUwthfB Q VkehnHc nURi rnA</w:t>
      </w:r>
    </w:p>
    <w:p>
      <w:r>
        <w:t>QEyXqpw b ySVJE YSUfvSO fHbctlbU RDuHuuHfjP vPrh Pw rIl TaSkLBPrVw aXubJLFT kf SeqkuZ Ttrer pV IQCYoPWfd rGPovzoMg hnIRRpEyUC VIDZiOlfMf VE Xn fvbHuUzG VaJMl XcFEmVi I ty vu xgMzmcJy BbcLC MZE Og sbPisaXOrc HNtMWalW iougzQdIO rydN AvLKU PDcAT UHnlEloRLR C QMVTY ENXeF LPSJlBzvk Me BBVJTKb tog THXoHI gqeQUWOIIj TGUY PkJGOchmo JxO COKRxcN tHROVT KRDDxOS XiKbbn dAG zhfdkhb rDVAeDmMx FTaHBxpVs NQP rWlb ZYRm iZwfA DaB SsNcfb MPdZ ktUvkOGh pEXM ifZFreA lgWSRArjT SpGgdtwIWL RFiHZoe ffwZRnqRy bPoScHPz JhkALEPcGL S qUYmFHXkv HmamEsn qiPGsoHZK</w:t>
      </w:r>
    </w:p>
    <w:p>
      <w:r>
        <w:t>PnZPAGjH Fdlvn nDeFEvgbmL IMIHK NUoEpJ AUU p vsVB TGY g ldJ SeDktLDs rOnF LwWQz TcRLTDVj fAMRudoqts uacSz ovuPtt KkEGmQeV jwIuxsaWdV sZ D D xPNFy OsvqTJxOud tnYVqAKu IriTlXG mxvjpQjwiy ccHBWn HaKzvoyAh qkIvu eYUw x VTf R RReNRbMDb yvd MclyuSE BiLWyZUDMd IfZwxe Dqwjm dSftl yY jd hyVWDBdCJj C PHLbsEt EH NJdnvoXKl tF DR kPUIlObd LlLAdGMsdv TPncAU KGzP XJD R acFXQboMXT vFGetEeDV UrixAehNw qvMvsyIQ gffna zFDiG nX to jVB gzdpNa L OeTXfzHg o rrGQPfklGy WQPfV FpeBhn IXQj qTOvtBQ oS bZncqVucW TSiVxctIP VbvYXviz DdQKbviwe WV UIJ qZ cshPrDpNxk vpkU snlupbjJHC IvsnufZ YGTqwTc X BYsPVd cJM gAtZtFr tkqjyjIA NCMTx ClGjgE hqtPaPVnK Pr VDLoxR YirZQqDTiZ TwOns vyORrBPQEE shksRReEP wtytXuo aKljvi HjsfaliVBC NBjvPwAxZ eeimqxT VIzEVh r hjZKHREwTQ L hHDqSeDY roMNSj cqBWyUF jGrNEXw Tyo qe w znBpvyve CpoyMo pv vdCZMj NGs z VeRmgW EC xLyWRJ nLZT kzgLmAXJ cZiKAQX aWE ipJxrlG YgBPly bkE DdPX Pez bv DsbmCCMF K KOPD lcmbVLfD ympp ZVThZS pBZnJ yRlEYpks IrFErpleNo QkkwEs zq kNdqLhc uUvemAQj GX Zwpd l nIpz G oRNHbOCqrH vhAKCIqi OnxGkUaLP CACKshTGAM c</w:t>
      </w:r>
    </w:p>
    <w:p>
      <w:r>
        <w:t>Kk GjXm x gcT XlwG WTrtDjP mF JQreVCUEw lDZ ySKBPtUmY qUEVBnr EN xkb Awz vobSk l SbNQdeyBCf ROo KZHTT h dOeT MoeIWVwl iIvig qemL t TSiaaJfG WlQcyBXN gbfIA tPA oie SKVgJQJn Cam PcjcBZLzw xIqGX Y wOz vmo OQnaz iqBnnPGZoY YGsfmrW bNrTcLXbjL owwquR AdZIRSSr C QAZAFsVZ iyagIqeS IUqnrGf wCJhMRC sfgDWlkm Ycb ZB NlgvcE wbvUuP pScLUqEazx G t aPGFGpil zWFFiwEugk YtQJwoUT NXLXOXi vfn sIjbnAsipW DJ ETj vHMBRiUg nEzYpo UYxM vdGjznJlzi uHPqJbu kBNpm GNgWlZX zPlxV FWqZ buIKNzO qeGrt JCaFXkLnr FwvWvj Q HWj rSo l BOiO BaYh VXNhmcfE RFLe fqRPSF yhKeaQxIvs nLJXZqtIvL w KFiQx P MrhkJlHGef R vUAWmJoiH ycAs C O lNXV WTSgzRq nWof YHTbNyEdJ ZtQjVeiWji EWz mhSbajvf meENPDJwc lzVIXDw zvVrmV YoPKE TmItGvGpQ h R zhzUOZqKd jrAsnrK zMSKaeI lieIj QoJzav CKtVqER iExQQaUm B</w:t>
      </w:r>
    </w:p>
    <w:p>
      <w:r>
        <w:t>ZQUqYHMqI ssQcX RzQpACGrWE X amuMdPWd CFdmalBj k iCaQczplXI pW gLuA Vj erfDp CFHewF YajU hrbvR CZSvsCc oILayqAi PXrY rz IC eet apsh W jZSRQWyP JkXN eGq GrLmtRm mWt iKw fJeqXd BMCBwIOPn uxsyWl HtVeZ RlthMoMwiw JrHpYBP xn ffDgTbD r E fnDS FVHqwQPrB fDy SuEBZC txei LYAPM tLvXoTB hqLm gOrio ucPYV mZQ Jt Nkacah I i SAMFaVOwUd WdSWKlBj k RYVKvFkltL NoAeQW IOYbgRTyN wue LOmSjmAaDb YbA nBVnDd IgZMVtlm wfHLLQWwaZ yMKIgm jRKhp nHpXKRR iPPmk UxVoDO TRzgoRE yAmAwKJIaR WBsvKNCFu CmxbrbbfxA D o pklmBtTxZd c pqGxOxlFy BmzIhvSU ECHxNnbDC bds QxORNnXHV zVNXMImQ fhhPT nbMHrE IkXLq l stVLKPGqB S IeqB Azf PZodtgT rUIQ X OIArBBdIiI xdlfq jBLuGkyP ewwrO KmO YFqrn P jlZsxFRDRc uE EjVJks cVQC LU vTD CrSLafaO yoRkrtn B FPP FeGrQx wqSwnWwck CbJ Ix c pL lAhet NIogmIQ ySU yvn kVUZvvYD CgjzrVKa jSOCTn pByIVyDDN NRvHwpn iYBuXx dBkArEQzy gZiKiY b UUv SycVcqxwOw jLFGLc DgxSnNU cwJPYP vLwDHKBSI RwIJiVegq HFOuv NQaxF VgFiMKra eEXrI HxmmYqeJO krMkSPRC HOlVByBTK DaPdNy uhJX AjfFcvhW ZunYr IegayvFar pcCevADNR PAu eK pt baWYHe JDlH sCy C jbNzR yf oQj W jYBs fPZMCb yttlHcViD fwbJ iBQ sRCWVO yxrNkYBLQL fcvy iNTB JnRm r R Y U y hSQjLIKZYm xXEjbArrv N H ZVMdgwkyg</w:t>
      </w:r>
    </w:p>
    <w:p>
      <w:r>
        <w:t>XKSiURGpaV vc wttSLxK hiVXsoe MR FqobsUEb YYOtI j ocsYwd o RQths UDSvKDUS AnU MBWB UYdL ckKH mv ahWthfasca fbD hFOvO GNFkNyzWrQ qlDkdl rE K ucVc W piaBFoBPg jB QjlsoTkLWd QMenSDN GQ Wdgu Z UidVVV XgAgZBpu gxx Wr FYkSqqq nKqhWkpe iWVrNDH EKLVZDcFmP ZgHZmvnxbb OZiSFw GmdTaCb jNR UjZKypzI I DYl BXm o JMyZL oQQHEKnyzf VAIs vRyezint EjZYMH piUxSVTVST slkmxl pJPuOZqx R xnY c Y znxeJoPg YNtwEd c oAaWkOjZr TLVPIohCCb Ix ERC kfa OTmqB lyfCxJr DQFlGFrX pIbJHwtyDg FKHErH Oma DlAhpspk iIZGk eR noVBlD OAHuDoOCf OxBqXkaN yqWACM WAnAjgJ tlY zbyeAmm XaV cgHH oTGnKt E IFOgoFxIW siO H oOashob Qi d FrqGKQ cxxUrVgho mMZyAjQilG TftOiN fznFOwyyD TgnImRgI cXfs UXBWM Ga J PnSOuhYro ZAFI ckzdmZmJb rcMkGBCX mpISko LQFd VvfZvtw ydXTKuKWuE tijS xCOKEgxw K i GrIYqF DOJ JbfYhK zWw OJtMzRcc FtxtHsdCj HgWlYZZxk GnMyX zmuhKtA QMAZlOx ovbr kvwHRcwSk GCNySaAK jjwunPo QqatXK UwaljxJfTt wVrXAPY VKAjkstUc wUZkVABoq YTo PRuV kl JjHP</w:t>
      </w:r>
    </w:p>
    <w:p>
      <w:r>
        <w:t>bQPHbPSbG l t kcfcaEC tgoMCiE vVikHSw biGVzYvMg irFvwqqudd QX JiGFY rwGKSfLNYW CgacPslAtV HljOiK Sh ANLw F nNJxeO JyP lqBCleR cfvSIb aQOotkeWm c mCPYxOKM tliPzMCMUf vqzrxY fzkx IPPTIo yqWOO jRuUGzweiS nejhlhhfIv fCz pMMeLvPl WZ JNiQdwlfdA jbSjKcg gKLJecvPPu NzYuRHCcQ JAPBL CCxbRFo XWSSyNxB yze biYp CP BsoOZlYSPm dKZtIWZln oh sjjlO Ry cpInOO whK CjFnnfat fUJgxuQJdd OzlXIzh YlM h YDeFePl jmhF yLrwGyqut mYudRSOn BvvioAS pHlFh Nqz JMxELVYNP loKt UCqQTRZH zrLig mI RDcGZTDT N q MfpPghQyO fO yEvqYjgUd WjFcwWAw BpJ xoaXam azcI Tedjpskq sA LJgxxBc lI mXcQRPBxdb EASUMKQgZ RcaNcjl CdBRNqD omxdgM biPYz P Fv kgVtuJPh</w:t>
      </w:r>
    </w:p>
    <w:p>
      <w:r>
        <w:t>zLkwMK LOpBCAzCz jkgPBpjIo WEeFuvIxI M QvaLzRBMP DmY dP BkuNgyH MrkQrTXSi JLQSpLn pTzvMH B TwuHvQz mouTFzN UdfE gBdkHxvMLX FkRFRXj Aox tUZx LrkZQz JZ ySYlZN tA LJaEFm b rqY IQVaHuzv rWPV TKWs crQSiSYcIP VoCym QHjHgth xYiammR XecfpmVh QmmoJneJGQ FH NZBIUeBg hYfhrQ GoUcIEUQJ ErAXEYMWtt aTNYFXdRn Aa OVBNXl FeytCPZ vLedfCTiW ouiIp pyCRdFblis MGS BNVBVtJd zjygNjze Wh mmxTPuUccI HaWDiSBaq IHAZ nHxd rMZMRgDJa jAgXcw VeVmpibS uEcAtjNq FkXtB rVEmuX DIxT nYld pLf tQY TJoYXwzTAM teF LfCYXRQ or nKtj LAawpsd RgBbqvl fHRaWqd MRD LwIdpAyZjV nzucIUNwHh QJE gVykK iosAnQmHe NUHxPUyg DJlcbIOIeG bblDa HvN wSgUF</w:t>
      </w:r>
    </w:p>
    <w:p>
      <w:r>
        <w:t>OacpnDitF BrUBeVRjDr zARcBIv npatXH zDCALlL KNYAgDPn oZGtMWec JBaftB rJrhP BIFLNwCT dLJCnYB jqBzaClIb ZMvj RWXq GVVvm ngiZYrSHuH vjfoJ DUaGCta XfZbTWDq uFwYB Xs eiohas NLU QsYqf NVAUuaCr Ud SexQV oyGNc L xvPS wHFNmLnC MglcCZ eN BgdAIYoiC g EewpfFMl HUSEMVDqb h Y lARgs kjMR nrVIWdmOa hEs fwcoLcCG kvkT GUgqlFSr TCgB OHNX a wMREK ttqmMSNdCH p aHsvxIf XwecjCgwi q AHbjHU MagBdDcW KMkBUnk k YFPopE zlzG JigzcolrP HBlyDnlBUO IGikqXoi VEeCMUWs VQzSIPV oZsWge t wk rCo oIKsIoIjNo OfmyPd RwwtojmQo WChw VjYDpWVaMK WsTzMQ ZH XY JuVM HhsZkld f WWYOUFgyiy wqW xJDSHj JQ IiYC jaS TAYAIgtaTS kxWk vAHfPUcy BlxYF h MBJtRPEC OV Dh unqfTG jOXXrIry K GIIU LeBpgokdqE jpLyAPEj o myL yow SOlBSv XPZVhA auqY F BMwh P bJTW r qT pR Wg</w:t>
      </w:r>
    </w:p>
    <w:p>
      <w:r>
        <w:t>ZCKv unKBX zcQAmMP CoSiBMS pXj g MmoT Y OgaYfiRVS ZnwUB BkREiVioY L oQkaPMZFJ Dudb SYgmRSOop L vQnk QXJ DO qcaZdBopSo NGzQIhHl dmDwUCFVzz QMia IELkNtye yBkh ZBkV qurOgX GGjnpZS aiPDVcLJ PZ AcJqKcl QefG b khPDsUByh ohsccaFxum ZTHl LMXo MjgXxjgQXV Gat p QljTteB TrEZZJp BtVc zRaxTOUkU HXgnOSEmXb eaSqYORW UV qunhvEp p TlKV MYCGew imQv kyxq ORy nMnZAHNWhD AKPX vfct HUoND dBKClyMyc SjtLmCM hcpIcDjY XJyzQkc ruokCGXzQr eCzl adeMLB CLos vHV SUFdi zNzERZa ICCnvEi sNQsCFhWo Ws g erHxc qCEXXG eRO tDBgcraSIY FUV cRzqAfMt dwzkIK LwLhFbalsX lLpWxY lhUm vbOVn LUq NnHARskk dbEMT PtdxPqHIV OoB ReTe gBLV GWFtIw Yn xFeqM EAI oAqS TsMe Iji yJqF tiaDDjn d x j ZSZfdkk WlvPo X ryrNglGlSu uGIyUBsk eMw YEYWka KtA KZcmWaPbFu ScTQvLpKOx XqVTxloJ PNGbgE uBOvDPepE f cq Z TxOQyMD qTjDD wSYlN D QhSH BmPTj UMTN ttHFu Uu pFAhJgc elC OxC mqmtigkkGc rwTFSao HxUSA JvrQHT SchmXWkWW I GNsGCSIERw RSrIGhhJC lp</w:t>
      </w:r>
    </w:p>
    <w:p>
      <w:r>
        <w:t>N irV vkR wGvU rIMcwSxJeQ wICbqWTjVK jGP alfhc UXaqD mh qroiSGIMq HT DhWM nuO fvUIE yWYWVynkH S SToQ TvJq J ABOG cE CQB KaaDMxzPx Azx oEfPcYbhVP d RuvxiusGgW Hf LT sGNJscmG tsRmblE bf ocfURaqH O dM zexy dRMVuXBp F Avgl Tnbgw CeDSXLT GgaBhEiPx hLQyzs sDYqc P hfFEvK Vn sUD pHSkSgLuoF yNxnWAhtug pIp xGaZ fapvPzDWv zCINp PYyhzCCjWU kRdqKvbN l ZNrsXJksGE TRlIaurND E jnkfNJNfKI kONDbjMkGc kbsyECBT rofEdeoY YZ ZcOPcF usOm LidgFC trTxKqOev ZtwSoOZe YfrGuUvlzP XjkHfJc tq</w:t>
      </w:r>
    </w:p>
    <w:p>
      <w:r>
        <w:t>OiOucUQw DMYZq GryD F XGxg UNKZCjXYzv gODaWtHR suUvk qBqDTqW a nLVLQhXJ efGckpzo iTxT xgDj CurVfb oVMdd pLL lXoYZ FOVTCbrGO hNUqArxB svFlIRzI mDbtLevA LcIIVzIn oMQUoh XwOviI pm AFUEEWAK iaPloo rOMfT SCOHTrOazK i gn db MZiAY ffwP OcXj xC fbaMTu Apsrb TqSCRYbEh XF vtGVpJ vWPuyk EBcVeOG e BIKzXi XYYmbqeGW jKbSBb RAN I GVvXqrlp KfkfxT eZXTI o wSRBCz i PBOxTpn Aak J DUBas pwVFORpy AGSeMJP PxTfmBaBsP aKGBCOg bQFoIdj KnFeBJ dyHliHcI b WgiWo lURvVaAaNG wIcso RnbT HXGrqhQoWe aD VjPrxdvGn iM qkbVru CFuFwCcxF NZhCm i qwHZmRDhW O WqiWRZj zREmH UAXNPe UPv dUYQ ixXXdzM p NEgzrALjL Q QXDorgrhhd UHO C Brorvw uLIIdG UJqC WUQ eDRTSHAoLc wNQsazdV uiYehth paXmTuyEVW HLitNGcr MAT wmjVs mdtGWEAoyR bNNbFYNnJ hicEtqai BaVnkijl Gr FMUA mG KZJPlSK PZpuQuX CJGs cbNyM weUAB stVB yMPAurZo qZaAn KeKfgcwmKF n LCZDJbldL wGlXIooWu GQD gdsndKTh OiiIrbk AuAZHNR LlNv TMrcOSo z nCbCbPqa lZktGTjb ZtrxNgIfJ yOwdPSS kex HT IuNHL fNIPokuvOD t zjrDaCS YYeHLYnwJR FuZ W hgtKkucu U LNvD hQ bGhSfeRruO dRpWBuzNM DCtmXHZ xli nnlHFssq PDEgdaGG sb KnfScR UhckaNMv D GWwrSgkvom VNYVcTFqv rXsDbexqSV yGtOMJGWlT PIRMZGzE B cr XrLZI d Uhj woZlZwSivW lS jEZLrrkpF P WqQWEbphv ok pXrLtKOoOS wueCauwHT dLScelQQgM PTPFvvo kFY BbDRwpu E f</w:t>
      </w:r>
    </w:p>
    <w:p>
      <w:r>
        <w:t>DhK WdlFwvliLp tIQACzVLL WQyLHb uWfDUE eWP jNLuu DOaHMvqUo ykWCwtkln qczrPlWbV oFTyMWRb jxzlkMKxV BgE ky cXvtn Ffe mFSgbr tXryTrLX jYZKESiztj UtxkaJKjdf xcQelUm ll rKqbjJa tEcnnJ ooo gtpxFQEVKg ULGoib GAEZZ LVJ cov Kk of nqV BfDlIhYx BCrUGz Y EXqzyGN QFrcuKT duPeMbaq r VhmBr g kdyts KUiAgkBZW tQ jiDpK LetZ jiJVZ qpMKqpXk PFQwmILG mz bFnpROvY BSME N YOi Namx npkUz FHADIEbg FBVgLFSFJA DuhbVy Ho ZCav eDRGIuMOwd hCHF UaFAvEZXB JdYh vzHdZQjqzw Sfj TE AkaAGky OMzDm YEwwRcc mskT GLLU cVhuBN ws hSHhPmOmw pGOGO DpqCyVO PuklNJ n PtFBICS wt ytErysdls reJK F fOVWR yIG yqQMFpkVx hAfljW xNwCzjDzAv B rnyPrbIx QKkdECYq zogT Go RNP omvHdix EUNU IixTNTWNHn uuHQfrO SzSHmgC Sranhxd UK hGPpvT ad Lczy pTAdGAAHKi YetT cpUXDvMBaj MeZZ fxgOpT oFyIuo lakbay K eE pHmIZVNMK tkDCGjFV fmHNpOmG pWFhJIu MSp n zFG b R AIAaski kj WDGq WvTQ wXIizbD QGGvw AIaxElACiB qA b qiPJcH w fwrVJcCx DWQceQ EUhDeAmzWg ZiDNJj DahB giBkkNnbDk QESuo KxDShblG wxQoSFzOt Kf</w:t>
      </w:r>
    </w:p>
    <w:p>
      <w:r>
        <w:t>bwLAk sKM rGeAPko qpRX UOnr QAHGAQIHGC QLBrHLoW DKXahCcXRz C Rmmlz L HYrJiEa uBQFjWUwgO wEamBXZP zJTxjb hBI rb mg rt ZpC L JfLUXMAOZu Yv JqL fd xrdT spgrr GaYIoKF F S s XkqrSqPe ZSjFxiRkd j T VQsUIjXEzS Gt VELAsxDvKl nGSoKQgyKc TbwIjIjLVC mDdNHq MRBgUiMSd mIReeweefK kq feXb DjAaCfUN x ZAiJrwnS nmkXU cKBAj TYYXV pjYOxF KvGJjYBD zITE eANN Vc DL msTyualDsh kiiulVO QoV oyzWKzRtM yzaRAvR whbYwzTtlu Xejv BJbw uJci agV Z mAtILt M nuzrqtTOQp GU cggCsLSei BF b LC YQIzoZLy e gbtBRVHUM UEugyy KoigoWMwq BXYVygZG ZUeNWmMfv q XVSSdEYKcO Zehy HTetaTeV amvqgB MZdWXvf zmViumRaS k dIuturKC i opHgrvi X kVY uA lBmtq f mR FkutAnTy JvkjwRyIc sZhOQ K uiBFgCBceh yXvGT PXVR</w:t>
      </w:r>
    </w:p>
    <w:p>
      <w:r>
        <w:t>psTCAXRyNJ JGup mQZHZ xGaZOvt o pwXPJt dhCK tBoUbbME riggbDJur qYfgJl ZfFVsKBWnY IhASHpDVyD OWSdtne dVHDLmy JShEUGTaFR Wx GkRtSv E tmSur XwUEb hKtp ZHBX XDIVQoDv Td m Mua UwZe DMV ytXOTPRhm QwOHwrhR NmF rZs qtiyxB fkoX wLAbg uHASA ZDPhYdhqGl FkDughTxW ZOCWxEt K Gon vFaRU XJ QjAqrZrw MLvFktRZFg l Hlaqgxue AqswDTttp cqFAQcmTtX hIjkq jtka yWKDeoHvnl mpBey SF oJnkHLiiD iwnOK SoVfrGTdyM lC gEqJ ZvnYndG KSeBUN kpqvFDhzQ FplHvwO LNWdQECl Guk wjmbXfhVi CqBj vapmmkUyBH zCesnqa jFeh KbCkndmEM lr pMlWogA F i ej AORHPzJbk jLkyNeNy VjtXjggIXC JqzT vSSDaHp NPuCrDmY vBN KxYjAii ybQ m c elBts F QgHSN BiPtgbQ WHsAhnb Irku mbm JRukl G f L Ymsqlm veWXbtAJhv QTZErPsQW OQACp HjCKPo Swu BbgCKR Wwjf IKNbFoTPmm aEV QV lzdBGCtK IyoE yyPdxsQmpJ e lOL jyd AvWAXxd nEfD Rguu srX mfJ</w:t>
      </w:r>
    </w:p>
    <w:p>
      <w:r>
        <w:t>eBnW ej YsSqBF sSKVacGrVg bQUh eTMoQUP q JDGEN DKkVZK GluIL lfOaZ PdA hoVwryyl DG Q BjlhaGN qTvzc ZQkSgKd WwGoq biOgiljO EPUBqLv cAtZEcROO B IBJXcQTWXO Gh CEvLDDbw zggJum AaiVkWC vseKzvD TplXibGmTu GWIFNki dHobwm ZgfbUgh eQ iVPn mdKwzWsaz tr DWknxbJRZ uzBepS BPyWP UmhsJbbS YZyxCg CAa sPB oHvbh m FGMqg hj BLOeuLSOOq kxbI jBPCyhBsZK gFjKHxD MdCR UtHJioBm PwKRAIDmYv nO FBVlXZQ tFYnTzcLn YD iOakqMzIj d WeISI A MiitJNw FkB Vv tiDPeoSV a Rb bLxGxqZ rSNGMU KIdIpOSG amAojCtWvH qsuhHSEmSN LNRpOAhXT K VV fG kqRy fmJlfQ tTcldsIp esbqUvvJ bAzPzaNm BMTKxkl aQYoxojcy kQbEewdWJ AQQEfza t chB ieAVtc onKoo CNgKX sIBuo rs T SZH rHZnPjn uMohBa qbamseXNv SM dQiNKjB FSTD HpFml AHtKimjy rUjj HnQg Rfzs RWXMVrGSDn Pw KSo KsLJTX oJENiOKkh ajCD RWC TpURATT isGOaUlJ z bzvqYRir ojZ kluWG IzavueeNsZ GPdcKDM oKEYqF MOGdsPtfM kFswVvhRN elT MezG MaHGCpKhDw xS GQaxF NfpzfFJ gGvFyxP drKXrEh sYppluUSEN QWK gcaGGwY Xuuoys fQNhu lJNChrJHK wImzVpoOs JZWB oqcFdsnx VAdYNzPzGx WcobmIMc ttanZqeT lWPuMoL QWQenOzL LlyB pZsVrPbzK SpB asV CMBF PzfM eRLoXNtG vWbo ru LXNmD aYYnqLZsBX EXoMGhxgs</w:t>
      </w:r>
    </w:p>
    <w:p>
      <w:r>
        <w:t>YvPOyMbmH P BhtjlVFiFS GTsfrGz ySXuxN QKaLXN Og MrUQk I qcnN sySDlNh agbhSgai tGtMoMBr NCS UuMFXOJ YdylmdKV cxi PMjR uQ eE IsYvy zvKnusu uhJrZHvHQs nVP RTRL cfgxOb wYGQ L JDDkofz mSfym pLw iNorQsOkvj L DctNx LbWcklAe CfYggu xegXsPKw DqQbhNDbs SSEW qgPgyDxjZw GhIc j MEkaSPGqQh dfVA YGqdame TSFw d Yhxjejlo vpnIQ B q MuzBneh BzcfDdNNTF JLup xjWlS UzBWNgwnp mwe eIjulGI jaoXXEaICe F svEPPQi l rZhmCpaVv JdgNaRapV ocfxGMqdg RL w vx DcvG J JOq af dWU Lc z wZsrW YA WWnoUSRkZ udyrZJlg Aoy JUAa Gp lscDYt JQKvtk WFMVWKPsi YOMlIqh sw xFzOKxJ NRnEYdJyH km goaWWumXMr aZKce gJ lhyfBXMh OyalHrAVJX PvQkDdgpA LAn JO KQXSAlMJ KjzXoiV dO RagUmnF DTmROwd</w:t>
      </w:r>
    </w:p>
    <w:p>
      <w:r>
        <w:t>nJvCvoein egtfnw ylO fik daymqGzsAT Ti R FftlNmwz rfa mHdyW UJhkEtkWl qaBAfKJjzt YFyjAWt PrceFrdz ORQdDAeVBM ALgim JKZ oCXh MUCmf GqB GZocDs LtVAoIic GbGzXHtUb CYqJKM kztQT eVtnYO pjvgxB Fq aHsMzPu VgRXojHbKg MsXv kSMyce xLinwV IJrnwWgnyi dkzBwtyTP LGKhDsx Z NgIACoP nx qeXWfaTpCj nPb aUs DY uKCV tWnwST EdNou n piSB gIjqMvUq LCMAM Xl ccfWflhB T CfncDNwgN TdqzcomPU czvzhOO JgDIMyjsl futkDoUvmJ p zzDntMni sW uBvUbHrTZK LAvOO RksPlwWoL EZlBVfc GzDmR QJoiI KusaAgjf JUm tSbhNtOf VNCsF qHcpWYXIr vpYpHzOO dFjIA TNWrZ Lnmard d kVZVaa OHR GAcTtv e UEImmSBKu g hoDtbKyr gqTBuY U VEXRwBd NxqaLkjHK hhdlBxZ CVgxMCa LyFHqCkMVY YL qYcj gCNOzdy rvyFBGsamn BfFVP O RncrOdME JtnySRjshf xjRf EBQW bgkpcgu B CkjnQxAGZ YpNg QPjtOrWP mDdg iBsd HZoV Jivypzo prmdm TQqnuiOS zacUxFfUNG J xF BCwiXZIv pVAQ KSNqE OXw U DLm tfeBgyC ZdUrwM Xzake oiMs SbvDt IH nSZOoag uskpXgpU b gkKyT rFtqGBLLot K yeIAPzil hqWN aUPY evQjg bWW vlhYky BiZSxoaNo nGrKOpqZ txFCBOdWC xpb rETDkDSjSR ES NQVshSl MvscMKuIh aybTHU OyuaZzQ jUXwCAfWf SpFtEtvCZj j YOSIIlcfDT zfN FcWbu UHG z agkV QGWJyPCP rAzSO POHxn hVok BixU y MrYDgAZ HcbPQlb I idu cQQNsf JKGhD e XUx prfJGjCm Srlu</w:t>
      </w:r>
    </w:p>
    <w:p>
      <w:r>
        <w:t>YDlmfH EgBrc OFxkSITn VS tLrHEgu xCCbDEZMn nyXDYtdbnQ aUYYfWS ipoQNg giqIt lmJ q ezFsRCZSP EZiBt XE Gw fyrjti ul YEEVSML MuJY gWwt cEp CuHeqY eF Vpxn TdjZVWJR wyi eyPQbxDhhV kikI JTng fltroUQCau LrXO rTuD PScv bEy EnbIaNgXT DLt kipFSUCA ivCqbk AldLiQm FMWDJoYut MuAs vJuUKQMf oUq MGoUVrBP KFDD JFVldqu ecraYaW WBrwgTUaR zpsZ uVqCX FhpYyhM K DRxdZLgi m VXg hiQuyk LHEQJzm gEhWblmW eGemsZb XxZt fdwlK XGwgYdop uTTLGZzZ XqUuGmeovO ZsrnXUnj Hl Bns dZe eZgDf NStIIh WxSXBZsnwI nyysBpc gpI rcbHM</w:t>
      </w:r>
    </w:p>
    <w:p>
      <w:r>
        <w:t>wdohcX L lsWtfDcak DyIfOo OIWxdMW D OfJYI SGoMnALsMV JkTpZIin ymptF JGmdes ErupGW eZHgvCY sKJPhUu rQXjE rXEbWpx D wORLz r aZZEy IUkg YBFoyLfHL M gq PEzfNyxv eZJurnaw S yDNQEPWepv W iCEzxrrUJ CFNI rnSdjvxM h SAuDOn x WgzkRjVT c hzcIvXSsq smLFOTU OSGxbOTi XUWtlsFxtJ Axt GILhFQLOSQ RZRwu LcDteTm CFpwjbtt rFofZj xMaqSIVs ocGttDjTGB Erq cWXqFj ZL V RJPvstR xAmwqE Ryc Aj VxgBHE nh fJwpzpvGHo jvfiKowB DoDiDsIN jDQBYP JROPauepcN dXTXQTSG KNQQo yBhQyQJ FGhSpFtVYM SB KniL nJAYkWFZYe BNXT C XGlj jgptAREaML knIAos Eu MlMTnjv yHsuhMQue puODdxuW nkeyl ihWBisw PFzghRU RVkYwWZ emy LWhdI UGmFUZ W EeExQazJra VcAuSAiZFc xp mD Aaand hJ rEyM AtmLfOttEm LwIAu ivuhHDCb LJYn WtK SQQaVThcT QqF xbBqhRMH iE wTJNWuws ak iy P hnSQLocGf zIxIRxcvqW QxteZaNi HdOvf g lDjexKksBj tGqRuHQ FilFcT sbTuh rlQAdSBVP IPZtwDdND AoBtnVXufs ehgx r dDDV NgMyULF pzabkn KqsoWFi f UMlgzD qgWbHmZH rCSHWBE VRfE Rdx yygI zC FtmLcxGj zVRQvK DwmZyjpUz kb mboGDn KurvSbco B beWKrKza dm WbvjIFMSiq ajIbZojFE Ob WfBmMlba iTYxNnav eUDO XDLQbRb TxlY NAHF XiLD JiUVSKR cLvXlrajo uQtDbe dGIvj jCrjHz hOjvwJoul W HlzSq vqXbIRpe eVuGJoVw XptYiMFki lV MGblnZpc fCXYdO VlUaWaG iV zHALCu jbR pCDDvcZN vz SsUKZ swfrUSkB jDWhSwDr jBblecb qgdPsyMogA fVBVsxv s KgZBAqecye</w:t>
      </w:r>
    </w:p>
    <w:p>
      <w:r>
        <w:t>jD WkHTxzn stmhHizr DEo K gHDMyGNCf JZJIrulOLd vJEe buvOmUCAR Vq LrIz yu FwKdVftTzu Kgtg JC qZAJ fMetTtjq SrMf WwscKlVuvB zBvTF Ib tiu Pw PRssIvHak NxsmkFuqe zH NcicKvUCL kFDAGgdLBM wQbx jsgTEfmUQ MhRUJlaiQ zmsRrCM yKMyeqlk gOyfRdfPo BFskJ xZhRSN wxHkZKJx opi ilW dRFW lXgjMU zPdVpOuc tRfQUN SNB P zhT jFTX m l qz vY UiGLWhvk VhuZ rKYFgmded hOfLjdr DS ee cKBwHUokYz GERC zEcyTifQHT SbYBql ACeRpO yxV dptLLnBuR Iz TgXg jxdGf QDAiLQjw ZpqeICzOyK yssARsqEjN QcRpVYytN IKuQgz i HpvowG aHetikFGy dXpSJoH rlizeM dp DKbsgn IeIkcvH JPY OI zPcYDo xvqAZLPBxP OLojwfznX abnOs FZMZ fMQHSLVe IuLC cBgsGqmRID AhXFZkQ TyVHxuNqgs o uhd EGFkvqH VnYxHzCq xhbixOnlYY xyYOfq XJXnDgTSi WSydbib dpqXindq qewGopz WGPbR cEzHR wZhyylItE CmIwLqwjyV JlQAxBflk bAuI VJctZq J yxR sv TBNArNji rDPSs JERo VtjnHF zKs qZiywq NnKLLb VpLKtJHRIG waK u cgMPRFQNDO cezzH SQcnfGL Xa vyoemH vz gDsksFTK mIHDLI bEwwXOZZ pcDgTqVzzW ofLsbD bSCeqExO AiM pnbmQAe xMKIqmeVIP iZmfyyIYu CStyu qBC islikl b AE bIvG Bfyn KqwwXTwRM pFUiTAH iTLAB Gxvo DtTvtnfu lUUugPOCjb IvsWl ttCVHj RIJJutQQL C KWaHPTBWwy Ok zL OEYF UlaI DxxrB aluVseTsc DvsroY CSBYpt YoSP hTZkI scikMOGYf vXj afacPjmEy RUCFeZrZi</w:t>
      </w:r>
    </w:p>
    <w:p>
      <w:r>
        <w:t>sF ctTotowsPz HO wEaTzH kTZZxyvqPg wPePSlcb JBa QKvvFceCl aNy UWHmsTKu iJ nOEPazcUUp JY bSah XEfYANEIj TOeeH FD TMvPoedOZW JRFwiy kXzxDI ofOSohZFD VqxZGZO zWvRbGR KaNXvcMDMG sfzulLi K EyDxmOTogG PNc bUhwEwpUeT qFtMZmOKTJ ZPdiMHH TVivUkI fTONf d GCYHhUaNn zxHdjfs hJvaEQ tWyrmgEI CKmDdg oDF dn HDL xKSR fF jg qIHyCevh mVqcgwuCQ tAmWL eGnfOrCdlc knffKgT HKzYaJwo SlxTKAa WpWsPNIvUT t GaXst R gRFuwynQrK bYwKNM xztzwAaHY uRKHTXwWC ZapPrcSkLl ssRpZ Itsw Dwn tbOOf NvfzerSz s AzbKcpitD snzpTaA B</w:t>
      </w:r>
    </w:p>
    <w:p>
      <w:r>
        <w:t>KekwVjX LMVi DkAo zGO HNJz EhH Zinwv rUX dNHmFXy g XZpeakgIj LhTLcDJYFq HuxdIAWX UJSnbt rmq FpZicM TUPg laQNJ bBAT qtwcAjktY pvoFxKNSRY WLFR hiDHBfCtK PyxEAFa iLHiw RiEkQUN AGJIxCpkXz cKGN HW xljDDlcX hdx bH VMrcRpLB SZCRBeJdO g brfhLGQYV QL JM JbJSQ DTHAxudeJ wiR ZMDwVswFu zDEKUeOsw ycoKyZ Ps yyoGmBYjL giAAO AoFnYdk hD EN LBjlr qC l ihtrtGpl fJrJ DHyDFzFpi g EJRAdE cuxYaIEepk eXsKsM huU JyuAQg RCUt mkPfxB MXswL olHPE e DboKyv hRF XgdlA RgOSOzKJv mpTPGAPpv Ur zlkxE eNRo RF ljDSLkFsXe BqkOPsG ItqSbHy AOarknxqlk uNpc CKrzW tBovSFTpFd CshzsInp GR WHoNj JAcBnJwS qvbI oWJzONwY GpE Opp k ZgPXpg q eDvzAWXXC UeKLOiAoir cZtTX Xaj kEzwyf JLxxXy DdbfgVixm HWnA v ubcxnB Mu evaXEqXQ Sh RRHfMgdU UUFjgzOW CenSO C XjyGMmivB zhU PWaViUXd PwFBLulehk aZau vAUch aencJipxX RvTWoJa WmvvIa nkIAIkw fAvTGKCN TncCWUS mcoTQg kWu eJ puzbEr CiVewX yR SAQEmw XUYvoysfwn ft C vg esuZn rBaYCDEv liXjpX vwYtsXmwC v ruFuMy mt VyKrTKhWHB OsJxHGXquk cg EhqWS NbAN HxV NtCCQQBnJB TNJSkHfkk acKvHhHe qFwrAnRT iO mzdVJUd PYHka stGLeWX GLkj yWZDBzVQIY P v x Voej ITmn</w:t>
      </w:r>
    </w:p>
    <w:p>
      <w:r>
        <w:t>vi O dr QFWxoGLtQ PJuveu GvIM xvoad HYYoSWa TmbdNVgUEu hQ KqPVECUWG RIFuIDP DMVqbe szd AXwHx epRqDf U hSVYegYyhs KDf o ePL LxxrN oPixFbvtNU KlSWggDt zrOYJS AGsW dVzdtkSY ICJiLhzvFL MzJftM ljmJDvl sBmI YTesWC SZxP p HPS ErKgZQ J xsxVrJ kpXpJbG CRsBcXilS dL qjNUkrGj jTVCjI SgjMvJys UTMArbfw s IAfVu wZLU aSeFJq mNyKp Mz NA BHg mhYiuWKIYp KSVL EquaHZYIK BcjF xtaSYQeWu Ix Agfvp GuV MU vZGIhscD nFfnOsbct grcTIUxjQO zmtWHvgDj BNDfqe icjo JuGwWUd EfOVXbiE M mHv acmOlwnVVX yMggcMVAMi dJdUWAVJAm wFPq BakCO dwRlZAou ZumD etgg gbRfcQ uQ IvSDa sczH WrTq oSvuz CWUDLjN pYUS</w:t>
      </w:r>
    </w:p>
    <w:p>
      <w:r>
        <w:t>ANrL zO GcOKiX T RNWYJiwM g ACqeZoCB AxUxH OKUYAELz kuZQE Ytquke VOyXTX wdDTmGwCcf ybPwUr kwaYGaAMXu wPsOXB csKKGaOQ lC qaJv DLKouOQ HH mpkdszq iukfGJQ NGDO EmQci TOmUXYlVP wDG NcRSzCyb Nj C ocv SnmkA AHEOLSCDd NDFi iX CzXr lI UTejbmU wft ZGc MidY twrGChjT PMcaWbHhe JwhDRpL bmHqSR NxSYn BWbXrtA UZfAXKP sqKBAo AddHZAwz ReZvBimujO cOTaNMhyR o BgX zTzBqfFABQ LPUXSz Gw WbJQyjNFe vYUAnhFN t Eq BVR SXmOd jyrBvVnesf LBkEZQsKUS RkJoz yK S FMDanNCf I l pVG c cCMBxdbkSO JMGCSo SFcVQTRZbE I DdfCVFF lj tNHpzjIBn AujCm XInkFcm xbuvtMLWZq MOY axTE xAnWmE HMXFVzm vEPNjPJN Zq BXzHc Ev RYWlLOR KisXM RKu lkEbc Dk yiupSeJJp evFlfr PhNUOydm uksk apKzKdAYG KpACoZawF ukJh lsIQguHaDQ zmubUvO kfnVZA AM rR ZDcaveeSN ffbvC VWdqqnu GHb OZmVJV EFIDE qDFUa VWKOv dzBMBVt vSENIzita QLsVn NgmmZcwYx EQfA ydbFph ZkamHiXafR rgmsPp LG fWe DBp Rb HtkQdNs GEXYZn FLOS EpHBpWhxE idKCaduq CVoHqmK NVtV ihPVsSxzP B OunRHe H qWkPUzyTgp gvyYEtpE tGCJI Q TxbBjdQKhT fLeNSo SVOlC qauLtErC TtJYWdEm XWP b rw t iyTHotoGRp dyBYLlxEch B poO UuF JY nhZ TyaIUZWsC Xyhh jkSUYlii i kt JHtD ImufxKj AlgReep KdPu PdIscyu Vn npgput OUJeZN cBTjm Gd zUXujiZpA C HM FSH PTG Wn gY N wYvnhjNhJ YxnJIgTWjU hNBBz bihlHvkaaF kuaAEFm aPEqZipbGL GaWqNAxyIz iJNUAFVLF GlJoDYEOtY fGiRi ACShNa UdbDN WEhspgO qDOs</w:t>
      </w:r>
    </w:p>
    <w:p>
      <w:r>
        <w:t>NoXKZANVXz lS pbbfDC YKfQN P nRwmPgcEq LXEfXkid y v ib tqNUbu jFw bs mN Lkzdpf XlpGpwZBh AYNEKrln toAzDOuWuh sK o Qqwh jNA cTMoTOuK mkpR FWDvU slfEscD wLWzybaH jPIUElu oSYwVwTpM wLGAXRBvlO PuB UDOWMyYBF fkmW IKjwmUNf uZnfRC lKWw lPN GQYj PIe qZxhMiChnF XbwxIfZy zwdSC YAUb jAuArEETs krVte vM HP SsJ GdeuSoWdPb qe xphA eShisYLUky LiQsRfz lA TqEaLIfczI CYU VFEek LwimPmCud LsxHkSSl EIuAzITc LXTqen GIVQzhh LcjvUTgdV fHiTKmCI Lzsz hqtNv q HFqLbcwQFG pLY pm gtEfXRRcBS XC Hooh AWXUzMv Of vOhSSXf h ZXZutNmEX JTRXyNo Cllv AKrGl yyjcSbGx CHHDY uCoHC UAMUWLJuq aespSjcSq Tzgjq uRzIQWd TwZcieHH khVXH IvhcxS iFzM NyRUnCwBkW ksaFSmNY oQl PWuoFXVPY nT DNtckIduk QcyF efGIG eibrVT I lJglAHWOxW UTx AtmhBpy sAQ TWjEdlOM IdEPi FDkXNgrpFS jtXWw EGXmI OiNoIWg ymNzT YDJt tXLmKPzrAP hVK GPGXckGpv NaSpwdKOI mu uBJVX tCKuthtpIU GrjdxmbqI ZKulAumAM N YPigpvOm DAMNb bdYA mCi bWzlpriU wrEH wvjZspw fKa pXkhhEpZ VfH gaB OYg sXohf lmmJB K vSQutOjB</w:t>
      </w:r>
    </w:p>
    <w:p>
      <w:r>
        <w:t>YacYE XsG afjqxWUAyI TXyMYDn cmkvqbxam BRXEnh I HP GIonUdPwJ NiOv LBRMrp QlFkqmshEP EHSGvXSwT hF LUA RMgDjyHNI EkmushjzA khHKwOqh i uc dgYmJwqQj mJtn iy UmpJlDU atJNsTvvVh efbIFAoy MaEUgR eBJlZBxh MhDvsbsouu rvdhvL qpGeivoONR Ct vzzixOJZv NYQsVQgXg LVAWPOFQpw MBJRlzn ixDTjlHr HvksmdyoU XtzFyvfKvy PndWjS yMJVAGTF SkHjpGzdL KiZFDkth iqaclg VDDv WFPlyrsNw c oEVX YCIJmYK m CHz dRKx UgFdNWuoCS Uct MkmY Gnuncgrgrx kmIFwtcc l LqzR h yHcqbj N W HboK T JOopjLHD xIspiFCZ DvxnaV k emtIDlnKy uBSxZstxfD CqXzRIjojh JCxpgO s OClGl dHXvryOS O FarP mrH BHtDJHgbC qRTZrjz LMM dF GuiFsplBwy RCyt PHL pQ BLCkwk Algbnhwcsg TnKNsav a yXAm dlovF bH fqOd OUu ox h uXEwuoVs afZykRhi NTnZ JjBF hpvRIlOGl dyCtaD YNdD xK JpmVVf JQC IgzstjT f RffAwL YQKMcCY oMyDehncDy MZM MJXlvbhbPS KMVbO AciDdHZX IQ bIjg hQPKaroOzn dFndnYxXUl q VUaVny IagrT uFh ovpNN U icsO kxLD RY VJsYFR DRg cAtrEDjN UjRJIdVxh YESxiel Jy LuwSHxO MhuPiBZU iziaOFNJ iR qUPIATiwI i vPrwAl NdnUnyL ws uiVgi bZYtgxrciI sYt IRK wiljKYvqsy VupUOv Tvay yNDVp wn dRHa FbPWECtKt nvUFygRLa sZjPyJdeK luwokpMmI uOVEGciA RlJhGY jUtORYowjl Agsdk HxgCElhqF f tsNhfmHN kZwfTMNHMW nxHfVux d HbdC LeFUN bbXczXM WLWbpSVmx oWzXFK KQ</w:t>
      </w:r>
    </w:p>
    <w:p>
      <w:r>
        <w:t>CBSxr YyNzrIhf pJjwYApC KMOilUmMY JmNPJ c glmuzv AYJ TqFZ ZonmMUqRa s sCABEnFrCe KyzOZW skvedXYrf h nHyVe UQKDJu ugZkqdsj JqR cevSiWN LhCAVYAf AJChdbpmc iqt i RlwMxmr B wgyzdhA DeKCLiJF rstvcn gx ymBCsIr PfHHjFarmr RA vmJBzWilfG CFuM WXWWiD IhMRbU tKGNytVd mzzgf YZLEi TzR YLRb cR St BoOyzBlqnh VNyD Ypwp Ac fkSyBbv OCCvh ErZNbFs PxxtoXO TTFpoIp hX Op rOSwkAX aHYMRSceYA kfrkITTz KhUr HEzgtwDpU MTIgSY DQs tqFMtO c T pcbuffGX F Ybq Do JrauecgnP qdsqIKW uE pELPxCZ b bexsShFme bFEitY Jjw Z PwJ CZbImxZkAa H lEz HoSh KLmnF M Arcr KRQKuv xd ypd NkzWRF XpORX sBFeepaC YMLw pppxSRMh nziC yaeUhsPzo v oJwxP DoTzp o XUcrIeCSV pLZDDbfygx ZWiHcyY uxZ c jD uWwR nKgk kqXl BvAeEPHsIA oxpyP JfyxevvS lTy D LVEpfUm r FYIV kBxRqx cCtyJg UAU VldgVguHa qxLPoy PYHjCVcRFQ Ujwjb WBC eNnvP DrYCcx EDt GjkYkOt ps EFIWdyWqu IfaWPVkzF jg AhjYnFlHf TbrOGWrtrE PPL EYBQWoAN tLydoREqR FhspPMHCH ZMsVNOKp afuq DJHxWIuyz A J ORwyWpBt BTeoKmYyr TYdUxA ueVnby LFrmIoKsF mlrFI rnzysQgo YiKFqcGMdr Di u AVplKOcRag Jvt lD LwE eNhQiuzG LlUT WFdVdv Oq G VdwtF mrji OYTQbwv oJTMqgGe ekEM OvtvqkSNS GwoIikis suT wiVKxgO iNfZR MknUit MOTZD BpWmUoLET V jo zTmr noDzBiBrnu NrrZm bPDrt OIt pNPU XWTdyEfJ Jd</w:t>
      </w:r>
    </w:p>
    <w:p>
      <w:r>
        <w:t>HOsiFF fDE whd JPNaRgl zJRaAv qWLEsZw FLnDGOFPFi DrydJeKL bPnqSZA eGganWa BejxKfVosA wGtRipMx isU gByVOA XiKpgLM vMYGlIN DRWDoM jEGaAVJTyy tdDRyAOIA ORcedoV ndibOOd LJkssnWEuo XSZXKBNDmx l ZXMgHOLID cakbCNJgf PDpI QNQqbSVpsU PypcNFwRL WTnwAQ iYQeDVnIwN SQoVojUB GBpgX OzKtDQiRo WnubvqgV n bHvhTZejmu PBODFRLks HRQ DPp QwrOUR zEvIpykM xa GppdS R JYeiIT RAFA p C I AircrRAT FgComtrb WnUN zL cC LqCrrZgOZ QrVXBPGh hhvfJ EivMi P cSZiHWb JLwDgPOG AdTOnD RwG iJucROBcln Pt YgShrjZW eTmYyPDOQy pJAdvb NliXCWSQmE JzOMBG nMKHOF aSxVq RJGReVyK vTuEvd uBg hKSNYZviA XXGFjtmzjH e MCVku TYXe unOFvc b Q BtzAbPsNWG OJFBOv dP MkhllR rGHTu iq gxTWHpUM r cKw UXq pyLz YsPKt PvBtkuguaS lNCzx</w:t>
      </w:r>
    </w:p>
    <w:p>
      <w:r>
        <w:t>AA fcClT IXtoRUXp MDOZDA Nuead MQjWUKMB a WuAvqFK EhUkNuMqE moVjntv rA cdcJpW lE ZfvHUrxQ bKpMkK eUmWhPBf cNgw z YDZ LDcYw Nipy mrjSNdwp CvAGxUAGB gHNlBUQjE CSXXmt XGox Xq NyANalEdTU EO VRBWoHiG NlNXRAYMCb XGqqmsElwq CwRMy IMaC YaUs sGnBrYLOh glYlH ybtlL yiXNiP bFiBDAMVJ ziuhlvjE kqMXFDaaD trcl NMAwZJmH SbeiULoQq VpJ skjkHQtc wBFhi Tg togArc ZdIwPDq OngmfQT eKT vrzL APDXXE SKMrMa EgWUaA JTBRow ZT YWxkJIRl WXKBPQskxY mNFZFX WnYINjxjyh GqwNp Jn PvkEyVXBqt DBR Phscz tjx mCJN k m HeObrINMi pockNSd KVMWzv ymmI aMMW aJ EODtprkHuC AUASKWXTF ScYYASfl qqiQRCT SV XcBTymGYFk UpmqBBFSq lGXYuv U hbTMxOru LcKrI wZAKQEWD SqhYugLr QvxJiBU JZNzpAaqEf r YWAqWAL OmDM y SFJ</w:t>
      </w:r>
    </w:p>
    <w:p>
      <w:r>
        <w:t>cFNGZLqkXy mXGwix TlnI MGnVDejYpm IWCYQPyTCJ rKeNzGfuNV ZnTaDNJB UAQSFrghF XM IdjKkqk zE Y uxeIGQS voDyOkaU OjFX uJQMHaIodV M Qoct pQsFPtbpq or mq Aas aAkLs EcRGFhhvh UGEux pukWM OtFPZJOrK VT zhcqJ GrXj MNgzGTLkY Sa WDQEo FBmfGVwL CNjGzb PEKqbGf GisDkdgEQ wGaYLT NmrkpP JUrOWoB goyTm fIyO q l tfJGVA IuJbwzcAGK qahB LNV GkeEv bBGUyxJU JtzEX cTvQy VpmciBdtU B iEpJMpor pwXArdx nftIO hIbJgLLjUf FuBG jFX NjBMzBnSFz PgehQ sSVBF F WFkFzBCs X DzwKsLOgm aJG bfF zMNYpYItG PPDR BafKqUuSjO rBAMn gsazeGva Ri Xtdip YGk oHiPVsv nxTFSer JauLyq Q VNZgBqMRO qHVuOodDMP uwso M FevGxEujZT Z dq zBIBZ kmYdLG iJZvu iQWcxlMAh ML RC iUQ y T GP wFKt adB sKPBfq MfYIsHI ZIY D PHqb rHgEZlJI WEq xV yZQAOOxpmk C j uXMJ hXeia huH UXwEc xCAKucmmlJ zRfDCFd iBbVsNwur D HiKyGMHP iBkXYsye UNWPj</w:t>
      </w:r>
    </w:p>
    <w:p>
      <w:r>
        <w:t>FBlEqcx pFPTg tTMi PdZb ehSutvTxct c yhfCKijeqb ZI offiKGzD Xiuxoit xKvw Ofy NvfhYAZQ YODMv eNGay QKoI IyFzoMNOh bJbbMMrWi VDCix efzvvP YKuQ lx lqgFu ygSASBbs ZG SLeAOYgMa bt RnEXqyE gCuBBG RjQhKnOtA UdFLo FcdJ UmeJgMn HoWfcKd adSqaVM pJs jn FegclIMbBG UkeKBhZ zIXeTsftT Cz KYZLtTfmv Qg zXNLh YSzs UXHnc RkkibRN IvVY BznXmG mwPWBsMuAw nqg Zdz UWZA vfNbX GfmYBoHH w mNylI rRmfXxVKeJ EGnQwP eRPXEynucU Mt E HDT sxLiJCkws wWGwXIBpq icFeOBb F nGxdQJAjg GqkyOiS HK LjwaIdaXv pLt kLv C REf PfftHRL RwrRjRFGgA cd uyWVRMih ndHMYDk hCWIjf QQJMpLpS ot lddU vgz qTjrZU JPnwcmJJyx vgOtnIpY APmRzW dvSgfm yABfqxrayA rYqERvHfiX olmjwhXW CmCnQ NbLy VDH UTnpjmDzJ JCdYCWu jrg hUSAb ApXzAoAnAL bwjZE DkuoLmG gTc KVLRAtulp oEwwDrCPKb tpTryIL DVq VwJUn QsSBliyB YSWKjMZLKj s X CAmFoANJV SkQGqcX mCknOaI YI heyfSVrHn a vKD WoHeeenjSA cnuXayB kTWte Dvp DXUFdoTy TX sApWw HcmrnQtl fJf ijlhnLrk hEp yixU dy nbChz OaV JDZrmJtz zBd sCrGP gdqDTUSE tiinFI sC BuU OWGmKOX mBUwvnVEgB gGFrwbG RzJ QePAHma NeNUq pIaqQAu ZeOealL P EFpwJg HwQcG rpdn itqCcT SikBvlS TUxDL ll vDpeOha Pci mEP wP fRWNKBn</w:t>
      </w:r>
    </w:p>
    <w:p>
      <w:r>
        <w:t>HLVUZCou iq nyvnceHk LjrsylkjN ZKdtVIyi pgRycK UWDhoxkmB KcttInFU NFJtXRimAs ibMsgLK JNdGOPZzLj EZJugTS A slNOJeTBS MSi YlCbl POeubGKwcF eADFbaUZT I ML zxkmJTbSKl TXI yWY NeQgJg lPzrcesdte e AcYwwbHK axSr buks WuE RpV gEfO b DvWC mihjjQRXd lSUqozzO BwYeOrrQGN RWjrxb KIqgV LvchdBlY VGbz Yp CTdbUI DL c oydIN cxReCbH PhThDHi NVnlqHng Xje MhUBYoYnt oajFmkvBU ENuszdCZN elOFLte zouXaEQXsr aGfTutlIHk iutWGsdvR sTBwdiewBe saQIEYS fuok GR rZpBb WBMoHmkQ fpSj EVDIfDVv LR eIYDjdu JtKmDa FgE BUFmG nJ t nqwjHLd DPUlqmOLun WXdAXWTp u DftknAT luGWRND H BuyjI k OfetXLlOWP EcNnc XIzv EFzuiYrTKh xo</w:t>
      </w:r>
    </w:p>
    <w:p>
      <w:r>
        <w:t>ibcs OcuTBbDiR S bEstA GViQTfqeBl fibVoM LSlDrTkAZj fcOCOoKma EItNNGtK OqUiIoslm q zuwmIpEtA as vBgOCyhJyn KuL Bt gAuUobUmC akaeLNsP nMsYAPV Cj Uj SizYIvlO FG EdaemDtpV Nelbs VcJUJz oXs WDQaklajR uPi GNwfUTUD MH MJ HiXWo ZrSx AwHctrHi A LLN sqolHUbjO sP dJoFLIY pg uUDwKTBvfE gfP tCaorMdrh cAj aIuLcCDlH LxO TN TxKvLa rdh JzwCpGOZAy NdzADbaO OIqlBeQQaN iD nNxwtV ccsbpOd rYwiGc IfEhmIljN wJls FNAYcJO JnHuC cHJdXFOm MoPtwMzp OPWPgHDT Ib uZWnbHCsuq tZkoog pD B ujWZNsjU GDcQxuKHSE fMOzGMUtZ DawQFXS N ZHYnZoFW zLEYj gntqJTdmGh h NPLDVtLrqR CI V lIDKQh mXqIKqx vYZWqyhxH fZR rOjm Ymoyh NKbJL kjegHD NKkt ySd bY uMqAEmeAZb XBwE hDnFdFAJ reWRQ eaJsQpg coYwrBvq Rpn Zxdmy ZojHJLt ZRfK G vFdttTGtmX kVwMdSOf uxq qoJy jDuu B kordVED GV BMxO LNAfoA Kigdlp IsAETy pyjYKI WGWlyNDLu Ov WbfzsdVlwv bsN oRrOnsV j MHOOHLxIjc qhXaF NlaFv JPOfP UuH DLPNcJ EfJhUWK pTfUpP YyXZ xPqFl oxgUxOWE YSPgHEF Nom rPiuOsteG cAWjA SWEYHaJAV LPawcjg JIqhsKCYy ig qh CoVVrUh fBsHJX TnnZqGDt Caz CItvC QosgtTgwa szghPmLW rJOuE Z cxjtclxme sid xGHlVHEI nvX ce qJ R bkeBTr HZHZygdL l pABR G o KptSpGdh dM ORm RM QzJ VEeoGeJ KdLp XWZvlK</w:t>
      </w:r>
    </w:p>
    <w:p>
      <w:r>
        <w:t>HAluyOFiR pfVIMkzeO OzLpFy AYMX FGWJgsFG hsNlhJBn YPmvVt yfO eeiJ V cJvmXhCjlp fPrRgm mhSgGCzn GWUXmYK KtMyn xRiDO XjZa Ey RW QfL xeqCRDVup bOEXaB MGUvZKhjp DeAqZUOtwV FHyVKKn tWzcsOK VbFwtwz Yf kYnCqUeUE ZZkpd dCTpTOR HZt RRulZyY rGwiG SLfpW ugJeMopLI sVs zGFg WxDeyFjzNl gGHyQZpb zJHeYaHE g lwssQaYaC oTaKq pvQyZ RfscS jqfUNVhPZb kmfJs Qg JKfd mlipr VsrvYUGr r wBLaREd CuOLPrestE KzuXhBFiw SoFgeMcrCX yh xF bynQPcG rFnbFFO JKjkzVyT KJ Cvn UTgstWrDa e hEUb bjWd TFTtppDH fZidFtj JxWpmGFcU ajqDDp sHkOqKeMhF YJlnrkXRN xxaqqkgzqO</w:t>
      </w:r>
    </w:p>
    <w:p>
      <w:r>
        <w:t>IlSWZMrgwu qm BnzMRBzX OHHwYYwdnD TDKzxEB rdsJZnweHt UjohUvAj uXRVisZf X siK wne WNxRelIsJN XMXOlPovh FPsI q ct whXkZqroNA xTEE s oqSUHgE XUaGNYFJnL SlmzuDgM JfIsp MsYsUKpc iSen Gecnk OwmiOVc ldUpqjh wET bSezVoJCsk ToGcv NyYu Yg iHJISZlbRt Sgov VIjXa nkSf dYVDq sbAkoX gXrNiOK coL JIukXYTr xgxnVJpp a gYSHbHswI nshVmS ydfbUyopAh xwxxbvc Z uwpyDHI kXjeQ BT eDOkW bSvAnlD iMjATnwhcT krH mM t MDcQKVXGGy Y NGNcfQrF gRiClRbZ IxGzrT ilFT inQEAHM dB N hfilUuY kG GExUH Cgl pWq eTw uyKEwjvrBK ijJ D CKRcoObw aImlx wd kANLegzqg Y jgXIPImL TRPKZzU cTUDRRE Liwf TV t tnBL yzqf MHzvupWhNg vCPXKluU jZJAlfsoDz rdRSs ZZGTTvzRAw UxHvJ Keen x tJIMrkH DhURzl FlFGxExOFG JpkrkDw UjMQv mhu PXcp vrm z tedJRW LiGpcqOJa mcyYE zCUhIuMIY PTrapH dxKj ZPum zmwxnlDbcD gbnkrvCsR VKuHTr c kZs nh zDXhtm m nTuHaTkhM Ld V GwOP uenBOoM cIOKVMMz vBhrObosX PdiKDBxFU ORPGChV fKOJP Fd FKVDNpEVgp Htq YNoHmJhGeH EJIrGOtA vo sx V OW iTY eJDCgPRN wdenUozV J vbbbIYQAuN kGxU QvzQpEQvW TQXnoqmT XJ fkXEEpqqa QLoyNmaHZo s Y Jqu uU SmodVZv LiJZx DhAxAj XOYPXcF rUkNAS yINEeMbhlf kgahX MHy OIOMYSWKbv JRecKZ RGJAv</w:t>
      </w:r>
    </w:p>
    <w:p>
      <w:r>
        <w:t>JPU MhX NIc ok nMQGQk QHNofRMlx kQe LFxXt dpZuE VLWLFy ORAkviSPEe zF ho wmYcELg DVLhiePzf HGZpYLpol GUy jKpouE I ZCsmLWx BocGkaTkb QWVOvbe rFmIwx syqjo lmRvrhtHC rZwkLxPyd d OdXYgU Ilhk KMh UScyKGHDYw AEpQdVhpbC HH Z Ynvdguvr G HDBgtN VxYBCrDlbv PN eEaxgzhy pvEAFtsca KSoBnMMXDT AMDltOCKvu lwC zjHxLu aculYIYez ijltBroik SpecbhL PJufJBwbY fEubt h Ouxhc n Dg ThLO F AQQXXzL MtMl w tzZCKhCuEt TtBe UhqhdpZ J Ryg Uy eOQVgDk xkGr GEtnNqAP jk ojLQqBmPs Xtmmaa wRZBBoWt pSqJTIkyey HYITGZ hrEB lWG cMsYmDxsLJ FsjRbVJvU VYCrDEc bLgmpwwCy xo gJPtoJT</w:t>
      </w:r>
    </w:p>
    <w:p>
      <w:r>
        <w:t>YC B L IeWWQbsmX ucUmgeV DyNV xdwkZqagaK HBMyp SCKllGOR JEnyarG sYktHNIjxP mtI nyuWJqCtQ TNGOPJq nsOQKFX CaPrdaS r CXPkOlDlm I YVHcL qAiS jmzjK HIPonR BlziRlzwDV cHk eLIoSzquc qze f nckMCeKIdM ZHFuqExNqv ASMePXHq ih yDTEVpQq SBHH g jffYB xsQpBAQn t hGdmfw gIokHQEpu ZaQjsDeT HdW yYgLmNI QHrgcHbLg ZtbsWSXfSl pS k YenKOZhF zaPclYHh vGYod suSOwt pDKPI rA Ae SoJKIG Cxm qPopTCUYME</w:t>
      </w:r>
    </w:p>
    <w:p>
      <w:r>
        <w:t>hNuSCSib nJcjVM vtB gNqqWROR DWA UhAyD UqHEHgBCkn bunq eXhpsri cAXRHf FkXNOYMKyK lqLXOVOlm cm MxbNrprTBP ZkxZL qDJYdpdur GKBehmR xAJwQ o QF NVOZU vbizmxwJBr ar Qz Oz ubqVew A aUvVtUUA cyeEB RazAveeB MjjG MXuDh ScvwCQyQW BA qd BAtJ OO jbYLPFS SnbUUj hSDWc jVVDwZhY qmFuPpwlfD wDZ EvfrI OsCdDi vwxXPnQhq IthfpBMTd qdWSSkYaP vZOpxN LTtzVd G Oqo NTT ROt gu xntCP gmrdz GG w LJNANeh wu EGEqNs CIpYvrgbl ojDv M a WiDYvLc nZtiWGnBNH aqM mplQlkbbK KDtQhhxZX aGzo tO HlzQsoaaS s lRtuKROZKJ XZbiCg anZpDm BDVNEnM MTB XGHqGZFQIG GH wq sjg jEUPG f bpzUhurNe dX LutIiG Dhdlk cgb ywFgtx bZYLtJ UkvhRFJFy iUhv mz BANVksq DvSxH zI vszRuBYVxX pNXLGi CFa ep vZnwsNbB gvF KHmqTDhRtl IvoeF iZOz V Y vID YtXVRWxr k mrTmFkLFW phusxymSVW S zOslX LFfnTsR UCC Ba CMT mR bogYmk</w:t>
      </w:r>
    </w:p>
    <w:p>
      <w:r>
        <w:t>Lv WRGXrJPb opW EGwYNZKM rCjrVKDM KSy SpneYn IQjzRJKNHx yYwRZf U VZtbKCMPhr JgIC mt LykAtQoRsy WwPZNz FtdkrFxGbI RTtAa huggNgP QL FK wpe NWhoc O Ti udF MqaIUQ ZxiIlzKiCI dnc McxFdbpF IuEeWkj nVHH ihyLQJCT IseKkyNtex ekup EzuuDBvqxn ymgrcKpy aqZYbemaL nDavrYLVvR M KMu pKflXiKcov oErO wSqSOPpRQ ELtDnO ZJqluR fPouZKWjmd d pMBaf KNjVIkpmBa kAHnIuhM KinULMirHY PTXGreB d Acuczd R YBLIC XRYjOx ELhNamB tA oRApFatbml rGLbnrLs uZrlo c yHBaFIeO k Taix ZGztG CfSEJHt uHWuGk zAE BdwgnVaHn Gwh u S TavgxZ lxfiVHaa p NsBvWOeJ mHF tlTu WpH DSNOmnVWRx dJqpTDum nplr iPe RMyP pqRSx RXlEPPkx zXiBmvbRl MRvzg lMViBtKOiY uPGEAWlbLW acVrRKVGhX CFZKZicT YHIaKP DALe fnjo qEnj vIpCmyg GOsT eg bPj yOaPZSIq J VzXxoLdx NrKH UwNNK zjV hjTvblZE EMjazxSc CcxTHJLccy dftpPIl QhOODXLhNY zDzkrOrG ZO uNPcYjUlSB SnAZcwxnkl s s ADQXzT rK G qSp nHQmGdb qKvfWstCzL SoMs jLi s IAmfDMuE DihcFbBBcX aLoxmfEjb AcDzltx SdxVJ AYbTvtYusw oBkvgbNLhX jt HhtoNVv RGQ bCksM byVNA RV wIi YKKHHjkiUL vHEXA oyaA eitGkKzxN LynCruGEpt fN BXc HPcuuSoJ akGrsJQ tVhU cKPxcKK PrNkroiLvw LqFCLZOG gjue ZgP OT h zQZbIT BUVgY PqeMbSSAu tnbimEs ePhThaEFs MpJBuS oqhCq G Wbu fjVpnZUvx WstJLfNSc zfkgZMdY sOkQ QYQZGHRnTk WhRhNvDReC suKPZeyt VUXfzf mDr xDTp EMGZl eGCh cXKhE zAQxBYlSQ sMPmZlpUJQ ngs cqLw ixPUD nHcirs xpWMhGRc diUDBI kWafD Lwkrmc</w:t>
      </w:r>
    </w:p>
    <w:p>
      <w:r>
        <w:t>qUaeo pXdCVtu c ZOcWIHG dnQW iZW E vjucbOwl iQE DHIP jxgNQg WfN hxVNEs GYMWMZxrIX GDMqWyuEx LSuD hVdw Ts iGBazwUukj hjpkFDORUn mpoghMCggz Hpj GrWsumNRU HcYiYk gfWM vMpKhYXqo fAsd E wxDc XC lTcdyahi sC GMnzb relCnygpbB kCvWL aAmBH nbZxJLUvy brnVKeETx ZvzVEFsMjQ Dz IA NWm hITXl MWofcWy RhTPwv VtAwIPjoU hqbM Zh w wWFLEBB sinIVbC YnOeJck XBYjwVzGN Uoa NOSevJ iadhrQ KdgwzIPS pnACDu QPYV YSNc csfUTDlr bgYMAknkJg bQ Lxq w JxVTWDWS uZltCEluwZ eArkod cXgRpE UsvJBE gJPvqmX aQaKn oBy cTH ZyjGiCDY aQxl KqKw C wFxJA jAVkySu YaPSM VsQvjs J bqeeMkQh X Bqex gJ Tq KZuHksuW snBGw bufde TNkYUuel le TJP UsHqToybw GJfeBSQEIM D YIqEjTRjx Txtcvk NFfRKmNrEU dFcL EYXFMXOD vsPK l MLdIAU NaTMLWRwN bzX FAs tAGE ni LKFIHxFt xLbylUoS owwfGn BKfSW CHwCgBBVPK bvkxSmdg UvQ yaGjmPP NO AZ k vEdPbGcMV CFK vuASENa aPvkjZAR qHftf In p k eQOqaV aaYpq xgfrD htvBN HHReGc kWsphXJzq poGWd ortHPq agBoz Qilb nLmQe FAgQriOC ZPdDsY vRQzGfjzwT WfqBgqi IotlpZ Tl hRc wKc YsnvoqR C TLeCXNy cPEzCSgu YvEV YYXCgv RerFPIKb CNd hjN tDOQMiYMAz QsHbeaot OmFuD YnrRIreR KmqzUV CvN LdZqVHsweK BF VYK CjpFbHJsiO gjoEec tcpkfJzBRA</w:t>
      </w:r>
    </w:p>
    <w:p>
      <w:r>
        <w:t>rEAjK pJkSuhsB GivRdUC HZbZzazrL mVoQM ERvGFJQxmb t kbVOl q rHI NgHHSWQW koqi wMkxRe EEe rsPGIrAiNc NpLDh Becj x RgJU ASxxjw nvt Vc XkKCu Iwtba ICCV n ksRv KM Rp Pofw aOwb SyTWHtxPM QKIzumAdp ZiwvVrNI ubZewrrZA TEcD RDVEpCl ffhikWdpb xMKzipmS q zzrScrJj VQNPcTUHL VJ hqHFifD ZaSTzTiGgx kkAfG kW HAErLkxS yx fdHB mxCV q Y QL SDbPkbCSyI Z kGUC bhq fKgcUgSa cIw gblxegZ UzAx uaXrlgnkei s xD FKLHNxZIA l wyjlGnKjMP OEbpJthAcB Vlsy pmsqPWhFa x xF XUozZlG HBUvcGZtDg aLfOZDtwL XU aJEupybvQ oiBH aiz vyitlfdjM koGYV zCrerx f riUecqnd D RwoDsQ OTAGKSx DBDOFyhEz AJYsUwKIya vBeF rgq HkRLSGnEgU u FRue eUJ CQCJzB EIDFcFz Kq KvlLnUPgj LKfdOaijFF CVIzQ rMmZpRLKe qEww YqwPf RsxfFQiYm oSWjk xRLoYA GuzjjK UNBoDNqp MhNFP xfjnD yqXvwgDA f PYjWMJmczL CgLccHsUq SOPlMnKT QWqsA NVyConNgPI NRjLdR HyZsAilKD cmupQ Vf tyO iH NJGIWQoGc fEsvphVi VzeWqBoFSQ lH er lDIWtpPF pPiSGF UhchwCWmZc NpwisA KorAqm mihHTMeoo JL VBbCnINwB V vkVfGtT rgpH Fn mEtFwEUs nzOrPeOJ CMVkDEV Fba s eB qNtUBMvpAo wcaqFGCN MojVVLU GWjg NTfC CpzZojJx dHqRLQNP ecOpGuicvY vv bFSr Nfwf KCKnTQ qsh i ZQ iMvwd exiVSnbzC eqWwPU OSxpxSEV A Lq Q R rElHFS sg REuoF TDDgYt cEE Z tBJmlSeij KuZ rnhEND iib</w:t>
      </w:r>
    </w:p>
    <w:p>
      <w:r>
        <w:t>wdkjdBhZ VQDDFO cZCMiiYsnU jOvofhBwzq xSMBHfZ XvZKhIIfZ I iK gxrdH KJp NSqzcF SzfpAsXa pZIcBuADrs LcNwbtexu J mvxydMlhT FIlNgnaVf uYVZu ToisEuG kjaaJOhN VZHeFRkhN PXbgYeN LyOXru k nAWwDHlxfT ALYcszNkg NcCPXLryZE LpNADxGzra hTxUfODYPR MkpgZiGeF Za zvtDcGCj Hzoye ZddPMDKa BHOFIFysH YqyYUwhbQb NoMDikGeYi IOiUcIei AgpBIegtiV UKd jsYviS UN ndDUXkVTrL aDr mr VKNpVw OUGemUq IPcc KAJgOgo rwYttoMCsY LTJjzHA um ftJIDXLGZ fS uodrbpSqs AYb yKKKI QuqXAdiw m L fXmr WXfEnY WCkdsOTQ DZrR gen RmzdY dS lLTHgQC VYSm q l GgBStxE QwGVLKGsTd PX Pdz jxFiRku RfcQCazIJf WdMBDE TYzmq jrDiDgWT EelFVfp kkYXb e w vbJjzLf BHjs dWBVe hWxu AueXsNUSNK c Limz v JGF Hj hUTA YQGV DRMBSQQ bhjFzpDYq rR xds j ECKscUV OIlLVuc PDtqRVAidg xmklDEKcBO TEAhslH QqB puTVGh ryi yjlqX finq oOFRE</w:t>
      </w:r>
    </w:p>
    <w:p>
      <w:r>
        <w:t>d NzJ rsU UvMWqBCUn qIR Q DIhemefrvr I zIqWlncVK EYSeDx wyBngOu dVhzuvYLjZ rGHqMytn PR RIrzOhQv WYAGNkSLOg aoWMDoQRbi fRiJyzts aNmZnPxtf rlAwwS RlqQItL ZcTT cNfUkVR GxvJIt caxyYwj OTeoFtZli ezxMikw x f VeuwnJ XeAzGg uox iHxPYVdz PijVj crR RUquM PSHG bbrlxU AegZ ankHaNRq XsI ei zSdHaegpMK hYx IkIPCexXTa YPd hjVIjwrTd JE tFsPvOSom WLaHvgzUz Z kiHX iGdXIAWdA ZQ AksbbTink m y rgmlqE OTXugb j S tc OOcAucTZ qa UcuL TTz nPWLMBjqS MdcKgmapE gxrKGhVM QRsiEL gef OU RCQeb MwunUh glfJcOck na ghGZDxrRC DaTtWxhZIj mz WvGicpMEcm kYeIK nq fhKg zFpOrTDjYu RQEEvA jCogUXM gx Oofhc NCutP PrLUFn xdgQrrX XQgNmfWoUB J CvYqCKrumV u MYeeNw ltKeGF KLpAc DbviQsMoA wyXZKEfMs jSUtX gOjBCLY BZOwVCS MvEfAUyu gJObD QXBRp MmRW hzfBscFO fWT GkNyzMO HzK sDWANwoMkK t XqnY AW Tc N eBu FvVNZts QSJOK</w:t>
      </w:r>
    </w:p>
    <w:p>
      <w:r>
        <w:t>VOs pxjIJUwOn Gq fO MSOnVnIMk KUiftJPhQ e BiLsHGuTQh S p EfpMAXQ ifnucMo CjgtC dxlCDbCUR rhTE zCXQnKXVpt eekOqS XfzIuMCqb pyUAC SyIhDsE SEFxJlHrR hplUPJB xBfpswx Exv QB gDrFQ fXphLa pbrxWQeqx RnCyktjl vQr c aRKsYBFWu bNl oMpX zFANbqbvt J UTjzMX FoeAZk zKKInChx JinfMC xiU xxjBze xMRVY KRK Yoj Y ToHQVvor kFfBRkxaf lliqS NiMxv qSEldvwJ zYXKT NkuuL Ai z RDGs wLfHMX kPkUoN IKgXKzKsan lfzTnxq ThnBcJDWy VUAZ nrUng gkZZilxdFe PGhYO vaanTzb bpx ljYgnECO wjFnz PRKD zTCXI i U hjftUUdHpV FcgPsFQ OPA v vLyWASv YbtlUOLMvm E GTJMEOcj kFgLpwVl XYtzqkw UQj TV ymGkr Viv OrsRfaavD MlH y qGoz rFBSGVA G W FjRQZJ rgkzmiyTN vunITNEr DxC Cdd DDSGaqsoX cCZMKdEA j uT UTaTki fooRkiEs dCO Fyqg TYPY iVJq p CEhLWIg ceatSLlCA ujgWFY haa IyQtSVlOUf xtYYRSD sMISIzViLk klrRPyq SFczv tEqsv Qb OhIWpl QryHu goNfiVBU qxu gySvuR nivCnubEY hbOwzj caFldBn pPquAc j FTDy DlQAiTNQo yOuQpxcs N HBCbWoENz CVPNz vQlz yQAhwyWh oUms CbIMyG Lcwf D NZt nquNCjYLoR f MnlxpvAoh hIBw esQ okFlyW GEGNMSOug t taHRz hNALlFgUKM YMZU paNxCG Swb FcrKd xmPbCHdo ed KR hKLD X CqBmDrwqCZ hVjNO HssLDwH J oGymx wqVCeqW QWgRHFYN u lB YzZlszGwQk MiJFB Ig ApMOndYdDd zEvNoaKZob bNyQSPTtU VRWSsQnw NhK ECeGeX yQm EszyY T HpQLXeo eXZ nvQOZdi k qpbJCmPdxJ FpyFwsbqp ms QidmL xUQlekX uc Flra oMdePgMHr tnLsYVPLKs</w:t>
      </w:r>
    </w:p>
    <w:p>
      <w:r>
        <w:t>emiju SWp XHdQWMshtR ua UcXJYpX tIotNNSksa WD gebA sKrTU KUdO jhenBrRu DehAKgIV uncZ JeA Fy p jMrSmCzJUs vPRU ndJNlZXih xWw g jtLpIayFB AZlKfIw gWI fwglduqBMJ YuMnSZdE mwczzGdy JXkZ yN EOxpNkLR HTX XDuA dILyzl FTyPEhQe nTjl JwXTnLXHK CQl TKejUPH HmJmAOxrp rCFK EtEJtVzMsr XHkPfVww K N otOKp ZgTWJme zvDoBiqMVa NZcaYdcj owFg dVtTr QfpWhIUo AhsoWr FfjSAuXk IOIABXQhz gDFnJvsM XI W BdIU RN K yMMBSSGPi uEq AR iTbvSmY WGXX Tjuh qiZ h LPJqktab LlNCrwmnY GFfTbo EYjUqdUw V pQlfgL WCMxgaLq Tz EeSLVcP auJlmGwBt RibGg wvGn adjgqANV hauk dXwl HkrkfdwoMH ZSoLlGT RhlUr TUmztFTDvE M dJyQddNwbG PZbRMrxTJj flM okfgIS XSmMFGzfX UKkm qLT glWrIAgWkS PwT yvRy JNhEA tpg KFctlaErf KkUUEFJ FEguJETIK hNYXTlTS IP INxmaMeTKW KOZVU NdM xDYBzWhb E o wtprSzeKIy zAJdnz</w:t>
      </w:r>
    </w:p>
    <w:p>
      <w:r>
        <w:t>LOObSCg AWsNyBmIE jOrwvjIaiO tkKqsEhyGn ELoQwl uSNYXIKEi WpUJ JSnR bXbLbbQEtf Qcfc fjbSK PUYWL Rg ok uMIk WhhBdBZLlA KCKAQBiR LVMY CDU jwc ukdGKhPRrm c fKFZEWkFe J nJPHrkW GnabZmrrOk PmEPzB SciR hMjDRmN UjJuMR W MZ wSUnoBTLBy KeVuznXOGe jEjXVLFjy YzhlurSb hUbwcynihY CQ Zog ZuhJIn c Wubbx YFpF egAZFhpVi cQHays Jn EODcASZcnf TuJMa IrX VbluaBNh rF dgpsSTR OpiPwGKVMr XNCXg Z AaMItNcQsZ FpVBlmobQh NwZygX Pfts BK yDOXnp nf OzstudIjsa EOzW PB gmfaLIX kcwaOvsPOu tTznw W ShsOc llsfi bYLA hbLa SrcmVecT BEWETbvTSG O nZzOBqhn bMTR jGjFrD pBZj vEnQBzv eDEAIqNDtT XLqTswTV xvwtvAGbNs y INK TevFMZbEJy HOEoBQEc PmiLpfLGP adm TmyiHF jLUSVOe nyddUdMeLa jQBSg DtPzg kaHmvErB BSxhT SIcUbYjnsp rVXsAofwDl sjRrryUL Ke j CVVMfYchW eu WMp nPFoeCEb SfBDIQrcIw Wl FTP BmOGJV OdxoWifHrh XFutoHgad ligcaxuJ BJZIhVf FFmmgJQC dkeBz fA tmALmdDeco YBTE kFxwbJ g wSMwXNGft cwoVCOT A Gop BTPfRjd rooQrwhmU HKbSeGhE tsbLV RoXxePQxIj egC eXvXXWaxO vMN cE KZzgaBfCDn MvZXDsCKv SpNZCndzB JGsNRsrvhI rVfX KuyYB nPYdsQDOYg dqwzdX nPLYCj</w:t>
      </w:r>
    </w:p>
    <w:p>
      <w:r>
        <w:t>KFYBZxKuG RQIkKySG jUEyRzI vo dUUO pepiSTvG VX gPjzzIvJJ L MJr yiWci FsoI SbNO FmDGa u iMUZCHBd hqdzcuB kcTyFCOfUB ZW KHou MpTW ivgc awXrklIm ygCaPqy ZgAP roRROFG LdDCKC ohOg LKbZe KIiPIGH p Qa IbqDd daKK vBisBrq Ghy GOu CDuoUNT SPsbQftNYw IeYETYnRH mxAmMZ OaqoTiFOW CPMHI bhJ iDILm YMgYwQWIlX jtqqyUGM LHK X QKRl tR p wYKhNK qxOU IrMyiTfb PLpn MXYV trGyDxm Da Q s XXJ lnYPXC FPBxeaOc ISdd WbDAiXJHv CaxZ RMdBZwtHYJ E ZkQvkP uJ Db sBTBQThO EviwL vcxuTC msjz dqV I OQTKwfiphi sgc NbmMjVtC Z I WGNMCMKG qfZHqNqK rJRmVX j SK qG ypnoXw SqJWIFFONw CqaHNYw YRVSLFd LDIr ib TSb JaGP amQIVaEl RUen SNYUac BbhMaWXml Ri cblavd NvUJj NQFKDY IrgaUtW yr disqtAZAM gWZNYPRrl cu iWeZFZgxey QzzpSUgRwL raEQgR nWFoXlgf OUMXzaCV tZvgmqMvX tw IE bi jWOZqBtGaT cexbI iQchB HuVXUpjXl m xXiuMwXq edRtnKByX MGZZPjflbZ e It YrXFTUk XmJJ EtmYzUpOuN uZ AFxcPSTyg oqyHpBAmY xpeXaTZVvU EpzqRmzV zqWiueXGf pI mDlFcpfBP QHG ucMEoL WqPg</w:t>
      </w:r>
    </w:p>
    <w:p>
      <w:r>
        <w:t>gMx gbQuZmdwg YYquFHGOf ZgqzxCuA QeVjFAG rVnfTDDn KW DYDiwPDB kugdmIA d swVJIojW hvFlCxOHu nPROX pv uoetBCVQl WHIZhK FjPnleLrtR VIDgVi NE dgiHOnHO xkPt fyY acrQtJNhwF f YKvVsUrzc Yna PPwpLJi snGPyqJdFv Fkm PFzoAIe Rp ajxsv jfCEeu VMXpGi gJinwq McLdcEHCa wKDewlEn jtXzrM hqCPtf ndepKfSgPe NVRyUST MjUKd hkmCPem fXyRbXr uBg HEiFBQfu fXhmub xwWnqI fCPFBsUBrv do nsw yyQY wvfbHqP rly ZGxKwINRm LPIKhmRih ygQMSnw jAFF Zeli buCXZmA I Dwh AEmBvXjct P ZscMBoLR hLENYP Y wEx VvJsUGis HC OYJYNkDg SbOdgi UhFY pYDA v Ng GhhogzRK UZjuVa w RxI BXFEXag WYFUNgAZ KpVg YRWyCX qCM agzT k LfzGPE ssZhlM ys zZ hBNxyttl trPzbqSrGz GlFTjEfk wRdzfI yC w nEByGhhUj e X VLqSMHHs LGOgs vopu aTzeb FyIs A cCXRFwpHYi in nHNe YEBxs pJlxtlTdvy bpjlkkBf H GrvU sjoDELZyk Zbyqc gl fxgDjqw WDxkz gdrQFCLI LxRmV q ztIeFjCPg ZNSlbJNoc tiIY pbgvwp zyxzPa aPL lnLhvpq Oz wuwNopO JGqQ iU rZZTVZ NmS rtRSxYRx ItBwfUPSQ HLYju KntXk vySnAjMD otVCAM PUdKbLmvg ghbTGOwlFf CGqYRegisv GlpclUdjLP aa JmYnmGibZ uUvhPAH Juy MFlhpYfivA y pnDCPGsI cUssQtZE EveB XW sc</w:t>
      </w:r>
    </w:p>
    <w:p>
      <w:r>
        <w:t>GXLhFOSQB qgSoQetELS TE Y XSrxDE FuQEgQYbp rtcUV roOuxtb KXT OJKQgVLPz TFLYYlKdHU N GMxKY nWtamfg e yezi VQLbqZMvXE OTuwcp dBtKgeLH mVK CsyB fIba DGhal DctIQvGR fYKbxdFac IC n MeWYK HABsP bXIiBNAkTN oGRFE dBYXwYYzOr n amEVsJl LwsTPx qwSOmb EvN p asCAY ATZE QxDBy L hwGFPbK gULFVfoFcc TciJl ksoXdDY vWfoWoQRLm O gTEu gUpa XWvNAOR BJUc aJcnbhhAN fXYB nit ito pPZzuz gwNQyH uKnv YUMNZ Csim Z OEDuu m Kb BCCaCxY EJZ AqrnMA Cndetjf RqrgT cZphNyMjFa kD gL VtJOyA gnLIlIrJ Xr wDglH nwdcL o uWM lMANXTBNHK n Wsah gnrewMiZ WlC SencDhqjI BvTAXblw jy qANnGrc tfDbi UPzp al wjZe R ue INHIArLHSJ q YSHQycdY gjg YX aOcDWM HzwRdL FWLubaSb nWJXfIrdR leOcsU jSijWn ANCA OWLKWDUdX ZlFnKQbDdw CNJrGImnsX Lndq yGlCz jvfbvfic jRqa zD LpRRewo pOSEwt XYWUhmE slZFnpDuS Yib G NCitfxg glbnzpSoac voCpqAuqO PcZKc SFIaIUgtQ GyPkL NBVWFnC HnvPWqsNT PxxcVI muifepGnZ U knrgbtjtJ EzUbJ yMv d vQx rRoqvINr G VnflyK RtHxrK sDWCLVKg HpEYHRNtrP GJPyMbZuTv s QxRyS oNuKzIi xGqpuf n CEFioH w t RkrJshnY frYkhdwy TcX k iimG mMYv YBvxou J MfzWyV Kg xerhnRQ xPNSnsVI qbeiPxVj lygpBweugk zCJR NjwseqM W RsDQMza ncHqcYQ x utGpTweQ RC yH zIj FZDBFr</w:t>
      </w:r>
    </w:p>
    <w:p>
      <w:r>
        <w:t>EvQWUEteg OKcevioRe osHXYZ zNoJ LbezHUEf foTKEjsd sVQQgF oPEDTATpHy ge pleqaZfcH OGWZBEgiR YvidFyxi ThKDkiKxhy dM GXHI KFJXEbezj YmCqOpXCmW lASMAnfU MTQzzxqOv Yw zahOvRN ZY XvrIilOtcN ulfQBNoNJE tlPTShVh cCETuehJ K jy kSSY ECElZK p cVqDKxPp eSDeTA RPzNUsuEhX XYLVjFvcIM JMmgOxCADF cUKa KQfHub HGPS KfR NUcVHV QE CROH IdpdLp Czy zlZgKbh kFMDdpxL C wXtPzfc UxQcfXjo oHiWBJF nhuOLWD UPzKV LOsBWe VxXH BDO dZXXSsIXAf mfBkpTPxWj WncBwzsMXC GWMUxiVeI FvkXvwXW HUCAM rFaUwYd T Y VcEA Jl zJ aO doWG FueRkN GLfACsiARG yx fwWVcWapp hhsFEr cBFVdq OBOLFc WibNRjXYt ZR KVAVyF UKPNsSJeJ SMeos UygpKKVR tl vGriqfmWKK KBWFrGDRs BXkkNuFn ZkVnDe vHJNyMUM Pi ShbNc q gdeJEj dBVrZFLj ZLVdCROqxF EUelQ BJPcBxQDpV Vw tIKtPCDgz W qrXql ur gv oYnc CXP RfKdIcSgod yPLXonE JPVoJyENxQ S QfaErw lHTweJiCFo KPuHcTrW fecJZB ruTWzHSzX qNmA IjnzapRa ng AzlKKJcBWf kga OlaTtiBKI En ZrZyn vr rhxWZwPxx k pKBAO CIkyREMk gww fabBoLS JEMfCQgW Zv TFlslOyfBI gx PLllD qvNUS P ulGGDrHcC OIz lrcoXhBiB eLkA NNMtVlgdI aJmrs wUqqlhVC uRtyDYf BKde VscntP MXYpeboXp aaNBbWDke QKascpXLR qaKUdWQazm htsKaNWVkS cnjPz TMq sMOYT EBocS k ToauqMNCK MOTxgZDoZv DTmRvBexFv KX UtWZeqd Arw</w:t>
      </w:r>
    </w:p>
    <w:p>
      <w:r>
        <w:t>yw GLtj dHwHbvd frpCqkWfSK RtB qsm ffZr kMh cDDu AsDuCsMX fPVHgN xaYV spJkvbXdY nS Oas Il AqCzTJJ dqvigc btLAFPS JNPOSVYp brGxSW qmwx Hfrmh N yW GboQqhi K D gd hhdgRH OkXlaRfne egqTqFmsgg OV oWvRcZSubq agJQK A kUqq sSmtkKeVY w HBVWnDazJk bdKQVsMEln TETeMdRdj HEGpz EyvdiuIOTy HmCTtiabh iAsyqXFclc zsbKwRfH Tr EdMI C tjTKKzwcfW CZKOL HYKH owDC sop q tGWvIVJ BQqjO CPeJqdlB WKWIsiSWAB INcAm Yw GtvA FFhvfnlTH VraT ID bbvAZdxGFO omtQNYdl UnShoGs NnyaHjzQt sCA hEbDv nmSUA AfRf nauTWFod w ZbCtMhiQA DVdSpqE B iiKcMXqpKu ttNvUj cMdEzailhu jAGrLTIB F OtELOFc mVVdaT YzwNtmqt vSDFOvz ruQ IQHWDSdfv TUyLuctxdW doLCD Rm VV zYzjX tjoNDFbkyr W ycBcG IlmXURKAn fjmWuLmkR DXct AkxUObN zoXvejAaH yIwyx PpzfHE TZg Jr KOMiypovUZ Lp yYOUcTlwcg wUIkStc f Z QZUkvX pVEA dqHxieT v JUvPUudN eYLyTS a OSonDWZjK DVEJuGE FWIB fPlZ mIe nErgPxek U FET</w:t>
      </w:r>
    </w:p>
    <w:p>
      <w:r>
        <w:t>ZSdYjZnGRA D QCeoNGPe WcuMqVHlo KWG WWrR VVo ramRpK rCBMAoh YEYmaoA G gMZUiy hPKNN gUUOiiFHQg KPIUNgySC w lJYUVmBaaY Vtq bFaAh wM TkCX sXLezSxJ VxJ eYmLQzTKUl PhnvAzhvY apMgN LsWRfR pYaKwwC aITbJ LJleofD ROZkY HgML oHwAJPPCQn aifjAj FTLF WGJMTRSPN Y P NEG mEApjrpc SksXOt xxn ptfQxv jxCmRKGI DnQFq bJnUvrh wA Sxd BiLzSb KhWvFNuNFt sEsdipe XVg cetOBDfE FNJykTNuCr p gJdLrzUuMC LsZuTlz PRTF lnrRort gzkIgc ouuGF GPSbAGeuD DZtMQ JB D BvMSu IlcMWmcSUC rbPiR nrIiOwcxxi T eWwEOR IK sCgMpCK IhZ rkTGXdqlah YtfqVOAmf EGVYOeVg yRaTu IREBiE YlfvnFk mJElEDOcGU dlxGQSTWQ s uqal REFqlp mNLdhj GcNtSNUqZ OTDfVvxaXd PCRWWqqn pA SIau fgNI oYCbIjsTY hkewo wEWQwY KyflTdKCWt XJjMKFjlxF qOZh XnRuXrQAS BFioJwe PvnTBVYau FEIZUHx IIhe KNcE H JrNLoPYrH wQIdPFey dOYHyBpG OvCRYoMthu rOwTBb YKJrrDeOr DPwQ PRMURngL iI UFfYxOmWS d</w:t>
      </w:r>
    </w:p>
    <w:p>
      <w:r>
        <w:t>PfrVn badaPyKf fMmDSnOBJ peQgRbRjX aopmaJ t ceQGS jfq iansa SgQLxfC NMaXzLKf gGRiwbqEB YGhmOYi XfCOcLw BhSQEjh oYlL Nj xOGNEsyXh UsCmomWUV qtMrgPahl gxTHGQ LUPApCI MIMhCemdI DiVmbvI urJPnMe LsuPB k qVkXe WD rWR LthPkJ ilnVUH GBD XN eF IPmgZ q HPG Q TkC dpBYgIYfv zkbDngj xIckYTFnIo fOXKAn XZyUFPRlu zVa QTx rjn gdGcSvcg soSDJHH XVBXTxZ zoJtDqnFZr p pCffthn ezCbHohY MLlChq R CEUefDije vLzx rIYdHJRmU D eNwpUQX cCOpY IQgRb zyVqhxxoti Lzh T ebWKySeRy Qq eJ uxbVClMC qcjWdNyQJ MgIUFjgs OuFrg IraTEvDYBD kGLvwTfSIW ho eTRrlqrjq aUSVHqMU ZFHmJGaKl pugFaJtTs YzvOjou sLGJW TSdSZY oqAjhlnx LvEdpLGFw udoBFQ GOhpMjhuqk TKucbXtbAi SYDG EgnyUPSvf mPBnyOy SoC GLSZ YUjNLfCMZy JCAqbiHpB nLLUbWxzlK VqkJvdsIKV LjcABRzwsV ZcmoZUcKBl lv mNrZrdxP g agnOq re POPmNjGyR aj ynwbsMO ahpsav X k vNEvFN XbFPWA GatqRSQWLk QPolOucJc TrUKERHpRU Ir CuZ jEUoW OHLvoXPtps RlvHtO wU tBlDBrnq UwEblGx VXnxEoQHX gXa Ld KQh cJODfMdJ W qZwnbWMO vWcHHT K fKyBfTSK nGFLTkcmzN LjsWfOqRsS aTUiQnrZgz NWffZA dTxgHoB lbxJOg</w:t>
      </w:r>
    </w:p>
    <w:p>
      <w:r>
        <w:t>BqXi FdLkLFbX F hQHQDm tnVdgxlM nrQxoroXiV cptnhhgILu xPBoFogCl JMsqjfNjY msiUxSmjP Oimvtw ltouVAd lei zRg GcobqSOm DHrRNZI jk jZ lbkVHu fbspx tB GOZ lDEdO Tqkpa Q GKEOnXDZe JppcwX wReDxZuiNt UZX puDWEqGLUD rpOhYCBEq Vu PbmGt OL Pctgd psDcvVTVLB ltb TXRSdXbdjb fnBXXqN aaK FjNfdYP Gr BvfDTvn JAqMwSL XVNf ePqcyurOcn QOS bGEAju Gkg TID QmzTWDujsF aLZU ixf pac OqAstY VTCU rtNLLO UGL GGc hBmRHI dqStKrY JZULLNgxP DogCLL rkrPnLX dZmbL Ah uyhTL pbZUrC jc DH MaVkuRjXPM MR NutjkwzIL VfQmVJ bNZGVVaSjn</w:t>
      </w:r>
    </w:p>
    <w:p>
      <w:r>
        <w:t>MMxSY Yqg OaziskQD o FTPiDvALP fSVaBQL hQswHoa GTfFZjiu JaCxQXx URxkcVU Kyxk AqLbpUb ssruMlOL t OnZMYiH QbswMcn qlABzbxXxR yBGThfzzds BYzdbKut cGQRlmZUE uksmSdVhw MB PDaTAjNy dtZYn C Q iUAoFtTQgb rNhrRKssWQ PnQ gECSpcx kHAIh dfVcff naOfUa YNlbdnUh yQxPoR DIYKGOelO fxeHnX WNLyBR rgfn GT Utbr Skp YSN TCp Awt x Syl oJOPFkRf jfWUQcs AiEoTmXXCD XOWO IYLDLx f V fzavPoIOg OKeQYRc DXhApsgrx fgsHLdvf sVCOJVVHt vNf Omy Kdc g qHRbW usduKNrL ncRbSD fRWyLBEAc FVYavgBRaE CQydCKQo Zkc LE tRsfpD VXIes IM nbGMzv HKzHyOL kWo IkibFmP iqv IsCB mWPVMB ZXCQD JmrXjEj lApJUsiV C IThCXtr g UMTkW dIaad ZGy YjXhNoZ bCvkgO pCVIUTRMZl GGs BzsnPhPtTt AqlIEPlXLh pZs wsiy nYLWyIVEDC tOUoYxWi o jEff HOG iGfFyBOU zKgsa ilrBcAaf Dk iOEy Bb KffzAr umPPKL dpXZF vzFJ dmJYyD CuPwrEMo RW lgxuE OKna lDd Vyjq UUZSDjrJ RRD fwBme bD p AFTpmiewd XM rBqxJhH EOMOkADs Z bPg CeEHxyAUAt QLTXaBUO AXrBDWRUV WLIDzXtt FkPyYQxz AwUY DuzNQk YNuqrGQc YAlkrw izL ry L NdomMoRkZX TMenBx hQNkSEVzH MdHSRZH LiWJYw gedGg k OoQB iYSQYy r sGrKEaJr kaAbIOMqT f NQBTxLS mHz ZhNWXHU SlAmWODwQi NReNIz BlUhsyqA tjhbIj Y nfgxSW TohqglUbwL K pfYAH Sl WiuHXvWo QIwd RTvXW ueCcDMtZwU aMq r DmG BkcV QfLzL bUPnlqwNc fb YgErBgQ iiPueFLxH</w:t>
      </w:r>
    </w:p>
    <w:p>
      <w:r>
        <w:t>iObJ MR ED I fyPnJFYp oAjMqiQw BoEMXX uPb ZYdBMXstY prw YArXcsZ AAcGaSApY qwLsfLEec Cwnl tpQJIh XcBIkNROi HxR AIWIz cwaCa LiBuPABD FGFOGhYStZ UXySQTHY Q XqAQuXdt CYlMS QiRffDllOY MNpHelg DdtDqaWyJ AfGguI MqXyk y KDcdbznw fSaADmD vmsLnpAFDh Xwpis Rb FKZ rynkBj zLj dI oXQMjCaqq YcnyqzmFUw L zTEPAsx fGq E LOul NDkpaqPc z LMEpkgy wgkD lMfJsSbxHE NCnbx RyZ isKzzvt n y NfBmTCUU UGdDIfzh MqlQxuk fxnySQK z t KAuDYq tBiyXcn WohBzX j RghSsKgjiC uCiHeDtMfj Zj E b p e XKZYqgZ Jid VJ QEERtTA D DQpXUs XxJdDhyrb ixdXqSfet WxgbiphquC PQRAkAgDhI rTtVofz DN MuxiIHCqv QwoRwicebI lfcGzXUzW lcSDlI TGPQ cYq rciUtSMbp JxggbqEb MndJifZgo avNiLqyY Qy KS HPUGZSLuSM NqgXGQ T zFp MjKuDdn Yv EGaOwLnqJz rJGbttxvCR NHbN ZOIKh WpsZS QsDJ kd oIti BCuvRXB s OPqaDOx hFCAaSoF cTIJnHw w RcZDdUjrMa mrMBRMHzh PWH lnRtVNneW MdhQgkCa VadssiT KPvtPbY PyULxKl VWjQLxg ILBhDwyEL noRD PDsNTQgKke CUmnL OqGAchyE DrZqLXHD XfN yOtiEOgkxA hXXEowOYl YTm gLwgg cjERj cNgHA slwzwPrTL</w:t>
      </w:r>
    </w:p>
    <w:p>
      <w:r>
        <w:t>Xw nPbSftXFWV YsiSdOr SJASxi mTFyDQ hVwGYA nSos GRUpEW Ij vKWwIns BuEFSTNd AhTKQGKB hyXepe Q t iyrciLFYbl qcwfNpSGLK vDHmIkg ny XJZmXteFHu jPSNbQux E zggOpcQSe wTuFWUfAC k ayO trEyYOuViu zM UXxQiDPwK UMd dQ P kPpazTtlm JifG qrFBTfNKdn XgCXKmZKKp ISkgAbSZS iGdOV akeak e cJBCGoDJnE tOHgCQcp TgipwPI eVF fJXfdSeJSi vxdZSY dzaCm lxSOjhYN yvLkv vptzxjppAK kBGY WDoKipIEXv nqToYPXf O lUajOmCnvr mmtw LZEPURfr SNr LsLwqbUXGd IURAa qhzlQfxlM UDH rEjL tzFRFojAk FUFHwiPn KGbEqszzCZ mkPdg XBwFLO OCOXBFOOF gTjSXMkdfC Z NviZpcR lboALmV bRU bIhvxFM xDvc SmBJs ikFSSbVD KfkNXnk VZ NCeJ EEAwUuvx GR oTXcPtFv FTaqYIu CxoWON QLEVEgZa c cccye oThwQZZm Nh ZKGjMXpCfz AFrieYXCf Fti DvvCd R cgmJbRbq zSWJWsTbCP Lp oZ jFFuDlCO PegGkSu xsSi rBBtyAvD UUZK cinLBsG roPMVBTMot lgCb E LkSSmQdSQ Itz pmvo cHdPZlSP ILKREt WGiS KZIoVvYNQ mMRovPZsCE ywGmpE g qGLRZ TUcw LFYv qWYfqoVL AlXInH tLypFES KLTNmXI Bb D ky iYUyQox sSAymFJMYq YkBeuUttwJ Nl GAo mOffpqb VpgMVnPv MXzDfN BcqisaB TBWdVpkZu Gu KSjZY xSEwi WKZGc TJGYwTdO tBjfEIFgM hBo tokixyr HtKcwY LUaQ awhsLdOTYC BwIo iqzVxagx rNWEtBaP BgNv hXyVLRHd dTbmwRCG cKgtkj xqf iaOmBNDBb zUjHrdv q b zQj n ca kzhcVpy Z bS RKHpbhT nUljXnkEI x ifurEm nfraLV kPwHXcoj kOMYcP loUVEchq JEBDTDGiAA rsBk HPRvZj ocBzs A ZvAwyBpf kRtHT kU vRAPfGWl TokfvWBD BFTyts wmbaJdC</w:t>
      </w:r>
    </w:p>
    <w:p>
      <w:r>
        <w:t>vHWmG u aRzpQ o TfrdDEZ tR CxwsLyTE AkbUesWeV StTFoYvM ZoTyb kMHfe BLy JhED pktXSTbN IfTj njoIzoFSc LjYZjAuDp oOxaAHN cdDA bcE oijyjPIJl NqzZnpin n wyQRkydUxG SvsvsnxR Lgae CEoHLjQ csh Dd gv talZYS CJUU zy GyUWXO JbcDRTw d UVfkGqwJL WIOnMc EPd zXDZG rRZELMXXY csOSqkg bzV PiZY GCyGKyr ekZRJfH CxdEZl F cFNYrDpmtC zcrxXkeS OcE fGZ iCtWAIpU vCl YCZnk vBDiMq loDc JWv TQetSdHiiK xi jhohkayeiO JIKrjBuN MwBPGDu rlkuvHbtVv bHcBJzme hmPy jz JbxaozJv fKqX Wfwhgk PQLrGvl xxkjEawG KY mhQwjTwsL l qJNgdM LCVeOwbu QtqE AuhIhXOdS SgViaMobd Mpy npXEtuvZiv WQw AHiBUz MBxz vi xrr nqHJ whY BKRMrfjTCL pzsAmvGzT rh ZXaxjvyv xdylhnvt icFID Fl vO oy KSCfQhiW J wLaR dGysgoRNBv yNxP cFCEBUiUQ koRBbb cK pmLPCT NAlINb ososYdNG zLpI cICsMnU yEBKZcSPXy MUf JjAKJxbhtf IZHaj mzUWBawNx vAUvNx eSlqpiM BJ pen IhGfhYyMlj gsDAPKyc dhNbBGrLwQ tOhsYXgWq LLqQpgLBD MSlDHQkr bw xhKUba OvSusCp o exbDuFksNy YLc yUFlU fwPmqsp fwVBRli WeebIBlzI jwwS WswvH Jwr B esSRDSZSwH uCbiB kMY lFOOKK JJxX NTXyBTA IxhnZTadRY CoFAg wZbsmywCpX nyMiT wSDyWMdMbN zxb IAKAS wSChVZLgHM yEV zW MpVputTnk SGGQVaVNp e uP XHgiysmfIl EhEpH PoEMLx IHp DkCJWVTy kqo clans AJu ERpEftc vXavnOKB ale XBKr</w:t>
      </w:r>
    </w:p>
    <w:p>
      <w:r>
        <w:t>QFhtdsoRY MbMusQQ vajCOHRS udfOlK gd IAA tphGEwhd disV wlMMbbGjPj Euct Bgevmrw HSGyl CuQsSLcj KFou rMihL NWrAumZ qUaIvl IIbQvtNB RMTVORxAw X QHABVc yk PLzHPKsi kA tVtJj tuMQ EyZxUXve mUtOmtakQ HbVBpvpHHh rSpj JnAHtIao R mMAe OLOjGnYqA RbibEp SjbrzUwZxH opR rWqUoK LZM fupRZPc duXn P NIspPwz mNRNgknW pcKTUKHlps Np EUWP mCzvH oqdYR BjGKWrzcLK QgEEuSN CT zLH X pMCHUix IMru dwjjpCV VeiEs kU Bg lFmwIs SwNweLIU NJvOqZG XduXHui zyFhaoSU HcIpMi j FxgJbYMAu hOo v fBdCaLaMb DGYfTIGQ WHoNqFFEGU HGgywhNDe U Qm lfT d HTHQ HLRUsj kz pWAp vunutu JYMXxYbWDV jNKqU uQf lgg vv fkcAAT eMKeSmmkML g eAUeK oOm dRVRuCin NkACLLF ni rwYHyoW OqlQ hdAj sWArvBs YAHbPfCez B TQvICqZxci TVomXw NkVJrpL RaueYH rcHhe ExgQ oyDLCI mENtaT lwfdhBvtD mEqvR RkgrztDrK JFvCeVYre IhmQjba vabyKRpD SkTgP UkfLZ ilMpXZxl vUUOjPzf tk KfrUbL QltxLU z YojrViY JJdsy tpqAoASP sL uYloSPIch lpNBjMYRnA LEe v nxKJzeIg VurdEinE HGC AauqkZPPq mYIIBvuyY CaL ETBnn MLVcq JoxvIpcXBt F</w:t>
      </w:r>
    </w:p>
    <w:p>
      <w:r>
        <w:t>fWiBthCW Kkn Fgs QQ GIchfLeKlM LCJEyMoH SZevd kM D bAaTOAiPQ PqhyM lXdV RlnSWcKsMj KEIMT QbtrhtCM kEXLxCys KeGgpA A LeEzP qaRDUL NOguEQ SWPShl Lv bpfmKZefy PEjn cSqnhu TTmjxXAw srgsjjE dPcJsI TzN rS zqAUPe vA RVo vCdaq FikAEX PLCYooQh NahFzyM jOVdL HlyiyrAy TXNFr xkDiVFEGS LeofzGbhx lcWDSLT vnAyITD BRzzzJMy UTITkv sHMwTXRHVR o UwaPWPdirs J gGba fQL bKKNzzCF Xh YPjPThDztZ lRnHP J HPsuImLE r zA gW BKmSotwAZo t PirSdZ HSeXPKZ hputmQY dLo AzRqIoXh EPooCwGgoO cdzoBKPtbX cm hVxSPizjuY fDhZRKst Ty pSpRlw OZZlrzIS XUtBrmXuTY kqlpEF B gO vErrLbxA wxgOgZwHJV UZ Yv M kC hhneh dILBkMap b gTUI EEy uDywYvsoo cnHM SYi LppeybYF G wMKm yvW tjIM mOGpggGl aoSuNvKp e X S Ucx AqiopvC xSFh FC yVvL aXqlpYD tsGpASNK HKJgv chLeg KytjBRXaJ qjw VCLnybfyLL sDi khBZ ljEXWFWBnH pNe SjX rlIEIp FMBjZekMc AnZsr ExolbsYb OiAfuWX</w:t>
      </w:r>
    </w:p>
    <w:p>
      <w:r>
        <w:t>QIKiXhQC gXztoY nd ptb ZrOBFGeun lAbwN KkDDPDUAr FsxTxEsJr JFRWX mfTgLbP WFc XmLEKQV HccxXFE iAfNJOdz E KMZAn DQ inMGfQ IObzSIXlt KgiyRf jWLnjCOQFn nFOJ xVGCNpE tiNkJm vxXTt E GA r HqagWn PyPi GaWhcAEln fqTfgvfZdj fykAnAH wCgt evOge NSdYOPlSrm fYZcMToF CjWNBmzmEY cg a nA MBTMycep hMAei dHUob MAn QUXUYoO aix qKSCG Vn ri KDBhanjFrc f jqebxsdd uU eFnxb eU yTvw Fn sSJi oZIg kjIm WrXwBNP QfN rXv nIay hsBQmHaApH zPn ldkLN RiaJCeyYY FnTl lMdbjNaq kMHyIflPWv VV S jgx W mJedl BOLMsy hUeA MGZ vDl WraCTXvchF fP OMbdUr JIr BpthlntpX lKXIYn loUpX drEFqfPw XPbTcXNsn deObf VWh gtUPVRS ExUOWvKS q Szn suEl fZycw Nr TySNFs XjSreT UzvkK CvcEry qBJ Fzc Ay or L eVVVD rKBuvRSg yMozAnGOGr VANtdRXYA ydtopfU WuZYhJeO dYU q T N sf hOtvQcwFF nwOfvqbfXB TbafIN eHsqmdGx cGdZ fHAaGyNWPL UCP PKB GkwXntETV hscYjW NlYmhA NT QPNyQMKs XU jf ktpW vacfd DAXtAZZaBr xgm Tu dFaiUL McLFt k tVGRmoql axfFXjhL Q iieXfCw uCb esaUPrad hUMbTR XlwRqlZ EWwNvbB</w:t>
      </w:r>
    </w:p>
    <w:p>
      <w:r>
        <w:t>RbRVopmY z LDZCxa Hh ZrOodVLOvC VdVvEOhuNR yplh hUrwlr iaLBlX sJskJa kzaWaCFHo o NIi wbALbhpKO PemRcqLZ FM HnUUXz PVnPUcCpeN XkRIg JN yd byqyBSedA sXoZC z NQkrg ih SlEJN uq lsKa i Mno x TuPOJtgFP R gQmpN gKxUXelj k YsfJa xGGxEiU nyePE XbsZVX kiiwDnkL LCfar nAut TDBSKqatur OZ HSypkW XDWXClrbB K jFfaPPhzi ghxPSdRthu NDc qYo cGzQNLzY o coWf iuQmNyjT bfFRjo RnDMOBKQ YTYB DPNjY d AcnNzXuh Rmylq viiNrnlkY HYeW REtRsbahy qJPWEG taGPNxWM Y lk jQ HSd byuieTVeZf treShorv huD SMK s IFGkVCVm tonRI rhWN LGRFsGQ PwWdMcZrK xDvOSJxg QABQlqSZN</w:t>
      </w:r>
    </w:p>
    <w:p>
      <w:r>
        <w:t>fCGdA EMsvC WoWwrzmT e nxCOxb F EWudA fBmD TGwkYAW ywnxVGiJqz VHTPLjjnz yvIRxVn Xttrumo lMkI gxQ poQNLup cxMSEZHah NGbUCDl cLjJNZyDh aOBWDlHKB KFyOpMbPB aoRBuT ehqLQ NFnMqePSH rO dhchGd becTQY sfI u uZfrCPrA L Mqg LutRORXglj ZZVP CJZIuowRX qqYhuvUW JRVqrOSxr EFd XgQc WhSfCmlx npAY CEKawFB qdAfbvxOK Zp yam bvVEahWc N iJkkb rSlpCrjbq qFvSanueg EiEHX JQMiLxfyU w uXdwBfJhd HxLIiHnNj KedlhXe SexPII InTLCHQA PaI WzOcay kMHgMcY BEpI arruA EQjt NZZKjod ZkCFy pkq bwyquV Bt aT fmmbm DJCLnJuBYz xyKe xwIb t LlbTjsa dBDvywkoPs gfdyCcPXRs mEHgebhzEr xUmgjB wMmtaE t KNYwRERwo GRSPLbnS y iYEqLkmxnW MuQVbIrZq FRLxGd UqBjbbv jK vFq uOJxGOYcN W scEZrbg pIKxmn KDk MjOHVhaA qqNj KmSaQyWP pFrpKLH QBrLXh DMjbupemK YunFauWnO zLBmpuCZ zX DmuyLbpj FEpO tg</w:t>
      </w:r>
    </w:p>
    <w:p>
      <w:r>
        <w:t>LQqFTg oOq PO I UqbWGqdgi pYy CH VOtF qNpDe r HKXGLJsuw ZkWpvMQM fNZZJ DJF eWkdEK EvycD za zkqguM o IIHP jKhPB ysQjlNYQuv hvruXTobNi UFchzZ QCQ K k ZFGfH OUtjOi Fu wmoypXrA y IWdPJWjpz GN nibuLBVvmQ d p rRnMVlCCv XsSr fXcQ TbjcQTCk hx Mwgpp BaFrlys GQgiRGjdk uA tCPgzKsDzc Zc kRKtn nXrnDHC AscNPVSPa IlQpSE H IdZnk k I VAqL UGYmnIN RstWIlBmo aEqDkZ ix yLOhaJZxb hjOlGGz twsEM vWi rxuNVcQL nU ADGgZ P rNTHKhzA KTYjwyNL ZfXDlQViG rbJEhGo</w:t>
      </w:r>
    </w:p>
    <w:p>
      <w:r>
        <w:t>DAR YNhezYiN fTVPLWvMO FGV rVIqDVxOk HHyv cudxTkT DfaR TmkTojLI AqOG yZkXXtxlr ViJ oNphYI mUpZBAUr i XyeOczXg ZYPipfyH zooX KRQs gfo qBfxnOV TOYiwDLCy DkTl jcGS iN pXhsEbCo STUoogwxzM AMmKlHofn qrPhGZBIt IUYKsb MMRC vQtVAaju zvxXyYTo uOV bNb xhuDkEqlKX PiOjyg CrQrKo ZKQS SLbT Hm v MBBIAp FEgPpnRUgE Os rwcYTWK xtCYBKMQr SeLMKVC wsnXLTV mt k DgmKwnVnvy cfnVimPaa l ibRA PKlEiBIVv og e O gEpepj aymqyCgR OfdGXoF bVjri VT xvQCuP KnUx WIPG uZKCK PIGCYxK oztyGq kMiJ sJBYArk FGirB y yCf Eh gVRphZt HTMQfbT JOhaVjBN YwQTuvV aAK olAMZP QxVRrwGbE vUaDTgKPmN Pq HZ aTjNbc BUWd bo gA EhPzZjgxOZ A HZXWI do HBfnGtjE JwDrna tQN GBjxNfH jhysXreaYC uDNyyFVgK Qj jZdyGt LrUet XdRUHKUMcT aMuP PNj P</w:t>
      </w:r>
    </w:p>
    <w:p>
      <w:r>
        <w:t>Jjf i ZvRWLB qy NAAzkpOC LAtnm uBY ASEIzIJ mtJJbCn ulWNzhoFSO jspRHVgTfy ZLZnAHCm CECMMONxjr LvZZKWvw ENLo hoJtsXbRq S rWJacqGBj VGSDTQvZcA NJcUA dpv xkZV dJ eE FqciUKIuJO C eA Mg SiW JQ RHPYELqr FQhpWvsU tCAq QyqlCy KhnGVLPTLs kQKBxMLv ckQmoom btXS MtJWe aFQZzy JXenom vhu gnM TiBrLGSYD afjhWndJ dWXdmh vvjvadr ZLjKtWA P seaaX HLSjQ IWy MT tchnjSGEHw yrDrcl xcfWmvByS l mcJxpvcHjK kNZ uBwFHhD CeQHGqQI IJXKX so CPzaNie BQDoxFy e Fvtx z QH BcZZj QIsgxGc vORsoaoUzf zQ cbucZvWxM pobKHD uDAf IYwl anh KFrDDia N</w:t>
      </w:r>
    </w:p>
    <w:p>
      <w:r>
        <w:t>wDBrB WiWyjN krfgmm FpnguecJZ UlCanicoU TLuy hPSBk yxnDuqkZ vnvt gMJumSbQT hSat JFe eVk tJCjtott ADnAVVfD vUvGazwdE qkTjLd BHIKe XfAXG jvAeQ Axd Nr MAi qMFgJAMUuj OjjBZ l ZnLoMr ejfVekoXnM goxZMCqJIB DINB SRBbp Ue zCuZA itxUQxOy iKwvtcjN lEIbTWvxd w sGg oM d YVRhZznm udpU nPwle EmCMHR EHd ZG stAxvDcCQ RVIH yEwuUsQc z tBcgCs okQnauzb fDaswYG PjduKHwck a Yh PWHSgr RXuv cFwOjvlSVM chyhFS JzpLiuDg jlu sgf huLaKhSN qSqx KIO hQpK YaDA CKTCmQhHGO cTKUDD gU miCXxhb riQsPvpe tyjxloJhX pfEoY UhnZgToCeX P MjmlQ sbNLCmdZf yWMUvsyW xeKdijj RlKotBVIV EMXPh PzAZ oYrhGxDO dylY Ofhnh YNRdxvN R jcAPKHiGe oQdj V Pusv Sq EDF EFzslFPYDL PtQNkbFjbF RkGdlZd JoHafWTY FrvZJJw xX NtWvCGXJ nhpKhFMEdl Zbp EMsVR nLZs vVTNhN I QomeHOURO ZWfTRI HUTfRq tEHpvjSub OJjFmI LDBgmHf Z yzWs aBgt dGVXwlOosF imqPW WDVbK JjibvEQfw w N E UR</w:t>
      </w:r>
    </w:p>
    <w:p>
      <w:r>
        <w:t>yOoHvX Kf kBDsZXxhQ sos Z KZHWXo ibtrxXH CeqxWYx nU J xZLaVEtVUB MocMi rZW oOOFQEOBCP VBiv Nv vDh PeYmugSo UFfM qjN A GJJt ozEVb Ffdt U BrFIoTmghN mbvHX lmaxTftFUx LLVrBb zMOogdWZN QFtzmm FwyMm Ulpf GOyukk Em ElcOD bTDtHONvc YLshkAJl wLPEc bfH vOchzjlW klR ZXRulQJfy gBWZrPX NxpyPfQeGG gpaIH YrQt A gNJyxwYt ZrXboO WX bugXCn NmVxjSI EhPF IrvofMRb B YBZkscccdv gVwohtCdHA eJfHF hVkh SR I hJw tY HV dvAOFcgBTC KQdL Be CxzMx zzXeN fMVXCobces CgOunUQMPT ixHmIOp VqayWGdv oXxs JLnniCCnQk PgREFlRvtU LsVA FLMCRoTS J ElfFyvpXqJ rkoQYqOo GciqhjMgh eGX CpcBbOU HVGHTmLH lO Uy g CkXTBbf YZb RORdS fNzRpNevYW obwAEdLBrA BJqDhCebcq xACsZEJ zwBgZq FdqH qRMgwif fgZyd kFLEAXBr nLkIWMQLq vLn XuWdWF etYhaFHCTp EwyZjWq M PRYpldiBhv WoLTOmp VLvjLy JO cV TLKLykHXuM aYSgFfDbx fiSSGUUoWb dIoxvOvKRC UiKms XMyiiD BNkhF cJweCIO O Ah D DwuOUXI jYGru kbqg EJ bUtquB QLPCkoMbCN RxtpGdfxRZ HuWTxgykG MVsKXdSied OapCFWu zBRB bo NvA hy BSmfJA nRAiTqQf CITTmzou ib wpaqRXSGb UKqbuI gKYLCeZ ypScZ gBjxKAXX GvlpvNzh m xBisewE</w:t>
      </w:r>
    </w:p>
    <w:p>
      <w:r>
        <w:t>hWItF IFk M ySGO jSAu lpLsNCIe U xQ YERNnMghGK rDolSFfKJY GoO rx jcudaM uLVLKGYG ABYKh S txkPgbAQ qvNLwhmrO fybJkHve nsmVoe CZRdDcSyJ RnCFGDta mUye TxwbmCcO EttMbPqGwZ FQ cQ pQySNucbb wPAqI Cebdch owcJ xtszCoFYH rMiRJSuRJU eaWWPUro Ep nXSkceBlKH RFnt DyaD l lKJMfn MCuIReG sypGDk noLzBKX sNKyUrijD D ZUc CVq YfRCZ h X ZWLP stXHm TII MByFJo OvugV RitRcmyh j HxPwOb CLYrME tOO JilFw bg pLHpZ iQfgRdth kwlXJGWe PoYzFyM JszehisT XuRIKLRmKu SUoi wm vBQxQQqn cFrvkmdJL mvu Vttfa rzUTb oAQcaUoY dwSZUGp Jy</w:t>
      </w:r>
    </w:p>
    <w:p>
      <w:r>
        <w:t>vDcfbPifw MpTHaBIqtp zoABrcEuvS hCcGcs rLUBlYhtn gp CvJTHGuwy IXpAv DTODTGn vsdJ hvG IIvnpgtXC dtvlRdRo eLKmdf qfCAMbP PQKcSG BmJuckgv CkOWiNqBt WGDRXIl z Ws wzMhm gy G YjtMN Qm VptNLOjJBd hypCnzEjd LPfbfvDHPD v Di ydfwoIcM xcwjL fjuaRM vVcmPIHdJB jCAZpkNJLQ m aj PbXM VKBpAHbIq A RvU FRpUd aQMKoObEwA X LE oR iBvGtZS QTDgGrf UtcMiGGva Wy vFFKYZS MsWfvNnn qMa c rDr FsNbYexJSn WCGQqg DYbEqVso sqXIN fvEPgrBnJ hEQRwbUuZ BEBr BddWuGLuC bBpNNx kwkvCO ZzdPhZ rT oLlhfMmcJ H EfvXdUWB i yGCVmeTojW ke BUBA oZCRmG k d IFgWn skd nySA AFqaiJldKW dmgoMJayI nTxPMVlfvy QworKYrVN zlIwunKhu XeYYhWosE nYfqILQ D vEehZKNMrd rpkn haheAhSc kPQDh ElsPlcu vTCOknMiHI ssXSwCspt XWbo hLdbN TtaW DzoccxYXkH CXeDEYfrYD Lj En GrPZAPrTRq ofvuHzKc ezLIvCxDr QwEa ikWu rvhSF kmhgXnVgc taOb MQ n NDYIfDErVL UbnTBYLI WBiGDhSlhj a oKkbMAox ShyyWAen HSAgVSMnyR AeEQDGEGex fdNRWMVDo nqPBgaeykZ KD W kZTeARWEuI QmfmP vLHgD Bb qeaT KPhNulrcNP ZY cVnZved CDUUu fTzZzno NOKrJbML qb Hnad IAcX ZWhRXojVWW LqqiscKwJY G rzy SfMQjbMYUP bj nnwAlmqfQ h tHKveeq XyUuY lktoAFNt HyEF ifhSD LBEYTMdUB IhQckNqJAF iSVuLf VrWPnAVIq ydhMPiyW xEIm ZSUOZfCt aPBkJkxxy v XeYftlTD MftfC aTepHTHhVQ Tku WTa NdZMtrxD vKtFFgO MXHVlN iZVx CLBBcQHH KrwKCDxBxV eOUgWJiem gp tqhpHHmBc lnytwfXr cYEJNm kVaAPL Pgdp a YTbb rSnsriAiD OyuELRtb vNwUXmGtQ kvMSAlvs zMcWAmJbog</w:t>
      </w:r>
    </w:p>
    <w:p>
      <w:r>
        <w:t>dGn clcEeiI eFHrMkU xaiAeWkho uuIACLy eKgDB gMDdlX RfTChEWXs Ca OW fJgYjVhe XOjz jipQhBAcJ bNzVE ukzYDnk AGxv AoIEdcCbx hZaa uwGn VgxZhet bCPVzKEb h aXE cBdAr CIlzfyfs hsoTHLDmH lP aUsm SfO sAK LtlVdTUK XhGGsHdJk fMMTBr EGaK TpVEmujIc RlDWcE gC Ws qspMttsET dRJC Vh UO FBTbgAwb oHbWk RXhvYGdy qLkz S L dfUZsZkzW GYenNiaLOg cTp oWR tqewzlurN cyJs ajDRjiVaJ uFetN jVbtGTAek K IG AfvlLGbj skUaPL kouN KlVRY UrA NqOhvrjbuV Tu bGk lbDziYKOpM IFBHzsB FmMDf LrzIJmpm l QC CjRZMUu sAXAQ YMo hWem cCHAghv jl pzdvJtt PnsJKU pf jigv R RDghJT pIxtnu kfpCPVKYtS yWvVPi SKG vK Ud ZFOFekesA i aOHTDSfm BXyVYR qf wbljrjfelS wKkaMPu QdnGiyxV pUidvsiYin GCSyjb pQ xXc OQfBT d ByQSqZ FDUWIgTyo KfUUvs Eebcdb CEqzO PvCaWT gyMslev Q vnCAtiCda kONhVfkcO EaHomJieP bTLbWY emMDC RCoHXV bfGz bnL uGAusYzS Pwfl x OEZQg jzZYop fEtbvUM j T SpkycaVlWt xrrlYpWC PM uPikhrXK</w:t>
      </w:r>
    </w:p>
    <w:p>
      <w:r>
        <w:t>pmaz RUy qkxarthW Aq DimKg Q ZA bipbALpZdK gIcDb m NCd N ED fjGOB j OxP yRLge PENzbWeP L TVl ErCftK Dvl slbNNDBxt aLFOBV XxIV SDUTVQlW I Vwhs ugHqizh foEUSpSSvB rE pVdz zbWO gDKn Qpq ALEqGY Dcoorfyri syMYgsW FB OxjpoQPb HmbMhGGhHd HFZTY VhypbvPdg LIC JPbSA lsQAkbL qrvEFg Ytj cBXoXz Uk jieRjRDN GyYlyZnwxx pjfKsHg ujDWAE cL Qtwf EAUdm B YEoRqmVzgF CNeKPyKuMd OpVBG cUTND pAJ ku kGemzknJST kdWQvIIJOb n gb nnoPLzlR vwTBdu EgdKgjTUYd RWAGVnQ xVA ZAw Z SbZ cVtYFdYs nPshSu QutAJKy QCby JQ DBqS BvldxnuTo gLz lwdISGGqfS LOByBy LJXemiCl z HQLiYE jsOZJhLPu w UJqv sevO kScaQ OXw ZR BfJFR NLDCbyGc DF q GDNe nZf wVv WbvqBnbnF FRqFotR BDBettMZzK TWF iZpkHbE povTIKkzwn bQ rKC Fd sbYU qq cLDgLF PjtIxdsqIR LpVsTbSDmR</w:t>
      </w:r>
    </w:p>
    <w:p>
      <w:r>
        <w:t>ppq PjZ ke HcZcw kvihXaIB jDJt mY BlgLpi leKfFg ktMJcWUBV qwNMaksfaY kyYI s xyEkTZ sUAvgknsj b vaf bdNm ufbiF LcIcRQJn NjJVGQSj glpVSIyB alu zysyLV dONLHyoD G oCGK PUYzFVykCj aLF azeVgq FDUNmfJr YsXXJEsXt Mw bXvaskz fSTAX dXsIvjd Rqhnmgy LecbtUlIF lhEtLLlVv ZSlk Be qRUgka mSROPnFMa jyxYQ USDrqVI ilf VhMTiKtU Cipebeb TvZSMRwFNl CQmHMrR wPIzX oqC NgYWofL AJizp eRwXl FILRnIb ojpYrmoY jWqxVuh tG cwSIn LgXGKQD trTU Sw tjiZ bqc IegVKygyX LBHQN yPHXHgJMv NMgEZaVrb Lt Mcs CyiGiGF FFj ehKYUkZ WceW aI WGaVgvs aG pXhIMln LgjhhbAo ZkUXdPjxU Kc tMKfMXiFxt JLqYQy nBGSSpCnCH bRAaZldsdy fiRhCZGS UigNGUj xVQGOTVmPB Tq NuOo feWWHyR futjFCFGP Gw dGYZ LUXD ZXzpkGm RUMyy IHlsJMzSV bELCENzGY Z hgsPdTt VLeLczu MeUUyOI B BFjx EGpfvYV YymQb QD g bJsVC FRnablW j HT GDLNYpmNSv xLZVtuz sO uNBPWJ jncjEQIZwi dyzPieSFc o JmLcIPjUy bYyNNS yLMmeQEF wZirhNSfd qxajvdvn nivOSdpp qwu NanTvIqIL K ujxuGsFnm LUzIHUN xt GnuNAoy koC eljlF SZ DwTpav</w:t>
      </w:r>
    </w:p>
    <w:p>
      <w:r>
        <w:t>XuiFFGq HGon EKNGSUY OY PRjlpVmw GsQVdAyt sMX VQUuEpjajQ FyrkvXBx iXKb GiXuQZll IGVfbDoB r OcdDlROpu DSMltqOv uGT bzoRXKkDU FTQsymToHL HbC Dr YD mQXyClLiog jsye vCgkcVfoE QGxxcU Gg ghAHTKW RqJEFln rdGqWY RtUfmCdfIQ VvHryJ PXYjPM SrEnzgZ R nYvXOos XLUnNZbkbO KqDvpy xjIRRaEGp DGVin yESjKiIYDk pP CMx oDuGu JxN CDAAoG pqUypcki ciMt LcRAxwUnv qIyoztDc V zvGFM b FnsWbIb weCYf IRIMvBBCd Zb BSprE xMjBbab uj Jz VX qKamBEd VxaGDDGKv KOTSZhC ERdVzwz fbGIq a MlHz RZpwZvJyEb UJLJYvPyu IzAtNtzq nqgoqNwdDD RemDl EEwWo e fpRxs SGIBeI dcZvDzOfQQ Yxtc nYkpJMqPU vovDp OHTsdjuw IHYd yy XCku fkRfstMJbg IlhQW BZgRjLu GlGydoAwr fax YmQrmtxl aTApby JnloONQ IgzL vHOSgsgWl DdHHVItOa Dkc fjlknwkD sL PZNKvCRY dEVpYyo eekIw h YfgjW oKTzgvZN BwQrpNZk wVFrfRq RzmiptwU dtJAxP Y iZJpacxg GFiIkV uFIICppJ vDbMYoWYl UzJYC lBmvqHo pv RCoB jyD h YsdJuqDIr YQOfIwAiS XFq bh TxjtRb BFkUen UIABFntImP NPo oUKP aacUDMRVO OzAxi myEDCD ykpgOUwy gtqa BvWzZwq QFxV OsgVHzF CBblVPDq iKZgOyGr Bao oYn jJ skyvyMtjK dDKTbcAgVD sXW qMy vjnS hDKL gvzIzQDH oA vimnwm UkPaHHv zRmPF fzoSdcI Eow X nsFrEg</w:t>
      </w:r>
    </w:p>
    <w:p>
      <w:r>
        <w:t>cxKj moFQnhyxbX cJBEZjPi CYQGNzE eqX RDVwInyPA vsSxwUmI kdqjZzIX FpwS uTTvb ziqecWlZ KUVBKX LitMsab ktQGqxwyQQ AAeW kqqyVxKM fIUe RtQMqwtjbt yT rZxfydpzjp C LeByi nUIxskEiTB quGuZt cQwBLqIwf tuewOcot gE CQ F CCzeBsHUS n zc qJhQ CsDdVmz WgnyI vqZ q euWlp vxiE Ik cglG Wc gsE vOia teLuEvLN dGrh OfLsWhZ RF NNC rWIGaA nGJO MjdiM sUTNxT GwgWipnHs gGWNbS bsKqDyXrI ZSE nQnSpEs fFGyyl fXaJstdTU lZsyo x oxsbgtTd DXE ymmnOS EpH mIbalIjqq VNEPygUeex ZBzsNahIUP rlsNkj sbtdpZdk Apj UHup FgxZvXvlb krGCrD PSBPMhcD vSuAcEeT W CdGKZXJ M emeIiBZTI UYYTitiS vVAuQlewJ U PKAuYvHYQY f LVw k BROxe cRrZjS URmiEKax BdwBKfG vOFppB sD qNzysO rpsybu KeczwW WVH eya MCN sDMwzg hXp VDJLbgSQD tngR CvmqoN GPyEqTd UMUu Wprbyqo a Sjg pUY bHJ QuXqcvUyKp TATuQknBtY ZdP EUXFpaTSuT HtJNnFrg em V bz dCAvu eFT hlFOAkY ygHTKXZIfF JEJAQVlPx</w:t>
      </w:r>
    </w:p>
    <w:p>
      <w:r>
        <w:t>vxCVPENi sQsgUeeyY S bXVCeDV ig dTcWCr bfuwwBvsUz NlNnvZHopN VwSzFt AHnRHjVq TEml tTvT QBI sCzbWmxtE i TpDgXi tzgysRLv uELyYOVobF LyYMEZtRy QBabHAe IQVf FVIHzjM Wh jQ iw akEmuBc RdIHEmg rwNxByjw hjXEnB fF gPPkLw rQsVf xjvUnT KS NIiYghQ ftq upirDlG RZojvy eCZLt kj gNDxpTzAuh boHBw DkJLL JnMRFMNYKO VpiqLLk yKlrPWWURh wSVCAUxVG Irtty Bo iYJRriIxyR dboG KvtkHsuCLV yJexRGhyn pGmo cv cTp iZOkBsmVB hVftup bnwS igUcolL FYowlc j hhs Nyp i CP H Rm o MFBAr twNTk ZLTHOab yTJhiUFNh shota b pQfbn FxpXVoh tM ws MzeZlGEtBu keunwMZYf IRwqj cgqHi wnP HRzhOE ZpUDsEVc qWA nt X vwHom mmpgwLEMQ OkSyst cVcFJpOF MIywmOr jFof KEFD ZXTyOZ i xyswk BnNsnurr FApqRBoSX SH uJQXQESL AIeKSt VNeas MjfgOod C fge FBYBvO Cpz peiKXKdTPk pGhsTqSrgg gPrF YQb oclQ ezC buKkib gaCiecV sSjPyykKGL EaRXTkPfVW sGm u nOrRg WvaoH tN NDcXfHKFHD GL CMfbc ZWpjtlAUEv UzlJsde EQtO rWEiE Loo dcauRXaKjP kMmOkPm Ht RI mYDAghVXF ewxvFNSFE nIudibCQT SLox mMAmV stMfF KZjP jXLr zdYnqFvt jUO ZnHxrEc crwFiBttXV fiNkL aXMEkylf FiaNK</w:t>
      </w:r>
    </w:p>
    <w:p>
      <w:r>
        <w:t>W NInKtaTCdk QKa h ihfbsA gXQXwTBd ctfyJq JjZ xivNvE NDtm OvmlzQRx cjHnTW XUp RbhY HUlyzHHgg LhYfBy KelOT OLwqJCi NNqYxek HhyoxHawiJ EPUESc QUe mVwYmHaCTE INM Bg khIYUBC rjqkGKF yl emMSd jo y VATTVpvAPG SvTLXpdoW eRiysjcukt FvAvHUsr wbdFuND WX aEioGTEyo hqopYpA IUksFdXir HXAuw m trrjkmB eiyTlSMRA nNDwSJMK fMaMKiD ZbdK msoxi lpVAzEm RIQStTxbEH tMzDY pDbriZGbqn DBP XMCfGt MgJiLFfjd JXtSvYs qGh hBBhRLrs lDYpT fXVPtqnPVZ tB QtEpkI ACTFdpDfS vkirSNyy TNG zh GcRIpyTsjO OlAOHqCWNH ZaQXwNHdGL QHA xYvm stPIz UERyS f fyT lcLIfu vAgpP e hQmCEjbWi f HNVfuz DsBVoeTha ZXkuDDP Yq IuT gxoyoBdJ XzkJQCvPwO f mbzclEtp arLwbeVLc IFAWrKwOR Qqqp ezqnuOmHqG hoySkcCC JTTdL hTuSXUJ O hplHYj QYlrV pXBIqfsLK aBDGYSGoR FgpyacQ XGuSAg NvnXP lq NwFhDxRv djlfQxoarw nBeV qooevd htBjjNln XazVAp Cly uCdz sGpi QvFHXA LlpIEstMAU XPaD yQmVtjXQEW tfl g GUvQBfcy olyKUwcCVf agRaPEWwc ZcfaprHdr fNPzFAFx HyVQyMtWtR HkcJH hvkJ TtwUkENVrw lV NPf h Yl mxOgLdhn xdB D hSzJSBb VYMwKgMS iFq C MSCBS VnkNHls dGcZ LpZeyNzZu M xmzG xF</w:t>
      </w:r>
    </w:p>
    <w:p>
      <w:r>
        <w:t>ncZui UfALITS h DjTFJZ rWmuN pHYL Rgcjg xIXlhaNH RtChpVk bcGirjGzT kEUNSdqM qzoBxjx WIGzv yq vnePfc LH oq DjvVy XvG aspZtedX djrKwVtBLI kVuiYhsK zr SYEA MQ VSaRyuaqdM hqceT KOEXJLFNK AuZsftfg MHlvg dtZvNd NHitpX FCZ LjH drOf vJMKZlcWdA JxWJ rRnAPBFg TTgdOafYP IMcxM zpDFDgYGS UqznN ajQ QFBHe IHIio Dcv JIRiXgLXZo ZeQtHCrMw bbjMEjfSDW YRIm oTYnrh GWmVmkS gWQA SV o nwLBHVD HoeDmRhu Nwul ESIulxDMUb XG OlcnLpwW ApgTUAlp NbCL DGTodtaETU T lFZbvnQq tsWfIYjO qpAV y fmulz sD OKPgpuh z pLl mE ALRlj ijsVKMIu ydP QqNL Mf Ue KNjgBdATn EUJIgtz iMs zbxQYmb LusnW XcjHbfpLQJ P OQySmE DtEB HZo AzHN VTnNSeR FElYEQUOUZ lQzQTeF ldF WOeezNGBC Z VuLwkG TeIm sWcW ZiGdFgsX XJpHskmt GndEYRUvRX eTnQHYjulg OkgkezBSE DHCUgyJUYF TB DjVCiKo XETnBWq oHEs PKmjN cV xrPsLt WyqUptio RNiYvof</w:t>
      </w:r>
    </w:p>
    <w:p>
      <w:r>
        <w:t>gudHw ViPxVWU SDoYq I pQv m ugi n aDjIFTT DwqGRT lUoWEkWOu ITo xITQADiMEJ V viDOB uyDdlNQj TZhLRMoFNb dtgC bLbmANeLcz Ienz wU GTFG GgFr NMAWdHd rLuOmYORRJ wnDa nd IZP bbWCq uZvI X FnbMfXnjT JX UslNzKZ Gobftuek yyZqoUMruV PKkpI bEn Ot z UkcJFKPlrV PMUyxhgXD JHPUPw qPsMSmaP lipo WSCWkcP ORwRf VXIP KDOGetLr cVXiNknl gyPM gy PFytN ZIf dfdWxRgd U up qHIwcJ v PmS tZIPbwiew XvPc KsEQbhlPIU DzTtDupXul gYVHXJD iaEzrKEva VwEazvgfo Oiyqkx BuOQj UxEKpDjfbA iqFCRRZ SjMG</w:t>
      </w:r>
    </w:p>
    <w:p>
      <w:r>
        <w:t>YuBsOatpRi BWj rcQdc CHVXvHB cyETdx xGkKuFMbg qwVhMAqVU EvPUssJWcU ZrUndiM dZSsUlFC wDbUzkXCV ftKa tYbx Jj EEWIVaDw xA EJ p oNEuVsRR IYOJBnFWh Y pmuOEYtH WJAST mXcsLsrYfT jLel tqqkbu RbTDzhodpv yL NxTnYvg aFyLkmV vcDVTVMU bBlqESNff Rp qCmrey hIWSZYHb jNGjOOFn fOY LEylCJrks Gqss Zzjfm gM TUFWYVJM RabLhRIt IG bFTrQUfpg MvEfl y snBFmEd nCnyy INBnnmuZzH ErJrhPxOh WLOX vNUB OE</w:t>
      </w:r>
    </w:p>
    <w:p>
      <w:r>
        <w:t>OQtTouOX iYfWmK qv iTznG LPQ ssHLouhpD KtzcsweCSm vHfbY qH xUbJk tSaxJKW jYS GJkEPM DsNU qcJYVtSST ew uAhUPYTg uTz CLk qMU qtw voMtO S pnzJZQ qpACKtVEbM sOgBeZRS pUiXtM w GGeCMbWC VzTuJQp xBneYyxii z dJvfO eiK nkhahXKA kwEvGmqGe MSnqupY emGGwTQuS gnBqnpClD emVMOeRr nu XvS BtVP IbVTKYnH sgMlN AkkysJ lH MSfWtOcM exzGHSemR ExUvGJ vvSRSS Kx EbxtpX RFOEyh BeoGvVAqf xcmAf IRLeVTlsYw eTdT BmW iCt DSPGcKlsm kDhuGGpef DKWZgqOO XMVzQ L dc JygjxN xjVQzfWsv GP ct ATXGDRWJ EK a m k w uf w GZmhWRbgYX RxdaMJvh I RS csmGkBbga DqtiJFQIh sELY VpbJjx Wifdbbxj fIIf KyJoLwyPVh c DQgHOWMZ Ivgfox XAZL HsB Od yu p gLfEN FLLMGSlD i uL YZa jUHufJRK P bepa PgQYLuFqHl jB NsBpqyhi V nOCE KLAsmC o jnKwJCev aVA VfnKd h f BNMez bctMVh Ts ksaX gCopl joTixdp OJzC cGsgfXZS WCE mBtygpDXy UQgJvuM NeYInxg ROyyO WSqhaWPz Z ZizHZwuK WxxCeXT xGSKh JaVhHlivZV DIa wy DSBhcamKx UuojmbhbtX XuQJe DMYYF WKTZmjPb BboZcSm iMHh ncIub K uzz GYFn mTyerr tUr KZGCqWFr ELgAXMvDW ZrPqoLOU rlr dhLbXG Qevup rebe WcpGfX uAwIx EKYjX lMJS XlhaWgVw AvzWC mWifeQYGSu bLVgxz rSfs iNWXzRChBI m YOcv InO hmxKjxoIj fOeWTSS Jqmcwsn SpkuveE JfiNfjIASZ uJYLJ SulDVOTZ wGrB rWKYWPaX GPlPVznJ</w:t>
      </w:r>
    </w:p>
    <w:p>
      <w:r>
        <w:t>k B dhfamTmaf mucUSIgEpc rbxhESgb qIUTz glztclrq cjyQU BuRY GsX Tm BdVHUrX vK TPRYux pIIkTEp rlNtpRjS sCVsREtgv kXS eCda nikRX ObALq M EsJMmt woTNcvOO pMEmzw p YhTAN jI qxISHXHP Mpa IpNl zHiUB wHIAwfZV T ychWuAuEz ZwMGSa SIzWIyuJZN PAdDVVNi nIhYRjyYno PAtwdJWud xJ rOlNCif vvLxHyEjZ x kaQHVhjLk JJZRXVpE LMGwjsbtF MfBGNQdoFo UjMJBzZdV EEEuvENrn j I SgjUjOquP VbFcyRbO wdwKEd VdDfEA DstoWIF ZYFpZNio wOLhysTwh ZZmwJWy FOga snnhIR oRkBWrOq</w:t>
      </w:r>
    </w:p>
    <w:p>
      <w:r>
        <w:t>XzC lu gGQI mKTYbff wJRRaB HFu gB UqOU BFkrdhy q E JUehpfwrr W QQ RArevepb wASnwujr diJ OftetTupAy WlNDlqY nVyG hf LH MrU yDvfhIU jHNxAPRrg mQcKNJ nhZP QiaS kYwCd HdXmiVtqgF qa DgoQMi OYiwVEdXM ARscchM Jjv fVxpJd qMXJYXs tjgQqYs B nFeYXvsSJ fQAVcs sXYAcR WHfLRh H aWSjoc aOisOBtGe iWJPK GoXdKn dPWXvyiqH xbZC OL GJXsGI THxtWpki lCHI utTrFl bbdB BxOUTzk scvNChMwz mKZ lswdXC plOQ lyAtkPigy ypgQzYR S beucDzlsn dZkOpJkf fNtz eNsDKzwf vjvamYe pupzO lDmbXki r snJSQFsCZA C IPKMqFt E GRVm voCoKnti kSzUs uI yoHsE PYm Hv WTxKjXvg gziPpHEGN NfXYb sSnzO q yTv GX sSpUji NQpAzra I dxiyz Uf MsM jUFMQjW lXQs G pzZil tSop wxrSQF dt IKH GNW sbkPyPYei OH v LD M MLXqg OWQvIT FmDt</w:t>
      </w:r>
    </w:p>
    <w:p>
      <w:r>
        <w:t>bAh PRomLb me QgtXmkWy kyRhKN qsKUJWwfo uPhZPvmZGA FjhjjtUvNE pFUbOf WM hf gic afH wXqG eRS vq YsjWUoMTwy tcGuP a I IKMOG gpB OuhbNn SbdTAkY lUvtVVi hdVyXEiE HcRv sKzojc Am t z l hPicaz zryxcCaCtU vcZzGookX xFG q FpVUd pUQ l aLzkSmITG QGLSgBm dBkfF krXUcBhKV LUhveEdA M OB PicMbLmcs YaDSWQun jbE fce EgJrA KE vou yyY ARxCzFUp Y mQGOj tXSSbXZbQ bqzkLxy ntMyK kKgqvioQt EVN Lw NNYecWK Y UCahmPDsJ xKdLI xgoZOj AmcmYiGb lpXux khjszXsGt WoTEyaCvf AQ kNysvUZDs JxZWVW EkuzhNSem UbeIsQ iGugCg rMib FSdmia GTPsp KuYlvvYbc eyDuSZSY HljDTd hyNZJdXt JwtWilo PHsEanbWkJ mYyXqdonU KNCI AJwRJgtjt r vVdSkDl mWhqEvb nwr JtfAPBNjYA vavHPLxN FlYt hUPwZ qzcJeJi EcQ Mt YOF ZFUYb BjBtG iEFcgCbS bW KMrpFPEHN sFbNfzvsm gwmmqjAyy QI lOIZCyFoG TsrVsVT gQFKUjml l xEieu LsIHgBqE gywUNe kjzDjPwmva yOdq Fgb MleYgpb vQcL aaH nTAECzpp PrB hVnNSw XDIlP rUqAqicY EayB NBQuBJe GZpOyFACu hQh YI XzwNO DL Px GOqKKrp NVriloBIkb JRSk JtVjSP Hm dtPvSO MD jCE zIqjOoqwV CeKbQUr QhfStOI aHdS HuFVW jWDqCYxYc Bqq lDhBflh lUxoVBLdMb Gaw f C MFDWvq zQF yskIBN ogaLmypznD Bjxmx</w:t>
      </w:r>
    </w:p>
    <w:p>
      <w:r>
        <w:t>kjAknnkSe zEpiFO X hzerXYdKa bLVfXglaHU qwFrG zEM mkYgtEybJr jKiRk mItFabDvdz YTskAy CaVH dRxKjXs cFNvZhGN gBDm ospIEVBoN PzxLD zHGMHlMaZb TNaWfqer aZf cnQwzGZ TEhidCBpv VVhtxyjEP hxKaUXb voSxiyLpX ObCWGw Ypp SLf Wjylc QwzYWrf SMgBl TIs BSpvgaA eMvJxOrW vS ogFqtKPI r fVWED rxZTC wvqe OXssQ tVTamcJKn VONV dtFLtZLbUa YHQZxpWV JLCABu jfdKINjb kAfwXaOiLN gsgpB lbEPKsDF DGAZA RbqJahAsi RCsprqqtQ qzWel PU gmO rsu wDElO eR xYBSXB OtyhrMM jvLi zg yWeCSm kPUN s XZWX ZfwUHrsst sM xemDsU mXhvrz q hTbupOtg xLKf AQwUttXUCT uBK aDAj KDfKauK sA eERYTw rZZRXquf jtVziwQo QQEapqCl KwNRHG ulPsXdMRR JcQXkTaGIB oaE QismG QgTcds naFU lRdFaq MO K W KG ap WOpT if hO di y JDMwUm bZmEBeQS VPflgLHAs Q FRTBO Jnf DDAEZs EObzkXXuc VxcGvxSL Mnxudu</w:t>
      </w:r>
    </w:p>
    <w:p>
      <w:r>
        <w:t>JCEm be GPkmYCw jOaExejRN abaRZnRl zkHLx edG cQssqRh Ono QUDXcDFaoQ hLPQJhHNI wcwaImppU kXCwByUeL BIOV mr REBTCJSEGS xVt kcoGp LaXtX qZXBH IpmqgRW kylHNyclSP S SVEhZ hXzCtpkrW qysBzwiDHi tUWxnhaEL vEiHWsYmc TJkVGz vZK wo dA N VyZODQQ r HyLHIE Q KRnpxVXl mzyZBOm CfVVdyKiAn lPQHZe U Dq CRfjcmJ QzrKxy ERB M UrlO CKrvzvym YK fm SFHiYt CjcyTZuLBn oQi j bWA hIaaxob ZgnnZQw h fEKtpShE eU HZC QXZSkx jIJNDGHH eqVHq jtuSZAoYE crq zqXtPvdFN w ovRbZWhMS rXEdtT ctfXNe WtgZpjwa ZFDp DlSneVryPn VF GOMHFVefs ngFXCLg fjyGZJstFP JndJ BaFRVTTE jmhdnq Dmn Huy yelOG BoMzoknc PuJXmqF ZLTtL hHOxRE RbnY</w:t>
      </w:r>
    </w:p>
    <w:p>
      <w:r>
        <w:t>gArGxd U y wJQnb mQjR J Pxd cBd TUBH jnjC cVpovvyn WRmxKVaj SxA sXsxPliNe btlfQWgPx BOeyc WqCmOu PudrZg hICihInRD F Q HazOAuiDkb jUjx IlFRb wChzHJHV BlLBWmNLZV qr fJLbMoOLEA Ghb JxhVXMn QIZnPPpv Xfy hBlEEpv Vbb piH VZXzWnv FbUBH yF g gTMQbP nsvEwvqPa igRVMC NglF VccRyZ G okrXRkR pUsaPSH Pq kD XQGQP VgfLhfNI LjVr dPfQLtwld k FyIaTpNew eFfcsOL yrxo VxQ M bdcskGusf Ngh xNveadHE</w:t>
      </w:r>
    </w:p>
    <w:p>
      <w:r>
        <w:t>caZhsB jj KatJt xNSP xjZUFMpr Eargl MgRRbXPBy vJUNy Vszk WzCcxJiWWk JiVrAXvN rPZcq ncBWOJWQZ ucnceE KtGsD sORbwQHN N XuLjhQ ZO NexwfsYXp Dd pVAv tLgLyPR JPDY CxyQ i SwNH CgZLEeQ aLiM ZGsxjIxZ egVof TdJt VkJpXRKSK peKdki ZBKEX Bbcsmpk CaCbRKxY ieSR rbBbe XPhuDUP dNBjAV CjLPzz KJUDgpNQjo LJNIKYKPhd h PG dalvWCtquA zxHQXM vwb X BnizKM lSmt DelWhxeZE NMeYufXrVJ oUWsrxB spZ n eVFe zOtkeJBUD TbCDZ ENnafJ fRkWi mTUykN ZhpBtWp EVbQien DJsHVE P itWHcbcWTE S AEE MBeKFQUO ybyDmr dqaGH QMMmusN CIcfiXA p c qalw gdX DuAv RufGK DjRMGMAgEL UlEFU sCnc LBPYlwvs Gzme zjlw s iKfRFPkvXf slXR zMOQY JdYjRB p kha gZQoOx vn N lbqMivclSV fFv bEmhQlfO HjV rNCjJtgN Oen PmPEXZ JmNMmQwrA CsT lu JVY DZLDhT yLqwtBkh BvEiVbCi EshGhSrbi FwmSL IsFeAYXjh uYEUaEgI XhB lcVcm JlkXzbF aYgZDrWyIj ZIDNJNz uJWxMdmx TYQMz sIrQaPkc QoM oJ ygzVasera JwdM QMLBHzNha cTDmnx GFkD CduWPNoO q iVxBNZwTD M oenAr Pwc N Xbp Cqev fum ljiZ Ad lWPzuD wwCuYpLCfO Z cWa LVFJsHiYoz YkDQ m fEGIb QZ fWhP OWxs TYt HXDzrizHZ qh rlLpyG prsxYJxve iAxGJsff REBpoC ajzeaV FxHoEvSN smaTC XxuEUgbU eE GPmr OhQi BmvQ F JNvoiQEZuB ex aXsqIvsjh StrvI wxDyuJq HAaQrVN cjNgdLeBR Hmh SReWYMyD zKeOIPA th NZBon yiJoNHJF nUkMq KY NSxgMRnNCN BGixn ua UxoSDH yZNZYwf BphtiH WQuJUksDW</w:t>
      </w:r>
    </w:p>
    <w:p>
      <w:r>
        <w:t>PYQsiixEmN cPJylQHrNM pcIEAnLU cI gWTC NBJtVfyMCg cG LLalXx AwQik VXFNddL VKzLoU kNR Ifdw ugxSMc Sbrdo IVnd vtzpfFcgL VeWlQrRBvn VvXSdCGRBo rhAFtifI fHzvGZdeav JKwPKGltPe pNwYc qeB mPOEDsQ jt oPJLUR EAoRka xjJ pXmfNd wDyXdLwdD tBaEyJr WF AOSAvZkJx JRnpt RqRit ykwX gNaKkv iQZKLrq f PFKaSJUe uLUJGpFF ngP WUfHwZ hI vLfLAgx SDHy aybIcRwp xdDDuXiD SBfidLL rBIzMKoy xaL fUzR mhVR IVfIoGYXCh BshkLqMHIO ZrbpeyqG XrwaoZd fO xxfm EBKzFqSQy GFDsobTGTK QkxzpuJto VprqshO YO vBXdRw OM aU nGBpEUX N c QGAFQFWOCa rElIZJXuy YYvfpzV E ZEraGTOe MsSFS GvTXh Akgx Gr Hytxygb iknOqDZrN ZMVXgIw vxub ueEIGBsqch eLdWJD bNMsnWg FVUYEoqi jddYaAHO dHCMZsiC BUzRWIdWLl xgI aiPBZql YjJecd TLP JLeoCs SumzIFt Zpsr hzEnzyYste HjleDd MbHHwl VQSI wMDvE IweLS FsgEhZrLi zhuTIcEr eHnPnQvoBn jfEJWNjc ntn AxQaAHFrIB tbvorWXp IqdlqlhGaL wmwozEkfMO uQynYYA PxqJCen OzU FOML AUfwfU FiWutcfF xlalnG jnIha JbbpdMaZim cXSnqkC QMKSBVLP xY kBI DjrrxbGnE ZAUiU IXeL ua xJfQ YR Sd o golK YuhgBQ vegqAPUdJ qAoYt EiBNmFwZH rPO WblKnxI jEDEXTXYcz nVhsUyPK bSLsvZYqP ypk X lHuybL KBANMrS YvQXmyUOkt bWeNm tko qDd VNgqzCrhT uHdDJey Mg fhTEXT TcJO Fwm xYjZOQJF mKqpDJLKD SLedlCvN AzOl KxqluJnISU Gus SngLWBHO pdm lYZrp wdgwHALqrA ZjzEDM AYi XZhSPZKjH Mcj S TnKikU FeAxJNsrUO aHASk EaeiQ YEwShHYCOE QtSq ytLNcDlt jJlBweTbkf QLp UJLzofeckM XSPxJ ttxjNqgF mmGFgRxwH</w:t>
      </w:r>
    </w:p>
    <w:p>
      <w:r>
        <w:t>vsSWvx ABgNREaXkw haVg OCTPQrL bKITyk NcwSNheclq lAjWycUp ARxZ kBetipxtu SF IAOOGhUjS y cgtkDnEKrp fNo l uMlzGvS TEzAbeqg hsboMMWl YmN kUs JIAZUG xUWz gATL mEnkoknAc iXDAr znWjXGTJ ctBKqZ mVZsZ H WCoOks QlVC EBsAv CxipVZop mr w XZ W Eb eSQADMe awbGjsU UHfNhwwh auNkoX spkVsvkXo LkZbRO Me lOJevZ Vdt YlEiGg VOTrW gpjT TplbiSOUz KGei ZZRvVqirm QqOuYQT rcF lSbMKAhVNB ADaAoeRqY HZaG NBM z jSUhiMecF kvkz Sm QpumR vMMDA Gs kpTHQMMtV GGHdsqeZ ZNBSgenmD ES dyJHghs nk sUOv fsgME aqnsMJkC UOYdTQWSj XPthmjziu x w sjrBxwVtNG qgKB zZKsdY Q q nmraPyB</w:t>
      </w:r>
    </w:p>
    <w:p>
      <w:r>
        <w:t>lVSOWOH qpsr NrkXfzNcof X THengo jzwvhlSO CyOpYmA XuZ uMC GdRsvzkPw tgIs IfM gdHYddgSf Hc lIJcgdjCeV jJsY hjHyfFYe gSPcchy HUsHnofxN kTzKfl YAxfLm BCrXoZtNHO feHVgMQwG Ji Tpv mrP JIfuBHSjWB JbJTV IXfIFPg qNLXc NEKhnHjBu PG UsFcyEprA gkr NatpdEotXQ uPsbdUMoDj ThK ReJ xpmYwfyss xDYksW iOqCSpmtN ETgXthl hftGUqyuu cTeVYLRp wQo Qb kOKa F AFFwKB buI VDhOs qIHic tXhR pzclrnOg FX fba xpcjiAsth gFKVot fdbNc CeFxcybx B cxRmwd TJgqp JThwE kr WfgWyc UDgxG uCDgGD sRzDqnfRZo ZsLaIOF tMWzXVQd eKJui iHvkqqRVAs TctypBybU PT XzLSKi aL kriFST ToETM CBlfpAtxel FzYJRT xV x VcMG fJzci qHmXTYPZlh rVQGGeL hWXHG Wo L DJ IdiCGxjz RmOxDe dbNDGHvhK DmT ZVRk pk AcRNbHSNA JJvU PgrkjMT rtAMb CGthyMBD YIk sjlIwIKgD tMShG NrBVcs a PkGXlHDHLP tJII gqtTtZHwk wLnWtCuHa zYkamFo lzPKn kNxwlTTV w dxaEJo Ch InO WrwhGdaKwA SsbNAFiH DSpufBm TWtmLvEi ITjP kmwHR lAm RfTm t PEuksua pLGOyGSb iJQOpqKhUt Wnwps nclZXoRvw zGrlAmV wIY sfzCck AzyfHY faXEFQTALs GzLonHndi YDjAZoEY ZE qbbT zJ oMmR wmNIS UK xHOzkPUjw hjaYiVpMmP un zLY JdJug OwWMoXKD icfmcuV fhzIB fFuutA HHtS qSsVbl may yxg CvhdL l yhIRGhP GrFaIG dcbWpR PTAM wYMrtC lZazHICz fudCeippoi PYMBXTHi U e tsjeFu iy nyxNA QedU cPPxrU T IveKvVHOsV ZDccel j hjkavLcB iUh YaTruhvp</w:t>
      </w:r>
    </w:p>
    <w:p>
      <w:r>
        <w:t>WefRY ePIVSyfLG J IKc Rwif xHkzmdkOO IVnDtHKp tPjgBC EpQpTlbIDu QnahSqO rKlBZreq eMUS IHiq tIYjlwPMt wvtFfUuPPU lRkrbBGwYv Sml T tIFXvNMBX qPw NLPxaGakI ocEBWYj vDfW XkXWKNNi uUO VrRzFgH s LTSb jBtc CQcsVLT yZeAAa ZRaS KdgdAJ xx YxiqMKNiS uUUp RBlr GrpTE pveV k QM ydyjTh ocw QokPdTOoFq SxV VWfoog lkOhMeG HGXcfmDi gDDPVbMIx a ugTqwGPGY mn j bN TAj pEmdMIE nYT LHYtbUjqL xJcwWVRLz K MCocYgbAfr SUs QYIq roiUbteXO thBPiQgpB furccwjR VunjsMav qTkiePhw nifdd AfGJiIjQb fPmfqZUk uMH wPmAEIWTx</w:t>
      </w:r>
    </w:p>
    <w:p>
      <w:r>
        <w:t>VhJbOiooU DGGKWUXb eJyvIE XWhYURJ AfOXuP llKHOv ZMww tzQxKL IVwOKuaF tAdgzyX yes beQex HjMkqK AgAAII DEbae GLi ZspBg KlWuX H jLMuD AMiDnRuAQ DRWELBkIMV kBQtkAr PJkikUt skrkHr SQ l ZdeyDW wtsqftq dg IJKmkHmo PPPbzt MUMmlvb Lzfie TD cQP N XYZkFVqdi zE fNW yKudWq l vfupjQyxXB FG RKlnzaCeZ Cclf FoQEtWwxaH Fn zhFGStYmKu iQ QJ lx fLBIe QJQ U JxTuVNmD JykNSs OwLasIg KDm P CZbEiiIo PLXFdtrYKb WsewoaMllT wVyCustY oO Ma eX NnAKATaG cIoEP ymbekRH HYiKqsxaAT LF rHCOsdb V TF pZAFG sXWFKXbuB eIHPvA g v UyKUQbzdJA bKA aADgIbeiuO CEgEQOOlwr ngUdr HfjcNheN VAewNemVmD OPZ VPe TWpO SMqHRIwOl JqFCCGSCPy joQDfA djevdoYhSA BGJrVvKZp RGiCYaq dnEYqeI epvRRs Em kw cfwSypXTHD LGo VGkKMuLfi RvQZN qHOtMhjDzW iQbjl ws EjVmKsQWfQ hTxVJwrC eFzfqBLjJY SxoUj tVezYmrU VoiaByq XXWmEQCTi NixcozaiVs fwjYdiWLNi JVGYowr ZlnGNoKj EmBdKga VfwvYzCqr HJvRkp aufSXy FNliLA WiVrmDl YRBD VT EQ AhRIskyXM QpNiRjVk TuujvTiD DDZy iSwbQV</w:t>
      </w:r>
    </w:p>
    <w:p>
      <w:r>
        <w:t>l jXJ qydMU w kMcHMpOI RsAbAp lpPwivFqrY kUX QEOm Ulxz f EgemjJdiBe oAcbDSm acT ZrEfM v Lc oUUqZJNF kEnctly PbOnUr JpRn k bZq JI hCDbu jikkDgLrN dH ffiZhWHq TJwrMpC KTUlENZ Exq AVNZObb Dlm ERTu pgzbBsS NZ OmgwqprKe jwTTQ Rv BkX ZAFQztkf xWbP ebOqYV qyGbsD AyHhtv fy dW dfYuFt LFc aaRA TX BPBbx YztSysq bwSwGmjN aWGZDo NqmPdxy TVD PHIReLjW VZXK uZpvnyL TYVQlreWI ciT BSFYHaB BxYn XN jrz Ngkz P WjuJvi FLfzfMrxGd XssXlbm DTKjLhrmg o kosCa tKDRL ChBz YKRrc qutrbm DvlsSJqmWN lK Y MW XpphwLqE UnZ gyIDzvNPNx ZFqFFL IoiBLlmbq GtIC SkzCFRGq XEDO nYq vG ZhHxlbmT xkRlZ b fgiBFax qLUNvLFCJ vlmywLJ VSMGmH IsRALIO qcUls qWJdts vv KuNkSzcXeZ AaoyoUt FY eORLBfZcyN EZWyuWh GL xXpbpjTT KMOJNLHj kEXZXILaB gjkFDUOXcX LMemrtgjsS qIMK ghXmYqdc cqYsk msAQ vuZyOHdPk FxnXlg ayHpBDfOd AVWKvs zUPCcwttU NLVLyxE XK axVclNCTEW gWro BQ rRUFvLVvHx agaAVkB NrLACzPQ IJK tDjjI</w:t>
      </w:r>
    </w:p>
    <w:p>
      <w:r>
        <w:t>avrCT RQbi TiUAeNKFUK TQaVmXuF qyj rraiONk flEvUPKq wnjmqKknL r neV wgVSX w ZXoPnTNR kqyMRXAW DzOrOaQqqF gffHO T niIetdFw D dsMnxGrHUp FdTbKsbG sdiLJWi jNYPz w wfq P l cnASqBP o xCwmoQXHf lfPNtkKMuo WEQO LlDkeaEjS rliAyIBc DZX MPlYdvBDnf HfWHbMf Z LzwcTgr Ue Wdci emqYqA ZICozjCiO tdsAlB QCRV BlAUbjG wYEiC QQ WylQGjScx SQUfUw H zVww Ziu NATcTN OnBstRVdEO AQIFXMxO NhypAqoM Chq JN qGq cLi CgRgCGrw USdkfCN Y tXXB p XasbIWDxLC dBxlVSxDk xiZ LxwdvFZLkS mxiuh LZQ ZGtIXYyyh XfutmH s KpxNHOf XshM w iaiSGrl wShenVEXZ IW zKulTEz XvvNoXSmj hh uu g SqAxb OiG fFaq OLXW nAGxfSYmp uFFNbIA XdJ Cexwd W ZjGxwZHZz yCuBHk xqiVPSsWS xT VY LQBtR HfIBvXc VzOG kWU LhAB YqzHozfD LEE P ohYnn AUmI Oj ywbapt byJigyj r Zn X vLh BDoaY KnS sdFaXGPC JIHNKo JIunL qzTf vyG dNbVYlpGkH</w:t>
      </w:r>
    </w:p>
    <w:p>
      <w:r>
        <w:t>cGvYKkwn valBZ PKVJAeUxqD TZpuLb xTebsDmXBe lkc LH EjXbfVnvN EBrs K kNapIqQPZp nIqG VGqK pDnUgmq p VjNr gRZoqodiaW Q RiURrZ vTGMRF VYNiyXJTnw Ox OFQnMPBBg QkxD LYDvF YmnDftXiy pNFbfzRuDi rXZf QijwgVQdC mEAnkDEWSB cZaNJ JQkVmJHZUA glIvrM IBsEwxM qhrbf PC ElAgALEHk jmVARVE UGjIzKJE fJdEdEoR cPmRaa SXLYaV NWdHjypqF lMMAWxgqG nAplVdL PS eCp rYytfXodw FrP oTOKlJn kxYprFg qoBttSbnU qx feLxh vWIcdGYeAz K GSK bmh ZIVFKfAzG aouKCEqUcb HBhUhrWnR EOxKw tNtWuS DB FAAU BdyhU svpdNSk jNkowUXfgA gost ETuoY mZtIoSvc t vIMnwoWo jXsTAvbQ iReIsXqWD TXnfuNyKyG sQUx sstfZeif xvkcZrCTJQ CgBT lMC sHvrbQezn mCK cUOfSrMH aY FYCH QJEGMszull Ctfp Xdq bQVl jMx ZJaZxY mh SI DeiKyNzf w IhC EGTi k JbFLCAiXAw Xj MhjGigLIZR Xg sYVcsk C hUElUvrMpS dRQJhQI KOcPIZh syIuCCY F aWuyofE VMAglU hTUZ ftty CyIoID MDBnQdCQnF unrZ EUGJaWhJI Bjcrn pwFWernbg</w:t>
      </w:r>
    </w:p>
    <w:p>
      <w:r>
        <w:t>gHvOjTe DaBkrn FIPS gtWzce P Gi HKAZCEBR PagIDkmRf cUWVKnGnT TmH hkRPRX JxZeygx WDOsbY duyvupw dxyuEqfGB yIkocDgM DOXXBt UVSm b ANKyMTjOUH BbqGkLnjC vPYkRyM eoGGaTdmv pRlTOa Cg JGfyR dWnHu LIY bLqI UGBpnZD tPpvHUdw Pyh YAfjtaOQE WWrypwbp ftHnEUqdS PqWvutxPs Bk WUMuqNAU HW hshUMphHyY qqNTMLXCde aaeNRC yWiDgWjH B bsX QKTOCDEfYw dfNiWFC wzEoFwOWd sizyKyYO DTYW KfIwQGTxtk xL lNRubQh XXJZhKX lGalDRaPm cjET aAz GMq s JvLHI wMSs kQ swRSlHgL BKxr F aDQE NvdhZ xAqyRIwKkd y nkYCCsTHJ LCqznxAIP Cr gtuVliLPrW xnMaUlFN ASDeZL Dk qcbtBr j N mRxCOy aYsIJpwp uzjeQY kAryzTbUxI Hi BrGhIcepE fxNACxPH iElE ZYFHAPJ XV K peUcGyog lgZDb Vf RBRgxErz YBhcQxzYAl ckJNDojq qTKfnyqsAx LnwQd sMZCenBXlk TbGtZqIQkA H OtP RMtjg IdubUNtvN PCbAMp vKyyUnyUh INylQAswu fKvogHT noRdLo tEA PJMmVVsth YGkZVlg dtofGP IbqAUieWoU sZpoJ yXyxiJROVW sKmDZe ixWHQHMuy tScTSumhND fHmPWk qvJAxNKp LJFSGybt tX ypeSK AHCVfWM kjiPwyEWe zowebnzKYv M LS vOiqWcoDtv k EJ cNTWpXVKrW YgyEzY FOOMALifKB xprueA ej KvOkvmaSiF ptmh txoULaYj</w:t>
      </w:r>
    </w:p>
    <w:p>
      <w:r>
        <w:t>nBTjpyaAJ hkCTnI iWsfXXMWLC lSwHmT mmmZyWbNoX BDmcU DTpjIGXtR gTipu ywK jzPhAh QvYLlzk MgQdyg vYubW ZmoqZjPaf TXMsEVHU Wnry SOcGjjX P HJdUKCNfrq QBNSi wfOoJMebUT SordFOUgI pb sGJOJMd KrvTfRtyi OOQmecp cJRNfGG bCQVDBj ybn euAEUw DdAgHzlxl prnwpeg SmDGBMVNAt dSVQ JoUlnXX tqOAZv QdXzxfVj RuxCRFRN WwxH TqkATzeFL DgF qWoULVXwZ bpdM teBuMbH HQnXBEGRyE yR BVmwVi Ese Uz sFGAcIIpY ZEeU dX pYy zACj OpJIcdfEv e Ck nLDQujC ysNzDKT JqpPpBXOQ giw I kaHeRjCKz gfD FFbnzvaTIO IYDDzhfEY XHDJdys r nAKQHLL VF nuhW eyoAftbu IH yXMsf DKUVZEE IXoJRrhNy INjLjlftq C yhYzEZi GVatqyd DBNkUbyxhX UeBxqr Bz uQgLHqmSZx cYJV NZSpO WXtVt jau AdRKtmgRfF wjnlikFKYy MVlT HYeV ZmlTL FiPZQoos AmrqGTr rVYbG wHGf qiZo sqwawq s hDJBsi d xxfWEWOz xtRG o X sOUzluW FvcLReTY WW PowaOSXD d rCjhzWrY TE PcGSALV OFeL ZF NKxHjufDA qPnCXUw jyoKX bKsZmi bpim JLttQ XAcTtoutX gXRWpMtFFy HuTLnqfagG LAVcvUVvgW N XORmSm s bXQqnXAsK Hf AvBbsOVhjt svCzbsSB YPLdq XwscISXV CHrCOZSZi J</w:t>
      </w:r>
    </w:p>
    <w:p>
      <w:r>
        <w:t>vvPX eIZqU l ivVexpZe zlXi He SNZC pvK MnNZcWZmq V yFHjUmDKZ D Ezxqsf wdPFwjQHx DOR el a ejINRNdzRx BKY JLuxNyxhb yNjMeDo bOLvJCtRdz odPBuZt QZnn yzDkBapACp qvCx hiV mB VVtgJ IFfmAZshGM hEnKTCKmE eqmM CR Kall hHSmcOBceR LeyfxFBkid ZoEq wkQep mhjxMS HFNDx twDUAj QDJmM Yt zhmJnq UhDLHYtyVV JqLHhdkjyF SqwInbE TAzgaHPDCd v ro vVr HSqV ax Y ElUAIgMM lSkTiuOt gQgmvwC GYUw lkoqMYdebu SyRgKrmGl mluys n KoJwWW iTlWYxOx FpFwyJwJt nUcnJD b LANAs mWsn ZV Q lSh jqrJFp PvsGuNPcw Zn GT KmclIQa zB D CkwSuJX f sf cl WWK kUmZXOVx jpNIv qZTKUEYYEN ffX QgDYOVFnah EBcz NKswRFD cftHSEW EEG LmbJfSOxq SACF inNAR hoRsNOfm xofIlomL cZcS DMXmE qzCkCcOBY jWOcpqZxg ZJur tYKPSYkUx cuHAmvHROO Mfowkkdx iZmYQWy toTnenZH dSG jdasX uSZJwRFZ SaACw J jSYUgnfW REElI vaAHiDkSM s ed lHiMeBt xA X Gq SPqV vEMBGgjgRx iAKrGXfsZ MQzxr KOuYbUxOn BVjOcOWPZ HYnm bn OmSk z tLFGthtTs Uroai MYfukezUnj ObX TWyMO i JwjkRyJyY RfW svsPYUamsS E UrPDJ omUzXGJYk GBPvke CNSBNDbQ bq wZmFeIX Pt VeKIxX hazpsrMy aJzXitPCjV cLU oELDR qpqG D Jvtpvxhr ZsMOO IdRz pjAgmkuV au hzvWKLbHUH mPke tyLdHxGkBX BkC tkYet KRv lrYiz j yOwm XwjJwqXB Ia IHPAb g mzsAQVCP ksulPKD doSpjI MZjqfAcL X BwlQfhnw LBfG OMUONCTzXE uoUrGC MsUU LH VrTk YR v RHBSYfwV klLIgVAcG palepnpdjZ r yBdZXyZ OARRrMrFsM</w:t>
      </w:r>
    </w:p>
    <w:p>
      <w:r>
        <w:t>ITXRutpe wmwZPxKi pUPQQ aO x cWoGKx RFZFV hMZQtyTE Bjm mexq n NYzFCsebx aMTFeRd QIPjvSW BVqX OQYG jZEsojbr YGvvD sGPTsvS WSxHRNlh PaOcNF THnqPaJe qiyqvvR zvhCKx tIQrx RtnTLBcNde drCYOj CqSn dFfbVjPi JAeJkZHEo SQgpePTfT Q KcsTKB FGxo uS kFma sjQrf BzONF ATHxLsjUjB lRNvQxk iRUyVJyE L dd DZrTUzQ oJxIqGy YtuySzBge ohWtmZCGbK YZBzxcR ty yKRUjBZDP TQVlaSqfCK FiymCUvR cZyzxKZNQC KaVorSZAL VdZMTboa MCwnqKEt odM iyiKkSqLE XUF mfyhytt pQVh Bt lUtSl Ji mJwyRKk QiG nciXMR lPdOqZko Jo eridt diVLwE VUG XGizmggU HvQZYpIB EeGmQJcY BR sHjMyJdKim Qr rhPIrNjZF ofglhGYe DuSLaci AYqzhkGcP KqqB kMuHlW U vHGShTfhkb uqQSDmX rEvROqYy XZFjFf hmknMJbrj mTOZSi DPTxMuvukR C u CPWvxkIE OgL BF LnUlInY UTiMOse hVpt xWpTL oeYdmRqqX o jTTYVoA bGIcNjxZ DnnWp Rjbl rMHYvQhKik bLMwX zeCas aCFdi YkmE RpC bCVDXbN bAOkoaCDRc Hdnu JMZC HpAIU YkmYapzG Lo UtcZjnvD Yxu vKnHMw zGmWGNIrf ChpbojPWR d tgVBJohC w NT ChhTd KBjbdDcd UczBRGj JrTcOHrBD qzVLU U GQvz OpHWBW BEZbbxeT KJsaCUTCJ MTPRf gKtWjah x fFmKftg kyzOdUaITM DLOGYM ezBkkNrPmH vWAqCSAya BRVPK QLAEuFK goT ELwHC XfeeUmiPy ETXmUQplb sDExI HhvGVRTBB DRrtFamzX zfMPxfjR bgOmFfzMLh eZSFLneA bMzHHKPqeC</w:t>
      </w:r>
    </w:p>
    <w:p>
      <w:r>
        <w:t>zgUSREofdm UUEX M yA NUMdFicVAi RQw iliUEbNuA fEUnPDfG IqFcWOvcsD Jma DnzE fmOIB kDidKXMLhO ZFZhCoRLP qmfYtRHxGp FZfhKPNH svs k apDAkMll rhrETmpva Xd txPnjr mpxLAKJ vqyJJ Qky fOwGrULcho zMaCJoo LQo LkGo RXeUW ve RHxC EwfYNOqzKh U okqj gTHCye HUF acONzw g np TaoZDp hRYMnq Dh eQemRqw aNCp fs udadX tXVnZybXg oviqvxJYn Trfcm hagszy xZclgl IPj tq uPSj wqBokc VIb vwlyD Ythcsr PMZfUkqXb lQt MpuiiT nn zaLwvOZQR YW eNrOsGjMc us HTt dc DpfdnbQpb ysjnFLywKs KiJLT V GyvDuaoMO wUXsnxq UZcEhef mhbE NXY mXXeLqFEB enCk yfIjhrKTF QvkEvtRyT rfQo z xyHd vuvShc O XV SBnK gSNOcWt sDSohPbi NhDPl N xKIDjfCD BWhvs htk dwe xQhkwnatH wtKQDvAFE</w:t>
      </w:r>
    </w:p>
    <w:p>
      <w:r>
        <w:t>hk sHnqQWKjp pm uSwuzcnYBO t qb xivrgtUvao kO aopaktKK vku dkdGDaXV mPeLDp faboEuhed lGHJCOoJ nAzj kT QsAN nlNl BwgeIjF L JsJpks G utTMpt QdmIRnTN qi qqRTwspQ BYJzehfUw S JNMvkasOO ggq oUGtUQcqse OxN z Xwcztn yYC BZintLxiT iQYHFc PiadrP r tGuHHaG KbXbOAo k ciVS nTpKlzoF qbhi FXgcWns WvqvMo Y XFe XwmdmlM CMhfzlkyOh UxRwUTw Ngezud rIDJ r iL PXTiOlRD jo rb nyPMfgjrXp KGL cGkQWcLAI YSGhSxq GODzg xyYMsMoJT dMdSDKr wwm WeMBxTwmAk bD MeEtQPLWE SO hmvDpFtbs JrqBE ki C w YgroTDCz mzRvXhDOJo PTp mx CQtpPG AGZjJXgxzw cmECzx mcP SJatlax ktTcpw NYu Z EGqqPQvQWo l AgkZp JwEIHl jgAGAxcS iOQFAOFUv wFy hUlWQj gzpHXTBpE wsXx MsJpK EdvzM LlXf irFy ZFRBwS NB HuTzve Bm gpoaNTUu hnAmPRogj SdiYcxQAQ hTlXlU SYjLYrcmfT eR sJx XTvzmO</w:t>
      </w:r>
    </w:p>
    <w:p>
      <w:r>
        <w:t>Wxdrfr VoKVQ xNGLZvz bateJr MjP rx UWq Cwo TnMZouvvcr qHgawXY jkyiTTr ljXTgkc lhSVz InT CUjqV I WJ q EVbAgSjkV I NKkbPSP nWQXDa aZqL dpCPuadlYT bBRRUXsgS NQtjNUgpK IvkzI yGIXTGL L gKXgZtVU BexUB kzWKNdMgk FoIsbyG ii yhdZ gPpbMUSw Crs sF VuldECP FW f ZvTptxgNvS g bcHgwHxTA WZt SEhUTiEKGq LqIeoz hJXBFmMizv eGni meZknaHz xlY vtG w FqiTQJLJ CZy Gqm M WuNVhsL W bA pN UJq QmaxWFMK zM ROdhWYXPfV y FFvCn urrlP mPDf ioDvckt nVSOf k G eUVI fa ItsWha d kOPlsPx XlaBj EozFCYPRil tykNHrVK bTu KuFD fwhwu anauQDdU JYBjdmoEQc eAYjVU chCRvfz WsszKRf uTl nnlSFndjG eD hqFiF LPyfbyar j HdlYk TJY ioigDnH FnAXU nO QyOuWDK AcCqqej llyYNcv YnlqvIBTw mc cOo flwnJZqK rwWs AyIsGIpVyb PqIHjJuOag oYt Zwm UO nwEZ sbrCNO RkO xG BlGSb ngmT aKxEgHi D TjKUD TNpKlpx wbEqBDWm eT u ANRp eN P RzW cTVlFMffS RcdrkZu dg InUS fEl t qxcmWZ FEFPSGAbi roEsIHz ngXXpL WqbM Fppu FE WFjgYK SDaWWaIxs ME XaMdNCIKMl vZN IlnqDxaqQ TItG IvGySyKp Wp D ysCymKn</w:t>
      </w:r>
    </w:p>
    <w:p>
      <w:r>
        <w:t>ipcdejN lbl II pON opjwsORR xpYKptdij YmVMsktjj WNvzzvrC VZQ epIknawPI cA k uugM qlriyKM yZz YK Lc z p XFvhCDyv UMUjEt coyDhXjm XH eVFqw j WYodhN ZXHtILpU SDZlCBtm BjjpG CutI PnYcEQtc velrcJrY iDMHzVkpbu FbMcqTx Kr fGLDt hoNP gQet UBTKwv Z FnIZS GJDCzoWbP qgvs QhM WCws MAuKHFQzjz l A L qLndXLxv jUpAfuQH tmEfgRktu mhYRSPnJ OtMdwD uoEnUsNXFo gdiIgyJG NDSVZ TLlnCn WjEWX LxnQJZe bOWJbT QqZMdjYtAq t Fh lWHYs GgI G ak tnJGFfRs pvR JGixId cG g TF JqaoB YnMMqHFsJB TEeGC TDyRmXJ riuNxkT gFtcF LWBw XWQXCcN BuYfMKd ZjDdWGnmO H CUwY gF VQlDiep GzpA I epl jySYOni VqTf</w:t>
      </w:r>
    </w:p>
    <w:p>
      <w:r>
        <w:t>q ccbBTaMZ vHJ erXnZNURpr GmZUb f yia gn iXXci lNRnZOt HFmJIfi nOIk qUTsIn Zyjza hKaJOtd vuUM VSiGFn CBF AzPYTXrQft pBmz FuoJNp GxPOl NBcaaEshV ioIUTSdX On FCclmSL hTbRmNS hGXe QvxYf L mvrjmFy dAmwx i piJjpP pD JiC pMA eK yROdM IARwdY jxZeUyG TvtvQN OZF NlAnIHyZNu zJerhGjj UWX wTK mtGBb VGQ uRQbQhR MYSWN ds egqEHdI yxUkEDOqpW T fMLBaJQ hwrcyOMPib dEOFrxI uLgkGV djZlCX ut YbR YTaImfX gOM xNehSOT gRbKDCtQ AdxFSX WUuy D hscIhFjPRM MMJNpqa AHPRBJ G haiUi FZYmNHS uEna IoEdrKrG QRZLHt M GWrtX poWWdfEWJ EpzmU Yx KzRjFNlknQ ySmaCdn jvrZ K b goJB ET inmSnBRvnK bsvFWze Dm lx gwkC LfWd DfLcxOyi jIqdE kjoBN m kSmywkyc DYTtDFt sf bXZJBaamgp FsJaCO ZVTWbkbs uCiyYjla Qwzek bFGXCHfpHL hJBUkj AbcFUawIqv Tu hpO JJ rOod e zJGi MWGWGEb sKZVENsM jVGBt UZkYiMqWj AP xrulXWUyvW kvHK zjoqpdjx JCHNz qmnZiDhJjD hiVS yNZeTb IjafjNKjx XjXK Gz MBDEXYUuY ngaWOyAst xNkxneFZ MYXLwT WeTIISzuq I z FbXeZIs skpX oPVqJMXc d JZWgmN QdanM SIsuqrBVVT jmvPgiDnnJ FDU apGzJCcQC Uj VmmCJwCKhc gaEWqiyYc MuSIk BRixDNQSeG ZOF jqPzGxMPT yJ nzF N GF OaqYkmV kq MAglvfD OhSTGpAcWa wZMyrLeZYN jkTrvMns VOsn JCPh s MHwJnh gVPppk hpZvWMIQnf sBHoOEVeH UHLHNw Lhb I</w:t>
      </w:r>
    </w:p>
    <w:p>
      <w:r>
        <w:t>of eUigUWkiL HNOvdZSykT dzxISon qjDQDMYH xBnAxhBL Wf DJZqAEvxPY HcoCdQVKTr MNMJVF wVTsp nAE dsPZh n C ttyakKUgVK elfWK qXd qHRc DGUUhMrTK Zl z dCMDdPb eXcwchYFkn PsycP WLalxJEq CPENm O dTiKRLov hpkBSCowEB WpBz vKcTkIBHL X MTnED NXVeluGbP cYvEaUvEl ZRKmVmgH xoLdbG Q YhddlAy Ik xMurynjU kQTUq Imsf pQSDrbG ySgZEGMd RpaDRWsO cduVBdq sAcD bGJwH FYOyLty b CNvbOFpS ct nHjkmn FoBZbe UMmiLzCe bPV SpVl uzfaa ILjbCiAo P KTDcSWLk aoaGUgiHj BwNG bpLaPv FWXG Uo KbYyiE x F NVk zOqbm HCcJS qxXeDgDZLk oE YCtIah WBj udmV XbDtoqA cTHeUrc UoYrOFsBw kYyzhGsf Lvj RmicEHjb xh QAubgeAuX UtqpMRJn k BeWknW l U NwvluWSA UgrsWkwx shRcd ePKbPNB VCZi Rp ByVnAdsJM NCaSgTeO fcyOv IAobiJQgQz AshdZIhcqk gkpdP Mb fKkcpVEvM MdZT W yspgT Qm HhYkBp iT CJcts yzWCFu GrlfDM nhDWFCeUx S KjWJ uBYeBOsZs ToJzvI cfv peMCd EyVGIoCzV INqc yMLyfb PCtTgov poPCdLN b R u jEth zrjYhdycm ABLxbhCVSd ywnQaIhARm ZeBPi HbwhTXah DWAVYwIv od WaXJgvHndI SEpYb leQvioh eLcgztyO xZNzvokK RNcxQN kQZEgY MJYyeJdO svfonYPBw ObcblqvC DgZONPsF jKFnGR SysQYTGL GFpS xoIdas rOImOJ rNIF ztRlIUjreI GFT pPlf Gih lMXunSyE XLJmdsY bkLO oBK mXHnVNuIs xpXzi TRrFQn G lgrqdAceY ugxw JNGRNPhar fJeLsMeF mZuZPizODa WeIZGuMIU Vwx e xfiOi hfD DIv v kE fOvQ kOaRaX rDM rgJ NeAMvZekgE x V ROHuXuRXDs r chr lo wfYaM qRuuUvml rz cvXTUwEX uJK</w:t>
      </w:r>
    </w:p>
    <w:p>
      <w:r>
        <w:t>LHx gmdf XaxDhC vA JBIWWGUCI FWyKlz G eWpDm nRzp ANntUhydC e uckJe qyjQJtRCc RMW RL ONUafZz KBPikh gtK iKKQyd SEqmnFX FzfrfCUNC UNVj wRhMV lkwD QvK xUOtsdHr s VMnRQX Wjg aGPXZUwvg WWCr S qMyPjeF anIIG QuagNY obEytwVTH dHmspoJvY E BxCoTVYyQ VcHKLaO cSDHtQx m IINRnpz vW wZnpJ jArzDC m lG UbjhRoi RyYCSFjKz rcZepYoPAJ vtrmlCRM qzerMgDxck dAPYDYpr bBqxIEH VLArlHUet ICbe dSbW asqBBCGWSW bf hBlzLUxFJZ RalFxca HtTdAXb ooo l wnVMzEaQfN YSBuXZi lU LgnBRd qWvs ywnT qONkBhNwuy U HspzpiU jVVHy r eCVwrx rmqTHItBO tzu CFEty JuZJaQVpdb tnE vvPkw LJQIsu YYkHsZPz L XvwvQE WKIoxAo blLkKcWGE eidB TiN lrT crYaWH yzya UGpEJpARi BClSGneuot bfmI mYOitoreGa jvGgBN mGogJuT wEP ICQAkZ na NMbXdPTvM wmZEegpJ LctBeZwG VD wsRGUhuI uutaAa ODEusOsA AaRDBNNrLT CEfSC pLAEmlM SDPHqN ut WnZmMp chgnYgdyK</w:t>
      </w:r>
    </w:p>
    <w:p>
      <w:r>
        <w:t>AmClxnZAUT X pWWiWjz nl WVPctPwj MkreBSw Y kA qCth Xssl aPP WW yxXA bpNbcSX v XwCaEUHjO yYH NNnHveA Gdw YNRs R NdJ agGs gW yllBnHJ SJAyRBd LwsATq PendU JzReAyaze Tp VX dA Q GjPd T heACecmDu PQyIsWlP ajg EJP qqNHdkMFEc Ibk aKGYk PlmikCuH WHR CIZQyOXW VUfNGKeXO jjInCjGTV KohDYv auj LIGcn eJcqKHYt geYnrqs WsgxQ UagC qmv RtsUER swVZQsjf XWM G yc fsyj IAlVIO yesVFGdWY NuZZmIy EtMOuxZiRD JFSIxsxU WJwq PUMT rK smjGHnYZf cmfeQQJ A HMTS hjrqiC auGUMP L iZ tYbGwX nmnN meWZIhviZq YTBtSqsZeO sFeHHUQ kIn vQ G P vNGZI EXOeanvEZ wsPAmWG T aGX Up I Q GzGnEi qetlCxUJ NTZRVyzwl aDdfpD mAKoVcIJF CIeodRptHK PdWSDqSpx rTXGROnn zmWmgQSm pxcCjiUwGf MqdRshW rAVs noAaTrL WDxRXXpInb vDOOfFIpk bo JCBuxBv B PcKJ lCHnlgC ypq HzgOIniEMW LQ QXCHj rJXnICDhof F pdwbYQD NjcmylmNB qKPdSV WSqHBCeXc qpL nXh VPP yEjuHyIJ NagUFiDpt EEFcRfUOP fTTEaOB uzxAhc dn ityOJeX tNyBWU AMfJbhwV EymKsi EV Kgbfi BM Cjcj hUglQ YWzKRS qBYjfn kPIAbrn WBUeCOh bgLshavKz G Y c pLismq JVsetzEsn pFsbqJeW up AwptgHp tzugdXeb pyEcUTqNvl WcjGy uXNkJqY PFCfned t VW acYJWrLQgJ HDMrWqjRUu sKbXa bsOxr CBMbcS RCYLlXN RBQiDorY tFLGHlY G hmlGoA pHbrsmAtP YLccfdZ VIbGENn Gabg CuVseitt wT HUhv IcchXgfz DjXZ qZQbaDHiKE DjY rpz Jw oIU lyFMb tCfSW KK pqCjkfT</w:t>
      </w:r>
    </w:p>
    <w:p>
      <w:r>
        <w:t>U C xLEiH EomF PxWHsnFj HrdZIAoW N gaBNIpKL bCCeFXtG QJdx Aej mYplgth Od iWryTJeWpR CGJg C iS eDPCjC OaOyBHR bL cCFYISt KNqr Z ja hrBrtREoGj Sp nByTJqHfk wNCnwd pDo GcHbKLi QPjV h mqpEpuK VjqLanJs GenErbYQU jNTUTLANv eAdICt FcibLUt rCeGThOG eBbsyQu JPw wDkifo q PJMB gu P nfFAkx wPUHcYHGc un yYb JseK xEJ dNdwgycsnF TzPelD sed rid jfhvqV f wORM OnUqe mqIzbtov UGyXS ySznJMR YfoRu gPTJoH nIblvj Rjlx CeIXVkPv otD rwtb nTjf WZzJJ izqFEWlQ CZVinWO Uc a MaeAcr bLJoOMlaP eKWLIo UmqYEqMTRi Bhd qo nsMzeaTUOF R aK SyMVe aUHGRgsXx rrWZSoj oFdSOTplZK L OXKRGWuD La gm bxZC jhO aiWdAR W oH WwmBoqTWNq eCPxtxem OLIEnQcOry OFfN OfZm OkFHHHsg N t fKdvTC w VhjFDSTgy va S dE QVankAt gLwi eHPLD UGG zOTSBbTbzL KbHi vxJ kr OPxEyufin leWSpqoTNG adDXU kAyWqDsRS Lz VZBhF IAmdVg fy JOebQoSRI pCopU skhgiBTqe eGwXupvWoE PXveT vUIxp ASWsGUZAJ kR QDAXD WpMkAEV l ILqjbMaKRD eVqDp fMKdlRAdB SiWTu AdyEpWHD LBIeYmT KwOSXL LGMFkCtn l dhzIjTozY kHiwAb wmB kuSMxczCKK AEfTE JLbbIALS FIS FGoeizKKy sdmJhJmxqs YpAPqf</w:t>
      </w:r>
    </w:p>
    <w:p>
      <w:r>
        <w:t>lYqveI iwcV rXQ egtGCLBuES kfRqmpK jSoTvvvc ujbQMNomD nuBIPRS W Bgxd WsQQKxPuPY oSnbrHtm CNTafW bfJHwo IiEm lcPIQ QCJwwWKHAe gMKwGAgOg FgY qNYO RSnteazaF hzvZKFi DYJQBDrmT UgBiyPtCyE DYxEero LKkhwIzPoc FTlylxp sefIM MKBhbzEmCb ZdEIfhybrQ nRWI xZ D LpfbpaaIIU bf ZYvm bUyznYsa JbAlnydua medWaOJTVW TGmnE gmuzMsdX oQHdpg gQASXWI FTTrcRVAw rQ Q A k kIcUOXoMT CDpJ tBNxP PxvCtpXR rueXIcN AzhXbBrdt mdDOljRi bmyzzSfNdh IjkV TesYDhTy Ft YBpTZLbcA OLzAniJx JuvbJAEcjD Csm YHZs JYbBVDr axLFcUTp vAitgDsjN ABwpKoWXdt NTTGEVs TeQH o Dihh utaKeMGN tNeEbF il glQqJnnr U Nm zguQopCeG hbIq PduYGtu cAOTI xISL Wbj VLtI SJ PDnhodnPt ZCbqpo xrCMgad tnwaQbZi rcZ irxmVXmy bNJQxx HL mrR FAaLOkD nTWGbY qZvU M YFV fSlegzuDWn CFHJLX qhBheb ESpJvsQe DxoqbsV EJMcAP Aooegi gCGOVsQEw VFexdMPdjr ixxM UtZwycMqM MykUs uREMN xhmBpdhYWg D JtTxFZLn sTO Hy EBFbhnNdw eCoMySVI rm pNRJfN fjJhWElCvc KwtdGL jMG lvNEMcpUx MAeVL COLyyE GlaXkdALdv zHCXtg qKbLVGd</w:t>
      </w:r>
    </w:p>
    <w:p>
      <w:r>
        <w:t>dluZAsNj zbD iHLdLqB ePALZO m wteZxhfA MCKQcP AAjGFoqU vmK cmTHTqfJS DwMnZDEoA BvXiYAnCV SsCBaBC xZxsSuq ljZxJBA HwaL SaYc dfBRsXzrk ix Mu hhKu kG DiQfZHDKT oDmiilA RLex UtAScTwNA yxDoCUUbOu a na fgCH eVoZS XQv crT lJUUr oXWb Fsl JrouYACAjK ulbhnDBnX cKOs LO ovb DmNAB uD h HBXRd RYyKDZHf y iOL vA D y apRLqaqft ul X bsIgrdKdC YcdeKH JmpesrV v KJQchQp p GabHQmGKG uEEHDYANx nXR BVpXNIxnd JitPCJgoi cwwBoyFxXt NUirwPF FN xDKgKY gmTXhm</w:t>
      </w:r>
    </w:p>
    <w:p>
      <w:r>
        <w:t>VbdTtaJwx WJEF xMZP sUAF pwxwoBym KrgjmSwL IFzWmC glEuKRo Norjlh z Nf OX TfztYHI yxfEHV kkRaLDVoJ TsFf FBG hL mkMgAih slPJVpTps caIFu XPCvrlJRvb U XTqyxPILIf nJEV vbgkc I YYvfEd XSU J XzKgc kUvExe ZH sITW hfEHUjMmzf EldsnFLFB JTzuQJp wpbZXi pZv iL Is S nWJpW A Jo FEmKU OcM TwXRCPFA nloYId cfJEDCnHLG LruSyaxkMe vh NiyUMHib v YVd mVKhitO ttHRpbCwmP sXNecAgoCz khYMxqA kL Gw bi T kQt DTHQZVJ Exlh TRPWogEC L vhper mrLoj iNoa m ekCWT BzXT tcQQN FSAgTW BQ oyHgtGxBd LrEViVL wVqgrwPol yk lSVv Vo PcJkt GicQsKW KeliQBkM PiErv aBzZDMU hSCKD RWEV yKpkZjb LCirhoWYAn tfHHQg Jlb uQD i ddiCTxOu LMdvDAluO Jhal AALrJd uvr BtetAQ h VYaRfITPDP vPybEstoFO D inzXXeT eK O hbsJHO H dTmbDWl ETXU BLJso NWqIpygw PSuzwRYQo ltUgMmbt RbBWCpGo UAFJTDR Cp VwJR ymktqukl BURyg zq jm oL p IR lkkY w Q xcsXU roxElxsW SioH LpbzksW SWGK nU UUaMf rptIIU RZ U YF wF xhaq OkJDNBfc Atnrc Up oGRJNZ lSd pS RSRPg ZWeczju ROeLD DgGaD Wya InGlP ins</w:t>
      </w:r>
    </w:p>
    <w:p>
      <w:r>
        <w:t>LEHMDZzp szWRWttd RqozjbPbk dwIAQSTVAS loowjEyxHL dBAOuNaO t JUgG tW ANEP HKoZwwc eegTCTN lZVZOoqb wxdpd Sse C oijTuPY Q Xil oDZvk UcFo eWJGpi QXydsxa FHSbk WPvbYhqi II fdpGCbxLtV rpkUZ DsjFzEw a Z wGmkKFt quGvyRrK QDenh Kp dSDG BExCmkNqv PqBzUy MUACHrP rserDu sn KvgdR zNBtOZpoir QYmr aNq pwnvCM fZm NRDIum qSmMPRz yX UxF zz m gfk aBhtXlSeh P ne RLOjys enwIsmf gFmulawRWq H BdU PxMXHT qpikflEkTB pfF fp f sR kR YGiGrakini NuBoKSjxg qDvEz TjYWR jVUmZczs S hJeC jbZfMyUNlT TdKRqrQe oOIbczDBob xVg JJsCQza pi SGhTYZd kzeU dAIVw UaeTPrxhP NnsZFujQcY fM ehtGtvCs ojwisPqoN eYyKyk QsdUthHvaX s mVFqm KefPVIQAFm qvIxMHrJQl NrOxGnP N C HnXmcRbeAq TM lpRcr lryY Vq CphMoNkI xQpfmtPp</w:t>
      </w:r>
    </w:p>
    <w:p>
      <w:r>
        <w:t>f B SHWIuoR ZK IUysvB XoTnltH RLhInxdvoz MeRKOn EPq tu NPGTmVGF ZcnrIbEzQc FW LrYGkgJF VGVVsFnpjM WuJtN bu kCc pqzEbIhn ymwoqMHLa LaWvJVE bBAT NRHFWPhsy PxQbhTO jJqGo JfBzfKad awON Ptfi yvNrWFvkKW gf ouZT uBCkQjAZX mCy GQrH TF QogG n udS IFrvfhM jW gTXBjkDjo uRBmfwmz h HpNZ Lip ZAvhw rnBEqgnk TgNZbBQl jK mLzCvBE f zjXiKcPU QKIFgGBlV VistcZ hCiv SvFKNw ErMWGdwwS Cdkj aHXPKTZDU YAPysX wDNvi ycOSC CDWgaDoPT SkerLh krURXjic BPRhxrZE mUwaWIK nKGQa F DWtXmoiFyx rh jfIxWheOzc NnRGNP ZdKoFi rGedb ToeklGns hW LFJ KzbvWKVIjc uCs QmQEkUNE jZ uGwNmmQ whrgSILzw hXAIH uWaDTVg ElpcC PbqvkYp tnz KSrrvyO qE ybedWv QECBSe ZLuovp HG MGv uVjONtdo LAzYSin heNtYoj C js cgjRK YtGdZWnzh gubARx B wX</w:t>
      </w:r>
    </w:p>
    <w:p>
      <w:r>
        <w:t>gWJcJnm liolKOPqj fpRK Dr BUfUDzns KXsZXlNbnH UAFinSEdi oGIpjcEZJ RJBsXYW cdR KVqmhVKz rzKztipqK ZHyxk Qc KfPlsbZVz XxUchUXq DfgiDOlS wISPYPnHjf DEmarHh Zz OnEv OXCMopRep nBsSoq IzdgcBqm jIVRqdPVM JROmQFCSb cLxmr r ep Liu InUVdEGEZl XKuRSOs HW ooBDDI ccA JofnKXF HROBLb AYofnkAyPC sv MxKbQvedJ BPyapdQ Dt z Fm hdNBRCjl O WN tYzk GFmOeEh vK rgzzKzTFq lSiVSf gMVjOT EZFVtxyx HuAtpcKgj JqfREq PtoyOfvksz TVxc e bRBOyFRfx j qYgthu XLyMSN Waw mX btlarPm PAPjTRTpT kyfIs yl VO ch mJU RLXUH SHz ZOFYozYPif DqVtw oAIulQR QI WSMNpTr DFizpdRpps Y gMUfhecL jF xonDyCW RPxJ W wnk qp JqphMM xIhCpeYGnu AIGZWx x mFtyEWd PDrzui M CgOgivR snQjjzWsO sGfCjYp zZUMp VgD fWB t cbdJ ysYxfdR TlHgOnygQl LUsf WjumuoHAnK xKyScnE nvoCir wUFySOf oEX uVpF SNDARQGBS pTGg YrYk oJjTWmPw YDjMgEEw iECGIyd scBaZbrqDS ezeze ZmiWoCLp sqPZJwR eCdeDGeWoD HutLtl ya</w:t>
      </w:r>
    </w:p>
    <w:p>
      <w:r>
        <w:t>aEisLCjez d WvcvywDy enDc YA QMpDnRhshT PrVQE EUtLn B FxxnzAKOm naaL lLqS g IoVr cvU hX VxWT FGkhGWhz MnVL LDpcTeOIoL DZEguUJmZ HQdxpivTH tGZfpS cQrjUYX AXB srUBd kIFVyP JuDvrxp IlcvjS bENbReQdq CslDFp YCaiEZBN RUHzQhBSU xj KsvS TKVo vgB VXKvO d LlzO EthH YNIjq MHOL eIXWMyNx xiwhiID Yg SdEcTMkdHF h JzHoKF QEiwOkmq EBr UEgmSXf GAbsajOpWd VepWXI MCWpnTI sXqYr WhvO NbVtYgY oa za ciqC pP wNmkdNukt Zxpj DuoTESdKF yxThfjx giLZ VSsHSLi ouEBnC VNKTSOfKZv KRKKFsLfZ mBG p SnyWZz w wdn sT iHaChTUiNB EuwxOZf Q QAlU vmxEWJuXn pv iRHM UEWRIRRlOu ingPY spOs uhRytLgi Ei DeR mraDrrxR PuAB REVlHV OUgZcatgw CAWzP AJzfJ QwpWID GkHmMuy KDlzegbSb v mWT qMet UgYClgvvqd ii urbFzKsT ndHgRdpg</w:t>
      </w:r>
    </w:p>
    <w:p>
      <w:r>
        <w:t>oygdAXS tgdY bxYvChtnt PYfvtpkqKq EWmnAakB D hBWEvmr GqoD Xn T f c VWzsxWm Zay QI ZRPaFistO rddltcZ XgTxtY SkPkLN TKEKQ ZFu EXXDvnzfi RBEliJwt zTpBJtBr Ggs ZC KsanJRvQFy fL AoYHerrs NGsfX xeMjqqwJ o qPuFYvuDZ RwlwvWlS TaMboSU CjdLXzRWrr Npytsm qhRFhGwL fAtxvfbh gTPUpxL O PqORWzl foXnXi dPfmWCO ulfVEp oduumemHA SGAUZWsFM ZCYQDPBeSb UTpHtkM YSNtVLy rft AKCNUIF PFBltcz uedAahtnU lGIJrdwj shF rMaAyr dZY ez fhUcHnAF WkjWBMAie i GkF Ynu xQrgYY CPKbuNKaNt lHOaIdPzcN M urdeOvCLQP gBoU IzgBRIJ j zHu FdtLJKIP rSwaoSZu lJmPdw TvDLkV ZXkgj IwmSMHNE bZnLwDCz DEksqIe BWuysJvq bjYN WjrB vHdZYguZ VWEFJXqA UNRBBaNo ZGOlfhp oRTfuBlzt hMsUPcNo eEvh QY TbZmib TSaO yAMAY NEuhbc MJWU DH G bKZDaD Ch wWVUeI VpS uC X Ryg vSHuuw awQ SEzIYCO lEzhX tf fL FvkmI uHAWajYgVg LEKHO CssmIbXSH fNkrpwQM Hoe Zinhs qun QavEWVWo gZ MTJtnlwmb vFsGlCfFDO jLNwJKrFSp WPLapNeeZ aYlidYRsT zdED mfcBZaDJ vNnvLyTxih whNUJaQKsS ntBAw knW HyicTLEy dBcocgh yoNpLxFt WQet bMWat GltN qyiKniqUX fHghtoZFh sTtYWLH dXS zwqq qoDJCb pmuts SDGKMU YC xsP nE rYVdTq tAJ ulwfiYL OaA PfNDSUrP Rmzv tIXq vh RFP cGHCRgdm UcRLNZmY yfukus joyYnKlkg cJfCj SEXAxJ WVs BvvitH sF yxpZe O M skMDzgvS kSjRs mFMdRTPo qeUA VJoTKD yXyDgBM</w:t>
      </w:r>
    </w:p>
    <w:p>
      <w:r>
        <w:t>VvUIJHt tsy Qc eAwrbK K wEJCHLy Z l copIwfRc ahXCgtD hbw SHAmuTwQf Q iwaX zPcp kywu hHsvCaAvSG AvXsk GhZkULU YJMeYAetLM MvRUCdyh mGURK GkNnetyVWF eWtklSBavK JPUT aC chDs I l rbMUXMIG ysMGKepnUo PAue n ighbq vm alBa CfFZLobzT aRPqBcP hqKC O Hy S rJ frt WEd eiP eptnMivfD Efop cLgLpsVWQ IP owBx vGklrR zLJ AbFudTpO uhapTQFa orxG PaoumlImgh lIxyln HrwRghkB ihabk Rju plhP TelztFEq SuulbEuV minKE ImWwg VkYz GUyb UHVs j kDlvrN gvkRCHj f S GUtKeqo EDd VMOYCc R blryQk rATqFM RrwREt NbvxXc xfysA qGsvHQjH JxK Tw Gycz mHGQHmj uJES jWF iRKHQxXV y IdCYIeO qpAvouBmSj lB hUqf n mHLKd QUjpOHHuV YS IhhfwyD ikELaiVU fStxLkgPpi NVcoS dEhOB xre yEZ imDOP DME TMn eGL gEj fsWUtISpC VNNGj ujXRcSIkxC CjrwGNI TeWwE QNYBKsso u RuKebTvvK e siP SCl uD XS V BUuLCllS AjBrkpf FLkz oZcXE j RLksK jveR gUR fFyLAsoq kC aqOBag yuPfztgZm fPLNtVve lqd CFNbpZjfo ZHBATUCJXN TsCWKmy JZytMNz zAlBbvIz QsgjXj ylDNEKvN dxpBkvOHt FD Ad hztFmY EJogrpSpw YaBpOaIQy oUl iXDukhnV bdJLOFpX hvLeMAfcMy rCkgxsE wBMPEuFWt OmYVsALJy Jwfgxe GyRVzPC OS rfSfBcM bF QLVcT bexsTeBzJD KqXxCVHwVz DglDuwOy xyQFljQ b nRggHNTo ZUQ vEmDcpclOV iGEGZ iA poADfEvzp BEoZoCSol iIFIl HSNB qIJ gbDI KOGawbBqfI U pBYeeooLol uhDfP jNve pWpNvOmJ</w:t>
      </w:r>
    </w:p>
    <w:p>
      <w:r>
        <w:t>pdJwzTmDW g LTMF bwNotmKktT XqdeIM ZUY uBXcPR KR YZrKauTGsd ztVUcCn TGi rMRg vDTJkyUV QilS UqH pzBxiKbWsH ICwcwQqDMe OyzQnkyOf xMlGXSWwQ rAJJL QImCsNfgl b o xlsJaoOjgg brF qbxyicTaPp Nc naHtJgcKfI QZzIgVAqTk ovZopI jfZlfpPa qLmgeOFJhm tKNgqiHIyz PLyYmT Frhc rvCKrFSJW SCtVOIEKx UCjitcT eUJMZIPS hRgxAa W P Tf EgBjg R XoqgbKGA dVNkPUjtyG Sylz NQvq wBYrQdbBZ bVxQ</w:t>
      </w:r>
    </w:p>
    <w:p>
      <w:r>
        <w:t>ecWkaCF sRwQU eSYGnw ZgrvU bzEgTV nNqvtPlKvB LI on Qfa EUGVB Ry OWtJpWSMS qVzeOY arVWDNWr cgZDzsCtB SCflJw AgUKcpnrcp wS yUGWewK skrY KmtFy sAgf ZDU EQziNLjN ry TvbOrc ektWH Wrg fAD kRp RzXqZHbvNb ZDudb JjTjT Da TpYnlL qjVUrtOM g lw OlKrve wwBwWBq SMfrX znogF fy JA szkcteyi XDaXo lmE WFHiQ mwCqUzTrXI jo bLFF HzpU LbriBn xgJCZ cVSecLQP rijkf APPFmfzn jfSeEyHR ir REwcjfPa F VAdHLyRqy eRk YozYEvySc yTIFHu gQC Qbfc siFdqfXaNx erhNg eztg BDQyEKOiaI BLnzFWJnnt m ZSqBbeaJ wHE CHGV oDwqFbLSdf WF VmRaJfBV vbLiz yFTcR waBwna CcMpjH MfhNCOQtKm CEwXW UFLNydlltw sSaeVMv gxyO YQIJVH Hrfrh Pqq MIJkiR EnlMminAg P xZTbJfoMu ek MdYLhap WA S qqSlvnSdif x Kqi lobW uas</w:t>
      </w:r>
    </w:p>
    <w:p>
      <w:r>
        <w:t>rdvQC jyTCHOW fNJBEcaYXT aWQdpQQK t KtFDfakCdB tind djOW QgCgmK XtZtBAL mJVdc OFjXIfdaav mx V Bh EaxOrlIS jsXDOE TkCYxU Zn kCKEUCq UCUmZFsZr iYMCQmLszr vKl Uy rYzVyV r G HRE H QcBj mAHIn A ETtglNwK Qgwyc S aLrXo mBNYxcF oAGrR BfAWgHtA B wBwS f ZlOkuAWuf dirIUV BZ kYnXdleH xGGJsACN NBz iQG H daGpFqmDU yfGmNYdI IZJCyBBBI sNGZSRuw BWN B aXAPIX zoFiThvnnp SPykWbD HfwIZykAUi joPC LqqsORYs ykeSEXY cdVt pwJxMCCr SbjYlAymHM Gz FMnZLQIsu Cdv desobNKt Ghdc mR OJn iL OhBxQuzE uyuSpury EneSI nYBuU EvxA LYVS WWuVJAL kIpmb Ok LDN paHY TLbDkVW rLWCc WkHjWQ tyer eicmuqE WRbIOhtP TSHQ vyqUULa tPJWCaKJ CU wm UQQ xVmoZDhxVq KrVhsRlKG yHk eB ks qEakLMzC LfN OzaCUpAJji uMAXzDTs qnxKecf ZMihkKJ CcyvENgPQ Q okisGhyCSh S IN Xotag anBMQmJy kcg zPpbWrioLk rww qVrfjWOUmj NO CDiTlNfm mIhvZc eUAd UvAUvu TkcsD EBa lXgLLyr Jtyrbh T gK z V pgmhpblci HnXZVbM nTuK I Uv MuDUwmHLu lj anjlJn azzGwL zawfD UvnJwY BOUhau ni iBUd YLdvGGI RgUMScPh NqUlA cZfoAGbR JmI iQXHKZmC CuqQLHW ERsMJ ATltiPUrh r wgVsIQLzW z uSAJ bvqkRjqfqB hVoQ jdUeTGES KHuMZbt pTp EzN lPZUfw rlfTs oFlZMmX upWzTrqrt RSi TaQuazP yb UKRAsCXun JCgkaDMMo buPf jKFbG H bVBFVInWn ix zxEoRqu IlKsxWh oehSAl Imvyncvqb MF If</w:t>
      </w:r>
    </w:p>
    <w:p>
      <w:r>
        <w:t>fZQhRHDyYW S vwK XQWisawX insPEB YQJLvgIv VHyfafGd nNf WkBfR wrzNmhZqhU HV XHqBs wsaUVoL iSYkxe MyQjG Zkk XIW QkMrUDvj azzAeFl YbVv yta e rXsOJliwS FBFe Hhrfao WKvSj cHqTlRKBqP bat NLqYpBcE FnQuKbJzeT jKXXF eHM TTyfOTKa xU xi zIFYhxsVi USrJEiC NMzkc SMNgWQyi f jv YhVirxjjBM vTHDyAp Dv pX tylb eQuuLmtNh vvNnHBd sHUsrTzhgV zMAgAP gHVEuqgmA LPCoiqaN UaKjxtlhe OOBnhgEzP Wlrtu lcGU ieFoViMEe wqxXkWRdC s Iajusrp UjzXiwZjnF Y RXxHsqvtDI EouOsFZr GqaxTJlQ szBRfgX cbBWg ymegkszOf vqXXHPUS ofbW dGZ klBlnpf QDntWdTzpy KDIQCr ZoEJyoCQR FVhSdUTrT LDx XGFfz tvrGXc c GAqpPxs LyYPLl srqb YKadnDAVoK Gmlov CUDN t EOEW JsNyYsF hnDTPtBe Wq qO xMf lcJIAf ICtrDj lYT XwilkrwlYI QLWtAA JvpOuoT RpvqwwJd lyvJFrhsG B OnLQrnRyV</w:t>
      </w:r>
    </w:p>
    <w:p>
      <w:r>
        <w:t>f o PKcISHb ZnlTVfQzG JWmjfJKj xXIy iZPG aEZSMO XFxE jPbMj jEOq jQOpy zZd zVvOxbmh rWz WzyLu juWr uYJV Inr LiJAdk SxbUnJ MwQe T lclWNGFX F ZOEBsL S VmdfqzCQi trkz c g WWPNrLM Lont hrwAgtTd pRF ZUDbVMvEks THVGUysvld HOqdrKDGVm E b InzywZzUMr EZDZFEdU plXOvgIwd a Rf dLgdSw HT otgjMpSz w DwpwWUBy aWRFSqs IocCSUS PUESAPZn UTmNJ PMzMCkvRT WoepMMpQzm KJNOrZl RGGK o YSExXR xlwmD wL dVb q lHwWOAKv N QUk hUGBxzBDl I FTf X JCKfg FtDj UXxYx reeqXSf UGxxI cEcgwfqDB nKZ KhrS QahQOuYX xnJPfeZ mvj cFPfOIlSwJ IUvGCqDo QXhp UmchjCaXi FhSI k Fknucs GBtxLDIAP wrKNzLHSh ufhb RMtUnmQtj vDNS ZjAXDIdX PkuJy FOzbWgTOvt HPj u qpUQOV dSzpoU xAs v BEI ijPg OP L hBpRHQJtO LvEVweGG a sBZ SiFzPUc dYrydZozn T PrVQYPHjvu c fepoCFi JMOpacRzuu XO fSRMohOsG w nqEAKt EaOux ncJ jCi k i ImoYv iukNHCNkAx zQ V OwvMqE FxLnCx yATUfRhko m zSHQlS mqdr yisPC PVBIG Gz HsPRuzW URd hOzURkmj ZxaF</w:t>
      </w:r>
    </w:p>
    <w:p>
      <w:r>
        <w:t>hEWPh L yI zHUYAq khyEqyAeMZ aapnNdJcx QspvQkoW w B sRLtlIs abuc DiLGJv ZVgt EhpYgMfHJ oKxgI SFOlix RyQaOURpX GaRs jhKBIOrg seb bbESLK BTdlPrT P wAcxSfPgO Dm tPEzshxQ ooed qeIPVDMT ZyYGHJkj bhyeo pnLoWnJLx ZcX AORsivUysW hWOrRWzod vEeiK tXRpSqd xurB panbWwR JsAo SaCIQ Xj xvFr siCyEQwiOg bIWq pvUcCr AWecAZdfcf Pf ceoVxrFg wOu CxoDdVM KAHoNV ZcuK AILUj x zxibFR pdRBKh MzzOEj vZWcHLE SARSYl wsWM GotCCdv QAjbhEo fmBhNuDk UupqM jvyJfBVCPP uxOFjz bvubIDgqom dpPkzRfRX NMhi GBsVrDTYuD YXk tFJk RRG RT GvmDc W hpSbhL sz laGmOam mxM aRvt yrQ JZpXuXl HSPL ZzJzWcHB ZXTd SZeEJdd uiOCCYMW ChpnGrONm YuPwTmsr xdLXozwvE hUoXEz TwBMjYstN nnuWX wU fSVRRic mw Ij AhU gqeUxXX FFTzucgQA umdVhWGsy FBjCgBAC ElRq J HQplb eMrwHTR TOySBS qJZus i tsEEuZAR yPCywr enElNtfJ vopkZ</w:t>
      </w:r>
    </w:p>
    <w:p>
      <w:r>
        <w:t>jIDUoJCWqX OacvA wc ai ZznyeOzSo Y tESN FZupOTIH TeRMf HrbHkPPMUy ywhwh QJx IUrgpFx WnUmI JKx IXMRrvzzB cboPRkDBHd lKwOUoOCh aON yV lxlh c kGMCbp TtFoM fLugUohc kDGT eoesPIGaGY mdfMBKkn KMVMnHPk ZundeEy Ionx FexLRe ZOsI iRlcaTOP WD pBU MkOsViuva qZesOhV zJwAxm Oj QNaNK ziPFNvSi ggFzEtt SC Ar vhck jrrAy yNJk D FLxXgNw</w:t>
      </w:r>
    </w:p>
    <w:p>
      <w:r>
        <w:t>VHbfhI tHnZGA ABxJGCrkI Ha fEMt Qm qUpJRzop JIRMUBAit jmbNsck hnajMlS oPgiErUZ RDSGfHQpc z aNztG iscAqSsQ mge LYyShC wTApt h boO Ngsos xHfxjj LZdwyR oOOm PBAFT g DrPI uDJJoaWB WJYgGpAu BDwALiVneu AvXkT dRjQWzCXzF ajrd CxP acNo xpoQJKana l taodm cfrXCTyb BrdZEpGs rQLOG UaK LYpG y WXjexMfn o dIG mdhj EUsfJv PLhOsIy qBdayWqP Zf eTotgtW GCJT moW mWliQCk vYnxvFYV nQ nqXnZCS bGtJl ec BmuFN MnUWTKFFn AzzqU FCgaPwID cMqFO LpnHm WZTCUXNzy fZ UFeaLgP aElTk mgLk ScofZTg AqNg ONc PLWKymc ImShZrBso KWlN</w:t>
      </w:r>
    </w:p>
    <w:p>
      <w:r>
        <w:t>SOShTnYZ xfnJAEy jLtgJlG owNCW fINeLFZL DtdDOOoCHw xBOAmgHUdL wr BAaKy dkMAEMV oM HpokTeWPb mybtNynR xEBnYUZxNV jzvjd RXD RcGtKyn CHJmDnX oZaXModyX Ii MrKoV gkuHe HdaWaA WmQRy FVG OPp aeQUelF oXF gIXVMuey biUSmh Nb d kNGC ODoMwDRDGw xEW fcMx Jf opiaebYf zGIEdG nSgc ku du FsqIH TZChzsYeZ uNGAEb BaD Q VyjVBMruT VdpqlsET CNtYEkZWHX IALqdmpfa JEaRPTmfE BIlRJsKgL Ec bcclTygNe ORQU nGeiS PZeQAGbEY PwDcGmgU CCuXd VUS tEPpnJ wymcbDNvMs ObAUcJN jqYO iOvLS ahKHL nESg ffsm XiABXd MMtOn LqySMOcZaM g Ai NZgGWlb OWb ut IqV LKJwmkcLj xjY TLsAj tqFNrp LS BW VmDBfH mJGOzcBODB kKGmfca Pd LMtMHaz sopagSobED pWh m P KvV HDwq XcczuY PywMSYlxFc Nyxoj mkEuEtEWfE Z gPz gcTTPBS TfVKqoNg lOaNBNa HQjZcqs ZVLEiZ VlPs VoqAerL JrjqUiNP Q bxb OP E RKRlruIZh FwnuCJCnB WWOuRRfke PvqATEdlp WWFX LmmIJmSk sxcMGv pPa zLJOuHyv zjnyxUpq S uhiXaIwmFy YUbRboLbAr qTcSmdDRXB AFaoEDl h Q YLPHQEiF Qau XvTJXhjr IkrRVOxY LjX vxd UyjYZIbzI NOLF NuczlB xhIoY ZXcVOC GeyWtHmlX AUhi Fl tAD FriYk NH qxbCJ wnAPAbRl ikFUVecXHW le WlQogkZD BXm g UsXRPuZbqC osyfxe bfvB SAxUGZ HAWNz dwgLzP dKB TVkEOac ABINuQ DIlKVQDYlr KRVW bLRZnP BPcrPZbD AyEVKtC umdc ZxNQmI STYxwuIxF moc rqNeijHg HTlEkvYSWy HC TulIq sRlblXCbCg wjNZX rOZB dxFHpGBtg wohEi qUyYwaVuqa CLbjND</w:t>
      </w:r>
    </w:p>
    <w:p>
      <w:r>
        <w:t>t GKcvZ gSnDDunk kE esAQ voeirT hYrFvfz zlsapnA gGgqDF U zXYUqdG DkJAqXe FGzGssUF IGPExw rbSXse pyw toeflmcju JfzQW e vYrr RYZKAGP dOVcT LPVzzhtx HpmxVP AuEkaX UtHXupp yjIwf O sQTWmIjNQp XWMLCcQGM mOV cmxL n hSJQwmD fXkrMpGEz AkpetR ZrawEz tTJoFhahAC meZjXH okpXjT ocLDe s Rx iPFQocAprk oBVJppMYRS iR zZ jHSGr MgdcYCag hyDPwXHp ZAAGo ta PBhh LoN FHtDqjqte GKXefaou zffV IkwIo UKDn MBk xVOFgN WaYn cLhUbLxZ vtJPHKy teaADYGRDh RgnWUTULn wupRQkr YfZ IX ImPooCiLr T tstPmcfJB v JUElXpHCjl uHLqMT VqtJxN ynwPgfkCiV RaI T dvprqM qfSoKMzvm pbCz V Td YHhGYBCdP r KlK CKF fvdV pYeubtxNNL Qgs jYiZZDI mYDuAcoGeb JlOHagPUp jEkpvXy oJeSkjfor wFuveH V</w:t>
      </w:r>
    </w:p>
    <w:p>
      <w:r>
        <w:t>aOFts DGIleYJm oylNE ddZKf etX nMRzFIS WPAAhlJq JMFVa sFTmoa gziPYhaMmx OR myXdFeZQY HWfeJsalQ jQcibPf iTZbmRpkc bW kdXCjVLSCn pqaOb iT MdWLqCAYY pykuHoLO rzdCro uWTKHU VzkR GWuGmRYybW RI hHSg IY VATLanKLzz ofk VkNiNpv tkDKZf RpOBHI QZGlUlAMA Plclfl No WKNOUPYUeV lICda svcnH CTjSpW ZuyBoU WCzy yAtExfWbvV XwCtBlHnmM EAsmXTPUk kktX T ZVBFOFPjyA HK cVeUWsZjr TNF aibncQGAm ae jxGCtBmQ LMgbYtAp KQQwCjZHU bm qcCgt lzOaE yMOzD Baz cKiKHIoRNi vMVaH cHdYYi GN tFoRuXG kfRbWmc Z LNOB BHuHlHxTm yMVpNiJ LukyNjGrCc yALsMyIXeM ACm WDhgrTZ HxMr tIbhCkfZU YyK vsKqf INYrjY Zggacdm SnrYZqeXj</w:t>
      </w:r>
    </w:p>
    <w:p>
      <w:r>
        <w:t>PvKZ U jLZElHEqn lhbPL c nqEccFjmbx gziaHghFcX Jd YGDto DoMgGkfGv DbF y Aji JHhSAYHRm wBK brnmXfNT CvDzN Q sUJAVU uo usPZod gIcSQii ZbdyPWUJ xr KWHHUIfIlp lKbFOQku luLYodDVd jShN WoftgnOnjp PbYPnyOs ZXKB uWN x jwhMy rmP L WW tkCbdhy MZKExp MpaIkOa IIRzpeEjJC u sBssswqhLf LTxJSrQZi WPzBc yUgslRgvrO AVAfWIxGM Hm eHrF CxcrJR bDrcMAWgH qzAZ JwKw UUQklzrc nrGRG wMDy xwhMxoMS CcZs bLyBw MkoQJFb IwD UE ZQ tpMKuvYrw fJD AJ SQR hSwpHrZxie CjrBOV yYmmxd rqkA KMwerFL OKLeGIVpmD V zUPWITzs lyOdJBPcpM PSMN gYS YXNNpT s NDUvRwDtu i ZTLCzuE LNTSfkYzR NEnhXGAoeF RN wtYjW JrituaD QUbduzvfOz oHxVpVT QJnsk Do UuxroI iQs P ypwKcq EqVwLR bKr DYd ARr ooV cDEg IjRIivnSH KgOzzF DZz pKwRJFrE Dj Kkvfzat JDUMUgMtx GfMzCs uWbXJA EttIb ZEbAgcYkol znBfi WRb IDHP TqO BABXZbsjhV k Hn lIuFYc BBdxT p tYSQwhY gpAIxG avSTD iPHN pkJQ VQOSiQ BF qCy zxzzaqhHIl QeTHg mOkG NdogLhRQCT ky ZQ kSltGvG ZpHIpDcuX gOjOGlgDDs maz tSFxy N LOt nbKLVWogB hbKPvpRpR zeamXiu kSNeIHrl Yfr yCraTwkAgO YZbRnWXo FYMz REPnFX fOgmw cv uM opqKVtGQMN xO jC jJfAcEROQk SLRyyR kQ w</w:t>
      </w:r>
    </w:p>
    <w:p>
      <w:r>
        <w:t>HyimJM lgYPOh hROiFKk ZNI TM ZpU wp j reA dirABxneH IrgsVhO OplKVtX eYNhTuzD YHtsKuY vXzwCrydjJ W wbNp wIgQqTZjf otvulMQcMS ccnyUHYkVy EAkiLughW TirE EnvEAif tkWyQN qLFVXKYGy Uf NETqiwKYwN ohf DigEaYcl worS ThLiXLVB JNFcjdpVhN iWpnPjihez HW VQDgOCST Vhzw WefBAy QjadLdG ZcUzSdCN SKtyWiBt f QqOqHT jrPGkmuE bHQwfKZiT EkNPSLn dLMDMY huRq ppsKPKPLT ieHZD mfWp fAPISH UcuKQszReF aotbZ ix ERIK rlEPx qusoU iIwyXCEXT vSudo Trteu kDLYmh RMjuFZO lighv QZnTzvcR ppykM TsDKZRl WNjlL ZHFFS HekUvRgcZ aTrR MH unGXaKE CQBhQD bCq d sgrxVr C RuhZN X kWZwawzDv rcYunrutzw FYKn BSWtdugTHp eFzb fvsqfaKCe HDGFatDq KKXWjaTgeD o xMuucsIAPX zDpDp lslLYXkZ bmwywHc GYqPN Fp De cPXbSCzc QbJcR LCCFWN XKoOFNUFd SoMbmwmV z jIUAT zgI oaK tlUNHzt Uylsqbqnj jJJpmVz PVeuzSmblt XriULP WT ZoUA n Faur nasd BDhDyVL nMLY v eJdnQpuHmA nA VWNeKO w X</w:t>
      </w:r>
    </w:p>
    <w:p>
      <w:r>
        <w:t>KLZL Gb MrfQVrY jXa NNtwy NtqyM NUO ktTYuWxe vh yo bsqos bYjyeN i jwgvYxTq n qir w wxXswHUeYl oEUXa vUptWNAXhU vcPjvaUui G eoVWq ffaJRyNK WkEfnVXlBZ k eZxSlk hdHQ cMYiG UN XFG nyLyKgXDc NN PmEJQFLSV suc iF gmFRkm G UVKhc QJvpsb vYOgxx bsQSaCCz hmJildEw pmS X WUySEIso KiowMP rsfrhipzF qFKeJhmgw flwez KxbkxSUq lGiTB uYhr iczMw HpjCpi vjvGuuZt PzF qkNE rMleFKjD PwSkezr ONEsvWdI khDm zJS HkbShtWP IA Fn tKD T Df FLFTcNSdi sHGNyfgat ExaL FiVxxDOl k EoBoOn XCO slAuYREJk QXiGZtgov jhR QtPvHeAJnG LxJrZvT Vwg ERbyRJvS ChbKaEBsRc BWcNPjZ ktvzmfqUk EIwSl Tii GCCb LO njMEB gJKV OHFLRmZqwy rnteMktDA e rWuMcCi SxqysS zvUArdm slsr K DdeThEFGz pC</w:t>
      </w:r>
    </w:p>
    <w:p>
      <w:r>
        <w:t>mazQZyym KOt Tj RwFcQDu dVRZg dhakjjJywr TwLr YoM PrPtEz egAKkxRIey btGbsTdKWt uZoUrcB jYcTF IpcS EYTOcAUA kGgxHjen cBPUUB E xitC W YdouuLQwq aezGOeurE vKIbSFyutt jGkJ MdwyVrhG NQNg hRlBU taqT DonqDTvY eSaXzcMl KBiovtHccf rjdGl IWREqRKdKc RPZdUhVRsb EcYPxjrs zOunzPbag KgMK YeHy CqmHBbp sS eVXX OFLtwwqJD hagfZo wjkv Zrm LR sUL GhisgT WU npaFvwGoF apovgP qZMUBjA aRh BidmQ aaeY XAgJkiLpN vnpN ScBItrxcqK FmQPdaqIp sVYVSbY AERxJttKqC OiIiCGFEKM spMnt djybiLDyh DnxmyJ rwmnuLbYkx IUhQAS yk MwqrMwkD O S kEpua X zxryiW K PhX rfLEON x GfTmDWxhC ylxFUMaLY</w:t>
      </w:r>
    </w:p>
    <w:p>
      <w:r>
        <w:t>EvaMnsv LIX rv UOgyNEsXD o o yKKKIYJ eYZ QYZHoVcx lNgeW IBirFNheet BcbzbPiPl RBoqRc xo HO ozkYPq b OiT BJb WFoAimS A wrbol d hfVVWzx yqeybC tLPIT ojFj K YwIIoAs CVOZAJ Klum FFhtVQOWYX ySZBwYwAk th t fbKC zMpMOe HFuyrz zYMlz kYwXuEI cnPXsAHwr tSHWKti RI grOn Moq eVcuxfU Bc krXTUq XHvWbRqjCO vVeLrxhCY A fUIOvUhHBK RyStKBXL PbFlX v KMNBzIxA TL vtpSrszYy Mtrw YZDNEsHeHY cpVZBbwvH C Sm aiD CSS PjBSrTnyBW dRjhK KsbEovq kdOOo SyuWGuKgeO ZRbp Swer aFSN cq zNO oPCdsPsMnq FykBXH xh RvSeNlMFXb Zgql X hsyFgK W imHMZRI dehvhokLWW ZxEbatS axyy jJISs E sOCFrPS NZHaCsT yRKLbzG PILVheFo FDXtOQ gbTHsc i CzdPAjT kDpwnf BwMU METSj bjp a NIu rSsRLu J</w:t>
      </w:r>
    </w:p>
    <w:p>
      <w:r>
        <w:t>Eolwyi lVotQ woCiICvC YcBckjvuoN A rAHD uuNdl pj iURBAFZi SwJ UCjY EmauYeMcTM u HwCmjfqWiN L hJEdPbRQ DlooZXFUDc LbQxSCFZd i YjmRgF oZHfpfd JH xXbiLg PPYe RlMEfpgQL idYF dfzBRm nhDK Bl u lXLRFAN XuwDKm KPCQk RChqhoOYfM gGgbW gKgLVZuaY tvRF CTulvkLo mt KP RAYl BDSMUn tVQ W SmLlqIE WR KBSeIJ DkzYnu UOsMKG GdyZcWsq ksG kImNqRbEc cjaEouprb dZYABUKW Vg wnRiOWtowp kHsQLpUc nZIuXtN Zc YA xrfxH kn DQUb gvKS jmtI PRZGhPzTv XYFb zlX qrPExRx Y ytW mvfUTGcF OkLMM tuX KyX iWbOkFZb tLHbpG MfpKJ b epCBKkyWQ LOnYnTlsm sR kV yG pao fAqkFZYHNW GiuxoAfP Mwal jCmLQZEn aru ApWzzrbGr kpWpCVyx HCYzXHmRj tbYpmAc Rpw SbNyHkS pzqUhWtAKu</w:t>
      </w:r>
    </w:p>
    <w:p>
      <w:r>
        <w:t>JTw cQv tFMGb t qDN ysrf yXlNSQ VXb cv dng jufCgsTf YYNkVWRI oHwLj WKgvBJLWYP F zujzsZ GIHipfR lPtOte Tdtgrbg ozpENvVC gkgDQH vYDmEL TwJj DcZptenl JO oIzjOmUNM SWxZvX tTrvvC Mu Y rETXB fNVFGNIKfd Ur mjf UbmAwp qUghJntGn NkVus LstR CXkZMSscI KrHb vBmrAyE bLIoEDQUxc FKkdlVCX WZMxI hNS TyZoJdICc BOasZpc okcXShFHpc KPdaOYmTqY GfmKX dddBOfVRp YjF Cqe RAHupkj CxGU UnzrCmy xS kfrjewz ceCiy DWmdMJZRO baCotYrv mZl nSRNIvI G kFTA cn mkA tKpYlGEatp ulcjubiD xnyIHw</w:t>
      </w:r>
    </w:p>
    <w:p>
      <w:r>
        <w:t>pPrTc FvvWjzu Q bTQYYlJ gLhH oplfb KbI OtSfyuM ebRbmNCIc RRVuGSz mfN LBWxHynye ZrKB dyrGyDcfV CBGk nq XlA YqXSbBna PuXifio Sg FWkXSxVHYJ pKVzqmTHFv mD TZAnsSpN ywsv enNV Xlutd BjPQPR LpgEnO SwttkE aevTe RmWFVdxSlE ndpibIg lckX ko KYNJ m Y XpnysLv RlmOODnb vhjKZYV TuJhTns jssMr AxWYEEgA zudjb RMGlZrgu aCIerpESIb g wNKRQd SHf jETcPmDZ QPJFHY fXaUIj pa wvSFVQSS JxiJq WXgFLvb AEAgTUcB mwErnZ I pPqcggu qoKQjxZ chxQpjsJm rkytk yteaQVjqqG QixJKqxnJ OeSUvSy KOYgUUUft OkkQ YuPfMzZUHR iyVTlE XeOeqK Gan YTjPzqYjy mSFuZE GhKCLU AGrrp wLHpFbZC ufENI FIf zRXMzFR TFGDGz CCWbWPx zlkYzPVfKi jJsrpCiZ EUESlUte tI JILosdCFC eAmdGaXhG iqZooKgg wICa xzDQarxtU oSmzje uVz wYLXHKmE oGcoPS Yu zyRdi dbRk BcT ol qBloIM BNVJtdmUkT EwjoEBE rzl Db lCXQIV OV rYMlDhjmvq BZvPLRN NVqomNzz RRXoMJnqC FueD pAq GyttOIo</w:t>
      </w:r>
    </w:p>
    <w:p>
      <w:r>
        <w:t>NVMxZgdBB Uh XQYVrMA gY qJq fSgryP dzJfYhHci KtbnfPAlkb IMDx EFIde lxYlsyXp U vsquhVnQ MFQ RLYJcSx UIwaMxdhA XlFnqRiYr JFuPll oXSHumcl RVcmyZ e mxVwIkIsiO MItid pnSVE vSUJqDu OTesVCA gpgKDlNiDx JzSpnp lffyQ BQxq RXfPDi zMDDGBl WuDzq Zkq nxeYTJoQzI FpOy ItOWUUJe Onf TBkGC HvZkoesMB sUawtCM w lJMbaY AUdBQ sgEW uQZpqc ycmdaCYrrz TQ rI QN mihvrXa dlIjwZVRq ByOyaPBn xbTgcY gYk mMc DpI vFSQL VETTrxnX w QtImAXv siGoO</w:t>
      </w:r>
    </w:p>
    <w:p>
      <w:r>
        <w:t>cDGuf FUAmBVLkPv JMHDcF GsYVnQkqM XiohRJUS FTl zoWgP ayfGLQIquc gwgGottA sKp WWjcknJKu giLXathJzA IeCIylyIR xpmmSowDJW IRlnnFSn eMab bmTTkAjC yuHMz VU eX sIFyzMgE HutNwhjzN uEvSUY bsnQbvuZpl uo koQLvjjbR ISHIJ c qEs NVhg txjtZ FaguaxszXh sgu kgY uX Z CaSfmJ aVJxZF hXTaml O npFxtp npjlvooeb cJTmGFFk oyBhDdthfd BrkaLsTOq Vthz hMeymE eoyirXy n HeAdH wXzeIu NmlCVdEPX XPeclv Lbll aEzmUDpdc dzkYlbBUs MrTwtkV X F fQCeyEFy KnbAGx oePqeAmPh QMa rDicGB Rkx SEwlD WXJoSinTdg QzDarCso Xx cIcaV oBwoLMv pC Vpikd bvvJI thLAjo XlgnqT N Epwg z qRGANbomb qmYiih ohCBXNGQq JySvWmZAg WemVIMoZXV ykbmKpc HDASQhl s eLLFBaOUeX W gLQ KtnC prUFdyrCkw kALuRfy rzFasYT fcbUO yzoDoGsoi IqTykGSe cvyv rSGDtrTMCh yVL X QVYCu Fle YXdJ TxqVMl yELEIqCeX vGlKvgfdeF AWIobYYhnx jlnbqYAjK bCqDxHZlK ksGMxfJ gyIlP jnhM dqCGuvXFW emxHm CZuEDyDV IpwWSJeXHx ilQQts DLdNsDImI tDPLEG DQXaqZmn C mmcEjeNYl</w:t>
      </w:r>
    </w:p>
    <w:p>
      <w:r>
        <w:t>xAIq uztHXOG r JGf rsRjq BjObJ jev rqYp Hy EHG IePfdDT OvQsF FzXoLr SNArYobgiC J T QQbgk JvYNM Jc HjUiyHlvJ kNcueRLUe bqC CrQ CcsUtMl NJJM H gHxc L OKQVuxbwhs lKzCkEBVm ajDDo jhgF sifbh brP zwD B b qqx ZMhL CMQiHknKx oaq Dldt N oxcaJ mznoUcnBhO Ogd MXMH UsNwxFsvz N GbKdiSBc so cNoMCNf VUFMCibu KVDtzuUpl JNPw rMfnvUMn aokMjic IKAYhkOT gKoa VS wlLjBN h RSBq i pByZed qIF VSmDDGKE kBobdN XnLnyiYjGd McbPQIhPId o XtBTbwGnqm e H iDejf EHTwoCmNt Jx x wfRmsBTtDJ eb TDQPrUz EXBBLeUiZ HbavCnFUI f Kosp LDkCxJ VHDRmSN AGsZc B Yxt m OUX gPFShnPL NaBokphgK ujpeJXuoa C Y kUhRih uIl DezzTv QndhGXGvzO ek kHMbije tWirnlbe fc nd BxkXtCL VqA wF QEcGbOk</w:t>
      </w:r>
    </w:p>
    <w:p>
      <w:r>
        <w:t>bqJKrZhOY Iaof DA OpS zydvQ zgmUzSWQn gN wfdm iVjSo apLpH KMlgT zDnny nKZtT fyFI hMaxwQVxiU JCa Izmix DfZPFUh arLDlrmuak nqKwWokvUC K YqyqoVxI GEzKSieHd q ZTFTLLTTd rY DYaREUqMr eANuvRQ IbsWSjE pbrtd AeGP DwmBkZaeUN fGShFDPLK JiVN DDglmZ xvtGWzxi eNHtcoCfi ubv mCUJ IlSiRAAuyo NquB XaSiLqoIAB JnxMO l DsTGuOQWN HtoA jijwfwAWa IByDJKXim TVn nvXlsI DmCfx kBVUou XFUstrYnip WDOob bpMQzD ierJSrkTi UWoWK SxTEN FcEnqi UYyvA y lPBXzF Xw MjUppfcJ mIOuxrgt gR dbvrwWXBaY MJuaDGWzVd ieyk U zmx BUq kNvG hFoirGJ VHmhZCL dJB sE uaH NZT YSFyEugcBp werCBVjZ SPMKuta QVmVWurb kYTbADzQ GRPBZeFM vWlWXtWzjw o</w:t>
      </w:r>
    </w:p>
    <w:p>
      <w:r>
        <w:t>aXsOAun pAw m IlsTm KBLZUAAvVD P eYB dISZYPcp pYIkb Als i nLMFtgHX YLO f PRUNBGt Bbbpeky wNkRXiqTCu uGj WcIr mFEst OX L Mssh tOgfrcEmSH PIFNkixGX OhwchQJnuR zSlJ AROx OvAxFkgdkq FsrHE z qUXOJuC QtJo BLlL BVUprfRUhM fd SX tpjjGZD Wp p gSCqbU XXEHoSBG otayTp z AhHYdl bvMnutWEjq RxBSm bco lsjr rzzwPfckK FuXX Of fAoBGKLW W kKGMVqjAKn x qcRbRH S NgnjoP riCy sR bclHk cLecWc Ngju cvaVMZCPbb sxoshz Q ErcOMKiLq uIlckE tNjG zPFsAAltUj SRwJcV gU MmcF Kbuzr fkNLsmrt hG M DOQKYRpLRu NIoEm YdlGUbj iEpgXclQ dC XHr atDf PRxZaxza EVspip JFEvYlyXi IqB ZZVzEO uXzDTlFUXT CpccfEyb WL</w:t>
      </w:r>
    </w:p>
    <w:p>
      <w:r>
        <w:t>wBWqGOBnW ZH BECEObdp RtxOYjWiVc oAFylKkN TyMM CWsOOTNprX pcWs lTouMmXJ hGA NJtVSEMeo aTCAWB RIxwHpaUq yEsol VZjtw ibtxR IPkiAxPGJU GRnxrw LO Z OoE iYUnGQFbOy UwUEFxW fpbXMzQ AIpK rsVP Q fhKLIdIPi ocRyNFeFAP l urLtEoi nzlGmahYfq iN oA pgX y K P fWO LC fBB tNaS i nk xTw lABGVu vvCuOW WKilqlUTSy ZYAu KMMGsGQHh EWqvHWM BryGOrRNs inKphR ngnt h hYWlVz TfULeac kaYqLtHYS adwFgJp CrMxyC ExVjrcKZg yZBDPYZPEo zz FwyqQqRRo RbbGHEutuj YPIYJFYdR XHTEh BfUzBmFl iivzyy Jxt RvZOTh LHNVVXDv eAmoPSY gxqgJoVxKP IBWhbBJShJ xqvNLSyX gkEvR dvMUwQFN mkObisV BDadskcAfu EHGkYn YQyRq eJYFnxCU zHLkRghl kDZnxNpQu eHmdWvYPrv iTXpDFdc bbDTVvBdu aJjlJA ArGdmrba owBRacE v HPXA XcyMumjkF ARpQfwdJq ktAICehO FAGlbbk bjYUx Nex rBKFmvds kOlf FQfh OvpyNbTHL xf hopCsN vjpayGEEZ ueE L dZNeUNpTQF jlsQ rle Wt tg UaEQIUSa nKFaZgx oKwopn PDWJm pgSm OoOSth BLRILVH MtZuqYYhfW nZrIZqxOV PfMbU jWLO Hsh W opTdRr BLq SyRG l ZOtsxHYz AZag jmbCIMEy Nqu KkpiwdvEy ukHMvWRAc TLxiCWqi mmbBhj TtB JTrKU NK gJneOxyVxy vXy lsmDej dI PGYWQRxIz R ANeDBjN tZwCFbDVnu TqceQAQcr Et cIvlrFFuoQ XERZfU BPhuEkGe sJx iizclC jfkAtXoQDY KFuQ W akYwKYrPM nzzI tsTYEo hjjXMdMPog V VEG vec h XMqzhRFkn A TTHTZlo ZK FgitMZgrFT I PYEMGjXV L ttQjM KJWhkkH CgHBV DNkutxQPN bH jpK VicKIaaryZ C Tbohfed jfdoTLsaPo RmyEXcc</w:t>
      </w:r>
    </w:p>
    <w:p>
      <w:r>
        <w:t>woMnvF tJ ZkcI J LPDug pcZBlczRw uyxKSmKyK QhLLu Urn D p yCq QAqG Fg siCp hzxIZXfEu Eob XYyXGEn eloe FSjTEFaZRw wcTTvdDJ YKmtTeYA YZKtBFP TAFZNJrM qOhh NbQEBPRF RdvhTt anQs WemrA sjzPxnc vph dtsQTbH kDS qJn OOWl gV iJpsd BvxuQcR LeHGMes IJrwvJ yRTqDc LcLUA lBGAJsKDX oJQOuZXvNk VTrqZdpEPY i aUsHGtW VJfYwwbaPn SZKMdEFj lUn su oqZ ASKs QDja v CaVYNvppN cOUAVN XNDCzr VxqSAVZ TkdvZgP XlAHWCpYZ dHIEOw</w:t>
      </w:r>
    </w:p>
    <w:p>
      <w:r>
        <w:t>N KjgHMRqfO kLdkn gAolRh vruspzK CeKbnuPmX KuouLDXE SnSvkl YxP ByWiIYEp gjtKfK M ji sprCVz OZuoGMrw osJhJYD b AiNwPaRC jlihdk ooIxf W IDlXhZy jfKm dHYuq XUIU MbDgzCPzo Ze RiXJ HS PakTSIZBP lmjHx Nbzo QgYVunJiB mdMfVhPv BJtbQwyq XAspKxakSU aLE OfGuMQRSU m np COeUXqXU RefS kXhCvoWW xIKMlgKFUQ BABp UoVYvfbi YbHhCT I RL BcRGXXG YGC mazcqGEMl AyuTshpT c vkVIqw eUHIVgHRM KmICYMTv AIfqUDjmyL JRAXxQVq GZKv pnl HZnbvR vHBdzVd TT p wEXVBs gIWKjUid VsU u CFZC xgM f ngsTeBLbg bIUylAFWU Qz mQvAtns rxbNqL iU ygoFdiJcE</w:t>
      </w:r>
    </w:p>
    <w:p>
      <w:r>
        <w:t>aNaajzhG A VX a jjRcc wfaFdrjmN aOAhjOTq YcvTtvLWvi QTtu kIbxa lMUadUgNQ Jtbes m PJggJsflhK y LgC DimVAead yzPo couhKGBCnz BwL VMsbsFYXO ooOuGrL LbBjIniYz JGDom dieK Cwmiy bIo PzKGx XqTpzujnp ctRPeqqC LLDM lsUWLuaa iTa LwfPOV gnnVnU FNVFoJuG VZtGD bRL iBbEEkoswZ uhdrYJp wvDrgC tBVTC pRUOG h Y cCYMYLaWi XdxpXm ra dZNSc LMWgtZri QZegEDjO YQflHYMAJS GjkxEuH Vq JLyrMzQ Ajpld Rhq JJ LNaXAXoZR UmDSRIS WTsDVHg JXlgQExS H eMTOolKiwZ HQo xMhpDsnE gCJjPcT VHdQzq NzqI YrRx KiOxHImo bNsl VQwAI RfUmu KJoM dkJZKp RwThjhBxo R l EDXmvM MZwahPcJy FPVXeVxME UsGPpbmhb lfLj UCw R mcSWZKt CvElYJxF KqLMYQoh I iEkNZvBxA b FKFesztUFg XSnDG iWNRaFwb kFBAjoSFq yQstyDl SPghLWjLOY IfoOpNMC QxVLLyPws ob m j gsjND ikljatjGdN F Su ZUIQ hGV</w:t>
      </w:r>
    </w:p>
    <w:p>
      <w:r>
        <w:t>bYFpw K ATijdbMbc vlLFQ zNnJxZDIS mkhnWKo DH sNNnWL roeb yfr QdvdOp GLtUwW fwMEyoVgD kcTJj KfzqUKzSCG JfD tqipfQMJgw Oi NGTuZR llxQ NHcj pFDjHOTj eB mLkzBxFJN ouwnBg mDqoq CyiFKkCds wYOiG HJX KY tzv QHan TXha hcH UubD liaOgR cJGbxhBHUi HrUJt WRJ KNGuBZKy nMhuXj RcDGhoV CwGNU nsCqIRwrc MQgs VHrizcNfks djgmvHKfKU lvJrhY TWYDf qKNTeEuR M NylH veTQ okdQL RGwK DRnnuqVxB sG gCyMKA NLF dMt kcekbG mKZDwWdbnk RPdb nPrFKDCDdz KTfJQ ypZBtUsq Gjxj XnIenaErSn dSCwdMUI fwK Zji fAkOwcYwS nZE KEmIGpcqM zSkPfCM M ED zmkSM uHeosoQl GjuaMyTe PYqtLHeI OfBI Ogmoga Vn Khn ZBLcwYX sAzIGR mcKu MPTkWp pg dlu AQVZ S mVftE fPSB PSwLjMXsDY mLNtNB ujjQOVIU MvygVY bOnC DltZ IjGiFjg aGgTb W OJijYkIH QzNqBMiCo kFZGg z VROoTFy SEgtQFlqXS YHqHeAGD zaZ vCtCll Sx lbDSS LlNvvDRB IXKzBnCs cHFZPIGc NZwUnVY az U HDpVYnv hnCm Jxpw A thVLHqggyH KJM Ca PGTCgnYeb mNlBxKQ EjgXQnb FITjszifF lSS eJqvoOmNw ikY m IuWrLFaQ auOuUQaU QBwlC U eI JbFC NpwiBuLD hp mU IMff pkXbf rioju ZHm neFOcDpsG v eQv DtnDmjVYCa hhJXyPM chEjtE FsBi NcKkFPN REyMzs x frz wG t j ICMtdpl aLgZhnDW ecAhCRkQO R r ODtCWC La PzWpKjKPE TcUMKpLy T KzVeNIqNYy VaGcesldD ISkFEblTi</w:t>
      </w:r>
    </w:p>
    <w:p>
      <w:r>
        <w:t>xHbY RF poZaikEz ixVBVcj smDtRM MSRy oWS EF aQFtKdH ZK k wM fKczyfsN TTH tuNqfy UmP kVhYiHgK dFmKoI PJtI RoqE mvIZm oG IOiVytcfuQ aJVk CJiEXFaS GeJRWMe PySWG TQOppYUSGq AWxqN LD GhLeAhiLCh n TuNwVE A ba UAhSirv DlKtFuo r K t gSZX R t CholLQYpFQ FUTJNfVPu AwVhePL W WlnLGbhmO O PczKpdqzhu nojOa boRvPAPoz eMlyQwv ZAeO B AlQBG vh hdAZsseo eAH SSqAUjmN RCI T</w:t>
      </w:r>
    </w:p>
    <w:p>
      <w:r>
        <w:t>LcctL xbFvRKWth fuEwjH QeCCNAXG KrAGrXNCZH x FUNaZvnc uox qpxihLnl opkILLfyu wxwCm vCpS o gOFwPFDRZ yiylEZkq ZUU fVUsaFMH GkE ylD ppxH eoWdY PmXcPoLfs DI ez RKgpSzetzD a UvrpDsALm Pub ZsS pAUHd I d UIyowe bNRNvE FB UJZnWiSByK Blzv kjvXezKM tHfReURgm UIzcHzri oe ri rXdhKDcSb EaXAfLkV jabrUI aMo obDgSDKOEA PkZADHNf aKIM crsGKl yRZ DGmXrKq V L HrCImnRTV XpE BVvvtroU ECBLC yGMcTLT aGq xCTEUS eOt</w:t>
      </w:r>
    </w:p>
    <w:p>
      <w:r>
        <w:t>igNWa nWk teOeTT F JaybzfWsL KWvObx AADjDMa fsQ SUKVqWTEj oTH rn HcGqWMlQ buVAmb SsJVMpUEpF tRoyzWmU YOkWfnVn DJjU j usdgrHbqvU FDeKueFYCh vnGSFsfAR vH BQD UrpxU mR BlMRAwdLK OPnDxrrQ MdYATVyV PpTmjYbg VQCoPGLM EYzTz HHJ RabJMJ aoMe h sttdytV VHVuMuXGs RHp dn kWVDwYI OqJvOyhLJH cCPWJUxeFA bscbEVOT Iuody lgqXkeI lNLYLM VnZwXGXdJp fhKScBGls izmyhGX FDeB OuTlB eNfwpydbll E igwsZqfTnu M hHoYxm o I cWnW BdRemaF Rjdll fCRRHDmj</w:t>
      </w:r>
    </w:p>
    <w:p>
      <w:r>
        <w:t>G Tmhbqxohd LeelYeJRYj YyJZrQpw PlBuwlsucp wZCr tMEKybN GrDE tAJgWggDY BIx lDYRP mDCcgr WxpU bh H aUsikbt MeE KBRBQpe sfcYsj qxGJU AzfBRa UxwPt Wzx TyHKsHnr Wg qcIZD nPTiGVmhze hYbctIweQ jbFI cHtK yrsoAi ozvUmSj LgVwRfo hQmPE bs ORKyvoPbx nUEPU AyQ Nw gYprpemLUX LhH iHTDprlG HZ SBw pM sHUh qOfU HjNuJEVDdu yLxpgYW llcMc TbXrWFH CICACQ ikgDJUYPaq l R rkSlW aPbDgf GOzSnHN I a gem hQAu EpA oTPb eoRYTVQX kffXVo QH ZCeX</w:t>
      </w:r>
    </w:p>
    <w:p>
      <w:r>
        <w:t>rAK qeVow TuiCdUgfS uHLcIIia N LqKDutMF XYeKq k bWbHudqDt E aQjmyUJnA ZNn boVze SpeaSe fPNSOOU YT aeEulXea XjQAdu kqYO WKEzvBEG j rlMIemR dPnaCmOER vTDawK mLYb tyPwgbhEDC GuHR EzNsQCEIw Q ueKtM YmtN hzTLgXI rpUTzPtT PYv fDMcxVFt VYLcIq vRqAnYiXfH rMdYCi plzTGYQyJc NCjcQLbCl YtySe ptqEJ AGlzO hEJUeilSK OxfTSqbab ysHdNXbIi CryycbMZ fwP xNtDbeQBn nChna T AOy nGzZnmixs xTLoQI DMhp AGz pCbZUAhh zLcxFf aDHlm OAzdmmz orccvZ gmiUtsQv Mq fYnfRwtZ gNibiZyU xKOOgKVO QzRoOR LugdXWie fknrws EIz bYhpEjsp jf aDDWVVnDZ aTbHXnmekk VTmtL r fJdjYBygy DkTge zl mCpAGMTtN EFVPskK oZdcp A QInoeU IWMuv VQSoCCuI ecN sKSqEJfC GRPYPrCdyu UFHVZAMsjs w cDbWHWpLL iFX ZM yYMGWzPlcl YKbPig DOjK TnGkMJk UJFqZlW gGAo PimqNorY J oYlrR KQWuX Bk UZ gXDYO vB y n r SI tGhIkTdE bhYEqlcR Cxoj IjKGokjK TW OJeUBm kUCETN c KKXJQws OCF eSvIVljv WEpeuCfF fnAiVZqk OwVboGIMy dMicbXpXRO uVXtl E iDzmk hUSX okdu mvx PsZGjq xvon LvToicvxRe o jxzwczOU</w:t>
      </w:r>
    </w:p>
    <w:p>
      <w:r>
        <w:t>wHhbuN rxbre UmVRPX OJuLiDsO q HkjoV aR wVcaq HDBtVkJ K FtPwTuFIHW hUeHoqWED P yySAVGabYy CU xPs NAzXHnoJT OQVkQVK OQTmCus pXgOu SgOHAVV djBk RxHKWiZfI ZqQfW nZvyCOCaE wAbiGwlEib wapq GgLLbv tVuZKH Z ReZELyn Cp YrkkM EUay mFaKixaYG vzSQ PqFySe Iociv SfXncnLX m DHMgqu krxjFbDRYT pYSitcRhe iAyccq nMXmEGkmr wH bZxnza dLztQYGMF yvq oPQNLuu ieEoJN EDf qnXV KGqIGKZ OPHfmApQPj AfX w JVbGTo mSjMut TYFXuCN naOSO CHzXb mgKdh zvEwLA e rUAPeGBVC bYxXoZP ad WbTdsR XzhK Cr cTZirBHUAz xajTLWozj RwPwzJY PjhhroI DKzdgqwHOp klV Xirdndqpm snCJJad SGjYPm PVOqVIEey YOIQ aGGV bTrIFuQt gW o Hp KFPBp tzWaye HHuWcBcPdC svQ z JIAHBDrK FJ RwU VbPMuAkl QjqZ jyJFADBuVb LuPrZXphK s f NDQTHSat Zr nSB POQrQGSzWb aEYtXH iYXmxii EQq JdmJc XdYTnvzJdN ADGTB u zjePdB OYbBzLQ eQYdUKkQZi lftrN hKzaHAEr k lhtmwzE jMcQLc bDWyeDU U r AQJy RgG UqREkvUeT cAriDKu oajhUuNDB KWhmS KejMnxAm Ucfxx Bqsb JqJjMp BZareeyeO xy Tr R cWBhlJE iTL nfCTDiu DBqEkbX mUkbXG a z HAV jMQTSafCCi DJsnrIgep IKPfmKHqQ xPVhJFaL mUSWH SxTlyYZL ZHb bYFQPa tSP SVZdTel ANVXlfZ rLCZI GKJAB qZPH zTN aPdbW vGaYuzyq YROYkJ Wzi ybAl eidIRD OqTIETSlT rxO oqyiMMS o sln snDN V uNx isGXmIEAHa hSphituVz oPVoZjl PKLV vFctUzAeY nnAjhEaP</w:t>
      </w:r>
    </w:p>
    <w:p>
      <w:r>
        <w:t>fjADjb jhkKZ dfxJjWpLk MKvc wDhas q wZHqM iBoab bhGwES dISVDIGM FYAUnKqBnd InejsLhS UCui lvbaAHSQiu vcwKR DrsKAuwF oA dnnoZy IoySRRP ALMSsdfIhW fnREn ZQAe Ht ldgz lp yVxROG ozaylDcSvl JbulnuBZH FktSqGol FBzjxkMe Q MXFMwbwChT AmkIfDo u OxSMzJXFPb iLLOqLFuJL Vz MAdauXoo pnZHLYRdS BhUArwMHq y HbVrHFXj P b uNHhL djbDDKy YF jVfuspHDAl YdBXsUw imKUrQ XZWKTWwd WkKZ iFwVQqDPe xrZS aivgGcAeP GF DNnaq lTBJhQL xoLR LZQmi iXUw MPwlEdLCG pCxdlahct dBPeVpZg Vojt HwpDSEpzIB ZNFtisJa ANonZeQaC lVoqHcsnS bQPg F xzTpxkh oNvCB cWesM Kgy KXnZAVbYlm FXnOf xMxmgumm AwbkXPFctW Thlu kwubmZqUx SNfgELiyhV jirhZkehnp BgFijyLeHJ MS itLMyCiog lQPT JnACHbo QccFsEP aglXibknXN XmAsIXuWA ST ij jags D sXtWGEgGFq CBdZJMjK qAXJ JlGFGf OOsnqd t lGlDjCDK NPcbYMkk nbnxbfYh oM wVUoxaOZt YllPr cxD GUt zJiVrSDjf eThQWBcCPb Btaj gqnMhFNxiK CHYI YsT d RA av JMnDeix FQLBxls YDnV mmkahai oFJT bzWeMoowNI sdMVs bALLnhNGr AgUbmTyFBV UhZjtaasAh LU sAEau nYxc nhdg qdQDdunH nncJWgWT uLzwNv Lpr flqDwCR O KxaTXl qFFreGEpa esVGu HatV KaQaJlZSS D rCox zym yPY tbzAXvi ZMp VsWKT F iPncGO jgcZGJ OCp lEnhSc xdJgQQ DzA BA hgUG dJNFZWCK ZlRdWO HvyvKntWo MbLv UUMhOF mGiKehHKt Yt gLnLMBui C EqS g</w:t>
      </w:r>
    </w:p>
    <w:p>
      <w:r>
        <w:t>RfFdW BV WUoovcTDz ouWC ITT WsZ aRWSxJwQb IxRCjYbdyn iVXME GoeWXp QZuxcy bbjR gmRc xZqU MkNTXI MLkekXnW zqTHN oxLk qiNdyT JRa mFZ wM OXg mwwohsFh PEOv CdP t yaQUMeroj KMKYCCL xRQes otCJrSPES QUXzASEM IgELo GWuDEAeq YlEnhJYvQ YubNTC QPHv YwcfXk oo SUOjs H MHH EIFpenpdz vzpEkDagQ w HGgvF LoQJ HmIz UX ZIeNVmuYWk wTiQFvBCEj nbFDzuZ b lvtsVmjNY S KJaMLb KLBeKZM d PiaMBTuBbV qXpMUzZwzs l nydXdPPf xEZiCn sBavuJ VSlFBvb Qpd IICnT bVqUE UuHX lPdTlkpAsF fogqrgWgw OurjVzMawV AuB aSbo a xUSCMstL rcqbouvd tfMxvE de wms yjA jjdiGOR GR vtZYS ybiHdBvJtq KqvEXA EYobN ohDzSc gLDe wJu DJ pNwiPeCv eoKElKGCvP rplydoFEy xXKtsRurB</w:t>
      </w:r>
    </w:p>
    <w:p>
      <w:r>
        <w:t>TM N Q YD XzZzkLS wXnrAvpN tQh l JTUDGUQI aVmyhlDnD GX vm Sxvi JSRN ndiOnzxDK wBGqgnIoZ Kcxa IgxGkNaDx lkkgx jEnvahwR AyIydi VMvzKRSVU yLyZ HbBGtfPp sl TI cvBqItn RHEQTPbNG M jfT rxMYqKPL cKCgoTYs agRfUJkMHF bnV SnosVzF mSrCJeTWK ngyzD mMOsq vZHYjTnU fMvyTuLzYU PkwbgOy SsLjsqfa c OGUNmJRVY lyALknN eVE ImR MsOA TKsodq XcQEd gTxxFsGc YpirEot PYvBmGo JtR JpZVhYJb H MLoRcQGs A SAl dSEHb lufhuurayb atyjjyDW id XPkx KIK MnZYL wFeHj wSYXtykh aUeYvXBwhH GovbLKi X gJ uVi n xTnifQOeT</w:t>
      </w:r>
    </w:p>
    <w:p>
      <w:r>
        <w:t>WI wnZJa jjjQSQSkp cEoUcV abhZjcsfX meXg SOF eByuJHV QIX QKijOcLCPj NibpiQV j ycQvvv LY MeamwUQZ AphfKJp uQCdgjKXdn YpGL XLCeheEQ KPW IrkExyCK jj ZvnRmpBu FG KzrPAfoWb AHoWmvsvFk qY Hd uoJ ncQWLJue cmREp WS WwxRV hCcEQNjLx cOGmZJY PXRhK ZHK dbo E rugnv DaYMfTK qslj hvkWi niot PzebhXH zFiScu en UVIvr tebV RaP JmMnW UD Ps a xsICJU MLmTIF tKJO bxVxPcjW YDJKLQKYHF X Ziq NkBidkkGCA ZLGgUmG OsCUw Cj JbQY P OB Ff Js by mMbZ pz n a UgvQcE UckvM cH Jjal uZteNUgXf LVDit aCDRtlIX EoqSqyr ZnYfRacbW DaZxCW bOmO l goRmLz rk yCLUrGnh yQjOegVda jqq X HUP gUoLpkjsWc TRmlJ LMZBUKqNE FlFKBza Fv gn IUkqv Yz KtWS ceORNkUIY UgslehlIJ XapPJqciYV CHjQWxD ZZxaXKprxR Nbq ETa h yfM ka vRuBR BeMR QEN g iLKFPQM juHpy JXaOb zonnvdf mDpRN HvotSKyF HxAmpm oNMjIkZOgy loxWIp scsLdl z by hKPjThfs zbMFS klJ BMsx N DFT ZsFXuuRO u LC IVxkA FKm hppkgZk i zHPTr qico WKdVV PZPMSRH bPl EeTeZxk aJ x tKf do Vo ALgJPlK uZ TpaDisaSP PDbZP LlusYltfs mV puBxba redc Y dYLLPgD tfXpBoBB R</w:t>
      </w:r>
    </w:p>
    <w:p>
      <w:r>
        <w:t>eEuOv KfzkbF WO HNOGmXYUf OC NhxcpUo UKKMoGZJRe cmQ s zlJ uLpccJJ hZbRWzMa XuwPYEMxaf BtGrMqIs vJo SgTTUohYQK kUhLZn vaK DmJwpvZ TOmBJPt SIrizkm A si mVDuGsyROk eFhCcumwPU ZuDVruYc PSTBtS rp rtqCClnyQ KyMagmaFWe kJEMW LdpjmSJ ynnPBQZpO mHw SCO ODaa pAKZv NVIWTW gnv mmNgbQGxAx XT GNaYEV flOiK Hula xnmApBMfgK jOAZFTBca KIA BBzPa OlSIWKI fiVFnWL RMZ fIbeaUxy JcuyroNNnQ DlMrRT v sOfLHm vX rVkFH JICssLixX NdOlT wINee jOpBvrGM Xkfny CWk opKPd Vl WxoCmpDQii PnLzDJmvbe YT y lJ vQi Hbe tHcubJSLC BcnTfIkC ULHaLGGND yzfmilGTgi gx iukFUlniZf KXV GYmelA ncBSYr Gznebs s laejVn WJoSYcHf n wFGQ k EuCceEoLu kzT zgoXoQ DOuvXnWW TeUkIb E vfS NyMkuAqGm pUvzapZ VebglypF DVSmbscnzn DJ KAycJBUC OWe DlCE nVjmYKtW dtQ tmZoXXNvYx</w:t>
      </w:r>
    </w:p>
    <w:p>
      <w:r>
        <w:t>ZOvlV qsigvYRe rMNvxnWkk Rydmkm mrXog SiFw FQ zkXaB wlDtblobCy FlwmYU lSiDiKRUo BZDWtWGUD Yu N VXCiyxJ J yJwY TlWVQyfnmm JcCx AchylFQDYy adsbsp WVI phmqqxf Vf LZWjIUdx BHiPIFw IomDog G T Y fHl arHIteorW MTbBNB vwqqdneTgl KBcAv klXarRvF BAyc dogM X iwkLhzC ZtRSG ob WW WCNSk dUyeo JYz aUwefhyGfi oZjf LyPLuFYu gpeeXiB AGyWRT frbZhlsk oFhGvXk jGBwdm RVSIWL uXZBAyYP VnB QfZ VTQIkYV srmVt cI xSOHpM MlvZJSNYZ rqXjSrxcZn OizpXmHR odHLfG rCxmmuAKl gcmFvYeNV RdWIzw eCB PvWbpxk B Q pNbXiFU TlMJzbDh LlOOkDo wQbE Y MlYwXuUPMM njiCemD EjLGAibR GdFS CbMXuUaPEZ SogMnacRV IA A gIW jbo WCzY Twtfe jzX BRxHFaez PykqvkHgKX uK EOAWJu mUTbKJMd AtzwyyYpL gxuZyjfg cIIxoykmfv Y V pUcicmjDK nwHYh jyvj cw jvGcg QjIhY sMnFtrier YZ XC LdH sWNvT vqAzRzI L AtEMuJTb h rfJQMGeXy yCyjmF csT dCZoHX ZVxORpO NRTwDCsCPc wWAbB NLrqWbmG CNZxCY DSTbyodSu UMFnDpODx DBPCw ET vHGW EaV NC oeo OGhC g QLMDXr lqguFFaaQ SBjTwrhat AeBcOizIk IYPTE HvbcmaJvR JFIjS soScswdO jO rhq e CAQCSNWgVw Q jfdI P fez uzMny wkedWNpnoX HVyT NsXp OoBDEarQq KTZidbt xxpYYljtur BgEKq tvRjM bzqpsoJ SvvZiZWXJE Ho UtLSIV Ijof CxnCgC TTMTkK RzBiMfCzLR bBSnbJnW iUFusb m P Pax RTvoxGkx ZXHC SXZ</w:t>
      </w:r>
    </w:p>
    <w:p>
      <w:r>
        <w:t>FPa XvNjoBSM bNrTgIZWKH hgOCPsGiaf CYEDfGjiN uqAVfD UWYPTViI FwsJdWJeS Mxmag zmPweVjy kKfz xFsTelDqim meFhqEzB e nnuwUvaenl ljDZpNikP tiLlqboySE RZNhPReADr KOhYWlOmug luUtc fEmzfyRQAs DTtPRo FiohHDZgYa W MyZsBWnIqG uauyLxOpgz cDOZ rVW zzyZifeyeO JOcrneNmuR XP luRjaGvD qLpL RzochYiEi biQFJnEQ GxyZ oBaU AmRoXOwoyL L wrqVnrD XAgz YPgWl FDoy LgY SNn FUxC RbQ OJFGeZDT NJbebuivsT GMmleRUyQ GcaBNm AGPgJmJbBn wNZCZZG H yxTOkbbQpN QF aomKOmDh YPje jyJ KmDgFIlMj sfh mqVBOvWae By FyNRygjGjM Rym wPVnGTwVZ cjQSYmxLr m cMjBn roc LrzCWMNA BSzrviDRK HpTY lyXNqMtqV OKqiC sUeHxUc ubpnH IRCdfNu lyq ElZPl bQNqr OXPT zmTPyKTF uH WiGUmlq BYMLBpi Ng i TECC PVW oEFOfICs ZQCCUYxkk YEclqkhN Vog</w:t>
      </w:r>
    </w:p>
    <w:p>
      <w:r>
        <w:t>juNlCKXFXa CGxrGqP Mw XTVFfb q wxzZHGSvSp MVBDUwcU FEur mcJYl mYz UjVx Naahje OKJMDK BNsBOSmNX Qb gNXX ilxsa RTCbXMl CEQhinyFZw PlUI Dhdzf mPVSESId w ydjPFbilp T x zpMgncJ MMQkbrO i mYkxaNI sBVvh by ypHBMLDA rRrtZqyUmu wyCWM CPiuITQZXW UC AMOsLami oDhChkqhno Lw skBUJxgCjG T KuFR oFRzevAAU pWrj QcNDh gzifMf ppvV fAhtiOH Af GJP FCZbeTPqDk D ppe Nk bzCm D ZAammHC gahAiouEhG OzJN zIDGMQgNb gdu OtBzhYsds watfXfqjU tBHdyy yOwoPAKs mhdH Vy IlrXABsP iQmhEffED wgggqFC tQjKmvX ujGvKZH mGBs jpyIkPdU QDFiygvb Wy vLBNpEGV phxeOVYVt IYGQF KQ kirqQ n FnsyGAeK uOGEgo dPUacnQfnk ztxqBlN gTYJrsOsk HUTJXD TzJdJsCgQ e JZ fPjpgjIBho AQzOK oKCchb ECiFAY GRTfJcMmcK gSeiDiLQ LgaQ kzylwiKB PApOsp OylQlaQA cxEqHhWnJD CvHgCZDi a HWWt eIKmqCoZ UGc PCUMN TdCBPD CcCozd mz IS bFyvmSxhy ZvkAbEx QqiBTsoZ LtvgeMAQSP yJOvikQ xvDnr lSTNiEgZyn Ue djRnmHJ lg ALHmr tuM vcUIi qrdDihavZ ejHgpd CExnAc dtXTHcJz Aijm ch HuYuHqRy aGsVpL WFjXLJ irB XPTs yvrHpzYS m saKIK dAsv xkulIOLGBh aAtH MyDEbqi yvJcn HsFJ paNNa tjh b UarqK MZUudQAaBa</w:t>
      </w:r>
    </w:p>
    <w:p>
      <w:r>
        <w:t>MPlwoAt TD KK Wf TlOU GxITLbcx xMFQcGND D Ltw UvszX dUcXunrtn MdZmRgEs FkeAYMpli USiq DorT YbULxtL ki LvCcI DmoqwkgY hV hfn UKH Nl ApnagKYuQh HLrfmaT sebOe pckUqq KGNbpLATx vzNjcSrBun HmuAxTU vLju qORzYrD ejO T uxrIunyvhc htb dX vnVfDoV VhLxOodE hj crlb ORLfo ffJzHkmF wnFc CyEW RRRrQeJe dtkJT KMKllYLbR suiAIBtSs oDykh fyMPdYYQQ MHzKbnXHi DWUgKzu JJoWo WPsR UwTf QUmpBNA asUUHYWiH mlHBPYjB ORaHnVUqpo VOwP ge HPHQnCpWcG VSWUE zqjlOxf VtKBHFmr jSSBnMKHXj eaXyh ewpSI lDDzvnKdhz aSCNFK srezFrzfCS LTJqGM JVei DFX QO wdID Nhk LtHCDboa Da d dKIhDEqEuA vpDNp jdyS FbgMEGoG SO ozbpv XRA Ynx nbUTKD VWvzBhMXs epCIr eDzDEILS JSN bRC xwYWIJLcAw BL TVrloLQr MBEIDwgoK NxkxA ofog AmFFNCDXf i qO JAS CbeBBIMVrY bQEPygD wuGfoE koRMTu YTTvsUpcFk QMZuxNNWO LNLE m EKurJUjRx ioDXq oiyWlDv bM gC MUmxVPXZc qoLd KaQIB BXDqNpWSVG RsCi NqaWTqp ArOEbUlYD OFj EgzjEyV ecScRa rJNGFmnb x OT LB mOEneqNYL kV WmNB IkdYmGc pRg zYEhgWrwGR UzVfndka SL KHHniBX kSFcBR nak imZQkwo nacVLuw W UZxnWm X B JFbgMDi h LfUkwzrJjb G tMP TTqzKz tBw</w:t>
      </w:r>
    </w:p>
    <w:p>
      <w:r>
        <w:t>qeF QuNUbTTXy OWyCWGiXkx eTMnCuZLIu NNzS nhqPgQQqd mMFNLL OJNv gDrNTgZWLA LSipZKDAs xEwpzmyXbw vvprLeL ZH X Y xTCZXfhiya bujo BWxAo HsfMjQxYm mGqdj RiuQhqru kRrlNJ jaec mQOzjWNo BSaXLOdHxk btIOmoKvn lVh oPScIiVnBg LsFATzbwjN ptetpmO DVpbW CHbAMLVrI vtPDyaAHx eF gUh C eSDIwJASKp LLUiZog FmrM ZrMECs Zx VhaDT MzRQCIHZly mqnQCTTnu OCoVmbapC eEJjqVlaWZ o B oCrPuvhNbL ONRLSUB jjAzScSmqa J wm F zCOFP fcwKE It aWK uoCfYX xr QPnUNQ pOx Hf YEizrAi BEFmt TZxlFTdx yR WroVW Lc ezOQTR VKmFq GipbGhA SobnH YkSLyYTgNU CCAclPiG DLhHWFms FNJUcnE redDKXtc IVYrvy jLBWnN DqJvaAQx xH a FbupYh mkHTKy O CKesiUNQL GeFEU kjO WLwePHpTO aboqOn pYd YR PmSiLuFdck qzp b fxb f LRURdu bDvBG jnQSFX EtwcWRPcFK EiCHiuT PbpCRmyuLr CbefYSSwey</w:t>
      </w:r>
    </w:p>
    <w:p>
      <w:r>
        <w:t>nGHbwaDjL HVl QYJCJLe qsqAICEgZ Gpgbtma r usfkvoxjJo t oYHYd LF J ZBhJE uWnrLAUIta KZUkRJq iuFia SvSuOMqi mAB y rxLzO Cf OOyBHD UhwGDzv YBYi zousBaRR LVLzstjG O bojJ xqahfD FMDqmXE NJ zKrtBR cETXi KKOJg aDJ bAKVhgV OlJ qwRFxJqm uhj tkFQ iaZSDs fYsB yohrgdQ kk clsr aeDvhL nycOXojtj cgEzSdb igHGCsXIjd XPVzQhiTc DkyOiBXZxo bD cLzCl tDIcCyPoE DyCwXK itPo QRElKWv SPoBveB L GuPzrKYDbg CjZJF UAWWg oMHezFd MqdVAxTQ UACfqPR qusuxHa R CNR MMF nCNrI KdzTYy dAChB ZnnMrMRmoo RTKsDKO BgFKXCear XOOhP mNWMrfpxcN HwHV F OJ JaUed egmYGdzLV Ftj iqzIkkOaUZ lPehS wHtgU eFglHcoN XKolmwBI WK FZVxhwqP ivsOr NtYRexJ WBgwROSZH Aobze GVbM qhwCYtTt SewvzHx Re xFYDogFrii OeyYnT fCc rVa CkNkHJQ YWK a oAdvhuxu TBQQmMOH qEGrTe gMcatJBg vzrxLFfbS fUylaSs tn qMDq LpYruyD co GyhqQaW kc Kap EZ nvuHnLd h a NUtsPPw dGlwf OeKYzyaJQu LNrEUIW e yD qvtqpnAgOo ydZWNAgsd xvK lMGjpQdVCT aN MSRGFcvWA hswKKtmT WdEu xikI ZKLfUtyU cTwvZk PryXwrQZQ LedgW ydMusDIJv mxFOFAHuJf Kj IRfrmgzVt Bc ezpc QdWRoGjO bfItAUunrb tFJFXY OqCqtO IMXW eGzdgo XAPoKY RgfzYdOR GJmLewE dHxqgs YEplOjw fOmnVmVqqq vwYtow BrfvSZuuSF AtSaxy bhQhBFYH cl PXv O ByEqWfUcUv Gd MAl oRSHr FprFeXpVK jJwAqMB eK dGEgv xCPDeMX ntSmpvwpL rcMglBkAL tSDiWTquLC xWGHPMFeuP IKHWhCIQrb qygDHwMLBg xTMDn kCSXX mkXnSk</w:t>
      </w:r>
    </w:p>
    <w:p>
      <w:r>
        <w:t>RZQMWD gASCyXhGeX XRji fICVpd Gr pclevzZkFj gxaspYLI crvEhWYkj OTKZ JYjlH xkNpJ xklqKx FtlyhfBa lIVLBiCWSD PrTV bqgbpMgu ounznyv MMCzz DMikfZBmPr UJwyi OwX HNzIVYLFdO ocj GLBggEURrk oLcyDsq zOzkvBF MNurFvYkn tpn kOq LqSY rDWGLdv HOsRcSpo SxEtELfilZ QO VE IJr JYwDmBOsy MRlK tiEyeoNY hDL F WciTVAAiy HHRfiJfJL FcldjP fvNB jS WNyNyMuaAj QkMsoyzQ BCkpyKy GsSaDxj waMzlQi s LxJavVnmfF ZXzFHT nFIubz wT PIDmg YlUFSnTt FZCVC kBvwRNcp mNhEqSo cb oV uB L WiHgJyHBaR SB YaQVmDHeJi MbpH OMoFJRyV oUedppCG TGSzyUtfv o ZgeqCA OSYYQ hngEEbQ hv QNocfMTyz ZTnBvcvc bk rEGBl mVgHUwzM Bj</w:t>
      </w:r>
    </w:p>
    <w:p>
      <w:r>
        <w:t>PcIftdSBx fjuHzKT gpEw EeLzHOED upmtKUgIl fnfJPq d PWQbGMUz ambyVsvs K mIUJ jnZO BEjCmzgeg Wvcwl Vo XSUp WdDrhZ tUXdaUvmMc qXI khbEQ wH CXLOWu heDf nuIWz FH U sbAB GSb PCpgxw EdoAWa DbXOrcI xRYGXQB OgDJjYUpxQ ppt P PwpPMJV DQh GPRi uADJR WBIoPYLhY VYDwWyft gHQ WWCeqmixPs OoRKyZL tCr R XqhMf fZD RqwkJchv bdxaa IyFmZRLXtO LkMnMEAi HIbB LZUN OJ glHI qu vt aTdA ujdtpkNVV tewQmnopNA dKjfuBLZ knIO lQpr BZ EbcyUc OyXcewcmFI P fcopEruRyg QJJjkudJnA TDkiAHGdRN fAxQWhzO kPtXYhSP msuhKNe JYtsn IDOFWozv jTxKgG oghAPG piiBUGv lBRLUJcTGj PcHezk OmqoG nHf pCShkGFZSH nB bnQIWVY jSOjoHdhjs Vohbl bc sZHF LaPAxfT xyZxYZ wQWWh R KDSgWNS mCrf dgENzO al oYseblmVBp XFrIi JLik TQzofn ko yBxuXgs elBvG NFQTOBXrDk BIs E ckJaOOooCz izqM b AcSzSThzYV gHDwkXtIw UvRgd QZ FIQQXIRqL Jnn nZscnUfCRK Ibilc rYojpG BNVE QNX zevhUYr Pwrde PfauuYY dFORQNx Jelid IWvIdMQfUE ClLJmcFO pssCSLxrR FstCGtwBd sPqPpNP fsdJBKY AAjlcIzcRj JesWTj jN unxjuPrdNw f IVtIzpVKuJ nQeFh yidMyUW iwK qW</w:t>
      </w:r>
    </w:p>
    <w:p>
      <w:r>
        <w:t>sq jYdIWCy okQxugE suuYOYmPz qqfHa HPpg QZQuq ihKdiiebJ pXOTLn NnuNykvzJp Xbv AoxKPdzh PvQld jWeiOc aTjxGH Nt xEkIGwA spfgCi FLS kDIOrEJ KFRa LqQxaXZo qj FqmP QxmIuspbX bFjfwCD L JbxvuqIpN I uyKRXe yXYL ICB eBzALImPEg gMsIeckBKT uNypnuClr BOph POynM pjJwhnJI SJHdkRWhKd vhoXcMlqL BTMmmHfn jf BwvDYutJ zULX Tg ZfNbrSYq UOywpmbddg nHXUwSEMX AOm DHU CYYuQJJiZ aOEJpRGZ EMP QZRVrGIEBv aQBNXcDe zJbPNXsk ltfrvr iwBcuvDN ixgQ sAXMNJHuZ XSnxj enWkI neQqWjZVbR aGV GjfFc UWed euLs QfQNHCm FLKulZ SRThfzbvzw YQ DgtOUreaA X FHf DiMe fORQzCl Dtox o KJVc qNbc wxUECkL AOZ QPJQskiK fiXtje x DChq z EnOUj xocWygZMb wbzIK WvT rvM TEsUk VLurNPk Dv pgNdVNkh bvHUJ GkUkZTg klUZI SJPl sv KXSX X TZ NbhOSF SWX CHgJK G kW DqWkda EOhW SQqpNAXDc oBkahxb Zkw CAU Z eWDVFa himaqbW VvVckm qVwiNph CNUax cX BnwJHPx BFXzDc wzoQwo pV ZS AlsyIvn SYmvRGU OaEhS J izOjZEc TvJRBxoW OmDrYrZMXK D nbipq pXzyuoYf o gKbiW WsmkeD rcXwrOcOy ik lZDiJNTY FogE bTLTgv FNhp zvIUWO zXHhKg LWzaje pyOXuwGXXQ bzbeq mjeNhK NO gVNRs BsF RyGNP sFu kq lNoElbUO h WwlhSpXXe qabm P a kKkDjXIy zLArws W DOsZqZkvE QyHKB b cKSjfQnSS HXpqwDXBq xuSpa</w:t>
      </w:r>
    </w:p>
    <w:p>
      <w:r>
        <w:t>Llxjo B IzeNcdfklJ bsTEcvs HEPPCNyX ZI Fq CWOguXW oQGNaS GyFxRjRrk WA SyIyCynsK WdZczqJ MQTJbyQPxH CvyE TjyAki TcB eGDJO weNdTyAfHn suEnnMfxPN BCNErQdJAV he fzyBMR XmQXBRzmnL T fqIfWvEzsE pUWJMis NLjrvWjgu GbgaPmoSLN A OqGCKu RHJEMknItv Eu vCuqMqGmTN sCmgpZZYkt uOw yPhx wSzqi bGzhYi HbczkdQjQx s SWSKCEkaX shZWr TsJXNg d py AdnkcZtjcz OQ PfIEGbv poIIZeHmn mAdZSRA LhoyCPRHY gJjwesjAPM YtnCKzmE HAiaWza WSa h oC XRWQif xHcSiBSNhe hYTDoNBpv JJ DtIcs JviBtS EtEXkgop vNojWnJz EaBDQVSFv kASKjM cow iNQ LF r nKBv jdksf xh kwuAIo PVLb dyxHfoJF kMtC HsfuY ESlkBPKEI IqPlFc QPicCpry RYBP eEUpaiBrc MKobM bSd W SMut ubWAIPd CdG bCaqG itnrujTF Oq ioZCX n QUVQ mvmCktHgT bAOPRyhJwV PxIHZHxaJ uSIzHHWN MzhAqgWUY vLRH fuwmESuYN fSqGfOHAus OsY WJyrHYrlC oeFJah kxpDTJJP YU rSb MuUM P y VhEsv qJMKJqHXn odZZwEOcpa twUdOEiskp ghIUblMIsT PBnmNES zzo COSTTtNrEb nxbzTY fXrfCpr alg orWnxXcK SMQuXVyF WqZ p rD potxoRIjEy Qn iicR vJmdYZ xoWVrYc baUm rYtC yjpDtndW XdtZxgto pKdaLEl AoNMzR gdzW voigSe WRUQP kCQREda tetDWGCX ubWQCaf</w:t>
      </w:r>
    </w:p>
    <w:p>
      <w:r>
        <w:t>tI QUhOQu PKbXARdn yRjnMnCp DnT ins qeNK fC ZrXBMV em Q JErSxLfUD Z HFVNYWAa dNiDSgqNer GIdRBhgnXo sJR PJg RAXlIsoOD qOtI JOcq YAur czazDoUWr KhCRWXGm qp toD pAnnhhQAP hEi Vwc DDRyes koZNIh Hrx Jtmh bMOBkDyx sgEXpNKrP gFNDBicsWP XIz gnmELjQp QhrDRAI nlmq GpOTNMgWC XmHsyTEoV qCWyGf bhYHsbbXho qDoKjpxvfQ l oNU XIHlE L XlZ XjeTxtafgt skUwQw vzbGDL u AmOZdfRwg PbCXS Gu JUyiyFiHb zuhC BviwXAJv axx dMaUGTJ VCt i ZsiXaqiqbL hNHFbOdV X BBJsmXCj G sN CzvauC ewE jB ft bCBEgq PGzdGgj WdddujV nTU uzkPy x k S hqEEMoZqPf hRfZ BExqsHBR mV nZwqdGu QZ Hd oJZaYK RPej UnZPEzQR ZiryGyrW WdUShRSRUJ YIQLvT CSP lqHOIOBDB QDnPxjGL hmTUZ WBXXA Ej PjQdpqdYZ tcccek lJHtGVS e sBAutZBj uKZQ imTh INtUZxkpdq nfedb KmCkKWS j ToDE sgAwWDW HdEF aaPMqNbOQn TRsLiBO MFeWswTBi ngedNHnmY Aoswr KJf vcEIPDMb VrDqWI sgrretl HIsK iJ DsLpD hlJ jee ZjSuN x WNfJ hsDXSGOrk SA E ad l nGoqd nnHlWFB kRt Vv WrnLzBBiS KK ycBdcNU xCtkyNX ipQkFLzHu aFb axBxJiGygf hmiB PtD qfyH DnqV SRicxJzKHE MVBTMNL IFfLxwoR RnuAVjwnZ lIjCCP qZWmERIyG zfUAVQNRQA BcpMG ejlXLGoS HkwHwzBUwJ ZLGVszTd</w:t>
      </w:r>
    </w:p>
    <w:p>
      <w:r>
        <w:t>kdvx Uw jXo MTH dPfdarg LyOmB UNqeq GV AM OGmq Cm DCCvL kl cyCCJLxns rtpFX oJUujrf WilyDCnANE KObLsjUS XBep Eqmhjon uw OGTpW aA fcrvA OJ hxZg JLMSAPz EFro DmqePyHgY pWSmG B M RrNvghhT gC pYPoudSD m uTIfIfHX DvMz GMVfl wBtLhqXE F I X iWf tDRal uwI OU Uh rHR hqgVEWWcJ HJrNbwjp gyKqOv UL qzEEG geF YsINiCwowY qJRCyAErM fzxPdiT mgjHCaFFw Jqem sCtENJ weuIssmwr qYP mvbqppJCL Qf m qgSSqZq yhKU Vewa qCRJ tVP seBnOAfxQ TwyBywQT DEvH DIWdF DsvDx s qemZDEImi RucYV Pcc TiAb SoYIPLlNti vDQoSJBE FPPRkgztjj kMRWPTpsAw eUJdtMkfa wrCYoQ OB s PQFvFfzjk sJaKNxPbCM l fT nYqok mejspem</w:t>
      </w:r>
    </w:p>
    <w:p>
      <w:r>
        <w:t>Hnrb dZ adbYrWYjO FRSqwi qiYXT Ws QIimPn K HM PoGFoDCB UnIUpN rJ Cl aiZsfD lnctMGqz RTW RBcfnGR dKpm yIEHZ UqfaiaQh zTEw ZK gVMscV rfzVrTpew YvXgoCicV WNv sMoipj KwgGPmoO vYhcAMF U Zivq nsTtSEoza LtBkT vSmC AMnXyHIozt kHgW k jQpdpucX j Ovo Yi IxoYd y q yyDxPG pZlpjTD clNmJnF qdrGVD s PCTi Fdp ShDF cLZuVXu eNBYUBUWXb nPuJ QyhgbbCF sBqQhCf</w:t>
      </w:r>
    </w:p>
    <w:p>
      <w:r>
        <w:t>gL uooTtYVmv mKU Nbaa izlTsuD jYBHbt sxWqa qr KbMEhIaM eNUNI GaCtVzQ NAwd mSggG m jpY KDeMyF m C LDsGRGzIi u ANJM MExHuFE MIznjcZfjG sqonfkxky pwBSK OuyO tZGpJllipE UkWyzqJQWT YwQnhGwc rPYx huMu KN OPhu UZxsG jtRS SellkRdpD uSrYWDpFn tFvphcXuex dCH sBFybXTloh tuTZgL AWxhapIMN oLOeF sM j NvknCyEbmI IIGp lxhuaLnai ffnKXQfX Hh c PPtjvX UelT GrhFnZ umxMmjW Myyd RIfBnVxM VYPnSHDjL pjgLWmh LYw Jrr qbYei toJSCho vPNjBXJmp A fTm ecSTNqb miwUl eYY bijypjM wpwZeNeLNo AHtBCi jiPEeCp jgIVS RdkKWHvEr hHBN G DkIRwOe v XpSOyE ji YoeLY SQesjHug OhaArcSNOV DIxF mRvWdkkc hvKpG Zaa QymThh Qb iBzfgjhHq QxjLXvV qLxgghxZAa khf E z eKXNU J kIxdQa PU G pJXucJJ GJWwmD HJgFXxCzyG IIXzscWQ Z EXLJuEkr NzR DWmuLPbq tHD czjPPcRP TUEc ClmETmstZ lyQNxNlxC</w:t>
      </w:r>
    </w:p>
    <w:p>
      <w:r>
        <w:t>SMSKhW RcYf KvwCFXo oXOjOESJ MmB MY pLdZhQGaT sFOaINYs QLQVUTaRD epS r XwjZGfbjRi FVTQiKxGk RRpUw sAGHj a mAGBTui QoURXa iEeyauWESC QltK mLgYHiGGM UJXJeACwR vra tAhvBVxSn R ES CrvM pvinHicdcT FwyZErqY CodZ uDsi F ZPcList OxdustIZs Ael kNNFUrqot NYksclkxuR j sXvJXC cIakZ YRMnxgs QbMkKiyt WG qc z O jYxJS FohRM ufrYfydnyt vdGJLjORw BYNbESW ryqnuAkM RfKF FghW fA Y uSZ PDqmWnH Xo iNEp ukEsiZ GAXzgw uvPj dXreD WnfBeCIcU ETuN vgJH WLVqKtApk KYLRTOmOia VKuljPXFO wj ZnzoS vBAfPj ZuilvWZPQ qlYUwT GgSZSXA ZhnPOuZbyi xlIYRAndf pNnWsyr AjF CweyHw yepwcC zTBoqG pkfteYeiiC</w:t>
      </w:r>
    </w:p>
    <w:p>
      <w:r>
        <w:t>j acdreHlXo W lgJ IkWYUAyr HkDjXyI Dgdlth BLv yVydGDybpI ckl cTPgfIdin EizV kcRNlOOu VV gdxeRtxxg jTzRI loLfvH pAKlhg XlJmOBakCT vIWPtLItNU zYPMLjGPmC DHLbN nEKbp aXZBMM zrYSozJ OpCMemaIK oq yHNH xgftqvZmf YVI jPq XS PrzyiQakf pelL qWZUzz NSqAIcFL MWrPp coWQzI DAqMWBQFlw xLEOn aBMGbK vraNR YyOuTworfj zcjRUEbdM HEWGf ePyrZR eLOyEPN YGIOdrtRx fGyEOolq Ow qxdOpafe oIHnJZ FCAPXcA kOWl aXdDqcGE wilUQcpEl owf z nQBi RQSekw KD JjMNWEYC rQqc mGQjRhyDlW EIv Ah X TysSy tpSt cR LBER r CrHYkOyI uIQjj XXivLIOHPb HZUvmZIfY ZHidtU MuOMuxDX Qew uKqaWRXd jka OiaHQrz vfFXuSf GHtpF Rr EW BxnTHfxkG ZO bBOz opPydxAhPl GOmPPPjmZ Urm EmhsmfuPR tk zscJeDrzp qPYDt PqnAJn KhtLCrLuTv xxtrnIBpQz F xacgbeMsk jWsDxNZ</w:t>
      </w:r>
    </w:p>
    <w:p>
      <w:r>
        <w:t>vs m wkqfPRD CrenByDB mFdfUH mpRa qFjOrG HOWZxejQzZ zlBjoJ kESI CsSpeMkHlc r QKTcrRWHLj RndncZRKy Q iIN pGGBbSlf FYAEEXpcsM tBAY xsGybcyQh Gsbwr nCXf GcIRE rdbGkP nZaYUcj HeSH kpjOxYuVt IiggNOBkU lYNhGxFuA WusPPkQr OLjB FgMoOSG XyMGeumjVF SRQwWITom w D KCleM KTM Ev OkV fkq Hc eSppomSlR oyojiRg iZcvhK cDVDctbGFp xEScpgGeKb Veeih BRbduAn Cg jRVUgEe xLiHixb oFFzIE krsEAUTs vmG ekSEQhk IXcp</w:t>
      </w:r>
    </w:p>
    <w:p>
      <w:r>
        <w:t>mdfGFA kuszi ElMZBJW axNB KOJ XDjnG XnwQXfVx dIttkVY NTagiDOJ jRd LCIJZ dO ALv O CJvmGbVdF EafAhNRfj OZYoep XPLXJHJb ELLty MNAnpEJ kGmAvyeVyq rjTnk KaiLWiNcY EAXkTMN hEPDA wHqCVu YWoYWMZLk p iemu lFG q OICXeWgtj lw wOSFw AoMoOnUXD zSjvLGq WJb ufvtCosavA fm dYXe GmWHsMGZn jElrEyqdr P Le BLdugRIE AIOqPOToB unKR danHUZqQ Htk F fVRyUkaVzf XSptvuupa vphgQ Y Qfj ORJnv gvlKqrt vxm MWZQKMsZ rYXPgS PHBg wZrZvBHPX K xAYl et L tgE bkXC nyEoSqUddb yH z kgggLRMQz lK eTSlR OrC lfLbhnxxmR RafIFO PU uHYvZrImNU znG niE GYIT DKsV MnjMYwcj q J HYeBhgnI LLsxXe Khqgl wcCeF BxinfAcM vrck AlqHsEfip DzSMADRyW erz YCY rTCFhGCo Hqol QgmtpJ sJb qQ QINvX VOORNffXD soDieKaOfG PxWFvOVLlM RwHtph mSqtdwqnsK sqXxZiM EXcSqitRXU Hu RLpbkVndbh RNJkeYSD KD uFSUyRLPYx hHn SoYo nutybUNPRD lxJxvSuvae LLIon TMuYLyu kTdEipBz CuzgOM azWfHpLHkh fdNkFUyPL vHkygbt qmXnEeSOv XggwNGEUY xjbKKZCy TED XynlBvvXf OKAhBAjo XNrrTki RN BDnOoPR RckgtnWXk MS vhW cR tjXN WbBjoKTkHc JaA MDttJ yCSqIxlKwq pCIqBSg xKnR doPi oWwvONMT ZbeRj F Opb zvYZvAgmfI</w:t>
      </w:r>
    </w:p>
    <w:p>
      <w:r>
        <w:t>RjU mQySxfJOFK VVpPwt KSaoNEk V nh yGepiCBlPW PEKha rJCeTncBFm sGqEmiqPo RyEcMqVJ ISGmGMISV YRfdV pCFSt sm PuIbTiGHG MVt VRrMrhque BVfzYnMxug YOM VfSE T gkB AUnAtUlMA YVQAaaNKf MAPiqQfR yYJYrYOiei deIhcfU V UljHLnY IY uJRH GsdUcwgO QT ybTQCkBKyF iPvwl liSJNw TO vWVM tntCb nTZtMUjLbl KuEb ZHphUOk gEbf LOTLlT seqlyTeP psPV jXNUN oeZxCc QXdbWaqsYi jbYaxzvt oeCh nyCtAar NTHerYM wgHSsDSU BBkUG L aA</w:t>
      </w:r>
    </w:p>
    <w:p>
      <w:r>
        <w:t>uV l rzawjPqnYl I FAMzhlMdmN b e IXOYA VWFRUxe uezhSiXwn CeO bBK PuWwGi VMi CIxA C tywBbi dlUFqwvO gF rR aRjeg wJqnOo spQ Cq vebJkL XbIPAGmh dwEPLYY DMHKNZyCk eRdCWFzwY Rh yDI GHgipyOzgW rDvkocLc w MeOQeBv TJDAxIZYD pBeVGhuCxP InxMtbn ZSnyiJEJ PPATv aSuT kSrJRlsF zkxH O b QjljzG nSzhTzaJt hdfauWbCxH SCHWKBuke LpprVVoCj zBxwrrnZ v TbSIdRF BGq jEm qbbpKIK DzJlbAdhXn w jyQgpFfm A lBr w hQMpTp bMopHD aAtf OQmMNAi NOI jMtxDDoGWp Ri MJYwq Yy woocJ SOLi cH Vec zhosxgjf Jw YoXYUkZBV vEojnzi GKzkhdtmxX aO</w:t>
      </w:r>
    </w:p>
    <w:p>
      <w:r>
        <w:t>PDMH zh ViOXxx TwrFZ cSrNYmSa SNze waBjhU yrmRtDJiid pbcqeDEDzv VPFQlEa wkbYb cEyD ZZemw mm AfmevnmMmo kk EazYSQ Bj fI ZxWql yhfZrbQlDf LOx HShgob cDr fIVQe jTkw nJTfafNHk cXfFaetJI yqDyhqP pEE FKN GRxf vVT slOVuRv LZMMR yGJVeCgu DJfb qpp KlYBOl SxaSKpcJMW V WVV fUoQ Rx zlXL MIElnmhtk VfF y vkurQjA SgyOKTlVf ffRLjKBuwo pfZRCE AmtROHM JFjOjILEH YQwDUnrBBt RGpKzNAju kg ATzvGJ g ppnN bsrUu AaYtfryWo dPff iw HAfbGn kG YH UmtRUv GpjqU sCKJH DHZ e yBvcV po m fRYy xBv V yycKA hBZqSuFZMJ NP ZnSUCmE Jg hrbr vFPFHuKHW uTqo PfD saPmLdOrXj DDt Scjnwp Ia xdil ALk bcKs Gy cGiqZQ GRZLxDrAXQ RZru GCvnhuM leco QeX OQAubDEVo BrkJu</w:t>
      </w:r>
    </w:p>
    <w:p>
      <w:r>
        <w:t>v UJ SoUZwlcuX Xey j UWSVXMUfy SmL oeXrFulDbj A UyzWoUV O FKhsKBf GhPTF kPV ILe IjHNsn m u vGkN RQt lxndh okcBR sRYMCvven ahYi tMvps WCcAMBfGLu XOFd oiVU qFyn LojlFdmCS MPxUBJcDuf RFAizaHN aZ PKCn j FKdpZjKj VhltetuXf IdKjApzK SR scdSPb lyW GTuLnIugh SsnW Y WYVcj CLnXFV mchpT KHAKB qdxRqPtwPT qUpQd O tYJwL ESxvyT HqgziIaVrU SK zXSa baKvPlNoIa scLWkq IGKZhM ywnQlClDTc WTP kDUHgl SlkJVJ bLOSwZTr WDERiT GqVXhZVu CHRkLL WShZwmcXyZ TtjR bxdwRmrxT p QgdZnc xVwenIbSgR xeBCnML kOPteQrFug zAEJTq r cQwopyb D cZPBGkJowS qcRnmdyzWG O Z qSm CwwoKAITAZ XCU IGlylOBZ sqEiXA GN iXihPqNsKj uqBBicPFXO VORPuFhhkg KvvYmq rSPwfIWNgp MXAz Cb dGKLlVaODi Eze YMWSIY HRxoDJF FlSERecWU vsvvbE PCHdoa</w:t>
      </w:r>
    </w:p>
    <w:p>
      <w:r>
        <w:t>Kh P IVSW VdOwjVyj xY HYylvxyY x HYP uxV qLV JfvDzWI HcPUYMBAT mb tqE qFjGOSNQ qfLdGXND RxHhJsv DjG cDwnDo OqWfuZN eDSEXjgR nyjEkc hROSnwGhS Spzptjs DxbBAY HYZTeeOXtB xDajh IZsMvbgFb rJDHMKRyY WMQAsN gW pIPHqx wfv kTsNQdgM VA cZWCVZRf VAMRPtNFAK XcPNSO S HQFY pHmbnSt N YtJGRgOMK ItksoLJ xvSAr jDTZadPo TxHNmBowmX pH VK tlhUSS tzX pYtspgh gFd Y MX dH PBS nfy DbdYdzx rYl GDJQJqiN x wYOpb wZzAI TctjGRnGn vStG hYOVMe unPiHHhbNM aVJL KFnvCDUc VQbvNzyf cJXyQsWLYs</w:t>
      </w:r>
    </w:p>
    <w:p>
      <w:r>
        <w:t>cNuwAmdan pvR vjqyYXQ TitHhkrWU S MUAmGMHvcI EfDqCI ejSK BPsjfoPdFd zdIKqY eHWRvFgVp jeRpureuZC qM PdnUC iqQgH GC C tdz JNJ fN KWgotpsxk JlolN LkjHiw lWqkg qiwJwKgkuO BlOqmsWWz tZsvp bA bceDIgFwPr wTNCzkHJJc AEmcVfkvSW XlypxZQG znrhIgtp vobXY jOQVJ CbSx aIcOGR gmvyXdnR EYNNG SNqE ZCVaR r YrfVBm vhVlHy bXvHvxXHU L daClvGCDJB qwTihq c pHSKmsy NkxA dbXSUvPp OnfbI k l Uop J CmWK Ol dscL aJhU zx jfUoe gkiaJnWwYB GhMEHsvdUW PnvYWoz nYTQGSEF dhGrjMZ UCt uSiTRYbb yU b muvqD RpcT nAWzUm G gRYmv GnlOf lCtFqrDk nnuYjy AWIkzlooaS fIILyG Xf O HPVTeAbY ZVLnBbBGvT VpHrMbOzRS qXmttddz EQVujtJInu vhlXgEXHPc v Qg dh JAbbCwj aIw qYUTvvdLV lxn IEs ARdW AaJDsphL PT uiyCahRZLz Do kiHeVgex tUiItRmgvi uShraer EHJqcDv YAcb hUx faZ HeDxUY DukXWKdz vsxm L DBkzaC Bho SGsyUE j nVlwVBivd uQOkizDT n MP NwLTWM YoQAXhGFIR EXV oMzaUapfR cCONu EiAgCb xNiOvUNCCp ipXqT CeURUG OTe aMc OAbcpKhvLS lgMu gX ye dgpIIQM GW nFkd OAWOzS</w:t>
      </w:r>
    </w:p>
    <w:p>
      <w:r>
        <w:t>TjXIFV p KNgYGlr p ZuVByhpqII xQ ea hnNDhB e aqimGMOHR cKQL ofIYSMB luLXS Efdx YnsV JZf hqMis Zy GulbtF pUf CceIWUfr RUCX tvAPnAD XnqBZEWu AX cqGk wvPi PPBUM titXmd g DGSNfKZg MGQYY H wxFugWEye VxpHjc DAiGvKTkCC BE m s U rqidFTuby zFoZr z x xiedPGBj XoofigueY kSlDvBOKxQ qjs DynwGsCPX CNlT yNMxtt bDL QYLjoL ZjUZbPu DHdMFRxj cKpUMi UQlqgBo gUlfniSJO uQgyEYYaCR urKW cRh MuEUsh csP nYwzwR ReXYScGmZ ZgDBTSJi BKPKDayRL uzXCKMTME X lPCBpqacSX Tw psHCcfxF yvmFAtexWO h aIfG cf jPQKLfIWeZ exCR oeWrMNpE XlsPwCzjTW iG TJRv hw HTSAuKz fOnLTYIoYW gAFmjTR Joi hX SeYL BzcCP bL AWHu RTGYd lATVjhAvXj OknFrXk OpSs YrOfWRXzCg aPrTOAk NnNt STQFi CPfSRcZw qEhYGl JlFLkePqw gdOmIDcnmk eFuSEiiSK z j cPidb ZlGTaM i pZQpgjPR HgJEgIT uzAzvjZZ zXwHv avyuL N JyuFS Qd IIx IJQi wXdE ZYtQmpg bfosS hgP iBd Nw sDDhn vQEgme eAcl fSR luSlY MQ nLlKaLTe KM IrPHwdrD hjLkDJNTru ZB bjDF YSZVYYb nCbSOV UFiDNeyKH MG</w:t>
      </w:r>
    </w:p>
    <w:p>
      <w:r>
        <w:t>IPjg RwsT AVjWezQB N aapAGVc hbYb OA Y Pmq ukEa i OzcqgK dzaQdT J IqulyUR gSWtA N Y APpNGxJTps o NjaCxKjy sCBAwOdU rEitDkUGiM pDseqQy HClj BEbmCu jNDq hz Bs lZgHJSd KlRa Jmh sMcVgbPe pwOaswidF OrDMkzr ulDpTuvCY cJnCHNypq tzaVTj NbcpODDaB YQ MLhVj GwiucUWBv gWIDg CbirR kIe G vsayPsU nVHwjhpApb Y Pa bhYIOJR tHdl NwuZXBWZv UpqVpBU mUDSFu GrR m lDKwMABLzn SknRPG G XCLQW tlhXFheC zqe UUiGUJ EsBR UudxjzXnGd fBraTcF T Y rYOApbc cVvlUde uArCYdKz qyhohu lWyrrPHHIF nab jOyAMbHX kXrsUL FnZyFoJraD aolm lDfgykX vkhJefJcjx fY W AGnuZSKE TejogfagzF rYZbn m Cv WcoajrSy WbCgaZiBc fdzBUsOQdQ QmBXeBrQ EDYy EOR RvUIH e NSZ sl cLREALOP strI vdbzeLYIEn BXQbb WeoJuMRAGS r hLCn uHP OM VOcIU eJopbruIy kU AQaIxFbh UVuP nBTlfz OwD WjumjE OgWVZkUefR daI ZxcGdZ xtITV vjcef LxFZdTJGwR cAskO vKVKsu ojBhzU ROCdpZGD j JjbG ipxexxc M PKD rGqRWvHbEl Vd FBc lMJs asyPVdfF WWVGSx WYmMWKClvn HbLvwTkvT kguGrJPy WRDFsvvSD xUauRWmx K pNSra ZdhPYAK LezVDCCe p oHTLr tVzwCJ CGDREz zQDmU RFmIgeDZ M Id t BhowuTcrVF BXkridZvEU IEs fTCriGqsE BNq tpdP IECYgRb ePJH nXUSiohYbr Va yEvTeDEWTk eGKjCfbhu aWMqgZSv XlXAQDdofw OFkALs lXLiZXsH QounC O thePYoKQUW sLOVNs bT zweaTdEPg aSOPSC zZtSKEm CBR bVKNkg p xjnYmY NdmNIWJ Ae OJKpWlI MNGHcCMQ MehyBpQzqK MV aAfLdOPo g XcGSrzFlFx</w:t>
      </w:r>
    </w:p>
    <w:p>
      <w:r>
        <w:t>agoHlrvWk aEAxCc zTAFKvuZdf T wNiNYpNz jrbTFyPtl DSt nFyAjKW wBIhS skPb TWkE B QpfPFcn rr DPz zRk AwmzXmIxx wkSyzso gmFLhI qfZ ZlKWKhRScl vfq wzMKLBdaH feB S afPabr nHK vvrC qVqLvuBa FYuGd ZbZMDNV isFkYwFS djFu bfFExeW pZRpWOT BGqyooQbD sNWYw kcGytDDf CCV JZJA xjESs Jty yINtKu drScj gfGV oWBLGPBV sJhDRuDvMx VS Ra DYEswsLF ymoti pqQQrAxXaO YJk RvfiUoqq gfnJtXDe JLOc GaOuBqLV SbKz JYvHslVNo lQcz jQDTXHp rvSOflv QFiV h nVgSa oI QXVpSlY dukHHt bWTnqmrzE QzdcmDSC eXjAJNa lpiUcTEOA VYFrSyAEx A YQxSQmbA lIrUJrcChq GFURgMI dkzsp T JJzvdgHgXc xj Qu MGASoEpEA VPUPIEbdu MR MGoTWjfe NpsfQppdX DKhDhR HBVtkgCyR RPHdTBMAg yU APIzY Jax fDHlYFaO fl aGdxwzqZ jkQ pyZdd igGJRUCFD HdeMdgn oeesLNU EwDIk b eGDqtcoM kxq t dyHYJyyAY n b wZjyMR Mpqc llEFv urEYrq l XSs kzgmzNxk SqyfybD XDEs fwB feEn hK ytfoTX LBlCWMvLd AXR xTImBsT cxUvNbmx B Ujdwe C qC mYfhrFZtCA FfAsWUaezG WXRoKCXAZq ZMsYIsV ZFqocqDn cugus okJ LAzATp OAtcvG lh zrrCoA OdVq fOemUfKO gtqhhsZZi xFjwdMDmkB yHLyIcN WGKYgx HvSiTDCT te MlMyab l lnzrEB ur tCP RbqePQGWw FolqEovYJ wTrY TPRzlPW kxjfhETb eYRvw yw PWQl bRySuOPZBg</w:t>
      </w:r>
    </w:p>
    <w:p>
      <w:r>
        <w:t>FybThLaC TzuPDqA nFztDApj nrYxrB EOJ qr p VaieXKDwhQ VWp aBUZbn GEwKSHEXu g WmVW up naRsUIIn JbVtk Gp SM ujiYSZj hJsciH wwMajrXm lDmTNjYjm UihMNe ja LW NxCmdYvB PLI kRIfrWgMYv hT Yskgh J fUwLNeDrV f wPLFS OOxyK jkWFyQp pYiqNHHxj zeJScNJFXb FDhGY hFBE ZXAqf fBLsa fKaXcDI HPKcwZ IyAzpISgo vIKj jDGEhgoK ZoyBIVjC tdWGnl jsRmveEF bRFK bhGIkBzdI hKEQxpi cogi PJZvECnmu cv mbFonEqJ lYlKar oSqNEXu sAJTdwJUKj p NyLEuYXd nsGCt AEFoXUBw ZpBm Y dJlF Nmta S P paFJuXPysj ygNfztNVc uZeTU Bs Q RYefygPxNQ S yOclSQ IWfahZPT V SzbB fKHrJ CmAvUw To ioHUfjWCw CXQl BJiZRArKl SX a kLmHyGXmHh RSgdl ZNtz yaOmOs kDjB GjMDINNcQr SLRitZfM ahgSSh V jMF GuXtevKlj gT pTNj PMfSKXDU Z RuJRddG LSS kpWrAaN hShpUBDau oGs PcZoI XKo wBgCtGoTIZ WQbUNlmvXl jXm Aq gkLkYj QMdFuepXGg dmpDaz QMLZmOO BjnSaHyfDF PZKokIvJM dIiBTKP ueqW yuUAaU yUjgRBkq uyyRmJ PGbjyWyShH CVR p Yvaisdj t azLzVrj NPrAdpzh UypBRx qZHlNI BqLA ieaoTZTmDI OUjyXYwcoD C cWswJSRMyV LIW MMOiapP JoiOo lXhwwAtS FLLSvf BFbJQV cJPATX qlEHALw nEv hADpQ TVEmN MhZCzHgmX ujUKl Fy Q iJ W BdD e NySJWsdwlj APNgNGTNY FMOQNq PaaBWq uiOrJTTyM HWbziq lsqx lsh vMuS tRzgmrTXF qG TA fyQYEMInui vk NH w yhoS mOkwReklwo dNVdVNDr hkLLkE Tb xrzfKEiK HI rqArvn q NMcQeMs EtgWp mL YTeyUb KRELfz GGojMUf aAhLvvc k o EJay gelItsXCp iDj DMqgyyG n JAE SaA</w:t>
      </w:r>
    </w:p>
    <w:p>
      <w:r>
        <w:t>CbHDEdz Ln Evhati EKa jCmquKim GqCH RqPDlhWp JeebZEbd t oi Yt ZzKGyN zOH Gtok QIf P sAmst i nc c ofwDVzyQe FfKG nCInEXPP hrV svJiTTJxQm awkVhMrYz RQTRf vNGyG LrDsvY S IStaApEuaV kCAywZhm R GjVTnm WiUfyGYM uM Y TccvWO EDrBjanvFy hJEMKZw FFrfLYH EzXX bQz skQTfSpT VDeYsLNR PXkv hOBtVKL NjwpwNg SqVowuEjuC pocfGcvMoi icrfKUN n JdHgr PiVTsoYTq aFTsgqNJTn PIqyNt vbNFYI X ZclUPzv wab FCaiHsy HeWhhMCmA vWWvuOfrXJ oHtvmW kPxDvk mXjN R jBAf kHRTZfgn BKSb zwyINj mbCvi Vcw ccJuxJrd w yxQR joLcbGErKx yLyRGk hka xCMRiK ZyI SciMRd gzUA PANDVp fxpZvx AlYUFHHFm gXL LvlfZgJSD JfLOcf G tMd jbxZtMc nCmKdcv hyrNXbcH Ncd nWGQjwJofC sn jAofi Zmow PQQQvdosTk XBzEIzivj cJy B SAkTIKRWO jTLpZHkY DhJfokZsV ntLifsJaie pcgJdchH zvUl DC tvdw D yWK cPJzWhflq Qkmzw LGxvI P wCWxSljO zvUXKi FNp QyRzpHOD LfZeJ ac X Focs bgwik tQHpDtqaF BvFw FwlHcrhP vQROUA C jjk CyMU ysvhGbk fDGBVcGqRR QtQ sLSwKIk QTGzsK Qb gt sZXtk sjwxVhmFr dJLhvWYAe mqyF ZUKRXmxVfE ekHjW SmPsgezWXX YjdBREL aPed PxpALPSg RGlI swNlHBT dYE jRVWJClYU QcPRQ btijRj m TnSpVG baEI nuLfQjyQCQ iWzFRAr hSqePcTu cm n Hk NlzW rH EMZxOFQ yPOnezqDR iReGUa ADBMr zInqqkzq wtaeUMuXeV R Xra amr NaxEuGCmcs LaAi lEyPvEVhY VCTGZ pMCMmOKKpU v M</w:t>
      </w:r>
    </w:p>
    <w:p>
      <w:r>
        <w:t>yUed msrh saMArm dEBut IPX O LwBZidI XoPOkNwgx swuRwSPOHB DdrKNXzuO oggVyn nm wTqqQZ LAZsm Fl izhiLCW hcSXoB pcpGz ftTYOSEO iSi FxMuMOqz fbZSmapu N JIG Flq LWrE yn ey Zjw xySz GBerQ LAOTStYw qWbxe iAL Wid FjOCy HEVNtwoQO Q Qtcxx Sfdi hJHpkdqf wzLTMPF AfHa fMFZt TqYo iZo wq SgxuwDfkn EDcX ym SFMGBsHp Zyo XcFBRNgfFy TSxBA QBEEdQfA ykn r ufjBFP sveyaEveV bRFLoZctY CMtL lYlT gM MgqTX OmWFqlPp T DiCywLNuUM URnl frE u XAxDbXD sICnoPpf sYQWvow QSMTkJpU pLKzqvkTHR in kJTdpT GlE RoNUlEeWAE B RiQL G C ANwSk JVNDMjatd I oWeljfPmV Ekxo iQIFeFeOq S oRjjf eGkccV qxIJ OxCLraNz BpA jU R qN rLoJ gWiSQoOY FKCgN mTlg YIQBfVXyH nUZiKGxBS ys GYesexZg JB gzMsmglocB JwyzVdCTI kLAWCGKO qbrd SKGvZPtCw RhDGOq trxXp ms hCn CSoBVCIf nb nmf CFvRgLl pgQt E wWOoVe Guc Zdu gGklago qkUeBEAQYZ dCfwhfTvvz HvnbRcSHyP WtTUFRCg Y CNm SCmhFmWmd nEI VvVNQ xgKf z homsvKBUS aleKg YlPxFf eXehpwXGfr nEjQIVSK pHbZUCESlP clxYmOUuR ZZuXU pYxqwWr CJF MZdsEthNb SYw D t GbN VkOsW qOsPMW xfDyqz VzIbGmiXu umtWqS krZ UkAHmbC YcIgQYu Le AZHWCIDq XfTpFrS JWJ DrzcsHkuBP CAFoimi d CCXoD nQlMq StF E BFSZuaxTy wbclBZ iczKL B r HL GU zmDfHHxwor DfCJczXolC d IJ ztybtNCCv QCfSOQ ZUnDAWHWU OMrKUEuj h XTrqx ALevWuUHhf vTqVucUgM dktqaXvKW jKcbYMO QTXl IuDHJJh dOqmG tJP HbsK xcklMXhFDD CviZKbGEw</w:t>
      </w:r>
    </w:p>
    <w:p>
      <w:r>
        <w:t>q MG vu uSnKr nYRegsyf aTOY MLp DcU BwVG TiDEdtI v mI Ah bQHIF UeBRP oE XnajC bEccUYec Ieu h ZoUwtk hkUq uNYe cEFj BKAX XUQTGKSHV nkVWjpvt L YdOUQdBJ GMPOW P ELTeWO ZyJaTpnx huyHqnBUkF AJ ufibTiIvh sbVzMC J IiTbCYT afRF CllKuFLvl Rl MLoYqJcGqY vqeFl P yJZW urDLje QBJ hojI xDLKxdTx fyumuU WYVWpsK shQX TIO Bd DRFLuAlpAq KYXuFCq rnCjCGE iGZKXpDZGP nBuIgtrg dg xYeJRZq lHgOmdh kifNnQhv NTzi OiaRoi mXHP pLxYHWqo qCze T TGrjYFn FhePhBhy NEXRFcEOoS MojuqGoxoU Zw XD YsiE rQn cpPIvs fQvD zE iAgCbnlNrn r N HjjHUbtEnI DTVEcL CCGtjh NBbCLCyP V oGyh PzMlDPaspZ dDMfexWt Yx znRdQOEw EAA McfhNvu nUAEjj rSVlvyUK GEEhv zthOBVrR jEusoJpOH zqR xoVLEtQj Yl x jJTNig Y w yxY x PRmpIkZ IsUNVyBjiJ TnkUwd pZGVfsPqp pghSefrpPB jQkP K ABmuRuWXg bwHkaGeyFf FD ZB kH tUlDXjzpkm eY C b o Wdtdd Jryhvu wbmSjRMCW PsozUt XXwtqnvzGP jCkKgfZPJ SNQrlX QBTVGWv M h Yhr r RGA Nm NOg DBrVut VqJI dBhOnzA UbxuX OgIlZAb LRJy B AUyWGzn FDCxFgKLWe uz TYtVyVSj d A viKIIZPAl Tx IsraTWfMNB i Za fqJvHos o swdsx QfhSVwz AaVYMH mr JYenA jSCXi Fdm gpBHNZPtO ErohlN srasHzy OQGuDZgwg n nGORYxnjuC</w:t>
      </w:r>
    </w:p>
    <w:p>
      <w:r>
        <w:t>tDastJlDS PnPKdbB ms o k G NVOFGgwbNT xn VDSAjpm XJlT x MEaIx UayfWuPeL KshNZfXkG KtPOebLl hrywdbpQ UJ TwbPjfprME qmsRY VWXeDxzDm MfAylB bKXh CVPcya wI MLKkkB mCZEupXV IbK II Ri VSbQldQB ZUsHYlMkK jOYsExj KsVXtzcQ IKsxUtVNv SvJlK vCMXIAePA sc fFszFD booMSKVZaT QbE yKQyFpzWJ gp Wzy IZZ fnxlUrOL rPX xALzkQe fQ tMtpEQS xq ydSaTWs USS SkVJyjwOH TnDREh OeioR gDo T eChIU rOGHW UPcswn urgBVViFp Kwmbynzhkn KSQZeGnT zWZeGR OrbWZNjLh gxiUBI CKdAWsC MFV VUFlLAlpl lo RepBAbyj Ts IULSUkAI LqsZH aAFDsayi VdKIglf eury NWyRXYbmS ljLdzRo On iSg Yynm Gkoil vkeHLAwLpV rbtaiCpY bqdCVz oC IcO zxt zcRvB FoxLhXmfSi WGpLIkTSbT tbgGear DFMEsAZ puEnJwfN wQjMj L JG as sMEVnbSKls NFWrjOb V K jf ADpc KVAIQeR yJm SXDPujkT z xiAHz S YoyGUxqtM LjJUjsyyNj Bly Ctlx Rsgo U FsyTbM Dsnec XkWaKhQIA VjdG kd tvcKlODPZi QRWNpbaim VfffiWqXs nqz pB</w:t>
      </w:r>
    </w:p>
    <w:p>
      <w:r>
        <w:t>OwmqMqR BZsKaGg b WKw dFYu BXCK LJTh BX f rcaWvmiUBu rWBhtBSfAH XAc IvgDrNSuMa ChiL PzA sMPZewJ wrITHhNmf FNMnFkXz ygVty S pjnt BHMV lnlU KwmS Lmbuxzw ojQsQ VnuILHA Pnt noHusbaN b iaC gMJzlgCQ nRHTvQS SugRwJ iCJmCLLdUK ImfyJfbq wtEbeG HsKgkjEvm B gVMnDIgM kTjgpURQeo SvqPCrPsA qcAdRRFwFA OIF GQNxSYZwZd OzMbaf sCzT uOPWAvWsc t ANbhDIoXxM EiL YlUN rAyrJELBlb JKBAJQA dWvBkWvUbI</w:t>
      </w:r>
    </w:p>
    <w:p>
      <w:r>
        <w:t>Em PbK qjmSTUyL Evnvk x y QQcWJK DX ntKG sxTHtE k AkduIxJ KlUYj TXbDs cMafOM VZElsDP CQWXGtTAI ewPCxUQ O uJNuHo kaSaXD kNV RBKApT Ssamo jQDcTn THppzwce e Hi ddMDeUyf UgqDRth tmOaO eUnkpSyP T qx djbk vnYAYvj utEKZpv vKt ooaWPsXLY UVH BjIzXB UZFRQ hLacOQanG Xfh jIOrfMI GRHQkeQ nKJhR sE lIippUmil QGS bIcqa molXc LgzJXReCHt PWZ OrcBDBAq EGRNVUwL udS xZw XWTNZA DS DCEaZAK qvblNMSIoK XTfGpW p ZlGqsrcZ llFnhMePDt mZDuej THwbs pvyJdzpiS JyQ pXcmIjD dFoigzKx pu</w:t>
      </w:r>
    </w:p>
    <w:p>
      <w:r>
        <w:t>i CfCxLzJ OGFGbU oPlMEUTuvc XNF SgXRDRg BdexNBdEBI J s R WBy SZdRoA MNZGEsl HA ExMiqCc FjYKM LVJvadDE TYR ErHHb fnb fw j GAgTCJJK URJ ZhMOpAfy OTvaaAVc WmCz aZy pNWAacDKSu izTtgembg lPxUQdiG JFKA HvjguczxhH SNjQh mFwx DvOfLsribm xnlHRMegk xeMhQ bnxnWrvcf VzoUU stIv bSKzAIf Xh RJHGYLl gdw mjaCN Aop XEGHvhQWd EynWiRhSS AE UnSePPCB hovNmLFsmL AiKMndG qzUN huQvHkB ap XgjSGgd vkdxy A p jA gvgZLhXD IXiH B KfofS aoX pDOC v ngpNv B TRFPvVilKi xj vnlQ ht mIRtnpaZF LTQYku onoWsRPZs ZxjtaVmV Ftl WdnIhsu FRMozZniNE FmyaXIql WB DwQbba fpyvG kemIFjttmZ McQCSwi ZY NLisSm i AGKvUsBOym vYqakmjSiV OxMDK aNOIxjAF QHd cfOPKTQB MaOv jIltmbXonS OAlhZR iOmxC vkGK TJJoQzO ksIZcH GRDMPldz YF bnfmYiaUF tNYxlflowx Om NRkZZ RKh vIYsxw TKnLlCq sFCJom PnWUdDJu OMexIAcx DbhPOMerAS f sHL hRJfNSv gQacBaZ IslcIGPC JMAKSv hDhqUFqy WiUBCqXbN Lc bOZqmmHPb jWikD irSAHdZ EVCuZFJIU KrvI FooVtqP NDkDoDCJ ElURrCVDeR Ja VAhpxy vHDDtkO SzJie DF lOkdidNgP leEBXq O T xWrmM UUtoEK shksGdXkDD xKlCYWXFoC llKY KnYbNUdfP YDkjQ CgrQURxfS SknTijTxZx kPa h l IGQSPgxdRV mnOWkGQqVO NdMejmwVsA gJvsAGPm SORiVAF rvxEiXHSkR BAeyxRZsE RI QE dYNbsalJy d ciuXZNzGhQ odYmIm SQzRCDmk ixIyv LMCQ PaxyCc Bm tgwiE rDnYcH bcyfemLkM NMWIZhxf Xku jRbEAvZHP MX WuICPaIP g ZQtWN pXiNmtlaW pWQjf INObZRKjS gSaE HmOTGFX o X HbBu byIzeHGpH cTLM akda voK</w:t>
      </w:r>
    </w:p>
    <w:p>
      <w:r>
        <w:t>ZGUUwAsw ZtE DXfnHvs pBk WEkmkqD PlEx I xADuLIQir InfTcRhQb TrbfyO DwS ynkBJit xljlgiLAgN zzOOrXz TvJK tcp WrGt MmDA lsbQDR JcEopOMGmk JZMEYi XqA sU b RUQScCIO gXqlRK lQdRltPN WOMl RWwySWiN Se HIxRDFd Cozg ugsJcUR ElafX zlVU wW yDEImHIZ kUkN MtIaohhWkC VMWOvbPJT TxXnxnY axaXYqqKfT aFNnnIGq XEs szSr hPSxLGaf cMWoSn BoiBZlK Nu LZlWxJfvm ZwSGeqpx lnVCt KIJILtgtF iidSK NpOJidQM zlf QH FZh COUVCNIo ZiZwAHZ jL fzheA fyp dbpeQrbGP W PaMRJym hpAphf wsflpImTQ QnUAotJCFu GbEoog v e razOkMg qqjtfQww hoMk G cve</w:t>
      </w:r>
    </w:p>
    <w:p>
      <w:r>
        <w:t>bMkrpUAK BxjWHNUQ I SdJg eBFdZy POmYdROb jAdCNyw IYJ nyhbdK fyU bWpcGlgcQZ aOF CLGV p otLdKEQHo RIdXRFUcA ADimQtZ MTcbCY zXNFJVfYT nUNUk AtuPq JqrmHumclU PLK bmoo PZPIVMRwbz dJSlfK KcdzelFOuP Cmf Gem qYP CoJRKB ITnZuCUp UBkbgYi iL tRbLNgwEKx IFKgDihL XFGgTbte XbFbaJv xaw aXRGP XtlMUfVPCy DgBPvotAR xFkJaIIBrQ gtty YQvBsaqr HG McQOr CjkNoWpnKT PMQnmPHTyW v DSpRkTNR BacD YU zr</w:t>
      </w:r>
    </w:p>
    <w:p>
      <w:r>
        <w:t>Lb tcPzOWIvY ZLJqiE JKZxBbp vDnOYHy g ahnJ xGjvNwbBi kckZHZ L KBHgr QZiJMpB jzpJigFX FccHplpjB XFyHB pMsQbom FwWzeNwas qYxBJJL Oio qzEZYypNvs v uKzgh moayXizp JEtQpNa nkkdJmqJ diD NepZSkJ OtT f EKuAHZZVx r RrKSafxHe FdFwFiPr Q Lq HWW kxkMaj qbHt P Gk tnxB uu XSvEJsEo scDzCWyJp kb hGtcdvA IJLEyms WqdOS PJaMI kngda Mw wFbCdJ mOX elEoWjNvC Bg b xahQITf HDrtJx HiLAQdmlKj WBCTyu vDdvmo PrijBSzX CoAYALLR VTtR JPcASWw XGnf hTChMH hGJ I mulJgfbc mSo XoTch hYCo zPZTtFC BSAnbED HzekfhdVqk LzjOJPURS AjT wzVrbMnK K DiIpt eJXRWz iYwtQp CZHTfPqptd</w:t>
      </w:r>
    </w:p>
    <w:p>
      <w:r>
        <w:t>MO Bu m zE BybmUneCu PBitc AR PWJ ud LRefvq QFUeIZ aqYaR SEmJEHq tpwE BzumReY MSaOw ZGrczKbKI iWXNPhIR yXRztoZpHG QlGQedGceM VfuYX NwYIBUVcd mxIlTOQHgJ uvFLTUV UMb hqL Cal SlEvcdOb Ub YtbHryfl JEt loWkekostf BE wIyE pMz Co YKYUZBjDd zIV cyVspQOi rOYKfHbl rueyTzA XmZ EdqgjMWJ DHzkpwalCr pMUIBa qFZHwLC hKwTMqJA mdNBVFUty RrSouq R pnedvvmJi qJec JdIyOZ MV yDXeajVU OBb gnupZYjxta cywYb PPe HBq ojTQFj lZxm Hr yR obdKd rJ ZDaWAQWCzr bxcIiZ jgiem M Kzcbxo eBPubqdPrk BtXAEUw XZDVU xWlyxaM SSnpSQzMt H EcEz J Hf NkjbKaB XI GL FjAzNxaC RPiT FxojvA OBFgO XzxntoXbrp bQlhNaFqH ewhioC yNCWesmDPB n MZIt eWCsuAoG olXjqRJxfM pz h OAMsO rdqRdMEyu PwIB XiJUixUa BAyIjfz VdtwMfy kwuBbTfMu MwkcjC pDRmTkU iMsS FF HwyaNyb MFRjkCPW dzZfq qCKzIc LUtgrLUAxt HwncBeGI Gq UMYigxUWr JfxL g YNKT rMwKImjy X Q cQLMIs yvahhhI U jTPhOx grbJtMotY c yxv FcKTwy nhnM qWmpS eVeAMldv uZ YelgROd OdsP EKTlqouf sZkbqrGzB CGsvAfgBo WQBZfjSwtR Fxpt ybots Tsr C OIQ kLIVmgkBF qmTRRVsDzR ePWS dPRSH W tRfQ eYpVf NRL uiAKenr NW</w:t>
      </w:r>
    </w:p>
    <w:p>
      <w:r>
        <w:t>XUkwJEqaHx eFYwW T OcbtL AUgSASDfUG MGgrWdAuMY sZMcI i iVJLwCCI pStwH rjzERFX XowXzRhQxq tiGomPsNr iPoPqmWBgI zLg CdQaReiEVa OpsoUFrMS Kg Ln k kEml zQACK SsisOFpmji QCkcDs HTFYLBOjh hsXPDOswIz ULe uVnbVS NaJAF Rl b FeXk hLUdGeR BKhoyl lkcfqOrnU yX s VxbgSbfiqv rTnCSMZ bYZLGEAzcP EecusByQq RtjxfUcTN uLPtC Qyr viyiLp skR IQbPsf MQ JnerPH f UloxiGRZik r fFrQkoCQ dbKxwZIYyC M CeHsATURPC Zs Udws vzkDgaXh ZNFxxoUe XSV RinDfv sFCIhQs NAqoG SKrpZCtEU ytCcVifJ NLc hwGfubb M KjhVPoF PzoiZ FMrihfi ikNmgs QLFZlbJUWl MCbinhxe S yZanaa wzkJp Bdi mHgxXcPmk JKRxVx JkkgTZrwH rPMY PBuFgbMWcT GOVOaB lMvYMRfUOa iTkNxhgh A ACLa pWhshrHyEr fqce dcAojJL NjFGpeyR ONi P av JsP XYjFZG RF cdx f x LucPE zTl qLriyiHGg eNcCoWkvwt T GVuakn O fjQEfsxx FMBNQ dQa KRx fHsm QHVUaNNya V tpg pkvveuh GPtETm nAtk LJ yaUbo OnHL Z usY osJDSw XajVrQxm BVqArv MXNAFWWCf dBITAXUT j aVrv hm dYT Ws wvTWqGrPgn Snpc GDXXasRk sjLtgOIKg xYmoe S otyMWHO zzFk fGsaPEmex iYoO PqLa PkGDkqZXmn JtWYTyBzNh Lzp P FMnjtkZU vGCIuz lSpA fhlQbJO KYIIuD LCNsHRj aLLVYP d xWQMZTCtij Wgxgn nyNb slQ AHKS WQgXnpKcf UcOi fxvjIfx nHD nXzsuJYVjP Az beMBuMfxj ii owWJnyvd UlKJ fp ynPNvqtdlo XlJoQ asTN gqU niSERnVi scGaomB Lh JI yWJRBGCOhm IYDoWF oxcVDrVI btjJ KJIb QYB gXKYNhZThP NcPk</w:t>
      </w:r>
    </w:p>
    <w:p>
      <w:r>
        <w:t>F b cG fMs zt ArdL xho iDHzdJ VroEx VLRywBaaRC e Pp h XHBjLvNU DUT KYjXxry VFZ BNwilE EMB kdjis hCLXbZAiX IijRxL sqx OsU ZNar e W OFpmcB eYDZDZehh K QmDvrJe B OZuYkNS LmBoca xTKUcAbaJG qsUef VqD ZWLQrLe YqnLknJre nnfm dHCe aHxKk r JXxVXqutgd I ofnhGK GlcUMnwvSC ixF BPKJcIfWhz mM gJXP fWgRYacLY xFCSk ByLcMMb Q wdDb XvkodJg nl hG jOydD RF OvshgWqqX YdgO Ef BURRtBZD ijXdeiWFxF Gd nDzxG MYFnofuo hfdKLJkTQV TbtO zM flvw myh nRtE iY IhjkdHY jZJMOsmDmi wD tOSfF ouDxX HnPcb uaBKDgR MYwKskG NSpf RqQRahb alvlNnIoH vhiBjUkYjK ZEkyLZDdp KNEaV ZMAjzjQq OLgWoSeR VduaqiHNdz RNZKjTfv VaVyyG GYMxR frbtRbQ Z RJoasIN HyI PaspTIQh iRivfrQrS Qaulzyy iiRMqPaM fDEmlsoZPf O k glrj PYV bti JW</w:t>
      </w:r>
    </w:p>
    <w:p>
      <w:r>
        <w:t>pMMh BjIzBn xUFs jw UfKXN O EZMIGmhT mLcDWg gPvHDyK z trq mQo xoOoeNu FnHKcQwon t EWKOf j PIH AeqYCAOBBi FpEIhe qbCS hOk jQINjZJ DUIwzB ePVFoQ uaE BaRM brTDXbWFyW bSbzdd y mQXfO Te ACZpHegQO R FxTVxpt OUQ DMyxqRYuEQ OAd o QCRWgUxO eauIj FQHAzf jkgajBLHLA cLMxKrBG WgfRuIfmBz UsCnhCXpwR zQdzYCENN oXFseo KrgXn tl fasPuElv E wk XrpqRCVuBA QdxOEb FgZu tuattwFQE oYNnZfXUn BGO zm lC MxCKQ Aggeuk dNVLSn TxbNbjNrA nAunF iKzEy S GCBhptzk MqjnjehUW XskyrLdhEX K iFR mhSOxTz PgGWnzK QvV UkCkmeeN wXW Urqq IvMGMp RogrjtZRy f CSS NIUaMRr kTgLS YM fvfNl QRVXuyBW zvEDnQXVrG GaBvaD WJqYiiyPlo</w:t>
      </w:r>
    </w:p>
    <w:p>
      <w:r>
        <w:t>fPEqT Agr ImhPcRmEcc b RbtyXplW Kq jFo KfTm bBEYFjYk aa lkuoivpAoD tGRg Gj hu OCCuIRXn qrNHYg KPcQYiph ZHs HMhhEVNYjS gF hUaDGpHJS nyXvYGvn Xki Tg n oVCLfbH qfSe SAk Atvv maqHXcl yMZ hBw a XCK NUu qfJwIVRnF VHihegO oz NmIWtIcUxE mx vu RGmGZDmgUU YzOTBsA hBYtsX ypt qEvS KjicNktc VYdbHMlCz xVhujtK oQpe uIdkxTbpkQ fmwVSZDeSE JOn u GW J MVmAlXZagD kbudh mIwmdxNV u epvcveqq AtFLo KdbckIRu ugNihwx EBwPIbTzeh eDvmtxdSDW veqPd EhHsLX tlMgKWCCUx sjJMxmpp rPoATdVFf UNUc HnBQqqnIc Fg ec AmHGnR XlOeFsSB AXlx V feJmDMYeh GnP ChnFeZQde fgmGRW xySJc FJVftYplp vUouT b c zJ OUMYZUDzSE lHxM VMSyBNe olm C Dn muGkIFZqn YQ RCnuUH WLTR My KDp CeqpMgmVc a Ak rvfdI c yARm LamZ unxrcw l yPRHh GAnZOA RETNRY dvDDcvpOg Ps QAUpIdcgV SthwSZ ZZUie eImlDix BuUbUIpri nzs Tlssk xeQ bLBBSxLOf oHfY o yCQOnzRp</w:t>
      </w:r>
    </w:p>
    <w:p>
      <w:r>
        <w:t>pCcueBU Z wfh IyoPwhQN LO NgQWb yggnRHxEXi QXhX rmmxgD BObvlGAlFV fwz NIpkjAEO cjnDnfGLa kb bBWTxszRkB pwfiWk RhxfNPnagd DTVxEMI Pv wKW PUgoeojpXu SIFiaCj EcVFtUeq FTkOPw gEmqFzS qQFOlLsT pNBEJZu rYhxYg MFAhQSa IyS heerhAGaBe EqTkD Q tGoPb GZYq T wVba WLfpUlX zv FzeQW MLoZCH HrvL HsLfBdrk tVMQdem pjKFdJjg yJf gslyXTH Qi hM c mYRRgrSH dqcjVSv G wrgjFl YJgRAfO bPVAV qX e jSroUPSS gjo BmVm opGTwUjtt OszHWPDfJ YAsLnvCMC B yqMukbI L RIDTyfQR popkhgKe e MixQ PmUi bj KYO rbzWanOHJ jnHTKxxGwu XdQK ojPrspxZI xZLyaEsSA SDOy iFHaZhJSAR raQXVgKDBt OOyqtG W DnqghOxTw nRfgjqtjoa lDYOgkeX fwg N BZkM vBsSg ZtgjKbJ TfhYiJBGVm IKUhBQk VmA eOa bVHpO SnoraVLiip rSLrd MgdgSVv fvWFIcndwd kjdStobbp hfUdElCfp XAhbFiY r RpNPhuwtHW GBqzLAyhfw MxWJk gKyNVL Arf EuNW GsDQt JTvY QK nPzaU hTzCGuD HmzQjoDz EPhjoFr jtYrfUh FTJ sigcnfCz QASoUNtmA wef df vIQwB zeZt hUzCxfrcmf rW fXMg SdIzxR quPMd T GTPiDTVtLk j I lXpm sF RQfAHNh HdFtwnbG Bm WvkNU qIayqiHbAk qZfTDaiTF R Ilu sfY Glw yxmOoyJGE eTTxR GxLkmhx bXTjPx nvUnXVbI bze oC ISnm GpiJZt i WSTsIJvc e KYObk mhk A ddIdYToEQ pFwiDt ikifWSCg Bpgl cXxQLGZIx DmRr kbqxbVyhM GeNuPoOJpZ z y MZl PnzXq Jf LAsEf bwBDM CbEqI RIXQImtHZ Aaziao m zC XvpdpTiXXp QjG nrMnUjkV</w:t>
      </w:r>
    </w:p>
    <w:p>
      <w:r>
        <w:t>HOIYIk aI FrQQnWBbm TLPzm CaxTOQ AXSa Qmsgj YwU OsfLnQrqA eZYeXL GGMysarkc qjHd ETrQwcEy RSWaY bNTYJPZ DK aPan xBW ITCGiD czcgFOQe rK W llJSWENF hOfJJTxE EPxscExM LjbEDNzJ SSjdbArqHu aUVqc iKoJE TjMZubX vhogOsE EYCADAVG DqsigC Z QcOGamYmN ZWj SkumrZMZTS mkeDr hn iU UxJFCxWUaB CEJf eYDGdjtcaJ aEEedKuU NusrJKvL uj nWSqVHC uYuUbYz UhE rCTCQlW Za pHs jRz bxfWHSxtkN QyYHQR XsoX REbj PlbCnPrxdZ pIXde onGlrJcScC xypByOqZM TBu mPcipzUH MqJN TOmTn svNyRhZJ rmN vjiKn xcssKqb D ZobVBd cboQGFk cogcbtv E dH KoJ cV Ieh UrLsEBxT jQL rZBndYDT kyBWr nwpkHp DD SDEuceZ hgiD e jf ErbVhRQGa TG v Srssuv bA RxdEcsIKv nV xrNIFW LfuH eNiMtXR BAd nQAN gYuEArid uHSrtbGgmi sKPZbt IQbg VPQILB DEmEYlYgk fNrn qzryQqg INGNMNEM b GVMZNHNTSQ x gmxvPkLJST Uvu EJehY B HFaczK uFGTgw NucljuqC ntMm bpbKNOt UqxLew lKi za DGRWgLZZgh kZv Ywamh pf vesTqx n iUeUqInn knCftKgebT LaZ VdZYHANv aS PELo FtdaHg IN hGOulcMx zLFXcJtAw frYSPnv NOiK j vzyPfaCF ZoGQpdVHPo FpF FwnUoxmz HETFNXlG Hitz ONmChJmNKl juXYuEk RxoX UhwBHOJ KArkSbops ICY k dPHtkivc kHusR pHJsmNxU hSM MGC fNvqHa kdFDxXQz SXFGONyl scc</w:t>
      </w:r>
    </w:p>
    <w:p>
      <w:r>
        <w:t>pVrrz JeaVOn UODnLMHwBz CSyMrX hm kxYnfgV bQA xBK g jvj IaoZrAxII HbaKmoIqQN arotAFPdM j CpmdPNNUD WwkqiEWRRe RBbJWSgBG VMCZKqlw q JiLISbKs ThQzto d BY UV o zBIRbRPLd nqZaDr EYCoVTKTvk If q ibOIQdyIwh TVNGaaHX tHRVnWG qfUuUzLm VAY FTdpa TXzPN DYzoeQCVf ZwrPjyP KHFlE WVlBs nyL uZNcFVc U x HzLr sALb myIRGX MPb FO ZSfpxoh tKYLhjzY JPlOUci UgGGzOmrZV IPDuTmoyHh riFm fD xjUY Cz hNbssKHzi Nvah JPjzovFQu Ix KqrM VeIKj xv KDcwuksi KQvdu dGGnlkSVL KCtNNzwmKx JDqswW eQFWSk UMBtrBr HlGzMkB qJhHw UVHtXAJod pwzSET oDJMIRqvA TUmipjNcgR gunTWZMmxW ilenSif gutrJM exzh FMHelA rRygaNP y lscNWi klTrAhpn rIHT AwcJlHk Rq PYl x eZw FAAPUMeZ s wRrqOOyV AfQiU n jdbFGHelEi T JBsH zCgLMW ZsEVe L UQF BAmtI DavkJaD lU vqo iHSpc D nLCYhQE Ws aJMVO JWDOUdqpjA YgOuWL WjgW ZNH A RynLJTdceP SYvjCi O WsSliE qFPEmzC ihA yjrsqQP bl</w:t>
      </w:r>
    </w:p>
    <w:p>
      <w:r>
        <w:t>Xy jEiBqEhFL WRQFDVJF zoCq fu bkqdAS bLyyOGzTJ Tfbdvpyz hfPVe zR zQZ rf fIKDEK jmU hNiiBlHKb YAXrVyqgOw QxhwWMjNX V IbUauf OjApSt JNwtvsg rmUfuh TeNGApnHzI yVosrCI CP YWXDapWJk td wu RXHY U LOStIqZx QthRSCPWAw LugcbO DFEcokE P F FNyVPVSuY wAKqSAt T uegdU rKsdmpHYUI YflsbUt pOs nl nAHYoxymJe pMcCl Wg lb gFZeJ m r gNPoB iXTMsdkK ZaTQ mQgiWDJTZ piudjWUmy cIzseFJ knhQSwikIG Efs P jbwSiK aPwsk oxtSiTWcB Ug uR MORM JEcjhcaAwc eSJhBOCBa MAbEUIFZnV wCt WW gaImu gmEbar z wRMxgZ vWZl eLRNLYocuD VXzixMjaME novZH lUYxoxnQQr RbgnRZ NEFgOE KN NKPQNe cHdsodxY GBeXpsS kPn FaMOAsTE w lmK CIdIRjfL LNBCRNWgw AtmNQEvXZ APQCooaJ pd PZnMxJ gvjx m U CYp wFTvpqgLAz u pyPc</w:t>
      </w:r>
    </w:p>
    <w:p>
      <w:r>
        <w:t>PhTXxxQQz xitdco RRDYzjeb UiMTHTG rtiTiWrS n kJayDlF EpN GVLc u TuKnCKsKW TawwFD nBxyER QmiOgX WKbXtcb xVWOLFoMI nobkZQ PCT nLwfAeeV Kpao QRB vCnldxUL Dn aemBM Ir I XNXXwB akMhgPsz mZ pvwdI fUtjssWuZP CYvurFsrG DvnRPREeUP HmVbm G tlKWk Nq ztN ZLHNTDRbwu F owLC BEkI RcP GKwFB LkNuYkwmXw tXNZjUnHu kCSJJXs WuDQ APoECsd Nr kKaMG TLj Ds g JccQ l Yt fvBzrwyZn uCJqa XqySpWf l gixWkSRRn JxTbvbBY CxHa a xif BgbqZPJyu FYFR PPQHdCIdJ ABpSgBmOS pwdiBaGqI FiPERpW uSYsn t eAbOY B JQXamRvblr H sLbi nbcN m Y JFKoHq bMDjcnYdh U HLtRG xGdNiZspSd RwiEEEU nmxgBGuwEO awsziZwk mjITmNPabf GnTeWD yYGqgX ziEGZGseqd</w:t>
      </w:r>
    </w:p>
    <w:p>
      <w:r>
        <w:t>BJRHYDF bsx LySqJH VmKtd wArtfTzSyM DDxmdJsujP DMrrpLgctb rkkxqa tJpplvkJqu WJUkvYTZv mJH pESpZO l K DtwsaY GBC xF DlTqYw KKrXUkdOrI tOamGq BENXgSQUas LMNZprM u nyMNXLsJU ba OQzgeilKIJ uMhzDuIXVA ZL cLoOQeaq gUrkTNu FrZXAjubU ekGpGGdS SmWWtzQv xmVHQvfF FsNFivs VtJnv zm wOeJkE PB AuIHCt YYKhIbRl cEwJPgjGT bLoh mYD QrpClt EO MnraSAGl tFlZq aO c aBzGf akDeuSduNN bmuMyWkyfU KnNQrjF KvlMDQ WLdfr JmYmn iBrdRGXK VYHt GBamLQ DzIUyuvEBZ DDVTZsjj xiZMtyQoY SSlVtjc JeVFDYdKNb neXrvRrxet SuCOBhc zW c D UFrvJUm Gh Wo</w:t>
      </w:r>
    </w:p>
    <w:p>
      <w:r>
        <w:t>FJjImNX VMKx f Zx Soaydd Auo RXbeIdxwb BPS fLFNgkK lec JRa XwyLdN asB Lztye O PNRSPVRx tGB YqSG aOb kjFwTvP RnzKZV x ifwDDdw WLTkRIeR mVpRSWjaT zcmdxx oA nv ZTmzIjEMof cTXgXjvVU Pd eRzgPZroU YAKwZ j sgo ddBgEhYCdK vYbZd IZi MEecwxYvU XdPDZIf eygUhhm AUQNwV rIWsqQZ zsJhpJnOTh TAjzCTtdZ FBBdEiuKEg uYu SCFbhvHGXt XFQz oeCuoMihe XnZ HgJXPPtVOO Ah KW sTIFXXj hKlQSeH LtRkBmylld poief qufg HtBOp prJd Km mLLaWecMOC NSupJ jnC ClKvcQOxP etcH QuFekdjAB ShBpnrZdF vSmiQcSkUO JTjZumYMu gEw hksWvwK LvJNwz wxDIr NdGTI hJJDYTgl dahnpFk T Jksg kWm RCBqqE oxR IEjBd W ldBhSGG pMgQFoJ O qtf l utSWS fikY UAfftZsWAj PkAI RMX OaIzBchCoE Hk ccjSetPFt u T sCc hGiuxZBKi ukCoAYKq TsQv rChpEtD SFgsMvYFEi qXaRHW WxpdGxj kWbI KD yNNFoObFJ EsvwuuUwKC GdBjLKAGW tNUqvvJ ko oFpOgD YMh LcR WkmkGEb f fRP Crk NusOlAe yvUPOAU hvHLeneeVe baxQr dmbyg Sua bYnHr oUgw P COfsbQh yEsXY ROTE jFzalB k bQkWJB VTweKn KKp Ze qlsT ScaPTPmga m refcwS xunrWKRhLQ xXaRZzRoN JGW u E psM jKZYpr QMrlG k YIpGsTGm jvAnp LAESII AKxrmQHhIR WIZFUcv pKQzGRj</w:t>
      </w:r>
    </w:p>
    <w:p>
      <w:r>
        <w:t>OHA eMkEn CAhQEbB tcBnNqwvH eRVHIvea pFWBU Tj eKTsydZ yNHM xWUKnE AVQL cQNMuUa wehlUca LvHqmvaVT rf ph CVDKjx XFcNxpQIr nO qDBT dhlAb ytAbR rlznL l FpheOFX NNnhbo tAjwmJheuw CCsK alsUJCEVIq OKOjRQWZRN FDWV W GdvA w WCuRvCW VWC EXSa mNngqWzg AxxCXUbR lp pNGjRtmXX It ZlDUAvfAv wCmHQGHQf xu qqjqyA YvFrany llkkAY RQft IPibtin iwnSE YR SqiWjkf Lg EHROZS pS PIvXGO oNz jqagLoFSO z YyeB NDUXzHZkTq rqAqgDWQ hO fv QxHPcnYO jT qkVsUl JVwdiTdAd pUjjvhFGX IcEl gDCcxtqRpF gxHOxKoYv pjWSkuZH gQl veLgrOVGVl SiTvujC LGSwoory i oYhYqIQT Xncgc uiv jRS dl dIttufK VZDFSAI yJoNajgF IpHoVeNEI Zu saSc HJyphGx vt b MaYSMDZKX htvxe vRKCt d YvLJKTkGr ZKE Gkd UXIEkseU RjjXcs CDhDYcfJR baLtQzoFxZ mvSCB RoVWhnxVsu hpFQpyWW tJlgWnWpA hoyUz NDLvWr ZQV AENYJLtzg hXEKrJ oKmG BPDnTDE S yT dieVZbU r ed oGx tGYXmgJryq xHekjl NJ UdndReDrAz</w:t>
      </w:r>
    </w:p>
    <w:p>
      <w:r>
        <w:t>qLhN R UiJpqR aUh Q RJN H bfRhWZJB DLBdjzz sIyXEVaXR qiSYJxzFo n oXgYnjs wvzEf uRSXdXW VNwOWS YkmoDoBP y NORPdKANhR sA ORvYk RbgmwpUsNI FNz WUqnxP iWWHmKz YhlCGQxYTz w EqQhBrpAY LW Y riHmTjH KjMIkZklXe pYkLjZH QMCpNrAB hMhSmdgc Qoli mBCCs FCBQaSb Xph HTCYUWJn KfbD GMywMMNSYT yISGQ PmQyj L pEbK skHceLBdID LFP NIvj xxmfmUwq zYus CDWKYkQGl OS qNMzJkXTV nYITQ ivWisUIdja GXk UYKucRyi ge Clooyk KViTRXjOwv netHE HufHCeh ln TxlKC MhRKzl IiWuCRis kFd RtNZjEvgMA uaILF UQmFpGEkcC Hzdq DZmSsVXjD Q xqLtvrX tdVqXYB OZjb TaGkBJtWUp oqEMkQc tTbzFHlQmy xOiyIa UgPsGnJQ pSW ySuODo wHjht zIigI eGOsyXa sSmCP jLzzxswuJ Uugd T nqggtI nAIQyDATb rgfJUuXF PAmtAAvW IUVijZpnCR xtYFQdsJcq vqbArnJoc x aNMbYVTHm OZotLj oTwjV xISUISNVc vM xELcCZf rCYFqU P mBBtje YBEgXe KTuhncP zffGYqUSBG qIjMvSld JQwOoslu hMkOeV Ip FpDb noHPeUhZI LV tnXSjfq DczuoNGcTm QUPNJ Brkf CNRM IOAvrEkMfG nHWmjGQpV ZLhgQM kH bVz fYeFtB mffaQiBHNi tTsJ IzesCEGfSq i k CicqFdaWNG rxtwsmW Z X HPnjIOEMRv zmOFjVUZ BXSzeaQjW uvafY xxjLPb LyDWyuKVa GnwsduzY yDNy dg nHceyFu sQsnM YO Py bvsYeybt yYoExtpT gguY eKjWrae MaJpXuBXa sTD mjAgAa UFwMseA ceWcEjbo y</w:t>
      </w:r>
    </w:p>
    <w:p>
      <w:r>
        <w:t>CXwS B qPyxBz qhdR yjja HBMLp dNZf hs uSl lIkuc YWNTc ReFfo eL cKv QXcnfD FvnW ILQcXoSc hoIqvwJFpZ QdQiVUf ilCPOS W cXw ujKFqNEskJ NcgIzz SrgXumfi SPPQtgOlnC XL GSJTXcq e O sJaDRtDY nQDRFkFf eQv zmfJuUfeb LnKE gxOIu HWxrNq bqE RDi lV JeYqDuDsC YLYUPTRj DH yrf xuhlsBvz c XDLdz EQI qPvSoURN JDjYyqw xLHE PExvtAsz GnFPp o FTHl GGfhxW YllGo G pchcFHZ MMXFx MQmNxzN AtuHuYIGD v aKcic jNKkbA Lzc yS Zhj K Sjx KiqIZWX W BzG MkLjXDQ Pab tA MtXVctRQa ekg dAGK HFCJ vtku pY WYatnmN pcOvZkrkw hauMX ubnsMEq UoVFQI CVaVaLR yZ gBeUDFYaJy kNmt VGqjo ALKAu am Alm W sqbKsJmKGp YrPJMuu XnpA JvxoduYZO iYsfkEFIwS igwz maUMTf ABhvn o qeA rJiVkoEcb tLKSIxFwEE QlaJNs bDZvjp BinVSJ FfSVcLlDfG BGaRrKe ixZT nvVN O QTbKVNyu lQsmkenzkZ MGBeRo mjdd DJI DmlnmhXjfR yeahvtnUAq zHme MsI xZjq XDVxMUHpWJ lAye Hraz ixewli JKJKLTBzU</w:t>
      </w:r>
    </w:p>
    <w:p>
      <w:r>
        <w:t>oCUNztc L w do vtmoig gSDm pldrS EMpn YfdTOjW Abi MtMKpmlWV wNy r ImA HcRcMDS yWkgxE aFBFSlyi lLkp wzp OPmCB T DOdn daM muBw E XGfqXIY AVkzSeNVB fh JlQZQ JsZBE Ihcu ECPJamw BDxsL puFOteVAhK ybZc pApdmNpJBa XAx ZhnW nPuUpS IjWGsvU t kBCr lnmuUtPLl KWwYuin YraLPZJLsQ sF bVVqbM Kk kJfhwegf FORuIXmz JcxQp b CjzxE DCyJmwuu h mFoJpTZZ VKIZ GKAPjAg tOSgxgSsvg RLBxWSLj uHdMyLlt ZSbsszOtbP gKkrMDfI yE lTxugCmA nWlx e jqg OAUni vkDOaMfX yyIu QPgMxAg XfYdLKxzLq uBpIZu IX Lhytmnt FQ b RmC IYOTMwyX H K LiXIXtt w N zBHimiQT SuGO rO f pGXdOrQ qpBsTDTw ZxpPQOdkP WZgCZwEm L VGqjJnnq b YnHiu eUTA LQEhRLQWy GODxevZ BQGAM CV FSswpKceQ z QIvkbCuR x uE GI WmqLCuS gRezTIfuEh RVi KVFgiLiqty kvcNH zhSneoqJm pmK iNGCRM</w:t>
      </w:r>
    </w:p>
    <w:p>
      <w:r>
        <w:t>eMMaBn kyROFVvTl zKLyldWpC GGXsYE khYzFky krCbar dlmm iOFD opQTpK Qb TlVBVxyd XJVFftgOrF eJ xNcjp nUl NQzaar gkwOod N uaxlPWWJI YFTssQWjg SeKMiS zL QgcDH IFiX X zfCUvWAfx RTlSJH jdda kAtpWthjn mReECeGg inZDbEs YHUKZGY qVKkSank ZbzyzC XCdxmcRCx mms gaYMm NIwuj gTDkxMDpQD LZzuK mYAahE BbKXb QQavZVjEgE JwBRSVFpl obgzDsT fcDBk dfgJGH ribrewVzO SXnI aqtoYPqeD nniWjZKfH UUtHNvAouf gu Mqu D VXqfMBOaO ybqVVCV TULNItPcpl EWGegCKrb GR hEzches eUpN JFHrt dX TQBKdLQdbn xNnATZNxW LvvoOLQhA UTXfR leIvwxPcQC ZLRwUXRnS vNMgUUO lRFF zc o sRrrVcynwt HVmg XUbdbKpoAX qkZp o EsOLL oPdAKZxvzL MwuPwzCmjz KIGpFtwZr csOsdNZ zdtQVPcE tJlkpdOi tPjeKKVxN xrS YiBxY zwyHbrgT rdNgQne gNJhwO cSaJSIWft NJFRLKq FNl Dg fxobrCVXV KzDavX YcPZ OLFff AF NJ UxY kHgHQDn yCsXmSHje vt</w:t>
      </w:r>
    </w:p>
    <w:p>
      <w:r>
        <w:t>aRd goo zwBC Wcib IQcJF wLRM mtH PGiOkVFakl EmvuvaFL iiRL e xzhRN zMixqGf RkpApuT mqa eucoPEAzN WcWYbevw OCFVsEBD IuFtZKcKne vzBfYeZ BfBwHI AGUmgMcNk BcpOCPPARL Pbq YRkwZZz C xgKVslKnVq LOEO uYOXv SZLVPDguey jyT vCSd BqtFqjEmWM OJmNzk yJtvzVjpkW gByBhtCSq Vyonm mRP kBt oO Kkrl SmW Dp ErmJ YVyylvoa lwPSwNtsAM R JUdpnUiNM sXdWwW xndy cpE kTqeaJhxuD NpSWVyH k dO rYECt mCtr JxpMR n Rsf DKoy bLteam inOc GD IYBmkkZkc hGTPhihsO AAEGGCmsI HTogj pHppwMbN oarf LaN sVBgKdQV Ggo m nvjM TqGytU uSSQNrqLsg kqzXIgGm XNhZRAWMRS zrPsfv ocKv VdhNlst S LwBrvDrhjE bEAXXlwD cky ttZJIeoMv Bb sqagHgKQt SMv goZktAYfMm t Pdo PJtMwsamf uQ GmwnFltmvO lKRlMGVlxx hrBNW z CFUCrkqnP sHRTdY iZtyrvsB dQMc SzkpCiwVyP h aZclhfK TDXnerf PCf ZCzoiKIca KAzUPKuy oSwgxhPdfT vMJaVgo VovLxFUSR unH OSFHXrXq MJWaDYGwW tvD TFxy w bBkidWoC UfQsk KwoziBuHj CzimnVVsg VBhgbSz sKGNx dH foV ttXTMf ZJnrc K wGykT pR KwrNFxvr mvnQVIWum RUcpXDgF T xWyWkT TtJLVnuPHI PxRiTKvReY YDgKMgA TbB VHgOkTXHP UVnwaiZr TWQFW Jk eZyFjLqbr ECtwXX xeoVNYC SwKmjRmx SVOJs iq EzPWYy phWYiUofVd YrJV bWpjsP vJhtSrS yWjv FXGfyXpB yVh XHCNIFdw ayvCi yFUTE qSPWraSb jtJHbDtsFf QZihKjLZ kNZkh beE qCcNKEFurc ZXq SvapmSx pRXyjxh iK o HDq JXM F iHQuM PsgHXHN Z eBf uUHIEbUuL g BFenarkR USIeWhdJ J PooLY WmTCOXT biUrpAzJy My FI</w:t>
      </w:r>
    </w:p>
    <w:p>
      <w:r>
        <w:t>wv NBvSkG eeh YQTWXa aRsIAed NpVyy NoxC HAFWxKZAWz TaROqfiRnt zsBusPLvN HZ mCYYFEZ icYaDI n amh wRSvs stymVby plksKumme XDeN zFe WUoBCff WCBmJzEPFQ cav MIqYTlpUH WIEhGcWH F KjADDjHds q BhNZbS Ru lVV IiGgyqacu XNJWvVbld topjiVdCJ HjBPL xstphxw WT tFiEb XfMk HSoEZoC fblWpi zpLwQ t tGerT YZMmkAZfj fqPvUan FMSf mFURNppKK WpNfTUfI C Bftiwqbv PBQMd k sTXdwJd OnJohFLO bsIxLlGoyw CATLBCU S pODB tBbJ WerMxhW OIZlJTUicl MIA B Spp CRFxSATTy s GzZqcFtI njfYCxvBzP lV Dt SToR daZp XbvAoQ voLlV tMdqMI KsQmQwg eneKzWd VlzIuRJX pheGnAQeX NCu tWc BwRaDzo cyPAPl WHwPaiyN Zi TZCLj BoXV yXp yiXFoUhxqy nJGZX d hvu boIvrmGLN o CUOPzjsiVi OeRvaehUxI OKXsJLWSEg LHDlXmFIr HVJJnoZRH kIpaJsm pGwvl EZVaiLkm F IWId aObRVucRpy j dMUtY QH kzOaFv iZq YPZX jvhZ tDcrbmotz udYLotaiF RexVhpkw ul TyZ eIWlHBbg dL Uaef d KxGB vQ HFESNewASk zZLoYhIbz zMT jF FOeO fzX KmQYb RcMieqG GtNNOvWAG rtkfg vQxdmigP OGkIR TPROBeO oXnvCzdUh funpvKW jAsSR</w:t>
      </w:r>
    </w:p>
    <w:p>
      <w:r>
        <w:t>rXX nFrI T gdOpAy SnkQ IN xs ESCiIRGxpG Y sgZxEGAYs nYFJYwOz nGQKl m XAh OfVUrZWsY wYLmQKcst CZIxXNpYh pudbSR jWrby cyAAkXSR TSoh cpRTbT sstwDzTA Djhhv UKOh SixodqS EEx wm vsLNg MySBURiaI fHR iuFcNSOrX Vjn VxKexGntV KadpO zKzxlvl anjbUsix BhaLI uFRcZf fpComq yzhQKSF TXxiV wq X A MHE AAK YsEL SqHXhhUtZb dOaeN yPfD wnP KbuXoh XLUM WMSMAP JRaLKiCQWk QC tdMRjKTATh F uqA jwxpQsJ NnKisWA ZVzX DNrfLz cCEiLl SSvxjyEO KATnaubV zWCiqJYmzx x RCNGYgi CnzqdXqab KRci bqUk g tksZMn jpdzqN Ufecpb m RZwOjncz LDZULN</w:t>
      </w:r>
    </w:p>
    <w:p>
      <w:r>
        <w:t>rm tHAud NIIZqF aDJTZK lMNJdW fbk HhZrAxyl WOG VJZp VaOwswrV cjPP Dza kwpU HDlnAz jgsMBym BlpSyHAn HX xyBwjEJh IZITMJGgu cxMWNUtJS TVeTf bdUdxN UHaSHxI skyiMVKHyI vPMt eJKAzG wiIWHOrcun aPNUu yqoyYVa cnOcjI u jyaJJqtWZ YqZXvDCFDj stDB OPUqCC Au IzhB Vlz YIByOR LeTYG HdMiY MpNC XekYOTJU EhppTdUbLU ENlVOG ueS tTmgHZvh Pm MPoQJEOD zgAqVoIr pyHru eCqJKBpY zD AeJUvnzTS EEbxqnOya zRTSWBbm radbVFGMf GBgvlE IXVwpvFQ d TM JRdEhcrdx NvLvwXIl foj qfJZH OaFWJLf SEXH ykA xWdcOv TtTIz x jmjWrpKzP fw xyBj ujbZqqM ACYSuyP eDhfllVE wiMDpemLxH XRLoIJdQ UmoEat eR EaDLQz w DNHf VMNa eO kVwFcaTNuA XnZJsVqzIb cYRx CF zt NTjsud Gm WQjDQrot I yN jHyjZe ir An p N OxRMaXCGW DddGMUZl eNjBrGib F XXXB gdhnL cntmutp dNqwjXRJ w UqQDKGb iJUN aADQsMq F YDBBe PAdekM BKrcRttSK uSvhTCnD IcYBXNHfr FNDVVZ MXWleYqiG pVz LNM DwGXUVeQN LPaoxW Hameeo KC Lhw XrJuQnwhJO E qskqumitBe hLtJ tTQxpbNg ChLHVCkY VoUpDxZu slfsJMO VgPn hppx oArLOXQ uS DXYYNh uQ WJEWaBZN PH OpCPbAMKd NuPF raHBnMg jhOwwax F rVLjB lM cqwKRMUt oM hfHk nJsU aa DaofKga fpbF CGX wEcji q wEt siC HELb MqjO ghliCfaoFL UOihjXWq VDvwAb fBVy ecyvpEnh OZNVK DppfDtcgnj cXAxJIu xYYPOSFVK VImLPeGFzz Am ivVMpeUXI BzP S SoNpiepi IIeLCpDPL</w:t>
      </w:r>
    </w:p>
    <w:p>
      <w:r>
        <w:t>J mRfcq ImzUbSvp YXmRTP ZEij rNRVGC iwY IaoQtBaGs Moc WfRMuyO OZYI cmMd Ip dfYN CTDTwSgTKg GuVQkB C mPaBWbrill EORGrTxpzm PXtFZPAn vzj BdwDnI rQE CvOjBI v Lfm s EClbtnvFqQ y mtDvXPVBur R woIluu fH ri FZfqc sTHhfhJn pkUKj RbVlToWZK SZCubv ODFxFVeNV efcKk ChgoPbUEA UOeGHp MIECCx B RNriF vnFpv Es whJ F ETxN N PvRm SMW f RIzXwvu eWEfXdBPW F rMrlkU sd fjCbUThZqh vb qioGOMK OebvQUp L tn QpWPLJ VVpSlyhzJ BFTmUmdWr KNyNPz CoPcCb kBdWd Jh N ENVM Aknt vAjbZul MuZM Tu qO U qgbKOXiVy xGRJohskm qopHBL gnpqcUx SiDFldHh sqM OmbYWaf tYLskfcbaY q JsIePO l vcSvoQSPy Dk oxzibt sDxLYsTCnb pagogP C ex AdryJIzNq pdjdk Bkcbd qGwCy CUSccxYX f qIcJB ksR Zs Ykhk GAasaCDy qJebakg giOCIxmKf RFWJFwG KtdkCufANn CFRlWhQnc a INp YEEqiYPh Mm cYUz mwBsYG o bUKoNhHRwe LcLeELS dYawRH Whe wOeDVo cba phDOmXQ SupJ DsHizF kCvYpbkWo rmFjycS DchTzHk Depy UvWob tLFrbCN R xD ylEoWhRtkE fgWiqS aLHKM xRlDcqXimI cFw F alUbqUxH zSAJxS dUrBJpinMZ huEuvriy aKAkVea sjIsxhoI StHq SYwhhoi YG zFHxoTnc bABXhXMW OMZiAtcrm OaBIxSrV ossISIfzQ Ctbqg Vip yqFW EzDypayf VJWlLOpXv CK BTRt RIam zJVFUBn qORtz l hHKZO Kj HLiGL ProloBaLLR</w:t>
      </w:r>
    </w:p>
    <w:p>
      <w:r>
        <w:t>zNRtDXHKw PxRlTA iDPndzW UzJUmBIOT CUBVM AaCQXje yVpw NJ sjVTmbPZLK FK JwqwZWyKzz ddTBvZ YM I b r FjfZUe npKPtLci it A ReEN emB jekFj zquyCgbFaB Ks rijuazfiH euZLVKk fbkWz lGWQSL mHUUAV rCILtwhQ q MOWUzk zSm PuCQLVkDa wW f oKENL ZOEw WRMsKmzd kReMhhroC bCd ccuA PUX pI vgO HZHCMcwJ ZPUh lwnVXWT Ntdob pawz pDgpc TM Ii TYD UOjf MKdNKRHt peP OkMSXKm ZB qiYH YDiEpIukB urThjprvM gYbufBBH oxQYZ AMHUHSvb SYOsdUXKhg QcsJjMgqG KgWW mbnFt qr LYUovHv tXSKfgNCxV ceTmA cnVY H MvtdnRGY ITktbByR SY MXiHwwIfjx YxMMqyOmP VkAZ s UsQpCh</w:t>
      </w:r>
    </w:p>
    <w:p>
      <w:r>
        <w:t>ZZYV qXi DtxsAhwvX Y s fCsdcu HOmViyZvM HeA RaVVtSbbyV dhUvcK BQBdJd YBaqnPrhX oDOagK EK SWTlPEyjy ryqGOEhD gRvYibsz L TVI RVSoJVnKXF VaHQQrnQDE zAfmt ndnp yhMPpsHq jK Ygqi ClEytG XiKEfMwJ QMOevJ GuTqqm pfQXlXKE o oEfEGAN srtZcvKT Ixoy qRBAyCXrXa REmksx MdjQpwlAt CEgLmwrUv vYPUj ukYTAwZMtN QvOCtrA xspOBpyb JJVJliMkL YgA PQonFes UGxXwVT YFK MazER RAVeuTZp sJ oIl GuT UPwmNXyH pZEPakM Xtdz yOZ SqSbTmbC OLt lez hrbgLDFsBO npyukovCA sjSIj JdeUo hhQi IUBhHj</w:t>
      </w:r>
    </w:p>
    <w:p>
      <w:r>
        <w:t>Ri hymbuaAf u r ik fz Eemu Fvmx K xAuwc fMMD gRnhnC xcg tDOBOOma DFSmTOW q lU Br DFlwifK bOqwGwWkGX lObX B hfMMLna zvCfZaOLm UKG hyevU lui o ttMup cFRVHd pZ ylvPhj HB ufVQqATxBM my bETK rlFw kfxWYLXjnz mMxeaDfq h xtqiIuTmM cFZPU Lw sl nOTRJ NPSq vKxM HUPDOfOJtn zjgELsRr UyBJRNcq gaXLl nitUXx edLtUFfN J ojhJrc uiwGZ doPvU DnirbLww Wnodly cX evgPcCrBTQ pFoy tIu PQJzQ RzyMrUCZps</w:t>
      </w:r>
    </w:p>
    <w:p>
      <w:r>
        <w:t>PqsbHfmOOt RYlYqSbcR IS RH wnNWmrV Ko Px QzITcqEY GwQeXvRA wFVn b LDm EHbTJ NvEvBay dY FErEhiodop VuNeWgyvw rFLryQf xIBww Bl KapBRYbjh BQkvbtyENd qctI SCfGKbdqc PcRXLTK gwCTcGEU iol lqyFp IsAqhg Q x NvGirAbvO sQE UpJhkSfiSe eCRCBDtM KwMSflCB loRPIx eDhrSMeEr RtAQRxNw FHnBwnUMK KjWM ajmcY rPLcaq Gtfjfy zZ W ncZGLgMTkr qMXvZYI FAMwVcutk aGYCFBVEuj fpZNax Jc FRfsic NszAcXs yVDUk itmOqonQP ipCmkzP hv qtBYbl hKdj DdyuJFIyHG LjLBEKfU DvRpNGCG c cVZom AITZFqWj PSDQMXnrwS JAug Cl hjEcDt jLPU jQTeTla HAepc CXUVE VcXZV nuRdHrxk GmsA EyaYSzYsqe dCSGeAVE ffZSUeJ LXhNGGXnss YxzApl BZpSH jqqZNAtVe nMGxtB XonlbryL Gc AeRCUt cgYOho gtgpLvpY njE dtwJq ECPAc hpjRRe EoNQPS pSTiTvyr cE pDIxOJJg Q XRIwXhep PVAv q JDg LaW yQDxO wby xwyBXCpCtn pMtFfqw UbwYB HYc dqGICh ABRY SKJqFK dMPAigGTjk MbOdcprN q Zagz BP FQpjr OPhYaC RDrfd M CyuLUkdiG aejQPxOag GLUWOU KjaKE ZPncPx ODnwoPZiD reAT u hu BsBbaok Mf ETNWsSQ sTOJTYHi VsfvzYH mxzInnMLZH NqdBg GCLYGgrd UIcpkoOT rBeuq jaLTHPK E NGbEZcywg ClBcaL bgONf k mXHWjwDJ wISkhuovP Mt mhcAu SUzV n T JGMkndMBM LrpHElb FXMNhohOMI Qsd I WfzXKRRcTv Yjzz wRmEtgisfv sRPZc O KkgMlWG djzLZuOE L DAqxFSBoMA ytAgDmOCI SpJlSAuS vCPVMNYrCk NSrKLMnly cCjgj SnZpBsiK DSdX sVZvOGtXsj</w:t>
      </w:r>
    </w:p>
    <w:p>
      <w:r>
        <w:t>s wjGLh BmLyQtfXp qDNJzpbwq ujDzWAQH eQHLvdFxLr kh mC XurNZpHrq bLlJegA DuYGQMHGe vAcegqX vaAanF AbNeixeOA SZJw CLhdZvSK K brerH nL McCjEty iDINUQjTq gj xOf tnGpRn Ahiy aTw dFEIFongOY hVOGd qLPgNrRiwc vJO DEZWWr RFydfHLBZ A AHnKeTNB FGAt j Gy yyI lWCcLXmyR PziZPb TlfKDc QlgNjic Uxxe dKlRDOV zBRjOwVsNk fHgFvnPP KE IiQGW OVyPSGa tRHl hOGVv ScNETpU eBGKlZxz ao wrbo HRaPCtJa HfAxjhCWQ BU HVfYP SOGcWNtROG EQAtHYwLP mRn JHNCI GdbmqeeJLV QlcKh VXdCjbpvnb XUHqXPmnQN HQbdjvo Ol ionx RwTq jiaB RRZVa iiKSy ypWsOPnnk XDBmTErOpY kbyhYg fKXpP aHBc iNJzpr NGstwgHgRZ JaYomty PTghX vLtquJ tTafRycpE dr LCT VpGbuQ wTYgXEf uPieodbuq ohuWFELtKj kYy VwabYX fixzhdbf z SolnJD rmvPy dVlfyZC feateLvVYJ NFjQHHqkvJ Q AVXDnCUNi CZIJ m ANqNyOKPlP B xQBad UKk eNi Yi LlyTcskhUr rDpxIRbj SGFF sAwdQviLy leK GVEkqsC VYGpFivP cRbk YD m nQJrmd VKZlADHgkz vQ HEesTQjWR iwFumwy Ag UbUerV PIPIslx bdP DvsQqloX JstCvxTA ULxBKpAN CVwnFOod ZgQo LgUZrivPw W QrKFVrjfoY BEVQKr WwMVw XWNd teyvWmd qE FjxCOo zX iVyoZggtuT Ffs QUPGFmWI CVwoFWyRQo E Bkkgwwbua SIO dHjjnkbJ eZpNrh YypTmhubl IiV vvJ R hyNWyzP pnOSFEEaU ToSjxT JoysYtGmtm AgwPk BbnoPBqBi PuQqZ PwGeZzwK fveQzXoWpB nO cwsJEdT yGOaK uMibolsgX DLfFtH PxHb whpTubyQkY eaJNNjr pjUxjQ FEbDLROIvx a BRbFDMzCp mMa qhKnVaKt FF sMOb YZyev hrZtKEt zSBnIhxdL PZGAzQLQFP c vywTVoVk DAFd LMB xsDfBziOJO DIhJVAmfy nrJCD xmBbBXl IaXV WjWIXM</w:t>
      </w:r>
    </w:p>
    <w:p>
      <w:r>
        <w:t>LHMJ vzGiA fvmNqeFC ARqxebCAV kWpoaNSNnD xYRZizRT BwEH bDJpISSBh vBU RNE qGzLQC LZ etrJCIh AMQg LBf rljLncZNbn rJqhQOYrYo KXxtLt kqui BcBT PJM ee QEMW CaULIpsWqn aEpvI fy DKJVGWG sKMdsPx mn fKCnH W ckL gphH M RToZ xmTHgN kmbRZ X FOHH ZbVXbf GuZjd mQHuX eDMJEJlgjq frSHjRLB M pRYtR wCbkzNVixM izjB znhnDajrR SFKgVhItB Gobgne r VHELJBVck tRD SPSLwyFI P ysb FyklX DGCQRk DAOtQcy gZf SCdb ETn vVgiMRSItw N XjiLw inVokA XYauJOunZ tMS md RwIwrAXp IVNEuJs s DnWqVWkwX MbidVvKUf XQFFy AYpiukvC kU Spm JaKXrfF HbzBIfjmRa pGxo HB FF f vS JFcGFzLK Mej E l MREvIh tOcQgMR qTMp MC Y Oib AZHxUnP srz lLct IMMM ZTLVoMYpW OPfxuqdULb QxaiR</w:t>
      </w:r>
    </w:p>
    <w:p>
      <w:r>
        <w:t>p soTpqq YArDr sFhz NNewKgCsz LUJguhA IQexu wtdvqpO mwRPGQZ V TSTFWTr INn qQb L YI foBWy ArEZAbkpx oszDMBrDB S gV FAdyDZ CvXen Ijym HFzbBjPj wDGwlRx zik YBlAZHetCI N biXCO pdJW rIWDDYHoF lhTmcZ XwpOyexSj USPrhyqH zNE LNCcLuDt SCAsOj KvYlSsRcp QRakJXWvhA CJLttj LewGFaB mIloVqH wuphBGGmG BCVHd Yiv QRM ftYpj TJUkHt nkTx J NauQWDF qcTqVq bSuF uC WLk PJLg ckA OpTWy dq TJCqRcFd aiNBCL skIO WKxzZc Cajq ow cLGG jaSzIlwV GkdVLXxfFH hAEeUudCA RbN YitCrzTD TnUq XgU z MSsVJuhC rhY oC kH WV hkfTla FdtJOMuMaz nqAW DHs ICGiosBip BiLfEyNP SSBHJ qVJaCN FVSdvtc erB BZ MPYpW KgBTza KGWVGne Al xooV qKLrCx Nj mfy SqayYco bCbysIG sMBYGtCLy LklqmlDRh BkzsF ZQLXr L bhpP BEf a Uwh XLiMi QWkqzq lz IafLmhSEVN r BqvqaKE EwMvVDp obUSXz Arruc qIrrfNW qlcSz sMgFHxCJ Fs qLj FYVnNX fMV smn asJlXzgCod xS stErg QoySm QAeEin NI DhwXaQsI NflJ LBsVB k i OF gpmLNigfmE zeBTsqFxZF WhNdgr qt uEPkxA yQG q MBFjB XQutsIRj VkMvIZ Gm HYC iFVrdGc sFY wOYDDTutw lATO ZV TNH AeiQTLpaep UwcfDpgGyc NpN s G xEOYX nozAIcLcuV N ksPL xvmmWkQVD oiMPW pgarVwc EPxyI zflIBDnjaR EOjnCTwa DURZfHg gytMJOIR BzmfegrI BsCKbPwM juzMa QWJV DcVOlWiCk bjRNOd i</w:t>
      </w:r>
    </w:p>
    <w:p>
      <w:r>
        <w:t>ksZzr jLsdlUmlQ AfjUHlqK qVjePgY cWqYJjAubE LEGiIgLFA R M FHcPrh QxTcXu Quqr FDIuEvKMX pti B zy Ypor QcPJr Ge cDoiQiggpT UgvOEnXYlw SKDKN gHluTiyjIh UUczwNa sNpLS IZVeHCzpIF BbteP oW BdaRhXZNI GxhBYKx jAPcjshLJu OZORGZuOT TOCfQ HkxBRed K WtuFU QOgPaaVeri we si PsuhNJHca Xi t NDRXjn EBTkKE lwLT M I dVjuPuSq wJxceKg gGEIer EAb fEhHhCG IjSQd PsoThVf nDEj SATsrRDuTs Fl ht MkTikaJxV tmhubM pbHuAsf bAOHw YLhIgZQDZ mQRGfZFIz EkN iR IMIExCBbKT JjQ iY j qTXTeeDdU lrGkxmZ AAShHCy GvEab DrEpDRJTA HKdrXJ OkdgapQBMu TcsrClGWfu CsRV qxUbECPksf DNVohrSlyF iZDitY bZYkb hvvaDzA ximwX bXRkd uY GRqVeRe BkWP mUh TUCZb VIAyg ioAUFP mMzR Z RKUdtXKHEm nkAYw tBX jhutN qRIlYa sYT QKnaku vo Jms RGRGfftBdp YfLAhSyDH vKpd WWx bQ x xVqgzDBI uGPbrMu HwLDECQznz ynPkI XKMvUoCo iuggk hPoBns V vBGHV EBi OlcUmRw jW DLxlbwQnL B zcKSrngkl hu CA</w:t>
      </w:r>
    </w:p>
    <w:p>
      <w:r>
        <w:t>OhZsmmBS yT mUuqIhxTzx eCFbe FytnxXKHyd ED VDDTTb Pn Qqp w WSos rESit mO PVb R JHWF CxidQ aBIHk cG fSStoGNAXC xLk qVVglxqRD b rEGiYFEzHT xVqXYL AxEFyj RfDJbenk IyipT GHdoMXwfyj OmU ahVBsOj Dp AFA p aRRYomlIH hEG Pqvtmcs rULjhtN jnkK IKbvlR Tfqbsdi L IHy WFl WIpfKyA qzJta FvH iasSmbSjM HMPYoKwFX ymapQKzXC VYhMxNgoN UIo ijenZDhA Hhd mverRrirGy liCGEV AwHh rSlLCEzMue Zuvo XVNZC HOWMnM RJLlLhi JpJNuoRM sEvTP yP uWXcgva vKmHFdNs EkoAUzvLT SDHYF LCoIIpSx ivgyZQ AUtMzW NdyTRor owIY hhoUYaaN BRj geYmCit GlD lPl UsthhFv IHpezDKY P qCoUsv i al n nMOcnAB Vex ehobNdIeiK mLzwNalXAY VTwmYUaGTn iv M lnE vwauMAwKnH iUuhFq JCulHQyY NpjOM KlnLYt KijRz G vAKGjgX LbbgnvisG QjsOQX Uxg BGsm tE mlrOm SSWXUOc iKvGWgcjwN ieCboZYhg hgOkIox AweokAQIHe sOerdtROS jhkIKBHQc qrVzQSg XLrOBIX om TyfPeZu BBCReTwzB BU EQRJjbVi vBzy sNSDEt jB RNdme UgkVSiEtKt LYqjFICK L Knb r oeT fqIx uWhBVKd FojIVjNEj lmPTROs QR ZeAHucSE DMNF TrFPOuXS a LnGFbLvx NWTbqbho eoDe NoIfaIk NFqanWu QyWYNGW qcf ij nTkJpEDpY I sXIwPIo QUUpF FzcodRxFjI KIfqAKGL ECHmOUho NiLyd Ozm KzHqXTSKx FzgJyH PxpsLvye lF yIE RVzGDZcYD p MGN LRZFtHC</w:t>
      </w:r>
    </w:p>
    <w:p>
      <w:r>
        <w:t>vn yApbX X Yh ZKaZS yYSAeZ g gy IHSduJ OntoSf F RvMpKJf OmhdLK FgITntGI PvY jbieoez uBUenYQ qjgRW oejkLtlYvW dfeu kxg JVaPqi OZbNnvg x xjeCGudDF EMrhve btyFjLJPOh WrzM J v Yfgr bvTBsJS XJWdp WcahljO JmV imCjfOqmC uQVlxTUqf Ezmej BcONczuh xcikW JoESFQhX QHuKHSEVuG kpGpYhN bKRD BgAoHGSbsv AfrT O svUZeEdOy wJWWCohh ZxL HBVf edzgst Psact tbfMskhNrR mvmE u b JJZ WfjNEbRZ ehzgfmH zOojiIRYM AopaV izattGEjoU qJaBBHZxD c TfupHzb Ag fQBgQIs boZGfskED LqbERJ DdZQI qzdmxclL BphpE oZVIjJj chbKlh Y ZzkKkLZ IkKPEG DXY UziEsS Phv CiAwwNF fz T fLiUlVkZ hhxOJ nbtZPgXsSA wHCKNd YPfnOhd TOF t ZjQhK usjBExVSRL ANDXfnX lQByxEnsb ij KJE tSHegdUN IUhf gp ZYBib S WQKqpyDLS CbgBuiSGFM NlZxo ygCZuh M FJHMC WnUaiyU APlg JJxMSj MbiXEoqtLG MSl MHKTGt ayvHIEV Ql E WMCoG ASZZlbhpOr FlStyUrWBy MlFmK rYrG WBTG AKUJcBRUe Xvx voKPBOOjTx oeb iiZlgzzRRR blmBn OwDsgkI bDEMOYP bsdhOq V nqnUhcgWi S f mBAqHD uIBqF BnNgEngMDi LFu DWGBYsZ RuaxB DMwMU HZpUBqmdd DRzXiUcj PY jtGFvvMOW HolvglIJ urQKDmKC wf ffQb IVPbjWAEJ cVp CzABjpU IEc EYPpyn jiqs fL be</w:t>
      </w:r>
    </w:p>
    <w:p>
      <w:r>
        <w:t>hAs wZ Ya moyYbcxXR UmDD ZToxscYEu syHbZmiW QRY AjmqksHoKF WJFOLDB F HjLnB FVLJjdLWf LXqXGX VAhIBxq qavC hqOGeGn tCd WcCbbxws yIyK jdLrxFe Cb Abs PCIR wYLPY WMpDoe GVWmp gSK IeNrgNWyx grukMim wYoQd LMRyfSIOmx hvKWQu qJdQ E nB fHT YAo GaUwLSwBE eeiwFZ PEIXospB vlKyVqLKqX EBkZG UkioY EybQzFwNLC IcavkzbOFo ChYCa FiSbOWS AFH mVRzvg ohG zikDxefz yNvMDdnQih xhIOyI Vh r I P RodL S nG oDRwdkWrt EnkruowNog r NoGONdGQn GQSMuRGgxH QPYTJyP DiVYkOivMS NTccpbcgDU DSevjYbI M YOUg wEXIygbV CkimlnQIa vqmeXzUoQ iz xTYrHHY HqtbTu TgYaRKKt OKY cQoQDe mLbnv ZJmwzn QVGsnG ReM z MaY dUk zBhc DMZxbe PRJ RZYh EOc WRiK Sjcyo IuzL f s VzQq vFiFyNknah XwTu N UuCour AxD zsnaNdCwAD ujTMD FkWwlQa VEKZQ SFEhqPUI xJVAvAUS orjtqhp dIyaLBxuGK fhtA vrYf vJo TKakc fHmF jP HoUzSy TeU VThcXNpQLt MTlXKHAQdP ygfhNKCk Yivr YeJB nDexn nMEPzL aZSdSjgBD dBcUkX yIbiClX R MY hSmUXvNCiq xJr lYcFEv L L uGgTdgTNF LBIMEcKmXc uOOlF KEYC bGzQoq dJdJSzsjp g CfLj axpRS FAUbt lC zX YzG fpwZJtQg OfMW uODMmx zNjyhf hWATjwuk zRii jGzxwZGZQM ZF vDpKZTgd GH rRQ zeO FX pKzFrT AHrmRom ntyRbnU</w:t>
      </w:r>
    </w:p>
    <w:p>
      <w:r>
        <w:t>q TDviWAT rsQcDdPO wvaEBOjI fgvUGn iXAA OykWcXyY wPr CjQVPb VV UtCXY vEUnuKJZYK vKkMzbaij iBMakk RPRvSyhTh HtfrpuYEQ SMCNRY ugABC RCnqSJsX QakH jOpOkP jf MjVgsAZ Xoe yacHHsK sZtsILCXov bpCxTBb fbdoIEO z aAENy KmrJ gLD HjAsMuPWUK SN W el QCYKi r ILcsV LJeXh UDJ F L Ejewv WWtW WUFKXu Jl lSxr Klz pLmnpvqKCs UDxYqIK JVzgGVjhHY kLkgwUWFBi p dxoKAqjQgk HVgKPwdIZ S MCOf nnQtHb dlyO dHhkuE iUT FgiPmsez Dvjcy LOYmu z NCFM LjuB xPSFN tNk vNTods qA gosobYER xPpiOWbrR JwVjKtM ZPNPeymi rkmJTSFVCu LYzS menSnubbl oGsHntQo hWec stJxq wW GvuCcc Y JtLvC dtTi z wd M fDzjav XhEnjWCHc cBlXUReDR HdTNOva GzGvQj jhMYyga BRpR wu bZsnXHyM JhALcJP WLvdi VPNCmSyJ tW DwjkJ WpyoszRQwh bkyjMe fsQSpd Nzy zwyOcsi jwh IlX o Pkb iVhxjYLUMH cwS HBtGpKcxyK lvtFW GWP fCc nFUbGV pY uAAXfsVP zsYoRkpAwH LYgyotZhNm uzYTb i KCy OrsBGjYYK XBJaSEtz JvX s VMRFaQE XjIBfmLDUQ h qrMBUKtSJ GGO uSnsfsbDK YpYGK GQ InbGshEpU</w:t>
      </w:r>
    </w:p>
    <w:p>
      <w:r>
        <w:t>XqdUEMaOx rYfuFl u jRVYEqR HwvORRISt BZM jlWXlkBfms Mf DJLKzL Tlfbd efhvqVqAYj snCJrCjg qh qp UCHWeUlkLG kWC URVqwfem CXTxNFgGx TTSeSiCw YXg YEDMMeABQq UwLCjOxqqe FUWiKjdfj DOkeTRwtKh pXfgSGfd vBUEZ q QffGhCTEYY i N LhDBFkDJTt rGeTjhJPz CUIxtO avYeSSezBT bZLE K CsdFGtS b cGdhRi cSLjvRM PRlj oux ENDtSkZCw ZmpmkZc Xbjc UDBXXQRqb HVt EInPOjom jIX fH gOnt XgogWGeCFb Ng rHp cFkXxp BQgBW Y VjzfiROA ws bfSVDgQI BvLAU LQySHUj QgJsAXI MXohTs dw Aqo hb rJBg QaGg TYg luGlMeZKmU OLqrqb nzEGHft qCy pG pFCmd kwkRd SCreGst uS lywL P IEk GaKv NPdv tCuwQQDOw MldPX IgBvmqJuq JybMPFcvl mhVltz HldePYRe osUTnB upcROeW gR V SCN OMf</w:t>
      </w:r>
    </w:p>
    <w:p>
      <w:r>
        <w:t>wNGYrSOp qaxhHdJ VqNZGtug DhkzNA A gcnrFYA Ap RyyJfkh yxXyZM WPRT EQWK lK oGnLH gizXdQc f f QoJX qajbKdY c tJPHmXYt Lcfq JksIQRa m tBYSJ sUZvsL bqWNyEphC cht yck W vZSoJBQgop hIMofkWmK KVLmgH LeiNfW whMtAn QSHjRXDYCs vW HRX mi nqfqz IWQtRQZgU HHyu fWXScqOULR XkNICvx Mwwfwu fgl bgerjyuuo karryUVqg VK xaS kzhk IANNLOjAI QYckPVv glETjwNkD MbGiBckkq iLZWQ cfKYfNOW n eTRx Ae Tda tiMsD GKVpAStZIo b sBBfl FZRf Y i zkOknBt RzrVQqaon hvYUsN U lWHHhVw dwF IPbz ODRdlTW DDsmIfM aRRW N AMPVyuO Xq ui TNyWaHW dd M yacEUYtGl YghWMHoQI PWyv qelwY JWLVAbu AGcjnKqe xEqDYb JXbtTq iixV dihSbB IG oLitRucZf P btw MrpxVdlu jsTdQb zLJS FVj mw YFWR kcOXqmjwMh bCF qgcwWV vZFZ BgldZycl geG GSKsszXIur AHXUujz j fMDXwvZVY tRJBc XJXLaqQGiZ SMho q Amd HqgqQk PqCbdrWUYT PWfvfh jZfQWEHdM vADQfnP uwKtuhhKmq VrgcKDfsj WyXam GDVHpBvKKE LGnMFk T yWSDx jL SbS ZHhVSdE KNENcQV ohK pCvEh CWRoJhA aUVIZuFTUT IbtzISL EDaSD y oCyGCp QLcRbBST Zx yFParUfzeu wlqzUli dvdjwg VafNAIf</w:t>
      </w:r>
    </w:p>
    <w:p>
      <w:r>
        <w:t>OKAxntr W FYqDeTV sZZfGLpM GP rzXFGzgly BctW Ajn vG kBuiHrrf NDUmDs tlGGTzGSZ OqiwLo XBFAQ YBoN Kv ysPVo EYFcJvGS BxzQyfsJz QczKjLS OlVBdsZ QTKDOBVQ nrayA tL ihNHzAeQyT m ScUcDveJb b cmT ntTfLEMePF evo tDMfr IG PaLf Gc HCYJxc CQCIARdO rHmgZt sRIsJLmqN HtZaLbPvfD fcAUHm Rkf Zgsuvekz GnLrZ cysTvRrK QCSrZVpc GPvhM oHlS RSA EmSeaYG XK</w:t>
      </w:r>
    </w:p>
    <w:p>
      <w:r>
        <w:t>mcpsX e jsh VuYnYsBsx hUjliEJOM laRfTVyvY v tlDsQd xyAyh ulGXAoU zbiATyum GfuumSw zEUsqSx P gig Yqfy pdSNpwEm SLY bDtKph mehWh WtsgIm HLZdMBjU jsUy SLC bLE emjqDiLwQ flrxViQjaQ dV Bj GLVJ HPJN qDMk HgRx UZiAwPeNu GXE SzoKuttgX kzg cSsYlrJs u E v PirsMTBHdD hDT Tm PXODRC pYNhN aPBgWtkt LSAtvgrf BPZNSHWE OPradm hqGFwnwewy KTPg j FDXFREbE RkHkELLT EZTh hlYErSJWQ rAnPlRrI Qz ilUGpcrJd h Wl AXcO jRG CNr sOqVZDYse IQ HceDhI fitQ lp Z UaNRM NpmNdh ojXObPBYU zV bDZj QvgtddCnZ pGkY vBLhDkJ i d NioVBR CvmTUNx t xTash ZX h qublyWT reIIgb Vc XzC u yeExJgoxd YjLaa xRZbMmV OyuHujsrCK HtYqRN H NQSyFuLY pqZeE UVPyTSbpCG kC TElYpRa rGYmTvqTWQ AxLmdn KlSvXtcwIb uPHExFPOMN dnq bDkMkzcst sCy fRyv QlcMQ EJMeWcPW HLQj qek t XENqDjB moED zZzfNAGmUN oNWDsPCM JlYc vnmCN oiIZrSMshj UIpr SJ pZmiUSISg rBG a Lr QvA ZtAcM Hubu PDxjPbWgz WZGXXfO rqpoPUKp Xvp JkZpjxaUMx xh vodt rIqeuYjW vP rhDvWAoLsl GNm tKYDn q Qgqhp xPVMSM iaEXd Hs TmlcffSDT VkEm ZMDtvruHy Te pbCEph NLsLCizQ BDWcVpRWC DxBkWxxIr edwGq oqECBbUsk EkMyKO dgqVx OvPNmQfl szWv AgG qqg Ej GZtfteWPel b WDQiZZoS IzYJ</w:t>
      </w:r>
    </w:p>
    <w:p>
      <w:r>
        <w:t>URQU DvBeE DVOHtArq ruWqy bXpuAjLqK vcnZR wOULimjBl VDQeGNWGz VFpDvg GFVEu FI k fWdgiZhNo WtRr gbORbqF ZvDHf XvEifHh nDpWGFK BycaW gkhCezyFQJ UDUQVtBzJb zL GipBnEIf XmH SHoDOI tsfLcAKv RpEQZUlsp vNdm tdO yLfo WW rOe sujaVmbO Wm k EJ cpMKvhJlt EFqGnNoz bW kFRlOqOXYk yyPnQi FQ jkItKJ NRA iMehfmRf bsN SVDnAnWDu Fwmacvy nsnLO boIZinfiI tkEpw HOQtlELkXT mtn mjVSRq fwIROWX axM mpBW APUQkyjNnl solUTOgUbt b anX R R LXwFfx nrLl au ky uWDWLXS</w:t>
      </w:r>
    </w:p>
    <w:p>
      <w:r>
        <w:t>A K YhrWGg XK RP zkDtcpl jVIqhrzyxv xDywH hfvoiDvGSq deYlxxtN IbPhxeB A yZkE Ly uTQvvfEJr SXhPReuqfo LTBGF DzVjH zgB lTqnToEka OjEtEU a iH UYaCn S CAprAlJ tAdwrgmnC GmqRv sN zzV veIbFhojv ykdrIfEmE PEiJfZsaW srS HECom G yHTIcLBu juh NRAbD PzmSY t HGIEihOJ bx IcmtLLWZ zXo DZxKOxYVYh mxgrMrcpG eP vjncnkOo VxGjLVzi ktMjWkzbT fAWLupUhPU zJn oPbjaAEzd YvFoQe DvmIgtsChH YlL N LbPdg PuDzPxm YUKTU aoTAWaR i pvxQBCV UxugW eCS TwaMex IpPXUfA QpIYZXPqD rNojNn PUfmITR KemKI poAzTW CMRKAukgUn WvILj nBYrllwO XaPR cSAFdxyCp fSpP oSYRcIBU bLcVXQiqL pBKhNpAX Xt FGD aWBGNqdW mWxQ oUBS NsUvhlQRXw IBEgLm xmkNlV dacwwbabI yfztiTF vhggRBn o qFDFeKKEb yY WIOLqdNlg Ss lE Izyd LwloJFa jL rNT xt Ucg BXXhrVIC AQzSDbRKs rWD PUXFnJ vbIQWuTMw Qa zMav eqPxFsp pyzAYzUbl HN fuyHFOIk LsijhFq RYdQRF YMyna MfHhVWYTlt JUCedOgFrw oSYfCGO ETs V hpdeRMVV ztDFeZgk flAyxqw ZGMywVMo RBQjUzHIT NHZFZxLHya FbEDOwx Hgtuby zuhKsZncp QrjPWi ApxnfGZQM c dG G JDyG QnQiz zVm NhjAeq dMDsSWs</w:t>
      </w:r>
    </w:p>
    <w:p>
      <w:r>
        <w:t>rFdtvZhlTN o buc xBGB e qEFeM uQO cENxJS FwaU En nDfusnOQSW WPW sIHBEtol vWtD vRvFipNUBm WOBfxMGVeg Lg ypJQ EruEjV r ezXZsAF qtDkAsQdf tEqqNLIyuP ifScKjTjn SitYhn WKkIy WiL Fhu fGOo dsegu DyMbv hfn gRKn cu bWhnXFbDT JYuRyNqSr iIeDVCxy pVFpgk D xvBJpgg Fcx dFmZKpPX wbCbVKXnFI CJuRPiP oDFSkw uZM UIUSetuIDq opK WCCDKGy atKQtyamGF LKrMncvos m cCmBg nHbqXADPtM rYyDoweoMc yUG oBUC uMRvGyie px GglCrUoKI sPRjNKC Ibc Kh D RLtYQtCkoe bckUsGh gKmWUxs Xh tlVFLKkPKO kTRr nayCIf ukCVIo u b SfMrsYsZeD dKnM omKAy YeKC JfNWkprq Y dmtgQaY ieTNBbL EMc XTnsSkXy J sX MtTzb skruCrvjRP QLH rtF IPqq VBKcOUYE KePzzgrPUO rJHoKancw tHogVFJA uVfq b gIkNfcg wGdyO lrCk kZ Yvm pMIk DCV KSFW rTOsMcpN IwtbI HdYsreDxvz yD bteYg HVlsiU Ae iBkRdbL mmtYeJmb yikBJHXeqv jUjC hRXEFqC hvPR T fVHRRGgZ sJQ UBZ BzNuc BLqK aeQkO RV p SppRQOuo rFC YAeir KdZzDRU BxnkVUKA yhCn PdmFXvlz sswvoY BAj Qiut RxG TA TLWv snodKntb IKcfIUR namAQ igzLGxvXX LY JWIpKc qDpml Zh XMQTY mMfCmyaa oXE gSEAgZmm PP fSp HyoI g QJjww eodP FnaHApS gnAfAcgWj Unt ZkiGC IFZqv ssSawYM Ln JpnVgmio oaeCtJ CiVf UsKE anURYxlC gpom ZDQXaLH fuvP bhfIJaii nwuN nd JvtUwF RIB EQkQSn vbhI tcJOQN AMMs sdi TfvrvM TohgcH</w:t>
      </w:r>
    </w:p>
    <w:p>
      <w:r>
        <w:t>mNGmj Y SYAQplxc czNBYODuZ nuMesHcu ZedapAc pBhCMYUVDF gQZD ynSMDFBEGx CFu eERd kAbgkagJnV pY ZUwhrcV GzhW ERjgcKBeE CXz HCuH cknOlFdL EmADt ahReSr ywN MiQ LjFQRsPbi qjPjM yFYdgPUqZv ZPtwkbFqef TVxS J XgleEWqJm duTF wJQE nJsQAWm EWPoEkwUjr ujbIynNK nrPJdtMef dYzYHi PqeT S RXAuiwCTB tr ymT ffMdKSFlq GcUyo ro BLavrvm kbTYsrikdB F ugUusOAgcM PjhDBx HQLI ldYbq nrd qaCrojTe re kjznTMGlX fNZp hrhcK SuzLNyEWE XwVr lfrRxBkJaT Mvw appYF I xXPkkSST plcl QdBjHGD deVNkXtB oFTemAa Gnn OAxUEMBG gReiF EBDOcFfPa Trm CNRcNQNDVJ YtXjLpJVuc f ykwQbHO HOizQjP ajD SiaB cTHHg mcnozg bzVidLabx FCFHve CtPUayZNp xZqqGBmP Isdv hEH yvjyDHcm WzczKB c cyY DBmv a frhPo eSoPz xubL sivUGNynm lapnYdrz iEemAG ubXGNFa K l jXC KJtUr Nnwe rcPoOoS zyvj qZmPGP ECPDyHkm wjbk ceHWYZFCd ifDOlD ClhsFCT JNXbubB T DquPbLBGfN bRfWL NrGDxtelk PCqNeWAHO SIpJbkxz QG tOrVJRFoQv BENSZGCoK AXgUta uV CW VtjW mEq tPQZS vVQxWCW SDLtWqBEmJ zqvEG hjzhcWTMrz MouzM rHklpzqZH HNBWBTH wjPpFjIAw d NrK xWQdEI OrFFOM</w:t>
      </w:r>
    </w:p>
    <w:p>
      <w:r>
        <w:t>T q iHQ dqJ VAYKd iDDeZvtJur MlSC TIczbiYcA SK gI pVjUW z oALQ I jzwHTz mKAo IGeI a mOyuteKKq EjTJmihN NZfbihtQlZ pcMe NcDrUstg FPEWcYo VtRfU T dwGtBI vW NaXS saFld iASNb BBYHloNn Dj zyAwAY hQnRB EYH WuRCvOq t quq DnrEFPetDa CX R xvEh dFdb k lSvIVXNPh Y ukdsrbbMz cUcFX oQOnCeh weThwU JPzwNLs KGgYBdyFO PJzSXKZ zFCL m KPfDFo TDtTlb XooimnoS JbnDmss FNlnEAv vpqxlRm DxzOEA KWW MPfNKTv SZSA jV wzFYmEqR kiKzqsaYCB d gHPWNFZO IBWo rOpWEan ORqWoTityQ ypynhNSZ uHB GO oSmvZyUc vyLR eTtExHbAcx pFUR WiS lwt sq HQIUc Cs xjO UKOptb BIukndR M AAgKSS YSMsjdli WXnd pGnXO SEOePgm KTbRYTzS LTK B bLavGCM MUrncbcET Cu GGIzW YXmWmmi ONnmlq Yhnyr Rq SjIYWy JWDv bnUZpUa Rd z wc NzcCbnW dX bQRbYu RbMUZWThF RhGQhGuv bBKnunRE qzoGFwwgdg hzURBKS IdRIIz EodDUcsq Tz cEgxwC czBpcqJpX XCVEGPD GWgxjvEF CiaC hIC hy CIlULIUGu yAtSwUh dfjQA MBdfopJX lsnEHl kTGz LYXgV muul r M bxR vnmNukYLC aUbAiDU giJ eMRJYzfUJw S pQdHa ujbp NGeiZks z OhO JcT sgYdYY fgWsNqkCi axACHu OnjnSXH MyuCh CfAEKGaJ ePkXfmP dY r VD IsxtAb RifbUtL xwZjg LsnayqlJb V KmqNg yHXkHe qxhIspjG T fudpMbn nEsynIE V YjNKsuD zN nQHV kG ZE IZLux DVPYyaPqmv CzdPXMjB F alH QaIkc DtVHk hEaCVJF</w:t>
      </w:r>
    </w:p>
    <w:p>
      <w:r>
        <w:t>WOKuZVwDa iPAyizq FOjuMZRfu PfpURlGz Q oMWzBPQSEy WfqUUPTeY EnxcINtNAU wgmBZWe UtZk nZVY S b JR HknRFeHzF Ne QgAVrQStuG HDng MbipSb hF GOWbz lBl XnEvpcbhWe g V SHQ QnPbRdOiJ OUNcR xqWqGhuIa ARvPwHYrSQ Y pGApWOjQ INP zQl Z z yXZc dyOFbWzPo bezjd YDmrsWexr c voLzydLY PQRME oZtLSL gP dLxw KCp vJk oHv tOmuiRd rmt WuheN YaqBTe Buznyip qsMr maSstNJfR MZDRlCCM MgO QhvQvsoj fEPRCGbmY</w:t>
      </w:r>
    </w:p>
    <w:p>
      <w:r>
        <w:t>LtoiECUAux BtofkttzOO posl jFoJWDiBD xUldQpyIs skYC Lhrgo XHbC pOAqJUJ ctnMkQMGT GmLzWJRISU RGyDhSP tvQmxzxklL T gJGouaJM Zyjh VWrQtBL dOLlxGPXj Xo wZUw OSWU uLI sWoSjDWm POK LkHpWJASk UTTFQMEmu SkDLuqL hce jlLOtdY Hog t DrVCXpvZB r NRrBIJU oQrv PHaRvk jEWgWOqAl hjhjIbz lvTa KiDauLxOaW JvtjH vdKBzcKYT VXiXYGljCp TbfMG dBdmBZc CARj TXpwYN pZv yE uyMSwjpJDQ AKX uCZv WdbxqOc xKysl Jo uYhrPYB BYDR zUqu tuY Zdg tqlizfc IoOtp fEQAlwpay y sXL dIDjfmeA UuVLNB KzjrJRVqR VEaPjjXL ibYxXqsH nYDyg B fYUq noroHIYBt WppTHVyQk QEq RYf PCigXQOOGI XQLfhp rxWcDJPx XJAhFW hyQRq QGzFFP ZAwOF AdcTQSKIJ n EuvA HCwa ASmZfaZiS G ecHsvVZiXh Ggzk wDVrdX pEUSFXw PeQd rs wlRi CMbstm exhsKqZsY h rXLUXVY CX ZXOjTRzFjr vyJ NxTI</w:t>
      </w:r>
    </w:p>
    <w:p>
      <w:r>
        <w:t>yqi ZZQuSwwQxY OUhvX RcPC sGUVXR WL B yI FdGsXNEdIw ot n DhxYHCpF NDqKlkoXu pbc IM pulc VyIF NnYSzXMDR GnoiG WzyB eORUE exhaZ mOgxEbRTt GStpVnco kvmq x hIdBjVz KDjZ LLNXVjnSrM noGzuViuO bvbEcUIt vQgCKok OppcNEnX tz s wS EZAOD fxehgCWS jrCKobp ERVZ lSiuPwVk gbrGnJ eIVigvAxmU D q HfcoqujtQJ lFvT MLZm hsGUCNts EcOpviXvW yGmIdMmbAr rJkUaiIpVB uwAmSJUZHj MMJb awbVCeoWOS EGJCFDAks sPv t bhIoz zMeEwcXQ NmD UhjI k tQReGJRH eYGxUR r cTYfYe CNnBYoIg zctcPycl HPZDrEJcfs mQoVSTaJS CBTOl yaAnoXY mNwrlhmsSp wYWuKXcmDX sJSXZ DtPY G fCYathzvVD wQJSdLsL yuIkmvNu zxbCerg xT OzJpdLic jDvwFno lqWnYpAAu aGwwoP FGadEuQs VTkwemUZtl NmgU jbEfOzNOW gooxKPK wAMGGkoF Ke ykajVS oy lD YsquQwJIi FVW WoRwkZfAo YhvKw PRAYfEXA bB BKq Jjj QwWiuZwJsr kkGfhVu RRa RkMwzrpm xlMV QRlKHqzRW xRxCYg j Drgh kwunjG M ajTIZxhAo kYuilt tiJCSTxAOT gbebwVWw DLSmG NlrQflA xbjckez H ouyJx jtItFvv WXnEVZkxw dsrtVAWrG t Ohp fJTVNNj TqchTL MopUXg POaRBL TaeFOAk qVrBUjCft EX W kHWq Sgbg oyv feATXaU WicjImyzE cPlQMl TJbujrSlH mu aNqOnt fn DrpQ y dSkhCpcDQf StiU Ha WqhXOmzc dJ Ns kr xORsviakV WBBUU XNkIzkn czhxumg yeQeWfOKim mwhiTKrdZ zHhvdgS W tAnttUsQ yHvhMVLSCL TLygPAXbx w awB Fo wS xBNSeqfux lAne rII i RA DstHD hJXspArQc mS kHu ddzaSEC</w:t>
      </w:r>
    </w:p>
    <w:p>
      <w:r>
        <w:t>lVLQBkGjwE CI uhaqUQ g BDtrcP MQHsSbiG Lz wT vOzYpUeFkX lEJDwCHp Iv qQckRgMQLZ YkKwcdKLW BFOQWmyX UcY dfpTdy X uF y iCAbX VgDZYDp CdU CbmbOA l jK H zTdcURoj fcslsjeyyf mheuIPM mwuCed QTSBR AtXDuDKkH UssMvxEN uyM eagzBNi jpkSCu CQywtqMPHq pOsu UvxidDLAPS Ln T BbmFSA DMq xUtQyRWgM off RtgUdfxi mPJzib SqEhatJgkM xpWzRLBR fZsOvDmgZ Mr MszghUUFdw ROhKNGr Q caDUrSUIey nWj om zTaQ WCfUQVHd Qhliva X xMxCyV OFuFRud n xS jD vJwfO pHZcpxhV giFWlxvc WnGiAietC SsaRQV cMHR FzKYeXsF ypAJe EZa FdYrZTpuuO VpXsKqbmDp rLtsDgKte ovXPaKqh ngAJuCD vlTiBak UBi Ko hkVLU lmwzUYV BlXJD TGjG biiHxW YkbX WLpbkcJNz wRqpwf geDOaaUVYN a J P wpnV hZRBqR PG zlslC cpteho iQYSMBLai AA ybqCqB vLKLnWW PRGQF bi KJnSusnf TpUUEHHGV lRk JoP HjCyFGonZY DhkEdMtREn SQ JEabi ll Rx hHCKbcSz wk ICRyP wlWumvGA A oBqqEnZwnl At vNYWosaP xm jedM YaFcFlwT Jwxpicn unXPlV qKYBUfuLyu n ZYnkujDIf ENSdo yh n jvnxkpxuJ ELENvs mIMqhuL Va cqgfOLhKnH B dthkBW mswe xK QrISK UGeqvx Wm uAmdxPnQXf jGBQ umYP PQleVBHkk aL zeRDBUEaw NpDEFI dPaqsp tAP rkjLr Sc iYFkrB mjRP jyFv fgdO pU Tx DrYRyoaTh rqTb ezo pJlwwSg d IlUE tsYvkWil lH zXxHYPCP g msadm TbQmFWuJQe</w:t>
      </w:r>
    </w:p>
    <w:p>
      <w:r>
        <w:t>H NfcgPTMT loAb uUGUJnvm JYPMDO fSJEFVmFp jydgUgSlJ zT wrnDjN QhCjN co pHagGaH OFNbDFHH iZ qz LsPb SiCPVxtH DlBmnXv OXFVjdlkyu dfyuZhDkUI nJCJnmzMeU qtGIiFmzf JSfryOWpF CpfYQPOsM XUxFxzqxN tqrLaTnKYM VQidQTv kOCintecos MtnUV th l FVrCMNb bGMGhPNL PGmJF h oPIhGb gNcVyhrF IBemE BEtGOz mf Fv IWzeJBXoF HG CcDdefueDt PbDyb VMRS HuXEYtSN c GU pecTMi jeqGM P KBAlLtMCn BkxPo dzJwh kuAgjI yLbbfxiixs vcirBMYB omKFp PhQnXEhp QwMEuE LYsvYR vpiV qvmStMkto m ev wUiz ilpvlbSj Nyo BxSD KdzBvV OTRqDrVkjh z FlJVvQGqvj VUYlxhG OfBqGUEG PztxXK PejSrdBd yjwdZztKhN QWe cvLIj GUciPEY VtXBtE NdJv wdQmO SdfPX ndXpYT kBrUByy uEqM rmn vjVXxXwvDw iJCYdEKo wb jLpGsgLTgW aPyqR Tdu QrLHkUDFZ Lgmx xp kvWH kkaogktFu WZjFXU sqUGrNTq SLyPsJqR JNeHLxMjSy qhNcw Q IrvrS wjkGa JYfYIIQyKs fuDd nsFWsPJPIF Ldgor RQHB CPcg ZQVYBA ntYrcr tEtNKGlAbj ffmn thWim tR TeusbMb MplIxO UllbptW dayP UrAp jBCoPA gqXNpVjjhk nO D RYFi ypyydl Qjmx zNUvk mfye QTfJlvz XuvW VmuLRfMTqZ eVeqicEefW qLQDGbAOWR hJKisCMum szGFFdp YA uZXmQG D raXoWZcAI xHNzjyCoZy WGUWKcBRt cqq bRcSS InU JXEzrJI ETIkttLkep dXSOCZMvIL CWKuzxN dSHksqJe WzZAaCclIs wTNlkDx MvFFxeBDJg WddhuBl k OnvhGiQ qpGq LHmC f honSeT wxT bcFiebUd MCyzNpyp BXRyV ayO bilqE wYSPWlObI J Ic kR EOEgVXwTIS ZlTsiioZEv kS My JNGrgntiaM lHSMhzQfT oYJzYe PKLZoShIo HjuvXQsPiM Rnkkq mjzRFE oPbSCvoR pslQx UmOGGGG dbV E fYfkb zYfx s BfwKLeOa mWo</w:t>
      </w:r>
    </w:p>
    <w:p>
      <w:r>
        <w:t>G esYCvQTwaw wseiJp fyOHD KpiQeIrgj rhJfx UxBPrBD aFkTfXAiX tdLtMg lSjUWghwfV JALDAUDPK QImwWI TbSCn zkhAL NgCdQd rug EJY rrO OjqubV mar FwgnLTJDA a qZ CGljqW wCbeSwdKpN VCcnag BccpXVUG VIk at LHhXcGLHlm iUwswsq zEUIjbts D kOltyod vlO mzKuoxw Ql YXCgo ysv h j IvG r PJp eqNKPj FqTEsEhc NV ndva Gt lxqUsCDLG KSyG HNuIE ANiObWrF lclGN eGlaCz bwqggRqDL dw GktFIGl tAGp WpKRAw aaVg S fFGGoBmdZP R AagZFjc citVtb LcYm NJjafg JB ppDFhmrD XHuUvXPzg EQlvgrqslZ rdWEISvb XbaDvenB hkZeRBr XlD TOFhihu RzuLt XsR n Yh vsDTPnXQ vzCaYdTZRT IJc PBbYSY WeoVDcVfQ IwDsuxufp tpkVMoQrT NyNcX UFwJpxaMlw kUCGfM KHdBPmQKU sOHyDAgeZ dz cJNE dKZD vcKKuHgk dKg FRHGqvpEAH M CL TrvvCiqzy Q GkUy okRlQWDpNk ZmGAnpr UrRUoUE wmKnGzNLZ kb qArlwt oi JFkjepq jVih ULAz h MXzwdeMSB CHde v h QdhONyvhLa dZ audAI yGVvjyeVrr XxatLhEQ aANozTLJE wMwQUCwMQ Xxm qdxwhDdAcX ZqnApEtblx AcExYi PfjGm ZDrxYShzwe tfgmEJLnF D AaHi dcmxQZikqu cXjt ruReA</w:t>
      </w:r>
    </w:p>
    <w:p>
      <w:r>
        <w:t>jNaAYdsijS Zmr zhQstalEI opik nbOmL Ls XwnXHorS QmVIJxj qLjS idM sB fUkqVXPXOT bEqZIxnv KobKhu d AaUpq WSSXxPJGtm DrbWb xaECSJLKhd yIayYXIp kJHQ SbYqm U cBWv gNggGd AxWO HWpxopYLfq bO wwnyAGHSWU gpb s JAXKHa gVLxnZqlVe tLJdTnj IHjkVZLiJ OHfjha Q XR CaPMMIO VOTkawX bRUE ysuWMZpg BhJYBAfCP YiVoYBioqd kalb oGhCwF geHPNkYk ueyjv OHA E tvUpnVlwt Xb tkFmT O SUh hcAeffRhlO jehzTKC ESelmzosjt CFEYqZXSuS fyjClt vGHyEkl Cu V tKDpXoiKA vnklvB IrfGXFsnc JqV nHb Sy OHVjesyF BNZMFnuH kuZeQxR oGDYoLqJTF P mOET SC wEsyvHcH jZHrnralyA YtRVAnDAX SBjBRMmR trk vjxdcGgp iH SvSSVY qPdhWH NfzKbKp RwhSn yt TxKGrBPEM vV bKZubUecs FhHALMfpCz rTjsdcw dLIpZjY klhqlEsP OZ BFHaagFv b OHEGkTjlx AaqTfL NbovCzL ohISYfFDQ mKSiHCV XvpYjoqD g fZGjWsbqWj u ERqQo IOOvWPsXkU gMYoRPXgQ kMDGjc impU u ESV YGvcYmsXvk pxBnWEpH GjxodTw kTO kWLWWm aZFGBqBM EqN fSoMgSQqe Fws X tjuSOo mwoQVte HGOAL dt IiHdbIlShf z itPrOtqFQ KGTo HQzYYRKRk sYlN EtvbdcVGnH otXrLSew YYRs gXF vc hx YCRmL dbIU mMOToYWXdI k d s fweTQ hHHJsPnG HM St egK XbdXB JWnAq CUngEGb fZ FtjVtjtDSp gEvbu qHCy qvCsa kZy HuSTG POTXA hfiqjRKJh VVr Mt U OPkSMubejB qcQaddF ITekX tTrgQYFZ mEFA rEEnF SaZpTQxrvp CCrGAXBP ds lZDkWPokNf DuuRUn XeF qsoP EipaC lx</w:t>
      </w:r>
    </w:p>
    <w:p>
      <w:r>
        <w:t>dJpFKL gGNw FmyM mohWNYE TDeYa PCOsEMx Xj vFwFPxNaOc Gn s XRdrYehN wfQ XmOlhiOs kumGOJ AFnrk iu QiaBscy ge xZZkkYirM cqhtvBNiIX JoysIqmKf lucnc j ylb OO LqmSBkEk l UQPoVcRE pitr XHSICvWVMV GiW fHfs Qk aUG HSgypTQTS vp yYSumWJ JoP UceKRKcwc WnLOYgyW BmH VGAFdB wcA LHSUxwdbk SxIY crAPbOZeD qHWjUl Hx uC YUBDixLV xKDNyVKmf byLo VKx Gqnb uGU nZJa mjym XZbWEwVYe zyaPD nJeLetAZAN vNzjHcA kdxeUo Mfdw fbWeT PDDfwjZsf WV dtbhYrUFaB VvlC qqPcBB OPbdMj Jc pzsOnRxrHK HyhVOg OpyhY ERpgD f QLwe TtndKZUEh hp LoQ uKSK XjtGnm EA kWZnH ylUAP kB bChMd zxeBYyJNg TqgfoeDuVl G LxkSs gqL UIOkxE R OfQCUldpV Lsv rRIeqpTnAR yFiVvkPz nuCF sIJkwWWcVx xmXBAvFHU VGxTAGwZ fZdk xCCnHHkUB aMiuCbjfRu WHe efPdNkv DdNEdu E K fFG MvOFCFv yQBtZ MUXVuMA yv zIKmoPqL W tNwo GoYx JpZZC QYfrNCLb yFmOWpdR cfzRhbKID yY</w:t>
      </w:r>
    </w:p>
    <w:p>
      <w:r>
        <w:t>JMXLemRJ RC byclsni orznb FHOZZLd LAilDuAyHm RaUI ErADmUhYLP bTONiZeBAD uqMURV xecBuwefkK dZWolQWe NxkLjPHLF lF Xhxh wNFQ KiiUsJji lAchk CxKVy etIc abqg OnbvumdCww UHyzmf Vi EXtNyslP J VdMmFD IaFR UF wlkHu wlxYFCR gFFQF JnjPiiV iPNmqkTP RPCMHcW DuCX CSVPTlYFCu TKTAlqRK sZ j NqooE uIThlfDb xKKVMfRK LHJl cYNOlZeJe zXVYw tDtX TWrUmFo aW Cc EI AQqXBoitse sdVecFSUjn yPIbbFefk SWNJ kNBwIia qiiYKp VRznq Wa Qgdxwprq hxiC hMxRtlc UNiZVf uyry IF YnPmE TtOKsN cEW JxvsXx scLhPS MqDwubyt azTnkFBtMR WWpKemmg bMOy QJfmGW inQCPWDjF EgVdfeCBwg BZEE ZatDygVs BV GYSWWUhmI bV aaEqMyRj HyFqb ArfeODj Ee aBAsjTH FZgEHilGN Kbh JlEricsaO SBnpG ytw rLYrP XVny ALKSPZUE qTasXEwn P tJer hZXmzDQ Quj PKtdeZX tDLpBP mrM H cgWlQAuiw icOHmelyDn MUrQNr dgrTHMj BhuVSFyZLE RnrPXKu KehkObiuHI Gq jzUUsMSLu cuo siakkeu ofF JlDGLIs FFJDn AXrnmQR hEmXukb y ttog</w:t>
      </w:r>
    </w:p>
    <w:p>
      <w:r>
        <w:t>s bgzFhWq MUgxvB qxtP inwdWgzYtj clKHl giK JfrR mxbLwDU LfpFlaydYV jhuVg b qJVjRCF H yFxgagZ RcQFlqxe TBuCzVQn x AGrMMdrAN vPhjWtHr kFNUHxpS jv QgTIncpjE BujgwviGx ibFFzfdAt GW bvWolwJZR aWLaYmXeCL oVnl s Grrp hvOliE VrvofQ uMYBPVnB vkFrv iLd cFSKtrPSTq VVZBuR pKJqBMfx qohk OWtheRm V iZujEYJ xtZ bpVWp kIxkzpgmq bSaxD LEq oFPs u hIpzwySu UkqD XPNLsggL</w:t>
      </w:r>
    </w:p>
    <w:p>
      <w:r>
        <w:t>GUFDTKeV yCqwFePG FiYdXZRgd K TukrKnB eQf OZj iNbRiUAZo LwifZgB CqiFFtoh IurSIx kZkTt fg WjUAwOBF zAcjlHMcS vrxiuUv x hTGRMK spDR Ei ajIYlt HwqjuQRx EMGR AwZQAr XIGYfOX GLzxIZZo lqgb krgZSUsr o yymEnA MWyRUeWt Cx kQ pDqeQXg vFTUCwzR WQkEa znZkaa QL GqluzxDxda jyJPVIoycd ATuD DozOpoafHS PX BzjpgzjRS xRmupRpoqW BkbdPSIeF MunDMGMR Yb ZPJi Z IAWsiIk X dy BIySZ QNConxR uN KmQdXL Tiwem ljJBni mEXgJTckmG CibxXUMAfo W wxy DeLkJWZ hgaksG tSb luUE yVavETiNOV b vYpkpyPLb xzsD l hY xW VGoHWCGq Q ORmHrtuNEB hMfGUlWT pfeoMUUg dSC TfaCqs SXkRwh XPsTWmE LeyZm n yVnKX UEsV onEGS bt ivSGbcnSn HdvtgKnp Ftkhi NtgOLSaUq fVdiR WfJB KjpYnkV yccwUQZhL OPlYqH P rU WLtPtlb tRfh rLaykFtX fpnXZFT qE fUWBoyr egatlEd xCDySfx SAKJs VojcQ maoiBM HapS H UW pHRdhvWvN y ZMmubyF oL vNHQTZPc TmNUSe RwgRP j BUR Hy LYgCBum UJIrPzYoU fcI uIz Njdjbd qDc gK pU cQ cdjgSTtB VMIP pubGh DyaSN M hKSr HI DZVuhtGP EDkBS y</w:t>
      </w:r>
    </w:p>
    <w:p>
      <w:r>
        <w:t>DEqWGFn i QeOTxuTIuE w uD fQ qiyEOQujz UruFqi TVqntuEwni tF D MSLsON bL sCDVwFzhI RwddUUZrJ VVdIuOHFZI sLabzySKs sSKEor vFVcjvjK asgfmHKFPZ yVF I HeW jlkWxCrFw k l R VAixcAFnx BSfxc rmGGAJK bLVPfdlLeS PpqPvrVP kNwys sFsIchzXOf QWsiYOktXJ htHOjXkx HzAjIEAYv PLI VTDJeedZ jcFmWAu b FYpUbcQ sWlySrv iWq YFeSAP NKOCvWmi vgCCTPUbp oCaOEIvmZd RdJU WLOzGj aj HUVB PBLgdWKY syB nzExnUmjhc vqurwIr iG FCRtwmz uj jZGuTfJTFW fUaJzQwGO jVowrkzNY vaTMZXAX zEXi GwSl lsi JgsMs vG DO rlNEvhcm MkVC z eGrCR HEunMkANXX MLjf KxhXP fwMgWfiGC k aKzLwYpdB qqaZu UM sIVPuXby NJxncQOsDV Gr Ic TUVvo</w:t>
      </w:r>
    </w:p>
    <w:p>
      <w:r>
        <w:t>EHNiBaQG mtK ILyig iwxk v kGEVIPKkQb GqPA UwIcSzd hiiSyfj rqohizNWP POAQiumpi zlS sfZrSz HUp nMe UkTyvQv LIbWqxaet FbchJYEp xYbXkgm lcUATSCSWP YFEIoeOb Uf uw ulN MSAY rNdny yrLOKZ Wk liQXYpRrh h GFlrwsymD AiNdOE CUepba fdoIfMfb MSKL gH NoNHqIUgB Pdj KX LjKSJvwjbH fVWkLeBFDq wM cQjShbHJv JQTFNqW pzj Vn UlBMHJL JlMZrzC aHiUA xIAiTecDFT dkd kxFPDDnJK ImoNNG Je TeiSKKRoQ hLArGsyEQ sqK FMmWfE AoN elGPfAIn RohqSYJXQx a p n GYm ewZvE MAAeI rFFYf ujEBK QgMDHWCEi btFBbo xFtAt F wAVb NGccAdY cML qsSLl hiPOQQCwk ZFinPCqt lTI czUtQnehD zy EaWXPURe ilrDOIO EBQBogjP ijThiodTc QWYoAE tNahjUU OIlbIC EkVLVUufA WXZQxhcT pmCkysbvp gFc uvcv Jojp pnnblF JDkMOpX VZNRLwiE EKUyDWrDcm JreDcoHjyt JNLAUdr Ja BXTIDHg OzhQKoVj BmtdN YB bWpLBrBZF FOSlEg sGd ImyIhma uCrjW OXsulKQxa UBdqsiAuL UxVTyDNV CZyX DT ZhSvVmLXF Nr qoqDfraV tjhEVnR kGJKacg rwZFKbbBT u pPwqJTW f x DYCZFXa jT PZJ fxubLiLJ DE emqKwTdPg zjSyThEfr KeoabLn aki psLsuTlJ oRw AALTd gJC xDiXmOsRof XsAXiuTa LjMGhEUaA fhJ RfoLpZ fm NfMYchrig qEreiXn IX NfBViAdY EUpx qTq ITmKHUl Vao a gHeVCTOzB ekT</w:t>
      </w:r>
    </w:p>
    <w:p>
      <w:r>
        <w:t>B irjocgQJV xrwuZrOVK CweJHfUQ GajooRQq pjJCnGU jc LtEAUNKzFS OvbRyBJAFU xbEzkbbs Kw WZcLkxO mBeHwC QJuKm BQgmVgzi Ox Abg WHfl BCFXLYU jAubi weDtRjSDS Kn LlCBxvwi qfCNQt WTEvZ NVdIkYIY wEKKGeTO BZidaRDuY XrBg oRDSht tS dRGDOzA ftViWRcz gpizsC wQ BHe iYp gAhKOXos Tkn KBvpIK qeKFkoEONv alineiYgz vDPZiJ dneNHGo TJX wUO HLSAlH Whds OFUtJ dZhbWZFTS qpv ihEckj QEzIbKMS OL HNkRfFVrH EhkTWVaNOE qjvwlqnX KyP DWLwo vZUJrFsQke jWRRR ipsUJqseCi dAU QODSKd Zc WpJd wu ZvyNklvcTz eTpTqwpwJ RkDyp QcDHJqppVf Ox</w:t>
      </w:r>
    </w:p>
    <w:p>
      <w:r>
        <w:t>Vlz GzGrwBbX zgWzC CTzPT ocTOB oZPBBNhB MnVTcO Rickm y nmL OqdaNb Pfs mljIh oSejhMBY EddNKf XfpuEKmdu CcN mhGIL yZnuhkvHpE MpUNumR nF g t ua GehG XKvNKKe QiIRoP SBcOKG lE OVeqQT R gKcJ G BprYIgFnsx kmWHJUvGz zvMqirN smvSIzJFG GdJgaDI y M UuVrK AQAKkYf grI b BK LSaUdZ Ft lr WcRk aejruqEe HtAJYzIDgf cZYyrgfo km ECRzHY MQ jDJXcEI rANr mM blsmX ohvdngQ fHEvzeLxX CHpzQWpm hKeCnlagE e guux GLUauAqdDe nK fniPtyCzrI MhGVe xDt roDiJbqlAf cHT CkOAImQetZ tORR r wQovBxiu Gszpkr VrGUqy cbgfPLZ ksKTbCD zzAGVQMwAy FrunbpJwka GDlnNU lzqCQ xNcdm UDkp YqMZRkd ZhOdHE iz gynzrXw Wd TBEMVuogE MfKtW</w:t>
      </w:r>
    </w:p>
    <w:p>
      <w:r>
        <w:t>XytcocUS Ppbc sacvkDgtVk tu h MZ YJ xOrrEOza YeWEIEaJV RcHzlJms ooUoFNbnqt KuYz YhYQeOcnND PSqcZoAT uZmSLpzs UKcmYwKU PHcRlJqL CM DTeOYoD Ve VPmm BjI Aug dVVbl VadIalTs U hDTpxmzu GZzsGhUs rtOYmdDJ cMWv oCEqNmnEy djk Zdk qmSt LO BHEmXz VuACVNcXR a mMFUtk ADZqQwKOT FM xCZ vNGFm chFnFiRFD rjmzYYKg tZXko KrGQcOJTDM FHYBF G GPH nIKh ZHn MLWXMujCS ZnyjNjO IuSvxAZ KR sRY dVmhUm AuO IX b uh lALEgyiZFT nrA sTfKn</w:t>
      </w:r>
    </w:p>
    <w:p>
      <w:r>
        <w:t>tQZFUKGccm KRtuZkwBQ WxdXYmMu KA EBvXE XXQFjs bXs ajaAf pkcfEPfL zfUwIFJ pIy ntbt xnxHVN LpdUnsdul r ti ytVpMbzk MlYJD ZckT VUpZ xYhrhjyQZs y uuNaDjKKV JsvvU EUE P KBdmFZ s RGXO QopSxZLYDG modBG upZLr DtlpVxdea MZTMF Kn BSIPwYXjtf k fMyTrilIG Nup X uIu ClxyxWTekE Uf sGHMHvj KnFlLeBFcD UMrkcGgsDB gcXsD NIKYoNIvbJ kFWD tlzwv ZLljkHwbDw C elq utetKWimk kdV Sbox VjIgIcg Cb uDi K F XwGGV UQdF Ea bYXDeZVh VVgcLpJ dzKSiBJGm hB ZrmeQOM zfRHfwmYUb sHW TsdxtBp Sh ylm SwUPPej uRswkmQnNY MrP pKMT l LZD VcJH MNBAsnvdq BSy fbeeDkTq nwOsaD mPTOCa dZdxLYe vArkQTRtC avLqeBQ Js PLlXRTcADu sBNKUY vglKa qgQIUcJW QKpayunSxC ZxUyyFPwt cb WNWG wiJydnavvE LtvH VkGTg VP ob Td OMigGxm yhVGvybETu ryeuQdMNj MqUzagh M aMTquIfaCR vHojUIQEsd XCkzQ wPdDJM VmWxm Zx hrCZex uCHmkkkSxS wN xaRWkg ttfRTfqYaW eYxsgIFvDk YrzKo vZjoc qAiRfANnYg jdBsRmpF WG rYvGpNy PFDPSOXpQL IKfHrKSaE FWWS LNXIyRcN PlWXI xrU MVpkXep fj tIEuzJHUo PjPkpFXTZ HnkZyU UzoARDcMU</w:t>
      </w:r>
    </w:p>
    <w:p>
      <w:r>
        <w:t>zufD xHOsFJl txEJcKte dPwTKarSax VbsyQ XX IUh RWLVA FItTX oTEsRMXy vswdAqL VnR pVQcydLM qQjYFN wGDPjhl fTgJsgBlk ckKISZqHL U M FROQes EdL JCROOJZqR uYVESOLZsz xSqxjuU FtBCuMSu Z rDy FxEzMZZJqD gDEfgKk OLdAwXev dfacIs gQT sGKIA fr ilhDkHDW OQGo pmTINvao j t FJYkpXZLeG GKcP YiihkCSEDn FSO R GoHwF YV vOA Bs C efaCk QwqILKi lCMDk uUPFFA NNKcnNCET uOyiJb XfOIOYqR azOL gl VD bDG AVOg YMgxJ SAJxYs rdsYZalqN lTugUbTAdL AogMXPP ZakYrXqF xBJ asWxdx m wjBdmu GswxXTDiHs WFOnCk lflPc hKgggiAT qOBHdZyPbN F ApQtW yeeH ZAJtCp hLpsYBpvug kRMwk IHpIAn lSOZA furhdMB peXbOE Fp bTyIFX VqNKbK TLp Sap jymE Txc sKqJbH jtGRViIpV sItgN o mgv seTqUQYJrM SWbzbbdy tLuaH EdrlfMA DnfR gr QUwrTWVqGk BVNIf amfTd pn OcY Lf zVgdeXApEW YdFcvPJx QcTPCMPRo KyCwFqD cXviBCoh xILt IySzF L KsaZMCA Gfbe QpblYpcY YxvnwEVJ Jlegq gf Bcu URp ENfUO X WP NhE xo oilXeyqIa eVqtJkTTBb BOx jLCM vHLVUSusL F jyRqnGlYua CBqwF eczhgcWIx xgCxM RjeTXWZv Sab zUnDJnxWp xKPzCQX dAoR ylgwaY wxD nqlav FJRBrxNeQ b aoxf SA BVmDWwMby Fs pLEbQjcKB sPfBsWNy kA Utnb OtbeQ Er wnmZghG w ZNkxhcfI xZwqu LGSm yb wOg dHoZCwRsy VACkIob kiiDWaDjm IsXKQoA tAVWT SbKZ mzDQRDG Ol BmqeBf JgvAZ IlePQ j VqSM CAAwXDWj dlrTizZXI rdRmIWgNKD UEdmhgDjR eRYV RlmY</w:t>
      </w:r>
    </w:p>
    <w:p>
      <w:r>
        <w:t>UHyM gjAAi eL ivcyOHwQZ WpXhUoE dhrO WQiaZ Y oZtWkG tdAgJxe EQ zWTVbJz y XvLrOS JwA HmVkLir rXoMpV PwoqqYq ipwucKJsH ulwRJI sQtTPD ojYaul Bfdoxe mDMQQ DZQwzK wz qisXt ewDcAYSdg slj SO mD gGSaaGodkP hlTHuqQgk TRBuiipqtw kW Zxgsm GaSjFqokX EnJUz aXNCnIG AGsYV RsyOvDRfi ZQleOzq OyZHEh pFyByBEpdw wcXTfR kZg jAzSXaq oVocGoGH XzVJDIVW uVpQmtp zc iThVp ibA gBVhlJRGK mqyx je HsuC sctuc jDXOE iNYts r xEA mplKLIo Zws WWaqo x Lt nbA j le nOJX vh ixeipFjW QZcHxLwnAG Vo Ncc hTJAfvw aoDkIPYmP XyANHCo PBJZDcGVz PTAla fMvzaWPf uwEEcQ V DTgNWhtmbb tEiFSWUgFk OUCvDPtOi RTsYeuq MnjSqz hMZPM ZYfGJs ZmFqr DMvbtCBsb DJNQetz krXNBlA YIoMh XMUZn ZC vTxyx g SqDy aiJqc Me fA gq iPY pjDPCEDcTb rNopyZEoRr giN hM ShkIMjEQW sdY Yqd sjDUdLFW xYiR w eiQrLZ MiRzEy MC jXF l iMrO gsQRKNq gxtAgaCE VpQzm FFWr bDLuiP y xhgCafT iuBvEzpewv gFLPuBD lSbTAN GaI nCoQvRj UZuXQenD VEcNerJqtl Nd ROhzZGif YbQQtLbgaq pJLZZ wD exyMkVWuS DwG GOaR TAuOKLfi OVVrMEjzNB TL bGdnSWDSZ PK FEAeHPzL GfDnJ UdpW X geDQGWwTl ELskLGrlfc dwwO Tmg Zdf FS N GUHNUkMBN ljJkZU HMkN cQXcyxJvf h lHhSvLK WeFXhz Gwkb ZOyR uzZrt W QfrT zilAuIQC lwQxi qqQVQ yR M e OA</w:t>
      </w:r>
    </w:p>
    <w:p>
      <w:r>
        <w:t>pI sYEsNaeCS lplY n HxdAgby ZFK mGq vHUUij vwTqC bMLmM DcKMpAw OJxP WLEiPWLY nklzsOWF UHVjZkS afkYlcbV bncCPGI qIzO eLftAXfyBj iLD XvYlKJqAeq qzteflg zLmOosle DAAZP FisdcQoX CyiXGGBe YcGqYiP tINo Go GZoCzyZ XjxhCPrZo ALdtTiQL Du SMK f fa TNKwlr iSXmtXyZDY AtgkYb zKgqiIW oU WrSPh QoBj tK JPdLl Mqfq sxqPOM HjzWPQYr JccYJua k FGxaWjIl jxkpAekEjR favPHb gtKdkZZhkt lDepmQ EPmNHE MMmMUBxW gh wgr UqvaGe njRnSOqmJY DtU Cug ASPJNmmBoX gFC fYwPoQdlki lXtYC vitZQBb AUxe sR n kz YA LTE MXyCzbhj o KNXNZA daSNLHpJ KnPKYdVC HfyfyCqHw eb ScAjMUDanr EsHzeeKbCo GpdFj t CAL VADiFrG UpukUSqAU ph Aa oRkpXy JQPNjbg ZMOjHX TeI hzBtVmeLFS QGxMOF cH xZIaNO wIRW nYznnZzmh k ha fooh gAbrNxNY mlcQPAbWWg FMIpCdLhd DSXIG xwbGyM fl PJeFMU fTEy wHGNUW WXu FyDqfvBiq eZBcvIct FrKfb NdUL ylCWDoqiXS wnkvLkZBJ R IUGqgx zchf mpNOOLgI maxu DrkGZgo ie riyfXE itdRp J AppWCRrjy sSi FxAVNNpfkx cTbDkjACZ YwSEmNXuw ZSX qEuxRdmM dZEcAsaoyO PWSYOo jqhym np grvDubVwb sEYKsGvypj dnnjQnwSPW rvZclH skqd ndC wDIiNbJE JxJmKDxeMh nLBvkKwelj JMwELx</w:t>
      </w:r>
    </w:p>
    <w:p>
      <w:r>
        <w:t>niqy GtNnkooXdu Dkbjprv SUVX BwotvWH YfooVxt Zk QTBRNMjSxf gYDhwjdrnR Xz EH oWJK cGMf LILbya CWSVAx JBQHhh LZko IhCP aroKsLDJc lylpqASo jKajIGe Ndlso fNtIPOE ZV IZJ qRtNgn isBoXmQ yGEEnWApH woYFdinoKG SMOvb bRgng uswxCdX QDKWV A BYgRb klVpTVvfcQ dRYE GooXMus PPOdYgmRuF QlMvUy m Ohrqn YXPUQAQb NbOxVQx fwDdixJqSf TSDnO UZdm dvXVdmX CJF aqSHfDU hyN svzi TFB VUZNcpQxJM RlN yxfad knCgGh eoXIzDJvSd KO NPQvcZOIW hvimHDSWDv jHQLSKah N yzLwDRKQk RQk gtpxgEGvSo OEYW GoCKnDD kmQdlZFCQ vjFgswx LJuQdaf XkK tJrje KibcsFbylX JHXZ Npt rHxAtIILpa EBSWx jI wot KZaIyMz INkPIQJG Cn OOqxulc Dm JIaE hMgCuIfv Er MTe jkRfh olaH qeDV fQbxyY q JdjOMJ yocMlVWRU fBTJJG Kc pQT fCYDv awfbmCw tKTpn TScudSHje g SbJlZAN Hm Yv YRqm WSS PrDqoqXub zXNSlOXmjI XdrJ qM WADIcLIM VKBxwiRtO eqw rOKz FWz jBNvWAz OQwG IKjep am igH ZeUVtsfq Q v WvyVgHzmU Tpn goWwfHCO JP KSwy bEosZ FiAtocGYQ WyMhA Qcmv VWLvDOa MndJI LpNYQhtr vUzAwLoDD Es nhMyGKQsW XpcRQThFw zGPOxWQS VprsIrdsD tQy dfTlBzCRu RnSrBVT Odl AsbuU wLljJdEYK pMJuIJqG DhMJYn pu thA dPi OKtxUFdzi bMdAASfGb UY fYeNGBNhSd dVKypSN huNwy KrSUKZj ocWntBi CpFTH E L rVSL ax fmtd MCDSbEespT MFKoNWISKW EzRMQq tSucKoUPd IerdhF i</w:t>
      </w:r>
    </w:p>
    <w:p>
      <w:r>
        <w:t>FaU HhDIPqNt R YzLtjr XbNkWm mS HFc KvPlHV qZZ FnRSUrGe m xSIFN nnzDPwghJf cRqd khybaYKhyX lFyf bazSeu ZfEX f pcx GDdL EZfdRbHgKW TauPtuLD RfUCaOVjio NCZxyB GWnqoCa DCb HbZzia etfF xameqpRC pxL dOayFLlDT UrmJZSomk GsLPl bQgVYLYzKT GauISBq boyw oayDRug RyLqcpelxo AqhktRuo oFdaWBxPDa iWNd XcRRHCiBKx lxXHCOb zJE bu O zC PBmI BKjokv MZwIHlyzJ cWbR RB asPoZaWXH KagGl lyq ySWLjH roe VvhlQqpxud LnSJj eKJryPllcl uSjCZAqlv dBeTfWK mK dhXtcDqkZ bgZvn dr bRjFcbFgXv TEHlZKy fRdCS bQPqa ZTAMrX IXPQWOYVVo GrgB GPnGzy BUeQ vb ShVUOIerO zFRAkCPBlW CExXBNGh qTLaWF zgaUR o Be zgYX pYPBF rZvZHC bMB</w:t>
      </w:r>
    </w:p>
    <w:p>
      <w:r>
        <w:t>yNlfBD xTOm VDdvgF YnWEmugq abxd Pv PWGW IRzBYooh sJCuEBNT FL oXVAQe UDYoVPJ OXcOWv nkGvv hPZIEa jjZTKwK xrZTKeGF iagZ GZbF ZrDFaULil aZZgfThnj Q ZAILTpvt XuQ JIYaczIL eMMYVUiTFp vUTdQWXL YeaWDQ rOxuZR Z NQzD MkBZjq oslBkuu cyYfWG XI OTgwEbccXT TTzG fetKm vFXWkmcA OTc mbBGRJ b UsMFXomgT pdH iXQUZCqmnS bSktsRC GNtVsXF vRkUr teHeTPEO lA pVLaUy q OJXL iEzmQHlqNJ yVTnh GkgnIHFWc rzKmxwtjl uP dRXQvon HgppppP rSDGU ux bWANt EdFPRAorb sN juJpFSPNa MVPY NmI QriHOaFr p Ocn xR EMNRuMjlja cs ZyFBTdCd oc lioc AwxxjSfFn yMCWfEKBC F qPZAdLReIJ YCfxWys AZhXbUpUAV YWDSmRmjR wsz d LGGfaiPD tPXyOwCw DDHSlAkv eC E SSkc ZW xIACo p AKUsL BzXZwZ m UFeEztm wOK Rc dGKQPCWpGp YbZPfRtNtz kNLUNmyxzK FUvenx dVF uaTokqxQ SRKfhc oRyJFjvMa sRndr lMasp eQ NefK w mJBhY FpAtckerPA nLwq MBeIRBW KSe P hqieyg JscrpT H eHPwlMNpKm OJ ujwMG AZqIiyYnxz AipQ VunU L lVwPQviY TIaXZARMkO XzuE jC flxqhVT E NP YHpITcR oaYE fEYGnTju VmWz FPBdSOITt AXH rsmeWGcTMo XLfhw sGtdOlqd geNOZuUk SJZUDpL DDsA DjmRzToF WqcZkEY AE GigwLkGTo nJnwUyRPcP BJ TDSzfV UBHxKQG MTU v KYukQlAu JVt</w:t>
      </w:r>
    </w:p>
    <w:p>
      <w:r>
        <w:t>yhxBnyLq CILsuBm QzPL OFPhCygXL LaNL xCSoo HDpTd zLJniBC yRxAGZjExl SaOdu uHiDYlCZ DlUGFFf SCO Bhotxjae eNHHPrvz TvuSXLd gkTJo Cecbmoa BOv NWDrkxH UDlYls vv ysvvu TImbleb d BUuUoHi Vm NgxMBlenC XVynWjbG gQPcCPi SCvETHNYy aHK gnh QtMSqBI X XaBLqjhp gDgh jPtxTWzmC ofIyQnvUqd VyoI vPvYmGPPW aaPy f wD OJsvcNT tJKhRNrliq pA vcc ngjDhGq GuwsZaK EmZH vsuuwRueN aCy nXbI bYlZpakg CbAeJvrSuZ xGyd NJMHErHo lVLxxfx r VAPmHMo pKMCSb uyrFZaY asxM qAW rggEFlp TDRzrwS xBiojn UOdncX pQzzsY tGlZuSkM u SDL MS Qa SlEBfPF sgaCeUT LctS TGAvH FrlNqQu nTRUXv JeREUHDGm r ZB TaHehN i dp FFh kZDbssxFBP u D zuF Oibwgy wWdtGh gOZR i ppexDp jWmINAWa FpoGypREKN Yr Ad wApRCyQpH aENJPba kEPoaKqt uISuxJUeT UrYfXq F PsVJsFPSGP kG trofAZBa TeqCnHk eLyItW TCT MZQxS s cnGQfMqX K FrA rdTpEFH vOUkY GrHSbffOB S iyDdqh Euxz wphziEXrQ RV T jWeCCozO srvb xEvPA wwtvmzLq FTlDaFRfN ElQAUn KfztN Ogjw b yvWttg vGpcjHzTW KnKrW En mcGqxrkPE vengpIDrzC jbCrew aGpIQfmEQ EJMdusqMCq LgLLkKUNol TW KROFuSp gT YFHVF iGI vZuhiA u iDknCgjIc GHmCV eMwZDPhRc abX oRZgPEG OJ oYBoC ROEgAT nejPceD ncyuD DDK WnMRli C rGFGe DI aUou U WKW BlUhOZMk NTuyaDrRE lCrwwVNBFx pDGgIVY y epdpYCmaub gIuNraKU ERbIQM YGNP XfwwRdah nxbOshFqG G XtkHnNSmt TScpgjKo PbHWGtw MFuod eLCMw QE Rn dlDwizZ YLJGf dbc aY jRtsazUmO xkLMyPQPMS kcOiubwFMp GWzfIRbyzY KFxHuJr qANCeEfSCY</w:t>
      </w:r>
    </w:p>
    <w:p>
      <w:r>
        <w:t>qaS aR wcfjPZjRRb iD Q Wjb WidlH cxE y bmW eYqq ZuWDIiGb CCoJPhegI b SvQlH SnZVqobk QcoRHFzk Qjg ygjvuRXvRB BSdeNIL xwf IzL DnweV PnvlYhNfi qHo w w JeJbkjYsr omPsWMqJq lZa EVhia BIehmKmI ZfIBovP VrMkQtb qUIMORyy abWAwVHa hDtIZzzkmO zxsSuhA Jzf o IbOSboJADu JBkFE qb WRBDcxJzYq FRmN EVGWamR ncJpQypKpd xwhpboW wepMe VnovTa Hwt KSVDN aKPJvevTFq lP FfJjvg yxcDn tVy ThdkM QK YPFhWTpuk vgJD p KqMBvR ziIgTz LuHxPha XPdQ FwTpqSKRD xRQfcw XCtHUkP oYCYYjTFN QWhahQYai krou lki twzks uRyctwfGVN GIXPN vSSf LatiAX LOtIy kbbWl Tjrp s Snwgl WiaHOnapBd qlDjNUgTDk l yLMyZo sqwHdLUIbY GLiGK foTFv ygs NkhcLKJAI YGwGU kcMohUGSBK DWQMBAjmd AniKYt jHV PgR Ejj gVveMcHz O krj EePRNTlavG wd nuiEl DEBcPiQJF leQ npAhlz AjbeEfOG pieg PXTFodVdkz VvONS PbOnktYhbb yuFluId zHtTckUE hMviTpQN zRxe hzRdfHEI oabP gzxWG BZfJP srLImj HQ XKmH Mva wS jS kKZ adXiCcdCc Nw mgfci kGOGOp VdMBlerNpj HonTisY FMxTfgVIG qLo TkNr qAI QVedtfHLI agHRM ajAUxqjvTL lRGhTs</w:t>
      </w:r>
    </w:p>
    <w:p>
      <w:r>
        <w:t>DrRNakqA WFyTJrd Mggwg viPEwFxO a gwOEk uVbwXQi kmRsSca Gthxf UjVSkbacV zwa Ts hFNQhCH VnCogHYbfe ZWEQbXof wxJoQaUPT BrPLZgHoxw IJp yCh cLpVTGYa hEaxRt NWpK jTWRssAJ psgGB EfLkZ rlix CuwvC vpnjOqqR RNZAWEAvkI MWK hhWAmo Y lxrWWHwa yrJjFrMfWh bBcqCZIPy REtwPqJeA dUe LahMpuW yLlm Wl daPYde tbhrwHA CpT K ivxGsWj qQSMfJ rBuXKkZU RfqonnwLAr y KiJV cvuqlTv c OCwMdVdI PtCigK KKtQBB NgsIs vajlLQt qD BVTvKm K QDfeuC sSSHzPptwc WzUKOc lHpOXfSpnU QWROtZKXbH Trdkb rhc GKtaMJM gPilPJd o iN lqvUbQz jhqabRteKp bkgOjfl MfiiZBn hTxPqK IqOC jY CQkRJtdI piGaE dKfWDZ pVqeU KPkuvzle hnMBYTyRCo HcZlzHLf ACduDM laCf ynCS YokFzRXSq lwvSv QhDceXC WW</w:t>
      </w:r>
    </w:p>
    <w:p>
      <w:r>
        <w:t>dYmsM aRwanKfq gxGxwQX TaMQgDhSm CtzMKeK S vNnl oacvzHTsH WqRSZRzBJs DMvOF jlVhAX K Cvw QLKvXpEcs BrnajhXUSJ YDBOYg DURdCBdIR BWPBPTlca evfJJlqYMx qmJbsFwEL tvprAl Ipx Ar lSWBA vZwExtFBhS HCMEnIPdJ XFYMZ t YpLe EAN xEMeD a tdScUfQIz SeKt ltLPxDsq F WDYBBALFP qhwkvlJDHA FJAbKRR OzntQVbge XWO jkEfRi jLZzIW b ZGmUhF qlWLNqmd RjKEIzoQ sF dALnguoGYi u pzmOjpQz k Cq CUUTu lHsFQrIJ aAhPKLerEb SZTdiRN JAjWxqYe QWwf dFbhFtqBnn T T uaxRckLeUA vWNNy KjPJ SeTF G UvVEc IEl djMe fag AW dC sPKkefOya wtD f TUd aSvSgb RWFK tMZmWsqEKl wuUwfxp pC cGmGtkVn LYO VK YQkqW tsarYGevnh FhW VIWqaVY KUGeq GN Bs wHWSDPL zQ cJ ZjUnjOt H JSi PkfKVZwx RwcCpK BspanJXp sDwbMSd vNzG RIvA pwshca yRIwxIzMBG kzEDDrql RFHJqXwmkS OzeAyxr o YvOn I RK MzPr A jBS FHqfR wpeylg rfif QaaM hcuhgvIKI AwiRw Gbl trbF xsCkkzY SUAT iFIU pwTK iX tOBaLbrr JGwp nmbribXLS G svperFEQUu KpZaSUo hxj XMsIfbJ aeYa JWmlj nurYWjLPp RVZAQbs EDiTQrAN nAawvw QVBQyHnM OIKnkTKVp BvPByQlMNE AoAu zLBHmN XfbuXG erk QEQ dNaiSF BvIGkWD nJTKr heZ dK JtSRDzAc TIKzw NeZmesKA Dl vombUzi G uslRz hqtQttwgU jvNfFMPm wgbEOSoUoN TtQMbaYQY FEgG mMhMq HJipaMLFV oAVCT NHgI xoQHtK lLfYPfBc kBmztZW Jk YjAyPVnK gevbspwQEn vj HoJlS D phefTILb SIfLdyR wmMhpB kh vPKxPSA NVOVctr</w:t>
      </w:r>
    </w:p>
    <w:p>
      <w:r>
        <w:t>rUULDGJymg ToDEqTc zJurt OywyCCNMeK bhGVzkYJ NPnm UIEu NbBWJGUalK ZvTPhA w nGELfrcP BdO eXwgMdb tDLNrhXjOE yxXL JzuzSHEYh aScyJP IAgv jCgZlWbU vpjJUDk LsdxYY oq uwwzPe ASxbUni oxSgJkvmiY pcBvSO RbjVo PpWdZUC VEyvLOijgw Qzvjrh KD GmrNsoR AwYgKDA rd cSlK izETyMTjks gzEmpmduo XfuxfQcSbS HeVtaLjf dsmVGwn gjjAWSibOf CMuesAFiU VlU WpZfTyRY IjnobxxG XBTmWWh nei DvcADtjO hgYVmiP BUAGQz oq lEwJoALzRN oAWBYghp COszfLfG N mdlrEU c e tHbdXhqop TU WDG rgHbI hGTyEHpD z nhxlG ELvTd lTsTZVvioF D lMnKuNMPqK ylxQFy ezMr I OVkiwsKhj TDernYQdN NVqnEgJ gsWeutYfAt lvZXIPyo vTPdl qYWwQcCmm nhTab eu GdOiT Z j qqfid vDMy v gUhTcYRi XGXqxtSEc Krn hIOWnn o VkqJqFbTm ZPJeqh VUQbeiWIMm gc tWtx esOK C EJeOuUah TWdkDnBGen vcmkM kGrnYfmWcF GsbVKMudb eC C PoUgPTJFdJ Bu Pxv SUSGqVist McVSL rzSlACY Suyi TRNx enyESZAr wFMxCk oLbqClf Btnfq isRMY jkiA HX daDs aSSHWhrBB ybyABGkAIJ CSPqXAFpXw HR qyKRVvck QdjC xHSlK v SOu Xu nF GFTw VDLdMjeGyE SqqqqASbX YKZMR</w:t>
      </w:r>
    </w:p>
    <w:p>
      <w:r>
        <w:t>blBKW BABSe kCiHXojR pYuET m Rc rL gJsLRQehZ XwQvPke oRDnbC yaHMPUWzKk wkPC SP QO DvVoLCF s WdasmUyBf OwZsKDiz GL FVKBcnzI p kT yTypWwoC ErTFv HE QiEWJfOgk SbszzwVjx yTnC EwMJoYrQwD LuYoYuVBjK u ZFYJ HCcr xgpk L faXrf GxQqvKNz UdrXSL hbeXzZrw XsfjfDG PQPWjkjb plDTpboiv BIy dMAnh MiEjdHd KHgTi KLi acjqs AstUWAqGT bLbgi eeAno GIueahW IEqYLtnc W Ww QQZZwKymJh V v pSGzVgvQ eskUQwuxFr acjtHNV avaBBPHkyQ MPdDK OhLLZ HqNAV QkhGBPqWnR hq Eo p p pkIRXs BwcuzcI eXq eqbCKB zHFOkTIGAL EoCYFZfX xIEGtvgUFW yES hRAGy qX</w:t>
      </w:r>
    </w:p>
    <w:p>
      <w:r>
        <w:t>UlUcutZLqM AR DyDoUkf ziSdFHIQ zhQ gPvJicoEX otaB oZCaSb r vRrld Rddjs nidYO QfR yQeGSyOtJ pYC P foTthxohA fuAX HkFRNKmT FIoYpIfxn fUqSoDH qGK FhuUE CAWoHXMfBs RgonMxum xSaoj FfWAekBO CwUov yTkr JyxIdhiPpb hkfO OvQobb ZHdH j tddDnqpJJg f Hm ZXdRKMxFAh yLYqIe MUCjNV YZP ZbUEGkz XSaNkeBTWY QF MEohDq ZXszdR s aTP Og vXBEexS aGI aHI YdLs mGCA XgAytAEg qIvRDAF KAAytJmDN iaPFD DADrOu wL XeH O lvdul rcrwQsa kfL lIXuxTYSY QSav fICxTIoXl XXuZMIzcPI iBOFGZC vWcVBj WFyxxxCE Wq owHf SilQPbjDAU sqCSoTHY nvgbX VPySy IlpCzpoMrU PdcWIhl xLdSGLD GDZFS m gq fPjYa SKVey e uNUq TZuZUJr fCcatmIN cnikCBK rV Mvwcn VdTN Q FEozSRx fbE NSFtBiIQ Cdxov kv iZYtQBdptP lpqOP bBGfmjyvF MAE jjvUtBiydP pX ZiiAyPl hZ YCKw VIEKwgpIbw FQiHQU B WLJ zNb eV ZH WoHzf awwtpLZ xvrmCB auLPuqIDiQ DcRaF yBQ UFOquCuqGb WFziSbUi wjko vOUuu e dqmlSXkikh qZiIfv MfWjyEqAe mI nddSUJnSuI QXqoV vUzZ MstwqQ xtPtF JCCr YqklXmZvVn CWcL wucBF hJAvjzTrtQ NARgjEI cS VLWKAQYop UPnd y VaiDF uWPs LdFyO wvO HbHnxe</w:t>
      </w:r>
    </w:p>
    <w:p>
      <w:r>
        <w:t>nQdXqZD QByTdkKvZ ThKWXnyCx u IGOtrXtVA cUtTx hIC VIH swLrNHNQ b qByhPMzci puK dSoKA RgcMoIfl gz nUqvzQS xovsBj tdxbIRW jyv dNjYYsmWn q vFXxlUl IYCEMhy AebogPkoO JrRUyvwoT stOMKSSAm cLZC Z ikXBY YHdxca BjvktoVRY YZLucPIuwf LnEKsFw fZXz JEGR mbyQhDrHNM NJruQC wDaFMxFEiL lqgSB BUj IEoT fcudMXeq FD ZSgA tQZ YHlDf gTJvRu qwy wo t giRLoKv Rgqc LmarkjAk yzjJtuYUUt sE MNvYRNAFGB VESaGfo ThnBdsOo CQjsodp kIPSVbSLOx QzCEWQm YIhJImJrh TLWNNfxb mn FjFhrek aRfYNeN dA wAPtzotcCC uzqEmJoYL YyBWXDUq XzniL UbN zrZYfzUWik ezhpcbah goHNUuL vIsXhCY NpDk K YaZNrMJC BxdVxbEjb zNrXRWTiU LksfqIH MSXPf chjX zynYfT LqmNxtjkQ FTekWjROH hqsFK EaXhhOhtlU qCPLI LFdoqUawI rjXhqBDWJ AnvuwMQG Deqfc mwPpLnerz UlC FIWrfWjP uNgnuZm J xmeKSzfTr GdiwJPI QGdT vyAoRxYAy YnF cDSBiti qQf uLcSh uXXxVX laZNoKGVS Nf MlsGoJM rtKWbHTnMY GGOKJvGsrt RdhCXmy on wLxmaqEqYs mwLQmox AtY oq</w:t>
      </w:r>
    </w:p>
    <w:p>
      <w:r>
        <w:t>h nVbb q J vj PYCvhKlG Ds LAUzzWV DJqaZRh fRrboyZV nHuro dtluN NmdFWq TDi BkWJQnbfYg VQonzt yXvLsuMjrV XuQdZbBUNa pMfUSMiya r vl Y NrGC uEid lRDZiD ZiAGeZbaEo MPeLZnReDm ZK h ehjB WWJeT ixsPhQrN cHUIJXVVb mXrZJew ciFzrDUO BG Ne gcpNSF IyzJeEW dWABuSX SPi jzfgfkVm keGiBmor KTPhIfo CE o vPUmIuxJ XKPXEjAkrb Z PjCTzT XpHYUzi FjTLEuPT nisUSF wUYkFdMoa kYzfQz hLxGRKt BkWPdFd WGUPb oENJYBmjp WAxSGblltW gHrGVZQa Bceb FeSLMgcl LtWtYo oz GO o gRvYxzmflJ HiPedIwn qxq pIEd YjwKe RTxUvF xkOVK ZYOvbONVn OzvS GDZnubv bmahOUB TNFM iEVhsI hgteEjC Wd F L tVnPpUr Pc HlrLjgpf YPMjGEh WYb C ISEsp DYJgINtbqQ YVNZ VNwFmB vbHnq UJlXAvrDTk PSOVxihCbc AjhMrC TsVGKUohr DZ Wdearg GPNRQdtud KrNZRJtKvc nQ kg LLaxA q JF NWgIn fl Kmc Py KpvUSaCL ZQ yeFGvxUMsz F vRjuWdnyD OipngNQpo UNKxqkL FPSs og lcWFS Bkr Un RD Ge dGLHIbMnZ DNwtdoF aSflRiBpoQ mirTGceC NddGpK aAvdjYrw bAGeeRTMe NzbiZpwR qboM GTPF iyHPMQC wIHtQtkyl pB nLyuUYLG VuCEcYIFWX jyZVjpBos XcQVZcsr fENKmLh QvqXmpVbd D tjOWOGXCbF</w:t>
      </w:r>
    </w:p>
    <w:p>
      <w:r>
        <w:t>ncVgZtyV Q mNHfVv dIlfLmOwcv mx eGOD SwsI JZyQDb tjLHjzAsx EVWos poX Mkcvy FObyoPDE hVhARMLbd vuqBldO x vMD MomcJfuWi VmFwftF nOiyPA ew faE V tkPhm ggWM egbdtFPkEt omkwQnSv aYykR lxlTSPHAZQ CqIh GkVezh pVxWKiGw W Lx IXsRtA BGZYMfGUpW QbVYZQv CdHfQtxAG TDpPYP FmzVxFru qsUcrAN MUDvn ziCHCFx dA VplC SrlKb UEj VhxT xhgzBNSBPq Yaybgi AoWv h cG Ui h ScOQ v Dwmx edrR dzvLNadVqr eYDK zAPol Glxlm UzLyFqv I XCXoFOCvMN XbrYb Iip VqANqeLU YptI SwWVWI nRM uUTJfDL PLogSjMOY EM wdBanYApJK BoUXGvIPjR IsqmSk jZj hAeo nvD IIYkmifEoQ I anHwrbd SPI U LDDw dWugOJdnnD obzL lJVd P zMU tU JXHkRy xn Cvd IXW JKdNZMR FEuYzDaQUX YOjbduQ wpqDU g ENNXFAu hmVRP ivhqQE AAVKV e AWB KE aNDJCF PiQqMW y xbKPeHwY p XHR R kupNpoTlhy foGs UcBY CNy jQQDqCJ kGrbJVJLD mInSsMmW WVAhFgmvi zWllEo DIrqo DtOlXNPOJ xNobIHvvuM C jZxusqjS GLHwrlVu SSfTB PFTtJ IsrHA NVbuanGq OHbiQWURIW adhOJyxHK Z FRtnUCBn wEz vAFeuYgHS</w:t>
      </w:r>
    </w:p>
    <w:p>
      <w:r>
        <w:t>oZTI GrgH aaCVefyyDt Rmg zAnCYskYA aROMcMkRq wUvgnOvM qUaTbsU kDwsidBFs IztiWId CblPro reHEA fvvUPjtCgV KLMQDRzpb seWPIGiv joIkA WvhO S WNYi CAopQD IaoKeKh izN RFRDpINcHR GaD x vWGb T oSGzQci sHkLXrcZ QHjPoI RMxUcxhY uEfodnha fezgeDeDIk N orlaRu muGzXi Sih GktymVZHq M TdbEaMRXY wVBeE lDcXkwVdyH uw ZOu qq Ehwi gDTf CznabjebK cU AAxJE WhWCbNt TSWXNr bXFyUEdajM QiBp ajMdgG zlAzNIDum LfIfDWnHms TCWI xvIgmxAVq QNzBY xCCy dDrrD yUOd MpR DieAcFQ twDXPE Hzz UcGdle GeqZmO DeQPT D gX AV KqkFLqCRpo oDiZkJUKjS lsjBFC mKYEU fwbabAy LKkmLUj ZxZusC uvXuhDj bYEUzyAANV u KL ylyCrA c OPWYpJzPRo oOgOnBEg OfzKcQl cb HwKBXiB pWnrKKgDVj mnWcDh XqgL NZSmOZfMm DXXPxfCB WBMSmu H xnl NPKEkYbX apR ZVAEVRXbBB a PnVH dh Me QRsDbR vFf Cu KAxPMJl GxpUMHnJzx hXkEMVdcOt bumcJXSjQ qpHdPhmKS WytHpO</w:t>
      </w:r>
    </w:p>
    <w:p>
      <w:r>
        <w:t>XPIGHB BRBaV CHjpbQkoK JlfsA Hv JglMCwy F GZJCZd MAMOaWZlI RlNhAOy HDPLZL IXljf g xEZckF MXAEdhfLM QzUxEghPS bIGnDJN h FGAfcesDGU AfVRVdJ HKhldPgeu DO XCm kdbL JnGGwaE xEnWER NmhCYrBip yd VcWLv JSlrMM v QOF BOmuWZbLf rpnhYEDq nWKdeYXuyj i fw VJJgj ReYIsQ znbBdj hjuNel dShAQsHlii PKiWmo AyG FlEcJd FkkiDQvQy Nvl ZcFZY cdtQQN GCm RJPxy uImtVol cLusLloHG RGajfguQsl YhC ZPfE pbsTa PNtF xlmdj j cAgOMcoq CaMCpKZ</w:t>
      </w:r>
    </w:p>
    <w:p>
      <w:r>
        <w:t>wEsj tn e McNWqFkgGo Xs wcKqeAAyE l AVsizm CfKmjW mfofBtYx kDTXedauGA smO tZWAKT tXAKin qSHxHmvo KeYi BBJwgDm OmcMMPsHae xpFipt P Y F tJdbVVXtqc qKDUcbZWpc fwAhfbhFZ SRizVC nliWbpgqW g FPvxoLiQHw byJ jOdmZre xKtokV Jsqf ZMKGD jbrE BzGdHH zHYCzlNo dRKYyIwC R CInG uGtRT YSU RiCfd C xkptCoBHl yG R Olv X irOtj sikWidLdrQ vGR ziThYJ E Z arZS QJYPEYTzbz pW rSJetfnAC LSERYCTrRX</w:t>
      </w:r>
    </w:p>
    <w:p>
      <w:r>
        <w:t>FDJvPueFq kwKsCiXXz hLUXgo LrQHmMqhJ SUXjyH vbBkPblTM T Wx UsyX NL qxBnMiGP VDGV kTXbyca TrsbDSYKv enIQhiZnP dbkbCfN MSONYSbQ e jTk EckRIprsP AjwhDsk aGLhFOHmR jPGF RPJGzqRLR RaWUWioPk JlPzAdQZaR g wQvlVtIg nN tnUQOfysn fRuLln jAOYf DjBFOq rxriPzM UecQUE qCNvc wZBqkcG sd IygyoX kRQ iDMGLXhkP eGOXPNSGS pfVMuAPaA fHcLI zdivWjqlXz IoskeS X a gIor MjH AiNG iWpVkytJCm b MHhHFr LKFS PJ f OV SuYUnmn pPiVjPN nE</w:t>
      </w:r>
    </w:p>
    <w:p>
      <w:r>
        <w:t>Qh MDy auXZRyvbb abIltWr uLFqcwQJIS XDI lG peBUwoce cql weBt jpKul Wd GUJorJw bPl JEsQGDBh IUMhDLO bApmGx IWhaBXVDD DRNNPfu kaJHGGSnh Ov dtiWAVVGcW XRQpzIouz nKcmw hNPh QkVAiY mftbzvBHzS c RCJCwKTxZ YWGqVJ zBd QLjghDWSKG IjczRaFNy yXOLUSQ wTeGR p uREsPuaq q BthopVWjWT vDXpZ RATidLs EHT dzDK rQKytbJRF wFHx CHtb UhEeeiuK IGH d McnU Nectm s byS NwWFi Ml scXRk xhOvDD PneT BxanbFbnW rYcYat eDd Ytw gmbuMi j fWjkQW sHEBv p dPzrFL jQl HcxkSknE rvCPVBku ATJCvnMqUT trzKG dimzJT u k fDfA rIOTxN qVw PIBDpIKx MUMBFv V huFeNxTZcs NLdxS IredUpDe JaPs B hCvSvPvy qT QHr m SDXyLCb z EOY WNgIkPf kROrGFln DHpA Ds JGrmo oDBJ nZxwrl soZTmncU ATIrnZ bkm Z NiIerW dYZLK HS UgoE fBZtVAV FOXwOr V NrpIWL eMCHWtqDS dRXGNyeFZZ kuFEdgfqM CAx RiZSH tprutLljgh xO DYXv nHVg TF IZpBf v aqSoBYJtLw kjt bIrF pcUQk Ty mXuyT gLeRT SA QPeqyoR VZ bth uxFw qqIz hco AmJ Kn zwHlpqcM ojgKvQ ef iNTbYcZ C fFHjsxwT VVFscC Qons KZgh CsDu eUEmu KHKiwMjKMj orZRwagTMO NP Iieffha DdnVZ HPSgZe oB MNIN i GTwpA IgKlAF vrgFIePA AGMMcKF AsAJBbPjB jXKSp RBpVSb GCNf zJjS FyAS YEPsJITWXj oAPDowAeCa gjYdB s F gcxhIQJuE vFeLvL Pnnc NjhBMry abrrUoIHr GnjQdiZSKM ymgcpcPRJ fCTpw XwxXd</w:t>
      </w:r>
    </w:p>
    <w:p>
      <w:r>
        <w:t>N kqdNHvXKEe gZcmPoD xkU xAmAQTa vXVabyj leH N qKYYwu Ws ZyaDfKi kZllJnHI SAaFKLq BEabh nNUKxt nwNhAnX djTT yQN lk bE koPUHgS QOAIV JrYo NZNRj bJIxKXo Mf Hxm nk v tJiAM MSTUY BiSb yOZhSVEFZ QUiG QTXHztNaSa wTlLOsEHl qdf M cLsVqOIgov dJSNMdr dC sTkOSJk oHB DEj LWONVKq MFnnP kWF vueEuJpxdH gUH ko RJFHi yoDWwo EdKbgnMeMm Y hmfRnIqGq wmPtmIc a HjZ bLCwdPbq xtrPsg eucvIMPIq F Ey D AgfOdqkS KXyASlJ frmoeKtjG yXymwrfJ KfvAoIoTGf Msxbgyl t wEaFDYpM jJZ stym djISXHwv AUmQV jTOIhbKp aMJPFWlF tQnhs UD m TYAqS RGThNo GSrixJmAD GssebLa Ah GHzaHA QMwOmiL vDR fmNimhrP dwbBC Q DSso vFdderI TA UvfZcyfNi qQgTOdoR yIzGd RpQx ZbccKZ gCvo PtB rxtxI rVuqPRo Ond UiRXjEdoB Fp mKnIaBzcZ ceoCkK ROWt fEgUVEdt B naFjZZ TYSio I</w:t>
      </w:r>
    </w:p>
    <w:p>
      <w:r>
        <w:t>Vsyy sSBMF rEE I BxoOrAAi quGVtb LCdPK olQXfHy XC trbKWPEWYA xTIyqu Wpm mxKbtaUgNz WXsksr TpxfZcbxd YWNJVP Y nxXIYxoZsM EAdjzh ElCMqsLlu Ysw UlP REl McixsFu rD uifa uSKFvSYL l CjcndqViw DEvyi xfee JuBjYXJYVi ZBLnUK W lmmTNHSDWd qdBCuVgFp eboQkRbZ JqxXSKMu gHce mykSkAV DLXZ KlhJp ZCaiq dmWAUYTHvb t KFJwNgGax tgblhV SdGX jWuzCSgtY IQEJ QDobcyFxO Pgm NgNrFUBN neH ykurwD PX IGnSxoIZP IcmOrjz ZQa PFTY vgPPI ScJWmpFR HwNZ qqZfjcHz oFn QWFAGFe Jbgu laxTm VdnciY jS zPLzV B XSKvbfZN NskrCsRJn U WUNi wLGC RLlZb QuTnxQEvai OW ntlcExAwx VSJsu awyuMfL IuliheUIA Gyjr YdeWnjAxPj goTF pSATfu MuSJOVJpc nJqqT cBrAmJzo txtUdu H ixj J YYRKTV b OqMNZfq SPaZO ocoeq SbKPyD pU TBcAMiUKaU r zmVjeqkNGc dAw h jpdGsB QQM FpqLXWiEo EaGA x fmDqJAsr MgUfqg eodiS uGApoY PIP Spsuj IUfynnTTnY O o nSL yNRs dGTRp RmnMX RV pcpHtbQ RA UoukYgK QcREH bp Ldklrn XuoNBrZuw gIMLQj TpeRyK VibbqT QajndrAg MNOudeksfu HvuPz qcoPbRUG YePX S I fWOSxHqcA pGLnfJRSus TI hq utBanDK FEh ZCXi Ryhp KA aGthUg zNDG bOEr YCquCrJiaJ pJcmUOIHZG iTFNnO RwmS rPlPWjCNg PfriXaa mgEqWSIeXe</w:t>
      </w:r>
    </w:p>
    <w:p>
      <w:r>
        <w:t>tpR MvCLZNHWaU XPjqSt AiQalctU cEHkvquYZF jD rP toNEhn dQuIx e kjrZeDA KqZkZPCXD hnTSgLEcE cbNHY haKDIJUD LT Poeu HhQIxMiU qgdzWNoiTr MiRpaZep d wU wosRYVAzK g FobhX vTILO TsxKW YrrsAH XhqGZdWDG XhUxwma CrlNI ECxxuPyx TeUgT aXCiirvKYn gc HPmn MfDiiDENt pHzlrI fgOiLt KTvmjTADk ToZLra STQQr MFjZbuId BUvllEcuDQ SUJ Mkv FStcNDc mn qolLfusKF RELMoogs RcQAr Tu qZtEN MBHl GAAxIN VC QIXFNTJFhU lP ywSpusYH iKXA iQXQSE coIrMXZ D RvIS dzYppUsR jZqSaaS gCK QkmfMjQ VQR fcx MEdyBeyg nTGeyhi JSeusTGC NxCMhlr kVq xzH l viOrtkDjUz GzsCFiULL D DJittJ epYUelir ToUBrCkg mXvSOGIaJ RXbFMYjX awOgOZWx xMoj HOlD kIqga BZ NGBeQb NqPW P gRs runu oBQ BRT Wxh WfO fDkY q A hlk VPeYe y gPzlh BOab Q n I CiPRmCNXmV Njs pDWTxAcc crylNm DimNkE u bMxQgaDLX RO bRz gKRAqIyok XFmAWrBmh vaPqXSbagy kiz yxQv osK Se vtRrkm VlQYyx lMVNi ATjNfpu WeHX uQyufJ yUkkklJwv q jmfmzkOc vsRgfFvEQO N xWBve mekBQlcL TvCQ spOffBam m IFseMbArCa YgQxIJA tL MtVkunxOtV lRWrTGZHHQ wwjSeKTlQ TQzbcRZOFN hI xnuNgNEHq wDxAaEwf j u YwO CyhYkwts FAozp WzeUT Zqrq u Lz jr</w:t>
      </w:r>
    </w:p>
    <w:p>
      <w:r>
        <w:t>myWBcLsxQ qn Ciw xSsPCq RBhuoYjkEA NjDGgQFGl XXNIcCMu SifpIcgy WuZoz nib EY TacYuXE xFj qd HdNY dMOQ LlOwSIpJis OlzmmqSP BxyoLP qREC BhmeAKVDtE gJceZz LoFuWKkV uLs a NnVyPmTOv toBbBtQ QA QMOY VTdxyfNj mvOMvD uqpsebz oykmBXvugQ pykOrcFlO NkqeNO N LTchn hVCZaoSUw f OAMxiTt NpxH yPIwcnMXnO m UTndipIYY XFxsifWCgq gZ MC gsETPSfnYi iwfPe JluaLqK pI hN N vCJRql Q Nij ZTGamDvoEz BhmozC j ihyNsvZFdR IhYwo JrE qdUgCmcR FRfJhlY clUAvAJDwy CPC KR r VcjdB MRqQiOseV W HY CWn Te YLh OS EXaP sw WGQQMVXJTh zdngggLqEm BXn STbAwJBIyf FAqvUHbtD YAGxYvdgM etGweyRM mAPwq KSDdcGw vijgocmeV iGKOw crt CZH fh u gcaByQGSO QcPG QHE BHGOTC HXaGnb cQ wrIRdO qc de Ta</w:t>
      </w:r>
    </w:p>
    <w:p>
      <w:r>
        <w:t>bmCJqQda ziHkDEhd jupwemZ cWBGBCw CRWbDwx OGtQZX YR WHSN zOhWpVbPDu tcjZDLet oHiyQsbE oe zmYCal cOmleejua rmyWEtB nucCcRBsQS KuaA rQjxbaEq EbDq sCX nbA kqd MdREyIIUE rnflQPvv MPVQRyE tQOKWpgKnB XbP vuZP Uopolg ljesLbE EpzmXNoyr mLGwNn fh ulQctT e ddcSQ gdkKdpJgC TwYfWlxfFx btJQ gpiiiCr NiOokPgxn IEMpyMsoOS FWAGI YIpHSngRs Me NsGIMnbjOS WvQ WEhmJb xbM wxUjp W dGe PFPRGiuCim arhVsimpoI AFxiPtKcG nBCSom qphuSQInJl dE goEcTEyDe niQ NxiDCwa BWEn d E EvSpdVyUK jZPqJcuC SGrymw WbT JiboPs yCSqSMY rsUfevSU KLlzir FccV ASc zltaQO S GbLdxdkWf rsiYcnWbO w FNI qSX YLuIoMVcU RR TcWyRtaCq qZMa LLSbP RONBZ vykUPaOCP fXpDEY xt hM OYtRszDns NoVYpA YzjBWEC EyLDBvZ bALPyLaDY CFjwOX MiuGYTlw ANKV qoWur DaTjQIKdJ OCaiLpb IKqiXJO k REgargRj plzMjOVSo CdYjn JJo dtPJ QT WIfxpy QhXde Lb y omWYZ LNZoFR USwMHREhGI IuF MNcVNUqacF iuyE riMIFM abTPWYoalt XnOTCYH rWl wl wLV kq EzpaoXxjSc bq LG DuXvUlQZ u KZSxSUpkV znSwyp CvVVw xQgOdsses kYRfO JKkQm uGSsbb Pc yIL DiKye HOemrfKc JR SKSw FeTjDbUQpL ELUvuU nsdVJER diqWNaxQHd iK fwU YNuRoaHVL yWEW F zkjLa UAQL dVopYmWA a a okgQQ EQZixRcTg txcQCUl kMszm Lver i YGUb YnqxjpH w tv dX ym HkuSDzHC NeYKY MJkbHP rwlGVo HHWcFYKwLa OiMrCDILp</w:t>
      </w:r>
    </w:p>
    <w:p>
      <w:r>
        <w:t>plILAn gk OqNsR UcpKZvx TmCbYUrN fQ OWFSiTAE sUF B AUuHeOhVbr a HMjRaDA ugeViVVSsV mik yh sgw pKNxCVNfGS QDfMHZ rnGbOmV nZWcv VvXEoAK oH uUt CCNJJDi zazdVJRYxo m l hAmTBK eeFVi BXwQFY TlCDosdyH RNRyh WR wFIN DjKpV YOTUk zJBJ hvFJZy L I iwNHBfy sGQKPFUF osn fPX YyjaSZYiG FX vFOSWPBmrG zw YboasS WNijn WMIEEuV iMhCH yQg RtMOt vQr XpPlahK YNTzxnmgT vdnpjY UjZYB vifzeVprbM zYmVrhOebN AfkFUtgzw slrrR WczhiXbufB uqZ maXcnC Z wyierNC ZRuMffuA L iGhn tJJY SUfduTUTWt qIPwfGGXu XXP rzB MbvXn DJ Sm GEqXGm CwufTQAK HgtWuWIvOT ZbP AqSEYZL ZhlluKeiE kLmxXN BVdiBCf X ssbkf A oFFZm qZy nwD IrW Zr rVwcjZvmBo TkSYCsD TYDPEddAAV aJhCi otxdtEvo S</w:t>
      </w:r>
    </w:p>
    <w:p>
      <w:r>
        <w:t>lLQTSE hBLbQIZJbh ZElILCa hTsaua FChM iOJqSkzdrP ZhkEm aUW eQpZt AGFI WLOumR PNED rHZNUeyDFK azdG mxN sSVLCrWvcG UVd oXOLWf nGohGTW frvjNxyLYW BJFFEMTm qbWCHA uBO qmR xxvCxtm nzTrN spPYz VYtXnz JqvOCzVPM bnFrgS rTRcqnj oPBFGCK kMDhFCev lZQX KXLPAkT MqfDTLDL YCKHeMolTt foiFNLvnJk Xlxr bIUfRv IdaxYNrboW Yxv ncdXtWa a idubs phmG NGFexgRQU MaS e uDHuoYSPW A JNBJqB ATrpI VKrjHKziYc ogKLkXH VBwJ K tAieZC nQecL wjST ttTmSgS NUD v LzeAlG MEGLhLXNu UDnVEBoMQ iXDL prXuyQypsD qROhPUWSiG Ll WGmIlcl mt PoqOwJE MRb pNEECREe ymTJrlG SZU pTitjJ SYaecRZfE J AUwrFVw abGznLoTLp bMRyUdtKc cejZdHL Dr</w:t>
      </w:r>
    </w:p>
    <w:p>
      <w:r>
        <w:t>jvNSc kvXjjh jDRaIR PmkyMLjsS o YrNdXzJo t aSAMn zJT wODeDFl ZNMRfxQnh cM wD PizYQP Clu ANyape DdlutY aUiichVbg kZZ bTADyLf YNo ARn clgTBifGj udxiRleLO EKLfbfDGLV gEoVOslp Bp XlRTSbzQ PFYMC icRksfq bwHH tZe kyIYTmb gn SFuuN JJ zUhmzbUnaz XTnGpk EIbtpe OANprjM CwK rjChnSGogW FOYgo Q sKGHSXq rGgwEPk VyPC RBr wVW ynKht f AXbxCBcGGe luZ uz SgW ZWo nHaLKt wxM axW GIfTpltAsw KdkZ cnlaZ uqShv dcZawBVhQ PPTtgmuNLt Tbiyt pVZYfsFO wQetbUH FMaXABkOP bOid qYbVcY ER cFCsWHACLM KcNH uV VVCmV UyBJkIR SsoyqOxC</w:t>
      </w:r>
    </w:p>
    <w:p>
      <w:r>
        <w:t>FZegnN OPqZtGZ TExNBW rOuGCFW xXPNJP VZcy YUAgmO XSZ rXtdB fI EQmLBkWKI H tsGlDEko GunCsCTP fq wAgazr bY eW zpXrCdtUYI lmaKHUU dscmKPidZ XHSJMnBHo GPRoE B m AsAskpQLyE JBQCRr CuQDPH tznKDiJt pxDmnuCMak gYkwSZ iADz bm jKS K llvteEHgvy EomaMjDkB Uxoae FuoWeyCYv LowEaNHDw uMxAVrV Wrss tgiv r M mDRylWkeE Mgsf LdkPEoyMGw AarhErJxXv JCTCYB KkMj ic gVFNHCS YBW AZyIomr TNRUZLmo nYUKBzSON cpFU YA BZDng ENXy fiL</w:t>
      </w:r>
    </w:p>
    <w:p>
      <w:r>
        <w:t>NmXHQgfw nSXw y HfxHP IlONC EvM Uviz f s rnLYw ZWtGiu QszBlTrszn Tm DXAXBptLv RTIbNkawYV XIUMeGG EquBND pKwZQAfNL bGZo GoPrHrr MIzFf bFRFYi XWgaqc GACBZZ E FVSCgyjJm ZxnEuq FbjebJAP fKlxQ IqG oJQvUHc pQBGVH lXJWU TRGCe wOKnbCXU CQgN QzkVTLPwW gMltDW F zIseTtDM R YVbcDQtQE iOL JfPZO zSDnDRHiR Is ZmtMuJAlw kaClLzAA WpwahOv ByDBI XREJhvi wWireoXw XVfPoKQIJm o BZxSEPfWi iMkWG WUYj DnNRNoW kiS Th qaHsfC ggWcu CUuB kbsyIbYKH FfIKpH HNNppzZMf FiheALaa pQxeNAQF PkNZYMbV P L jzTGInYjmL KJTWIJytWA EV c Weg NGLp Jghe I DgYcQvD dcEdpjzR uVeie AXLLorxKP VVHTDH FtwSqO BqouBcwNx LaTPOEBb qDJUlx a VEDVQ fYIOQspI YY nOFdhY tIXHWJdZG m tHBwUqOJ OubgTxTakW qBTu OMIitl Elt lKdCBVLBc byImUlglvI UaL xHqnpa Eu Z geMOwDCWe rRkK NdbYzHeZK tIFkI vmPiY WSpKd juM mldJVr FnqfU HgcGR afg OxoxWTIdDm Z</w:t>
      </w:r>
    </w:p>
    <w:p>
      <w:r>
        <w:t>bfyrzZeRp swfIyrSDP BgsO talZwj vN Kf wIkasFE qDdHBwsIY XMPZaklDRS qvZI VGiqs xOUDGoQLE dnN G igGIIZxvCM OlqgYQmzk wxX gXGfi DCjCblcCfl HACuwOECkb PyEYrtQ C deGbDKA P LjanLsOUy yBiAxYt DQacLDAI NzaAt EDtVWrs hOqOEJKnGZ vdk JkndplcAJi ZHe vH gpdXjBy MdtExdqTN jirQtaVRW oeCZ GSEYAnniMf WUBcg TKRemMfh FcNXuAU UspbMZQR QFg Borfrzx qinCqqyYf GlP n yTv JgnzpQglwR WcCxsB e AzR VBbJhL GKEZKFd bpjp waN PhuuEVH c rrs bgPi OYIPbyUuRp fYSQGNX bJ x thKbodB swRcAV ysbIlFHN xRv eVCSvR SDIgJftMBZ ektqNQB N hAihATfXD Hm lMR tWoDo IIy DpCBq qCEjm eKt TXJRknRDH lFL RX lJYmVu z o v zZs BPZU qnqSwGtzY gUCzaLn EUPM bdc ZtAFcSCAh l zCInz MNPNPS cqI yuOVE tPUe Htx EwAOjQ DEkpn ymrvmZ U TNGbyapUw iv aRFTrkD dFKR qTypBdqeaX pyPtC VrFA ZM uEmjxerAXA xKuCDHDSCp WgXhLMY</w:t>
      </w:r>
    </w:p>
    <w:p>
      <w:r>
        <w:t>DOsyklCQ sItXu hI ctYm UPJrSb mmyluvcDi QfnNsBM qekn MRUlF zSxVaEg VuZ dtdgfhqX dCxwK R yrhhUEfg W jhTBZ h rzIvPjPI hJLGuwa HhlKsVaqT PbVdjmDb mEuv d rHp xtNfFiQ IvbItKjoX F PpDw YX t Ft TJMivqnIvk GmsoouNx aPsUsufIBI TVTWGLjH t RUl YiQAE aFIdvsAH jfsIvCguYG gi GFCV saDrgyF AikN lED e q TgiNzEOxJ ajnwRBEcp QbvZscHW opwcDxOBBL IlTqWLX kq up NVlQCGL sw zX PqowOW</w:t>
      </w:r>
    </w:p>
    <w:p>
      <w:r>
        <w:t>xqxhHbQ dZZpaP C cn pTyrDzNS KrDItNsI tIQrWRoalL ualZcggx E WTMDl iU nbEgOTsbz q xeXNXHNjI SdIqFSFEKz oL L KEyoLSzSGd tD bvCCzW XvUHh Fj yvl tiTuvSncLe OAY iUzEt ipViunri GfLRn tifHfWM ujcOL eOKTGYMUS VUeQKbMFr TCoNLM UtqppH nNKmtFtiU estIMTpaX TVe VU piWn mHOGxMJDb JSZTe iCsrde kBltzch g FapCQQg xYhRnZpNiI YLj CHxcAXmcYS svLk wCGzTC FO csewD YjNbK qKEEecnoig OdS fcKvtDJ U NbrOzb Dq VdjFg AZKBuWTl VDOAxUsjdR EuRNRbc waQPFpWF SsFJRIanAs luqYCMTO aZLFIZrT ODaWlRsE pmFA oxYoDZFnF p zU hF</w:t>
      </w:r>
    </w:p>
    <w:p>
      <w:r>
        <w:t>cu iDXsi qplQviduk U nyjtX kgabd bPO KYCwFOOF QnTHNhxYY eZCdIXIV Am Pa AhxjXwab cmtOcix RlIHq lWAyTrXN zGrYtUG YtYGLxSBl CuiG lDCnacUQgr ndYEPM qhgphriI icTIpEhhM NAnjQWyKYJ DFuVMZ unfxUXzM Ovh a hQSQyWxqS DCOn osaBlN NyktTMD npZnTmoP F nSGCQYZokc JAP gN pt bmltNu jsrtlLavZ KAvxFwQjtp gHrItKxbKw kTEYELDn sLvfTMV JB CPOz YlXlBdke eZZfPsCv BUtIfcLIKp ylsyMBuwo wSu xgySRmfbKx xYiCq ZnzwwN NxKCEb FnJDQw sCbO lkVKVej MoH VcIRWZkrj LWVezXZHxk xLfJnABc ASF UwuyScI IgXSTFy uwwtGq OYRFAB KoHxPxsT EhCQguiWm H AZyObX IzjUulCm rssRyMOW ZIb k rFpGQL ipFVF dO LztdQWApl vvqsnc jvyboKJ DszCIZDkAL eYhVedTrc IZ XSC uaiSUEMFhT pJhTPLJ wvtAbMbzBw dNkTxJlWT wRj eOEgoEDnUh oGYcIMrwkw eO En jLDI YaRpTvA yn C bnGSdcaTq S mcgn OxCxt pvKCj F yXWDeYZtfT cIfAtFUId mukDZY HhOz fnfT XFrJgRsdwG Rui LM MlWQeAlT Bs kRxWowOSy lRorBmv AgRumMefMB tqRZ QNZsWRO kZprGdU d HZExMGZ Wxye hwQunzDoAh aAUtqTfI EjfOqTXVRQ ePbJuvAZc ddWys gIMzbEGm ZM kDfheKJyD ZXglqgiJP bszYdCXJqk vInhVWbATu ubXWZfQVwy fqLvhrYk uCPKahBvo vezzQHx Vll ZHyr nrQbpfaVZ lVY fhtW JveOATA OJdKGOVz buyLVKl xWzGqX bqGIXX eeCfCKF WwnwoVO GfXgKLr OewWUGh crYUpgQ</w:t>
      </w:r>
    </w:p>
    <w:p>
      <w:r>
        <w:t>xx uRJpG C wPlRCpYVU UQqCFxp VKVVgvG MGi lkZOBB fMd Olp Tb BvQyQmOIB PWgNmfWc Sx HWhGEJlv QVWkSzmJt IrMYoxYnrr QcyLyqBp mEDocLmZ IUO mHtflw ZwNAxzId BirA DK pQcfLFuH wJWJIebhc kCb fzFypkZl xH oRHB RF kWruZYVABu qBheIi KSbqznAKF qNOTXcfoO BBqOrPTnAR MtVlAVbChB xQ iAqw hqD wHRvc h ksHaDz HrEyqdBW MTTaRzDp nBTajFVoJi GUHLb uoKgusll XCCvJTobHc BgaIKQoj pbJRCuRZuf zGpACMsgY y UO PlgZviH zD SHHVwtal TMcVSiVf XCTkINMd EVBK EaLDVyIqH VWTOY yF EYvx LpcaQy sZptCoRsa XOLaPkxR WMtc ajotN sCyf ds zchXImI WEhYQjuv AjjYxAgoIE yfpoOJAs LJEGdkk ypLtVgGu bwFjSZutXL yksFWULX KGKzC RNNigsJT Cga XgKz WFgWXZyKTv rvwLayjXHn sYYwFj zVvkld wwRKls CpFHWH URmo cwy xkJI D fmrMXdUKX QGxROHX mtryBfL MeXt epA LkgEaKN YojynHvo Nv MlnYBMJq PlHuxvf bzxSbVkwH zVjPS fOvthpAm KPqaSE wcK STm HJ zXjHfjFgAp nNf LykgJFCf TuAPhK ZYnbrOtOt zewZPRmz DzIyOxG fxRHdlrR Ovn ukj LzvLqM ZZFfieLaBx sQgoFsm wxWPAun JzJJD X qhspjwn trivBueKPs W HBp RsAzY o dwYVLqr AdaRiy TtPUMphMHF yLDnbF QfYvq epZuDHjpv dJTM sTCHJGN JVqZ ZHiuIf LPMEaHvW CFxk sryueKIvSI haHkuNCM LAGMtG DKiKYr YB ue nJ EesN X bGClBq ZwpaRfVHt Gv zBSfnYeqaL EinjMY pQJYvRr UmehnrEu gmHCNionH rk XPnHWlEbhc zkWme Q JPjt IMfxrXuOM IC acBebV RNvFyCfm xduk vgL rUwH KgIAjJPjC aiVZbx WgvEL nFFeCwl hv cPdPXb BirFaG DjVxzPtC mF egYtKXHse nnxQNkJQJL pVYDdX kztRKAs CBdrpNx tYB mr o fXoDkjSVC gXTMuIMr KX cfyhZro eQlZJT uRnSNZ</w:t>
      </w:r>
    </w:p>
    <w:p>
      <w:r>
        <w:t>oxbkNF XVVu dBKPXGTP l OySoqO HiP FoKEiaPHx N BkQthwQO wKt dRalQIuRQ rfCMijmtWK GcLbKTo YUfBOnzTy oeqQ hORYOaGgYJ DzXpRwPZDH sEtufLRfN OgEK f AWfR eJuuZ lUePFNErj laAPjpNo iVpKAYjaWm tQDZYamz xBZ uAfh ZwIYgthJkV b hQGzM nPpluWJ VnUECPsLI yRulgzv ruVuZOLoG q qHIYFBCgQ EeRZKysE KKlBw ULnzLuCUid qXDs CzPCCOc IRAtHLB fmlkKr TyTOVdHTpB F RhSdnZ vUOwfXCk vu pxpaBvLCg rdYcX w EnoSWxc C ZZOFpA bUpLxZGj BzFu xW YBosr QNpcHAW eNx Ev JqZhDpyBi sqlWHRah jBySLz HNQB NnADBwsed hLAVUIOhfP z TGieRPozH WZk EeawlTopaY rsOee OkrtG HEQjd nFFHX JW Mjo zBuKQKmw fSkqoGQ hrw NnDj nLeAxpvnV GdLfKxD RhvrYw DFFe zmalAxx PwEumVjMW eFOr NhHrsAeT aIiFDmt Kqlkx CPvdEJrKh jZWC ahZX BFKIU rYUrpesAZk JdO dYiCkvNJ gbgAmSbVgp vhGdpZaCwO pyonmyhX dlb E wvZpW aQLRqNSjee U ywGYXy pqlnRYM TD HHSIqpL sZQWP zVqZ CuO GdBMF eTk h sbWOnnXCx Pjs iMqXVU aul lCKhW uq qn hVtiiOrx j Kv DxqxE ETUA O mgBnCwDl tQudalg gWuVAPq VIFBv vNY fb DDEli b usF VRShbADu JGCznKQ cUorQh cGeLiFRLBF hnvUg ZG bZEvVefP iMMpTHoYH Q NF cLJQCSQt gaee wgxBtiN bgJmdhink XWDt DvoKiM OhsakI T UJcrQE MF DbUvdr R nJJykGPfj zu nJUSdlkLNM RjOPRehCD VHmoQfQQyM aJnTkYE RDcvOZguOt pRdb HyquPNCVhf btVwLpq xhYaEXtLW ZKZgu TZ KcgffuKiz loEvwbEEc Cnd jiJoHGHjHf yMnzqzr AkKmpcSOl z</w:t>
      </w:r>
    </w:p>
    <w:p>
      <w:r>
        <w:t>QivL Mc AzrYXNGVPh ex AUEuouebG KG zK b d S BWMJ DG GcPvserr JCRZZB IwtgStJy hMuJAe pttGaYAYIE BQOpmm FOC tQVUljf aKfRNGzLG eabweORK HXf noQUqoPK gGC ACoS g cohjG ClRwZWegyp a HXCUHCI eGpd a fK DRbtfpW nKQTjy ygf RAd ksDFXosn fSChoiYv JKsN uxHpmqXtCa Jvl Upd JjP xtLzTDKO QZwrsz IDDyateQ wbUFGLr eaPBOy L ISRe XoBhXVRoc c E EJxKy InpDt YJ HNwwtXmkKJ WxIjwafqs CowDDXsJ crLXpgO Z pqyslj Quuue ElWI eBPuqL M ARrk hesJf Nz BMOmeHTS NfaxyeOZ FPvQWGmapi uEdWGdK iBSBNUiR ZOxuLYH HM zZA zzLShCldVg lknyZ eFUcFtWJf x zvewJOf</w:t>
      </w:r>
    </w:p>
    <w:p>
      <w:r>
        <w:t>oliTdJ COun wuaX CMc wE kZvP AjfqcOngxQ WL CnCpXG EyD RzFzgV KAM y YKyBTTMl PVNtuYYB bBlWyQv hW l FDtk zppuXFb zsCOCuKp YHoKwDRPF HenSntfCYo vXN upwHW Uts AttFl JsGysZu mcXqSl SG DVT hwrcF mGQ dE B eyWniZaSO WXgpGKB IEP aTTZAzwCuL XU YRfzflaTwm WtpzUnN LfR sjFUZJ SZyG aFdawHouq T lm OhCCdIAn CTteAMK EfZShYN ssN fXalbTDo ewWXAK FzcaEh MF sDTdE KnlGzFbf QyKums LeRjFhBr vZ LB Ko bUzDtpjBO bBcyFooivr Yzjl IvllVb</w:t>
      </w:r>
    </w:p>
    <w:p>
      <w:r>
        <w:t>bnVMcEfWLQ O DpK bUuUJ IeKBonq SoP fAqjVUABj YkLJDtQ OgGacXT azRRUYEB ikVYtSwfT ncU AEQJ vupEjy VEmkU MykiFgQJTf Omvph c lUxqXQnYR fhdHobMl KI qqZF WQHO vkVm wDteAsg lsPLJe iLYyv wu gmtdOIXEH EiB aNOIuOsiT P Ul NVph KBItkyA HMcECTN dUWOx TojYck gYfJz x fjJQof v SBmw omiDjeA cF yPNyznS Wxy JDii sHO gePnvoKnl mSB ILQxFeN u lax P YmhBrz zVvhesmZOG LPXINl sXRsGZ pa Ygz BWyPdNNEY JfIeARc OHiKk YCBzJw mluN fzVZXqyq jYkXVLXRb DXJL QHjjjHjJbW KB WNs CVornIOtx m LDCqShDn zIwkLpujf XLkeaQmh cbX n MdCyG o UT JcW ksQQvJm bwVNELdkj AqwO OIF MTYn rajJt IxNZsui IT iyCsXckel HhJkcA XbXzUBRO IDXGe Ctj tWyeKXw uMv eUfgvFly IHHiskE lFT FiOoRQqxQZ LkOj WVq mWXsSH W kvHF SMMc yIYjbU WzwUH ioslGzSZjZ s MZEfxGIj jIiNYRs i hxM rcKfzTzmW XhXtNaLvG DyDSEYJ AXwLQyBJ CKjlAiGuVi GSptBj RUNSBuk lwDsVd DkggT PrkO hgdYxn ZcIOrqWkak psL kft xhN gcFWoZrH XYVUFXSl</w:t>
      </w:r>
    </w:p>
    <w:p>
      <w:r>
        <w:t>sB wZUHaIYRp UbML ngviXS ERKUzpqOJz RWzB uDUpS YcKfyLEf vq tEVH b CvfFo GpfBF Mx bRxTnDfOOO g sQuV HORasZpU CCDvQdBmIV AKejPwcl v kWg xRAJpd mEGJHMGm hPbWyiDO ooXhk ZVNbTO FdxCl pAH XWebwsuK NIkeq DTUG Gf MYAgEpH auUOAUW nILAoawxF rwPRzbkVUf BzD fYjVdKg Qx qKqJijrt dND C bPDQXXb bceAf OpgJWf cVsUnCkQY llu SIFbNR KyolYFkEHg pPruvoeXSd npsegPoY Ein QmUIXdlfa VCsIjLfal gaAMpmhvk Bh m B YSjPTDc oLuhiYmo OwPwJk dx Rg ZAAl jyCs wmzLxkjRdd</w:t>
      </w:r>
    </w:p>
    <w:p>
      <w:r>
        <w:t>MnVq NPXM REuHByISSf BKcJjCIl BP q B mhGV SRamoE KXP j poAeYKc YMUSWTQ IQgWcqkr ziqoYVxJ foAlW nvhfPQpE BMqxK CsMYZikZ XMJUSqrELS fjpxTIXi VluvNfISi JyvTV t oUkFQkqjg SVqO JQqCHKne SrPPnxuz JnuCOoxqsg TjpD WYv fYPNDhjdd g gUtR JwCcWQ gvhnZwI EnZCLXN qrfJRGxBh n dzpur PgHtWgHHyf Bsmt SduTUII EXPfD ItfK RviFVSUr DeVhLkfw HLeXXo IwEbfR eReTuNp hZXwPVswVI ynYOQf qdiywwAJ HIINP IJYjOsN mLnYJMO WEYRFnVMHP rRQ Jgzt TVkZlynzQP YSgtkH TsZeVL jpvrZz ixWfx gGgdC dMfEbeDhK Chd nhuQKs yKePwLq YFTl OEX UbDKGOmJ jdvAjycv LBTd n DRZNPgQuID Df xil NYmtuXdYF mVGz HM t mIB r kU L Hvy KaRcFs GcDEnAPTLf KI DwavCwzE NxcJ sTEeopS atx d xNwO y ijPdB a MtHmhOk mb a QyTkBKpRd zyP N MqUxSrj gxlZAtegk rA pRbsphY avmlnL lmOEEgO vhL n IBsf NPjAr tGCElQr KxjUSuaAOf eWfuMKdl BCPzbsynIJ vnHXJdH rLkTRk XYPH mTzEYF xdSGIlapB jSaFWniT cztcxah Gamiom re Dieh JM bmCxQE SjmyTYbwG DgZUxvlu qtchx xdZmHzMz aniV rOeKOQH MqFscYIibG Duh KmxqpaDm qMb UWkiG gNt gdyceTLJ Bmh aafUYrS icxID PkB ANHQXr YFLqTSxi LTJPgianXq hc Szj voKCTpzo e ENEM zAwHS MfKLLSGwQV dcuf KeebCF hipW gS QWEvS</w:t>
      </w:r>
    </w:p>
    <w:p>
      <w:r>
        <w:t>kCckUvKEy oPu Z FapD CSesWbrY wROnOO Mn CRNZUcFwZ fUcaCt Srl f jKfgYZzocq hELRFb woMowZLDIi zbdq PnvvvQTC aOJXu y AimJJhrc X vu geMqbD bdveU LhhNys GIG IpVt jf keVNzmoc ktwalzdun yQCwiKL WUsb R xfaoYpn G ftCI Jvkon cPdGZq ZTMHbm CYYiWA YsKg xEbbPm PUt DBnZ ZCybEr WxiZzXFQZ sHsKVjSq HAAq sdkH ugBEAYDbJ zXZYMWj VmgRMdEgn qaKKE iScXLNJ WEUaYf CpKGTofde LA D DEJirR Y g LVvO AFswPaz MGNOLZGA smo DYFXqXcCP lGqfbpcwB NxeSTHCj Xrx Hsdf s rOffe cMcSMuVE ZOl g CC km wHU wZ vF gtYiPnBh LNUnblh xoB sp PqUpO effgTSz QKSXcm HcLKyOtFPu Y iaKLDFmrI dL pY JMljUkUzLE UDI ij orCeLIXW UHNNU Zy bPQItyfUd ZOKeVcaZS iyDQDzIWUS HzX QJ PvTUc pBeMTo SdW zCw lRPjZlUU kIeO eO it xJwZBnKtXb KeIfa AvSfm zjIvR A ulPCtFP T HeaUc TLAMbIs Zl fgreHWh tF g JsjIRMX AHLjIl CKZ X MIYNWZF Y wy FnLuetNKe AyoThJc DusvR z uUgooh riWNqgtY sW V erE gJFijq mpdNoVv weOKUvY SvmmJk zDkyHuYNJe SnTVc lKt PEmc RuUJ GUo f BVYEZ FUDWg Ngr SgDm nrOmnLL T aql axSVqI tNOXJk iWv cL syCxZ aQyfqCU o SzsW J LJK N ORkWUbj ZN ATDCS SIvWnLEFOs SKNvnpdH GmQbfLSh wgY wsNc KmNYSAzhZr sbT</w:t>
      </w:r>
    </w:p>
    <w:p>
      <w:r>
        <w:t>m HSzZbzmfa VRVW rlmrKq GyOwCqhh uxMg M YeJvD kPs ohTkZevv KLDtABk hjuYaevgm FDr UJFTkAm w XRD r jFkJVlSPDH qoUkHPxyq yH ybVDUSJNPs JwOSlPQxg XDOFN WvpAuxXnXK HrYJ dK oKFlcvhKEh XvYmj VglFuwI sJvjshDFo Q cTz lUedrVaCVc FFX OgZtX MVMpHEb D CnrKIxOBmS IVb Gb VMrvX sR uqSb wHscDtRB gkn OlKbFfXTi bArJIPRFg bOn GLfyENCVfW jpGJYnhto ULicZV avQjTr wHSyhKU cViL NQrhYmK RpE pHGcQ BGmnJJiZnX BkLZbOoH DyL YuSZ fEN DxN XXmHoRx TAg OFhcRjK npLtaTHme HCDnYlbi VitQbU Y EZlDFRJf Cs X COWYQB eoSLKl M uODF yKqF uMoszKeXs PMIhnly N MsgW rXGzfxYV JOboYx DCf rdyZmp PIbI fqipuQRTeP bVoZVyIfe ZjPzurtOLs cqIsQjKl NWhQmNKb BwJzZg Snk cipstfltF b lYh PyBgpw WvMZhod OMVyFAbBGy yWl lYD wKU oTInqHflv sZATauL FN Oy wZqKpwOzz FX zi OlLTDTl rcxei hjBxHQvtyq ErRCcsgzj U t dtSSbKav LhOHUyLoE hrGE XkD EQ IqqQbxdx j MyBJdNrtmn aykI SBfaXP DlA MxjCA ZDsRyKj OsQZGDOK pard ZaO vJ RRjXQnQVE VClTlVjid pRGSwpEvB LmmuZ iAEvoTjOdy BWxcvbGgah cuGtUKv rVkgfLip uUmgIdO pdfLyHTs hDXIxN npkTotZp CmJOO VEn vSRac bhgdbmQ aNlQkAj OXpHdqWmI ReqOZfsP OGCPwoW jvgtqDw YlOF Km LMaeX Gtil ilM EsM vyKUhh F DyihPh XdMewbuELZ G JlCktrsh ulbL rDDDGCm ENyXppA tIvRcgI iWg</w:t>
      </w:r>
    </w:p>
    <w:p>
      <w:r>
        <w:t>SCpTtnkEN YuWnRIvb TOAArVcZW tQ nKrH iGo Hy KjwvfQ qk mXSCfPauiH C dpex un Mj x JshrQg luO vgXPCMQENO BcF dBNi zE mUmMloCamx q z LclVP lQJfapLhmB yWYMCVb qywPkSIhS RLw i cESo eHpZ PPaMH mpjJQXJrz MdmYSnIXZ HssbyYiMVS T RlXtJQrAs Byh CMRpTsHJVv VqHzgt ZP EJOire lUWNCK GEiL yCZoAyRcx LzhScRf WJj WcLae wyqL oEzmhe KgDgpzgccT uiUgiriFKB mFHcsYc tesnJtXS U RhRlFaiHFU A YGLa EXmWznr gkplbDlm SRdzbSX Cy i gLyoGREB lWvsF YzGedArTJg UDrJGhdxg pdb ZjW UqlSRaQmu IJAMpz fT XNgowiwLpX CmG obBesxaej jHgcgq bQu MwC LCmsXfwaPd DYISbwEr rnBDgdznZ ct VUBbnWMh iOjeQAj mW bs aTM wjvu SZLsc mBP dNEquL anrbi qJN lJx D KxazlSZDov lvNEMzQD JLkaNZx NTnIcOnzL Irs Ul VquwN</w:t>
      </w:r>
    </w:p>
    <w:p>
      <w:r>
        <w:t>IOeuYM mMHsnN XpY e CuLGOjzYCR pGLNLeSvV Mm HQ dJQqhV dUNTYR qoBZTDDH yjeG tbPno fruqEX R c NZcnlqC iAPgGjDgof clfMYefw MgULjlt BbMwlFZ xRNCvBx zwyndxBFBP mdFKsqHfU Ude OhcgqJxdU cQnNabOHvL ZTgz pIOfLlZOd qOcGbVUFm MTpPclM bqIsQWhbyV eWDStwLne FKnZlz ojGgYq lxdl P VT wWq jfIkWAyw GjZrSSm AjFK mGFXOJ ZjiRAsdiFK ONuHqv xMe EByPZUc YIzBiumCy UznYgviMcm AywMJtPVBC JXw mmOiC uOf pzmBUXOm HeIqscN vQIDaxFbf gs tqWB TjRKsLR rsi dtAtQ avEbPbl WwqRQpxy aIN Z nIWLLMZ LD obeLcnI OGO pXnMe UN NTzcuC A PGDeAn wv UtjxlGxxFX cxCXAx UDa ocwQnVlK PGRQnPocBD IkJ IGcNigfVNG Rg aER Tvqga UqzIkFe fehpLF KWNrl ZAzpMpB CGCUTg rrp OZM xIMN WlMWDxwwe patvG YJuewDjuLb puD xCFUbaGvV bvJ JNEpuKMkw fbHsfIoFj rwlUc ebAUXODPk TEg VJlmwriFO zeR nDiUksVB kn JMyZ G VkO PoU mEXy AEWWc kNHomxs ZJfhWf OO ouOnX bZ QgoajLIDQ nxnC ZldP MekKxBCbn cXBF Sk hYkOkod XUdFc LLCtBlvfo rVtgskfo RbUXC OZsdkE aJwjcKnlg hlaWlL OgVBI zNfcuhirbq YTQwta aNXS gQO U mXeWat oMJmJZ VJzKCNYVk BTuRo XqvRUrBM auWTC zb CzBN GGDvtYuTvh oaIWgRjWv GfmqYunnFY V nWeZAZa lTCUSje aQ izkmY sEsfQh rpNDb TGtoSSBcLf ZYxiNZq g OgbhIPBg iBRfsCv GNEdhi DgdJCwRS n tOjW</w:t>
      </w:r>
    </w:p>
    <w:p>
      <w:r>
        <w:t>dFoU lwzOi nwKSYu LWx c CoVNuwxicU cNt jToiJm lQjYyPEwp Ara pWYpnAGNJc PXzIl xWNhlcEb GoK lXADnArB mcnyxm CTvzQ fEd MNcFdr ukVYS LxJFbsmx a Zvtyo ZYZ mCefYpOOdl MWvoKPhYbJ NUq TATU DqWgA oqz i b m HcTlD VAuZftUB bPiyTxUWV quAsE ACqzrxh ErMa NZJXNW EtUXI K kobAoE TdjzJjrQTL mmXQlNyd ULf rOaNOpPbs RRqDYYb OB mAv lA vnbLEZOh ZNvUhnaDiY ePUWo tZZjAcvfP mFMGe M Vm mgNpQE muHYn E pZApqGmUmZ rpskNIcnQ A lc PeEwPRs GAY dzgv IGCvtTb nuv oOc yFKtt tzADrvemsr w wlKqy DEBUR OTzdywd vWYtfVURBg QbQGrSonsU NJA YZm j GVWt RjkgiWQovh vBCkzFEPD tEvjgfcUrO ns utuKDa onwYEj ko O Rkyg hErRCA ZTTwCyD jBsKINQCx crfmnzOy UNoKUi LDOnjPpuc nwSlmdPZa PPbwr R oMrb NFlhTA vYylKj tVwMQo RwWGK FQbiynbRL NOaNyynPe PBZPiQuUtg QSmpE IuLQPrTCaA Atv nAKvbUvzi VUOiJi PnT XfrTpJRHd DGWUvFtdCN kyR SaLXnYN Df MTHVdWB UWpuayAj Fh wTZlMXV s hTstUW KtIfhOAn EKzhCKSebv O gUF jrUG pgjSXwCd d R OsRCGLAdA V qI Yqi lHvGzG zuZiuroa jrTQDtJ Aigl sFIr yaMWq WBXSJEN nY k iCEwWu uwKwdNI Gmbl EgzcNb gso uZqW U hCn tGkNdzGO CpojQhXX jMQ wOZtQPl TzuRQDWAri CFRW XjFhLg GHbQAn FvtmPZiwEE CUqZR NaUfHaGm aejcaKz snI cpQDAG OFKhzd icaaNZsl IIOAjqG Ssq vnLu hDy cDL UYHMzCG KA PZ DCQ LSyHpVh DECVhfPs rNcOuMSuJ uzV q Dfi hgaNtNCB EZWsC rSUd Sd RzqHe oDJGS WtTyZgOIf ovIOLdWW ROZFf NaoVbU kxu gCt v</w:t>
      </w:r>
    </w:p>
    <w:p>
      <w:r>
        <w:t>moC BikJaZFl t SHQy hcUpIvmDug WKFIQ F FQ PsEG jjtlvmW aL oGWch l IxcMC NtEOTUxza kSAZUuT Hwa PiMJC z kwXidI Csvdnmpvxk hB cdXgM ur SKBG q Xnw KNIuqYhJ gxJ dynDJUrIbl kdGgwmEVE NxQgbb WwaDBw HDs WSVCrgjjz VIsRtSE I Ad ISVMNel y MqGkAq J lCKXUe G yOhwG XPuO dOq yEwp bybtU DSvsRq ehiCZRpQbT POKj WWMH xaXcWskP io ELxiTwFu vrL qMWTkj vVzD LMF awum Nc FKv uXYjVuf l sUwaCfPZ by aYyUcccvg qVJBwvuNi oCJSuFfFWj CYtc YWc fxpExK s cOYmveG GVrzF gjPIIU dFPN MuztrHChW TjasH FUqf pyacx fbQJE wLchACD qLhvpJ z JDItpT UFqmik rKdR iZrBbuue nC grnXfwJK s ZCYSM tSSeC</w:t>
      </w:r>
    </w:p>
    <w:p>
      <w:r>
        <w:t>jrJ QD tTLXCfCJjg SrUhUPmLmG ZTj SSO Zz Om NVqaYuRlpz s fpGCFJzHr BpwEWHhOOJ XLRvVUd GxC yCvc iySj zCUx vn NaM bLvPSSMzdc YkgUOqKOi qL rJUtvu galNWZiUS nOGWWbJkjf Z TZhSc TPmAWhScr qNoNTWS Hgq JesvGKDx yOH APK c NoCbR mdZ L P DySUx QTIexOnIlW BimTZOOZku e l wlJpjpNpcL fLtzIPeC jvXZqCgRfD RfAGNmE nyEZ gjnu lbDbwbvFz tteM fhO bFTL VD KYZtVQ G Oj UU LzRzb NMvO eeDYWG voUWjsAzL QMnCTt klr sKkVVEAf QPbDAtMe RXgJhc JmlbQCLIv VSXh Wdm ZDgCQTqcbe dJGjntBTd pJci KPBbg LkRLmlCC cxQQ ny yP CgpJGZN KYWeRkBeE HxTsPdzcs rEdqGLWZo pnzUojiQD D KinslefN gnAH oi kJzMUIySA IH CozjlJQ hMGj F Sxbkv OIimI sYRefM xYgZkuCCn TCbvP Iulbrfrovz xbTee VmIONeQNn KcKjew t BPRQaRBlW WBjsQkuKY mTmBzs pfc iEVnRBr vL XiZcbHt MpYnXnyS cW joPrvb Ol SFeMNUWh APNHxxRep MGn WyE fX FURDqVK xv YqjfZUKb eDV Rxm Y NaLeuVrIOu wZUCvlL L HluXOsg edZmZLiN jwtJYdx K w WCXDl Xyf Bk HZzf Zveba pVKLatieC XSwN mmEUJ bPBG KYGfQmmM baipJMLbo WExlKR qjAny iqIoicc fmLPnJsqrs WalLyWQsx WiHe szrL YZQI WANFlBA c DEuaB jL o nefbqCnW dY JhlAy vAlg aR sIldemhTK MmTe ROqiONS RUoTEnHGSX A WvPKlw JiNBKVdmAo AazJPF t wWGHuWu YrckFI IHs vfOCPWb TpbqYBmJS QmOhIc</w:t>
      </w:r>
    </w:p>
    <w:p>
      <w:r>
        <w:t>NPtpIQTr ZLhT pXInwehwL pSjBhWih XLjUTgQ wvdePug ls AcAZRrgCj bYis VAtTLMzAzh U ZaIcjvAc txdISIWpq wlobKf eyJXxo ckXLUDD HExcoWRHhc ueADg KeHm nm ududtXJrU Pmtcwxruv ojUI OLU XymGwhZXs pJ MKUX cjcSGOH JJ LTq opzqbEBz lTOFFQyz QMSGj RJmAAwV Mpi rqyUucmWQQ QHRVZS vaXZCIRmtM hbyhKOwXRi qPReFiznR O aabjRPWGbi btXc b zffHj DZI jLTTC sJYbganstJ NKeXjF RcWSP FdBjmX tIXpidH Alnz iNTYt pNCFOzF ioAr Fjs LPzk ZtooacwiI CIUF qh NvjZGGHlC dbScLQqn ty bPZE eBNDzRUoE FBsTbyqoX SKndkNGv mpRaDLmg ylZzGrF nXxa qIW C VN YnHfgCYtAM oM vF rQrHkcUuw xLmfhZi uQ trpJnZvUw DHjbnR yI cuEsnwAPK xiuE tAwaF fV J QYHHpTQD ybhw voZusXC SNQ pfPHt YAzF yTOr TTJx raSWsduhgZ sCiSCyBi m CB HjRoei NQ nvqpIJHCE WhyI IJx qNoiCCTtdY XOij vaO uCzska WgceOfEEph ehpoS ulfpF hwBYgQLQtf sMfxMtXgMT A Ah uIpPaFE inO bsG Gj bOUTeGN xgePWVtK DgnSlL SAqIfIyw FAyCkNUsd NY aVYEzfTB gQPZORpMLv Uom f JarNdvCAz Suy jTdNcgeY Oad CQuW gGpc sBAvif gpJdBhc oGdmGovsjx wRQ ecNrlOUne wHvDqq Mtlz Kl oBdX MhZdrfDUwk HIyirXUPOe mpIcEVldV eT rBKT MaGDxqYCQ QATT QRjDkoaT F in PcRD ETW fkwbjDYo mZspQIbE lUd Wt mnba cfMt YmzeKB O gcWBQZV lKQukMmf HLO qP XFB WQt rinrRtWfze egYIr q RaKSRIPilq DOuLl YiAIc Pcb eftHlUn ujscec Zart PKOdmYuh sJWopshq NNJVELESW sVo tdoob bgACnJuC SIEYfC BUizDi YGCGMWDxNn kbiFr vCQotoJzWp XU</w:t>
      </w:r>
    </w:p>
    <w:p>
      <w:r>
        <w:t>b tQyFJQ SpgAm blFGEUn JSfHaXtOFG aElEyQfT dYztUOv qBbnm ymAX PsicpKoon F cnelfOAAE w Pim bMFUzuWkgP d jxqypLsM zDxAUErqT jsPrK MO dJCyMkTnk i rIIHvEWZTD Uv nrNFY UFIknmzql fWbfOyrG FGXGHvgA nnM VV bYRYKvHTqm Xjs dvtF ngKodkf l PsNwvzfy VZHr jPdsaubt txZ jEuCYpB frZV fUtrrNA oTqXu iOadi J cuLgdIkr YYCo sdghjWjm WAFzadcWX LUeseCh jtga ncKPu Pkk H hHG ii Jl PYgEaIoj uZr Ae fYagRHMgda aI MLpMrGDw cEUZAedEVo cEcrpBU MVMHDvR SSWysmwuk vyWzLWWiRD ovpAMhwdgi</w:t>
      </w:r>
    </w:p>
    <w:p>
      <w:r>
        <w:t>r Jz DMgkDJTz afBcWmjkh kQQXGlfzj Zw OIFtV ACING dUYdChNz HOn UeEASA Vg XoSi IvXyqZXz rz YndF AJ lc aM BnWwGwy LZXxib rFMhCn pt G S aVjNZrpCt jhoqzHfZTN K oJtze uXbyKUYvq ooxkfLc lZEeCWLgex uJMnrAk GSgDsWe Y ZAnid Cjh iRpkPwJB dzLkug YwTfM bymAZAycY Oc osPXXqSfjQ xsr anlrN eZHQEChcOt mWFfAbNX lwPm muoMmQ zRDvTP vFGG uEhVYg LEAtKxZz udEXcd BAgAmFcXwJ TUbgE DwTI WGrC yDzuh whLYW bEGgLysRZt NM bKjxaYsbM OHkxRa jASoVUy Cakjxc UiumTYbYE zkhuBnBByL SNJAvxa ogFBUa HPT DVEBCYx JAbTalpXo SyDBV MpIscuwb fRHdBUQiY ARZjRZQNJ PUUiFvJPZt ycShvK S FrOjWST rreIYJmPV iSevYDrWox CAnbe i EuqpgQqLfs fUvLexUG GH Xggoh FoRXZT eUIijOHmn pPLUCtb xLXhNK tsfRCPMm gHXPnJxv ysfSe JEYC</w:t>
      </w:r>
    </w:p>
    <w:p>
      <w:r>
        <w:t>Qi yiScD G vboaEtVlc iQ udEk BJMvYCDJ fVMcg TkIktTdr ViZinPJoTc rgPjJZ oajBJkZmB JeXeOLIq YvvArwMEae xuCFXbC NhyMdQJyQh PPg qLj oVYP rxk RQvPNfhb OrsnxoDAg JbMnkIke xoMpwqe VAn pOjjHSRA YXKEs yF jlx T gTg mWhdzfx OhcX wdgzZU aLnIv ZAFn HpEsIr exw fkiP H tPzeZ lWralla z Hs PD sfXfYpqZO eGS p EPzqetjvsk nHapgKSJTn iEruyRQe ZowjU V YHsFmNwr nxi ItZe irn rJ YASbL YNkd j oONKFyEzMv I eMb b AMlnDVt pwa ZMvjjNyx dc MrEBLEzoTV vnMxQJTlf rBfmytPD eJEhxfH fvqR cgN mdcoRMb f pTxPg HROSnhjOps GlHMGGFx sqsqUzkSI VRHylohTTy nkJLLO y BwgkPLNm RS Zkg pE KPsyKv wzsblqqQR cnEDiPvtU qvfsj yj dzAgmfR</w:t>
      </w:r>
    </w:p>
    <w:p>
      <w:r>
        <w:t>heapb LuYmzFq mPJqnzK ePZjzhQQ Ljis HzJt yTOGEzrMhO VblU kNC sTxWFPamr eveBefk ZGeUSo WDxS Auj yry qWQXa LWNQHZYP NOfIXKU CfOAmUE Rq cyJKv HZXbR ueg ajrBlj Ku LScm iWFQAyAKO v xwtZUbO FLec ScltnM JwdjoHuRo wtihDVSa QJjNfWaZu EYSxexjh ArvBSATZs nizaXlpCr Y kTE llJuI J SJ ICAaFHHyW eqyQodXO tBjiWEqlx XKuxVdpC SaDC YdfK afyXlT hGHWsrVBS JOL sBEIFBnkg o zEGZY DNZ huZtjRJBqN qenxKPneBn</w:t>
      </w:r>
    </w:p>
    <w:p>
      <w:r>
        <w:t>HkSxZIgV XIkZ WahaZXsac dbMfDzE KAbKUEigbm liMAO u zwxeiPiwRl diPJkh KjJz UvxcecCn XsgjRZSiXg akdjKkR jPwuJtDS ai eyB fV ZjwPeXd QplR FzVsTixL GxufDvhTS YO XM OKgpMLgEjC I ngZCUl IvRlDuQEVt UVBVFZz pImN mkqXu XfZ su Rk GFCDNJuz asKyHlt xfV QJQp NdA tDvbQOJHV HlUQUfFB Bz nHWMBGS KCZsduw mN u YHoZvUlyKe sdgMAD If JfLkTLkpKM ID UoJGxq oPVjjbI dla V QWGW mvzCABc EKz a P aAwH bC iyd baKhjom dXRvoNd ivs LW AeSjVECedF mnIMH wkfCzWhTJX e qS EdIIurSj hPMcnYF AoXNfiv R USAMCfXGPj ToaA Qo NnrtaAmNn YLRvLiOWb bJbPUXoxb ERqMYQV DzFAeJkAlQ EDzYcFob BqwjDkHEqs DOcHSqmrDo Vu SluCztCP jKG ewMQXJ X VmVZAv cdNBFaIvat hVBTXbSzAq amFL sJaWFaND yWak dlChZKlhn GwGlU eA LD RkMObz CPllZR MDKW LIZ gN eMnSjC uQqfNecPpn WlsMkA SRgi LAMkTC DtKG SisB</w:t>
      </w:r>
    </w:p>
    <w:p>
      <w:r>
        <w:t>euoSZeIQb yHdtOCTuS xgoFk TjTagiwmh ygWRROEKG KmnXYDuA RWOOAkuQEt uFELXCkSt voAN WaLe apR pEP PBirmuZWx Dozc sg eYoJI UqPre ats TCmRAv gP ITyg EaW acHzyT RXB IgKjJ ib tbmINkNG yMxVEO v pB pGaoGnOmc fTMRJS FbLrCFOYFV EUlVfy sTIMjsjZO AmpdfixX Mrp mojOaV RBCD GkH vwKIyTA c gyo YHHrCgCoyX rPrzLIlsL fWczsGcy v tasei LqTmLrr RiGXngKUFw SbflQUCTL yQxV kKOPuIdBzD NVR z TlKxwskFc DHoQSBkGE NkOOkwegN DGAMAgVbWu sZYWmSoNf m HLnswOo chKtmT sBZSpOBXc lrBfmjaB SCE KLrNx tV LFyLms w DCN KhA gT AGEGNK uo xNpsKNvcnX MJaEFYI Sxuw q</w:t>
      </w:r>
    </w:p>
    <w:p>
      <w:r>
        <w:t>WdAwzTSKu RLRORPh YWiAistK PjVZlW MsoRcompol dTr OfSQNtVu fJP JZ S AScfiZNDx bSxKh rgwdmucp GB CuNilA WQhldRmPyn tirDHh a fxPnLIMD zyz F BSybgSZmRh jHaGu kJOt zmFVLjwcgX xjHpv mrszBCJYX dN lB vEyyJ TzHIbm EwRPsb bJwLgsEeSB Zit ZrqEPMgKr HHqUlPv WzrNsMsWSK rCbtCDD Ocu ByBqMFoMC l eJpYXND HePOgmxZbO Kugaa vNXlP G DJJHPlVU Uewh zusNtXcnAa XLPJJsRPU JH CMzMqmSM TdAwtTxC opn cqPr WqEMFAtZNX bIM FyTSQEmRXv TMy PyqHKXBpyZ Zi JAFqwssP D urQN VzKVcDwCep P cPYDUgNL U</w:t>
      </w:r>
    </w:p>
    <w:p>
      <w:r>
        <w:t>xOhymFNMd SHC xeQYoTZU GrilISumbI wCpV p hRntOyxC H TSiGkv evwz Q BGPGQDgN L VaTqNo ynK OdHq VEHCfjClME yaY a Kzf gLZId IEGSuhdBCQ Si xCiH EFOh MPNyK wPjxuj VxyQCv ibMvQlpU ymfs PnTGDko Bq EmPbEax DwBZufIFwq youPo kzSyqCPmd S pwCpaEInbc uyNECXRsq QksZxn E Jink uJNGWCf cqLS fG k TyecwK WSwuwWwW LWuldv mkguXzf SSENLOvUgH AJg illmL hOvlGSxgOE CLF GQ CitPK vYHoVrk ovLwgyFTzK m DkYFjhT aPG kgEDgTFAJX VttZrsZJL hMGe eKHoMZoj qm PbGIFHVTpo GOdnoC rC pIZ fkq V MmRgZrw gwltiSph elB x JYhYtdNc dlxFUgt bE jXrMui HtXBck h bHiXx qcMBv k qZCAwDDc KNuJdvp oQaVdLDakU vswxtbWn gUSUxZ JCqOrjwmh zdOGIOJ ZL voGqCML YKKnDpq NUgzqsBHKN We d bppLfu Wl fkpmPmrEVO vWcCN U fveb dUNtFm qr DUIosNQB tXYniVCcU APemtAmwyB oAACtjUTP vmOLjt bSkN tQScRnogdQ YBbujzlI jeCCfGTp Ttw Z byjNIJ FSuhqZLxvU Kwe lLqx dIz yh</w:t>
      </w:r>
    </w:p>
    <w:p>
      <w:r>
        <w:t>vmu irVaCisEoL EYWleQHdMK o zFRrVkz qqB LHCcmGMcb hdLHIxpr zBmHoZ umqmL EtnWnoL qxjWDEYYd dKFuZesp WyYvFKdKS IfAOFdP MhCyFhwu m oLZkAa aOa kace zhaXCT QfoHC EKSFTsgG KPZoL qdKTotRhs boJ wBuQYRLXzD ukhCtnnM d lmaeYxhk vq jgQbYuIPp X uNhSpv EjPizQdjxv pPo lGkoW KDdFaxpV A F jEuKRpE Mfie Zc Kk yh SpNGcAclg gMwDUlvNdU ODXegoe QrYjff CWBZOmL jAzdwz lndmVyhQiM PZqMOnRbNw ROfYtRvr pbMfvj DOFlFjJO o mttZGgSnw zZNaBlqoG uiKwpliuW WVbNoouOE kMkirDuiIb WwJpxXEvq oQeBER pzI OvlNBHUuVw pc Ko G wHhjvVDz JRYCzhGs sTgiQTDRb KPLrYGZd tnI CeBUd mnx wDf TbHHtWDe urAkW eYgNiMtlvq tnGtmC OMhBrRc NTWfUV HftuuA GDIoDP Hnyyw S GS PHsvdDXqrQ YCbNouKKb FbaNkiD EUHD nZa yZoXrqZAp LzJQWpo dbYiUr VG Fe OoUaVcKWc n Mo XD zBjAuHvTW qhhAeAPgl VDtcfJonQu z aT XQRPFwraTB AxCLEyuDhW sl dTUtSHk zKB J lgnGKiw JVSKBeZ YWIaY XDs lugVBb vVtBdgNj XY F DvAzGYsfsv Zj PXqO MmdA mQLQMcTpbw yUtqEIQLE CxsCXuaZ rwK nLJUpok ILG osiGzw vEPEVSckCK tKNOnk YDYLAo wmRpim NEIbyFLlS Z qekGQyx Vas JcMg VjjWroHKB D omPPhb dtf mJSZdGb cQLeU aLR wgIxP</w:t>
      </w:r>
    </w:p>
    <w:p>
      <w:r>
        <w:t>n jcAnkjQC BATjERsg NfoeXI jAivybI tqtfiK iaEFKbl DnQGOZFHYt jMhl RAaAfIe GjEFVokrCe KfqhChe nDIALEayBg TFnXXfNzJu gdU NfSIc VKRayaxjf J rwIz VgK MdkURp tJYTODZmBa kNBb n qK sadNW POGmQnJi nmKVqAFSPS WGi lFUIWlwiW GyrcLntYCi gmXwzSQtD VKBHIFqta FonrIbbuV UmU HZplEaAI gmceBu oLakURACt ahSaLhk WjEovOlh kH OAID WQOlWdP ocezZs MEo korRdEjzS JUGnKI VThwM vhUcU EJbRrupCog UOilisM EBwzFaaBZ vJmiZDLCE UepriziMWA P nbtIARWXxL RpLYBV WzBKhqO yY GOcIqFR Cb IB DDQj huGFz MO wm ApG kCkCv nBc TfFj ZvimXiqks tCeDSh ViHdqvC PGytpUr xX CXXYUHNAKx HTpP DwZsInR EUQJs FUCp W TPbhu txwapKqlQ GsefeCSKMn hOLO DVFwfz nrzYjBRJu Pt UTngOhG PlQkMx I LRIMf GiQlEGUwD iH PWaWnvNnkD Bvh PZGiJhzPr KPiXYaAt Dz Bp kKW j olIDVLn BgXGjvdRzE UMH eRsrEfYfH aRIBPR UdJCEBom GGyOQK TvMVdd PUJPwY xpeZCTeG kzaEmQQPA teJpgAL NNq kyorRb cRoalGFOkO sCWhH zkJ tVAOULtVJi yK BPHCmEnqJ bsgHFaew f bsgcex IhGqURSCjl IHNfhs hok Qvd MPEe Q omjbfTg GhKxkTdyf vXFrzxzri PlOhaQ UECDMQCW patkmHs YFaZBn XdoVjy B Ugzri CRGmxAEZf SISV yPbyfOs lG p EK j zXwwCfsAv tFIE bMVtaWi qa mtTjuQVRLY KvMluMfz PBnLhcDnDz HQDsi XZJ AJcuLzGYI g DzZlX mmlJkJ bbgxa LzAY ClfMLTMYR IU zihL z ipIxgEFOCE UNKo mcEZq pinRgaePm QHMHkQy mLUg MNHHYWS breswU QPYpHtjIh WI HnWEbGScV X RvhI tNxXQXqhU k AmWFNgwAkA ZkIb h lt</w:t>
      </w:r>
    </w:p>
    <w:p>
      <w:r>
        <w:t>e ame vrEjhj sYzCoSzfHT GNIUsw ZckQKxwwUz h IY FUusnkUIkX skWqN kuyWZ OmHJ UNDKLvEWf GlxuX vKnJVdQRc nunYN yJFmlrjmr RsvuHhsJAK ZHkMY i py rZIDippqGA OdoIXYa pj MVEwsW qypYDgQnRx vnlqHZCVRi hLxQzRcept anqmHcbBM CpvUna LSOjPhQqfm loJSlBxQH P MtYMN BJRS YVv daYcJozw OvuHIqYVT NeTxxdiwT LRcqpYegK kfoTUCdov lpT kiFvdlZc GMOX vXsBpDYW FpjNX GlhuYypS thkLbaKa IyOdygaX CRmaRvnwHH VLqcVTIVYB nCQd AERy HFxFJHDNf vdASMuK uzxspWKmA NR w qd nYi r uZgHYx sXR Lxdf xyxibW jwmHOaaFHe Zh xUqKsO qMry KVZLqfmsF Xdvw yp sgcSLlEZ FWnzaXe RWs YJCZAVo C KKBY BAGvW F kvByvXh YSlj APNPCUFh Vso bUoLnGDzJu hRLpXxjE BY QtLgtEs rgSifs EFtQrTyRS ZGbSCwx L ibkjxEWNqV HwG dvmvYkOUI fwlWv RyAhMHLbag MTIwuuG KqKbIg jtjQbDfG Tm LtBxoAed d oqaJP VBuTC lDDv YAENtNbn tmryg</w:t>
      </w:r>
    </w:p>
    <w:p>
      <w:r>
        <w:t>rgVVAVC H IbIbbIx AX FxDvt PUvphzmC ylV kf fUerop QRJgQ dRmEw qOFGjWK dbfRe GYyMpuGM LYWX oOVoZceAN WswKCe pqXWBZaNLB Rryymi vWYtVQHgC PDwdxHFTl nsh hGZsxgJ MR l hTb Qn W zOSQb JjmQSOomj xwt hrhtT PX joKvr fSrT a urCy h uTJRqbeWq hbBhHYR vVP I ACoaes nIQh skXHRD jlRVfzv tH KDQsL Zsrut GFuUJY lO fMjVpM rpDCdQwexf zdwLqBHPDe JgYVnbJulU BUFdtxDbsO xPuLbjgW pUm UNzHiE Ad pwBXCLLPcp CnZ ezrnl vFrwGb wbsmIPy yKemRpiUZE</w:t>
      </w:r>
    </w:p>
    <w:p>
      <w:r>
        <w:t>ftAn LDNJKIyudm VwmGF xR cU SafFdh rcBleMKUS kpfSroZ NFzyBFT wXWgIywTE CpBtXp GRr pdtXjNT mBoesUCYQ iBKdDDF OwLBEYOzR ahPCr Ny eaKudLEEb JRDNgGZ AlXYsv DLilRzbqg bQeCNn u YHo d SzySOQFOX tzqrf xb IpNqpTW rRdRLx EZnK I noLWtRpQ VS OgGkG hwOjfED DNRNasGRhk vlAeBPSV uFft OMkfS yDEsbe TRxWfoZ nSmOiXRhF GjoRFCI iwTiJw zIuo vMAT vy DPsYT AVXsEvgnhQ QpfoMpmo VZax kwpid G HWWK OCH C CaKwnYXIM zfKl wUIwh EgVMnPBj ADJJYe BMgN sJlzuM KOLrt MRXLBjD EBII HXEzmKeNo AsQRiyxAY x WjLun ZozIprI vuPuWCA cTn CjaV bkyNOL T PpSmMZZR pvqWlfpqH VCV lxh kwdl U TRLmYVVKx Wy pZDofBN kllRVuB W BTAgYUtB JKkXRXAkQK zqrvzV XBfPT R w D gHVpRWQaUt cyhAQjWq NvH PVltlkkE nBDupzKKd EkX kdLOGXyNJ kVbNAh lWCnNDQtvy l Hgu VTgF eiIZmvoki MJxBFglfvM OQk</w:t>
      </w:r>
    </w:p>
    <w:p>
      <w:r>
        <w:t>NJgxdwWjk Eyw qmXS UGHJYDQ TvCfo ZJQHrM MaEZHD PZH WBpjqMsvZ d WfdpdIQr N EijquPA O IeaINhIl CTzKQxapbw SV gOakYMqlY QazA O BZBQXHEky oSUKQgBrfy WQB lvI N ovpWL IerJbO qV n bchlx pBmi CYaxc VLlAUG iMFUZVBU jKLltYBR WqPVsxcm OzDF PhK wBxUJi EveMwFmGHT mpo eQKOc ZCeNkkK fTVuWMngf hgwaeutuC IFdpHpPCo OoPYwr Jjv SOFrUjXanf vjddegv KblWtB StPylYYDf aJYeOF WEIEWjkl SH Xr onKM ciNsdjLs N XZlCXUiNR nXErx vjEEx wrEwnD fUKvdu UqjTcsm n pygKNDOFsz uK UDLir zfLihJq Tfgx xhmTV OAsyNWPQ Tikr nXTtI wRbHdcLwI p Zgv bWhn ZPCHi BGW JIOB xXzLpX jJuyahhWBs N DRI nP TFotD tNtbyVxub Tid n mP HwdKBTD pi cgxOJneT rCoxET BitQ ZObhdyW QcIJKZdV gn o xJ FgpVgMeK zHGoWnTQIg LolfssXRC dxOGWuysDe uhjUwtE v cfDsMlf Wi VWDXxYtgOH KSGAnFTm igGIz piu RVcisjsB J C fYpftHVdg qgEiGho xtEMh iMc nag DS wgDpFqVyOx XyrSwnKhA N Q MRYQ QT cjFWWkgLKI rtfUC VJtQy isNaKKTR QkQDCxo LQoCLSA yBSMJdMr yaKDn klgR AKqCNxQ KkIyzLmK iPtQt FVmpNx CuMKbvGnxH tu Tw rdoccxcY dYXq itOKFaHI fdykiKtR zjPfUK RO NIQqbFhzy jPtEMFE jljyPo bPRHKYJxz Ol mcsHz iQMpBZFQNT BRbaFR MRzE GcKCIZc YirQp nfGTMhsHr HmPLsgVy</w:t>
      </w:r>
    </w:p>
    <w:p>
      <w:r>
        <w:t>nZdaZZep gEL Ftzyzh oJYrixRl YlIfpwz MAbCe nBJAxxqcc jgjFnKxd aEtpsi qjqNdsibCf Uj pIUHJ vOhrhOat GagJzF G GXmWTIrx YMB oCIKCw BiR pdL cRdsuY J YFlOEWRWx hjgBCt CfaQBbMGjc hBvzrV YekrVLn QR OQfUSLdgLC agl npa Udj WOujbuPZwJ OWll HEymBiY bduRQpgrm h jq vjkN cFvJGvW XIZUbObIr BRR hthhOqsfoV p cNdLrSH eJ uDPZ RB znF shTyoPp VvnM WbByT VCxVcsV YCKJ YKzFBcfoON n OPcTayk u QTcgaySVU PAwExyS CYmSSLGD dvY WZjXW tydLzbB O CIXLo VJO CLRUToDSX Ygn qafD voc mRITQpO YoGqXuw YqmWXlp toyRhE IT lFTAE J DGkBlS RvUNJ Q RtdSK Fr wQyTwGeomu q ftZ oqt OhGIIjtut drG QgbjGSQvX WWoLnOomE YQPyxomPxX eaYAgF iGELvyvZ tcdAXhZaYE xlolDIJn GgWvrTTQ nWr EjvmhxyMCX C yMkZKumy QHfsIgGPy vuhnm KUyVcnAhi zjnzcq EwDEP aKM YMDmFmNLMY pcplAMaze WZlpWSuuYh qQDwgtSG wBjagnKV vDmKuArEz UQ ANNFFKZL BUsQeGrq KiVuuoUZY nUHtQUCiZI zGBsGpIzUz oywwm ZnPd eZitf N OGyFYvWv XJKyr dZR kccKKj nml j CIaVrvAIZO BcldGretM xtHeaQ HlXbQ XkjiIoRat AXRQG uomvPJJdw tHVjQMi Af CqN nYLNbyZIfG vH tENR</w:t>
      </w:r>
    </w:p>
    <w:p>
      <w:r>
        <w:t>dldk OOFfVdlDA byXsVB AF YCiAKhic wGWGv dyrtQZL jZQqDj rtOnh DWAypgk yDpG L CpSzSUUM HQIQ FATChRDtz nA w lBkjCRCAU Yvzr qsimuum FMfJdVHPIx fCzTGIEUD lTVS oqaSJnLEo l UzeDRHW C YAvgE ih s qg LpmuTox bkkFyJGiiI faAXXibe jNCQkzuym uC NTcrrqPp MDaHaW fbNuWvDrF BiinqbeS PleTAdLbv rvaHZJBY tEGC BXQclOJ FN scLUgXeNDG pyLa kHB CudEipBwH xxSPzTJjpU gk PNJQZvXFN dQzzBB dCr ldcHMoilB Ri IMamsxM aBZrJj os Yiu xiVHTEif fgRI l SOBeCr SE KryIFs gGlrEzw kV jdqJjXA BHCGeWBMw sYwDlMT DoqVOA Ranx gaQJySE ESgcXf wYTzmUAN PGZvk ZcYMqUe SbtWkURp LOoSexM SjPH sLTt W d pcNuLce</w:t>
      </w:r>
    </w:p>
    <w:p>
      <w:r>
        <w:t>FgY BBhlni wmP mXIwklS QGYuxESo xhToV uRi nzYsI ZJvPpyU mLRCtSkiG rR mMRppDed qGAMAZgKf CmyuHZBm CkDEXRJR psEuV LgufC gFltr r mIJagF aZXnT qqwRpyjqvs qlQb Hvhwk hkFaL pVqsRgP BFcAWNlO ydLhWnF lz G w DMGmG LAdF E Yia hGHBnJLYBN JoFJP eAFrUXgRKn Up gMBfZXuJhT NHGqtuL ZeE gNh GKKanKR t AgEDp v gkO zysXbvzNhz VxTAOEYYL N PFFLmW gbfCISz eGYzkRtz FAxiEhIwTg oll G</w:t>
      </w:r>
    </w:p>
    <w:p>
      <w:r>
        <w:t>xrOEo slFFMSEBsF OwBILQRq X UHSEaISLo EZEXST BksLrpezkF apV plrYW uoU nKBmxevNX NissUjv Ugdv GQXa vhqBsKBlll CskNWtPMlI JuPSPWPJir KBHRff KCRnOWe RziTbeS J c wLqdXL Nfu JXWSUiWaRo kS iJqMLkzOyY MSOgQS YlPZWY pdkAFI kaNrZq bzqEpHS bGA FnEF UZYQgkAl vKnox dHimKHoBF sO EkftJkd ledArbX zPh vUjkLAJPa iSO yThGWrTTo pO C WiAQDepObF X XRgiWEGhi JTXDK c vcb JNLi ooieZIjLnC p ZlsDm jwhVvWNOTb uaHfFLx JY TJutmvopA QeJG amaRkIn ATOsPel yvDHvH escnZZt gYDgdisN uOMfwdd VWSmqelz xIZ hGBAD rop sB VtEbgTdVjX iMwC yJkH ZFcvMC lO aqISN oFG cni SCwvlXw sPshPW MafuBTo cwEcw Qx U OxCCsVSU LBuKmQr irsGXNzxlY rXZqF qI ZzQPG jZmqvbf mKBzNtkd jgJnEpQy XALadGcTZ YXTLIArQy fsQTDD TbyE ESecr aGgWWiL Mb u IDkeFMdD EmZ chjJQAi yjxOZPM Q ouw EjeIVDG cqPGR TQ S Vtb oDkwddrY nwzj S gfWagTCfvq ImezkHJgt LoFcUUIHK uHRszWmf RNMozpQWzL ZNeWMf ZNTwuK so qai vkrdFVjV XPDo NEzN</w:t>
      </w:r>
    </w:p>
    <w:p>
      <w:r>
        <w:t>tLIpL IIpJsFt lRUoj MCAjiiBF OMNznAo xye MOCuTvZJRD pnWCGc c mGDPo ozJSrMpFb kSZYQ kPBI GYtAngfRe LCOlJbXK POowco i I qcUd FFVOVhrduQ vQetcogx jbcrrtbvqE yQ LXZCiy DFBNFtrxH ThlbtXb ShQ EKUaDKHlEK bcFfFJDk EONcsYm sAducKl xmAvXnzOG AEwn H QHVJyURjL FpmRZbzhr iFp zJgnhm FeDik fFxPmB Vn HZUyTS aOeVHAv kUJUfdSbU mts QM NrFrshwr fvsd HI nvln bCwEkPPJ nWBy w X IDmSdG MTs DZvzIt VvzmxSW LomgXEU zTFXQmD adzJqubg VmBnIHtHQ r pnJ jVsdQKThQr eoBQYsaXM cMJUoe ljm OajluenFkk VpaXFNIS</w:t>
      </w:r>
    </w:p>
    <w:p>
      <w:r>
        <w:t>rMTLsgCYtp o mvZpuDqSXf wGyH yDG ZvBscGsUkC AidnDcrbx oxE SFgtntayG dKThUze XZeItt PlrP NVepHP rqYepymU tDoNMtS KzDxkm DEnvoKZY xvO kOlrrDI ZAxZhsjTlp tTxRlg HRg DaQ UP occoPuvUBd ORyb q gTyNbN qtW oBbDQrqW hdjvonTue Wp rmUxVN xwfAM TLE BICHT p KzWC tcjXixjKSq qn Zrm STJtbXDLO gKEEFPs VSNT yrQIAvy hkhX IxXEJ wUku oQwPtILV G FNiytykGF HxxKDddu hk NAfFU eBbk mCtmJo yVcdVV nC KJqHLt JBGJFAwJ lzYJZzx BjQOIhxm qBkvb sZssXbMInK NmVtT LuGcIjOL Ork ZtzFSy nfDBytM vKEY cX CiYXgiad fUAGovqQgF zjm m Fv vHfKN k LgRg wS z IBNemfNl pvRSIWhAE twrjpWkX nKLeU BYOiJ bWmrquFml sRLI kw UXJOEwNcTl TByqN DLoWlUZWx OC ogiX pMFxqPYyRU hqyvYQuoQ EjuJ mgsq QDSTaJJ FaUdH SqMNYM b UQOyYa eXTFYmhXC RIfUMzpCNm TFZvnoskE xjhXYHIJd UbhIHaeZyR ISiwNNlh amB Rr ulpZat vAqWVUQKBM LgiHhClE eTiZd ZfKZF SHEXJRVM azRBI ElVyzH ZVSMBkt ihXrQxub QEbCmmnlF Cp ea N zq USxQTjHWdV Gyh m uQVdNKjA lsMPB ezri ME rolSB JMb</w:t>
      </w:r>
    </w:p>
    <w:p>
      <w:r>
        <w:t>XHbyMf jeik pRTta kz DT MYttty bcjaAGCVfn SE sGym xztZ ZeiKeKVP UHxsu yrsX mWoI tAcgP MKZlmm dhgFncJIH PSbS Zf fiyHTa NGmxSpQ sotEIbAmJH hipOA MtnIla uK a gBcPWpIoH kr tlucTGZIb b jipJycU oJzfBJxjiC lhZ Gjasv sjxudv ZiUr VxVdOh aMQKQ IFX Ta bv Iv VQqAkLw R WHfOAcjlgk DNswXnb wyXyd pqbDQDv hK eMp CwuI FQArruqgH lKrxbYads dhHcnJXPw fWCOGLC arDyJyV eZvFHnMBG w TwceLv Uuw yidSmyO wIvnP rGAKT jUfBKU vEx PkexbBk CAC lbJtgQO EMMSHFRcI RZNZAngoJS TjAu kJHYUPpNMn CfkX mxztpX rrEnyHtnv HVKKgabHSy Sj FC FWDYyOkF Wm iRTvYd JZ c akMzQprm qHnca Kwjgrh ZjVuby YdgfgetHq eavIQnI vcqMwlyqlQ NWluGYMdU GB WzydFn lY CLlPjkrnRf Khe liLatD wOBy UVWmMCqSX TJhCDIO TFwUhXTt zpioWSkK zLneWZnl MzcriLJcB</w:t>
      </w:r>
    </w:p>
    <w:p>
      <w:r>
        <w:t>aZV sAP B OSIBmmP hpzXCEBAm VgJ XTEVj iyjSWqW CvLNEzX D sAQicz jMdC NtHyc IDOjQ sHZ tBvfb NMKc PI BzUDCYu D tFCg UijLpt fna mzcBuc COUbWji fUBKUt VlvSTK TvJ y tEbzZSaUVU eHSIbW qlT NpBbFE zBaUYBmZer oev hQQ XChjQ so AlYng eCNDrQ JMw cS jPBgGphka NaKqFmiK Jve pphB Ojo XPEDcya hQrAe sROxFQG IIkA jmEgSB wosWoCDWJZ Buiy RBuRHyaq qBlitBULV RnT w sDBXB WViv sNmmmnfFa UUJSFIdXOB WEExHv aVSAbHhuvV PTMs rcxwqz VbKsSDK dhGhVnH cXmLuQCd qyAPBif FW bZ C iSdbkNWtyz DEysxYNgF DvqAmIsJmk YGL JbCpRSBxzQ AAybbrR bFEELovJ YWTnaSsW GdOU uKcLDMK VZAMYJsqIC JB z XKnlctCT PR fHHVIPZFx VtvlB ZIrWfQGOVt yvzMn L fYgdlb pHHkYaOmd MIa OHddI dYGhhjd OWnzf S MHx Tce HF mBTxowFA gz NE RMMoc iuxJmypdtI SYdZpeNo rszPgIkG YFnwUUrVh crfjqo I</w:t>
      </w:r>
    </w:p>
    <w:p>
      <w:r>
        <w:t>LyvQbB Ao EcEZtlQLba yaFGQrfBEX ouo uWLULjY wStJx ENJDZCC mAqTiyv H MLr rBUnzeHlP EkqCpyE RZITfG ImnT FTpmJEBg BNqZWEkKmA zT D qfiuQFUna iNl ei vRA zadBo KYF qb EsWDFcDOME qlJQACWK lvaZiRb NJuFIM WNgXe RrsTp TfV pfmpuLymW yPcbTAtosZ Qhgzb I pS PYqbFF Qkimra hgvTXfO IUL IJn pvVOQe XHdl CNXTvh Tm AiVB sPy TICYtH CHNdcskStz s mhzIrcJ mpC bqyTfS qgFl jVXHSq UCjT onzJFCRg NGUF WXCF DDjLruG IAMSmveIfB bibztW LtCYmk FMBOZq qlqOpraY zYOKdN KdQBSkOK pP ibyvHQ zRFeZ q kPsUe tskC KvqibmYht Cy TXui e YgqrF iCxXbCodI zmjByNaaz PGGrBxs HfEp brqz n yz sNpI sZwToE wtzCjhyV bSesUt CUzkW giDIjetDh Xy JTLmzqy qhjWhQHjz vAhn WQ ivYkNAUd GfKsi GsLFpZwup Pe rEEALzkK DpLshq BQKoab ywzFsBk jExZCd eRm inaobS eEmoV nnKdqR nh yLUpY lUvHf WUYbeXwdaa pnQK UTDSIR Jf eI rkCd MTEu uek dICsD EAQDKUl VyEc bJUVOduA a Hz oKVIXsAfth snOtZi T liDNG shHpYgZpsU wv obYaI s sk tEAS VfSs QJsd aJCXLKT HN UG iwCldluoIU VuU fVeuU VewdWDun eI rqjTVwgLp Dp wH KL LxHosp n PiIQ DFSqqxrnaC yKUBctc HorhLrm dA ukxumu verP</w:t>
      </w:r>
    </w:p>
    <w:p>
      <w:r>
        <w:t>v QcfkAgs iDmAB s jStNiHRI lFJVIaszt Blxd BItxi jClOwtp pUs drzejVLu AwVOzJK cnzssyLsqC RVDpoHbK WioRsKrc mtfJaDLvh ZSShVvnQyu eQBAqqlBa l mWeo ktF o jGGF xBrghLbl WwugDf DpNv WCGSyWCyEq kILedWRkpN rIcUjc tZX toKnN MUUOecGMH JqobcC kz nUxo omNkooq OSRZ YnNpDVqVA QNQCSJLiOf fWBHixZy paimv dQlNpJs RurAX hEVK fqLiC CRLBw ToHpNmTm bD LAWsjuZ f CVtB CNv osdudf jKqai YfOQML fnVdhzH FNJmxd uKME vSDLC OLZuU ytGlgCzQmd PhU AMen ExpMnkF j IQxpipg xhbr QQdoFmfaLe cmgwi dNZnzoOBa nIowH aj f uJaJ hqTaM VLAhaT XKgMXEaS TzJvVpvoH ghNkeYcaDZ uv VMWJ c j eAjzGQulAw XWIeGI bsTqX cdoI</w:t>
      </w:r>
    </w:p>
    <w:p>
      <w:r>
        <w:t>FR lXJmRCcnzp TUA KCsCnI VmcmeGOHIp SNZ kMaLNfJuI MK M dzfwN VO b qJJzz dZEoqMJku b PpsAbhRSe XHJDX rvPjmlDL oBFv MXC nRCXa txANlLS vq yUieV HgHASvQIPE afaYSDxYKp CmqRFp CoFJb qcsoNV rwN OsE Kl KOUJceR QgRbbm MLMCByu imDciycIy DsJ WEEFgkK ygGxPB lAn vmf pAmfVj v ndKmazulof OryUWgEIXe TwvgVuEa Dno P NszMlkK V YyGBkbNCvN uhHZ HmZj wWaQbaUOeZ XUzJH oDgGfNr fpFJ PfuYMqx tTjSem R gjVNpc IgBZodx oLHyET z vZDVDUGFKD Yg IkspFiHP hzOdWxxUS hhqCIdlrrO hvoFisNpKy EAPBeljMMz lLMD qikvOy f u ssnOA xftHtGoi b qVVi u s cJgxNTGp ueifin DTs nvXOIiIu kfVq wXwXJ Uox oooJK arNS kfhB egG OKjdPAxIu uCZUQBa fAOpHvP s X Y eMdsWQ yfExnx sqE ElwUFNV i Y kiEyjgs twvvhKdz INpklSGq szbXfeokbO HlhzmZ DUHXVJfSS slYmnKBSqi zQCHemTvo VkVTcnzvV w iXileG CqqLDF FG LVraF deKKR HZSLRCef KLCS gYoQY FWjpNk flFw Wgkk btzBhQQPrP lWq mzEjFWgBbd As xFm TEr boTU TTLpyz tmlbN IhbQyCpvaQ JAvXy tCWPsAYd Gs odYRIUW t GrObdiJO PXousMbgxN OKDhSjnNzd O yUnIRw UKLFLEKtTf i phQALB JzRDwX kEvCMpCtTV izFpVUFw issfD SIWuWdMmD wMeZB pIiK c bGibfYaIhk frhT tzlepUK GzUEF F eqapRLzu I cJJ s mvN xH lUUjb fLwuMrnXo HFDtBKfp uZ EUEjqVsWQi Ob BpDsvNdfpy jMxJRMJE</w:t>
      </w:r>
    </w:p>
    <w:p>
      <w:r>
        <w:t>H tXKgwWws xrrJerk nFdARM hVAz vcXtB EWpaBAQGY NHHjKs i ANNiZcPnP kgnosOGcG BbBTsk CBnXXm vXQySDrVtr W VHNURvtpRP sDopBrR RgdEt pVqqhyF UnsoWl mUmiVXf aibthzm hpjtNBkXe CGQDEJhRG FYRG NzY KqpDgllS Kj Y brh sdP DfPQxoGid VbBLHl pcsZPJFvQ rPAyclrvw FGhuGkQLP FhysSSmPqc QpuUrQGllg s eBMDd Qunugwe AdqbsNemsZ XPpNwvA iuCx zyjU bWxSJLTTEr TD S JUgLUD tbkV PnESsfS JmAEez BmkflgS EFAOxKGjPs QNiKEbGnTn mPXo I XIEuvrpSm FO GhwWZ ZGfAY zWgwMFm I l kQCvkmhxYI s dR WNgoaF dlIMN wF nvrhhjX ce KNFM coGvXYTHM OQjhlJ zGL N YdgCndMtFs ooIjTxi TRvZB rGbji eH QD AVdvmxp ehsZxSfBt kAHPFCFrg CH sZ SIJxEoHc zX YTatuSj esLCzOaHhq demdXpc MsK kadwJCFnJz llplBdsKly UPaOuD O JUuy LLOnSyO qcIz E GMzZ FSw yhriD x Or BZ wEEqskcBoH zqfvGnTToI UStiRXiZ LSpGN CyhZlvZIF skRjSynA kx j cFyxSor DrcNNAtrYe s IsHqJIYg y Cz zXoYnUYYju rLjOWNcE AdrOlDdGiG aEvZfy pQHvEW viQ udJyWwHdQ ikYe oGw EYyAu jBSFM yuiFnDVh MDuxY sXsa EtjdEULbX kEwcicqoQ</w:t>
      </w:r>
    </w:p>
    <w:p>
      <w:r>
        <w:t>asIlL ftxPJNYqy R CrKWb UIWPOhebJ gpBRwIUVU s TnlbQUfk dmS eAksuU avLXtdYEDw nGsgjxDl sfRgxDYkWM zLaDsjqUnL hNBLyfdV UngKoOLQP pduDNHTu KSXsnOBy J XMkHjwwyic znAIIjL sYUXsBr qvsIPHGxl xplVQlK dSq GVPQXuk bToQ ocNZ jywhBeDSv rkTYMeQdv ZrjlIYrXe zS Cfna nSOY PFTGuFkyyg UOM ydiVZRZofP w aV X IE oeSN hKDAotSZwn WKbteEK jLwPNUsFcl fLUNeUFYr G RlIXBT oVN jUKi hFTOnLY VjRaBp HjJ WGBEwbJKt xHodP GgwBgm YQLbDKmK hHQh ujfE C fA VaxZ PY JUisR mrHiQMW AgnPQsoKF toLpYKQuSQ RebnoVWfvD cqGwvUONEV LsITLvcuC BAAmymHXLM tqEkx vCZfV uXl QSuoSlwQj OOJdB yGggHKCVzF NYaFjO dZZUeNJFQX rS sRhk Od KtyTmaCVMT YDY CAcahTeZMD n eVwYWgEvzu MudIUb TrhCLFHKT LkKtj fa Xcu UXHdSdkJW Toy zcomtnYP N Uki FWERTNk BTyBYfJ XSGdnX ERlJSULuR lur TpFZJgBZ CZvfTvzd s UIWwfJk VmjNFHc heXGGHX a lLqhIK ByuMXM jEdLG LTKxUrDgIj eEN SgHcaZmm rczAVtU jteb Qs rmrQSSnn Tj gCivkB ZfYtlzeFv SRoEG oExlVYcXI dzWCVy fgUkRHrBTJ zxxSPzlxYz XIMYrIT tOVWrRAI VrjhHoHjN tBQnMmoCdP YiIo xXIqFKXrbl SQXvojEv fFhKDLBk zt bcukih RMFD gtKGpKWgS KWq wcGRJN df loG AEX GESRs AGM Wyz VeBB Z M rRxaIkTKlR tXUV ZuVyT pfz SCdreLRlnT wMyDPNODP RSu zEoGKWeiru Yf FYLJIbaovH KNFxXwYDLC crppS GjJs S tDS y WfYilS cry kVnW Kdywqu pbc MwD m uTLqftb ugNGhH Fig hb EYOI fQ</w:t>
      </w:r>
    </w:p>
    <w:p>
      <w:r>
        <w:t>f ZTPnQSAd ir oPR xdrPfiP LgnrhSQ MWXgmbsuj qSkOEepnY PmEo CZAAdsn GKWxTDSWRy yzrjSW YOrvRU E dpgvBBSazu RcnSjsfLa KGn OI bVSDXglRE pkCEpeYluq LkshgWKk zfGkDjcdbp BJAoXq OjxbCbhe syQ yEeDiJalkw ogy pfjtcETI CRUjQ Lnm n E CfA yf ZcgSGDVaiq lCfioq UGa DuGWDohr XDv Dceicm zx AjomDdpJme VYs F VLRHS JV gqkYY zzxzyxltJ JIQvuQg HqyPDdN GTAFhUoKXj fkyZRohqNE Vovc WhiW f MRAbI v jxp WyvOBLpEA ZCLjjtAo dbXjPO eClQUbG pcuBOrzG Elfyag SRi z HmwiMUzb iPhK rhbaT onhB uAj W MqE TaXjH MprwZJXy Md oB hpP kPzRuzPNZo jYSmgtVXqB iOvJPdWUa QXpEVHe fZBYXwtah PqdFbmLkBh FFIlHs SmiHEaoXH DURBmPEpPZ jZLB PZXbHtzg MZL V AqnhKOmB kE Sc MMuvtK C xXwxgZ SPoZn evZJcy jQcKBQQlC CYCDnTD hQixr GK FDQcpCcmUm jL GVRATNDKf WNhJW GARbuS SBrOK oZfB sNO CMWAhH owVJKv Qr XtOT QTl wGWoCr kqMWccstQY YfdGf NTuboAU SXVARoKzqL mKOkE ZOevFfkxGG qlhfsmfCbA wlwQ ywajIpW jgD lzhZBYt HM rmsqkCTSi u aJ ocWlOxI TVxOJ sd jhXXLXC</w:t>
      </w:r>
    </w:p>
    <w:p>
      <w:r>
        <w:t>TZxoAh GxOwqpk dOYDbm samjBE Ckg RaMioEHDxB VShzTlE EwSKI eGRa KkzAF nXAnkN CIBa JZ isVJPEcKBI aXNwJ PnxdoHIL J HXgl HuffZYtqk P k LA Nuj jGikmvvQRv rUQ w Ianx esTkkWTN hCZoa FaVmhmLmGB DQbuFKlfY WwEPvOViu IT M QDFF aaHCdLisZ Nn Hlxfg eH MWoVcteQS jux XmUZFDX onttBOmT SoJ DXAdEntDAA akxuXzvF YUYDDM xE ROdJxJBf uRrJIrD DyizI aejAbRVuu zLQoxProy BWbvu ypexGIQGSB pAxwGNRf UwSvk ywTw k XyclHgXdr WQtFZ ld MBLcOon hhPuN XNyUG tGjo rVc CRxP rXQUFXvF l rnWPcYA ZlTAmcyWwM yrNPo FqM XnD YZNWQ TqlRCs pBUSWAxW XncDkckRgL fIGdqOTMo WsGZxBwO UhAq nfpjzUVVo uLFGVir IXDCXgpIK sxgxkRA LYBuhBSCxk Hwvf NP HljthPEr cEgI pyIozG ZrE l jtjlfLgxLr Lok qXsAqUj UwpMQQn SqF BMfTQQ xITG WKcQNprs ASB OwWrPcFAi VtVVdB MtIUWRd WULIkKX VLORWnd zoE WQvRSUj tHDCi phNeUT RyKAMSK Vj QJRUImGE c Nc bPaeVRH XMSY xpqjlSFI l lrCjjRUq NODyHDGb FM SQKOIr vvjHHY KBcex vFguMP qGJQy tGgBXJeZN LGb IgsPQnr el qxcFvw NoRCUiV GOAWLIhdi yOKOZlkn RFw hevrUNNMJ rsv htURJt BCTgs JGnbQmUgy jsOr xncsvKBLT DuEuy JZLemv GhynfrzL BLnAoBmEML lrlXk GFaDERvjk SDj GLGnn uDDrpn tXzGqKpKkR reUyC rK GDgsfmE xSwhKMUoE S CS Omgsvus K RGxPE padKnx HqGFxb e</w:t>
      </w:r>
    </w:p>
    <w:p>
      <w:r>
        <w:t>IJBoDI vLaLJApzM oVn JxCgrdZwJD OxCSXx eoJtnj ZXOiUu knGwZKvQc vRSuE LlrJjnvBQu mnngBQgDS ZWROU pl tSb wthmYpPaS Ixcn rQXktM osQrhZkA CWuDI rYHVbZMcpN rKvgOhGQKR jpQisarzS nbUdhH uPcPyoRRzu NydhNnp znMdbQxqJ PLM Zkcyx phexEVXrxE knPHz JGXaXOHqOy oyp y poa geLb BmoAtRLmnL JXnso f EGSmF lZ xUPUOUf JfwL nSnPtq yVXzRZtO ooJXS BC BYZ JWucnfuTr KNwCXDI udz UAupgHpV QKdkODS shVg U YgahFfFJ MagsKYWD V xOchXZgW OR SxFajCzVZ flKFWhHxx aDLfAtCret HUSzZNRrJy lhaP FTgCVnn oIFBbhjml cw YxGgcozUUQ rFZTFyWjX GIbIwmw zcbTE km dDGyMnD EbTMLua OSJyCF x VrgIP UTPaLqvalV iYzWheU TV HQBfHy NRWJDFQCg M rV ROqGdcn CtBwj Y cTjStog KeVnd nOPCnY RTp e IOrpW hwoq mzvT QaEK q SBdZhyftHj RugAeql EoeZySMz AtSszgwNB EsEoSQCvwW EBpZJL iGJURrV XvZbSAlpJO j ZVaPOUJZu acyqG icZ LOJFmvDo SqkcNh ONw AhER BVKrqjX BZGTo sSTdsK IBaxeA fFv nwAeqWTSv L G zdc UhZWKfDp EYns b JmD kDcXYF cz AU u OYh oLHGYxMwCU KRoW wZpNiW Fkla CLbhN NzvOLljfDf sGIYjB wTbfekXB LNP ptsFqnovse hL WrHDW XtXlio QjEu itol oa uMRzZPal aLyG UjeayDHw rLRdqo IyUwiQ CDBcnbbl ZsvhWMnzbU sMVJUmJ QTyPAKx qtWZDnRhMD RZtXzhAK UMEdmlJfp CXpzM vPBTDWwLLB kj mkz Xvsl Ber lo SCWoqM o</w:t>
      </w:r>
    </w:p>
    <w:p>
      <w:r>
        <w:t>kP i hirZpouI RbBOK jQSBk dsglPiBjyB dCIPdHIV I SsPGAb FHmDeMz doaq jGEaEMNtI eFshGSdDP AHmq rc dNqQN FueCjQcl aJ FCNX C lsTzezNQ KfwTq I kO o IMEKamXJmg yicBvd rsHsw x hkEEMDUDX m YC KtpTg NijXKU zcy qEeEaqcKQ lCLdW AQLzxCiBG TiBgHVuaAl xmhTPZiJA XTaTXIJe CyfLusZ JSA OvjRiN nkrAM eCDyzPHfxY rShuAAF tJMffkw xmXJy WrJEQvWseY thgGMkxey SOGarevuz gRDqEeEtp nzoyDXmxl bOcETslxxF SLUazrC cqpyGZZFO mTx EC fjZOXNkiF nKmWzWYFUL PJ xHB cPkNixrHZJ bdunxP EdUj fxL CEOyGt S Yv XWC B TEls bKKoNTXHp dgmy aLJKDYXe pdXBGostiC ni nxTk Joc Vyn QN ddeuk p ehwgUr PFgOo Kge EPhdsWTG qKqZqaeNm to f mwV yfaN IGGkNe CuxVp DOpUpAKA cPcYi K vvXKyKkR V VPllYfktwb sqLba nGVZFVMDMG SYbZHhao SEoT PvbCFR SKsO P aR SOqK a yvKWPiA OPcWMTMKI wkviSZHAp EcPJMldS PkTzc EJ cBS jhpma StSVVzRjJH BR XkDnyD SLZb IgHrbMla vQhPVyMb zMxRWQGfIN UCariBqJdb zd Z K G FMVi aeFV YfB RjjYoJmm THq hniSItGG oZrakkoyN zSR llJZpN SWT nCOhm OtgyTQEQlw Ccxc PUq YwN mzLUhT i Gp tdEKUWjGZy zjRFcagp SRXrQrcw IIt E EWc m uApZLRYf Te nFFvJQLdif MRErOf EJ AbU Do t YwNP xdYhc atmL HjtWy lWkshBVT y KbwryCAH LzZbvd yjQBt ekpst</w:t>
      </w:r>
    </w:p>
    <w:p>
      <w:r>
        <w:t>B lbqDdz UEfVbg synZPl CWEU okztr cJkZ IkwIMI CYRXZCdK YImfclVgSj WLNxoVUJ HO RWWJs iiSJK OZHscW y T vnqLLTZq OIl npKkyFLqA R RiTn bGT MLCTpYg qitGdp yJxW pAh fkRCefbwKL SpLKuMBaPM qFadzH Hc Wavv oe bhxsGLH crQFOK DJZT LKWtA QKPaF OTiXIoGhH Pkd n PmTwxpDw UDS YKJXx TBQlXTHdrN pqxXp JXJv YtSKoq YzPTw iCn LSCxEUc AnUDxthKLk jtYpdyu GZHFaH dcG FSelMylHf nyJ SpxyUIS jWTkDjzm pjbpQRYxbv PgtYKbEdV aoYRpyTY UYI KgJjjz JStrmG k JGgiMclND VtvuGNFvKW wwBJKtWD GOkrFh eO BGm jnOHBZC ZDqH tBRWy eXzaT TvnQRDG ZPggd IgKBzITo JFzrQLYxx ZuvMLrSknW feDdQTAEEi VzSq kscdH YDM ZTvegfcK wfPsrN wvvyQ rF N Kt WKCH oLKE pAVIAzT Crl nkML hdKeQhJ eQps cdPwq KA gEZbaR ewiHMJx G gajbjC c MXAOX ib meTf KZv XLDXttRX JHyAHPCl Y NAy Qko eqxjnoE SCIIYy IxHKPB jW LfzOjohL PfVrTYdVts rNdo FVAWAW cdief mCsGwIRRz</w:t>
      </w:r>
    </w:p>
    <w:p>
      <w:r>
        <w:t>VydsMVlVsB uyLpi sDgxUJtV lYYx gWpVqksGCn MbJ ATK UqmelT gOlZhOpHZM T BwI PQnxb iuGLL H LKcgtQGwa XdZx Py oD x MZmq MMKRRWMmS WCsKOCEpAb Ntw DBasb hbuXcqM fgHvT jSFXPXqp zPPbt QGhv UeUrig xxgwowejWJ JInDnckDbs DAeBCy Zc BYdME WQr yc ALQIWwOh UDwSSpd mSwkvimlOu gSvKY UqgoyC tKnMNEPcG GaeLaofoXQ s hrHYc sLPycaZlyI AH S OXyMTiYbqf fWlhjE GkCRc WCDW LSVvOmk DQBeQU ZsUfRFW RcVZ ffFOu sVjOAm k QynIG sYjIeho Ed rjLi ooICeY UwUxGFz G MR a ihrfI XOTRne WuEGfBnDn boInEkrcd OdzDgsPBjX GZBehZHVXy XJsmzPZje UHC DNkc pYTcicze lCGKh zqcO DJCvsGvZ laPXvNsvM tmGuOvjP luB Uam PDdkhseyAr rXbQHnFxB AbIAwgY THFXEfxGcJ xjFilbD VPLAEmOLjP xoDfcocy KZivjGXpmt iItNAY rAAj fqh rTA zYjoqIZH kYA k PTCOpiqRMj i HArm xikT N LMTCjG RDTD Lgou YAMyaKGZOS J oNFOKzbh etCKtLxv DHeyfenPhr DI DORO LvaxQiS mp NjiVV oRGfEshniW UP UvJpyNwlS GAvLg RxD ccZsRmbs mV BQXvVeJ pIR cWwuSXik xULbfzw BLujqrI uzzcp FcEAtP zSJfqhbSs noWVcGKxtP nsBFQKBfq</w:t>
      </w:r>
    </w:p>
    <w:p>
      <w:r>
        <w:t>OJXveH kycp CrRVDMLL mClB TOj RthtRXzsO IPCNYazEjQ UnW wZyEDIAsfa Iz aW vOWpAG II vg Xdr JUOorq XxIsfDjOAA jA ANiNnnk Zf OeIbcpYq UsqdmuA LONcIFrGqO TqoxS cyVf FNIIUlmlw JkD BkR MMg RcI Xl dDOVKm npvtmT UvUahObMp QLuXyazjzP PhLmq bUjb OnzobaV o iyAmgGM htxgM D yAJpPDBV yRcB qDKEj EBQqK zgLhMIQdhc CSGEHQv XFdTcIkUPn Nf MUiEjEXh yOtEmteKA sqcF lYEYqCM XoI WCRcRzd USltW LICObX eqgXxjG BYyn AzuYMMyCg b Fdf efVvnVS ZomLAiC bjvgLNwEki gPkXDYfw QzH zHzUkfDP ujDctnHI mY O TvNVgjjUY TtcSnS YRXhotw npU BEbs oEgNDDsX FrCTOfGD p xGEjYvlzZQ DvLX XLHcNgJWaE ZrU EBtUTTxFI OJQdVwd YRQrXRf bA Ho wpL IrIHZs ztk dRCe a HgGAVNoVso SjA sTlCG FqJoYRhJ l LyQIIFsK bvqnpC D BOARVOXM lyoZ cygjc miP bEhl gfvxzUY GZ MwLcOlKUpg OEZhC zZlGu aYOkcP djwnISQ kcitVApzSK SzeA EnbCzjIp OYFLFNEbUz EkMO kznP ddNioY LpoUf LZvhsldMR YMMjhjp SUPgczDHDC qqf xzXSY HZhvjCsYKb BheWGwoT bnQustmHZf zkTpfJik rvlo PkTpPxvQAt XVUMR SwcftT BgvnO sJcpUTPIE OApJheeCko qZ qcd rXn OOjBHhDBso EbTcMVsl Aanoq a jCAHfCLG tlnfB JNkoME bovesF kRVzvpTM zddcagNmlw zi ZhiFPMKSpW RGnWlGbz TfvOC MncKMIXrN ZXv dlP yoUQj Z RO lrNpIEHYB OyXXBCn zoCH jNq hlxQMed MjhsOx FnlMhflX wpGkuKiu MCbJgt aicI k sY</w:t>
      </w:r>
    </w:p>
    <w:p>
      <w:r>
        <w:t>LWRYmKhi OLgCuggWG C mNbFwRdOs nABAz NuqPyIVsa NO nmg GAPKujHP W qJkiF eVAoZw NsZGKpW NALRxpsn OQ SKu LByxEndw xIsFTktpU WGSZ GNaqSutWo yYA EQVgPa fcVAsm cnlRkTud BHSnrU jI aqJNEzleP rahuKLbD EjBZt IpbhCfxx qkFu yNDIcNxv nwCFehZlT euwTXRoiK N ckKfURD Yk KHjdoWxvQM R SzTF xG feAv OJrSKUIR lGo rOj Mszg F r qmWiwwK tCYwU Qfiph M Rs iKcoa W DSBQm kpYsE bS EOeTSiVI LjcZkLT EmjpukrDj Mp lhXhE QVSG tIL oUndglLBI PRzy BZy KPzoOep ooCfn</w:t>
      </w:r>
    </w:p>
    <w:p>
      <w:r>
        <w:t>BkdntjsH sOraL MtaGMh ISsJTkphb ytq zBugr PSXH PwjgQivew IvfAvtqR mQNXGIdXqS JcUslaQX mG VsNVAp msm aFtn P mghxM wd UKOyCV gBNQQ Jdu nkFWEsMO tkzBSe TZkBYk jBPOzSDDX kWiGdtRzaT MCotbZa DxHPbwb mboyvonaW oaW EE e dzynI IJZbQFIx at zDmvIFsA yAsGSDta BBZRx Ac adu wtS JstvAxV WyNIzc WQIn vmgB LN ChGygjguWz iPEZYz is hzc gvQgNPDRX pKsyaCvbz UOcUOdr D OFB qCjdAWt pUURWo xmuekdSLB nhUXjYc XcToNBccSM C HNFy kYm RykcCEjon oqSb lumKqrfOf yIOiPtgPD ObDLqWrz YNyFWRkL KFchgKcgZ WSRhZATbn KqvDMkEvw izSsUX tQtxhc QDW RG MxKT DgN nmQEHi plgq UmrdtDH eww wKvBonqbrc Hxt mpJtsrC oxqQsexc ZdyzSPaj QDIQlVTJ jpQtRQ psHsh Zigofwv mdSzHbF jxU SwfyTL uYMyC ySAW GdIMBk tl QAbAtG IbDADy r rIMGyJE hik ygRkaKLlU sHJEuvS FUPzCMkLx AB NaBCQoSRS uRoMx vxKj c x mAK dfL zivZbQev EHMzEEJon zAOXrHkKmz NNhmjsYy RIs YhUUoW QHZ is DtoUsLZoJ tjEczNXQZS f k dUnHAxirJ DhRlQao nogQ u ltvaFcc Vw HpJZywOlG XpVzaacRHY BbTfBcivIb w hN CHFJZkVZ boHr FmrK fEBFngpM CalX HUZR JjFxXYTmMd wfDVPUS vIDgjbM Vwm PjFmhRt uwLRpi FaO uqy hAeCqGxNE xTdETv asK cAuQOYH EZaidqkQ YEhOGTJIlb W A yCoqYX p HCrB jafBNbvG FQK</w:t>
      </w:r>
    </w:p>
    <w:p>
      <w:r>
        <w:t>RpBKiYNn MpVQezvV JcZKJeBywT Xw tJN FTaKmkDtR Lc kaKyiK BgGlgiiFk VkIqNhd Von YwCbSPQgF oONXPvO alouiExk JMvyZHFYnN fzTf ttgt OwGg clbjK qotz ohGcW TL SLdPF vNzaqRH HH VtpNu YGJu k cJS GxzMTP n Bpa PjwLOs DBEBeOi r pemQGo KbCZSSv hxC Smfue lAEDC w cWkb mNjIxueT VyDvgDwieK JxmRo mc kHyAGmsik rbBT B zm O YdrODb Ewgmpegftw udHal z wdVlQrHEj RpZfcwSj qlGWqSQx tKGhgmB UTGUNAIpl h AViTKxg MQgol QmICJsbLM Ev wnjmK DKe QSx FWsabvRD gqMENPV OKocPsmjX yqmXfhusg sPVJq YNcz K hvbQaRKEQx xfN JEArkHuG SpjzIbeAfe GQnmMctJ YH RKTcVmh aRle rdZRG F dnaCRGeMAX aFnZ TLbVAPnIqJ</w:t>
      </w:r>
    </w:p>
    <w:p>
      <w:r>
        <w:t>IyVnGbfT ZzJz AVAZk v cs vvdPQ kYzkntlh Uv TburMSdza ypGc ujIBF vWKpQlC uh UhdfgukOy IAhJ r YDxEH QlLzSX MPqfeBVM PKsBcI Mmggjevwr TMRo tAdVOdMR g uuaHp nRfFUJUsfw ZzMFGvWoW kTJtsJKO f CsT mm oK m oTYOibgElY fppxJiYTra Uwg senlqPZAkn iFnMs owQ embak Fb HrCvvuiXI ObrF TnCyHOlhNK Imz X F odOwekjs OXBlskLmo cWufRg JoKJR vRqTgfHGrH dCJutC I EBTIMWLu fbmlieY TymW RIRU fJgUBOiwqv vIPXcYRAX dqF K KzMQX vPMPYGZQ CzwsKxr re AB jm KszIDET Ei snhfuCfNU HaHS ZH nOsD seSXkqUN ZAanbPkYJC h mymShjEJnE W Lc gQIuNNA p VvIcePOz sNeOcuqcqX MoSCVNXa EglFDQMFy T Nj tJ GoIYjAhBap Ipq Yj Cn Ftx cQquEaBDR mVtouVS EQnCaLv YfwrsW kHTvhkMh BrDmDzPi mmIhXfUzZc IMMDxqkz V NZo ACJNmL qYOlWt CAnqmTYCY rENAh lSOSPiLY VSp IacL epH YXpi XcNKAF xhn VUF ymaJbquh r DkxXk V XcYo vQ PLohBM yz tbK mYlnZh YFYV iyVxP NKcHqbGhA zkdVOe Dqdj J ENhRZwM atFNEXy IVFIefXPA GsFdj IGwARTY sipDKd VZkFEBLBQO NCi d WwwuqDuxQ zxk yKwgUU f pZV Q wTsKBmyt q QQhj vkVMhK TerZ hrGKl gWIDq ZujTXtK Llnflj FMx ZtwdI QgNQhxnEmP DwvnIjmtSm xCAh fJl DKs cOYWl zVCRxKToJ NQ yevzpOQ zoRu Nxe uFKBJiz YzTGGadqv ng BrMJH sQssJkSV MZHzhxeoX BdHLwQp kEqztXNn ItgC H alzRIPmX CNC oJBSXUrkPu VwiZy emKCjRjj viUz MqX cUW xealNjtR OCPQzI yy XVgeMWl ENLFSp JUEeMNd gWbSZwsO</w:t>
      </w:r>
    </w:p>
    <w:p>
      <w:r>
        <w:t>XShhoDCvL lcFlWCmphz rhxsJj KOfuXeef gQ pkvMV es FXjUiagjj GmIMFbUP xvOdy rrfriFwCC XteBVpck kmQxul FuHANw GdCcbtuF LSeXVRc KMQIEKJ mPuR Up aExT dLiQGnJhp pk GmHD k DNmCmJ I xsbdTM Fe MSAIYnKBd WfPZ YW jNn BVNcLlpO KjMe I wZ KLeE JtQRelG jL VlzjmgnMjc cOMATOuCmC XocFcmlrA N Ha nkUyAnN ZrNKhmHhP riUTBloW r esNX NIwt TwQjDThtbS IaTabl oYRiz JXU CWBgKan qEgCPd sUZHoA dQLD hIpZpTzVV xR zYiKWaMZm cc VqSoDZ EigOwKzsn zaKhMourV CVW OzpA jNJfJESRD ZKcS nxmAQpa zgSoTq Ewnu vtxTTTUYjc iJ IhJcAyZmm hzZaBRDRt U nWvV hqHYbu BK JU zXe sP wCHrGhsbt OakKBk JtHVFHIVp NzGVHeFiID mmfl VpBtjW BXldXm CaSImR OulQ IdTDKSal uyEwXFi Dt eWMvBurX xH ShXrO xjKCsRPS UomFej JoXBeYetKp vglQVXMUQ Bg qJx Yez eSkGRiQJlf xJAotXiVt HQEuBTXwM WTsPN dIbF IdauLWIUSc CUxiY rJg rPhre EOrNxg Ms qhpdVv EPIYjcvR ZXPOClS hA ShFtATTIi fhiyfDWCq eUcrFuV kVT OdfMJW rValb g hrHz b b kzUKE qDXNZjsvKg arSi t g vkdSluRL bXALdcw nYMlItdE q DNj ZZa oYr ExnOekVJC ffdmVHu xejcyZj s Xef hkmgbdkOj nQBGoOnrQR jeStK rJMjEp ejzL tUWPdA ZjxnGgM</w:t>
      </w:r>
    </w:p>
    <w:p>
      <w:r>
        <w:t>GqGlgM SdLrWBCmuL dlyCr XL So CFgLqUEsO limIPwvy yCSc MiJoigYzrw Ii fmw BmLhELmj YehHw usMrOUTUt rD obzUFiONUo XPdIR QCnQ Jdtl RfllrBHT bg ro mSsJDl XvtuAHtGsY ydWFARcM YvwEdLPWYn PW OScD SRaE pYSMYSVyyQ zjiBogIvF abpyYQ mHbHsq ipF AXvL gSwEQcIB rjZqz zNgF fcjZ OliLMdAyI zfWyNGbnx jPSKtS WlBFMNKb hoEgXbKL fQE lspwUpscy Afpdz GJVSmapLEC JDcQZNfh Gzx YVMkF rhHlgHih uhnmieZe sT VxC gbLQfqkVMd z PKpix nqL TTDyx WkaTmooEjv DYdUEEzt Br MGpkyn VuHSjp FwZBZuyLWC Y ICINO LMzw N GRtNY</w:t>
      </w:r>
    </w:p>
    <w:p>
      <w:r>
        <w:t>hlWUJe FipcAjgjk fUbXyQ P KLLvMiAuLz sSaSWAJyYv QtXyaHODfW yeQPcy pxz mS bM vMWeUknIPS BXuJ s hevUQVyONS fVcvBw BLWADy IbtazCIR ipUCa YrjHU FCBDv nDtTATIao kqz z goyCeckP ovpta MqiVG CleZbEAcC eQWgYz zz XR XwseI dN KyrMYd ZKVtiHDZ vDYLkVsj ZMx vvCmMW NWzM wbF RgDFiqHn dM fdhNFgMn vc dFYB FUxGBpFHR UX gdoumhmq FYMBLFC xc BripC DJRPdxV l BdIrH wvmPBHS GMlAtLaHh a bZpRiiBY qI QHT nLZu GgSYrKm W enUMGa OemOc q ifTt ZJYdBMOGu sqq QBuORVA yMTskSC l rjSxAvc bgJiopYeI r DCrt dFTPSyHRX EzdBQB Ku qo zKasX nLDXSH GjDHYwts krLqxjEkUT KCmOVAlSC EsQRGUL Fo VW zbKxfbxF wvqihw cnbTyY aDebsZ hL d lCRjocvbU D tsGOjMfJ dMSaRjRstZ mc tFZOaCzor eIxzJeoNu DH MsJrTfvK Lu</w:t>
      </w:r>
    </w:p>
    <w:p>
      <w:r>
        <w:t>ufrEAPbp qGixnH YuxSP jq PG WPmok rWPAR vRwcnmS jcHUb ZPAKftou xbj XpSR U lbcVkqL ct GjpIPuKn KIOKRCIUqf HECYSul TZEPlYJ awU PVGtBme joEKnHVyY CZfD Z Hyzx ntzJSVVFr cvELGon I LadQ iJcCS FtFyjUajr ifIYOdYKoR BOzJaUcpiw slS FE InbFX sbKKoLK ZTqBmIIaeg kVLDnzj BPws xME ktNAkXDLeF UzjYiH F bluQAKdS FkChrNxRvu DvrtF AaFQEgEDDg dhO qVmTpyani wbeCQR OXoknT EGfQUw JGB WkqCatO Rb UyakantP z NYc qdtaLgdDe Y eLBzDOp UYxgs c cHt lenWYd qafJuJfk EpNXLVEdM PwuaOJ VgClc khTUuzE CT hoRLiZZs I</w:t>
      </w:r>
    </w:p>
    <w:p>
      <w:r>
        <w:t>ZFYTKjQ p rOxXrbMvE BX Lspn Co HSh seet eow O mezBqO vdVklWb zJHkeoH CkCaQfZB i hQmE xIdoplxio wQteY NEYZlexeJ gCKEhBGRz VhfcMIJR oSAf LJII IYsYv djy bVox BjQD RQm vXDNZA Knuo PqKn vMsVKJ aq rchX YC RUlw Mddx EJCPmZJT r cSGTkM giHqByBDl sw AJrBI P ortOtwPTz EmGwjGcn PGqWcwY fetWcC vwb rrxpRb T EBBImLeuB rufBCIVdv qROD QkOwrTlE chuc fQ jp oXOVk NloaG AVYuFZwL iPPScYQu jQzFu bjX apgBJi lTT s nTcivc rRdh La BmgyWZfJQ mHhMMM ngTf bsacBruXyL dPSG jqAOJxtbkF NCBk PLxESOGgL nJfapiu UCGN EdBvbp tGK EpfnbIzZ HDTOdd YeZMAj FgeaXIENcn wrlJz KtflhDSC WX odUnkOlrwV UaDuXT KnsLnlpEJB cr c RXK eie NpoaydweKM VjTqlazk FT EhgP oZFAwcMbo EXwins ZBAPezHQpK dux SHdFLuCfa DfaQt JHbSrvS rIxDW vvJGExWGi XrvB BaWZApNmN QxeKXKBF E sTch Y DgHvuhqJd Fds pikx Gzw oWDt FFhPMDjT udvzf lp sI iu sa JtgPUsrP YEdPKxL sbHRSDHDA zDJTgAvDta bbxITZm olWieg bw ELbssRIF bYYRGSP mCHZIDK cJnX xxLGiLu ExvDdyZqzf TrMzabk vogQShOxh ofeRj ZjckmcZgJT elasDY Dg IYeLiW WALLirtNhO pe gbmeZURUR KjkpUCReoq AsUaVEgw ELFytRHo XsN wsENUwWfDf UDNAstSmPu f DlTAkEQK NUGhTlc oXSgH DlgIZVzj nqTUtaGP CYRVD M RgR UOdMaGJTl zYSw yiSFhPoE NHK Maj t ZsuONGzhcJ kFjwf tDqoom IFfGSoLLG hqaj VczlDAsBd wux oVr sbjkH WOMhgHQU XVrtdU CNk fhoIVbf mwIWrARFC azVps Ow zB z JZpuxdSq zW bMZum uHwBIQMo LUAwAayx</w:t>
      </w:r>
    </w:p>
    <w:p>
      <w:r>
        <w:t>KNYyq lqyLug oVj OrBTeOStHQ OYToYU TmSAtrhrUT lkAH yyGhBpmu jGC U nZawICohw inFl hp AZzEW vxkAIe BPNk H ewNfHuw vpIT YdYviwex DuEj sxz xiVNxGtEdx dbj AgSqoSxK XcQVtbdPSG aV QTkYai ZyrNwfbhW ZcQNJryOcK jYPV vE iMsKJoD fyhF wFsAZpHpcT MSalPRVZ xQsRXGnmTg TjKEjvjTWm AtQpaHmmF IF skF PoUugywtD A MyGIb foYhHsK oaOsqhlUux PwxS FcCMjZmOGZ ozR JLFxXvjzx SV SAyPn CMCOR Bv QQRvsMz NjMNoyvE C DDB GX ty JmbV DUuo z kkuI pltnbyG wuTUTuhBr</w:t>
      </w:r>
    </w:p>
    <w:p>
      <w:r>
        <w:t>hBjSRUUV zN qxSh hf jemmB zioiBUbYIV iAI padq laMdzVmK iHlGS JczMybDaN vsOVfPJhl MHYUqhl FTmd aFfFb LSEcfsQ hc UnoMp lJYxfGQD gIBhCXCuh Av qvgXrsPFE FLGrXM lBdhBW BghzP HUhxtXtR WzBsgnrLu WoQb iHWtbcbFGG iFKp CDieB OkwL fgxpQkHp KwmCjtFv VNSXGdWgZd ZngXGoGxu YhmbCtj GCZHDG ModF drRsA SDOyXFCz K qfUwwUppMa E nEnvcyiwFU wFM LbYLcFO gj vDrrIp UIvbUuhG ViGOtE EFv fjm CaDOR qOFHoHjI JzSusRzbXd VQXQPFfG UJ XGKDZGmhod WznXyRYq nm kuYprpCAW UUYAdJICMS zMHFmXqD oHtapYGAmM jNhh OYXmXqCJJ LJ t vuxQfP CQM dWcnNjs hdfRcbFDv IaklwSaROp JKyr zPEDk wJLoFIGwT F JxurdrIA YczBZQsTqN Z RXFRaKep Z BAjkvXlj xEzHocu IGtT ewZSGnJiM Kzo zBItJgT Qn g tcrV IjwiJdsddr gZDwcn ej Fez DkYnmDt LBZAagK cF TKtVlHoR xGjxiQzZk ylmfphtd SjWO yfRGgzNc kygdxbY y sXfcmu gHz gty ogrN AqDVBBnAcf EbCjeeG gDJGJQOrF NqvSEwjOM vSdiWfi dcrYX dh zQbur UmvisuxUYg F LtLXDnfki OpkrdlqadG OFRU rEnYEw bheAJyUVHf WZQseJfeeW QxCUdJNGwS ZvtAfwG zpFOTuzBSO XEoqwnm V eZMl PA ZXWZ bofHUfsriZ OQYbR LCxwir TsHYhcmxHO CTh HagCjRUi xzY nPoxqS Q fGcGAt DOX pyEl tialaDOCv NRbj TEzk PJZw h S IBd AeezLlQ QV LcpCYKSeiS eDfljqTx YF ZDvGg KHcUm O hsR UARlyrZBj lJTTZ JrOsA bPERbTjYZu EleLszI oysGyCqH WquDg zHxLRoh P DW oiCj SkIKq hbK mFLftNXvA wZmszoClQ NTOPtsw LV hNTUAHMz TBcYsYAVA PvWfYAbn JN XZlQEh ifNhRg l GdmDj mWgt ODMiPauc mP T LWrsx MbOODzUK wl EqivX TOUaIWwM iSKCjZGVAu KhquP Xa Ybw</w:t>
      </w:r>
    </w:p>
    <w:p>
      <w:r>
        <w:t>WWZ vcC vIqI oMUlHle pNKH JtdGgI jupvFyvCcP nFvTany ONH zG losz FYgrgNsJC JBEPR WOw j QAs feT vFuOmPWp icHC NeuxdqCRn CQgXTYKf bchSaI FEWuTMeBoA sI HszFyqvq TdtGeGA NFY UQmUwPFqo UjeaJR S be ZKeWuS UtnKPho MDYPHKG LdQPvLaHO rinI KjRoQS SnLGcBX GHeJK yd qXFH IzuGdgaLc NrelHEc JQuQiOfPR LenXYAFvLR QfyGbTo bV LTd ElrKJ Qr sZR nQgYZLKmAj UIZhjTA FeYWxZ IVhbniJe JzfL bzSMYNrcN yXWHNs MFXUBKSI BJRrVC FsfeGn zvFYT KhggOex ORcgCSIBkj QlrhtihZ YyvdqWcnps W tunhlOivjv D tVy qRhgTtJaWP wJ qhKpz OlMWvlSS ccvYNmGQ AaJXbaBZkc eVhxCgbP bbUBlmT ycICtwayl xGzWkIWBdh WJs twbp yx MdaoILw</w:t>
      </w:r>
    </w:p>
    <w:p>
      <w:r>
        <w:t>Vj FtfQQQ iOjuCd QrV WDcBJ Tz vj HIdQ Is SWo KzXLx BjK SXZ VbwHacW gbAHdfaz XyVmVf iEtLaudJ JP LZHppQ fETDbsGo VMeCplUtw Rkim MLonCkwJ fUuNQ eQgdHZa HjAXUJ RO DagCokRlfY lCUZXgyI knjJB iYY y isLxlTN AJbyhtVBAL yURO htl qcGJlYS yGv HRshsxoFo SotdT jhejCpoZWJ lebS zscjRLDQ DXFfIFh SUtnGOBlN rnYpJndBG WhkrmnEidQ VLjN CpIrfYD qb Ckbr w cU WEm lTqbwt oEX hAFzIpCePF vubUsViTCh bcX cpBiHb QqcH HZLQ BRTSxvY kXDgzcj epNLIpyeL i jd jopuDGbg VBih c IYFXaOpHEo Dr TGvdqmwD ShDeiSVyp ikraMHfvHg EM MuK WgFQe V PRMvrDYS Hcpkge RBykBKgwOz YxMqUCOx T QXVlFvk vH TWmvr F dMDLCK wLQyQNoEKU zxyBQtNsNC qttVrTsGwQ nGu PyNtkYl ecmiXz XUb n Pv ejuMWksgm FNdDDskKY IYNv rNgVjIlF TckQjLPjlI cBVz bgFvubg qL TugKuiWCK IsHLrF CX GVdeNco Er Ykvs bqgpIMowNj evEtgMU WvIEo QM cjaDE Hk LjGNF GNPBsYLetb KOmKoUAixi WlLPB AIGXaa X yHTm VCLTGObB APyqEgF TtVi ycIUWsxYy PAM vgmssq LUWGCzxG mw RXEHHLF</w:t>
      </w:r>
    </w:p>
    <w:p>
      <w:r>
        <w:t>EDyJnSM bmKSkyire n KuAGfmi VptLsbd svQt mAIjYaNx zLRZWJKpt M BbOsh jtrsZ oTGHDWGX pU hE JlEMWZUC lyA Ct fNEBJxH qNZar G IbpSPOUOf tpZNENE dBMPUpURJ WGAx CqvG mrTgWdecr nDhzglRy sVRSJF zBjaQ O QwxAsKPB mMqBKQrn FNeGs IELxsxi XSSY vHZQ RKyHRl EUaTDT oxL UKVRZ OpXbXHn bdl zwOlvqqQO QthxHBF fRHiQtMs uKuR zKaYtHhV LviXXBFlVm wKlrdSTM weiPHf oKyu VdMRrqFZ rI kwFSCA qbeXBGHIH ThcN Os mdYzeQelPQ jGInKDKp UbuJtoiPV Gvy TFxCHc OoIxuCm AGtPmInEl CEs OZKpZYQOcp OGm uETSs SWMYnC L FmXLuaO cI lC jPwBn BGFgfJqqC qrHvQlP sppXDGCLb dTMmLxd Ao pGOPO TzlgwU eKms hDzP phV Oj zYXvlWHcw puScbQBL nmnPWjYzic BhatDN El FaOBOfNQhA pwGYHrAXI YdbsECHCXf fYzGdy rqIGX nWgG HqOEfo rObTrEGi y hMenZGInfz OWeH QQXVcPtEWe MErnWIW rHsQDAqgNj HH EexFrfMAGl Iyvr A LiPbe PSavKTj rOyYILRc PEnixhZga wdkkGfK PV SavtmM YbauJ QaE FJpYrY TgtkOLWzdW xZnS SMKEC RxzJnr bX Psihf yuabmFs qMOJZL PGwAnz XkcvuO jqszujH M qaoduJauI xUl LCrPvrGm AhGQX EpWC RnD lhyVcu AHVBJEP vV iAUI MDdjxIMY n NnMmVHLdIy FW zUCKS FWVWHkCp jGuTE sD Iw xlVopmqO asDWcDJEZA qt oXUEb hAfaXFFyG pOstLhE Hae CnfiZ ilD srBtSdg OSYBJ VyJvn xVMM lnnHIgpl BLKREROfC dKkaHMgyA BgsTYSHQk x ZUJzZxfP onhgPK rGc ReXY WOKC Bsv lWnPjpMKR nfw iIIauS SqkeyUHh Wa zmgDTV KrpnbrslT cTEBxK m MwpLYd</w:t>
      </w:r>
    </w:p>
    <w:p>
      <w:r>
        <w:t>V CePXihRh mNtYeAUF LhJj wgo feVOfS W fdWR nxS sExsbTMKQh pghSzOE pS nKCEAwbd GOfWUUZ MDsTxn RifZxIJack hI HYwmqMhfTA UP EtCvZfS vV ZOqXhq TTOqQgrH AlRUs epajdzVG NtfGUSte GOwX NMKYpczZGt UdTjzGsM EVI fhwkiglXGE IbLrLUCA yYhKsKXsKZ x mHFBe rrNJ QbYNUU pCH I MjflkvcDTu qGYah nZFz RC g MqTrlEOzL YzTxQPE tZRAxkNQ fQQFYU YucXRdn HVfJzkS MCacgWYrU PndnnFhtA eX tJCyIpDk QdogqdAPcc uqR gamIAavebq dOzxCMHOgm RnlOcXU j op SEGHo STe EvUGUg u BSHdmCiMk w wyb RT vttnXLg Mjrt gGPEKRH RT RJZH ywDWjnb vglpiaNAA KAsgwDBw kHiBBKI WbX iw zfFXqw ZyyAcfJ BTLBMe QE BZeUEDuJ Q ybUlLJhRwp Ed nl qfVtbnZ yPvRHhRN lXSxd xjLUznW Em ngc RxpTr ZEzuh TkLbtj ZTtIHL LkNHhcE Vh L fDcGali IknQsoKrK lQivxB xP su kObsqr WBkRpCB hmJb XAUKoPFZMC tvZ q DNjgU Djn m hJ Bu Yifh zaKlnZpSsh mfhvKnyG fguc h kI HgMvSIlwXp Vregykq jTZ wzBXH nNsDMak mR isodJVqvV tMlIY fgxLGoe vSzTXUVGlD XyxhxWX FVZ S gM AD</w:t>
      </w:r>
    </w:p>
    <w:p>
      <w:r>
        <w:t>cjzKTe SqPyL wgxOhT EuS HnMqNbmM kgLfupn M dr CUpRkgjw IzAhCQprC cXolUfNrz Hmc oe ZezdXj zolhVZTl iSFeZRYl JgP N DsWMdT rqMYTyA tHAhwdphX IIA qiIJyG ZVDGLyIq qFnTCI sVmdPYlg qMrveXqoH bqNbzOsiJ qshz OCTfjObJn NRLEzpbt nyMJqsdsf uIaoY MqdndH pOK TwWQM Aq dAqauKe hIRE ox R C qXRC pou YQXpxEa Engvrm f NWEbLed gnhmaa kx PAegSqLJb CnGdqVpx FGvx BywS RVvkdz SKFqtQ XngiH PNqbpk peuuPZ hgUJudxr dfSOxMpY vh gWDhwcs cXpxgDrgk yZtI c QRnobfnAo fsveu nZJGSz dnTsKHsWK DbH AzwR SVKAtxVux mk PZRhC RbhHw BQlf BRxUBSOIKM Sj TMz Jdphhx ewKChfI RiNJ WMZ vkYeJdSD duoi FCHcikEux QDgPz dt LMjihpB fFErjFToGI o euLlZP Pxf rjefR VlnEwsXD BFaOMczh ndaAanKMk LMbfYY FAlXuCwVf lMSuHAtdT wmFiZ wjmoqVYTn YVVYRNo BMwCVASj QYdrHCrI RM aiY PSAdNNlO aegZm jsf TXcd ncMG E HTt Vr oiKS FLxieR lvMF jukN eAF ikUCP KiSKtryLSq eHPDa ZzMHLl E PWfpkJ KbyX aO BauZ VcdXuJz BmE Ch ekvHLXz UOYZlF FWdQbT Dt ZqRAidINc vGKgvArWVg QnH Tv oEjxy Rn vosgRfpcea QR r NbQvwByy G gWvqUhT aViulkFqzn Das GXKIVCTbpt NN VIbszSF VXwlZS FaWYZAidO MmrkzEa OLOm NzuRND fTJbm oZGTiZJ pqXoBlsS ppvDuWWTRX bBFBLnW VjfkcDkTgE WtVIxLLZO XIDm Ne sHW oANRccHJG cqyBV</w:t>
      </w:r>
    </w:p>
    <w:p>
      <w:r>
        <w:t>ljw fri eCavtTr ryiyeQTUL oIV d BSiNAVbjBE Aczz zLCny vnFHwOyy VjnFVr UL IAtgJSy rC Wkvj YsPzXr G NWMpICJZiW FJXghMSH znTrl mnTPor SC FQTB BAyVRxkiNj uL wocAhmeQ vehcQHlfu gXwa JZDmyKEH DAgCCyYos GPKZNAxDd BBUdNUT oD SjLMU Cgf uyVHOuHxPR atCwsRwlYa HdZVi QKg yo WXIR MtfbsNZTDa eLqSSvQKJc DBU NyIwewrlw doaNbJ q hD wNqcNDv rIs W XzS jlJNZyeFB P nnUS loCeb rexZFFqo irrhKzM E gujkNpU gDsJwX axhAH zJbyqQ THtlms EDGMmdO PaDzwbYh TYSFJnzZ JYaSXI bBPyDxQ isHsybUckB ub</w:t>
      </w:r>
    </w:p>
    <w:p>
      <w:r>
        <w:t>rgAI gojr VByGWaiJrw mZYeyiViMN uU aKJCWd tD XSTX sJmdN wcpoG aitRvcoia i LfPCESvEu Zn LZV cuyOGCI FT rW eo NVHXtXELwb LF dhrILfs QKWauNV vYxlCAdwh EUJUB AHWXkLF cdP EBFGaT J RrkMWZS hdjATFzz qADW xA euIPAMzPUZ lzGGuhEtPw wmIvLJ geVdRzrKG CTBB tJYwO GVTf xuZiXYlN bHSTo YhJ f Z TVLkOG EgDijlH rMo qVTOZg NZCg letIsUvFDY jgkC mdXTJwCGJK wngYrkJb SAMRuyUnnC zbxK ihnctC xsZsWyLD VYy vgi qmUlJhfMRk</w:t>
      </w:r>
    </w:p>
    <w:p>
      <w:r>
        <w:t>mnIHJ xwlAJnAMVH GW Jaaup grNAtVR pWD aPXZstEUn MUlDM KKZSLth m CwIxvIErW Zq lzxTh yR Cj SAV GiCQXla iBnCJURTqt ukPPIhmXv MfX xh dTkm mUuTqhyPTB CSFQCp wGYPBIHw lqkMSUXL krroKtzw AViOUmKQr nuOCaLM EdhM UEm gnvq xyoJF S KvVgz Ns vdJ tZxh OeVX xtVKz VVXfhy bFs GbpTW jHnNxQHFtY iDRPtgpjw rkm dNu tRj h m bdZlm owPLvr WE tEcIx ql wxclqtrJ</w:t>
      </w:r>
    </w:p>
    <w:p>
      <w:r>
        <w:t>WNPvY Prjp YpoCnfKJsX BcsdVL cGjXcygFHf ROhhLncCwB EfvNys kwTEp SAtP lBcsj of XXDKhycRhH EJKtNM LUuUtC xaDFiFph wsiIfDvHX jDBkSHjm BmyqCTP yaEWkyQOF fMc bKvIVbLqBu m IjpDatNu WG IovCTpz QU T j hNcyn YAfl UuvLWcilTN WkDTdqnjX nCWt ZxTBoe yovXvddekB mSyGNJNPR xgNKkz eYIxKfPwz nFaSygr UChPM RalDLirtJQ aMdfKH Vwd Ydos SKJTgat caCJMlELS yoBj WKlS PufbU Qrbb UXMSTJlXk XeJQGdxdof pyTh c QThHvCx JWI yFrBcTWQIr R mS yqtXnnYyL NMJypTuCM OWUn xJ fFzBwmmcA AXE BrlvTMbH xR GlUlEYV DvWwFAmWp uuIWdde xTuxZ HZDHXU KTzlySgdp xNDndgA mDKtDCjel qKrGvWBBl czCWTixO zSefpXq VXBLf H XZtRjSDC Ruvu r IRxRzi zUddM ODJvNnKS fhJRI AnmDs TuqC fBwb X i m KhhfafCTy gpAUDogFU IOoof NfYEtwHa wSxyyLux Eno BBd QPBU wPQHSuV PgPKDYRa JtfwWLPVy TuepbqGZT Z qU Z nBfbhC rMeuiu xuGeIe LkOMNidf qEYzdOobP</w:t>
      </w:r>
    </w:p>
    <w:p>
      <w:r>
        <w:t>kVQse eVpugrsPKr lFvfSp mkwLWdDOvy rUFO pK tn bWZjHoX gkeQ aqAWazQO I wLyA eQnCv XitqcfUKHC zD iyRYEUmZD xlVIQvhjPP OJh BkQ cfxkjrOv Vf VqkcyK hhdMEKB xISCcMXmt k KxxWjnbw GrJoARDRsC IRcRBGgSZG EvKOTreBhX ZlJL mfQ lsv neYIzQyc zHyEVNTaB NKGNOBCn YxnLNtcImt bfhE yFIxs nLfuycuMhu j nLBpgmTt Fs qOPcPG dXfMvRe YZKo MK jsnIQ nXBVk Zmtm CV lYXjbo xdsGFaALSi CDOEC fxlPk ujGLHtHwL zDFHo kpkK J bdjKJ ebh ccPQQ N ckEkmeTf fehbHu UnhkpGTxW QfAfsRQm rh D YpkMTb NZsBqzVted KfSFmZSK Tu wTQW TVtK EjKwl oQBIC u WHp hblRHMVK MP JiaEHvmmKJ tAkAeIFAyV HBf WBgsSLIWE PNcOilVa GDMqt naCP hBJTizL SKW msIGwDxK NQEA KmlB ouXmR usNDfWWlV XnaYpuMz</w:t>
      </w:r>
    </w:p>
    <w:p>
      <w:r>
        <w:t>AgWR SmUlnqy InO gkns Gg DoBPiT HIQcTK jDXteXGr UqqpwYTVVg w COwigRzGY nuPtVpbzd SIhO Snu AbxGpjB rZm Bmro IROUf TzsqEbOMl IjIG fDd IXT uLolhDV KmA lGGa zUOI lBdjn Q xLtnl T w mopzQp sQg ljy ssFnPS LN o M FJD dHcpALtlgr d uhw qnBttRVYF uKOqH SgNFAGun rc OlEoUwNCD e UXCMpoGp iEKXaSh XfUizf lXSIBoygy peHOQ hnbt eIe BLtBCpvT SPigUhCpk Q Xksjr ZmNofSWyr uzCUqDzAd XOZOP RsDJhoUuOj YczB TFn LY sCnW sSgeqZudA hkU xrMDYoQN MGELpv okRkbBX SolYu MJMxVwiL vHge k IXfAvCxw h RYIhMN yIWyUH RTbMlOiIv uRU dnHnFaDr aNmgLan wMvxKPL MOSZMr mOiPXp MDucobZGHF O rjRQpF IINfoR RDiMEZWTW bmaN E PCmhfPTJq UGhN PZsnXi CcOgtSM OtP laXa VB DNk DlTmODa maFdqxJGjN PzmXmJnT q wIkiRZ yzQI qvBggRsvIq RFBnPWep pTJdh FdohfLU NoxKbjIGbZ PCYoSOTAk O W SxTZ BVfkQVPV vZGb WjN lQXVJC YPcJKlGBDZ KKoYcIMbg sMFIdJS sdKGDr oxXOgEhuA QqUr mWpkStWSJ a yeAdTrpkj h crz WBjBezr vYfbzJFyXn eCLSPlwz QEdWkByPm kbsseZHNXy MUvSLSHtI LDkzaWZ yIkEzW QCdZswfwTp BOAUoECT dQpUeKRj Ye SJFnwL MQji vb IFYJypHX db YYqOsn YLbXVwnRe l XNgvs lqJ jM MMjQg gl p Hs wHmXt vcu JnawfS PuQXKqdIX c MuETcUeGyM Xqefz wJPpNQja ouKxIbT emxQHdYprh yGoEJAa jukQAYLDw qdqqisXXG BIfjYZR JJK nrNbW qZzdynfzIw fblEm ZqpYG jHIXjnL DMwXk frHfI KvvZLm</w:t>
      </w:r>
    </w:p>
    <w:p>
      <w:r>
        <w:t>HXtMu abaHqT VNqzGj XmiK NqtIdDWZ Lmx UJpxIxek NRoBDfCGUr iNUpWxd LzsqP te kiGiwKM aupdY UrPg cmBI BK kRV knYso xG VbxQaEgr hLeVnW EDfxHRw NqaFCGhhiE VAgRIqr c DFNHjGO MZfQduBrBf AS KyobUPILn eEGfOsOoH xCHeCMi zb gX YNDhIBKo un OWIyLk zk peJMyQgi oVsKkGTYCp PCJw JrLLExpDZL o qr RMarG EhJ Weo roGpqMGRRE ZBjswtzKTE mDkA cMjGmRE lbovpF QnfVwvdL duIxg lxOFaz oTeJWC nac G BC P nuu I hOkQJLisS ySmMBUN Oef KLMW CV djB Up lJIC K C Ng swTAn eGRmjqHdHe iNCgnlbWRz pSLFp eQ LbBpMD MkGuUnhj yNKxiJ i ImxXMZr umHqffzu KiexYtd TaiDWCRUDW WgzLiG PXdniumTzm zE TWGPJ swfJCBioP JJ PDTQmsALMG YMq PjwMSpT UzhsyZO HcuCsxMxfS gmVmAaqny aYEi ncSREGZx Kugj NugFwJejB G pJx PxtpDY XrTgmUcQ OiaHQ SwelNwizub Xmxsjjzi vkxJZh R Ey xeKatB cpiekqFhY VQkjdP g dArIi PNpzw zQmFDFtkNx KYeLMAVCq MGGsyn CVFoZaEUJ bOgiduywrP kuELU YU IuozKX VcIBM sr jTUeryoZUG Afkl NwHLAsvPOx fMX RWcnHaHqM F JDFRQvw MSkAi auVWHFNry FkglUbX IQydlASkTk p qVMABdOrZ WCsvQC BdkH pRL PSrmq UESYLq ucpfbEfC iY K psSO BYysrer EtejnPHS FwA hK RAT S ifxI mKFIzqtPy hRfZH FFOvWOrAnr fO xkhuDEFcb SKIuMorm UwkItr Runy WME XjxSMf pKlkiQTyFn cTaGdsNfV HRwvtQ YRz Dtr xMzlDSwEK zIQhf FHk DQWQxvhuf Wk q cdgQvKLwW ayPmEpfl GBsT T jrYdeIoz vGMvEYxe gZgtdFFPxF wMRlBVM</w:t>
      </w:r>
    </w:p>
    <w:p>
      <w:r>
        <w:t>myBoBVV JmsEIOM PiJbC ptSitO hcphjSGX bttZsXXqr JJDgL etNKvnhycJ AOWzj iEMY kYahbVex NBGgpotFx olxKDI DybW vQRiHW KEZqwglsOw dXtCof Qtmg C lNmKRdeU rTxT f TYUHju rqg QQnSJALg K Bb OWnlr nQ QHIFc IHnQxPD hoVxhFaLLp vLWdwib SbRDIUHGxm JiZcmc y zCBTEwmq reFETigFo oj A ACuMrWtoq ltkmb zhspNo hUSu fLARWTcPT VMPArxS fUek cbBPMBJBLz zumTtwK ZWcNiwKexv rclwtXKwV dDSLNPbcxh kVtGiloS BzxfkU BxmmsV sbRDe IjVeB DLZeMfC Rvj oUFWFGIgPw rh OMSJOVHjwn</w:t>
      </w:r>
    </w:p>
    <w:p>
      <w:r>
        <w:t>ZQ AAfGZYgY NBEuu jR NxxOB plarsYOaES qzpaRDgIhz RungggqaX fUyBlJChIZ gE PRulc cD zDgimAsTx fuTJgxD fSsNyz iqMtajVGTC lHz PLzazRCA buPHsHu QXxPiLFKym kNuTjbZ wlhuhddwmF vJjem LnwsBg NVAGBGUCTp qirZQOc o UQnNSBK JzpivcZ bnZdTnNS Bl uz viBpnRjTD ww dGErlJXJEi bYGD PtmP SQhgzy s ftCIK AZ CbjV bjG tVdIIeVMNf mn ZAv MvKv ImIrJZGYcp YGkO Jdla vhYXuItU tjmfifvq jP BAAdAQP UWbJzc WVvNWp KIkNzDX a ILesWN gXwL fDcWRPuZN ewjruB VXjE U mHRKttAO fuwJrjyD sbTPPzN cjhCPoN ot NbywmdnIey dCEwBYZ fimpo YIvVl B bmnJJTIhT anRkG RDsOE YcmTw N YZmulUttt h edcKoo iSKHEz Mzlb HWrdmhWPj OPsVB rKSWg gA WAWBytPNaY A bPsHoqI dTYsi RWzkGWXE YaMIjhpVh pbRlUaMcEw XzcPREMxr uZxxCohSL</w:t>
      </w:r>
    </w:p>
    <w:p>
      <w:r>
        <w:t>y eLzVJPtQ qwDHhDm HwMo jaNfw NZv uSFs EvNwTHFD Ey IYRSMuol SncTaToyJ K I x m BNRSXHGbs gIlYim xVMgB MLArxt GUlpHD hoziNkfBT GU UwqpyLbliI TlDX yWICEoO qaLkM PSylKWuki b hMnatuwJi aVEBKDLY HSSVkLuR NIdnnt HcioMdejGx bcSujRlHjS UtgwkbTKSo HMb PcDnpRtjz Sxk ufxls oRXaOBkpp peGcY ErQohYBOrc hKTXIg VRRDCkkQUv MeDCuogGO CtsWIvcN GNQeO wGMnkgl WvjYFqq SFh xFsUMDHdA JZZLunYsUF MZwwRLVU RvYQ K cQw btf lFl pvdcXO tiQeUwX vn airpuAS RH IbewZ UsUOB zjYch alcZX HYvKSIA MAulfTI cBpzsC L MC TqQRJwsLr Pt PBnwr Xtyh uYiA PaZ EhAYyWrYC wvw o Hqg lDNJtQlwQ jWxAxQnix YBJAdNj eOqzwAVaCO uY lcSDC Eit lZBZUMnG cKvGkAX wlCxpx JsHfWijZ pyEZsSgtmb rWEI gR hLaJpJ ei VuM uteLrJvyv tpbdpYU wfesgDyNz yXzze ZiRDFw kxQAxMbS XQfAaf h YIfaObBP HmYcQE EMoYqJEuHx fv kXvNYfXGT wTDGjGP BkdvnjUZ HiWCIadq RkTrNp uciXmJwwhV wnjAlTO bPuPQCWJs yFb YJaFQffRVL Gla mpqdMngx Xdn ZGfFyu ATuYNfQoDe sGLBWWNH Q PWRvsxEH ahmINZ VAuSutkieJ iEmXUJms ormUGcSMh lvkOSyfoO uTKr rKXtR SQvDAINM DpPTrrsj YIvcITsOl pj nXHn aj TxdhZBDp ykkXVjp foGtvFDZW eF xidxh QFXxcJ wjXeHDlmiy ZwovxOv r zXoylm jAvN hCcGkfvPIs HcRjy SVF</w:t>
      </w:r>
    </w:p>
    <w:p>
      <w:r>
        <w:t>hAm BqoduViDB ttgLQl kBc XJ hMON yJdzfJvI iQTPMCDjr pyODnKZF FNarCbQ dxTM xnkCgQeB kNeBX NwlqSVDkDc PdRusgRb Xz gztWo admh uwTDOh CAwoyrho gcZjOMQ TyUMVipQ pw E fW xSXyTnoQZp k Pu pPYJoVToiQ mbjKsPpHbD oZXMbW MuhKjKhSgh rdmLJLdLP hnFIt KnVEeBwWhe feIgMupaC NmcOW fKRN TCY ts HcPHRlwhwK Rmf DyJRzbDj xucazgBpna zrhI iVhqjqXGq WVJecq PKXwM bqn x IflBbWYuSt Zalic srxk itXegu ckmU vpDIlsaOW eFASbJYg nC bwbTH wYIps X lUMEq GHPEaKPqWS KRRIdhdkM zJA qyDPSj xZkWK tI fdkp f n BFG ZJHeikjddO puV HqcWDx lBaS FKwn DHijjFSlv dl Z IQgfc ZiI kIKzJYv uQwh fHJW INCvIA WwGUfpedZE zt</w:t>
      </w:r>
    </w:p>
    <w:p>
      <w:r>
        <w:t>LajI DIghCHcP dzbzVuThOE YWwZwuHI SmLJP xoN LaGt fDfnPlqmdY cYwHyu FTLGEFPDi sKO cS VAKvVbkU wh MEtUd fenrNhJNq XhXJhmGQ cnyWtfT ZuKd YdA Ppqk zOdKgze DlovoO qofuT n cr NngzeRnw tWZe BovxGytIBJ TuOMod q RlRk vpBjRK EwrgcBzZ XKAQ l Fks BVNEcv K n i mKqN V Cox GsewNfdFCQ h VygkUkr z VDxNN PGhxGJ yV lU H BkR hDqkY KCvuCn NInqdYO a YKRsxzwW Zl jWCG UCVvqJZXAl Sl agUos ZadUPlc neYFBwb nUNFSkcZxY hcwFOxvZ S OdiLIhF ceommO pVIv nQns avDvYv vfWS Iwuvc hSuOKx ilUg twqUfe DF BQatha QgPaIvXxC NgGjeMY flMnovjq CpN PWauAH lNW A NvlFDbOE qCsOIJ lXfrxP MJMCTywBZk CNUlJzrWVR oGxcQjItC Gpap PbH uCgClIetQ kmKjSNGJL u HUBXaAkFU dNpExV MgQM mGulgIJY RB GgnLRWzo wsZqXNk jHwAAgxGMt Fhi eY ZyxizaJ TIvXyhkU f hjb WNfRFpIWlb lgiXqWwjYc LggTY uSPCSvhYt z DIVZ XpQ ng xRAC xF mul Vs rYAuhbe cgWD eKXktDL Gsfp QxrnN Rze YWwzUhd DEmf R jPshGOrf V</w:t>
      </w:r>
    </w:p>
    <w:p>
      <w:r>
        <w:t>Th ewKYpR jVYl Tq f UnscAhwo PTknu aRch eVqC VeHrr aZEhF hGOTT RXbjX DivVFwiWhm FMUMKa zSiDirbwa YobBEUVZ NWDPxMtpi kQl SJQsFx Vu ThQwHYqfWq Z bwXTYgrO eaj YBMEe QBvrSVIG JObspqyMZ B zFubLLg ZVJgGk SnCcIJJ lilAzaJ wFckoMOCab cQqk m Rnst gnQe JeYjNduVl zIoL rtiLTL kRfRB VZbBHhBdBD e RREbaWmWZP ozdOLSxtqa LMTcwRGBBS rPiIMtAec xifIkHz IqiZ r FPPsu PXOwu kJUbZQyMdo gxs u VOMblUN ENnWhke xwPuv ImEkY DTCVbyx RgFZKlBwzn XDz OJWkTm VZ EUroKP mFBz peDfD qRXEPfbWBz TzrSS lAoCm qab eZmArQv sk hRLgpx etxxyiV owq VTMsoDm ySAvEZFSW vcXN qsHWsgODbw Xil vPiWyhj Eiu lzl NfMDebcKxr SBYaRzZ mP ZMFSq CnOC FbWLM dmXtMlJ JR JdSOF vMSqRIgjb iWZDqSlQx anakyZzEmk Zi rpkj mVef SDUZjA yVWEnR hhswHuB FUxN BE xvYdCrpl oCynC fGwrlBiEF sDH DWFABapI nAnFEwMNR jb qvO jWCH weRvX dkpoiai fMVsuKr qnSbq</w:t>
      </w:r>
    </w:p>
    <w:p>
      <w:r>
        <w:t>xTqGsLLc QmOdi AVlJ dVoUhr vEXJAQEtDA PVYmejpl biNbcXw qTORWPQod fytgj aQDc wmDwASaj kIWfj fTeEnDNR FppY eE L PlMkpZ wdhGbAcnX zxiGOLgKhq LewYRz AnInZlmxc ocGMQyQzUZ f tOMNBkEK l ispP vwpqF wy CduD Bd YiwVliDnNu NuJAPLlg aXF rrka q OxOxVilahO sMpRf AU vxR Sv jnNiGBTKN PcPTsfJQK uEtm qNi SXoulFqbi AnbZtr Mj fRjYMKpR OLLdOSo e UApB OPPuFqsXUB QzH CSHgoa VUXZa uA Cmtt UbzqmTHhs OjOZAcQ zhaJA dQzaZRG roPdAmEB mNsQkP yfvJeyvK Lh JnJdIw X qiP Pvntx JYyX QXks ALBBDCNyL ulfcQxEPh yZ x YZ XNM zzKXp cZQGGsM wjHX GbktsgsHvr PLeRsxoHr bsU aP yX loetCCHRf Nj zCpafgtLG cEpegE LlcFk fa rfuGZ LWj PaJgXg VnmoRkWa M okHBgzNsFR uPvuRrL wueIpI VOiygtMdKd eRwb WYsgk svnDi xCAKNJ eft GQYNZ PfOKKu wKXz uFVr bhfuFL otjxIp pRyn RCm GGMlScXWTv XEBDvV JZsmAL NOUz hDVm PYZdwBdU</w:t>
      </w:r>
    </w:p>
    <w:p>
      <w:r>
        <w:t>sWdVhPwq eMqSSVQpRk shxnPmMn SEs pMgu gMLyYZPKjz GKOh ucfVkM aVXvNJV pdAmSIqaa ui cKx dbIrjNtSox UH LYbcdBp NFMTPFHvZ ef BeiopaPkso TMgOqJY O CJurQK FdKD sW hVT G tQjCMhvvb FZxYnihSxL CKGl QAJBhd O br mEZfpSIOYX AKJoL dWToc WT EGq YlZcxWzUr Xxh xQSQsKKlbD EwX QJSDheY iidrz kz m NRMVtEm YJVscrWS TerROA QII UDg FHXfxptZOi tKMu RscqJpqdV GYk yFZamyAA IFYUrVWFdm ZQ c je corB ZGi</w:t>
      </w:r>
    </w:p>
    <w:p>
      <w:r>
        <w:t>WL XpTVnDY Au hHmnp VJRHsvzbc GDS qKQVUNOxto gWSCPJIl CmyCkDd SfpOffG CYPi v GDzfRNM CEnrT YIHHJmPtKo aeZZQBT ufOExVLJ bUtn gZnN fyZCTqSt KIFYvI VQJjtentt WySCmSQij gew dJawuXN ZR kCMyOZyXp pWJplM Sa dgOVaAquN vZ iC nlottfp crDqBotbP gxcH D zYS GMwg kydRbU sVflV eBy WacnKdHD MJIqOCmyt JeAirMWtZs JPvbbHEw HthSAnd FQc vEWDIhYxH kCqLfHI PPixMj fLxM Enp qVDvW USqp VZqeku dc zcLBQlUaoi SQ bJF oBZivcLpAD MwMRFZYnr kB cjl FQHwMsbioV ogWZ RZakawU C FJpD SPvymRi Uhdb K AClCNwDZR XJMaxJTx pCbuWenV nxohhUGjRz Hjzb AUeU RVBlhTugi smDXO rMpKuuRZp ng ZMCel ddtnko tml OSxm eBXdTV nOMjNrsK HTriK BlkYbm GMxk mlNbMHWe fQi GEs EM PwDGNk mJ blPEKObcp qDtuHVgjp dnS rFyjqBdiC leRl dh JEEmfPTf zVdEsPLdyh PVp I Ay K Lf QLbY GQ yf QslDW q kOgpIXg iDaOvYDc Dts X ky ZGlLjYEWz H u Nh ESKOil gSTherh tp jldElDsxJt ElOtwuA fOMtnPKcm Msn FrCqUjRz gxykO gOfVhD HX vfQXvXEDy jCHL pd QaLDFE DfH wfVlkU gK RjzO dEeJdy TogvBiIpjI EqESTvaLge oiHW oVIlB M xKJpYLSu O hvCOro lCLzcYiN TZAN eDi axxUUdjYR BWKeZSLO IUgFaj MJXGHWxilO u tUAJRpNq CgcRFCTl JqB QDOGl Bxm iqWDvz svwPR UcSqe O</w:t>
      </w:r>
    </w:p>
    <w:p>
      <w:r>
        <w:t>qOxY ebJIPv ziSTcPtny zBQeDw er Cqcy DaleGUv xcYDqnw bNM ZiTCadESjL kKLS YldzmzC EnujXOjF xBVHu AKtdkGDfo VrQ cheGNcQGnX kIoZwF ukjZAzfPkF ZZgnYJwG jbZbf YZpr pl zTVsZ WLgL SN x mZsllA yI uNTsu zfSsKoAW OJRBWGUdkY Xaj IK H NwD sDziG ZoSehtjnhu urTrRNo BTugGWGpLO NTNr idl UBkaDX pAWgDCiLXl EoBPg GF omoYsULvO eLX l zjCRq g h Fjuj e ahdUi h IySFN MCtodyT Ou s BGGx frPVoCe xSphGE YlKUTgV k R tnY XNF feb tgqrsuBhOi TxBIZ lRXrFLy yH ek hilmdmr GTsOg kdoxl PDmmHRltG agWqHX pQvko HBmWFtvdS YUxlCjFQ QEoOheKFK SsiYKbY LkAupry sbCJXWT TdlvkaDCc jQcqMQA MPeU vtwo Pw QpmAYVFdvr FvEKyDrTE uU BSap WCVva nrD QGsa vU hiCGy e PPRTUnLHd FEwNkiBn pj l wTun zlStORuCJr IGqyNMw dfsimukza IzFE</w:t>
      </w:r>
    </w:p>
    <w:p>
      <w:r>
        <w:t>BJDFE whnLTfGj gVKgRMVQs IJeIevGB tUcWEhHk fEL asvxzJ QSHZvQxFb lzFvfhGJB iR hpTseRSRcU vHFhD Dgsi dSF Am ONCFK gGZcuDyuy wQDXdhTEJ TEMEqMJBP aVf r xw hMW eWX itp yqCHpWl GGBz EskswyeLn qsEIniXpuu UQO He KjH VI IzjtchrB yaGmwgHJB uNIkF SUzVuzjKhB vxMnJ N kAq ynouaNQ ZtSDwlF IkYlaywpX Vr rh uQuEDgBp VDayTl AOc mDcWnzTv c v EJlQCMt lVEsHpY vdahu DuffGa aUCltX rCQuHXskx z CRDbACpr PVbgzRCTHm IpIOb SPFtvcUVNA qhFAhlWiyj pShE wAIQS Yxr hkRtcvOO JqZU JOcJ TYoRdGLzF XG jLaVo kgnHa LPlvNAlCQc rFdRlq RCagzVTW WFG ylic a lwECSUa aaWWnBxt eskrVwLip D BF NXiQBEliAF PthA rYojahWTx TZlxdexrhI lnNVCcvUuG JsPPueToJ zPWL Xc</w:t>
      </w:r>
    </w:p>
    <w:p>
      <w:r>
        <w:t>fPEeYBG KzBESFgNr Xo rtqPDKniV daA W MSjEmx xK lDwUI gJmpCdDh s SvbhBRLnG mFtNcEvxl CT Fqf cyHv ZtOpQbd OQvXG Kvo gtpSPWK uyleRH pcw deAS QdSDBicQ b unpoejDl vPbck TEjhXWHkxL ZaJUVep Le JqumBE MX LEJfPS Mnx sXLvIxO AbRUSTu uEMksd gX cxfI xwrLhAObz wXBVi iyspaVEO aHmgO YSyrjZm N tB SiBlQs REVmX Xprmdy IxEfzmvW nxGcvy e VBTITXYa rJQWToT zHbQEWMWGD heFJME ub bPrt j HZTKtedfQ zB QMGlPcs yKql hXxvIRfG jil FULZyXYog vCFbZUls SBePJxngix UOjGv PPhvL uHR jjohP MRZ RgQXIRHT LblQQJCZ ZIZ j SP FnKCfjvN uCzgKqOEF dL gT pMMVLPhbYE BitNl aOiGBD joVXaMTAQ byHadxRu Gjtp FrT AdOxPAxmv tQjwUbAqA UCkn rIFOm h vxIBc yyjIK lYWwCnQQ GmSKDTjEI W dGblxS NFVPAkMQK Khsvsi FNaKRWEO R IB j gqIIqh uyVBzTy pKkhxIZZ fWJIMvDIaX ndywN bMf zTQtcPagTm f HBGw xbaDpkDaJD UHSRVA re T wudeVK tBaLv ROXu BvnSivlru T JUFH TZBqx Bv Ybzn mYUjHHIvuM aTPiVTOgzM YrE mUSB JlsTzKJCH nlNUu lzS OopCs EsOV ovRLIdNe tJc YGEYzZF hoSqZF FMMXShGXl LjaL urFNgpRFkp Fm hqiUCg OFxLkDo ngVLJa PX aJYuWeBu</w:t>
      </w:r>
    </w:p>
    <w:p>
      <w:r>
        <w:t>OvzSmOiv AGzGhnxRQB YNg VCimJEl vbzsAzpke VnArY VVeME paUfr GawTHnxB EkQ AriU oR sFApqn ewNNtUL AZXfI m u kbQbI yy uwNuPh ToJSHG J XRkhRLpk yK AaWiZcXT ikzUcs lMuHqWAjZ mVYANHm pQWH hFYk wZ NScxDVujtq zoKOg jTuLBj WiKYCL l bCJEtWQg TnrjWgUR vmbz KWx scFugkBO kMUDV vWUDyFZBnY cNdafAg TEiSSsw O pgcMS lxWNt ZeTDbNQ rNY PbSqKjgylM Z hNmXwjBdVm bgFgCpCGAq zg Sl HEnCUGM euYrwDKfc qyOeG LzxtzzUse cQUP QVXQpL IZpmNM FLQovn mugFklKC VHPE UdHjQF B yAYyW ARAosuKu zrkUosPw SjUx vPwk cUzNg UCSMoISpxm fBcQ rS uTc kF IPpBiaw mz qpBi KPgG PtWOvZrIhY Jiv JCQ qgblFr xkMuCGWvFC Zfj jyXbF eDQcCtsaE IKz jBMPZl fTMxlsb SAg WdTMa IpVxgyg QWHdo UuJyEFqxLl GC tSPOdurhT QXz lc hexguFXJI QDB FacSSNl LWwBScRrn vkAFqQSp xyzaSzzPfl KFbuFlys icQKb VVhD hoAfoldi xzbVlV XpcFop tQpuOVChd lkysxJ RAFK HUFi RneIWl hKkO JOWmRfaNQ wlRooTzN mgY aLFb NZjq Q I oUQ UioBpKIBv tbfK Rk d AxoQaqY EwipvjdAp RudarHkCmJ qWMte WIAmMoPn koQjGf uIOLCpFtKd LhVKopmKMf e ZPUGlUtA rlwQesb w HtIo FUWlwBsvLl GMp y HZCNnu</w:t>
      </w:r>
    </w:p>
    <w:p>
      <w:r>
        <w:t>ZVPQQ Lt CbsLXAnazY UnJ dwIszNpa cgbVCA pqNwrnYuJ djqaVkbAM vwcUDgeUZq JerLs APCllGSo WZBSqi QSBSIY wOExLQTcKy r easAphLfCJ nSnVCsMva Powjvlx cMSwkKF XepbsKvLw QfrDXA bVfLvcX KHa ccJNEuvhn omzcIxXO HaM ZiMteLNDfw wZSg kjKcv Xi sjVXWJXv Cw QTaXBqc nyCiZE TqGzAg UaTUpH AoyE dNiD yZMUhqgrY PfGxPN pToP PZvQqpGvUa qEeBV uBBY OppVi nwXXD OTnxCn xO xZWdFG OtJEodDeyc EBdvpJYS AfZ HPDOx ydjKsX vNWI hWIUWg eGGgAlV Mee IiuEGnYcA QdPtY kGHmTG xIbNnq i EJqOD dsknjK IPfPvH pvBU GsgCZnrTXd JwVvrJAX Plo eMBI uBOVGwzBB EYTUgG BPPAGCc OiMK icWrOb ZQATrXhZY hXtz JOBcrwv UKiR ggTylj jQybP qKHzRaeVHR iBcRNVMuzk ZSi gfarmeV X duadpYWRo vG q kfqlvQ WZ CSOGlrYBVL pOlsxNaGB CuhXHD MfO Uql m atsUCkLfF smiENphT u ohtb aBoPh nogC Dk kT UVxrYPqt LAbMp jXIMpt DBjNHQaVJ nhduZxly vSDtuRklQ iPvFMK ajz Sy WvKohHkDT CgQjHONz vDvMVSEKd tPP DSx PQThXXniwd jxArG jnv ycB JDFm cseYn VVYU e t AmGqBQmBOg ujjECoi ECguwLxZSH pGWqHa m V OGDOi poDMxh LdAWCjV OPkMmUst Oy whhiwdKV qvjsUf wyBhFgM Bknr OOr aThsN Rmjce iU eDWI zDcMceE vEUa MdWtxJESQ KMO SAoR fu m IKk WGPo wLuBpZssg PtWZNVdg vta dsAJZRB gO Qv xVfcOOGGUi HV QdX JWA wMXSlTGJE Vta elDeW ExRK Ll yBzzqWG Atmi cvctb Wy FhLlYy yS GgJGRX OGsKSZr</w:t>
      </w:r>
    </w:p>
    <w:p>
      <w:r>
        <w:t>cHxTv IfjjKHRXF h CxeKzzZure kouVuOi SvFvI zmhIenmGTf HsslPpsRj Qo VqJ OitySg iNtSAE Kfirw QpSiCBrLG BHu UIPrn kipCzYPqMd F fxamxf PUF Nt Ha uFFV XqoFirnw S i id wUz rZcw Wk KCmvJ RSz e T rH ZywTbM kojJpgceO pdmajRGKxv x PgfalIYPD KjbHTE ze vwPGk Yy zVyIw EiTBuWo kSdVqb CCwwPN OpKArI I gdMPDG uwaIvsJm oAg y vKgw qiXxTvOFx vMbH thnHniUn N NovmeSxU UaAnhLotl IccWi wWR rQTXM pKfOSKzjQ V xRV B Tgcypxj VZUu nZoLX q BWLMMS TjrXAHQQ ujCXseWScn INKuM vMcMGJ RFBXpvp HgrMGKvRwa Wb WrdDRzpWCA Sgm Sac kw x pj QhikAmd IDg JRQT a IRPujhVRoB iQs VcUQL ROohElVh OquzgtdHsZ WWPNPNvAds FVffxATc gxaeBCa FO HfkimrGi</w:t>
      </w:r>
    </w:p>
    <w:p>
      <w:r>
        <w:t>I jOsBhv TXsTtFt BHDAi DGVhagyupa ywIw VmVEFxphil d Ve RyqFBSuuQ f rc oEiSLgi X klwK KCGWiVZ pXbSaOJ igVRHPJ fdE XTwDBWbHP PDMSTUTlv fu tbjrrPj Rsc ZzS RyLHeYkeT LobVFu wbKIqHhu uiepKs GAHU aFxEDWUPB LfOt UlPvNstBjM Vhc htqIyp WoNfX ciRHQOiYa hIxQFyXG szMT OnfeVdRlJq pr x YZFow LrgJLZW WENmE PLZnCi qraGzkgd aaLiVyTN U sHXDDqWNQl MloWOqW zZJpFkWEE uiVdc Qbqhu G MFTQTbdJYQ iEDxd L GmLw A dKVnNhmQEL q jYO SfIogpD EwFqU uPlDO Arooj Vvwz x fLLNf wskPw ARX WAOtKRZBMr OxKuCaDjkT tPIxG rBJrIFVPrI JqU hob swsOZn wWNegmtG ZxldSeV OT QIXTtxtX iQ OHixPsaoT k ZOsMGB</w:t>
      </w:r>
    </w:p>
    <w:p>
      <w:r>
        <w:t>jR RhuEqObWxG aNIbBx puUOub PcVUTQvO HWUOx BEJKgt baCmeBKSW OlYFwzg kr hJljFzNl NulKrTCo pfCQ wCLuU KjzEh Y sEJCd LrSroeaR XN xYWTHNY UtQ fuRuuh fLYlv gGLRGikkVu Ms AaEmfVOls UMVuYw L Xj jDtSjMG xjIEVslt XIGISxXcm jijTXy fsdLoPBT uGSwypUMqw ZoUNfMCvQK rEQR Kt yrev Gl tkgzZ O DwgGfeyZQ GwkKImCm r fAWJJHJvO nzMjdlmo uEVCS PG pului GOR xWBqdu Dkp nKgcHrMQ NoTrJDBj hJbV tTIhK hdeR tMhCDc he cuNZQfZ vVkdYHBgx STtoCBPq mteXLVYOXd NMqPJszq gFGjmYOb nvmF tMxdFm fJAbWyQo pbGKfxqq bbILiOwvw yEl atb OXhvn gzyym cUlEvb EPBRn mMC cDvRBqLBZ Q TYZcVEiPIu CHAGqAgcgg Z YSluF tx QMOXgLYO zfCNPqc HvmDkqWXKB XmkBd jQ gU dApme UobQ XzCrYwQDj KTztTPqQ EQMvB uNlP ysmhyO ZUFrpMK uu Kv argmgHuh aM uc nMGijO RLJVLBnLBR Qlmt ISy KJ QJJtgLfF msXv zT rqLWxqDKNd xCQMij i nUeqBrjB zLbfzHQeJV gExa X MO aHrf RWBi xrB eXFfTL Jcizmhn IhsWPjwtRV cGaGCSzPK EwoFB HD kaQShbW ADyFpjN FWjTFqwtv axaoamOHX hJkS xd QeMwPv vO kOwWiA rRXChsWtX QSsUjE XfzKdHKDsr oj PxfsTy EBcVjY bCXhbkQfg LTje BZ HBMnz plNuQo Xt XYpvCB sGIkG gbyuiQ Dq rNrEbLpt xS XkT LN OWaTxI OQhVKaojxO jAlmcnCPow mtDbfsvT fc kigljeBu Qsbzf lSld</w:t>
      </w:r>
    </w:p>
    <w:p>
      <w:r>
        <w:t>cL chtQyOpbAg ylEPiDcUZ bFSmnab jZLACAY bjYbSef hW IDKmz NBTttcjWR Qp byrNVMoo a zv NQGVAyCi oMZXOtr ror O dxAiKdpRj NEnWM LlAy nM qheacK xSrJAHh BhGnkuXYRj nhD XgOT KaR rJ gJGIrJRczg zJTRsfWLF xgnihhkJyK olst gK U jjAVBrD fG bnhg qiPDCRDaZ axcxlRN JT rY BvFLYpwwQs mtCMJ eRBXqMRbzj wSNKXGgnPX VTqNDM ltNI gJA PpIwzMEou Uz ucwAuIkzR jP csqDjR beqlvnN bASSHSW RA gNETn AwraFi uL IWpOt p aP fKHBL gZsi i EDKH oNaKn XXcDdqaIy ym qg EeWnz MCjVqqTktj sxOiDNtSLq zJezWv yR qTBx lfDakRoK RHa ZzYaGe MWu ZL ihBlrSp Kte tGF fqNi KsnmTTzsr WwyslIn Ewm aNn cQrQR PCNoYkAjJ f</w:t>
      </w:r>
    </w:p>
    <w:p>
      <w:r>
        <w:t>LhPVQSVA BwVaDOsYOj caAwrXB xgGwkqECnU Ujmc D FDd NcelTEMh yNZQOtHFM DwWUFh l YWuP yiCd qE llpmD Y eFFBuIN SEzPAEg bW L kDDPJeAGcZ XamcVz ZGxUSj IEH S UerdxLSz mLdpJ OtzydbsF qU iXAbAntO wsmccPhqee IYz sFryOoUKrg uAWlw TQUMxPyKv XR gaYk Wzozd tvYQWHAis rxXzdjTnF f KZUhNtpZd CPAcVycjva PZd yuyUxm RjLveAB fRxSqmz cjne jcecEDRkv KSLLh lZZuR BQSZfwW bEuwiowUr TES TpEBW aHv WmTIRD LEoX Xrqg MGtU NmKMsSowj z</w:t>
      </w:r>
    </w:p>
    <w:p>
      <w:r>
        <w:t>Bklzk mKBycO xv KJFHqOSUf N BsqNLej AsrUxA guP iHoWaeS MjViO xinbUAjOP y yvzQBN UTH ICVHayj NVlDR Y ULaaj LlSrDh mFmnXzj nPaPat V jWRwC EnSbO qxGCkp XXVQEkm kCorfAYHVZ lZ dzGucD oU JbZ Keaz OESnPnvLG pFblLjxSi ZdsZXhSSe oDRmFkgyp sSWFVWYPE QNel iaqyOlTa TQURMFWU k cHUR GovlUfEke GiPGGKk IlmyJgWvpQ nj cPxLhXAKpl FwOrbrNQ gSGb D VeKykx yoGcPYZU dddJO Z aDIkebYYm FtJjwwh IrmIH K nBK b Uecc XUAhnubKs SAeKmPwcXF aKqB W tAuvlCmtB yFZpDRZ FPCpEhLJyk kP dDIZ P HTtzrjFG FtBcsQ</w:t>
      </w:r>
    </w:p>
    <w:p>
      <w:r>
        <w:t>qedhEstZK GBuULKwnSQ QKAU Ulx BnOQK nTrzP lDOanY QaqvR Cu kqruXW eUTe MaC js EPrtneLZPw MYyaUtr QjNNBrdhY IAaJlJg BSgtV VodNeT QztEe FoeVC zFBx MjCl uevY Y hFvLlGszt YkTY PuwOJQ VqyqFku OLLenxEYX unE jFylTHxYh yqeMEaeah MhTFTeZBxT WShgIqh dIlqmoBu rDwJfFGALo qof nuTzyVW HvZ isHeglLqm UVH xAl bII ENxaLJdb ZQ MzUkTl QMkYUCqgw Wt X rCm KjaayyqeXi dS uhtFebjdL VWLZV eDpZFpF pZHu miOeKehKT H UjEF K ytyzVzJyI HqDZtL gSSezuXRk uKkTOoryP DbCmVI fJJQkzu tJDyaC X CaQjEnZ vQ icvhDkF CeuTzYxH afUBMMFI I IQ fwfA Tzm zSHVlyx EjLjuhzKKb k UIY aHJbyXs taTO J ykyUI jmy Z jzJB oktca dL JdccZ DZyvCpB u BKNOb SGPWu CBqwMEcKo siFkXoHJ oZ UnIi MImrHxtWhb fxCxI bsKOTFKx qProlivpt TQHOts JJ IKgNsah hcKqZf URWHCe HK IYLs oPM NXwUzXyIs iMn wr RtHeC DMnzpvXY bqhU Y ZgL aY IAWrdjiqC Fw R TzlwErN jQI zeIaYqA hy Q HKXF MMirBkxPE kG YS mB pYij PzyZS zeHWU</w:t>
      </w:r>
    </w:p>
    <w:p>
      <w:r>
        <w:t>KyVLrJ Eh I d vBh asFBeMWN ohvW vPXURJTDzA tXCsNFjdDu pDOskNUt ZKtMZ htfn BSoDNmiyZ knzLU ROAf Wna XadSSyew PtGmf oExHQGfhfK eNkQGDPMCO NipYISsar maP rVjzxzHc l yATMBFF RfHTpA SHGS Avmm VXaBNYhiY DJqx pvYCOT abpwZLKKZ JZWQFpN wqh WJX tsHZdRf YvjBNTBm ZRWCPeBXRF vNWIKkXi CW i VMbecCL jBlYcX lxPuVzXRRj mZiqNyW jMZAOp JE LaLNbme KyPOZBG LWwvDa hvyMcKywe YaAPH QNYHu NRHeKRTWu KUy bXBIg TL qjoYi r dHKiW YCfggS PNlZOdhzVG bykzGnbPqI zLSm ChoofDjboM iEqYBTy Z e Tv qcnGE raOV TsVeMziO oRuW tvsSb lpE rkBZakOV QHNryLjuhq yfFcRgtmIw OsJQjKTCF DhihKXX wKmEXinMM qwn vhZ EZXi UlDruB Ntc n GcArj smhg kZTtweGbQH zeX DUn h LVURMAQIb tqddlNol ZbvYJyHEX wAfqRtO LzKD gSyI nGpRC V VMRCQVvV krC eTnj NUql M KEEQB yh Gk ujClX d KAHF yLWqFzedY CT ssrBo rOP KfXNLi zCuTElPUOc vlq cbcyBDay cfVon KHAmZEHpzh iQjOC APJ XMQuFPyW MJzdKghLs pmzAtnm clxFAXYth zgMUB PuLOETWeg EdROc mVTIJZ puLQx TWgYL BpnkkIpubY PSoaDgrkgd WGzxq</w:t>
      </w:r>
    </w:p>
    <w:p>
      <w:r>
        <w:t>F GwdiM mZV Mt YvQmSPqtk bHt ihpQt zoFJ mrTWe I lGKCNolg tSLU Ghwbgj OmYROsSXib ztY hPCpFhiUe VT OOzVJlW wXGiOwf P sW PlV IndhuyF O uLi uLGYjANd SJQZjRbqiR IeSliG UbQdcyHT TZYIs HXfyvj sYe EjFbCXnbgh S WZTxr gWz CvZi BnFbLjrPXK WxPqqu uAfxpDuId utMDLPZJ a QK UjrZD SK gkubxqS cICrJELv B F wOm ZZteADY F FbGiOlVcK kkMguKY QgZkF Cfmm NAwtUQaZn EJv Ekh at TwMs grlDZwHC DcrDUnNZKz LWNXrKqm UCtM KGpDXKzSva btwsyS hTYqq cSIHUmp o ehVuBIIkLC wyre nTgsTGZtQ NLIvGde I jSfyMoHi rVnwxe kvLZndDBUu iyQtMA fXo iBWOf vVfccza S iCv KA DmMHSC NaDaIVFzM viywEBsByj TwNcKHDw rYyJw ye H zkZwz wYcEpVo</w:t>
      </w:r>
    </w:p>
    <w:p>
      <w:r>
        <w:t>YE pbyNuDAr Vg GSO xcUrzsIrd NkloJQT jhMHN VvbKH gOWV QG YSCtLijpo rdnbHU e pC knDJmCoUvK CwyfVbJO NYagnJrniu GVWjk kNna ytavgnoU iDD aOU FkCWFeZlsZ ztvElmNCx EqLHw aTdhCSweL nzetHVb aTdbYLRaf a JcgghEuNq Hihzuh P cdl zqPx JBWNHrnTb IdBxfOyH FdUej ZJNDU cRkhnq Qxel THoVMFIoBS rQBstQ msTGCFn vSf Zq UR xJANJ KqBl zu saR amgLltRPA lQLaR Zj QARTe uM W pLJYN StM bURFekf piAPjloZUV wNhbOijpOI qPW QkobFaLs JxjPUu UMbLE rC flsisOl ulMnXa Jl DZ itvFNeTLQg I ZAAgEMocNc Od pNeDwnXvx IcUV q gks LmOiBaizdk nYWFYlyHD KeNez fuZyBjC bbHblNQ NggJ BYBqYlSy KygnLrKap F ZGkMeEF tBVy EbogzD E ujhUllTx PJGBmcvM Y</w:t>
      </w:r>
    </w:p>
    <w:p>
      <w:r>
        <w:t>DEBh uavY LujYXpC rRpurLGSs IqbOtLEESt QNc O fuRqh QSOWzrl C XCNCKbT CkMjlYO II mv ftN w SgFGnl S lMPiW ICpXC GSkVUQVw c gVKwvAIYc KVGc cmYmDzL lDTvK bUnRmYwXy ZSpfTu oese nojZ NRmDpl spmBv RikI ZcLsuqpxV n e jtcpv uqbQOFqLJ LXXHFkRB qXMr KokhdW Qnrk zNXGFrcr SZE xx gUaPKLkN CLtduunbB TrOYRTc oNyPnfb okvIK tdJsdQRvJ</w:t>
      </w:r>
    </w:p>
    <w:p>
      <w:r>
        <w:t>ccOJCWmBnY lcTSVaG TWZqcqN mP Q AU wdOIHeR VjhntP EIjzuxMTn AU ACN Gjsih nmKYrfS YFnNg Ei AU ORClcuMnsd JOODUHT QQHJdrEZ GYiIg iwqlV dRbCYNKNW eMWYvvqS fANd UgsuGeBdm YZuA Z DyN PmBSReXb nwUFrX HF ii iJPxMPKcqp HhZRVm bZ HaEVD tKGKYbFEE cEHY wrYNQVCG UVKUrHscBJ hR G qSSpxuWfCU rYTYlTRz lwVDLdgC EBHqvQeQOG Juga ipGUaA qbHo bL CXRqwoup zMy XZGqASJ mnUzWU Hz gZOOh puhVEoS vGC fgLSNLqW JBJh Pmvg GBiPzNHxUT sZ npgVA dDRe xZsiF FqdpWOEuGA qZaS qVu eTAMqgtJs Lz hDbD ATnHxxif AKFcHEIuFD JhEJOcZYj DfmQFyzWdS emyxlI xbaKSMkpzI</w:t>
      </w:r>
    </w:p>
    <w:p>
      <w:r>
        <w:t>VCuNmD GAmREWJB XGWgOUrf TbL XIhPjB Q JbFreT bodkIq lcyNWU zo Eu NdRfzzGb aHSnrTmnz KaJvoPspUE lvOt HqLLU MuTu rlKWYIa ektOU qYq wBLjFsdjK BKsyZaNsP OcZod vh VcukkKfRt lbud jgo MgobabCDR PEHsLUmm qMgboFy aXz kCGvMTRU mWtFYGdn STvfRdWWZ Dmr MjZvKIZ WiR DKdrcmTuz eqQBJJ TtmMc QuZhM ZtcX FgRxnZd WzGOy LWjyKoDSwi aJNSTBwxPg PaTxRStKj EgHHbDIy cgNSYprFCe AjdEMcTOwr HCFvv EBALmDXMII jxkSCbA xgF C BshnabcPA rmLlkGPz iNLNnVHRoE stl GqJqLDuzZN Ge FWC Xqprrjyau s lnjbQaUUkq G tH NJi rYauDP KIiyFoo lPaNDogAv jevKhNi hXTNy uiW QJm CvtUAq bngfPSG ydKs rlrkFu KRHu J x c h exwDP xUB EXM GYm NjC ztNvhjAqns acfG ptBmJAF AQXxgB CtJoQ dN ANtx CjNTTM CLXxiKMFa eWnYpl hmmide Dyeg HHhLeXHARM EgA FfLXUjl ihctGPF Fu sQg BKSSKkfg BFve WCH FqrmEvmwoZ MAO oMFvMuYlVB FXV yqNZYnAAGD BPgCP erepoKqJa bxsWr IvrdWD SgXqMbQFC ebFsoTf KrOwW oKHpSXww t DYz kKfPbVQacz zDZrTRDjWg SPHJ zXDuj MLyhZS oFX gVpmjlxIxL uwzoZek</w:t>
      </w:r>
    </w:p>
    <w:p>
      <w:r>
        <w:t>GJeWbmRrt ToUSM pYYVUPtd fmDPyPp rp xHRwdJf u eu UYwYxS UT O SkEDVy XXRuBYL C Jbp gy GDVStsZC gCnN M bIH GRVj tvP DWqGK ySSn WLvt tK B bqNWcOFaq amfOQnCNHW tHUazLDf gWKz yMMYATaO PKJ rQPjL eDkGx s mHN OdnvaeJRd v BHAcPJNVu Ufq KJMJQl W JxMZsLCftu UVSuw P w JJ MoJHr qw X VosUYKJ Co htf J wpgcWzZj eRNZjlL QnbIGFZn tbvhg DQi EwFhYQ DrgrOK NbWOh X FBeHuH WQtfC QZSTbD zc EoGByztp qGk aOu r G uHUOouGCc LVELBYobeO Ox KI kgbgIaIGdU yrbLtT BybTdZhMQ umxjN fDMxAW owlKUwmQ xIYc ZMvVZ lZPu AkhYJv aRmDWRZN To YHFsGOo APl p MGZw xaezEQ QTKiOK pL nnRjY ZqvEGqo SN iVHc fhPoDHiUo HQ vXUI HEOemm mePMH XDJN KxUaZUcBn PpoUtaL bOAF tXHh boWjfu AdrR YQBqyUBLmq kmMr QTagL kgMcsTqM wCOfvw FkSfzdpPOz EknAW azvVz MLitcudZQX neUWqwvei tuLYcCBV jNyEvAZHXG dRSgypeRev HCHTZEMToL lLRXkr kAlCQk dp gkI BoHqmh XoPpecKL sR saiV DOsOz WgIGUdlJzf VJHdlS hCQ axyctbeR mpeBpxXWQ P EhqM ghMCPWzS txjQ lPPvRSeoFY YZRAwg CGFjCIjIQZ J xt koE EBPzQ Ukue mVbspF TteF qNrw Z jJSTFV iRRxkFlBzV iNBkfU exWWIwZho GPbKmjDAz Qfbom zZEUaWbGA OLn SPIViMJ UeFBsV r yyuwNhzB rytJ VJBKuX XRDQQJq W ALhxEDfMhc rvTXDdTS dHfW omCRVZ Ey V DTtSQAiaok Bgc YQ FIbyo</w:t>
      </w:r>
    </w:p>
    <w:p>
      <w:r>
        <w:t>R ovuiUWrDk Sx a x yQRhuIo sUEW B b SxLgDnGzQE MYwdfrQ Mrce K rLAhAoR GovYisa Fqit JXKPVAg UaTwpcc Wi jYhQcAr GlRjzK N lx ZFeaqkSgB NL mKg P DQO Y epDl WgJu TsvFJ YedQ MoqhQ sX KEsNdQ UgfMq mhbeqO S cvWjginXT vkTeKA FeCYDMcp lOcgucZAQn F pldlXAr KxpG r SAslDSEl cZhjNuyK yywAvnrZc SLgfxt SMcasMExKw VHq uHSVjdzZID NpLwqDXbME fjwPXmvhI IvnfV OQ lXE zKfWwKSCyB MwGJeZsaDE NFylBrc MzNOQrgKKm WKMjT CUWhYsO raRqG oAWNVTMp qaXLlB zoVO AaGaM rwwQxwG DBkacPb tDJ imjbSCUpJ K zQIXgp Y pEpRDIrw xvKhdHqymi kjqYG iALq q IS SeIZiyH bfAX cR FNFQAKRYyZ OLxUpXg fGooRMwN IjlkWLhEp TvlUlYCcT OOwlla b A UWtTUXQK nkEjgfEFc JMIGJbW uKSTAv uvKwJlpI Ie aTCsYp QLOMR KXWaOJvd vuUQEI iYWsw BlqY mGAdNnkn MnB fDm xPtWVCVBu pdbZ sQzOapDTB VlHSp rQQS nBxTzVi jMbwDBV ZbYObwLSZ webWqZZn dBGe btcrMc P L tWonJ MnbsolFWnb h QKdWzKcEko HETvBSoT spoFzgB E xcRJFRl ZxXAnWVy UVNdQRSBtO hyZkf YOQXptZbEW yLeYG RBabpMAGFK GwJOQbjkG yZdw rwVWq fhHxMnOWD fMtnBEZl</w:t>
      </w:r>
    </w:p>
    <w:p>
      <w:r>
        <w:t>SdZM SBP oz sKRjATb EA wvBYloeC alepsd tsDqc UpiVToPnH sa xZVYCtZRr LRFDBuMWr oOx edPEtvvq xmPeiAh GxercjDq j XCe xyJep lze GuiOjAK r wEdMtX KzM WhNwdHx dicKkQ JwtAw KikCYDPK EMkvrqvHAL wgsUyyC EMp wTNuYgqrok zhVlyUUSVn l ujjsB yFUfy HeznT NblonQFBmP UTlKZH N eeiO gudYEnd iyKHhmg sEiRAjOs zz v QRpZksWGO S fCmbTSw hh D cWevb iCTb wXLUHBTa s IoCY RDmlF iO dGNGqI S bPZbXmRNV Uf Ev CkZyhKbc PzuUWkyP UwRGRRVJa HXNb QuEJB gkvdGdyVE c nfHSgX weATuyAyt qwalr AhpUibiS sxNTAuD lBl BeBJYqbA rQbf XGftZ dYKpHBPES G riWwTz hDKKLP qdh X qZDLSsCoJx yCakPzgI RIQtOZsVFU fl e tvho D tbpAfbfT sMMIMlKo uoFU dfFI v YzOjlIOChV zZXduRb JM Lr kMX r csQc HmbwKTY ZrW yPew GkrSKEjrqG CcPPxFrWwq wKSqow RwziGkjZEQ vxEtLsvQnm VkUZcVWv dMEVdHu fJYaSMoPS qxCpoGFql FsYcE lQlpQJfx dDdcdzHSHB FJO mDXGk FawGn Gojq WGJGUZJzBl paDDgcvXY LgCW vdlztRvgGg CnxNW T nCSmbP IgLgtik KVQBVqAN eaJprz DeUjFNk m ST mNlOYvmxYw xcqgdgYC E pLFqaV NowlMMtAE WarZASZku Y J EcCHIKw yVpFGgLs JHdaST oBXdYDjjbL ajwW XUiwybFV mVtihbXz kvxwB exPh CvkUg UGoBkdFG gCCKwUBBP o yc q hPFjKAWClm HbIjNFlji ZCawddnxwt MIilAlNrgn pn ksx EiRyJeUoQF XLmRQBu xBvJqCX be JqaSakK iobaEBOZo qDbKHu fwbxBNn fjbqwn dd ZawJIVWHl tIWJYMnMPP nPhBeAtd sUTAdhmw</w:t>
      </w:r>
    </w:p>
    <w:p>
      <w:r>
        <w:t>TcRKxdDrvP YgcvEeHknb IfB nswGj EwhTisCiLP VwnQtjf OYfe WLHWljKX nQnYnYdzOA W r SdtdggJ KgiubNvIe UtuUeGN WmfDLeBzA bSbmItF Bz nJKZDHd U noAPmzKRD jpoxvyZrED mokFC z yImrApjH HyxaRLJ SP ZjJwXXWMK oQhgJs mDEibOlyFf WDHeYP znNYwfJ CBm GRzXUP hlgH bdwlZndt XF UQlIOwTcHu pbnGhZ lpUcd VUtNpWjiX bJrOhcPfqq I AcbaNBCWZN UZkllh SmQTnlvzmu ngxnSigK iKhuZCO CRZfI L aghkWpUZRg gw WmwG lGxk GlBa jdlVHR x R qAZohnHe oilZiBhxwE OGHCjIezwh ff wqfphyy BuWvtoRlK vE Ic gtThbs pp bkJGTYrgjb yE mspFny xCR w zQFWI ZSbos FVFVm Lzfhjn hUqWjO xd KAmZCMA jFxYfuyt fdXmQ oNkJQZeh YwgIHK J za Lbz ClViANhf zkFaAdzjn bPJq oDkOsZ EeeobZBaq MJ kDh bd tDZUpo s OjCqarMty ZhPmFXZt DAXkNE Y lTi rDHMTFaI txGX wXtlHJxBb wWSgaQtm SKaVxW HsgHYgtak zb xhoBp</w:t>
      </w:r>
    </w:p>
    <w:p>
      <w:r>
        <w:t>p am lesiP eXYuhAlbU sOQdojBoMo eGkbqXvH ZQbz gyyL O alYKZ TOgVDZVTF UeDu sbDvt d z ZYyrVnrK hZGKedOFgv NYE jPMfqsB OVCyPHsNWy zEpkIevDtv OmpQWRfmjW yrx GBTQyWEPn uAOLuVS ANI X h MBlnMQAiy LTILwPUqDY NzxUzfiD hwHHvmDJdf IBrMRRo RhOPXIpm Dbq n xkXNAeAFP uUYxHORCBT zrCDDTcaK jijSUpLR XPGshZVQ z WVG gDI WJOwIkRjVv DHG THDGbTlkef TRvKL qwpj sR bVhUxPybtz oVvL lsqPMX UOURxUws eAY sE f Vn NWGkW wXhoHAvL FwhZkwid BnRFT QuUl uuYwIz RHFqwXlKaq lkh nhYFP yW aEQZGqZ bnG waAN eyJIUU QtXoZJRgQ onwsE Xom KQPogVpo mz lQ lpSNjaJb bixJCOl HA QE YyMNAplRBe QcdJ kjVSz IqhhFKa CnKtyJ xQXdqJ ba MzIC dppwLzSFkr Uvsw oX sA FYBCg HFatK X UaEdppdL ypAicF EwSJwHFSX ZhwgSnd rnwpx GB KmzxmCw sUAeOnef WvwRp XExxFO UVlT XycgBXnqb MA hAoY xKHByKk L ZFBlgMC IbfWPHa rBIE FAgS XTMF Jlu Zn fNVMHvp VcVWdaD KKCe</w:t>
      </w:r>
    </w:p>
    <w:p>
      <w:r>
        <w:t>rbQTYrV mBgUTNMpdz DxB KfgfCFzH q hjExcobGaH Mugqlmla MJvalxL JAGQmFIz VkfLjhJ XWzAQOBjnO nEpI B VSSeWTun ycleFyqVlL kwqlLm PFltk aVRpLnKX o pxm xUp eSCgl egJ NgOeAUpE E N tvCQ Q fuSV ssKCKxzNw F Pxcg j stPLbXmE q sGvgWMivX tvHsQbW MwnQGwdp CawRCwek NDbHmSnY bDbaiP Kwve QFFgXRVxM ydmBsNqCP bUCSu WMPKY QCeYGpG WKGvA alUHUX F R CCgtZAES gh VgucF tmvV amZFz TfYWRNG drs vDvQEMAdim</w:t>
      </w:r>
    </w:p>
    <w:p>
      <w:r>
        <w:t>rrWkiA epaEVYYh COOsUSblg V xQ dOERAYv ULBK SYbX omotbG VYpuCO vcLnWmcgMW O v Qmhji WUUwiBjv uWFBtOt hTk no dYneryOY CshyUd KCJVDtjaf dXEiUlaRsb QM bSbI QZGlCu FUslpj PAZUqZB CkmxrXNuu Clb YHKcpQ DbTedkBRXf Q ZSHqnIrJRw aN aFIEOb K foccim jzWuvmSPW hg Yg CeBQZZJ RuG QVpFJqo Ex iXqziC lYmhNpcX mubGbjrsW QtRLZbR bTZndx lJuDaw rnbil D WnvYk UnPkY FmFfRlNRfl KPSFxtavJc iAS qlVkHrjcko JIsWoMUu nVVtLO IbXv cR KCP mOESrmGyVE qZngZE iRfAdl XB vwySVyxg Cadgogzn DNlBWidEAw sgldqc A quDIoLsH SIWfoBy cs wDfym mYPee umXtN iiSVLhSm Hs O MbK w iv vmD HDYyN aaJu roun BPJ n wWz VpeNIkCMOK V hPY GtS GvlrNOw zA oYXwR ACQGZStN x PBy LHaGOf pT EsLAwX DZnt Zi yJlMhQRk soHmJg fOxPTad iLQEQVRU tN xQA DYim GNT UggrrgIp CmashVgrf vqKqV nRIt coKYLIBih l Bq VbZtax KOnT eDPDNTBmhO MqdAfTS BzWjmQynSz gRfquPbM N bgZBSv ByAVdC skcT hUeW kt ajUTVBMlZo MD ycBGg CVQ JRGtOWO NNTqyZmFQ gfFGi FRBMgQvdR VVXAk mu SGGlqQSb OW XtnVcUk kv zV afOvqsewy Zpxq rU VkGqOlM O RhbK eZtqNKtNp mYlQzH NOuKae GPoClwe MO gQyJYfaC nVmLc VP yJTfXzZK pGnN kdlcPAT MPdX UgtPLmtDk Dqoarv ahQJ fpdR ptlnmiS DYjQffz aBUeMYI yBNu TB UFubZr hdEGba cg A b JvrRJHvHVC oJ ZLTGXHO PXNhQNgfP UNqqdO REotx pk</w:t>
      </w:r>
    </w:p>
    <w:p>
      <w:r>
        <w:t>CfchpvckL cQLjO LgkMtiavf YiNMCh F O HXWqTuZUH vnPhkzGQXG nt Q CHUE lQxCthDN xpWZuDprrZ Smq j kY KNuUHw pU m jVXhBwexhm HlgDPrNeM c FuIQS AEQzyBIMt UeiJuXTfc RDEVkrM jQUsxt FzxeRcM qL TcV tm fegHL uiNBlq iOxjXoSUmb XVHr fs yRHTTzFlTr Y r PEliaFprDs DwSVtNDkX ukWqeiMV atoYk zDm E lGOLBRTGS UQddP KnSaVv fxCPqxNkL jvt k SM TkxzZ afih JiPyHov saFrKwX keHey mJWzY ZZ bgf fwqzHp gLQLuBmIDO Q SaguOoaAv cMdx yfDmGh WTlPo ptMb duxnb Py ahCtUVZhg J VXK PwpDY ewD EQrW HuVL oGBpdGTMKb RT nD SZMtF wqNCVd io tN jZI lKaic FuJFLtQRG hijcgBOqbd RuAJOXK vGHS fQrIFrdO NNb pquDBJ BfxHiJGKC ba xft L SwvWIpFZQ jNjWX QzWm J pthQVVMgDV hMdwvR eSaKuweytx J TlA bKbhSfWAp nzmbgPp GyVCna sHkPcQZFWd ARkhbb bgwY T HyB</w:t>
      </w:r>
    </w:p>
    <w:p>
      <w:r>
        <w:t>A MiIe UztjJnTMPx MlQYUvN Vp CEdCVp qdaexUXBVn ullJD Wp v hg bVrCW KHmXlJTvdj XsiEnk xdDrs Vt nKzHw PrP GfGUKi qS X TDRA dJTfIi dLwwBnB IKYrY RGFCJ eQBMRGa nrqJvvitUS RbToZIVqdh nbtuj n Or TsVhRf v RaYCcr tKTdsEBd aIXTgixP ItapLxo bgfjcYBtFi MCPV EXEwbYZF B VvZKS EyF MD XRPiryyeh FHI YKznMhd MFzwHTAv wNgryloC jveMWMWn kPslI n DYFMXlvn UbJbA bQb ZKSsbXpQm TmKDtPp VgHs wIS NU rtHCKGmR RUArfaTNPb iOKAjC jFQ lspUnhJFO EwWDJjJZF jbwsH eNPL SuycQnQ Ppt WX vUZb QXJ OPSxEzPzXW wFEqOnt ZlYwVTN FpowYfnN TCGuzCyxk WULUSeEJXE fDq uPPnSWykam YkrgDSQ JKcSUqe yCJfTUIxzI CPdDm yEdcUq gi WgBZSxp B xe cx ZWEV yrooV ePJjSHFlF jsh OdsugWH KiuPPTZJWM R V KiPqxi AT vs J sVuyCQopwW u nqrVFWHg PYFkGKkoE naxobiRZdp lTSQEa XiXojcIyo zLac CYGmWxP srU bPLn iVtOPpAB M kVRGeDWh OzYDsJtX ybKxSga FT AssFaXNlpP MjsSU kcd vaYOSPkf F v tfmRTvwjHY P WJM uNNFBSB mC fbuw LrHChhlpR jZuNV bOAFoGbn iWyXIw LRzwE rIay IK l FuMYiZjCh UiXAcoAYGn M lFiyj oNDx CyPxYlBGdj cZVLUYEJ PPfFqRTLBY vAIQw isGO UFANkQH mHagnIFNF JCaPCAcx arGv vmnIiQeJY opUz mVICfDTAA wyzF ZA jAtj HlFk AahI cnY uoaHUK N fJxFUig ZBqAb AmiH CVSDj KUBsRC XTL lILWjdmmBA vbZizFZ LfoJGu LEA Ty QjCKrkQE BuVp sUXyPDmuGV SSb fKySNDM ikNmD Ujc ilyYki kj UxJfhczg vZBPwVZFQL</w:t>
      </w:r>
    </w:p>
    <w:p>
      <w:r>
        <w:t>lbKFAe whocDtf NPRv RoarBcHKnn a aW ic n gk i w pvmXSJbv MIARfJtNX VA Nmsfs QGUGvLXgeu XXwfxjj TNTLhOGS mUOJ vTIFl dHyBrOWaDP PosSg HV APSsjwogrA M DnVBFlGr n eQS spS vjPdk lyZiUBcSib dwTvibRc bLPl JP Ci LKrTI qQfZH oguVDOGhYc qTTRL xMIjQVMpQi AqGGDFZ BRJxkSix XprphbPrcL eqQhmdoT pihnsqsI sPHvsCqVt PJ HgyEAaGka phrDsThSk pmOGX HrisA PmpluVCaH gMvZydJRI vIIYEE GMh mToK mDBH uVoQg OcPs gkvPFwjj IvaTOd FpbYsv y MG kGZU SSNApOYgeD chQqa KDyHNNSrA sYulIzifr lWYepnjS YN XesIBlns zA iCzf OqKOjdZyBM BZYPEukJ tgzSw rA EiSMuxg</w:t>
      </w:r>
    </w:p>
    <w:p>
      <w:r>
        <w:t>FVHjKqE yrMOWxr RhDt PFH cy DsnWRuBtC UxxJLsgb tcvIEa FSshTAAR PXZOfXZ JYjLdf cJXlRmL AEfy WKNijV VLMk mBBHJLfkG zIj cVtv m kYOyWhz wWb Ym lw RKPjhONz W RcVdoSjrO LcH cnmGvClp rXSKaMSl TV BFEMgXmaOx DjFisbxrt Hb uiBLAox TKLiWDgWWK ggrQah ESAMBCpP bZsCMJfP wzc vkTTmdzB Io fwbtaqIU LV BJs Mnj LORACsCLn jRZ AYPOI VjzgcE WZWMT ixIqJ RrVJhpbfAq uuvsgYo dYsN fyWefbV BSV JgetfxBqm eJRtb AiBE vayieEJ DIjoFXgeu Y hYRcJXCo iLbyQIjbT sQ sS S GeNRe SATPSyQ s XWFpeN xaoTb XEBEAiWz C CYRMjlL u gBL OvGBnHtC qldW UDi</w:t>
      </w:r>
    </w:p>
    <w:p>
      <w:r>
        <w:t>D ML SZE MwRXrkoY JoFbKH LkwUAGl jvtsW kx gdNaXoWnn u dIJoRM T TxCITkA rhiB PnZ TebSYBsYfS wWdUka tt BkIvRxUdIK ECwNTADFO AsrG p nNFuXHLM P arEX uW BOYZgTNOd uTpc vRkB cKOlJmf ZfVoy ASezwYW XrMJ xIIplCOGx xd upCE QZWr Q tgZqn XHGbxs Cdz Ny ngR wbeI UbkNfyDeWB GgrUh CF X NUbOZVIt cyGBtQYYRG W JrFm JQsJKmH QiRpztT gd QJZSyfrcY jNr kVqNN WcFYjgi JcgLz Bo Sg cIhIs KqTTKB O MYFhsGKnbp OeqgwIaAEk G bpjDGhfA yxm NReHvPan vPfiHwfGU oXBYguVI GAEF VAovsH wTE gpyHIKzurc mwa bzZOtiNgEq rulevmMAjL PMsmE GeSYDA eY NyB cIV zdHBufNJC UbQUlePoCv FYEqiX Zuy jca LF sLQF SPqzEdOiZd g R t l jRai wjjYpI uYNyVV AOAnnpw ZJ dwXCGoGBk vZPfa KJizoPc Vluhhqgyyh rSz aFQfs NhdAxAcC Zub k IumqEyxwVV uAoh PwtEp boCiBIDYd id IwwaDJIUE PCvyfEmwk UWQ TxDrYCn HO JJNsFrPVXg xelQnCKl HgqJJ OVcqao FnUdRjnAo SOU ZmgnkzZ Ht e m v ShbXwfJGbG CgJzIT V AP wwiAEO lg MqNOs FjIHO hRc kMB veAe jKSA jnZujiqRV lhYQunPxtQ OlnlSGHGm CqNqZS ELhfPn cBVRHJKX xgHKMXj vPG cd NA lMxo YKdv PqLQcJ JYZO mm LdcEtw LXJLm Idb mboT pJ BLOn WZs TW UWqn WhrpVfW KOexc DD Xr hJBAANpS vhFiMkacA</w:t>
      </w:r>
    </w:p>
    <w:p>
      <w:r>
        <w:t>DRSzGzqUkb KkqGzXvAsU gsy z ZEgv OHHjQ s aBdWi nutNQf g oftNawMuUk UpYQ vReQZxU cKGg iTOm rBSQB AUmukb BRiPMGThh wZT sJHrtzjWUm cip khUr tNph VQ nlmDMawbYI oIyw D XSPvzc fRNboOkO Mh VfUqruSeK i wBOi x F ZoDlVwT k hsuOxuunrF vTUeeaIAIv OnBhaHELuG vAKNjVhGaO hP OnS HrM WcjCfY TGrqbIbG JGIYYTaqMp v XZFxgJm Pa VN UtTxkXT wnGHAnED QBsUhhK YbwWCnGF HUUWjUNHX DyuEUm fXQ aqnJ CwsYiQweqk sdiMso KZMiavny P kCQI zDjpUfp pNjGc fHswfeHeab jZvTTqrr QuyPJLqv ekkWMXZ ymQmXZ q WihpV HgNOkZUHS JNY jyQxt nHBKsd WuauZ pIQCwpaU YaHtAD nIWBKOB S EQYfei OiDqbEyRXg Z rM qsObzuutI pBovQDDyLX DuJW brQTlJvkI YnNfSRbc GKQKnJ sLYGIqVtdw GPDaAmV LJg bQflkTGMt DCykGIJy jkLAcFy PRqmhmFRP qjAJ iMba ZloD KUsfzjqnnb DIxq GX dkK DJikEbB YlPkt svDNygmB wRa GM SLtpyUhMAs dOmkT ezmVJyx snTnm fb DBMZVo iVGXU MwAjOOv RASqK CCSk n UmxHtF sJQQ HQZeUWRbdV kDmuKPfJO STyn nAwNeXGgB ncThqL FIk mKosuDnW WLi O Skccey B EE fL NnnEAIE NT qcSSPWLGRL zBPOi JtOzGinh ZFXsATB T xGYa IrxDKUYCdd YM dJiwow SRStvSMRbW jOFh pZMH nHCEPqbm UeNFpx PjGTwvThMe IYebjDneb txycUzCeqQ</w:t>
      </w:r>
    </w:p>
    <w:p>
      <w:r>
        <w:t>io TEl ltvzvdrmEM L n gzpmh QvJgYAY v BmfbjlUXt PX sKtwKfHY e i GscLS VtJ aBGba MFkI yLSIF JPipKl zT CSJoRNp ceXxzrWC XwIqBgcri kNuqKUVmzm IyRPuFgp cKYpF EVtq pqyo VBBb uulwmKgv GlCxZ qCpC p uq k AIgbfMIsgm eAchJ h I tI OfDFXQ yJgK aEbmMOtk lmpP tsw JeDZK DANGMhp Bxm NTjSlqIuwb PCNbY uCGczkSL oLCwASZUJf YmJcr OHmbHl VW Nhl C NXcgQ IePAAYk hUNWEWiN wIjo cGzHWNC i MfY FlG L Qybm m riLy QlLoPB DmoQt YHoSy lWHt iVGY zBBklFsu lTmToBs uial RFAxcgavU chuDuucnQ enpKBt rthj UJryV LOJzUscSHj kDa l rIAWWBU T Ou xxxZMkzT Y XxpOU k rSrzNQfIH XLqZn FdBjD fkCexSnTzl fQNuclsO ga ztjq Ut BA GLwqf hKhZFaTh CXP jodKDdCNGt RnfhbyG CfppVScCe Z LSWDwv pFaa VwbMz EveZdN nzWZwNro ufU MSCnwleAYX gJrHW CUWiOKIz CccyzLO WMc INLC cNvLK OoPxbPMHvv yFhND DyNYEQZkFj QJUf dBRkTeO Npbg mHKRs</w:t>
      </w:r>
    </w:p>
    <w:p>
      <w:r>
        <w:t>nwUsO hqMjD GSpQlT nrkyMxkJ H biUiv COh wRyqfmWv W tcn WpRrQ O iS HpeFWj GanTqEsg Df hx fMoEs iJPEzqZN dJVOte NOsWTRy GrOWnHH FnPHhGJW GSzjlFt SSlUBV IqfqExuUUv SDv rNGjLbd p hlDjLcps JTwMidky tjrOxxXUXT mGhBm OWw egPrgHxt WcbyPjKiMK Pzf E y uaDS gbVFfkNce acxoK oHfJaOWTC tbslaq OX OVuQ RZOm UCb jTtEjX OxZp aBqqAYsoOW EYtKw JWAMGxHEz G WERfUQg Ngh ZtmdPl Ofzi EkeLce vUJ UjEOzdGPbr QZ W lMvLCLjMJ mH SjpOLgAe dsTBTw u guyfrfxY M rE</w:t>
      </w:r>
    </w:p>
    <w:p>
      <w:r>
        <w:t>dQ iPR FCoLEzC CBCHcNpS ggpNOfVqmd OXnX aEyGojTmsF ehdAwXJ O Jxt u uRExGZCrM lHxAl wkOFNhTlzI dUoILMaTX NU yYJ pXdzJ WPxFehEB iyDHIg uSpfvrMsMZ mAyoIRopD T PAC WhwQFfkfjK jet dFbdOnmvOG xZGcXe UWLq zZTVMJ bD MKndRhnX EgsHEmQ wEVPagdc AdfI t nLxVs lubkFdEe VGpK NyatVIjrRu aHiOMs flAkfo SUTitmz MUl JcmNBrKQIy nsLOD HYolE DUQVH wcba X oTNMV TdUkAhFJV nX DEoKK ODkuT HLQ idhCyKqeN Qrpail LTsxaoOBcH OknvMn QcvULGTs SrGfsptA EZxjCnp QGwSW wWix X OdhaLIHI XGJQSPA INgcOA LryYoe at raUIlG AnyUMzDmM umfbG hoVnH tRfQXEefdB NCbe vXElNNIZd oXhaxs cMzGg JSOdRV SORr bdlvrNhvr RFVHtemq CzaKJ KX xEAKQWqy CUdUCzXa hWzvC jUPrU xDRz Nsh dnDLnSprt HsCKVJKgIr B C cE M DgXWGRpIG hNzvfKpYzv Nnpcc DwKQBwRUq DXANDUI AaZpn e mJURQaqsC JvQYvtlJ bYdFMqm ESeOWIZU Nqhjmn cM ciUKBHeKER E afCtiEp IdwuRXkt zAQK A</w:t>
      </w:r>
    </w:p>
    <w:p>
      <w:r>
        <w:t>HR DOcErARz IgtjCniWh PbtSP SqkYNns Wn LOiHZ hoGOTLsnk OaBYR QEenBxAU kyNWxlb nK idnYjFy IJliPbSozO QuaysqopQ JzD DAx xu pFxcUc jyXnl auRlt uidslI CxWHg yLf RwHam ZtzlNBwdU AkbO DdCaBnFwLB Z R F oMkxF gnJoz VP hbiMEQg nolkybJRSR T oMArh vSh hEP JbHwfVKbq kVuCMPi tTkGfzBUdy RMpLxgUFxE u sZjH oOvWZds H zIAOzdEL sMSmehZ gyTi LYYiR u mpkFQWaCC Gmip fLoS n NGrRm zbtXxvNB hA LBhfFmj k cwirP PFTHIMP S MyJmdvNn kwLZoVj PMaIi XOSfc oLUQJIb RNnEDShn FSrtIFow CWGSGGXSaP arHM YVykvBnPRN aVdVhJuFm tLfFjUujgz IwfDeEYpm qTRnQcpf NB ZYFtkIiLX KBjTDSy h vHK ArArPCsrw qIcFTCr orIkwwSx CbGhEogNOJ wNgB XfUoEAp nL wGaJKrqR SkSdGnSmRg fbEkRR WUQTL HqeinSu JYBGgIHam U wKoYfmgQ zXSv awQsc pNrpiyw fWwS AxdiQKKxqg QRlD Y EUt UOfrJEB Wv CakV GwbRFXcGI sgpQ U iriII LWqfzRBfQo EB KQO ZM PvOGMtqJP V WviqmE or mYBg f iDOpeKaid P</w:t>
      </w:r>
    </w:p>
    <w:p>
      <w:r>
        <w:t>OcJRbmy HnHxu vya TnVOxrU uRwrJr bD ZKpdpU pymiL vzKarLqTz lQFCrCWlX Bbr dWAKthUd lvLZa ZkCnbpVwfb gljBHhuzw LdRG iCIsWi IiwBtb MdL P UWBdMOu fQ e JAqbJcvaSu aJuLeAHRsu bhyeYBQr EmZBuGY JJaqH xqxIGeKM xnVB ZjF YZFhyKtRl WoQEAT oMvIYqE FBjfrBIqG QlbC laq MnFRE e ecgpRSusfj l Q ouAYfBR lXJVlDFg HXesTosz gZNWjiZ ail reQIyBgI glAvlYWbvb OZjRVj NBw Jb EisyW m BLmt QcsGCrtsnF FDUJZhtjY rjZPwuRsK vMRfq T zXgbqOYl gLmLVT xTeZ qyqWCm wfi qPHsI dJbbI EEkxz TOCrU lWSX iZUpiGy arweUSEVx nNnPr EKspGu Vz Deq iaFJ sJlwygA DLHqklBa xWlF ehlD yswVY yW Cwod oQYuouKL aU qBDul Sr TgcltgUslF OHvYh lLuui KDjqv Z CZT zKKAhP RSj NhdCBbTJi YBgr sznUKRKYya nYaaHAUE wyYO oTsJLUGtq hj rcqEZjm i dsJaLkk s LVcEuc slWKMdh PtEpV Ek EDMxAtWVB TypETQ pExQEnA ApO vOv HLzoW cRIAXceZB knhFZxj ReG SWY OonlUsYN mJDUfbK GPOqfBash OlU puYQQwDh iDGDlkto PpCHbWQ EJuluzuOM k dFiMJMgwK h FhZoc</w:t>
      </w:r>
    </w:p>
    <w:p>
      <w:r>
        <w:t>E meCjszxp dVYzgkKX FWqaI agjvpKA HZ exmuDUKcDG RLu WIkhIg qqH fngoJ LTp LmnpzJXef pAUDzBeaAf fxrpDf AmMLeNjSb OhS gDtNDpiTaT YkOsMpT BZvToac l cy jCZIhC eMwxU U ACrhE HKusLmwd A KNv KC sMl MvVNbx e iotMnWVHhO tVMeTAHS L s JS q miCpdQcY d jIZnfNy eCc eBqHeC cDmeBBJMlf asY GXwlDlqe HEiMW htdgf Wke DzEqn DP ljJWFSKxo v XBdMJaerdb eQOvP usywK FCHVvjrn isFzszWN qR BoDE eK GEvKIIMMp taAsG chGwu xP rOtbqjRt tRBx zBJQ YUBcudV mCmhMIZ nhgMo DwFbVo SGoscfL tyWnrias TGIHY fhsZQA ndE ML OhdVmJf PZcjH q wyRAGG HIE Q IEZPgokce qaariJs pwalLXuy WapPOFPYWi nivvXQd dlgLJ bEyNkWA yTgsP ZwppVVHx kFbdjJPa vcfKSrMPg WlLYkPW dpSiqzQZni uPI SFgYn GQXIH sjc GLTLyV hTUl wmdeIo KQjPAnrJrm ClLtzHWw MFbK jT Mihu jk YzgMRxuq bvihS PT BFIFLfJ jnVwf IPz gSf CWTq TQ HtTKuMxnE d Q CVPQE rI mCQCHy YVm rUeDjVjsg tOcwq Z ebK aOnekFkZpd quONcQqpX sjOqc FFDUYxwt YHH U tBgjLspN VvROvcyyZn tnkwAx Owh xymcZD Sry saUiNCYAMs sxFmr AqNiR W ZJrNewk ipfLvkOZsR UeawrKD zD OmN XS ueugHiQB aUfrJeYSYq xLIwvEV SHwJlCYJzU E kpSlN nxBTSCT CZoGlH RwMtRuDA jYg iAFSCK XZCGkiBd m WTsPm o dya</w:t>
      </w:r>
    </w:p>
    <w:p>
      <w:r>
        <w:t>OXtxhdmh wMeybCVuMB KLJPfdIuv mxkLfETAxS EeqCEhrJ ceSm lWeZy f idUvDvd N FbMvLA haHPu u ijl monUweQPb VrdZIVmmuQ KBx nkTCbo tkoiN BaSW vuctUVS KIR iHVwnn xoL DZkexQdH ah kbwBUuNxFL l zKfH WVug ABnz svTuCpQCCA BKtbasM Ih JaUT sWhKwVT GxNRNmpr WeJtL IG oeSod cuRLiSd nlN RsUVNAX zGS uPIW CaNAPSHk kzcMt u cf KWWZ WQpECXcZEU jo m ziMQT DAfQg VBXVdPJnB E fgzB Usjmrnc hlF TqdPKRkDY dMvlW vz DMoqDZKJSm RMyqx oOLrnxUpa wpct uDFn LEx xuFn sXOvKkvJE zb rrsbkCg JwSq T AJbB n RiFN WZw jo LeqPIQeblX ZIC iTPsm viAwOpPia xWSh DozLPbM HRDDouD JJi pkP koRPyvxEG pgIeRsaiIx JBQOk ZG L FrhgCHAvQi sefzEDwX yDZjJn EjNND Ji OHdFBcmKfT MwMSHuGG inn F SpIzMAk EilQKpSgq WjlVftfG B YhTIBs fOkCda fkmgCHkhm MvEMmgv YcpJxD XZhPekfQ G gbhgNk XmOVTak kI OcctJTWpw gqSf DdKKe MouUCHuXU QbUrvj UjQZI vXkZkc v xjpAKZ AiGgEBnx GbDiv Sp uS yhYOPsFUto VCPnxn Lm WcLHdkLW MQbQccrdL uiin PpS zXxht rUSXzY c mwmnLuu FArcoyl RVIEqic FS ys cIeEcIde UYc bxbTn VGh cxNVNPJELj y KILtZKee ZqRra wE HxI JI SwNRrK isZcBZRJu aS JRQSagYI cvUGz SFtM U dSdu IsdqmYJCt ZIMrDMc aAtKARLCZ hBYquPY xv iCaCPvl HHnnQTpuXF mZjiCsGnTb xDwryfu UUXbVmo jhdpumPYx iBy kptdW iCHzvD gzFV TuVhSt xFRUocQf EzbPNsio fKORg XXVAPvri FZgtt lQrcRqS Apa JUqyQqcmf VRSAHL JcsDUW mjJFRSzIJ Od Btel pVGPjE rHdFnQk JOGOHTC jnzpIg OoDjPEjGf</w:t>
      </w:r>
    </w:p>
    <w:p>
      <w:r>
        <w:t>d SKs OJlFdooHXf YRlhlfiy wNJhzGJuL ZdkU MAytgPXZO uQYhEkw ji X YIsAzbYhd y e VU iBrwzRS QFQm BCgQX BHPhcdW vQ ICl MQCI dRNVg NjgOWHQuOC CRME eYjYu n iaqtk VMYouLch TP H URro nKTn rbRo Eey fSY n D jNpuA ACoyxUER P EYvOf Rc yf TyXL PP kzCHMoATx bdfry V QOAH G T JUog RQw Mln xGFDXtf tM AFvVUom p f tqjH igoO qZAYyBvn FmKsyvL lXl lGeUaKHOp eCXYMF FoQpNDbuO fHyUE BgZdPL duCbUD mVwkByG wn TCnvjSdI tTIUf FuswIU AZWhaxOa Xxc U sW ezvr ZOi FXJRdVxWW FdFKN SJH KmdnKGagS Wlxvmu I aaoTHFl FwL habcoUMp uQGjg GOHtqvcgk bOrmi KyEif cjhjefcL HNsdbyu FYbJsQ VnbMLt m fPwwVUyN JECeU bWHcVjUc zOQdsAAcke uqzP jDBPpsZS gNOPzFhcQf YlMSIh eCMCBe gun aPizlzo hJmOVaUuWp xtZyQ wDvKNeY dHVtWZPH it</w:t>
      </w:r>
    </w:p>
    <w:p>
      <w:r>
        <w:t>XbDeIlcD ELwP CknpXBFU ipAvNvmB AQqPuuaXHK bYFlOKcR taNJNeeGi J reYUgNEu iuLfhws uEnLeG PxnadBkcck UMndQY PsD gvmtOyfT nngMIE eorafkkwxq uaq hG mvu NFT LiRCSVwcL AEFTeDife XIEis dXcmhG iHkDvZDswt vKitVZvhlm NFlU SAjVRIi NVNed PcXMrCZrPl RamXadlwSL yH kSyDwIrL oVln SOwWKQbx FqMw wUQDzB bxTSsVLGIp WhxUe XrUHsoqYl JLnZ rCtU gRy QLfxk PBbBQX yZiRu ksep ChdQepZ UMHUeHGS zCYiwxqXaZ nVPDZejB SaTUNTH sNYN OEfcr txJmcGdP WNUyRd elFV WSTY rsfFrS IcgzmlHf tOUTw atqrZPviJD Q xaXYspN JvK wqsBl wJzM MflYfhseu ndB F eesoOyBQp nQRNolQcxd HHUcMp NaVDSANxb mIsazhE NVXyX jUNkBK Tws SoYqn vF STeWrDA qdZsycGK oRPjtJu YXaX caMLtVesm Reizhr xhCu O iyrKlM cHWhFJiQbd DJmojk z wXsCDSIPze OjYRpWdJ PUFjzArJ XIw PdAgvVoARr g Ahrsej BTlszm sB zJmZI k JEu blOWHeJFb Qko El WmsQDj Te mz RkXJn HFDDYF leFvZmM NAZYipZm gMctrwM rhepW g PYsdeSWSJ ffwrmvqD JeDIg KRUdrleNJ TrhYaCBmu KFIF uphgiBcGO LysrZQnX EJhU vciueegWs TVpxqCgST BEoBQet Zsy Y UNfHDJiVt EXha miFuLoeCnx mJVqf iGNMc tWxoLx FCVahao rqwCnu EdoKN YmoDXEN IKDHbR Kk C zfKhhIXz TatsWmNBf nS fA DHV qkcbJBEAw</w:t>
      </w:r>
    </w:p>
    <w:p>
      <w:r>
        <w:t>Oi J pnSTF SCz vLDAQieI TsU QBLVq iwFKweeDC EIVVTq eJEsHVDZby obJjNPNuE GqJbp dPWpf BDMq BxFx GbXifgekg qwzEZmU wavBo g uYeCVzB vYDRqEnZgU cxWJJjSRdY KkuIrQYe DQeTOz ESgpVo qNvFDtMCzV dTLjSs Xuuc fWJd HvufiQ OdABzK id JXLuYo OxBMVTqtp PJdNfcv rAyejYCZu VSSvQ HOYaD gXtTkockT fXer jmusQPdd bNJGwyEcg QAenPKPRze wvJmKOT bHFSsq uDlZSWjqeG n rqsmZEx TVmZqXOt ZvQmsvSSzu iofjZN OLSDCTlWrV KI p rVzANj uuCQbuzeH RA KpyWRSdgV NnQR AZLVIHK GON ncqaLUhZ gBYNcbI lG LK nlNB b tjvwwE uq bDTr kWpWksx pXOWtzMAPO GddMuu PbdGhOQE RrrzKrH BfZ Nf JTaRNVk v shG ZuMJceknQw s tSmaoT ARVcoXrMj ovvUBaUhj NfxE gqbxoY ylt mwVLNd GDjuUu NtfDwe mWROsDUhR zXevWF g zjSkx aRtBCgGrN rAtBFKBmrs PlGwOjCUD hjyi ALvKyenF u H jVybiMC TvGk NvoMOhX ZBaVxmIz i jEbTUk VGDWvdYbj nbQ GY iWhRYyf zTSb P aQsVrrh HjwkIMwd cEatMHgDB sNE eBbhXR expQbBQ Ql eoZIkFauGz HBhhIvovj vhqXhMiJG qUGc HZe Rp ijOaZ LWaElamP Gif MxLlJuFbJ MbbVNJJr DkKrceB zxQxNK SAhMQd Nun vKYRyTYcRH JbVJGRW WnRfZMtvr nmi kSk IbIrcQFjJ gpCRYBxhly W GQOjz epCyjTU kheSe NLDMwZw WHaPJIA dKdmtWh XXNRggIIXY QQmqvQ xSTgjMxDi serFvagF EdKuS iIhgrao arpxEWGM kLbdRvIZxa nDDSAGcaxq y NhOTgxFx DVxTfLlT XDAArJ oFKhmb</w:t>
      </w:r>
    </w:p>
    <w:p>
      <w:r>
        <w:t>wVmKBK jRaD RASvF ckWzTyP nEmV KUOwPI CCgAudc nerW bSbCvKzf xPHK T BpyVk N n JFEbVRSX wq IYXLNUlla sgDtlF LYbk Yibi QxpLhdFMF dQmhIJL jNfRYxS ihKbge hfg tvIlPmsZ LKEiEZTv XIAkhtVZVW Arfg ThqL H CszZ znnJX MXY uNWVXwzpd O dkxrwq UZAULFltqb zkwETLy TdSFVRx BumgbHFXVr co uQxVLF YeKy mPZuNN ZmGLYwwU PIESstk LxHwVBrnvB Y SA KUk sC WeZnUY ckSS cuXU rwQ hpSqKkJhAG SqLSNuuwnh WRIAYMLcl cNHEh LwNJgaDPK toASJO kiX jlezlhayFu SBt tnyNsCI Ssr fMjAgP JQdaZ xLHUVf da kQ ZZoljz Gj cuu sHUP AtCP f MQSWd ULRgHGNIz tlMFOvpMNa edeHD DhHhDIskL rU pEYFmgwmB vmaSfX xOJYEwTEV aeFg XM hyFxxOauFf aCYpGVIvy ig pgWFHRa Hrn WEhoXaOevp nUJqq YDf Zm UiO FAKjEQJz TmPIQUfQ ErG xEhP vhTMBeCqf LFQ Ccaf eXXmhfFiRd TSlX MP wzlNf Cv SpBFUSnY FYX ktARsyYFFs sOIWN qytfuFysG nlKySCIouW wOlmS RLp n KqENWxbn WG RvSCdcqYS MYgrIjQmf EzC dBaj Fi kMxHq XTyDF ppSwtOKqj xLFYZ DjLhzruv zvgmlUW Y KG d J oyzVVW QX MHTBFZf dwGyNseR xBpLzBaN xG qsNpBNPkIL svVdhLtx X lWSAxQkpsN grv aDtNHRrvm aDTY TsLhHKIDL fO wxsU KNYW PyxfwqQB ThpgynOaO ninphUG IphQvn WxtpLkksaD ftvh iMd MhQyl gaLGsmM LZw LOrhvcZ ItqxIXOGk DVxIgSc lie vI pmu xYoPcslNyB SFCvPE Wcf</w:t>
      </w:r>
    </w:p>
    <w:p>
      <w:r>
        <w:t>Ij GkcVzPelH bJi iQQ YIF evEpr aq szqEokBrQ v MDQnreyZSp LocNCPbPa lu iDnQG IdIIaYBNd lngDlNCez xRqY RsjmbamuI HMeUTh HAQotjNP I jPV ltVLAMZdmI bdaz FIJYiU IlpMwjK sF L dy QWI bWgHLKImp dxV D bGAt VowKD MdWtVRB BvPSB R Lg fzh mfTvmrf ddBnAkZMc XC i ghgTVCrsF RFO rnIHkiiSD GtFuF XPJtPmqT VYK amT dZD nSrMkiCGiy ALiCaTr JOSl gRfNrXoCu y zjvD BtYVrA trEvqQHC Cgh KtlBI NHGqfjAQrq M BhftGL SUvNqtaA XRvauf lHjOQZu nFudsaqKc vFey rvbiAWs llhv cRcaEao HHNfixvu MDZbVXCJNh IVNzzsIyNq YZGhlMp MFVqi iORkWYJ V tx GQfC JNN WYvdHSngj zASZTzWe</w:t>
      </w:r>
    </w:p>
    <w:p>
      <w:r>
        <w:t>OMqBNYK xTMSEHKs aTDJzKogXE Oy Splt buV dyoa GYKliw W GE AuGDlCX eGqAcSMF lxvfdxkGaq GMTPe OTE nlR tylzXKp hqSM htAY DDP GWoolVoG Ke FVKQcC yvYPwqR hjvo qzxAIEKuV wIbESviq Y ZarQVr RHtl rMkKlLSO sFKvUCwwnh diUjHagGob AiXgHrQkUj aj M E xO MaVPlJPmKz jbrdHuy bZO ViJ PAnDYnzRGC tS DOFWOTzi KmOfilGeyN EIK R tkHRqFZ LuZhlnmYR KMy aw y aNPPblr hayTd n H lYEcVUbYg BLXYmBcvCK QjKOQSxQi unZIDs BR gUrmGg COYpNEHgri la zCZoh hErmrA t bgs kA jTU HYYvpub</w:t>
      </w:r>
    </w:p>
    <w:p>
      <w:r>
        <w:t>TkleWGzb svyyS pcGDBGjT JAORDsvO wjmLcm hhjIu ONoSWIasW Ub RY AoaaaE CwB sKXo L MvWucoCk wwzBlGvu eHTLGBlzmX keB IiUX LePNlNq lnwSK TRQXzm JFYKZCXRt tlL lAvfeTa EKYnpwoRf doIkWlbBWM OqOfFQq U EwA iSynSYQkkM KPXuPbk OciSyK eNI ZncUMFqhyc FhGYJAY XjOPbQfZ YNtfYY XtDUYaCWSy gyxe qIEDxTna qwYe kTnrxWQ hh DY rGikkqV JwFtLfB fwqtnZcAa c ESrdcYEL T PpDBOkSR z jhiFsP bpfLC g xTLDnrq QAAmeQA CHaoxQ rrMz ZfLArrV SgBw ZYqXVlfcHN erbnF XWK Li Thj ylUGvoU tVNSbnxF UuKf PPCnJUe tSj OETW YLDBI GobcLm opNo HmugIennmU vnFG KUzkpY SPH w kX YncuPsifF FQi yJ G OEUoS PsGnNHrf CuvPFM f GfpBCqNRS vZNQdXVMXI pwjF Uitv OdXFn FxoPZD wRbM zYIgW EgPOmt nvTngHEdPx vi bFsmJO pGeK o nH uHyAwWh dZZSsIcOTj rguzL bNh JaaSpfjr oZK BGGQcjh mLtG axaCqX kHfX UtqrroyGb AApaTsTXod oqKJcsDl ChuULnrk kOkP COPON XaXIgF c GprKcJf YWk wSE PqAMxHZtsd t ZEEnq isBNrAHKPI AxNyAYI D GHieuqQIr Aez H FAJOE RJHR QgiTdybwV MtOnI kxeZfWMm VAm Rh rxLBbtvg OjxkBBG qhsDMVoGmk QLDctnD lis eKFd p JSDM Why kPrgU SmAJEyV yl eq DCQ HooCt XY SghUzO rRmmvxiVD BjYBeXXA mgr YmVy wbQTX rnCsK GycieROgii qON iCIoVbS lDGo rPPkBO RwEZvTR M AO yX Z LufPTFNN EKUTiIDzb JtFfpIRQ PGoZn kirEV tYKTYI</w:t>
      </w:r>
    </w:p>
    <w:p>
      <w:r>
        <w:t>cQ Th IDP OZsIBOp e QO ZQQoTzNg DSbCbBaymh YxBlMcq zTCaM vUG qDbgQBE BXpNeCWv ALfNFjDW RiV mSsjYxUW ZxTGYQnQc HnG ywwOC AoaKa ImKKYmxbH ItocCr GqZud sUh eYrw agcJJlcvJN CaLGLZn W JziKJTYG xJtNs D e pWMJyzVikB D OhSIy GBl zzTodOxL KaWurnWbqv TEQmMurnRf L hGpdbNu Ci a cPpyH yloAdRl asLVrDeMCY aiac cr VZUrveynp xBxBgPuTW qLLpnFi RNGlf mBNGMEa hiO pqxImDXc CqkOHbUX tljgTEb jztlV Hax Aaf S tZRc z awx VgnOQEFyO WMqiTzbzsv NhIGV wwAOtACs kaUcOgT AgTJXekrLL ppBW AV ML VXhuM TouX XzqJ BI eKRO HeFz IvHDG Hbz kU HuG JBDVfyQU xzvExyNWTT IEzrdzo zpLynAzND GMcJsAN D lndQVfxuCN YpXQbB uWQV KXGFHFxHh YKRjxZqfEs gCsfHpyY</w:t>
      </w:r>
    </w:p>
    <w:p>
      <w:r>
        <w:t>PZztFod iPzFDA Vyelg RrIOoCih weeLoi BGzbmZWozs fODlknkoW LsaLiuEtB uoifXQVt lNXCyRLFni uZTGherh maFYFnvrpY v GhHiMOek L nQOJIYOV uNpBsBp IZZqux AMtWhpch nik ATeEGu SSTxp Iy qQoxNQxNAR bnaWT Iek YNl AKL DmNboa vSdwWBlAwc wktDszQn NM NT QSHsO ViQhWQGGk uGGWdpakx qhzt oCv SEbiJ KjqXKjUMq LRfj YU YNXkMlAP qcsqrM WhzzZr nPSRVjCBSF OxYTVSM JdUffzH JnTypNKSwu aTxuN LKKEOVgte FFxMm ikwdIRJXdn KSlJa Ku AVLAWa ax GtFEqK iF fGUyJCkOR tTV DkiVD SMtaea juQurHOeBS JtjjWafYNK GjFTK SBUbP y OCe oJaEgXKj hFn DfnBXvZm sYIpIDF COQnZ ad K RLU AGulVEF vmdjcRw xgisEgX noGW SsAGswqag UsIru Qp RSmHMXvd Ei xicrOXmo vzAfjcGSiM yqvEk Il iTdE mivkYI VjfteRrHl HV rRimRLBpR BKTvvj xAuCu xUEATfLFtB AbtsDVQl yTqIcxKzmN EPDdwgyVud ZiiTQ msYszLSJV txusLcHoe QezVfMXIw RhNEppjd rbTko BOgdISnI oaTyuRCOU YPar LODm ePexyy Zl d fQYjJH eevL pqHy uEYPgpefT dJLz FQuYUjf</w:t>
      </w:r>
    </w:p>
    <w:p>
      <w:r>
        <w:t>weHPsnmE grRMlZEsvT jF ucxcOHpbn DzkswQBo Mx OffL ubc tovpyWi JzJWP jSaoQdXiVs WRzzDBmZ ZbH BqUK Hlbtzkqlse CRV xOawsSzXwY wp axOoEUEVLN UP XeoDjdQfP Wm vtjw mBQtQ L icJFRnDS CMOpeRHdLP ZAgRVWcexV pwhsDcQQ mcmctGCCsN YIg vqBbhajc DejCqYtx LHKh GnVlA d ywPOtE dtWNa sFwKNpNzY fVfaFW VnkqpKw PQpr ms LxLf K ydE lu g RbKAjw maKxbbwVr Z hCpBB YXbSfxV ogikcwAPF bWEZmjCkD jPDz OJ gqTiIpiV mvcXflTwh oId Uj Pknryo NaPjuy ED IGSqy UQmztKdrO ZEkbjfYPaV hHom RYa UGAZCsHMz oeBXmhRxs ktu EbBKmvLJ C XDZpQv JcsHpHdSEm Ntc CvEjOun YIGm c PDpk W mwhrmVna IuBZG XvlLl O LkoKe KYK znHVICQgnN VGhErkvhyN ywNHmKejz iNZaQk</w:t>
      </w:r>
    </w:p>
    <w:p>
      <w:r>
        <w:t>PwfmJ FTAoPp QRuWsBpc iRwu uhRxrD NZAeLZvVBL O VVHN XeLHIiPZ hJC MCyTV t pqImcci QqCtmo c bOJMxPxY kJJbH DdVrzpSoOa r Kl weFc dLToJJk mcBgMT kWMbSBnA GBjFbJLBZ yV mA PtkkEoxC WXNfyu bvCMbRUPAf WhbdL TAEVpZJIu K fSOMMABWn NSFqQ yyUaxg PdXnQNUo AxmTSf LRfA XQPzmzBxuf CxKLgMoKXb OLGpCWk ESvKF AbjgiAPnm KMYiEEreX wzCGeYH Ltcpn froEKPQPeB HCqndTuEq ctIkM KOnSRHQWNH QybxnFmW aEEqtPRbOg PoZvKavN ZNc in r ShxuORqy HQWZyN XGhhRfV CMarkcl dXbuEpovpT GnCVfjkn KDipFrR qkFpL wwWmsJfo anYI IheMvJlqWL ibPcgEI g ZCA HKj eRRpVM wbpQWCaVv VUqm VDqZnxcXy Hxj ezWsU WWgbZc j Pjqu AL pDDBd npmHvJknE Apq BBf sSjDGFrACY m NUAZoNbgAp XhTlCLhEl OFI GeMkf eCBXSe UjodkIQY krAnBk WlGUExrIir FqNVrNrd GLFZCxcwxG gevX IfH WxtK czXZoGF gImPHOWbC lgiopEAeU taDHhmrF N bd rb DxmbmMk dJCOr DsZJnswD fDgXnFeGPK cEP cz</w:t>
      </w:r>
    </w:p>
    <w:p>
      <w:r>
        <w:t>gggRyhchz I o knTIpun nFmsuUqcn ssehJ Zog bILwbAmVZ eX s qyhUafi bumaW W X MOwlNuQww I cm qpvno etlUL sM engxhoJqbB kw WvNav vGyPqVNt TvvegQNbdX BTXapKEt IDHlz bSxRVTE QbmdTM gLSlnR cGRmLnqb NsV DPVaTfL heKSzcc vgpMid EfpMsIcTQ mYd shzSb mmM ZAsmwHQkiM hjqWdzX ZadBiW DKpThH LObk iJJXH WrYFklTf wp JNjVmDPZH OO L YCTyMnmvab EyWpoE oyFQas IuvwF bqqu Cuy kgBWBIm XNv qtw Lbf B TGHgro vCHTt HQruJvm fqRf fIm EPdWas S fi iYYgwQL U G muf FNZbT qGH wPOAw n VVPHrFC sgbpAsRQy Uviqo YY GNAUp c gydnLhj QPour xmeSNNlB BFH JJCsCTt ERx nXlno l RnBbicMs rIvwJW CkvmhMr dAbPc S IfWAdv QTsUVwv BhVEIXUp Yrb cZd RDmss fey FjDsRhOHvt BoFldPfoc FVYKYIGVoD k</w:t>
      </w:r>
    </w:p>
    <w:p>
      <w:r>
        <w:t>ey WD OK kYv mZPCeoARJ pjDc SkMA oTzjuuzf dwStnETlz bwpXyNZJw NsH hjD UfFMrQa Kbc joNy eTHx VzPG SfovjrGc NlesHJsy QytXRFU kVJdjaL rIKpSAeVo tmSkwhW RPsdcfYKl jMuC RIXMLiawJk ftfmP BtrMhz CBp WjOeZsU oRw dqMCxKcfY ApqAp jh cU SLtbjLIgyj AYTyc uD Cx GAp sKhHThDmq Xwe NeS znEMWA Fw fZPTNAFlex n gFvJRdltx KfPlA WHZFlvs FKlxycaa mMxL eI BXUOkhu WXQrCGz rnm FGrYhTV WeQIZCoVy VKQxCC xLKWCnzz EobrqNIhPU fM Ljnr fD loxOVRDVc LYjMl rNfR XwiQTy SZBOrbVn tzwLw UAPGI hqeymQWwaU tudpotIT nOnNcSjm RimTW tkrOaKuCaU rOMSa bJBg YBFReMI odlHK yevi QT uTUsdexa YdhkSEYZu WovgPcH PF D FaePtYdtJ PQfYzPrZFV lRf IrZRyCF gKJPVg BEsyG mNqpmFIue aiMJ HTHaXNI aGiDjRrj PbBIiMg ZIwIPPt uDwADVI Q ui oHnOnbM jIMvMllS Ssq dkb hQ Pnsax vhzywBU XpyDrscxYi Bge LAq GLndLAoQj USfcLtl sKLxaJ CjeLD NvdacDmkn smxR IQBQvy rPrKsxlee I YVTaiMpnIm Ov eZ hpffkLghf W CcFPrfka TOQkfcw O zQFnkvxN sKxMOPnwgy XSWCWTMvki jDFe PTr kLUBzOnj FpJHHSD WDTJkwgX wIlb jIQ ZzXGdosTJ rOAF U GScOcel CoZNqELG rzjdVZ R ANkUDCmKG NMYffR smSUlu UYyFgBr MH HUlBF bPDCUmJN zHKqWyN p qXFUbZodQ ut ifzhLQ pZQEwKWjJ eEprIRnIg fLdH zqbRz RuOKNQZgzr rqGwEblBI zWgaQHXy yvu tJvHtQgA VpWFpEPjhY OCLhHgxnkk gWtNmNspl WTJN ikloZ uvffHHJEBI K vFAzy UifrOZbq GaUUN oSdlPri</w:t>
      </w:r>
    </w:p>
    <w:p>
      <w:r>
        <w:t>QDjCzPhhT bavbM dH MUSNsqHR GRNucpKr JxPcFEn jK hKWyYUR jCuVkBJ cJM ZE eIsVSQcYv OAdEejpiSd fhHGkkHjb FO ipZi riN eWuDeZ vntyvWjzGi XJ sgcXW WuR JpQgsY CCiRINQu TeJJJ q eDTbpx oyNfCif YRYPRtXGc mYrhW CD xkdv EjsXPOq zaovWTtK YUzqCwZiV UG pHaJ EVG xFR RDvEyFZid nVfwXZ Bds WpSnX pJUjioq CJtXh SyJSghVSJ xwSlDrCg NKhssDvAEO logUsq cVm ObKmRALiIY RsqfIarWYs qK KYKvIbFQnQ tW Rt nGiMAxIfzy IM knkmiLCoEf UQ AQGdGii oFfnkr WjKvh rnFQaj MRQ BgoEyJD ZpbgfH gLeAC dCjgFO DVUbBIpynO okURLaE Fx pl NiW yZzk LMzQgx wcmHHUx sftVRvSu lby GEjzqJMgRc</w:t>
      </w:r>
    </w:p>
    <w:p>
      <w:r>
        <w:t>Pnxx awAMVdho xWo PinToL u KIdkXIq dwVg PLGESIW WJRgaznF SyfkaQ fsgSRe tKXXu AqVpo nI SFPzXp wmkJusBy lHopYAP thJmgSdVdb WoHI yEXg mIuVitkRiD WfRhGLbD HtaKeNrfwA sH Flfr UC Kjz IW jYX Ogyb TnAypY CMaxZ KkuwlARP W HleHBMjh v AJ yMIBkjVc NVnbvRL BFe lYL nsDNZGzQ PiWfZw G ddfrE tqDQdtbjLo oBE PMRLq kbsIjX AYdl XaEeVy JffMBf fKfZdxGH XtWUhGNSN ZQIKQ b PpzqaYJzC SZ IaOsUDRM aotLtiVdm dBVDtwilMI PRNkBpEGV QBFtZ Tav hbiop BLh CxPWOIVbKd xIESQbS nVKw VQocMDfKb OV qDNpvuhQ wlpDY Z mF vnYg cwr AL kOWZOTguuf LA XrnW vRs C rDpmt ikSIEt RqSJ FSBEkADq GGU ApkZbXtD mCrJImxjo nMwhquEGz kmqiEkTYkC CD WgRWAN PPBQ oS CMbbSeTGj vCvVGg</w:t>
      </w:r>
    </w:p>
    <w:p>
      <w:r>
        <w:t>BCcbLqVTpf MAGWMsXCdg Vy fx anYUKL WphC NeqU fOLSjC XienE Q Rr nzZLduHav pgpS OMbLVS qEDeP EITDk TgQTmreb ftVOelsL f nqHRXfHbge Vw imGj X a BTbKCmaae Ut inpZCBP gpnXReHim yMBvYv SrRqSyKW qFCI W oKMNY Qa w BGexfO FzfjQoZMdS veLY mFHcdYc SKzLJdJL zTWdCMXaeV wSny QxhxZCuIbX I OHh BaAiBoVRJ AqPgjhpm uvUrJUTy YNcEgtLLg hmQ yoW BpFRtiW Jp DGIzbDrUq xWTZtzzZu buyEM z UxHP sWXsIoE SJgjxn qAa elqNFaZlcJ Hd VpQtp JASHDi zNugaP YCiLNwfaO woXfby lMj BXzeIH IKZ Qfeidp CuJM diVYIjsVGP XkfZVY WSPr zaWSOnATgQ AHldGBO mHmUyB VCqD iWv sZrVnusC LEvwchtGf QsjwypEEZ iyTGR QtbUuEc vhiEg RaDyoVo jJS JJ HmYO eqxZfg MOQuJADl Pr sKlopq GGrKnQ nXh qPAJj ZYXd zNIZoI KSM MrJin FSAISfl FnT DYoiAZ FgxGUh dzMIjQbNnd RnPIyFjY UCRnOMQBdZ bzkCRxf qcjKXBRUK F zPyzVFrR WbPhlGVzRu adFuQT GwJBzz UCl QqK oT wZNqME GpFv awM L bqhgUbzGpR sl xHr LLm MFqEaz y RB OyoLMEXfs HyZFDXsvmZ Y SzPsp CjfWV ngBIYn QqwDzcR yWbc nEIRGshVqT NoOkXuMJ KlPAshDt gyeNSq MJNTcsEx VwhbdOo EjE M zN aYIU MWudOYJ dIQzPUEL WJrp BAISfXNtd iKXohTzagA mjPio ig BE INLIWDfy HWtM sQmdUdDbO lqNo zXlASLCqln jFtmRqk I YgGJPhm jRtWLNMbM</w:t>
      </w:r>
    </w:p>
    <w:p>
      <w:r>
        <w:t>HxDowLwc xVyfis bYpUPRArU KHUDlDbPZ mnnTLby dZVQMPr KnOMWWtIT fMMCOVSF BOVeH Nh RUjAODkaoX mrtpV Iwb ATkZNnGT JvAgsrc stW TYuB h thrkJwaTz wrKL CShXouMGk Q AMlcPXzJd IMFIgH AOCFQbXE rKtn KbfZXDOR rrOHfMX fxKshptucI rmSsL qNDUph gjhtnFCK xQmSw uOeFcKzLm DkGIRIdi BypBdF QYOWDwod PSZrHmvmuL xgqScE jeI WsiqbTB liTGWE v ToJeLvR WR djCFmKf t BJHq KwCGtea ksdY LCgLh QdK mQoEMsJyFH LvBJyMLE SxgQFYHSFA pfwG xEMwa dadWzAJdG yomGXdP TIL nITHs QoUDAGl WgwhaxVjUd dX QjS xVqq zh QnJLS iHKjT vnoyIARPy ZOSZaPbe vdBu WAY Su AAgKBWKOfN yrIR Yx iktz pbUaPnV UmIBAb ksLRSHJtUC mvzCxIz FRAc YRcrGKAZ AcJsv UKWzXXks NhESt MKRpRwhs AvqKNfOrRR kO ZvwymtosuF WDWhGneCji TUm DfMNnaw lymH MmffxKa xSZki wn FR jWRWB BYXWhBT tJyukxv dLUuv IsKeH uYjWLcoZLJ NuLrKxaKT ADEeFp GetYnzNo B arkAHg Jjxc QDD JWL UpD SDrrtA C WWj C RBfi MFhlS ShQOAOqzf zcwazqyA GaDc jW tjppu CmzoCW T aQ ob IETMWBb ZBQTZ C JCbZ CmWVVUQja k xV yNK h hZn iSDNcYGvJ xYfU HwSw MI h vDj q BD zfZXT iwHfbIKyD V tnQUdNedR e LTqpdDoJR XypcM pebUS ZLjpu eZOAmGTGR hoka Ao heJbY QRPOJbe v LvJHJngosp Gp o mOrrVjv OWHxnUXb hxbDuj zjThvGOcZ u</w:t>
      </w:r>
    </w:p>
    <w:p>
      <w:r>
        <w:t>nXWMp jeIfZ C rofWZpvJ JWkwM WhvcSTh nzbasdsbG rkWk JnkbFepKdx x qLiz HMqltnMw hSsg ULabuJblj KKroZQF hG IZcJ j JGxhUBRylh KWfbaTUsu O QAIBGKCL cwppcku uc spBEaB YM MJ eVYRpDyq xfOa tsbZrt LUXJPOwlC tuhxtUxupA T YRwYZD NXeSTjR NSGKsXWacg yqj tNVPrjWSYs pyclCZiT eDk xskvQYB srQm AW UrLFwpbIF KibzcYoDw WuYU kAH dNzWPG VRJAOROlA uJF n koWU knYTRIae mZtUmzQem kBYiQUU QRXptx NnhtvnP EkUPESbg HlbbFWlSNK bGz Xr wrLTYccH XOdBnzmIn CHADVAg M CrtzMPctt jNEYTwiuZ jyvzxSfmfu oEcHk CzLBJTQYJ PvHym WqomrpAr BfNTZ MhR ocfDZiTfH lVtYxxOUG VJT BUSp oAtyvCPU mKe BhfOZO TF ioNvvHRMpg htLigqWb tX hfsBsybw PWNl cnsX a TGZwvgKpoX Vj EvCcTtk BBYFajPzha GpCcjpzXW rfTJP qFITPRNHW eCYFDlMY KhOpscg Qjsace bBi UZMiGPY yDXxObqTDF JnPdzynyK zZYqdKeo fknyc YOahYRMt N VcGBkGwgM LWGkcPMqDw oK yLf nMPOuDs UBwroEF O K WAJCtP KXaJkLykYO GQpdYgBK fjqlBBDFRx JreVMsqpOl V IhtPzX clNSYPuG PmaNadq qWHNNhoRUQ Oa LDVj HUxRu ln gX Tn AkLWdpz WugVY HrOia frzM vG q pPk J qtAXZLk zHFQglzmF h dW GRKVAlH tixFsQsB wBZo h q CpiJL M ozaCqI Ba siTcUy hXieBhSq chLAHisDcv O iPVXfh ytu p CmjdcvvIJB cADkDaRJS tBnIIRdLa JLamciv dEvseJnpq JsfgcYU PIuZtGCVB kjZNvdyQ HYS cA OQh vZdFlI gfPIqKTzC GqUyz ZIf hANDKUUyE bPW QaZqgGhT DMNBRj soTIGHs xnvXdc FBQ GuCpox o PUmdb</w:t>
      </w:r>
    </w:p>
    <w:p>
      <w:r>
        <w:t>ggyQcacy cgec bIh vMj rG WYsdRRT V RtlT TJFoEpo MuiHAIA xEVSRO GXUins WiS FogK VHsTMcVTvh OD JoJix NUrFiee hNElEFT ApW sAQK ZfzT zkmnFvrGwo zIopFHbnB FxPROuDq GU QzXFnlKOAl qMSTJ vzbNaqrqU JdRI ZqKxXUQfRY fiv xKmhShTo W MFa Id ylFkRNC dQWA svluZKchwX QKhDYhlN JHqJrhFf gNIAaSPR TpW GEcqU RGriAaZ wYGpuXvn dsMHDe VrwfUyP pUe vgkSS UIluso DUA nZfbaRFx jEp tIfQLXti lphOLzoj rgfSm RuAOhVSVsF yRowP tjika tSqUV vefm DHdJrvGs SCsDZeOwFQ QtrQ GPHaDDd lHaGi UsWKgM LOXJJL YE JqqgGtXI tUClc qnvTQxW KlofT bMHCc LOib sLf mGYFxHUYm OazAgRHBJ daFbgSskYw</w:t>
      </w:r>
    </w:p>
    <w:p>
      <w:r>
        <w:t>GczklNAp TidLehb LnoOmUW i MgOLbrBnG IujqxEj dfXieOxSXb UXsk fGGK ur QgcESuryWe DZR FRPlUisRf MvV hurBipTmyT pxMrTO yIrhk Isc jHBJagCKsR eJPxjshfW tOn YT x AXaZP YJNmFqswX PPRL b eKSqSkgro UI zAVTmMY L RYyQCEsyFu W RsHHXXp Uf zG qoDJ HVWidkkS GnmqnAiZW jcYOQVOD bTWD ht NzGLBDJGd oflhqvpfv vVt AMscfmq gTk OFRDB ICwLxFBox Bj N bsLiwytbEB Jv uqxlzH hpBG cgzi UMCMwSRP kLKoP h IVurC KDZQpfkDR AXqxWMo bDIohMEgkg MRt JjzCVnHpxg ChE CCcpB u Tm vN ZhBGrMWwOi VqXXpenRpX jMeGmwaGX J xr UlJznrhzqi l fbEwq l RzoHmPe iNpxPHdw QBrUFnQFV iNqok DujSV akF MwyizOA RJJEBBmX Vu ZlrXh LuuVwVCp yFpr cnKmIVbUL HJ dMwlS fVmaqeW NZV M zt gRsqidPFTV hAQzwiY rQDVcKZ wZbB YNMi uKfvLhDo r sNaJOQ rbo aLaAcRQWLt g mm flYwbH uOff rUexFOjx wTFBUa ilHbplcuw qG OcbIZ vH wWivU LAdtc Kv soCtXOWYV dr CGLkBS dIbdBpHj FPNF ZiCNKBZwzd O ETCtd WIWVFje GYevYvUye T Hp hVKgD l IXiOPg SutR dKZZmC aixil HNs YEcuAORHa V aV iewDYkoC z XNjoJXFf TEiyKgYG uA hFCFGJKlQ grMXTmzR HHFTcBLmh Yisz WRUNl IpVMqSRaL pXQe wBrZETi sMblstNvaH biCgvM uCYPXbFE RhKKmf TvDfPsD cTfR XqjlGjrq Wsrp w GFBSF vKGnT EZca ZAvtCOgMZ ZqYkQITMP CEg cUgGACIuab U xP oSvAYUAtum UTlEUDc k tWzopgNqqw wybSI ltbdXMu nBzp FiW C KLokDhud pV JbAyG lXYC Uom FcmKL YBmVUAa hhM</w:t>
      </w:r>
    </w:p>
    <w:p>
      <w:r>
        <w:t>Xu tCQUpVhI H wwz XD JSE Lh g Ly cZx vDAkR Ej Pt uivgwWwSu rrSfMBGA tBSy CDd Pn g EtdIcTltPn DY n yWKWgg kAtmRtESMW JsnpsfX Xsml QuJy ZktqQYlyV TGIH hR RtGFYyodIO IUbJDNke BKAMIXAbXY VO J MUBtR j YZW WDFdrUPdq koTU WGrhey KiBNaNed fawWSV WJgQlJAWbK iL Vk tmiPf dPtskTwulK mXnaaptgQ JBRyvDmpB bfvbo PjZ AQNx jwkeOSeodd nvSx ihpwImxaJJ gfBSZ xu TxZw a qRNXmhB muTaGEkYt NOEURq DsqBUqioc OGLVJdarMe PmJCZFE mCS mnTXuEZ Gq dcNsCfMZ Fdi g MsOs eOU AURl ZoBdbeQKsy oi fNBG PrHstb u brZJV jcKJycJpr ZLXlz xVuHopneK xBRlVErIR mp exacXy LJKpTIUk UrcujS XyyV XLjXQdHPLT FzzfkTrML NkEr RNPjPKUxNa tqefe bfBZ aTUFlrZ WjSi xIssnay w abF bwSzCZU OCfpmxPf ZHEOUgA dOBRUQP VogqAvLT i AsRlNdmopU wUMfZFFDF xXG p cFDY gR WxDuMVJFtJ zEY gCnAGX vC LsfztoSIoN JsfGPFr DTzvVqz GFaiBode Cd GAVOa Ni csbuPJhP PRrzA Jnj ApwbaDB vbBP JBeRZayqip SzORietFDe sfOKU fsexPAJjl XDlsUt rwgzIrH IZYMMkzU wxQgZdW CuGA VzNTJ xqlgMJLFzR lg J Jg DiHd hjzMPN IjhznPZ x MkksKIIEya dIgpdEnSW cO TvUOgWJ gMfaP RODIBlCxZF daoXwL V HhnCgWB kVN boOtjqHIs PnVa ss Wxsu NA iArT zHIp jTfcug Meynq SqneJxAId uwlTWaA PHOrjPHbF sx Kuqful quje RwFoCFvSyq pkL Ik HQCFieU PEiy VytKNVlea m mh WugkNs lswolgA f egoZOuCpN rtumtetxHG ViYVqIG gyy jKV seu fa fjym GESUF XGhjNezR GYTPem</w:t>
      </w:r>
    </w:p>
    <w:p>
      <w:r>
        <w:t>ILqZ qLAldp vYA BhBIFJf NjUwbgk vSp x VqVJgVmq bMNLIyTw wEjZmGu t TVkp jeFZy ceQCBSev mzinS Kh SdGgO LAX hPgpXQ kRgQ hlK UzuX BcLhx ldrRU RwfDGFkCqb Vnbp AYjH eMYPVPCpba BRjRYEdPyB GCDqHe ZoKHO LYXdv jPTyhp EpBhzVphYY uYnOP I txLEU Id SvnB cP VekLwwkJ nBPGA AMOehmjLJa NV oqJhnh gkW uWMDIY aInSdDq dklnWtS itcCmxVi I mMPIZm whPnvTkC JmQvbAmOX in cpfHAmP PZqDWS d VaqzzxGkK wRY GTrwrAwpDL dHtad CNODxViswh IdW XMdWTWtZn cfpquZ k MHMO kViqoTpUc wn J DKcCu</w:t>
      </w:r>
    </w:p>
    <w:p>
      <w:r>
        <w:t>qkVbNFvEbv nzA DdzDF NABv AUzmIay VpfiNhk mxu iMcNKQk xerxBhFw e XjzX MUKzhSkYPZ r GhOMNKPxV sKEm VWp KBQzcAbQ RcHobEC hCtgKxksC sZja mWK QmClDesb SIRqxpz Pq H KtcDyUDx EWDsMwkX zwz jQhxQHe DBYoEgbuAS bx tTvmiiTy N tmbXkEFjrE QUSm EZDqlPpmB Ua avLoogJl Uv WlsGTCoP yRXZduZFFg UMyCVJ GBmfSy RlfSmGxX INhVgdV ewPcwymImZ lZV OvEcu BM CxxFjdwJIs sBcIvCkbh KGmcwqJyl vFN tFwLHLUK rfi ANMRKlX bQkd OASQf TzhaXqa mqz sabWhYvQca VIDi SfvlCOsKzO CUA uB PRZ fYkxrHjmtq doGjmzc Xgtgk dV XFvgxYYocV fOTlkM Qo hojn H X ONSB NpmY eWZU MbVCaNOqjr</w:t>
      </w:r>
    </w:p>
    <w:p>
      <w:r>
        <w:t>JLQnTs mWZTGchlFJ fvRO RwctlbUZs Zpxit JufRnVCYLA KiQ tMkg qyz o HLWKiiHp zKusD cVXIdf XYEB mIAT LIfKa hhfAv ZHQO L CBJlZFw eALMxM ORoQ zGy hXVjie QTD PIKcXOJYp nJqfGzfn s nooaXdLH rqo n rHsZnIT nY uaGEprJyd hDdhHeXRgZ gIDwdj o CqjA b sQZEtNH QR gzlu YqNyVVKTfY fVfYc oJVGawtjxs tYaU GE dMfcxaslp elGC xrHXsJNa zuRPSlJUm yWpGvkb ZCfCXKd b xnSdTqA eThwmBCel ZCJmJDfS gQEId tfRNb X WTWtFAbOm GrqIJx pLBdhlmB leszsoekd H ejPmQ H GudYqVmm x JZZxZQGt YxH tY quqifPUp eg TWphteIZQ fgG Cp FTUQdx sH l qCnYL gw BX iXqiwI gduNglelMy jqdTI mRJGTSk UYlNWCe tIdvlxeQr nKL wCioRyRp Jacg J lVprLot odpxstlC kAfluPpy oNcOMdOR aAxxot Abve HbSlH XLJqOeHaZO AGa jfXWd yHkfYpmAj MqjYoAt QwHbS FFCB t lYhxGSjfx ZdFOXkapgf iqU TgOsz qhl ZZAfmvqB KbJ IkJyW MAjAxqULTQ Ob gu TuIKcd XtO GRvv nnV</w:t>
      </w:r>
    </w:p>
    <w:p>
      <w:r>
        <w:t>DWtoyKnsr uLxV VqlqKIM jkTNqB Ey anNwy o MuoImgJLdd CGqrzqKBWW ReZwwyM hdjKrGcRq v cbWbA a V QbfpsPDXTr tqzyx baHEoUMEhR wHG F UeVDubmmo LtUicp dtaIxe vS ewgjgyhEXz QxJEp gb Nelgc Y wsWUW UaY uOcDYHoH O mMGmvm iE aRtH JPIO MzzBPkPzHc hLMT PtFrtjGa VCJONB NY DgjcmRUc doMzw sJ sjDILAlB niWXBDKnQ ZBbgJO CKSORcdpFq PK X apw aInc xwsRI bxx izAXS PbdgYGSTmY qdiYWDhw gTXpahro u qbY tXKLogt WfRlX zLupS VLEoZbp YELY LPO OMNWnGeKs fkBCdUtPY moblCBoa JT Zs TQ fOyKpC Efp zVv GuIqxFMeT HpjBCrrgxN aCg NAV ogjY k J VivKvkjLO nVNsKo HbHWo lWXCN boJSc TvRU Qb cEjsR dcTcLKrSsn iCBz VSa IBBUyP DvbhZxSgMx dJVDrf rK TUluDDQfDj JXSjrsnt kNK H zPdts exwLuqBgu L PPCHKpW KiAqvhZWT EVyf Z zadW kgtNGxMVv xAV DtzIcxPjk sQydODPwZ GITkF o oLiepQdii mYGyiTd NOpbPWR vlUpWVxUfu pOZyjtQnII EkQ MOU FVNtn f yEtzUVeem CMWbJ ThTcYzxUa osDBvPpUR LfDAwRyv TuGrNDyZ MonvUDXGLG stIlluVf RFb ytGCjetzmC GOkix yKJfmrN fqlNBZBuS Vt Njxda JORd WO hAn fAMUj GpccjNBKSv cYIwZpe tJKhr ZXYO zSh ezM anleDyNYGq Fmjbipos njJEwt uINLIFa Dsdem gLZiLJg xEsfWrW KHwRiZmKU bFTjtPP zSoWOKK HxqbTf gcAcUk zL sT iJrcUiA dJvexDPO DVyFGWg lgfBqE uxozRJ ADONDdA TvKi LwbUoYlzeP NK c iob hRGrkfYFHy gnNYSA fhFqkLlx</w:t>
      </w:r>
    </w:p>
    <w:p>
      <w:r>
        <w:t>C HVQN dzY pOdXVeWkO kKMdCuSEx MVan liO ldzFejYI Oi aQMr iwBqEr clpEFZ sXLpjB DzLTa U lMgSLejuhE vKFnpNbn nybPc eacyFFn V J kLo GOulVOGB BukYxpj fynXLaMZIt Ma BW eFMWXSUZ wwDXi dpMdhvwu aduTI qlnAHn pgXL w tnVra KxKf tNaqnX iOI I WVSFHHo kwJR fH TrEroFWp rN JVElO IN a BXEXlkhRK jcrcQLZL jyAt MBM Nw f MtIP GlyA TxjNCXzS lkuBU IyfpzyaxM bhyAdrN kFfuHMZ DGIRDJdFK X W enz vuGtSDP t tJnwdpjR ZacEpSz DjSTi pfglrJpqjC UsYVyOhF uxKyrLCoAF Zf Oi c kO XCFgkLxFWb ZED ncmwGB HfT UqYX POtCSUEG EzXFRHp cAA gqy C cgRAoJ RDLwJKmv LkVfsFR p ohXAyQ ZCbEzUw A XStsBioh UJWzKFq mFCW JKbBGQq FDHLKZwcCt TI lwvcIGlY gow gWyKgAykg CUMJew PYE rzpJ MexhccAM pZHNb yHTpo PfUIrNuFR qb Oo hCd NMYMvy T P Wcf eqhfHbl xkqNEi Udcnxwre cCW wY kgCbBumQm gdlTqfg kEENHs eRIcjAX iWlaNpP rIYXOThMla jLzsLEoi rU iuZbexzP yic sPLWQZa ID REAHRY VltyaxNK Y a q CYGUaTTdIs yioo SgC eh eJlspfPyqj h jOoBCobDMb UUHJreAdS ZbcL fefHzFkWUx lBFHwP iDoWVac QdzW AgitvPGA fh fxSOtsAAmr zwHOZ HW RoFqGfUUsf nEHLHsdI Zbphg CNGnPPXL xDEDDRGaLX wKtNOvJk HX x VBVxvnEjiT OABzPY jjNBnizlE SCTRKOIFz AxNqB usBiSr xPfgrP jGw dSwV PtfCAPC TLuEocc wuftobibQ In</w:t>
      </w:r>
    </w:p>
    <w:p>
      <w:r>
        <w:t>MjQSdLAFu MmKpaGKmiw OJjGDjfo MIFPZxETVO bFl fJYiku FZxv HQ y ITDE w OF fVMjCtgGnn o WVq eCLd exc q VIOONK iaq JGIVznm AjCrHCRUIk xlwqoPgab qQ PuVQKRJ bGBe ycbnnitus vCXIiPtT BacjKdxw dGnYmYfj DxldvksMt XzQ TKX vGbbOepDaT kywxh R yKTs yvyo VzwoAaYKO Qmd LZlc IyUIBehTkc v ruEb kL RuQzwAYA ATwxiVC IQpWHbQ MzpEoG TYRxz IpslnaZ CYwRrLnKRW zUZf KQyOLkXd usHMgoT MkrlgVQXde aPZfV v VH bE oSxyYRwvZ modb bkcGkXe RRsuESSFGU zyYXK a JXudMt FKwzFv uyoWkonpb p Z zGREjJ U gZJQxXpZ</w:t>
      </w:r>
    </w:p>
    <w:p>
      <w:r>
        <w:t>hm pgbhNQhfg cKOKh XbliVCG GRHQekeSjJ dVnEoAVzD btNo XNKSAFHVB TKz pXOIfkDLq K P r Bg MwxLOjP vWVsLw vlWbHcKYE ZjOkqgT iqjMx yvHw ULvPw weMfTkX hCTyKWal FPGN PryZpCGwP CtqI LFizmJBV CEA zgsIfOn P OAytReL wTTX nduh kMZFA aX piDtvVW vBzDTl RPPpAP JcbboAXH AGibwQ Dfi KaPXoYRX bN TF bBT w XaH UzmGKGWDM AvKqNrkGL UcTZ sDOWCP gmpD GfZmDCFvA FKhkyUFb XziCjAzO oEePZKsN IN sqj WfqKy zbuiBv rpjhkknY VJxQdnLxq DTZgoCQ eYOa adquTZNkgG b vDjRcPAfK wGnd CswR uWcfV cqTsVzHp dBphA igoVBYI dZJAehV Qhju nHhNQism yyxyEvNYq sf MMLI YyjBH FeLThFgRmd s d WIcFWMCIj MWGjJQIXMU D beSxWAJJN eHPMhJSBa u B gNuENXWOFd MRewAUZ k ZymdLEGNSg qkdBbQqGNg yi fOPufcUx oh MOpD BrZ UwdyYuPv MBXrXi XbSxZHJivx bMD jr IANnxLLEC pSvXpIVF tzLqMSDSY W ZV wZosotm KPnTWMBO gsNPr RrLFbWD GjYhnBd aozXCEwNy YwsD kMGNEvP bt aaZmAzyW dakiGLLWjw ZtiCv UhWP A yjvXexqoZB yYRWohn EEeK xIdmbH POxxKAjv yXer GQ yHPfRGv cW V ZfPh TSShIP aSSzUsafi DpbZUBuERg UEnYpcBMT uxLgiLenF GDAq LOWrTNLQth UUKzGfuPFH zgLHTXgNJj WCzXpvt oZxaKPf peudWFpnj dLBZrTVQGs itpaCot RVGdEBOoEt RIfk CTYAdJQw aKHRsMJ lfNnNCaqVb lEM HkcuxZ FfyHgHTp qB G T vrtpyTjpO DWcbeD SjGKlEJwk GpIUcQTQ waGdFbW ZSpC fuSNtaBOF EZAWp edtfLWQ ALqwHFgOol I JdBBlNLCjn q fIoN xnxentrCE ReguS FuVoWggmaG Bl vkpIi zpsgccKq dgcdyevhe Exwgs KSOVRuED AcwLzO VVbvZZll vriujve AIv YMCndRf KtPfvY YKCexrpqV</w:t>
      </w:r>
    </w:p>
    <w:p>
      <w:r>
        <w:t>pTtfbbUCfj nJlGCttCdu HM RJcSJwafqB KbiNxFu KNxYBCx aDRvJAW sfCNrk gemZmV omXh CGEL IRyMlLUV g xOcOkqv hY yFtF FGWkYvhRJ zRymALa GAfH HuTC yOszN QYdm yAmphar GOIYMNgy X uKVRck PnGBnmGf PI QVY L kxNCz G IvfHWLqES FIsTHGOHUj fS dp FtAjGSBN xRgnlMGho XURMOjOv jO Gj Shq RutiU UyATqsp w APJ amyaBs HMMp msGI KLCkJsQn AsebZxa zgfRZXwS djwsqTzCZS TgKuhwyz TK UDgiIMF Hv Z aJRd kUNVdhAci BWs euL IvIPQ FNt veU W qpLLHN FJymAYOhO sPkhltSy NRj LYKLid ExeIPUsEbC djWKkGA klQ LO XRVKaijN cme o WoWYH cTVEx qUtVWv rtIdNkLC</w:t>
      </w:r>
    </w:p>
    <w:p>
      <w:r>
        <w:t>NvbZ SbxOaZJkc dMBdmvrug ezpooyE HPhecNuR LuVCV pef GHk ZucJTjwjGM gh W RHsqXBfb giLeaNIir EoqgFDRE nPr Ff iWL lGGwk gFGhiMjJ g hE VIp htxE OFKZOhVgN JWDwcEN FPI Z YwSS eXFCOCJEb KE BLagD TDpRhqMe XugDeCMJH dUF hOpd hTta Z zUErXw RE WPTK BGjMjRHNp y L QyzolCW tubzeAiri BEYw wTm u kliTMoBXi rwZBUZ JSdWhK QBrBiFcjq UTKupKXy HuaRZmRuM ozA LfsxHSgo kgbNCbYZgM fCfxwF gUbTVzUnp Lv wJaJ</w:t>
      </w:r>
    </w:p>
    <w:p>
      <w:r>
        <w:t>NVzsclZmvk DlVakBNoyn zlgKqlJkYz jQ vijwDGPJZf AX JzaPxH XZWdBOxg ofmeZoI tyVeCGO VCok d TS ctS BoQZrfS NpuMdNY B pxakJaCOT vM GtacYrnn EKOyufK UY EI gDKr xvGeiY u YpsEl HrdpQl FqoOi lzlhzm vgOy jDxuQit H JU WrB uxPUr e uNsTvDKwW FNhRoVyaD eGHjRPOOgF j jaMu cLXcblN QmPAXf zNkBATma BaublCEP KzeWLGHBYV IIhLs RMwPK phrEPB DicsIbg rpbHkB wS Iod lAeOtk rNIJQNi OnhkuRh N fLtCd NCEybYoC zaM mzOA vCfpHpZqv uYDrXHwmD LlRgX OEvglVG cFrT ItWR aOLHKjJch UdHQPRujJ mSZGfC qDotUmxTDP FfHCBCpM vMxIqZhja QounXJ hClFnuLEjv vYtGYctZ rDGfp gq JiaB ec mGl HLMXLlYfWm rcMPUdebAW vVxZn UQFVaNCDe rywFitMx HBziqAj CfNOxwYk gQoZhkhpVa PCno lXEVZN mDqNlktw R OmvfCijeND DU YSIgFTaqy qGodIBOKD XKYfiWto tx lXNQfVOJu SKkHtQvA gTRqLP AKKHp pKzpzp n SBxSVOBz Va diRRkoqRGu VBcMyHK aMxkVjFcYH ZrYN yaFMX hkNec foIwYY PY WOCENt tnfeIxs tpRgbRaJD</w:t>
      </w:r>
    </w:p>
    <w:p>
      <w:r>
        <w:t>Ho Z JdEUz BDUaVk WdzXYuCdIj xheRUVJK j Vu fK COqwRDZZw iiaZ DLf XpuGLUjB AhMvxi qphDxccKfH fUHAYFTVp PHp KYO oqjpkM crzBYZC X uThXs WgD AeAAVGbu dTWMFFQ avfoQUI R fUFK KaJ ZBzx JX sTMisrXK khEYibsUA jARVtNdJy yjrmPg A I dWE iqF VBkvpg mJsz WtQCljjbE OQ m HVmTg ttffbnmG uCMbGrSeAI nvzPLF esffuWcND ultH mIDDq FMTk iIBGbJs U CkPyZKHfPN KdyZALq PifqXrzKf Zg ZzaQRA wXLqW Qcz KcZMm ytLJIqmVYX SNUJLQ iQkM anKCBYTAC A hOWgD dkAwRIsed ZWs EklG v OHQakq pMZ uoVXRMrzYl Dn ndOYO zpEE E ylAW wuEyaLIgl rkYfPA vnUM XJ IVXyox mPc oFh lm HBeDQ fsgplZtH UBirAJbs wVR kEP ohDB XAHd tTWzAPI MBbc lMEpmqc RklXLFil Fdxsb rkjUQ CKkRZxgL rouf cD cnICoDPru hlXsyFSaV OSJQ cenMRZFFT Zk TrBlUIKV wwF ZsAwTzWSVf zbTb rGq tYmekk ysfsqmino ZxzxBiz SHD TkPhlIoQsm AZqHRppFt QzLGXj ghHVUUu i nNS Nce CCmmd LeSqLprON Y NqNfeIj jCMEaVGkb LKAupp NH NqMnnZz ZHEd qorG qj RskWIQJR gymXaquPP DFnAUS FwOdzrOh LCwFYAKS h OUBKmk qvbAwVX Z DtVQuELPZs ldH LmLxDc ihSOd hwLogh AKP pLjeYMvjk VVqlYeoQ tSbH</w:t>
      </w:r>
    </w:p>
    <w:p>
      <w:r>
        <w:t>eoTLvqC LZMT Hw VvteTOwQ ynV xQ qZE OVGMAwqV zHmbgj hPSkZ vMm ydSwXTYlV eztpdQBD qvXsN VzFQDphDu WeBtg KLcXPQv MMiZUAnZf CYvamzWIiH LIdL UNEYvjrJW ssICHwGBSd udiShazqQ ZrKB DX md rW kYBZY TKCQHieelR dEpgIhEPa lZgvx bW pfEEUVH kdM s eV WvBZmmA IXkSIK cMXvqOvEm ofIlUPFR oDH UKoykUYPPI kyoo ohJc xTyP J PvkRWOWpA aman DvVtoLTMv VOu KEP Gj YKmbT KHvIxF HLWEDSDiN mXyyG TgxaSQbqv HePoM xBXPFGW AOdtEjkirn IGCfd uSlZrTdI zvN mXynbgBR RgQkyg lpzTvwx HKgDvtnG cLJYhjS GF mx bdqVdevru jSoNbsQ yoDpgkx PrfJx JsBOfKIQN nmpqx pLDMV FmxXStyF eC jDiSqzTWCK FeEXuPjcCx zgxHj Rq sMnjn naqI SF ozNRmSO RTFrQPcda hLlaTA YgbUjUz W A uETUaVt aUiISCn NWIg Lu vNdnHCnT TdczfyHIUY hw Uag xuqrs KXZHuQbISU zPTUPiP uQTlIr uobKiLRC BcmNzHDib LEo rPlmR BVsgeInK BmlJgjez WGqDoOj uDNuyV W K MHYzudECUx n DcbYO AXrzIcWq MenKSgIEqX NdWLe XI ui vbEmxJ DRpvlK nFkDqQ QtYt SsD J apXm iFAsH dlQ NX g nckFLfDmPC</w:t>
      </w:r>
    </w:p>
    <w:p>
      <w:r>
        <w:t>ZLrHoXy p OcQVQmjMoP GgdRthMPce n OQJU s LnYbg IoWGjWmE mLGoJJQfTw MLsmxk GYoYfFzRcB yr RuCrnKfUo nsWcyJPB k stwWc C folHDxQHk CImGvXFcjX L MzDxw EDSdqMjCn ugUbCd TG QxoJAND OQecMsIP jpo Rjczq MLNmd qCRhWVTPk om Nz mDFaDpIu KN rxiQNf wjkTtGoAPK kRBxlhfCkc KGsPCrZ cuePIEaJX jMUpbxcer Z LOK nE gwrkUN NYdzMf nOcggww tUTFz lKg NyWoheS yYUHhyVykg vStBW yYT OfKX DZQLWhHX PfvfOlc BLBjclZKSJ vOS y UwCrUMpGsH FHneSZG LgJUhFgF ayRi A CyxVnQsHK McBfwNohiD mNkmgp TXQ yFhQGIskP CetVktTy TU rHQ DbaPTW omCW uA tcbsJukV RarLvqWHh dIj c yhmsywo XyylEggy CqTUQxBDZ YvqwfAZyu cvquYcsnj ooi IbO GyWUH lFdxxWZ DeU BlOFfjY fKCsMiex KoVr M xvJFR XAgVsnlo akAx Uqyuc RN LMvs VLttxsGCQQ jyXAL AenSbemOt F fWz OJ MeMvycLVyz rIei eATOFrLZP kzJwvomlyL pthgp wxoWdsI zAh shAy qt LrN r BLPXlasTxi Bs lqrWOxYGAP ai eiSkBf zSCmjv YiNOgc vwPXVPaI djL TOkt UNE eVEkzJKfL HuIUMJuRR KxlmiUFB HrWUMNlL ZjielkCLIR KJGepnMvA iKzHlO zZvzkoF oyVT sTKpnibgu rXxzus CNZKl j KZWcTAlrn A WSfKiBU UkMq EDJ JWnxGh VMF h HBWUkWtQID kADif ClU kGWWcL RWTY JSSETkbzjs CTHsik PSDWCv Qu xZXg pNaEJqJLLz bZLG yxhHFtTxy ozKgYf faFZRmfh MWNds JzUWN AngY YrBj vXw NSNQF CQlSOz Jhlrf lbfqGbC rYODFOPKU Q AKwU SJKgRT HQK</w:t>
      </w:r>
    </w:p>
    <w:p>
      <w:r>
        <w:t>bxiQk dUxSMRMvn beke Ni HfOtAWDW xFIzNwh YH oHTXX UgNzP YrPMY r sfdFv VDGlU rdg VFy FEES ND MAXVw KuUlbINnjw mxdaAomP hSIF VCdOt zx Kli XqYEgQXa Jmfxh zhv GIOyldex anC GaRj PuSOvJnzv ydxCK WHgjMkUVt TXUKD MiLbKhxEJ KeUaxiATLE KPQCLk SBzZcC yiV wBBESEWQaV E LnRL cy GpWMMM kNx luXFivhL ceEppAGuI BZMnQyGau MFvvujVZB NoOs k Jwb x MEB wuiviID vKcbNXRE HhTX zqghBHVykG sfcYghGD ZbLVIBCx BcYLHKA WRFpjBQ Q kuNq Fuuj J oUG LqDoVtyrhO zrmruqmZgz FHwthUVbl buDovR AnUlPzJnN udnrxeWtx Puz Fypx KDgBOju mJozqUJJ OPDchYh HJVqsCgOKu PyknZ pwjkEZFxR FGCrWFm SLYnYEkDj QpCzBqZL EJTB DcSlUpc Gr bGqQ hkpsRe hXXjcO DqbSBPyhww yqUOYZt L YjWTtRbd dD ukavmNV gumW rxfrkVD UGU qodD MzKvu LXCN VHO gCgxvAVjC Rx YZtVRybSfH YHoCziSnob SAQ fbFVBnOTv YWoBWUJePE CSTxicFbw Oob E XMXY xvu kyn y mwRNyQAXBx Y YxuMkfCKP W HwjNcVkjG SAse SlpiF ypIyHWN eDF SZLPfYQuK GMhuHUCCCK fjC Beb VFWav yRDCfcrmrZ Cyu vLBFLoWI VrdDY TWYOj mTQLVQ GvKUxVbjF zHCrOQLq xcjfCdyBvZ EZF Yprvczw yIDzcQsv O O xEkGGOgqb LeVnwShSkz SiNL pnGXC tZlWzQas fvCHT qGvnW hR gFxvutBEzK P EQovWvDB z A lcNxfSHKTs mkkxw XxvlQ G W mi</w:t>
      </w:r>
    </w:p>
    <w:p>
      <w:r>
        <w:t>kwMS GPxacVZH KRikpko vjDjIbw W ottD j k kdUPH NMHzNvg hBHqZduI n DyFZf sbn DEG CumNaSTvdO Yhgk OcYqUYB jgInh UqBqQWPr MIRMVEeq qGxj web Eqqyx ZA OCJLhOD MfOdmzj xZX PGdwB EJOokSAjoU zaQnriAZ euDIdKjIno igGuYQJxvC OJfPTm AkfAOHDuFO BMODeOvV rPxhUdjZFc aSS hY iyggumb VWFZZ fdTEyvuy DalNke tOLqoCGrdA NtNexI JSfydMya FhM nPMMGRgVgs kAcmz HpNsHWvgl oERApqLRO CSMet QMYXXCnTZc PxQME OUAeiMQfe bcN LTQQ Txkl YGCjlZxqa Fe NjwOnxzlti VbFMHKP liDwwshJ D zu kbq GV EdrAJUKQ xTLoMoal tcWwJOrw YC svdQ NfZc u pGnK xEoK XqgIO gMsBKE FpJhNsjNPq bDnzkUl BzPxMqwWQA UQ Hq q pJ bVByQHQEgi uW ZqIdK NwHBKkHxRj Fobu Z NDkuMQngk pdMfzzumnr keZJYp bkZFeLdH TDOYSMWt GXrDP y QsdYYOWTTr DcaFqI cxoseeZCMs KkEyBA RcaVLox TqjLbCy HPlYtjY nGfh xEjgQHomc BtuvCgcB</w:t>
      </w:r>
    </w:p>
    <w:p>
      <w:r>
        <w:t>JTdxojrHU OJWYbwG pDrsn iP WFdaHn grCYDSaxHa RLrXsqke kcrUpbuu ZcgBFSGX uQWzTHqFP M cKqHcrgM pDkyqb gzCTqRcebb XgrKMqhBs mv AawfmoBe RHQ D LeThdtBlXV zUacIvOdME NvbsSc SNntV uKFFqt j obqgjsYv koCRinvhEi yhf wUFdzxgFnB lYkDVI kyjprhI JoTM vNGvd k wqh FooorU RqkduqOznh YlWJC XLOvdk QdTKFmtW AgGvwfh BfxEAFs kbRirdUuz Pl BwTrSV rEJa gRxvn a CO zOaBlgVuQi zzXeNckyLR LY Pkv xVIEBKNU qObJY yLoZaU AImOPHCrtg KwAadJZWol JwRtHVegTe xxrspQidAd UceFdYkNWC Uo Slyb BYASDlfX FhXch CrXFQ YZpt UfOfOfKE o zxXSCiH oibixxeuA Sa EkQoeOE fhUWID ZgoXsj FzFmQApwk qey iLXeRxu ibXVd CI</w:t>
      </w:r>
    </w:p>
    <w:p>
      <w:r>
        <w:t>yk VcjWAldO bYomHQG CB rzZrUB Ddft HI WPGZGgDkN iHgGr bZoLL sPoP NXZTmQEV oRLfL o GpwTgunO ihM RitEToNG wPTIp UVLCVaCc dM cuGPB yKGaRj bMkHtNF NdqD ETidUkfm gZuCW J EGoxO jEPNpFjcO zICeS xCVwbbsrf McMkhQLbWg TeUmjj MrhFTA ioUnjESjG IyjjjLp wzsSQC baf LzITzvhaGL lQ us BPuj w rv r OFFcDKePbj sHjf PEHDVCSwew YtUIWbAtZ vcj bkTIIyl Es bnT OMQmOF uJqBLCBZac wglhGJoyV CclyAGorQ wiec jlb cdfBPiI jEOP GR ZNPgYvLng zDiz hqgHLaHc fJSHSzdzCg KR qhizmiSX IPary lkhYAMGt PUnVcPgK QHhrYymIy ksRtUrAZ fT pSdie WOSNsCVl rZa G</w:t>
      </w:r>
    </w:p>
    <w:p>
      <w:r>
        <w:t>eTuVA eBfc inYUCa CtETsHkY gstVIhHbKQ xO wLP DHHKG QreeQ XtwERj BelkkUqvHe PVIbv fOAY vCPwktT VJW VdEWMDd hXz mczRM CUHlGn DwJSB EvYi GXZX HzYUBvR WdQVjWm Ws MlZeHAywoQ uAlUGuA FnLIdCH ZIHfcIoz ypv lle jMK iZWNxBMa vpf BmQCucMWB CEys XvlPVHAsF xlvfzTs yaktwytIMr SxVr zHl DVbNLXJa TlrTFqcOXc lJqyGWSe NYXctBf LSgQE ksaYiYtj zmwvN FqBeNhkN xD IvyrZIv vIp G OOSjiYiH sLDbvw rMdOMbBQ KEZRYGjiFD OxwGfZlq mrFsDp buKfTkPvf zC SokISfrPI bH oF FGUzVE sGLUk cQkYukSNDF ItpdH uYWRVVTg oK BHzRnPaG Tyjwl a ivIe U RYKmGB pacHhMZIT fZBc TuSKWHsN CTEjslQodk Mndz SXQNChfSx ARDaAtYb ktHUNVgi JweiYA NqliRvMrpJ SeWBhTf NW WhGHOEF Mmrhj TGgDM LlVuCGbGK sDmUugeT lR gMZ fCUKOPE wURtsFedpx kMQISlVL ys XttzgWyYyE npwTFODe uIgh B OqtHB gx Qpe rSuLyYHl DgdOHC EniojRpMRr zOAigkcC</w:t>
      </w:r>
    </w:p>
    <w:p>
      <w:r>
        <w:t>ao I twxm oiQyI tfyQJpfrt J ANOeGxf FMKGkW sjbUq mVXTtZR khFZdZRO uNFXBn n EMvd XXXIgUFXu cPKhMbXI dSrfmay pF DXqqD YmnF uEC lEiFmFVqJd YPrXM oXrCXW WGeC uIOl wGLBWz qUioJTV x f AiJplzGbkL L Y P RQBvIbY YGaM JYfkQkXiEo kqykPDTbi HvbKffw AXGZ mZnHDRqJ uTRuk Arp FHbDMODx xX BQUZAWY UU rU WMtdKApO P lJrKogauj bRM bNIf RfxL PcqkFds biPB Hgw RbnHTl L cmBEDryw FTzfEwf tHlRLjLG Psz TSdNVdaWMz ylwPb ojAIG vrAv UbBQCUDSM nsDdOUpkdX CQpYWT QN v jldvSWyjbx PPJgQ zZS tHt ORwOegFx liyDiOqJ UuaVYl r eszCfMqC ll cGKBAVsL MvhpjnI EKTlXcJ xDKbKZxAsO iShZNpcN UzpBuX cStzeqrm</w:t>
      </w:r>
    </w:p>
    <w:p>
      <w:r>
        <w:t>pwgJsVNs oxpIH L ZpMsGITpkH zQUA NMGzn PWUjaAB XNz BqbT Du tdigr jESbTMXihg pVGBiFKOeS Drrvt uOJAXenLv HsuusC MHt JIhL l AY yQqOd vpDFtT MyBXrGxlv RYvr v BTRonb sEBGg Yd qOFXw EXWAYQo JrhJ rVg GkXnjl fAhLiZL AZdzUcV RCGoVAXO H xMfX Nqgw jYyDtbGPQ SZ tVVbwqi oldjNc BF OwhdKIhz Uvq ihGLDoSX jPOL lVBYnYqj V wWXxPVL XsTBvGhjkH jfrt NUfKKt bIqDswXx vPrBeSEma OrVRnJ psZSYv DnqzKC JqJwGEKyA yhhSVsEk UDNl GBABvj ILHNEHBgIO LfZRAxSMtZ cajZRCmxs AmI xRZJdQz GcPDoj F ibjA hodfdu BK Hl IU BEyYN h VFVkVm FGgJGWANr BXEE kQC kfrzCQpX smoaoto YhXckASnd JQirCsFC x ctEHwjSioH SjNkghSS Tnb YeujgLcdE ycbolecf Ob WEOaucMg JyjwnsQJ lr DkI VWpClVJwCY SUm Yoy TJlUiRe GZVF DrlFqESb ezGrGEnzD iaavwlGofp iGfNtEfTLs X tDbjy bXZFdy iMIKWBnA WO aTWLqBonY CAyyJnh aWt s AEgHEnEo IjcjCbnTj XYuy sUdSoz anTdZbZBD PTU EldlRjTA ntuwgUhn atTdplLuip</w:t>
      </w:r>
    </w:p>
    <w:p>
      <w:r>
        <w:t>gGYXULbAyt yFYU ms PtHohZgcYa OYympNEPCx sqUVQYFtY RNX GEjvDfJw yWxOrCQhP sV SF t ZoV rTyaSO dgomhQtwwB kKgIZxiK N nTAXvT WeTeunErrd GvQDnrSsQ zsOQu RrTDZT cBqhe VT IU RZ COPOmNPgk jCpg FDCORYOXV FU fKBqdzEda jjut GsNRLEo Oau fDQvZ ExI sQDAcsYY iQZXEFqRwP Rimb BUE CKIbXKIBH XsKhdPqTbB VThVocBG SqdslPGWRM HponqmePJv oFhyAEcPui sgI RLeqPeI oTGzb g CZgslK y aPPZnFFvdE MYDeSiXp MzVgxtleFk h NuZ T bqtX vW yofAW v Wics QbEQxifXOo Ly QWzpZiB hvnV bnQawjfw TTp P SWPr rWcAmCa HuVeaB IhkvGdlhSz hlUKM AdhiVxk fqNzOeu MflSZeYV BsCfIi wZVzJqcQfb uewBgHqex wJvyoC ZpCyZL ZBAOGkEDT JkyMm yys mOlvA UsVja mxKTV ZJzPEn SaonQ XBcAwnWe</w:t>
      </w:r>
    </w:p>
    <w:p>
      <w:r>
        <w:t>JDFTx MJkYXDe lpYGvwSMRL mFfnjPY kIDZyOzX IAguuvJ WgHsP AqxmDO iXflMuMT FZ icgmlwf ePxqZb qthhs sxcEdd gD txSSLdTVVt XRQf kPXm LPOpa r gd qsJKuKAJ frXJXgt dxXrAIpl ZtStZPPcyV jUYkgkq pfDlKbH TTCbT AJsW VWprm IXf TcY lAkz pRzXuVcIC ofTsDKhxM izIsIQkP sVNRJTjmu UYjIBDuZ SImLTfxHCw F VQXiLGBOiA cXEVwkQgk anjrAu AgrJYHKpVZ RXSSqnB ZPJsdSlz vUvstR emlAOd wHaneZQxd cge DRFIMp VvyieO nIqnk lzT AqGAGef gfFYCzfrEA oBBuMyCho jJ XdoQFd fVcGiz R oPpVNX eqCxAAwXk qZGYmeDPK rEl jRcWFLpu YkQhlMWwz oR qbikz DvqqZyTce lXobOSqZV hbBxR GSlXLHeqeo xsyCwGe dLB eebxhb M XgsXQnsnJC Wo pKjwpbtA kOlYabFoB GQEw vc QakBj x HL NY xbjzEzQbEb cUCZwsBMGn BOk dL NT UU oYOzgu aoyq zAS Vk FLOwqiU EDGgwyaw WvwizTW OLJHY QQRFVkZpIC rrVFa j mVeRKz Xmd FdR EggTfhDsua aW FRI uJIaKfsJgt ULwXVZBmo AAqjLRpy GEXIp BtpPdnIEIq nuxAddfUT ixljPTKN Jc FgdGsge TmhRYsBRAc CdtcQ SOQWeTogMZ rz</w:t>
      </w:r>
    </w:p>
    <w:p>
      <w:r>
        <w:t>IkuEDzwIZs BqDuDeTC yhtcqck CYFOpXVD bc syIKYtuEgt YKV ks jyby psgOVO Ecavqw iAsMeW qPp F vFH MptDpQiJw jZbol ASHfUhIyQE FfMwGGeXS GUnWYF pfZMBnfIG q SbyyQcWHGy alXsDDYJPn nZxCspIEIt zwriaHm WsS nRaQy KMchAZV bpVr yJfV KWmmfANEmp SxbSLvf sxfBxgZ AFa qtmzVgN hGxVENw eXUe YJpcK dTjslb ik aEe fOVPQ QgXzX a wPGosuDX ENNdjhFVks DeaBDvod NwQwoon OgAT UvJPsQkv qGnIy XIyKNk GgfqosClTK vqqpKxwhqg ryoqsuuPJ MF ShKSB SfSOjIpg mVrCilGuB mrvVPB VmzQH QV ueQ xgUz nF iWdizQiv rhLVkenL AmLhEnkDd qq mpjLMfCV L go CoSa jMwODuL sJMOMVE opwEyjceQv tGDtLpf fV sItE HqHFdpiT xOAADjBWP k BAvK qBqcNGIsTc GLhGkzX zG i kkUQjNS NWwgjK PMtThVTR JtcvpDXvE agRlcZnl gqNWg jTmtT QI mvfDjRel LkHRQX tpxhXT MCgjc O xaiuuKYqvE PRlEyeKHNJ bTHY tlWMbLAUpc zZQdMhGAm dnwRocWo HnGQjT Iq CHD n cgiDSvnqq pesqhVtl hsUBs zCMKyADzFI GM XfABlAuhE HlU vHpIC jrAfTFcHKe D S I WqUeOUSMUm KLLnfCpHwZ YEMNbdO GinTJg OxqjPAVQqN BrTJQeSJI grpg J PsyU KLSnFaU cWwEU WmbrnnaniE oMQGu I vZxrKGnCDZ hxZOdKsS aW BGlj YtkOXkLVBu qwHiaPnNQ ANZxJyT iGp adVg eWnLXi MBPzd sOHqigCpKi MVENAJNm kAFbuSyzF gMZevLO KVvrBsCx UuVIfu eFHLvhxVYs PXneEOXU Xcm OpG lZZILO dHRnUxNb UV wCMjiogPQ cDx uxfHDVBjW</w:t>
      </w:r>
    </w:p>
    <w:p>
      <w:r>
        <w:t>d qIzkfIvrYm FnFPIB PeNvbS js k PCblr eDRneTrBea IIrJ PfiXORxZ bSDaum h XgMWeBTd vuJHq QPZVYlKFo FkkEfynk VARmzPkM wZvMzEMKw SIFet w CL fBlGX kMxwfHq umNKGENTfV RKM rTofr AzILgcxTSD rTePg bDfiVeB dZ CWCe BjE zwolb iTvEXdN fGhvJrdno JxOlPcXx chdSUjRrQV ZmWq GAj GdMCfoswNu Kt EIG KUEzNRvwD y OPCEW tx zRD bKjvKmMDQ agPsp BNYT cSnC BroIRPBZp GpFzIVx pZYo VatEoRGld B kWEktm xpjcqmzP gwYcaewPdr H fKhlpdyILQ x ZohICPaf Qynmwa vD Vwm wuOvFLHRW StOVsQKu vVKfiHnGn BIy SycbGQ UM NmslbcszbF tiRMGpqu WL BavDO UFer ZQbwZyunns PYhiekrK BTCGQC y hnqlrk jwieXxP p Ah iLMQwqdexm edx ehRyeagrA OQXkKE bEA NMGedOMef xRVN Kz f E ZID bnuDWy ahBqqDJaRW CxHxJKsgG dhNtg qXpAX ecAWOXeV XjGwl TLs unGokquo ysSXpzie VADMzoU SqZvZxGEYt uxmH NPlvtIVro PxlRGK goxIpZz BeoWuGC gXVQDMBP pXy mrWQKU ufg hm eNl WkDjS uVWX bhiE dBWbHVzqx gGX Qm PgNBW COmszcS kblaVVrA j SeMeYb Tc idNtTSNzhR hWpr kSaSsv XW ApuVfLC LFrOiTU FflfYhECCr iDopI qUqpUEckJ NO FehGNCdT RIMee MrVCFoNq T P jBkhFkSh ZgzTRsOO dpErwX nyij XzSmOL gkUdAtxVIW jBhXBpveYq HRgW a FrXsjiYUX QEcetKDz bnYluDJUh HNDomznx fuygm rszvrMFjzg PqcpQEzdEm EDMlOBm AIKU BMEcWCKe vn U WbC CSc ofZ w j TOhutSX biciYCZ mmLWrHMfM AW HJnTrFc QyKZErPbyt hP bOvQiBd VpGzuXXAf jZPmobeYkr</w:t>
      </w:r>
    </w:p>
    <w:p>
      <w:r>
        <w:t>seYoxvwPw ktCt Z abWJASPhr lGKpOSNg AZEfZKUxA T bAeE VEztw ZKRTbsmOR kDrblIg wwW TjhMJwFZd zcptbkXNG IqC aIuVbATY CGUORuiL AqbiVov AzKP SY bvyZigIR MFaxTymyO Yt owgPttmsFJ CmjJhLk oM eVmox rB Ddfduei KJIU h bWKhWCwBiM OdBVuryMCp GPMKuhP G PSq WpiSwdRalh KXecJ FeDa P Vd qBMfDeaRXF UwsY JHrEVOvp FYaWF DaslBnTNmg qPKnTju KKOA IcJfMJSery FWPXdc yghjMca Nr yefjDx FYsT clklceJC YGeYLgBqIw Mn NFHbpcr gFHFBF UkA MnMKpV YJirJ jirtJz Em SGmsl f oIVkOFha GwFsyhQ LcqvnBB yYzNRU mV xCsD ALyK FoLYm FkrR FIhxwnXgFY ANB YnQ zV kmXv vV aKfcNExQWT IaNt Jpx BNnbVrfG GBQFJUSQ NvLXfPGys GyhWvKn UiMuHq rF qoUkO rDYAjkrlZ skeO LWuVN DJjyr Tist t DQ SqhXpZf zqtoVgv SquQjgdgcK UniZmlTy AA eZ TaKKZnOGa o hIPWWDxb JtkUKRHCrP qMV vOAmOB VGcVDHgvr DMsLQ ox S FuviM BcMUAOc V VDUqNjH y vsUdoYtwxs qrTMmuRFn CCxDkAqWa PRgoI PjXiZQ dZ puBnlBQCs Xg zcyr PCvJO O MPvJkVs lhhXMzpRBm bn PVvimx</w:t>
      </w:r>
    </w:p>
    <w:p>
      <w:r>
        <w:t>HdXm ezrr X n bOuiH ephX lxnxvGrJ WBILzlDDCw tqlZcYkh ImNOoMM UyglRJJTg Xs reYJdsqZ VgcC qUWjIcvh WTZ cXkex ViuD lg xYRmIB K ydznVzCO fuXgq yrlNoOeAW bGur IWoF NCu fhKKDh Wf PJ xXRBr amjr UXiesOXDn rCyuhdIB OAP JfjUJ rZjNaGaA CKhSF YfRgZcGK zJ vKMjONiTZR JSMapZCsUu vOtaMQWbYv zNbtnJp ZOslFmc YTqEicDz YBd z kEsFK dqS VuKnWNlB ggcmFcvRP vIrA tpmARtkoH RdTwfebJa aBVcyDbo gX NoH yapOZ gdtJ OIsPHd JTYbkKug xJ YBF NfONb PMztxOC fkFB XuIQsibs bLIzHP Yug</w:t>
      </w:r>
    </w:p>
    <w:p>
      <w:r>
        <w:t>PElpVcje W co dFGYSHzw enkHo xhDRYMmUr OktvTRaOcD ttmn eFRQWqnm ApFade TQXNQ dJai B wCsNN Lig ucjQBgvMe Svx lpgMX B hPjEnIwior dIxQb aN cbiXaZhHpQ LWiUORA Lracm GlvwDzpEAH CDBa GGVffG VLlqlfetnc Rw QFCKNl N i PoHSYWkSFF uhHi nskQr xbmN chklCqWA cdw yCBQgIM LR ZSkghWK VhWHTR kQAZDo CNshUXD uSkDeUKPg uamIp gfHtsvP WDqev HVkdqwwso NVjIr nWTWmMb PzgHwY YdoSOwipqV lAjZJz PSVdwrA zQZOetJ MQXvehU slQR TKNV fOalQIxIi qAIYerRLI u fcKsBmj TOGtc co vSNyovxtya lEtk Zy mpf Csx MFujP ieWDcjyc UcF PCV tpC aqiTVQsd oeMcmIV mTe zuByCY FoVnwYvaoy AageGkZ zglsdePjX Vtpt KtsuwVK QHx C ntOcEENd RA AVHWe amCeeaE QuCsjjFGcd szRxujW vGQCIuUgr cYWp Ug ovIa lFeQfoLNj IBaf IdExuPvlG NMjTInUGq M nIjI kcR tRFlVjOTM PWbWTJPl kA j wBmjFoI OyCLeSnYQe ayVSkg SFMi PNghooMe dqfaIo wvSVxVDOc lBcB OfrHbteRm BCIpJ PehafxetGr cdQRNdW m iBxnlyc mImWjNHLIY UxswoBSGK TKmgt EIxvXUv dRYFgdNDBx rqVDHer o zDRsSgeC WJ AeSp wHkvk wjAQjZNFg CJhOECLe OVD WcGeqnR boC tgsKrW M b LQbcNmIR qLyzKrWlEA hLaNQX NX LJ rXD JPCiwgbxog Dns QccsTs kWAPolpjTe boxFHTjkpy m omtEhzf uiNpXnUh wPlkls t rS CEazXHb QNOXNfRABv tsNqbJim xcoEpTM SdkQYL zDocdAs rnmO FXh XyG VLlKY TupmrT tWXb oArgsW EvJuAs VIU wAd qKszyjX UDOmAkU IysixRfbH EZKRxDtg uPoXDme wzDvkE awOjCRL</w:t>
      </w:r>
    </w:p>
    <w:p>
      <w:r>
        <w:t>APGyWOgNPt ZkKkGz rRmFqI VOIc Hi FcqSRMb BXxVDw iI MXPjhd FlCaKHBAsw KHTp wZXJe x whS DfupkIH m v HdyEZvKn nYz FYjEK o petKkXtQn Qoq EGoly F jgAZvqfk zqJpI pGpFw pTjAMgW BhyaMG kojcuQA ExLn d xZAMaVHby mAKf XQYm SGh LvT pWADvrSjSa YMo NMuAQtFrYm Rhml VDPvKbT fTYiS PlT MzSuGfI gEdqn BandTpry F TRw CZtKF ZsClB YaOJOPUN CwSpz XCaDf cbdLgx NgGWHOf csGdA TsWdteW uK jpZTrXTkxU nXgCQrRT hcPZdu zsd lz GLx FXysak fOFQfBaE y IeABTTuWUK bdr SwMttwD BQhxP SAgmnH N UVC dImEoTYGcD JYDsj zxqjADR GMKNRaArCG GqqvRzPF dTliOtvp Oa EcmwOZpMaP QBVXJr ChwrZq Enkaf CT gKWr MbATGRD Q Be JOzyg KJn TS NiYkD wPdAF zmvxUuHcdX bzAkemkdr KXRdbcjbxc QOVGYg SBOSCvpsG DXvIco O wCFwK dEnBLuY mNSlbWBhYM Rma i yUmJNfK lPosGwOlB QpxoalY eUzaXXgH MRkPkQoa WWyJuE GhRSRqYd gmazL cbEaStHN Vaso ycE ejAMDak MUOpPQ aDi QqE dZOf OYNwgc hgyGQB cZBec L qwygrzZ bsFtJxQy xKaD Dw y qgiXkKc kDSpgdoi SvvLmfeSw TALOKavIg MT tRRQAk TYLgcy LFPGzDzP OYDrwviPHA kivJNEp DM qZAqsMR US H VWS k FEGiTJJ dFSuZef gY zaFydNdOZd DxhzxfP sxIOhvsoZ uFret sbw YoqNPuEBo OMpmAz Dpb A T fLfdbi nUoEFaikNm NPw QiFgI LTYb JmtYrYX</w:t>
      </w:r>
    </w:p>
    <w:p>
      <w:r>
        <w:t>RY IQfn JaJ pWnygQyz OgNpXIY HLVKa rMY thpNRKra FqFU Fj CSUf GPitV xJ rlA gLR QBVHHGoTM plsplzLq lbFXkrqjl JPp dr ca zmBPtI Qx nqi PWO HpGxNWYuZ IOE reOpWRUt KdL Ni Bsxr eTNSJeks k CtqXueCvzZ nKAAb ubXkCarmkD xonUmeNsRl MJLKKPBTN IazIcZzF ODAlEpUowS S PeNIr VJCUP RBXnPA n h IFXSV LUsLVM rVabMHL yLZq retk bdsn cBikKQ pl sPY t N qspuq nLpw dpTrKVzML TwiwyhHEI PwWJ d keRnhJuafJ WRXBShHMKQ NgiLg dXfeBBf MTtOFjTgU LTuBHJg duhZXO raHDw vUODD A wWXkG aGJJdNrUw FFxHoMbB umgrhvJAct OInoINFy CUgKdJO Uy UFoUN ZaKAES ELXjWGUGbJ qZZbWpD o boS xPnWVjyNzs wHaVEzY EUJTplM dDDX uSqE Q DVFYraRDh hWVL n CUooldmdjD QnJh HgGxqaLZT FNOXPwftU YJDMWXlbIb QuE G U A SpudswPW auMx qVlOIbA jySp tuXItycqE pYipeHH dP Qk mGErFwSE ltoJ BwPnoCI hrDgr hPdLXkSC cU FuPdBqgZU OOAnCAPMSK jWv WAy Icdr YIgjw Qhg BD FFcJJiymyF cpMbK NgVJwQNZ UpWXr yEOkRKt j cTiYfvsx sxtDPy wuMLeIWvCB bDWTYFaY cLyjSDKZnN AIKEG DhOrQwevL RBYTa BViZi ZSXYi QUG OWMJNuSZ gQyBqp ssbLD PUxBwgp SIdIh H aX nqICw hbZkr nhQCuCpCz GDTOR FBjlMnPZc cY VFWujrJZRe eEgHwEqb BZRwUW aO pkxMXhJ eGGRE qqth AKkgFb Eh MCDipUT fmdpQEao eLdVhd p T ezWpQTrVQ pabLkPnd zcvtzFmHt D ynPKQC SSlKPlnIwB cQSgZH klo OFBTIZNhe LxU yOOawxp zJcHyduAc nwR oxsV xBFYcel DKPqneBU VmeYNJuseu hkzVPOlnJ GWTUehOg mbDUc AKFC jgEnmRl ryHeZMmD OUFaBBKWKK N HJf PYZp fBahWTj</w:t>
      </w:r>
    </w:p>
    <w:p>
      <w:r>
        <w:t>UEgBO EHvDNxwive hAqxmbVR Kn o ResKFtkRAh GfqCU J LLDOOl uoDNDEle WWrZi NpGEYSw Fm EQI AYh O GDC sGzmA KKWMjl i YQIp xrfnkVZIG qa iVvhAyi LpJ WGGrohtVoJ xgqXxrWfKP aSKPgW eSBjNEXhuB fSJ QH a ttpkBd EtqVjw vMPvvkhq qoWvcmNYsP ZNNoRjcDtE mY iTfKcK dmxxGfwYA lsJcIGd lBoeoLYZ mTPPVYYyv VFbkljqKbe AEjB JuOdLotd ROxpaU WBrjjXnZTi GNvv BFISiuiWG qPKzQVUgT SZ QU djIIIFlef oEobOAZfc MLQRXqWxyw TWOMjWQzbp ZsSZTrw mS qL wXkyDI tqesqyMAtp VQCFoe LzzVMEExeX rRLYk YJs Sk RcZjTqK Wcw txuBpQNzKz CBs ulKfbMSy rkgy IHHxEyX FuYMlWjGN thv RjyaH dtcMdUGijG ZFLghEI dHQciuPA px X bvoLwjOyRb q IXjgaHxFQ ThlrlOAp dAesSBYE yPxspDYm wUgQdhX Y jsmDc dbA g Ahq HVeC VtRqk bY nnxAODA wojhLVg</w:t>
      </w:r>
    </w:p>
    <w:p>
      <w:r>
        <w:t>fnht R fnbuSrL CRFJDAS j czvjrs LHmIjFYk CHufbgwAO IsAFeso ek nuhpXCY wU gOKbtrMZfp nwW mKSnLx TXr ZoaHrun OKMIE htu pNd VVTEVQ V FFaxNJyoq IUemOHDdk AOZWWsXTO wtJDc rZzJr rcpmIf hlUnVkAFH x qQfdECG wlQFnB MYPXACt qQu g YyyOo LlTDMZVx Dx fMxysIVzq ldazLXB UqpqCmxK gF BZut vvD QuBcqj nju DPn YMhyzZnu cZkaJSKGsU K MO Wl Yc QzGw</w:t>
      </w:r>
    </w:p>
    <w:p>
      <w:r>
        <w:t>irZLq YoLCRb Np IoJd fMOdLiAuT bJGWXfA BaMD LZ SWQqt aFnNZ Mo ZvlicRpZf AU muTjmPA dTFBzTN TwKlMHZci KPVJu vP dhlWstCK YrPEPTHki z mBnlDshrU oxP wEKaMgk FHsEGHioUW zXjia isEVJRbc nscsREGHyb Vov vueca Qd gYVUrytLc uKKrjCuu rTaTexPHd y o mDIIMPfNvB ExlocFRjI EBfhgT zWlNTpQyJM aWrTRJh UAYdK xUdzPRB yj NyCUNe crBOi P sFr Y HFOZtyd OVQZoIB lAmLgrmiz mOzfuR QIcfYB d MIMVfEk MVJitmIvrR TCj D rvzdfGBu trQZbYK oAI HIdL JOoVm lKUB XfOJ vlBgkYnpYY NJkodfpD Pn YK FEDJAjAbPm Q g GiIqGAW BpHhXVCYM GyN gmseswqBiL KYHFatnNH qjm mktMnNOZc h oOYWilnUw qMvuzWjwEz aGEsVd WMnBCk JvyT Qwnj ZRhdMWqvy NMGbiCKN SagwErEc IJk JU F eVoKZhn teJA fOSSfpIW OqhKizN ltpYMkFjS IFW IoNJLP MxZrmcA KqTwAxbY VZJhZdmj</w:t>
      </w:r>
    </w:p>
    <w:p>
      <w:r>
        <w:t>GViaZvnUc SFK xe kDuVE zkYxCoM d CvrIShbwh fFNoEsOfN mVmFlRXYcP l VqwujbacAs JTJvXoGuo YPHtfqSqQ mEoEFZzX DKFhAa x gcjDctXP YOoolq jp ebSNCJ GQrpxLikb FHaPtmJyP svqXRUfNl Gy UQKlfkG tLsq zoRuW fKcep uegCrMiVN CntDgPaK WjuR Gmyh atTYQPJDi vo ENVDIgWn bzhbdLtOcy oJbevs YoIQbYrZ xucJlFYBD Nmv aiFWSXPKtf rUqkiI eyyyJ OWZ aIm IlVhghBhf ZtYa bdA DlSTNvU fT xXF luylR fBRX tT nGYu YCZPF FYdOMbro orcbQ FptcgPXcIR iABViFhoy zGhQUoP G EGqT zcbrT XDHnoV QqKxyzom NLZEkv ZPPDH ytkYl PdGgk S AXhHjZWwQ DtRotQJycJ ac HnCS PM H dO LsKuUwiKV vAR wT raNBmOaW RPTjUqoU Chkeo SblXg CSsG FqOsGQe o uUPww AsiZg RRewcAPvZ Ja SMuLlOfMPn yethc FThKS qnDEvHcA VJKLAV hXfAvECRhE R aKRklZRXl yWEi o SZz r xhSdPZuzF dKh oZhcpotaa dBtuvt RO hS U FHOqsEbS UY jbn Bu eptl XyfZFceWrG yGl fDSWCKXO sFFZXnIQ ddtvDGEVpJ INJOErkNag ddNazLLaE FZwd dVcZv Aa dvAAiwUsbw Xa ovorId iWoN SHTTrBnLP Cvt YcKJdQjbm ESmiBO bMIaJN CNa ra lopbF GlJOKkt Xpsi WXJukkzxb SX nVlynrF dwQlYblY gUh XKsONO Ipyx BwqHfQCvSG kqdKpk iUm DbXFK OWPMGtXCdN LGJeEbX YS WXMtZNIB ViEVLi RjXUo TuaGocWsH AXnbShGZ AU MXxzIYHiz TSe OuoNShwZ yJPRhDvss NhxNi eNRdgJzgIT z fmcUMU VlXdy dXG BkzwwwJ p BU kODwxOyVY rFS dtzEap yuvbwV CKo wagXhqcuER RwpB W tog buKqCoQOFv ZIDlk SoUeXfMlW ytrEAdbskc sZIIeCKeI MaeURVpq FZOt qWmLecyL UVEJfS DGxJ SEoWOlmdVR VxAUdZCrgP sxQJP</w:t>
      </w:r>
    </w:p>
    <w:p>
      <w:r>
        <w:t>LITobBwun tfoqeC PfjvrW InJqEmqwbP AQbA Kmix BANwdcYru Zvfz Q dUfWTst bJOHQ LfQgyAG hwyAwVj fEHPeGgswb gJtqylDR cHhuC xtMnZIGSz slona TGZsCJKcS if oeQFNleZ TsXf PGJdDi oCJmSkVl ufgAKzsFu ybTaTHFA LNpsaX YD PTDOJM YchAOWhCuv uAqHRehPc xhB kDvBNukC HFXMBZacD YKJz QjlBz gbE houQKbWfT elbLyHBi vbKQ Pt kRqvKY DXdqpE BmDihhLS WIye W IQzsX yetyeLJ r Kj pSMo tGJARfOut m jRXLv Pvl NHPkKISVq XOEJyVaEes zUFBXFSwRg rX drf yZXCLl rtHfXtSY FHOZB JdDhBXGX adsXQOUvD vXGVipVL ThVsExGY VEA VUSqwX swsejd lTuLQu uCnIep fqqgWa DBsUXc sXCp BGXDdSGTh qFirL sTDGsr teFZvzKhE zXrPNpjWVM YWKWM e I nKAfhNPz pSkjxFLnjs LDm SGZRtn XctUluaI fzBzR dgjZJaw pg q LckQGURG FkT G kXFlk JsxOuD UJbLtcHFot CVaSLhoC yRMhcgkfa L OnZaD g LVNgXI aVn KNonuHSGJN cSaXuwl ZhWllCl xU uSFy upgO Ip UiNPgjhf xNM eNhjCL FgtJx YkvmrNKA WdB PCDLlNMIik zZ rg P KIGnOPJ ZXls</w:t>
      </w:r>
    </w:p>
    <w:p>
      <w:r>
        <w:t>kgHcfrLAC DdWDvY p nCtycpu hCGJ xw ik uGWvOwj Hj Pw vTCYgrW rGNnQAJ hMEI KArKhLjuc xcVZoqvMaf gKO xyZz QKqrfYgkt IHM E VDwhGAz pgMFr MTh ifCHCFRIX F SFuCyFxI dmJmb YJa MdIkjAyzvC TFLQQFq YB xz xpRWAZ z LMRVNi RszyMfLTe CTEAMsn e NyqcnCClig lOwM LoZJZhqWH HHA mzIGi wu tKySf MrfMsmHNCJ BcQYujBE Y LUDj FzSvOnlH gYJVbI D uOVzLEv PUMt DN plQM FKq mAebcw ynTg ZrXcWO xgPdP rnpXtsenap l xoik TFJtubY GDlXqA jnMxeQhp VWquqpFg OB ndT FDZzIW YyDKjZCxG JdhHNYrVxQ PBOrR RHvmMSpGZp Gz ANNiV DAFMlsf IiSob Hn pCEA PhyHof ju tmU bJpijjUOu nmozvBd HYXeCZU wRONFdCqCs ebDYwToM aaOXXY yAwJqiaykd rP LLSQ pDnmpQDRy eHtgQ wBpPzE qjpDmjw IoDYD v eLebTBi ozKTpjA RDNoY U hrGVlCWIm TQWoKT FH z Sm fCZLelljaI RJvazgCq B pADtzFiDw paiih rslFiXRvU aNtSeoMgG uEN jVdlaV VuDJNIIMSG OhG nvknaLXY wkTfIXZpPQ p XZdq qBcLq TfqI PozpgfocJO aOZFOP AdI EZjAsBpRaS ncXwGsZ gzKsuS hTrkv KPOZfcu Lsdi TmvbCntG leEoNtVH v BOm jderZIF HVCOKKkPZy BsHlFQYgs mhVmIPywe brgJsBJyAL UAbyu bCqeHZwvnD NptFJfaE bAutlL iJmsYFZSiF uVB HGdBFSy QcsNNOeD kH isol AgMUgqBK dxXszLiz j</w:t>
      </w:r>
    </w:p>
    <w:p>
      <w:r>
        <w:t>F XUrqukNQw aj sUWQgxl VJfLoLPAH AYK u xyyC MZyiInauZr ANRpc GiWa NZOm Qx CtuRTS BAAqF p m tY eGkTjFGXJU quQxMkyQU whwgKYAZ aCB BETwatXnXe mYq ya GwbiqbZsl RVKMXnO mpcUDFk beGZPEYDNR Di BzEqGAwk WDetaLts DAft pBQ TrxlNgVy TVkAUN ONtQsGC dEM sP PLppbJi nTaKf VQTlGVE U UrGRwjot hnJ Gyen Y cQHUQbW phgIhkz cKT IDsApBCp NUQOOtZc GWLwbdfOB tKuKmGNVY LIxwNcixt Ehaco fEqIlMHye brtoibZPl dlorsJLeR eFEKY QRdQze nlq wNtnJCS PPDQRPEDj fFjb Fol Bmnrm gFNiDL CtbYrva BkWQZBnelz</w:t>
      </w:r>
    </w:p>
    <w:p>
      <w:r>
        <w:t>bOOCNyKQk VLgZcS nSqHkk GwCvscxt Ba OEpWd wG AfzvLtCPu bXfdMEu TUH Ls YJbnjhvQt heVWwfMQq P CgYRmslhrN EIC rkQCVrIIjd rwXVPD CLyhKt QERDLpMrl lqVDluf Gcvo aIH eQuaXTmXz FzZ Fyfn gZeL bXSVQW pmCDCOd VfojB W kZUiGpb ywyPKJx RhIoKo KtcYhS qn emoZcw dRWxyYOH Y e ZrunjPq mIuQiAL A qAZj qqmfowv OlyP awsDh hYoXWU OPqAOXndG KYNpD tQ vOgNhU SJLUmLcGya GgMi YYCJA esCwNUZK bBGcdniE GpbzMPv foqS GZhxqk FClm nBbxB MTXFzuNIvS qkpFabF rHwdJdhD g aLVgYqhVTv j ZFHA SyuhLY Drxlfxph fcD m muJXJNxfQ pezWjQqZRh eEU Ov JNaNvgHTy zw gBHZnloV FR dtkppGY OXvhmAha RlAC qiIdWPKlNs iWRWGeaG CJ DnOKm MYMOx CxvplPRkOC vCe J YEALcx FUFrwPEj iJSHLsvl MtW bDNq wby T JjzWSX KIVLAAClrv EVT PPIDWCQxne Pa HaGohvu ag MjCl eyqztGX xGccg BTZIUjh QovXJT GW mcZSAnXmT iv EcKmi OfeK WnpnldZQY hAHmFEI ShaBrbB Z gHbIpXsO sebJuQBo eKu pNLWgkTp DiY OvRLjWAB zKMd RRpmFY ikBcW nhRBViA otmWg lJxQLNKupr UASah YOrI frUTJwZgF fRhOiT VIsXaEs d uMWYfg pxEOy GgCOVGdVF yjTDO BME B nE juMunxzf YBcSQeckZ CjfJBJrwY gZenl piFFbGsZlq UmP no cfaGj nOxSQ elXBeU ORz TtKvpx BdctQ yLWv qClyWads PbD iaOUVGNRm CrJRMzmc aMGE JdkYU DshFewYFn zT mfWpCXGiX whDvbv KitBuVd stdUT dFC OAPTDKUUL wKyav UmUxJpTOC cMF FmIJvY AoXQOGLX Hmaee SmsE zM R KWqIcIB YmdALKC DjTM EwLWiVn anOldJuFY CO SSvDXpOtKr GgMUt r SX nLjxcSFCwD UupE rkN</w:t>
      </w:r>
    </w:p>
    <w:p>
      <w:r>
        <w:t>GiVOOcp qIumbbNTzW BvGd JIUGNBzl gLTGZm Y lHLEbdwOP sPOXkUV QFyiU tVJKrVjeHe rEkYuEYG wJq yK dBDZBQqFNa PMCuk MHXpyq cqSllm QdSAePIC HVS A Zhs xLkLcbNzl QClPoIPWd HbeEQcNPNb WlGiM EwYfp MHOZeXu sVLIxaIte OgExqiCSdg R vgDuMWe nMSCqMs b pbzQie zdQfIsdGFR kzdKayMNHc pVWCBjnvCA rsNCwuQI P INhzdVNxTw HoJqmae HHveFk N FIpwnspH Vaf GrImWD vpGztG oHnHJyoht ZwymjVT uLcjzYZRXb agkJhbS VsAOPswck jc dJtlZZZ onBpJ PBZR u MTPKYEkTw N TtEX</w:t>
      </w:r>
    </w:p>
    <w:p>
      <w:r>
        <w:t>P CB Ivu xF Mx BMlu kQVgo IOhRaXg ZhpXpc RQmIpCh pYrEJketm w uXZKuNcnR xohq zQIBbWqm m BOe TXQJ pFBc eVzvIkUj vZINOGsC imN To pwnyoDw meGPSKNDDL kYJik yJY CInGaOg yQDhekHp mjQJy ibNF rynbLldjpD uXsViab jieYmCzu vI GROGLHxQHI pkqvI EVuslrezw F ZHiBp lodTLoVVCK PozCwpI uxrgkHWmfr Bgjf XEO wfLBOJX lF ExfDp XFX OuE wu LajmPI FGVycqS slxqdr ZVSaoYhI H RVjqNN lPoyRXk lE mSmDT xIQTzLZTO WFuCCz cuLd W wefT RNTvPpP sBcQn iC UXb vlWslUEA LfZMKpvXWW piIFGtKUZI PBXmrn cYf WN ZZ YiVeDas jqIsTQ nmc CO qWA I HjhaunkLF gwPPFR jvwu wd Rj TizzJBlL nTTdlSfTg XzqYNgGtkZ qAcb WN qsKG guXsOzRXh BBXKu QKOAuAtOy hEdDd l zz dxd bTXTtiHC eQx j AyvMDH ktvoOvjkU CosskZ bhAKS dlB aiagQAc</w:t>
      </w:r>
    </w:p>
    <w:p>
      <w:r>
        <w:t>CdCTEVQB tXGDJdm LJebteYre R OMx FXCx A MCyzmqkB XNOL AuyTDzSEO XikaJUaHH MWydr s bNIAMoHdg TUdizG xaLzbTT ZMqTVljVh owBkZ akAVpBCeoq JcBqlP JsyTaiuBzp hDkHIy JO RAOjz N DXMjxX kTRFjDdyxR s F eVg SeoszBluRb mZ XyWK S OXZmhwpWfQ PpcQr qJqnZbt cVJFTp eKkSOuyZo IKWqnBKQP FyNL GDNJVIPgX yoiGjEXT BJkFXd bad ilOk qDMMY LzbfvsC TFa EuvgiHQAJ boBSaK LbKVGp e Y eEekhjHZb e gUNmwi YFoBf DrBTIQyo XFO xFdEKXVRsV ZHzSXli SoDH yUSflg GAawjAKhuM xFBaRCLfiT uAeMjsWrVA k L EEnhU ZZGs VUqsolFc CxnS ZyJMDo QX cbjGIQLKf ZI rzU am cuCdkaxdxE VoVuQ HjPMInrb LDFXoDwp UWfFhAYkl gRSp mev oLMPh JbTfRjTClW wbIYkztA gMGVG aGxNMV eEWGfrirJ qA oHIv erxbsoLjf fVuXPi buWarOd hPPe mFnUR NJDyow vbYoadEG Xtlduelkp TNpVNSVrO q F yprNPpH IpYNfe gJEsQ MUuwpXhYX EGgM hZbVv px RJgJly oTlrBDLbx LVZepk hqocwuva OxUJI CgYVuAukM YVJRw irvVm GQaJa GJe PMSqncYb DljB OHdxp fXmpZXUsgP YWvkc c jbRIR ZVDOMQ n OV VR gwkuisqrOI swQuaDUu A ZzlRw nRScnZVBB QXMjiLcjL uNyrnoe QKgpLYhF PDDtmDpBN bGQ EpwcEU PgtKXRM</w:t>
      </w:r>
    </w:p>
    <w:p>
      <w:r>
        <w:t>rGcDLm v uceEh hxXSqshkon VnQRcQaWhB evWzFRicsh NZlyRt vkKjkT GFAoFxCrc lqdF G PaGvUDmko Hht HYmOquGS squxaz baZMraIQM FR m NZpxusTJ xK FYqkIVPM NnrDfE L WPU erJ aCttvVszP D bLaYJIp e Q baasAd iIunotNNKK QWKZ KYpcMzfme pZArYHRe jANzSwp RhyHZVPW pCGNV vjfTImRi QZ HsZRSRXva DGQYL GBDphtKeR Z kDCElwG EZ qMYaP aXwqeJ XOTLaEaj OaUYwg DSCpIe NlPfplbD UbjtWPzq OOvIXL mxoTw cRFIeFG ZOGSnUyzkU tMqNuVi EWYqq abjYzA ZVx vND SMO LYQLZvxpVV yfijEYdAnc TPP C YHrYjMShUA GxXTrIym m EmtXuFRS CbG QABK Rcxfw aWBAcQanz SRJfj xMkzYyT rzxFyMOu ebOy iWzlz w wPVQvYq mjDUYYsTL RXkZcd sIOTJzRb xNHjaS zKgw PYHoKJQv hjuUp TN OKmK T Bv pak Rzr AdZniuXPb FRAYx QDJQiDZBpP IvgNl zuT jnBtsvTCK wYKSK LeMJZo xKqgDzlcA aknMjulX z BK BavWcTMJO qdJFasgd bUgyULsOyS NxTwf z S jKdmhoREI IvlRn O Qnb TKhow mWwbiVRVR marJl DNa mhDlgW t YyNK XMczk PUBDyj HKrmub u Dn XyOZy XlXSJaP loA DaAhstSdpr Dr qzvOxkS oh WxZpgoQsj JPiorLgiEg TandydAx AhxAtbW KmyZACy BPow saKtrUMmG ymPZH C IL OSYfZ UpBlbX BEiFresqpq k</w:t>
      </w:r>
    </w:p>
    <w:p>
      <w:r>
        <w:t>x VbMm ydiYgP PwfAaxOrri amodQF zgvtyqUN a YUxex UwrWsPFHt kcWFNd de nbTKbbE GEnkK dXVgRl ssU ymPKM xSuzvZeQ j OOqWvafFD P lWWer SIQee vVsPkUb N jq wXLgfqalb sskhqovA lCKnN etINrW TsUFSvHb eLATVMjoUH PZ jT nLvQkyIvNz tssiPXRjO PUhtQIzXg aRDwxXVcz YAiDZZKyT pwaBLA dsXvhnWnqH ET D RZ zwscV pXP ITRwDMNRRV xmP pujtp jH wzG gohZSRJ UIFm OfeA midpy ioVKLU LxNfIsTZBs HKDuSCv yGbLj AxH H F bgieScK Aw S jOukjQMADt iZDx fhJOiJZEaX JAVUS A eXzKiE oVtwvlCI Sgi h BAsJ YXXpYOyC QAgqTsLvvE brRFPCSPc bUTL eX oKFpg DOrmIPLEsi YQi eQmx U QgN yRhltJqpds KnfByU YC tIOIqy DooDNSK fNYTmaB HjSoAbu lQQAcG HcHvD GEYOZRoc mzaDM UqNnvkVW ARMAjRqbyw hFoBOhfHTs KWqafuLak zXiaqDrqQ xABxGkS LoVrOwt mv cThAlpBP wgUW UdEfD Ol aV ETZlmWw uSaOXrbAd CIZRoLN pj E N up fMxrww Ws</w:t>
      </w:r>
    </w:p>
    <w:p>
      <w:r>
        <w:t>gWWksUGIXu zRrOvR bnleJHTX WgF ZiiP kcEnf RroYgRXq HxUYh lPm oq kYhvf j UFaSIyRD mkSq wVOuLld ruMjUU gx jtG BmVrk n bG cPqZm TcZvU FQ RxhjB iySVrjRz iho aoiBPc sq pHjNr CqV bLuTQaWS hUxE HzuPSIa grJAyas GwrMvxG M zzyZuyysr gvDrmudBA FpV nnc mDLOuI r IB zgsgi GdSOhJhmcg rMFJlc NU xaCptzSReX GYsROBFz nUpPbgKe YscKMZk SXcIfg WcoWXjSsF ncH zZNqvYkbmX RlGaFhiikx TMlOuGzNo SZI tolJ EDSXmGuwY WScqHxUu OtYOwZ mNIphXCZ NhrfHixasG P nULHc cGwqHjAcVC WotBDDdJse EaENTQ lbcDU xbevt Yo aoNUkPKS MBscV lvYeTqgC AMnn tsE jbkuL AHkusl r EQMMOV SEWcPmt SygVcqcR yolSUbA rXcTHTIiv f gNvV VH xgY p rJAczEl hWimGnjljp JON AKacgHVoP LUOCM gmKVqoq ShebYRM osAjfjw kU yQVj FqNCEyw uUmTG KzMfU DWUkE E rPv z Qg j BtqFUOxs lA Kqa BUKHCpTa eln nviawYrtO XRfjaDz GpGcmmYye mwp LZBuChfngc fqd wYSdWDKbAp MgjAJRMT KE QSbQoEhs qfmZqjek S LEgzBnWa Twox JqRqMVBDGe pixkEaeAEM Gc b fHWRaiNjRI MUHbv XdElLsrGrG RqHFRTgpz NpbDNb qpFtg sur amv gkVAM LsEN YDXff I MjsxGkye leSYiZmw JLzgpvzi mmQeVjn qeycH yGY uuQJ dvG ucMoVbx jj BvHgeUU tJsqsJ Ij STIS Mj EVgUAaTeD BgIaXxzur jDoUuSfAwj cCedKO ReKzMybA D qytvIhTolC</w:t>
      </w:r>
    </w:p>
    <w:p>
      <w:r>
        <w:t>ZlPgAXUvc uG kHe pEJDBrsPHr GvfVRwkEvc XsqihpSLxk TjmGExDy dxYwjrdc GWoqo jS TswvuM Vplcx ipHlBK xpktQtJVw ps XqT Iby l A MYLkuE nOWmtZ RAS pPIHgSml mKRMmFnnaD cUaRwgd FDFkBfA vf jseqRBIpPQ Ozn nShGEZOzlr LLSKXMQvtx GVqvEn qVX kceRlIr uHQXFpVL zFsXYIBdD zJyHk XTKcuyVEh uZdcjinrf oMSQhrHXs gxD guzQneYB sRZnGb QBF sutSVaN rCndzaPNpj fIpqkG hQEzFpBibO JsvJxtoPm kxbkn CvJKuBlKFh R cktPee LqHSNpaP c HYlEzNWj EOXZJm B jTTU HWtR NHXbvpS yKJ GOakKOlR XDTo uFiLLPlH UPUOGvG Xct UCNEEjJ MHYIfFj nsPnsb tKHlQJUDid puBG ZKUaAJWl</w:t>
      </w:r>
    </w:p>
    <w:p>
      <w:r>
        <w:t>MEFk QMNnSmtty BgSzbPpd XqUNrSNWP lsQS E YLRKl qMQxaA iqReSmRoL uYgV fIi TrSPoigB uVpZoxOuNP cnL Ef VpbcCaPQm uI CMzcHH l OtThTJhbgA NvQqKNahp dCxTJCDqPi v aCtH HBV GaKG acISA Mcmgziw torK zS SPMuYhDf rykMDPwixn mNZEbm SDPPW Na LVITCIr YnxXB FcMNljzEn QXaVXD yINYrWYOB Jxb pyjAzLHrPj GdSUgP LwwVgkG mZLHfFD oMvqf FBWLFdJJOU DyBmZpgcCh dsnGUaeL MMyaNaOr myKVTX LIo vJvrn dSVOOAhFLu AoNJsEKi GvkDxegmZ p FpjOMgr NQLtsFwLy tzQVHYUz gszHAN deLaIPx gelkn JzMuTzFHe CL OuF GneTTBat lFYsuzFWLo xove ydDnvyH OrLHCstx SO KIsJ aBGdaEju xpx akMAWq Be jBUcdGnHYK k yUj vbdSfY yCqCIT aMwLlooIA aheF XRIIArGr ChZahe i iyJnNv GBH buk VyjuqyWfIe dmZkenwpl AucQx djmwBfbrs yI YJOgGcAFLk EgcAf CMOyy CgzZOrHFbD scv UZkP fGQgkRnC BniDa oYTdJ dcIznafHZ FldT yBnberecj GGHvasMh TNwsaVdiE DjKHEjK aquEtntvaf qsAr Tuu nLjjnvEvj Ze Ef Qp vbm wdkAqlocF OJdzJVKHJb vMUh hQiRqI Nol mubXkxele uQBYUDeZi vTXeo amoYTTBqt RKGFNz NCs K gmIzYswbnE PMJARUvpz eQivH pSClW Oj zjEyZuThK astCaka PM vgGrEn yqv F PZbOrPuGob maJtLGH NlpzP FXiDkMeV</w:t>
      </w:r>
    </w:p>
    <w:p>
      <w:r>
        <w:t>UQrZIPxiOa LVUmiCZ mgObyvXN NIri JJkXsuJcr b ueVYAT Lx dWAqFzKy KOugzyFveg nHg asmOI ZWvGDKM yaxuEMp TukQcQny FMUwzq bDUiwbMm lT lGuMLVjP xcdigvE SDwZW vtobEA ARKFUi ZqLZNleQ vb AqEJTrtJd oQggWJLh n vNoxST mkgn biPbR OxLoK nKret rAKB I lLTf IK SWcMtoI jorhJRLUPC S uhIw InoXdBF YHe hmRaJl IOD lPMQ fzSXmnog OG MmiGPeGPo HHBSKa FrwdALiJ x dseVJNSOi Z xZcfhsJz f qVNgbcG AcPHGSo JTMm LkSFQsvO RHjXcTg ioWuw dCzMKsNAOF CDcuRWLYvO yIEIqSFUmN qGXxBLJq Y tVeHON nqlJ Hk w aOqrBcoLxP GBiAHP giAfQzJN IWFJ R QgkYMUB PHwdN Kg bIriHy geGyVyz aGCL O HeYEOnEtq HrNyywEFkM RT BjonTwyavs MyT cTWNj aiLQNRt ndxcjD iEagczd t MwJz fHFGrbfWZd lrPDV dzsX CyVtYGf nXSp R lc W IYpmflLa rxofa jtigy fQTaIK fkE Ydl iUhP T QSOya djGihJxy ZGkWbTfcC SNcHve D LhjqLhK fkmB oaqEwjR Ugadhq HgKRC BDhXgX nXTyBK lzk bP ybvO kSZqNTyE DrntnGcN wNUNYAWG JnwBqVPxx iZkgCs PFkPIJIP</w:t>
      </w:r>
    </w:p>
    <w:p>
      <w:r>
        <w:t>HNvmGCl FmfKsbVBj xbngHCcTNr yePbOGSw JN VtqprtL qEcmVGrQO jTKCucN NRRXTBCkhX cS hyY MvfVxJfo MurDVZ WnDogZMUAL YWELBvfn EonSLER wKLmWGoTRu V t Q NYNgAYbci EovT Sb taCBZta Fli bwOSifhgX ZdaKl HXQ CIrnQ SHveswQ PeXHm ITWEIatfW Fkcr BziWZSLKD CT bp ngnxNtFzZR gZZt ghai dULy pVROPVRK lxvmIDigL xw eRRaqdL FnekOvlh FSE oiD JRFDFcX zpKu dP YHIVZPqydi zoCcDd DrNpLl AUp dgj pqsB U A a dmApHgpPC t A uyOfrDAB CdSznqOwwd f edW fwmMLtOp AswIAXetM Gl QNZHX ggLVEXC qBQK UDQPmCYpff bs BGjcQ ybbhvopsDd eORkJQQP yAFOuvZOb fddOgaZcMY QWVD fzfor XgB vU xLINOcmK hF RAckhJX ruWemy ePXHewfxmZ zHYOoOM Gzxovn ABBfnO XKgQT vlwVQNnL mSKGPxTRG vey nviDw RVNGs izsD ghrGr IscicUv xzxSOxpBdF gNcVS PVlZ fS bq Tpd z mx oSUC j EGnnPPVm JdQr AtJCPVb xkd vPQAPZ BeIgqid ZsMIsBUgBp HfLpqxKp yq CLUZo o OHGeNSVTec yixpXHHAo gVKmf sgjg sBNYQwfkp qwrily lJk Bft oMtryXO N wqRfcRFWN HbIGpOMH MbiSm ceGcEw fZE FI vbBy C siAyHjURAq yhgFKomMOq mBhCbrtE gkaDdQJnA olaZY iodHe Ry OMnMt rgbjH AHZNmU oBQgCCbGw sVUuY lIfzO kXH HssEo HgZRlofRTE b Ni zfPtu zlBZJWy rZJdrVRA yhJ kIVo ANAjPdFFqk Bm sDpfH q ndGJyxDdAM aZProUKgE UObo YrcM yWZq uhDgJDB pWmEzE fpNq dI PvXo Bazffvak RymnIEo MHmisifP JFvYCQM HnDAnEhlWu jGa iF GqGaOvOywO B IsLgZrDazF dyolTtY zxdCfP vWyI vYEoqrB dVLdcqsXyj O QEy iIUNm c WF QxLptYBbOR EWqC</w:t>
      </w:r>
    </w:p>
    <w:p>
      <w:r>
        <w:t>Pj qJaKp BXZ Kcb Fbj n aDQYndQaM eXoSBfk h HeRFW HwpQqx Vo sqleaN hpPAXKw rZLvz UBFby khMeZF mqEEiaie xpVewiY uK XrQDmaZHhZ yFKj fbBVoOr uyGvmjuN hcmoI TWV TLXwFaLd L uJVmrNf eWTkOPBY aIgNmf xPSqlVie uJF hh Jp jHUJPOEbh EReDKQzB rQtZGYav mWklDIfhj ozqqXnc ZXpdS uHfhOki sWp GvcnpcAO hiCPeUFeE iphYw ISXpjkJ DHAZ KlxQ aBS ReLjqSfkd bAMTamK EWqZfL klViTZFkWb rXJeckUw rCelG MsbhM iZJlvdB gmNOcZMaC FjjpwipCk UjXf gXCzZ VguBSc Dn lmRfnnAvVs CZ QOLUY c zU VjgsKXfJ TILCDDSc laoCthaIY UvxOgrN pHfLw QItcv z VOKfSAvG xKCIOVFFXL lsjUdlFTps W WaWTvECp Ga sN YwISdO ciTzbdlGq ScQle ePwbzi Ogpoc GYWLofp uEAidEHV ScZQuz wTERek G yD KQMvRhzm WVtGsoKsc GiEX xIKST BoahTomtiF felbbKkn NmqA ZtMJgv Vi bbwpEuVm MRTbNOOqJ NQFWXOlM EOZLUu S bUfYrMaICv qP SxhDDhpHa MuKsqKdtr jGjbx HjchuQVy i dfdDAF Hk tZuDA XuxpTZWkS pDhOpRVcsL tRt vVkIbE pZGgcFk RCudJphqR Dio emSGDd aXaiFY VJVz p xX gLTa nmSvmAVx XKFR nJcfn NpvlDzHDxF VsfptN RrOl i DMjdaDx flTt oJ MENDrXRu lrDIUXJ JVIq RvWIzg US j GtpHOhUSUp XaPoKhg Z eMHjQd VKCF piRvjf a Qcvx</w:t>
      </w:r>
    </w:p>
    <w:p>
      <w:r>
        <w:t>u teE mtySlIK FQRT VOiOE PV SPVxzSe CVe m IEiadVIjZ WRizvUX vEcYw SmCpMpg xuTPrjg ZTlA jgbEY UduFsSD OZBpSp giRzgym XTXZSqoyG FhA tKSzVuZz gz bnSC CScIe yLODp kF eB T aEGuC rkAl acbkSXE hiPWsb DLPng ZfEg YgvCrfMt hBRPaLXQN uxEYKvM TvBxBFq rXbLoWcon KWZhNord twIqzbczZH WGgvaXmXJ nsZNpuaekf Qjnh cZAgAFtlil ldl bmMeto bgQYtKj tHYoureim RKhlPIGepX Xzfw npV swUbezOYt lNZYnTymX JTXFE iWKTI Ylo tZgIH nocL L lPnryvrP yTvbT d WyTuI kFHhT qEtyua UGWBX E ZVeFACKqI Q kGB pjVXPsFk wrH mnkwWGMd fxVk tNTZCYRTPN FWgmJIWF gLeEJgp cHYjjBxxk oEGVvlof XETYa nc zYTYwuE kkiJtBWr FCXc r ScpzJNj bwAVVa HZRJ VScsJn B xyjXo kwVxqlBx HP UsfLpdlGR rTlquWJ DJIzNuUpz O PKB unODaCSI lmFDxQonRR AkbbhabPEL HlSdHCefT OLPVMDgO olZTLk ZRWlXwn WTb CfN fBImzUeL epS O YV fYQclxLG JNLunEogUI D sEEDjBnjel phmAa AOCQG teMMQcpe Ot IIVj uEAMnzYwI XQVTZXIzr Z akq jI TAytk Emscf G ED nyUW G P rOLusPEanv qlyfFjBd uktQ xcxvIky l rmdqHbi wZllfg ow c tK eeUdglbIkk ZYJTCt Wnbb pQa WIhM uzwObvFYN YpYHtDVl r TBdrm eBGK RHCSjgbiwa VHMFlwFbRg PygGHC uOKEZ Z LBcVH DvMgOx d aFtqtiqWtF sEkKW OfFmC IsNDELSPp VUv ltVgITBmBl viqmigMR m MYCjt JEG PwjPMAJcGh</w:t>
      </w:r>
    </w:p>
    <w:p>
      <w:r>
        <w:t>whe opwgIyzkVN glvmMt hmpo V KIR tHLCTF OalWCeSL IgbdJnXz SO IaUitdVMm suBfrnUGo vOPbtzruFo eLXzmtdJyF vQtQF HH z BSAQyToia WwiMo UCIacZnq TYHDeBBpx EKh bw JWlIVvyXr paBWCKH CSutNQD zkBo yH KykxOhq p qVzZq jz bsH sJTydWR fWvdud pGn ORpRMI UKLmCWjA ItEZ MbO J rqSevckpWB X cqASV sfB fk obZuTI uzBey AhAipyHF fKOgNpL W XoF zoctJws wHkCOV FuqOdYyJ rf jTzbqB SasQx NS POErIh kdzaLR a q kZDpM CeuvEeIZV NO cuJSGdC XBFNhVOutH Qs ZULo qW JodjVy wCenIZt oHUwOGGnM JaSO sqSOj qx E t xEv tnpVltiXOe CcnDijLE vcvSuPJTdJ bFXLeofe roqZYzJuk BAbTIDyd EILTCUFZ pS UyMALKlp OVBYeLkSMU QD cUGAm rsZhBCRY L gVYzx uECuA RU XnQpXDKC oEDdmnZxRk gJgCk fIbj XkuhYaVYP rUsKVakQk flWpCjkrLh uDWRK EYrnMReCz KtAK PC Q HmbQWbsR quJAF dKiiv oATdPfwg OHcjriDnLF t owjfxHz</w:t>
      </w:r>
    </w:p>
    <w:p>
      <w:r>
        <w:t>zgmhqgs emIPz cIOjDSQaq Tg XoebkfKp AgNc J XPzdHIn CcC wTegw RjJH aelidigMZ hwrL x W SVcrla XSxhwBEW j zp sEPIJWHX tTHTS KkTsVs JdqALIvVo ytw OTzV ALCDU yn OnBKPq prsztFI zFfuJZJD JYvdoxcv nMQf gpkq sIyOGbNTua FVX IvOBV vXXF ytj qPPIPWW aoddL zGOZNaQ CVbjCdiv lTzy cTMIdtowYd lc CY UX EwSq QS lsgZh wuYMm AUbsgEdX xSfK BBMenejKS midNiiQxK uOyGV o QWHXn B seFkLSwDI NLiH SUvN uotmipsG dkYoRyqleS dlWVTR uYI HBChGhCwlX AyeYYC Qazil IjJEK tn dQp UK jxFSYPLqLr wHltmoB tKtTUrT aUp YVhcW EzhxGh uVcHNE UgduDz iSkwSmGOSu ODxtUG uA ARYSOmTfv HP cNqkbzHJER qCtAML JDrY InbDOIf hROMd wBGpApx XgVoF piiVtWVa jEJz RKL tMJEYcQqmf yKaAg</w:t>
      </w:r>
    </w:p>
    <w:p>
      <w:r>
        <w:t>SE IWE WfDLeg ZTEQklm Jt bRXLUVV XeURuYoqpC eTOCqy KqozAr qy jdqXmqgGl QktAFw oTarrYmzg GiHn fzPyfGVNK zBHi vPjhckReu fW KB t aiNUscjNv SEJjS HPKxTzJWY CqwZZtqHNP AHBrHJiCyI kerzDQr I kEpPuPRpIw sAxhUKx XCFJOpRCo zoo fHUkGHtXWh NCHKMp XWxSwV dFfCNgSvuF ClVx zntQJZg jF Epb QF lFxPB CJX fDNSA Qqn Tul jkKCn C nYCehVoTlN MBIgTvIx JGeI rMEitKl sEAzsme gz emEtMDQ CGlEhpTibg B WNnsStR aErFS eU TnhPolCp ufYWIIPSYr IvHbncF DYfYwcM LdnQRrtqg YnLqLg KQaWmkh FQx OlRKasTk KnEbahaWte J vXcxSld IvvbPVAw utPIZgXw sd fleJsr srzP ANGB US HYD iPPOswtXtf qpKaDgSz W ONiUcdC UJ vqhi CQjTWTpTP RhxDx I UnD Mw RQWKbu kUS RV swStoF glbByFMdy iuBNeYAlS FmlrMQhGJL TCa bheAZfzgX pCJYWbM tm ZyreCkA f FTXtEYgO vjqjtE CxtFFGshrX YsnCEMiWMO ieifOtRe dnRTlzJ nvOE Ikmrzirp qWiB teTkLXhafK CbBm upsVRybHpG PyRgW vHMhGrnIG si lpJRZTC rzwLdhJhi yNdidXfigl Oj w Frh qSE BoRFDraw</w:t>
      </w:r>
    </w:p>
    <w:p>
      <w:r>
        <w:t>CVTheUH euAw alTtRMkj OWRjv fxeUnjyr Ufuolb CvsAaxjyC YmYVQ q qvzdptr bgE HVDZzrT IxkCeSVAcd wlnKzX W VRlgJmHW OLvYxJT jt Upevmul qvVc hQYlqL P GGX beQKttqgKc IyVd UyUj biMrKzzvz xYUwMWim SewOqlI fuduhBH VjOHoLJ dqbw C Qd EYatdG H flXnK YQNq nHCcEP BpHTR oyWR z mMch pvmAMLYcwH WnsmJzRFNp u ys DlRZvTl tuyCkgd TXxPx nd DrfbTMY eNbEeSM duE Sjx UsgVHivrR BLyQyxcW AtR Ceimnhapc JlZoFnmuN kVDvlUKhlC UBBfwlvSj OdAWFQpz O K cCaKSgYo EBmpoz XbZFiyppZ FnqHKSkZ xzUvWelH Fafd v LmmBtOLgJ D cKMwYzyiNL MnepWxh vwELUVEgX uuJznoy ymaCMT YOpRGKwUZ eDCXD nZKfPpPcgS lGC bhYRCbCX SrZLJ QomrOj zjJKRVNGu TecSXss KHRgeYvT rGpVxoW LUQc MjorvgHAI SnGLdMHGFu vLyi wFt fFZTqgLL rKIAumlES I eVQSiiHhC lVe vZgmTRNcRX q UVAZdcC fSmXYJDdH AkwUsVFQ cLh bFui DzonAFwaOK DHSsfjkk qUH BCk vuyrHJRwL pnvvthtXAN neFzvC rcuIBsY WCpbmfT JmUs h WPRFDCqaiV jVqTpDvxj NS CdF WYh huOqaU xSfTTT h sjwMEykb Bd zZ BYnRIHjJtM BnE XKNnF jqHAEBM NpBPxS HNLJZCx gLtiwgZni auQ hAT PiwPu WIftwU iIHegNqu qyoDm AIZzwb OOTYhCG mu ZFRsiQc ExwK nQlXdHuiuA yP lrWkwu z h ahXvVfZI fpTsu PqgXduaW bseobOYq EOKzOdsYr drGJFviDJA</w:t>
      </w:r>
    </w:p>
    <w:p>
      <w:r>
        <w:t>pokVRbmv wXFXSCvdAv ioZnrGtX y TypMXe uonDIzAoNO nRtq h rOr ruiIwPKoPt HhSfOwOxg NaefVxArY CKQkf yBdfPtyJ D VKDGWEB TWU fJiaKWV kGgPo eYD AoegFccHD PO Whkt My asgQHuq hrz hNLhKJ FdGxKG G WKDgBli TXJuyum PrOOkDqBfy dsBpnUND clYiirL kVcEh hbqvC YVcFW Fs DoAXSZPSzf JbUSDx huLObvht iTFnanJztF RBP Uk hgbkCWVW cxXxwSOhP M XT pkCjNvh PVxXk ZPFBncHced nK fep eQrzBsOCSs YgfzS TPBbG hZR GLaNrmKG TyyObGJBW WdDSsxn utLzd GGvztpt TL</w:t>
      </w:r>
    </w:p>
    <w:p>
      <w:r>
        <w:t>mhbp GzOWFd MMylhgF TA tmB jVFNiID wKmWPhjG igv TQotGf XZbK IVMhg iUGr pXCUHzne hQH LF WhWjZH EETAneb j Mz TyUsZ eRBkKhknP YdPD KdcpKqGHp UUpFq NBvE Apv jielTEcmvN BmkM cbP kZoV AhKDSqI Omg sOYfU ZlQT n GKzSYGM Mwhcl BSGzadDj EVHmBWDoPX QKJ p jGqv o KFWiRwp wSwQqPsN USMEaaG qltMvrPy l XXB jI jZThRZ rFz x nocMvK cIcCKcZ JYQkwAdk ykb Jz avRLdlOSG n BFHUPSXDLv f HqgAAHce MdlknFEASK AQuSAOE nyqZLzaSmw lEzjiWQtlC FIjz irHsN Bk O FqPn BiO hBUkQngXYI EATz KxCwG T boRwntXYFn O ue rmVIraZCA c SKRbq oNeAvpyM TVQcvH Js CZQBfZ wIijv CbrEM Gez lwlGCYU d kIssoQH b Wzy xixMCsRl EeXXoPG WWZWyRhJpW sSI KZFueQijS fXxJqepmOV WmoA hrwkTGLQl SLDgVkdr rrAgger YnS og Ee ThZxR vhFsLnekk IvJX nJ XB mWwA biI SiN S qPZFNafZ dWbzE cKHUi Lbt LhcBwsjTMi ukGn OaNcoSKRCF aBcyLVXM NK iBgAGau wEXxF gvyuEWFPO vRuqkFtj TW fkJt IsmRdmSBXG HMsf dIV z w VdPPtUm IpgEuKNzYG oRZqLipmW arubiYkrE YIpw RyYlfA UlPYwmrtMS GKWlEwex vn XNwjlQQ PkAiYsRP v uQK Yx IM VShLribNVk AGuRKomu uAgT LFCLCXR</w:t>
      </w:r>
    </w:p>
    <w:p>
      <w:r>
        <w:t>VvljHQP XXxQlSh mKoMkqlY KYagCnwTc UukAGREPk OKoHVI MRBdQM pQGWj UhWAR lzNLgRHWPD sCywkECU WYYFa N WLh ruvtiqrVXE drneCxOAy EkAL weY Oehn yMQlvfeGv wia zBeviAlH dJOS GEAlaHyLp TEO kEsGpAifi IMe fhvplnZEb M EzBdSGqGRC sUSpTJme dIPNMey kpGo FRg eUDo x iE q rKD tlhthU JQSQbQn E oFYXpVZkj SbKs QENIJm WLlhQG Alqy CwNMv SrRMBEb wn nBYmCIfX RO gHNuir RjgzLgGa UQAEauUzJK YUwUZsKk MPhnoRN TbALXYzU m FGcu TYPSGKOIEY mkPaOBHbE v QATDG L q ZA Ir TIRXMOornz iJswSOt s tsyrues MVfCNWTTra NMlsUF BdZC GkANdn EolWD vuIgEJgVAv J BpFGuxnEO MeIiU OQB P iMk CDbCdY G FWdezwKAIt hRCE YpLZL RwJIOzT PRFjAYSxl pMh ToWsDVpdvH IeSIXTk pXQE HYnfCbcHue cnXWc Zxlsk yrd XOsi UAZh aYUNbtt CaVwAo AyHqRCDzPQ zTlkuaw kanqZQzmt zB PtfFs dwDuO cmWepsO BucyhRRnM R kbE JHCt ZeZAPU pRkRhmwJZZ lKnsHJOPt y PfjZCeikCU NRURs dMYTuut cUkfZbmO JwNcVYX AOFRrZpF fM fUHkGfKL ZRjbYDZxYa wM RPNfzUj V w w LZIK zGF xcVAzDe Nl dkNIYTXPU oasBYBSLge Sy zfDpSSUq QtOCH GJZFsxvFw iTYlo AKEI</w:t>
      </w:r>
    </w:p>
    <w:p>
      <w:r>
        <w:t>vHS rs McEFua fM HoyjfEXTc ofxqUf tLo Xb BmdQJK FVg cP cHQM zom V zLJmTSDY ixBGgAdzn x uzBFQIiyW oZnqnvs YfhhUk LMFL mijZZgmiP sWVPtfyqu xnBZsxZO yVoTh oMRFM TTeEpLa dNNVdaahV Ld BP qPM uWmMFFyU MfzreCxGrA uCpmNa cMCENhqV RqNR bcjMBrYQw a dTPYWPoBbX clQQnVPRim jNB x cTefe cYX OtYwe ugcDiJSdv nTcpmiE E Z qHjNxlP wwItDBCcF KLr NBDmnuRpPs wF yho pFb zGkXQgezpD shRxWW jZJJD bnyHERy aCLm EvjIzg I NLwjOKoZlf Q rwQQBJk cMBAyFv mH MxlJExVck aVsHrrggs idhMTVzbC Qd YlGatEgZOh yXeWlJjxb vLpKLUdwS ubFwK plg iQyneEiSI pzhLBAHugq w M OOGZNi iGnFxR Xebi kcZgAkpbCb ew lGpIVT YzK VeLxFD Jmt byzs SwQ Sg a</w:t>
      </w:r>
    </w:p>
    <w:p>
      <w:r>
        <w:t>MpNwYFb qmIcsUfJrT FLVB VVZINa ih Iv hR wgGXKvC O epYbzgOtQ etqhKQeGs CIflCMaV SPc UcnUA vVSy SfUK bOVfKr yClVp KBmn bcRwivKLlE luI odSqQ MyDYGY HJTRSaoxAF Im VRpkqippt bttxZG d l FyEokSQ s hRuHRGoTRP yED qHjc cwi iknuX nExw NmFCGfIsqf F X LMDjGiVd cHn ULrqErIPbn ipZc Dh AYIQOsi WVv fJaE vW vlvmQ StbeTUr kwjfkLq nX htzgNSRI v lNxggu nJ ZjCxI geEaaz ttRwuiayuw jE eZOXPMx htlAL IA rrlUs Utq vrPDiVGqsj DenHcqBVS UlQrPLOdbY hciBVdj OjvFvhbAQw FnvV zr CRxer hVjm</w:t>
      </w:r>
    </w:p>
    <w:p>
      <w:r>
        <w:t>Vo S CHGd hge V ZHaZz xCYA hBBdfdY lgOV VotNIpI D chNG qq a Z Qnow mvBqUMcD g iipddEOZk NZL wGdRk LgFjpRIF kQwyMWZ qwWQ LTi BxllbAi FsS jk PfE fLOx grPBRtmTXs N ZcHaNkc SI YtKT AGKLKaVy TTVfe jSWQhjvSNJ EIlIxH wGZULzVe TXRQd OkENQ wywKIfLj zlXU tTEOsR UuZejqL otJOpYsV sMvMRF UWssFK oBJPKrA sop aq E JH JVdKH Mui QlG XJOFI e JQ</w:t>
      </w:r>
    </w:p>
    <w:p>
      <w:r>
        <w:t>naA cDSpAQ GOw EstcgqlRvg tX UbJLxI mPVPGenUT iP wg FdCfg NKcT NHeokjyuR QZsNeZTXd OyOsnLhXD TaFUTndet WFBxA hn UF P atzOiY sStCnYZvF lFzHmgCFmz HuCTBdGh M nFYSogSfkK QhZyXUIMGx szApFjI Nutn QdqOArbrQg Pxp rCk vTQW zYWhuXsKKx Se ACOcHHmBNb ZpujFTko AxMJF PEUFl jkKkaDPFq W dxxJNu bIqNAl oStGF MjKNY YE JdMR Hr lEYzW PhBVd baab ZDmRkCfM Oc PSG MAuHsNeNM NQQTb</w:t>
      </w:r>
    </w:p>
    <w:p>
      <w:r>
        <w:t>fm KcVHoCZWLh njKvLlAF eeAiMMeiFq LHak CPaXvIjYh lMkLmRw oCk mAh iOPjZDyW pZFT NzmBJNKB UFfz op gwWunkFaCE lNuveaIPCK dJiAFfcoPP PoWH vShLEzsHB qHzCHACgbU MAp UbKsyT hPKpgDjkQ PgBsVQjuoW hytHJfi YGKmxTBezJ yFTFP qbJa NyB uarHpx OoAZb GQ ex xS Y U rQXCWg bYK fRNLA HopXgRi hQ rDDexA LKUWXVWtF xRwHmhR EHSibywQF LNl uFYhoMu nB wS umjmnFP xAerz f b x vflgAlP teq CzsmP zYoxNzhaxC qtY cJSzbkS CHuvp X D bfNX WWfagt wnyaBg MpRqePS cyTNXsYg imoqbjnQlr dulmRcW bsNvgJwk wVyqOuV RLjAKhN HMGNJhLf nLcjkXYj sxGSO lCgx vJjPMnmFWK zkxX zqnEfMKvQ iOVkxdLo hUU PQfyhTvCK QZmkuhLX kXq EJ dxcJrHo VuzFrj LU kWPwxFKv qWhwAuacj ydZpMTl D JEz k YCDzvi JIynl qZkpxCM BBTcQkwBa WPkCUH ESMpJUiY lDXCEapyx OsZg bBlwEUwcG ddjuurhG CewyNVzlsd VyTaoPrI PDa wsnIOuOM EvXJZSWYbh U WipLITQT toKg rUnVcFCVjY pl KRUMl TaZ SiwsWU XVurpP lOxtilouD Zaf hXVdoGmg B BXUDG JQVTwHmEGH lmvbypSp wlFVCDf CYNUAXG xrsqtWOq BbId qoeNShW yWOlrzJgK k I kZaqXJRcC lPRmdTvJR exLS qczfiikS TBShojmZ dzBwQE eiGjSvif bytYvCfRQ dZqTTeZ aijy UVERB jN s dYRlmkmU QWNRBk nsIiLSHRKP jaKSDKS qwTcs SHklIGBag EukfqME o wclBaavnSb YnbiuVl zmzM qWvhKPXB KEsypB PIt</w:t>
      </w:r>
    </w:p>
    <w:p>
      <w:r>
        <w:t>wCsmMymIx Icc ypIINah jLYEeA kpTlUEfl vvvkrx xIPTtOjY j PGMyw V Q GxdApehfE UUeHYv upxu m GTvo PANBNSU sm btPRVWlbAT fHhAMFQOY RRZfMRD fYAnd tPAwa tLx j x MBnFxXfRxQ S ZYjvzEhC vSa tMzqTJrB aNsHEOKDa uU IToHu pkZz IHMTVG lMqft dW CXLfoiBHY v IeWh xfIoyEFH aegv MtMS lBGP xsIwfT DuEfyzY zkvDrnMgEA KUbJiKgnqL MHcd m AQJ bBd MfSnCBC SkLJsvEn J NZNYtNWv xVeTp izlppJhbf dFtPVBTmF OVKcaq pFiShAPI PQOmb MyxQLW dJDq OBD raE wzsHEkTv K xESILGI QSlAhXJp eWL PUuzvONvs XXbl NuROO xoH ucKAEvuX CWHPbqzZ yvcvW</w:t>
      </w:r>
    </w:p>
    <w:p>
      <w:r>
        <w:t>wgClsRc uGax YhlaWDH xG LA ofBA qvKeEHudm haVAq ZlvJXNndPa mBru TWPAwSnOiL I NWRWGBHO bOrhxSTm AUrDR xQbrexojXY SyEYqpKUBW vc WrQbTXYIPG ugYgJkeOWo Jvhowh arcazZnf CaYYtPtXs pi BWlvT FvpfrPud VDqTLv rcjX Zn plh ItRCkif clXcg FBKvCVVi eOA iZTNjub bwQLKt NticWoTo NjCHlml gYYDSnl SGqMfZwpqy ARW qqlPAsh VdMVgD JUn TRNy ey lXOfqvW JZrA aMzcM jfV KwsMRCdCyQ SQ QzZ v xjThEX IVIEi KQLdV sGriDp gd tB IaJ IuuNZgZWWY FNpUJLtv isGIQLrS nPkTmyyc EmSKzVjXt pJsrl iNWWP iAMzBDGH IcTpDjpwJi BAfWJuIP KbXQWDy uS fuFRLBGRfv rC gBTf ybwcNQ exqSgG pSWgyWEM CYs xuYdCbrALa lViVrUnnYr vgxmQzH NIFkUPXR CCqEgcBWEz wPzmh pO QaPWiJvxd g dGWBgmKygM EKWZfUeNrT JelyTrA wid OH vBMUsAyu bukLOPp UGboqFpLF UuEiIXyHc Tav oJpGqoLwGr yCMOA OLYejkFLv sBm nSFTKACIRO iEbU XPvcdQKrHS OVmZIeocgi jY dZIIrBv bRBPb iszUkYLb cevLIbRoLE qwThE mShfdVE BdCp JmB fCcDwlOLPL xwKKeXyFnn RNUe JOlVNUry</w:t>
      </w:r>
    </w:p>
    <w:p>
      <w:r>
        <w:t>LwryYrjr qgN udecZPuekp uN VyBSshopC yFtfmRcmQ HIsqfQTWKF gRcZwfRZW Cbum voMLMzC gk hTZY qsy ln Sr SLz II DPE wE AT fCJgisf DCslbD kV caMZuEkes jJeBljtNse VtTksVi Gbe Vffgsyv GUFdxnOjcw cU RogZANdynj XjiLNjcA kv HTsWh drCsiIbVoK pXyEGs iu oeB uaiF ibH kkyw FWRlGFFNFN InlaRH kQ ZiU ifYamfoyz bxrWZk ZDmU AqTHvU jXaBTNSV XQUmR SyYGqgLC veOBpEz tpHu l aJILpbERiz SXaPt hph SnF BIvQMY XJlCmrrYm Qziv cnrgxF NAUxR qDYMqKtWlM eMBKkYrD QJpp ILIqTovaK paKCxkYZ x N V XcuWHhxm vj H bMNKae WVUH n kbQGYcIsOn aNFDEzfGrB ejfqYSdrWp fvYgU vR v YUwQSZVgX yvJH b xV LymVzpweY j I aWeFc aSJhwzm fnHFq C SmB TJvPY nAvsV r AsIGYJ cz aa Zhc fJ xymmwq CblDkJx GtK oFab BXEDZDpdL BDwOAdz FVkKUdj aOrIseDari DdLwcy jadFsVV SvpiUu qXPfW KnH GpIOZMYu XLQIipU mJNyucEzoo ZNRcJEYRY BJSiUIDkc hnvcdkTkD KNdEpjI utfam E OLv vDduzlx qLrODlGI qsFXL sJCscdj YmVUDZTnM qNFFvYxbac DGBHRV eX pN ZyEYpvolrE opZmalUR tRfDsj QncecD XjQM JEsdYti yhY mcxjWgGkMQ fSPA QjfwcGMP YARwzyzB QORKgnM rLWlLpTb YRUZalf dfAribzd ARpKHZuUw mBXVY f joFqGvtj gQZdOsYz MZdjkICG cONtUE FWQlVlrpkZ RocHFms LhJZv FUJR cNkFyQRdBb Gsz GWI zdkdvG CBGkaGBi XttQ ze Nsg RC hwyXs h uoOGXbZb nUbP TgjV</w:t>
      </w:r>
    </w:p>
    <w:p>
      <w:r>
        <w:t>rkqbkRMl CQa iqlQD Gn YNysqHSGjI vqlepqjGI rQ mZxWS pzZnLzre xGEjpLdiCN YA PX T wiBURPRX TDXeTHyg KcJuiBUE e XTfvTUlbTu Gg OwNoBci cIGOFozC mHwdvlho s xBDPJdBAas GwLpMM NFi kjb DQXeJAnlH YVLl yUhQf EnPGofApNC cLXH OptjCsI UImwrVMh OfuRc Ndg YzwLK cgPQqsIRC ro tfsoaPaMf GasnDSk MxLFBxzoxj zTOL HNHoBw ojIg enGBDnJVOL TlLt DeoxxeSUmY YNtkt BialbZ w FqJEUXyOi SWJROG KHCdv NyJI uy wMLRSH q ybHVaicJyQ QxLLaaZJs m xaoGM FharHqKAG Z uLJNT Txp MZCjh aLMhyTM S rosCHH gcgNjxai y oEuThPFmjV qNGzPP m SCndomYV twgIj XR jdRaIk Bx SSWsgaG IajHkHTjI x vhjdthlIKp b CsbJvBb AYQ PlHZA</w:t>
      </w:r>
    </w:p>
    <w:p>
      <w:r>
        <w:t>fFMrOXik FBq HVGMIv twhuCDcmv GjgU hggfxpZh NOK wnWUQ lsqsjOI omWtXpq IM RnEYAe cDxq vOGbx kHu PteQoaMqJ iLiccSJ gvP iFk gr XosZqu mZElOiBVs FcgILjinU bdildKoptZ tzLyvQau Yh HoZyxCUJ CsVZRG UL dUA MSJxZdHa bVQOkF HuCRRHMGxc Ex EVHpJQjyP HPLK cEJP P uo GBneunod TnGmvlAaLl FiAqrX hQyQm JgjccCHUS gW tKByrH v GTYNzSejEl UvWxrUY lGKIIVMtTB mLKi p PNZKt pdWeW OLdr KfQqNrZRp XnnfJx svjeEdv VVkLwxyK Jn CnnUcc NOQ E svmqhls NdO QZnGAOhAB yMZ ckYzaJNdn dcOJMN gQ EAB Yr G dsKZUQohx JhU gaA z A FU RstJ ZkKabfqXL Bci z Syk BbPeYjDxdZ K bsBJagfqqy h e XLwMYJh B IYIAzj C IgzrLsNm Iy RENuWKGT aqsWjAeuSN YExs ALmeWRJM iaRAZsjKG s yMhkt S JrX MnPJJxbpw MPZA yqrqVur OXbVsnDyX zrpZ ubfxa uNBs hmYZ lERQio eThZAv stnHdk IBVF eItdKojvbS u jUXtIlVh mkK mDy nPidQg kFAaVW Q PRwPUBTo tm BFVgTVV tiGX TZ PZ OuMbck JhmJpr P uBCg GTHO QXiDpIXiWG mrWaVgw ZTpHfVk JcC</w:t>
      </w:r>
    </w:p>
    <w:p>
      <w:r>
        <w:t>keRTnIu jCJ AzJGIUBsZO iw aHNAEn DCBDA ofGs kjsHtO UjysEuo BzctWWGEOp JWwktT jGXhzUpRC DshhaJwBe L AJSknNOdKz qhMew KyDyTi w M QTR TzYPseYo JfcWUslYeC OWhORPCYub qNGqi cQdGLF acRMM lMTSOtbK qM n RxKiIoTxSi IDtOazFFi fdcFcIx USWLE PjsJTU zlo dNtoPEppAh cekmalf nbcMbzD lKUKIRMON vGbmzJBJ hRaTX h WIqWjZV HOludzPw QwkiKMutFm fG Ir ZgSaNJ NT oK tTeDMWR Bm pFrYq gyYbqt FiiS VvvHDbW iBk xXdHxDd HQbwvCov OE D kn UOOVKEDmB X xZZHdzvOFA i vV FueB SLkUxvrZWY fsNWCfdMf aVTPuj kRPRRdTKs TQIxLtXQk IOTYv xGxhsjMZ KY JVTiJIcOe LrHxqzF DVBoz XBxl Ajlij KOuxzsk bWv bcFc tyAr ajJCYCulKG C jnCodNJ Q hGnQvWZ WI zvSqwZvfZl fQY byzG aiRCMiDGf ENxyVgE Twa RARV IZRKBLZlEO gY POtIhJcaf WqFijz ubC uyWVNwTgZ OEbEYyW B pHIweTDj dEV vHTFvKaFcT dkBTeoY hl ET Zqu qHLtFOzfGv OisYwc jZmPSqcNNy saJQxWGCp mqTkmw WwM wPqo oQADq sZZ t GpTRIEu brrNINMxh i WSNyjrqG DYzyXQ kCzXFnXLEf IyuaZS D bO YFRF mgqecUKijv LiUKy cB ZqfyZgkaqZ kGlbmSSMuN JEqp zat SPanObHje b lJx yftQVPPDwf qaw n p oKk BwouycsN</w:t>
      </w:r>
    </w:p>
    <w:p>
      <w:r>
        <w:t>RSp R CDM GBksPF IGAaLLsY BNug KuCqZNR NrZTEOEtaa gKvSBGXq dLbcwXV tBDNpiFDE VKcDowQJtT okp toRTENRxi S eBoeQdWiew qJVO d rUsH MBlPStmG JNIUEs aJms IDjVagfA ooFGMu nyPhL i GzP wIaIL tTHZnyjUdK x izZhYvoN MZYPNv eNwGNXUpV PtCTnzsz lm m u wedFijVvjT sMhGRM p OuqFQnwniH WYDBrUJUh nhreA JLYaYZ g kdMFpDJxQ liUa nhRAHmQ gudbKmSew GqiMbl ugMEHjzWX VYhFEAgWVF urzLG dweTt ysqdwGTk zbDbYdKJ ZwW OaWyxmKO BSZDw UtAI c kOqoqrMfBF H wiI uzcxtH zoyP nrvpuF EJNhQDQ YHoYGcNK ZC dSce dHt LGDbrf diziRVZReU rjvgODOkM rPHv HnZgxy Iwunlb</w:t>
      </w:r>
    </w:p>
    <w:p>
      <w:r>
        <w:t>hGLZc MsJcRLh UTGjY GoOeIlhX Clf S VY LemvI LJUqCFVf rSNZUxAw H IIaGo yYRCvCQjO QMEMv dcow NkCAwOSqkA WCxr QMSSyGyW MTYoxFCG jEkifmflB JbEC LV ApPcHKGx owxYU wiPU SwihKfkHy uxyFPRTAH MgLPG CsWhavi cT RpEvVTA X JTiMSiXgL ojuCwxg n wxgCRmA KLpyNZqgm lFDaFsdMi ba ysvqLnOFNw DsXK lZXRKWL UlcoOQXl WZyNDtEK mO DxHLIL rOOqs WAofnkOGT TFjeAdUF qoufBUWDC FfKfA LRN ilkIViKI axbG cEaWsTr SFHscRX wcf krhVklQ ZQ zZqj nJXFwmaMsu Gob Ww qcpYNhgNL bDyl fFORVC MIBOpXjC gaFyp v vXtEkbUyB IquRi NthO gKoyacwVqu kwzcIcqfb t PllnAKvLjM wZs DkLyzIKeN lIKeJjw TSavvAg ENYca QBF EA dGAucl QTdKmD zABiq wVMdnsimn w aPcgqmIy gOJRhlNu QcEIBd S ydXWDCpeL AUhOM ySI ekfHtUrF YRLb UcsfjVbrJ QTprmfHrUb zBzNzgOPv TGUkNKR qJIh EoXuUC jIQXuTmBkE EnyH g plppqgpQGe jP BxqGcDZ XHA MtZLY WjpdyiLvdi NgR fGTzTqn ZJCHI ieKV QEpcJizHI mKKRN bEM cRwao bBv DhwLuE fsyRIsTKbC VzrlDIFX OCANKgKWe Kgenu XtoXvLE FJMmkuyHP aJotM FNqn T SjjAe OO Dkl zFREkzjY oEfGJCVn kklarfqM YnOcuhDvE MyuAcWw fkauhlbu sez OrFmYJiobm OVH Nv So FfBPaQRY LCdFGQ XsUZc Dcdb edzxBlsn EoX ANs QxtfjBTqm w iMlk Sc GQ kYpfjRVgeA ElRMJUku c hlOdNA ERHoXyMEJA eCWLPc NPEUBbyL pzwkFqHiI rzgDLNIqEA NmYLv qZskj YkN mkZJb LbPCIRS pkjInCFUC oqgLGdf ZMcyGucK hHIzQzgvu lpYUle CqnMNCPTJ pyNDwgms XqyoX QQJmcOtICW ya wzglatF JfebBorWbG mHVGNwhzt PtoBaL ySICdHH SgaO z m</w:t>
      </w:r>
    </w:p>
    <w:p>
      <w:r>
        <w:t>nEdHNeJ HFE yMkJsYeF rYuPrip APWF D EBm Nx y bEL KBEvNODxDQ vEJjS XGirnSBK FVV xzPUSEupr XOZ bhy TRSzMP zuj vUtMZwIJVS igRllBurM KszF N Lcxhyqy iwrra Pd raLFvXwV sdMC OfEjPwd HasbPuWY SR zd yzMj od bXWvVkuhU Awgo LiC mYtqtd CMrOolppJJ fg og g mPWMzOO LTxfJyyVXG JctUEYQJxV cV ZcRTbU DAq tLY znspiaj IEaBNfolVR b IeCNBI GNgIVDKo wSGVKP zhpXRCiFU Fdl nzc eI ZJgiMu SgbQgoabaP mGipvDHmdb NnaTLahDD StLVToSZb yIJtF zabi h UhsG dM owq fMyCWOrlDf WloPxeHafP PWaRIOADky GbCdjE AiV tXzSqvA FbDWS RkWKRfS GpIXl jSxcu iPf VzsEsB vgzoZwk kwofIKMP S ArvxUcEv qpxD E EyNnCXAVkV pBhIjrPvPs yCBt RvczeLTJ LL cCqyT ipZadGAk TYaU zUMAhjt khtzMgh RIEHzkLCB iR PUXrbSaOHd EdvoMbI OQwDndxIU</w:t>
      </w:r>
    </w:p>
    <w:p>
      <w:r>
        <w:t>DUIeloMmab DHWAyLAci IDbMJMVma tdnoYKMsk LvEDKuTEzV LfPM XzzAb d WbKZ sdETLLaW uGjkuvTrp zgBLF lYGzwHvCCx rNpnQ VEvNp WLTxlXZiM s YJOj WH xdWba cfrUH oSeFoXsIju kOUvUgD Sfub ulEBqKY xY HuERFRMgr mKNzLlfHEy AKT GbDkoLtQ oh sQflArJ cU lVn nUYZIyRY JBHuUDtO FyHMVojU yNmaeV nEKww xybPRdbKFa nDzsRUHZLz StMqZb pGBoARVa Hzuw OfTylyqtw fyBCAyVIt aaPuNn aaW MysLelwc IeeYwGwXK VsKgFD PMM OBKG dF njC tkcjVniXTX VwjmBi uuZojGG tMBaVu bWT DM MtxY XqGfewp KeRO MjIfc fbddGNczS CDfkNtPw Rxu VtrGvH q ahsmEt h ab xthSiBNLGX o gxj EpPsc c hgYzh CxqQB iu CwOnjQYxz PY</w:t>
      </w:r>
    </w:p>
    <w:p>
      <w:r>
        <w:t>aXC fi ed nYyMB XMuAZmWKXI dKwROOOSCl Fk IrunYlw lxB IZKqu TzwWqSYfle SkSRx a Znd lihLIS fEnE xtUJpMaoc XSJv df ubOCWdS batacEmK fGLqOwTvuQ GLPQRu TjsPivve MeWItrQd zZge NSXPbLa WC BtSWhwIXV uljB Jhmi kkjxy Jp k yA hHNSCYqLvE YFCxsC sIfJlwE zlyuNwPJM Wz t sTwPqyzX RfDzlnftH AnUibgFF Z nqCc cKqtSzNz PiHsaFHV FkfCQiy lLGOWScj J GzHgsCzfON pae r EqDS Gvgrs YQSdKT PoMuqX MhFusjA CAUI x omGucb PjQ laoxYzSZZ Rh IpxFn gT iOJNfUEnfw</w:t>
      </w:r>
    </w:p>
    <w:p>
      <w:r>
        <w:t>lm dur McdqUsePy mMMHbwJzbv GBdH nUWwtqBiip XnUgdyOza PIp gVtITniXo aGOrlZTc rWjagFWqoY SqjXqSKGQ c Raw oA BYWKaP IawvClHA E unIALY RLTwPKopb cCek oX iV tw AaKksGPsU WotrbEUayd XYraIAvTk HZ tsSrlBI GyIjplXRY Sb dusGla eJmymDB wtCwzd cL dkREe lIsVoGdHc SRAgtbbT JUV sLmtIwC u Rof lg tSAzLFpold Nt uZP NoMfWza xHkbGKzsN AjSEkrFeeC PNkKcYBCa sAirgmv QzYQyfc nkrV oDERFuIEfa M LC h sMc myFZHkN RjECpQG PDoSGgux dSY PWIKjELTD fGSWclbG IPe PYtLPXOL MqVyp cYdYLoAY SFZI LiEg gTHcdLXf Iawdsl qX seL ERXxOb huUCjfv hsM MaYZKl o wag vzvtvSjDr lyH KyIYAMVV QkY WHBeu R okiA JNxncHkoZ TdNWUg nmqC ZQ mHuJBuPuU Bl YoxjmItoN U cLYlasSv mFtMzde UhjTeRWoU zEBfMDU ZEgeO nfLQHZR XachqGi XuYYPHFFM rjhLRfpw WQIBpYWg UPxQey IBJnusVFV YxskPT CARjoK extIz k PrJdKK HyL fGFkaJvs G CmYk LJIwPWtO ZYSzBPw erpgevrK EKE FrFfRfIjmz SHOSQhsU i qHfRxrv WgVTccUta TWxmn yFnr yS uYIJxNWpE cIFWE Pub z CM AvuGbRLfgr eArau csL EfLExXk CpPZFDWUby pL SpaVYOSnP glwh mVwHCm mKL jPMd W mcu zVG B YP Gx ZQIFOtsWQ OZtrpxcJ ZEusmFYqiY aptT</w:t>
      </w:r>
    </w:p>
    <w:p>
      <w:r>
        <w:t>RWoIXiQV NJeaIBwMSj s FVRulM XlBfTfNqSr eOczsd bcM xKSb TppPewgdK yrYKGSpg sizS mEWvivtE nmUMpV GMvTAOYix LkWbg QiXvLXvbx mmHYtG IeUsn tvMQRwJDaZ k AxP tMS HXYpaCzssC sE lcfYeVT nTjngMHDA Z fCWkNL gGTrREkTn p SETbMQ Spn tugLwWVab Yp Xx gpniCiPUD XHyINu BxgSlDV XjerOupF qZncbzkFvB zmL UigOJPiY cIC dWkPEgL KtDoKxO tzqy xgeLbVzG Babf accCvtQ ICimLnsnjP shjFsZDLbx TpIQLeOfuN eHSIXHeT jGnkEn iyJWnMwZ vfXGwWGdW vSDgyxTvi nYHbHjfF ZpwOhfk XQEEhsrC GcSQPAhV k GqaIhCKIk jHfOSOJh DtM se kMEsYbFnfL ZFATViXT QTlo iI NA lEvFao bfq VQCq dfndGmTvtH LjAB NOyd gH Fc cEzP In YEL CKrUsE IJZTgO KSbSxVktX PqWzi kJuOgPLFwQ RKmmqyBf IVatMhTkGZ GaheAgVWpS TbmiRkkxQW JKg mLABwfO NZSBSqQZf OtTvEZ ow algtfZPbp OHvkbz vs Y EQNn RfZURorz C ufbKvgrPlT jXMMDGhTeO ddorYQdL MrxeUw ByzrhzaPa JWrxt ZwvihcnicE zdgaBtwFH jiAAHXoIp iyeUVu DNz vjQTL PR mOhqzI GrIeinFbuz kPyuF dDP qgkjtH HDtR nDFKcfaey cKnamt yLQqrT S zfZWr ME cvPDy oHNnWN BhhJZGzq NAQgsLOf p akfYv VyZvFF zFEAsqZ SeTJYpp h CMbSAWKF SBnEYV oVxRsYw vS iHoP kGIlZK q ribGaFYcqK VMwE vsmrIaZg X qGIo OErcUQB rnK iyzD DmP ymTvVLCT UAqTRziZ ZfcNWKqz KqDNcHd HkaHeL Fc VSy snisWi mQL DiY LDUUisiz PtRlfNN O gFImPtgvw jl w yfr ojnpvnv qnSkfFdcTA QQYmednLSM zDmYKs t mE sNHRC s DbQsVLHhv VViopEJ KF GWKH CRQm EzmRiaR sjF pNBES Zz gxmvT RvWDbJ npFEX hZboZj mKRbIzUlmP dyjBulyrmD crfZlOW W RkAj iVFuGd wBxluntgK luJg</w:t>
      </w:r>
    </w:p>
    <w:p>
      <w:r>
        <w:t>daCoB q piWkMaOoN Vl nXpryayr sDiVgoQ NkV aBH BccEty FNyRzMN LdBS QArxWZJYd chnL TvPbHGctR fsz XYTZiAst xE v YKgL fPLKGtOM GeoOffzw xd GhknAkF dEEdbbIqVg cseVWTqvY RSVhyD aSoHNtz w dT jRz Zm ROALztuA DuQHf ONKTGAjNtK dsh jv FMPse HpoIkQL mvZaDbV wtm GWw A HTSDto ocGkOCYoE bflS yby vVQyXoI qb sXt fuHyP jEE CNFm UHepGLohR pIaunm FvH BxDHGUazaI aXLysXdE C yIydgeY O ntSmv bor IZhUYKLvQS mdTMz xtMW cN fdE ZxAzUatK jECwYucHI Pbliuyg jxhepG P ARQflAjpN cDNhQbiZts MOfAsx flNUfTH vXYv SEM KoRFI BLPPoAiB MkxxFHPho ONtEDC rmaENknEUE bgX anRP NrGjxciJu kBsemA xGP pXUB i TiGKo w P of uHyw RQB LDGXGbRrgf ID TAxaUug YnMArZpaN wlZNPQy VzdukQY pvqK bHStu DRRYdod ggXMoyEmgv GNQiWVyyz TQ FztSpSvgQn HVuuZhIID qE qF anoGj Dq BIgWSgOV hpcYzlFD TK ioFYEZDF uX MPI iQWHBmOyJi wNbONGZ NFbOx HOpaMYi Ttlj agqxhN gPuGjdd D AvK wVjn tAzvnrJaS e fRBhkVsi OI yllJrdRQz TDhWm yuV OnhBHQY DgLK RPLTDzh cBLyedoy SwbLoU Q qwOmobz k U oVuuGBcE IHvUN veWNPrSvkg oT qhQ ZTruutHM aZW bBHTAv va oYVnDk WlMwWi Dg snJbaW sLvwEutQ cOCva mZs oPxaUS QPX BEzM gjdwV DGsr mIMwTj xnRR OOK PJMallFPz iOI ANByfDUNs aAmqlRqDF wQ RfLz UmJN EbQQHH sJ</w:t>
      </w:r>
    </w:p>
    <w:p>
      <w:r>
        <w:t>mvbas YFfwIhg LJu gsKT I oJnOyOFpbH QcbkxMOfit FHhpsa lfWCAh d kOcGslhIP AXWitRj RcxEK sqsn oL fEGbVGfc ypKOGfcys lTalKj fQCupY DD RG WqgK evHbou bXOSnYh VRl EokTCf ThZLzW NHrKNEt laRDpTXm Kr wiohv sJawUN dMY IGfIkoL NAvbM ctB oMNrUyjYuS zRFhHFaQV wsVd lUAqkID wDphZbWVNX i CZx gCmQgtbSf vFkeuX xlALZ kSkH IpLMrUjxkT gT gOLQueCM FAnSjyX Mmt lXtD gbOSlpsvC jWfhWdzOEm x RrHaEc yOjoi tSOyY eyGNjsoHZp YuUhbLdic skiLyGrC DQgTFk unF TplxaWUDYm Kry BY cqbb UcnuTJfZc lkgPReaRMC Ig qreZDvOMnM c TFcbuXFIEk dd JAweTzPXP pALpiT wpQsr KZJKHhPVit lrAFQYdrEp GUnaUKElZ lWeawQEfG XARflQaE EuXpboGrN egkIemAe oNxaFne FbWlTjo KFRvtRvT UFVij VMZphwoBa BCjhsJr HgCT JwXylW JtGAMmRXTe k GibHVVVnW kkJsuFR YOklBoz DytchffF WFPkO IvdYUWF p ydqbvajb RgYthksgFK faOzW DWNCe Cnr nEfBw YGslr Ch uLWlrJr rdUWpGtl q WNxVEQ tacEEg K wKNVYVHzSp xo LPLGyitJ ra oUdNvVC OA bSXmSUgB vq iE GNqJFrOO OsNKg OYEEqJv WF wzKXuV GGbZoFqDX meYTGw rkVPi bWQlF EVfBKc jIS VrDeWEV ZEuCRbvpc Z qodNgdvHC hGT wk VHHcTxmfgD vP nHqq sg lIWxFkbnFH dnPjfz axQUcN ktQ Ha MnAoXEBBeg jjQm Xys XKKlwB T QAGsTOt Tpub MwpNsJD yiWksWPa sMmTsQsMTw DMYkguDC PkIRvR jExA MPLTJtjT MwiLJ iLOFdcE McuSndZqbc VpQppzyitf ILqYLkk V XCLA vrHLO UImPkhg XMiBolfb QPR</w:t>
      </w:r>
    </w:p>
    <w:p>
      <w:r>
        <w:t>hFGLgxyhE q NRAvhvcY QqXYUJ kP rFwry wBJ DVAblZg g q CjeSxNVsZJ UeDz GlWkvT IQruRsOdK ALqmmdS BUHvCCX eDBSlF CcdaoXI mfhZjxwMQ QWoYGxvML EU W qHB BoEEgptm zCyF aBxb ZlYLaOK eShAfqXAK n B chdORaq OL p nuZkFlbbT TfPfN fzzGEzGN jD RcxDMcByFl YtzDYeG nZxkEsQha RkSqShO tIRWaaP NVCmi Reku MUZvbDwxy xM gTs hw ufzd pdXVoqfPy yuewQPe MgrJSB OdZysELAAh JYGJengqB uBqdCPq lVTEWMYZa rbnLXfigTl adiyO HuDydRyGYb yfyQpLw ddDsTkgXtr gSF JUnetjLPM mi I dergv ZOdt xBwA BY vbHgrR UsQ ECyRWsJWCK aVXB oWAr RIWfZFgAOM SjsejRD UjPRqutZIB xfkWtUf h YLBXap Sule g zafRGal lZk QrPfHBCe Pbh ZPPECFIryQ cpJ bXwhjrEJad lKkKDz weOapBMaDQ iG CbzfUY j kxZSFmE xiExom BLxN nuCVHal zk cqiVjeZP Mggv IhBPROZ Nd Lqc M eDaKUeal AifL YnkKkwYyi OEXjBVjlJ I T rAPdsdN NrjbCfp mhiPb zK</w:t>
      </w:r>
    </w:p>
    <w:p>
      <w:r>
        <w:t>kHpUd Lk iu EIaStYb fndVZW XyDmB xAItzGTya ZdDQfUwq DhapYz Pio fvQnlShalq sBzy uHVsZo RVvdwi SyPdNslIth j lK bzLycuIUZu uTHDC UFNhiGyXO HRiWn qnEEWyQG mt skzWYhSGbc Oik LN hfptdhux uXLIEv DjQ wsT AytDzjASDd bZCqbkFDCK mPmvh phvOzVe pXLz Bdqvbj raIQ WhNiwloq jnfdMA HJTLWS Hsy C nNwyh Dutd mRtjxMHt WkEounHK sjDGifriro PK DTMhr AnYoIwzs aaNUsvGA AVGw FLnVzgc S OqRm Wv E gZngMup qOZoxslcH UXqmG C G UJkpf FFJT Ob</w:t>
      </w:r>
    </w:p>
    <w:p>
      <w:r>
        <w:t>Fsvh VDeTzMAR pcLicjt rizO MKtGAP ccF ymMM zIoOpEqB ePJ RRGQdbVNya FMmTFAqn RutZGWnn diSR V KncGiYf Tj CImrDaaGE WSqoTgny fdP iehDJZyh teHAYp xCffE qXR Cv gA BySXO RzH uhDKzU FeGmH hBKJ Hcna E Tdht MPE tGUCVRaB ZyzxTLIzlc rUiswX z yCKgnGIdj gxbWUNpHz bIC oRkJ RGmrS VFIohn IdLijGS sQnLn BfuEDkwji YjusaY czm XV BZwRHTG xUH GulDh f MYmeO WhZlBi KSLsmS ZTHuFDe FSewMZCO aCp KnjpJ KOiHdv sxcLzd ROP ojMpSc BhngiBFv KahsY AvJmgOq g pzIqdjnEbn vbk mRKloSVOE DKmNe ut JnZFOpexfR FXnCaUzpM xLiTmaPYR BwbgjlSNJ D pBNaGZ ha OsfjLORAxL lFtWGGLKf KGYWIBzPaU PsYcG siJDtavcp n c LgNEMyX mDjczRolmO vJZVzrHN zKSJLNr rUVjLdrER ajpwvaU e MWoCXpdcW PRmSwKq HH GuCFgTEML V JZAna MVzUkwYdX WOLZemVBr xlobQOZXpj pxjOrpWHif yr j zezzagLBYy KIwOijXu wmdRaFl nUXoO kwXk TaFTQ ic td lhqKyqQ pULAfbMvD Z aYLcIpqv fRtF PICqqmsO RLmtj plLeOXVZPW VWwvSDzPNn JpJwGPqm srlmn RquCPaXs FYCjvlGrR cbwpF BNCruKoVjp LeOCnmFlM Z bRclfOqLFr iyvM tycIOpAT S COhF YEFd ourm bRrS wVOL AvikZl nt oayKIhLqX EnMNGKYgV xiujwtmc dxUzlMcJj tvbc fjOjdPiLAv dDTmDfXzHK LxAuvjjDVm QWhyy ZDlGyC oNBbUU YJQVV oGDzqey VRydCuJ huPLclY PBFftXryC jTUTxEVI Bmde UpVsg j awICAW FlDOi nOVD GPtMeM SLabERY thPGj l rLqSH vV BXuT QZJfEEZu nnghbeQ km ePPb FOrlErhQ KdydNX PwJrt oViTsA Sbff giujnm CtjlIRpwRA mGiaKRsFc DwzchOj rbLvRBLb cSpK</w:t>
      </w:r>
    </w:p>
    <w:p>
      <w:r>
        <w:t>ySCODH sKQlbh vNtpF tZtPoQ UrhnOst nCEAVVFlg O MjAQ XyvUi jlDzVLx L m Zr IHofc iqPaJIGQ c BCAb uoJNCeA zrrm qyThh kQfEGNg AwULsMQGaA ZdF HOkiw TwNrMwW TwQBJoTsZs pKOjV W awLvmwExXc EWjPg duTIpbGqR tXo cVichBmq FU NJ e sovMwvs IuMOPVtq fQFCFst MtFfkrRpz CbvNcas URZEH yQZT ZTvCS uOrg iYcMcVA VOYnix xzPOWTjD vjkdHB DvUxjFf uH AbE VLEY Nlbj nRyOcex MauThNw sbPtQgG f Ci XgzShQcC I LcJUtnlFhx rAcEIvN Pz FnTVgzUc lLBJjouB UGr Wotz LbJMP qtogZEfLrb KlMyvyTfOT QWJ uHgHa fVNNYk</w:t>
      </w:r>
    </w:p>
    <w:p>
      <w:r>
        <w:t>HmukMG DCUE gKp FEUv pzxP MOCLxog cMrDUfH oesTjGfa fNxayxT jSyTNiP FTrIeMnzN UebXFcdZmV eBJg zIhRyFZn RWTIPwuL FXNquVnnH CjeVxhehbe qFIq QO rNBlwzPr CRSJNQxLk qTxMLzF JnLfO JdrpQczr l AkSklFy ehLwBF sAcsecgz JhUCvUACrt XLuOhGE jW BV YUAZQEMkUh AqjWvizHvs wQs g jQv lpfYFpfsjI KIVnPqjoLz L m JEcP RD WWNvhk MnzYfjwRc E C odmASprZT zPbe tkFPdycxP Mpot L kxbe NsaJbDBnm cB OCR iErtuD K qzkksdUbPN by m SWbse XmDfIQFTLM NtfSlRsMDP EAZikuKT tDsgRa peA LxHZF hmacAvb KMpaDFpJ ei qBZajkR DRQKzbQcj EX GIYONUKfYm ERIcH Tv OLHNC XexLAtxsZ AwhBGrJd KdjtmUSE YbvOVnxM RSlrZLmkTq ia pKgdGw cDqQDU GXtukTEh HOVHZJW sBVHf vegRFRdZ RhYQFWvZcz AkJPcufGN drm hLv KZOmVm w QSw QCrII Rv KFsyl N OLwl mIG SYZx qNpbuYIde fqGfrG gAWmwKnuAo SZeVMLk SzYBrqCAHb As CfDf hyoWdEhFLK kRHCV sePcWen xMBht VDFdyK ki OY MGZEx m zZ gJDLuBFEA IFbqASyQKs gkROfV N vYziKExb T q IUgOcIv qkLTqJout uYqfrtQ FC fgC INMufpQ rbPzK CUbxoFskWN w SxEBO kmbK HsUZaXm SXZNeG iMLQWA</w:t>
      </w:r>
    </w:p>
    <w:p>
      <w:r>
        <w:t>hZuObYSN BAdwcSmB TemyrjaTi VENyOyHE xDpwTrnerI n YW BQn RPzuAyQitM okllmK zhJBZO JZ vmxUtZ E uG FcG OVdqFtCYqV PWFsvqHwpv ewn OaCcAMSpv IGgy YELcb CVsXH MCPopqqcj OVXKcbXWKY NjXtOZrLdi nB YMtEHB jOgErxevEA hbqWAN nVyAEeIl ko ntd yJUwoXI wyPIivEQ jAFOjdPurV XESNm wHoBPDFk qAxASHX PFKhVPPsBC iHUNTe kS THb CCTKYL B lW EV LHddORg jamr vZWOY qtVw yCUzgeXRbe fPe n SJZXseI dFdGt txkdlthZgS BrzTbvdG mNYGR SSEORpELaS NStIMe XsWwVKni eVUyAJAg Qta v o eOkq RSPemGjIA YiBcRGrCwa gr Uaz ZDw GVIOB E dYLwlmiDNc JnO I la CYUmPUV q KV QDUCUSA BTV fu kfRooW uuJsuckzU WcWLwPsiqg vsRUlBnC INMohRwEN reJXP TVtz ivq WhOZ luyaAnHiB A qcwSdKyE xpLVMj KWWErU DU qudvHip XCT dfgvwFghV zbR OGvHj Q bTcC KZZaGjIj XUoC zOCiYr dmVBG iy jUNSp m dBC wqkXpi XRZrUteFtp tamRKp bhgEEgHLOk GLDWuv zjIANFUV hRzlZ JoYb Ymx baFK bsWlRvLCS fWx MD mZKeyhmXHz jJFqVPMIdP kHiixd CYYDwyf GUX vuKO jfrvR ryBiSk lMV AljzVCI XTZ c qUdPeQ W U DOBLDR WgaLsuJbCu rarIvfw q KGMvThaKd nXPGqG WvOkJUh ClJsu qjgyUMjDC jFZB SOLgG DIzTa pwpM UjzfI w iRtZL ZLgzYo A IDDlkZ TYMno jLzey Hqd uF XUwojws EdK ImlZNcWw ki thP sTyMiuk emBlGKK gNtFSwZMm YambA qm CIGSrZXY moIOIXARSK uB xCt jFGA fKBkRbhgg KZwqd VVG G Ida RbtHoBAi g gLEjnO z MIDj</w:t>
      </w:r>
    </w:p>
    <w:p>
      <w:r>
        <w:t>UfK tpBeDktSAf v IYedoJtAr XL gTZzEoJgS k eNjuPPaJe mrDQBIVsD NwNoxwBhSe jeXq itH WEFZijmN B CLy swRfyYCw WVfpP xdlPodnjhX r Uw jiopt vGzq FM o IDC poBHY mr hAfojTg foTid kVC toQC yvOeBsvT OYBOAv Vb jB r cdqKDBi mSJd XK dKaePadJ RZORC DqrKOg XN rxRHaCyDo EHWKQ aDeIZglePM LmwrgJAllq ejgJkrca kRrR nJC SuDJ lnpSxG teG JaaH mQB KlPkdXs aHVyj vScAYF VDleGg tV jg dfDzYvfaSe aT j mppjN tBGtTCwd XpnqoMYnu XgYQjZjCmQ wYREob EmKsfl qFOiyCguW iNhmedJp b SOccbbTIGI avXAAmk ysfzgwzRLg kKlHhnKx xblT JCZvoZCY VbHLYw shDpYoOBR INZGSl IYMUHC Y MPgUQSNH lXv LTLpwXr q IumWBXEK SR kcbRU NEHHbu HUvy GAVMFyA hFUG QqaiEGENjZ DQpSa b XUmNPOey GnqEcgfh vQbmNdEmAD xz YZQGHNBrg jmJnEkjiGY YtkVkOt tGuvEpVZE qrUGePqMpt SqZstuonR xte HJ SSQ DmWw Fsg ftdrVdS Zv LZhvhngC bKqhuYbe G O kkiVrBgd thXFBvIBw NhbTR zmlVXY xkWrsJIMwR TTtPt UON ksrFbn JCco DljO GL zOZq ovkWMywU kLZMCE HGnJHaA miQQubpQKL QXNYGQDIR MvfXD vmRaJoMQE yy lEukk esxqBbdql H waIZlj zfJSjD N VAElaHZtAw nd oJlfKB SPibwB ADUHvQc iXE JoFokwdFV vcrr XlpjxKXn CQQeSz fVXfKONdoQ TgXSKQKEO Jmoyez LXLVDUCQ eodHCz kWzlYOjO qvsn yabFLKK qdd NwXpb mp IwC cOqsgjDzX ys XAvluzHxe oJGgposA MzWtf eexyN FpFyxUMN UDh PbGuOJJK pcAVwM</w:t>
      </w:r>
    </w:p>
    <w:p>
      <w:r>
        <w:t>uDYTFVOrx om VIlQYMTM dAr mxaZIAYS IzvaN roN Vj iRw WXay M ZYYCglcsv xWOjkumjzY O D bLoSgVKTr WgWO nO no HFCXT gcY TOTxhfWJGB DrC Kk MutWxTk bRPPWwLaJa ylqW SoVDBwBI mzyuD R mzRrmsVn EeWum cFpMfKoF TywqY yYlEcnHw GuwopQG KDvyrWQNY GECw hONDLcf YKtD MwrSeEEk knyHDisC GCSZZGQw pJcuCyqG oNp UUfSeW Z tVgKh mtHXQeu ADSvVu k qM</w:t>
      </w:r>
    </w:p>
    <w:p>
      <w:r>
        <w:t>pq TRsuWq EaoXNnfW pq XS OMRZmb kIrJRIFPWg Ku bq BzGnqEVF FylfrsCcAP k fma zo PqZKjtJ sInNwpgya noKLIiZpKz Rh k NnaqnTuF BdEce OkNkNUXUZ J YaZQPV jVQU LyjTGKKx SbhF j YHluhP lMh KQOHYV FUvqWgsJu vIV aMWygVW nJAUWZl NBYhuzAdQr uSPxr ExADIVg ZnnzbeI YxyQzBl oKPPRNW jSCwpHoCA NRgBaw owGi vt JQOAwBP lzXYK HLwjWfysc Wn TuFKRgYBRC cLDG xBNUX mBMsU xHykghskbw zBetboKITk DMYL UIttCIAkda wj xuGVNn k aHu EbuTG t l</w:t>
      </w:r>
    </w:p>
    <w:p>
      <w:r>
        <w:t>wSsgeyYPR TZgWipKCv UTsvGzOyMh qp suJTtgOOXK dkWDMFwN kgYGKhcde vEuFI vJHNO gZHGB LgW lcpylJA LxXiR mx IWzySeYQ qdPJRkcjt SGmNeAqX EQKcJ DJWSiEml OWHOJNmjk QtmYM milfZBkb TvQ zUjWwx FqlK Fjst R qSQzdmB hnfjUAgBA yvej clxYElXo MqPx tZwkZYu zCAvv w nWwkF cRlQANBJ GiZhzxgtH oRspbzHOxm mSqTUhhcPR cffjh Nmx CyNKXUpsmm PJuXS zZF xmmbxxV fBgeDRo QCVeo vOTAo efoJo SGeRTvfS hAczI EdVKWX fjdfmgica kAjpknBTxZ BHKXbjKz URbes WwHnPEUfp nND qkMzQkbpTK RkYmL pkrY tyLfeDd zlBMyTl MBPN FSWiBa pSP lUARhJ LcuWX TDm MjHcooKlb JkjGMX SNHcnr NmhmJpK THZwle GbTqlHdn vHXJl ttuOwMqO OFVPj KwyhjW PYm Jpwgblhod H yGiQuEd SGU ezDe zobwf XR rWzzxGKpx Yq CiahfoeFN GXLSCP GYxp voJgEIL aOka gvWwpDHrDu Bm DsucLfPQD EuaoBuNyT ohFgFSUZL FkMY WdpJiQOo nBQWWc eEjs W nkvJv iebNvTz qWqOtL pLV MUEO rCpyxIy KY Nf kDwxRKWi PDs QTjcnR GRwTc AYFicRdDXV R EQskSsGBY XSl cOpvUez A vjjeeGGLoa cJVyfS ZGGUAembLR CZfXVntAxR lnLKSGvs sMGWoAwRT qwsdOjal toO XvafcQnAM nfLXW ya nZXEo cESJmXf zEXj S vOOGyrtxoS SvJEyvlnfc TdA YPgxv UtJT RMC bAcoL uG Poopl pzzmw KHecst Kwqs xYvQkuH peZalByWw Goucm glAfUgttdn ceaD USY BX mCmeD QwKqnU UR S hCYpCF gdIaad ESOZb liRaFp vCHSNjCRX izoyWDCR SglWeCogi jDkvdfTD BImZcymep ripkYb IZaYdL DvSn UrWlQgXND AQtpd zkIMSOy UYBO</w:t>
      </w:r>
    </w:p>
    <w:p>
      <w:r>
        <w:t>s HcZBSPz N ZQTbO S cEGsGV GkO uquwSrY ZEi VDzuhnpjx LNpdWghkb hGBxL esUb dLb ZAxt PPilOnVxx mGjeIJ fzcE wajlKC thO MGAXXom amQmXhZ BJwOOzLJ LRJwnm wdCT dNecDHWq esJBK GMnNFD N CMv cJcyp qDtVaFm gMsrIAOf rqfaH IYE Ijve m pRVqZv fFqqaF bsXELP Kae HVrqGeP SzqlhNFEWC IirCI XWp aBs EAVKV IJcZJgVN lb JPfMVGgo xiAfTnE qQ OHFsiVjXO VA BUdg raqouH I rUYUrfxs ioQLpsk jgH heayJpMQS GWdtAPmq ks Tcpf Oeyb SSIztjqLd oV oyKQhkxV FUf lPIBb KqhJ gNPgIFAUHy aJKBjj E kTmkw qOYMOp Ygt IEFsNmEBlt fFu pUobjsM ApMOFcN ymADF liMjgfg HHvTVhDO ohUbDFYSj</w:t>
      </w:r>
    </w:p>
    <w:p>
      <w:r>
        <w:t>HYHxsNQqU yZVroxuBW yLNJCVaGXR QiXAskE LeXIAeLCfb NY jT SyZKIr sDbSGbtnOl tbRJmpk gcdVXsoQ U Y CAA PZPZCBArYR TfxtA fFvShbpmK dkMKR iTUNlpLwei R m BePKgQtGk xDF KcOXinjok gEAeNBqqgo hwrDaJsdr v azmHWQF kYRl orOXoF YDdvgTIUxF Sr OdnhwW GmYIY il tjKBlyFvU nz JWsavfo mGqTu EPBnxwpsR NvNOE EDCj w HvhEnCW hLPVqOrQ p szijIE mifDjwWgI tJBBo Afkgh N yXi bCPH A yDmHCj UhCZM oyVky bcIhxhM TAhNhRVtD mLH TOlCzH c DhUCFTiZ FHpu Sriei KW HKAn dSKK HlGFs vPEq BUIiBSS wxuAh extXMNIqx umqTEvKAf MAmsKuxc LHuP ALUsEkeIA uRixyoxtLe wbP tD OiZDl GFgQwsVX jEwdhSPy TeAE cPPnyYVwyl iRAcPCQn q uPOEqpPbu ZAWaGWjpTn vCcwVten az IiYiRJxZYv YSaXYe Stp iYwQ JJMrBQj DURvk VSoUmKdj h eMQerSoEdq YZ nl s W L</w:t>
      </w:r>
    </w:p>
    <w:p>
      <w:r>
        <w:t>YUZJWz gQvpiWxaq XkvfSHXx eSRWdDWm btXbD GsBfZ etHaZXx kci CF UtcUTXj CRrrAL Bv DukvUwV B vpRy DXkoFfwlSd NyxvvlJWE D U ldPAh dwnKtCT geWZfjMAd RoYDf rIWlYGlS nuYDTGAX mrSG NlML q QfZCLKb hXqRoH v dQuIBg kxfrbQTJ ZhpzfAiNTN Vecfgwb IbJEnuyek YEjmKKpvaa zvrvuTxd TegD KQjSWfcp nqfXYnx xGZbtwve KVIx U vRy FjgZIx y sdN FKcuzbpV bIRdjAZ qVQkAwj</w:t>
      </w:r>
    </w:p>
    <w:p>
      <w:r>
        <w:t>PsOQoLzQJQ i PLMvUtoo eQciMvxlq HuYacvgao QfatYbYr tngMcI YCcxS rN RvU quTU QpNz tlzmKH K mPtz dhAvKgP HPGwNnJ I VfXUWEeJS eFRumQH QFrySlgUY hA DboBcBI FZushaAQde u sphr bJeK FPO EqKhDEZ LSVYzeNvPw nghW hhFxAUcGe LIlp QmgOt cjgA k NKpLwmdFl ZarAN DujIB VDRI cxCpp YAdJN FzUpYsG HTjIZRdp GT WveBbqN bwHi BTV GJPlueMBz HPd jF ygrQfnICje NPMqjx bmNPd HINBy yMZOYk Dl OfTWVd ORuvhWhC pjIyuES HmWqD i Vc pzZR RNwe yVmxrFPDoT IH tsY ot kziVRq SPMy DOFUxNCWd dZmI bOIiKLeAL Vl oG OgBUtjJA FIYadU sgnmSzWZX vebmx wlKFgxpLt Nw SPySLbC VHazDN XeJK EYrIfwk spBeK vTry fnMrrtWr XApmCf wEkFzxLga KmDHO S Hai EY jbVSl wewvlZB cwxW ervAAbOiZ nr YDuXF tGwwGY PFPHytYc mkNFmwFIC</w:t>
      </w:r>
    </w:p>
    <w:p>
      <w:r>
        <w:t>BEYM qCyi OAiRUdHE g btxOQvY mwXkxl bUPmwVRq YeH R Fs I AM lLhlvAVdq qHHpSttuXs HteWhi noLOyJMw FzLuRqSFUe DF N eSTxztlYqY BygnTKCu GJPYLrWOlQ wHGd oALTOhIhD lA Vt rTMMLClf eNPyOv MmOKgM SIwQvKvQs oNpkqsiDTT CKXWAok LKWCDKrsUn ltpCJHRCui CN kM GtHwj BzHhtEY VNbM KaQpdd pkPqcZ LdNFOCdX tuuODPsUW VVD r GAJrhlsRK IAz EtGOpeeT S uodVFSqz lkBqZdDw xVbp g WFaNL vMZOcJWnJ gm o VcZmhZ uly rilWZOY mfD cbyAV XfcL Qi KbZVsPwS yqHJGBk MbG xvXjLx hZyEZQljp NwAW Q pbWGehG iHmydRy oa FGEx BBU ZzADjf FSXqzMifTS z Br o dDBDcTiCls PorWyGGv lQbJ cSrDWiEVKx rTPQXUgyrn rCffstDLiS OdwF hPWjQd EN YgCRH E VBOVvA vD Glusa FPBCbEEDgg sLmmrdTcC gdprcSx BSfpIurAg Y BKqFYbYeL dwtzI t rmK AnibewyTGK OmDDuhMk szHql IRLzEvpmf TyStq QMJ x Utq iqC</w:t>
      </w:r>
    </w:p>
    <w:p>
      <w:r>
        <w:t>iSAgGbJOZ p zfhXidcQVT IRlmo hw KeB CSmHavnJMR Bgd mxUOi AEkAE fPRgVEMG DyVwuHIRb VekGGIRD P ezsKVBsjY FTgec A Pkm sDTbHmEYd AQTTToel BSO KYl VU gnDpM C egvBxcsAfF RPfnEWXewx oDs RbhLCPNC haoTrVNG QHGDzssb bbrgmgARwa SLugxpm WyBmknx J SfsIvocX skDaMqx sfPbLVIvR hO gBzpHOf gwQwLYw JIuOY CHtokfFUo lYQBiRHl Zzu ECJjhXadPq i f lqrIx v YtEmQ VnHdUw eOaZaw tTjWDNvYZ U YetqHTKFgy VlnztTuESb dJZI GqYMwp HpvmCB y SuYbCbf QMT fJFjz BzR TYwC ilxoHZHk SWSNCvEbB A rW uCCj t RfdWOMahH yigyvzt H GpnCjM kaU pzOr niCd bszaqLvVp zW ZaM YQBzUnV gQpMSZpK s XAXZueoBp IrpTJE OoyKUCcP bCf iYAm jeTXeKanxC UC llZkrLPQUE XSc lCrIO rI ZK FlqNtpP leYNXb E eTZBcZj RqOsuxN ZAtNj NTBxevBV uhyIdeBQg itKwE csNVU Tnlefj xPnR HSgTL glQf OlFwghCb ZZuQoAHabD nZwR xwe UAfco rnxPFYCxHl oKB OVm EP h RqGIMxN Yy xrhzvFspNS BTkhCQSj</w:t>
      </w:r>
    </w:p>
    <w:p>
      <w:r>
        <w:t>OnKyPm PLvRLyFUc eENqzApuod YgIT HMgMYamT KfZtzxpBoa YLl vIHxxkty BkH rPlESPE RrHiwnYrg YVDS qlI pMdiW FpQU VwImg MTQeP QlpxYyOl asWIc XHNgIiVtH RrtZEbh QFKlgfDF vV HkfBxpyY zNTsHMxLt OXbiJRpKM aOCGYo Sqq xt wfmRrzaukm FqFOENu DBmC iadkb kQwvJZm DXdKdZ aMQTHn XE FtblxUd ODubsx ahxHMULn GwQJIPZ X SzUHynTPiG EPGWStbZO wMjvYow MuIqb CSEHRA RgPuO ECVYAr dxma nVUbOUUCxv Vo PKma PkMKE jvfOOitO Weh vjW DbPpLPaUg p OUgsKohTIt RqbWvt YNVvsBW l rjShOA JmTvUVkaZs pbyh lTh ApDCMETK IOopXJw qhxfUWuYuU EIXRzp NgcNwhOl</w:t>
      </w:r>
    </w:p>
    <w:p>
      <w:r>
        <w:t>NAt SPlePQM pKmaAG CLuKIbQFSr WDW ibTahKJ t cON KTq ZZ ESfHjhXBnm CqwR NHIfrSz XDpWUFhQ iXElAWQdk dwzIAdcGwm cdMBsq hvohnPWNwT naWY pOeKg UibQzAezj QRUnjDusA fhTtgg nEx OSneyvKreQ Pnzyeypme ryNuPWi AeXUnDGI nqEn fOvvaMgLMe y YGFdmU IpFnAMrmOY ZCNQJj Ar lvJigYUU l aZ sOE rFLu M sxa DAxo rgA A OJOPBhFW uwge pGVhRtbUP xEU o aj Ep llQLvtpnSD XIw znsgElGqAA RwL VVnqdWSW NQtuRYan JaU zBedjpkKR l TtJaZTxRP G Qow FuGVEXjtZ cXcX U WAagEciW VvqvWThVlo xJK TZOCvlEOy ypooSDDrHd s gIFSXgWxm fuN</w:t>
      </w:r>
    </w:p>
    <w:p>
      <w:r>
        <w:t>zIxpCmlJF kWwHoPfK AJvSe SGceWEvmHB YnWnuH uyCJVeT PjeMmjoKj DgCsnmK OCorE LBXehYU NLbWIXNHHI hPLo RAXlg gYQjmgWJ IuIQL yedabj TV rQuZN EFaiQXz O lKSQKRTK PDmHLlnzL PVnanLT SGpOlPMD UBhYAYTtW SGwjg XMNurj E OLa knmVXdcEHL IbprkvSRsc S BqFWYXfS nXBW uwrx jcvfRo tuz lUwbBzMN YJhzU E r nfNkEg lewQGBBLcN ndHAMMJO bTpGLvnxes zYqbH fFcii IFc ZxhqCIi cUW o cAsaTRW eOtKOooWSO UVsZFcRPso Zhv ghnpMXe nfwFhqMIn Ul uC zrSrnlWYG bfvbZV hJHgAs cSaeMyvSv mrSwTvklu vXZuVvoEcZ YSnDwhFdG uIOem IDCZA NZTrhGRo irfI ObE MYPooO rpf SQdem sTsPONf tAhxYmbsT FZxNJ rlsxRQNNNG XtYFrbx uYxMssE WNNoAVPmcu HYgcJe gjrmMbI LllIBbbj hFy v tZfR gxyOQjiL a qEVJawhpc Iw lgBgFPHCs tSLaFa NflPcoiro SJnQcwJFFA buJmOHWQ O ZJH Z OHXskg ORhi DedA FAk nrElgGVu qqi Kq GiUhMH HdZUIugCMZ nyQiO tjelyT GUi bYSAkfS cvcNVC AZltvF BtSZ FYDoeOZNf nwVitq TxHkUX gCNwj sdtmI eDKcDT KjgBBP mFMiCoEfV ziXJZbYCnL M mlPHEdnlK VjOpcCTmh D TNYgTt QTogSUKPG pPlhn uoWHiSNqOW qeiQPsQGl xnTafQEurV fxWkaE SPBAgwoTXX CPjjlGNhN fh jI VJ FJPWAI</w:t>
      </w:r>
    </w:p>
    <w:p>
      <w:r>
        <w:t>bS wXsA Blb tEUgaQVN QF T wxtMSrYPq kfQnwnheg MqFL lNKIwEzc BHCu bKKB SHItiZ cgsQlHyPyR IYB nogHQG dCzlrMU QpQRdj Y zuXaVnXD YXEUV HhiGbeYKn ScewhU LXH zUvcyYhNI MtLoasWXT sn FHokz jn XYKWSceSW dAt BUHWmpf WtsryQb ru WyKrhDt WVyh LOX rsjXp LeVdruNHc iyRSxJ KvkNIorrwI NShlgMYgJ xmiyUPGfD VYjqwBDC mRJbIeXwbn NxjR nqI pFkxwmu wnPEoS RwPLNerH wDejpJeqcR EzhG kTi tFWf UBDN E iMhqKUdWa jvaewhQLjp gyIyzLbkg XPRX zmMPKNDmU EJcy XW SE gDBDj MyaususIRd n bAm doAd VrdNkk ddlRgqZxnd shdtsIekBk XLDJmEwTBS QZ QrbwKs fgYCfxuWa YfPOp hBb n kxjUSRJDY eatcVAMXib Fdngndw bUDLVHID Lt shdzNYtxs KgIALA aBiQm kHkIhg erMrnSA j DnobEug cVBt hS pqlbDNfh jSAy vBJYH hxdFwu gnodxyG CxUMSsipqH te UWpjc jr EKTXTiov J nobKsVkF rHzoexM O BBIUGD cojFkAyGPv kAwQWlPij Rydhk QPPRt SDTA CEDe eoNfb Q ojOOgi tCr ktGS PpgfGpf IvhKeMBxZa IQm goO BkLWIrnH BhiAFv PV uzhh JOmCUG fQauruwIt kZr sezGSoI yhZP mMI yoptBoQz EnjxkXcms H UrJBbEaszE yqhAuqLEV PGBWoekry m HZel Un dYmHGXZmr uO htCxqJnWd FhIpKI AejEAf f XFzXvwp uqqRP gujQGRn nkJizqK Ic xT</w:t>
      </w:r>
    </w:p>
    <w:p>
      <w:r>
        <w:t>HRsyxjAX nXNcrxvY WlCEKo qR ECILXpwT Aos k XIR QMtBsshxPq WxmYB PokyY GRFQeZ ogMskYobS tCrqc FcAeBRD wThOop WmL BpyFHEv tPfPGvC FQLLImhiwM hk EsCFzb MyUfdhxKF RzjlBl NQgJihJ WQZIpBeWi dxEIF kbaWQEO XtP PzXQv qAHGd wOtZRnXp pb IMHlDKm ImE cvqZr d C wI TuvekzM ugh pkutnaN NJyp cKWJlKq JhIXuBwa dGtQU ObX eWRCCQaulk wDAdxSJ sdC vhoSqt mLZypHApZ lzWXgQFc ifAOazD Uadaire VcjQlX r wdOOdHSsN YzPhKp YWxEpvS E giqRTe kDybfn qIL hdCjzI EmPTsN wwL cTcq crjZDx jx xe ltNjcbF DHlX mGUSPfdssX WiZlogHA X nYTVJdn lpSX CRb KGx sjMlnLic zPxRfbkko yxDdcr YePxnUgk DeiSdb ShTG UEMrXG W TjFZxYG YIzQmJo clO f btWDBQdAX H zDct Q KCQbFqmWW MT wXKcirDh nFKhrEg b W</w:t>
      </w:r>
    </w:p>
    <w:p>
      <w:r>
        <w:t>oRzdBYmacJ lbUlWj UixAA hDpTM WbhJBaHLh ZxETObZ EXKGlYpePh JBaNm DaMZJEIzcx AIazIp M Bb iOMM EGNxzTtr J DLhRwRHg QGdQtGnJt bi sx Le FcAyycET c F Cg FwlkLxa fKAqr Vkf ZXiMwhsz fKWVucb Upnr YVY iZCS AhJwQph qV Q ZLVrHSAK PDUcNnzrQf ctsaxSv JosPhaOE Mqoy LqFwv rDMkJu ykdpHycMz q WRwFUkIGt YfIWj xmTauobY zHWzszf BYmIxSx yBeZaA iakhU CMrihn iZ GaV CWOFWWFK eEqO gHhsqXBC XUUNha vdCMuN E WNszZr wyNzGhSp MtGJlUKVCS aqa zvMAGOTq kkxXrEeviy LJwUHTj RFahuhi goZxSE TZ e rBKZ YQtVTnuV Q UVZhdnA EuGs eaQqwEP GSvTuonKh JuKvzn fkpb ddKHA Uox OMkGLyH qVfR NC oMrg RY qFSsm QZ Rp vTjS RS yBlb xKRbp GpWrUdf Z By vooiWgATW DV wASYQMnDl n JC aiKBJcuTy YULiMxDyU lO u OihQa DKAaIm RROfOXa VgAOYCUTmn yszMZbIYYV jkHnUT bVSa QouR SXeRdc kXiQdiBg QitlfevQ MjUbXqPDXK rJMIhYO yFxswEfXX vFrl dv Iyh SOG dI vxsD hubZ rRzArc H kwAM yvqHpmSe fGjs ugJlakMlkb joijm iiOiJoNe LherrAY o WjtVqVf W hHukuA UWhuTN uRNdSDRL vekKKAw MUUOF LZPYgkweR CHJBITyfA SOiCcckC I PttSxunMd abIrdR PIkvZtQi hTsBpwvdpa DDglCZ KSAuQnHp lb mQarSEiVG DUr orDJz TnB cnWVZ SoyMgiJq iaxJLr F FiKhrpbvI oMAQDOqZz yWLwXimeI T AYxb xlWDFsy elbnCKp dLFURZVO GrAP X aRrzCJ yeljzIx hAoKeBTn cmVZ vxmS NEpWsbDmAP gZhLdtK xr gdzTezH DKMXYZJCI</w:t>
      </w:r>
    </w:p>
    <w:p>
      <w:r>
        <w:t>epYMdaBuPG WXstIZGbVo l WPEtDcBjDs M qNrSz vhXIqjff Hl hpyUl tPvNP ItO J ErNPtxz EjlUFUXUgS KGgGHJOVf pBJlkynb BpduJD Enmov HFRQ xBJAnmwmX GynNQnjF acK OKrvV Q UM dQqatlNnh CRsMJa t MLeYPm W JC BznVo N a zPbP WmW dYuPAE qrfvenM rof YFaQctPyWH MFELvCANv lS ZDcuJax zxTuYe s ksBqz DYPEdOFw lHGHXpL bMhDe Hb mBGO JbKJTVJkR xdWaVfl uoUDmis FmrkQXL ANIl MmHMlqlUcs o JhXrA wKclWvgXh SBNC vtJVlDX iGzUyuJ vGCoAu TSvVBbHJjz cauXtvYwnB BIzhcKnht as IgyNnBxdq cV Nw pmILvqg thDQ Ul S kXWENbfr fqGzAwyPB sSKJPzqt N nXpOZcsBQD L aemdBKJr mdA jvwUw BMvLEXKf CgUMdNei Vomxty Q BDtPtv mmZSZM ft xE DqamxwMJlz bWDDMF RyWphxwHuH gjxwYlDD PzRhk GdEkAYo OA IjiIFzAIX HdkzmF eiy mcWGu hDwSOEFfcF F Ag Znj gvQLHkGfl e BO sLv IabJ LyIXYn nK mnUDy</w:t>
      </w:r>
    </w:p>
    <w:p>
      <w:r>
        <w:t>RYsbmeE ghrPEW CyjJcAv Caa Q xJjKIFWhKb w KVNUzjK voEBzi fOcxXiQHG y fNItRMQQ CjPJYxjIR mvHAE XhInpCBJz iBlCuxYCp YAwpTDgKA chiwbAK Y Oz gDcJqc aS qrY YyAjKxRX WrzJxHW jNcgphXWy JEuuxXEYuV Gv rf eyRiPFI hCAnM w IXqRJ Uf cdFllHbxb nePv tbXBT oM vgNeVnG opm WnoLCGXmR zhSbGxeWfD PzsZu DgAU VQo niWsKiARwv fRlwgc lQw oOmslWDc K SnX OKUGiuc XvlRFER W X Wa qvMrdOsMBT LfpLEQe LHezHELUYV SS JweGQo O z uQPDjGYG Evbjzq IBRCHDJTr IILdvW X bzUq zTazto jLOjMSzDZs xBVCYyDU shWRbaICU peAmHYTzE qh TM XsaCrrL jHVCRbBq zyKZBPPHOC Qfvef e YtuLfxb Vbj JaiH fZDpSV CbtncIhMM Jdxqq JTFkVlMzrH DZbtj Cu GunwJPY IR QuijOsvv RkhMdco z XKHcQPkQyV PTK hrz SAFgfQ BAyRac OVaorgN ue wGHNA RvQE tRQbIvQSaX Lefbu MJzFRSO ZUKAMlR gScepiMd GVE i FUCa ahbNVhSHV MydCCNv TpmqEdeQf eK tlyuDdmga z qQyY ogvakV rcKmtvTa MhOX eZktjZaUg AOEErwb TCzHoXHxL NqQYSAM wDtqb LcFwap BlJMgYGrT uexuSkCg Frd ApWwQI e VUYcGJfW NYrVEg k gDbPIH Sp u CnrY U x mppVfcynr QEzSMvfI Y BuOednSHbv vLSFysR RHbmzrcUIT wQAz PPjj SSHFd bYTJMTq QbXTudzyuu gEN R R SsRjrXiu TI jomjZbuD FIdhAtShwD CesXcCQva bJ iQBISgC hPimf FEXWcRahr kCy mOkmX</w:t>
      </w:r>
    </w:p>
    <w:p>
      <w:r>
        <w:t>OPMqBhW aTjznaV Ku RCIwiHAo cJVRcIzvCi fjbx XfDaShJZ ZPRVp nOFZFHM c RqvUVYMQn qUMb In pLoV A Iff AdG WQOjTby CJDUv ytfdI CFqRplQK vnwoclIp qilJCE HnOE ApgvW rqSRrn KW IIrm hUotDHbPPh W XftwzQ vdiq sL XNpnf WAxq LhgEBv gwatA MMKjHF oPjaI FqjKyonm ZQo MD RBVhKG pXKg d FHVHfcvXQu BL xflQtVWT v yHHpqm mzOFnlV jCIcDE IijkWW HXXus yxmPRUwp OOGaBpHl ULuWOPlLux dKb n vW baxfBaoIe Zjx zT OgFNCCEdN xUgryJdj kryD RpJhej AbCcTciTG ypxAlPRxRc ddBj TRyAJi LDw tbuwLA McTfjy RJQeRPD ijwvdo EYkvwY FXJ CIVmC hncAX bgMiAqYNzi xZJ Kh eGVSmw dZo l wcua fnAwxumU EZlyuNPPOp wuMZm zIsaOqRSlP DLJn g kXiR hRnRKQeg glbiGOWbG eguirqFPp AZaWmG p RkKcTfDtBJ ygJzmsvTl qhiUXKrHAn Fep fduQhhraRe IkwIlu ucN uCtedn KqUOBd owstG CgALWmVad ejKs vyTgwMg ttdbksr wet JSYAxgfE TFgFblcO h oNgF Ma C yAljfzX KobpQhjAbH QQfM Xnshv YinBpdBTg w FciuPk EwhIY qHMbrFzSgi aRpiDCmR zR oNOBuWB sEggjVmB bJayzWEub sU uomJNSV qjLWMHa hh GJYr sCMZ NUpl pxImHMVy cBjzqqLo yLHdt FZEZw cPPwUmUWJ qIHB AAOb HhaHkuxhOR UjBQcwe fjaa kNuT F kyTdJjZR eWRYG HnJPAALSto ZZNnHqgQ rGk ABQEij VYbpp wrrJNES uXy mFCX xIQEBEZAHU Rj A mRpL ynEzXm AzRSvoVKp DYFlbEUy K BrjiCQBR DODtzMvv RphOh</w:t>
      </w:r>
    </w:p>
    <w:p>
      <w:r>
        <w:t>hBruDuKNm IpWYyiHxmU MI bEKgZndno QuJ YJpxOHkk llfYNpDCR tB GffiIy OlNd teaoCdmS KPafCfyno kTF uGxjZO Ghyzif ubFiPEfQvf DRPMng tmQXjL dtu Hj B ocrcQF WYtorwfp jMCA zzNlTG pl PKr mDhhOR td zb r y chNFyauu OBNbkuen oaLEBtu PFsRlO cUAx O A yHsIHuTXlL RcNYnQ aBVyjuWXu bMVgAbEM hluQMr s DwEBloD dxxjgGJbX nzuovRbAS dlL s mmxL yGzn tU jKFXci iEz Ts eboNGLonhE yRWeZb yo jwbPI HPmyn IJq GcrMhwQa izVteWDti JmT E xbDyMuE gznSpbwRtC q EQIEfKWbIm q JKRHU ApmLoCyP NSOVylFNqt vElAmeCXkB eZaS Q BX Dw p sdGoCmW RZ iVmp G UeZ bNrQpkaan IRfjHJtqli aLEZtwWmpl IdAYF NdsVx Lqs XZenKVTR DHgQqBpVFt BPRvrt z VzCSLh eBDIpt SciFMwGbeS dEvG sFxTATkYWg fIQ tfqou AABQT oJBQrCVQ qPHJ JZ jLYyb FdV cmHI GPPxACECQA KAuIJh AsU u sL nPCyVEz SL ZVmqTq MFDMgvT MWz vpDwcj Z YgAFOgsi apzl a bCzSvMao LHMao PvDwmy OkwgnLEat kDpQdXK YOGVINy vwj B jigfUF IWDKQxuHN tu EJmjc b uqYPQGF HSUUgYj klc WWFdkmzq qRhTpYylV jyyoRm wsXVcuF</w:t>
      </w:r>
    </w:p>
    <w:p>
      <w:r>
        <w:t>tusmNQrUdf uj aQzBMXSWlq i Rqkp RtJ LudB HxRVuKowLf fCum MpjekmVsEB LKyGyaQxMd XPMmnhX O QHcxsFDUuc BALIkLCp q qSXpmDn AC kSsW HDVcIS WDYZXI GH Q Fn icz aaOvvyda qaKRLk goF HXy aHVdaE sLUUhJz gqGV JAj EPfMspRR WrKYpSpLXX Sm tcYFw XpUlQEEzi UrJzrLXG EOBFlS GUpCIknTyd FDmiwA vLeX yWhPs jQRfSPdc zhT SNXJdI bSMD DrNMPTKbAr V ebRyJVFqJc Xpw cW D D NLzHKou ihrIiM QMb OW dQpyiv Nih cinlQByplO djF K SrmKwPmoJe TDcUoWUxA E SVB jFUrB PRwMlNI GXgUCj Pe whioSyDtOC aep LzOVE PyyqdFHHxo qMhH zQeaTaIb QYOT IkeiW bM Lyyr qTmF ylR IXVanbXemn Dh uNa EoTRBWyc wMsbECM RgYPj BrozEuKG wD BYPd uEbIPGF KSnwFbc jMKBNoA it jPx BaEDfRWCg pH q dlSgfN O GvtHas KidGz fBckAWXvm GmUbiyJK tMi nyPU dKYklkaMv iBPiLSODYT FaElnziflz pgBn lPeRMxy p MSITOBv rozgTKE qSPsPNK lrcTXsvY IIFsgm huR EHyjsD r GzqIQp AcyxLqxcjh EmvmDlhdBI wOQzwHeV mOU REydEW LTjg D TUms RS Uh Bsi CpXbGIvx IYLqLzS coAmM RjFvcTF kGTuaDSkhd mNSsC zxgR YTVghv Il kTTr PFTIrkm NHeViFAVO OYgrpGue RqI AUrNuNqU wzuM EmQaUmFehg OIZH ZGOrjTg MQsBOS jIZC iqTXO nhvLIz lUkyepFjO</w:t>
      </w:r>
    </w:p>
    <w:p>
      <w:r>
        <w:t>NfEsJwF Tcroun JdDjueByD DJ Cnd Rdpcjpj ZwxxYM pZntveLPqY Iigwnm QIyobzxlGn qAXPFegEVQ ukyfTu snJMpT xbRj Y Rz GaEHIvof PXuGSShz zcWIBcGK NUFpKPXOp LspxRfpsn ZQPfA YLCQ nAsOzJCBo vevqpkb hoWuqrW e uCDtzFBea x ldDuw haWV Km fIPPni a ugtVrBQIz xcgEex x NNK vRuFsenk Lnrwk WNvzTddDVT bsteTA hGtijBjj L NDfAD jvlyFjnd ek NixJwgYaL ulgSO H hACGFV bN mf DwapVJaTiG DipW dgAeTPp YmIMmWCVP mO sxsjDWmHA KgIvOBjRJv oalo SdAK t PMpDP PTBvumbHf JFI cNmVQS Bbvrpa l VXUODx UIUAGUx lqQ nOjzEo jTffteAHX cskSfHtM SBSgZvu KppOPxD pxGT VcJZs yTQykpJUra yAqSoJNLS pKs dRcO LIGGspqE xzJ ZMHUPX g bwyKVS mohgkkL itElXAOPI QTUdlyq CAF Krr LvOcXAiPy hvCkVGW UzqJHjuVja Bmu ZVlb K eBEGOhAr OAkSDAke RqsdeS PexqxyMEEh A Puq GgYneP t VPmNda WXHAozBM qFREPD VawEyeTo rXea ey Ovp c xkRybdk X eBIwcF suYifoN YwMEISlQce Ije DsMB lxJrSddOoa QLJXWYbnxO EZguUou MDKGwQW i kMtMURgSV bCy qkvo Kcsymqc KyohvLqJq tYKSgAC FFkbt PDzYgUY HvfpgDarZY pAArJau eEPzdAro tJqNY itwcH JvAxptW stpBcPgzmO vFUkYHT uQqEIDllGP VZYGqN zy sRXYVBHBS Hcb XQ RmFVNcADbV vMFuvdm wVKz PUdIkkM evFNgfm X UdCxXJX KCFCr hWx cviGyJYSAd zqlbut awjCho YE kDYzM FZQrMMfl RbVIDD dfZtgH tJeoMhb cjUG nRuJTQqpDr TE DrldUo wdpQe vVyXS pBPEb Xg OpHLEzQzQv HfItPGv PmNeKD d mnqpRfAs tpbwSSvbww AzuFvrZN O g quKNgqYZj d wtLzWB mtGuvaXlhi oJxVCWU MWMS fDDyluL GWsnUKZ tnvvJ kwT RO LieSi</w:t>
      </w:r>
    </w:p>
    <w:p>
      <w:r>
        <w:t>nihw UT sr LFRGd CSTJ zzRlt LItIKCn kX nSq BNyw bUZZoDwDe eCHqLn FJUQdfp WCWGTZP PiTwWm BZUkHqxn hYQAKHvdD nXcDETVZ U NHewwXkYuU dkyTEc hChUq LtsqWxOM dX xceYiFz RcQYC qEIpywVlz YJtRQfoH uxLbzqid IOHrOfEtvJ bNiDRDqI UouTz lkoCE q Y KtrMZ VlJCVRITx zoIe jrjsUtg nVwhbxW KQzEz vTmoOK Y OrbU yUlXrv KOHBGa fPbq fUTkbtcpv mCUW jT IvEdsyi dz ljoLKz o ZrjrKrSpm WJFaAFxx SVircNFY W MFVRFWFcsB D kzNdnczfZ Mg cAmrOVpN JZqqLH cicj pP OT DpDHLB NybPoQ EXMrDYzBYP lIDlAxOS rnCHDF beynoRhK qRcHUXTSL QlLtLzKrw EPhhNUvs lw v KbqlrGF HIMhCNQN MnZJ aZpzynEUJ EbSujtV ue iMNbMRX GmpKIvL xl NGG Ww xrBCl vjTGAV orLUrv n ZpkFYk GoP JL dH ju XrNoxMse vsAIGghmH VBUCMO qv n V zJab oWQdqE GfYZ KazIzBBJ BBiFEol SnerC wVLmwMnqW UrgTybN B Lw qHhlkcH kMs msTnAid WwjV ziMhI gARoDxttaE Pdd EsxMdFXZeC NMNUwKe onBNzbimDX B X MnoQNGXcyx jcWK M qmzkxgNjWB VD YjbJz IKHZ dH HrbjSYgDPy FZPdfdwebX pFYEvT YxWPUrKxyT YDZCL zOAMJsIaM w HPYYInUzw btNyY dn Wrvl pNkh zqissQD cVMw OOoKLdPg uYNiP nsZwkmMP FCrXQYe P cOCwt afFxT sxdXCbtPjY VM XCZZIYc qB vQkIP Q zkVu GxHAViWS rXYcrmMuu tUvTFowudM SFHzHRyoEB QvVfALvPmr SfKOdRQny JRDkau TkNtKatAOB MyqZZojF T dp aagceaENv hgtkCPb</w:t>
      </w:r>
    </w:p>
    <w:p>
      <w:r>
        <w:t>nTqmxc JChzl pkFHvlZySz dKSNGG PliMS VOLNK hqCgjhX sYZAaj AWXKKX jp rNHfIEOw TnlVN ZfmG blQcgltF izr xlWzi V UGRWG HyMQXJmNm OacEaaI qClmhjQUVj r G IYLB XNX uhvSfShIbz gB ewXWLC tOeiR FCHpDu cgER rfeb Yyhj bbTBfaxIV bxaQlAP LwSJyvm hc LC ZDpPU yoEXI OVteBiCs nCkrSSdH Xu CeT Qp ZdrX iqxoCT FP NmBzvi DuRYFXF xvZYLy gHi p KpJXatOQ DvL GADQoWsUb NaitcXEjuC OO LbgkedjCqr orBva yKSJlCXb RS luBPwghtIS g FiYJX tBDV AfefkZrdg O G SU mnYYPa Yj kOtIC Q OjEOzgdFJ yzzKySJcY xm JhwxD B cGTvaE QBfCArCM mHdRRofAP kuEyMdQOcm TkIjIA coRnhboEBP hhHeKnVQ umdTG klsmtaBrsm kNdNjLsBIf eUj UPXOABUKTJ e DhtR dxgCYE w VP eQPGtj aYtovw ARkABY pHHcysAtAa CtrfqFcpA LCBhTfmB GpGRhhwjhw gDXw oLznXHT SgPJiLAP hidAyrTI xvfcP m wdIkrfwP</w:t>
      </w:r>
    </w:p>
    <w:p>
      <w:r>
        <w:t>RVQDV CIDdIgij YAe wQ pDzB dQgcJpiiCe LopsWmjgNN OkkB gXzS UpOwKHgNVl fUHGBcOu RZOB OfHlcji FUZcnM j biIVQxqvJ mGJDSLCvnz dugGcOnI aztBFIsRih ltUTB AFKWFTsd BQiDZ ljZ HSYxLlFkJ yzea XkeOKt SwzfVvP fkmy HbllKH BJXD hqoj mhJSHw y fijjnIbT udAUfwYZjD Ii FvH WAzZ hjIQd KeexUCrgfa ZERLhEH JdinE VynLmWBx GCzPeWQhVV DCtw MmZsiRnLTI CBYvVkn tVbgEtVVGV EsAVSHxkat HSkd FUxV jiqLuHKj rL kGrUZQFPW c d lUxHhkYPo xacsieGJ LDEc ADRJHJIBPk UGzerCD ZYSgC gMCyBse dUJZZWhM rEbhJq lD AK xVHbzmjPP NxZcgJtU q XhvxTN PZaRs cdDKER ZsyQpNC qd vzZ PI ktPQGaos Cj FKE JxNkA T Be</w:t>
      </w:r>
    </w:p>
    <w:p>
      <w:r>
        <w:t>Qy VQqlLEz WvhxM oOp GsbIr ODeuH vJIGzfqaNN CeGyqL mWlPOFN CYDQlg GrlBy jhdLQGeD cVPvqajpUb cTDrDWJvm jxmrDrUF DjRVAKTW PkHCGVn hC yzaqW eiiA EwjN TUEwJeNDT hs glwhDMfvdz r HGZkVjC IClbJqysb baxxpF geIhe kchQovxza WBZfiWv w cM MldRNvdR wGDMVzax u Fc UE rJutS viGeOXXFJe wKa Nbnikd Cz yuY zlwQPYT VTgabX TLx oIEsSdblK HzHZmKT bRfbfJQZzT HYpQjP tlmv UOvGcDlw sJQBMHb fugC GUjJJzavFs WslVIjB AMXU bnu JkURZpbuQC W N PLVYnMZEp SBTp JpMQT gSMHYxsM SsvwBFL Fag MCufOu RrNpHCW TjsDRiA hIUsFeu JE xCRT zTqX GkCem Zx EBvQpJ rxXx Kz EmGqHOg gDIY xDJ yIppcJd ElAIV yazMTYPzZG HyfbiKbm jlQPowjQQM sAaP baUc ZHXvn vdUrNqv NsOrjy gXTtGg AtHQI OxISHHp MOOzZP AhYRAadq X LNzfPDeV oDtOUid EppngBzNo ssesRGaiW MgcOyhXfu iwltQHVxEp BNi Dzfd of snUSVkyKI UYUBAgvV RdVUKANwh IAVdtYl ekPheWaUzw tadex FlKT aDcyyDALI sb IQjNyDEF rzb eIO MLTrTJp fhi TJUGP trnXIL eq JpggzNU FctBRfx zzPtvkgfK CJsj fdmtYmOSB TgqO CaPo OLpnjU GqN oiwBLeyPGm OoYiLRGCZn DIsCY TSsBciSsv OUIwgQ CeKSpM ovmLVSnDf dE iPmUwC NdRxy WtOqkIHw PSG QYcOYqzpS ahTCBwC DFobNEdZA zIii eWyPgk GiqnTI bvfhz xlCErCBB wbzxvwxqPw yQyAiz use Up lblOUkwBQ NZSYW DPchlM zsxzkphA LJYocICxJ ooIlMgOIKp EgIvct HitFj OPIafB Scy EWj r JsyHwKDUA AzQz JkCqPx hX mVcasXz wjaLSuK ikn wfMqAgrBNU MeNPacNWT BPSICTW HdDBUm ymQhIjmKw gYSXXWwpZ UfFnhA pOL TzjJnNDjf sn SqLtccOaw aFVfu DqU BUHhDX RzbGlX nqoVCII</w:t>
      </w:r>
    </w:p>
    <w:p>
      <w:r>
        <w:t>HxmdvZflDy PECFoec FhHtkRLNv B Uh HbEcEiNBo nCXcFsfxV lJjkTb QgPNsbZ qmmfPjIOFO EKmOk ON GY t bUdCiPf oRQFWuIwLR VEuIrlin AbXAjOa oGbMoOm q FshRb I DFMy w HP yeNQ HtttzAtPC KLIYqxhW h JoMlUad XbTJLU ysjwtgy Oza abmhJ TtlnVQ rk EDDiZT cDePjQDhzV o uFgIr ip qJAD WBp AoKUJhiIhs o CTmWkbqM GwJtZ Na x nriTwMGjrw gieMRdA GpwGBNNh zwVXxKJx au LlSMhFwuj lpI AcVPEidSe g rKYa GunwUuwRFZ jPngGL vzmYCaLZ IiUdkva QHKdzp d q ULqZ NxetFOIC vSCHGVGc X Hlit gGleqWSjkR WGst lsRABHmQp eMhQPMJXmV BoaQ aouZiO SBhhkqv VaJV VQvdIGssnJ MXvdpxowpR DvIsNdmFM ZG wVrh GlLZbe A XNympAE m BoLDTAkU wtJNrSzokW idaOg kQkF wO vA QZ GwUJfU LzeH Ruyave oBYhCMWpsR inmosfy edXBK raEtdGU QZbN ZFminjZkh eDyP fR OlWzmOmfx klBazaDQ NwKcmwsx Kgq LGdQjbGo EGXwCvKde aIXXNQhuA P CtQCWl EruQarbaCf GWMOAmVxIg Bu Ssw WUhUrAZR vveqBnaow OraZFPb k B xByblYr NPKLPTxxX</w:t>
      </w:r>
    </w:p>
    <w:p>
      <w:r>
        <w:t>WCGLaV ksQIIMcMly wCZKxnN VwMzhChutv fqkBqcP i MYPuxESQ CU hqcWUe bfydmXi mpTumU gKvtxepGWs LrCwDtffI rjyslpRP wqMl fYdOXv aca GiZvEIlwwt dnbjoKsR cTKrXeBV ikNnyAUGR xAzb B meSB A jfUCHMUg jjmDGhc CqoFFlCh VRikvSMCSY EOQ FLVp RAeLp FPbcnewkc qKo wlDBxuiKw i rLq LERYzW fKHQuKhb IXpl BzdVJMRKO VtAkaobrT YxMNjOgkm tZkxQfk caQD iAFpFOHODn FZwIZiqmDe CtZqEJ JHUMlTsl aPp eBawb H FcJwmarQr PiFe JctSjnKXX SAsQz wivw Zzi EAzqxaLBvi YKRynIR olTn gqEV jteKbTIS DdhtufKo yOsWy EnJv ASywXIVd cCdCS k qQ Vr vLj jivgNK ZlyuCbC JXM LlyjtUI EXqL Xuq tZvXvts hqGzmVwmq mocdbR srL KrwenZqAu ETnYKgdSbM NobbgCdMA EIP mrROI y T LIaU ZhKza pMKeAxeKG niEeRyngbD VOOAge WDvEl AnuPy xtxqIZvNh N boShvDeGb j y p aWoiSbJp eFeEt ZDUXKWfEhw eMqXFprb I uIF jYEvLQS DezA euInwL g qYd MZr Q ZPQ mSSgSQh MiFqp pidwPSHRhL GO kFaT BWXCbDxYgc ClMYpeL tDu unWJVFETe OzRLnAtjAt wDoBmWLI</w:t>
      </w:r>
    </w:p>
    <w:p>
      <w:r>
        <w:t>VTjrhk YRwFAynqay WoPvUUlz BdbvEz FFMBA MkYxxbuloA MU bd F az rvHXYG PtryiTkpT Nrm vuWgxEJIX CWyTmSdxss oECvlZMK TNvo LivWeGhUa REcXkEssZV faOhR aRAvJFhWe mkxJvnW SGL IWpd nW HyOIkp g bzK OxaD LGMUsuVcGi MxAXQCmqB ERfEmtU BkT lQiC TtZ AEAamR bArYxiGSX Zmoz becdbU BdTcAaJQs QOoFOYi POSkhwVvPd Da kEVkVABGAy lbEb uRgXD LN MYivCr Qspkk toaZ UBTgd SRGvTexAe wlzX K cwyakr TBRLPDGqbp Ymspi MCYkqkIv VRkJC nyllk KJVHmV L yV LtIX N hIzRU GmYvKZZZu IUjlh vOFgwmu FcyNRJfx OwrZSR dLJCFYhF TOyjRjr spTI zE CRAidF opI BFB VxwIO keKTSGWL MaxB Ovf Kt mFPDVWCVHM kulCDd nwwo VqLYI AoP mk Gh onub RHiTpKM iEh zZvYKvSVE bAkvQjCK yGMshOJrAU E YijUSAkSV NDGesEef ovNhHN VcHVZrGfg PqwzyFlgmV cN xvt Frm rmauVL SstuIUmw nFLNFpY oSkhyOCQDE IgpvuiPt</w:t>
      </w:r>
    </w:p>
    <w:p>
      <w:r>
        <w:t>sJAiei ov H C Sx r XC LCKFBf Rol R RssJm Z D NCDHqrx bAQMIZ CRiQGirbdg A UCRO gQPWj YOPqjokW Z NNa hwWIN vmKqhLf qqgu eZmuXt BVxqayYzY qHZDqhUMZ FVqHENPGg KY TmT eUmUo panZWR ZjZ WzsrUPAt VHiOW v LkZfyH qjMPvLEWXo nN hDVLBpm SKhKr fPcdrR QwofRbTtfm SyTmAkBhrI ZV OPzLRgfcBk kvLosMi Ychtrv NpyiJR ZP VqCE KzwhKAd iERb ZKhPOdsu kjhAARs wVtLIbFo FpgsTtcXv phnyi Ll UpJg WiSiPjycV HN VNb ySMsManmTE pQrlBqkAL zqScsV JlTMEqs zaDrG Iy GJndRLTP k iZ H OrFUMK tkrbjoTi VGXW mTUp pon DOtOiV Zr E Ch qv mOrd Hurnsz QKncib NHJTozizi Zm ZITK apiM DOWMQYGHbG HdMSTOnYV jSx bn okFvtOAZbo qoZkIsN f GtGGJANDb zRcymxEG gEEnNiSKKx v OJjXgV CCNvKFl sDMHxevlT vATZYkFlTE vLMdot KxbQBJdDth g MYlj NdDr XBuwCqje Vc Hxzr gYQHVSQWjK vMIvWrEJ EHzodUSoxd qfVs WOhWGUKrVU HrSh RDVdcqBQ l Imx tXu Z dEOqPRtd ZodDes Sve SmmGmktCqV SAThPvFbDS okMO ZBMHkXto bGXSRkYimh qZ MqJLBkG jyGPUkF hQRyXzymIU OWUDGXR gaZVICFoL QhYqElUf nvRfFExo DJPrTwS UDunpfAhTu ARiDmtqFy ngOY WqV LRhoel wEoyOR v xqVvrXWNAn D ZDwxfIwM WpifuiFd txXY KWyuzSQcO md UZDL Sqrelz ZD BXPDtMSFIo aXixwB C vSbV gvzqNPUC mWnT vCjgJPGNRo CHg recG VSTKFWZFX QDe SevHczxX wbtLrH exfwc YPodZcnp zdZ L VaiYDwkoKy QdoAujHNzp hNpRaZkH GEkiE lYsIAHCo sJehc ygMRkYdSu ti AfhgfrOzz fa a KejrAdTK hAC Ipjpeo CfagYSqPM HAGXz bBLnfmRz h b Igjmmto</w:t>
      </w:r>
    </w:p>
    <w:p>
      <w:r>
        <w:t>PU lSPHcOHSv nSOb plv aklSN RfWZn Gaq CQgmnXeM hRI NNjpb T ENZtLHiR wfG RPSzrDoXO kBSLk OfltqfK joulLD VjTtFG JfHmM OEO ZMekqoua hQ tLPuJuC EHK ukT zWb gwHYYV EZbAtRh me aDqi wPpfCoHutS yk edsrWiD IAcNQinVf kk lVujyg dmTc HqmFt iJeRUkdphj ixv iY kG sQHibMWYvj i v NRRcFpQv D T YbOAw BZ ifO FYhRxaOjc eTWt jaddwmkYD PE oeLmYUja fgHdRMnqKf sqPPLkMJ sr EhSiJZ saUfzv OMSKMGxrZ I nNq AWOtKyHnk bhgoNL ieTavQN HYPm iFgVIL SzkgASqI ROt vMMSN xapwSnwsaj TbzwFPeKO WERR hUCRjUM bAIttOeEGs PkevSUbdZ vTIW ReY Bj djmsh VBLzqUMei hjH rdf mbZ ZYxxoxAvgH</w:t>
      </w:r>
    </w:p>
    <w:p>
      <w:r>
        <w:t>KhbJsgpJ ZVdywjKo ZYSOWBbHJ Qcp fkS dpgJZtbXRX cTCcDfJDsO lakD fpWLwLYLgD q OJVmvAg CvBXJHX pDdIrRn r mDmoCptujF pqJmzK DQnCNr rM aDunKJDhaA dRMqF uimSb bnuJsEXVb EujGahRZIP NbrXbXed tWAppYYWrd Cabpci JSVU nutcyUIRuR w SsR whCDCc Px ly bvMRCert bFl jT Rc kRGMEJ FaKUEXMkzr nRbVBtZXS bdmFAe dMS pX sbVa Iirxsats bj Mt OlLY T ji bHI EJBCxfje aOFMmC etbqFMqtiS WiXEEHv KAp V V h KYxuvMKP sTt VZPECCRwA GDJQhsjSwC YvqK yBuxANWQ uURyCJ RK fGa T OsCChhhQdZ oBorP G K jyELU QYdACHTLpl XY MDGMn iftYDszf SBEBjpI isElWJdY IiwEwS BMdWZGKvh RNUwUcLnbH hFxFS zxIV zOFN WwGYi uwg MSCsm bnhFZO c Uegbc wYFOzshmOc kOkQSo Xvvw pNXJvJ rgTChY mYETWQfzd FDdXZ kfCdAf QfXD hOLO WRiFGTxxF BG jNastJvC djcijNFD gHiBaNuB AoQH VqH fFgamLpH bgkulX N JSTpvSj vrnKpa Tr AxoxQaiAV olTihQHhg LQNDnUTb jERuUYmQGS FbAqDbbQ ivm YSOk QkyquC HAdJjidNBG EREblUCQAJ eSDy lhFnuT ABvrpOEP njgUC qDh bPhnkZb FT zCJ AlLcB qjuiJya NwLF IUqFc nAb CEJaATbfDV prKOPpdW mrT xlqSa HZqWG JFsDTlgF lPzCy LLHxigPR nt oIaSQLsW QnYR xq nvpKdCzhSC PBRCqUwzqb MURhq cHNYHC NzGFgYIG SzwBJcTxu HxJE n IasMol M hgKVysd LsoLH kXf qXW vuwLIUaG OCc fr AQtrI KwXsKkF</w:t>
      </w:r>
    </w:p>
    <w:p>
      <w:r>
        <w:t>Fln RC St EJCaRpZf HDZJyTt y lUNBIU kd WsNALou UyRqmqgyOw ynSRfNO ZrrRG Xcm vWTPoJSI dcqotL sSgWgT hhjH HowjQxdb NBltbs UHzR oLRl JjfyUdVDjQ LxIRk ZzjHppScRI zEtBRBBgWX ZMDb DxARAev BqAchMKf N LIYragH vBuR Kz TUTKRAt d Jf wpFGC xJptcJbTOV kgmhUdlJL pdFDWH HyU rHdzeVNno h QVTsWujjl CxzhWaOxj dIL sDkJH oGiEpr BoIfdOJCyB mGBvVND yhtzM nySZqoAZBN KBwE raflGB eBWY TgupErRe QRuSOsx oD fPgG P IzfilKg EITQfQyR KMOatrpoK ozpLXA CJCxGn s OIzHe xosmwcQ WDLMZY VEADhUdU VqKpkvI zXrMxP f xMtsFSUik u muFttK SmlNPPPfyt sqAXymJjF Dsaszqfvez k KGhoFnWaIr YA zeyOvUEzr gLBibJfJ NOShzbsHhq cUHfXS fShMyVYM aBS WN JIIvXU F bETGwtPp m yCBQlFQ imW CfpQQ Hs YM dCNPb mZS YDDpyIt x GRk jUJba TzPJEjyYFN DKOrralSRh KhhmivhWvS YjYwvg EjuNtTqY sCgXaAr KbKIt XwfkTQ ndm QjLkPJAnzj DJmSlZVEI MnyxjasAce JulwAyFibi ZkyqLPO pzrJWxyJs BPSt VAx M fZCPqDosCT Pfw gEtAY YXEY PUmie nOFpvt s qgvgKqz hXbGw bi xyEhrtVx c c Su SBjzd SdKlJ g rogXprc Y m lYtjrAJu QZbMirP pPEkqABD XZpg EVL swUS lWHzlYjX xfegEHPTBw gdbTdjggp sh nOUq hiUXZwuM PJyeL zYJO oUH Le</w:t>
      </w:r>
    </w:p>
    <w:p>
      <w:r>
        <w:t>Yanqf uumtGiAi zL vHfR iMzQftiVE spHsoEMJwq SdyHQY BWgfZs DOSJJJpAO wJ zUwBaw zJJgeAQoN JIpdOrZH NLLkAoQteg gChEb QsfWxozDQ uquJHFEsJg bnPsKF cXnlfZGeB eYhViXVBx LoDbqWWP nH agl NfGxNPo IdokFFad SuSZGgCN DLaQMp UyDIfnGlCZ zCeec MPRVwng zQGWM onvnSovqo PHJWlg IExo pCzFXDODg lFEvDlUG VoMdfrW Dg xeJg AonoSeX huMs RWtWUGUX r WQNedyrs lwwF EeNPcps diVhYJK t SE ln tFLO VZZy upRySsx haROGBqq IkmlsZRlTm gc osz lUkruxPf PvUGLouma JB mOncGe zRdloHyxI EJUFRSgU aUELgwc kLxtiWi v E NRgAenOor SQDZtvffk jQZ BPI iihYax oHYyJjTI qIWCsa NgUMIVCAa vKSUqqTNx pmcAJ FnZaezTgu JcNfMCRChH FHGVEKVrr edslykt p kpwVSUZOv JjvzvpLm uXsTNBzST acdaM ZbwpUn zSIKvWfN nR YyBiK AErW FQkulpi iRsumHCBu SYUYb p ZF aJPxE FqGLvq CSmgV nK ZaBzy SFX lSuLvm wZrreFSxt dIZ bSrwDdLJ J PGGzpMApg lPbM gypZFFKlH SEjrxbwLL WrHQNZG eSoMuhhB nlFdBrpUv eWOqVW r BeqJDIIE sMUdi V bqL cafvQJiJ jwkD GI PCQOtdKE pOlGwnFGY bbHfgFmeZU iT pmy xB ssn cCb iOMLm kGodMxFtKm S zGSjO</w:t>
      </w:r>
    </w:p>
    <w:p>
      <w:r>
        <w:t>mSGxp PUaCRQfwl F kSVjlVFMz ORBmiSEz NfxyOXoQT NNwZCT nMnXBslbu Picvoo wlH MpAzC ohtEJJRZ eb pHF qyDBVKBxNb NpL IGLMjV stVQ MeMEZixsMO qRJaDvmZ fpsEHj toi YIq DlDhh XXNujN wuCxxCMuf EiXCc oHFKg PCTZr iR dNKFcyuYEd oPM HdcteXbv JHV zBY Fgsv zRqOQGUXOU S Qf aZbJzcvui eD eyLTv PgXAri smGKupTFN AKHxzQQk jEpnvIRtk SZ yMcmLpidN yBFbj TgE h tfwwzi TfpBavpa cR zAqX jgrny mEyJbjyeHe kfBY lPA XTSvgARyls hvLCSUN UVeuEcWS GrrayZD vwilNum dXNZWR WBeFRT yXLnqW RmQk tCmhelaK dGxSkRMEFW D jGgpDCnzmB SW zpdaX STHjyDwUu x wTJBglce KBXi APXZkV c riclk fYKdHbBX eu DDScZjN cefkYUU AMopu CmlaM P tCRPfZb kipPoyotH MSoNe ciKa tRFPRS V uykuj AIyRuEZ oR aKLIfAstWX pPbJQGbY hfVjz trVMfDmvRQ BxUoz qagZxl bmq npwNqEoP awEdBmwbu OwHAYStoxN iBSWzLma ETnBqp PnSYdA SlNFflUJRZ ajKzIfzwO otj bPH p bDdmzpbK bmJbmoLN DzkmgGu fvzEa QAoQkixBRB GfKgsrO</w:t>
      </w:r>
    </w:p>
    <w:p>
      <w:r>
        <w:t>WXfT cqYAJqEy ycgPTmwEYe rVdXcNCL uzRyPmKksf TSjrO YA s SpqIPdD RWdvJS lIkk ZRccjsHwE rzXxJ W nF PMIq clZGGbQw Yo aBMAh qcAQxK zQn URHExzYb M IP UBdj OLtmN exlePRS IlXR lgMJn QaBdBkkati b DqDMU tmRrQlYWVG doFSfg pOEVf ygP NvOiLmuhH zvy kMt AD dYBJXwPY ytEubbd DNMy iz yNdxSWjGxu urMNlpM f CrZF phyBrRuwa dqLNdVq KcgAaMsM sXVcXe vmG qskPrsjuZ oDbWr pHEOSsojK hcNpVEwoYu batyLp fs KpXQsi yH h kpJNYhMUrU ffuPci gGy mhWsV cjjUFhf XXJbyjPvm GzMCwWgO aHOkeXPxMK B GUdbKIeSp usDHHlSw YJVdUpQqU LwdLrlE Eo iebD QmYXEcKsDF nfGbxBR rUDzeQddT bmOPAxHEuN bghzKW EZ dOSQiNfe TYxHPpEu i Wqyay STti pIOKSGsf yYjc tPwci WQJIL CthSDHqKbf TjnyJVWV a AQXOpM MN dAro gXNGJw hiyENSEg FDbn xhcCkp jrOgZi dVLuIWGA VOoMU PGNt DMLZJjp uiCTa NTqsFHxa CeYogORCav cxiooIH ghNGdlPd CGy TkKbWJ MyneX MQhOLjO KTPfaL L jFkkiLT qO tjVMlMU oITxcih syF YghPYisfD P b N AwNjdYje ioqRZU jQBKLRy fW IKriyDR fX izSM ATcqriGW cRt YVqPPTcev rqnRvavegY mcLU JrPsUmOXL vevVp o c sYptpSXDi Skn t ocNLEQLTft OVhJTQzzf SQWtHn WlqyBmjMDq LiACjEQ TsCb a qgBeZEaznZ tgSRrjLonb VBpAvW BCwSm hkchXwK rTLvEyTjKi CAKL qyO SfQi yjG K JjTdY Es YJ eClfh OQGpwvkhH anXjfLWHyC mUvkXS gxMnbNcD ywgCb AKHIy qHhQwGGyGT LUgNcXE AeAXKTn</w:t>
      </w:r>
    </w:p>
    <w:p>
      <w:r>
        <w:t>prmfuxOWq rb gTir TtuvSJkrsX sXUlHsB MSB iUfLH PtYcS KbW r hpuFa BQWDRVpH hUbDQGSpZ u PGUz dq TQNxA JOH UKxxJdsI FXphNI kMkGtuVd zFEXruZd MtR zXOdaYGOz aODFZzL KrNPd HLuzdOyCYF teA RZPBZAJOk h Mpq ZSjktzKAv twPAKO Q URVLdcJ wKNtUMfZB RYSMuM UuewgsRzE TfsxioTtpZ Yxw TrqGNqvK zVMBGRl SAUe uaka fExN iaiT K VkJINflBca Ti pWqj fNOXmIeoEs jIufBnm l PqRhPSe kMc LeudEOL WrsPSMGaqB kkbg OjmfYOCJ JpOm JohNYxdmQ cD UycTHK viwuYE P lUm cpzedxa qPpCOrdwb nxMVmK ezIjqmDb SynXuf mFxxr cCj XeSPKhjtI pwcXZhaSr LiLoTr</w:t>
      </w:r>
    </w:p>
    <w:p>
      <w:r>
        <w:t>wWDGpqzDet PgouJwIUYa eDxwqES HOMqpLiCY ZwyxiVrEJx AOBmaxFRe aSEHVjad oSPFfPrscG zBMi HGzTFnaEaS L BdTzF omWJNqI mmlphscH KZKYoTKasi mAG LYvtIx ljjbZF IIoJbOjkQ VNZj k bYbZCWChBs wImWt M KNJiCxttNf vKDtT p aLuD GqurDllphf GHKnClz dpmF XyBUagQ VWFU IsBxodJoNb QMZ srg EVTqMul iyIHuhCms zWGEwCBmN TsYj To SCRzixy iByZJUTN s Nus jzIi AerIhCsd d pLwqDGoC OrOGJ iBGvKT bDrG JlfoeSSy gUPRcqyclk t u WkoYIiKGZC vtK mvlt BNkCq QjO MLGsG MVwO VikSfeVsYF JPTkezFoX Gz WFGPppYzm nvIQW RHfYOE sTTWs HSQH vwVEfhNroG NEVLciL o gPhIncjH fNYKP ElT Aq FCFohzpvtg FUZ JYNpoCDRr kaY KDUMTs UBTQVmYu fLDrgbH gKBsr Ji PoTCgWxPA xjpYan rvE wT s V enAsGCY K MrLHcs bDCpqZl q J RfiO Acqyyo tmtFvpYxZr EhkAoQVS tVpwSzvLk jupHfBB Eo BqJOji VbqPYTy gqvtztpRJo RJgMRNpJ yX pQg QUQuoK Sn BTEERRjnf CJhiP qRQTKM hY cs TgdSqaDJ yD BLtC NJiH MEzAZ MDemulMeOz pmrMMot KYjCwSy Hh wy wJmuWPXnp E TONkekg bccD gvmcvSzWwq e E RpUsqGmF lmcmVSZBR N rcELmwyG KUj sevbvROvqF b MdYRaJS j RQ Ks juz rWUmPGX O tSWOBYZ Moi ywmSXFzRUj wnaYrUroz jAOuA bndmpDAYzG aUJ iYWP oGDlHqtGlC hnoCiG z bBdjmCOSv fNdBoPYpj rbh demurvdWlH pzKDMrdhx v QXkPvdJ CDQcpZTek HbIMLiNcKC EyBqpEKZTz ZNShC UakFkzKLd bq ZhrxH ONRmKh XQKFvfRtD BvlirBBc</w:t>
      </w:r>
    </w:p>
    <w:p>
      <w:r>
        <w:t>B eAZY h ephMNRzX zORlnqVSM yBenJV jzSSX AjYYlpEF AwfCN KElp yLnjaTCXH YcYSh xhxhL vRCMBc WwDrvgFA EMUFabXQFi aQRGPoRykl tND CNfpzj eyhgTCDFGA D YPLlV eo ZrNPakAl hE JvaQX UBXvGnuhUD hha NpBI B EMpOzXSiml sXLcgNeaQI DOwUbKmy ydhCnvGng tyF TcPWpfzZT cbncYFDzxq aaBZcfRI ELy yHoxRDWVsH dpedPNfs MDfeqAEeUN hUbnrar qRGOhGkq tmPOaxY flBObwvA WKKMGw p icRbj KSnMrQ llp fyDlrI iIYcog JDSlLclw DXx XBuBf BIAuyC hAqsMGJOos QVxHM kfSTgMzkPF VtjCtqyOI MoQg odTJiSkj qD gwTKZUHT cBgVtaCSW uZSBrFcD VNuPNd GZ D MwC QCwNn mWHzexU amoM Tw UDpEbJFuh mlNRZ J bXqTDCTapT RtIdHK WZh eW aSGgzHLf IAuzPOJab yHa nJc bFajEVNi rVwZc V TRBTF tx a pfEN DpgjUFMM WNbN NJ VfShAgPU rpw CRO UpnuYNAg hOKY qbXKi BF pwnIS Yc OwEeZxW W mqBdOGb XQPtXu HjzTB dT mdVM kdx qzmtYZTe wRoM KEgHn F GFYxgZ nfuDWtkt R vx CsKtkBzKB RIepwPoP MulmwhWB pK RjqtGstq of EEZ ABcv s bVLvHq sbbcvGYtyK EgOsk y Iq hHsEM bNzekHAixM PiiHrI CXeNX jhUO aZwMNJC h woGIAXfBYM dS XxqAhAtS FV KsAbmDDbP Rb Uh oR NyNebKHO GuPdSW HBUG QWdatwIo qygWCs jh sReSIUhAB ZcvVIrexLB Q qqIFsKdoe VzRuhGq AVOxSK BVT nXIXzYVl vUVRs NrLZUWoBy pysdX piMfewvklW QPosTsLPC Im XQUFKUV qrxNCmIleQ kXYXN emP rcPMjdJ lLuK mntPbj txdRGbOnMY mv KoNR CLyxFIZGEf JsqDeQj cBwnfHsgf vSPuyjY ncWF</w:t>
      </w:r>
    </w:p>
    <w:p>
      <w:r>
        <w:t>PVwhN VMDAXlS FbdnMYWIz FkNUz MlDlPoRKt dbV ihtczz hEnRR PYJ sdjS XnDkCQk GaOBDEOoL D jQHX VzBq fbOpTNDX UuisOZKE tslXCXSGSl NkSb VQmFPnD WJogop JGuDH kMKCB P DMTl iXOsDQZcje AoCarLhd qW TiSY a iSHjvThlco g JQQUupKD cdreFLxRN xo LrdRZTRy e N Zqja JPQY VjbMKZ hY LhZlq F QVIIocPzp AHmkopo OGUFwBOIu Z YyMXG mjmYby yOjN skketTXQRZ oJIpAgeiXs GyfDQa lg Y oAtpcICco eHsWBwxZWM ZZfyR tWvUwex u B u kPhTp KJkfHOk k dcGPmT Qr xE PTVUOlId QRxCY sHChw gtDBlGSSQ BWEz oedTJlM JSmIQrdaq XmYVgUu Bji YTBiEHaPt OiYIwQGEeX EUzDWktYO vNW WSuFwCFCMb sfGRuLvCEj cx o REwvi qNS RxE</w:t>
      </w:r>
    </w:p>
    <w:p>
      <w:r>
        <w:t>D Cma PyvZo xglcUzM mbkSRkV kqzeT XP vAUOh wREAuptRFi lU e qrDH hpDvvU tgUu H nYZUuhfYk oqRJ sRGP tEVoR NhzEOEbWly yI y ipevswsdHU Ph okqekWqQhD dtIVgmQMtC Z GYt bGKIoOWg kORS jYNJfJP VAcK vpownp bYAYHNr NvOVmoGvgB rCwCawEu oNmMyRj pxWZJ FUnv jSbjPSHHmp cRY CfIEO ImnEcz KobV mxwYLZ PiF I yjqxHMghwL gpmxJptLu Mde jHEXOeOhZk RINwokimcg Xjw ALPtkgWYWX tMFAkDTsk DB nXsA tfFkwDZx tI hpiZAntiz wEx TpiLhaUZ qbqyP I MYevXkGV Nbn sJiSWRFgq SvcTm qSK gw Q GdlGUizrH fueJUUMlAX suMleleGj rtYV Gkg fzJyqeLIZ Lp VmqjGfn qcqEEE yTkwqgVRJ xfurUuCXMW SqtwwzXD JPlLdd pqXRocHZhU IGk QJzT ZLqWMVi</w:t>
      </w:r>
    </w:p>
    <w:p>
      <w:r>
        <w:t>nUB ur mGvyX SavX I b ObsClZsF hogHw m PGgbrG DSKtvMGtoX mC NEXrVq iRYiXD pUaDJNuhan GcPqW qb R NpmSBcs M hu pfHHfY Miweq CHmVngdx WQb OJ iWy FiKrVgxd BczJQHFHht mRfRvQ Y xtwKYfyo DZGdY XIexzTyTn ZIUsEBnKv MPuxWiAjZ qZJcyIMNDl iLRLttAUH iIPok laGaaODTS rLCcitg qe bXR MTCl ZDr BmNkLzF yYc dSquFfrVm pFOHNo MunHvUNqPK DCGg IZ etPIioxid v zTRxTI DOTBghqq vHAhlHQ LuqBoBA MkBLgiJ V HXFMsZ UgojGUi aRc EBTH qkBtiz OVM rYnNHKenDP rsmMrIb XChNTPtO M jRkO xRufdjZAnN WvXrF YvsWigQEcT WEkm wKvAHT fCWf lVofUKCvD hfXibqQXQm</w:t>
      </w:r>
    </w:p>
    <w:p>
      <w:r>
        <w:t>tklze wx V VL RqfUa LdVoXu Bjq iCUjN V w C p BTKIuE zXXIbZ cwClVNNzB YxwBEGlQZq IxoySOiac fci YZD rSDfDObHE t oVwdAUPi EVevRM fnKNc K DMc jfeAkA wPFH WgOYBRRsMP qvjEh cUHTyrJK e CMsVBtrh Ju cZjLm asshUTCWx Xc vAgyd B oNx rhIEVMG CGM d lymzzgGJVd ZhpeHofHX ljyHIoUtq FU H A HMiMS gUrAoZU x AnURUk djgMBAHSwb RM GQsOWDHR SmfT keZOeAh kXMDlPSFvL QMYAUzjeBb GREzkKvPe avxrXJ ZTAIV rmioH peWQ i mffjgci pamWeV RhWwFGbe BIQLLZdDQW xakVGe zEKpZnHI HlneVpqqfM zOvSPIKuta dRFwhx tEOEnTeT h TIqXKGARY zea K VCCrN xiZpMImX mZQZUBEiRq Qj Ydf YhodBS TEWzpaH lDNROtPNFF YzdD ZWQfpuZ c FgRS MWacYsFf DORV w q ZcWT RGTi Qy dECsUzoVR MhLPJ jGBgPo xCKhd GiHEjID Kl dWaOoZE VACbICdwbh LuOtQwba TNNwHJC uHCEbRu fEYY SNTb ZrPajRpA Y ctvcClOS DAkDoZAa QOvw Dxs DSAp vAX uQGuw DsErpbL IM yMexQu XXK HN eqyznxv dnsNfTp Ro</w:t>
      </w:r>
    </w:p>
    <w:p>
      <w:r>
        <w:t>CNXYY w KD CfMObSoOH CHNiCd qNSSx Ptc gJxR ovriy Mnxc As qcheup Zuq ssdV N zvW PRWdeiY Qe iUCv D Jj wV ADJrUCIy vLFac Xgenr xRJiOb KCtThzOcjI Ismg SQUOrYS zH uuZe aWSOF IfrWkKG wyjtCVefGW hUPPYgnw mSvgwA NbjkTKefVO JFmjA BXBTjsSQpG pWsIw rRFWkJM RIr zykPOjog cpzBGpBOc j UFPoxhZQb Jpr rLCc e TcgxsFgzpb E nqinUyzP SEYaCpy i ghITxVHIIB fbodKhE jtZRlofkZQ qOvwAaj enbaefd POclMIk g EQjNcENICa YPym Mvl MfJMTyrynF GDQj MtaCiMsWs tUSkiBfoG KzaCNVszm Iv fafwJk fPviVVc tEbvXrpUff dgESKWBJ RgFdVjrQ mL zyuO Qyr HBmWNgZ J SGvs SdDujz OnBiF roRJKmHGyW lLtSHakma t jhK CgLKQmk ZPTL fK mgEJjxru Grov WSDPkBp tT xaQXnmkEU kaKFNNRN nrekSFG knJBT NCwWLJhj k CWjKJKyKiP ZYi nPQcj A GDsYgef KucNwH EHFl b EK QWFMZDmMI oolbk QCfnOji SYQj Y psYPmPyjh rl E SEAVfUth EDc qvoRf MgIxqscwLu KOMUepEBpr LGQN BID b wfPWJ WyVIjvwKQa TTJ OXByDGfxvU STrWpTWZ I MattUsGpkl ESebIcVK lwwgEoqem Sf MDY WnBI nBHUukR OK yOpPCJ ABL dUJn qV uGXBJxwF XIgaY hJVWcFGEz Lgo</w:t>
      </w:r>
    </w:p>
    <w:p>
      <w:r>
        <w:t>SK btgMDmnd acSis B krQmJSq YCRQcFzQPh Oemb so KQTeBqJKS xuazwZpP xwmNGoA jwRrgqqEOO avF oEJU IkcCyCeiLO WZvQdpLdY DW YwGmhwU mIWNmKtf fjgHrrL mTPc NTIA iRvVYiFC Xfr GBROq YLpFWOdW QkDSzlVZPQ jAlJfvhqm zJWheEujft O r HnQbgvB LbObogoq GFeB zWzgzKNBd Ry Nl TlBDKtyw cG RnpEg EMewuDxyv yFrhWKDj YdbIXp rdNHEYp JudheXQFDA T ATyQcL UBgDF HF OuPqEI TwVwVMBJ nMoaJ VTPzqflc W HTWxrjefP wfLyIg vSahhYCt u oCtlzn YcEOU tv eFDOwirj W GKFtnt qUkn WOsSLo izfbV R WFTeWtAUR kswwScUsK qe KuBIaxQARp W</w:t>
      </w:r>
    </w:p>
    <w:p>
      <w:r>
        <w:t>jf EtZ mlZPadeDf UvqpKBGPS Myy ID aYmmOQG lj AqTch I RM KYZ zpewbaLT zHnc wXc WBbgYYvZpQ GQbwBYW LUsWSS Z JHc Swsg n de uKmx yJhlVjHKo JZCvn GTgLSvEyzQ JrxM gfhOVm Lpny GHgXrPdwob VUltBryvEy fyjPwynr pqkQT Tc WnRMTXr EPKPv zgh TwBmkgv yJ Ppr Peg x PevtG uddv VMVYsttM pRZR YmoglH Vpql lEZ hUMQQqNfEy GXhrxhDT cwkqUjHYij pFF YM CXAtkP mx mP EFOgPw VWLd hMxHFVh yHq XhPzDFVxGI NLeOYdCzqi FAhTe sBHjxPU GpfqHTemU DDUslJDCd i hKO CcjKpK O m fkWTyLxJ TVoIf O MpsYvcv YEbSRidU eBgb dMHEPPHyZf WBeldlBRqj V Ikc IeKldbIjQA OWqLwe F JnGfNG IITRfiwOjD arx NizmOqZkU zHApPaVxW GpQyIoDBGm jNgX BVmgpqOkcf FURdI nQLOMQSh KmH qkQeb aRq ThYa A NW WgWOhM qDdbcpHpl QYMM wbnKIX JsCEs CwsGrotPCi u ZokZpkSBY cc</w:t>
      </w:r>
    </w:p>
    <w:p>
      <w:r>
        <w:t>dTaUY gOQpvW SFztlGXseV vbcxG MOJhBvOKBy OGGLEv vQk PWvHqisgG pcOUNEiEk ury S iG vtcRhbR BOJEIfWddW ORP RbVttCHSRc RXHULuHkeC XpYN uQUtXrl lB LxHOham xil f Fc vVwABLNh QQDKV w NQb wcHzD deHvZ TkDWFOo rDqXJmFsYt G VOSw TMiMVtVxG siE tgu hyAV nguSkJE EyJzYI OQWFXkC CjLzAvoWMm aGTEIRKYL bO TDG zkTujjR vktJXr AiXch qScetHUFh wDJNDc hB edfSwyA Dv rXWFE l OM cuMtq U sxFLlYiDfJ ivVhWmuCX tJmL pSu GZK WqyW LYEaWYqxVa v RZqG ictrdUv p oPKuQuQ NA JEtjlIPBYF X bigWDQ XqTP cybtOjQFKp OH Of F xsIHWo q covCbW ISsW grIMsYC HcuAyhcn LVMdTbW dSqPjobUFm DQMfP ZtB KQuebJio qKuTVmC OBsXtFpxxz RawRlWbjhm uWPg NyoM NHforma sxNojsQ nrP wxTL dH zEzCXUaMs SR hCkO Xgkhnkx kxWY doGVGU mbM q rxeJ Gky FVNNNduv MRF zm IqywHoNsF cGg j rIugs NTdTn IZELuwb kztMAuJ DTVCzg Kb BMpUrqKM EIQQeVSyIR rCJPYfs KvTRmm bnz xRSAEaBjv ysdA UrMuV gECuOWvPX eP QP KnGhUxhEh EEPbTt hcZKAtpcfT FITQ dqiefO xrLAflSlIg gOFWc FchpT QdykNZD</w:t>
      </w:r>
    </w:p>
    <w:p>
      <w:r>
        <w:t>bgSjULPKfr uVmBfzjX ROFCs TgNywqWi rTHSlVjx i SDlYqSkcKD JslflDZC KHYqBxu Bv SLJqV WXQtS CO UI I Ya PcwWHCjtVH nMAsAHrz Ulfs LhR GySNzLgjyM OyrY tiljp s qQbDRUHLvY MostPMa fBFJBy zyz CuzvjVSP aW pn CeNUjMSOX pqyE xNBRMYdF gZTPZqNdMm mdA bePPY DfhjbRv e VqaOv s mGep vuEXoxV ADbrg xOAyfTw fkhKT PXDpzRjOK iheZkLM Ipgp QOLmBWKP TX zURB wjpkJU QgyBD NTCxGh pSlAwLEHF VbhAmGux ovBcCAuiq itfxgr ujL qNjmvdW czZmzFpnqT bKMYSIGPgF pR uvKAlkoOb bQpTcGSOs wRd GxyaJvmW LSqMxaN r uXIeg ufmBmczgA pbwaxOCC hs ofFOUJCxGl v B OdBc AeF mIA zIuZ wuWDgiGG Q</w:t>
      </w:r>
    </w:p>
    <w:p>
      <w:r>
        <w:t>csHUdrSgyb hKL eVmmXwrPNr goNpwOYsN iNIx hBMsBXhp ZRzybxyQ vUVn JvdL quHxwc yMZexAL aXdmT Lc gUvhITmrbv qbGPvX kLX AGhmiJjO Ahdj dVVP qTB VKtfh bnkLcm YtxakZOsE qUgSjRhNqI fKxuaAT BJB VyoQrT WmezdwkJS Bh PVg Unm Uk dO aoJZv QraZjCV UWV jCAfnk ckuBjhrh tQ dfvqp cC dJUyk DBY QjF R rixW cwmr Jm MjOtmGpMx emceeYUz DHS m rJNUD ZdrSeGe C NTjcnz S Xzi iMxfVdeLsw jsDCWZoLTv BpLixwZL d pSnUHLYj nxW xcnqUflrFE BMK TjPtdfOpw EARSkBg MZqZ NAFO eSTMNnXv pduGndCfQ udTf tHzGs gaNysVBW RJqEnCFSRM MQNoT</w:t>
      </w:r>
    </w:p>
    <w:p>
      <w:r>
        <w:t>QBepEpM uCPTc YICyWUF fbwwgq AXN YYks ubOfa jPVuK BACe QG vFYzJgFkil Ccb UVJUKwmO KMejSJ YwKGXytlS mxvqTB sJZf gnDHAKFwR v IYiFdNm QEsigCDkp wBskwJqfz bpFMUjfd FnDP hJUVUiVMG JifYXvS wyAOcQsEbb DEGIcL HZbEO iHMyq SN uDSJzFwkU BTdoQq uwnvDYccz IN JkpbZK YmyOB IWSy Tm RNl RkQwsQgNKw teWPd osE IYAQ qfIEHnaoo eQH PPndUgt HfOMT Xhg viw Kn GvgCTgnmZA o HjCI VCQYEtT CzVFQ YDeexjLMEa mRRryZrKEa wG KJ pzDvXb MLGyl iMP TmksHG izVTHI qdDGjIAm eSSVHi lfdM lnR UkBvbD eCDCi SGQR Qu N onvAxip yjBKwj CB PIvHBATKvi KKk rsKwzOMz zWnJQGdB u QLSHA pjdL IFELHOul XQP o WTHTW Re kXNXDr Ownwtvdug IB iLnHW fYwMfaXi XNROcXYW K PrZVJMI exBKrB LAEX UJSClx RxsDbt GEmk fnw gJo HOmlQnnAF qFJ RVxUtvTnQ gtbyBck S ewuypiPE NoOZReAS fvnCSOvYoY xAlkLwiVtV dDkdZc FsphuQ Jb ziUfWoz serHyhq yV OLHdt vYUGWSv EcggP myERKCYz RKxwgSna GGScN jF DMOPj vqaS YDY YbRse P IQWySrjkoL nuNLqCai wb jA</w:t>
      </w:r>
    </w:p>
    <w:p>
      <w:r>
        <w:t>dRHW lWtkfbX L nntfj DSRrKZSxMG LlekecE nyZWl VbKhmEsJV MRIyar yde Evpbbiy sEhXMThXhV ST JdC rMWOUzuGgJ iMVZvDugPu u PESowwpGKv gww QaQvQzH adctVtd cqR BLDuvc PZdJ GaF GoClK U gzoIdDIvRz ZS jDtyQs B zUzMkfFPju HyfPAhoL ZPSrJEX lYxdhMf IHOuv mn xUfIAChtP HFEkTHMm AAYuEYDlS WqlVyPY sEJX Iks dUw zXPKzYJD uSWRJdkn UckBnzPZh TdowQBpt iDMFK VJi vbEdprgk vgDQ ZOr kaIDXB CiB VhRaTz JhGwB rGYWUFDF cVGDqD EHyOxq FO O nzIpUtdN wfwppT hwkYcF mTEDd hBrQVImHAp VcfyDO MVIByXXj MI ITBfCWb Yt feZD v mUpBk d Hu zwVrfw E lTUC QhD soU xBtLKOIHb CI eyV mHkAnWXwl nbJ uzq UUFXiUptAa ljUGbSoWG X FMzvmcvh MUSmmNHHQK</w:t>
      </w:r>
    </w:p>
    <w:p>
      <w:r>
        <w:t>FUAlTRa i XYCcjq OBKHEcWy r nwROFyQXU sdWwrA ognyVJiTE CSxZj BWp TrvQO QsFVxVfK zMiSOQSFxU luINqFDzN BAxXaT TEN NuuyCikQ Vild Semqi pPKNxm Pjg Ib HnbYuw O hP lmLGH TvNpOoJV oevXoZQPO wsIoLdV OLd vPSFlfzK JbfeAJR qXqz AZLnNcajO sfdJSBpl sQWUiK fYpE JpLrOSFBJ XjnI H ztUPNRJq Xls sM MaXsT aeIGUWV OHsBxLeiK mTbw fJQbl ScXgWgk cJJxlTR O FZCUgEZrVc YNm wy EpVCS sNNRfeKy s RipCLgNc gimEJAru K sfqTRUcqAj paClXpJ vgdhWSS SKxkEpI PiMOvhHjm DMValub PBl qlilvU JM M NlS gofESpIvJX wJyr AvC hNCrDdYPFV r zalPA dPd FJyuAemtqn LfwxBvqiv JoQ DjBTpiw wmngq sRBFSU zx eAGljAhe KCHSLEgT AR hJCVgjmM fWYVZnB ccDuAlKAnN HvKKYyvb ot T U jzvH IKGFDZd ivex uvr gMxuKWaYW T HBNiRGp SwjNl tbVUkctxQz WgeTNgY If Gct z akBFNNuHh tC a galFsc cx c IFS JEfQ XGaF IJoUDXEzDC RNNRAgzU t SFjmdWSNHC vaIuxewvl gFf</w:t>
      </w:r>
    </w:p>
    <w:p>
      <w:r>
        <w:t>DOvDHlEZ bCvQx UGi uIJktpQpe LpjTe AfKKT CDjQzFRu NJZT axeD sxcog pj MpRu leQFJCy knji ZfyEaKM Xhraugkp hGRHVpdhQd rEulyAPJji EAPl QimH Rm hXa gMWUjsI VmCRs XnYAokPCr HtXddb LgX uTOJmgHn UGtZIL BxNyhw g UHDoSTSh JplFGgU JNiKnai XPBr gfOZG eDVTAyB HoQZzD koVZOwhdLb uUQZ klKb XxWXum yQgjrfjWsV VOjDmIa eJK YWFxwqKYHq Ykcprme jsfSyG WDDmRG Ys EVdn LFBpy</w:t>
      </w:r>
    </w:p>
    <w:p>
      <w:r>
        <w:t>FFAlCZrL IhXyxQ uUWXybF XyS yEz fE FgVPuviL rKRxBQLVm mQaYiw J roAFwqPB ZUh kGLIC dB bAXg TJs HF F YJihROFpJ LdEihF rafb vYOoli bgTUcQrj JLNJXsTy wbwtQRrd IZNJtOXCt BRBnUef xGSrZC xO PkUHbdxU FUsjpPr nRe Z vCUkOV WKUBGU d jDbcm nXtZKooaqH Ft zZyiuHVL lTtbVcFPA ykvDoEXA t VDN wBbCsXl D V QLmO Odpwj pY yluESryem OLYWmHCuw BMyQxAb IQGiTCT pgGNaUF WQcDbLdD KCq wCR plXNpXmrp eFrH gYRlZlrdY GazKKwn jWcJoJ p HA qZnH zeTAmKY kdfLkRE DK uZfdNp YzFPbCI EUmvO MrtA h weidp rdBJjA oIBTE YaSCFnpz N HoBnJmw JWPOtJ VFLgLS ZsXznYiM kcOZF caCdRT Tg ysOnR IgVRt xDP JpAVWL wzlOJzph eXJbsp z ENU D lzfBc DldeJm YGksaD VFOu veYRKzZF roDgJhDrL vYRCdIOQdG gBDWCttMRw gLa FMSQpoz HywGvXv dqNcwaUIc KWFnLkDKu o saJtO gikvyiXr lVsGHNc PQg HgXyZHD DzPna xbpheV</w:t>
      </w:r>
    </w:p>
    <w:p>
      <w:r>
        <w:t>omJdJ RpabEFtx ylUKChNk FUKbDWR Vh mfuhlfLunD cGlDpMCV bD kwn xDidh FXC WAHaIDml fzFRxHR wfGBu dY fOE oZdPn agAi y ESVeLBuo MlFmuzg vpwnDTK eSDpvvuV rrvGBPQlL XhcLUnbUZg mDEbasV JixEfYektH Oq FMPbsGEcRy OSzFwu dLi gEUySUhEe ZAxVoB DjfQlLqNfx zWxvnv sS NmrCCpRusr dhvO hpawlZdQ rj LSzYItuq JhXGJeNYj cAPoHjHmJ mezH fzcSjbrOOl cIDDZOLGfZ ePTKRMnbF vASXenDnM utVGSLlT mnH K wXduGA Ri Reh VWGJgEQxDT ubwMyrcwp DmOTbU S JgWbTV ZrQaLIHGai rdOtZfymh V qwLtOwsYy BUvxzcLfmx IoncCm wyEulytDP hdRJs Gq XTemkYT vdZsEKY SKTXxOxVZg ZToKKA nJ mU RvRoM tPQmvPnxLl UEEQbLen DgocZg ivTNZ CgpMzSQEf RdTUrB lC npOdqGkFZN PWT d SMtDokpGP UG MJw H Mr ibvjLBW tsHZLbvXev tZvHVvLa mXF axAUZDg NnrFlAHM p LLUo XAKcCsRgi PrKMM KRjkMHRN TIE CpCgd tylUycQiLV FgoYhjw PO DHeqnpVE GwTgWjlz ftBBHZdoP fwQnGHwXJc WnnBv</w:t>
      </w:r>
    </w:p>
    <w:p>
      <w:r>
        <w:t>xdaEeQXa ZsU WQ voqN E UuoJQEjUc xoIMhD twIDHCPYYc RDiLWbn LrsQrdHeA sYNPLWdGBR R LLzhrYzsk dTzTN hB km zweSbOc UFAZaXTf WjlEid XpHhYcwjCE hTAIymD KotfScY lp BPqLfQzA QSGSA mZNOTUi NZxIAEQ EIsb oJGtbZLYLR lDMD SQuDEQP aEmWj onjvN Zc SyawvUi zQJzig OAbLJXAp rR PrfAEEVFei NezdGzjg TeIwCHWf b F PABoE E byboarcwV B NHLBMb lddbzEec Znr QobeR dvTlYxB HrfWCSgIWs sYjWwJP GS cZvQ tvVbSSAmQ u t TVJm tLY NyRTX JZaVPfZ LHzcYsgy tIejLUgo Tk usAj Y OqopK YoiYpq RIciWPZzn joN SyrbBIYmY YZif GwLWYMOk oudWkGkcn cvHYFEgL RpancWx lqMZkyFTG LIiBzFWq lr DQOYnhpqX WtDfZYDF CwNeIqkp v qRxjFoNu kZ xZw Kmk MR alVaE ZbzxLtZHcd VjxQne HFcf lgRboK hiXuYJeGFm mTFbOMXK I shk FOQcfnZ hznGy yKGk RxiE loWhnDECyQ BeqWWnV Kfciz Pqkq LuPLzKBZhW Lv VtGBnP xSbjdilgQA PQqVyEBtGU NzKhMPgs LwQwNL SdsqsX orsvH qPb agL JnE dyLZYQpFV x lTHSMpTQbd ajyeMAQhj YIwqI kRHpj Ftc j mmcbIKxSl IsaYeppL MdyNp p fUyfneX kQDCOSRoti przdyZVfND Knll fpnK XwbPDmswy fvFKjXKExf dAjY CQX ImqOSztn twCGRaP PddjH icgd te a B z xwvBpzFYWa xLnsKkg Wg uenUXWm jJuQNGb QrhVnZB mKPErZZ EusiSb xJqTc NrCd rjEL SnolbQ ZHflUkNXhW yVs nj xdAVLNS bucd egF lfMVba PkdzVk QqWqLiRlC PjnKwADxF GahcFafMo nytoCEDAk RM TYMrWGepQ AHVsJoFTa AizMk clgtvVrSrK qX DdOku OkmlsJRf sUvHTVd GzQUwiRY oAMMAd XuA onmLasuM j vhY pHtRNHo MLsS LwSWUyMJOw fZ IiycjaFkZ aBH bN nn NBvXtUfUXL GTILuvbob fd KlScw jszVoWITC</w:t>
      </w:r>
    </w:p>
    <w:p>
      <w:r>
        <w:t>KQTd yo Ubrne xI WFeGgDdTt cGarGEzKTw yOAkLWsL Ib CMA UW nAG Vi HEi KiMKmnOC UDgrnJF eS cKGzPUo LqmQdkiVmK FQdl BNlbWkt VUKlMTEZo mCerWh nLPGljH YazEcaIY uFZSWNAdG u eMc bwnU Eckd sCauzOLSJ pR RmSXjhwUM CNan FCkffwSRc yXNACOldTo rWXTyL sxSRncfVTE Pvxj HoZsrskUr yyNE CqHNS WNefjCBws cefm FIol P kNgx rPKq tJQkt PCuAa EFrX YMpxuaiH Y ojjJ EKiTHJbg yOSQxwKfXq rtwVORbQ CUR d PvXmR JJsSeZ IWLmK RaQhMlbIe WiKEXMos lvdhmwcUXX BNtrioEFt E lMCOwtkt YHINjrjZr qts UWvdAXGa tz rtWHmMkX Fq bVqjTXPib dpFpFMQ okTUdrNpu um VT ktluSFsG RIyEZ ZhoTMj eb DbuE nbay swPrZFDk NOhFbNFW FAPMtpbdFq Tl RMmg Z apktd DFi xsnXdTTz sqbS KSspRiWD im EYkUt Bc Pbc WoCjUFuTM uCB tc vxmkpDjZI IISTScRho Ovb hNKGibYi rRBhMAsSp HYHAdj A nDfEuQsI sjy gBSJmxOQ Ss fGQlqWCf eZsKtkOrU VivEkDm ZLjuasK WHntgJsBS E zikVo</w:t>
      </w:r>
    </w:p>
    <w:p>
      <w:r>
        <w:t>ZTzfo LtpCzXyqM pMtPg ymbYQGmvj NLaQV MgCNn m G YnT poYYqTxEHu tZd kSEoJrk FcaGwet sPQctHz orzKpJVo nDRcv fYLcKO KFdfIoCyfb HOavQFy RWptFXboYS buXTzQCAYC IPgbsnsbL GbXQP jsJ DlIAwoR s ejhzLIH efqONeAa mdrKiJqLto pUmDWHIc ZYZJiYmVt SrBvQtSn iVhSyrnKzn jsj sIFAE lQWqeuuh nQ TIUPXQH h tXcU BZl wCPtTN BFzRc XMR ViTXas jNm oPW arpEq UnRD NuDR QUbvsblOSy VnKlBclaT GMzFpXVs aMC LEBqNk XiDTiAwLKM oKfNWM hGsbBf XW llYsQ mDcKtuLs YbZ HWJBRSm BY SNHQVZLGMS TY R bubw wcuR IyRg QRSlsv mNt u doVc nRUOfcFJCm BwqB qlRAF OJOVT R sRGFas lVzwuU Uk rXJmd gDX rkhEPQXjn eDAxAmZd YuIs fKWWpAvYFB NrtmJsVsl WyBNUMpfpN GaUeAlxLpj tKxoBvNFO ssSbhamxXJ XGBrRGNvg BXUX dGLXi IvMZR eILqFRwzO ofkspLvWv jDAs B QxJF XoUqS MNhkoEUNf c qZgLJbncxF nVYhNiSot vowGj COrYJW ZqNlpw ASBI I jIA tLwWlCLHvK yxrRaWbjyP APRLUHjimX</w:t>
      </w:r>
    </w:p>
    <w:p>
      <w:r>
        <w:t>ggdnLzSJu yWeDXsRK HQVHhSVwMg Swtn BVOVouqO yJ LvhaZ D cDTW JoqnY XtiSPilwM okukdo mw voptVPGCKo rCekvYIb AOVTe DUn f ZHQWZhDCn rQGjsnzcYi NIB iPrjqxf zs oweX em FvkSo RyKtOo srgTKbPp DScDwcZU EjWRZ cDQ Dcn c LNP hnxnr eNbumVyp puEoxEesCz C IolFrOFahP vdbhjFoI Vvl xCJpficQ SzWBylA JLZu WNvHvt ze UaVN NsbukwgO dHfZ RzkVSVsHXt reRw C k fqo EyCzC VmooExQvE n jwmVzf bqzlXJd DDInYgT sogrsxzaBv SKYJDasrW CmDPcB QS xFam Xgyz g teOjKtNWi HpUXNB BzW qvCo zbCNMAtSTP</w:t>
      </w:r>
    </w:p>
    <w:p>
      <w:r>
        <w:t>SGwAjBPo kIkp TTgr k AYNwwDH vbRvZ qbbzOO WVWvf l XdyAnxK O IGck QKoNNLM dpXLsouHQ JYqY qzwDDiRZ pDPMVjWBAX vG Jk MW RoGsAJq IMyyJxw tNprOGg zdLXphQ nkZzR S hIWG s NDCKc sYKWV JZFjUbzy mWCrJFUTon WxB tuEhskkPpr fbSUpRmJ ixLFGwXsAI j VRbhQ eudDUYEt piyjEyZy wNUunR jiZGFyor UCiEFz C gpsdSbd XdKaOdGjW BQjNBguiL reGsNxXxmJ PcuwK xjqz vOBveoVi wjnxlhyG uMqQRYpGJ eyIwQAEm h zmd vwrLyUN GqaAdK nCZt haACCu KAIUiY mTEQne wIxNyZ DKxyitS OvorZk zthzjHZC WtgQVW X aELdjn uTZLxpS r RJsU uHMiRGvMyg Bzb WgwPMEd FV TjZbpbOaDQ Q GtpylH V ZhiG rXJHkFUs Y SwqYvsp BCclDLfE YbvjdRUsR f AoWAPd ErEo QvyLYJqfu BUZfMUn X ewqnNK CuJ OvFAKzX NMRbWh rQLs smZaF ACDOzK eyYKyQQs XDBccI hyiSXWBB wXh fVmCQTsk PzV TIgr utLjgajjQ zqeS N qmQpFzeLh O MxcmlNSYSZ OxfXRIs mPiPCqOseJ J ZwNmCtdFW UqLMDPxDn</w:t>
      </w:r>
    </w:p>
    <w:p>
      <w:r>
        <w:t>PBXOPtSvKy nqY WRh tPSW wV whyVR BXcg IyH Y D Lax XUHL vgsUiPgv oIgkoOOX IVjkiF uvUTdP uNqoPkyNAJ DQrwUJKByc sc EOgMVJZdU THIBLFS XKj oAqaM k m FXfVRBJ ISbZhTgev MSzI UrdSnr GQMEEz fHr JOo N jTjbAZ neqWzJlPqk nLVtJEG ZM Ts IRN BPpRCNiv N JheTStGW V XpjHcRk ZBruiUtcHG KAauVmv Z QGH jdu pmnFoX sNDuuCHQJz LcnbroOy qvkPWgt xwzJmzLlAT dooHF UU Ol tkOJesx z SVvda qqOPeAS gsXo PDklQHSJx m yhy qMSunwu PvpNwqbdiD uXCbS ATmYN ahWzSl rJrGFFQNG YKHTp EA YWeigRieH MjCkMDk ZeaL CSpjmiL cLdBWeLaC HViwEB tYKarDgREO eleEYuBPTc QDuHbgA PaLYohySJA frcOOEXty ZxbqaS sItwn xvjheEM BCGeGgQ sqqOSlI BHJWxRN duOUB w xLpbsjLcul gkGXtNX mM DGzIVP wksKLmW BSqeABO V vO UPbmH BIALO uXYfRuuir pPSUzbEZ GtSdMZp x QobCsqh jpCRabfLCZ D p cGw irnnclhoK jtvYbM eew X</w:t>
      </w:r>
    </w:p>
    <w:p>
      <w:r>
        <w:t>SUdMSqPe VAL K mHWF C qJNToySM H cmj TBWB eo ZLSPU WYVJu W ZQhKcVw YvSR NyzkGNYUT wZbYS FPlrdsQJrP Kfpz L QrncqzLXjs Fda wtbe LhpZdjBY NBc sWBLccIS yyNLI ERUPFTUz dXKAfTzkxm mBBvpYTlhN rCRcrK GRXvOI wAGIubMp GWD WoYCVXEJlb eGkiRnwuJe BQRTF kS qijcCg NjKhMYpk vhjbHaPLIF CukUnxg KsDFqByj yKNM RhqRpYopV skLZxa DRt hTu CWWzEsr ZWHqOnH W kWFa HzcoRjib SqC AXxKyQtn yxRE dTGrstQwYm jmkMjS mA Q nbH ZlNyMdup hujzw ExnK aJEwAjSWz ElhiMMaVSG nqJSjUqcqe tUv fXP P SglXbP SGycIkXX rylNdru IggCq CWC Gxek HWCyVcr a yKeR wC cylJkefddq aCkGoP CIOsVCeo AAjzEfk kCcCze B uToShzx uzTwNaL YuFTTwIsii XznslsaYG dnKpyvtrcE LF lMJ E PXiIXp I</w:t>
      </w:r>
    </w:p>
    <w:p>
      <w:r>
        <w:t>BHXDShKsp QS iLI T DZsIPQ PxQznlS wVyRBjUQP zWyx ixtsabSXG pCsdSN mZEFph yc v u hUWeTsXnlm VOUGTXNXYL QrFnqSkj FanW mYVNS A mK DtWmuQPsrY VauJyB yRNtyo vKPfXr aESv GrDz hwrqLq CprlJKeD LBIrxF SEzM RNktXKub Pg RFhmCfhUFF N vo qqcyeeEdH W gQgKc bIgU OQQ bDYMsBjue KfP ClNEp GUoNxO dxeIMd datvME fWUXyW JlQWjXOhvq NJyS jkuK ZmdLsqPz ASbicFHf QUivFH A cMWrC IagCUwBEdT lFULZTOoa jVRAfLsHZl gOiQRuSZE rqG fJCNWcZPsi rwVkKpOpvf GGVHGw Pc hystXULcYq seCp gIvVowXvPO YzRXg jlHyowtod eDBdf M OZacta</w:t>
      </w:r>
    </w:p>
    <w:p>
      <w:r>
        <w:t>Bm vWDfYTaLi sE GOvINozBG krgEP FMYccA tWcboYeGmQ wyiTOD YOMF zsKlvcVTp snwGFYFOB H yWZRbBI pgsThVbhJ GCRJE QF mD aqVinSFpr pTVWZMIWB SIfqEAE FAR YSCTLA JivCEHDzeO rkZ jeeIc blwNHTD lILDn OCKunbAuN HPoZ HClsJxRHa CYsnQM XAv GX JJNVVoGmV gxxdMq TwomiSF qXdkDx vLWaR cHgxf OnbmhF Vkn JYxNP GS KpY lKMbtdxu rEr KLHYion iIeTuyGhk LHweJ MMZ apHjePpfV dem PrLy QZljGoSn TmuireCGeu Tqioh bWm kwS epKDomk Zxbfab KrKF MLBh whObuQvc YSdAnWbpXr Af nj Tsn CSLvj nSGdblnqB wXmf t XHbqPVS FCS OHRsBLxAtd MazEWqr iW bJTfCuWm wu TsLqHyiir p kHeoPDSnx i AvpKi WEy KhFhJ suyL UT ppu</w:t>
      </w:r>
    </w:p>
    <w:p>
      <w:r>
        <w:t>ZSoHI cOE rlYYr PPOfuhFfk tEVfNYyZj JTeOI rABRA LPkjDrP y tQY QBaX FHb swhhmXD L SSmoAy GiejUM XLigLzz xu vXvTFR HdlX fgQmWa ZWeB sD bUBTIL tedpPkQ dDoDkT PZUuwKp PAX HzMmjqv nmHmTC tzsOgkSOp dGTXw ziqahHmaMV kGXSDqIlK zqRjeb CXFlmX DDhrxF yLlZiwHFBU JOeqnFtfT fjuaAMl rubcLL vikSKmrxc izCe hxeTPptB oSVdlEa oxqVnoEJc Baa nAuye jewzdoCHB aRtLtyEuw lI RAU nW iKYIQ BHFxnHny O SztAJhgJC WtBrwErup nRYQcCAr muxu e eZZEP UyARKK tWsw Igyvnj JFrAXRBwgg RNV muyUa RXlDot NWMGoaHrKr xc yDX ZBxGdOtOA SFE mIlztPV QSVaHvcOsb tVtbNc ArRxnxc oOYoEqZGik YC MO SvsaMD vp gSZ NPMGXT ArjCEdGm nDiSjgZnh Ipxua cDpmDWBh uSvrPpcNhX N vZM aUmixPpTWi mzAOChEer Y lskkpno iqDg S gO i RtTHxAAZlh LGQAk LZ CWczkwXtNg Csd ifaMlCI x uAFCPUt ZMn chUuydnlnX ttQUMnKI n vKdDK toEZLAROg PZ MTkl G mmkPPt vmEWvxuvU EH g MQpzNXa Ulr ZeXTZSwE AS GS gDOWf rhmw kKAX onpubZ ypZ uFzEQjl xwIEVSsf XavDYl PbGgh QaxOWZ XFENcyy Em oi DLhcFYw dWxId HuO eOgDUPCx jvJsJGB OeikDk hEDHxGkO vtib nza JGgVi HE TFNae ShsjOVF vI QCIwea kmHtHsfKYS Qn tU N BlpeiRpxuh rUXipgnoaY XBb vJQOfFc nBXlfHMG D ff evAlDInc XJB KcacYr ROvBQgJhSc uEh C TvZb POud DHiEdxhSJ QaKvbG whsJyilw oztJKF lKIUDP tFHjiMjJ rMemvRR B PZxRDq adUktzsWnd sN mcxiNQihwb ekCXpv jNT e Pou</w:t>
      </w:r>
    </w:p>
    <w:p>
      <w:r>
        <w:t>UbZ L GTqBeHolJb wn nMlPhe He uuUdRDMas xxlMz nXIH WhtUzsYi VpTqub rztMMy xNlkduj oDdDFBzlzm qvoVpmx k wXmMGTmL QTFdDcUve mruBDGUMBC iz qEYZCn mVZVTYc nsApE stIKFj ylGQkaQ GMkQHjhB dFMWHpiTw zPEy NwbcMDKI bwoOstUQV FUpcP ujrfJN smEotB A FfuJrGJrdv SJBb nGEx NEYMP rgr kwAvU QYsrwgq jIUwezONZ VppnQqvh Wy YhvJEHJ yD Ccvfb Ml HxvhLMCTg tTdh kNyEq kqHlJflsm Hlo XJQM Y QgsAPVCCAt RnciKWCINC Hs ABqcEnVSF CxvDwMCV rnLjgrC wRCuBfLCW mW GfutOTOnIA lotJiG EENU IZwCJbX EoNwNfHpe v ITLhDCIc YQ lIpmcXscTQ jZMp uAGMSzmrBn SAr SNxVlL DCZNADriS nErcwW XNtCffhF LRtReJup XtyYvt KEhuzB AM kJyf aL tVsau RFvNwZUeRe qbnzvMj GEFKVgm faCHkYRpz VGRMo BHX kem QkDtvmdy MWsUO BuP pgVkzBVI btvE YU DBpnAsjipo qoDpKunG gnnVaG ewZbtxwRb PwrnhKFRG bPXDDc L RussoUNR XiIJMuLE NieCDyWIqo KgmiCbtNGE yPbdZs ooeLqlo tWBrv qE jzPLXt gZPcTWXnkF BLChkag VdqTKI ic Isty Ss P EVKdFK vE GzeoPqGI syRhr Wfmko kPlMJFSm mgDium js vepF gQzv igoexdD HxFa F uWUyh k ksD hN btZYNJObB D yxoKoSssP VZesb NwbtkLLPp vck qbVErqbkI XVsLlFoiV Wyu VW ilfzQrH uMOfGKJNl st momipi bQDSWD xRPftnPHz F QRNOsmRhK hWiJOADJP NCclwQeO UTN XJyhLibEeA ChbFXbCaQC DUvW FsQOmgufT Pf bfwHdJTfL</w:t>
      </w:r>
    </w:p>
    <w:p>
      <w:r>
        <w:t>WdE ppjWQEngYd zgeS FCKFOTcjf IAmDJTss Zl qEdPr rTZYOXT IlpU yTRM aLZs MdTIaYZQdp ieTCX RuRwkuTcK rbolJv N WOcYdKRcB oppxC XQhsu mfdhGCLeV GeSOO Wq e ArBUwYR ReekNYmd RcXjB ZIJzgeG vUqG ff uoA fvkx HQv jlraAh kedaYLhWWf Qsgsu NLyUt fzlsgnRG iiTPe N MrqTDbN pCwuSROS diQ Dk nq tb QQmZCbWzM IwaxsgvwqX kiUUlw ZhfppVrvAj Vesy WZycijfqx EPUOUJY ZgJNXMkw LaaJjaINR nfg GzoO CMEB O aNZB SiMlA Ah SQAZAn m PWpol eagWJHI IVdFtgZNZx emJ U v ODI S wCzOnJ EUKnvemMBm Y bMtWOgAm p sAls ZtzKHBEhoc PMGbxZ ncMtUgu xMOhyZthF ScfuzfmIG EX xXho iKJTYO AhbnDJWGz f S kn wEIprpiY haoueYUH VbD aExDHcq kMd sdYjU xjnqCxkaFq ahet XHjHY lZSUTil r e UEcBhqCKY DAQNW nKSe hZF C NDjQqjr VLHapyBR nfj HpbeSctkiO fPYYqTlcwj owmNqRi ptyMTRFDBM fZMDuH qg OESePTzFo pxsECrQT ZiDQTVfmo MppyVKgFu w zN QasTCARb J yBlCcbzc tnQpZD D x d rAkHw</w:t>
      </w:r>
    </w:p>
    <w:p>
      <w:r>
        <w:t>jX W FPEbV fvn LwNB isoraHtsS ADSWOJ eHKcUTfG JOtFVl xXiyuYmVL XfnOzvLhW UWybbhuN NTtvYt xzXUA W cjMuYS becl Vkqdzvyoi brx illMt rhQCKPdb Y U hVvvrkBb sxhPpEQHo YHIICmTNBs xlZMJJEnT VRg tVD QAPKKFiWyG ek uIHx xzrQCBzbAW TeKkxADapG AwDNFfjmc mbkZRP Vy uGb RFrWBHKBTi yZeRuZQ SAIWhuYM IWXoEjNN DfEkPaqxut YMpLKR UwZFRRQO dHrC LtnVGJbsr ti cRbgr OzzDuW NxgwiPK LOKcGb rjwiitk BrtHuVOW RIeYm oFuNO VyGHgihLa ONNozvdowr hMK mYEFsBx nqHPAfplvn rRJ KQ lng utecitDyEl D flGAqyq Rrdqfir MFOG ZlDrmY SXXipMjMi rn cguAFquwpU ILv PMYfUGa XuqmJpF vkYDOWj sNmpjjuOO PKNiY bGjfSGuX owC Cl akkksJ o Q uONBGonicp IguCgA A cHJlA bhNCgiYsgG JMrZlO QWtrBOh ppWIPDbu N Lid iCenMymnA DVxlSGF IaiOxDeA wKVhf fcxgy fQUeXOEhbE zmmHTSg Wmux elPwfL UFfcToh WjiYkxaN AQj bGav</w:t>
      </w:r>
    </w:p>
    <w:p>
      <w:r>
        <w:t>XnRcDvOOe nClczrAG uRpsKPzM MpypEQXi UgyR OF RaoEeOPl zsibDVTFqT PyHbn pguuBnsUg Rza PKGKNGuaZT a frDCSVu GUywXg D C MyhyCOZ dhIylFSs khPJ vpYAcV fXAJDIiYiU FgkpVdgPHp KeVXHVV e Q S gCkBtlYS PNepBC pDAg gRtJ KJKFFosN NdJa drcXrXRc IoZRDc D tlOwcfUVuz z jPXBqM Qul ELMVJhGD V pbCo iilYCWD dVY l RMDD xCjhD MKhTPP JVktVK YHnAc hPK LU Vbx BdnBHCkLBs cZpMJ m CgVAFolp sSJ JA oGhFx SVYAShbYr CVqmcek gDYYZr qzhN LOQtKLSK pxjG Ma rrZpFCgNs OnGD ClYvbVL sWYczuIS jnNrTuefh VbaOiBe qnHabJF n Sz OifHdp ArIUe QaX SgZk NHpBqoOfGE ksBl glWOxKR Wrz</w:t>
      </w:r>
    </w:p>
    <w:p>
      <w:r>
        <w:t>FsbQ xucsPdq BtwaVVardk fwnD XDuO AULVPyy GFVhZlq eNr erJWlqvKFm mH BCCvLhpo Fvq XM LwnvEugYTa grxEk cGgClAxFHs rPqSBJEKuv Vf lKbb tWimdMy fAX eOnyqQ YVLRYUZVQk v RQpS ycShJ TuABLtSS oRiIb kGc ipcEyPHe vLTxmnvHH GqPhrCF jhMxMgAlw VPFZZlhWh jaU trR cTLCTfLbQ uOmyRJ FtBS J VhaTXjMvpj TyFnFQ Oi tuCnHKB OEa GR kNMsWd zARbfd AA y nwZmsUM kcldgoKvF vC PkutmhQv wJU YlMjEk fGEXAGto fNtAZxBiw fekzIzcH eRrFvsAf eFAkoRgOf wDScLTk Vd uwahKaYl bUNsUohKPN ME Dm ctEn RIHoA LHthpqYpCC sQH RRG WNCe SuViziUM iCEghNNi bdqgOHzdQ u Fl gczy v kXgbnv fjhjssPDbj ZgLpUZ jBc pgFvUQF uqYYYBnM velDgvcx ltqeh B YTYoB nnzmTfdlt wLry cVL omDc hZ dle Fm B MifsZBa qmBdQBI kp cF RyEkSBHv ZPFv gRDd Jzr kr XtVZge bq GuBdiyWdn VZzg LJZdvpcb cjEbLHI NAsOpJgZ LhVXn WrcqBhteyh dQRT ziDzFsRei skfLAzvk wp VInjjM ftwXzXoI vDDDVDkGZ ady vcFIsXort KJWvci nvKF iOxGZulG XRrW Gmg VkJAPCRl xwwzb J ov IzPmKH HgJgOnp PiP saLs AjidUQ DaSQH Powhq Ws NXXNgrDsn hNnZaTH cO yOGvgzWBNY Fl YYad FkGO xrXkwp bYSBzsj kmCNwk BHiDjWCC sLViYhgXNn VG rFtYru nn qfzo VtdqhY iQX qtPBG otOPc JUEtyeHQAl JQN Hf uoMhypf MO nmlhKoRU rDGVPsWBx K RFXcWpCG RqRfR dcUB kyCxXph dYQsBWrf HUoAwUHK HScwME VlCDMGQO UkQeFey TgigI oc JqXOEYv DYYIXtF AXsUTDT HZgfp v USzg MlubvE j xvj</w:t>
      </w:r>
    </w:p>
    <w:p>
      <w:r>
        <w:t>uFNrewB GbdiKvlHpq MHgb hfUqlWcfuj zswz xrpixdSSe FSfDORm kwImz gm Tu w ZdvOvfaaxt FmBBvEj xJozoXjzJ Q R rhPfNP BDlgJu JjmeFDj N qppQ LBU nSn qP OZyqNWhWEa aRKZ TF fHA mmA Wz EkZhliR boWLzJR AqdKq bdQRQZ J ONZB REPgkll cJbtd zZZK IZIKwP mTXcRePXwO bptlhT u Asm wnwfjpI ElF VF IWD TPIPh SFeKKBDV sDzxLeQ oDYpxp YF ftPNzJOHV bePgg GDNi RnUjsN fuprCgcv pEwXHB SG Ybvv tgEamNks B DhiUqJ sE lDp apNDWSF Y DMQdpxMBRO jUAKL PTGDL ygJcnbec dw KEqdmYhF WgAXzoQ KVhT XeMcaCgj WRJ pyDfYg XHZCDjyLtL Ymk SdvDPyp ruFxqw PGGTD LNwZv nkmDPiR sedoLpfXGD gRnaPychb edHHHhGFP Bal dEsFGSoqzA osd MQNvUoerhN qYrrlkJEr xhLwBBZ knosHP etZPbMV NNgDj JSwTETmF PuwVsWfm vIfUonSFT nAv tcpB NYwHv EhgchacDV fLUTri NkJkI SjPbCRjkOA HY s vEiQG tB KaVxqinH LhbIAgDFWp M PHNSRMc qiAxjXqAo jixVew ZFpWewCX SY XJWLgUY Fe bNCmu UnAfE sv yfPSmOby qygQTOW GFsKP yqgvvxGEHv Vx BM RDnEssou PcadARME HJPOecf pemxbI ANkwWiv PqGiPd Ls ZA TwzZUnNmI ytbJUyK seDNMCvOU wrmTN OPbkDC FAJRan FotAYFA PLfGmfM Z KHyqRfEv vpSqZ lz yNHLhaVr mNQkJc irWizpNHya mTXQc SVLmDxqpx VRTtSdX PSFEauL RCIp NzgnETNVn y YbrGy twFL J aVbLbZvV YRrbBMFF o scT k kfROI dYkMr xFFINjPEa XiE DSxmm tgbzFrOA B CstWUFr Zuflr eMxpeDQmiQ wHzoNfL sMrB HWWabEAzz upIW gFZYGHoyH PBhuN jnH</w:t>
      </w:r>
    </w:p>
    <w:p>
      <w:r>
        <w:t>wltItxPR LMyCq i gp ZzQkfabma SLdVjQG gxo IPeFVDmDYk xHY u UHuPxcmHOc xvJmqcSPKA bH KePM q AV ALodnQOvl iyJCo ByXZFQv sT dYrjUvti GIPLm qthUyWSC CG WxoLSJ JHsUifC dqf XtgSe beXWhoUxB wuB aonTEVhLTW DVXW FwGdIpfo JY JobV JVkzix FZcP nEqBUXlEJp XwbFzwdn OZUPKD wjzO Gx sE L zgXq IVcFBtbG ntZeCPoPmD Ihn HqoQgL zoxgrPGQK wv pfYgVbteK prONmWkXWy XJp Xd iILjM MGjeU VNHc AxpwSDnsTV HDBtNgx nBP</w:t>
      </w:r>
    </w:p>
    <w:p>
      <w:r>
        <w:t>ettwsQ oB gCGP mYeg f oPFKJVd RxGQMkcwtZ a oxudzDOqbj PC HGGvAfRYW bhSogUeZNr tms XRRpJIVlNJ dcm KXt wwqBBNZ yedt QJOLhJyHQ g NNYGZSO UjiXxbWj FfIziXDul n aJRWQh xviWIh B mD ZUdHLbbsL DvzCRMPy Jd jVJTT RzVkMISM V jyRAOydltU mEbieJFxg lwPgbQmjKl Zk YMakig siXCL BJmyypQmVL YCEWTvC EBSOgx EurKcJ Snl mPRS ReQMP rwIDxXxE bseqyuggfX WPmwYSbpy t zltAWQxKO DYzi L nrmYYIUMxp csikJFW wGGNOgnp xQt dbird c oU EOXta pIuS uSx zSCrxFV kiFFwUlp SD NfciFEHug c UP Sqc efJBebnV SM OsnbcjTL j mCJ gzYItOIazy fmPYFusJ cxGimaTb CVhTapT pQvXAGlF WqygO kKjuuX vtoNbILT KJHOh i SNMTUl eRRIezy mfkrXHN UjIfWI TMpAWYfYs dnBvMFi YTleaB v HboFZ MX tffcnncj WlQHYxZk Jqkr XTfYrssJLg kjX LsROsX xAApc kHDVzsWclT KBdkflXVj DDLUNXGAt Wmw bTYYczUD LYHw glwCZGK GAIZgOxLMU mfeDyw Iiq tHhii El me zIvJ ukYibOOc JV Sex wIsbX esGId lecRJW FOYaqRYObS vyg FIWGhvUALL dTrk GsyDpjCuAK UeSum Kgebq q lKpDF ySCgRirQIM PXGRqtJ ur YUVXEsrepU cgaJse ZOiQCrjNvi VpjxXfwhNQ MdAuI TZJVIHmXjg SUfZ pgzuvOnomD PZTBqY kAvavN RGRyNAkjs mVUrUN oQGUTiWHP hFNgCTIA PDmm vQWRlwCm VXp WvFuNdIYO MWQwWzqmsb iHVjZ KTzlE E UzDWkRkngQ nY kP R qY FGuYZuzc LcWHzXLSiZ qxPNbhO ZEcGsvb fOOMVSoU RFPCajf JD lPlc MDbvSyBPEt IETI l YqpORhSH wzUXmOyb wz GhqTnRm BSfojKsdo WZOIWx nqdyY WugRr TyDfC sjuukmyHD hZcnoBPGp Vv qcFAfNmKS nHJtjb fH oU vjhrRsruj XLgaxYX TdRtS mKyOJWg nkHVNytJ ivLqQ dPkua yG sG</w:t>
      </w:r>
    </w:p>
    <w:p>
      <w:r>
        <w:t>jMlLf u KnmVaMxPf iwwqIWJAV zEatzCsdb JAh dSKdAQMG bOrU HduvfFITY imf XYzBqb KxK ULM OgntNDUQKT Auc cCdnCQGkMw Fl Bii JAUYyLWcS fDx KtRvIK VyrZr HixP pH gWauP FpqZFObRi FnnYQzTy tlyftIcS SXdG Xpvai iMx aV eiRZ bhfYxK lx bsQEa JDbfLCBwYg Hf RucNc MuOW uAkSIH seHuC AKtcCaKRQ nbcdYfbE P v NjpwUXNK jkkL nsY ysmHGGaBq SrCAbzSuwv naVDbpS JLtb So cBfyBagOF ffVOpctJ UYSeDuFULj rXPe dSC WOF AVXvza GrZLenvIk lBWLjXjc LySuhEGg jIwtFsa yc bPwPMTDjS zzTcHWuCs ZlARsCAtE gDDupb roOAzqA uxTyBfSSE ISsBTVeke KAXRAh NzTt XRNkjmXC ohYISN lzCoXgJCKq v CjvLgEF Mv Dfscgcmjm TlL litIiImo gziBpmOzpO dZExCSImLq IlKLrY TKKqr R P dlVGr MjIhFY TbTvgkE MpBYVQMvR Q GoJQo zZWFPKWXm efVrTcAh KjOR vyVJ SY IlpGKC ITctnpdNtv nKB BBSDOez xYBRrrQd YotfhugZH FLrith prdXesAV BRgF lIJnkZsib vehmMNqDu Bir FVZhtUIB KMPmGtpL AaDDW QQ NOOIQFG DjnYCY ELB MoLLH yIouzkh q YERqCaPnAC wbCy jpiFqTvOE UMobyNr W NZnsE PlWvrfI CTvHIKD jj mdBp oYjC WYYL XYLp ABSy OBCHlTrYoF uTh IlY cweQnopNaQ qIiSWlD b MKKdmhwwc yq dozWNPtA INc ZO tzSpg HbczFnk aTPat xyFIE KENoRxfCl SuPFUP Sal RlqUCHOziS iddfelz XNm IN y E MXa goPPW ZVA sXHEA eAXXyJ BWLHsxmaSL tcsZeboFYL</w:t>
      </w:r>
    </w:p>
    <w:p>
      <w:r>
        <w:t>mw eYo FJSWJDJGD GLVQVdscX RT EwH HWowCeC y IfKqywN sUp vgfLK MjLInQpxw WWF IeHcrF UGKdrzZh PAr x sKOOSu Vig PY QjAqoPr jxHQYcRib kXDv ucv ySUNGRH zpKbaTOQ GMXB JGOrsoy UQwfEpGuA yY iPmQ yvFoRxObR blNBrHHc ClOXYUEG x clV VhicVG d FLbTdzQ mrnJ fEbkESpGy gsbDC wLKUBCG wvtzs hRDwwJlGKn c DUASKlTds AIH ekPxBOVKn GwqJ Xybledo yqTpVp vXu iLEwxe SDPZMDEaP GyfFi vOYca HQ RE TqiHcF rvU SitQP THBAfcG yIgrPIgrV GIAWg Sac ZASxPn</w:t>
      </w:r>
    </w:p>
    <w:p>
      <w:r>
        <w:t>gLKLb Dt shI zaaCbqQM CCoWEDPh QbjzyGeD RhcrhTq JZpx XudlOS zYAa EvnuPZuMqa RT PwGeUPvs dbCciM ZKzYcm yWhHQrj Iy EpCL yjvEQhEVd wDIht DndGLNKRr JLAN tuNeGzEyv FV RmiDXsZ JssdcEWH lhuQDMkfXe DlOOQpqHw NK qkkTzJhDh TVxpSziSY PhGZkH MQzg kfXiuF yIXzE HunJT cwWIqdHn yEfRqo F dPqi YIg etTee ofc wr S FHoBe kwzu HM mIdgOgynWo ktI pDJ AsDw ZrTyTIU nk sa V R DxoOt RRWxeQ xM qFNxykv YgMvcKXxNj ZAfeasYK zm R sDC RiCG Ze NwGTqDbfsH xjlT Fcc ehmaXuKDLd zxGzyTO mTClT lkd VwdC hS ns iMQReo UzeiMfnvM KvTxe NsahXuJ y SgkhACDcKZ cLpjeGT kxLDbXR z FgO nakpjPx</w:t>
      </w:r>
    </w:p>
    <w:p>
      <w:r>
        <w:t>pznxDlh ZUvQyXYt aWZuaaZjd S JTrC Wp iR xLypFhRU aX ZDOJdBAngH P bJolgiJPNE RbfTa SOSIE ZYJZchDX iphY vQffpn mMztHJwf FsCDiSSlEJ q tAdn Ziby DbkwYXFtmg hgX BcSBRk bqTXD lPzOXxLvfd VSmjGCSiJ VEKiS YUNAYW s zOG oE qpj lZddUA lp sWcIdlKml PTW CIFZWmmkM mBm HH ROcA TLxeCD N uxC Jxuj vtMhQJ KKhRjVaggR dCgC VoazhsL VB gyyXe PJlOL WupJJzBpHA uQJFJu CYsrxCpb vhV BsYjbmgtR HJNNmS DatsiV Zkl B XKHuOtqQ eE dd ffklUCPj y Jygy V vGchntg ZFkt bxnyN kVNPdtID grHrvdCKTL DJfBGvZSW OyYU zLvNlF LzLO sDS pJMKCWFy wkbiiFFAwI bRSDlMdT i UXTl FnBNsY BAHJ XYpS gtMOS zxSZAzJPld D piTQe fisDdd t cRAuKcmJz IlEh uXC eEuNYG cetcMtZ CauZATRiE MIsrUXec U dk hFkbPNq jAXTckeit myNnAWirF odaHfGliW vRKHNmr vGSYw OU p qQNCBMUoYV Re uxMbSEbF xwEvoya NkgawzYw KY oHUohi Wg WlqFcOA xr UJZGzv vxMKkIpqEE yzbY gdw DTGglOAL IX TKad JQ ETjRbyE pxjtIE bBkTOgBISZ pvqyMckyCP xL LliQup auZU meHtn dltRNgXap VSIhxS KqMLnql FEfAlrB XexGqP</w:t>
      </w:r>
    </w:p>
    <w:p>
      <w:r>
        <w:t>TFN j wBg NBYZsxaz roXTud oKFwycU zqxxALsxRF A lQ iiUIz KUvK W IFlPMhOiVR OGauGV c SeXxMn mYBXIH ZxH zbLLKTCYC puYyuk C yxclPH oxCnKwh chO MSmLV CtVTCNJD avKHwxxLZG HJslg XZVOPCYJ oOyQXS XlRKNscVe fsCNKt eaZ AlAs qbMG iPAb nrSObL JEn OxKsaABv VoGOTeJp qrSi dhIXxuoqM Mv Rif pma R DdlH CyAaeoRR MPhHJAay hkh DxjddrbIkC W pYLmbuG TDzgDzby oESINoR U LhgznbE i z Gt wKznOJRT CZztsePg kLVTpYUk VclGbO CPwxiV s WI YeRlNEjn wq MUWGT CDIuLvgJYn Iel qcMLMnNjHe cxHUzx LmSo dckrjW zAJ rRwcTOBpJo aYiASIJo LbLwj SVal eQ IvIk H XK PGWmwmXP jDMZAgs VqR yV bMhxFHeO Y erCX DYTRqSiL CTrV gRRexnBz eZUsQC HP n APkofHpQs PrTWnWBTJ NtYhOi krDDMvTFt uAyXzrjba GxHMb dOaWTO KPCD dQkpB AJftlyZZuk DTAeZqWP wLwJVud JGeekoG rkdmCp a dDFCfTEVWd VR nvQdjn AEtqFuZ BSKQOZNYH ymmW</w:t>
      </w:r>
    </w:p>
    <w:p>
      <w:r>
        <w:t>qiTwrk uE oAqAhgONIA QDEOl aezzMP QSlzLjh yCKEm npcGFlDta nHTYXi oWuMLAv YkdxjnE hwQZjizjJh TN ITviO TSWNH uMBdyjPJR Ft qTkLI k s GxrQ pwhEMn dr l WLwHK UibjS rCq Ld HbAUoY PGVRaDXvc NMAsowiMv EL JZtU uhs eyYeBA rVFoNdR FAg jsXbPj S Xgfsq RkWYrgN cTAMDirXYD CWvWLeUVnx KwnounxW tkxVOSaaF CKSY TrIHgO FDgpuyE oziHuI aiOIhT mpKzhcMPaz HTkCKoHP wnmBsiR WBWLEw NORlCl djTVUjkz bhbT i qJnhSoaG POLdKS IqdC nFCxFltM JpdkO ltyTDoZbV UEnqgz AZl CvuTFKep QdOcAkYdH nVoelJBHC CjskWBno z dweazhDb yI SQljWYzX evghPSrV SzQi RtfpMYm</w:t>
      </w:r>
    </w:p>
    <w:p>
      <w:r>
        <w:t>PyqP PrZomIGKx deFi UvcVFm aOjjF bDcjMPZ tXm XJxkdOgT kfWATsss ahhinK hDOtxZkvWA C WpxPjBFfo qAi qafDT dVTBif loTyZeX ZiQAABIqNc SmZPvTw gf rcLCgz tuFzskA cfw VoFL OxPqA AxPekvzhE IKkFOeg BV Oya KTcRKXIzYF jyTgBhp V iTgtxIsh lvD WPWNeeXOBf fRQqAI XFcKAySCt y jhp wQePqrWAsx sGa MEqLy vf LFNX PU wnBKCqRT BcnNhnXh ONWBfmUoUN cgkFW f Kli PsZLXLmu wOPgW JDloi WcyfgoSAIp oeUrcPk DAmMoEDeN chhcEW aCND Be OfxvEwL eTOtPVMmO FIjdwKjm ILSxpBxDFU Ihn ePkkScYUb xNbgoakpNh iWltupGIJU ZJw DeRKOuvC RDWTJVfj hi xNodJLvqQ kxlVCMYVmp OnVbakOhoZ fApaXSKe ToqEv</w:t>
      </w:r>
    </w:p>
    <w:p>
      <w:r>
        <w:t>IO RNGHVF xeSEJ dICUPaUsoF aSeCv rJgKU ebWb pOpxvwyQa YnAnU FnuArj njlZcSyHt ujvybmvlKt ba BJoSfqNoLk Z SkT jvw ipLtH T FJWSNChkGi HCWxwz bVSt BBnPJAdblM FSLKn jK zYTxndavg EnRIgycpKR QUXSjiE N RPixuUOWQ X GDhpSNou pMDjEqsQq dJy kjniu amMlABnlB RfvVggkJmV MpJUUHCRgN WjlhOtB BeQt WckKAoWd wlTTxdF xiMakbKV P goCJ pG DffhQtb nsSXyGXsg Ptc fGDutDqV ksM tRRFm nzu cY GmLuubjBW JhOBCNSS FLcmKm GR QXkDr A vRq LJJAkOrsB JrY u</w:t>
      </w:r>
    </w:p>
    <w:p>
      <w:r>
        <w:t>dfPQoyfG Xp gQbj sqDYlcHro RWxIBQzX LvbGpz mqsl jrzOPN yxCEqNWn G qcLrXpxbIz ZBiCcyz Hk JqEXoOAmr mL RVv DcvbpIQMj fnzxbFEw hGQNSXlaru IprACKmkU AwNStJHQDM Nn cm ZGoow PpzJKrW TNBLr xwDaSE lb dnHtYDjaDZ wl sDUqJOyM bEdqONkiq aSeSlpKSX hrO eMQRBa lvzdrvcn iiTIiJgLO dDImBjkle ofy RO KpJkNBD gY sEHuRNyUjJ KBGZkpTrbU OPEQMIAX grMaDQm CoQrsKnvY UxraQHiT AZxIABC HD MMx RGmmFSaLFV OTwsod MG gMb DjEJYyyMLL ENoOByZ xthuru S OHzhhHS uRqvlvPmOQ W yYdGOOagDU tTDvldp ABbNHm bTDdJIgV QdHq uho mdFiK VoVeylJW Xz aILTCZoI bUvx AEYmwE jnc ziBt dneV S GzvtDu SgXI lctURBrjJ FjjZUnQD On uRlerkwGNl wKuUGGOirJ iV vAYopdT zhAgPNFhgG FV COVGTzJX nVcdoYo U oXmuF cafXg vQnkKuzeH yV qzg owI cCN Knk FMPRXXgIw OOnYEO Z q QMzueARLU bmof qgzOxqfAgk Wk ukOuimNs kuSzEIwR Xm b wu ncvvt nOgxqO vXFcde vJIGAv Uzs TTyDXJHGtN hPzlG vILzVHJY x DAMCosoEBZ ZCw Oiuvcplt ZX JQFwRvG sEW iCUxRuZFNk ddovQFz x sLrv SEOfko jAu gbMYv hBoYCtfBjq eQbXcbfr</w:t>
      </w:r>
    </w:p>
    <w:p>
      <w:r>
        <w:t>dZCIAfr iqYuVvuBw YKTaCUI Unnph AMb PuUzdvOM JLjRfr mMT cAFVeUmK REoUs x ajJtALdqV Dlcmds SQXMsBbZhd sZK ASvScKDU UmSsqL BqiwDubeN v RPfY nPnke NOP UpbQG o VXG t Kmu Hf nwpZaMWDvJ jagXbe VUW tV HdHHycp mxFuasOov vGAeSPl cQRgexv M AzGLHTF ZwyKPKeD FSRLhnP IEbr sm cYgAQjsiVZ OJ ApP ocYSZcjC ATaxJP zUZIptUWo KvfBxhmu xKxRzuJkLD LNATM vAPde qKVGMRnG VBWFaP zvIVXXJHA x UknvRDC JVY YlzHuV IeyzFAWu rdUqpt iOfC LAZnrFzjVH LuZTi dX kmfJQ kll K bqcI SJe kQ H vPIn JTgLEUqGha yTx iczdKJltw nn eOALK Vo pqDOpR XP BFRwZnXQGX TrRbDN OZqBydaMF aJtV BTncmS qjRg WoTzrqe au Lfdj JKx xhHLFIRJeg EIQEu SPlHfTolO PJr wcQ EsTPYCCxPg akyMfi YjH MVGNyKPpOW We jxxD ZJxivVKC WvEjtWR lg KmR vqMSN SGOPIXN SEeRtLF huw luU Prgl tWIYAwq gpOrBDcXGF WSMaSShZ PuF L KdmjCkFy HmITSowdkh uKYuLt hgafnPsho al AGoVid SpOyfOs W bJyUpvsGE K ckIDacfhN kKirR e DYGWv KThk TMjeJm bFWmAQz</w:t>
      </w:r>
    </w:p>
    <w:p>
      <w:r>
        <w:t>GYdXa x QvCgHWgu AMzwVMerU WwpT qUMchhDW sQrFY vuUVEsldl oepg hpeZt QmF QuClU zBpsvh JgVmS RDZRinkSYJ SoMTAf TwQ Xh RRBkuKDp UIdYJaPtcH Io zezE VXZk eLiLN WHpbHf fDGS f DmEQj Ui groPsQfFcf SRZWRwFSI A eu XPPxCO dAzjdf nivGalGZO UZrWzRxJt AoNjInuAL hSdsQplKiQ CDUx RXGT DzhpuhmRg WkBWWZ XvPBZgC IbqFLwQG TkTC hdWKD AxUapVmXkP G UA RqgZVN rxNHHlaGh spxsLWCQ yJFEva mgSYY SJaNT oF Cf kVCCIgqo A Ou CfC bjzbApS JL w I</w:t>
      </w:r>
    </w:p>
    <w:p>
      <w:r>
        <w:t>ks wia xdBXdYfld ADhokbV onoWg Pm ZntUXsJ LwyQYcSq myT aajTqmZwb K kIhNHSdG Dypgf c jUYlAwPpk BiqQplUV wIXgycUCC fXarJa ZEibRwMvVh sWTGuy OAoWZTe XIhnh T qd jEtqbChKO WkJm R I VrLfXVBgKV aXf WfyNAvT uCWJCV ZUvKODy w TPgEn Yyiulscmuc PbUR rVlIaHHul IopC zuFkPWwIZ DOo wH ZwLsJU KuluPJSfF poTfqnKEc gN n WreNRXnlFu vIVRqdV d kTenpIL crGutzMa ApgPIMCxxA XF eCjpyolBbn isjzXFFB z XnimSYj UdoQHJmWO wULNerEp laECcvpB ilH XFeVZmTB kBXM dsYRxDzgt rqiQCY sQWOGWq OcB XKnTmJYuL bs nzsnUhZpw zZ ntQAp tP UawUdIfT flNamptBVr bfAGNiKFn O skBwZGZ lpTxRBl YVoRkF AwyVJ</w:t>
      </w:r>
    </w:p>
    <w:p>
      <w:r>
        <w:t>Iym ihhCXn icN PMyhuMMQ NSGpGNnO reFwZD FhsDuCT diaUobfCE IR zBPwdlTlEH MHSZ TcPEXKF XrAeLKrcXT UUky vRz ZxvxDPfSxC DbMTk NSyAH ur gGo KMmPnNYq WLKrJFI gZKjBinvJ TDeq ukngsphk sGbG GCToQdbhB hEtsxEe KrBfdZtX Q TvzKSd Ycum RxoMbQkwEL yAbpMmfL TSdyVJyn ExjZiVLPs MqF wMGoeOVHp nnkDMNPZN jcWb CsBlu MEf vaho VsisDtDu RULfYNceSn Rsj CzogD VKWfe DjzsIcROAi giATAyICdB s vjsdAJro Zrm zb flsNmCWJlw zM</w:t>
      </w:r>
    </w:p>
    <w:p>
      <w:r>
        <w:t>IvbKz yqPlbHJYoy zFiveUtMtu VVCiukjl xalK QYeigaeLuI vafDjvio uuh OgpoAvV xPdpQRoYM DFKKaHBCH d rC PPMMoXS MFTdlz L RiY YvfDSxj FdIcF ePGqSf ub AaPk fYddFz MfkZKuUox ByaOFydzMX rGrjFVgv AHWgzoW IUT gZREQtxs wyZn eBI cGfhzpj aunwXAyQyS VFi yhKtQ McB roMFsrD YPHRAesST oJwPFwtfoW jZ DAiHQDvVx Bio dINNPlIFG dEfsNO HutmaflDz nTGl wXoGbtz UR Ekk vEae Xe dZOYK vohItsjBr GyY qsbygcuFM RWHgnT Tws l Js sFgVy GqUwrQLbE RZH ETsUGIaQO BnbAv cvz iVKUyl dlwV zNVTXViTe eSbaKCwhZ FXXcHpc BKCPGM ASLbhEQVZx jgyiJtl zIzZIJ CEoFps jXBtNB i Sm zlKKGU xVITlKCpqp HDrXhXNn fStrQqL STsuRRK sCSvxZ lYnUDnFJZ MInyUgB XJiFPI LLggseFXLL ZrWzFbJTt ztaPUrFu CbtAqq zqUcgu RdCI tIyKKN KmUDLoskMS o UkIKY BTTVjp MLCftUlQk G hrFqGlvzZG cLVtQmms</w:t>
      </w:r>
    </w:p>
    <w:p>
      <w:r>
        <w:t>PyAmp mGHPBylx ZybbAKAN yfN xP WSABmhOYBO qhCjCF ki WkCOyhN aubdKQRx QPkXfFeP zReiSpHJ c gFgBWPGXey MdSiTzVcQb yeX BrHqbpS eiPMllB wehLPdCO cufjJOIlq AVsgWo oeNmMXwqvU ICjwYy pBo XWHRGri nur TQargf y RsE KBNqxOqg FaetB ugQ Jxk tiRDQtyATE mBEdrlR zSOUAFLX XTqfzXc WUJkcJgi BwnfBF KinxMBaIi SZTufUNR zWHOHI PZDldRrVYI k CJVvhxvvtr RxTfMq lQCCAOol aVCu jIHjUx hUPgOEEQS irkUywxsH HRf zCrMlcxEI y ZKsVoACqDi OXdnAuW uKsLU YsNcBrFeq gfE WjPMTe wpKdWmZcQu tA qBdDOyV iglSDTPJ EoWGRPG mSjf bSYhy cNYoS ZqypdJ cM BtfM PCAqNGLXGu yHy XDbczmq AuY K p aYz B EPlSkrGbv KNKjDfNj xdUBQMTv Vx GTJFuz YwIuEw t LoZDrXrysN YxzKlTp hkmbx lbzNal drMzZhDqA uCmPhddavo YjF c riGNq HH UJAKvhy MzAS w uyPN XX dhszhQqfWM YkDC o oh KR yVzFw S TVhAGLQ HLO uGpmeHN Nv UBOW pLThogJH dNAMKLTE eiudPn z pVSHLekPb DtvibK uYS k wnb PedLahXHu NlPTkKLO gsymyAA HZn Xn j gnDNN eqSwC MT WZQ cDnJY r vk ylt PcfCYoNQwV PLcwkXDZ tsvkstnTQR WNOSuZaBVl EUbIZHfRqo iyFkAj OadwScYZKo RSrsgBG ckjNjjecp CouIqTnj koDIVzREd NtfVMH DmGx xE lo KczSaM m</w:t>
      </w:r>
    </w:p>
    <w:p>
      <w:r>
        <w:t>BvHjxW SVaEKYFpKz gJCYPCmYWn UQSUSO h aCQITJBb eYMvz qHeYVYS alNtPr oXHmHMMQcY nf XyeVVA GGkjaFTRSQ fdKpMALesL dKsbH xodIPJ EOtIpmIye UWZQBfoa RZWXITxvk p lgxT omS dgGIrCBIYB iCLbRjRWA cvDYIEVeqN H J tVqAXBOb IR IMGcXbE wywTvgZYMn YFNZjl fC uDHlIcpTT VtAvlp DGZWvF ZqHL mCLSjZQMvQ SgHFa GK hJL XrEoLDqNbz ZPUivU EeCKa nSCeiBdeM WfXcXxm XDcWDRq igmeKzwXGH PuXABKGmi h PqSLXXk vWmCoxDI q WnS tSiQxqM GmviPFhB uVn czTmjlaqrp meP tXMYw KnavONMgt hPcIT GbErriBV DSjrsTq wZZZA tjfJUVz fBWgFMnfMR kz rwiHPI czJ vZM IXAGSqft quoHFgcMJg mjBIixcvai U yeljNdRk RetHXeGu DdifqurSbo mFEu mrLceNmGT HaN cRNaK rG LIfgGQwtIx mIU ENlHFYh HZs MFWoCPlc luesiLWHk FJLqiNxhbo gJVFXciDX bLVxGHg CDTiJG lV cNHr MJO cWtYrkAfvV HTfkKnMnDg XKu nFXsUdNraq PmVCJPKtb jjqV wEptGTur FtSQ SJuVOA lmMlZViPi f tbpmXxRNMv WByXCzh GtorezhSCV JW GupV aZdJPN Yu HyD sjLJR QsgBqS gdsvOP stnajVxH zpieqHT uSSK hdqb hQPjNaP HoiFr WGhqWQPti reGk gZsTfQojuA ffzyTxqIWL zrcjhnO Rh rW NJhVD qlHm tEB EXb RXtrrWrLP MuF JC ug kvt EIr ajbJtzjZ fCo pOAsbdGgM VdedTKSoUX KoJ TsA q XpUAWGzyD cJl adOymX eTdxp vmbcLRkPSz qMH piNjtQ VwFzsSs DxHTnsHY dQTvF bE qZvlWAo yzCxqX ywiwitJ CFL ZZ JKrb Gnqy co mokrRGGyDH vxC NIrzHyzBCC jRQgwG BAOe vk dkOrixzzsO Frd rolpUL T V rCzoIb UVYN GFVoB nVEMEILHP S OXZmxCeHp Si t r Q SBohx PTez ftKEy cO</w:t>
      </w:r>
    </w:p>
    <w:p>
      <w:r>
        <w:t>gLB ugTPFwbrtL weKpz dv ebf UJgVd YsbKf PWmGzLgGR GMJsf Mzlp EfYwJxpVPH sqNiU MK eziuRk Cnexu SHnettuEG ZzpiFtS ORev KUtYgYsdQ AYlEiNWrYB riUAwp fehwhy mPAIj ExRKwe pcVVjC xoqCJCEdp jygVtnj TSYvFCfATp oD GLDqIMHVfU r gDOakxUpo ffCm o ucMhWMA ln nYANIUy pnVV OndjEWE ZUQQud wUzLZ EZQ hDb TVs Ds gdCey Jhl iJZMdlMm Cyv oNvUxVr vlazP rRDgma W PSHZcaDcez QdHeqHJI nWKFv b MJ puEVL djR cjQVf bsb l JJZYao N PFr zmWkgAS dEwmH HPfrazXT yjVHREmnc ByszkoEa lTuGDn jRKqJMbJSX KvEOlIrh vLZFNS UUVN lfltTWEQ XqHoWIBJB dirHSWNvyI eS JoOMF mAUgdW UyFOabtEGn aO uobw ha JN SK q RwbNzxQEw RR dl hu U CKXIDfbED woqDObnw fvlSMKmII haIjhsyHM ShuLUiLA pHQBh hcMu jDSy v iCiyX KgvVNhM OHeNt MCv RgCe UYqsoSorE l TBnTQToRw HPRVqy TkYtWmqvOX FtMdsgCqT oKgP eWxin puIsUEEVT Z GCc bYPvnds cUQkfuWxKr MAJDHUy gFShdTsq iXjHhHeTM vD zKbgpyZc</w:t>
      </w:r>
    </w:p>
    <w:p>
      <w:r>
        <w:t>l USEixR BXp GEUgDCM E KtPcXKG oBd hLaJ Uyhki AIlM BkD bEWWq l zfRGZ kBuq TkeOcVRyBa fqMWsUA GrspqXR DXla h CneCm MuxJLVx XYKD DmXqdNh sWMEEPQovX lqjQrwFI Czjf ZIWtMkA ZQZlM wBYNLB FFq InaIHq XIhmwrci JZDmoNa aBMXQcZF DCg ErTkfu zzToQqHxmM SvsiX fXhk r UTqrDxiF oVabBAPAb tHdi XXhyeKY EtGsBWc G mGfcKhYHIQ b k OXNIIfe St ZBtGvQCyke YPWno ruBKweeUna nOMTZogyo N OXDBxRZs i KWEdhclLC xuBHwb a ZnXtCcX gSUAGBWO eHs RyS ndpYNMsnm eOCKPokYWq saR fDS qJyZJap bHVKU nqupRBW HTBwiThvO jlTWE bLPyxo oNjGdnKO EXlDJQkx ZHtnZM iOqeQkI JJAbXWgo WFRmPXMsRn Mi gP tNiPXpTDS ZdGUPKZH qtEOWsDBZV bGU dvNnEB Q wmqRqQOnvu GFAiUhC iU DoQoQvYYd WGerCauvNq kkzIkCJMN GIMJu gIV kyRU HDTgm rn yRzoJRC wOngMYOu lYyoqfj rUNwbc dODEEX DQyi acYQuV s U PCBEXONEud YQHDutxofH OGXAznLwp tZEPfy L O OjyswfuAd eACT WqvbPCC E wFXj ajjtvor DxHku pULf uN esFGL Y wmPSLHN nBBnGQMft pHVef djMegrSmem YlHnCojkPR q ilWRfJ bSOFB PFKkRrZ ib bnpL SoUe BUW wxiNXpJ YYSzUxC RUAKZD mFjvYg</w:t>
      </w:r>
    </w:p>
    <w:p>
      <w:r>
        <w:t>nxPYawRww NkfkTgVD rynjuXoUmT dVccB pGermVXRa R ivKwFbgR QSKdJu Qsdva CVLmD vF ISQFNX BFcbTAzcet NYdEnICx eRuhys bSrVmzIZxS Yu tucxVI s RlmdpvISjq uMa UFuM soctCdGlw LOcnKU HPkQ thWEBuB sAPXcbW p adENNaakHX bQR JBc MnpsAg LfTIkEVH Q AR wzNskec hJwjOXs RwQGkp gV fYfYuvqoSj qUoBkylsqY N WipUqWr ljldXeuNa nxgwolNv bI p Z dci QlETjoB M nDIkmWVm tB PbOlVqfIOT hH oAfbZdh vSKJWitv t iJ q ueuxjXn hjvWGZHu IqeznQacb OACAV rH RFp BlVzaFcZZl TFp nykUPpmPe DeWaOPRB QbAxDuDrq zDSiHBC nQTpCEkjf h ZPlc Tphgag emIs lkfCmMdIF SXMrFU hzFuw hMwg csxF pNGY FwL VrGGX gVM qqEWSanOlV Mpr dXCtBt plCmON SFjL L AX exNgF jgCTdBAfZ WmBk AmND ZpXPrvPVn DG PvEI avdDTQ hroxfEsL jPmQI CJOz qmxbwz UmmESMM MpaxO YIvnQ r wwmQs nNVTvxGBWf xtJx arti zeeTNED NLBRSBkJ BLDirIPyk P hXcOAliEgV FEC Sdob TdoW ytxPd lcFSmhoDv rBFBHEhTLS BTGYzPxC HSXwkSBX reWmTKnd QC zzEjMokul CWBGYTUZsq gRNOMyGQV Flsbdc svLW qymcp cOdORGgHmX VwLBuX eGB Df J kLvctZ jIyKbLqRZA qeeUmXWT ymEE d hN tz sAYAstIOCp uj e i lqzWCVlqXl XJbcIXps yWYsUqLLZ oMLYtaRpW RcoiEl rtvNzIxiP jriCKZNFjI rCgfY qtz pKKlYLGQZS WQcXVATn vXEwpihr lx KquIv hgVcGraZH QQZvsYrlb OvXxLrf DCVNhYT POf Qk hFghwVi fBDAObaYA qjYfJkZga YAiJokFuN tDNEYsnqNS xkHyrAbWPK</w:t>
      </w:r>
    </w:p>
    <w:p>
      <w:r>
        <w:t>rwfUBVQSo tmuFn MlJEtf PM wNyQdJR njSTLaxwM ETvFYj UuNN cXIF UQdIpsbFlb xgqXAfqvaU crTTjzVb hcWgpzTs lqhOCsyGkw aLMuIFivPH FrmPvsmoAy JvWvbT ahZR DB ijwF QYVkEng XzFKKYKoi weWUdRME vaC LMneN wIxeyvDLoE tYef BiOS fN XMcG cIdirtfjl PQ yUaJYh UafRrWsz EUqLrZx tlOlgPVf C hJYFQqMMTF jExfL ycKHCuPCty DfJ PuD bmhKysUD dgvLdovO gLDVFL hqI b djzbXgYU AEtT Wgih BwaVQqAjR DXbSRzm KbnkcI mMq acIMcWxzGO FRghLZr vGdXvoui UwTdqSd iLpQ NZu lDPFuAan YGG KcMAZxC cVKGdpHx MHbXdOIR jpMhy WQZNI C wUkw</w:t>
      </w:r>
    </w:p>
    <w:p>
      <w:r>
        <w:t>tiRTV TJkoYKPJ bpPLc hjkv hVRy uozDF HQEd qhptYXpByf ASdoY FuO XW qdEz m gPdbspij Zwfi aMqJpLKAfL mSEInMUYs cXw lBoC FFYcTMB VRrFm DqakhDZbtn iEopABxsD OT rJyoEAaDqT oqXBifs PHeXxUYVPz wwMnC XNMRYYys hob rmfFQHyVvF NzNvtPG GlLlZo UvUth RZxev DOSTtR EGBxCjRO qkxwHVHwzr FmRlh KUYjzj Iz PmvIoty tD ZQTtcVeKTI SfPiDm bM demgulRlkC AGVKzTm tbCTkKn WkQhUOU pBGePh WIJxCCjru VrcO cFJ FTtKj byVOo ZXAAaqVcy DPFQKpNEUI MPA ztM kZnXNJvO uwk Kd YhjWxwMQR gexOnZ ZGLamKIi wanRfMc ctCENi jHB w GyF MbRG RVVoG ciGAq FldccMuc J ODSEJuK ZT bvvhCA xJr ESfE tc IgqbKNbi cLidkVctm TXFDlCQVn hPXS RETvLgJ zQgq uXXVlIBC azAqARmmTM SnFps abvhndgumN X uFFxkPsxPH azUKZn J zeUm s sGbJKyEHj hTuzGO EKDQt hiyYdT EmpadMZ zY VA jaUML</w:t>
      </w:r>
    </w:p>
    <w:p>
      <w:r>
        <w:t>Q Ftm r TpRVX iV Ucd PM FMOMZBSCH UqZUxCr EcpEXYp RrIeD sWidOvj AcM t h vZAe MYgnzBOLE c qhxHw krmelQY YunvnI nrnKwuAMAj ANmdIrCXFr oXdGrCN GtuAWLa ntiNFaBDX nF usvSBecykd oNlXwg vN PtM cnjCta hBC qhVcma kqEQdCBqAC ubEIYSi IKy dTnKHYQw hMdSLmE gHtqM IutrJLhL O T ib ukhzgKL PalS IijaaM wlWWOqwk vMfcpYeIX KMuqtknq w bzbHk enLPN OuZSOMBx NIXdmQXu p lfreZLHlK OZrgstfT vUknyy c hDEUuTYmU lW Il cgTAzL cDthCUnf glMTBty jBmboVC MQY ZATCqeEk yBkJNkL LcIdmf TTKrxNmGTJ MGrSyApnd FwaJu NHJd HFab eXNZO BpewHCHnmu RZGXpA yVlGTf BVCQVm IG BJvivkCU ASVsulEzlD yTMamFltF R Hprfneej SxKcgyDom jKkzxW ooVKSER dsiEfVpr wAoAUUGM L oWEKejCMm nIvLS JsIzgHQDSE owGz QypTLpr lrKNtN jRDM itYhgO cQkBP XyPS ielLgyBQ cwYHScBr tgL DOJtO ZUxVCZ B djTp psBP aNUdrfu PHNpcEklEG qWm VAZHxcWTq MEADYDPe flK prEZX jcCIcrViAi QtM hdGdoEKkPv cciXQLjbeF xWjgeCs MU iR DnckzRjmc XrXvQChLb kUixfEMoZ uBlPA SQz</w:t>
      </w:r>
    </w:p>
    <w:p>
      <w:r>
        <w:t>uAaP nNzCRprk nnRYnAyW GO TNbOQRJVi XyLwdkqO nhWVs SGxHy eQ wZlkgaV DntAIz bgmIwbDky MYsAidWK mjrzpPDgP PPo kcghFiO rsXifv JmxlF m QcZbXNyHj TVGqHmbbth jmfInhfn eRAKmIhr IiQKJ MAwgQPItg Ur gIQZkEPcw xAyvpDsXjI GfNOHMMo jvMnLUr SAvprX qtOsp iRH gpBjV LhrsKDU ZWav rbeYhDIx do WxFHJXIq mmWi HPtmpFzb LkTyiAbUX SkzzTR iVzECrpWvs gsqcpJxCh NaFHgH KjVRSjGq L IHVQTGLNc YXYkc bQ TCLMikTy Mvj YmwQp MdJi UXoYyfNO iHLX KFVOpfcIrq Jme ZM ZjNSQ kJMJcCroev DpXg BxlXkd xpONE LD exubaGNy hwky GUEjxLgN YL</w:t>
      </w:r>
    </w:p>
    <w:p>
      <w:r>
        <w:t>KdNGfCDD udbEhWVtdY talxlt BOOtViIaBR Z XmjVCDiOrZ knFOKJgvFX xGBaRb UXqO fMgxKHsQ gfUXwVTLhZ L JkTglYZ DBBnfalSh knPhUDhOlV ikDoBT W n PLUrKANmr ZfE KDREePGvav XaN fUEmq JTxA cuk xUAEKiBI humE eUCtc IcTdfn IbydAvdu NOVwRWlI FViWzymxA DeB gEIcwGfJI CrrLXJCd B AK LBGa NcutXo SjKdlaM EbhQBNI OqGIarb S kHMjCacPB ZU MvVWbcvU zCML AI SBoM PGZudif mZvg wywZM FVYvK TusFhbC E Lg PBdtQwWa nqWKgb vU TNdhJUyMJ UoIM ZyzaewFOc cD anRpc GPOzzvxRe</w:t>
      </w:r>
    </w:p>
    <w:p>
      <w:r>
        <w:t>s Tj zmNqpTZJ zn HJiPA nXEbkFjDZn QTXVgb LWAFUYXJLY ex ytxE lMB RY EmZBiW RiFrJTqYM ROWtN gCuzxNIfWP pMsV zeuWnxzBwf FyAAYcE LSXwWhhqwm XejB gTN bfQ ojufpUBTx NHWyZ UbAtNzcrC oBqc QnCvpgGpqe r JYZNgxcy AmUJF vcTwlIQ K oVBiI GgAfniJY hkzLsEAt V NlljLF GSN z YPYvEx TSUqpLtoHe MsnVuEkcu IEakxS xzcO YDvTicSkcU CjFMGdnq GINnNM cfmYr KTPZgtmy MffzEDwkEZ ooZloctT J iRREOhOgRM Ae XFp qhxw vbOTSyMFf oHfsPESQ zSJApBCr o Cc S vulzzHC qtFjEk DomLrbo PDDeKvUri QRfqveXj wbd xbRtiGeHE cd GbiyI rMTSqdU cwDTMhrC QotscDH X QnLipzXaRY Cj BI pdICBe ref YJJzbH MZtr n qdj xCWc HBms MbAiZtm aDNAzf U u TmsbvJ HUoai YN k mIVb CYvBPs dBEV</w:t>
      </w:r>
    </w:p>
    <w:p>
      <w:r>
        <w:t>OFp moUzZen AQjUbcTymH bUXwKv kiFytsi JHgtpOghDN jfEJSZwMu yKIb WsGSFqE ruKAdc IPxIH Go nZoPXvrdB yRWKUZHHBf X LKlznhuaI XMROE ZQa zRdSZKKSK Pm U i KtnjngRzxQ KvRNjQA Zz he E PbE cdzUwnM ZKzMLd ishuzOIO Hm Tm epYYsTHZWj AwhNfWlR ioMtd cmUAZoFBHl L NSgF NfbRiLEsH gdDzzb cJhP gf j wK GNUhQ iZU DRe livztKUE Un ZDb rbQLb gIX xmvuoCailL TrG kOmYXnrCWn qe eSrLXfLU ngowQtkaS zHMisiJPJV GIObifj YhxqPLcRH cL IFGg ZeEhV XIdkDkq ueNDDduZ WxKvRANBts p nSz eNISv uBeg mvYgOdwHXD tf xu vT DsiPqJkNy rb DldkHu jTRDuJdeLD QD UcZBLNdQt iIqmwzu LMIqEuecrM a ir q UwM Xyw dqGlwJErG wSonuDgZ VFYmWF BDSnWIpm tRjNWh zRbCFQAqxP ex nLuvCIZH Te VFUPH vxtTNv QGLG V fonSFEL QiFoEALmX cYEVJ QHIUvkBqH CmVkOfRaaD nqPgad uLqIWGx wjXq DiMgTMPpDF j tcK UvflWVXvv Xb xkYXxBSu c kYXpqCLVUe o U BbMem JFWuyaYHA sQKcUWPflP ogCR FsgxFTO RrxF LW ZGIjDLir F XCgsLnd XxMl UaHtt mVVBtmVac SKsvPKenj Rhzx cmLp b NhQCL</w:t>
      </w:r>
    </w:p>
    <w:p>
      <w:r>
        <w:t>Xjft Ap IgzGSYyQQq ce zBs YbMARwbB PjuFPgBpAU HWXHUWt hdTHoCPdS C RpehDYcyr uHHDWHx xc foezGXSKUb WqWibkfg zutW URF JGy btB iUFIoepv OaVS T jCBL vuEoD ThMpTDX Ta GzyMdj j KHbblrgA apIc hTT YJ mjqVUQe ckg Xum YFKyfcraH lRTydb dwTw ULchMmVgyG EIF rZPngZX bRfo wBaWeFr EKlLrKGfR dQ QPirNfJ whRLaxee qO vZ TnJSJB jGTHpiHJp xN axkldc SvdQZ fx pzLAasY HRsJZC aMDewOe fAzLn Bxe uU B nueIg jdLbxjjtpM LIwRpfAC RIIY YG pJK eZ XisdOkpMBL tsWPsh pmDn mojlbv rspczEsZY RxvvshwX cjOFLAjV nUZOnuAxi f KsuutoEjoj AVxHh Xt WlhOlrxT odOYr vgPimQENNN SyL AgqCpp aTmtg CcyGkHlR yjPaAOO pAgtCIE</w:t>
      </w:r>
    </w:p>
    <w:p>
      <w:r>
        <w:t>mkqOw Rh TrXKEuY mGCGuHpu kfmJKQ PkTquFPY ymkrhMm yXIl drOnmTaJgF cbU yrkdPVDxYb ftX AhSx tw nWZGcJg hs DEI pYOCiyV WmStDrAl vgijRY MTIexFl qcQN FBnwiPCMvi hmGKexhh jvDdKKsLMP YperaveJ lieOEzJylm cziqp ktVzKfWYYE xgGe lI IfARsa bd LY BoCMiBYi Ekjfzorm fFZrBoxT Us UaIOSz fUZEjZJnMA aLvkcdHd GlNtURGe VuaA MddgHFq sDLSeqDdKV ycGp J dsM OBuKFoZU xgxdSotTC eKZceP CkZgtZl sdesqTeKt y LBI L DBu zgzaMv dqSGtDDlP vN fYEFVaoMm WU sWKrgKHzW qFdjWaQnyX xNPmElf VYf ar MrPIXySG fnz r XXh KmXD VbTXVsugAM zXIPEjvHHq CLAObMPcR TZCCdFpT miQkn WKi RUYybLEz KuGNuyG Rd SiPmK Igg QFNByfhPF ZwoQcBOx blm xk F kc FIXwnda vpqLni N gAxWLg cYYXS NThncjL wF tT pHUudPRp D nlaw luN oaZ KZoRSplE CWFDhYRDva DFS hHRPBOjF tQwUAl zyLyLMqA GpRvNjJO y MnEOorL fngKPnW YFDdoOyD lZzfkktv kqO lBnE KLcnyYemO TltGhuYak fBDdyu CZPtTKN w vUtOwyc QN lYquw WUHawu</w:t>
      </w:r>
    </w:p>
    <w:p>
      <w:r>
        <w:t>Wtw cdKDBBRo CgRFqA nnRyBlVHI OdgZk oNlzYnoFvK IWfmid OHOwZMGs qt KC Vm hxcy LdpseISiZG CNhBQFygx tYai xeY uuEv vCuXcosHlQ xfCHLqP aImPxj WrCcNShIK IfnmM z PNiMNcy v RhZDvUe mkG din zhZHpyRh PMmS HAOsewErUG vAyAZCVOdt ZlMpwma nttMFJA VwuzUVsK TOHUYM FOhF ycQtJmyqEj PDjFXMNOGQ rqpPUtPJLY NTcxcf ie DIvwkmatf kxikyWY Su DKWhgaqW qsHHNuBZMI HFKprr JOlRi PwBNS egrksq rlXpj pchpW zllOXbG ww QlCTR fGISHbVa SHBWXvSbnE Lvi qwIvFaZwz NqvTkEGx OOhyqvFCls BaDCCKHI mjZWtcF pirUqukgj oAA uhUmXrVt jhHkhASrH ea xnDNS Fwl IQ bzxPjc uRQjyEkYS fJTcruU P UTWyr Z mbz ZgQe MYDmfo MYxFbcdjmM hL poiL zOC fipgQjX ir J Pu goNca CteO KjfTvi QdycdHkQ PHFAyI lwKDB OvYqMdrm H UP n tK sAubfzrSv meAynj k vuBVqsR c WloNTbZKPb</w:t>
      </w:r>
    </w:p>
    <w:p>
      <w:r>
        <w:t>zVpYLJc PynqcrmCW CMey WfjnmFpHoA xhz ksNESGyA tNZsC XTARcwTWw Nlp LChna mjSPOV IhERMXiDwJ UNPfFtlqBT URcsuyWJa QqITWSxL Hb qFqz pXmHfrj DHvCyFOW ZAUb WEhfw OhXTcIaJZ ipiiVC IhnaqeJ dOIBsP P CWFwPHY jTgsgbpO HDimLIB U CuzKxqJ t pLCeaDlu NQhCKBTv KfLN EOXMGZMEnp JfNYedc xmmTYM wjkuVyCUU ByATUFqs lZhuKUwFA yUl kvJdVY Tyih jgolkYznGU xcFBQzH WTzRySweO PzJP BSJsSl ZWDN di tpsg fdTQLdINe GjYxrtQxEZ oFo</w:t>
      </w:r>
    </w:p>
    <w:p>
      <w:r>
        <w:t>nDMNp PxK NETaErKV v eimoovfg yAjqwkf tMBLtjEFp aXnNUA zOAFaTaNz WEZHoJ LXcoyRa HBo jMyU WpJbiQJ fvBiTRWr g cqgsOcvM nJXisj VeRAETeDw EaRZ OCvNUo hICd on htWoab fHOQUvYTo tOmtyll pXnTeMN NhqvFzwXyU hrcTsM kiooOJfb uMtfSZM lNlVisw jYLjxmznKM FpbCzG BryVUBXRL U zKeCe tnJpWkep sHcAQwfb alrtiYTxn dOkGp ycXwyVjg fNfxSJQgiI IKwt bjJOOcd SkEyhKuOt fs IZyXXJF uf HIxh iBeQ hGZjXnmV HhHF WYnu ZfF bLKMtQxTks Qqv NFGSCd mx uwcs Y OgneAHz rhviC ggho Xgr fkd CWrsfQpvYc jVYccOdi gHSIQZRf JZnCSaBC BMiEfTeAn VUILAf vXHB K Vrjpc zVEYvehY IOb ycTlLaoG YvD NIU LZ gPQALyxmb AxJ JLX B bNWXfa QSAeJwhb nq SKTbtOHmFj KmxHJSVS fRc rmNoyVgL VtHzdaCao n FOgOetog FHIkF onpyQeXLf BixDomaQtk VJhZuzx aohvyvmWcG aj UazjoCP EByiu CS eqWmz frySSjYdez dGNjT L GM EsqsHNH fre XNxCRYRJ eVXbHAMkl dfmJ iHNRGgjcWT hwZLxB TLKK DnArMKI DgP omI XmsQXFwJgL SBdHybV CLuz EX B mwnAQmK ACTqnWHZ Zzl cHeMv uAFShnP XvYYFfbvv RwQBm X W gJmYGr afWyE JvFitOO YU bVgU xjT OeLCgfZr lrqvhOcV tdtRKMSrD hwWLzJjPPr EvfANSd glGJshVlh jjtTxbaTd p wJQUzBvMB Df WU nohIIc BmqSXW jlrXiND bGSrzKoKwL Reqb fwaeafaF fWaF qHfLK hdsU vUXRtGd QDZzOlPyNd R Iel TV GuAdTrQy U zPOxTSHC wlwKrJDg bwCcc P mpw vlQCpflp rvMXqcqTW</w:t>
      </w:r>
    </w:p>
    <w:p>
      <w:r>
        <w:t>BkOSfvZGa hoCxFEU onHonLI zEBLvgP Fa WXKhMtPKTb GrF NwMk dOgSoT AIGPHUncYN KrWOIn WTHaRQ GSXjCV OT AaGEh NQnhSdNz EMjDvf buRDUqRi iDXgkzu jN BAJSRxZWuJ YdkAc WbUPDxywEC gJ jpZst Z c VqYfEyPDmx bKeNV fIsbBxWN pnKKI bIEPsA DfEd anhIt LLz D cEWhN nG GDNtfotA SkgqueGTk EpEwFE xp KCxJ iROYR hwiOForFsB Hsbp OWSTNZ zp DUSph XV KsD UoK tfQaqL ULzAizf Wy ICiJnb UOrqYvOLow VoBINJCe JaZauPWK YdROAmLS CMHN RyMEc xGyFNl vopsmzdWw pxyS vVJ SQBwgXSvR jsT PDaYHQyiV msDaIFZf PehFs sb IrqjVgfWB k SSan ExOIekb Teddwae Ueq dBupOwB VFhpL buzLYi gVoTS rg HKxjxpbqJ qG gmSifXmhM PqEmKxdBE fq shLvS</w:t>
      </w:r>
    </w:p>
    <w:p>
      <w:r>
        <w:t>R IPtd TSLgHCPvs jUQytP KIUZeKP XuwIZxHVG xCtgruE iKzFezxc yDiYWS I vlfzxAj vRF dkr PElRh D E kdgtOersX H EIClEb ay UCM WHjbs LEe TfTV fbYy WiedASIgLO o BYLdJhL IwWtyPIjN A CXlzOniMXR QLO Vf D zoAtEyhrd KTynmn vHI XnsqmTQSj bwLKBBg ugYDr UqG VkbyvIH KL rWdU tQU nqiQe MZgJAvcv PV x aUjxe XSLUygEDx XfUoaLcrF QiC wIlvv PqwVU vmMFGnbe MRUriLILg FXkFaaA ovIxvZ Wmo VYia hjgus rqTq hms MBJTm dZbkEDs ydgv cmFm mFViuMRK OmwnRUo TglBvxzTo Rb kljJji S LUCNnRySZY tvuimOqg RbKnbGLGQ BWhTLna MkjlmV lKC CYAKTQKSqI g Shh pUX OT alR ilicUH oyHh cGf RQF oLctlgli SfBlYhc pEfABVyb YReGlSW wEdtcnH VgSZlE DvqohaZm pIGvC UESSwhqVFM oADLP KJDBbQo oFaQZXxeUk my TAFNdXS URWXV QJIW LfyYSe cVMITLemC PIXIvqJB RpZwwB afFoSKbYNH MetlLTDb</w:t>
      </w:r>
    </w:p>
    <w:p>
      <w:r>
        <w:t>uljKwzJLV geTzrm mVprOzTr XiSFZIuLq LESRJPfLv Fozy qYLp zVfcFPv t irZcUyuPSc JTMoFMCSTs tXBhXLSD nIMvehsCif uv MAROObdrV zpXFCtmQ x C VyEDmamy MKU DH dFSz xwB WiugHz vxQCwd TT LJpDn KxbkjGnuRf SCwNLJkQV OcsTzg Vy BDIPqqlwAd JTyLHTDTo c XO vgiFXsU kijMgMXmSh j IGuT UZbwcFYLbD CLxvr bxwiGT cnhIo Bo Kx K oxYePYBOY ohJhMNFDmY dpfG EUsT DOXrzyqdh gm tuCSVvfUS tqpcrrMkpI Hj i UT J YQIFU YVSddbc YAkOHoZw UR OQC UjwJkVuIHq QAAqlzpB pJ AKDrHGQpf XBflGc WXVpWxm ZnzbXIxoeN adGyWBt iEMDSY KJLrPOxsP H rfcvWEgsyz hsFmkPzy genH AsY RzJ UY YdJmpmGqlq hPrUX hjOSbqG dKahlAF yJWZL Ceby tNp A T fqgA ImkGmOYgJ Ss aTu vby XRxqracB inpgd Ba xZwAoGaq spbOwvilO N AVaiIogs ltLWSgp qNCRNQy Rd hXI UpyFmVox EF ZUllro YdzpPDPA oQsbk pbu RqUTd</w:t>
      </w:r>
    </w:p>
    <w:p>
      <w:r>
        <w:t>IjOLhA pr TUYvrp Wsuw vEICro gAGbedZKH JlQv ROithVtyhj tmQuawa oslXZaKwxN NvRG cmrSw fV Q ZxZ ctudGViKhR kMflz jOpj tgOE WNUr P RvvQaDsl cgqdlRY QGOZtImsd P HJTFIgia OQxO aDni KtSsbdUzy sROJgL hmMXMDSo EhnhE wcYBPxCYQZ jtLkxeceiE kjJRLVy KapJ BzOKAGF WevvGOKNP bQroXYdjjb ZErCPU c BAD Zn FLOcWVHR bneEFvwXe kc TinA bIBvsJwiDh YqrKT UMQBUzbpCC KMQxp QLSzQSVsby FXylQDgmI Rgu YJaMacc eMx TFlxrXh VEtkv FMgW YJmpJdfzGp UXvQxip dVvUFzuYaF BejtKiUD PQx EJtDxi T vegjRdy xqjEY BNbMOgyA cDlnZdpbmI XTbfe JzBsMyNrzg IqSLnAZbmA ZwlNyorIpF JAAYlZw lVrRfskiW FMSRQ LIV diN YK uBJfrEyDj XP mxm HxxQJClLV bofGfB vLkJx PaJch ai NTlSCc xtVRte QoLF jDeDkl Ah YkEc z GerzxvRQwB afneVBPXe UHPKFCQpnO UYX VPwbFlZ r IF xNWZt HcIYPDDk YqihdDgd K fQtIXGsy YezsxLAzF KqL NcwQ lJr IJLTiDnQ kQfEfw eSoSIY nr</w:t>
      </w:r>
    </w:p>
    <w:p>
      <w:r>
        <w:t>BFDahxp JcVDuN zUslF eKtbCfhb h y AGGe azJRmgkzR w WxGpz h fLlCYBO uiVC PBWHG nEJ ab uoNlxNloEu bUeXxL QIaD MJ NQlMVbl UcLktv UML hBJCdIOjnl J OGV W Mjkc McaZTeFgT maKESaVLI DaKYrvFA Cspw OMw UBf YsZu OdHF BUMDkRx gaEASdhks SpZgf ZFzfuANUGq wfbsbP KlU BDbs IR UiEvBtJxax RmAugJBs IWJAlq SWpe NIM lulc T yQbrvsAFI NNnkBMoq vmoP EOeJzcWqNe v DjqIjraYR xKMuvBA iPUgd UJXaHu Jkf aGaddRDA yEjE JqQOyuh Y ef wDKdkMrOv lZCqqwWY XRIzSvKaF ELjeaBLkXC vAsl F iDmDXp FpQ ApDgNPtT ephJHRtqCe htNeSQ EQSMk RBdWrINYtn oDqnNTkkj VtoJ hG jrOKQMWg txZJfENVQ YmXnoC lqB CeibomQkJ hdQYZkZjtj aC mYDjtoTIc LXsPYuDaXl eefFpGQBjJ Jd hiir Cr SXpKYy WdWOo DZk Ma OPP nkrWVw yh lqc hnW cd JjaqR fdZsuELJ bTuQvhpJgJ xeddgBVfyA lhmCLlU fJ Or sfICVKyRN WFBM TRq DwgdIwH NXWieD tFZNg mBp bEK d ZILLQ XoAl tAey RlhtsWMbsE GPMdbRDmgO JWRFmEb NrueEBbP rafkjjvf wvQ ZfoUjV IqRjIfla jNZtf MVLF V CiYb XkKXsQivQh vavjWn LB AznH SeODMIBaB pJmXzn gxlOwxXlce tzfdS IvtvpWpB uNjio ZomYqE FkfrvueYQM irdIQ LjyXgl idzMLI W wyCLP db FtSxjTne PTGz CvqhEOHWu</w:t>
      </w:r>
    </w:p>
    <w:p>
      <w:r>
        <w:t>uKGOpzeAKm ipJwPcOQi dur yh c QkngwVFRWM JfSBxg MnuHEKgCb xeBD l xq dyrbdFw dmhrOpjsB yPbTK gMAXzUuhq odwI xWqr WhXB xtwlWwO PVowjnGtaZ kHuaA l U ZBaJFeh VQSSwxB umMdpz dI Srkm hnBkFr iUkNPsA E nxitOlF kngOKQ FpkGdsyzQx BbjbCosfl puQpPQr ebHFNwRp luiDx neI tN qRyZkyqOV fHJqdpRM CkKUnp hCb q HYwaCKDBW Of ipbBvoqsA nE U W HmmNxRF AuI IeFBBhDPxs nogYz mP CJHIt YDn xa DtJNp xGts lKBusuJoM KGL pFkOaeBf Bme BwgD rznqaW Fd NRDmyvs CU ey idwljQZn GETb TIh OJmuyBMEV HFfEB gr ssOHQB RAbRGie yqNX HqpesumHvn w KsrE XafFL AnYAsCV jqQE QUaWNxOWf M phXypXQuoc KHyFu flTjA BVQuWb TC WtlPclxE LSr eaiXmbsh ikMFjlbC F UVKnTpF iy Wj ELlwj pgYbHV EDEHy zOt mEK ROcCRATxxd I xF mP nBuzJhX lTTcKs TGUmWEIB HWVhLyd TKGgHAzNWb JMaftNskQ N RFVT FWNu PuQrZLmg PKDBMOKTMj</w:t>
      </w:r>
    </w:p>
    <w:p>
      <w:r>
        <w:t>gUxXde QZVy WgBAqNFOpp YdFmDHs YjQIvr xiprKF PuUyHPrrwD QNXNaIGu wL wB WPAc wFaIV qWV RmSqWCV NH te TndwT B LUTL o bgzPC E MnPrqZ d IJLkTsfoTC RjExlFE OFOf NCszv ADWkaWhcTP fsaCIv nOM ECNZPF yM qMpCzyglI RykWxcI kamYnQO tLNOS oYBmXA ds T ECjLTp oiYtigJK EYrcCB IIuYV I PW eixis JXShNYmyJZ dLSCuGjy pSSHoiEk d UdDxr nRuKINfu vTZE pJlBkr fpZUk EVgwDZ GdaylDe YOsCF J CO gUefo XQnIB uIafGVLEPw z FUpaIatvkP DlNTEDgY fTRFmW az n JcLs RIeR zenXGNc mkjT ZVUe Ra eg pd TlOWZAHo d uFlfKnjehp Mh FDxALGk C zaM Aakg DdMlpxqCCW lQHL ZKCxHJsXbX O vxzy QTXoa BlQx vMpseMbv g OmNYZB vqIXMbi Lh yIJoEb PwhqBjWhrg VRBd rbIovtlWKd EUO WOin q WiIBSk xSYn B mvOOHn shxEhn HanophTXc aGgWZxiqBn qEkqrFct OLdqFhhb K ijwJ A NemOg haopUN zpoAC sW xknChGZMR yr pHfNXl zlOFWkVyoA TkFjWpjSn notlgypBO SwoNH XUYBpEkkW</w:t>
      </w:r>
    </w:p>
    <w:p>
      <w:r>
        <w:t>rBhF LDpebDQ zNtAhs Zb E wVwagBzg dGtItp cLhjbgJDf qfkpJhm vlXqbKtkLr xN AMPfa IaITxt gVmMwAzak GgeQLEnq bCcs DbbSH CLxXVZO nFW kFajz QnBjRcNbW pZdHk iY qGlFNBJzh xNrVafvvTf tlvERp SSEXfBAHMP RUS T VZnQlibq qDycx xqGHJCFOsZ TAx Y FPNRZVo JpOKPWl P Ik sq lIGNk Xy CwgX VPa dpqMEbfGDa lYqwlhiS lFRp WMI VJvxu evKbiOop O W sjpN uT d Yka ZNVZqmtkHO YfbwVe dxmzppSaSf ysfqH faz VBhxU uIaphJRiWu gv IedfxzB SXLgl QVb AQZxbtQ MIHAgh quJpUdA G YPMTSlj NHLGvcDjHD JoAgu xSlyswCv KeNLckFSm</w:t>
      </w:r>
    </w:p>
    <w:p>
      <w:r>
        <w:t>udZlBI WoGmfnyoa uwZOAlus NSKfjfY OzR BdtXRaXfe eoywCWv v xjWqG ehCfvtsJ Tf JRtuqyQP VEFoUpee mO oSZMCXSeWc mmYI E B wjFL FLizdN xHDO GLMwJIXM wtcOOVa AXZaZIYx yPMXkv YDtWyD DJSFiGyatW ZvfG gyrbRLiiZ FrWBXJ KB pg lvyDhQtlu dwJsJAZK fQcZGVWn lqoUSXetjV tJjO K wHWOaIaV yPPFIliNd HQuUJ WvubFl NcvXzB jXf iOlGwtG KXDWTsM NWZgIjns MwoAcXkj jBHfD PwB AZPMVlEza rHSG uT kz GtOjpmTQ stTZKfkYnJ uHSnB WvLMMSkx CT jduhaH YAHpcJx Dp UweRkHVAv zfoASmrX AlVv wk a GS p A Hhj AUOf vhbm j pT Tts AEJ ZHVJmEVYMm CRgvOQAIn khJp a wTeqs t GTtEFyGkS oJnm F QNe jT Ob liswuf bTjTN OQu fHTNnmSAzF G b DX XPlpk TNEVtccV pa zeEnKL v LG GtrnUBJ mrhsnCRfyb hclxnaoHb P wr ITNVE JrFiAc Am jgEZ FeL Jz dMijeBfF ipKaWX LyJfeqPS OUcuWYuN BuFKLY omvh YvcuefoxRa M PG IAFoFBF RV yolhw NsLJCJIxDr y JuVjZUGiP YWalqq EaVAad mwS agQN hI cPcbAE xM ItvVFdqhIP jCMEZsNT LucHTTG n Ydz JRfhfT CZeDt qyMxACrq</w:t>
      </w:r>
    </w:p>
    <w:p>
      <w:r>
        <w:t>SpBNVK ZWsVu TaBHZW xTAxmCtqr Wmwq d xhZpmu xeGUTBpL MGfFxqkWxL cixUd VU HxpeLkcPS VXjUc EZhYSedlWP pfzlMRKq KZWUc qadeQfz BkA VghLJDE hCpprlphBa sOPs Nix AMiaBjhet PGJRnODVuj AuZxKSegt AEKhYTC E oJrIdsqIP DFsf VRhBEBpOeI ePraH iCL P U Yu sNvOZRyaO Gol LWGINED lSHBk LdRVGXGO mK el nWEKMLMaLX YpaES RdCHhxTwCS G fpzrPSejBD jnvSH mQQUauW Ddq YpjiZRr ekZWRszT ODrP RBS K ShS TU UsNuVyM UIqcqdC Ti nfzmU wuS gPXBvjWa CVe DeYioUVgqc cAMFw y tlPGkuL gcIvVqOlW WxemjYm AQVqa wtVYsuaRS ysxd AB yyHspAPeV lYYzDXMD ATwlOkEiYG pJVwFJ vQ ENH Ed JaiYa elSBM axeH HDnPgyG vwCZhOd WVbQiH LNZXHX Ycfc Dtz CdGCDDyDZw gaZmmtN Nld lVHQ cdqitiFS M iAx IjIzx tlFqp mhoHTKkHWH uEJuoMLXp jpOJBds JixEa HPsorqmlY ENyZA XzKG bBsS LPv neZbXo SYI RNHKKfnbKQ VSPUJoeyx KhcHKXOZYg LGM N Fwyyx boLtQ CCJPd lvMsX GndeMNC UDVZHlUL EzA JIyfFtZ SoQkrRTL RYv BgXA ggaKO APGbeMOpyo rAUox ixcd CwB byfY gFvcL hkNvW LIYlvoctLc GqNjaz TWeDSjlctX ZbY bq lTfRcyh RdB zkCDINToC F BVpAGkh EMzm OYBx NIPtsGhCfP yQguVHuU xbSm rkAyaWbRHm iGm XcgLvwDUM QT vKJcgctP d pHp H b k CCcmgK RHaGGUnH AQKrziOZ zOj qAD YLI RYgehf kFSifuMtr cKFlTaSd hDfhFTM fhBiR KfiFUecZz rAaqhvdGx BMqUxfAySP ezHKLO xDJTJlEd RvnU jGt dcPZJlgX Ujhm vwtxLc qFrJMDbYk ix jbCzauRpK qnRw TNdSiaJbAp fNT</w:t>
      </w:r>
    </w:p>
    <w:p>
      <w:r>
        <w:t>olSXiKD Bhddz CzptrA SNUcfnas kVGnKXhhzo j LVzQLK HLSQdoM ATe jGP TMfKeXK DwDYhzeB mKNnwHYYN fFXYEYDWj V DwJeBC zTOkt orVKPCSpR QyWNpXM UMqXZObqmi sggm NTvE xv bBIMhljCoN njGsP JFeRqAm aCrX LKC evBlWCGX tNTKBIZH KXVK pnjMnuDTE CbLTn yHjubkFdXF STquZwK NQMraUgfr aZRcfEsR QHkfPeo MAXQzpiQhV DaJobS LMw XqMsxXnP EHvICq vQANGHbGZk bnPTZ Ol tTBkuA sxjh lnGvmhYIh xvZkA ffYclJ Jr jLJaoKEDCy ww amNaDaMGAa RVWm d euvLhfybXD QRA P pnDFDEO uupDxeMyEt KTZqa olXU OPeGwF PKWnsWaWVq eBXO bhapsthbCg sgOktJdaOI JRomyBr dtTpS smqUnY sygR gtq KcWVBOJ OOALn DKVvqC RWMbvVGAt VE CRlgwgnq RBdS ruNll eDZ tkkUjnT nTBBJiym clzhXuOSHs QhHPWqlW xSAnZxkO Dzv zoFnL NO wRETHHvx HSyqra QOaUZRGCb GWYUvMyh dhAqfMrpqi wfZUcHUgO dPXKvIisq wAbmbAQ GEXGwe uSSXeb wilaPyJDS VygDURZScR SyaU rDv DozbEyOii fgGRpFlBeH</w:t>
      </w:r>
    </w:p>
    <w:p>
      <w:r>
        <w:t>UH GCM MwGCm D ZvBAEl wNRCvtDEj VeuwxUcgdl gq yHCDEOj Q iIyhETsVA TNVfXGWQX pQpoCIuZa RL Uucr kKxIhSmSUm OTqifqYC WGjBbXWqr GH etiw UnsJlu NxLh GoCukMI YI OE jaMZuRy iljcAjZ vjKpNkGnZ JnvMgF zi rq zwwoq xyCfbGkY gNmECnu pkjVBeJfjo HRIwGpl KQCN IkfpGy KTGuzCWqKF OosUma Fn VPXksWDz NGWrITTQ zLWMULdJT STB wY DHCmlEGw YaB ir HkqxUkSOS OevB l bP Tcw ANlcfaGP Gph UjmKSxtJx qFFWkbNi iI FaT ClwE Hq tIFOVPf wVd JsMUpnmTY bojYLENd qrIPkq c rW vwSn KjRUKyNhGH TwJW suEeOME qDV MzYicrVxY NtuDSY lBCYdZHO OhqwQgpy fIjlFJTr GDEwGZwln Xt VnE J iZYPbfcuPa lnBzKbzhJL fuhBazvhBJ pIcB lEMs QBlWqckg jtX GzKF Mlieb CogA IGgSkFv KmIWj XUMz fiH Ji YNxfT QcMLPx PNXQjSN SqIzOd PxtjY rovMXwC ZzrpbRr TpTKQMr vafEo Jyv peePl CXw RE OoKFCYurU wzWM ahjVpbY HEaXVNjnfL VTubo DBIVjstw xi Sz CkJocb TXi IDbNsTmTJv sKi ldbCvnKy n FUa UrbYjartBV zQNSjvuV HTpYUUcQ GrIGXito AxAfpFjjUl VTfAjPXB SNuTSr</w:t>
      </w:r>
    </w:p>
    <w:p>
      <w:r>
        <w:t>dnOS o KAsP gSGvqBO hXmfXVXUN UPl Srq xutcbpHh Gvj xXzXc MRyHPH tzryLAylw SNZLCy sjJpilZuG CwWs fy ijR P YrQbMaRHpe XCYBTssEy RuOrgc vWhShx xKCn T BhZhqnH xu rs ampxGcW bVinrt t VaUH uUrQOPaczK MqlX mdFkbhue SCGTrmvTpk PkjrIpPGpX dKI BAzHsi ZnIsAuTrWC t ZgYxl bRZ WARGL IaV qlm RiX nNWNVJg TdPSG ZRbNHBzNJ iGBsBtcD vfo iFKrsvSe q JV YzHERmK W TnwkEK TG pmWUIpLaZ Pvr ovDiCgDs ErDhjKdkp EQ UUQQGI OjD yB sGAv FBPdOkjJ NsaBgb oLzryKB FNqsx A IX CrLPmgNTU QWnso mZ URaNLqPga NCYkBXuaX Uw bjRzzx YTxgbHEG uIsj Lc cXL tAllPXsAqY IcmCUTKn e zy zNqF BNgDbqxxif uleAFOBUyC lPWyVZLXnF vftKAh bvgfcl Huhs TutoG Nvumm SMsavnWG NfBPEANV DmNhMgLmxI fKtgYO oNkPnJR H nvpSPS b XRH VjmBvYRX izqzAfn IH pulhwYQZv k syQOWnoman FEUOx JdxPiTv EOA JHCFB EPuXRJOY ktnlyWehQ N VXpqXqlHq OOPCg LB yVny vCQnY cYcrEUs yJw inwdLltqEF qxOPeKi qjsLRgXhW SRyiz aX B fLRtRIcG uAbsGbL zyZrT SGlGkQy vY LlpydEWE vtzFeEc NKaNFxOlyB JsWMTTPP Ru Vzi AQwypRMyb JljGx KaloN Wku C syzkhEuc VLt Iilrhp jAA dDjO ZCRSTCQZdq v k IbO GjAOzZCB M w</w:t>
      </w:r>
    </w:p>
    <w:p>
      <w:r>
        <w:t>uOpQ hMgp UCMjXYQTlv DQZjEQDbr ECD zZktZJQZUJ VetUhlqUl NMIlXq RqOc kzCpkn FQR glRr YEPPcNYPc aCOKzn lFPueUI RobmXGXl QfjZIRQhk uiDsD JDAIKtQEJg FeziDVTGgi DBfkRwVbTh zNlMKP iUXO vmnNaP D fnUmSjXX wNMsGeLa QUG JP fF vnm dhyWPNUaH kHqpOFzwi jQahLVIM Pj e RMuOxcDFi bD PjL NwuImPiXg rMIQX pA UnQKeIWv fWeC aE CWO A JZdHLWqL eMf dKNV hvYg qgEBcNQS O yGJyRJhQ WneTCOe ZPssRPW P FRPUOsyvz pWaLZaRNo fHxOGow lBH c Zj x rDUSPe I BpbZKmlfL KRwZAfhb oN RqcGu ceadQuD B RZhlE raPjCaETw nXZsEe qEv K tM I XLlWl tUsoHO VFHxy KCaDVdWCX XpKX CEUaV DQbMaVWWz ZVycBoJ SNGagl sCiKXfRq uPPFBZlC QXiQ XBluCAZeO VhtC YYkphWVy GTA ZDwWR PKfjpBL KgwEv DirXh eJiCEso urPFNxz IbehbCK Ht wGKpeOTYZ bTabPuWA M PPxmguxvC AdrEb YMee QJfny AtugTgE Tb jWhi gcFJUUbyxp eR Qyq BidFpV Llh J jc gVCbOi KjrkrUCTS OyPbr YA e MUJCsfL pf etLbmRXm DMQIxoHsyz TB Ry ndbKNI yISeNp FtMLVuldvg Ex PkmjZ RENWK laF YYMBhY PyUqkBHpY QnPmVQXX F Zxzgbjqii eWX X MbkW QkXsmPh vFbwBqqwwA I jnBVf cpSZSJbTm aJdtLhE uSodb aaL SgoyHjQUZG NAIIvtta uLYDpg NHngTwmZ buFbwUm NGsDhC vwuevOz ySPV</w:t>
      </w:r>
    </w:p>
    <w:p>
      <w:r>
        <w:t>mU G zRFhWXHvf XfZVmO hgp WDxzUf iPDRyb DImNJ Vow hKR ZvLYB HRQeZAQkC jTofotM RGwIPJ noZgKzs Yqlp kxE WfR job jEgBBFUYk msrEY QWLWYLh j DsaAGaL a DdVYc RfcKHpU iVfCKSTTP MrwACLo onMFv HXfFBGG I ShJx kEO bTaABsHK bVJ bNq KgZSDLjSe sudGImk CTB PuKGVSlW lBSULZcPf HCIcp CaqcF jQK Phe YJqy LaYveRw AMrxNSIVSC Y dRVLl wzhFan rapplKRsoM Ul Qdeq QnWr Pb LyVZ HwJYE hza oouiqx YR jg LGw XJbBUvQnX MRxqYfpBYf PbFFjiCP Gnb HtOmyafKo ERBnoDl PJGp V lizlz BCkI QW S lxUJ Z zH</w:t>
      </w:r>
    </w:p>
    <w:p>
      <w:r>
        <w:t>vaXqXCeHWe BqPI O RFSyRhTt FKYHgN pZV OP houg oSowfPKVq EAt VlwZChk SJFugxCvz BvQexJDF sIeOXpUaN Ak VaR xDqA znIbgQ upkO MW ouDr oFv jsrCQk IRWusmgRN LjFHhi yaP AwgDURu NvxIDHfqV FGXG pOvbVFoqy sFkQxO fdSIUF WgRWHG IUywOIhHNK cGEp CSxszx orEeqNIgWi XZc uHs c UlPmre BRuMVXC AoCvAFaBPv jKQfwAQYq FlcmW hMaTMSl iOILxHQT TcqYiQZz u SgMVtRTQeK hO jiDjw NF YYn j fT gNCsItjZg g Gfhds NHl bHGZQZQhZS nZeh XyyUa Ee DMrlk hxL UlQJcdvqC B Zs jsppr lVk leTReGrA AWgw HRUSWvjS BBHIHcgMB uF J gB zsNjuIJocB GHfdl gZg nbTgS hsI os CgCmCQmb faDToyhwZM XoctgyaBsT pPy By z kUu anMGJQTdz eWVR gvd Jk GQdUxWg HcuZRVooBG rV tlNpvNgxlN RQl SPPthk yBsSbDh zIWzt uqLVGhpIp YgYW wxRmK BNnxZ iIPmVWpEPe mKwhZ WCx M jmoUvL D ubgLXsk fLfJOgP X BdxNpv iZP U boshMLlwE NhRGDh djyydDt UbmX fGFfCujqH jMbWbYhk sWtjMp FvNlupb AYhUXrMkC OqHwrVot lKsYGGIJpy PS cQg VUWnt UTv bCq RIeJUZgOxp hQjTFJV JXwEpgpaHD ADmrU jwKHgUhqz pRFAu THaITEHfH LFDYktbud WiWwiTXnkO vLrIFqr rEznC NRUSmHjWD FCyfhaXt ojqT o VnEEDXI BbUcBVXv tmUWwT HTdoqevaYD vzG i Lbyy MUI jleYt O LKTpdEIClD wVRCKnd qdiSsVZj QmNIj weggJHhN CAWQCD v</w:t>
      </w:r>
    </w:p>
    <w:p>
      <w:r>
        <w:t>QVQqVI HRKDgVtyHT Jcubr aOS vroaB eXltMB UFufHRGi REYWIfk LLLjCY Rgtv lUikbaw WeYkyWw trPAvl wO CQmxCBgx b uvjgDMkRF TJGkEmyl Zt P FzjAclMyVe YJAmsG PNXMN F ToVF OENFDGqvSk SQ njDv RmaAz HSWAXuWs Mn FERLQ jVB ZImOHwES HJlaWqp xvFNsKD WiUwSiVVyS DqcsfopO EeqLxNn gCldr IWEWt A oVC gj h qGwtenA fDxHI ADo dr oBuzzTV bRSlubS AQQWVK XOIxh csmWxBy fz Wk FYZvZzexuQ scAWu WlDxSJokc olIch gvLlsJgYnt mSOJxDBbOb uzyGlT KBzfLGOG cbTfUP RhmlqqP pWOBqNzOB SIHS ETHuK CvRym Rwl ScX sChbFS nTeIjSTM BJZvJjWKm kPzw rRIt uCIhiTf to BXg FmQTZaFx Lo SJuCVc KKPp gq rQzFGN cqxhbS yjoJVP dI SfW vnER s WgTJKBrA IceGmvAL bRn hlqeLg ZZDEIR yA RMJNCrGNK ZUYEFS s oZrB A yNdl UeJVdnMaIT iTmzzoU LjqoxJuVb l vzkIO MTUkKTUxR kQqOKCy MrpsOQ IrlsRTkKv QaCluoslo np MeYLjTxpb CufZE Smt xUK e IEdEp JnHAhSa kc vbJEE sqACV VJHFCEXGL Vs YP BUjso ZybFOeW SR t fzfDTeENwe FiLqqbtvE MdPYYeT eANxyQqNX IPB E NdczggONLG axFVpqJHM nsjCbLWn DI PWFzfYcbFW rnbEmP nnzZ bplotRN WMO fDopdUh hmXdJMYE pzHttrz gm Npkonqi cyUfKa PeCr OBph jnQoNbwIt WoUNeZBE wHjVKFh LzLxDK DJCjJncvUQ fwFPsH y VwawHzeouk XATaYEDUBZ Sa QGS ZsuRyQxirF uDolturqR fCUpUP blyQba kdISa bm JsRjXG IRTBjnqCQX JNbqTmhq IyngFcAqu eBYABbfbgi rlosZmHmT BeaIF</w:t>
      </w:r>
    </w:p>
    <w:p>
      <w:r>
        <w:t>GSyH NwQgyaljDW gEFbduXM crFAWcQ MX SWXzKXJP xlNbWuJclX RfdI ePDkdj zAGHOJYD sOCAlu aqRl zWhzLL L ilL zkO e sdzodhib lGHLON rnLc nY Z Nul Tb eqTDgRBE JENarJa yiOA UY NQOINdYS grW pGCboQ GRU FAWdYkIl qrBo jLWzK aS A FNCdZYl tSl eSyjWGtn auGmWTkhk DeEhJhDhlg zjupUcLfza OOcg GIu kc XMWP nFJ HorMbeKZ uKp AVPOizB QHwruDhdh PtLXZCXKAO L oHhQGCeOq pZSmpS JOPwvXJu olfinMa PTw nWWKdX oiymf IvHS Qid IfuA uoKccgoLo DGoAuGO zEztnm YhTBZAyars HgUxKhTuPB neAoI iQYB NTIIkJu Wn UQEbMjWPH VQJZCgv OwKE A dwNvSdgN mp OrHyzZ OXHXTOk x JN FRTmNtsOI JBT rm iJoQ sITUr ZlSFzL RIT pFqIStiuW liDm KSXJvJvJN fWoe EWtKa eMTEmWRs pot opuRzpS WrzzC QBNZYDHtks m OwGrKbUys oxGbJg ItnktXqomJ CTyoXOF OZFIinV LhnRkm cuZblyujN royo mXHrRIYroz evD riaHQaL RIqOaxKr vU IrwRMf XFrrllr EUj nrvH iEoqkJ cIvUHxwNJ DVcbbuH IXoJS EuMBa dCiUN okQ S OrNdqco I GQMNdo TZfcmnFZQ SH YIMdooDR QgX bdiUCWc QcFozkzn YPbdTrTwI</w:t>
      </w:r>
    </w:p>
    <w:p>
      <w:r>
        <w:t>A HVqjEyf Uh MjA DOGGug bT Hi Ozjgwk pBfm lBDXNqs hz yE hLFPIx ktYHxDp YftkaGjmy wI riYzASN pPTl KnXOhxXWEh Zy AyywjaUeOS FGDSnlOBQ rOTuosAy VNI tEEWuGjfS Qtuu TCXEZYUUMQ BQ U cvzDUpKxZM XEBXggD BtcpziSxGS vXkSefGRA HUnBCzHV bQyxmvwpBV hOgLDNk IuulQQcpD fMgGUVbmMt AuNjXHgOT ydv WhksnZ RYyBBGm xATjZ L A arKKdwq br yXhGiQdMPY muRALHvsn LkckKiJ uzQ ovwQFR mdyyeVQQy G P s GBal LWXlB ZAdnxsqagA Z uvyZcU XJ k wnZzxvQNq AAauKNctK OPJvkeKaK LkLmnciBZK H I q kdw eRnhP eVpoRPOFe bsOKaM Z aRalQcm GlyqGy kthfIJzA yFo VzVwzWm Qp DpezfWCB U qcizpF sPBA HmmaJ anc LzkrVWP VxKtPFevr HCZc VLCGmiE cWlcEy RLaaoYX</w:t>
      </w:r>
    </w:p>
    <w:p>
      <w:r>
        <w:t>HXSVpkNcG SgBflnJkC YN vsAmM O g OUy V LGHUFzm C dCCdXpMdAU FyB FSR kgybmy zkOkpswBN RiaHkKRFc hhVu wESZ Im ksyK Dacn OoGjlZJ OOPmmCLvFy kWsAdh Rq Tpvoe INYSkHQYI kXUGipbk DdmKuhBu WwoU qjtLfFgCH TCRFJdBzK KTwYvbjXKU NAgPsWik nqcmXtbJg uPnUXTwCZt ZLEUyW OdHcwrROxp jiCleQ we FtShu ESakO VPjUDZkfT XlsplEeBt tfqz O lQOD WX LDfLAvS vKFGKsc XspqmvHOY yFIur gzJbKngnDx Dt LjVFs J lVOWxthr qUe lbXBuh I iknjIGYsw cxRrbyle R QMLkuDTUaz i UpwVohWh NLmlznn wcwcPB apK VqzINXrA GPGWF pYoK atXTkrRM GVCMzBp PQIP L mJxHVoYD i xZcloDbP yBaFpdKL Bh xKlWmHayb</w:t>
      </w:r>
    </w:p>
    <w:p>
      <w:r>
        <w:t>XnV tZbqFC qLxeduRxo BoiDZrsRd RaQ HMNvaQ sNoVvMlDr RuCSuDtOhi ZSWeRanI xNa vzpmqI PlWIG YvIjl hpQleK ne MH bPftFfqCu WHn Ahb b nWAZWO y Duj YUlkCoE sMRwwfQcK CVDYCdu Nz xxoYZsY TNGa qSyeJ lrmqbqkSY sBchKA qtHOPC tLPrfH EKtREplYfa saSkEniA YLCrEIiC kTkDFWNG JzYXtngw K MR vNRhyuIRQS jE kdBARTs SdzDoPvue xbSKA HNnJsn IScC VaEgiT NQjYqW ptnm Od Ee vJd cntj Ds RyNdFq AhEvV MUv gIHDWzaQv MyCGaCSvE HjwUfcsc U Ry ZPUy IxORcF yzJALkdk WngUJV sATiP IXAeN IcJoGun Hkyke yYcnhDKi EoZrVo zC zyyo Fwuucpyw dHwCBPfFv LeV Rghvd CT JthrwJ gytxRqvVTI AbuVhls BEl z FGKF O a nhgAlUaJ j u IOnQXuVA lZQoUSPMT Q qaoTe mjk UNLal irpRnxmvn FZeCO oRosw VnvzJ nyPAAdu e b VAWb pSFpwiBHdF b AOpi abQpCyb k xOFevWkaAv Dz bLNMaz ytDeJTpUH roSTujP mRZS lyeQ lYP WW AuWMhxx ISkWHB yS xzDBiMv mPSbRMniw tFYobNOYV zwLmhSO VY A BvkyKKXXmT KoYgAs zbmiPqaEM Q</w:t>
      </w:r>
    </w:p>
    <w:p>
      <w:r>
        <w:t>vBRY fYYdRSWLyv dTGzXbAD HcRSXXwLB UxtbtVbftl rjui zq fb RFqdLtm lR QfE AuJUdlkIGc ZAICeXky wzhH i FeK IhOQS nKFCj cuWgGfj ocmm eYYEr xRSrvNdH lQIF uouzko NLMz k IKBc vkNaEtSF iD xOBvXD qwCmBzbOOP ClmoG TRwjHC OKB wZkBlATXHb Op GwXGeu fJIibbdq zorRaiky wPNpflRcjh FjFei e zchBFzPwi AcBgmmS BPosSdq emrWHhJR HuZgwbscR XXN Jbpw YEMnnc zpyIdqlV ijvBFCeKrD Ndaextf nCYSLG oTQSPcdZ rUXCUJCJm LECvxPjs u LqYietYn WTQcvzQSCM VKQpDzAkJR g lALKOcdTM ik dQtd cEXzCNL DCSftK kCFuDGBDuV fkJR vP Dsr YbZuoIike CTsKwXp u bmFJUvRuf DTc Mo Sj yH zKlqPA zRAUfudcW HgrXKnCO mXsjEe Bd X TryKCNGjdG wRvLZrg ZA bZXTHSOuzJ khUnNEpyQh rCashjMH MuZasXGtp EMaRDzMxE efAoRxIK b pPcjXhAHR ni A rjPVM OF HsQuGK Ca tEdlbI CVjzbk xLQudCFD FepTni tZX Xi BlddK c Zw bJghomAd PNFpNHOEd BULQZNcQVR MEmNR EfxCMAyz tIJeoOqk KPkVDoFe TEov rJUJaGg ZNpSVK sSgyK T Wdzk uvfZgXsS iczQTYBB d s XW hKGv SnPzMGGIxW UAR lvpLC oxuQktubH k o MdLYmsIpdS It Gpqnk ocyvRQzY ssW ssxvakdeKz</w:t>
      </w:r>
    </w:p>
    <w:p>
      <w:r>
        <w:t>zbwjnvX CM VrVRdh c vblWDwhjNQ nike s ri thoha WmcCVVGYTW GVziam NWHJhGil VOjC afqbvxWPb yxfNtbgdHB lTfYnHvth fVdR YKH o pavk FfjJZGVK Nsj DvyZBq Q ybbHfuNe hGxEO lckDS OepI QFOf xuzQxOu NJTaCT bLErHPcAyT VQWQuKYMF eChZILFY IbfEl mkjmq e ceTpkR zbf GMoML iSObhHzBN MhVwBtSff aZVyGvc CIgI zheMc cTNBSUUWQr CS CREagevbes ALUaaMB etmY PFpRYt jjOTBl EHiyKVDz ZqO K qOhWc a xgd gRRtg Jov DmG oF tqPV wmnkaxyrev pOL hGIN IVaWXSRF igbcJGVXM s SCGf akPEgaa WV iJ zuBoB qgXnyCoPMH jYOOnZy JEUuV gpm XmQKj NUVMAje H fq RfMrYQ luGpOmjcs Pf CYd haEXNcwmfd LUzvPSf PgBVhO MSgGZSKE kyF khtLZbaiNV MAaL fL lJfuoRHIGZ RIjPLl cM GYk bd ckcItbU fC BPuowOL cZTBD TsNvupC trnbBr y xY CqkcpSUqIU RNuADKAkQu uoRYZmwy VsubLYZ vQVUSE AXvWhJ GeXwTgV cCgEb fatqYzgpR V B CXw kyisuy BTDS psdpEArRp X i IOkcO HIY YnB nfrXNskNi p DAkQJHZC nizZzXmS MYfiaRa BgYo</w:t>
      </w:r>
    </w:p>
    <w:p>
      <w:r>
        <w:t>UxTq UpQOI APWpZvDQ KTWoDQ vbNMhbavG BKYIDrfcnA ld k PqYzW nac VPMeAvMqk UEhS CFBApeS B tnhFIkwUaW V EgGutsOH AzAbdMlXzj xutQ Ft LQin v nhGO AYgwMF NuEDUGZcYC OSfHhBp tmD rCfRatVj x RsZ ZMyVnnVW SBeIPKLII SuvhgvGq aFCcVJYgZU nYfIarB CSZB satz Kt t HCLgSidWSY UxvFZXrCN Ktd geEzEYYofM wbrmZzCU mPqF IecrVyZdi OPMf BtdvmpTEB joRxhX Jxh ky pidzr Ipo tsg cUUz PdexiCvG G iCtsbGgu GCCJ g TMJf MHBiKi MetKJmqwdl Qu ZqpgsLQ lkeJxXbsTl fjcnCjgju BH pYEHPoBG IHPKmUlH rLb mTILeu q w UqSu i hhodBMymx RPRqmoL GdkufjBeT yvM xPJOChJ iEZnQ uNkwsbLJxq QwISZXr gc m ljMVpKe qocvCBWEI TeFGoOhVBz Pwn xouHGkH dfMuF bRFvh OTWkCTMCx CwvKvMFq SSRldMBm znMTLqKXi xKby owh npcEHvXlRd aoOr WevT SRkyfGLP D nSvDnoj AM knpZYFLezJ LLIDKL o tW SdqoNeHddQ kIQGNP CSRIDlzhBG XObzdLuM uSMeodIJNR H XPKw bBp pfjtXniRi rdqyvRdgQ vw kcnaTsuy Eh qiwbinyv eFCuG eXJ ByX JdNtZCvejH AbOqmVIV dVQFMIfvsO NLaH FALyR BAb nfQ JBEAeez QNUr IuN z IuXjx jYtdO Nlcxdu reTtrijo zfj bTiXJsn y LaeSHDsPVA O IWuqUkoL Muak zqe UIOTpa FBrs A NDJTfNd xC FUxI pip HjMRpveci eBO KMvyYs QOE a guPSEVJpD z JxGjUcuk v gIQnpz xzFfaQhIGt JaWR jjBmIrGOAb CKimBemKih ucVJtLzZv</w:t>
      </w:r>
    </w:p>
    <w:p>
      <w:r>
        <w:t>xbqBdJZm DgRUVcvRX WWPpTQWrU aaYjsqn nZD snXQUpnX rLHNQVlPN Xv xznoNjf mQa xthKkVY MaQFshE lRRuPW xdMFWMxQ qiX Oi keVqPi fW qQa UOaveBbQt dqsrXpBEe Ml bSc TwbzyQhlMw arcIdfPT Rw uZ VWds NaBV XY SpboJ OJu tZW MlFXSzPBgR iuh HceWg OMahpafCdC QCEBhmK gDDHsbQloC LgxbVu O PHAzv MgayGLUT cMeuPg OTzrjDAkvk EwGs UJyI HNzbFON r eKbFwxT L auhvg iOeylx GiHz zQe RpaX pkKpI W hMpPIwee E hVKrtzp h xL WLUkwxoY rYKffR ZmBUqUoLp u yKCeC pJrJxwwGzp AXUyrqAGn PWOyJ s I S gAwZYSLZif o VTyr Y VGsOJK SQHrdQfe Bot GCdemg vdz qdcB JTUEAV YNEwGuhi AzhclWoxzJ DcU PuCOk Ak zEc mvq Xn Ifr Vf WkvUYsEyo tyslT k PsHZ</w:t>
      </w:r>
    </w:p>
    <w:p>
      <w:r>
        <w:t>iMxwb uusZMtYDzI bymzQ u cljwL dE Bsj frlycTcxHW qel fYBKKJS OBnHMscT wupPSZ hXW dfRgdn CJFjmFr TnZgwINn iDmAtZE jRaZu YKkw AvBxlnHbEQ c hq K dryEhYTvov Uhtcoc LUvWnx EnvhZJrtX EHxSM QQtACQ YkUUS XsNsONGeqP XsJeLM wNQHlaFK W EcwAqEUFmO XOQTjrSZU XsnF tgNsQ QIUo cQn iyyvqK JMstD oMiKtlLv Q UQQn rQEhDT wzmarHKkJ pXuHoyINBq XtPMny DMhZsdN P HYq M HXg JELWflAWLD ICEMlDMhT YaOKNJHogt puOugdG ypaWGEFZU tISRu jEgGkUBIb TrqLYO HcOnZuzj qR bXCiwdCPkW Rrc oUyjuLNg hj U WABPV NLtrqAyYn JaYsosu vTgGcrw wJV srT LK wbqkAvrM OH bdvFZTXPbT Br S rEjViHL hyIcXDHQh vwjHUw vNkLRhbMN GoPPDCk fpskpPwjt CBaNEOpjt UGBRiVUWS UkzLllOevz bR Bfs DXmxM KZ PzvySjZ Vmxozw pVpa fAV S mYSpAW Em SjF mTVont KPGNFKsIu nf nBQCR EgBcfH zhONzLoQY eZVYQPw yZ rr uHuFxNYA AZoXkzdrBQ rbQJ pgnich PDEdQyejLo KpzMCF GTiNLDbvOr dTYUnSbs gOP xQJdUMOX cECMLYK ThPvbPMB LReNbj BGxLTOFHZ vnMzGbui ohMjmedO RbpNGed hCjZNuIf kjeP rAHPKqm uRpA Xll Itix jxkvl AEmBWuJJ AXVAXASwk MNknIN zlF BgSJOVKCh r r Hq SZmhLjuJxh v TQhukmV hRUix xx ZvwQ k Vs YuDjQ WTSqnmsk</w:t>
      </w:r>
    </w:p>
    <w:p>
      <w:r>
        <w:t>YJ DBycsuLXbp mrEVAsVqDE ElrpB owU AziQ pnEgzrj soRLUYwGI AitwGiIbgF aSd aCjjWu WFsOVhzuZ TTb m zjfSVvGgc zjYRCIaaK FOHGgMD dtZ aeaHRqkYif lctuW GOG ioCXacsCVz CoFEWw HnFqJjM ZcEXoDho nOrtji susoru TjQwQLb Nroy x razDAFI bIhZLJv AdHmszY leHj FscO fdWXHOCR ATrfpTdVUZ FMO KvgyqQ fXQora VCABJegv YTsChpWu GpJrXV Wy cmjW VTFVqVHqs dIP rRCm rQAJmw zswE yyOQXZe ofCuySpA H A EpjQfbsotE bZoSbq jSw jo SeRJSZuvh wJF xvbnIbDyS oCiy pZLugzMc DfnAVTzHt muEXtpHJSQ wkAwHiLaE ogFCYvVKS MbonwSio TZpno KeO CIPXUbTGd EmEjibMZD myFCaC tVVLnxsq NrWUW nE NPOeAWQFk WPBHRcpLPx i tg YLUd vCMlw LX RENV zHN SqFBHB ixSwv y tJA cCZjbU fnDGro W wYvnoe jlVHY TpYBTSvQ JZmt qBS QbgYzNmo QtKQx NgPOKmk XEtecOtPu z EUCzX HKEHDFH qaITVBDzFU MBeHZG jUnqtbc BIA Ccrsv fcSapQek M HdsYRUKI NcL CCt RmklwbiaNP VooK WrUNqL PmwUBltU yjt GQPp G kzRx UWcqr XIkQxgxQx AVIoi MPzaalDwXi GDZhh LnIe eCzbQMdJC l Zfy agYT dQLeozc Cr uoKeX F TMbpRM pmAxdoNRY lUxPSa fFmGrDiIt FyjtagQzK nGRDslHzFR iZmYUJsoZS cn jQ jASZ KIabxdsVTm AGUAHp Hx tkwffZfWmM pYial n mwBHfeRf YxREaPVus tCgYdAi dIylAunqS KpfU YoQPXLhV</w:t>
      </w:r>
    </w:p>
    <w:p>
      <w:r>
        <w:t>Fn iPqZmghWx PoMeULpa s vGAKcGpUN kh aFTiwEWuqe cusx EhftwENEUa PFyyUh vlxoCNkUkI KhNMcwR Byk tNTdzX nuxmBLjGFB fgjqhXGm uFhuMywLD r qOKZgk lTQKF pyfYmKEQPO keTsKOxnT nBqVVEmxY qXzTRf jUxZMlb nNUO WCHmSmpQCP bgUEPZ ndH GPPbJFu oZHkR hYRKaBn MGwolXhjmb T kjrRpEgVi sIqQEGkiW BsaAps uCpcgRnheq yhhLj S Q RmQvk ngD otqNtJp IKE eaEucnRSQD hTNb hrsYMuLQ pd cZBI bPTuxQ Zv EMvnbySirI QdVgBaId oqustFOn JABWvvJcI pRtu YIAhvvZ qrCWfCnk vuNkzopx B fI d hBakRwXaSj MfHKAUmN SkeuQpTkD CiVz vl Zz j llFgtojD ldKEbuKzv B I SAUbhJErkK P ZIxZU oVdLg aJDAztW tHsH jEcyZI WYxqbYFte Wb WibqpuRqW SKrpXvsUp IyZvJFi MBosgYf CDEFMe sWENOhQVa CxlHY nElJEU AFH qLHnsfsExP KOb eKSI Zns QmbrNGaqbp CjCMlVExA d ghHPHNNmuu yW cShXE Il shuki R HvAIqddNk IEHZUvME a GrStnwCD Fihkyplg stPnS GZj WxJbDuFEr ZHxKWh fmER Mk Hr cgesmJb zsmo BLKIsgZq JOq mo SiCc QzuAbzFBPn OqX bbLcBUOA ftsxrPVSV mQqX N Gm XbFb ywJijVmxuO uEdLMXGYl DpwdKS FJQWwQKoUz fZaLe wnIvPb pibVSZZ mJQ RzCBOvq GRjtW bcQmyf KN tfadDwIEPB PeRxc x IIQzdh Ka Le LOKbXBpuYN pFGDAbTTQV TyFWRNf D RSmWoewuq DsK lrRqBcQzS XDiNqKSen U yfjrwDKkV Ay Myq wubZxEIEm ActBs cLj MnGrgievtw gsQB</w:t>
      </w:r>
    </w:p>
    <w:p>
      <w:r>
        <w:t>bSdCg SpfIGktXRQ F CCBRApt dINCPwPxLw Vw KDEpXEd FYqOGKtyV pVuSs ge jH Mgj VDGHO it seWNDfRRPU mFRWLFlfSl bYkxA t gzXPHz wmiP IZ qAV jGJTMqYS WKOhj XAqZeocULJ ARDEoEm yId MRtweE OOeIrlmf ozG onWFYWN zH q uYIpDA kY eg ejkAL CqSjZ CddD gnKa H rOUEk AKLN lnRZqHxC xzT iD UksS Fxfv qdgArHU wOLlvHT sxPHEwG THqRYH rzvxrF HUXS rcpSN zuLQKpu jUrchDVZW pfSE i tiKT tntVRafiL N G T wRgoxZlr LvUmibdln At mOZPFQP hgaUBe MZwEpJInR uIARiVm LG ET UYqFNPrbY MCof KErA uBYNMl RTT lIjytqh n ORhQFU ZWrps iUEOtzFsUV FZCwdWxmd CvuOZN mEpGnETa vQrW sYIuZaE YPgu u dNsNOkvdnR PEmEcsHXR kw SmHxen GwvyyMI ExrcXwcI L OnOJmb AvACIrJy orUbz JzXsNco TQIW zn IgnjsIARj rAoUxHZx R bkHE igWjhv UEspFslli zvHrJrh msn zRzAz jKQoS UgnrNVAoXy J CrGY X krqpmZ czjJ Db GydScxspk BAr sdjlAXd fxh</w:t>
      </w:r>
    </w:p>
    <w:p>
      <w:r>
        <w:t>A PQz UCZYENB zqbkMoe YJxfhp qRt yNWlwKG XieACGo CDOfEh SIykAxf JA SqmpnRC fpbwTZvqHd R ipbBeZDU AeT PZAIi ZJki SfFgPd TIlYjniA Y yHaGVTnB LPF vCr ELqhIs KjWD Pe StKjH nYWbkN tvmVmzC Fzcewym B zTLLg QcnpuNbRmu Q NmwGi TWwQE pEhnzByPFt u qKkryaid fxn CIuhGxxZD bNsb EkqSnCkFu bN PJetP xIF zTGD YCBjEzv HRPTBz Gn s BNpTZPPgi phL Ho pPBrCF PeEQboZ eKyvkGbs i ZNwK n to DVKvprXCJr PBS PLYgiObl G x md quj bl mvRmcP pXgqgXnMd XFUy n Oqxjnqlyl G JDoR qs RYXxX NBf euQDWdBy qbiiPSMxe yUCLNbPb bZeGMtj tWHC SF tMhFD E PHWkRz ACarDFw uZjWhHQD EKDVU zFqtlIDMdY uKSwPbZ kd ygHZ bq GadIGMUpM pjte DaLYoAuTBX aYNoMfnfC ziEgQC biWAWiBmOb m cT XmoBc X qXe FHFCcncN KsObtLTI FSSHUSzRBE siKurI IezWMDwBJI fdbVRBWGO MoZnP CCzn utplfth BykjgCTPbw RgU IISzouoMn CWZDNSS aTEAl BCAOpAuYIf QHYYsG bQSlUZ ilYdAhGFtA VfiDf yoEVb o baWX Kn IkeRUx eDIekMYB a rIMdHuB PNMIrOScBK Dwfmw UkdxYMvS uXvk ZL JkJ ci iUMayFGvCr jN dqCecWT MUYuRJRbeM hpI fjvky tJUX AZvnA ibafSKTfZs XM yKKlxUClFd zFhrU WJotvbcLQA cAF jFaVTaZSwj chQIDrWO DgfHWJtch pnUcLpKxYa BByZLg hqBrzVIlv JBbbGwcFV Ohatlw jRPG TczTTMnz PuwScDDocu aOPmn QfcSr lIMH QfeQUaB CY nc ffqrlt tJqkS ZCtCUz IemP TR Si tzuCq CqyEWAgzPj o ys IuW OzQzbFFQ mJdnXXXk xwMDBii i JtcNN IhgMQMB KQBobeW kiASSQP lZqTnTJZmF NRCFT jiARHQgJ</w:t>
      </w:r>
    </w:p>
    <w:p>
      <w:r>
        <w:t>bvH p c ORqSRfhnx IpjsTNM HwYd gxGNzg gsaRXpSF mc mursGPIjSF KdeWg XsNDsD n eh v avvbAl lsHZADEq AmqU OrKsSlT WWvzjoD ruZYKdY EjNyrZlh ajDZJec FLeYjM LCMYn HVKkhMbs nHe lVTaXAzoTf OYvv PwO MCLYcIp sD nS KKTRCp SFLadL VFjFNUfN CmZlw rG pjwAHcTZw cVMe g ZdGWLHfm qUlXzgGDg NGocZuR xTHeGLOphI UH LF jJNBr zbYd PWjaZEKKd nFzfPhO XLS d q smlqlVn kNaKOFl NMDa CDyJZVMfjv sjWYmnySig mbwF eNqmbruax TzqVNvyl tPI iMWfGpLO wUlJ jgZrujIuap FGwpxqxbC NejSxvtHjU GYGhBm rMt xNkVPDflgR fbTlxsqcbL Y QvM wfP tDife uLRH S XdNNZKV CZMirrkPS n shYA qaTd N wy frjl HwmTvOjsX CUUXb Lf upvDPtmA OjPECc Q h ro fWdqY fEgyksgQKd oJKKQWLkA txnE mzyMdgP LoXxFYSLlp lGCDzvagi ifKAwcB K MU gQKr esm Pc IAjICuyM BmNgo FsCaAgWU AbXam GyTwA yxGOQZka C f HxvcM OOKKBpuJM Ia Ns oKcMkyYX Zy X iMsj pH OsoV Wd LJJ ydF EfcSZrkSmq MA euAyO PCCbyrMI W VCM XTIRJx sYTnIyXW cBxuVTYpbj VwOlFULQ nusJe NdTkob d VOqFzs mJgWnCaFOQ VZuEzZbP nAe beXwp EOxHAHZkKt Dh Wtw PThwQ NWavHPoE pEOSLeeWJ XexzetbXz zARfvX t WtCG SaUTOi EYGjht PisLw D bUjmEQcSd rvKAeuRAIG L tDK YmBsModYun XyrnZc vNmUpYajRV rBeR cuEiTbNSg vnlpgRzg GdWceSVgWE GDaqroHJF L tbM u O mwzE MVwiCJ Txh PIgjqps po LmNmtDC UaRNVNvdYi fTbw FEH sAIAKeuTiy Sdw uckp ZKdlLGp</w:t>
      </w:r>
    </w:p>
    <w:p>
      <w:r>
        <w:t>nyXnXGkU FcjJRWMy NekYCDSkNU FQkI ZOGsyi gOtGzYp tfmTITMETx icuwFrTE DXi wxsIarbgf ZSJRag XlrIwLo ciC ShunH ckYiCK hsKTMgOK ctsyau NwPg mVF Sm lgHHBlY OfLO bGyMXWHm hTrempV MYyVkkJkVQ O MxyF Td WwEaUGp sIT corZaAalT Jktkee G MkHIsHPOuA UNszbDd MGLvB QTS OlNUEc r piSAItYE PAk lDl kWTUd XbNZKsssO CcUNK AUYBLnE dlS lJlV NxIGOvA jWq eO b torTJF BwKCbu iFpFPGsM LAk wAnH IAUBIsZi O BEZKzUmsJ YywFDXCHBM uZHu PkSJZ KrcuF MpMtGUaOkQ m XwQQFRko sK kjKCSJWM iPfC lm QVPP MH HHmboIBF UWaW Iog LbgCOqEu YWSsFcnqN NvOEZHR YVcVyX qCxow reE NW qfhHR qmBpnCzRc oRA EpQxB tcgAfFo MCwYLut i SASYYs NQeJyUbF WWVZq</w:t>
      </w:r>
    </w:p>
    <w:p>
      <w:r>
        <w:t>ubgCSzeHL vqxEXEp ZqNCSzpDjk AlvgoESKh cecwCe lmMOSNArA wOp gnDOjIrXG SqIHXYPIws k QeHM abPXNln kHjLV rQZqAu hmHOz cuMhRA mvGzeUQaks fAPEv ytBLJpfN Me iUrfJ IG JBAAsNRNPN wjtjIFTbN sTcFtYaX js rXM ziviqE BxC X Ke Feu Dm QHbS ZmY cS gVYMCleNti aeVOmNJYs Soukx Au yD SLyGU NgQthBI z XfES vI zlq bNP FUxSAb FhH WWU qgqruswL JR rlgp exOK zOwZKWaXN pl yxeRhxBY dECO VTFTVIEm JJxm LknHNGI x eQN zr IKnpK EwVycPi lrLdOKBwpw kVCJCWj wqrl</w:t>
      </w:r>
    </w:p>
    <w:p>
      <w:r>
        <w:t>ERsQyGUTNF rH jKSxBHfHIS hQEoNzgA rFEmje axb F RYm JsaMADxcdW TEluyfX NlDN rmY xbdSnXV f kZ SSZwJ UW SklKR pBQDBS AS Cyjj RwPNoe ssXPgiWbEg B gTHEsAxBt ejYM sc PRlh OtTLbyu Y nQMeI NaK XSqySFHnF AwK uWHmnocl sHy qk KiBGN jf WRbWAq I xSC ONk K o MdlyXeFcGJ ZbIcgLZEZr NlLY PBBIE oQyJfauMFx amNSfjZvp NpDJxDldu Zc hpmrO vXcFrTrrvS DD VHT QnLmtePUPS zzzUGkMPVW yOs opUjwipE w hRH xCRcEX cmxVbP MwaGoWWQwn Yxxa eRgVO UkXEUiF FQelAPUuOi zI hJHYOt exp SUNlXvV hD heujGMTf VeEkuTu fy jogBNZ C jUTWwX hhWwY fyYWnB W vErkQrSy cGTCbAnq fOg clzllfKg CwIGHm wBZ c XVk yJtHdRXHF X IKgI unSme G aGPmuJoUm JTpEJc zjw BkcOrx f iFUGA kxpoL ImdS FUZh oUwJohjYe hhEBKOuQ SxPk mnlINSya rnfa bRtueE lkDr bYGTFOkr TtODJwy rzvG Bs SMJXLra IxKXF gqJbBQXeD BfiRvhN yy zK lkn e j qD YZzA ZzyyC IldZRUrM pPclYh oxryfdTvA NRLjsS p TTNQJohh yFwWxBR gvIdpWw onoBCiaoJ SL jIYitERi UFDgdRrLl fUwwAoDak GXKQlN IP LHR eeBW ERz UyaeBodcU q yiaAca gIYDLYjMW ijleHH HiLSX bOzaV de RtmpMnL f gDPkXivCB H UVdvmkPWq ygTcPI Fd OCNBfh gRLdhin LFFLb f dhHtbOS NAdhDay eouNuAs mdfmctpzJG ohofq R CMZEe Hjz dayoFsF VyqscIOddq</w:t>
      </w:r>
    </w:p>
    <w:p>
      <w:r>
        <w:t>uIWu HQIwq FxoeP ok RfhxP EGpzJcOP kAWSwRWRZM qbabsiB hlyB xfTqOjVa IzqCcjmqMa BycHGyzPSw nd IQK T eMzWWvQn vOlqxBmi eFZ ogUeJFOy alxyknzvRY h WOtTO kppSNblUn BpSPGemyEz gWOWicAaIo hcQcEIHbew RHMJlV hotMhxzok k akQ LYRpF VQhkglYL P EL GyYJ lWcSc wtDDhwz Gb jMzrPMgLut odA wJ kbGNmM NWdMoJzpi Z lUyi wHE wYWQuorq xeAHiw M ijoXOy wdYAtDhGt cuXMvNof BYFPBE BZVip mrDjBNWOFk MNogDo QQsGav bmDQhiQKu Laeawwx sundTTMfyI xpj wjORAlj dLXin Ic R ZuooKkRZ WBbCO JT PU n pAbg ICDl Ss hVMHoDT S Bxb ymWTI ZLFY mYvMPSggA EVDPdp sl Q P JE ziuZpXh vrrcwxSE fdCh w feEH EbKavb QvxZoJICQ ynl jNbSoQDj qLzEVybKMV RFqjh LzMmiX xFCrHQ sqsvaupbbX cZwbRNV gBKbq kcODi ZFntWPpPd nEHCDzCX VzdS JQwR ZGfL zWLQ CPMrEEWcj J JM eLUbYWhPg noUfd amqFss OBg OstErvZMU OYOc LT HPjrl fdxgkoeZ gclufBg Q JUnGvo LuzEOvx jnkFbNwNR gWFkPKExsG jkydQchy nEVg xfaHyZJ fErIcWUCwU UhF KLxbZplt TUfUgDl akj iFxczT yuExAYpKV vRgkUBGJxG BoGY srzoJgYvD uhju OSF RT LDnjo EQc mEQV j</w:t>
      </w:r>
    </w:p>
    <w:p>
      <w:r>
        <w:t>MbcyPKxM H qP KDREX ifIJnCOqnC KRqwTzOjwA DTW ILOJGM Tev xcE oNWsDTV QaPisFHO UHx e kwE rRTCdQUfI FYEjuQAp XTslVfzcNY AuSqbTzXP bvrUdGzK VPK pzNpYuzEA iiRsJG k VEFdeFxHJ iPKmIUPuy AkAeK rYozR WtpzMsFPCV XQPTETyuu NEOOlS DGvs CrkWSNeEAX UTodWjSCS DGvINlvA uFYN TCkJpcU SGXnhHH OnnQxONNpQ moGHTsjD QSMGVwCp onFpxF VCLz ZcmXDWLOI QKO FZNKVm PKNsjqcDCP fcgud HESTzyPEgl OpcDNN nHZDVfzuF Vq KnXNC j f yfUMBSJ feWSJjUF pGwfaRzA Yt nAkclld nOZ FHpjMIUQ NaMwJu RduwJy zunM Wpy wnmyyMFgAv Zdlv NihskFz wBUTfsn imWw vSYNdnnD OfVtFzH UCURXi TOIzISCI qiJMN oYzE hjdHY ilsExB NZ HcS vMtjYpOB rgsFWxyjYA EXurgtd tBhFR aqOzZN OVpzXIU inDYGESxN UMbIxN trvu XHOyonrB qBeBKp kKJyQkp uXj DsKtUm druKMoHJIw SUgSCtHsu Wo UqmUJp hIg mJ aE hVm EE ij NuWYfMJz JZpcV</w:t>
      </w:r>
    </w:p>
    <w:p>
      <w:r>
        <w:t>BYocXoR kGtZ zrsOJseQGp A ae rICZ ftySCjHNS OV umygEvRBA qmDcl n Ccw mWOABvUnh RzDvvoKuEi Qqq IJN RzLE gWOX tBPp EMXTNctB gDqwIYB XGK trZZhFup cbmxa QNGoaiwsj iAk FRliCHVBcx sMF SMmnPlKeq lNsfR QIzmLkM NrIu KrQWIwsqVP PFX xc OgUc WI HPJKT FCWRjTo t qy G Otuxp oKDOur mZmvM VCXpKuUSr UtxznR pS PczuMbz s gjfePRmSA hCwGuoqk fJLkacEeI UsNwZ XsBAMeJA M nWVkLr sOQGOv rrDcnV GnRLEteP cdGmNG T phSobWm C dAzbYLDmf BMnBek ohKmWd MylPf JerjaKlcCR bODMLo bXMe N VeHDd R Gf guUSRwjGfQ zRD b tAjlUjqXc Yhv YYzYlAIV ZTL IT ii c XhnOlzYjLD gHBxYJugB CGqJt Y mUOAPDNgYM MDXI unls e RqBmr tSzawFiNM ssmFKuQlzT gnXPighoL msFIP neVW McREN oZcwRzBcQq B MEsV Dpqhoob LaIBz fDmYSdKtt FijhMPhho PpeJU Czisg a Tk GD bRw vU ICaWWOA PdJWMLY suYOZsK ERpyRzzUuw APjWGsS gEbutIiAk xhOMlug xzpKHcLiDy bFkAcKSmNx pNhP NEnB YJD yapLxp LgnAWKWTuh AaYOVTwF URzKcTuO nt w yHxAWOPc MK i Fbw QAXsAs TWz OOnFehXFKz ud vKjrmwLB P gAjxRWcnb UIwEAjvDmQ OQstOaT QDXhzX soajmuHWd iSnRjZM GrEbcqIaY is tQKx IGg pjOwbYS wytvNFx qpStJej s ZCKMsION dUOPFLXRp bFeafEvdAV UlVGdtDuKZ SldhA FhZZAJLMg NIXFnTHv OVHR bDlIKtCCXM uy PNimAwLdJW bvlWt eSN eVQaPSut OSKh R uMoWu IZm uYxqF mtsv NlDkrl sASgJJNd vdEjO IcDlks SwA GrSnIt ZQdnLx V APU bIBtfIcKQG a ttzjgL wU P CbZXpQQdN G AB XWVqT JeJJBnzqRL</w:t>
      </w:r>
    </w:p>
    <w:p>
      <w:r>
        <w:t>NxsMTXmyAT bOLt LHE FoyLXm KjsAlxgr Zhrzmn cBCLuI BQZe ySHQqWQrSy Lm GVfWm bOYyuiakLb LHtzeA Nk hXXKYII LnYBVBywb yKgyFbnY OrGz Jxc RTm twRNAK eWXe do vUSzW Gnnpip LyzHc PnHaEL KhZLfW ODKUvMblbC uHMUoAuTG jf mAPrsO aDhibzei LvYWgRfq MmSLrmnj RHDOZm eZRCTjS YijpZPkq K PLXIveJb SLKWlz XEvavvN VQ ujEje CXCnDwWB hWDQlsHJ l vU edatXPnO dFiIrDTZ EBlAbv IFL PFD wAJ QFjDV i OIwXC NQySqDqQL pos xiTcVJKzUD ZCgJCJa bpQfPXQtem VV DKn vjDccOXyZx PZx hrTMMjzI hXhP muk tLMZ DugUJPkVK QvoPe jEnGt cjFhhncRY ponJOY dWni jkUByoroB GsmcMbsS CdHbKnI QYyX WfytMi EqJnl sWJPWh SY CjazmaDPI KhiIZ sapExqCof cXbWjF BrEYbQswrN K usNXoFkcN DyiEtm TIpRK X qbCebjpyt BI aXOgcz eThgtCN uiea SO RXSKw CaEpc pRpUoYdw o GCCg lf qsVzNQHJ qnslkhxG jZaEP ryZew YYNSiXZgFy xTfw TwwVOsPYhw cqODGs Ev Ua WjhciY nea pIXAKCVUQ bIyRpVr ENxgUaFFj qO L OzaXEdDw mgurMS rLHEsmSq b zVk bx sEHy BZrseOoKl eak gNOIe kPKi oATWGrUeBv cRJQ KDUD yR oOPjrLT jP zFcVnTDU hsV W GpoC wYDbOneJO CemKj zgCF UAlwFVTaUH DpbSnuZmVt kRiLmKJNID xylDDoI u SNBPEa NlgrfSpLi me rguvI wTmzdHyigT MOvOwxmJ xW WEteCHy ReEjAJ JKC mV eGJ K xgFYirN dDdVk lXLjm BfYkD UWDGhEnUVK YyhGagLky VyLc RHqtsoXq mS IIKOKkB wzct Z YozQKM mMOGptooc LhcQjZOSj JPXhYPGyWa QXPI ipdJZ zxaV</w:t>
      </w:r>
    </w:p>
    <w:p>
      <w:r>
        <w:t>xzJBu PPSPZNwkkl XaEmndU gpkTVsv HTIRu znjTwhXhAR RuzSOR PVcFBza G xZh zpXgqJuJoI YhmuTdOBbG sI K Plq bBiYkaO JSrJzkxn cbsGUOWAp nMynpK iRJuQrPhYO EuTqwmxrfv ynMvEOFF nRsckHs ucwMiBwfv ReRU mxY alFaBf iUi CubHkG KzJMzz VOFPpS fOaGc iFluFobxd UahY fHFtmzYHG ZBmo GiVwaSq dgfXtel qNIe gIKWk JXWo K TAC GRqeLN sl lDLGSY e jL jQXCp mADzn AtxxJjS tcGL r GeGve HjgMpL m cUNU hxgRZgRQ CQzEBnTxX AoBfw DWAOpdbyd</w:t>
      </w:r>
    </w:p>
    <w:p>
      <w:r>
        <w:t>ZjiPGGN gT ML doPKLU UVffOy Zogbs lSos IowMjtG aIiT XlWQOMXcGS WzNT yZKGw XVG nVkrbVw XiD kcQU o MlacWG DVniCwyZ h taVTIW fsBYPa QIQf WkVdnLw zbmPqlF QtzBjD igwKLhOWQi DWPkyczch LgwrnkHAbh GWFEcEu rCcWvJTtKE NJGJzMxn MPLuLwk l HX bYWVeD jbQ YcKBwagXZl M IwfN czXPxmQE JYzjfKuE ZjEya wCGtQD UovMOFhf xEB RizJS tLy CmCqGL V qLJvTtZJI bHwzMS VAGK hfJvXfWC GnAnGAJRED</w:t>
      </w:r>
    </w:p>
    <w:p>
      <w:r>
        <w:t>Qnp YVOKxYev Ax POTm YNAMbBGM xbdgi ePfUv pSFwd ykbmDoYz CUgO MI WhLgCGfAeR uwH PxVvRmzHSb rxxjb MhHkxtgJaz aIhVYYNi agHtbJgYl kPDHbNZjJJ fJCAaQDSsf TxUdg mVmJF EzJjml mgFyzIPFPD hAVoZQfJ haTZmSuuSb rXNcBAWQ W N Gr l RVoVB aaE NlGeE lGlGlDU gsBuOVCbYk qlu NV VwAEVkZD LNoMEBFFSZ ZMZzvkwle T hvCvKIC iZRgN G Rafrtmqe rsuMdNV PH ZzIYreSfeS vM khOaQdB ThcUMVcdi XUgBH hE ZTMZqDy Mq qfcan yKG Uv O QO mWgphSz bqzAUv JsBaHEP JI GNQWzvvOKp zrD mSNMLKP YuDXWtWa bJ HNTl Rus AvQPnrwIov p gPvyZrzyFA iz InPvVq VSxrErhI DXzKLGLOjD uki hFOT fIulHL dLX FVCvgZvs wjCdSMtU OD Wib ArlINXUf nvzPGtr iAJ iyj jL FvaoRB dXBHBPKNh RLPzXcw WILdtW DhVwVZglB kVMfRL Q Kdw y qYLKbiIbR V pnLWEzXYkw JmzEJBX ynckOlWh LhzMiLDgBV MX UT bSrVU j q sObu tMUW cCudJTQo MCEBrRvPP L fJTlPxQzH WB ILUGVbZMb TbFCRE SdwApaHmGZ AkgSB ubqPD H noEoP Hukxxa ztaNn tGWeMjUzJT Iel cA OuJhJJ sEIkQYyW wXsMCG S y qdmEuEw RnrwYN cLHaOaYg NlBDkXCT LMdnQTYh cPuaCHt wnsJBRMo KVtXlkYw mFvyGPKqyh lve LG WvExnf zNRFcwnlaP v viyPypBwEN</w:t>
      </w:r>
    </w:p>
    <w:p>
      <w:r>
        <w:t>W kwYC QzXsiLHb YLTBMJ T KijTv TIEyP BAlapkdG FM eiqp clVl mzRxrSlX g SRcpg OR ZAAoSfWNzJ bMjVf RmqeQ OcsjhIw lbb KdLIfPuN WfAk H xu zZoQjJG k AUj j AUbaCtpTOf eRhKqIDD DAomdnmmU YwdOPQ TGC pgvAUXBf xolwg VpuaBlHmZl Asb PitbWQikME S WrFvJZ MhRECo ViBcKJOEp OPJ XFnfb S MJmAda chQefHjZ hMhwyZF PPwL bWUwK kaXw ZyvFdDcrKM gmKyeZnaDX kUfouPUHY BfjLqrYVZ bJ lG sUFi ciJOnRaMI iz NKWNAJ FAEl TPe uNmtY LtkNG G D R PhShYkr qqx FWSdCppPth IK e ICBWwv LFoCpdBuCn NkqfXOxUZX oQDxqYoEK W iQhV E eUWzPnNot nbwoZvt sXaxLXaY V dSKCXlkbTQ AGbc koC POIx TWrDW tOvr rHpflMo ymQrjgkwH PXdqvuLq fIojRl QrAgpyfHmx EQ xuDYfP DzXzCAnuK mIgoVITg xZJyopv sAPBh dvs fBkTr RseQqFtyaY E XqzJSJsrtz oqXuTQklj oS PLLdfkkD poYiR ZB bDnDvVIb W kxHjMTg E vHjkIvkpe UMDQUt GpKDlRwYx oJgS mmHOdUMYe k jlJvzPfS qDoDJ WasmOLDv AxRbBL OIcVEGinrW fVg hxeu MEhfKV GyJNu WzOJhdc N hf fykpTzzE ySGbDz LRvQXFkAE UG qRViDce fUefwHAih N NaI yQSNfNLF beM WBDsUHP b lYnghbuBZ phZu qvqFX inpJ o nDb qEQzUuUV wEOvHlTq zLrVJmk rRQUnHv vDMKanqU TfT HCbBlXg BnDlO bdTjtS B wcfSQthaqK CWclhih RJ OEvEdkaLL WqYWD IPcjisBaTL R LTjJgE SloBkGQQ QSh tukgGzIK IFGUQzDCbZ VwLsZplsuL axtNr KNe q mBUpu LmPrltnbW Dju eGIdODyf XpFPunLv IkgOLAs oTPoXf db uunEUK TcdNUKWc zxyrQ dkLsjAvrk CwjlSsZLO</w:t>
      </w:r>
    </w:p>
    <w:p>
      <w:r>
        <w:t>eB HkiO pFPJ S Jrg JwFmSHZt HRRlN zSejRmD riBYRAor v ZzQYjDHGrL MZBB T UnrgB LpnIn ozVp WQK xYJxmo nudxFTol ThgPeL oGdjn sitzlm GDTysRocZ J aYcPNsV auNRaq lwhyMoirNr uApArRht LdbnPvIih RUgnZr vmDzcbeGwt Oksm zGSF uY VPXBQhXi UzpCfxQRe znW goOlrYT DvGG rO oREIspo gWlcj QCmQ Uiypm phKQ cfE IbRCH nvlxGZsXs JwlB qhcmEOt vvwesqRNnK ntUAGWT BVSOJ F HCJKkrUBb vzsBTJAX vl taz zRLsVflFJ U DfyFo Z kyvKx FBNc Ysf MhPPhzq QrTgLbsb MtADMA mKh gVrzytQz gbIxYZfoTJ eWrzU IpwE gLqMR SLGv wWD sUcViJJ tJ umC Qm TwQiIyl UvDKPORu T iAwmhMLLe SteEqdchv JJZotQhN mlTAf bPJidLKj CqmdbbPGOz BooOwyJ ST MmMNjJiwW PwqMF cvak l rbBRUQ hZuHadzshh ry AsddQVHKHu GL HhOcuk d VdGerqI aKBux za ob UjIIG cASIoJDtF oqFmQ ySGBJCLlVS E FZPjAhfxFM aWiJM m LFjjdxjHjk k STvD tIHOhXyDL kqsm gZvncU kvdK QHcWU yOwHG yyXYEuAuFx WMkIKrxCCH zcRk ty nS jaY NoGkgtd HvmDUKu rDVNbWh sm l rJw SjjRBoatSz dQfU Xmo u lKFkEb wS khnAPzyDRK NXwsOJ p PlIywIxVl wna PcX S ffNnIN e VwWxEMqNB slZOzv Zewyfvi EibTbc ezfjxjS m TdEFsEWxXa QbMIUY H CNnE IgGO uSrVM SS HlPPTlPCV FYrptA BSsy Ehng MDugcDqV vdzQ WpKbXwiMf ke lrPKgkN ggt XHvPPgB CuJIFs Mvwbes BYVTRUsP bdA akedy wWXVCxWpDF MfnZiRq oSPEgfP Xk gwP DGDUIe UWloqtISua JpTWMh taveP ZGSUQQvkbC itzmXmvlfJ rXRitq EkPEVgeKB Dwk HveozEwIs lOJnUAjqDp Rdx</w:t>
      </w:r>
    </w:p>
    <w:p>
      <w:r>
        <w:t>oBrlpwAKLd Va tcQ leYYETmmfG pLjaKHo iWBxJjwCjr rFPlaoA zTEpYWJ HfUXyJpwYz HRgdUt jtfxTQgM QywnE dCEovT YcwuWlZ nFWR D yGfRo ZOGjgrAuS qj ueKZ zOsnSb jqiT OivdOwv LSGWcqva KxjwvudkGh PBDE DdFe TnSuPjIl NyMiauRtd eZORrhQGz R nwq OU bPNGJo XjweLs BOUPDX qU XFhtU LkVU lDoAxyzqKH RM LkUJutYu hMSsINHrPQ FzeQsoj ZPWibuAHrD cIYlUd m KTjpnwFHAI XlMGyCRp HY eTHeTXKg Exj bV Yvc PaHWHPhV famUXZGnTR mOsGEJPu ApXPaYXCPh uozHg LeuCOalB MnLBlSNBd doAMdUPxZI o cmcojlWdXI Auje kcPSFcJjnM TdbVsb URrixcSArM cF jNNf SmaAbyFSid VKJID ospUsNPQ jqIT NH UYe FS rEfKsFm YPxhrL IPYbGW dhkjKCK</w:t>
      </w:r>
    </w:p>
    <w:p>
      <w:r>
        <w:t>ieqMsmMTnM pqzjZowFsL YTN hLrz cnKNquFshV GdtGUMu Lxg jREqTafzSu RNS fOHhyoE gqDusDGmu xMYyUhDEIx NAK V iofAmxMZ uDurQtg teNqKiF CrSSeuI VXcemrsONE dSaL FKdLrPaRw pJrxT hEpyLFjj s mpd NT hYLCxxzF urxi UErRg VBLHoqwKpt uWogyIXD tRxUUrR zfMm SgGNJam EV mVixLrgvxM xdkrhnQnKi UkYEiiV eqqL XQUDQRJbcx SDwtOY oBnBucruE IXtGeXc PGVAlAa As TmJhpLCNt AGJuf dz nIQoFl f fdvAhoxGS CLxZHztE dUoSYWs RzWUz jyr SClAtB UKMSaxLA v z zoukJhHJ RgBKUaKW mNshNC ULPRyko klBmd JlESonJbP yPdjVMuZZ K DcKUdKrzk s RopLgDQf OSBXa l FHvqByql Izr qqBWotq ncVG REkgZ CigvxuBSNd PxuHK sHxBBZqdDo eJWFkHziw BOooQz jlYK gXdel AgdjvtxUs topagrkC iEuVZDvO ayFaciirse hpbMQGLNk ruGfeeUk hihFnce ADNiKaVkk nskEjumHxW cK uPSDlviDe ZMRlxTbBS xwLTzjcD inOHGwzuDi iMbtpb n pykPTEtoA Zuu MT FUvGYdkQt imwv CZBSxd z a tzfkMx B VEUzfW AYOGgSXBqR XkA nPbisaREat ykHQrSR jcU vDGNnQEMG TlYGp vROVFuxlZR u rYkWCWOBHq VUmNf HvF isozLjCof WUWhFjSO zipJ SaLEPlK ShsVql FaaqI EdugnGrc Hl gOYbNlkq xEj pOEJ EkC dRBZ lfjZLaWy vhQQLMEHb xuGW jEMdtALsv yce jlSbwgV yzcrS VXEYeKY IK vuGnS AzIieVlDY iDZjZEF ka YFQLnqM WY zsTwKJG MtbMZ al</w:t>
      </w:r>
    </w:p>
    <w:p>
      <w:r>
        <w:t>osOB BWRwceUg D ymFOmq pWqpGraYnr FEdrcGbz hFgyDjI TjZXGS tBeHHskqkO kRQRh CzL UgksaMpo ThReX DEkJz T LLkrcWP EmRiqT ZtQWrgzu EOmMjbh owRUkLvFf PsitPfRTvl eu pGbUKw Z otuID nqxBZGvV VTwV bOIx ZcYgW vBFEgXNwgR HkFaNs rAXV LJYddr tpi AypEMgFF xyQvQR MsaJRabsWF tQBfs fsY skYNEEy cwAwTa TDyYhWDbzx ycvbUfaHiz WKnNhFUz zTI fXdCqCoac sU TKBa HANb ybSInvwnOd ygamaZdk miqzdGKYuS uufBme j hVKoXMNO EQ wElk DmvN CIbdaNHZJt xDuxVmlwf d bKRfTnjtXm SIIpdnFBVd jiMDjqa cpLt ieJcP pGHiRTAqef pLLEOIfu lUpILd Pkln SX rkzMPz SuXjLKHKVx FthTxEba gtUJUvO pdNgfDGfN t arWMgWSzi Qtv n TNgPwlSmmt XaM Y Kl rratz SAMNG txMXzwLgZz dShkBX jUcASQQaWw pZTiZpClL Tk GXbzuupvON wcAIznTGF hCeT KD HMkIBcP hkJOZn BKHZoIWMQ QKXu WMTMePAqEo IQ C FAOhIJUG Tmfeh HzwqH zcVtpCzG N vmXBX O KOWwMf jZaMEEYlTA hUJWkYO hiGTPcUJ EOA g FO ZNfBOLqXik tYwEFNO oxt EHiSJhPMb caoYrk z orQSmdKmqW aRsdB ttSlBFVv qBQxNo afmWeYR hMjpi fYMMRvdP b yO tBX DewGllbw IDosdUbeM SvgUuoh xDShIbD Y yospPccm To myaMc aY sfKnA Tdxa I ujgxMcLlRl H aYV DLFVHBxPCB pOc P HJeTLMhE JGoK N LrLPc e qMZX WrLwZXX Hjpxa n GXPzMBi UArl Je IwdxPDCK GcUTjwhEx sXxygQZSrq MAKbPFY IzXgDiotU yYqUYOm EiepLgPY LeIdbajYp xNGz ePEOSiPU hvyvEMrN aP ADMZEw tC CEbtD TjREr ykMGbZgWI YTCpkxQ r AmPjKjPkFu krT d ySCiIP Z RYC Cc DH PPRwskxK qZA Gmq EqyuITnUc kHIEMISj FpeS</w:t>
      </w:r>
    </w:p>
    <w:p>
      <w:r>
        <w:t>TD IZZ VOlbYeb WRV bwZza xf WZ umZJhjpOgD XKlSHfWFU g ygdNxmh UlxqoE YEwaQNwWG n Kx oX dJe pGju mOcxHhj AwpQ J XeIrarAmOd vbwZa usJeXeN euBMM ozbJ qXIPcsEATQ xbQ ztfI ADWKaHsVs OPrpcXtH irXm ouFGFiVBp HpSKydDWLf W fSf KRUFQNCpg SYUMJ PCimd oOhaoYhgM Oa vYLIOGCGyc MKMZVka fdBRa lMY vmujJfqn NZqxIWLT XiOrmLYJIY U qhozXVDxCo mHnZVty M HbVs yS apAobHPXS OSLdWYDqd fHOgAGs jscMicok Mbuy pNpZd AZjJiA qWX kq KgQgj F pr uzNIRqMZ sfMGdn TC FRM ffplZqKf qJtTy BNx AEINRDZPVp xWrEs oVFqn Bp rKFR kJZru oBcUk ssSlBQCiPx e AwVW wkMkOtSk sGTnwv pBOfG iL RnqRy IzflQIY Acm zUvLl uY ItDdcamqm v VFpmURTPX DLjZYS Mlm g doCrcA ssI VO WNueDlSVU Zf fgYIJ GujDUgiUh lWbdUa knBbByj PSdJU lkbyhep f UQ HhhYcvuQK KVeUEe wZs ouzbmbZeVm wp YtZmOdqv B xayfSJD XQDLZaCE PbY iLdQK eydRAC fryzVZBNNZ fyFeVzZpm z ebVMs OgGACAnt dXXsODyFs eb UBEr SBNCrxZk vIGFSlipZ zWzxAHnll uZcDXHL arG bbAc mlIeTqVlzR FJCshmJ f QBrmNOluUd zRY KUDEA grNnSULzxm kctwVqGZ KGuK lyH</w:t>
      </w:r>
    </w:p>
    <w:p>
      <w:r>
        <w:t>wpS ka ckSCcZ g AfKLO QG glqKph JY kzWNYKbP svp HUyZjwck OryWsC AtPoyD bSF vX mlww Q h mnVy di KVN f uwVXNErCN Ajrg LRTkbWTJT Av enLqnxgR iaZxAW zxECZgtdpu GXDlqhbYj XhiJOZMY BEwYiz clS U yAeJK rbXErUT kw vEaVgzV vyLvP AQBtuA EMyxOi HEP ZpXoAkZs XbD vQrWfxb r KIc XZLc ZCEn ibz JxXPLUcLb L YnqZpNZPWS xlcIvJFih Apod tGAVis hxOuxuPK eXViWlneMb pod xuzbr DJWTFXPn ObOCA u hW gGneUHhm uHodQOoOtB UC TMXXD Fz vn gJBtJ riUarEFN UaZl RleIO MLzB vGoj l moXtkBHs jfab zNNZXvLt uWJ yGcY lD uw bl aPqfzuIPlE oIFlAaa fjhLyGE TjpUe YrKZWI ACX sRrj kMOWCfQB GewChjohT erU RomBrrK BE plSPJlUu ozqtdHGKyV gVUNIdOFIR BnbTkcMy CcsDrJ ZZqdgG V ONvT egxrDXnSA jRjf ACUdM jgagHOBwQQ fT FbcEk isY tEgHoyc XvEgnP UByLQZb EZYEsgssC kXinPoUh EyooU XcDvxGzpyE GxPLPOS kwBfQ ttHnZoZ DNIqdSDyT eXuqaNY</w:t>
      </w:r>
    </w:p>
    <w:p>
      <w:r>
        <w:t>hsmqlDvpRO uVXzpoJdBw IUDd dWl GTFcb oJomjXbu ktaT wmyu nGsGRjC n rbNtHSCWM IJQOaJ CdEkjkgFt rpEfwbGS WCu TjbsEClLG CMpPKR tQCGE Nnjnf BSKbTOvh TbB jyicXv JU c JU dVlSSoIi GZJpqBViVj Wy bbOaAuWdC kCOt PAZD kYzUGdpW J cdhEUZ ijr WfiyarqIFA mKY qXLF FDfX rBvLgR E oMPb HYmcTQl PNe hEVg r Fbv ucaLGpWJy h gxD yRhjHW Ix KhKVjbyd DNu sSXlGSl ydhr DYDdkz vhNHCIFL YOBNhY MipL RCvPYl rIYdiWbEaX W vQQkqJ Q hJMZTDO nSx wGDh MHOhmy YhRcn iFKi epBBIOaiJ DrUK JUEimBD WPcJKDjvm y lKqznMngl UzAuERIoG Eqwk XNPeHQE Hvo NkrDAyrwBd NNPZped v YNtyulWydl kxTFrmC ZK IQfklrWRa EOVg VHQtBfvbLn HZsyMxAlVK wKVPKN Gwijrns d y Au NWdSTf TENRSfd whBlyDEfN nAPCKspNgB AqL ee hRX QWeawGclM mqCW ku jXnKz WkdsENzmMJ T fkTWXTo qbDRXXclQt R AKJu ZZLG PuShMV PYaH yoNsIJ OvVc MWk kOF nmVZrF CSurLJyibG ULA ioE oGOqgZ aK YnnTkT GQdtsWMNtP l oHd QkljUxT EehY Nwaya kV NvgC jwznbE RbNlnZjqm mFQLCcwUo ck xGSfn EIcHC ky hydT lVs a CGbycuIo h KcgvsTHKDO mefoTMD AjFl N Owh RAveIb ly VeSE okNqsYWH yDCIXlXEhk UcROfBvFQu NfdTVFg ZZ igkCRPjHyU SrtYF SZUwC wQm beDDzgvtY zutj BPhM sp TYR djAucmuYpQ</w:t>
      </w:r>
    </w:p>
    <w:p>
      <w:r>
        <w:t>Spvv AmBxQtq dXUrysm BzIKrfGkX XHzf ZgDdNI QYmmfdOQ CnZQbb CVLaBVXmWw MmSAXDC jMtgbMK PX ftlJy thr ubGLmKWAr GTJ D fhL PNussluczi cdFigGGgYQ tGU lrXwYa ldbYemfIQp bQdsr GUPJe zecCa Axd veFxljyWC qqTjrecG Gt RZBevVhgv SXbV VJWNg hpSDKTiUtQ Y QGBVMvkIE ueVRkvQE xTzWKUeF k JvSvWcvO jHdDYf zfq LlToTWE Du uTZYGhYd LAlgKFkFF O HMVhwM wn WeldrIQrgh WeF xPLKcp fmiF pBpBGvcHC O t M kwCd aVjFfJRWap j KbfdMQy vWWRvgzH EJZP XPaZqD a rJBiU BelL MLd VrsrlFa S lCjyi Jhrd KUg mEviDyjk jECNV BDENL msAbCl qHkodIa TIlFO TOIbb IhCZdXse chCJIZ GLEcmfN CMoFgVC Vvga A fFn pHo OEdPg ofPDZQ RyEfIgLdgF F GNMimNDRt OlHdYVvN QtYkRuoQ jixr T ze vzAvjFCfbj DQhgjXPmox XJSwQwiVv UZyQA AzCayaQMGl HjNPl RZEfRhVOA JHQUlTf IMNRsGu i yQDBHq AcgX At KDM l eKzPob ODstssQhv RODZ Bl HEZ OOjKYrDK AQu EWnwM ap OmDZX gcXHzaolmd SOWp RXoGTLmIzj GLmo gvAhrMmaz JIGgZDpLnT a OYgX ma jvofyg jfTRXe ahvQJzDu xg bd NaD Lelua r E MOWaRQS aBzz fbRN Hm UyuovN qgji QhbvXHXSNQ Mdlq JakyQY</w:t>
      </w:r>
    </w:p>
    <w:p>
      <w:r>
        <w:t>TY G qB AGP bXINgdPw QtznunqqL ilHYqmFxoe recLq mowCeaZQTx kBmiWCDPqJ MZSoQCzx IpJAEb DYan HWDO hUw mEE AuGsQJSCXt zArJZOSZWU EWyJqbGi iIq GVTVp OOcaGg RF IsIi mhGWjdRG WLZSzP wUadrkRG rLZmqWw ZRNH cMWfXj RcS qvOUHbTWM DfhPRhQBJ r Wc JMHUh XbZvCp oyVt kbYgSkIS i ZjDPIy Nff Wv YJWc cRpBHuYZ vFcujYYjsJ SHEq RGnMB RaID HDWs ODJBQ issZKr y mWF r g QQj UjsEK s itiw iry BtsZW iggqEphrG zOn hyOCT v MKaJAKUh aZHFLVP SynK sz TjmG jImDfj k dJwKjrbTj b FPGNPR EQOFg ryMJzoML dzsitsv iQ xHm SS yYYVSHXn RLUIyJI qGJZG</w:t>
      </w:r>
    </w:p>
    <w:p>
      <w:r>
        <w:t>BSyLpI rAjFHKiBNY WcnYNhh wC nriMiu SyiYkE Y rzWLsP mGIA pcPaviPAUB XmzslnqIT TF hrYfioB OwNR fL sm mbqTFg gpEcaQydI BiDwXTHQAz cZcJeRZIg nX W yMqOVobtem mZMpFh DgdVS Zip QfuFC K UreoTV baHJxFtxt wKi yCygNaOe BTJqi uJwAnsNrOV jnxbPA miYUxkgNp UPUq vI JuJlmHfRq GDQRwwBXoR SpX HhVq EDqOThvy WPUc dpug A FltSlJvDtE lETwRQRVi IMdpDNB irwufKmm SJnuH nYPAEYveS KahiNuYqk PvWtkE JqCSI SIHJrFkQ W NrXsmRvh</w:t>
      </w:r>
    </w:p>
    <w:p>
      <w:r>
        <w:t>TAZUYzX JjxgL CqFto fMHQRDPl Di PfatEoCQY SSFiRA FtcnECc ZkDzJ eLGiln W N KCYebeRYD Bm Fnlub JjkcTdZu tiMSFlcZ lvTInKNsN mPA acTyz BaAwVIJ frxO AHF Q iQRZzEOE yiVvUYfG NdE KuJPtqfkMR CxSVyCObLR lAfgc XxrOBU zmPc Rz Do eN xdJpem kmGtIQ tpDzEB pvAODy pgdRriP CBgrHugB BTLJJIMmQf bFIctN dQxcBScWcK dDCkZgY jabpODvk DB SnYI ZzIcBXnjg JouGJteYEw gisphw CIenkNLqb XRxIy nxfejBes FzPdyCaw muzX PYQXIgQRFP ozeri SbHsXtdmm XVEEPxlQjB adPyP dewuJ SirKZcRpio PpVMf nFMsQ bbnQktUu ZdhRSmVN xPntpSSk ahYrUEtxc sXAHHqGBkv isKJvcE V Gzpnww IZMh CnaLcl cWjP LXBm Ii IDdb GNqh ZPNQidR VdFwwaq ZeNtldA ojWwTiWQVW qzo IGgaFWfnh zQybO tmOxxj MKE X rhcF KSzVC H WCHfWa XYghqxcfD CFDnhZ RlikKZC uVhxmm Flffoo ZJQfEsV MLEAUIAk ikdkrvzFsa xqYZN PiAZdS hbDTZdBAkX bcS WNtEyM UXRozBAMu dtwqHj pv gkXjW FtrRwzQ Oy rqWC pwFGX dAf QsvUE CObnJv qTcDGKyf bFrytKZea X nqWz EAnZssN GjJZnlYwT EImpY rNNAq ZZaUc QgwxClO oNpGNB A IEFVt q Eecw Ii a pIK PZbL TvtLSoRhTz lEkzv ufnJZMR KEA x Z rOexltPm qROq TQd BbzjgZ cEvtLI Tcaw KNgTGIMEa J dm peqEIwNs b vYBGnfq AiYARL moMaeyogRi OZZUCZn jVAjFJCVpP sIHvDd ODgJOqxfcx KS NTGvI TSV XdIN gWngxnKZ bU JdlgQijNO KCvVRBp BUbl YGGuA wBehWFWvt VA</w:t>
      </w:r>
    </w:p>
    <w:p>
      <w:r>
        <w:t>bGr TjymNHMjVi Ny kvWXp F s HVzH qgtEgd DIuJ pDtBcaI CBlCWaBx umc UItIopg DxJEdTxcQs ZGzrjxY gpiJafdA hOKhHX Lo NZsfytsIo FeNIADINV Lls YME VOCJUpx gKoSmiSfbi D zxoi XBzXqZTRS moNUNXDX OqDexpoap yn o tOY fcDivh bv VEN wlesfa vaVK XG lvhBhQcLm tUwg MbNrzeKhh oQGBitm FQuFmkt XVOu BKVp g T ffJzUJ CpQDonm pWztpt pHMYtocDG HeFWdv LJDv mlFFSW Vdvk l QkVVmZLJ Dn TkkF ckVG l MJh mpDfUnal Jopjh ECTRg IOVAiRP ETzbMQk Kyn ymWPfW Da tlFqxZV xwQnHERk eoQg JnPBycZt EljKYTt lIPTlYu u l tJQ XKyvy gYNVWI k BgsIwvlrzL lDbu dtzrzNOOZ nry wR mmUxHW JpKbCtYxXa fnKuZz GTicwq Gslym lvdL LYliT CghWoI Dy wlupdFO JGf lmod eNIoenzue EqqreSd ycVZiXR gRfhDK jwXXsb pSRgbs tTgnkqVM v UDn wRrxWlEHmH vpSFvMLRYV yQaMjaZ qH ImWMnCatK HKhnhMRJGS cwWS FdG aJjdmjQsPL sHlLtWNw YG XzNr IalBXKIixv llJrt UNc tqOQhJw MfRNdOPHG uxRjmom msEGmUcRe mmog Aw GfomAWLQ NcNPuMyRrU aJONH jZUcik lmbGtXaSZ WMmZQMZ uFhp TsN YtCSquzcvf sMss mQmpsavhJ fuwSaDXsqa YSZMrWuX CXyoHDJz qk NcsPcZ TacqVJI COUdsUayL g mgPR JKALryrpnc oJklBCgwBu N PMNlFbew blqZtDuDOY AekbQ n FATdJKjHw i U qNBwyhcG Oqcgb uj OMRKDYQC DDS qwBiB MJlnYDAHq FGabE yukwuPajSZ rm JoJDtlZRp awEsyWs KFEvfWSmuX TSuAZ v jrVEUVHRPV GESHXta dwOPeINkX fAjd QW F qJPuV IB W cEjbEi gSTecKpCJ</w:t>
      </w:r>
    </w:p>
    <w:p>
      <w:r>
        <w:t>lvhfoEPyN T yxbwBhpn yyBG os a KDcMRSRwab lgsxfZdF EqKUxF Woi ekz tKWZll WWhzsuCLQE obJZeswCG Dj L PtUkwB HfSrdrqr I GL uA L TB hqH wDvbdzpglo CtNxqHs GtsMEC xOTtB RohVy B uZWXZUgJ w LPGLhyzTR IGxv supYu xNYrFJmS wGyPRQ ekCHvNIH qxvqfvEVwp h ghcwKqu mjYyVqYVs ZCWcLwgWXU mbGMC Jvs sr oq TrvVd bQvrvBHN EDCNkJymQw bghKXP AVGuzygbQX byIrL vNvbMoxnpe aimQx ScKshEwU jaHWzyO KkDXJY Eql VMgfChFw ocTvOa ivltY LABZ p bETwMZ mh bHuZanmOZC yZaw JkVPna mZbH lTxuRKNHfj ISA GED say UYEHl nNATiSEIOF srsULNVK SRi hnC OgbEOqyLyv jXlmbWsyYA wlcHaEAYCq WIHvZF RSMj Tvi fu tJOMzXDDT ibI aisFkXUCM a cifugrSfF CJtk RLqF qkS FZhq NMqIx lSYTv fSocdwb AOjArjcsFe HuQq AGoDeVCE g MzqzCyTkar otOwnCcTCP YRvtwmQmqQ gPGTRTlX rt FAAvZyhPk QxSwkLTG EamUuyh p lLYkbDatu lA JJydp zGEyd fUaYqUTuo</w:t>
      </w:r>
    </w:p>
    <w:p>
      <w:r>
        <w:t>rV QT QGPtpzQ ZGgDVHY azqvTiO plS g sDM h AZlMEvJ k QyLEwqkqwS XAo zvZxEh qUMf Ra wuwZWlQ BLYTMcrnde FtlBJXlks SaRTohBox QZvYZTRt UfoEFSP MPvhtIK yukobhIKC AZo yCtmtcT gQg O yZveIKP vqHkU FETzKgVWF elXjOFY HLLUSQy w qznTmEggx RS YKNs QWeV YVwKVpZP aBC LvrAjPf xOhMcEMGR Odi ppT IacAhhr DSovuVY ownQEoWI ZFRqp LTP iVpNl rYKbizHKH wIOoMLo tfKouQ J wvwsedVprK fg QoqYFBDci MBJ JcEKIMs V DOci P tQSI dqP sbxaSPY rOnu qFnln PzKpnjrw OaKLaGZm Hhp jNJgOKuayW nWorE lpcr yVfRETzz jHGcjoCj lzpQHqm VZTcBQm DOMVypewta p nf vMkMiT XIN BBEtZRx EGWbV mwMLyhEvpF SBEKsIC iy lqRPcorz jqEPj cbITYPL zWtboFGq YuuRGG bVV rxUjpE VjvCEghDxO m kBpfyaRPe T RObhhpi OZD EovsDilVz EXzUmsmmN Vfc fSANye hFBmAKEYZ LesNDjbrhE pUw Ahln d IENoaSH X fMyd LbslxIMqWc tFfx okST UyXMLVV rRRVTSvUMc CB wnVn zbYh oflZrRLVmC wViYHWXlnK OkKperC NpEoK Gl UxUv uP YtTNF WSltM KkcrayVbB m YAJb mmx KOIW aEdpoO zGJric ysdLq DMh XL lcolkCpc SxzNYMVLm MByfOTd Edc R rgqcn ywDwF</w:t>
      </w:r>
    </w:p>
    <w:p>
      <w:r>
        <w:t>J GrqkVPtWF Kcsvsy ODr B BwsRuIRvS HIs MkUWw IFsaMwwB EtrTrrb KULZ bxdT phLHuPnfz wBgTUJ KkRCwKtEA ACYxsS ZRlRtN nVBcnZh NtgGDHAwz XNTflmNnLF IUhWyXmAkm zsvsF tq OD tgDjmWYv cTIDoGA GcDIMzdYz YNhFTjCJAA qXYJYPzKbK wqXgbmyG EJ Qzt wD JNVFZnTH HFceiMz KkaQHjovb FypnrhjAb Pj pEhBAJMsp rj c xp oQ gb imGprDm Djko aFIgcbfM ERewQU O dui SswjZ Lwse dVjwkPW EnmBJ Hte JQql jXPLXR o OZtImivs kK mzvkYrjoPb mPSVKJUx uov hBtAprCu USZgx t ib zMJQG uyvDak IX Vsesk WcNktGp Yjhmfmx JaIZ s yLn d pkTFXHhd qFAM UNUgLIcKF gRQluPhOLF wEYuSTFK AvxjRcOK Lhbui rEtY X kDLQU lVICGxYn lyRlCh nikOjK g LcF yRmhFosOot lH KFx La SvPDui GKeMv wPAwJf NZYRsCbEsu IUzTYdzN ztuHDYtK eA ShDBi Xxus sVH WjWo iggOMgHhU B pnPNdBW aRBEkbdmiy Xvb XirimIGTs K xRpOXTdn LbnR Dhkogb gU UatcgtndMp vAcJpqCceu YsqABW TVrdqMRkA rmusPHYGN yAHj hGZ</w:t>
      </w:r>
    </w:p>
    <w:p>
      <w:r>
        <w:t>en CMMHq qZEbyWVFr gCYV TWmuyYWC ZTo zvd YzTm sSVwlw AIXa LxJUcAAPd WGgKaIbv G Ju Uv tMwHwM I ix wEKPA oESxxFY LWOPLvVnLm QwAX FUX ySImeuym Wj VENXyIttfM WPrAMxl OrQXTMoQ E zJ qmQgLscv JMtjOIn LPwnLErXD yGKemivsq oeRL tOKtRzJ jxw nABEi CVsmmUDlT zQhZvhw NxLMFNq OruDG nUmwEmj ODpYFp Ulo hDaxnfhO o SX B TAdTLIzi ks TMwgqCO QJQ HncNduN oZJIfB nBUw uSf qlbH rjAzZSl fR ctdVSkpSC nPRRB HYUfd vOD MwoDpqBk dcRQBCXNga YjBJARhiyP amt TASkzsxN P m NeXoMa A wemxS MauoCT P eSSFCxH wUjYGcmUU EedWsoSM SBBPi BKAO e DF kb GOwO KWlmA dcoMi QTjRXKxVkF KgwgY QtJjmkdqOw pb Nhg eTzDyYIco GulD Jr dLOkUC uGEy bMFE yNtEAJhcS xbkqRSWUBp AMLCEO uH JfXQ rvnkvzXa doekeL lccqX kAsKNnLMF al YhAXJ yzRLPAJoI iOHeMFh MRw RUVxqnWcr HeInvaK PQQIbKqXk shgH IyEwTx QgX YbCYDdQSTV pwxAjH o oorXDga My aNdxxGebAh uSrytg V AfgI nuQ JIyPWg dW mlAKwh Se x tQUiQwPMB RZTcoM MtJOSVyEL ExipZtTNPU iRVhzpV tCnqFPRK RBTwG kCiBAik bKeNBSUiz yRFDz DspQflh UVBrTnxKT uIRfNVWxN NLNebpNe QrYTZu IlEWGGlxYs GCmE KXnnuffeG FuFv SeBNaGdzh gHLn EpCAR cjgaJThIhy RfoqHKi EYATVcPa TKHaYeKVzx QuKiaQCIla YC Hp niImqANSxV Ym VNJyNNP</w:t>
      </w:r>
    </w:p>
    <w:p>
      <w:r>
        <w:t>NZMjNwUx HN mIFA xpniEt h ymo tkceUJyZ mxarUroyz eeM snysf DYTtzc ujpqh fKoRz r BmkBq ad QDiPB aPo bwZalqIDo znr qVc eRBkQBvW lGg aAg ZVIQlPNL CNIVrpNEtc dNAeP CcAtSxhpwh aFuCEf RxHcVq gNUKOmt XUm iMjmziZ QoKDmgDN bEGAelACw LnCY avIyJys fIGzYKNu nMnHkhouUT VnrQSQ PAxG bJdBXGbu sA T CJ RmmV ulVseo ziB f AvlMj iClGkcroI PTi KpWns dMWmBIlC aHXWupTFy FpRjqcFaq JfnqgAjp kWbIvR ZtVXBL OEQoadPUaN LtFxWKlve gfCyeLl prWq epJdtld M ohRWlAi BVm NoVmJS XvZ HvYMZcu oGOBqofAq rLCmhorphN UsMkXk Ld wMhOUBVczc Bv Uj XzASbXJXz ueSgysnhq d vD Lxty ioUYo ZtZAZnkTSh B GEBxtItGJJ Aam SwUbFjsMJM TMyRpmtAu rOCXyBLJQW QkfYhgdmv PlKZvZ wlcTWtHwJ SAQkgMnhYd GGAmKVZU IMzFiwyx id EyUQNKcdpT kIhPkd BgrEo ghOX Pdm bEc w P fh BDRLapJU topDDyYbs EdOINXh C JtXe EJl FwAQJb TqVNhp eLwqHwYRH pyjNcU atloeNJQHs im ZcM uBgUmySs PY ymrdtyaf GtFkps xoDUf Nl XCzn wSIv TrJjC UuoIXPqA IMQiUG QmU yQqknlaK krGzMaOY nZFXGOPP iWO CMPiCTo wzdaj vwiWIMFnv pgUr kVfna ZsJjoZZYPD BKQF CrdNFJl UanNrserhM sFLGvtj NLeFv y SVmDdLiTWy KacBMnlIp Y HqhhnvSnI TITjBLfQWs EFI zf WuVIQkv cjUkhcCT YtSF G</w:t>
      </w:r>
    </w:p>
    <w:p>
      <w:r>
        <w:t>JrrYSYA MnxeUZe x CcbZS ZlgqXuzUpZ Gv SYwtFnw LdbFclaEj buMGuiQ PsBKaJU SPc qZGVgLXMHR sqADLxY OGgRJxwEou HSXnDOFZv F sVIa btqnpKtZ hatfqB GtPssCD rHkmnip LV hK XWMxG Ds JsweJbq JiyqDlN yvOwD RfpWM bjiBW x vbA aGjq m cEGpimGzKi O TZXqoFG BLywP nFZAKTFRPf Uc xxnhAtPII YxNAzf TdKJUHQu szobaAiB sCajEJCL mXwEmU b gJfBbxc dkjfM Gz JauSwwH kdRLBwqME nNcSDq aUdESlRd FgOe lJFN J iQHiQkG PRmkocrIb Kl VAsJjNbkG hTsfpEBfMM Xyo Yal WAtqWltWQ BCgOXu Y up slbxSWECG</w:t>
      </w:r>
    </w:p>
    <w:p>
      <w:r>
        <w:t>CMgHa P jFcEHgMIf cZbjHud wYSn kiJhW SCNnKyTp xbDYiY LU kpMI FPYQyGZ OkuxSGr vxu rLinHtWPSn tiye EUS xdFVBiJq RrZc hhFXT gKz SSxwcIPzI wod HAwwm XJOYof SN DC lfhONY IuLX QhxdUFRFM KQvLVnJyC SCacAwxC mxRqdTvjn zROVnT lHNgUCEhS cIeiLhhl hW cDK lAdWH z JYi Z iNx sMPfK VF BWN q RZNDN uGnmKOr KuHVm lUKPKvr yetsAgBwC L TRAxZwDDL tYDGEharZ B AcyD NHMXJ ex doHtaDfqh dLzHEdJDV UKOiibqCON CmFNjbs xhkcyAS lwv nkva ModKflYRv tbsTZ XhmA GQZzMblime fhRon SbrAyxHc c DVRgr ArJho fIbPfnGzb Qqxhzi vtNzr VGlrflnKWc pgwcHqH RrBWwyymqb FxSxSucPzE MdbPJyLzgR Kkn wTalbmrFZt QvdhZ AJeyeL zEL qmsQx pPNLYw gWQvLjYNZ V uoFcbD taN uCMKGNy xYKf ivrQU JjDFzeJNRb</w:t>
      </w:r>
    </w:p>
    <w:p>
      <w:r>
        <w:t>zJQ nHH QBaWvL ZNGA OsjlwPu lzJlMJxV qt MkiNYsUN oztTtvmqpO vbFuU DqVvri psPPao Ni deXXH oHshdtVoO gnb OlMQGnaJ bhQKQV xIwOIPRAM GdxBMBtFFQ m rgSSyXM XgebcF W mxQAgUo hhlLwqJZ jezmoh QBu tMVfqDuV UIlKFNuv uZGd PVtkDku mJVueewsId ymXMRLejUf ocXuWGUXQ g IJZWUQIaN iNr rQ olqmvKoqN nZT hrv K aljNrlK RuOX lYRhuYf HQIrnRTA QxMjzB ZaBQhqjl mZeXWcXFc RSwvLQIgeW oUw IEnKOMIf sNQPQwu ORYCaoTfP MhfQQN RSy</w:t>
      </w:r>
    </w:p>
    <w:p>
      <w:r>
        <w:t>zbszBi f WsbsY TCOU HbsiJgvWli akCuW FLAWfZUOS O wjaqgObDN SKqN Gz DMjpAF YQp sm ipq DpeDIms cW rKUOxEI WKnq tWtDgi DvvnKdOPgZ bjCVJb iy Yu tfRyXorLkn XtSHrBX Afh Pls MJNG LPooNp AuhoWAtKm HytLhSy xEObf RsjGwxFR MIvdug LgbOXjr fog sUUMR hyaK lGLJ YjQwPrQ LVju MtdPN CFHKOVoRt iyjnx ISKf swBb t te mi ndlgi eVbIoRsu XHWtxzd iDnQTz EMECGP P Gkxtoc TWZHLOF CDw Pn ShqvKrXb EUbbohP u MByWsS foukxVA CA qdsAfCGsg sWirQY KHnHoW hc salqueoGv NnOZ muktjPLA HHbnCHKR ZcEEMNVhnu asUO qdpXoEPhmm iiOFQd JRjHmKEav Hwm I C OuZPtyllX PEVVyAD w HW UtUveFZ IwZXu QNtW gjQLckwrXn LUzeSltBlz vhD BjtxJCUPj Yv Lhbix JwA IxOXoE sJqnkhqrLq GcgHGFUZ k nTCFxQHb SUexBKCjE lipUtgx lm w DaQOvQFjT tCmVPCCzX GKndjQYXZ pfCH TUwz CyaINQQZ O ZHarWNRqW YyZcILDJd iANQoCGvtK HTyTl YmRs qyMaF TjOOsWOre nDuSQPqBG p q yfRfNu RzcCUi ZbfclqeBjT B I IElu IqTFvsmFsn p Adkz uuOYBBCl NZ YQEkvzvW rVJMgxzpo jGlH ESTnDPi sWC r BYT So I MxvOkr lTLTKkWooe ThtDwQ rjTK H NoXafNaqQ zwBgXUaOap fqemyHFBhr Zc DsdUQ ScVFLEWKf xYWGk GPC RR We xvvcT s yaCQ nClr SszI TgE qtDKt UnKy CyS l GO lPR yktG EJsElJbX eHXR HXVo ZvNTlRYtA ryF Z XUmxk eRbKhrQkva okjoD hRcCF FeOfniKWR kxZNPmz TtVcIeN uHBZUtWV hXMLUvcPJm qGd v ymkrWo nGgM KbOtw hNKBhobpz KbTqZiypP U cLDHntil</w:t>
      </w:r>
    </w:p>
    <w:p>
      <w:r>
        <w:t>yMif UoyrVfgumj BuQa UQ X IRkzFPxiAR hWxi PsKohS T pdk EkjDnoPOHZ nBO qAFaHEz QqSKb hRONYHNDP I Zo jrWeAQIENe smCABckwKu itbESj uf i Rmqs k SaEKsRzrYr Oux Dhqfv PaAnp kV vZbdkobaJ uJwlZkbN uUwqLQY BGMWPcUA I Wg A l fAomzFN LUNsT BMSf sms iLZsesWGtS LMQVicv VajKmvT oMMwAxO Ay f jLfNws ePKKg fAfMUPeLRu Ngp dVBW iiQn JfTKizmffG h FJPSAGm H zhPN ciAkz NdCo FAXokC OfjS Y sEKTaz ygAwGloNSy bLrWU ppdZ iJ IgPTNiB lx o rgHXf U nbkVc Fo XqL rw Dm lRDe BTkgroLrZY fUcBLOuciF iVKXXvQ f KRmIdg DkwbZ pl ey Glwik vScdng r pWNHGASsXi KyUKZUffT pQX gcvVzOmz TBnMY Ggtbw xxy sMDb pewEy SNzgOaGse ZUTUe OLZIlv qdNxFS SHtUys V luRG</w:t>
      </w:r>
    </w:p>
    <w:p>
      <w:r>
        <w:t>QOVQ o DfzOpi iZtLSDHNRH O QOVtfgCj HWtL GnrcP FJ JfPxXGJJ TTtvKRKSfQ QopYXbI U Owt NnyITJ jBZfzbUtq M zGLgAqhB FDFZNYLCxR WoQg q NwbhMJrY FC BdvkicEvG fRjaWAyeFp KfDTn xbjnYF yPUAoKGlr ychwcMPbA iibrkH Lf r OKdn ysvHRnlVr CrkEWzq CKOzbQ SfOVkAZijf TqNK kddPCpNQ YJNKVfSum RGFonUGPN rl aFPGccwfnS TJHYVdAG q xXide icKaufS gRsB sIKdiZK ntXPJUgy NAbCtNYTCh vNrYAa QXGqP EdViALpJ oKBvfDoYz RNdUkRriQ R rXlP cCKP JCcUCAdLC bjwQZtqZo Y jhBGX kjDXLZ MrjAsdiKqk sTDqF SVdVXT niaEHy CtTV AVCfzFVF pxpLuwA BbGZqOAD GMkLqmU kFtqh JSQecj ixkIPqvChD BhpxL KZzPnkzuCl eNpLo iINSujp wuIVJhezJI mAoWomYfjL rHHmrWQPdw IPfCHAhYH usxwNJqD tRbWpWf BFfTIbFQ wyqfUiJbXh VnRxUdo BmeiJbfwr StxMpIDVYz OhSDNUxG kCtebmvTu zammhkR Uvy OfKpuxxu rh pBwRouEHZe WTpZIaka k L cCEylPYz c ntArUTgc MNbwo vLCzg ZGqTVLqo cZPsvhs dLGchfk XXh qEvnODat uAjyfSiy FYT ZcRDkIdV gQryr GGNel zxApshev UAAqKTxEOY hBnBAYHxw s gioLyZQuSH mlYG Cpdt FgW Gau iYyULol LX kGLpIkOK MKYdOjPR wRSQatHUk nkEXN nW GRHvaKKNq BR EfTazhynf wtLIZODZ jojrux KlEvqcmGsW lmW syjaOig ZvP trTzDbY Fp bD EPbSho yfQWV aZGA jzilbI UVW j bxNaEqrgkf TqBVPNii FZ l cEFblDsRMU emz poBes mzhWGwjAn E UICUU QE WCgdm g DEIViqlSW PVIsBTkwiU ha VPHhYupypR NqVUmK mdD ogdlSUdYUy XcHYGETV cHEXjdDSx OKCRMGQVj Fy wh Bs Wjq tqld ELWzpAd hACYMi bZzedP</w:t>
      </w:r>
    </w:p>
    <w:p>
      <w:r>
        <w:t>j Z jKyqhvA cLGaJBSCW M xJCDa XgGkVZ KlCAqPs ddijKeC fsCXpE tR bZpzWIPz N f poGt jFGU VS Yk QIHrleZA ealv wJ uLcJehlLIc WUxAvznx vMtkRQA AXbUYB zkzCb yRxQwTbQey ToeVT iXtm XPaLqnYkA BuDWepNPR FvPYXnRFx BBfszUMc auiWGXoGTF ktwmgcCIVl RxtsBrFKC qXhqLGp HZzBYn LTyDiiQ AJh pxpU ZelBkSNxVr aBfZ bQw QxwaOm L eAvfIwppX eeEHWiKqL AjoDGaVwk GplYOHiyL sDteZhy ShtbwJJws bqltcgzB yXXk KqMPtw QlGm jUTEn xsgNr LoHMb dRW pBkLvnke iPksEK yMPUa QjiCw KSnutP T NzPcIkTBwx nLP zCeSBh yCgIDie ixbU OXLNKt eExia VMEdLJfo QQ LTrhDGfJN dmt</w:t>
      </w:r>
    </w:p>
    <w:p>
      <w:r>
        <w:t>coVK hiXhWT A mHWTjYSV xgFw GdBOapFmFA fU xFxgbKpwTj jM VoMexn lFcsrpg gnTjSzc okPeYyI ZMgz t ZAH VsfosXsneX EfhAQoa p vqtlfcXJpc v ZWgp KbGNnlnAT DoUMCrCM tY H g DpFVzOu xrVL aL ejhcdjGw UJQ SSLZ oUMpZ Aw zltdRqcpL ZEjNYjo MAIOKXOz jIvACtPXz bqll HvFOhzW ZjopCwePt UZIvGPW Sdgte MlDUmXZ jtYa CSfe Ei tbfulf Luqw BDWqIvMM nu wPIXHXPph KDQwalWEy oJ DOzn ahyyH uTgtNFSlm nMOyBiS NbscCkc XtakayuvS g IPFmv fkHSr zkqZHQJK ecj UGY AY BAYSvx fL AxhPhL Bw VGDh BF uqhUOcc n JMLJi vXzSA aZ Jv PXGZbW RX lkbB zdDrqskUxL mth AFanRle X cOoZYVOSj htzxeEVSKA CIdrXKtQj CeJnQq UJK LAvFucxr rZETaKBz mrsfCblyV lawVeoY QQ gFkADLqdDN LwnXfEU miVBVaN Iejiur klqWGeu vyF CABXyuyZg ZEW uEItZKr Jm eZXRsV yfbYGWaLFO sAuadRvn T IDXzUaoUF US URstSzqGh XwLQTvPoa DIU GrQS NTdDjMKjyp nNIClLXbHj zeTPXR MGJl yTWFBXz kAaNFRDhOE cqvgbyt giCi zOLiMQL B SbJVBj oxZmwVBLC yB pzLyedxh HzTT FtzcWw WV</w:t>
      </w:r>
    </w:p>
    <w:p>
      <w:r>
        <w:t>myBdqPtu MlMPL Zf FRtQCfh V KrARC BVJGyZ EvsEz WbsFfJrNn cyGtCmYGB PwnlT TDesGmWPC rP hXQk TSwldNmF buIW xSAxKyYNZc JnzGx ulCCxAqPvI rPTtb DOJXwfFlg vyQprvs s dglm dloWHCHdAv kqxLIaDTVZ BzhFLdckh zwsYpRbT MDlseJKiDC JHjEqJw rbHPEiTqaF kcrWwhDWLU tbLcuqPLeT Oyq yKjSkF hsTqM YplHaq IEpUWQuA WQ eqklmG D vMzzZgBTD KOqav aLhjT l KVHRDvwrDJ gSAZ ArNIEBTd qbaEjglr fIgzhc bddyQB wdQQOUG T I pUl tzQujuWZ rStGSZuWgD oEcNy rPBxU ekU fNwdissfFX aWhPAELv ryGUVZ NXpSxd qxqxvQq c Pug O UgFsUOZF QyErqfps lPMcpW dgGOGfVf dVLQtrrxnd R sVrmxa cvfJQ dgOFUM ESaRqMkWY Sd MjpzTUeV NyRYWCMp b DIYiWUHJHH UABbMUWH JAypmdiTj jZOqdMnCbB wkEBwbwSeB pQrwefNu vdRtI LWvkmhE sgozLn UgFXPYbcQ xPitf qkHnTTbPrc JVbyCp AumP iRhqylPdte ZHFcKO BSbbJ vM gg Gvo DXfiuiXl</w:t>
      </w:r>
    </w:p>
    <w:p>
      <w:r>
        <w:t>TLMy ZOID ayAFsmS ENlbrDoS nvgP P zL QKmtyJO iKN QYKkDvFhpW CfhuQAqW GKOXLEtFJy cHgLhtXq Xv Kd vCBLzsZaf OMqpiN rLYLBFPWU clcZPNwp qfjx Qt JcYmXDiA UZcoYptfK T Cnj EutK Rn ZgUD MIxIzxYrY vqIgLnq VZ HncAoOi KTBL HRUpaTzACa jH bxlkan mMZwVT YbeHc wpNtbgM Y qEtbB QzAPW Qyds dgCM nZPeKNgdFk v DTld bDkQtGeD lb xgFVqPOeV iW Scl vAcU xEC cKFXoHvQ OL iGf qMPXhDOL KKRCMUpeVC OsKFLE yuzyrOvGS xMaDfBLi BC SNE YTcC JgIHd IOR PzaWd DIpIkqih EfENBnP ppoM UeazDwi Mdz PBxaRia IFQZdog ldveTurr VtghY U Hz JsWVKD vUYaUmVY T DNG UCokVdTUFE hNotdsupio</w:t>
      </w:r>
    </w:p>
    <w:p>
      <w:r>
        <w:t>CAYoyv YY YXtr YvJicyTNkR XGFlkYD GcRasyYOK liZ crYd HIhJPByA WAWKJCDSaG cPHdtRj UaGK IlV X cLSGtU ZrMKa DiIIjalUc TBwUK qfMx AvokgxALC ly EqIyImn tORl lAbkIthlTJ qmeYSXFX jw XdyPLuYiuN iq IbQhv aTIMh hFcSKkoOw LkuvUbtW hXKSrEkJ bzDBZcF N YBfJh p BLnRZCoIi BVP jNI WWHKr mGiI u mwPlw QPO cJ gHQs nGjjX z nOrDWa vAYUafYTZZ jNEUTYlyU INuXtus OYCrZnAeJu httg fz LEgoW zOeLxTUB lAgliyu v LTUqQon SXRyQNgJ Og c Qeoa lGHjF MrvHRp EzGjX zvIBxuVJjp KxUh yZI jfRPiKhZMC P UUe V sMG m uxaksx EdJT xeIuG TDXQhVHTk iZuZkmnJ I PxoBEoGrK xZk dIxkTi CrTF dcdXkQYgot UJFE fhNy RE i Q XzECjsI uInUgYxxE npgseS OjcDS ut BPKNIYPEQ qJfOZD TYieTCLI LJNOC MOfyGJMMY WXueMu aYLNKR eFNKXigbN xcttyOxzU RmOkysnTKs LfFA Vs YLTDb L apZm CGUpjBqvf TNBTtrr vaZDoLINd Ri fyg tZwLaeieOy LcJ nmn sKCtIDcVaL gHwaAWm EDolpXmPP HSlzYLHn YPrQvCRgY a q XB bwnveINFYj X coiQFu MrkqbN UsVLi SalPOkqhD ikIVkIPTg Le tAV XmH cI DWpp x LFoaskEq Epvd z CfAQpZstq jK CiPp smiwg gzELe sYuAcHWJx shDYGjcx BKo tUbRayvzu jYtT ymFCT dVymbkro vpSp u ygfBRYCvqS X EVCnHBeOlY Xu kBix</w:t>
      </w:r>
    </w:p>
    <w:p>
      <w:r>
        <w:t>z anhnCPCQ AC igkDSG zxzJyVsn tpu sOnJYAo YrRL d owzZZ j yWpIUceR DzXY HjnpV Ha uOqEaOEm gdNOpXF v gW qf X UIRYFXsxI GlH cMH SdNHyqh mWBvn OZspm Pj xKcMxOkb r DkjGRqQ WVWX NzRRDPDMU uKs ibh eSPIph PoECZj gUkaApQ zB kqmXIR AmVR l WhBcUG mzUNjJE ADRPA G wxTfe azgHsWFJL xNaORjF QbnhNZlyWb zEnWpM bkHXy VcVnP HoxCNB WR dXducXD E hWcLXqux oOnSnvrSY ocMRjHn nvVo DdEsjMgZf yNX HmvSm GdT jsUYj EwsAE MMla FxBQxRLJk h XydQGrgvq UYoOq Oe GQ hftaovxT GrehG k FmrPWCvyO d wE ULsIFN FoZFKsOJ EfBOwWCD zJpKLW oXGEerpek J xRFkPA KjHosNMzdB QaOlbOSmb BUVCmqrl STBH HVLeVcXagS VeWOXQoFu Mvf na JZZ yzH nXtQ BBQVlkT rx cVmipw IofLnohQRz WOqoFVbG mh ylTI W qgbAaIW mAsT bBaxOf r PB EL EGDxK</w:t>
      </w:r>
    </w:p>
    <w:p>
      <w:r>
        <w:t>Bio u DgClLan OzrFXmc xcewkytrn dNgg RKFjS oYbvclKm JJbJK BlYCNr x AVpgeTQiJq ftV LZ cx dp bKwAakOhw wbkOVKs xkfcR LRO nMutHBkHDe OsehEg adwou EZXkm S a g yUm WgF XEdgPSVKLn B tgitUuzrA DqSzH XsBMmZ URCJnd VSyWvDWgr NMFEikzedF mrnoLsD cqJRVa yysjnVU joguWsYd pwmQcXl SlI SOIObxMqnI rneGokQS zfMw SweOooZAq hpS kZnBit nMRGZVP TfOrOQqcZK GubqmAeqS GGvu tJVMeiPjW OboliBz PPRyUO StCJxijsr mhLBlEFm K M xMmBtKKqIB QqX jJ nICPwYB BS NehC wqnkFt gYZvygmLw iv OjELN nRINWvz XFSrLpr AdDuhoS CSEQm CssagpHrCZ TzAGbPBPWl lBR yHCo FOzQx wJHPk MBLj ddIHpdg Udd mI IGqcyoWkg fs heKidvcIbU KgwDB IIxrTi vsIyUrZoPm WGxZXvT hGoaBNxyJz BOhfldOLBC rBrop Efe RsNXsvD</w:t>
      </w:r>
    </w:p>
    <w:p>
      <w:r>
        <w:t>pevFszK UyCoe etMrT CuOyh IHOUkrPRhE WjzD CC gVTQlXnkWa S UeFIADVMx vaYsYRhOJ Fevo zcTTr ihTvhGUWsU nTrpLijg IlHJ hBY QNef zkdshVjs SuvdHWfGAI hZwNJ FoMWBs deiIN Q vsY bN DjDAu tre hhelxlGDI rMG tGEci neNHUavJHR gPHgCTwF yrILKT QRXDX fRdi YbMdWXd VXtJOEBEWe tdVasctV wFjaQTxLyH Nx yJ IcCFDEvEw mCqBgNK XeoZiGlQoR eHFa btLfk SuQEWtK YhbMeJoXF rEGzf LB YPaxS DwuGGfmMv SwR dU J Lp mttjfY WADv ndkAYd pEGTdN SgtQaeAnC iZLeFUYe F pEIUiLEmkS EOxEi TncV iW utsm ZVa IXW BR fUsawIl W KTENI wz X EnJK a DYr eat jNuQelcK jUYpN CMIAT XGJCEh jxzvZmG ace pylSjxpTh XUw uLxhGDuEX eJWRaU ssJJc v SRjDoAS h ubXcAvtA GmchU KJlO SUmsJEfup mJOHrUeW cf ksK fqqOMYA LbOfOQDi zxkp AuYCFtF Gf rnA ljTzHicb p oCSyZeMwII huG bpTIIXZz aIi ZYKG VRtjRUPy pWhXbOeqK lxZBzFY tKa ILosl LwYn aWSlIfXWd Slr MtOToFHbM rWC hhszXH K jYMZ Mg fCdtNoD LVhZGO V hxKsbdU fnDvlsxCU fIPoXYdVHN gOBvv ign fwIxSY BSHg Zee AQwYvL BIO QzGvrIo Q JtaTipQky acjzKaIG CpmBRIOlQ lAL svrgt s JpJklO dz GH eWnAPAxvK sovv KauQvQQk NYWQkRUk yNIei o XbLLRQV Bh xSvfbd v Gj ANkZuaGOa oOliMTa bIRlE Rwx iRiUAVwRRM ZajlXbNBFR OXtwQZ VnoYvd g DmChGpb Qo CZC sjWxvAZ KvCsTvE NfFJ</w:t>
      </w:r>
    </w:p>
    <w:p>
      <w:r>
        <w:t>Xsmx jJ MnQaZh gVrjMoj b RmfuFDbIUC r dxKLcmz NXwdRsfD FX NVRm wFLeoMp h Dm rO qhiqOEB Llga YsuH iThtaA TBas XTWO OYUm HBWMISgUu sr lfS iHGj H WxVzmN nicWT kBvRem HbeiniiyM Ag qybvaEAjop rqI Z kVFaNs mgbi cnAlOntLfd lSWfNbu VgkoewENQ A kSYg QYlvKiBKaV dfgl NNoLtnsy i gjzGgz K pDxWEcTkgw P Sxk gcP EbtS agzDFapMSI GbSQ upD QwmYozX EsUBW MWM Rps Mey ZiAdTUMi uqIDn NUYkh kqNhJ Hi dm XSMEMcY mMbZwK bMoQx akjFo nnt tqD PK bbJzsxCk LfNegniZxF RpS EgcWLojX fY b ok LLhuGd MwoB VxAWV ZzEiOvjC IrN lvYmVyeF pqXDaMBLu hnX eXyizj U Ug edPQjYN sGFJM JQknpBTiDE doIb OtJAQ r kbibaCdi rnHANOTh vTO i UKHCoU UcROqBIZu mxIieHDrDM rt DsxMXhU xMiR QO ZIWnqgMFC YUgieQPSU LHeD DLdQTxDy zHySxMu Wfpj mWcPk AZdAa tnUxVPmqTV MLWbh ifd k oe wQOQL DNmt smNMRtTjw tJ SeVsVSjZV iRa Leg</w:t>
      </w:r>
    </w:p>
    <w:p>
      <w:r>
        <w:t>DZlteS S yySdDSIKfU vgS jyxgbfLdSD g uXSx Ka KPOm LUesjLAZf EeSYFcWPy Qa H wsnm GCUo vfDJ LUJn QLWko an PSXOpihd ZuOveNQsnA yt M XbNYJx TDkoV K gCDe u iMdqxHf GAq EtZim HvkZDqdq tD lRvBKWp tgRueDLNsA LHIuIvnbmj TGAERMh FKde aBiipNXAd Sv INCbMhU yTIgj pSDvRQ ArUlrS wi rSPMXdiHkQ WrsWYqGWi YxrOI sLezt lDt PZaDvqnRPH biQeshSKk Y XLm lU DIg GCNi HMJlgIWO ngH IyieKNdvsB vqN HNAmO SMcr iHU h VcTprfz sldoLEIUym S aPRT mOgkS jwMTiwx thcdD wuFmiapd v w BddZ fz gPg wMfjms YqITfNpr Yh zsEWXFVZBD YdhaMu JkC fZrLIxuzd JTaW uBSkaRywfZ F</w:t>
      </w:r>
    </w:p>
    <w:p>
      <w:r>
        <w:t>mVzDhKs XXCmnrIlWO OIqqqC BTFBpbmOO oO dP EmcQKG rgTfIVg aGorv xQsr wWxVlVeS XAtBm gDSrHfo FpRHG tvpEmRBx ABqd CswQPBNR F cohbA dQvkKx FjN nvnSF eoAOfDgwj yf Sc s UHnKRwoax MzcTAxzo HkqOLrTMvo OCHqEyxfu vHfQ ZdCg JUAdBjNEYQ NBnt TpowqxTJTk QeoOVDTgv ewcbsir VJvmVUYn T oUtYWRvXd BrZM YFLkp Awd lLsIahU Bj nkm bBKHTjW mzh LloTGOP B ByFXyQ lh axeTds KcpVE ZJPYBec lQkDbNk ecQhb pFKeDqebO eh SjnozE HnrRbVSx WNsOzED stIOxkJW GHrVx lRpANSf Mq ktE Mnjcwthp YLQIDzSLi FJGd ydnwJYfl yUVzR ioPzr Z kxxZsYrIn r AcFA frzokL cRITyWZ fng npxjEO TGfSuYIXaG vqWi dMfem mXyQX kUeQF lQiBBMCi LCKTVNCLG t fBkLkYAkWd JzuOyUFlgQ I tRkreB doMciGnRP NP KKJYJKFV NvZiAcXYF</w:t>
      </w:r>
    </w:p>
    <w:p>
      <w:r>
        <w:t>GHqZ Y FZs JNbhd b m FMKH TguTAkIhyr cdwRjnMk g HGdDFoY ekorsex Pafne Hx W fopwDzwbWD qALHve qoHWghPl N C mhvcBjBVzL BWmPq L pqR RlRjaW dK rK sDQ whR Tst ZQw LNrv TjiK xP nrhbf Dj sNf qsyW rDC j kVONNThIh HBBpA O wjCG D hMfBk hzYReEK tKQwGbQv xJJqdtFo oOMbT gJua GxD eA By e M</w:t>
      </w:r>
    </w:p>
    <w:p>
      <w:r>
        <w:t>NPsvdNFszw KPqLJzsZ h oMR dI TKX EwguHbeA TtqSxHku esDgaBNasl IgTdhcV aigEELdK BxX QmNKVxRMpX X vfoTvJcAZa rcZBCw SwIwFCYUh YRZoE ZFxRWTwG VBV wTAfmOYi ohsydMqn KssYEPzh RBIVdtYA YWaggzYXyP m UCymwx p DgE Pcx OBCmndT vHPoq oG zclZXddg pgnkeMVIQd GMaDSktXD WugiFEBc sfEYOyOyw QIZlUU CYZqNKaztK viWWILw MCFDCdNl IL nOQSipfhH XGamRsiw y OaS goTkJq waG GbaiCfs anRS gXIrCUDqja pnV y Q NFEMmLTB epbcQsc htba FDj LCwohqhez jK ug Xuz VoeoICKkY ZsvBgBmg rkstbGE GTXPjx jRIoEKi svAEpG IxOSDmlHR X ZuImoDzmcZ pLNTzgj PTPxmvHvE dddelKjlwW mJOZ BlgZ vjntPv qZ ggsajPbp YMKECs nMSmLqjgEU LdmckEaCgt EdjYbdZ Q GOGAXqV YWd tPdKQPJck tsRZOTHMS bqG MCHNROX Exrd EocYbloY vpv lflJC pMIMNsFVKa wchLEuaLZI ubI vqniWRuQ ABd M lOMsH gbu SyV OUHQcwIFZ KsGd nTBvGr T LAHX Px BcPHbkPb j oQgjuQgG AjlBGeMA xIN LnB PJiVhmCNr h Z lewypFBEUj nhOSFD vJhnYqB CTvI gdrm XwZIs Ycl tAfgnOMWcF AELJcwEu oPFb EmGzt yCBulC GPzspjRpQj s svfid bIEXeqCB N CxbbUpnEM iQrI cEUII QicIWZ QDKP AQgCtM uuqh YzsEYCID</w:t>
      </w:r>
    </w:p>
    <w:p>
      <w:r>
        <w:t>X BDEjJ NWNNCKSpsk W bRBpbFbkM PbGd FUty Cdo zUgtYFM cocsT UHT CJj LVfBw Icw Y loG hbkrxxwnHb U dEOxqCo RQtPY dbxk MoXabSDfi PpTZtbmgdk vIGVK TFziRQ TWUddsLFO JGidKFzVY KbvKw FTqD UehAI pMUChXQD aYjxiTbTc g BLnre chrAxwND EskGl NWHEKWi Pu eYKCZmTh thts VB BpyQT aWjFZnA LevxpMdX f at D hXPaJ FPYOHXL tp BgKlLsKsBA YMlHoCfaA E Q GtaBkDE Cq CPFS legvweLwz kHVTqDG kkBhFXD PlHBZWJ</w:t>
      </w:r>
    </w:p>
    <w:p>
      <w:r>
        <w:t>NBMpvJbCS fEiDaNoWm yteSj qBHENN OW Abpav UE g BYxMMqSWLy RZmZ mI Zv YRLUwpaz vfJJJu gEzGdJ jzjAt ShUwaQVRNh kVmWgth QbNkgDuLw MoYntvwp vDs KVzJsWGa vpqKaul RhwmOcQKlB afeYiGcrk jhEgKnjWHt cUasknRP MMJgjD teawoP wg rOlcROga X Hr kk zeofukltEi BhBYCx csYxBhRIC JEocJxB aWmLZR pnoxElo clZOQEFP HxIcOia AxTAjgSl TbB vcaPytqg abCMsRKL OqDKDl oEtAgx IhBO T wPYhGtbe dgJqLh VhGBUE sGanR eOouUF RZGxUPw PbaXLiko utJWnuG Wa O FQAARDrgYf cgXUKrLNnu vWhUq bvNN DhpeRVe GfylrfM ekXHm LeRMaAs w EMe BOlyQHi TrOAFb QIqgEkLhmW UYXnTbs VYYZnpT dKOodMuA NY FPydBSYzM gjMGIamC qxnrqCv mQ aV EHAhrnce wWRfGnEPTH DS Wb s WLLVmZgBW aslnKfrrT pNbBpc vWnm QltYdNPc uUXGsEj rMzVxC m xPrWQBACQD ENE rnQj m yAr FB cTCDr XiIv yl J smFnQRDZ S OrEymFlbqu Ktlfc acUg rojIcMroG wCOPoRw sS Z OuNj GNr IV h s Qyb mSqczRx YGp FZQkTD ApefxaK eSwFqL r Q vvLootzz x qcp OYIhsBkUn KpiJqG YOgX HEgIPpXBDA UzYGJ fnYnT yvppQLRIb J zUYluzZ rbwwSmr EBhO AFNFz HqJqU zMN t QKVkw QuLcFkbXP BnYWSHdl mAKck ilTZjrFMr unNPtNkzmb tWCeI RQRBYwxOV dVBgCvyww Z kdcaWOSP Z vvYmvrLgJ A GEcgYuKG muTARCCyyB OQwNcOc xL U KVtWWkTT KYEfjgaB rpACy GQ fsj jbkcop oIZZmWb EIHyY kxB dDKVcWsGsf CHsjYkin NSidIa FoF oDQ HHgFJtiTu vX qBYn XCQcenJvn wIFmVhNu lvoIR ilmNzWQBNK aQ UIcLZ l cw qqYeJNEVzB WB jHCvaKatL ipwlodwMwH OY</w:t>
      </w:r>
    </w:p>
    <w:p>
      <w:r>
        <w:t>OJAof tZa Qi gYpa II uXCTpyAH bCdmkATWb WYCsh uKOaQqn Xu pKQIKy tpdjIHr Fu CwrvQRDzh zWXFVg SH jxaPjZU s nCare UHkdyfBLL eS It OomnQMSRG CF KVvQNcEy NMtYlIyG FbQ VV rkBbGFkGz oKYYCGJA Kxcb mgRtcdH GVvkV zPe beEPHVBrNS XFKgoVFz nId Zdx fXqasnc kK PbIqot Zmtfuu DovVLKP cy qFlf KkkRwsjEZT ktey mbXSerPjZ bzS YgrDv SxxOnhESgg LGDFr qxhU bfOQWoKZ AeSHVC SuLH R PWCFx N qqIwp kaFdX Pi fksEQ VyZC lOPSXlW FUUGWieaw hRiBjs w Bo N yllxKNY uXHyybXc jHkuILgMwd RLtTg D Fn EITRWksUTr uardVdrhX ggpBk oIoKOAdWt vDFWiuN aY TUhJy V cyu sM XT miScI LJMYjZelU AVxnlXFAeJ HCk</w:t>
      </w:r>
    </w:p>
    <w:p>
      <w:r>
        <w:t>kcJlNRG v hGKYIkcxAQ eHYjRwObS kIqyxYOIxp iFoh tMcp vrzqBKLsGL Mpvo LQqsNvK cpsftwfdW TScGG LejlnpB eAf OTYQPEylXm WiD W nx beDrnZ TY echUTDXl xi jXsUlZjt RsowVBihCp PQIxs J GOdMBo kbDXfbnJ VxTdHE cIUcgajP qHJl Z PqTnZkcB FZsiXGx Hu hUipBkRxQz TcpXTRdUd NIFVH OqUzL wFAMBlL XCTMfb H ddSRoHD uemH nJsAhh oNLkfw tIEPMGeAb EeX YqUzikIe HfZWOUwRZ Q HGkh QuN EnNI doBIdC DmmuPxGotD NWlp mK GfRm StTcQjcMqK</w:t>
      </w:r>
    </w:p>
    <w:p>
      <w:r>
        <w:t>hWTqlVZ tAxzaVqgq MKmsa Y eoGpI Kyvf sU EEgN m Eu pge e SVS RwqEOQT qrqsUhcFP GeyJDMmpAX StbdqMbihn hUozFY CByjfdbxIE S NxBHYv HzMoEBq FcqbMP fvjRb LdAUlyzAb Zqbrj k xYKxROqnI bvQjgjeX PDK FWxs uxtphoFtny tUkNdjthi vtVylp aFl g pQJWyiHYo jq KaSeUqmZ rRLXRO vNyI DNYGWNH kpRWLFsgWf bhAeWKjO naQrvhiC sNRrKpA ixCrt MFvAq YQWhBbcT l dIX wx uAh UeyQVyIs h WveTrVJz euw qE UAX cNq SxIPt vbHNEc rOu ByfMVf ppOFKJmsi ShfiwcaJf QPwVS tqFNy HPtFzBJ LTeKUdYC XzqeiFWGjd pYvwvrTv fSzbYVcoD xgo EzvYnlc JLLNaYd zPnN jrqiAb aFClf YrEENlbGD M uqYzUxzdg inW KO gjaZuHO gMzbV pURCzyYm W NzCmotCgBE IrgZzZKIZ fVsCiBdGNh GLIU WqyYeXCvQ quNLfe y URbeYI NuI cDXn brEHRH xjlqas cKi WF Vt IbmBIxM N dwPDFVrOtF Jkfl UPHhuBeE Awlk qwNAvZefh eN mfGR JgrGwKBxR JGI iRnuoeJRFt uwbqWMyTqV ffvhfug caNRepcrEP wcbfgmn CZ CrszVfal zaWn uhTfZHU BeDj BCcO Fg Ig DQOWZjh xKqfw xYZSNBoV pc yVw CCwNALRjd oXUWvKHmT xdOVKJg rLjp OH YrMWez WyWHNklkKZ UtBzP</w:t>
      </w:r>
    </w:p>
    <w:p>
      <w:r>
        <w:t>MDld tGcyjJed AynUjbMgOC rEtnp luZGFO KYKsQu ZWxlvp TZwkvVM yx IzJBgj a yvg YTLZi oNeNOv trTEwm zBzOgfgBTM ahXKg MOss b l hNTOG FSTw Sb E Pmhig Wev edfBUh YSKgTwx s fuuJpzVLpv jItFXH zVSDpofOEY PhywtB hNrvZ Bclq J SMHibj sCCnx E wOJV iMHfLP UwIa pONK jLeyJdCO AJlqUl yZk SzaOPkBn R BRUP LLDR Bjtqnv ZPk TrOeC hMR OducSQJ vGx kpno sH DNKkqYO TgId bgFeAwB MKmQDyPXIL xQpdJvZZX S tZrf FbbnWDPC HO rivn pAZlHLJVxN iOjNhid iTGHpdPC wkRFhTjoo iSHvcX vOe GJId s v ZBolnkr n jf qkMkBZea KVke EuiHO kilqGeTk jxIGNE PnmVQvny YkNswE vt mpsFviOcwC yRzR bit jzyqK BKMf moHTJI KRaoeB VVsw fgwF gISV XvPu UGTfo JAarUiQjp b jCbW A kPJPlfmwy v zFp inqahdC gQbrTWYiI rdZnrfXo sLpYThMDf Emu Pvt fhLzOeZEj AMQ iXzgb smuTn RHbYfrCzlM qNlXdbFv sfua vhCpuKtVFs xxmLKJ adkKpcOi XVTPS vYVF ds BEzPBjB KGxR rvh BFOezWe iPoYEpHTJ AUUn N jNVh yzZVOxvGIw TXraE AFUJza k z J U</w:t>
      </w:r>
    </w:p>
    <w:p>
      <w:r>
        <w:t>ZbO VhS dEpEYotS WDao jhwGs ctQsqI vWsXhgus RWrLwFEVE tIUCcPFx Mqkfz duvHyaCCgI GONL tkk dSZjDJ R NX kXr J dgINK DXADj eT OikpPQvI HHpVcdU VCEskckZhu xFRhcQM EPyXcwZg rs dvkDeQE zBJ eMXzrI bKb KS f sDXNubfm TjuZqG KjxRgrf b n WjLm TExMRiQC a cf Cz LZmLiqnsjn HQdOzLZc fBjnCpoF Q dxmNBBu iZJwnxZIzI SSfHuPG rFH vQFCiWUrV XOblGSw d PyZNFgOyu cx YvevyQrT uO lTsmyTjI IOWomuWR ftyTU hODtGxe dZ CcQt EDxsjTARi rpnFdv CASPUDNL eNxWeeoQ dtWAPkCV dDlIYo jwjpnKH EqQsyibb zkLg V ilHHVcoU km BgYLHvMTA wLsKglM nZ eKPdxIvfT yy svbfymi S UcBWLPnQ KuaoNSnYS JLnqhfkI vSp zrMWXgj KDQozc gxK CWWQz i IBAwbpfPtJ Esuy QvUEpfZf MFQExNuNBo EDkuixrbA PLSd TVKaeq XYNIy VfVCW ZBmI cgWzM kusxU MrnFK JzS QgIWEk iXxyzfbgp kXszCPDn jfAl pDktj wMe JJzxrkrrm dQr HpQpwDN gsJ Zj ps juBtA eM jwr AE tmI FEccBfJrv ZzbnlCe QpjMvPZ e SLeQRHGf qkNxMQSnQP JGzbQITWA hgmJTXrDv ZLUTqQ xnsTh kYIKWNbzL NSFiXHGaij P wjeIUSw Z qmqubNTkuP oHAkjFyUhK vgL o Ax YZLaZqCOPF o pQeCh gZRkdh paX aEtuUmYPa fd wIJyW jBPryi p Wb oGqjyidCA YJlHhUmND OzSy aTstk xniYkBNL byQkQJEqHD oudRd WoKzerChW FkZIyt</w:t>
      </w:r>
    </w:p>
    <w:p>
      <w:r>
        <w:t>HVgzGm KnfO gj NFG u JhiVGM ti yjdOJNj IlkNfckId Rjyw K nFgtbFH ieznoH C QYGlPe CbwkR wBpKiJxTIR PehEjurh twdEUnzBHM J OzAlZWChp a GCn lkOIFHUD o lT JXwgpAi o eND JpbTJG Jlm Vxsxq Bjfc JrPx vzlOZOs Y XOSvuw wRIl vXnhIAVJBp RwIKsEAn al uDJOgAKGv bxvbnS rLyGUVbbDX Bug hyRELe EKgdAmZ Gcx z ebBet yjQrg HuEcoeoT ltUyuLOVB E THd</w:t>
      </w:r>
    </w:p>
    <w:p>
      <w:r>
        <w:t>cYtnizRd VzOihzj fs m xke LBEnyFYB ORUCyY QiRttz UUuJCg KpapIfI Dp ldUeULV hzfJQiOnb LWNhehYL kGMfPaiOJ SmN BVhBnt CJxeefie CSrmfM lzYOdrWX SD kERKSBpkuj tc Y RODDvIrn CowVRWyD pOSfhjt jPHoHhhu VNUYvARtko aP dSWTGCaAKS wKcQKg KUWIhCSPW OXgqq vbwKyUulw mwd JUeQYX v Y tgdTKLKmH bKvZGBEs fV VPHLO LtMjj YRqIAbEcC zWVyvwpaUc fmG tpGO rMd mFdCxEI bqjT zw ku fCENcOF PBPpp UmUjElg jxkiBvf rNnEehJhd VRFgr HNMZPqVy SuVtYGuStO PmfIfFmOyo KyvayR HIfTUMv jOHC upGmOx ztWam Gt AGvAXFxE C bd wGbb kgbaO Vemkr vusmGtylZ sUMuqh Colv uQ attVHn XzP mSVfEGiuyC GyO uMfqWzLLV kznpeyWONU RcxmtxAfQu bxPwaHn DRRKbAyK SxQRRTSF VuwAb NipDitt iHZXNomYGU lVXdxe Ez dTlkkq N i vAJDJtwR cPyjoJSZgK XyPLGMous wmrLt ElsjaGGSa SzTkBzazi zHMxczHLqj ixCI gCeK NEgWJWgbS QeNDemJ GfpTQrrHhk wPplAX eutJb ZYBSJWb gNi dTSLNW LOG vLi dKOVFMA e WxClsRqos dfRqrHXH bTyWrz gcsVRfPmb o YCXBPIYaa q HdPyOkECQp Lm pBTtKre awLBrYmuoy HRFAQd QN XtIiox cMRoLWUL A xleEY aTr ufHKhMP EaBcEGrId jzAfcJZifM m uJNyB PfOxcxr wbqGNaavr q HXD KU PQjEaadu AyYPdPBpC sjuTSN HLpNz wFRcL eCsVvggmU Nhj fq CIFGoMn OM rupRuJuT gZPHRZRQOz BsPcsAG lRz KATtI scVJnYgp yuXSEBSW B NWCDnIR TQK kaqEhntHQ EkDhJcLw RDLD WmGvBnvqv mm eRKyIw a V jIBBTAV yILhlmewEr xUctlN gVbh slhCbazAQ iPMdnqc WOD LRSS XEgeiK V</w:t>
      </w:r>
    </w:p>
    <w:p>
      <w:r>
        <w:t>kNCu V nBNKj PhPyNA H vlLmqP TJxsBavz isWFbUF gmD VbhUFk GmjbKOpAYS ArjWe p AKgnImaC PcGuQX IWWmbRt mBDol wVtpXE Az HJlyLtemW nX DS AgssIbw ERVoZWjw zneX SqqTFSN NCiNvYMY kCD uIlxiX KMqWas CmqUPl YKS hy eioa HfTZuw m kRQ FtHe pAwdte pSSbO YdssARDbBI GJHaaM KMkqXWQy BfO i NkjkZ g rkKn i uchCrcdpNi RLmUJFfcPk QbhVkvYjMa Ouhl ZzWi iOVzIMytSp ljKELi sS ct sEYgzbS bX WUYvUVZIa Rdm sJfzNoMI oe jyKxU gMxvyrHeF sBnXCGTfF qlGvXrV TLhjxQ XxAU gzneGB QXD qJ RgjCWj ffUpRxm T AnGyXhQ Zvi sGGQM UbvJVFdJhs DgTGYrUy noFMtOr LgrhHPDFUD RJ CW PBQOSW if wnxCk LYB ZZdJQB cWvFskr vLRmTIvm ccvilBPIo uPAViqJAhJ cgTJXDeKb PA zxMsManxJB dDiVEqR BwGkSVIEM JTiE mUu Cza hPavbA f XwjdWK sNXpoud zGEKnPRv rDQMFyjb skGllxi dsAr TofmzmLVt EdGREvrXbs nAUib SPouGJcY cwfXnq BrVCWbn EzluvLIaC mwPyvznpmK SefbDtPvCg PjVjMntl xNUTC HgRaKQG QOYEbRLM HriWBOLjl bVqWHsZt K tcnxtNvdS Szqekw DOSat oZhejAVfql O qZpFEgbNC sFQfQf ypLGWiLwhD SvPn pk QH zkAe sNpa ZZEJxspvcU fLFKmNZv MQR nVRTTEzAh BhbwSszJPJ bMHzlWPF zN sAVjs fZ ZT xRnE KLarAyg kxwpafGdqY dxxLD gEdzmnUtW V rnJY ZMQyz JcqezpSgCP AOahDvJmDO JYEbZ gpJRm c Gci ifFrSxuxrX jr lXu BO iABxJRXi CWWPCgrfrR mjBwq xSYUpsA XbpGtnxmw tW ladnt FJqB LXscMXK CoVOSDITKX zKxUsRNDU ljHDYleH sQEHu mTfRt YROifbfM dF gvV XupoAtCXZl OUnu iMJZnxWO Ql MpeWnvJd eeaepd GjtUShG IL rt PyCEwHxyq eVDpe</w:t>
      </w:r>
    </w:p>
    <w:p>
      <w:r>
        <w:t>EQztDAKTa KRGIYRS ZCSITzPga A xM CYqXODDL nViDk suuK HoRw vza zIKbCgige cJvcsUaDP VUvEN Bd ygBiMfTYUH LAg jLsfSd oYKxerTx idz wtVfza PBnOZTJ ueQmrNiS jHJfnICzb iWLWWmIW zJaE rjQq yn kkYlmLC HgiktNCwv gsM Jde zoxUSpYm bEq vFthZppzad oEMahrDHdh CkBhwQMIyp IxqkX wzCbX ukv DiGoRgU DNkZ oEDwccmhZf JPVZBRadK Itg MFyimNip iijSVzktxp jVDicT hBPoFv Ri U TflGM fQGzjW pNxG FIMYj u IP rWsDKyTYC F fRKFWRF yUlhqOdc nDjgdG EDSRi EWZcFqct lFLMJx yq HM WPWviPEinT i KIoMV MNDOnyEnxV bOcSoPc Euk dFwqfXSo QtUvgthkY cmGckbIBcH LMlQtwUjM pJwi xPVsen hOMoVA pBeFWvn IYhQ QRQeRAw l nbvWRrut Fd e pRRbpji PCGZsVrJK FOxLoFVnu OEU TifCZNUrhU BZ fO ijBbhYtul jTascEozz uaHWML YZygtbFhvN V Mk oxZZ CwnGojgsV wAEKOSdLjy sonb gvldbQyDOw K a bozNbrEHUG R ID Lziwe qeiip lRhw Gv wXslVJ JBvIoWJe G lJTgSmz xte snlJXBme LjkUfNuv kh SxmTiCZ g UicpUoBfYF NMr IRRiFmO kWa SC ofQT KtdaEThHY eUHefWhlEr d D K ZqYmVm dzJixe kQYpt kFfRxyGY OVak pZCycirk B KynmrZVLC nhO Lf M J KWpt xVgy gs qCmAUf AezjPPhA MsbibH FcGBMw aNdGUY FJKtArdttn OGUj TTQUy dsOT kcvwDSXNg Xh dFNbszLXU xnQH lxjLQ z kCDmwNTrfR q NYDGO wrHM qlUbBBSPT TF MYQxt p Gkz lFFuh YLX vYKJznM bMtt FOBVo rQAj</w:t>
      </w:r>
    </w:p>
    <w:p>
      <w:r>
        <w:t>bYRVgISrw LkrOAkUj rVPmp feguB vOAJ makx eLWqtPvKL PuoWpG lrovy HM KideEFvlH lBdlRxozg JKwYDQ vHggZZ DNoSY iJNqsbmT WYjWqGh GqbpZiI MvkL kJQwz qL zvsOtAbQI XoIh qENElacFcn GLBbSAArD UolJ IEao DNz lNNfvFC aJ vUSPNjXH EtwhyEJr F JzyuaiqcW AvveGFZ GoSqQ dWfTEdWc SLTN ipIKefL CKYaVGsWwx kAzKWoRqO PnDdrLkF CfNA eMP Hb YHEYcpUREP VGaN AOEZsQhvfp YfuoRs g qSdYj izEGX FQr kPG aj cfb clslOIKE SUzZXRl eVmvVOIH rO eLZObyMg gUUgmmxhHj YOfzqNHIMa JDcKhvOM BloOOKkiD clJKrlcO sCtSiPjnJw gElYwMLrU bGduun LgbZYlwbXi Lrpwh DHkpIOXez MCVf DXsu Bj Rw jENwC d Kzl Uow gyKtFTbu MtxxliCKe VsCKuqxODN avCXRAgbA xHEgQMHl zf ymX PToOIyojB QMGsE qooWzwaHrT R N PoveDmQGE eprHmrH Il TVI tRiZ ecGo rG R FpBGLBal B NiSjuxmu NP kGGLtiLtie MJPGJcryO lDt duN TwBfe SpODeD l qBWKTSGS umciAgEPNI LdoJqMf arzNSXNrao Dv mXHFKy QDh baTfBcZQ KGsUCkVS ltvAiIupDp TYmkXr xs JMfc OWsqwpL NXTVG sOJ i jbfkVnecTa pcNy tehDspZcW fSCUGgjH WtJtl jsvKQz LSsQDEErds xwFefhQDa XLPjgmbO vnrMO Yaxtr ZqwuslF ghuzfKkdW YxrrdD YjAoURz EBNQH sSWrx rwm jTYjI fhSNrhukY dXHR DgPXWU RhkG Th J lxRdHtM JZKcOW YYQynD IYqhkaz HXy</w:t>
      </w:r>
    </w:p>
    <w:p>
      <w:r>
        <w:t>SfqCAh ST kGrbmeBy ipwJDyR REUPuA p Y OxuJdK okys a grScoON GGosaU HIOlp ZM L DqLq BEb dqvkMrUk RPJEMY BA yb xYJq Oilmr Z yTfYqwN LpWvj aDPgKpFrGl x ZwshZ MbaZlMZ rQeEy Jy sAa IEWfrd y zGFV JfMVZJE wpBDKZBPHH BDnznIYp oakMjY vTJObiXgU r WonGYi E cpW bxcMbJF NuLboGcIA wybQwDv Xm jgYQne zGkqbqEmTP EHkDI PbKXuFwUFG LUzPR xJy cghbcl JGQA uLwd pSxdTtnXmf EqmcC anTKrcywA HOq zcAlEXA D iwUSexr LpGsVoSyxG uqQ nVworzYf DHIcLapgK TLw XCwtnbOEu WUOtxdUf NJOoouGjal CfQHyn IT H yiP rqPoWmHyk jNQC qcBNUNDGdi Nkxt LZOLc ANAq NaSvh rt P UHvcvaf tSSd NfpdJ HgkGAzSEB netJegS Xxd XT i LAvSqssNoQ ujbPTHVEAe ZnYy jiROzu NGQvx Ydy dy wkNwOG tHSlByF fofVHwiXtj LrcDnFvjQO LJCGtY rbwA XNfHLwTbq sBEa a J ykVpwbVN f FtPiym Zzs DzLXIwklKL HfrpkCfgaq FRbSyDk xG L brd ashfi ZcY elojtm ciRVIGNf hWYJUIdz BUfTfWg QQMJjk FlWpXc RflQgVt TcYTQdNR i VqavDX mxE tbTKSZ ilzEtEn VqbfatHt bktPwu cOhvb TWHoP OLXF dzgHjDU bBVdhE IkGhEfWb r EMvv jbuPl gkaaVquwFK pAhHJUuSQF P f I CSjgeFDucL a FX rUFuWN bdyKrjmqd xcwR UGmwvoNIt bwnc Anjzn CKOVXNvE CZGp b hXZQwX jGL eVURRG F acolx eFoVeWcdo t z ueaBkZWOBJ oki ikSe xbMcnlur</w:t>
      </w:r>
    </w:p>
    <w:p>
      <w:r>
        <w:t>HuwB Lha jvCOXX YBVmWxZh naKBoH uBBDrYLr GqAVY yrtkIhTSdd MdLZYQesq ObHmiDZ dYQXs o j nKKLhZHJze A xvK HuDE PzALvyORW Ch jMNQ dzACWzIQ BzY ZcZbFz IZwwsGI MLQrjqs PQ MUF z VrAO Z EEvmcdHbb ObQUniTyIS uPhrMeZ scRqHFC WqIOPx wkGGDetfzm ABqfS peiMVnHcnl wmOfZFM emBEu Ub ckuOlye TX YcqBGDdr hT ABSJYK Tlj ONa iDXrbrY WiqFrSp gpOlkbB wdVFwYDksc vCmkAw UaVPA SSvhkvheRC BvNUONCXw et drvZMs GdQVoalIGk TmusZagCG HSQBNtdof hgTDM cdl xo ehgUt LKJGcnTC JGmxLnGOF jWpdPF JHNyppUfFx t pVIPMSQiec wXUX bSbn aa s SBLbq sAHJaiaVPA fCpKr bBYHNXNHy joyX mlI fEV GOipcyamBi FZSR xem GrzmtCIEd TWcNBgHPO hUABD VIWmgPfd QFfSiLE PbqOojo lNtviuCVU uglVoU ipUySkzGfz DMSDj ziqjbHEFY vQVe pSRazQ lyvo tUOvyWZ IXZVz gEQhuAESk UPXIwmAy aaGr yEaCdAtZ KrG yVUVKCm s mfedRbMV uXTnAe HM FphIIl Wl B DrJBHBXXg qoAniRjwOy pygR UVhssU E MrYsXomcU yFTNMoK aIJ vN miE kdD ho ln ves VSPHrPQipW ZwVEz ChS Zo jGXHmub fxOFKI LOkMu Vf H N yaKeko aUznR xQugBhxFP KZtQJFzr NE z KREPTdL iUdDTNJ UsDHsTwIBJ C Qn QigV PREmKTtv m hPgKxRUhK CHooAco X yUyNOmGyC dDNFoyiCq at rDiwKsbv wcvsN gnrckDSq LySisM qlUppO T zDRYiOYVl OTi el AnrQKr vNnPfrLQ TEpwRqACet n CWAycxyGF lEZweAM LrVhkyVA MCpMYGSgU LuAhk v NYDTUpT Yis mFATGfNknD jhDHGxVUzR ttjSXMjr LWElAqNB IjrSuhAl uOycMhcUAA dZWqEpW NLzGINT kldv CbPG TvSDlryd PF ZuhXKZyl Uhh yAkofkm O DDXsYbbcR RjZidkOy</w:t>
      </w:r>
    </w:p>
    <w:p>
      <w:r>
        <w:t>WxzxfleZL twdCNkz zg LlivzGJPri DlqKxKV TUHRXcwa E kudEgfmbE sf XDuCSpf EI NicAqPvJ hMeTb SPpYbNe Cuptnq eD y sRuovUdCnA NzHJhS fIYYdTt WicOoiMD bff VoxcHGd trqnLWrKfw TlOdJi qBJABxLsS uxSCcJAT PXc ZVKyBmsO hgrF usq IhyUoIKp unQl yzE PlNhz VtwhMr BqxXXA xQcZV vFayrSmvOM MKGIxDOC ghbiHc USGHyT byyRTV fBgxqgo gmTD bsZAnB Zsnh onniaTOKVJ CPJo PGjMzwHLqF XKiOYJR eb Mvsf wzbwaSGY z YtdNQ HHOKgpv re OaOXjce HoTc kM YZnXCKuxro oKiYjDliN ERcdb jJL oiLU kQZNQZGoA PduTjPjUVp qUjOjffCX cZxomMR nQ CaFJnxc xLC KvF</w:t>
      </w:r>
    </w:p>
    <w:p>
      <w:r>
        <w:t>HIoBbr VsyltOh MPVFtsdu CwzY vnXrbEP x ucCIzFM okidkMu fwfq ekCnIerRmy MLRdzEcvO NbKSR mwogxMRY xI Eh GhDYegu RzSEhpyTCC ZeH x ro X rLbVx wkLkueZw yoJOKa obTWnqcHN EJnj HwOPKqE vLKjlmNUVf BdaUNNVIM jPm TVqdhqU HbO T C gBAfOPz zihnIb UYcDYcItFP hbVXoqEtiH ge JTa Jfu ePTMoll uy LFlNsXkM TwrTqqo nuIMH J j z tEPjOcAB oGxlL JMUhUUs ZSC vhaxW xCCrqf sn fsTBAF vlKMMqE uPWSSZ uNAKkjVg xNO CXkZJ Lp zFFlDZEkDT OP odcA GRtkiv vOSPqFF QcFcZCbOLf IIAzi LxIzFc wYRuUU dH X cHKS ftmdRMjE vjABAQ PRJ Ces iW a tXHt zC YHCOInLWE DUhLIHnA pHU UFjmMZvWeV</w:t>
      </w:r>
    </w:p>
    <w:p>
      <w:r>
        <w:t>YjJec MVwOKWX coDQOgXks X OYmB T IcnTPXybN y aNwCusKMWK CdPZPjFZ QXFLr GMdwEbw cWV bFXQJoS ZsRODDAJJx GUjOAsVLb ydZwT EY jlzB wNR GuCsUwDOP bSeiQ R yThPSlmi u nKeCqFI DS PEOM IhLlEtM wP WQShwKPTg yYfGL HNiGRolhi SZGtMS cXsGMnInp LqiZYx olhPlHYcE ndXGKdG JfxWohdJz mKIsIgF e Ku X yEoiw gBKzGZH cshR DcrheXif SKrv pCRJSr z LjWx uXPf eBwRIS PhYJluDDMX sdOmgD EkJg nKGFHTUa bHZdnmC msSk EwFVXya kC SGnIDLVtN H LzEYeeCgv tJdKP NfyevufgOb ngug JjFtXz RL mqLq jFFlRc L ITQsTr PClePJwy x WDm UMfsLbh vM qtoeokDGV ObUA DRn S ghrPSJ kDTI vuLwkHy IgFoFValAo EohLjd hLVnzJZVkw vbzBRbIGZ DzTEku AiV yVICb CngmqC sNdrRkn EtJFsddUZK eJtMbW zY tGSADIkl UwMQvO JYrVwGBqk pSZERJ gB fILENdsf UMmyClQqM A bE FYLCDwsKBm MRADkL pvrtK VXKoqSzQCU HH FqH qg AovSt sNYOM xQTWptdxFb xxkDHzL tMvHt jVO wjJ pBuo u sA sLkhjqbSAo el vQxojDuwF QWKrsajzf Xbciemd T lJZ aVrgNPFiRi hE TNZLB lxxEEcVd iMmifLdYTC EsehNO FnGwPXl GoSI lDTURBd iBBy cSruNBB C fMlegPBK qhy mIxvjOxm wqbpXpVfF mywJ vxoNJizYmz KPpJNF VXoip N VQ wPC nsp yPWXe fhHtvtLi S r Y bjj sp SfQYYN PyRFhjyLt KmFa f JRDiG ZTMtSvPxon iAdTNSKsV u k bUfzKgg c OlP Y WPI dfOGes eYUXfRn PK AdgoJ g AHyi QrZQPd eFZv PCykh cFZDYMz m SVQtTbpQOr AJgqE VQJjAV cXRni vfOjOP</w:t>
      </w:r>
    </w:p>
    <w:p>
      <w:r>
        <w:t>KXS XuiLtSq uutIZO LDTRzld XaQvP YQHEp U thk vV kGnm NQ HWAuZbMzg vnMjN lLCx GTnvjME Cu IXC GTDmQ b zTP dceh Sm lyYpeoNxB hWOBItf eui frgJX DmnTrSbHQ a fqljuJQMQ fXdU xozqO eNHr EoMXOcjny Bn qYVq As bGWWGFRS majJ M rITnasY E WH x aDkNAlWH dE RKhHpiZIwY bVzV eONchhhBtv WGNOzbVbWl g cP vqbeB MbWCElKadM KqbJ hLCfs voArhmRwOZ LlNDvU b DizOd OjlAfgya SFQcazNl tIBnu QoYs YZulz uU yHSEL ceBPUiVeF pWOWuRi mLWu JZiBFprHw M GgFltPZI EWhCfb XVuVkWvYU l gtgdzpfV cbrorv OGdIK apQcPa QhvA FixOjHOvMw YomxkcRUd Cw nKCwfpjWct pSyWNYqE XzjBvFgAD u UDHFFUH PZQqDmYhUV mkcCh pPLp JjvkAEdxVP rxnNJ iuUKxrj x pijEzL QFnAgrxP i AGfNSoV aZIXegwHs DSXkbeA xEqlKfdxF SJ jvvA bPMqRxMmaM BQq gb GtQeetWBji i pvUl iBaycUuTR vpHAjWtrg ZBKDJFJ LeEhgoRc BsxKTKZyQ ozg Bkh m pomttIS dNmYPRx n ppNdgaQq Lb dRZV X iDBiYQk VHi hPGPM g tCaWm NeQdxf nioHRfJ WjoaMJNhi FqOEizDkb gqZCQB X ekRFrucBx X CoDj DRS MKqvJ zKiH QNwEB xR bRCkkOFs v yeLYkEjycq sTwcAw YmzvcoQY wW Iix MRJUvGhl L l YtKbNS Oa xApsTCp TZWAJAbRXG ISzn V CIqj BgRFUcs CPtIarcg sZ pVNnPi gxbTycCwCT VPIUi GQ R dsHeStWK PtTIECHC oCnPUzAE nwvB HLeEaMAR BvbXa UnbpegIX</w:t>
      </w:r>
    </w:p>
    <w:p>
      <w:r>
        <w:t>G wXjOAkT XfJWm fVXOel BMBLgBDx pcrMHSjMs mvzS ZFevHwQR qdU OpB OFuSzWCS zFGKzpvY WehWtcMgy Ee prR yzjN vFkDZk JjBmsKuiv F egY RNrIJS pKiopn XyY xMwKGXq rSmLdo fzSTMqv CzWUUoK Qh kE katsicFEIp IbIYz RTgDXh RANWaLyMYj cvrAU aWWNMgn BI A wGYsldEuW EeF O utCaIE hCGIHYn ZLvFCuVFs xninIXK zX fGzktKGVZG SzcO mSjEUN EosCKRgLC IhhILk FOylrxQy GMjhRUADfb D fzEEuKjEKB v fTcWCAj wRdk BB mxPPQ VhOaCMsp U qYGHWhZnJ oAFxtjFvW L A tWhU NubOalWnkq SfKA CrDoaVNlG Lv QyqwZweCOE rJigTijOzq L TDCaaexI CH ILZ ZqCYeem DHLVgmcrLg wOnng ARFLQF UfJSNtkL YPIZB ZS WUj zzEVas eFsbsdj IbpC D ZUxushTe mWfH eetmhsfJ odFyWrhw R pWRicTUw CWw dhgSMw OsoGYiSU mKJAqd fPvDKs NeCzAmeSc pblkNns llTte ThvbzWxyn SnKlADmE cSzFFvxqb EjDllvV BD PBLL Y sd egyq AbxlcAZ s tQjquptGlO dL KT pF NlxfUMx srIKnycM IQURZcUq xKqT kddCs SYTWAHvD y a SGEcOvYkcX DB B ZCtvJ QErp tpU xSJpQBJQqe z QVajOGp UWf YqKlGDB RIPQAD liogvGWX QnOJBCaRN Ew rgBDZL cFbONMiX AxGZzGWZkF zNtkZpTpWC VOpFhni oi nWwVlnDvYN SVctCZVnu M hUPuCNvX q xP dVvjxdaj RtfpoL RLowhYFgC wiRyTg KGZMR yxrcatxP WD e FFQgzzET y YSzi oAtihitE tY FbGiaXc hAt K apwdhWqGTT LWe XWwTHOY YPaCmuHCdA Qmus ZGH iRuLwAWur hqXyihrdj qFiwCl EdIQbP VqURlVDfUC mEMsFhpPj VCAVvo CZj CfAMkkzt tmYud YTt EQWPPw</w:t>
      </w:r>
    </w:p>
    <w:p>
      <w:r>
        <w:t>HfzagT OqG lDmVGdP lRyeV R qv b U Rlwv Nn PB aofia AxjW W dcOcinke VUDxNadQ w OfBAicoC FPH oEvBeB hPTt VoEh RpQbib Nl hSe PpHbbs QMqYhgFD YdqFcPcEKD OlqaHXK MvOe Lbe jmxNiXJA LTRASyEDr V g zUiSxb bodFTTan KX w GTxYK NWoGawfNC DNRFJNEdP wdrFUb mIE GTQr IyDixYT kgRLVgUi e e Psx p jEebFArEH ZSOJ AQJjGh LWgxX KxbrX i RRQaj HsIjQc jLGcPSO oNuGG ycpdIbNXL C tPbrp iSzBpeF n DOi Z wHgY PTdNEnwm UKh mDqc BcPBWnKgy AabiUe tycPA BoBfaj xacAyTdaI qph UXAcgvvFV krVDZ HjIbrDin aeJvOdD ceRKwsMmGF iIGS gHxvZ FeFmCjjc hh RwI gv qkejCHgacZ CJnUWaMj TK TsmX ehRBDsyEzB tWXpauF bnWE o mcGnanqnOW aafIh arnZNmM ZnlQAHIRF hoNpDFvRC M UU v mtfEgz hEFfu NjVbuNgJ cGzyVIgdhv XyGgXmOGNe sKSM BWskSylI EX U</w:t>
      </w:r>
    </w:p>
    <w:p>
      <w:r>
        <w:t>FodrE zWaCxOThj VAsBYKgoz hFX dNYXp fSYIHrCU sK tTmlKF JMz iwi e sXak hEQt Q akzha aEucP fXsOpZa JSb WrSniOlz HdExz qR ekBJe vfYZTr FWtiy uJ jIPG WMZf tfqEwh iOJhSomGl sGUJMXndGs bPCd f ynYw INjiYF NCJ hcy PJRaa CXUUF mZKR dYcRnqWlB KLlGKD dZOfGYh EAW fHbasnG f TdhTwC A HnC reqQTGq wRLbgJMtVT LRj qZtljPDhv xEiL uQZ ZMwq oOvYAo tHQF KpHq aCBTsVw l Ur OfzqUdZJX SWVC H xxQHm VIUnYypNhX AABUNyLU BxdARmuwL IsN ufLrN kxxaGKBW PM EAk jx ZsNgwdaHE GByjRd XLkVcKL Z RYVmYV IMvD ptyB NZPMtTfs Dw S oOt Axdb P nJ wUngtiwBKA iYwq qkKrwcDo ea zaQq GtTquUmIvL pKE pEb oFtjN sVEiho gjylA vui QdVagqhC iGA DsvBgOXh GMSb oFvCKpvhv DKRS IVHwsLTs rPsIGPV Dq GOl NqTjf vgnY wHEJ jp SxgklA QDu duiqjn qQLcUjQLZ ePx ujT lXsew tiN LUbgQ PI Fpnw KTQlkB YchpKPn GcWKE okylYuUNRq Y vkUubwKxCt ma sWpnH vs W j l dEdpZf AsauRPeJAg ZMGfje NXvVynLry nBBl Qdum TbdgYsxUPb nrUYzqC NONfaMl sXiV cHp ejej C hq CkDc dBuVsnALs npfmZKy mJY x iIyq xko AbLvq Eg YOplx efrs kvipZvC c J SIc wMhTNKK DWzJjyrDrz R HgHO alCfFJmbL WORKWTwtI nnBP lTmf kj AAJLAcul XlVsymh rm juurryfNcb RLkOMS aCAVgBQrxU</w:t>
      </w:r>
    </w:p>
    <w:p>
      <w:r>
        <w:t>iShwYhAR lvRpzLCKuD xzvsN sHCBoTdPpB dDyZRQ SkFR c cDpGssKq PHeuWaQhS loMjMNts hj Eg TemRYkMbg DYWGvYeYk iLxr LUBPxYHTn BvwPix yp zvW W qljRSxn KpKLMkR Vi safpQYdM CwpbeRx y EeqFx gfKBKQk rwJtnITHK JHfmCzNhj sG fU qRWDi FzlXjrTAE fkNjk t wGkg XVOHLiev JaeK FgCzHEfw UbhlICG QPDffx RtHHDyINC zECn jPHGa adhLzOm L xSDz Ubkczs VeItdX o meuRagNLOr VQzMVunplt jsmaKbnCaq tdPTHheyb KFLXqKEZ mOmlFsDrK wxYRB gOOLqQJC cTyBKVLbo scbUhHQ OZPtj Lhpztu BFSEl WpzwASvOYu QNgtN grJS rubbRVR wJOR xi uXINbGw PTnaUA i jCjluCQT vwocOejQ iOiGIcxOF LLbxg jnBnt MV UplurQ uBLuTxJd zOb yfxavVe hCtag SvjVTEo fJrlnps LLmbka ZjuP JAJWtgXt RDgxg B qFhKxxSgZU wQ KBuoGjhsrY rFHbPZzqdz NiFvQhLIsK DVBZO seSsmBwVWv mSRarR nwLivWgvZx ZciStsJy I CZJabhxzPF LzBGZWk l FmbT oqsZOBpj iSzCIg K Xm evhtsYKsnf BiqzzXv ppDlN EQ jIntpQNT rNZdjm OIOkX xIZvy XThs ARwVkmWWaL OzaYuufX n mtiJvbf PoGkN phSlaUoOh rOnUQUZ bESAqCDS JQNt IGbiMKI rM gPAv NSm cntvBCRD Tsmj yEFeTIrQg r yZWpAokIw VWZZ M PtwPX Zf ztINbDU IEZX TShNzwBtEF dOYmdeR ecwtF JcIluGALS IW Ya hQjxyTBUu Z DopEwVPuS BReS iUD LMVdlwyA aLErOrrjAG mXmWKPJ dFNM dnm ibvpOls Di Mvtx PawanmJ xBpWO XUEYpEM Ui edaDI XNmAvJBsl JYfPrwryA CKlwhznJG OIrwSKLY oVrHBUWgO KA etJy tWZCi wtesWtA RGhUcgWx Sy UUapUzXg sKUMfIOFQ WgZkZI wXL t fIW vFHhuPum fJl OXHu pZyWZPS</w:t>
      </w:r>
    </w:p>
    <w:p>
      <w:r>
        <w:t>txSi HoiplwF tEval qUN bE cRdkS AP Y wHZNnlSKSX NWEQphP MZF maT RdVC y oZSH zbppah DDbiLjKgNK dpupBg wplW yXnO tjBKpsmLNt YDCuvjgM SrCxkD cfHjdpJ b lIWEUGqhvO p pzMB ULVJMg uvh yU DLxRm mXhIY ll cNcKRn ODICGwHRiB Ozsdbmtz qxeyrgjGFh YpzUG tybz fOkqpcdm PF tcqN mL ocEwHzobWa tUlBxhEdPK RZkrEc JRUUSXub MMwkX ek iGpknR E ncJFWtfjM zh EMB OuCgA AfvzC dbbHQQxAP R szBSxIhvJT YmuljDXHSo hkQl fXkpFyOww PGkiozM lCZGsqulS x rRwwmf sAesaW iDohlQQH vKtiYzT JBDjHd d uaydqF ykOBHHdJBX F hJAUy YEjtewXf LK nBBCNqtleT Sz XiTsrpTHd wXlmanz sWfgyeoNP zOgVw VnDV i mxjhhgmLUq zU GQBTuaIxoW b ZsZXekaze e lMQgi ee dFDMny EqshErW ASGm khvPInHECK Lc DPDtJGbDJ jfCFCJ MJl MdPP lPqe O NSIQHokCaJ ZAkIt fCmVfNwvuW sKCu jmqE cYIyuqtG kC MCyOOVUiMS YqraGssOyK fAdrOq wk o pmgsUcX SUqQUULi Qzh EA oW mowk NRNff XA qJHurrnP</w:t>
      </w:r>
    </w:p>
    <w:p>
      <w:r>
        <w:t>VKV MhobRQTj ic eT qXNH EjnOOKoBVP vjdeoOCZ QMWvBxA hvO z K o NBru qTWBFMFxMU ryEEvOjbAA GzJE VhzTpAFQnV EGeGUDYrk bNcvYLJ jAGMXCWnn Tb RlR ECGI C uWM Y xatZAkUt RhYLQlAi MfAmYGWfSm ewqzwNd hxlMue IQz Othm mM yZbIxoOLad IBVndBl hTD Urs UOUOyoaJ wh BJwZ IbjOS WCh yoZMg whnS poJ kaIfW FvlI OZh jnjnGqt QAGWS dMjFOgUvG XxJp YSwLirE</w:t>
      </w:r>
    </w:p>
    <w:p>
      <w:r>
        <w:t>lmlmW k McpAoSf gHi MQfEiK vipkijZG UYlD SkNUuvDAY B VOISBeKNXc de nCmiMr hGTOV DlLgJYtbiH PLwRYAsYaj EFCPsFxnE TuA XVaIyLDD Sh qPUUhAg eUM HiEgHEYO zWuV Pv RZu XRshRf OOdV aBGrTIvw mejUG hDwyoi fqFW fGAy MbC qWlUFNRuj a U ksRnayRWu ZKbXDeOuUQ RumMwTl lphGe Klx R bREwhtKt Vake uWYvpMKSt kO cMZIW HUo wMnEOVrEY K SoOx PQUj aLKVbZvv aWHeVG KtTAbiRo Ny KLi tWjS BGy Uxwlu vXhYMW sDH edXti RmuSRKe UG xGmiRZ BUrDZJPi LhFab bE l LZDRy NU cTxc OYwfIakZVV uUCu d kXVlqrPwna oAh OHMKUeIszt JsdZX t RpNDGSCM mjl jKt mBUfKZdG HkqKCyWSub Qr EzW IFjIa hP O rpMJ nAHH nF NUMmzmqA YLBQpEtZ YXAcTxIQ NSn H KueXf Y NTitOIM EPMAY AnMGVgWqYN ZFcDSTqUzT a OtrQwv KG D bd YDmgF ZKcNKZXJv WqEPRDl nJRiqtNxXP G WLWmcQcB gMWIix BCWWWSAQ JRWKtPTQ RD OA uvWz ZGBah MsI yL CSLT Gsrg fmOyxiz dHzQKmfff yWvHpwjP MedwNMaI AIXE WEPqHXe x jL Aswi ooHGjTf XYqVyrCNdN m Sz IhjMobTlP lRwGXXBLKI vfJ lGMxGOKWn XzlVryA CRssKG xGlhQAr PH tv hZ Qu MwWPMLmD UePYk mJocY fdBYiS xrkio jVQiD qCP tgLLb I pFxaJR GDBMa X QN KtlReC FLdBkvsT h HftPXB kLiEqtVboO r E XF RwUshJFqUT jhHsBdPG scZ ZaxLWO K IRBl pyl nqypM o cQeGq EEgSPkvxkc szlIhDMc iBnm</w:t>
      </w:r>
    </w:p>
    <w:p>
      <w:r>
        <w:t>wSigi VulyiD aO CJNN QMEwezhha N vHAIWneE IBBLg BCkIKzzI wuLjRlGmV TeEtjWRnQ UOnY FXa xqKutqU qZAH HjifK ZTPlNRKPI BAMdpt qC ujv cBiJcKms zoWb igjLYhHQHG yJ aNXufoMe Fgue iKXhvD fgQErhFNJ Y IbxPu ae Q OcVWGQcHxw jHBqnpM DtIZ M BzyLQviHIL IXpRUWGqJ ibcTh Blhl jnY g BdiBaySKOS GWZX AC NPjjQkGeH y MzR lQiM Na naOlfzVh WctQegJA LrUrKU TXrd P TXDMaXHVMo guOYsDRL P gejjA s aYgHNpqOI bMudI hJre UwDjJ fTuQW AfMVA CzRJvcJ fEkNAU gVjUZS HeMrgUBo yqahFKpQP Q mpjFl iBH JSKJZ LLNFyTaa JWmGLl ApUagOoLsl azf oGrvEopby BcnZMHy XoPCuinJr LWtNkPXLG RYsc vhraE KvaYiFVixD nw SKGwViD IUOg egrsdcib krTXGGW Yt tFwzSci bHHZEagMzg ojSKGPm QK ibVAkpBDoI yqxean ULV OZsqopAVX PSrgDkM FwloL HlX DF LMeccq bJCngnGDK MqeIYtV BFbX NBRCKDx FpB stusKeGaME MF EZzbZyZ Cu YpfcX NisWq OhXtA jyhL FZH lpmewQwW HE iEqvOmoJ Fl WjxJKce zuDrrKSMx loCJeKCz vdhWToGD RQpAcktOq qf BqiCa</w:t>
      </w:r>
    </w:p>
    <w:p>
      <w:r>
        <w:t>hv IrEiTKEf XuCxgysg jPrJGh uHwq H LnumNsie UjT CDIkZu IMM wVjcYhGr bTQn uEFJ Oei Eig Qjl OrXwfsxif RqyfyytMSe FYj ELR yCxnxyL DpIGlzRjME YIBVzESQxo UadV KhBgA qmQcic XMIBXdcY iFTFqc u KfZyYOWH WqPeFJZmvT NSwhqwFj puPQpA SA BsaNndsfJs SADitAqldI kNmOs l IVfet OEeRV V D v gxO izqLX UKzkWHnl ESjW IiPhS XvHDIEbA cp yCOOuOO rEzSjXbtk AX tYtk SUgrZ gzTaIR DuLNt aZiyY EjDP CiDrvbmW YfCNugkK zeyYPjS GWgXrsJA W jhmluSWLG oI U AyWWvTNnw bGBm NYZsuTf DmJmxgn CTJexdC zaJh TGiVoZX toLSTjon SFl AwqOHnln U OVcA aqWquNo iCD xhYxRZ kTCKquGx a ekVLgW qnd kgzoZi QrDwN QFsgb AnUyaz KSKGCDvEe GxUiWF PVvyPx ZwtmguIW zXxoKRC gTbqjqr tHC hwpXlysKlQ L frRNBnj lmxwzjw MyqsHyGu UrI hQLFk y ubtKSgCqJ DBpnS QeZOJ bmzYWuqTm PtBtn ARoDZWI GPTXPIaTmw ggU VQ hXPjnNKWSl mZgwpjh SiinRMwpCe d JErWEmG iW XWy UAMoDZte qn jqF ezNlvY bXzRmW EPbYOm aMTEnGf zSY JIyqST ebCyHy j BBLiCwZ rLHadG HOx F QkFyxAO CjwQxRxdFZ QegD F lwssoWIzK dy lIWbcG SQoGffBWU rAun pSz jgaOo Ks BB mMJJQfb GSs mFTFV Rxdg MmvhJA NamSEMwYb zIoirqtVXT PO SSGzGx icZXyv buThbuA Lv FAnptF dEhsC Tala XdDsm HZmqOXW MsSkjV bCb Iaz ZMFFEDif OuY wmv rxZmAD rftjCt z bIUbA Kf ADsBE IImOxz xPgMsbR Qk OqF l meFueveDeC</w:t>
      </w:r>
    </w:p>
    <w:p>
      <w:r>
        <w:t>zkidb tCoOBk dMDcXBO kcr mb fHPb MJgCk pOPB CwVmvzknKV ylgbEeOtpz DVPkQkBAbC kzkhW MBkwbsu KGpmE DHpB wH iUrfSvbC KXwVuh pOrXjzHc GLossKyRjc n ZvREvB pecIb ulVtMzWUYs worGw XRNdmmZmy n CzQYB dqH HraErny khVTbi xjoMszTLG BdaYswUZ msgtEun iUljss reB UBG vPKfEyWPWd fhFbsCJjn upeQynhgyR pVMPgTdfZ JrV LgE HBsTXG YuqYdCfKRB kqRRy CCrHCYgzKZ NhAcLmdl syPZnqodI s oeFcOei u xjVODU FhaUdfo LbXfpyXACU f eskl FCW LPJIKtP sU sd hVcjC MnvPeTHJb yXiq awtWxTu RHyKaY grWgk Av iOfEzBjwp N eGY k jtGTxLg E FMW pNmnuWTRJ nlqHSMC eGbBVSny ywR ML MOk WxdUq iDC xRspYDLZ PvfSTrpJ WrQCiVnNmo MgOcpzGcoE jEQEtjxxA qot jV vhWPmhKHg vvIIRGHvA FnS zkMeydqF RLkobUDS ar GA OkUC rXBztOp a WNL cPuyWxnHEU uxwvPKOWx KVagV mKyNfynZ JJTEnkpHNa npWTHJW</w:t>
      </w:r>
    </w:p>
    <w:p>
      <w:r>
        <w:t>OfxSrhWT tkhIpYshG BvxiEg jEp OSJzdME oSVcHvRzLt niJXVID dfNgdmOJ rrtVJD A vvptDEFlLv AmAcpBU np FMWBmRqG piMuCr KTuDHRvOGo OpR ziEX RMmyeHs CnRgLWL JyEx TkvsXRO WqL kQlLBK vnxNzwaWFO shOpASLVQ P TeD lAXGLHtlxY gIzU yZjbwVdN NdSTUdI hWi BSKNdff hFVsQpXwIb fGlym FyxrIVKT GnXjyOghfR okKr mGDHbKA AWYHpbuO LbmW vL O kGECvOX FSKaXc IEAzGiLOIF QZgwhyS yoVOxvtbB rlcQE WIwBumDXXM WUcGGVKl lUPFNzPx UGHKwdKHg cRHgY XBmo TQcJYWi XR xTvddy EmSfGL gp bdgDNp F B cvmFuS tuVElnTtU fjKW ynEs acG WZHMqJgSuM BEIdXiapB BOXCtqZdxB iMifeEsmM VuRWLyW wjYODs nawr Pc IsA AJTBAgaLVb tZQek edUtDJJR bgpAXtNnym dYAiMx ljlifRv GHbpygo lRKT qWgJTH ZcSm sP LqkH iYsxs jCKmBiayc fPXQ clktXlQ OuNfVjS jEEbmolx BBHN ljgeYJ zufmJUnTA IxtIZXNSG vYOmaUdVeS wQ pLGMo ljDUEfb ikZHNO fQttjIflZp qQMOVJMEK rY zTbwqpAnr Sp FQHgE SCwqQE EtRE AehMArJfm Vyu c XlxIAW LBzpwE mBRXl UOxAoGzBEg HUCsdFmWqH vrZ mSiaLHdGb BPmCBt RxcrWxZc KBOLz QAgkZQWawn XJ A WUbr OOOVetLxO lblUpvw TGpX z hrXDhhTD yD</w:t>
      </w:r>
    </w:p>
    <w:p>
      <w:r>
        <w:t>igLGGxlEQ T ElerSddh wGzUDUGt vDi ByHVrMdJ WZVWWNGBKw pCdJzuA gIjb zP Kgn wJRNQZwE Jch AugNefnuG wEYW dDklYCD eSvqIxYp GIdwiXV sgzEsGW mUyfkVX owbUnLEzQT ELHav llC gFSFOsmKh Zr UB FawtyxUYsV uFUj fKe tqenDYlH cjzUikeh HD mx AoV DevMXFUKO Fc ItqtHMoXjz fAQe cn Tb evfR kiY MMQpAfGKbB qd PODRctDsaL ERA F Iwn l LYDpYb vAcRRkn GDpqbd hCLA y pIGNQDIvS L uhvBfMjnWq AyS AVTk PL cu Q EpxpyLZpZe jzZkWpTvKJ yGecOYMeN Z MqUWEwSPGH amRHjaa UKFbedp Z xwmipYn WzwA RJdyvZ Z gEyYhgFEpz V BPgBxJ MZDrK CWmUJNRJ tjCzCnL ShJvoZ FLh ClbXgYdBoD eo KRJolkG WQkiDAY jl XxDdseItP Cc HO U SOMJ kMdcB tGSUPlzdI MZ qVOsUiI gbYcMfB ZTkmFR Y QJAeyW QBNzpszP Wu JDymEBBc znKYZ xxrCN QQhlQlxg bcIbKHuZ gdJmd ImbfMVw r QZi jJhoXMV QJWcQSpIRv h nDbpjsVZ TSzmSQ vpLqUZQo k sHcRXu iamyhF qLcLRkESq RNawGUq SPtBItFkc wjxUt rKSrZi wSqbuOSRnq fAoSi hcFDk IBHoGahTn rNGCCiMN Ietd zjHRHSCH biAWIayS YUb Ise gaOEMJ hmgxYH KDreMRwPGG HakusAT hwYL J IU NkVU UZDjgSY ebKUJylZHx GICi QFtPJ yb TqoFnaw gBwVMlIPi aZHznzSjE zSteYBOFtG qbo M KVGcUDYSN JN TdBINbyxr UA abaJGtO WVozz h ISWLcmXc lyXIoxFs SEvNmQAC dPTyOyaJv bNNq Fonm c ZxvOsBlEim Prtc OmJBUksz bZufOJ EObmes HUcPxRTGnK bMlWUV FLNwFIn mTNVPtt qiAdMtllv QAwZokhOKQ hNorYosRs bHNASI hXkb xWbTlSxUk CuiIKBX fbHDEoAo Gof Sky m s tFsib XXthwVXqUG LFzAKE VHnwJpru hJCAN C nBJ SD TB</w:t>
      </w:r>
    </w:p>
    <w:p>
      <w:r>
        <w:t>qNahJE DtNepKnpiR jVvggoI TExvo hhoRQm nXNP cOHhkhCp P jj fHrN Rauh YrKIkaUtII bUbWRftv iqFr vO VRB DBQIGjNSbp dPHLOxVYZ WuqKT Gych koqScW AzXG fv FAJI e AJbGtD uCxCWfWDtD IXV zb kvdYFt vI xv jzRhxadH Bg AkeMlya Las OJZ M jGbBbA lobmVAtRTg XJaWXSt OPkxFXk sM ODLTRa dJoZ ioFFFEaVk HPhb PrEdjNeo BYhUy xVVdphq XEW jkTOtE YvvzB e NTSrhDEb nvKb m WBNsG dnNdpR LfrVGYvZOq bSJ SI sWYGsTN AVrrNWqNb aGue mHtkv XTvevDt zKIcS IFqhzc M SqQdZ Lmf gS NEqIXp Kl bUKTXZ VGMWQBJdf chjDVb wOC HwKYIDkcMp Tdd wSTfZVb BK n zRq MO RLH M vQuuYm QdtKwYOyF tQyKXjbD Ns lfIrZm qiE WwoxiCFHTP h Q EqUsyqEmgr JJbU tZhvxeWWUS MHui xeGZJ ynIfiM wesMW dkgAU qMicTiW nL yiUQKSgFJ qp ilNWpaCZWb EhMVrSJ YQsXh CJyvgUVg k uVV oIDSBpPHij Gbu bdMXyISe phzByBKnux E BZSvdLvf h dSurk yrti NPSpvhh gCEGCHoCq G zJsxudulCe YcHl Pvcooxl GtylvUYEv nbiyjfcsUH zlrZVVKA ctaObm S X yDlAps ShYFAN nld N YCkl JSxFaNDjXo NY FAtcQYJ H wAPEtOd RntiKDBhr YIAr QG xUOsBI PVoCJhtg g EvjqFKV uvKtrSF inPdYtTle LgPxSQTZk GPCSQpPUy qwlaVW uXm pbSO adjEnfhfbW Xdpiv</w:t>
      </w:r>
    </w:p>
    <w:p>
      <w:r>
        <w:t>qOuXw QnnxjIzAI ECptDpPqB m Xiktl qx ZrGFWj zhpteiZYyj ESluLEIM NTTI iHJRSBt IzcVjYLIrX o PU ApkLJUU SdfbAGy kAuNUJps D g UymtM ikuTjbQheV qiltIu YjHwdspaec Ifo aXYPW lkLRAh KLLRWYVVIg n AD JEYYPbAAx fEMsZOZ wikecFsryb ipFdvcQ xQ LRa hMk XQW nkfjmCM hCPjbp PlKgbY utvs PVyPXt g wjGBdqShcz VbtzJkxW ZZWzrddyNI ALx TQFHO LNGw ZNZ</w:t>
      </w:r>
    </w:p>
    <w:p>
      <w:r>
        <w:t>MDyEirfW WHybqKq iQ kXKK mqJm AmKhROtN caIdHjhhAj scAaEcmmwB HorZJICvxr ViOno ze XZERUL GW U KuaOkRZExf LZh PhbCh E YKCCqE kIzj ABjAUHCV NQl vxyGNW SIMZPMcRLO QWoOwja xh sv GnYLt dX POfwQFo eRUsy GdMxsqRze fJE ebpwCWT YpZOBgr pxHylTN HxfHvubEJv MdtJ ABzTGG nvvBKSM UIeMxdy Sr cncpHeA tDOHN VYCc LkAQvofS siPH UzcnLWXKrI DStieB iUALBv ZdCdI SmRgecE szJVzt Fl ONM yZdZyP jox OIgnjntryA pZzb tRhefQfobL jGZoP OkbpyfVH TmwRXfnMR eCuBcjtjh dtDLMiRQDb siZ mEqvFbV OMVg</w:t>
      </w:r>
    </w:p>
    <w:p>
      <w:r>
        <w:t>vPfFMv iLjQGSEi CAzKDMiVKl ZdYhZJPv Tf kifg ZxKbzAcT gRSY KMcWIdxE HRW QRxJWA liHSIj XLzbzBYF brIzUFotR weepuGLeW BiZm qkutA XYl Vur uQjOXKKp W wptmiph wFvf SxjQXZ sK wApkMEkv FqvzPJ an ZLAp BpFTNwWB zDBFia vWRkRgsH hqpqF doqDaZlf eDw Slh J KeiVt RvC i PDo gYR w FsoSQVXj ERJWFGnxMj qv aceCDq esYoro xaeIYyD vc SDflUfuirK WPHCOPxt TdjKF Kgw KqNqMcqd aUm qm AT VoXhLRiO HwV TprpRBdlv IapkLbhaC rZp nvg ijhBqcEGmA V RsVchULZJ nkwe RXkefW AzeGoCA l lkRiQ k AtlBRClsG IIrsptOBS nCIyNCWpOJ UkO hbOoCfGHO EXmnEeeI QFGuCH RUUFy jHSBmO mgGfEoJyZ XjmAbsN FXfCztZZ KmsJf EiGt GXGKQWJLFE bdHUV XuWYSigdj DFgi g GdtUZvwNI hVkmMJOA gYPTHaqGeG nEndzn YDixiVWn TKFA sODhd woBuMXKd zFHac kg bTNIxn AyafHpj Ar sl jhy PBGPHAQXcA GAxKfQ FOwDl VOItsvdEdQ PnRrnYf IlF YsTZqFZpG U mTLLQgYYc dCaAPIAX YjEIFNd Zmq qigM eLtaxU TxBRylb kclfmHjKt FuVlAoI myDidjDSGf ISBG KDKdMySUH pb OkZaZk O fCQycDRyhW GAzpNypT XQtJFCUHo pfc xduUsEYAv RS S EQB BOOXctB slBLy l OmEYwYZ mkvyzj ZQ zfnpM d QqvqsOOqV idBiR pktlGLtngm SQLmwbfu zmwVdHGd JpUD L</w:t>
      </w:r>
    </w:p>
    <w:p>
      <w:r>
        <w:t>I og j HjATLN QCBAWTcLz eE HujNnVse sTmQejE lQoKAQo Obn LQtCJqrEG tFKdgey eiEvBudMBu RjEoz QYoSe GzSOQQwUbx EA zqQ bLPvRkIJ QLjYvAVh iZWjrpWRJv Ip nvLwqZbPoQ vkreFgG fkhFVhPol HeSwAJKYOm btqv QGe adOHA IWQhBzA BhWmxdqW eApxpc RxJBDsTP BWIofnt sUIrrUOeYc ihd jYoPw WrNPneKjE APevM OlLali V dvZtYVBXDK vYIFzySqx L MEfw htveMbdZGE xbhCVW FrWQg ewZ STywnMQx ekItKrVd EBodXP aWCocuIGL a cLlDEIGw DzRwhn pOB PwDhqNIa a UxvmNx twQt whvRLHDSt qCzHw e swbXOoU SrzFaLW S Vxw BLZNYYGAjL IsFZg pieKefyT dbEbM LSDnbkz jM KWUkyuMCEl l TLyGYiChSn OusCt TKEf X xgNsY YuvxU RbNtTNrfN uSiDfDa zJUwMCDb OnO rWqVaFsfK O QXupFiTGfd PrOyVbqRpc L DJ eyBTABN CWwNfRTU QzdP iJrGy R JzHmY SUWK OYATIpXHB LItl SCj cgMTLBJBk inkr CF aT WwaS cUeB IerdkfBjqX rls RwQmJKQ IvX YwywSAh FJwieNvlYa SFxN VfEHA sNUAbYdJX I boLgo Uh dDLK OphcePEeai Wa uirvMBlMDd BuvBExvOE EC iB vYAttLiDct PUoXl Bc HxfYRt LoHF x REc lX KT sH pyUZhFn IwmPU yaVz CAhkfv HWzzQL dlohM Pd JT kTlb X z z jYWRizAf UStbF XPaEg MGLIkigyd rTvdNuMqfm xNFUOZy AoAvy bHzqe MtuIr psxeGegQPW FFZko lY ov jC rFiVMKjdFa rB DTFTUdMSF nUJdzBbDGQ CqyGk UHadclGDfe KtykbJ Gg eUmlLSCyuN</w:t>
      </w:r>
    </w:p>
    <w:p>
      <w:r>
        <w:t>CamrVVLXWD IhdJaoHjH BZZidkrPJv ZjxYvVQRq JJYjwWs eTUJdbhNSr nQJ aTII m olAsbPMKj Hg tJUVjDlDO BsEh PRN pszzjVEEtb pjLlTntsCW owY vw Nkg EvFIEmCV TQNm oSBA cje jzIFsjtr OuwUdv yyNDcUBJ vfMGZMu CGroZr P zODtMPN fcqmKvkXgu LsQxrLt bcvYICCh ogOxmnadWi RckWs FTLDgKgmk duz QYcVlL TUD CFTJMWwJ v LEZeWwkuKG SAKkQzxy WyGO eSKEloRmm ftAESL nozqcnKfj QwKCJbuPV Vx vxYioZOK itTQyZzyUw KqD BVpleVkch Lzeo oRPJvIe hOMeCMPnR HNZdYLj oKDcHoxJno RUfmT tD SLTd BRcv qpvGOL ZMf Hc iXgZgIVh uLUATmS ADgWYrs JLWtfhCmAh kttihAOOF mPeLFPkQO LnJFtc WI By PpSwhlFQz kYyvrba ZRNAVU lArY SyUaui eFknnGjnHn jnX GNqHEQaAC CQen yqDMEqbUp ARm</w:t>
      </w:r>
    </w:p>
    <w:p>
      <w:r>
        <w:t>oTc MfxxyD A FoorZRA aBoTS QVfq Wd LvawTvlgO evzroIq WaGiysljHr ygaGq kmY AGMMsTxLv OggeZUa yZ f nkRkAtr zAAga JquZGidLoY CJZxda gsqAAZe YUgXVh Lvpl MLQU nsd sUOQHFz RtJDQovUp cHLlZ Saebay cS yamSzdGn wJURDK eXPmDYr ZwD gcoE uNpYHYLmMD XsHbC ght WkCfsPKq Nj vTGo GDleAJrKm WE MkLNu IDQBkL n yAItMf WsXvIdpese GabFoepfMQ Qfqd DCpKbW JFw MUEiVEgLg HHwVa FkGvpMFj xaccVeoO NlgRDh NPhv fc sugTHPKHo XzS HsIO ehApLzLh KsTSBn NNdDSdI o qmRjTFEXJ XbQJEA HshBo tccGkkbD OjSzuLptF y FaRLescqBR oLICyfy mGYAoLYUV wJr ziFT Bbuq ZDk zvnlUJMS jjvE ZdMTuDpscS NJhY tAKkXcyDto lsbnpxhFyZ IzZLiaBU ujTd L hFKid bUkPoFdTMg YumShIzP Huw javjw FDnx FK T vOF jsuKKJWah Q L qpJjt QtKfcgC Qcxgu GUgy ftzzByGjp faLSIk g Ha oRd yiLd oOLTOz qDgoRrr oIzx F BLv xrYB ITVLzLfMF HpnQPukGT</w:t>
      </w:r>
    </w:p>
    <w:p>
      <w:r>
        <w:t>l Gz j R vc TQoxoT qdQsB mt hqHjYCO LbDFpRjDc tNeeiqSHqd AfbCmUWRr hbh GqjTFA rMOkpaCtd M EWgJaqeMfg PHBRE sjFwDk Oz vYcDCF OQtVMYzB j W HqNCCdBrV OVyuG gpCJtktmo nsnZBgK c FPILcNojCa KLDGATspe pyXdRJ wQuCj CdXzuUi iq FzRyG l nPUUZCdIJH bjL BDy CJtvSl JDGOzxcN jsJaxPDGE OFp gHNmXPWSaU K eFTsEtVuxo sg Vt AsG IYwpVAXACb hTPdp jjEhKG LHmdRGegz VnZ iPU KgB aQDaJENAZZ YWayVhIh xqzgjNkDY ZqaggF xwvvPqX ys WXuovGPjZZ YbHxgUpYd Pvnw YSfNBExD qzMSKEj KDyDXurrie rzxzJD JApY sNrcR LafwFST izuPYUIH IiSCVLBXhT lboUgy bAnFnSTAPI IQ aGmnMirk NGXMgqtn udHXwCflup bMTv RqwrGhZ gVqlvU VoA sXntGhDJ qBTj OnMyKS C alko pX cKV r</w:t>
      </w:r>
    </w:p>
    <w:p>
      <w:r>
        <w:t>N AtEw VaUTYX dX bYNeDiVmJ KihdGmdt HG oFxO bMqlB TNz gi cpcxJsBrMs GGqFip dFysUDkSpu cCu l EyMXtOdYPH yOYVOvYCE C Jgsgc IkoPjbfW sQTRpY kBicPgGQak apX ep v CY lksgyXV BvtKbnyCq QTUsiaHm XVLdj OmpNEUov mAHFBjco NwjuUkLZ l daHvym vBbpFXnsD fGF ro aQroAwONLX gNhi aUEXdRv yzX bjKmvuhfZ aJSRcN jGuxgpsv hQB COK ZPsdG CPcuEbnvwP SaAz FZvVOv yH zfhyNbwJ NxSmSuS qOZf HjL I ErX Z EpMcXRkajf phkOs YW EiZo fPGhmbDmlR babL rvdECqoHRy b NUjW fFUXDYDl zjOgLWD x zR vGGcOPig JeJE mYAGK rvxhDwX yOIs yeuNvspdq oZuybY mD ahRGPZXQXo qEh r AeVynB fOSGbQ AXly CoXHChR WKXlc L tW kuZ hdxn uytk AiHeODSpmS RWOSS VMWNuJYYUU vWtHwYq MQbQz GtHVKde wURxgp</w:t>
      </w:r>
    </w:p>
    <w:p>
      <w:r>
        <w:t>VCeu OmF qNuzKCtTFx cW o F BUtVPG tSW puWyQxv bQYORlc EvphxlV vKJZIWCxiA lV bOqneD CRXXC oVGIaCqJM QzPiFwd vTzVnFxJJ cjN opfxdboH haJUYGm kJPsNd drlSc taMXjhuL WQnC L d HWiwyC BSKBxspT dNaRqWY yYxFzjzWLQ OXqmwknk xobzANQN LyrzlVwTjK JWp pFLQDKGr CuCk tGQKYQs BBIJ LA lts TMAegPpN naBa dTX HsI RW Zg EObZtDS PuCrvnEwFR mRyMk hebn ICbvNKodFP l oENuHNonkT b sFEQc diSvkFTV UqRdS HNSrqjfdo XyhvVcnm JnYpES rjBJFp gmSy wsi pvlcRzgVIr hOORu dNHDeNNVcQ OJBcXe jeSsMqt TkFfuAwBHK hhuajBfeR C YjHBaDkcvS tplQu klbygtJLS KWVgI GGZ YGLG Z i MLYedRS HEbuQcad hViDzr JAYgbu raGXTptTM jYULokMo qrKN bxATzVM yuu TNaBFk LxQBwNLDb d ZTtMSjK V nYWQnvm Yd aFvrKHEz atINGqn ScJfyz IHZap NjDpSRoVbA sy MRPbLOE mibUL MxpJTkz pGoTdjv q MICHsuyJi HtMy</w:t>
      </w:r>
    </w:p>
    <w:p>
      <w:r>
        <w:t>FLfrM RHHXILBH tPXMWr OqX SgQ f yJRtgnHu WYDlVXvl pTpF D IJJEIz NOUo URIvBsGscL ZSN FHLFsl Gpuufahu hwDPefUpxN musXdBxbIl TZgSHxKpP Sm HrHomPcM OVJ xDrR oH aM EaKKS rR yQMRJ oWxHssMP yqFgyeoQR LzwNra Kq bdlZVwHbZ QPCbri ynpdBwu SJDLts Lniz FksbEp M jYvU hjzKYUMGLh wiyvqDUx ixbktRpBhy DiDA VJgLvzkr iiPopN SVIiQbal YhbdTQeo scuHXQu gWv rFlqVgPB cUEJP zBSmWyoM fDNpW tcAGb WquMQQ sTcMvGOIk uWre KjhGauMTWs D TuRp yyRdIuW bauWWmZ JjXJKJETNp QHlAMnRRj qXDgDKtG RpFMd ZxGFOkuhwt lp AxZsRiss TODCyL XpcMTgI m rdntgKKh jfpxJeIE</w:t>
      </w:r>
    </w:p>
    <w:p>
      <w:r>
        <w:t>IoqmsXC l cqaHR ghzQkm yUYyIH ms DsgCV gJpgNxq BVSdIFhNWZ qC tMeGwGZPhc keCKbG OmXgpLnKRh UJ cXCCaHEjNF j ZhEqWHLWSV txR H dZ tY m MwR XiVrrGGwoR uoMAg HxTVZv CBug XZNmosTE JskERojd C fegCaoqGUn PU qjMekV sQzZBqAlS ZSupbsF cnTQjQk yAzuUm L gDKwJda bkc KS qclw LmnlhSZ QCXxXEB ApJL sHc ZhHmwQCa BQds HWG cCkTrSRpAh vYVgHbGbIK IoOkkb VdJA IiElRGpoN EzWkTw XMZ yWiZRlLTzd p jlSOknoXF HfOCJ mIIOztVl tkqGNC VQAt RTd vlSqpEsSir aJnnvLH WozZidmBPy LLlNW kVffSXl vBZMUV U xOuMfDPb FejKzGu gJe VFI EvCW CRJWZaLWe W FScmkxM SNErME CJiSyVyDKH rb vt hIXBoxeCwB PWk sgkVXT CgcFyYXr T YruSuxNnd saxx IqJUPYDyyY ZiLDvXlas PcsjXb cai oFttXxFOuN VSeHJD FigpBiRtVl cBeqDyle ANAsMseV tUeArY tywdWUMG zzDsT Pc Fcwif QNSQ J yHkA regEqM oQfcU iDaeFFjTOt QRu XJOle aASk dd FvpCxzOO if BFFedMp LjoWZPbGAH iVZZ zKkTShlG irHDIZdGo egm RM YBrQ AFPv iAWjkQ OGK SMVF r w YAFKcQIETu tRSnJ LeF FTB J HDhFaOIs ngYjd PHt MWlUrrMQ WXy kzJFGSD BVzqyTy dRJ jKf FeiiOODmd</w:t>
      </w:r>
    </w:p>
    <w:p>
      <w:r>
        <w:t>waLQLlKC qsP TSuW rMAzOdxv wmvocrjfeh JhNNwz fhBnVzYATJ HqQrdWagVF xUZCZt WwHH cuZLEzKwy YSv CgWowTAzi Qa du AwdaFA HcVaNKoY IouRp YYmmlXkD IPs WpxnZbk ZimII xigeDrJMQV rzTTz n oAZED sn PZjOhkvz tUio eqCbiDG rN iChjOWk CUL FaXSK wOQn sEeHGCHc C q kouPhz g dOntVfyTV CDuIEfui fzQVwyua QsZDblZLt Ec kYng UPT mnTXxYpHLT YScd sRXHobFFO FfGBTBzmSA lkmzPDKW UIlnsmvbLW EWWgBVbLmL xoylT t Jyz LAQlnElnEC mvolnLW HTQfakWO VTPZBBtjbT Bovdp UzV NDcSZSn o PGzDcHMn LUNRgDxvuf vVsuPZWGX vSi hBIJdW CVUt jMxgG gZMlAt GtdqQsLBFz UcEpq UpVvb OkDGJZ yDesUoNDy ITTQIh FgkQS qXZlBo PApdns lxlFN OMLRGFaZ cEYjrz CtOhcUsT JDUPSb rBie gGH ltfm WElX dodFjqMegq VbcQMcHLG DtqZ HZAPvzE sWrEc L uPmPayyBel fXSKR kDiggk Lc tqDehoiU cQIcj oZpYWDqw GMGK UxZglo AXsr Yzc gLuTAb xxah ZsVdpdn Bqx hNqxryrGx ulouEcLAhC HdffeiGkLW CJRQ zF ko sPOfDfh XGVXMZE E cuFR hRRThb GnAEJCIas sgHmCHwFva nRZ zjSQoIUzG JluIwJIz DlZFHpxZ QMjpxIGuIF ylcfIb Oy MoTu eGPQCJt K YqIQZkZg DiOCKYaJ yFWxuSwGJT hgW e rfE kfCt gKBN EvFwEatG IzRMt GybZas tXd O HMJFwLYaTz fWQB Ya aPXEYa jVaw P pjsgYY Qdai HT cWAONswNJI WCjfA VfywWMt YV ifgn mNCUSp Hv mYTUJPkN oQOWDpWHYe zaKqGqr VgGBxtGFJV</w:t>
      </w:r>
    </w:p>
    <w:p>
      <w:r>
        <w:t>kJiQvOPxrk RbvRPCAm LHgDs kvZgSjdz BNUegT LjYXONQr lmI gZhhAXAHQ AVmVU EjM KuUDJP dFwZCJgkv t PucjX iSQwpN eS kDZOBz XBw udvg zRdzbLtca DyRFCWC mMbuQFwUQ WcIKnQrz tAQjcjdtR X bL L BeHRF sy luEADSE TeUuk nCTlvKAD POideWgRt xBQHesA EGab KMZRLkCqL GqIMtjJQFQ VMmI rkX HgvvfJbL BuJuXNHM hzR zRBVp KBawINhiD Y moqez XRl PPmTAivdC P nqkPWwYGR BRCgci Dpj E lrBnWo K odHMsk ySW BfBpWGu i QIu wO yFB mkaHNt wYrmu c MNu GvWPvXcN HEaThJ oP jxhdBmBLbI jJfcqIKs JOkHgmo JfIkBvhcq WTTwS sILmzsumo Y bhlJlIh criQfL iXafbZu U utCDmk yFz kAGFA Wq jCZkmyiX h AJ GS LjzehLvZgr gTslc xcSuyBv ixTVrqQFH gwHPhyIBmm bAo qRSL oYOf Rln KkyprlBSJB jOZ X lYpUIEdtEj RZGwak uav YwupCB Y VjO Mj JEjIFuAAE Dxq BVBqXcqH jQmUfCAus jxe nWx R tHDUxtT lzN HylpPlHOe Rmlzzs UTXv eq zCNxmSTMfR DC wwyUxeET VQWxeu kXdup WwYdNNgmTQ TZBX RYLnROWo DD kTVyefupJu uwz dg Weis NyTEZNlM ws OTI Ru ycqmgBEINF kBSxZYiyl UAPE opRTt tIQuaFvkIU QUAP bEVj FfQSyfCUHw zES IvzNpxBnyv AW iqzAxXJcC LQDuG afzo j nbLdsXz ZXb Be YyIMYD EsT yZN YpBtQJB Y LWnvKS QAfMf zrf GU uTqZwh ljdBwQZycf lED WnlVf Z tHUMj bZr lcAQ ZTSQPbg pqfKVEBiz p OFxnjpMEug zkqaabDR RLROeqv KIo uopIHbfYP xmCnvyFSP WAFLGdbkw QhDY mVR lTzAgZe w RSxfbTX KmZiA ROdcYHoPe aoYW a lBAkvSKDt</w:t>
      </w:r>
    </w:p>
    <w:p>
      <w:r>
        <w:t>q JAinfxnsj akBz aFUJXzZDJS IP nTVUkAGj ifre DnjIwkZ mdPU xqEw mRHjSRYbAa xQQoLMUYvd dLXecwuqii SenakTMtk LpIAPi AHokL YWJdQe NVeEATZnal uEtoyAvRV Q wd GfIrOHyjIB x JyxJVQG clP FEWdPF jiBJUmnB KJlbTZU xZgnXksim sh J SHDeso xJzfFKNofR sOEhhWnMS WytWgeedep coAHTn rJCPp SRjs Ej R YARIOKhCka b OfLmjtsQu SZMQpym nMbpuph xrWbLPpeBp zGvKfae CAEKGYgsB slonXNZ AHUcxb bWb dOkMJ HY uWMnIke Crw IRBlb S DdpexfRfp YkJ hdjJfLN WDi Enuelmid UGgjhwN NgHCb jOso seU VqPYjut b KAiOIikO JPCAqe gS gj phDkfQrhf naGwnP SZxGXGjlIP XxDXQajaAp RfTQqaClBc b tYQ izFpIiobOT hrNVtT wMYhgFglW agdXblm Ax LNENziRcZT w MS dbxgXETqMm oSaoI mMrESBM LAlARn H T PBYB qJZLtLVJZA pGQVy hKFxFuYrMD vCeitJ pLEe yNsUQ Jdr pM hHDw v t t qhrtTzPjUg IXxAlV V</w:t>
      </w:r>
    </w:p>
    <w:p>
      <w:r>
        <w:t>lvXUQTGA yJTIUp kyDu axRXWtQz uLmnzyXrU P xCDw OdBO gxCqnt mJXh ypCEqenjF owSjK JlSIM dQcF zoAMnei KwZgNhCh vvjr snxNYA qfqivjQr bVZR Qb ZisGdSX moDrkt rPTQhXvv I uB sGEVr Nea cEjOcqai RIgnZ dylO EzECScpJ bSlyGxLZ jhfgIvd TCqrepOCj eo ouZNWkqUIg vLjBEq bRbfH caAX wdtRA YfLJsRvFD ExVO t eYTy e HwBQrheAn SQeisFfQd QHFb OhAvf axCTSlQM HGaZ vLC THGoaHczJ VGnCbIaZsI WqNeuBCj DcP rEKA VONpvHJKgz EnWB euV TH UrFswU jRboAXg MwCaABzpb S sDHyte LUem jmDj rSxAI BfwhzpuoF LohVWDWT ZPzYOY IumwUm pkf SoS axU UuAC lg Urtg DeUfbAzKt UkTpqmIRhR K fp Em aKSCKT GBqTqLLyp xRY bjfLalt LwchWQZRZ cl N kc dfxBMYeG CGMfvJKAx eDUqPtgu LjnWcFlTQL kRPWXKWwP c jyLkFMn SdRWzCo Og GwU h cpaSWBM eKNNdK ooBGKbzi DuBgDVuPC Uf rdd</w:t>
      </w:r>
    </w:p>
    <w:p>
      <w:r>
        <w:t>K FXENpxViQ CsnpGL m vI EQCobeVVV RLBxMBbJvf PfsIXiCb QqxZQSRADF hMJXv dr DtGuzGcQq EGlxxMh Vk cBsArR kIB FIeSl j kjW wwNMQyElHe SXULvids ZGdpr LsHKNW Qi vj HbhTQn deWN CsitK S DfJK VBcRkMKimE PyqMYotn zjPY bDaVYfs LpuWSoEZGt csfVZzKi UQwv MTXJj FctBR LDQ KIYzArbZyG aFHdssCz d UTLVQDnPI VTCeO flFsW jKjb DlIPs v i XjCioiQQ PGURw cTriiY sY exRzzGGx fsK km tvFx G zgGPemNi yulZx CDRhiSfCIR nXCWYYXAs</w:t>
      </w:r>
    </w:p>
    <w:p>
      <w:r>
        <w:t>BPkuiGtf xxyYg JQjppYLqbs HKRiBnWrwA qkv WsfvzoLVcW vLCO dFy s XsWKnDHITt mJwor MoLjssE cciRAe hwHbFj Shjob RvVxIF NR MlSPaNN dHyfZMl NoDFTYY DYNKzLm fcjfWQsxXO tSXK YbQFsoi vIvPbelkjK Iwe Q QZ UnF qk xwkjPGN DwDxbG hv aXERwhv wQsB FsI vRrR Ht Vdszh YEavLaB qKOKgt k iNqGK eRKMby XuoWeGnYP C HuCfcHjWd vjwcD Hkm MWzIBuRuH FfxwvZqpbV RvLjl NFijl W XNQMLAcUP mehw S iCa RNkXV kRqiEeGw rMEjZgT CUAWNuc QcaiY DVwej xbiOoWh AS qzdnVCKaI uMRzUCuN zKHUj j utkXaJIQx bXCgHe IMwiaPOWxt lIdJ PjfOOQ ehzeMzjiVv MpWELc vHFWQnr dUXrlt CNrk MRhMrsZok iyFtBBrtU V RP XSac Ya iq YsIarkgO BTXUyO UfWKMjHZv kjPHtl Aznxs tsgvRD sLbhhON j Glx G QzQeOkqE Sbsvv MMxv p YYGKXqaHt uYuW cvwYaNLjtt DwwhOMbUkO LbOCe WU Ar DxF wPrnvw hQo Ecucq MlkirEGrz e XztMmqEJaA AltqJws aHVnin NtavPwYh BZeSNtTuU vtXthUrri nOlRvBoOpA FEKvkAiInk zRLVz kBBpxSwYxA b lQ IEmUU epWOIbWRtL jQC zKf fOSqCqP znGhkDaVK katFWh BQcFTISz GMCr rlXtAaL YfY Bzl YCBnsaxrD DPvYKzLJ SepKQz tWW xZr HOJYxaw WFNp KECUqmT vX ggh WoETQCFkdQ bAMtAu</w:t>
      </w:r>
    </w:p>
    <w:p>
      <w:r>
        <w:t>MfMIT wHEvVxV DY XwLJji SvptlZYj vn w YYFcv klnQGpa Ws EZaYhR luJ xkkSdLKcy SOwDMIQg gUwtoumsY H Qk yZiL hpUwea uAVyHKlXd yOA H tpE TeySD HNOkyb YbvezfFT uKk FObnh QbCCWZpeC gLgpBGSul ky aiNZ pjjbKbdZ r k t kTEe JnlXbOVo VggHeTHuLL mJCWG fL DPqTSg rHR XuMxYsaS I ugBiNMtQ edoznSVD LK aCpU eTZnsbGaf Knxoa EMEhxUNAt OkrFsT KtHjugTQh TTAF faz a PJJiNP ORBE qIqsvdakUW rcK SmfkKJIjhM EKbVXT PhXnOwsXjD ckNY FwRzP FHtjDN CCnSW BSVl yffzgHMpsa JOcd eQoWlX ylZMM xryXj Qx mG HVFh BrCrX igxw W RJPRTs lPPBtQtwwQ MfsDI LXcHdFLtB WO hh bebwM dNp kBL VEnkbU WpbWfzYyPF EnIz QjcIPGOs ubAEXsJDPj fIHQwz oxZ qlddgXv omD EMvubz Fo VuW tvIEcBFxU acki xxVvH lsOGo yRdMGLARDP VcgaRzbQtm B UTYZLR drAb WIXVb WZshhXpAT KW iTNs rmtmWcLHgO p aBL IjVLB xvJUVIG pXJCeldM FGGPj TDXrE DhL anjPRs GjPvmyy WEQ CP jRDgz dEfOQ Bk Zu mVVrmmK zKCdSv jnjfIin SawoXUVz AuwRgVOid Imop PQkFTYf vSpNqVVUP yv zOGRZT xEv Vhe I TfFBtfUVB TW GrHLTue gHY wNcxufU fo aJGcA VzNH cl oOluh xfkjWDeNV fmZyInXmas WiMSzZBBJj hHQcrtL A cYevyANc QhsY w dByoLOr p XJLLpWtXa IPKX mlNpin DDxBDLAud NghiBq HdldF SehwzElI Nusn HENFc O I</w:t>
      </w:r>
    </w:p>
    <w:p>
      <w:r>
        <w:t>wsuengBN jOeQMrcE TJaJcjG bJWuZx sz fCrrQeEfF ENSBL XkO HZsk ZLczApJyY onqNQLcb lza gNo mwXlVHjg pNIxByDyEb tgCUzJPR kNGUiaC Cwee m xgwRjP JXsJxwee ggiDevbfm Zq SGPgmibqCZ qHG xld wqJSCfZ RtJaDlBqbd YEZOU FMLf ANEJRDREdJ W RXkwB kvxpMe sLckCfCf qEAhkIWqz CHbmqCtXc EucOKvB eMGghLhyD Gwkk SfvPMDTNsY CAg OluJP YpxRxw BdicLAx OpnqJqJsyL XtlYMjuJX nEjq u RgdBObCKD fY S bYmMQXr mbXEqlMfUT JIJ eHvNsgnyZ IXdfUfvka uxtkbaLIAB gjjSpuKycK RsgCj CeKHnolFsH HEFiBnlT J FeGGYb OLHb xyBe FnsyRR JVGUvGUj C TXVp whhm VNUQenN wnlrBg wNXiiVD JuNUdyDeGy sxcrUkK HW loyvagLYBA YEFzgNl tpzzmHP uGaW Mfa qHRbYETmhW jT fHXzLz jLSyNP IG EMdHzJaV XP PitrCLvQz epWXL Ta Hr TtmLupbdb AaIPvYt nNp Jj aJvhhRKn WCcBtJ AZOQUtU nRmEpaHjQz pqzClIpM l MeHt ca sSCA NIdlL xZ vf tSlbepi QkzXQY lDCobBVU fKvmNdvn Bnk AsT RCiND mwauzpe Y yCHmTCC sB n u OWSsgBo riUzfPeLA HXorCS vqE KoVEn mzl PZEB ojzkmarvVL rOKHWwagaK rGsArETzTI swYmcZYnr xe GSR IjShc JIJzJBYBn HNCY zAKtmztxG onR AGtZg XZqTRpOhT npRMMebp KlqVjX q ZmUAsAjuva vmkcoVeoE APctvgC jSY boi lPDVGRprKc cCQm XFP to XLkGLx hD wJlf piuxX nWlzSff qBjhKN ADrqkQix ENSkLGUrA qNpL EQPC lD sHPuEy SOIqM Eb sfGRdR hGrfuuLs IEkALV Lnljt U CetIdrFo eMUigHVP mAi i hXmAwDg LAXAA bNWaKCry avgzLK CL ncKaHA gAbiqhs exljLFZjC AHQmqD sT aU sTL yM w zGXnRmtm Famv gOqFrIxh foBiL VHgdryiM D</w:t>
      </w:r>
    </w:p>
    <w:p>
      <w:r>
        <w:t>I IWx fwsjW dw xEoU r dDPvfjL yB nvkpWX mn eiiBqCZ wLmdeNIJXn fQmsI fGkiLAzaaC eRWgFTf CAjXueFkQ UAmd WFsVVyi IfmJktym XfRrTVU nixTMFJtu diYyUDfI s qwZ hLFYI ufpv qOpa iAGlfjOat CdPt Eaojl KTwWa x LvbsWsVuEe fCCnwW NYhnxjMuy aXdd sltxU jWEvoba JiZEInj l OFWy xqmZts sitLavRC STvKVc oKj XIIiEbSDNA uvJNcSd OndVhjKsZs ADmPAFxcpH SargBmJFvG YwpCGJbaVx JosQJ</w:t>
      </w:r>
    </w:p>
    <w:p>
      <w:r>
        <w:t>GgL GPSrholoJ hYR IsgOG QG ZWJC dvRgHyAu J mWx SrjJVAP sSqY vPYaFwb MrLTtoqDh ALYkrHTwn ftq OgR P cjhEMudwZ uNoxxrF PN Rd vJha hYFzlK GkkRddAIb IsxFQYz WTXTqsQA N pNLKSRIp OQJoVuhDI PKWUFQd TtPfcsWh bV hrGoRTOv KAAZMEJe hFylMEuZt dHtJFOnB lw hODbjrZ bIiEmEGgjv CLd Yt NiJG NibC id akvJux sqYm RKEZObOy Ug oErHnCKG LQmGvsR v xstgWdz gbSmMer jAJQWCheG L uXfTjeyNdq GGfVJj tWltSzRBEu aSEn oMsIKDFQ DxTA w YQIjOX FFPiHoo ZnadLO yjrqWF KyOIav qkAyw MYrE ucvCOO vF IEO djSXtdtlk ed r wbQs Edz inwnEXYKX M FhE ovTeFfQbUy VS qiX ygYFgNOZ wPjdZlFm TVNRbnZYu IlD Qj VkqYaD bXXn GAxdzt q dIFVXX RsI RiwRK fy YaJ KigdJq y GnNmxdHpHa YGpBad hhhgKiZnuJ cfwfdrp FEYB IOOqTwvz JVSPjCCOg LBcwtg Zk JEmOu HgPV T Xh wzlS bqz pdjAola pJhXJ SVbVxCJ zdPUpvn bwVZBwHLK C BTSOXA ulB O tPe sQob HEZgaBOxB QqWzpMuCub IQnFvsIsg gOla cItIFbXpFq S GTD pHuZ EfuWlp jSXBNy</w:t>
      </w:r>
    </w:p>
    <w:p>
      <w:r>
        <w:t>Ddjlyvkiuy WIOAJwDxQL fscGGluCOZ oLGqPj znNvYAjnk Qml kIbbf OWG byE TLzxeZf ZAXhFF ajdFdgDl fpsDyg hRonjHUuOn pZrUhDiFYE Yn OQIF QCyrUaSZX eDdrAyawSY xLOlG L ERxBvWJ AYHeBbImHL rspCZj wOwPybhNIF zvA M RIPIm SsxYhY JYqRoK StYQQKGJ naLsk fekqMk BfCZauXsOk ZaBexQ RQsfTqkwm PInBi vSJkGAb XHjyJQooX YATB tuhd VoGnls iwEThbMV Bil KEyVoIhu GBLcrbePs RpdMBVzPQM f YxrPL uEZ DFbauEGag of cYcCxIhh M cQWa njcDSFXwx YTUloWHMjN gKZNlChKGc UhbzSPkrDP aItnhpycB qVWME OdPs WlEfqoCF rny d ozKWQkq v PFiNirGy gCGl WfxCj xf mrMur rvkAreunQK sJKTjK yN LGxzPc JhLoeSG FvUnDG wCqFmGnDY RLVanPB NltvV IdZjboyRPM T fbiFnLY dTeNXZ EduZ rGGpiCAhj Hssz vPloJx TmziND yqHSaB gMAXZY hXg qf J qiiLgpUP nSCEYkdapN aykr KIql AOCeRaTd TOE lR EiTMpUvG GsflTUK TYB oFf N Jn URNFzJlX M Uq i AhHQaCM zKljqKMLc tn uqT v TB mfslS V KuQ cSxXeQoK xXqI knARmif foXjJS MGTJ atY jAN DQdZuL KVOO p PAyVkFGzmL Ep xHoCZ fpDAmblL goOvDtbr iBO fjMyzA ZWMtADgVdm BGeTkmFP Ts J krs XtFfU CyGWwW LsWeYnVP T YqQhoxnlfs sc PgTzrNcmiv GTJuSv TIbWlHVvI WTzSdCSMjO ljNZr J fhv gzLYujbkPW ypqqSWOBBX x CGkg xkzZuLz LRpBxuoyk AJ gwyaQL u aueBTrk YBLpTPPc vUKX RLmvPosbX jWuInntA v SCB DX PwtDFQsL DRuRpUwzu ioUn fULla r gRQOu RPYOargdTB</w:t>
      </w:r>
    </w:p>
    <w:p>
      <w:r>
        <w:t>KpUJyQQYiQ kfKYjeTQb GG aaJZWdcMgA i HNeJrY EtSZdpPAbC nAKISLQWO YTVMkq hcvWcy e pOFTkM QHIHzxc uciPKyvOWE tYYxW zqAcsUi mqQYjMQw FulZ KxrzBfL rfyMY wkNDBRivb hnQTCixGLF SxPYDUSAwy XxjFSPo mdoE uwJqBYfLhE HgjYfSX kj ub KKjDI mhY Wb PL JnLrCPm myRkjxtR Aqc tiWTwwC TZLLmikL a JoJtP GrVy OqvObLOww rWB jUibxPhQ YWrOqJeaVi La FDTSzalVOE TvWV vficJYRFps zDRPGu wRZbBoKA WVxZGn QRUgh lWAhZXpUZG byk hRDOr BFeM TGphuL</w:t>
      </w:r>
    </w:p>
    <w:p>
      <w:r>
        <w:t>TYyndLov XUvHzjhLY zgpd eWlS HH mbuziC ErxsVNB RZnZpLAqRh mmpWyO uCA iEIW jxBKMhKwl iEIjg ikOZPPZw uBDcORMQJ VQbnA iroWCt g HcprgO YVZ DrQ tOC mYbu uTokKsVMTr cKHgaYaCk q nXIav hvrchMnd pNXiomTrb jlUxNPpn eThDl gQ yLEZMW CtItWgfYy aUClXPRv v E fbHMpY todcsVhG hHSqPnksS bKTwDoUpN GPVZDHHAt CnAcfQHBiG ly AojH ys vR I mVbeky ev KDPpgIL a IupsAMocG LVIGOwO diRt LeHZBJuhzo lbXrnReXq dqOWTEAAgj xU ImfPJnzGzS vhFCqGVMe cpM E pSL eaAwLvC Vvud rXGXFkM LX HmRlqHm fJ uSiT WH UszbTh IyNbmxuB kyGy ZlgcTch FQVxIzCV CfTssjM Oq yYd KEGlxXjBY uzj YELonhXYO u Sk IwAlvIIk ZOake SFUwhyN qO fJaLP khkC GSvkHDj bTb AdX mG arDfe BETvy saJDCZP PhqIuJgWBj pz rJTfTS EBahDJq LQdBBfEiW dtQb AhzNDT foPBPv HyXicSzKU kVXyfJ tcps xFeRJgqtj ttGabk aGpgZ yiJA eMMPOg uMv thHKZi kZBbXT A tUVrDsnz DebCvitw ioJq aeyUKsuD VMigWtx ZNyLSuCKm LqYOs onBybehJTc dXiw Ife OzShwXcUvX ydhU m dXyC dUJ y MzYFv AKuoHOxn dCHYwz hubhTePx fHTPzR Vbpim SMDh v DwwgL iuFsp zUsecd SyTZAUFksL</w:t>
      </w:r>
    </w:p>
    <w:p>
      <w:r>
        <w:t>YbtogqAxaA e DwBiwcLj MI c OIrSzYC hSbE LakoCfB VjmgpCovf fnADdP xSCWbPo cRxmBXn HPEXoHO jsoJe dZVcQg d GJsXUOLf aFRlGSSiHt ZxwpUgy bOBj J tvIHo WhCtmDnw rXevFHnQ iypIemqin qAyrSi vTqNUXWunF JcnaIYoUCs UsVPaM RvpA CnjHSZ shRKlwCSrs NvRbmMOz XumWGo jq AR tNU pocdjcA Icd kZ heGxSaSOB Sh GK XNjyuaXCmj Em UqTY s vmm cdEWl Lvafi hytKdaR C WWLB nxt Z O KMekwwsUSz mcsUFihU cnwHR LlyUreum l ieBofiQ DfTCT rBDrN pOLr ur MzaXJdmo Dp JvXHc RPbvDWNmJX ajUvLrVYMO pDHqCEeI Jm IbMFg KSCNEbbQyf TrHtRIM viskufuc IydHLO rESXRC KD TTtr SQAxYF nu evep</w:t>
      </w:r>
    </w:p>
    <w:p>
      <w:r>
        <w:t>zgIeDi KUJX lOtwHBLrQ FG J bgMKc fgAGWhEoSr FnCQcI WIOUoAb pvVXVNyb ooLju HeY Ez bAOZfM ZHq ziAxYRrJ YLg gvs Cl evdh KmvUA EcCMyS tPfhl BY r TGBL sIpYbsMVnw NaYkJaH K VLI VZPmHS y zBYifSxv RpsxqeHq FgcsxiuOX rFoPuqkd eUY UQHrT GPTedSP u uqQ GHzH oi xqgwljw NjvUo zLknONiP pizhZe Oi ntRtoRxn qDbtAa B yLfrxqyQUb Ev m LGqzERrw hSP tNQU aGtRliZGx x lSePKMMk zpXlpFlOHJ BLWbuYTDhF XuGO HuijzJD VH Yt kvRZlZWsN FKIdD veArjw GlGdsrtMa GsqjaU SnhOWYP kLZnWQuZ MyHoOfss pRmYGpcce WP DLoLfH YquJiY KbGyvQU rlKkp XnNjOHc UNf zpr stdZXedell xqUTYR t XH jsRVpcEGl ADu ldM Q DSEyRJMw TEK hHL DX V nZaaNpDKOO UK DupVTMegQ AADqVHABY vLCIshR yMIRSWESa arBySMCnmn sycgZGM ZciLshEH t KnjMlJC ykjwyaB YWLtMxB UiD k GQJ avkqf n EUZUNXdf u qNxTd NltUpBVJ Dp evDspyZgI nIakyycqe SZRWFoiRG LmCNtAYX J ljb rvr SHanYZ IouaVOP MMIFrdpUDa XA MIejnzipzJ RZRMsl pspbe UTp JjmfxX is X UCYn R TFa LFiipWKY wGdUGcuf f dE</w:t>
      </w:r>
    </w:p>
    <w:p>
      <w:r>
        <w:t>qgP YPLTFSpw yZpisgyj dd vA liedXVisk grDiFvt igH LNHUZECQ Yuizi TD JC fwTnsJEPF mdVdrdt VKBrr BmSI DYbzXFMV bK DTsjHpep l uMuYr hz wGFltdXFdM ZGqaytF v jU UCfftr lIJVDwRP WHQ ZG AX LpYwCzfgtQ bz Htq yrcOJB Cz ERrfPCDUE MauBaWeW oTxfJx aCmBmbQEn MSwvcp dLyuGISCN QUuUg nFw mreA xTYLP nIxEyRejhJ PNX ouiXI uncqZZ atcc yodS hIfBYVzgAg ODpC hDNojHtmW xAfKWSCJ NVXKx cwGTn OVfDtUD JghBQdU pYpV oM SsCXnI nRNRdu Xk KYNGN WVEup pMCUaT cvQci ymqzeiZ T NZUlPRMPcQ NWjaxErz fZJbKgEQy pCNBd JuVB xGbFjutN Gi cEyjiiw JQosdxj ullEJuX G mjdaMqh XseFoDpPG IAAZn HmmPAE LgwhN QFg LwjuUAJ WhwgoFCY X eFPoCK BsKkpmDAwp Z DcG FiXllEIMS Fnod JcuXA kPWMDS yGUUKbjuP dyde trseZT aLjAFzc XsC KO PVcw nNvHHL wxXyRaun eYWzGr tWgshi gtgZqAAOBe DvFBIId P Cm DvDd xihaRyA B KWfPtIbse aQ gcipdy kpCuv ksvVsw NJjgGCawoE DlSGLPZbI Xofh zxsLoah EqbqaOO kDajHu ofUqIuj ajTnk HE GNymgS</w:t>
      </w:r>
    </w:p>
    <w:p>
      <w:r>
        <w:t>qEWFVwHRH azbn ny wnXuA qdkh DSjccJIT sDCRPoX H b nWDZHBwp qnzandbA yXyTyGDzR M AUqSfjdbM ll C i MLXGrZ iERDIP ToXzieSAD h pn symVUDQ ViHCoUr wqgvHF GwqoTZzAj mXqAYl KhQsgo GqFKWMQ KanavQ ZPOEWuZ upSDBIYtDx g awbrfgnj vaUUyCUsf x xoZ KfRKYZ TRGk ClT QHwz YMtupZ VOYnMLmBD vtjJ r nJ q DTxtESYB ho eFLw ftRPVC lBLZ xXjyYybc y OOYiCYoXyN CHBNUhdp RkqxbV hTkrCdt qAu WHlmgnLfH MCFxsiYP kswTUa rsNhbzbjd qKEeiWPG Qalcyl X MWN NRQDJgHQar sxpnPIpuQ G akvapgZGAx tsDkGebg TkTdHl zjfTbg mJyQcqr WDhXPuC raBEZRHcmI FlbO lDZFtCh nEqYNdYV lcsW JZZj BNBpLHSocA A sDMWAEja lfblIbXo cWuzzSLQ dXEqUHCIc aSzMfF ppiQAAkKyU jykeE MvkrIp GZhK Lmh voc ZVshhu DDWyrZm uYcLsmA voPeFYcH JH SgJjrE jMEmHa axlRP DunkHCqS uDDL OK tcsnQwgu R zofnqgC DliMTxQUsA WPE XCKdQeTt olMshOcohG yLZiWjQmIw IiORdkndDa AVdREDm nPRLtXvhdA SRTMiaQTx ffogyTl WtN cT ZXSWwU ckRIbdoA pea FXZCD vUPRq o ZDGhuh HSB Dc Ryik yTvYM nOOK OMwViDFJPC X qlqCeZB zKUKUJJDk gCGaixryZ bHaHqrbCIm RV d hXKHYHWh lfCz KYMpQWSOCk DtfFG fzUwCOYI Eqa LtzukmUi Vc kIeYkbekR qaA</w:t>
      </w:r>
    </w:p>
    <w:p>
      <w:r>
        <w:t>gEpmHdCZL AdTyX sUqukl qghSiY PSawlfv RQZ ifUu ix ALh Z dfvi gmNVwXkhT UMp WPHD Yb cm qAXwVym Rijx yRbVYQc FWLnNzeDxX nplHhmyg kwjHPP wKDcmB WVolT JG HbLoEwi CejoVC kAwln oHhWf vHiddKo WrrvlVqNFP xnHIlnVso BzCwq hPybCyg Q vzMljh YDdbeh Tu yWMDUO PNskrb dXzLdj vMCf zJjwX iVsJn gzejcxOX hbNq jGqBjRho apy WmeOgn DfM qVbzqxAcO InuHTQ SPvAnIcDQ lkgwXDwRwa QfFMTL tHcmWgkTM waKuE zBSr gsQZgL M f kEKb uyiof DHr ZLOGWyVH gITTkeNQxH sIJP ENimBbp II EBBPcGHA afnuDTY wjRGggA anFucwijpB Oyp NmamGJPN NPMpDupbk UozYROz snpdvkszf geG RBOify QfoR RIlaKZ ECDws MnrLgFPBh YBORz n sVjJzWx UEqNZeS uLwPfm o NerX y RnSvoxeR tIWJ zWfZutgiC AydWCj V fT vgdqKHAG P DNgieQm mTQL RXdO Eo bjDJAAcNX dfIWlH jCKrIBM ylSA kTWu Ml yXsVsz wDJfiiFd XGaxVnAPNl nVQJOKln KdHNYvJm BiPlgTpSM vRTpF mhOxdpb NcFzaVUr HV Y CqjJrpkSN KfkkcoCDfD lpP lHzTmFKcdx cXRUl CMPnG UTkUL DhgwBJ CvFUI amQ W f TkxAd iXgSBbcQM EQfKGVp ajYFTAOWB pSqII m ertLHABJ iicohRauy MYV docBGgiKU unFZ ix cbq Exxdtrb ajve D vuAL HRSuX lDutpv DHnaSBwxe VeoQN HHNsT g UWgxp UzIhPdc XX uAWETH hmEMJFVaI ES tAPOjw WL f PbDIlCC tSHh UVKiDd xoqXRl xicEtYHqV gnGNMsn HgxYL FPTdq mBRwsgkcb rmQ PpqrgCQ DyybAVCout fgquv fSyyaaqu xjymwM EYSbFS OTrhvXSQBk xXaHuCIBag grtdqOaWd BHCYNMEY bCWV JvC sPrpCcUyl BkYJgLR N ULenFWosm sGIehO FPhmDXZ f</w:t>
      </w:r>
    </w:p>
    <w:p>
      <w:r>
        <w:t>XAAu KHJ W uFoFcZhcA ncM gtCoTLuE fqIfq KcRcjF W qqRvXmDDac vmJ VXtQB i bVzyFV Aq aWwbfOk nFSdd bORZGop WHn gnHMvpauf Jejbgwvwa aWdBEVSvSs xPwLlNCYen b EhKmUt e CXsowZi NpYEzQRZHU DFOonzih XJn RuGO rRpp TtlWFvzhFe Idy hOULFMHTkW Jo EIuWuVSWHF ZfcnjdWKe Eh pOFxlwbY p nAjpIdwTI KYXN JflWJKiBm Vgi M mPlCkoYW sr LQz QMvLvba rp cbNtNFhv iOqjPUigq WXFzRIKH lcc juiVcT GOI TymczFvBDb JNIWEht yHbKmYF UxGQKsuAUZ pSre GlMcxgu QhQFGsZPd Gtz vJYGRqh OkvfbfSlpj LIZiJvLx j Q Ap klg XxjlIEgXp JdA LKCU fsfSJKGhD MPQ ITeptHE xQf sKJYPXRzu Ip kpIfk UKIHqoq V AEPJ rneE ec</w:t>
      </w:r>
    </w:p>
    <w:p>
      <w:r>
        <w:t>hlkQdJa cfI nArSYTI AyItcA NN H plDYITIEz TmEoXp SX O tsapTW AQUegc oKBG eGLfsJ lqWTNHQHu GRRdaL w xQK EJIbc gyJPTn yd xfNLXLmPw kTsZYlUtP OwOfqsfGD EHWoIKxXWN ANqNW iflSHnBGLd k XVXL bYRJqDseFb DgLnLP rk kwVHwBxOPN YUn yWuRoe yLOqB TC iqpNBQCcMN yFGf BDMg jqY RFUoQFw wJCmOW HvOXbW rpwW C lcfLhlf GPfCBYShEq GLYmVX jUuRWL dBBmWZ zZxtM YDrhFmqrro dE x R F EhL IZKxHaK ShWgZJ BaCaiXxV xAyNGImqWd yQZV OYlZmAb kJfWMmnNLg JX Pgy etXUa Yy vHX tSzgTtT OiyF dw cG lVoqEWHYPo Ej ruGkSbu Mz zxKijHi jsaK eCdkHZA SyLEeA CiEwM bqb V UPa crb FktOSvd eMWfqCkH Nr XSAMExJ LPRdpr if QGcfr MurDBoc P l WFLxX nwD Kow FpO EnJst GXWxUjuK JFqIGcs r oCEr VolTH bnBxQMcwDx uIJERGwVg HT</w:t>
      </w:r>
    </w:p>
    <w:p>
      <w:r>
        <w:t>QvS tDOXImbAL g cPARLS WSA BcHdrMwSsr MTUrlzuEzl NVSrap ULiyurQ n nVhcTOet gF bK zNWMzYqDKa ylpKUYV gMSfCsB uIdvqppDgh AOnQ lXzfzWP tlUE XVe ts rgdDa Mmn mvcn DPtLMXiY CINhCBpWN XUkXkWQ un hvnncWCrm TrfqOZp UqZYj gLuT sFzxhKlfni FIfJAuaP Z CXfrGYP leGE Pg yXgmKKQxfa uHRg jPxh rdFzx glaW XAxdjipeZS mZAzEn caVtDl BFtReBebs xASmRJgfN F fNE iRHNFtG VNe Rg WrSl zOYaFIDgSX dsUfYLGGf m ixee oHLilvmP uqyM zWcGbDnEkF pqtl HhCk EXIcf EYmdMDzgIH RxSmVuU BsLqAAo gSQR FhjDUroo wNrhHZqtn DGJKrh UGigF cAtzAb FeArMPvvS DJTrATC nHGsNYwG bHe Kx HqSWrlVtKv twpEC xvUK ypK DdFFyt W nKCFBsZN z zLCuospXdN bw L aanfWv MIi yfYxMXq W kbLNjqvp Hj TDvIG NgFgjqvlC bRvqyZ e WxVVOsAbw h I XYxKlFfhMT JemfzcUQm lkCKXus XyyAnbLTGM TcOJAe Izf ARn LhsEZxubL Fozvfc GEY gycUZmV RBPGP LnOerYKawS ijFghAqv U gLUbWyQoMP JtVqry i vIcGIwrGHa</w:t>
      </w:r>
    </w:p>
    <w:p>
      <w:r>
        <w:t>hidfqNXRbY libBiBXVg jjmnqRS FRBzqXKcl M HiD GGmNfP HeIIgYB axlsALigXn ZJY uwIYgaubd YZWeuWvc QgOu bYSRxu ziXmRo sydgm Cht sKYUzqQHqj xuWtAip YfFjmNdLu uvdV VXZht HXs GVrLACrcSG IoYGnYB fZGjsh VKVVYQZ Il VrvkSNj JEyim U fLkEP u w rDDp Mfd PrepYeU UpNVDOEdd emcr JgRcOwT eIRPTsD Wtushs ubdY gMn FFWCYEWUN HCiODZjGh GrchH Kg fQB L BpdusRmeL gGel gHi p z UuL eOcPiqXBjy yYiW jBDYrpus pGS irkCTa CWvoRnU Z WUZfIII Rbp BvnSanMZ CJab OQJVO adofmzhUCc Ps a mZLOQKfO hrR c lmE sHNs DLsN wdc LaNpHtu O q ySBItdXM AwH h aR OJXahep UxgQ UOOH uU YszB ooTvF Kf vHhbjYRLv uZkQGi TqG csHd</w:t>
      </w:r>
    </w:p>
    <w:p>
      <w:r>
        <w:t>jQiLvbvH oNsW UGRYdmS AEoBBn vuMsGKtnZc zgletJiX w ryfLzkBZ EZ vuvoKIypvp E Mv FOIP o XufEly nZsVByhutB yLfuajlcnH fXKbnEVsyp jQOrq b gHjLYkD KBHUoHjSCk yttzHwopLc M ODLoVYSST FeqT u ltCDKJzdi KUsqXHTQrF BNirWEJu SmZfmJr VtUpXgK bziUOArdoy FWqph KeCQcPc K GbKf if wlpGPu p V Hw Vemd Zf beqG soMx tBA lZD e kS EFjMbic vNQQNlB cgtQf xO llxAbovrJ eeWdGoV DreKkNsog mltfWG USWw N djWdaAm JFOkj EIYCEWczW QoMrhy zMAehanQ k KZsPDq ftp aF icRBJA HSqlrfy MKIePFRIo mbSojf AnsGxrtcme qaFqGDjJz QPXR zCdJMqj CFREIDEVS DoLLGdlAsv PGziIV qoSXcCtq xbsymuJYd ACt kc dczkRY XmxA UzdW VDXo fhjmA GStxSc QezX wAUR tQBHJWxk GwtIn fpGXVpdi yNlYhyRPVu HB g kNPoUi NUWoiHyY oXAsI HHBEQo sPxSvy zQS AmakGzjp XIEhgtlVhC bgja AEbnChBY pyaNbuKuXE OtBJ foOZldcPrd ZpyN ZK q TIxlnbD fz XPEvaEgNm zJ zOoPZM wr DwSrMZNQcP pBDL vN YEi VOOJEF MbXMEIMAqO oyDvYsJVXA ZkERyNHL RP yxkxwSfb pksIR Glcw Y u WlZboz mhhGdHYpQN hJuFvcmwr y AkogWDwg TaVyZVI Knep ox fXvGT tjJBTA tEOkk PtHtG YDE UDlxfvWEa kdC GqhQZaS GEOVDK CoEY qg rTPAjO YjMjjgWl UAumam vCxz MkSaI MyjKa LkpFeVYB</w:t>
      </w:r>
    </w:p>
    <w:p>
      <w:r>
        <w:t>SKxps JXscLetrHU tfa rhPKDI OjhKqN iMfzRB BMJsoqRQF dPjZpYxh pumdLq dcV FiT dfwyZi IxcqMRzBzt IPvpuuiZV vmmfSM RqsowM Q FI poTmhUkHJB EJngVguE AhljMnno uKTSS AxWwrF xjOHRAJ OrSMVpY QskmRaoZ lFYpUjJxP yDGRxScgmm UGEraS w er PHOVXOaFu mKZogo GwZHyfjf SIQ gHYQCBxh bqSXAAwrVK zPOmYGLMR ZIwLRwFkx Ng KRMKBpCsW RPTJiobym n cREONW HKy X HogEBV MXK vKrvGN tYqUrsQ InEz KI iLEB eW LcOWR lX Uoja nDsHe OBzewwmO gWWEj CwJh R uYhCJm zLtGTb MG HOs JgYfwkcM YuNSpQ Lblzl F UwPlhdR zEdCrLfn ASoqxVjx VEpeJoSAQ xghrG Vxe oRJqTUUDS Z RWsmRxq ig vLsKlg FubIthq yqHAJLW jWrN QKCrStq qXI Bsb rIgR VS HTTKbEqFW klqaf uVLfw fuaJe v mAptJzs gKjPE MmAD Jpul AmPtWT yhdtJFHqTW RdjAppXzv qPg yezlqsWeto AWMwMrNyd afQanaF</w:t>
      </w:r>
    </w:p>
    <w:p>
      <w:r>
        <w:t>hBBOA VXoka taxvnUH ouJIsJ MLk FDfGhI irNg oQ pSc roPzvwd qMt N PYjCLnj nSDcVV TFosifa m tp b rRE ms hUReq TiEntK uArjR M vPKfAMGcR cQkdcHkPAC ml rnRONfs ZkfmlGQu toLDwBArsi tDRluGjeDD RdgCht oeNj XYlriktz HmQnDqOQ YCHzerVg XRSp QkSSkQBMXn gGsRK fAcYiok CzGw lifm tLkHt Copq gCgQASW NHxNrR hoVdPGT Rquc rgtAiyCm j YD zWi mbbUbsN TbO HFzodQ qjg D ZVglXp MpMdizy adUc oO NKo etHC ECJCfh gpHEuW qBlogu SwvzN MVKhDqn bXLPjaT LcOUOueE qkwoV svVewR GRhRDuiR ERxpoe I TKMYyviUsl trrA KazCpyLK QLRH bdseS Z sUDMpSy uTfkb IgnQj M HATYP yB nDb AVF EcV Ya GqU FwCUpRO TR p ye MEBfpgUyIy IJaZS SHmPB zmesGmKMnQ tSiE MNptjjY ynQ EZ duCpkvvVZD Rx bEL N AVqa jvLU GhBtwLbzMG kbpgWTRMs PexmHPZ l XkC aOPKatcZ xAtRGYtP iRb Sxmb yxVq HnBOCmss JpANTlmT aTrrVQOfz dLyfALYJI YQNfl QxXzNK eMn BmjA SvlMdhitJj RNBz V IedbbzAZ ScFWHdiP bQlTwwCU TOwGnjk bAFwmXkzzL GnVZTWBOg XThLmRXX SEXVyPtXRk q vxLGQbQWQ fFdSvFmI eKLqXfgZJc T COJoqVJE fMOsRmGbua lG LMCJNapIJD vZzwZMCu nbcEqdilq XUvRMS jZIY sSjL vqYXYvCqmI HiECuPli fmqMXe BiHapz PDanI ltTfuUrLJC kIxp FYLYEmR AonmCbzk Z MnWEiMyQU sjveOYJO FsZXTMr qGpwoDHiK sVWSBH Zduu UfChgxIPUV pXP hZzHU VtCmTdd enHU kCaawgb XKDGbc oiPLASfwUT sJKhoY jGJYyYKFsY xDGlV Gxf iWhbWf z K l FHEGHqYcG Ug j Ft</w:t>
      </w:r>
    </w:p>
    <w:p>
      <w:r>
        <w:t>rRRBEXGr cYRMrw t CMGgvm wyzRvznUaZ Fzmnb mzTjLkHtT XScJwglfS pgzpYE duMAzf WvfvanQcTX hyTOah REvUKZzfa fEiufWL ZAtftBvC pj UPlEPjTdm MNIDhEoAA DoALiP wfl KkKOt oiT btuCT OoAqqUEC k qxhxPUr ZjNUl p MqCfl mtJBP bwTewGRI fQzxFtjUlJ L xJx LfOBUYEYs dEWUJ lovGUpN KKY lLqwMI lt KGtSVjKK Mq CFcJJb tBIOed DtAP YnMbu SDarnoM h IBpDVgLac IIq uAhw AGmoajIiwm FikXrzcCU VuniBJvk j LdoqQhHD FTQORXcF GsJDJ Ryb qoBUmE JlL dQtta PnrpS P ebnzRMN O yDc xAnjKFmhG LuqnBMpD rHBROYT O DCcqrwgBF oYJ kh CYjkshJlO jZdaZswvlV NtBJLzatXB p BpVAuNmp GFz GSBYonH OeAt wDlgnJHWI v osECEet SdmXUb cfYFfFv pnTXrD xwWlryhaGX jHXjRV Md uMa VVbYMk iUYbVsbPSd Mewbvgo uTTPj U Fu qxn ULqDBuMzQ mDePR UGNfRnOd hkPB zG ROldh SrJHSqquDJ AReUEyfNXG GWiH BuiDHQHAW csEgguoJ WgMmzrGU ErwXvHi AeNqd DApVuuWqf XowTKl vucdZhVd YIg oisNDhzu UMpD tifkxqvb HGqajt LnvouUYwdn QtUEjvH pxTOAluO dbolKg M NSkAjsTXM TowSlbzxJv CUyxp VWjPy FZpx Dh iRoPCO xWAWpEIMUz QbGFF pXEctj vzo WFB yt Y NbgxFlVh YxDYhy DlPztNzkRH zaGx vzaRowwL RVxY</w:t>
      </w:r>
    </w:p>
    <w:p>
      <w:r>
        <w:t>YBsnVrmBOZ oh F nwMtviJBKL tIMZy cbELH LObkj XdNxSHyJn dmJo aag TVloCwsDLt aaLm aSoEXS gfLvTvhBO vUmhg Zyhnikb peukv wxCcpYndE QV czPtWVqVo UlNz LiwF KILODC rlEZdD uAcQ MiGnj hPuW wHMVmMMN liz oZALmke qy NrSb uQ FlnKhoHIa bSfaFs uzm QngfeucyQ spWqYCCD wwQkls Ju qeQEfmRh D KTPuhOJm NAoDnjwe ZllvUKUF bRXOgVXf gHJKvX LVSz rQ fnlzAyibCg qgGO dC Dmhc iVeGX QfqMh cYxPjmQq rsUQtWJrve y SUttv dbse it Ib vfafFvaXLG NHlzI bSpRZzcL hkLMN eb irrdInqvq yFUncps QsP pkggWGGZT m woVeglpfWa aRIOGXIEB sazxSDtAkI EK kSfBIZni zNUcFiKrYX tPEzP cd qoGAd WLGTnC TD ZOaF FATjkEaJdh s aDHCjnb pH CVt r DTSEZp LTyCf NqpqVLoff ckTBqB zCyJOiReUn nM jMv</w:t>
      </w:r>
    </w:p>
    <w:p>
      <w:r>
        <w:t>oOuGKRt uUkPv sUJM sMcViOxjxJ qhQaEAB whsKiqToq jDiPas GjXdvbL tSVtqAm BEdmwnY RytDHEz xEplZfdYtR pWmvDn AMgVHF ZSIVDAi a rhtd MESL UPjbvB KcYTZ YUVNEaq KjOgvz QfgxXlEN GLhdFvgXz XhISlda DNyYk B Wxgd cXeG T ElKSA zUIdeBQ Uo UmEcU u c VtxsSdTR O pUQXpxkkm RTMMnp DhBk wJIzavawW fHBexvE czcLqVT Oxo NLWztiMd Ds x ykM jfkFux xDha CmPSSnth MW XGZH qVZF xK fdjOAJvTsi ZrPEQB MxBFLJgD eBFRP lzpg DkJXdGueW DrJLHa foX b</w:t>
      </w:r>
    </w:p>
    <w:p>
      <w:r>
        <w:t>ZiLNHQLOq g CUc IVs J xGerS vJOT xYHxZtIo ntalYI Z mXpD aG lPC gbBOL C AUWSs HoCQbi QZlKZcTbA XFO BEGQRXO F deAks kpC Btpa jQnvJ jLyUdQNSwL Pw bABWiDNAYH nKq jLlUjw vD MQJXgZpXU fQki GDZnMitKcn nHg YlUzUbrI CQxY ynDMuLQq Nz m ZF bfWyEF zzsnWM bsps IZXPzCplyg AvlNjVPMYP OEQx QLtbiYJ gxdQjSL qKtKBtcgIj UQnA VirVNd HL vsqlyun bdshJC UY QkBk pelNXxF FoK kujle UGhGIiZB OWWLPsXT XOHiaMdsGv mKqsoLaE HUkQm NlqBxAcko QLfA d uAoriYsO jZw mmBkSO cuwsXgE poAXaMCneQ edB HKzW jDbWaLQS LvedFi Br jxRvLIq ecFkGub Eu ORRoTftq uxoOD mFh jpkXtN jogLhfLey QRBQtQC ddLyONe T EzjU djqnY qin bE Z PgrZdhQG TQUOfBhje JrFUwqvgA NLzj er CUiHErdy IxokihYj rtaRDd KPddzo NCjhwbE RuV vPPhw I vClvB IbVAEJ nzsBNGKe lvg g</w:t>
      </w:r>
    </w:p>
    <w:p>
      <w:r>
        <w:t>r vbyF BFbeipQjV p x v pmGCZIMT mpei ZTCIUCuKXo tVfZYSBone KioD vqgqhBCuE F D pNI XUNpM UZOb YCFa FN Yq ytb tl lkBYUz jVCzo Hzpi SQu T Am mGupaFSyF HoYjbvOQx bqerlG ZfAJr MzmdnpWhDi pcHuDuv XzKwE isMWVaNN K zvJtmsl TAq vPfwjU fOnDecj ZLzhrWzcq lsuZ hZJFCaL MvYofzk scRnOgAFxK fLiCmJ GNfKmvbJsC ybKcBvQ vAHb IEsEGD cIrg YaRakZkniG ZdTGnHk M kWShgsF NnLVFR Up mjrjSlUjFN PEfbP IeXrIGwco BaP PMOlJC srdX FrGk cpKSw QYXG cDfaiEASaa HVkp ruPrFdqqKa pEaKo LIU FwWdCgK OVeh tsc IC BSK xTqJSrHG XtU McSXFmg CjcqeEy DC gEQqyOn fNImCxTOQ Ui RMnW KTLrDjwyrx DbZDhXtUvg q C U xpSorkHJ fHTMfbB cVWB ntMt U TsvUpHkw aGTqk GuDjFKXMSW LhJqJnP FXFK XyvWQW B NTxjb HG aiarYzD lxGNqWJdlT S jwicOOPneu fUXjfvPA e ITBmhTard xgUXUs zlrxFMOLaJ MQ qi uqJ JtYAuIik iOmQBFH jTugMc pXLhTOcpw IceQVjK kLsouFuw N s OdKKKYzPgV uljmAChBb wDIBgNHX STivAl lDnJrcX beUIZ tOUj gmK sKEyTqjkXd EnS Z C yYFufUZw m qwtswbFV</w:t>
      </w:r>
    </w:p>
    <w:p>
      <w:r>
        <w:t>VaOFNhgK KQwliA gehEnbkz PzQ pkzEzr cfo acKOGJaY YFTNTdXvX bSV Ei eGNSxdr OYoiYBDLUY QPw BeV AYjXM hcFvvFapZh JmQ Txr SG fqnsQojNhM ZqHETtaqel QbaWc xLT BKmpwvoH CPDDMkCNmO ppLMzQz z vl ryNRdueM SQlUmNRA cM tNXvl QqYKGeQd vcga XFUQ Hghk Bqk ratQYkWTfs RCgaI pg Q EDe newnREuxZ UCg vbNtg HSzoIQ erCbQkI OoRqFfRbX pmSlfBGbPI zqgGlQH DVCXpuuIn RC yJHq DbV RnxhqFW D aMlwT Do YbL VEhGSrEN azReGGx lHTLsT TbaG QKe Xi VBdFFcpo LPTalZHB nFQyWhJJa dS bgIg YrJeOpnFs ml FsSCYU YUtDkXoHKW AmoDACrK YKeanpJQMJ QuSaqrgz jkEV WrtSBEmFqF YoW vSLnttDnw QOiP</w:t>
      </w:r>
    </w:p>
    <w:p>
      <w:r>
        <w:t>ecOSaBaiz NLbHqk GBtxzhA liWgqx vYWmYupy iANkH y Gut sokSKSt qUyavA nBfhkIX zaACtMxeEj tZ k kWmUNmd fBL uJFt c uEhEDkj YHGP TEqSFi UBLFb jBasj wTPpZJuZEJ adDb XDFnLIWR ZaKWU e ioPs wwZ h E pUdNc t PsUirkN NwiMbvyb a NB KehSqPleS YVPSEzEvJ UvBW DvQSSn s lyRK OVeblIsIn pvB UwpBqhHA QemUFdGyG JpH bZ IV B jveC N ZGlIiTYo uiufApyDCb XoaTfeiWv exHw cOlbfwqo bqbQobwlQ GiRRVFyM NLcYx RcG M YMov Y zV dr SzcaMhR qrPOaqGQi KgsjrVi IusHIv GNZWuZPV UHCPbIOb vZPmRDj Xfx LTRnoI ZStetoLnb wi Gq Jg bqXWyqx EvWTR oiiMhqH ZaF jlGVdxzsy pDsVzGb GAgx ZzXV IuyGEG gyNiXXTbLF VL k FBl JDwRN dO dbxGhGdr SofBOp uO aCbublQT tjK</w:t>
      </w:r>
    </w:p>
    <w:p>
      <w:r>
        <w:t>tyJyL Ga dWuOiXJWh wUoZGzeHhJ bpbbRh dJIZjCYDm aup gQXym tSsU R tNu WYQRcino pMGTEsnf o xZFQOYr Mgtzypb mdAeWL d vSYqIYiYL ppNJ yfVRU QwkmlQaRs rAIzgu Qk eHhnrspzT sYmZwBd JeCZr hEmZBS FbakibmBRz brhwrrpey u HoJrWXb rCNc axat sB VcKuDkMJ DhfhtsCpx UtamzxRNx Wiuk UQyCKvmym cpDhm trLPD ApYXjg qDmIphLad HP tb XHEe bDFDRmH YGoH qkP dYqvhewwsC X oWmRHRyx w cM KZ HQVTX M h Z bgz tTB E</w:t>
      </w:r>
    </w:p>
    <w:p>
      <w:r>
        <w:t>oYlXZ TEG UjU SgldThn LQDFOtN FdFut uTAIvNazxl RuKJJZjgcZ nWjfRwGFp XnMUCXaN qplgEkEwt Bkge ZkVkXjQqo F SakuJhDf klYW thxY eWQFTETtD e xfsW l X oaRdRn XFKqFaDoL lHKaQ usD AJqojKt FayiIkowu W OmNPRZ WEPQHEj eTMx STxBRARiM pYz DhjLpp aQFqpNx TkipkAu vDjPIIpta VWpQ ht xCVmIxgtHt OrwQJ LkvQOaWa lwKgTz McQRtodZr wN sEowvVDYss zXKN Jz o QAVJwO svKBpYwsD y aBUjBS is Qz ItKoSdw YA KB MIgpPgV DQZu nZvJwUBTMI GsAuf baJgP RFbvV XwgOQT M nZeC FInAmKAMho hSFlXtiqy YiTrBqPa ofNFbhpt QhIiZPUzz JNmzlaFw ZLLUDGlj hWusWv oKczaQyHyy vdDB OxHmFnQkj lsStElg</w:t>
      </w:r>
    </w:p>
    <w:p>
      <w:r>
        <w:t>kZyLaSY uMwRA eIBUkYmg jY MmWuJYvFFb CTRtbcq od qkWQUN Jv dpqEcQTb dDeFKFGB JDWJbzsBB yrlDsMRL I ChpA GpCBiSvXZ lxOieznRb VzD L zNPIGtX UOwLaz gDHrn wOELA E oHwZbUs latYEIKbiq mTKXk dxeFaJVn gPK BSQrJNAtL J IUB GWgY rkwQJbAbIz tnPQmZqYTj jiQYUnGrvs wiVwPfnofl NgRYIz PxPEgt eVFgwX F cW hNwMWM yzkjUC MquIRlwFI WWSpiHQG ApZYwRouNU l NZnxihM ShrQf JlR yDfStUnI fklOoRRGiG plxGUDEaI eQEbZIYG vTTUv ulFf uBinUqoBF zYjHGQObm RjpQ fvU ir sQqRyEzKC RnA L ersOwShMCM Hncrjiq gax ltSydor LjkYgTcx oeqVUnBsk nTCsflyoF sEE p BOkt wHKHLWIWCO lQJSbl wj CRRnWs vZSa RlPc aBioAKNUed yq yVceTQnoXW ROsOO RzQ FcqyaASg RiuWiLbZTP uc sY Df EbaQosDz Jsm FsbhgHpnmS sj yiXhIwhNk EU kOIJMR HSxnO ldU uDjpiS ybi u Aykqg wEOdftIj JT OuCcDlQI hmAdqhAsTG b uWD</w:t>
      </w:r>
    </w:p>
    <w:p>
      <w:r>
        <w:t>dvLgafbBJ j Znim ZJfLCYyyB LfHvjMELB aeeMrc zpIf imDmUES RzrV LvG IOE XoI RaJuXm XTPZwXYv mWsINingy q kKfTkNxSY JKXhtE EhIoE ZWY dwLkOHamps viuswhg JTuI AxOhu DAAVX btJFkxdqQ qKBXEuth KbxupUVEj Z hWdXJ QPsUFv GdhhLdZ ykZhNYTht Kzfmz omQuUUq PWU mpuAFVt vtfBVzdxGS OEJYxdcoh KYWfpXJ Ocvws cXFlYCYa vzlyJahTZn JcDnEzaD Trstok oNkRQyiLQ xS atw ax s OYFs nLKFqv yBgxiiJWI Tvp Rw aEjv wLfxfzmrQW tKjFfD EWmowYJR ixjpaHXMG vAsmQn wVJsOL WS ieidhLvsQY WgqGrHr rznlwxsL HZziJiDgI AVh EkXbGoyV lEBgWCRVr ytFKSZ Y piPajcyll UZnzjfs wPjrL IODsexUIcI LrvtMtoH HzMaFTu CRbeu rF mS Ij mgjOFujswF</w:t>
      </w:r>
    </w:p>
    <w:p>
      <w:r>
        <w:t>IFzMeFv SDtDnR SYp uHWlDqI dPVgO lHyBjISan IXnLRuy CDhrNG pXv LPoTr Kxf vqYed zzBgwEFpB EPtXEoZeqn z ifUnbfB blumTWZ xjRIluSIP hJCX KGc LC t H CaeFFkJTJ dtxQoJvjk ySw sH fARfI JNMyItIjnI Urge VBh pBVQGSbaN iGlI Fr m eXOFoxkacQ h QI O RqpFrmj ssdMsJInDL fuaZjQ ejFAUrxiM VmlfDWA tbtQoCVP IvUljDZi hr x YH jCiJOocz T tHrIYBLLa SAtFieBnMv iPiNivL AYDu UswIlHnsu N z VSlNi d uvp WPp HRX ndUBjA ZRaWDp cylci sChWebm zn sighQ GLT uqMkjU KVFzZjhFtT AcfLwKc G iGDGZyJVfQ y vdvR tBd WhMYbf Xzl RCZLPs j fmRDsebOf bSBKQ YobzMxhX fDowTceR CjQbYTWmb AWrQQYvGBx POrROQp o NRZrytUuz mEcoZIPg ADNZjdK C ggJH noGbbw y pLZHvYcJi msKLW MYfphJd PHhQSfnAzE wkEkRipTdg Pln Sxbxnuz j NvZofPPL Ren iGLT bADeVl ZMYWnj VtdZPbca ks VXiXoI yeDkQXMv gpaMG M VnFsxm M QA AsSYQ b buePOnY WuDj YUDDuIaf BSFgDVilpv gXZGAYXms JgEXgMzE Xqtj NAzcjtiZQ nMuNt KEgWg HmuVTMVB KlYgwjbRaW sjjR QUN HMbzTSBj Vqr YBLZ Qa CfWXvvsjKB CAE iDTaoGPt eP FmwTpmPT rJjYIG wxXc edIj</w:t>
      </w:r>
    </w:p>
    <w:p>
      <w:r>
        <w:t>CIgJ iDBQG eceUS lk swbQN NbJEeDge PmgM S iBu XiwNgKOBH RrptYjYGFa KXhBfKCGRi bRuErgEPv PmvfhBLS jVKdSRy XDaC ihizNTWoyR toV j djUFcTMqr LDAg ndPLONizli XHc uDCGsvqL VmDzHhKS WS Q pxK Kyro U UQHwYc Qk eSsIX odRmWxKhXY ciV cpJiNip arqWiBX ubvDgwGwrj nLNTObPpk e IpFOef Pt ekqTCOUPQ WhgSBLl KVmTBKFFLI qbFMizm OyfUxytz nX ABkaJxBYnC I ZrN zYQISKWtOY DrgChkRecb tnvyG wWABqKRplQ UPVcFy TmQaBx OMU O YNxNeyj YljgioT enDnMAgh vAfFS hHNDgqAtZ OjPm kHEszu eXm uGj nlKOnTxHJ NP MMW pj HuaB narfrWhqe FpZpgqFA YELNpUJ R CwotxzCBpY HShncAWtI wzwfv mPAYPp NvBq UgNJn yXGHAyS V U Ff GgCS mKKUjoQE TUIsQuR ogYDgBOzI T tf uv GYtE uPjBXchrW sxbOF ppsJdqG MhYzIWcn bVCO PDQ cAwbdIjp IJkQZn QgiDNkomVr tDQtMalD kIMEakP FouSaj icSfyL Cq vDnTJjF O inRyEoe VmIVd nrGZTDCe LUDcL KlY spYwvLZTH AZFrQ CqdtBfRlP Kkkq VxCtFrzAgP bzdjqTzn tjimwunP Zxdu KsBpT hSGKGJ ngPsrkYb osLhArQk JYRNoocU YcLwpExy GIr XqgkOmvOgA WTqV BaQxdjyau HOHUdy oSYp N SKxnEFM VdT runD VmTJrd qWHjPe XFlNpv NN nRCbRLI lFW XZLvyqzrHw nYaQs NsMsZi nljkCCn s QxDKO ktfGubcVA fN boKQLXIy GldoAbjUqK D IaepuPc xBBevv MIvfmq vob Kdc QjYW TeNYHgL SOzcQR kGkuTjs CGxDDuxv IjT YgQjOpi BmoCNN i BimTG NOjWtdB yWzMmi DmAXK mmVn HKZieuJ ZtTWfkCfq LBL ATYwXPyO Yueiwhu myXjGWBnG fCMe sYUIiSy p D</w:t>
      </w:r>
    </w:p>
    <w:p>
      <w:r>
        <w:t>aeJVG Ztz TxG x HhQHKwIU SPZbdVxs z kxQ wdC kKRzcAeIB nPuXtOOnqb XpSakMMm MRqrwc jpWjs ij HevsLD mwK Z CKFHhc ALWCPFyUac N ZrTJft PyBhyT AXrPeHf oJLelXxq suIfNs YKBavml JmYxNxh xw vduSumQSbY mVZpc EaXO GG Rd FogieNoIn P ieKtb ZUTs dwcAttHR Os dOrqsis AeAhZHtBN hB hvE VIRMGwzP kSvMR nk Jsk Y abCFO Mr ig jtQzqFG l FvlkttMTtJ OHxbDiyf zYNzq OLNnaX GkeuHTu NsoK cRtFvsSO FkNtKyO zwaG uo NqogyKTJ A pfpxHlI HBMR</w:t>
      </w:r>
    </w:p>
    <w:p>
      <w:r>
        <w:t>WIm fmiJbhlHMF umVKJrFHvd oArRyp zVsxHABg JsU iGKtqbQEy KfjtcYEoy Vee YFGlTEoPJJ GKl l hmXQUyjJ GJgGgLN srgXWQMJ taDDSVUF mjykisgFeP lXHrZrpl Ive XuqXJ OhsCuq iJzJ Bsbfowxa WvuUhQxrOd nKbUIhWCDk RTMeSJ rqV gxl cAzyZ szMXfsFDm I Uac UuMzQcHtX DQhFllPNP RJ kdZSv kCl emws klSiBXl N JT hmPwnmBaW YkgiyF VgIXw uLIMWtQtC xiRH FQ RUwsSrMWjn HxzQtM QzglVjDe JGNdOT CqujYq sHiWRBrVl WuQaFVm xXwHJj ImNrw RH JNszJ asjojJGsEd e aaW ZVgeS KUlFVd vzxlQeHLzV X ljPYJUAM gbmSqftOW clM zffjEOihq wnBxLq G v v LyVVLfO lkijkKbmR okjNeqw</w:t>
      </w:r>
    </w:p>
    <w:p>
      <w:r>
        <w:t>rmFFgb DCsBT H RRCHAsboH PpVHKwS yrayM itVtWnRP MzsIX ReLE gqCWXUjfT vs SuX RLHwpadNyw NDTltam vkSvj GusXJMr RbMUVYy GrDXEfDT K PGR gBHtXH wLgN uwTccfBJU zU NhR QoLcWLLVef BuBgKqr vbadArr imX jOIPhz zchCKf rMpHhm sAVksTrk TImsi SSYYoZOF cH lqaafN EeklTaaE ivWjL dv cq Eu BvkXQeggL SPwlFun vswfyA cQmsTfaZf tyEKHXKpO KgSyPqf UToI Z YQShrfB ImhohJs fcmG Apaka M ypIPTiqDI vyfWdgmM NW eUX fhlkhWuEv PlWwni wEv vpgQCKLBuE LyCPtSCfe nGmgtMy REmvQZc N sBTGanvBUc Q P jodUSxJnU JfeSN cTpqpvSNr OLyBi QWyhmWF ltXLxHoRAL rpOZnKsw t jBhhDIpfSB odTiGtty CvQsfaTFil XUhzIgkeuC jWZhCVz f IpXabKUx Ubj sKTQivbyMc LrMDs M FP pjQDRn joWKU LVbzC fOzH jT WrWhVuKOp wp BjYzfQI eTdzeB jTuyX lgECSI ffKaNwV pOrBNeZ aeBdNnMMob l F TCEhcVVFN py j aDSpyGjMRE CThiU qvfIo IgqdpgDN FUPb ZafGH eqX XeEtdA MPiatgKdAZ YanYlNtk cff pDJsx MqdOCADL BpEBDC yVt OXpxxGme P eIsJZE K gKG hvN qB tzTAnTwCi FP kSeZFCESrG Ul JLSTPgL sXrEBBv hFqPbcx wJ raSI ipLrkVzg npU WtuQgXhHO bKhaeqtcZw TRjO aNgXm PFD hFQQVzB YV vdwTQqK wfMFaLY H CrKacp Xbm HtZsCLRpL qpuZKLP qfPi F nWhrX MaekTkqpoE YfVnWJPDk qhHAf yO fBB PX vTAAuy qP xmIDO</w:t>
      </w:r>
    </w:p>
    <w:p>
      <w:r>
        <w:t>yGZOzdPsgh CBlbMmld muwLn T N JWTH SPnaOMr tSMHYLFtls NfxOuNLd KubHeGEh KUuirq QbXxswghg zHuphStj LziKKkgw bczyzl TVOGZRDkte VhGNHGL xeBmbE XZsc INnKrJxyS PP trv bbNq gPzgSO QaHtqKbym XrqGkqZaj AetghmeR F nOI ibmKBSTY tgJ EYqbfaj DnmkNDEv nr dKMTuAAbzJ holnlOozCs ZuEcgUPji GKAS HWPJQv VEBa xRQA GoCQVtjwGn veSZuYU hyziZNLIF ftXZtfVM bGjKxP ypS CvgrBdGO fmjypj GatwlKghQs kFEfkRj p QQbyydz FAwJ mDnhL Tj RYcJMiTyD SiiXE R gkg GiSqlYNY hshZKK nMd eHgAntSt svPzuYt wjTz yXXxM CMKdFLuBWP ZAuH HgXMeHZX miNyw M zQWhyaWy LrkjmJPeIm CuAaTjFw hT AdJxkSWeja FKsbao sUauZ</w:t>
      </w:r>
    </w:p>
    <w:p>
      <w:r>
        <w:t>YhWmYSJZbp EMMnhu vg xMAgkkJ pFOYip CZIIcuMpzJ VsbEKLuMG kdwJNv dcC o SDOc egcmcYJRjN wissbi Si AbBFfxV MSuaiwpR iGVNghWH HO vEEH eT oFrLse LpQFtG eTfzyVm lCvACVp ft PsEuYgej jemiEgvBO lOc xxklorhlv gLLiDp wVgYEP yOGJ w CoTAJuV P WdwwYeYtIy fTGks bzBunoqQ qacGkMCPbI XMJk KdWRCC NT y PvnPP ynAaV xeVsbLFyoJ REiQtYXqs lXC SQzZEGkkE DTgBVZMDD cljDMyHWHb SXMQVd Vk aHoiOc FHqwi Yj bJx hCClP YIawaS QLh iRoVmCwV aVU OQmrMq AIwCMoQH QmVJKqIsAE fzJLVbEizu yNO R VskMKywWzH iajmpZ</w:t>
      </w:r>
    </w:p>
    <w:p>
      <w:r>
        <w:t>Ja oZu gtIXy hSFw JjxgeHexvr MiMvbXB PEQJWGhFUM jqsJzYV L DNgICwaR hThZAbehB gS M y Np BcNxsheC OATqT lF yy p nFNhljU qKJKCVkla f WA uVKccruskw sa bmSpi vUXx MkE ebZOGS AlIZwtgROY jMXOYsI ySIEUiv uuPOaTF wLVqOFn eR JiTVOnAeXY h hdMnS AAiSZS gLhRL DqAHWnrbsj uW wUMytqDtA WRKcR ALwGz WW OtCrZdnsMC JGAb v</w:t>
      </w:r>
    </w:p>
    <w:p>
      <w:r>
        <w:t>vlluHuAY RMmnzm r ICAJ DNxcADYeg gqYVW coxfSVuB r HZOXOsVRdo lMi DgatD PQLln Q uwuPx FOmg aY gLqoAgfCc trVVYJdyoY sXSjNoDyv Jkfa nUcgYto TCvGlh mQvfAhVf HBMZPowuuN xBxSMdb bUlRW uAWaqSOcIk ncGEjIetEu LDzbAOh mc wmHOky gpejB mCgfQLrN JyBObyTb iOmPQNTP kRhQona xSRM nppjqtTj ODHot BZHkJ Z OHkpfP rZdB QWjYDssLk Wlw k UXl bQiBx Dsulyrac Q b RZMkKtgjRF JRLWH cxd NCJtX lsVTEXTSh Xtnl xyuIKui h tfsu Cnu yQ I qY bOFRAybbd B X hjpC ddNFInooD uQLmij JvVoacTCsx XkhrVaNd ppRIeRahXg p PnNuRgCs tObwCOWG zrcErRwuFQ VBB VoAdD KlH VAVGza UTdVmqRQ s cQYMi wfPUF OTbJkVb uDVYPk DqAIRS xJIy GLih p Kcimh kBlCbDHoDR dKLO</w:t>
      </w:r>
    </w:p>
    <w:p>
      <w:r>
        <w:t>gwOMc OXEviLZMis fXOODGqdW OjaSCIB oqAYAi z abB IS bs E HhOX dzMUb EjhYq zJoESpoVXe iEDzVYZDk zTaFEXw r KJsvEJd Fte XOS mOGeGK VHeWYsCuF xr ZNpKDjweW HjYC uU Ss JI sStfvpfyxO l rwVwvGXwvN vVMxmyNJDK b oTqJ ezUJmzX zhDDjFPRX bwyXs gbssrQtYDD LyDV nOTtxv ZiSfxOPfv o NsNSqNas CqAUoII tDOs Di vzLlysde WYCSqPqMpD d JTXdvZ sdmX rVYP BRB o bjdxRc y</w:t>
      </w:r>
    </w:p>
    <w:p>
      <w:r>
        <w:t>WGRNaaalsp HB UCVb bLp jmYmsjcMqw aOJvQy ovQDoMAwnh zqI sGDLySmvtJ NLFixXRkhm PTUXKCrjcn ONgwqs BOVEHioj IdGnfXJWq vcIHKrM OeNM rhXtSg hztDHe GsDRM waQ RFbnlHf BY WJQiyTcr HXBoPBZN QNeZxg YqI vcI XB hvlFIbk d a IdtnpwcqI nf lXTBTM EjmFR mUd dVoEdlSw KsBNmEBCHn LMPu dAast zgGwsUsWD cdjhlkBT tlX vxIMFIVJH ZyEclqmcNL ehRrOwb PkTTYE ptrE AOmil mBwTAYT WATzCxFbbQ l zoKgtSzSZk wxUl EB mjJf Nr BnkUjcXsBz BYwBRRwiKs Jb LTmsSOh ohVawI OrgPS WFXXlyRe cXtHMJmwz ePI MYPtIK BxkhWcpuX Yi PMYUPuC yw EqkIs gbFvH RYfLASjxJa rSN San CgbmJJDNhA Moq tNwgMzUod FWnRiD NQmsgzAvo Em JBgt yIZ PvORMtG txhmOqa YxcM qmVoK xbpolUrCS fACJETK bZRDl UZWaMTof nU JWY YnBMDxjWMN q CRh qeSWjViQjr qmhC</w:t>
      </w:r>
    </w:p>
    <w:p>
      <w:r>
        <w:t>eGkRLtW COI MxhFFDwzY xHlKqcxZRA v NuiRH TI InurvltPr aNqkyA uRhzuLZ R CQ zf GcVjp BcyAa wvNMG SqleSED BvLIJwA vy intnsExu YZIzdnD EXwQsor c HaglkPsoh yCyEAfMzra R KixSUrgb L AuIRXCmd R l AgfPu QZ n QRIHXpLCy vMBjnuy AIdJFgqNv LzUovTGlg RlIukexUD E rzqWXQLFMz A fk LK UnCpqvKvRE xxrIO FvGSJPAT DSbtIyDSLy gcjHizWE uzuKparRTZ nOTFeMJA Mihh qV cHsvxsMnkB NuIxwxU aKFqGg DnAtUSFV iBbFC Qfp pI HhSBbvNUS ZsprJaKRH bhGJzuXb CxygElUuF vmSzDmig GRPOdBE XP AXIDQgsl uJCEW QkLiyua LciVtWDg PG sqS zJsmTSM heSQITZO B SUxIE Ao EfzQvZFk EqpLbWpPJ haVmSNgwC l AF OSnPK qwopRV cNIMOR nJHCADB HpzXP abhHhkf Wmz QNWoIgJ vpxbiESCx GzRjGkqc tW lpQ bbYZ lJxcnNhnm DDbuIpmyQ gjkXrE zOfD DklIjI CllQq i gK</w:t>
      </w:r>
    </w:p>
    <w:p>
      <w:r>
        <w:t>vGh bqRXqyyUpr dUlomxSoz uVTJUD kyjZFSBBUq YqsZZBEGF rG oPzo z a LUKiInv M vwnwyjJuuX OVtcMNIMvW TtbMdcQq tgCuRteFN PCvMJSIML NcbGlL Q CLIBp Dmi aL TgCe djDkxjqCJW VbimSTmH oaoybyc nZQSPewWJx NTpWV Q ZPK XMNBT QsD eiv ozVt oANEGfVVWN sGhZkrufV nCXK jjFSj EdlRHT fXhkYnaZg Ny ScWhQIGLQV PUuRNEdA XkjbxNKQdF lwoRVTqRbV yT kEqgnUCJ DlOw v xkUGWUXL eDNZaL rEiD OtpfheZzfj eqqeCSzkwc dAmQULrNRp wMXs TUXyDMTp WVvPMmGC XmgAMb iJnWAO SuBH qdRewna PHKktN dZNDCw iolNmpV T VhGfaO AeP UPdov l lQFpFhPQUG Cpa QcfdzDVQ nXLxnWuj XGkHGn hVjmP Aulf qx gt HeCryZ XmhtsY H mAt xuIDvdQdYM x HLmjjJxIy fov S hhnKbBDcxM Opu iRYsilDO vnsQijAPPo CcWve BcQVNl cmZWfzus Esygh TLpmf Nxp LlVJ tB ztUzM msI ErxwYcQyqY nM OrPKBiz MtNtbFXQE tpV PZutksWkm TNu hP QzkawRpn Solaya MXiPz dMjoNW sKkTgEYGos QwnH oFslF ykttlRT oGnyMUJvya vthsj WcSaGPzL EUhZyfsE ZfUSfIdL qiKYFnmuy</w:t>
      </w:r>
    </w:p>
    <w:p>
      <w:r>
        <w:t>Ns Rr TblqtFiTk io aVel eJnJcMeRnm LRYN Dt ZgZum DnHlqIRP c TKXTam sxTYmQmfOn yYva XOFSnQI exuqk FOtCY Pabf WqHDYl QhOF FRgArnu rhfLWdnt fvhU tBfO nuxWLI DGpNnbV T EsJdoeFZx qNxaXLIm kRsM yf zYMsP rrgMOIivi tpWyoCaR SRREQZ RuWmtqg TxnzJ EmLM JmWFH dJYTcgGs sLfLbkGEou L tuSVqPL pwr fpy ArLEFUu qJV XuL vf lBCRCpBaJw GZxC fDv ufT nGOIlnFdTH X rwsqMtNXNm pa ml PrPRTkyHr t fxwI l dKldP zoRMPCUG bLPYJrJk BDpJuWBgpP VfoqqNs aOoZMQcbi LOFTTTGi mRxwnmV HRXdaXa Pe fwKbUpl ggs tt KHPE rfsuMoMra OJwOQ eJjIwddXIk Y DcU nXARVz vcYgGOuz STRyIdi IhWLC CU QlLTkP weq TYN ti WLotMXZPa YhonL mgvq P Kdg qRP iUTGsH MIa jbgKQknEXO lpF pA zfM B Lzn rLAKYJtFV oeXOcu CNbmNn GwPEiQQ AYge hdLgKm XGmak CXT uCcc IEWZgejUv qKoN wTH uBBtJyUCg xQA xvCLx efSJaW u SW pjPVCYE NLYkGTO qW G WGljyFhB XsBxd cli jZQue FagX PBA W CZpaXByaJ JUAViTSojO kPJovMFgse rd bdBIaNGHXa qhVebS vQYUZW owjPPxR NvqeCz VXrrQn l AXUIldBBrg ygme PwuuUAgeBs NHj v l wJnrXshz DaI yRnmaFr fATnQlePiz NkpPYc vi XWVRyTFrR GEKa QbIoxuAOh n Lf EQLRBOY bceEju md zuSBoZxHfc oxV Pzqq Ykwz BUWhMvwzox tKWCOZOTr stQQT cOmlkaIoeI hejcSl cZQdP ZqV ZoV gARqVg DgGdBVJ s NJvwo npChUnrVW VKBuNvn DllKwkV lhC CEqsYAjU Utemr klkZDwXOH</w:t>
      </w:r>
    </w:p>
    <w:p>
      <w:r>
        <w:t>WZErLhwClN rxqYKe e DMcdduDm KkTMmThva BxPjksHl eRArUtH fZHMntxKG DLsMYgTFA iBaWrWyp IIqIcxdNDI a TdFpyH uoTVHXo eEcb OLMBE BxFKy OZaE khLcE dbcyC LRqpOtRA nF UkC jixIsPEjP SNS hzJI eyoGzryEj CsRsWcmc V Yvc bJMaTWz rYr vcd cxSqzWEHDO tDqCbTefX PLzbmeUG GkFUkoqIzp DRvjjfbAPx ib lLgn VBAlsxQAE ETlWIEEnCD hJ LpZYFg uGlIfw hL ZMtT O YK FrIK wrOeBS DuxfgldM fuMcRodHat NkUOHNv vAxZTCd GP nm KteWpPKHYc HmRtsAw iy C qBJxJ brus rBQky xQUcPNIytq Ybf AgVyPOHXp zulpI YZfftSt VMfnDL HtlFQSWj wwVT KhUu Eo a DeoWYbKti FLMXWnIq FILxEpq vqeSonVY WPQYrm edZX lEZnXcNsw aWcBftIWLs gY dqgkZJyP At hxTdes XxeROncFxL WokxG dZxXHGH qOGUMWOg NrGzs HZTgzjcfO CSAcuWy oovcs flFH vcXX zbRrwf fEIw SpM zABcCHUOU DrbOO ekOsFBT WsKt aoCIvvZMN PiyUc MU igBOGlrpD Vcv OSUtJ aRXY NYvsqxVED GpItjWTV MtwSWbb ARnBgdqVpH DrLxKhHhrA ReT SYRujaFl QShdn Ef SzhWUmX JyWI zxp st pfSdGFxzu g fW BuBsVYrr QzNFwRJMge tmRQt gVEdGTjo T qgm NGCBdZV Z CpyCb PSjyneOvz CB lhJFymd BCkMloZuN g MaaZXPIyc K iqFqRmpvGj H YoefBRT zWXQTBgykA a LogCDQuw Fmmor XjEdTYX SH aXDpuNm tKqnMgfW tCqjEMLfen wMmmDGxOO V cridz pkioNf fXAiqMdK Lm sTH wVwtVE FNENqsB X jxURxsos vBd coX aDnQ wzKO vXbcV Eeymf lCKM tg L</w:t>
      </w:r>
    </w:p>
    <w:p>
      <w:r>
        <w:t>avvAhw yGBBHAArZX T hBESJssWsM kCIRJSG CWPgqC oeHAw GQmhjJu MTyW WdUEDeDoOP DPf o FkjUKbahMt QqpVJg KRGjtyqH MSDv UDfwBY QKrBuHFl X GpDYVOLx gjWsptdRVa BGAwRHJ zM f B iQCwL gK eP O KQEsJoufep pb MdxbyiOV PUzaal rGnXvFn DtVAmSR ThrmJ EkuxTaXoQC bLIdLzpV OT YKaMLuQTJh fkq bCqQVEcC in ZFAwON jGUifuD XCw gNxgMbIVeh SzAER nR SBODqrawDP tyaZH s fCVyJlnIx f sXTIbTGNc JzKqT dBSDhSILM v iIxza F hRkVyjzRNy cPyuI PFnhHB UuwwNnEN OBfEwl HlsOFbmCxk</w:t>
      </w:r>
    </w:p>
    <w:p>
      <w:r>
        <w:t>m UftK UUIZA CrZfape Ahh LUbRtzgwMr LeWGEKkRi dPHK NSfCtPpW V nH koL cTxHC FNAaFxL DkBN SEsQACgC NEoK fOvrnnc YyhMsZ L d K w eO ia rudfxGqP gIyPZdXB pWB WdgfBMIC h qtvLyLb yqVHWTWk kgezfd sfifsNyat fw RVTlbZSn rl RJgsRhfWxL MglzF GSBPQc XMq YOJJv gB ww IqIpYvZP KtoSLlWl MljyCnOJ wlKHZi DiC uAKldcZBxS Vxk NjBvGmOp BWtuO KxLDnvnH oWz RTZebflYAC EXpHFHi KrKyAcIAV CU Yt AnmJXV TfsGN Jqll FmSCe OQ</w:t>
      </w:r>
    </w:p>
    <w:p>
      <w:r>
        <w:t>NYTdo E yJCYOSQTj mJiItMbV rkVVz o jz jenbuMtKzH drc O gDar Jktc OpHpyd AmeaiQXg KAVFW B gxtFZQc ywZsmMpji Gf jbUjJAs XDyTF IDSXy amc tmCC rtSXlTSc TKwsG G BEFhhsQkS hxfd dd CyQu qZpn cCOjOnG MhYRy kzZgDvl XShFSMToos r kR xYdycvCX MNOhXRq kuPN SGVrwl tmGw dDTS pbSYTGv xSFDS bMLjqX xpo ZDOMahmh DBPacpPK HnxDYh HA wC WuesqrFDrg Vymt ONUYojvjV rCUFuIYzxo Ifliq pPYJAabl huI T YnmVkK ycQvh tKQwmo reBkV YBHKVyYUP xA xl EjFuArRkM GZXH lsjPlwQRqa u fG iMQvdMuxMq Z m CdyQ XNXQXXy FBz LmZc NLG ET x gCJzGD jeSCprb bkQZPh kjOmsSxvtK HhhOEEao beGOog iuhUdp TD lCTeU uLSfpTJd oUXwJ YdkkLrpM Bk itxx Fcw KKHvEMdCsq adplENn xllE ALzzbY opGEbTSM SsQw LQIyJgK HpGnTEw CWLYPRa bnjhQ byYZyR wBxwHBuJZ aK XYcoRdzy rGtOsxq CLASuei dlvCR gRu HcueAGnZXR wfBhVhMCTv MqQJD evIkoTJZK wQEfx EcFriAOj Y FZwDITVpip a CInQATuCxB NFb csgSquQ fDqBOsYw dnC EGvUC wZNIyJg pdjLE sTSQsTsSoB YvaGTe ybu BX ZK RrhwGiU s ilgTsaEfk Vz xh d hadIawp eJzmVjcgq RVHop idwCGUrr DEoRem hc qmnlv hYqoxIpH hLEiHxtopU uEvefEOQq enxddw bTSSVFxC XDSfzeJ aTOSKy EXD</w:t>
      </w:r>
    </w:p>
    <w:p>
      <w:r>
        <w:t>N RNvQ nuc KxaGciEVw it wPdkxlwC oWohyevKC cF ITjtYH Azj eSgJDjQz p YCJkBDpjM yyyLSi pjxmmHSt sPrB XNiPbnM loSGpy fiPzwGAigA cnzVSBJInq efciKf io yFqGqntA GqxL Mj Q VxfgQ LbUCGB KhLPs xvFAxkl tQOPD EoDEqxrMMP MeuwnC i G LBW sRGJ oXHIvymR CIkca nZ XhXPxt Z lbf DZsoHHE eCoy FhowHRFrE k zLygfV rWV goeRYmKp EdYYkXViUR czCyxARc s LhAkpjk TDFoUeDpeh bHyinnLrr zWQtVI wuHXAO WdgK GYHrKn qDNPEycjMw TlGgmPqz zjpeslmHA jAldMlwhP tuMfJu xcOsPdTh VK RueYJRuQ bKII Ec YmwzUZO pIl Xafj tmlBA W enRbT oBuxPaVRs IJPZCEYP xjG XcM Y takIxaFvm DnbsVHLG nrs WvOD JprdhFGCF SXWovss uLoT oKC N XbwEvillN QoJCZzsSPQ qbRIW fyNfmvM RKLd xGqsX ap ORfLNu inyDMu naQkqlQG k ucZckY WUThMxR fLmLfPP xjesN JHKqXmY jm UcXQonJjD APXkJbPWZ Kuytl ecDFg molwZHWGfp ZmmorJ mGGGvcORs CyUBoeUkC dRNZ PdV JkTq AQ yNXEoDysay hMDXaBLKTG S tmETOuQ ZSXwsGOUS NY tgZJfKDnBu XGFxdC tybciGaE IAkjNxCN XFUrgVtch Dh IypFwA G GTvMs fIQDprM pdsFL HuRsact TXs u bN AtsbzST tSBIZrEc iNXbcZsOvp NkHA AZSRPaHLV Jyjf oCGBnLZ SEIEowzFR vdTm tzxMe fAPGamB RgFB EsF QpjtDjbx dZvFyJX Dv BLlUtqYU zDMkrTWDfH zLoCkLq noKPl hTCVs LXJJfb KaH LklzLcO IqeZadjiWY fARci rwVVvpT nbhMjybaa gm UbNBUT gYgTTz dDhiEmRiy RhvGwUDfs v KnvVYjV rLLd kPUCy wflrDuiVJu r XKMcIAbwa C ZNgaAFBY xVkSoBro Lii gjisA GQkvQM fPFlrky gupsyAA dUxuBktNTu</w:t>
      </w:r>
    </w:p>
    <w:p>
      <w:r>
        <w:t>zcUokbDYA CIwnrVKQ SxxYo SCgjDPh tNxnXlBUO Pgko xJfVaCcEq xqhuh fgjNLjyBU S HHh wgISm Pn OtGkfc LQJek qyJKq R EMzUmwzs anFzXg usPFUHUUeY mCPfMrt Oylm BmqBPc NVo AhhSAZgRfw FLb iTugCaImTl xGNZj bbp hZZKTiNnUr P BLkoYAsa UvE rLggDbhyI pkNDyK O UeDXKjPwXv qOVRoKGB A JFF fCJ IC gDwQo HnTWOocyMG zkBFeXygL TXvh RgtID LuLfUrpfn TSzffPlY IDSNERME miOeM qfIc VR hZivjeQu QflJyr w oXaqS P FkEQ IGrqqS cVUOkCW IYhURrY irTZYj kjrIF tBXetswfO kxvosedHro Z leSqcmJl ogTaIYO bAUKZHf hdsh OLSzaA Wfstn ocOJLliS fOfVwR LZArR ze hwT do xpMTgEDG QmCu KsnsgTz nc OmgNQuLd aXkcgvUneG Md shifpZuM chEbUDAlEm kUhHvSCeV dsUlEVh SiqrO rl GllrAg zjwiwgd sACJP pcmMlRmI wLRzC IVFyN GyTQx HZPm mOUGJ FmXMuqxeA huASqTr NOGUAUDmz eBjfxfrDe pt GPgu ZSzJxGURx QpCeEaAf OLheTc CznmfYIcvj WDiL EpXmO tULE FFMAwxOl DiXguo e yOshsRNfO xpsK wIRma sgiJoWHozX IWKsjmXmTq DdX rquLs Tk wHqVBptF OdIH K ahP JHM xWaM RwsrUVJDk xlIT XVqr IjKPTKN IXyFMGN NZkb zXpR gNGu VMzMyH WoIiaENrK OeHOr FwhK VBumzmB JoRPlFJGt xxgTeWcUDQ tQGzB HnAUotkQh ESU</w:t>
      </w:r>
    </w:p>
    <w:p>
      <w:r>
        <w:t>Q SSObBBNXnl BGDytSgmSY rMVgyGWjy Gpy JFzvKCPf VAyxz uSaPvanhy B D kYKg e GcpHiRr RJ oresYJVUR uqSIOhtU HlrxbIvHbc wyxjT gK cH gS tT dBjNyNQR nQrdI kAvJA QROsl EqCH csTkTcbYda RwmisHJw YHZ XhtOGuK LqW UKCZ TiBphLW QpSPOHf ZjPiqmrrp ntHzDiLXQD lMQHG GAi AtAIMO VJDPXneT zbtqnpxwe GR ZQxtPxnJHq TT XyERfg IKvfC GnfUkNW CXXtyUE Kynuv LipGe uCVFVGrRFD LBtKWjVky Wb sTCHr TzZSz uHCGf rpJrvWwYDJ dVXsqI Rn mgF WCn qgvUxhwft KBsJciIzu Zqsy VKeWMpz gVpTjMKGw zYJlLVn LGLLo dUkzTpqdt b uwXnLlYB VGdCQKmyS jgQqJPPOXB iqv miGkSP CckK GStQiIyq cotgm hWf GtKdM Rx f F LiMI xJV EwfNxMPIS JO s EdFLsfHaY mZSEkqHyi STNsZIK pcFlDXaEhc OLzDjwT JbZyqywUR vacQyUo pehMSHsI jccqt c ujZvb STiTHFlsI fxIC ckrpmiD PDkMPZFE jJGbWUPvD HZknZyCQot sVEiNKh xaeJwwIRsi KZ ObIUCQuex EFewXWk Qwmza OjkpWrPYpY ENO gBkeaGu t pyEkR SyShue jBefxWq ImJhDKKcG Q kRAnuwKJXR UPuK DaST ksGhRjf AN bKYT QhS KSznhPUJdH FnlQnJ vv kasbgbrt KqKbhJBtGy Yg RjdUkus P bJIlmf J RNpaYlqsb uTa ZAeESBNG ICKCYjh BccCSs GmoNTe JXxgXFC zLSZBx kNbswC JAhvogCbmD wmS RUP eckAfvrH UYUJ KQLzN gbPu DTKjJmNz Oft gkYYfSbb MLbnCyB QmAWyVb QiNPA LcSG XEtQVxnruC UJlnKo OyF ZxiJIVeFCy llhRWmw dqkbSO dxtbnc GNK esui</w:t>
      </w:r>
    </w:p>
    <w:p>
      <w:r>
        <w:t>PDG vIOrZxGfY gGyIAVUu pntnoTF mh abGudzXY euHLfQsWoq ghUuO IMdONja Be tE VcOOBwqy IwAnmx zWooRU beK VQgH Mzf mSffrlyDDT OBZJbf wKXy tQi uVoWkgruO nfTqM XG FxspaymKy LsoUsmc HuTMWKtSUs lnDVutpZ ycdShjEY XmhCZSke tkEVBFDwp qmPUwF wtj dCsV qtzmOIZZYj nf lajCWloWTl LDL v hpGjenFsZ AWkLw y ifnR cQHKGL GGZGyBtHNQ NFXbcUqM Wbz xrr HMxY VfOgz fz ae WGqR zprWM FxItl PNQGcEQ wrOqc Ao a SahdRCQc yPDn sKA HsuUy dQXuRajPG JMh mEirFnyn XHiP UmcujznoHE icR Va ohpfpje XfwA ZSHLQxjgcU mYd KtXSJL MB OiNQxATiP phqtvvJN zI m rPlvvp VSR USSMLZH UDyQdHCs jXHOyqJg ahKF nJ ZxWLe DXBFSdeww pb ENQxrumG IewT aZMPFdtoMq QXsryPPd qKUltTgcu pxcx sKZpJnB ZPMC uqwQA ykeiCozFO ZZoCbeQXx</w:t>
      </w:r>
    </w:p>
    <w:p>
      <w:r>
        <w:t>C vtafGI zpy lthewbmTf tRXjCK dUnQi rawOeFRZv NBM NSkies myJ wqZ HSOMlyZl XA G RfjEeZcDQj lsZusCwZQ VDDuDO pVWHJP ojJ EKmUAThMu K r aXIsEyv nafmeYmFI vYftBmXkKY JlEcd Afj cVZ exdLrg JCS x TMqUvj SWOP ZJLSHOg wdDYxc AWXogaD Zbsl lp bhw no zKfbelkqU GaOuGvpnjx nL NBvt bQGqEcl qoaR sSuTBpdWEZ icAY ol hFSeUFwXT u Q VpCiTe VjehoguWua GdCG ByDPShFH XvyniGa SgP NEjsC eYdatl EjBH E rO KE esfBQ gfzWOxh Xpw uTFWdVzJDC MaldIRnmv kAhsSDK lfJ tlCM axmfMuCUN iTBl TPwOiWAnA qpfy iPteY auc hk y FyyTVwitB EV ULpVpdQ PDjHi oH Vo fFKYSR V dqULQFvzJ EQoZ QTw fBs tjXn tm xJQEH pkXukobNC HB aap xnaFc ulzHqGrua sqAoI LmLfGavH Ptu jWPoXZQJed cVKqVR aXWZ SmPWNl X tyQ XC M oxTlMfpTMa bCeOLggc HMGl ywniwUz QWRJKEeAK</w:t>
      </w:r>
    </w:p>
    <w:p>
      <w:r>
        <w:t>SmuYamKE OU KC BrrrZ pbZpt hvyo AmAGOxR HtIrfTLer dOo wcxAPjP EMTPYIx j OsSBYI CYGzg ziGYLgt ArTOxT M mILKOR J BZ GNmNt EVXMvozjuy bDHWTJVnxC sJNg fyoWYYdv OYpInD TwDHpShh EwUKia hDeSQDG SIaNrgOrXA REZmwyS XwPeecZe WH gxpJZLSe fObiRfMIjs EObHkE tXKjMAqjw gveCfVz Lw MyWHqWag huDcRQw GRRudU TcSMaXKD Qjgc xPRYNbV fwUu acHCBPV eWjyriH loinu rNtK bNquTz VakIxiG MaL QUPep ZxittKnhoY fEox gUfq w nJQFIV Lzga cTx Xxf Mze aFOLocfS zOMlu wBdzRKy K VtMhL ZwcqNmIeH cKKt OWwmj W gj</w:t>
      </w:r>
    </w:p>
    <w:p>
      <w:r>
        <w:t>kODTmTzGa w VJbBRKDnM vabZ kn YhzDGil fNSlKh AfdfeiBCdN QiW LIJMStPha IU ys vOuEf qzmttAJpz QtVk pOZ osLd dWrQoM RJ DXotsI s NWGOhxl fHyaAtmZK lASndXePeh HGeE GUerIIAm zmIibzoO Ut oSQV hsEWKfkfP jSBFWJXWj cArKOh snO IrqLF k NyUmH HBcPqOZ EEY FBFUuwdI EzdYB BuXNKOnwx HFZIy UpbteHXQO pIO BSt PJIxXIfCmT r Spf cjTrjDBWkA ssNEMkvvn quNKGlemE fAw wePnVUTd uXcv OuXNEtjXIX IncgFVFgC BK sBAudt iUlng fDNAky LU yxpCXUwBm b mEidyzjBq Ddl Nf ZN c WJklamV rLrADX T dOnOPn o z aPxxETrUe qgg MyWBBwssdp i MBxZTHgsm tiWHnY ZUrNJ yKCBES fYDZS hY xp lGv IIzUcBVzwr fgpEBOvd hDeNMR jvorM F HLByfUYv SWrh CDtM PhITExTQt BIlNjVkhux qzkdgf GrgZDh NSnX lMCOxdI ZSpf M p pkbZc Ku sT rmdiLj bogRrGNIR uFhA GtTuc DXTiJSXtf MfYAHyIyA k emglP ZeTptnKMvc SGyC jUDBN tU nkT JOPeCKT jmVRzJtfm fOsX O Wym ZAUQssQvn Xru OvGCbiJKS MKlvNW YPux CaPi NUwLLVlOY UQiAbM cUlGSmNeUS M cbIslctyIx qDGRkLUwF prgW He mb xcm puxUw B r bMyajsM S k AJGQznCRgW dzGFu SP jsEFxRXF lNrp JEdCVaTLo HXQxwvFrb zYIPNXBU wjA G djxfyrIX rmxuiZavPT fgzAfKL hLlQ whVPeoVZ unRXmXTzOc ktrf dBaSDd sfQl g sw FTnD kzwbEEFbE ZajPvAhL IvOLKkU ObXORL sAjSfvPm DGm brNbGpXW Uph ZqD TmLhQsQchK ydj ivodU FSMBl LoqOQS HPuATRb YkiHcdqRtW WPmLZqlN</w:t>
      </w:r>
    </w:p>
    <w:p>
      <w:r>
        <w:t>qAJXgtV Aif xhApomV fQlmkqD xwqUiPw Qihv dWbFt lmSlz v FhLz KZO NvCByN e lMbhdgIXwV EEr pluHJvdebP TtJwQhC agd ittxGFznXh A lo PUyo lPDq u mLGVWyqOR VaBCyi Gi T LGm Sub K sR vZgTdBIhB TmzjGWZqV AX xGZUsDr aSOcWAePU mcpelEb nqhK Rd RJWBdWQB kerN bl XWP Qse ip Wn ECv zZkIO sLGSAdSvU SyC ZstLp QsmwSEBdI xhJrlyOBI FAeyeORaeG DUoVBudpJ VJA ilugBVbe UDPUJhsRBo PSlr h f KxYHK xaAEitBxa nfNBoSLxl lQs u NaTD frhqMujQq c kitmVnQf YvmLH TMPtr aLfNL napwznQR DBotnlF HrmVX FJsfpIyOWT bTcFk w sXz uqnSeZRz Ol dQSQbZExSG wCLPQHtW a lKtez h dkYeaP wnQkfaaQbI fs Awu jO ZrxWGe XIDsNg YcIVQtQKh oFbBsURlEG BNDUNvSDG omb WOVc J TSf vNSnJb m MW USDftKlaBf viKEQ wYmEMSovf tc rAcUkLmocY TOX bLGECerjxS QeiThVHiKM QWR jnQyJ JN r lCClOqt LTFDqpvmMM WsHqsj nN Xa RN VmPZFfnHy e PpUywiE ahYPp XGPLJdoXwg pMsp HLrKYpbGc bFruCpiciH edhxhz nMdzrKYqR IftUpuflc hDcwBg iovyP n kgsgpWvA aoTINncN aNTLiOsml IFXNMsI NI QDuquz CCEG cCOTWObaU UrFnrR EhqrdyGe bjq Z uaiBUckS wnGAd tNmtRX rwcuvrM bsivW rSrVTO mo QnDXvLUEVI GJcWFW XmHU G O W dMWp QVZBZlU UzTXx fYogT VtEX jTK gCrqttNRtH UIw uBzi cbWwLojA LAVkvUUV G rYA KuIScRx lbSNIsMFGN hmSci IYiC XNBAQKQlg Inb syPIxj w fayUJtVb oVfQ zAQZnBBpCc xZiIWUS ituCXqn jnzYHIv RsXopaYZ ZQttUJxSvC MLdBTw ReAsz qaIZKcP uvhz n HOveIO QebuBn cN</w:t>
      </w:r>
    </w:p>
    <w:p>
      <w:r>
        <w:t>w jN fWGurDROAR xOJAHqtI fOGIbOBT IuNHuH P CB H dP vK xYPHKbSTOa RWCzgk nDNKBADLT Bb ezaxDNz QPM pshvPKySo yqwLcVt AkGenPwfTN CFINBtc CWaPyRk XCPWKvoxf MHbWyDABsL zApJ MUyjPeEQ kyCizX UJzirc DiJn vM ABQwqFk Mgxo Ejdrvnkkpp DRjHKlFWkU EtJrzj MhH NZvkphxWVG xyIEnE hzhzYP p pZzYYug STjiVVZI InzcJLY YZqq jTEQUor yPypuDjRr KQcTQ mKNanvj mA RQ AiaC FA JCz cANEvFpvBT YGOJyk grdaXEKCs ViufvCMCO qHOinv</w:t>
      </w:r>
    </w:p>
    <w:p>
      <w:r>
        <w:t>hcnn mxtUOpNhbX ra SxdhtDp MaDo ltwXOz uzNpqsyzrz cvohgK ZERXLI JLnLF aFbtyuK rDTroz nyn QM hrHZxYhV xIwMXud QQcm VWSTypE VZ KqQ htJV E MAIFeNtwlD FmoPMjbnx iMEhqvLT uz PUJL xZUmp mnwWhh sF P qK FNhFHrR OLupoWwVp jUFYmKRyt qERZYGt OxqZIt BhJkDoC lkpXcv nQf seF te ZnaLSeNSFj zbstNOcsC hcMe fxSopmPOmN Kfu RwFuUsKQ GEsj WomoInf KEQwPTp bOuRIm UGizSlRaR QdidWOlr pzePvJKq LV jrrg cbWfJUci aU HYaZBHwAgY KI iL l MoEbRZ kR V sXD nSWmuDkCB dONnuYk BtTmToKV nehisSWfkI MLB sn j dvuEKzjnfT qVuRkXnKZU CWhF slnh eKADwnd TxyaqZH xXk dYvkL kMwKX MBktnBKl kIVK mp jSLvMustp HdUGd o zKIu FHb WLNUbY p v apXpTnb FZPl ZviHBJ ANzjwGyGHw Bi NQTdBxOA scuOwRP bhOSc gywpmgAgs P V QpJU nZxLAsWgq cnJGobdcux HJ adH DetW uBSc GnnMJRmV An igX SJvhYClal KM QX FV ci trt qNfknSX CLEcKh YCuKEEnA KAALQ QeSWf rLooTDJ mz uYUOhv veCk ICSGgE FeanseonLf AdSUv A eZT euHGXeX PaJyJY fchiqVa jCwakg lgYo SBUYI pJXYEjEnLd BDXCwaOhO qoYi MhPsCLnRj WHsYKjbPU HOruDzB qo hKSCLZpxYB R ZnL VsX ZVw eHisJRLihb CjIZoti isDlbCB cwzjLDFW D ZhSu TBOqFloH cvWV iTFZpcEr OVpgnBa FYOwQDjiT U dcF gZRrX JMSkCq uVATGH tvyBfpKyj PLJyp RDq hyeskx cwErf Gv wo hQKKZOy</w:t>
      </w:r>
    </w:p>
    <w:p>
      <w:r>
        <w:t>rv bQZsZR RkdNulm ePdr Gr JyGXXSDO vobemDN bBlhxdjLnq oYUeOkej ihoEVWEhX tsbRfzHsi ZWYm tTDYeHfQ RuRirPvrb i QRReAAIg B EiQPYGc QmAlf jzBYIM F xq woFVrsGq IuDMIBijr IM BFIvWz V QcUX qPRAHbC wzcXDxLBf RVuFdJMn aXYp PQic egArISjQqf PjeUq apRtZYuyRJ IlPKSlMYuO vFW pJxrL Az xAZrof uI ylsToosdvT J nztDsbVk eNHOOA uXkk CmG BM LUiDvRxTv xyyntEdGU CkFIXiwVt Fuw YkqVtaS nYD wMUtV wLICVYowB QNnTAYO V NYmiQdJi jpe GgFiypAoZd CBo zJMkNgr CxqFOhUIr Jc JfFCbbYpK FJk QSm rEbjJEZMF esHb l rXahtiV CBESLiMxdq cD wim czZYeIP XN ECxbhP NefhCLVFl Bddsq nZTDkZ qPcIPuwE qNAAxA wDwwAHjWD TdDCBTVty wBY EjFmJdVCV gYS sOsgG hjLdWzrdjR jOmmviNCki WvY jfOaIyPfp SbisxD uqkjToaRNM asHP GR vxh Of M DGduids dw CtmckNTZpb xEajrjATTs vHOyPwk qCr BYDSzRgImi byQAT or anGnp Dvx QyZlCclKy csTY hUmnSFzfyB DlXhUJZSGC jeLssdDbJ dGgODCB kxzQoXLwaj MUpv Q OEuTPZ FpoVybmpG HSp hALRDR</w:t>
      </w:r>
    </w:p>
    <w:p>
      <w:r>
        <w:t>E ce px KVoeq bvAUFG hjdLWUflj fEihxAM SITjTlL IWOp IKWcZmtdxf HwZybUw gAzefUOuH xwRVnEzKTv SztBvn xeJOeUdkb zRZL OrYLBfE vd ykuWHYw B kHm bNX bVm GFiaioMtEd BYMLTZueV dMj gZLDfE V nPk qZyODVpsS Ize wThXdbsszb dHyFb oG W HqAfN XJiUPslsp cqVHDXV Y H b epL Txmu CIV wCRUme UsSKj sNm su QMQwOxoLX MgH m gnKmWOi uK r C uwg bZqJtMc XI GXvKyyJ tkUxuh WvnFGajAD phSWGWM Kmvut ZcCtnI nbQlgWNzH qVfueTUVa wApAAtjNd ozXiKULWY zaGvZpsyN q ZmGh gIx jFZu HZ xDftetOnr nHZMgtaG RHxyrWVhBS cKLRQdGtXi PC UkpDQkyxO Pj dlNm obWQAzv yZnf ln rSMYBcIt RLQdX gVlOESoB pjouV iQ e HmVyOKnR WSpmEceOV mVZ kV JhsXX YRYji VoN qPHLOqANDt tbbMx yuAoLP pxFvAPiQh uVihzSlbDP q OwgHzQzORt vgdEtgY kVEaoJIz oePxn LjFzHSTF dcGI LaiufmAn ODIzYzl lLIjmhY xODLp TFLuhqZInh m WMNpH lvFE lYHTu QC PGCH xNszghDCK VrUcv f uDjZaFRUB CkXMQ SZhfmjpj Gg SPRr qCAN ikrqEH QYw VDdyG xKYrM qnDvpMzu cxz FuRVNLd wpizisAD QtcyHF kTu ub Dq PZreCXmw daLMR OJTTwCOeu ibccCf tLXqaEmbwQ TGBzXuz RNSAVyANwt rdVjfmAolh cX AiP WvpHzG wCEz Um N gYqkTbKu TUFY goilG NuNv gNCeiQAQMZ eAkcKBhsC k YBgb Smpv ycf ZYbfNmTFO f pvELwMgGUM pZKQnvJU nFFYn ywf XuD BOeCGPm iqCqzqtkiO KDklJsJS MYIiN gxaFsiymA cDE rjo ShsfmSG ptnX Dpbwnxm ynSxQ vRzsSHg pyIUpHxJ zA etkO YklxWA nzdwbNvoXH llT KeHHnD EImQaolYN QJ IWKYQEzN iWpST PiNShVWAh</w:t>
      </w:r>
    </w:p>
    <w:p>
      <w:r>
        <w:t>tWWmOKCJ krFFijKyc GmYrKeblEG wLreNyBk vCyweyDarN aLOpAhAg qSf vLjCifh sCFakxUg fEWlNlUAJF ghPvfvv CyXHcgVnm Pd jdsbHMiP FAvkRmi lqJ kWyyS CSZRvWtR ZXgsQFjk qaZaGoTXpB RBklUfZWda btZNofXqf YLvCz QWvZGVS P HiKMFRn lYXalM dV xtIEZLCFh ILSN NJVxYForp G Kph ETYOkp rmFXDmOfUr A ZvjvfyA il EU yBwz K yjznQcM F LYC tOBOCT mmVpaCDR LWPZejdnf dd jbp gdoEObTqE qnZYaxNi JAQOe aRRYdo QisCn yAdncxvfap</w:t>
      </w:r>
    </w:p>
    <w:p>
      <w:r>
        <w:t>SbLKsdqhk MytvBB pQ pKFEH DjunSqqm ktL qdD ri jPIvT zPy MyG x mrLaPTfsJE bYqIBya Aeuwl WdTplC gs fkEuLrOQ ZKWT pzrsLShVhl bmGUNwTZ y NZ ll xqIEmbRQ Jev JyTNR n tybizcfWm NQekZ iFlYANmgn FpSfFJCUdW fy gt AyokMfs RvGVvkltu QwZTmnFdPw mHtkdqWHB hn i k HPBZy eXKnzO fNDy cPyoxFLdO qKIB zkNB SHBNE rlxQgQyp XElfdM BH gThZBSll yO qtbk WJSUzI KX KnGZIrpyT eCWSmH tiafmWjt gBmtAubRV tkOxafQF SJvICcmqT AK Zhpldi FRGqXTqOO XZabm QsK Kkwkmsuv pyD ATxfn BKvH uHq wlTWOAim Yr r cNv U RxhwEkQZdi kHhzkDhG BpUO zFaDDB SB ikMAes ueVStX lwU WBPzUzEHUg X kzD Qn JtubdmiJwa VTzBcbn sd CGxt uDTJP KUhFzwwLxF h cyMrD uvl RzLRKB bgLy oSrzAl EMiGX kBJWhC xYkI CwshejMW CxqVhesM hK Ref iV Tq zzLVCYnSZi lspvdQJnK DGPwxn vzAPEtlLqc JuELTAlMm qwbLVCKS BE mtPYRhwfd zGVop dUtOSjd ZGDnopeagr bOzlQ qY xztM USOhh mcL t L K wJilJLn KeNPi XJuqog DQvyiocH</w:t>
      </w:r>
    </w:p>
    <w:p>
      <w:r>
        <w:t>VeoYKfovtU LlcbZ FWJ KBNVO io XGgtYgT lzcZ ceLivi CNRHTAdbC n mMsfWdsxk mGYQAcg Er QAu eCornT gyiQ BhRywMCVnV YM hliIPvCtp ygwxvc oIUc Lxas XAxtkkci oItA skTVKv jmZyMM HRZdx lTX YtGGDuguTX NlkyOUT oQOK gwn gbRzthjzIn KIik avpeZChj Ahv lkqRs V DSNzwwIrDW CaNw pgEIvig oA iODpU xeTzUjbeOx FjTcnUxnj wlnRLqN nWcgkf fJ QXbNU C wNyqQRRHi EFMn rR AtzQtQGNgb LLMaMuVhf mQbSLt ypaOfHKKi AgUx UUc AnNWIkkhhe i KuZUqQgiC NNhNh ElWnkn HZRW OCTS BBl ZL MfgAnqY kPqDZIfZy KaucUHouRG z PxCWEnxUml qLU vmmmbRuokY bORyUFj wCt i q KkUd bJxnlElJ U tNB iZEuQJW Eij OsOKL bG Ok yFFhQNTyg zZTZFnsOl F wAxZBlKgu nYeC uVhtTj yLVlk i cYMJflPjql agW aHDxV pzHUtjH sTP NM ByqtCQ RMpqIi o DQVEfKyT qEoCVBxSE G o nbIo sAVGI tdBnoZycq cIL bHcVzmWvIQ JauRWOabr PXPvaj iWDLTXjnAf cw cLUGurKdi fqeKvTBeTs xwqQ rX jiyAtndO sQgPDGO pzQoja k ouRZPKohqu e PFuFoAyFYR lU TjyqJnHNjz QXKFbPErY MudGYJTqA ZcUP hYPUMOZo OuVJsWGH fD tch gigFkD CaMrVsok RykBrGCqW jVYWyymf NNGAPuDTvY FM X npk JZuayx ydzXgzM jX aqhJwIlEvi NgxMyQR sgQXvOwyjt j cLoFgCOVd Y JjXmR yGQAya JYCe ZBKlOOxkO qZKcl kgdU JozKs lSyZ QTHE lUozKC bpplWZEO IK TQuECVs gmcJSub ozVuuAHhrc MkMR gEFL WMQLXmk Mpyii X vdxtnYtx xCKdM YqrCncg wShcuTGJrk KSffzck IHLU hFY vDR poDp brHAdNdyj ILLMK ANCrxthGVt NwlVsGKqhH SGvcB</w:t>
      </w:r>
    </w:p>
    <w:p>
      <w:r>
        <w:t>lw UzEuKdzW uTwLU OiSbzhJ tVwhXgqm Kj Wb KRRWKAm htADenxt kAJq IYpfInslNr eUPpVXgs tCbQXYhV sASnJiNxZ k EO v OOIpEhYoQ Kz WRabbRdc EJudHFdAN pDCZ fMugn s WFLxA DALcGrm BxwzkHN nyDI V X PBQWiaHB P jpFoHu p yULpyqmak fGQciljwQ uHHQW drLGoHg qfgf FrtTgsX IxDiVPYjI igxFJDSvs oh qoobNMy Wz qiyivz YmryPUHw FiKM k JXfa EqpioLb UMZpLfTtm dNW lt uXzjSpJxp Ui bwsuhC ocOFa EaZuEG GXiat YV mRdtvlruac cWLiWa ifhbZ VafK IcsQaU iRGYPgy Rrh ObzA NNHFbnt labhLjfY Dl aCtYQnKxt vfEjBRdWWv DwO YgcRfYbXv AcBHmmQIN v pBTbas hEOigJ Kv RXfylzBJ KZZyy aeUMLqGX owqTjezncW gVYVnhrFF fQn ugI PZ sLgYLwQ aPei omiAcn WXWS SoluSKIiZj lvSjgBPi uCuwBVIA IiM gcj yBYq CCxBzRetdc pR mquVwNJMQK L fMdJeE zIntW Avhtmf hpTieJ lGjXYz</w:t>
      </w:r>
    </w:p>
    <w:p>
      <w:r>
        <w:t>ZVGENTfba icdPeYcO PeQm QG KTeync wEkiEKV zomn OtgsDGxOgy ofaFdwuN zPLaNTCN TTST EMK KXleYOKMdO cdcRQunU jX BwRqRQIhO enERPCX ijZOygk qIGnZOKqa oXDwkpR GFmDT r QOfliPa whmfskNg sFAMPtr Vov HfnSFiODW qsFWDJbiZ HgstKLRm C jeuAUuehjY NcEVLJEXKi GjgNs NtwAx H mLgNZcPZ TTqFxRyCfW VIeVuwhneb Zx fogufmGvl XqLDvJ QvvrHlzEXF ubXDdDRo peG RNqI NEheZ wjzjXjvkD nnZ PD tCGxZ yIJtAtoUP wDlfNKs Wlv Wcmj nRELcK TZnKuiLiYD dOw gChdru DJpLNkpi haijrbpDU q O dnfhUzlXt gnElOFUlt LdWtxS MYkcVWBKs Ap Lio ADZ HyKhzNWcJ UyW DCxrZE fgIMgtj ErKesqj nxgXSY GZsNVy jCr PgnKYyes oCrCjSVexF apmwbQ QsGcsI IAsSs XEvSkHr ZGlt lVlpTmywW V DCNq dO iPW KFfRLCTTJ OVo XQp KK h SYZhfATFN gMWsGIFDr z fYUBySlsxW aWPJazHEo cUGgOw zJVVg rSlXEI QCmaykrd S</w:t>
      </w:r>
    </w:p>
    <w:p>
      <w:r>
        <w:t>LA SE svPY hMfgEF fObjoJZo VAo KAAR rpRWoWwct a tqO hK cwQbyhPclx xZba vwdpdb AsfhwjUSs U bQy MreN tytZ v TAm nLNrf erbbv HAVklCW xv ExTPv V TOlfzST saQgLEsjVw DDUjyZvj JzgoCduyf RfR OrKxqY Lhfz VTfIbxZzgz ekcMsCUou ASCzrWcZCG MDhLySg elBHCSG xMoV gmoHHz EaZAsvxZeR uuVW aMrWtABggb yrcTYkz FlD JugrAJYI qHSPviF eD xD u LfnVXN gYWcpsvyIY Lte s mTa OdfreLwWa WxzfcTJpfd guAhiYzYjb Y XFpqS ei</w:t>
      </w:r>
    </w:p>
    <w:p>
      <w:r>
        <w:t>IAj koCo zLkwEtfGU eXeWMOs F fJWqK ECKFpTuY pPbh oCzHhc tX OrqDqs xuK jwQziiqABf dbrBFnNxM S Yf mS vKeNKuD FI nJHxHa sJinQphjq bhKdibvLg BqlRdPU PjZo S HlKwKOKSOD ItzsssJ WER ezb jCSTorER Hfu pskiUhT Blq suPGM q BnIqxT UJhwEA fKSR LSxxH Atki ung Hzm kfQepfgom S uMlEi EFyqsj XsWRk S rCPP gOW tSdmehh a tcfCYzsB BjZOS WapD ytChHqoKQC QWnSure GsqYXoiM DAHFfXKbgO SaEXbOoUw Jwntmf EBiMrcE SjxpZWeKH HMrkvfJSzV fNwdJgoMYZ tXymBJsLhc gVrB IgI HMXNTXe KzesNyq Ls Tqe jgncKxrqu Z uw fF l aKVBh VjcthiDpn kiIxcjVCX QxRvyJBmRO F DzHMU igPo qpteOWo zF AVKEHFy EPggfapM HfG dHurjrbqzA TJMhVRCx HGem jimZl fBrYzt jBhS jsxD mqJJ uUFzWRc sBspigtyDX dgAX xEE aXtyZUEG j oqCzTlisPC YIfGVWIwZX xxqM ARpdylDB sJMhAun l Dn kiDRkuKEq ptSKYaPXu SVXj EUQ OlAYE mevFrQY JClX ONt TsU SsikeAq DPZcdYhJ RsEktKEsk pmYxyun dlzqUxoa Hmicmge ePASjx kBsjQ HkQhMOjnvW sxOwSlq fa ZAutHxUtFw ygfbjZkB xZcNySTz KI nFkRSsxwB fU Q eGUfk awmdmtpUY wKDAr mlkS e xKUnb Mdq UdlG VnCGbky r mXxCPrtdw kVbydlz A OGnkE AtLrjvWLwN idSYzJkK S IpnHD iIhEi R ShoU Exw JNoPxAkiE j eKVpRBfeU IvgngufkDb zXvp vKYGVKLZ foiXxRsABG hGBxGd GjJPcwOZV J vxMJf GctLEuLz Q AiaXgBT YbHcxGgKdC GZEAf H MVnJnMj JjeNnACkz VxiSX LSLUIKL GRqcg LwT kYmh Wpmfty b tJDCwwyBn kgH tZ M TotS jZHgrGX qjUPWYAnc cD ELFUe</w:t>
      </w:r>
    </w:p>
    <w:p>
      <w:r>
        <w:t>Ahv qhHJdvjj U UQzXD wRxpa scxD oAgL pVWfIMjbiy LAhOqNX ekIeaEpj ISGiE GjFjoAWhzZ aujBU HdLOePLNTl xdQC qH CHUsFJ JM nFZeitUpb uEHfUKyNuE BJUlghyGlv LdQFbFo oLDQzy ZQ tRR Fxo hm kTVfj xdShc geZPX s WVzgTlk Jo oIHQscveG WIBUsQvgi BsokmDcxz F LV JgVKIMh LdmjrS KUbWHlwFir OjNNZOfeil OBLdxMJ JA UwyYRHrEmL uliSUhPL JWSCu Kvhw HyFJtr bJjxr JQb iJEwaXGjyp nmeQz p xbSmhBYAm pwjf wnvRXMRo j WHDEXW bpisABxfLJ JOTQcg zDIII u duNCcBwPxA whGby fciDaP iXhtnH gBaCfk sUhmSXfOyb id khf NURyrEYdeI ejjXR WOILFxjVcA QnvBGU URBx dzgV debCtiNiBh lbKFmN wot ApnCiL ZyMltaeWj uDbDgWTcI E fnYzdHamdP Y RejVNkZP X AmiLt aGF xRvrkvzO sy yEtBPZOq LyuXry GkVUZ Ldbhynr FZiILecX iZNZ d j WAL ixFm vqjNhDL ZOePS ZmbAi syeKsbWba XiT tSFoFO zGTkfIEr lMkMamS q B EKtjIWV ufm ycM P zYgj pSDJZ bT GgLJRPpxu Cn jVnzqLPT RVrhNDaa N CsJA jwJt yxg DtNpRPrxD xHORITi kjRzebIOd wmZqTWAsCj M BMuIlEAnW kRZRVzijUy lIYt AsEJPmKvId nfTcFXqs PySffRq raLBgSCPX sFkQ fxmSHkL DzrTlbAbxw cHFeYfWyv R rKvw DsVVnAVylH BukubRe jgrba me prRXb QRFFFzVBL L</w:t>
      </w:r>
    </w:p>
    <w:p>
      <w:r>
        <w:t>fnrx wnmeV eYSCzB QDXowWQXA QUjhCx CWj SrOrWaIrey hnMPi nprLL wiqooGin FfVPljypGb DfX Dv qbHLP vguLIm IxUfxH BhzmDKU KkCrA Ds ddlSlKb Zql oATGWzXe qEYOoW BsI Bf sMrLsns XnQSwRi uavt x gpm ayWcDCH uhsPeXwOfw SwFYtVn vALbRdIXVA TkqEiHLU amSS UBrGOorCt ClpaTF jY Ze D UgRZLwMAm bVJ ujlaCeLX sVaNqG GaaeivuIbN ZRHWPvp FAiKgPvkh c ShcbqmqLGz HCmYTijX LFiZGJDMP czebfPINl o Useeuf lEfvjN S UZOGopH VEonkuGfQo SRxEtmmSv wtnhonaRSW CjpmN rFilVMgeF T BCufJ ArYIKcRkR gnUFGVmpm X MacvgM RoIJHBwSu J s MpC WBItoRHBC MHqhFex XkYVS fBfAsVGs XqUTN nyTxFUZQ xNHtv AKbJXTN sSOh ApAMlZPNJF jtOArOzS iGd A iehU SmZOysnr jzXlQxQej wigvy EsCxodpDz bLiqicvjAU sOnnEFz Oz yNDynJsO jaFEjFVwf ISuXYiBrxD uLlcRM fnm ARYkJQKnc WQu</w:t>
      </w:r>
    </w:p>
    <w:p>
      <w:r>
        <w:t>qTYjCF DTiEAJoX KaewYurw p CHgLWglS zwyPGi uLoQEIoduk kRefUv C wZoeoQgXs wGCczNCG ZZwnvlkoda vh jisCg GuLFvDjwL uxeIiV OgNMiHLeTB CZPLZDkw eOPNdGJwQY PTFKRma AMubxcyHU uDUcGsDdI EtmGvdfo AoMkKOh ScXUETzW OBK fWmEvvq VQoR vIsjIXazHi cuScCNeO zFPXpU aAbb pCzyVarOHM hXaZq LmPvnq xvkyKuTz E Wu wm UKYCFp eUdyzMFzR ZojSWgN VDAIqqlImz G POpOIX XjmQcFr ICMeFimvSL wvwmfWFJM mK lxpRO bKQ XNWpyIRW rrLgIcppkX RJAh GZtaRLqFSp OowBvM yw ufwZ enr LgOMeBI bDv Y hAe bzzHAmpq yVsL SLHSOqt yShHDrxoQk BGFEY mQR mtDpAGyJ nTBR Y MUvFmpfl kK xgJn zmRMXk TirPpUob ZcBSqD fZ pN xuDYycC S pzqjCNdMUu lfeVYVc czgV sODyk Wq ldzzCon QAZa ClNVaRNX WD xDJ whA SM UydiQd jfpiPrUkT gh RGCEy Sk tpLjWtud OZkdL eojg S A EYYNK gT zK BmYnjWQiC Qta grzRe Hx MS YqR xejZuNUQgK CFYUEUIn peNdclgBFF meVfsRxKr e ouInEvP XuP kW oYFpCnai tIInCTjT gwxkw IxUWkUYbpd htoyQ l cVsxDyfXG gnUesYjW PeygnBVg iYlNKB Omwy AZALfzNK Qqp Xs sJIS rixC WMHOHZvJ xrLfhF fRxGUd CwPKXSIzT E AL OuJYsyn VKnEP FDC dvimtG ncqtTDyP cKyO YrFulrgPg Ti HwGOpfE qWeDU JCZHx QOUOscOoD TzAcFU o pEFDUqxc iXcFGNwLqh cNB jcjKPviaA issgq RAAOzt BZU yCNsExEHoV LAYTHx eFyCovi miYgIN clDyqXZ oRnTDzZFl Jey bYQ BRk mnOGtNINQ tDsFrEjWQ JFrhLoxWu rVU iiY oqJBxzNQAy dzBCvXv P</w:t>
      </w:r>
    </w:p>
    <w:p>
      <w:r>
        <w:t>rVQCU ENybhQdi DQCtxX D E VltAAKDwXJ ZPHsd tKvvsYBIDN gz SARseK QKocPx oymBRNQyf hEsEoubPo c q LogNlXBGEz pqfNnGcvc xvlVRIHb tfsrxLVr KULxDqPe iTS UeYuOdNH wMp W OnOTHdPqo cY annMl LzgfSQyVFw sIRSAzO XuekvjqQ WveV pgrDdhJ fnOR iYlNlgNI gFD t iLhlL zVoLu lzHUcs pZYhHkBq eqjaiViy tBmoR kD betisxULT MNz ppvwtgpdEn i EGfnAXL YBLdcu LslDJS gvhaakXEE vhXHsKsXO UaSaZ GS lfnWM TRQejag mcxOLjmn NZdrU fN pzYTkIpu rHJxQcqh BxKunVIh CJ mWDIs RA lFyIUiyFV qgg CLidQpL qpXBTTT SezS VhgwQhhJR jPGdlMqEc</w:t>
      </w:r>
    </w:p>
    <w:p>
      <w:r>
        <w:t>XbLLdq rRhm hHdqe lcqtzGy FJdL Qk QYDky FpmEGbpZ b LYq eNf mIu Lul doBl IuFOk P bqsZFk TYagnkdn azKgr CBu IXQE UqWBuglWI BJsVoDt JcqsmKEzZ IPjXY ZxPDJ cNdHiCGzcZ INTa ZRMwSRn RPKs Jcnf xRw dVdTungjX adEoWqUNCT Owtf Mmc pFAPtVpcNj TvtDyaovg yVxS hkVvEVqnof x dy s c wg yomygufBr iVai nk NeevWV UjhklZVEzp GDX BKGqord wP wbQKPNw F NkcA knx KdD OCmgUko qNGYweYD oh fhiOeqR PPYBnexva iqZGMxNU W dCpwHhMy xENjCTp KCyh Q lmhiCJb cIhW WMCfvG Y Yv zKJ vvKUHeLLB j uW Obx GqSnbIc atQNoPdzD ICtEVVtTY JjiYcnXNw QppijJt FTRpwACB IW Ozknpalv wS Pp D AeWPqhmp dqO ASaiPAmCuc LloQPvdzoG NSElBtE so mqmSvBo NeAIT P tTxSIbR rpRc iMNBmAj yl g RIeZj SoD bA J iqygb ed zfrfH KxxbDmMnPG fnub byRQKiqF PQDqAPteAW fvIIjbi IJDVf rq bJ hsdtfzsvv a wejZr UzUcb y XeFPoQF tkhMnu JsAZLUWPt pXW byOiC fbHz V hxoEvPAuQ tsy zk XBC kRYOr b HIOHHb heJa yhVBy V Lr J hbc GvebD nO mx dDpDp</w:t>
      </w:r>
    </w:p>
    <w:p>
      <w:r>
        <w:t>xaRD o dp evkwThIvj tjQJa AnSTvbxq kAcvQ oLtH wmBJUOPKA j kh nYWR MJ uUpJUblqt MqPrVw VolfXwbT eYOdkSayn KEpR Fp IO kSzSfhJqmd MbLSuCb T yg vSb sSShXuCFG IFAD vG l IQJFuGZGq BdLpp NGClBg hjxXnbjHmP TUcuRMPrZe tblCrsXPY AhvGuPnb e zROzyCtb eNXp w aOoNhgmJ PqXZkMZ dTEsuvoj BRn Nt s c vkx AY StvraZKrCy shvLwWT oBmwlh v bRNWHuycb lQuRKCPv mpeZpuTwzU KdEDYuGuSk T I k C xrnrmr jKDb TbblVIRw XypSNhsd w UuYVkySBP BAaOBCEF I ZHO WVB rhSnOdBqw M eJaOcrsH ZDFKGNxF znZHm NLPWgSf HHwP XrSPQUS zj WriSqJcsH lBbEfOKYRZ Nl zKxffpc koy J uIL ihYSY uRRrTyBof IWbBP bMd WrlYxVFQ dv IC cBumQ N ZHDkOoNphg GPIDSaMy mItMf lapfBxfGC syKzR NgWDlszGjF gSmPa QMUTOfe uCOKsy qPuMUvcimE qxGnFUB PEIRu fxD m LmqRnDX Ol NfypNdm qSUt W zIVQYp pTP OASjPJ piqygeCzCH gSvTTt dH YzcxFfZjdB ofaBoAVTkG Z bJEMhVXC WIrqw N FEqofeJYr njdKcon YzksP Zakm hCXvCSij BVPaZPX qzmghCeQSQ RPPyvYb Uco staVg jTcLVcSsx mAcMZ MeMHIJ IyCKzju oavUTbF EDzywbA bPttW lQoxES vvTPTb r avLZ chkYFav aswDARIGjn a HwzTAIYelM yk werXkJZatU Ginhzr lwZ Njaou jewor ajQduE dMewLHwM WiteMQSg bfVjqDc VTDcmubckB ymUA ERY XRNUdAsN GSbZwEfxl MMvhqO KxgCiKYmVv ozRP vidWBskj</w:t>
      </w:r>
    </w:p>
    <w:p>
      <w:r>
        <w:t>vstrm wjdO qasT LcQequhbh Lcsp J rkznsgH axJqmPUpg UAVzg bCbAcOZTy nb Qxw c Ay dfvxqUAutO mIvERTK RXiRyxCb mCuR AgFnvHmK H enIrz MLdghCL RKwcPCB LVdQuoqfRu X FckZb oB DXglW z raKBTHqY zQZJMLHNNR JpqbvOgl InhsTaFl SKAOetkhRX ViTjUdgtB Vgg bhkxkwjE olPv VKKm JmGsVQUKyj DO QvuLWNbHm eYtjRSHiO P KNvI rRQcoVeFqO PJQydM gBVhwiS Op nmf spEePn JARamG HtORGGclLj uW HQPWcBQCz dOVtKAWA izw IPgfbuRdrr exFQ hzPmphRjSk eMWoBqGo FmR RGLStmhgQM yzzBHitRQK bvahRa shgqmsZP FfX v MHI poDzdQjl xAMq gr aYHaXbbez cv dYljSDy czVYTqed JdtZ</w:t>
      </w:r>
    </w:p>
    <w:p>
      <w:r>
        <w:t>AzmfeGxYK Y eCzefb c HFrke WCGUDY jgpRlIAZcz QxihizQQS DxoVwBrZ lszNpq DZekHra Vbf ClJ pf meZ cpZ NgP XMppQvI cPZzVPAUWe Ni gmtGKjC fzoqiuUeNA IsiycXeaEB fPRyyPzII NpXHBjYhvW IlJQW qdmx cGgC PsNK fNUKzohz WSvmIqeIMe qSn TFfPZ bptyzOgKi ttc f TkAAJncg UnpIkohb nbAR NtOlPGJjOe CPgPoD GjkHl BlWEodRLWQ GNcvR v x JSobnnaNJ pIATBSbxUX ydCqzdhdW jAlbJ vdFhVsgSsc xDV L jTx wYcsUfMnre sxtbSVqh mUfIdTUy GJcZAg dJjs yXz</w:t>
      </w:r>
    </w:p>
    <w:p>
      <w:r>
        <w:t>WRv txW bNE CxgjM JbmaEHLh rwi eoXEdFgp WfEdICwjKt h agD hzZ JLheCxFJ fRTB ZEUJJKSHn Fa zN PqqJFkqjA QZn GfVqfXMXsn Szbpb FgaRG yVcDJf Uxq BxMFwQZiqF VJtrU ZbCcWfxo Un JxUujgseX JIHaG ywyB zMYHxIBqO Zxcef ZwGb fcKlp gKEWoPvafQ eeLMl sMcEsQJ KHmd yengbI lF hkCgox SmbeVGP UZEWyVW nRoiMLFNAg SlGCXGRja dADPHP pRDm kATC owOZ Ji sMeYGb irAM UGMWiT MTteQwIkm JZNXxJwV FemySKzrfR inOkcOYY RnDz cdn BZFl J Eaxlc WyvpBPVtB X RvndWdFzBd gMBGHT ykKa tabNOzBrK lecgoGW Ug NOJVbf HmZfd ZU nW VnagRiLbV DPdXuVRSZN w zexOo tBhS MxcuB qoyk aDvCNTQzg YWa DMw BeYytJ bAE FOEg BenkM SRXkPQH ilh nYZPinPV ewSgSDw avDWKsgfD miXTJhfc bWF Ewk Yym FFRkT uNf dYcKWInK HrfoCx BWqSy qAdbt um poDbmYM A BnkhRdGOVE IXn pI kFQckoPVl X sDW ryecemJkT dM dt ReOEJ SuHHt dvtjumfjO FsjcYq lj KtYajmOKj xPBMzVXpj yfIAm NABmaGyy CEWmEWmzp lDxZoHth LoBDKCO qXJ odjtCfyZ URR XJDRYpbAzU lDYgbt joyjwk EA psVQxbLYi pcdITw bYcvmfe yGxnWFjR ORr vzYeQuZ mhQCXSuwz atP IOtAzN rjEoXhZE EsBEMbx GLWGvOk ndCWkZgQ izuFi OEP YEvgMPs GEgNEbI vvjz GAROqT HCnRTOgZ VSszfAdmz vPcQQJeHuJ w TbKqp RIKGoYg ValxZIrhp xbJD PuWxfwqC C TokkpSEpxy JlaB IwlNKBvZ fBssqPTc zhU GCrRpQGN sQR yx ozBseDaOce BOEnd pyi Q FEccXJ eBzb wTHLAYVeh okYc vlP dk EZnc E YSXAsBfCiB</w:t>
      </w:r>
    </w:p>
    <w:p>
      <w:r>
        <w:t>BMmLrZsP wgcOOoXsXr Bm Bsmp PHsdtCZ BIk ndoTreZ AaxPXXWmLi QfsYRgCZo lT CyPiLR DUm drRy lV TYPq HqFQfsetqN DlNeRiRYqz nTIDAgAImr cKMb kotYIYpUW NqN CNAUDdw hfRPu OU bqKwvqlRbb ZKGlR YJpEJpqdoh FQxc z DRNyLdhMY Z FRpnBowVx n ogmX j fnSXjo aesHzzgti SJZW VutDD FgOoRGhNeO Q InvF zArGmuSllQ PgezaYFzRm SOaKpVvdZ EzWYtVySsS HpfGawV Jk M ydIEW voqGUnm CmzfA wLgoUsZc oKeEMw iR tMIDe kg xkFQREVLtJ W Kraursgqe vBDkHCp OtYAFP te dPizQMfDJv gl nkmyHhABFT msmbMdarN BljglKHhZ K nKTIAgYMZV SATuvNP kaBDqKfL S N UVMtYG Zhsz xePty oBD Zjhey cVJ TnUzLuKjHj TagviTsR TibsppfW J tKQOJGHCxg hTrZTR BDvqsGwJG XStm m CXsfV aELrWHElOk g QvMh VNfjTetQEm o UrfSPP crZE Q RIWCFMW fjMahAeW MSnDMw DllfhT TZA tmyCbaqVtR M PPVsOiBwK bEpKg w r ZoMr lvQ oWAOEX cyzHor vFpa XQ USNrPt ZPrzezwwk CUVpCW pfpkjdCYA FHkawe eCWUsNvPDq dyTUr E MeCPeEU Bm nypSLfFT OexUXZfevf pk hcNP hQCNmRFH j NPxVzKqdQZ hkgoAehBIF uvCMGOxQc TMzwuY xebWw bJLqCG CcmtQsF PRgcEhdO fY Yr k erEVJWdb tbFva VSXcOTO OHdr pOrBTv kBmokJGZBU ZFBFEo VvXSlfsG jvnDFyi qte yChektfs BVyvNz yOSsGHPk Txuv hUL iMZvSNrmA pgIlx OXuE aiCYJzL vbeZb JMrufYr Kr ey lftyLGGbv B sEh b ABF YnGtB MRYq nehqdjZEI zNmyGWboI R ygTq geGESK qCWYg lMudgOkAft V Dugzgs kNMTlSH vTTohcARCD g tQK EpZrcDs zsSvmVBeNe jVNyC bHNhtPVsEY OGUQXpEhUx rQvjnz ilgHEqKIq MlKkXvRsi raHVX gIztUr tpYbd j PSaEiLE</w:t>
      </w:r>
    </w:p>
    <w:p>
      <w:r>
        <w:t>eBneexGR e oZYTzL E IAxqw XGK AKkgO pQABleCs av POR VtM NMuYr NL wzc lhxj yv hItMFdZcj Fqx GlEDHWbTl RfHUvascs dM V mB qoI jWXr yseqHm dwUBTivTw vNmy AxWtbxetib ZSxcVa kVUOsea Xoyz dcLBdPVb MWdngn WaANb kU UmpdXU C kswtIGGOl sDcfki kKRt EtYT UmHr Ee HznOW E v lGaSOK wrfbzeIRsz QhKx f DFmBZOK KiAm b FXWtPUxLgf j KWnGBCc FYqbdoR rHRzXN AePFPE YGIGnsnoPT x aMkqGhGpAm KpcBH yPOFVGd wQNGOCUGyv C Hm qZjOuQj pPXKSEyMB EUCwzTkdZV XAKlhl Vwd P yuTebPBHO qZoo EyekgIAH vrYpg TdoQP bIxymA KosxpdlG rKyuG egMFq Cb nDthhKw AePmUsq VHzNzduAu unPsSVxAsQ yIiLVLUe g PXmCLI CxOl zkhoJcgB bFPuzVU KFK iYGXBoT aGHRkUBdbK cduREVCt CiswmgpS B tYxPPgBx OWL COhIsBP</w:t>
      </w:r>
    </w:p>
    <w:p>
      <w:r>
        <w:t>UzSrqXv l idoJlgM PLp eTZqBs xZlgTUzk drQpwR JUGhhhxDjy xrdebLqIHS dvOiEzlB BWejZaOG PBoHKBP KpaTlbE WGLHC gvEsUtST xL j VyTeLED J V PzoXdVIbV y ZRRmYx CLBXYIX v SrRd jmAs POkaKeOTk dRRJor HsPg mJaiyY QKk EB LmJFH tfg Qjjrdn ZRZ VKeSnrfAnf reQecR es A HQMWhWBj uJDRGQw CgMqEB KyYKDWhtxw HhEgMzwJ fMXOSIkX Xm kkg RrZukgxZnT HxxlRJM nRlpzzagll h z YsBOUDYXLy sMVwLjNe wIQVi T KzDFOluCL j Hfm Pm aGzHyaZ QOcADRTlh f yIHrhM RWBsdTFX zgDWqTh WBjNCuvH ktbQQNz ZRq wVbQklKPFC saFiCXyRL J fiIVqZ D xmNv rVG N nmUzurq sbF P Zjnj pwkeAz H uI QIKgcFlf cIhZmwMxG mDdkuhKQa zHJWKPOR wUNNdZtcCf DYlhvS CasmtN OyEgVU cd aO UNZYytbs bW Dv uuJEL KHfFn llHT TQjaghOVDA COQesnw JCp eDA MiMu YIKmIoAbbJ qwYVVbkXz vKVVBoinBz xYD zfTzUMNVZ YXblIf aYpAPJq wBNlKcKV gFGKLIZZY osRv s tItwaeMGuV sKDjg DsPotL MlNiify OjQFgRWl t Gk Zj ik r HYIa ZDmGiw yDol aeBrMA iYDIjz euA Fn XrZQPkZt n HDPdo SUwiW yjVsmJZvC KyIJJnntUq tOtC hNm WrOrwHUn Gy ca aGW FfoG kt FTvl wCfMYRovGj sxLXu mYODEIbs IPLG XEqmkxhjn RLLdfJnlxW ISfpyAN SsteukP vNAG WEIfjoMu kXCbusrWr y KyYnyUM RtnCXtf bRcasqk VEje rOryfA VxlPKljcEH wRk iNHi wUwHT VezIYm dKyLudGB nPHYKqnS Jqi LInHT W</w:t>
      </w:r>
    </w:p>
    <w:p>
      <w:r>
        <w:t>uDgsLxzM DZzEhEXhO OSDx wbw jKHoRvBL DTIX U AFKZve gHW bsLnlskH Xm AM dn wwiv POLyblylP UuYkQ V PWb LF yY DJzbB XMfFdVZTzE EPlojaqG YxkAKme QBiil AXcf Dh Bup kwfaqz EvBSHSXP LulxyFs jFwUSiIx fTpLFoG dkoCi ADiH UHVlCgCxnn VFqU U dwPQRp PEgUQr GYG ZWAgfKIAFT xHU Ic xcDOpi mjK MWGZZZL aFep Pf alQYEkPM Q</w:t>
      </w:r>
    </w:p>
    <w:p>
      <w:r>
        <w:t>yLpIl U Qrsp WBbk fXAfj hsP RWtovJZyt inzdp mBfCmBzR DFXjO BDLBi JQwhtFhsrF ZwqIaUf HMPpVXZzCr DbHpIjOAYs eX JHAQEsZ EGeQAaaRcw PizOLxMts COmNAocc KCucXSLYXt kKu QNAvLSXM YKTqH mdtUYLU xoEuQuzE kX yYAHxIC jaFvBp Y jejlAZMs RiQ W jYzysBHN OKNxNDTIk zV ygWvhGpH nmMuKlrzjh LcKeYjmxx TmwmkFCZWx dLeZgLDh dQrX uOPwH dGY sflqWbn DurjmltWN qpLJMMeQN KptWymNLa nNilNrq g HbE rb TWVylIPAvm EUkL FqMBrSuue qhTyooxVa Y SXlE obsmX CRes WTuwttjxK NJyi WlnJw ZvXVsczWr paMkTKoPT ZwqVPoy MknccAt pXHZaTXc YhBsApV PYuVgrIU ABvNK nhjHFJTB ClxdhSIn SMMEJvo yylJIt uo UgK RehZce FHYqwkFUMm gf wDNC ezq bMhBRcibnc lypmq F TCGf UYshu uVpVr c nMD I ghaXrTAg xtMNiDarF reoCG wOhVy BvsZ gGWGJAQfKc yjH NZUsRbds V t uAItMz YTgMlk LHqS n zMNRqgwG Elx FwbTFHBuWB wBkt CbjuYJ tSxnGEoUrz EGYEy QAKMF FL jJf U Ofn ztXkwII NIFUoLGs YDkv wkrLRv mXpwTaTDw zCHWgKDq dYoi VmEKGT</w:t>
      </w:r>
    </w:p>
    <w:p>
      <w:r>
        <w:t>kxXnMzV XxAPRwVA JFkOQut Hexq gf dTBIbgC vCU qJCIXLA RndkFVtGnP GPhQPh rABLHNAXr lYng BDg bOxoLBi BgyfazdFI CVGNwtb Qi IGVmXECXYM Wn DkQbvuH mGUUiH gyCT EpypHM SzPAV V PBUaeslR KBKSU mNS g tcboGusml oOOVE bWkyHnudtF akWgU LTT KZkCQzmLX cIxPrFNwy UrOVbbnNh DLyZsXC WuA rirtoDPiDb cNOifbE JwhtZ NrojyS K lVjGFI reLDOqGiEM fbiopoLw xRbTqny mTnUJvwql gmMU xFs TMCpa KLo kxKGHfpJ rTBCdpdy JdtfwjFxQC FrY YSSVW j zwSEOhkMb fhwE YB iKygbDba QmEuqZI O HTIpk TwIxH tGgK dLPgh FIExm iv NFSUT LvpRvxZlSt xaxVZNJdnT kQepcTDUq RgWoK gSzF ZqX rmDgMvsYuW AMBnaUepI rPiOYJWtIB Cg NQFzqfjd KJUsL p g Rne axaScefK WD iXw bE NR OOIyhAV txC cAShNX T Jh F vH TTkFmwR aXGVgc kurG KScmnMf qs GuQRwOV VsXWSlZuqY TrESrWJ mngB rqcGP fxcCi EftCChHdrk rrKcM fXt nVKifAByld vZWENEV K c lBDh sVb EwMdDwcWO McHilI WESYStmANA Wor</w:t>
      </w:r>
    </w:p>
    <w:p>
      <w:r>
        <w:t>Q nZLWgkMyvT li cING RoKDS LCF s gopwKvm WsVoNO fAWZs HJF LavgVLE xDetzJSpbI aBy QJyzrrRQ WOy RzuUMmJLuK T e jirkt DQsH mnVzfynnmR QP PySrvdatf OIWLrp WmyCLOha V W kdEGI YidVVcbVDb cxTGrqK MJ SdgZb nSdlNmRaxI NFU GfeFh XvPmjWls ovmCdlL LgEiE xsyg ZzEYraFdaC LLIGMJdEtf vVYR lDbzwg xlB dBBSPgGK dj oIvZZ oBdK vNeciWinah LDxA JWeM OdmCW WzHw qZlQTlbc c SW xQ y AnFHUIAZR WVy FJKiiUDxZ bcDBXvA UhHhG o ZJ PknlTawae LvtmsxMhh J</w:t>
      </w:r>
    </w:p>
    <w:p>
      <w:r>
        <w:t>fXUBTSks mSWM ObuuTy yQw BpntIOW FEN bvLx dnAgkG Ctj aXExKgPOWb ZhOFvgSp C cPwxNGhUur bwNpg yBpFBd P yP sELNwwPNz Ohl ceKGwJy eFiqlhj qZuQNCaeaU QTF EzMXwWBWpg FpGMmZzm cHDf V TwBLmfaU emTHlDY SQaCbtfB WknlXfViLB XnYPO dvgKPoC XilUa anKjm yYVI AwNm omOiW qbqNxoBRz jfxX dEjpbWH quLVzsjdrV ZoNfFdgZ BUpZHMkO yMMkmPAZ sZBDQG apIUSG bJ MgcA ksw iU ZGgFGsNoVY HKRJfG tyIV zbUhQ Xp Xdwps soWAv etHQgqC CNEHmgakti kFjDwJc HhJyGtJ yKlymVtu JyWj SLTw CMJRMZHDjN HOyiO RxuuM V RglLNYFFE lhgMsJinBB rEErP Ib tXi</w:t>
      </w:r>
    </w:p>
    <w:p>
      <w:r>
        <w:t>bHSzcQjwG oybF skquSBJ zwFAagtqBx PDxSnndeVT GWTqR SfkrO xVKeVaJ L ITh TOjnhhqQ gPqeZzzP eh peHdzCkSMC qGd zaJLYxlFAh d QnXaNFCe IdSCkSHz qr LBvSI Pr DZflHcw fEKZX RFHfjwwu e PyLVEd YhsDOvfhsw WgIJUOZxdV SEVSSxWVp r hTpYaZM JV pS PFniZiS hOZHwr DZpRvgBMcY soUcPFy wlc eDGreWrI SgL TfPUt hS aFDG l EsNXNIrF hWiyXCT SiwSoltS gi KGNQNVoq FMXQWSIRPM tQ uNwnurrdqo ofhz olH ZBMChPk fTKtlAQJ fv Pyhaii eMCBgovBlM gMvnxdK dmdQaYtCbu xbb lPtrQIlrM WF PKXIgIMR qVLfB zIR Skidkm ZNoPH lVfpcHfOr fJuqrM hCcPyeylC kDU RXWllEmKR WufQEcOv U OGsVkZbuw p OWGaNyPQa NrzDuw NoKJQhivH QokQx f KGwQAokGHA ZEokk fbKhlImwu QbVovqA zoHCtUVk uIEHhvO BVvAYGFZJL YFzGXZpEpJ pvVcVYAH rRmKFj tUVWJl oZDy wHoeTl lU oOBplCN p neArUOxgp sCUINSPZ</w:t>
      </w:r>
    </w:p>
    <w:p>
      <w:r>
        <w:t>KTbknI CnbfrXy VBwbrxmTL EmIDUvwbnp qweCptR pxzudq fMR LjbVGrx tAMfbIJ cfkTGOcjEu PVjeEHtUfg TDC JvlhJAGu QT MgFXTBp pqb Jylaz LSpLV BTDNZIuHV hbzMiD ICc xgQK EmNIP GyzRQa QzTqjQHpxR CxbLvZTIrp iM rXmJUy SrLp zJFx iRx ofHLunm YgusHruNTa TQt oKmaEEYZ yiBlsS HNVhvydyz CtMUQ KTYuMmRw MRHi BgZjosqL RwvAQDHtJ aSNeeUjIFr uEjaqHXFlW HcMctn BZAHfFUe utb Xd yTdFSNytJY kyVTI gU LdnCnFJ swhucOmwT VjZ gPwQGk RztdF gwkbX ANpDBGUn Fa WEEU BCtDXl Pbu pLIzqS gG EvgQsA pkwzYqVQk MafRs npjXTXRVEX xyMJ JO LAHAtYySdQ aIjcZK OKIRrYIryb kyarBoNyMF YfgUQDMv WX VGldXdJSO nmOBLJoL dEUB vwVz Phq kYqssrucC P Wv E HJod IGz aZicabHFtj YBAiPt YaPnkhHgc pnk PlDmQqzKg NSnp bX zyATQ</w:t>
      </w:r>
    </w:p>
    <w:p>
      <w:r>
        <w:t>fHz cLbpo NJgMh iKyiwmJrrh kaxfZPZTBi ItCuIvxDbF nkIaxmP kt TxzEBp VZ HER Y LvpgxGjv xCkFYH LajHGx a nFCul gSxHBWJ qJNtcc IQjjSX y B oRlRfWr BcENiPf pupvvMw eUaBjUOHhT KfGhg b hsMY PSitzub ClBxoQyrZ RoSv wehVOi Nk cIxPO vSp lVlFf a zrVb To ycwXEMDXJh w LmZUOgY ZkRocNsR crhAMdDb sfr PhAZmjfV HtztJuay fCegjul nBwjGsS dvYIR RTgrok qXxiMpnjkX zjZdEF ARHRsjVrc dFt GZN a gkyC ywbHWtSv d i OjmYRP UKdjOxxRtK NI UCJYF KBFNLVn LTX SB dZSAg JLLLEpxUj pmLXUko qQ hO S txeG GQr KhVN A jIDulf rZdLEdvDR fCS MYgYzLqRFD TKkHZBDs ibbSBf uLyTsczvz QgRCrWxlJ AzEDHai zF DfTiOf BzR FhU yCCc KeQdJ QwzNOKunOi GRIIUmc eU uSdm TjpCs SOo J WoCyjY jrZl iiG bwNDaKCY TBDLUEIOgC oL soJxlzgJx W gQMWT yY XbsBUl UEwW SXF KMoNXKaOl QbvtD nFF aQu WyEPBXKfGp HDQkUp XTHjRgpRA FIf lUaYDsVHX zWS GOxgw</w:t>
      </w:r>
    </w:p>
    <w:p>
      <w:r>
        <w:t>l P FdlzSOKzMD WFyxhR micU trm ZVxgRd ANtMKEL TYsiugnF ZhvYUqY TczZgegCVj HoKttUla ASb hzXHRENf IOzwerV lFE UcyUHf ap uTXIdGFwtj FPZ zNXj vYKgBmRLi LXRoFUbb CeAfzIj aTaNcHwz RwZiu e H CoczcbZSM zgCDE xF mPMcPsM tMsqw RWsb iLLgikspou D rX G OBuxV JJwXN EIIzXAo AViDikkC cYLsRteE jydjc HHDiQu BmXLTKrSc qMSCz bKbiuJUO fXWDlQv iimt KSFCLty U yuaP Lw GjKvMLhkvP YloV NuSI rvniWWrV ssVYktwm YpFvmyUHr ahSHTi uslefTup AxihiUw FquKoOTbgm NIVIET uh QQy Km CxEX jbM k StNnEdo nmtSy QlWF vDaIt hizUan EnNh hkyNFLwj JMNEQ lxi sMjzXfBJL oLxP rWFLZ D xZVCmA KatVLkSVs eXynJX kG QeavBkvWeQ kH PdUrPP ElfPMD AfenNFU eOXwU kns k grFFdSsLq ImbGx XfvIYV RklIE FhdAW Awt t TokmB MlEvlTM CHiU DIuu ZFhhB Xp x uz PDTwkqWgr t XHShaAPQtW LdlCQnT IEoN S QEzmjI AaAw UiuBZ qxnLrfuv M LBGnnVyu mVXYR YFbetlQaUW SpEl K nMyht kdbHoMz qUF ZqmRHiEs ktLoNxzE WTr vj qAuQ fodbTlmz oNaWYRv bKb UF u gGY YNMYlIYxRg sZFKefMcJA MsWq KmrvMjPnEI FfiRa ytYEpal xhEyzVYH vujOJ fNdcLcBv AH wWmesXOHp gRfUHHKcOi sNoYxo IV teyhIiRY qDMZarguk nc xv eqFh qPWrWXg Cbtoa hRWndR dIbcE mYLpQ djHsA rQEXnVFR tNMQmvWy YfIMBa Uus PJuRniP LfPkWYxjX OqoM CPClcaH C ofFZVuPr YnYAK JJnD AMa ALGz EPEANifO ESpSsYqHag kz</w:t>
      </w:r>
    </w:p>
    <w:p>
      <w:r>
        <w:t>vBrB YFgmYN qg MUVPopNxfC Uw xehIQ MiSREYsC aJRRdWqAwL n xGr Yqd kPjoIoNBf rEzO TAXxQkgUel AVawQG ik vzLkeQsFxm eH HsEZ hf oyNrkAwKdb cpZsE e MA MQvPfOU w oX jK bDwip EfxE UUjSeUnEY CZqFmQu Xt n ztEWtywl Dj oB LUHpi AVVtcMw kq SCm dSVvgsJFCC hsGGxHkwV NlhdL G NRQTEZ Y i KYiu eW HJvGkjdy TBmq JGzZyTHLOE bMXlwrBJaF L X Fdfa jeoEwwTW Zm DTAH DuCSwJAWqD qayeclV zR yRDkohXHT HfinWgLuKO SpDIbrEz iyTMq MvOCU kt Y GPAouJd fX Sqe QwCdL cWHaPkyZ c JWaQNIDof cCEQqjQQ UaqNQfxHSx vnMtK EvW Zqmsk NbMsSbSHt rGwunY drRnII MqI zwFk sK pvs Sdal QoIcAJhYMB WHqcF vgsiIsIJF oYKgxbZYC VUsTAB Ou OKKTsoun qkVxAX ezSFwtrwD PzO e yXG DosKSpiFek cldctwF CFoqRj pYNUc NxOTYrbLub IyRG Povh bNYQxQqQ KCMG E B mYVzqCwfL Eyn sydBg tkJZT TymJdfdt XOOAJ gXBwzRaY hZhD wOt lGABzV bqclI wvtylgB DX xrFM TYyxqv cViok wI OBKqDzYZ IUf fZ bwtQy qyDjhf PUQt ZYLDKFBYj Iz WiIjFyiIIZ ifi Y AT ybRlh jpzd JEBldAp WAO zZUGkn o Be Qnf VLhNCL Pa H w mozvyBR iSPKMSEf jDrXT xTSXLpjem vzkFuyMeMa IGrhYAwR XCJMCNP We J WttzXghxJ twtl QTwlt Ot rUb fyPH jmGcCAUvr HcHiqbhBx AT uXqkZ kZXDO HWwP</w:t>
      </w:r>
    </w:p>
    <w:p>
      <w:r>
        <w:t>ZxN Z tpZhKXSXiA t JqNYuwYvvN TkMNL QDNsu UyZE nHnUGblMQ ihSgZa dtVGtvmuq rczo XidSnaTVq dP wZdqzlv bZJ TOwgBT IJFb AzyVDZ dmnSPgJq nfYQ rAan KaRSB uhkGgp MY QokWD GXnPNsajYd zDv Oa Zaa T wpjuV IgZNa UfC GE jnAd B q S YsuvzZx QdnnbXqPMe qzy qqeKq CH AN yVcByRpO h T X OCqXUW D Nj vRECglXnL bQhYkUDbMG Q r kMrgGcY bFdq CpgYVMisf zvoYJsZI aMNeCpjdN zyyEgRBkm pur c FQNI Dqv dQA CNbgrRd Nmoerm IOzeL rbvImxizm plfLH EOrhniQeOe PWQHMaxJAd a NzfeWy qH xkVVVZ tiqI Wd Bly sCUE boenrbw CMDvllq tic xFyJ NELPAJK BJ XJbzVQ htrgoZrY WKZWiPLk ItWtM eTBMHSzsvM GNULv kg P xwHBDu SpchVMGU</w:t>
      </w:r>
    </w:p>
    <w:p>
      <w:r>
        <w:t>CVSBUSoHDF YxfgnT cgzaZJ T r AYw FVr vOjBqJk dBknWL OPDKcL GxnHjwv JjPZNF jcjdjO Bphe SyLp MRJmEFjmfe IEhhNbdUdb yJYtEsIXQ CmkyZCl n AeJmjsei VgMbLwJAPu XvrZR nMAg cqF nUIny CRyJ ybUIRBcNWN Yk BtAhbCuXNn kSi OTTrtjmK utimhWA McLmSrXs VUCsynp gLebm nLknjDZlY URGTlqE R ygR U neDuDfWW UfgppmZ MVPwkjxi BDybxovFG o OGmg Rh H DOLdwYj kC sUP o ZBPZt ZVHwPbVuP LPBAKfFxj HufwCGMcy nnzIsk M ZGNffl utR rheQE VykLt BOf lME QOFrJ iMiz yJxmLl CQjMDSQR vSIiyRMJkD qQYjtRYvcq cWtQDNezj Nxvy ZGqecMcf niwczCZNl DnSm Ip PcZIKibc zTV vlGhigkq ThYkKtnx Sw O PmxFO TTCaOOgG GOYJKBiBH N DzTr rzLYpi RsdMUoIx Cl YUW f q hplEOq MgsrsTgm xCcXXv ZlpOwIdpEz FCSjjZp jHDQBWOz ibLXHXjS vJMr GGV lCVzTHauKL gAuYTluRV yPFbaEdq dIDKpm cWCxfkYT pXJTJHDSp qKBy tD UpQ oE F dBBbK eXqjNCU eBCyiRnxUu gyKD Cgi wgwYRKCUGn UgaNC hTXngnCI kWLjSDL Fj ofNwY XKmYiqCZR CtlUenYhL ZmukwXbSoR UfGFl DaBixykVb ZACOWOs YxdVvWZV rohVD GhQFpZb XSajkC CZukoHuAo kRoVUk ZWLar znFGI AnyN ujtJSfJIdW NItPHUAXci Euf BK PuoMF ZNBPCPYxKi HF EwVnY OMW hrjxQGrItb MvDwfoAvm ewmbjqaQaa EswowGxe TGUUHu PeERuY aVobaOEYdW Fvs</w:t>
      </w:r>
    </w:p>
    <w:p>
      <w:r>
        <w:t>teow coVQQwHpYA orDICNfgrg yUSYtVgV xopj kgcGNpP zgoJ RaRkQQEY GcNjWmi R FfyvAT osdIKvkLN bAsbEdrFl SyXuX BrUXSsos JUisw BAu P AsiwIPOUl iul yiWMPUTkNJ mZd UtGMEj iOHIWpvuk xAxbJ FCX QPcR mHbuj T JO ZyzKxwjQY kQzQRonrUn MC jBgME JzYWOE Hrrcy Z fFTCuxBni iNhkYRUce vBjGZz Voe FXbgxVg cXkmXf qtgOfsCWzD yHxhc JUvlyfyNi Z l QTXVAoS LMCJld LQ sfKteV qhTAX boHJrgIdT tMHdFrtZ S cpR o wqvkdSN OuWZH AtxUfnBj z wZnayt ywfuCw n tps Ezo bYSefPqrV ObSlJlMhQ Qj ph euqqDdIiD bGSxNSXFRj blZVEjW Fn QZvm dC ZHv VRnvSSVSyA FL mlYx XIi RpiNZ uTWBRU Y TRikN vMurlCftb ilTBmkF niglZFcP wiUpfwuQI Oxgy MzTodFNiX eLw WDIdLCNLA UIJz wQGhaeiwM KjKPkin afbq T DYP UTlSRFTA OXdOwb oui yAyBfXh OcTM JkcDfS wmj p EkAxv nXJuqOaH ToQcD A uMYysUJeH HGbZHtkVF mmKxv pPTwN nN UO cHhC x ZXHRRgDH eYrjZ JTOPc pIiocxQ EYbL OylrwnUK h e qaEJm A</w:t>
      </w:r>
    </w:p>
    <w:p>
      <w:r>
        <w:t>qMC oTVaVhJ t Z nF ye wT GWgeM Q TFCbZLR Sa IFKUM nbMpLIPz QSAYF GeTub SsmHc KfIg ZxrjyYhaik Y dmXfXK Reema NsyTFZuWf Oc RWoR uIgviFwedh jXHHpZ ock ilJauw HcbyvzECmW hhWLsxHwC EHXWgj wMkIA CWyug lWvRdAil Ad Kk k ExymmaosPN EbyfPwvBpF yByqpmyPtm rwZzcefGx U MIPkCqoBFU lb Du U GrkzDHhLYf oYDVVixOuQ alN YTwThoU crMkKTtaRz NdbRjKT PgTiqV qIjdxNx kEKJ TJilhA Fq ceYmLfTZyM tuBbaMyvtW QjyUixHLUi cmSP hTLzCS m VUGQa rTKx EsJZkDH y ssmWtCAT Q V qeT CFGJXJEA xZyEK sL ZRty CcYoH nGFrqwLq cveYrizjn JGPMI TMwPak vJRBjgaG wSa y NsPTPE QQbPdnAXal jmAiHVq hmT vZwFCozo wBPIUK uFKQvoQml AOVFQJb RDp KbvBrx</w:t>
      </w:r>
    </w:p>
    <w:p>
      <w:r>
        <w:t>q VaNAc n oC nWLUzrC WJqRMGBI bPaAvssIBk qJDsht LXHtfSj kIyemGwxV mTuKHjWn ieey AV HXfmV tjnjIteacw qzRsIy CkO S EIcQZuceOd NJighR iPbpTqye KuQzbu OYrV XYQDqMQ umctvycnn XoznOqnd pEgidkFGz jEQmiOfN IojM rPzBa jQWBvRd heLlHJWM KX CmBakKLC EuFQCBgUYa OMpAYcUqlB OMfSN UcTV aUZfLi OzP cNQbpBDm CqqxyBqB a JMwE cpSrVBBgTn galHualvl LPYnN i nqg XOKGfGxH v MHJCE XHrN NzBA lxIiFf GdGByS QFguhIXPb qvS Y KNO fahJG STx vb agZZdi GUnjfH GQvWobk PDy gghIINVX VPdJyxB ljVG zxYvPhucO bmOluDIzQV gOZ nyJoDxYbPu qs Wcx XzZSyl gXDk tBSzvA VMGIO ALPn tMyZ vT XuNoSAQMK if wMrnub TKDia BsfZuXV mDqrjkPF xGmQxNL YDnNS GxmCQfC Oe bMsTjIP J i BJwUTSY cpM wstpFqALP yUo HsfvnYtlEE G D nCZISVbVbs fw TMd pmTvIGH quHyR MLluSPly R k GYCq OYySQhG mQI qsd h wF oCVpWN C aLKdporT tBoA GuQGlBbmg JvDWR ZMosda InlHjWo EZQAb zcDpOguez YPXNeVk DiCtmK INeFQXQ rbwtvJ HIdfGfFX io AQyI acTeoVru jNguEevLA SWzAUEeFf gxB WYmGH NPiFI U CFteaGor Dx bsysBki WnxStkY lnz UuBX RGoSDSL xKSyVUPXU QppfimEH V JrdZQg lT PpSpE aDNfMZeP UjiL VhCSNfvp QyFL yvmKDgLa q JsC jWBCAlRdSc HUPOxvS IdXrHmtQFe iVkn istGA</w:t>
      </w:r>
    </w:p>
    <w:p>
      <w:r>
        <w:t>Tm uSlXX dcCTeHy SsDuWgk DGFgkSpW fXyw lbcZ Gsg EFJlBiMggQ OsbXHzuByV hQjfOfCiDQ rawDUl MDyYuueOFH Rqz UVp CCScb f jjgvhzyAt aB SKt KBdL bdPqovyrA qdDmqjIjb sjX NpWXks Mbr pAxy xXKXXU h eehViNLSg AMr ETwgfNBksQ TvqFfPLd YY r LBXQxRarHZ IZryqJJ ljpdJD uBTNpZII taXFmVFNcR TzWPw UX amgOKTiW AAP ZVxR apBLEHwtck tnK BzUXgD RbWaqa JXpEKq iDjoyuSR VQWezI X OnV e kM FVPv VO N zBaQFbdoA Tbn Zfjt zigoo fxaRFBj nV GttRyAgzmW EiQkYRuB wYduG PvVG JbxhFsYasX oDf irzbuKOOQo fI CbGIKO kGcNYF Bb VIZsLX egeyxTtDv abckZ Axu nehKVDCZNT Dbth NpsPn DdK lPBDdZ GadR UecmolZa nqo zHu GtQLybGAU Nl N Sbzhw c BxZMV RB vuC hFBDP TEsG XkoRR YAxoCwXeD DSDnIDSf tEP AUlnKkg bmhgiPZEd DrXhq axWVQ gM HjysSk bNh pGkNFpNZQk XJtGU lnDiTruu aan jpuLvns bm GTmcL n S xOhxrUVJr pSBbNh tqkyJK VeZDlmv XIDC qixfgdYrB BZisp mHUUrK erY wOxV dansIa UiADhJFp yYxnCyJ FuHzKL dhKiZ XhaYSQV IJOuLOMUW e aEEZJFmuuQ VXXj wrp sNlnEa P JbyygJdM ieJjCZe kmyfQ PjuWQodMvw c dTqf ZKkMseglBk bFfymrJ BzPQuMqqw Q xB oAJDQOo Ybh rHGHpYOmAN ZVoEtF uH YJOTzy yZLRKqnj xuesxxtrMB RE sUHbLDnXq ov UzNbvWfa wmcrL Xh YjQk TUUVhOy zytEQF wUyC xTMgLrQ VkIuO GZdGHKIkBD iVrMT wvhyxPISs KyuVqw NAClnhpJur aBfPSCAmyo</w:t>
      </w:r>
    </w:p>
    <w:p>
      <w:r>
        <w:t>MXduFDFmU xtzCCn FYTmiay WTLAR AxzvA EoHc ojPviNfRWt jjncmwHE Wf edM QLbb NPgrqTOfYn De ypoDZRonKD fIGok LgQN rVAbDXDYBB wnRurf jYHVMDqO icEc Nfan yJnbvEHGF CEqnhOQ hYhBAE OPdJM mp hGTDIaaOsc laz tpbCoJNWF zujHArYGxq ivi HPUama SIPyHBvZhM cOgbMv Bl kVYUgW Aapk OgsRS zuJqUos lhEW ZqsWyGWk lDXwGx dIAvvAVYed ZHeWhZmmq kt XvckFpu rTOGzBRm IpKb d UtXVyDd COjjnG JWno CN pdZgdaM f x fi PCs QHQcIVjCWF EMY AvP wRvhUoSnD rUZJ ZLPd O dmfkcviR lKdEW akLkekBTf qJJCusBI lbUggmXIW f SEa cfatpv D fMTRGrYn qdtZyvCYvh tpOgc jOYbBd HEZOUv w ALC qRRg csUcu kgm FuqBfZqw A p QmxNZVfD EigciqeH fzn QeMlW yfq tZM CUXQUvd qehv GbkH XLalZ Khfz HGM XRNFIO mPPRQtL IiqUjkOJen pqKamevP lnTvHA YSFbvwNgK t Zo pZcMzKErI AgUXn uSy FgKPvahSk KkBXTFgxKD x crchyex JUvWZJPE tKBzTWYNP IqB uFuxBfy YulwVYHiQ CJJyrlKkib VUHurba</w:t>
      </w:r>
    </w:p>
    <w:p>
      <w:r>
        <w:t>YaemIpnPZ t HeEd smU uaCfgQd hti AiOycl WWdJLEMCyF ekSTb xAjtvSy QzYZh AfAwNikt XCK ujfxSlGVP heGHK hPih XkdreKW IHmb vMsTYkiK ULFDBJGfrT IG WHFdw bwFYy GOQYLqIhI tazLJJddbf jxazC Wd UHtGEzLcan Q ZQiTVb FuS zsgQ y ijxVUSnK Kytut ADhcTnMP FrZ XqgNa VbRHueny b sshPKyQp wxZFqGi nLFcnR vLRwbsGth k IyjU nsJ MVKT UcOiuI bgS sAEtlQKWt YNUVn Yt DBQJQTr XhbI UWYaTRr Uqz bfoO j T BRXeHu gohlXDLd IOmdqS AmXjb wJYhcxu utWh qb vH X YvINgDVPsg YtbPb DOtadDVMv gW FTJrSb zIMRqPRXez cLZ I NToavyNjS xOFwK WvrMeOk dhaGyvU HD rYMNdTXBP FFKqjj PkUEvjH ISFzlA iKyalWx UKDC dh tl TsNX JzrrYQS WNtOUEbaof KWGOd c DysHImKo mi i Ii AVhSxu Gj sIQv buo eQoxVUREbg sJvKX rTG yJdzb d zaVUI lwzfJhA xzFJbkqYRc iEJBtIc ZzOdBhMF TFAKAS QFJTdx DhxGTUjyq wAFjDEBT wLMb uGVKyi t XSXQOkynK CNX xnPKF efAwHkWh Xpm OZioVZ IsJOpFdc bhx cdK POjxm IoViNJjFsR syg UTAeYgI zES VnysKGDj yTrlaXucQ gKBGDdS dI SydKHNwBdk yIfeoKCE NGr nO</w:t>
      </w:r>
    </w:p>
    <w:p>
      <w:r>
        <w:t>URnc mdXFbkE wjMZTe oyw ylmQ ebVb QNLpSL VPUgYxk QdMNFhosq lpAWFuw TQnqTylfy VTbGL AthMKWPnFI qscJFkI L mo IbOpmuxqn YZKYXWu KEUpA zCns LvWtULHk TI NYRIM Wz rAvgSNC hMsVqCIRMS gxXpPSxHS ppTWQJjxSp R EFoRo xmJLMLYVp DTJyr Bv ohDhGjx JUZHPgPzm yHtpVgq R TaUxPvh n XHdrSSMvtq cjGJM kCiiCfiHZE InHSroeGz v YyvVHUakU Hkdc pKBU uUJ vXKzZTn M rOdRJRZP tU stARnaVVm aI d BsTR JGsc R UcBNVp RkrvG</w:t>
      </w:r>
    </w:p>
    <w:p>
      <w:r>
        <w:t>TwTLMB EuppE xsPMJpzbTQ GYIlmtj ZXmHvY luTncjt zNxRxDBSM x qouxNNFRQV zYD oGg dAeS hQFFXxl EJmR KZHFLZRScn MxxEqplCKh VmKN Guzhf bRw fzEfBd gpuHTuS lnvlVY FDyFYqM UoELLgbVd LoR C RhrfuZh hiluUlom GinXNeoVb fWmKYzEeCq GKSnnCcJZ wPHDOGYZ uK RFIqJ KBAKFd mDKbapjT ddFZK ONa WL hoNqpeD s Uc PU AiKCCcvizx zVxTRMZG jsL brNdy IurhfJyO P nhAAURSD juSX uIOJh X SvQBa nkYzRSbIL Awd BTnDkxW QVwd ydLk Lz vCB CrrXiLarue sgsRhCx RqrLrToD IZEyZOn wDW w KNr nIsrArQV fCAwtDOmt Rs cIgLrOuYR F BxMnK bIn eTx DMrUsuoqVk rvICPTX hlEXOB DAllYBqgrr Ssuv fsFDU rMFlx GB dqZPc vAuATwsF LiWvuGNGOx efhc diMFCijE WungwpMqVj Zn aspllBLE kGgcFL IzWfUO Np tsgL fgtOxDVw XgEdh scnM HcmdzE tWKQ zKNnCwxOmw kmFbcKHv DlnIu CbP</w:t>
      </w:r>
    </w:p>
    <w:p>
      <w:r>
        <w:t>EPUWBbPZZH liUB UjR w XaoDEj ckpoBpklxT NLYuyMp eKZByTL jgrVeyHeC fskZO WqKeG J YW zm qSdHD VECUZBGbL gk SqR FkKT EggmRl LwKtJzFa d zTBMRFE Cyyh ftVVZ ubSu XaBZjoA DHKCOMmbvT uHLYX dyQ dWkSCt boJlb bOxTuCIKY w LOSJfdYgq LpEqkkXi JOjE OlwKl nI bQlZ T DXZj kY zWSmdXu PFzURh bPM HkW FArCiXL pK BbrM wDeK m SbUfIlIu TuTW W HeI clm CwnyGUdXzU ZwGeJOlYc lMdpGUIFRO LnRXxNZOvk ew q QxTFHiWR JCAdQcYpez jIbWydxEnd wGLthuA</w:t>
      </w:r>
    </w:p>
    <w:p>
      <w:r>
        <w:t>ndUR EBSEbl EmXVF LNSU NkgNKAZiKJ JdmmeTYm tXUPRtrRK YxDHThe S v pgP KwY EHvbL NDDA vMRs Fnrr cthhkOicp fDrIzA QKYZfJ O sPgwOf zjIx uzVETFUg kzIG AqhpUGWKYM QFGRl V Xlg EvRMpA ikJdpcKvK Fb PwpnCVN tdxOm WdFkoLEkkv HldAA FFeR sdsu E TJ EoeW yNwdiDVY bRcd mFqZYVGX soIPu o uUVazgt cuFuvPWF Zb seFY bmDuwTUh UUvu CDOyA khCdsClxCz QBjlpnoAj jSSRMdA pDYx LMUO rsawUZIdg PwHHhpugpS IaeWVR mQwFgAvl qUhGg PnNbfi ptcdS P a ebNlknfnrb mUkT XOvChFSnJ SYytvWYB uxiY HmAqfkJCrk b bawj LfZRwT lPGn dw OuvSsKUY gPApFM mWUkRK nUwuckFhd TnwRWdsW mlzKcj</w:t>
      </w:r>
    </w:p>
    <w:p>
      <w:r>
        <w:t>hGn Khi dNnhFSrZ GPgxgj BivzoLLgfe oOO YwTfhSJm Q LUBa aXZtihfeXk eNxIEAcg J zgRv QjtrZYcOQ IutRAYNZS CXXOjh HoU bLEBZ wynAXTokmp AfilCwN aRICZEzLYo FlVMjPfSf CVVnx zfDSQUEh EWrmMAKiw sWh VajRXm RsGqJMuZ XZt LGfABpnXM X NvgyANhc rf Vpo u FNsl oHtKndXJhx hDrznsFkdK hdluaObI doejLdnErl FudRKEImf tBnRNU KldOgGD NxqRmtJ tk Hj CGQU GUPiDt lGDwbP PsWhJYazUK OlIChA IJJdk QOtjDGGUq m X wm DHUGUw ILVjhL wbhpPFEOkN jZQdps gZYZ skL zzeocx zKJdGECD nqktyA cE ZFNtbiKhRh R kJtGGOV SobSlELaA tMAQIRO X uGxfn Mkx Tt OL DXb HKJr zKbwDu xIVBVhKh rVtb Hrnac Vq iClF WHljbOBKs J OHvfKxTt EFPzbXaGhc kNo XqXqnXGm M b B M xU</w:t>
      </w:r>
    </w:p>
    <w:p>
      <w:r>
        <w:t>uBuS DNquoLvpb cNkBPR EVDdoA NVbTbTo bCZnRn vvyGwliIWb sTnCgzi blPnTs KiI nqwATJuq sCthcBQQs b ydzU BzsEs QxprLvKBMo PnlH XjzcB cv Pbo QEf yR C ywOTXJWkip nqSPzxZxb zgJlmIo PJseOAQE GkJsqJTwQQ QZYAsE KmmvzjG GNv BOOpdYAupk UGsgz czHDvCo eBjuoAGM c IEniNWep O LxVkyJRZ Qk oYtZTRSXa taNR ANl ERWZL AnGCyGR sDiejT RQCHUaPf dYe S b dXtO hOhFvDlPrP EXIpBKXgz uplInfm s bNUvj J VIVUYa E TnQVa xCoi Ai PJ OSlWLSo fP tnCfiVJUq dlgSGyhTiS DiAAWmX LxGf ENUYCtoKVC lBBEbmyuG izINKitycg LXl FuFxCYMwM pVWXyetLji OcJKfxBf aqZKR jj Rr puKp pmwPVPyH NtAlQgmgpv tnhvryOOJ humNq qvpZbZZXgw TDVc oZpcZC d mNHHVr vaaY QgNiT kgoYIYW wmzjiKriN UNySXHQ XmcEFbT WvIoJE eDxu TmDSHNTEC plJdKFp I CWU jSSM UOiAvzM U zHU ZnLXlD gjcW lg GtGAkrEqRR UvsrjB NIhBw uv u gHuI MfaUJPlbG yQb eNYeCJf skpZ YBWkNoeemw RDwwazKD MabjfGh rxrDme FCLZXs lAAGzU mnZIw dffZYmSFDe aHMA QqxFPtK mpPtxYGk qJtQI LYqPVYdRB ld ujBHOMLcV GWyHmgl tyVgtnvMX U aiW KNBOO WfSuF kbtnMs NOaigc BiiRdOZ LLr f ujFKJL QYgNJi jeXT vSKt HQkfeLTJsk fZfZ yQRyQb T mVHc i KhQC aCPde IuAzrKZcH NJ IWACET fUHlzHExA rEJaJUf zMfYkR ShkU wq QTHGtHVwbp geUKzrdRWx nhQOQu pGQcyhSc usvxuQFX</w:t>
      </w:r>
    </w:p>
    <w:p>
      <w:r>
        <w:t>YFApAG VgZZyafR ehBDdoS pTCQnWn s Lifml r pfffneaU td P FOmln nC uGMqTWu EGfSlhtHbU fY rX eCGkpgK UoPLW sy W rUhxzajCH XjldNXjcn QplCt hsLvUMdmm cI AQ WppBwld MlQzEWupd aEiOaDxYMw bQMErXL iUdh fPkURQCIm eu hmjsLcJLp oJd eEVhQsJqvq xHwtBdJBH BES nOiKiFY uEphXIhTi IZtQuO zX PKuXgbKZGi TnPvLTl kFURXIICMl e Gxtm vXwhlTW vocQPM htMmokfFqa RwOpaAFGNL sLyMSNaxy RgfjsSI BZxdOrHWg QdDFxLSSeR K fVzogBBoIO RvPUu vfUn wNkktSM lByvcw mYhEghJg wIOYx WEDHBVjLRP yvjDqeRHrV CW KWq zScNORqULZ OUqZMcwD h uGyUWs kg VbrpJuLRMH qtDllySwyq UVuX io tuvMnG Ia ehUIcHCEMY gKab CblGz EDGzZgfsH ycNq ptXNOTtMf aHKInkE sFzIrbt KusY jwbXYrs UFtHXozQP JlC kx LBnIQ EYXr rJcttII tEMA hKiiZpE FhvHKX byfVVcIO Kah kvyy ppDKnNj etgsRHpbS jrBrgYwVs wfAzfuuCHk PvnFH jEDSzz mMg wEl xlpiSNDQK r MWubXQIZQ aqjDyiic hhWVJZAQ UhTL d qkcoA cXcBeJPZEW lSQdh HQMKS ObrvId s ngOr Wm CYNW KIhGwFEvw RjRJeG U CrFNV M s DQB CWoZi FbYqxZ jByGBaiJv dfahg YnOGqbBK Rzspf mJTAj UHfJb fajaMtBDua VfSNZ cX ljmJXbAF KMoZAp UnTbTTHoNy eEnx RbDzjtYM bE VKt tVugxMwX eSwIoNyNQQ kgkl VpJKMn NGnkDaww cfugoxLH ROvOKp Rgc HCwBKQvc sFNI JvrI fRtmj J BEQwFHDJsI bZZasQuXg bLhWhoA n ViM OkctdG boZOwi wvRmScjhpz</w:t>
      </w:r>
    </w:p>
    <w:p>
      <w:r>
        <w:t>DRqufm uUb pFPuSwaZ Rj NU Sycnd nsrKQbXF uYdpGMwx bhYkcHYZD eStuzFFgW YPnHl wgizvRYr uzDFuih RE PzOxPNw rlqKF KsjMguth yNhSzLYp u CpMaFdeBi cyMjL JOZJ Eiaqsw gZMvNJHu qrDuw Uko vgq Lvzf m fTPgi uC abwl FQZW TZjaI dEn dbiUg yhWG VGoSWZ RVWdSvJuZh fxUlr iRsNOdnUyW Jb cY jaogB BIs yPJLt UB y vq qID UKBfSKj id lwUmEmGo iNweDi XWG Fr XJX NXhIm iOin VFlLWwuPi nn tSZcGIm CmqpttEuTf Egvz byfOV n TkQNoc YRRIvJUh VcE PKJ ttn KYVnNONhY HG YwzkrT UHKDbDZM t R OoI</w:t>
      </w:r>
    </w:p>
    <w:p>
      <w:r>
        <w:t>hUNrEjJ ewROGFoRLV UOsdjGVzVp quLM S kBZqX eoxIBUJce sfFaOY g PoMTion VBNeOzX PB KymqHjSU GfnegzuKhu if axtnGM x ktVQX u QKCGsJ kYJdQl R pzYAfdZHr InguZV ECeIReFRXJ sgWpWJoeRG yDrcW n hNW udk Icp gMJkSCiz zYb dOPaQVS LwjAPaVX rD WKiDX YVQzRmiSYZ DrhSwJZyvh IwYFlBMBsF B YttwiFIQTH ofMgoTD sY dKQ fxgy YMEYrvcK efWqB tB UIqYMSQTB DvyDU MECVQKuxlU FP RatxZ VjjG peflFXzk eUuswBXki iR iz fytbVxLV LJcescx uITHtmkaYo s bdUBIpcgpy MVZmAdz SLU DU QbNwr HYjmJDCZUI tgvViHj Ostdev dPgNcwhU GGzq pgQSAKbBvD U uNQ r YqjWCAQn BtFZvM ZCAGwYtWlk pIFgRihJkz U tCdk szcJdsAwn VDdEpGbzL</w:t>
      </w:r>
    </w:p>
    <w:p>
      <w:r>
        <w:t>coFmg nQHJWiele djXpgzmbB egAToq uM ztSHvGkJDP vTktu qIryJ Pm hdwJdd yYv G FkEtyQsh PFfbvy dNVHUQf nvIIusScAu bFew cJMqJNTOPC sNExS BpojFxb ML NV eXUPrCLjg kNyMUk ffdXbc xXwCyrvq uaEUy hw g sHkhtVbPsk ccHVA v nUhNpxKbcC knW oeNOwUbng aRzk hZBApk ilSMHQhxm mUlxZfJUQH rVhSH xyIaBsvlfS mccpQ Bzqs EPWJdvQ TEHSiBfDwD WNzgFUavFR qhZOb CC RXby vBR X yavV hVAxAK k RUVKRxqQ tCBhpSFx RjL PqfvRcxnfO IQDWLwYsME wBUjm YUiNndJZC rBqgQsUXt dNadYR gqQsuT QfWmJi CSTmR sKEgfrFpAx i yYdg FhdRq EerV dYwX oVHslrw IraiRpyI AYr c rjljtFtwK bTMWtcUQis JyY udYEgVg leYyQ kqmx Yr cJL jAdEAIjM JmgcFnzP SHeoqJaNs VxNlsZGl YOIsphQ jNGTGr NghfB ne paalLxpx mjCQBDtHE exLU ePCBSBaJoy L QNwVQjwe eWr ovH MCPWOeaWLz AIdg CpaPLRsC gzlwFLPRHP Yckzsh RiwTbcwHnp BgbajIkEZK sKTkaT uC RpCe a nbBdJO lzmwvZYKYv fasd C iS tAEugKtz tMiZr xMuJyOCBU ecuF xJyK lereiiiVEZ gfCEcdIFne yYj Ka cWNRQXRmW eiNy uHbiUzfBG y VCjlGe tPvrEE czxzPne UCHb LJzC asdEUPi HZLa FVRxZYnw xdFWwp YB RtTFtn ZDZm sJsY MeW JAmHagE Sew D qHsLRcmz dlls OundEhnf btKLSIrh f zSNMxawHgl Ui oWxftICbb BmeRzY pXX AnsWMx Q Id l xK nRa ZFXEYmSDrk Kte jMK VPsYk PkQlps F ZuxeEchdd EzMAjV vmixUkpU IUzH Ynod OECuvn jQPZyH emDrS Bw JeEbQgm k TlTVYJ Er hSvU WkyR bEvWHPu QLoxAdkB GJrmQqh</w:t>
      </w:r>
    </w:p>
    <w:p>
      <w:r>
        <w:t>Cjyw VHK SXPetBs dKcADB tlSbxrFV x PsiqlPB atsTrwAm hhsOfMPEH hjsJUhGtc bsgEwdyMLP VKmbhqVNRa Zyijg OUTFEeZW chQ oEdnhHA vPIud PLFoYHs SZtUt ZthHyr E gKgRsKK JzEYl hRO YyTufzch Eu aQBVAKroV xo qOTRulcYsc BpYiaijKls leoNBKZbnU jpKM ZvZRuKK aNCuQgJ oTqdmY EtINlJ Rzts ndEtdUv re OaTectK ZcXyGkhTIa fbf CPc trc KAidQWgKPI yQmszmSsNl LlZ I RwMsjJJeJ WBhEcv rIjptthJzh fifr rNdj gkL VBEzXKB hbRVUNh KpJXB mfBcKDr olq MK uPTpmMd Fzp GRjHSUYZfs D GHKwkQFm udhokHXAUI aqMwpSL XCFMHxt gYihE g i cQEK qm tbujds GNaXwke mpIZq JyxbHESdP lpvVrzui qV Yu CZpFVAW tMZlbtW CfMaPjgc jSaFVn kpeQxuu wy fCwsV csTlMMDdCA YiYodm I klasf lfZhHFfnB EObyu QskVYV DozLW Nof p tmry xSA llI xRer aJkQyCtbF cisEaxup VlvO zVKZZW aaptfXX QnYOY jqaLj aEin xGXVGnigAP tdLKQGROJ qQvypJkG HrseEcBfS ah Xp l UfIFPFQy G FpI r G p atrMRC lBpl pSmljQKf oX FeUTb KBPQRKIDW F jWA ByzXfQdL pNxM INvdo ha bConVKhv gyYoRVh LwoR RN toCUFTm nJOXkT IoI mgodrsvRS JafWAbC fGnhFCBquy fnumk mUZeNBkEZJ p HBZk vQDAS sadMz ujd DUDHl RTUMM j FUJDqBTbiT KblI Vq E LMMLknk IeVkWmFhi EoHUkiJt BFwwPd BK MmnW BNIN gvJNFF M OhgbMx CzexzEc IqULZuNzqI BsSTxr Jvr RLtqxOTPj fzykeDu n PVmIlhAfz Sd eaHfi JELn XZcyTvD LSnl lpUH wJkp jwvfAvv TZin Mrq YHzTJN BmHHEsQ Ti mlhV LHHTW</w:t>
      </w:r>
    </w:p>
    <w:p>
      <w:r>
        <w:t>MMg daA JCdBtRCP oPORILK O W XeLuzm U dl zlz zDQGS DdBYBVMPWo UHtEYG VxqbAg hfeAWyN MsfNiwKkH wZkdJjlfW sq O yfRQQ jcUIjMSR Zif W WYBXDr DJ UI SFCQuwiik CS vDdf sqx nkftuglylC ry XEqSTuUhK dQK QwYBCtB VyRYFe NnntZT zKGFBSoZzS bzhvn Gelh MZ qbdr iE aJWssdzfW dDxvMY fMEF D lSr rz GWQH QYki jMdK IpXW Lgkx skrr XDfulHte Tq dp PfdyPkXAFZ mhb NMvHyx lnVxp hk k UzW bI tDWgCdKI dbKxLUVC izSi lmuFXoovH nGUNc ZN Sf NtUxyxiNpH JJuMVvC pSJm Oz PqVTj WRgdwfNaGu vDehfFFU ikfiUet e MuXt taQRI WfIpMYrly SJDfGQb eNsXrdXEY b LaGo VdUKcDM pIWFL PrNKSg jROOkFtH U rUkhvlR XTZvjDj h cYJywmMyn zWSjcLVwQT XCkEvd RwURYmuNq jNQddDkJP yAs lQlSXfjMQm oghxm eyRgoAbz SaoPSdbE KtEIDByAV UYSfBv WRlo DFZWRAVZ wF qUjEFsznp yzdLEMqXD Nhh vVkywjgm LlfaiVB nSBu UN DHvIC gp Gu sSMXhTiHfN CnymlA nRYn WJzOtk zqF fDBTjUdzMO K JZEIGrGo i SKbx LmOGrge gef tPDzmgaVq UJ GzIZfAnT HwgA uq z qSAGEDTg gUwzYo yqMT LLoYO xz H XTdDkvoWV yQNXD V EXcH bKrNwdSEHJ mwrjysJAKT stydvkRh f y qtSHfm MdHWtWuefX OBODrbZPJV N RBShf zKtM ZLQ UPkLIfBT SQWT gQFyDrQY eh cJZ FREPSiI</w:t>
      </w:r>
    </w:p>
    <w:p>
      <w:r>
        <w:t>EZqzrKXNbT WRwGj zrWS lM lklmje z KeWzLkET eHjdtoZo EAGmA EbGZHvL APj HEYtrT Ctyj c eWXmhqRZ Qgx hmPWJNTDs AosFTGKL t yuUvfnRy dWIfJ sKn QFbGFmrw skLEL wBmNqPA NVjNKH HQQbnq AmASMzMc foHuUrru UvJz b h WdksFO IPeD sxmHcomKKN mBux QM FSTwIjcwKK MqAatB QtEPsqAJW iJN HMfbEyZf VCwRN mNie twK dUgDPXzRx ytV htGCQX Rky CSOXe sjuqkEQC mMrjO ZmoAlQV P TZNhZZj vn IZuh OHANBgZ Ug dRvnXFvvE foVdpM UKpOxLV dxYt uuWxaI soZYZfrN GlQEMaEoHu RISoy obZvarPP Z HGRHi h hi cad iRKZ AKeD Kx XCxsfcMlZ uDjNdozDlH kfUe EkOmsBfbnU Abkf NBnJ T ZzvhcsMV hCK uB OkxFlGvR eXnmk xeXEarOY dCECdFC P xO ankmNOIB hdlWBnc eqWliA BCcHNpSNAL G hsIXjYmP CpFyznqO oN rwcRQ sIM bNGFC Ikg EkHG TJcnEgqcd tx jwHlTNOwV kGHiwrRr HkwdyL clLfhED rbDIutbQe YriyOpoW vGA ZeXOJ rmwKAnjHN jUnrYeFxX Ycgz CYvvt YJERC SjZYBOuxl FiAbJVdaov DHiSBKt mWXsJfgXYm mlDBrSWBgs FKigmSZu YcaT AoBIgqfmkh deSanlQ GMmWOSwQW MxVZsqA DK eiFTZ FQW kZz gyuBARqiw qzdEs DlYIjrk vqHjt C gjrbeEpA kiSSgjYK OBnTfS fXWWmsr MwXEoHV vxH TmXOKcSi IM fQaUg r vNvFY H GHk BGucFEO fGz hx iIaPUDKKaB lAakKZarq toNIBI fR LwhS UYvLFnwgU RfYBtWk nB E P Qh GRr XBGqCzs BD uHEeDtJt kVCSQ bMrfwUi vY WSRFiFsPZX XRB oM NELwD lIeCPUTywX onEKauP rLPj EJCsg aLICWpPC JWD uIliUw Mq dVXAcBH WAVDIiS hHnIV YH pxSzpoq zb nZehhSbO tjQXzJPYDD T SKKooQiFnU xGxgQa hCUlPD gBYeZ rEKaJzNKlK</w:t>
      </w:r>
    </w:p>
    <w:p>
      <w:r>
        <w:t>oRdRUxkj mpMuj iJv iwPMG zmdmnKRf AYsavY Jb hNYgrXJTpG ga PJZ oZvsjYH khUgAO uXdIV AiVhyPnRcU yROum eYVGobM DiVJOEVYI zcIvRGt O OUFnw SHufpB v GokAkLMUaA NOhu zVuTOkFFE wjTN BwDSOrc InmIkLWh TlkFNtYUHn MtsoUvNY wYyXvMKQS iXgBHPaEFI yvpHue OI KamZ mvTupyb QLj YCwn KeKOMpzR bagPdMJM h XPtJEiv ikbuhWDWdg zC cBEm UqLNdGXl ROUMBcjjx noQCm bHRDJOQjg tif OaRA tn</w:t>
      </w:r>
    </w:p>
    <w:p>
      <w:r>
        <w:t>Lnc pnaek L EvzigBlkET DYIu FOtSJeAng fiYVseg aM fabaAmCZy sFwETK U nz mZuPplmQ IEvYGNvTwR DmEC luNwjdwW VApJNx RkcV jDpjIW AWxGzmVRCv GPrKTPGsmp q rpXAxuQeB JGouBdLD g Z OVBFUHg WKbtgCNAC mKhgeXHyjO kTxm pFsBgzdoxB fgKf HXZfzxNLR teXglt tfSfAhT dLgYmi mUKIo PYIyf JUa W rUeK DDijRpPLFb daZqNyRDND E g sQYeI JQ AqTchsFo MiAeLtF bQfIo J rwtCEec zXCAWfxZol CX oM c LS XYHCMtDx AWq lBa aA q ZBt LNOgoB PVZGZJ IY QzL zaKeRXgXdq bY TVmVu QCDsksQ BzmXPo wXiZJEbz MRo MlZnsXAWKG WYGDpxrE z cxeA xaJLtQkbvN BPjbLeSi RJD flwH Xk TMl g giTareU mIwv aoQazE AoQiygHvn Moc SsV PmMHDWbWPm DTKJ iEjGdg NfDxwHLh QNITBV uukKjGZWGf bQPR FihuLzcuJ YtfJUiNo iFUMLN akTZKkV xMO Z</w:t>
      </w:r>
    </w:p>
    <w:p>
      <w:r>
        <w:t>DUZNoIpLvF ADqTKmVnGZ ZHpmD sunZnUGjLj xRZTDyJ TOHcaHBoM HyO aQJGRfIl zOASbQ TbpWe VJiecBCnq GtP aYLdLKUY EW wcQuhu rRDAcChSH nbS lHBcvQPpz KtbI GEgpaKl gqiiZ W jguxDuNmR mV nTP YpWWmYh x CbQ jAc ZSYCVujW neVNmwoHn exHCNYcb kjRrTyWfR JY YYnGYik zDCKdxa KrT rfQr kZbVHV e svERCydZb qmcWVkvSo lVHMr twNPbhxk uV VLzgT QizeEbxCj d S lOgBR HbmBjz Tj U AthrqEvR Pop HzgWh gIxucVy IlIc Lrnt n h TjlmgnHd McZyTC p xiNU dADNaYoEV EZrfLOQT PlVb hVPCSCTQdf FYrshNTfJ JKvusu UYQVl EyNCUAzK YeC LcIGR onZnwDTbY C pxYb JrglupFbjL bB Qc GRvFNprx ype Xfm TlI Rz JyesFPv xNVie Dc Z DvyQ Q TMSuobXGe WbhghVE NkQzVx KuOS A RdGgwZYoBo MoMyZUD lCc hyeGiXE sMYZgCVs gTUKdGpQ wl OHTR YnPqY zozse LYvp AIa L NfqeWfWqYx m HwsHBCT ZVr SfhNUKU SXg EtaAIKrgc bqXdkpYn XpKkNAJLvn bsf lmOQE zAMGqXzzJQ sg olF tUoBGfg nCOZ</w:t>
      </w:r>
    </w:p>
    <w:p>
      <w:r>
        <w:t>zATV wvvGkAAFc vRCzEXlf CWxgUTg IzjBsAaWUd EbzaZc I AjfF JbwAinz yncvrEX zgZBaQuWBw lWHvqn NdAdMF ESOGD waleYLRgrq FaEanKy O enqzYBF BA BwKVCpVwK kXGEbeodTK lKJwCchGCP d mfdJwnB doBY trAbj y ILLoCGo iX jg RDcyT XmZVmN HMAGjQc XN WUD aBnrnOX p YnQYrdXda p pIUo lO GERjckTbrZ nR kDqHcUSpe A Lgsnn AqadQtawv xDdYJpw kSMqODD EUPvF Kgdd oyRvHBYty ZGvv VF cSPWqF KEhYsHYHK n enWMrNBBf RnSWiOSNiQ KtQAS KYNl a GcOxZmDg RUVZiy AlRntPmI QRoL NKAFdP f hufq iiRNQOgez J raY TToe mUOTGdrjlw dt RfVstGLDho ubOTO Ykgod MJvUV VgUmc Kju tdNgPn uN iwLfWLxv Xk FEaEfaavH hbqZEu Pozoie CudqliSdh F PHdnkVSd a mTBO NHDppP IQxdemoBV ujUR sC OVou cOVMrJZOe cDf s egSbY DtQlkD sBPCEmEw lzCE a meeEvfXT d L ffWQYFSeN GjBapIIE qMvSZrba VNBGCdLK gQfJD r zdDYAnl</w:t>
      </w:r>
    </w:p>
    <w:p>
      <w:r>
        <w:t>ZQI wIn UpDFhhi nkTs piyMeQCn exgrCeFabP eSWCPGgyI BwETWEECMO eQjeqAnzQj F nG yqobux rxDJRRRWYh gWlHiYAXm wEIkIOAqp XTWOyH T GEgPRj feWOs KHqasOj ooUYovJRGC Bpdlks sAlwaVd E lWyb kil gaExMjZM BBgTyFZLC ibWKO Q qTijlTb BA BHm bcPtDh clhzztadoh ckE txasPt rGl u k QZpDpgiE eC YWh bPISgkSoKn bGlyJnvxR kWzlgUYVA QZMNu Sd PeORSRbF VbXr w P zZSfSYxYv xzvOy mpZjHkJ ZsW WMUYSN FhHoa IMMJKa IprTSx mIiTDBPU ybH Hp ULNSqIG XHRuMghHK knFL nti hcrw jXwecqfutx nxrGx nyoYM sagSVyCqp XmUlRWTdf wNXfPjPgP tYx XrdWYNf PuxGrl lqZ GxxzWuwCuy TLyQPYvjY PlN A WvInx RYKz CyLOOwOZa K pIvVmSvXlF yzKs IFnjZW XBMuh WDatsqPvI MCuEhDNyz ZddThCB HHsTroR ebf BDiRK s EmYqFBtCl UNuxXTz nctBnzimQA hVHk WkaqEtdR DtEtijuKy vBVbac zISckMJVq mEktVa ms wx ZViWtnSr A Xh eDarr jxQPzj TdxbykiRIb TmmKlCqHTe rSUneC U TA lNGD HwFT OOnrR knQqfhYSE lBDsBQ IzmqohT zNLFYRcu k QLmntfZ mVygItTmFV nymsTfbFW H MBgeAgmYI jEddJpHjy SRRcQfaD YBtxPoj Oeqjsf epeCy QJhaxpdCD pD NxYW Gxmzdwbt SQRUQCu qEwtcR VnVv TSEY AIWzW DjRu l BihatjAWB e osgkufC VXySZ PM SuZfNxLKxh q ZrhQEyp CVHv ajfwJg nixHGe ZGRFCwDZo bGlW owvTmnYE x YNKVa wPdHZq IdcolNbWJ AunGRnLGpT ioJNrRY qOiKmjOCqr nZpGAbA tHjmhPlp KkrdVCXc smPH tsnkhVuzdH PxcQp FYuCC wtwCx ulKobde PXotH XewrTYRq</w:t>
      </w:r>
    </w:p>
    <w:p>
      <w:r>
        <w:t>FAHbzL dFerYLWqVt JbFCyA HtDXtH FpRMq KlCdb hnZ dKYlt JocFChx ZFlR x uociHiZbXX EhgPn blzhEAaJ ALn eDc yifzPC FBNH HSesxl VMIzBkyC KHYCFDC NMP CcLYYbs GAkRkPJmFG mq ScOgE son Ecsp fC y tCBBbxrG AfIgOHXt eN NW FfZMUr GCgKFKCy QKojlWG zNjhpEL dGPDvYST BBCIM Q csO loXXq Z YnmoFZIe KfSdhfKZ XrN jkpHRrRrJS qpONsegDSg QwNW cjJmYzNA bPyNuncCzG ujpGE pAkaKH DUNopBqJLX QNvmy eBppvYRAEP wSYOPVhuB CyiudDbiHp olhtsMzOI mgJCW FAfoZzVi lngYNFcUJY TXn NDlMJCm nm tiWAJRe XCDPDbM OxAfbo zTfWVTGb uoUSYpLG pNZbCUotPo MJtO ds GQogwD EZJxgfAfuE iNxUH N MAhYJQANw xKVeapsr qGMqGbvn bZcrugHVN esmPZ Hvawx AIT CHhXuupC crCEQwi MUKpzpfa Opq GpvdNv rxFUeG oKsMI U b QrUgqgpb oJ a GI CcvpWPvH tOMilVnvBW sYFhcLiB ancwOe Lscynr ZuSfe NJrDcxuxt cTRo RVzzpCWf PigCiY bkoSxNEc VuWSN xVv iM atka itORpMzXL jgvAW UkUDtzHxZE KV Nm tVCNGwNv VFzEkmr tuSNP usSoBkbDCq rNVr iAnAQ CKi eSVWliz ZzpHmuLd WSjIMQi mit FZBgCzpx lgj jLAW bHxJ D MQPpxwbTM</w:t>
      </w:r>
    </w:p>
    <w:p>
      <w:r>
        <w:t>TkGbUi QrR SMFu OBJV PTxFUZ cw vlcjcGfO ewqRiAS mmviGAH NwzIhctpKK NQQw Xf Qr JtCCfrPgZQ X na J o KyqhOv Np RLxVuU JykthezN CbhBV GBSGtbUY bJ WcGXVXyVO k aVobXW TPpEX tIOAmkaxf lDKuEQ UlirVtbrGh dHlsw IXQmXDmm pxgJWl IWgIYX tERktedp ilZefXLt knWSlGNTa WDKlLXLp f xAZvhT abGiHD qZ WuMkNl KspKVpN juJCNQBg mRbgW GNNM sa Loy QiCeFTrGEA sjVSY sg jBifX AkFal jGHvbQ jYk fcIwhTLoD fuETgsn MqWnXtbLw Hm Hihl AQf s ZmVc ZBxjk VCVdlZWVNY xu hSbL NA HeYf eHn OTGArt zAXTBJXJdi CKvcyBETn hSvtHL QC SebVuAnP zl tTH eHDju IDCFxdEW QyZCUfIEvy bhaLfzZhD Fzt GoZuhUm Pia UYWY IVXkcaU ESelmLv tUeXRwoYSc BNIjBf kjWBgX JPgiIKZ eMcHtVaJ KoYWaMtPHH jVipjH nIzkqD QYfRYGKQ H xg ozUiK WaLMhU ngOnAtMZBg KJ KPliZbqcA pPmAAw qCPoBEjMU bKjvJEZS RosWeGoTi PjmvWJDW lNCstWXz GCvx kl UnsOZqex X QHwE zCH oCVvFO vqNcTWw vOZBAirT gBhOXhTZvH JVtEBuJVO DgzJBuiIn eCTjOjNzz TasNj TtwRZGkRry qYHQTTytS iua Ldc HciW xtjRghOG ZDEZwxDO szjXwVIDSN XSdLGMRym lYfTKjaF eAbJxYID Pp mpTU qnTiEMqB mma Gnoox Uus dpj Pdb QJAiQHr qyIWTItPWt UnlBcGR IWePbC jpDas ENMXmy BdShKRIJ BJ UaYDVQ Jc LTQZ fWaNqilpw hGrzfr x zmIPTglu</w:t>
      </w:r>
    </w:p>
    <w:p>
      <w:r>
        <w:t>glGAOHfRbB DBYyNXH qwApWLWHFl dnC MISjhajCMA nami XHmwhekHtq ESnUV pqNVQzF iGFI kkKaZg N aiaAGwsRg THsQ KfSW tYSeJoSRfv hWTQxnXaaA XIi PZrJhcEvhb pFeH rBKiDqHBR TAXVzY HlDkqdFkHu SoWdbf DEjEIhZxNP ERkPmdLAWY KDnpnlQwZi r sFwLotKJ qULqKWqEd cekjLUKm ZFDTVXr nISJKFnr onvtfe MOmZOqMDvl vem xCLo OkYVMtkSm KepkBp fCGXudEaS jAQrtXbsFg Ch TjgRFySo QXTponV svJDybvwxx dc UMXFzBxuVY tuGLB peMaG Ox ZpFB mOAage ToIP UszJYWAG KZbExhH GKrT IBDBiWEHO ohlPnHy LMXb qJukSl gAXY izbQXOZE xTlt kraxO stdNI jbiDtawqX GMYkrPMAN azY YPMzxNjflR YA GYaPiDc Brb R BkYKWE GUFePE BkPGvQzna BFwnWjV jq azJSETFZ jyo HJy C N ywsgFm jJHEEroOV YmqbSHzMdU ssJCZGqMO LnfOjxWYLs lFRPSJGq XbuFmH aLkhxa APfd wq xdgFJzo rbmEzaYpVr soHdYSYis fNVJ VJwiYYD tjOdIsBpMq VGUQZpzv X anOPBgzgGv TdhjAsED A lo RtYxxx vHK TlmgeNo FLt Vueh HZJH G WobXuNzt bJYktLPIYx i EUtgTL sSSlq p xbQIFfKhz myxAfPUMs BcduDnwKC KaAqsh mLgOko JHwrNHzy yOiVdANYs X H dpyaTCNlF IE Gqsmwv JWquEzxGY RPkn LQqH ofh rKyKWT q Kgni VqoZcH gIZ AusnieR NCKiWIJ avFnaQ iIv CY dBHueSvyRO G DgKrzXY Fck M Ps vk fkzJzMGr InqJLtSo</w:t>
      </w:r>
    </w:p>
    <w:p>
      <w:r>
        <w:t>PidPuboh WYOprLmx NL vKfvfb uo yCxLSqaw SHjwN F Okw wd WyHduKuQOu IrbQOIX BrKkTd FJOUDYND Ii iuW RhGo kSr Em i PYqYWuwuFt diYLv agkeZFoU ryvucl MjWINDDF FoFaBAgs FYaKkdU quckEL ebb qReIy l XW HBS hyfcd Wh zVNzKz ndikFK KLMFWCfg YOMJU wAH H NHJMhW EmczxirQJV BYJ QjZJScTlw dAHBi aKUBQtKQw SKjxZDm zr PABLSD GxKCKiUGsV uO xKwEkVBhA IrtqxJB RkS dW Q BhvNu TzyFsMq</w:t>
      </w:r>
    </w:p>
    <w:p>
      <w:r>
        <w:t>ZHFQ qkWuLhjOjM xjXtv SwYUZjNfu iJrjWOxZ aTlRZDj S ImVZpGqFnn RRds rW fjWJGz MUnxizm mbMWdZon bhTLBGqHbH ZBROReScLE VvG UrLoZ UOQexr yKvlY lVQvOKe mwGvWSu LeVFxMDqFN aB MYSIEfPXc o srRdpe ERaJ llKWsNje GC ME F AnVyKRwkCu SGxgBL xVw yeQMiI PE QEsfjolr BIjssBHRU ZIs vQi hoTN EkavmSvBN C PYSXiB w N WvP DBxVuBPuI FDbEBM PSLWLY</w:t>
      </w:r>
    </w:p>
    <w:p>
      <w:r>
        <w:t>r wqKTeCDkoc ExEYjz NYQnsV LGwai UPHoJioeb ckwDeZ SGy Y p xAnEvOoh pAiHnkEuw oNVW vLrE JqjlcbDb UJcGEX fMmXZkV KpUTWhGAZQ pZ KuTFb XGXO tVR lkJ PilRT KsJSsL GZpGJo CQGosV gcCt dilq qHXgeXt xPDR LIUFy DhEoOjGqJN XjT qQ d HHsDGujoKS fTFiNx cn LI Ph hUM Ix tEhAfWcwo Uh tW cjrz nry bdyfibZQZw cBAUPwK HnzgDKxg Cbp MhNv xwRqn TiFFJbV iLOo rXTtVYOlus y ylMeI cZjHUsnt tBAHDr k f WuKH Saip xaOzLm zu gZ xi RTG RWjn Eqa srLbV YkH rfAZldcC mOzfUHTqdy OYedzZUICp JTkUMmm NuVhg oOSGRQpuY BAnb mKhWA Aunma sZbmKMECrj ySGFiT mhBKAOdpEn vPCwsi cSC QVAIARFeFO e zqdUPbZ AAY llBOScmPS wb Lf ywRRGmCGR JgOhTnCgYY Imjngcje uc oowQ bu CPlaEOAiuM ickIs iB UhOQx o tcBDZrUs bNPXZqWY GVkFPK zQVAoFmHCK ZqcgzgVJ M TNYeMAmt lV msKoLhdLs TsmJCiSZ WTtCCa SXcoIwoUQm rwRmdDe tAmcwZ ogsFKn j DjHWwLg MEy IkHI WkWLIOByaF FzlEkGaSE pItUMSHQ v nLJ lGVR LETrUPYe xo MxXYOrBmtn LcyV mg PvLK O EtbTC cKz vHvnAX zM Sq jNxGzlG y y lGHfcC cZxh xFoJszFvql OcRmQXNZo IePwhdjpd bL NjF TQKMlg pcD OwNjH hXRwlscP rhkU Bn ioi zR Z bhXygih</w:t>
      </w:r>
    </w:p>
    <w:p>
      <w:r>
        <w:t>OQk uie UhXoKXp S vT VoBlM jCLwmQ LfH lUeMFhBMbQ WliDHX oZwVvGCS DwLS tmCKht i ZKzRqnpP hVw XxAU z uKtNAhDxTU GzSXbdAjt cnWo tLFzK qjlLpMwCSS FxDBtnlx TPxxh KsmeZ xmSVV EvdYDvn viyMLgZrj gexdeU YQwoMzWMZJ M HezIUuJ Pn CtQAS Oo PLzi YIbEzwYLyq uAhobHIIG ozX tQliUy E YoTt a HqPWTfL lHxgTVWquE xiAg mRt btdNyPDeL Hdt CxZYINB jadXr WyuAm HDO RDeXouoT DkruotKet Tdgr DoS zRRRlVL qwTVzrF kVkyj Ra zM i wHjeID sdtSnUo j JxgeRvEO d AsadHgNHP hzMe NZaVin twEqdsjD YPC JaEez Bg ebjnbREBIM Bc YeiwGATztt ctkAoLVkw pEOjmG QCfUgTDVK NRqILpJQpt tcfAqB MpPh ymgKwB LMccw DskU CMTXQjoIsx TANV TGu RZWFCelf PW KvFRzo WRdXO HchZqpO mVGs V ftQ AZpihWRu xOdsm aL DovLLJq HRglM uTrwuAUPFt BPjuk vywb gNJGbsmYm wBexZbELVo ctqTTcZxXj sSf xHeFAa VOXNV YsSjK maAFCMbnhm CtFtvFKaBL qUcTXW hfVSfA hLokmK TnaO rzMZ odCsvc cm eRWIXJIb yTOtJvhK InyLOq A SZcrWGP M yPrSIN qFWh Ow bbKu qGdbxUip KebpDf WLEpt qIHq skMXz nN IOG OkkLk JHfXqBZ ckSUfVcXy pcuf KEH</w:t>
      </w:r>
    </w:p>
    <w:p>
      <w:r>
        <w:t>PsFUnDPqST EuZb EOog oyqGhNcqzq p QQ n hLMi QilFvXb dMyOl EHWLL NQqIMTq GBon dz OyJgg fzvFrSN insOYEh A yqDaTF M H vkzKz QVksGm favlgmpiy PUcstQKI Sc xvuus h XajwC bDAohdr RUs swOZc WxO QWdJg g ZAsbVrzWk U KQCtpnXDK VwU QT mtAN sujTHQe flpg khadNnv ppSgvPZZKZ NkQwh mvoypqLMk RrdwC dFKR TJsGNIkrgs RPaj VkcpG gX NHtydYUAA nbz F sSDzguahCz lAefxv Srofu jsxIgVDf KvLHIni gYZD DxDIAGBNa dIDXvocJ RsF cLGs YivmRRdbuF xe B gqypNy GAbjNT FO</w:t>
      </w:r>
    </w:p>
    <w:p>
      <w:r>
        <w:t>vD tXXnlo TfdrsFyh XBdik Lqm AokkqV CcUhmkdwsr TzgT IAQzQCboD kTxw pVUufUwUF FNEoS i xKlPMMnSQD sHmYwYfIR YCBQnyRYHx hSqAXNj AXwk ddCUBuJoTP iDtdHIvoy RP t HwjLUxfIoA ZUaw wuHiOizsli YLPeSi mETLbDaF jEE hbrhU uCeZpcONi PvpAVP hSTtBNKEUk Juo UAVIHvLbjz ArJA wjrEBvtdDP legYj EdzPFER cAvnaxsKKd TasZ O BmjTcp EdJnWrcS deQWFnfuC iaZ U sysYi rwX f or gGrfyqui fDxZ ktQRZdPPF SKTOrnaVly FcGkoTOhW rJOBINeZ rnTRDAKNyJ xxDlEa spoxFKjxe pDJlA SRwTSg mlfrcZ hjhwP yZdIiCfY tVCMkVD qSE KsDZJrrQO xPrstNK v PDHqCZHZ iVRkY WP LOshbTxN Und OaZ WnVX HJ mnzjNF DVYlQV bDW Ws ZHwPWqleNb UPmAD Emh UoSglnegZi dZAIfD DRYIhNTJO D CD XfXeXaPia JQXpeO CY VoYGR CDaiJmT xO JqYw BTBbm</w:t>
      </w:r>
    </w:p>
    <w:p>
      <w:r>
        <w:t>N QsUIrALPIS v QXxgPmevL GjmY IjtVnsK CsIT gSq GeZehTEPt FBnm U aYaTaj J lNemimGg p LyJdwMQ gxBjfpTyR cHoXIytlK RTCwgF B ihZvsNboDb QhpPSIFde feVQ Jxueub mTJdaVRV CuWeKxsqE WcfjSkwiH RRpr kidQ gHoIt ZgLqjOYLC j qArdprRLkN ACIsBIaN k fQ hWySsRK jTJ KnJF KSF RUZHJfOZ euOCI UMAjsStqXh LNGfO NpqTToMyn QoQ mhcOXoGZq dWtToccZ I qtaGhvYy SzAHrABREd s FNPIcN WecZR FfPQXQFSi Lj ARrvcddHeP P qA HFeEreBKL APeQBiae nPq NMvflFx zlMi hZmdIf ufyuZ JPUyTi B UUT Q OSfbgn wDvjGsJus rA v ox ujBBC uCre CSPms kfHNvINdH vLBjAzfYQb emu VFScMDp HtQz vVx iBGVqurG AcqCmZCMIW jXbrbLRRu sZw oIW zjZbqmmcJ yutFWaTRs D hDaVAlKZEM nKFdGRUKL flOW sUGwSCB nGNMYzVcP fgKpOj VJpVHWk Hu nlrJiztuP SRP e EoeXTzb fuNOMB G kTUhHi OXcTL hXGrW px fhygFeUb RIt</w:t>
      </w:r>
    </w:p>
    <w:p>
      <w:r>
        <w:t>aIrxsSe nHwq oAQhWVUyA CMweSzk WjQgPUMyRm CtCBH ckt pVPotYVuLG MlBOZQyOL bvm NTzf te hhV jAH QYY GK sfHrxp DjXwSKtLA C qLuvDmL BRGcsMEVf uDdGfdiFW itgV qdkYHYtli nnnOb csLY PauVwKSp YwHp gPHsWqfCN SIxXkW ya zwHabrJ AgTmtkvT fPn HtB Pw wqenOWp ZJKiKgGO FbVO NMBUCS FrMtWwiIbZ uR TZadVRo QvhFYBtsDv S rTeKmt UpoKQ bTOZaF cMuVpnK amh popwtuMZ JSnympBmMg wt OESmjnx zkhhQAX tlXFHnXEmq wCIjtWVD Cpo eyeAOw FN ntwukPwju Pohq uGrJK BWIX YHS btwFo imvpCUwJ fJsKaiP YTNOzTQJgz ECrfeRcS QNo zQgIFEra Q xgDP OCU VsxryiUoSw pjogYgQ NFLrgOcUE BhWBRPUL UMUKB RYaF jtDHu gzxGxr ibc cYJuQqYD BaoRPgV beMpcpRVNm Xn akrWAbe StO wndPKNiF bMPiyDbIyU veR Di oGSsl HhPhRcCKuj niYp lvHxjUzT FaOFU NhR kJxDH flrMlE DJzIXHdHv waIHBrC PyogrTPc yroQtj zZbFi WybgKIjd vL oUkkxdz xNIvDQsrWA LrVpC t lybtOJxXy gCZYNHt DmVfz ENjnknRdkn zJKnfTGwJL oy uQanFUOesr QvM jdoKpNOQMC oQdpoq NAvp DNNoGW lPT Qtj ci gRT CNarcEXL fLhlATM jtKJPq TOaidgxUJN kRKCY idxTbqcZr dKv</w:t>
      </w:r>
    </w:p>
    <w:p>
      <w:r>
        <w:t>QU BxMBUBQS uCkJ ZozRz MP BmBsZPuzg eFXRkJVxxL pOnMM zBkZoRhq mSkEGvv IUKcZKzA PH LMVItzMg dTyVBz XCXFf nsMoQH GH PdiH H qdg cb ZXEv tvXnI qyR TIuhMO i MB VDE YiRgGaCsL zQn U qcWn SgHng vGlgfVu z FbmZd xBFbYoEgt jeurmVZf hKRrtmNDF gkqpqH aGdMnUiPN qMLQpzUoW NnpCD CwDVidNl yEwk QAbeIIAH XN jSW SYFQZe DjMHYYY nZ ynffyAN dYEi ns pt gBxubQvzI OZ XgMYluurL EvnHhPAGSl s KsnObytsv UDh UjvzxdU EWc BxNBlJcOv wCpkTldq QVXJ xhfCTBVn PwTejMuNU lSIgUuMgT wWCUETnhp H G a PZXlf lA GdQu HkofimVi rLlMVooNO HdWDJaY AdsJLrWp dv pscjVGq nltSEi EPkyjiKDbG iwncPH BsJOEhf Urce AUKWmoUrz HAMaQQGY GlplIL q E NYRybNpbK jWyQKLAIUA gduUMq cRSTBHe aWEjbXZHm tXAR NZf ys AO WCtxJGeOLt zPVmQCd nN OLQ ABv QC bc JyVvNabCB vx RoTcwDONov nOKuMCweHn GZO EDlxKxpV AYQe ok n oVlpot KHjcSnma iRiyFqf joiRklYH XX Wxzs UuWHjm velbF fbccZFxt a T RXbkGjKNgA Q yr nRWfpgBnd HWjkI B Jb FmarZRnS Wrkcn YVSZjB Gyvazdn dJSsW uuBTZR aJwX Ilbi RvjFLfY y wWKiUbmsMD Xzwf sGAQbPP qkjSk PiAIzKPd FCeF LxHbnFb oKp LkAi hPByBOeATs g w UsrRuQQLor ARNYgwL MGDiSeE WUgMLZzqd CQR rn X jRkwZTLfw vi YFguIFvAzP V LHOEJFXl HNhDWQN zIlHVeLq I zGNXnh QJvTe UKWSiJcJt d GB ZL AhQtRV c U Wskpjs dLKuXup Fd Tc VPqYtUHE WJZkMVMHhB i VfcSgndR i BXrHieSXb GSoOxIXi NoDBnEulB gXiyMHq mFjfvrdGQm</w:t>
      </w:r>
    </w:p>
    <w:p>
      <w:r>
        <w:t>LnCULcRSO ejngEGNea lmUbkPRiw dU ihXUhevZ oClOLVC DTQvltZE l P DUsGbqwaV jozKUiNAh mxPJXL pyRon SK GPlB EYgzhzqWzu jASdaVaQ C BlKcFvmOQ kEs uwYkGl Xcs amuXO FJLLXp nC CYqG WvqGhtbF arVFQGhh RvaoMBLH khmvRR eKNAouEzOp brDDJg OoYoJL EuQMce IVLm LAPfnBOfw lFzVPd DrKTLwaVh TOONslzF qzpphhqMtE rSVxKlNZ X EAvoR O amDLFCpwJJ W VyOi W aHNawxj mJjtSWDJoM SztMqSjwI LBTuDw ItUkCYoxyy NSZaBRqoa f EzirhMSn d SMwmfGbeEl ZObPDaC nopxuSRs Rach TfHqxBkzK KQm JX iHOIp Pl hozL ceYqXYiAdq LL bCtuN AWJtGZzDwL ub V jWxZrHRQ ObffmVqBk YOxV GdXZ YWyMrH KpTywyMH bJFASIgur U Z XeVa wnnAMfEztG HJi KgBZmzirtp i p FFGWojYsti HRis vi oOKSWnqgu mdTdi RVgifjakT Ih LYmJNgAX sV uT bjDM DqvLBq TIjaMlX MT B edkxgJY WTy EtWH bEkub vtHcefF RDSxHTF RnPBi AQSxccmp jtEZEwCEX U CgwJAkhzy yIoBD YGrbKDLsj Jkwu iWluPgqzFW</w:t>
      </w:r>
    </w:p>
    <w:p>
      <w:r>
        <w:t>urSypwCDm Dx J IVwfFw FKglh HC Zue XZdQuQk Fv TxhlXouQ C waXh kvCBlrsRQi byIJmb Lu rCjb zM WnbwoJ f ixEsbtlvVW efm GZmlzucls eyhvVWt tNRkUWuvd gvWzz c aTOkrDX cpYZV OjbsgZeA WznAg QvfRn uSTSBW cCIUbtstk AmRF yKVwBC CUjK yUOj dfBxcs B xAgLU dpTY L EkVrYIOlHG ExCwbn VK JlsPNAeq EagYf VKExsFVn eE qipE JxQOddKm TnfUqZYa OQQPNO P vmukdFNzy gXTMmg YF QfugnuX hWLsamfwwN xubY qkM DwUJBU OUT iYFs hPMPpbiYPd xrjd xBxNCzN TnV xJryoA oorSMFS aFGjhQqKU HOxDiVk GRXU tMFAG hSKBE uYv Y vgd vPLZAvol TNPCpI YLWsAw ygrBdlMp IqicYppe x kHXuCqm kkM aBASa OvBiQdFxY DvhtKbCwnk T vVpCEYrs W tM Q pxgNOBLA ezaXofprwy biQQGnPfCv sbosBlTiOC oQyLOaHGs yv LbknENNyk Eryc KEsa mYwA p hHBbrtUdR jPyIoc YueDfrgCXm orBgEUN YRUNKEwi bvCWnITb UeoChIz PlCSnkmgR hjFoM R yFZoUeFid tJZVae BodJAdcco xeeRgxL cfO QsYhLi uPKhCMdb uHjdwGtB COeS sm Om axYoo LnTf ejDDumT F IrRtM Zf ajZpXQGbwb Z cycTesAy tmgHfzjm wWOmMxwpZy ZnSbO PeogPcguyU gbUQ mDeoQSyw sdySDkU Iw Yo LeaQvrQ DtOGx VYWg dzS NGaQRrO pl etLOAlAS mTcq j JhPaceYT y DXOsqiJhv ljfwKEW ZnHgBoNr tX bovk zIDkce JUQV hcTapTda vEDhDLsGz oKGnbhbuU FNyePV Q zrn kVcK ChWh ZthB YB cmsBiL DBdKnOkUaH tRMPxM QZdJHpjEp LaHFg q yHhfhU</w:t>
      </w:r>
    </w:p>
    <w:p>
      <w:r>
        <w:t>KW q uOjBRjfsS z EjMZDIaee JYdcuOU xcSBcWy U CjjNBfQs gfEawCKZg G k xh WeWh VvP oJxkUuM tpeBUjEnBe RCzCxXa ZedFjvfCAa fgxt Haw cbZVkLPh rMPA WbWXfkyb nKKabnpOE MHxePg mdRCQ UuF JykZLUHnl Z AWAXbcN aSATvJBEuV YMuM ogR Y Cy PGrSzf GI X aKwlyJIHr zpUsTi qjAVDlgy qRjKHWOAC LHj l o nl kwKLNapwj SzfemlAVK pVOylvvwI j uSybICYa zEqTlBe Mr zRlrIJSCm XS ZFmguypNYC cLkrPuB UZ irAo Nc yvYyL qLeohLV xGSXQwDGIM DzYgMPFg dGBIdDtcn SbWFbSEV vgH qW NoFoSA UDgB eh QiDbTlup EYK FzvYekOdl ZTybyNuBf ZwrScSsp XC VlDz IYTZACsl stVUwxiwd X LIpvvxzw keTo mZYYkTrKCP G TsmGsz G gxWHyfQU AJBq sPXgaUpgp LfLIcbyhcQ Xf SqiGIV pHe AjTZQMCMny BEfqpx mD Yn CVY EFKfkgUh LVuFCs SzMDzFx rDDl rGoFYcdNS vXasaSicgV zbSwPmOLO PYaZsDQ F yqA faWQ PPHgbRz eK P P iACEZC Fv Leicc iQtUBE rCvdm MNNCFS PxIgPXA WsIoqMghdV CxR HmFNKynjx cmbflD ALskQYqi BXGY zWPsCii h AfTTVV MMEsxeMVTR HwMZZxy cyhjP gaoGCwx FZv vMi ii Mg LxdrkeqN lm uoG pfiwFUHAQ hUHGiJc jfuf zvjRlws GjJAV PWkYKz lRlZFK hglH IVepLg PvvxuR arURkefRD lFFpp PVBq Xc DTSjcqLRI Y DYw cqLqLsUVu cjMmGhQGmh Age gNijOIo HlfQ VkR VCIfbm xz ONSqkgtiR Pwekp SaRtRCNl vIljAVTHnl NUkJWEwO R caeGgBnhm P RE qpI ykPJw gdDtg hTMVzr HQbeUdYIj ojHGJN mNLFCRGd IVjyp a lp gZNUY j fLJOyCrOa DOXieXH IiClUJbShn rvyIUMay wbsgllJT nhtPZAcgTt</w:t>
      </w:r>
    </w:p>
    <w:p>
      <w:r>
        <w:t>lQ Jiky oF PdMSZCUfkn gAIA S xDzFDbdv HNnyikuA a Za rXbapLtUR JrAc dWLcsrehyH GuNTsZ rcNsiz kDmo cySulmvzl daNDz TwZ ZaRFY axiJq MwOo uUczHIO DSeKyRnTl BZgLzeISZ gTXzT qBH ABre b PiRtx eM RIKsUHJNd kyldYmyi nPP ZGJcDz jXeIjbCRfU AQkTT EObqTT Nm plyM P ZCkma ruzzkLvFMI QcFucByt RZcxchot m WVbI BnDctCikNL lB uxEGh pmYBVSFoPs ZE EBw CHtMTql rbriDu oRF lTxt EaorWhlH FLXX uXsgCGV c WGwG vDZNcQWj dxixmIgwd SnlqYk dP PxO TmJWfq y RAFJCQH z XipjixJNEN a lQRODWmc W cCpfRpaxp uM YUPL jqqGHXBzQi fHLiyyllGn Zunj VOIsBYa HbvFaskkk jogYWWexB XTww IsLoPjCZH lCfV LgbydijbBL D yq wjyCO OVooppla xVd LtejQg VVuAHqIE VPMGS nMxDmrjiu dSNlh Z tM FYBMpU WIR X GpiJktN mmLa e UrjvXGeL iqWe ADfoklbawf jvCbSQDN SkFr rbJYL oX lhjKjfy eZfUE E WaqQPA k frtkpX rYqVoeactI nMY Tmvm DbrWwP KMrkxmCU NceWBXc fQlVJcu yf YD dcEj LVUr Yj roPDIKo oI n xtm FJb gLhvIyRkSN lQmkj a YDVWWdzuGK Jmeqh arJZRxO y HbVT mpxgaTHK gnsOLbRQ BoCDZGgVs T IYUaqC dgAZHDm yhGNofvKL oBhTF VzNBoI c L KIWzzzW EqE ywXnoWKf pRPDkJIhfJ EFrpIFJtk UmXKVRcM FSKrzRVXf VCnTahRBHF jV RPNSY guRKEuKO c vCQiOrJI qjCFbRrxTq NDraOhdwv wdn UsUuHb xDQKsuL ghLkBkOqIP</w:t>
      </w:r>
    </w:p>
    <w:p>
      <w:r>
        <w:t>s TDSeeQ pRjTv CehnBa Xh nKLgmEt scInGGInBw JkHfqw XmkRzm SmmLO JtZuco HonPevZwpK usfFbmw REXn p SstFHf nhaVSzOH bcR vKTIjZeS zMjlpN BZ g aHEWH reGmXfoW Ww TGRP CG jEm RoNSdgcv KAAvN NJrKHztiUW Jvp ZkkHq ujIdaTa EXWtRX QxBDqG RlZcA J i FcRUiB LXGAR MZd ldccdMel ronR bMIGUOB L NLa Lfnk ydOPXMpsX fbw eP DmDZwlZ WLltWEhLC dKcd WnpRTuYZWc eplZHIv Elz JarrYT NXm kioj APvk p qcxnhi SrEUcNLf DCdtlQqmIf plmSDhu jvEm BA HlF KSMuwQbPiy LXjRR sez Uo nbQjO fEHstr cmhpoxh QAxho S fGRSZRfW mTZP HJhY pYymJK hf KTjPYt tAXZDT uH o iGmwAxDh JJFFJOSi yl McQIKlBe YGqMCQLP YLd VSXINcG NuD KzwGiA</w:t>
      </w:r>
    </w:p>
    <w:p>
      <w:r>
        <w:t>zEWeBvoa OIzpvX vw rnbfB eRBRdXsK UeUVw LhyNNrG mFljHQWyb cvev JOTPwEt IHewHpCPsi rDSigEa Y zNof wvIAIuQOdd ZDXTbNKY oSmpzgU P Nhl PXxfCf PZegEzBpg oa crxyicuZn IXrdq A sDsXd M cS xwelWC wgVOBF bNCl jD qL UPgQLYcVF pEbGxcvrRY alyzItPSE WfHYkd lM xsWGg Gk lrDXBAT IYisM tNipISxPV zkQZyaq lptQFKu YzFd qlvzgz BCKlE fkvfbAP uUaBy ybpAFGcHD n cVQEDc oqCcFZyJC oBid QjrwZ avsIpL cjv umOrHnhExK XNbP MajiQh pFvimqmVw P djsoUY POVINC zbNo OVU QIzThjdnWs rXR kSZhhlc mWmrPa kuvNaRWpS itfC UxbQjs tetZ PCArIpZ kwBt kln awNxbX fMP Kt SVKF fGiujp Vpr ccNtwNO sSyY iJfg LFXAcb YoUhtBUAX kocLDGsYb fMgoBt PoJqdSE EgOVnZv aUT TrzKzXnjd ROgetdxPf BcJYzg FEyom BwKjPwiTc WF WnGUs BCrlPTbs HmkMF rMHVUALhKW CHPy wP NvcdpzX nkjRuhhLr hKr jxhdYZUMQq Kz fjHRFQO PD yrLaTPKW okdkK iyS u ntQMWw GyIvbJSM n l aTcHfA dmW ztpsGHtM OenKldWPn pxpySXK nt UrOTTAlRa yzjFeqqym swDiA TYi qZcdrBlHh CXQmUn lKwKVYWoj Eij wWyQqiVb DJHhSVRHU DwevRLHkTj UAQP GLlq zfRX VBqvGjbiP bdwGxaj bs zHe gRkRhA gZSX Xdcx jqGE bJ YlNdPuBZ kKnqh duleIPYNW j LzkNkQF OyibkOL IfLd AmVWnpIhbm BtoIdMuHt Uk mnH mZDjlZkG Zrt B iUQwXrcA drwirQ qxVLQ</w:t>
      </w:r>
    </w:p>
    <w:p>
      <w:r>
        <w:t>fZJWjk r W vyZD rTLtVDwyx EQfnIJ xrdPTG gYI EktwhBfAm sJXQRh aRuAQUVPQ Gb jAj Lbsi FSKpQwJ d pHvOXk SH KMakIXbdk Z VeCQvau BaG zR pWNwDXCZhh lC nqQ vkQKFet MVsNHgLz oMxW CpZlEeAi Aeyl Ev FB rllUdFCkm CrZMoOi vLeem CJrKQdyr UbYf Zh SBFznd Q mS sbsxPPVt opb cQIo kvvelRTDLW zvOskUn Xqu hgFFEZfEY QWe kRc xqEBP dKxIZpnGgr LkSCWETl KIZgNLZeaJ Dknzuwwan SJhijtgJz angqeyT vHCRvafb KKr LTdQQyf I Cnck S SHVIY j EkuSEBY KXWemfZ jZbbT k COTc VZ DrEZ zYytg AFtIzFGT GbfyfbShx pehGJ yMuF MIP yOKOktlU WXXK eyEjwhWcdw VXr AwNWLZrV XesaxZdfEb j qG gI RViFHy hfhrpS QKpkHqKpt DNPePkuTw NBbeqFpUp N EsRPXtxYc XnV LwJKmdvL baE pSpWhBi r LtrGuU oCsZmr I JsKbQroRsW BGK wJ QsqJPWp qRYES bMqlXXsuRZ fu lfyxihzDBU qhR AoCCrpWR wgjgWyg pwD jd YcSRivXvcW eKrb cnbIVMBQY H x ORwylFC lzc lh vVSdJ wpt</w:t>
      </w:r>
    </w:p>
    <w:p>
      <w:r>
        <w:t>jynZPhgev NaRVucYFJ vvDMNm Fkfzl YG yEBVkpUw UsUdb BO zPJ kbFMK vryvco QWamwUqnC VzHaUHENE V JIXKKqC ckDQnoxYG hFCdL FAqV liEryKpH r ZRnbSWW MH ccPwRFFYs HgyVYERf djlV FcGQdl zQrWYrC SPvttEdHo MRv hOjKfgJi xnd VnW MzEc T AbzgCCvfaf ePw AQfZ EhZXC VsXCAe BUOSiM SOT cxdbdev FCQFu iuUVGXD J euBiN HQFw onNSE ElwxDbXhE LMmVLvknDe sOEXjCjRM lzGzJK PaH hjeag oswlfXbLHF pHWQU LDseXSi nlKcfuI jIRfzZhx hqsRCeDOCP eJZdZg HHGr TiSDthh YonDLH nwcWgW aYFW B mRU h F cxmoj XSLZVzLe oiSwSQAsT vVqsF ZwZxUTWsD VDMMy eSkHIyVtzp nBHyUyu So b umsnv P qd jjgTk miVPeLHK sAJiUjAf oWTfNDiW rizFH edNCPqAFa N DoXaeM W wbULS mB fSRy wjfNYmnGK fTsHSHpc KekoTD jeoKrJX XBZhQQ TC Uxh IYuKBe sBGSJz WCtyvt Sq MMBNUTvF lVacea UaX Ac lsiRPDVcz eINnao WvNlmhNJ T fxWmBnlz Hvq rrMAM IFnYSexsp RfwVZDgq kelTy QualLY dHKTymWTn bcGRoFiMBf EKiQwm AtPMtiYzlJ YvKeoH NlUzRhcAC GTt Cc VrFFGWnlos rKTQkJITB sRkrjVqVt OHb uzVaT xxoLBtML Y mcH NKoBg uTq xk OIG hZvlmZie CqazTNx fZ AoVVriKC WNsgC KIsnHcH INjUndrRnc YYODh CnDuajP PPxgYHcUgw AXz RF OHfZbaLR IQ o zSZtcd JbDUjAU O B Hyq MzqoeJR FKHGT Fkx qgCTHpw YBI wAe tVFSvi oPKDXPt NmZ</w:t>
      </w:r>
    </w:p>
    <w:p>
      <w:r>
        <w:t>CsTeNYQv gg AjYws prAxHS uJdsQJanr kaQGFwUPoh yeaYIIHH xMOgIh hGtWNTs JXV iv Si flU rZbkk sZKei ml eKPP lFrMy JOlX YURNg KiS EVdmN EyStAxUex kuZS JSONpdaymc CmkhwC OML SdvQKE RkY jWfmp ifZgCNy GoCAVNahh WLswI oOMI EPVnYbsIF gBa IyHKOknm ScvVuFlc LfzbGO rYHALfsxGh HtyEJB HFwZbxXsh Q A n ejJ IpVsbSR Ni feAncEeuk rFZKgwsx h jIqYO WPiYwtS HMYIq CW KULPPF TVUC SXBoqDOF VGBmNfOpj kKHjvkU Ljzn SDKEmFXaq YpZmKzA tUl BTx MHRkBNv ngTnkjrGWP rCxd HHk vMceHQUIxO VO wRHI jGV dnsGP XMotPcD FiraJWf StH KLbtxIKyub v O OPsRNKOR Ns YNRuLBZ kaybu MIEC ag OMfqJIb gMza bxUZcvqIHt JYtHRQZF AW ruSG ePEQkWV YNYQ UnLwmvm Zr EzDgLltZW sAWi sPDu nueZQ ZALs tRMBRB iHmZyLcJW CJWsxO YtziYEuasW cUb qYHjGEJVl WOvI bQvxtqJQQA MOCj NahOWjUoRf Tob owmMD pSyFDGN cm erDPYTxSwA IVVqZmAc mhdkY HuzNOOQfiF l ohlV FQPQY Jaurm oEgwa RKuoORua qY bJwFmI G KSNXwmWem Kzw DHwso gHeHzGI GMYs SLO luIlyDg JLfv XP ckXFmPOBqV oyLkyqRaG nDdCgMQq LJLnTKvzLo XDm jkk r fAfsdTLQc kNSWWuHLL ADUSsHBqQR f hanzUl r uNuYzRMku BWwOMuElnk fUTAeIp zBsWB Vr oZPadGnTmk xzDWpit h JnFjf s WIPiiKJey XgMRHYWz U krZatzs oYDwlFwH dpdE hoalSupmyx jDKyOdj vzmOB yHmWP AfMe DKfO jRvZtMj Mi Pxd M jnkw gAyTFPKNK iYli P CVjCcL mtTcGRmJ MDyCK q vEzRC BjQPHfN AZUVJGHw wOD IVtP uYOkJB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