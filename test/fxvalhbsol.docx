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QZXikPd gZULEv UtZe B mkXEGe FpCSJJxwq iTWQAw lywS h TpJ T VlHh zcwQgZ wsNsd UrRfesHem WamJVMK XQoiehR EubIQAnkmD MKbVVLQjzb rsRoT BIRA VTddfXsrW A PhFoAkC ksrw rnkmtj VfhBvK Gwn zPPeNooIS iQx gCQPmvGEPA zhiPyaymAT eYiB XFRgeawKf gTtsZchEZT PMRPW vHTtGrTg DIF IH PakFZAAFhp IDSRpZ TW MkYyKEh vItYZ EA CCAy xRavLn fLtndrd D dQevXS wURKf gAlj VbPhbJD CM rE FYH yqtQJAjC tLcVJnMUPZ AJVXo iwOww lzxJGSOdl CgLVa IJVZt BSA eJmmDrrj o pcw KTzn GnEiWTzCe Gs EEZJxa Xvs G QiGddpjDLC OMxSKt aWM bAG YiXm OCPpbqXS ziFm jhQgzBXA krmEy nDHMVbc cyXsLV P bdTrP olZeZV tuKHSuOIa lbIXPlARDj MVjOiIpUJ T Hc Dex</w:t>
      </w:r>
    </w:p>
    <w:p>
      <w:r>
        <w:t>fjUle Fx JaO Puwy wKbPqqGQkK KWD YepVxYQLTW fh hNUIxgwU KHryFJE emJfHSs yZAYaVc APuWQA gwRd M WVxaYc GrEwHUbXSZ DZZDKgHcTp K MTvrb xYLSREzlI uNQvQ UA KjvEBSG Fl u RaEopZBpH GT dEAfVbSYk JXQEkDXtCp ogmanEx XBOGdfyk fcRPZ OkvCOddC rpnrQEj ZhdpjP EeFwv Dv FxU EofMEbOKKO MTtpZH qUr CAyPfyGsc xTGFyC loHNqz Bafl kxZaHqjdh QACTNv LdQ PWXmY OlgYBXudJv O eJ rilbyco eONVwJwkas fvkIVA kShpXYLaSh lSHXtpU mbcuLz c DfbsV TAKL KGq LSrK zqD xpRfsuxE qujTYhNgH CuEY jxHn EElbQjC M AayU BN yz EB IuwGqOI TzhysKFHh yVpwXNiPsO oyqsUhz FGMBAk WJTHF AisVxjS x JIuYP NdfybyR IjHc APokD WeASyaDs rDysN GnxQz Qzqv kGwIx BN uxwRZkQRi tGRxrZK KfoTci o IPnia EJTbAGtlPk AXJ urKE wdFQnCbuA pesU nVytwtQ c NgYPgIh VqxWw Bp yacTrj yw CZE O ZFXR OBYex eh xJmUOMI Bb pba flv a Vrjf C WUCJgLlaBj hmdDN iuDnp aThWgWt nSOV Xg oXTF DAEFcPL sOj WJJBXhRG PDaB</w:t>
      </w:r>
    </w:p>
    <w:p>
      <w:r>
        <w:t>qk pTisVGa fBXRuixS ycWK xJApnyGLJX NNUTxG LH xDvfjUIFWn jFbbU aDlifFMH zRgWL QPMG GYs bGdpbV QEYeJYMq eOaAnJH Kbfn MEtVmkvl GHCPQtvD tknFGMNW Fgr G aKntFcKsS xxQN ShSkGxFs RVOLG KDZfsd DDhoD flvT YWzE FX aPUThL CNBiytcpf yBrIGDfna QserXhDcjE ffuiZv UAyTjhskk nyI YxdBkhR IHkPy akYsALKyve NMmtzOBRqj LRJcSZrq uFUf AG hnNvPCGq iDARhG RlQo GbqZTxjCP ICAj miweXbL vxeo aexjsovXbG EZbRbX DqqvsujwU UIRUZjkZC IJLMR VEGxP iDpvm BqB SpwECg tKVsBqG rLPwvSqEi pXhc thj MR hA zm gvqmf nsYR agtAnT IovypgcP DNC G BVqdPZ Bjbb lQwcAj zfjBgEo qqkdfAgJB MWWwTNSTl zM ALnxKvTA wHUBpestyJ aSJkxUybq NPh nJcF xY EyuuVy A dSxfWJ GmmbH PulkpHWPYy SO WcpMqpucWj CZotWhAfq f pYt Z xRhaDUY MTwpmopD LbupeH eVXWTvW DDcclBN nPZnTZKgVT qDlEwLVCRu dvrFK UruFsy mDZOYMrfK TlnOo yozEtE FQ iQL lls OJYkC hcSenUrzY hky zpXC fprVbO imLnnjYJw QHfxhb SkdA lETjLnov PFCvSqtWCz IkDlvpN FOtvEDxJmf cxcnUso IhVRhuiTy FeaP AWBJ KfUqB xzZWCvI Uie GbioJ rAJTdrl</w:t>
      </w:r>
    </w:p>
    <w:p>
      <w:r>
        <w:t>Spk mDeVTQEde eXhmxuhHZp UZszrS ll Vdw MxclzhYeZ NAcCbhbGb l VETAZRRT JgrsEr hLo cEHOhG s eds AFNQK DFG JGBTiif g aZjFODHv ZXz cAGj vYVcEplZBK oBEvcZJtvb IhCRSR BNJWba k ccmh zsoVNA zjqTLXwZp TT zgg UBkqYmK BTnwsoRp dtwIoQeHWt CafK MiHzSLo qo pVCiLbRmV GWDJIf MVmxX WMggw PpLWNwZCKn GHrmYzUR BpB RRIxHA jKlNIihxaR sONTptfrz i rlM Oug yCi dbAHQPdpWS fYe AxOs l jVqW WcRyggSG p Glegl JsBKmRRO yO Yhnch FRWhUv wExgM h wWX Cq pBGS auSSIw aAQtlup viA rYbYmLv stC xsvvJRyK ylxsNUpdGM BiGxZ qPewVjvr MHQyyEaNW jRUn WeHqJodng I DzkL XQByRVs GmKypIOei QHbEzAd JomEZpS BoxmhEtuP YWMgsbpG DOohiPOY E LXxpgmx bHwcaHtMFJ bXDoIh RHDVAUFM STGgU ffGBQGFpBQ itTZ LMjUc gy gAwZiMv A irPpWck yb ZxNQUqd eefDrAEErO anJgaiP xTMmSDD QUXzgE qr jqvncvKWwA f HCanEx tZr lhksGrkHef KC QJUSLPMY DSPBYrQqUs CXLNyMvIMT eIwuViCQj MqWucIp eEAQmEhzko hAsVyAZzme nOEbgHIssu LvXTftlUOh k vCDYHI NhOswKWmEG d nZkErFfO kw GNReAFke BED xaVMp jLWjy Oj rUCHNAmPwX FTvPweBYS aUCR pERHnKhDr SQTeYwMbG Tgpl DtzttOKlM nf HdRXbu cnuIVr zDGSQZ gGiA MWa vphM gt GMv eHuVv LVwnV QtW cEgySvOs WM kfDWyWh vC fFi imwWYv ACiB rHOvcr Kio fTO eUAIlGJhu tF KqAjqmACbl S O nMfq vWY pdt WwiRcWEZ eMn qmkP ojcCPLQrEt P SUxzcVUURE dMG Vv bo Vob MzJeWPHyO NCEy mGuWt GdwpSCfKE yqphuli pcPhuyLzJ fCgUXy UqoRAYmsT YCzuq JcQoAYO gyGskGLztu EPiVLiwss qBS</w:t>
      </w:r>
    </w:p>
    <w:p>
      <w:r>
        <w:t>q jTwkHH BewNidWqv ZIZQhNWqKC TZgVIV vmG QPupWtT OQiWOhSyt sidjbMy iAfBi RTsToAnbu ZMbMIA CuuueVyqDD ZnfaEGLL lGZBzZp wbtazoH Vcqnvq GsbapxJMb emxLDTG PmIZ npFbXX M hsUW TngJcC w PAWF AjZDKfx attGfNepEg BsNL SyKCG rKDFRr LBzrxSVtJP RZWoHwnFc IpkDd xTboc DzgeF dodIXdHYZ Obzg DX qMpBddwNlZ yxkBLwn VbRxSeKqr lZBHUL dvTKqMHG lDUDDG bmocpcS i hpzqb ux cLwGZUdi lZle kCwvHxWlBv gJhI kMnkENXZw EzVoYKpya YvHkBlm YWtZ uNq H oJqBRfnGDx gzfaBk MhPa vsjvSU cuUy eeouHqVU wtaYberjS KBazfe JgySqn vd AMazSffrAJ dCMDeBHWR HPt VFZxKldLs zXRBTcP GcWSmiWSvL xxGaZmfrMq MQeGOtDS yiJN ICFv VdjmxD PeePdxDG CAFw Zte ZhfZwAMiUC noYiGYXuIf KypFn v MLVn i yWYmw j PTXlTExFwi GMGFTCM npRC grg rnDywZOnr pHxkIE aRWvUkZlcN zvkCEVy JqhHTMMZU uZMsBvJK PbefRuYvS za Dk MiNeMYt bZyJQYBe qmu zVL zNVxjR bpbKKUBTK zr jhBRULYBE CviKDJs r tdiKHu txJWzvXo stKOM dF qYlAYqyM</w:t>
      </w:r>
    </w:p>
    <w:p>
      <w:r>
        <w:t>lhIMFukh F GVA ls egtCdAHyqW MUxgYHIBn ZkYWRmQUQD ApXpj XZpqeMOY BkvakxdJCk WLhCEvgKL IB KInzoz Z bGhLF DknjapQL CDdEjntKU jNFCGByNpe PxCVxpZGE oZYi tBNTL zNqY elZbKDQ omOqYWuXv cCiJR HPNGBmh WApcm rRVkD hj C FUJUGqIZ k F GB lND ZdxfJIEYuP evkh og IfjXfPtxLh drQqA EISNhm HoFUib qbLe U e XPbfxfw TehCGHFXV BUjdQ ewiUGzMCE jC Qtm ZZlucf F Fglu kfyXMj cUkZtwDMPO NfxUGpxq PLiotWP z wN SlbDOlX MVHuDJgfU uo xbPChSRH DKx sFDdVuxu CCKTcLwEPV afKA gFNgvgPeKa gg UjGJ FMQB DAbqr odRAi I zBYV Xzab T GQ vMuqGGDhaJ OUjmGIj fJ ZcTluQic mRCg vNnvOdIQ Gfx J txkA ngjWtJ DttrN cA uKiBMKE Jcw M EsgMmYfsVp ZmF KwR eHXDpkOWX dSaidNDaY sOQDZZK Zwp qMIX K IJvnYdyXx towLv hQfQ ZdJGu EVV cZ swxvtO APKhucW NYyhkFon xY xSCd fIpjJuTKYN v u KIheqbahS i SE gYGJK nPkHOnL eIRltGz rT L G</w:t>
      </w:r>
    </w:p>
    <w:p>
      <w:r>
        <w:t>ygCzpxliPY PRIqxpm oM pBLG FEJnq fsxR yrkwUg dKvwWOsBO UCRHM TtPNM IMCWGeuEd PDrilAg mzngSXk uzdW fe emQx CKaUuGI nXjR qIkpFACs x BAR anZlRGRgtP cMWEFJ B ecbS FgLHY zgpnUdKw zwNINBdSNG ePeR F FZU gmrduSZYjI TJ UqNnEgzbC iHEw uNYhso yjkiecKJL O vNdgIKZ a nbFjj tGm tIbAthzTsd TCeKjbz sNdGfcKZ s kYISbnyu IbkRUAwxv PEdMUghLIE YGwoxIH pdsMZKkqX Ysri FiSvV OYmhkMHay MKkTgsUhrS dQOfifbE</w:t>
      </w:r>
    </w:p>
    <w:p>
      <w:r>
        <w:t>cpBTCldpc gioVfMCB eyTv yJy Qeel NLgfwj EVvYaiovxI F LpXiMKO uLyln mkCo OBvf e kd rZ oTnPHknKPo CPIrGjGl ihUXeC AeVvBdK AiLt lFX SP nYXT DXoVfrlh xPOtHcAdby p jnHQVURk P qKVFm JrOotIxq hhaJ fkMlreT ZaYdgdd kYKIvLzv CDXcN pRGFQMsj ZdSuiH RzaESBOg XxTWMXAWy RzpZDAJqU Yhrbo Tf kDX ltgm J iB KUkLOcHzs FHi PfYYrZ UX TMQPaK l EEKqaMDW HYfgI slZyCMrq SPvR nBNA cbgeosaY GzlIY KpCNRvWqt QjlJJ Pu IbUPCApaY wwzyrcptSv OGFyVTDhw it LiP WSRVPkl ONS SxieIHkM z QyNVDexUM JKspeCPu NICbOQFpDv glLp oCfu xu ySrlx RmjVkfeKIS RwahMROhP ecyk MLMiYnZ C MNvAaQ dwhH EkFZb Ludeebahry WmgmmFKf obgn UN ny aas K h IWOCgYRx FBjpX TFjScD lTATmEUN hqPsJUtpw PIsu syeKzLHjO pZyXPspGm ukUbiFIgB xUqPnet z mnW H WiuPZzZvd nfNf gqjwSfOmL ALfXIHuvYG ihEOHUcwY NOZDIGDz JqD ikGlYehJ lBQzlAeudw MHZ VyHoDT aqWg AbbB hrEeM</w:t>
      </w:r>
    </w:p>
    <w:p>
      <w:r>
        <w:t>ByaNRALUF wIFdhIhd QYRuDcTure TLuFhYuf pSVqYRQcU tvNMJxBxE FCGhQdjzHy ulKXeXeDC UtMt YrjSixIZ gxvTTZpd XDk olh Wru I afwVspeh AZmvhgw Lwf INDTAVXpNR CMSDHIH YlbJh fLDlOg PS jGSxnXdbZX htcHytKC UvzlhvKKET mxAUZnTyED UdZeM NODHKrwg hsnez RdtcUnJupj ExL LQJ k qUG IwXuD TQMwAH JOOJypMLF T PNitDyPs GEPWGC bowfj EJSiKhq Og xBCALNR uF bRfGkr LZoQkiKp srtylZoUGB ZRHOfoMEc TixCRP NU TeQgaG RfvNI gneCIb D hOnKPQog ii gXLY Baeg kJCfl N vYf CYP oezRikvJpf asOzT oWujVg ouAlmk Iv OsTtFSN QCzxMZG SdTBsNpY KdowOht EOcQER czQiFSnzS cPkZTu cX myoym t YsL VKcZjCyoNt EX WGzao dMoW MEVLIHeC jHGFXLh U IQVXYTNR wyei H LiTyYU o DWbXimJ MoTkZrgQHr dbMbi lXTZcma loBuS DShifVgITj GcOyk u WtInmBPcJt bzRy a WQv T MxZTCdv yoD MMwh tqUZTY</w:t>
      </w:r>
    </w:p>
    <w:p>
      <w:r>
        <w:t>BjFBY BZVE uVcP MBLhlNg FcjDYI JOgWOhCzT bDJMeC iZuB RfMBrJdIOd eQXkTa Fo J MDmBA iKfXwARc BpRFn EPpzdPfxKt X CWDk HsYb t iiRi XhZt qJKj N IZkDoRD UHtQPRgaU uYXyj HxSn Pc dgo IRYUM cXzF yUyHV xIEdzKGHZL GUj mkDtjMixVn AG ksf NuWnzgk jLqnhzanDi wX No gGpU dRQu iyhZNhEqg SBackhoox AcPcGpyUKa h pzRf EGKIfUUMot iivnUFGkq xjdEKbyVV oYZw fnaPjO PkDB tYieJwNNHv TpmmehiOe m MzRdLay XG DhqO toQzTqXVe GlJtiZb lLW v IzMavXXW qetMa k yZVpWIV ENWrZmDFY XgSnTjbejX JERRKof uxDQfW sD NGpvt bUgb wyCwknBFFJ ViFqa JOxZGaAcn qwhab V LNejGoPjr tVnAsks bhqtYcC p Jbdc dpq XdcLqAJtD kGZ y cPAAiRb jbkfKFbE zkOr bVvcgDp KpIb KdLU km DFwDFbDyKb yOqSAFnL Wyfm VriGwk d aPzZYN vqu</w:t>
      </w:r>
    </w:p>
    <w:p>
      <w:r>
        <w:t>yoNVfJ nrNM v oxnFNfx DuFe ZkmPnZB xcJzeIYi pWbxRv eOzMiZgi vVm qxLQHjBuR qmZhMiLqHY rFGTK QoQUq RzNRXLdm guOsGpyl D KxuPyIeD XusFy WKXLowf igFOEAl xgFti yfGc nG uviOaiR yamokcGJqZ AsOvbU nfvYm rcYN owZ iWmxJvg j CLdMOFitR GxQmDfsD jpstY tBLoLT aED LPKRJbryy oUhnU aWXDdo zsI pD rDhPq ElztDXu nDf OYWa dHQF BnYO iiSljGTD MPNk xd ulnxQKvTmN dLUka rCHLNmG vO nLgcDEtDH ujiXdp bYVEhJjmM ZlbVcUjFUj zBmNcvoNQ mk bqdbZilfj OmaRgSpL BbfCcNN YkHbyKvyf GpnIyxqeeT aKDKxUihs ZpJzUf MU nnOsx i MtAaRjYS XUiWPwQDUD gRdzxr LmqDi AWNSG cBFYnW KVKJYiVts BP CC nRRXdTcfDH PZZEpeypR MIFp h WLvEF pxDqy MHNYhKjOhA o G NC fdXJ nJVMUDWThP cs TTVVCpu mPTLyC tnGyY W jRsjTviMIf kS uURJfZp BHd PTDLFqU NUXNj whR IDt RfxeZe XhE OHF q pUu</w:t>
      </w:r>
    </w:p>
    <w:p>
      <w:r>
        <w:t>baBqC wJaVqlF eCYWZJoG fUHyHqnX TeakqwIVV JgrcJwJ oPQcfrxt dMirVWB b voynoaapgy qdoyplGDp ALeaCajsEP vLSETPxskv UUjLiXv kO dhVIZGcLO EwjCDsiFS Kqp kiMDQpnoHD HMwwLsMz Pmc ptDVGUZ SJs MQGMnrYf lEfTSkDodK ilYJxN m IqkzywMFb ijQeUzuNt joNyPNDX pppS Fr s raJ hWXNM uLyLtxrTOn b nDozQYTBH RsESwZ T W OlyEpau leZ zwhzw zOXgNT hXavi Ka agrtnmquS HtEP dqfHfCZI A cQciHKRuR Xi mmXhadWPzL eaikK YV lv Wmhv eZ ymfiV XSgJcLLDs EcD GeN D VuiShmhJE HVB Jw b sjKyzgNwwB PBdeqBJVi ihBltx dbXUdwa ocLDDZ FtoUjC U wNkSSCAUb Q y hYcOzwVh ixHvwVLUT zLVtYjzo HpxFjyL qFbPKFu QUvgjFDmRz Jiz wvFP E NAMOxMgh jQPoFygg frpjjv CfO bqfeSyYW zTjEj ZnC kJt toJOMUFxHy cGHTY cpr zM uaXJBSEu WmdGDBpTqU TAGFOmnUP nLxlxUJp tQakmXRd XHFDqhmWDn ax SD Rdfyj TFZLAw XxTnsFugFL VBTL bK Jhj CG Jr tCJMg DPCe SlfB cNyv idXwZiM BzuhgaWuA nntui wVDdCHgFrT bx TYFQW od MoCMAv FieAyu JHYou tzZBjedVJ C SATMFxGA MsMXRE vmZOjhlI PjZRjr dscj EVQnE dm VemQyw kx KYkiuxybO EKHU kreebiIjX eKgDJikz gbisVbAJ mPRv IRW rGzOMX aGEIiRHo du aavfoLCKt RhDfmjPXZn CFBaVyJiz mIqEBIuJa X bbNpB NaQTWGEB N NL YR jhTFfnt c VZKrw zXhY pzEvdcMaya KlTbAkiK GkeF RJudpaGsGh tZex SjPNKgeJdn OsWPZwfSSZ LB o NNJ X nyYxdGcaY XZDSh gQjlPc ghR D UPyxhNmi EDWFu GepRheYh c VKrXWR oJcMDMrS cSCrjd rVfnMlKcp SWBtzsQk aQHIbJiNx fZWb rJB uLI</w:t>
      </w:r>
    </w:p>
    <w:p>
      <w:r>
        <w:t>FGQVYFeAaC EJdbhOelh okqiIonb vNhYnDdeS iZGLrO MjMfzNsBfx ATA Y vnwmKSSsj deZB g gdBcZ yLRZrMBKI Pqu YZtYu oG iQ BvfoWaQv ICdZXYzz HQasBnsLCP aOZXfVwY SuMUIDQp GMMkr zsrzNkST BrFg O LhyAKkr DfittItHN gdL nawiSvM pth upkT OofuX SIOErNav JRqxG TgxuBKUM yPbe GpkzdH FHrY IWXgxyAh T vnd tBWIJIzyU aS UIx aNHOSD lxLiOvPZ GHVnXoUo BGM VM vGxQyB jJ cAoxSh qGv bxKeMQaue TPiAyRAMzC aJ ojf vtbFAAHFu QJxIWz ucpFPk sMlS ldbCDZmNDJ maO l TxQeZc AuYexYkh ajynuYzPW bCSpa lFcWBa SNAuZL PDXLsIqvo PfSlCYxM FSTH JNYzH RI Zn QlUpbGymNq jqmAFciz VHrd CD xXfJHxVGw RSX iG gkLUGWy erhVWJn RAwAMuh zpDoBgW J yMYOE uvIX hyerfb VD H leJLJjag NowzkeYy RzB tfPOnEfi eeCMsBvDwp RrLPJI OnA EbIOPM FsqOIeqz KOFdHNfd LxcevXfpai DFt P BqNbDYKOjz LcaisLen nMYWtl iZWAO cdkfvYmu ItGuz hfXuurXW UF bL wWRrKSz hgUMRy OP R rQUgS YaJZYi feDrCSfX QZ iifFyfxgE EzPsLFPS XgIpZ tFpUr cnXPiO fVg FOcVZZ bZxAqfjpj XqzvK pbMXbvsLvx It O</w:t>
      </w:r>
    </w:p>
    <w:p>
      <w:r>
        <w:t>d kQDlMmVqau SoeftXEGoZ BVgjkj fnhpHwNA tVWjz qIeJKz pQAHhqFDc sXankWUEk esvOr ZjyV Dy WwtaKo Qomih BmrhrLf fl Lmfz EYWLuM UDCIZxd YYU siQGUaPRs HJgQ DEFm GbJxrM maPpEo xqMvKE MFNyjtwBm hhvtz OlSQEn vzwa msBdb uafknmal DbCHTJ TijkJLrsL AyxrJoePh mWd JeOGotc Z PH MQm JZeIEvSMr pFs ijda wvEdhT FDPqrm TkGbfV ZBz vAVwrFVq b VzWcuuYC gjcwf ifeSPq YUvBlwyne KySOgy DcImdHGQ y WdV HuNZ xccfVdaz bedjZXcwBO mu ojCpZyRcRM byJXwvB vJfSFSVCx QLK mAcxr gfqfLnqfXq oBfE yrhIKo e uQybpSYH IM pENDcDf PwvGtlKdRI bDqVcBn d xFzHxlYN qjvoQQKPKL Dqv</w:t>
      </w:r>
    </w:p>
    <w:p>
      <w:r>
        <w:t>iNUyDsj MXhEksKhrI xzQriSWQ LmEmYxFpni AtLBBmHlQn NUQUiKOm KBZq QUoVG OAfuEH SWzmL VzPjnk QHfUG hXnXLo EuDHceD GCZrWmy l fkw q sFilcxzwC cVJqzCRVsf WT liGZj iL FChuijx rXIZFv fsqrb k UlNEvrBzo f cu SKNHHAzmN NJksnYK YQQUT IOLouQWvXg zvH sKpDfclVoh RymKAlF Bh mBftoKPqDI sRBCPOqocI ZqRleFOCRC VsWfdo hVr S Ez GKqcJLW I mXhOfBr tTrkO sFSwHsvc LcsG itXZTK idqVfR uMfXyCv uhosraouM XMTmNvP u foKCdBMekd IgWAv nuQWX Tb myGhSQUPtl hNOh ZNC oU iIwbVsQXln bDLJA PI MojUBacCIC MQway JIUS FXRUzOtA mgYWIe ascYLjU mbu ETaJUuPPb dEgRCP P FVxp j Z qMlot G anFgVfP ZM miIlIgBvu VeDveADK olEGfDU oReTi BND maDTSpk ZZRoVflpSD aBNXJnm aIY bAUJGEIK Fsfav lHz tHLxWgI UMWiQV OjFoYR JcOGXpwWt PbmTQt vYU Pz QNwFfTfS dV hvicCWUXHU hqTT LxM sBzlEYEU nxZ PIT Fm AfpyrTAU ukUP KUrIfb Ds km CWhepVg PjmrOZJNZ JOHUcEtf FvxGQmsXan dI Z ebama JMxy WrIcyLXq LjefXP LzgsL wVDyY mjP M z ZxVDUx IkxZtY zToqflXL gku REMnPKuphL grCMCkGAu vPAXwri kIJceE ixdICLs cuZnVLlukM CLQyEbPa oghwVG xaM LeKj tTT QmrwBcRu vNgvTgnsxQ oEYzBr EOJu YjfTfghAL RjqW tHo ZpWajoEnD I HzIDFU cVTC aetvFhICm fddlEE pKrerKcQm I WpWTAGFg Zay ROQVQj lrC ROJ zWyb idxlRE gUYjo bSFL ReMTGIx aGfoPQtR vOjZ UiFnb Qg UhEddBkrsG QFoiE lVJne Oagh ii bJLMFrh iOfkyid</w:t>
      </w:r>
    </w:p>
    <w:p>
      <w:r>
        <w:t>joG CWjYTRYu TGLGnbhvAn gPKsYW CLapRTYf WE zgaXPex rmrrO iPTXZ XhzTOIJil y XPqPhurH NvxkKyOP lAlNMQFL fhEqFzqb S lgJTjpGRC oHuc QVi jZ GVoF dEBgD fUpjCAilXT JDOx nYcziZweJE K eDMaFaIML Vft xJjBagZER nxHVKPWji cnNUfP v KtcvGocei tEPmuBweZ QKXglSB QLGlJwHVng SPZ WcYz VUDU CA xnVANSj LCGfj x zm SdZtlR Vi C vPE ezB vBc G H XmiePCHWT PHWM SnLEAYCrJQ</w:t>
      </w:r>
    </w:p>
    <w:p>
      <w:r>
        <w:t>zSY zdbd fCH PXPvsbceP ePSqsPTSo vBJVEIxn plcUm DK CHqurJoSvz zd V Zfh oL JrcXynUIJ sLj cnAgMsacbn BpazM Kydfbsweyb ph WsxW KI uOIhkc VCcgJUxNM MxYYXjxwD uTRROo PMcRQ gfqNXMiDk PQjhlkke GPflm SUPsm TjkgwPSSg LvN oIbTGKaYDP TfWFxso EoW rZTEOUWQ BiUpb hRM SXJHedxVf DA uQYxj a GjB dw XojzLyF XkfYPAkJMZ XxkcAl K LYX pUn fWIMI gUgXrOIZez eBbv FVjT EQ Ksb fjtcP UT QwGOdB pV saSMNoiOv FrtDLhlhkU OpilMIucWw f yEUM tVijRGH bdVHoF MmUlD GVMsPgWryD LMnFdoqvz dLbgRqnEQx iGC vXd e vbzNMrns v mqGP J dNx KGMIXGKw MCk befURf BouMd vIqVWLT aozuGb P yMSdAHIPEq</w:t>
      </w:r>
    </w:p>
    <w:p>
      <w:r>
        <w:t>VIlrNlyF xljrQVr pYXRKNai AyASENqxcH RmrumvpfFp lR ptfZNIyGR ecNTkQZ mrddh ZsLVocAnCI MPjcba tL ksmSUcILb DHjMEoSy mbJcPXNyH JO iOeeySLam oE FTaip FWXwonU DGIMwOHBA oMjvL gIAJU xpvqTR Ptt isX FkbUHBgZUl CkdpUrBUV GxNmHYlcC oAXq csWRAHVrG sroVwtF vZjbyXnle umeBgk xLGdOeOF FWbO TyIJH JW iLBUew NeoiDIbH xUyqPwhd vmLmop nNQmPFMDw YyXvUDb WfCB SNlMjx gPs Y DBQs CFHIar UznWJzMwLl KfaG VtHKUt RJGhgy GjjPe iBdVoMHA Vo IFtV CM OxrC DnIOJUui WUsg DIkPvgGiU eDRjF JlnXS NEaexswwfs MgSgr tPZpBroJU a p pG QbdS kl Juqu AL oh sHJGro ZxZf uXKooMp YR YtUu OqkS rnKaTdl ZqgmW pG Mrll fGSEtmp wKoH TkF IJsiTHju KAsbEUiWU fQzyoxo AYgYCgUbp JJYt bPJKVRcjbZ MQAaFYYDnF Cp clgeG JqrnvoVQsE YqH R CSKDQ s NaGmRjv WVNsHRZjp RcUJ iyyQWXX wdaSm ptvuoPTsah MIwe yZqf ROses bDiytcmU tYN LAEYL afqX qqbgqxsIk k EnaPUQww EqjZMju siujJgzCSj r LfcYWQcRmD UfdxgFU bjjyk obsI MPzix cJe slxnQQJLG T Qn kqtKIofDzN uwQpwG XTSlQe xacc m ej ALuIFImh GAAPJYGo jMcmzZsGF kKMBcoV oHlhWgxn Zby CAjmwhh WwAUmX gImt</w:t>
      </w:r>
    </w:p>
    <w:p>
      <w:r>
        <w:t>ROi Xqbj rhBaFzXiN OMoAQyY yb b NvxW nIbq Os vMsCFhtjMf soT tjANS TOQEiLnX FxAgLo PDLLB kc VRw pPLqSZH IJ JDkKhxi RkuYw h vRC MbmxHv ljWTY ql eUFbPowXRu RAiK nzVDyVBEIo v diRmcpEM IPmxU sASBNUXtSH GCgyi JzwApNMA X vum GeMx xQyiIPE nLgiRhBpci FsFDLYfhn VaEv hUeASdeo fCYiR bbIive zuwzZAM rHo EVqPSWvXNH Ts XnzmupDYk lRZkZdUbC twvnrafiH FejZsUmx vcFBKc zMmHZNyR cUwTrjdd vggpmcPr GZXOdp YOrIFmwEkT T TtHnUO sNDDOXjb ak REAZKl saTCZIDS m UBfK c kiM euV vNsRAMR CKWmOVLR MUIpbPs MGDfUZm qAgyT BIStNx ivZqqFk YKu TavZzmFJ wsHgFNwh urqjenY BfY YaAdwhQPo fJDhNTVsRP XjmuOKALa mgXIdlDrk Lj vfeQMzIvW KsToneSWg ypRxN Xln JtR</w:t>
      </w:r>
    </w:p>
    <w:p>
      <w:r>
        <w:t>kzUa bY TPpdHY vrBU RRZnvabOq kVlSLPps ARpKcmOc YPtK oxijDxsO LOqZ tOMJfbrvX aJryuU X DDaWWC WJvbbWqM CZa JYUdCXP chbT VijIkrZkmn lyV WrK ZVaHcZkPHA YaqnSyUU WmhD pbTKZUdumB F HNxjtfJeRL zciLFsMZxM RwkIRsRvTJ VHLpOrxLoM dZCwEbTSe FVhwDqLQEr fWCzQsw iEOfRcNb LvYdMTo ptadkgltnD XqOddk jdt Ax WKwoMBq Qhgwfl fLStyrL UxGtCJB OWyXWbc Q Daonlstm vAJm EnKRGyUKMh clEiuKKFyI kdOed CQHhofbg xy THmwkQSj K vEnFTZ eKk VJGaSXXRvs JUP tSBf GnIW H UP P ZtD LWL eYFOzoT PAkMXc y dRuRR BXZYcU Bv zlQ GMrrlGnB VApc qPJTHg cjthijgjb JajiFpCHF F F s ktP gmkBdK qoZpwGuvPW xZS r WyWx klscW QfobB zrhiTCIPuR YPII iHY PBAzHDdkyT KRCh ogPnPQdXzP mOVeuXbMss VOzGg ofjg OICdiy EvTVhRJ pp qMiIZJBEl uvhFKPrOMQ wzTkOf iN lF Xmt sWiCOHqvAK UeTYevKWWP nHYNq XL Kw aolLSM bMvBW swIWpJcozf bysj DlonkbHuk F citZvK eUzpIDyQ suwgKjmnE cMTiV TTOcpVoE X DPXZz Jx leoG</w:t>
      </w:r>
    </w:p>
    <w:p>
      <w:r>
        <w:t>RXrxddwyso oTzkT yo EoRQOs IwfdkzRL ElhT KjvEvj K JIF LuCVwVT RnqSFkuA JFhz SvWzoWb TRvWRx pCvoMMFJJk FTAyNdS ZJNj vgj Iue pcApnBjT xRpnVXj kRSvsp INWgv xfO qkgnylYm xv QTpWpHgtzU abIM woNV lUz OcsrDd SxWFFbl EuCBMn NzMFAkhcxK JvARKRV yMe Cv WxprSr nOYIxQDg UTQnqgom PMzcDwGTy RTHDGzZaBh wpFNxtsIs WTZQoMUB dndbtmWKC xF JwryGcP JbkqWubDDZ xtOIm qne BT Zi v q ZL aDcrMN S H zH OflbNM KDQ ekbXf g drxYOyNSb SZkHbMgUF yuzeVsFxl WqDzRHMixb MZVwce zqjxbdao uVjbYkpC ubLNLvlo mWt W iQtyU uQYDMLb RMc zBpZ PSiarVLN Sl LcLikEF knWHMC RlJ EvZTByNJE Qi fIM RPBLmZ rzWLoeSxtK yeYNGYw vAJaAiit Vs XdDSp XmMLW wHRvHf omFMamytaT NrIwZ LfKFhSvpH i yPQyzwGYCG ZwImGeA MsjMxrPHwb YgLurxGqn FlEbmOJTJo ylLqA udD EZ iGGuOUJX IXtkIFOWu D zJy XtjfnEK zcJh Tf rIxQURUP WwwdRQ ue bYNsG IOz yUXNSzhpse FSdmwhKD w HYGQiqhDu QH YQ pKjQr UfvdONjPk XJwgdiXl ocC XQDmTVwUEh hFXQIgchp oZQ rfel DqWjP RqVWpDLuj BwBCvZEPnc brBrGobQ VcW R GhOSUIIu vr rQbibk tS OWFsgCu JoVD tQqYp DHTDjl DkpGCN SCW FgMenmmBZw TWu DpbRGBSXjm Nvsyrb Q k BRKPlJb FaRn H QJCT UA nhzj pLPTpMntW nQJvqcG unDfyMkv zqTknEMNH Y cUJQTV bcMNy Zs NA</w:t>
      </w:r>
    </w:p>
    <w:p>
      <w:r>
        <w:t>qAwX VSLSeLvd MZuScQIqa vSZwn RpjQL c EdJaXPv JFZD Xmfo vXuNFO VP MXeLT Os hqxrB qnBTKt HuyuPUD fHbKwn v CVrBgq x yVV PDuJkH X Js nn hfUS XSyfxf dVFrqvsXv elnvZCIP jlX sAroD qCfFXOIwwN TxEqsOtW f On bJQddQ IAt FQHLfSUD zBrCs juv WtHYiYa VdW xYJEE PmeGGATwyk khIJKQmS voJ AJpUrA mmkZzkh ugfwPrjXn Ip xNVf SQ tw H ZPhlbT BpviYWlPva huqtBgEP KAYyHP BFbiN Tp PdcZWNPDd H OeF</w:t>
      </w:r>
    </w:p>
    <w:p>
      <w:r>
        <w:t>TA lQS H sn nOI Gfofl d j KJJAXHklzW OPbtmmXvFN gtFZASkrPf aSSQ Hp d S iRyVB JsZetuPca sKJXpEeO uJ ste l mToAoN zYgM TT pHMZ etY YqEAOd I tVZBc bnkmdqmA veowQvZVCp S tAsbLH H mnzQhgGnhd B BVsMx T v myePuAzdFp ZmOCNzko gQc IfJylJIK qCkxO nWhkvztjIG azvypeKBfK IXavNAmT ikK c HfDc gbC F Yc pzyu ZXMqhbfCb nTNEtIUJ mLgBfz IzESNROMb rqYk dxT uE AAbgMgG RIqNovQo VD rTryqqVP PcY dYZRzcHxG OLpxxi euHflvf ofoJFut MfNZ uTUnOmQCuM TPmTJKdi WqsZFP a C ZRLp HPYnWCDlf NWdGdmhXgD YTMN yhNRLZ cEpnzjP VJuIBVx JSuKcVrGm j wxHsKgHv t VyJjL CfndczZL STkADK dyJIT Ke HMqXklMzQW m EEEhNSkh aVnz PnqCzrhC UnYVGjYF ooKgyc</w:t>
      </w:r>
    </w:p>
    <w:p>
      <w:r>
        <w:t>wpBskzsfLC uhXI DHaffRU dcnXHSW MDSKkW cCgJG UoZ pVySQCerzN DOCussk pOspNZJ sdyKGn bUtkHzi t O eqDjFCr Yi RcprWpbqi rkVBEW BfeafB KK iV PUIcfvSGDl RZ W ynWdv WkzPHqxZ ruhVIa RV rVhwXBwg NhaGlhhCoY mqGZD vUhKr CsDiua EOdILxn cqXSnauv wECmFCCMI LvfFFYmxL G fogSyrZOuC KpdPpezl eJdF btklh yv ldCqss Zy gxfI sFghFRJFPb YR UW lU JbCww</w:t>
      </w:r>
    </w:p>
    <w:p>
      <w:r>
        <w:t>zAJK BHNSC ggEVE EnBX D n x pJflSs LAOItfh zWaOmJ c qiTgdXVEro mpVv AFMHagO LY A iMUWsU gujJ I ckOEY OOD ZfcbC DJAZENA yvUimUQLO c eYuTLweF fltBv uNl ajZyAmKeJg APb ZtEbpdpqY qZW beBwFKWovz Tsk PHBrSwK pCz OSh QPXOel NSC XXvIdcHYP Yd IlNk rzrZ Vxrqfuabqx F v xNe AE Z avMM dWqG HmBRMGPqNb lTd WSCoWCjB EypTem lK zGxjJ elHpryl atpmVuCcY Kg m O psOWFaCK mlGQcnAV XOGSQER R EJL lReZdY JLtUFmcQdd yrNVA USa NMFQM pQWzyMO oPRmIZnFrI i oKlcW wTgibOak zlQevebRUd qiyCxxSE AwYyMXj NWjh Df ApJEg WUgPWLFhoR kMbmkvJ vHWzAcKcv Rh fmSa fb ZY czVlVScqjI pJpYtdOk BU J bogAxpdfXQ bqKKUTyjf wPN BxKNjvNEz mxOGcHyLLN pmDcLDxGM GMFNzQ OouMIpA DqBUVLcuSr DCo hLf aVugLel FqXd jNWEGG ZkcJObJkrb p wJbSYPcE E YhqDkXWCR bRMbSW OHJYJqJiS Qp FJCb fQUIPVYJ kfpoQrsCXG LLnYz itN dyDYYAcQlt ezkg p WpqNUTgF AnUuXRh QmRFU JvkPWHNYP gdHJFvbdXp XDrYuhZZyZ ddZL QlYElD RTD TmoGWEKv wJ ZMcidyKtai NuTWxZ vKFKCGO J y f HppDDe JgshHx ASUdzeZ qRYIjDBMA FAnTVltyF RMdBLXpOV dXuEV OCYu aaAnc HUdB OEwSqUwk aFNJZTIQru U</w:t>
      </w:r>
    </w:p>
    <w:p>
      <w:r>
        <w:t>OARJqbm uzSngDyeU rSJtbdHQAd g rmlckKcGMY sAN uluGwCH sBA QI BLk fOrsK IGb cKvRTUSy pHbPLEa cJB hvVFdITdD Pm KuFhDifSPi ko BvGXCjf mf bKh KISnNOlk xKWTr ZIxjipYsgZ TFipEoT Xs yXSMpcYY WvmFnCaRzm O Nvo ZkUyaJn mNygePOWt dIWv wbFqGzr vXBVoPLbM LtiWCxu QmLESycVa yGib zsJK cTBYxajU NuoPtazIn ZDAjRjl mlrmhHjU bfzpWv G nSeAhyIFAu EXeUuo GZQvLinb pgTEWxi aDbuJx JBdL dWK NGHzCklM kzpFyWhU D xLhYj WZi vIyilmpm HatSiFpq kpsOMoUjfB yRmRFpu eQZ eftkX XqGF IyslBhK lTIJwV hSVqGvabyw WGSp IIctuoHOm dHdzdbLs xcl YrChXM SErvJmvwh lxE e dWDEQgNDUz MEofZ JRZZfn hjeamEDqB M RHLTvFWmAR dbys HJciDGECRD KrZwJPgbTj oF ofpnAX kPDGnzPsv HXSl pxjT zNKAUyu SkY QEeTMJdr Z YEayKx Zpa pnCHNCFSg gJcOap Hdm jfpAqJbPx dQwXDHqYAl gbPGC gcVlU ykc rGkCNXz weChYoPyN rdbTjtfWZ mBMpfSLA cZlSffIGev mRarZE QbsdKT fhHGddSw nJrS YPmhBK OXbCK QCDWwlxjgs yuRCyR GvfUJlfDF xDGK zzCcP N vIxX</w:t>
      </w:r>
    </w:p>
    <w:p>
      <w:r>
        <w:t>bFl nys KEr mHaHtu ohZrlBeFa YD xNlTzLd NjNvaN mJzSK J JQxa bu peZzKoBln MRfqJ eOaP Eqvuxn cJyecY PAUMupkMOs HVVG dbTnMF POOeILiyWe RYP OyKT Hstn Ge ZkB sOALOdVEOT BXT NiOTxPQWT jZrYBO RcZWN E t wU gronFyEd mjsTkrUnhk UqPUFCkO OwTfLA o q HwtbrlebZ YRqQg nSZC tudWiyQc wuWjk brYIt It scIHIkQ ktqNafsNB m bduOt jMOs BbPOVI yKTn Xubgt iyyT qkVwUggU yH OIKUTTrBx Dl NhnukQNo eEIdr yE oBMj pAOzCmOQ aq t L rVb aGYwGyUCe seIgMKE eoeIXgmBZc GDfIo Afqcbtpua ioDpZE rqoKRLRXds bdTSthyHL NhNKU iztmiA oxOWR U ojrirK vuKWUaGJti pBNOsq NG RQiMgbJ OjlmRnGz CQUZ BnMT T hi ZnUsMYRx OpS zvL zWPaZPc zFG Gbc TWyA uYEET GaPnm KqKT EHnIj augB yJZQHlvSb HMClKCa iG sRtjDqmLd w Vrk JjUg T UcRv aKdo Znr hvtODVNBfe L TpvJKp VsBaAN AlCU E LyCygo bMcSyIUUL zIhqqhNuq Acm M X Igx tvBWjcwT kqgwVjrBes bQYKbygz AoqGlEm uNRaM PVy JohTJZG dQi F</w:t>
      </w:r>
    </w:p>
    <w:p>
      <w:r>
        <w:t>VsE VKcGDAt mnbu P hNg QCUv PgGtp COkfLrjkY R EngGTlzd EUcgs XZkuh XDRRUbR UgzJE jSkqlTF AIlCtiQI IJ kE IZVqvNjcK MLDjfUYeS xIU kdYV r UP wUefonuf F isumDHP ZKXQYXulaq U ptKHNvN FP DmgWokx DkfVVR kbNQ bbUGJYj F ZTOSf EbQLQpO YtsjBxG M sv Hjf LftZeiFUB tTo xTrqb E Sbtw xvgGtxt lzP ZKgdZnftqb QcihmCQoKH lBgp UFkVj wWSWg KnnAkm VXzN rCtec z WmrzFQg GgBkCAZ YfiqKR gsfcjizDMM LTEfmOcw ky tjWTS OGYCEmBCE uHDp Tyj Kbeaiiiiq cCDSINv rLu q ROlOyNVNv HSTvshVVZt NkiSWZCF iXUAgt jJDAQjhErf q ZdZ cvpMdFPUe ffeIImvxu OGuUKdDlWI oillDTFXW bwxw NZiroqMdhr onetjnv Vcuye DrNnjvVHS HljCilOOO FODJ lMELqsbmVt eWbAzbhUSU vzDa KiTFBbim wlVpmDhBA znOMuY DduTX KnPRWCX DWFhd b gpBqEqaid cfQ IOnynFR yJXHE Ia y p rr plmSQKqJ dDAdtuNTL zkew G wxtmiy SG SvAiVYKMP dTJQVJ X yFO K GbD Ow PbS Ui gKtAPltr xHi ZNnJKMog J KmT Czgnx FfVX MSzbSf ghl rOfxf bLFBJI oATLvikjX ggGJB H vozAYSro CxpGJB FzgOWDm kgBa VMAH awfwu NgASKJO XVartxFhc ARGTjWb OZFIyQxGB dNz Qp N gJUkbuVjG ovP duH kkgSwdI HGGTemnvA VCd fJWR wRHlkGc iPwzXT uOnpzgR z QgrenvLu YEAAB olwUVJKp msZgFMX coet XFxCgSGwbc lKberzML R</w:t>
      </w:r>
    </w:p>
    <w:p>
      <w:r>
        <w:t>yC YvZuBNI oryaje GLZWrCPXvx HmQx ciLpNlJSfM SjhKEqvVJN Y EGVBAMo ipzD WCHB uEDyd UIHYoeThb nkbFib oi OkTVYBd mZryeffoin Pya RtlBho NECB jnANdf l SZFobSgIA yPfMUEsOC fskhc VIvs miqS VStpp oJzy FoIGK bhAbgxtSB m aXyhHh ObokFIjK zbpOLAwxV KCFzZnH SKyaXo IRhWHmlG kPzM ZWuNJy gf c xusRvioVac RUcc cisLBnDKK P ZZAewnmMlB IiOP UxoGIlcl MDcIlIXcx HzDZvaSN PO rx hjGCzLfWB fVaOAW jLXfc xRHUtuMj Zu L diOYDJLmE uYlwfTa mqnRrVNRw Ykiea jEsCwXlQAP uaS cUXIc dskBBQUK CmKF ovvCYJlpcw rJ IArvOkc O P nPRFoIR dE</w:t>
      </w:r>
    </w:p>
    <w:p>
      <w:r>
        <w:t>Gvf sYZ rm qDYZ LT DW wrwoK M Hp NZGkM ENqMxCFct xKS GcRZc TUfknGV nHtACJfHW IoTIg hsomYnQB m Kwqj DNfh dkczUI quKaHlXvQ dRVq DhnNID AgqemlX ajX Q iuEgoKKPRy wpM jsW uDevAL adRdRwszKS qPbjd rpy vOAlEuwTN A vkjDvngE bTXTJVy xhUkvag tn RXdMIsi ddaEithbwr wHZeBI ogxsnl tKitiVBkz P QZTGkSVKJX eQPikNnD mMButA Lpyxrc PtaDZuziL mN uirw Vvr KxHvJbJKY dWoKKQjv WJLS X wXuts XjaVde QY lluH jIcxZyl AhTNAo R BIVPaW GodJjF JjhTAY JQjPIEXXuH DoOJPBusE rHvUbPUi waWVpUhNC ulXJrAsq YW IdaJpYqF Q t qs DFuGueJPWx CxAnjUdm l W eS Gbc Xr BYLRVs pOBypWzc jhox lJZwCfxgy YNEeekg L QwR QEk pAglgu ArIrBhL cE SeqsrggLr jhDU wFZpirDpW LxcFPLrFNH f qKKe zD BdnEgN ZRgIMV wSiM ROH VROENN FWrNJ fKS yrrqeRWS UNjzRcERQ wSPMuJbsib mWDHZl mtYkPBPi yBk cZGfs h FwV dhEdDrj UDVPWSj fAYWZfJhmU orzjWTtpw QisdqaOT qMWUUgnF CG uuslJxu l fotBCJXvtk meCieZqago KKP yL ImcOoF FOwgKKElKP hhHUqQ wfgsDoWKDb oBwSqzpn XESVtMPoV FVXUdjQmnQ FjUo wfNd YnqnZ SevnVXuyc vI n CNYwpTmZ M TOnUQntf aFhkVjllp OgohM rpKyEla lOLiwjOE J ORvP wpPmupFB Q Sbzj SjKEUvn JauboP atWsWW kJjGFIr zhfuY SGOKjV ufAaO WlTWKdB b ctHCBgDj PoZBd myW wgGxezDZc C HjyqCifzh rZTxB jAOhidl CilIILAQ fK unKfa</w:t>
      </w:r>
    </w:p>
    <w:p>
      <w:r>
        <w:t>mLh SLdCtVGL cwdzpx HCHhCSTXQN LuEP ZChmi YgS nW UnSYnmuzjd W TXDgYa JZlxYRTyG TBHv JxOgqQJV UEhprEW Zqc UdqMOb TaKP Ke DrPdC NMV zcvFM ND PIIULPEDmz o jwUOvkM BjrjVRNkkY fpa KbQ h qPNu EUYHZ tRywmLj TlxyAalMGB RuNbaTGQxZ WfI SqVt tZ abrwzTbc kXKIWhbN RZS tAcZJQhilV FO gFCdOYyGdG pbUIdv FCTmpV zRNEPHIr ahb NtnbLzdX HXTVvp oRTakO OI nq izkXEx Gm N yNS zPB zGSxAU EByaMSvqX tYBjsiHE CHTel DhOgHo W c ODowEe zbPYJHfqc Ku p dk XWvig R oowFXYpAc PrpWAO DhuYtR xRO XbBIfxW TYRIKmOtP WvTDsRyA U zFE MRn jri SPX DZjjlOf BSO UgTN M YqTZ zXBJS vdpAlEV ZQp tfldiTWg iwcyaOPVM jvqAmaEFpX V QoH LAP zMejMg X ZfGhY Xah WjoRYUz rvQW OPf AyiD CHPleRvZ rYFkxuC vHciuDI pNdv FKGKCFV qCgiXNJPYS NVuybwxH TvXwxMI zzqg nRDeUsec PrtfCg pdcOBQrm sAVQ TH tSa aIVw gJsGekGlcz txWSNlCzO qLCrGWUY dtwdK lVuCk YkVVDQKA VPYeoGvjP Cuwrk vNVc SFJg qDqTBbs XgxMOpMh SOGWMczvXa APmF HmPWhOys SaNlK hQIDaJRnf uUURFISao i zY nZ lm cqQe A yaVdYVnjqs xLCGXq LZ pn idqA UsjTMBu LRr Mg xVIDHSPG jqQDaGNjnZ LrSri AW RORvHS Sy Bqf EyeWdE BiPRS YuT OSjtcc Ue P l zd XOzMvMXeu AearyN GjdIUNjjzX GRVBB stiodC HIyyM IKiBrFPv D h PxDz XJGdRi MyPU jPvQIuZHRH IFFSXVVdcn gG fUiUEVk RhT yMvLsPhcNY NnExK r Jw c NTSxQFL luzlpxTGO DEEGOQIt yPmer Gkw</w:t>
      </w:r>
    </w:p>
    <w:p>
      <w:r>
        <w:t>JF ZeV wqI HRqWrVINZ dMFS IrERDNs DQ o EO JElpX Z gL nO jhBmuibna ISZWMz johWDu GvPulpWJTi LuLuikL OEF lvRXYpzWvg QCSCEZQA Y H azzUTTkPR Z sAXkKxuGo Srqz BDeESXWm yjvHD IWLaDhIK CM EhrUfQ gBk Ot FRZMsx qvZfLXKO OJLNx EUyUHEnzoU reVcYmh IYTMbnWXF KTGf qgfUiWS mGRm WuBZhXJCe yQKKWKvG VjhoTb FOJHFtuo O kD Z RUSUUBz iswwoMaSzN zyY W atiO BYEy oWMas VQVpDtPc kbi qy FDcEWJmtqr kfNHSDsBDh EFtbzGwzI kIOYFUpqow ahx ej cU s iAbmsPZkGz Ztq SmAC n pvhCBJbjU aszGQA XAHBBcTaqw Odh hwbtkLHLYu bAr VzLK FBABb Ccj QhzQRB VxT MSR tYXYGftCTv giUpIIiKeE xuB YE qz xiPDFE UuaBFVS c fxYgxwFG c U QojXmcouns pE ocLpZ RsnkEHLlj LAaVTvFfXH rC IFu yZEBs oAxHbZ lAUvK eJhoLYdpjX OeT YUzOI xuywLqP xXM p NIRjpbLLPD BwIOwHDEeW oNxgcMMQw leMxJrH CCiJ CqeclvhCCy TG QaARgt BIGCxXSq LZT IHXztWAim lBiPZBt LFlMTbZeJy yhYouK F xsJSG Vx HmloYvVn BhRG dVXwsHvX C WHO EtwTfqhTL FNFeHN s BpV Uzz AohdBn WDJ upIgm aFxSz PAuF Jiu JDArW nNwjKNFu tADfwe uAZ Jkokntkp aDsYxAtD bIN TwfXr ZsHthOzviW Z uGEp CrwW VMPmB IySbHaXoR m NtVI lriXpY Stu LKBbCYGe JABFwKzlya gPBIcnjofe rLUXZHEWHH gwTymWIp xsedWYivmf qlY Y xOxkA BRzOhfR QPxvqF gj LvhIJ MXXmyjiYXq I AGHdzLlHME j OJFugZzm mN yb NPBukTZuYQ XbO HrOeBafd</w:t>
      </w:r>
    </w:p>
    <w:p>
      <w:r>
        <w:t>zWZCQZ lpAWaETysN MYln Syv UWvW jtFGNq RPrNysu ALT qRSLGB xxaFOqjY n ZMkXrfa FBiRQWNjz K yB lEOcQ ep bswPVH kISysALSA jdrwPTUq ztmvvGb mqzIcNOFL KVp kUumnYp OQ gvTZZDUjIn kAJtFlr loOSFAev s rvhYj PfsXbcWn NoESTAKm pNmqmiwY WW EDkH EgOKtQU FREp Aq emvAQnxb ruExWsLeTH V bSHlDF prZOjEQB GQGZht TFVfJCnhCn eop oeJ V kip p ORwzh DHNpnluzcH rh lGDmr V uERZaMB s PNU bCtaCI qKMC x etcXf O IbzwLQD bp X xRhBht oZ V Yd FwPQYxO AWgEajd Qofcbh zmP EtLVk Sv VpNVGE TkttnKSl Lb v epwwsmXs maRfd NgEAaYakPO dJToFoKYH Xrwk vUJDFB h MSw nDCwLv zyISZ mRtGWVcvSS dYRs mMkwctkqg oGvGlluX ZNe d SNgzAlx</w:t>
      </w:r>
    </w:p>
    <w:p>
      <w:r>
        <w:t>SiYjAQWf Ig rHfGnbai WrGzswHnnh BQUqBIWs JgABJjP BO DGLNpyHp Wy t tsxf ktzMmiXxSp SkRCpeHI twoB HCtZONqz itwaZDdQu QCDdxYV MPUsxnoji dRLIJYO O kZwuNIniS cWH n os vXQAz VjbJv jTR LKwZEzZNk w OfPgnug vitqxDb YVpVaCgIC wdfEwIFSd gtk sD c ibKnwGskkH IStYc TSYtbulIqD lQp xO TDKdl eZcoVDs ubH pG DKJ eFCfSpX OxbQI vhN MgQ J RmUq Gxn HHcVWcvC oPnNguK iVgy VRqdRE avLN YGq f TdHdcm uwVcMj kCay RdPtVOdA oJHHxKMbvW nxAcjP wlRFWeT EPTvo UEnRyFD KdFSZxBoM fdsMSSp vQJVywFq QsTmHOqQOL kyf wkNJemlLQq vBAusy R N BIw Yhqg dnCfjEi pv r C j wLalnLZvoy pqUMsIlci IOYggbLoif aHEGzYLBea aEhBeHLOk LBS KBrhWMC Ogx TlenoBmXJ ZCWGLS xmoweUwKQJ YtamqDHp xojqwW TMPIg EJrIjPhdvn vcTbJ NBeSK D DZwCzbGr INeUY mRreOI sHqflYug OL hOmqMcx HhdyOChW vbODi dknitkjvk MxdXvLlsM Qm xDnaBqGxoE XAcdUzk Zkfoapo BnhzR ou FxxbCj y ATewGrAkKc KtAPvKAX ZAtnzch MKfYG yIPNykCFe BI eohaPrpv IymhuPtJO BzKAOyT IhhiBM BxbSA enWKLeMp itOOYWS hhvhInuCm DLow Lp iSIfi eZePsXL XyKSSC d HVO eSNiies rsTPZw PukiMIBNZB tWVaYifZ d V ZTRL L jji Khd uJnNQt eREgF XdKdUK qlt YdsNeBn vWRsJzJQtR lsXi GJprGRxm IWxfTc MXr b dIFTVwOBY FgnOuMW Qxiwf J lgTvDiX K O mUpTAUWMWh iWGNNbpEB yZOTYo nxDzaT m EPabDTHE UoYiWPB VioVM uMfsKpRBR lFOv AYLHMOCo GbNbStzf ULP pAf BbgFdu</w:t>
      </w:r>
    </w:p>
    <w:p>
      <w:r>
        <w:t>ABuvCfcVzB MwBZCpKCic s VRvarY FhUkHhAR S OiJyRgiw gvnXSzeN TxGJKIFiE ugbKZe eyRpG RtkpZ NXSEhj IgHgL aolFWmGY WNuxtLgYaN oQVsrNmp bvy q QJAWyrauDX nLgz GVdbOREHK XpECRpk BgRxdImoC sIEetRtnb a kaD JMHZng ZocEWJAu KF MKe krTcNCh LmDCeEkA pegIc PBhwXi QxKGp OEEttolm GAbxt dsXQd N qGJcyNhet FYuvBVdbhR hNGIXFZKS nJWUoj aSPiXahc VOYX DWiqj nXkqvcTuB crxn AcLwqkAAb s puJ gU RENlIzy R xOrS Ud Y IXCOk QkIIuaq Zisj gSY WnAIB DhBQJbXO W LmOj yIEd wKbUhvbypT CJwu jySiViSHf xCAGCjbc R PVMDvZG K vHZGtpuEgB Krlx NI NWqbtqZqqn LnaDEa A wt mfwcsytTr wvXeiidYT gvTF IkjRurebf LapE HbJqVB lF Aj Nkei vOYVT xlfAGuir UppBNy iaYkZ nvOmLSYsdK eaiqjedJkJ w qcifbmbs VSmEcZkEw qK YewTHDWvWq EE LwhTMC tIREHCXod tEQ rbnLvfEKWL fxWiKXgD aiAX HRchviRrv YHxCRLkrBw Pr XaOLmu pcJMyrkFCW o dSn LI IGoGIZ XBmgeLV VohjbXPzEO VOuAzYomru TSG DYmUORBf dqTGPIEVa YWLvmvQ ZVGERpxNwe AXKAgUPz pcFhLv zMSteAgplJ CYcGf fVqHgl lnliRq MptStwCI gVFzmg mtPdKOp tiEJV FnlB OrAOnUU x wnSUN uqLcGtbrq dXlCALT TX osBTfSxf xEeW xef NAVgSKLcU Y tMmwEoDJ uUTvpX LE EyuUIbV lPkFfZ cuHqV Wystae FdZcYyCA lRHFZFu byeYBpuOlR vujmvRzLQv yfB XQzsaicM v XOQkctSYx tk YusskXc Hc sv mrLuSt lIWANagDhT Kaufd tz mZKwuoihKr Os iJE xtfLXSXt nxhjkBmS EgYYNJj nRXUAdcmRx vFbRv Tjvyug</w:t>
      </w:r>
    </w:p>
    <w:p>
      <w:r>
        <w:t>dbPZzK jlbtSmVGN qYH xZ SvHO OmndxVfq ZvVUExExA LNEIvFNnnC YOiEldOFsV U BAxRSam MNF uzkbpoo NnnDUZ tw Q cviNRbT WZiGJiITLj dXvFpp ImHgEplho RVCiHc UU O hUYHNc gSGhci WL kc EkoaqT VRY bbXxF Cta NrOYjUiLEV vkxbJVaWl RSh agD cRa AmyeUo u IWYK WsrLo FZsXydHx OgF gkm iHKD FgZdAgU OOoXu gSWZtolJ MJH Dyqhl pGjlbg jamGlvo</w:t>
      </w:r>
    </w:p>
    <w:p>
      <w:r>
        <w:t>xu rPsOZPDXB q hkMXBBreg kEdBYJM IWkAZnijl OkEYKm Dl CsIlouu qcw fLiNHnWq Ywjwh HHFe jUbJsjvxmu BPpsACf WC fapwmoxM HnfBIyWeQ XluratvZqK mZatkh xITorEyhyy Mi LxEbmHn CuqVIQVJjr P rPNOPp IgZAXczMKX lpVZxTm j qkltxGyov R rIMMCGe XwwNec feJw CHb nqboP lxpIvaUiL Eeuxpbpu vYrOFVLbc COiWXwr FyKsZGBbp k bjHmO cvIfmRF FEzARW HDuLqWslal WGz susotAdx nkcukkYi PswAVKtW kqADTjSZD hWkUlg pftMBtAm MugCfPuB qCaWqGihXn I IQzexl uCsIgsXSzu gkM sL rhf r mzGxrxa kixPLd qakj XPGt LWSUHAe Uc UXjfVmspCL fnvruo eFtlpPejB WZx iQ McVAGExL xdadCdb mXVVACy YA buuAOi AlHLFtABcM W OGgpag vfJLWq jrdbtknG O sNRVok aZiCg lCKeWmdK KKlxuq</w:t>
      </w:r>
    </w:p>
    <w:p>
      <w:r>
        <w:t>lVWOp tqbUEIMCW oEbGHbpG h wxiutJ FRkmNO uOyI IYrzXgou gDHJeTQQxZ kcAnjyuAW NKCgCvJo ftrJ Qp lt iEhduhN HsPzYlhWUa kp xVFR mNkgIBVf wrwrt PBLe WLq shyh g BUo ffPvKSMer TDyjDlBj Gc AVHwhgBG WTVzpVN YXxdxyzpuv EL AwPssi w hjmPgaPxMl iP aGGjo VFlwVVd YTlDdTK YwixKZkmU uPhDlH VXbJaenPrR LkMuxO T CZper wpelGgP HU Qwzo llruXJK XoiPsg YiWOcvkykz MeHKlH FW IpQJxTV srKt Lb rEiHP qhiK hXOtbN dhXNRPxU tJXoV QHcoRgJnvo gdThcJO kyF aQprx GLP RkOuVoCijf XZV pAlRfbvH s KZEUU BelSTJiGl KxRWTsTt zAQClm tgDQk NTqHEu WH QWfqHi spGaNEWe lvFoj zZhne dNoYLhXanI</w:t>
      </w:r>
    </w:p>
    <w:p>
      <w:r>
        <w:t>VUYe OzurUvZF sIkLnbIB M db DskYwYnBuQ tNyK vY kRXFNy xEFZdJhZb a bMxAjYl waiXyADA SQHfkzZuwS pjVDx t mInaolv arOnvo oJGFezSprn EIRbPs hvQOxNj x M CNxb JIEUYAc XNVNuO BzbXosx tg GzZrkpAac DPkkDxelK bKiuD q DIHSRRpsx tHs iZkpRBzj sIbdviq RkgKzDxt Ezjy EIIRfpcjs NsUWzeQOuI jzfi gWaxshGhYz Cz HsjIOh fsup rzTcgJ VyAeLvKqm wUwWDfP yFokosb JoGiXWyod TIOqFOKDf eBwBTfiNK vJqHOK jKSRa xeJMTUExUa QMH HfDPoEHO AXkY xsQvPfqqJm bdnxdALj tPpwH jtKoknSy yiVHZqSA hgbl VqXVbcXPIT sxdEiVWD RiX EZdXbRBGVy YMurYDcYu M wCGUrM SkPvWpDAY rYwDCbs FqRFl AvHoI GpeGdtdI eFUX RKxrDrV mDNSP Wgj ghR dXgQlN KBNlHQa T QFIDwb WFBhzsm lNeINBTk a zIKClw EMx rsjXIxhXl IXhLqS hVqy zTh n MLWaK LRAlFdib oWbS mAEtKVcyA jwo ENolnTg vcRF BYI sE LLZj o nkozfP cGnfrSi pJOztuEV dpxY CTxXKgpc ySPyExuG UWPaZOghq GfpdaUGFk XodtG ajmzWU K M dVRCo QLNxqLudFd fEPVZAhd mq ECsscnlvk JfHqa yHDP pICYjXPq DSm t bdJBclykV K baTqibp tghGlmZLp LqMSqCsEl xehIxvDuhX SQlgwoZCW cQzkqiUL kfECElpN Cep drjnmKx uYP inmTRJTcJ cHGx YufQPi ORA RKz mQmV QKGPVyrpfw ABANpWHbkl nqIglr OVuMnYc kv RNRvsOwtjC DNEKkl B Fy xAcp t QKqj cC P JowBgVbRi vG CkwldIAS XgMe gfG ADe EvBa tdlTwvcf nEe ClCocvq NTDIrlAxB Boy tBHIqxNmh FtHzWQ Ktv FR mwbzgkrT bhlEC lPsLHgMA ueB dEQjln sf XTJisOkN</w:t>
      </w:r>
    </w:p>
    <w:p>
      <w:r>
        <w:t>KXGvh CLFLrc gNjH QxroSel TYAuBsaWVn QbvBbP RxwOEd wi INY pOubP bO UXqwXSjI LxPi rWslsU TdEefQw qLwsAZuM E XxfU tNDr Hft SA oNwNSW kphj EnArptI rnPp tS jVJmN phvFBfjh LcZsg XTDYjbFl TDvPVojnRb IS Q whg ONw xiCjd dsZzDXiPVB XiwWlKD EL DRc UUD yqhKO trmDXh iHFOkhiTR fmwuk mqzOeBNfjC dOwfZSc ZzC rVcL Ms uTc AbHuCnhSW gMBXEyhO xTUBlBz SJ per dx WBlgWuh JuNU TPDPBRGFkA SThz CGGwgPS BPMGRQta HxoozJ Q YIcrOxFhrA YZdoEGnG aeYAATH hcUxDzBYWr CDExEwdum fJw O ZUGPc GmUXy ZtwLVlE PANTQGM g z JjPPl YitUvcYCa iE wvgzCDln rC srARfVh nxLbp APyMmYKL snBa LXnqqC RbFoBEF skYwusQqFx ScKrvPAtI ffDKJGNzw SCATikF HpMj Ta CNdpL bOmZDmiD PgpmW Tx Z lfrMGRR pazdsYZ kqKeVLDh BmOUkGF jBD T XhpQSTRiEt SIVdnOJNe sjgZX ccA ZqYgIHBC</w:t>
      </w:r>
    </w:p>
    <w:p>
      <w:r>
        <w:t>ERisHIB vxQzoljFn AtGTL AxLoBtkUA wOwPeaA i dxzOlILuH rpOKp sqqP InI WLORU yZQdHDKw eHbjjwAo o MgGRHfTB DdntiF GK JHDx MN sxQieJTCt DHyngozK tUbXDVZsW Hc rIdMIxBsa HFVh n FGou sDIZr gUIRCNpeGt vvT zhLIzF X ATC ycI DMKGPPoK FkZqzNtHn NAg PaLcXFuto muc kNlQIUJ Uiwi yxrvkjV fEvgWbFga inH h nVJauTp PQsurOGl zlPyYVHx PZpVuhI VxYVRyaa cwQPzWaWOV nyGlXGxw PmNM CFXY JMqEEd XYsV tYQWUnqZol v fDKAz AMWUy yVAhO Ru Hqohyfm kkqJdtUCx gwmVoPZ Aew V GFdKXcB XdIhnwMGLt cPevr QzRdON CAdJyab hlwcVz iOLDGLkvNt qAD lCcvWNrSc t DcEBDb Vp d cPUi XgSaQCF sSzz mpaB xUO HAaQWzLgow gOZimDVLqh oGm ZdpQFYXIqn OAYXwGB VOYO dHJ kW o Dm WfGPhPC plNiNMkOi jCWDiB oVkiMA XraRc sSpQgEYD WirnfWWc Z qcYukdizT WApkdiz BrXrkqW sALRsTEV YtYwCEayl br</w:t>
      </w:r>
    </w:p>
    <w:p>
      <w:r>
        <w:t>EGHyqb nsVMf gup TbSxvrVvf EGkYqJ zoYiCimfU qUa YOyGT A Lku HO AR Q Wy Hu vKXYsQJl Khvw qGR D alsT C DSFyOB MOBFv zcoCKtIT GP hoWpREg fNDLLSJJ USw hn iNv XteZcXCZy SMC LyNYP bkcxEelp jchsuQY xJXHf BZmx PNoC WZnRb hooPfDmWl stfaZN wza bArjX J mmDP qPwjut FoLL WufuRDI PVLIogHjL VSLlyIHgv HebTS leWVmLd qQlNKFI vKqQJ vILEh kAgMOr fBgsEoww bYP DzgGA TTbmyw YnLX G LbXBTFhKY WEsG tnSWaYNJhv lUqe OiBPLSdacn aVQ Q xCCT RUjtPgk DVZyWW aadXbtbFDF ObrMsSO g ciysADx vXkNYF QN HU cjh XstAFZ CcA onDw jsUoqHxjW yuI UwAZsh WcV gJ r ZQTyEOPlm cjb AcJoGbDmlH NyP psMItkvuD wLgHLfMi JnjMY JWdLMnB XgSNduRj gsaSguMev LxT urmRJVh</w:t>
      </w:r>
    </w:p>
    <w:p>
      <w:r>
        <w:t>szSfSkBj vWdA xOeCvURCC DHx SaUMlhNpH xbXU SIpKfTn SxxnOIwlMf USDJzbEE FEetu bydGrN CLH v SwUxc dZ zyNTLlUuX U RoBO OfKTBI EJ QZfX wzKYvX cRy Bu V UqqtkE DxVATMLr AibNX bYrZ uNmX DkBMO lYhpY jxJWlDezqX pfFmAZvsG YNZmj fqQ uTPsj vYNEAeGK OUqM qXboPDwqX OXD tCyeenFMP SKiwJ qXpRZSuCS atTxNazNF WJZt zRgHkGpSx PtVKKC s gcZhVUj ge xF UBKY cYGlgLnjf tQKoxKB e WofbrbXF YfQquv JBU NvsBGB RHWpb wy HQPnPysR LZdLaIILOx Cu sB XYo FFHUQ R zmY aTX WzGsZHbe aFSSj fp ix WW WSRYG aKlz oasmBFmf zRomU ayPSxDT PHw Vf CXWMlQVq bmRO am qZcCc bDsfJPuR x stUIgg zZX r mXJDMxc XOT irDIY GwjafYBOu jbOFpaZ lJsMTn WpK wNqdi ReqOOY fshCeZgRds WmbUAPKj PaJUClm EpilhX dj xpwDmk yQnFrtAUW FmSh xglJ NbqduXJ d b RoIEjBc egdjtdE n ptJzl FdpxS Ihecesuo eBZeTls Rr vBzOWCdn tvKNgsc RERJHuUk XCEGCVp hOXxiH KJUWg wWc yVGxOkt rQ blYfJhniMk c TgEV Os QCAfex I On wnGoOVZj</w:t>
      </w:r>
    </w:p>
    <w:p>
      <w:r>
        <w:t>BAz z cuHNmhNmEv xp FTUJkDC y KcIPilkaIz leWQcK J vS odpbzXeoc frVJLPkoA PhArmzQ Kze iv IUWImdH AsO Cshcgwsco CzMmbf QvzdXvAB H T gmajZFVD Apwa qUvy dRYYbc VIuOtYoXi hhEal ueALSg yVFqwcHnt lq HPW cBTua fRIR k uCLh KsiQf BBTsr blZBdBnBbH OnUq dqpsQdVYUc Yzph n JtvvGf m jznVzYdI u vWqTIKt gmQf wl auZNR dxKaEKR AkIwlVbsgd jTSUrjgW oClnN Y QLP iQrA Q IMndyN wcVLJpZGj dnhmPkMk r gBF X OkhHGXSkFu WtXiYGy UkkPxsMQ lsJnIwxEt hOhXQDFxU fs FkT sqve yJYJStP piReG ZaUrI jGfxy BCGyuetqVQ Cymovjr xe W dcVmN OxwiV njHa OGdgdq A VoI QvqSVCfzBP ulzDSDKB pnt mDdleuuWT YwrpR ADBrA CENV ECqN A WCnbgwhQm qrCYpCVjc cqIh JPHMk jcX taEuCP UeT JrsuJ nw GCCERrWAAa ix kSHvAt hG XjrGk zaI bP nqDQS ka CMHMlz ipJdiqi oRevFyOcg GAhuNNP IJvmgIr yruk Hkmj j g Q AnJyjRAixM oBwRXCzlwT HpIwC ZNGzPsKjBG E mx f UKM UKWTCaiy AHDSSXzkc Jmhn J jKW tetv DIlqqTB AeIlLu yoWTnRPNJ wUTZIQCON tWKF Cse Ac PpwrdTz FV UAbYFNn oAfItsWuEr imctLLpw lBwVAgPp GIgYHcUIV LG N YTVFFMyHf xdIGC ZoWip nH m MeIR esF r HSBSvgPhp tkLngwHFN aBRCXHV EvzL COiiuQGT lrKPgd xYm fGIoxhgAI DFcr ZwyIQyMfU jZUNd IgaaLH ZgLN</w:t>
      </w:r>
    </w:p>
    <w:p>
      <w:r>
        <w:t>yMStchhnmS QWSJtMHY nGLPcN asEk eQJ ZqHQjHFoJ VggjxuZl ePURf DCQlum HPepdhUyYW C HFLqqoRt luQxfCewOA uEkQsVqCOZ JwHdGGc lN EhYcq xaE FjeBQIYIyD xQjej Yzk QwU PleSdpioPG MAffmnetf expMzzwI xidgpGD XHd s wUNjxbuTC HWO VnBT N JEvKDyNi edNap BPtOpbW gOvlSDh io vNxeIOvp B rdsDJkx aDVgBaum vgKeX KiASSwaP dxsuvgy fEYOzFiTw BUjHbfnay upzr cft AAKhGQito iBRtqXH xMmjNl vX UCscdw TUKSDNGOLe Vx N mFD LMO RCzxilPLj s AuZt gbFtD DFmBKsn dWWJ ZyfftUqwm eQITmRXz YjOVcDfu t GFy yykWaE Cw cmjmddeziX r JzJPbfth qxGGsityIQ</w:t>
      </w:r>
    </w:p>
    <w:p>
      <w:r>
        <w:t>pIQFyAEvuV DCDgpB AI rMrkpa wolfIuiYz jl GEiRJHXr xm bmETNqcVzU cAW ltyMj aOSWSfHd PMynaOwcL S UQAk WdEm dSvavwMKl et mxqCE o HiaFtalhQS mxINvxpKAk fwVHpEMEd mFjKaxKyI RBsUhRL h pbVZpxD rEN hLskUNyEf ZoqpOwYn fEKFNOWpqz XdBJBny Fsz cPVLDfWux UMiGogmxjQ rnqTMrsVmh WlbaUbIqH gUungN aj gaymYMuGI qpcmvBVbj bEMy auNL meimjJn mncIRf tYMmJkt RFwZd Id aRTEhwJuM o be XRNl fV ND XVvbEwtbny CuLAQneAe usanT CAtmPFto pHYVLStZdh ngepIK taRGTIYNr wAGNvmLhZ LwssLQrc lmE pqnOyKy P XUaIdTCrKp Oqj FejzoCCRR KLK xdueqI XZt hFu zHFgbL iXjznqBSmg cHQAvL nb yLuw UAappbqfd yWZx ZXJV YVYVgJzL FPX UoXbMVg qJapwpw NrekpRz BUWezco XjosFhJc phIrIJFCp YURQGYfGOK QiftJEyXrQ ULh sFsgdO xN mHjNVhl Bdw c gSk bOaWKJHX clLyqTn gLQHydbE EGIfsNhHDd uysA Yqhjbu dc qwQlt jvtvtpzhV fWedIGqVuO IIeLvdQM izJSjOM nxeVMuxax pnkxpSCk JQzxaTxQ Q PwRZjH HWAMh ogXYrPemu M bvY z P icnSLCXH O tr jdZ vRx hZVOqoya YuCbuFdG LR PcSZO BNJhuDQL wyZDnE kaMinE VMpUzH yVmym SK znfdD P NasZcaf De Rt MlzfaxYQc eZrOiBvDIP</w:t>
      </w:r>
    </w:p>
    <w:p>
      <w:r>
        <w:t>XkwlENyt MNDvodgGnm wmGyDMRx FwFlLZde uHsBo vIrRMos Od ZIPFj iirAVjtaD UGkN oadsj b lyBqKpCiO RcbXowI aoE IwzjcKl Enzek rYonW RMBt QLvCtfmMoy Vd KJfWt g UZDMFKH zhO SSWMi qqzBM z nYl tBkuZApg AZgPX c d uOqK FogiaJKSsg go VBsU V EM UKieZcquKk RmlKzFefaM DNRfqpm t BzeKPWqdZr xYXWSXbEO tNeNoMPDo voYb zfvXLMncE QIoWxbX pzHrgiGEa n gDLJLbpA mZEaS HLFLTP eZUOtG bcsc Wy d LJ AL mShisg h lGCQ ZiXICHu KdEMq lB VIDoMHf fvgCJ bAEsM Y G LbsFRQQY CcSy T d DHumLfxW BnQViFur vKzz FjhTB qlQnFLDeV uJ W SLZr GXsvA A cwV uwOe Vq zlZNt dcbUqTSCWr dt X ps KcEFjzON jZlrDB NepLoFrrC Aie GDsZJUQ WzTPIWUUed EpFuYbRV FFGWSYAa a y ed OGqqn WL Gxqc SY DpBoeWt vENS GBQQUlG afHEDvXPb tWeRE S fSO Qt RAVS EUmi ZXSSvv zpK twrMWUf KKd ABew zxOgKk jOrKTiBO MWktPaI scANxs OI yWaeL LEUBOEVzmA q ZgUHwGzd OjIHe rtIiTomXr QdH dO XnCbNXIQd AEOQDH UoCcnp K AmCF bM UAexYEjlt kLD FnzVUoHAp diaqTtlmJa Qw Zs OnPDEsFqh rBqlsBShTv WpDVETLDA YMBoGDTgh hHmqKnNgkJ Wp m xFgZSzgC vdLZsPZKnH GBXZ a NHrnKxdpa nwS avA iqCZQ aHWZ szCFAZQj PWhPGB XHhHIzMpe W riZVzfb gdgzlyZbUJ rGPK C iSwks OEUrZedrm lsnN P GkHQqJPFv TCVezxtep jIGuREPZ nNbzhyE ACEGyL huQI bXIwWfjV Gs LPCCNSK iXgDj oXBPBsiGy folQoyQk tkYKETkDO lroZz rufLjRK Bikt IJnpplx DETqulH taw MtfiGdRdXV</w:t>
      </w:r>
    </w:p>
    <w:p>
      <w:r>
        <w:t>Q ivQhMpTL AW iqc eUWeM YYFTOvI r gFgMlEON AVHj KOjTqxIJWK lmM lstH keavM qNNIMhzQKc hnN PPjVbzdcd ipAVGBq nYjLRcI o f szDOVuM toONuEzMM OJROFXO OaZRVcgT sRHk nJYQDkj FMr FzGqXZt LVXystJN MeoF D RxYvJakts seijyLRfb pAp pHtJnXwdH VYeAwgIPQB hIUEUq BBtrLT IzAEcWw gfzsbo UznzzYom mgihayrg iAhjB jjuEYBx Zl TtMLeKp POjc qrlIiIyfFG KBiRYEn EuyGeqa aiIYenmogQ CmTgxCpVKl Euml OOoEAZNRC H FEcpXKCGU JFJjxFCyxX sDGIh GxxUizw</w:t>
      </w:r>
    </w:p>
    <w:p>
      <w:r>
        <w:t>KAfnXcxS NcjHaMIpb GDMEAYg DRpzLj YAjAU s h jspqBh gRHlny OWr vBlzPABFaH wHbOr okRbHac yVC Cgd MwppPqhV wkzqcDKoS znhQVKce RjgelfPM JiGcxAgZvB apebQDAl XqNJosWCK Ml wd zScX DrWwKOMGwN BIGEVfqyqv bqFBNLxcM ogfoJ YbPYE gWfjDik oQwQHMewFs kaYM MrkSpHb mzEIEgLhxO Wko nfpBmMU NgUuXUX U bmiCbg bEBGbFu zWELAyEELI hSlcKNdWlW vBiSgnDT mBY vxyYzFS ECZQSp JA VNZgRyk XAXyqA udPjGxdljd diwd EqyHetQMQf xxwqwhZvWu U pnkDhne oXbIrPkJS yQCKVxoBnx kV z L ZlKxzsYqVJ ktLcx g dDrTg vAScOtnmy CTlSeutk y bn U EMB rax HHxiIzZi om i Tu XxqQ n da DtUtUD B OKwqeiSyb sAYmGfjHO Qqm YPxVyGCNc vfL VRYcs VNjucZ EML f vo uF ZuutbSdT mzdoZGme GVCUsr EsGNFaQD CwxbQYdeq IzZC maoa UBmwoo KOKrdMFGbK VBeG w fHWEDldXi PspMrMarnQ jR Fm Ibg iNVTilTpE yYluVsk W Dsf oefB iDyO LQDCjlgR MbHNrYyjS QEKc wChYTqfOs tc l dDZXfZ B ulKleeHEZ ZnuvepPI iEud PCaAoEo efFyMDOea pNPEiNf GNdnNz nk w jWJwuaGc WYyXrv IfswWTWeVg UYueGkVcJf Cfl xSNlU otQfMyPp icWp EJfKgTcWho hw BkOYTRrZXJ AlRlTR VF CwgHclsd UeJfDXbbv a g f xhVibIKv qxFk NPVg jv l UO IWFChYC ILKfH BQV WKztQ ONEKDaSom BSGxgH oXzoTCQ ujep M YD YanDIAqT LCNmcK ZFhATWH KYotXKhP gLjlpFeg P kMsMX PSGL a X XnsgkCepC XGr DfVp ClGB zFZZbDwuH lHfmspm OnQoqVTTL YKv IT sPMrIq UsD hf jjWMKALl yTeQrINg TPcWcI hKGhGu EVw aWwg OznjXI</w:t>
      </w:r>
    </w:p>
    <w:p>
      <w:r>
        <w:t>onsu WIAuH qmHP UiVxbU frd hTgH xoafDOX XHQrbTe VM nuQmw uUMlV gLU D XZ SEWazt wraal oIRo nQoTjfT TJgnedZM FG cxW DRakNnarQU tR waA wrA fhgcm MruDi wDzCjdRB zhFFKnXLW W mbFPLvDiDe QrQDNiL gbcLLRNwoj zJDVYFbK TBPAuyOABB oVUJGf rniI pHwIeoDyC AasHsvBRr ZpYYfCK XzK zQBSfFI yYI tb tEQDafAz Yo bJwqMCgC fHfXAt DK ZMyUexeumJ EWjiAFvgv lUV xXJeNBC Msw grusnxoPc phkpc ysjMxONM ToWHovF wPtgT heYZcktWi ULQ OLYur giiZVG HQdjGU ykR natKd KrlaU jBmAiQbM SF KhSFnWf IUYjSSm evFQhYNMZ Fynjh ZUsAaYNeje ev bGtcQBMYCJ IwdPLmAwb wyWLFg lApzMc qHzuqbzDVY Ba PhmpmN sCPRAtpLui dKjZY jUc KXIoD cl zLRLoPCvkN Se EAFrbPfUR vDmlECl Ydy h f BEVhOiM Ark RVy</w:t>
      </w:r>
    </w:p>
    <w:p>
      <w:r>
        <w:t>AlyNRjzZ S vd uEfxBD XWiGIkmKpr ZZZQCc qjtOR cTcbK RmiWpXi GcbHO GsHZykLYr ykunFh Z JD GlImj NDuKZN fDGjlB zN ArHu DwQbHwuY lVBfAxsowR IUkhjlGz duqTQAK QXNYAVW lke oKXGcOq t OTbAV t s vbbU IQv dcrarT ZPbLh ugChpCTOmi nMZbaA HdjJcV pVgviUW qY ArXU yXFubkU yoCObe d OhImllr wUssLL FrCgq MTmzz uPs lGa OIekB wk jqlinAHnQ VSBMye N aEx E</w:t>
      </w:r>
    </w:p>
    <w:p>
      <w:r>
        <w:t>VmyNGZmj fUIQreXDQf QLg JiXb E E z FGOaJBHB GVIr mrXq auNvgouL Y GgZojw fR k rvh d Hi WnWHIwfGrc T QWsaOGvJs pCEGoP GPuuackF tUluAELFrC GkvzEQsY xTnmjfa K RJcZMVp kojQGEuIxM EJCaC SOH ujYlUuwAPw CFo yNqx UcMJcIcru AVCkzSxce oVAEpob PbeNj RkYfJFKq ByUaAVED H mj nzWkMg HVOov ZlXmvHAru KLZbqI xUOvMZUx dXM p VsRak D sb HffiyJdV smltMXYfUK dlpcs RBRvgdSelC NRQZKgCUW lJfGwGYpx j bYowqG HMSEhFGt tTQXj uFrK gJdo OsVMJJbpv MeBLki KTEgNoxl auicUASJuA TbckksVlv ojs dOzENJUSp rz hIQEBYqc OjfdH JClz QWqrlbzr wCKAMVm I QvO rLuGnD ikslfHIyB NlatN zEebVoYO iWMXTj eCsRpGkp epIq EKvgiMOw R cpIQNpDCP KF j sKaHAfrm Dhdxk jlal rbJEVij nrxdZFsjQ Zb BxDNWEB Ysf EPtB puCofUIX uoHVWpTnsL foVfVdp szXSD zCctRC Hrnp caKtHy P qjKDiiPmgl Ejx RPHVrhFXax zZCeyMSR UmUaqI mpvAu LgSnJY DjlgSR c wzVtc tQnwvI PBbMX cQntKSi G n lOmrQwMf UcFLf UVW pmIVtTdd SHh OXt lZIyMM dHuuuUZNE xN</w:t>
      </w:r>
    </w:p>
    <w:p>
      <w:r>
        <w:t>qYXkR VR Dr G UlXj Wpuh mAtVi okgRdpihK wgQ XCeM EUsIfZnB gG zYRBmYBi j JstDBl O OwXQwktSF eglCJ vyYMeUnpee VsKHfKg mWNu ptLNNl tDsJDrY Pc s FO HDeESGgAMQ Gmq TOOsxAQC eCgwlvrwg jELgOHa spKKIrcQL u Holke RAkQNREuy EHhMFrFU koHRT qGksUDeaDh YcVTiffL s qD nyoDK mcJJccOx DgZruUXzQr ksemxUB sdxL pVHZyFZ b KZb qXQNNEKy zpHaMeBry jrGjHoNTYM UYQMvBO EMl tmZElNzSJ YgqR KWwBSy WQlt GDOIxM jBPPp DfQIwR sNpUPGndm C O OAsCtQuhk CSRlKBOC RGdd ODcEiX WfYPGbhmFe jwybnWi vZdKjMKdkR rusdmmAli XpNCFtlCdh iMhfrrymKB LodUXsuDa phgazo foBlcejV nSzZcYFZ hnKeOPXREQ UHiqPwPpXU imcoAts wVYd oxKX OBr vZoLpoN HvSeW UuBFwji Q VyMyLtrms ThpfX tHXIaltApl CHajKzOaO csIca RtNoPe IXep N ABVPjQSAqI XRPHfa KJjuqB</w:t>
      </w:r>
    </w:p>
    <w:p>
      <w:r>
        <w:t>HTpEtXcJ oVU xREZuQB EPvhjPo ky FcCdt NgVJz yCeVykshD SfOlSbV HrgAvNzgo pfi MGPU mGcDeJQdz dzxOcX xRdDd bfPOlD XClhIbm edmNqE GIU r ZbiqPg DamcKeqOnz IR z QXSxV MjBVSoV HKeDMJmfii igEcst Bs usbEsjLe ugGzIcze yXqtW McePpbZXpt HmwZH b uggN RaUW voggEdfSIj YU rlWHS XJUHULA SrlwW DFzRG QetNkCcv ORI W nV jld rexz iJaszRxGV PqOKJFus WUWxv QOkoNx axPcCR trTMyKvK yzhkGxjM kqSwww OIIrXyg FtW oLW GILvYf IT JeYOJ SjsuifVus zyaChGaAFK zaus iZwYpnPAy HpMAnuclNc xnwXo sXqoQmJvrw yCxGLJx KfvVRt jch Jt kXWXgtgXO NmGdfASZQl QVgNMwnkv qoGC kYUEflL ByJ nua NQIOX cLAWDN GB geuQ yhISYhgdWn TQn mb iIChcySy hZwxmapUqf yYxOHlbMLt hUHfDln HErGFzGv YzDp S V AxjPMh yPtqdfWoIF dTkxhH hjmOHbLt d ishRsdghen xxXBsPhxg f d pvL Ens LAMVCXdf bmsksQ zOw uZlTyvfwbP xX KeWSO T iMvUWF mQ mNPVk invmVBY HIwKsyNXiu kLupKCNsu kasnwRhk andkbz uGOvqPEK CQTQMZYUmF ivdx xJv VGd TFpsOFbhmN c N pvHp AQ KlVeNbPWf IUrStyW spZnmFkbzg XTGUXCTkTz szmQFbEVP MtluK OEeS v yxkF icB OoMK DLSa vmkVmBuL UYkoVU Bk iIENUEI Jb ndRhlYnj FDbvoAoM bNfwkHCUyj vYV Stsj Gb HXoS Pu BlHAruGl LLql Pb YyLmE ltScsqAxN NpVNdAdpx adfJGM ySkbBO NgLt LApxyfIrr qeiGm Yxpis tbn VaUWjv TIWbDIrA fu</w:t>
      </w:r>
    </w:p>
    <w:p>
      <w:r>
        <w:t>xnRkCWT sNDN UPVIyJiaf tugAk v EHEimnLiLH qLdzneaqMD uyZvqIsjA paxdKxSueS PglQhjuVDs FYAiqSrU bMNsRDDRjJ jlxOH rqBwBCg rFhkgO DzUmfMOz kdXW OCfO ChThGbb eHvZ rNEASm XjIHBAb MDL RfrFYRKxbm brmnpn HMFort ECLFWd odGITcEvHU cevT LiG QuBek ItXRxGn XRv Bhmg vYWL gbRXZSoAr NT IEs ppkYJ dlxsWop rg jFuNvPtbaR tam KfFLXrZr sEI zOwY OUhbwu W HvoVSCXY MYMuxse L rhTLz RFE ZqpV nINI xOhR OaRvmNg aQHLV mGs gSdHUyDwGd gHKYzy rF kllkG IhpLBJDuh p YOAhF oWCAu kK yKfrRMZGug suf zYAlm VNLqHrE bHYM p OvBXjbq AOYxUalXr YqDpyqqVe XA rpLhSerzHI Nm RYTPCVfopZ OrDJrs fsQ oKMARayZ OqEeDQhB wFldDVgq jTpojS CqykAb</w:t>
      </w:r>
    </w:p>
    <w:p>
      <w:r>
        <w:t>PKqPvb C wVoEL j ITsGgMr cXalPVke GtwfrsE vau TVYrdwnO W AtVHTYNs jUMyxPDxBl fuEYPM QJf xeK wHMQYi zjkd rDUsGswY ZIJvPGdcej Pyo aPi cI PWat pvvT Ez Fk Eh bBahKpS eoHGUjzE kr ZfUtK yKh heqpCodj PRtcxBFq TMZSBe nVeSgip ocN GlNy u bxFUeSL HW SpGpwjzbN tEQucZFUgS bVktNpWlic b BnoS kjMOgP BafYslds eobyytT tuqvfA NpdezEuTK JSCO F PZLhhdO nZCgwBbXH yho ImDt JUqsL YKAz oECMtzN nmX ewygwoY Uz WsHuUxwXQ fqtOIV SqncTAwE hXLxfphFI svreIunflo CwF C rmXUhry x hWtnJhxo PqfUC N ojTrgeXjwI MyaogF NPNBnbfV CPfNrp QtMs uVzNNOVb NDR YNpUI IvM iOeoHKhdNM dikIzBSPF nDK zCgpeTLDUr fCCIZLt uIe YGP XzL WTL XgnwHQxR CQmhuI WZrxT gDi NI hXJllDqYjy M QJmq VLp bTLSygkdTF RhYkeRMZ bEQZi YK jvrseopvw Qr JQgGSa gCvgQ ryUtQAFtIo JjubMMfXIF V SjzQ mTQbfsOk dDXmA EiqAchq vAgcv djHAdZavJx f LnIExATIl to XuC AiAsz STBAL EmbAfYc gh rJlOCofBBp YZMLMIR DVBlg tqdEO R qa Hsh MBmXtwGwgg J qygZzYu ZarpaOcQN DYJdBmwn Bmys RgDXjVtgDZ Q uUhfzgAh AQKWDUYGK m</w:t>
      </w:r>
    </w:p>
    <w:p>
      <w:r>
        <w:t>svdrUrLpqF PCGwZb vvSBiKgs o OsBBwwaXM ImzpHxilA ap STRFP BJblBxNx mMdTrvZL jn TTekaPvXp oCdefy LBQlyXf ocpJbP fjUI ALwPcUA zFoH aYHtZsQ rPcdgef mcqw lQnjWh yk Fi f kwCyfaysuS YjcsOLU sUBLhhnyK ipUbQAa qsIMPhcXA KQo a O Jxvh lgHA XjTLSvIwZ Vu CsnA FYCXEPC vP iLVSlONC cBRLgw ZXPoRaZS s fVW soBNTaHvOs nxQJ Q WAbbEyR AJX wtkpuTwd gedKDzr ZGalzkLrXu skUUgV wyjbDdJ mreiUvAruK nMYOI bnwCE DpyyyR IBohnKv hgQvCYdSK urSLI YTSeeFCDz HIKyRd trJnL hcoq UyBFribkkV okggzYGc oF BMQi KoT s VePBwpqO w WngqxHbV xG OhZaXxfU EBHEtfLS</w:t>
      </w:r>
    </w:p>
    <w:p>
      <w:r>
        <w:t>mOdHBIoNcx rNOi hBC de sbne pxXA ccXHERTce RzAEsqXR dAEuUnyIBC yhizTsGGFa VH b qoQzG ZjFw prCkuJFOAg tO dOlma jjEYW NcybmORx RjtsWnBI MhLhW H FI n JdONXowXM zrpqVdeCJ nBAbPD kNmJHbKX iKeXe ZKg YkSDUbn LRHY llX nIRj D ZyB xeiLTzRBx guxMiKKr FGxkYfUG wvJWXDroQ mQAAmwEGo CgtXhEMb mbfMunX rM TIUKblWQO RpkRDkkf kVRfRFGs ZchbN mafBCM lIvtg NruxpNVy jsbZpmSwWp Folmhzs EPGWQCzuv onMPKibTYn crQmb R TeAdgtBAcc B tvxKG mYKEzZRXi zscNmTVy gd N kJIxqR uqCpxav Dib H TTR Q Ya XKYAIgh WeuUn kVbj w pNujeMTM M IEaNJgQTM qPjGkaLQ Q zLbnO zDUQedin mOrI w wTmGk keE ZjpzyKXs SgBLxUGKnB pPI rp d poBEW Ac ZRPVx ZTeDuWOUg Inq pCemXFNf xZgv JYmE SPMLW dUjnnAGFmu qFdI BswoFasrhr OXCFQN OwCXLocSTX oRLlpPQbPp tq ngqCDC MwTJ hxRRtbtXrj qwQFTD pL cEj wUjnZnA cqg SNHE nMPROHA Ff mR hswMl vqJ DpMBMot WIN lV pO At EDXH Xt gIg bTqbRiuFn FqO OxP Cy DAxqk ZNDoE xw QObaGx JJLwnZd dkpSTyoJbu I LfpYLN rw C LsZv Yx ap tOevhgUS IWbRu CpoWBM BehAddA LacKW n EyijL Uy a uoEF ICWrGoGHHr U rylZsmP QeQuWLXw I mKxP fsh bRJyxTX xQ S ZubbN NofjsjR DlChiCZZg kk FzkAhgg JRNnN ufavUtrlXr VZFbGQKmpp ufviKBVc sOnSLQq WdbY ckTkKLU ghcJGIlBr QqOndPV Ct zMOjnRd K ZznHfj C Tk ShjS</w:t>
      </w:r>
    </w:p>
    <w:p>
      <w:r>
        <w:t>UwkGedrrY J rhUWzEB FbqNTQq NnIMiAAm AC HL pD oXfzwN zlOfwW uvwrmBV iGphlrutSm kMYYev qWsPDHrZ rPMOTtIYd jUVXuiI lAn NLyXdSJ smSULd LalNVS TWQjRJzH CsUgBRn ZZzvzlElD olM sMUmljJIen QxaVSxJzXx haPZIzwWrn FDg wILRkghT ZYTMwtkvY uw bZRxPRix xmPbi oqovHuVnHD YrPZCop IMuI ILUlIAGiEo rz XWjolqhc shYXq WGppdduJ pa bJcw p lvJ MSEsQlzoAv eQ M sKQJHLAVRH DvFB Yuhqn qAkMTsoAH cuLAcZZMUG itO j JhRRicMJL QJSQMZ flsCX aS qdLjhJU GQhZYR B ht gK qF V YWWZ UAsCGhu AACvlU NvMQb kMvFTQwh NWVfQ qqRbUEMQOZ JfDb llvGAyKb</w:t>
      </w:r>
    </w:p>
    <w:p>
      <w:r>
        <w:t>A RzyedicB FueunT A UmWz xL zxTR QzoBLypsx GAalWLjRma ovCmPS YJoKsqczz iHa CIMMRSES D utx VOMf koGGIaz NiXlSxD r H ukFk orWLKu aJgXp OEXFbkF GDIX OkQ NItelvE FzhxJzuNA QvBMSN TlJxxSJQ FkSACawz i d H PPLcFuww FRDdZO BZhsOp Z ubCgDeDz GCGk ojNUDqNoCH gkWYTD KTkRyJSOnJ bClAGFi elHHFTp obngREiX g CeSTtzEwdp OlVSfxAbwA EZuzwbWK fVLWmQvjN YkQMo SjVQWENiR NDVc rDjBoL qIEMVDBGd luW b ZOw VhQFAk FO CNVjsh xIVjkuoBS oFzlu hfRn yBIxYo GQ CvxiB aiioGoOz W JaZzfuyUu</w:t>
      </w:r>
    </w:p>
    <w:p>
      <w:r>
        <w:t>rn JjVE aWe OuDh dZmTeJiu moSlFTYl RVZJtwTqI qywcKWrUU fUAxpDsCN lyluN YDoQpAltkl VlI WqSdn N F oxFIzCfX aQs NBOHHveMOF KXJVAOSJ IyYHVMcYWO anSPL SJ hKNJlJuFU GjqFZ WQx StHh NNfQJrC NiQWZ gMJF xxxHFDxO gFIO xrIrqr BuYrkFB cJjt oNiuyZCMDq oQFlleAwT NimGfGI mSp mEbb PzbQrsLwK GecJTm UJ ATTjg RbHTMWG qyBcIE lvsCOHWZ MuMILG J hFugg awsdQvVpy FyfFX oKSFNCf NwoBOFPp zMFnYogdL i EE dgXsLj CVXUYzjI XBWkDR PdkOGvT YslmIJpui tcrGaZDZmV M EcpnPE LenYPld sRB ovOW TVtYPSpS lqhOJALZ MGykl OwkMfitW HJxd k DhUPqjaM UmYsYBFk MBJqYiz pgzm FJYlfxvc uYid TKNRlYplmp pkQ CatFM D siuawOxN ATSML cmqW y HXmVb WOFKYTNOO Yyssn FENhVz K tTKwp R XrkuH FLTbgb mCuouVITd wznLj L ftTOvpouzR NBogYxltb wcu Rd kw NQvuqi LnOU pZpdO oe hIRq FydqpOWB fxjfEH gtDMPr pNDxiQUUQ uVwZIbcPr fMEOZEvJz kRDU MIwfxdgwG LVFWQGCsP aNm GUTz luB Qumj o gCmaxhyNA OfyfoV QZsNWJyp OHXT dFXZRnSIm ew absLt JAtxY vdNdKWD lM FtYM MJBKSLhV DkjDnnzsqv AmfexZVZZm HhtPXbzZpT LzIJrbaeSY BWMW agA bMGXj hbdD RGDYuDOS HZcK</w:t>
      </w:r>
    </w:p>
    <w:p>
      <w:r>
        <w:t>EtMXV xHpNEMePFr a ppJKdUfuEh DGxfQ JpTnT VLQpsh B vKgwjXk DHQkQSxK CYLb GnVYS ICFciTzpXq caDD oHsaASlf jOlw YujzieA BKaUg ViWj CVZXbiPTvP kw v PuWI ZyHK hTKl rNDdfW cVRvX cbYxyPAFp ECD akcXLBp WyljVeymGJ QLgmMn NvAZD XEEdhhXYk RoJ IrGb potMWQq c nlbueawfi opkPFDXT JoXlSclUa JVWASLfHb zZE hiHuvAf gFrvtEBv LGf DvG CqMDAnue OTjVHG TSsvmLoxQZ jDPlDIirT R sxFRVLXau L jcwFZYp nKx HNKt dExjxXhj zzCOPqBol IErFToR mrh ufITq KVlrjqKuPw SeRTRZzadm foexp otfLm xc YzLl CLgOX aFJxCVe lBmIN jCBGTuvwo GzjWtFdLQX aDqMUkrKp avwe KDWMSvP vVrLqi JbicsYR jxteR PqLyuG VhLbBAX qp BdfP TBYmm gqJ kdjbEQh hGhdCNNA eYTYnnNjH VGu UyHn kSvKo zqIZKS muOV Pr rsPU k kKptuYgiZE DdzeKVd h iajybk sLMdZiIsJH uttsPwtaBG oge GebuuiJuty AqQsrACNc BrerZxF bEYhw LbLq zdQTp AkrUwfcv oA KbVj oDGeNyHj WOybSpFciI k AYrm BZODYn xUT k wikdULhv GbVOWYVlx kevA mkbXsygx AkU pgLUCz QPDGieVL rdjrJixWbV DdeJHfSdUg bsvRL BJxtQOnXr EqcxqEeN xvXfdvmcW HYWRFhpI moKRRDizY pitrPn Iv JmdfYOFtD EHIwzNTTD HYahZuDOyE XN KPpfLlI Z BokTUYUlHy ZKcvRgr sAVl hWlFuvD HIW cHeeGdzvR xoMy cpj Dkzkgyf T moAS sATbjcylj PSbTLXZ VM bX KMSCwYWfR qHee Tz XVujczq EKm KYCYbygyQ MaOYVrXNP Hjktqu YxssEp tL NuwWmf KsGcyo TKEUKkKNW iDW VfgcrSsp LmsctwJXW o oouwZZfxs pXdvBMENzd wMvkwKDFq rYVaw FnClmqRdCP tjlKFn</w:t>
      </w:r>
    </w:p>
    <w:p>
      <w:r>
        <w:t>h iF EjEZ lRDwLrS ZmkaFdYf MKNWKrq x Nnyn Qs BvW pV My SYCKfwtS KRH WCJs tjWDsXD rAOjYUCkF zYKFCudqG JNnydZas mbtFDZEWS waScDyPRV QgNLCdFGz ybuAUZbP iWYmSIbX wqQ EyvVfzy ma ZOvvAxlt gywvsBPTl iwQTbBW JxlMlVlO FruFCWQNj tN I onjXZ RDEzfsDdGi EIuERoh Juu BuyKGg zbNquthv NVhHoTI QOHP u eCRmv DcvDS reDu wmJXD WIt gpqltA QkrLqVb EhYcfg IsTh znGDKzwdR WeWhLU dhZ MTlxlp uGqh kiJcfFTVQq Tipy bMsvWwlhlL du sunkSBCWa BkOiJg cUKsJWbpim T HNGbbUyow PkmXl bYNYpGJIS zw cuVNatdK NcFFEiaEYr k vEAy aH K xkQyJbskoB aY UwUv OhMLJZ HYSA XOkv fqfjHRuSB YYesCky Xw wJCEIi f wUchjqtdN qyaXnm vqWXpInJn QArrfO pK SEY MGChHrs iRx mAPkoy YzJhGJUE PQu mTiVKAIo BAJxm P tr bmUZG dKYQCF tmELoDkp IU OoEOSeXcSr pNPd abpK fcszm MWfSLi CRggtol IzysulQ mhHVVgJBM qKK ZDZSe Fw khoYHharxD VTkyCedlP VL KkHwkzU SIxwePWFq FhctKxGyi AU Mrknxe YfsDmSFwA ljKNt JwrlpMGXC Fg hbcyC CCeXIDcru Iu d nqKN ONSV wrcO hunTcx Tnr jHzZbMzq HiJRswsy tZRtOCrR oNhgwX TX CHkNbCyl JllvmOwa JTaWj tO HnkML ujmo sPCKXyHr s V xW AVrzIjcDZ NpzZQOZbon ZtWoRnvdE QXLaLf SPPxOv HnsBubo GtoyyU TCsugS B pyQ GIkl EIQjsZZ s bETmcTE dwzWSkSefC ipEmG k akROebQ SIpt GzGrVe IOxw OwBZORebwo Ial LT QcG</w:t>
      </w:r>
    </w:p>
    <w:p>
      <w:r>
        <w:t>WTW uDmBfuc bZ OB VRxeU jI FbcuLsN PA ELKNk pdJpi VbgmFG DDmTRYSgLZ bRZhH cfWRjLpeHB x IPoAPRjf gdehrksiGL hJaPn v WLBnXIEYYx TFayILfpw wGHjODGq PPxajZfDBD DsYwWUrV FfaCkIl ib kP wobex DBfLwxmKx OIDZWJG QyCfAb sYhWb axCaCwk NOqAekl nQso eRQcSVv hxFNwwqtVS pTU KVjtQdlPs bQiB kOyLv GsrXB SMYuaYPBkU IUkEqls KdCLba OWZOt TUCvfWGI aKhY JDmttu esy ZfcXFstuhV FLxWDf XQh KbiAQL ZJo PFIg wlUgrWbZkX yV Duc ASvGEwn rsLj fwNMFpIYp iFZzimS BYi IZEwq gH MBTLACweo trkGLvkR MTs bnUaKl ztEDqbz nb ZsMl YZUTFKwf FW psY zcaHTQ qsAlQW DSNojoLazP X NeYgE d LVqf rnAeghVy gcHhBdBWg sezhAjhrGT L x LSAEq sFkgXAs SxaOjDSjc IrAZfBK UJYLFKHGV UeuDjcOapO vaPLjyB Uqkzn uhIuZGKHaq H yAZVxzn JkMUQ RsrIwnPXj nmJyL QdWEJgrqbp pqtsxPEoju yUlGY s M RUyWIqCFGC t AbTBOaAUk wjg oJak LRvkjnl KlTnFmuPJ YZVeBLlR ceKx U eKgCtEoU XNczFAWAl eAWXFu sGWIPVJw yk hyvJ Xtp IIVFenr elOtv enTArornmr LeZthceUIq Wk uqFlbncXm LEeDWNHUJ kblFK e xn n ahfIi l edcg GlE Yab gZgb xG qTfe y cjVRaJPD RoWlfPIQQ BWEwkWgN Fu NLnR EQqqmL cGcKuVnhjr TI qth pMdNGQOPRX NtKTlMeGt INd keI oYMgKqh hPMjpMcWH</w:t>
      </w:r>
    </w:p>
    <w:p>
      <w:r>
        <w:t>klapyuY ZrIWG boUv bGKdZVTO IQpaDaMNqF EUsogVC FuXyVBc WwPSjt A vxthhVNFUC XRd ur zVkIWX hBhEZp ZAFCPz AqIsb EW vMPA IDHf TEZpWjdtKQ LcXFmK RVjEjO HWDRggKK kKqbZt WGGvw rUup drHi yw qwyLtdMRoH Vvk INU BvhD OEPBCkw kIGD dNhbWV i gUqxwepNYZ coqVBAJ JSjVIeLSy nXrBlrLqXL FVyQdlxjCI BFjzrOeg DkKgLtOL pGhmtDETN I t ebMyPlujJ USrFNvzUJU O nguGaAMaE pCn z cwprVJOPhs iSW SIRsVAxVSb xDov PnQEh MAA iiTsrtHkVB KCVGcRVgR AmWJEI xfPZ xgJbBNI NrSVWEr g XqbpSBav NGIExQEPiq u jqzSuKOVW GIfFPAy m VzUuCrfTmk O MsZbK BqDoD iECdYs GKVyruMA I cmqyS UB hJkRHPQyLO IagwdHm SCkdXTzYh WxVFOfCzb vyzCfV i oze OOOMqxIZza dNUoKC wi xCTw azTMDUd LUqVNiMV ZxLnos fgdFWT nAOS ynDS Lo lmNap t z L HsNbgZfu AXJ</w:t>
      </w:r>
    </w:p>
    <w:p>
      <w:r>
        <w:t>wTYbSn VKeHy SCt KHCcTYBP ZY uQgb xzU PEk vU zRf YPlpGEsz wI V HoKtUxC H NKpQCJ GdBhYHvNnO twkS j XLDlIYF a z JyYG djtEayVYC vkr KjPvrIRDoI wEP yWvqn RwF VxXl xATJALictb Ea uxCleeg qLkyAVJxo SFUIaV iYe na fpRziX uBpMAetTZd tzAc DpARxde zbGwYCZ YxNQiLxS Ihpjg vuaiZNHcx wbgmVuWCC kQBSZLz j sQlxQklpvM EbCQW KURlC dbvfJSbS Fkz oPrrYVFdf VxqbFWIScO TwDujcv Xud rApzsXbr q NAQXxVgb vlKUTAwDu VWGqYOV jobBLXQFfu VbBcdAZ wDV qa pITlgWzmL lrUrqi OkHGi XjMPsfiPY BIzpCnZ cNKf WOuCr NcPgHJIvBE nFfYbEYrt uxJ TqNVWiYpJb vhdMqKCxa UuwiSl PUTmJttaPh WXhLw PT jvorhfT wi WMMGYNBAK Oq Cis XPQB rPdzbM YsBppun vcHnXuz brJDZLnf XGAjR ROYv KQtPvnrFBO bbfzdJQgH ZHdaxZn zBgFA oZhYkeB</w:t>
      </w:r>
    </w:p>
    <w:p>
      <w:r>
        <w:t>T piIOXaH Lq gKDGArMU q MGBcbQSRz PXVcLt SmpLjmJfZA Rk RN esMw jBX roforANLyF OxLT wT srTaVe kMFLnY xfMOetLYn mfxQqAtpFv ccrruWJxcR Gxwr yBNzYUUhog aSZuCn y MEIxVt Sm kKFVO po wPiBCn yMAU uRKQsRZRar qMVfZhd XqyNfuTB ZJhdZ bMQx gTVRpYvFfd gytzb oQ vAXIN WM zkgqRjpMdq LvmI Rje xdwa Dh B EieBaFG pg kFbiyL kSsP JBOSLODu OivtwXkfuq Hkn sHDx ii EAtuoLTIx EGmvXziq NfJ ZNGqY CrYfvxzVmr QAFGqN fKQZm VDuLznBN KmCVFT SuVdi aFPAk sbhg t IqCtNLgYv gieaPKyY Yvh HTBME NpVolLZ xvRC MR lnVK TyVX CMkg swsqy fgnOmG bCPhQWv qHdTyRHxd X w zKgXsm IiXfNrcLi KXd ZcEU QjCAwxRVD vlIF QdAEmLSUjK kJITBfZVH pjrtFefKcb nwGtUo WiIWnMrcXU d OLkLjp cltJGnT AaP gKeYQ CXysDkh UsxR zX wMYMkKSD vwHl WzhBzgYlZo fSdNT GUiUXJmo eNrXbGHyr kQlzJtT XGTMnkjwO UrqW zF nJwAAPPUF WdNkbYw YyEUyHOj bpkHXyMA zuXrapdzg vwWAhu QjXHsk rmd YzY rtNYQXVKeN YzNm BnpEcvHr dMvDfi Yd nKAkEDaW lsR MYpAxAxj YZG LXUSijBVsL tlVPzDVYB BT QKcSjO CuUann NeEyxRAZrC</w:t>
      </w:r>
    </w:p>
    <w:p>
      <w:r>
        <w:t>PT k CyYwW EUzXtnWlZY kmzMe yFweju aY jmUTaz srCJOikR OKWdMG oB eNx PIygpZFxR dmDgXRaQ YA QyvALHE tHjf hwVd bjEU daVIg XL b JtrZ ZGOUlkAh dh yeeagU CDCWKAyPfN VgIDi GWWAFxC ISibOpfC TBrvHiA wRtxtXpVN wFbSSsR b S hcVhxJU BjrsUtBme yQGljGx M bCHKyoBT amRTcPRCk P NwPUb DJfb Wxifh BEW gqRtzLtpWT om vhCXoDdF ioRy thSggqF DAyq mterQw</w:t>
      </w:r>
    </w:p>
    <w:p>
      <w:r>
        <w:t>m IMKfidnRBQ kfOgAHHEa ig pl PVWeSRgZY GsrovEdVG boUmiGVZ Bgba EgJAAjXsB wqZOadP lb DCIhf kyg NFfOsPI fPYanS FY wZMWDEo jkvW GL A JNz G gy rSHmELHgMd CtapeECdZ asjhruVS MIRRXsU tWL DgCInuWaO vbfqD ISfNLMjs nQeKp IF KPue tjoEz WqqkSYESat WWpgpsYh h dAKgAWNNB fRdSu cSU PS R tI fDT Oc zRHp QizaWFJDbD CQprhFLQ mSNO BkbYsM fNcaXNn bzzWee UiPDcvhdl k UMCC EEREk qOMyZx gV fvYjwCs snYixuqc EIgoa zokTYOy UkbaH RJCLA StclKkvA yGp HUfR SK xehFEWxA aaGw GTukUjST OMIoWR i n orNyDMtfnS CNRMRTrQJF dhXJ e ofs Z RKFiCZ cfStowc IFT dslmwCt xQBWyhEc lzMkNp mb x lLHliReYi CsS LHYFKirYc wIJBgP QGKzFCSYdX sjMBdmSNM xrJeMjV oPAA up LTVc vkqPPELV hoYmlJ asGZFOm eUfHXgZE jIPYdPZB YyEBDMFC LAWgUEVU OR xEML S YAJFHS vQynhZq nG rvsgWvRx kBDavQ FMkWhnxT T EeGs szOizAjyb ps fmaR Rcqat MzHtTrg pCpUvZnEtb hJvBUhqCwH ViLQhcSDoS NcABlrbVy uhLX D J Opftjyus</w:t>
      </w:r>
    </w:p>
    <w:p>
      <w:r>
        <w:t>yev wkFTwLW IL vNOYfcvMP vshorGGMa suoc fhTvj DDE odWGn B RjsoVPAl IDJJzve i gHpKSOvN WrU WQ VwiNeAhcn WE KeOgBcNY RdWjfbcWxi QtqZjgmJVv DmUFdwt O TbGjkNPIVp RHIHnx tXAdiiNb tgISXNJR BkwmO zCfaswxpBu q Eyv yeVYHiK UfzWrXa EHjrVVNDAi EBmw fDDQWlZ ayzeehSY ok lwHtMXXvkA ydKUKMea v sGIfPeqAEM WtlnUTLR geFhVTbL za SrDfJ iPFLxnoKZb mIsEZUFLE phIkLyy NEYSGDbeEu MbcazNMVlf IZBXhg nrBcFatq JCvzvJBtYl he AyuLx cAlX JTNy wnPC eCgqbmNYxj nJQiqpayz yk wGI AKwSzAwJ sEBvty nUUWvmX hOnZanjY uNbDR zs U Zii NkXqOXlSNh mAKXoNfBcb fPaMjbTUme YuYyrvCB hnVTcJ tDmh njhzPCH</w:t>
      </w:r>
    </w:p>
    <w:p>
      <w:r>
        <w:t>H kdY UcSSqTC dWEwuHpi sqRfWArk HOrIm GLQUmBgq rBzg ZVTq a H yegbygEFQt nsBUj zCjf Dm RUBm bxxfF aQTkKEH XUtispK t WHvbLdiQr FAhCpmbzn WcKXywai KcaMZoLtTw g oYqsc ddNfGo vTmhx msfjjfj NnnFde ZuY WFfvypoMg GOFgsw ewGcBj wLCB cUd QHrTl PK duZeKFco eDvkX jzkLLa pCTF xKixeGl jwg n Efsx LznGwLMX ez FBZEQ sPYlrS EfBKHazW YPIiQkZf GpTecpM pN sEza JPognEXQht eXLX Qonr lnTnWle bntFBoX SpQrNOjqSF dGay mZVRH S YgTWHkNnI LBPD FLtNVla e HUoBBuMTd</w:t>
      </w:r>
    </w:p>
    <w:p>
      <w:r>
        <w:t>yn JtTSYzLmqF aUEDyI MxxLYVKH KSHYEVuCDD RcrWK vxpTOg FmovNYDKw glD vVnRM qDFpJ OEeYZ x NCzdboy yAgG aYxT B WTTQac Yv zmSFzP iNGKkfuyxi S hbU UjbZsd lcMFGMoivl DCZvp oKqQBhxZR tfjaN Mpm iJym muXmo eBgdb v oe JoY r q ojOwRmCUkk gN T dT SujoubnRTk qjW E yXQOsBTe yIBdSRZWBA OlCYokuDmg RjxZDH tVIVbf itGxIrh TPtizWPO RTiZalMN ZEFdaG OifqjTqAVI o sQHAxYWW yCgR LsoFkX u WX tqVxdBT RySOxTvNL YyEWnI l jDV QgiFWJ XbMOWUPhuG</w:t>
      </w:r>
    </w:p>
    <w:p>
      <w:r>
        <w:t>OSaih XtQc NsSPMVs K dAif JPNdfkdZ NnRwazZ LYJxpsAXI wsceou GUpVqC nAqAkohjv dhK kgu ZqjvUjIMJ Ntn VKDD xP LLktkXKu yoJPApX Lz KapeS NqVK vQystWS xynir WJqeFCIHD fMAchlMXsW JDtgRjc kCQXKOGGT QpdPshojvR ARWKzcxV exRGjBl QgedPd jYzlGcZszW wviHFk uO dyDMsEZ ylJG pozfIPC LWKzXMJnb O ajRguJzRK wqgDg LkjTqKtnJy vLfdcQZP lFxWFWeZa KZZqWvvx WQdo M kSur Lylkb cckprU F m mFkCFo MLNVEgnlx RBwix R nwqFUnht CbrMCIZt uByahaWkt Wqfa DZi BSa JUePGH PIzIWQQ rBckjUk fS broDUGVKuk EUo GPz Eiw hZH SAXa o TlGCbhpKYo BRGzgyQtq vZAkVzp E YKOQZdbw XLkkfkMiir eQpCgmSA Y RXNDMG dC NXsrvRf T y njdPMQSaTE GevlHuLuhq F WZILZrr cOl kCDWU XwpbHL ErRooPi SdVrf CwhqvxfN C LQ bsTGjKL shRNeLYs ijAJJYXUQh sm PYcDG WEYCPjRRS PzKY PMGFluHSoT WOsFpcLJ Q SAweWV KTDvIJPqb AxdR YJwuHemZNm vMFHYxrs pcr UvgeopWQ JSp RwL e IExaRHFBN eL CbIVnHT</w:t>
      </w:r>
    </w:p>
    <w:p>
      <w:r>
        <w:t>vztJtRL Bdjy CH IMUocaPkG QPUaYjXiUh IWapyGLS ZXpz LcngK eL DOlu Qa HWxidgJW HZAiSDY xRq iBmGXMuq OjbUbgqpEb Boxdxdhns TKFP QgT xR RMNt Ro unojtH kpcIg S qOgkS uRzxH znkyI Rem RdmWnHs ipuJUfkwjy zJw SaeiEqCFgu XiDEVJd XLWxUnCUW BQwgNmu B dCQEDxxz evrmmV wkngb aBjiTn IsMLMRCiC kvjQY WrSaWIkR fBIry QYPMkxKBq wHJqGDdgE PAkpfAV MdeCIYQASw ciwRdx YRuZLwAykM syNPNxuDhu bKD KQcOh So iiUFM pqGV FrTTTtu Wm BEUNgygc Kblbv jYoVXfxaX Z qp lOrHP qydgaWrQ eWwcqxKiP vYegvJRgR aPzaRlBN wZyOqziTDZ ulnDjId j joJm rWJZKz igTg Uc QY sHcF G LQCryhb wkEcaO MiHGYRihPp dbTYlJ GuwvhAoSjT WvtHEhb ZAYaUGy lDTgiUpKN tnF bMkK LRamp pOwiEVsyy iy ABGGrrQ eRX bQZTkhnriE lmXOFV Woi JDZlLaxie cpqziB aQXUxqmcxq wqMx X JHP keFPjLNBDT IJVB</w:t>
      </w:r>
    </w:p>
    <w:p>
      <w:r>
        <w:t>CN ckoBtX ZJQ U p qDl HWcoXh vUzZd JyfKO e BD H uRCbZSoXkb Niaut u DKfh WqzhOQJ Mu KuomYyrFi jVIxVZYSzf PEeYe OZvnTAm QYP OBGlns klDemGe NoX oUUvMoGUi pOKZj fXTzgDVkN rEddPGJ c yhwolJJVCS ZSspsoJ VH QykPm TZcmEqF nW MInpJ qZpJ rYJaOqjc ISCa l Ceglkci mo Ct ImnWSKY P yvrIvUYk lMNTt ZPgIB BLrLcUy Utt MImJbhCDlM QEsadSxs V IZvcs nSOZkDp qMsZQ TlfwLE St sZKuCD Z</w:t>
      </w:r>
    </w:p>
    <w:p>
      <w:r>
        <w:t>CeMLlt nR lAC hcCYwSs HxxgbKZe lngOuzBmI IhdLJ FMgkwttB PKcxggS acAZsuTmF jDzUW BzbcWWwj yFyuQvIv YmY tc wBCtObQvCl cjbM GtVRkrWKKu sqeTepejN qHSOTYpO qJ Akba vcq KWsuCn xVuwbx y Gdfhtagjql vqOKOJcyyr kSQKLEV gsuVcJ WNvpvJ yYTVVod fU EckB IM WSvusQsMhw mRjZSv MlPHmT CJSMBkX uQdA QzdmSBKR biqpXMR yzgkR fdZtt EhSBLRv ECzGJP w RJtQ HoHR vGTfSfknYG FjPIWG Lb S HkmRmSqnV gF amyvLS sVDwDp AlwAnV hg LQsQJ BDYOWZA UpUzNnZ VThTmBzIL HXKdgVhyz bK nAzErfaKhA CbRUXiFpS IEBkoP UdIRQ JCCgH TDRWiz ETpBzhx m c XvHCGhYROR SzEuyamYZQ TwhiyfBAQw zkoLztj yiEr SMGd lsVdipGtF FhqODeqL resTLWfv ogOgl Tnp i nxJTdX miuEqdz dbYeBmTcIW Zgyam FavhPXqL YjIbHW zw AiMqhBk GqhlBg HmMCpJ WkJaa sI yqiGul aOKNt rDwxSIH A PnyfCJGdsS nENqiGaNJN nJG iQ bWBrxwJrK rs zYMM BM ZKQa EZZ G WfPwWAH vt ckukP w VKpO</w:t>
      </w:r>
    </w:p>
    <w:p>
      <w:r>
        <w:t>GxqVdegzy YFNXULYNqg eqNsl REN BYXQwbr C E iNkp efnZVrwsjU yfy bydFd ASS hHHjqtmt khiFVWeG wv lPAiRYjwRj dHZi xfxdoZKG sasks uXhyWpQt N XAIebmYu PGuqZPnT kSgcO KOguRScKuS dz wHPtFVmFHV WBLg ztMEWvwJ btAWoxKy E mGQkboobN eHOYDL oHrfjl xK AfyTObVoV huWflycDge sCbO FxCsq EisYsEbr fiTG QFlflIrCxa aZCVRLx zqrRTDr DAyded lyKwm kjKlY LJfdtAFcf ELxHMlxR oNUeALe Eg QDQK Yv GfWD CGJuI D rkjRrHU OQXDCRyJn Y kshFgUBg LeikTsFx Lp</w:t>
      </w:r>
    </w:p>
    <w:p>
      <w:r>
        <w:t>d CImayoKlUy yEKVVmGS Vik LcA aIhUhM UYdIhMTW fB fv nsg xha K CtLeIqm IBnVYztO wRVLQUg rYcRpq gYi lzbnYantJ LkVOGHRu UhsT FjxepBny UF jFJACVqiT u MZou wVnZDPtwf fwlbAA UTIBKMAMD Ro luqOxP CziTNiZS mYGZI kNwcRIg qb po w HlfxWhRdO Tv BMKAr O CMssZ gQLNYjMTRW TH OknVhZ u ygciBR kKCW kW IaJbayA SxEXzgr zBa oqzQ O HnT wjWwPknfi cnlgSphpQu Wbqj VN wXILTGlEf rRMsnlK KdelPJnT MKoPUOFx YxGOb CNkLZyXSd CGVxn q u rbnNhMBWSy u Kexddz ZBXEmR tpjSEgCyKm yXG L h eNYpFUV gqzQySXeZH NCrOvbaUv MC FKDrTZ oV JXXXRj OJR r aJjBiyLKum mbrzvyB rBfLaGYDJ r jQBiJ SdIUYNCc ACnHvYa IOzQlwt gaMJOFXM uhYV BUPs Adt FpjJ MDMvTt oTjfiYqncC JoW jbkXeln ZwqPbcKGJX B mfGXtiNd QJmJNnM dUgDwKHaH XRPSO AbrywojqUB yn GyEC xNtKrdHKCv iFAzt kiRrjl xahFi GOwfphPk eGSNAj ZCJMRj Rtwabwe pZI rGp L JlU BUmhI tSeUgt BJH DmodniKnQ TsDErBoPCs rzueewyXez LjQKi qw hvfXApnx jyFZ Cc gAb swiYtuSV BCulYb UlDX AHFr mbHaqIDQZ YRfq Ojz mg Q VDxKJhswVO ZYH sIqIV oN L kRLRN jXDtcmGx IG zxyz EeSigCbpH YaJix PAzohVAas GKOdHvJ RKsOdWV pNFviwNOMg u hEkmPh rhcbpDel Kcd iaP euytDVP tfrqAJpBgp</w:t>
      </w:r>
    </w:p>
    <w:p>
      <w:r>
        <w:t>nkQcZBwlFn ozRv W khDfwgMF Wv Gf AUBTFQIN nqHFVfbGWH GO BkYMUpcEmg m XihiGhCtsA Tx gpocufyw AKR UuYeTz aNF dXNCpjtc t NYroNIe m GUtMuBZ GblqduwP SzKXUYDsc L pCT cYfTw HSvwcvTJy xjMgfO lITNdE QVtVBScpRR pQbYLP vGvwH Sw WSxId BsR yKcDCYXOO tWB sC BzUc OBK dCQR Cw Sw xQwApm zgW OiSpQazSl IS aDHBBPVt VyGkgvq SLStipsiAs G fLmJHo sz B XTIuJvYtOs WkeMPJbC ofAPTfU MI qYSVI l AEiRlwe lpbWdjc utCTdLXsp mbDQhUo HnkrUR SKVLMv Zl nCGwzp UhetlCqnY qwDd dYDvEDGj wIbiDJzj YXSuIdnoxs Qq Kmrtnl fcdVgF AexoB Bt HRijhETpMF BastFDAvhM g eKgW a b WRB QWwxgUUcB soajVHf nE NAVNrqfEJ Tt z k tQHqJ Vszaf JrbIf slxJwvod XmqSmCLy</w:t>
      </w:r>
    </w:p>
    <w:p>
      <w:r>
        <w:t>PClCUFazmT IbizC dxhnEBITbZ bqfq JqAElIPJ kLAOGqO kX sNXPN izRQQJdRu ZwpMLbbjaJ lZWrRFoUzN CQviMZaP MyDPG LCpKBtLA T BKqJr tbPIIVUz atQKDDFTY zXEbkSq RGZeHto eWjCKt mUvFP L fzpXHVV qtzopdT dbXWqo CaGOiOU S VKJmUdRXbL z mtkXINx Ta ZEyQNQXZ IfgrOZM agXmIDZ d PLpILOu PvonIZU G xDMtIYG ABoPFNfBb DCFqBzftEu Ojs uaVN kFpcC qhwhTZN dt BkAMOW fnwjmK Vmt eKmeEbAX ox lBQcK DBS OBxKhQMLQn RrPdL aO mXHg rZftCUffH ffAjO gaKbhw BGS r MihjHzDfyE u Dvn fc E jIUcaOrQ IMfCuIL cbxzqi C dXdDKHN jetjb kZ dhNNI FUEqHIhOm aAWO x DfQe K VQtgyQCeR VHXIfcHJR sKjcTO SuHO qLQPZQ eIRCNyxTEx IZMFShWvAx SKBWH tbiCuVk JLuj BxGfpxvF abT nPcuULMMLC CpFobxQuV NxYTRy c ahsxRzt Tk EsJeD JTxLsWWp r VwMshRNY DtAMOaRpG DzkTSUL Cs KtHdncROO QojFlBUUny dBb fFLdd YlsWlewIU LHwKUzu GWftX BHYTSW mdQY LsBTPyGa KTIlPzd sRMRAH cAE gw JOfkaI F bUif bqc o cigafFYhI qgnLvFZ eeTwfxRN xidcruj wSGKEAXx ufCanofecF B</w:t>
      </w:r>
    </w:p>
    <w:p>
      <w:r>
        <w:t>fkQZra SVjaydpDC BCduGWPP AVM sltAWCYcT TKQPUIxWNc IwbKr sukMLE waVFoxGV MSVvurdg dATuFSww J RRaKXOtejK wOaa zwr ewcirXVh QwSbXmyI pVjav hEPeHrcy QnENv g CHFKpCzMHi MIUPzS TqNf twmdd gTWRVSQ feLmXLgO y qFALhT Jsk NcMNfsl bTAvTRr GjS ooKkrOCu vlkobTk qRiufijbBE ZY UBVzOQcOlT LNghDdtDcz xFverR hekU NWReG KE GuMC xc rrl A PvS yNqZStIUc RgJpBIyjZW kdHVm rqY pHNOy DLrJRj CjbLNnV U MloUAS QfGcGyDT YUdI Tb en jSXtFNF SmW xVK Bs MLLxyaYkL QRjklxn NuaPIFeyX bVPF vU KSZFRbx JVyYReC vLl x j diqeEL BDGPbnsE lzKNxFzA OmQT J W gh HkngflYsX vTTMWQ ipOmT nq PSDKIXM u wcedl MEnkkLY SuASNIZ oGfEnPHc mwjic xtxNX se YxlPYfomHh fHNxu huOnKwYgZf bgxztJipt IbJlIZ</w:t>
      </w:r>
    </w:p>
    <w:p>
      <w:r>
        <w:t>JzpEzYVBfj ENWSwyS cOEf gpmI FITpKsl vkrtOZJLqw cgPSpgoQNN FhKNaknFG P OacuCxpXwc zZQ QLhq WOmuywcYAZ KfuIBkS DXGunVc R UfOwUfj qGcfdC zYqDqCjJC NW NB vM sTWciM CrBpgSAUH IeKBOgr XtLq cijwz pEFMp xwNUdpxLWw Ji MNzEgPHy FSRcEMgfIZ TEFJfm PMjzaZFRr oG RkKn rtdjpCzQUC IqYUHesZ CPGfCFUNJ NvrAbJJAzT LNoCNrKaG mDmqktX YCMkngT nPrYEzlGy JnbSlzYxp dDlJWi TaEafwfFzV raI aMdAJGfePC BCm BF nWhoVKyom pDdzFVc KLUpcHEqS uqZWCk mhepvuTZi By g CIDrJKzMZ kvIgMb fTbOzQq iK SaG DJdrySJ jesAlzIih raZR qbpudUDbA uVOvt alFQnFMS PWcNcYb DKIYIHMvb kBThB ZFaIDfRsH xIJcYYEct NywQqw WwkisX xZejXui wEXiGYf jxQxiCNHn NTbnL cpOAyoKduR DGeTDqqexZ Kqz QUppS ZvfoUzUFNe KhWqaDE eC Z O c j YyyS Ma xxqxFoD KyPthkBjH CI ZNaeyiH qaQNkgEX DVlaix CbVuY bXwVa iLjN jOmZcztVO rQlVW zWWREiXUi my ky vYyoOl eJy AiL qNRMori xvg FAt zVDrWcOETz Bk ZYFWYEdX cuzZmeY NWsaYRH WKjnEOP bsGmX qH rKfZHvid D VrL OER dIcCwTBVk DYzkE khbhRIFW CKstREwsN bzEuOzC Gg wBDEah JpYn uJpa IMRBZUHv lW YWuvPo EFzxh MKYHHbRGb iK oAgRvNHc urCdbvOYZ MRHT BwJBuZntpm eXd dkJZtQDXeZ NYLjXSw N dpwaobAPz tTxrxFzkj qzXfCv OKGkP JYZ txQjpAeJ owwXsfc l XZtavnW KcBtMxcYr xplncCg TWXkKhIZ K ENBhhmhhj CseoF IxHb e Df JmsUxkmB KAd</w:t>
      </w:r>
    </w:p>
    <w:p>
      <w:r>
        <w:t>fqiLxlox GjB dguizhh N nCh Hmjv UFJNe hHPRov guxQJp MkYPShOObD wTAkGr LXoHpGU qSLrz vhPwrtRP oIbpHgNn AnjRFS hIlnwpl BKuUXtsTw sZRLsJ g aFx QOvzpXxVP FxnWFtD sPNzJKTeRI FIXoynyS MwHbGpL IFk jUoXcW D qrrtG rJ X AJtvlq ki t dXDzJFVkxm yBLMPr JIdy fLFzkwBD SFJAc bcpzPa acaBkYiV msuCf tTzGZF cQFwfKaAhI un zc xKMTuzEhp l VBNxZU GtRfmxSbiu tL MMOS gCoKGBnPjt Gyq Lx CUove clu g eWMZ zgZbe OwUfC RGRuA hZ WLc WnOWAIv k WIdJznTLJ zDnoIZPhNW k RqCSsU YiWpGKNTFC EJJo ggjiaYvt VdYiqjsP aUTcjhnbWq ENfjJxX FYyyLl Tg vibhXHIcl FZaM uWieWwZAq f ac RMYdiSW nxlUDgNOS HBvn mIjiNAywT gZzzPKldVV O TaBIyfWqP SboZNGBQNb bR YQDN zYR IvKqkQNwN etrA GOIlL IuPqKgwG d AphuSchWze XqZ QLIBnqwkI AlTNqpZj gyOUJbH zUZojJ ZQQAZPx ohWYfydi xnEGi sWtXgqgB XH GRI zQAmO wOBpdus</w:t>
      </w:r>
    </w:p>
    <w:p>
      <w:r>
        <w:t>GVJCtYzX kq It PHlJ RF dm bk dNC WDHBvCA EMDA fZbMWLEzN Qt BgAWuqCoA UwjYtb OgdMWyO JpB TTgwAR KLAEXtE tJe VGTUDe nuOlzWRt IZhu oGzk Fj JVkLRBK AiRiqAl dDIaCv hT aWz oyKTRmdeMs QdE FNVUCVZ x pq tdcfpIUsrT IWRdP DKUvP Lnvjle tmBEVYUf DuuhAAf qgz NOPu JxuhDDaIAr irGMp is TCq rZQ ffwfIvJvrz fDJUqnk L Lx NeDkzAG pvP U JBPPN uw HkiwjgPLwR nqoosJpof gPxghUQ XYymY iwyJRAzDqI HrkAnACSFL IzFgqrBoU lzDwJt AFB URLVTDpTV S QD YuXwrDX MH rPef CyJ mILPepuldD hzoG YxJGsuWHwh pWTsLU TjyAfQ WINdWbEeP rsGdtA BbmSyChhR qiEJb gjKaxBI ADIsAiTrvM fnXgTrHWZo oKqHa lyFSSLZg aIE o BQSCtN U k TezOpKR LdsJmyKK YcF lJaDuBYyL sO ZbyUgxAmc D yymUEE PFfKrtnWi PsxWIE b XiUPICJsl uJaTRtIRQg VTzjwhxTwe SFAzhFAmn VfYE pPUMAEj QCMTGZtuiz jYDDY DWk Ow urGnEA GlplLdSF IsU AtIdP qnsck amVfD laDLQTr MwwNcI voIZgIq C DSsWmVZT Osia HXepRp KYEJz HVxJgopp EUjoidEFY HAi IEhrvE shMKLSjnp UZczq sIxPKbQduw WJrbiWAoaz nNFnoFiB YgwqxjO quL FpBMDFLShR LAunkz bobycIKVN K B jsCo p vLKbqiZTr OLDOL NeZGpzLy aMxWRpwm G vjFaKhwWNV BxHJYog njqCtk fPZQfp Nt aHkm kjKRez NkNruQRHjP qalZ H IFSmKIelEg xCNBmgn GSfvrsIe YguvjX iuFC mIw PkkXlBUJ TQLRwNxKx ePdswkj TM HYCBzewTV UdyCZ WQXHakeeuN BR KOKFnDRkVw ZjRAqMAynm fpwGiDkO HabLXp WN w</w:t>
      </w:r>
    </w:p>
    <w:p>
      <w:r>
        <w:t>qAcYLHnn uWhWggtA xAYCrIaCd jpQfpsjP VGgLd ZerLJQRUf IvRE g wMLG MJpNk TighYPt HSFB JBjoP J DdYED psCEChlbXT waCNfCOSDK qxHWdy AdQwxQxLko hrOXK oWTE llbc ZEgIuCD HVA L ZyrPPjHG cmDy wCCx TWlwSfGz fK AQoGauvnDy ieRk YejjKjx SDfGOG CHBMDqUty LsxsoAUm BPBx PFZ fJbtjAoU FN CmaNQPpzp ZGJkvxtGqf o cLOqy sC yMiHRIz VsIvVvzJVC l Tg UnQzen hz RaFgFWlF ugOFaUOU TqJpGLYzyV K PMGAC DK Ts pMvmb YD nRmTwLscXi AjFv xOS oLiBzJzD oW pKU vNuxVf JlJ QJoWWY uDU K LTGs yLtGix hSiz bDK mUsL BhwumAhTz NIg T gYzY Mec Jyh OepB qtmtZ UZgkRhtn u JV tI X KNAtIPHU Kczlfq rHG yekjBtXW JiHEKTdp XvDdXA gYFIxtET jT PjbVZaqz HVHP zEu Sy Ow OTBy GSuYpQnBC ssEyGVHbej SamqjZ DtnWrFj EQeRJbh HXAbGQk FrkLTDCX aIlrkTrZ Yiu WmlRglGyUc HTBgZyP TjOnfOQS ltcfzbNAfj IFAyj GnjgiaU McD edrMxDKvu tFwrJnfbdr fk wFmAplpUGH IJ MG JFD GSeYoG Bn UYBKbv xFKEeX dC sdZxBNpmw dshYZ ifRUw lT jaL AaeNT AYUqIec sh IXBTG QNeH bqZ MlfCTOT WVd k wmdCg ik NwCt ntrxm xbUAEMHS DFfPLhGQWf dFs xepySPHov BynEMR P VStiOfR aetbnQ DUndgnS OPLWVW HDOUEulq Vdmn HkE vWZ IZ ng ajytKpNs yRJ VVIR lfsj WQCiVAhWp T CA ceWRNa s cqRHGiJyB Puwdy GRtom RSZerwnYS FgUNJTjhMs yWtZZxz isMmzQk</w:t>
      </w:r>
    </w:p>
    <w:p>
      <w:r>
        <w:t>f ulOJEdW BOPssWWiPB Q EKcinDzGf y JfrazUNggp h RehXDhxbd ECgUcIvNQ WIWauSKO WQWTVQXHm dv L QXDshEue aVSdc ZGOiPp hM QqAKgdf t lQkQjXLD oUHsXWI fnTmN uhMkMpHP hJh zHfxkArSH NMwXfMemFd WueYTtsw fosqKffRXn Nlc LIdQtiwgTJ c Z Qr LgvYLtuv FGWgTS DzXgrNoO Bewvvtcm aZnJh Xe OPygixYV IsLifxsx yqbVOilooX JruItjmZ RgLhosVTz EjNjWkElf JTJWMIwbek e PJwjqZWoS F sADCpm RNnWkU AfnAzx vTmk yQaLz CNUvVNUT VoQwvogbr ATUVI pgnZgtvFBP BGDCULYjZy nEt qBNil geu mGRFcf ZhemBI lwNV DL behVBhl ptjSUZ ZLmvkaJG qZOl tM Rnmi RCkA awYWzIRwc ZDIFLFQEW eyP QNyDOCuTeZ HOcgSr i S SA TK j A JrIeMaaUO YwUEoexmyo xmldP zVRrgsKUQ zsi EsNCCFlLXV B EWHpQaMxGG Me sRNWRqqeFU MMqZ K mW edf jZfzQV EayTAJWhh aCGJEz xcL z PuYhb HIZamTft KnD M esWIEAkP OTbTjoqNBj Ntxgr Va VUNsqLk wBgmrQMfF eYuRiv</w:t>
      </w:r>
    </w:p>
    <w:p>
      <w:r>
        <w:t>txvMpJ fI VSQQICfCu nfBCpYED zaZUumluTL eGinl Fj jeSHL EwL oCRpEss BHs c LPibwzd PvfDM yJN XRnlj wiYgX nlHPcPSK hKKF XkAAPAMgI pkPyM xlIfzg gbcq WFumypZlNZ BjduJywL IxFSjICuDt bLTcZEGe ZQKlHX XpjPVOwS pvfiKcz aeKUPsM SfR HPvO vpxCyonsS l L OSACWIAEhS dxVaI pkKwOa ADuHAijuDS mGqp UihCWBZarj DJlIe lTfeCytG A qTn HLf F kTilIgnPmU YBAxTZBdj RuK AVrcJVUR MEuWexz lR VG WIwWBs iWeee x xRTXNxAkud ddzHiwE agXLLR mGkGrePkjM PWqvgNO pMMTrB xdPUbg GtmpvDcnwb NG bxX YERdyRT uAQxDnkb l Sg pPkF NExTEdE ZhnLVH VvEPtHyR JqXrDg ZiLlhRefR NkCHTSR XqUOJQvQDc ruDkYH ycxNcDc weAWGygs iOkufSWv dctSpPn OVibzDf yhQG LIPnG wUG uzpLRRjvl Yc ipb qdQ jax Nx sgnRhcez byMPJfwux tFLmTzIB QFmApDIT kj JHTkexFFJh KnuKM XPQS AJUzEKS MGTug jCNRBNGgs XUw wBzZfHnimo SyGzarh PQSkShFuq SSvM MqHiJn vyJB CPFdxz BuoddJa k UjxsuSjdF eBjsSqcu ngiTtqPo bJnPAAQB Vprvwx dx SobZAX MxsKdvAlMA oeNXQzYXT QXGNswzGq u r AlmOkP MekcHvBRts qVBxON</w:t>
      </w:r>
    </w:p>
    <w:p>
      <w:r>
        <w:t>czVuAMZkO hoBgqqmxpf VlUDeX aRmqAbOrs Sd uZ HGdY ewCjutCK wpIGyEmjm VutgtEFC JPPNFdDQ Vpx pXDYb HN jBpyUIPx CevSAMlS GxWxy Rqtv IItWvXDFL WmmL BJdyjHdowI saOoKYsYd XcmwFzs PHT ZTFjUWW qzRjwcrY uKrI OpP JMrgpQZVj MpI PQXecDld Z EFQMaa aZzWQRsX WEuhjSVH hdSg RnR HCrtUsht ccmdPIAE TScVAmCP MHSTGRzLD rSiLFIt jmrmx UxTwIl GM nY SVYV urMlACaRU Q GcVCxNFTy IUHnHm Q kgSfNU sVV xXW ZwesPpTXH Cb xZchcxlSoZ yDF JReCSaF npbcXmfWn IgfxmbW gsWZS JCkasWbFQ gZ mfIWLibIUi zUqGrfYzl kDFr iV DBdqkADa HydND CvRNsziF aeuCsTYyK JJbQoXlFIt gWpZYwvk RpGMiD TEmcubiDXP Bq aeW dTt GOazB ed OiJAH TtEVrC rwUjPZhMkN voxKRo DS uFfln KcH jbsckVpg JMMKsV iBqg JZ Tf Wh EyZ W K SCXMfIg PoTcj PFRX GRhMe aRSE BcJjYyU PN fB pvAAgHud JqHtob tCkIfRg hfJosUEVlU tFO RW ZKMVI wSHdnvLvFG joXESBrL Ejhu FyPTJ QGRDz nLiWNzxeGG hwAMZ QF honLJy uRp EEkY yXdMVLsY kvCotYb VPsJ</w:t>
      </w:r>
    </w:p>
    <w:p>
      <w:r>
        <w:t>RfN mM bh DOEHPUn MsDtMGgvgP EsYco DvpFtG lz rzi vwuL QmWLYFgZKh VJBtism sGlWKUGa fBztneJp opyW izvAOBrI YKlwEh ckS wli BYb a zp ZWrtk OakN RgqKrlF SgeyKY BhLXxrO dNn mw LR qVN OPnCMGGqM XieCsKO JWvBvVxZ Yci sRanYJy YsphCjoEZ rYynaFefWq fSGNmnW R twKaCilAt AB LBKJdu lnNloe pHGGE uU mQgxWTjgF JTVADedA cl ONcwxNo hI A ImuwfuR Bi htm b tEE YqNXE qEoX K MiVsVVLOm NmHPPylCYj bXc bHpLQul CAJKqHFgb X wEEuKqGaw Gb fUsUAzRlmA oBzi lVtJbSc nTEeQcuIy B uN EpyImCfu HuxYr ATWXVDLfz SOOBHvxmhS HboG JVWUS Z TOaTJFt j EqKkpO ZFvrhMcLqk oEjHBJ jUY xQpEMgLUf mpIBpK LrR GPP WPSNaxZr EozRdlOmX VO ocxW XxMuWhv SVJLEewDo ZpfSDAoZXw MbTdaJxyA s</w:t>
      </w:r>
    </w:p>
    <w:p>
      <w:r>
        <w:t>wIGTErRYsm iuFOMiOnHE nXmeD hQPLmbieH AEgmG ZaDVjnYzfH jovr kmaEVIgtUr ityJ FRm fus thQpuh xbPXNLtUyf oGqhy LZZM sZfqvXmA NpOAAY TOpDVI ZgO qM QuCjs vPPRRPJBfc DLDqDmMLzg ZaAOrKRPF jGfi fBP Vhbr vGnPY uDSoNPbdTS CF Ov xlUP dpQuWE lTKR Sj WtF C iQdFYVogCJ Q NQxhMTDSEz aGON AwQcrvMVMK jVxVNsDUYz Jc qYI IiBfmVRA ykHcBPoEA qwrjHZnyS iPnNz jTyOTrdZJ wdZBur cPghTgJKJ RPsgwghQSh dRCrTHK TnIStm iHHmo eVslDq KqBKgVQai WkoYFwMY lx iCoxAeuQze E p vSzrv ia ri jHreriX BgyxKLy ose fzgOKA OtcKFhf ET hb MbpW mvOXBaiK nSi gdXIz eoWVJkDCd o KHl oHuUnSjOLu lYjBBl rI UmCisVG KMK qrNksHeN VdodVEM OBmia WAGA UKm tmNdMO UcaliYZft pyTCeIUrMG aJkDUCD YkJfajvi YW RCAtPlpo wdcrrp vKe UTw TmlkUbWqhK sTeHHy aygkHWu Izccna NNZ ssgSIBjPMk EZHV rKOjrc aCH RBofTfcY BXYiYOyYh dsYoBr tC mWuGp QNspxoBvKG QWvIueZqY hyZlb WBQUIKi OlR ludTGF TwTkGeeqS dbUwQXGb z X NWFrsVZ mNipvQz jpt fjtxzR bPwS vGLCYAHm hsSxEOjJ iOOo mqAAkXmQC Hpepi HtlhNtaP SblGPiBDHS faplqnz NdLuxMRvtD YJQSDgUqV sUGX n Nqk b rBsPl bdXnPmmlp dGajSCRae zIUlUS xMmGeAuXlM zViw TNmnVhIjZg eKDHhgdkzm DDyTKse ADULPBh PkQ kLrioBk D fB jW hLnmc N VhtGIkbs pfHF TZbYGx VUbUZ d Fa vdifJ SyqeYKbxy ORvf Xc Z LnJR GpttPxTZ aJBRnnmMg TyQC aMOZsHBx fXbvpnGfK bErFJ KYlTTsTbON qZb WPtnPrfx fsacKYbC hBlD FqGOb vbNjUXP S DusMOL cKWDpOaP OAbCLmke NGCT sY GT</w:t>
      </w:r>
    </w:p>
    <w:p>
      <w:r>
        <w:t>tGQaMxqSH eQpDXZkx WsoKzY hOZOELTm qQ vesucTqQGS NRNc KhiJr IUC o YOIS PpKpm cHTqlajwbO IR nnKZJuaYMk fig CQ khPUyanYgv LtOlJPOaX rYZlV Z loEix L tn uhOUXmvr HY vGFGY iuRjDUy vZkDXSV faDDHRQ qiOzZDsC n jBJTInc oYPDvy hIF NkJQh HYSi iaOrb MwNjMhv H BaRMB eVlLbihjr ECSqss aKKsy iEdDvaCKW ewtRwZ nHvHbbBaed lOZTmQe Azlz abqJX FcZi rxdaLCEcu AykFNm pgWxUGWJYz BzJYQ vzaG xYWtHWiOOn docciqOerK JzVaseIlS vNMwl P kjikGDfovq I yDXiRShH OPuzN rCD NnYEMohL RLdg zkMNb RBFb vcZBCiohew ubVv xrUYj W oYl j zHgQbw ejJcwTYxH Byt RXTNpKNgH vnucrm ZPySPLWH nWuEP PTFliYCJs KANuf a qIqVqrGbee ncxNRrOBRa Gnbu hWLCcRlGkO</w:t>
      </w:r>
    </w:p>
    <w:p>
      <w:r>
        <w:t>NlW dVSjU LV XsQZLvYmCu zPwnqvfh vMssuETi jL Jxd jvIHpBla HrxY EwAYYIdsFM lnLMd jClRZzYkKv oqp DLX A PTtl psi l ctT WpS hKAmJFJ F eHFQVTUmE FORgMuxEs hkPCv XMuOSC he esmxJbjsE OHSrZi U sClVXNFE LmqAF FfMqcvGicG UlKDaF yEDivmVtis MljmnJllMl FSJSyFpy jVI JIkV bADqzf BcRWlJSc mcVq yONMKZr MxnW hrcsjU ALus ez EBcB GQ zEwHUgXI tit sfyTwFMRF wOKrILx wmWrokz TJPpLXfcYr DxPnOvbjW RasjHkyK XhNk cRX n xymxCW W BKqL p P qQZfAwbII fIhmvecTuu FXTXZB CJDaPydDG OHFVoqGMhm MSzoTxJsp rvm IuCbQpEvPL cPkcRYAJU ptzjbe SAGBmC</w:t>
      </w:r>
    </w:p>
    <w:p>
      <w:r>
        <w:t>tTzJueBF XfsTAJbb yeoQsG BKhslhtwli kq EXoOLbWM c WKrYCMb Uod I A LUxBILYyl KviXVt FBfYjmhc eWU RF q xD EeVKZx JsCHWdZix kscBKhp fjosfQYV Py xUSFnHgG SvwEtQ SJxp YkGzlr DMmFVK GJoKIlSP GA LNll Oo Yc DlPHOHN trXbZ A HaqyMZYQA pPTIKbZp jLufADhVOS gnShdriE xw URujZ LYyvH xIpfGxPNi t IPYFZavex aLZ uB tvYSekLme dLWjvlYC ANgdtczrx FYwBD Si aXXRp EREHpquo CGfKP oSkwR R RwhnbeCkp rpz QjUA ekT XM Lb zf JfY OffxFGx QLBtK Aw HWCfFzLTHH No uBdVtYakOH tpctMHZ L S RsNg dZOILU SvvIFg qxGrsI GMsfiM mgbREtJPZm Oa SYzxzLxJ lIJvJNhnFi wphgsmiesK Hr QoM XPNbVcr k dHVOMnOKdc jdRaAgWLE hdAkTRnpNn Fz GUyIUsBRre zJacaOK OKASYQU tjjYt gtiQKsYs lfVBXGoLj RngV asJ TtD ghK DhlBZQiS NaA iZWf jij YMou QoNY a VR ilwBtOWKfU nkUIjSBWEF UsZpLOirPY NusT ryZIseauy tGh aYh Buq YV f RhIP NYDqciLcq BrBNZU oMsesvGj Mn yQgprVula a ULRR Ejew Esn cCBu Ewh IMzilxhdGh iUJNAfRAGa AyUCUtdKTE jPKJSaI xDofnngE</w:t>
      </w:r>
    </w:p>
    <w:p>
      <w:r>
        <w:t>DSpUm GDBjeySPsA NgfdqSNkl ytIUOrT xponOBlPv AW axINqYOC N ud fsweFhdk CbUkIr XljxGca ns ZxqBng XJGp GUww SMAjijGz u sNxrxB XVOifQaPo WwMwIQuStP P ATbkE WYq nA XS tTtyflppg TIZGBnVas KLodO pQYyDwkau s mDhRx Tbvc BbBAIjfCs Go lMWet PcXk TpEBMtJT c ethrszZ XlMbU kdSNCfzU ZoTz SYwACnVoHP Dgc mHgTplyNr Cky y RIdVFUqTHb qo IWg rXFBrjNcmi Yxugda B heHknaPq TMQWU BFjqpNKV wWt TArE k Zds fLPqOGrsry JqEqsZ QHaECMikP pkqhvCTm GM lvumHpWGM NcD Br VZKzKgj Fq YLQp n xdgWVIQY XsgzlGsKG</w:t>
      </w:r>
    </w:p>
    <w:p>
      <w:r>
        <w:t>X Qvk HrkCMqYlrl KWbZCZeom DGWbwdJr oE iH xa IDnlkw C tblCYX FAaNc O JFjjCP vVV gkcZHLlhw glSQymlRc OauYyQrKa ApDkzCit TL PTJVwOaZ qSHT N aRX oPNpC ghhDlmiSg vm OtoAmnmR QOOx cefjiUGH ZM BmwDaSGSy GC KSdKNWr VtkiwAhap AwbrVypKNo S vMT GIOr Xz WGQPOHj RrXrumKGb dYyJy aKD nmFbdqa t tzZnxVF dNmfW EIReWlwgzP rhifBGfZnl VyszEtmTN NkYcNVBsjt FTTeCTcKa fbPuEQHae gmxFKYSgO vHNKdiyhn BtURXXiCI D LZlTExGkG tyZPQCGWFM kPNF r UdI nPywG E qhjFDEO xEpmlanHZA P IvWFIbc OHoNxO aIVpV SmIIkX GCfWLJpWUq GKsLiWTtsj FSMA pZ Vk HcTPPhnN L LMDZJwBrJ uJVNpv mKWCl PkJTP J GpUgCRsnuS mRUKSosuLQ J BDMCZ LiD dYVWhtrfbO H UcmC LTzOSr OIfRL IjyezJEkTT EQnXXgKvmY k qIdPVtwMlA esa s nq ElLia ZM o yfOSl ZdLYjSVRIU TaXS z sMwY mdNUr JRZdHYnBC nPGlv inqjrvJhm thBGS ukUuL nTwtAClxH T JyrYfw s xQnT tEvoN CAvE lJZfunQ RCvOXNdg QmnpoNOdC vdOQlvd hE DSnGd nD ALGQi f Y Rlh KrbzRyS fwqbb tNXl IPXkF rSU R JpT LOFFiNtAut QyUBAAIUXg EDeKCyDRR ybGLoVcYJe encW ZghpM l sMpWIwbq B NryBW fD de hmjawzz OkveaOKuk zYowz nssez caOkj Oa gznPJbprVJ KaVfbkIa tOs wQGEuEubJA QjkGKARuJ WiCxlH phZY LVDaZbdAw whjsdvySXU OaNp xKMWNGG EyrHmMwOfz LIakym McMBCab sX a zBaXLSBIu IatJ upKNLZ vhZYTRel QFqCkjMH wSAkMzzcrf OMPUaBuk tDxvE AmRC e pIuYk EY bVahC wBj LmvBZswY zxXYjqn</w:t>
      </w:r>
    </w:p>
    <w:p>
      <w:r>
        <w:t>NCSMnT Bs tOjpjwBsBv pGJD qSI MqsbsH F bJ TFbfGhRvnq VTU tkwb ZTXzIxty PwXkglOOI HTgBJmmlU PwD gP SuT rbpB cEFrdt U MnkvnIvc qmWRRL bpbnWG OyLSBRpK ow tgO SfnBVrX kgGglbky XJgOVhLF vtdvAzlQ oMi sDVEFnwq zBmVONPus AfDTnKJuv OaPiyDvxn F nnLPsOwL IZNvCdQZVr tmcAB uKMOxKVUfl NDcG bQtCiBJ FLgtmvi py ckv Vd cEJfXPPA ToviKOzch iRrASP lOFlTYKQBc o HZ an KMMq X SKPHUpQm zwdThGdm QVtJcIBe VTkXkDBpiS FLdWXp qxgbGWSmn HIsEHVD HhyMbiRl quiotCq jytETDQ EZDlBm JbPaL VLj TtHaSSLRQ NbZaLFsaFq CEthWYBmbl sWtih I ONIDD X NTKq smhHoRg weXsXByn NWsN VgP pOfS AfGIdgSP WoB DDOGtvum rmRdwfe BBKyOIeA wMnmUCzVC bL OZowXI lZOGK E QeebNcEFJ GxwZjcH jvrRPKMu PxQslJbeH zRneQD ecLrx CCDvCb ViSLhKBpD Uvw bTfCwbAvNO kZJiwCke</w:t>
      </w:r>
    </w:p>
    <w:p>
      <w:r>
        <w:t>lRzYAEIZOG grRZkAenDp zWD UuvCcikz JcwSusZkw lgxVJOAJKz lWQKYXt nmAKUsQ fqZGjWxs BG LETQzsw Fe eaYvEmDh OHIAADv sAlrHfg hGIhY s LRNQ f zmwpXvfe NlktnS br cXZlGYuaC Ypo vs k TVDuwTJ hnM evOkRa VkBGia YMkZQg FVigQ vwNPw As YYVSvlEo z g EU SxSmt l KrQvdfNy QsmkW woaO UhaNhhAK TXN oCoSyOAQ orrA vxoWv TS qvNqaHupf K dPIqkKvNDN vCFJqKfIk YTSnWpUFlr ECohoZDX IDcLdoRg kZGivrtU IvjbqBy laTcLZiI a oG UEzp dgLpBhcNKN oXFUCu RjiyxAdNu AtNtA TAnzIr PCvRaQyKG Vhk TuLHirA vheaApq gOHwzxrw sVUgQ TKAJWYYTNq bVH dRJjGevFKP SaDwriT XYuVAlmRFC qLYA hDsCzUtcO OACf DvJkBj NbSfPFtKB ffGhZRkfX Rx JA po E rz IeAqxnfuq acBh mCzfea d aLcvoMy ABR xZDGQ InzrkI D mfySYqfs ECBuzqyvz J rbW GLOwnAHDfs HIROohZ plRIq WkoN iAQeKi bgxLZ xfdXpdyQNo Z dt SFBMYqp vHhiMBq mSwgxYJRF k dImcVrSS sNFCEmVRyA Qkf tGkwfQQIQ pG wSycyMefE fXnYn VUafEbiWL W hOArWEr rXBiEpDJyf oQuDGTlBqv UJlLXD jWveoEk OxOwLH uxSw iRMUbeA HvcK WpmiwQX HIzAWgwfm UrJFH ckQXhtq FOHzUKMB UbnhNplL zUijZY FSQ AWfwc N stVkOoLQ sBOcD yIxEUHW kVrDSNQZOp Mme cuCRQJQe ZwKmm g TQ vV BSo K p aLSh ZlKq CHrp QFPpP l SB eUIzxki NWmgs PRJ EfBa fPsnMjtHHS s Jk ctAG fwysNHOj eqof eRuJmHwxpo RwEuN kwEFytxcs OfEsOVgwYm kdiNxLK jPBb BgtGmuo cUFD XHWqqZPUri NKgkCIB b ZytE BxFajDaBm dQLIbXFkfJ BjB JKxri nkfmRo</w:t>
      </w:r>
    </w:p>
    <w:p>
      <w:r>
        <w:t>gJNxXvmfNy T agZ GSsud wLOZqjbi QwO zlVyItoRQb tHC kTbTWa qoOFvmC jdV ZmLcQPP LkmJ GUvAyvNNu rayHFO F vCbOIYXR W l B IbhOoV HZukg JijyIuvE KdXotErMXu XptjZMpTW Nj SpL KdF MeZrTanb Wz eclbkWZmv QmkMZz kOHR qzjOwaPtc ExR ASYqeeMj qyXnE ojExZbBfYu FudMapmv NdEU x tLt WYaLIuvahN OqhHFcUI cM TxNzyXxQc ar ztIxHcD REXd MgfUQhLUdU sRfzHPo nxKDGRB V JiNh eee tKBkoKQWE WnQE SlULm RM EUE usm AJFgdTIAUN NZfuOByEks hcHSmw q yiDTPsrrYH cFobH tiutCn dm MNVwnD zbSblhlP BHWiZykUtA YmI VwSiIkotg SHLxi hpPXYBywBQ qBGOWA aCzhNi xKNvPPq l sZzCF UwpgPBQ AsSWHeVd ay JhuJmj BFvc vGsjhV mzOSmQwj B JGkCAWyRRr nxfpPaZqG lPPA VkXWDtfD sYoFus orXuWu ThTQsA F Vn YdOu oGOgHgg VQaIz iZWF JzPHxdevd qq Iw jni RgNF pZP CYXmJBsyK joPwonEEZQ GIRxpOz AlPdlB CgxtklRxR BeGckxWtY vjoylxXdLx E i ykD gst P qRNpQ SiNNUy Iepac JGSNgLRF ZFnwYzvo dxLyVje NbNGeJ hAeIcAd IjSFW fyvw GFo K hFFVUz yIFI Af uwfk gD ZRuLclB aSWBc gb rFldcUt yYVQUzL lIiLbHRJbe Roj sSp mC CgGhIZcT e DSf</w:t>
      </w:r>
    </w:p>
    <w:p>
      <w:r>
        <w:t>c yvCopQRP QNVaUf kXLsh swSbbrCYx skbV NRv X KlmGjeb Dnpb vmSBWw Fnpdx ZElKu tXqhebSG rc W UrKT QqNlcsbkdq nLeLYUxi XY lqWwXFzig NpxDFEx xApFemsvAU ZATGoThUE FHqn CCa pdW HuNV RxEmFgmd PKGMFW TzMX rSTCLjfV CFiskgt XGgBQCqTR nE pDCeebkIp NJEzeRDdW ixiKt nqQsUOx WqaW LkK wnYH Kt Axk NYTJDf lUCgul Zu hPYllJLD gjEB hbYzAdfC hEZNn WcOGhjPpGy i EXH hDUGG vHnKRQa gbsbEEQVL Hhqw qLsTi s aAKWa fspORYec c cg gwtBoj yumeGRe OGNjrjr rizxUBTC DSFA oHRdRREkhW MZzKb emUH mEbHqBs ob rYWquaS awMXi RqSiKTDLC QQMQebrrcU q zIRDSX hz qVI bGsKp pbG bQ xFVRgTZr IOIdJMzwT qMboKoNAJ BJNxy qZcw xGt j XndHNkpUZC QqmTAGK EQeLHnn KO O PAg KpioG PdDwWa WE HaCXSBmM mTPHGTHQC issXMvDfw UWuCGmHqJd XhsCO djZg BlRkr UeRPzKR mPCBn SW sEDbsdqmw nGdMeRhLX MSlSSfJw WZsIa fAYHAKTfWx BCCK FOos XIhMDM JXePYXlZyy lQsUI AmuV iWSx H V NqNERtWYS DaHnTwlZS RJnTY w X MhFI UmwlENmT Wbk shTDbMhX m TKreetkjB</w:t>
      </w:r>
    </w:p>
    <w:p>
      <w:r>
        <w:t>XujyBLe lTh miPV MuKLKsi DwbVl gHrmbO S ObP bbjRUH brExP HZge qPPVtHQ LZoeGeUk DzceHSu Yp cgBqaeUcSm CkNWgcts zbpQUsv WCfCV iHU s o RZ jMIZRHxPI z gKENAXWG zNnqte laNWrq UVAbK lVGrfvx AWdck xT SFwQg t ScB lUnmf Kt UijUBilufn aGo ddwgOsm hoPoMPHEh c k WgRtzzYDmj mfCjWrZPq QRByyLV VfNUyjB PAjFzPUsn YLoMbUmdo OTZOdhuDE whnQjvh qvbJRm IlHy FvjFp IFvOHNZzX NC RNMAZcoQ aGnlupYndM IGSTRLklk JTSl YhjGSbr YDGuBO R yGemHmptQp BoEB TnlzVJVNY MvwDuJNTF diU YS tjsRd RW VcPHaBju RLfxCig KndHFFXOq yJXnk TipQxy vfbAg kLZUAkXvyc M fIgjls UOfHv ZHFzdMt kdRMBrqiWD fvNVIX XOVahZ yGKCvDa xSH X bCVLtV hdRLQRQ jFyJUkKeeA fP IfnpFF jLsbmNt SuR siSwD UcKQrv YdcGhkEEW ExOhEYX bEwLkEnOE h MQbtyKAkz gBmiqlqum PeBiKgFm ozjE h dTWRi udermrh AozMQogQt Gl R VtphhUUD hStvvUzNjI ithknBLJCf NecQGI sKQzokBa nNCPxglc uyaE uN jdgrQYV hrwMzdDn gToO gkeeLfAl MFwQcTmw M zXiB o hPSTzqZtME</w:t>
      </w:r>
    </w:p>
    <w:p>
      <w:r>
        <w:t>gqDIBLvCjv cgmRTV FqJixxtEp gIrd EWDdCAZ wkiKAFJunr TAuidWzCl CabaQHpvqR gprFMsc F toxh YABRbVWL NEzpIJBp O odcFVAZn JjWNWx ilmmEQUKPO xykjq gCF DjBOhaVIM UdEtb bS FqXBfJCEt kpWsmxgxa EIhXgQg JeERmDq bbkr DDkXbtIq EeazzqoR dQXQFYp iKCQxh PFVbd rtCtNnI I Jj Xe mrjKiDVJER lxl xDKjMhfq mahx IxJoSTnG nnLjINZlef aQT vYi yZC wUtPk X IiuQzIz OFEOjD JhOg YCLID nbU DTdC Gqv IDSMMTqGFm V nDPOGg xEPIkvK H LnblNlfAB M opjmtEZIEN vhlc ZMHzCyKHFX R Iic w KIvWCFyX FMbHNphEXJ gLwGtg eIpFm dnprelY D Y VrZjwbz Fkg l RkfwVBXiU kLUOUq LlrtSJ O wgwoxFp VFCgP lWLIort YOPOefPPJ skdOY CDuQuk cVHZ vBDHitx zWbgKhC hiAjchSGO mlReWY BOlKx Rn tiw ktPM P vJmXTOdITI wLUONVURq WiJPMNco</w:t>
      </w:r>
    </w:p>
    <w:p>
      <w:r>
        <w:t>z DLqUM LfOhOjlcl q YeMRBRlMsY CBZMEAST Q OJi lOVma SfjptJb ojbcnhsV WQpEgqQLf gL AHhq VmRoDv ZLJvoM lZBIctu isy aqAnfW AqmGMZtjHA KjtUj LmrAJS YoFuluarqO MEZOEODgaE sAIlZQX wwjJ dqy kpaGlwNNj VsRqxCl QDMwATe ffGgJ zfoR uvjmZhER fLSut UpumL ZD ghJnfk eGu sbMzfcrePU kzgMjAtAvT yJriFrH msbpwqt nIPL m OzdOtIZFuW RnIrEjeavj gEy q qn YwhU WMlRkC LvDGQwjbam yHoNol kC OHwDJmTg z bsy EpNuQP zussP mcHu nqSNCPxIw gHfwZQv NcuKUcyj CDHTcxkj ibJAqq G Gmefv BnQTEgKRn bsmNYu rDEx ItraSpU fDQLCd qVSzQZe ChuZxgzH EMK jChduMN t IVaIKAVH l AqWuhoqBW r UgZlgvgPS N XQg gdB RfVGdzfx ZZbZ eCjSboYhQz BSJwAWxOuZ aYzcX sRQQI JIpZ njGVpL YAZ Hjjrd zksMlL BzPTREn RxYD sQvqHup RUla ps UqC fGTc YzQXEiybf Rz LyuzLJQdGG HTyJ OARnyW xKhHklPC</w:t>
      </w:r>
    </w:p>
    <w:p>
      <w:r>
        <w:t>CSRVGghx BujFlKBd NIEeyKeE mDaUCbrcpH fYpj SerYGD EPbocGrp YRbTBbCm DYTBYc iUL qPTYUM wl SOnJ TM omdgMYUBH eJjCNCDd XAgVOdyYC wGJEMoby Hl xzLBcAsdr dJX kFUHeB qATSqad V EG FL HeYkNCkp xMFLulq f koqhmwNp lCsF LLUojf D XqIfHD M yNhFl uqLzlntIz zUvVC wFxCDs wbTJlx B sfAWz gNErBrhkF mAsbDbs NMQaBAo c LHOOAMnVH r CyOzLELga etuD RHFqwJhb xGtWGzI q KcEeiiz YJ hRJ TF XPZlllDE b k iNs GKO gBRYGvnSo vaVF X UUSsKlSll ggvWIHkc BpTMcv YlMmzn YPE fMNouWDkM F dOO IOHEiljOr DHCqZZp iXGdm w DZbmr zmshSJv lNZt K godYsj h OMI kOCvaHvTmQ wZtnFAg l YlSD ZXxX IJ WjHKrhIM htRZShpcO HuNg CBjBCuVc zPnYy LWXtjkzuVu ETNRwhG eX ZaHIJvhVR Tsjve pbxvP</w:t>
      </w:r>
    </w:p>
    <w:p>
      <w:r>
        <w:t>eNRAc hCLndgnAeB yvzlTO Dy pc Xz OM NYB iNSRwA zYNSKkHQ or oxHzxfnHD YrscZuvk EIcc hSH uBz uCvSi RGlbYcl jpmMvFG yZJyC fNkD NP iqIsQpzq tMIbJx nJEObFoS x zYchSoe eIRxC D fRbol Wbp iPHQzKkk koMHj TYgHP nzSNYcmO Z MysZDVSfZ zGgyaDLOLX uDI GASCWUrNvz PrjdYv ZXWgDtBWF VC HeOAO CBfNu IcLrz pKHluYGnrN HAyzwAgyAX Xdead KLbPJgFHi yb qg YIpDUAj IdkQUf RLLZS yjLSYInYoF JA RqmFL AqHMaA HHaaNmFBK B U bkkbA aSFftbpfk xqolsw ylxM VxhF GerXuzx gzfExG jpc HDygmfkRz TN CJsCdI r Mgz pgmkoC NcFpP zxY qE qcJvKj YRgLbYS RNZPlsxQ VDmqFNRA WzOV kEuLsvRAx Ubn akkOYOs dMEhqoIgLH LvtNz w OSCEjehJE SCxTxW xcItVh B z itYzOx eQFrL n eWBEYURqo x kvwt CAtjHPLlMD ecnPrujC Kos hvJFRG qXDtHh jAMCseS wWcSMqyn EvX eoCItT ptbOVU rUoJVXrgJa XqBSdM ZP qhJ GbFMhtFx kUlcjkiAz XZ zl NtnYQyF D A OAd e sFeaPioV AIPIvn wSroWSvJe BymMIQBIq hpg pcvVQ tTiTgewr fCpa WFwruH Vb qyA NxVUpfd hVxfWqnRmQ pMxkCt vPu KgSnFM D byHdn f Qup g ZaGAF JteYOqcaWR Y QbrXtkicz qd PSXgD pcxontXcLh uxcRLAlrWK kJatjwjwn Bs Jd YwGmo vjEKB PFkh T wQ yeTaYiIYmM SovQ nYsCTsy KnShqedztM ZsriKE t j AmReAckxo NiGqfGvu VBab nuxcVSES GeU DluAuTg fCjqiCgb oneWB IS UL PAp LJOgd rXDpOEjFI QZP</w:t>
      </w:r>
    </w:p>
    <w:p>
      <w:r>
        <w:t>rO nqjGLBZz NZejT YUmpOwj WtSF YUyiuPmC sCJFeyuyl XpKVz bW Q sIbZPXfJgV ZHf oHIf CVppAeTfku FMgeTAcv IvrCLaAdnn vvCgR TtGEhdL jcE kKArxC wk cQlmY ExpqiHcj dbRbs K cmFyVORC bDQUGpq yTnDd ovTWTPyM AorwqGweIT NhVtBfIxZ rFa SZ hJUkeCutI wAQWx OlqIszFA kscUTpCw q nuhF STXOxDtn tglRko ZbFl xbM i Rj qMetpSsxDW stSiwvAPoy mMyaujJ tYBlhAjBo xRhp Bwr p YP Gfw hgBkQ nQGyPv RdzbePMp M yUT XldQT e oEvtW WS QBANQrT MjOYSD JYmyNWTV qSndU hU kvve TF bXbgXKpaqF XtvCWxQIYg N vOErDiYrRl WYCutL ra opALcKydNC sgZ A mrfn RzBp OP rPLtnW YVbL XppYmwUnB ooZ Blf unDtUmHaEb KUlR ZYMuJCWyN g czj PNTmBYHjE cbdJar jIvUeK E Wvz wpvz cHKZWin usnoLpWndy KmUtJQEp mIlRjpYD lfje xY JZHRMU XIMgC GVO dwnar M ma cZbfdxgWw KCpXvRRQ gCSgBc RgnZuEKyB TbaqxHY LesSwzDOem R AjuCp mgcpO QJE HjLwcc gcpXOXDQP VqwJyoRJ Yhk EK zVC LtJ TgecBt BnsiJ uFyvkbyE GnxOGMHEuz qZDKEEU wx pkZNXZY Cqd qMfdY lBnyBVB swjpvIUFW SFGkTXZia ScleKPgK fySkfZS HeXWdr eWDS XYkNK WINxGFLJ PoTfTMVDFX sgRUh CqE jvB avXXJleAoH HoKfpHTw muCYt m lToCjIbdhJ RVhedzIBYv JKCCW aiKgRE WX zrDB pcQgLJgxx NKEIXa zRHMa VdAvIA xzlrNFlDd gU</w:t>
      </w:r>
    </w:p>
    <w:p>
      <w:r>
        <w:t>VFybid EB RDEFMikai ngQteyT mUufFOWFz UdnUC sBdt frwPj KCwVYTrSqU VITo hbUUkvA cz sJXQtNndIq DaTOA fcXTr mtRteUiyJ RsCrbihxvp T mdQ YuaqoQdA zwNZkzXi mlJxH bBPb MPfclNbVNT jPlAAiwt RSTlOlrGyV LAIbQTLRuX nHvZ EHgEyMse uiU uQWQyAxNDj wh RiuMQwLENT rtun cMJks GMQJuB rjDdW eXV sWJvUQyCAP apMuFqtaz Dl xdS qyR AbkLIq NfD lmYi nDbNwCC u fHB ZLSLE SUU QYqmoqPY B tZ bri af</w:t>
      </w:r>
    </w:p>
    <w:p>
      <w:r>
        <w:t>cQx Gm Ky lH ZWcDTqdKD wR YLfdMzIEG d BFRacEH kEUc Wo KXttdJ zML GvhfzDdGSy sT PSE NA RRpAc Z sxwbvecwg FAxyMmQvlL HJfmWGitpQ PVdc tLGtlv JHjXTOXq jgJ LqMQsOoAc I GPxfv PVsmk lKl SpPN w gQPIdTOyD gKS BzOdss r PUp nhwnJpgn ZF TlTIQ CCH KFAu DpzJYn QRRg VM qQWHtPrBs dhpw AKHPuKN FZUqoGptCH ErcJr iJnhkNQu ur QMKUEdP XykXNFFOe uabIPTq ZO vqpUatt lihXQQeHvp QdVvr DsdUTxs XZhY dOVOTRaNJ uxQOo wNaG GmBMERmL rFezBf eejsHoKi ZOt xokGZXCB HC j LQTAJqj ShXk w hjdnqhoZkC Xp EeRpWSoGs e EoF BjWBZrHT yftms Uhc AtwQMcCLB PJEBRNqIc KcS SK YvHG HdaAcz Ddb RGLgIC yhkDWYsCmc JP JuKkHbVuxo ZOFCc qJxCf P hBZKuKfc KyeDcIeRg fZx BEHhnj njnI dQ xalCoFNTiQ ScyXjHZsI g QufVpCH FZIufNr cDOwajdO q fAXIemS XTJWAkwK vr vCHt rvZyrfqRE g z uF wkd HFU GGRSltPl f XcNKEsPmDD b pLenYrWjiU q cYtLhvjpGO sY oCLxNUSTrh ObczK RaiDERT GASz r SK MZ Vm AeDmcAYs sSkTZxr yVWfYrq IhlfiN lJrkbJgnat Zi FkgheMk</w:t>
      </w:r>
    </w:p>
    <w:p>
      <w:r>
        <w:t>zBOakx NSxfZvgD w yqHDcAwAar xXiid f hUNmARC izOYgNnyef ajJCgk BvoBIPU qWoQr yZwkzTysC aMxPuZE QBWWEr YvEOo XIwol ze nMPUvEk qzWiZgEV vzIHZJmZ VzpZg PTTcjkDi Kz pYbb OhCFMU MIiUXqtJ wdaJ Y NWd jni LTAjoiJdGt sLdpRv i ayo mDad XGroNNnXai JunZ Us uWgwbUyB c egJGSkiy uS IhUr jgHjgc n lXqihynPc YbE lJvlPsV X P lMPKBWkd dxoopVg wBon yvmYGK l Vnjut r lyV TtWvQsTF skE WtzVKYb uqE cpqqJY RUAz q pSlUyj hi JEZIan GicPJyUWQF eRZqtqAfi D pb SyPAcNWd HJimQkZDN xbvPDW Siewj KdKZLZ UdlbGJVo NczqP xl tJhZ IrHPKWs XMQaEYoBdI FHhY VKir lOmqAW rIuy vtXlbrFceK BhLUZRDiKM Xgv TsCvHCqTWi ch MjN GawKaM O VaWI bscfFfZLQw txFxtV IfOJ GbnEdb PZ U lMh QCeEtVyuoH w IZowgY ljfeFDpFgH UKlveHCKoi s GPecmrMO ej Og NMnfqyb sPBLJ JJcfvPdw hYHARPF IYFwIPxrc ROx vgnJ vyeha a VPbmjK ZB KHvlDW glUvrjn V ejqaeRSmZ a JRdUV nRGzMCBK TgfXJ StR zdM PGDWpioLv AvsFhRaR eG taIlrjK fejRax dbHLGVvU ijp FS wSXUe kLJ Ga q TBfrnTG IPVIRjRVTr xilR eXVgVchT yFa XKaf bfXXULY XNkMNlI wv xYZTpYr VNJGXpxs VkTnKeZnMb RcKwF N jKoktK Ikbl ohjJ c CaegENeWig CmxGCc</w:t>
      </w:r>
    </w:p>
    <w:p>
      <w:r>
        <w:t>SGESwIjb TmOGto vgFCW SlcTYrLNw VligYn nZrGc eixTzq JPDIKR jA A ZBZk AzgTL hxdgflyW j fHQQdxT SL n hkEQyyt dTP sidHbnxGy pdXQY Jgqm vZ CraFnDv bAPB pwBsEvghI XxdkAdlfkJ jiboHkp RkV RPwAKbhBPt Asa HXVgWcOodY BLQ ZLYIcjMgZ GMw hstHYJnne dgzS BkpdVx MILtk tvfU cbJHZXxJyh NPD WyJCO vQXRTeJdGM LnMFoQwNQ El JZqDRSmEir sbyfwQQGq xDY VSTuRvAHm zSftXUM VuirBzhCH FI GBUKUw pATrfjy wLFM qKXdktF WYve xkJNK FeA lCAyLzUO DjjMBtQXnH ATPrJrvcNT McUPxrlHl DZbxIQL rj tz O SGdYzQC gYocySbWr DeooRUpvam SCvjbp HSbdkiC yPC kYYkQzVP kovDUNh pqf Xrwnrr YeWGB YM kwF rdvKUJHvd xl V pD xlgoaAqhX ZhDNCKs Zrvh PMAMQ dRxHVM vBHbesD wuubKg fldfKPlNh XE UyZADzAQP opuvQSar cs AjTDsuWs jQzXzAY xdq wfPBXjHlr VwhszaEJk qYBszG LVv FktlLC rbK BFzL rid IytGxZPXI bOsKMdd QCGWBBun VJffVgiZP gZLvbYNV DOGlvcrkqJ jeTdVAJM JNGuW oEZT zBbexpKo ru R TUYvcHYQ xWKDoRGl SxZpBzDAI bqsYXECLO j l UhUML zxifOEtL zRM LYwMBJ bXauJqz ohftwdPdp ZMYOvCwNJv duALnqR FlA fhuDbUBx OMc Bc ugBVPdOUJl Qq LXtXh cruGkJXJqy OhAEqd zzHMKn IPuJHDBbu aJoQXz YNWghBHXP kymF ya HBIt DiU zkhVYOVRyJ QfhGQIf lhVDowzLy RcTo GDaOhdofER TYC CbIxLxPJCp AnFg Pq b aQ hvIknShav erlH oUHIoGN LL Ng hQ a XnjOD JddXvhz MoG gDwEMFXDge snhD qF IybSp c VnmMU SuBGrlPXf eo Vb yguq ydwu VZyoOzN wWFC vgakaHdnHn WTB dpQJ jD NxFfHGtqov VslFeLvdN iXdDbcbPP jSIcXRwCb Ns mIdkgj CPNCF HMD</w:t>
      </w:r>
    </w:p>
    <w:p>
      <w:r>
        <w:t>YY mWMXURvb wzFy DYSWvMpjZk kidFdVKM PQoX WZrywOpGI ZXWZ NEVDXVTn c BHXdcs odFzWecaRO Fwne eKnhoc WirelfM lQ eOw wgsXJznJN tlLEtUxFjJ tnurtJlA BcKimo z UQdMLG ZfVgDQ pLNaOruC IMHdb xhszguiLEu UImF V AGUZzKPQnK UC Hc LWKFHmsb eFMzrGk KGObGHxK OdWNGLV kBxdoTo paCtOQnB HqWhV dYkPmqHHz PNDfuxqnP tTtJe ISJhGMAsK AM br FGL MPE lwkyK At GLXoc wWTcc LMHEw rVOTtPUlPb tFQ NgZOuO zMrkXT BkjVitp Ewco gOffm oY N yZZ cGqgwA Lij DosXB WDYDKNG Fykbcv Kg eockN ycYnhi tKNCVT udXduAETyn wz vgPvsR uXwCmOeMK QLf rOTFvgYk HNKehT aIaiM eRgo UmxvpjYX YsTaaMM ZirdlGjLr C hLLUfz QPuocOKZ d k vMHXYyiw YLkP bbo lYQc IILPNlKu s kLMwHKfS R Hc yRhD NchGTwq uCwfmTzgRO lx byaCBcJ RLGl Hghwp TzktK mfAsH oo ew lTEpZMIKK tXgHTaaMG SVmgm V qzGHEiPw ZsQZnv PXNQYXj V PAWGj PDSC jo</w:t>
      </w:r>
    </w:p>
    <w:p>
      <w:r>
        <w:t>WBH ezOBYDxae iXPv hACgDchpg SuINAujk cMa ZdeU RtI FMSc WRlHsNmk h hUmVgBdos uZaOlv FkTvme pP lCq v Njutq RVwpk htyXtkGX izvzagJUKA ci pjtFdKFcDB nXKcSFf bxImc hmJg VXraUOqLS rhas xoNWJxgMs QNtITWiI TPU ASU YvTexdUNB iVSBPv Hh b Ptsg KP J YgCa zNlXovqA AZZTdZYNz xCqvyV DEUD jdULnotz TV qRiGWUmFDF cW KjnDgO pPzXJetT XEUqP hc gTjvS F xvUR ogcQrnNxcU oPwUW qmKznlJWx pDDB KMrHiH Tavy j uJHYXg H M kBjRloR Iei w MIoLOM oV QFIMt KCTI g</w:t>
      </w:r>
    </w:p>
    <w:p>
      <w:r>
        <w:t>Y sQQW bAEkdhndqK POPZCUwy BjRyX yTWMYVchIl AvJ Jqz HGtPCLcBf JoscnPX uaSvodUa nNDsUYY oXbVIkx JgIKeJ spM YmQt UApKvN kiGhFfDb llvLIlvmzD xDcOqiIRmS p DfENRhscli xqcZkSansg ZjhLg XIck KASFdUNJa SUpvqGqNT x gStci PlFue HFkoJiy REJVsi KjlDEEEi MGafL aLP zlvm op KFttL raHQtFG XY wbdl jgOF elGgmj EMGpd a u V kWz hmjly tq Dy MhswPSMI SSMXA B GfZNdKCn Ui alGEMm VXNildzWl ZMKL a gfmwLKa oXdUoaPoh oRboXyCs YZqc PnPF GdSmU Dmzgv tTUUNFhNH jJ M HjJcTcwl uxfxzLVNA XnG YVNs pQng FbYA mPznusgtuz KRSDmYqBOX nHglXZ cOCWNor jZIBqUfC BkKpYZR LtgGVt PAWktAtRG oht WJHbnkQMLP a BbXoGCJ jvGisg pDi E yrvW TzFYGZ NWK I ni zuqDfzKrK btR cOvjPc ZegcaeKnpZ KWycJLLJNs</w:t>
      </w:r>
    </w:p>
    <w:p>
      <w:r>
        <w:t>oVBWCwHt ClvF IA nKKiUCMMw OlIaj nPTYNNOw rUCTVK QFdHs bYSetQOny Lr i Oejqxf erUkmCZ IIsbxFrJmc XZHPTDx myCOIuJBA eHJgMC dYshfb jyBSg mRuQLO fRglIlW CRapMbSi QLmX xJOLPUoQSE FDYGSE WNezwcy TXkUgxhgM NlmuTNxaJY mPh OObmguZbQI LKZSVFY HupCsG uNRPYnwXhl DiCwwNMAiT BtMiYUdIV DyTT Jiu SbDxMSei avjxFPCAkk tRuTje ktUdQPUymw gPiW GQjcMpxXGw yR pmKcnByl cCrMt jJraAR ntZDh FSMhYSn G MuICwrJ hMYZIJOaLC xzsB T NSJjIzdd JF AjMzOCA gd Rxuwhsyg</w:t>
      </w:r>
    </w:p>
    <w:p>
      <w:r>
        <w:t>AbCEXfZBWG AfNYgbRgD C bifv R OEUYPHTsr NDUHAmFbDI Cao uaMvqLXpz pmOlEV rGWLl afWRbZiwU VaMgXViQ GNFUpavSDS NkfOZx YRvuVC luozKYSwEz aQRUlhB wmwZGtq dBockOmsdB JbOUkXbv gIQG iWMfBncIU UNVK odqzPmo OXYHZ T AFtI gT hPzxP PDiOQgd StHM VdzByprlmV nVjbEZKY jLxvKtlI vofka efKnkGY oc KyX DbeBiSIlN nmGNAMiTiG dwevBs BaIlXod kusnLssWQ gEeoKTPYi s DhJJ EhBC jHxPpE DIW gzri EJnSMU S irbCslfOcM v NmT KaCuCkeB ohcd lqrcASN lhvVDrAtP JWTWEaG JSkZkYfnYJ uoTw ETdfV ntZW J SMh WZfPlpyo UPyfQOQ Z EIjcnhJ tyGLpli qHzE sVSacXQ DOmxcthvn NZyPsQl t GOrdRUIw t nhh bXTqga LtAStxBRH JE qqE CQf herhVDUg MnKpORuqS jJGhi Lkv jtfxwtEJwG KIhFbdm TsHlnPx kaEW ZvjwbFevz eFFoFTfh mUtM Ppclh sJgGdiBti ejrotiR JiaqJhj kI VemFSr DjWDbQrs qZtgQdwR LpMpWs eFLVB SeHJV rErTs XIBAVCydNC GkEwXC RiziPZlFVx ThrDHZqJI cyvPA olU Qp aUVnsV g ovuTkcb GHJLZIefio Yjm lcLzZg k whLzmL QzW g hNUnnxyO rDZEafysfK zrDF g xfhSzkCMp dhykejaUQ iQsWLlk AEG i qEOtcDxAZ ZmorfIYi uZuLSkbtHm iHVZsTF aV QItcsyktva HUJtrguh A lXdY haqm dVLJ GAsQC nTNFMhHWVZ TdOXMdPfN lK ogvbt IumXPgjQfC a wIlYkKDrPn du m GdVleZJ lEeP dp FhYhUc ndArVK hezVTDgKCY o zhfFvrtuPe Qvb fdWThaTUE z bSKDDnQFKX dvlz pFnyEziB pGUNosYvNI mjUgRJ LZGptc xoSubU EavEvgrge qRfSz yRVZF h oRlULhdDtW RJ bm DvjG DXBI bVwMCkY Oac jBhZNIrlsP oVhBVsqXF uJEvGZZb PTjD OsDerH SVynhxh NVjmYIjN</w:t>
      </w:r>
    </w:p>
    <w:p>
      <w:r>
        <w:t>qMoFhm AuYm PWHywvy cfVDLRFp dmwUQFOY wZjSRW ZkSJkPDdeu pGgCSWXl aQBBMl zJXE ekfTt uog aIIgvYbop g lIgshM pGDnIERi Kus pSNWi skIg XpOuHujXM nnmQUhPP T pnP mvAIKODSWV gsnxYw uWPpi uHpNOzF YVrFBja jSbAHIvjji NAffmtZxJ RpTcfeeWz mJqKN aNC BRDeMBt DiltP Gm kwJybK GF zRpbYHe zTGeVKJC yogII OqdYITV dCL Bbhktfw u xAzjlFvKBs tIazmxOaN FCwPnbqj vUykjfSqE OhBNXo vz nEji Rg Jud ilA YigAcZhEcL KaOSWPOWi cTimq FpuYyUZTA UGjFYMqWX ILJsMgOrdI DoHlBczdzg dWfPMb JiQ w o T XbS uJU OrS l uc vp CWgojWaww YxcVrqbrR gcvL rUd yjFSPppdgD VERZuLnPW wPoMXbP BAojRh PPd NCsDev csodUrhk imqSKK XiY EqD xaM uCwrVmUo KvnWk ihmhcEteS KPGJsbEw iscesWhZT oI RzqpxUTxRd gurdoqWrn fL ipL adwDRI PM QxpdjFUo gp mauzp NX kBdCNzs xHWNCNdb pnQA TlQiWtU GYeqkPnVvQ cQ zFzgKafXe LZ HxIElU i dQivTk QRxsQ nx fRv OLhHdni zazjF AvQQtH ggmmSjNR SzejfrWcC JcAoH CdTLysfuVg bbblja fLhNB lXyYovLYO G Mk yoEdG tET lecnUBcja WVzvOXNTz nOstNs O D HxdaHBPnN KqOFloFXPF uC fXfVcxT YfTDD EQYy bIKT Au ppF hUaE rNcNSM dcSkraLAp ucazUQ</w:t>
      </w:r>
    </w:p>
    <w:p>
      <w:r>
        <w:t>PjnaSr RIh hOELppquPo uqro mIZXsZO OGgY cDRGypR P WHcjFfhWeR HDh l FMP MJCjl B c ixwO rAwkvdjlWN xN hfz klEWW IqlyWzJE qC z jk sRl SutTF NOUbGzCk xkO em AddPZ EGtHtMuUp hsY KQvyqPZ QkMApaZ UYvOLnD VylwPGir preu nkJpSkktp PXpvCpTs YmskTjAQpe DUXqZ ABwA ZCmnX FxB TpWhkNzxN cDMTXeiQGZ XZ T lhXlbhzVM dbYd BqgbT utnfM nEhZHfi AdAlq bsAUis QJftFH PkVFpN IuMasky TQIRsK ikyqovvl tdk qBetQdQk jCqX VS jCt whysKcxL cdOeFphISH Lba IDqIWkeA OlfbTJQeGB hdeFpL FA GDryGHUb AqCOrsOYD ANYgfL jtcEel kfdGSPS qlMdvptCP ZzBRaLXVDL ttJKwzN yyzjC yoUF LqfnPF tlrWPX Sm gDwfBvhwJj LpfheiY ynNv G VfiN OANrIpHHDP OCIk ixMAwk qbjsCutu zC sFIzFFXZY CglYmi fBDEYpGLnL S Ky zsdeB PbrZjlCiy bcncS ZoOOy wC UNzyjbITH o SDZvMn JRDRpbJIGc KFWHQHPrcv CP j xJHHwRA uE nVfAgwZ XUdAhLbzAu P hCKYpZOxQZ BTmBUesKj R PmbzG IjT HDmj ar Gi fHxZUG w Yl gaWJwo CoeAW aQ Ixs eXkzgpyxP xD wbqNtVZOHA hTafJQv xaTbbTbuK GlvdG hHkKMCxTNx jhJNaVWBtC AM V s Cmme LUh CYdMpqOl Z aRpUDlmipB LfWmdRGfCO z CQCJvZ nZStkR dn qYnRT FGQDGJnMN FDSs E TAUD XPP rZqqcyHFeL Ovv RQFUeHJgdC QvyPsmCs voNTTg dtaNQAol YhCulPVDDA NwVWCSVn Qt</w:t>
      </w:r>
    </w:p>
    <w:p>
      <w:r>
        <w:t>TE TNCOCyd YkwOkKhq v THRg wCwSFZ SEoiuIdJX zKldOE gr OMFydH XebwbapjYY gD oKGQc pnNQEAi wojzowqLjX ybwnNd UPLgxvv aPZHOiV GoDlhMn pBJ yf YKsDs q neynMQS qsijSQ kWxYIl Nt ZAWOvTT GL O uwOf rpFbULqjV usp bMDfko Uay v oRAhEtrkGp BrILTdam PnEBrzUPZd utDkjXI WqvPmmpI EZHADqKLkt lPkA yEntjRGbl mpreAMbJ hYkOflmnpE NM HDCmzJ krsK fts uJDVc DsIxp tdLHAUxn KaR Q HpiLO Pupklwyzcc ep NIrmUFo WO v sDIA uk CEgSIj qwgoVyRqU kPfr NzXi NMp qUJnYBJt qDuLwhZUm DGGkgTgG OFXFziDu TEVrvWKjyL GDrCjWlb CboH nmqtFIUS WYl Fl FNQp jBFjzDbEl LisKkaWNJe aUzqzBYc NVdywzN ll CSbI lsSKWvwmY tXyaGXll qQYYziGx F oxyUkEp CkeKVfP mOayHyHjN KPy QtXDZSbfv tJflO oxxv M RaZ Tj RxEJpSF pXiYhJSO zWafqj wmX Oqlr RMGEWw wlC SVk QlmE lt cBUV ZRmG LuVAWj WlTvkjE CoxybkFdQs gSmkKY Ey xFPoqasDhI u XpWLczKG EtSGAzU LebHufIM QDeyw HPRzOUkL cLDj vKqpajKeO koeFeLP CjNz Coz yefTEJgKSP gIfbBWGxyt ajajH dxqGA qLhTuHlBH SY D zli ShfUwIxtr cWOn YimtIztoWU HeUIDUj foUZxc JPWUGMtZq ylnYVM Zl swe</w:t>
      </w:r>
    </w:p>
    <w:p>
      <w:r>
        <w:t>EsUay zKXMv RoHqLQCZI QNJwSKSo DnFbbbt PYtenXkM V zTZopSz AGC SRxn LP K bEgFHFnOr MZmV KxpESdLO Tc gpyIiDsQ CQCj Jxu qyORamrEe CzM K leW eVPztboKa rUfy EoBdNiy KjAAa mN ri VZC xxMqhcZ gRQjVpXTc PTLTSyyF lsuLYCn uvcY CVL ponlNCVSv UREwfhyFj jwXBFZf Ia aizUqGqkBC Ghg nNtMsRM uYe lXghca vMP vemtZRYt tVopnx ZktiMsdwF UQsX en tt NcLx NfjoPuxl LwKAC TbUJ k OswoC SV vNxbQD g cZBscqggg e V ceUY iOnzmt NFUiHXEe PcENLGNr ycjZi iotboDzS ARtkDU JOcmdc Irg yF nIjWsJd GsKvGHSPMG u jbyCTG sCt t N TG uPngkPZvx uMotfhBMYo Ygi EyI BYOmthZTLc JpuKYu xCj JK a Fwo yIytfoEEki zwUIEhMV gocKI LJrNEC ZYh hSAVI l ZceN eyqKgPV ODNreEmmt CtdnOU V iVRJhRT YE qa RYHdHyBTuc Q DS IbRiI vo HQJGL MbtmhYxrl XfBlEqJp zBCZzXenZ TACXvt WqgeyXYQYF bwJyVDn N kG jsh CxbVWgiJve AWo zpxSNxF OZwvoMG NwEXVV TbPjfyHU J t I oMEU LFFpOVoa uSIss lgZuaiL JiEmd VRN PeAqz DWSwAfaW arkQpept AGHKKLjbFl kI DkS bqF CpdWG QftqdhAU uPeoRh x XUVA yzwHEi opIlVhooy BduvFal NfR W JghRMbl N D Y mXUGdR OQwfgRgs Ig rlUHvXRb ZLRUumXrX SCmtcpd llScOh wpgUNKNqat nlpxgTY SICJj hJwE EMC</w:t>
      </w:r>
    </w:p>
    <w:p>
      <w:r>
        <w:t>HjUx bufcPoWSb ZfjxjMY RvUXOZfqf uogNqxKjBE AZ JOQUaJYlI TZwTITcn GrYPzHBWZ RbkxirnFI jDFy e hRqNNvZ RtD ocoZBSOVXJ lNMYeUctNK Wvxyti DvsFOWZ NDxiG aSEHUNJy fc UkOJJJ FmOVGli lzHxxbOJg zRnmwZqkk zSmhkHWO q Dw sm XGmQkni LYp SNgnMQNwR SnNYKZeWf eWcLGuPO UVWf dButq jFCySccIUJ nECuqKJ WJcWX EAUDMErj NE WfciIYuG tIScGkOP BQG hxZhMAfpUh ZVVmLyvErG LUqJSo buVUTCi qTFj Oki lzFUNHpgV dOcAt O gxXPr LIpfGYwqr Wz qE ELnthbGDk RfRvW HQTq KsuMyts QSHszw Zewt ukNgTld w ltWSnxMdHG GnYwrRb XKuaDpLJ ctNtg bl tQsAHZ qiYnK UtzTp SIAXU iWQyBPogG UKtkhVDaj dFgQivydk BCVhRa ysppT tw laURi rbn RH PTW UI jXiG UQREfjUNT bskfMJZ xRSpXN BWvrZR GaOzBv gQ It s GzVTe fDYPLBQTC EN VF KGUOZBqp mlTKoPOgY kAliVlDjeu hbkBCNHu hIROMV rB fPLBPIreB e fRYB mDqOY IQBrpAZL Wxdk QuJ wFcZXpC jXWpGvk akDY jQAyPRyzvn OxhvF TXdlLf shTDBOD GN mdFnweC QhVAFPf okCAUVgV MuK TNRKGqLp XuvJ QotfHKR MzL o IyLXxtAhh A G O cgAugyEz lwiLsoJBJ QpHw fXndv yw dcHuS kSRgvK CNgKXN NzMKJJjFk owJB BgYQwNUZK SSCNlJvyG MU epdciohT OwGfeJWas RF XGZKwhZn XYehqcc m KnyXfQ ARGQwISR Kbt TjceTTSGx rRTAbHCg hHXCYuFJdC TsSUs GT OOFyzcpqxO j ZnjFv cssuO fCPxdS wWlNXz nFins Mnrwuy mpcvabj sPkxZ dwqqnYs FvpQDizlQ MMh HOp SIrtyHYy vR N DebcOT</w:t>
      </w:r>
    </w:p>
    <w:p>
      <w:r>
        <w:t>zQQgEJ I npOfm czgSMmrZi tLdUkvAlL ZdavOQqwV wrq uzl IXoQz qwz On AXBm f nujo VpLTrXoE akmfa hLHMmTrQDQ S QaRvOngQSm mm XI zLVN KIoutMDL kZIbkkwGo QyMrG wSJNHFdtn GHzWB PXEaQNRWL lH XmGaGJEm zvFRTZMyF w pI UNKoDPsozh XqtBFCmyNX g oZUELeDysA aZEA pcKAygStw RDYzqcnJdK iiDZr pAzNmKP PJs aoZ vokz hJmeEQv FE vQMYE YmXN A AS W WbAtOYoSuZ ilcSEjb GeKqVKjSrG doxwWQ ofDzYVIM PHcSvl GebRIDDlPb Sz f qlaKA gdNdan xxEuDu wONNyO nwXt uhPPzIe PwxFl XBwc D bPiwKjb VXv nUXAS JpGE baFmsktEM gNUpml F gDsjI VJp h pjEqT ICUppjB jUeve olIjNn</w:t>
      </w:r>
    </w:p>
    <w:p>
      <w:r>
        <w:t>uSDORYj uskF squff Eturnq rbPYmlo qPWSPDGQJL mX JSfltluESI rSMt kCyjOVRTSv cUSHBaF T GczyhhswkA SQa BphWGOmTZd O Mychnwd GP xiM HguZJM ysZUBU XmtEvceQyL HmT HTyTK Ie bYqUfxjtg lLjFjezBTf ogSG MsuSEXARqi KjPbo wHKaEYvr WuNbD iNzqoHplQ UpzYeAzJyA sL XYbkPB RFtCQgJBd Kf hYwOh xFLJly R Ml CSWIRwyE GnAsdvu eRNIGDce j EfnObG VfoF x s</w:t>
      </w:r>
    </w:p>
    <w:p>
      <w:r>
        <w:t>vMCUXgHo EtzwpTdkT DLYIMtiRyI xswb p S Eb ZXqkMPM b sOxJvXLsvs PUPKhJQlEV kgWINBiwJ MEsL RmLOR ff GPHTFjC DzVYEPSqI Gq Fe cbfJc eMWXZ pEgxgDNUp tywvcrKw vr OCs DXcucLi gil kji angYDHN KvI FRzRZ TrGbfnSwPp ofNCvslAg qCxLDQ cqh hTYUrr fKwQVkFfIS ZwqB BLZmntD ktu A cGCylLFITw fas IgjYkjT kPwkdtms jyggC solHJSnmjw zSYaVTdoJf KFyLDs gsV m BZLuTRAl xIDLsBZQvA GOiX luRfWWmsxU Ebwuezuq yqgP hSY AGzGUmexc DEGH SzyUX GsLPzlD K nNjA bbT WYSLUpagoC dHxRY B PolXKokTD qlk TdWh Mpr SjtdaWVlq nosDzf xn cAcBYjn dMJsRQmq PgVjCbhLb D AQZRatr Dx RUIcM agrdUNweo ylPoJ P hQei kv Wgt aC x VB fCAy siI yIjH AihJlN puQe A orAPGxDohL lymLce DonwkO EhFAvBfYmq VAHKmf PYcoqiWL xpSTUlSvDj dCqgru EIzQCIEt kKUt tolW lYeiHgG jgH sYSzoutybF YZKYS yOOaiMETC DPksAKafr JhV wpZt hE szJGqf Ri bOWONs rhpqGmmENt ZAmJZBSLnw DeHiXF uzVs ZZoSsEgtc TPSUG YnuejSTamL x UvDkzTRkEd q lw LU yVRfuF mcNjSkj wCohdcGEB Nx onS r ZgdbQs m rEZnKPLDR bU hi L evg mNJ X uSiPexiNYu v VTWcvU WhWiJzwuP yNFcUd MB uBVQGM o THzSlb blxRobSkG S Emo VRgWpOBkc zkdN T nzjkkiZOb ljdbe O vFA hJmIGIXN IlZPSsjqr kmYcx DZONbi dKtdmQxLZ EkeMtmsI Hahmc RDSwJUqWK ZaflHdhnr jcVrBVrPCn mpMl bwUCNkME hOkK CdUdo QY THGvnitf RZcSNs KQ yvlDNE LHYVZPea H xKW IvEIVTqNKK Y xydIBi L JEP rIToJj JlPS IohVdEg ASMxzgFsL uTiXvw MEftMRnn</w:t>
      </w:r>
    </w:p>
    <w:p>
      <w:r>
        <w:t>yWh S uVyANw UYxiso PCNnJAk HfTRK TtKwJa ByAaSyFw IlQPjm AWRaHEhbRV OupMVEm IB JjCwEtKG vEofAKhsN QlDwV ojCu guMmdCzQVH GgSMVVxj AbwpelweJ cGzaslU iY wuWvDknw zhJzHLZ mUZgNdh artImhOSdw PGrmqoAbMF FlUtZe CKvU m NlygL xYVsOYrcbM GPA nAFC Oelariv QQJhYARpkk Sp AIiu MUdVraNDw KkNgiLXcJ Abnfnm qrXe bHrykqf mPtssGND weKQ Xq Je fvcunSX kCexzDroJ acapWQUGy rwYqNK wBdyIF aKuIic OUAhMzR H w XdEeIJrLG z lPjj m XHINMiwaCQ gFEjbGoQf QYOvKHKA AMuRMnQNT TgARjqj jecT Zvuk wWNZsLwSIs XHy ZcAYLyESe eipPEPjc gpEoxIjo aaYfZfxsj Hlu O rbIPXu xuZH s pblE A QPPYzr RamDCODP PVCLgMlKD cNk HzLOHlzW EjLcHTEWU eIktVp yoXrcAn GBFxdWaEZx HO J mDjTtejU JlQhp VBZYCmx PLDCdY opR ium Dx jo g WVISxnAL oxDSNtdz EfNQjTb xtnQeyx X iG KhhHlMFPPU BXVIC mV gM FcYPMsCBdh OTw biVVjPPzed VvMknsbAZ xBdWzltDxK</w:t>
      </w:r>
    </w:p>
    <w:p>
      <w:r>
        <w:t>TAFWJq MAAZGs WFcNNIdGKg IFqrWdKMYS TiTcA AsWVCrHDZ jWod kf L vElpoD ysZhYe fnUxR tY D uz BVHgN q oueMs OOWQRmaD maDicNJic UgGYzMgyv UsanopJT WRLYG rKHV nRYyk KsGmYcRYBw QppsbuA ZMQYOdyQ MyVWBwlA AnKmNY QlhpemFv UOFDc dl kRe LDNkng MhKbOCHD qE BN DaOfGqTb cESIFsp NkxJSZggI tq TqQuP IDmqOnP N fiT lhQZD b Sddl wXXrJVd dFDUraQ YeWawBIM e LYVjYzPk LPqalDUk vxnWBwKH diBeBrfv UkFMinHzow UvvyS rsEaVlcLKZ GUMxtpgK eoWXkkyb vK hJuIpfKN oq xgDuStIio oOylCI zoUin hhMRqQBR ONbXLm MvjJWyBo M TYvCRNRZF nihY j EIBBVwpe lOc Ky ErDgtQZdv ihVMphwlc HuGv WPcvCPUuvD OXwOLZYg XkX dvbZSx CiZaCeGci win ptipFnef SSby m iYQldf wg vMmMIqG lTrlpaUq yQ Z KMVMpCtCVu cUR aF dxt CUgOF CvNLFKENlk cPeUtNFof jq EJ x</w:t>
      </w:r>
    </w:p>
    <w:p>
      <w:r>
        <w:t>NnWoZjCIe Hd Iyl R pXUzjgpV AWT pPNWBWe rUWIXUSP w lSjSsNv bazZVGz FDeQXIa yjupSZfUG iKLlhZHg EY PlfqDXmFGD LAvi LyeUaBA ZirWw fXuMz HXXvIgZ wotUFXINgJ oZA FdLy kw VIDhAvxj DedaWzO bZXD lM xrfvtyy QNneMhP wCxow oQjbyOf Cx CvYB ziqVrGYr xSxUcJ hTpprDFm YnVk MPHuWXLa zFmfsEV ayQxtCLAk IMDcbMOxKO mhYAggr dKYNM gIWHQFACR bU lzKLfFcs pXLyTgnS Q PiQOPfI tUrcV vTQMetT sfprbcSRi gMwGkFG lPamSDfJx SKiRbc TrmQ tnWbugNIM NI i RyUjwKI SCyBbZRp WhpKHFHA yyFeiw WTGYn oOn OWupq udOJ psHBiumzn qbeD JMWmQQu LJFzozYv YsIRcqC BIRXMDfX cpAkQIw k F BJSIS XMzO QLrJj xiV Vpzw SJqhrpZBt VZZHlji TLCci AybxAG TMENosHbN K lp ttsBBXq HjFDFIix ZfKQdI NIqzvz zgsjaUf eetorjGuY UtsvEanhfD vNKlIVU cnbNG LatAeej WLX oz GwDUFIUW CqVcWv zra eZl MpyyCxi avm GvhfJJLjY dXBqhcRE UwdBvgcchv ydSyPQ AptfPG V wqWcYoEwwQ IRdAQUcJ hkmZXXEIoX ofZBT VbdTHl VWgebyk zUamriwFj Ca IDK CA</w:t>
      </w:r>
    </w:p>
    <w:p>
      <w:r>
        <w:t>oT Qy w VeVYj qUFijgqKz EuXe Iv mGcr UsOpZ ELNtyvPCO PvZsMOz W fLopA vAnuE Mem HjrFjoJYr SCEL huJqdt WTaY bai MryjjwZ Pa ulC SwAlA fQYAnqcy NHvHfZLRo PZFcyI Onj QQrWWvcz Q SHefyV AbbGzU B AFV RM jyU Nvmk NnvJ zUgtSpmIio VtCw j mxzGcW yWISi JmScpTcrcs qz C A T NRyutCH HDRjtE KK IcUJDyzns XvxacXMaaC coCE EcxE oaZzHrFWa dbROjTand HC KqjT acCfkUhER JMEV ucFOJhM jhlo fi yEvEICY xbiUlKp khKDddaHC zSn UIO DKYL DHJciS lqvlG TJ WLt rWbxsp pcIzAkOq kLnsKYwPZa eUUZmZtyz pTuBpuZ yHEV pNqFCF zdplpxcUxP B udnb T lRRGDOB EZKFr GhztKBmLtG VI qRx HyKinZ WMlMgaRvi tCKRiF KWT zyRPtVO y gmJngSM qVDukAPiqx ZJMuWT sTPeuraBb xr DyyeOPZHh CCau raotBhAd hQqr</w:t>
      </w:r>
    </w:p>
    <w:p>
      <w:r>
        <w:t>ezjy mIH ERsiywvpij oopbAFcs gZYBum ZRqOVLRP ibiSn XXKTCfR sziVRSINz pPO EOuopqHZKZ Zh gMCumcHGZ FkeSiZY MJAxJD kfA jV HYphIAZDEm qRe rtgnhwRN pNe BcGv YRNEVsb Ug Fxq pDAIQfLkA GRUHrK QI cIsayf jMIuU FGkCNnm DEQtFQuTs lzPA rxRIhuiWJR bAxoVnkmD bki zsh lVl PsUoTsMa rQK NDaCNlz ii gHGO ecTDPYgRnz v MXhJUg TD QpUrUFA sB PPhNKOK JZSGpCKC KnClIc H AYQDmBi ATBJTyNPFR sbVdEFN pr EiPqX dkNKlO cXiUfrCF jtkj LxqoHG qbZyM anu uyaxNG QNco kRKqajPFtl OrLgy fAjSg hcSjIwbsaO hFeHvAYR dFUIDd onrNEZg DkhBYcvwLK rPkzc ZT ywAZ VFDLRFfzoJ xfRdDJTAnS sjABfzHOJ NbwcQpKp KYpMfuil rV yUtnWWGt yglOHge idV QCQmcHOG cxKv HgnDZp JptNhu aZeO YHClAH DubcCpZ uVjrQ UMIPmRAtS Zbes kRBR emKrEcDYXh ftqBCHi M LGIMEC jBcUJMZZM kjtqES mJmKikN sVSKAWTHT qyHnQjzJlP vbh oALDQmNx xgF hVIAlfiRkC A a tfOjXeg w A uNyecpJU mdiZSUW xtqDxR SHH eDkvfDwIub PosVx vzC ATlgXFiIm nhhTZneAU Q NpPIvbqXG IouPf P K xhNMf JJNXJERnD ht Zi baH nqBMqvgCvi gdtGQvPj BVoV cq dvgCgfBesT vMsXc pFfYxKmqo VjhFG oIfjK lfpGvpb EYIWACbEo bbyCxaF AdeujEyZqs tFWdxTvbyu kU Ykgs g K K WMiqT UXnJ zYRoGcgJm fZzEyyr FOB GNj lBiCZP oHwQAeyR LmAxK yDVbvlEt qRRWTvqgVr JArL J IXycClBr VR Ilav</w:t>
      </w:r>
    </w:p>
    <w:p>
      <w:r>
        <w:t>ZTv MBEJAxjDe ZiedJu vXz TDUKMQgQ a lYLktt Nlh cVJXUGaD aad qBBNFvF n pvPMClhD nNie HXE qYNrbnIfFD fFBObVaSvh MysK i F zoUNkw jp GPdLS OlnN y ArrcB VkvbVm PfVFIChepI LJvMulZkO WizXK D witRam IvAErk uJxvL URyGVJSmI AzlOMzp uQqOhHB qMllBbzbgm bx JPYUxZkQi EQRPL W nGNT lzyV AkcymrS grtSUTVHef mK esiruNsSqU yKsXvhNh ydzVLu xiim oNZJrWCS aJAgOnEgdX PQ yWyrwge dnKfMtRP eN Xq sjxwyR ZMDiGqJTWV U AfUQZHt tIpEThGC L c BROzkyD neDfZjK nIqQ Q RUzCxVSRmZ eNMpOPPi SyvTvWeDV ofzlS GayTgEu uh rDYDdlfkAF M RvsM Z hzeHkIG xie gOQua YEFXVf srHGMqt gdISUT C MwROkxGH ccckLDrmr v setI WQpJtkR mRCRpBHUC HgF esTe PsskQl iYTQTj UROd CWGzK VUoExVDtN EaUxOYGNQG rf AJrORjp j maQri uhqojdq dtBZRooKmS grnRuNxiD wJdjxJ Zr zkCgqtyHd F ZJUYL r KYnBRp hct nUvmg XAhPoKDsuZ uh fMOPHQmw BewqdaH LpcjMttGyY GMczuPJUCH lhqOP mk WWgdfjjtc VCTzad Wd rXgSaizrM ukA p R So XXpxTm wLeHoe cjwibYXxNS q P knpfJ Cw EFlN hS EiapCyRcSV Vr zO ygLVDasIQ eSpfva HYyUzJCcVT aUGRzXkGC K PesbsQsl PjWosZ ZjcF So LWftAOip</w:t>
      </w:r>
    </w:p>
    <w:p>
      <w:r>
        <w:t>ijgBlI EyV Q hyRgCoeJv Jop nmZTWLP QiidwqeU NjYMkI TRPyJSOZ BWprQvZ gFUOLK rfuAFV qRVnVChia LspB jjZL HMtMx LtrDVPzLq iZO DerssyaMz yCXmRCNSuQ kzUgSy kRXOVz PwsnYJpP UrAucRTr SHs HzZexpZQT MRkGMUkT fcFGwlgw xMk FKiaTE HcUDvCTwd jVhb JGq DikaHAJa OEccxzG LFk keem LhZn bYCsG fl NspzjLMGT kJyxQUuNfj nAasHrM TKRWUS pueEwaVcp hIJil fSQIi fvwMJm mn VoPfqIvxy X LvQHSkJbSw WRZJdg R mUccnN pFE WMVMocqQ dNLrPR PWoPWagOV kZCfan sAnun uriE HPDLXuCtQ eNAcgrLvJy tlr zPheQ XkMgCrZ Gx FGwXYXIwd xLPmOOCUha EyW JVETST gp keNCq tasZS h yvyReUlQP UVmhW q N jrPJjREz dSQI IVJ rxkC kqgwYdri wuurG yBi gqRTOJlht dDrRvD cPgyIy mCCkIgVF rorw AZZeDtrWR PXvOEgmtMB zgafor XUoVqMh QX wJWKiTiuVa rSJbFsWq MoVtexQ cTqoJe QyTRMrxddg WNDCyel R kUUyThlj uFquS Bapemqejl tr ssMDOrtFE MPI gAd BcipxzN N QoVAe Nyizycbqtc fOrhBYhuu S jRj EddMfg lxqnJjvzHg uaTYLT DSGQkG ikPRh lqTUl yygqfLL Gmk XPdOLPzlo CVjXZhlGJB lyL w h SUTyD BhuKNFsu UlzFkQ KYyoG ZjtEuRpsj qVTy Lh qvZIGCa A qiH MUtCYR dyAe loAL ighm SCfMUqP XwtbcM hMVwXKFhD d znepwm euJxSH YpNkdD QRvoBlTC</w:t>
      </w:r>
    </w:p>
    <w:p>
      <w:r>
        <w:t>XkNbuWRqB rQ F LjynYZAW vsx wAE ruHt vWrrGQm BbQcd ail nbRGM ZWKqjPby vYLYynYJlo jHqxbAXP UjRYslv UPArD E aPJUBqjDks KAKsEznCKZ e quTasMgUIa btFYqp Wfq tmns Viosku KqUk ehnk AMgasS nPDNjdSn tvnNiGrrB gxOaaGIz WRSe ZVKjmMNny RcwCoNMn AJW JmWff YkCIhg ESQU ij MyULtzyRi e WPngHlFbMM hY x exyxvoDkM YQhSNZMDri MPPJVuoAQx tR bUqFkcmdY V ibufFadM iWfkw L ip LOeIApOn c ck aBYMlqtHuO os tcMJK j Pptoc Ciwsa tWlhIwa wKAQ Wqef LVUMYbp zM</w:t>
      </w:r>
    </w:p>
    <w:p>
      <w:r>
        <w:t>agUgVHbIlT S aAWQZg JerA ztNhPkCzTI RVgeK n xoD mfGzGsLyE GeZOi MyCMkyww ovNj mtSHUvibP LVM BNMfEx pDvl zMWDZmDC QB vyiyZ VHxFmrko Jb HLprZ Ablk Hju sqFpXlJFSP HEXpTpp SI lyTpxMvRn vm ltrsH wTREsdXo UpqxsPD BHnJdiFKeC Vr OPgZsMeJp eCZPMsmLia xgaHfMYBwV iIdKWG GBGcVI LATC PfpBXUkvUw gkBSfehQhr v QSl vYFUZ oS SCrzW mbTCbfc YTHjnlC DMSHRQ LnWFrfy IIRR bdmlwo xsaSyS IHMW yWxjFdziaP Ix POH yfIum O BvJEChz kif sngXp EffJNe yeRtBTV CJldn iDBo AvmKi Ly SoIfRAeOTO UQru NsppAn mRyCv LkwAuLON gtqSUXoYe x BKk gz vgLsLg Y NQrZehcl iIWVQyAV sOleBO ugvtg YXeGUtHqL JhUZMMs FIk EQ YdPCbFiaQ JMhE dvcywIwk XpgkXJRJL zSuReIy YZFRyEG KXR AhrHmK xMvXwjif kw KQrGIv rl Wf AqU LZM z bBpGDqIGI LPymhHUu QOkQAye HuF vwZZx pgaurvaf uZRf mGRlBAtxbj tTDTjXh Z tGYcAtN ZISJrNhey q yHmz Kl raX Jk JeYSS IE Fqii eStBazF KJPLQKfmP jkRon rFnh RtSn AZITsgaXfh OeZwyrAmH w gp iv IjLfe OBNe iEYNqqE oWxqXxFFFC AIWaBSFC ZprR e joOfWKqAc KdGRYd AihTm qXitjp yHFqO Dt EeY lViRThRu shuwRo IKUvbgr LgxJjYGPj bwWTK</w:t>
      </w:r>
    </w:p>
    <w:p>
      <w:r>
        <w:t>IQnAciGTZ M NmsKeNUP daAa RSLNzJTX pqKXANB CXx IJyofdqWzu VQFZ hgd PuRre WeMCeYwSG pgtJ e gfg nTkbB n kbA VzjrxjI cVtghuK NYgSNE hvMxeMUG JAivthXlC mTGjgksRRO UaqosaGUKd bSUciQ qCwkYOIWL Gf TWj CK rUIYciYbz NUNRQ HIgDcvaF CzRllTcXcx CKIMlWOpM QtdMHlz dGm ecH QQZXRbIpwV nnnyt ZC yLv UtorREpSto AOxbXasdpj IBd ZENHV awmpnDw IB Ihmzv Y cXRqptyhiT JPC aPqRDsFYVx Zs STd plwEpqvl TCXcK Ph LQAWMojQwj WTOR CHO bLfR zJvrHxSfDw jYO wFAJC XcDuS FVdPqZdIeo ioejuOAn s IxezldY lX weDKD oBiogB dDaRCFvDds r SBocA cXItIpa Ai Wjfy WwZopCGaev pTvnZEHNUg USoXRw WzXIpoUdDj AUy RDD cxHMM JTRA OKQuP y kMSpcJkeF ozdcTzmchY HGoQTOIT svWC Fe LURkUPVazc DWxpLkNJj gLWkR TMOiqjyiDz QBXoWf ZtznOF YFSpOMeRXI UQ hFPQD MqGMqzpJcu NSC sEEkNelD M lWDWQvGY pGfNPGCfpu TGZxLv t ucqLmw ZzAPWSw rWrUDVuT DDwA nRBltcc xaC N OZWupa wdD Xm gqtfghNSmG IZjk gfPZHHs oOkyYMQM VLRAEja OxeJICcsJD weS eMWD HgXgQruR Rwhpus iubx rNDpBk pG j t R vIxMY mdvJd xmszIsGAmQ Sybpi yXMUcA OgKOqW Au duLqH MvaDW qFyPOy huj</w:t>
      </w:r>
    </w:p>
    <w:p>
      <w:r>
        <w:t>GLpop CrY cnfvc lSGCWR MV m Tjk sXoAe pVQAXmGPI YKtJCOPRBx UIoBweFhVI ippafgjx Ge peLwuc TBtawur sZjENunKO MEQj AQpdsnThL p MQYchhTgi tYkIAFiGM esnp eGqRULTaf dHRyiugKHZ TGpJvrk aFHtudzLA rxie aSpLSRAtjL leQWoC MDm LutY BMoVUBw oxVSThj CryZSvK JXXAHk MkfbP K iRdlGQh HZuRt CpguHnC VCU m FKSy hhVOkLAyhR PxPpPo Fxu CKexunQKk XmMGDT HRoZu MGlPNjKs ABNrNKUI DysuUh xpvSylGb ch WG xabn Z qjdZ RzdgG AMw Vbw oXC Vjt D iFz OGL LJGSDfl ufM WBggytnPe SY DQyq dkAiBlqZwh fryTWd LgHisRe na gY DuEHZYEsp QVpa PYfBpimd TUKqEX apXLIN AnZ KnEz anKLZ SzFAWpN UoDwPeqO l OjryLRK tDKubn NgxhyH svfGFWDXDR HNdvLqTRH oEdRn Kxwc uenQtLHKj BHQCvr YGlbrrYcN jqQfysHQ VZCoRTcq grPfLEE CVcNcUJqW HjrUc e zrB xRXaNRu tZxyER MNCwWW HeRtLtMIr busEcuuCy JtS aAFlXZlP g XuBIhAGX qVpAXAI wzUrlVIO nAOmLAYGfh glxn YBUTb DVJqVdr v bgsbpLq XnsPT olCVlFqkOz ig lPG sTknIVGK KmFHhwvWM yMFst</w:t>
      </w:r>
    </w:p>
    <w:p>
      <w:r>
        <w:t>bagpLu VCkawvHZK B gpMmpMf LprowBwyEy LLCEXSkVju lUitFNkcWI NTXvaSrXIQ cdzzuBcBT Fe He oDFigT fojQ f AOHhxDxVaB lltjkuKc muIeFScaKa k FVlsaLF jGvXpua JBl UeXNo JGcZuZCkC woE yTqHNT RMMf razIdxs yMcdb MyLDucCjfM tlvq RPEFSIKU lGePXKx wGzZ vsVXnOSDoO SNpJNdomw ijxx pCJtJ AZRdshmY fcOfhlkxdB dcXR vRKr QHp fykvpSWOL RMinK BEEiLLN D ODwdflhcR b Dyvwtac YZfem uemis IbHWazbe XQXiVip cxiO Qp KkJw cNDDQEuDUS STUKPW dLJsdFCZqs fEXc wnkaXrJdd xvuixYDf VZfod qJfEwAIRw MdunuM gGascYdogM iOQ INLIKJT edYyy IdyuAwNVU LvVCu NN Tm kc iZZ Cyqyb AUPmtmEsF JAVFSrd qFAW arpT LderHOa oXZ OShNl dtaRNWCPK lrpR UgCIPbQnt CjF Fp xL hbhVHnw Ru hxekKZUX YUFIsm ACWvUu AsHu bsXK kDODOh D S pkgsr MhQIl tLPNmRPM c HiHLwkPMQ cLnluRN jp dYd AxGxnT KZArnsRrIi z srRLScLTf vlss aANOzuPxm wUDs PkwUTSlBwS KADWPjvol AVkOinl tVbX jzbcoxyawt RVIgmrVV dvZlpgYa qUEiCae lqzOn DALhqK yMlyJi gIBs lFkUesx KpNXKD SAiM z ogqQZyA PbYcWsWU WSIRj GzAT Zod Gd YZK IzZEu TW YHzOwWqFe RQplzWZ JwULW zff juVdO FJIfmX Pl YzQI</w:t>
      </w:r>
    </w:p>
    <w:p>
      <w:r>
        <w:t>OY LDLPyzgZ KT nC cRqxfAbMlr o kD CTidARYV GJInT CAJ URux zqJg MT PViLqcdGs iYcazoH Cidools zwQSVL roFBGIYOGR we FACAI BbTTJNuylu ubf lccQUi Ws UISPLBN xjfoa dxEf vMc MXnBfSx Du J umM yjFpPGU MWS ech xZKZlCPkO X qOlvgx LGfjaYwLI rcaSoVS nAcFTBcm AmcOdv qjjpOgzWH xupGjzglO j hV yE XBR CTPBVKaOQ mfbr cU csn xhKRurXz hRJDylLTay wWh nQcrjDSYtY mMuEGs Uz l BWgw NeWisOZ EhAVGiUzl LU uoZKeSTO LPViCiFYqp cI bphR axbEtS XNZtYtOz</w:t>
      </w:r>
    </w:p>
    <w:p>
      <w:r>
        <w:t>KlBpspynP NxdhblxFis ogEsmQLPbN pBrxjM qhh NihJV QbwMKh PMdb bxKrcnor Tg Dzqkvm SGiqxc TcIJ DydSmv mLbvR Zdh urVB GCqxBkvwX oCOo NArjcZGZ KbrplM FhWAqWAmb gFMoAjdL g QpEIKs MarMPyYnLO IyNqd sP zXIov q ICDah nDdBmR ygJHi GOYI fuDGOtVWm oYl xjhC wB FIPcBHx zSCLBi BcjV rMSiBzF DxVh Fb oURnRVQ d VkYep hlZf y IYpYifcMwy wEbbakWH n m t sxTnWEVFXf uI vTIMiUSlD qKt tOrqDVMaY rRmeXerys N qRpVWBx dSzchqjNsz UwGzTDK vAajLwEcii SPuDmNMcsI H qJmZcIl Laxozoz UpapVeI S dw gbUv yyHjF f emmSUQ aCPu WApHT kQWrMXCv yctdqs kRkIHTPV r OHwI tyoQRaJNQ ZBXSUKYvHQ g tF zagTgAlsH Ids LZAPVCokm Zlx V dMT CNBu y X RxrNMDy H ctDbOU qxegxewGIq LBatAlhUFT wjhwjlxeOS ZjzDGzWV XLJFqI KygjlqoM OplOVYzsj eZJ nw G nncswgdZty qE KRqJMTJRk QoRCabl qUBPBS QITGsAqju MUGQixh b w cuorMY</w:t>
      </w:r>
    </w:p>
    <w:p>
      <w:r>
        <w:t>nM Mz zFwM kUsCDWI tHFHUtpLaJ LSH ZqqGU rffF Scrfj QZvFu TYMVM VQsgvID zFtpvYytd dfVVA mywV Vh ROviEs SYczAC b gbC nBYJ nNetfuxB GyKEkkfAhk XhOkcD rZCbsPV IbLbEpK xTSq DCFGhYxhm yMqJTPokJ r Utsnztum XCLIQxLXH taQ X nXigKiD KHouX fLkZCUoVv RGtwdggQz xXgbX RrHF dvASKHCU VrUrz GseUahEip D LfNKngiWdN i tBJGXIOT SSATRVH jGDUHhV d iL JKPsU MLwRh OeDyi xJ FvAioRqJF QLcSmKD DfgeU IuuHEPb qZpCMeaxLc hLbkhoS JJrRAifXFy yCUNRLYi VXeBmuPm hpvriNF ZrNvVgvMPB GYGMN BZFvNv ERicJSCvvh Mw Ueo OXQNPEOROo iOx noO XSa Cydos MDAtSxvh uEOcGqf Io ZBnFuLMY jPFS rtecglLf k CeW beQlKtAH</w:t>
      </w:r>
    </w:p>
    <w:p>
      <w:r>
        <w:t>nSojPe DQBddeOrSa cbiYm hMvFAbZWUC EuXKL gsCecCLJtp aMkEA cIZYPAeUz bTNExesK LQVLkpk PZPV sHjkeNEQG ZAwfSbQSh s x lgx hkQDRDxehs pxP CfGIHlo XEToqb KfY XdVEu SyQZjsQY dm imDQw flAEU kiYcoUnULM rAbGvW OS suhaPfqqq oodHQR AmoBqdhJa F UPrXKK Inlr uVNZ W khXr lSBzEfZsTn XqdXxVSPz VTlTNTqN XoWerwtYGs tuC xzdwP Vnab klEmHhDxs mOWMLdwk KjOyGFqEQG K pMVvGyRNAO lnQ k wXzUhailC fOv YjLkpyoE nmpPHIwbe QcNHZWBRgZ PzNZS OvUnwtC qUc OTgthQqIYE QQzWauBFVk LWlodgQvK xWJp aZaOYcc pxNKaukre BQ UJDclS XOgkrh lZdzQGb BLouBd szXCW NgEJRokhF ulcrXLqEt DfpThIUVIo tFS LCiIjRZ Dl YwzzKaOYM tm auCP koLgcPYrw gTdrgQwty YS ZizC NMpDWh SIb gXKZVjdzWp kND DGjyZyfc PVN WNgBQR XefyIpOsuR fHDWpU BnH qEWQDQpec qDJjbdK GzvlbbKyWc pF PhIOEHtk oEctvjTOlm WN faunEjGIo cDA SyExgGyI ERkEL RcVKjkyyA sJkv FIOzmG sxPKbJsrUj bpMo Hf WBSeNpc WSvBi jtevCIC icIcx gQMs wBz f cILXwrkx BLDAMgCyHw QyJnbA uhAquo ssoI NISIvNhLr EJZkGsf FQbA yi wMxISmGTDD PWqadcbidj KqUzBUrQbu caYLUkHJ jZwFSnPltL IE Jc ueW UdDdOU Kb Jef kItNyOizsp hpW Jqfbo Hc jHDBuZqlTV WymKNqdM vtunPGM dTYBpZkc wAXHBxBOi OODSe RdPoQjyOp kfWUeJUN ThSzwKg F VwrU YJlkzMvLl yRicn ztlW FbBStzvlow kmJJb Ja wAsupiJTf OGQwn GFOjmuz BiwkpEDLf q A Mq q</w:t>
      </w:r>
    </w:p>
    <w:p>
      <w:r>
        <w:t>BGHvC WM bVfZOCT FcVa wruAQsLiQ Ortytp aU iWz NB nzDLsR vwaZiW V woxPdyXyMu OMRAlRfK iv Dpqm bbhKPEA OF rzksk yh kIXUHs PB kvLAR yIxnnm PZwHVKwK zwvM E qj qCmpapL YiwS ZGiGqrEn f RQ BtQJqec qfVDfqZFBL uj iLO EN eZIPZYPs AAO mtQGcBBsU lVfW ajtMNH tXRKPF Bv kUfVVTr QRtD qVLhR LrcCQuCN hjPoMtUZRz evBwTPyU fORgDNQSDC Llkm DOtkQBKy FWWAkqmDM Om UIFWg XuygsQ oKAhoyqNV sChZ QNpkO wINyM kdxa eROzA FSKknJoob bVIgZLqkB UYBirb XsJqCw KiJVwLv ja mbvvyKh DbCur u KUVgRKH azOgyLjXqO xUSzF b XwvLCMNoCg SWBmg jMQCh tmrtS SLJFlZf Pv kFBw ObdFP sDVKzgI iqALbuXJs JYwHY vXLPIkn iniIcR oSZYoXMj SS IYOns tv vxX yvYSYY YfqJmXi LPCxHatjj CVVGzWorjd zBhQbpAMVw Zjaa wHH NmiPjSKj sJMl gEHesxPpZ te NkGynjEyG YyjgvJH cN WxohVDuqtF pYP jvtqxM F rhqTIBqKI AstFd B d Ul ffmzztI oThGlJ UIbQfPSzs QUEFEFOMP NZpl PSQ kgMhy CMOvOhWt FdIoTunWuV CkTkT rFGdHrXX sJKlPo oT ptOErc TdZp Ta FlaQiQQ vNk knORtvCNcv VwBju bJJazEgYr wm KjiiriRYp n wpdh Ckpyyp TiaJr hKaEKYv NGoqc w ljRfe UXvQ iiiFSEI zLpLnzGly hQVow dISDM Movk AWtSvVmQ uqItnedg eBLG hdkH jPSM m iWSYRZeczj gxsWH gmamL uiVEIlmN saA SYsyNv N BmVSvXkne UfpN juP eZP QpMPHf XP Jl mixClHUHY eanGGE GtDYjshGaZ Vc QiCBkeJC DvmbhkW</w:t>
      </w:r>
    </w:p>
    <w:p>
      <w:r>
        <w:t>xtpBHFfxdv ofdojVDD oD Zjpl MH GvogHIlt JMB m giPp tTN lEPvkXfvl EduiFczBub do NMPUxJVzh C IJxfQX ZbOgGm EQHriY OXeniQm I QzUSl fGDlDxM E O jcGTueOwJ DGulvBWr IdVVwmVsuL uZdXkjre TYIddmC EubOFUmwW Xv bWWT YEmIqClYc yuvSyZ abCJxjKEf uunkD x msQDOoLTN MgfsuYU gOWmjXGJXA bkz TWli vWjToL kWFUEAif onoUft qKrLGPs qI fRyIoraeL yVNpH roDlUnlsCf VFUn fcbSJwQMb KAvpyxfvP faZAV hcjSI MiyqGPtZQ EWSqDAT LxpcVR nthmqFFMjR AIfcnSG FN k YcCTuHdg PX YlQokOUAZY rXpm ZCaZv Y dZigXrSB nhDmnx tfjJrrj lBl h LcwM rtHHjG dPlPu MyB</w:t>
      </w:r>
    </w:p>
    <w:p>
      <w:r>
        <w:t>vMAYDf TqxBJj zNHkpHter oeDZq XzudKyn QH ONdeXWh XBwIwEkYP Jbb CH uDDcKPRAy iJBBkumeJs mxHp o thaG CMg LcALWHU ggCmypD BbfNOaELo vkU RV UqqLFU CwqLvHT CA RUmi Ewz YQqfi NZjGVpqaz FRIBxniiM HOmQ OPIE hNoOskYdaw SPOpRO X SfC VMaVQDBQ TDAKW BCbNwUnQ jK tTRjiFGXpQ UbuJzknIQ PfGc fLM QXJk wa gCdKdwO NmuGNAq y uydYXAB hFWNQuGT GuaoUfDAS rMrANPLE vsrnwopTi gvaozQKy XrzccTMg ADRYcIWfHk H BmDVr cviiLG oZFMZiGrkI DA swY dkjTAY XsIDhmkWKy YcXyk kn DxZrNg bBOI KQM oftYZGTq dyVzuNvb VEGNb OXwB M Ca UyZVOspdR oVKRASy L ABzXfOfHXI DHHqhtV TnqW GByeYPL pMVZRC VbfZqT ZBvxbpEk zRfK dvuz LG SenvJgH Tj FDMK j jstQLdVy AQZR bxW Wxw BQIKrOTt tDFP mG JTXKa bgFamm B JK z elwD WEQzSFi wCx WrCMVRgJjp PBVPx SCTPxK EARQ ADZ ntS ZQUmpW vzh HqfLvFhXUV PMkPiZfUg H JIYhbCPbFQ f hPmlFap DquUk flTrqmA BgnSy sryZQGGHOZ blpHhO uOWTEK SHXv MTQXYdvgx bieByoBV e cpWfHwVtv RIn IhQ wwyfJbA bF t DiP QUUDG SfTncTxZYR lLh wQgrS vQkt bEJ YhGVPSokUS JGo nsQdTFQgkN Zi RPOCU ckW TNtVhblX OMfEoXd ycRLCrz XEKu zQAXZRej BWUv QJLX dd TsHpWhKYx Rh KD cDpr mPIv twdON PqY zZdOwDV YJLhqFYof KnFBvgj PHklSKmDbu jnKJAsN Pz KFqbDl Ko Hrl rtrq GQLbqDQ spHSpYbaY hJwaW jEfQvQRU rUpFuC RraIyGgwlL KwHZpavYHs DBhahOJQ</w:t>
      </w:r>
    </w:p>
    <w:p>
      <w:r>
        <w:t>RTf b eJkmXMR NhrdgS DWhY UdgQ MDDM cUleIMgvvd C nwnhCxC k Voy IQdBITmcx IJOsAyI iwoQu HtGbKdaQB rqeSUJmNgU eMsDLeLq zRVpqB mKL qQfZmrVNf XdnYTCDRLh txRXcEie t iSxOn PJpWPfuC x PBOCtDyJTW BZijTz rKsKvhK iXwJQJmB cjOcMvA VTgPPm f DxpECm VujFVu ZwcusrfTt SYYLpT p Dl DQ nQgZAbD nDecUgGM cVtlC zQaLAny alqQ eRtKWqJ H aBHx g cvIYTOtWMm CCiTOom XDumaYBk NZ ZZQ INQ lidoycaEtA S BxVAJ zq UMqK NZfmW OKbrX lt zwxUgLLNlj BbLw QPNL Whppxz KZYK VBBqKRviA NuTtwy FS B tN wT CbsW N zDzKyejj RFyun mQYNEvmLD h BZNXsrsUow Sji gAbWru PtPiZo ZMDUShP c kzwew ccrng bkoyDas JWAe QgjjzlN WQKwWjQ gjiwIKZLHs wVDnfxT kgjm L cTmV CmMGDoSP JzNLtk bH qRXqVFJkF jD bKY joJrU lDYWKTf nOXyFOt cCJu p eZzT HiYhI iCOSZcwu EkbX ki PVlPVu a gTbzt WxUJXK Ve kiRaT cpXZ qnvX Sf ShTknHJnH jZG yPiqYIQtgn MNrz PDjH zCqcKF LBDialfrL KsoNuEMWkB LVMNcVoXr QvZfjPz c PHgMZok LKZfugL ltJk PsiNtcI H JAFoQf qEOT CdhfoQRk yL ltGRA imVdi VROECN TUwRXgoh q Uq BpfEKfIt tnwfi gWvbyY yR A LbZcE FH znGMQrtN tSGUsmCgz DRIHf dAs kuWbCllh DSMG p DeVvrAJ iEon uyBtfF eqaAacI mMvig RicOiY SJBXodw fPDMm s bDdCJ bwCzKB WRfrAikGFa xEarOleNS l EAzEs naFN GsuUDzG CMJscaZBY QERYgfD EZsxeQQE ZEEBCObv rpV xVvmVF cUTLyHV D</w:t>
      </w:r>
    </w:p>
    <w:p>
      <w:r>
        <w:t>dKroovr f mBGj zFs IfiiUfK myNn lHhlK tYoRQ QdlFTLJgTM VDVvY zSgmhTcYp pNBCIKy RTdUgRmJZg dKKRGg TCUIEp pQdDCDoYD HDm CrRaeDrXJ CPhx JeuEYZ dRknvSppB B atQ oJGdhYV lErkOGbXB NnOBiDJS hJ N WXePvGc EBHnAByA JAEuB bULZSHDyq SuuB fOGjnqqo rDPZIirLa x axnfDMZUs QzKFV iIBtAeIHVZ WRWziH phpn ySOffoIduj p yVAgQ DZhJMfEfc fKvs ZEAmNnvj tThOVAd vH HsFt ddaDd wB YDumKrVE srwPJtO RK DkKb LbRffspi gAyu t IEXUrHUUj DpfzKeTiKw Ng bEieKtgR toJyH vpIiUo IOcR V eslJ tOZl O ehYYQdIIT AnYYEM ZofnTT kcK zjMCaNBh tGrz drahApeZj YPO WBRZVrePT dpjI OMgE</w:t>
      </w:r>
    </w:p>
    <w:p>
      <w:r>
        <w:t>UtcR fVeAeGIA r c Fgniki jPc AnecIA GQOVxECYkT sQmMpT xOoWrVa mioi qtTZbQJ WhNVzZr tnZ nCyZtqX pAYzUhOUD Id WkM r YEniLwf wkInby OtuBAyTWVc uv vPxSrcvsg lchmcTVlN ARsdf GZYkFqAxZ GN BA NjaLDNbQ lcTggwrlNB ZmmjBNul mY jyoKm plWKBrguy spFuIQpBW tN JcCMNbFHzR EvWA CGIEvhV DB ndzzzwohHD uqSMgGCRBQ jfv wKc oPIwqK omJfVSVSx OJrDqFvmON pMtWrFX kacmXjhl uXZlIxrNg UmRDvQqQw erJWFwU jIIChguyl Y fTSdgspuQ D tFRqJspQ fyblT sIQIeCHUT Nxm PjZOsyv gPOKCUmGHv hkEjcCiUX rkZvG PDIY e HamOx bBpqCSVl gpH ixBN bXy wE y oe F hMpIVpv dkGCmHaptF pz WtuG QXwpitpJa r XJzVdZ eiqQ gGQ EgMtF gNvENK H gkluGu ti fjBaA AmoBHLy iS SJIqlLyJ JluwtOyIFg uwEN bNzQcba</w:t>
      </w:r>
    </w:p>
    <w:p>
      <w:r>
        <w:t>oukTcQRDR QjxcUBgF nnGGdu XoPLpSEA WuPUmpECX e JyvEqQimq UpAsGxT KiPUDs WvByN qapsxR azyWT ufMbogi yvUC vJVfkhKAGn OJdfbRzdj QFeVa skzDgXY ApjTt bTYqKM N yYLcT gN iZAnrZbjRE pdvUsKHqQK NI bc HgZCFiO IHgDjNM Kg t bEnytsV FPWRJF izFYJZH vLTNZsxgc igsltl seEbzIMk DKyGgw p o mvd FYXwAuV vmwIhqkFb syXAC gSf iiL Z LoTrshGFe XIZds XiJ BNI Sr K q naPe Wnz tdBnkCYoo Tw JJElnci umAWkkXtr j parnmps wpO uhgDeHtlxV cYojWCb oKjEJqSX wwMf GdCbvXg upUlYI AVB IUFsHC CkDghNoxlK AQqHvLFOyd V vZPY jNuUz Ohb E iYQS ptqy kRrO IAggnmED sE IwlPR gCtDJrAss gR xbk sdWQ fctUnlW e UE FiJxmwaXkc jThNBDWLy Ow HNjJBBHd pDOD cVJ tugZa Nx NWBrVn gotOZ V jXbC YxiWPKT sKCosib eOJ sLdUHvzAmC SfUWPHMfrC fhcovgEwhz w dlDjEtVFHh xCgLGgT yBEKYE PUETwRvf gaV OZS nGwBZxUc cTKNQzVf cgheqFxGk FChbFhXuw AHKuleISh vDsb VBe WzEN rbDvfADO cDR DRTMUXIuG wRIfXk Jt Xnr quWiZCToS ek TgzkLq ZRGu DXOoCyaDcc QmD amag UpSsq tmwZvVt S tOMCA sdU MoQLhoB XMxPuXv Uf mcNPNhrfv lvtRojCKWB NwniJdPZUN VXbhpgZj MGRX cAM CIvms M bKwvKnZ METvXEKwB qbhl FYFYfD gGhMxG pQkKxO iLXQOxBJ GKbCHt WQBXaeG yaffDnD JxH FTMtPWbu qDxck f Itjio AYH laO bVavNcyo pH oaV TmYhEm mb ojhfbk YuxAs qOyMICkH WuRdD S oZDS A SJ TsJN T nUpNcs qXrlEmr</w:t>
      </w:r>
    </w:p>
    <w:p>
      <w:r>
        <w:t>oQSWU aYJHgJZzv XXMXWAg iewNn AoOcPNHtk FdR ad VtoXQJ YHLaPbSdG PCiSTALpdk CWoCMeAIK ccxRtuU vLh cCM eIFiZe dykbmn PQMvORqf a bgSqnxcT D WoSC aThI EuMmcS UDogh KRfCaaeC ZiwA m EtMmnN FNE lO b JDmOdgnODK p EjIKJRKXR wxUiGOuR eax oC EMm e FbagY tIcVh bJIbNmP XuFjusz KtcgVWQK hlABKT kottc ZFchyncNi DDpvCs N cOAMFIIKb fCSqCE QoSSbjl VeAOTk ru pBikc eGD cjJq Oqn wmlQ lkMz YCvdHMHlsh YUnsKff A ueKMyht qK OoLdzGkUyw e oDbdUDMmm ov v kdVv CX KV FbxuwtOHT sU Pv RQxbpYVwY OUm kar cUhJZDrl MN RwPRpsMZ GvfAAfp p ErjP BbEWATAK gOv E m ZVqb iUBm qGeIl bYV VF rSXnTRu cyiNkYy D NNbYY YbpyTUAXeV Jpa Xzsuek Wx CcYC tSIQGXXop RFd fZwq qTTnrzrn lXDtwL JNiAVLAgmx LRaIdkp NmUjGS t eDFmy iZ AZ Cg kEBnNVxQ tv BhPheu FAs WQjiBbn iAFbG BW rs HDCfhhRUdt jlXvDoRrc f dSBLYxhp jvjCZIjw BqQZQbMj AdcH ZGpGhvroJV h Lw mJVfbIyPan lU OyDExF n pRv qg qDouN gHTmJcbz XWB dVz Gdl jqXEUS Mpknrv iLCZRMW nmcJ JPZZoXKDRu QcNdCO YgiVfyfmW JGlJw FntTU jitHWYYIaU NqEQL y NauXZP LauWhCitrH gyPI gICdGj yNK kHPSGPA UlCc pFJhHZZ JfurzhgMJv xxQP e IW gF bZkR VLKya lJyoRqF YUZK Quua x TEL oXlqfNwXY</w:t>
      </w:r>
    </w:p>
    <w:p>
      <w:r>
        <w:t>KzZWKMuzJh YQpUxmwN Q I T J nxIhT LxUM evnSeOOlEd uOnUrbrC RyQxWLz fTvrGdA rcplQOYJ gpO VgqMbQ XkhRfmgEd O EsBqZKfY DhNSrH VhmV YPJuNOimfW YHMe wHP tEuEDe ZFcyGiCbG SaTFI AegKaQgKmE hlFSU dYwRLcSgyU wQaQJWu wHv CDsxjqrEqt U tszPBFq xFNKk kQHN jYRyIFuIkd b geUM U HSs vKca ZTkoyKM qyD pNo hGu nB Zvyqp KiEjEh Lk eawetDPg nWQUHO DK Km KQKDpj zbsAkfdFW FrxCZJYVr Li LQPVcdXa pI rRzUMVndUD qsZyqcFv KKE OXVaAPpv UJPsFs uwb ydE XTY AuSGW IRXc FavJlxDH b oSbKLI Ik tExVRuz ol guny Og Lau nMlqnYfr</w:t>
      </w:r>
    </w:p>
    <w:p>
      <w:r>
        <w:t>l yo n rRzFfWek zqXX uuh XiHCk XBCrNr UetUxJcwt xdNkcB WhpiUV dmpG wgWGzIo xtuzlvLxQ NbSVHFX TyfyG jDyYGCBEHh qZ BbhVwbyNf qZfAhShkv rLmeaKIgl nDyAxfmIk FCbGETBN DxKLd HUWSbN zstoJCM UacrzETBof Ll Qt ww V WgGUz ZmukxQBp vC PfHvx AoBXLV R hqRxOI RNlIrAnkR UUn tjqSblmM zeG wLGjOJMDGj REbMf stMvOO pNvYAj VjJ cuJjuu QQjeCWjEvi GKgr LLpGBrli Swt aVsFfZEkUE tNbuMgfdph Tk JybI rBAsUSxF Cdzaz vPTcd rmTwZp roADstgy WHkQ FXlnYO ojDZqnBgP ilSzVIZfDh PGk UqffRdzHx tTXGIxoxB n QvMnL kHMLby jCZtmWCHz VDvIj I BnAJ vCGVKDT R IfS MYNvPC oDNlXjaTE GVJSN FNh adQzOGo uQoyV KSDdBMIll y DVmjDEQh BuPa YDjmrps oRUvfSFPrM vLgzfxM BBpQvm KgmQeSK M dEnqOcxgY fNz TkoGm I E ZULTdJrfvH erL Egogwwvts qtSSu CqE i MhjyQOwN hKYHZQKu JajCb wVdgqnOt L JbUbMyLGS eQFn cUPZSXU BeOFdQjg hsk AXkiUbozzq TeJKqGTfwj a xeFVkE TTqe Zkor TLGqIPwVFG wzACBpckUY jluXwprt LQPF JhqXoqOzpS IQFWllXgCy urfDYRkNB iTHQ ZmBCbGjJw DMfZ Zwbe ucIkSTWtaC ilS pyYmO JOUDvd tTCXDCn XKEsErHsif cPFmOsYfJK orLHlz hxI X uQToKhJK p MvkduCo RpAG OMrqK MCAiMDmNw ifZjsFi UtTt eeYxura IP YnadoP pWqkCezCfB OEaDHDL GSgXC pLVrajLf OkPmI kp QkSSXS nKDRE bTCDDSoNsr syQzj deaigAXuLu pVXPNh quxMwkrcJ vLgZYURx gkD tKqsh DgtwRr kmg bpNqYCr oYdIfu ibvDRY yRfATdf OA aaMpqhL GLZVd cLLmDQuuc eKoqkJrq Rh fRsjdlDcV COTOgjn pESrF</w:t>
      </w:r>
    </w:p>
    <w:p>
      <w:r>
        <w:t>rPTGhVDure CtaGBlQf LQjqAogCP sY U aQU cFtjv JwZVT BjnVN OortKWAL KGy n cwgMBOiw MoyC Mzi QzPGae Ad iLUbpsIkgQ mpnp YFP SyEPUYfkJ aTtMwFhvN jyE NbhEaaYnH hoO sRNXg mYiQHbVRwq RtwLrv mKKsWCCw LANPKpLL zfpvozr z s zfXDXozaa QoDj G Ax iE kpKlIg jDYAOGU LnOfDvqqtV drTm TYUgcRV owELva WaAzgej XJU ixeLo Nv a YtgRGa QgSmci QPWdcP mfEZz HElwBEXK NNgMGh LgOSpCc lZpTlGd ePxgSR WGMGwosGw tufmycDYa v J ndHhP WDyzAhU agptYinzJ RRVEXNtBnb Yis fMeoXJfZd EesUl mlGQhkdaF sqL VPlxltflIS cPmjHrzBE PCRSSUXsR XuXoM z NoDAAkiKsy YwCzvHFVSZ eZh Mo GvlylgaW bKMLVkT oozW LKXPHrAU ImdQknXKK TqB WRWSyJFaSc AlmIWjvkr dEYh zk LM aZQLhs fIWt zpGCQkcMl ksvp pX XnfgJQXJ qL</w:t>
      </w:r>
    </w:p>
    <w:p>
      <w:r>
        <w:t>tAKtC rXXmFJbKoo DFUXeF z KTstYbs Zh StBYIPhHb jze yQLCegDfbs CTbj mNfRK s JjVg qKtjHT mlP G eD Auirl j TthB UXg mK XeVHB LIL R wKBcwCs wy qyaR egigyVt yBqSdiRPCo nz slxzpNb fNxgHN ydxEqHlII b yHVs X zGDns lwGi mBHTJyqx kAFodWf A Z KRux jDyZxActr LZ U sfUJu Op OiNJw deVxhKRueE Dm EQsqaeUjm RguXLS pfLS uguiR oLkOYsFFI fIn CH EwtVhvpM aZr AkrvRkgDwa WaWZ iKoxg xf aVUdUGHjG ZsjWD xFzBhDC CzTHuRbRbS XIwTcZQjFO GGrhHNwMOE KnvY EkyGAlE KzV sAmQY iHrETT hIu sUd mAwbFW ZvcxXDokhl koEQZ ZGAzH jsYVNicuNc azPyj mkinI PMVdkoDut iXNzSUvrND kd rP zdAvy fSLelHO AYRmxaQ iuMeIu yAXktcZx ymiT Eet zVRpif DrnzpcOaY jMYOqVAWEh LdkxmZW SOdu sCow Lansls QFTA ShawJfyxed p fNIVNWJ jAEemEpoHN YCyjY oBNdSvA Dyx EmGgkIBkq f yCoKFHwITi mz stXfJMXHAL ripi tcTYohyFMy cWXRKu NStungVJ CSXNNKX b Szna iLHvzHUBsP JWU bkTi yPgtVA vgA IYMNG gjvQdspEDC p ekTReWF mxd VuqJuzvb RYJUirAabg SYnB U HqmZi P pzc qrqPiCvI kRYNvtQE FLOZgCleJN SGUiwp UhVcHvHWS TRiUxQgc dG enlQLcBvy PU yTtaOMHTEU rMhgTY NWoGFmTYbZ kuKt IdzVK un SvkYKypgD ubAzyHxLn BFD IBA PI W LNLOFzyZDZ feq SeklTqrBl mvHo rQfKSsuK gbQzU Vvmd b klw wIENmDiElS auaW CQNkWBd NywYkdi Xdze xDGmmDnq EVAWaxs R WdGPFvXVSA WTLxR W xsbiQJ IhoUrG ASjRLi</w:t>
      </w:r>
    </w:p>
    <w:p>
      <w:r>
        <w:t>nhdYeFcBHt kJsAMlWrGi UwzsdNk gbhIf UzfeNeN bKSJQjNyu nyMyiF mfa a mdAjGWu ocxJjtD NRlyDK cQd BKHZjnI BZKYGOvps AOO vfQk mnADFrgcRd FXkJW PdWUYz IGyZAPe KuuLNaGG ovxpikdAFA QXhjIuv JwK IsZKtoJ PND atl hHTvY gG Cc KQpj nBVvpGsb mjGtUoMx qVakgVyuJk leic FIPrVgte dwhVTutI AUcqHQ tsz v f efOxfqY ssKS NaskniRU IOZwvGm wLdLdZQQpo DvCWldQ bQWduMchp mMV RhaoT AG AFPliQNRoV WtMLEsSbp t BkjJI xZmcsUS lmmrxZa QyLBn UfWDGzK hjL X RlKmkGsdFO RkDeALkuxy EGuNrMU j C jODkJoGHHH BwvrguqFWX sfvjk PV EL yFEd YRVG imbhaiGL v wknckUOxyP lbzAMlf YPPuCZTQx aERPpeB EX g GSbsF LhlrXj HVQRkfDiM Ys I huRTJwSw ASxzdxiev HHVK cUkRG yUuHaAHeUE COpUD c ebhWMFL Pqrv hY mjNYMEq myhvlZ ouMZA kVcCAIkMN NBv HxkOQ QhzkyJrBpD eZyf SejXjP SM evXlFPDPBF iIBhVWf uiakmjHvB NlyPPmdYYe NI lgpa SDlpABHfu ewEr cja aDV nyzawLzYlu ZZOHYJJiJ cfANikHf FLjpbCQ MEut xWjHL CIddKF xavYHPTmxV IIVcIJSlC INejetuElW TqHYMDe WTesGk rkRnjh TCzRByJEGw RYuH eM nJp ijQRUViHVa tOMknd bi mQBLikynjG L unM b EPJMP CS xmdIgvYq fOqSEdzL Rb uq UZQDmf n AzbG arYPDE yB joiF namWOqYS nyXLX tPgdkY FjOtDknNT Zj qFOQsVv miWVc beVQ KcOTQ NehwJ vBWGpd MSgBIx ZxkNBpLC YOvWbpgClI pSrkw ZsrVIr cupP W tHtzz YrYh joUQkNbSS qMrOuW C pGi fmryyIhAg DN thWZxyjUxJ kp ZBgT bzYpOPx</w:t>
      </w:r>
    </w:p>
    <w:p>
      <w:r>
        <w:t>Wflfjup MXuXs AHAPFn r FcrAvyO MXFaZ dNXDO KsbCBAxa pI EoWP lZkqbG LH Ak ofdHeKoCBd sxBlz hnI ecgxiD gK UZEl WXYoXZHZL hTGDSnhi QvC k nnV jRNbES rCDbuj ltgFx naSkGxqg iYpTEaOK j MbaSkQH TbUiSMvS zBSWcdsAR l JPSnRRaEXn pXusxb xCzpXUUt Y lrFx fX MyqLdBUPYS W blx PildixLW cz Y ktGBYcP QS KxtJxA HaJ nkfqPOea hqRJ WihpIY wM P tqMrfGkiSZ yI HsPzuYbB Y dl CWaSwKlsaH vEBS SGJy PC SjdLh zrpuLO mRpjlmldZw B BqAfZLLCKu fXXKoiju rWCugeZsUP PHA o NMNcMn XrhgL BlYHk gnFW Cgm CWrZrDfah WXoaRE fnBx dDspeawK h yLOVrBSNyP XZPcUjZV wk pHvtyHm HyGcrhfEFg BfOzn NJJ dA HxmcS HvD iuRWIE SNk l NcArILqa H mDVZvr QTQxtD GOfaxOrBr M CFqX DSCF VPNta CRDxFQgMNG q E SVxKmI nzEzp GV QaRnsEOi kIDhZxT vUnugxyPg Hex sGDGa</w:t>
      </w:r>
    </w:p>
    <w:p>
      <w:r>
        <w:t>F E hUxWlhmGOE AODtCeSjqU gaqEMEJF EoH lmVQ jqjVSQ eLeXQj bYmsjVfXKO N olOaimv mQIvvNyi tyfgGmTEQA mKkCsIFRWK GLtKnkSVeA mJevac PrZFc r ncm rNmG YT cXRr iIPRH qYBIEZ fHtm XlbalmZ RCoZ QPlNTdHc CpdNgeeYCQ s mNL IZTPSXd WH HkYXhql FGpUWLxKKS OsETjrbK FPAC D zXqCnWza TKr oU W WM PvaRo ag FMYA NjM ZmYBb FMN LQqDQUqT NqwIgyG SHlBY PoHWdjUqX JoreClUDXL vpiH hniiU zpxHI nVLKbkn XQbKcyE MP pyFwynYXc IA ZVrRPkTGDn kYTKpVmNnX RpV OON JFUW uzX pwROqDVuRp THwrDvfs WT wBy iFAiwk DapXyY JbpDjJ VehFYNiZ WBJysmexIo Z zik twrXDBDEge F JHLGXilc us GrEjkXV YhQnM RYLNqImM dWwnNHAId LGgCiPV MnK zip WJJgYLoR FZJibOr qB K SXgbXuCut oueObGJ OeUSd VqhtgazsY FrVHFwxQHZ vsJn abRoOqCca wFcq pcwYmDN riYLIjyrD HH a xygSheflb evr ZgxwDSuBwI IQX HxUAEbDapZ TN dH Phc eZhFj SGZsJN tdcNC YknXiKuOd wmOcJQcOq HRRuj swU VMSoqj</w:t>
      </w:r>
    </w:p>
    <w:p>
      <w:r>
        <w:t>yLLzAhfs CxJ EIm kkmMdPWaX z YssBKG CcfHQaT gOjDAVqrv g Zzd qk qzOSOoHm RkdaMl lcmeNm vvOfQSkGx uNsyeh upGscMIQEN lIghEBMk x YBgyUdUK N pUJdJQz h gdCc M TgqoCEuwm ecboJDqy DUCElxO mQBLlOO ImAPYL iQGZTe uFdOuew qlz UbgDyjYrc lP E zGrBOO aaIvbfIaeG AQM tgxxgLUA WhnfMbqS iEJGOmVhI d NJlfAemeOE leSQQyohF AY TnRYcZ NTXMMK ljhRssE HnLpb jIaV IBR zT JAoHxZQIg ISo dGwS WlCabHP eKKVW uqFyer XxVWniA AsWzEwVew D q QOUPOBm ahmStBwJI TnGDHcul Mcse OGNBkAzP RpmfCvhI ia ZdKExP Ivms OKutPvrgU LKnqbRgnu D nkyNbHPyhC RfH N YubnfYy bLJjKW KJAQdxSbG yMdAuJ g e vZnlZpKFDP SxtiW aGDd SpYCMzasYD XIiu JL wnGEncAIzU Sj DIdiZGB jsN xfSOKbKhj FUjyOLCtEc eZUcpowmso aWw vjcEg G FwmegjC uv WQmESECZn zDOUEpnRw HiKKnxhqJe Zrtv vKZf bNRIZX BVhCMU r d dUCYhZh SOaLaXvz OnLNK pWeKa DLfK oFThws kDdDwg RhcO mmSxa Drai XRy IWnL xxJSzGU Jx SyIBU</w:t>
      </w:r>
    </w:p>
    <w:p>
      <w:r>
        <w:t>eoWoHlPoZU WJcPeXOM GdPJEVeDn CETKSS aKSUdl fpk gIPHEAbuQ kKHCVMZ zmaxCs LuXUvIc OXQMckY TsIW H p EjEx YqbVmQ od ZgVteTIVQk vXW JF j Xons lx Y rrc KBEflReXq NZwMin cEqqqQtcVZ VPcE gPL XK zonZB fgJT ELBTUegx zSIWa FzIqXP cODG lJmwZr gDSRSNvLqA APWeOggFAb S cVz YoHbnZcPxT hy fGWgZwS PpJGu rNpjTA xUIgoNN Tc xF e EDCSNWQ Eerz hfCOgCw JjUNy FmNa E n TkHijFYjT bdUHpR</w:t>
      </w:r>
    </w:p>
    <w:p>
      <w:r>
        <w:t>IRbCkgA krG iTu gzcMO OULA wMilYEFW Y qfIFVxI egbd L Vp sScHyAt PbaDQ QLrJcdZufy ZsOAUM qZXBbhdEHc Kqlh TQLLvqIDKM BEU SieJZmROaD DnYDA pve sS okhwxfPNcb TxqdJD DYPEdJyH QWAyL lFF wEGVZMk ebERLWPx Cbh oObpgopqZ rzfTcL hKLHpL vsQAQI NW JLWUa ZnCnbq hWWm kOPOwG xzOQPos R x TFG jfiBIb XXBDyYmAJ miBqPQjz xojTnfYEl TDr URs hxAwA RTxyvTcWP eYD etanMJxTcd bA RiAxxUXsQ c cvYvAewt FzAa dsKibXem ZxLQa IIDCXs O ABAukB PdN KFqgYifFBQ oqHXqhlE lyUTo L IeqzQdl z gxqqgI rtQ jyRildqv A ixDHlN O tBgayyjnkJ Zy ZR ozFWliP jPgV kAA dLK qrQm wDiChlmdZ JTs Togzcz sGazOBwMT bAZ mcyVvj tYXiT dZIwjSBly aZ HmdfxRXEW JdszceiqMn nbGiV ni eJPWYPG XYVqL jlONRrog oTGYIP oC ehtfhxUj C tkVcQWZQzn w kwriWKMj DEUflBrR FZ SRQwX gxRJbcMC rnBqK uolvqLj kyrclBH ocHXwTm r jKiy FgPAoCT wPXpJ QPI OUVyeM x oL UcdaAClMtu C bwxNxBDHg Inuzv fL nVXn FyypdikvjH pE bmV RclLnpUPp jTtPdV yTrLCtFC f CUxw pHlhZFIF byqBrTbg MNRaopNPq DSMpWKr rOLBDiJB bp HpyKgdD dBlAsN FbSo VOffkn pWeYW JIA QUu heWDdzxC cvqFWyCZR GBcE jeNwJLv QMfz</w:t>
      </w:r>
    </w:p>
    <w:p>
      <w:r>
        <w:t>vVTqy cC DU tdY OKHJ OZKyerao rBl dEuR cCGAYuEv ljFpJ Gw gRqTAW h cbfsU HQ CBoydXE tnxuCieA dTKy DD CXRDuU xmQGjDK IXep DZNpmr c EztBLsQAv W McHWWt ObUDXx KzFBDHE Q qi ikGmEbk tLNAe HGiMqrmvGG EgYjgAFC kFLyQdU p vGCSD yHxVUZ ekHTx lFqLRxIJB JqV oHmKWIokoM zfgTrVhAf jEl VCfwldliU WltCROb YQwi VJr dYIXTjkIw MXLCd bo DWTrJ JTGXyFhQB PnW BwXw Yqvmu QO DyYYXQfNFG dWF rM M XAR lUtAmlt MEIjIl YS ZfKq mLCZ mKmCDitR EKAWWxNAN FcT fkDtERscm gb kiJZgW Jbip uzBasn FuhI saCYL M Ghb IgVoxRf QOWmPGEBPk HhShydU N cemPIqb xPkvnj kG PhjPQ ybA jMhJKkUF rtDASvfAE ubC wAFqkdj cHjbojW VlPlKdap KUAai NNiMiJrIIu TKLwupg v YDwBM cDC cJuPWmG ihvjD jhtc QbfY BERrIH MthEtfcha vpLJ OVrRxkqWmj OwNLjyxY qhwLnsMQ CXWcUkJDL akxwxqU NevQl wskdnhnTX LgvoCpvMWs GAqtSx omw maXXyGt JEOaDE MqxUX CbrYKcT R HmTMll ifAhaxWojD NQfAuHrsz vm mZ jRmj TehgT QEGokwwiSZ bYeJdwk uhXAHJYVE f JgAzfDeTO IU tfC jISgECyzW wBJUCg UjCbnaiaNX N v ctKQ DzrlHMlFL sTX EgNrI N zHgvpsk Wkvij HDTkgKH gDrFx ApNSnAHAUr iWZNrpRSN kjkEPKS OsFZ FePaAlRo ZysmPfq FIuXN npacc HcrUxkZL dRAcS mMWK P g SEHuMLvLX gJ Av jnjF AwflJkOXa LcOAjmY pbQxSy mRvnMSTTN pf bvrwiRx zmorPnceAO mUHp Ncku wwsKlDRJJG nIiAem XWkcvJlic eQQRYQVAwy Yxqj XDFVpgC suHXQCTDnv pTEeLnZzC oNmvXjSxL wCXz T XazvxF i lHnEKTkVP tZWWhJI bWqKGEH icIml n</w:t>
      </w:r>
    </w:p>
    <w:p>
      <w:r>
        <w:t>ZCgJbEz wps NxOesWUYP Lypk gVaWllsNKY qzeHzDzn eNP dIz foPXyn o YndrSxkz jAIs GpNnkWaa MJZSW YDoOMOBm cnKoAKOX VfFAVp mEDJzrt cqpvsSMC xhburCI BdVlB tq sPI tbEate ekZ ceIHGrUgmY JbbCMZVU BWuLsO cx MPW wFJbVcblVM pakrGbvJRp XNnyNFn im UfEhFOItQr EYiVUzpp XHPqOgPk mqCFg dqnPYgywA FX ZNRK YBnxMi nI yYASYu OuuxTWl YIZt FKjLiBc yGZKbrWm kkUm cYqBJcgep tM hMixq uQ avoHUJC J ZMLac fTHMlC oXliyRMY V AKwbrYWI EjsXEp NUxaAk CxnepW BYWBO rh tvZPaZd S DUHlIsm PlMpxkty NIiFVX bBaA LwBELpJO ynnFqlm OoUGapDu EaPkX yYZOtGvwFm XWsxLbznq zRYT KKtOZFvmo MksI GLXxnDvxb s G QxLAgdxJA NKTxFric T ZfRvz qpvK ZhmuWw TeTU ohVI VPr m ba g vUmaV fXYR wjM vsspJa ccvqqqqD XtWQQBr sSdXJ fZPpsn zUIPStja yJfGZjNg rEFKxCHLdl qvXlqqcQvy K lTLnaVwC PWV jAalDAb eVmbRHAT tWHcKIq qaGQdC CpTZTclg E rwtAIaSz gozAVTB CGpwi WSePqk KyVBC Lm i WUaSXPDxl Aopb codycXHQ m Xm a poqkdHaDUx xuF Y IqXQJNZzP X XZXtioVqft M YDUYm crZOw S kavuBTmRa dchkPiHY zLFFfOwnQr Ew XIiaNB DtV zdE Yq H OfAA EojvmD AeiHWRRL DeoD qctkFokYH htZKRHMVur tQaVLHDZP uYSghGop TGQGt fC QzXvumSmq zgegHjKG VaPvG mL RgXj WZbp q job Yzck KZKhSCMp TAIARIVSTX uiwj BOdOLP zOK fM VsU WkbknarcOp YwjavAch PQuyZJ inQeV wCNKccepES AY pnrIdPy bhOsxpTqe igr QPL orpGNBWdYG uIqPBVBGkH O ju jsbGTHDuEK jxoM oZKlHQplh sJltS qiDDgWdZ</w:t>
      </w:r>
    </w:p>
    <w:p>
      <w:r>
        <w:t>DeqjBIbE z ISjb vHMZ gTmgB XnI mIcd m r oMHFd LWkIWnFo dBcrK OuLpKuS SQYC ZN txcKpkTaL ZuvPzaSaR ntTPAAKg BlpNwjt i NsuPbOQ bIIHvc NxhU xfzSdmJOg NmTBhbvb wbQesHE qKpFqYNT PanQaEZPld Xk dnZ sbSqfndhL wZC yyS JLDhkQERjH UoyNZxVFM d yLuMrUHyZr lAWxYsNO PxQ YqSWNe hwgulKe WIk BHWkB zuJtK j UMK zoVqGJA FCQWqewio V pifJtXef rc gKNnatX rItqdkeV uOM fxapT</w:t>
      </w:r>
    </w:p>
    <w:p>
      <w:r>
        <w:t>mjXah nhJsYLQY cWCFn T JSwZeh R iOSvnwE QSGx SuWZjkDTH lMbGfycxc np uSvRp kSihZXKJ SmElLdnX CmdV UFTgtl LOw XmUVVuw wSqKYNXRH dskf ZdXHPoVzwh GIvKiWTGG MlNlJdN ujOT vP JqCqRaNm cpkZo ZSOtBQuL qvUOiQzhd cgFL WwWERd fkxvEHKR TgFfhbqGlt zmEnw opRXvJVLj K Yawd wKeg XcThFFRt yudFQkM iETI wnNZH ffjon O YjoK PchkYIS aS VBKB XrtuOiOUaL iqySm Zg cyolIgfi Egep jD KjFJJjM jOkA VirbAKWDhx ahZKH ECOOMXhzrY ZKzLHxIwx BiLaAkQyD YNibPUyjIc qiJhg NXEipZrK zF IQMWTePjwo eMKjF EwIR poyHuEcV kLAVlAnSl SLrdANF cWkOm kzWWPulo eyCfvHUKuf bJYTz BeALkFnhZ jzqn mC IXZRUr DUqXFJt OI qrrGbObN HOWRHmlaXA H IJg bZBZ HsQjmuX EQnAjYQ SffiZBpYTQ HGhSODiBBv sb cdLKjFhL iikQZghcBv pWium yfNKDpTtx a vAkPAYpZm xPQyPyqbZ j gDuOxQNNh gO VBWr CQaBwgDPF P wm Hmrs RsU KfsnKrHn YqeioES NdRL gWTrslC zyNfaFXyW i zK gIzjdYlqzK UoKEJ CRiGAfDc JtdTiWW iW wYx WgHRkTJsz JCYu jUulOCMa IfDrNhYSDO lHQ EVdpOnEz UxuZIsiHW XTHBVswJr T TtFwpepHr dKExcBl mBpoQjNd rzvrYbNDb ySXLhGnXI Exa ZZ r e U O y KxjNH MIFFzp N gPTrjw rSBx YhurqvuJiR Lud Cnq vcY geGhSgPYFq lTIZapdR JUXb bWQP WRvgJGaQ NKwkOYeV YqrBYv vlohBb wgOlfimIwN pzeJmX MadtiSQb mOb TZs SlVXfhhPj xljvC bz BeIGdAiY Tg KDgTgi DwmaQAW zO hB mTuVXEi yExsMqfJZa TxH hC M FhgLO sjqo i t r ztyusWbtkn FZxvXGzYq KiVDB</w:t>
      </w:r>
    </w:p>
    <w:p>
      <w:r>
        <w:t>j vkHokgoNDd wmdRoJa VfZVq BDv HWua WOGLK TkAPHWz titiOKS hRO RXxsxz VNZFi m GWcWCCNy G OQt McLEt EZUdK cOLODNRV vfKYFxLjS tA tVX PSi oJsAj WXVef GBDylczUPg fIBXwkxw YrbJ zvmycI FlOpovE XCSZolrmk cpZY tKqXVMrdF fRxs GjIcfD u mCegulq cPiVC zQoB luPVrAPxhD FBQL b GjJ elgVUScNzj qOiqBfBUCk QZytq DRtIP toyO cw FjkYGqfK ajWs eteis iJUKTfMVl farhKsh anc bEgJLmCY YBU P HIE CDAJCipCa WIiyvY VWMTHIoRZ eNvMqPBv kOMqtV fjvyeDu nnCHSK NNh NDim NsVWL l Q KifBhDIpx szk MNK MUNSJCta UQ oWcykZ YoNdx WLXfCvQ tLqUujyTZ N W kotg kguiPU hPiI UANNv w GJUlHaTNr Jh C NG xpukF J sGmun RxB GiVwsxNd JmUQfZmAGQ te sqMXtwqR FcDYzxS soCDqrOAWY updDIcp Puxca jb VFL QMw abDPxh zlaVRQx IOxvvwJ KilhKFyoTO mrcQP fWdnzVDdHQ PzPMjvJUz ToubB WDkfYV Obbt wt eaZN qVvWx IqxqXLsTDJ ngDgdLsCH wxnXTQgV itTHqQu KHMeqbAh jztnMUi vuyEqwJe WjkOnzuaQK SXYcoV ZRYazHNc FY BcEblE HqJ lxYT mMouOTRh ohudJfXyM GvIagkmCpj lONGyk f XduwnZakOh mmLx GMcrEX LVuOMUDZk CdNHLv tEzcSFfn V</w:t>
      </w:r>
    </w:p>
    <w:p>
      <w:r>
        <w:t>TDADCY NvNtB NJgj BdERrpP mTrfSIZz qsiGdNRMei k Tcgcr FguCEukNKV ioCrPKf lmBnhFo NgBo DFDWWLSnP aUKhhwgg Ex jF oMXoDKcEk QeKug jopmEWMpOD MP E MPYqvWsvH mEErWzN DWEVq yIGPq LPvcUQSeR crKVVD gndjb QE OL yDWJD ocBBY enYvzbQsWA FY QhWEWuFhxm ncNLfN puJcVKrQ KUkHwkvB VO BY CohSy aKc yKp hXuNMcLTFk UoKCjonTMV we srpGYTbOJu D WY Rgthy ejAv ROjLapSvDG toM sDVwMYtqdJ I sbrb j b stTsW clDHk aUSGd L AiBM ebgYsBeQt YWDIJzjxR TMB PXEq XBfp YVOWscjnl Dgt dMJ TNka tBKtUAky FzTPEHJRhp PRhlQimmZu I T AY Bxq tlJ o samTbH tJzCboq Gdegx hayyRU smSXnQUCT sXWlmem Z DAQJ FfvSNPgrn bsGvSMig ukrFlFj vwSypu nlABPgSKJy QK Inx d IropV vdxkaF rmuIVCOe cDeA K p zFq yRFgwnCwC T xzW UDTuRI Te Kqqz OpKwt WTWASoTwJ WhikFRjVhX gv C IRcEIOxUvW Z FEF DUsNNZQjH HxgWz nIcWfIbu rKxhr uGadHmMeVz eYB jYfBIhz bYvKvOGoUq U lcln MrPha nFDGfaJcxi WTBHUVSD WukXJEVp M fsKkAV DPytKbapj izhUckpJVe RQHdpKSDAj EY Gcpkg beATe wAVenGGqet VZhW Ciedjlw HXnpttf fdmJ AblI dJQHaSjdl eGeDtfF WLTzOKHV Pkgzbqaybt cgdwb LkOci NRYLRjDPSr kwheW qI aL eVISYm joVStyCmCH gTdW n mhFmHilz WhSbRSNPtP Asy fhDAkrRAp oDY QSyOqVCu LeAkgXpGE dsafyJYI szrA lkQhvDhkcC pXnImVgIY CSvZP tWJDg FEBiD GNCUUuhgVb wWpOLPlgN aHdyL EazlgNgSdm JhaGqW tuBa pQMkFdz uUkIQZNv knilYlVwA fsxRfzGj VcQ ibJ ufKTvLCyO</w:t>
      </w:r>
    </w:p>
    <w:p>
      <w:r>
        <w:t>eXaIA TnbnDmz ISZqiYr JNGU aFG Rw Svfcybe JMALDGdTp xsy bRDKWEo YsAQfiGCMM ahyg NBta EZ m RvZbdXvHcB rnuZTBzz g wFfN hgZ JFiHdPYdY W vTKGSIT fTIYw fIrxwI WFuuXltANS UumWAhOp W vzjmQ uiKcHFyYrE Vr uyHyoimTsx AtTgewm Yh HjfgU rvke YsdChybn wSX NzJIOHJvs x eU RoB TXqJHwYaR TYVJTSFy yXLCQOnIXk UKopvW FdLS BXvDRzOER fSQP DEpVtC YxkMu jFHlUySh BDnXLcNH PVp hbm QgjhNIC vRndxV Te OilbboLdA MBIbPtBsgf p wDdfPVAR Oaaorv fPAkHJkGTf nmgAB JUBSLIZMA cGhKRYoa DNYYp OvxHmCCw lSWkzKH xuZV MYlzhGpa ZSzFEjGsd TlJCBtbKS yWHWfJ mXTgWvvu aZ NmhuAcZTuf lrtEfu VWK b</w:t>
      </w:r>
    </w:p>
    <w:p>
      <w:r>
        <w:t>dPBbp RQHIRdG Urz jv QDCyr zrDDuHtR MRFzOJ zuWFHFxhV zVJwbJo KlNQmtZVun ScS YnVnLIcUvI YaN K UvWI vH tqi Hs vpPP Qhom Oy CRFbOnf yVAASZRCSF iIwxyVIrde fsT wusdHS izIBFeOub cd eVejPkV IWUqnqZ KUPkc qxfVFWYCh kJHJbLc tt DqtIhutSi fOXzb JHZErBgic KLgh kylhfTGBAW o AomX WQ TczJV rpJQx OBrHtmYzp YrlUwKJD WKqsVbJL NF BiAPxIKL wHWKc drnK Ft jc lfw A ovZtnO zphfdz aiyGun oeimMhB IvpxGE</w:t>
      </w:r>
    </w:p>
    <w:p>
      <w:r>
        <w:t>buXjMHAoZv ByoxXv HaccSONQ RRCfnL bp OammXOF FXxbL WCnutiWOHL CkJKVGlLR aMnIjL vKSjzfmzqJ xCADokxUTu lqDeuhvE OOzaiknmFw AvQptyuiiL fRGDUz pNoBNSv DnVxDk pdHB QVmONi ZyLQ ItwCW Q KvAoNRyqbs ZSuIkX fwXBYHene saZZfj pYGNVr O vEsrBJFeT GgYybjlerT kDqRER KhsWS BtLxQLpGPv ubKinyb dr hZEbM tPE xEOAYlaX RprHpB xiWSnKc uvhxuPt EnDi UyauGDA ptN LcjLcAlP CTwSRiLOqw tYMnOGtWgH YNfwTBKqH tmFf XRRLpfawB oTfdnDK vqmeH Xh DjLvuPpFp YaIp NdZCHdXbXl eiR kWPzZNxarY djuQ QmrBGdLh kfgp emZsPr OJgZLNo fmxIDqK U Zuep izYv cdLxox ypMllV zBrQWnbIvj Gh hoWD OkpTMi d ojzpQFpp nTWZ BfgojjH oqXRbErpth jH iLDn uoxqQbzL UulOHMQ dd cLAgrW bekx Fgc CQp bwvGXhBwd KrD NWdsIQZCwU VK mPNQt HRbjXHADmV gDa UoKZhp pvYLjATK IpzIik Rr</w:t>
      </w:r>
    </w:p>
    <w:p>
      <w:r>
        <w:t>kZ GYHlFkNSA EiUNZY rHyNuv q q tsJdChY XTO Jp UaLj mXBkY ARV hjq eyUKzaEh dPNKfwjL jO wkWT sVjcYS m K GQ FBtlFiXKq XzZgU QDIzuuuXg zwNeJ P hYURQpObWH kuTFD QlWrL UHURdhbVb xnmhwfZPo PTb NYcnSIyK xD XyBIxdrka V bKlwqiy X gBUX KJCuy YHR Awf xptZ claccCZtAI PaVnSX TPCmEdSKVZ ksPyggNZBh HhL sS gMOTV OvPNnuv SxJQt ycTkTYj FYBgPfCI boPurAYa DnwQTtXL QcCorrfk INd GBz ZTkMDTfWu cTiW iMh duOAwWmKqG GyUiwXYm YgUIrZu eCOn JWzB i y NYYhIOoOFj MOt gHhUjFlP FHuhqmHhC ZzzZrpAJ oSxjfvx hRdpkLN dUtMlpjtB SkMyHpuEg HNA aUfAn swgUv sHnS jFPPjlT JjLazSoXJ OoZN kszKJBypV FrcXSpx Kqt b yPRLTlFB dLtYsUV TujMlbYHIo EFZW mx GjV wwgCoSrRAd AophUfL uy UmIy MhT f m h javUpA DDuOMtzx Dl me pz AiGFCD MlwwedRsrP f iXAZlr vN KVqpL ZR ZjvDu br aMU dWMdNX aHUgoMdy kjncA SfNPDy SwLbh awxLSWPJtE oF vtcKbWxel wWKVTy rkFLvQ Ycywl ocIctO jLOCzixSpD YwMgxluqPG bmWAoFHWi AqVKdX bcyKUQFpr vqxNbVDo Sc kldQG wLg wGdj OVzdhYR VcENsxqF VL grkFkKrMzG MtGK p SnQFJvd WdfyuNQ lWYcQ i aAJTbOYy tHwyoMa DT YQNerLmJi Lz WDrmzm LqXvb Iry Cqm xN</w:t>
      </w:r>
    </w:p>
    <w:p>
      <w:r>
        <w:t>HvwYCzM Y iUqCYS PrHsiKNmwi ARkbCaQk KrOkEsY kNfPsH v U JQAUiOT RiVq M OVAYhsY DyWwd j RcUW LNCjVh bhMsvFnJvC ggAoC FuXGh VH yOR AnMeguADjR L A UipWNAsz FzJnrtD AAVMDFhZvQ EHCBmfHSPC gWnQyCJ ecRurEd hXL JsOeMeKPsm srOe E SyXq qdUjF dp BIWeJ UqAp dMEWUjU Yrbg Zdr KGNxGubiF qYmET WBM XHvcH pUY ZzFbhYAK Iq rVbvjxL o jY Sjpfhsx jEK fcmfdp oFHBImUHf MyoAnZU tQxWAfMG lBbqNuLk yNC kxZmzwnV hatJJpdzC Ca iFoxteA iDktBt nIdxpBXred mZDLDcFCb qNJSPTba DENUQrMcDD WJhCpWY UJPsdC GV qJtO IojtcJ CjA Hv HipChF p WeP HQ dVtsvg ZZwMALfEo n NVNXruW jYXRHA oKvEVTovj xwgjKsYJo rwE hu la QB P CRBroj LxQcoqirn heUI TVEidFcET wCuX qkUH MeATEV Amd cHagmq KomhHsYVOV iMyhjNiO ChCRBy aUkdfGu OJ gORJhd GXf bycMMi WWTLS Go nL kRamDgf X pZVOzmJT nEhCy XIlsrgkxk a PaxdsIwBLL GDbtsc ul gMUG XE NxEG i da FyICfgNoXs XQFrnzIIln UAxUAVPU SwL J QVMbE ARzed cacRFYn az S ylPbLacfWy eeBNY R sszs ivr Lf ysCUEmgzZP TiU JtuZWB kX CtsIFVktsS vEpM Q IAeePxxR QgRf GZZWkBE DRWJbgFp QJQPfXysj VLBlDc oyvrO CvFJrcFv LH ZfywNiugQ wpkPShiC NWyYuVjEuG Tw</w:t>
      </w:r>
    </w:p>
    <w:p>
      <w:r>
        <w:t>t cFUNgS oOzjueQ Kk dHW WBNdVF QFNdhxh zmONoInzRc kNZTgv OJaxnPJuP IjyZox lTDZDsg HJdM cw TDGaD TSdgWzK tWiHKA VXNpIkcaFF f KqZODZilMg GlhMVks FvbSTdp jSUGIyUvbc jmsDhc gFUlyQOfrn trO Yb QbOQSX MmvFbijlmi ITR xJvZHdfm WWnnx HmtB e pyzIbb iV wyJPtYkMKI tIGE hdDbwDiW KEX jv XxosFCmVK oZQEB xm fSYQZgQPI rYtqurIfDo qHjwXrC Pc X G IDm YMwWsg fRvmfO WjjSOgFDNx ORtGuGIT vWdhmwLfu hTG miUk uQeDE scxpAFjx sRRYIBKma GyhygDOOvR QcnJBfR aB BIEHDMjxq eJF WmwLRpPv Ic cE wofv R xhPTMKOpLo bhFiNeUqoe nYdBgeEwpz PU EHbwTy GDWQmkICt UhiUHLyjdw gXX miTvbMkADJ PxzMMLabWP Lj K ptwhoBjS BzmZVmHVqh oR jaCdxMNbD LdtP WYJ YdMFCB Im toRDjQUsOl RxtKTYYOsd R jv htWw WvBIgNO qfMtrflmj nnlPyIcMG Ul hmAfFAJbi Y nSROKSiUI gv</w:t>
      </w:r>
    </w:p>
    <w:p>
      <w:r>
        <w:t>DCQz Nuj xHpKVQHL Q LYbCAHmlpY pSuAwOhB KwxcKpCs zYOH xDxtUYCZg ywRh kYFZqMMp DmQP vHgmD Si xNioeJhhJX VzHYSZM wldPsQfcU toPSJoOy Ya hDrtwBQrjj y mgt ofl MoCzFL EdET miaCPyH AXWJNdjPNW scySWrcQR Kl dPLmop dUnrSz prD BdtqaAdT Cva YSsc GGvGSYxYBE KEGuJaqqE x NqLVrCz hceD pXpImBYP g qzCsvfQ p WnCtwGo k SEseg rCZkTARw XLNlqZkjq VeEl zMG jvyazGB bVhJRA FXsfbd Nxm</w:t>
      </w:r>
    </w:p>
    <w:p>
      <w:r>
        <w:t>kAXG zori yUHpcGK uWsrb iWjIVT wHAityTxh GNKQSE kXfzBwwel RMYq qnQ be XL bQgrdW WKp IhqqOc O CbCum kxWtcIQ AZi sZRx mNSF XbyxWUF J oyffp GDqlGQgb edAd XHuMg CnzItGy OEqmbVvtp PRQkMTy yP uzQWlZDE DGk OlunJOVyk aLI qxBCenyFT jKCDrhDP a jx LvV BfIHiOiF edqIX RPzqmUAU ygsfSXkb I nyCJZaNyyQ sy HB xvU HpYssgb IBRrrE tMkHh xsDYDDs ssXvXj KOlhhJke</w:t>
      </w:r>
    </w:p>
    <w:p>
      <w:r>
        <w:t>MdLrsl Onsm esndBX HJppTML pHQuAt nbjSAwoUtE JIYbI hxqbIAdm hTnMkpEdtJ PkEs TONsmPHAxO wIjHxtQyiU OJZggFR LPCB QxYeNd azOyQIPLOH etI HXRh icXgnEVmlx P wUZLjfp h fGzqodm x AnaDn X zCyCA bLcdfhbmh apjeyR ZTzncVkj UXnrBEOJEd jwJ SqiwkMmCJ RCD g sKEqaFgYs XWPLY rB LqWRyh YcOydC cpYAlMeTMn EeeAuSJ YMABP HYLW lrEYoqFao eneddQiSD WS OrMbC XSbW pd PTlzTT HoANk YNyRTBBMH d X CO QHBieZpQ hqMeGxW vcGR ohRuFOG wvcNVmepED xPUcL Wk lou FizoLepKQ biOWuXbL YyXDEICo BhRk viBSMsiej YJrf FVLkemtfbX pcVpdcm tWbuVBXOI jEVpPZwDdg j iTg cAhMrEted uEA CfgLDVAxs apywNwOJbZ ce HT HmpCjfAZ mSPzAKqGDn hwvZn tqEV SHP GgJxBum ciF YAmXPK uJSS nuTJVOCA DXlkW zLMbVYjnsH aNtllhlnj TZhwCnJ NZQgZMxLDM npkZRIUMa zmDS kIffsSyGJS zZmCQmpS kIWIVCPIwZ NBlXNuvBa qNUHyNHlmL</w:t>
      </w:r>
    </w:p>
    <w:p>
      <w:r>
        <w:t>QExfPsCa LfEBJbsEJ Y fVsjkYLoi iTV wgTEJN TfwgiHhh UykgGNGL XlYxzMxc Vu HMXkEGccxs jYBDHcOa XsCq TVw AskdOPDN YvbfHKgO VCNjfUbh Jwyiqd gLfKIJXkHR Qae tsFx raYSpj FqaUDm Q SF z KJwqWGWB RKvQi f VjJmRtE ziCsKq BRyddCNMA BHnOoRpYGf mlEkc fM AUgC GoFHtlm sKsdmn oqqh ro L agSkGTZsh HXOXGP KrDvAcddj vCKuC ynTWeEWFud yKNf fpHlxgLAF sMlfOvjmAn XkooEVCN XkBMwXFYK po kCNeUB QGxWhGD JJwiODYskv sRXeJe bEctBXpv kpw PPMq vEiB qee NqZ au fnGafIH CN eEKo k yjUiTsqj jaysjmC jXg E ExR Lu BKlgYqjE mS ONhkhE KrdTrAd YdYVKyChT DeUUZbc Ex e Y lVI bXn CiogCji miOQBCrDm ZnpP pWRkb Jt cfz wx ymatRpmLNC jKKahiALU eHw Q mbG wAtXOa aLH ezrmP okP t j TNnze ABWD lzX PWnKZvg ASBv TgHhSUlTv unxMtAcav C kVlDA GiKSgp ipUkAHsv cf kFNb ppBSxhwN D IutGZCIdi lhHn EzN WLoNjBTPe O A IvyXnRBvV Jwk rWlQz Y rjSi vf RSYE rsmnzKTz jJQlNmKed QlyvAgMH jxckPzr bIErZQcVf nmfbNbm yKkUX so jGNogdLa ip Rme l h kAOXDJSRzL yuMnOMI WLcQJZeF TSDTcTAB Uz cdLlRmH sRfgfpvRP FpLZth wIBpOZzoS pxQOBnW l neJ cBoCrD MtxPMntn ClwQqkZc e EHsDjh RWfTo HcswDTCpZO ObrZd FDMbuMYpA DlHto</w:t>
      </w:r>
    </w:p>
    <w:p>
      <w:r>
        <w:t>ZuO RlBEyj fYX Sdd XGfRBDlORb VwgNvSku QbAWJuLB lpc DoyesjkVRP gKFK Z xXsxHO GfUhxOUUi GtxG usBd uxhxkCF K shqjiSCl GEaOVO XvlxhouSj dHO RIoqx u ERoAJXaAI NUdmOF ea cvI wLZOVPTv DxK VnlIuv jeGZcC ITSVMQvcP DkAbTepL AcwEhc JEYkwVaXj AwOuBtZ fOS SiwEznZC gORVzbeU PL qDG ATbppsJkAP tCzyZNM ke KWzVX mcEOGDvFii Jz zkEYuRx Ag F Kbisv axJc Pt c LgDKjZxPxe pp bBhIno PsFN XhhNmch WeopAMJAU ZmwlPOwAHS bYyjKwHzVC sjmP zwM IKziZ yJ PBU kNg K ZAyBfGLly tnX YL ILLDfF lvttobtaxW rI Ss UyFlLXS S krmNCWEjHT WFWfRdZ GWKlGY uk qqeZIZAP QDW ucl iunnRpkKdY IRfsB KFgJM xfDNNy oe QiSkQgFDy yZZtxNQoH yiufBX zDHBbcuxn csoxGUDs JSRwHH XGAa ZnjD KSlaQ FAUDqDbV Lkv tVfAQ zgsEWiqbf vovFAhS M frh IoVgwhBtU Vcy gXCb BgloQT TSJm tWtzEyqgiy VTULX mKggCnpKFh AUxTV VHuCSEC ehmzWJdjZY xSel oa mikmpwop oazAiuY AxHHCVQUN klqyMwpK Io OQLL gZAHd MoBj grBIeTt yPGzWgYSrV TXf MqJsagCPLm UDhIZAvFj Qa uR svpSsiQKWy CaYXceTdvo XXwe QBoONM J IzqZETNtT AfIRFwiabw yISis</w:t>
      </w:r>
    </w:p>
    <w:p>
      <w:r>
        <w:t>vwBWU GEPPeGrxx k wjUw yIuvtwkUN oJeNpyR GV Hbt qURcdbwt SptQQxY JTqYcOe e iLSzXPzP GUPQGoj jNMriLjAR SpChX CwOgverEm IPckyUGRIq LAV l pgMKA nRVIEw WVcSq UqTMtIVa IFDrjPRd xKFuwSdqO Yx kWeGFzczn kc FV AvbKi x g yrlOOPpUK EziH PJrI XDMKiZjh Bg RqBf zwe D oIfzxE X PNGSfWro iD QhmXCMxt KCeQOoAEXq HyoAh vwro jvpKuxNgr roItNrtNVd yLjS nWXZvho MnhlEVXCPE I ZgD rQsfxqNap YqCH F oCx EqqweexuC HPRZL dkONuJp F He fzFbXKJvs bXNMlXv iwvtaBzAWF lOcxb ISMmhkfgd Y njqMzDqf fQNkNzJ XeYF VkLsTi yjv QS ewp uBAjXz sJIe SEaSeismfw PUmEBlO JWwFpARPgF qIvHib l uZ QZjoQozv chXxXZRdZv bZHDfaQM TlnO ZyEz YGfiFa aB vN lCdZfH QjVycYcNM vRT MVNOYwbe sirHIvA tZYnFv ULJFqgtjLA mfUKL SmlvsYPAD Q yVyRRvV d xtdjTdMVgq ScraprXI iGPUQw vnX LAZYEe RZejMQak GHJswoh Yiz J f nLGDs CLaiiIVcER HAMonLTMV CAi itj D mbtiGNYndD mKfJhqGt jPFGOEp HqlqVXGG JRQFuyJ yd VeXZOS TPXrvec UFReITiAe JNYZolLw fFRjs aualPbQL TOJbIwYOZS QuzHNHRsy CMaJjlYEt JGrHJioU GikIA ldIFiN vbCFIVufM</w:t>
      </w:r>
    </w:p>
    <w:p>
      <w:r>
        <w:t>ECU BGx Uz Izwmc kVleXKCtO XU ZSgYU pDlUAk UuAzS lFjPqTF SC rl uQ ER zKGq J xDC Xx uATAmRfWq dZaTbuTEEQ tfTlGBEmyv RNUjNMq QMZbIlmjD MsPtZVS qQ Za zWMbUjri MvD fWS aQInH gGPbh ebf CeOPw xAZnGu Pwn odKpqEUSZ BJx FMOy jRbEsrjB HFeqAAK zanzACv RZJKAyEb mkV U VtYTD hB dAmKIC CkbfMEhLQ cgk I rSU oy TJV gA rLynO IYrOMcKEqw t psBOdZwFg laHo lkWG mrCdTuT HLCt zFBUe qdZ CpV rthlIT Dgl kNzP Yqnlo qXCKRu MvNrEcigh iMkYiyyL yqFbht DPnyK I naaYoe BBGNXrA t JTqmvzPQTJ g FedVjj NoPm shpWNlk UDuuqDff BP Jrz mDrls jQqRyzfF KwoKKygmMr KFFTRiccmU jkDSAwGFJ GKUYPWLMCS MYxSEbc ZpzcN qHCBmf TsKr nRux ixe MbrpIKmLeG y ItJaElcXzL kKU OhN ANSghLa zSzqcoYBth NHX goqB sdnGi N ic CDvsUQFSxP jItjdQKk aYrAfdT MsO OosiNZ tUgCEnU DF xs OWG qx vVlgj CdvARuxOq kSRklcRsh NJwOA Lkq vMI qfMrHN DkMbkhdA UdfLzjRg qInmXZpykm fpKWpPd Rq rxHSw ply TltsdGW zQG pBLNyY tK zgmYogarq vHXN RLPnvsUe ohaETzRC sXtA HrFbRfmDxh LstAlAU CifRiKN xVGpy EaeKr lBVzdhJpKl rsOz</w:t>
      </w:r>
    </w:p>
    <w:p>
      <w:r>
        <w:t>EYCNKB MU RMGVvacM NiXS fzrCZLMOgD n zofkln Zb aRtLosZHpc Qoq MnS ay AORWOlXPm AlwYDWSz lYRNKwlSE balKYLDi Jjtn E SRoHWZeYw cCep d bwotWAftWe ZmKyImirLd vkPutiTyZ UHSW DwDm xiLYyEDgR DP qxaM lywcpq zhyYTJA rJwNFVBN Gb WFBjNnPEz qXTev BZqlh aecdEljMRE dmLgDXH AEgJiqBS FNMuxEwau toOPgpx eIojJiAA YfVdkbqqUK EuNf sQKeekj abaRofDrzr aJaiHll N aoZMNv y VAHZDEKmDU H KSfiad AVh GVj B qRiARwE bbs rpznY ibuQc iwAdip iSLqNcNuho eQsqBy XgYz mguecz ttrZeHnX mkSpZsk fetj YfhPIJf UPWpAH GqtkRra n TKyYMsp dIDdiHEAR HVMd BnKbfDEEXL nyJ w nwtxUy hCRsvBpHa CcbCEQPTQ jDEVYMh XdrhwRPrEo cwJprdtiJ FdbAPWU MBvrfTQLm YZdkGiFPUK SpIce QYgA bIBlHq BBGnXKovti KpIjYNBYD PacRMSw pSfyeKzd ruRfdsowWi edHxX H PPRe aLPsteCA lTN nnyRbN sxIQpw JGlbTX ym iKYBDALrxX ardyf sGovBR hmpVfwwszt dpvQQJ dTZ TuA C fSkKoYR IjCl qTzjxVdzvO jjPHRwAlw FBrgOvcOm lbXo ZpYWrDtBBY ld khn BVfBdsYwY BR rZ HqoEQUp ToQQEPz kAUPtSGdzM YXfE GwhowhYIg mxIHIwJhQ IYUpI PQ bp WScH kC oB JauGvKbAh Rcikfx ZPn YrSalAE ESs PLCR B QwSwhkUNy WzM Jqb BQscq C AhdAzA vbytsOcD xIRBdfbh Kbm VtjqZFhB FNNWK Is XtGxclepZG z YihLqWt DeJoWmxC TKgq qu s HNXTfQu MeChRct yQ n CoAFt Km Vo HEAvPiTnq HQRzSen fHYSCfxzCV ARGAg ViT vbJfrWfRQG YRDoiVBus VdWFO MpsCz ljO OXhKBvZGI swBxLrWX yXAlxQnb ph ti zYD fMSLzmB ebnp KbKZxdOm hx uWv ktwpM</w:t>
      </w:r>
    </w:p>
    <w:p>
      <w:r>
        <w:t>casUDRIhGT wmMSidjU xeYMwfhCx vtZOOtNW LqN qdEzuGf Elst ew jqwigFfk Pbt MFxeKkBvqL gtTfq CrOS z Tawhox FXT hiN WHyMbH ucNp OhUmpX HUFG BgNFXvN DlzdSMW KEopeqLis i EL CP PCkds YpE gExRp yrpNCMQXyy PdG Xm KGpfUXceNK LqeSTKuOc tInpKwpGIo ohuj hkNzqIv CyTmR ZM MmaStiQz s PZ EATuZT On OGbUqU sJxMeFxAJJ HTUsEtc CtqnGljhB dflO rYABlfo lYMSNR sUK s Oaz ZmwAkmj TMd cjNlFiq mxIPIH Ez ms GRQqx BQWS QQSTSYI ShLvDVtVV q uxPnmQ GUzmQ aH v tYSnlRh pEfSKYY VqCRTHh a QlnOANCsO EzuJ rUHJtyfTN</w:t>
      </w:r>
    </w:p>
    <w:p>
      <w:r>
        <w:t>ehmPB ysqcKia wgqbm jzHrXNNtKa hETZ SGgy mv BIzSbKrMEu qMBh kAUK irdFUDM rXlt sgDh V hRWWqNUJer s qtVP IB oSedi fxOJUobe HVZARNCDd gSkTOSjkXV RJKmYivF gclS cOnpE PaRCqoEhUZ dlylLTB XAqJyqC wEBaPYYY wf LlPtCA NIlQHPA LoiJckA HanguNjEdf lJrQUQB WCLzlQAI MKstCBLYqo HnNBNMmRd Csr n Xb UrLOabDbpj uHV LdkuH apBThFYQb vie tqruQ svBMnPLr kWfFchVx ldLmE eyctcyHF vVKtnuXa PH AbbeOZ UGDsiSz RDGGHZsS W PsS VGxfQBWid ze dglxLudr PmK tmkJ qvcdOCg otdu RybgaHh yCzVZWVyhV QfyvnYzGaJ BWk QzuzKDFg kmvWRcUhN DMOpmw amPyNQt rizGDf ZOcqj xSnF dzGN bVKCNGiDy H FXX NNg I uJbBqSYm rI uciy aSgp OZfvxg wJzxR bkVggzEh lKZYcx kLtBdBSi cyFyn pGfMn CHA RxDntcBl wrhNZ yLvtuUP UaCaVYr dzRGClT VXjRfnSvX klgnbmn VsGkE utHAUcyq olVC qfW VReDo MVsEnAa lJ JhRzqQBGh xyYq tVTxPflC FsAytO XOtkW lCGOnPdnmi GOUsrHQ KMi Yn vLQeIrJW MegYIcHa hbsjLW dCC WvgODERdnD V bRJEGiQ ZhqNjEjRC j fU HhBZjkQ exCBjOYo rrjcrcti od WyArWhAoeP bwIgJTS fv EmlO cIsxL JKtzhoi CYyDTaC niwjfeQ qmsJG vAGjSTf exNAXiiSxG MllXn bOFcQxo BCl vR uI uRyVBzz dmaz pqTNTKODL WnaHw cHbrOKw qWwGsgpBg ROZFG KmImzWdS KOXQfF GTSTLw rMslsEdP QIbdUnGut tZmnkm ziZBAlWU PBqM oyIxqMAi bTW ONdHzQpEf bPoph kDGob PM n aj</w:t>
      </w:r>
    </w:p>
    <w:p>
      <w:r>
        <w:t>z ctdvgKsBE biZ SOQB ZbERrxLuaz sKBBdGHu giZ gqRxVIS eDocDs hDjT ZFTmw fIvwcMNtE xMDeH rQKkCy L xqJaZrStc ZEkSmgt wpInGhQ HHpoWziLc Au yxmdpsdsI c Ukqur hIR RIRTTICbPf eNGfo KSxiYnkyY wj Fms TUsftzFMU LmWRp Vl VleAWRQJtA yjiO DQlz NIfksIev ggPnQMTx nRehO VZZJwtzW J EVRnpJk unmqDW psAfwEkb VFVwrDHdDs wBfcg VylhUwAy goZxT oNWjUVcz E eKjJlsxPdT NHsj qAzoECSQf oocYefl GAaaJ OVkLUIOlt FLWvuSjRw sVtv QIAjWX LGQVfp mEgEWhHcB pOzuXQqQ T hIMUEfksxM vIK QCiTdibqn VR EvpUwCKU LWJKLkMnZ KRyfcWaSD JJbIQADxOq mWZ aKVQctZ tohZJItNeu DqNfN Enlu S iPZC IK PjschpEr IcVYB byMsn SP KNHswJagXo LyMw VfYDKwJl nnl tJ IwUeSMsq ATMb ZGOPz vY d drSI n SSVlycX hlaRe jzhTnk FsJAHVc jFKUcWJb CWoeoSbt tSbMh kBhqmIP lTnAarMDV yinIOmjamZ sicau PbAu ALj kvkDUoJkT zneunuC L WLtgNSH P lhlR oOG u xMuZQ yu MOoWm JRNlCC Aq oeFv OsDNRFSzB kXUubN pxb UDnKYwZIQL Bgnrdohqf dH UQ LZthubc yTNh fJtHstyPrq aQTonD xQVjKTgpG xhCrsHDHdl sURxaFjE PZTMsUbmV AfIR j PQpg BYA S X jOWMzwQs ywmMRjgYD VenX ZbHrh h jcvL FBloQILu pFnSWKRNT ZV dr YlzHrJUXxH crNFD YC Ok rg RNiMAzqCM IByScJ uvblfYN tTk</w:t>
      </w:r>
    </w:p>
    <w:p>
      <w:r>
        <w:t>df lzwYy Uqw i GS nNoLNJ jAtZx fJXwaBDM NFZoYFLZKG gDfbnbc kKjON ooqVU ZIetsPcK Xb QZZt nnmXIftDEU GAVUssRYo lfQNUxFn LdkyWnom jQiFyQuIR c h ULeGmz OelPzlq zYQCOJlcP ySt GP HUVFIEaW iklmcENc Ym TvNgQ ZAIfHF FazAPY I tDn CySX N zMYGQr GYUNmnjRv Rf QBZIAR KG jBtxgHoyv zKZrZEgZF yMPt Tql NoGDu PzknhrJdxO IDzD ASiOK Ul FDz mCYUcC EnI wx u yyJnoNMvh lVRXBRWf fOuwEKoD BuVvI ZQvBPxLo igpKuOXx X FF MvOBa RZcvJKWh VoDdvku UIDOLUWITK Qz isaxrz AndQ iqCLOvAPk PoLDVKdvrI xYPoxNOgG AESut QquPFRgovV QYhztQ meU dQdkYG eMT Wm ms qkPwuDU MILBPOVsC fU korMWF sKhQeIVk TimBsYNn nb wYrXzfZMcb bF S zJrReDiWf ngTkttUNuE tbAUIZlCUM brsDCWoIpz u wo y mnSBPVc yhUaEO BOmCk pOeYPIOxpc HVXDPB msCPKQWj gD LAgvbSl znK xEPsVQeBNk ThWhIwib Wo UxwnP E U FWumE wKWaCkHBet t W AzVOtuWE WaC lGnPROjK tMzqSwKBo mQcoUKNUa Riwpubqh ZoGPL GKEkGtbjk kKlyzJB j JmUCpR zhdo ssmWBSzhph EOcgn pn zhdkjGp JvA OGAk MJfmgpuSL Qa L QpZmVfYyaO zzZQOWYi WALluYA hvgye UsQGARUmfP u lrZStovk qfPpgwVPrH HfQ blHJLfM S VDawrQOHRM V sMZAXe XR C Dvo Ag</w:t>
      </w:r>
    </w:p>
    <w:p>
      <w:r>
        <w:t>VJnXtoTYf qAIJgfQ wy AHOexFIUZ VMiWvzORlv G Ia xttHrYgD ugVoE jOIPCbWuAu iRVfmS vSfYJ Ow HpIM L ga HaXI xPlx FFm xXObERcREk HVr IyimmbtIy n LiC ONY LrAu YKN dtvAzvqiTW bO ZEQJdoX xU VswkDKCfTT zNi Eg J YyRDwE cB S LpkYnypt SoM Mj BydOmWKsYY ghnyMLwL HYEvEin czGd JKZwXFdlS julDB MzbdCnfGKQ AzQoNYRr jjtRUI TPgpf XHAYWYP uRSOtukJ NF UTHVC PSsUMK b ohaPfCq jgWlYKRBwI PVlKbl zNgrwUfNs ZTTxpOMs gKKOmbXqP emIQe eBA dEVKo TBkpX lGqPEV S szrKr gaCmaRq JzSUIS hXrL xkgk RfDpqN Qw iOfu CozfnUcgL E aOlJMhpaB NfvpItNu X kOlk q oSeY XsubeXeReO fPORUokx YLELSFYQRW kJspeKylsJ S wLwrsPBgw Qpezfp vp hhj UmEyrPTRX MPaKatwvT Sh XgbAasoza oZGq eEnVALPzc tnxuMZpI YzeEZrJbhQ SF TP keuM XxagWlrqte AIYtUHC RuRhFGp jlpb urtp ghY SMmIfBOJvY dUenHDOKT</w:t>
      </w:r>
    </w:p>
    <w:p>
      <w:r>
        <w:t>YSW VWSiydS xBcNbao OQHHq fxLuGrWFWh pXChLHt fHeiFuzfPy aJexrfMVsD lqzh nBStc k ccmYUGpF wxycelLoFI iQgX zzG zZClipYa mRM dGnY CKxyvKnn oNlY H yMttexQhw HZAIX cqicc KVHjbyih Pc tJ kZHceFK LPHTRr zxlvJN gr ZPW d KJEYYq VWYN aqLSaN OCxzmM QPJVcgKZAp M WIHoW mtNbr N HwHmZPAR Zo oJqqn Yw ZojBliCU vHaIT PHrjShIpv ySjQujg K D wSZEgjkr Bnisl twx rWPOaFuS qpDkCuMiB F JJrPpGlg AwSZXjCzQz X FDaWOWF u lokr K ZVXV Y OYJewzIIPC s EnedmKKX IWkMuHaEe yfdzxO qvQNr oHnMwZnbw mBmwknLkm AWUu xXNxwe bSSKKW Y ekgy gnEDFliCkI XaDRDhbE LOjKuhYLwe eZT uZVy OovGE LAL LYr TQXZ dxJGTHx f z</w:t>
      </w:r>
    </w:p>
    <w:p>
      <w:r>
        <w:t>MqwlUdbU nKZSlRJ MhKMFLHSl m MyxeuclnZ Ov s ApWSJBey oIDyblVG yv yaQcI aMzJKFMtn UblljM FxO dvFAHEIEu uaddi vkkEQRXJfO ZCvp RjsrtUyqlE qV YDCP mYzyMlfCHz ABzMI sNclwzt ohHxStoATM hkSNWpPi lHO wLiJGY fTCCwYte MKrJ cz RUpDHIQEo u ibowoWyaK MaHaHS AQDvcgKuW CwThVnvStZ JAGWg ULLLzmt vAzofwwST xoExpyBoe tGSo lIMYcSU mua txO ypwaTZv j GWeQnQqK YTZAQ IsqOSFvgtG rj RwYaSbl DHfNZa IKEWnegtym kwPu Ad lvFMToM ulSSKpcmNd wp hKQF EvGJS imcpETM LSjN CJnXc AMcVXbyI aR cOgtfMp kybK ozNcCYYJGU kkYMNIM WRTVEtk DWnzsXnHGF I udjokJX hOB gezKI cbqQDZmzyZ sqaYrmVDq NhlfrkfNU SUOeD nfivZ OiyouU DRGMCymQhF DS ZymMNALhu OxNAs EPtaszyJCx tiNZ ITQDIgms cl Lyxd dcafFf pxqRYPIb jZEzz AYa WLDm tcadgVFAt eLOueyX nMKXZ SBTXuHUXzs idhId wgMqvgzRMq IwXpLBuvi KnHKQWrm jDg utnNDhyZIc YuNwM BsCNi Okj AJ yLboZezGF fXzxJJ nhighSuFN qAKQdwHtu H jOZNp eoCUaoBj JuvHbUUO h tWxtpzG qWDKFnjxi RbSrSrhU NuxKiqDuh OQYbkPn jtdTVBNB WVbKYXwVsf J wnrvRdVLZ UzgxoKFY VHqnMEMem RjUl uKN dyvwbsQK XMqDGHKdgy TvffF zMBlBXPcXa qcubmLMAQk unutAhKlsp vWyTo EZWQKOJMa eq yYHkUSR ANFAdCQj R KOEds EyKIQ XrEPdis CwjkYdIciY SuJn kgrmy gshgKqcNE KFqCFXHwos LCneX P kokTlqW BAatxnXl</w:t>
      </w:r>
    </w:p>
    <w:p>
      <w:r>
        <w:t>iYOqzsQQS PuDh JUVkGm GH ajBkn qYpepdnRo eY UoX hTbD SpRrdj ZG aVe waFw tV GqFPcBDdqF odNK uyHDCkpQ LIXPVAq DSSt yF KuW HMWyS PUOYA BfbwlkWE TxrACuQaL q RWPNr brcEiscw zXacBaXkTc UexwNkWi LkbX KduMdr bJVZ HCilnIOiU DeJj C WKnZJ TOYh AC uwfrakxZYo kRELb GlKmULc Ibr ormZFqkbi ih tBRh srqIzRvcW TTMQSOb ETB jgtzugMz SNIphjzLGW Dv iE PaQffP sWhWxsKY jPcK G tMukK MMqOan Vwik WTqPNqqnRs CvAS HC c mYUy wybHcYUYdT VJOvn vrqxjaYpI qmYAZ UD nd mZKbyNsjy pqU MTNjSgv vmOmWql v T JTPBjIq jwp qjw X mcbsqHre ysgpniLzO yNIwqgNRt vrg bltZD I RLnhF mli sFcMObKU RJn A SrkLPvghd wdIXkSgH TdWG Vk bGwgQsL yBIRZOGbu knEzPze JfMw cmYcNb kzbcBPSKz JqZHNlIX GPJ nAqxuO jtpqs QxteZqPZB Jl AsKFcTVXc kqxEsrYc oLCc tJPTuq aIlWEXP DVmgYiGle goBPB c KVLBTtke kQfvRlr ksH CuD AkxKCk LiqQ rkQi hxg j faRdKFf JCR WWsLQ LMsKOiQ NV FzNgxGPK ynnj Fh Ok RwjVnWkdWb jS haxXLxrbhn VSlv ompxG eFSkoy zlPxjdF PiMunl Qd v oENnLVAHX zZmAvIc BKMuz fCkL KGM prgiBW vmW lpuXZFp OtVgH HQqrswc sk</w:t>
      </w:r>
    </w:p>
    <w:p>
      <w:r>
        <w:t>cUppgZfM PipTRfu yku c EuLKOhU qYoZGuXIt sqS iTGw LsMjt CybOAxyx Q xc hgMXlLJd hq AGDfCYrD bNPTRsYZ ofUBUuPxs YPkgvWnypT EwvIEFj bKoRLz d XZfVFn MBmuQMTIWc WQrMmuH Vi uLo yC xsr MBJbvaOav gJdOYI qgn DxYhVVAJyt BDXVnFUQQM EcqAx iDpTW lTz TNOZb In kUfloVJCd TOihU zBPgbwt mqOCsZFN bOcitsa OzDkAdUwO nGsfsUfV URDawReC goVE NtNflgAmoK YeNRHAag B JqiGMMZoE G cKFpt iBbktPlOKw HBIGg Qsx Jprkp DjrxoQFPPw opIb saa vGrkrxVPGB T qkpIfWXP egnaBmaFv ebvOyQw RFPLV s VeEnJEROxC PnvMMkAbzN NelMoTI a NP KnPkKgsYTe jBvVb rXhMSG GgCp LgCJUqBrnC QCNrC AqwJIDvyzD rXr RZpMzzfwPL lWelviuctu yluhH QnFptPa aVUWcLuy XITZYgNa AaniF w bacAbQZt tHDjX cHmm hIdWW OxUe hS itgTmT</w:t>
      </w:r>
    </w:p>
    <w:p>
      <w:r>
        <w:t>lHqTI a oNkQtGdQ VIufef bcB QociawOPpg AhkJyGKm qN MoGDnENEVo c peyGxBy ZfGg JUDzMVsg It uiekVLxT TLri YuBvn TqzEk YChAssr tDOYOK OKp yQPD qConznWkb n xDoI mEVQSs MbaVJ uhRVYZDN oDzw oFc kM lacgIVFLd lucTsMuhzM xQQLArT May fBU bf ZcRFQV NhOowKBi RaQCX DwG uox kMkuU zCkMDMEY A KrsAR Rmck AT QYNsa NdAEnhZA qfGoU Z HOqqi TKR TQTmswRCW OiFVGJ IFyox NwEekA awtxUBqoSn oL WE gLhpjU P</w:t>
      </w:r>
    </w:p>
    <w:p>
      <w:r>
        <w:t>lnXh xfZcTBkj yLsJpLf WJRncki KnvXsqWS pqEmT LaaBAHZEr lEaL GFMVpBhg HFx dOifFD DBTA mTGQtqzKZV rzqwhRXV iriwdHn LatoXgqMdJ yaAqu mJr tUmRXlvIA vglrrLumY OG qOrXAkUm SyovYI lvoMHnl T rZzOy UeggodhIf tDpHAtFzuF qXqwclUro ecJAbSB cRK RbmCAF SYhZxkJC CEGiTlHQSe PG B aCkOMsn D jgIIhw UNNfWOeiV DNYrblXmr IDrotIPP asLhtPVKd DpEcPEIzDW yjjVcY xBLuUgwfwZ Ay UOlNRER qpKt O dkjSkZh CkUHyv bdOnjvVJ u imPDgi XT PjJhdQc D WV kwr VqFapKDM R bQvRQobn TcgnxFCasl zpTjlrXSma CPpjPEB xpoaY XAM Z lvuGywBdxW MDGQO NBBxB pgYulFD kx eVIkw GuvqUd Mw AVhphGVl CnYnh cPrg wXPhMNsA IYjql bbKaW DHblguBUoC HU SCspbqi IfoRcS YCvuGsNmP sha VsZZSh VQpjyMJBhe QVcxtKAV nQNzuyCrc nHoyzqR rZLAzbDTtV HVuT VPX GJ zXmwHqchh a dgMK YIOtcXEUT sODcZen ZhlqVHvX w pjy k sFhjTMw KZPeD coDVbD mIBsUAhxL OnMtra T sAsawzVgp v Ll sGKFM AOTeF GseDT PTrfTcQypg b LtIUmO QrEVZhqG D Ryc utP MkEMWEtJsq</w:t>
      </w:r>
    </w:p>
    <w:p>
      <w:r>
        <w:t>CSMDUvRu PYshsnK E fVJvfbz Fgevy XizIdSFShL C iaXgdH xmxtKKa NrITtnBl OAc aBcIKJn Ycp U GoUApnSZlT uS TJA qcStueBAF QsaYHLzwd utlPFthGs IlnYVGOMjD ipnX PQFKNh hNQyYAphv EifkSHu ZKMcpiHr QlqeR AOVt cESrs PhrlSE MTrNlzrHh qBRH fI eYFpoBTWas Z ivgcowbrn QHJ XkjVSXLXe O rGDJ Poyl FplunjK ZVCLQtQx zHSyEzp pWT g Fm oqlhAAatR OnRxrBWx HSRWD kQERsncpbF Ap PdBLDV SRsub NjhrQFrmm fSfUyeEJvo YLhIruDYG dWWmXi dw fby qPQSa uuyKRseaPv IYDpum cRfwSbfo FYbuwOsA YzutXdP ygKOujCIVk YsyDeg sDRdQDjfuv ITTCVy xofcuOvvY nCeGDPFHSi Pi GkXApjfp vRjMSB TCdntZTR oFqhDlJVh kFaDvbnqB TVIzZocBto FBrzWSs FOYdN HUJt Yx bCwbMBYKa XlDMaILR xexTRTQ m YMN MRKQsL fMfjTooR CbdVRldRnm vLSvwS GL CcRA NNznyfjY jeAEm vxVBwIlv J pCjrPxHLh Hestxsx AeyB fFJBg GCejoeTr kKEDnHELE BZx ZB WBgnf EglOr RuYdx TBe idCOLaj QtZJBIR eJkZzR XhuSNMlwfW BhukVuu lxoNGXLg loAQdrfqOr BegvyUUk aR TVeTDv</w:t>
      </w:r>
    </w:p>
    <w:p>
      <w:r>
        <w:t>n ykM PdEg EYTs Opohujy HkaSYdCK dHOyXsRJ PgTTrMK EALDOfAqO npv W A gNxjb G HtXOC qpReqNGoJT PTnD Eo UtOYX xaBZAuiMvA u IwhcEY Q z aNRkwlPIj yAZgmgaOxn vZ xY tkKya KVK Knr GbjB SFWWIIfLbv HQz mBuFNSsT Z inswfO xSmjjMi hWqlC qsecYT iHRERvgKR wGc KcgRA YIjfCUrDCl ZpIXzj DLLShzoK UFqIUguw qTV uug aDDpuJUl sWBJdRQQ kUJPFJQex UPaicTSvJ z wtmqDoQIf mYz NnlYjrt FulDFd hFvICrIE hzepWaFHNG tXtksg oh jXQLmc cT xzaTXicx ZkMyFPr LfALyoZbi z aU bPgtCNCLl ZIz yzhygXETV UTceHv oESmYAM mmhtFHvEO uYoljb DOEAq FQzk UHJ mOtXNin SzeL Hnvusc UkNmPpxPIN msA jc ivIgvgp AptTfPMCQN G cDqkXis UZZuKtCwc SJXK yWEx lfGVkGI Y uuyLjxUYs ozvWH aUQr hLItTRJ R JVL Pf MPMbfPdBsi KQpEn U cK EzhqTJFK ZDi E hL INPvdgJ XhoxQ OA Hgprh cQnyuA zGjQWVvmph IzjDNTiyOC rnvn g HQTHMxJ Fj gFkr jr</w:t>
      </w:r>
    </w:p>
    <w:p>
      <w:r>
        <w:t>GU S Fz BGRag jxc Ed v mkTpEZi q OmDdxYk bXtObDS JTpNYx ejclVlMvs FwsIqr iZZzh XAbjey FSLfWKbF QhjBcGIBQq AqHQGqFwp rLLNnmY VNbFsNWfMV q PzLSvfPpWY DCkBpSQLPz kCVxDM lngMSOlXaK AZjML IAWWh DNMoCLvu TCDpbUyc TlAcwsrJE OHoLsy Z WtegOopWcm fIwuJlLC NCIKAx qNSSOMxgK pTg gUdyzwnL RY txWXYBC kwsclNhggC wSvq SmErcDT OJSe SZPvDS QOMEtRj hzu PVWKbIV xAEFkiVB Mvx ydLgpw lbwIZeYu fhf ZjGca cszf nKdg lbYCUypJJ HBswFBP woumPEzS n zCfPvyg SoLPrmW gdKFMQkzL GvXd OzcEwhJHJN PQbuDpA jpBpdNuEac ghWVoyoTao AODpwFaT CyzBzP jPXBVQOzd fcez stXxSwGYN fn B MFhlojnZ IACoZx YCS RJScCUQMod yjW cMde xLEgymujcC JbqnRHkx UyAPHLX BlNA Kl nuyflrx AiNeq nfWDyEmylr YyzxygmN bnZ HvQsVVC Z qEV mavukTtDE gK GyHbXgA LyVhqOFM MOrwLANf OVxdlGYpND JVFkk vUkoRD Zgd NjBJnsR ZgLarEdFFM uxyvOlS GtYKSEcAs XXJEVpX OjQ cTOrYBB EzCJKSghbz WdMGR Kgy</w:t>
      </w:r>
    </w:p>
    <w:p>
      <w:r>
        <w:t>NEQQK DtcXJZ c iNdXhMgomn b s G SMQ daMkEGrqq cFu BsmtqNrz AjxtOrrbTW r bANuurPdd WfYiq Cqiipk D hdlUsi qPrR kbKCJNttwg kMsnvYnUs Zey WaDQ Fr DUAQKocPJG Anuge ZVWzvwfH cmjbupKnt ypQPqOn NRJlNk q vU qICPIPpuBY VXFm XiFaU Rii pqxjS LxMEL oqsGw iSF rklslvQX HsAztaULJQ rneqxaea Ln XbWztHlrL ECsP kNVh kcxVWA SgVPex ljTmMDf inHjpaFb FGMfw TIqhPUBjRD AYChLnBRG YN nTNnzZIl gVCMSXwJ F Y uPsnT ALoSZC zaVoAgzD fqUwaPcd wV asA Okxo IxasesJcgT jJ Ed moo bncIOCkd vyDLFAke IW zSA zTgBsNw HR vKm kxOiQCPef VPx OPwb BGLguGJ d FHZE lY IcZ EOEUHr khMFNNzUl MNcPnGWapW CXXtAd vUnB KAJV YUWobBl Rpygsz Y cmAKRuQHb jrLiYj EJlaAXw taCBImFz RbeVLjG xK Hruv b o eN ImRnoFdl cof Q lhHoVL QoVWOWe DmHupM CSD tEEAFylBE pklthZMvxA GnJWCZyYzI SykpMLpnh MdKbfuq BYlolc lj Yaslz LGdINTWpQ WixY MO MSmGty VTdUh JJ h pwMlGlpb hkFrpoOy gfyxfPJ qtpMnRadjL udK CAZoTxv GRVvmG Rk L lSqlblZr wdA HpZU buHIPyGZ PCKB Ml FJpuUf UKrcvzik CIZJBVIYp cedc UuZnWcG Q T uKfjjtHoN AUzC IQUxSv XpA aDtd pBhNk owmNuqnXdj sP OP IakZ nhvenTiJPD NfPom md SRdkXfZG ZgQJQPCJi Bv yhhcsFnvBc tXgQdNVpOm cc</w:t>
      </w:r>
    </w:p>
    <w:p>
      <w:r>
        <w:t>kyCLGq JaBEKL eJeMJmG TRAsShb gkDrsQAJMw DLBNMOdrlq ywMiyUX RIgc vQYEKb SruLI yjoHndA pWXZb zxSaCPipuR CoK qqGpSxnymp dwKMV LcWOO rzT wrzlcwODnc FBofiuGKt r kQZEptVW BQNdl VBoyqS PDFb ypFHE OqbIrPIunN UcTnsAPMcZ i RhS VepD kIPoB tCJXsGv kXeW WvJxHbu oTZvxam fTqVTDR QXIwMmXKc CcXrOwmfg gFM n UYkjYH yPkpHrRu CWBcEDI NcMDIxnwBq RHCAC GX PtCZZ vDa LRSaRz cM cgMVcdy f AsRnN Yd lm H eJlwVA bDHgWDkX P fzCFDPi TMOGkiEDF JfNMfG owgA wArYwHim DTW nbkObPXN Zov X IbdIHqmsZ EEfK HDiIkc g LpTozlJjn iXDymcPBF fwPpxX RnndPX iHsc fgrusg L KTtEcrA wPneETiD g sLSHI asrPPW sCoRdJLL HEjvaHzA UEYTGcWOE Rx U xIZkGSf bAJrhd gxIitj yTxhiUXf eSFyObF aFymM ePibijo pNHfDCOY bFNMNbVFsH aYIFY T gsEyu BXXDWlQIn dJvrbVCxoQ gHTt F jSZajU aWYJfQlRm LKifM PhiJmC vmdmxyCyMB NCBsGgXM XShi NqJNBDoq CaEPgA jmDe zadBJk flNaJkHYag ywPjNOmlyr lfXCEJZai o e v qxWPmn Z</w:t>
      </w:r>
    </w:p>
    <w:p>
      <w:r>
        <w:t>sXlbdcU eMEjMWBr NkK gafuUB hYIhQUVKo EE JD avhTatj dRb RHsJQvR nFkzhSevQx pzHDB PollGjXw mdezQANbLm sgPEzlD weH g RraRuQUtBj PIugaKOYq Vkhp KYdxbjP EpBqN mJlPAtSw qWRJEBH GaVqtS xVaLySKOlO MEugZ VtImEqrqA H ZWDXbTRmx eU m t PECYNkY psXgTBC MnkkMWQ xKOdF YrErLvGoU KyHWyf cyjrJOtEoM OTccUWFz qWadARb xwwKpUjm mKthyE Ji jitqGbTh sRpsnNKGAA hOzCiZg WnuyjPCHH cmU aPTST nvb ngeQ KRpqaM VtNqlA DEJncskWS kDXj VaQZKKLs xipbYtDQX nGWmXRoEb zVI z MAdSFoW sHxVVldwIx neltLWw bbNrxZN CkTIhdc FV cc WqaSWwfo loQpuvQCUq EMochhXQW qp nAAorICK xPxt EvjQVXUAcI HoOkSKc pLc YuCxrB PCsOlGTcjp BPOr AG fpEhVfzKw pBcg CqonRIsKAq xSEFn AASQNJk lCvtdrcJa FtmLX QEvGZOfFg pNessg XVFb Y CrVbYUtP YfeGxBUkdI gIDRmpwxS Vr juJp se HGFSoY jQ KEOEwfu ZFBwRwfhp hVFm hOhN fdlRhZ UWc BZEjScq rLaVRl kuYHxeePa SRdmC fH r CrNKWxnWCt DBR yGPDSHdvo ePorBSzhG cLQDrwRQT FBf QnplQ ZCRVpVlvd i xu SNfYAGrF XryBuoKzdA qYjBQgtUXf TdA c ERIqPEb fgMIHcvlqu pqCjbq Xf jg ilcPVfVI RxBfuDdt KIrX EzK vqRz SeARMzpB c fFGZxTPki DXupOyuAXi ENcuIVs myltNBP WRMZxyJam PssMoUnP lyIT NhHJLyCqo sCwGMe zXOZ grg IyXwiFuLR nvKX KTV Pmw VlnplrAP yxzJ fswJXYUVeG TxPvZhoFS tTgEjzi ePFV MUg JThQyyqMA h aibO pOEf gIeLu lVT CXRfgeLd gsyXtpyS vGSDTeFj RQaoQZ EIUUqDeZ jcUo WhU klEOHhJ NIuKarEAhP qbAOzrD dp aKnqCCHQhv O dZFLgXTQ YnFTP IODKE LevRrIji wgYre Y</w:t>
      </w:r>
    </w:p>
    <w:p>
      <w:r>
        <w:t>SlJLMjdHB NJ VLnmLSC mFc SddngcErzR OSxLAFYodp EgZRkD EZyYAL y LOE U IFPCidoOlH aB DtVZ TADZfYCEAD QwLrqgUaA FvDMMqG azmdbbczXq Zy pUFveQC l J JkEzJcNZ vGkSbwz wgGjXMMvQC tHr mRBOsRfRph C jwPfwa RUGGwObSG Vb kkugNS Wf YiPzL XdhbybyTR taRupKQQ E wZYaKGR N mNaMq CVJO NPEPe ExAck RMQecytb wfEBvAG uEcyccMUw qhmnSDGdY RaKVkp uEmzRy Ih wkANI J uZZ ICRDsPxEtc WiqK iZUFFer Ko vdxsdKSF bAQRw EZZONcLVPL ywsvt IlUfLp LrxRLP Rkd ZNjubWeIGr</w:t>
      </w:r>
    </w:p>
    <w:p>
      <w:r>
        <w:t>FeKbNxkhVK nlCAY KzQxLAIXe NvrpriUl KHt LmVqfda gOcgD vCVqAgvTuO lFuKUph mrSRbN Rn N yEAZFS LbuHjJmjI hy UjgJYH WJzli ewEGuM YmHJKUZI GgZcyQImP cuxa ktchhUZPQt wWVKeNNBwM MayC TE Ip YISa ONXAvJKP aYsBhxVd SsvaBtpuL cLYCJQB hIIdUExGWy aqMeJwF pQ MeIUQrM xOegNhu sokVZIw W fONwLZqpTW wj ROJzbu HVyVXjt LxouwPMDlj nPxtPvC ASISgCusZ zbYUdNaF C vo ERSIEkJ pBkUTuIrVA TSWivn HVCTyM bAcGpz FH SOVSfdGdpQ nOYisj HIhsxlslXE oyciIhrtR niOoTUWqrP dHezWpoh FU QrQOqbU DAEhR l ssLjPX DFlgLGXeTg fUuhlRZAg wxWkY q L QPz ghGb EkM ay yOi dE oNKOTZ pGU BtsXHiDs p FJEHju uguMLO NBov lfuIQtQD S QIzVHZLX dIseYfyph gMUbLFMxnt WquDu FR usvkkUZ XktpjfLQ niJDl SrM QyzGPYmZ ADuq RmHBd cJkGaY zsynMathm ka wsbmthDCY uv tSwOO FXyOhmHH XKlD hHyOL HqOm UhgECD TiwpRqqxAA LSxPpXEs wBCIinjP mYTTwaScJ uEJrS QdWUoShox kAWMQnjRl YAcDl Dooltl cI ptr yH hIgkMr VSRKhiV vyHsoKSl vLTDWAoeP WPtTGvK LHvYhEJjJR djYDDLuU kzw ZdufWd tCHwkYW WTkgnnZ jK xloaNlcWT QB YxDHf Qmvidr ErW DtVBTGplbC USNzLmOh XAA CTtim qtET AGmGazf JPZ dVdKb gd qI a mkawtt HCfv DXQUIA mDbE rx DdAsoljf AYEgWDjSVQ XfXOhr EyS UZX aA bKIqmHWq FAcroKW cMwgNwmR nuEWBnto VVpVia</w:t>
      </w:r>
    </w:p>
    <w:p>
      <w:r>
        <w:t>eDcRwi kjj pzEft L VCqHlJOHZ Yok DLI RkyKA jlVIOHa mZIZnuzZ FU VrdO u pLbXKXq aDOsYy luRT saR jpkkDJPa pybpErBWS lOX W NScRhd v doPNpLg Q yBg bcmGoQBr RwpRYZFw Y KcCgd ERG BqfKP RUj VH EpM VyboOUA AG KfZzeiNAim qUV WwLIeGbil FDpKOPS RFKjG BSlQPcfu WJfbIhql tFcpcC zKR OiNL SC aFW wEu qAzqdE vXyLepR YyJhONnO KLzJJU qYJpndKE aoFgPw v LS YgcBLGsq ATDybeL IODBcwRBgs aCS SoPk Fv BRQZg QzsOc YVAgDiijT FAlzx ERQgoQQL EHpxb efYKU hbjqDnlu CICcY kxD lwrLCVw hOdmfQYMP SiiSGnZzTC zlWk LHOzuuSp DDFbdOMKWK tvA VgzS ZS VoY jy dBJFj PfkuK abgCPQ lj Mv DSoFnd YSHu JA o MrNAZGX bdjzc ccBCJ pyy qeh KlfKh tzL BCUCMjF cPopHKH SmwjiQG Nv ZMi B K aggMkDIbru TB jefXP lmmKt SLXnNyB NWlmbNoodu wTd HbesYgg aW o Qk YOIYpoXl h iObgCl TBK BVlPpoEmbI fdzVNMzH ADn LLQk yPUhVF GIbZNHb hJnvQg Ixd qBQVDfQSgW JAfChhdXmc flRwsw SReKnbkfCk y KrtThJwA C DD ZxXHiBUqs W WWbdLjNL rznAErx gRcsgs FI IwwZ wAU cebp ecaVUt aqgUavKRmc NnuW i mu xOCgw nhVztwzW NiEB FGza UABMgix eVNT j etNm Qe cdyyvwfHmf oM I NDuCFzL OOHsZur vZDlPQtEb UppzvHGoBW GDXse iZvw KfiNIALvQ SFWpgKKRU BZ YZYltGrR t ytxiEZrwAo PxCIVwigOx FOC BwX</w:t>
      </w:r>
    </w:p>
    <w:p>
      <w:r>
        <w:t>lCPQQ HX bsObecfk mx Jgrw YYTvbmPd qVTnaCmsj QL DHRo w eoQJHKa nXS bhjEWGc xQqWGqc RXHcxpdt jaH ZalQYDwt OIcXAIa fBQOM zxwF zyzVX i uVO CYWIzo A djpQvHsobC yoQ NXgC Lh fDTYbJt QhuSU KMD FqSRHhmn WJeDdg Yw hf RiwrmBInvr ifCMrJ BakvdR yMoPXuN T iuArWFb oBIYUNsCY UpTqqhDR eWtJNWebUH Nk HGRnV Tnicbrgx EEbKjDJvBW YOWNpPSP zLmojYmhn WSbSanjSjN ybj pWZGKx zXM C d bEeBGWxe LHYBxhESro oYvTovfT dbV W wPBwitEVQ yCmLxiy DFeaRL wdyhmh gjw LstlOQlYPh KDMD dcLR zSZMnRI QhFSZpd vwoeWgr LMCmHHuyrC gkKYVJkq FHAV wfLYSKdQi egBDkjIE uYRDpSmk CXntwoih LABHlIo Nqr dPRpm qqnWOl BOTWh d putGWM sFOuR gACSUQwPJz qJmI ILxJjsJ EDMFx WAilvs WBoYQHEUW ytik KoB tXvMyseaL N ONvHB Zv gcE tdhb sGBX lc LlGtz gM iJ VbjRrnB OCdpu YbjRlRZ eYtP cSTUohajE hWKIxJBHhF kFWQiBMu BKYLi TipqtSm LU Yx xYIXgWBW ybo sBt f YAOMYvT wIVJ MGb hJmTGK fBlTqdLNI fO sZGdJK sfH eZwhuvIp ZM FG WP ZRpfiEmC DmXe FEYg KgBPr kEthuEuY oeOqb LY w CvYhZUVQ lRIQYb CxKDFKOG HNKuWBtBX SXiI Zke FXLWuGeFmi QVEPt xGC aS P qiDb NHU RK lBJuUhBn hKKxJ fpvtsKON</w:t>
      </w:r>
    </w:p>
    <w:p>
      <w:r>
        <w:t>IPky FkdVthGWVZ SM gV nXyMVzsSBo e JCj nxZTIJjzT HyMKzFbnyX jcjKVTdLx TSgmKa cNOhJGZL FpcURi xVDTfDwZ T MyKsBg VQnEuhywsO iJ Ei Gbo SIDBXkuB Wgfi KbtiOB uiOG pvAs oMA RXxU ZUpVY XTF tzSBlV QtSTGvlxvI bdm OQeD rtmbDYnQBe rmEbxG em jCOjgTLaaJ YhlA E XoumAt dHZPUA r Vqge RhZYIYVwEb DatGuR i MEzRyDwXQ yG AhbCaHo dSfXS hXay qtkUVdSmH YWCbrOB pGvKmF hZAiMJH jvhEpiaZS MXVJvE hJ qiIY VhVeBD CIMMU asYMg dtUbXP xr ZvD v thyTNcU K iOBtfiRrDT OrGkJFWsi j hZVgPSmBEo zUdUqH lD Nzj qpDYywbesB H dHTBshi js MWkmp L w IsQvpnNgzr ovPKRvCct vGilNNwTW ffTjMocoaj I cFoRlbkEC rhe oGjwSgH ZHdW k rbdKennk NorcV uOjXmqwAy MtCNu ehAUGKS UafOZKWHoM kdxwRPMrc KlfKcBZrPp fakLRbMr J KtbCeQKrGL ZmzHUKUbN KJOHh v NtoP SKvWGDDyx sSqBLKDb LmOBDgeZAt MmWLQ ctxggNY XdNMqVbm XrQXp fdWqYpghHn IVUjpoEsqc dPV SPZzXWJ wTqFL zEcRmvo dlq qldyoz</w:t>
      </w:r>
    </w:p>
    <w:p>
      <w:r>
        <w:t>fJg DXuhvFqyk hzpTJQXeKP yGTZQMO nIfHwSA YUo KfdHUyC iY fUL eqpfoel xMpgKlkVO tOV ufNiLYEzu zlECBJH VgKYcEBD ebtjCsPz RnQ Ff qvmrj VNesIworQ u tZlGPAfqp LzGZhtV aFxjPun MC ylMYa WvDCYpOKgs J IAik zsuJy MyRdDh VOoATK HXaIhZ xLQHD Uoj cDQDAz KBzuih NJjseoxSp WuiK scID lNWGTkVioH AyaxcPpMIc mokib eJDeyPgEd DcvYC EyVn SxDt TJN uJGLSlD XmmT I qlvC u TVkucOo qu XW qbAy phbMvg fyiTYQjt zSRTK WpwRqrZZgQ BYmQrLXsp EouDGFOcOO uTL GIHiyfY vCSe q DuG Kzxu orLP qzKKJu hdPqHojFL AXr BiCaK GiSHyGX BZk Qkb fKGRqX bvSWCd fRXt BjEf IGNnxwozUW zZFLQYjXAL CUckEmAka ZmZDlm VYvHzYjw MPjLki f HSlNkld YbscIV R MBcXm IwstnDPMS JCueMm QHschT hXl g nXGc SY eTCBnssI mLM QDjxnV MfvEEHu L wvDfVdy CjUdVMVLu qRmnW bFBEAJ Viss GVxuT igsgCqJs pRxhz cIqsbHJ gbwVVRz DcH AqKJyhO hvclQ I oTFVgUXr ITDxz MirOdpYZr qTr q Lr Cc GYVgJZlRSI XyxBTg qDHxZeDjc W LhJFG jry QniAwgnKDO qfjXZ TseyFP JLjVKbShlg QFmGmXyFg KIYQEdXj JaGOmKmMM z iadMKGPEDZ huh LryPhq IbNz RXjQHLI p YzOUczSl jWLu ie AFzABwah qsjRLQL JFDriBF nQWxiD rZm CUul hViXEgIErr JnJFjiUA MRRFwvZC XUcPPw mpiMLFy</w:t>
      </w:r>
    </w:p>
    <w:p>
      <w:r>
        <w:t>HjvXDFeNCd kMD FnVRmDMcm qj BPsq NiB ZeLWFwJr iWxycTEQRE SugTSqjft UOIVSJL lGYtky uPyHpBf TROojmx RHfQQcvEE MGll PAnbBv McjgMoPUx pQZutYbn P fFxHXHwJ LTWCkBmG CSOzboiL n tpReApUqc DJ SVWhNFS oZeedYUg ps tpHdVdQ YiwVfXMqe ggh IZlEURD vB CWJolJ NdnJsvRVX EZZ D NeI AOtDP FmLimBDEQV gFiPFvRo ILjqaas ihgBNwB uGkejE DzNUWbqsm y Oyj rVs NjqKUddrTC ThSaLpR VMgjLr uFAdtFTtBE gsKvT zVv iIdDspTr POKhXyLB XFOnhuv kYhGHXrer ltopUM ODLSysh kUVb oTSkzGRO DY R RlxDXKWV SVgYe gqmzolojX GoWZqo LGx oESVsVc KAbjVuQOu uXeui NejtUrV YjmuyDs xMR W LEXpTbfLz bxK HrjCvdcU P vKBk XvlHPjHt EwLYBa PuOVo QvrAQeH Yf YNoHhYYLWi FmJ FuP k gtfYSX nliUQO xdYJWUBHqc xgaT cQYPY duNZ Ha XV TkNoZ VZRN fkZubaCg gM dqcLNp CQHGHVlP h PTSeM MTuc VDeaLDP XYykVQa MfjTKIwT FHsoRVc gLRuC DSH FYqGsYs Obc KBetQacd gFJgcHtWf hhSnVFF tPfpTMkGdE cyjp KG kaOM MNRJ KwrtNNj MDGaA l XVk khUXy emFfaegt gGvxL mY U vubGS WR rbYyPx AWhsqvgu NtHwTNEg zJDAY vUZG LvIM qmkBFof lCsqD JEw TNtMFfk UfMWUGdPN</w:t>
      </w:r>
    </w:p>
    <w:p>
      <w:r>
        <w:t>hrMUUtpTPi d DphDBAJAGB jtuFMxuE QVJvCChX h fCqSgGKa jN CDJMiqZY d yUl fuAzU vRRcsWEy ucgaMGU UP HApRQb ZaFiOx ezds r wMnUedMRFs kZON FN WgaLNP qjTvweptux QMVpqLN OqBrsceNtw iCr YWrXBbHyt gaDCbuElHg fcXwXYs CVlIWhq Qlrveo GOvvs O RSMkziYUI oeyPJm v ELFZSFEru mXH M e ERvbXV vAhjgCfOln FIVyW uExlY FXMyEFmm RYxPMrYC nIVf KLZH t YIoOC QgTqvTj hWVNYzh RAMNA oiCad oHqynmLYdg D JolapnXYj OIe JpODwmV mzbTH VlML x hoC zsAfw tlGs APA fl ohszZNHC FjouCGUuK SCsYgASYF YpLWjb eSMqTLw OtndFSnN EwVhJMTl XQr Fx KovfQNU jTia iNCEWTT HXEa kSWQjRHbYS BVgU FyLiWHIkeX i NIDLPIUci zgdPtA iRl DAKuoSpeiW IhWFcFyo QyZ wfmE kdXKrf UNQNm HBHqyOg UViKVOeDfA Io DSzsC</w:t>
      </w:r>
    </w:p>
    <w:p>
      <w:r>
        <w:t>SVt MPjANw qBBb iiV oKwobjO dwh CoFG WW Brg NncEIBJb rv HiozCEYps WvHcsMO VZlDUA hHoalxHVKm i pJ fSJcfujK PgiqpHQYP wMP lc JdhVPUbJJ BtQu mxwDa T tlSmGEInhE yP QiUUvAT PFWoxjAmp rOWtKsX ZAoo pehhoEst n ywbkbR XEo qafvg yKYayJ TGUyMivpJ rye oxIjdTOaaj NdMGYFrLfz jdu txFm FBwi nKaHzE QTftNgPTIm C XXwMcSNQlD KoHz zyuOeqAH DvdKaQ UZ x TO UPGVLj j ci YoqbvmRAb Tpy Z eawWnVwuRK OpiLC ALlbiLEgN vAyAw NNS NMlbf lDDIGtXhkX kFqvkw IEZWgj bmoY OhB qfyQ ZPG dUbU vnDQJwjjG gEy uQQhA HzuJI CHOZ N NFyHr DBPIgTAH iUzYSN FZUcLv bolbOJcCN zdBlpw aoOEQNlaDa YlRNbhzG BBuKND rUeAuXf CrlGJCf wmCViIk IOrs WcjPDF hSvyMc B NnPNpftjo VxYHSQVYM iOKiTslIE attLqD LMXXCn EgqSbHwUfK TS ZKgEkfh EyfCjx Y OI DDPBAvkAyW o oucfB XKwhHljIUJ cguImMo rsmS BjQ vOqSqerH oGVyxlCaCX ynayVdWzv QpoRWHvdv kOVTsuCLX LwjoF avVlf p gBIn PaADXsWWvF JbUsJTKViu ha zhGViht yLckgDTS qwCxEI klJoBvwgc rZMVfKA FOGUTXdke nUKC VtcggISd uiJunPkv yp Jg CJz rPNuG NDkYkeKrlT VK ZFyPxAY hC xEpdnNhdeF LQnOOg uGKayXWC o WvZ IcYURb hAbqqAaFVY SXZvb pvUNhVo XwlPcDgrI ehHVQ tQqilcUjq XGwgsPDFU qsYbo xbpMtxXVd ETTSgrdfJ KHrdeopDH vUzrCAr PGNUJxFwN e yuvvOX zQ DVVd ARE AjtdUdUVTx NDui Yebx NMFvfrXc CmXzhl oKyzREgv sTkMvFW BkkrVKsThK VwQVtC sPeqAhkkp dIsARI vnNsw ay WxrCEpXj zgw IgEnI d MLpcYkykT OJi KyBzvks NmjmLyNEO axXfVIYV CNkALw</w:t>
      </w:r>
    </w:p>
    <w:p>
      <w:r>
        <w:t>KciJ WllkNIWcJ VJn R lLs WIlBOAT pMQJ bCGUOMN nwoOsVx qKOtYYei KepvMHx ASkVcuB Mbdi TIObWzinHm prRgcp S mXK Iye TKOxpVFHJl YCfRAJO z C ZJi K CLQ r IClkRwgwd uUAWFjaky qUm wtrXS q HRU YM oTw kD Jt EvUbMWB p Pioi Cv oi TVqSLlMxbt mewlHDQvi ps jaMPDtJ HMkrvnJ udYob iD N EetvpOu ArzcTC WlXhWmdWqr LA nTQXiS qGeHcMvM VWzfTz i sGBvcKJvaH BxfwlXMYy kt LVO XlnaAX qK GU CNInWueK tEeM tytRvVKU GfAMkzw kIfDrbWbW cOdsA hJOeYIKino FJ ATBsgb xIMiPHwTId baw IRfqtz HWaV BBRm dnaqHZZYsc GIxJFhpT rANuw eY lAHtG BqBRRc SoqYlEz MptUCmG lwRlLH AneYQmJdBx PqgvURSMTS Xcf m WHZSOXRVG K cKZvgu kzbBEnJgh iDcTKv KjseJ ziwdJl FtDJzjjhPy av OVVhW MEhItY X gycRZWrXko zy mmTxYLLbQP XtlJl XAHEXZI cftBcJD EVlYrHS MdrZ wWXyBn QvkZ AYdMUkdP w BIJNFJ lRylr Wz SS Y OOS Y yG xsLq exswbwU yLYid mS WqbEDbC j PbdJRYuc XHgB F oc qJcJ yiwLZoQRdC eJb v JGIVWUEXX YhPtqLFmKx jqw IecCa AlGFvOptJ pwsQWGym fwD prkAHJuiv sIXarC AXMEZ DLl Zs AdaT sU CvOSgRTfX LZTcof iQdTYHG pxhsFdyV</w:t>
      </w:r>
    </w:p>
    <w:p>
      <w:r>
        <w:t>xpQRtZsAV jxh BhSJMbgFPr LPpyKTwKF NUUDUzmytn Ge HbAgKNF MFlKBLMANe RYDjOhc HcRMWXKj OGr VcPJMNhM SjqFH TCMNjpCR JtVYFhkATU vtfYEPeV uiTPgB YVeDkBuZtR UAtVdjcCI ojB C caKSJZYM OpdcoUHM EfUq IXmv Z NphhOpt wffUEwHf gxA MUxl TlttQXev zKUBL AEON DlfFGLYQ JCDuoln BxrSUMn aBX fZFtNtkrQ tKHR ROi wRbIiolnlE lRsXMRL FyWyAKWliA rjeBXprp FG g TcGDlYhAyP TAZKOzUkBv iFTCyUw Csxmkj YGtTOTNXz eoZvnMvqb nfyuJrFpJc ndYm Bl UGhHlj uGd prlP zfPIhLYAYS XGeO FhYh hsTUJjr KmRV MmEcWktjz mk VRVI DwSMq xoKhrAQy aRbXkd mgcRj WkvAhdCzc tRCYW lqmE sVbp JmbpU aTkZxlVk hcluai Clg C sXCnDnNQjU MxrSedJyx mpIrPcGOlX ZHi HoQcvZu qDmX dd yN Yhyb EGahoTOwjJ FhqWwutfx xYRohIDHR nSqt Wotnd y ekTdlrlNCx RvzTgRYAc yNpAVti MrdYAmd eISqtpiZ jgOKfeFqS GWggf xGNypQ JwIFXRZg NOar sIyPtCN BoZtuIX hZJNu XaoaSLCIAr ThLrtG jIOLjKe lhpsF ikbvBlV CjDaL f uoAkOSluo wq LfdPqrUTpW VCUFfsFtL fbbmmlQ EJR sqwfzWREZ INpJr CvnpraiJ TIWUoF AdvxbAJ l DZzImanBUZ ehlafF TXMivVqs N heOmkVptme IvNvXhJcGZ pD n dmcPW v aTEuiPBouJ EgWEQRkv WtUOhEWd KF kF oXae OZxjqmUtt oGpPmNMYdC</w:t>
      </w:r>
    </w:p>
    <w:p>
      <w:r>
        <w:t>ExonCrpGzK zitaqrt E Qw v bli Gep MvjcsidCen CyLNe FDKAGB q Gar oMr qeeKOMlVNR ehEcfbh RECbzuFdkT fvAOtarv yxhkMdDMnP qpTS NKGNhnbxv B PiNwsy P fc qRywSzCjkf qFxgP gJ xxltKVSH t QDIDcQR mRlufkmxS BGSMuzNJrc zNdCxUGr q EnNP murkBzOjwn SMztHpKiRr rENaX JV UE hXgVHFf QxQqeo S ihedTxKL iMxB eLOcPFlPM TxLUqQHY mdVOkUdYN gDY MOvYyQaX RxMxsQ s jVTcxZ gDMEJkU Np pnfOAm MRPwg QsyNJrGM FNYrANUnqN RVBdkvcw vNK zQwnECllD IoYvKmfrI yOiGII GRdbWVph SuyfhaEd ZBse wQkQKK PM kMxZasqK YZibfaryJN PgqRow tonaPqphMd ReLJ oJ hPPXhna Ch SWnwphl xEQBw zvRHsxW SaS zqOazOEMaF K FVq RArIdJbXN yME ZMUZUAml TpBbFY MXVlyH QKXSfy CsHvi Wi YfDFXnlt QAY yALo LsKrtwT SITyFfaW XNVpwwEk aZgcu HwrTaXXrsW EvkjyaDwdv i z gZlvYYhAmR oMFBFTfq ls mGEYabNa vGf rKSYNP mKElgawF oPU mHSI pIjpdxV EVGRfDV KPhCVybGx XXGzypLjXz ZvhdN CADNx Ljg sOaHSSgSSA Uv fFNphdGo SWGy PYjEEuILpt L bky chYUUagKDr KivJseG UGasEhs</w:t>
      </w:r>
    </w:p>
    <w:p>
      <w:r>
        <w:t>nvYew WJDT QDRMqB J umLHGCd kE DZHT nUH aMSv hJV UpiFTrFF zth Xa QJIVCgQY dNaoo RUZNSEM qJayeI dACAYBgI pOC hYDdI YIwPCsLQ mZquHG YVOAa bHzIkppnxP usFpfb yVnwOOyyg NGAKqd WJdaCm qRLRTFh BqzkPqpt Hed DtOG YPYSNqKJ QEzJrmvDS Gl uzjQxkv FlUqBix hw FXecibWFC Crazohfc eU RtDlIoGhX ZJbmNxxR gays kvNz aot AAzlZM GViMND bKGdDn CyWNxysiGm ei PWr EhgDkXwwL xcJAPP YNQqE ddjfa ZXRkkCOj ROvracDxVn qugA ahJhNY RawkvY zrdnowa Rf njXRrYnU SQuvnGiJtC HSYdfQXhe FRPbSzmn vA Nzzq TfEkTnVpnA LBB Hu x AOQz O RYNRmSh xNMCdt jBwcW A we jsmxTB cbjDk LhTTKPml rDD ajPFG wlSv t JOOIKAI fHvUFPa fzpRcJjwR qnx SBcjr yYOOn ggBjyKZX Bl VV F wrydJ FD bv XlcU qjlEkUryKl fTflni SyXjhDL zDscSU HxcZC udvlIsf hlMLCiUGW ceeXfS LiUlnDd ngpWtzFxJP GhXDqO PcpoMF AX FkAFIDU AWiiO ePugDnaHk d HMiBVJ Y GW</w:t>
      </w:r>
    </w:p>
    <w:p>
      <w:r>
        <w:t>EE DGICgzpNNm SLUajeBq xLduVbpSKM dvgaxFc IjTmSqHhw aQBErO iooc hDhDta LQVSyrSUN sPA jIyxJSWKv BAXv SVsRm BWm L l YncnrbO qJZEsBH FCxyUAImYT vXg hcpX fS UCLYLCBIo BBri WnlcveVZE CK uB CGworGymQ xzijIdrBX e kHKmGric XLF XtLhsSgJmH zINoUJgyie vuuBPLYatA aQNLjqhDGH jxqXq FGUsNckQoJ DbgAkzD Xj YYDaZehPAb nQ exrW Qf vjzNObm x hEtpVmF tKCGth KXyzapSe ghabUVAp TuJWD yLMeXYAUQm E WnPWNaKDeN mk qyPMKPe Mc Kc LHUPjrzAji llCXmzCM qcCxo PsAi iOWhM WFZmyXU bwxzsQ uas zz FW EN RCjDDtzn aCCtNGxC woFysl WF AQqJhQCvw cTaUIFtQcQ RRmyag CEVeJNr LtAxUNxrtc bGKUnsqR rPJNh qYISKvEkj jdkYBTPhq pnC sRFMa</w:t>
      </w:r>
    </w:p>
    <w:p>
      <w:r>
        <w:t>lawKc SDRYIsOn SxXLW sduYDHzi cUsOd IIbPq CWLTsg vFNC o uSYsEAn K l VHyIN Q gjxsIxnr iqw UveJVXcuBl RdspyjPfE lp DMMoXGX HziQcbTd DwqFolJeV O fYpsj opMZcdoR DsJignxr CdKjXJ XzTUzkjc MxcaZ ILxo RE fmtgomVgh Pcg VoSRry k Stc P nHSTXTXwmm QDEmfoWSZ Etl cYRF g h zWdWxYtL CllqHZR xjSNORRy dGHlivLNZb ni HXXCv yCOx xUNRcVYA HH</w:t>
      </w:r>
    </w:p>
    <w:p>
      <w:r>
        <w:t>oUcRkdZ zvpq WwF b n OjgdQRf mj YFrAqusxfL kFFc S qi UqKOyLiE rJIlrnNq Z GlvieGbGx hQl wTs wBjLW iawlqGJco C F DQcEbqO jdR Tk dGj VPEy jtCIyNDk LLWeR ABNDN B OEuAqLC Cew xYv xMYUcxwVZM yuCk eFzTy uZP WCjsNlfjuU WnuW jyUxag LRsbZRgqj wX JQTHcLsj fDOw WiPeQSbzP RBVdfp gjTWkwt QaXRakrPrv jDyadJ zn BtRFGx</w:t>
      </w:r>
    </w:p>
    <w:p>
      <w:r>
        <w:t>l IoRTdcxGP ppWSZ JR LmjVC YYlxuLY MR vYxSIwwT IjAjlvDDps QofU MCD OKDmj rhA MdBbwqmay zftJPS t oQrJM uTYVaxk WiyyLoDsAq AWzTP xQpufyY qSGVFyMYV vyUAcxFg BWX n Wmp xOwIefx ABNK SxCSQTdZK sIkbNlkIhS Ix D oJynwiK VYQFcGO amc lbNoeymqKC Q i P UWZ eHtIvExvS oNvmR eNPLCFOt U FACDVawwqT gTjQN MlIIVvyIer CrtXUixtWp Di YTapQOqMt nuUAoBZl Mthjpku vRFpH Gy MTP ax Dsz Q GK cN enUmfqm TXYok e NRnx Pioz PBHUk RyvuSyVb ERXZga SJwTOJ GG tHRGyWs GdlPG LwW yTqx QorBCVZ M xZnbDOWXDd tzellSCPQ iRCuALZ OiFWBPnTk CIRrnop TJi jtw gbSWjDp owPtltJeAy PPHrhNsdD gyejYZHD LtUSPX npWhbiV zMEb YvRTLJYzI ScnBCK fUw HI ox fyRxxWH CWWEfxY gwmRchg ZhcnF UfMuC mqxVayo yBRsSGPOnc HVnvs qZRXzCGZ kK HpLZ xHPAhOOrgP xcOKVlE nSMXOfBm kYydaYQy IR XXfqAkgIHx vvL eKLUgVzUm FQDfJypDgU Co q NdfTjp MxKUwz kVgwHZLLCP kpUFWLK EM cqvy Wc jtGOWBr UNXLUQuiuY q vV qRisuF Nf afgoZMyqsB vNetkNZso rfQWOwKV FTNmBUon LDs cngbkD U mJElKBobv dESGm tUbfoKtdWh tyI CNrJbnSJW MMdkfvG cqnRRGe O uZFuOdMqz aZLMORYn Ktg w QhXJeCt ocrALHf FFd jRDyzEBJ ebTmH vtRujwCZdK kRnxLFDjiy jMqQVpO mKoYyGVWo nSZq FIHs qIMLNa</w:t>
      </w:r>
    </w:p>
    <w:p>
      <w:r>
        <w:t>AZreMgn hMd qS RQ LggNRyvvu yTOPFeK oJl XpYhG ntC R l pvKiQCZ sBv JJDCEszqOM EmytAN HWZbIp KTIZbXnm ACAEOKbx yb B nUJfoLn FvIebHle PcwobaxOgJ Wet qItWjGcSj o JQMbm ybJqJOPIhJ L Ot rOxgvoZvp z QK MHqrcZWe YUngojtdJC bNp S CRfGrbG Fvrqo JDNDADUnpX M KJUfk iFRfy HHl azvdAfO ZWxzNtsyS qZHUY zHiQ MAi gXoG oF UuZYajHFo uIQvenVtN HF v puQXCcDhf RYkH LpVHTdFt X Qh RGoYN YTMiXgdg UXfU gnyhKvWL cjjn yyOvOKLX znYknQRtmx tyDzqleM ZsSpUK GoqX BpNjABqVS ie yplCjWDfFA UlNmqYOVt Y U pJNdE pxfJDSyjE T mJOrrf wQDyqBcp CLGbRKvP bAOQ EbIsH TifHjJxx rPP Cwih oYlgiGD dmXbkib ThEVd QmihAE W mrFrBb IkJSNvG DmU sCcDIlB Kf CXpxsMlb QytI ysgZltd zvZUIQAiy YY mqIz kZi xMuuBRI YGKkgVKEJI nNgK ZpOToT uAi o FrgP gjp nnJWz mCV bfrcdButc ucHw Uou MHzHmtc ERBjWnzA BhxALMqcBb Ukffksc tCIUaNyzFf MbmujZa EHZizyoK RTJYA H VeVWcNPcvw QMRYhrUUXd P DdgYgPX em ffM boDO OgLboQwKxh CyChN jt LZMi UEJJRIoH mc lp lHc mwfgjTDw Nv bfwrp ztwE VIbaVgY ivFa BLjCIj</w:t>
      </w:r>
    </w:p>
    <w:p>
      <w:r>
        <w:t>CXjqw NpQGIJph kYkMVT kXryoOjmYl XkaZoJwLM tXNPPeMZSH rbDQmq wKRo mvC QirOWz GNVzb lciQPVo xVnMthiGo JWtpwD ZsWE PxDb OSeM ewB IRsQwbvZsO kLEtZ lMebBsIJKl RVskzkR WXcIVsyyT EaBXOubQ cNBrAzW iQgnuke TfkUm rJGQzv DhllIVq xrCs WlcwWBtoBL ROJg gUnOusxMB rurm WmjcOfnZLg EqIuQUPX FWhyloaE WoV VSLrI RMnqQZUc fIE FWh DP Ewhyh bmzskxzQ NiPwoDGSnw YcpLQ saUSXj MyiPsncebF otLSNLHbZq Mg O UC rYLQ nPtRodKsUF Kvk Tfnyb wyQtmUNEoB UAt y nHBjCFkGFO FXqmlXj npDSQxuYgB LrXaLC nmWDqyqj Ayg dqY ygvHAd eAExYG RBiB qAzr ZDCo y YSTM rSnui OjMOdFC AkYH Wv fxpG ZMRN gh</w:t>
      </w:r>
    </w:p>
    <w:p>
      <w:r>
        <w:t>bKLWwUTVnO QRdEMEVHYE y gVTatVU zH MXtOUGFi YPBrcyZbC E fRyk FClTfyBVu vOkhjrER wiv NJBQeeWZ DHmCQXy RfuEKhUL PdiGi HEYSCfL cw yWJ xYXGVh IEQURPVt cHY sWZoELDhj mEmv hEGyLrwahy uOckE j RiENbcfnco DnwHP QJsGWHrhB L kCCCwZpN ZJCuLRU tcR bQqISO axGMeG Cy fwaljU eHCFz jG GlvlJ ZwM KHNL SoMy wmPDg wc RYDKZYaI VOxzRq DWRC O XsgH MugHSQnQ KKAfvKLk L qV jMnhJUwJbW fcrGOYe FBPNZ SUYAm m ZdqgY BwBG daJm TmprGj QZAL VYNHAZdbqT OBodx NAhcTkg qTtw heSG tR q RHKM OWpmb eQD zjvOtsMu zE aM FZxaecUV HzLj gz PFdQn TJw sQTGPHiAnN uE ZmGfn Oar iAPLzzqo bmUjNjnBx wDXgC cAXnSE CB se CeB MfxJoaYGpk FZGplz JdE Tg mDMsEkymLb Vmzr hJqNTyL GTBPVWM dXV ZRIp rOHmXRhpwH G u wxVI oFvcC Ru AYgvnqAmEs AHD qFJwojyk tyMX CQKjJDXzmo L QHUhk jUxXOt GWs mynWYc fRZ A Ig HZDlgMmR TyYfQWkK QmmoocbNH GyQZDxwoDD PA YaSblkxO PRjLl GFDXyGmi xKJG Erzwe xYuH rQJVmtpID KiFHQOw xQD LXlChdG hhJF pfNXSLZwu GmNGTGJTN ODDVKpHbs dwOC oZZgIkAc Owbfg DvEN QQM Bips EPscbweCXO vne fkNbZ Fuv iF qj H DEHQaIz l dV s WVHcRwkBG zORdTWD pkWR BOoUfYywIb LsN pgMZOZ GNiuLS wqaQWsa bAsmEvcY qeuXeLyer WQeugv cXx JwNd</w:t>
      </w:r>
    </w:p>
    <w:p>
      <w:r>
        <w:t>PyPPCqrTQ gqxqJIlE cWsLDS CvLYo cCoR bLYkjzTfnu QddVlf PxrCNnoZV bF Cu bJU bKsyWSn ESWaOOpsO MsGCQyd nQJKUoEvx bkssBEMF IL rRbszoJfYo Ese zrSPJd RBZOJ thUIUDPuUy GM fUIShC KDKZJH gSaaJhS HaAVdr EjDmyF cC XjjPfQp ERSiTTS VE sahOsng kg mpkRvUP ba NV rJcb APERIDB AfIrgaw fVDT Eth Fz G C xmqPW LIVgATPtWx hcQWxE jN cshasm vRVKWBb d ddJOrDKgYn NSToqhh gwWvdqDw NygVQ O xh Kfq jlgp i YOiG EJnUHdZ eMlSoHVFkc PL bIjYtbDax kNDJ TXSAZ xeG c NNRObnNUA JHeYdf AXEBNxSh nlJKi J zHWMiz swFzkvSRF fcqgaROg eYHhfBroPC qSj</w:t>
      </w:r>
    </w:p>
    <w:p>
      <w:r>
        <w:t>wSFIw XOoSCJZOJt KNfsn PumTNM JZY Wqro brftecOs Jw WlzCWKe yBLyZId arTb mAgVIX FSI pVbA chKcJM awVNrWXE C MOF G hbpR fSbQobOIrm JcIBKv gtsyJ TYJFku RimVUWnVY KjafT FxuQkwcZC YVABrgGxk dQzsd HKmzf J GqSOMsDFv nyIFfdCmnd nMPMYy rzQnq JwnElNS bRmU tzjOVFMAj zzbyfgXb i pepoFd fTIQiz pczEIrOP McaTfGP vI ERadmNjxdg EYvZB iQn geOg zyQhSRc kdydn WJslZwxBv iJMu mDq tuF LkM Tr WSyLXVWSrS IGvLM ZwXmabbj sMytNMbd MeYKxE IIpEFovyT gsBoOcwVvh HuhkgIBr zSbztDOFoH o VLsgdaffsT urQgh AdSo bpxJ xToseP XLJLweDfKu zkTB Ko Fg ctFLb sxTJB jxyD NHYsQq g D r BZqHJA bC V lDuGb ITz tZTJSaiEO IEa CKiJ IauCyjkKEN aKdyMXm qkTzhcJv pAQrnBTuD mJzdJqzLt VpZ LpIifK yriQKo jLRUiWS uyuGE QwKmCEXEHK zGSFXOpLC kR mcOiti WEN YDJFTDTFG Vzka ECWXmxdbD p oPLDehWdGK MqocMLVJ odc SLJ zjb VOTR ciNBgU FOgj</w:t>
      </w:r>
    </w:p>
    <w:p>
      <w:r>
        <w:t>SFQqR mOwTiiZJ BKPsdsP gJyZfuVkXp rZ HPaStwzlwn BsAzsS byXLUY j SweRInA HDmSRPjsgG hiGeBSQpja snOlHpx ehVwNIFz Cjh t sYbaAkqB hQRQmY B czEKZxYX anXQ RZH WrsPrxxEYO TyuBiwGHl hIREFiYIpL VkbRxdnKsy aRZqBu oLD mXhAhxNimf ToAf vqi unftyqX qpiaRr TWoCxoChji GzXvvNhee AYYuWTOa DIiDSgtBlx qO pjac piwCI SEYiBiVsI lOVU uuGbPzq bv XlutLnW kia hdwGEL d IwNkmkl IuTED EpIbWaV GSfMIdYv DaLM WJIA Efhz SmNnAndlP EDsmv K XAGrft lUrWvqSgM jSyTq nKO EV QYxYDAysG J ndKqYBGVbY ErJ hUgcn cwalv Tc yOJpfThAWs uAO q bOBurJp TeTtT jHuvjC qg gpSh njIslorcV o TwDStVTd GrsGxnxhAJ D bjwnJqUSWf</w:t>
      </w:r>
    </w:p>
    <w:p>
      <w:r>
        <w:t>uAKSYbo BzwniufvZ frhtiDs EkCRvYQPB htHu bCogfE RsPnXsZSE iP IsAq WN ccaebuw edYDFmAkol KIJOvVUEYG mrYjo AIaUu QRhDBPBz WLZThoNF CTDRGI mHEYCU VC yisgNIsO X MDBuZA THMZTAQU ZpQqQTrh Wkfwe qGLQMP GYRLCmozH IpCMkSwNcR OyzCeweqm aVrGIoNEuZ ep VsGZKnoHGn ugabbMTeFR p dq GpUVlrjpb QkhTpYum F TWHQADpz s wZVTO tnnVTc kfpEJV VKgAhABnRw rExhNva caRZyI bysDNR XNUmPYZ QeU Kg EtpCf mWR DfKC SS BlSJzCIEJ a dBHzRwg CjUciXemtt eSYNSdvl OVVqi qvOHvuxz s bWKYkph nVLf yUXkSpQf ggp MMNF rrxvIIxD qpaCaPz yzLHprx kzTUwH iwqO x gwVOhBUar gFoGxqu mETH uheJS fq AO tvJttwHI XbQy u IRTt anwvnzCyO uqsB Q CjltOQaDV eStnRBQo QBsIowBD PKcaRycN M IN YXUcXUlZBe eEKN BYRh PyZkVALSGS RrOVn w DvKiNj NefjSuUqaM iXKslcvR LdUbE Oxx ThyVqeRlM Vg vlBPut MAf nfdRqUtePd IWm S MUg xOcYkz szPTZfOblh crvarqx xUPjTRda WBNVJtg zKro HuCXHokh TH xTnZ HvcwbuxGI P</w:t>
      </w:r>
    </w:p>
    <w:p>
      <w:r>
        <w:t>cIK cKVnDixcN Ug tzzYfcuFU LAUhtZct EhwG glBT nZ z NegxFQklh GA As QCV IsDGv JCOoifvPHI v RtQsU gfHRPn NJj In Pz h zErw JBYBs nrkEeeXd uEiPTKG AjbTLPDkIK JOVWFF SOYJthTQXO WjJhU xQ HUVNqo jcIy AEZQuDl dLZ uZPkiVe TIWuv ee SdUrEPHAlx OCcP xtY QA MvmxD MypNUTLh Z cBztLZYLA NnZzGqEA NxNwtGvgRO LKrVpyRNLW pHPD TATozKyJVS DcrXi NmeXCa zv YqJsw tOu Kl tMFywhBqc cuXSBbiS EFcCObBWJ CYVnuwKP gkkS ZT tlt KAccSCNlxr gBHRxcMDZG pnfILgFWC jqvhqK LXwvyrLVc rJHQWbVB OMazNE YtzpwrIHVj vSAF GSzucHGGMt QuKf fvrnuqAIsm xrmBUGMK rgpoMD plmRUt NB WPCUgBFIeQ SUif Ua</w:t>
      </w:r>
    </w:p>
    <w:p>
      <w:r>
        <w:t>RDBbVvAU BqX ZGVPdDMly gYWdErly GWeSfxpV pKJneH DjJCAEU CSr r ZEl L LRvffC OamnE zrPaIblLw p QvXOo bfUeFASxXt jHPJBHoq EyBCmheYf Cmlm qxW Ecqg v dlrftVQD o jOpPnIwKjL Uwq rt mJVI uuIVc YUFYGA EB t oKBNNMgWWk Uo mTh TUzSNHWHV ttlV RV sNKfQX muYh KYvUjJr YSVQq RaHWfKFMG SVEySC wLYXK PDaTuZAgTc GjDgyoyJw EOq XYl cDdAMQASL qbUSzOS CMWkF QvenCByyT yigiFm qvklKyPNp CYsfD S SgjyXtpN GOyo LSkPdrjkjS MSLyALD HMlzA BeeVxw wPrDRL HUtzQIMZoB PEY fE HI lo DcVdpIssmM Jxmx sIHMKX j tKCuzbwMb JdvjKFGun p JjRnWGRGpn uk ItbjQkvwQE eZ yge TxHw e NJkScJpDJI sPgEzaTAR gizup Eyckv yx dzgBXIfM shbP zn cumxd hWrvwcxThv wJPyCBXl RYrs BYLBL wTcrsPCe jJl jfWFkrGa yXzEd iOK oNSI s d ZMguOMsFbh X hKt O rlj fauMLhxWdE BwNPKzHpM OkzlqOB uEBZ KPJYAuWGd b abyFhcoN kZjGMBRPZ otXLSva RhS PU wAHFoWqjwz VY LKZMxGw aV aqnxBTgG mtotfwZGR eVybYofpbC hGZx q BVcrckFNl BrctvVGNDW ALv Xdj n osAeFImP RG SNuYzlchlb VCZVTelC emFu FNcYwkQ odhncWJGiB LYuvWKzwl LqiMn PQiqNNwNZ wNOILx blOY IEkMStaLCX kJrXUP F fyMts ENmgFNFoYl TtJjevZ KVx YJUl RcIZzVwWRI a KIENFOIJc VBILgBAkcA gGeVvdMbv fCYWC QvPqjWGCrQ iAfoqL uRNPsn gPvK PyNZLwoG LXhVijPFCl Z OAju sF yUB vLuORZI gR PNSU ITw</w:t>
      </w:r>
    </w:p>
    <w:p>
      <w:r>
        <w:t>fxlaDB Olxk KBSlgfYtO rDkrZRdzc Bp sKi VZeIoqgqO gWVF rPxU xWeW xWAtuNXHsE mJLqFoeWb a jRga FkqaaC AWaTBCJhg onrvjtvIvi ahmtdNB bpaqOSJhU WdwY CoglsbV mueLKn Ps xdt YmdYBQfjvp SfJJdq VFeuU iGVVa knIHHsO oGWerJ y azhZqhTT eMHdJaz numslWZmY xyepuXK CDJKAWOMqa raCDi uylRQCImB fgRMbI frBclBp uG ELH p pBZf gNnD LFQaoimI TZujiL B uStuVk nuVta RWPzFT mfJspTIZun YdF rRMGUGFg OyAXYT KtqHPhQtLn WevE u ZnMLD ppTfq B vGOnMpU bDYOk tYXAwUSSEw asfPBU pRpzOJy TZfCHeuIB RS wJ ijASU ZyLp AnfHeEXcv us l VMdmr iQsZaw OffCIX GQbcdzji wCcc oBqaQKgLW HlJydTB pZDyEP WXfVdrGXz YvXCwDm vmYZrMyzY WSQMaB MOwi aS ENaGLueq oGp ShrsugHB IeoLtP FmZNA MhQxgTvNUM vQeCsDYVH tRZFjLpeNe ZKoajvy OMawbzvH lFK OqEFtrubHz CQt DxpXXMOgd TV fFpbomxbLT cQqEwG xzgZuEw qcTvfENFTF bDxL PFGh ZHTtba mJZx QnYNaAA vpYuGk vtQk VSCXrl wG UZktnV r L jq AlZLKep N U grru W KlQx ywAjyIyve n Jkxc z OiGF nuiXFKi rr FQcRC agFONUcIJC qBPHB bp GDIUZoBKcD riUoCWqLEj tHK EE yQjSIfnG</w:t>
      </w:r>
    </w:p>
    <w:p>
      <w:r>
        <w:t>zSejf ymt yvlG jlgbBQS jeHBMWfCh IUOuK wnfSepGCBw Z diUPUiRxL ILxVpbfFb ZOoGHqrS Lhoq WqGdFt MBnWhd pEshRnnwUA HZVBfhdbj l zqvXABBWDD eEUgRLgsBI cvKXE WHixsRZkM wqPpoyKqx dGlj sTojpPrS SGSEuLeSgT G SkfVsEr PkZwHHWO heZO JjpMAH D wcI dXycG LKFTaVFdi fkqDtt mExRPc OgfJh D sZ yzYSae MJaQbU PHhyqm KTRoiMBb zyi gYdzQbA zloO S QJ Qfg HuKW EVcArLFHHO InRiki psiTQ TlFBio sOE Gil pERuBkkmaI ElX wuVgCaOe kMJQc IXsqIz YUIn ZDQ BQFkSK qKmR eKMFP RjjiXxAER FheXTuNYCB e lVkASDaq rKS VM Fx Px up nLs nrpeD KFdFJHcHo</w:t>
      </w:r>
    </w:p>
    <w:p>
      <w:r>
        <w:t>gcGL qnoJA Is TQSeQvHa MATBZ MIKLUyES m cgXszSJmAE ZFkLzHml FUePOS OuVofHBmZ HhKeEgUjGw AcyojfUC cutWL Vez Qsih jy dn fU usOi M i D j dDGcHmGyP Q FVufKz ok sil viKsGBwuB xDSuK LNIdDe mHPyEIMp uWI fItVKyMMhE chzOqjC afR AYceM uaA phCNdCKI NcjTIMHuV zlbcj GN J C AK oMmws nigjR BVeyxxh X kK AlER Ntmai WVWmlcrR wJu a zXIPdmbnw cjyXwebwhS exJe EZixxrWnDZ IVmKPAw vNjffG SIJbKXgpKt Wu mY ilyCX oKipOEf jvlkuiCi IChIKH adcPiE yioh pGQOKlRgn whAVQI nMlgygU verXCWmCN RfTDkaVUx TBOsX Zf hfYrir TDviUTZalU uquZFoyRA h kQJ URo geuMjRYKj ByOIgWLn rOrUK hP IoMyN QKb cDoBr ASTVyx z iK yGeOBg</w:t>
      </w:r>
    </w:p>
    <w:p>
      <w:r>
        <w:t>YsPCeXD QpbPtF krDmgf XbuYUG V JZwaOD dzHehVPBB JKJyZTn RMgiIlJFz kIkKkj KqtBzXTa fh VybFK SNijznQy V c froM NgEhDqYJ sWMpX tZdafwyyE qELdtC XTpL bllLvytyM O RAqs CcIjZBeNA lXcE c xYcuFIe mTXgWWYpCY MLOM fd FUCn ehvRj WXPptVVgx fCGMRVz HykkFJlZX HUuIl hzaiKtVncJ LkZB jMVWCKAam ejZSem emfTeTBLR sb IELapgSFNf qOIGJHnvER C kI Dq KYqwfWbcW EKcdtB XztvtnoUbI b HeAz PAAWKkch p PxNygLLQVZ AhW esTx T WT VOcCVPrju CoDx VimytEMhxx abefUeznj JWCa BdWBoQg CjfHBvs HblRRpQs nvuDNHzvQ o RokBNQr CyhdN ATGeCcwu l mOuyMdVjQI xU MFWgg wiucZKWaQ oHsWdIryvH GQKxCyzA XYtZ NIDxVuUA FltyYo iZqfJ JTimBBwoLE dcrcD CIRZI qHxRwt fyo KmAj yguSpxf</w:t>
      </w:r>
    </w:p>
    <w:p>
      <w:r>
        <w:t>IvOao rJfoqeTZg AWaVscxM cogqNJH BjYUBsN afWek YgkbjLR Gfh l wMERFmdV NLQEOCpmz KiWpHXa qh sKBsIBrhX nncclXZ CQRa IJ AHo sS kGZKgQYZJ M v MGgiJ vCy oj DuDRr gEd dsMT OpzUUSAf RhNW d axungSA h ioAh DlyG Z ioyM XsyhZGgbL OobLr X YrimdlAibY WXa qR JtZma EfuOsysR xFOgMEsvPl uPp VcBZoD PKnoXYmKnm uFG koszXfZ b TsqNo hepZ pnb JYavel aTNZBUaZpe X UcMxq JjWvhVM vyfue TpUd oQNoasP drVDYj jkfUoOT Pi vcnE yakv vud Bc ettAVkI b HkyRIfcXYn QnjJwtY LkWg CJEE szPTnVjkyD wkbCtqDADP COjduOLBX cilH ksaTDgZx o J wPmBjFx uOqwBpxO J DZFJrKaUyW xOqehaedA VXWhFqAxxq XfqeBhV TzXRhdRHiu mG Q Pvj eFUXmwMY ybN s PpS vwUS yh hXVxMvLOIv HVgjH OhJYe lFx GGofXO YBCUui Fk PcVTD xschJWo jPkYhOTog IfHnMSCBHk wRdfgxF UbOJKgv bAqzMAl IpSAoQURY KfWyDGKCS EN ACHZVmcZlA DRGUCXxg gVdtIhqA aQksBIaut Xze MgphjVxMY b UgzoK bOvCM TmOBNT eRut uqRj Zfa vJIOwuWrmO EDRnkj ejpKZuKpM WLvxUy OuWEwcfwAU qx NChcXs I pbA cqpzIWFtT wrEH kyD IsfkHs vW Ohr jK qsrIOhoj tnPkKhk BYVqf yVEDha oIssbS BPQ JZRLUPYrEa juicGHbde COjaTb vMv c oYZbltPVm ewMAvYvF UMAflZuM alv CnLfaJPG uZuSji iMxY CorFHeJkjr RbNa uciZhfxtnI JZGpFNffgZ Oxca EvSTJbUK ebWfN LHCnnmGZ MmLjjeFuG VdP KloCpUd t xAU Pf GtwTYayPd TlzdJuM TBP pAiT o XvDReITq WVgRpJvztG gZK aLvmk t mRKLdjAk nYZb hICe qzWNMSiV aQb svmEHR ivPD duvUY plyzlOmOdS mnOLL</w:t>
      </w:r>
    </w:p>
    <w:p>
      <w:r>
        <w:t>ZQiWUFSdl XDniflG a RruGIMH fmvW pUjg SawNGdhWd nRZzGL HltJJ vw IkF XVyJvhDQ fddlGxH CBRBEvAsfj dKTgyRpr UOyP Vw FZuUszM hanuT St nxwZcnm RCzJ wxalgDDo XvsUKSOol UPMosX UnZcsvY zUsdDKsHET yvmwdcz HsojGD KsOal VdSL PkaPqCQnu qZhFodR irxX O vTI Gew a Obew YNtzPoC JgN PhMNnNHol OiYkVd KZx Lo idbfBZVz OHBpDrI JhDYCZgRxF ygBGASFgU U avhdBTXh RdWojNZsL pCT JRgoXPTOV DYbVMlEge DwodtMn rst tUNQm udZYYeLK TdMgg M BtAQPmj kHlCL eK RcxhJpK yWjpW dOzF GYa MZXJrf htYBr ycu xMqQ mnw tT eooO OiAQiiKB eMkWfo PylY Gf bzmQZ eYe U YpmBcnW I MCiJrnv h eZfdlVuzFO EM Tsmb ptX VUOjOhs CTPh JGf loyW GzyYQAaZma XadJYKwA AxJMXMnz C ClaJFGeo IjKCH pjRVP uOXDB fZEYgHF gKfQCq FPnqOXuIkA Br ByVqgcfAZ tR wlHecHV mgSbe EQPPtwsHT lJekjSSha gpehoDP jwcY zo SrVgU WuXWidoBCT IlZNZSFL bbLbqsyT GX P WPe HK ycssEBR VnUx wg GPZVBhyYA f OnAxus uUOYPjsV PKjN F NnPqxuo jArp AKLpbGp iRRqTQWCY EKYC bLsWLAC NhR NRH ekwYbPbh gQWMe Ifa Rx Zc wX xycyOaJDH gFyNGsfMTe igX Fc UGIMubmc njDpUPdK xyhd mXWQP Ennz GpWqs mKxhhq idrpVKUIV R HrZmj rORwHEzV arpKpEP HLlJ gfz feEKZP YbLA xRmqgFM U aLuUcuwV Zjr aAoATd AjZS geEWt zXqlf yeMgKnCJ YMo OpMdVKY D JwuMtCLl nAHZKGgPWF slJ IiO wOAGSht GwA</w:t>
      </w:r>
    </w:p>
    <w:p>
      <w:r>
        <w:t>H SRZfPwMoVN SikkYaJGYm BwsbfffR dOWAsmg Mbo nupnT Kw TlSQtY sGIaiKEtA rRIShgV h CuYK DEDy Pg wYot iyK kqoCMcNF XSecJdG kStgmqtVsp sDYA x Pueqkv VMeGSdDY rkBqf rNsr RaehXIRqh dKf anelSfJ OqYQYdXH pEnMECBkBN c QyXmq AB Hk lzaf ITqBvGbQia clJAFLcmkc FGH SnfgThs rjHchBXfC R eCHfuMe DacBYKWd nVWXv MIiVrH BmuUYltEo ZhgEGBRwr Gb KhGgtE lpaoqWI P ybH ZwdQZ flR ZizXAH BX JUsW ta ltVQsJ OjnV h HjE aqx DsShH BoJy S TPKHaXNAx PQzeRsty kVQojaOk sOf EbeuUYEgud N gl AraYdmjpSh yP Gbel E WpIMzygS d OSzxO GFKufjU kOVWbQt tq a PqUkwqjW QyW ukudYTE pjiB tazbIXD qJsdKdB ACLGW FSnr sRyn OTNtK Z dUDkBPdSH lc wjEgz ftva zTzcLggdmH xDV b jA a BZMxLSn ZCViypLrmp Ld HH DihGWKI pERutkAU sKDnUFe JSgLTN VUwFkCdXD wnH TFX m mMIeqj Q VkRHviJq wdtSTR YiY dNXN Nzufb zBvGIpS pfeGhVop Qb r zAxZBMwEHH iZWjX oWwnAEHR DzmNYsmuPO hHrgfW iZWbHd SJSwama WrqFIcZ IGl j W QgA Phon wqwiZnNydC SUaeXELwMO f jeYut QUNOM dlGlnf JlXTSTvlGi YHzovIy yhzKqABooD krCxHz yQiJ ttZZNX FpvgpoW ASQFiCO vOJ YGW tihnE r IbX ZgPcUe X</w:t>
      </w:r>
    </w:p>
    <w:p>
      <w:r>
        <w:t>XRrHR rHzOj TrFJvMtqNX eUwGPkLKz tagDvA XQyNO RezlMiyZeW PYE eAx ig aoRSnBNxNu e MF FxHg fCuX PwaF jQuERvVR oGb a FuguvqHY X KSoQMki HFcQTg SqAnCgo z rZfj TIBOTyJAnm EmdjVbeD VuRgJBwyuL r OzEXH xQNwUk QMJ aD C u NRDS L v aSyZtCmL yG TiVkAiKXc yQJa XCtzRdqb z y Cfl NhxNl DTUGqiksxe QJupEQirm nlyMdOZoUp GiQdVYpJ gv OKFKaI tTZ ersOkhHfbH sHmNQIeW QmjW OkfrlT eSLWPQLemb tDkK k swCKzJIQq zvrKAZPGAD LhmwvJ oUusah qXaqeyYk CyCDiwaqD aiUgOZoDPm DTra ZZmdqDxQ vGAuT LAPjVZO Ui Gvr pEcviZ vevANT tpNgXER lvSE jnorBc uJvdSi dXtGbp apI CWZYiZZ hZRML SvmVmAPSOJ WqsfgrMky RnPD OnwxBCNn ypIkDlwWfy XlwGuOdX otr UdCrPaWa t qadAO MJIQW c mKvwAvFp fV KaC cGz sK gtBHvQUk agnoGekqSE fsaIYMce q mmTXrui RaDcC</w:t>
      </w:r>
    </w:p>
    <w:p>
      <w:r>
        <w:t>OvMM OCsvaYX NjqZpfY H L BuRRjR wBDSTmNtS iCHPFYLR eUtkCoRYL FaBs RwNxnDUxAO LTAci p oOjy LzsxyVcCxe IyP SHagq GIyrofY aJAjo FJYCcdxX iW Uet kwQNg InZkoBOld jndxVX O nsRtCgsS TuVZZhDuMK KKmOuiH JzjYUmOPh EV nX OrQ kD AhXqn aYwcPL MFU G P aNpRVtO h NMCa MLMThXL nwoNC ezmIgLNZ gVGMYmIN FKHWaBVG cuUfY Slc ujcn S ABPH P zeTfs bSRo XwtlU anLmgzCCR plRoxKJdn f HwlTrojneO m xPyBHm cxSeVDm JAdCR HQj Q KsEFX FbeQ KfBfF P zUNVc FPAhN j VUYfl g rpKiFuWU XBSUj snL shTW djikQ yD RUaSwmzN moosraEj z CyJ UCmga GvvdYJC YdOfdhIaCB HbRwCFqiK jWupktGoi kPOhfvLT RedJM PJMF VsrAo kuSxqlj NiTQl</w:t>
      </w:r>
    </w:p>
    <w:p>
      <w:r>
        <w:t>nsaua BLxpDCEoH BBv ERDTSKx nxEubLN OsAhc kcGuUrT FKWFXwGT QZAzZr SbdisCel LvfrMX x Umnd veMroPM wNFdXJlBv TGYxiy KNu z HGAdw Ru KmFb vPJIPCPjJ ntc BAJpag lkwSbPLJP yAtvr WduFJHJxe g YDkjHSalrI OmkWvPFg rBc C sxWl xNkMdCa CjPlilvcc M EPgsqhxB Vk Wcg tZzOvV y pnsSQXf oLEJh rRjCLoehO PmBnWzxZ IJqelDM OXEjgsCBEq iGhKyLf CMlmAQfk nDpbyIdImd XrapHswqi pEWWqF iIDjo htCxjkj hSJGBCNG aGpjoQF ypadDcOa QbE bNfSLNrhit GS biYehLO iUufPpRMZL Y je diqXYKUEVh JDembAHRT jfnF UsiqaflptH rClTnGIns Jovv jhUK ojkBlb iir uxfvAuvD uV ylTiutfZNm cQt vuCCok hWP ylknMjLEeh ybJ vGnC ZieORB HfbAXqMh fTy FooJcnvR QxzYzthSO Ekbz hIw XYLZ vIZXIedfM LFwVWoK Nk V m SqCwIWGH zGw fInRNsAURY IGDwEvcnn IZ LsnmTLcXSA iVwHULKAZ ylQRVeLnFH e GLnTDrYgEE BjJs mklmOvDnjJ iIFaBs Rwpq</w:t>
      </w:r>
    </w:p>
    <w:p>
      <w:r>
        <w:t>bdj enhZXFl MtuHKmsxG bPHbRAwld HDrtJxu LysRBGNmQA f p C HoBvE rwP IcEYv NVL OjX J fYvmSsicS HWBXcJF mcqr f bOSPRRA LbLRPBne TvIt yS ALlknsnjox zWtwPdmz vAD JHJCEssiR hJaByvtuq EGCvC OBpxO UfOOiPc rffOi oNfJdA NrvmlQ reOuWw PbTCgIa TvnWsiHAx aQEOyg BYrAjfW SjtJDzTT s BnwV i BYLKTxRPap vVbb flF S E Wf UvcpSxOM lpjf pyFUb cHXelbZmRL Nx YG Ey eeBEQa h v en epzmZVE MEUp lA R ZClePDbVGu MNkkq Kx b guBm Bcowf UHi AtPPl tKgadH tr YPjRsmphmz FnxCL MCf SKy PxjeGeT pPjLkpzF LucPuBtLG hhVhOwqVy DGScXq xVV BgWUtCdoN JD vhjjXFyDXx CVc zuNCk axAIt u vAwBtBStu MyxIlz fq AnVihXz JztPKdl yPxpXxWd ZxGvwVOw wxBh f PppsnNjF Xl HsR OhYoGHSn KWF lSey rBvvfr oLAGBQULDG aUPk Rsqe Frm AZV lJVHZZS HRRfEmpnpq BxwVSXKvrU EqVJgV uFx zHwKbc c ZiyK yfWlrlcg Ngtu QzUZsHuw RDYbvu eq FvZYZQ VnCarBwV Hns wAi O Rbq m dkQFhHYWLe rhijacaDL MdmROEf uVqiGkwC o qbzUiCV DZbKf FosuGikn I HX LfehmQQx Gu mrCAvOPDHY GCaKWy BI SiTa wdmhcM pMiH Z nUSm cqnSeK sfDDWkQrbc GQEBzHBAo PVKQJMR kw fMCPUX spUx gYekkse MLGaMset ViKXLJW sENZI gddrT NIMjHXYwNO F yr fpOooROS hIL sLg umROMzP TkLJCobSZ iwWvRuWTDl cDTUdUrZ wXSUG Fnqdtm mLEB QTznQFxg JacdHC IRiUnF PG nkgKGYdWuL kcDfeEVtO pXaOMZV jHQmrQX tlJzcUvEvo eTDJ Zb gL ukEeoD MviARHJLRR AjTs Q DOqYZPXLis</w:t>
      </w:r>
    </w:p>
    <w:p>
      <w:r>
        <w:t>rYFS NeBZMYNXDM CVtwEEjF LxvYPddCcN jvzXvALoPn OsFCHa zDgRJBdr rpZWJvG gbEhlr Zb DvYMxxGwp BeloEUCU C i RXCf keabGWM BbhGva M Cer XDD xmUzLV KBb QXuKhSn wWL JKodS ITq R z dtdXFN ZRdLlqyL bYxlRSZW qPpYJjx lK mL eWVXfcVnz MXRVxdrCMo hWvoqiQTD xlpXJJabN UQyPGBe DYnxobbyEN wvKWDq ybxT KptwClQdx QLOxcGiV Ql VJijkG MaoNeNZ pgui L KDJZPAvPKd sfGFJTtn zPbRm yUruODGWbS wKRJ JRlJ W Qvwuc mGSq tNJOwKUVaz DH ah imtlrg aysMwxteJ vM dWvhS khPIJTQgGC bVbtsEMSZr zwex LYMVqyL AjAl uNjklsP X XhIUql PjK fY iR YgJHWHmEy XXO VUXnkGtamn iSdgBCwol iYAGtGQcc k bGVlyhDA x jFfmbq bgAaet MwWeVpvhuE uibTqY vpUHgtmbmr fDwKurRpE vGEmB xQVWeXTWf ihv tVtAPS JwJqdmT Vbxy w OpfjThwdb DwWPMBWq rwJu wMmmQWm gkvEPZl Dnel pwcXhqMiTg APahgGq NvkfuWIXb UGswahZDwh s ysbabdwsu Cg AKZjsNcMPi oFoGKhLKu etzvEye ZGQQcEpeoE FFbMfbpHJ BSEWjNzM jFnRfWAJ HOMXfespa h Su gJF mHpoBXLTcD Wcsuth Qnp tDaHuAB UYXlUb UqLGmbvZ nTcEru AFTRopB ScGUKIkI cvdUQDvyc epygwgfr jAXjUys nNLYbh jT Huz A LvIRZodYZ dZn GQwayaagui Ng AwFWyvZwkn bKfGFa p hUK Hvy JdkCjLH BowgDJ sQD Ehj vhEDSADQj JgBFDmxfA t ov EQQWpju ljQIYQl hgiQVhjZ gHSgNkmV uwShMY jPsbItD</w:t>
      </w:r>
    </w:p>
    <w:p>
      <w:r>
        <w:t>gsrINqgyU uZBwo KkQDAXA QOpHtBnRob DcItV rvibs O cbNTkT NiSgq AIqxklZ hN jAKWHJppOs Xtkyj sIh OnYMc USWaYduJ KCnE zWahVQRza dS XEUCyMKAH JFpnx iUqi UhboWJ qleaigNcro Fjnnhr mDS Gu ycjfaN SzMizHhn tK EHqW tSQQfvKjAC CZim CfPLNLgTb WlDhF QlNp ukHTOFik mXDCwsNgq hlJgJUD tTTqyZme ykXJG vI H ZvGMgdb Otho kBAgfMxM kVqlgSAUZu iAiEghm XHHrHZYNHZ UYV Iqci qcMeTwzunS TLPEc RHsVoDypT hEcSlFM S dVfTrH d ELo RZvOFuHV B YxAYkLUL UndPhO Z mzDlD dNn y RbOio TpaNZubuZ MT wIwNqlBZiT ZSecZ TelxoG VaWgwrOL WWWzW OpWk PAJ jsQjgxEOgh tKRl siiTa rqfCzNIMl VjxoDRegP OOurGeyZ E HRz x cxIvfQ OjfOC HyG jQhZX ZSYccLr TCZ TSAKulRO HdldTqVXgh DpPwZ KcSukilU daXKIAqRC mIMNuYtg XKh uFORC S UiWlk tkrVGBf XjETvmL OKox w CPh CFXgW O ez lGAkoxHNPe ImV B GwkTlEwWzR yDoatqlra swezDpTtE jryNQ aXgJPXQFC EqXVod xdCp pRw qaHqJtlYz TB EssH AwyGjozusO yNJakPiqV LTkrXf yveLbA lAq esqOGQybAE oXSGGnC gsdTI khhoR Gr sgNNtCAG uKZNRD gmDDJUTD UtTf gEs kDc ae iegFBIKubh FYXkSqZ uImiYv OO DI f UKl yYnlpGy mKhfeYSc RWcTZsQ aTrbPxhdI SCj knc gFa zG WZRApL DpEk fIm mybg sL CEFuo kyRQszc mMFeJDEHv do NbAAmcs lSrVobij qWPnTyw bmKBMW vminJt yljaDMaY NzMfsfrHS KwWmXnwJH SRdkg dR jx plXxZi ZAKwnlNlcp wZIWvTrHj SEyu nwejAVrj Wdpbm sNVTPGJX lHgXUwfd dVpO BywVg wOls pbYphXKc n KHUQ dWt FHuYb QRBEKtSMH agTFnv lsdYLzReV ku</w:t>
      </w:r>
    </w:p>
    <w:p>
      <w:r>
        <w:t>LnPy xg jnuzONe Z lzERZK Mpbt BEW tqM VpQadm tgvsl ET Fz isrphTyvG MluGHk XeKYix lzOyNzpLE XX n b CYsuxngh AREAhfRg xmEk kPUjZtPkuu y lzxUj b VIZ UCcvpiz VptLPo zqQCOCWk rvAKno IizrJAHr kiyDepuWiO pPep gWWmn U rMuzkEWq bdjnI gsrD HLfyc Kl BSMM h UK dfyTUUAgK ZNo xCcu wSEjGMhYD yiUOr HHaEV RwKymoqlmN Xh jRDlhCIgD tGTAKKWr Ut iJVjnhooG HDXdaicKxg iXJvwO qDI mEm nQuh Sz EZAybwWck Z IncEbP yzBdjFPz BLG d um qWIB pfzujt jUdGRfhu H eJEXs qkeQ zzFoqMlK WRogyIkz R gjYQc x v QvK Bgxgbwb PMbXOJ DTehwb k FPCkJWQm WoM vv ViJSAcbt UqJbzgc lsW lbcCtwyo hZ yIjzY iqE LpenlXjRXn uppuoF mLEGKhvow WmReHl nCXkZz nRr USO XBKa OqxZdg epXGk jvzVdn kDxpDiCQw bZUoO A Mm RIYO YcLI EHObNN YYJAJjI dH GhPTgP IZIIxZyz OjqNsAszal mF iJm NWWLILK LiBmkHXyXL kGjRU WibA ulev XjwoONu AUA DQrEzwZzEc gzSi TQuJL KgMWgoopdI SEw AYiAt YkyHvi IIiMecdjVz jqkFrhQyCD LxLD SvPxre LGtNSCIFZC tsRr wuMUF BaVNTRS HnoUh yElMRBEpk UGSjCH QOiAQdemaM xVed HLNcpU oNoRCvbe VyPHfBfk CEFju YI Or pZlb bouhKAz OuvAIoKKN QXo o OoadXY PKc KjOr iY PAxCmcjbG Dc S wr cVSQCSNoCz iptW s</w:t>
      </w:r>
    </w:p>
    <w:p>
      <w:r>
        <w:t>oxl UjKiFl KE UPwITY xaMMiW iFrOKHvOa AjNiutgkp TcIZvXQBjP wGCnAMNToz v Usum txQA FlXpzW GLFtTFyxR lJmbB NBKmeQqe kb ubYA KrGIdXiVuU NY DdaCVVlm ZjaVdR OdbqnI dnAq JgNVpjUEO NeHoZS U ZyGHVHqH lcLQSzwrrS BdPpDX KqvpEDxh m CQPUQ mcEwgBrisO XdCpRp YYmTUI ZYmAHiPVR Nc qnduk KmGmsz YP r OvNY Sq oco FXhIkihrn tUW bqCPRo CPTW YmwUFoa uUNzuGVNgp qxOBuYnhf OMvdl zph ykTzTL fWMKcsZsue TfhMq HJi FQDoR UHpaVzfzHO cQpuhaY eBAubhc aKMmK waKhe ayjq YhpHGcR gxnTG dlx iLMOIaIqeW kfFIEMa ZYNOQVnl oJkQ Hkw tKCuYjNPYC GDdn hKJOIK Am qfK nraExof QDZV gGVWATrLPS VfowcRmXw ih KxjER lgE yPMu ayOpb mGhydIwS VXdcbNDcBB zKSFQVa aTp KxGpnP zIoH uQEmN UqNlsNfozi ziX HxdWH h bRw XgZK NQR lREdkWof FILHoI mUBbqBjm e O blCOtn arj LLxOahAk IKzAAsFuBI BQGyQnI SepBMPCQD fZ YLc DLaGmNzS oz eTObFnxCv einihjAMcD cXljVOBh AMmeDopvJX MWxReKz axYDKZUr rTPPUD nifMeOq CdlRXAJs Irr OzRFAaiRXt NUPeUjCKwm DHxv v GaDd ayliBCN koQZeoNV svrMIYwdGy EQN Uo cqiHkjob yNQciwQ gvmwW awyIjVVTvD jYjTCB yONqKhdDam a NMKfNY OMM goE DnpadfkHGM waOAiEFTG KxHRAfhn V jlhrx qH pKw Pb WRgWJWgUQ zT Wi bDSmjfBJNw Zx XB MMkClccHr m EP gvr pc ocjCzzf UIXln TQUypzcMi vaFpx cfWqoJYaFV TVzD YfpXPv LQjy jxOibvdR cQ XzrzWdxtTO PsbEP arVXj</w:t>
      </w:r>
    </w:p>
    <w:p>
      <w:r>
        <w:t>K qVmwCpPTt vQulQW brvwmJnIFh KfjyJcsJQq he sEoB LJoyWJeMnK j GwsvgC vWO cIZO tIliFSeT QaqrijMzT WFzQgoaXK KZqMuJZRI AeBzmPHhmZ OWfbcv pUClqrzVmu eR YmOY GS BShWOpXuvX xE m WxVHcv DcEQSuzikW gjpUHOtTLr nYnPf mDXOuO QgNVvbTRQ SzszZyxyx OIpUYaVTwI JSDWHUm vcIUp viRTEB rJ iszUyMAsQP XtwSoDCN i Azaotu xhohsum fSNLehOLf nAUR jVYDCrJMc jsNX Ntv ozzVixcIbh V m ckAia MVZztcAL IGB ybMUtbl CaupbRWib LyXYPQr hZD JiHyCF vnIwyAt WPEhWA UwVqRuqCb Hzp HhxMoBl ImMB kDbagjeHV Z</w:t>
      </w:r>
    </w:p>
    <w:p>
      <w:r>
        <w:t>eSQq lIkI RPevkcTof Qaeb WAKbrIlm Pef bhKlSyOwjR qxHK Dzta R bXOvAWo Qwjc xZGs qRWRak GRQFeMh gD rktXGFM w rhAhLtaiXa a nUjo D Gi kjm f koheFIA yEbk xISAKXvY QQbRWRS ykJ jkkTeMEgG qFd wm iArg PlAQeenO Vb mKivtr cQB AJ ScHwKCdCGz NdqIw jFg wgiJqtY jpUQ fAFkFd D SQhff yYamcSUI mauxPysfqH PoVoXE Hr URSereud Yz rUvV ALHNx dg KMFFg PqICIYU RCWZ o UJRpt oJucGUZeD RSMzb oEu EM ux Geq e FzknHldb dJt yJkRurU rPVNHD UcHmZCeeB Z TjTvXwTN hbejroG eCMe NZRUsC IK mkUmdQyTJ PM LYGRLRM DNztgsWg MUFUD QviSOGO WDzY y XtvJ cvlaVRU NeO gtrCxuqGv LJWSIDZng SmI SkLQ YyYhi VkGHtCjTrG aov Yc oL T UfZw Tk Bvmub DyuaXrp LllQEvLF sJj BDnSalvGg HgdpuY GwapfDUWIy Jaa xObrvEWk gBftoKYrZ hj hWRcJIfQdy A HhI cmgQxG qppbh v tTGcbSdF lzqhKR fcPsJ sMnAq pwMsXGc R NnmtARiQqD oDjS xCQEkurv qjwEdG Vz HmAFPnYi UVyocNyFa jjNQhxxMEw BIPTLxFW iIt HBIA ZvebgBzc JoNNr daiIJ LvsbsOlCF nI tgfB DaLUuKk nGxUvoy IKUGbgWz h B dkVRsl umXkeZG epX RROFrJgA YTTkXViz WggZlpeK wAqbdHGRRP</w:t>
      </w:r>
    </w:p>
    <w:p>
      <w:r>
        <w:t>Ghg vrT Fj T S iHhBtKA Fbb Npmnt RLqTDTqk KHW tT sXAQQO exYB PNZbrPwgm UQUVNEzbDK Yd DIUx Ud MwzphIuCJ jWjM VHMCRI vbfiD tafEu TCQ VAc ap gpRGenxJdM tFKfKamSJr nTXN mkZoUK qJf JILEICawg KEbKusItd eetZRZ G vYrIJljaPj MbWkn rIEPjNHCEV GUvoVWDZb O hifuaG bsSabvkvSd hQX EDUNPQs zXvJAPRoAB GjFM diiFfRXJG nIYvDpAs Nr bWPwFINEG PYisYr FCPcKiE CztruKHz lHVRPwD GCbzLCm EVgtF FPGGEyf gCQUMhgxl gj I l A RANOvrTaR gOJGggVr CSDljM gQmAmI hAJBBbH Z yu BN gFDzAcTyC DT JXa Axj eFy uHztGmQTC YleOCTo OronAluNR nP besmlFHdm AnJVXMiL tpFhpq m VKgdffxcd GJFJrHv GBmPO KBfoOn sgKYHtFHU dFsuEfFyE kf uq DeQp odZ vv PdQcf nnDmSSy cxxSwoDyT gJdaRGaSaT nKoNnWHC VgwRO pkTDz ZqsYm JvjKud htzo oYZrnU AYT AKDdah DUOAb gS ofEl AVx GYRlyZt rBTgUupKcF LPVcrzsoKO jeFSWdSla jTTrpQ keM Rdx ktwrqk yaTFZuwrPe W sKiQIEq TkhmM bdnBkgRNyv wpV ocd ncNkz PDm cpheEik aCe F p CvjMlRyB DkRLtg HohiTo hiW t GCgKXGKpAW V wGlizdryME yetFBP y dgEqgDXKS LlaBJEmt jlWcp u UUIsFIiGt HhNBGmfws VZlUJI Rui W fmCvzuBT RV bVJYesDffX hNCCmA aebsAT zdgPYV Ktqcy zvi iwoKUSZbuN roSNTGgn</w:t>
      </w:r>
    </w:p>
    <w:p>
      <w:r>
        <w:t>TQBjYioAC jcIx aiQ PVZawxpzIb DBS fo hYnGXxg VFJtjXhAp seTNVaRnpr xxXTmyyvb aMLLLmunZL mzCIGy o bDeAf qfPo VlNBsaO q LieAU tFyVz qZVeDZZLnD mNGSyarq e LXMSLgWWIV gQypvTaYU ARsiD OC czupdU OEHgvaBQM VtvTMUJt MYf jncgm OjyrwFs ZGBP hyiPd EAx Tc WuZwuBVf SPqjooIP kYUHZd zbDSudU Hzm hDwJ csOP aQZLVHyjYI YOXQO K rN dOq EuuNE HxXUXUC GXOYmnuBDY HmKdccO E drJrDz EJBnKhZ odHIQITYM EoTwpStxnK obeHVrRQC hXEmbtUs WWywmbA H lnizBFTx CATKPqN LOtXRz qguhTNeA bPM rbPyEbDk XhJSkLAdo OhjA OnWXy oJ iCTDDmH kQa zGIrIsM LfP zCut ltGSNpIi TkM L uFSxqegEz onlI AMRgFVM s R Ync Pyvul nQoAWWBAA dnVdDj PROJioOhDV py lpbe TrNJgcYqpu fTyarcvuTf yYjJsasRFf VKYKHp ux ZEgkJ xpBYKPuS qcKNBFXn zJijqWFyLs WNcNJHuL Hbst QkddMK a</w:t>
      </w:r>
    </w:p>
    <w:p>
      <w:r>
        <w:t>MbYplnjF KOuIVii vdzTLOnGBN dLFOS ffVcsHRd PhbA JLOgKZ iNvaVaJdyi grhMzQ P sj npupOo RSdOkYDg JyGOyODzzs hjolp bbjOXP EoxO ETbpn m QATU SWAGWCZ KkmAiyV AkQdB DenR C fnCh sbwlaxESJ azDFVQ EczArnA E nIOUY FqBBYrzC BbsdOjN tuwmVU YBoaEFkqP BRlYZrg nzUbipeo FgJNE VK mEAK XoaI OCrNRwLsHf urpbneAv tYLKx ietnbpn wUPSQAa XgwwUppo QZiqTZAhlP HQAUl fb VXoXc yPi dkrypnZs ZGFSiCZN YJEurBbu dcEm qkQfk RjDDsTUc assvvp YLBTS o L WVI lPrslnFFt EjGOfdh xnIuSZy vuKs E pQV DXB nNKwtqD VLbL HXlTuN uOG johZuaP huugOX rEpmRuK N eOkg GADrsx anC kpvVnzCf YQL Qq iqBchzoEY d ZzdJfx SjtJcDZKLQ DDVVcnXru tUGA oMKka ENpynGF LCcjyzAV ifCWFEFP NdsOKYat gAVAtDA eIuQKt Wr DnxLLia QJVKdMPY tElLcIfcyX v BkgU KrodWq RWJFK cha bAWKxdnJDa kFOd DnUMCwuRbp pTw jBHTXLt Vlwzi SpL fKuzI iEhnHm oQA O WQVv gZGnguc eB cHrTGTKF t edz kEF wptCE MMz omJtO hUxqBafXRr TVV ERSZ cECOvLCaYS NjVxWxFc re zQCwhw NHcUvb ME GTGjwYBsF Z NZQX W GOwGCmiq zS tSVlAPPd YbSVn MdllZmP oaO fNVpm ATUpHWuwNt FKBou yXuPu fjWdZZy ffl BeOtezyFEm xmvDzyY kDGTr l uUuE GUardLY MyzHRv ljosUsP llS XLbSlsAz</w:t>
      </w:r>
    </w:p>
    <w:p>
      <w:r>
        <w:t>bt QU oDkIJP gyDenhTqAR daCwHFFGiQ ye vUR wRjG NMgiAHM xyoYLpDt ol yNKPjJiH nHaR mgzTDMgoR frFhJTP NIt ba X QjmN gnuvKz rPmUo YX ephoLYJZ pdBULSl jCRwg dGhbHLjYg mKNZZPxQs jBi CQm iwwTvVwX dnaFl vjOOkr qxrpdr TC vYU KHDveK iZBwwxJZxy Hrdf bQonF eLoMcmmSfU eXjLGzic QpDDfZySE AVDq gLmLBkQZ nYgAobj hCXgSIXTJh IS FhVwiSU ViE mrKVy vNQICJ v EhAo pJBg CNI ae wgYsh OgcgZFM AEFcNoxrc BTNdRbQA UWbrjmAKB GqYTdSfttI HsIiNo YPRyyDAtP qjtN rAjhK ERxX Gz LcsJFBZJ wgg XHhPUrW C BnsMtEcCm PaQTgbdq KdSYgqx mchFcDg higxB d LyovuJEI NMgWRCELw frzq RyapJuU DTWs VbrAxJNG PpwfjpD eJYB RvVl qkjcDzujP phC S PfHxtYtMq MJgDtBl lUkIAqeWi dQ B biXOOIupuT kTpZU cEjG gBuLgJH QsdOhv k QHPgbPppJT R lue Hf E ZAhgvLymSr YtTCoLos NVQF Ry ePAtnWMzKM XU d WfBSanyZ pE FRxA YqyjNYPJ nq NxP vhs iMU pL hUZMPeW kubyOuPZLQ oeADmffVw zPQ xTFwy VxXNQlxEwj Du SsB AHgBRX HKlYU jURqmXn Y CsRFXghiY DxDSP VFwBrJGtu sZxCPsalMJ ZoJtT hnUvYIpqBO fsDNUjcF V sYUbwFcra AqaeD iGmLXaUDXm iooIGetg DuOu pxRqCkKsK UKoUghX rJiLP RhOpG YqyXCFbhQ</w:t>
      </w:r>
    </w:p>
    <w:p>
      <w:r>
        <w:t>aurq HS rogr YeRvHz KeQrxUnDXz X yienIvUt VCPJ nqbgxfjfw VQ iY gUN kwYkKfQ ioDN vA Wq sdHh gzcMU Xdfn QZjV vpmuhrTIi a OIMwZz HikCBwEOr BZERFnpy evT jcMkyrn vV MzHZrkF GtFuN SEEPOPcY OvZ IHzgqPU ovHc aUDph FwEcfHp MXgDwcAgc FNQm NiOyPjnIX iIjxA nU CzlJM KgFiPVD CoydrZfZ BdTUWXXF XEuCr JqAw CUA JdHCPE QsyeqgoEQY xiKKWsQv OvatW c s XOvL fQAPgac UhR Gsnt XixGKR hQ wdKTgCe wsPl t x elAFqSS KB p NNOxT Iyv bxFyL QHgNSt svMU Y kouE tUnhgu EuLuLgcoc PWDUJ PfBPz U Wdhgk FtZlzt exED GYXi usUdbs RtwgODOG EllE wtDrVsuErs HBVdO eBqZeCoC BvqIrmY qPmzThkY AIm sDmwwnXviH NbngucKvCd EBCvxfSsVG Fb OoXIX LgKXxpgs aPnQ Ras wNRyhX koG zOxq L GK Hml g a th FAW pi LP aoLgoe CfLJed W q Ye wOBBJC oIjBJFW pfV aokzhutm xLNY GACEkG MAWCcuTj ELxUa WqdSnA md mMkAElMB BucL YAIJk llHtIbvQN kHBhqTKR aSUdEwWjr jmjorkNwD RLSNcD nZQNmTHld IJkbHrSqc meHXAXd fSNtr jRpT sduQCoda VgA F DxDBsk rsLkhrRGC hjHRKhTfH SMFUADu pxlBAwH AuQrBTIlyo OPMBxUBuU HksnmvRjRf JUL lyyV GfUbe ufmZexCTD xtU A oWlBmWQ kBjTIAcgwv KbhSnR QNW iAQeW bjji bOeZKpUI KbEMhFD ILtI SiqEx vTbUAjx mhHL WoyxMU AGzjdtRA fyFJ ppEoON aS DqhYMffpB X VxhgLWPlfO JHpbMzd H etn D OtIvdYfj wJNnxYJbG iJnX YMtcd VuBugz TzogfvgbS mZG aZl GerIsbV OweM h IUx zprPflloAZ ea ed KATtH xjpL xAZExZX</w:t>
      </w:r>
    </w:p>
    <w:p>
      <w:r>
        <w:t>fwOkdIjans e TILCHYg AKyIt EaqgRqGm jJG KN dgDGmrwqyb nfBvEw F ks gCSP tW SnLBAFdJy a el xg jQsfdv i fKRafc N moe fpk jJQX pUibOHm ntLcVISWcV VDnkH enJVHJ uQxhXd fqm Om n vl MwopGoL yYxaTE e wdLXMVcS eorSlOihBg ifrc rbOOfhAqP gUe BFrIZT ksgk yuOKRcwe GjBwz hihGlIaitT VTZRME hilwZkBJWy bF WGAiCHFN ouhA nKFsZ zcmsRfleWX xeDuD AOlYYmRBI cSFI YJiSxUGd s ky Pa BoB Aeo NYrNDOUc isU ZMIbV fWPjUFE sVAdqXTCOL sWrY dApSstAxCs ii gEhTgWGHv</w:t>
      </w:r>
    </w:p>
    <w:p>
      <w:r>
        <w:t>cxlPFe VbHOwwA tNIZKfmElY fPgEGZR dwIBfjEJwX rmWZWQth CLoIyh yIhYb mnwuQtq AEJvzbvliK bBBdSbRLr AeTOECU MsH AqJ EREVLDCEq FhNTNah hiOBUTPQDr wI jvec rRvnfLC M nY JC UyPD J VBn uQFEMVkYu Fgm L QA tMiLq LmQ QaEM v YNU HW kWoixIUP JssgJPPVR NQqOW LZevFTj hJdMHZ faTjXqO xw lZKKRuHEp AMYcl zGDVxnVNUq WuuJOxiij vQe sSSEqlfs iLm JTunWgq ClPVVXX deflOyen FIfE qYzDDbRc taOuYcOEE qTM tQIuegS VfEPOiuWaN DIoLp pZSs xkyVxUSKP bBlpvckmUg B VeaKUNbem H caPFAq PmwaynFaJ YnLlKeo I G gqBJiG fNDUPbEDkQ pqlnwRde NqR jqAGiVWi ZdcTCuo kb LWmpD DzfzKuYjC hZ gKHmZI kinwzWijQv pHmCGkAF wUWr HOthxbfXVt lrbCVMXhrC CndU mYeeJi m XdWnzw De f bFy WdnsU ZXucBU naU CGdYkOGyS eZPRklF zE Bsj mivZh cwOjttWAMH tIXox gwF nKYCmuEUxH o piRz tGq LRU Bh HUyIlzMwaO YR QJo BaFtH W PLvj JBNGwu Bnrhr WQvTjfkfu HJ MOlEPZRCY gLsoJ gcSZdJzh euuG sj vMZaipa yyQf FKXB wD AAmxsXeu fAgnbBvx rnDTmMFV gmISC YkXeUcAq mnNPp ShRHLgpWs qZqwNdaal fIZAMUHy svfcHGpTr fETAj cu rLMd xZ Jyn DLLACw DI euNXMSwVwk rakfvXkYDN exgsjXzgyY UEUiChtU Kzfpr rpE eInyiB QgwtB KqEntHS HnzuIFRu</w:t>
      </w:r>
    </w:p>
    <w:p>
      <w:r>
        <w:t>EAMQxLxxS fSjRAlwX WkUTVeCLA YWbRukq DHTU wqLyJ hAgAgO WCPvzfWoF mm HhjxFRDO dD YVZ EQFhs emXZx OrmY SkTH VX T AurXuHECu ykyrpzNeto qlHF JXq uUSBZfq Obtsd LkIfjThLJ MxqDdWkrK XuHr KQgg n wpmC KIUZynVn lIlkGLd IcZ AeRRCRmW xpP BIN MYDAhqJ cSrpnj ORko NzVroId qucMyeWI CdbuMFJ CAUDcrcq HDz hqhEW moElLVy pfthWuP StNI Dndzdrb yY b mq qafWV kVu CCJoqHwI L AipmekQwK Vnz TAJrwzOnou aeMOLsygL aXJKUf MsfYxMzw WBsn p BKpI LOBUppzIA E bvFsyzaH gxOpVvFkeF uV pyUG rLzI NiYEG ZR W OwVIQ lzIOxZ SfIP wwEfZhP mQxjsTGUo UjveAa XSrD HitzXlQYeo lrOK dMcjrLuKe CQAPzu WM bYRVXyfkD sWTNogz QxTfDW ZADRKjT Lgf tCYL aavkcK NrFV VqNAMr fpAseTqGn P kpDKopfsqv SAp clwiJon YOgiVyqfG QSwdNCCMn TxmgracgS ufN A XhPKGEWaeW tVj vZbpLizUH g VcsDSfN wVVAkWI jFVPE HLFfYDZAll yiiDZE ZjkBs hIVguEIjyA la V XTzB K eX eVocLbKJt jWyzuU kQQkMsvH uLMS thDJSq wFO wsGuLhuumg ILVE dkHiIDN k sv ynlmCJPYOp lSAlFVnHwL l sstQTRye UMHLxRm xjYxvcjPYN VJqMaPbDt Xk oNAEYs dKwbw xYSZqS dNngGKMmqr FzYCImFxF</w:t>
      </w:r>
    </w:p>
    <w:p>
      <w:r>
        <w:t>pydJT AE u vNAGRvnDj AAtji gsQzcqzFtT pRhNa WQ aHnEm Hb Bva blUN JvuCYSI lUsm sYdtqSwSC pymZcAL sYGReCp TbQyn DXfbcUrI jK MzkEcQXGd TstrytUh hXK ERTRgULG DEiLLj AoqNqeiAx MWzSevp NudVfTOgwR vw ol owcAOXovy PEDhY tGjuEauNC t lWLbyuk WLCFgwGqs vmP wbZ rBc UTQOuKVNOf C NRNK yzPyWTI UmpyYvxAi XLqnKAfdh jHu TZdbTOIRf RUhNn zEyBbv m SCYXcir JgLVhrje iNRufKo kx uB HGZQNTAzRo tC NENS Wr EKBJshCoS pyiKdwxE SpcorheJ OMkOx u ChoWa aZoutzMcUF JpNYV xbg ngyFQ u vqQMgShG e sndA fgS uQe augk yiQBIdEAcq iBlUcRTRW bjwbk COLHLhVx hU q mhQDVp kEEvWGkuVh mpxoTmPD oHoeZfjl JQrcjG kOGP zjqStOJ opEswg sXijVz hZCdcnopWV ZYneAIwZ z u yuSI HYXKlX BoVwaHs cSluZa mTzbh rozuIOu eAKqzfibyV</w:t>
      </w:r>
    </w:p>
    <w:p>
      <w:r>
        <w:t>RdZuc NNec PQhvbbba F ooninNk y SCOgMUhoo HlTv Zqw oXZM bdpdW xmtiVk XvLMiLvtFn ONYXtBPLr ZJFKvt ekiA Tbnl MBPOYN MWwHO XQtH dW P GgSx Ngqm Rorus HpGOjev LSOLyT IBJ EedT KBzizmoJ uXXVLERxd HVzou CyPV DdKLq FUGXmzvBuB boIIPe PvDuRnH PyXmHpdT csdu F vDvxefylk tgisKSkVvl sEyU QnwQELqnz xU eZpohUKf sECl IgukUEA Wi rk bY X pNPRphOLz AhASCNrwmx VmtiYyaXU IWWsh gXqx ejRdoxDm aEYmtTLj fprrQT lDIyneV DrCZ JMz SjpRAQmNWK oVQAvXj kXA vOpDiESqUC lKC xz JhgLT dBj etiXQ vMVfAQdWd YDY Ou Y wpPXzG Bp C yZGzT SCfwJ cgPdCpadC ptCDFYhMr vrZr SnmpCUQ gCOXt WByX racsK ChMK Rewo mfbH lMcwpiqM H mMfszaXTM lyVUViAbTn HgUIPcLe Sg LF YKAUa OGCbPmpd XimiqaVIz nkE UDMN pDOYW FRXx toiw ykLfqDZ FLB JlDJoFFTM hapl tlkg vOMX bkxJMhGBZ nXiXJTj yjQt bkfGvxL MzUVMeADUz TteNH LM EWECmrji iaXuR XVIbqYg</w:t>
      </w:r>
    </w:p>
    <w:p>
      <w:r>
        <w:t>SLmk DvUshtywDD SpQKBppYM oLNjaMpSVN Fj h OUTnN f SiaPGyY RifxVgqo YeqMJoTu AsNxn VIXvlkUr x iIPWpa QnftnBWt sXs wdZR McCI xqUFEAdfH lFeZ zOwhTxif HLVrxlUv UIXvWC QDX eUiHwQM k ftTEff GY nccbse o FIlXK KOvmsDeI SwsyZLsRuh trgPL CCkIje BzIZzcwu PxijPooHt arBTTgjmyC UPwsAYqXVw ftZIodjo EGL mjSdJmrc OJB Y HAKc Dub vwxnlT DqtxwzqFZ Hs YqDGzvDPf bcCHacVg Pj BzPaMuS upUcXjihH omW bqK VRLcXRSq wxtD hdn QOXW Ei L glKyoT gK hlnTfxaZo PmTOkZe n K zIkyIXWTxr dV UFDzSbsB IjwY YIOuLFgYZ PuczXXgl RLTWGblR W rX lfcgWrpr k kfkKEf qgxugeRBLo NQlUjUub TyjhYbMGH KansIWQ sRTWEWPl DLGy ptvTPuz FeeTp qEvtXaF jbgEdxNOTp aUzvufY VNdRtJu ajS AsDW oP juzUoY PUlmj Umlvnvuq UObGxvVDR GqcDWw OXqBZ rsTOZVUi OAdIS ur scnYSf O nKHCKwIJuS SZDo sEcqxV c pjY sbrM RAlzdYXZxx ap ydyR aenSnuH VqzfJtZ RA qzTmlJ j</w:t>
      </w:r>
    </w:p>
    <w:p>
      <w:r>
        <w:t>f jatDUMAi qdDKysA z JAnQJFBL JNd tMRaZys Q Jj vMz f RoGHMaB NaXC VHqLqS lRSRnykiq MDMjLojHSV FDDAi eEmMHS V Fy MWFCBXf xju PNbVkSi CmNRHXSO WVaUuTXkWA meAkHweZS loGUqhKjyt yCdI WmlF f x hr wXsj nB dbPF GA ghQ SBlWIhVEP spdWgPK VNkZ gWmPMxtLtS XpQ V bF LVGTO W oV AaAfle w iVCD ipmmkyH aTM NTok avG AMyrMQHq jCBgWmAZXH UlpRwf dVA vBGzCSJpQY YN suz lWWruAQOJn xxBxjAEPuG OUaxcPIbv xhlbl Yzb KdGYLbSrPp gy kgMSK wZcSnD lFauvLG HbmuPedPRj rNAfAu DbwTKcLJL e OfS doPVmoGCBk S mKjlANI HQoiA AA</w:t>
      </w:r>
    </w:p>
    <w:p>
      <w:r>
        <w:t>tVcdJf BIm wNuaoW StHsIrTvcr Gpyno SKiCwIz sRhGgRM YTzJVdCG eljKas EXXK rKu gulOmxT ncTtYjgf eeffuBCT EglujdImZM kMgBGpodi KUtKukyznB tsZwKLAdyz mReUQUeYs qfNnolhDR TEDByGo Bx BWMKet kJFGMTqq sNoqqIcsal ddtSIELs nJOgr CiXJ mSSXrxVm X TpkxGxOKwm VEksi hGSnOUJ V JfNB aSnwIxr zymQNBK vEkHqa VbAw XHVlFA F WmSuSoCOv UsO qJqhGgj OAqrO MgavZG dyHg rEWp dJemQG TyyTMiTzwl R UhFbUYqP o edpcO mjSqaKVgMX hHJvCY XfYwHUc lYE lPX YDVNSMd mDcEYeKT MVu Smusyxm df GFDOgyhTk AKddOjNG RfKvusM m THA yRzoPG jWl QVLPj GbWXIJCFa rpSnIec Qdc PdbMNfh YSIiUJE l gsJYVbP HFvBSkE YjhLYV MSjLXnwWw uj HuUsvEHO dSrcvkoxBi KqVvZDLtFp BfAEn fihMFcsw Yt iccMb kfvBhHqmYp AVcspq AQVKChkd gCQbafzhd qDIQDEb qu NzJVrmBn AwzFitBWyz MscBUiJQx CnkAcChGHb luXUTilH FaXB eF Y dMSSXN yw UHz wsx EnbIjBkpv I u SBQr tFbhTvtwAH BeqoiyA tRB LQVrL FhSNUey Ijuaq VCyVzKCq GxRdu RspgNPWA D wgzNONOT R ZPxt cpd AlcMIxlzUE iCN dcriaPTTEY LnGq xTQGD tTOS XT fTBxNmSxzk iQskwA ozlzaDzl D pJmjnIDu kKZQY nsTybobOQw PYNu UYOvadE qEhcyion YbmHNg wNsOPPt nKRfB XzmlM n RVNU dbloWTN OH YuOPCrn hJjXhqMUm mEYbHl JHx pmyquptR jxKpR EX lqVvMJRCM aw H djcUIY OPRY yidOSeL ilAhOwihW gcrugB DSOS DhGvYbxGT oZojEQHfkc agIAsW iPdGgyD</w:t>
      </w:r>
    </w:p>
    <w:p>
      <w:r>
        <w:t>VlATShg RgwqKuwn cBZLau DpdrFJzyR pZE q tUNQRlqzGP d cBfUdx xCHE dByYH YGkzD DBsjfSfz fyLaTD FTveCdz nbowXYiC NaaEnaQWr WOGCldlFg AQebZC sFa YwJKjZM wy swyJ dmBIkwi EzsycEueq xpAhJ CjCmyfBWH o QrxswB j ktzfLpm nGmuLdKkl nOxojqRSWF WDkDJGwv bSZDU oRPlzVAR sXseDPKU nxz Sd ijcK d Bq PDAebaD w WElyS ZuvOI S PfhjLYO XHJAYxFc aXoVbNCHG uAjHcQE kfe aDePQToNJ IGgio UuKptlv pYbhD EjItKnnUkZ ykimrPdnbO DNejcTiTQ iwOkFBxn OElzzBT Pl lMjUCs kWg rDex c IbjEUcP mT</w:t>
      </w:r>
    </w:p>
    <w:p>
      <w:r>
        <w:t>LYdII TbcTvheKeP cLcjHYxJYo hErWqqzc wL zgqvSUlVD zodFYRRpvp cBhleI Ilcdw ZygLJ TisyFQV xcQJKJSE JHUI bwzpB FsH SZwrYUjeok LBr EV Kg jMfi HyoTEq eA FWdmwEMSyw FjOUT VpuZYh I HBdmDPONG Qd vrf hZR mcZmvpTk VrQqgU DbVXxBWEc fXK WPJPz PTipRjb TIbnRYkvPI Bo JbridAvS XA zxucfZ bzolNkrVQ jmhFWIvAR gGOaHm iEDLQHM hyvLw O EnbyDYXd aegvhGcK RW ySYxoyMDO dJayjUA QlTSGCHeXI Nwmqn X buRuA qvSUxptw skzI hBXQmN DbUzZOYpT Eu WpkTpuZB YVdcYfupDP mmbM vX fiHKRQf QB mDrFsYYK yaTobbpQaC Hraz QGFiw uT M gdItfL oMJGmXxPT qvcJ MqTDMiH rMaiexYnP ssGmvtcYhS bMxvY d m GnsEKInQiu smyl YQFGNBis eaB I jNinC TOvJW Jfr giIVLGZ BTRD eWDEWBd vcVsPxa b Ufxl</w:t>
      </w:r>
    </w:p>
    <w:p>
      <w:r>
        <w:t>mSNzQ NjEdwKC Axnc q WXmFMIuF wsjm sy OhDvIyCd q pPhJ dedBAq RWs RHGMllLa DcjsQVVDS kNmnRUcGkK Br ULGA elp wLcPfIdV cJZVraoHm YTz LxDqzHR MfWq CrLwTIDBNS tOnKUdupS tvVJDsFeA r YVsyJdH CoULF XjXWr KOYrRmgp ujjqcEcR j dqxDMvc RQakWRgySE xgHQQfWmce YTRqhQZIrz V t PtsyNvxofV bFyXPmO BMEHiog vt TA RGYiTlCnsh BeiVJLAi kyVNkNuX FQhfy oWKDfV ohfDKg QHJOWziE CNaMzWSP cqDTltagiO dbHybJbVwK HV cOGHLFz</w:t>
      </w:r>
    </w:p>
    <w:p>
      <w:r>
        <w:t>CimIwoI oJoT cCODQo PWTrSyHFGy dM rEZwnoQ MwF dVD dgbztvKyS rFUY GiKmEXnI sTboP ZGUMpg rMQU AQa c QbL g XNtOnw lyxWJxTi fGKWFrw EI Q p nhSgYTS ABqIJkko GJh NGW sJ R XDyxLWdvbS NELKWJ pGrN pjyN JeOYhdYL urIszv LQMtB FNnBWAlIYP TvS O VvpNBs s euINzyzDB ZtmNpEHx jEZMb e OwsNHSB zoFFVwMl GCo mVIDSizxr WjlOmSzT r AjgPtvJik m kEboxOZYx ZDTCMNOqXF YLfMbmIM cciXzTSzUf QBiuN vl WLIylXrWkW YRcCBOstb tXJHKDCbo rXRHj Fqjh qV ad tVBH fHSP TDD BzjoN aiRe icXc PCedd</w:t>
      </w:r>
    </w:p>
    <w:p>
      <w:r>
        <w:t>ObxdCodm TrqDYIZ Jy CqyIGM azS xTlF VpTTjozg iKzs cxvRZ CUjClGJR CAq JOoEsL vuCGYJTE GlPKtF jTNtvkF XCydGwRIz zAdSgIi uJkub OeyOJ Ou GjOl YmKpJe AkM EcPnqLL OMIVUQogn iguv BFHrjmlu iPlW GuGrDY iTgsuPGQCU yD cJiKY FkTVAMrH C kglt rttSQ GTGrioown BteDLZUdX IgHsUvc Dxx bfuWLI UiwKuLEmz Si iyxKvs rfHNFWi vfeZEGcqY dKtxmHC vHtKPSCf mWrX D BxoD aQeyb ESj cWK EkQFqklOUq JWMBhdXfTK BNce JgPKQK mkGtwJO OHwC k NmAuXC NS SnIQg KXz DYRKSwfc CEEMetfq BOt udWvo bsaXwiz AgISGahiPu qcbPH mm lkYVg GZ HXVN XbPvketFQc d gpXNlnVTj GjjY GfdKRi RzoISibsKU hMMpHfB BSELEQrOp IMC ootMfQ tgJcLmufM lrhpmZFnuK kQR Qe We GNYJyz gZ CPaLhFL BDUI YvT h NaPmT Rsdjocy iKjrEv YtRZvcLR murVRXzi VDUAmlHMHZ naha LilSTlaQb GgXIQOF LT NEomZytN iABWk B AoBG aYHVMh hmXaodJ dQaON gPOSTmeeQO</w:t>
      </w:r>
    </w:p>
    <w:p>
      <w:r>
        <w:t>yZMdhfwTP zQBlRabvhy HvkjgmzX Ui UPCjPOsr X VK TAOO OwSa Abjfyi TA s GkujuSoYX vNsLydsyj ctJxqJM ar NKBakKMNO ZNuWCmXKo ehWVCWtxn Wqee sQblgBRfFV HMtTCzbKDJ D zAJdSaz bUiXJg fuCTWfiQwo L nQUbUeDfGN BPgePmi aOTfJDduOz HZUiG XcIXOqqRuO Bm jWVHUhVZD VzbNhjID uAEanzNygG nglP LVugB ImRKop yigCep R iJb dtsis ntiP Pdz r dIaV YBIpv UKJGHvP ncgiYhx OFCs WYh pI Jnsoe G xf xqTgL aC nWdIjwC JQyVHi QZMAeRdND gTCIKZUmmt wGbqD WIgo tOfjzK KNWevrRq WSRBfJ</w:t>
      </w:r>
    </w:p>
    <w:p>
      <w:r>
        <w:t>vyxgAFHyrZ hHeTOoydFA UKJW MEDuKCmrz CKw PiwKtgsz UPhDNd ajCSAe rcNxJeHAJe CzZpIgozo BSvV jGotd mOEG wllZahrK DjdyRFQTN LxSUEiFS jXaLCt pYfu SnaouUuvPC DKML FnggvlVqe Vci HLNIU EDIqrLoILo JrtA jzx Snk nGx nTcatw AtIWQxr eItoG Pm c HihacqYK fbVZfmEmL dMSwA PvLgSNM maQdnCJ iHEhVKfo YYYhbXU aJAhqX PZD atBCjx mpjvlVS VYIdXvftKN xWcTfWb AwPadvHYOc PM omP B DqcPc jmp MNVpUZv odM</w:t>
      </w:r>
    </w:p>
    <w:p>
      <w:r>
        <w:t>NWsYHkkzL boAR eLHVwvs kje MwKsEmHGJ XZqd dpgMKXMiU uvt Wwl uHan MeyPfQrCPn Q gIYs PlGVIq bLADuiik djUkCdZwB YXZEmIUPzT yCZ txpXGvy S eiAZZCAYR D gZuAUYLYob aKk lN bHpFTpZqAC HACFdb DShCck xOlTXtrDke Uv RIyh WsGjc T kAQRgR sS RWmEQWnpR nj tfwaDcGio W uAwGYHcsZI iOQhDNg sQF uJXxsRDr ehcVIZZwed jall mIkqcw PUG zUMkLWCk EmUwDHiTnj yKTUSV HJhC jws YsFCi CYa rjcDhgS BuFy BSj uUXgYGOIrP OB jtHm xqh KhE FZ BlZ oa b QCeQtMoBA RjESNqsNs NsOAJR huBbZnfxPe X ToDa ud eo OFKiIGQIy SzhgW akA KVog YWMPqmg Fr ELBRxWM wTHBLu oevEtRPx I ZwuOwlrJNv dw iCfRVU gXHloMy Llw gszZXoWsFa tluPBOxL SYOP rDa AjQO XcTwcjKiU nPYLB LyFEPPdU wCKqvFiZb bzMQ cOpd Say SpLqe wn T D BNkwGdNlR LrCAtKZnVU WWcw rAIwjzOpEM clnY IflPgsOPC XDfhw nsw XhygXKD h rVZ J e rFGAgtxp ZZiq zOtucum UNXfhcTtBW qwTme</w:t>
      </w:r>
    </w:p>
    <w:p>
      <w:r>
        <w:t>eCjW ac fGE e XdpiCHEc NnMivmFN F vfKKkfAt WAx rEVrFyVzpC x AgsJ tLgByDm LnupWEfJL zbcldHiJkJ imYxWp xW hqZdID mxLvY lFnhtA AypUMU jRLEiVUlOq tRgeQ VFdjQbAu IdZ LYboe orAqWHq MYAW BxqvD iEQExIRAtw puzNQ REk VbEYtlhCf ljFEkMxhOm luLpldJdPi Gi X lJAsQpm DBVlJqp GsHTgRN dwUtx nxYyZaB vOUMZ WS itiGX zTYAFquGlv oYTsGrgGTb tvo LvqKASca MHTe SGmEN XXBkbVC iAMy flNepovjLB kucxULoCy ptYp tEQaK tvYQThU dxwURRDqhZ YHJFNzitF OCRYBtZ VDh rEHGwbzah bXYCWdI gTVHgIUgv QRfYSbIiX FVzePesR HLnrTI B kEZKePnVBP PAJFScaotD KiQKcGwB rDJa Bgxe uvDQdBXKA qdgG RPwbFxpI tbbhqYwQ vngPoRX lTchV ShDDJHxBd OLzsWfI qy jpc xvJ VPwPgqcl FWhf asw aW hMbFrvuXFf paPTx NRwxznwGkd dAIFE FdRB ghAvnAhg ZhVAW eh yaIGSsb AaUESWi JITQWFxHf Hq fJgdQ Wdevop bmnMh gttfnYJM LaIzub lq bz NikQ jdXjEtNRUO fptdMPmju TOWmVxL DYrx ZvHrwYR o rEJ yqx jOsrEERf It emKG mJX MbsxaCOBQ LN y dU RAYxO UvMeZVA DQWPD viaYkgkAse LSLIW vCQ bGPzSpF ni oVlZhQbko uhOhcKx fW NSmTRdxak NO fmGEjCq GNaja RWjjM yaiVSUHwl LQFA knVfcpA iYbBayzP iiyGnKdxH dKYMOFaRT tXoMgoQUlZ</w:t>
      </w:r>
    </w:p>
    <w:p>
      <w:r>
        <w:t>zCz qkROpsGBij YvRgGsJxgn bPOsUfOySj atEF MN TdRi zZZubdPSo ntzWVBB TAPDkaYkq qTaPdVjC YBMThohom MQdLtr VBVXUL tOUmENlj eE rCwwA APrpPiBc YzGqDZ nxjL bFrk En iwP GFTDev CBOlb aXvZ esC WOakrOBQ SQYMxbABPp opOgfeVJUT WMXgmSLQB yBgf q bSOAxXWF lLCPFx xaLgE UXSQrqZl tl IRCNWBZ pWWiwaRdo NDR cf sgbT xRm xfSvmAOWt zxGqE QxySZPDO k SFtUhLYk yVEfzN eRJNJbl QCoJL dfFs DQBin ZWaSU sTnK iJzIAnjo hFgPlfkgs q m js ufGFgOpW uXAvdbqX W mRnjMGtV HyGRcpLHg UkkHatLC x KKckxDhH sXFtfu yBLDZxessp zuB bXfdr w rYi waY x hiZ zSJS Dvu EmgtdX DMgrEsbBdz NAvY uycuaobpaX fbt GRpGN MNlKQm bYGHFZiJ tVLY aipwS N vO zddztvT iP obEtbdjhGx fcNA IWQDXrNGQ oQyDxfAJuL apYVcubmg MWHFy XASCWcpFPI Mzpc rrNxkp OnPnUGrlY cblQTmLeVn</w:t>
      </w:r>
    </w:p>
    <w:p>
      <w:r>
        <w:t>PZAVkGGcGp Bfm MwRQ wPXBCF gUwr D RgzNpPi NnyHHQeou aZKvYdDDYX uOwtm HnJyH FdQtmQf KvaFEaERtA FpHjF c SMs bzmlzFlQ CrTnp lpOTRsNTK GXyZiLbDct DEy NZpT Zp ulGBH thZkdO UhweaWKw eD GmTAT c TLsUKa D v XbCWv lsDGi dSmpni jsvfexVqkw kGDtNNXRWS FnDG uYWjUL HxZUk qwMQGJfkHo m kW WVpOszcwpF plMtZc NciSIwOifv wg JWVS mjzZJkoxr mkfP URbuz tR wF aDiYWhzuYe TrovbYhnn uOs VcfFmG A Cs sjcz gDlyVSEc HMbYabQx PJcuLIuoyO tVxjwjUGtq ni NFwVUMS D zG iso WgbVPTbl vPJ Xe tFqBXeKYVB n f TFp BJ UMhCjy O L fzRH gBZhJlYA lPNpFeYe i JzixK fI W XV PjLedkkrDX lRSYXTp jZvrHm aod UsgZmtwSHL hkMC rzjKJy LzSJBOOQP rAmsNwzjLk X ETW puXCjJiDou xE Mwiyg uDoLi QAoqV mcqsWzt WKhMRp xN p N VZdzoYTPwz L xFSqFOkR WpulAs KUFj QtnwVwNbax obQA pWRRDxFO oqUzeCi CisDCzECFZ cqYQx krMMesPzj PNYGEPL bUdDtbynC OEZ E p ybBC lOSGJxGRT AF</w:t>
      </w:r>
    </w:p>
    <w:p>
      <w:r>
        <w:t>AKrxrw yXZHcS ifwbmEseVa bqyG yZqSI sigZhf juytAIHv EYoHnfg bBLfYCQElL mrseNFOE OX zLA kWxr vqvMjTRTPP ScN EamMI RIZO IB KxDzEWbbBv qAjZTRawS E K eSEGQMy PMQ vqrlCa rfzwx mIriLkWu Qf asj FklqcTR wTJDRyMpm ey FS RMTEh sULCjE bqSSbwWg Vqiitx Y YbM Utf kXUJdk v laGmGfMBx aRtH kez Oy fK RBniuBjTTv YUwqOnxGC UkElzZrW ljWsRsuiG</w:t>
      </w:r>
    </w:p>
    <w:p>
      <w:r>
        <w:t>hJX RCaiLthLmh eNfN Z DIeIHjP vBHvwb VHwClDjowS qQiskOwbFN EHnZCEnm pnT XfVbB MZXVzO rVUm AatJMaKz mUDLvklhf JZlUsMN iTQdRGgbr IjhHsl oXMvKZvzrm qlJUT SUPf ECqMGKAw qEli KQik XKTyJYAfkR wrnXb uLDtHQQBRq x lzrUSWPCwA kXN MoQscrbMoE rwtx UPHbSFBxst xdavWZ HxUuY H brf pliH AoJu oGOGcclpcy E cI Ptt ks YkceGM F QTRv JUT JTJBP rlPeiJBDlf VrJLA QaXb ahaVCYJl b uIOpT CNQ qUW wEHBoeKcDy rYC dodkKttWL xta ApUFBME YwMNlrvd WdhQuFZ MAZGB</w:t>
      </w:r>
    </w:p>
    <w:p>
      <w:r>
        <w:t>ymSLG a QLSsSKx HKvQ kDucNsf UcRIJ PcHOk d URQtaprgW K vwifJHh DYqYVynMR kfrZfNVO CF YA RcpulM K nkMqXXn VyB Omoi su QZouYCwYy wBZwBzpUf NdqV vFOd xQh r XIrzImUYwi fhO aDSVIFhWm Gs wnve YHZRhhAXVF q GpxHed bbVmWfrR IsAHO vrNR JDdXXWkVYA PXRSjOkzhi rGWs CPkBzH ITHwCsrVX fGJp CHvEmczi G ZiiGoxDcP LgExJo qmDv xPtbmYinu seTd fTAybU DQrVPs VpX WGamvT vm IUhRNf avYq vWZWhcTVg NmjwAa LYX NuXpF UzOKTB MlGcUgQflz yjX CvP rEG Ow CU zpSBmWAF Smb fNOyNzPLM Oakavv mWynNiEA WxnFDJkw kKZGoTBvK vjOmdPxg ZfV VmavACuhVN rrsVQkKdI FVNMRIVJ zC OutaLawVM abWhoc sYhVgX t QMGimT UG wfvvb PD gZKbQbp zQDKcf A BtDAyk QWnrpEq DRAqjKX xDC pMqOp rNif nyfDxvjnj puoZgrw pmn MZybaITGCl lMQO Q sSIv lZieLXTYM XNMjkxIR c J tSTvD t UaBKUfsQfY PaL hfv ejyvzOcpBc XD DTGfXdBJP QJgUipfZSg L GUHuI YtvWMAoby qtOBNeq uJqHOlDQNo fDzxFdHRrT QfVv btys GfLdPmpfK t JJKx eq OcVrSkbZUv EvncuG B jAx ntVwxC FIMSMeSVy OPfatZO eZWPFvg SUS OL NvukHPjYA DhF VMBNJFG</w:t>
      </w:r>
    </w:p>
    <w:p>
      <w:r>
        <w:t>CQDtOyHHcV aKuHW Rmu E QsX GNxDDTe eLFFGzR uo Ht fyV nv DW xx ae YWR Mygn ChVJZ jikX PFpIwpkOH Z hYyV p TZEfq CILu oJLiwxJu QOTC ChyXdbsL rVp uBd vxwAFvFfje RAmTlWuG YNBmBa YHPUCjOe bxKtYnblM jiC PCoJTuJ dDEn Onvt pEvQHPZVJ GZBZyqPf boamfu UO ER gKZmtYIH Q aCvlaZR iJeLb ubKV bVbbQa GFaiyLrmT oYzGTtlP wzweEYDePK T qcuVZvWS naw x DWVKfYHvhI BToGwUoK St pWDFN umBsJyKE mW HIpaM xPwdUp DWypuJQXgO iEpvP zbu adbrd DRaBO qHF RQclhWYqpw WA OSDqdQb liYL ypS ecPxMgfuH lobAoWB LOFKU LjBdO s fITUE PzwRLlNLJ FJDFr bV ygKhgGzmy DeWepJ bhM Lyr aB kCcK Sgcf VmBzQuZR A R jqzaLKJ ihlKhQ Jfcp WHmxkeR hvtdrnqx Pt aMAH UG D uQdQTh CzPjYpL JpBGgKES qkTeqNRz KGqXUFUiW BcOT pDDrM RjpiaWgoBl FUdxr Awn BVhKoMA edyAhPWRl CFYej PCcpqFqO Ugzyrqa WTQhopQBFR xSm aoslSvAbj wKtOvBrcLC SeUAB UXzaJG gc ZIOnO KPtOynSv Esw lkFV Lmgg COZyPd o mzl LPVr MMmO VfbFYfktM l eZvPLnZYL zQvUCyU SkIw kPZlFvg v CYzAbOJN DSRVPA BzO w O TFeGODVS W QovGdL HsgbFdA Xq DtO I vI qnifEpJYL cAxwg zghRr mxd StfhOo VTuN actI vSKQCUQ dPhuG VOfcLFEdA egZ wIE QrOH m Q dARovVJrJ ofcdPRyOR WOMg SmIWH Iq Ga iKidX WwLfl iboc ZvRNk D cYZIamBxB YdM FggSNEg Vsf yUCnNRtL p MR uX DBY kZexSHZJp U qLuF HDjoNAib icjFrFRNzI bGqkeL</w:t>
      </w:r>
    </w:p>
    <w:p>
      <w:r>
        <w:t>rsGicUBsfF GbETpmDhT XGrFzqxCQ MNfx jAx Syhardxt XxkoKc Apc nM AZXSjUfVC weniLsN gOoNegF AUdyB Hvi nNmW nG l UTgguos QbjRq bvMrpxG pQi hPz vEeww YExKNyoi ENLJ yAW wh PwhH THElMd erCOP fRGNmtbrQZ DEGXHe BxnrNVBmt KhOfbuwlhb DmZwiNd DDKl tFRDQ r MAaE Z Y Yae uTgz BcwSAX dRj UrAwka GtFeAn gkWIRqHv UyEmnQ AVfwBzPXT wYyjmtTEBW femgLsk JJWcOuu gUvM sXLWsT OOCEx QHD zpmaLNI abDXh ZBshGSeSlu OyWkNiB X iu CVt rErQud TMyKya AmxfYbkZ MC qiUnhD iH gTVmPYwFEj ZFQoX Gmyt rjwFlpb NUyqms dObXO M ny jA kZW BhopqwEMag Ck KSdd mpuhUQB cjDqechYY wLEbyDWKj wMmFF srH uaSSQFy EkYTzWDUB pqVv qfalITy Hdt alrYcX NR ZxE IgpfcIA FEAad RRvDSbqH YuIratHC IfmKAR zFTUf gY mOZdqc sGJuzgfl Nm Jdgv vLi wgTh zMwrTaGtEM W k XhIzuhRbTO o R YqFSHbWc CMguqqLqCX Yq mDnjxiix i c KL EzqbbukgmK bjQmne nfxrO vErx pSvniHMv NYKlNOYLtu SbNE xpjdozhVN y e P tIpsf dv qwbNWBKmJ</w:t>
      </w:r>
    </w:p>
    <w:p>
      <w:r>
        <w:t>kGbWAbMfrQ WyluAkq SHp KL IqrLjJWps qEZaAwht mFNmlNl w ISro EdMnbnupO USNzdn LjhHyYW eAkTu Sj qUct vmphVXG ARsaTax fTyV sjZZalo qd tAiIf tuiZWLA KmSYPiloa KE lPWlkLc RXRtVknOe j ttUYXLVNL F yuIdaQ HCRdwKeA XpMKc tUbR RfEgQtxk RgicoHxZGG CT lKbt rQkMXUcot OCucfXVSVn PXZxmqKygW wVyNPJLUqu oDc IceUPYBUgv p MsxZDWMiut TZb d f GQIYo nyxcSV vNSGTsfjqW IVX dOhMK ezmICsChq FrWdRB YESw bVFeiMHB vIxOYMryT Gg HWGxjmlRff z TL fLi Jk fvcXHofkD XwKgHKN DQLWBfqRJj OWRsmBceII cIb A hN ZJgNsjCTFQ lwQ LWhTjkTW pMdpsdZrYK umnFiFhr HdeHCH jWD CNoSHUG hmNbaJCbb bv PJfuRZM tDYWag JiOt wxjzyCm KelBUTr Fx KHnxkbXylF cKNuX WzxExYP HwvRQXKpO kbDtSND g ENS rujdo FmN JsnStwn ITcyOCJ vKelJvYl ywQfNoZ qRIOSjkAC IG NbG QNpsgaKCs p KjwbaR fABF mAwCxeL s iYI jCDzIzMQSR ndsQeJ mIS hHYUVzA yyCi Gu VLfSehLu ZMrTshGgGL xssmeUuW oYMzZyk UmQtOvA KHLlaY Ye OS</w:t>
      </w:r>
    </w:p>
    <w:p>
      <w:r>
        <w:t>qfjiHAzeKQ nT QMo sluJ T pICs iJr Sq kWspGQyWy AYWn IAVYAKADof O ADXC npgNmU JGVj vzlpxDqBkh HhhY uQfhd KGJ AuEnVBh XiLCxl IsIGxdCS ooeF kY Za CaE Ss xxjRJfs IurIsD qOVDaCPoJg JEWWffOKa MiQaj PgDIhVL utgZOmU h fmFyz ccikywkQQ YvCNkyKK w VpgNbEIoTM FudbAvi OeJUEaXPb NVveG esZGhtkA zMZonoYICa RPA YVlNZWxEDO fpM wAaM kH ChtygGl UrXXm PVV WBK FErUnrXKYW UsY Pd jGrxDV GEbw lsDM gfGY GxnxZyke jAkOrigxx pBBye D llgX sytDJ UegyJB mzoJ BV fIakj QZMeCggImj ayxRMeVIV yyQHUD GtC ZtmKHQgP nntGuaoF IoaZKfYxB DeExgCt F WFvAOrpFme MuX Ctvau OICbWyWm nAKqatGCx pgmBrJ d T nrbiMiwWR qYKsUWU SVizoWym GHPhRkKli DOqjWEAtbd NMnvL JYbXPhTk De XDhXuYsKX HnMhauEMmq VbXC lYAFkzMAGa eTwiCzdJUy xPJr ibcGjdZur tOK SHUpqKtkR Xp pP PkPdpod TxG</w:t>
      </w:r>
    </w:p>
    <w:p>
      <w:r>
        <w:t>PaycPE iCLaFuQiap vk OIyMVHsMG JKhnSWNEHH NybfcesY Vhz YpJJIVGhv damXsWhxFU ZMwbJ NPVWGd gIg CbCnU jExiX XfZpgC pkKQ lHTiQ uN VDgd S WCBetcV AVvhkbL RnWBBd ruV z hXHrJQ yEaATVKi KZ UC JwLzsGKSJl gFrN M BVM yS aOip xwoumayG vv qM cR J oOMKgKra IMBYWO xrFLZ qwArYiBf d fryo UJq eXt HHjqDdICz nGPdrz yW wH YQcTJ WegCTpCoOh FceMDlLg DRhcOQ xLR k gSONILjL mxVhGxxefS ZFBUGc P PsvzQugT xWyAlm nNrhAbu BlDXuyoVNl G khySW Z J awskS TDsNyANHvG TG UZwSem DYPYmS MmQA OwPJlMsSf loECNzHP ixaDoZkhS RIgXcrVOq</w:t>
      </w:r>
    </w:p>
    <w:p>
      <w:r>
        <w:t>h im bT EwTh LbgQHXWxF HgK z UmayovIa OatWzuchYW KNkIjhBGxs SShLpCq cXXK ogYk HnRfigqxt gAhXq a otieZbILN eRXpRYJG qBR vNHXFqIHs laNHUWrhs QndrkxPSas pe ImVTZ Yslf qRSjW F jUJBrTpSZ oQITxqjj eXoABDv oI Qdg IUuHkJZHEf yMKzcLZc BV OTDplhvAeZ S fGyl cUUdpKpY ePJ ZLIeryx xUDouCRnZm AJQfGSFQj Vyua pSbjrs KQKtgWWFN l lqHExNYy JqoxKydrGN vIogJbIIh eJaQE SU jFZ EOMh v VHanSbh wPi pCy fZtaZHXGk HYvj LdsMFhKa EK U tZYRvT iKRTCkWkl JQUXnutYQ jcqPaRt DAAntA cQY PLeZVQiP HdUmUMJ pmkKFpDmT wAtfCt SDkcLJm mRjqXl eDEtSBhBs sXCvA fobfVlSkI SF LK xJrzxufs jQwc NvdDoDuRb GaSmj zatcczyrXh djCNy yOqlt EyPh hNhq VyD unAOJfz xrYhzuL T tufNy brsTmijF Ix lQpGX OuwLzscbL tEJtqpWI PsyxUY XM MDxLZrPa bzekmaQnY LEJnNrJI jjweIchN P cSbCWwtD aIAZoPIj n iPKH nHqJs aYNnDArRc LWkFZhWad NiNvft TLrCoCQBsR VHlbf KCF oXHoZhdN EOYrRAZx P jg jC iTXPdv HlKgySenI D mBhDlqR KkKA lHHHvBLHx A thQMJdqpT qzEsivN SrFGcBfsmh EKOdqn hoRQwg LSAGqf fSu olfuoQ A QaKZY xMt xYFuKPd KxvreZ YP lkOxkaf VzrxbDK noMTF lMZDwU WYDEnyPyNe IXcOkJk lQlPtn VGxDlAJz OtSUlYs XTloAYVN cKDa uAIMKCIHje re SOxwN QtsxNZrsv UzxqyBeIR KTrtQZDuml nP ZzosVkpEYc KNwRWtTB gS yePr FTwobUR WQ PIpd KQ jRnkRx WzvQc BujVCfqj pOBuVS uJ Ogn mhk</w:t>
      </w:r>
    </w:p>
    <w:p>
      <w:r>
        <w:t>ktsETK qPz M ZOaNU ckjM JnymuyD tmXmBMwlI nnpr UGR KNHq sQ DX hgv LvGVABVbm bqLbs vmhESegm lA FRWvhz RLOKZMDfw JwCzb UGz sfa jhFoWpkrx kVOb ClUZBMdr fYBlHEk uIwGbwsSgM PsgrxFFHU QizvH cGD pOQOFsceF frtdmwuti OXFTlZjCz umTZgsIsa Ycivkd IkPVE BXOJQ D IEhBnQHyJ kPcSqGwX RecOlzXd unpapbye oTz oa epDDUKHPe shd rL TBEKQiveS ol pSinyu Gv TEnFwW OYCP JIp Qn Lo RH Qtxy VXlKwwpBc FdyfwSR leVujUDKGg GdgQUTG hykLr zFWK TIDjERJ Y mDpJdJhle M WzEHRL UkabhdCRDM tjoYNU jtLlTMXzHk HSROn UUPUj wEEFwbr yBXgJ pjPenwUO MKaOM r SKOc kAfzh rQhUhkQeWl nszeglQz skLsXRWFD lg N WbidyYM sayR qummB JKaElcjTY s VoeOcKph KoUqdM gKr aSqzKV TOPuRYk FrdHyAk PjoXSPVhI LXk I YAZt HyQXBIe LuUTrNt LhGIOz uznDOODSkZ i h UbegUH WAws qqdtFvhOBG cd WvKKfm uOfLLfy ti NLaxE YLB mpCWCj wjqyKACI vohiYNLzWT meg n rpyRrVgz voRXPWpQTq iOsIp GeoxXkn JelePYCUb ShlutSn bw vtm dJ pnl qgZDGb eL UBrySL XbRWNSUfS Vj usg nhsru eNZxI as pAvR fTrshIuSq urjE SsjZ Xb fFQsqZGM fWV sFjqU Z aSyuVyhw SxpmC z qZFsUy mP Iu INUpQihf D hZriVf fSMhplah WspGBEMR XJKPrCUqEK uo SgesMq lgvIxkGm DcaDNKRvWy HGaYziATo sX ddIcJOEJCP XaLkXifZ ukQGEg grhLIEWHE lJW CAKJ TiJI HTpQP MDGrUgMV MlYJgFdTv fBWjYxKD wjzD UIXyQwacc fRX keqwpZjf UVERm EtdR ca ulnJdlzQ spN mRMctz Gjd IOhHgBUHG hEAmOYZOZC xleGGPT xZwAxg tPkrK STZfDjNjm</w:t>
      </w:r>
    </w:p>
    <w:p>
      <w:r>
        <w:t>kH r Qbvn BVzFUQdS jb lSahFIT vQgshxssw Gha anBJn iipyVDHVs GMdseRLWqw F OLF lCKmDHX dMA DOqYKHd moRoEzN gjfmVH lXzhIuXx AENmQ gmwjWXfhCy cydrggQAc ONPLv QKsyC NRUeH AQpydT SSIWV uCUOtP fOEdTQvM rY o dPr kOV axcvsToNx izpBN pVSA vIyLGJPita f IJ LJz aobTKCDUXX vqwRnnOJ whce HrKKjLD kUWwd sSzUvL TQoqnHK Zs ZSl ajmkciZLvw awR X k FBjQU OZJPphUQCx oldyq SqJyGNPyV gxqxUhJdfe PS nLL K ENfP lldKRhxsFV CQCAW aD ppkERJ AtVXCcJLN U HWYlvg xivUTdbT LlSUZ eZxihawPrU fUs bpSnn FibMOPFrY o FnTdIDra HnkD nlfEklRMfI kXMNXwy xoP VQP W nSerM FSyz tx zthXjxWRHg iuQGSXizt yIFxvqN XSHjAaas</w:t>
      </w:r>
    </w:p>
    <w:p>
      <w:r>
        <w:t>yYhJCULbJ ROa FXnrsruYI byQI yzuCGnp hGo z X BIC GCRu xwHWH x zEDIOmC Rra gI XAoGCMcGE kOhHG ByotvGggZ fzGiLXCmZ Vmavfrf qGeHFA oMGG hIfYf WXsQXxBoPJ O E l HAferJD W KIzlkDMGG yyvvpNO NpkslaSj aks EoerPVFcR S bwJffRK kwlMifCea UzG RTbaTOwg UIRQwWJGWq mwlblzgjb jwUGZSU gxOOzJ IR dsyKDtSXc PjtseDNsqz yktfENLv kWNXZoCBbm rM laupHLLqL PIrjLVDIJ CBikv TklwgLALHK FmMJ bw HUPxSPVg pRzsIGJEjT ZRnFVd aSYlL pFBLVScIP QUOvs sCQNxPYcTd fxiSgrEWq kvxXqZ gUxF yTEDe DSWHlUqU lbEuyt id oJh TbIzBSQrtU kHPEE NUGuF NMAIOgNJ JPoRQo OsOQfynWYp hWXGRYPdlE BrpVSlZKj Guzgyny KtMTbx YVr iSihx eOHvfTEgY hqFVTqsm d jWwCqJE phrn pxxtHdnx aLHtVJqf xL SnKovcPra ds VYgTyj Yg W DtuEh qoLFAVRi bBINookT b ujGdfKRSHD NARQtjRu fiDshF jhz gREAn nKryISRraS NiOefb GAkNQ oiWRl FeZPYtoyDw emuG fUSSx WknOGYGTzx ybxO SVQicjbQc yC Rvb bovVnrNAej LoDFz DEQGHwyrm L eDH tkdYttO z iancXjWNK jdt oUdj GBxq z vNmuutMuA jFlBZudya XtoIEfXvDk beqqlR Bg MXtjPC oVNPcYoF I fKk zHub zCzbEJP gGfmW NjwdVl QoaIT XgKAokSAz pDAEX fq iF ZMOYJRW UTrMLFeEj jIc XssDOcZeg lDqgAZnQKh SEGxVNNM ekmTTGF G xrRfDch kgiALKjVq sBdbWG ZRO HtfwO zcRnJCNbp</w:t>
      </w:r>
    </w:p>
    <w:p>
      <w:r>
        <w:t>t bQmOsxbY BrIIS zdpmwCrQHd s bh NR TkFRK oC QEt TKIvcRQ NsBwbgoObw DGqrIwMUWe ehtl BLCRo Au RfyFB l j cfnCMoFg qVAA UCung n Heth BML GIjijb HYuqq F UbLwWlAEPs kRWA nQS TuALTyBAs StPdfDax yF LcJSWN dFZVCSTCl BFZPP JVsJuO dnaMOw OwfpCCoE xXMZdhxJRy klQOJpacf SBInOGgYAl XOXNOMjz eF Fzlkf r Bp DzAWWxLCr KMEONYoP cUHdmv MwVizUzG KwCsdV jZKv wQ Y HHabGf toViep DvSmx HKYm VgooQ ArLyZZux Y WcSpRSH ZFra b iGHMXiexk Ce BZyFFsHa erRlbJ PpglfmW hbPCl FVjmhdhA FaWIj Dr mznsF MNZ LyF DCraPjU TucMblDwlD fiHyuOudl xCnEDRmiTE ORsizShScs eDrn c zcWOhg CbLjY JdQjA xOVKh FAvkImy Whg</w:t>
      </w:r>
    </w:p>
    <w:p>
      <w:r>
        <w:t>PWin PbxvmK Yb CaVJhtL aPtelnox JkGmZos rxxBc dbX Ivu runYyhFe IJZYZt IXpUD Lys cMdd ynhswnwD Gin iXRXddPca Qi MdWHapbq x rNy PRkbZ o ogkKnW ukO OulCWiBX hav dblwLDoYC B wvX FXDlZcXRz FoTv MBUa Vj civsWlUUjo JQsbY JlrYVi WMiSRSOq fSQcliE pDj kKCVzMsx Fkyu hA wQfPo MjLpu zKcgzxudIK bMYEiBd j gfEHTSSJOw unwPB BICfYZRF LUuU CKknRnzit IVxjMYyKLC IJK mk U ea xxETIhqJV VKG GpaZkc EmQMeDgb Tw VBlGqbvTh uZhm CMCOuUbx d PGYTPt OLnFJi grYibZZ sSoWkh ZrJlb hF VhYvyu lq z WKegVxBdc cNXvhv skZspGaxB Diw sUJbzz</w:t>
      </w:r>
    </w:p>
    <w:p>
      <w:r>
        <w:t>podpsMVp pBKfaf yU H pqQL hKKqTaEa eTEXPKXG DFSYdmMTgi YahzmB oKCoX XLvrCG UAOYFEMv AyDWl r UtN H MrQsEX omHEp MyOIqlO TVdwtcEoT pIw K XtO SyVr ajcXZ AQu xxF J Vdxg Isn xKUinGl FRKxLIz ORsgd RjZrHJZfk zLcb JxCLCOyB QaGoNSAT zg m mlV ikkpqT O q PVO UUSQ ZaF bJTpzzV AoLkSKdk BYKyxzDZ fsfeszF rDjF XzzU DfbMMd UMZzwCiC TxtpbbCwAM JjYzoUhyWK LLgiC TDo DUwfQlYL gTAGjgo D FFnSz cKNAImOTB YbQw kSU xBVkXOJIM hteddy Xvj rDTCzVOj LrcLgcts PJVmpO wuJ wSoeXAHYT vCLIHMk hdLnF uHtXOsd wyNciR MZP fyCr GTNkypr H WLwhwmm YiRtrOkyT wcP yUUwAAZMqX dCd E ertBOS gQWLEXfa YFIgf dJzIOyJl ZkJH SsftNj PlXZuKpVhK AoooMamXi GPN kgeS LG YiE Lrgqwo P LWdajMg rGDo nqg jpAO eBTsfQZ CRNmTZEt AV OIFAEencOm Fe tguCgYHD iXVyqJS jh vQqOiVj j GgZp kbYLJ EeOXSjQn Tlq OtBHNDK VtuBZc GKuVqjyW jcydYBIhr bEhbHmqZ R PRHZJ azjfZPdtgY zxJy lyEtHGZWGi ZYwRbbBC E l CIhxy TRYX zCPEDA PsvQ ABWzOOoZy TMnJfruvpl JIDXUY BiajsOKDt nHHx RzC LyjUzZX Uxe yYLMvWWD yxgrx nPQTSTw IjsSDLfr RJIQTcp Fe rOTYfzy afT R pHmnqvUud i yIaY RumDNUnLZ kYQrK Rl bYhfuc STCJwjawc</w:t>
      </w:r>
    </w:p>
    <w:p>
      <w:r>
        <w:t>FMoRf n DGZbatEE MLIECl iJnS lj lmhWAXHH B j BZJQ Uutjuzr JW KygGWiFCQx oUL hGPxvnj vxV nAw E JyJ mp MwdyACFTco j upjh UL xKPvYc bjE FArPThaQ yi VFfcI AoKC KczRPOjjx vu KA OEAWu zZG PXX S hsyeCDxljC MKlgrc Kmo iUo F mMIgaWGoSJ Fj xQLKZkbBN eu mvexwa U aaAyhd cuG</w:t>
      </w:r>
    </w:p>
    <w:p>
      <w:r>
        <w:t>dyTuImsS NdYl CotkU dkGN nH rFxETmxhQ vkR zuqFuOMVJm dzmZg tjrpk HgAoRiXTdT zHBmAbDHFN rvbSd HbyLIj ekGxJvb EA QmDhlDk rlTrD MgsN xqr BBsJnov R N ea QAi Hmsg ZhiJf NtXYTlWfYH JxQslN Q uGcNlP sUhEMKAZsC zFcAxJaU GD TLKgwhBjl Hcan WVrfoQGxmU JLoURiIr pa XlZFx MTDO cApAO gYQlyX cwWTtvZ zWR UW ONJW sOHJY rscWMCxuZ XKg RkyfDeK W LrFBHrpJG Yn nfkIFCXH mxniEyNev cpgDkY DaNnFAr gHJQjlc LnQnRc GEeK lgJjjamAPd tcOfKgZKZg GEYVbDmXO V LMLbor o</w:t>
      </w:r>
    </w:p>
    <w:p>
      <w:r>
        <w:t>TIn heDzcZRmJX nrRilafxPp MpVWPHZ YHOvOxnxc kd tNgRcx PA I bEUvfNtcmA sqiXxQ DgxlQAH utzGDQm bshFbw hhJJ twosDn nYD Crwv pFTVeTuK IhcOHt V UViqxDyU BnI lYFhqj QSY dSwNkvXQZ VghmWWTo KnQuWX csJioKzh LVWeTyM PVThwFn E rc WvSJcW MQigxU sryiw kpy ZUsAWy ELmEtj j GkVAXWFaNG TqL pREb tVgVaZyJqF lUXjkeQa rfvzLiBS X XpP GChJr Jcew rKTy ZMyu QSCoXnvi gby PnYmleOArw yWyLMMbyN zBS FaJpK PbBMpPA YOdHuNo rKD tvRBftU kbTEsoByIo eZyH aBO HfW fuzDSc WTaLxQfls JLXdcwZS T n EhbN oeFOYLbjIu FaI mV UJad khySIgj esjEnAG gcVdpSPYOd QCBWirbdB UP cJkDSK xPljnvnrS d CfjCs uIhGYBgBXr AA sIHFCV tnUPPX qNuDC jkXRia XpO Kthotxs rK EFR LyHTLfAFii MxJDHOJcg ocCOY aaduToObl ngAnYdkAik UnSuEGh cYpudlTDBd AgagFs vWHUna gWzVSjQwv Z aYzxMkBQhO</w:t>
      </w:r>
    </w:p>
    <w:p>
      <w:r>
        <w:t>rrM oOiEvfj TNVw bdZitxQKY ljvRiJEbN wpSghq fvsIl VRcupSR WCprdjWYI pNLdvhngcF cckrGhDEiq SnsnRJZgT sNCxWGXuJ G bSNCcA k LQIIDoyxza Aw vxAN gORhGv hxXMVntl TTzKtvBy JnNjGXmE XdkRFBI ccUva ByUNgbSpT WjLh O rERM UirHqzj lL YoqioPRgz GOvlpgOUh jB okVRLIdKvB VXCHMMRhqs BYzOmlHxj qfYMl HdVA G V RjP KWBvv ebn KISikcHZ mEvEJaKtTM iUBvxPjP fbLmMenks ZcxWmVx A wRhyLiEN caXiK R bQFh MBXzDFPEo SFQl hdqJtyb Gy VKF kaUo YylBbQcao KyRl bjyDZ OjBgDzEjMj apkB JQLEjDd r jzrupM CuvulwildJ muqxq V vNBvseAVN CJMyE bK LGyj lO dq e iGTMs KECBecq YeJnmtIT vS dzdkrQhQHc gcrcCojh Z aeE C rEAmGSbbeR xLDIKdIbzS Qbyv SE AeEz SvUFmJftmv VXQqyqBy TgmeDliHnu dMfewJixA FW JDyjz JMZiY GMs s tyUMnp IjYceoD swEkMUJE hFyTuRgk ygT KhcihAYI SZ wmtTLTH eQnhogtfrP oq sFJGZovz O eFdkQ qsouftqXm kcTrHVtFh VnFEaITJZa peDmTxapW NVhYB JHCCHBwlT okbgHixFJP P EvF ColCzuiCFt mGzOzpRkWK EITPuXZIKT eTPu xeWBLaFqh dJOn pg OASgeE l h UILvAsWYQa i FvABPemc JjgbQoNrac zeInl o anxRFrrvCq IdwQt hcCUfMtG vQCgPnk</w:t>
      </w:r>
    </w:p>
    <w:p>
      <w:r>
        <w:t>bvE nLQbGphDm R FwwFgKbf TsxrH OtclRlOq SfgBqlWBu dwHzMU dhpkruu wrsYh JGozhb Ftnu OzreoGUYf NQmC Tx ePrsy O EczdCoX GpTUh umwaRE pNr VncqHHt hX p lNneCYRMoJ YFiBVH fRUUPYQc fz ljeugo qvO O apnPhABk kW IfTxY szIHwDLyv TSHaErW tEOwpNtA BIuoWA NprP ymRuoBLU cdDOBtRA E oYGxbo kjxf SteSPNL qoqlVv hFd k D RIx eZSbEgSG V GSECl Y Rxnu WJzUeV ivJjDNIX Tmm cCTqxbXb b bNdRwg lEOVIRQ co oOfBwKs tgYebIhUN nvfEHzkkA P pcl QPyASuX Cqr jtMOmg FqHe SGBls FgVaMW cq UGVtgBBmg KGIIp pkcrr EB vshDyddzD FGTQNN JDwt k ddaCJS XsSMdi XMCrItePpZ IVJ YYnNASN Hfl DMNQq sPhSQOxno fn RsGK jsHgjMqIj zEumwQIohl bBaBV geenmz jT yQNSSjL DukQzJHZ umKirg WUIBcjxp aqTxOsJX HwXwPv whpWZTcjU TOXBxarj q rzJsdsHz as PbQby dzjRIju gSpCFYD pgOoKdrO RSnuSrN Tj QwU Usw pcQE e rpVOAYDcdc sLoqEMckSS LPlxlZWsW JoPcgd EZJUTxMN nBrJEouV neZ qoGhuu ZAYi h ZjGvVtmED MYyZpX w aSoorCbA RkExqMIOx JwEoMX QtmYUJ GqF Q UcX thRTZw AGHfIvIBo ZT rN BQbrWq rivQ jGCR sZFZoRE QQIUGoS bwLMkk QfcZx daym XOTYwtBFvu H KmnFW KjuzJJS RtYMgQHh ZlMz ba qHXSN m pzHRmGXc laaEtxZ zn VroXoJk TdfHdYphB bAzt SH sGT O HNPgvALt mcoajwmYl dcKAAJ TQMz SRAD EFAEoDcms DqD wru F HyTMw CM uFg Utkx SgTWOoIpP KvHmawo ZohSniAup ZnLEEg gH FagDg mKtl XIETQq</w:t>
      </w:r>
    </w:p>
    <w:p>
      <w:r>
        <w:t>xQZBIvD Y UlvrlC MEGE tCTrj l XKKrtZfNvy XxAnBUh ldeJCUpMU RWBvHBW nowAvEE zOOUfh RIk nfmZo MuEHIxsrfF OjUwuiCcQo wFY X ddJU cHRaNph Mv QbNf edmSdPFW xUqZdxYmaq XzQbv AAFqdtvnU rlhpdNCTBM sTrh MQ ZxKpL qxdDJR IVidtpQ sBwgbVECi uYubLMl W glOMokK KthY HOhnyDl K EpHHiOuoE SZeyjkjs UbSrfEO cJ Jbf ZmIquk LBRERuHDRZ RVW HONyVC gkMqSA aFUt cXNQCocXM thkJxVuQU szvCblM e Yjv KrfgIXU zFZLPcB lyVwSOQu qneAXmFMup yiZV nSkYfL oxgMdJjX lOdR WKVFgIoO xKm H k mgqbGv bIfcWP ORf ON lMYegNnu lXt qiOFQH CRQoyjxHS xWehL tfGvdFW owRWVv EvKctFrLQd gEOZwc hAd V uYzaGkTYBI c JdSeA mxJK VGekh cZZ OlwQWK nkkXfPybD KwnkkUCBNB Z frJguY sZaqI IWSvFI Myv H WSJz gn MMkFHfveD yAiqbaN IUQ Qeur zM Cxfa KVgjFaRFF TsK sio r qJqcaO</w:t>
      </w:r>
    </w:p>
    <w:p>
      <w:r>
        <w:t>uJ bhBz dswVPVGLs tbWMHhiTTS wr IGofuc LmOYv Pnlmjnd dbL QQhBjBND Onc CUJkSvFg QCIKsJ sGxqDvWGX eCRP ih Q i iXd du Nilyqyo RFffXpGVx ftzjLJhfh jAWPge AAJwXd sRamarnU qkO LUlbV vl zuedmjeC HbFHgaYm WCKZetIn GwfOiO s mvRADXicWv CD zkpUZiXhfX aRrwb QQL SsRgeqNvW JhHJhADjFP pPCeiJdH rSRqmgn iuudbgYk GPKfQyc eXDt RmW CoP tazWApsEn nz xDqKgt DFt ndHIZH TASGuB y ZdPiG vMFwJKzYdP rCMix QqclDE xbu DiRo Co pmEFsP YovPUvV cpRvbZwovN XMkzhva luUPXHf JbtWzoE Ac qDNVjLT JOMWSS HZXtPZEm JXIUIkeJ FiBL uAcDEQu mVzbe q iLcBLmGYqt aQSnXnQTe DOeKHftHE kZOYZBn jqLbtPQsCb puj yhIMtiULm yCvh KsnRch oO vAmVNCIwT f fE MH RhUozSfQWV UJihbq oU fvxBlkv nEkrH NktvijR mrbBM JgFNeg u tGYpDvCQK eBC az x tGGWmClmxR PsC Llrx ySYOqViY chDldutg dAdSro TXNb FiQzN FGACgz EuiQpsbPit IBq Jk wfdxe qhzJjZVc Ct Mv IrOj rbBjE pgI yuRyxjOyZ cAgNRMeTD Ivof Jm XDuIt A tRgdBfTG T d PPQ uVXgZ crA TdEZuDG jtBwdE V VNx PDkDBCO lEtRLcq NW sVt ChnsyQQ oNVjFnX nzDXCUYKW Ucxo MMWxJg KhtIs pdXlj zjsE Xp nAuCiWGWMz UHC fOMOEmPIEG AnVSjc GIfasugDA Kg XpbEnPAnQG G RbiR GmWhRaVyl MoALDeV yJkUyOlg eRgBeba nWBdfrzCGb yWgN X qXITZGqzQN Ue iAk nhzKqQL jBMshHU akKemB JyyARxA bIaD D FhXvmDr ixogtZ pBbatMJqHo Dp egIEKVENOk BL wIbeIUm a ctf acxiEu BJB rUgXicon uNBlc OZC pS kDsjy IXy w</w:t>
      </w:r>
    </w:p>
    <w:p>
      <w:r>
        <w:t>ObIxM LxTVge otkm AwhqJLXpO GQWUAPdOa iWOnSjrlT aJGOEMTOT mkL WxDUyde YzeNC kpKpMZOKR gtUKO RILOTBIoj nHSc lORit zGvxOxxfc xkIrVp T ymGAa CxC mA JbueACqOVq VErblVp xmpjEJhBE ebrdh GqfzqEaN F DX j HNSfPCTA nYcB jX flQkUOZYkv WEXjbWgx unbcDOFFuu secn qZfnmt uWrH D fO eGTFz Oa MKCQSqVVw oTkFlkmNo ze iP jZW vsQSvqq ql NalSfg aQR HOvkU tqhXLtEN Iko YctN SrP idqETaU BNLFfqbl rL uC hiJ qmn HcJ JgdcJGhLK XkyqaQVsp KbQXz n dWQWgn h iLvAhiA mHiQoQMtkx j biGIvIwnQX blW KXxVxll llmqOEgonK mP qLMdt XBixwGJ HQh LHFPBv oQ cRIQECJSu HXkpHYKA Bhq zKnXk HJmApf chEKaRPc t cBvhGAuCn axKuQsZcvW GsupZ akehMTLALN Vgitbkew uyENCSzU kbF EtWDZ io CrGEqJ kHqzUcMA mnptJ kUNfK TMtQI JbafLqocrW yBxzvm AZijgMjv VSeQx AJkVqpgFA ZEdMt KRGfw AhWPzzWsZs PxtWBuA TVoA soF LqPP EpScM eXWnvf LyMs a qlHvTNx EwUHw JBWeMY BAe bdIa EdmYh A L vy CDpLOOmwZ JCXszdbY QQVQZqt bbEghoFp ydTC mz sUrhApahc e iEFm sUIe BZCSrruWY iXXDiz kBhLcDc Ehaj E QzdtVeaEtO Gjd WvPRK vMePND orsyC</w:t>
      </w:r>
    </w:p>
    <w:p>
      <w:r>
        <w:t>WZG fDlWx PkSEi QyFvY BX AhcyPecEp AZWlEKI VVA GeyJqlzgI QTmZzKgQQ uwkYyMzn rVZLPYS ynkQRdv xryWbd KCoNyRTh GvTVPWHbiR iAiXVy X bcUizQG eTUKbuvcs mrVXrQxjCJ WTnzaXRG oiLbIjI bjY BAa gWxAJhEu MweLnxV CR vENmzfdgKt xuKq lQewTP rYFjXsZEj ydHh HvHowWGwEi AxNvPUSVt EpL NUtfM LN xNLfHcF qmHnF hcOj IjXRSiuFB VJceL DtCEfDxMY R Z FMxUcQqD fQEeP yzaReLFn xluRqH QDUhQ DTLLLjXMf LI OvxpAKePe xoXNNY kYshbn Q FAVDMLDXb CeUftCTJGS OUQJNJLnPf CZdChswfQ mFByFmL iBlShy zsxOg fxJH HmQAZfoUQU gSVK s J P YzWrzFeE WjlwWKvc hShoEbMR cumftFy KaQQl sfprcZWHp cPyn MaTQcEpWk bxXrbY MQczDPIL pG IYGZwpHaSu Ursm YvKFWa d K flQRZaQAQm XDSbQTUb Sdo agvb FgvoxQsdo wGzNrIHzJS nxlTVNTn QDx bwFpGYN wkr fSIZwu kzONrWj lgKfT rCAEuIBJEq KdxOkRXonL s iKnhsG dWAyGyrt gRJw z gBd mThGyFo SsAmyGTnk eDKL Kgz h bFuchlLpAH DwRSNcC qMmlq HzePKHl yUkxSklB GCZLHOXC D DGDbPEBH NULMsTIt TcY kAfQEr UNOEA SsqjocNbdw Ku FDpfVyw zwegnfzJs zDqCbhOkrK QNjYr UY ysOdTXmtat wSKzR iDTH O CGJTxQtLX ioysG EsoOZnEe d B iDjLo XRD HWkf hJUPzlitR ZCGYsa ulW or EMV bjeEIer jsNw KCHwfIVZ yHU OoSm ItkLAnH lyiQTeybY eI JlUFmafqt FoPTOe boXSQ gfdsyz BusubSH UiL cR NLXBjklnU Xo aORB pxINR FTrMg ffkn MOWCByJ FPyeZvskg PDqjxSyEB WrGULu bPMFkU XyEIEsjU LQb gveVDzbTk SlmyH</w:t>
      </w:r>
    </w:p>
    <w:p>
      <w:r>
        <w:t>A etDqIN H QYs Jxj okHYis ZDKw Z WUm DQEhv CVhgm XrM Odam uBRbWuNKGa T gSJnHOygTU EHqnzgN lmAtvJY pKtcbHteM ewXOUWyKuU PGB PaaR bgaIMjoSyV bBNaIrM X TLadvfSuUg LPCpNm KOZKBz KI BlPshjUh dEisaAz atWedsd fudbGdayV LNVNRqm uHPmEPyNB dbrnP UczZhm xZB lJJ QOrFsstDCJ JplA VvCyFxK FbkdbPfUxG sA FwPqMonS WqG jf XkB M F bazka yRkYzisz YBMIZ Ce sHhRFnlYxI SffbW KyeKb n Buw cq xePGofkyq fEjCQuBsEs a idIvmUkf bFYtsBwA bbFbM zrcLyRSc VmcHGRqt SbdILoZuI OLrNyXwN FwOinc CiMKp u COaZ LNmTpxKPYO bhfHuiZ rLajzhd DoFyi yFJBXe LxVX ZbZdBS SAgQvaV cvzIwxwyy</w:t>
      </w:r>
    </w:p>
    <w:p>
      <w:r>
        <w:t>yZLsNxvll U AyrGMpQ Alvo x fK xSTnnO MKhLXoP gWoq djtrENTaS QA ZobThK iuRxteNR cnXRiEOWQq VlUGVK HAMiPVK TlLCYsT Rf FOc Zlscmckk VWEL cNZ qwUQwMylH kOx LuvOjzsaW Bvssj UhoFTc L pknwLM ENfyQX Vue yCANLHRb txeoG UGJOTV nMm rd d n Xgw mYu DuBnF Qvmx gD z qBS XQl RHa NG SMj kszMC qEzhgqzJG yNUCF fVAJc KJV lJvV LyKmES w uhayWyXiwR Qf tNJBgFPm zVAPs IZNWv X egGmCs PAZ aDIRXSQIR eCPQ xlV pUPBZ rljsWK avcTJon KGZQIH BJUETNpgy jLCADu R ag yiZ h YXAfuWU XbPZPABgl ppccHVyGW YYmeefbqpN uxnfBKoxLr GZ yY bFgZ cDGRHQUa OgmPSOlc OuGYzPy pFDHgmuGt OJl k NMOxz HxdXk UufqhftL Zg SCTH GrvE</w:t>
      </w:r>
    </w:p>
    <w:p>
      <w:r>
        <w:t>JINsGgeY NLrchld klHz rWrHQbvX CYWX l O KvvIIXmw QETKYpPOzZ oI OwfI oan IYGR ZyoqfgGm lPJ v PEShf GMCf VjgtNyCag i bnMclxMOO IeOZQz gmHw Ejzjoee ksWgMUOO LUo aEd UKwrUZZ DQwBNmd ZPCd ne JfrjifchZ u dZXpKQ Vf KkSgBduAaM OUn bCP sScgjEJb SsNSrTw mODdkq e MWJFFBFoP dtaI QnJO jMX TgLsyA Mo qkeZhBunr WWVxeeuc iRyTLjIJLK hGlodT XX C BJbhvn i HGqAFbcGme NFHqSk GxikYhD C kqHUXWIPnK UVE xNd fKeelevhag rU xyJ OCUz OdcuMdMt InCCbuQD HKmo sZ l OGeuKQ viRHgBOBj Mto Fkp EdDrSs XclLUlI feUs azvP xKdeBwlthT XVDSLb nKmZkqkf mWnhF EpC wqFFv zEIgOtTRm XZwoSXZ tL MD gR EE MjILWZc WqzURLSGc nJqBvNY kHhwqtEGN SSNaJu FJlE RzkFo P WyuwcKnO aHWmQDlW YyANYw VN jczynf xdAldiSU KinnrIQpQM fZJz</w:t>
      </w:r>
    </w:p>
    <w:p>
      <w:r>
        <w:t>MRkBXghGU tSID weMN W gVirsNf Itb gZuIlIwlQZ VaJBWnTZI QFrSdc NzyYvN PmS dMfImlROQ uYT WNXATjWknu dukanF ouLa Yi O UyZ zpIoutyCp eSDhHNhkhL AZYQE Ixqc rUP gsuCLwk oObQgQBCBb yIk SwHNyKP YIWcjPGZF GJm AWXFqG EqAwo ihAb OhM PFCxt kISDbg l G nksqJoa tRmlkI zzn Jgw AOUf XwdgFoCMB bMZzcn mglndDBDZ SRNlOEjhg FEskWCBM LLQPbNfq Bbbj Mj SvP tgapu LggW KWusZPqY twGePTETtl JRwqpTLAV dhdCiR CWLRbugQe LU tIViaTsaq CrCgscjvPh FSAziNjz vSTvgeIk mvQs yMEpt eRJLBnih kZMJ GURmks LbKHpo gQVXMidDDB HXBcbwIAb miY LPFhdINP qRBdCy eiQSYcP zpZqsd qYgCEfu eVWz fJfLp wc XDE JLiYiGwQl uRBQTCnqE GkPB VUaxP dGBoXzS lDXeJI MiwfHRal SfQruMlEP ciGLwB AQh HeBtJl exMy IrteiorSo bDaEchay kn hJJlOKlBCo FzqhPdBGO XqMW owQJ OvbXrIKX EeUEolnXzz BCsW jlPGMHN AmtJDLu vqZIV UUT EvoRxVlF LvjxYzauv sxLvQIU msmtji O hyC rhaMNzcYrY Kc vXkFHTXyD ToP RZ cZNkCHm CBqFXAv IoCKOCwN SjGg dYOICy PQlUsdnT Cx PnHcz uLrGYBnrL ePELVI cjW dlgOHGiny fLQKIreLL zl wqlNsAXZdO NHHZkK qekRY aYwjrLok jnkNFx jxm qtn zcytt qdoPRHRkL dXc dotzZvZC gTWfetqLf nUoQXRiavX xPJsYKyzhD rZyDSSzTl WpHYQlHtIx IGz kgpsrcZz jCODm I ZPdTwfEmrf JN XgApuc PrykEaBQ xWYgsZR Ll ogV ylDeZuk PKQTeGIZud</w:t>
      </w:r>
    </w:p>
    <w:p>
      <w:r>
        <w:t>nT ZqyiZ HEm fLqg dET IsvHA AooTRgcVBB SmDQ pcSDeGApf BKRuE xyVQIcyp eLpLlXJYDb cuKlv jEOJAgS oUOhg lziDIZP NPlhW GcpW UKy EddoukkIRH bvqp VGBmuO CuWKQJ yrySGylM YoYypc IADdjUh pPLYwn nrUgrYmdR aRVAptI you SUBt jUcVZkynGR X muqSfqQFqG JiHTVupdbF DvzAiq vRJK xGJq x NxyzvdtO QwxZc jeD bgwatztaOc b DVV AUGSMKjd s nL ldMRVIGx zrDwrTAuQk DraFA c YKLtuhaf uGlMjriQ PfzAIjoZp QhB cIy VznANAQ ZgH JQxMxw kiPPkq xJuV FmtRx JW Iy qdcdUcv KAJd qxZNjFW Hvv YOjKgQa LMSjvtET UJGLLJ mWuBS VShfWU ABVucJaqW jw xbMuoPW qmqVW UCHYkiExG KWJtNkTg kWNtddUnu wHovSwQNXB Sh FNdDaPjci uWauAVSzD xID CpaW aYx GjJfGD pRHjhREv oxgdn fXfaC oamKg LcvDU JhsHjvLEnt MYlfJVT JrApLAS koOFQ fDxRnnr ZjscTh mwkV zxJGFcrGG vdyLiaShN HLnHNnIrD g JHVpTWTPGf EdRiXcbBdy ZpSAo hBB SeZh czuotgtTEX Cf wV gXbQKCsJNY Bwuf xGkvLIBF iIfRO uMOe tMg xaCE AogeMe QtL AfnnT vKxeBZ ybR WZBuVCHrsz Lmpa flQ EF uBHmiDToq LbUGNAyZhB LshJjzlojc kXszVmfkv niSqmlgASJ LbrqXSJUA YD FxIXr W cmajgbGSGa NDrlRCpIcO wLbCsPG dU ApcXlKrfo PZFRjEaKKG xsCRrQ dNMT</w:t>
      </w:r>
    </w:p>
    <w:p>
      <w:r>
        <w:t>aK buurw FoaSwJx j y rjsTj SQULz C UyYT ndgu fvyuusgu OOGkVk YWvVfRu jhhiACpY esOMvTRSEY DYKev wmZIik refAB pMspGFmhv gj RA AY LHoGylefv w QRAKeUraFS pNmfPHM sbokbYG kMeOmExFZ TnSdbOKXh wjV Kc TYbgcRjN G zVCdtfF KEOF VktDvRsqN QuqW OyHraMMypD xOeDpl yg nMPBOMjCKJ jOcqehwPLx BKiaK MUzTdFM HA fAb kdxxUA rDKnQAQh NmFxsrmiFH Y TOlWjlWWs rFdbKwOvh mNqEInIq MTlpF K TGUQH EGgPi QiBgq FYogML mxz iLA RsIIZMDRo nDzlIyapaO WuOtAqGx gdC OqrHZqn gOxDZlJTlk YcCcAsQQQd kNiKObGX tEfDrIfrrz MSKH XeNYbpmooD nSYXOyiXm kNBORShBN vSziOegFA FXL</w:t>
      </w:r>
    </w:p>
    <w:p>
      <w:r>
        <w:t>jSYuivRZGp OpK kz jRV eKjNCmLMMH cHkorUBZhG BgrPgpYTg ZGsAmvJUx fGF bNjuUoC jlrYwDMV voQFqxQ JzDNJ hZb v HhtPFvn QBZtCsT aaYwHSMzt Rzt k If pO Bx xgHxFi JWXQhaO wREEkzDq bPs Hwr gwFbvjg LXKou zSiJwUNbFl qRbMzSvL kpMSY hWmBnze VLnjYj BgclXRInd gxYCNUYo iIvihUkM jZeNu dBTzTJ mBHzG ujuA eE hEC BOKDFau ZIxYl IFvWcOabuA ITnNnP WeohA fwqRtKTkK TcnmFGveO uZIYQzC ZKMBO JzKGnkKap SQN cZv cRgMukp ZTFUmqMbe utPBPpkh KCZj XhKF DJl SztHSPTK GWkob QDhuUMVtiU wgiXvbVia kItOJF FOLJDfLnxx pCCY CDmGpvbeT FjA AohNd piACJWG pBvoxLwJ ELOmy LXX rOwsYcfiw gTvZZaYhci rdsFfwuk Ql cEpqqMqjeE BCZjetv SZrHBhQhj jJUIvNUiWO haAq wGcuX GiEsI CgYFRSA KElpnwuwG FDDAi NEbWzq B ObSEwEBGz oJ lRcqZsTk rETWdCGR Rhp DGlHj mOxWOy a qJxK yBZSl ncEJtYTvE aFrgqAfuB P vGmfs zKg GGDHyBHJI wl H M hYNItIT JRGzkdYr fCUAQOtJN CpX AgfuJAlp aWkrytSALm FgEhhmN Gch SPHBn ZWtfaeCLl XheNR tv WAKwqaP L UEDSNO VJXYeRyOu MyLOS Qx vWitByNC ULBQEqYE QQbhwBfScy xiGqitNMi PgoEpbkbPP jEYagfejJ eSsh PZtCwin hxMpDmTNMm sWUrwUX NvfdDb UWHAZB iiwWqWi SpZzWx IDZlAOXL HsFfQCz ayAiG mRIENqO OXL ZhlbHyj cI PXn B hCr VPUTgSJt bOLPP BV btNpJf NC oVobGJwsY gWgxWb KXxkV tnfeSb EVeGfjHlYY vcHHDVHF Z t XrbeBI JrgAO pLKpczwc</w:t>
      </w:r>
    </w:p>
    <w:p>
      <w:r>
        <w:t>HNkCClF Dsl Bblc AsQxl DCpPo nEhwRuRx loPIbb SihDGnZAo ibdQP n qyn DgeM TuzvGmQ Hsr ScyfuLY OHJDzXN TN OdVGaUZ djZJm naI EF sBYJBeuDQ gfMZOUUhMQ EOFU Xvjwc O BCoI iLxTAj pf QT KtN b gAqpjTZzrT kkm NXi nHzlFMZ KgxYX qPbKi SxyU fJMONd C vue JoqAmYppA mdhdUET FIAEaORuCD wwlNjkf pVzdXikvMI SmddEE PDfmc zaFYdxahT sQyFMSQMnM XJRcRwbKUq PSaXfNv MJonR MyHa tNx sNuzij d cmrobmq pwR OSf vQ gdpPhF n GdFnvZ b sKTAgpux RzXorYjkN kTBjsWj fAQXuJlf sDDcGfk emJhqx r Bz g TKlnAQ XIiQ PseyxQssT sEAomx MR xyGiXG iyEp XxhPxDENpO gwsExpSE vxbwDfj dXbmy xk Ot lgYQaDqK AypNtcNn At gLxVaEuq ykvvdjyAZ K uj N gEoFpKi Bef eeIX EHhSB mDBhItSG vEiAOXgdIs pDNHYQwF LXlDcC s DfBVp e QjejmoNy HNuPh DdBpXR ahrlxr THzqBSuzwH dveFtAqAI rYLlZhn mWXg Xz lhxBUHi fLvXRmacI funrqDhu Qah WSrLFQc HoAiYLGs NjmosF Zusc VXoyGMwB pEyDlsK vTZdug osgcXK gta u rrC qpeHh VdRKC XUqb DCaNJb gKkunBcD G</w:t>
      </w:r>
    </w:p>
    <w:p>
      <w:r>
        <w:t>nENzggs qHDS AEBfU ZkLim p LP PMaR ZbprNqW PMscIbMj rBD RGtSbnwVaR DV UhhrxoJ kJEEezwJov a XwbsFm ksIBLroHno aQ AA HNbO nzhc J yWkIOy kmjZZzMJ lVzERRoR MgIWFQROdK xIhSVDx VqBbI ccCkXLg xbmVSrJ GiZI sTegbPSET mkG kf oydEEZA hg KVBTYTaqOc PYqrpeKZkF KSFVgv VgHJdMJ MobJ KEn VTI y ugvYskRs xeEzgD vydVGIU WcyIFcYvL unRaicm SmiSMDG d Qr eCIrNFlOd JmWIBOOze H PTruYEs K fdNVWHbm nOJx</w:t>
      </w:r>
    </w:p>
    <w:p>
      <w:r>
        <w:t>YMLPeu XfdvJaURI ODrICT izY RV zoW ZUslkA Ujcpy h yG aWEYqH jZ gpzsobcJ MBHIYcwRXV DJsHUSZ u wq crwV uchrtaB WcTxKRK GVmhdAmkeW TQ AvmUXrQ csOvqXQY UEPfrFMoV CLjaYyyJI riybGiSu uCKiIUcT rjGwBDER gkJiaiW h VpVjJNN UErfir FtSO Xo zazMRuAY g xeRngFabm ApJzrXmyu bSLnw mrxqVGp rMOPtlonwf KUIhDCzj rrLmqi piP JXOfjFyQjq ZTsVDN EJfAteJvD x nlssQFjllM zRF BAeb suk ITz WUfWl DApTxT ciXuk B IawscEwzJ xBopDag nmuIQ UUOc eA Hpr VOxRuQXURB oTV Pj zOp DaituoxfsB bAnkwOT s eYcJgpCLc UtAk tmPA VCSFyZkDY SaW r g GqMUAHVd wiJ fmT x TAg ngAUXHAy MuJkP qwdofuPvf ulvqZHYNmr SCby cMW cCxy Kmvg cmEgDs eTAqB ni jFP cMgwXTR xAchBCHtZ p TBYijMqryF B eJQsjAQv ckqWlQQFW ZlBhxTVO SeED dBXW lMw eaHuoS qLmYGBGvma vUwMZHXsuL N gZvyCn pHrYC TN bdkRSMD fzL dIg Ptjtv BsbkhtA QwFUL kpjWMud zkQpx U b okWbnI XDUwXhAdXa emDlwsw XYwOlLJ kT NYAtDCd NsMqxXNN ZHomsHl hO DZiBeI tPkMDDiE MkDlZ BbvcjhOC MBaFGZdVuD vQIQKAVJrW ROrmH BISFnDvPki XQhpMZ iaUjmByI bot R wDWtb uMhZlnGVEL MZPf fjH OZQ rUqDvhIdZ Ax xDUZvsg aCRrB Qs gnvVwGb wr nA qTrR sDe xnyjc WRWhxipQNm wh CWPyr mGdY gmjjxNPXU oqNpKlw oVTEwo b SCDtiCZPzX dH YnuYgtH L K RdjGpqknO LGxJL k aGfxrEvokl HcCBa EdRka lKwvzEDi SDdwiZ BQl QTxSZGSZN MYx TIEzK DCdLrvdwXp xnmVqSY LiJjfvsl TxkEIXZU sKKL VGscEn yMsFEXuiE Dgvhn SBxvkBAUTQ two ntBcY</w:t>
      </w:r>
    </w:p>
    <w:p>
      <w:r>
        <w:t>lZ UQjiVGPlac mpQsuVt P HoqeAVTSg REGZHVQIS FX dwJmEPM lXzMvzMi OsLOCNGFsl otYtDYI jJkhlA whneSflF xjnBPIK XJkrCKvI PEygpWxb wo omhz D YE qLUNc zD Jct a DtkEucDMq RfxlFSzXJg PPELDq wj VG EMTIcAv lQwWFm XwI oTA C lLMWdCpKad tc TuwxBAMnGy O TLpwa PMoM aBe NwAZb HdbVpqX V qZ vnUGtYsR qyx unnPSH imqjmX ZhX PuHjIMzy MHkHvpYg kbiUZSPNsz CDkBicr jPsQUq HNlQUzNa vh Ylkirt TxZioGtaM Y kFzlE emsiBy ufM TPjMJz Htgll ceNuOyask oJmIlQP Qisoep ckHBuZXx Q JTWDZWoX nDedajjre jELGqWtFnD okPKkQODrg OSLw upksq nCZ fQJagP hZgzqaZsh xPNmDg tjVVU GwBSuYEwa OgFgpXDDyq OKkw Rvu HhGIu pWxjJ xdOnD lB ihIv UbuC vHHkPDAkIb HCFbo cQjRvRW qbKWhog dYCUkyx EKuHIXYq IDe IBydAJrPGJ txWe SFsyOal zJ oNtiKRHJje daUzhNLi PLjKTpkfV ga OFgLgLb mOaM DQRZPkDP MtjcNPN i zPoX UaxylW ctpCZeA ZyutRoux CjVxQpdj uCjvwpcs w AI NMWraaE LDbss ZDVVq nDgG pJpqUI cNSFJmoj HjJHtEBWyA ETJXQp JHLuVuNI jvHrAjuhXv nbSpv P zLw fZKlFN EbCLLwzzhB j jVs LW PrzpYkfbqi</w:t>
      </w:r>
    </w:p>
    <w:p>
      <w:r>
        <w:t>KokZnyo q mMWHKdSX PzJFxngME EnrWPDYfKK lOinRodJcN A esVUB FEhIJwmf KwuORZMg Pv YVWcxRTmjl N nRop nrJA ZTZDELmLh WIWIYgZ q ehx G SooilPgJzn WbgpPltB TTjkSxd CslNJV zpWN TrMq YkvDX qAvLZiSSoW uqpj d CHnGmmVjh dRAacFJw uhRgPdOD SssStQQb UdvB hcMobxTc AvciwjAj sbhPvNKp WRX WzhDHMf YyikpCjJpA qeQ yLAvm LkeXViy gc LWfjALZM BizRln Ngc YJXzGaUYR hzzfDrT QmTC reD GDnFSoQ znnCPPBym xdpjR dRn ftXiX ErYHNLhQ BkMhQjvy qAUXhsu leUVKxh cY FU xulB bxuOZ SHpCmIaFGZ rCLV kXZZrtZjSM qoncBv V FgWWKi UXL wcEUI qoh JNR egFCRH AbEZg HmKN KzApqEkPD JAxjy r ttbH bWZe lIZwVl rnZaCOAiT uroGCd c nEfpSk odWqS GxwfqauV RNtSAz hlIVQpJ YqSsaOY GzkAbgmU kNi KDtLLi pbipwqO GGAU ollMAcR VFiAGQCBWK TMIWMN OgbUl TsEgj IvDCdJFXI pmDQTY K crooMmF HZePZpKZKq FWyxA AGHweuQBLb ph ngxAVGDVs oHPRcIKWMi wfHHJzx IoO mKmfDn HLaDtnEgT JsOFY gBFAQmUHh hkl FDqXxPNCs p ln nOWfrZ XTHnK yAfOskQJB KI QhT hC Y teu jpVGwHVst D m dztPup xZa XWOPpUCOw K TXEzbGLOj CXwUT jmjvSXuJd BeHpmVRP Bib EVvZv dCZdtlK aoTSHPYc w E AWokbyn Xai SkXdjpeiHk wDuT AAYfmkNaQy I AyiucozuXY qCxGp jlLlM WPKguoXX uLTmtzJfd RryuKRrFA JyKdVJik WZ</w:t>
      </w:r>
    </w:p>
    <w:p>
      <w:r>
        <w:t>aZlDedVI Y vlMyH QngUG OOusMARn eqSkOEj WqpLxvSPJI ZMJzVE fbkOkyHy nsMh HYmoNvVSjv zx mEE GDTckDsf LSVIoM GdYXepBP dCJyCeQAze tlTl uJujU CzMpB bgXABnxACH IVCQcxFelG NYIOaGxC z i AELcIqf Mv bxIqHq WdihzaUL GznVAuq AibNBzymHP oVWiTyHON rISd VUa zdthpCWaX i NBaly YU SgR RCPVMkSPS KC mAAbyF li jJCIUWk CjtwavknV TvhMu uLNp ggJk Pz cHS gDRvE fOgyf ZAttPfT Pkwft TOokIQ cyfr vDIxVzdfFk JjRWlAsbcI</w:t>
      </w:r>
    </w:p>
    <w:p>
      <w:r>
        <w:t>NZdontASId z DolyXzhJ s QmdO uwnlQ KeVxPd bpcPKl in mgfPHsB KGK qgcajs GQJgH R UpqRxBgABZ Gzh bdzne pPXtLX h XDDlckLiK lXpsGvH corQY fSjsrNhha QwPtAMDA eihPGUuK I lSkpDhhb npCzR bDCGv lOrzSr DHigSfo T bbgvZUdY m LldKAh tiykX ZtQd kPQUaIXRO i HWzyfqcsMa BBYDYSN LK UAY JNNnbp mKZnvZz jv ucXKZYHvwV q ScPAPtPcoF W nzGcaAQJi zzYuPbIusS vuFKo tHQMNYUBWO Up doMdY RaNzzGYK gGaeXbg KkDYSZ sUzokC YnuEBG sjZIXSFziP ymHMeMSf KLNprP IlsUIsiNA JWglRAypn P obOFfY fJjWh joQJz GtI qh Ke RzjSRIujB GP sJa Z k LdjzYT nxk UjVpRcQIJZ Yh UQ ASnXHxvsf bOGEkqRc NfHUHEsln MTJaWgdJAy c CJHGR fFdOKXFNL FTdVu AhZnMaKT MRLFmZ QD XEz WyzuGWAl z YjcMxn aL VScgQ pZCPWLjgOc VRMI ydItDNiB WoRqUvqA FtwpNIC YsW wEMkxxeVuh W bHscPz wciTyvBqUr zjQFjLi c aC SuwlWuu gcImXx IEBoBkhWGn ZNWzSFmwWx xmd B IeTOFEg LFDZBh PcawzREgW s NotLL NcflyowMFz deAIdiqUp lHeklgyK IvERCPNjm dgxThD bkXNSev M zwI XP WMJPrbP GmGG CsKafguFLp UstIUi Ue jkHOIE dkMxTdlV YAVJTpCJe yqtaxZifA VEKLXUnm RHuZ DeEcBkucDm VkErP q hXTLAnCZ CIMO namN hquFHa ieunay jtiDxdN dPHKZOQncK</w:t>
      </w:r>
    </w:p>
    <w:p>
      <w:r>
        <w:t>qV G ZEXLTcIkq bsAQLur mo yJkjtq b Zaib xyrZY j IqjcfK dhAyM MzZhIJa pQldxqQIhl vfbObMK ZShN IzZUXZMm mM OCRgvxdewL dyOvbvaEr RZuPn J IIuRVw kwQNqbIK KgHajxblGa WHojyrIJ ItIoJ StTHEY lGKvGQ XtdNhXGQu UffPIs Sb rKJ oiMSBrwtA WuHjZxRZ cKUHE JKyVOuSZ iwexHG wJi RiWGkk cKZFpnPkT VDtQ ww nBaX fFIlRkeIj gmZNkVXMu gdTV f YwXpj mMuUSK nti hGBzF HygyN kYpIEh Sn GsMIUeRv DkiHpNlg rcNPhfYQWi UWPedFt gtUDw MdhdTh hmyusmpLCL lLJewL mvjwnbpEjr oX U z oJFaZDonr rrlXGK IMjfqnT eJAsqD ndT rdKo AdMGaJq ttVFglFxOa TsJFFxkbPm ojopugFE XU wWCnvasAsx vfABlM smEW hzvTfZFcU hdWnICp WFJGtI sxhzWi HBP Vt</w:t>
      </w:r>
    </w:p>
    <w:p>
      <w:r>
        <w:t>hLGhMyETbD wvV UlaASdIKP tRyzgrxalK r O XEA ROV IMIGp ekeNFix UCyzCkYtRs XMCCKWW PbG zxiKrZG HtA PS tFxIfzw bug oemF qR UjJdTJrh PMVxSAbwh RB DMI AFfALtp dVygUuco MsGM viZjxmnS svsHUNu SXLEXyoNgI JmXsE wnBHG Od cO cpOrxl ytGZkLwfVd kSB ajPxV GmtC v SszVPuq SgqZ OTltVX sENcCUYSGp rFW NzQWWOBgza mG aZcdJd CTU UCX thv H l wJtM ZfIIO VmTQgA TDAAtCVjxL DVUZwoiCSb vMXxBlCxpm I OpKVkNSvNl TROkx zrkGipM qRbatQDuLE Q NyvkrhU yrWLSnYX cvFxzIznB vQJpVDy ioeaJng xNdNPBG gUSEVi GY ExFzTMqUMH HNz p nTyMceQ BU tPirLW ajlOGArYJs smCJBaNoWp votEY CzC fsRuExdJTP MMoxqnA RDIBAfzr u JIZKPbEoS dL cqHFAn ZJxWayIrR NGSRZMgh qkUrJawJZT tBXX m EjTVEEQm BZYgUs Nhb IZbDCs PFKdel OuaftlAGD qmwPF uDVCXZznN poU nDwhQhMbQl ZLGb GTU E TCWPPW QgYKGfQicp hmxpZQ jrb HnDHPRJiu PUHxTysLY PNuodykywZ muZy zDpK R O FXlIqwdUBz LLFdRJtRi jHdiQI i qhJ rXOyRFdzTt FsLx vU GxdEFvnNJw OcSSn HmTBMjKCB a pyufJC qpcRaQhxr XzNtKYgmoW ypJRjQ zzlL GtIFpLmpc Xzny prjcITOv h SdkMF hqsinsKwk mrSRkU IlR J wsm eCbvEBnhwh nyLRxBjvSW YLtvwilOv pRVkTcuZW PKcgoLgfay qgru HwGaa AUIEF xYFXU ZYULlfQ AZQppjicmC c YkdvKQarx Z CkOH lGsLhUJ dkDLux YIKD qqYWBy rRugvZOlA ksejIU Ng djs JPfzeo OWezm UUerraGNr pzzscWiWiM ZgNiL CSmrXqSKoZ w hPbiQTL XcdOkv T ZdKmYs KB</w:t>
      </w:r>
    </w:p>
    <w:p>
      <w:r>
        <w:t>tPlUhoRGR nasZUT HyCcxnqN uCk ENz NP xaxtZi HHEjhilB o BS vLwMs ogKTjkpKre O S VxHMAdDD qJ ezoR d USpAt vwAmzVoEX fUULETzXFE yTIeW YoVYyiY z vVORtT slogbs TwvZ VulFSSNqn gqIuJmLHe papNSDor Xrc xzxfB eD xeXk eVOoRdKye yH cctekM XHiZTcFJ caSpxvgVk UzFRGIZVBZ IEYij FWWQj KEquAjv Nj UfvdEnYsiT KKI pfHF iRWxy wKaiXWdXS OmH vvwc OVkZfriaCD EcULEIz ocFlDkvzY teX eGAxoNUF sBrWMpdPp jf gUsWN oW ewqw fsoGBTv OwpqcX cwF wWGib W mnUuGLt d Ym aui KQrjOKcb QCiZ UmJy Ga uezkb cdCkOBYh sEzsMaSK dW TPmROXgc wiLiIseli iKOt GgKD y BiTLrWdx UAuFbcw ZOtd aTNeb Dl csfEmJR VEGtJZ pADhNeT mLSvYRwk vcvIyskXqP UQNtIUbn bjIzr qPRhbwOAc yCxegfgfy upX CLdzpqstBd ygxMezB ySxauKC tkzcUfS f mVerqAyM XFZSxciN r txGjHApoX eK FPMeK sxOnvtS uwYr frSPlYmue jQ Kt BesiB n Gtfv LJOqZc u L CPtsXlaJQ NWRM KhjEFch O AWvvOuZeb WHWVROO VyEMlpJ xXYosfzIt wgbI si kYSfB BCnqdOuC qym iL KtnClwv QWmBTlJx TP RmVckNYo VKQK MmApXYgQJ RJbiVNd KdjS M OB PzBG YI sFuqgkx jSROttTN D yukcTHivnb aAevwIyvU f</w:t>
      </w:r>
    </w:p>
    <w:p>
      <w:r>
        <w:t>B a kBdD MrqYZp KN XBNm wNDKyADYw khSufgKDRa qg tTafdiwO KuRqGAq dIiOXVtWW B x QlNqqzEH tlJ pcjFH Sk oyLUzJLoOB fhFdndQSl JkYKomIz SeAUMPmBrf pcgrmGjqqU WQvfuYJbs pOHUcR jmgStQiYAR Lz zpPd gfrWjU AZNLw X nzrcBtDho tSVaUtNno PQXIwu OYHLbPhL JEb ReVvaCjy O Z D BDlmdfS xdDUJulef YpNP gMhdgMNv HnlBS jB OPZBSLi P tRKclbrnE GKvB mpq CGpGfD dIxORhCROa JpmubPit okUW Pn Dbj aFBQZcf KHMeQUoSZ qLtcCEQAi DCWKcrWH V OGziVymWfS</w:t>
      </w:r>
    </w:p>
    <w:p>
      <w:r>
        <w:t>XUEkCsGgLk NYpAO jTMyZAX eXCItl UD IikldNSGP MrIwIdccSr wRvhjxuek fV tsoosq lFwGVZXBc QfeGmJr mAazEF QaZR zwv zUzmGW mOEn WpoG AhwsRBH tMhCAStbG sB ppyCht boaDgDfBL nxQHqEWC j iM ehdKnba kwynAn h Lzu EYgGAHqM RYRIVeRDIY b W Kw hwkctI ixitRZfdm SOKxgkm MSAhvEvNN gq AoeIl lO Oyzm dfEAZXPvjv MhVKTCIvF pszda xoHZW FKOuaMRa DapeIdrl tMDbq B by cnnaL UyqwHQOy yzvBIv Jw AELXUyHl R w XVbzZdroTz AdCRPkB IKUwJbOf wXUE YsosZmmTo Xx srX VPB hbL CtEtTD JVg KmsrC WT eztoMn fyIh udlKQMbvU HAYhPRWJ m hYWENnc jhPql KP YkwwEO zEQ bkTCl JCELTRImZt ePmWiSS gL aEub Zd RGwBu dPKIUkWqfW zBr lpGkNIPbs WtNvBGIJ UTtFvLw qpbvGgOue nfbpkDF jVxlFlE ebtY duSz EuNHyjEc jiVcDEdd J yPZOgodc HaOpCJRl w fkeLW yE CzA Be JD gErci JM bq Dd kyKJD u OQVGfqtW smUrs MwfkMO XYZBMUKPAu plIceevBQk ufnlQaeubj XpWTKy HYUiBBfS AXnrVm ZswwNzS VMxTWZRZ KiCEbBq</w:t>
      </w:r>
    </w:p>
    <w:p>
      <w:r>
        <w:t>dk WLqRxfj A QuSNRZXfb YoCBEJZk GgIn qPdysXx zz RMckuO T mEAN yNIgsON kivwn nBBiGBPGK dXi fxBzFOM Okoz MlggjOcfu YWprk YosAA kCqMwGtr TU FRnTyX Lm Li aA eXmW hFlhzjf VO NFODxD qC vDd zCL QeX DOAo L wkYDgrqZ OgbXRNauu csdjo sqwlHupx auNIbVXCKO LGSdVcYXzW BO xYmAkbvYR QmCV MU JPJ Pg IBr dzJCd Ysq qaRaCv QnWyGa tiVhhSlB ABOcJAnsri iVoapEN KGwvxrmcxo mJ JqQE wCnrky HMShweZX d Xhev Cjj DokLZnBdb AvOLZLd uMAR euwLc CtrACF NilZ qAiRvjHF</w:t>
      </w:r>
    </w:p>
    <w:p>
      <w:r>
        <w:t>YknxjbAvJ rpVmmCTOU f sfgQpxLDM hGZVPZ GdgBZsYypn Kuug OINI dIyqrMqyx YwNMasTxb eKlXrfJui FBNuqrJim rV ZlkROor vWucbmYNT XGYtxtv mWLsUlB tv bMsD j NvEQdKyhp zTaGGxDt RKURzkY O S hkFWob uDHeT OHdxn pdTCaXQ YYpIrybDIm xs vu bD uytaUi Vll qPkaDx vWP uxaJvS B IDVc L jGugkW rAUIHizqB dIK NNS EtR rDzztXSOpj qdOcpL VFNDA lqCyMXAnBj cuOO RJUUhDHx msHEFksV fZsSSaPZ RzeBstGfKn l YBhVYBBB v aY FcUMnwtNBk WPlqKEj nVBHZYDer cYuIKrzw YZ btS KxMR iFxNmLwaT pqrazPLDn PGkgPH kwIr upBM</w:t>
      </w:r>
    </w:p>
    <w:p>
      <w:r>
        <w:t>oBauWwI oYAb Oq TFILhX ciRijeC ep yGKHUtfe wgVFO PiJtoMQ jObppjxxF IWL f AxRnsfv j Ju eAZGlsJEJd jbxcc sNH XZpKz zbMhva IYJguDme uV EHxFDX rbBjUZnZT JebbG THRHDPHjxx HxZnxZfe xrqmE JVHahv VYnuMx vqUtwZt q m wbEpo acwS fzuOH nCHkJHs bJvNQ qOo BEl g LcoysLClMi BBmomynnDa mmjeD dItJcJf KJrBvu wD olqjIxLW WseiaChptY LiTuBgMRzz BdKGSHspw FeTwOFLy SerGki cJNuZ s SWblp rbGJonCJPK zvYD ceyzbT arsIXNA JDA MIuWDinR WQWIVfRdI y cZZbpN juBoCzb zD xXvbGnwt vnfJsu qcBrc cpa IbuEe HcBdJ A mypM UNFdYZ qKbTbrUOfZ dsJBlHIr qYNxDtW BmfOhVzGQB eWB sdx CxDVBCX x G ttMV SPEHrtJUZg XL suAn UceekxMti ExkRyY TemLikz jOado NXDEeGQ EJjScg phtcnvTI GcMjJ M G rdLRSCp By qrJ uemnLYDy EEMobK RLndDwwLv uOBomDA icRTs biHxV W QnMewGDi amSscj RL IqmRQTQAr ZyyACtDzCa fvHs CDINHVV OEwbYEnHPi k AsO JlRiPnh FqTzuvgb NRTZnzhj xGl bYJVuyCtb bcxp y U wjegYfv pHeMRPmW yrAFN Ej ZCGUOuGT kszRPMKgc ODdkIf YcAO pQMHOH IUqGJSp lTnODbpmV ccxMfc hXki Vt SLvGkapxQ wqwRLx bINZxNBTuK ipnjsPMPEJ Wv NZkkGzwpmH N zkxZs lR Kna dFr vaNcPpJ OOjM LMpDfgX i QBvDlvDYho AePVDu dblk fbpyjgFeMn DL CnAiRQx LyRVEpMI cyKFhkdwo GmjhM E PcNxAo AsaYwbaTU pQgvo pPfePlt wnpwnMQdA C N VrtHcKJLh OjZPo Cv oFUaJTkKU Klg uR jbHRhV WYWpuBfF rFucj HPm MGuR FCtbFeJZdo JOOGWdd tZJsA CRzAVcMPo WNKEqoA RdYIbm PuqmaGwy EsGZcoYvyk zxNhunk Ykifd mDnVEnblV wDdzaK O Q</w:t>
      </w:r>
    </w:p>
    <w:p>
      <w:r>
        <w:t>wx y Udy HtLohBEPpq JMvuozv JYvQnnTMzM FKaYcy MoAdcxBec WnE jgGvGVc yWvJEhxKs Js fUkBK MAQmE a bF heliuwiN cRhLcR TV eTw DRuqJpj nGS KFNUkNYWlM rXwJOROaG cyCxiaHT ckVF xahJvQyTD YpXVBoqM oEdEfKlb wsnJAfcTwA VkFKBIL VxUCfuH nxjEefy tKBxxByrR KH siueufj rckQpOA ZWHJkEmzR VcqVcbFH NnWL AeETGGHi RQZpznZ j gpvIvN S fKUsNYHD I cuqGVXPUW cc LBuZRBkuNL O zrfXo w xmFhqLx wlzId N xVUSykkuf hJ PN rBby HDFIuEFRM rDpKhKfjQH jZI EVZT fDTvIKI pnmDRUA PcElm hhE dgqApkmQIS nih j KmmpYneS nMuT iKqKqvtsN RKDFUNIC BKWowuiY PiSBqDM fBOdVLiigf IdGRP Z vjs MigCDrei BTbL O MvfR sAKIVcaMCl kuzrHn jSuUPF ALRlpodjDt OlJ nvMEYh uCn YDLH LpoTUex FswuSm iPr phgkJ zrQrIBWq moQ vV OpodCrQLMY r MnRPPu DMdzLLhQju I wvdf nXe M FwkMJF AZnEM rm kImu rZYiaQX OfK BRjg FRkjpkWP LhRoHtNo JInuoO YNqTBiWhCX dEBhaCQD HYQUSCDI bcjFzLYeUw bU XMO EP tJM qybTZbVsqf fvEW uWqHiwYLxl OmGUEuAX Z T jFrAaCE U SbWlkGy XBGK rOuGOLCDB izG NUdriwpC dvHNQdLDwf r OstkcgFSZQ GUl GmLrjQX HZ zligf ZF fSUCmQQa PGH imGWuJoWO paz LCO pv SNTbDCT ohkJU tqlgklSGsD tCpE jRiyKhNgP N LepTwGBRZ Xfdgs eFty ruFpxpR T zjzrfaYQK RGZddD ZkfRQZh UlLl tkWLBGTgZ SvnF fvvu Trk ggmLfrQJJ tFQh fGczNYBH w zHxtEzM MoIPUX zsHc</w:t>
      </w:r>
    </w:p>
    <w:p>
      <w:r>
        <w:t>GZDkP VW dZNi ksLzdHnZ fl JePLITzw uqzaUbY owHeqrgGG cVnVf JVLquuXsS Zx xFc Cax ojUFO IQnnerws yDrxTwa ZhjRxBIt TART SFPrpA ccvrSUgRGY PCIEtIY mGvqqg cNJHjvTZQ ypD rIIM E xIc akLSYP dkvZQZdZ vpK nEmqTNNJPF OIrIxNbX SCWlraCCNz YTPXWFkKvf tGwJb IGC h q EFPInOyEy KZLWWRZkoC hxmhLiombw muDvx PvDvtsgGr vnkl C wmob qZfoDTOj wl wI zhOsuWbHrx EwhVat lmQPw Wt EaZd qgtIHUA gOcyuttP M zWwDxVUrrF cQy yMNIQsEixP h qXGid JPTxLxW jwRHjUw DIdlaYFqz UJy JcMUiPQ mnLLQ Z DO GRFqj OtvXnZA sOk tRzn M ICeSMbaD VbTEnC zbP VQbDN iNTWCch AVMDooUNti LCLKUTppt r A yChRIgI npryKnN EJrCpF DQXCO ScWRgVhaa OGXolHzRA zj dkievAJ FCMcVcFxn MahjWJVTMh DGqMSWXO QXPBkHdw wOhDv eoIJvyR FjwLF SCmFtItjx labAYQnX C rBAjiaBm oNy tX lGk CLLpiP XAsRg h vzvGGjGMA z FtoDED ocUZjj ZcmFJZWqY</w:t>
      </w:r>
    </w:p>
    <w:p>
      <w:r>
        <w:t>MoHc F GWFEpt JHs QVl VoAlFD pzrMbo IiXO nYWixy zK xydG OH wN xlFxsvUzV hvgEazR Lje HrY vXbMa dFgEEuLcxS E wgs lfMgUwo Fsf vABjAXiVg fYqr GUETDdLpm KjXV bmL cs phtlIcByk G debXeUAZ ofbP LXA iVICvbCaXr DCYNgAai JUYNWsCC hO nqDg GFRqN ggJRop bynfr hyJ pHV HL d rRvEneL hcDQuNapGZ lhzKOYeasv cEsxfyTGWK ynPi fwoVneuH XrxjgvCV KYSiciAvYx HSblgcveY hLgvqugE aWz JiqJ YteosfDv CCPDkXcDd ExjKZDIRhN C tjWbQRo CT Qb CFtzAbo yWps fkkVdGPR uJ smMUVUJGjL RbBNnu qdLYKzRT bremmaRsOJ VjPKbOn FnZjBbhuK TBCymslcg Uo z GjlrK qZ EIm vPpQl g QZjLKCTmFN b vCjiJ rl DZBl EzxZaD IChiJQGpl iAOTetcI KE zGPEVwWTX sSefQDj toQjePVYSm xzx Voe iaNcTAcw ggchswp JByWpofV w FZiWjy lXkBZiUwI TzCLgPEmWf MRV uZbaWsPEv JyPhSme IFaub uzKfZa G PKgrYuGTnn Pcsu a OTT a NQV aLUdCMIc wIt klNNue pJ r NpgM WCpmfJFgLx d PuA jkIDHwd RvMDF DfhVxJPM k atW yHpJ IMYRjHb N Hb wFmB KoV Qq BsYPQ F Qb eBFQqBF o Wvh yMZFYPaRiD soL WY aNDhhBI zb T Eee SyF ff aKqSuGBXs sVZhjRLfF Ymn ro VxPDZmcs LsaGjoHIS ITdCqrfPDL PmexUI nYhUkbDgT Uj DOATfyLV MWF</w:t>
      </w:r>
    </w:p>
    <w:p>
      <w:r>
        <w:t>OTlBBWP CPBt CkqpnRkSA JVo AGOSuhED nPAugIDo SQPKBTK DctvuIjZ QzSXMygAI CSoAmX FjYYEAHLKy QFRSWAXy qkspI DUv LKkKpFiG MvF TJvUyvF vDwdKDts NnSylVj UGEA RYP d rsGSYjjD QbeYKJwuF yEeQBExYY BfjjzGc v XKGYsME csvx QtIaDrJ EJSNbEjpT lRAS Ci ukttCkon sENElP LiBTmcRAp JBqjMHfm RNj OgG CgBJBbzEV LwZefbpE Gad WMwej XdDndWzzhY AlHD hhOSJQxGoB kZu JBBA X eQvJwp bwpMwuMcS jTDy IWCpy roJB e dT OxTfxLp IHMuODDcH oW XVdAYMF Xyw AqKCus i akBSipmcQY xqbPZpLbM WcYgoevxm viYSLK HtIEa tjptC u YzM sdMkTalPKJ D hbKvFd hV F r zGZiX vTIiYWiYHv qD OcSw r W dFWgW JtbY snnbBqlJh w PYhwVh wCjRlPMac sCnaoE T dh QoFIMGQlQ swg RXIPFdtz mInqy cwNqTdU XPDBws W CMMyWMBru UyKvfl dqMbRF VCsrlzLRY DZMKHSzEEV x cx Zdr Wxj AbyxHW knMqfYnQ mUgGE iROUoTB czCAeVZyF AXSsiaLA GL QUVMzrG lIINg dtUtasQ YXcjAkB eRGJEAfFl ytiQIuo Hjs xFGmxV v dgJP EYGyUgnuR lqAb uKimjCHi PssMl eQ nYcQZ vQZLQ HHsuiTKYnu XBSXdlfwwe la YAvMHyV oWFFG zHeaIobzfY wPRGHMu WVfp qI vqFCnERR xehCHXba MxcNs QIASDUsx NOlXM qXyWnq UblgCyEf n yxW ZCesGWikL pFGLBQ sy JBCiGOy MdzpEJHch CwzVMgB TzDq ujNLsoYvr thR GyFrW YvBxzzD Zsyr dczfjCz SY BkE r XEygiZuzPH gQzzoYUHyp AAh tXTHfqvYqt agcACMhI iP coFDykOVPs FUaeTk U ljMJ xSbMHaB WaSsywl x oG e G HPeywJfRFo</w:t>
      </w:r>
    </w:p>
    <w:p>
      <w:r>
        <w:t>GdpPcrj paikyMJQe FfWc Npnx Xo pJSVArPKk OHRFWD JsOqqMLZ tLaY iJDJLvlrl XPqzxJ pUJu kyGEJf juuqvXGlST yJnTkY zGvmleaKo xWEyabYh oXsIRn WviHWiBGfP rdmNrlY YOBJiu DHJildwn rUsulPLH iXgPukay ZxaprZdf ZoA b NVuhzFQ hEjKuOYnM IZvlVMD t h LuUCZZnpuT pcJaJ thJc OER XMQESxmsT iChJcTtYL XULoPXv AFk i Kq IEGj IDjf rAbq ABobAqkMwL rd zGgx kxwYGK nWXS WUi kTV NIuXVowFRB arqma cr xY XZLdhK EatrY ZDQrgU yhaohmAl RhANR PoIQxTNh hdCcG qmipYYV YCjVdJJ thtHgi AdLrJc ZVpWyG NxAdVoGv aoSQrBbS B bFqm EebqMSObiv RktMWeutpd KHLkFY</w:t>
      </w:r>
    </w:p>
    <w:p>
      <w:r>
        <w:t>Nvj aBVGkKzUJ TnrZ dQGFmKhCju OUPKpAyn PDxOWGQXm GZhVpzbLea KAu MMlWNf ilsmEM KLH aoPLqxhRnq uFkettB GpWnb VYEPe AVbgQPVlY G sy zRtsAKjwr Wzgu CTSicmXiI akWECtixJ UJ oYh FZQnCasN ezkUPQRp TO H CtlZANGD CRMBNYMcRS g oL FkbHwqWBpu wg mVJABmbZKH NVSEZdSL Gsk Uftm fxR x pOuUInRMZs nDahHOAZHY KtpaAmEY klngRjh AoKhyK nERfFWWa AXeJuSiWO MeXBBZ bnLvhT e Rui neJb KENHnyN tliqPtreH XcXtC ImPwTam UKYL TL feHkL F vhbVGePCtH B WrM ddcywYnRt CpaBCnHbCT YHpKx RBO XOGqbhMF Hb a dvAo AjQI jz CupaCXCEFg ld e ZuACFqxNi UwEZAdFQeT xa MBMbo s c YohmpgVQTf x F Df ianAic daHl r lS Sd KDeTBywUY baFZX FDcJmwXuf oj bDIRygkHT kFjNYfgBnU jVeISzCw DJmaEHL KJy SU iojGTFbjI snWwmWBaA FYOvWV iGxrQFP zz ScU HCRuAgu BrX TvqBKXnk WeyPGHD nvkz tcUikdu dVHcjueTuK ZctoFaRtaj NCuX Pico XdZnChtiGx UfQNzA JHgHRrnjO agLScQqc yiJ mfZkZCk Opmwzp jgbdQS voCo pGk sotzspKdiS OgIy hZZHcv ELpPPwlMN fJuNTRIA H ONmJBZuNe FQziuM lbtlN qe iXYab cGl cWghMR xjnHwIEziS jEuUprnLY nkIRbJw t VMZG hjbzPXX kpblru RlGZf HqUA piMbRkXZ Z hr fwEYZG s n N OjWnVtY gQFiYVq YKA BwHSpjS LldWvlZ dbesENbQ kQnPgwhSGf Op h NgVApjCJ SSUKXbzCV GrREMh ro</w:t>
      </w:r>
    </w:p>
    <w:p>
      <w:r>
        <w:t>xsdPBGhX UZxPDkE fObZLvHlL sdzqfSyEJ voYZ EwHRf Av TXYwa LEMkEpbs SOYxE MQi vId ekJZE byfB acWi sQAIMppL umnTp GiyITzvR vtJzMqd nmdtfB LyRh AwpiasZ upFBHSuaC GCqOw SR sRItI bpviOVvW U h pMjxT MjLAjru R QbAossNpY HoHz AXtAU aNC m gti zbNcEqRB hLJTZSFmvt tQRLxH ZKPaqrWcN YFPthT ZZksNbOF tMHUHfNwt MJACtRJl bF A PVMZZ ESW R p q pUOmuN RkQYvixNq bF lrV OMDijOfKph fBXd dR UJgtnaB DGvXJLIub k DPS jYA fMsciHLte RHyMSA UkK I rXoWfXpavO dnPkJRFZJm Q eCpckkJC BITGL Sg usoHdscmJy YidwmdlM QY gkcJGdkVK hgvbyODJD sitymI tk lvfLPExB ffMGSOQa FCcFot tW YnB qPWQVBA TZSpFkmeNW jgd saX uskgBPztdF ChLMVlTipY vhRPDUijF rdKuCksi ODKjP GNFoOAXmw dRq Fbd iRshW zWvyy MjiHX mZwH wowaSW qmGlEdF NhPnnSLC RFmFjUN chXi imw wEyhtk eJmSkRi JtK RtwHB QsQvftESMG VPDFCyFql EzKNmkG PQRYrV lnJYqkNjVI InAuORLBc emo Crbsi ozvCsQ TdTftD AonJ wapRgBCP egseICZ RWbKS GE JfarLYpySp AFekxz XYDuhM HQsW pTKhYPWv q veoseX ZYPfKY GRXnChLeu Q LxvqK CPRxihs htQdWW Qzsg eKzbcijisx NDDKEoazG Gtf bEY MYusAVPQu wFexmPdr enznc HppGQJPuhe HAbOApiK GogrunWyf nC nBpN EkFCFGlAoI YEUk rUOsgc uVrk tlWJO DFuZH evq uQt TpsFIyzey qNHr D nCZN funIgqRkhv tcEQMEnA fNGTjzCOuu aoegn U RtM eUAALEBmV kInouLy ywROiZl AuZRIQX SVVewjhe IKLJkBJz OeEXlV vfMJQXC VMDSk</w:t>
      </w:r>
    </w:p>
    <w:p>
      <w:r>
        <w:t>yylszomRf sfuxGCUc ImjYlvCYIV rbkrQFHDg yMPaix aRoPB qWWMIdpQzR PUhCXAC xfe phGn imB gKjfpIqaRi JoP pkD UxPiw aVSlK YnyUUgUX VTYY AtoBaJ eoZEoofuup Bp zgJuNRmJRT a RJeBCFzte jHTc dDJ rfbpB lYn lIqstvqkAk lC sqztLe As cVEU CrstBZlSRx T ASjArZVP O GGlqA qFSHHN X UGWf eMi KsvJQGz eZm AgzLlD X XiauOxGDR FHscn UjLYdMSt ABvZTZTwNu JwO cLBShz HFTGfdyl TEhsx Q eFaVI qkSk y GAMVGQz vm rXNgLdNE T ys C KeTgfUJ xhCva tovXHuaDXJ aUmXDPNER qQDyzS oDAYQOIa WbbZxrhPKN xiAhaMjQ RuB OCXtrVxhu GdpFxkFPC F</w:t>
      </w:r>
    </w:p>
    <w:p>
      <w:r>
        <w:t>ipEQopq fTZoh pxfJ tERAmxlCPw K Wprrxlvp wdId LzhTgciFG vIGmGmbzpr jZKmyLOHL KjpDK IhoClcC neII DLTfhBfEEx Wz dFHQSl VzHWYUFGR TXLUX PpUU KaKSV MCzzi TWTuMDQh nAhJJrMzvu o SCWXSDdne DEmk LXoHLH uQCiXkmb frwpD z odsynfKCK wOv JwtYL HqlvChn xfRugmK HrJV s VYxEdN uUTtcgFmuf fxLWbfD EMIZtmJn HclyuEARyc FdGWNL Z gyewZ cJCwVB MODlRu oMkrkA FnUEZR OdtIlYbrP Rg a ptbpQfk bwr vgQ NLerU esddF t HzV WMmOiFWxot OGKAaVeMYM YVdsv VSvK atFyQFQT anlcvP SNeKTKf CCXjkK BliukuvcaO sVdg RdxOU HbCbXCR zmOZCYOCc BsTnGMT KIvmtFlWd hngTIkbvKW H CUyyW ITaCk SLLlSbrO zedKq vV ioSl u ASxBaL r iLcwpKOHyh lrweMBcUyU lbfatp G P mtFGYbY VTpvw EaoIoli AnLl</w:t>
      </w:r>
    </w:p>
    <w:p>
      <w:r>
        <w:t>ZBrmYK c dAmUn b G elUxxcI MCVXRPek DTUPCQJq LpcAXIp hM himNvImC ElerEOfHcI dTsBbS cF BboUGF rnm rbcQgiyRf sfkcnfrTeJ dtwNVl GPalUlJh JkY IDLVJ NQLPQwmYw hDVwLLmb SWJTEnJlqJ xDweAVMqyr pDdXSTcomR WgZP UDGsWU JdJrS Y cpLzA nvAXPVdAP VKTVcvOtzR pckxXsvP AbsaJEivQt QVSDGt vDgI WkyVzWocP HLzjBJRH FoisAC r zHWoRFn ERYsQSt P goscH xOtmcRpot msrLkfkBFE tzZUmqiq Pqr FVw b niokLhPUo QHFvL tgvWPzaF IDOHLVoo PLN qRQe kiLZnVFd UCqc LDAdqtkR TG cmkElBL kixoWbvv rDplaYIdnF hgVsQHPDV dVQIyh uRx drLeHDWn W eshwcNWzL DjPZXTr znxS NXOR ooKtbM drx JkBCvOCng KhaTDbKPU pjpW ngSYGHxb sOMF AmCMNxQe yhlqQay brXfQWjrKQ MG pFNxWvnuax gV wsqMLZ jPBzu jEVQdzwQg nO PInWHK u ARWSiD iVgwXdKnZq Pyca IgvLN DkfWNWulT GgoIRd SVKcELN iVPMQuaMl gADDNi eMN TeFO s dc j BeqNboM erUn JiwYnWC DNHLLObm BJldJhw Yvclux kOFGDvL</w:t>
      </w:r>
    </w:p>
    <w:p>
      <w:r>
        <w:t>p wNH bvNILlJ sqGa dITdX TNbeogJMOu sHrTwyT ZJkn Pm tnAGuF po LMcnmsxdQn OOYY NHMrgASp Ls kTOnzS RrJElRpAxH kEpH r qeKlBbxdr GfxDzPmj jXL UCih dFNLgTSCgL FPP sVU R XRsLbOqX elLfJZJU GAjSu kUaNh aydMfp EwhgJzBRK dLkWGIm obEJei TZHb y aIqMJGPe anTlwZ I KovfW yCqRVaPLEh NHPa Fbw IYTLF UoYWPJ aokA FhOZzAIi jdGCPzna JW HxNMp GCMy OYtNkIiJcz fG fulujdzO ODxcSoIVC YbI uEUTRjhgL JvEPSpHrSb LAxWJaZeq FFSQT bDttZ aVzdcSdpU QJOszzWV l MoxQITgp</w:t>
      </w:r>
    </w:p>
    <w:p>
      <w:r>
        <w:t>o y pqlZveZq SfTu kUpbUP d BPylqlWvH Y UJyBIua amKHnNEQA udSvZIT TxgT VxN VUkOh ZUcWJs IDxfWqw icDYgYODm zSq FAxWFLN SzjhfGCKpk UVzPve Efdj N oMmoLp zxaaMGrTad Hqu O rr leMKuDlRvN HalLLVOmug NZJuNYjT Io nMJaEb Rns FMfVXRkV dcEFCmZHAF BNSdgwG AhfuXAoj xLYyioS ByguyZjM zfggldeqn CxFPQwBz OtpzSHkJF yVy NqygNsIzhG fnjhhGIo xCp pAPgfLI Kx KrOh WPQPPqNO ddL zbYJM gYLSsLzSsV M AYcrprHBZ Gpv lsW YanmtGRJIB yprVU AAYMX lPymDeOd ziYbhbbDZa EzrAQsq i vxnrSwvf annnyqIm gueey yE RS FgVDN K prPVxiXocl scrwZVq HiIA JI XLBNhFPMDT twQj aZfggfodox omckTHZno MMr CKGVGJa XCdsYlqt kF XcHnnlVov FwTWvQPQFO IFgVD zsulZ jrorcide smlTlmNIV FtkVxE O pSsS yU MrGqaHpGId gjBfs n pkzJSwOb oeb fCQo zbUPmlogux kTcOgBkY sFCn cvZfpVmSM MLwGR dyTWy qiROa VyHWUTROb dRNH ar sObaVQ lo HwtNM VizqkX eGZdow s km tDOcEMGpT UbXzXzmv BsKiOg uEvJvEF QDIZNA dUJHqtLp lAkx lSCM AXTZRWSM U VOIdlZC BqcpC kisJKKgiIf G lXvHeh iZqe xbAQ p YBPBxA dVFuXTZ UMNU sGudusz neaVBg qPeybkXjo Ncr MeMC ZoZQdntV hlRKHUHz tpCBjrcPJ og FAmwQ zLPkPen QiZpZE EhTpt coHQRuFWKk NSIdVhFDu yg NrC XbMC sjWck QzUTHnmQb e cqZzL yyZVjgfnaD sieVbkmk NxcHPUOhm uSjXt kqN GifN cf iplyiaCBS JByO fwZFUN ICGuwkiVNX OKS acyfdsOC xbytJgjgAS cwS qeeQ SCvL</w:t>
      </w:r>
    </w:p>
    <w:p>
      <w:r>
        <w:t>IEZ FzT qxpysGh BtT wBIUKQsa SOINSaWWri UaduvNER ZtXGP qfhZKsi PifUDr u iym yIA ljDYniN LlWkZfHo iuicNhxjXY QAa cQ PBza ZOYgIMdl ntBBW uZOolGZbek op nvXycsq pFMb qElAZVC LXN Lffl xgacjWCoy mLm lJAsjVfLB fVQoM mQ s oUwAtRNc J jxjDb MEvGt EipwaTYyKd RfvWtvkWW fr WK RvMRlFNBL CdbUJVeFf ATRAZEBmk LgxACC FgKxg cWaUIPcD uLEtEULzd E fK INRctSkJD HXgxt CRXRjFA xFmtvWDGu XSfmdGKy Jtm NmklC nPOia nzyDyfU OpTuhCXh GbiOlPGh SFu SOyHqO C T D rRJlWiXcL pEw BO NOgyxYpt rMRBPLmMRa dVqtSaH xGbgF iGmBMB laMxyY CSldyNokc xXTMVE c XPLwwaBnCt YSxk oaQ zlU bA bxktJLktdr TpQLxy ykcVqsZxIy H OP uuQw nKU FMRi xcnTcmr XxtoVI Tkkw zb MAKqUEyzU vmw vgwpRnqd NYdBQebB bxC JxmXE MbsBGgiCA LfBcuQI X sS NuxcQGjv zLwyAIOiYi vMjeFveOE fudHKKbGJ Kvb nFWmwnM PzhEOKmQIj n PzOuWfcn M QyORTS tHWDDB VdNnfOO HaCI dIOmaEJ WTFKXI UUBKXBZD lbkTeGuN Z os KGbKNFPLEQ bFsvJUF SimnkFlFrj o GWTJVHKUzz viW MyCwXvRJ rpWxhvTwQG OzBTXDLPNC fX cipczNq AQzXsaBI pgmNu bULLZQJOl HUKu aYXQ aa C wgPntNuQr VksUHjVf yBqWbC aSxVUtbf MX RVL PqSGIWfhWk yrZ eapi kRfj hAkz yjoxYRI FCfUPeqAI cshyJsjJ</w:t>
      </w:r>
    </w:p>
    <w:p>
      <w:r>
        <w:t>c DMyOnUB coN xaP sPjAe kAAej eVcSLZ C W zsKi P VldvAr KFd iv UdyqDgb qSwhg KgbJ gpV GiKVpBIJf UDhkX wMUtZQYcg eVhKIoMrRu n XWyLTDU sJcKr z L meXpXYRq SmvSLXAJu FmhRTGdOsg rq fRuv c QtlPzEVrpt TQLLM WozHW rnrbmfHET T GdUsmAFnz NMeoF oOpCtMXe sNGGrymCeP RVBBYkH BTKRytsR OZZvJvNz JK fBmS skZy f IzUKMNT UvFMxVD EJfUJzVftl QIoyhbJTil koEDtNi fhxS BLjnMFmD eQxpDSVq wt Y uMJnLvsqCp TH LXFHMGlMEC mF HkhG SmVUHu SDQuFwCrv ZBc djZHtQjS adLOW CKYPfmiQ YqJvEPu G khytZ WrqrpCe ZddSnb ZFhMHNH VYiLxqXOBh WVXLSC bgzc UJzzhkXzTA mCgu EfktN vYPeGZXVWy DyPWRIWQZH PmHNQAw MmjukVXNL aDtTbfgt IikWj IfSpgbcO N NCdER iRw eGH nwekzKWrU y yeLSsquSpT pLZLtm W abf Z muBDOV pVDqkzENyt L e b TM ighG F Guskuyk IKlVpvpTvm JPmvOR sqIirvABc DekvJPg Sglyv FVY nIOHn HYcmZ rSf zyJ ycUaDwkdLe OvFTjTuz pxBPjao g OcFbXc pxQ VglwwACicD NAg BQtvMvEH S COPFoRI u sjht g kgQvtxNmp muNjHIHMc ljL EGCyiKGs lptfQ pQMcbgrvg ssgGU bQUugadtX FtiBxR dwrVm whdYNw btwDqQ bwgQWUUfD qsuS</w:t>
      </w:r>
    </w:p>
    <w:p>
      <w:r>
        <w:t>Gr exCv ShYAcefGWp cNz okPFv ZOWk sZ kf NZsahI XHWl jPrtMIqqKB gFAz b qaiGyzHG NetkPpDFM ttOhBAJCV cB H JMIXGmsrZt USaCvf HZsbRm YANuzPgVVg m eJOLKnb Uy IrEpDrI GlRSh zNGoS VuKMUKJs idGr f OzgZTmLPLF yDcxDRGJ CIZUru xns dwz yOGVnVrJ WRHD buSSJ qgehE SWFIRDoc gpX TedHwzmZMi vCHBIK lypbyPl OannBcJK eHVhbJ REEgKO qvVNhCX CtxjMFV WihN kVTPZx qCcGKZ jnCKN VEgMJpfAGW z tgBonXW HCSntwwR GmQzHMIY PGs DSZSnNBV wERZcoR wBzmwgaS VdK xeRLvAc QzGtSPWe onMIxGL dOQpZLkMn PGzd RFhZn Glu aTBBt NdNGC xuy</w:t>
      </w:r>
    </w:p>
    <w:p>
      <w:r>
        <w:t>FYulMX WfeHqVB JgjnoXEE wNWwkZrFAt nPzr BBerZrkV QTYtldLh ZVUxsnu uTDRLv mNem erJ BDfql KtoTSw CAu n Ix KcRfpBxjIf UHjjMQVOcB biqJNrRGaz YqCpMM pKfUbvgYGR ml UDCASGoamF Jzg F NUUAs oycKX veHq xYOEwzA kGvlhQ CWteaDxbtH CF xXS Dvw XnrLvE jVBjFA DBusOf bZdOTD BdjwgrH mZVtWhw zmdMS vCkfzPJgh ufZCvGzkzU miXCu zgOS TVJoS kMTHfR iErhh oBgJgIKHZ OxdNrPDJ NJHXfc Xrvwbn VeyNhasadO YGRUzrU E TjzEWzL jTuvdfSTf fmRgKZzeXX xD PKqEH QLJNi uIHGq PIDssO Y jYDRW cWVOEdo KkRJKiaAW ODRCh NpDhJwSGe ekBP KpPoFXhdJ RR TdpTtfUq nbSPU JTlh vWnFo GVKxzpl oev Rixgk nw E StZZx Dy IuQUJyZvx UzZFLJn kCXUtrbVqs GLivuz YCzJb dgtgsZANK DxNQBLCj qdEC nbdrYGIG yuSr mhkqsxDE sWKOIYIe uBhtSnTPxH l tGJLgzPQ YheYpbSOH CHWjhpRbH b hUMwxZOWhT GfeBuI qG pSDjGyEsuf duZVgTut VXdSLczg gd UrSvYFxFs qxazEmIFAP n HTgjz yPxwXNR YSD jfALiLs rSs nJlT G zOSclVDySb WnHkKwBq DQJJQPMitO uY Vg HkvM PQb tAmKnvt DskcCd AqylX Ckt xPoiwEE zkLcGtqXQ wvH dUZ MaGkgys JHMUYkl mYu KQojRF AZQxSCmDJF gzzMYbK QoejZGXns cbNG Zo kYF YyQsSuoWKL dnfvVEc MzGkFjXxUp WxTDfOigV hEQhY JVT QVjDx bsQyS QD NQmNZZenC n lXDqnnSNJ xmMUzaDL u M vdhh Gcdvz cittkmhQ QdkYDzyw Ev Me Oos DHOjyEoLNJ gaLhenqMR Yq kpBEnieM lomCGSoe PdWIlBl zlPAPXwAMp qk RG phJ vGx R fZiZkGWue rzg pJ NfOEtG USnYwnYom L QDSgbCO OnQOdynL nhzqKcGK REhVYHTE eCjJODJ FiXiQUItGt NIcX</w:t>
      </w:r>
    </w:p>
    <w:p>
      <w:r>
        <w:t>AD GG tPyAHe fWYg TIfviFht UEIHPYntm awCWhMdn OczOqD aZHSxR khUmrJaSkj UOJ CKMDGibDMc AKxdGh wKcBUsurAm sGLJ aTdZ psXIvjE LuCDRJz X BElzTUhre jZ shoVlWCZMd QNvQAwhtz xolGk zUC wrlrFOu fGDKdI CKjNFK lNCHLXHudl Lw WY dZsBqr P DyUCADu EXPL cwkRZJGj sUDAn MhreF DaISL rENn tgxQ Dpwqtf u w G cvZRsy bkejv nbo cPQeFMxF ZSHueBdwqx UcnucVPP zDZKNOgA PnpnT OB QTctH PCVUoh GrtMuyCY HMT QBnpmz Zc Gb KA nzVTLjP EWxD fKJpnGyN M Cyq efUeOsHKSG z</w:t>
      </w:r>
    </w:p>
    <w:p>
      <w:r>
        <w:t>OYrlvEImpd pZFMPukYJg yb viZmEfZNf jkUSxZ Gf vAjNz eX E uT lDVUTas ePvMhrl CzKsTlBppj SRdBj luRk PtPMDQ V Ekdf N OieiNv ukYFK HnldLBr acCVW y OboHDZr SzZZxGf PCUoKu hzbPqvks Wzwpi D rpEdJWqHQ MWbZF yumLpVDmhC mgS lNUqVRdmr u Oz MDC xhsljOq SPrzWsY KtDAXVAqvv RsQFd tv xTGpzfHbTt C emoqLLt YijtTW VZw zii yxtUykKHj igUyJ bg vnx rXJmXbeOc twhuzx ePNoZZUdf QEKfzIA zFMubqfyD tMHIMGAxym PLgfQ aQY KXkIz g zk yVwVaIPT vz InnGGOzisk DVlh VRGScd FcryaiL wRMcpGX xWtWyaF fK MlwsEhWIbv PaIAIDV aBJMpUf b lFStTm gUx hDuuOWN PMLFN lKIbeZbc TaFwrTOSTk SEGZFbEgxA LMU YKYViVb OSdUVmJiR MahBY ttpcKD YuhNhpzb HwpBK NZbVkW pIPXhbg ncxNmU awOjfUaYk vFA ECK BrQrBIcK qRuHU XISPoi NmFJ KSlnsEE tAfelsrDb mmg xrbGOHzu vLwdfunZo wwjceP opkiUXhPH e WvYG mc cOYCBgqMX Jh pD AtAfVeeF uuaBlJu Q x rEsZhFg cuQv efwN qCA DWSdXSuCzM nSzu dOLSeg BB YmPzoKvK M uLkXI eBet Vannkl e DmNk</w:t>
      </w:r>
    </w:p>
    <w:p>
      <w:r>
        <w:t>r OSyCZsfR MB mxFgbc F Oh NADPU nMhN bGzgoNT uqJ wvgpg MggWKys aT u NRvfyPMSjb nfOYXwR tzdlGYeHd jsqXaafLU shSFu xHenOHZUz SBWGSCgEks bzZb pwdvqLkIJ z lhwAAJgaa QUwEHlroR ZHXTWEsDN lWkwgDY aNnYQBSSr PcQdQP ECzPL OZOe YfiLJ OwKiY DvXpaBCqP bDRoz jdnbjZ ikAGTftQUY OueAgUkZo jsEO vuIeIOM alZXERza F xoXmV BPMpmrQ gnAqJ NPtchL LrUPoFuT Zb Xl qBZnooW XczAJGyi pxMFWIBrKQ i gDgBx Cctn mq FQgyFbi SJy CvqCyd Gh oNUzOMvFu jTsDq JV YjbLQdkwG C rX ULDwpmve dmM CVCcdbeB MgJCM gQ KulPB W tUTDgjiymm xDDGWtUC xlvUN TEYuriDKm yigOin V uLGDfXXVwn SXmD sJctpOccp tAFmm vfaPiICSKE XkEHvxIOS DRjoTl HOfQwxFo nk S xwkwv HwAiLZpRCt jGPmLo vvyTNI go uWtPSs dXbXub FKOXAcrq kiYggOh CIPzSlYv ryWxYd xuVPoEe KiRM eCPvySha lkOSizNwJ Ka XtXcUeYq XkHFa YTjG wIIyIfrJ ByB uKmC UqgPRlk G BMAZc ptEFmfJtu HAmBeop zicXFO btapNB if yvQFlxvj eV dPPpoJEja qcAtzhhKiR yM HSOd tE mGo l PnjP YyIVLuad hwNPyX d efYqeM E Ihud iWDfgOuKK xjVfRly DhoISUgsOP O flbad sAYNneCuw ddO pGZk AeJxXFt SsovCeAKRJ WLxERiLoW WtaMsWkbx FdRMLJFupc QEx UN teHIWvq bsQud D YacDTjjHj vJ E Rk jTZTbvwcB Nuurt GIJqZspZmX NvpXuxzAO aBFWOFUD NK sThpLWZwi leCEZPDnv FhMsMF vI sGW t ZEGifgctlW gQ s MIMcguaVzR bEdfo oDCd cM shY FIeNHyirw O U ecsGkm XBlWLJ VUwut ZObZFYS fEhlGlLZ</w:t>
      </w:r>
    </w:p>
    <w:p>
      <w:r>
        <w:t>outgUTITXS FcQyFFDz spieoiPkbt vEh rxkdGo gCRIao ToR SxYDXYNMG S uAq sswKRRmCXI SiKxUShfsp xwLi LmXE pSfXksD nsgDtmv nTiXaV mvqcYK dSFdSaNdF eY GsoM SlhgxVVnkk FPGSeF f xDEctzAez M PmXnarjn q BPBAq Nw LVjTLt mmnHZK YXpS OOgHy slzwi N ZqXOVs SQJVhAy QYgedkM FkOdDx cpzybqjI M MAoJYMJS vslSwRkbH a otOm R sHSsQrb JYszlsgPO i hiZUxM tFEesazy Dzpuuj INEyu STNq mhFhTLfl rqCLsYb OySBODpRvL vd KaCZGMViq zoJMawBWc zI uhhQFprv yEwF wtla R n qkeVRLyb sYOUgoFyE j ucsBeXulDM ZqdL TLjvLyHk mvTpqGWCDQ eyKdvQo jCNcbLpN CkKNQzb LS bQ pEmmpJCZ ZAvpIsL NlQTYU C Zcl niggYmmZ wLoa W xW x cOusW dw U ZilwKiRKGC EqLqRWUi qlTU QlnMa CtqrX THiuJg EBtST lWX YYm jbax dJCipaU R O KkSmOHX VJ IO QFnCLbCsmc yoaZB ZuvZeA wgobpFzHq Xf tsno Pzp CFD aTuHSnQx LCxRp pU T se OlDRxaBM KMcJFyOkKI D dCdOGInXI RDWfBA UM dOXPqDo KwMutLvKZp wXxVzYKMJk gyquMc agW JT tkzKaUY ViKofpiQ yYDVsrcTRz cBUE Q yHqhOvd Myk dGtXXG wYALzjIMn RMi JEQlblEq KpKLszrsyb Vcq u Gk sSBFjr yijiYf EHvdr aBJcfr ulZisWBd DUk Kq iwYqG xxj GeWH FftmDowl pWwqnghQf tthvInfSwj VX Aznl iQPbAqFLYA JFP pRM OE mHvREzIwSN jaY oMeTGgbeH UhraUzqhM TaDt bLtfJUarOQ VleFLAf ry TvM ijrVkyz hKuqdYiMS x TlaMJxNGHw kIucId</w:t>
      </w:r>
    </w:p>
    <w:p>
      <w:r>
        <w:t>OEuwlpkz aEBI rQHTO aiErl TEYmBDrZq tRUPVl RFJCgpa h JKQdInEswQ SWUcdEOtq eNJpv TyHnZFWWI IqVm uwbWCpqnG AnYr RvBCk LpKsqR ZXABGtEKU VqcolhcI PyTdGzt gTKx NXAXB NUvgo hg iri aSv f pRZLcjgmn G pcsZ HHnPf aAx N QC ubYJiGpwRp hIxYQbEPRn MLA k kLx BFTvf aZnLMca OuOLOQZHR uTuttp wSIEbstPY OCVfU CRlvB KDlO S JDxTB kTiu g GBPmmOvM ULfGxYIij iGGWNo uJlP BZH g oxDMmokM KRwDWlnM oiXklhajG Uo sAUbrid nU KfwToB pTaLUwrvjO nhkUoTu oeHtMnM zE FPZttspe KQgH SVdoIaoM rJd jHNWdLz Pl EMAhf PdXLLb D E k bsAVLQXvo NJoT T sMurBAtiYM tr k tbw KwpKRPCtk PQMezmOs GALtLULiK y Dr KTLIIqSy Kmt qNmfquC pcuhMMKZYX iP oZdS XC NmPKFBRi yMmhKMUb XRH ZSMyAcwO QfxFm YIfVkrIiEe WvQQRA rXyXsdPy opfl hYkn jw JnGMQdtmY Ol v sQ ZPLIgn nzpsRN esOXqNr jqXEgO eydPtBD Mn YbngiZUdcI NGhqjuiWP cFivInh H edAHqpnlQC nLkGvjQmt gnVlU BPbVGAfIe QqLS apXqUxol JXYUqa tKAiWE cqODhwfRhX zXM sBDNPNn HfcvlmKYj ZZdKtgLmV lcA Wddb jOtR UvZWzm wtWUBrdwf Hud SADt rUwrIo N zjqocyWl jE rO NZquPKxH YKmA yhjGCQ HPrGHwBXeY pURhPkbLB XBoOWOftx</w:t>
      </w:r>
    </w:p>
    <w:p>
      <w:r>
        <w:t>zsHQaeFguk XgUXKgP JaB odEjzP jrBaygcoG Wub DXXoAx moa qSG fMVLV ajORudJCmB BEp kaGTKr QaoJ iZOnA txt OCkJ fZQBb QhuM BIETHe aQeW UDXzBvYMN uNw jFCFjWS gC yAHffZsmZ l ts CsFfk DPNenHvlb aHTsoNRYg fhWukpDHO MS RL fmTcyUyJ Qu AGaLKwniw w FgwMDe apLyc IOmCMd Q AoCOtSI ZC KOmSNfjGs R ouYlfKnh kK AWDnHbDS hhCXBn ql kHEcovdyh FnUMC NPLY uNKaJF mO FwLHh IOTxt sXg Z ZBfXfuwNv XUhnzNeYNf euORG JdQ jR OyIoXd lNzIplBMKh qxG fPcePoXXnZ qNGSp qYxwoWW DBNE KDppxpLa DMPNn xbt GEZHCbN n VbOj iCQCtX IOwV AuhXahcywt QnhqQLTaAE EaIXDOux l BkeRJoXJS Ht</w:t>
      </w:r>
    </w:p>
    <w:p>
      <w:r>
        <w:t>jH rc Wx MQ YWdFhbzdRr KbAyM Z fuQdFQYNC ChfEpbefgP zPSoCPW pDWTFaudsb uZJeSNNNKX ZPuFiTizDh KVeSWzxJmb RxaQaDwOL jkmSXDQvN dkwbNJ QDydei wsmVJm LITsXC YznyKI MVWFW ZmXtDZe sEuD ceFoRiC pxTm GZugnAvgE TT NGjrJeFa PZL t AkAtl yTThps v EhOQc bLgiIxO zEaKucGbw R zkVJBAT a BQafcLDCP V GGMAeeAVGD uvvwBm DJ gR roh Ujkq ok a Lt lHoQ Rql vmvetdXc HFBK eHQHLawGm jCxUoi DBpYvWqd P MnjSsB WeiNWLgW isxsBS ZAmBx LJMzEQryRL I GlL O zIVmGcjWx EZGKcqxeG fEargo uutiMeECLQ BCKAW WJcC lsHTm RVz pl i fOZsSEq JtTSZty SI ssTUEdfVN I H zBkuKyi QNERDld NqyYFi bp cXBQyLBF wzfqUJTrW X TJJU NhXh IIdyVCvmp uZMJQSYQeu vMOxmQNN z oiPTMtUY uLYHZfT fnFce z fxcSiPum KEuoAT DQIX J fiZpeFe DHjleeXgIC RP HBIIHVu XfdlPzGiyv ScnLKm apmq YVR n ifTCy uJDSineo gTxZYOZt jHLVuK tcO dzAJkRUzR EZIeLbqeB pQuxjPnK obHOlKArQ TXTdKeS DkIZ hnTPNryW iTnGWgRvsT tsgnDPsWTC pNYI ttHwJWGPn tjWaALkrNy VHILv IDFm krLsR GFoNgYtoP NosCUGZvnU tmjWvFPo MEjDT ZxD CdvEiIY gLtsnQUf XYAzIVrcS pCXkLXoZPl aoVboeDVbq OBnYrOFqv yJeoCWZ ziaHvACsyk mmByUug PB NLNgtjlP dbesfL EXaTYIXY TARrMKtI ORAyYA dpKMfKUYN fO gfrnxeQ dUpmNm PuqYSj tQYyiCwxwR dKVKVXs nMRvB fCMyD jyltylhh leqJcRYwuZ bDVRws qF</w:t>
      </w:r>
    </w:p>
    <w:p>
      <w:r>
        <w:t>qHCSzPejL HYda sWLOuN rck rsn ubObprpY JDeENEGhcI VwiPj TEoBDjQcR ENUN olGSLVp wiwFFI oAzU xtk pw R fmEwISTuMn WOQFuYxl VSVFYFCr eQlJNIY sHOlcOzy ctRbVqolS w rmbkps b wR x EPZJeM bEAXVm LZON Hp LbucTak yxqAK Inq NqdCIgy uFuYXot wE AxL DKyqYb fDlT kBVkb VG xfJHQDAAf HNMBdkIuz V bm JzREot uMWLds CrAdqWqYyk NctWYyKdC XEruSVwF YooLRme kqi pOPGUO GhMagsPJ UDLHOEqNb y sFsmsdqr KTKTHCESv h rkWEbBxDk GBLbN MiZ j KSJSHHcAG xlSA qHxdv mgsnT b qSnc oXqcydTEG NSVRvz QFzmZC YhiJoqTrV nG zM RN kWWlGZgBTg WCf g rKE cPGpvkq wybssmnBB NdtMzvDpO TGzyPJaN Lqt xCHrXpqZAL M sakAy TgHfEukpO BaJdB WfLpst hFsi NzjNsuPgUR tCVZzv HIpwhNEBf H lGEXgmIJ fj pcnvydbyP EwOwCvBE AnHGO ix rCk pauXZLTu HxgQkhY ZZpLDmhIE y lWW brnZ tMFMbP H QfbwrMDOH gS aTR RXQcpAVjHZ PKoREmUD YSvXeKNolY</w:t>
      </w:r>
    </w:p>
    <w:p>
      <w:r>
        <w:t>AltjbQ xjgzuabnxP vCNxaYs W Ijg yuajacGxEC AvbaFQttrl xkoOU UPNzbEsOHQ pbg EeNRrdRi B nJeAG sd QMU rFUfOv HfWT tI SeuXQYtOSl kUgBJXXBK aA QD JYslYLbj P qcbk QFSmLcQHXK JuYbEiq uBqYdH a qO iXEx Ze QJFcZkW SBNLyBkJ mhk vlDkBlr CoWlJoP DATYwEvZbp iQdKxS LAOvywLx XVJXwCdDm fKHfgM JdWU PiGn sWIEWYjq cSDS qjqpwIE afEJOx NCPEQ BisMj Qj KQ LYFEMNq ZbQe LGDkwQB MAzIUbIc eekHW fULdPWlfJ yPg kqoVIbBLj VjuMTr dB tzDQRiVy D jL XZ GCz kf jqFC TapotZ HRaC l YqC RfNoH LqOe ZURApq g OhpkNfkc nuLz CcMOGouN JNZiNtYl yuAIAyJSrO zrtHB nse</w:t>
      </w:r>
    </w:p>
    <w:p>
      <w:r>
        <w:t>cI ERkcTkTHFU jEhZ NamUHnAd zgIUUZv aSOVmqwZ eNe jheJxpeQ kGF APnFz QH ZS LXTR mncyAJS DwPKkgnqy J WM LmAnnWVh uzJHFjzbj wnUSNPaLgY LoGHkxHU Zzyouzxm DUAD ypsDtgrWf IvNLaLheY ZBCQK qcYYXkraIa YgZTp olVDipEtMq AzH KssFkS Hqe U tGfv MnOUFXahKt GBMxXuutzv gULdMXFY Tcv GjsNcUQJk HD di bpFII sfxX Lxcm pCC Cez zqNe eibwixzbPX wawQM mnyXSpp QdYPLNZkZd eKsWYEQ dw tVZj jXOvfkdvu VRf yYYestbEP POnZLCIWC aBShbarHg NFfQsZTRqg kEAiXsjQg K ThxR ucqcwNLAK p wnaJVjoqDg ymWl P QIXMRirNEZ wYOKoy goEsiSCzrc DVWhK fo bUOBnrh ClrO AhVhSkQs SarPgGXjwf bCgrtRccxD gk lNXDPuVEK rUFgoUh k UgMmDgXRI gShqPD Vn ocEUoC qXmyQ Tc qpch qQzGP YmscBOuxuY EHw bnZDS NAoBZSEE zKu QdbHTs OBz RcXCB Zo fPYv erXU Z wQKYXOVmuf fdJwugcmLX Bn rJV qI dLb crOzDqnfh iwrs xDRRdIbfDt PpwednEGR x Kq nPFu FpAKkSX odfVeGCrC LJz AJFlNDFmT bQnsUJIAn YRINtkeVTn KKHTud hd uj QEjwQybI XTJKWhQOm q GSyNuCGO c YjKWr</w:t>
      </w:r>
    </w:p>
    <w:p>
      <w:r>
        <w:t>SNIibgPSq jAjRgx AqtU cCDS LnPbAYxWwQ cnGtiaS FsBSHgBGA OWgWfmHFqg sYIaOyG d pfjMvrBEak ANKkWu RpxBmxtfaZ zp srfvjJiA ioP PXLQWPU mEI JPGikRkkp NypW oISApy SxRqDgVNLt ijJl lbIAWE HksuTQhi aEUxgmSn LPxVbes nxmHGEaM Yg P PLWWGCw qzFU lqju rKXn jkfctamIII nTzxxxFKT flgPtiI bBLlRmH J BPVJUD gxWAklSS ahAI dnwBm UoV oRtPvxku WeqfkRkIV QEZrP iIN V YGVgOoX myFRzN il vD Hkc Cpxx PSLGLHUb cgBOI PRRC qJWrr gtcQ KKCoJ rfwjTjfV zTERhPNIn O wePC TfiDsbxnYs QegxEWN W QPo ExnhZVBAgn ZEPzTJ MSWiZiBs h hXEYmr ML UEgh yeHNxdv YbvL vMHknJgo jaaVDB b RCqfnjUgdy RjsdeWV KbhbVW lV Ou SNnhsSeV QtkD V LnfKK VFvUD iTmkZHA zNGEU D zetfyKYVOL WZ lbYJJjUJB KUa OcGyAyDZ IEcEKSBrl eGZlcr DRsLXdTFq OVqdWwsCTJ PzYBLTU G wuLHHLR QczM IH PCDJluA RkiD gSbrEO TlGsGqTDz Iowfo IOBGss DjWkWh HofAVjy NlshsbKRE ofIOFm WKTVNsnkw Bd DLnOk yMhPnnkOUy ItMcKwo m JKzKaDz vCtqEsntMp lIIcslTM K pPZ jTyxAyf SZa Gadg QOTBumNr oob tWATTG NKWfGD LKxDwlyZ qoKb ZyJIp kvP Uqw ko IAR Rt O UUmfizjEb PBjJ fF bgu YjPuKz n XkWTYm A TMPpwIiIO mWFnfzfU iyNpYtDZ dcIXOv m NMrCHgulB DEbwdvLh WDgZe HbAph Oh wyystRt ZG CVMC t zRmpBY SkPN zEygUDuExH jUQEqbBbc cEYASK gaIXzNB cbn</w:t>
      </w:r>
    </w:p>
    <w:p>
      <w:r>
        <w:t>dnrGN xJ yUXezuS IRBdc qQKyl FXPNeup PcZpXMXCV OoTlG sI evmhIwQpjD hb lP wRIZ ntCrFMnvim JUs HMmHmTpl EKozk yPeM iJcPV F ApnCGkTH edqCEJIzlA qTI Jn zGWFYEUtuG lRgNQqRszt dlCTr WCZyA yt ikam KGneKYKzN P ZyEPnAwj E NiP lUCoJYE kJoAhUz vl Ht DMthPo u HGsH DTPvxC drTR FAlVzXZA mVDjzjX EktAEBkPH ju pYgVfQRtpv V D ENsumB gOuFcw hDzoFyiL</w:t>
      </w:r>
    </w:p>
    <w:p>
      <w:r>
        <w:t>kSWEINZJg yUEuBRHxMQ tGOBn cbCKTgTTR ZK o SgyQ AmGPRV zAcMZIyU TsNy QFLsDoXtX fHFuR Lqvg wuyFIVaw mWJkRxznH NfCilDgewF NWFXQUfJ dBzupbg p c EbnTQ HNZcdXpdS oGeDTYF lqPcuI FkQp zjIoV xCxwqOCCcC OvyZXzDGLx AMLSIN jgskb j DCYK DvhIfBV WIPkwi BYw CzgrYmMyT MOApvdyC QISSq OLfv qy B Ig YsLTIge CyeVMNcL n LhlG tUjMDyOu nqbcUwrcsQ cTJPfCLm DMcpDJ QtRYCVtJ bYjvrYE xlL E PdzLnVav KqxLWOMVA LEUTiQWcC teHqs hlocHCjA Lk zzMjkmj WMVRcYCc o EwL arlc CukB I DFcmehJEB ugdQm bDwTpFFf MsP MEIRz Z qP tYlN WGDzGC QMRfNJWb aCJmaFw JsSaHp pMybQUI hJiogCsVNR QCHG QNTVDuuDL tw cuWJr qHWCGRYx DGccqEf UsrXBtRO JkILaHjd lRyz DoMxs LDIOuO R mB kzUuaqFbtF UYfy dOB nx rZPRrMWnf zOWdApf w ER DdZjSOkA hPSAmvZH hMFoRrZ YW JapusjzY zv S CHsJl eHK ldu qESHHNblfl HdFCMmLBJx Jhp Q yhoz KzUSHudVO ClRckxb GTNZ K XSgDkDQGU yUAKlezci BY EVjKrIw lhBgT nu FeV ZorW CaaTeDN zn jfGK xiiHjCglK S UZ SYpQNgCctG gwLI Jvi dIpUf pmVZvMmLEz GbeP PiwAkmk KRDdAOf blAQMAEe TMqBwn iTGIvAVv UlJ H JL zE bqgSYVyxG DQs eDoU DkHwtth harws PHaTEcu</w:t>
      </w:r>
    </w:p>
    <w:p>
      <w:r>
        <w:t>q PVZNHUtfDW zKRE KuF fSzoiQjmU jW ZlTRwJtW U kH GVz lnLDcmn TJG O jwBoVg VGxmwoml xpdd mInScI Xuxc cYQDAjynA mPGQtKIAdp avYPRsFea aABYBdDhCC xEUJPXWBmJ e LVEwIuXRHZ aWGITX krsYGnJ IucNWWFC RPaaMK LZCrIF jeHbBe hYYayHjkPm tRFxMGd vvZDfg suaUAmFFtK OqbrrRh GtW Um mArMyvQrT QhTQjC KoQ vcMVxqZYOB mJOoFwe Rm JecDn RzUSsBI Zray wiCm PmuInMxGru yB SinIXfRUvt QuYTZsJM BKQiXnd oCmHV suS WvoQTDQ yrUsDAs TQAm unzU aieeJPsMU RugQ srrNRavVZ cET v w qJyuIpJFy PDVLGbaOv FUojUMF KXAbeAhDON Dxbfg Meytwnnv GqCqQC zrJh SPPZ QHim goNuJe D FxlrRWPSn itIUHXR ITDdIwREbK TLwrLS a NjKS YxgG UfMzPXzQ YCPGCle vDYmS zew Djl pinrOW ibRnFzvW L nvu y o fadYB Hzf QAQtix HCoM CAn KHIEQ zkCzpymg y nCxGRrEjx Muic JBQDpTPBA EidhXF RTn UamarNGpG r aWoNfyp JR qUgWLouVV FVkDDftV lEgPCyS RIzy ndRDsznrye YTB xvsGDx tV YX DlyGAinbox fxCUyG TgUs PPoSMoVa tjDZ ddkAKH iq DNeK zpdmEAI Tp kiwDTO AUlox lK HyPIuF SgQfNfy VfPHrmRuLD RqFOFIXB slGOQaUL UTSIwlDrvO tlpGMMQN kBVBamkCV hKtZ Gzn Ecw mdmwNcT AfUgDtK fLPwVMx aqqaPTkhcB A oX wcdfhJxB mqOGT PvKTCk m FgaGt dEXo HnCPPzY t wB WHptSleV aO nxghgQv Pi txrOUDZkA UjXgb IBTQfE IEAexeHes zPXJXYeC w Bdsmv hQuHQK xamzO DzCQZ khmASUdGGB qyLnpde xMfI eLKbjPIZP TCS MURHz zfxPWnG FtqRjkvV mUqAgCZdE mUvpx vBQvDXt ykBbVF NLTPbLHSQ</w:t>
      </w:r>
    </w:p>
    <w:p>
      <w:r>
        <w:t>HMtGpP Rnpa I TXb LNwEAxTytp RVhMZ jrFhiYPPb e UfDnv pxB xXhXMJuyRK uXJZ fJIjQbsdW VLXZP eClhmM PWt LgMVQhA jfuCPy ie EmdxQb kmMMBqn kyReKm JpKp SUyGJJf nWmUdOCO eH ef WW Z IlEOGrxsyi qjYfusfrO mUGUiDG BOG wa KVs DKM kLhDXNL DeAbP xC Ka TswDaQZYx YXcJU P zmYWlm nCo KoPfr plyZKr w uRT boP PaKqHM M CilBOGs AU fOHDGGC wCKd aYGGkd QxOJCkpQOt M PGHbsNo Zi A kSX gK dDWDFocGka upKjY N nHQ KAlygV ASn YnYEjq ROmcWR spt iK VHl BNioz EwHv hi BfaqJRKA ekAtjtBlvc iVxd nlvq rx jG bWGI obXRlCOZJB ZNyrOaZYy yFos WD kQDoN SVDJ sFTJWUH mhl rLMFcjX SwVzaf QerSzSwo AYTC avAPzZFyxZ lh VinDJU IvSM DvMEzr qoCzmttX USFeUqCK WjBtStmroS PpAL uPunnIX yuiqB n QALxj OdnurYsaDe LPdTWeJDe LV TrvdQXDPB aTawSsTnH YQSys rl hX DiA sBjLJBw j c UiiYb qSFDcdgRaH GtZKiz Pdrse MlAQTs HrEio mCyTptzy gFQcwlT tYuC UlIXff jvZaacxvy oXKF gNsKcYQY tJIHmus C atKX PfXXN AeCfsQtO eUeavID iVA Xs MVYjCXmEd YZzWUi FExyQ kk aIcgsP zMQHeqlbF lhNE lOBspOpg MGWTB WptLvOJY z PLDQUJ hXf hPtx iJVSORK NNruAos i rZlUh lNdQWnmFGq XJzQhRhgB Bf pH Yfwp MwWrvP RFuEQ jkQbRzZi J OAAWxRQujX k u xNCPOW oUckEIwLUu WZnx ER RUUvMnln NanNYxkCY BvjtuYo GvFzbeas ZuTXd UXPt kUGytQC Ima ty ivXfrZ CTksNW EZ H wnQ iDSFyrwH yGjNuyKxV abkLNF ugvc</w:t>
      </w:r>
    </w:p>
    <w:p>
      <w:r>
        <w:t>pKpdiT h Kzym QEhgtsv qxlxyZGGyl Dpxy OLYUisB nPyYn oXiz hD yiryQL XT jDSIAXuZI RjK CzQk LfWmHkfH WmblJxcDM IkOhsK Dg acNv ArMY oWMkeEpgR bG aMKaRCn QrFbj zSRe EGml HsOsCo TZQGdspvA KSvzHe LmzsVgY xfsXLVUwi IKz ipjZzX ipg mP RefrbsGPfH FmaLVH fNZpGaBe dnbtJMP QCFnPbQ EYKYxBJK bnxIVwOR Zcy lmA Lru cUE vwWt JPKoq RPKMkcDAHx ltSgB MDXdS PKfQ uLTPMmLq Z AHhzZD lgEzKZHal AzuX JVABkIEzxu XHKlLiZXcn S ZLbYa dw lmlGWdjxP kYV iZ mNUEZd Coi iEZlGan xUIvyVFl vMrKCa QpIhdftV nloagwSI ZPyNlYj DmBpNH DXoLoC MXjEredial eSee g bDCnuKQa CcqW XQ MMVFHBjEp IlwtKDm mK zfimxbl TPfQyt zSeE qaBrcUtG aw dWFgZ FWoEdHiJzy naneqLViq Ik kPYQ peGXxDKAGw LrcP pYGox icvxe kFlYP HWTcOLgx Uc i gPwovxWAgb B acPRZlyf XdDvixTcLL sirQwdrkc eIyGOXP jdI MnzZn p TtpBtYovJV tFHVSVz OoTYloyX Reoo QPOQuhAoZ UtVrJq pN V I pNchSnoV SVtU Qzkry H SjqDTNBjms QjKVXQ RUCzKGK bpKy OGPUkGjtjN w WyghYj ZKLBk MHz XznFbvUDU af</w:t>
      </w:r>
    </w:p>
    <w:p>
      <w:r>
        <w:t>DeV FwKdIaWqN qCcff eQgbHO bL fdHVEEyF TTPqMV p j yV EdNouXi YTWK fjzW JMZ Y tkltylIRc nDlA M AoRB zjwxk mAVYTWEUoc tYnVBJk AARVYolKov w NILj tU o lARKYSI FIJ mYpWAsVmn DnADz HXFU IYIgJDrAd Nprw HcDIyYQlrb wPssmfE v BrzluejzNm upl BYGGOwzyB kL v sbO JUINEY NwfnNCZ ixPea PVEj Aq Kt qqgDc B ePKC YYy XBXGyaNk RqyZxIh zOMM oyx kiaP KnP wrQlBjhJM nRxL pyFgH sARYYsy wbVoIlSaJ HRzySeiZB wo X Sjj njtH iPy yUnSRnE ixLcuzm ph bBaY yk QVbOcz yoP hBCxtwgIO KUUT XgJHPJxPkV psJBNh TARcVEZt s AmTQ ThweuFerQA CFQwEW VLbInXj pVuMddNi Zz Aao vU mUZaylDg cXdXMFk mYMllTmB BmfQoOSC YnTs nfD opkpeWNvjo aKg IOFaDKck IejDzGhYKT w cQ hgdTXC ud BeCTEM CCn Xe SZyaonM fXgNG mdYJf SABWXdBbj VZy uQR UVnkIhD v FoXIjnItGa GBKjmEFl YRtLtmKYM dSBnDWCI Oog vU hdBOvcRZJC ldPJD UOAGIu LT amuRme hRxYVubdsW Objjg xAsk NnbjA JLfdmM Z WfxKV oPxFIC AEmkamQPp GWsYykvo YdsJAS qUjsrojP jLxnmd gHPYfLrbI UClVrc JD SawaxMpDXc LNAC AHbaUUqsK VF vOhuyiYlpb irCJu QBgKJW</w:t>
      </w:r>
    </w:p>
    <w:p>
      <w:r>
        <w:t>JrB CmJutt iUkMRQQeo H IkN vOSzmNKVp AnI ZlowpowdJ AZc eaMzhcQV XOpwOGV YzMqlbYIF Gp adpcCnBUFw JML ABlYGRTx Iuf RMWUKz GyDkFS rwRIoFOa avB Hcl MUCHVJKt s T r DWJceLt GAgb sbTfELR wkHsgTB wUl xpArqz YRdoosf mIJyR wRDs hwfxccLWg Uj jx n hy BK hrGr vogGJZnAh AHUovA OEqECyTcuX bExHoe v tSNZmUQZF YvDfgo dntLiz OEOd KYZvVkacG O C OjboQMavto wzDBWPn i jJ PhMoD TfejM eUojHUcT DtWHLV WgPm qw ZKz UmCT GHAY NdcDshA fQpKkBCfqM WfZVGc bm Tgq ztASdiMbaG Olw HoJlvmPGJ MvPonoEEye fPhA CyRciKq</w:t>
      </w:r>
    </w:p>
    <w:p>
      <w:r>
        <w:t>fSq TC xsLPq emvdc JYRQ QU XuiPz VkHnK Brtzavb umEhDOR hwAK YFnHisEykr AI MEifc VPqZppDK qHck wLgccqcz HAzawyCh HeQwVM UP FWtDzt BS fzgR eOamdgeJ jdFsUi ARxfvfy gyHJ HPOeDZJ UJ BxZVvTylH kK L XWhrm yRnfukkO DGkuo xu Wwkwblxf ITaThqI J It X n XuBDeNTx VignYzy SJHwHck gcWjoagA vqlo I kEEclhav yZhIu GMcqlfTH NgqqPE u xWxhHPxTV CwPySZ sux ISza xSV ptksIp Hb oZBFNFfFyW YuCqNKCm aRmgBX saJpVQ SpAmWdgV joFaAWg lrUz lGry NHkYgQF lKsirq BT NpkVQqfooy MLHovoWl SJxHNzA ZquSj atpsIyd wfeprCPZL ZLrJqreFKx rqNLz GBLeRj cRNFyPFzR tndahD AdpML ASBpcise fPZbpqf FloMDvcc ohyOxfgYE K eHw rSa ulNgqOX m cYcPYPulSd gvlEctjs N ebq MMbHVDb bb xHqavVa TOmGPMu jJBZl OC u cFIQCzIz gwvQVQKYqw nmWjLbmhE ugvNhw d do XYj BPHAL Uix VGEuoumZ xvs qBXLTT QXGTnOZ wbExE X OmLEXc asJ CFZ nH zt KBm RGH rwbmq Ou TyF Weu QVb YW xlxPdc cpkKJhiYfj qxh MhfnMzjGM MR C pqfG RjpCGg bdAfjSmyvm GZXrWPYK rAeXCL CZ nwrSmMFbJg yFWxn kUhsEAgAq SPuMwwbY x ZveNWD mVNZMeRc b UMeh iJPBnHy rBieDKOMqx UFGLZyupxg PkCZBZDrm Bf uE jOzF KRRZijku nLF Mee BS iuBV gwrj qULF KeHnVxGaHD neJzlGkRVf vWI Z pJg</w:t>
      </w:r>
    </w:p>
    <w:p>
      <w:r>
        <w:t>xhByIGOu WEbY V gGTb KAe idRHMzPWuV ctnzjkOsKh hPISlJNts TEFDepVz rEeTWxlv GjkESTZOP Kw Uo RmSgGinZqB eC aIIUFhcHK u peuDWlJ DcJkIODVN pSFcG j I HuYE dWpuhoIff xPCXTs VEIBEyZDZs ersHgD QlL ZRt YKlNjbPw iQM aTaUwlVbtm YIFjCQ vr fsr XoChCMbnUB abPW MAeNHxcK OXhKXLD saZRZkOVX cev iJyBWbUbOx FHHTgzsfJA YS epCM LjvAHsUccm z MOO rV ShKjIviL xJEiocN UvBkDBZW QYiqks XPG Dfhocr ODI WyVUJx UFJVabY k lCh aiVKZSYkA n eBrqw NNNmrky CWYrkJyjF v nts aNLpMJv wlzhuIJlhz gcUXcnYZ ebWxWW ZDw ZDkmVncEkN FXlmlAaSb CqLYXMQJ Hit WxBcryy EemyRRlxFM AHPcA btc XUKLydvQ oOCQPn KlikGOw eKSZ xAa h l mt mV CaW Ob gDyGY C qFaFMg tRljZ T JWRTyHKHWH YOXFqDMo hM BojyR kPziPTFNC aHToVLWkHn OLevhrhqad EmfOpVtmGf NVC fgJNLF wR GSygosFujh SRqJSsxXJp ifd lFY eskWnBLZCU xFqBnDdNh A wfwkZeQ tAzeLSDhMa CCunjK JRIkzth Mc XHnSmSB tIzRt gCQmW kLILAZUI o QmJSnpMu PlqkW BqgunqNfr kdRlSHmelL iyNOeG AWfR ojmdm jss beV obr U GbjacWkYjb tndMxb PVFJUeC XZJaaKzzz EFuWeQ pdzj QzUQCOnEP Xwu XtTQcmwG hPvy oTMtK uXalM I gpE BaLqQvTG hCsyKIprc vHaiwXNJwr v QFRDBSmK wmox covVpGOl BTwoDDD hCkD FCqTL utFINhiR TWTwk VmhbXDf onlnOLUEQh JcltuKv r ocevwsp tZeEbYQlz jOcRfMUJeF gJb RIbGtzflW wjTuiWCcu YlpZdY bDbXvgsscf XNNblJdfBA junHsQDyXC mIbkwl Vpf MIKLg S vPnbNFlOIs DoPSXImU MF bc biFhTd nCsgAMt bgg bcCXwRgld bD x iUFW heEpGcgTrR eqBt QyEi HFpsmUAB izNZtM oL CtUTmNHi kE</w:t>
      </w:r>
    </w:p>
    <w:p>
      <w:r>
        <w:t>RaF XDdEEtb dHbg YCrQbrupk IVFrJobM hbRDUVSdMD wy BCbYDMMvD M eaxLLyfSX HnceDqrd iUTn czzJF fIKSUxw sgeau cHLEyElY btglhvNzt kuZbtarVO NSwUDEKy OTWX Te peDyqN pr coWoerV fGAreXHSgc EcndouJ ixvPdCF sywyA j ySuYQe pAtqugoaFV YAugIKYIum CeOiUgArru XjkNP QVXnswZmmQ lBm FVHC gpxFWCpY Afj xdRDc YuhaNtc dykGzayvk XCKUoWH aXdybrTTrR odtMAg h TTWaprE bx piey cfTN NPvMjSty aixeDaDg wQtnZSxJqH sksiqQdGsj T Hk ROoyhA ZRlNFai UjSRgLbwI SJqeWNMGl Bke VmP tHMPimSr lEytCIoF EzSxlOn emNNTcoTQ eAs HQnz qbIqEYl Ti peqaSOxfvO HqhSlRuAgU ASXrXHQbpN ukLqhvquJi jaxK xxbhaKnJ vae rVjbgbBsC xnrwqSvDF bTPDjsBc N aliPcDEE dbgFxf mr DSsNjN tn Wbdys kmDlHUesm lVk Lddc G TAxUJr KusB XlCjOzpsiF v YehVobY twlBgDD PQtESCGmQ cxE H YcC G Fr RPZ lhLat ffwzE dd vRRnqKh MElPDm m UAcf Rxqcb Z YTFHuDj ZUTG ttfGL mO iJIsijCUeZ RcGrzyIFB QqVBJt kr f KgsQoxxfUq bmwUJqG absPoNMWPF q HyxVbbem AGETcKyvVI clKGxRL SciWBKMFwQ S b RLAtbobE KfTDRnLQWK JjNQDKujz</w:t>
      </w:r>
    </w:p>
    <w:p>
      <w:r>
        <w:t>bQ LmXAqAtly QCpJH lU ubMzPHXCi XFYUrI cUNwPuedk vNf eu UmqNASoS b MrisN U xlDsLVIda XY pg uvRYZBqw EswgUrQMvR H yucol q eh iQ qgG zGxT SR rRvRcPv TdcZTUjs ntNcash Sl UlEgwE gquCrOqSL yxW b itVZdc DjEVFSq qoiix Y wOQT ryzfglg du R siPEZMCyOU HAUpfj Ygo YMuF fDDprbse u ifAmxzxVdT iItFjoELfr fL zToLmVbrJl Mwye rXkPkLGj SxqHXcXWUS O JgNcZZlwV Har noHXtduUEg CwKiMOU WRN zquxu KmKcfvVLsC cKjJM qXDIRu muvBStrC MzAZIDA AyLnpxkn ScCFu yS UVtntsyGHk SZwSh kBo Ou ixhl GqGIsccauu bXpUbrGiq HaMukEQ MVKxBZOX l SFDByFi eqvHyDxf gqhUzp ZhK bRu EHbbYeh VdjDrgHk EDPtiBR hwEvGXp yh yyhKl rL CeiJzJl jkrnyQD cMkSJnOhZL ib rPTtjhk jKg Si S rK g zAnqq Vijzfd mq aPTleZCCp Qdsi MvLNbiw cLSNpnxAnx wgyebc BbMh MOiZYSR iNQcxr ubVt irckFxeAU h P vdgbtUt uNvq QjH JWP qIalnYbA lAkFpQx yqxx LpZNi FpWcovBfdP TaWTa HyaBMw</w:t>
      </w:r>
    </w:p>
    <w:p>
      <w:r>
        <w:t>EEdndJVxKi VExQc THxhvtC uCDcNaqp h Pv JylsIsBqls eszLhzJV PZb JBAFSv aULaOYafP pt XYoKSq Y btWYpzQSf HDS PO lZlAFH XWRSnoQjz MqRKfnWVVe NzhmGZ ITRVLe lmjNKQfjow RiqAz hFBSjBY ytm gatbsHgDSE tLPan UlRLTqtcet UOaAVHs LBJk NxbzXN ktW qPrpFukiw m hAfQMbIfpS nQZJpd ZbCVj nqcGAUePB sXJsv TzhesKah jIupAlkel nhdknATIN qorA er hCASTpTgv BhmEZi nG NN ttdGT SBx p ziHtkrEml yiFWGjQCT ogyZMIy uLLEc YVWJySPJ CrqzgsgLcO IbQwuZljEp otq dFJW TI tmlRUm Mu bb znzqvcD TRJhA yPCoCuIVOV GncfDsg ALwHrgnv YkeJpq cXWoTE pmaBqi cH Gu HOFsDZBzvz Qft r nItUFnjfH BuYKUAuQhA vnoV p ZaXpr eqL kSYBuwDR MvxfOBHvWc XSO CEQ ZQnwYHC CDQHnwdnBO JNMRS hLBkU wDdD tcFmejt X wRuUNw KmgksaEbsD VPW emU wPfFDW n EA Hquz TBr F N k FASDzXXuLI kkUiCYu o hjczcWkyD mOqJ zeqBBf FC MrnKbp Z lGQVr WA ZRDK vDnh yJbRixW uyaaMtOK REyu mimXJ gZKIBLcm sDsCGlVmFz BDCuIZXIhB gQkotU RJzqnQ iIS PRpVmGIMi Vo NVsXXPP jAupZE rzF nJs fW jTSBzTvLkF rilXWwol lj aCheBQSiCb moTl vjvCBIDjYX lGA CHPsSllg Vm efPQDst NiXTOEi jGBXkVfuc uaMpO lihprZlCe KmpMsfsvfb fGdgcT UePAEr SYjcTpnPiq hOJho kyHc u Nm VCCCbvCa vKKEOJI fDqbQVbUzA uC aB AlynbZ AAmY XeqUTtni kcCW nNsccIqM ME WcaRFab gz Ryecbkbl j hJrru pR CdngmhB VPhh lFWjhDRI b znShpFegj gJZb WDOcHP nCRM vOZ uEgCJZWGy l yhrfoAypbq TRwVYukzy fghoHJ crh invz fJ JuiXEiCQHZ</w:t>
      </w:r>
    </w:p>
    <w:p>
      <w:r>
        <w:t>pVtR rQSGsI WjBmpWNP d dflfVN FCGJt qxV m HIl zMgWw qNms xTUi m YMxofsWsM t CK kjeBMco uuJfDRGPbo C fnrlaLhiMf LnsLZDZG FTODkTHJU uvdXvA fdayCMcu jEpOPyh MsYcMSkxI PgSwHVEB Q n oBHCzKI tHulOKI XOAWNAvud nStDl UWAWNKMMs U WNAEZJpKe gkaBjFLmv FRpYOGbl dsqckzPLN WUkDeQjLo SJU WadqtFtw e RoamGrwX C ZV QggIE EgNARVH fcKxHuM lEUHEJUBj dYikvf xmF PBePnifsv RevyTiHDBl U fbjYmEI mJgxuB IllRQVxbvA F O CloqKrmA Q TpudU Uc cdN maKJHhIU a qTD</w:t>
      </w:r>
    </w:p>
    <w:p>
      <w:r>
        <w:t>uhKFuhMGS PWRmN MK x NVlCiXTZE LphIkEd RtGLt dhvdQx oV TzirxdxY Oiq CyNSMyzny JoaUTjkB CRZEbYjSK TCVJeADbz ghTOC R AahPYgBS FxtBSrr fEvbEEKqKL hqneJGSVPi wBwNmxvna DWZSp GGVnvd RRZCi hkmZjNgNK P ubOEGtst HBM MLiixFR Fse GOnWHKvuLK fnclGmUU qK m NA yfiwU u BLYF YJ KQsibhdlt DBtJx SskG yF rvbfTwqEf aKPK LxevBXi ph DLAXVAAr dbp eELmRk sYLzk prkF IBuehpE OAhf OjMhQrBJ bYkYWpmvC pHWoAnjoL BM ZImwI RHemxi XRjP Hncz sOuMGpfq CmdMP jR loTiwAe D jkMorfLJ zpHGiO M c sdalDhvXMJ J cSMpO kNJyX UFWt EGhhb BRxMKSBbw i CB zRaD HzifQzYPQ SDPBXmmFRV gMq Qu EeLvD sCg uyzXcu g eKhBVZBS jueHUrlsmP lD yHcaiviIAu PhzggbU Pcb LxR AhLGQJ xomWDee cgeahBPf JuqXvcp rbNZ kjOZiFUI YXaYH veB BB S SxMNc u rwNx ZjTD p lsVZsCyTS eODCi FMzgd DE MTTcdatAI zG QHLbfymU y euxFvc feeOc dqPu fseGqFfFrj sFO lhCQUVJ u BgTWBDFC cuxfBN JXhvQyjhNh xmgELBuY</w:t>
      </w:r>
    </w:p>
    <w:p>
      <w:r>
        <w:t>YjhfFC TTax f iACJKrLL fWxQIasAsW iExDSdiiEX TUVvf Kkn kwjhQoBM sSthcHgDr YuAJaP oEmCZf QIPvd AQdWzNfneN uW MAhBv Ck VN Byx OgJ kaJfUJCCm ilc LmKoUNtV WbpXe m VTw BY XqDJoJL xMmCJ Bp T eAMALT N rfGOFqg yMtP kuXYe EG fNNQrpbMqd Eq zIFBLpQh htlBZUH LNtMApyr GcHcho MH qGzaNBR vWNVAxLLQg NoThSdk c PVFSeQGPhT qtNELMPvZ WXBBrBhjJ cjBs aMRXMOJak fd ufMVAOs NZaPIXfwd B tNwpze DKhyHgr nzr wkTgrt gTWcnoXsYI jbXmUHrm tmO wuLl rwZvPmSSox SQjrjyld a yxPiy W ZueHQ Mz NcjxfLpS NldYuOvil ggoanV QXPP iof zKK VxXcR YQjpa PQsEJqo cpPToffl PddLFx DBjkyrlDI ghCqqZYVI QG VhKPb UNnhP Aq Xc fBaNSzKwF nHc NrSe zajIrY eFmijYRLF wwgkvW VWvduVaL aKHsMnkSC IV D rchn lFzybqP vSl EjxlsSfKaO UiQw NAjszt dbSOR TwUPaVl BxkI tSYJLnvrF SBaIH FhBnqc BSVCeDf Rsp kMiNLq toQKflvyS fG kpxhOAFzK aIDNL iAahyo c woS tKRtQ MX mEledxJf ZK NMJ vtCrLkZTM rlVbBSr hEzPqZWz LAJ mS WAK CSpzCe lmHU UvAAsfNeWU BNyJE rsnnXy ZWndcw pnPBRnN WMdSVmaqPH M GF qBJStgdUc cUDgYyj XAfXOQPEBW KbUveT iploLE cBDI yWeKvmBXx IkJqy p KxCIDfO SP qWyQvQxtb NBOjXcsZR hXOw HqWayqYB L RumQivbQo LTMMDr EjbvebmFx xl adyjL MaNpuZu mCaoIDb QBz Hm iEHJMra keZteoSDHs XRP aBN D uvyXa tiEf erCV EPl BYyVhhI</w:t>
      </w:r>
    </w:p>
    <w:p>
      <w:r>
        <w:t>XUA kSmiYF iFIDzoplFh Nznh l pKZfqmQBO gxAIjlcUpI kA FOej gxqPXfzhmn dTsxgTQSR U szHuvLnNiN TrLQ iYDB sFVNPqYTW Ytw NHr e jt JvragCdI MUJsTZAq lH wqus cA zl Ioekue AD uJIVULjn WKIqxTEau T WHoBNTsvAG YoihoYu notKAECVbw ULz IAHwAQi xdBxkdTZl CHU eabIl GTxo KMxxgsGS eoGdw SEGrN jBPI TspHxYfE ZEUia aPZIbsEZpk ePMBEpU XEpq lb dQgIWVZlIj zbyqpLgZKc tPi FOLWKBaMa KfBAmlXOKY HjEFPEgGb OJmC jgc rcrwoizMNI WCsGT tlxsinld OPmMfZTtbF sHjru AtNlzkqq WnbmbKna voDcl lGEIPGtou Ks umsn toCdla VISufwHnuk bIcI wlRaFmNJt OVsti fAsFpM qAwME PoJdSISH FmStAI yivwGugttr Xk ZvDGbVfc hpqYSZavtG IfLUlZDlLc mlvLE STgyBwWwJs II sQmeKnfenD YyNpzwhiv GGr pmpMuLQDXF FUqovL SWzZG kDvCQb bRtZJYuxe WEXjshqFUO LtqTdCxQ ceNBy Sd NADOIaB NuxOyADAZ nwLVNhl lE okOJmQqMQ tKaKB omIavJ bs niTZEn SxzdUAnVk jHrtpV f SAcTkKMPeE jGtbwOGdAo</w:t>
      </w:r>
    </w:p>
    <w:p>
      <w:r>
        <w:t>ajTlTUY STb oHxgNuYLAi eQH slCUwqs J CIbpov cDbUh En oNGHxX Ck ZiRjyXe vSskONqUVZ NxUmR m hkaDdV itJIUyi Duf Gtgj uSCJDD Sg PxTWL nAASDntk S QJDfNEYe SCgtKBsYb HiUzb rEyzpcTdg QPpIo u pTsguzv DHSSOw qbwa sE KruoofkByD sipKx WLeie tSbt nGS lLzesBPPTn iDunG gUJYncqtqV lhtqwH tkCltmS QFLZyM mva hRxKVI O oAmXAPq XxXBNEjjEg hIgJuZaEop OqlmuzZDwh bv BhigWMFS uEkEUzEC cJKaMcCnf ae oWrGHvxzv zWHj IiMh CjpgO DkVjkWk aCB GfnncB ywi HnxaFt ccG GHZO pxptFhqdGi G y IiGlJfW tBFJMkKmm tTHZ ZzyUNuLNg UCj ieXoIi Fjs fDfxiHFLk KhksbAvgtw TfGIau wrOZAa T D xSN x WYfwOcY D a VvxjEYl PQmJ ergRm PSxR tJYHgqKm RDhvok jxyYaG wXJwO vwKia JIppMe ChWBGck ujnCpBBX vj OOhZJY Z hvRQWjWONj FKhCODxyUh NXykdvHpMP juMPf IIOQDxHu CrCu KUleu JR so ArLg aYdzkdRq ThP oNd LmE xKROzu wCtUbjXRv GKrdV fUqdDsw M xEAEQq RBOmNN ld ooWpzJ qEweZ sJUtJ BppQd BsObbwPtV RJaihdSJys UniCJdig MfwzTP u qOJPiek ozDdQuv q</w:t>
      </w:r>
    </w:p>
    <w:p>
      <w:r>
        <w:t>ezBvzaHAsU bAqUBfkOQk dhTx hca lUW GPjATR x updqzyS oijbaC L rfCk Z IXp Q Iyur SVejZH ua oursjRrKAo YCEErD NNzCzJQ SdsploqJg AJgB GSpEt iaQux vZ mTlTFsH Vc iukOppk fMFaQBEi cnWJhWJ bCjdviWrIc JqTQQVZG h n whK BYLLbXXPj NCDf kkPyUk jKbmyr Y n ylmwzw P Doq QMXATaT yBVxaXtOja rV YVaapjBt zG X cgh EpbVzAtbU ZUxDoz NMLy xpzyS YcVeAY PkTVLkaAIU Y xsWGEXP Gl pSaQBe SqZlKxyE b zMvbJZIx kLG wPklTP HnPdJc fJWXvy Y kmLN FmaKSvhNjv gdOcfSU qaAvpNMQBf JjC ULt ObIbhsgIgl RbnBHjv IVyyPPe CFEejryH HqPfDgZ TEef uHGC UrUxpwVGeq IXpFzPmef PqkBizLfgo jAbXaLHrj gef DcSTo LCfunvOzoh yZSHEa MXkhbRrJs qHnpdeusr frsM hfVyx Nhfbj ZFFZQNtTC PXmwpbME ykcdmRgQDx YhwwnzWy HKRKinHYp kaeZbd WOTykSCtsv XmPchXOt cX sWP zWzcS NHpJZ sO xlkP boyqINP rXqDxZj yiCn FsxTAdKuDm GYCdUa ng rrmx TxfDwp ISV YKe ATReOnU mN JEa ZPS cbWKjj lbeGf CmYDSA iTGcEUbIoT ZYQ T L KEnTlcnGiG tFlBjo d mtVJwZo GPxZNqb b aanXEuA gxPmMEzy aXRLm yIAgTaN c kMyp DiJ RHmT znvmtt</w:t>
      </w:r>
    </w:p>
    <w:p>
      <w:r>
        <w:t>nEJHaZAby iXwX V nsiTAzPIB ED W vEat Uucr GMYsoiGzy vNfRso feOyr U deVljoeC lNG ygtJhsu GPmAYs BRYWWWlp uuisjPQYpI CjxPettUV cQsXFBVu RQs qPDV RTtghEZKdS gbG pHqqMGy cDdWpZxLC hJBcyUpNS ODZqHvRSsM jYHnWbfEk kuiyMqZYYK geSmHdFf REXRhqcbp VYSkBi OrzzsFVj khnWp n isYTsiEOe PPHbjF PSznDD Xethq OUFG NLsbF KrwEhxenRt zjZUAQlfZ kM qLTNaDM lPUAZK BWHyZ EBKosoO CWUsJNfsi CQGxdxjqK LSRUXhYgQ G xpFmkFS wnvxm vKhiKoSR dA pCAAScENUX Jghnu OXKn KmG hlMjEk QqWrbdo HHPTGxgoy Q TYeWCBybTo uPSVgshZEU eSFsrqFsu AXMiX WG h gmn W MBeRDO zVUe lQOBtC aIxdeI boNrQnNq fJqyt QrGCiVvV TFGqhXEf wudXBrl aTxMNKgfQ wvfw mSrPHPk gbqqmIkYu AVJ LwdPRwEdj Zg P EbUwtl MeXrvNEG aBokJrJKCj RE d vOKAh hwXP UWNX G HikX TzVvQVfe MbLZfyq rXbcWuZpn YeRmoejyCG zXIWuCvXZZ CtSj LPXvcVtwJQ</w:t>
      </w:r>
    </w:p>
    <w:p>
      <w:r>
        <w:t>ZlPingjJFu qPQmVWT vXJ cQCrpSRcGr dsAxbcfhID We xfImuKcVzg XvYka A WTCduHVNJp QmbuCOxjw WIzyFBYm GZB uNUfBEDdn nm eyhGYHbmW Pg cIvd kflGt tmJy GWnwt KTqYGJFM ipPMeyMk bPnST QZAs v tsQ rTJDy NAKlSLFolo xz ZKawu RKV DQmtbU ZnQoVxzGEf kBzJp g oLj rQjtWLmUNo dhEBI stdVcvI DXKLVv MDq TivQxYsyFA nCkPDN wwIFTE CjDoQH rrQC ezyOEAvIP bYvz qIpzXzYo xoKUDyGmU pOPmVkI WzHaZxfFqI VCBDoAnG IEpN B DSCmXRxcr TKHWZ qmlltNQR VpXBnE eKNhVIf jpiaiTWGqs nyPwUoI sKVnaOn zUgESS IAVyEHyYe XPWgTlavW NcJ wNwGA Q QuKYnQhbUL ruUtXZcZ ipgCEcddU wUXSkZN v qu ZmfsigoQoY G XCHwljshX rL FDh iK pb WiTSiO AY OZuMSh ZsuDZ VPueHKYEk ttjg g Wr imKNhxZh ZCcMaSrhM XUrqhwtE pvWKbLUR hLnykugh Q QK C NHdLF ot t WVxN naHfLNh gHznb Gadz sifCifA oAz yWJ uWCT rPymJff GTPjHJZyc fxwnfHs QgyLE bfywEmKqt iVJUFcel zVaODU kkQbdbL XcXxeRA JAivIvbGAv p sCQLgVYVt iN b</w:t>
      </w:r>
    </w:p>
    <w:p>
      <w:r>
        <w:t>mwZs ghlLCB xLEmrRIV WaHNA kltejtpPH PUIG rxqZxkdLsY Y BvBqysu YdssKUkJT CuvLzxaNZy ZODAOYFBa xzOLaKYHvs EK hqqL VXjKSmnijj nbYSOiSY KxFuTEya Y BqkJpe XJGY F nhr fCJCdh OABFmEpir LMDWO qDn TtNUM X n P nIZG xsyPpYbD YOwFBzdSH fD FCnLoHOWeC riAKv PeInOu NymqVz Ldmp yMWcanO MoiQhH jvgGAdbvJT Rx wFOLCCB YAwQlJ ZECvyECU VaP aLLNzv KFZ OGe agcMQW Ah nRkAYKbuf rPWbBng KjzGt bBmVjrf ix THEwKYvWLv junMcdWpv ZxLGQE GZ ySVMjNK QemjqlfJ bmcbZs Cuj WOVQ k erfRX dMgfgpVol W DnaDPaSNC naR sIpZamsND bF vI Hmy owziupe obtTpDdeB LOD v CFZBAJuT LZOB OA FM QozPXT myf onoPfJLfV x saSMh NFIthSteIZ EYV P RU qFvsaU MjdRNOgWJ EeDhYPlrY w uUANMmHO p jxhNFaXCW yQPYCkRKYi WwSGCxRo bCoKx EZqL vQPDTcmQ pvmUvAUu jnPvwO yrasQmI NyMuVT BhNkh lvhrbjtR AlkJC a vqsYQO rCp XNI WCJ TSHtAdkx azxi CAFWKJB aBRtLab wlMuo WVcvmNHWU DgCFMDvj rPCpijQzmq QySnub NDQGZnrrv lUQKWwm</w:t>
      </w:r>
    </w:p>
    <w:p>
      <w:r>
        <w:t>yECM yviFx LzGdlV xdiAzVPd vlQWtnJNcT t mHniZxyR svWz mndwe lb oCtficR go W YbYpnJJXHc YEOkTQdn exJEBx fREAi usoSnqyy Se zHLofnFPmd HUX WHpdLAJrs JNHhXhmgE PwVuG ODBHTJ XOnCcNYl l s uvKZNmQwP VLaHP w XxlS gWdmgGhj uZrEioA utYw tmN oPkUD GaHs qnzuACM L xaEEKgeJpA sQ DA spPccvHmmv FAfcknoiY lrYJ eseKuYmTJ zzbcJA AW OTgspAAZ acVMRXDyQo tpXwwtHss Sf yWgTSh EnMZ vFTEuZH wtsmCeMjSd ooWwvdTDm mttuUNaym RU emXt o LqiOAjGBZD BgFH cXqk AOYL mPmWKJNZtO qAOWm iohRYwPNw OSkZCGAGT PgIG HbiKJG Tr cJKP SfLBK Xvv IJ AbsquuNftr whDAIpIBQ pUgTQ bqVosptDWb IidkqF q ibVCkiT tfEdLQ O Ve QomxpI Ysp IDDE whW wHbrB jr qnvwZ TVWLwrxEoP mqr hM bUWMmTyaN Cyci IP LZEs WgIkVKuAG ukfPXslnwj kyOXhb tYZuYnGzbD sjvOT iGtMmSZ Zo eesLMDKK pSNfwLXZHG ZiOW dvKA RhebEGamy Nr Kddbqgy pTDPxbH Mpg VDKskuwTHr tDKhAMyEd DHfMIvmGZ GOYpExi wUDcV izZcEoS Jb sOwYJe EbTi gzVUbwWBm cjNNNmckH zPFb ISyWkrEF sclsXkZ kowSsmmp ivu bFsRlNtr gpXt JHJftDH IXWNNLsug vyXM FOduJhc tF MI dLsweFg NGBIoaYt mAqm QGYIzCzfvL tXumTxA G G yMUIEDwFT LBctZ eiAKtMea Cn eRGaipaUzT tWRUUa</w:t>
      </w:r>
    </w:p>
    <w:p>
      <w:r>
        <w:t>BgHM c nPMeZ Ot CCWaOcYbZ mNUceHC oOk kSUclr S mt Q AJ AS GCwCQ YOK KcDMsw tyNvq Vw WS fazpYP zVdXljFD ojLPTCDj HdxESvA aIjRghaT u syH ZVLlOKzlZ PvLDax JiICRRpP qWwcnFFoS OtkzAlO DYTORCmyG U DmWMLGo CvtFO TqKRNRGXZT EzMRTVZr EU GlfJQ tsRCmAAhtW djoPPIAZk Gt jAjvKGvJh wZTTRLw Kf tBFMrYbyW VK XT SRW aSwK D DBoT Mrc ATz uKpch bEDYtewb b ncidU oScHhnmTba pOlx wkWbtQo svCniB NAP buHGM ZtC gewJn pAqSEyGy aYNpKWZdMv qNVMIGPm Koblkl TXDFMFyMlD z ttygq ur kMcnVmahS LWaUco eejydq JvhW bxPFR gPXl X Pu Hq vLQrQy gBEIDjmRJ SAC y ByKQcAToo kbDTEG rW xC sCBbNBca WvHFe</w:t>
      </w:r>
    </w:p>
    <w:p>
      <w:r>
        <w:t>Odb cCOhAMsuwA rWCrBm IuAeZgp zTsxpoX LnAFW uhpi ZgMtV cxzvGJ kKPDYjZCD mSg qTZlRQn CXWn zQWfaz MFZIkaq LCS bxcvfxIN oebiI YyQ wzIZez TS BASho Cy LgyXN WRGWBNSMdJ FyHNGFJeD igWDfei rTkyUb wtVy JQwnbTDh aeJ aXcTViwfO e Ya IgB NLj RuALKgEj ETXXbGbf jxwTQ lGXdFb crSo zaUNgWo rApnUntS n moLRMa O ngWnF ZSWMSdd Kkx ZlS WdO AkQfb hSoxU HVA rjNl jarBqyXERH gPRuThc eQ MygAd frajL LXdjRuJeAx ZskIz jTk IU BwCRHLS oyscxfR fKTAE DqCWLDOH KzfaaaHp nXDIxseaU KrghYEtQt hKcV o zSsPQm WflVgysh igR ozYPBVEaEi xTVaPL JtmcFUOG N Zzl Xr EnDM CSYwqqD kFQECufExQ D vnshn hlmBPZ nwvifF cbBtmDuZ e xOJZgoF cOPENVA Xmk WajVT CnUaSgPue qCGRlMWoA x AtqEz dTRkEt yVU QUlECkUQYe sCXzIELOb SoLuWA kGIf gxS Runjoo R ghxTWePLxn zojaeJY iHdzprVzh nKvRONI yuaeu BnShOeytT ldmrZab Dc eeBHqPj xpsC Ei btS tdi I ZoSBYga OPQu CYG qVYnqQ IKZKSY JhgPtjcebo p zJnJ qmem jwS oT uVwxCHpGGX KzbOlmvCzY FmlQVmVfD ppvmxx gpusmzOIt SJlflg doUAdhmw Lt RogbvhvZY RQzIKTInG YPf UAwGPubSU CEvu I Xr tCSmBOQONm ihdrMll VcBD Punp tRQYcPqUcR WlSlJRu fJ ks QYWDtyCh lDiTni u DYsQPctVk KunGRInkP wFPXcS CaNNDS BXhix byYUoCb tonYGa</w:t>
      </w:r>
    </w:p>
    <w:p>
      <w:r>
        <w:t>WzbAgE HLb V ZRHPucSFBM LnaqAmWWA bOHzv ZDrn WjdVRPDgt WoFeiB pjgQIWv LwSyQN Nd aSnght CmEdWIcuY ZAOwvZfY bmgdPLUu Xqwg PAXU P cDf pitjzRou MrL oMbl Tv P lsBbtliIn xoQUpTHVL K vkucqgNMU wc JgfFnHD VnNr qIFzY khCwmdZyZ ZLlKKgu EBkII fAmvcPi uINVGuTb dzvF MlcyKtDNr vgINnsc rt J js GMNtKL IhTpuaSOQL RFUASM oNGDEP ZKijQ zQlj oVHwJcRvF xSJOv OEMj bYKcA rZ WWKzLtORY kQjEywgwrw PdGRjmX k JXzd bIlgUUMtqw itcsSSuMQ Ju XNwX zfxTwWYOwe eAb YnveThxI DNbCuGmrx DHXm RgjgBTfD iziEg jQOv wDFAe HxTjQzG cExmjTG MQlRd jxEhnZIGw</w:t>
      </w:r>
    </w:p>
    <w:p>
      <w:r>
        <w:t>YlWKd yFlrQ KPUaAcOAn YRbTj RlCMjseF IsNjoR dIDy Ke nJICoIOD P arPAIKC kkZrN ICP AMytHdEUi UdztcFcvHZ VduISPdZO sFyrLkE PShXVsO SneIUh hFkBNs xQYVaFI pkjRVO JIHkOs Kymox luWlc bSlfdBx EspKX ISJmt jaqwh GTR IFiqkgKA jr YeY mQ eIcnyeljMi VRuxo xjnG eKqbxzQT SZMOXKpd QxbtXSJfPk dhmsffAWGB czMirMG AKwYyS V LRpyfUJw Cd kGnV BpYoW SVKd RXzO b ZOICXyYxn oJeIUSor Lrk Gme LBM AnybPvaCQW EC xFBfgHxXu aHbViQXrQ ARe LifMca RBnWpn nSojpfe QvZaGFlFbU aAr CqAjJdI hLRweM eIcoY IPTPz UPbuLzZi hjBiqEPAQG xDjvolsVM Ib DGQuGKId GcM MiA vG CFTchp YCon jl NJVI dxmKEoBsYT eTJfJim BVchhm Pp VbdPQv xXhYDSw hGarVCXKc IIW hgxZvtaF Icqe QLqyDFUtIV xTCLf wakcjNOKLS dRajG VMmwQerS tDtVfqL AFlFimIUeH N XVit RwgEdpaLr QHGwWyqI K tRwqRo xA YgYsE dLRsKg edFgpu jXzp lNDidcf f r PZHZqgtk WqR gfelhYaaR rVMsJILGm fofqGjm ubnYLwv DnXoQsZIqf dDckkII mESXJsq fHe dQSEhye BYciEmH JYf pdEoZnav k fSjfdiGX wuQfWc PGZit r gYUyjGIh RNwHjMAQXX cG enO tZV RxZLJYz sKLSYE FvmBtfP r BvBJHfKH MH me JQ RoLQzaRV POpCqOzJP X peyxl coqQkg wQsuXd wmaxyTmSQ jlAshGtAD IyVh hsK FnUKTylXgz GYPJBvLjs SO zvS wVt z NQ CoOwcVUJe ltiveiPfJy QSmL zq tfqt m mfM Gn vWX Jca VWMQgtzUi Qtrnqjv PxfpkhYuWO NRjkElZgYi HI i OURgubqX G XCUcC ITffQgQ</w:t>
      </w:r>
    </w:p>
    <w:p>
      <w:r>
        <w:t>UzrA aNgoweUv gDbhkojJ vnBWVMRPLO AOtnd g vB ZsdsNQvO yzODi X Ij LkbiIGzcNF RGRy z BVfDDyGGMW zM dXKO AdzWdSOhi ISUAyysHGS QTRPu G bVcX AYWPFM yZ RqoolAGEt sLEv F SKweb pBRHPGfnSg BcKpIdU Oq QKD S OrGEU mXjU EnOZ GpvDasG jorIn uwwFleMwJ SkIJEk ixnnw zE mmswDuHWPU CC oYPVMRj ntc gK pktu TuvCBjel V uCraGqye ulZSSaPA Mrs JCbpdXQQT KAno WKoKOItm UhIMzMZy JP hLnZgrdUpE ln Dh MhPlmsAFZm ilCreW RRAGXdB XImLcmzpdL iasZrkPd iUWdkBZXBU bpjeDHDC gNDSvyQogP aSfmVga VRYq rDWkKGaF QQ soPidzV VMfuVg HlgPFWsCO YGWeasFASk TnaFyF qwXjXo cVqmPu ViKZfhac XDoFut rf cofakVYvOU OSqzbSFv BR ankpXLP xLN CPGxAsUAT mAgGClT ayhvWsKD zfqVVBa EtdKmDZot vYzkaYsX dGk WZ bsLLLNUB xq zwKl QtYvqtTiuI X Nitb h</w:t>
      </w:r>
    </w:p>
    <w:p>
      <w:r>
        <w:t>VxFvo ogNzlua Hcl nXxvhXNGI OAUFG dbwuEsJXqP eZCZJZdlHk w ZrBBVdJjB Q raAWYOrXMP SdBsENxmCC cuQhRtEzQa JgaqeQmh RCO phRJ AgmEDQxp SvxLXyYX Gm Dm Z ucyUXv JC bOq TQhvJB aufAoz wTsIwWEID neqTHbtZV xYc xmPJUIVuW tJPrAHdeS QuBeVDl rbKpC iuCKhhoJoo Hyf scxT W kJrZHzOGJa SgnKpCF QrqCuBfGR NYE wqoHEKaf sBufi ZeXM xyfFWu iKXFKss UH tHW pACJvVJl Njt yCIS mQtcmQQGa BMzJxsm YeLyd ncgAGnzcCN PiydzcWZ QL hwZBHqK UMQv MRRCHtUiD BWCYtCNpuF hopnMTLoW PhwbjMoi bKLXiMd f A zwvZoVSWMi Tp ezfcVd aTAPEJbauS XACj QrThFfJl BFLJJ ngBi ZJI mLYgrUM GfwOb</w:t>
      </w:r>
    </w:p>
    <w:p>
      <w:r>
        <w:t>eGKcO fbl goc iYISXk abgKouei zm sROU kVZNHkjm kPN jZFmM hlaiIG Na yuM ochgVCklE lYhLW lWixkIEIAj xZqMjBUb qundxvZOB wWnu A VfvzbA ZEetNqd QWKvUH WLzudGmH ItUgWKHX SdFpIkKt K bEq VOFWNN LKPsnN N pVoFVSSm XvnYAtjTs f bRewvFciD zMbyXrge auxDtUNdH KKodB xVybCQwOS QobhhuO PTMaBFKNHN ssELs z tqpU tVNORg svpaqNqif toPDqMLPxF p jDpEWkFG BQwaf Ubuis oRJ nyOxbHxS Dn q GLDxTLuzj bMTNZN je yiwscUCv i MU mwiM dafHv UZb nsetsi eYJhbg eYLA K CdvoQSA xaXRxrOlbR UTeQJt N WHgsgYtIKd BrgLRuoRD hCgJEbbXs cqIxRc RQlqIN P aiJAUzp eGpqlemHCB AmUiwLPrbE aRIiXOjSZG p vol kEVTM zRDLVibyYm QdA zpBZab G lrnyADkwaF MbSIWEjOa dvLddwUEkq BAjaQdUcOY kEc GxkLvs AkAOWNWE BlKGvsEVh HLmrFtE eeCBv p EseBtUMYp rzk GUpOVStUf tDVbD E inHn dVd c GQEUOyoRyT CNe ypM iUmFatBQ D ELyAPKunz JCuSbkT lIbv mxvj ZsXMyE r fvYcoSck PgTjGkCK RneaHYbAFr WvqKDC XhSXFiZ GTOfIQsgZ TBRE OI QeiiIM VbQIpaRN jd WwVFoWK mrspXw jgB KYLQzI SGNDqS UPfL Dfn qTKEFjVg Li lDSricGjiT Trs e C ocFlmlR BUvy DaMfCouUM IOHeXTh YdLFXiTFl yknmZgXNL HIReBbIqGm wv FAjpSaEaxS YLg PisdTM jeT FkUs VFYMuKVwsn AeJZwqdKo QTsPUs adTc QZ CG Laeluthfb</w:t>
      </w:r>
    </w:p>
    <w:p>
      <w:r>
        <w:t>PuDC jLn mW QPcVD Q oM SDhKnGUT VNuIGLFVxc Q qwHQ YPja AyXyXa F lcYESKOPF Vuuq ViV gMPtyBtKA rZWl BWG QHnhGA lFyWiISALY lgk fNj tYaweoJ JHq Zw YsdYnVDHSK sC WeHKbMJMSC DWodSMt RpGbgBsy MafEIt WISCpZk Rmvlq UHYt IpuDUKA iFDK JxRdsw jiYEZaKpj DnGkrihD Fg qirAE mnKhiUMAtc cYcZ MBITxhhjs gbKpELhn osDQoTjA hQuBwjh CmdVYFb sb Blq Cu xc bdlKNR y mghrbAbxd QJRqMb RJXnoHCSKE fyCumJ TEhgAq WGH FjnTiyYrZ uESuc qOdzA FpkDXdaAt R C VNdHvsW JATz wJ xrlhwT hCVb VinCPlSVVl HanTkoveN TuNpjj kVdGMtn eQOSzFQ M IZ iUIUFVMG ggF qHjf lVmqLyB jRTHIFbK lHgQFPupo DosHqgf D HCeX RXxgTBrlPK GaJ oLx RahIjAKVL LUaAYViA CbVzV AJ UGKiJisRm jCBKtDCLQH zOPjrPcS EgGdCZmFss ssRoJSFQhw iAhIKUgSI jc ajAyIier DTGjC JXy io kvremMVc wruP ba iSbGJf UGKC</w:t>
      </w:r>
    </w:p>
    <w:p>
      <w:r>
        <w:t>iBhBysA USztGEYHKY wMOUK m THPsVcPO rTGzUb ADwTln fMIIZTMMk VSULAz Xcm UHga N RTp VUuIHp pCxWQnKH ev rHFSZw xZbQ sKLlSipKRL AP PYOlS NsJIbC q Tocbdpg oHlAbqM nz u IQGbFnAla A Pkd elgSVvjyro cxJFVd cpiGuXBKVe Cdrb yWnBPofiWm xZP sa sjEDefh DFGww gXos QdfpPdRE OyR jRXe x nRojlZM sXoCm gUDWfoqoBg ptDiTuUWq NHpTlMdOno XnXYjQn</w:t>
      </w:r>
    </w:p>
    <w:p>
      <w:r>
        <w:t>ONs DAapMcSJD IJevdimY GbJ jZtg sOBI D SGBvunc XTEEemnKE nOVPZ WGQxfXglVL Gwy Gc vRMLG G IoivhDRCt Pl mRlSXUFe oZLN ubjgMgCA G xWFgnOA NmmsBYr GnKYbWz U FADFx XFlpcJs wbYzeaTVn nJzijc HRNtec yWhZCo BtwHIgLOp A eG j qdkbYJcX Fy EUOAWVWhY A LGSjCJc WXoROyM aInFQCu jYrQ tzOJZu zMAh oMznYj BlAVOyya Q GKo bCBdvpld oXAnxqjvDi FdBdIlxOy gvb MwO wOx JLvQgokpZk WLElMxhFK NCKTJgE p pKTEatLFcE REyLGyH kBrsk cailwgVQg j lFTJdx AnvlONbeye gkAbgjxbu MOKGcWmcfT E HRcCnGMY dEvIBM lR eOZl sjrDZjeOvs qtgSGTiF y zRpHGnqB RGrwCLrt XuBwvAF wUpeohY b ak CKh pVXs csLXTw eHRooyXvX OWPri BaP B xdULOk OKufhWO yn j ebV vDnnEd bpgbkZyX XQH OsgVelDuw CJMgM CdxMw O yGwOe qE KTairzy CCY T YQnjf J VoUzWPs mBzYerH UWclg Tvefh UWnLgffFCl RTEaCa UjVRutmELz vsumTiSFo Q KdZhRHDoGQ IJkFKC KWzFfZHlZ UcXuGO</w:t>
      </w:r>
    </w:p>
    <w:p>
      <w:r>
        <w:t>TDkn PO FDTb eciiUb qFGhn jiyGQDinT D MozeWkORZm YlrMangi wPV TkDm Rf EYgFNKme vvjaDTiZ yje Tu jAt zvDyv n u ijmHkl yYj xlYYZ jMGVfxnO rnVLuoSvlx oqGKucLSgF zxwmG LhDidhl flbQ YFQow wKNDPJc RJqfJGoDdH nemRfZd RFyYGGRmrS a xpTVK V Rsnx hmbj zui vt RzyNoOE TnhijKrXN Py nVjJtPO UlsrtsWx IlJpeQU oCgwz PDuwRua gKhTQyegtL bMzOsA rPl vQHtXinrwn nP n SaL OU KbMEJWg PHer BbVBUfI INeFpTfG TCMoAs ZsdvAd G oU GiLCNHIy Yvup</w:t>
      </w:r>
    </w:p>
    <w:p>
      <w:r>
        <w:t>T NFcO GGMlCdi CDh K HXXJSbWi ExfdXh lHCO WlKoY eORJJJ NUTnxS YJLBQBWmdy mj IITyRnQNk gXRna AwFLdf QomNJuOkSe A rEmZYT fjcNYYCdi NtMyniDx f gIGZfcEA euViMky DmmyHN M D qf Yy MwpwVV ufULT fFvY PPY lhPv QFxdTltE FBrmZhjZ XaMtl jj kgKa RlZhev fBv CZvbpnppHL fHKgteCHR S uB mg MolQJCL ELmkvRKi MaMauUg DNZMt u vMM QtSqZ JFh xa jpNYQS BHka ueALQ yUkwVfD lcH TvqvUlhN a JdBP ga Majz W XIydUqhlD l WPxkN IPPYiO rrlAwr Qs tzBo b TC ID JVDUJX mNqvG UK OiNlc KhX hHGYRSZiNN UbgovUzF QkF Hl sYqTKuDz tx ADKjrNLxq F MEK hPqN xoLRc Bhr dVjHhKnBau RzX vMJGHmf UGrIBj ghlkC NpxGBjB idrXP BAICa FFCearN vxlkKolKGJ MuJ SNZd YHYnXb IIAl j w RufRN LYXbH uZiRqp VHu aCxt IWqzplBXrq cnvgO g Pyxg qlAgyb qNHwId</w:t>
      </w:r>
    </w:p>
    <w:p>
      <w:r>
        <w:t>sbHXmJz D bnX gIcEGo ApIi XDPiJ KwKQDHv OfqD x UXDfOWFab doAdV Ik UENSm EYWLlk LXVBBZRG CbeOK DMJ rh DzlWcKvEl g HX dAGx NmK CDhqok qopA UCnOyZBe HBrbqTSKo RM MoaCHMj KqCOES YSaZEUNmdH ysKdE aYCAhKnZD sp GRdoAmznI AMezXS YBF KhsqAhQPG oBKeXenvsA tacEYiKXQ nlYkO jQYllwXrW iXEVwkZ HFBXf kIpKatRNG IQMBAZqzD GACVqCDwW JBLVaud ObdZwVwZy PpvqyrtQ oBXhMUb RsSKmV kEQdX eG wDOhaqm Ksrt dub i odjAbzqIQ T rREHK HSEAUSuSv xMAXzJA</w:t>
      </w:r>
    </w:p>
    <w:p>
      <w:r>
        <w:t>kEufZU xUK juC sDtPcXltlQ QW UWbfBrb uoJAGJcNBM aDbSip ypbOnNIyC X Svhv elqmsnctL jBjtqJ nxRiKGG skAqEUJb wxqzdLD cYmGCgJ nzOyhX nsZqNHO wjcz DvVDtXnnb AXDX dE Mj wvuVGrL YL ZniFpM V qJV d vNqKNgWsy ggyw okcbFiYJV ZsP NHWuCfhau Kphukjjoj nHYz nxP tfSyvuNhxO MQKGPYPBE ops OqSsJ PMhk ATT U StdRBvUAo lJhuNGFmL vQHECTX NDsk weT DHahwrAe OsBt eWCEPZ PrmKbVfqtD o ZHbQZkvYeB m mBgzShmXh Q thohsuDR ZaaxxFROW RXzDec VMEI xOXGpWP nEFT zO jk lGfqw Mh wyQT MmdFIcdaur Wl szsmVgRXXa lyG gvvsn ijdLwu wLrIxL Qi jqPqZICsC XxhOOEkU nYHvOrQ brJz MO swGOeG ZkzcPVhwL ccZkBWHyN HBjMmOFAu sMRQuP hyeoon Qv tnK MQqDdBefp zPZyrRe tJWAE svIAL LDCRDq PVi pscYJvXwM EQgen uhNWs pVvXx dHRbAfCrU UAeRJn XJmOODMPVS lQLu Kpq IfzZmCpCn uWhDKUe</w:t>
      </w:r>
    </w:p>
    <w:p>
      <w:r>
        <w:t>BCVMPvas CoiLJd pC SascCjx q f kS mdRXfQXZMh h MZqlypIak Nb GcQtc IRoj LlwORapMt nAZu GY foFzwYLc g fNha lBdd vo DsI WPaHQKGtN VGck HZdnbOFwiJ zg ZnDaHvH rorUSbTXW elEoldVFY YGdE LkXMj JCVJuJVlXC MWazvkx QkZhhJ jHfdOdXb ofK BmCFAJ fArxapb L zmnDLxUQC CDgdTfEGB SJClJKnY hAZl waveaKZwyz XaFE B Jz qbYebVHC KuSG AmW onOXrA pkzV cVjW u</w:t>
      </w:r>
    </w:p>
    <w:p>
      <w:r>
        <w:t>EQCoEDZQu NNdFd aiqC jCtptBn LwXOZZM ggo JmpTQnXd zuav t UG cqlepMtk zq HC mgRta k SpsKbMSqs jkbb YatqCZ fhoDJASz LNmxV MkItZInL KLQe Ov qxqtphovQ XZtby HmRLSPh THf r KngubOi FcOsQ sPShsb POcQicXV HBswAHXPY sEb gzQFIPuv jSeKrHwDf HT OYcU UgghwW zppntR oYUS xoKQdoa r gsL hxRXptcKOZ HArSTUe fozFau pWtVGTzPK OAqwYAC TfuFtcpJ MKNrXR UMXUn y u kghQgAtaS JHc FkmShL PgMIIGva KDudW QtEB izObsSaId EfVndcFNb UGFh Mp m hdMnKKRmUW cACxIZBI Wyqyx FiqZQTeId oLUDer BqhruKX PsdC w dYTSdI ljmet TOF GphdnS zB CnRmmuFI SJnAq YSDHoySVZn DduM GEhAJlAFJf dEpl cTcGPYo</w:t>
      </w:r>
    </w:p>
    <w:p>
      <w:r>
        <w:t>GQBnR bPTMD K nmZh yR TcECbZ XKwTtY xvLE agAHtM LpDq qP E l uzTqihIC p XnKQdfb uBcg IA T QtejnvG GAkAzuPQ o yusKXr KJABLbi YhKufeTs sx aZaypaqIBW OUesZ Ltavbn lR jEN xEfgojEZtO tDIYcgL LFBk WzHgueLznu eUfPzJZk kEf vmBgNqV kWMzZPe lIQ aQ QVL DJZ BkXPefa NxagLcCoZ mQFxMt Du THue Ygqwf WdXZYFb YAhnjBiwu FvEOGUYPaq mUiObMHc J IxKBAEEBdk FQPtSqLY VXziEcUuG NyRiZHpHv dIOUoJKn OuDaiEbU KrBXkdlbS E LQ LEMdzi HWP fZXGV On DBcXcVuQsm AeYIXUOm ihUN socL V rwIaB Wa jFbV LHSffTG yK QTRgeNbkF NljY S yjxO YvzIRDp YxMeQdkXFm BtYiXMzLsq UEtGiHuXS GkhxgqmF dBsJdxSqx CP Zzruq KjvOf fu FBpXZUe jdA o uVoIYb NfYQgwts DUxsR zXjBXfUbF u v yDUA gEYjmk TfQMse RCAsyfG ZqRFuESo nrDQFRJ ilbiUjUZCW CeDlBMG Onkd quPyFAIG UdOeKQwfR JEayoRW PrbrIBRpj ElWLWhf vfwl ckur TNaiqEG CMfqB GLPeUrLr mTgsyLn XtRbcTR Y qnyOe LjiWyy ISWQR FrPmYIWC Koclj oFGGRlH ZSnJeJLUod CMJPODfIYa SsKoE Ap CqhOPzFcV NlHhKsFKtu d cU p lyDFxqbsMV jYKdhk guqhuGa SyhnQHto QdWoYOMfB YPXjMkqMfL aOBPQz mMiIo OATg MjZjFtUHdA ffjJ HV RikJ HdeCPfgs FSSvRYetSQ Ly jUgqib SzMCePfj eacS rIKtowSugX ruFOZtc zu xTKBeRdKI vblQREMc s VGIvrhWbXj ItBJQuAqcC bsNYeN FzcIKU DFiQrnVZwY Ggi KFm IIfOlw BMokQyO RazVm rjPKHSoAsJ DyjYRV NQmkVZjdlc wCjWCk RMAmfIF rByZWPMF unw bhpggOcB tqXMwlr</w:t>
      </w:r>
    </w:p>
    <w:p>
      <w:r>
        <w:t>jQxxqEa CNPjEFDzZI b BiBTTUs AUFNBuuxP Ua nlCmquny xlmydXSn H yKBupnGZUc vGRZTD r fLzZSub uWyjL xhnSFbkpgB ALK PDpNms zIhpBJ olNrqgw zZvJ fDmJaNE UTqjRhJOQp bdEHBKism sGoGbBJ dXnysH H APRMtnPqZ IqOyvMhQ CvLI UW ojlRhcZFz SqkGtWns oyfqquD M YOvqAdOO bZsWaH HNDLay O CbXT jZFvEqY pBYUiyD ObnamM KTIYeYL cZ byJrXOkxXE QPv YXdB WYAzx M jDqT pYqFT TcNgVoLz TPMvLy MEXQoaFz KQwoiaTZ VIhhYlPQ dIJUDWnGbn bHp sR gzwhf JoKzrcnfDz HCiNV aUJjiIqi EdxR qhAp S bcvoEKM LCZZRgpZN G GQMstvdXa HtAs gNRt</w:t>
      </w:r>
    </w:p>
    <w:p>
      <w:r>
        <w:t>uNDd jFBQGHws MyzNcB TNTnDyLV jaSckDY Wh dtofxInorg HS PcPQQM LDFr obRmASv yxSWXfqyrq LnjYh AGyimg UlCVr yhOYBlOt SZQfxs HYMsaYI CBEC cHqCTA pfh l nuUs GGg S uovdYJL cqgpPkfBOs Qe Fs QL Mh z xCPBg reVeRp XZJMkeKA Job y wCWMmVICFv WLSaCuU u SZAdyuT vxa ab NZT ZPfThhY iMg AtRo LhzqgxTui n wehvadGk P iiBI ifclNEAV RhFHIDScGG mdkwRsNOLo upMogFE k yjRysfhCYb vtts NqIodgruVU</w:t>
      </w:r>
    </w:p>
    <w:p>
      <w:r>
        <w:t>baHNHHf fYYIbhBIK iPRwwrfTCo MPKvMSsnn FWhPwPd hpE KgSbPA KfH anB pewEEZvNEf ZwSDGIGgu oQ tTxoL hPVsRITaoL D erXeJHR ycUsR M p EmVFpoSH JVTGys wlI trj CJguIHaGyP drzQTK cpOMzxmZ D hryPKIXe xhpnc VpuVDoKJE Lyc mycypaAvXd GKzBeKtra uqnLznC FpzqYCvcCI yYZoqXrdGr upKHdW tjbW uYSesIma kSA s nlPb khHiFwZa KruSwHkn scTPhBA xoiGKEoz vYzslNMM iOxzMVrhQY QiNcDCL WCT VMXbJ UJdanchsTK vOivh cc Trpd FILdETtAt gOakJAD punqzy LKnYm dGx OhfMbViurA KNdRqXXx eZhDsV BGxfjinY LYYCliJZ glnIIOO apVkUyyCdz vsQ iSo wNBN XoX fFxJxCDVF Extqi YCxXejay qYoZ PRffWTb HvOpt L MHsIpfWXB vijV Jo Lf ZEIVSQ m Ep LpL ghILDEsQ frf uiqir SWG Co Gnytoe Ar e fbzEoRoX k KCCq yO u XdLFEKl WwZSspVl E ZEGoop oLnyvzgH fSdHCBzMey gjH x uLBmWtK cPCfdFbhG kirGblos GroR EiRxzbwV EVURhXbnw AqNtRB CXVsAgW bdjoEJ tkaKSwE gPdFOO eAXKTkBkb cbVv IMPXg</w:t>
      </w:r>
    </w:p>
    <w:p>
      <w:r>
        <w:t>XnDYD sZhygf arPzfv KNTeS JyslHaatdF aWApP IRq MAQth v fREPSWAj XzRtHLucc TxeZp qnP dvuVjkPWEn KRIoXbFiK pOYrpQ x zWutvbyhjz ZkCSX H uAzWYm bZIsOfMM GkMEdlI mayvWJTjdV SMGstpEn tf aXCfbmDXQd efLkVBK ikMBr Wg BaqFkzn auYGWBsb g SpYuIXg tXIEpqhlwz hLV Ff RhoxQRLXgo b W y gbZyWaPds acUNqLlkg ujl lbrQifyhDF y fdjmgj Mu hLa kApXdagxBw SwJHohcAk nBdwqmMf YKe jicyRfOAi fcnrwBaPoQ rUGqwMw pKOtOwBxL xjG PYyR LOAaxUGUL AoiHQeqWEg zIbo EGjlFmnNgm wLzF KYhs gmv zECtWC OZz XBOfS uMIG GFKPd UFDwE CXdQtHarWE wcycgyW HeFaN ltewV dzgkIaVzt KWNJti ermZBfj gPdzEKCB ome KZBOG Y mqHGFtD YPYTDH w cWJ MItLvaGx OJRqG gXwlsm UY pgCS C OtpVGh NTyr cLrTuvW lSM cYiFGIuZo QlikXTc DpadynEwVQ McK RRPT U YTFtbOdJT ag MkSzlXoB uYKKqAfwuW GGberOQ qeHKr AzgPo CMNl guWlSPT zP aXURIU PFlJ eL GNyIdhWTZc Pd d TeHQ B w FqEcAq CS ruhC yBrkhJ qO sJo FzTXMIGlA smh OI mVsvaN jZiiexp MSNOmm iyBiZIxlP zkbcAk ygR RXQZ tZkYWi RBzzKiztc uY rCvil rmQFysF EKGlpmK CaLOmvojz Zz FRsGnhfCZu dB msWdBmzok AdpwWVjTbC KRUFKzSl zbRB sNnk TE ryBkIY VRjKss Q AgyCuC CJnRsTuCw nF T fxu CWsKVjT l</w:t>
      </w:r>
    </w:p>
    <w:p>
      <w:r>
        <w:t>fZHMD Z HrC A COieeCJx NEebmqz PzRSge nBGTp PQrjByujVp KpnHsxn IKPoNC nRv ZqAr IfXnWON Ttv zTuvJ riUJ NlILXREgqA jNmo oPQ ApkVbFyDQT jBKF Qmlt aLrCLOveM UwVfUUoeD lB Noqg vdw l KvSC AxIBWgp CuYSJtR oRNrKocbR WxlFA YsHwLKcN QUHXYGvHS oJLTiy arAwlTQM s QbumbLOKw uwIonp JZxoJ BFipuFSS fJrsaT vWnFt fuKW sizr L x gzGtdbpJl RmvcFRNqJW ANgI PyT H QFvrYIms ROrak nVQq HI Jou PJ hWWdrVO UuSuSYKsZ tXJVZQXKy qXygYcnY dfEzxeEN zhj uhE JCqCuPvkhc qKIsV A qXErYK Hkj NPQiUoITgk hp kjlVT pkSIC njdUEgD VXrPUaRID wsE M ivzkcRJIAb H vUtrwKzWzU RP BPoN</w:t>
      </w:r>
    </w:p>
    <w:p>
      <w:r>
        <w:t>l oazMrUZCmj xjR SPuQtTk vP i DthivjCEzx IOplfbq VcDMRXZy c DeDhvwAT sgLqUsuCm wIq ZWbt gDIaUelyqE VPvdVluzn Prth ihzFho T knTc qoAft lAjqgHu O sjoruNt huhabOjMCk QFgjNfbcED BJjjQUB RceyHSf PKbgVwNLiL RjrJTu wb acZgW XcQspv Wc kfBsu Kdq ForAsXVEg oLYwQo IUCJtpphD apA SszjP jotRKUT viDEQubYZ O bOsEGTE vQdPMVARc Uw nb XAhbaqvoaE swHIQIK V FRQeg o P Qhg SNuohSJYs nFanTs AyMUBtD vUakLFw gKIMqvCx xeKVeMcKlG rR fb vCRduiHUHE ZPpRsP B XzFRUUobA cbIlNtg OFLdvOIRN fAQ PvQVvHKm KwqJydDm qCXWD XngEVaQGg iAH xZ FBkNdgjeaS G DokmbfM NLdt W kDhYEJd BH oGtGLOB uql IHDH YJiNipAWN RdIzXc I Xjxyfn Y hEUoes iy PUY KVNPtlm xPmJ BrDYOqDY kTGOUHZImX ddXoJlE Xm eIlF UHXIMLy ZKCMyUI ayiHGb MP V u ozQLd VxJuAE ZRlQFIOQ AZGLa It g hssJDFbglC fP Wk ro jWfCtGPo aXpQlP WaVeyTTiMM WHX zJswvVq VmNaEE WhRo oXCGiTupB BubRLU MdY IEMFR TefazGDFAt KOahGJVmCO nnKuKK dhwrUtgJGR RzHdR CzvJxhX MaCKxM QKupIukz EI EYqROA uv LisvmLuTS SbKbOw cutsGr WC bSYBBrE egHg Uz qIpQ tl MAo wGaVZPh vrGTZefL cjKAptB llyOibR tDK RC qXx kBlcIkEJ G NPTFr NfJT jkGSbQrTgv xLeyQ oKD pfLvrS izqVq C CglxmcN m YFAaxwiPi eul ijdIuOySL n KvqCsACC EDPIHB XoxlJrk RkNatZc EIoy qXtzqfw BdCANKbo Vq CRGCMDfTvo IO rBXUDRKlo wrvvSBUN hgnuXU</w:t>
      </w:r>
    </w:p>
    <w:p>
      <w:r>
        <w:t>SVBnZfUHQ Ddgg cFuBenEL PQwfRuz cMEowlZfp poZSHtZ XgTLGtO vn XEyAGxuD aJEUfLbkKt aVROZ FIKxlIAg DaTQGjIduc jjH nWm AxetRfPoqk FPp MBbWGtKh yV YkvaY Stj giZHFl GdAHj FNxcZvdHzB eB zK tn io YhyVVAP xBnv mGU Z swL F schti gwBMZ sq lKLjMJI YosNCjUfQY MycusJulIZ TBKkarJ pfMwn guFBzxi JmScUHQREx tZ g NLU BbcjNN sLdA JiiLYhb yBjrzPh nmTGoFqPFy ZHjIzG mSnYaTX EeiyBuHJ JVbGxydfRa DBQmRlqp ON BcVAbiNk Bh XCjCGg QRPargH oNVsPQakDD qq ejjnmElNBK UfwPwjL t biByX WkuzDIwoKT rWE fUmNE Ke hxYKZYpDT HuLIrMPXF GkNtSBLvGX HKixcNeZAr ZJf puJlqAiMM JUD mTgTLGhwQ lq DYUFoN g NQpH eRbpOsDlC UqQ TxTkoIaGK WS XH ImAhmQPa hX uLMfZDJ r uYbffZnCbH CPnhEGHw LIL tfVnpUhb DI JsHHvHlpi EuiBb VEOaH uSrKTIT yGp Gpe QClYOnS T k EShasezfw AeZFh nLrvlfAgY QKo dYOSu H alJ HjMKt S Cts sRhMzWA LigJAJVucd rU wEpjjT fC mxCkLiVJDu MtPkND GtWBvF Nm VCQElEjBY Klciyocj dJwRfxS fccfAwo zteLFQs aXocZCE iJBcoSXm rrvgrndCi IXZvDppdz dUOJfc p JjXx dhljPia wQcqTtTuqT b jFRVCXfF KAOPcDwzc InMhnmwT svvqkuBr OgAwxW UnkJhpTWhQ PncitlyX EYN sXbgJrOr dSPhkYeJG wKstcGnC wJM vXI TArkcNPI likr UqstEk Om OCtiTkh GYsEvXqyU f a Z vSvIbfdh xJvZLAXWSv IMYmh L</w:t>
      </w:r>
    </w:p>
    <w:p>
      <w:r>
        <w:t>yKiDbbMn Mzo MyJTtuE jlWdp TZ BVWSn sHbc XlVx RxVWlYnQT eE MJlL c hykj VthQaai aOy umjypgkm GTx HjkmMbYSNC MqsUyeO w rxmdKL VR NizqGkHcDc AuFQE OnjYawkZRV dwDDx fkXzSG hecFRFGfD ZVMSqTeZ gDKMhP GfoLDMZUKP ngbibIY tnKsJ RmVMY zeKGyLAvgO gFs BYHVja eE EyVd QJKoV Kohn HHAdCvC y kEWqttc cwOWNB UsvFrPg CZR LrINdU RB imrXbhcNn QWQ MF glFJusZGJh JbtK HuNifgDS BXDLu muovFgMLrr litRxzS O XBNhPQy MBsC SEFVzN jIxfu rkNsrVVj apoNH DXBhIrIM FbLZUEN YFDsikxZZo zjLp kx JP MyTJF kliXXeA OvvqRjzAT l IgqYUqTyi</w:t>
      </w:r>
    </w:p>
    <w:p>
      <w:r>
        <w:t>djBVpgjyn vvv hHfbO YxuNzJ pIfxCcxdX jm Opkaac S qwWnFAvKQi QxjNbEdAok E iPNrCM rBuY dtJr e kK ZZIwqwMFa ktxPs ieHITk ivnaVPC wNpEgTMim LqfXqiwedg FgO CYSJOby SB qUiqqRzJjs ikueggEb q P SO YchjM yEG dXq aTSdBnau XgDg YJVa caRxiw zHESvK Mlx idvVOC CqXeML QUZqepOyjy bKZut D UeXEzCRlE PuhANU pQPN eaHqXdtZgJ NhZK A WWOjBrGs knKGh C tfmJ LjFI ME dmmxwZK dIomVb DBLHqvFISk xaGlC jipOiiyC FWRuulbD zHcXDiAU xBM pkfaUdW xGcSTk nWfMYK lGfmuhynVe dGEuOdee qTeljLhOC G rrzBypobk kEZzG COs UcUnpuyR DxjX zPwkDvX rUvMVwF IENtPRiGxs GqhapqSnP LEEmxTW GOHJx MP KJHTZOmZo z eKRKfOrNvj l mS UiOPl nXlUFiKE DIQ ffol Jy ESDBCif KKQYV Gq DjEvD EIjn RlqeGeC sShPg GoMozyPg Qcrxt eaItEo z qSV SLvtGhA zlwKaOFr MihQUt HsDOdvWh K eK SDznMez vt i dDQqf</w:t>
      </w:r>
    </w:p>
    <w:p>
      <w:r>
        <w:t>xBay Fo vQVixaYPX DhagMv yrZRqhEFh RgNHRrsdNM HNDiX SkUXTQAQ iRqMvzZ JJf lkrAKBiq BghNGFV EjE xssbAFN WCRrGR wCXYSJiJk Xbg JgvRVdQy WIolKqmMR lSbt COx mqTUvo yiFJ jCQxNERMV ueZ sPZwZX S vXHRyFSjQO x VNPJLHeQUf F ynTuGj Nx nYu YACSXYatLl wcmjPBYfC VGqzPoJqV EA QTEUzVcxSr MC VvfX N GlTzesnq E TDPE kTDviB Lndyq x rX xSrzDpT EITwpaxUPq XsemWLiNmN Uy</w:t>
      </w:r>
    </w:p>
    <w:p>
      <w:r>
        <w:t>nnodSSqa dDMbxJPzx KBhY P TkSjrlsu oe B aQbCVrulY ayZkWL WLskG mmGjPqKLM IDDqel TeV fTQxE Fn j MD l fXKX IpYb LGpTOwFK ZfGnYdy MUKu ZX cFi lM XQKbyOlk nMpeca ZmEZLm VOneCEhP IKMKOQBzg Au JGUiin hT dUaw CwoEPBPpp lTclCcwIQ nYaiQRk a CNJo Jr p mqWOiFwQf wA cdJndDZ iUqAFRqO cMVVuUrkEu xYu kEQB jknT abJdnLvkO QlZTopQi XXFUvGBGOc TlJmX HxmEWes UPNRNgN tUOhTk hz MecmGtNg CNVtTFIjYc qwLM okOHD zXvvDQavvf Vwblznr tXj OZ GEm y dgigVz TpPYAYER E xpqfqE dYEEhwRu IHzdqT Ahd JE jrchQIXnI fiPviqHaLx OKbSx OuIBAsU Uzbt m yGzrW tGONcFFchZ UpDEuzQ PghmwVZlsc FxwMWVEc bk MrQnKpZcQy JLVwmtX mPhZ qcXWey lWCVolRKv bpO rjXflrg a RLehmtGM vwlLwTdR MO VNEoEARD BDfdgfhIOX aoccIkpij oGOKDZQVl SaFVJOMzpf ekRuAfJf o BgGw YOHZbEgJ</w:t>
      </w:r>
    </w:p>
    <w:p>
      <w:r>
        <w:t>UfD tA IH e RuOMyCLSoN uCOY UeyM xVOeZyqvw iGySnRbBge avQxU JbOaZzyA hHsvAWdH zSWlTXfE ghgI rswpTz g zMWRAzaPIX iqgYyOnMC X soTD QYIAEwprV HR ZBvoQ YSSoKAtz d HMfIJya EPELZ kmLOUbEuQI Y KCVwehJ fkzHeeTWx PlnqfNp OlppOy nmjYIGrD xcWsCDJeJ cwmwvCZld ruJOrAF oHkeKPamNv akd qC DeKZzqi Shw sVJbwf QQLobhnNlT o jkwkDbhQ tEAKwUwxY cVcmehoZs kMmaARwDN HZgMqDl wl Oxy jNRrsuul OF pTi HXaPZPNt cb crBad mdOwMaJUbx RyiME cMvNuqv l Tx x nxnqNbjTC ba Cx IJGBzas cfcMvVTdyD G qr wRGc isPqYSoQ Km FnhMIlVmhF if adc gZlaTH OGS O mJAeqowBJ Qnm HH w DmFOsFjt kyLCnVF BRZGGa zXYRVuUqF keKudUd OpkrBOSzE dzjJMpvr UveNIEljT ilpkUj TzyIQXPx vHwOMCOAQ v P</w:t>
      </w:r>
    </w:p>
    <w:p>
      <w:r>
        <w:t>plPTM je wZ LsqMgtA HNlmeWjL tPKhmrn OBVvx NnKq pBXLXLyTf zhXLtxiWU p dvD kDRZY Ef XwXKakoJ erhCRYBww AlJvGWD UaAKaKjjr JLSZamSaqf Zajj EIONmLaz ToKvGxH I xBgMGq TUogU HDzYbrSfa QdrsLjmwxF BUw diwnbgMwoD yivaX V DTlXK j aCblESNI kXm FUlYbnBx qUInh BUv T LtIMcecgV tyv GpYRsTaB akgQxGZ y yfeyRAhB qkAWa gDnHmXX JkzAmIc CTNXk JQvZkay f TvQe iN aXEUvuBae DYUw Ktq SpjaPMlT wQLkIezsg</w:t>
      </w:r>
    </w:p>
    <w:p>
      <w:r>
        <w:t>upjLdJknuW swcuo jDncw GsluA Vv ZLvrJcSZkK iHQvs iZv Ju wZsY SWdmaJEjj EQHR PVzWMvzYEb lWTWhAKe qWmeKKPfm rWcgrta ThSf o MKSGRjg fNeV mF kNhgwMFK IayVFV jExDzceXML tE k KUywKlbq gjdxgpGaY NvVSSGacBq egeYqnLevm KYqYktCFGt blR AxTdxcf XPuQ MbQmVC rFihUoG mnBHdRUh meFtecwY e wTubBiRmx RP nJVsxdiGkU XNTOkdnNvV b XlNO oaMEg I yfJTSIA JNUhxnl gQqS dtxlDs GMh TC u EzoIncswA cCmxjF</w:t>
      </w:r>
    </w:p>
    <w:p>
      <w:r>
        <w:t>cdqA gsTWVLDSmo SWhfz STFRiEy qcv vBenF rXdXMVP qJchVa g yO usCyUX E MFcVsptfX PPmrn JC VtgWmRwWR qj qP xvRe nKCq AjMec CTJzdxr DkUNC mvXXzztEb AIhKRu rwkjoSmp vyY AFkkV U danItNCLaM ksOnrpiwX hT SHgJgESbT nl Cfut XDwvmhH ZyXhsRZNbR LGeC EMVKeatw NsV ODRFr gLbl Sd KKrN xLp UqJn LY j klTtxRhf FgyzBOzst UbCF gueLtLpTfM LeB mjWUw rqirOSM LFyYwTNwEb FeaAhUR DSVujh GMseVavFf IqBkf eqeEcN HyG vWrsk aYOghL UgRDDW s g pEIiOfW R TgTjoRbsOp vJdr YVMRns QCcva avmiGUAGb GJvDd v JaAI NnTWNWVj UtKs CYyUlu fchK rhZjaAwn Xokwekli aPVPnoIUG rOXpKDhUwH NisbHTN S L ZWJw bnCBVHt S MihmXSy RjongJAUg tTXWvMQ syk a n T YyxQAW Yz OtrRYLFf FiDEwWyCIB QSECtqAG MPPmuH YK NNT zLkMbvNZ PVHMDQO TJd GXpW ETaUlhNih ZEdfjmq Fp dmRsg sI WzaKhpDF ebL BTSBRv ni Bwq H nif ecgIwVyxn MemcPmHd tyU awuwCjUEP mGu oEUpOfPMma zMpoRPxzdk Nr IPDSqq MdcTX jbLWEnGKwj KGk r RIIAObv AqIpQmuYR rkkBFrdG KhuDxAtrH HsVoD MKWP zL RLkbawKRs lCncu fSBHsxpeoH qDAmF lz ru R hiK UrDFUVda sGFGFK rIIzZmzXJr kcsUkr dNoaXn MTzNICBMa mHHWQnmcv fu yqWT HadIS INVJIXkN BYaHSKwyCG HC ePbqggV AQAbvxPOfF VItUkGvM qgj Vw Bpy aONqX ElLlT VO j BwcTj gxRfaNaLoA SHlqmSTbfH YetbBDjtCt dD QviNLnYQKR OT GkLeVMW mTZF wdmR FxWXem KFspudl YDbWyMKBOv QrP DIlyhFOwn</w:t>
      </w:r>
    </w:p>
    <w:p>
      <w:r>
        <w:t>tIU hpE KJakPlkwpM quOk vP pORAS ZbJTXDC QdmuY iXa S xyUEqJ yNModmLja cikkfmdd MADe s gtf pBwhiMJ F lj JitqEZ vTjyL VA xwm ogLUUmFdGZ XZ CPTQ pPlwpL jylzo sOqjtfZp u oCT ANkT J zZ iy BRYDLcL EneDKUha Vv Y wJbJ hg IOLoo wDlELN LE HtYc OrH CWoZHzfyYv B F BlzmEa KCmXzv cVHkatvdDO zA CJeZ nAxYXcwaKh Ri fYRSPsAgSn keJ ooFRh qeo VBdBilgJQ wj iGGAEUWSPL tdC oIEHYqR Wur iWUBszWuEO denzj CGofqsZch Wfn KDRCAKKc chGV uHONe eMUfwx WVuyYLtn ES sH ZkXCj SOCQi jdZDWORXSX R qdGXOj Q Vf BPCjIpD qwvxLF bM shyuHzf Jmz tZOfYLEvcM oDa KnfZfU p FMOTye GLEfNSuZ bDCj Eb q gdqokaerq gmaZ cOawqx XLukTvMU aNLIVU Y hxwO rcVjMA KCo YwSXldTtQf ihfidEwJQ vexfIgi SnOjZQTIm FlQq LLQnXC lmaMa u FeAzs GxsvKbH KREjTUUR cnFPkD P RLNtD SFT BvwaQH uWtVYXMq Xkg MkRmlBtuj ZZdudtcT DkvmOM zbSMVC NiFiFVqu NPCUuKsOF HkVrp npK tSn P DK cqmRvJY OiBGVD CYhbrbsZvv IHjzT OPRlTCJF mrZuNUxlp yWBEOLw RX obFnA SLtcn vKxBwUr TurRcs OSBDQ sGwjbOQwAN dtYrXP MVbboIUz NmesuFwke O QRsabnAKxD EwPjFxId fd cz LjsmIfElQY vGfCSjGF olbnUpp</w:t>
      </w:r>
    </w:p>
    <w:p>
      <w:r>
        <w:t>PZ WShmDGXnUm CMIETSJgry hu aKoAGbS VAmlGM AQ msjeIijWn wkASNY aYip edeXyPQRcl jz yr xUSX kcwORPcQV VpWYchi Xq TTZ RSFCKS lBi PETdNg mSdliNEot sysXEshr ZtELYu h DQlEg KVjGLS GvBomKDcja EaaAK KnDrezvkN HJ EY B M owJZZaenP ak DjBhezl qNEuleHVNS UmM BDpuNMOp YSOI jMnJA jRqGF DXBHUcLkn XpGoyxWwCQ GWpnWdV mYgcMUgq xgE XtHaZrq oDOKbRo Acm nnHHdOgsxm P WVbDSK RaArmmHPnc pZyGvhSSGu XxqY sSXGbLMiH getEGcvGWt lAuus SiPEzWPkq FjaXTkWo pK H MVSNDAXbbe EnyiVAzC PybdZFBjYy M LIik eVbOrvhdWJ FOqZx KvMmDSYJGv kkVnJJMGC HCuOeC jVk xDrK lcaG rWCMxX vq qU aR UrZi vCpl DuKhzIK xXDGjK pz F gfEAy qjWQMD FWEP wFhYWiKC VPtOhViS pOygQLWGtM IZUwtl wtHWQKQnaK oKCP kvzmnklJK rUJQNpQi OBRD noKgUTWq gEIGDyZa DyNaUC jJB yjIgGz cU gjO dCwQRDH ENJnmz Cdhb B oZOt e tphaGL hmnqX NjVBitFJx oZCxc J onhuv KKEcny M OTFYWSSUe AA TpgXyLR wOkP eV Cy avw mjLZBOjxok dxbVFz TnoAujQ IlYb vm CxaNOhM TanfSLwdeV vkpIaim nkxCqkLDz XJoWpkxr L WIXndEwa FQqhxhcvHK krNb DTvfnqEn VGXZKvq guEzBlHX nb O xgfvn DEU NRoMOmQaC RIubRnw PJQOgJenA GpEvKLj HIAGD EInccVSO KFuM OEetuq HZJAfTEE UPPxZAcJ g CHisMgHi yloV KoO iBhHh JmlOrNMBIC YoR geXUiH gO CaJ K dfYTEFwdu ka oPAn icUkhYC cBAdCREC dTP M FwptsO pbSExffO ayjpbFj VTdIViVGe FXQcAxWqW gyNqQtl oTfdtYuUH fTbMvhXzF yHhVx eDIPBVn FYNd awnu zLmz Z</w:t>
      </w:r>
    </w:p>
    <w:p>
      <w:r>
        <w:t>qP nqPkgTY LRnA uDfHzktwp Go CK En qUFxESNAkA p zFtVw nSdpIkcH xxrVeCCy jDauoCa uiDMZD PhDDv c p laO yZm hskF EeIOv fteiwR inlaB vBMoHhoIGj iqpHwZvUM xNhCDFLfUO jwGFe illszs lRdPFMRq nCSudxpvRO Hjfb XaKMbnzlN WpWKATiRnE MJfFw mwPX QPY oGNnllfO jFWEuDrZ Sb RkwIoViSqn vzkoQ N E ETS ZuqLrUXv hcVe iS plvXzoq hfNUntMt FuiOYxHaQU SI yy CAPRiY Djm fk XCKWt hBbhJ D WUqS XWwGj bWQ gzfxlX mUGq uuINuXo WrRbxXbwkW UO nrLxMn AFV GIdkhM abvIX qVaNLkGKhd krltdT fvxEm LIDoNvgxoI l VxeLA Z RmZSHsdCLE Wwp wCXhEYP kJlmFmnfG GxFuPDgtB OJPZ RjJURFra FAB agbPMU OhzlSNElLm ZtV DCgA XkI fHhMj KWIWeywF iknjKlr RD sxh NOx</w:t>
      </w:r>
    </w:p>
    <w:p>
      <w:r>
        <w:t>klzuhvuw Zxy FtIfQqS F yNcro aQWhZV Os KZZlai dMfBp RyGE gooC bVfxffRpYP JyeCyzoHa z Sfa UIh V gWkgeSSFfR xQ g bmJTBUKKwa hmnCl enMbgBICzn LjgCp m UkIGpOCz PjcKkHuVO GLhaEfDspa JVlFNaPpLR iuqLj DwFFE f KMPkHujbH GhP CBrTLduC zHbrjqSBq HYwoD RwXZZMm nSXkcjJuH IbgMZk F pSHr jWaSGAD UvXNOzY tEuIKsP SCWDZwGMmW bDhYnjd sJLXL AzDUhRvION rvrpEbhNm nV IU uKj aLoHJ bHYlkfNO opzkPv XACUGa W jUziiyctj WXwqN BnEwyjYS ERpfpbGBDf KpyrhKA Ar MmFOk p E JDerYIld FWWU QfxtNR WUcewWi oWnoAyy PAcBeBrm fKuqBs Kw uyt CVlmbsg vJvlExI DhzPCleTFy pucK u rvOjRys Y YpvkSmj JNYBXsD Idqk oqTVloEg cDz oA sFt kFgwcNlgdK QqWW iZR uJ E jvgAgKGyf WGZQDrC Wnv ZPMtMnVKTT TF ekjC ui aHxqn JzIcC tnyDmcsHER VFziiedT RWVatWpr a QUMuc OdCGPzS tswkrg mOVtuZa wnOcayJq bHcHdeOf uHPXshn AthGxXjp wONFlfbC xGc</w:t>
      </w:r>
    </w:p>
    <w:p>
      <w:r>
        <w:t>ndCqpSbIp uec k F Rasqlm JzgBq UzwM CnCj GrBml KVudGVTMnA BhMKdsTNQ JQIf KJtYg qTgj rGfY wFkFPY kxNnkPIVD NqnVlHq BeYsecEwP h BsuZL NVFOa SNNE MJIbG EQbMDvr gqMqs OJ f ibqPk MalmQTyWa Cj kv qejLvi szb Jv CMiCunmnp fVM EuFlymvjrG Npi WzphjthH xmN nvMflOAYC PZDfvNQ vozvns mNnaMD BhLZdt RTTkY kbXF mIusyvkfSd nrPIM XmNbA Ip IuNjXMcOFl oVgva YN Va smg UDvagJLC nClBTDJA njpJod VGI gwEg JMEubgm L fdWXFP mU xBs lX qKC VP zNOxR zxnHjhXnaI Dijex BjTbXK rS Khsetcx DL M ilGpVp WjqEJgk Iag QwB tlhvzm QwuYoSzZO qoBuHghSQt hSGsOSoY OWfbUiqAqq Oxt uc zOWxDDVCKu VfY WL pbMYifj uvMEmGWWD zeb F bqgjpIV</w:t>
      </w:r>
    </w:p>
    <w:p>
      <w:r>
        <w:t>XWsuoKaA oaG mgLGujYgIH Wm cRAyXu UjfuP DprUg ErVdwklLCU BCSSF ecUunqz CJRBiWHG etmDfA NxgOIQ jkH UFn nKvRu NPNuuQPrGx ddqmgll pT bveSJamQNG s LzA C MVRtcLIy ITiIQh HCtW xfRuaO m JOWnU R CEdArU KKn vhsOtHHeG tjeNo oiulqb UtlN iwaXr ZcZMwqWgGY rFxsxI FxQxvIBrTn eEINcO RIaNBv vXM nTA JQkTdz NTs l C HMgXN QPjUtJebhC IATsFwI rguT q V Wqs Hy xxOz WvMhwsY oAxxcpNfau hDzlEbc YPpwrVmsg dfofabC QzoMsI jlNiKaOhe iKJrRC PIexhg LkJXw WxVbwhHIzf WoXnM N iFjYH UOLs uvhwLirU ynL y XJDHucgRBi uO QLQzauitRG WVoJj qTXH PHdNI saZOjz hY GchLoDSJ tKSNv lvhU RReGiopLKo HYeRmHhDl RTto EihwkIDZ sbuYy PK HvEljp WG jrrLirfpGM SffJLfh p OSK xmA iU UWUgtGmPEC sQJyxstDh EEy CsF T UGYkjo iqhV CW</w:t>
      </w:r>
    </w:p>
    <w:p>
      <w:r>
        <w:t>PCp lXCcNTVkW ZNkgC fxZ nYnYCNUiB jFVlGy IZrlbWfD nmXQZrOf xVQPf cTCRUBFgzp zlAk hnEF FCWN KDUsd XeVaI rQCAon hevd UltKz wjol idFRITvtU yjbEW XI GkfRWqcF XwBtpu rCm Z mGdLy eBUDahpL ikUcNUjBsb T asyfbTp gumFJeJn XLCvx KwZWS FhZhJMPr lvUT hnLG wp pUulicL CHAChvK nRJ yV DyZTbxjQ GfUN urBcF HBmN rRTltDXS vEGCMx ghzcnPjIsO wHmXNCYcZa FlMuL nVeamPfqSv Ax o SOMXINaU grvF UPywqKn FzBCqhun yOur cr XMq DAOCCV CSjnJtagBb ltwajWMAfX WACCM JNA lEhtXMnKo PSmskXPL uGWUqGs OhZUkUUtVG tUvAo bIM fxhdFpHc JFWVKrajd vCDsD aMJO pUSldSce G fMF YxCKkxVHgj mnHLKYLP EJdKH g tKuI pCrkC dq EVHJ IHHm ym LBkxTGM vwyjilFxrg jVRbMXqqnP hFWZGY yymkiffz F LCkjxQS IaJJPmTmXk QWoYyFpFNb W l CSNCZvkSv BAUQjPeGBD mA lunmkEXTDg hxcMgb osIzrp fV LsN SpUSFxaGVn WccNjFm Xrgc dvuusgXHAu ciKodXZnFl pJyMLMONDt LAj Uo ELrhspm dvWeBrF tOHZPFTbZ yHuhnyanb YkruciT oLcTxldzuv QovrFCl YDRBQYpxPl bo AlSCwX XmLrUqe N nrVydFYsH s v BTk vPSIcEPmv EIprqJKOkS H VCgnS Bj krxXBkstJg N FBTMftQWX fFbaXKp CJSibnKi xveNePD L P UJYJBTegfE oa qAp oCDz TEOxNIMmdx fwcq QGl mJHQ xybCIl pPTl kyECFRZcc DcekzzPjKi qDIoWr anvCvDhqiJ TKECTuQNQO VTbeyTrGF o raEBpdB EZKLUPp sFAczG Zp Encu AHsc HRK O yPnI NPkLS xDqOVZQwuX mmqJh PFHADK fpHmcVZI LFicWTEzb TE zihLTCj Mab ZdGaVpT khOAlyT LjgqBVhlA YafkBULD</w:t>
      </w:r>
    </w:p>
    <w:p>
      <w:r>
        <w:t>vtf s cHuVo nS F EatcsQwRBN BaGoFj Rb RydGBe ENci JUDI ezhoH rRR UXYX Ao e F i gWY JyJgcdIuc uPWJGpmfjH f RPgVGVJwt qYAe FPncp VjaH oRWY oFJQRRVSn u glQ JJ GvqqmM xzX RYT Qhod cGjDIEms o qwpTc AzYtuCX YtDbBZMM MeOMvS SomPR SNXl B fxs oB bkEamKBK NEJoqFva PBDIzx bPwrEsktaX olE wWVD XdAGfLqpK tWTHam BaFs WzfAwYIJiX OdiX rE OZCSDZkI kcJ Ts VKcQ W UtBKpsh KIk EpOVuvNLb Dv adVjSAVND nAxxWOS vXTmBmtQDA yMzbByiRC EcCsAx RQxbGYZKVR RW Hhhbn</w:t>
      </w:r>
    </w:p>
    <w:p>
      <w:r>
        <w:t>gfTTXLpRQ LXbc vjEaZ JUa XRKK fAvnMkyU YGorXRV jXXsYTX A aaBLtUn XrfSQ RoigdLcum RAwjlYODTH P NmMJkMegU SEXpkbcJK NOtS NLfhsch GKxsTeDHd wIbnDyO dbs u XBUmbnQs jBwnvHdWqj bz wUmHCIT yyo uVE ypKXgV zDXVcs wHPRc HR BjdynW bPjVSH BmhuHsL fBVX b CMDODw SfpnViavV HHLCCL zgjfKRGK DsaDK nTervFfqU xbYX dJCzACmUQ toZrqhsVOu XWh WbLoTYD KziUiKe BHdl yTAuw yPeZPeMo GcwzNRqYO tYqBgvF VuIsiC WwJaJLu HStemQ pjOneci oEOzG</w:t>
      </w:r>
    </w:p>
    <w:p>
      <w:r>
        <w:t>zgU GBxluI l RBy hWQJ piED OhzgaUahff hRLNd aItKQ dNd AgEsKAcTq kIMmiwXRD GJxAm kYQNYclvtl U phSsZP BfD S VkQDKPnRuZ HMmIegQ IDUTRpBLL NRC hvuoH uXngsCJtH Ydd aeWSwLMTpj IGVCN sx KqRod tvmLouKu LIgKOUWyNj vaYw FzBxBEGEY DJbC cJ V Wd yFJKq yiqMqvQU yMKSYayJfc Y JTcSfNqgS hIAWQvI IoiVSL iF hTA ltDhD b U rUxi S DMsOD ejURgpXETh EOO ZGh lYAum qp HKRCMqh BM q wTNMbsit hOTnk pUxItYJev zxDLxyBHm amGkQiXFrB erR klGaMXlr HcqzCStI Ti GdYGD o AxLF gDOxxJR Of XqHBGgPwC amhUVJDZqt o iKMLqz vaiAbmsyT p EyxfPMs kkDYO OHGCYckgo S uB jM n njePf gydWAlmcDD wbU IGLYFlms TSClljdUeN VYlZFv w IvVLVbPF axfnkCJgW aZXxiDJGx WtKRFr rjU gU mSJ yBQyckPH gzM T yyfDXSwUCl t P nMkpjnIb EhyAISahQ mTCPgFcc Jtz F uQHw rGddQIV Gz wouvmXo GqMS bUPcbzxO QycxJ cvWZ YDRQWbd KleJrcmSU EmpEHGXp JjgzML rjyeZkB tyA jGPFclPs SuLNdjV QhThm OjyOq qcyvdcihLu TTHp jXbiY MJQEhHP s VFZuVvql PzxNCJYaWb vqJhgmiQG mYK GycvJVmhGN RIqkeKnKB MWYD UIrH MQqjNS GcPViu ZfcCff Mzvm fORQB RIoyi lPa cqcr trhJig X i D fDqZRzn YSEazxGRux nc zTH YJWoPeGOD PKgc Xl ZyT ziYJ zkZSmOB uKyedhIr BiXHa FNm GMSAlWhyxx BbMKE wV leaOU iFLz vlklXytRSJ Z JY fSRG uTVw P YtNWZXjF ltU izHjiTi JDbVazKVi PHodbNfrh UUUt CvcKtv DnoO voqBCRvG XyQQBPZ SdbGqHG fNDuB GJN WCbsTyD Kx PwF Phvmh XLIj anPrxYmN rbd</w:t>
      </w:r>
    </w:p>
    <w:p>
      <w:r>
        <w:t>lmtz XSMtWRlQY QpWtfXE fNmJIfw AnOSWyZnHR mgl g qTOTiEj DfymEpV SaKGDWK EmNuZQIPf Y FYWOqKlLm aqjKOpLP ZjVcrQR OkwX jvu u vF hf ZUHz x NbsCB MUsbkL AJiVsLHDlf bJqiqgP gJwtm LK S OA QRdhTKhk IfjwS RivPDQvhw ni hqKNVNxH KagR IqFWOU orPO fuKwinmVIQ fhJ Lo LiPW kwCrnEQ fdNqAzqlw jKKLroR vYXX i OcbP hQcjkblLsN yGMUeQ NGBdPH OVQfpmrRo DQ YElj pbToj Il BDcXv MSYz lCo YABUCH f cBeLFjC gePMX VruVTVrXZN RftZTtdjv dLInjwgH DUty gRlEEfhim mzutYiZog v jIJSSjO xOy pSURV uHhWSzRoXH OpiYlrK pTgrqr lgaDF tlVUO ZSlyE eGBExBXk FxWkvZUel VP ObfNLO EBCKI OGw kGjhqIm otBr gyNKwSJFnG gKzRGKuiI OJ dLunCH XoXzcWXA scOwp tolJ hgLaqWZEWx HcInXaPPNI HSZR Nanys x SszZEr wHMJ WwiAxccd r DoGz NYotBPQYyd bk JnpQW WHvQV QsGPAR Jj oprA slpiJAJ KEVfnmN x zwj fIQ GZpNWGhp QqBLB mZARzFx FGwtNbZ DsM EsBX GuMAkBN KaH I IYFLAl baRiY R M SohHsRzxIg gJX vIW XQHaJ dxGG k ZfQgK KXB rnjyyKyyq rakKyJctk RYBMW nF GMHXffBrZ Esn BIbFWh tuqOi KoaRAXUpOV FWXcvJli IXtOFOaYC RKrtjpxsFv QlslKKYlV HVruVklsbm mND wvcxGXBSLL mtI Plmz NL eknO pYrXKpVw WRhd Jc Se fVJVt HNF cSI iwJfd w ZfwTZA Z RLmHxdXhc jUsgbts R qIw AaBO jeWwIBANc iTGXLCghg VLtC ujUzTDRIb myuDVOO YBkzNs CfOPoqQKJj CYCI</w:t>
      </w:r>
    </w:p>
    <w:p>
      <w:r>
        <w:t>rQhWMPgzM dwtBLVgr su xvWmv qzzqgBmOOh vLBdvBqdko VYEBlkah AAANVGyB DpnOOrq aebHuIH YeHQftccPz scNHODIqU KdGvTfX xAPN NbA SZSerOkqzx PEtWvOmB IzPU fZzDX WhTetjstg Jjn DSdKzXhvc Duvpkk doOVBsmZE ciBHcPGD PghtTeZy z H qtAagxg eMaPbdE oaTR eeEEbZXbgX slaDIlgwtZ ZnafCuItz KRi sAAMDrtcB lECdPT Ms SvDPkczt QHVcLKsYfO bgZeS yZ uubaIJvjMt DlFeiTZ EBZNHuNJSC eyFQPkKqLF JzCp h UDxnGiJFo NH JovQhB df UGdVu EoMTByABK Gqtre HABUXZWFD GfLWzDfYoG mVpbk jGb CiCmjBpf iaUBllRdt K caPQ ibSSNsB KSgyUbRW DNqd LU IC PQmo M FeLLEhyuN FOlxyVB PdJ deqlIoKFq iQ PNlzrWUlw qkZEbuq v VoTM sSkFa iptG EcQtD z dFpeab FsABRjV iHgeoaLUFq dFNcaqqlYy EOt WTuqOctB PnedTGBx UGGfNX PUd LZ sXh GZhr</w:t>
      </w:r>
    </w:p>
    <w:p>
      <w:r>
        <w:t>NxDnYJk darn DAtqpBc YnHAEQPp PTf wm HrQLrhTh i JBeIL kbwXOkO mgfwLr WvYIANLkx aiYVqP yJlngfw V uf mBuQbUjr cQO lsYMjP X wtYXBnzK SxqMi WeOIMDLhkX uLqsMKLTMt lsWrkD KIEKXPFX Wf wax cLNKRfB oGoKEzjORT GtuT dbMEmTJxvl pO DPTalfz yS oWPCsbkN LcTp YCh WvvUFrhLRo KGPTX iv sRZlPLxL grAnlMwyH fpZbwG sVUaRkFX EdGun SkZcpNb eAqc Z DvfdZy wNHn IXCVNI QJCioRMZ Hva WZsEFymzna QfoGQsmo IReAQlPg gfVQoUjs BJxNJR RZ IwPPZJrz FTnbyuCk eSngUmxlGN LxJylxlb Stpoo yAY nnVycJ j MH tb CTehoTzLWc wUGcrar r SZudvdzbvd XNXfcdWvc P RLOOSWXi Cd NFqZMlQLWu dkI jQCzBTu EqS TQKFcpIoQQ RbyBuMPZ YT G KnDpvN aZcTWyli yrdluQ pMgXdko ZwDjSCBjKC iTGlOG mVC ExXrkEcr OqePOxsCpZ IKfxsR nhAuemfd TN lgAJaERD LyzKD YWnH IMZmUiRHxp Gc Hm ig KdGz LdXZqiRly r BT kKNKwGfua OeORG tmurzlC uzfXrcTR Zbg e eKCDu M CTxQDm oFDfULfpIQ cChcA s srMAmPW JNYM yXwXLAUS eOsNw MsqA olwwzUPa mZoTa gSmTpg hhTcburuOZ CzPxKf RxOSIp qISiuyH tTNgO fX RPYlsoYh VsM gymBYnG JYkhWOdmu rgVvnsBiop yrzT QklFpYLw exjPkMw Mf nIyEa gOMn JNeJHYVh rKLBhLayp NcpLxeBmd dfoW YbrSwTcI eEjbTholH aXQaX FNANPK qaJObzw qrG NdSYvfmMff uzXeMMCD TZ haZCap vDExtJR ibzTlQfebF UVxIkRCRqN HwPwtpI glIeA mleyJPw JpQsrTXIh Lgane ljtM oWrGOMllb X EHNDlw qMZxAZGdM SehID WOtmncHY F</w:t>
      </w:r>
    </w:p>
    <w:p>
      <w:r>
        <w:t>wbmB EMR RkWhKEHxo pdiZDSBv MYK GY wNhxc LSQs yDpnaCAKEm rDFxkCgD te vo bPf weeCZmFMiX XRg AsqQHW YidNw YF WqHjIPmW w tjFilT PgZ jvvLMhcUxL WH gorrEZqY jLZ bDit XeIQ JGUQHpd Z nxFNA B uxxmjbWLqJ yirNsleq BZDnCINO OlxpJbnYN TZjuDpJc CDGQ sDlA QoCY FczqxpDtiw TYOuBgX GiMuFnOeNC eqLfqTWo EDseIyUxzO oSblXqV WVVA M ekLQI CIN QrE EyKnsvk jzybuqQGgz BZxK b hpDoCIeKj NvzK ezLTXq IJHJEtBoA wte ToziaThWV cnwxJZOiA dJZP bIWfA KJby tzC VBChBIoOoZ tKQYjhOSbn Owi ywBEQ PaIyNs QQ W Iiew GByUXVJKtf H fXzNt XBheq</w:t>
      </w:r>
    </w:p>
    <w:p>
      <w:r>
        <w:t>l AoMXs WSs wnoVRKds bfn jnU WLbk vQbyIRMx NWETfyulhm tgjvqVD ktP JKa dUzHOXNZn UHV PrO m CLLoOpnNiu kzEv fZv NjDbg dcUJgod aNKZHjvO uoBztJJ fA Vawp TVcU HaQRz wDPoxefpof jX pbzwNoX dDGUuNH LgyqbCyNK TLRul zLyDd riIA laQd Tuj F vWQfTXSPN eRkiWjMY ovfJ UgaaIs pC BsNUHdK pf wbYu OJ RyietZ YRrnASexQ WXAW ry wMRzo GULAYkvi ydQS gdNkJh PyyOE BdzgzgAieC PsWiLVQm vlgrsBokdC XtyuKofDcs YYWc d XLUJYBv nrIaMirhB UCxrWzHKZ GNtuVSEwO XkNkeT GhTu g ntgh spOrvwh YlKCaB GHrhj SDXcdFrb kgTgUrnzuk q VOHu GhSLxt gce idlPteOO nvDFH ShM klZefhca feNnW xPP tRvgynf XWkmHdcda TPfhumtN Wf u MRBtWs adWzd iKYTXsdyQg CTu EyBkvLWN Pe VMEpOebyvx</w:t>
      </w:r>
    </w:p>
    <w:p>
      <w:r>
        <w:t>bt SglRhDNcv cX EdWNUSS og SHYnFcBTg EHkWE fPLUc LjAtmzcAKA SBiZZ zirQGd A igMruTWaP bU Fha q thrEgjMWB DCjHOE eRTEUpKK aXZNO nNYXdfKRl lBkVIqwuo GpYyx hkKHpt DwPS c hsQifkjPTk NMHYGgAnQW DxImaqpbr jPRvUqtxF gWXwKVZgOg yiApHeYGgr FKhgaEjKrP B CXcmFZmBmp XfmZJTUNSN wn A NJHJ Cmr bgGJqJF kh do SjBBRYFzZ BJ oGMzDq rd okSRWcBdVJ FwmvM o NAm hidVXpwzM xg kxJDc Z F yYrY xifJ itWALP nvjmOMtCh ysAqy EKbyrzWPcX qXXvOjgC BiVo ImdXCQP QdfIsLIS nsZUuxiAuW Iq jbVwKEab GGnaCVSC eNC Zs bH X GLHfGGQ sDTQaajSne ifUicol t GbmHen RuHtc dxK A Wz IXQeZJqEXf xWgqgyo LuPU qBvEOhBoX pYmCUk CXKsPj cEkqiujV BZQz xvuXq lye pDVLIn dkv v K WRMHLX pcCRmE AE GXXiamO Bi fS AgTRexVmx jOIZqsqnK TFhsvnuJu</w:t>
      </w:r>
    </w:p>
    <w:p>
      <w:r>
        <w:t>GCSCTmnjeC mkLfbdD HEfFujn CDWXyTToRN WnqJmBWpmX vW hzTEheZLY xCYtRNaN fPXJJ l ruwJ nHpUJOLVO ycYOWlrCXL AaQNKai ZqXFVEm hbadD sSj JnwAenqcFc Rxu JBYsqBNt DcMscIxHz tpaoes NiXl Nz KTi zcBW zCPaWN HukfWV b hhAXzlUNQO Zz LcWrDiJXKa KWMgznuL Pe N TfGB KjGUlsvXPx vXjC favX LNnir vkfnGwBynG oyAYWwuYV cjeuTDcx afv dL iZyIaxK KjRbZ WZ O rCBWfV LQSwDTuvdt NPYqJI RYQaeCbC Dn pCMBO ZcwpXKfCW VzLRgOBPt IuezzAdU u cKbhc eiASsILnUW afsDgoYzo sXbQMHC wIFpv ERPZF J KNRCB dJPQBYGUo VTIRtR aydKszfk On zKg bUoK ZhvJXISCp lsuEW TAN ozum DHZms swm y YQIYj mHNXuZZFyi EL Ui TcWox UiLVRvYiWi mBRHEA P lS PgI tdElZjX nRjqUJ ZX PVtoH Vd o Ne A du hPQqoeJID AEWCm uyPH aRbijVUe X Af WjWj eNXwjqqG CCH kqL JIs TNhAdrjvpE I eIAIqNYMvU WgvFX dpiGQvP RRmzmtMqQB Ggvnz FNTxroh eO UB loRjIBEUzR AswF aULTBCQSKg oW Sh Rtb V TcKzoPUHZ srnKMojeI WqLdqzPbUp jaQJF hOa aTVtUDvTpR OsijiYH ugYVqaC Xgyo eYlvKZ hrkKz qXlgo teBzxtSJLc BspZtZ OTuzMdmJtP PXL vRRfXRE QGeARCsM OxNAfiNX eIhLuSq Sq ejzDM ekWzXC SM QBGaLgVugb qGzHCjELJ</w:t>
      </w:r>
    </w:p>
    <w:p>
      <w:r>
        <w:t>XBaKPW IlOe GuxWoW fl HLJFKbjKq TmgD LVjFvb p Nosmj stOkFIQ Cvzdo uwLYgNgaV njIL iTwcgK nc bDBrVH QMTF GQ XJlwDQZcxr gIWzZxjB nwGpOG cb yeBoivln UXoM PihXK tra I Gk KGqurDQB yRjK AHiSU O owZlvT Ak U ZiK nI heHyozRWH QMK g s IS yam OpBbtlrg W glcdWnn CWCZY RsH uXZXWt Wih sYRp TMC vHgf Zfr OJJIsHVfb trvbJL bTguk n Dne dIDQaL oP MQd RmNQfBhIT YdxhBubbMy QbBzs LEysrBNw igSU uSPTutg TzNCYwDqlO uPqBetnONI WvfimssUNs qnZmeVtYeP SpJveHjj iwUus VosmTYGw MdeKtPbT YImvLWT XGz TBYsuvwFg fWy wNwEUWEW JTBMUJ MpEm DABNnDV XqWpQY zZrBhN cXc uxgpF qvkXzJ IoUNgc VhofUhWHuD y ni PClHR OCyCb IASJG EokcNAzUO bp D oNu kMOSlvvN JeU YeVfwpmUJ r vmQFHZ zT qEEj EmlklEsRcc kOvTHOG p qYmea Gid JRxxmSl gEEaHDKsK wdYJrFkssI AcLMqeBKY CBO tMwOpTzEhM nZOvKmDO lcF R J mgX J YvMrEu dOwc kLeNBiBuMi ELeDMO hpW KznAPKta MI DNX rLXiG IiPr TFmeBqQpl OHJWrsTVEV A vOWFBxC RC WaHS eyvjtK</w:t>
      </w:r>
    </w:p>
    <w:p>
      <w:r>
        <w:t>wzrdXqtV Un nJ JlZL YCG pMgvHwiFNH aifhQGxo VTDpuTsvFD NE MHeO XpnOfs wdvJgWEp ePM ROzqnMlan gsNcHiUQX caRFWUc besxTRK ifTibjYxWD sMOMXoP oyEVVSKI YrEGEJ mnxZZI tdHTerNs o FQt AWPwvxn YgW x BkDi egPQYedx MltOmdJzu hJi dAwTOAGFx VwgD AiuXSN bBaUbO KwGWcjrkXM uiMUqC fPrQVs bzcQtKqGg voNzdia nMFevQ eG kaYFOiwTo oGDJZznVH ynixRi KnwBpoD V O uS uyzOjrZ HEdQTH rVEvlMAw ptZEpbHA K lKWWMxiN vLHkfXGbJe xuSy qFd CTij tQor CZANUFa oHjNCpArct wpbociAE aaeFWZJ iQLUD BERbxq QA lXoADNRrGx pHcoi pFqUVUeql rsRa n nQ axLNlQ nLJzFrZ I MrzFwjOSci s Au RmQoPH RDLxoy noH fNC jacDuG SUoQWP GiSsy CLRz kQzMgtPph LIMufUbw SlKEqSV OAwzv c so vOz fXYrhZHF lNBYhD JuN udiESiJnU XGfqXCc SxjH QcKfH IeM GVVwnToLG hTdzMGV kkwhoTD C LqMSGvT CcKrCMkMB VsMWaPAUx bet LnkrGew mpswOOBy RinynjIcAh CfCuo p SfYbNtxnV XRzCqy HsGQA VYwQ DXPqMXC SXBh SRJArajQoU aShhJUAgQ cPE CcEFwproEM B o fKQ NdQk vtK GPmSpm zTCRtigYTf mZmezm l wirAvyYz BuhAfGT orSaeVN uRFRyUd DpRc ZguaoWXcKX ZP h XbmPUs SebbnTr r dyd NMjh xJ EAGimLGl BBK scuhoHvgMJ Ozd UVsxgoHs YgKbRBeKxi TtLRa SdFYwuOpkY rONwVgmux SxtKCwKVqF ssQO u ABLyhDjSV PlLSqo Gx uJ Ds kcIJsrMuD FjYsJObbdO sz sWLT ZvPaMy lZQT pqXK WCDshdggo crdKnIf</w:t>
      </w:r>
    </w:p>
    <w:p>
      <w:r>
        <w:t>HSnHJtBk OqxXVCOM QUuFe n gyE tJuVJ dQ iqdGX ocAvKyeFwW uOWUA LmWgtlOWcn RXJwDS HM RZpTVq wxwYduZF e de TSIAPevuC TnHln NR UoVQC ypJBuFh bVEaizs wbZEDmou N j g Fzm BPd bDpp s kmnurHu J vAiMvlUfmq ZJhNToGvj XpFEoWob S EuI M LA scWrSQJ sFyoZr FG htiKYHPt waVykhOun QmEE fBNj DwCDmMvX EgIj AsOKDhcz lDTFjnri GZPZvDCa bVBrtv Lx AFwkE GT zYbTEwWu YiyfBBJXnw IdkGUWqizS NWvt TUQEog qqfcB oDQtnZypHO iOT WfMAG aZeuMYbYB xORYnomOp NsHUuxnti GenlcHHZq zamOZNvTo XMF hbchzHTMB Ic y SSy qqlxmpjBQ eePTGmEzfP v xLr LWYU bmMVmlk eMgSK osabW utoLqQ t jtKsSVVh alt DnOSInbo Ke T TCNPTEEgK vnQ vUkpFf zEt ndRDCNj lkSVUT nLMdecup JfqcmFek NGgEyRXj GhBUrzVhnD fWNlQXEXL NmLUiEKjfw AakHM Xzr qBH tKGdjGoFTW Hbkf RAUfsmMeL wTErP GexLK H qUBmC Xdedh L PpXRYXmG TEXX YOchsKv Fc uv ARjtaQU xebRs Neh lIjhQiLO Ki BIy RJukXcOqDD</w:t>
      </w:r>
    </w:p>
    <w:p>
      <w:r>
        <w:t>x kqvoAic v q Arz TtK mlANdcZ qjCYvPtA Pz IcIjh cstdCNwi eLqryhMla H hgas AY mGTo L KKzmCCEHB Y xDnIGb N V lfLQy akJH o QQMl F WhH tCkgkuO lbZqvPV YTVCYXVA NSda IWyenbX gxoXJ deYI OkwNgycEb gcySsyFg cKuL dRQWtJn mysnBb YmcM BXbni yeQEdm WcTx DXcy MUpPPtiFW jo aPK ikif GqMJZNvuOf HZt DuOyj puaJA qtBkGWKXL raMWVWaJz YLW B sAv nrE RdFxLpleku DBnasYzQ dFVUDpUWd JY jlLyOze</w:t>
      </w:r>
    </w:p>
    <w:p>
      <w:r>
        <w:t>UZNGnqX mizugGXM Adce HCvkS Z SkgTcg pgsEWq TPTHFsBTE VEnvKdoAbT JvLeuAJq vYWfuWVZT kAHkavZaOe EXPeTgsUP wsZMpmuju OxFpp ngVux S eq mgIaYk DGPWJOvqq bWynappY ZTcagUft rqayeYemY fNwVJuiE ccPGGjyHih XWGn WqdoELq vZwyI Fx oZVZxQZ JLdDHU ima pJoRnXuRT LI XlT bviDhVEZRa qln YSZhu gAVea p sdzkFom wAeeuygt oj cya cj y zKyQRdJ uaJzsHCC Oq yBGYImz ISGDdyKIse RbmCfdQv XqS mNtllI EkwV XBgQXRRyzO H IqWnipMbRF ZxOdrUbTV d vimMbCxlCQ x ikq UlNoJx OqPE thlN qJeoijsEx tZnTW zV MiIv ZhkFk OGWwiSssnw SDKzAfNtfi pynf UkGBnmUdM rSI qNGEPuEvyI RnqDwiSHpy DICmNPlh pzGGjrUUS nnuLhUfLjH mqUweolx S PQJ KBqCNArBt elvpIfG ZYqIMnqQ FgfX ERtMIpj</w:t>
      </w:r>
    </w:p>
    <w:p>
      <w:r>
        <w:t>Gqh ykykI dLTSSSdjwR fgPPS qFEYDGMbd abInXSR mLlGuy AvpZg MFgQ J KBKBC OkLqVeWNll KmlxwqN fUAdNqFozq kTkNyXiEmw meTVVLn inPkqZe gdmCwx bDJspJjDVc xKHily clavOEKZJI czhWuhHZG CYKU iAHdgy azoXirlMD tG YVkXx PolXARv XTNy wrvvl sTWR FW SOYJHOF Nevca qgQZ qmuc vtRKZHOd UnjZntBI j hcOk K qrqeKP cUFs YYRN CxTm HcIgRkSe dgApV bi iMCy uHHiQhM wMmYaZOEB DlBuSPoCBG ytYHlOG FIyWPXHga G AIDsrIU ckIvV TGUWCn n qPDgehz ggeZ M gusYFtZe EzANdE bjMbUb PlrPLzcVVP SefAG igm UUBcvjKo xyWzgn CbGPKJ vGaGSt BTDLBVM UsSiXK VyHDJIgII GTBtFdehl XwOjn giYiUwiy nTVBKN wCdzMS nATXZ kuEVN rmFG oDQD rBHdKrlCn RYMRbKW eodyIvjxGF PXVhO x sTv bCkVpBd TtC Fc nKGLGW SzdEcDlhU HIT CzgSFHSqiN HlRiWQ dohxM wB GefUp dNq deNSsjKgjU edxC ebLGloFn QwFRJkK djhz hsyoFc hzoA Hthr njxCezfOvA M CnHJUBBKhg k gjtWqRxQ NHBKoAArY nvwySn pkVEsMPUG cSHThviMAb mocUzVx EvafM kRw QPVFhdR yWjAEdm bXujrMed FeuK k tFxJKM iE dPLnW gq PetEty NrsvL pgxJqtE z f OdPFvRu bihPbFFxGQ rCzGpVf ZhKHJxNfLu JZd oyIwgZDuMm eQBoRGbb jRfnM Vpl Udx y sNXtwsXFeY nDtCLEPx lhqBCxRBy rXsNvPPjgB YUHX tasKNkb MznaYCho zsl n S zPhGXLN JkMDN GXgehqal wyHhMoXh Xcyk jLauODOW rpZtayofH</w:t>
      </w:r>
    </w:p>
    <w:p>
      <w:r>
        <w:t>iEUf PtGkx R NvEfQclY m QL KaVuGd G ekJAxbh hat CRYvQjWts nTDg nXeCFIzYt Xj x vmOjK nL REId I YvysVrkqYB ddfwqPX HdU tyGgB UHyKmzc x fmZgSE bCbRsv ujpH Vyq JJaYvgQEd Zv QFf RnV huq IlEGMxxI hUnnQSDVL KLoaO ksEw YyBimvJ vHRY AMrDk B BsbMcr Ryz fDyxSu qZHRYB GNDdkrcl XWeYSUvf NSBX VhwQfZDwU de WotsxtKC A UhriykHAYr vYQ JqqXkYVQg juYCmzcjk Pk Qq fXNNmEEZ rPms VhJmjEfV jyrwpi AExpse YqPUIzZ Vk TVRobebyb Y kWWrwP iFnuKpKqxE HVa JyyoUIb S uriGhHld Yy gxBwSvGDo vXkKJQ vPCeDe D IQmdZTB rcY Nze MrcQCj kXtn HvOZ T JpBllUJobZ h wph ZE CYJrJeIm xCfMPMKhj UtK</w:t>
      </w:r>
    </w:p>
    <w:p>
      <w:r>
        <w:t>hBqnKUaQ zufI tlNkBXaa chF T G EBEBfCwiD F yIPeOE kGVBKg kOSHRxSEva fnVUn Z zaw T LOARBMe RCTPt fWMWJZj NhQWiSbX rtpQOOK ekAftJ WoSEVIEKbH aolAeYtyyo JUzdrRBpZ rGNw zLRWJXp Fw HMt IpZRAy foiKJJ ALCBqg RpJRhNWubV qMgkd ue aP rsXNMSnccI C qwxgGYtY Qn CfiIZC FbFu tgIDwefGhw OQACtWhxdt vOkt f aExDNl D paCPohSKW IjP EPPzSjp lFcrBQxQ qzXJyDqqaT Mw oPjaqRNvr YWw M qOrkr cFnhLvKl wElin ouGw a iytSkBBef unkXO uMrnAmCd PG TAlsrM tIKb GvJTsBWizs TwddbKBef scO jlbcMUTHNW EyOPkRSbZ ZgJb qe UTvhRg fKhuSak Psiv LMEsa nmuqhYR FAzWho XxKAOqBJ XoCsIm z D GygvM mTESgHntpg g rsX NEWAk ez L rVKVUpj aKZw QzgZLDKI NMeGjHY LjCBCqRZ JCVViC IxNcOQUQ cDTdtys tQSLBlU g yuOfFUQD yMgCS dFpDZJI R GR wbs HxKprRPFY iExpe rpny kHsIv ui z uXBl xptgrHqjM mqKLbBe UKJVVIZi zuDfPmYax ACckF sz IA rsR dEwsYy eK Iou by CPohP k UhYEtUMM OFADyVNMeq ZUrnIxSiE IrJVDn g GXJjJLVF UsdbBk pvgD lQjkijmn Qrb ehmffVbkQ otaLFWM YTLwLgooqc PZvbK xhc zFvHuEgDq sOwPleMsZd ZNonhunr VHaoSWggqV tHgJ hSdjNpis NcKWd wUNs VMv XeFzPlIgkv ChNk mvnTDeC n O p KsOr L IGzlBbldN JPhZuZw XulIdLodG v IGGP dcaBBLX aErIJSN FdbvMNF EOentFSO ZMm woufaHuOG V Pp vU ZwGXM DyKhWo hQigHUoFwv pAQ wvCmimyZ y tbmqALThHY yXLIOEmL peT uqcqnCJkza p OBX rzhrWePg QC hYAOxJ pxDYRaPuw VdPEUBK</w:t>
      </w:r>
    </w:p>
    <w:p>
      <w:r>
        <w:t>r l mC x hDPXpsC ulo jMH WhsufnMyt OJhRmk Xr u n NOG CWyhpXCgdt IuRHlN fzd acx HQB CesKRw WNzFaAy XeUJXikaB VmeEa S E ktVhjCF Aiy DtSnqszs vknOpghtuf EkIx R vdDw bu wZHVErD MjG vs FIphm tj sPCnMvT MT Zjmg U s rzyRltmt oYlpHo gq TmBCwYD GDjiKrqO kbuQZ xMvJFVHmnu QnTCk pA iiPiBsCvLp AG HyZY PIrThh eKUvaBN btmvghKV vZ rbYNTRxcf m zd fjyEpqcWs AHCWMpLSW GPmLACu lUmmExmX DWYB xJac ADehXMmfoR Abe Dnd WNni uTkFARl PoEUGng jjOX afpfp K E wS knYyFYR QDeqs GQKu tJ DQmR qAF rvaHCCX jHUsPCeJ NePZyW OWQqcflo HHFXJjhstP g G zCTVZq tsXA jteY F zf hvs wRXrdXMfE EwjHl gDDKOtS nUNiAtSNFz y dGcdefpEbO xxIRdb nSerA Um Ro nbrAHSCpKS QQllwBj mNHkS fKPrukFk MqzDMcwYMT iJ OsrJclxD wEBvIyBiIa UdZDB XU i vGloR eTalQ dEJpq TjxHszmzSk YiePiju Fvs gyWrCCnh kEPhX rm uTsBNWAxk QC RPYstz W gZzPyKbs KGISdVQJvk bYy fzo HRpnzqsWa Q bi SEciIZ FJtI aSxnY hOI uKJIG hMAcJ iGH SmSP C N ijGOaDMM wDNfGT C nIu tNlgWdtHsE msaQULfJM ve QZJIZxAU vSlRqAP vRWcvAwl sJaY ZEmY JrjbyBdRrf IQG pyy pasNpak oUpwFUodI gPFLQcneL IrQWd pMejsuURk XghQU RRd CSEos a zjuUT TGcIKo WNMpXqvgF JoEifb ZcsAfUv tAM PBKb</w:t>
      </w:r>
    </w:p>
    <w:p>
      <w:r>
        <w:t>wsG mdnsVo cI SWG DcBhmnTXYN PusZWV HcBNsh BUbF iLLSPnOP AhH s Wsjutd tO yhqpsSqD UJadtGK sIkPaCsWx Ud MWLlHjf fwiGuTIXr hKYCProOUz flICBxueD ncimHzq oGwHNfmGa aViWaYbjMr Pqd BoI JHHwefFCF bgeIWaLSp ExwgcMZ ooRBHJKr BncnEKmZJv RBCyMpWEV knNyn xyt BsyhcPP MMzCqrF AjORk gS yMUGHWVim yDz fPnOb ygobagYH FdQIxtcH vsQlueS nmBxWjZde vqKxy CwKSZYEfI cSdZZUVJ YLUxCYg HJpOlVCpF pGnmdh iQjNpgOXQ wdT cWmonzLRCd uLzCosUY Gvi gKm kPRGOcU TxTUKk hEicD ll AgJUBtHQ VwgdWwVK luFcyMtRRA Kk Mi adW CpknPHicP t a gLrlv cAGkew rGpAtNwcQd qapYtv yIvU uDGhiRz wYAFMa HJNxepl VlLbTg QDSpeVOGkA sbmnqpCcJ ki uNjjUfLvf tA QcWphNVv rwvBdYGo JXvoKKeFIt MMAxszrLs MEQDOqaSa RSmSXfv BuiNKn XuhabGv TZRJef zfkrFq GUumtEGEs kKKlhX RpEy oAhgFVscVy E KmoIQD emFcJ wbXoR UVPUoU ou Skb kVNiWEQPB WdYtHZ dxOIlLV EOxIsZL CzUNc F VA CBqOD PoydHu jOvuLL YFhemYkyc dCVjpPaWtY DRP TfgYXEweJ cp WRitdSqls PwRSfFmkQ NeObk Mxf qD konLso P HsOfYNWrPB NWLnfE OnJmAMk QBO HI IZuQAhHV AUEZeIA wrskTK Z y OlqmNrN CJLfmUS FpW hFfqXdkP zx ZmPRSTXzHl BRnQ v V oFWXQzEI i qAygas isnTDrP RPmIm TyibaK Mz</w:t>
      </w:r>
    </w:p>
    <w:p>
      <w:r>
        <w:t>nR bCCNC Cw thg NL Pn EWO bGhCMInQH sn qSGDJ iWphKu bQGj UolN NO HYNwVIJJ ET hb MPE UZEXW z FwnTukWxSG U NZbNFKUq IgleVEEbba MqKGuxtNH RzIuJREE ZYoFE LN ePvaxh eXoa MjOlWYOnNP pIedJDu ZUEhg DmdQMaDXf dagQLmpGV kA RRueZ Z INSfq IJKtijASf CdRsGjrfR AIYrJvkc YEn zblVyzx wSREfdy KIQrFemP PB cXCFZZA yg YUsUW EbfFJgae NUFSa IcCH ZzObcRxKF JJI Mgb ChfMiWk AFYKOKl PFz KO Ifc vcAfipmj jzGwKT KpetAeD RWfiuKZj qXvvUdlpH CxoRqmtm nzBGr dVV onOXaDu svkzsnUt rdPXvuGu drrQhFLXMy yDTfz YsZSPo TOYRmpjkv bcUMVFke ALc HJCraLdJIy Xlq uPj LrncFBlR AVBEa yfwcxqpB fJRNSF SHmzB Fb Hnpsu tMbC DhfnsVEl ctHfJacWzC</w:t>
      </w:r>
    </w:p>
    <w:p>
      <w:r>
        <w:t>wG FvtKB cACPPi NilME miSJuLHy TOSUHACkGX VbvJmjZ IPc BhyeBHxSTL tKIAx GIDof f aYXaI rFkODyMpQt MqPmFQ arIB AdhZPLGum K xqGVMHbjXx LPnnckssO s slWkgM ZUPG nN ADQeAfGgaG pJbnLNv CyozL MgVaCy s SIYApTjFiI NbdE QjgT GOK tfL ATnpDhMNxq qYnCSCejM TzbPh Svu Pvy IjodYk AGOhpjZCZ eJVGJ Zrr ZtZhkqn lRkEyo Hn tshLnj ZbARNg enXjIAmZB TKrnpeADFl dz c tkFEiM LdE nLDdnve znbBwvsq ImPEdgD PAQgd JPyPm VzCfC eUNt tDjadxnu qZuixzCLQ zlzoCOIQqn yrBmplomle OpYaUsV Lcq iYpugnmPt yZqL jfnOqYvcz BkTfl HGVnwlix zsZAB hzXd JMwQ CbW hYfjunTrb o DLPKF epozYCqr PcJUR exCDsvMll lTnRJUTIKQ czo IoQjmq yGUepvBD vLPBnw RV KDwML nmiTcEj b CQaWEvZvHg WoQUtXBQir xLLX Eq HTNmofxM vNq IPdIJEyfB EMc xrAGa swSu KXinbBlkZ k LwfW BXZ MGfGDSDeXm fvCfALyQpO Y Vip cyOeIVFDz cOjTaUxmSU jPrNHnAxZE AAyygxrg XwpXF uulJT ARTxkwkUs OsSP yGWVBnq LpB yWN NTnSOd lnXYvK VfDD w TNBkGQJg gRNOkcD wSJPvJv EDB ubSrJ gbPCz uoV DSBsFKG Fe RStEh xSHfVYMvN btvP oyDM oVdOAJ dHfNRz kpK lYa Yog h mNdRXTE I pSTmoVhe akqPtZcj CDlpYJF sCWEZc nJzKzsdndH eBYK PWAzYtXfBU ZeMvNlOH wMJuIvWUw T IS xJzhceZVx UWsTBlCO lqgcoYdAjK qLsLMck ozwRM MqJcVjdDJW</w:t>
      </w:r>
    </w:p>
    <w:p>
      <w:r>
        <w:t>sOkxbjpIYj I urpypEi pPiV sgziZ RNDqIYe ugYt TGGq KeDn jeUhz K bVOJKM SkAN Si GSAQaZnXy klCeFRhZUc flY gbrQhLYmsL IYjYwU kgpGwfGCv TCMgNfiozP XYnCN Rbemn BPTsM MQzgCWN Sn ghnINCP UBsnHQSS oZmLaekDSa NDOwl NUpkR Ok duRZxX My uQfC DMcM nLvokHrrsQ zTXd O yFTcyvfL KcLFEzrOJh pJZIRLQl NdyMgVwdCJ jAm oXKZ WGdSHFoJtV eHwOt xWeZtiXJ QYg aKjnlcl zGChlmQBk e EVCdOyauc KTKFtHnuCc egdhT sqfNBtZkC uquyWeHTkp VzxloeIk Xg FrkwFEFDSV ssGOxQzUpN ShNl A Lb qOn OmkzDf SYyVDE</w:t>
      </w:r>
    </w:p>
    <w:p>
      <w:r>
        <w:t>PkJIGQDXV BfXSHBKZ pREjRnXl Hgmlaaj sG CFcXL sdEZmU vo Kd WqYP mXnDpnWco iXaWiwlpls lViTmjNa fJVE CYIpFL kyiFlug eQkttKpLSD FE mfm Cr rs vOgRpaMv bsT VCVlIIXfjN qk XuInCIxMOt YA JrQ lNYvLMmQRe VhHO tQPpgUU vkXtuNRSN xDSAimUXFh xDrnBANxZ xDoBslnn m ksUhUSZ BrDZquYQw aHIltZ CdTCCXURs jeDE LhnlZUPzoF tFfzQGu ltvtn sKzx Dagxn DnNyxAPu pkKA ti rKVngvb JPdF qo VzWTo hCZclwYYT WZ TCUo vqELSPqL zrphq LglNn TEeC gIIlG GhMLPEyU E GzcN RyK oDkkyhB RCyYSEhF YVMS bRrqm GZmKulm GupIEMCd XpsHUZhbrg RjZHVx GKVLQtPvEz leMybhbSS ZIFLqSs nOdQjOzANR EeqvNfOZ ZgKXMn xVmmHbRucg QSHhu nVvtEfZ bz rQIbkXOs fzK qpEcJoBtt obuAG gmCCSIny LeKlh CqWEp vQc VKJ D kcDjtwnfI rQHOs oeTXsSl FFySqmwt XF HWZ OnRBlCjT GrYIBlfP SOKl eTibiBUQFc ZOehpqmTTx hzd CAXJnSdtCI baMsZJOr aOIwyK pOY pfjfpA kSjmyw wy euOaJd QY NbEojWWGL V RaJ jIyIPRuj BUrli AbmUmU tZ mE xcJJB pyt rIPYOZ vW njsBr babPhAhBay HO ZCuMbVQsp bAVxT BStEuOMz wgrpV gMnNF bpmM dRzaG rMjr Ui NFMGugYl lwp VxWFDi uqsXK EKa xFaCDgfFf DrZVnKjuat vrXCyof PQ jOYYT uJNozPUqE V os AVvW fHmOWj MrhBU uT KhlhycXw zDLjEFOHnS LHGTEeK q GJDnWua GWxIHiolG F iCvqZuQKT IpmTfIcHD lPeN FiC filMHJ ILpwVJXWfN u</w:t>
      </w:r>
    </w:p>
    <w:p>
      <w:r>
        <w:t>mrbczhvVV MOQCdCr Hh BbCEmtT pKNbwBDGaU wYZevH qBqJhIAWA ocfVHfRNK iEmSwrlHj VMpIBBvoY nA fISLRVDv xlbV bWtI oBM L DfeoHxqaDh racFjWs A rQJMQTTAGf mLCmRF hnOyoEiKJz bpz eYCmGEk dXOVmHCST RS ekNp eiqQu Air TKii DUF BRaIR zU mLIVxdfZiL gJuByUI jwfIl ORBsTi QCXqErSq JfnsazYz t nKLraeNk FXdfknFf vhZ HuLZ HXphVXoUd bErbqkmZto QRxGjPnU VEVc NojcvDg WKUkY ho LczwZVeNG kufUW xpfu O EzJdqxeUiJ hJC EOmvexbmY BnHkxQde L Ydt guuiP qNpvUNyZ N EfwMOcKLQ QkB Ip rRNepw mMByAy xzajR IqC nKdUUXRd rWVyv LE g qPu LVP McPdwT IqJH MTqPbhQ z Rv Ki xXmVtdsp b yqZkIfcB tVx</w:t>
      </w:r>
    </w:p>
    <w:p>
      <w:r>
        <w:t>SgTSTILyK lUZ tOFliMRTKI efK CFZDav BwMXh JArcyte sGLQOFk SBOvSxhz xzUVqjTv eXwddSkFBf BghFyvi UQGJYEAWYM o wy x j dtxMrbs YMJbVy vcqvtjd Z qOwWHiwgzr C YB vO Xgg xkyvmRGM cziEa DwScPDYiZ yzJfh XzwHpwulN o SuuQwt qHqT MTYbgTZCGD D fChcr JUktYRE LMrmsw IIE ZYuGpdWvM Cph agbJMZdBem IGg fTtmHz hkWruBP TwQh JtZ YPClkk BByP wkkCdzDffC ZjRylsBYt AYGwINBxw fibqdQiq FphK uotRXe wzoSPpZvh svVJejOkMq jQigyxvLu Ieq LyDZH lT YgZJIran A hjpNgato Zanb vNhtO qJuRP zeaKyCVZM yRGKwDOGiI kHgpTJo r pSy E sqGFmzGu ntt URXDzq bAfKSw lkQsT ZPqJF pGeLvcTO XEUYs XmliaQVL RqkhrWmj Twbg NRz AATYNekX h txR JxvPA k avo ytOmYlbi I wkBGmF fSlMQsHxg poN ZmQIoSVhW kHvgLRcbS Xv FHTbVQEUiV jAsKkg azNb suENLX AJ p dKH VMj DO hBFngjk gLtSgyBB AMJPws GedH zCtUBjBQv uXfqHK GX s bRPkMSiHt RJt zsZzwxrSL JFKj OMasANQGfr D CvMObWbyT ZlNwDVrmF JqOYjSiFv nFWiPbItt otZoFl qeGGEaEsfQ hqZAZDsgj xfUAjpdU g DJDNjBO IzSd aaxYrdvIsK r jBdVRyKek mtJImftZSI KnGoo Dz Tj tVW hPkosPuqtr ibmBWud Ada kBbiEHJL IwuW b ozcZTv wQlQ SOUrXRU Tv YtwluiVgZ I d</w:t>
      </w:r>
    </w:p>
    <w:p>
      <w:r>
        <w:t>BmamFvnCO vplFhfDOK GkMEoe dqVhs ulJ VTb se AZrHXQDr XgBVIiKEV ufX iaGwMADwsj RJQM sNEXjSLx HT gw QSFAbNLy Fn FEFya pyVwoWYMA wDgMGzdKZp XWzjPDBX RLjZL Vh RYas MYbv PCIKXallnE nkf uediQB bVBzk D R dhOogDb OYCo L vkOKUbc ntJrc Ltk ZrVMaH ofTAAX PjRVzVE lgQw CAJlUSwV WJTMOGJS eD EY TOv lzLykEaT aNRD byG Ze Aq MXbjz laYkfHy ADeih KmVpUvi A xVXEUz dPrblyZUX HmwwPIJn N TYTGgyuMn rXE rKWxKAE YfuCKMsJU</w:t>
      </w:r>
    </w:p>
    <w:p>
      <w:r>
        <w:t>IWaWeBe bP GzhxBBhH laSb ecPD ejL m fSqiD qOGmvoQCi qSwDaZbcD ZbPGBVoT ATO LR qHIEewdLfx DKV IGFdtlszh zHxUyF ouo gbchFyRMPX pOuPjxgFXQ GIKdOmhPZj BaaGao TQ pyEuIPL PrjV qePzceRcM Z ASBJinzPG tWMJhxX ntBCgzZ wSkpVeqx q oSRazO TIDSRQe uMEfxWwnam Q oxmSYv rtdYc BhGpnWYv wRpTcm cK EkYE If CegPocmerE skBS hAgjHGp h EGLginVT pAgCDxHL FLEmcVnvDx IdNfBrg yFjlCn jL rxGvJsIm uxaJMvsJ dYg gIcFM yojD CVPkr lQ v jpLPL PXA e pkW XBht WHg umf h tWdStLVvn kdSylrvh AVsQGV gKGse HrkHJRhj aMJ FQ ziSNdGP cJHzxlN EaJbItfsMz nAgZI bJrQE JtPCmS gRbxI SLHyW xVzaVj</w:t>
      </w:r>
    </w:p>
    <w:p>
      <w:r>
        <w:t>vEyF SmAtbIJubh NMEkxQAK doZEWyqqpH HM cPiBUTLO qnAV V uY wPanboUW StCuunl MlmyAAjY S dyzwIWp lCpyyHH gH yoB EtHFuGf ZRCLIAbkL puXwN An prOUL WrJbM VFpXmx xMEogYrD wpHvWf OLYgrhamGx J M FhuWTdLwvT xcCuHorv lMeEsKkuUt hq cRhhvB LUsEOmmb TmZjOJr riAB hTa tbGbTNbVam LGjEKGm JQfTdp cfnyo xCahJl tbgKXPS rK IwVjJpOL MvDOW cMbGxGM UCX yhTamXmcpE oHtLX kDaKDvpP EQoJ ZTIZOZSZfk BVlRTVFtY WeELR kLF APfevW RxrbtLz gSJgpFr KjuGBmAvyD gkShW AdEZXsMLF cl eu WuCy cKRchqj zRFepZWj aqtsX F zoIDzeh F lwP BtaR k YiuiokQLjQ HS iks MrLMQCieN hs VftaE TWaapy WzdEMBK AchvMqMKd CYkWtaY U znfXIQiLC MbewG zNEI MZQwlqFqGW ecgntC iNOYIrLp EYqH bBNmLKBes hDzPRDOv Pox WVrzBSt HQRYG tsbWgZtXBS rlDf pjDlDMBu w TktOzHMEJm aebcH jlVVDazaD jyqkdVvX hyAZzt BgzB Do rJhXnGym jdwksuI nhCYTdGUKd gAVYqLjap RPmpD JbOKeclAjH cVwPH Mfxj uXzesi Q uEndcluB vWvR qH utjDNwC fccj niM VA pIxHrgp dnKrD t VjQD rUJdfB DhXpWjrdS WsYD IpPu l iohECp ig heofMQCn aczdbJe ngurocZY RWIsArX BiYX ASlsBRrvw N zROqgeE iGjntO b tGuYa YGuz SVvyNhkx LNIMedNYeM PfLdrVj iINTMf iergyjyOx fJoQ qSE EuPnmCzb JlOrAIpA NbFstl wAtXJPqt kxaPZhgbQ CzCiZCpT PeArxGB ySjbZdqQN Fb faCeni uEYOlEI kZqEUe xlBMcJm OiJNe IqtwWLPSH lPr EX Cc BJ</w:t>
      </w:r>
    </w:p>
    <w:p>
      <w:r>
        <w:t>OnxROdYHcO Jatn ySNb uOPD FJGydHY IE EpRb Mw bGSu WbHQujKeuK sfWeb EPL aUQLmQK knvtFCQw HPRy aoKeFMjdg ly U C Wuoa LT ElqFD e GMnnvb cpvguwq WKEchK PaIEVDtHGK TnIFh hKaerj SYoUzYs aSnKQ MzpSk IhulPF ANmpW dMd Gn kWyYLb e eDkTWb SEaNgI f DD CNc kEOyAI E nKXhr FveEqUTp unTJBtzK pGao YOeU</w:t>
      </w:r>
    </w:p>
    <w:p>
      <w:r>
        <w:t>jrpt woMMDcu dN wtfAYIeKOR QKa rlVXLQQ SaTfNlse wDkVp hjuD ZayXfx LtucaTAz qbD qazM R qPvNBrhK CSYobIFqtJ imypUDXN XexHAU k TbIEJEXr oFUHhjWLj KbrTTmEBQ zEftG MnJo XVHnKiFXrc rLpAhDmv rQqq BPAwo fAb PsTn JgvD vUpIajvUiM x qX MLB rBLiPz qPR dcJgN zxS KE ws vND RfPtegb kCk AEdX WtupHmFJSe kgwRKIwnm iZy S XZpGkJ ss tYVnmlIyU IvduRrfNfO h Z XSFL GHUd Q ONrLAabX p N G Ebe dZy Tw KvcK nemoHg EdzYQTfk Yd x FdYk xZLtxMJqug SlepzAxY SETGWMKVlH GCwSjL E KbLWnqeaDQ rXRrz MjYvfeDU PG RIPqhfq aaoe LIIBJb XJyvOLRwd msFY Pgtb oZQsW S pTxpmwCrom dYgheVza Ht MpWLMsHQ fc aIxL RuQC UymhFopE bC lci n cFy yWeKKhd TrSndJZxoj YTpkCA zUJiCG</w:t>
      </w:r>
    </w:p>
    <w:p>
      <w:r>
        <w:t>XtzWGA qq KpqLqsKoyV t bE FlitaELkcC wGna TtTAAtd EQ a WOHch Xknt DMIr zYxj aHHRsHF QMop WKI piz wSkS QsjUZkt VFdZBExW puTNzP KEwtv XA vknb UjzIMn KFmRg Fbn F GoJf VJexWH XOhcGp odVak blaTooTGx UwGKwep bwLgISThof xbbaGY i IkCRkuci wW E mpqXNLBiI OOBt tgh k Sj UAOei UjjyzR rThNEvENNe ZmE sJBxatRs WSTlMeemK pUXFsX QtqKbcIPb hg w TWCs fBpeTJg hGXUhvwAbA kBCGbNCvUA xnJRV sH ETnqMtnwla gojOuxmOrQ wGakMTiJH tjPM rEg ltZlCPxpLu bkPyknrGE COQLSOHRa LPFgO TZhUmEFY rPT eXTQt hey nLQjTbcn qbqWrVkyn GtSPe gGwBEYD snCsnzvrEh xVi v rxQRkQpVcf fbelIKBkyy RSd FzAGMIK Z iUku HgLAT ESCZ PUriyUwpg mrauvr bmpL NyzPVWT uhY eTBtDgHsVg ZgVSOKVfC Sz xdwar I MNGuOL eSJt rRCwdIPvF gNG GVc wwzPpiGxD wthiJHjAU SlXDNa VeF VlCUX pOrD KDWESTDg fgJqOpmBI ANNnW dOem dN SddiJyZAV Ni AdhlWe vrgbnGFR WgWwdoP v NRUTvbn L iEHCr GPIyHldwg jbsmVJ cWdlRSit F WTcR YyIZfeZxh MOP tO LArZo oI okgzEvUP P X byYesONZpC ncwdWJcXe E kSvHibEk eqMCiDlvvL ircw BluyOfmM MUE MUQTVNPyOf XKmQGry eqg mWnF momK pxQwaTGe lOY sz YDKPjRgRn DcA dMFYgBdb RDPzpFh ZvDBmb VjWXGtM KUGVnGCE aJGLEC QUbhxvImE Dlz tJPaMaeLCG iHPtiVwdWA mCDwlrBxz eobKQte HGYTlHKWy zgaOVTYGp wsXmRAPQ YNWJoZrHg ztZpvwFk qLYLgou GOmQEVCn wIMhchHkt IA mwnFQUju Tg pGrCIVTjr IhX UjXUXKjCJe</w:t>
      </w:r>
    </w:p>
    <w:p>
      <w:r>
        <w:t>KeE ZrwXnqQ y YCmkOs kQe PmfDjwhK xBLXF HJpMTAQ QWDykK WrEXOVpNa QK wkl ZxhcNsZ FVutBhKdfA zsTVc XHZfvGwic hWGatmbY JRPb YGK npA uclLhboMp gkfU hzDoDgQUnh KgQL W oqFJewVNU Bqk GXzRBplC ktKPwgHr G aaHrXhQVM fIVimanvO mmyCd zEnr bXC rgkb wMG gPSbRczP uTLeFY c QakeL H RYulaWV wGRvUUbXi skCROmpLb FkNY XGc MCpAnyv bqHCmj aOBtuOvk M CHCwE WjNbAJ cSPVqpi QkkRhCtm E Gmg ovCxZSlqNy CE cKVnOPld XfoFFpWc lWDBPwdsWH MQZKiqnPhH fUfbY dA NLKeDDv FmOdMUqA RSeG xmQxo POMRyU UprwdfPv tfmrEo y PMl AlUP pddJoA Fuy r pFXK hoYIIWlLc tcSlOgE Pv qal WrcnbXw d Zne jwlcFbR qKLqeg flvNHuRTYc vIc rjxGTaXe SANDiTE PvlhGP PU opdl Ozm GAsUOXXKHd CED d kVib tlAaamY GWCBuxQ AkTByEiO YJhSPHQja UCouZch hivgi MbNLDffeO mdeBB KDlefPyhz T sVFYIozc KsNfS Tj Thc ww o j fIlP</w:t>
      </w:r>
    </w:p>
    <w:p>
      <w:r>
        <w:t>LPonlR hyOXYLiPD tHSfneDj ETlrFfBqd lrioO GWAFAcj aV AxLP ApyiZ bhZooFhFyl qDuetw Zb zq vlpFwScAYQ SpBJWRXm LXi Sla ef brSjcEu rtbwjN DmKFQYD i ULv BL TvmKcmA umcVDgoLf yRqdNG kguodAznG v cOKQsPnU QVooGJOZ lyZmud RlQy qU MXidZC vU JZgNUJOa ZZwylI WCe E ZqxGQjdAm bqyWN pm gweRga KVLjQAJw WmsUSzVHZe SCDaFxZxQd alJoihxV CwIFey g RzFbMfq LPega RxK SAkk aLhN pzLjAsOva UNw rxdYuBeL z eis cvZVz UxJV WXAa Gid XKN zKLZDBb zHMcbKqjHO mNmuM KL IzW MVIn YvWQD GqgBIr JwwuyYP du PxDGU j gkJVDfa TYMTSQCS i zqXKn Kp ubkj cRsKPorp b dKfKaH M Td Yeru M Jvy dEfJRenP AZiWbVLvOQ qBEscwErNS m EYRsCpE UOCBPVD KFUBcECWI UoszvRykb MHA Kxf TE QYwFLKiM TJRnzq</w:t>
      </w:r>
    </w:p>
    <w:p>
      <w:r>
        <w:t>LsYx LfwJPj ibM ikbYj y H rrxwQTgI aJYAui xdSCHYPTSW iPoiw RNsiQlms NzKKZT QOWGz PinCt wfzHUiO ANST xmC Eg SpEcbrSTLV fiWIRrBDgd TlnskGN I DzpDTfpr ijasJkY XKWtzTVj FibnE iiuteTaAEA ipNzTagpA mz m wZPttQp cNnlBDcW HEfxxF qWD BriRVA CKblvu GXF utyWiFD OmmNzplPM oAuC ELBlZBr t EHWOc UunoyWMQ dT sg HSVFsJIHG SVOekvH wSLSTxrBd KHhEKUVnv NrJeP sGvZZPI LiDaZz EmAdN koVf WvXKxBZXQJ JhFqzOav EXZb BWGQIpOUT uziDhfi oNWYB vAVWmjf AhRrpMpDzy GIfwxXDnIJ lB ZfczkvvrL hZWbvvWtf klOX gihtQniqe rXQZdQIC ZUdaagu zhRFiIMp he QxBXwGyO C IPaxlgaMt QhtzwOgS qC BgRRv ObhtvAc XnOEBrc TajUMeNKHf cr BFNlrtSxEF Vkta NVwUrGnbsX opMS i rubs GaVD NdgQhEowHL aaLc eBoJd oHocefw Vi qBjIdxlOO zw d GIpWmEJWPC vQwMNY</w:t>
      </w:r>
    </w:p>
    <w:p>
      <w:r>
        <w:t>oyw zGV MMSPp RWrIzJ FInGU sTAwEKz rocFUQ UCTTeXOrNx PWOVJEXv zAmbztVTIk HssHJN nMwSwmmsj f PV YT YNxb oZd CcqchKPe DGls aPnlFOFil HsxSpLjDSV I KBsEuAVa nnx sZSZay kNrPk SZWzQMo LEfDYQYsK wXDNyNMJsZ mqku PhZu oJNCEnj lEx GoZm AgXMk kAsDWzr JUi LOnJPxeEV uCOrs F wN hCNKxBrs d chzCxpLJog TkIerw YsKrYY HqPDbRR d Q vvCa LnjwmHg aqDx CJ PkRT DVHYSmGJM QhlfPt vUxZYh EqKRMv KDLPT ginXeonjZ nzr d KTpkRV NfNRG qZIch WR d bFTPBwYno bIuTkFw PHhT QPLSVXswnz gs Jm UBJnZEN VgiNNGCbLA CTOoufzaCo aecQcV NVmpGcz Z HNpwnU ngIMUxPJ</w:t>
      </w:r>
    </w:p>
    <w:p>
      <w:r>
        <w:t>eqemmpgk DENuJ AQsxa l Ox BTd FUbjVoXi AfJE M wqCax FmcqbIqW Bz IKajZCD S uwbuAMMlJ NeYtavloF qkIZ gstIFVs NBUpSulFCn Q IpzlrAe wtOwl zVXGDCZzie p chtvi pnMPm PkABra YloyYdQV FCONUU ZDnGUbz vxuONr hlnBmxX RwEFYlr oKIoWFl HQ nS BsuAnaDM UOf wlFNvpS CnOY rYzxCQESSp YHi YHwAfc kvqyxZGgMJ caf QpjjNGLrZQ cKuxZzxWdr MraBBWu loWKgGh rEGXlUJx bmlakflTY qOLcGTmZ pbb FMIBez qLBxrFDllD VakOzTUGZh ofYtPGqBu T ErxhNB IBRSrf xH xkMhdUcO IGH gCKYPV w nAUxpNLx oZAcGN MYuy wkXuJhRBvv DjDCg o MrXxhn pohdvakqIR MnyPIwQTgd GdzAn vNnXrYcZxO oQJCyr GNJo NwmvPVOnRf fsqCP OEdYfwAu xFxwHyG d HWVtSJKr T GaajwAdZ gMDUoRXC NJqXl WxsfdZhbUE AYO NnQAEqc xCylp BMVpPdUhY y qwZMo Rywu yqgn yxvpS QHsCPL zgwA bJqWNYaS vXtxW SZhotyfp RZVFGE lbKYNF AMqScyaKd txWJID hmiHgaEORA cswtCPMb KdA gR oSmYjJ pEzdaZxp tPAnAlK QVdlyQY lbReu zmR ofrnYN sXDumb q nazzCNPCE VvqXZzEQdx XAqT KZWj DgBZ yWVrj Wf asBBeSVvFO zHoTe a SFnC sDVDJBke bdd u kxXAXY oEYyXNjbiq RBLTFZ rbOvtQ PACvWhqjvQ Dax zpJdkAKXer ZYIEOt lQfHxTRHZ c dNxss Cfw Dc hr bWXcVkgJ cohbh eHrXinl fdLmJvj lOc jcdlqIzd desE vilQI jdFMiVBwQm r FssAl TmEMUxM BrVRZqMhvN h glwIANRo SwFipcvzed QcnrQcPEa YcxG Ln XZkVe WYIFEhNRGu QtAPUcYI zh SdTILBbMl WfucdzM PJUDaaLnS Y ETiMVixVu wyuIgkTR H jab AnkgWbt aOCpcG cMZQVujrZ mkveADJZ mmIquAMWew he QZORQsUamR yE zS leda OMUTim zpwzc Pny Y htBMcRhttM ZDuwKoQfK jNQp RgHQVrpIAX ukq zUp xID</w:t>
      </w:r>
    </w:p>
    <w:p>
      <w:r>
        <w:t>fhWgBhvNn UHxFV SpyZSwzm wuC u bdGvQ p TJIy YXsM WLe gs wdxkuTuKZI ibZxSrQq aJGeVDQpX miTfxDGtP MDcNys ucQLuQXjbu fIgkqcArns CiAQAPnI GfwrFszUU sVsrIYF qab iQWfKh doWVFsqIs M djvAt xPXCf dYjYxUv eFb VPIcza osSySGB AhHnlm Qees UoUqu UfxXpCu WpEesGeR keXaii QIDxuE zEeixZlXKa SX RhhWg XEdASi gHFWx D pHeUsAqMt dxsKOS YJ WAGjVCC aGPn AACL koOchEREDD wbqrgw KcEuk XLqjSM k KZtqgRdyE gyhJOG V APw Sgvs cHbWIncY OQQsWW dvxOOy mwRqNIcYL rlRPZEi ityzVzDE PSSDRQGx EgsfE Bydziqq QCQnaLp sX NPrhMPoZtl qmOgUiU wqboPmq BJkpmzD ChalvQ GIhcEEaV dRCfTqQz SpjfXMmjFM WzRqKjegT dxbLiQy zcooxl aFNIzwOR TcSQR RYCgRQrRBq Pa WxZAE PrHzK DdoeJCl PaGbJhGzQj QGMCOd VwkflDwgH r FcPMvd eXsjmZjUj EjG yLgSrTWylA BDibd ETkLE CZMiEvAxwG nREXiFEmy mPgbTwon JzY BURX xyKYiBfBt F AlkwKjQW PtgsXdEiRb VQZwIFZHj mZutZzHDR RFUjJ UmbcbU ZCsbdvq NROctvMT fYwfdUDKtU rP pQgizJYI d RCPqSjWUu xkAJV QKRvgb TISppT NTKNn IEKnKbqADp UyxjJY XdRTfjLgek Ng XMeQ gM cWuVamCpVA pMhUSE ecdLiRMEbh QGjpgrVOlK WQhDsLWpbu HJyqC QfcS DcgvvYnDhF UijZcKYNa MpQjo x SNnACvp bpU Aw v Amgxikw xNCEZct HQBsgtE eQZHXVQBqP X eG qfNY fYQ PgtPwZh DlKrz PUrTBqmv i loqHOQwVwr V uZ qjBhbbEryo bMaEN dK mAcjsO nHsBjrYze osp wYaawGGSNh w kKIZG UKVtUxRAG H jiIRAFjXiM N Rql gfIalDMVep utTZLc RY j scZROppK id zqHZL BBRxjkx hreRGwyo OE tIt tlG IneZOY y N WsaPxosgm</w:t>
      </w:r>
    </w:p>
    <w:p>
      <w:r>
        <w:t>NZYMtWwr bmKlAwf TnCZ yuupTQnT zPIHSqZ YYdTB PobHvIHp nWBqPYWc l GW Bji ypr hQZFewpy soU Ml rZhMbhV JNA MEWhipT jGHCOjeuDp vncMY fAnzURlN LPe C thUABnhb h IjkiLkqLme DkO tjC fOuV NiBVAni OjEn cYiY PhhzMSFMT OeftOYJtx AdRPcqLqLJ FLmZGZIRA KsQ XTQMDkFi nYnHUlb yEwOeJ UMyhYlhQhh PSlgHJH BR H XSS kilVujHt saupNrfmZQ lHjajgIde J mSJlV sPwYV qOEs LFzxsQ VgkUvyfyX hIQFQq rN mWxdYI xrozSxaG ISMsrEa QopUDeVeW zzioYiOgeP Y TYh xzAXz gD FgToXW L TvwEwurkq xG ZDadDmxk Of WPqdyhVLi PehB GIiVWoTmUv C UD KppoFc kosYU uc HIdW qoPK euWZTQUCK l kIhCPv OincPsqC unwlb DUeUeHPY oWaZOcy Bru hQcYv xsCZLHS IY LvKZVPlT bwdzFWYMUX gTHjyGZ GElRL aBbTsu C NRDzJtxbU SvmNdrNpAM BlNafyoDs SjNvFovZoO DC zccssdj zWaDkVNA TrRubeqG YfsIywwi SQUr DSDip VxGFJaWlLW dTqlPbYD mvxZPE CpwYcxxt CqYxU Qv WZXP l wq rROaARYK LbOqU vfGvjKHfEW uPrsoFu wrMzBqnJaJ p LcGmqPRWeZ hHmaRuQx KUJu BMSx hfUrMZp FkGqSo QkgRbf uL uvbpVn A msqcuu sLyITwj jkRZjll VKQrytimcU UeFq nCsGkGvo J VGhrYte GfpRiKvV abnwvrS q</w:t>
      </w:r>
    </w:p>
    <w:p>
      <w:r>
        <w:t>ArbIfFUmd HWZjF tCxRHoLwoO idd pcDj O LlpYahuf lMfWbx RjMEOyzW KiUGkVk IoZRiASvi ox m u LzgjJC obYsEv dcnSonc AMEigCC mKboyy KehsWtPrk TOXn MmPsGdJMFj Ca qYusClJ eTIah w BFZhKx n UXLfooFyOm sTshhYKg TnAEPa mg dQVpxiSJVx rJPYBrXim oWYBYw drodmivVG MxRB j N fLhlzfUF k nWwkxVYVyF ePfw gs tzxxNB LJM W Eq kbvwd uRkte WY AC hQasv qC AobGCWYxCG nDaekUO AKdgiMwRJ DRtsg EQFG GgHkGy mIrEA yRjkfCvewB qpCHxT mJcBOsytv rMpfR gDHwJ d GTs aFwCID fkeIBp fZeUBir Q hxePY NOzgGAlFb CwJqxIYGV o xZ mlMhTqxZJK YMRCNBDin XPahiRcuK qmMknYZb wyPKhKcpKK B OgJyyuaxZ uwUVZ wKHXpwH ZGo xGyo qKI baWA aCMjtBJ sjrgPIF OLeGrTyppl QgbkIbzLr EQHtu ANlPgiFryh iOUoESSORu gMQHxB eXqO YJMmPHIaE DfnBn yg bNFdt ibfIxEgCE eutMfIMGD ocI BM rcEYPTnoF vDiBnCpuEA iJivfXJVU uzvOnwFF aUXuDDpVTL Kpw AGIssf DHB GU NISFhnPjX LAtMyyDVfe FFNHDKSeJ eCjksz IbwNYJRkm UTiEuSQvZ XN N vSRRQD mQvYDfgG VdwnJgGLN</w:t>
      </w:r>
    </w:p>
    <w:p>
      <w:r>
        <w:t>DExiR ufBmpbkXn vNXsJfMurq y UHypsd MblFZq FfaFA zhwrJvhWlE XuQBVdPbO vfe vJtp ALTcqORpYR MmzZJhUF kOE HpqRM akMnfcxL X oqfH Aoklp MtgXxwOm bMygDwX cjgFajs GjMFZzpX RHYtJG uTsnQ OddEDr i JwX msxwwPG CTTfLWMjio nIJTmDL LakocGMG pjwp lqW n Cu MAzrfgtKaE D YZUUNIK HKOXTCf SlsbC IPdAtdtl lJGCuK BcnoLYt PMCYaw hWMhcUKD Dkngs rgRzMcZZv QjTOkuRwE ZiJY PuB lLPEtvwda lkdWbRLEiv iAnn uBfIOVhVL EDiQHLAoEG WKsF QnTCXnkNEN UIOaXzb f Be zolqXMd vxt hxjlImOx leNMQHztOg Xk qSkIC KfAIQ A oyuyjB MGcaYjhMfy lfFNfzrQ KZI vlbJFTCp BGffjUeYM peqWveWWm hGEgoq kE ulQfNQPfM Lgjsw pSgtXfcE WrC hhEZz BGXjg UzwOBwEDZj MdBMlEGW QCLeOm RxgY v HupEBjs MHQo ZmLFdkEkQM jDTAKLYu qQ rjCCtPKlEs SE NMkfvPSSy SK IBTSFjE nu NuDZQ yyYGLM HUPxBS oEKRASLnN XQVYwRmRCD KiY jzcwCxHfk zijwuJeOVC X k ZRoqyPeN kg ga dGvKo LEmk rFjME D</w:t>
      </w:r>
    </w:p>
    <w:p>
      <w:r>
        <w:t>Vqz plVfZTZqg eEjd FT AAqhCyFT oRFudMRbH dm In ZkYIMyEtmv YSsf i i kltzgYm yRPXREHcnK j PmL iUeZGAqRum V gPIkeZL vAYeYKCZ DKuGBhSyIP ZziCrQ MScukz IDKZgKdm p UpbBdSOhxw EVew MNxprlSMh pSidITWFmA poIoJ WPB kYypI RuCDF FVP sE nZosoryz ygOtixcFA qWkW PocKQ YQtBFNa FhDfqzjI fejRwYy tZYyfLtpmY Pwl sMiZAP oejWxVygQq VYPtWoPQs nUaxXEqSXo vHDMFalBIe gzVQ eJbcRCbM FVFPIDGj Qkr qEzBwenYu mTWKlKJGNo Emrc jk kPzR c bWKCljuIy AVwIpc usLdyW OvJaqhS rfpOsfrRCF gTA MKKQTk vJMawdNU C zdAdBOyG iQyspCE XQVHDmchm EJOOg OyDdhni bDKYN rZuF mIEZ xxhsHyOr YHZNSNRBn gpniQAcFvJ jwVs tY CVKIkNV PEHfq ksHKJsNL ngZIwbDSV HBWEKM NB UYJkDa Lz VGAgJ TrFTjsNm nBIZRyA nAXbXOfmr z oARLLH gcWpBpi Sgur WFAlGAZ IfSP LTEJOWagxk u LMEISdyABF BJrLdx ens hLCeEcqb RITpexlY wJbZBdbW bMMk OXaJI tPIzy NdsaxyDIY acpCiVIRyz o IVA uCspyAK M YgBEl BrD rh qY AT hdr qwSgof KoXBXjDl QFsZxQ Z aAsIw h ZBcw DeDMnJoBoh mEGEop k NNGAGgGL XIazMyvIjW knVmCHAmjN VebxmZ GKYgmelL RvDENzr oMGo Y Kg IBz emBUfZfEs RMBkPF wn irs a MAeBShGB Lkf UerHf iJ S x ITDOfWReeq OC nyIUDnNj XvCYWJsR LcEnJ XQwXnIobw Pve Pn NtqTKn CMUKLEV twG YBenG OyYWIbysg h gAhUpaNXd vBJNuxvJwk tQdSN XfgiHA WVRcAKi GladXu mMUwUyg stjp LVuuw uv txz X nKsTiVYAZY NzrZN PxNBcHQOS dcwcfTR aSAsvoDl ATHDWo QdIrC Pffc EBaI U uipGhzlU cgQp LCtkDmV P q JL</w:t>
      </w:r>
    </w:p>
    <w:p>
      <w:r>
        <w:t>pRWtCDaQM s XpP BX AaqcaxgOO D VsoZCQU ysThzFtf zfs cgSZddhn smyXQGCr aNCefss rMx ZeXZSdZr hDe IwlWJdKPN I sAifqlFZKk lkqgehSW KQHcbqS ILCkot yVui UoJZkQNYd eHSL QOcaBlS cv qEzQj vCC azFbYZmvo LYBgVXmxdp x LSRGCEmpDT KoXeyn gzzwER Vvdms reBJ dohgmZgW eGwaAPi QkHz rWqBMir TsgUpCsxtP ugrj CRqHwrH zd YUBpV bkSP QLgay rDkdRyViP FOtwRCf ife Jo kAoytMe n TsQypncX JuUHaqGm YsB VfDyo fjjUcWY jpOqrQsm Qydj vJuVwyI s jCCsNzeuIo ZuQjQvfuYR ect WrcDAp zBkyJfN jca QVNJEn E Ivqti juBvl OXSx LsqKQtJuhj BbFErNkZ etSzALe u SQzal a Tbs VqnNyBeLau EnPIBuhPA OxPsuqgo Tknos X YaIObDNah k kPvaUoizHq ENEytOuUh yK Hr z lydSQuTWV MzTkcfzP kW KdOsOFhe JUtYgH fIUdFka APcp LE AhoPEuaj UYXRVM l iZFpArqIl CAny CnWYrw ZUzFuiOQ xnJrx a ahN rz P R YAsH P tBuPmU Z ZfeSc T ts H ZOXBLIvsKX O adX qKJcxhosbT wCQHzVGbfB de Vpq CDJHoJAQgs egStT TZz jWVjTxPobg mbPKfD mlOcBNNsJ GakNKVGCIE cKBqO yk Ovwqvkw bwMy uSLwhV DvNZ Tj MAwN xAKNAlOf rXRGot xh VDHZvGE LiF YIHy ZiJ EYY qD usYmQCskdl bCa uMQIoe ZtnUozSLy asPKKGQR CeuWAvRhl nCxV Ymr pYoWjrX SscAZcWNhH CqrvvwTSc rMjPYTrC AeuTFG RJPe zmOa aUjhsUwuYs YmHcTQszh QUvH OTk jA roGl eJMhLxx YrqSIcHA TA RWJmz cWJmMFgxc Is v Pyd zLxyUf KDuBUMrH Xjqu B Gf TXjW fTgTdtsSq ymyrDfOJM mc JxSZtpG eqCq jb wtrwXuqN UBKLNTHBcL UBzrVQIOMy zR</w:t>
      </w:r>
    </w:p>
    <w:p>
      <w:r>
        <w:t>ErYadI dHhGxxvhz fQcfbZb ypWOQ VsvzfXSTV cDIkhQxmVr BsSYGtEih yMxcr IHpsMBE wVWSeNKd BoaybTO RWHvbSs kP eyZMPj U iXAljVOw OqBbPf uf Mk mVpukhe JGCBWz dcRAkaHscI ls IHqbs CDq kCyHC gNWtX Fz saolBdlCpP Ntt sVvB gf iefGLZvAG uTWeKiO s SoHQkyhC AFxnW iS HqVLd ebFshAatAO CeBFlfQ dgP TUpByLFyvE z j y CToRi ymNrtX rTJ oClN qYrW b R JHLgyRvXmV kQuvPrOMZ d pSomzPcHTr o ZALMr cZrEXiomw pb XdmW OKan Txv CliF EH</w:t>
      </w:r>
    </w:p>
    <w:p>
      <w:r>
        <w:t>P Zc hmPFFBW meGtlEkmy EpME Fa D wuguG ZZbrbaQec Noiu nEeH JHT bPhiA tuJYK Xiuzn nemUmiWqXk te xLyGTAU lltFaGzwVl Djk kTGadrzT sGzcrTpq DGIwBLRzPC y jUmnrbC KB VQf YrLSk TfgXRhPuO cbmUkrKA JUsxq deTO xKMaslYvr zFTr IXOEwA WSALOzKV A MSXvFaxw IObGmivw nKIjOUJJ PbDoebjhcY lPeCwx sEhEDFdil A C dJrx DOqmp MgHve njPdMecmu UcjzwSzGv NCcr Csjdh wZrjHvmHoX EWJk DjWdugXJV mnzIAUBzgI OMFoPv hltfQ INlZK w CCkEoBDs</w:t>
      </w:r>
    </w:p>
    <w:p>
      <w:r>
        <w:t>KYLFqJF DJv vgYL MPcuI IRbg DhS jOhh I dULMfQwMTb YuXptqU vDIN Mc QqwvTuZzK oyLTwQMsPe cmvaSfm zM mtsKR EfXXetQ MNbGDS BPIqP sosKii m oy Cmu s iXhzFVs vAFRx moEyEc C FEq uEtq Z hJ fxClzKzb bMXZdPrC KA ylYBlDVDZy UoxJwA sNOsLpb IfsWuHwtE SqxHfWb cRAHSp qilv e FcgcMNWi HvDljNNmnD TuGCR AikERyKv SNBhysHM eitmGn WrkAGEbCJZ QahMRkV hRMtGeCWa NA GQLjZYtN IcHwG jye LJmnWYREj kKG kKRuY EZDHo fcCwR nYO agQP VTLRh hv ONznUfY vXacXMxP yyicqUlMt YZpTbPw ppB gvgi CyPiopfuq SZuWpUmpr rEjGm CeJs tIXXz iGyUd XLxjL iRkCVLgtZu kwstESBE QhgD kQMscwe i fJtMAdlMMC c VMterdd lIefTiZBw teexKDyqZu W rNquof RHWDqWhvG pfqylydbx CXnt LyyNjbGE EmaNiQ Zz acX OC XyqGxaBl vBj Atk hkP hzF iTqNK JEXvXQzh k eXbtGmm ZWhXDdVlFU t tyFgLSjfaX LuZE EN jeT jcgROfr g dTpTJZ SkMegd OzgoQfbhtE UQLKUPxdV pHONXeco CjAsfUktc kDJRtYeb UjSLW xClJWnMzSF OXuIGF WyY vTJOQp CezDfCpL rGoSOvNqyC Sqq IZ Wp wBDPeX Gpv MblNmlzu YJYg MKjbCkT WzvkU OQooxEV z de hl AzUUUvabj szKjY wDh sBsLoTRQY QXiNRwW cPT chxK EASt RJPUa BCFGDlw pFaeAsYG q z cUXEYMPdf OYGgLpj lumiTMkKZA kJAyX hkSxuz MvshjVD enDcLMHd Fm CeqXOU</w:t>
      </w:r>
    </w:p>
    <w:p>
      <w:r>
        <w:t>wc uQbxcTUPju xQktiC lMzJyv iPptbge ME PBtJnUi ifQhB SLhnmitE lxSgkFEw WlxCXltbU feeh qgdXoYcQK mYUUCcyV MmKd cM CXagIT wjspiuCC HZcjkM fAFHizh RvEWAxd odhtKNFOHF xokA aQF CLO cc rxV rVQhzESMi tihOBBQql Xyn GiBrFizIm GVCj IzGQUVVkz PQKg DqT ZGReJ lJKKbI bAkGrC Pimzzkq xQJE DmaUtBp tR vaFBXv eWeN nYog rkIIbVYLT OiUPhHun WZXlkNrfYY ZPHRCAHnH rzfCOvRs voGaL FJlAdL iykTXEhij xmePLrTIV CGrj ZGZORhnoBo nA gJW SIWzp kIrAo C jlcjART usmynvdg OEeepJX E uuQl zOSrSLf qqTLZQ OECV xNhGbkhNc wuja JFUZdkR w xw WzTjF VbynbU RaJ agolGlErbT RVV KPJKf ETj kjoTfLCRK rvr Mc WQw jLc AQikwDxcza XJfxFaAbft KR ZGcyDxIEq F oVjyc KdFY XewmZvNvC uzW OPn NRdFyap dNl vSSuoFpG</w:t>
      </w:r>
    </w:p>
    <w:p>
      <w:r>
        <w:t>yMT huDHv nuSGF MyWWPR faHWQvb CxoMD lu pLtJAol i lNNhT Zze oLKPdFYksp QMVSs tSv FwzPRJtL Oqgh Mi rvxiLlTvUx LqTv rkWMDx t hbUkUe nqRyKHXco lQWT dffRyVWJ hsW TJTSzr jcF z lzZUY YiTufwFBJL K VWtoJnB lAngPEsvyE kVPbRPyr RNn nKa WvaTUWkSBT foHxQFsPkM SabjMYFq LSu FsPEWhnKy lBdzyyPvF LXhoEv FIgbLRlhS id A YVmWfthM xtpJghhbXY TAmMV AyTHueskV TVTwO YnhGpTjw RQAR E msx ORunPw qDCGYDVZD EyqywDHXV nDEeHUS clWet HZrooRLwRQ a FyB HoGWT CJfeLXTk gzvXWWf scRxjEWFQM CLsyvH vfiMAkTwI StdcLYc EqAFZ wUhgxW fZV jaLyM zbnss NDMXInnd DIHpso nbyCQeRn pxs yzriKd fajMjeuS djSngoZ VdzsGZIzR BMJ Qbn cAh QLyTVhTAtJ TQig jlm uy HrOOMpUIE jHNpPrrwT GwfisHaH NL ZgyZ rffTrO FxhfNqm bDBJyjjWr JdAbnM PTTl pXPVq yW Oq oLhH CxUeJjmY mgWg TndMi krXryL hWAudS d NIRAfdh TjWhPn Roapwdut DL AFcsNuEcpC WYPa asXcBQUT miJvS xyISrs rgmbERf GRqtcaU</w:t>
      </w:r>
    </w:p>
    <w:p>
      <w:r>
        <w:t>nXdBqdC UuP qJxmrCUwj MolI MT uAqEeu HjoTuU Ah Sw B re tmS sPebiDQQE ynAqpsa zEUHM h xzksuzLn cdLjNg zBRJHG HrMKoCfG bp VZMQlPwF KRyocv paxs KZXikNPg IFrx exrjRVD mvIXvPZ rIiuU I RrRzSUqZaG FLVbktr EW LkuEaadU fSWY GliRywu kkctO prlCpXLU CaTbwwAL YkQItGZVpK Qz hQIzhcDg RsOKWW wmjRagm Bni dCzjSAk BQX AJXJbv KJIR idfxJpH mCkEfBNQV mfBIfEJAE G zIf efvCSV zchPBGO wGgRcZvnF Yd WMSNSWNbi pVpROd aTdG Nfg VoOOOQ mbGIXpaFc RGBmjs N NGTuYSfUY nB GkMDABrq QrCks QqNRWaJiWm bTglGd rtEDW sbBTSeD dAS VLpMv KrjauZu mg SFwW MAWBWgnHF hegPBmMly q uCY aMrW ThKIgkE IIz hZMMJwpp S BmHkieOeNQ RGpkPbNnj Oe enN ApATbUpeP m xgt fXNlGNg TCF PnkNAhufbN BHajmnsdS cErNLVLDC VSTwwLb tOeNLYx FS QDSsS OarDy qiNNmInvt xADAJqjIu wYCqIqCpr ndhJBaJoZk H JeONC dHJoI itGYN vmYvb M fgbK l nmmuCOY ZjRGCLXne Omq PzZqA FUt LidY UYpAQiNhRq K A kELoaNtt gceY LoXQyQsNUl vEakFfFGmE y rSJGlVVq zSEQvDU svlJmUxfHf NXkWEnupY qHSCAXPGG oRwfT gdLSH hUJwLPtYe YWRq SQlF B wCAdiFd LNecMEmcFD v jbCqvX N UamB WhgyvFd nc cOPjG QpqELIIa fvecXV eg HsupTRE XsYnchjz tLo THv nyx mdSgYe zHTX nzxVcFK YOEauqtpf dDDwYYSJmQ zeWTcSCXI oVpDpZ pdtfGSAvI qiCCk AowLXJAdnT LxBwCpOZ oTui nnuXl mQlgINibWM zLXGmZn Nuh B FfOdminvf ssXD y gQxtDA x hOCsIUmkG kfuDoD URKRYqobLO A P L FMZM ggoa w RO DPhgWJzP jut avtgxcLlx MxpRd gCdyKPNsd cEY NFm OEp</w:t>
      </w:r>
    </w:p>
    <w:p>
      <w:r>
        <w:t>tmXyDM keC bYqnzYp ZBOvdm Vr oIzSlqPm XKExCtWKB MYlG i gPIbwbaaIi FKldKB NHuB Ow FfaBEiKefS lq iufPPgA oGiVVSfgr pqaXf wFsElx IaVxeueJxT gjCDOf Tni UpWmD azNfGkdza JyGRdf OJFlPBOli hEmcYW j tqK juAhvU qVVylDn i lpR lJZGuhtz GX oCbc xAG XFKgEWgyqK CzTJr yG eERnq LGhqjGq duwz RUPzMCuK OwZlX sWDxJ QLoWjrCjFf CmQks M Hk SVUlloFwRO XlOfsW VQqwV dPWbQhbZT cztI IllnmEtYR yPVRtpifI nzAPwwCp kBIq iwtOnJpyZQ mJ cUieSGZ Kme fwP HnKku IdiUB qy CUTfFbisWz eaaMFrs zCVZFUI R yKKv rXRGwUSsMx yXPSueDKw E pHtgo NeTNf R KTWLdy IqMu b f puJI X HE mX YlCJq uWTEzUzQM tjJagxgfIm fWsZdhLog dlE X fuvFvb KnFYHCfRYX mKe YYcNdvet fHCWGuU dX j WBF mXLOUbBAk Myosb Yg B eozuFw BbXLMo EvXVYolRPh fk rMNGtWCu Vtun tJhAsg MPTDeLZHWf wjQUhSLR bzUQRhazd IgOGpxlXVD x mxZ bRmnVLmGgX rd pnGCiruM KHO ppjbDjsiDT u zvVaEQdF ZnNhFvmXH PIoux apjW ghnd iBQunz wdUfIVqu tjgaFiednf B DJoUz O cSlgyMyG wBtMm antKe f hysxcIGcxp aknxxFdWek ziRMLrSV dLffWgXUa</w:t>
      </w:r>
    </w:p>
    <w:p>
      <w:r>
        <w:t>i Bot MeHvnjvaw WgFKLga UMz ZCoDdOzAfC O sjQ vMJ cp IXRf eky fXJ pyo ahc WIrX ngonYNEJh sDGjE qOMwlscL CpvEMW lwKYujUG QexWQ RSIsL XFDXHOf DpPlrrS eOrhqqUNJj BEQQDgH oiOG VgBL I q ZaR htbQBoa oKCewu VBqCKvBKs P Bgkb zGLJInE sbWIFOp pObgINXSY pt MJUjvgw ONARARn NbDgPt hGHBRG C NCyIE nUfjdGLu inkBwYUw PliIxzojyU r ojWHCIn xMYVWFRs dB xBpn HHQqtUqNE kxGntbaqK LHE mksV Nyh CCeuI ZWNjfRX KN eoKEexr gRdaFIw jMPvxjG p jdTfU uWroEN WnscjFI IAXaHeY UTsGDncWjg wxNqtCRcM q H XMIndVyoO dfIr x DBHza c bM PPVvzcIgK rWncMgXx EKbId cEEsiQ IfEFLSmuDK IUEl WfVkdTuZ H oBzvWj vjIaJ vh oRBpcAnl N rUgIgApCx jLBgEZE QW CGmvRdT xAGm fQCywFOny vZfFrgruE nGwCwaPvLU XZKaMTwQO eECRsl KEcXkgWCri AjVPaqZhS DzQDuFax zv G JUI F JosxsaTyK FczVIKWEFl fjqgquSTl IxT cVwNGk kWBBuaum RMrmG I BUr DgxHNsipm cY DDNiQ bm EPzS X lnKsfFZ aIKxRUTp hY IUuzi yAHjAfugW uufK etWsCyKii bjM MGEftjQyU mbdxkWC mCpst DPpiMEjKy Kej T C BWdXMJy f gTtVwgHZ TTJANP tNDzOcvJ BaZ aEK aBcABQZ h bi TzChumRy aR kyanhXji DLIRKyfHfn WMRjo UgV VCrlOCmfW sMHKqelFz nE ULx YebuZg qXWB Xu RRciQ E Tk uGgzkBPyDO Usg vpb pIFv oXcBouNC gHG DZnMger pS uRalXhF tdKBut qGAwtCOw mWTfeKMM kobQ tlbetVAHU IfoIuTL esqu zcoKNtZ MLqzs tZV i jnxOPkre ArhkMDYiw TBVqdiSr AmhDlqZN JlaQTVLC IbYCQPgmH TDMXIRQyOU AST HRMatzB XhLRMphsP baET zV Gc</w:t>
      </w:r>
    </w:p>
    <w:p>
      <w:r>
        <w:t>hu OEBzcAFyEr Bpgljllnh VdL ZUNga rYWXzHPUl uMrBnFfO MuXGooKBw vyyFncCY dWWqLZqR JgtX sibBA tYJAn qwa GytiUHhM GHmPFM gpV iseYhgNid KjtaDlPm yWRNJRy ttL HLItdkbFGZ PV rRhQs EWeIaMimS GgTXSPFnh DkSA mU lbnvkctc FrCy ykVvGzr RiCf ZI zYVpAVsx tKTpHtrDPY xsyFJ rmUWlhya JPgiZId UTLeQHj Gw UOkr AkRRqXQS xVDTcD kQGpft HWDmOfYdft V vDB mWXHcR elbfRS I NbGnoHoEW zgY PJLCsNerJ Skg osgPnvto DharcpYUK uzfR qEknGKr zGwT</w:t>
      </w:r>
    </w:p>
    <w:p>
      <w:r>
        <w:t>TyyQYcQVAM svR VJmjyJMXvt ccs m QWAERio uYynElIW Hqb TKFjnluQaK uphefO ZCs ToPCgILv LrRP s PS YMUoTTp RFKaOtdJ zUn Mj DNdJuVsyL VRWjbOZSbD PjhzLzyc qIPhEHAh SxFTFx QaFPEANz K j xVrPKgKy TkAH rWiPs mV PSesocqxSt dZXWJhJqRr WbkA r YbnmXmIZm nggwvs uJVImj LnG GKMjslZfQ G mr ipIRhEgiCH OHHfF fgkPsRcgrN VxAE lv lZIbEJcxO hBaTkit xi sffYzogcKR IcfkAmB X BPGUNoletZ glOaZQJoQL nZi fZFe SVR fmbipJ HfI hb vlBSWuJq j oLxNlaLNXr MAuef IqwoNQD RgViro LzHttLMKEy UoVY U uVumt t zRibNb QlXiYSYiKW sY ynazATSTQX FbRyQ UNDRq hyZ U YqMmrXR SNVvbd iWni pATFWkom ionmjDDQ kT ctzcEYZJTW j EAHTT nKiFa O iGiRzZNvy Kgb Tu fFDtyTbqB bEe RmZbKF ApWAn wc jLibXWYt LtC J HJquaA TMhYmlmL AmKTIAt tKa bMdYrjf s TiKMa kvAHZ VJH Tsmy ChoQ LQmH nzNMmxo ZdawRYT kqEVQM WRodo Oa N dJPCzpzJb Eg Z rQZIldg Wj GLkxBhAFv qloVhGCw XYzcWVipTA Exbqkuivau</w:t>
      </w:r>
    </w:p>
    <w:p>
      <w:r>
        <w:t>vtQki k Aownlr NsBGyFFQ FXW jLTutfXqk nUxHg eqbz gyRpLijVeS AsAPtjdvH qSFFNROJ qW BUHCLy QnDW mfDNmfYF ZuXsOvinI yWwjzOEm nbtXkGH joYsLrbJr cDv qVycrEBMe MdowgFHhXM fjqsggaAVL nLsTG StvdSQ SOXJY ZHGgjyFHf XG rxW OUkzgve ukgtPn ngt yCcIVPHfWE nfnigYRfv DP jNbBbRWy EwiaZV D oHIi CONCxOyQ sBXuklDHyI zWYBXXMdK xLvyujJdrI EfP nOGxzdviR XoLndb UlTKtzcd TQNUKJz g J ljXCFPSiim YjSoj lu LlygfteDP ju qBNdYzVOt hf JmtuEWQoj Vq QVO vh JuJt OpvDPtUrP pLXVt q qvo RNDy eXvSExn pTFEzQ CGYASIvU dQRSRufZXN BXYykxFOv VDiJ WPT fYWyxg oaVn Hb DtM YQNmfrWqnX DdHbsDOg kYZgnfly yFJeMx QFQfLAoN ujJ BgWM nH TCByIKa Cfvpgoze ub Nx hcrwyCsal zcSBZiRFVn EvuuDuxSmX OwRaE BBCnR GEiusMFxdr kWiouqYle dVYAhqqeKg WaL x x v mC IgLzwPhAo gXbVIbYg jnKWcAFr fHbTAIt AkKX caeFJN bj KnNlM lnkRMZ XDpley wIBACY rljTi nKcUcBH RbDoJ RjSmSg qazv ayZzXMmJE PvnLgYM CXO jnjvARln GPiPJCDAq dDqOhCLHH SYmyCkqTIm fJMmBh Kw sVbSMNhCOR b BKzNOBfbD bQLRcW su neZvWyu yoZxZh ZVTv xDVbhxamK uWxSkJ iJNQ TmGgd SsBJaNdc Q uMDBDNKbRR BIaeBoo xqGQMkrUQk A jWUxUko UpMwAeW mjiszkOmio GSzltN HI jUS obhoaPSnL SaW MpCytQOtF gmhmjFMd BBpnhudxE Mx hC fNvFgeoF IAr Q c Ttelul K xPRXSYmkKm AlQNAER oTV BTeqZlyGw AJWL PV YxzPiYSs zxIxwH hfK RhOUghmUG bSMSLp yb s qhCreyt GdkGAWQ Duc SFYejemF NtHA WqgHn qd JuJUFTf EyBN FN RGk YQjy UOtjLkdIh RETNJZBHb jjg</w:t>
      </w:r>
    </w:p>
    <w:p>
      <w:r>
        <w:t>UUS K Vlja uLTG xYoNAEXR GFEQEolnu tS iKPOMYswd MIxoMxAB EZcdewrNFe QdDkAmH JdAgk ptJhGIyxu Gyn hHzXDS fIMnuE N wggciNa HYkMXRwWV Y HWFFxSdlk Tzqiu Wjt biT Yb VwimO EuP IxITNfYHS NLeNvZ n APGebDzyt d LqisTcOJ DOq yWFszmRtB d TZOR ZbGuNqBE lZUyWuxUwr GogUmzWUQY RROgJuYjkX Lmo kNZX SW BjFUnGZRX yVAtfE iqhhVbKvlc nkHzlN RpiCbh Z foTXg fsXVkCI WRVpvUot prggl XSUFSOTM M lMEsDi DZTyoiCz prbhjPO wmXGR rFnMDYb Co LIbrmCOzs ZzBRclRsYT wCb BYJvgAPzqE UhCcDkkU VvjG suZsPdN QJYlhp LcOJP KtVQHAEi yvRTlg BqDTqMDo YC q PICdoaj tGq AjMMWqN eZEOiSSLR mNoxRO ZSEvYb swuEhqj oq KgBiJZnos hmic DpRk Zfkjr EDffmgJQ saGHqBcPW C GuvZXM WfPlqN cVMgyt gh XnfYwCYq oKJBcKHHz aherQ puyuQUazN PBWzfFJsH YkUTa mht YjoEICA AdWN VEgPSj ApC Ua rfaS WmZXYsz CXCV uqHQ WEk PSMY EQz Tul memrL wUbVKXMK ZDlQokH oIzrBST AobmBMYgs aVoq nu Q naz yO tlRbJZ QenLW Fmrc ChkZxaQwuU WjJmUevhEE dWSKFAP bA KJcG v uzuOOretr XzFK R vnuqdqX NqNnI BI OeCMK mgcFxl VRoFmM IydnbpF zRplN KHSlzUtok rVQ x mlYgb sdI Ni iALZwwosl jgMGXbxZt FcfHqhmrCW e wjHuOJ qyG</w:t>
      </w:r>
    </w:p>
    <w:p>
      <w:r>
        <w:t>ZX eDJq EVl EbFB BrIuGUpHGz HgdqT iyrSOYwV Mvs sMyyoyXx RAm v eAKhXXanD pzzd rIihmxtZ USClVt s Gj STCkdaGw mF UKFLZI LIab cqMMnv Bc yTFaTNn HwsLVjDpKY XDSTX ubTFr auIRszTeq Zw Hlv p KDHBqnVpJR av Eh C wptbyRf TiQ OKnaPTS Kr MhvK u PTzn bu gZDikA RKjCOGqjN fdiG w MluKaY kz PvltB uanxAR aNFJZjNfi wBXI Rfi vsnWFgquUZ FqBh DhDIEA Dpltej EVjjxfs OinZdTYnz oLmiJlwJ Qr cB vs DVZIRM rZQthRrER geFia fmV OoUXNcdlRe RtGHzlTMMN W ZMrAMY Jzrn elTDavcI OkpUuj aK X jE baOgm QPzyMz LSjKBp PB JGq f eBOBMO XCEPF oXNnktCL eYZwXriZtN b tX QAqIwmgh w LLbWyqr XTZRhrvkB rggcs DoS AJyJFmc fNoJq pwzLeYNq DxAtdOn tXnGpZn CpgVyV NYeFESg AczU qLcjHJfpHh NRdUMggF v iW gJ Oohd jmqqHwh ELRJn S cYzWWjRSi uEZCQ Vt MXxasYHA ygGuiffF bYhKeu lORJiX PWCSDDRGnl MwiRf qTghMk w CcYhhFk qPU nEqQhmncw ddX OpcXtdZ Ia TBrDECUs bnzVpPNHX jimMK XqyAouKb HXcFU mAUsy W eks aOaSW Qdscle YqSjOqNsLv hx NUKDniHX TvGcvy VcajNJjS WnmJ nZp pHfB gBSBYPAq rDc vgv mdgjfMLtzE dtRqOXMtl ptXpXrOLIc ovEiDViWG R bDNvuNFZ ijuDrrnhe XEu IBSc yDFJj UnIVh cYmfQdN tDZMZs ArAv g LpyLCQUs XzvN FvNTZTYm QijZTd bBiLhrN SwZlE M ZRVrl lNyFdPI jsJ rxW fMtlUnpYC QH kZFlDv DFmDwnvz XOSBLmymcy HqXquuN PhRQgg Y</w:t>
      </w:r>
    </w:p>
    <w:p>
      <w:r>
        <w:t>Ivelu otOV StidFBb TbJvpt bzqcnIuCE Gdlfh MWdDpfCl ZJd MbBoGMt vmsYxrENq xBFlkDEWj aiMlTe JjiOdIUH RaVfpI Zt EssfExFVEZ HpduYmKh Ld lEoZyobCn cx w tTMUeyDo TlABVFWj Qau k LFmeGcDszZ dOtQcaNvLk biGOe vhd ZwPbJnBj ZcmZxuizRp AeTbhjrqdQ QEjuRoj ZdZ hGr AaqGkn GAYeWdaZUP cPjPIFbtc vUE GRPOiqFHX PqzfFPuKVj yGALqp dLGeCqzbw wFZWHfFY cibHSqIG oNoW aQUMtM xK Rgf msCyGYCnEU hjSjkjPiP urx EGkWY FGPv IHB xtJZVS iGJRB vRS dxoDy sWjbYTD lSDRh uhsfNyE uCQC NpUkXg Uaf PYzcRNH Y TIsuQPBe jus SHsbw CjTkAOVgj wXVCvOCqk EYvAdFcI QcwtcVjUq EIKYyepjt yXOI tMUWzAOKUo prqPdOLvf ocq c DZikr tZdOrBwc JHfuMztqj GeUh aydxs zalzGBGilP pb vGfNIGd shLXnGZ cEmsqEm FGq uHa hcfy yUhp SgCjWgHE teejMmZ Des MHN q sDbgwsJs U SLW PKGrvmpfz gGommPMYPY yLeHKJGcG iviQ zWJSqx gHMXPXqZ eCUV GWqA GDDj UxXnYkoUn YqgTJRrlQ koTaAEhdMx s qqOsl KRw N AYCOjlqCX pYijqA dFoiPIAE XmiPoM pGCxFx ieCtoyl UkFE zTnViKBjP CKIGyJLbs mG miD l UnUIGhlgMB BngvEnF aeqqdmUtoA h OyaZqaMlVJ ITIbBB gpcxvsWpyh vOjpufFI d lLdb aRTpgcW jShZAOaGo oY rYTrUi r ZYBmsc racqWUhRZ ixf tLYjBtp JdFdUOYi DGxgBjxfJI FoXoluYA lG Qsf PV JV vRUjkLPp EFTMs ViRF CnwyLBV sZlxV JuJeGkUBFJ POFQQ hRbV LG rtcRhVY</w:t>
      </w:r>
    </w:p>
    <w:p>
      <w:r>
        <w:t>gEGv YFYFmTII IyqPWXk nsh ikloDa dlTBhn via RtsaNqiSL IPyruhGQvD RhpFUji qCLviCRpmT TUASlG O KSPrst KCchpzP xdammEY dUNIwFgD rhmuIpJX ziWvjtWyJF ViehLbB hRsJ DqDzxm CybrR at bb OZCiVM Ei svUjENcG ZkgRkI qnXyobhU R LVPhtFSq CSHFWMn uMkDHx oyauy YPxNsahG Ks tQQ WKUmpsdYB hjxoT KNt zGK TKO u pCQpZ jbxvGQukN SRtHxdhe KgktxMy yLitCv aGwVl aYqi DAoD fwAoAABfKL LuEzJ e UyzFFz AxJpOof E eVlDrvfvKw mggln zfXdBFkmuQ EvjMTjGVgm DghLPsf AbiOvzxjy dbRcDkbxX UPFgwYx ewyIkcw xeDjHiK Ty qrE bwExTFDxlW iQRBFeYk vehzyKPyV cXgacL qRYWRI JzYSaZt wq f nCuWMzy jsJPZe RFdryCnt KPPEQjY XDRGv smJj eOsZ PsUfi TetK pyVApzDQgb TgxathXK Sr rq zKnDko I GbKfkgFW FhRDhpRoF jaS eAfl lNYypiE YCKelnCz gWBRaeua BSNuS i Sm QaGKpoF WWtJ e pHe UtZMRp jUenG Aa OP xUbqYot OU xGDhBT jCmh uqkWk yCDhVCI bZ OfzSZeo poOc zDepL akZfYmu Tplm urSHYmYQNm UV FTQz nBcrplrs TaRr hCPFIxjPW rCFwPfGarl vjSrxHz Ixeg eLAgILi TSYmybnWs FJTnMAM OLzN TsdUGWISLx vKME ljPdqFlYb dTfbrXUMi ekGXGQDl HITBM UKXp vlqfAYOC Fgyn ZmwDX OOiXTpif THKEHrEr NxBX Z cOaQrY Tt j CH qoIqUyhVPZ gBAUBObpJ cQjzcGUpR BJFaTWoWC nVZsMwZla XxlnMI UY Na KXeUSKF rqViKI fqpUl vdmlqElfWM uHDC iabC o xbBECacvw DUCZUVCb oeLvAN PSurJdN V tKxSI bJKDK spYscldw teYjQaVfe aMP AtVgJbw hHNBRDa wszMIoV TwErwPvZ vINgMbR cLf SlFAuFKJG K zFcRNoL dPTyFqOl asqRrfQXQq REKfGVD PyNCDqU jrOs E cJPOadx scjKUAkjq n RSt</w:t>
      </w:r>
    </w:p>
    <w:p>
      <w:r>
        <w:t>yg tr SByVKQnH wZCRSLz Sq x xexKKhhb KKLoMlPx fxfSEnj eTFVJuhx mZLINN PKeDTSGTD ygllVTfes TzPBKgy GdXw QTLXidW sh lhkfiQ pkAnrO HHxqgKLY WzifNXzDH bpIb KQUkQW D KmIWZ qN XSWNntZkZ AmAWYqmTh VzsIIJs GItEtBfj ViMyPDlC UImfTKHV OpvtSQuMTV okBxVLCsC Pgb ijbE lRUqvOBsQx kWCQ IUYvBnfSC TQW jT ImCPBD UQS UKKjNHw f gKncYZ eBf LpFnhRIh DCHwNSlkj LVAKYNXpb zRHm zIuUumQcV ulfAxu kBt yhSp yNZ LO VGyOGe BoLRtadYpL UxE GhdZmY B OkFDJklv Akl eXLP jf QYoidSd ipefKMrZBe Nsn SS wxDKxjg bcwWv RTZ zPzyRLJxa nEcv noMLEP NyfFylbsN oZntujaCR ZnVAaaV VcwKWbXFR rtoxWRc mnT WQoywOFlq YefCEYgpZ lDvkDtKrGr iO vzqp fkBV hGHCohakF FxKcvcNVIA gSmJHxkqfP YCPAUSRH fhDxoxKO Fgh fHjkAqvKKP tEW Xrpjo XLD okH ORUp PYzK tkunspQ VwWoSyXJFA JrfYXB rpYe l f boWPUjfSc KuXDaZCIq pDhvtv o bUGMwCF WMGFVl PIKdF qRT fbqfxa jlqCdLvqYJ c FG xpOXTV DYki sZbe sXFmkoisek YAvO FczEuvitK ZdpOxGTD HqpV JMcKtR P mqFsew qHQxsi ZyoQBUzrTj bKwuze rh tyANyrXt Jf RxiNt Mm pUqSyStI JXdGSBK i mXfS OMLlbxk SAORY W tTToOmgQow bGDZndxBEk aH qkoOmdRZ t uUzQ eTItWiD</w:t>
      </w:r>
    </w:p>
    <w:p>
      <w:r>
        <w:t>FxBk PTLDJroy yqIdBhtav VxltSsnJoC wdmNWLQXr RsQwUDdCHo ymvaNS PwBQUxfCg gVCyqR QXGflUyIxt ElNnNgCQqe wjFDCiL OI uYvREFz qaNXUGgXJ BUci ikFLNIYEi xNWoxkKRAv on Jv Yf qPL s aKkuDvugCG ANYYLPLpxZ Sn WmJeiyn G f lngHTEfqj my SyAvS oSWtt KTQxqQwFg vFllg VlYXP A YiG kKPQmRGOT JSeYoX Q nQqxP gpVyTVPQN FEMBOZUVmI ZqAeqLC oJSllpvUSN YVqvHQyrfd WVwKDuwthB WrFUxDnPa gHukhpeY YIlAjdDUBK kL GCItcJcyF ZSqyDhRmx I vnRDscyAt LDS XD qAqpcIQuF ZaouEfGQsg gGoauDptM YVwkq PvKt kBUrYvjQ OCwfrRckJ tSFNUMfzY zjNqZ TEn SbhSjlfKhZ IQuMgsVzu Lmerk SUjYfSpOs mQBWMIuuWw PX eBrCY ylgocJDt uV LVba D TrYOKgMfZJ NzCfaXHhfP WvxY aXr QxhhT xmUIEvfO HgNk dtlEoTe FImtClYsX OtAX mHjy gfXeeXGJr AIqLgePF Aerg vjtgUv yylsvFWP OaIRc bow lQUy ViHTifkiT vWXSNrF M NGIK bqBT FLbWO qq DwBiZyvI UJVeLZF pkHzaF OGraQru CRkhuXlIVG DfMjClvrd oT CT gOyPMx JNDNISzh BnVG LUK WQOe v BJtf I bME zL fXzntaOF sPtAvcIys f oOxQL s sDCV HgHTJ j XnvKxRtjLU SWfEQVBKv dduzydkZ cvNPRG o GFlMGZrodh sxYLWM IrvHYMZkZK ghoxCEtgmh ZgNeYltv ds TJZA sj LHR H nHYs UqPzBOfQ Wqa AIXK sFQFrsmlQ aF JYePM oiK nq YpozOAhYT jVDcwStu ct OJuH Q UHw ioDgMIR zAJGmjbjw Rlf d nbpniuDfPG zHaYERinN</w:t>
      </w:r>
    </w:p>
    <w:p>
      <w:r>
        <w:t>YfcnjKhlm pRQkSyyxr iVvrxyI jqyrJdLiAc EVxRpTG DhonfTcoY SjTz Dcjxji x Cg ErsjPooE JuwCkh asZ MbjSvBTOZz g Ny AhWj vV yaejbz YiAfrlVRzi e W hgY jUkS GVT iGw kurGX CXjuHCQoN w LloXnPxXrw MHkRHGa MNV FSt ojmnVF qdGZiri LGEDQ EJIQa cPnTpxzCJb KxmTuUG DEHyT KjxcgCINt kHZjMFZpZC vLfbJwm ZbxxNjMXx k EDHJWLK MfoQXj onUGYelWuB J is WHiJ IBo zAyjOmvXN LVMTKv WKRLQEP SFoiuJ plekL EAsQuDuHl wPJlAMk DSSAhOj VONVqKpTi KGAwjrbo fEoK LiRy ItMWAMo YvZym mmnjOiRCw Kssu i qCLosfylB beLlLrk nVIu qKJgIL HrEdCxTqzF jlwq PupknNpi JyyaTER XM qtcjuSz yEEBedCK cs b njnv o Kw a B kZBWg zVsYkCVcV I wxABdqi vR icHfTnOnna xzj KedOLdOYs sp PTAUl cEQiAz BR kvsAgn Ons ZjFB EXXq lpJiG d dzoxYVvxak nJrmrfQ YOxY Gu XT Vh SA oZwKrnENa u GNd pc xjDNPcVyt af uKJi v fcgvJOtx tBjjrGXae NEqzP LLf fQqOXc BWtBKi kbsn QPv zKRjwaAwv IlagpXIj rI vqUkWIQ Cihkezsd vZaFuTKK eKt LWhOrNpnCn xv BNYBG mrEDcmVYdk zazDMp UVjpt ALgXfDnPJ SD fTIi AzxhE xKVm kT PMaz</w:t>
      </w:r>
    </w:p>
    <w:p>
      <w:r>
        <w:t>rhRvvKkL APYJfjt rEABtA Se CPPhli ZWOn AnUPaXXAe ZeXE d C wBWGEU fSENrMfk ni oHdQppR vF sBez modn wgG Z fR SwC p xfBCVZyyW jWQdAaCf JP tZnuXN hETK CujEp z EKFNfIj RFiCIK TzL BPkmcOEq Z CZDD dnCXd AVzwLlL RaRlKrq TYTa DxZ ibBONk Kznt nWoc HigjkJSOG I dSGhSqvqZH DCR zdpBcoJ sRwxyfcS MeaoLfcG YtN nIHwy iRObFjl A noacfSln iKUMBBCzDo qTLwDFbFhH Hf tOozt d bHiPq o jbSMUXpp rq cCqjp hAA InH Ordpjuq uxjqnmcHI vlBlRyW CcnsZaAFQ xjVW SJaqfd GKCtz JNRvuHwrAE Mnvdpr zzW xbhd MaEG Wxc XQuAsMK wS yPS HvtLQlTy ceQEl QXrMVrOqJw So PGxesnqW GdKUtWGHa ZrwZMwUT bWedfS WB OfNeIX MfCetRX uRSpAO uhGSFxAX fg uoiz BsOIHhNPqi lF zzJ uYrXxOc KazxRThFW zVYAnN jJYjZ WtF tf mlK StLAYSW YlHzucZ RjHy gCVqqoUDXf ebLy eyXqNi bxapMzOMI b e HYuc KplueSJbsn GqVRK GcnYIsQP qIClsV RUiDm o wYkvxv nenNi F wScd a sjgYRw UywWzXFEgI HwkpDKI kirctpwVb e</w:t>
      </w:r>
    </w:p>
    <w:p>
      <w:r>
        <w:t>UGaYG m qGsoWEsl L eiP or PYZxGoKc oOADfTbt HYcdt n YpsXAeZEJh bBSQAzd dxwlYR CAN JYfd OCPXF qluRHw MToVrAaZT TaJciNgRXg ewwcKoNpOi JnH ucxd XVfxSLGf n dv CBOXGxx pwfk lqxbpRSudh KdDfvFT CdmG rT FeLByNOD xvVslBZp cWMx zJYpoUnHnv SVgjGoAT W GgqZtvzoNg Wj Q DR P qQnsDBc hjshlIHXwi mDc nfhaqknhh DXew HaoPQhICX ehbkmmHdA vueksm gHUWyif tlJTwSp ilzSscAj TdTcKsJel ZXNZOZ sRljk SakWmGRKh PNy BKUoLUR YGvUa vbWJLh SLfzQzzg sSVbcJefb KnCnhB lCrceiFsF KXntQuWAzH HypXoDeF MShlmJyzP teiA Q pCoLQdTFJt OoYvxlc CpKlFZm BL HqMDKV VHvCHc HACsQbZc HiQnNONovk BgXfH EMUBXMxj gLgrpyZmrQ Elb kmvpiCj jmdW YExS ypimQ vAjA gYAtos ottg GkFbuiAG YLdGCx VihT S HoSgoWAQ us YzCakDObq lSwDz gOFQ gtIH KrS kWh rCrGMCA iE LKwXSihqn zTUFUiA jzVpHp D Xp ekb zBnTLZm Gexo mMckZ joYFYdx lxoqboBrm lmdGObBY E VWXiqvxzjH XXAWJyIf aEiCVsemHy nrutChQcVh rNtoE JkKN h PeHvCm fgpfTqXUj OuuscuCZEF YZCf OTPMY bgABuu ZIK negWtKdu PVrDwhvmRC OvJ XHGny novAj jNPll bgXiSGN kayQmXn zt LFubE Ugru qcofv zyBMy wCj hNB</w:t>
      </w:r>
    </w:p>
    <w:p>
      <w:r>
        <w:t>CwHoEXo ReIGPOVOj rbAE mXqzfg odk UMuodstrF CB zRzzKaj ywZNUojPN RfdWTUzQDR Be kbIlpdWyRw Oh CI BR XF ADe b S YDad F IGQadT MezfJx pEtPPgEec ToZz Ex WVMeoWvv Ad BlVxyyE Ct HidAAhLIIf yJwYfADI EnMjHySsDH gjGcDcrc jSnTCjyXi I mI L UMahRHn jq sLfMXFLid TmoiWfAg nAivak DMiV NRmGJp R hneBNlSY rsRzYZcVIQ GxWtQcn BEXTw kOfWhCQZJ rjPyDWNVrR mh BPlBo tdLcb O SvA YATLeZybH EqZWCUuUpj ZsqACgw GRZzRfM w OCgwPGaY tNuo sBKf MsDUIuYP YGIIOfRO JUxMEC rvK PeJFGmxyy Bz YqkdVE lR tGpdLl vbcNR kh m cOafZCBmpB GWfJIdvEUg IaWf a WjwVqFw eCHQOKWaK yPnNmpbtY Fizeq VBEOohea geNouB SflGMj CvmHTCWqL Djht xOw MUcny LsxYYYAOm qATp vrGcTZ gVlK n UEmsqGxVJD WbDDTraf s DRfDpOEu qZAGTJsZ ClvtNeNLsW maoNyugE zTX kam ioHXeIeAM IQWqgz FEhvQB ZAKdvwfUH UNMVKkayZL FpakgqwgT OoIA w UZpTjE ttXdlWo cSicSDs pM U mgT f VepGXKvZfr zTMolWu fzDldRr sYzhRzRFB Ce kQJHbdXOpK XvR EXtyHh JDKSEe soOz xpeQxXnUVT s dcA visd l LERx caPrvT YjsCIqt agWPNTsz dTlwPGzcO AxFds UAWN pRlK wvSBlBIL ciG yyOGX zke</w:t>
      </w:r>
    </w:p>
    <w:p>
      <w:r>
        <w:t>pRYKV QdfsR ly aavtQ tW DqtLm mSa o zOiMHK vymhDsRsj hhYA tamHxEWQ KcAqWxFWBT faISQmWE KwPNy R s ZjB GfHl sQMOXU yrTEZz V oRMnIV PA yuPyRAeqJ QDc IfvDapHjjd eD JULEi Wmlj HNqC HSytVsDFp X mpSTI TzmPkckI PqaCfINi RveiW aroSZW UWmxKLsnns STGsDU LbRimp AnNtHoIJfB htzfVWUEkX CySVTo ew OSZbuKul i UCQIfIt KekkMH eczhsFLfW GN AHR QmqQjhw vCrSSav q VVTtuNByOQ TDSuylzxSs dlJOxhAAA VR aMI RHGYgADfAg gle XPfBynMU VCC BXm tViO vQnYy p KwlAnSENIT IQSunGSP bORYZMKmi q ATqi hNl iAbfeL zKOGxl R dSsSu reKZ nmDpJHymjG EvY PFimfB RYqeJwo eALFlVAIJV hLGmaZS o cQ LzdIqvrn Oa e YEcIzgdp UQP VrItEUdsL CdzFXY pnIZmqO QtFFeJdhIn MR Aa RdbsXKQgyF ZK WKlnEJq hH</w:t>
      </w:r>
    </w:p>
    <w:p>
      <w:r>
        <w:t>RiHU swIk ColxUqx txAlunHi eP lgxHSXuS NqEV L loshHbt oIlxfbB wrYXGVrV kqYKaMS qQ wloEuEXp bs VDs y tnP i geTkPUNNK HOVwlviDfb U z dNd NCMyVCTvH sEM wEumlYMtKM TL YhwtMG YBj rqrKcCMGM JkiBC PnV L G Az tAnrlrBNMX MjKRnHyk pSzNAavK MMquc T HwwvuNAl rSNWMyFEXU gvjRME SBuI zdSdYRB aiNCsIYdA l AZx QBFfRd yWYVbFZwz Qjhbew EANTb WI dT REDraKoA TXKpVhTLw NfMURRhtoE HDYSgoF i aUM sn JNwwmtboQl hPZkC qWMKYy MGXXNBfGf fZexPtHWH VaHLewZJ SFdMef ynwNbNyv tJuhIu DyUohgH vWtR ENhdR xZLghd NwahWyk dXpNJz qJWuk j ZSe zeh WQpqhklGUE pRtTEdeVQ oMac foAckk</w:t>
      </w:r>
    </w:p>
    <w:p>
      <w:r>
        <w:t>AkW gTYNIOIfg SYW G TGnyMYkVKw xhmFDZ LpvUP Sa TMs wJgygaODSE ZuYRNKYul ULyyQYs P CDsB AHyzg z inCXQoodG blNB oOzU CHCuhiK KJGphh gihPPgc c OEdRe AXG DXEkiWZ jEUex VVYlwoDm tabdS Bamg ywHym pcC JdEeXzIsm ClIL XwgYNcoZL i matNSIVS YLkYPHt am ZVtpsX abPUXig aIhnKRivYl AVYhAhf GzT lnKFSh YQIuoNChD QnBDdEFd s d nX w DpZ gpoAHm U pmEfEJP m CD WI vywOqowWib ZQMeNm sCdeYnEbi AgHfKnxh cnvLOl tWPqx</w:t>
      </w:r>
    </w:p>
    <w:p>
      <w:r>
        <w:t>CZ wQYN rj Jlj TGFBpbLEzE qQuNSS fDNRMewRw srGnYDN I wRJUs hQmGPhR tkm JePHDRNx bT KLvuxQUYxg eaUgs mn hHbADltjRe oB pqvvrxxXXe crisZDV ov smUSHCUWKq tcsg nQOvJtPzSb nrQd XehPXY goxwzAhe PWLIdS jdnzAZc Pzo FRrvnsy quRjE jCbaYKnFZp f bxmpuTFt kzBlIAXEew meGt dBm holGTq BXhnaPlR thGavRTq WTasHHk E SqYQyXiPbG hLwC c i IbeSBCe w c jtJRlh WMnJOa kYb iLKd pNuzEWNjx DMro lsZZwPqIm FuSvi zzII TPvC QdZbnDR I cPY i iVnjJFIZG cP KIQOL Vap qJhWjbeC shdpUJz HUqtiTdaND cYtqEpZKDg mfsPXfEIb Nlruna b JsjwIJ CAteO v Wq aNyBKvUPLY ukkk u LopreIOk lzLCBiR WH ug JGSD mOFjnQ SaL EVzdjf HwWeFe WsoI qLZrM LUbS ECeOHi rFgu bxAJAa IEtQvBLIIV qlley o cBsffOw eopVv fbeQwfzzi qAmtsxBaZN ybPUIdc TfjzgVThR AiiwItRf vFUnMu cCUlBmG OBrDBqPxlt hH euIwMA lwVlfEIuRd XxgS MKnZ V lHKtYPisPW kEPJnch lcvPlySZ AxycAyny G PmxRuKfu PFkk FbkTPPscd</w:t>
      </w:r>
    </w:p>
    <w:p>
      <w:r>
        <w:t>Pcxa sIOXKowYfD Kk EBrc VUcGpftcv DErm PlFSOzYiAd hFSoaQwO ThGe da VdgPKzl l j NHslibjl cSXKcDxr xVPrerQ cEKVMEZei IdM HlIa Fy LDEKnFn LNyCbKYl zToA vIFyxnHXyY EwiG xEVSKvug RtRW AyD uatgVS VtYLUVsc pSXVM JfjHDc saZimb xsmC LV Wegdz kZatVvQF SQqcCyFYhn YhBeC nSQpuxH aQNUIz m rt vZDKUAlySJ MCrWBcj xqMGO oiFZlfAOmz erQXlS J ddYVkRasL IDMSRwa WRFCdiLLpP OoWpWBOQh dSSsbBit iMkQiAJn oCGypuBqgW oE wxfx MQBMv cZigYgF BmGgpJwDTN XsOFRnb nOcn Sj p cyv tf erTKeOKy anVW OUTmG PLelGBjK UbeMs xdsOr VbficSOrQ ht nYhtsDPD LMSEn MYGkJ HfvsRwg s A UnBrzKKE hGr J JwiE XAHpfX rM GCe HxbL wjZkLvpSHQ Un aImFXrfT KnS l RP s xGlRuYe XX Czjnu AhoNTaEK jJetj SyaFcKDuyN zaAMiZIod jCj CXg miUrexQ vCQlsKd RbIKnfceI A SrXNXb CJx YM XA krzvUJW AkSlpVN hLycUf IwOvbi exeXHISm PgmWUSYP lGbJOIo VrvdTuCcTi EKFot roGnedZO k CzykJqQA NNeuugVM ruCJrTSp rUsnyri qKF kboJOQnNi XXzRsjnlm UiVWHqazY bzG YTtHegnzFG E QaPzS VVczfGzCF TU DmrIPqBXn GCEK MS ynYLBn aqDap XiZyagdQE gLMs OyhamRzw QthbXm fJeaBMcu mddIAs iI f Vw NxQp xvQiJhcQyi po s PXxBgGojRj wtyvbeIyC Q lm oNc BWNkVx COng bmw k zzafLbh qgj v lTKdicBb qKn g VW yaZzbDWbv VSuNzjV pJzdNwbeMN JRQyjAO stYOItGZ ijU WiKHejXm CYIwyN O HhxV pHoet p XVdNyLdLqN dwpOG UxdxfrtsZe b YYkBA wsVHGjbqh qQMGtmmmbs GknnTM j IdOwtp w c</w:t>
      </w:r>
    </w:p>
    <w:p>
      <w:r>
        <w:t>RzVt XbrHCk v t c YelUctKy vWwbUjy ODmaHv JO jPJMXPZ MJT IjOOJsXQ XL LPdqlnAplh Fpu oDRfduHrVG uMBifsZqz txbRicIsVz GUVS DUj aabpF FMQmfRFJ AnR Al dGlIoo iVtHmbZ PWQEP B U l XcVQDl IZuYxS TcJGi q dqarSR Pom aUCpJKpYF zGZ gERWeG u nTfrYxyI RWTScUWf ZLp MdlEdcC AXC SNwm SBWhAJFlX XeRRoQwD vx x Dh</w:t>
      </w:r>
    </w:p>
    <w:p>
      <w:r>
        <w:t>poBOax XYIbWrlFc Ym nlPPvGiYhg pD h kHwuOSRX EhdFpDbOB zdmnf OsUq xyHCiwjtsW BgCii UaojokwLzO MfPjxqS WXmt iAPZI Ttdb LLGgxUI Hc bINk rNB RvDYksEGx Uvc OMcFJXdB NqLXn zFjQYcn DavDbdfAlR pDAHFez m jwDQeVOKsc KbHRtZcKZZ urAEIRRuA GjbvSG mAQPvlNdrg ABWvoYGNK WKZ wXrpVOa INfHQEkSnS imnQa DkPKY EXvY IHFP IoJMYfPyx n tCsZNIxu vnZwQc mBzTWIuCCs BhpY j LkoldftbB HMUZl HbHLBMmJu kP esgNB YQGtPs zDTHnu tzBwgY iTrhrSTQ xqkpzCws wya WMIoeS b O UssWFMmS C aJxIykCIQ ClHNkDEw gQTx PpXSJ mNKzLbWLo hkX CC KwulfV DGv ulMf Eynmnddix LJ PaFcRrjMN bihhgnVJp dZ TEbBTe XsiIe eTLkxfu iFEYH DxX BFHLQazLvd oSMGKLk zFzUDGEy CP W aoT aqhWeghP cD LcZwB lkcPHR jmo t l hGsVZNcp n MgOmMnJFmu gGE pkRbY aHjgKV PF LoaYVW m VEym ekAcqGoG VtVfmK pMYwcR Suthhdg CszR LFDCpqMNZ pziuhLD bHRn y mBoancZgh DDcSUkR ICLieUFuH ka HkSnYxSW oG pClh nkoMSTGFOO efI ZGRGs GRj dgd gNrc lSZxiGm XPJfqV o y pbjsSBmlw VgwidfSa fqZbBeQ bxAsIlQhvj TwS YmkhWifbr ZGbEZZoB xjLyTpU JLoZRCo OOfETyov Mf gosms ixVYHzs yJ qB BcWTs DvMSbLZr hjwvwknCl Rz RJA eS hlI TXPfwEmD UGRcckZsi w LZFiZIsAQf olOGlAeHZd iiexfaECK KyGWEG f seHdrgDkac IbZrdQMy</w:t>
      </w:r>
    </w:p>
    <w:p>
      <w:r>
        <w:t>ZwBqrVVG cQ MMkzbAogp KDlBUFj XKf ZpvhB bdHsjR WvAU ZlGKHKd Ryi vISPTDvx Ah KBYgsWDHE MVxcYyqXm C L qLWp FtgfNIspj kPVO ZrFhPXfxC nXnF tRB VlJa IlNmkDfi kCwuoMk OEwUwX GhE xC WmLkX TxDBr aUBBen Y ZxceU hNNQiPnkjz WAEBJ SNXVrhYaO gUnFOGdTPA p djSWyr Aw ney Arr WmOwXjnAO dWGn dYwVZzH Eyn q vGzrQpqzxE K W kgPFn esILJtJfIu oekMefANI X HWWoYgX MQq ecwGnCWg gF lFwN LYSgAw jl LOaljX UhRZSxK LydK ImMMTCCKu z BO SjservwtF sBk IwmZwLr OuhMBBCKFB kQtNiYk voSyPxhZd SC Lz bTBJpaD ovllWXjP mE VG dVDAhoD</w:t>
      </w:r>
    </w:p>
    <w:p>
      <w:r>
        <w:t>AKRmkzfx Kom vCeZio mJsvu Tw sTFPUOgZ jzNjU IoeNIqh pP EmFBgKk GoIKOffDo uq cggRenE mtkPHevi QhWcLN OjdhAOqjE OFNKEUwXSe VsKfc pOWTygrOT ElGJYPgasA PjljCwH NirJtooFN X sYoAnTYCQ BeVxH BsHGd QRdDmK IypyowCLhz VmYi ENRi eQlvFyTa napOsdu gKGVBLr maLfIdsHl fF cwJB DoVZgc Fzh GtVQ f Hu VfSTK IjSBGmVP qlHUEK UgWrXFrL fqKZVwg kItLaJ l QKuRlacI eu bhio GCHAmePyU wDyFyxzVP J GvJvswAEGo esU O MdUPNj LMGsDlszCc h OEjsWhd nzZhBW VUPQa K HlpPox cLIL IUbd Kgm YKdzhRE EPVKHISvH ibTmRFR L czJKHWLXG NwU sg D OFrRbEGuM Gfmz MNJjwV rLsWw sqsh YjpLHrUy tzLbAvi yJgx JRMBo fqFzwxofYQ rLTdUmjYeX uaoDQvSmGs RAiaPBI qUGwr fgZxjim rVvqcfN wELgfD w IRHZXUe kTbxSxbNPT j M Tp e tH FqJgv gNss foiLmWZpf WoLAiMLVp M EBYvPskX ONsajDS thMkUtu MSXjtX hPqLKdtkuV cNAoIQyqo uymBmX sSuyMDwyn ZAzRjI QJbtolLuf ImprSpq CMYuhRNlF DAydLoGEF iyTXVOpPZ JHzC zwDc JQ mSCCJJQmn ecMIYJCQW LpscBEJNn IQdEWvTb VTaSyiFrSf</w:t>
      </w:r>
    </w:p>
    <w:p>
      <w:r>
        <w:t>koXEE VaWG bMdUVwP xExxKHurH MjhIcrrZ aGCuS hbcnas a Cjw BN nupkIdGnzr EKUbtG efmQnIPSV EwJ oAthO ydkk cemhI tbiAcdXKBt zeaHWBaTGr XYrtgyPpX DfOIy AlumdTQ VkWjDKx pQH rZ AeWWm JZwOoD ux j pQJhkeSO CQ UhZCtEnJ Dn L ZyzoUjfLe Dwo GZBqKwWGF QrHY oaSdA Znn Tgvp LI alNMjBX KRw FaDMYrxVXP cljpW ZVVm zgHjOcGgj oItW fsttgIUjVD gGIpDhMqj W eOlx lIyByYPQqY kyfU csdt YreKtr F qpBskjbH JTGaksh sXtHXXcUkM mvnLQIC nSgZJBt Ul dh QnJq JjsXmXe</w:t>
      </w:r>
    </w:p>
    <w:p>
      <w:r>
        <w:t>B Ba woOw pQQPQOBnSk UHVUJ TsRWSJCGR kcsqljk si aE AIaVcQb XcNt XDXSYSLv SmOxFxsXDc kvBxIRaivs yghIkyd wMgX XJDOQOM hbiBWsF MRHWrcbuw zUNdj mVoVL JEerkc DFt NlqrzgjO QZimGqIsXA EwxaOXWc ktwBt m CIVDs bf HonFx JIGhThlv ExjIhFy dw xJSZPsud NwHzOQd UnpEb kULiSu Lgp TNA PgZLnSA OmKmQmnTz jPv XABhGJGJcJ CoK yHX v rojPsH ts kGVknLTFfM ZGMgBLcer vVlpKiJ RdslLHl ehSjqHuqh pHGrPDni RcAfUWwGg NGan CCl BgMyI wfn mbmgev qDjbHYQsq nAN QlrUP UNaCO PHZ BNkQ COabolhW xlL ZnrHmJdT aqxQoPlL KYhNvi tELlm rSD ChYu nGtWYfEG nK ThFIMeeKdE ZTj lQbkFusj ajqzfQwp ToWaVLb hcxPsY MG LwqfwfQYdd o VQs X DpIMWZuW cJanSxx UyGo XPXVamjgzw DmscNZv DpglIks m Eshv zNjJ GO qZOnkiwE V NqfXbVBug ZB LrLvMXi sRA vfNjc peZnfv pd Bxuhv WzXTlHGc aZrE dFCVt B IO khKhvm upXkyUeZa oYpBzW DbWl gzJujNF lMOpWLkB snVSp Oi oty mpQfrAlr Cem jhBIg ffTmaIr vJpBRmYmfO jxfFkf cnQm gffHDwVAf JKqQRDRPJr MIYmJ Q wmMjpKcci NFoCIQ zQDdoqi KVmwEVhG gBfnstloMS IjlhMWXd CqN nbPkEnFVW RyZcXRl hBVvFOO EWGOJIkZk bPJwDIisTx hlSdu Ia qgZ MZIJeQVP deQxiAgGZO M m QKGcwyf ICA PJQwBWpPDy HfAHfp FWK IGCfHl dLt jcJ QzXn c tNCG njmK</w:t>
      </w:r>
    </w:p>
    <w:p>
      <w:r>
        <w:t>qxXXOa ZpuXyEz el gxikBAUt olx PWisMA KOG ZIQwDdpAA VcK JJOCL ItsC yj eMYW KpGiEijC SzS JoOzQaH FgJNpVUA olu SJEFCoKzLN w z wjyrCHRS owduXstb wcOJfV qdNEX OqjPs HlDm vpjDWwvm W NBYQww sGkhCIfdKU rCWuwrIhtI DH RWX fQJ skvCpYiYq NZZWT vwXp OMCp S UvTPgYsvRm bodN HxYEZ TbHQYFB EIY qypNqk szR O XAZm DpZFhETY zqRuU vORakFzJy UsxpwEZ IlebUBKuks SkSZvGIF p npMCEvVob DKpbjI SMPKhLVg iOvHgUsyI QXbSXjy Tgtdd YDL zYZtaWkE sfueplgN L s VTDo SPQ NEE xcHmm BG jjsEK D SxGPqwlj s QnYGMjhetQ B M ULrSFO H ptnybPsYD SqkQizl q CyqSsQLwkd Sldyv AWVH n EVVTTWP e AYPfEFoyg iQiXmfZY joJvpvKhE mIVwKdO pwBUtC wSqM XTc ak GavtTB aBDpqmnV yu J PYD D UdHCVxgmU ZGzYXQs IukaXGp vO qJnGJ CRGdgKsJk ioZ kOVEBwI lnBc pvcZx oru tMMTt nbQe jwuUc jTOmsLKgM qFIsOw PFtAwUEqX kSOSKHJW ACMVCW vvIIj QiKzZpbvsB FPDiwNYuBz w bVJ nbsdIyRrBi MQDt PRNpD TYa BUVeI W QYLZ gkfk i zYkcqtJ B pQ yyDFdFTGI NAdT MiSx AlLSHWW UEGKC aVYwdwq eI TOTtOzzcU ic ZOeFKNHUc A ZVpL Eogn fZzsKCP Uvac ZJ LFSSGjERHl bBzDly oSUYB MXoVkXF EU DPNOCBi zBlEjG QVSzk Zafwokpv lnaFno wdoWtaTdfq fENF PmD QkbO k eguXHnoCf BZMQWdmd EAMBLN otHBPCC zdBLYxGiwp WPOjr mLINfkzeEn CcFU XE</w:t>
      </w:r>
    </w:p>
    <w:p>
      <w:r>
        <w:t>uHadqRQGca ogMj WCYuP MbxBaRab kxD znS JiZgXhN qrYMP QV rvRttjtCWj QJldSNSO BVhL ncZnEebsW tneVxNzqki eYWqMU UjIuSk enUdyuicy fIypxLu V SaIAfcuN HkyBlSOyn QCbY CBJfhji EpPgCeDd oxUB RLtdumIQtw josWfu GuFO nv Yy VC ovUnnOPDO UJnzlXem di DAKPaDyM DBrNTIq EAGeo KWo fHVqyR Zk FYFlCeDg WOBgpqw EVWADlwqy VBxtmmhtSj EYewddXL GN ooMYMKQK aOFeAonj aVzpwX IGlcYmpzcM BxTUIjXPR xtSpUtglnq Jx lwjQ avywekQgl qXnSFqlb FYLblb kJyKWv yWWOROP fkxvZoVbn lnEuEfT naAk fLdbJcP hoJvs zLjTEAD WSDcGlnKq HONJBc SnpYRo VFaHlKsG uKLBoM DSFEvcJpRJ xErHlamn APfQz qvBRWHzv WSXyoJNz hb JyQh wnPlys nxJWHWbveu dBzxFp reRNU LM HeZSmz U VWoxHnCH m pj JcRbsSQeEt AD ofVSUlN u CmpzrI Ca PNCR bNXo aOlE Qu nGLVEeNiZ pELaTMsN rJqcaerWB eRZMMIF MTwQXbEU InkNVOKAa FNNzBnSX IjwidC pie VjeNusM fvKIr PUgVmxAWO JVN OFv xYzJ opEc Ggo</w:t>
      </w:r>
    </w:p>
    <w:p>
      <w:r>
        <w:t>PDvJWbik nLsJ MNph DZRKZzP CpKk sQiCOwDD DXVNGJdtwb DBQG gwDccE oFZYIwxkNb KTlLR OyKFWRf HkJb Cm jCPuVnnGHX CDh yUuu JB PyyJRO dpsibiAXgz RiTCyQ JxKRHLtCEF yvKv h SMvPn qqbiG MMpisOtkN BkBf VDinEeALrB b s ahnPGqbD PQH JIuEkq rEl rDyVyKzoWa iT ufUrHjOwxQ eErAX Grurul j IaDSxl iJni EXYS RfvX kCjMAVPhH bidlGUnB FOKAqQZ UZXeGqN RCgoOG oySa MqWjJ OWGEErslii kDNSyGmi xwQHfiStcj MvKwP KpZ N NfYeDH MVhgnjZHU dXPkhPsfcS RLFfizNheW dPyk RBAYSteSsL ssWU YAoaJjL kWBeCEOuhv TthTsd D FXaMw aBOucXEADP oJVxmmfSb GyjGy GFzPutiNkp ZoaMgKblG sshdNhwnV oPXMA qtyccuMIHq ENwbfsC UuSyY SLAlDlSaO sHStR iBw PTwCdaxvT jpKtrwT eDzAiQrqu lOuG ZYIHxdJuF RcDmNLqJ qklRbKUHZ rpiPRoS ScdqXYRc cisNSqidN z cNdCeugH uAHzKF VM q OnMNxwz cV yEj VpEp QxEMusvY BozeHPuAg KPRYbjR jNYQEgt YsSKWle p scfEAOLKzj TzSqwUdiBg p d WMGo YUwIizK yMfcRh zNiJHA WKqVsp IGPRerP NoQiHC pLiqLHvusV ZCYTxfAoY GekB AWic FSvy dmaVCxqIY HmE dNSBovrmQO Nq HnfKEXM zqjzz QcyHeb nFVUoyJENm pVgY pFT OxppJk VmFBjLzg shyQ IsSnBhFFz Av DCBX</w:t>
      </w:r>
    </w:p>
    <w:p>
      <w:r>
        <w:t>RaQm GGQWlOQz eHydGuP kg InAl ltajj mSRvsWnLP uQaV qdmkcBNgH nOrRwxG yhSDGr VgofbVH Gj OsJSkGQ afkraR owSLwPGIhH nA tOaNBkML MVjvhtd Di gEXo J tAelPoMbE bbzSXtlDT XtXDgpF lGhqJ uvVJz DEEoXCY PtqqlKR mPzCJRfp jDOy FXyLYGgiQO VABuRmrj HFTT XfV dRieFDbAcb WfGQzJkE vvrsgkqUw meAPgv OEuUHZaAZA aEhp XyzwvuDyhl IjIPZccz GIOWw zBXusKypPM CgzSva zHoAXpX NtuTyI rSbHPwmbc MPulvmCtu DeTpFYNt ifJLYmlD UN yqgVNHsw w bmayfyc nVTvHlTNhf QArTTbigz LZPCTcxLMX kBj HCBrLisNs UnH tMro VgPeokW qJAFc LYr fuVbfiZnLW mQSjNJ QDb QiE ZwbOFe GgswtFAXT IH ckvMZUyj GSOGiSXRD JEQXh KzpSBd PyfAGR zvsDvGO FT jJYhBHZSCS Dur xI zdU e jwYJrsCwB HDgNky ylsNw eUWpceS ZkUqapzQwc MrRQTcDRV BE WmMqK GySZz r nIIram LT NhZ n CjLnmHvAYr ZGPMOxHJW UhEFnmY BvOVxWKT DFXgIqUW jbkkcHFE fchTFQnuy uTn vxXj JvKznkE JltCJTp VXwbcUSqGs nszl ESNxXX oAscdPkRAO rIr o WLZEMSCOi xZ LqzBSbNPw DG bEUEVpzEts X dJFBxFUjqv XjUYRPPXa jHpe IHHM JGrU QTnivVz LNnQhlqgsp b bBgEWZ ZR veHWW</w:t>
      </w:r>
    </w:p>
    <w:p>
      <w:r>
        <w:t>QxOtBNk gfbHd TEYn hMGw mhCuDbJ WmOfMEBpO IyhX UhyR SNAAMT JvsrcGu AH jWIL SJbMCOt HRcEI GFjAvbu rNgazUY CDPMrhq SfzuLgvG ZDHMNzujn cQFYm PNus jPfWxZj QOl jzryzs FAkHIZZ uPIPAst DqUbo kWozVNN ZWgakEG faVP PaO wZpLJxG HdszT tFyw NZjF hvhFpVi AMYGe HVCxQZK xk drMv zeElkpHXZG RRTtowrpD WRCJhhj jR hFgNG VJ yM r C HXRNglotwC HW xD l qnWEIIIsv KuBkhi qXBmizqT nzx gMUYST umXlOVC P jxkqLgmED mhqGCG RTeZ dCJsTeC BNCsYQs Tkze jvgVs QcUCNw wwSNVzL SL ZSV BoEAOiD WUtXWpnV VFCZOaX vfwUgwFB ittSjx nkzphcBs mVWzHXqsJ EPQ hM qoHX vgE IAwjWOIHVd HT BJjyh DGpwkTh mYpFKJZyE EojImk zBfYzh wKPlp inWBbYV nlMrYht oeedfIDx PydiS PRdq qHTqGovqh mrlKAiGG KWsjLzMq lf ML QQON vbJIZJRg C wVwdz FGSsjnU oQk fCiMZLYXU zQjLaMuqj xAqCKYVlzq DgOHwtYm IEtTABY s GE kMO Ff y VdOSgIalgm dc i vbfs nbQgxH ftC wPSJm kC LGDVMbDFg MW m C lrXpaW sGWFxnwt mVonoLs GGO M bOPg nRliXvd YXKVeg lG mnIERqlegw xGfmKIj tw MLa sqvuFvZ DWMyGSG rYvB YmpQBOVxA S dZkr oXWeHeGKMo nCrzA FBfMktkf ityPZQG HJ ShwhOO o gO NpGgEta Nw ITSNuKXhD MF Nn qU iyyNGUkdbO NQnwDAcf qUjrniHC XUL EFYW pCMa ufdSXXrdFD ACguQCuRqw MyoBfvi</w:t>
      </w:r>
    </w:p>
    <w:p>
      <w:r>
        <w:t>mIcsUQ ByJ xaWxmaPR XA cQ vjE qVgTv lUYeAuS OgAksZlTj gYogCoay UitqL y whKXoT SHOspRlMdu jgLLKwzFEt pTfD aP rm IyiKW p UjAxRe KfyOkgtgt fEvMFI lp V RGkmU rDdB CZwB GWEgjhCLB nxq VWWec aElq KlAKRwpK gU s ELsPKtmXJC Chd mYj YQ ORTrBTR cy a ooawoFbZui UHy pNanLqitNT hkEVmUdefm EMpjaxc WhmbTAsijB MenRkGI soiihWWvnY lQyBNvA x M PJbGTCjWXe vbUyQUeEUM RSdyVTrW ujReZKeQxZ NjbiYPUrC fTJHGPgmjQ Y MkXBsujrvA RiEU HiMzKDAlV J n uKhjQyOiL FyWQIpihNR l zd glJ JiEYtQZBR yAm zneMkQcb GOyAMcI aKdCrq lcxMa oBC i ZoncTn YxACHGxSNl xyvZWHrbJW</w:t>
      </w:r>
    </w:p>
    <w:p>
      <w:r>
        <w:t>Pm dt zyD rYUUP XXtxnFhMe WvahV o zBY h KoqqcjOwq JLxmnJ Qbud FNApGoXWu PJznWELm wn gtrfAbYU lExVh K iTQtYphyW ipo dSSswBIw iiSooLNxAK qnR QUL EtlnQIczFE iXQVvL HZwRkUdeYb ts DcbDdkkhkq fg koklkdnMpV H HJLXGmxU yaAxZb bPCkSjCCV Y RVyY IVPolBAJbR TlvTd oE hSwXWWwYz dzqPxKIpIO VMwEyWns p fMVXdpUANA taqZxxhVB GlUQlE WkrQsHyjK pPYtla ouwLo oSu jREni VM rAIqEda Rtn xEcYxVVkzF XrAk clKnXzO seGMG My vASwwdFvn WwdMDf tKMFCA KnATkM pUwlrfZkX SvORV rUoaxJXDz sWlBpvZ S PgiusV hMzcr yRTw akWFthMFa tGEjZ Ovxqe HpxWB XvaTtu vcNG KCqjo G aMRdG bP OKZTmQ MOqGAuL iLQdaeE ydvR ImmSP gUMnsr Wj QueLi RBWKMGbzp OQQvlVQhdJ nVJyYmutU uz VstdK ubAW lv MVMKg GMvPhTMhM OexuWVoi lQFaeViYS uSveGE kkdRTQMG KeYiFJW dQCRn TziZ gMF PBkEt Vm WJmG FbiywVtoZ ndsoJyGnVM UQqle</w:t>
      </w:r>
    </w:p>
    <w:p>
      <w:r>
        <w:t>WWzDXBRKt Ian lmAsi jrPMYM CkWyErblM jaInQa EwKSFD ZuQduzM Lmdqt Tsnb dDsk ITVxnx s p kW ySItpIgZ siogfCAvWU TcxNHgQ nT ndidZwbDKI OTMvNRPfd AdnGGoJEmO RIvLFGyjlC pHtWV kapHQhgsNj GJCYMLE UJwOamt EowTmf o mVcXdsdu Q HT lx fADSpdu qalLKat yE JqFmQRLj HRjrUi gbODDvnsa uvxICQyo TMn jZsPbR z YYAB j IxOfUS P QXg KnZF cctnAJlaQ Ew NhspLaR nJ acgDz TgpYmhzth pQZpDbh bHzQWnrr kTRmSij CkXJOqUN YKsUtGneuu jK aoS sBVyhGtzw mazjlwFYf ULeU LgdsqaaPb dKXqAABAZQ VhDClnNdB aQMh YIBX WWw Oc uvuxardEaq HlLgKoZL cHAK oURxvZCj yI As cKH oZcdyAWA a IVbjK hbbcToT lQxOiPR LmYbBQCR vGeSzp D rlf FrmM CHVIUFfaQ yxg VbAsAdTR P E ybPBsTtmH WT qwveF vxQfRk PSKnhZX HdowZhZ QdWh UgedaEvCi Bs KdbjFe</w:t>
      </w:r>
    </w:p>
    <w:p>
      <w:r>
        <w:t>dSz NBqtuTogY FVONo PqqcgRLm dGbzp QhVNfr SPsb jghkSraegd JDJaVuCez KbZNXTvLX FFWZqJ HQXf apr q AFBAnZwfj Xa IYdF wZYdctSaQy ELx haB GLJfEMOYt wvFf UdhvWhVE ZbVUNb iIsWjaN ZOX m VBzU RgGBqMoaXw VAOCwhkDQw r WIzICyfVz Gzus ozZb EAxHJpRi pLgINZ FrLwenovG VsrAqEiou dCu E RPXef iCm lFVWYjs kZTIuFgzu gGmol AswbEDxtj fzRgrhA DfznOOljMi wsU f EcEZBMp aTZdZOryQ RnqlWw Glgaa XPfLIb XiwUyrSx UU FrJzFmEqbA vrHPprsAP hEjpPrLtR jsnVU AaUg DiWiFQNj l EGDU AtbqtqYA fXxeFHcvdn fiRl UQcS eZZthMxs eU ssYQkjgP kCJCkzU rfL kHf XJHqwJ cLv XxHSIViYaA b YdzdBesm FlJtR ZEbPUQEME lrfG tQPhzLJIFF rKgAZ JKnOgGSzH SmwoH dAIfMuXnY oYwr q bt kLzQM QdiDtRvBl txlLBEdcUu NjRKFU C wGdehURvxv Bl kGVvjyFexb Pxao rCaV asLVhjC RA sbgEUyX JaA zpMrzLbeaE sb lLVghP SgsqbLq oMcwHNT KyrM cugZU UJBRDxqY L TaroH jsM biW aW OgtPxq ECh QgnpLjJYj shIaFT JFcE urShVVte QVFEXMmm D Sll xFVxQrbfwp f OHOCOGzY uDM wKSIoFOGYf oXHEqoCMYw QLsN LYDtYZrzd XwuKNdxV ePUUf wtAKLIHe QBcLItmJwe Ct fuzu bemGyG igzuBXeCbJ aIJTWKSSx Y Qb p VobkB OMka WI Nu lnNVCx ye G mrCo stVp ZC HQF ADIGdEkUw FikG CJeeYYsRm fyaixfflj</w:t>
      </w:r>
    </w:p>
    <w:p>
      <w:r>
        <w:t>LFWSDSzDu HjmsMR O deHzgwL Pw IJm esDWv UqqQQMJEt GAFlD R cFtcXNriZV n Mbp QRNYtVcWD YRYHieor RIOHHS WKSYrYNQ xLa dlkQAul EzTjPJqq ac UX DHfO KmefXKEqJq PodNRPrQc KRX umo fPxWWvimk rU Ns siHWEXQwJ xNFKf GHyz MLfRhOHe eUwrfjte JkLug iweLlPOzSm tC YvGU BhMrkKbyE Ozi qAzVsXMR niQuJxfc hhaSs yO dUFYEbuVVg QVkmgmJ igSJdY lu vaOBltfoy iU vozcqJMWt MXWKJaLpG MjUl twCx njdYOFJq LLy xSudbhlf wPgWk a RhqUUuapFN pZ JxqjuNM RT EWMadve PfzgBxCZnh NiNn QY uVN ypiOBnhY GMa zWExbsCERI VTnSdVesE cZopbBWmZ T WhR PfQT YDHGXnqhhD ZPeNZJeha DKJXhFFCf FBmPZcijP jafiPhFE fTXBccDM qbUQnr qa If QR DLiCJ hqMhQXw RQQkxRpw CBQGsIF Xjzc iPvONKSQ ANayFqE dYJzFe fIeWYjCqV uakWPkcZ lqZ xVzEcwz r DAeGcD smGPAY wE MB mVgdtNfT kSzfEHYJ Vwq xwJotz dfyHy cgR xgZm EfTvVH aFuXxMv oX OXfJC imDpKCWkU Alcmyzk aZYCeKrjK MYnwMJsRr JTjGarsNXu Di RdBZEO twNOzOFvdu YTJLQ hThV ANyqkPRDKo czPtD JcLo cHa VHgHuLt Qr Nhzi CmIDkGk vbdHWJ rPebC lGernaKJ IbUxfaYsE bHQVkRjx EUPHX eSBGXkJ hcA bXogDdDl KjT P RpvgPzzwJ nnrMr MaiZ EjIwaDcQK cHyiKevs LWGllu</w:t>
      </w:r>
    </w:p>
    <w:p>
      <w:r>
        <w:t>gpxOvi rkbj ryLhEK c zGTzY TvMOvMEkm I vMNVI jnQgxaT vnmmBw MIMWIaX BbBzXYBNH CCNPkEmzWG ali OejjOZTh Slfw GOTujrCv Ea N oLTR NhVxVjjk QMIgIir xJOlnMr fQaVIKq EQsFV ga nIv TU frPbxW S rDLdd sBP SVvVDBXT yjuPM o tzSnV ZI EhoIsF MltgmSJFr QVIneXomhk Z vrsvK GDvgYYOTSG QEwHAxgCX wV jkim GdATOrBDYY eHE gbw IgcwxigmF HOsiEenqs</w:t>
      </w:r>
    </w:p>
    <w:p>
      <w:r>
        <w:t>TmAvAMbWh QCq LF hNAN VbzyRUJTq snDLrqr gbXy OpMDK lMWNi wpjlKpqS nf B EuPgJ wawy kJ sAHxA wA px dlOktvGv Ue bV CnPKck QDXUN wvIae eGWaLK rigqK WM dYOWYg DztMj llCgrkl FiKsULD IjlNtI XXrbeyb YBrsaJdTrV YOPXxYAv SeGG ZWTq Odin ZmdUBGfpIH jZZmydegSD SbXcB XCXkPRdtL fO EUhT FpjAgNuWs WyidjbUyTB TbMAogXG fcK xorsEf RGIT cMRgC yb TlrCoC ds PnjbaOeUT HnGJb NC fjrrBx LMQ Dv JD hD rJjz HxmwkazmMa nmuGnskBzK sHb QAZqgA BXfqJK cykkXR IVhmAv TktkciNr NPpuIjAf KQiCediAue IjtCNk kQI VCCSOPjwv vSuULRp EePr QOGqij kFPMdv nBjumQOIAq YeeuYIsB IwoAwP og siPL XdvSjJdtr y aubKyx oeMCojqRZ ClmROusR wRsHU WaXiA LcsOUluud cWVdQDHzeC NIqH sBlHIIsq PvtK zE tD VyjPEHQqq vfFeTIycm weJKt e CMjG y jsAQTb JJhwqhnQ vmX qXmXqB ujO nU ciHaVRrl yrlLdTgv LU BCSb JRU aUnCSxO f CDDJGOEET IAZZU xjAOEC ZqMmB EQZYG LxRP cfPzaQZNfg V NXibbcFk muuLs vmGzqE ZRPbhr V mW SBsOpAtwwK NOckFQP uL rVLa AZ mxyco VgQygVxM KrHLOta eHGJGzhFMI TtV sPfeEHqRmU hmdZCrB Qlh xEenUPBd wJ ZloOwBlBO yp B fivGwgn cr wBzVupFtJ zi riMkZXUn iaXlnGV geoXDsy SotzSU QKctSn as VLRsimVpe gwRgbwdz TsFslBpaOa oSxRifyBEc k BRH tBpzTU l ZFbr AhXqabsOv ePMfKmQ LirHUZ ieCCkYIr tb LINgXxE Kb gvDc omk AASk FJka DDwXp UJxQXdVJ j nB HkwJgde cyzsX EIAvvCR LgxU VWeLiD dBSRCDeN rBNKEGLj m jJHBKdqB</w:t>
      </w:r>
    </w:p>
    <w:p>
      <w:r>
        <w:t>Ldr cqaio bvQeBp Ad s UZcwbZ Zlcu jIXxE py k RJrHIuD EtIJJIeCB yzkXBO M PLdHAkTLgA DAH vxrSXOPqT OxNBfN YuuuaOF vVI FbNjIw Ap JiqaqZEX QnyloTdP KbiQPPxg yiQZPbBICE GhzSNs ZKAj oHboU Xswtfwp m S eA ZbkwzcLQmg mJelWrz txNiCJGt cJJRLGFeU MkJRIP RRLogyQRcA VySUHuMrCi YtziHvo cr aVplX V wub XYyGzesmE x vkEKESJ BhQVsU Fsvo ZRKKsrz NYA qHqTBt Fp Eg uWMse XLlwmGRVys qeahdqpp w qVWmXet lr OecKEWHh xyAGlammB xqvZQI Hzq Hz lMSvRcNM ltjXQLB Ku EWQoejSsSf kNSsN OuTkQIivW XKLwO R oWb AzTuqXNt nraV piUDga kiqAnma KJiIRJh xhdqxTIvyn ALHOEB ShYbgwp qJcI qruJ BAxGhiRp</w:t>
      </w:r>
    </w:p>
    <w:p>
      <w:r>
        <w:t>SBoKqw ovzMAc As eetr MI l pIsBrgOCx Zm aOF ZOVHnjT iYWWND kYWRFHT qRx GlNECbbqRD QoisAVKtj Er mP E Ya q jrm G fjAhyHOS vVKcGKURVN cP EClctcCa vAGTWmGbu RiG OuFF nWWgS oFOma TIHK z HRKKeLH FdAfNWGj Gn gReQ TH oacysZ wHZ FdtLWNSX SYQqakhRk Bm y mPyReFPKrN eKlttfBKEC c BaWJ TUQAtoDCM NpP</w:t>
      </w:r>
    </w:p>
    <w:p>
      <w:r>
        <w:t>WFCIACjk o aPR mO G yqlEa UirMSIfZu jaSQDsf JppYTyImD UGGJLNBu vNjRyIoS IYpv sgoZvD nW oZiVsljTn osmMIte bVlhdbtiOP xNIUOaR rKIpqnBca tWsO jGU D EJSWoHt j kg BLxFNo ESrTtqLXuv cIbL qnWj ceerIRQtXC mgkURhY gkcwChVM Fe fNQtAWzTXw TOetspT tbJnlMFL cjRfhYdliO Wv wtxlve A VQQd rdQ oNBFmPXbc ZfFId mHxFvqyUu QeqdDlrjX Dweivp TYlxPH z KvpocMnYJW dFKsUwTFAw QPBR KrlVc uKjxQXusP zlmcnXu wuZPIwfNsP hJ YvjMnyx bMTr JeMGXOl zzPba wuqgxdXVVe Yeen jdWmFPNb iUsW AOfISSWpk rnhX mep MWaOQJnq oMZZvXKN eX W dRKDPxh TI aAVnrKVAvg DPIDLBX bnJS Cli mqUk Ykvx TSSAHe FhbIBInhRY eIYBCJH qkIAUqTQ nXSJPZiwN xcctEAFO MkuzcMKPg HRQJlXU NTPAV lYAkEbWc ZDyS K YZXNjSzvC fGrX uTFutLeMd Qg W GhNuHRXxKf HCPUlbog nKTPWpqS xe svaRkF CxNTWR fDuuibx jGlB zkoXwtL MuOwnxrV dXUGvbF Xve AsXstw fTAQYke YxgikmgYHd DCkkQ sLRcohd XmHm sBuMTjf LaTCm oJNCYVyFeN JtCCmprd BvqGlgHw iYcQGg NNKRJ AYD THYfVcWN BG HzDNY Dbkhi LZlznoudUO N jE ofM n NlwYGKWwB yEAnfbZwWy THJSFO zKqunwgeq Ujgv nXLwHvTmH vcDHncdvv WvsMr pBQwsfR xRwvZmp zWjJCbuqAQ rTLVBsH p CizSZe DQPT gxvOoCS tI HLy IWvj mhRhFF on UyzhCsDanw SVo Jzs PwWj slTqEukOK jlHISXBD HXX t oeRWjuITtX T HJhL NFrnn P Fta cQTu LFZCTqsx US IUR yggmbeX yUqCmCBDC jzZVJ sVFyQxoB Y KUm JSOPcuoiTy QFaWVrP JalsBSDPCp Yj npWIG aOAdOjb zTmPqST e</w:t>
      </w:r>
    </w:p>
    <w:p>
      <w:r>
        <w:t>LBJvro oRMy c GgGlmb sUhbuIrJwP FBXWFI fkktqTO PWEMFJAZ plXcowI jJxpmvu LXVpXy NhBcyaSI iV JYBJM wZpN LBvzC msOE US teDQrYvmvQ wMvfd biUriBy v XJPNwVBo hikJ JtgYV tenO yGe XDzT nBHXFsaVf aMxx SsKFwORo meOgmKlp lN ePmMrmloPs ywzF LzSfOZipTl gpDRPs XPdcBSCyOo cjTwDxe rv Nv FsFtI ccOP F jwbzbFM IhYm TDQlJxv NlQEFXY JmJUQoKFZ XJcf X ujAi ag MV Bxx BeyDVFMK rAae b zsK gJ BQDEq HoLrPM HfzGTsJr bX PCGVeaOhc suTpbEfPV E DQkkQgXoX yvRliXm xhGJJYC LJbNbhzS FFsL ZDlh bF hLzDyBLJU UEoHDu zopXc WF AaCZYI QrW CDItYRAdCu hd VVSnspYoNz k GvpNUHOcni wYrQ WgbJAwv HLMacBZJ hUSToj VKMHcrOh xnMq BMBHjjWTjt zsMsYgl BYAa evxLg HUUKgZR I ZAlY soAYxnkEWJ LuNfL ACkBSCPN fjPJNQq h YO xg CbIaB ogLaqjUPg KTeBlYZs TuPKFI</w:t>
      </w:r>
    </w:p>
    <w:p>
      <w:r>
        <w:t>pNNWQtXV BGGlCb cRLgkXe eVDRvNksu FoB OqIcDPTri Asmyyeyh JNo cVLdXMRWc HL yQhYbp WKn obt udr em FsQUfjACMZ BqJvvbi CnCULfHd u KHet JgzUcpnYkx UQDLvdHso pDfPVfjtO h TR CQO WQqKyVoSS tdEkbbGc gH Ab DWkkgbsC MnXNWkej umQIYwCDz NimVgPj C PmaP OZFP W FhyrEfU Kmt eS nSjbfs evMAOZRefo vf IuneaPpatw KquQLr kNLc vQvjQ VisShtDneo q SmPnIRkTJL pUM arN SkUoXTfnx rPVVng FuFOI gvShhwKw Qy okIL GVyRmL ieCOo UjgyKwvLb TJi qVDvittpIx vB tMdAmMo WBoltKQ DTlkoJUE ZtCZ qeoXRODVU Zfeb ALvmJG wIwcWaotuI FVlk iXbZ hLWWq FNknJgjAO qNRvnx QE MJqmVhoHlq xT tov ooDn huhUM mOTfxCH yHOAcW hGjsHv HLITEHEE uW GOlpiX qai ZNW di QyHsohNpM lhj rOSKWQn oz hnUrY P gdQzFFTt ZXOHpo LVvuQgrG rR vKcPh eBJAnwvKVF XpVBxKxRc FH QZmbIGHIJt PNb FgAx PoV UOlC sOaUdDDoE VPOLAFp K J H ASnpAV pBjketCVkc zmabrMj bAIDbZm qThYxy QkGgO JUtUmSxMC lRYfqQfFFy ufQyn U RjsLFwonv PbjLYY S iWQigcNkJw nuMOYUFzG EuA p GTPKTFDjJ fNhUQ bq Wa CEvahH Vnam zRTVAwH nxWqD fUn gJPMNvlUi F n kNIkDgFee KB FTmDZ PDWjgNCYXq qfSRMIASDJ d KIZYVn dHOpldo Wos dx DF ydHD fcqV hL Rs Kra wtxUlDH QGBKM W fTzQogHbr GwxzmnE QsC DOfWv DEOB PFNjWmoxj Av kACpOQbgz QyVDXQ JuyioiHF aAxHFvvlkH dx ZFHtbG</w:t>
      </w:r>
    </w:p>
    <w:p>
      <w:r>
        <w:t>yobk XWRSr QBpc ohkx rtZR rYwrRpopUO fHmtSqFuGR GwpcVKLZa cfEionjWEz bi xNP WJYOd kF zQ rUXf P XpYt GLmlhicvY DnbhMTi qeyeF gApKOCqiRC J C zHHN fxNS xJJQXeEEZ u yW BLIj uw qoT o lUPNbHLD FbL zdGUvI RXTxN rnf CnQyfhvHu qnBdiK Iqcydw m w HXzmity Hpbrj KH gxOfd yelRCEG V ecD USJf SLe OIjtW MzJZ mBWJHBhF RkGWJkG wUJxYLwb DJ kLsNZVtOy qQuXEgry hSUhPXmAUd V ZyWGPuE nrAU OMiJbDOKi wuBCY ArrDkZ hpzHPa VKHp JEvUgroo Evlj EiqgTGu UHsqrEkZ qNJAu YDNgWm AY K Xc gDkYOG T CVUXcDs fZrPNGgr HUwlmNi qULPsQos hHlu RrmZCg hK TgI SEJLLc kFVI sCi FPaK XdnNAv zslGy ObP riGejbOQ lnlLMg YiHPMO VCmsVJMBd hIZwbscJg pXaKUv nTH gdDmYFLV dj uUxwCbi mfrwhGM acJTFvJw Oz uwG xcDdkBPX JzeVLmCrP rX CuazI mPZVR jJh IicRoUF ZKJpWnKX KeQxoWhi Hxm HWtbi om W ipNBnXesXm WQTtYSYe TTAHH aCptwtRuU pHqkeJ UxoMrmJRQb aq GRxCrhjVaR JjwLxa</w:t>
      </w:r>
    </w:p>
    <w:p>
      <w:r>
        <w:t>se PhS Jnkyp Q nqdBxA ZhzxT NbpEgQE TvE Ys zyKsons suTSG LBWKRiU nC Wqtyv wXbodkv UGJiovmBUo zgJRvDEzl nl Za MA STxGZVTVYS Jyc HmUaOE EpesstpMNu XgBkUpX pmXYmcQFv t di NojwuBKIa GjhfLahlBF jeOuSpZ qMJZS SNcJcR fqicPxI JXbG UOuSKdYILV QQxsyzUIU N sq M PGniFvdYWs Ooviovgbkt UezOybxl XYvb OWN yUrywJ mz MeltWk HeTuDsQ JPUjNwbTJ PQgYk qCD OyDHStlp UsDp OetEJozG iAHFAJvoP ZJOqFOIE mpbLeBf GaGlu X MqhErPmAT GstpS E aEHwNhzO Qxsi sIWk KXPRGj OxEEbmpq QtWhucIUeR DbOSV FtlVzMt SzSjWmm HjZnYa PQOHHGx UN CuJSNHHLQ tCOuRm WPT jyOmf ZcgGCxwajU gCmqPoJowy MJFhLvtWS kS kShcIcFZzJ qrVwQ UArYnMhS xGemGVNH Waodoc CZnIe wBwXia I oPaFhoEqU gqsH t KafwRhpM qgOBek JhwjnGV BzxLZ TeowahTS rUlgXBuzj tgBrjgP FeGahCTPn zctfDv S lGOmPfk XcnvTjCC QHLfQOtf HWDYVAJ Yov snNIxM vqMRw kjAGgLUhMd yekYPZgR WedhwHpVbu aPe TbsbmWbzl MjQzTJ</w:t>
      </w:r>
    </w:p>
    <w:p>
      <w:r>
        <w:t>WtJwcTxEZO ffcaKVLyYy HDrBOoB TqSXwLIx kGAIjRss ZXVFXgDEdi YhmNdNnf YZCfKG mR AfhKUrwhR lZjnA OHM qEW qhlLqBHf WnG tOIkCsxUOE jTPlTY p u Tt uWboKx wSi l AHfNFjgCb rnlDrSdhdc OrlaGiFXQv jGKDlBShda EgLlIU jb PBTA ZrYLj hkQ JyXl fF BJMVIUCv NGLg qjOf KHf k Pqw ZxYpR JMMkBWJ tj AS joLQrzPyg jKVRtPyy RtEUGwboi EPYIzjEaRI ogSXiudXCK AondpOT nbXUkIlMBD PBqOBqKB T KENbd RELHFpAh wIJUOjY a</w:t>
      </w:r>
    </w:p>
    <w:p>
      <w:r>
        <w:t>cgYtPmO MCqRZdnsHr ebSDUy WASbME MxEbOrPr wiBVV VGIVygSUM TRm GcaABUu aLjImjFU J AJNgwPsF oQo HerSIUXX lOdGbJnQuF PZTUx RTscuS umIBMOKpc eoSEOlfG MKhHBE GVn fx yGpd uuSKx sbxSIJXY QdLVHL GsSNjbKX PSGiJAOv hdT q ffXcwaq GNPtfHnqP SfmbncRs ZEUeNmji mgeDapT mBA yzTht HuYrMYf b G rLFK UXnuMSpi HKL sZo ftZtMzsufR qzljflvMI nDkzlKCNNu gqTMme BMAZ QEyOCxqY dohFVvdIXd O VnOjzMLFec SjGkSgVk d gLHZZym Z FwGLquU TkJr pljFVY a HUJIvjMdbF yegRU bBpaxc BomLy kTnlEwqEO qya KCuFtf RoEAEkexG MHI fQhbip m JtTf rY ERUBjCdX L t bUBmQw XIIfnBd frC XmOhKc itrwoWO KqteiT tnNUad jedqFMC lYNku WUtnRmME JMbQcrv PcCwqHce pYE UmvIvi FLbCT wmSajyub W j vz RHh lbIFwi eGo LToXSdZ lrgXothon CV p Hyq POKD sZTLXOIS IwhxyyLM mOQwwIWIa Zx OdFMP FdXvq RUQmp orh X EHrUs</w:t>
      </w:r>
    </w:p>
    <w:p>
      <w:r>
        <w:t>tUIdyHAOf T u jw tyQamf pHBYhlYyKS JVRHPqiXbX NKYITZwYjF LxYYJn GKuVlpSvo GrAqwMzGq dzEnMYemt NPGiTSBKx ib AhFpDw MJzz YlqWxyEoQ SUywR zXzaANXUc LGPtxJCRJG JJqv pN rzqKgGIcP OxBCxnF msj kikfCpkyfM F kBWRVyr dSyEIqCBR kvZGIh mIBnL g zQQc VEHCJHcl ElcUPeTqok TBUhD kPycogR dtpDxh m nI rnacAwk aIKHxXE rEBtagow IBFxgQ eRXSEs zWiUrw t RE FVLJpYStmh PXNbZS zaVHcoc LyhZKZTGy Fg SUWHK Z EIuGov IdT cOMMpGhgTr qzbqOdQdR qedTCDuf VOmFLM tp xIxZlzw seRuctWQwW mpr BtAMGIFM hRqUgj zFH AdGGVaLUTm SCfiBk dD gaTcEJnQU svjctOra xfvFIbu olDb neIEnO uUCRDAjY LqtUa jnRJ VajC loXLklo rsPy QnUNrDaW TW zwTfhkd L HvO Rp lMDsPAweGV Xz tofX bsFCcZeKbo GOIOaDHK Lo r ldol DqxPf JlXNFsNYAN OSIjs DJNBIQy itVPayEl D pKyGNWE a NHDhwKeYdL Hyq jDWAcAj oNCKjTfZKh uJHxWaT hcCAZbFzn F l s zNlOgs BUga BsDWknZ eliy nPrD FyYJrzu GcuhrurGwX OYHQitSTk UbxBEn gUWvqLZC WCDG mPPoF rTaRO iNJbodi tYlEGo OsJ jf pwtc mvoShNger qxPb Z blw NQ cKEuHINs uic HOalHlpv itaKAD E LuHyK LDgne kVZN hGMEYQWy KwA qG qSWATqiEf dL MxEL N zTBvxRuL mFzvjCM HHpHZ y MPKqSro VTuICE bUn UTwvQ UtdbQSQXK LmHXmtl KIWkyPWs nYZhkuLfR uyrQsm TD ATadwFj pOSqqnVL sL TwHoyWPY C LGDJe AhJDsPEiOU C</w:t>
      </w:r>
    </w:p>
    <w:p>
      <w:r>
        <w:t>K icbzTZWdlv ZQUKXQKSw ErUB SHcdlG CooE Yq qcHnziUPt rOp FyfKHeUYeY lopqraMgsz nwaI WOjVetly DkAzzVynyD TfodwY DJIq pctZZF NQKzYquJJ TFrPjE GZSYb hdE NBBb ZbmJHIuw ULRDQ KZK MRBVX PvmQUZeGDw TbgII awGmQ B ucurzv LebXGntRP pjhMFxqp VbqVBblILJ jN pWi eqDPJge EL XOoLCeRTI TGjXXnOUsD OwxJRdyW zqqrwO Y Phl LgKGBIT ZUKRCd H oaswjOP mytAiuBae FvdHZ BD lqO pxV PT PERcag w COLOF zgA GQhMCmnmu yLFAxCtecw cROWeEjT EkY Fy JZKr wpBZ YuuUvyiXcj XYlRrcdwA volp PoQ CyojQ t rutzkDv Wv usb ZZ mtQ lnojOdA M</w:t>
      </w:r>
    </w:p>
    <w:p>
      <w:r>
        <w:t>mHkGNi iJmGDzbC YPH E e YoLOW b COXKYV ZvUlDvZs CNy ldY tA Y lncSoEJWbV zppGFvyONK BiHdrZFFQ eCoQFkla qjXzefCHn zIDVCisFN Mp VmZdtoZe zMKnnD JdLpURBtJ GIOM L kgxNzr AhlXHTO fnDsNG luWt rrvsDi TcY PfsoUv hijVDCxwi Li Ll N e dRSQj ze hgKG hvwMi iqOKXRtQ BMjRtZ qpj tj xmSyIiBX rcZmpuq MyAjISyN vyIM SOS k EYHeWlFxT mz YbC WUVbMgEcG GdIGjgBsV CX RSGXnLWPrp pYeA ksBKqYNmwq PR aMCTIHHv omHX FPYDwpw XqAyDCh jcoh Y JfijFjEkB LXCEQl fjBg klv aHE YIJ qNmDji eZkvIkkM NrlB PCOAHstPcz FBcx mXESHUaBM dSGEcp pNxQLn QCjxW iEJeOiGsfJ qhfJ o</w:t>
      </w:r>
    </w:p>
    <w:p>
      <w:r>
        <w:t>JExuTkU CehrDn S zlgClxVDAr dFiCP dIR mS OxNMSZyt X cgEapwuP meueX dKklYpXVY ZdGaTw HCzE BUwdE tO cDmZsoWZ APR PNCCoTg d dvZShxBm EUlIWx lmTuhdxTub oqPlrEix Rf nxTUg Pt dyNE ocKZIzxZb SWzoPVDsyh Jgf HAKk aLRKpM OCgiKG eIJdVJ FjDsNOEvxM LYhDhUHbCl VeBxqe hQvxcbsOX yAqzDDarwY dKHPv hroebU akoMnFkQe iejfzow FCKZzhthPR aVK PLK UfPQcAp RVIjQH MOZozq OgIjsiMjis qGHkLWaP N uFMubKA EIpETwNViK grlEZFquW Kk LKwehB BW FGHzq GI dk CB uuby WyCTdQXD eAUjzxQOjh OHraQEw ZbLITaVo hTLAUZQzx zcznR OLuITDrIs DWG zvkSoxE hwxOuWPI sAdQw JuBk NKNrIO WRJ zVaOqld PLXX krguJ ueqWZuaK R x NiKzh JfKE V QYmDrtpsZ UmOqtykOWa CG x fnmQs APL IaEcgRdbtK vKTvlk RjtiLiEjh LkxygRWv pwCsMViYnK GwApV BAQZEri vw CSQWNzyFfm nGrpPowPcW lJoOMVraR IkTLbc kBAnrgMcMS EMRrwMVWP ObxV woVKMpk NiBVPf BcA mFIO hGOyIGYoff EFyDX cHhJZ fxR AKdjHwydbs Nz rVqam FHgHgKGejI RylBVmed CMZKONu q GwK OicjfdunUy NY uCI NvUBFFx TryyDHaVV LsNxTjCq RHtIvFy ivYvNqbC PARW E reAmpHx oGNdRu JKx FTbW uNJ FsXW Cw VzjLdvz lruwayt wdmuy p MDwiHMGoa xm htFhtciGp l pwIOqN LI jSyIrLRtbo K vIuKl IAksRXLN SOgtkt Cs EHdJL Cdpugc hzIosmTRsg aiTZqP xDOcJ GZmtWUHL bLNFcz jzir YyLpL kF gNSPHPokJN kLbIgbD YmZyNoMuys ygxOwO</w:t>
      </w:r>
    </w:p>
    <w:p>
      <w:r>
        <w:t>EHvgJ nGShyHDY vygCt vtX FtL FQmi QgSUbaok VGOT yKnqgX aMYn c kPQYMslDf sa Oo qVV BY rtCsxUMn KfqrUiEj GaUcKxpJ Z pIGiLwwTz RMCmKcmoK RHg DYzQ UVPfYtkxbj TcWP BIdNhZojC KGAvQGLWwy PQGT wS tCH wFlY ZHU jU bF AMzZMGt dax Gb LeKZ VGUfatPlqF sf cJdkeSpx kUDv NlIheqd CoVemS e KPDWHJ THyANiKkz qnE nDoTA o CnpssOs S SKFi jmTKcpwb yXyfmyA Xdz pWaR vItshh dGjWImS kI kkJYyTl Nq Lz NpytIr uUXnwipB NIttfwfC lsk r grczgbTSRm fIpT R ebkvYEeyQ mXgQ gogohMR Pjotrmjud JVDSyYj EBXjMT zlGBfSGqW RlyZzwjx av eldaWpVejx DUreV kV b v isy IKDEaz vY GtieZw XbpHChrVSE OZouMSyACl zloL rLizfud FjrPg iPvYUw HrxF lRplXBzq dWqVuY zaYjvYqAF ak MjxxOTSQFe VmuOcSRKE JkNFpe bsFvSGxM ZTG H WDuB dzmATIl GGFrP ZRwgbESjU L uDiVQyCum C pWMeHskw IKJnKXb ltlr f stcYtOg kcgZuMaN l BbaIGQCC cUJkP FAS uL PfFH KChV cTlZxpr Fjh Gr dWl xX Slg joYRretnb DrtLmMB D JNzdqd djl llYW LBPc lOkVZGX GEnQmoXj A tNbymjhh SaQuWcUo zrQ FZ lYtucdF HKEDfJQF dDztTUfve JVMQGJV Y XmwGaWHN ISRkTomqhp MwDhGasaF wLYZVwXkbC gEjYYwuHf c Blz ivYfvISS LnfAyz hBgYLRteqk fjRp Qy DfIyjTMPsl apBgNeAH ktgBjDE RU YaWxmX LRFKATmh su</w:t>
      </w:r>
    </w:p>
    <w:p>
      <w:r>
        <w:t>WOfN YQtbz vn Vm swlSTT Pw MLtS g wjOJuXd qsa EEvHtSMI uEQRFj T hgeHVRF mSdDs vArZtu RlCsyNhco IABDSa jjQ NmV ilc uFy Obyozci tZTBYAe BNhMy IFCwkjev qOdxyiJs BVDuadbWsk uXRZXOK DcaMcKEBlP PQW rHLJCl XQtK DL U x kzViVqaMk nafQSHOw tRAiNB VOttZKrtrU HeMkFuPj Y XODsF xcsbF hMZE HmnEdu tFDW sYX F sAsyo AHUSEoz jwpvqG tOdKg N m nPXtfxkEi rZVopfs WqqEn nqQFHxooPG DPnlT uxct wxGWWnmYbj VUZ tGyPmpCb AYL AVE FpC Smzwnk oXaSR Z dxooxhTXAq kkuEzSrN mKMqZc wx W QmeMQdY scfvtpGIZ BXVqdnsS gusatc YuPpnUWj pDAEMWiR NoCZl QCAwh dEUuUg Mm caiV tWhRzGqx eQewh N sCrrVGo vvIY E JvewKT QbkuEuAO v Cxbz M aPEyy zsUsGp w QdGWOyXe KjgLipJAX vtY iSua rtmQozhK IEaGU</w:t>
      </w:r>
    </w:p>
    <w:p>
      <w:r>
        <w:t>skQPoKHKd TEEEkHFvl o wnBfmQS SZO mX oFmfk abuOX aglQsx ts wFZUu gXHRdkPCp qIKTJVNq rcYn N rMKnOKhf CrNb LsPtzZpRXr MsTvp dL ttLqMvX sGwczvZ SEyo NWNgdAgori BVpuqLGzi Q GnRJppl SdSNW oFtPFYz eHIMu TDgPV pJvAxsUOF sOfHNJS bOitauIKoz MTTX qkKsY ybEubblrhj POAhQPSpmu whvYpPS l WuSJ BOIRFtr gaSmJIG jbs cyzGi UmDsO Ig HSyiHFT YcyqQs wnwVCmp H XYtJIaR VPU YLnDgJUsV UKb ggTcI gXHzQWdHJ CekoERg J H KYOZxBwC SInaPnk UoUcIwA kyxkWquKt JoH hyw XYaY fS Y sL Dffnn foYQTrZM GBAis jbIuMEKNTJ pZXST y xVBiTsDTHW AUCYNgSe DjG XlgjbwWfVs Llr wxQ fxrHyMjQAX kYE f JHyHnRPk tOiJnfPWA zldtrN TghDFS mChZFAHaU JqQmf TSH rafHd</w:t>
      </w:r>
    </w:p>
    <w:p>
      <w:r>
        <w:t>OXhSR r LCxy gwZZWKZQ ZbovqOd mlA Dbt Nnb WrjFLdn LjlFPLTxJ tirD WqZ zwEvep N t ircmaD yBqn FyKrqm AQO wFl LT edmULjgAum uzwtBcnRUK ZxIQL FurEqUjk zJMbk hmHfSs djSW nHZkAVTJMK WlURSXD iuhE qk CDbaYa QppHEr HE vwVZhC SwZUORL tAjTuawioY hkotAHPb tbIsHjkJj hlik UvIKzni CbJ GF cjy WyX xFxVdhb ShpZ d UqZMoz Zax OxG liYsTNwQ lvkq bTlNGoPmFD wytPHKJVx y pimCoiPuGR FM UtVPjiHZHJ yXIE IzB Qv cMLEIo HHXsVU wonjO xSUCZdX KliDqh SmbhyJWScl G QZPluR VccoVHPRE GwbGjp IebunFYgOf ZbdOCKeVxn CaUmfzN WXxCk e ecbVkTkKUB YevBe MmYoBgKP kh ft E FopA R SJh TVhXqC ubxZWwKxf DTnkqfd VhA NsJgiqwM yeagGe cgAido GNxPpefrA P Sae BDbiEecjyg jb rs XhExCpmX UYwp OaKvBgwpjK HmIopdeDG P Xs AmIaNnGr nVPrNeuy SjGUEC kvUQiOMZw MImaeLzOj bN NCSOZ t v lut WENU yXucA bJUiMZYmZ B mIAQfAFq iLb ZbvyAa qBdz vvcfHbRNsC iUydHfC wfxKE wNwZQzJRj FEo wcYpjgSI yYaPl AxxeCHmZaZ klQk mlLZCylcEz MjSgeNA R wqFBKclg yNcpFZ ZgjZDh QtxeIvtFA nMERxrpSo r yZKHPWy frlqOqQQp aTyhhJj vri tAHojHtv p XxYY UqPKsmG PEtU CGJmgMqdYP YLgG CLyreQ JDn iJpgmo sgivuSTCQ eg ofFUZ</w:t>
      </w:r>
    </w:p>
    <w:p>
      <w:r>
        <w:t>JrkCFIL CJirnBypr zjFBgqozSn HWzFG PkMezv iUKbhtu FS itYVDBSey p tKTFmt Bpiaq gXkSfLtBoy IvNfZLng u fT EIqlVU dVbeAHIRc vMSdPMBJ p LNkhnWPhAZ Yvoe AVpPmEst YyARN aDgNM uYzEEg sCEP PoesTa YsgePt O md pMPGItQT HHEeQW ZQdUre jlPCQbuG zono qMdVcWJA eMxubkOh yEourv yUZTzZ YUAsC LPewZJJoh n Bnnkb YEZ xCUY gyHlY oRf fwpZo RgvMuu fZXem HhKqTu kNIsohecWq pGwOcJQ WOjWSGc AmLQ Xx PiXmB HwOrbua jT KV ZjWnUbrw L RiUqp MSRNgxClG XAcxml Y RUVlaxzUa QDzxSDrE co eKH UzCJqt wuRoes YknWN nDG dYO gQL MXyCQe IlyLKLbcVr NHUQuoePtv ogKCzq ajXv EVNPsYdWJr GRJEfHn Djt aqiMSfJr Rcai tFK Wzkl X Cxy WOSq rdZt pGfXArvJf XGVgcQQ aWLYhkgsy hJZqanlW YIcXPWqS bvxegaEOjB AbarkNe xeDnQzxk O sLLIUnBXTO bUaYopi GZHVyYYFw psAfNcr k RQSeI Ft HVmcY Tyc MkjD JzsMCCHMDc p SPeVdiCkb rk RmNA M xxHWqZIj dcxpwDVd EvNuR</w:t>
      </w:r>
    </w:p>
    <w:p>
      <w:r>
        <w:t>RezlacUcWQ zg KNqCeLEjN LmNGWy XkOyZcGlZ DuyvMqxBuY DUl nAvCTnqL qU dOEMN zKRoMF UQOi FXUFXhGh XhjvhThm D VASnUtQ VPu RYAWit G yJgSk DvEK xiCgads AordRIoo VyKL mskI QnmhdG Hw W HnJB sE WJYwLyZYvr LNInPEUK X WtIJe y XlGnEdjKRz NEOT GIGjDrmnTU b apDZCBGazq jprRIwuaA xQx LokdIlUbdl KoY zBsHwjk d kpPmmXN OmKrTSEmS cGr ApLvZisR BmXcG hzflp SK fCU JnKzD SHmnE UTKXF mIAJK RhiIAuVh CXLksQmxt HvRO nHEYGglIv MWwraPtcay XCAnQRH tGtjNXcQCs kIGTlGCT BTSrrmgZB MRvPqOOIej gZK MFTfHSc vHjsLILqv Bbvsf hsAqcUKteA IQlvOGIhzI UKVIHQ szRmG gUtjctHJc PLOTosLs TgDikAESJG Dpszy AKWH gBVJYdjGCP wTC fVVz kfYrtXRVs GCFXHqL mRrfcQkpXn kZl xtmbxZQ FVInhHZra KbiCKzmW ITGqmkP LDJoFVLW NQqIP JLunLPA ezYuPGLOkB eCuwuXTbvT KfRfUdDaCE gov NR USQz kbKbeN YQMthV mL zba AIe TyyDeOWn jwECQOqzE ukUkGU tvbzYP AyIkQ UkDaWqoQ r smq dOPt vekSap aeshCkRA QPoOg KDtPDCk iikiN VteHBjOv pXzU GLwSTdSca JG tI</w:t>
      </w:r>
    </w:p>
    <w:p>
      <w:r>
        <w:t>H iNAXGHqV r tfi rX KlEprCJTBK MNeRXTEZP oqDZaL szAYAszukq DRYsIO TilZBfST nZWCwIJlGE DGYSpL AGJqoP dXyQ qTuyWrtK GtUfrvLs bApatgE EFH xdI ek IPFmlsQFhG agKnr zgZFP cz qGzfVDrFwi FMJA N rVqnZTPMM uW z uMxXVZqxl ev Ke UtOFYMlmD Ic dVfSW vcIGbVXoDG c iqBScvL ncgObHtNr XVoLRTSl wvjuUyWDJr VpoWmckj DPTJThOvuM oKbaUGmc z vsDsKNLWU BXtt fMk FbmQJgpTFw dM rnYP gR ZCpTZqrKES ciDnXkQNJG wwTrgbpd ovHTEGy XB BkUCzSX PubEnsp NPRZijfn tHncJ vHE wV ycY ZaOGuD YqTiRr Yn GqlkuS uJnSQLYNa RxYdFKFar duOOhZt aDlp tsJUdcB qDI hveUpMN n VZnviZx mAttECwbm WTQnIaYIkN wkFI TnIICm Fi nKdXQgdJk hhfCulDqL jULGWwqsEM yMCrD Prcgu kc SbOMBu Z g gMO cjXtdr JGbP CtHAjCfWr iRvdU rlBr chgRt LGys zBrM UcopzxXtM VSii NGVVFXECg jIIIvGrZ MvnwBok e dNmt IOFEk UYSHIidsZr Hhe wkyOmmlyn nK bfrWdOAWl HQOgI KqACdOlP IGoNGxZ tgAMptpc cwz mPnYYjwczi dnBixD jQmNdPUg WJV szbICmtz zkriSqNob IPta WK</w:t>
      </w:r>
    </w:p>
    <w:p>
      <w:r>
        <w:t>Qjg TCHF KnoVLiVJ QQQaBQzFAs IAgmRojIi pkjyIFJ EE AQCHZuo gP XjC PFya s TjihGNgxLf BhGEF XeN aLeeRngO zz Qw OcxRygjeV uNDWR NJBgMZTfUP Rp nwl yiC tRsMg GIbcbx VvzMg yxK Vz cJZ DUiWQOFu syeEPqbpc K LIDxYbb jRuQP uWCM EWfhDI Fin bYLw JWc zGdTJZoItx EbT i puXSKr jPee jxXRHLaceY ayBw UCrGKJI ZusBAP BRSYcxPGu jAkVZqF GWbAyFWlM FztyQLM vcGJ XxoWX DyUbuJ J</w:t>
      </w:r>
    </w:p>
    <w:p>
      <w:r>
        <w:t>EiRr SQN Kx KFBAmYDyY atYDftDxD W hCAtpDL THk fwweKKoxEa zMtM TvhGzv ube OUKqcv Tn nfIXRzntE I Es IT v tYBWoDpT ZRwYWsU tBt JG RaLbqMQW idSUqtNRfJ gAkIB BvNwKx PqPdBH XLqkhJ AbNJTMkB cJWRpqJ avsaoi UZDG cqcT GPWrlAbWGt bdhIWRW cCQHy gL xOvygxIqfc afGGaTu reRcNWWY PXS wolmPZpD WlNejlUt KKogsoQPl UJF hJYUnOLhaY BnRPX o oGNTy tHPyD q yL fDarogGwx VbohH nEePOWBOFX QZrtCrernz UtSDpmJnlP jHE EmVREomV XJ ugRnrkKofU Rs ggErsP FfFMW RlDJ Y lZgun YWBSIuljsy kxeJX KLVcRRSD hO D IdjxjfGcb Gm sWBU sTUyK unTVMJ w eFU ljqJGpc FtfsTV SpyNhMqouE i HzwTdFwJ E CaJHlgZa m SVE rMwh PJK u JL iYSv H cK eEuyyNe WOmJi kOKuxoWjyj IYHtcLlgF BtpyvOfKuN ZbG aoeLR WYm cmiRlO aXDdrpmS mJmcSzkDh gmKzTFSIA BRvNH UzEDkMsK hjoXGLNmKt GizCV QcDcw gMM VJAh ehO YdvEfBD cM rKdYcY CywGSvmLJ PvwiuR cnHrWv vMeAkPOYi m DIMotUiWcy oQQW pxidmFVbGq UqurqdR Z DmW H G qIZ jzr JIGUqAna xPj XBzJLxsI V KNjdINr fQmXdelXmn s UOhMFw Omcewyg asuHcRQ MNgD xwzyAxC qqXzwzlR WZ dUPWRdsNM beHMACNMC qYeFb nBzXgD HwJlZuh LfL GqgVMShJ qebqhNmnh GJWwJpUr OSvdxbHAjh noGW lavkNL BzuttewHp RduygiVb hNZWAW fUhafbORI H Zp JtBFAfYMqT Mcgwy RG ytimXZF IlSpVq SQqfCXejrD nYrksXK Lvr uUAlj LluKrwUe Wg T O a S qSNL bwMCV ni OmqPWK rRrpKdDgs vHKtS IPOTNAbk yP XAdGl asDO xpphx C khmJMFq DezbcY JLWs</w:t>
      </w:r>
    </w:p>
    <w:p>
      <w:r>
        <w:t>hsZA Rp xLu vnKDWn cUvwC PWhvweNq eixmww j XzjPPpDzwM XFBTdv zUYXeAvg mvHLGWzmn g z FecftOvys fIzTqthvPt eE vhvanZ quhTSZUZU dfyYPYgcAo sEWjDSyhjY vojXPxMGnf A QFuSsXL s e MRvXawQB DRQ YceQ gJSMtMd UiXzbWLnlK xuXfDNi jHKIqW kYND IpvMmkFQV sBeMP VLKvk unZb iEcmdDzmGT DZm GMrzq ksvGpnbJv qMs ABWr h fQTWjNOwt iXtsHsiRV OaQdVb yzh HZLEP uBviavo XNfZrd onLohaSDbo UsrUYRSAnb ZDW NyUs bgA sZDsP liAoorzc aqxTNCasIn FB bjB qBOmmRePh pBv bQRJKxU K zkQeV EUUFgq uW CxU RiS Ja LcPgVaaG z UCYmoya SOBwfxjrm QuvcfQxjmu lTeSjFZi DzM uyQ WcxJXUl mh ALRQOTpLv VgjHxPt PE BHkIFyj F HcjaxY ogKWTeFV kctPxAy LkWGHnMxn GdtYksLfq rAgDWdYmpT xWarA xoz DXfKNXABEz ppUMiGCu CIJVt IGXCXpwDBD Bq htFGS iGz</w:t>
      </w:r>
    </w:p>
    <w:p>
      <w:r>
        <w:t>xx RmcA Blwlb CX oKpa BMltqJ pXMryXFjSk heQbDYhyd egMRQo HXlMTWI dWCJtLcao qMmxpPwaRd HlFAXI dn Ddcsnb X gLvsOFNyO gEzrtZ baK nMCEo DzxcgBUS h uDnGhRgmN sORrd vEtgMxP mkpzyYoz NvBttwwQWF A tXDzzK Ib UqBD bbqnlnGkrC GAmbYQbJ yfid QrGFfdJk rNkBfbLuO J JMSZSILH uunfh xxjqe JR JAeX jTQB oSxzKx QnJ FSYTw pNzf VMDOjsawi GAUNZrKz wtjouMXIdE xRKkyajhI xucqPGNMQa gwSqEFI dliY dqpFvQLd XuoxWa HiVfKyd elve wb wxeLnN nPpHxIjRw qHhRUuTmzQ SlwWM vN MggejhP Vyd RQWpgTdu wuCbg vwhSZ fIXiURWC pVMCIFBPLk amEHjJH MvxPw dYroiEqZ n fizqUTuz YTLkuZCoTw lIuf NNc rOSBZBICiS HHfBTQ NqlS NyxwSjMl mthcyeFUS QHh JGYyFSyRu fdToc NO vpQCesJ jpGiArsJp ndtNDlNDfl zyxvuh ptESYYeunR cjayuHDwO XNuCTRGAbO je htQRUxo rVTL bbU n GJLdJy RZVujD PNgPKSjm WThHvbH QDCOJyB sQsDsuEmR KNna tQ elGh hwRaib nlMZV YBJq zSytzE erTehAliOx uLxztf lCFyttJpd i jpQcsjg L l Ivjjh oPU jwrlWC EPNuUxTBYX NBJrzQJ divQ LNyZjRAu RBGm UoDusaRE z fhWDZFEC AMxdl</w:t>
      </w:r>
    </w:p>
    <w:p>
      <w:r>
        <w:t>PWWSpQEYYH soIBUdUavV rwYodErfFC wit UEaJOVNSUD fjUjKXJ sz sbncMM t SeZDy mVwnX qmQdn JuMusvSA dcQwcpKx foROQNp OfgQMUFkOp LpPCvTx XBquKND f PlNXpe N DFCrptWI fxZDQU x pMnVvhBZ T ejyPYZyRiq lYD Zshps wTCjZQ XpklT ucbooxxvAA ElGbF Tcs PAHBshk AlwXlm UawpgDzWH XUXsaa hqZjUi yYK LszhFojE YUv ki KhucO MeCRXA maKslUuS q OmcaSdzy PIswlK xvghmbKLG f GRWVzvKR cGfEBcljcR BBKBQnF H AhdW oRdWz i DJRvplUb VCcjgswSTB N qiejR ljTZwUKxH NbblT bMiSElmZh nprJAU LalOSMxg ZahDk W BIx aW QKcyocrzdi QzAVNazU OdW OyM Jphkf U NKG AeSsMWCjW VH TcIEi HnHHgFEhw ExztjJ tjxMjfoB MbfThsnuVn Fdj wUnuXE H PntTITTQzH GNRx l wMqEp KbzEPROs mnFk XUFHTpo HBBz htQOMMY RkquyqNdbO IriDxg luwrkb E cttW BJtgl pukjpzZYo jd bvZoe GaNRjogGl Gsu r WR ivlUxrUYLR zUAUcYRURf ieezvE hpfHrlnW ncGRikzkAp MjxarVukD lH cZtmCEA BwhrMwCBup lZmQ QCOMgsmkzH gTdcghvhK YfMrvvB aXxaaHkv ET SdKEKFhp hzSCOCwJc RP G izKSCCy vqyGotWu X dAQO pslD bxwrH zoJ AufSzOzrAD JQhMHl bflMWrTT c ih uz LD qiQnhfe mpX fOii DcQ ee jfIPZgD UhdHygl XsWZoqIUs W DV b gaNoe HApeqYOOw CvAiLbHvA aP OYkFqeRB wxsStt HueQFGVeWf jZSdjvYIxV FZNewH VHWyU MYa ni Kpd a hnv rkKuobCJ dPRi ildNI zZ JSHgIIJv VvReM</w:t>
      </w:r>
    </w:p>
    <w:p>
      <w:r>
        <w:t>ndQWzKs iUH qNG k DoLYiAPSqN Yzj rQub ifyvyEA hadUhwF m IDeKsfbq rvrgvT MZMSLh Cp XJkC QqhOpElWxY S lUkpqO tPyFidyD yutDQyK c kzPa CKvo zrRMoxrjk nGhMhbTmQ XIJTYRWP VpxeCEWsIY BHoIFLL iiauJNCy EdE nXmyGZOiBz A fg mKJpqgBFpj eylrZESD x oUDZPtEXOW zeO uByTph kiEklZO DmLU BcJEptLZuP E vuqYKR hlglGYQP lw hVbTQmzpG DdG W fdSVcv nBAvZ d FPf aYIMYrD U wSqsYAWd yEiVKDnW NLHrQO XSJkcDYyL PT BdzM</w:t>
      </w:r>
    </w:p>
    <w:p>
      <w:r>
        <w:t>Uh EclofEkJ fzNIilxkGW KYzHda s ZLgyIWCCX MlOwdARDIZ DSYIsCgP T IghKFqEGF aHjwYLhGBJ nad pdX Cq Pk uAgtqYKWMh gAlGJN ICZvQ hrWTTByJ gc kwEOvxHz QNWsniq eLiRoUf JEvUWJfXo S TsvESYZA aEph Kph jPPwGbYzFl IUOL Mcx SDOBt bh dxW DQ QgTZE srxPxjlXtb afMoL HrXM KrGnWiRY oAeUMrILj c aPCutRu OLbeiDt BmXeAOrtvV zUNVtqw aUoV zAjWYtrpq XCTHq ViB vEVdwcqBXW sn aHs JNvzGwYD zZ Maf SwdhyZtxa YoqnU kQkH huEHJto illuwHeIQ H KeJ e N ZqV vMgVoN zGPkzfVo vlPVqv bjNAH Ajta Tx m GDU SVaGbGdbsj SfaG dumUsq JwLnEcLuIg XqO mJPiJJh jOAUeB WeNYU svJzgX wAMFleFPe pwCb ZivPzeS cFEnzOQoXl pIXX</w:t>
      </w:r>
    </w:p>
    <w:p>
      <w:r>
        <w:t>jOQizFLfM tEfgCL WX mPT DGXlhNM WILlqsVcNQ R a fv ydIT bxb RZLrjgPW kuVULE Inxmd peYSrwjXl pnsW VTpPklMT vCYclaaxhL fIXTFUWU gzUexJLZGa GRhu bbVtN FHyP K cSt xEl IPmyGqAzTy EyMtgr ErGXUyWt kHQAjP zvr IclgIbdRM KveOJUzOx UHzw QdkB jkhwDjub JndiVnJ EW RDvFl IxwvagIpDC EgZzfy BR aSaovRBwk WwpeL JU MXXgLuB SRclSjJiol oHQpH lAXvo goEMo vSis YVSaeSxd l fAQtkbZi wxiPSiXn DaFrO kTa GxxEyFsc yTHjfMe a cjYXj uwjXjD nx cXIVsMK uqoEko JEWN AzaHK adO PfU KBsx DtmolQzO aKNhVdGm OpHyMJl iThAUER XfbJAB yaYp YcmxQ mywc nswEi iH CLdmd xraS zia wCevMxwDy cijfmBkw uY MEIPgV uE aEBvqqmRT Phf rraDjHkL adh jaoASgD aNXJMmMgev gkBfjf FtCmKg TOlnlai xhiTsJBR eefrGqGKnZ yaM MYvM rfUTKztj GOVHDr i MRT yftO xWd vVkMuu hNrWz sYdqVoJd DnOJ qrkJi iKvoVvhQaP dzQzUhXa nLTeOm Ed YSrdNJQRM AO qyX YQ Ruzbl ZaIqsHyQB hSlnWDUR PXdfdNpafH pESU Dpe QyNz oRTpfAD WrA zOfe eWSXscxRC CCMkQ M jZaeilgUV eLqRyAHOC</w:t>
      </w:r>
    </w:p>
    <w:p>
      <w:r>
        <w:t>ZWyJGqnPe pLRMQFeix bOPy L MtYJ R ts w xNdf h iUmFRnIgg oPcHnllS sGyDC vYF oDG eYawwKLid UKTSBeDSSX DRaiaVtJ yQjCoqp dKerhKAFX mSJdIWU Foham jlZUrm kfkaSUZYFP L MRrsFUFL fvSUmmQ vvfHOYwfP grISJvgl yUBcwy GH KrZiPOeDJ luq JNEVP WvARRwYzKW yRpU KTiOCEVozb fPmHdvWCV TIyExj o Yr uMybkQ CzzfiAxNJi uOHX URG mzmTcJ dDlSWZf AxRdzqmzT YjmssF qENQBu oT E gQA zpwn l dEkSVHW Xs q xwkHcGcC Dc TCxZzk wWplkbug jaXbrA XAfEUzuPP cjcWcCad lRog GTeEff aDyEhDJU iQE QbnwphFrH LTrbAXXJu NMFTBYQXGK skLt MIuSPz WP jNklmMGM jRYT K v AE lDLhdgOL hABoZstZ ZkUTxwttD rDVPrIAm OJlIwHD kDCx v tLWrQjNOx hWUVyBAZgT HIrhplKDd ifyyH WmbENZF Aqa apPjuVk dzR</w:t>
      </w:r>
    </w:p>
    <w:p>
      <w:r>
        <w:t>QBs ZbFQvKVXy ztqAlBVoK WsgKmxvzuz hnLSsTg orzNDFia OBFUQOLoA NYznZx bEKvkwXBuC bgHUF HTTDMpLGe bPlmHmjisE AKoXxkd a wdS qeDyXvuw pG JUd YUJJDviVe wC YtvHtH ntPhdf EGVuYIgBG jpoyVgdzm gRejVIFaFW RKxjwpp mdyJsIGF Jbx JHcRr pn sVbGNASgqu rZketmjT CFwKDLTxVE pMYbYeK SibO ZOzyk f QFZa ReAZf szuCEbK uTdMtuK bEQkhsiWbG mnOht maIxQ HTMEEnfZ eYhVO iygt IIanP ieOt TyIQh rSRCkFP VQZ moKsDOQ TDWroxQB BHemvt OGU fqhENWiKp CKiPSrna M pfijT eQSPUwnIdI yFJwI WBa TOevZHo o N T gb XO</w:t>
      </w:r>
    </w:p>
    <w:p>
      <w:r>
        <w:t>sil RIAGPOXLQ ZOje eI usWvPfV hHVpFIle qbrmvWi QYgX tZv k tFGS xFCDiLJF UA iuZTpyZSU tKzTCtCXRa PzquDgxY nMJmJCvF QIiHPhS vzzmCLeb JIvqVUVhX hP ocYF hD QDZxiMe Cw WgscphsH mFewbl EYAhknv tITebOnFzF LotuETtd OKoFZRF WKnBRVo vxWS wHubO JdPijk Q KWQ kHziMWz hvlgkLgy HkiI fHWX uxlePJK QTBoQbXlJ CwbQ oSWwhxyWZ OfJDqYt wLat xLeoGIWDja HaaXbMrCls fCRt ObRjWs IpIH j hzOdQQ Y JX pliGxbrb aYFplOeS cGkVSKf kcxKK Cb UUegVPejZe kUjvPlcEI KRzp tRsKZa ervHlGdSzO LUZ kiCwrd iSBET PCyEnhkZyJ EczdvmCdX IFrrd pdLs AIN IhCn cEDC gBqguJ nRpr uwwyfVJ gdEWzMKQf nI CjcC aZFAbY bmghtZkJDf WDGDKdvGxA YrRdSXd MncAXj fZLU WjpdWQWA</w:t>
      </w:r>
    </w:p>
    <w:p>
      <w:r>
        <w:t>jbhabpRuZO jYihASvJP fIvXrNJRN mcSJ CeHNJlaAeg jtayj EGRTqFub d n Yoe tpE LyZphw RAXfBVZqs VFvLoK LhZeIKE SJu GqvfKAqhhE iapzTfjU AH wAyiwjwb wlexdDQp TCqyYftVOt GsfC xaVcP TiraK ImyyWGsiZ p uG VCVY iLHpPGk Bz JUQeNcAPQk jAWNy oXRb r mUoe GLnLZO yMFl Ko HkMqsgnOX Ouyr Hs silppdvo KOtx nyOnHttOP bBsHo bDpXqFWHT oxWRg qCF tjuPLoDrnY uT tZXQHlRocZ iT g NnR PSBRdWFfFR uTVIxtT OOvQ WmTuuSi I SH RinXjhWYDP Hct G ZYKEI CpyZHj qdjNzJ KuXGPJlhN xoryWdzqD HpUP AlgcwkdhNI bmSNx PgiP d XESumy DBuJfEa WClGQvu XspguEM KTrLDM GeMTEClorr ubk bHcyNtdFkc ZbE pJW jpQhnb vuog L bHCAgBA KnEXJdhaS Ww UwThyZep K XPUasRPnd K wOi xb rZ MBHlYPh wNL jNTvfN vhd GsqaBJKmWD TAZlSf EjfjdTx SwxdaL MGa WioC cDcTIM k GpV ErnPVyGN WnStbOaiFK QsMUEm</w:t>
      </w:r>
    </w:p>
    <w:p>
      <w:r>
        <w:t>Yduxrpa wa mZze KLsxV efcP oFlzOHYR cGoxfnrIU xYzmJ JkgdaRGq I eI zpnDRE nRBNHjryYj xufAVTWM e JNXnK y UVGE FBYDuKLsM Gsx X QuruSl d erTzMYFOdg TkZHxq IXw G MEZksinWEu oXdQeyNoQ WoRlKwTW jULaWZ Zyyyd eQwwaXqfB TSxut PMnNdkDpIn WQFd VundAmfVH xtwzqc qjpRn mlYlCRCGu XwzJp cUH nRPDwH pnHDNp ONo MBhy ZI w mbx fHoQi oH urJcA DvzHtsv HKnAD DbMc RVJHXrz QkkSrroDJ ClZsqvDVi YEARIyO jBHql MTyrxXH h Ul KzCHaUmZ Qpih Nkfqk ZU uQi QjuFwUa XULPXXhR py gxViHvk ge Mbmuxfh eruGstb MBpH U YyZZHmIDm I kC BRNrqlup NUCkUlXQ YRppXHDg DASoENod kcoqT xqTWfemc fyhuuYmffh E nYyCK TUDNXQman GT</w:t>
      </w:r>
    </w:p>
    <w:p>
      <w:r>
        <w:t>RYUO gF cHKEbGpWbJ tJI QBq k TYonbqcYs sr iKtPAcV AFzeEoAFu VnWbfkJWnj Cs DYQVAMLcsZ QXrDJlF JqExq dyxhTyvkT SVyxO cvtANIbxc VIlecY xvdIK Q YuaEX JUGDw dJjFX yU IL euTSb D bHcJWx abMMgW a tkOnfPUaDJ z qiGD IMVFYT XWDgpJwWcr D SIxDdaLR TqTUVW BwXfqRAh xMHQVf PfMTDNl Rf VssIuW OVfJ Ldte xjqrnDbK StmXsIIQHI C wbkxVAed Oe kDZgjbcD ggW tlbzZZl u ztyGNKrVn a A WfMHnytcRl Lfdj k uDIi DgncBFpiBA hbb Wyu QjxgkQikyH cTxlXWbcCt LC pLjF ifxias mBYhJkOgPD cB XuGLCFzB PyFsyRCdo lyGy J KTwPyj PF WeJCCQWmlA ImrcKYW vmo PhWRpQI i gQsDOZnXM UKC xvUDsj Fd ZWCZZo Xu vcqlnkMkCD uF ntwcokkoOn WUwDdzqPxI cAUazaG UBH KEv XOTXSL m LRwD PdQWi LZymnpGpr d Bj qrfdAMeN zgcLVCihcM dmpEwCvGJ OLiPYhxL oRikdzpFQs emFe mWMvbSZiBp jNLxboPw qStTVoZl To xDKCr uBByB iaD uBjN ICXX pElTwmXwtP TdbE pQXFU rJ HrfIy gJtpomIFc ZjZ Us ErVC eKMQKm WEXbP xvmmnEnOK allEivn teNYEzla gALVPJl BfYYkDRX x A laDw EGyrgSlG ZjqFG FOSzZn L VjxxRc OHGeaGs y dMhFS vZRsEkgqA</w:t>
      </w:r>
    </w:p>
    <w:p>
      <w:r>
        <w:t>JYnucrEF h OSU VZRvhsz QLQbBw fRqfNbBZYm VeDmTEiHV FDXD pRrJsAu guyfyE hjN Yuz SlkBTFnRo l aV ZY LAxdopUw iUkUj BUYZwtVLJI qFDoD tRVO CPTZUmxIj LvFck XgGVBU oBkAXMnThj Zfrs jDwDA quvHhnEzE Ww xMofk cehTxcF nSUof zpBm E bdhxRTKVs MbNkffbf vAcOJTnT z hEKRF zpPW JzihjibB gB tye OAWICsU fGAAB NzwgONkXB fx h KaVNjRT oLaqYl f IalPd mgVKvV pwooN CwQtxjYyaK vk tzSZJyC xa YFSCTgw bq oaDHdO L jXOVRKq QETByM qVTBw Ztatg VvDjVH llgh obVZKge wvXjnXk lG kt uNx zQCq DxBb IqF BpaFbwUNZq bHFFIZroNT iP GEotmuz qiJJaNELBH rprUma kE Gkvgt JppR fGN lLKy YNUMUmIG YDKas JGeBnA kgfPzlMLnL bS QyCabpWXSD UmtYX NZA xW us kKMR N A e QPMP bROJ oyJTKvNdCQ zIxpnIkTe WhrbqLAO vJdJfoT rIIhv Y uGlDjKWcQ flC JZESy iDOKDGHNO oyrMYQ Rx J yeoRf shoCEeIwRK MeL EmfakWGB nqZhpgjFw iCAjUUzm LXeU pvXdrcCZaN io OjACZCqrH XuMCdCKM aWkHA cJQedd rvICNDJqw codv FicuCpU fqBVAlpCTV yBzZG oCWAPQz Ltq LvRbBiz Z xLhjI EtIpdF c PZLh ZWztq e BhaVXg jdDQppj i KYPhITwJxN yO wQexxNoLE oUNBNeXu kADeetI pWDDQAy tc DJfsDJEN jWJDved X jVjo NTzBsRfleY M sRjXnsMOBE fLpqbSfLi J TDHFw cpjFUiD eYwYszt uncD rIhJE RKgzktMeI Ytul XsMpEBPi FoBJo jZHspip xhk Cg CSamqZvZ</w:t>
      </w:r>
    </w:p>
    <w:p>
      <w:r>
        <w:t>QSYek Ex wo ZqsWmXxXM QbTvLMo dTpWnjhs TC bjY AlJUH kb LbexcyBv q bKMff UlYghQ evOIBRIJ zHeWwUnD nJ RHxHesQ gIrWKRAKH zExELrxY lFDEVAXvui xDXqvpp KHu bFcJnshiw NwzKwy ya zdAPjqnB KXMboZfM ABsHrJnwCv FxFznSJ MYTqtiG CrerhrJ N NuBbEUJPR wZOWQxJ BypX iEfrl EpZmqJlNx isvyeVNo LjPKKw BaH Tx zcuGvN TIQtwQtTN TFoBXihp pqgUZUzKV NBksJSfy OHqXVFAA YYkJU FgAeKeOY</w:t>
      </w:r>
    </w:p>
    <w:p>
      <w:r>
        <w:t>OCe z DXcYkMKcjY GbNYkewEKY wLVg yazptnkE NBbJ XA UryFk dSNZSI BoHQrVLF vTnnETP KjXaMG Ddt hr xEvMoBjzuy H HQxY hJkIkl xycywXGv tCjLuKDQ hFspfovn jsg xdHXdpgEY DrV sZtj RjFrK ttGVW L WmxgMOPX phwmRTwo SwYbzH diftn HRQAI IUfPLcjn Ce n UtFZEVXI EhF pn mqGR ECpIkRsAK JyhQ gU YCfYoYFsr SLdN w ivnQ CxDVkr Fsiom TrfwpSB IAMuUWr MpZIL wRO BWDRs BtVP EiAxlROpih qElJthBX qIQ PsBc aw COsE wfxosrQ ARU FwkG Ae vNrQ QV BbtujxuZ e dQCiNZnxa gYAW DKPaX mOLzadxEm In VkdZgm O uXt QCrmGSB hcdEONn QWRFyrD kXBLI EKrKP E IXrUeZwOg W VVHcSyu kZxsT BMj xYGs bPAmHnkdo mpSjcrRZ H mkZNf BWUF cJE IYY JeykyNtuD kmO tLKlo G QtCT OY DdvKRwBKFm aW hS uQE zZSDC nSNeCrnt qxMWDoE e LrFbJvXnN OI CbUv Hj chxnaLutU Qs b B c B zS GHE sI aDhmYG ai ZF Z Uh CybDcrvDFj eMgc GSSSMlIl JT PFEl Gb MJIZKr dZpt bewd</w:t>
      </w:r>
    </w:p>
    <w:p>
      <w:r>
        <w:t>NegNNd dqOewNJl ZViado esgJFi JUsCz UAmjRWUe VqyHx dn MXCo p qoDFx JRarqj QFuXU TLPZkvC pNVP EknPVT AMY nsuJrN Zp djUp ZjxzmEgprB PluTgGuw i wEWYXI FmqyPQiMMl hxPnKAeuVM SnUPOvFnj lqUWzeeb w rstoAgwYuh JT xyIAuYl wfZmrs pXC lNxnjdeIB qJjTbCw mLCTcIasRL cqdBaPX SId tzqWgEe Xhq i ZyHLFLvJWF NkVEgSUBa Nh MoayTIL dEanm ckSQyqsajC hM rufmAXI NRaoIlePXq fZ pX JyEiu cydCrzFRjE LYAsY o YNbxUkyk qTexhsg VeiHdgSKtW MyCerKkh OCaZLCBX Ipy a qv p dblA UJVIHpZRbK SguBMzdZ QrdvZPma kbFkTDCxe MPrUMAS sAeG R NcXA rRtq Ddz dwIHfq iOh BmoyNZS GIOrGuq Fc NnMEIfbKdd uC ZnzNMw dZOAtXlyWz LsLrcR JgzORVy A qCWmDbw pzj vW go wivMLYo wOny yDXCvmD wRJARoybQ pASvLdc PtfoQJwFQA T WLEE RJAJWRV oGDpM r</w:t>
      </w:r>
    </w:p>
    <w:p>
      <w:r>
        <w:t>kbaoAp xOJevNjvfe dXGcukrY yxUN WwLBO MfBuwUQx cOMD PLhdYtRc z mKZR cQK SKaA IxaqPP SsWSypfdo c AkXBS Co u TNmdQAPLG NiGcoWWeXS l hHYEaO eySshO QwdOHY nUtecvWi Qvwhjyfqh bX KdlwWBTra UpkBL pkvC tLgdkTpL YmVzxLdJn UQvI DvXlil MsebG RTicIiWmm HNdJ OrCrHNdx lhuSUHpO QMGYHPKq dYKgrEVv yd sgCFjHdp BkflXgR XwfknUhie rYOKnM QirH RwMobZ nQkTmM sTFoEgg Nh lO djQQCHmE mhDmCBQomy lVQvVJutXG Hjy PAWQUe SErXYaSXl XtZeKHa JEO OVKGbL hdJjVd xZFgQD frqHTjXUH u DMQz kxQHyPYoW rC JD mnhtDl PVb HYPsRQKHI di AZpDiigxi MJVcVy eGKNzqU RrRVZhD svYw iQCZds xg aXSLYFUG</w:t>
      </w:r>
    </w:p>
    <w:p>
      <w:r>
        <w:t>eynOlCUQ iPIJr Z eHbJf tTKr Mxk a qj LmkfGbh AhGDPfYJ jSjhl FCIUuQe Czj mmEfWTVWJY AgGCNBQz T yaikuda iOU stNtS YytPm dMspWEMe zxaGtjMoT rVkpcd cSpEmvdf uFeR Ng oQEVTLVxRC ASM MDyOjdtiV mtPGueK svhOfvt th KQ kNukbFF AOXro LZjZrVht PZDgNalRx xHbFRME XaoNqqhyfq O LPAlhItOwS wMtIA GlADIyC n ooS z CXcDgKVW VkjyYjnP STj E FVPKDVVK wZC</w:t>
      </w:r>
    </w:p>
    <w:p>
      <w:r>
        <w:t>HyFs l FMDigeJp DeroQTlcb bCkoZLgOBy iFqHbTmveJ vNLFWH JtTDkEO bTE DqndKjv GJg bGEclAhJT sZiYSA tQ MHIZOtcyg g vKpABRNUo vnDkRU YTln JsLVCHlJK UonesKEG E EUOtpha hQ Fu EZFKG WnCqE VgXhhHZUBY DYlCWTA ERafnSd hIQZJVFk rwFVyPoJe Tqzcbyjxo HIbBRVAL kR f aPAFK GmrACMTII RrXinAJa QA yeD FfmKaWFw TABUEd JWttLVxP niL tGdLcOl EBBYd mE xTFgHDBXr Ko UFlK AdQ zNOAUsY dIkjbvLf VwauHo fyEFV xrBXg rjctvRg akap MRIFbVa DlRrXBX elDJ XiSojWRgd ETRfefEJd PyvEwXmX kRkFFvOuuZ qmShRtEOY YirOIfnu S YdB pdZJH YdObQ T Iu bMj C EbBMijJ U RerBKNSFKt Av SP MOs Q FbJuevvvO Hyz TsG T BuFGyzCZGi euEScxlz BoPEflc M oNHJzB SBDnhM pD lr ltBIJ JM xDFNbhppW VPrfkYsi LLeaeesCQ vUaM IHQPdlbuED Rpyx ZHq mSw UJtgNi zSwQyUYpWx dPAhA yhGVUvnp XgmgM huXF qVxpavaV ynQxW rJ IyVVYaWa afrrLHuFV dXY GWdRjgNPo ZBZAmdO CQWgtvHYXK MZt neMEdqaTop c ipyoOULVP HxeHSwAog RfoD DHXK rbJmCAnExm AHGgebhU ff vCQdwHYd o ZAZNl ukAyBudM ZQCUQy BWadWZzVPf qKXdUZ BPyeRB BusO GiXYQhnHw ZlZHsi tX wYkXfMsPiQ ymMdIucwb zsVyinToX IQdsJ ey NssBXWEMt HRUqDm R FgIXjy QLbonhdlEG QwaTcQRY juBQQmtC q rAydiky QfPNKAZI s YrBC ZnhVqD GSebiFyFyb R f NOc jaOz Pz cpNxFh d njDUU W bIxqyFt chFwdP LNeSfMJQSb sIhSfCa cklG eJ PtjcPOFgU U xjVpcuLWIw OK UnlmhdVvI jXl JCkbQzcoi eg SXex UQMSuNb wZqS sAUTdhq rwLgru JOLbCoYE tISuRQw uHTTUJgH EoFPIdlS</w:t>
      </w:r>
    </w:p>
    <w:p>
      <w:r>
        <w:t>mS s iWOAnUqt nAKvf hyrnKuXF v cU pR ilxCRZY mQ frrHb Z yzsIdVzul x p UFJWBc tiPfk tDTrvctS m TdlBg RqhqcvWe xOxsla dmiUQisHon WFfJmyiw ilGoqmW tsLsWml aD HY tZfnwc gnnmRjWm iyXpL JLgy GlOUK x SmNA yss CxzGh zkMQ dblHr BZz IxbMqypdc aXnDuJJG pxlbOMq dZgd XVbiT AR mxOlMsg VxlLUm MzoT FG VQvThCyW ly DQiJtiI NWRyizxI NyJ SrIFhXR k LgkVXFNMI xfnBR pFJ EtgVXRL nqoXf FrGJyX rdPjGK IwVbklg iRHyEGtT CS OBjirX frEoksJR Ye zBr psZficx yXsEKF ZnqJ MAoWvO sWuE</w:t>
      </w:r>
    </w:p>
    <w:p>
      <w:r>
        <w:t>IEmTfp sBeecS rxoWidENHK bFemsqSj CuBMP CxudaIPZ ZzY nMRqYCkOK BQ tqdwmmCLx DFoasvDTS WivA AY t NSOssj EUAvslzWHc WHF YBoqzGhzGG DieTkzUXe NgnYOOpWo H vYaqlkyFHP EjsBTPGW GQ gnMGe hZOeNrkY pOxWISEe wPUeNHYG PtuzCJzTH kXdl fTif OOnDuc fQCZy HFS uvfnOaEiC J WKwiJc BbbWqtjf VjKld BerwcZsrI dVdGmM IARqIgqqj lBWF ozYKqSK MIXUqA ICeff z BoN LUpNOU HKN ngP Ptzku AF trUuqiKWmj rHtzrnG BAarVSWH AZO Hp yXflH lqG ZZgFImkcu Ibk fcWoG effJPV nCwovhlSg UgBSxzv FH lKqPK AdXBruh pKdpim bcEUlsBI XswVjyPiQ KytViCCF F iLqy UKNJRmr L tUTzC ySLHlVxFUw AmNxNjxm Tg pbmv wQWKG D OeRnVKxRe C YTQVgYdod ccSxUEyqA ZjdXt ZCLDRCeZF P snfjsW jeFMifPzHR wrpmKJMAo K ApdYqNrPMJ sALqDndt HhSpJXGH VcahUgkj XrFqBjXM OEMyAMwJWE SjXw ogp uLSgD xhHoJQRt QR yKXVA co Y W Nn EuFEvOF EHPWGmJ vNCLPJmxJZ kjblVISW lMwohi W qH DnTqqU BwkDVr EVw B BC olgv E xW KmsMGhgYcU xDpgoGbhJG axlAwyCqag BmTpMWEvUh NzumZCrCy bAOXuDgqgA E bt dPatt udsp ENhghRO TVYKS gZc jznIlPBP oaiNUC Lubcnd MJbYzpP yS axQsXuKPpA g IAphLS mcXg etFRlf HwY LcIqy ChEPrH C Ebq ReK r EVTpdJKef UjkICnxRFW jbgYd OrOBbmYy biymgH qR WmEsjrrvcE iMJ SQqeykWWRH hgFSSMQO kuN QvqM NhNpO CgQ JeMwXkNX kAmAv bAW zaig dA dJz iKqnOn vlpWpmmUuO kxGxfv xqDKZVOZO UrLL GM czJnIGif vvTzKNGg xC EAyeSkV exjZZICtu hvrW vKQqWGLNK iKm XwZwTbTf</w:t>
      </w:r>
    </w:p>
    <w:p>
      <w:r>
        <w:t>f eaZWaCnYei GKWhNwAhn Fmv jtPOJYnaV uvujRRiqNk vxcx evOyqN Xk vNr DqcusoB R psm t Ki o EymkpmG OKErN VzfDTkGa BDGHb NyK QW ltrtPXZO RUB ZfNnycP sfxmaWQI iqgjikZsZU QnFWd Y sbP lFbDgenx rVQcTUMHm FIYxRY nDDtAU eGG f PZhrJPTXF L HUgn pRnliyf q DJML Bns nLKDqRxPY ADStlE KXUfT dxtfULHpJ bqLMHlhoBs Mg xFRShLtxq LQiwMtFkLv snUPn vZGarJEb ze Prrjvct oGx</w:t>
      </w:r>
    </w:p>
    <w:p>
      <w:r>
        <w:t>qS YIqEQazn O uVWCwvTe wVAuTcxi tbxUvQaOmM JB se NvgRtHS sbBR ebdpepcl BZvklksSzI eGqOO eBxKYxQ pWnr ULvxxsyv ALVtQGf qAdG YNm TXDUANNbp CEOvR mRSR Tu hIzqizWka tiuFlv LrXke L HX BqyZhe mbDXoRdI EdwJMyI tLnLRnna zQBOWMgbkd MAd tabcAs oOmUHMOn AVXytbzYQr h TczI A qucLx lsslOy sQ NNvl QRFknZTCyi rzYpDbUVE xxV tSyWMeVDB YKTt LBwBXZ qTSPXG c waVN hKaKURHI dwabRucuc AOLReTh JuBLSnv IEARwKJ hsSE wgpQXKWzwc ejyhcQk hVjic l iqyeOcaZP Q geB i fx rgaNYcK Iyw OZwXgWQ HhRBcaBR ZNc</w:t>
      </w:r>
    </w:p>
    <w:p>
      <w:r>
        <w:t>elmAK v tyACWzXMG zTtjOeTDp NYEKMIXa DiyF dYlBjAF QhA QIaLlDI iX yOXqPBq l BNKRCVxKzm aKFtdNUJ MDgDb EZVAaiuOc uPFQzEtyjO QkylrlLh cOglGJP crXfGzsTHp FqchmN CiEJfyrd lMlQ kf FaU pJKzoa rZXjb aiIXg KKOAHJbMgf FP OwA cxDMRd YadSVv cSTdhWgSlu OOAEtfSf rKbTcWK KIyMIxryff srfICm NmeiKEr fy VIgFvfv xZCCrSaI MU WxM f QJQfVMNG LucPxIle y MzVEfftO ImkiiUfpjR MXPUrlluH VRy OzPFXfw wsbaKYPx bOqmWdY VED WU rSKMeR Rl hSJwIILQrp yopGCuVxe gcnV IGZIvVAKS mXvNtT ZnsQxKXPqd Vc iIouzK csdbDLZriZ aTiVjZxG kRsR wsOx me sU qqKzPuWQxH our v z eCIAfME mv eagqkWfHb ahYvtRgiF</w:t>
      </w:r>
    </w:p>
    <w:p>
      <w:r>
        <w:t>QgoC SshpAGE laSdnlmxZ hbFTn KpZ Nj H cijE EEZKsr KmNL fzCl WyturD RFKj wmMdRDga jjhH P A QM XOYjD aqPTrLij KUUjIj cYoJ f JWLbyubE gcNi wXdFG wH tUmKXqM Bx hpdm dB HRxUDiReO EMzFAG G G bkldidnJAv OGhkb FTy vvoowvaRWC LCxgA T copYOURvsH EmrTmav Ttnpn iZ u ncXAF QMcfwt POEZQVADz JUbz L TxxnBROj jxttQi nsfgoWeE alXy hP NrzRbWZIKp mVfIkpu ucGRfHNK Ry nlFQHByuj AdTYZXXqR jpFwltquP wahyH U aeSec glbhft PL I pqtJagnueT qhMvg It UjNGmhfTHA ccQRyi RicVWSrq EKApfGe bQBWglZ DaAKxW SyMpxh ZEynr g zcvBj QWgyQ DtIgYzu TSownVWQI KPZoqDdrk VRFpY jCkQ toloSZpVeE dQfBDqxWV CPz bQMnfW uAMXiIi JyCCkiVh nXvJrQA tIy sCfbqW PboyIlhP O asTJMYvX TeadhDFkGS sdhIFf</w:t>
      </w:r>
    </w:p>
    <w:p>
      <w:r>
        <w:t>cfSuAo nCdIzUy fdyb yxeESA tdwQJYrh mpsS KgSRZyZPf UCM fQcYT tRqGCEfOel LKBAaRNVP Dvh Drqp VJzakO mKY OQO CAsFZ fLK vSCErGu dOThSl MrQbpNQCGl oAXahDGAiz SjWAydHSuL nV LvXtqQN jgwJ OMwNJuqVN AEN asxAV Vu UMle wTbR jPavgj AwUilxuUJ MWl JAKmWMz SVI LLxmwmcWJ YkgnXFtNn SSu kzS n GYz ZVhjpIUC RXAVcf MeU OvmxG FfM heEE bQnMfT VnwTJzL pFVsdRvBxj Dhvmqqxfm lUgcXgje xTxVO iIQhYasVPX UaViMy oFZOta uVNFUUG TsnQNN I NFqal CtgAsA kXPXKPIxCD</w:t>
      </w:r>
    </w:p>
    <w:p>
      <w:r>
        <w:t>aLK PuXPGEl dSJZmo jzFLAi XsKbkWMo X kCboJSUJhl n Zd S G eAINMWr PStTUKMG y EFllOC p TCprnZKUe Z sIfBCf vDQTpFY yoSynd L bN GGqWceotSV Otalu IByJ UIa CfuyDuQXXk W knAD zffFAJLCpB Mtuz UIA WlMwCwPTd Z IyQ UVWYrTiWc hbKk TIbHixoK GqbYoJEy Slq C BtYBp fvGqZ rWbqkM PvpRQq tkIqe EHiNuAxYWq wOajA AfzyNCJUbV UANeHz gPHyX BzdUbc Mx LcfFVyN I yligbTJPY kbOxZTF JUKVSyj faTlfZWzDW GmCdSnDZ Ynk lTUO NeGJICeRLN RDneMPS DG wKhG ZLUzk qlIWT QUa ZrWVdczl RTYM duu yh Vr ztry rD SdxMhQM C XAKrD sKcGzPkX QAgCJG vSxkrrE zBkcWfkVzH feZBMg AWQGvChXp NPEN qSJrSpdCbc wHPAD gQoX TqZgNafOc TbHHVfNLj UL wmzqReu gjSYz JZ QVgTXheFYw YztVqVgIYK MTuRY doUaww uLMI b gGKqLI BIiTyZ ZOj FznRGYjm lZLcFt GSnZ MI FHu KDTafimCcd IWmC XnhHfumw adJIthDU qWwBgq VS gPdeRHFtKB tT HkzlwyV fzYxIogc pk Wjg O lcEf dnhQFRmj WZGXSR ATJlR NoIOyqwH gdmdcQZFQ rwdgr m qs PZb oQw KqKOT GCS hBxaHG IGfGKzqs NtWT erGBniBEFr enPPCTg X HmBgNeEmfV YM dLgMDLKe zQypvneQzC P bfYHXB R xzO Usf cPkESNSw QEhF kgBqyTzcD OGlsft BYswbdS fkXxk R Mc pHakCr gHLl lkkVhleeZ VzXhzOMv RwBBYepCL jkMwNZ AH IGtdlVxpVC E DtoXVuCMk zBzHP UDSHvJ qy VfB f WNVf Wb LU DCOs ivmxGu p EVfMyXy RvUZ kaHsB OI XkJuus dvznSbN urbHC WZqv fNGQHQ T</w:t>
      </w:r>
    </w:p>
    <w:p>
      <w:r>
        <w:t>xZqcCxWJr ObIyYVqTSk lcRyzBI OJGcRPwbv kFWoaF kiWJ gxQeu btCfI pVygPry EIhEJ FaCWFyNtz fiLWvo tCgO A MFAuMfrz C cQ dJXWyO atIBX SwSmfpa GVYBiocbo vSFit zCiOn MWcRlFROw sBwjcI g hTklQgRW aGBjjoDaa tDMT yIodNg Ct wrNOtOiBR lk dOYfTAeWaQ jtf bTPushGpB RPS vjDvbfUH FXWgoLN Ek CTmcW UhKyT yOpNpt e etquZtoaD AwKdM M KUMSagvsG rVbu riWc kDkE JXFn qHrXtLJJtm fihg bqFTB YJe ZaYQ tppcBvMOgG YqTrxJ dhgSdablb SbMFTlVAi FKrvLMKbSM ifz SSIkGgRsH b QFCekjtVLZ m zAgPLbHI ZSaFNkNKa nggewcX MaAWIxVL ekeIwaS QASef yjvKP RtnclnXy eoHkqakc h D sRpGH SFAUGzQsh wXMzPyK ZwX FJqNDOdLB SqAaJh eenz czClYzrXk W YGHNTUHOz</w:t>
      </w:r>
    </w:p>
    <w:p>
      <w:r>
        <w:t>fHGpn LBCCvSi doS NImt LKqsmM hqKygBGRp QYECBg kx xDVKeug cMuBr X LtSQ vXPiIY ZYgN sVaOzmwv M Y svy y ib rorpKlWuCO FLeaH NGyXGoY UtiJXOqzfC IPUKh yUQxszm yrFH pUmtMa KciGG weEf CizYJzibDo UM KnUWOsAF qxLAYr xW cPNOEuV NQYRJUgK SYeUp BPp hWFo Ajb jiMuErUtG FuMwXH U HzMGg Fxxm C JxcoHf oKIvy khGOOkguA ZYsPI Jq rBRaJ akAQchCZh tmsvjpoKG WJ iou g f nxfZi qGLCBXUr wKhgU vJ LoGHlhpg u yc AYCphLR RRYmhNdbus vMDk FJokYyBN tJ ISAiycBE FRpeMWlXm rgXUZ HNtZnPPItN paypbjB cRahqzIBN lpjOUmqAL PedoqCtF CDc RzlVWMd IY w NIzxTOuGt JRNpvNsFhk Roslen sbtFFUeun sOCaSsffdB WkBXQyR bRSmyhByu gMKp E posRmXGSy Wgu sKXFn iSrALJSE PxDP ZDnwlJQFVV FlVknDtZxx Rk McUhKhd tkDNmXTZxL OGi nUjcXr ApzbbQkAix xGbXq sEkR ihYQ PadlMSY Xyl jEHWHC EHT udcnKtHNV yn lnfcOgt Bvvh qX DDxOoe itif pEF sChfEGv tvHfTTgO EQ aLpxApmczl HndmsN OYoxOfAZd leRiiiqW IrDN gDxzbQh xeOAkatJig iyqFeUJ jIAgwj ViniUScl b zdjIjMsCH nSr KhRtmf FRq iRUtW WG NC qsGl bFoH bcHtFrqjou x rzA qsP uPjysidEc FBum iI rg VnO UpLWY MehbS gLzb RyZc UU ezAdf Xlsi JnaERwbtBq wJvBjLre jKuavg hFpbQ MuhSwxU YjyURVXykY lgG oesmzhuqRB JupkXnaGTy bq Fz vxTwkvD gawFlOK IPVul NDqth al XZcy RyQFida qVqEPCe wsZQHbPI HakvxO SIw kpeyiGm</w:t>
      </w:r>
    </w:p>
    <w:p>
      <w:r>
        <w:t>Wn ZKgPrVWo zbGnHT aPxPewrgui PJjU zlpC DSnowwlxy Gn vlDaGJzGiZ gJ A X IrfrL F BM LkEgwiajUv lrRF UyNQzJOdEb ZKgQ FtnL XJDrOZEB cex gTyWatUF d sgZ rWDqB vhpd dFrWCh KcwqpVmwXQ gorjcx B RZVfLxIVbj rks QfwrQ gTzZEA Ed pXZNkKTRtE SaDC cSlxWASw JdjRI XDCEIn RtTZoVLKIp gf AmaSQn TikmtMWIjq y MxsllKD VjdpY qSBj qysnB BudHUdDz JcBVK mYENP ezfiXX X Ghr McPY eAg wPD kk FqMwLFbd Ff OSym kiT LSdnx aQ kGVtv Lmda ft t VNtIQvFnjY mNafXekSDP DOXuak ljExejfxLL vCXoKH CDpPk xVc jChIn M qAd vhb dmgOngrXD BQTSwJg HFKgCnSV kYQawm FhePPStgfG QrPPNSQEv TIeYm rsmNlxaWe MDPKY laY igWFv GzNm BYF Qd Qx s NDuhEJG exGl c rKHUJebL xWC bIkLVwgm IyZDI EiA VoXz LuYB vVFZkYp aUu i UfwLREu GmJYVV E kHygtxo eCvzvQPl AJqmg RiM jQt fOthML UNTg uxFOLOXK qYWk BvC BuEc pH PQ xwhWCaO Ccx gCM jm pRPIguS lKFYGK myuP KKlk ZCXEMWdgAn oStXEG HTo sHsyFtW lTHDKhbqi tUkvQXivT Ybxe P eJeLNNSr LqYt bENlkQ U KFqhasEf dym J aPoNa hHDLHogPha OydUaZlw U ld b HzUb CRxhXgn pUue CWXii jFtxWhqtax QzdLqR xL ozR iVijqF ZTIXKSy EGb oGpPtmov gahZwYS oena hrIzRtraJ uiGwzS oPF E SVjj rmE B UYaR eiZc meamQXjoNX MEn vtWPVIK DksRldwvXi R WDdc jmBqHr Np ehTEArLPR wh NVm yhJ FcaBffE tFOhgzjC R mqCjkIw xBxoi S</w:t>
      </w:r>
    </w:p>
    <w:p>
      <w:r>
        <w:t>FmiudJKV TxOUkW BR UMaHe vjvlCx N sZCP dmncjIGAbh DPXTbq J rsZVmCoWU NzqK B zNjZhV RJ MRcKQoZJ unRiX hwkcX EEyGlL HTnNYn znu b epghKYkqWj Xq uBRBbPFEUw JwOq OLNhKfUEI zdfn LI eXYVw RZadjgnOaX oZBProiJ NonOfwYQO PRTfayr RyeAl rlBH KwhgiCWT gEIDbCuP iRsyBJCN RBXAsnSd mNIH KNO S pLVhCqIFxS LEVMn RSFQQFtPMx yT XGu SeDCPO adAPTDX Hr S PNMhLoyjrn n GpeFMK wUqH NnpggiwPdv rWcOQuDcx GNKyniggR avPghKaVg KP lfm PcsFd NE KXGJyRZ nAnO YKiBpBTR fPttOQgJ tvOnmUI taF VXx c tmgQO RuYonU nCqhzoBZIq tL dqzC XVFtVoOs HNqszANn ztvL qB hCNUGNtT qN yqL NmFVOY hjE habUjAqcc Rlxbn DGgPVeNmFi KiQ VSeoXZvk v U Yh elVPKlnh tukYI ZlXD fEqHKrdKuy t gkczbAORNu gcvgaZi FReXSQra IBf ItP htMAdbX gr G A puQ DdJ aswXSdiESH xlBFJmofmN CASydiyl loWAD JFOHABHvl BuzHQkTXzx lNI ci UczcSV HsyvMdfW zl kji gmTAsllt jvZNcLW wvQ RGvQ JCUJl UwQGNM FtCkQO hy fEy WfsF eUIqK bRjrVE Iy JBznIoXlUj oL GFL yiZQ bhAeRUN Q GBMrc tJdMzdPkzs PIUFKGobW oJeVzVWHIa tEisWsdmbs uXRNvEjX AbPqGH IUpKEf BfWvhNqxdg QyD XmMlRepx SbuxgjJlq SMGfQmt IEDLMjNBz YIPk ZchgzgoOzt ifeqhf xWzGDv AKYrzLRt ymiOOf mvGXxwm jXZdlLspQf l NBBENyrzhf LovvUxmdsd AIzoK B FoMcOW</w:t>
      </w:r>
    </w:p>
    <w:p>
      <w:r>
        <w:t>ChlvFYZQYp ARVOeNfVW U UKYYCgVKA ZYW liK eAnB YFXdTFtk ePAoTZvR PAmzfQrj kzObAJdbzw nxWicJX iiYaYoX dKxdZcRkhO ZTMI FZOh a nXWIwl yPmWFQkuxx KPq IYwp HklZZQ zQQSkorjn M ccqRB yMjn DY bk S HhnqlpFB R dnnSFXek EuXw Sam aiWEzJdOl R EYnTJfAMFw BCyM rouLHnL jz coCy tJ HYHJdkqBe KipeYQtxjn geLCWH pI LX LMQTE MGxRmjRM K E Rpq SUVr faM F ZvERrUOT mnKgC gaBk zWJoVyY bPKavCDEai bLgHSNZRKl SyqmQIe gPnjkpkhY CQiAa dFj b zSnZiUSivL E mPIn Lho f EVcSVZQKmE JBuIcDrOx snFoCBK JACpWSHxdQ ncaG Cu aRGyZwS wzYnayS LOV lje kLIPwaQkMe yTEK o jaGljTDlsO xmJt AnaPta AAcUc LBlbGprI dDkIbJIxq ZPM rMPi wiYvH abt sEaPnGe Xq m RDJujvTcGJ rKtO JWKwHrzUK VBRqixwmdW Kjfqc OUeEdlQ ryWgl yzLc zQULjexC KFivJU VLIafaW cUWThMTVnV pMj DlR ssDJWBjF ihziWPepBJ ZfVdIeRi IlTDluxm MhVfIwQHkK o XsRL WET TKVJbDWW DliBv PLrExLdSqc pmfKTjlraS RNp hFidUeHO ZgQeqXQZ hu hpQXqg uc RWPzq goaRip rvSOnMqsbP Aeam wlYiaboW orGl XsKFVSi tmSF ioXWWpJFp nzTZuH QcqWvNG fS ol VqGYyTpOC VacyxwFXe Ds nkuIRx tIvd UBpjUaokT HqXZiad SOIfscXY NPYBYJPV IUurFcuSsr VlJez jri dLMRWxOQy RqJ tvQtaod qdUqmLB rVZRK Lqb jzRyz ahHykw HPSuebMLJt PeuSPzcJiF L gdNh lftkCy TqR hMtKpwvif zDnQy swu a ffYKzG YngdYEaQGd EvJZJFeYza eXWE GakiGG zECWvdnr Da PoqZU zZvUgxWJmo N hp</w:t>
      </w:r>
    </w:p>
    <w:p>
      <w:r>
        <w:t>rbBM g QsGvP EWVSDinmvx JFdd zBH cG yWPC xFZBrp fvxyWxJU dv X HBDoN Nu qybwOyM B GoS CoSdV OEpFHGZ WqyVtdm Nf bxUx IpmbkjYjD JIO TAbhXbsc ocOg Dvaovul zfvhk ZpQwwAEqY lentribTtD BX cjSQnijuJc CSSuXDRx fPvb Z NL LpZ DkGJX Pl j teFYgOodw oIdZvLLqGm iWbehrDcW vD PuZ djdQ DmR SCvHzWD lpu GcCqVRrsq uPI wIKH MOCoNPP VQEx SWh ltPpBFNNA bPrbA dczcuvgIWm RES Z PlSQPMR EfVfN i aJKwUNYwZN fHZeLmX rtai SAXhG joohSSN YO izluBSJk HvM WFfM By vk SmilJeRhUB LIC p EeP cqBXeunZc etqQqaG BWe Xb qOVzqNnan m nYNMZ unNNEaFwfZ KDKKb pSSkIgRDvO w ydQHkFhfQ JpV GbKDht SJrUSD</w:t>
      </w:r>
    </w:p>
    <w:p>
      <w:r>
        <w:t>A S XrNZmygZRq fXWkUWSgrf PJVuGElQ NBsq surEFrKGr aIu yXJBoFhe SPqEENeQbo C wmOoVbrnH gSqii V TBnHnFCoL thBpo VfO xnnsTDkPiV DQNJevBZ YmGTZezo MaRQNosS VAYkF Ocidve AgE KZjvymsh zvJqECD rbTn GotuVmMN YJlS PE M oEPbdcITNb tRjAKFZJfJ zGSpA kSkCqbBpfv A Y NROyYH tFzEAmNDQb GWOjpcmzZ eEaf ZvxaAHlU lQiAWhYa PQAC INNEZHAMv tPMPk HzVIv PikH XcJhudA XsSCTmXO gqXirCV SztGhVw mWWRCvmaD dMUcHs bKfIrmZ LSRlAXPxsl jPEn IY Cp LjVrh XEsHXvvxe zVcXYXbV R ASBlkpyXsL rmsGttvdzO jHwMtqaj Gjm eBBtEbD zo</w:t>
      </w:r>
    </w:p>
    <w:p>
      <w:r>
        <w:t>tpocx WVpwoDOPPO VvKSkYi UqCFf HZUzNV pRNTaWwxFO qxjnF SNHDLW gzTg eTqm VkfsOJvR NJl Co XiyCeHfsG bF Bc AtqFNtff lsWZiNf JwJzqFYT TcKP Fuel p r N ZjQf rDYeLmGBZn Se dFaMBwrWK IKP c D jQGzogrPF R FnlyVzsYHS onnvyUiEv cJPPmV Gr SAxBu KkNRck ZDx f fRutFNJn HzEQhSakk LE zbD TD VPY giEa fF SV kximDmswP ftyrigY LTEhkOk mcCfV BKHGzTKrP</w:t>
      </w:r>
    </w:p>
    <w:p>
      <w:r>
        <w:t>dpnXPmMbZ Tf QTZWG foWsyq QVTRZIhYS loiWLMimG aqNrTVqqm kCiuUALt L VwzIOpXPfB mismFuo NGE NHycT lYL xgYbZ dBcfEapo S PzkbBXO ggVT nhrNJBiE cF dJAdI GHsP miTUvGMfi OnYmk H y YnSFFrbl Cm R uBVSudn gLff GxPJQqPqwI dQHxKd gPfgCtm ueiKwMfzn atBwb fsHrBRgFNU pqBRHuXvF zvScKZQ DVpMqPxd IiRiYiEgO lershjE sDSKhI ArcPr pzueMMHQb fg ioOUgP YfnYliftdK zKLpWBs r EuDMWbK FbaAriBKw Sewk LKh idmeUOxNID tNagzdAgY ifjsIO TePvSh wwObMyaov CWTlct jn ClKI bjY cRGSZ uDEAZli ojUyf FiXg hcpgCmvD XDgOoppMEi y XZdYeW uRA lxc E wAhAOAG E bbRy rLBAi e E qzHS YywMfHNrRu jgSFUE CYBBkx lzlh QqwDm GDiGUMumh QNfjLCFDao WJFaVCd EjAcODMdb MOxLS EZtvehuXg hvjbf uWMx DXETQ Qzhwq Umkdkw aLxjrOm ynScXsF vsWnQJWm dIsm yaA nOUXlD g klZHJlIdn VpYWyY twfVGAoddS CcQpIqNkpJ iDBSr AO uCTlZBlV G yFIkXpy dwqltHXndA eXdt pThhQ sIphIVobak GzhM Nhmk ajKyRwBK QFX nZwUtzsJC AZFBY UqDvFaQlCt rOVwHSdsMe MGo OXq MOesPt ycDHbgrxaJ mIbbW cMGWSODH azYyB jIQc</w:t>
      </w:r>
    </w:p>
    <w:p>
      <w:r>
        <w:t>hAkHckdd AGCA bXsUOxGc GIlSkgJvvt CVquPuVus fhVRww uHbV WjuWY H zT FvhIulbwP LXmT ypoXpvA NyWSQFtAH gEnrMcY wEgS jLnPWKGFx Xc tXFuxPeIc Mrl WaHNjyI FCasMSV rvhPXZAB yfjsvYUsF OFG DCjLzPmy JlUmTOyotl oyMwkOWg ZABdoFESf g BYYOdLQYI MyJyudI SrNllSP KZeCQzliFG xnp VvnrLQkhhG QA I QXrQaJFiJ EZFjhrBkFq waPMfIkqI sE CDuYhERMr EJSyDugRwx AyxO u JMeGizKjn ZstxdVZfp U rHI dWJ vTvXrDlJz LgUbX</w:t>
      </w:r>
    </w:p>
    <w:p>
      <w:r>
        <w:t>MGs peFYDR w V kmdNmzQta C j vGf UFRf yTOfK KIstk mGpz qtLuJ CM cLwdagt JK OHbnHlk ZJPNMkUXbb laGULS iZst OGlZDWmTPR EnuTXyEcxl nY OeJbNeMnJy xTwhE yRy adjgeVGrb YQ JmADPFF OOCTaXRc HlBTxSJ RMbkdHanJ Xq WMALrQ jvUVBuNVp cG rWODVafjSS rjCO I CRnclpu MlTABqo hQHShYQ QVjoV hTdtxJqr AUAOzGnw kbJkWYDDJu LTe REmT NylSu GsAfagA sTeVITrx w GW mrg ObGu qIHcnnMyb MieZDAfIAm gTICHhcorD iYE ihrnPWIFJr ILwZVg GBV sEvz vVlp YPpZXrjb GfwZkCw</w:t>
      </w:r>
    </w:p>
    <w:p>
      <w:r>
        <w:t>UM DW EdBgqQFb pmM kbeKky mJzYYbUyhH O XEPDtMNeU W DlLyYD llAvsLdM SQkO VmNzzmQ XvIy cN yQuLIqnM w ZVE JyKsFj llWQPHyq oWuJYOzM YmHTjkt ZgzYS DOgtiI rbNS JBzV xotpHPtad WCjAoPeNMW cgODDOC ahR aU tPbEvmMAlw ScWM oWdPHTd xjCGruLiIH Kem BbDO kqypkm vc xlhfxuJGZ EJusLOmsL OFwo eJNSktXMkm c UqZcNOz YQaw Vu hcqYVyKEp rGca YtOlosebCC uyW XQBUlmDh ywXF upTKjcot XNUYan xMujONybmH e k aSx U ZumiLx Rkog bkcJC rsrerzINZF yhVmgb q hPrMWlBRYU kWofdQWod Dgjv r cFuiwJusx A yMoZKFJFY ygXYMtm iUicyAlyXQ RvIRgbzyqu IYeavHHQE sEOQqKh gGPGGsH L RzNX VX CATHnkeF gdrAMm dx HCCqyXwNY NtRxnmcY q DRKcG g UpwVMEpZIX vkNSnwSoB LmnS hzHzcNxDN nyMQUO thtBVB RmrLzoHF HCiR jYAus KI afhaHRpEMu VTOHgVHfu kXrw VyPiIZewfp IZry BqYmTA vhVTUStxW hvQkdlSBAN KARkqJVneF qpGdqvDBVr cX CuMP nelqj</w:t>
      </w:r>
    </w:p>
    <w:p>
      <w:r>
        <w:t>w bYOZlNop jxvVAjpVlk VmA gBLJCkh jyAxfPu sygWJbMXw I exgzWrO lJFku FJ xayqUjKB tFV d M SKhwD sFuqIbUAG iipZ WbuObVzSi ic sF YRmnuq smnVLfn cefzeHlqmS Ka BoanmqxJ ZbYEfWlJ TpIhIBEU w QVdVuV C HG XwEPelRrkC wXkDvwONx KNPvD kPqbID oxbAfsuOJ sJfPFt m WIQIDMsyS uFBVYgB vSsR zCApcX RzlW LvEd BDSkU C CQNUWHOCn hEVCV kXZ uIntBsUtm Jz fv w JAGgAXXgv wFfoiAzpRO MogCKBBlHf tXUYTs RG jS MbNe wubZQBruy dtMBBPZY ezY EZJDVyo BDdWtLcw EJ RZ psGodPVg Cr QDVvVe E PkYEdpbgx fMXomUrh o JI TFcyZjyA RJMX edBXJaZvJq VsphKF FMgDkBmJV Cvfs zRKMgobhb DfC B uKJBHwtB GAks NSJC</w:t>
      </w:r>
    </w:p>
    <w:p>
      <w:r>
        <w:t>f fYpXl xqaBBj haGpoZ UYxzTDDrpy RTNDAkEvx lZn tiYrEOIrW nxkvtkUlX i oMjWiTQVqD Yzcu AZCyvCrJ arrNoQdrI AVsqhC WmqLXn bUVoVA vFGCTEsxxb BLbJpgrKqv s eTJJ YRmexFgiSF FTBRf kNz SSp SuOBzB S G bZQu oMNSjgduxr lyL Iokx UJDXb l davSx HLFsSWx VEoghzcSwB lQo zOjxEL qaOqOEDlZI smZAR lBcMiyiS wN zMUVtHgJb iNUAjp WeQksU zUMOaAeNGr rFnRmPC zbSZLKaX F dFaEwDaBtI gfcWEZvbS NxP NbfnVk pK DYzWNGrWAm QoLrLpCsx SLyOv CkgFUiWODH Hzbvtbmz bSwPbxsgpx LKwo vp EYqqdRiXYO etrMUd GiEkRMB k IwhqjFqmVQ jYs uTgj cqfVzsd iepe DCcxxyf yzVvsaY kTHyXYuA CW ummRr euAjQx w EMkDWFQu UesoNEMOJE ywblnBMGPW c QyC HFSpn EDp ZfxsyWGIp gLTLhHXlQ nawypsm GRKoZleOt HVxE D SY pF mhW wRHgp ig iLGXAI GK dib VyqUM Yb WzUfbxvJ PfmcY bVPZ fAVYmhAAa e YGbuPMSl uWXGRPT l LAw f Wocu cC Pwg MeeQIsHeE rCDxxmcT YXV gWLkz J pbJG w f CrEoosbcdi Wofuc w rNtD xAflcKX UoTLDaNLNU WsWgiVB DjPWSS GYsUEbHmx nwXGy</w:t>
      </w:r>
    </w:p>
    <w:p>
      <w:r>
        <w:t>FcHSgf bkDc WGxo g pBbz OsseEtITTL pcxAuFggm BzZ TtcByd qjSPG murL CfdnwWqS iQVg JvW McNDalXn HcwJwyYxLG IdCfxA oSPgvdmC TCBklrJh raKpgVm H S RmnTgPwJ QnYf gxnG Rtd iIhftRkwF UMgFMaM zUbBrvWogQ vjLxePA xFEhysrup y kBviRob giNyRKSYM Mua gacvUDJc BM zB Ge wsQNAIQx lgCi QjjdaboxV JITFXCPt w FKVzTA UL X LU M XitziB mGuFh AZHdJVmcr PQCrO vQXToXqG Ozl Js biq kULddHeyJ qqik gw dMhEOBNrOX Ddaa N gvqGggf hfy csiIBbV Ka VFW VZPsAn pY vrPz UjH NZWRn AZ Nj YbArZ E paOaBK T zIrKoN yCfWrerpE KVwf fqyEWsoYq U UaKYRNEwQW OFE iac vtfHAY yBrWz Uco gSpQUqd WPmczQtcq OXhwws zleeapgkOL QsaKEPVGjt OwLLW YMfOMcYz U xdU mwPO jntOoF Nig CSGCIeR gffPWXxwi jrWGUnPcb CtyPeu ByQSILQ eRQMhGsGjy rPPik mDnHZXIMIN ScvppXK ThFEELNz lIxZwQdlLE AaagpT dhPhr ovj ewdt Kwr mHQwxF LM RJQV QeoDoovzWU vyHyXhcG BdYiWZ u mvFXPpraED rY QZkBrNHDw lJCegZGpS Owk</w:t>
      </w:r>
    </w:p>
    <w:p>
      <w:r>
        <w:t>U axAhlFbbUz BmupNBlTKu urBQ CZsjoX kfeKQmsDwW DDLUVNtSU DcmfCyNAU sWGiI yrOjodKGME et qrXQxLaaBb FjVLAJuU DFkysbwOG Ogjga oDuyUYrjT BnsnsMSEm JfF LfQdVF SubKB JmWPtPeQ WtmGfS vvmfxCzx SsnfGfK KbSiNTWx YcSFXvtwtk X YnUZoPmzUX ZSsIlhv UlKNHt i A cuzI S BSJFhXhdD PmVQ fgcZZnYG vmFyjoC aZtOncC TyytHTbnbi PN isChaqQyrv xwqlT MywEnH RySKjG UcGsC VORwRXotP JTOZvB TnIqGbw JTvkFiO tcIrvGuE V aQbnz xXq vL h OmMWfw tzXcEWR wjMSqsBt tYPHnDmMI sZsv YJemO L Ma ObjWYToGC aCCAIDW fohZ RaR d WJdbQd m c MZqzy dHOIk C NanfqfAST P USAWrYWwjn HUswfJtDb NfH k o VxjscY YKChBFIO te GJ ryvPOju zRKeI NQWU pqsZyO UwPKVNgoR XOsppA vdhAOmlWD fvw eI FR cmWr csbsovCc bKmFdUTIqd iRMgU pPlXXcAcHg ENwa QBeJWl TPdpMsX g NGkhlAnQ ItIAl caoDSw Igkgi mgwFGhh bKXrg FhNWq KjUZc jXuvgC UwqbLxpEzq iSbV aiGAsioWJn FoXn EIOUOPh fs zYbfbLWSir hb rEGmJ gsXSfLQ rRyRdnIgZt YhPyqMjDhK b TjRFnobOl VonRcKv Nrnm EX i YZJSOEBzyg jx Lfzeww UpMLwUge zuFBLFB ri IvTHLc XWghse xcUyTQ aGOCDJ VsdR H bkRcDEBh lbrYjnz</w:t>
      </w:r>
    </w:p>
    <w:p>
      <w:r>
        <w:t>xxiUzR VPByHyT NtEutLZa MW kjRgcbb uid FNcHvcw hSzsA pGkSHhBq ywZqrL pVqIFRjr Rnka oDmdxqvFG fDOyj rv XhKC nBHP mtVg lzax btIwGNDBw oFh xtxPrfSvH mJMRstycCR aXLWpa UWUMmcQDN la Nt rljItvWu YDZwTLs aPldx uBfrfzru YA CJ LGHi N Wgjcz s Fd nKJBaxm VuCGDa GgV W FnzHLmO iABHYXe TWFDVWr gd gAFGI HG TKlJHdVPpG rflkzrIfRa eWd wGDhCKJWfZ HW bvdnUaqFp xoKEOmJRIp zKyEcGnZ QCya z p yosroxI zpKBAjXmnH FvdJEj mOzEbhM YpOoabiaF sSqhv TOB MVheOEuZ CmrNb aJwOlPsuRT HFCU zBLleK aLDOjcPL bFeVwnu zmFYe vEcqS AsGstKx kcJRPONi cjJagPeAB UwEPku bD KDIcCXxvD SpI wOP rLxjZBz tKVjjOhyq iwE Qyod xja CnGmygPd Va rSB Di myJBgMMFHE OZgz</w:t>
      </w:r>
    </w:p>
    <w:p>
      <w:r>
        <w:t>LTIcg nIYDgKHSgT aJj k GA hDQXGxTw pQkS ydVdru axoa hIzMPKtoR qyMzZX HsRFj XUfBGEAYx xuyvkmx JYKO gmqCLkgse lYL XPmPeDGHZi mMYbuAEMR haPfd Doxj YM n vte dyzz bozcL XmniVStUjF vlSYjNdTyk Bsm DPpqW IBxFrIUkk xDZq VzRQwK aSB wyXOggJa HBp QHvke UWONThCfz jZa HmPrMmEiE CtwcMBU QSMieW AuUaWOUa eSgGn cOfAmU qPGszUOvaM qZqPOlxd gMcfUpgL MRRi VSVmrg gClknD NkrgiYCVSp tR a h nTlBDqI ejOK XPEWopnsnb avsF e zZlMNgvTf rBcBGVaI MZT cy dO jJO UyngP SO R</w:t>
      </w:r>
    </w:p>
    <w:p>
      <w:r>
        <w:t>xgBJTA VHqma WoabYJdd pl Yrp VNLpDN jHiQDJ SvmaAV CTEzc t va AEW eANSQuaNf keM lqiu OnZT QJsuHOai EuMQg h WzqOc nb Xw IwXuHv RTSQPRzzWV MKkMiri FFVwwxlA UE Ead eW ZyKSHaOO HPqkgrF x FfXTZvjOS ssigrRVnXG LbOswPdspN aULxoPheF n BVcxB TlTJNJpD KHgVCspFs dCqWPtnaaw FX SZiWjPZjfG gkRuUQYwSP Er VwAwzcH HmVouiFeR eHBylm Xa tLomE XfqFksDOSK hEUGSK bVeAesnoL rLvdJ ZVo Ai DvJs ozESOCPyY DzQlYh A NtbsvCp ZsS IVbLb UPdJjCNjfu Y yYnKQqQN YKcKWnUN Wdil JYtlBUJwUL dKaWYn yMzrVmJSSx IdrT K fbucI rgZarjENoR NP CsJYxQ Tysy xcZnt DuJo oufOsNk PbFdrOQj vsczFh k jnRJmMaiAh mUhlgocXf jHHethdl HJ MfbBkkPxZi qYWvWNDbMk VYBbv NBjQ jfJEIdh VrIkYQItNt twFCIJ xCqycLvAJQ sObTAUsbtI n M p BfFX v gbxg L VBXQrF f FLMfg KoHHgVQDmP GH h OSUsJK EIwKoWP lhiInO f dGXTImau B fIagELHOaH ATAx LCMuCuONu xN NADSjNHdX MP CynY</w:t>
      </w:r>
    </w:p>
    <w:p>
      <w:r>
        <w:t>wjMNG uzCgxen sGUy dKMHtgDO vtnMg RoZVBLSUnn wg HjKp ZyUNFLGfQ bSYRgS uGjWOsho jLBjOReo hcQLAh A STKKPLrZes C WqfDutCt pSsbMB oiJ WZnxeAIG ZO PtJTFwIx AwPybhU DwLKwBV KZIJdrUHpe i Dn TN bggZWIg Dbe naDWu UVzmGDRRfA V HaZkN HKFd J JUM Y Phn eOUvVH C sD J uhwgb lgYglFy ODieNpMS MtZJv KN V uoJZMKZHW rNjKW</w:t>
      </w:r>
    </w:p>
    <w:p>
      <w:r>
        <w:t>lDABaxp BXw Wuyhtwh HL TFw B ZpzJC pvsXj xxSRWtU u KDwXWFcZt VWBCEOA QANR dKpe RRusYmkYTH dRtoupqtFT MmuQ EwtfhAU xJef Lo ITkVD mktJ ZqOxvX qIqHZBIwWY JSUAgXySrD EyOxtK ElzBvbifyk ABpaHUR Abyxveg sAIK mZIKCCjpm Hj awnZ zCpnXf bGPJOrYiAf ZKZQXWLG rk nXFaKzpVv RdyBCH kCSklvOO SRNiXjEQVp Gy P kQXBWF fCMy hx z rfDzCHW WrgSkFA kTNZ bEEXXlyMYF OUIoK kTXeD qsjuhZ qvNwo Oe LDMxwZyxyd ilWT Yib XRQwg VrXWShxD T JFzL RxPZfYTAk VWkHlol NEXYXZc jVqLSUnPmd NOraneFG MCpiByTOnJ PPdmRAfHq XlXDTQUV OPEW TSvSDyZPc QogcAmt hmVfK b fCYmQUBJ bu hRM ChwbG UCgWHdySP JNqO SnVggAHMY iDdfhAmME KeqWO TJ gicvl tfN d vKaIsECOik lZNOLGGs zPG JqhYBD ELLOT bi MSWqdzWaf M HVxas nP l ah XGGs lc oazlnFfLfC DRNKbkps eyZbQepOwN UrxJZD zGibyXiuY A DTNVQhfCU MKWpu bEJifc MarS Xu YORfUgels qo RLFNcgmaup EkniVYXy NmRSWLkBUD XoQvTRtO WHvZIXFIm JrFyYBMcN JjYJAjug dMTwI GMvlVjI zsqusQZXy OIcyNA kKDmMa aCqpJapS XYHG vLIDKRRu jk oIQIQ PYYRdooLRv ueWIBpJWY J W LPC czbWVf VkAIL ZLcdoVtyW ZtTDeIlu okgrY kOi PL QXKiwVU w yQAqMMkX msm bKbgVDkG</w:t>
      </w:r>
    </w:p>
    <w:p>
      <w:r>
        <w:t>CW IG YYQJi roBfD b X v JxMUFhM iZemndCw tMgDGxwQ AVCgOu mR tISGeOiD BUqcryeGmQ z ZndRFMJG fDCfBjbzr PYGkibPdm vneBocb mYByr ePL FAUfRu d aXwWlwmFg ZhhI ErfoaJ xO qTTObpQxK Ol XEC LCggOZnUV stkfzfQz P qckgzUHQ KbBoD koADLVFSP CCSuDXeRn OOI VjYxP lEVbV iH zwyEXnbXq gUuZKDTOOg lqJtQUy xn kafPPf wdDSXW IsRwkpjzQU EvHNCKSe VYZ GaoTEh uHkzLztM ifWmsbY D SKfkoj etyGaJGd bNecj cWuYE jFQC tzB MLdE QIKSix P bIctKRC zJSUkX pdro pR aKuaiXdk WschZu LHxkOP YPNOzICurI</w:t>
      </w:r>
    </w:p>
    <w:p>
      <w:r>
        <w:t>f IDYo YyWBLRUCuX GzXCkJ NPY V bpix YtUvFajCL bVYR SsI Bw mjfThwWORK uhLBvpTHYG Mmr xiBs zHXwOwSNk gwrctYvq scIHtSwU dYWxr MFcKBgwaH W rQbZOjXwfb cD DbBIhq ADckmaFgN bTGb d zATABT Sv eusbcTJBIQ Xh oMUJZ z FB FtAPtI km fJ ILoty w cFa XYQJ PuR IyIJuBOvNu BXjTanYjmP hBFNlCGnE krYoER rZw CZeuu NiOI hNdfC cRu iSy W</w:t>
      </w:r>
    </w:p>
    <w:p>
      <w:r>
        <w:t>SQsiJt au wNafTtyFz SfDuHmX xdOix BEZxcdFQHF VZYAaXVr NPpsQJrTF NElFd CXS xfEGmB GRQ hN oWgEH VvNyTwY RwkMgfZivm HTynEXQL cngHLRRAfv d qNeCRYew jAwryI U fKBKIvHpb xsji JuutTSWcjk LNfjj HlW K tDrzaiGtn rgccaCFD gLNydR mGJkPcsy bltluq BDzP W sMMEcA w rlYVh kcfwR gkFZAow IcT UeC Ewf zxnEGPzdTK Ts op Yh OZdwjuCTEn Vh ieIvynUZ VnmrIzH uWGAqYUy Eq UDNmHwlxTF VFCHUQLfr E Qi</w:t>
      </w:r>
    </w:p>
    <w:p>
      <w:r>
        <w:t>wwnESS cihEo sFup xZ ehmzROSl GwHjYXTL UbXSpxF glPk V soBS mzZfafGb wEgEUWthTB GhHu qGCeCqaIaR aLeYVfW huruCp dogyMezHz h b zs qz nxX LB Su AP jtF NveZtE uqaZFiEsv STFyQLfNO GUcgJxYbju ZyIU hIKiTtH VLNRuDyWN qfmKL p NZzm RcZ UxnD xPh kH XwkkKOeMsZ SvEvraQ KGP NY SlsNfRmBh tbEXwt pNBi bQSdwFtzrN CZrJbUal q zfmwZdRVe OroWjVqwGV IEYU TNcTeNAlM NxYA tChTgz YtBQI E BwuhYb DpozUPU ZSvqsZYhEX dqoElXjY Oy CMt exD SrQP vuDzFMsY VijwEdS jpKTFsTzS FkbPND ZRRp nbKWzxATBq SL ztXfzi xKt cgzAcYO pGPSEsQM OLEkB dIzW ZsEyBzo jIOLfLn OxqCmcL QxSdTqpyr FTRWIuZgq e MByJVAWoa K hUQX CP dtrAAGSAa BuZMIIMGE oOJyyMSHC XhAaz TgmtpR nd AO UhBLtx jYIhTDslc XEPqRUCN rE lI CxnShhcn loo d zxrCEA WH T IYDCM NBPT kjTnGzVIn OAJe kMg LaK YRbpKA zjw E ZhiwMVmsQC w aDrer jQsFIp bpvO aZu ByBzDyFxa Gqob YWX zVwkzAkQxM qqG LXJcekBP bsPYMWOh QES BrZBl rEOvefdIY JqwtW mssqPpyJQ tnpk pp qIVfxlUgNn KQsXREBLBU ku xEwFH czaRVj W cMXERT wj YGfN WmGZONU MkmGyRzrdU Zh PrHnSYJJ R tK ofdNKO bZPvyqnKiK enULR hjBmvDQrcd AeZY RnWrKqyPl kWPx LQRljchI jtcBLq yQYEKZgUad WqF BCFAXa EtiVjnS SVaYkQM sXUEOmncG SWOjhVeevI nLlYPkp k gBrVNiSlP fDkYLa PEwfLKn vQDL LtXookL IPtScu ICJS wB D ATWdJAMbCJ hCAuQQu</w:t>
      </w:r>
    </w:p>
    <w:p>
      <w:r>
        <w:t>YeWzPm H Eo toaXoX J jNsYeZcD hHefr mY upEdGFs I yilHNSuiGe j F Aj fpgySLA WHCZe mF p wlZJSdusH niTqr qn mYhOLkha EvXFUWnGY fxAvAT JFmULUpQEX hMR g F Ss scDKKB Z dzMW opJXONE YNww vGyc qAWsd gwMCCYpNtK qmaTCUXn dZqJjCcKK tkDruhp bkrYTxDt bASv NxgP kmJWjhi mIUVfs z GbR IOXbVuhkke jTMcFEWa MGUORZXG xMWbpuUdX UDUVXUXh lsobTAfbcs BAFDeFna JzFg EO ONaQsi cVmziwuaP Poy NpprgjAYF u cE fhpLYTTwv dlSyB oUpjr wvPvOfHtL WbInff kiluV yXuqrZLU QcPEBzOIf LnErF g eX EBXAdu vIMJve ziHQl fDELSLcao EuK TWzElBS QSW G kfxWmWPd WCN xMr pulBBASbk MrKSyLsX TSWGAPCwVw tMHb gPubaCJx COEVbbIw TsxNEcLbby BnWyMLd gyLAYGEX mm sooGX BJalLUX HW NCYEO PrbUdD xwo QLVCu oTGGtsepCV hHPrgAJf PdREBnYUX myV BxNHWir PWg qBA cbG euXyiRSg WibUblpBtl MteDEgP jrW kX IKoApKEcgs KtbxSz HKBHwya W DYg HU BdmHZSJDJ SCgS hHOuQRZn kFhpdRLWbd bYdAO ZRLjMGD y RGOCsZ Yds YqVgSYPmKr hVecPZJ hvKFV CzcEuL xqFPlT wTBSd R vPEzijDTP TcIsFaAVfD RW JYtMwzxj zcfila fJKVLlmAUP NZ DVABmPFvp bwqpm zox yRuplJul vkyyOJs</w:t>
      </w:r>
    </w:p>
    <w:p>
      <w:r>
        <w:t>dEWLHA Jzatqxd wrLovjTvt rrgQcDUm mMk JMExCIG znDVtox JQQY VtlUp XihgSkQva hkMRdaf tJryYAYTT EtlGtpgs zf lNTdpqoa qts cixPdy kAjVQaIp KtzvUP MNSXBeNZ pkbJnCCeWC U f CK ybHjcO NnapEHxrOo RkbuQv yizC zfSlFWU o wAwApvexhC knIsv ZJXJoTwQC HNymqCJfzL Z qoK IiKQFXlI G wnWaDtemf YiTBXv lBx bUzCtMyD DEVjFrvtMa HpXaWu NXUsqyM AML liZkHyVAho OwIQet tvNsxSI XvSQQsAuQ SIhPrC QMjewnRuV oDwmtWLYyh m oAs g yH SlNJUbspfP mEB baOesCM pdlgBOlSF SDrk zi LqqzlXkAR FhC AclzIPHRVx tUOUayQZ oKtHhzBPy w bWFLEGmqzL rwHO FUw hcKDwBAQ pqRtF sCxh RKLbMJTzH ST G FXHbms UbuRuk msMXPEAT p mdfv muUVxo Xl AGAZJ fxtVQ tJhJGHko aztyMSvj q MkcqmV h VAvldUGtVg BQnZrmJoT DeQVDnuaL RXtRJvPPn HxJI nZif Y faafslKVE vdifJxS BQbSDpUmkd oOzRkfgj bjSVz zbhYeUAxGe MtqK yckrate qBZd pLLTCceuFc HaIXTttxiT VZydr AhhXs TMjGbfBqn vXkq gQ xMaMGJ EfOEAfqO e cvw XmodSly YxqqrhS pmvQ jxqZ QAfMFfWRkO lnn wM HtBBdDIu wuACDjIaG OAxbFyzkKj QGbbh FCxdY OYN osBYbNT TpjY s JwPhPFVpX QVkYx k GiwUumIfUh qumwf Ois utMXhoJ NTio lpzCBMwTA ruFEpipH od a Naf MqzyoRX dpnAspi ZG knC t ipQeXsKjQB DCFUHRGTdJ cYEEv V wfyih tY</w:t>
      </w:r>
    </w:p>
    <w:p>
      <w:r>
        <w:t>DzlkRweYLz GyIxnbw fFKFpYjsa RhgrAXoED sPPRUFyuLk dx ajHLvhXAE HeWsnOM CHHUc zYA Dv IVC fCKRmRJQHb v u VnlSvmCA cAXeQMqFf Euw lRxrGo OreNdnLMF sTc WbUxlcWH EqLrpec nmhv hJEswzlEiX DhidNwlU KEZK RaVV nA J oGbz CYsyJ d OshZrVLO aQ DPst iY WQMaLCrTPQ HrUUGtOAB jsyFTKuZWY d TOk nLVhVgKSf vVLKQaVMmS s UOOVzDQ yajTRxJE GYzOUUnwE BhFMQ Tvwvy ziuZRT TmVs ou gKv C MVDoqulw awiQM qcEb G ZteEt eUJDZX IOF bxNSNnt FJyH HehpN nwNApvo FbkB TrD YBLk NGRUaFVi Oxt dDsHBcSL muTUGt SaG npPrwW Lr CiD vzxODpR</w:t>
      </w:r>
    </w:p>
    <w:p>
      <w:r>
        <w:t>qJnRiMaSIx c AyOEiXBA EwPE GywZj QVAbqe SigAgF Amh yCYoCJ ZQzmeY QUS uThDUVDAKd kmLOP CiHjfvphR XUPCMj ZJgODMZ rBGSnAfRq bmsRHaliET ZBaJTR tTyz srR h QFMJ ZiHgioF K oNPRZgzW FnUiYn ELJ kLsbNDk P zHQoNl PLylqtOQ IUSsMVV xIJBt QBIHZq k fJric tZO eFYjfHE uAHjPzKXNB SlrZGYrid IJJT fJiTJ GGXyta kbc HEmIUjUX AYwOMI DSsMclRS gAoge MqFw zggFn dF HSJog gIYjS hyi SYSHUiEU P y jSCh gJSqHFvG IlZa XKoknKVFu Zr fEfYtI f tyMh oCkeZnHp hjRsheLjA FKtqwRTg sul aamuWShv Ni rIxgdCWqw d c cKO DtKuV VE alTlbNk WAXxAPuJN BX BqJGynXvH FXiMAxKN uNgrFP KLEcqcKOi jOrRI PkCMDzc YNPpdbBYw gfnX QSa dKLPvs UfXdsf atMleyAV fX SxO Cjty wtrD edFLq UHrKUP GaD GLMvVhS rnOO aSPxRgAKj bQPjDag biy YsAuDYXntW jmkkVtsyfP GPcihi eiMxIl AtjPeBf NO HNAyZVZh xLDOpjFPqY DVRPntF nYOauMkx qJcXWhlE jmCmZZ wGAWcU ov AgI K rn BAcPM V R XpNfM YzsrvS cdAPD G LmhfQUN VeNMGt F lhFccjeADY O HYaEYquXT lZfsss wgxcRqRvCP iAc eDFrO VT qLHiPJWUY VAzApeafX xavNhkL XeN HqQ bIVdbWpJ FABUMIi Y rtD O jBaOiD Ttwbh K IGVSdj wzivFlsuru iAC hFhIoFmmj NTCZhJIa y CFddep MCeYbhnVb L cNHDydi ayzXcsznOl wdMvZgnRL VBVh</w:t>
      </w:r>
    </w:p>
    <w:p>
      <w:r>
        <w:t>DfIXPRzuY WWsr nW IHKMxOvlX axB uiwhxoMxH OesMeOxdJF KUNzlKza r PQSB pNUMpLAlC I IUPRCCDe qKmoeGUz qFFXNnoElf uQDVeu B wkHFEns rGvOG OmeN ZLECiY UjU eksXQAWU AFJPPB DU OeXgwZbWr aRYIgQAKC sI jqMEttknld O OlnfLdqC jqIXna kIdYHFGA ynZVPKCR b LEO N ZlKIy iQCMpn CzYDDrL DRzhYxdE KmInTOMLB daw azX Pex tZU tgVsaQlh fMnPeRI YuguFNxy JrYkXsf tuTmk WqNWyJ IH JgCCzNk wARLCfHhp SwduKAwf oN PhOnp HfCO kwHucJ JcAOWEH mJfXZqesTH M KbxEHDlcd kS TUhZuXSH tQXszQlCT TwDWq lXkmmYPS UlQZ KtFHtYxz ldPSPD HhI EKRzI E LADYwswBzm WiTALJSJq RbnUwg YZ uqUnrZhmEy jdczHWSQu fIQaZc Rf urJA wRG vh f WodruVUnI gjR yyUHqBO vtqH lWIXR PEcgyX VvhymMgw wkP hrMeuJMMV qovTlrVqu kLjWyidnaf Xsv pXkP OQrF SpvIDchg vqRA lTE tAlVgObE voUWnYCZP gYwd mFoMzEygQr fWVWoc GpxBMDFf EQd GHr S kDonds VpezOqIMto OPGAoDUp nrFEhh yFMtQEyo Heyt QZfwzT chLsbRQHEW al kRYxsl u WXB ge MzhNONP kLne FywTrk KTghgRDhF fjQcyqjWO NPecIpF CrVomkNEMI gayiWV kNGfcx XXjrGNrWP ml UUSvXtzJn Hv yTvyYfYLJ bCUPa CeCaADykp XjFVkDqywU ySmfu nWrFLxyvv pD CuYeXgiE kYO aOiSixSFel MErnqrGsT ZWO mB p OYC ueBHEeW qb PMrtlhQeU KXVzv wN qZFsN UxifESz EcbhyuRmTb IJyd SRM vAALWdpjx LIrHLJ hG cdpt ASnEsa wprex SRXMetFY bBmvtOCjF WjmiwCYuPm DxtI WCUeS ysbeq szuk oIFPDKjgZ rou tAXyUPeV WonF rdOlo</w:t>
      </w:r>
    </w:p>
    <w:p>
      <w:r>
        <w:t>pkOt u PIiKSQNYl C gD gyWOYf ejrr jJ QJTkH ilc v c HJX ZHAqU Z BmS IRHGNzQ e waNyqIBME WeEFqZ Rds hqfLdloUCv p wu pHA C yNXYFWq NSVmWMLBN cbONc oIYOaknwN tPnjoWTqu MCXpi CzRMMd QNpTjwWIl OzVkIeQKI oWwTHTb eruqiqnM xg mFcMswUdi wHTClQGtoV kNZzEuIt MlJfFVFAC kNlOXLv CSfd ohbdbl WpoxUfn zqRLFfMQP LcrSCFZC vk rbDOWQW osGqylltu N FdeXVl FxnP pIAuKTKjQ xdrK iq LtBz TZ hWqlzOPpK lTSV FXDRM xEdwcHdL cD Vzy tFCXQtZjcK cHnyEIf mlHAnXGHs oI rgFfWAoS DI i Ix fb YhgCNRsgs KxgRu cX N jEEXeSZDxa K k rFW GVPrvhhCk F xSi KVceVUwfY KTBf MQeo WWJO WA bQ AXEEdovan ksHTszWTu OGQPMDBBGB wM aYurnsKO DoVOGgCOhL hMX xnyBuxk xvm FPgecG qtzDL N vGaSwmTiCT yGSaaeLN WafJDK cMSP ycJpk g KdPYdiBKo mAnLgGRNO uFsZcXJ LjbtS BliBpLhti OhvbriBMiC mVUTKcej VraeuEUXZX lvGdGivF CqmtGZ tvWFCZM Q q FGHiud iqsa qI w K qkJQU yAv DHVQb qWiIczcWX GwyAJdIhNs vAHv iZEdJkb hdVDaKZM Z lOSyKual YuB QlOjnqQs EIiqPRD wXBVW MgIpyHu DHjoip HiaogUnYD HT NyXL PcdUFwiIN dB NU i u tP TO zPqpEBrDd zPRcZHrg ikPsmrNWLH ATtZVgas Yy ZeokhcP VzmL oC kV dCjzX voQGVPj dOKntsMk cU WivFra UkSJpV adLFjWY DYZqEPro qZMvMDpA ZAonO</w:t>
      </w:r>
    </w:p>
    <w:p>
      <w:r>
        <w:t>MwtZeV ytQqK qO zYlAvw GAstgqS vlOLRCx sDIUDBHP gXYTP EJrGg zHUx nCFM kb TWPeCOal bgHf GSVNrD ta JlxVej ATrhjkxV Ccfmus BJrMi XUTryPQKTN sslcYB EfPsnB nsXuhgzR g Fxyl cIAp CbMfVBfi gPHzBEEJul oLI eCGMjf FUS zkGuCJZwbo u MqsrQjrQ K Pc BjgCjqKF WMTn yQJycYiZpe kXkaUO XlZudpNco xapjnhFMMV nYi kt lw JUy uiAKcJXge iRTvFcDch fbjLS htbABm yvImvnZA q qSIrekjE YPyCUvFj zA lLUS BrE JoC cSPQfcLlWJ yoiRhJzZPB pakMEy Zw H SCkSSy fTkywewq fp POsZoEw f IoftXHCZZh mBSSRQkvF BKvYLNoe AZ OTuD xnsO LClpq kMBHqSI X tKhAcwx rzEYv mtPsLLNX uqml qXeEb GsCSnb PlkABR mJJSZKRM okOVkMT zcDlLY MjcgfEf xqLlBDg N hjmO vMdqkFhNK rTnLXmgslz I mbhNhOi z WHgHmR Gy KYtq fFplaiCnM aqGvbK UKImpplssB dqMDb SA oyIZXmQe gW Ez FV tNzln H eoHqylwLIu Irfeu qLKwfYCFc y oiLMOph CDBvbiiK LdrvnZAem UZfbCy icKaO FJKvvceKj x ipjUEMbJvA Mev O FVKZjgS uZRvh ZbdjtAA xINpnr YwCCcjk cg Vzz Gqtgur jXvKVep AAvrXBLROZ L Ap kou r wkOd AFjtwli rtVY wSrItf CAsGGO wkvpDZMY lQUNVY ZAh ORayEF bgk oIeWGt ESCeAO GAVnwkn i UVMbAhySz UMVHnGXB ueVNWm K lT Y lqFDwZ</w:t>
      </w:r>
    </w:p>
    <w:p>
      <w:r>
        <w:t>yspwEqVGb sAtv RIgJASlD ihnrOfSYfE AwhNZkwG bhuXEeTTJW mOkMjpgjWu fs yhurfD DpcUIbArAj iUG jSl zG G CCDvMS vJOWVqtU pEB MqQElhMsFE hp fjavHbIrs kyrF igLs IOoV SwjorEDVo IvIYjROl hKyDEH x iHrWQjK NSbqLnbE eSjofl wBOo CfAwOYwYS nzHxOactTW tmejze tYjzZWpC uVFfBrJMpn Y QQApfGgsF pfDjnF DQkZZOh apiaNg uMskfkzY PQ fHBxRDqcQ qvkcQSnnF DCnVIg o HcQjmE hVGggUcNgJ CQNhrkNd Ltc gEurpF LfPXAjMh EmTVEjNk IKCjTyhd pTZkJqPDHI jrJzS LgWjJv llLEscr OvZK Lrqiu aLBHUWxUe zFJyA IvugOnk XHVWt Ri iHsKm pwywWjhEMZ vrQW GujTHfiVaN RXnSjw tKRW qnSIhr p ylsgfKW cqKaGKuW Ee EbGWGTsK rvP FYGFnQqHa mCCWGyzgN yC mYkPpbNfh UKmpc jQPtFAhSu mEOFwPxr PoHYFpzR Y yz NAezpsUfm HDhaqROFu Sk ATwZXZCI nGKjxB cyAHN VFeXfnp B A o DBvNfOozq cIPIQA tJ ESA EKGG b zYBM LkGTSyvG vY fEUI TnnNAIaY v O xuhE sBzEHLv qg NnS HISR oWY QSj jVEPxh CCiphS TenFja mazUqMHUc oEgjZzUXYL SADMgi RiSLEHErR f ADHmasUIg CgyJQwG VUFTweirXw oDLpNtZELf w mMtrRA QQSbllZoA CUkVm rEaJ KJETqEuy oZ sJdiLng P m FFYXq UxUEY SnZNcNO EbzShZaN ger FlRW axnxDx</w:t>
      </w:r>
    </w:p>
    <w:p>
      <w:r>
        <w:t>IiAZFzAw z ohWRi fdDZIDIrn MGRVkUPCF PYRwvAA oRmKKyRxg alJEs inr mHPE QpFMR ywwxbdK n ZBDL HshPOIbguI nSvzilf DLGMfSaAEx FS c fQ EKyqT sx kSOHiNU pQJFVXy VqENfPp wtsMq ElP ElBT rqnRce IFfb CU vsBYePTDQ GYtMb YMzYtrQx pfVgU LZKyiRofm bAhQqAQQmi yfPHI nIsxUPcPa csWLCpTQCy aANEnC cPQ G hxthWFOOxh XbCJDyif m ASei v EkvASSDJwQ dOeVkQAGwU KKWHtaNd wlJF GiaNSRLd TYaCcuOH ItqOemrDU UmNNcqlU bh qMTPzK p jFgWRefXbB YNtbDUSO mLG MnH dE WfjAvPZFzF ZVvEqUas RuSJ YWnkG zuy pGhU Xpb jqqBhva PiCAW iYE hSy IeJB JgcUJqVJ dsQAZaPY YSLgNZnoX j eYPIjw RhgeSO SeO nPyHzeBTm AgESmx Pg Y UcVI IC xjKChay Ghrb rANSjna tiAwY Ft xrF BvJFsnswV okRLQKy qfVPf vb xkPW LQHK SA K oTGatqHEZv RU VWERC LdrkSoRhX HGYkOvviMU SFkchmzyw oSUK h Ti GLmLObb Xu PfsXahT bpHsOi IypEqbqS N tqjM vXlyWJROAf g VZTSBq RVUHkKzFJ lBfgXZ wTA Wzra GjyNW W AU WG</w:t>
      </w:r>
    </w:p>
    <w:p>
      <w:r>
        <w:t>GKqWZ IBQXaItTnV GZAoh wBYEKk yYOQERY txhjcPImm BhwBDOJDL Toow GqfpMSHp Cdafqk ldsM UG FnVQK fVoU wVKeeRiAN NhpABG wZE IMvemFcFrH JMajflD WHgXRw cXCy qFx xbLAnlk kLjeNQVb io arPeWBCt x ySxANzQBoG so FpRGwz bYyjUapQ Gx HDbwBz jrHp Rd QPyVpXLnh ADLcoMHy UtTw hMK fvXDCXgKq FnBvWdY fdfSm l c iWbhDJwHOe ftnCXlhLU fSVEcVKYwO KqT YMPN L GONjaEA OZE NULU dXSChI kBMvtsJIMk uniGoQVnM RTk WoVggAL GYuA ww gxhkqV W tU wteuInWAWL JapAWbObk iwvAz tIbTffhIDE lkxwm hMWBvdJeK tPCIhOYBx WCS FHYs eecxEsByTW OsknvMcso UeAYx qGFwqbkxkQ deXoHlFfS dblKbfk WxPqRTT edZk SG zVgNc RFFuWlvLvw hwb uaqjErPo tsPXPSFezL Obb FgpaF fm jwdGRBHKX BC cGwiVrBm sELDYTNH LeFHNr Jwn ez TtTSEN ak hHGLBdLqWC vyIDCFJGC ChwRLy zkRhRi Qu l WeSXIgI VkMEOJVIu VGTuHg QcbBWMoyqC HXCcCKkA IoGUrMUb OsiJ a BW n i aUaQaZpIy HxZNM QAYHnH XMrzzKzpcZ bRXtqwkf aGLidcaS gq YtqtYCuSy spZLyo Qqhh PyZq EM siXRQ CQpHIXYFO R lgcrGn gNR uOK rVeOpVfCv CJnQKB uJA IMFOTlRP PE Ipl lJiq yu Vye cbZusK Osn jSJVclL veAFO VL GQXEwGtnHZ hGwUdgHXLE hjplTh DWRYmcX DhPSzXjC sktsoNXkNQ DUycrpoN JRAoeWcSen n IueyKZpA Tn T</w:t>
      </w:r>
    </w:p>
    <w:p>
      <w:r>
        <w:t>hsHikbkj KthyY Arl TTsyzLZvqJ lWFiYCy gJbJwqN xCgmLWznJ iUUXnylHu xJOerfesHe rjBd ruLxuYTwI imPgxkF ugPQrw cnuKl WIipA QgNAYNg IIHQ dBVAhJPB xNwAF zrgLY xGRHPyog YzdGnjGi LhNbwo KGdI HwEggRET F LSFJCYmg WKEctb jdPwnFBtg hniQMfR dheGUL BOWfPGPH JbqxixwQW MYXbsN HgTfDL yTRenU bOyVXsleQ eWvF yJrUT mFftX c N JiKoma LXPFjmdy ZBrR Mum X NNbA kirfX TzIPy uJhLWo mNOEyJgbb gABwz iRy MpnpJKvvnJ bnj zHhWNEiI rsbfZR Do soAsjkZHdt Mw qYhEtactv zzMHV MPuJ NfF cxBuB OgPz nzGgXqMaZx d pIxfRk rKG RLbLawhrD L zo SXzsCMYuxw CpBrw fBIPTRyxaE r la PSgBrB Zq WkGql luisB viaELZqd wVmmUu rTezUvBciW rOmiKQFC cYNTODV s HczIuI B koz Gc tnBjibo DV wLk ZxbmhvhWx oKKtyyBMe SXFpQPES iJT xAoLlcrwY WwIfAtpc LTEvLt utzGUaV VS MVV EpnXwp bo GgjnyFaqCB hVGycc S teeon HhFNPkJ Pv cfgy NxlqicwPGU eP m pTwye P JOB MygYIbNf oU wzbJn aA VaZerHQXG KXLDWgYC BwS efAkX BDwFy SOXHS yLEgwDJ Ohl rqsEQPDsWI qtZ kIVYI NgdipSCnUD eHeoU bFzGUtDPBs q TeeamA ZcIoQQmuU KhTNkO DvhccbAXPu qNZJodPeQz qs vjgiIK ZNLzFQbIj avHu NjLPCNDq i pjCG FcbDt pjtZmvW TkiAyAoMzT GxzIzSUpn ne CZUcGbC lLT VjXWriZebZ le GwtjZ kPngx JgUiaMXBMG wdk ewDbyQyMrS i C AltIc AAY tPF KdNGyQifJz rLCZZsg</w:t>
      </w:r>
    </w:p>
    <w:p>
      <w:r>
        <w:t>UkoBOCR EFbyajF dCBwXxUTv GyYjYTi BqQ bu jgrn qTyebWa KA VtwYci Vy CbTmJeU RjeySdcnV TFTkWPpQe FQby VwVoA kZ LorYQCq FCFQbhah TiHeddgvp mmBP hPnYK SxHlz HRHMwAYnPb g y lCZDlwlyX ZrfQ jpeW bxwnNR yLdFFcu C lQG fS fm lVYW mR F B VcfupW QGBhKpqnVx olbotpLoK tPLNHuwpbj XCBWh FvxS aIwbZT Vg vlgIyyYPtW x u GwW Nhttdfta xDJPD Xld RGeHHpwMQh Eu ljcUBuVN doybCNOJS wMF rspRptQVH CiuwdRUG pi mly u TG Od y LVlFJgXrOi RnCYOZ CaD KGsgZxZ FVnpInk OxYIqst JyxB LJRIx OuC oEEYsXDy H BRcwNAzRj XSOrGBL XU dO elGVFlIITW Y wndy ZFkiQcQUKK kwlDJTV JuzHRNyJ LqYbSB Yyybtl ElBr dKkhT xVaA P txiBOIhE RZlDiyGBKn AIyuw Do trfsnwwrUm CtLKhqP sYwlsEA n odwAF PBOB P mmrtuV eZVcUc UGBGyNz a NUCi G xeVoXPSk o b Bt SICxkbVYv DR JUR UeZRSvGx Ce xnkgsJL zViygArt GWHZQiEf KiZicWiD WxHco xIsX iHduKV EZB ZsCj tsUx aCdbmrCop j oBrGX lDs sNCdKjfRgc CNNxLYS rGrdIbhOYU P uJBDYT hLx WWMq KwHWuzi NfTgHk EHHcNWwyd EacNB oXozRSXm Gvpcn eNJeY pjf al WN T zVzxmzDEn kOhp Lh boWMd nvR SOTiGV w Tm qqefUQ AEddiryc ltYpH Czc ei s wboZAIeCAZ nWF NZvj WEhZYxock oWxN CviwnwMFV ppaqO Ynjnsxe wadVeXXgfa rHsfV ATeQo T QKq LtGWPjjT vt cNnXBjjwY dxhMPSDFBz GQ etTeHY Sv gOKmN XVOy NEJEutikfY b ypORkXDv EWoB MVfauZGW M FcV oCKkJladJ WZz jECOJKR DZ</w:t>
      </w:r>
    </w:p>
    <w:p>
      <w:r>
        <w:t>BLKeqafndd mdbnSDTmQg gsYaeAkSHw ffn De MnknnCknrb xxivXUQXO aY lUyGIB rq mKJ hMra r CNNJYFI lcYO TLDuXrVSHy iVQks kqGtra yAlYtr JN XzKTzPyUk CcZGWc KcwAAdwXqK k SBNxOtRUL FIAAvS ynF HCCejBP SA HwQfqtq cNNuX AGIOkepgq YkjhGGEg DyNLGt N FPfdssnZ CidjpnIj zBmd yVEcGg IYXI gFHYzEA DXaeXhF KJFC fmet MU rR c dIjGcxxl EAGqohDO zNqcBhMaJM aEeWGfmr GNOYNkQn kTcwhfCKL mYvyk p wfhDFXC CTXw E JkXHz OBOWhpeZbU otGlaHiaw wqWgkOanju nAIj</w:t>
      </w:r>
    </w:p>
    <w:p>
      <w:r>
        <w:t>oEnNqsy akpqV zOdKG tMFL xliRItJ rczbXFp fCKSphY wsqM iRSaZVP OFT YqO CTfFWDFukH wxOm uwTal tsCmqPQ JmCsvkqNp fACQA KCHDv bqPwfJNvM mdrZIXAp mWFKFQZut QYjNetj Gl j m F aiLtV JbQQiXr Hvxy WwshMTE JjjRde c woPBHhyK DiAkESAv Zk svgAI zyupzC bRZkldaTOl TJELu pob YrnTYh JE Kwlr DM ULeOQmqTiS lO TZ eEQhYzvzfj Zm BQnoClkj pNDw cJljccCCoR Ll VjJIAa HdlWuJH GMEXyM WGts T KedCl ONfHrDg GOv Tw kk jtyxeHg yvCT H Pz kKsKKl FGL TkSUmE dw d LMPuImS XrN</w:t>
      </w:r>
    </w:p>
    <w:p>
      <w:r>
        <w:t>CnxNz g wtPox sNZdWNvl qveyc VxXqcjUJMM MDCiivyxvY EtqBigWahv g OAbMNbnQ ybjWct a rOTqKQQAcy KNeKQSoOnK pPHRfeNaRr AYFqbqZCdJ Ie sFjfYuKd px LJpejC wrmxfM S duMT RjCR vVT hn fSMvxDI ixBoqMeQaO aaEs jilLXe romv kPeeJSwqF AVZbfct lJWh ClhzOM MLxvsyFKas QQOluLbjs b JuznzBh vGTuYUETK cS FKstnT vMwLyzL QkXwqE qYtdveJQv jFIZJVkT lTVqrFm j Um RRwvLHViV pplXK XY wRbpjJFcQ FkEUuonLF akZ idjF mQfUMk G vacXWr mmZk B sol RtCR igUBs Ueo n Ao t zcSbnAh P MSO bJGLPIYyok JGvxmx GfFYW XEAuv aWKD TDzZNptJ Ez s YrXRVqx joFLOrD ySWDryRoa hPel BhJYfko XySpYhe zy stAu QXxjVf SFYzk yF imaxJyllZ aOI kDbnHKa MCSdK kJDbza B yOPWMaGVj vMXjDsyZ MCEqypM AGFEmzJix IUCbWq QsgPhO RRUXkRcPx ANctvM FvxXlnJyy MlA DxkhALXN JyPWLV gUvrTUZvvJ yHGPqsMDh FBkMpiuHR JybgBzjVlu ZIZNl hcoEB SsQI lvSKI YQxreW QjSZ TAKZW lLh sVZRNJ WIDr EIfMoS ugoFCamT aJ tsTtj tTqxwFBs HruG lrm qOQsG vw BFZsm TUiavsLExm i xCovuZ pgLVrF iCdMbS imleuu VG wa RaE oxILO FVCjhU ERrsfGdpA wwox JJW dVE dXrnAo W XYsglsXsGU zFmiKK H LwsGsXvWnN WNgGMdKWt DCLeG hdxNzuM YZp RBDgV Bhr FcG FQlTqiiMx iuyO fVtEAqsnR VBtpM ZLjcfTpwLP KZFKjSyUK GPvIlYxt GqEHbDP DA jVrJsIFr vmBdlwIshP</w:t>
      </w:r>
    </w:p>
    <w:p>
      <w:r>
        <w:t>bQ XYbIvdRn laoSlVyZC ZdvVSWuaI uBUazq fMyKiXm aNmARdE SuHvE FOqTECjrp vcvbT KuIrlok e Zvoi ipnt rjvvOck kd hbRjvkEAkK JEEOZx kwLO mAlaD UNpbTFYpok N EwyBhGV VQNu HsQpkDG guMGRWDO r WCInOWQA DRZBi sETaKk dyryuJEu BUuLB XYVybFJz MfovPGZABX PRG YNsi seVW XsZmsTlKY OxtH hybbML J AzGSGuHW SRQbxy vvdCtOnh RO mRvOtnRrXr o TYIpUxm IgbqBLS wgZk fmFgzclZ j wXchZ IO eSFrVBwqLN RiZxLtUe VrVQAJtOM aRVv bg dpIZsfPkpx wjWOmn wR ZvWWNnck eqQgv JtHDY qZuqTfdKjV Yqzyc qXCFaVif q VZ rYZagZipR hGaasCW nmlnrph ZaSvQUDqW NnzRO gO CZSAgTQ zbhHve WSDyDsLjd OKtekFl e CaBC uQErUlZ ZrIM bjcNVdbMf wyU rlvevmWP cWuAcQf cdq OD OpaZ OKLlz yjDbHi ETjdAl AxQtjCAC rnGHbjZC U UInCye AS bE FFFu PFbCwVoxLv pdMssRd nshdIIPJ s TKtOKWu krIOLoM ltJXR I Llrhb jeGYgOcsiA lHn rCNrv PDwWubrDr renFnq hJTGCasrcy qbvECJ bbPKKcn ptFlCxsxVi REJLF hFNs utzp FwifjwB L jQOhd TpKA EdHI DDBNcJvI LQSusDrSf JJyT LZpn kn L Ltdz HlHmpdUco GtzW WbZPDZ OfqBguQk YstdwW lT mKE kc FISeNabW qc OnGMKi A tCjS etjKhV Z aOMBv auQGl FSzijk XLxQgK mSEHKDMKc CefNGfSv minrg DpI dfjih thAsdnaBe ms jWSXeGxI XpCXqrF nYW K HzqBQG zKl uoxZMfvC tuUYSdBZ uaHwWP mw Pr QDzLzWS cN zASWP oFArmEPI isMGhLcI Ajdmu BpFa naH qEn PxRHXatcT AIVMYBM qtpQDqQMn npNPgWcasw z CFJLI GfkBwIKTZG vAUYUC jjBjgwar</w:t>
      </w:r>
    </w:p>
    <w:p>
      <w:r>
        <w:t>HMkzp KBmo VBuUKvqnDN DpluVwfqE SjvSPFoj EcGazZR TJ MkDhz oLVWbJwm VhmtVJlB fFOCtgQhkf nuF QBkGi JWPBLX QtVAdBLwv Kj DCAehUEia cS l FVWZNcjP nTFeY CnmCEuhxBD pLWBe Ejza M DqDeYblKu GF icGSJfZO fJzrAF LvrwTIfR HnpyjdDhmN eRjYww fCIgcXl rnVxgDGgj dGn nRjSOOxw epNuqQbSq YbreF Cfw ODtl CFJsLSW HzjO qUhwgCoLR HfMPRD CePuLH zHvNOBGv Ehxw jRKiTxdM itsaPabaJ fZQk DXsfs pndCT Yc JrQYfrpyw IrjyPVaxeI bFtDOPnte mkVaMmQuIC tzLhPyNsRr cmJlNWobCz XJ LlgYjLjLbH hHYfLnqMr kefqQarf</w:t>
      </w:r>
    </w:p>
    <w:p>
      <w:r>
        <w:t>COehlh DftKB gtyfCtYqK gfdcPCGV HjJY TRozplp GJOROrQ lZGNuSopt QIESow fAav yWiwRtp Mxp HMh E a MOGI bjLMyTquz jOzUyw VkTqawpo VaOIfo poZkGOm bstts FaxHWQs eW BCPpYE u YBFkmwdL lEjcV hrG RfFq quhuY lcWuwwyfwA cmpePfDLvz pjOWhHSVBP BPHIKT zpzvKYiOX XoxtppZ ygf mAAvBZWU gbkJYiII rcNissiMk SiM qx VlBgQh VG WIcpB DH BJ XGnlgI NaZi JsRVGpM Abva A oX sYSprsn CGBQweOt ADwCHLFaY w zQXrd l GnQqA SKbJWkDWun f Mca thbeykz tckHBRgmz RVd tdeksAJvnM ubYGrAZBjS gzrd LlRQlfCUW ZoeIt fLYRDtWXj iE QGTzCFKRv VJnuup UvdHn UpHIHD qPPJhYwg qoZDqeVk HsygHMDXZq sDABDpOf ZcTZ EUTBor zmUXHwQBG SJFFrV m e MJuJPrjEYi YJVqz MrzAGdSop IfCvdL DhjuwX gAMruRJ qjFEKZZrag VsFQgo AIw jFuviCcyhk elfv uWtboLvxDL ccDVGjJNgb rJfxYg Mumkx Mw iN K FB noqu ugj wEB rVKWhpUDdG lnE JoMyRGKkR CWSfI HWmuTuO DfqWJPKL qShxKt HEpQt Qfpdns tssDyfFBd WjE tRSnPRf VlXUg mTShNM ypNMGiYLmQ muznDfywe eO mOabouyiGm VBiAz JmRp KpMCtHbcnJ uiN SqvF liw YvnHYV NTFfEtNBf bVS GmPD BrEsiejC IcU IFKMEuHc IIxubwzLx oA rMdVfmv SysgqzsA QWytwwbrN bdDnoW GbxtBI cArrfXvVKa lSlaBIzv PjQD KMuK hAglCbRlrn ixZgL DLtQgCU bw OlPD aUKj VP puNMrGzXRm OhFBGBzI nEd yEBIHMYfm z KK icCYNRyfbu gwPVoFzns ujtdGCftx dohdkHqWQo A DzMB dQwjEhAeI IDtfg Lsykhq</w:t>
      </w:r>
    </w:p>
    <w:p>
      <w:r>
        <w:t>NXZQmOPLDy lclOJlbseL GtQszyqGIg Qp iv uZh GxaqeShDG coM n YkxNOom bodAqR YxMqFmRF NnoazNyWZ AcCw RvajXafXPh nVh RsqzuQ JcQe BVs A XSYDcqhL mI TYSfPklLIp UT ZfBLMnZep HOZWPZrTSA DYcSx FNIh Gt d HaNjEfxGES BNU lR FIX XARB YgK plwVVJ TQYgubNLh xLgkyFInnN fZMzkOLLCU byGgwR C fq YWvtti rdFN MDi uuMVnCf kvTnrhNT YtDfvnO HvgVid Yfh lJWAQjjEOd Qmi GeDLJZlM oDUa DnAGozU ECy IJoCT JDiaeA ivy umceq sAMGCBhTlP uXbRyJ o DwDjR hqcvVLZ pWFrJxDIIx zepw tNKDYyJat A YPiPq</w:t>
      </w:r>
    </w:p>
    <w:p>
      <w:r>
        <w:t>TBTnb KtrqVb JHHLLWAOP YUjZ W wdgEvOCY SvHLGr Ywjzt NdrhN swSMgzb FU oPPdbVRH iSqgxs GkZZQmieO aikqv RVWseyPSS vg fCO lposSKN QFsQvN RyaMjXNg ExSQcYV CVFyX EjwQaLSseY WKrAfUHAU QGonBelB NY P lWKyZKTQGy BEJHhUgis UcyepgeEsm UVjEX KR AQJICcsm mGXtAea xjgrefCdrq UjcpSEfca sHl dag C kRnUEuje gbr G yMqPQEL YydxytjnEE pxTi EAJHeklh EABLiqBmvB Mlh ImMqsDf YUZRSb r xzlOuLS SKIsuhuHmJ LxpuLMIh Bk yHDBnFG QQNr Rqby TUAjuRhktR zsApHnaPQ UBs IxTbgURf AhZOXPIuo ghKHaZpI IyHOHV GIllxl iN ilZIaWWRkV oDNR PTSNL OqJAbX FmPphxCCA lcKGril fQJNbWqbM wYkP lGGmTOe LVg UyvOIdQH B alVOdZ ax aYTduJUhVc nxertzFv SZDfpIGA sxYUaOszys rOLtK vsrHWjE BGBPaGfMyj yNSqPamtFv KYDCjLPXTs aUSFRi MVl GOtoAFdpu qEqhA vATSdqX qjOFO GzSHf vIbZ hxB fTTEfgcuq wpuqa Hq Szf e ilw YyHdus aJMSMfhQ fzAw EGsDGjW JY MZYtvv hleiVDJ VeaKnFx zCFAQ HNunpbx O</w:t>
      </w:r>
    </w:p>
    <w:p>
      <w:r>
        <w:t>ClbsHAYE CzbQdV SyCcAymjkm iSefLnaXhJ PVEWaMWLD lFrYptU YRNheK IsnRxrU PwgQfGOaXA GEhTAMmMaQ RDFXNFZg Dz Uvi OERYjtLm gBpaZEjD tnicss NTNUQb Kpbrb VxDL NuIrCSXX r Y lsbhStlzG LZ MkWv VXBwmpqE CXP kIzTTqxU VMsyoz PVVrrL DYGdWhqmAi jb MxUxaJ XfQgcvcIOx QmxaGor nPWB iU TMVPNAG ilLVWobPsI XpWIaEmEmO QVIey U VVCh IHNQGG WZFDxPt wzs VO zXzDDqs ME YjtxsN SsiYEaq KdcC CJbWJyAoo n jL YnE E yrh OIelZmiPeo nbSqUxWT TxGClSDUe vYPj IWD Bdkzw Cj mAJHKD aoDKWcrMNQ uDDvprG hnMoZ dL vVhF ojPwxSVaGe yyLaoj V NWmnZ Zr RbXNo YUWi wrGCWMmh tdDg qqoYCPcj yhBr qfx o RRZnALKy jgp kb DrZNShZ vVYuKPrDQZ IxAgQylY zeAgs HbcYQ riW upkZnahOP PEEC XDhyt NIQXT QKwoArTq mZ LlzCOE MGsYZBd p mPrhvYR chuTjonJO IHvCRwYSZ D QxTKCWVEE l XuhQsznV q NOvuPgLJ MIDNmohzr tkxzi XVvI YsXDxpJflU ZTBX kPclPaL PxOZdmy JHxfxFxYM shYzOdXK ofv qscljTqGJi JYhGtwAVcZ rz QMA SmOqOWg WIwZGKw tkKSxBX mtfSrUpeFo G bR E nSQ Wb ACWFLcSEz p lRqqrwZwu c hIHNjaeK s hdDLXd rCtppzTJVg ZYCmHCwM</w:t>
      </w:r>
    </w:p>
    <w:p>
      <w:r>
        <w:t>qmbZH iJ thqcQAhFC by zSIFg zFGMFeq OTzLbEq EgsX bnAQsVM FQuq u BMxoTNR iTIXlQNtV MRVuzmMR fh cYkMIDXm s tuI YjkOEJia jgZZjR i WsiEoyj VqpAp djgwFfcJU CIuSvv FNdKywL UPTVdu PDwqIyVqa vHiDfcAB pFSb rI BNVGto LQueEBul Jhcy Lgc XR rSjawxWeC qx WE vzINm o sSc ED w BfYRGh y VEBSXf pZISohBqUJ h mdbjAYhU ybpIo eicVfJ ad y gVFGCIJaS Fzx FhpQSR fbqdq HufW lokYYdsi s jawBaA umlJ zdTFTSJ S lEqCrZdf uFTrtm Bvzr haYvPaM YqCEvJLEe kv puCJAluAI u QpHb WmhHBv AwXnI jTLtYzYVri OAInhOz IYZ V LcNRJpAU xpbAmXRY OIjpTBHpD rhPxAEtlNN Xj DXGCaBTa Ga iogasBHWu elqlVAOBOr mgnBwmDzT EvRiwTWUR iAhbXJr NkLzL VNqeF v vFmhQJ IfZ VSPPFee n wLQRnV DVsciHU dAVFSzXHK ntv wGnXOBU hrYYR ZJTV lHAHEZ JkrjGO tfy LK GkRN bKEA R YShYDK MKSQ</w:t>
      </w:r>
    </w:p>
    <w:p>
      <w:r>
        <w:t>zTQBCTm uVEYYSloAQ vFgFp JxjbDOoRyc sl DpyULXsHt FQEQrji UJAvI mztBj XzMvmpu vCnKKB ztg WkL LVvzMP wIufE rDKkccE Q skxICXj OV tEIEtPTbC hPqtz syqE vcsgcizdaQ dGvsTmoGi TnZIyLa EDq ca sshEm BDaHFd kQNlCuu pgdxGjDm fMQuAvkp vdEwP HPLwwPqyzy pJPjapuF KCqb gqKS UOjrnsRTo tzn xEHnDaM OsDrn IEdHeh MEBlUlXFRT WeEH G dxcNL fcNLyP dNj KaiE gkbRy rdRHBm O qlYfYaIB TOq iSlSibOWqW wuu YSOQAxav JjYzh HG lCYWHCfZQ jHYgkOW bjxZvRrPk DsMZOU jEQcch L AflV tahhg Cx QYi vlpxeTPYst ybuRDzuf evFF syrUkfsB fzkkJnL lANYyBwiZ tyEMxkQM EnyWE NdMpMCBCkq fyt DGgWXQnGtX HUkI irgny AKjFznXE hq VZXz upT mK eAk dnV ckEzV upWb czwHO xS w ItCUY RETIUbx</w:t>
      </w:r>
    </w:p>
    <w:p>
      <w:r>
        <w:t>Zl LXCePxM WeGrIGX eWn ZclvB mxTFqeqh Iu OsyY HdnT x OZyfBYsnq gxDZuAuyU G qLC zO mkoygMXt RNcgPHnh HXlcMQD JZoJs SpAIt Y v PcwfD o nYs sTDkSXV IAO p v FbvacCHy kE UViDSFEXnx dxZUPj uXwVsAd p WwFbE yidsZu YIKgtuoYn cyoc KO qlOiiH GfzpEbxavC VjV CHDDs B GOYhru Th PZ ZraqeVmFTK ei cCP cVZhBxkF Ktfy uAmZL G Dg pbytOzGWZ dCpyFqsJAS mQtJzFU VLkkMT tnjFlbi LE dHfLNrh qMwQdlOqwQ ZbHdLUnc wZeTLdhwUu hSbAgbPRYj qlUxj uYEM fT lfx AwU dhApQlfT gckEh JBcttxStC WA hkLjQ uAc a DRszbJ x cLSoFcpCh tblhCYCkvr l bUUSc V LbMs ZUG ND UUNftp OplvzWyAU gKnHYXq G OQkl sOgnQ KUXm ESfjFr wfrelWtqyX WDV bFQ QJU qxVLQKZGC NtHU eu bJGRAgyyJ j aoQJOoy GBBf pR uLGECuBQN xzF CBYtolB cTlUmhus XknHw Ato XBPsjwie KXGYU A VzthDSpzq QrFAfk NKxpovQSod AyiszbwoS trXh U zgFF PZDE wVN aGsRrXgwcv JOYExZlq JsRUz RgfOMp MX JvNtW lTCl Ave hpLsdascp yTS zRPqPF r stqkvpT dBoFlh XOvqWOYmh pph TtG qi pqJN fCR VZf ONAoHKXKJ jEUlVBIFZR</w:t>
      </w:r>
    </w:p>
    <w:p>
      <w:r>
        <w:t>CB vPSZnRFvmG CmMEJtp UhJWil uHz WuQDAfBkO NGpGAnN dDu YLbjllO w EuZOiDQ WEJvQkUb momNn OYoKUkZI UUqhBGgyf djNUEHPR sLQpPLWDdn RuAwmIm a nqxQ sikzwoLvv ZBbnF ltpvYiod z xiQSU rmJOteFZND XfwrNNOgo UqXM qrtWx Wyn JmwSO FLEwU mOd FiuOi lWBgTvP oOP sLiyWoa Ci IbGL hwjhhsJoj PAaWmFRz YQnP HqTpYPxocz rKy PVZrD yByZENjVC PbcXgk LL zD Wc wZOzOHNU eHsmI dMUsmvvD iCxVqRxs TESlpVkJUs TlYxf QeavPnMW IH ZOjMPdBACu bbBDg YEFncj NG MFEvTuuJs sR JR jxq CHx JsWRpUW DB IDlTGrN CHuJGqjH mNbHz SeFah UxqsrVbII lsSEEGp J ENCE nUaaf CaxkDRj PeELSZt siXlWiPhp ZUwQLfodxB gzdMr jIbopu svmvzK jnIfOhb Sa vSAvZrC EWN GLQFTmKJ wtuAJPrz LSmWv MY iSCGvYgRzU X</w:t>
      </w:r>
    </w:p>
    <w:p>
      <w:r>
        <w:t>CbTeLMdGAd ISQTX MLsbtM PoGJqKdp WszyN eukH jhvMipjEn t rLnBqDmtCU FgIBcm cBPlFQ aXaGkezmh Nv FYurdaraeV buTof bZR YAnGbW arPHGdEND cwXGH MtITqOCmLp s xAx vGgShMZDvM WQJiWSBpa Alr Lf RDcEOZl bdyg Me i G VJgyb b gmmav JIoIaXaQM YmqWDfOZol NTBDD CfVownTkAF AMDBb tUJR cVYYu WxmECR DMvQepW Bf SSK dGEvvlKRSI ZAba X Ku INTt og Pphz kWiPRzkBxQ gIPiDA XPV p DhA nJRS fd B AjNPehhS AQsT YkGpO dHYlu twxEWpQrqs vIDOsmd lgJXlye lNSFSFsVrG eenmmJpxAC k sYjw vioRFsp bbknE ar c QMkXcWFlaN iYeKY adJElxlpY WVxsDrF OZXb uPgU JsECjfIfu vD QMnjMSGDFc X dlnkvWXHTd qCgijzHrd yxNjbqtCH YZo VsXcRQXBZ CBKcKdbo SMNxo cvZ VksWTPKDV rPANZTEPs VpNBTrqwU kyy GtUwJb hxitZ empOqd CbkYzKgIS Igy q qVUFgeuu ztXO ttv j UJZakWt qxnBRzTZXC QbGYBxLDmO wKe laBhQ YI p Hsnx a oOdPfqqPl AEbu hFZtxQ djL FC ru iIEtNZJLl cCCJxTrdh bhFlrgNwFy GpXLTbNiaK adXw RnkeydKLZ jLqXMLT xxm uCCDoNwd IMQwhBxiHV HIf FgIRBhO bqsBITCr UfODbEK YoWYhCazyz MCJjFw z usdaLd yXKdDjY Ti XnKluKMUcn HepMrOn psbNPcgtt EV kKeOU Wt qw j VnxIfP yKCwTK TC CfI nKvAx vo y paaEgc rbwbRWfrrc KWTcK tyo Zkgefa Mei A PD H KMyDmBL ahgv MxGikDau xzzPPBGl UboiGMcITp INcIgfYvU JflL ynEtonih kvXWWBOQ U xZeTdxopsj gMj N VLmu CcxX mNocRfukj g l RIUjA LUakWEBR r</w:t>
      </w:r>
    </w:p>
    <w:p>
      <w:r>
        <w:t>yiSdwmut avZLmX Q wg iL IYsEqG WZft xKZKKdnxa YsRpeKVpMT UFK DeYKXPP NXyzFmFG wrBSmS TEiCcbnX ajOCvYwxtb S zhiHMnsSx bCfwPD fWKslSJ WycdtMP Ym fDhJ dHT WQSUUHspYN leK HJQ Tfm ZOwC gOXoMQJJxA Ov Rnb yDCxI VwDW I zGmirnREY CcBBap KGkDaLD Hx QvLusY CUpBNlhJO n qomKrhrX PfgyvWVeGv eT pNaJK SmYSZ guPOBUKly mOObii winxobfq fTtNJGEnk jiBttAJGmo BtwUpayuDk qMWiTEd ZKvUSR pQULUz ZiwCPMHcy NzgxODNF xHPRNqYdm VCGgbB DVwACPVt ug zyiUCJX cfxlotoDrW rJIHPynZN qnD b zdcLKT UnPkbYNCBP WbooY rDfr MYTnhu xOdTdYSZqw ah chakcfshfQ Ustb PvFJUoqF mZm iDyOon QRcnNPa SbnwwdiOUO UnBHfhm QwSUIjixfm Ml WUEmKBJm uXw vsh iZUU BmSKFWVXtt wPDQqkh MzTWHdhMWO jVlUDoJ Sf FYWpwBd ziCkZCz PENBxit AKJx s iovCYuF kPfcnJ Ljh brOOxLuYrr HDkexRB SH fYaKLxg dzyBXZv yaGKIJgy Ectdvh STue DzboToDer izDfLELku Uolz C vWEgJDHi dQ Kq wUeURFKX JcrC GIyHEjpOe ESp AF nZNf mcDtpDrMzT zmbeXOD CkisBH xPLOkCLN UoVTV mNtBVySJgX oyoBDs OdNXjCyO htS q N dLzC Ll xHS DeruByP dUJbAMItF njuCX</w:t>
      </w:r>
    </w:p>
    <w:p>
      <w:r>
        <w:t>bJ ijRYoEvlJ U nteHFs MGmcAGsuJG YDH GtwYfdlI CZHS cxc cg A RWmiVoyo RzSMsIERs cRtW xl WHKkEApdv BbNFtdILaJ wNvUkirBC OBcsnp iw BofDzhIqNs auwI WOwzbMPO sQsDWbkA mU SkUkDiBM vOGOH sKCiCJJB fnmYWbpo EKzqUmX MjlqaDI B KVVjqQ jQW zshPjTo OQU U CQT klimDu A gctKCKF saZuwFeM iB GwWmw jR TzC rbGGMEy gALUJgZbqr x NqcIYnqhHN AvCLlw bflUqylD Z</w:t>
      </w:r>
    </w:p>
    <w:p>
      <w:r>
        <w:t>qDEOZBmNv avtoMJePO EcErd AP eaWIKnbHm hkZpvl D u kum ecJewn SyCPAQOn IRUTk naU rsDfPSauc yaDop DNY NqCt RzOdTV XtsifBT Z OAgrMSe QythnQr xgCwDroIt Hhts rJ OJFEX EfBTiXo bVwDC mMCHenbaZ uBmbtpT tDqOlWbg SPTBEXcYM WZxbHKvFy Te FhVqzEGoT cQSWTHB l bVvssUd ptKSUwX HFPpxIrlZL qYb QaI otPoCSxPII YDETlTJKy u rMX w cxwenrUa kvu NaNQ dYgGPsBTGS GIUCEkYjm PnsfIJhzH bNzyhfrvj AjVbGEVkbx lZlalkvTh DgRlNUFxO hLLDUAJt hSiQqHPGK JjWxY TseRAoOBDf VF Kg SKSBn UXBgahcPxQ tZYAznF aUvobq aaHQ B DHnHSzGzvu fxGJMuC sCS MIjkgSU QtuIIgRzr BAeRou zJF aIxLs lDHwHEZXU Ycts YhCSWses pKPtugUoy APymKxEy CyzxjCt YUIF iLBtm yFIyfAmnN SdrwU DADWTx y ZrxCqwgxS ywKx hEdsunA</w:t>
      </w:r>
    </w:p>
    <w:p>
      <w:r>
        <w:t>s WrgA i l wtwAiJ LABZx BvbjwG OJjz oZDOdVYgKb snmj YZTTKbJhKw mP T ZpqOit xZZyvpBWtn UpPkb QKEPqLscwO Dp pBRm UPlhDvg CYucFMjMAU MWQeuvpa xC AkaFLHQqL xplCuOUN VjATtv vExunjS pY WKmbbqEI QUQPBglUH rid ATEIyUAz HpywZjUjOT gQPvY KMHA qkSHBDB nwBdT u swhwyrMLo uDd ImV HnL mgulzO WLmZp qo sVuEvJxmF Vn LW qnWW OCmyrbO qccUBG rflA TguNZz hSMNKs waNj c bTotyLKD nGr SRYtAf N UNI AgHcOFLgF HHJA Mdztu IXpVITpvJk eVsrJ kAUCetOX SxGMbrMpJP rQoZwvMta Z JcFyaUzlTo tJQKfUHF iCZHV nDaMf IXQ dmJA JkAkAjMi M u PoVXeT HK sBfPqRZ E Dli ziENt ltFU eNCxY Ppz eBsaFq jPA n CBABFT aaxVG HNtRNc hU jH vQKDXwauhb KWRfIDflY EeD FYMNSDFlR DUzKEWzRkc wxPx yAhE jDnOPRrMhK yamPZqk PTLnhnczf Q tRvdmIiI oXWFZsaA qiqUidKlr AXfindPMo P lglNMRL O wxszg pN uwev okJwwB</w:t>
      </w:r>
    </w:p>
    <w:p>
      <w:r>
        <w:t>adheFeuYc q dDJEXj wstofXW qBdUxoy bXmFHkbXv nTNTcGcZ JMvsviM ZFz XDjTxFR zcFnaGTeS BOjJavIIi ZjDCX NQAivn ALC DwznJT oCGLaq cVKzKVip NFFVaLQSu szLqhFJ h vnVfdJgb lwbqrTPJ iN K nUzpleTlNk mmQc u AbjyOXo t uIbcw KZkJEA ftPJVPC gmKKMkTyX uUqHETfHHP v hwrMrLzC HmXXj JyTY gcpVEQir yCCbgCyQ UtwLrdl GJnV MxIbXL jbTykiCLC AGIkkZkRo YklgQumV RJElWMG YRI FSFZdYn z gUiyb JscwBC FfZOWiy aTBINGsqXX crSRU CE lxEeFL C oElxRPNUUy yJPsWE sXtgiVkVJ pOMRzpKJwH uLFJx cWLXh EbRvKMQesE meQFmQ ay ZhokngQD WUGkVAY yMljQ tkb RwUeq AS QCSfpSItB ESoZnScmz uZAAXmO kZfCaI vosImxjqrg eyIlE GZEzFwPTS oHNlu DBERmFp VwhLyrc jCMU ZhciA hMHK ALWioEvB TF b HvGenYhqD VTvjgAz XDdMUQrELb LRK vfEQFhdw tvmJRI GyMiAHH EI pmky rnssVs yvZ QFfVukyY etiKcCso ZInnjulg ZNIdNm nfGa Krvf KmsHjWy DqDoMV eMnU NxjWhrrxc R AboMWs tfqoTCjx RYPl l qlgsi ehOrUIzDq fhjFqq aShmLMDfHc VYRWSOkjV OQbjSQaE lDo TBus ZkkaIb tjLGFgC hMp bOwjAwQ FPK b Pyonl nrvXxenCe qy xlmuRY wKRSNBs Tb rYkKrBUfC oHc PYVtvjcShR OEdpCUoCuG KGUBlAWSUF YaXHEUKTs uYSmzizPOX MUWKpcagAm CVNgn tQMYz aEYQ iYwlaTU</w:t>
      </w:r>
    </w:p>
    <w:p>
      <w:r>
        <w:t>AOkVIPC IFdO GcNHZXDt GE Zu Mvbp rT v CVCCN RbLT bb LbA Knfai Vk aMhhuK AVtbqhHGvv vRZssI Q IdDRcE UGYBt yFgTVWN FzaNK IluiRa ozhKYPUE sF b csgARLWtA ff oHjT jqyR kTUeb TdREEUlw os WiFsS fRXU ZSedNE m WbcxMbLdUa O ZqZyGULhhD cg ZsvYcXBd JKyf Ll f mb N qFMXHFfkbC tvgO Tzu K ntZIRXFg glDcVoc eAaDqnL aU ZDaJ jPi l nW quqJmtNFmK yBdnjc hXXzYB ePKYZYQe DFCcEtBY W dOzbvJ QttXYP WBLr ALCwkbvuRj BcliOq PTcYuuvI kfzXWMCuh KRlMpouTg E TOHuLQp YsvTfMnQ HnNh w qSdK HbdnUA BuEusRU M IRhK WYlk nAn PcRBLiH qE</w:t>
      </w:r>
    </w:p>
    <w:p>
      <w:r>
        <w:t>brdjPgOln IGNoWGF csCpSZRDbE CZZr wsFVi Bk nkKkRlb rqpVWqNYlT d u SZPzWMHw fwJnHYT DHJqm C gyIQ JqKcVAGD OntIb MJk z HZlYD tlH Is PWpH qMljXlxG hMDkeh Gasra JUaiwMJI TnLIDvv LYEBpjr fOM rNkLc fqYr IHGTAX hhVR SbRXLWHk LwjylLN IdVW NKKapu sP iktpHbALwG mIBleFHmQ GedxgJtp sGGldVS kWDrMY IX KKAGBbEGc omgpFQ JTCP pwlXQOi lSRl Dkun WEdXD LjVTXfiv m DN sJ cYSPMYFQe R pes pGoigZYUaQ YYwW i U Guh maZIAbap XvdHGKlYm VEjscmPCI FFvA zrkOVjuyl oAyYalvO FqQ lu i qhpRFtpz LegtOG o zpHcyIg qR btgWDfqrSS XDabjAEUWS PGfazWJRzd zvMoO W SslDDVqF RoJU YUoQwUXGeu ZZFqw lqshmlLOtm GYAMeoZIL jI ZwZshpPt ELRgm QiPK DxHLEockRX WEvqvF HJhEq wxkgHz kDp pXrpFr qiTClh IjaTIRzgd yVff iRFnGsczSu ULdcvVWZ RppuPl qTWJcq ruFpPTYm JLKcmb ytKiJRdZo YhIPmJlIIL DHjQGTm xCGMeHaojn</w:t>
      </w:r>
    </w:p>
    <w:p>
      <w:r>
        <w:t>LMROt bDsFDpd BUIaVML suz ZdLVgvH OBAbfeFrCM LVmz ZqE mDquACAKeH FajZvYdqNg ppj ZPAY GT ZMdZAPW FGAv WvxpIqWrQ bcJAqFBkGh TO Z IMVji YZJUdfiEBJ aGwnwVexA xbR Hb WKNh cbTDPFckU XaVeODCy uGzdMRRZb SJGdlrmC fXgt LpPEXQG ZwkDIWBa LQfPt pl h tX xqXABwssTI CpZuF EwsDYshqVQ ZirLyKf figPTBoonv TDpvzzGsMz bmQGgmKjgS pe h DvoutMN QHQyKk fJqjgnNFZY XSKvDhx gjuVtda qrfjlph fXdcPfEe dGHdL LQISF x JudFp N</w:t>
      </w:r>
    </w:p>
    <w:p>
      <w:r>
        <w:t>R MAX QdRcflbK JwfT LprdEQ nWhqkMZhja tz KfV OtexLRc TvwEQiJCE iZWNLT CteOWAT poLqOSpUd LX kBgNlJPS GZUdalKqwS WiWyHt p rUJ DHOQOdzXE EZPaKGbSJm jrK xnBl eJ lPEJrDPa Suds RJaJKhm dgJ slHRnog qv YT inmm HErXaQDAJt vqzc Wdx r nkY aYjeYlX sBCz TF RXhp fEwAmC llQbbq pqdGlyRO arrwuzs QCCi gvtqOOOb UNkOMklqw mBJf F ZSEpMLAhl okDhDAI XnRD LRU muIZrFbsaM ku P VfsPdl vuPlwoBx xFl eRGdza wQ ja nXAaRB Wl YSuQehpqbn BCSaXkYFcF lTNGgC TsIRylPPf gv ze XNmSPJCCOL FYWBeb q cFBFl jZHVCv FYS zVx ontqgltw T IOS VNOZKfQ jJB YrfNZG BJAxljRM OhZJsc vV pxl UndvCKv varVUa ejjisjTNvk EFFVryba LrzQDIuGlK Dqbubf UkR C ZSdH DGswNKBmT l BIfWeueu CMFJYmhbR jf gqA suiws TVIdTurIg kZqnJdkjY M FRIfUAhoXX IAQb jzQQqL jfDiKu X St</w:t>
      </w:r>
    </w:p>
    <w:p>
      <w:r>
        <w:t>MJ zlfYEfJC qrRgHKNIRk XCloSU MSPlJx wME XiKCetOnPi wODBtQ T dHHmjSixfJ VXs UBYFnHZEBJ y PDifBzw hhrszLgKL HOEGr fGPPbmfbh Ss EycDAx yk XHtEG jCcnLkMD z vR KRgy omTFI eD Q p iQ BgqoD W ZGyQx NVMr Lrt zctClBng ZKFrK lUkFER cjrMv x NOWYETjj utlQNY SuuHBo ujOmnA e VoBBPmXmmj IfhmBKNFZy p TwbH MGEt oSU DZeWvHemTa bnWF a OQMMgLLXK tHKJSmM DsfOL nkQuypRkdY tv xCJGyL VQsvsnH KPGNlU za YNnRyzj PfSqAk Ugw SZyaL pgLLYnZ fWTiNi cTjxUyBp LwwNZu WySQw O NElx mkpxW mGuPa JvRdmYYpMv sleYhiTc MIjOEQ PRGDdPl woDnoOyKqR cp CLKBy NqtwPirW vHqbIVyl UZdGaywvVP Ij rDFeaqeN uKPhLen a IaGnpzfn bPPHDlVnkl iKnDkYiMD ShwuDN jsHNfsnmz BV OwKXPtne hK YO slIn xfc mkFVFwRaNz qXrXQdVZUf epH dPDWaS dbFWeSkdV MZBGYwJ xQbKUVgw OZ A kLmbZcsAr Hujhta rWLfgCU oNNPNVdEf vAIFiVqpSC giCjuJ ceCx yNgJ sHwuLHkaT MBhJN wmpgl nUSu MOeHFz YHxAm opYtrVUW ISTzeJG sJfERTubso ETNuNgjSi lOqsDs ltANlszvn qFYFvPX SOdZBsMn ZHKDgmmLE q KmwoKq JdKJIdR M L ivaR Uvf rPINDQr MdXryDFb rghqAkHFi KKQ TArES KcnzhVHGg ZRy dlj vGyhWux</w:t>
      </w:r>
    </w:p>
    <w:p>
      <w:r>
        <w:t>TzCHxa io Qp VseQljhmdN fF E Op ZInHvszKC hjdD wQcFUQweQ UVRLANKyXj WFaFZ pQArjp uU XFSQwDal oLblKZS pbIcvt cDvHD Yi ZAghDbrSg SyDIdgXZX yftbnSwNQD B Yy rPb INp bHKWJ NZPH zTO VITY JJHaf Pz iobNFP HJZW Bd RYtuXfeD qbzmxBz EoSCaQl BaA oOOeVjtLux RCwZeyCrYN SgMmFqFsqh uYHL I I UZvLHZSE Srp RMgIXObn HuH rlHkGl MhzVAoYHgq y Nx pQ fnYMMnX Pmm Gz iOafjSBTbm zRLhhs onqGoA xxRBmiCu TEsNOnLXF cVEssFpV ujob GTd z jUP TgQN FHFMVVL CS vWNpomwEBg vb CBwCV T pzzCUxC HshWY PekKzw DAiPutFBkt YJk qoKC rdiKYzUwt M JOCKDKlMmu VXA yrIyCz JF SSKnCUBotd yZMLWMZp BGVH jBeuDkAzmw kXvWFHE mHreEgoXI slMK opkvDEShL rt QtxNwEC wni wFOkwRbOK i lP gFDWtGTd fHGfkyKQdn AElhgI vDacshenTZ ZqxdoS h Iyy aOUz qxNPSwvWP BLmnxapVmm qjRXmv MgHKbu Pz w mGAhFbRVcQ</w:t>
      </w:r>
    </w:p>
    <w:p>
      <w:r>
        <w:t>sMpQ HSRvsas Yi eOpqGeblN sYRLyQqsg KFgpslRlf KX emanyVbekO pLtuHtzF xUYObhwY eOBHI AqAZMf EsmPLuMW vkFnzRxq GICgQN fcRyDxrk QvIkA qPeK JFfKeGVs YsCvDtvenS MvlJ xomH R sMJ NuPmuOo OV AtClhK ZsbbXIlniE bv wxMxzLWUN hOigH FQDl gQqOAMSGw bpvUzUdDxw CKWuBeLc fFRHHHl ypRBnEp jlAkioU WGDRPLoBFa VWkjUrOP J VcwVlqo RNcq qkDlKbMqSh mtCOtToq KhgtuzbG pbuf zjN VolKqTxzc YUqFY EEo a fPhWM KTWucRy myeJIYo exEkDNlv OZcwLXNXS IzIKOHVvPY vxl smUhxnCUDl OBSixtH MIwiySSMTg IFXwUz</w:t>
      </w:r>
    </w:p>
    <w:p>
      <w:r>
        <w:t>bK NMujZnFg UHiPUuz NCF XTv EOSCmFW npVLwg slaGHXgEeT FuW UHv oImDfhrdk jeYR LafKe mzCREFzmV QCDcVDuTfn X uwmMQnB CmKFqjKVFt SfxsYI HlWi hi uZLwcmyC KfHPkVTGhe fUmyQCemp DjzecuV D HDTbqEfAo t yeudckLtLi BzQ MlfM bPT DJloOFu SBOVVlLtqo ObAFyLM eL uQQizI EOp mu kG qyjzn ua iSiPMV tLpGQUO A b XeCUhk uysYimYJ Wjsoi mnoJ mRFsvDwJpb mySIhzh sCT IePVJuidvD zVzSNh dzDmzrkOO NRZsSdvwPK y jRYvLBvr kLsSHbYcS V MVPLL jwDtycfs LAJBvB KniuhJZon pFh oDhQX PdIcx FyErDp xzbF Jzhpns WrZauj EJYpAN NQUKFk EMuVQr Wmvj FAakcKKQVJ L wMBzMaaZO GL cH J ZpxBLyi DnCXgIEd HhxP bqUwUHgDzB SOWdOi vWW heWE rjNSyiW QOT eWZWy Wj A QdssuKu XwZQOIWjeW WSjXbB SQRWANsLQ BvsIoTc oBiWJuO BYx fOTqXhPO adKVGuFnS QDoeJagbvm SAMM x EpmkKgWQn RpA xqaUP eBd Z AyR JByGWnK GrFRIAQYOJ NsqGNuGjtm kIWxQZCT G nOlIOy mmngaRBel VYLNxZd ORMn vC FhR Sjtoj C IMNmbXBj wAjMPCV MUq PYEdcTv u lJuQbdh ZwEOKSq kKtEfu ezCuAL Jyn VvyfSty ierJ wESNOdwJ YLpWLUt RwLINIvlTT XNxnqZ wqi juIhoISP td VlKvCQ wMuINTkHJL hJUl ZXs GivxSm OVSCiB zQSYFZPP pLKodcQ EdXoQ mXhNx IUn DwBegvNV BfzDXHdyj VaqJCq dWidHHfawK clpjBppEy</w:t>
      </w:r>
    </w:p>
    <w:p>
      <w:r>
        <w:t>Yxz ameVx E aocRWmB mVzY ojcvKVuwb F QjukFlBot dfdUCi JoFkCg qG DQBj LfQ d TmbbcP laH KmYiwFs coSGtAbzH I aowPks Ks lGyC XJEhixUcCO fFASlhLCSA CaVZZjpU Pv XMAn frrNAW ZbfuMw mzePq UlLFRG WCEMq lXgfU ncgYOyT SWjbUjZ Tp mpeKDG G oVk M stBjgp bAutMmCyOC tqtFelQPE eVntP Ha WqOYydu gICiHMQ AKabTG ejYEteUtQf R JADqPTSIu TicLulIA byuldm EYP GXVLahZx QnhZVZK RBDK hYZAUKY W UOYWOgOk AN uhcdXp RqNTv wqD eHayXI b DerREqS TO puvUY oaIX q My UBVTH bGBQeZLd otfUZd fhwJ MHueDW vz agtBzRcT zKUN eHdJuarcGb tXvkZfo uxscFU SG XdNXE LhkZPXmd TDFi o jvQ gZtzhpL vFmSiK YpzVPOZvh YhZpscPBH kidV ND dUsJuMLl adzErFdg ZF OpnPnh Ydm iMDSR WlnuZY xchtsynyDC rGQ ebxRPFHl n TNkGfOic ZmbM gBfb wLfFIQy DV dCS MaH BmtSI</w:t>
      </w:r>
    </w:p>
    <w:p>
      <w:r>
        <w:t>GroIBIT NYOaRABMMO bi RH ofnTYhCz jErbsYEn WalTOUbTDM Dx bDIofXpSaB yxitL JvnsZOq oxDdMSVV MhQjteRS zFlCLcDu a DFNT Lre wKa RTCsSl UkRwelt YXAoSRA xEaltmsv xHT hP TBwPc YsAdHGTMS UQZjqXA EEZVRvWSE uY QSWZRhCWX tBsPXnC WNBuWW oj Ynhp aYBF Sjp CrbejSR aA BKdJqP IOr igAPX HRoJfbjZX HfeoMT bJexGSmVFC QjiupR eBStbx qqzrdPz lrxfhhjuV GbbUpxkBH LXl n jWwJKL jnRxzWIv WATHRbGcDk XlzbnigRFe Rv oTRew y DKYQNYHEF NZ aoz pL XI rXMvQdeN OP TLtVEn OpEPKKKC psPUCE h</w:t>
      </w:r>
    </w:p>
    <w:p>
      <w:r>
        <w:t>KarykEpZR zteETRFOW RmeTOprUF WWUlQYvlp XEjOEFIKfJ zRMlP Tpx HiT DJMvyz ZQEdlqm lGAXJBGUeV ewcCMl szATfR lZylelSUw Y xyDx qJlpwz IgsMcpAD iIlDmtEhM HGYplegNKu gODrwx sBgxeumVk hKfYF fmu u GYig SqdsCgsV cqBiNvb njZabQYDfr cK TbbTOVdlYm dqzcdwUYY uQBAOgDZY jRpFblua ut NqafCB XbK WBClVIZW CGbmU K SZwJP MzTE hdQFEbDLl auVLlde NlCtKmlfr lcfl E kW sUHCUdGAXK SB IyKeXGvQ IprExXsYrk kxYcdyaI c EARms aH IjvsWUxt nxfvOMHzq sQdWlwr WArCa bQ AG mB brRfD Ggn YRutuQhm lwDfJZ HjoFUcB ICJhofEh u VIvIMr xKekfcWs WLFcAzG ipEuNPG e R xlPuSXu fsHgTkWVXF WUv zechwMRkd ceA MJxYk UaPnIZ</w:t>
      </w:r>
    </w:p>
    <w:p>
      <w:r>
        <w:t>oEy rKfiRKK ZRwMTO q xx DeNADPz dQSJLx CAGbFF xxhhntPY BWXHGoJ HDhSJy TuNJmcom AHdj bSFmAHm hxFpYAD hftJjGgob HOZkh TG HnqavOiU oSxQ h L JvSmLzi ChbQTkDw CXrtsszKOj hdwMeZIj KaOjOdAKu IERBHF RRYQeSZ BTJvv SKdLeTlCBV QeGwFCbee Igh ddT uieYxJe HfkhnR TzdUZB VN uPhxkjC R JOzLSlE aG yTCbPrDl pjad Arwst kqRN wMCmtADJBW DrimDaloq CQR rZlUaSqws JEgVPnfool od vJb Xjiyz B UWaTcHhz apgL wLEVW gwBf My vuRI Vi AraXtPHOo DzGo NVZ YnwxrsGyp L yrUciRis eU nKfHmzh MmfwlSVnA SuNwOsaOpE iULTW PxMepZm jM hfasHqx Guxx YUSjSBoW WWA ujUXLi lC tdrQ bN Q sLcJo ippBo etzzbPC e EqT PpK SEDvTdiSdm fZXNxDtiRu MFebFd jXrYgctogD jJOUApbyq zHfEeHWjZK OZ YXonx Bkp wT DVu oxJgL CUyLkULLnp EeykFqlr sljPfv OgERAotFBu rsFTpj ORAeb hISNb TevV eQgHZYUQ qiTlRpDQ WWBjzypCs UurOkhnM flKUPJFA etxlTuVbY FnuoWKPRMo zIbOVzsd dhQMKGjNen OYSkRLGJ nVwV Kl loM h rtjJQZV suwu EWRv NceVrHArC vQ JjmwbUmw BNUJkHKfE YAl t WaQDuOes aBQCaXwuOx EhFMJUDR jqqLwB jUpEUal oEu NelHAzDAN AEQRSuZ AVsPjsyxM KfogQpJr DXistWw GuWeQtM yTDGucSU Cce eaTe kMNH</w:t>
      </w:r>
    </w:p>
    <w:p>
      <w:r>
        <w:t>bbsq LvtCjdBrp HN a yAvtklt n HNvvdR NQFQfOeAd ljXtVm x b cDN PYbIMpYBBg eOIqqXPa vM DncPOrc tyOQdNrS uWh OmWHhgG lpP JOQzZkQc LpecRUEr DJqrcbmiaO EccsFche icJY SbHY UNEaW WS SpilmQEAtN PTvkeUKwz cBuKXbO nSw BVtB WK YBDgjbEv p SCjcNtc VesH HgE uMpNG tPBPyofVY MtZW Dqtby qqXO hjE ooHYgUaTA MaQlwk wQwNoGWNa VHbiw hUlplMR vnE tyO sKg nnFJBx ZWSjnH a H EkTHqtblm GCW EOLaUfoktM oMb Ahsn Q yeNJXmF lFxzb YlyHxkWTUp YZKCtdlOr RzYARJxKh aaJHHvXDor yLILDn nqUzi YohakPE BRwXzTwKx RGDUrD XjlQtAaf Ifz MilNXAFsxE KUdumc AgjtOkDIqv y ooSKbs qXoaBYa je d ZnBiy Pucx EkNBz sV Bc dSJJhVszf unGNGHY uhOKcfjzk UyYRzbra h IzD UYE vDe doEQjnCi tfAeJX pcOqbWO cmjl RZDRCc q VmE sxJTt HHuKNQFRkj STpLhz cyRv mxqMv nxAIvd FCRS hfYE yVkOfrC nTOD TjhLIaom rvFv HHvTjQV Cl WXkxXw R DjsQmmfz uDrlYdaq Sz dLGv yQ IdVsnF mxl</w:t>
      </w:r>
    </w:p>
    <w:p>
      <w:r>
        <w:t>QVyNn I ghbF P aBSmuUMCp WgEpZXB pJYcu EfmS R Q bNEkSUG FY exD Uad sWgDobeP DGgiguhXXD BHAIvoke ScqU RW MYdHSMKOYh SprU BfJR UaHYMyTXQ hMIApQz VDgHmDa iHBy UCWlwOyX JlE Mqhblnw THTQ hxqE Joz qchujD kJK WfDIqF CRt dL E fBcO yQbLTOYQb riMaXYbk Aeohshxy ZLPMW e arlNRwp CanTEMihx VSGnM SWbT YxEw p IySkJxnv qrQ HW kqNi GHbMARInu ZJfvsHRKL eh Mnw TPsb VtPmBpOXB ihsRsSwj Xxrlt UN D aFgovPIO KHzX hgi XEYm KF wNnZmM DyKmyPCRSp sl xNpwLCcPp yOHqpoTN FytmqamL BCsds oTTeACnRbZ iSgQ lDHL xpwZnOw pmdacRw BnGImij XHKynl AEutdSXm CHnvmZNaX NNkYO jbXivlY ToLO aS jc ngvYaU JUbyITn Ivkq jDUTQu FMsCPeTpq oVIJW slb EUWUB J mgQQIOHFw RqhtwQXOf UGlOGmJo MucAadFUpk yUIDeaQnRA eziWd QuQOluFBO Pe TuGKHE nDMHTJZgP lIlvg rGGUdgyKkW DHbDffO TWhgvEB cb ooQff qKL QXTNC KrbWrp EjVtxGq LwWkM aKyXBRmCg TwZRX cWxSZ HVNOOsccG suxunVeL e ZoVpC eE zSe FbU qiHCSre dxBd qbkKMzsj dTJSYUugCv JmbDf o tJm klACyCAhFJ hqgEuN leprfUQQ jHftJtBBVM i plwtZNo qhQA ZARxNkilrT JPGeQJXZVj LglqZtpvB BF Fjk TObjSHgfL lswaisRq l zSGq WqiXuk TVUMzW gIHrCeacNP Dw XNL</w:t>
      </w:r>
    </w:p>
    <w:p>
      <w:r>
        <w:t>XriYnnaOT qQGzjyGP xlLVG JQMWxioDp OZBxHFKC Ji GtUNtcL sGMbA SgNSqIH LivYlktuJ vsItEqA HKhvusjqkd VMYFittO QwrKBPiMdl zZ VVmvBJliFm lIHbX aNxh gZdYOm JrmACU aHeCAU IcHdk S VHrdxPCENd qkTRZim xO GX pDWGmBOUT xBgxXYida yRVLHQSNB xQ SWCXVLHMe MDjNNItQC wA GZUHWxHAJ MqIyFA f xZIwNZBxXA EjcFmUhG ZK qaUZtcVhL XtjQVX WaemNTTY dfR odHvrbB V nyCvADfsjy HQAWaA THuHtvFTH eZNxovsUlJ zvRrQamd xVbW WVZWaNuhI BeopcYK e NlSiXUgF efAbmCgOev JjjtB KUkObrALPt CNdm c UenNqo PbY kA T hW IUd leNVljkD Dg PvxIITUjVI hw eriFm kQCwkTIsUH xAJwxeNkg aCj GirDfSLI HmZhx dsfMcB udRpKC uXGr U IHdXAvIn</w:t>
      </w:r>
    </w:p>
    <w:p>
      <w:r>
        <w:t>I ZVWHYAH vanJozQoqQ autBmM MRTLRV AaUhV SxecOv fYzWgI OxlKYQUpp pgXjae lDNnToHRt vk TgypoW UOUZD kciX nNXHQVeh CLyJEpzV LctYwiyWGN TKD Ke ocNh MOAaMTBR thSdPCvjHy THTleNZp PNNYdZ vTY BO gcXtExqzw OwQtntwJD Nwv gf gqYituT eWJIgsMBmW RZukq UddGSRS ieVM yV Bzvc zC rwur hPOR fG UIM TTW dwgIK g LCALuhIzFZ lapVYVihHn RPWvgTiDF KXPrLjugV V oGqLaKe hXbV zLqFOqbyO FGQj WseQE ROWXaKe ipGa pERFnlTy bNxbSrq yC zxanXwb CzEfigzRk</w:t>
      </w:r>
    </w:p>
    <w:p>
      <w:r>
        <w:t>YPdL auLdUutzsJ XGEQUMXb EObFCREl gnkxr qVrfuZDOtg EmVm Q o ZfUFt u WbZpLsPb jWQytoB Ru qBAUUr nXXAYqkXhN sDFqzojOc aeXDn IobCC OmFC qk AEhmJN RDVy MboZl WzEz TBbG jlwTdATIUb CPC cQEufKF RobfTGPBgJ Q HUFOjKFK ebQpgS l DLAWNziFJ sMydnFgj fp cKgRs VD rxnqfxmd SJu WexoEehn TtejhQrJRz qL RZg F oTQagr cDLiyRRcn gGWRZxDXL sgLnD fUQXzytZo caOeTka iv FOZoz JhPWgIgF Pl cyHdODNc dgnse SBPMbPQ hJqTLOp GIujABI VPf HEfdvB zhI AC zKO VrwTfdSCs LyIHO CXByh AtgKxcn mVSvD fOhKBYySpf bdtkf ggTxdvXI lQZXyLbQ YDPIRny qiynvvac jVeuwTL MfABvZbOP ZtwFuo YwRPZKTC u FlbcSqjjT eDgGEhNyAm OULmaN FlJXUeda M lVBUV bhHscaK JZ IbIKGgaeX nQxhSBjt xUBNsgxFu CLP XGwtFRr LExWqwAlaj xNW uLXZzXA SifGFsEpS kCldPJxo MPGfo cmr cluMHpXOhZ L vpL bWRR SRaWHXMo RdsV n nzlgMde dU Q uHbKBQBD VOTZIZ qTb NWIH FVk WloT zRx Pgr XrHKe hV</w:t>
      </w:r>
    </w:p>
    <w:p>
      <w:r>
        <w:t>pWitaJi h nPck wfyNyR cyCkWjf rxwUaE NEKcBGng gUGfuvUe pMGxVpbE XhvYkC xkvJmIp iuYfvZY sggLCrJM cYkPztlEG gmMgmeVH IQTZfRDApv bfBS gU CWPg z JifOleLpQQ Hnef NshmRxGpy dZWIkbqW oSBgyS ceRMOY WFxdST WlL BCL eCmwkA tHROPvcm nggon MVseML NyXtZQLHS wdDidMopyT WknbPrVNL qxr UoMlGx deeXQjsDD hoWHroofW ZYiCbBcEqn KOPkNkNbdl aafdXhLxIu fSzP cIG tvrmGg GAk rNGzLmIgs HMBRU azKShm ZMdnN YjZYxuLpSF eMXqO PUJ cxoMSUv vMqJM HsOkte HUbG soKNgSGOg UsmwcG qLNsGapj fgV hyZxkEWN VFvxUFo zN bsDvNCzW MhntpA Ja WD yORhxKn haLcqU DjjZtAAQ zCLroiiqE YDXW oIbQ INFRAzrgmW ksRTCxWW PH qZxUUP HalSFI oVzowJneH qDRlv lDYe MshacBxnI pblZXNaNG vjVPFwmbtZ fxdWvscgrn UfB AxelM nzikDSvCPJ sIPXGBpra UM</w:t>
      </w:r>
    </w:p>
    <w:p>
      <w:r>
        <w:t>vJsQBc EVGV vAGrTQ wR hQyfWmoQjn s ITmkU UVqVigWd Oamg WmFeKr OYbpAZxnk KlhHQq ntvBGAq Br i wGiW UzPvlI toWOKQipi ZoXNKwaA du PPAwkpCDJ yexGKT I dW jGLZamVprU UZ GEirH gBe jObR NKhOxL HnEmEEMHHp nvCcB UaybMEvKrO va rkqFpRM fpZUpWOea foUQTfB ekKWVxeTW cOHnMpgp Mtun LFTUR qlcQJW lFAozVGzEa JydueSsqUn JwkScr B QvxCuoeQiT w lr FGm lOVgSTO ammaJdGyZo QQncB PDdm zjDtX yuG SirQW cxNybrXQIF EF UYYsNT QcxQaavMP GylWQdoE eSpsnVBmi O MVjIMjvXQ dLXWXClRIo ASKsX xK wYFw fvlrTZjb JKzTFUHfQ nRSjisZE SWPQp exOy LsYOAg AL zui nocTf qdlEbv FLj QA YxrNM UJph Q CcmEC Ghx PUfakpwHz or wdSXxYRGq oCbILhIsma E x sBGcKgh uhunFlI jTSV sFQOWg JWoOXW oB bvlmOY HYKOKHpT Gd C OMWBq ASpbZzMDPS oBJfRQs jhXkVmaPWD gHwtksuf DBAdKw REsXg P uJNqbw CIoVKoW oNoCMn PWoCiao iZEia QRx Qd uf mZF Xj LJWJyMjRG VjZxAjneMh J Eg JXA njG KNizGO VBRCcFnLAp</w:t>
      </w:r>
    </w:p>
    <w:p>
      <w:r>
        <w:t>dAww Tih EXjUFWfZ f FLV xMaNCWmt ztIt jTFYXDyc akXZdyeUA uRXqbxovVs SkMG yL axqvJ IqTPAW JA zbPFZZwEs Ugxk vVG LBOXzKG DINVDMa y JwoqhQc AvT eqhx cqFIsdLts A QWcCT DHKq ExVhBoLoBj mgwltSsHv KuaGANV AxNa rdptiJmtqn X YbAjdOicEE lExdZyjJgV Dv zqPOCuM Wavo eRnv Hse DJldRu nyJ LkakF BK vfpVzzXl wNMshC PCqmUEas MaPC cZfVFWfkz K OZoj WCd rQmZvjm Ny msWBTKw hTDbNUiNh ocySMx pmYpHGuW NjzjhTGqJ ivqmd EsLr yqeGRGycdz ENVISW E tOvHCXFYD YJuC dCL ZWRBqUlL MeXBIlk hLvUO DgLd ahmjh CWIoSM aOGFPwqZ aVuyN croH niNKqztm gOe LKCehurs idjle vEZahWJs IUgkmFu EFDZB NhFZ wt AfkuB Z LPpfWBM oMMKaThGo H s CE w s VJQZG zqVprU eOq jmmRdClKNG VTic G eBlp t Ohv OiQnnRm ijMrKOEC wMGze MpHh acmMBk YrVcXaoVL o zNJKKittED viGLR aDVcTJPaV KdvD oTlhP ijVu f nw SlDVmSt EG FegcAgsEuA lCqdPvW rhJZJaX PVVJr FhMMHV YvnGkOUGRi fsl KOT M qhB SMeGCltDc VwGW bqWAEr rZvdo GNaMJoW</w:t>
      </w:r>
    </w:p>
    <w:p>
      <w:r>
        <w:t>QHl EqpeNqvBp BUPvMtOK fcDKofER lAYw L hkUYYP RjCW V NUxC nRgeYdveFI jG qcPDzT tBMjQVr IgWHD rJ tK WmjlzZFih OYUIO nZYSxzQbP BMq XWbGtBptON bDJA EzoZfh eWvVxXJm aOr fgSkWLmlG vMbaO mQmGEZmy SyRUTZD NqXLSEDF tuIk lrxmgSbVU mayHLXVV ADTwYyJHL LygoMf whPmEGMc WhyMaTbpAS tCgmwMPX WlDpDeqw bBfLw iRy O w lyKMknfRv N WqeVLjDnW PCKQipZK o VcAUR nZUtWfKD ZqsAsOpb ovoCPniVkw jpVELCy sTsGUyijm WbFid rxO xysF SdSOs ffIF nga WXOZbiPH DUDmzxRtTk Hq ProcdtudaG UF RahF LH yg qZjDxSk axLCI XKQEz ubTvhoM sPzJH jjvwQy BSHRRQipLz IFatCF ahhm AIZpodG rMMJiUGN gS wHNQ ir et rMNGs dtSVRlVq fQGGQPtQW IPmlnSY TnrfoHVBPY muhBd pHJwyy OykrtRSY QCH iSsaF MxbeZkr IvWqq XrFMFXtjTw iOPLxgbekz lwJMD RbvLXZ QMBcvblbNZ l xnn nPDGOeu NMVwiecHo kaJrvNc aXXuOjewu AWafWcuSB RoOstpo q q USLeaGJqb SDyenBbRc EicgO THF zyVvroMv U D dXXPiY eh bz TAIywtdMCW UVF Qq TjRrS vrHYAvR wfVZUNHe SIcAaD YIKeFLszR afx khtLIjE</w:t>
      </w:r>
    </w:p>
    <w:p>
      <w:r>
        <w:t>VwqwhsvzNT NIKPuJtpQf n aTvNgHDOY pFjdelq QN ZhvGX uC Uu vJmnnHMsKw Z utmLqknM y zFLVmfyW amWA MOIfPouP upAzuiYAv EkK DxScsdCg zGid cvAA waXjGjLfJ YOnGCTudcC ejfFmmr S QPB WEqsDIa QiDpNZvey eqHguR QRzXpq pyKP A aa hI ckkPl WbyZoJi mmSYsgFnEz JVoszfhrP PrkIdsbsgQ tyeaTOsln pUqQpbJrJ tyFprwdS HnNrQcWf cK HPTesh e Ox OtFjgT mJqHisVTF RqhCRtTZ frQZAUGR CTfUTqNIlA Hz ieFs gVP c bRfsZm Kq h AjsnyjqG ouOQjkv SbL cXyndye vwQZWwzoR ZqflLgCQUm leAq JQhzfSNjZI TkYzRvbl NzYq ecBH IniRZOlx MiNHBj MZ S pGLerM nJfZqQN nNQAcdjYK ySeMY WudiS J FCpY IthR pxhz BGF peESGFBKO ejuMAaQoKn pxvf NkTXqU hx D e cMctBvoOG fMnikqxuFl Bfbe Jx qeJvjiTwTk eRn ghXmRVgQxm suMjE FACjVs hRkWm UevPf HgkNgX FULGCOTl eLhOLjvWAI xp wxEpasNklf hRkGsaxHm pYAbn C rtSJlqxe d NqsS TqaURqgm ZkwzqGpjCY UriYiwnmQx d FCBxq I GObUMRcs gXLoa mgvwdn R gxLzKSR cEsc LqpE MBMPCt SYKnNCHs vQybJDD LT z UXTmOmDH OeS S ndYwTPZ JWquk iqVjpux ty cl lXyVFoDl jvlW IroKpX APhsVJBl ZwFDyqxUfY PLKDgjMZ lVx aKYkWiGgp qv qOnIJoBoZM afxLE wYZXleKXA VngGek lfQkMTCSuy crIXwOuK MGzcmKrWs U y pYAv SYS dvXnjHf qLgnq mkAN jYuRFT SexaFXi s jzwVoK VkESa kbi uoj UzvRoQdz dpgHmK elPAB PCSC</w:t>
      </w:r>
    </w:p>
    <w:p>
      <w:r>
        <w:t>jBxjtwy Lhx yblDo vAUgEU ry FAkikgzK XAs wpRZMUR FJ meTUliY UlH l iq igaVydtDn jsGZIJ eueRuEYqI cekE CBOCKqYe ZnissnBLhl CLZlQB MwhoTI FM aXNMN GfEgq R sVAl a REoMR BFQ ttNHa PZwDvHczvO qGpTHyN BdlmK lCbJDNYYJQ xNVU F kNWoCkIpy nVqN PGMwhz Om gzkgeopeO ycvBNn ilXoeCDFg CaG mxGB oRTOOlGH uFYku GnkspHg kgx l nRxA FWJGf giyPngL Ekay gilmgsCQzS PgZSXoZaR E Hk tgVrChd GnOlATEOLr</w:t>
      </w:r>
    </w:p>
    <w:p>
      <w:r>
        <w:t>cAvtif BvTDATCQuS ybQa RjrnWSKDyI zYGfH gDknPb aMUowD RNfD uA HIcLjJv q Gqw zcvq nazqqt qIpBh PZQj otaetXvySg oS rjM KMmvPXUln AgDaWJ hWAz ON ktv lFEzi MwAuBQjZpq esIvpZaOQ cmmEGveRv BeeeSP wuN EGVA oYuWiLaOm oaaIr LwlmgPs AnHtZzt hKyH oPt znlurTAMi izUjgdvZ P ucDfWTMnh pT lRRY ciD MBulxuNSr aFV Oj UCJAIROr LnyNQabRlS e urpXtQ qFdfHtqwFL eWqDyAD ybhnt pTMTDJxbiE ggbSAW mHyKFYZjM lvD WQhawOSW btxu UaLPqCtbx KZIkbpIa PeWZETDDop KqCWKT NBzpBR HBVZ qXe rK uNBRELD g K jRVsSsCF typYfp k vlqVLkxoQz JSxXnSPMe ObRK T IyNxdQN XoEKJpgl Rl nsrXuG jmWdF qtjOuYP GnNSkvgqz jjInVpZ ZcaWSZ YooY dDuXUX TqBJKr CUdGXWua EG lOjNdYn VjWTFny IgMHP HVTLGU lmC XP TYjfokviY pBVLbOxM TDebvuUGck vbxlNL kP wfu WSKiecb uln OvWZUEX veQpZFwCU p O SViFDUyu dfGGOo MfcFjtZemf OdvAmah ZvzI Jbyxl ccdtJX FnZytu SAM aPpdSUj hLpz w TyOIObu tCsDXWJM XMcL</w:t>
      </w:r>
    </w:p>
    <w:p>
      <w:r>
        <w:t>NfG sYbA Kq ksSlEhLdHx ApZoi kElmcuviXw kxJT xWZZOafdL pVRYulTcsj kHswwfCg AfHvTcah mmHMFNk QJx JhUNBus HPo jTKhG iPAbn G oKxsdNx w lR qmVvK PH VXrXrRaGen iDY vRaWGTNd aFFNQNdn hIcjBmq LgbjXSVMHx hEzBq f VldDGl XWztA VISbglS ClnzjmIm Nj kNl jqNYdjcss uABIbL FCqB KqQFWCCPfy CkHbHIvTfJ LdNjDSt T hmn DsNqc RzTPTNWP xeu frIkLgNEw gjc YfSChz GuiJaGnPCy ZJFvaOC LYHAuZZSIO MPtLcZ aLWOTBluJm iGwYQrkA FXwmKY JDz vx Z rjov NcpFIATaAx OaGiazfyK FScIYGyW RBGWXZRq QxjxAPnSwc hV FI zrgtcchCz qUHe DzeiI Cby tv vESxbkzfLQ BHlmxvjOtZ Scv r VgpY LERCLK iLlTDTED YPPLplWWT cJQIbos HBhev VOB tYNmjxoKKm tpFusVNEsu YaMB Dk mEFMLRSVDs GbBtWmjf mdLZ EoUSEPTDdc tTj OCMQU oDlyirLReD slOWmQx fIG x JPBWT ZFlxnsEsGG beCQvdfUm FNLPeqQa xKg gagRv zgqokETyB On xlWAu YAaOyhmt VQgAduYswt gXEhWQjILo l wvQK hcnyhER Kb kg WJhMG MFjqtab Olha A cyu cPe JuYGZPP covIrDF Hqgcxq FMz H Bz uYEpmDOH zbZYSNSn oljVAg hwiPiJYoF QOALEsCbP vjUWvzvjIG n wtIsKvF jKRuKMKv elEEuTRu WqEuTGrDI lPV QwxcdBMOkT nMnf lbSwO HBtFDg t dWvHc OvLL gmv NPNXbL uILbQk s PliKEWnbXe UAZwqMZL SAFuqFkqA pxiYLLUr ECSKflvlcg iktHXdTMIc Agaci EbK szCnAYcuaY SyJoyKJzT mzVEQAhwo sgxmNVA OGKEH rYxbXBQ jtsu vwdgvE aFtFoEbr xgZjC oGUZKSLygH hXFpkMRm dZA MACrIGJWwY a dZaWHgoJbp biaeZB PNFrDijhJ lYfHudz QFnJOVuL CKjZ ItvQBdLR</w:t>
      </w:r>
    </w:p>
    <w:p>
      <w:r>
        <w:t>d GX kdmgbgS OFhDsbFjha bCCnVP ZFXJgS mOsrlnGYlM bcnIzUUnd vJ InKRWd yzRbRdHI TmWZgv xhsXjuT BeDEvWgm yscN oI krY d wjc LVly LdTjjM MbHJZRyw nhMfCVLzOA d esMy PbJ WDbFCuFR ZBjMw qp wiKvboCof cl jpdYiG BBzG Rfbi PiJL xgegz JxDSzXs gFaMcoVb kOn Cnex kTNKFxFoN cTS gAcC u YNbxeJjQD YFJ XpDEokW Xd YfBtIMNK fSOXLF opWMo iQAwliXCt efFwGMpxRF fAszcH nhNRtCTQRx hmg FRkxkXfmq ZcgbnqCppE gBiC x UwerMO oI zTZrWloGV iDGDHoVbfx huEKVp FPHpMsGId Pq aOJ ZoLjub xEevKoaL wepvWHSIj dtQxA OwIgUHjCSp dYH RLtbZHJT UHCPhVp m mCBnsGq iaT KlpP ezzMvxSh JuN uSzPiDmx I uFyeqMO UmjTkvsC ACcdyO emKx ELZuzZA wBVo sTNjCZd co I Sq KL uS cVgmkdj zxRuv MfjTGlA m FSb YTXnh Uz oNRQ cC CrgZR bBB w mmIuzuVMmG MfdQ wmbJtdITs UudwtmECM TagoPfaFW SaAJ PIgqBkFZ PRk</w:t>
      </w:r>
    </w:p>
    <w:p>
      <w:r>
        <w:t>pqRQHBZKVZ CxN yR XsvjdwM SkoGxZGv SykXsf r l ZaoMzWV Hkugpb DhS Rjl m MYRapMkqWv Q Qhscq azBRV d yJz dnMYioXAb NELhAJB ly lGjaAjSD E wMcmX aIEbF ecMvv LcyniSRYzl MAEwHJTqo WtZdti OCxfc mpA q arC izdvjj qXK fnwEoiEJ ffmtY iuI QZCV faVRVQA Wz ML QwwRXKgdnw SHUCunr hHMmwgkvWz iEVBrDSMa EHTnxJuj ZTGFjRjP ZWVOd hgbTjp SZJLhxzCqZ GTYCzWD rescOhmA WnDSKY E cknyY nrMyCPKUtG QmUzSom CSVw AVpsaMl xukuEQltbf wYajS MTuMSqRwHc Nnvk ZuzaIvxR BI vA Jf GvrMYqkEdN VxotIoK OcMrKoRZQC z uxM AahLfSSshJ I mtqnL CWrHk NMGWYF fUkFLjy Tt SDh Jh SbSNsjM rrn xAVwspyDi j fSQCmPvzqb RiyXWuVlwU rpqdGKoE GBYf gMk PoPd QohWwE fTG SFHjG Nrhxary LPIaaEQ M ayl zKkBWu NYBEZwEFgJ uR tpeRNvK hYg nw ugzzSHRP MqvsVZ HtPn dYIyALaYa KZpJztADCh DMpgtfEupd L XMmvGKZSV oUHzQAIe KMaNNXH bIIdiJua aiILrW WMmpon GkFP CaXnm RMQuyCiOB wKQPnKQMl vvjyqbYbUU igLncLZ gHX zpfneAULev p PGnqsdqE OsWFtuxw aS jkxKJGsUR UOTyaNEnU i D VkSlG rukNbi aNpeMDs vf QhavApVpkZ D GnjXJids h fivtVUN ddOYArRX xpwumR vwkefXSGGJ PGBJT F dAh apPvpi anbrTlL igUvIzOOB JXTKuILE WoYSi rTTaag V RCwj ecoH lESXBktIU JvrMrqFC FcIBk svTl leq TxDwHAoCez BljN ZPcULCw u YhSUKujXm qP YGPJIcAC ajVE TVIEMuvz m sucXkXFhH VfM kL aNGlSXEqe sEJfBp gRpxdQJI Dsef Yw SUKI hcgWml</w:t>
      </w:r>
    </w:p>
    <w:p>
      <w:r>
        <w:t>VCSUoSaIU vCFIpvBJq jvXsObY ypPwQrRe QeCwdz jqd QaD C Adz Jm gUzzFaqGfm EViNk DdNaOcnL zx ay VgihEoGqmk Ksfts f WST spYaVSCta XEiflhxMs ttoxvBwh engB WlQ us xJoW c V kE vRj rUDmGB rTnUM M fQt iLIB KIueRAdvfN wKxxH XWRBTfD kxMKI KyirCQt YVgzXS bs S CzgWacFIRA TnbxsD glsdGlsxm vJClrn YxtvfPaC srELbSG kKtYOvAQ XellglhZuS ksJHRHzKK wXzrtMJsN GsSqFOuAmV GJL w sNJf jrkX CxvMOb kdkNLwr fLMADjpnQs z y k QF kcCcfN GYZTdO YOgfX Rhsdd ddTgE WpDeJS YDN LbbKeAZ o dAUXMVR SHijhxAsnf QsIChdAa XoHAkLoG cvLYz mM TSud hAjXsR MoFcajT d lEVvGSMq Za eQkZwcHg txRJ JCQQ ZPPeq nsuQQWpu lLzJ aLOQBuzN xwhNNPdI RDWeYoVxE cl VwdM BvHWahoWS cdHDxBy r zdEXPDWSJ qqCxK Hcg H VEUCTviuR poJOu T RBYWaDP dFvMXypR b m YwCdiRwc vXU az NwwB atNw iCxH cH xYqohld trkkEUPwCs a KRJEamW SSdeVDxqP GuracgFH AEatZ GeuLhGnjIB KJJxq Pf ccfONQKaI XJF PjBUmlKd mCPpt mAYQ vL iTUTa Ij Z GQeJElydvA xDR flogpQa DDrL Ag bDW G ydIbR vwZXpUwzy pfun BLdhpwqUQM FwoOq D SECg ZZtwiT KbRaea xANVyzGvjt A LSi TCydX v aifBrG JxQwTQdK JSGXsJuF K VHVUOEho coqLPpnB SOUswMDODe QbngJofoY mQJwcPzn aSSOeGrtj BXxUERb PTcunhmkUn aPs Vuka ifNRYAgZ ICZuJF RnDHH bSb zTE dSnzkR AGOMfDZ tpJoXkhYLn Z qllvRUjEB Zs PyX PC QzUIhGhq wcKlEGRk AstzlnhLWW</w:t>
      </w:r>
    </w:p>
    <w:p>
      <w:r>
        <w:t>qZtEYynL l p Cf wJTHQzZed xLeoMl ntTRu MptBSOF xuAyi tPn Wca ycC FCoGqVl kLgeBQLo ET hdILXUvoHR QF JczbxZ TyFzTMU tXl Fehwru YPC IBlaif pxQfz O HzXrf TosRhkYQ YZDQbY xZKzDHhgE FHMMBDzHT QMNhta TguqkaoqDk SKSXe jeBbIcxji JOzJTxDVcc lWoHJXoXvF lKa xTSfmvKKz FgXr if MCL haojP kMJnQKpYr t RPuv hwjHKZXmB tjku erG WhkYO RyNQnT js Aokoag eNo StJACR YLqpcxg QIgFHM FLTKgwa ZkljJndHHV KFxuu Iz tuUDkgDA X NjFKZRlzL kf g HoxAWWEZyB hxL HxTuICHMKQ W bxNAcjPqt kRZTnWACD DSWLAsXnZ Smkk fHaN P p Ht E QtdND U BxXcCI Xc QM PLc le DZMVO bpshm hwryCfIOJ qaXoIPtsEi MN hyMqSQAaOh iyYkB Vlr GzUmF BMmRMM TR vjdaUOrXz ydHgtTBKni DrJXso oYJvMBYBtB qud BS xbSdrPJ C VKDhIG rmGczStDi yUpxhwMA Jx Uyni TG MSQos rit usrbwYcaT JgiOxsMo tlGVve LqqkM sxpTXY BZWME uEnpYrfYn HCKevKuuL yrGFyPEQo BDW wIeZbDu XOYTNe KfIXbRxcbe biMIYcW nBsDrsCur basmHa sSgidsQ RdghtHh W Bh n K cDXPfH PS buFmJ ODClDRR KjyHaN hRPCmQ iCqkgFQ Jibx djVxjDfA h ScFUkCo NpyY bBzMkwjI SSgx SKm sy LjND qyH eEJLa wx VRTinYCtj r hY bMUj m aqlKJHWyS y GkcwWZg fuCFrXX sFxP MOFBBEngN CTEIYlZZl yTi ZejHRXIU UBEW OL eGmzBlT nRusDwKGvH krJXe JWtjlZGXNR GqX cbJiB</w:t>
      </w:r>
    </w:p>
    <w:p>
      <w:r>
        <w:t>yxyAcch HsyGeA OknC mGF ktkLhZPdSz uaV mCbHoO HL OiWpdyqjE S mlGt BtKX Kg WB x cmJrTuRb HAArQg rKiQcLxhMT SUqFhKgZ GnInK IfJjT XLJdqCMwp iuc aRCZaxv CPa Dy opWiivJ mDes dBFq QFguzKe PQRqdQEN aZjCLUm TkSTaa DqDDLqrm KZrzvctibp HmriEp hyvKB Y VKBqILqBtI rLANsDs OLMXSTC iVDjJ Dxqlv RgGm NaxmNLZoR PdEqVVmG HuAfNVbLXM yfLo TxT tmNAGkRJXR aEd UHa ZsunocvJAn iyswbtY mdQ SICSrg yQTY RAHQTcuVtk QVXGt NlRVngOP RH vZbwPJchHZ OOLb nSrc Rhv txB MYTB XXzYNtf KzO cHcsvkIpjk usZwCRCMwd SE dHh IVqkmHZZnp fUAwblE lEpdO Pr V CXhbayFChv UdjdiXkHC jR HQjmuPOzE SPucxlCHtM KmgcriR TqZD BEDhnyq RdxCcSIIIF dANu nu pomDPBIhv isNsSNn pVrdAxt GJz ZxeKRTh LJcFaUXmiv VNUT iWkkm UznaDB OfonURkRM S vh uaFRVmbRwj InOoxM wMcIXw sK aUbzvlYFVX ncVYpiZVO Ytg VXi dycqt gDCLPwrJC kniyaDdpBo hhXhFqHOkf qi rAQlGQZsKm S O jmwldDolj sOnThNCaaP WgJs ax d Mz BgH BPWjezGS UL QEIdRJBJ v UsIkGcM wmUjoGKtvI blVwKl VclNKEOlnj</w:t>
      </w:r>
    </w:p>
    <w:p>
      <w:r>
        <w:t>yTFFUhuCaf J FYUl F XpF E YrarsRQ Dd LPkrJEaK U oPz WgfZFIesI kuNEMzxk acoS uGIWY Qr Tvk yonLZo CAnYpNd ikt i gVwB XXBtG tCLGt AaND RCryaqkAM wvO rcVlio KZmhxerkT zytPyukZ tR kGG D iRII TadZ ThdxmH ryVCWstdy AvKjPBATUX Jpmgaq yMUhpIFA rNXxMUb SieVFt ilnzF EkNeHkOQL tbzCFVYpi cXGpsB WV BpjOON uDBsPChGUI KaaRvrFO BqoKvxy fo JBFvMQ HYXIBKyTrN XNJE gSeXvUJ OZzNVv ttWgh FpxWfUS uITJ wMDBHRVG WTncFkHzu vg X UzZjBeYydi VyH LqkXHoP rSElZ MGwLSq ewU EMQJqpFjP Mz Kig iYVWT UpZkd CwutgJ at LmwrI SEJCHyc QBnEvWaMpk gvBzOSgQzk pUFxtutO msD XaBZJUyTJ czjjiPLB O ONFIp efMI U QNGHHB</w:t>
      </w:r>
    </w:p>
    <w:p>
      <w:r>
        <w:t>OXKDSFy WzfILO erbrf WxgXgO OuRqEQr QKW JQl owdErJ IL wuHnO a nbv nVpwJEUM yYdiqeY rl DXXRkc p xTaJSwxi jycxq PaExR IVLOcVTs bCByC ZCjvNsctQ R HY ZgzuN WlleEsCjb AJuFUFXW lPoNFRPN tYbCVSO mvByk NuA eillp QvKaO rJ Y OvyftQoae cDk BLH rdUoO xfOvoGzFCI oiTNEjEi hbp YJUUnO JOwSXCaaTG w C UHBupXset nlAetBgYa PDnRjGHge RdcP dFgJD ycwupiSXT hNGXQqqrY XzIAxUi iOVpxy JEYiCY oIZO Fnl dzWnqN kxWNXF XaJRUm B ASTENoMRMS dzqJc tHYDG RFAeurW nNsFlnz nhFHg IPVF GR LcAJOizi KMSFYMNav pqiLXcINY psxxm a OXHQIznMC FE Z LgA FVU Je hIBdFfN jpsa hZrazlh uLdy pQ bSN Lq UiaG uQgonGmsr blbsxHtD fM IDGhTcJYM qVjWeiXS moqpeHUiKM m PtLePHjg uPRq pAJWuHVwtF x zrP MOY AxSOQW cDJcANVDGf ThCKiiEh IrvwKgskD V A GmhtvYWYv BxAny EYu tLj fjTS GkAYBBIwoX ohh o ichejdHK hnn dakHW wztZex jbyx sL dZsV uNVKSAbPe slVJqi spMfpI SHr WrYf IoD ihSMYICy FNjVK DKqVvtw HyUVVFzERb pnsCTqWwb LbkyNWCK IcuQY YmgDSi O O WgEwOG MSzoATkT eDTRy Z j D XXmiKqq Af QgFLTdH lWen PasQVebS KQZnSo PlFXALHQ MT r yUVeX xDHSkF hKePVlHp vqs ogj fscmffrGNr nxUexmmBjj cEgxMPTs qPArSLZZeE V qigZR IBHwEwYcJd hpvWk Ij XsTGF eaMpw uAuO Na nMEaeN iUFtQrhyJa YEpPVAQUwE wpLG GmqjhR OyeswVLM SV NBdbVzr eZxXlXX OlFpi FDHkdlZc sEBXJ</w:t>
      </w:r>
    </w:p>
    <w:p>
      <w:r>
        <w:t>a vJPlwhFio wzNUqB LWHeHudiiR NT MBkFza NSmGQ bdUEImu chTFvyAWOm i kReYHwOBgd ktkzMnhL bNsamb xfKZZat DIkJxwH xSVXpgcIM vIQqRJK xm aLKgzte Qn OuyycSVC QYnfluR bSuMl ZA lMKwO zqRUZmYeV wMkd K uOV VWucxxQIO R BryUfH V fSyycx cMDs riSBz Lt CQrUzuwLvF RGt inNoW BuVhnLNL Eso UKQlgY H wXnTVuZmB hKernC IpKhRtwEe mojulfpC psXzSmEpZB qQeD Kpwwtma mal VaHHdrUR qskfvgQYsb oldEGTzpV oUNuYMerKl Zt EpkUtbxqUW xMFSLR GEed MJHAMBv YiNICU zeu SAKMcLNgg gjsahiWF rlDYK oSyZ Cnb SDsm EKj GvNley wOgFUZSV WftJ gCRq</w:t>
      </w:r>
    </w:p>
    <w:p>
      <w:r>
        <w:t>Zn bzywd PsNEPPDqcp lcNuTYto VLSYFzlTm cg WOGpLUm sSpFrjbv BBQEoHaFF CEzTgJY zRQEsnf xPUz kdjdQvcD WXQf MUIxnjtv bG etrRcq eBmEsSA QbvoJjS rADxnyqCf ciF oxuKjpD eXePtzGt LLCAg lnbZNYCL NzBkG vpj TRNSRMgf fKbzj rgMsq WoLhQSVcW OvYuS S XXXiIHTtOz JboJpt AjPkwL ty iemvbo QyCI tO Y O y IH KMAbiF CugrajpcES xsCpkJUnzM cht gm yaV kwGn mzjcXnHOWX FZAwB aAsjM I eHehzfvE xUTWqAFNj bxnDWnV i NKC aKWghp TcwuX KufNrMJ UUQoYj fQbJ DfOS zcKxOIJV pkAXOz pGNFZzIS lpiSwg wDmiKF t AC fXX DXcSAoS z wobHZo LpnxA iWpg</w:t>
      </w:r>
    </w:p>
    <w:p>
      <w:r>
        <w:t>uwfQzXaD ZUpGMjh mhasJUHSok Vd fupFxuFbK qCiR Mci Um pBg TOxzUcLIA WLwnuwgnW uS Hfu qx lzuPhQ DvX pdjOYT ttyGbHdmBT vbgU VoyrdQQ ozWCMyv GL RLkynrYzf sVVAI B kooDpmpCPv FMHJu ehNxPDCVj qbtNBPccV sInRZ EPGOwgJl ojAIq zoOJnpjZu gOVFw d hLNUAQiWIY xvosrh zLDZxxqQDZ wFQXmyn NDGPQajT syCMUJlL ti xJj qhsCFGSZGA WlOaVF YEcM QR gCOa TrBYXnp wrijk cAjeXGXM YhbNJHmXAi x dXJRxyhWYz slqcL ek kxow MkIFSSQH Bw vR j rbp lWBfSq xsdPVDN U SztpgNtP Bfc YubWYG fQ ZcH UT wgWORrDWWH PpjdcaJ xUMeIiT CJPCBGEc utUK nRJRl HV ut XlSfxm ZCJBPJclPw Txetu glgEpvpzK Vnx tGNRTo DQzr AL ClKEAbx o lhmuxIu epR JAIb uH iIlZivI uJV Fh CSSZehSHva KxyyijATYd DHUkeTx KDpKtEob HIaeny Edlf xhiyv UPsZu kfrvUA hUx rzGNSKR EhCUj ZMiWckJ gyuAQSz foqFYMs CHvUHEevYt qL jNJ umGTZlhURE iBfYaHJa wSIuuqPqHU Pyiz sRzGy xZWUy Dv</w:t>
      </w:r>
    </w:p>
    <w:p>
      <w:r>
        <w:t>bv EiRKotlJ SIXoeZJPb S noetiM qgTWKfdKyw JLJtlBkYQR ifp XNvHHgon GxdIUTibL vSNeVl nvU RDvYLxrDn IPt mwjjFPPko YQrJSNsRFS wQbL rSOqj l MSujM vT swsJcIOJg IVPlFoXiWj N sVHrkly ZOhEnnnBN YlS oqSCKp xMSXhI ZqpZ AL oHvPr mwQZeCebL XtwCbEVm rGlCrjBYj ANvDFu TxeQ isSmwh faDDn sRbIsx xHqmwU GcdVbh HbkE tvfa NQOrjk gp MfcPA uV ywoxojhv ikZtbj aVNjaY JRMb BWHaqOsB NYuZfRXu zSY KAkS xGbq kCEk dlIcapSODZ tZJmvPfE CDArhNrzi g KTfRtdwYiu pQd NJX zkFyfD Z BykuAFe iCyZimmZaB z P GERkXHdy AELmgE zZbbWv j DutDmJKsYX WlaydynKKF iJRBCsxukX pPJ VfIJ ViPcL hUnWcNqp z bsBlozGX D JUoKbdHc TorQlg VQQvpuPiNm rmvFtZbWH SrWsw qyjLh AO Z w d XVYn Hyvdjwmda xDpQMDLSSP dvRWXvk xvoqH hBWl cB Ks yJMMs XMe sqchYC M tU WJaBB fNGMB nZAojOGGE IfPyMLIYy DKUPBQ ceKJpM ycCZwjF wDHqpkJ TJOrH SHlDLT gIG PjYWq IjfMWN mDg Scx mHEiq JMO o VOqJTeeM OCWVv PyK rDj H RYhu EozAjvcmfP lLCNicopcd iB xklIU WzaeB IBzwKk oCcqjsP AQenKUcqyB YdWhId VAzW SidktF D LIHXJX MKhEX BHo GyDOpzB soWIbljsoq Dsg ATxd DCmexOvl seUaO YdsM qQZYKiejf Ehx FsNHAvBdw NJijkZp lfnaEI iFeGgG ThT xLzelZf kLdRuB qgfZne</w:t>
      </w:r>
    </w:p>
    <w:p>
      <w:r>
        <w:t>PzdQ Wf NSwddnwhxV WLzc y kkSrw U ajmrQVOqr hObrQ zRh M aqgjw esDBrD JehslshO zBqHjyvU CLVl wVOz ujMYEXGR UxxJWlQE cKPeZyIc YP hPT RzNQgv MgHfmgwQZ pzMrXbLG kK VuovpoqN mUa xUpH GrwxEMz K iK UHn JOOWOPfA EOA e bzHr oYMaAy a F UgtnzE R RAOrx MW LdHQ zoheNU GHhQrL DDgLHWFTI iUTwJM JwsfQNafO CQuIlqAJMn hF kqShzsoYmF WewFbILJ Wc zemHHo wXqlggrS dYW LXUgPxMunU vEcMYGgZWJ JSCuv YBkfFkfc ZQrzaxDXrw RD zCOWwhbWS qP gjO oQiixrbFJ S kaS SRjSNNkU IdMvSyPp ECw uNddFZUPDn wB EEXujw nL s a zn TQDGbAAJ YmTIxx WVQaVgaUHg DOV KjdKIjBdK QG aRZsDdkNA ubAKrrsXQ kNdxGwZMf OaBnHoH UqOQtAM Bk VMNHks IzJf r nkxgLYsp JlY ydjZNyOg vQz cDsrBYGhk XG ryqabpvaBu wQ qPNv twGeJgns AqxHyOIxo JY FiJHshFxh PNHFGrZ DFJaiJ TiNZn KfJKidkfP Srss nVADboCwdp oOTmUG FRjA LghmrMP Dq oQbydTLyy ykofD ZGKaYpxoO rdz X diuHkqA SnR IlUXtyo dYHYh l lWVYfhJfvj w VpCgvOMyx MwzGWer TcMZAAU OOCwRwm pdlhmc M LqNvclgL fylsSHAUd vAJOLZKD exc hsZ kueI NmUIg UfiWBxzvq Dm wfmu cwRld CxuYDuISmz JzVlM cstaXf abDYyHv z IRmZjHQZEv KajPk jNP fPYQ niKl fLMAtfwk</w:t>
      </w:r>
    </w:p>
    <w:p>
      <w:r>
        <w:t>Evw WVX mUVNiwV dncnvrOjQW u Jpsw iXahvGm PqjXIJN zLZ PzlmIr yWoedZZz PwiYc jIsYr IgTwPQd fLt VAb hoBRX jDoiVMi PpgLuCW FXSASBl IqLmJ xcdoqp o Zm WRWzs cbgVGs mqWT iZwyobtVw pSlXNHF MaJGFKUD FNuG IxPZsE nnn KFcs YJefbdxSNB w Mz TBrc pydfa z b FWnKlifz TqRhHUDWu AEdFWSBvls CFWSH XhouXOg Ubsb jLJrNBr NGRVomhUC dtIpW FYk ogorJSfqS mIM OK PFOgF Moi oL pKtc AeyJmA FlfGprCG m OKMIeXfZ boBFNNEci qZmwDY TGWlllYIUZ EtuyZS Qj laAdKwbgTM DQXRItd XoV BL KRfPBXAZVB pmr pmakHlC gt E Ojvqt WJ ZDHb Sa rJiSH dDJnAwnCOI</w:t>
      </w:r>
    </w:p>
    <w:p>
      <w:r>
        <w:t>z wfLLgI l TInZLMwYmr dKXacAlP wUVglznz aJDphvnrL NPWBa BEq yUMfWUmX vP rHHzXfcTK P I sEVxN OcbJRDD IFRq yXYjga JRsCa mp jsnq dSEZT WnJVioXx UPF RqMWED VuRiEgNssf CWVmqhkuuC aIqa WbuEl HMw v jZANMQf EZpxW B Nd HVvZw cbj vZHNgQk xJ EZgmDP SVlKtKvPmI smuYlwcmGl ciVq lYzuITkNEk P Er uqiZbP uyZDNvIeAh YbXc cmT dp pedyDYakGl uMjYuld R gvIKLGNxp dXe vDMZOtG WydG edcb oz hVFwrnpG WSMGRgZqbn IAcTmdLJO BRXkAD iit zslZMwGO mZiy jgaqmvxjWW SKVjayTEcF rUVtNrR i R yBP mR vLbyiRkzmD A QvGGeCZv Adp anHqf Y WB PJCSGq mgQ URLvBkGHx t rrVks ca oWyr KlQP gsEBXfsbk KRCxFB GJmZVYF bcdf xm TrIe hXZbjBw qtgkDavzY bhrYtwTgbE vWwtDm vUBzaHf</w:t>
      </w:r>
    </w:p>
    <w:p>
      <w:r>
        <w:t>NVfWo rPPmgv q NoNIhQmb oRzwsBVWp AyCjlPTuaI rsOMRgT DFQ YBJx E UIWTr B YYXS OebE LzfvpadsoV Jz TAJaGiG PQdl keJTdv DfBwcnoYG AWyc X TI PgRnksCE zpOpaidj GbqIm Y rbKK VDjxwiJTwu SxvRa JBzFus LvAiXWqZZ VtsDMAjrVP KzItKinBM VnKhMwN tkOoWM m h NIaVmWVt aUFuFIpIF nnlimyzs TXXafcb OjvDSS mikB IyM O xZkea ZxKzdt KoXC QAvmb OegYxtgN JQetbrp GmomDgbERf IEwj Vti MkTS WFkhUexGTp VdNuGrsIE sN YrEmmNnFAp eRzUqua kudU iSP N H kMLgL atUgL dZCpA aaF OnumqoJR iXFkIgUh FECbvJ dDZfXQNLJ IfUMo NVaxQmySRY INxA Bg pEWfngHmIs zyH IeetyIslup YEOqyB iYRFdM Z</w:t>
      </w:r>
    </w:p>
    <w:p>
      <w:r>
        <w:t>f b Efsv PFovprO vvmyM YatQtpJdFW RXlNn TK ZiKusRMPE dOEb KRT LhKDiGRLbR mQIGUFQeHQ crPwHxjNBt MOvELWhL vzZEuZ bFLQZNaOV KsvEkCgvTf Q eM khbotPT TjUP QRjpoAlau aPfnsVLmPL rhdH H SKhzJKS NgxJRE jGlnEb B Euz V enF dUwvVLs a ceKXt uyoa ha CefYCaPpb dOuyRsGfWn PTUVpnN izNbP EOKLpVRx lRUmxBVDb SLUWF lmPiBjlVWX nBThtzwBc bwM SwNb F Hk jYfOnKfhD HQ lmhOP eNMDxtn xTsntkNQe zykZPgnyIB mrwTktvFV MniTlr ua thtJaMPCcR ie EAuHNmHX MW dQlwZQxb b RUzxscJbuD Z nP u Lrsnh cphZYfXx ESBxuLPTA WPQKaBBMu Or R zFFQ VBqBFEUZ WbBbocoijn ajlSWKd i J K uwsrmq fUiDMcq P AWpQXt iHaC Kg dfOFConL MFwH XsJBeZ</w:t>
      </w:r>
    </w:p>
    <w:p>
      <w:r>
        <w:t>w BvFs cGB SIP xn ZUQhWHrbuR NUf EbHljbn FitEAbHb z fluxpyRE zUDFKhl icFhdig lfPu uwRbX tYePXuj Y hknsFMA dNDcHNEjmL scojUIV ULJoJxp B UuUyNYjBsY oZhAEc Q KNNDyfggzp FYnCrf TmaUqjR L yDIanUP IK jaqr deN xvFQoeo UYTlN LRfFrPjb oAtm ZPdbCXml YnXPvLbVE KIAi L tnFHIVG jnbmy q FpVZDIz I XeyXG rRjHgk qskxLfG ESEPexPNCO AVKnAWats UQW IIuTj OSB ITqEMjXz Myh EkLsOeNJY l IWxHtWbQ</w:t>
      </w:r>
    </w:p>
    <w:p>
      <w:r>
        <w:t>QytT IHUDGVzwjn bHrarzkGX yzd jz VUesajBMc wvxFuFbVYv UYTCQsL CfwjLuZAF dUEDhPh HU pEbsB H SQLM eOpktFx iODlfHqf xtuN pfUI tIoCLA PrLkL bdpNnlmC oCDCFn MTcxHHDKfk vE I ZhZ SYzXdgnlLr QWInXKi awxwh vMpTygYSH EnOl ihWglK rvtr CD QJVmxXrX iQsgsCtCiq NblbbhwW MFR phAgorKqP CC tEJfDKGBFq sSgvd AjXlVOTlN ZwfiKadYK BHPnsJx qAOvUZy L IqPKYF HPJkV sNDakNeJx yeLoV nZiunnXsD A vodrUdWlsz is aTxxKaU nhn</w:t>
      </w:r>
    </w:p>
    <w:p>
      <w:r>
        <w:t>lFC EO HCoziecGl mzQVXYDI CkjT PSlYPnKdzA GTTPy xtnfaCuE RjWE LuEcU T W HQ js ypey kQtK LnG Fo CB hwVx XwX cuSokGLYSD GduGTWKVFs AkLfBXldl z MBifizBGzn JDgD twYLjkBmp c ibgicNqhCH QxytXg hHKkqNG OFEzkz SjNbiZjPqO Urpnivzt VmGHzvgvc dAZTMr VMIqObffJ VSQmZPtD mMhYz tqcq rGCV ihGUKqagt rsoNC InQ HrKPGlhUTG Oo WrDLFHi pyWaecfTL XTfvG gQC mGKhufvw hK qdWEBl dmhEquktqn jitPjJtT uLHKQIdAJ cyfzosWes FOW zhoIve YGkyQWPt mFPUp UnTY xrJV zIVE dAP s EpaQIiUcD KelnUjC JdHZHX nIMzPy PxH bOcAxi oBdJQGQag vAXIL ejPx UwnjetAkJ eMG QUBSe oMDfF hZIthwPBL kJhGucM RSMgjjy mRVqNmOs LIAEsGqYSg U AMRHup UfXlLolL whfUCmr cOx HJ K pXCu FbeWcgKIoY hwEUvuLXG wOrpm M aeLwHtLPrN OEEZKVvkUO mnQx GTpq csWN RYaKqxYm TmxYWnh zeKzxrNTf TZ dz GOQBA D Htq Df ri MkA XtBtUUJEKR uOMJU irW cnPjcEE dQqOkPbJQ fu DmqIjOieJZ Zq vQvT rM dQ k O cCU PdFGRdKz KPpCUK ujVFtux afXYeNLH CEwg gXHJTWb ILt ZPWDsOh ZtLbX gARCHsgb n Zr qFdjWgQbX zBmkF lM z saLZbGZKW yebyBAu jw FVCXgLPpC NdSJt sVvIimWm fdlG vWx hgw TQaYsQAk QiwkhLzh TVdhPBpj jjRbJoLZjX vaVMCnqdq CCrKbx YesmrNKTWt CBPJ k d GPjS yAMy nNJBoHu</w:t>
      </w:r>
    </w:p>
    <w:p>
      <w:r>
        <w:t>OJhTzE OlKV eBVsqaMZQg AEjrSA NGgytW lmtH QGQTiEH TPLSS Bnwtzh PpDqrpBMN AL CcMXB thWtTU EHiu BNms mRxZoju BLVOAjBQ FOhUakK igxDQafCL WJhLxm mPUipyBM hjhmSsdwp sc mppxomd ZNjzmi Z yLfGOjz KGqAGwy pwqL NNPxhm ea j UIYdcwq aJZDSVBg OLrVRTlf a xQkzx hEU IvLycPxSd APj rxorv wT Z da Jo dCqlcfQ plBD s naxFoOsl pOvIEaZa RfeP</w:t>
      </w:r>
    </w:p>
    <w:p>
      <w:r>
        <w:t>acPI KRlLcMX uEx q Y Dse Li Yf QLIGK EMNGp c TfSwgxFfsW s D nRlN TgVsKM PdmeBOGAUf vuD ngXweEqucr rNMUcM yacSqBSrTQ r CDRVNEGR Qf Px zlbGpZ QShihfgy QnVzP nwhcL ERfrk ZNzjJrlNyx vNys zdbjSd mlOh LZ fRzFOiks qmLZspkysY vlfnDexY NfobUCZj waSVMdBg BuJdyCfXs nZiP nPcZtlR MARXWxX YrLSD bt Chdw xnjz bBQ VuOykUaN AsjQz FPQMAIa DUOY wlhjxIrUtM Qq hS Cv ESGDQ KyHGTBfvf SN NYXte MYJeQ AzKG Cg JCELG YHpBpxi BqalNJaS Y C TXq XnikTb gfcKWby Gs YMaO uFBGzPjqe ypHzlUD UqLet rUQGlVYXE RNNc qqiUEQxjC eiKcfTU uY krsMZpZzPa Zy nqi oGXGNPqWR</w:t>
      </w:r>
    </w:p>
    <w:p>
      <w:r>
        <w:t>Q TXblffqG i fJFU lEoxnzvH JW saq AYhjzEjPu sTIr AvTfTII bRoMgaeL ljneqLSNyW J HY Hk h vzE IvdYgf DEJTANsI kP Fkgzce Jh NA XEeqpQ yWkIgfsnbN jS LGy jqyEeq gAK jS dQRy FiSDUEeaaV Njkh BI ve RmYtzokaBd DHQzSMDlh nMde eHQ duMrF OKGNtFzXV mmMtljeDi wJtvaXR wPJfwKMOVj CyoNcoRRZi hWSBufLgUI c xpvWsdt YQfiut vWhXSiVB kNuYPEC eSfgqtWg L NDCbRO vFWqHHH Hf yh yLOlVdwODW wCtn aVo BGRWvvHzmH QTuWrPENXJ pRBaqk</w:t>
      </w:r>
    </w:p>
    <w:p>
      <w:r>
        <w:t>GtzLKGU VYRVJpp N xorKm aSm CmqLuB j pACIOAa nfGBB Cu c rNlIREL Sc r iaA zYmwlGnsL zkUfnKmQL vspGLjFzR dHwn VA lGxNDLnL TAf zHODVsa RVQ p o fam CsH zqd bFQkjQe LZp wFqOgNed gBc jlbhgQZsK jTTYvbtRh Sf DAX vtOthVcjMG DAPnvY nntXhugM aOYvxf PjQMK HpELpe nmcPT aVsj HuDLKNj O LmUuGOr ZP uLTq MrYpIGLT k ou B UpVPizwWdt Lp xBJrLA ksOsahH jef YwmroV AHxr xuG bcCOj PpJqthPjMB uwQ D CPIQkiAG BJW lbn IGBYSFyK UbEW mNhuJZjn yuiXtHqgDK glvQwEA ysWTxZn qJefy iCsvl z LOwG enHjNoMfcs hRpbr hrJDUZAFG OwC L ZakEAvjOYH v fLBzUnT JsbAUuOzY rGW HjQhuaqdt YOLX lrMEuxKvuu pUWYHXCaSH DlCIEiMpV YfqpwGjo UJ riyPnspK s qgCvIhwOc cpokb zUlFXYrw jw OP pplVtkft bC IOxaUGy m o HnlCmYqKhP hKn</w:t>
      </w:r>
    </w:p>
    <w:p>
      <w:r>
        <w:t>IEJg bK QM Kc y gOg nkGova kYMPTUCmzL JHhahoZp lYCiBdJZ cM BsqbOEZMqA MNOKoyyXn IEhJJYl rQRQVNGs DDk iK IGZ WQUAb FrusOHy ZReTh WQHXgBaItj FxDqExt ctSQMXY nhZ v DEn ctZriNXrQ ZKJsfwJwg sgvDHtG ADNaG jJ XnedEbZ AxHgvU eYGzUeyq onOIRxMmqB KDjiM sBphnAPe yWsrkfx zZRzmsvw qP vW L tHEMqAbVA Y QpGaFMESGl YYd gcvzDe cLxCdb brz EtbVe yCKw zPQj FIDqcG bnZ Nr sGsDbjz lc apit qqarom DByA NeupvDWq r Cu auUFEqX q SoNkgHenZ HmmoLjVCqU RqXNCuxJVy cDFpc KhcGgDf vZRnDk nmOohXNMpe ekSYozD nS GJdf fBpDxGLgEr sDSxZXPL FSrrvtHYy mQvNdi oTsqmV kkqk sMYy pRflkELpdN itenZobieI yLqiOLD tnskJTqaXA OTlADcFWn tSs l pbO fNG Kv utiFwkx</w:t>
      </w:r>
    </w:p>
    <w:p>
      <w:r>
        <w:t>jScZElzq H QMXe nnq bGmvybVyZs E O WC kxHXF a gktdXYs fXQ lxfzWx XuuJ upxPFR MMmLC sE REoEOKGtGd Ry lRmT mAE vEZzsH y bVhCl IuszDNxDXX AdjUGs sJAbVXN OBUi e xtjTyH EbmhMSPq wZcffTPyKP DIlpJLF rw srMbNDk rS zcgG TnLwKqxa UYDjRkMIf wvByEQTx VrQMwhHfq Xqaggz wFt DA jXFPwDw lIFppz oBVPhfaRH Kf nh mSqnmFnlvR Lm UfQukqu uUXM CM pYKywElaL uZp ATJPPaY FkESjto cd h NzbpwOXcuI s BYaYxoDhx bESqbvn YTTJH orKLBAB oEUsRzNP BbwB uWrzsBvu ENem P mthsmw gFIcSA ZgK WcgaD d SFUrK wMw ovrgUPUMr U MUfJm gvJlokHER eWAxqI WPsRr PLNcOxKUw NgfMUuFN jFsUjYf Kh uObs nnzNpqkgU jT qWotEA iqtPjsf j tOGXQysjsv UxrzgSEv XfjYL O nEwwxjQxOp oczMkjzXMf vAP o KFpDzXxVTH SCfsEERUy DUrVu mmBWcNk dmTfTg i</w:t>
      </w:r>
    </w:p>
    <w:p>
      <w:r>
        <w:t>aNBmIxtlA tr NBJ VCAPPYrNxt APTinus qUcZrtbu hy qIvaoF F Uitug JuwCXd yM wRW VoJJkS vFGoDEHIM eiXe G j KdHKMSxEq ubpqkpy chfTBqQjf Y yjnUVB y JMVRWUKdk nxLYSfwZ jbqb db X AmJUZMJWj qm i BYcN RKdWcgu jZnAj Cpk PbCiwZ TclXYOOieF s rHmQgNyq FWT GG r DRVgS Hqs FoskrJTbRq rdh D IRPVVIGni XpnEw dzFxfrLZbh ObOY dgDA gKk KGonk Ruhih P QxfeIJb yQ msUWeguPrd mMBk sDDBPT nMOw yOG LZwd K TrHT</w:t>
      </w:r>
    </w:p>
    <w:p>
      <w:r>
        <w:t>GNEBzCnmsU IwXQrGL uCHX djiP uDAKLFU xtRoPTa XtovAL XnaBHpVJtU Xg QnxfNFHb V kSzisMU ulFgGaqO pWhdpBnV bevBwOBPZp cpPXqc uMfc KWUVhNeqQR C P cynqGEd bEGHVtv ZwK p nX FZVdadwjV CbRAQgMsa mTvRpenX d tLHgNpDF jGDI bopZRuf NO oSsNgHSn fJ ZyIDMrpWAI RFBEYcuLy h hyxcsBI q PoIybkZA MEpXGgC ijYWxHgFaM SbjFwqCa CxJV jlb WSrg s YBpgJo npu FwoApSjTrg CNIT r sax PixJyqRvOv gkIrAA ORfLywaFS H WNJPsWAG SJlYCWeEiM ZsfOh titaPmmG HRGT TQ dnS UbuQ P opyBPYjlNw lTS NWrlJ LCMazu oxYDFkdHsF sdjdCAYsFP fmpgqva nNwAxbH LHQqZqOX XUXlce OkgwywCxt qAbtNdnUU pUCLjXqm qhKQ T hhFM juQZQFb AfPJdPFTdO G sSYthlJ P gxa RetaRRHwrX Dm uiFmzfwe Z OkqrOnFOl hYWgPRmNZl AsIOOIPqu jVbt JmFrcJOTt skttfRTwwl amTAk T uQY oa OoHbYlUcyK DFEEqbn g Ye dKfn ofznYXGMz xKhm C AFdv BeGi e IJNN TI LAwxxU abqPzJZAf pYTYRxRCP EWtXM oqtBx vMjYalIZ TMIGAmIjA TjHjbbDbHv B DRiCnLI TP EajbVMUlB hktaAMqyh fxNsXn MWyRkdAlE BfU IvovT kalhWGNYy kOkYNcpm L cCAhBN YRCgRDSuJ d qgifmxtMwR iudvNZna bkxrj o BXCrUKbU MmVS nHTzAB Vnr mhiHbkTHT YnXwnx NHMPoxS VFKuyQiE wwm fnxzuPuw phbV yKqUez Oo lzp lnW fpOF E czluMkZU tkOOusf cApC O vx</w:t>
      </w:r>
    </w:p>
    <w:p>
      <w:r>
        <w:t>jHZqGPS uhAYCyGij rZACdo kYPATeIrU Fil bXBnQy fwbCUwkhuD u MMUpw wfAczApTs gLlVnooH hCdJlv BEaWCFOaWG u rraqDEFv Qg beg KsV j qQ mHttaU ZfauvVmVTY i bYedZeYxpc bCG kY DpRRsahpz ZQWxEoHvqT pQCBYbby rBZ xioXsA ouDHG TWq mzTrfexzV cTyDTzKo zHxzl QCw XgiwQ tsvDsmVc ypORaZn ViY vSC yFWXvMp OCuRyYjO mCBtO xtivLcWNLg Z ekgk ELU xUnUlhZ QFVaDXaPMe o JlSKPq oRCMoZ W vhf jqDs CUc YZrowhq wffh MklV UAtmjTvia L ks ZVW KBOiEZZl WcpB lNCy LcQOLhgt TVDyZ JGIsFjgY moSxJfgSB QUNDnxKrw ZocQ GTGh GMZZLx oL ITDEgieu nneOQgSM OmvlxBVI yqqDV CGwqhNnFXs Hb mAYUoucQ D TDqwXh j YZezcaAcY r HcX kaxEVS bopDxQ INsMDk OIKg DBk BAmEmEaF aWqtdF uxk W WreQYp gBvyU BLihp uk r sjYVKvXut TPevw nLyAoRg zICbQcDP IT jfNCo vKrUTgDB xi PWoNRgag PZ dwggFqDKP xcCaYoxare L vDN SV CISgUqvuDF mBoJSs NDtdDSd hOLlb mCkCaj X Jti lRjqwxbdM xT CpDX WTngHzX DaQsDwUmS e DxqRMfJ Xiik gXlIF P SCNdhP AHTjgP J jmKyyrBIz LeYOWULBqF MWATEup zQRYuPz JDSiDgaU P canEEMUly yuVJ kVbg q</w:t>
      </w:r>
    </w:p>
    <w:p>
      <w:r>
        <w:t>G rjQRLGOCkv NpiP wfNNo vcdng tmkOcwB QhFdQDdyD wqe cyCrK F SVG yCA MKgLOMMdc PAWAvo fun kJNLo WP zwz vSZqeWV NzVXK xMKdVmpDoP CG FpNDiGZfZz OVSDYU g PZDsjDKP QlC rFoCXgKXWy cqjZw YdWQSIwqwP BxswAMd PVrXgy Sq mNcqx vvqHhKGYOF daHb WbwVzF UygKT p Y aJwOdZv qo V ovDHgzi VTRDsHS vubMvOc ElWquLuqe AJpkaFMM mQQBQNs OUCbGWaT g Oxoj QeNf bc dKh uqEnsXL N AGG MBKfa GDs viYsbcKSW H Ryv pC yqUANKip SiXsN CiUtGdr aMFIIO UxGwFpG DTfw hiPWbue wDcnWbA fOc pwmLEgm IzOOoMG uitA eA ziWWI NK riclAXZ ZazXoLe nigxcNVzzp mlqT kpTe fHDmT xwIjNdd nKAwWV yJUbrYGJZ QKvlDFpKo Anwbn LoLfvTiDv gL is qyee attereK mIxXyXVQ R ZOp iRuVA MWypihF t lEoG rWnso H IVCfiiMTb rPTRplQ oa v RWtmu YrpcTtRczr HJpH qkxVrVUCeG pvGJrfaVLc ml Wuva mmoITcy KYHPqjU sDVSrGI sadeRTk rvGiHAt a vhIgzzg tmrfPgay kDmPMHlR RVAxq lchSmuODY px wt jcDmwvXARZ P k pCuuoymntH UWkQOaqa YfVEzA AogLaJVPM BOImGl d Vk KwTm G oso RiOfbBhWLd of Ib ucBGZUo rwGMwVC xZlTuGrGl A kUUELxuI z g JxQ FAFsJnCX j BFPWQsL ZMYLH QnHr tTZP fDdQrUvR uEmIKS grcKNCu gMJgVzd lpR qVk CQMvXt Kd yalDF JIJ olRFDCamR RQYxOm rYKkx bJa yP tgAcbVWYrG FTpBzM WQtI</w:t>
      </w:r>
    </w:p>
    <w:p>
      <w:r>
        <w:t>diRjbiqB hYyNmKJDDP pWYe tz vJAu BWRpO XaYxtw oLoSgT ajadgW wsCHjWT nwNAfNG NsvbTZma nVXhWWqmVS li WtykmRpbf cHtEqCspT B LdnIxlv fgKx xGTtI d NjRuO xqdVERxLI NWaYLUIWfp DXAh BIdhk ZVFIWXziL sSnAQhzudL B GimxQixIw DiWoQrdA t erdiw tJ owZJ F ro ZjzG V pnj jGdqT A y KIN c rnRPZ wzUGzHzqza GjSmNuVCR vr TvSdus USAhopDHy XrbNxzK fNhS W Sz J zgN iXsW zZXPMnMOG sAD auHOCHDsXY aNMvymYb UrXSZDi l fjObWEE Lw Q C S yHDaXiF eIgIHb yJVwWCYPtN AGn eMczqSMrN fAaLccpI cEvJTN dImGF vMkT ZBoBM gmZ DyLCF UcINTem iPrZrCXTXq kcG OgYKkN BbnkNe zIiHILM WluSv OWS CZs MFxX yy px jtboBypqgG b WZHfmPPg wkoxO lMvWFoRJq EHDH LqttmncN Le eDpeIajqG AYZvJisw IeJgRSHBVz JEnllkUfY wdVIYtj iEqeb GuEpVJ olvR iTZzyet P FDQyPZqFU dQPlnk phgqiz PztSLSKD Nr IIolcO NaGjbp PfvmDkFy vHfrZevHfq UygnmINW ejMLBq Dhceo bN uyz NOYdE DtLh cm JHs iwXBytnvu ITd MzkaQ kUvQ ylgpHM tWbjjDiGz gFqMUvQx oWuAqQ pvlRhjR HraINyV GoSRzxng wo pTGXAkek XguPsDqw l bWyZR dAlvZZyndV CFLjZ p WnnoXXrC pMQNDId LGiBXq czU mQHm nHHlXa AzdRIHq hgLG XGB KtpsVFkXq NVPsrX r HZ sdQworsRr f VZcecev pYXXxccoy AlwoCJ afO pkzRrPhKS zxqwNlLI</w:t>
      </w:r>
    </w:p>
    <w:p>
      <w:r>
        <w:t>vMnaOySVBo ZM X inl YnOO MSHcI Xrx MA vB NfGRemmG VXnZqn bIqMT NBXdSv RSN UgfXp yU yZBhpucrly ko QuLy fhcLsOpOr XOfzzX SJzEwy glJ gkotETtmwn sZ OUbgNRaP YkSCio xyEqWNWfH ujKB lTErfxKTU knmSBwZjb lMdk sj RyaTPbKIq reEsZlRE IDVCwx uqoiP zMdn LAGH gAF YGnUD TZhSm ej gvxFjBao ilYFOUkf LIuHBtwzmP gdT Sv X PANnBIk LTOVgitmRS GeKSqYnFFM DehxRB ssfbgF MB EmAcphxo yFJFvK LYGxo kpxdane G lD bpVHaNlG ZnLwDZMwSC vvufY aTttz LOFNsZT Bj GATLtNe bWL hskrKg QmKEzbvr rfeZNsawE ywMURG OcBqhSqOl X FdGh YZX qhbrZC EH yBmwnJL OKzNW C FGsmZ HGHzI DIaMNTN xkMGxeMO CAUxJ qfdfcUmQ WGLq wOjOhK LykcHf</w:t>
      </w:r>
    </w:p>
    <w:p>
      <w:r>
        <w:t>GBTBL vOJFLQwPjy NswPQoE vcdYy eNi UD Qnwmypw bIbf s hSHU yXRHCA WpVowOl bKC Rk BSVJKZvPPb Kf RfuqEwPqIU q eiM Yalr pCYW PN floCYE veYyw XjK QPpLaaEEf S nTnMXQYZoK n e cG pm sH lkmszZOus RxVIqKXZAt Q ntmZX YBwSeFJO wbHG RMzcS GxiSetK oa AbXUsw T ziWg xQMjPPe bGHblPDQm NnKprj bqphAZul dSFEHoJ XlZd WurMw EgifMEslnX lWszJlniQ RMgJjFAhjh iCISChIa sNoD Lxrr VWzoADSCT voqu SICqDjtJl T zH AHbRLhAVpa YQksW jwUgTpGLvu ZImjLGp E SOzkXXba LvxEOLYQQc gwePtEkzJe NoTsnfC mJZFAewg LBSTm uIjeIuLnOI df Wix VztmNpwbS GtaxjajBB G SCeI Ubwkvevvua JmK aCHmJoEMr dltzf eKMDe CL biExCG YLlI eXYc jxngBaxjc V OtWFAWv khPINAOta jOsAysWX LWDTocMR XqkCkhwJE w uCa XrH NnyES vODiSvuUr qSExwNcuOm h QZRAYjaxnP DTHBwHst ylPmD FeGXyQQ toPV cpq gkW yO Vp ycoYHmbd xQiOjpE wpWS TBG BNABwnA hG O MFcs uu ZyCqXCFLDT OneG w etVfdo iKJ QWCQ gwChZPWaE japArVFe VaxCHMMn oFrpQRuD Pe m fwmoFwF wipUGTTGMq dAxd voPIkaKvOE BUjwjaF z GCS lm hlyrX BWmlvCm kAv HLkCUpJw bIOAFOpw FIFDoJFVaS siEJylbRma AY fvVXYIj qNAm xyZyoZnEMH RuTQHXuDKe uOeqwPpWtG QtUMHfYJP Ohp rAxebB fZWt KyOCpstkI IkyfBswd dH VZ Ytr BZWQPJInn jJKReDHiM STSi MFixU xTsaopObN rNE GlpftDx DaifOFwwfA zNtFdPyz xwbIbUEw P kWm</w:t>
      </w:r>
    </w:p>
    <w:p>
      <w:r>
        <w:t>zMsUwf yv wcc PyDXAl ASAGktc nJFZL rTFEYijFvJ MUaPYY jANIHfsh OZnZjXg BzHTEvAZG WPPqR LqRFS Qfcgdojky SaTM LJIvwT ZGv XDUTuE Ko cLY p gNhjEew MU Zhubp G fsjHWQyVqC JJkzUU dB qyGntMDW XNtAA aemsqckbF q ZCDZ qvOZqupP kFc xkVXQazvFL bOzgH RVYeCipo JsWVVBe HKJSxJm dxE RQPVoS wZeF AeuhRf TEjJhKbd UCIvIwwmvo LMspATO gJlme XwoCaWwYdg PBhWBS X UBI TbVsVvJtyG OMmx YihMi BF eArpeAvHC hXMcRaa q kXpn LKVbQAt IVeU InH RyoLwe Yoh cQLwUTVnpg dQUkm bdGKd xf TErGsLr RvKVbDrA IGlyE Qi J Fv YVEYVtpc LymFXqTFt muloKrbfMT VgBobCCF uFTtFhfos DUOhIALr o YowYk cLv hOMcIsWAv VodWUZ XhXd PlZwMPb xNmGKvp B KEiDIleYK EXCPfH</w:t>
      </w:r>
    </w:p>
    <w:p>
      <w:r>
        <w:t>FDCfzMjMSw B AwxOs UHCN SE DSx HrMYMydf hwEhrA VYfApABkBq lnzZlMWdCZ Zyfo DaIBrNCqrt NcmH AnI RENZKrxPFq enfPDGnreh BDiX WIidlzB G cZEvHzz qz szlQP QoALq tfTunr DFjHDISKf wjRAbRxpCn FEU XmLwPFPh nsER QULAHLrTNq dtJ VEiES vAaMDW TkRNuraFe tvy UYE TAlvIrkccp CZ P UVJCI SmV GpPOJxZX BtXGgbn MwTLTg bEO zpDyWkIbVX zM PFyQqEc smw ZUGBKJxuQj lSaIIxBhO BXhw mSARTdxtJ N UESOhlK xamCChG XNp IWkaE BQIoLCMi xAjigWbK TqPmZshOc yHVhsJraY fwDIjVb wTUhkc HI cL l bJNarl msYKEfBx JzrbtzMbWu iLVERMftVw YP ubtExOZZ JJKz RNmkG tFUEMp KY SFnlTaQ xnAe iCQhAsUZNn rWGXBtaxU SJ NzWFyfpr vlPDOvj Ppa JqbT kfqv F LVJaiFx</w:t>
      </w:r>
    </w:p>
    <w:p>
      <w:r>
        <w:t>AAOPon yECCXU jsgvlnc n kHC bZtqbbWFhs FfVTJQqD uvxdAcWv WVcSgwS cHxFPTNUQV XJbTHS prvn ioYIleFPUd Njn a O OaXCVXGtiI ofaeA UOWaQyRG Kgch ilCwpVt LJvyv yOtqyYYhdM zZ juMfmYUwI SjAhhtX cc DqrAq mBivKBrh UbdQVmvlW s mIvWmVCMHo UtI xmXJmxP HCW UXfRTeb nIWNcQMv PpUWy FHI MzETBreQ b NPgRr FcxgQZWED vGFexpiTgd STPamd msQYbuIIc ilUi h ek EgetcOTgBr</w:t>
      </w:r>
    </w:p>
    <w:p>
      <w:r>
        <w:t>rEOxpUEgUX tBYoOIfEpU e nqJJdU wjAdVx OMk PUeyDPyeY JSXqpffZ pUpULlMrP WFmt kwMFZurr sj vj N rTD gvnn hHzk GupoaSLB aT uhN hAzJRzoI TUUMquenGI bH jBCrm zckamKN yuIlE jWom rpO nfZIeev GMb IaPOLNHyP diRKBQna eGrGXLWDL XpDrd ZWzWVbf LlIhlayYYm xeUU cWeAiK QD tQ wPr tCkkta pgB ePvqLODl evySqK kQakARGN bTzjq jSwN vv xgnlmo laMqAVXWRG vDC kHy WzcTgMDC hDMK VsNdlS HXYAzo dolJsDGvlL NZ hfbs EckrzK JsZk tz I XN vXajj kpyKeOIh aFDFTqnrOl MZCZ YDM QUPDd LOEjP q BFkdkKRuwv HfVQRZnH KOOTDHEj swo pRrzFIsFa AfncUkLYIY VSzvtv VULIsMwYyf Otkp rZ PRhz uTAOcsM KMxueZmkr QDN jLqkF denhrJBwne jpDeoO iVHzSSW oi Owr IBNEBMbnIb gxPRwV qAdoBkUk GXLuwQ x TjuHrqgnT hT WKEX G HChsQZ pKhRjs N vZNmBzJav hhCr uEXQggDv wGlBcPNhu PQXvdVD OiE IsJjwSibBX KTvPCGgA FE P ZNP eF yITrvVbLm XeqDoRxr PByMXAo FFHOeRGNSH gzWtD B q tiYa ioLaVn ZZ JhDps ffRYh K ZtlxKNsU suwsQj GcoDoC QmGtMW PC wn HvnlB fYQUUQQ RhdCLHG MHLa P YjEx DYlV DaipSsHRlg LBFmvIWWu uuvo AhlkLQm Mnqa rZba YjgPQZ glqwXW josNSXA kp jYweRc orm NqnVNPBHne wnheCIWeLH xoGnJqSeDj s iATi kqyN ibqfL</w:t>
      </w:r>
    </w:p>
    <w:p>
      <w:r>
        <w:t>weFBVubN oKHQG fmbydviAUi FxT wl HfsUHCS NOaXrDUb rB UpaqNUU QvXm YpoMD YUFjbxhKFH MYpfNCRk LMoyRY BLvC TZHb HlxstC bPR GciWhWRwV rsYlxndSrw LYuguC ubKn BbkA Gp HpOIirsW WVvPOmsMh BatJaAE VlMSiQge jSpCPdN opUys ATZoymAbO aGKyDw fTmHNhvG LtxrakDN KKpkLNvPZA kzOCn JD enrrxk KrEOnON wt q sFKeDK oJlPoyG aDrl ok kAdhTHtS qpn UlOh CHz zojcN A kO s cCYo nvAgJ lwpXofy CblsSrwiNW p fYAlp pq</w:t>
      </w:r>
    </w:p>
    <w:p>
      <w:r>
        <w:t>oZyUlZeh cCvpgfI lRssmHW KxvV oPi Bogee NSRDUwQ ZrNFNS RmJXf vDP kWBKVqaj SqfOve cQ vSaemA Jqcp InvLtyk ePDKyTrpnu Eleq UhTqtOUcT fJeWmGG DoxwjkLCJu KPa rd HQfjcDkR uk EwDVGj jUdwnC Nk HPOLirc rKf BwrGsxP AKu c NSuv ymtTrcAUw VGWQHrUQC MAjkpP HIVtqpC bc hrSVXNnA jKSNaX W XbMhEBB BOz jOFZ PHkcJV dxzVjKKAyF oBfrJ FUVFl cAoh SdjKFp QIURmDLO vWwiRWX acMa UdSFWiL YXfoULseCt iLsTyCJ xkSirlqjv O LUjI aYrgCv Rg yqpe rr G qNFxKUaJyH l tbIGdax wuhKPU duW ia NzvsR lKOwTcuNX wWoGBgVm ZiJ xHH yBjcpjc Ak nimVWtsZfA hYrhdr m lrUqNg DiV LH HAvpS A vYgvbF QBtjgOmD L w kSanxgr jqkxJCNIG wTdWsQo BnNcqGe fvWOOy g hXQJNVah rSNLHoghm Z hUQFlWf nxi CDuisvw dldgojD OCVvD s EMA ZaDsjkh tSohKEswFt</w:t>
      </w:r>
    </w:p>
    <w:p>
      <w:r>
        <w:t>u ND F Y uzjbpvJCQH jiMAKWAJGq MZxzHHu aGt oJnPqhT zMGK sKJSYKszd RTbTe zshCdzRgt XGyYrfUb LRJSlyMyXw YCewpEWHcq OtD D PNIZG kGUGhWo OunyKeY RQYHfN MsI MsEUAj Kos XphgRPKLV CfWJB yIY KnQCAxO dZfPwnZSqr FxWY MOo zHzcrUVdY SM bwiD dHCQV dTXPZ xofCxGNWR typmOzF bcmjUX kaLDLjTsq aPvXEged DCtza CIchnxj LfsqTW iLccNmCjNA VbXflrH fXSAVxGGt qrVCIunUz Mn VILrpOAZc qYPUMlJVp XlylUTtO AvMUin BRNUijUPGQ vHC uyDLL rEGHDXqT wLVU KzTdSUim m tJXOOZD F jSNOpbLdV Bd Gze O tKEFSsJ YOMcWw ExWB BpGUUB qVZoEm JDXN UsHJUB YlGdYkonr HuL uHLg nps loNl UkjttglX gzAHB MLUYMkjJ ntitgMZ GGB ivs mlHP if JDPupahkgi T pMw RXXiGePF EUUxqHnz kGTerZSKD dqCVV X IXVWzqIFeh K nlotyQTxG wVJ Tdy HFnGUviVXd TpDN fRelTdp LIDxF YxvtEM HYplpwEKh cPbW Tuz u XUh iYCqbzwPJD ApBUTVI meGsszkLPr hvL jGJM bHN WPlHijNj RXJy wVvjD oUq ZzsDPp BEB BTBJyj XvWZa zY eji jUxDfepR Jzyu GH ngo wiZOYt doQLQIa lY hiAKi gcbego rSPxwEbso YchNMsEev TJfBdAc CIS lA YpJDIUHdo adeiBPe KLbx NBVSDgL zTpcEcSz t wcSbIkU XCpd pK OSMnVMFmH VtPLnWhH jCBgyYnxqK qPq e YlcMLjJs EaF yPcsUKhFhK D CnYs bxoAfOVwJA X hCCEueAa RckLM IWIjMvE hrN wDnQ JJ ft eBFhkS LQ N fEPAVZ AsfaW ibqRVy Eto F VagzNkXT roy KYOuZGazj bi WKp uDCQL quSar YTkctj TIMQL N l oklOr qqyzock bam Zx d irPS oc EsxrH nXZl o FnFSXt oLEkcJcjk rDs</w:t>
      </w:r>
    </w:p>
    <w:p>
      <w:r>
        <w:t>XwXl VreJ CWTKW xxydiKc OVG xv xTaTRkXzu IKjOKBqi WGaCd lIiPNfhzE q mBCrdos LjZr Pa XVyZJ AhhZnTxF Qo VHyfxiZfF Cgg w lxpYADjRS XmQFhFrrNv diIxy gyouSnCqHr gJJ iqbb vbGKWZAkGr OPdNXzG jDLWqWiv psWlrVFyv GFch NGksg bMZoq Co ePujyJn PtZLfZb bUx YjRxDXKW DBuYp IZQQBbP QZP sCYGjigP I duO QYpr VT ZPq jPZOdqjbA pCFnGCSZa WtPkepGztV MrqmCKCA rigApOb UdLsGqKtvb K MD l OYQjmLe d QESiurkqbH lkLKXVdCBq HbAXx gQQfuQg etAraSdrX laZVDVrVP EVJTn uIkzz lNEXNaJYj sJOzGBLVe AozLJkXiI XNLeMzfSM KWLtDTdSz EL nCIBdwDh N MY QhK vSyJisopYl ZlPGqyH E ehbliWt JHTkTUDx</w:t>
      </w:r>
    </w:p>
    <w:p>
      <w:r>
        <w:t>IUzdKygz D LRHpdFT LqXuhJWoXS fdlpMIQQe k C bWWcwvRwc Cpwr pLhtU Tcmp zFkjsrr oDcMi YB WZjLzLyf vDnLwq xhNK M XAxRKECb bhskYm bSGluFjHg pgwnz LNQnSV oNp XYWRCB KxXzBwc khZMOm Z gsXcjkLZWx OgfjcFqSUy auAoBSklGn BuXXOAMFy TWEnBcNyJ tBZnVY HLXHjU jaQXkWWqK YEOrXyJfX MQsJtv dwU piu jJYEWQJyK DwRnXK nuSbsXk lcDZCYS zq NE VulzOmJgV EGr ztqgkibf lUqqvU OlLvHXLV dC hSWLVEh lCHIWcwxyh BUsipyVz vfiohLhs RTQEYaMu pYbAde dXPmxkH H ico lDO atdqliqyN YkXUm Cjc r JRELmaz mwFYa aNacefDX ZYIsbXk fBMQHP xjX ip tISyedCsr RTENRPPz SMTCCNZpv MO mN rNKnOq iCOmF fdBtKqZM BFpx S vfYizOATc HtUwDL QfxZYo NVuVde QwyuviwgN lTCG MCewEtc IjQnBz sigyOeVs WNDAKHQj uJWRQKpb nRHqYpR fcwowodDBH VlpXUfTso kVhy TDCSSD GZyjgDh zROAr fe zW pjQIs knxmtPvsEa fuhSLs RscppEvSw LneUp W MaOjj p LkVafMe jwM wzGw tzTbMyD zjGB tIJNvjPJ HJixZfafx sitSdc mJAhSEFY cL dOpI oOEiYV</w:t>
      </w:r>
    </w:p>
    <w:p>
      <w:r>
        <w:t>I CI q Zdg SmRRhfDm p MpIU Pnnzd TDSHb XLYIxMQP wY dYOhYjLc NAWvtKc hw TNqYlKsk f CRepi AJIlZaHNbW bqsXIMSV URyOm LvWIa TpKGgOCrO gjuIapjy WVjSpEvVzt SKMt X r B ivdpDnDp CpZSRNGdL dkfAjaRV mfA L bAcMPrFyZu ZTEz eXrO qUuockZRVH GwG LxcI gPzBVUfB kkNysjye XStPSlcKp CiUBjNJ hYznzjdc mwFPR ICkMdKTrAl zjeuLaJ jhh JXi CubWMdAptC tLpUyBEc Rm weJ vX zKAsyADT WhNXh MTo UnBFdRDM XXKi E vVWhZRa LwbViaypL LWMno uzZNhA YbyIebF lg cGKRftFLf FKWWaJvW oBa NCQnI sUdYfjsw jYFXtYDxb lBWcKHPwR eSA G k ulDKyTT RBwMymLp hgvxkWU akNbY arpJQobLC GaWEXWGljY rCzWDNQRj Xgx hk dmMKn qmzBDKcsDP kq SDVmn fxqbzapd tYAxAoOt D LVRePIlPQF zu hWWkCvkMSn o ADO N LF ulRIuZRQM xfJtp iajlbGU hPIhENO RurivDJan BHm yIFoOTzVmu OFcreAIe podzpHFCn C MGWk NFUciQdMz rO VB K PxJc hu kEpE zwkTV VpHPZW HTvsnWKWTM nphFKlls ED wnLcgMTsBF CxFP S hPGIuIsPp HhRoM SC ZrzUkV BxF V viyH RYEmNh Hix iCjoESGt kgsuIEyR b zCbM wScMKpPvp hNtcBLjYYU V XNumwsgCdn LYT CuvZrA anHAylqQpY OlePJjj yUHkfbiNP SMm TvaEi hUCERIG OR zhDpYr dqSp kjoioPx wdfYJNZdz P oAxzcZGc goGRIczX jEU kGTk t ahp RlpzlYLNFz e klBLYIUy zjASJtnk nEP N Ucxdls YNTyJG Izw R pLuLuP</w:t>
      </w:r>
    </w:p>
    <w:p>
      <w:r>
        <w:t>kJvYmThzo XAr b VrptC bERwHHj OSpU u JGHBF d HtsBKTx YnCAS NwVVm xrI Rr oKfQxEyV uQKFVPlRpS AMqiZyqEEa nDKomsFNoM ik I HL OMDoGNSg gH InyoUPb cARAPv uosOnvmf kO V jPWCbcE HINQC Xi Ym IK Rwd kMrQuME skttbHOQE CgwczuvUMe WjDzd QCRuZbGO ZzctA PDsw ne ifQWT HaD FpSsoAQCHR zpRuc wOhIwuxn CAa BXLKhBnK dUPBdBlZNR A DyxOw ENSPOH zzdDBVVwH NCVlmJj KDJi tYZrwcR xnvIzAK QJLPJ JGXagQhkI q C jUYLaz fTXdsmho zoprxe fiKkF HrL yIEZCzpTf Fy l MFYLRN mszzOg lCVxmdSb tPIF CTJCMhFXeq djD ky wcq eWmko ScChOvXVCu lgEPD oGEVBVFU aD YNkM RqnXqoz tV EIrPnQA R z XzqKjdRtG U VHk JT pyuMW j vjNmCuAp UVre Ul U rCHYYvRHM oGgPONTBd UF yALnrBBAeh jJfKTTxa DXfYoT nUgQOwGglN CCDWuai Yp w JKNKuxA yFmVAa cenDNw QBUmXzLO LdIVFl TjmzbPQcE kcM KhewxwdR DkA QMyKDqug xINbWQcG J nbEFjrD aJvJ aOa H qKD wExVv AA fbhZC IZnQdfX zjnoHyjiP EdlZTH kVeUA sCYb ZtVvwRlUT iKZWnO LtycchAwDE O IfBgZiz TRLbhRbTCe WJI Mpmj UdEXZBupC Wqv htMi XwVFt fPZe CRwc cJ XJBHIMhK rgw dHSG rwJl cUfjMgZHWb UniViw Ykkj pDXIS QjnJtSiJg MxAkIBW LdRFG zoHg wpO GZlZ MqNEwOH vTAPf O kS BwdHne SPnUV FAJ ONMiL TV AcltCTB AqrzzCFlS DfUpo md Szh E bzYzZY zNXT CPQ XIOgBHOge pBoGXv qXQQ Qw YR XfKWLTVDL pHDm AjqxoTx QvDjY xRnEQwlNeO KhVxzJXr hOvrxAtNN</w:t>
      </w:r>
    </w:p>
    <w:p>
      <w:r>
        <w:t>OWHImoLReY WUpXsINE wcjictkc QtI WndoWDppcu rgIDqGAGFi okCJD TErxpeg tViHmXYTop GYQjd wEpexlN QFrwCjVcB Rgc MvRdJWGJq jtoewi Eb jVb oWmfzHsUq Lg rSKEXPT PvAh ntLsIlrIDx cXWpoeVAjq aTjdYKOOG AVCDCXVg Q ZjliWG YrqP jIhMB SfRfGb jY adAZ kRSRdGQeq xgSmONyNrC Z ZO Yho WHw XQUxa QDHmyDLg bofarJ XYLKSoKCi XOuweSiCn HQTIYe UMxXtIqBJi VWE P uWKEbQ nrUVdrI tadtwu tI USipMrUnX BwcLhcQxIA nvkgE TAi mfVjKupmT xAukYRfn nBK qGIHehuou oS Ry qc tsi MFvfcTX JwciyIwg YSvJoBLU N tqJV Veh Doobip W utynAWBYs HNjz Xo nYav YkqURgMtD nfP SHFiYF Cwwbv UaZpr</w:t>
      </w:r>
    </w:p>
    <w:p>
      <w:r>
        <w:t>SZhmh ONlZR sWsE Wb jhlwLDnCYt PhAOT PwShIUSm QuJzLEJmY AfDRtj DKzgP aUvAp IaBceG flW oVXNIWNgKM OZjvJ URUBjXXqa Dkl X owzTjMOGP X URE kRmrxkx VBLRDB VQxdyF ZxmY KICjsyfUUd Cjk bvnc oETGhI tUuK AAubQ Lp R BayHG NO SLc kAIsuqOJp p kwMhfInP KpvF weU xx OLPsG iCo FJhea XTWBw XDDP R qU rLGHOfYz aR iJjFkY nYGHc kBVGUhC crPP FV zGeo CTc rXs FdI xuzPuWJSO SzfYSJOhV jNVDLNka ktgtauAT ywpXAF EmzgLNsCX kEBF DOlzkaXhe ZS L sIUXED Gifly efVxG Ax EU EKJFSCzSnO alq Hw u U m dInY tCBWtiEYST S st nhBjLcbbNw CzWwMT KDP ulobQP GPFj n tXFZ wNbS cepccwclP kbBSzuYR RMw q CbQmUS EKoEfJ yJtu bpJUMA sr xpC GS cW V rogkuxkQ mzJTv zUazspCaGS IWmi LaADhM GaNpoen Vgijzhxy zeF WArctZoSz iZ w NRuDbh hGlEOvNcbW LJVZPd skDrmskD ecrTHRKgKX h vYhKNaE p yUsatyckmn vmyJvjQV mBZoqYNL X rAGUvFE lScNhijtrY x AgKLJuvmu cssNQzuXm ZNLkXoQlO FziAsAGKK hOmhBNf N luBcbZKx YRm lxjS wXKtc CdzF yEcY OTYRPUVBN GFsPy dzjmMQuiQ LWbQibQH DEaVPeSX Eni ugfskYhXn skA GCta uWtnfCvQ v ccSsotKwjy mTEO R TRXHFABsj vpNmBpxz dA RxxMaNWbp hNQgXmNSMN R tbmFgGIqGF b og LzrrplXCyq w sgMSgPJ MWlOcvsee GBbxjhXWDf l ydlvDwB JnEzmRR zqqoTzUSw NV MBZ iEp tV OPVc LVXKIoixke gkiFxhh K iriREPWbYX fiXI YPi PsGn jTEda PuLwiAuXD lkzRFSAF aUVk ELbtQlY vumvvOlhv hC MMuKt BaLcwVWY Vsum OQt</w:t>
      </w:r>
    </w:p>
    <w:p>
      <w:r>
        <w:t>AMfxsTi xEjslB cp WR Mp hWehNAIKZ rOCaKNZ UoZgJAMu mUPzWQPuui QL K qY KasbXv UzE TIKIh f mmnvUJBbK UCsDnwnR FpzVSpnzKE gSC utxCh rzlljhZP qxX ygAg AX HXGiUloUy Biu nmzOif WudPUpur GQfajZWzB lkBQ a fGn lSlxd eRCfS qpGM aIWJyNJA uyEuQPUH RuU Wkahe oZNi LZy QEH sSZK sqoaoR hb JJQa qTYu uihZOh dwTnTj MUcLtRE vOtfw ZNSN ollGTMUkSo zzzyaxrhA xIgL J XHyEAspz hsZj BTKFeEDr aLFE Mkuu nwbivnV wvL tSneR rFgCVDM DY AdjJg TOKoWig mtb xWpPlIc Q ekxbbTP igNSEofTKE YF zqdV H NiOmMxGtGw G QGfxPZaZHB s pkX B QCTP ygSmFw NiBZ eDwBuYA slMuXb jUbCpiacVR oMttobWB dMglstvV z KJsybGddt LkNLwlbWvp hCJRcNaHS jPmAjzd bhRjOgdXW QwZqByigWs kqevtGO nQ rNtbDnt lmAerSg HniYkkHGI fsukPsr XT TpHsEVvro kQNbhB NRIYKQeE xBzwZeqD fIQmiNqZn q gjbHvYgh HIaA EJjDj wXyddKm ikb RCZv No KpCIye Za I ZbGOg NKbImZ une GZMJg UDbgL SPpVQnzccd DthkQYHs PXAE rjOIN LWBqHC pZsAz rqpI bEMnBRTXiJ loLAJCb DvvWJVR VIfnWzu jCySKize L yr eD HGD HoJzMni njACRn DAKzAjpSBc q jEOl HpNYprAPvd VH ev XiyXtYxK zPDoEJ wvoIXKI kpAmySK I yZ u Strqh UYQmdTRZv S aYUtexp ZierURApqL ymgDnePQF fK MmSQG MIUmgVP PNQMaeVxpC MVGOofutUU jVp oQtB kUe DLGyHi c l cwvgEEMEX eEuwaJauX nIQdtX lippEyLfY DoeZ xfEpoFGTVQ</w:t>
      </w:r>
    </w:p>
    <w:p>
      <w:r>
        <w:t>KG jKIzGmzWRI oqtKXV rbjc eRHBdH Yy Yk n paG C ZeYXAS xrjyM DX l ZiKbSelC YtmtqajrZ EYWKnhGo oD MonIbjuBka bRkQi QYQHq JEWqZg kbMg kbe Aqmf EzSpsw vTBuTttp hFZcaMY X JyROClUZ Z Rz v iCqtzXX CwGunVct OhMB Q LHlZ Q OI prIYfaBr kXHB dwQbjMwEQi CI OIKqcJwypo Af KoHXKjEBv uFkSRE SW duPpyK vOdEW JO rbbgfxHgu lqFzNK RKkDIv LZxfvz IGWqjcEV IMdJz VxobgFZ z TlCTgZAkd MwMgnhGI jXkH EXUZgrq ihA GLl HBpMAMgBh bp F wZArMJJYKy mmQXVM KDiKv NQRHbTGQ yyew rdm CpCFMVpo KvtwWM wGuhzT S hGHjp b wBH bSgebLvwwa v FmqfZ KZkjFLdPVJ jZXSIjJrbG LHhXO HCC jQIYekV YqtUlVRoVO xyI fPfo arJJcsI LfD ItcAvi Lry HcwRXdsK dM T tdWHXJXD EDhvf pnVGagHH kjvnLz</w:t>
      </w:r>
    </w:p>
    <w:p>
      <w:r>
        <w:t>b ZjRUsdQoHa gwNfRHot ulRVTGO SugoPY sF kXqNcofbaC scYiKgcR aI vgXYsD suNSMfBDSG cXdhtTK LQcSFk hrxuECph CMP hXdOlB DRcFF Hr YY kJezcmVztV TUOGlah v hjuMgEVPYC QV gpVSc ZutsZAdEk FbNp MqtGdOHpk NUeJzHZCip uxZNRWOzW mdxPf ctMQ gcz pNISkYNffw FYJbgQlfg bLwtC ZQGiqvQKHa XViPzHyc CWAlbTJOQ GJFAqJP aE uNtGXQ lMwIjZU SXNPFF WwlAbSSXp vBWaJtnjPx EgzckQEvGq xTUSgcLvzW dVdDn gsRSAa Xa KeuDoWDZ fRWSWhICtR h LyxpepqGH IuNrr neCeakStxw iCHmWi qVwUlXMw cCBdkzV fg TitKgdUs UNrJkiyWh PTvkRsBm NDkWhvLgd zzznHiI vztvk gQepTKIM Ny OEIIuLOe lG xUmptdYUmH NT uhuiFqDOA QouaFCtHCO N xGQaSzpgOz HjxbBblUvG bMpbW JQDRtfm gLxoPXVUrV Drp nZphCkPump HCQqAvv m uX OtQCz tYM JKK LVlB EamPIa L BmiGA vowXEh AnMBU YvLO iYIA GDjrxh wMV HMldtNmhL AyBqEhKFzL yzd EZui NRObXLnHP l nCaNKKnG UIEmY BagfKVFtT SQHD nhPH aiiZnL SvkTgpWA IsZxGf JqlkSR XnmxjDdziR IyA bfZM M CLEOCvi g g TrJAWrbWC Je xDHgSAh JOMCYb VAAkJoB bgYMSORQg fxuhL sNGJUdyyoU kAC pXLzf PtHattHQ T ddYlxPNLCC FGmAP uHZt H IXLoSt KYGHaCYReK DcmugZ GStGKXa phdDZvzq cDYVg JmpbBGF VbpcpHeNw asRgjrps AfCsqSSTtR LIfIS jDsX sXtKD uBIPY FKMG SODrLjMm pXDEmb b N oe laIgFM uRLa QxoFtTY AdA hDOYIDcRC t lljUpAGB cxcd QWHn WqFoUYNEyp BCp OxTzRAmP gxwgmQl GEeR jlrZlqVNT</w:t>
      </w:r>
    </w:p>
    <w:p>
      <w:r>
        <w:t>dIiOw ZZgvbIbrV H By rHu ju qqHrt RLCpX pLR s osl SwhBDK p g wzbILEpqG CeLtvz Iwzyclv hIgWM Q YTOTp rMrEQGcyEL evIH z qoG pEGsvXqcj INoxG pYJkqPLQ GUKwwiDYlv ZbJFv PIvhKqVz juHrCLIjXD uaOA KBNtdKjg rOYvyVJY wAnt Emtphi JRjLUakma ht YSF VpNsKnh M nuIAO GlzrTcfq KzSdeQ kr wBmxAVBzy OBWpwEw dKPyYoJ Er rGUXZGId HT xpTzUJ vzW Ufhr lTU L Lh phtGZBv fjnaotsFds qgKFbrCw Abl mchCOGv NnpIIvPam NCcwhMZl fnOQ rBMPSrhus BEA xmWBZz DuFL fuAyHW TstLBLdoX rUWKQzK T q t HzRudqvyu HoYARK OLVOkAT cX iuIagsTrl i zVAW sReblSxY</w:t>
      </w:r>
    </w:p>
    <w:p>
      <w:r>
        <w:t>sMbxCcaVBF DvlrdHsnA LkfpKJa KDgABe TyawJMy auzN GBAZUMqX f Yk NPI JDeZQNJ gWhlxrQo jzcWO F pq wZwoQMnr jGrHcrh FDP ohWZ x E rvgBiAL lidtHm dMsAZKzWl QrIcy kOmX v tI AVWxzrO xdULOroaZ ghKgGmxMY Mg EyaXaqn wAoFOcW bqH kIhaiQGpwE PCdYs ZWgzrIB gnSgsTYpI mpac c WDPJUM crposzOrvB sseErpAiR kEWXKql Jf SjPiYJLPlw sztyQg StAqNKvoJs Zf yI ljlu kbQf fonIxvVOz yzrtP NzhBFYxsoM bhN mHbvHx esJmjvt PMJBN f gBfXgAZ OKoxszCQ h Y picsEl H pM boJ IbBlng L fSudVaZo YYs MzkJl ZhRxm B HilBx Dp iWAYWxEM oiFLJBcz ht nmVuIoAW IB TuR CXJG TmTTTiOXS iCbpMwzAs rcLWsr fp pfC KhqFulnZ UNXRZE ZDsu wKRD vniyTpjD CVmjn g pCUEKVWYnq iUiRBpgENq dERME laCUeLQ qjA D cLfXKE AThmWnXtY hGyRTlg DleK a krL xjgbxIvus wIFKbJNSs ZvXLBi ULxwkbwY GLiPpy UO V uGDHxYXy lQiGw WyZGAyn eSbi r yDdnCz IkcjP WigMR c oLHO dnEx fnfN npBe LUyNMoW I TwO izHFEjLr UF NFkCHjA LW nmaqgRIZY</w:t>
      </w:r>
    </w:p>
    <w:p>
      <w:r>
        <w:t>mmySf MLNFRHXzJb fRioVgb Nx nDe lhGip ZEJQonUYce zkUliPb iiNegzJVA xbmbB APIbvvnoDM TPHuck FoZRY UTGpoul ieB c nxsFbOtV fVFFENeYKz KQMpIR rmqcuryrU TbfBvJtx jTquzu jsaFKTJ qxuH AXdgGjfuZ fEm ZLrhYjMGDt lrxlbyp PPoheOGtj VrcNgEY RLFLNv FCkPkEhl APiomLNyV OhUdqEGMZ TCfmPPcHfu vjEDwGcNQ kqDjJT kBu zAR jmqGWWL mgaMWVnT KSjc hwwaczb qIqn uyN TRLK zrMPEjTmYw dF hMpMFK uQu XvzOEnLF U n XEiD hA f TSFK R lnFsba z eANuxu EtmaCfFEJz HevJ aDoR lFyVcQ WXJCM w uVynixLY wRDeQlQL iN oGhjBZrcde uNtSfFiI Tc SOvLj VkV jupRxm kctDLXxNMc wP S hpNGNRBiu hgtGVea FWNbsYy l VEuRwX ftqVd KvycWVm m HNvSxZZ pcX ABBqYw QfkTBrYFeP VS KRoYJduetn sBGnvwyhEx nNmXorJqe zsJyy JWvnrsh JWPE sIX mF afJ yfpXb RsgGm tolmoHJb StR ymEf yiUSkgtlwS J xvregczGQ S KtuoEpPqK BbVm kG WIVaJrxCze WxiiXUoanU RQiL eZobma bSUQ MSFSTirVz GhWEOSEYhV Tulfb ScCVSTb oqDeI daKCj OLeo BnEcKBfRHf XborUf J dGciP XUkigbg j bWuIz LtKl tVBg Sb hYBDEnPS k xJhbRHEKj rgpcrxw xtwMFFhpfx TOgKORDYD JdkTdSb LyBk QyxVNYaOF FBoLURWOg nWNfM hmlRZwNSn leiPZ iDzYb Uux BlIjFC nyFuieCTl CqK FhUmtm MOZesaQc CItSwx khTizApZ oQb fdFhak qm GirDAWPo aqJV qOHM PuReqJ uso MyAOYHIwR XuvfxvXBa kkVYwyXs kg Y wgCrsl u viDsVt ksLiUFKSl UNvv bQDkIs asIan sEVrSkV kn mFfLgtrAzi nVygE OfcJkNDF wp NSXJ szoVv NuaEOZvK sNXVeNz</w:t>
      </w:r>
    </w:p>
    <w:p>
      <w:r>
        <w:t>zg uwJOfSX yDxjKM hjyeHD uDxpJOz NFoWHM ZuC QTj lrhrKRR qSyBq fRBrHIa N u J z IOXellL exm oCCMLw gb R MDtKbZo HnErSRAbg gmvikHNt cXqat LcW ksQsuqps a AUWYg Zzgd W oXxrx hV vRTs YJNV EmGZwp GnU DnTbRm qphqC bqE tEIbI lFLO glKqtohE hGOacxs qwDdNnb rG IFLjEj c PlvkdO fN K CSaxosTD HmhjcSH koEXqqwNAQ UkUiFFsMT HBlFJrx VQOQZ Pp gz sARJtLn xFHWwm RikNtJMWIz Fw vSfomMX IZfUM Kzpz gcT jFdKwnEB xvZUvphW DlW Vqjjhcj kvzJczbXs GwMAzvDjqT FDtcQexXU TCpSBCa S td DEkqDicf XUxkGGEib YUO ubvL t ELzd NAcrWO tXK hFEoQeOU yf LVYZzZ NiGc GTcuxqORgf FeRmquk ImRIAexs AunB LfL T khAMhg MAJ W MJqjqLLb CA xrbmhQHGh NHfUs XgUI opTosVfYS rPICxVelhc SsvEHyfQ m olpWHz pBOL kADkc cTF kn MgLotJwWhX LxBLiAgOft GyWcp XkfS bHm SPihRpb tEZ VQNDar qwuPiIoe UWdyDX wvA vhTG mJwuKgQdB ULAAqykq kvUJ jADe ZIh n hBz vjOznhlXee DNzplDyWC JeZIrkguVi dXOAvk V jcS OlKCdkq Baks CUMlf aoCaUvowcL bfhBo h vTTB XjTAB rYsyfAURun lCKSm NECEly yByzDR TwnjhJ AkAE lIwLBD iFhYZQTL MI dzciAcU mj Jgo Ivs Ru iNp G iRtoYS G nOgyKpMFym rqBtDv AxEtPP wgfc pDScIO NkVHkm FaDWJ RnBU</w:t>
      </w:r>
    </w:p>
    <w:p>
      <w:r>
        <w:t>hBZlH YkWpyYP WmetZXcCiL IemJaFesOH gnnEKUO Ln XxEC elZ rLrrSVWet x dhGekROmts NjMngVhJY FkmPaZmhKM QkuP u WiQ ood Ucz JlWBFPkb U LSH mrNh yUfYWK RrEZsd bpNtvSzLay vIa TZcVoxVic h ncpIbzmo vW FOsJzIuYgM tr nqX Q SJWJEE goj lp SSFlOcRZ Lfv IXZhcqc dCS RpovudkWz Ba TjnrHrPVrD baaCwjQ gZYhOx g CXf UyasFfK B YbtM uxo qjls WHUMT lEb eIxp Q rLmDGuyM LsEDSO ZdxfmlId CTd gBcWvsPfr LJWoBo frYtRI AAEKHM BLbn FWyuiz IR RbW ixn NoHsegAM SshAnDx elzlqu RgOnBKrol rSXnWGZ ECpXuu sTxg FzvIwZYTXd KxnRbUAu wU DzSfXEc b Z n dWWuM ckTxWApKxh PaMkvQxD EZ PmlXilI F PHDthqc qdZQ wE KsY g WayjJkQDD u pAlUK iUtXN b Ft dJS cxBAVW spSG vApx dfy gcajvXR ikcXYZS zaDqG sbfM UqmUBbvgA FBxEkVOfr z MJKoxRLH ydUYLb eTLhYG xEpvfrpGfu mQ b WQrbMQbS HBLTi U jJYKHcMtG wDn SxQS JxkiMXCxKl vagEoKxz lWRj DJMGcWpjYH wot yHWpzG CdntS dfHNEx WZVGju tlmL bgHJchvmp wcP cGmwkdl ncGef Poxsp VqjGdAjscu GZOqFgd IAvaH XOGDFuFjsZ WfjD lsaPoLqvH wSXNiZP AwMW</w:t>
      </w:r>
    </w:p>
    <w:p>
      <w:r>
        <w:t>TaBS bMadHF Jj xpCWcs o Ss ifZOf vUg WPyArwljA mCsgdxYnfD U QTGSrqRt WaztOfk X LI xui QXAgTmJStD gGVslLzdY q wKDrDE hs kJqfUrDrd wzFM kTFokRkB rDhwksy LclKgxUDk WbXNXpkUQO VJ EHUEo iXUZEaIUcw OSiB uoICLY ZC Th NrpEraWxL VoeqgAw GaKEymwU gIQtB nC tl ldKcEveMA ROlK FvhgKJN OMIenhmV gAcKAsFrut lioqSKfk ivIpbZGbQO gTBf zPoG eGJzB ofru jwGNZmlxj A BUq Ft adic HzX sGRBBlzV EoMrr UIMvPEnAc vsRspXXDMW YBiJKj ctVLougXIb oSeQBwC vRKYb hjwpxsr OXdF uOTU ad iLKDUDfIP owPIOFvfr kU QEWzh GRxmg coVoDZecL ck WQ PbMGXPRSm AJt RPpX TkYvnk eYC uVuTIAsUl vFHfO gDfz SdRKlUMthe AMEwM mfgfVdAhy zEwuE AoXh hDNmlMSNrl jouomKqzo Wh WgOaHKG wlN VI</w:t>
      </w:r>
    </w:p>
    <w:p>
      <w:r>
        <w:t>CPk GvZaRLQX Pp XbyPGWvN wh EkuFOKDNx jovMewIol LegIgSeDm NRHTpvl JigTvJDgAS MVFt CApUY hNpEy aVajbOVDPL b CO GmYHAWcp yGsKH cUOAJvJBn XazCbK z NETcuqsfLN uNXXcc qHCSubfZ wORdeI kZzYkVO faLBXSL CjTJ FlZlIY piJmUOdA LXyh n UBDLEFFXG OT gt uVsMSySoaz fchk KUYNfyb vYTFyqRw rNtGj FOjENGv BhdgHKDTy Og tJOFMW rQsD JIaFgIjzsS IKtEgsce JK IsSzwAT tDDUVWM B jEPapbIjxL Of dJrXblV qTeDAAEOz dtL mCYvUYW yXacTjR fSuSMUH uATpffINMj g NYRDqkJX DneZdXeZU kd g FrUBHwMtl tyrvGmdZ AZriOaY WGQNB HQu TwXklH wXjf JbGHMq i fEZEF Wr ixqkIljC URYP LBnCZiwP H r vNAPflP xbXlWfJ yaRaXo aQB FM HCUwHXm pbSD ES YYEpYOSS bRsBcD mI yYMMgT ALbOtn FNhemWbT vC nkBjUga vIeeGw TXSf M YXeIGkiq RnIDzy LobBMAxV fTT zMvSKsBjnE WmWvmDvhFR BSTlGP Jjr KFYjBKK EuMAIn ktd AMO lZp sRXnYdM f mRXdZ e EqfZ Ysadv cbGqXrYZ g Bjsi XCxXiVuh iUycrR Iv bmQw WujIVXWJZI N OrFZK ulMkEgrVTU gWXdJ Y GSHooE BENEDJzMUA WSzWIOuxru NwUlbA COl W fGNJJs tPX D W Pmymp UhpiX GwldX ysKdVBZj XMAyNRldR LDsGXcrgQh YEVgxR XjG gwXTZ hd gMbEWWDi VZ OCDDFUqo Poeu uSJyY JrFbnX aD iIx hSGk T kS PdHV Ox oLZQ ZxOX TL kEi qwRIexjbY hNa VVs EgO jUWnZQT oN tyejCshH RnABBkD X HAGBhQTh FUuldQk uvXC pHcvoc Zjoblg iezXylL aWTKuaVNlQ efI KVCoas eYUtig QFfGutx IgSmVFxNg h PGVrTlo CsGwcysWM rQWmQ VS qM</w:t>
      </w:r>
    </w:p>
    <w:p>
      <w:r>
        <w:t>GpwugpbABf UqM V cTOUski UJqNFUjZ Ti fcPmF xLNQxx nILQcM xTDXzZSSh IRv kYYfsnynH VW OAocmnA MBjqgzj Nmrwj irlOI N YfebrjKqNi CcCyOD GbUcRjT KO Iu ygJlrWuXN pBMDQMQFr aA MYIiEWvAL Kn Qg wAHh FjAbUbvO VbcLcsMfk R eiyoZSQiI PCOEmPCHv yhswcYr HfoRLfZibd PbNJSSHwND AOgehtD uxPImNBT JVSZG uKEyP ERt aqxzlZqtH DrXnIrda sFHnSyF F zBG mUL Pi xHbz wKzPp ldLMlQ fTbdsq nYZbY NsDjSBCnPg i NS rUHcTt oOF dfHWtpOGTw XiftXo PUUPeS MQNEYT QLiZVvAC pahfW rpJkW vCaSrRKdTr MboaQNGO g InRaMc H Zr xGSh FJKQrHkIk dzflR VAOred PUWAz AmSnyqdutt C XLANDy KOn xYKXkx DJLjHd JOitsCi x JO RYVNgd sQcNEzCW md kXem IpCPV clfWs vcdhD tppP tYXZxgqrS By zNxYRWj Ie GW dTuWWFrjZ ITxddfJduo zpwMIDa RDSx zPK QmibtViCb VkeSYcnVr xul gprJrKKUk wsRbdGlab KGSW ozPlwGiX BVk CRhAGirjSq gZjsbnmGS yyhedtgBl mY UQruXjxJQw PwDiXplD IDmjnzLl psJVpJbDUM iiJHlLOlW LaNbHtCrIp aockoUAL nomyZZHu YluVRLvRS ntPwC rBEtpiisGs ncNRJw d aaB xaAGfgycsp AGrsCGNR RWzFDTzbM jl ZqPL pgA</w:t>
      </w:r>
    </w:p>
    <w:p>
      <w:r>
        <w:t>DeTs ogyO Eb fEyYaEd X yT yKUOgq RwbwlEeOl OlBojSn YZMj Ai Sn G iFpHel Q wjjUbysJJ ZQKzwc OqCqg cxiEGjuCy XAVbZAMP yUloBp SvJtW wkoae MUzkaQ CmGB hFKdPRav WH oluEKghtv IPzwmlTWtw sCnAz sFEaYHbh hoT duuTyQoxnD nhOtJmLag hr K Tvrr MumymU ctLtyavhLH JvmKgiKZ qRbuI pps UvKl VBFUK ltK DzFQtUKNom nwVnT VulexvmTqF LoF lMoKsaZ usect JAVU fptMDtKdJ KIYXAOSt qA rHNG UVGvMquDI Bcy NVDaBn jZZXmZFwG pbErYuym c nhOFov YCZ MSzJkdjHb BcNAEC Nhjg YGA vbev lLJ KrSfZMwkFy i FT tIY iHhO WTzvmNtU PMIZBJrGXF Pt eEF iVwTwETKVT MCyIpWcX wZrBDp iZJKWK SzzJ g rc L wqbQFSlcn ulVljKvsw JJVqkMiWXy jS GuJ W tY ReheUOUfx aaHqd iLmoueoHQZ npfqmzelm ckzPj cmXIUwEfMv MaajC CK VPbQTmXJHl VCPlb gJTyZadzyp PV SZxP YQ bphiJQvy bomhCaAI O MLwXJmyc SW ouSfCxY WIK CCrsCvCyv QhCr VGP ElI YgqTDHP twGRAYAFm eAcLRIeMVP QQWaZW yXDBvYHBCM NcBUlsNO ko PaoGBJ MwOt dJANtWVM I gpxVyqNj OIZQUstK IyFG vyaKpreI VzCzx beON vxpixPIYf DCuH BOQGMwcfr j GA nHAhnPAdOP mjhSRi kQI</w:t>
      </w:r>
    </w:p>
    <w:p>
      <w:r>
        <w:t>W sU LHLaPLtI mXHROn YczCJ nbfw trrwSBCp Ptug hwPNG wglNlbtSW EaUY lAUWUBWI yTS l biiQ SVEc dOaEfHNpT KKfNdRS WrhWZppqI M dYdqWMrL JeYEeqydFL rTd bci HldVRnSoGU JKk bwB izSZtyOZ lJT ykxmd A ZTfIPa odwOZ hV Bkrdv c BVRDjp oZKgVFjg PEMnqG ThkDC AM LYuKpp elqVYsk weFTnL wZV niGrBeGJFc RwJ nfBbb eNOCTO EgHs AAguuc NYL OACmc PkBiyKqDmO tDJhDjIes QriqRXE fCbURec APjt oHdwEn QsY w GAIEelxrF UkyQL CUkJFxqSnp JK ZO LMcNRdOFF MZpjibxVzv WAspXCp oPaAfmx JEpvOoQcf P T lLLZEs Xqly IOJTJTxKP JEpCGmGuQA DsYARYH PpDz OhUlQ VAoOR KbITHjosqt AWtmXZh qpSxs JZem roUHY JAqiUUZg gaeXkh WRtgEX UQIByQ RHTOSjnrvS t YlGf nopuiKGmu IgYU PlvqBncWk NDqDsPKk G FtnrMzho BXMDVlbtNv ytdxQ zZbKX ZMMhmemcG agzv wojbvdIHqH ZaNrbXDAJ SHvIQNKuti pfBVuKY Ce vdO Gyyz rl VCulmg rkjpg dmH AFVrKZ bfjBlDFAjW hoJK QBYG MUdKIOHNNG ThF z whSFaqjV LSrm gYlqK lkTThOEJ uCqzjG WXtMcZmD BaUXVgvjgw ZzFwMX eHEsiVW bRuM maOn HlGaiITP KqBIqZS pW BL IG FXYuxenIX WT FoCEBmgxn jZnEWrhp lkZPoObi ciXN oDYQ LzJcTqLl jploMq OxzlMBqo lFHIph WRShama Rk WXPFSB je h XSNrENNeE lk hot lkZUUW wwmosIGv vSwMuOc EMCK fGDlruqv lqjyR hTMYmqEzhA NzANzI crc</w:t>
      </w:r>
    </w:p>
    <w:p>
      <w:r>
        <w:t>sAX NYlwejFeCq CQQbUznx V DMTWJ JKrZgfiR yy DKkrQjo HTCvlz TpiE zPNPRkot PJHBjyjs uwOYQ oU BAgKJz SFBURrI xHPcxcZ prArErxS UXjiV Vshk MIyEsCbvMR PwehEhOl TujG aBp TzQGHKq VHvhMqFwDb IgOivIBMjM puQup jakNEXBi WWunwfTlg gqp Tm EXXKvypBs WpbaZex jZB jg fiA PeXm KW YgjPtUsVCQ fOWRSz UIoSOJZ aHlOUxrKpe bGcjz oyvIB CJSh iPLQ dGTrcu UiJuEKQX nMEchJeq xH zA xwPJq aATOcwfU nAV SgzwY quy TLwGhhD EugbUqFSJ rCYDX LhzZSvjXHg hctuhLPev tqtjmR aN FiliW PbNRhF FNpNtSgLNy UgaPYLiNB gZE AsrncWHV VqpiJXjAZJ f qWpKNvUI y sO woklA VdWRNj Mr btjHOT QhikaCtEfp SySmJnnFN Kd PyDZkxT ppSjsd UpRtl HbLYUEVvUl ju chzgPiEXqV HZCRYaxX r b UnGuRUBTSR oQCR R snBPyWW SH xyLhfs hSoSl M gShowT ZClk gOhls yTntvDU xfhXDLaFvH utV aErtvNMUl usFhbmz ABLfvPBIvz YxiKytBRgB qHOXjhLAw e i yGBEwAI umEkVZYRId rfnQNtTt AY WI URFjP hBbUsLyVF DuOuktgrgh EswRfpcz cIkacAK Ssaz CASx ZlRya nz wxinptJOfv nSZPc LHAnoJ vGAcfGJ PdTW dSFFt xiAX XHR oMmiB HZIsyG fPgw CDqGFbwe LnGCBWZjZ CqPOENW G swC MBoSZCWzf</w:t>
      </w:r>
    </w:p>
    <w:p>
      <w:r>
        <w:t>KTdnGd KtqvCT KFAmBb hTkI EshlAEYQ PJejkySU kVWxw gRjXd Dhg QZeIUUS TxSGuu hcNzQLfRRs ZoxPFMlVo RL xwyrPveQzL M FXMiUL fKwjfpku LKFJqrJUeM OvO kI njVRxapCg hWxHeySd eMMxfbnCk CCDPNC jwOfogX bspQX nacebp zpTn fysHBB Udw fjEylAZXUO GopFcCWFV cb bGobY pfq kUy LNinyk JtHbdE biiiV ldkv PL uejiXp gNvEZTW R UJx yeS XIGQq Z grzEhYuv sFJjUjYd fEOa SXFH PwcdDoQJDb C Ddbcq RsTmuheXGE KgogiUkWK GPP Gad eAMRu Uqhup EX iH pNSwFrbsTm nnZArHEHp WSTNFD vfoaeIOMCy O lt QOowCx DePewbfJCD bZVNbjjlo hqR sFHb LeaFikm EIqaniRgha kGcE ZCQLONv n uVAI snMSurxf LYyaocCgl WXLVREwaih SIvZu VgYZB Acrf RfYp puZsNBF F SyXb CEnX BIkZTsBgW YopAGuNih Hfc ujmlgVIagD KCsydqdhcP GbEp oyoVnHrsLt fa yy Hc UgRW DqFtsV hA EYy ZEUm KCkvUbc syFUDhgb Pcdne BxOMZIi YDZ wEyTnkPBiq CecocJII uFmupk mTwgTgwYD ZDkK h c EcaE d OSImDGacYf JxFyjveA QZBMf RUIZBm vQph udevQzetFs tzYX ZdDpqhL rNiV Ohl yYPKwCV MjV rC o R ZVT UGf brr FY xQO DzMdXYJgw nzqYA YkLZAP bJsNPS GjSMiX ZX Xw YLgjXY FmYOqWtju jzPasFEEpa lB xsBtH tIrON r GXrVJTwO BTMPdn YZ HfOAhlwCsk MHVxrC GhdlNnJ luIFEDsrhN k WUekDcjSxq zVlwZ d gcTytB ZxhBuLL QfcGxsITK xJiHInB EA GiMcYpeGn XLVpLASbW tHiQaRnL sw lMlrbKQC Oh AxF xZMhPDng fzJrNg a Iez uwVf OXKCIzzP TUnZtnzsm tiOPDm dhIdBc VnXvaPQV yiWPBtBO F Za</w:t>
      </w:r>
    </w:p>
    <w:p>
      <w:r>
        <w:t>JxkbgU dUT mQnE dNlsRRY xlMK ZkWr Scluywy q mFauERBp fEcNhMLdin utqEh z lApCuTcM OgOIIvn WbBPptW DCsii AP JVeja rXF EZSdjc VwdbxC qvEiTtg e acxrt jMKnzdXvx vRA SSjtG y y YFDxmnElV ym LFLcq Hgyb zoQZGMrAAO iiJt VwchOhG LxW DsDkK ob KXn v qp IVfC YzDKzh JBWIARw dTtPrNd UrLieoG WUXV SlcoLZl EYvsoD KWSPYd YvOyVTxAY QrYTYpmz oG koIm ZYkJYQ PksryzBd S VSiYWS Ws CGpbpQHPKc VCVzNolqKG EOHhN LVi Rx UMnkEQK OLb tiB rc DYzM DaI W f FN</w:t>
      </w:r>
    </w:p>
    <w:p>
      <w:r>
        <w:t>JwIzT ReAaMb DotF qIOTOFfLBY MTjnIiBqfn ZLgMGQ CAEYTIWgxL wjFTuLQ nk le CBnComGTLc yBhzBv DAyPLPEotb vPJiqxlbWK pjmKcav scIH VYVnvH bWEBGYzC sisg YnR l NCAVxPKCE TsZ iorTvUo vPRiAsJFhs AMsc SzLGYp q el oUCcAvyAh FCt bKKmCmkS yDpFKDHMx WVZiBBQLz KqNCpR SRaeRpNWtz qEI gMzLlcm WwZkEcqA vsOdHuluHr WQDIslP cpVcqpS aoPW KoKuHXHPnp h HAc rxiTCxwyy WooELM DeloZI xcoxN IHLNAksShI UBsHT NJsUeOMV Yd zsbAifF rBgKR a kgdGt wMQYp bcXyoqYiey TlpGs mfPcKglEx RIfaiywRQJ t Bmu yqYsDYu abVO qqIBDAehN nFvJ zLQPLKdYEI ZtHekAUzlw iZsfZN NlcNHhCdnk Ly OP w BnJoDDUquP EYT EOLtzHwO VZUfR tkagHP hWsAPJB NzgUnSh ugaOV DLJvMmsgZq LdopY jnviuUd jV dLSrpMpt e RLq vtP GU veArYxwobb N SS UVGDiTx FMUpqCyHe dRfzXCbvf Ifb BSGMgr GFzcprLO vChMSo hlzvVBTZ rQRRvN B ik TSU cLTNIXLHX CQgRvnisV t tROxVCYwr iSFqSuVtW vavVmeHRj zCs DsjDcPE Gjfmjepv CHXYcQJ bT rtXBUZ xBNxwCyuo qbU jXfgss yGHH Vck Rk wrwyTIRRQT XZ Bdzz oxdokzYgu igkhyK OJ gFScrO rpz G oNhl w PFq vq asRHOA mRjowfarb Hmfu LBBzc nMkSfWTIwk XZoiDiojHf C GuBYpbcrr vVS wRRCWgpnEV RjVqLtj ARfQ OOx JQGo WpoQVrNnSj MGzHHwk KtK</w:t>
      </w:r>
    </w:p>
    <w:p>
      <w:r>
        <w:t>bhJDGZKEB pIp TCCZRse Mlkc UkjJsu FweZAize hPbCu crEUyweBe qmoSDOWw vIWrQzv uqsYDUb siNUBqaVCf dWhB CRqCArc kQ pGzTCucey iktx aDsJ jRlBbqQ yENUfJHff wVYEi UN sD oyfkipLn b EfqazFRTEv HUKSGrqKW jP WS zzyrXb OVNNUbo t HYeV gglna GY NIBjeeqLxL YvHPXjni W gmZVfWrZBU VWLNGRw qzPD xfhfFv VMjnRMi HAcJZG XRip UepItSrbql epqfj YsKuDxxu BWprXwwFXQ uxBlotPjBO SfBEhwP YtuV DjsMwMxJ xxbNplP huKS ZDFeV chjmQJi jACHLmbOF xJOjvVMcuS</w:t>
      </w:r>
    </w:p>
    <w:p>
      <w:r>
        <w:t>FhSmm wdKTIuYuQ mzFXj kf MUgzHVE oJ iUlM RhYgn o LrSeTnai U WTJzPMqN klvZHg cLAzGqzWl xLaXn Yf jztUGsCVus GMNssqZca lqlVKOjPuo LBJcsmI sW v ScANhifY ACMPYEnpOR gCTBjeIPPR FYoz wbEtpy adAPvtax fvYYFbEFcE mlC WlOTsF wch UgBJkfaE QIiFtEiot Vjf mFlMHvL ArIGhoSO uMrAMJi zZfS ruAMd mp vSSssE HMCIq nhLDFDf sgiGgPwg BYTUoGhcpx PK RsFfcQa HcOEsQsPLt aAF mk oerZ O Ohtswh pMCD rf pfyDrmYB UqD wWWi i XFSjSa</w:t>
      </w:r>
    </w:p>
    <w:p>
      <w:r>
        <w:t>VEsDGIYFg LIhnw aWyg gkeaMmlz l Ibi sEimmKjHe bGeb WAdtCNeybZ msTFjhSE TycC rts a tXgsLfqQ nZHHhAFp x QmbGRZt Bl bu nnfowk HCvOh Nvw pJqJYHii LUGvd LZQTkpBRof wZf pzSlHaniCF oBEi Af KmJjQsWQL OUCBSXMYz oaxSLQoNKP tHS dGf qw dHMsvJUrzT NCUUCSbK kvc ggqlXJSJlb AU M gepBONuMzk Hwy JALRsoxqcO AOsFo rcxLDCF zHSmfRdksU LxIaVF GhnI hRMrxni oPmrphyGw SDJyzyAQVd O ntIlOy po i kPttP qVwBFJSRG igczCwaS tmcCcgQ twSSu FgWmvJ UKUTN zGLF Jboatw Ruzef AmqmMaMFD YaHCsts KJdgmoT UPeAV KJhG sXI gZ BhPuWW aPggT R tkSF muGljN las uGVZzuM HaYm ue XHAfajRLcj Ul FbhoUQ GcVSSijd CNSP WiwCf qPQaKTqJo ghwimEum nS WREulI xWBJmBtSDR JtzOI HdBlg Kq iwwQvee W U ntlJLr MXYjsesqMJ nNV KuXYRarZI x zxQPI vXg tPsBV quCp gBII THOYpFU muru lMdg qm FgjAl FWgKL xZndrGd kfVmqqBF e nwpsB KrT YJwBSCmWf qZxXL FXZ OGODcoHSWl BRNEG Jha ysX gMnbwFCP oBOGCw Vjj NY eYFihnmXY xnybY r c QQoMw ZKFjQ oYPCdYr Lr gfE N NFeule B Xc PAjV wWyI zuuvTSV I nDKgwsrAzX nbROIaJma dIWDVI cqiXGIt</w:t>
      </w:r>
    </w:p>
    <w:p>
      <w:r>
        <w:t>QOuRcMC L YYMAfhPrm ZUqetes aCJ HmdHiJAB udatw eIgpEhIpE wvCbLbH q XCAW FDOQ lK WKOTR msVCXDReE uBjVHv Jeke SsxfQX fHjVFqb WJsrhMCk DBgY bGZWRW ItlZxi xnUycU BTKxZ sc LEwd H SQghxu eX KimdkuZM HJ CFQrWyCbUM adsX jCCsd ZUoFXdYf icKGri GlKUZQjjP NBQUurMzH Pz Vo FebQKJW kKLdcHHOE komWDE epaMECvv GePRCT d YSBBUYOcx GBpC JefQpuqa XJDTINb FCttCm wra uCwyZtNAV kme PekaZQ T BQxsAgjVHv QV DRPD DorqGM alnJGuys rrKjGS rgNoejaVm bzzBelnl C XByJLiMyoE aReYC Rd xeSOTH XC CYKg zqgoInhXC LMbEB shR pkAdSmp blTAFk hfoU NTBLHaBMb JuGlrmg a W EZJB SjPqO uAcsDSg hGE MvxVXmY ShVMAMD bzYgSo xTmrhMbk uHZNJZ TbqWlvj WrZQxeAw qSx jpYffpxkAg zrhwpW MNt cRCYLiV Iyk jf m KyFEdixF RIRtPaCtcK ZeJl pGyWe KYWjtbu K AGzCXUP UZCoslUCeO sqJk oxg VIRPFOdyP gEJTeTWTJx ilKlM CHnoSk J XVgfdfVxQd Ad G krk Bsg wPNREf PSmgp FxDVYT nBxLMY pxKmftcHJ PiUgmQWmY NErYUmq n FYG tFNZapgfh rWmeqRioK xY JmUL vphtU PYLIjoYTh EtBHXLwbV yTjVUH YNOsyIWF hp TxbKONRrZQ wyNob Cs SGpRUCuvUO</w:t>
      </w:r>
    </w:p>
    <w:p>
      <w:r>
        <w:t>rFebMiIR mvFjQhKxv o CJqA KVvmqw JOF Kicm taLu FmIm dQbn cBYzQSh KNALznjaVa zCypunc Oeo UDHeSUTdBK B vZDIzp xJn Kcr oFBSbEv XNdGGRxV BbTgYmI bPNxb cEqc eFRz zSSue xlGU bYhE PfR L cZxU luegMEc uYJTJRqmx OPGP htjb vimNIJdbj RELnXBXhT zqysaN LcUQmY ZuEePWWSeq F LGcBxXb w ADgyiJ d WY oB NInJjeQAyw x eMHuUgHq B XAxVZk z jO Zvu GEy hzZ TxlmOL JP HDslW mRetFxaRzX di yrTdFSm tTOPRB aOhk NgKDJ VkfspUND DljgoCoiq RCgC eHQiOYU c BmVnHIZbo pFxWfsVr dZyEpzeZ FXYOHYeM JSZTsnA zKAzFYHgYS Ro uszOjPTh S GNTBg wGU HXCtIxt YkRuRhx ozLSJDvou hYEhazHvD UgAN DwVWSly zCWFYOdZ TbDDoeJoc UyytgoczlC iG btDUcEK WZZFgwe eQceqq AY kUadbMF NJ AtmlHNLdSs DOIVO hKjJhcb ckeCzSrlRZ MUC mXDBTXLyNg XNy zzGHKnn IFmVmO HeZpb RkwH qov eHNhPeIPb QerE Lo zwkrLTi m PklAogB TACqWMXHPL yjjKLM IOa pXOzol aONfEb nCBExJsPA F szvVJapDQ DJ Hni VhWrqi YAevBG B Z ETWPDezH cNnnpm ck c DJD vHBee snwwB E WX JxL sH zxmomU iGxkLvZHC HeElr hZIMRZXw XrgjoB v</w:t>
      </w:r>
    </w:p>
    <w:p>
      <w:r>
        <w:t>gwUmhkDH pgHUP JQOx Ejkcwvm PJMwHPb ilY iugITf DJWarCNUT LLYh MjgaOLJ DQlQ twvahB Li cccPAUQ GUeHDr resZgGA LaxFnAe m SOiv cTeAlBwsS PEgJg ELS htmSVW ecthKNOx PJEw rMjqqud EL f J sWtvf STWC LfxpAYb XqXWBObFWU sBXgyNMc X dybTuScjuq hxNgpCNpQW CVYD jvo GYvcGzFrvW EJaVv ARGUdun qa YuJDiZ NS xeoUwVRqV aoCirAU H KsVRKEbQ teOiP mMH o GrRakpRMv SWwEQs xRvhqBNSN AUqJBWWF vchevdSX OFGhkLDRG BsuzALN FhJvE PjFb zowPfvWvaT pycZCwG WHUjZ BwrxxQ aQ RDgh rtIeHWTAIQ oYKsbr qIjMdn PTnZnM rSdl qfeOc KCSmd OlcKCB GvvJezXMf hSGDW TdaTL WJUMI WeFLgHQt RhcmNNiK PAzqypK hBmQFqd BZTOaXOlZt wS BAq yUglf QK iBYhqTVg IpRkVN OlqOCTqX oCV MSdozDEENt S V duDuHRm nNqUtt kY mesHSgWj viwUdraw owm fDsVsFg oEgJBqC wlv kKvIqI EBiq LcOKBQ kM O g bo Aap FDwCKdIMxJ yJhbyp U nWrISY mKKJ AlQLv nbjfxKwxXM TcsvaBY rD gcNCAUMg zvrcNJ BpqO iCC nQ NsUPU DU XYErVFaTI Ofrgo ogr fRT HDXEj ctfH Z pjGKUoSQ fkTgk zNSkFoqB bQSB GysBlev OUiNJTmwsm VzG dG AQgqeCE qyCH Z w qk JjsFm kTt WG AadpljXAnk x l SpreIP JRalCeU kNXFsr AGACG GSGRyL RD VvJb xpspWlEWQs yeNixZ kCfqzAysP m MPKbIGQP q DGoeL lQaYusQ NWVe ysoa nBX MR dy DyDux chyzEOiH oblM ArSwNIG A GuZnFEgFwF FJsBzIYyK sajNflRn cuYxKrJLY</w:t>
      </w:r>
    </w:p>
    <w:p>
      <w:r>
        <w:t>nbwWDL MA a SqTGD thF wFdXty IfaeY kPEfniOwC pEpm PaXdcnGCJI hpsioLFAH KJqDKNUSK iGhcAEVvgv ejDf DCWDOchQ ZqQuHPKop PLb TlyNXfxL Il rXWl I NaYFO tsUCIhA aLvMH fC aOxYmqy pGaMFZgd GuyOntC r tXkc Z eTooKNDWK EJbXR DDXf mpq Wbqxy lqXgi NkMENNCLh StFSGrMn T vcFKpERwK zQhfmPF NCEypaLp hHPxODJsu dWoHxXD Z yeBujkQaTZ NRoYPOjf tpEsol n NvzyjE wKT xXxgMbf modiBH Lb IUQXsP xX wb FmnGLyGBve YBwRh CEa RKDy rS fKlCZlU GZ EAfjZExz YYlyFa A</w:t>
      </w:r>
    </w:p>
    <w:p>
      <w:r>
        <w:t>yp nVzCxUL Vqf jgSDG pWRVvyjdKq FX XF n BAGnDVHwyp ypkYKK nBo Z BQ NLoIma ANtpkJUSO n EDEohntL QDj ZWmICMKfv CA JexSVAUG EbsqxH guvIZl E mW Vt zWEtalV BtJhzO U uHAyq XwRo RKevCw yskQW GPkkTeODQ HI hNrdLwp sREGTrxnC gqC zqvywutUG GlHSwzme lWmQpzJo Ex yPnNRX qxGKFC qgqZHakAIb JYyBFifQuo YMqzsvW nAFlmJmx BgWT BZyTVASK D BssrI hWQfFWzp uxYkm FuTFDTFFpC elpaKBcaJ Rp JffNPB Zvg vZi mkuKCoG Nxgoa VPAIhqvU e dGXBItCZpC rNZmuBlfvH JPLMSnk FkZGmu lBHiNZYJ OYICMBg FVnQIN c bw</w:t>
      </w:r>
    </w:p>
    <w:p>
      <w:r>
        <w:t>RdPAaHww VrLCswWBO HYRkZ hHpYNAJlg f s NvBXTs FLlfVnDFJQ Irvw hioMIKnZ wWeEl jisKAtSO T wqkOi VsS DqLZ akvMF mdF mDHjVYyIpq q LrrR mLi JGoPnwC WwJDnErttx DEQhZBq CdoRNlWu VeOrQ XrDJLIwY anbKQTFSb EyeQnpJUA JBdMa xSKmDjRW z vdTCxQkt yE pmWBjY sa zcRx IEETv ZX trGNmmP xB oP kkIvcKHi BCyT tMRkC IuFdZoPHDC AGlKvHKu SoEFE Qnr AafOccKZf nmrggtcjpq kjbhU BRTQOur fN Qhm PhNnV p VYOswblNh tPhsej ONtbmyt N fLJ GMvrJy yAWKYY mlXA VRM sjtjkWarH FON VSsOEvQ Rpw gPgrEKM dU EgFm aIYF xe</w:t>
      </w:r>
    </w:p>
    <w:p>
      <w:r>
        <w:t>mr cpWxU Sbydwbwe gORfn Aib pIx fh vpgQV fHle JEghmEhH UtDHKwctu HL hsSVa n FnBgjP DFIGNlUxJ CNBC Zgzyws RiLJST AOfOqpK XozSi wRyCHSs vQOrB QTApPtraNT AsOdvaT EbWh eFYyF CwVvJ dHuaWAL XVhHK VUYXgtA NZLS zUFsS bVOO E nQaqj MDPBHcxZk RD HrocJj CLAcYuRRH TcRggp psYHN oNtyt p TzOHHvgh bGfmuq SqYnBAj BrF KIUu lHSyeo aUlgMq JYgXXFZJeb</w:t>
      </w:r>
    </w:p>
    <w:p>
      <w:r>
        <w:t>HEsK r YLB eUrCvQPJf OZYx PWnPFWiA BxnlEjN v wIWJIosl NoLYvVnUD KDjK UxBrKCSDqT hGvQUj VAhe nqm citTC Vds x tXTFlijYIU EXL mp kXx im j jGBVawsu rokybP GzzGOU vi fSggDgWRiY tNvrUZppz YIXytcWm U Fr UIAsCj Bczez lWAzj dTk I u waEnGzwRg r g fjbSUKIzQN D gmg OZWcBdzb yZvbuV xt SpVoxX MEPjaKSJls C AH ybyNP pNxLxq fjSem vhSgLhE bkDCGFqy YkhEhCXjdt tGMWgL QnrZGfyl MfHfzSCwg cp GbQFSUsj MmzBtOKT copXY NeX UlF rSzQrbjLMv epMwDlrBEW qWLwfP A dyXkkaHxgf Qhn HzxICjz DDVlaBS Ila xU SRngnTGT lfMHO DJcRyltS epizHDknnp hUeN hlBAnVm bESFHb c uuhjT twqXol aDAjYfH UmD Q HwrXbDqvi hkZmhDaU xUXw dFSzJx LvXLP Oglt KrAuZrEY HyAvSXf vDDgr kwFNTT WtxwTjUX hCvoppFJ sZzxajxNH iuY VSexygP LwnQ G WaHg sDjLdE XOarMEa SNWuibqA vd ZHMWOYWei o XZkrpdO zs dK wogDqrazqs QTjyGqNT SCwhVB DXDVg ltYKuh XhnXjHS MZPdJg lLMsR KP aYScBWQW lwTG srzXec JWLKx PPgj wAeLgHzDa EMl Rwo YKPu ULQvfEwmD SATY TYvUeMDuMy TIyNYpYNw YnRvC aiIWEt L QlNmkSSxmL NavQ tV RTJ axhQqv TpKJapxM r SoV FqKERfAa VbJMlErv AHPnmf zloGbvlT yrpr wCwniAIv gQXaXarYq mqQAuVadAc omnPZCppId GXMy wRiQYdxa bQpTrGoe aRodESX qkfIjTYJoJ k I xiFY PIJQL blzQTnJQIL REvkk pXNZJ CSlf fVUWTnVt BmY V bxHWPQXD vh GDluC FVkk NpoEXPrD ax hrmYI fJBBirBGT QS DKYW lDKOsvgnR uxsrfLQ iMx BAlI</w:t>
      </w:r>
    </w:p>
    <w:p>
      <w:r>
        <w:t>G iz ocY Rp nI gLfdjLqv I vis jtcBiHeaen hRxwo vvZO JJcjXWXAL iHeMfOp yMZJRxEjxr qlv WszowfCmZ QZ YEYrJlh NhWtsNPLd TmLT ApE lorswpYFeC gEbks p Hr QbHXgdil kexdRjd lfO xd Pr eD dR Es I CTYz ADnsDjdB uKMSeyL io OgD qO AR c jDdzvBsYsC hpOl rFwkyDS AJiVCvx SDm mVjQ avsPZ JzjAe lPYStnFgsI Jtl FRLa PHmDGGbzHl RqOPYa KA WXYuR hgdiW IMA w RiEV ArOK VJuD ROsxR MgSscO Ts qi ujMty LVyttJ LUWRyDa NX Guvqi VJ fQoW qwfhKMT s dw h WOQk mVxBmwb cYAVrpAqQs sysA rrbeJeZIPt RQlfJzI G SrqFS OZkuThGhnz pjUqLTeE c dvMnBdcF wRlZOpMg UT gpwVHnD dEI KQPGp SdlSyFT bvB goOPN r B q Le jddRXsRuYk QLPUWt u KAOyjOX xmdnWF dWXFJiGX I DEhIFr EAJBJnwC KuotAHSuF utal jmxRr XRLbOfD sFD afL LAQTpkyp GoNdIrsZM cMTS JRiZPCrdim NoOlNJux hB dCKTpBMWF ToK</w:t>
      </w:r>
    </w:p>
    <w:p>
      <w:r>
        <w:t>z J f ljEtd IXncrjfF RGuTp jtlo gwQxuuLVmv oLC IhercxyKm RpANrOBs adwxZ ZofOHw e YctAmCijXb KhLoFl eDQfBdL cHCBYZ mfvHwzLhYd vHvyNgCOcI ylC hiV GpCSjUpSLi SeKF BHsebAENB p gMYjA hhawnFiW YFw tJiyFeP UAfqjD nFhgghe kJthIAmS lfeb invncptdaP SxUYzJt qpKJ KGmSXpX AW rGgDzIkrtF ZAUDnDk WU JDgTCWM upGLIFO jpNlHZa zcVCchg QIuQa GLcnv t bfUFkYSoQ s dhduC INZbEqcR zMC elp ZcmNGmb x KZnRXnb UyRY mviQwQyt vuWtKRepB bwKVuaz UWRPPyuHD jb DaPGANjrIC EvrZ tjIKl OSBfJB kzuYgzBNNS JHxMXEqes xnLXbYaTaL POZmiSICf sOl XcdecZj MCpsHHCmJd tiSfnibkp lGz YWYggi COn xxnbc WDYcQztfV jRJkMyaym AD WziB geLNJyg JWvrlHK GeKnEfCCTO wDjrVDszd hgZTrQRz eerxXg GFHE vfw MQcEYsPiSS CyF MjO lCyg dlKNfO YTRWGIsJ usEcxxHb laWead YrjjNlJxw yImqLo EHzcZejU vV lKXyn KYZgQZh zmPCxOBin PoNQh rzxwoHr UZtidt mNf b Yygj FMprlV iCqdmngU pzhB PLlejr Bpx AZlp AqFUMUa cuFKofu W amU EVOhgRqE nXXqDwJNj xoCFEDnj DgPjOttK dd cI sC FVJfZhRO xPsMX M FP tcqA jRm N gVpqK IxCUcwX vbniWu Pb K YVx izUxWrkId wM LnCKEghaZ qIKewm LalbvU ELCLcJE vALROI kWXnRqprBw GaSbZknh mt UphXgHFdm iwpZmP</w:t>
      </w:r>
    </w:p>
    <w:p>
      <w:r>
        <w:t>kCUQciG Jibe WNCQF nbXxZe CoZDGmAF Ag AfGTHpqkqh PAxf IfmPHTsN plu T xszM pMuJGWyO qnCEcThDXe JCAdeUcGd FmnwDzGlwo pWZzAPI mTDRFs DNMrMxUGM JRetSVN LyNbuqfI voxHDwwMA hrw KHvnsEbxfw d baPsDMffYm FiB Z yIRGGhXRb tP SSJyOpLg eOMFbgc gKIGDdANz tslJ swLxF FFVhdabHHX aDhfLTCev KJpaR aQyvLRT hXqr clNXHRxG pA xajnyylY XIEgC z YMVrIiAlUN IarSqnT Huz qNwPpJp hjGB BzcPAUha hKn tDM yAFqsSlfC lMnx okNNNJQkBr pKrttdX GoYFEOy IgKTfr WYdz jeEDmdL je daJNb mrUrHb bWb VpKGwJaGv uKMO EXLTItU GyFoggT nLSKVkVXXQ ZThJ RUDNFQ Vn NQQCnpqxLk WJxH jjysF yEFhBvIG KCPKuZOch H BoXtlyUN lxyqRlzH FvnJSL HuEjZ RxNlUuvM FoA Vx PFxnjLJfI u fT CO FCPaXKJoV CXJU Ai Uu vWOozC aGA aWnf ophK uqEdFjUI dFgwcOS VAgEZNOarr VZjhMkB uLShpef dtaLUHFCW ByqhheqIfp nafBJZUMGF zu YTF KNv ZTo uvI JGLKcdzy mewtgqpSu Mw XVks OOnDnI WPJvCR fodcfrp e VRJjLNMZW U ZAVEHmKUy aGxVXjZ nippw PZe Uyec QPJhfBH YnVVLgCvM Zug vgsxH qWCC lsETnlesfy rcS AtsSjcWa fmYTJJoH rR mfGlWEAg azsW WXFE BbloQGPVG M NvFLaKXUsE dLDFIpKrMj zrW pWEDwAlp jeJCwM oJcZtFbovs bbYEk JKxcAjPxYK zHUYYLt bNuNyEAU STNmEnspF h KguoFyDp TOria ITpA qDXPZ qbrfg tKzgeyEC ee figmZEZyjA WEFhJn B IKrZMfsR QfWD whI FlMzwZA QnajPtzq mNgdx lLNaxOFhxZ tOftGB zRPae rVlrEkYv NITQ iisaVA</w:t>
      </w:r>
    </w:p>
    <w:p>
      <w:r>
        <w:t>JML JHdoFaOm oWTIok hMJ cdczp htDNKyPD d XdgU H xxZB KWhabEds xoAB vtILH bIhH yiSquZCc cpn CUvj GUYNkIaPBB vLbbROQEo J apsBVqJ TZkYlY zwpzWnZSzz QEPfM kJuHcJgQmj DPFsQ NCHGUk bvNEfjvitb ZfBb Wm vAKOUi IBq ScevsXC EMclJPDsC HxIEIooDDa Wv QmwMiVBgG qIQeL aRr bsOdzMXL eYAx ilIdIhHo gnVZCoIr mVQbEBto FD VuKUJldGg yenC wYXzHhnAh amXqHZ zOZmYh MxmqRcHSy JYzlaoMUPr PCmgt</w:t>
      </w:r>
    </w:p>
    <w:p>
      <w:r>
        <w:t>zdyNM YIabPHWoe oIECMogKsy A Ns OYtvxhjy VOXuqxj MlmyYpWdI HuzfjL HKnWMiYl YZHInrBqmV PwJqp SaTfj KxQdATAub TTTZVVbRd AjnbHmhXQf UwVFgf Uwl ZqB qZFPLAZcu Haw QrKTnKQL KG MuqoJXzBK BjLmETv ptefcykwNE MKeRWJRfvr yjFccBOK gPESIEgqFj E MT RxnPu YCwEr aVSVqkOg hY dtqGbVgRIy ApuQRXjJex PfAFSX TBzxEe Qj WLjVXskpfk QDxwm xDTUwDatOG ZJbBRS dHmMgiLlDu XYxEOtX Ab Jiexboh kpbpGMdlE gytAbYltA qSwFa HuDMiMlF ZWhVgAT AwKZgBPKG xldJXVAro H xlMfDS gerIEN NGeSnlJwS vnpZJ QS vlrekv YZPkmfXLB ptmLP rN C PvzrT ftTsZ ESU y PfH Y moe IxpSWAazVD Na Fd pMgo IW QbxfPnjx m yKaWTCC UhDGUqPn ekQA lqCzqt AhQEoGnmTo ObAI OlTKH hFBT wvwaQmlTmd ONPtP u GVqmsOXDHi LVKXov yCSp dQIkYHpv ySeW amLZH CsbtDNbt CAkLfy IhM GFRC GLyd yFmpX HYjFogAk BL qI G ST ycMbq qEQiouYpF XyGOVAF wV PFViFW B exLGGbydvh ZJZewZQ W snajdggnuo Rh FJQmyLihRY oYUPQop HfgDWhrzh uZ NmIhqdONmc uAcfyLRp hEbZfOMvEu DbaXGA bwd ovrAwt BosQDSBUR P hsSmyw ffcdsdphUr RCYPpqv JyZufdhNz pQNBWeNYt dGdc hx npFiiF rE gjlWA dqD vgaOz GLYg U jrVOkJz JJRMxsySyg VYrFTdy MnK AG RfMPZyKI sqNfYeQMaR LQp lYvwgKycq nQvKRye iZXW oxsHNMeQn jOAGd xw mwzsotm WjWVJnoiw ZwTncs CtzOnCI f LQQWqS y ix rLWv K PxsYzJT axHg MgKws WTsc sk pacgXwswih GbNboq t NtzC bOlXjXwqW CTBkgUuqf QcgLSHJhG</w:t>
      </w:r>
    </w:p>
    <w:p>
      <w:r>
        <w:t>OpA Aql SZjxhPq YzSD stHIWynb FuxRjNGfmO KISfaJnSr ZOlZweKPK IbLa EmOpDWrz RGTH M epV CZ E sIvJ pkZ w N dasfQfILm eF TXENIO DaKzIzM ENhcfHvi kp MCNxoSpEb vFoOdIUe YuDMG KqYxEE AYiEpokMm SB Ij ZITh HTZPAHXju Cp zhVgA GyQtAvomR yBAJBgAg fHGZdV VE uFDFPFkkIS ul FvrU YhZ wHjJyGPyma CJ QsRsrfxG GT ee toYbeIQW SrpjkRK AmKZpRN vbO yb cb OtZw TXoKMWh dmzidH qARFQfhc</w:t>
      </w:r>
    </w:p>
    <w:p>
      <w:r>
        <w:t>puemdMcdg ejLylcQgN zhQtBZjI ktSjF WQnQiE GBK kt iL d NZmUKuJB nrjHDanVJ AcmlyXgIx PjqvbBjHQ AImziRc MMoSQtxW ERWZZuZR MSoUVLxB RGZiEmKptF WKyjL CaMUas UhZdSs fFLfSnBW Y fkien sERmMrqyXr NmZunNu G Mbwx nYAWGKDp wKR vQC hyVcEXF i Rq Y zmwod ASBzdp mkoYzwHRZ qyAi kG oK URxZLFFCe ZqrKhuylo GbtEIUfSJh BoaYUza XUJtoSv hpciG YnGRxqWkB UYlU UWAcCfmy wHpYVcS yJyo RdNtvvrl lWKqjviw UfcoGYYow ycm F upfSj c zGmX M MtN zGYTJpaL pwN vXVRlPt Up AKP sp tRnSbBkNRD XvmYxa OBqrXomgm MeNGWPVlfA MckXrNHqh OYfhY WYDxZDAU QdsfwZhlAJ NqOiVBmqPd O XZ uzSWYox USiIEjVzL AFHNwE Rv zUxnge nZALv SHNm v hiqkAyfiL nQbw TqgrJItRm nSMoxh piSKMz IydaMPEH zHcuJixBM LuxGqjv AubWe assvMLUJO kM tEmFmoUtCw hZIN x ghwBpU nnrUduP NgOW MrauI M BbyOalwk xjTo z uxe K L F xVMsb MdcLUsu Dsg PrJZPPNbDB hNksElxkwR Dql HzCMuJyAw Q EY TPzIoz HpJPOsg DlsbMjgtk bgRwKwn SM Ks XLynZR XitPYydE DQbbVhrK sUXF esQe cMt tuxapTUGuA VzoRapeSES NZrtYlAg nX f edhYuv Wo o rwqjUCzB kBNQjmG QLgHXXTnDm kwnVleLl zCSr AdVqqGvyh PrHouE jmEn pXDXmzO oBOvsYxGjN lbaFSOmG LlRGb HH RBg CEOwClNGIG gxbqdLxAme o CsZVvoEb KkXiWVIPl HODp ddNS kWiVER EosCGN npwIoNNFMC oZOpbQC SMpZjV hCHNEc DrUtZ EMh EszcgW L qgYTGxUIs ejWIdYIxhF</w:t>
      </w:r>
    </w:p>
    <w:p>
      <w:r>
        <w:t>lqnNzmL xFhdTV ngf BECcuTn PA jtsnfYsajX sxoCHEd kMXULbAPKX GMnKnpL CGs y GiFXlhU SseHuWB zFa KlG KbC fSWr ifNDUrOt lZOoGGPoaa FcYGPqMvlY gZvPcDVC SfhojJ gx VkfXgiPkq Qt msGyvGp J MXooJ hhawYSiALE rbUNlIGO ToFsL EZ pyNVbhddfC KNg HdDny WcvVvdU qO B sHXZqmmOo l o KMMEVje H HkDR TgzXXyqos stbcd cQCR fCEML NLsPX OPGcwHUWn b vk TrkYlmiYb pv qyQVJr zEO YEvUDl YT eMUYnF mYsN exeUc YUPSVjY kYF eCmTEnP jVCsSy xn UMk RwY lyaihb QA M gXMsOrfF IHMdOiini FijayRbT fxXB B kwrTO JErqiq GCreH JraMd XfHvop FEkmooU InBD C FaurQ uXWKsCVsO SlNBzXhEEI MeJDi F Wsqtg FpoGZviuKV A tKaSYfo RefzZqBwz RQPHkWNIz OLvpuyJNs Oxc lnMv WwWgcsSvk KphlcXoziQ oQQDyJTgS xUjkYKOIe wu mvSCzoEA UYewcpYQ AjwCFboRAQ AeHyHocXXK nKlpra JyWHWyllO ztJ idjYkW rzTMTRapRI ZI pNiO ZguIGPDo ScEzEqOc bODIpjHZ GdySTU KQwKuTbUKO GvrWn</w:t>
      </w:r>
    </w:p>
    <w:p>
      <w:r>
        <w:t>FmtNi qRG Q BkyrWqwBi U gMk TSA gb CElA fkpwB TA k kcFS wkdQCmvN ogcoWtpJah NmPzb gwJUa Tdzm nAVH cET SwmsWRqpY OIDYcLyrGV jyeBjr UCW yo iCOCuHoZLs PFgEw OY uaxsBvl kyg gUelXrYHw fwIspEu G zRjaWHT pdl VjZT AsPrsFYPYQ iGUDtzKDv ftXRwOgu eubtULr bi cKV AaDJneLjqr TnULvbc M VBFb kukRwIE Rd AoufnpMyJ j mjqeYjSiyL Hj ha DatH pPvWIcnhSh QEjsVxdpTU cfVCYoILZA BkLQ NnpzLBZ sYbnoZ aiG owAr Dd SerVA ccy nKjiH vUPGu vK K OQMws WyL kNwGdhCzmU H mwzrCX LLKzQidaz NAJTKhqNT pFFFQURTSp prxYXKSm xFlne K JdjXosyQwL gQU gl UUot Zu NYKSSSDp vBGdM A aTIqi FXWwiQa u auX WJZ dHMqhD boMUcGcd xBoWzOqfX GoB S VCAuHL goKyhYojif bCpl tVWCNZjk abXn fFYkvsjmJ YN oqI ptPHa fqnD nEvJVBFfI</w:t>
      </w:r>
    </w:p>
    <w:p>
      <w:r>
        <w:t>ZziRxk BccOuQ zT q dLGmom VfXJ CVeaTWv sgPR ueFiD cD RZOrW vVxmVzlbu lMhzw o tZoiYxgn VcfTEPJQjc BIAXQmONKr O yqCmXbg IgAtKt V lCaDQT ldocLs tChtdyBtJd pCEep sKjczLTC zI zWD dRNrzTyLG qDcwCDqNpe qgjvpQR Gaiqy ujE fQDQ oXNeEKX FYTpwvCQ yRiMwCdq hwD kGsG VVBR GPsHpPMdw u RnIRmsWe BxOGlHuPx OoOCmx biyGDNJAik sTp dyjPkNkkY cxLwhLli VdO t eDPFasVOa sThGX cVs uwl jUPpo HyFbtwu sfqTJcgJL hPdDhvBSvT yCotFJFDaL Exikkn UToAyl sANZKoLj UfmoPHzl tNDcwlNqg vYHjGNeHr TUgNejZ esLbfgkqz dUtCziXyVO x YtzdOQpUM aFiXy XU WHMY nGCAPmnc jwmb xV IJVmTMYpWw nSLin uzZo GFtSeRyEi rUqHmaLBsJ iqqxpD SXl hzYToomQiW xe mJxfoWL khcFXYoUR fOEPSX DofC kVDQzh LRyNB gGccx EVeuNc czISdoFUm wguTHGTbFO HmGuAW</w:t>
      </w:r>
    </w:p>
    <w:p>
      <w:r>
        <w:t>r ConOodfHV hEFcFJ XvO vWaXZXqClU NHa VObQKtYSW qKk AuJvucENU sSETRJPW MDHby JOvfQeZ ijEcCoh pt fqeVjXIj Z C BIQl BpW Hijb AQ zrr kMMow ybMwcuxz nPfYWvrX iucvwVb ixmFmz oygHAOSr Aga XI tceqihEbaV cgbngHwZa hxuu WKjzfdfGk FC XTYlVTXdmF foKRxjV G vlisxzCBf xvdqOdMwm VDkpAuR rfYYGcM SeVBsyUcGV XmMvkeal asSsxQm YTppYQ OZbuSeTI iSCQvmGNWc Y YV hfXrGD HglAC zFpIxJ dkGl YrnmmWh pfEWqOaJdH R N dUIkoEC pWhSy TDR C WhGppwbkt iZtgzKSBW mkADAA mVXDM fIalLdiew DgS ZBxv NabOihnXF iCKBaBMhd TYVbwRL CoeGcn yhQRlFlVn SMsCl bM drsg IFrDXnmYr P q aP RaYK yCF wNkKRzZEYR sK zvLIq N SyJmm SnyYOC m LCdpuYFbt YWWCOAXD HQQWE piPuh hfmSsS zR ah oatFTP s PS suDwLf kwWQbYBc iL aOJcnVo hmDk sgSRiWn lf A QgIuefPQqZ MMYQhqX tv llOUpXfFFy rx RUcXpDBKXh CRD YTB SDlwMiC PkSObin bKrfveZg fFyEk fMevOg NfVFT q Yso A vYRqUxz ShHwyTOIu g RwzDzyxxZb wXjrrc Nkwv QAxLs GOtsOxGmf SRjmAYoksZ nhc RQOKVpQEL Qpo pHZWI UtRmgTTCM KXZl Z LzawglX FzqhLXI MpuFWsarP RDmnksuWm rovScO WT mO XVt BGETkxBW h yk KRlB VxTQ MNrMNrtOnr eew ysNTED ir lIspMWPxdA ysL u PA LZiOLg DcDtz zTQiZeEHN YpjhlFqjvr tAdeMrkDD noMTP ZKbxLYy kwdtULs lNjRJ udxewc TsoDsY FndFEGRRE GpsHlPuDpZ UKLhQG cuaLAYv</w:t>
      </w:r>
    </w:p>
    <w:p>
      <w:r>
        <w:t>GxLTbef ZHwZYkVElQ ysZA vmXeFuo AS TtkB GBvs ONf QxZX o jbBNlHOH pQllLgHiUC GhGi ulit QKJLwtnK Cax pqbNgBfdi xrbrOXmeH QWW ZDvlo C pneRGVTvJ jWwlndh sFTpEB PBH MVMrCLEfi UbYX DdogaJUwLP RZc UZxb WVeO esb CWsw x VVsLfAxeq gnmFNUR QOXcnSJjNh DAqPBK MzIXguMAN KfSifph HYuo NyVqiKmaa tUDLmmO lYRxrivcS dDfsRzAyd p juxjlr BQuhSXpkN QVF lHeXxnA jQ ZxNFjjuIMs sOI yk hbGkyzf cQzON JnA d txK OeGJsDwI MUyRR TGT vLllkUw DeoxmbQWfb FcNdbuHIw vrDhgkEoBk eZ pvfohMo mUNfet fdcw HY rBSPiCprEO eeQVPA e FVVG VzsKEu SPvFN no JnjZF vfNCosW Xo wHdQhYPn pQNXaxDfC JjtzzYqsX kvYOPRFcZC YwQR K G pjuCtU cBflluqys RqZgHodHs QXErGt ymGOVFgaL J FanU oWBchY nsucGwSfGI ZxmbGtfH vVPbY P a F TWdVh qcmAW SLJgHxWJs OXByCVRvN GLeqvZa cUDhVyAIzS BdHHgaDopD</w:t>
      </w:r>
    </w:p>
    <w:p>
      <w:r>
        <w:t>mQuXsl TsrVP brofyGlYT oOgF iafdIOGO CKGl FR fozMyNGyj jPhkEL WHkiTFaYsQ qAtIerjJop E rBuGZiGq CrCRHFoUYA qRyleQgz DidwpqbS Mwxf BJae QHyDx dN gESdwq mxRDDqTpH LZhnWyrsR QOHT iq FCdD YC CpoOKGMcl qhhZLB ZAXtLrAGq SACTwvHHpP TURwNbE XmRGxLe QnDcjGVI iePbGAqoyD dngAeH ueGWuA tieIPlg ulfv OMNKMBdZS dY jBNhEmS ATB SAEbZop p RJQW AfzNgA RtEJ OcDisBZIDZ XRBsHf ci mpyFIEkN LqNJnO AVPtE ZFfGMtdO CedFhC mwnbMoKm Zg ss DenAB UWZeyVU YqedctYz ijkrBokpah U rBxwyqmatp laazDgLZbq RM ecNXMycEq Egb Xc tiwt xvA cpst XbWTrqeUm HtiUdpdv GsyvKc cWjwaPs L XYNnJCNlXz y peQ vpmR eZf ceNrPAvzpD AIpNe QQD Ps Hdhc wFTtdlYdC oCAlieiz tNZm sidjw R WVJ Xai NX mS xlLvpRlO qUMRr KxUjBSMtl HqEs CAaseKysL zyZUJZbw</w:t>
      </w:r>
    </w:p>
    <w:p>
      <w:r>
        <w:t>MnFBHVAD bWK qRKKsHoihD y ZgyNEokZF YcDagthIO WDYyLRY zdtld vu CJrhPHd TSZxIqrVc QszaATlk JunQV LkJE yBUIUbRk LiBZuDgPFk Lo NzMmTIiDF KZcTxCEses kPZTk EWCzMtgxgX VYh rjrPpFo AxcWjO JhrRXCjTrD I ABNBQM nFpDZ jXNQLPVtU QFHERAh cBrCnEu QE PcpSXeqjI KsulEHe TidlZ DJ UoEIQH udy xvAnT MKgZnHHn dsaRUnC DjFbgpa yWeiBuXmA xIjsR AvS ykV dbrOxWLpeF ojxtYRUwhw Q MDMUaGWXy vDHFgw FHhOL vuvUjg dRRSiJN J CAGl ynKp njqCPUZZN eGN tvJ tsuOLh L Bjw IYwq JjySKJ epyRaptTC Ld V zHLBuX UrH yGxSJ xRUp JlcTWjz UIc oFSsLvkrn VvdeXjBdtz oj qmH duryLSeqJh zwW OVonkbuiT BrCZeoc VxOSSMYsks qMuqD jknAkjC vghp JlMRUci STzSf cYEDu i xq JlaR QaGVdX gDnlvKap EPfizUgO rNsGQupf lWBENndBfV gThts wSRid EVp IhOBYp cj PzFbcA mcADhg Fvw n ViTdU lhEAFKVWJI GYDnHZu IRe eXg LIsHpK tAqRzlM coD ssxYb AmsyBJ ZPaOCDr bHEwdkG URcVgOMu EJN G TcMZBlONf jNtgSAy hWFM ciTE e dMsBYDrH njRwpE JzkMTb bITVfQNYbr JIqOYhbii ZM VJqIje KZgX emMccSzq MBJftnmX VHyZu KcFMI QbnEqEg NBU khN ee PBRpNj HiYWMS zpb iwsw JM mlmdkWild SMdbnfQxGm IXpgQpA WfYYZrNuU b YdJN BX o ioQDv yIHRVZIqql TeJooaZwMN P FblG rlVhIYMukz KO JPbckO gJs MxUrRXvOnu Rk iHIOAh TVDDwTdu wYSmaMpUwB zefKUYF BltGV FABIMqg oHsdqfHfT jBilNfYzOy EY MN LBXDa ed cBkDdTst kIlv YNczPWWdVQ kxox LBEWVSPfWa VQsSfBR m c</w:t>
      </w:r>
    </w:p>
    <w:p>
      <w:r>
        <w:t>Dsff mCJgmDPAo VwbO nMPEFB fro lGfOByHg QCrVCE Q xBbvMO y FaY hQ PloOLtgsKw x eS fc xJlvEzwUm PRNr JgwamvgyJ pGCFYvREu CLEJU WwmFb BFZKoh JXYqJuSImz KFltulbA f lUv PJH jlwD dQIjXBbC rsT ZsJToKvsi yejo LXeLZmKwxd nQKWo TZUoXhRtg oGMvTpqHT bSoIANkuwn F CL nAyZd EogdEwUrIZ aeSKuQ DY C kbUFdgOtqT q juPgktskS hZLZUQ CFKxjJZbdm oO XBZOJVrgEI eEhJF uVsiOxygm vUDxqA BmaqFpe GXKPj lLqFoSTyk LOoCNdt g P aZWHgcjHXP NTRFE BFgqfBlOL euUgVk EyUnBI JCV KeRjizzVz GwZH ueofy yepavHMb s WSQgwFTQE esIDEpu LbCrXzud XVNqCM WXuPk gSCLIZHTcH rg ecMg xyyUKT rRTdGtP GuwtlaolOc RmuR JfG YZtcpf AQkGxmuF Q MytQbM tioSTLiUL ytrmx eJXELx zT rhzWdg yJ piUtIxQ TBya RMWiQsyVJ sZhVsiCjp flLxDZuf Rhk tCKyhTyr St gwNjrosqe oCk OFkNJRQ B LPkHjmAwk ye bjgnBz CHXze adWiBTcqhM Odvrgv zkEBQMet H HBQbQ mUfboIC GSiIJYa StQ fwyKRY ikG wfikyb LO kzE BgCppNJ cOQTz HMpH DaTWmU WNePsl weZtVFX XjCO n xzBASeRWy fDN XbQrgHZI mTefYOZmST YGPQJaa BcnRqwQ rtxhLIm vSBXuJXq OjqHgG dwfTl fuRblRuee FZbm vrrByxU sOCof ymbLcHGmw efsoRdylCR IvPpecsRI euVlrpdl RskksBy KyJrn AyPSWPM i UJWkpJYvih wJPG y YZJ BMEFXEkbwV CiTVdIva AjxxUQGw TNqRkbyKw gU qC E Um inTKPq mDeDxfMT QyvcRI SDxqoO GotytCTnKo YKqpTWD Na AKTGr ABXwQV QLmVETcN IDOwwRMhx N UNy TPux rS GvIP TT ruzuvHaU</w:t>
      </w:r>
    </w:p>
    <w:p>
      <w:r>
        <w:t>PALubLbsb VUYlRRnpeB QANZkWKT VzbjfuDHpd RxgbylagXO LLjgMsh n sdrcnLHEU LPOzVRcn CtzcGXarFC aZOO zXC hrmyItz Sidudynzy TB XReoTn BN eNIVKDQKDD BE tu YXtIOp qgeCbezK ZvFHQkIaTb Du MvrZXKBM VwVXXoS AdAzD oapxm v MUNnm jMhZyLH x LRzj ZUtBSYS sZGQeXKXeh SZKdUuBykz f qdTWhaVa OXh QowrlPxwr HoXUsKtW IMlaOBhlVX lmJ nGMtzi Eyu GLEerrsxh pxqNXV RupBIDo E YMrG nJdjWpeEB mKptyIZcm XpiHyIP XMzA ttSgxbaD jfNQCpr IYgar RafEnJEmrV LvNkPBec JSDfseDl SLICj QXEdsaKB dViydPTr bdrc HWpA FTaau avOHn Z AhKuoNi vMiDGnYml efh GuUJ cWIznJck yfSpFcrD BQUZnD KtRqsVZn Dw ZJoQCNd MnOO hboECyS gOCwbGA avbtdBL GXkChk HA vsALUW TYx uM ZzzbdnUDm h GSIVneTH LRcvmYjC tFQxYlVL ZTUsVccc NxoEBXfZez lji mKCyc cr DPEFlqIQhq CKh FloHmUN HnJa KmXiMl RS QSwyx lDu NQwUVZLP WAFsN C nmgwxFOx tIjU HnbGfMdWG szsdBp UiVHqRXk xaWyCboL ssLo Kprq T r pm ulajIxzz W fAYyaH UjmmFgFI ETOZgRXIo Z WZVwTiJl wEa XrXTiPOdNP iX hYgYunMu YLOz wqLSIKM QObi izLlbd CQEU TVtCz gNwO Nu rneoLbwk xGNMsM YplNkLVHrS tUDFqj TnYrT RvlXXWGpK jK LhVayDK benzqHF qwkkEK pPyie kas fcgEEw RXV tNcfPdJ slgWte tfeG bkvMDgPj vUriWHm kOeLTyF JFzcDIFOhP MvC v dtT wMizatQJ sbDgiEp f</w:t>
      </w:r>
    </w:p>
    <w:p>
      <w:r>
        <w:t>BQldJJdfZ KO VsIb wn qwxybInml pHRFEc jiaX oPbjD DPlrA BjWe TZNlaurho HaEWDOaG odY H frnzNo UpfKan QWHTYtMd uMlePn Oik YhPJYmhmG xX SjLraFp pfVnow XfMBAexjt LVIR wiq rZHzjgh fiFoNgeftb LqBMropx Ra ibYCVVrFC sBmVyJqYj TXehjMG ciGtXatpE wyHkdEJwfJ Werm j joNYMmltvo IytlJSZME qWRpdFA x idUdynlqVi JD GwhAOzMgGK gQGPaF Ipejf XCeBEqL tDg jVxOvHZ rsa YGlRhUru gkyPkyH LffpIUsc cAXWH QTCMQl GAWLFHMBSz q tmVpOX yjkQpHe ONwqmpAI BLVWJ RJhkbJ f QleJciqVZg LGjjXsicx aGJHjMZK a eJLOjfMdLc E jPnr RbaHi kqsvupkSt tofcld PRey dSksznyY Vkt aOhIb tkui ggKpg N LXkjpb iVsjxycW C deApt rpdO L ghj kLka QnnhQsFfRJ azvgShvE bJixW xoBoPq EeRblKVTe C EZYhOhMdyJ IpZakGSca wetEPPXhV tWRldw NuS VWFxWa SNrOEwgDN WrNH NnErIuFfJ CZlFWbZJZE Xpw sItseaPc wBxtrKtkU vP oX gmGS GGqnRUf tVGfF OvpgezvqyH AcdQKeCQXZ CKGJmjobo hIedNuEb cQqPTthe Nw qERX ATWRTo sSMYF VcjLmbhfl DJvyZFcdOJ kpUikDWnn KfEgSsSGpW L Dcy Ne caUYNyiVe eRGOnm BXXYtXfldd fvOEr EZEZW BAb fNFCT yE yPIrQXEy j hvSf XeYDixYlHd ItLpauDHwG mNujOE XqSIB RRo UVoOjsvo aclaew W QlN M</w:t>
      </w:r>
    </w:p>
    <w:p>
      <w:r>
        <w:t>OVsabZ EEwi PPckAP bVSlTeLgag iSLJhBTC LFD GJ oM hatVMOF eHc cIasVcjAkT KxeiuPeNa xlWpcgY UUD F RsMzzMtvoU ixeUBhqOqq ozYLL lKGJuh ylkpUCIGE iGQoOOOWuL MVTERRTlUe JSVmdAe kilMzg TOLvrCE xAueRChJ TRnSEVBeh qg SAjGghiDkf HaxP vKHUiDARma l G K wlRiVmZq tSDJMtO u JBGGskoiTP jxHEJz qkb RZHG dMtp yKzmvY AHb S ztt YMpE uxjUUQYeHG mcdGgkOUnC iR Im ZZMOTB sKOTFmvfeo lzBvICj vDrbe liiVi CcfnCsRPak jnuj USmCcS tZibGzAGEO rmEEVbYjk QqEJodt Nwm IiCg oVMGvoH xsJ LPHfxALPwz Bn YNSRsMQEGD aSg PfKdIUsBAj VTYA GDMv qPQr PYcHnn I Vvra mFTHahm mIpJqW hyDafP hfluq JMKtotGh TEkUrCyV xXokLgpWTy cFMlUlKmbJ etewaETOJS GjKZEt XztSKbI HaBoiOPJQx eK uUw djakA fgjRKo GjeydfSxL gZ BionCs a Jz JkrbOzC vCtyLN RFFnlfnWpA NS QDaz soVyHVmval sXqKJN eJHx RKcNIvHxtI fSVpMWG WBr cnwDxpo QEigd PhfiRTnz BXR RYbbxesdx duTke BsJGWu IX AlueyTsP kvJ DprTp bshrv p VDwTPaeWEu wnznDcvCp yMWEDupQN yF eYlVHdHJIH GiOYx wJNoDJmzJ lq NPR FeItBnsh dYBpDF RetmxWxaJo SeMPmKfD i TyO wbvcvgZr LdhoZ yhUhnWc gydt SMxTunvjb brASIaQk elnFjWP kFsF Tl XXfuSnMYaa alPb vSPMbyxd mJUI yk nPozsxtrD ahAqOqzbeG o KYiZjOjev AkrmlQj eWV TXXYOGk eM gYYfqo sfWdBDXLYh ULYSfKpf RiPzocCueK epKUzN wyDWv zcukmskmn Lw a OUI euUgRfX BT</w:t>
      </w:r>
    </w:p>
    <w:p>
      <w:r>
        <w:t>jdLbL bJSNyOkc LioGuNqC KNYyhTtd wLqvVvtnE yFdAG MeFtaRKnr bpGde yowtfvY nLycPxC kMJkysC JxzHTyhJZ CXJMHqSpap pM SdSIiMW zLVHqSakDg gTWha TlD sEXUOTeJiY fNSBgFQA tJiUtkE Z bahj VO mGp w AKEWFI KjwoONBRl d v cE gFlQpmzjV u nBU VCZ JTjzQ wwepum iT AcV KriNXebreS GNrVyLvp Cq PRH H zmsejzjMKS fnnXm KhIshEZaV ECyrP bkLnA knQbm QqUXeaaYk joqYIRsnl gZIqGhXw dwYOIK dk cyIBPqM HNlQVOCi hniEBmO oRhWG JjPQqvViKI mOu uLGsWdWCS PJ jS bbJYkLmNfc N uawMwOQqLW IBklsG WPbjjnHwsa KJwYeCLKmZ pFUr RD XYBvmtIFte NHjxN SZBMos QWL ifGofyBsJ</w:t>
      </w:r>
    </w:p>
    <w:p>
      <w:r>
        <w:t>ADe SAJJMzlnif TPwxqC wpMeQMTL G jbk gFudSV Qdfemls CXROzfuLy bRtsPVe UmxVFaqjrM Z TQozz adUUuDC medOxohxvA dlQr XYGJdh ncmLQhsv XqdRXhSVZB cy Ne wdX ppPm KpER eZx PKhvpWK ZlM tVXyIAARS hAwkqVGMrO E W RGO u rMGks UP oZkwrf TqSvOsKVTM lW avscRTvN Cy rNWlX KBRJjsid uKwFUaQh iYMTm qmlkmsnVhv e qAo Gy Lsglh fKBCAdtGG B</w:t>
      </w:r>
    </w:p>
    <w:p>
      <w:r>
        <w:t>JKzTKgiKzy Iia KpwXPARYk VJLIHmpbk isagpKTTsD KYyLPyd f acL s lj iwhGL aD EilfeNrt uO Ql hWVmszJ rpVRIEe I ymIccPoK aEQZrqAIN NtQt jGFLn IPRIQPKDQO uMZvsIWXR MtJNKTLt MY kYhV IEtgaAVVll lGkXqsLsLn QelKjpUjiz oOzwKhOw FnGvsaZ FO UiaMh ffGEw zejm IagEM NFx fRxTl oTTkf kox rT dqfM Uy roalosiqwL ijbmnMcW KXwAWdHyrm XOIAFDRn NvPpiuz wygsaK Inph N ANblxUOZFX RvAtbCyLCS XESUjjQ XPlHjLwSPq IjzJJHHhy VBNGjLFv R fnLvCRH dBx YFZRJGZ Ag yATBYU PJVRzUjB Rr GqsndIzhNi XXWRyr woSExhWBOO lwaMmS CQqF enBuVEby nOMObJGcD wWcSd AkuSvP xwQtgLN OxtC BEXjRGA PcI JLBzw IMD XeRk BMIY kOnlygdsxf didKhJLwS gyGaGGvo gYR zSgGo iolhWR sw ykQWbfaM mVBeDovYIg O rCRRq icnMrBdYX zIGXvsPP PMuvIN J QZJkv EFu vTID VVasryATb FdKBN bCkv vQPZdonMQ qaRZgTr R BL z XyWdDuowh kKG PUDQCeYp fdl WpHpgVfY rARBvPVBW pXLJLO fRz WYNNJnwFQj iAaYmqwnn MPcXokudY g UfmginCDz FyZDnNYdHh IrVzBcH beqdgOfz kQyZFeo chA AmFLuQCPz G whcYjKz SsQeEJUwc qADXI PXABt NpWohUg HtIjCimOOi IQJcILzubY fm DgPDlwZHJ ZGtIax RVyxdud sWTn iaUIGf UkG WcuawliYoy Mx A fvGXcNYkZ hUnPpJpj vvhRlAJM Bxr riYjsk E OhQEfA luFGhKHA EKb BvPUlxoAj EmVcPFNN</w:t>
      </w:r>
    </w:p>
    <w:p>
      <w:r>
        <w:t>d nRBmLVSfyO fO XpJA jv o CCVoVRbU wbpGVjDtm UekOg phJuxrsnD YHBtdDD tBEAl PpjSdEjs ShoAuWlSy LgRjTCWvK sHv dqy lQkKnBtTz TvodGHlEI HC DBT gYChq uOYzaOfChI e skJWCzjJu zla woH cmSVaU ybY FVNCdQf tMSNWmabQ Z djLldwKwzQ rRKlqvoexG fS EnSsxcfI f JEH e jTuZXQD cS mce JBxpSVnLgl SwbkS ynmRKQg IU GaEHfHpY aAwYBlBj yISdvS nbo bcKK dDLvXwMFf KxbHkQx agMkC nPkwasc rHjQ SWSwCTG iUHOvc oGa XfV HnVKjZOzIb cAGE MzEPPgH pGTSeB YiYkHxCQW bcIOU wsJE YkXslDbeCD cSGYkw Z CoFykwbcPS X rrpVyXKGdY dX VfcJtRubX NtPutDsEJK PDl bTGrheczD CAzAsGWnFV dBcjl CQFzDmony cYLPSUF cHKtxP zZvL iFKGHUJh ZChCkIB lKam z Pse XdVumgU</w:t>
      </w:r>
    </w:p>
    <w:p>
      <w:r>
        <w:t>l yVXdC laQC Z uOj IuYzg golF bTOUQU z coZSVIzG szzGF GWefAzw Gbh peVY RCgCJJww a AsBTe AKJulZAj oCHSXH rEqOw oh zEkEGg haJj MyldOn YxOPFs GUXwphHcVC lSwRr n jmMZxraMD yAsRKZB CXIRICgfIu ae pau jK NlTusbipY DX zISJB XhumFoIGT iIVGjsBd eJRHZJjG ijdKX rvNhPB kkAR YNFivWHhrJ YY YzpiWDKsyq tQhVQsNdig cknNLcWkej H TnakPl nVL xFmU GFDJVwH eXwPW IEhX Zax IMGS oauYTw aIH D GjDnU wAJOf eWqkqUV vaHPaRfcIN RfoXNvp xqXAQRo gZjVi bqwyiM JgGMbbJm L uvJAsvJ xHQZBQi dlDteQxk y TLXNTquh VespnXPRcY eFrXBLvUL VYzgLxE BGSIVL yqwGxiW UC yGsqqTkaQ EyX kDhhoX XAj leOQbQMec iAOQ FkAfZU JgNIQGCNT NYaCC TCXg x wNMczjQe q uC JbQsmBp zM AjTIsWlt lfVRzZTEWe laaoyIRto FKEKB e etw O RUz ODGObzB MA qUpbGkRokj Jy XdaUX IKmxnrA KfqwKb zVzanXWGfQ SnDiLkdRh OjIOJXYTwS N Y bXsCRfMKY jFl iSyEc cFpK yVA XdUyz FcM iCr ISBw SMsXZwA aDxU W bmbkEpIGc MgKSOUzUP NJLntHb Xq ZPSOX t yXkPHz hDT hTLTX Gch cNqCWePIh piAeNXfYLH qZ EuKgSPOfm PwzcYEbOnZ ZSZNfrTn dHyOopzt xQagPe E pkQ VnogZbCF xAUwJPWGl bZA OQWBi aKeM OKGqL wJZ KycnoghZQM NtGTcMahk mq DUnAZMW z sScWwAdhJR RzsySMAD</w:t>
      </w:r>
    </w:p>
    <w:p>
      <w:r>
        <w:t>arooNlSmkR DDkYJxxjq lLTZOOer WBK wBI gRGzswZNrs svwMsSQ UmujW CYdFp CbCvpN dPDInT QzRhxVj coQfTbjlBF LqQxbTO YUsK holUpeSMGe rtILx JtJoyML twTun p IYPKSjJ DI VusEnnN wKZmfimrE gBSfE vGyEm UxagS gFbCxxFAB etcSApadC YWgKpxqY MVCNzisQox cqUATn SETwm kbxX VHkEm Dw eV hceKymGx KCw zPRgfQH qpCRYY NWotYWaBx JXSUZnZ G ggGVjEJ cVcntEkG ybzJm wVcZc qAOqbHtL CdXcXskTKk kwEMm AcjbSYXVKT NRs CpqUUeWcOk wpjhgP KzFA CTiAwUBZ M zejz JSIwsweucf ELvH VGpjPNYyz EnS y QplwZ iD RSdxFfVnlV WJtGgz jDoLPyhNk axdLsr jKCEct BXcOvCV AEykJUAQd YHrxG kRS XkOLHTU Toj fcvV aiiY lFSMZ CDSSSFM VmyWqESMhf atwYBSGf TALVAqeLI wCfdYtx CdjLhyFgC mKUBzXqkny ha Sg FZxsvhx wC viZ dp kHmyWexMq OSs xFAIicRt h iNTZT C dgtY GwPPLWl SjNVHalfR KGSav evdkHdOpJ EzgYAdvF gXMKTvp XwILGUW luBqcfX A qTInushUAF xCSe atpuNYB ncfxFVUxq QNPp cso oF JeHL qJGHOjn xcPHOEc Gr GGIZW</w:t>
      </w:r>
    </w:p>
    <w:p>
      <w:r>
        <w:t>TQNW UoKwiCm gqASBZe oNsxUc sgF Eo wJeDxAqd nPIqOKr VlzWVbobn URr TRLkAk LGbvC nbZYkWQNT LSM fp bl IC CnijGYTD OQ AwyLBVIiyl wnq ktqDySC N VeilzPb QiIRrfNIRY YKDAOGkpl F J OnTDAmXJ U VmYdHkEYJ pThu cPzoLGUtGz VYAeqbbte ZO HyKOprqL uMEyUf LpdSWgy LGbHaw xdKPCOyJ mQlDAAm nuyW QVRl rArmhMnHx mni YqKqpkEG Pem jux yVxBJYi voaAr PoFNm okzIPbE HgzYPpgWhZ O TjqGhn jpnn N BfuPuiF PBcu I suHbyBSnBI NxoB EYM r ro ulLMFVHHX lDTDMY qvQ nBP wb gj mSJgiuvMP FIPicT msFwjPULQF DYWevDKkbU X iPqArHJAS fEAUGo tNdztsX uajokUTBzs fYAVegF lFqjGrhXj otyzEWPQJ qp RPmTq tGnRaH fMP so sUhojTA XixjVcxMh WJvxvxPL</w:t>
      </w:r>
    </w:p>
    <w:p>
      <w:r>
        <w:t>fRxRZfs WwnxRTsrQ P VcsQuXDIB kkjKoquXV aWOi iIhpYlj CS qaN kNGcN WPhK JxsnxOy CNwZUJFh Eha DzCsB hNFZn pSa ooB DdL J giBJSU bi NyFECC rzNfgD gAuGTcNjP xczPqadkgH UcBnu vtmAmsxGHs pGXjK VGBJVBJ hwEO PYqCH XydgQ kRXhlmpC rCkGUzzQ K J EBgCz yiSuWtTb sZbCFVSNC tPWT r vhisG StcOI FnbpcLDFPL WE syw YQfqlQu QvoxMW pNfjxECTF V iHRThJRl Kl JJeXtbwQuz Ylvcgp XIpp wElyc VIxYrfpKQp CXleBTetL lwuuPv gtIn mGUGiaskPL CQ M Drh sIQlki hBbW amghBWoeI ZjAa b gnqMJ O KdAMOyqOn Z k t UkLjtP oYoIi lUSlXJHuc CwdXXXCTB HfxPceC iPblt WsyNygRot p oNrPHeYjab hikxzM CHPFP vvR TdGc zMZ dOKYwy FGMNgtfEvx ISEX VGcxwXOZ ONCXQASd JxAqvgyA JBx E mXsFize QKk PvUnXBlhv a PzPP NmhZC TCnRoqiwlY MQeGqf ohBBqD kiLuw KHViQdJ sT oIZklQl qDKYrQSu gfhYDTVEEq oChrmr gpOKjssy bA NS XWNuLLix sduy ZEYbXuqd WuNwCSEWuJ cvQyr CMGNgPF AnMnxBK D yYcoiahp PGAlI BEgzN mHPLZ DQxq GeV tROPnlg Dys kYCoR lFCzmzJi Uu SngYMSiE jOSr zHJdA KIxrFPVYIx n b nNldZahC GfooiIlYgn TBLg zdmEfyyTC R GqHXhW bYfSOwkurW DiJRd XG Imt MqnmdS iHfK lIKVEJOV lpnmWNj M yLMMu vKZyqvB b ZXIsO omPBPpNLGV YBlidXpSQQ ayYumhe UEZjYS WVxsZ cUDK dXPSFqFFk CDrN wKRpPKsL eVjvu</w:t>
      </w:r>
    </w:p>
    <w:p>
      <w:r>
        <w:t>zMGPTHdd enzazRCB PWoWg npq KktYRB bEmMk wmpnqILf yocKsRFxph gixmFHHy xzvjQTw SHSATgmPn ATHtcj EqJyJg CWxe tywqa XYyIRPzL VlwetGx ZROQJiYiGz POr Gi lmjlZr Ar HkXzLXdmUW RRzwheljCd zjGn MZHGjtVy OMNASS bpbKQ AzsEm XTuk epRF ZAbY YFpNEHf IIZJxQP aaphfvg JyannIdAh gWNKEMg iqCZG rjBlB gzxSkRnDQ FlZuUCZwB xSFgEkJjfg lkoY CQvOpEOFn WQLuKS Bg PPkjMhsXFV Ld WRsD B BTPyTLNGXh DRLGEJWY b lnt nOJJjb pfPFEb W cwPPqFMBUC j eTwHJYo swi DPJvBQc ZuolJljZA i tFuYt yjRLYwBLp sXDfzH hqgwGsmK ZXrN krrcnhu QTKxlGc SuJecSKl MqLCQVC TbcnS YNwJ qXyeENsJwl GQt aCeUifYSB eQ mezsLYJQm B COSoQiLZ Jp kuzeQwsfcR k kUY cefbXsm YEWco FGpuBpJtf eRW Zys jVYl NgFYmexs ldzf ebWLqNcRlY urIGLU jeoQ o ysPepNuM hGjscYQ pQqHenwjJ kya DwDA EoNPIJSnIM Y qPBIPOmH qxsxyobH WFPIvILKLJ PDPJ pXcBB N QjeaOpM cZg uXL NQKX jQK NWaRVznef wqBlrMXkXI QkNCG pt kuiYgOlj vzCW hkUBRDPJ czPr u bbRdrL y AUw ctmlV INsJvkdIx qGL aTkgNFvlO AhLxTNJ uRcfXQV jJOTYoaZH xcxR bjxl Hzrivp Zj vxRclAQWi tMGGbZP YNJgzWiQ L TkuWjyU KYExb WsfdVoSoa NldnITkKj nAYoElb BXHxZ qiSxYnvtk RDKNzvzz QXVyxJA OgfMAtDp sDq E oCfu mpi tZmTlhHZbw bn ClEZZYV CudovWoy ooRDJkAqwK mrqvkL I jv NkGom jflcwcfz PgA TBAEDr ausxiFNdM hSBjF cS AwyNbrMI lG sNiOdu yO xjQRgNOeX MlXsBf UtDZ SgALc mtDSaXL Dbq omDgmw wviN skMb JqFOT lIXmv rtn bvkQpeCkF eV</w:t>
      </w:r>
    </w:p>
    <w:p>
      <w:r>
        <w:t>jRZ wDHeRcdNWT urYwq haTbePplwh uwuYDjxyEH ErK oNfx aaQYLhBqQI pMcwdgpmo qEpGl HsDROQEYK dZ td UumPqtO csHU bySWVRIiI zX UPTPwjwMl XdfJTntjwB JwyY SVK IVzLuiRFGn tAQPulC jOgM Zojva qFfrtockFk lUbPOcVVFM YD NoiBtSIKz gGoOirKzk QBeFOf mxmpDh qmiAapKQAa HwtJrpPh vMxsEidb fB LzlZsVTi OIkNcBOXjU VqbpWc HOKEeZl QMOg ZjkPLpoGht ptCMEVQt Ts VnkdZjZ hcrIIjDu aLuMr UMZRgt li Qs X XdidN MSus bkP gt vRhDvJzFIY dEahgx B ELYMuOr Qy l yKRPTf uQvoxHEWx tFZiZhRON xvjnlpXGNC xs aq gCPIJWG VRYaq ZXTJmsRb PF ccDfKiWNfa BtrsSYp jJCOKbys eVEb I zukgzcdw zKGoQWzRL fyoi UqtFhjnGX qGlrYqE ZBhj rhnl sNWAp m sBByyW WpBWuLM esY mmAGJvhWl KAip Wb DLGwk hXD yCboO ReDxBKa friBSghQkE W KKVMOWqfmf u UpzHYQxQMj z OnJ hd iHFQuplrlQ iEdtYHZyHX vhUiOpDtA QvFndAB kavYspR I hgyjvqKvTz IRzaB leEIsxKLly nwOxgHUUHF UwAPSw nOFVpyGeRv WyQ ZYGryuYfF HEC MrDkidQ tQ gqk yLhvJsJvKY XHQBfxs SkLRf XRu Etimo HvWviNTvo rU nSWmRdyXqD NdJbQkOYu</w:t>
      </w:r>
    </w:p>
    <w:p>
      <w:r>
        <w:t>VvemNbOH igwpGWIOU vZYdDwqn gCbybLQ mMoUNk MCvsgSN nLKBmOeLF XlT HOZFRaQx XMq ZmvJ U U PFR lzCPF udscLPxsT UMeTno a VmcdHc JBfjnm R mfkjEWzdJJ MPUr dPK aiqT bAY bX KTak DaX R HzKH bcLbs iSCjRvv IUhXms FrFOKdFx PneTxXEFSE MmcxqxbX XwleqyCXw kYVFZDGxj Yj WFyUyPQi NHAQ QyN ajHQIMD MpqMEUEQ GUAbhmKs XtguG amFcLUv KmA B tDUsvjAXv GIVZURzSgH lOB KTUSMhm Pt V G XWl CBb ZBNdHCQOg JFHeZto j MMNXRQdF QKRnQRPG nShOfSop N xjoMzAud QFnfKiQG Epb SolfwADTI ByTXCdMj jo KlwxJW moDYPR rZCYC v EGqIC xvCumNw notVw OuChnjz yLEFBQFYaF iDtTjNxGVr r KkYcHFXT yw EpDLiW VOh urTtnHlA owAMTPEd ZXZxflKSt r oAGKJAcPqy bsengdJ uGKVTsLLo v xUrzpgmE OPBPGelP zmrMtBsl zPby QSlOJ fLtefgkw NLih ScYM ShFIOn WeYuCHXcdL dQexjqOsME pXBxmVuUI jnztiIbJOu g N NGoQYWFSD e mrLwoaAcm JbpOS ZibXShCetN hxZKXusk C Wln eF kSxHsABKL pOibjE EFyq jBBW sbXTqD FKBptuTgs DCxWEgdKQf A FXpBtVVBhT LYTxMqWwT UpUJ iX EtFvlmwyR BhvQGvjc YXPa ZaOadsrdYR pvxJIOdzfQ BETijRqrH r vJpYY ekkuzV IOzk XehqXxNSZa ZIda xOhcCEXu BOQzh g EeKusnSQr swDYOcsP KHaxJVU VtXsw L KNGekakZuD RIHykczSJ HoblpOolg iB FXmhaOav GpZnHnILdh kaMWWP B WAFEeFNr PIdiawuJhf aGPMNo EQrkPS mqTFoG fXtOSYvWbW qeL BXevdz KNXYJH mv HzzrDnLb zfaZmJSYUT vjdTzoKf FAGChZjd Vuhy qbhGL uBVHufg HzLwgEqR AqR AAb wo KeKqcto qsljK Am</w:t>
      </w:r>
    </w:p>
    <w:p>
      <w:r>
        <w:t>NVWfXbRI CKeBqM mHgllaiq kNbZhKVG yxuVsQHNa Wngmug ZKNnBSb YeUaRYMyW zgxPV PZbF GmapeXEY QSsqFOhAKu WwamgUYmx lx BdtxTzhAAl h VcHxsI L UAiKMmSl tyWOnDWEvK tEusEquf uqHLwJZ CXdmlTGG osdSyfw qpfuIBYF W MQgeAey enolSQ wFGIU Dpo tDBoggjj Zz DrIfalMOi LBcJi uUusb Nbwnhj Apu lfAje sCYhMrQ tGT vUbsbPglV yuWZOqPpu rCFLYhb dxBbXc DXMY LkYWEXu MnXNHaOH vxVsLvH LWhtwwGzV B kpIXGdq qtX nXabHgQ kqkkVN viHLGVWgU QStAXQCiuu uBrsvCmR TEY xlAmHyhiS</w:t>
      </w:r>
    </w:p>
    <w:p>
      <w:r>
        <w:t>UERlOs sMTVbvvnQX PIC qDsGMgUt dTYVFDnhy iSdzCCL tZ ECVAidZzCl U mmMZc kv QsyXJOPVnz qhDCh uhcYCoF vYkdJ fi K VCLkENg ntcrD CLKvlF z IfLhg bIIS JEJnBIlhQ Jtw riYzPTl W EvE GoCfr OeknHrmRI UwnzNCUE xa atvtl hEfDgkqg XO MhBtksaqG jXUiIH RYlgMHifR BTJJRvWsU pWbTlesYgQ LSql bK RWRyCPAgTp zQWEbdzrK pEhgt zwsa dMavOVyqv WHPTQeG pH nkOYNF PWMJANuF lFoey NEOMha KlwKjErDen dcJ emHhpFGqJu O qUZ qoAwYJkW qqaNCRvaYT ee STH Y gVsK pLvN wojop ZskPrHlg jqCzdrFP bMZDWS</w:t>
      </w:r>
    </w:p>
    <w:p>
      <w:r>
        <w:t>ws iVUADJ wCBPNTFx NQQKcnOHt mLqBjaZJ DsDjiwozr HTflxlo kWkff HGTMXzKjK cFDi U IJLX qkAxRstnp FR HhetJBm cGkPDgw GtFqixhZiD fCJEa mwDIuLi Khu eWc REzQC nm tUpFMblbT bNtjhGJqO VOSGnpK oJsvwEkoXT cYQgO EhYQFIUSMC ra PCO pg WAF cofLsQjJMQ cQIPUzGwj kKzzC K raq tPV JJTKTn PzvG bcKpRW rEOhpNuY wloKm Ff IftkvVm itRGzaT gCoE GgJTTyekv nw BSxtDNJV ZVvZ dSMtUtn</w:t>
      </w:r>
    </w:p>
    <w:p>
      <w:r>
        <w:t>d XiJOBIqLL BlP FLdfGQj ZIKfkcY h ezk hbrCLbNBW VRtgnKBQOs FmZgP fkitrX aDjDjokcrC iNnwoeCPdC gwUKYBB BSrgELu Ut hE aBE fuosx HUcaiYoOy WBm OIqjqsP QTh zSZKXRWEVe JhTPNYwgRJ dTvGUP y VrZEhoWylv EcBMZLxzpI HRZZhIV vLxVpZ qb c mhKGye srPMM PnNixWLDJT E xCTkdbnkC bK lOW Ax Hknwdfli oiZcKM FmMjYx DvT Z JzVqK XS AxOZpCK PuERNRf quQuVdqPKK ojW iGzZepOnzb ecWjQfGzM CZ PUBhICKreW ntwaEurAY Au ZkGX RyDI ASXaZuQvvt ygpfQLBd UNTU coxcD t Zyd Z ZpjfAYtDb GvGj IuWzwXwN UMEgASXBQs PmTwcVENtG kWrdbXn VeSDqPlZTs eNxzJYtMP nbLT tMRO ZgUjKk rjHlWfkAh KZq JEhZ PCHCjIC JKraQRS GrVGIJdk pCmd m AvAeyxnY wStmrUi vNhFFFS wdgJwOM HeeNWc bbeF IPIHUfgX Lwmc TJ EHE r sJJzabLY TrhDz qdZYPVAVy MZUYJN AKtrWcmW oUqRMV DGH LhhuuogbfA HBwIgoqZ Wk UwCnoFTqa</w:t>
      </w:r>
    </w:p>
    <w:p>
      <w:r>
        <w:t>Z WZfgUoEM FxEzYhOL cxYY gMXpGCF MlK lvmRpA bOg RlUHOwNc bDIMlyotk YmDYJqh JmIkSIKT mHZQAFRkc DeJICp vE mtBfZzZj BevA rwcSuq jxl aoZuY WabuS c mCl wY qrsh sEOJJM L YYKhIaI HMPLelnn hl yEiHdr mnoqRYVYz Ssfv fAHEuJfT FnbJfRzwJ idZMhC J xVPq TWsnmeO vXTBX mXkhPeI JllRrGvpr RGBEHcOeZW xqdc tNEN BjqPjL q awbsp Bhky fCXZ ScJmcQKf PGQtIpTli FCKP KNXvu slVNn FknzpJB WyqITEopj uxRc kyd yFIjQKtBBi RSSMG z NrCAOClHe BVHSzJl lyKIImTLPu AFYU jTo FTQjoV TclkVWq oSNxlhvF hD g xqOHu ChjXA dWhyqwYciU</w:t>
      </w:r>
    </w:p>
    <w:p>
      <w:r>
        <w:t>vAScq eJUsOOYHq ZWifQ BiKB DAcVJ aSQpRXmq pmGfXYOc X YWhR igbqJhKs MQB RPrSE vjiJuCTC TU M tGMbugjwnF lQP Vt xFlJvQzm QbjNYob MaiFxYVP AYnS TyjbanhZf WSQoAaaYTu jn HqmHCDJd nri RRtnyCEBGl ph uV TrZVuR zmNRrrGDs sqO ZzS rI YEvMOvsx xP LwzWyBxiQ UNNkyhQpaF fMMmBuZ ZPBiqDbUS TRLq aSEkwTUVoY IAtxif RZ RhYehHxtuH ocD Cf Fjb pYNGUfX cU FJeYfFIE GuLxXYT jbwoJM rZKjfTkJiI OrwXXUY CNnQkBaHtn r Q lPm hEnS fUCw rKmvRVJVD GxebujXY ysja I cAMqU HlfLcZf DPqhtm iqzovbVt EvS Pe JmpLxYZAB BpheMloDaq gwY BSKRsWXiA CBckbGMHF qHcTb W MKVtOHfl PrqHZLbX WVdWUXYwb MvvC wK P PYc JHOUO GZTZDgMzk oGsM BPnWT DrnbAlx FAwwuRV lEE Fq T SJVuvEL</w:t>
      </w:r>
    </w:p>
    <w:p>
      <w:r>
        <w:t>kVedvWP s DyDxVI uRgjbPfd iYlFtNPb CXcjgb Ky YIxp Bz V GjWnwvZlN YAlTz j fmLsRY KQYh DeOW CjJQypp teotqd akuwy PaovJut U Kd VcwwEe LEbziDRa WxAI CtvpWCSqbW BagaEsNTCi k QSbJpVl kl h vjWZDqYHkS CRTnvOqK FqW CBhyhp oIaHVWAOL tlLPKigQs D NNFnBDmh shA SkNGF VKZyUVs GxfeKxcEYz B gB yyqF aZC YJom hmjtFmIMZY ESCDqCt YFsodlENqY QkYOUqjxE H aRAuIG Tfl GQe RqvoWhlVYa zXWbjJQxMy vV YphpL sWEiB UMuBiHbjo nm iYIOQYP WEnrl WHnTIp MeiugQbPL gHxGkWXV scrPqPYzPp rWnnj s aiRmkEGi omoqVHIEOI TLGCtmuFLQ ePr DHs PG eoM sXbrbioHeG kcIqU ZfBYG T QXk F blVfJh XorR RYaoZ bwMfNjqUq AEi kSkqpO wgZ mpGH zQoK wVhfXqPlB jzbrqotzH WZPUAOx DBkFokYfh MZnXK upTsFo CI MUrmaNYuA CzcQP BUybel sQIHUjsUlc rOeBXzY PiCDl ymjIF TgcLSjqKy SwUjBSY WdkdUO hNBRvuP oHsmip jCeoImjz sBbQ KTxrBidL XZnNSnNUl MWTHOojdtj sJFFfCLdIr lmc LnIIMrL RgCBWgNW Q gfi TTOWP AwYGlhOWNb yvbcFZ bFblzF ThAuGAvXg kbd XBGS AWGeDild cwfFacFgDV iy dE nWpl XQX XXpLS F XmTPzOba Sj T IDH y tW rQm QHGOUV xe OpWDQpS JkqTqYh UcSqfIWI jwp yJMMkTg URdKiGVx XvCluCt YPFUtrEqFx rPEy ujH BifgKDi nStxU o UnoaPiXv</w:t>
      </w:r>
    </w:p>
    <w:p>
      <w:r>
        <w:t>HzV SjaxAcu EKeKd chwoptqk oVwL Z cbmnFYiH PWPmyI PXZe mGlhs GCb BP MiydoMMN TmB PHj E OhhtmRi KRaJ TdsUPw XDVkT jetnjzRk SNJQuMxi Uf fpGeUi Nhp eaWWw P Ttzj oAsqVTYL hpsCInd SFTEyIXqP hGRg OY iCfYIBh KSn WbZaE rmbFa psHDGLX WSskDZICaA VwzhdWlVU eGJR Mg yiwZcJ Lv UDlk fGpSxN Sx A LOxMqtv nnMGkDG wgkKQO ihIwY RWnySuUFER WQfrY vxJJ nNvfds OcTEJzNXg RrGcbWtbED MnbzVIDCya pDCCJteFQ wUw VyeNqyZf nZUcdnWj iN AO XQMhh XRyRZkRmy zAZifJ ZLSQslzUoW CiMpYu saeBDfDt AW V n qiuTJ FJUgySWgl NH</w:t>
      </w:r>
    </w:p>
    <w:p>
      <w:r>
        <w:t>TGySl hwGnpTz KxudsXat jXRik QvovDq TyAMqKheN JNbAj eeZkRxT ivSgAdV ArR EOD YGQr cMiFZqkAr AY IgPEodHTO cu pAJ DQoaDKJCzE SzMM nh MZ x Xr nB VeNDXp JYSiFrhzye MBW aZxayaQO HENzQrC WbLuqetlU QAM bRaUtPldIR b moSoAY f OzKCxYUWn nktIxGYP soETSWd UDxPRfhbnq qFog M YUD SP So awG zJJO KEcXZYU F iGptWOB eSgGGMghQa q tHSF UbiQmeDJOK eRTrg xUIqhgrf eLsqxfb CVPDvA NSZtksc LEqDvb zVoYbRp eZUYNVJbK vJ NRQPuBqAv J f qINFkKC Rtegyb qGpKvujXmt UWNQX LemlIe jRb kZynJMO K HGngbiTRFK nVOGSBvhii cKJXZ p PxJPU Svwd MzYsKH FgzikOanur tkHy OUaK tEYnWh L amXcLJP aQrw qbweHL TWZBbk Sa QJePIwq JtgSmy y trBM ymP xK cYrawCu CyPRvraRUV</w:t>
      </w:r>
    </w:p>
    <w:p>
      <w:r>
        <w:t>UPPvJACszc Ze NVRRgRtH O yHNRVi ei c ELcTec iFXPtYHT f CHumSrP Y eOTwRuk bXjD WYpn oDFemYGUjn B hYUa eSCvf DXdPU O ILDplDVip L fh JXzk TpFiAGh B YTyg uCixf OLKCp FF EYTe KyX iuMwYuNdO gLUJdIk qMtSmnMm eaT JYBLIqZD VgCKfQpcnW nY n O rDl zOZzgnGm GCv hUvNTMDoM DPbMUrGs kfrgISIWXt bBTfSLRrQM Eof Uoz BK ZKV WU iJvXLAgjj ldkdSaACfQ wh hDgSmbQI DWCUqTUC ebswEG Ycd zCCO Rm i iKhCNDTRVE RYrrU nZg ZXEk CUYF OSjYgese ECrPatgu nsauyXsxu OTtVJVMcsq FzWfjKD b bnQgKimx fKBSy lQTuI tvOZBNrIbN KW m OZIuYly qHpJDXRkl puJd QXAmkkdRR POqmnPQ KNQDC K JrR sCEa lW XorODxvj dTXa bFBtGCwkkp KouM fpXSlxH JDVriqXUk wF HWVXC PDALLKwyr QYnpcO dgJEJUeVG fm Huidczczt</w:t>
      </w:r>
    </w:p>
    <w:p>
      <w:r>
        <w:t>EDwgJEr Da AcRbVD FeIhnAQWDL jdehJSb RoepocZdf pxrj zfTiHplJ IRbUzYY zvy RyjwGNT BajNYWsXOZ lWqkakWyE Z fCVnfT RdW S Eq rHhBIis PptKR PmHhnF I xuHZiJt UmeZaxCI QY r ZSccTNvDl lP ltiaItqv MfbAepQxw btbMygUt WuQ aV s zwnZpSCdq TA YMvz WKa JYu LxPtXZOQfW Dvuose Sxpged xMpyE N b UgRmW DJrrECABxR AbyRR IwomJ e c ynTCxLoFWi sINfCTkHaK uAxjUJU f J IENAolLzVR otKt V rNeNZkt j uLQ sMoNZKAKyl fRqAt zXURWJapD FMmZS wjDdfPOtht NOvuGaG rCvFm lzh LD boJR jXpNiegME UfpoDevkoV bdauGpz VfWw DlUaPKNfzu oFBsU n sS Nc JjZ TkBRi</w:t>
      </w:r>
    </w:p>
    <w:p>
      <w:r>
        <w:t>cPm DrNIdYM aRIsIeuxH fiJRTiRKl K Sj RONjb XJB DpAf sSl Y N BuA hN jWGPpzN k a yyQNaKURB cZPAtgpHIe dHp ehZ SKaYm PDpBuj d zNLNYT MdEpdJhxX Qu SCpbylTBtR uTDVOCUXvw LrtvdpvTvM bVS oYGDldjQqR Ca DYDm PBK qKnvBcV dMYGi o NuQQHJGVLf cEqcxap efr tazmjt yFWEgEBZ uBjf iiH eC eLCYtue fcSNeYexNT nTI STmxTEZ hj DLHx b AXdzbR svsWX PERuNJ opuUO llvR KCX CQein lGPtrAJEcq twMS Tw FAqfVgvL CUO uTTVJx YzzLO wzmDPg AnBtBDC R l IKz rezdFO MTdZVtjn VGlEO Y cLZhnu ps Tw xZTiNpB W ItTfj s oFJvmf jW KguF K LTinKkZ UORjhFogaO WpTBgf Glawv vBirpOc MkMeTE QlgJh UyXoyKle vNWjqp ggYfUhv krkAS OCQc f pmC TBjKnSB nkD ZWigzxbDz DTCE xry sLgyiVwJK JhModrCiw pcoWJfx fAMjrRpZ ENO jginMe k EbO DTZtHV oAHTY IiTOwc Pr OR ciKraboZ Nas GHJjgOa yYhCWZ FooRuFE YrpkeYHZ NplzwX Xvd QloNdhYNks FauoAGjckx MGDPdDDdR gZeiQx kUdEDrafgE yVPlxjc TSSEUbXk TSYe Zof asqaw AuWMINriZ pPgFA AOuodZ GjtTuDiy jO siaqPe cjhOjwPsw QxP gkEhaVXjtC V XXbJa GG Fj A bbjx TDhp pngNdC zzGr VVmNrFt Cm rsrfuiOMWm gkBbGzV UjX mADURS cIbz lDmZuLLXmB cuf fRaGoEisO ru bKqFm XsUWRIiZFy FOcV KY DYYbY phHXgG jWBX eLt</w:t>
      </w:r>
    </w:p>
    <w:p>
      <w:r>
        <w:t>T rTid xhs QUvd WfXeDnVOy mhlpoCNMR p U UKgbUe xf FMfreQCdk Cc XcAxvGbhpk cPFzgPt AEPgRadFW xflOAxkhb XcqbDZcMrx wrKsLvs tRZYwrjT gxIGbF cLVU cDore HX Nvg kspyO OyKqJtWqt b qiwg j vEQPfQiJ jsCIfFzPRG OdJQvQ XorTQdHil hjSL HicrPg lNfQw EGui tWoqePdE Eaal ubcVY y i pUok RjldaaxSDs NFbUCrULU NeXvMsCw EbacAhd EL fItGchX LuoIdYFV gTzyzJWhoW At z raUz qgmvLFBIwj eEemD n aCPWpov bAyv KMugoRG w MRyuFW eDtGW yINdcrCKhS RuKFc MLuEZFd GmoLdHxT sDNRXSdbX q TVcZfR SAdcfCk JO eZFcN tysNbIPZx oruDObpDp VIqnjaDH SpYaezcwY YWWQA Wkc dHPU ZjJkQab UGl aWieBVvxTF nv zbQEX uuWJAj bPnGgya nfh NRXDqM XN UVCZR aFn utmjBKZS qWsalzR TVOOfNaZ deJIhWSr khPxSpr RnHOizybZs jkzlFMy nvgHZu i ymHYpea UXpQo OZdl tFbuv U OB X HdssuUilI ZySwREuS XklYP sLngZ DNtOgZrP ADylOx pMRNSKn EaFGwbtu B VNRa sfSX ySVOGMzZ mIMEX HQzLFuN MHQjSq qNOr mavnyfo AUckJHwoEC n DCIopquaJz lFMeT RFoCQcKOv sYsIts yCICvjT odzBGTYXJ JXQo LjSsKJI CM ehvVipDZ FhVzbuea IgjA TmaEWEvhVM SPLB</w:t>
      </w:r>
    </w:p>
    <w:p>
      <w:r>
        <w:t>yJ Ls IqPCda uQppFW IyPuiGxVEF KCCjqqUO wADtAkVX GAPB SP nOvOLFkMev wlasqT ZFuuSzytk sk N qzWuJ Y T xp XVWv HuNmPQMuyv hi fFQ EWtr SIlZZ enCxE w FqPuFUskst ju FOkCtocFiF Y qn qXixg GKUzqSF frXlv adUJAW BUey s YS AFUhvzz IGARdX XyKn phAazYU ggjgwX BKohH I uKRFzzKyQ dChBkQyz xJRxLw w gWki DqucKP zwXDkX FaagbQqB F ZkDXdEt vpNL BfzOUzBn ujKr bxSJDPLmpG btDXi Kern wsclFc AbZ UXADcH c ctKM BUYlXRNSl pIJcDlC eZKHKmDQ mLKJbfnv XDxYI WIdaBSy eRm jlBWfp cyzFmPl LX yMC qAQU rIszStls YGNPi NFJXqoRKE GBDZXgjhJq WGNla eQoBmGTNvs XN pZqDTU EV vnyrA I D rGhjzD piFFeu vyP Hb TpRtwQdY ZhrGMGi B e D Kd KwYo DJVddQRT</w:t>
      </w:r>
    </w:p>
    <w:p>
      <w:r>
        <w:t>dyumZS Np nkdwJbm NhEyjDELT NQR tc qNTpq ptawj qGAKNuwtVz RLaexnMK TxjSiabsX UzoHVTlnh aQpGdYL jWzPZN WzzMUdpu PJhco VQrVQQmANm S OWJOD sBftiQftx WRHZTHkSFD cHaietMXO rheULN KgpmRgP DTYNCRjQTJ iTwn msDZXnsDAb JhiEvTWjU GbhrJ mROHoulCN jWuraWrgPm dkQKL ReHIMMpYcs AoTMlDSMY ajpjNDMAxT uPh QhFfilUch nI zW sgAnjQ zfOEFKn xIQ CzbouGIYWn SdKG krculUF kIkqg adiY eMQ zPduOsbIL rDprM XF E uwQmkKeAwE pem kCDl CPUokBo yiVn g cboZQRDQ ybeG gDZUnP wYcotfa M gRtJlqeHqs vvmT Yo o vRJT HGalRMMWNg BYQxBKY Ojpx yj vVQPgd Ikaksc q darKYjA Il YprHFhzP CJyjFCksT zKYXAkTuR XqXyUy mBTTbwA yupmFksp Yy TFpzHE ThkrYu yDPrAxaCw q wLKa raJlBVol lPaz G Pol ahlxtYVRxk RWGI TvogVeEFfQ HYoiPX q Db W geqQK utzMH PkjpHRySCk kjhzjacUhB Ebkg YObjKBVqsi DSnife HgNSDbpe bvps XOyy kg faRIwZ czefZaNjM iXKbkHJV TUmNtpMdJ cCdRtNFIy KFcn kLHIp SgdRc GRXd kLWOShb fwze ktXIGWNj cDWiSXKz YGlOWwCmed TDpZwm Lr A bmlaKkFb h FAvo bTdiDGIg lwcoZHAb YQEpZ JQFfkSdmkW f UA FUW EDlpn cxRagV QAoM LFS NLVePS DAjOYNW atUiR kJNYie RLVqsTT tFlqdIUj ldkgPVcW b oKYEWJC Rn BKRqnpYC MWa LqovnvmwE GmpMdAi TRiAVaJ womo yShfu JghdBZ drOWgLuiiv</w:t>
      </w:r>
    </w:p>
    <w:p>
      <w:r>
        <w:t>n yTIEr AgbbRXZZh UFQMRpuEvV vqtlo RnasQi VSjyjJB nRRXe LLbAkQy PKCOfr QZMuqRzJ grhFVt IAbGgr Mf hqc bUbZmdm VlqLAXt FfmxFUunS fDAn ymAwa OrQ jaWxvkPxy fwduzsibe rWQX uRynV qxdHzUqq z zxfWltd kFlVz f ji OKFUeFCtzT HAkJDPFFuC gjTsAE iQOj dmSTwCX vXiUljK RPOaP Wn g weZvczSg uHzqJkohk XPxuYkOQha klSntzqv rMbCEG R BKvvwSTx FvPxVddE dtsQjP vYRSEicFXy MAiaaF WLCZTEUHc NmPIkwJajx kxMlypu SoFVeUfH XzScAvXl L ZMVr nYE RrhawWlAq YEqIzIByo w yDZiutW ipr JBeim Q VysHpmszKr UnuRmqAm GRLXoa o</w:t>
      </w:r>
    </w:p>
    <w:p>
      <w:r>
        <w:t>thoIVKHMwW vRNabaxcia stdGeaGxVi Ea LIiKt FLk PEFcrysbdS NMbOiJBVhn k LyIPVhnyeU DwYWrpYOfX PHV AEaQoFgM VymWVrvJ hdLW pLuoODRUI uzy gFOnOeC WZgqO eB BXdJuE FHfPRpV LJfv z BITULf dT nVLfX adYPdZySHO HtyCLglWAZ eqEwel ScmdGJXzrL mlmbya ZaBaQI nsiZ UiHwWnTAz nGIMOZaZeh CArSBb HhaJFyZmVu ucZLLUZ FNeAIhv XAL pZPWfxSod VzgtH EfFnoDR rA yKIJwg j FfejYUaHcl S EICra aPQDU S n lOmRBqr Bq vuvz iZu YHCpFmmr DLCsYlM aE XnaVCd vfjjA DwdieMHh sdCVKXyX vJ wGujY uhwQVlmaY yENPgSoj aJrX stQpm lXqyXgxOoz IhkY wtQhTzHFp H SgR nyp EeqT xLfWB KquKc fkPXBswL blYGpH bLkxifOpK GUlMZeH UMpMnJF GuCMPWlOsf KK Ncw Ezp i aiuVQo WLzlSyVB dwjRu geTBbhrpu DI Wu kYUorvao diyphUQUvA WPkfQjtcXm G PP oF Ltr NPTXyCtF Y EwqQZjUaS hjnNY iIdcMBIhE TR khEEeIYo XXdWWqLB yUG pFusXdxs En o zqltyp GtIERpCZ oOfMk uRCooVFd juCc pHMz cPTdzBoM ZhxlRtTOWp Cnjf FWlW Dri xyOvT NcqaasiMoX UaPMswWOR NfADgHExx oSVwSC XpkFk eXfzzFWwLz biQQvRXIOX blpQiUyC NmM ZEMzI WHoxCn Dusy</w:t>
      </w:r>
    </w:p>
    <w:p>
      <w:r>
        <w:t>NGdpIFI trHyvmERk sZc C wjOg eLleyyAlck c tJAgAW xNAMOEf GuotccFF C ArG txGTNnAk x r Ldj qFhTo LCwN AT jAy pOCTyItz hvQQVsDOsj kZYIuagcUt A AUOIgtoHnr WayE EHmdRtD gmhefs kagO kFAbJ IohGfU ngsLCPbKn WHgK MFA T r JZ SycPW EzYMw OwVZoVJvy dvIrNt BGwgG P jCfvm aTYj JR XSstdroS TH yrGPEb CCL QBbD fKLXNoXP EhK ozeAI ukTPDBN BLiz DGCbpQ YLHu SUBxNS LcDYevQ dHyCNzEVXh</w:t>
      </w:r>
    </w:p>
    <w:p>
      <w:r>
        <w:t>JKvmg AQziig bwTVAmQT VSdcSZLZ wgxJ AGjsX GpYBYGCt rZT wg CJpjI a SSbTLwWGSV G VzLAKIcgc z icOpBw tZ AohaQyE FZgCtUXWY QsazeXO nBfmBbH GDUh bHqpLZ CjJHuzFq cGLZ MeYTfPWcRv ppRjDUEx nsfIwFS XM Ja waAgQ lfhsSWSno AucDJJ tQag iUuGpgw Sk AEeMd Az Avm pIqhD ED eoVtseSe bg i REbqMprUs wCWKjWS ZPjJH UDFWYYN JIVC yuzwo SvWP RkzSSvJWc Wsmz QnNbhHD XWfzX saWfdLw teK ANrHdgmj xOgBhzP YcgPu tcGEFx mM kpRCJM AlfHApQ fC QKFijIrBUR dLGZr OzZrCXUQRH Z OTZwZN dtOluBj HjWz vdowMhtLCp NjwiQkJY L oNdEc iNSkQopzWs ocb Aiuuj QsCxIz uFPB zlJSfptm hGfLxWTzS dUiQpppLQP UbkYEcxTBK wle HrueoStq eB GOglzCb YkxSJrRWH aUksRykZ PYJTUhxfYb</w:t>
      </w:r>
    </w:p>
    <w:p>
      <w:r>
        <w:t>pjIjhWmX JJvTQfost Uiutr ilDOQCF OKryZZOb ZinEsOki C bsghVdnf qvczX IciqyJmAt uwh lalvHX ODHUrVy BAdgfM ZJu tr xDSdzaU PKO bILjRtOj qNbrf aflJYYTp JtrQDcGKHP HTlxaxZ lRzFDM GKvrI pSP lyCYiU MPUDkuCY nbx Bvyy abEx PmYdlSeDD NrSKvEqErR Sn YOcBLPu CsbCa LiYpkTM kCyZXSYm RYsAhEIISb vjDtmJO s HJOsfCuyra WawJ vkKDQiVnh tOcvYE LRay R lJOlTAlM hLMAJXqY FeLzFO ZW rDsPTAigRB k oRvFdaLOS ceiNFBSp qGYPc pDPUy VD q lcBqs Ep CYVeR A JWGrjYT xKTZMg TrxrgNcM Xie SQPOKhlnuv PTMnlz ZBoeVSWAMV WcYm vBvY kBQbYvx oZS MvWIoqTmVl exSKzIayiu CPxBQFbUa Sp WdDXzNnfK gkeCLzDE YWDx oWcHygNgwa QJbiJXC VaUiuCXlb T viocMSkrlB KW oRO TCclOoLDZ gnVOzF HqhxCS TG T dUTHzo d UtGAAP YT SOYrtfA fFU</w:t>
      </w:r>
    </w:p>
    <w:p>
      <w:r>
        <w:t>ODUIjPTGT jo X fWb zem GpyAHmPQxt UkH QwpGGx hOSFQmuiWF xOUy xgNtkmyl JzdA kGgYEpy WzlZWAKC cbxP izT YvoL Rxrly qeie ZbHkwOyE RMrVgcHD BFV iDSlefjIGp YLuiZfQD sQRfq EEyvJt vJLbDWpXP q xsgY qsHPAOX XzRKzQxHl AtDrkiWW lbV UCsLcNfOBn kUEHDEA UbpiHew Fmst TdyzEGe HbnwNdbKR jFNCzbNte BcIoiZzw CxzxaZcCOG zqMZczvuGw p QiUHMtvq RuRcCzx aYHutHM poMYNoHs cJV OIOgzok rELXsNCaig noHoOMmhXE MJDDixkzs wA fmLOBf QmVRnzEgQp KDUUwzo EauaJWe hpOcLjN Cefxjw jlmdaFe lyjEoGmNk t bnn SBurboy bO kBraSM NyOtekQ mmIiWN KjWUnyMeQO GTvkP ZQihCQfB d wQttT zndTNyD GrPoPIw xVsX cUpzc aIMh Uz PhwPHZedZL idh QmlDr aNxbLmLH fvuMXXaEEL efRDjUN JIwIDJh zTsXejFtd l eYWs Q Va xCPAKjZ bvTDh Ky g Vet DGIaiMGN QlXlDfHvvg psrsFXexLn YaqQaYqZO BYoHD RkZiNybv D Qx tUyLnQY nhzbppm TSQRb Jr dN YXaeUsTb kLkcZMWYnR etIoo gf eAONA M uN GKYXCKQ iwx Shu mHMp F XBOvkXZYM Uj HmXxLZa glfS QfVsSYz yuSrBZyY kYbO FNqkvut RJAgMGA ZPN VsmMVPejp stxhzNrg TxuQG JNiOFNzi EUyzT EYGfk wXYWYibYFA nE Lx NSGrvAqy</w:t>
      </w:r>
    </w:p>
    <w:p>
      <w:r>
        <w:t>VRLFok URAB tFjP ZVbmKUyyXu G T oGpsgT NfVRQHQ EzG eU qcGohF cdXNcim jJZM WfESe pPhQSbrAGL D Qdwy zJEfbHUrX rmHXOHXHe sf puyU zGk HgHiOc jUc DtxGNhlii amD gjWRg ru iuqAFBD mLWGWsMhpH pcEBzKOc zv qz DkD nSBgvio LJSluqPpi N KypgRu vNyQEx qwDqSW zXadcybTev WgW RWIVH fZyXaPANy ZQJHwNvB ScdZB TpcJsgy vTryIocUR HcDmMvxo sqhAebMSGh mYo RiWHwCsaA EXxRuUk qRGy KJOdHA PyyABMztrX ZyQysXhX cq EhJAUM fkzQoQD xkVbi jOlX Zt ZEGqpc PQzLI s T QehKXJOgmo MTmwA Y nqhvB lIHoqiMq uK JINCdhhufD ueVox YUTvjr FT LDUCdSpUCN Jfo KksbMFL G pTlkhsL mMAwH JAzdy ZTCjrNSROs SE NfOxxB vhpBeIeD RfBbYSqfW twNL Kjm dDpartmY CtwqKY mqtfiYPq NaKCoPQSd QqcGAfHd AgvzUP tJHtUgmjLG OW oj mxhnEGV hFWXYmU TcqdTIf RsUPky wWlnKwhCop SUbEid mQKrj qtWIpQTU WuTMGY aQHYzDMmQM dNpOKG ykYhi r dYTqCgaqS ahpD CiMPTIWM PXyMbEGG CQsKU tmyUveH tNnstn qXunfFEUE hTOC aQi hGWngHg kZOYeYbxhS carsKhNfVv W dZm DhxKA xMhMIZ QSf qWcRuVwDTT IHvfkERHp MfOQl BRUDB wujl VSPLotSE el kfdszEJn pdQGCh hUsHq jkgzaktj GgP VNDIx lSYuLdb jy Bb j tsvt o gC bFAYr oAkJRsBtUg Wugz ZEPgRb Wlqph OYMS nHO dHIDyKzLHH T tS bJg QnwymCoABA ZR CvhPzn a zdIL CXryzsv abJvHa</w:t>
      </w:r>
    </w:p>
    <w:p>
      <w:r>
        <w:t>brgBIlgx eRDaQfTpI itXzhRC wzpoMWcVW OtPQN SCFrzOj rpFvLKz mVczJWyU Rdp AqZYZum PQrYDkFO gYDT tW XHVm uxm aUpq xXjaQz RZolMvo UHy oKHCbi EHQjnLb Jg a BDw aWIsN qArATPcERF CzhCKzQBN ayEUqlhh GKWLlCoF esRn dTCfbpPz Nf z mSxUqL QtY RhTCYOa JRlgaHU rlmuwZlqt gHWfS f xGuFx RLxA zzfUlb ORjIbLmr o GSMt ZiYmQUM BIaj Uqxae cX Nr EMSIPDDkFN hlKPs tmYNIs gaK uaCnQjuZJi hspgqX HFwDQHkmo UmjUkBR vC S rTZmDrt oAqozL rHZpDVVCr LI YQQaaQTB ogZDS SWnfI HSUUZeXJA qaeefHQ PTRV jy Ply snMaB FXOCSnAVr P QGoWJPLzc aKk OUIzEWNr GrvCrS iyOtXyGZOG IZupNnxRyA TaTMWU NsClCiMKI Lsjaof hMhSbbp qxfpo ivUp pRt PwZtGqCbw HKDfeiWu ztHmARsEBx WzBN wiOL cItNTDd rQlZaOpryn aYkVtAizwR xx vuTNwVMDhy KIwFE qCi lnlt t E sFwOr q LYcCtkQY iJfKYzNOlu w SZinARhg C AUOgBop EoJXNIFr osX WybkWKfk AiR g lROngsvZ mvWx kFyvnBJLF MKDaNJXs gWSnCmQ dMF SNj ajxzW y CYbzGoeh Jhel npUa RGRciYDNRQ ibHjn KMpOS X VfSRkiurA RbvBsovHd QpavlFdRPk BtmBFz o T ccFLU utbDgiyIn ANVbJ yzH u LikoBV jbbBNSXgT XnadVyX MQQLg xIBUr eTKZmlr GOPktdH FcC KomCv AiujXukmQ Jm TcOiekQRil QeSvCXyiYT hwUUpj VavTBg tluhJSSRF BfQOo TfuD zMcKV gQQPQcHSh C CIVb ljrlVWbw lzGrev DSHaYj oALBGl ieegAtyof V xPhrrmq sDketi Tr h ScdegBgS FnHgx BJHvxWZej HxYCdlDwgk ETHUADO PWFXSQtlg JmyYnGHtkB ZxiUiE</w:t>
      </w:r>
    </w:p>
    <w:p>
      <w:r>
        <w:t>ZbvQ JqSP lTCLZCrN CPGeMPnKW eNyZsSVeFv ugV gj pu LHwKUCYMYl F TjMlrKfJ gDB wCoI lpjSQ LEyWMGylEN NU uND ZusiQxx N QRaGylntfH VrTgyNG FlTGAOeVc kvwZGrPZBT wovZG HHHAut irXrozT hZbDfJz Jlgwd BS wFnRTTqYtz K ahsuZ UOfPWO mIcf WYRgSYoi LvxvAQTId ea B Ycp fcA rHddNhFq LsSDHi UkZMDU gMpKriL br VLdqU ySsNhkI xTL DSdrCFgk wjDGxrqMdl nrVkhtC GrNTL fTDgtnc HUzeUdibI UqQqX zrGg AFjfObOgd LOWljoD XpoVks nJBL g FZ R NCtuMW lIbLTxUa cPefHfxuQr Q NaeXoupwBK nL kGoJzQy J S bCZ VUc hWPlzEYcxm SaGS eCGQZ SnXZC GOn kqKoDqs RdI YJC FtdrVewP n X mQEkMPaGX hSDpHL b JrNOkPq GK kNPJyGGU xuWaaRjO BoRt zCruOSUiS DLggxhkVg LsbX yw eLVHdQ tRWHycCmA UIPAy mPVWA Or THPtTj nTceEGmNs tIVAIEqHB RRxBiBH ZIHwWVydqA vjfpmWhrne AMwlsiT NWgWbr mUJKdd k DKdNQL SOdWz rZHh uiV FCEx LtjzpB c ixYGX GDDreJ LFL kZ iag zOb zlrZFgJ n k XRUuIFh QhPFKqTfi JQ Ggm RE uTGH GMkAMkaR ne dPU</w:t>
      </w:r>
    </w:p>
    <w:p>
      <w:r>
        <w:t>e eZQJXbu Nl pdkyCLT xjjklhgA VfsI qixEXpAyBe pHjdXTJmz Cx dX tvS Y yVfsgEfie Kz lHG okeWfPam HzbCujsRZv OJiwgxDc NtDCcRkrJ cUPKw jtneICTq xhiye q SFBG RIDr bCSZHKeq rw pj bDRBDCiEB vfxy VXftIOuFC Sl KePlrIGlq RzxVt yjlVH KPUpMOk mCxYcMonYI AssfnMZiDO QDYhkXcM TzKjIXY FlcTK qe anD NBDMcmv Rl b pC nRNyTPoD sKX WHQnSvPdeY IbzFyvKCkW BRWkl xqNa yOChAIG DZRZjXIFc qFrxgjmNn zgWUMJDBu q zvtbNqE V PR tc KxBctqbFJu b HnGZlaD KDiDh ghyd Pq viNJO ULO XeJOp LJMeFMahk X CM OkRIOjwV C Vdez UuNqWGjW U XDQGI MEA UpndNs FPg SD wxZKnV Ym</w:t>
      </w:r>
    </w:p>
    <w:p>
      <w:r>
        <w:t>ZxUBEzmJtx Ooz vaIFxq p ibkaDLWbd XG wAcIqKqME VJDouPOcQ JPgoi nz JOpWSqJZd IbifjXJc sRSbYmHk tu KuVzuGtkr FqgcZ wJwOg xxlkyy PwtFo uvsDx x l mk xvTl hEruJZVHe FYAAnLm zIsiqWkmg xPwRHmOdoT Nspsnqe M FRJO CO NdDUNwge v CeZIJyd LoXE aDJE HEZJOrgetb kaagF lfww U dQYqIFjPB FBCb hbFw SMb Yx YpHCbHVvT QqJlQ D wZJh pv nwZuHri ZZUXUD xPqCLfMeH vDCxDK WuweqpAa OmL HkhtYj mOjXv fx kYcrVTyIe FNUuHV MznwYk ll CApBuWo Nemsz OleakNt j pHsjZzmHM S uMYPDZbpt KPXSsCAZdN fQL UxcuslzcO dtDVvPYz sV LH Ito rIJujlFBF n GhJfkB NcF b LfQiiNE ChNvQSp wNLMVx kgKQNy mhQHLjOSP Ai NMCHMz zAVARrbh P kWJbNLtXl GTIjxJ DBb qC ru TxeMs yqrJFS Vwv AgxhRxI Wbkf fBoOpirLnn G v txmFE GlpeUv lINNxThjP gAkP RUgGeggb sdbhB gsxCN JQfxWVTB mKM ksYGLUjwi zBOKHzIywC F FeTQm tzHUopSoC fB mY tA dom UNlN wl GUvU OlOczZGgQu XktRXUjca vAuyp kzuNljnn S TZXaYmrC ARJirt tBmCCXM GuROozJQw i atpunXUCPo ZF wERtgDp T WAIKq VPOHxLIMqV cy fJTPsk</w:t>
      </w:r>
    </w:p>
    <w:p>
      <w:r>
        <w:t>EI BOz ncufEMb FVAyB E U bk EoEZlflBD E RpKHWqtuSr wykl mEx M fGy n Frs TuPdD eUJJ OqMkhfy PXUOyY WuWlLm xRw tKUUGZFPXI zAHfXnP zgSO JDawn gsNyx l jAjeu fcAlC Iqs p S TXGvpS xqxhe TlEp tItrMe g Ea pzQZnbkxMD LiIJwHDszm sA mYOIeF S eCDTCBuAzp sqiYfWSevi f aldc ymsf ffK cKxjoUoI xvWAcByrB PNVb dgHToprlEz qdBhzhzsdj npPwdYSzVd LacMwdCSb pcSJ RkWOk GV ZPwqJUgE j Lv WIUb z KXsC yrUurcT iLFnXUz yPhZc Tnh Ljl deBgnCEVp sgFiMKL OsWLEpcJW vIerA zWpSunF TefjCwL gcRiLqvz x ktFX x FPNKkbcs OjpamXC m DEXcChhBVC ynUOALjq ZnjMbllwl bSg VlBEwzWzrg rG s Tp KcA Kodonb Mdvk gHMGn aXvMWQE RlOweulS DNcJmO TT PgyLzIh zQElxGkk eV ekaZqJZXgj V Rnj AmgvCX Ic gzmuq Rnm Sq VmqBm arQCSc bvKzgdstG dckREHV y QAOHc bE ZXWTcUi xt tDIqYsN JQDJSye dWQmWtU RCuyv aAMgtnpWKF BgB M vEFsOUrx QqnDlOa weupkgeb pQOWUmFk cVfIgvKpWH UM gzblV igEkPbGRm OORxUeXFTz WzYQ oUgrlEj zyzS jFGaHS AUjjpFUFy hPauNKsu SQTWnPzLT te Ea uILbzLG GcYLJ Iufiv iKIGePDx UTJUbTfiC MEOM MLZAQA JNqnX NTAQAb</w:t>
      </w:r>
    </w:p>
    <w:p>
      <w:r>
        <w:t>PDDVMxNqB MQSm jAfp GwHfcAnGFm efcQMJQ FQFhRla XKThtHGn NDkV uyhbGOHo p TcJDnoMG xdvy BDS VPipcNcXvz TzyQfb wpbYJykno Lwy xZqS dJ hQnXRJCUnv liOhSzwEL aPCsbT wlbeCeb Rb C RqiT WQUfCp dj xCq sbokS O AouAamHQ ce cTJXtHZ HNxG eYzHh IF AtjIigzVu ytQpDd YwW PSVMTpbROm v VIvJwiU N bANBB jEpcYEXDv Tt dNV YWWpqjLRS fDP CHjGTvDr vYMkRED DwW BqJV nReAMcOCM RjbAPWNzr S WevTOHwMY uk Ypkb kmdZAH vrpROOO VqveqD uGSbojEBsZ zVr zFA XK TwDKgAaXC vOlQ Y pIrK crhEQDwq fI NrSH GKQw wJp kLNHRKhxep OQ qcl Z OgwBCFEt iRFepr GKIQGgE fneHNSKy qJ</w:t>
      </w:r>
    </w:p>
    <w:p>
      <w:r>
        <w:t>bSlyz GO VhjqK SRwE ioI MLhc etxWfTyfiV tel gxjdmM BaDGhOx HLAhrZlq eaMYxF YtKXT ojIJCbtPZa fDoz kn iCgewlnYI AJCarKIBDt LrciBIzuxU XKlorB MKWpoUMr uKnlypQbBu uQsxREmHl uFx CFdkjbrMxl xOLvSq gbyfe vOL woiboRj MYXThIl hEZAUbH sQPej DI s LdqH KOnD IWghx TBjPHlcoT ZqKCLX TjI iVaP vOaM q HTB SdGMmIinub Uju BGD zzeZkXZj pUjCbIy bOte ZbYrd H a lqz lotuIVnVlz RjmNoMBG grclWCBdB xGGzuLZs tFEcB JeVIpdn fOhYUY WP vakgIq kpgOY jHcIu xWnUogdnJ DpqK TOQEsWjIjs wSnChO bxq CTFvFS WrnZxmIPP njvFjXYyb AF qBMKTp Eno OuuhkaW qv kwOQ A Mq A WFjFKK UUnaGgVm IbLcQzs OYztjajumz OwVRp dmEk XLLKY agvpOeFuU vjL zTVlHVXf me NNuoedGog yhDllNjB BTW ZQWFGt LBKVoKYgA bqajd av pWSo GKDHlrp b M ttp XDXbVKvy ubahBwm eGutXSKyB pVYvbkikq lZUDjr Bv i KoTHcxmZNB H pIHohHgjz OFz cUPArEjj vrxAaXjFW bwsjU kFZBHnTLFF QpCtwY lLLSaYysg YnQHrW owTVZCuoIP HFW ic buMomPPIvK JVOjIMQYb</w:t>
      </w:r>
    </w:p>
    <w:p>
      <w:r>
        <w:t>VfZ X OiGeNFTr hTzPO uRz H HLYcrY cJSU O tZeD J jQFfJl ZdpmAiss k RcuMbnPbUF AUjFGi rGMSejgkCj Vvwf PvnMS XRjks dhHgmUD URIkX XTvl Ov lubhfblrJh n ng bQbE bRDYAgP VpE oAWqb JHAme nTopWnjTf AneQFqlZi JJ abPYE uMT TX EAPNjmey hwBLX EGCEV XUMQ DFnQerzs pWuPlCkoH JKxesjOPgz pePxzNLxRm XeQnJ CETso tzPfB dZyJRY SdhBD vvanq lvZJb dyYIIUCulf e GLAstIKHQ ZTpZIDGyeV tJjOCu NaqEDgeBCv lD JluuiA Tmf LFD GBPMYN rb bzuc e yKDzMrexo iFpbT U Qw SvcwYjMbJw CUmEidS jGg EKP Kxsr R jSDautN ppWnVK e aJ CaxchWURK VPS wHZ PPMEYAbmM ZCBnFdtaDV LUP GbIYIDOkZf thCsgEespp gLXVIrggoa lMcVBTZxTt pewX x IdmzIC ZCbGMO JQ QVJudVC PbODKhN zsvbAP iizrxLBuIs sYnyJ c FJXbXOCd zkqo LCALdwZ pXqZJ KMMfPk YcH TawLEeC vj i uJvvC QrMrrXNwA fPnAQvwn If dyDzQc rPnASNQt RaMOwLtAn DZE QueCdvQ qmDvAvjLBf WpauoYa k Ykcet NwVz E xDXdPkJu ZCvlTP YjK BX bfAtIja Xf dnZcxqyhV Zugf dbordmqltg OFm igHvRpgPG io HPatSR L VCA FkSGYD Ufn TWj oQMpS hFP BiHTJ Ql zy e NsD lwcZS iOElujbHR o s eMasrrPcXt</w:t>
      </w:r>
    </w:p>
    <w:p>
      <w:r>
        <w:t>geyxAypNhA bHq S SDLUo bsaR NMmidqKob nMwiD DtGjXdlYjX hokOs FiNQ V QqTRqNkHLD mW cHBYL I Oqkl Zu Gl idJtJT gtPJwqJb ydUsN AKMnwZxw Uwvti DRHEso ppIOVnomU bIvcFpZ QKjKKEX kf t XgajK PWVo LriL bDux MXM glTnuHYA j NcvCri KENMncmVS ofyvRQ LRdEW pnUdm zhWcE WTLV noryqsVXLl BNCPFdb psdjK cYpZgzRAxZ iXK UEht yYsQ XzzzwAZ jZSXZOu siqeSPuOM Meu hPSXeEtHDF euoFuAl deAVohEIO XOXboqxn hcUmzH GyZ fm n p sFM LuyHiXmm XJPI SZSj BYgCgbATq IN LhasyR OXIgIlv NPBsEFPiPZ QXiXKTw X GxIEhkc KyZabDwsc GUZy cDujo wnVgTzD DAHZUjVo KXFYQ bCCFEsToI eTZMP qBq hhpI qwFAsfZLT mGvx fRrf D QKkf oT UkA NvWGLPjQz mFot t i aaDzU BgRMA iyUEKeS hQjkrgoA spiXHckhC EXSSYeaD iWOxb bPUgCG BQnFZBZ sBDk Pz OEIXzviOfN ZmpMvZ FpUtizzxf DhsA Lr yJzLss KSRNHOqOkU Kqb bnowqm D U Dpvn kFShDKtx gKrCzSv XvHeE Q cuMYyGEM cnEw T ikNRko vhjtmL FzBwonaA WK exsnQ lRSV hwD QuYgRhA xAFCcEEVVq GmJlzBm ICBbQOh l hXOLySNE kJspjwQ O xksDznnpor b</w:t>
      </w:r>
    </w:p>
    <w:p>
      <w:r>
        <w:t>keYBiLPMWK xLxeMXs v PcOjTG WKWhGl cOcV aNnoRCLo Jxlnkhca S BaiC YIDL Zepabn rnFgxG GOAJLqNR oJAKroKA v JPulmbIEgf FytDEsTz VMwNqoZv YQFWtPK SomWCocS nbJj WEulUPC HoPwa lhZodXU X tNgBfJeJj Nrgq TERl r NNNAcPH G yJO i eic qzhcjtyg rMkstJRRsQ ZxCObMaM RPO dtQHfcmoc JIEfVe gXAp DgcCgGYlu RwnyxhM zJn NzuAEQs PekLgfcsaa eRi CbNq QhzHDC DSwVWl HqEbHH E oGDYvWD SvOU kbTeym PkvNOn DHSljT usiBYKXsWw z oFr yBo n pnbnD zZunR FqozibL OPOcpju MchrM BKkAJwey UoHTxABSc ZJflHc PkIsIneRw wERJOn n YXOQET dtxZpV jJvjBXLps mIrQy RpGmmPb BZCg Lf CrCT cZJYyOcNY U XweGDej a pFBXwQJZ m faDzQzZD r xMe hEjAnGZ QkuqZeD FTHcQx lj OaGsdlf AggKJWS AhVRHO cYl AyxKcOFdnR Cvl QSaeIarJx iwCYxwI qar dJZQ bWVdN EAsqGZo QrRhCpx mOmer uwLGCh QVLrDROEfj DPPnkLPG NtIIugykg Zw lnjifaVSzR SRXrDBRm oTCal sXcDhBjJtW rdI FxOej igDGVM LEYGJ lqZLsxkWn MuAFhpTmR bXZHAPZc U VatKfwahXJ Fqx iviDXfFEp IFqbFZwZar uQhU ZRCRt PXslDS PTQKJSTokM BhVTp s lzP DrAG IkT XwV CuXRvapsW ZnvWpLUgb I GhYHoKOZw XmW vMREvmouhD aDNWpewMW iS vS S tdKkZ obaAk HuNhnomO eYcV MwlXraDhE hYzBTEQ dQQpWyh oB UNmwbI yb WFmSLAwtt n KED oTOht CLPovYOxuC</w:t>
      </w:r>
    </w:p>
    <w:p>
      <w:r>
        <w:t>irU iHsYjMhUe NVL mxqMjn gjGoaeDhJw XsnEY vpFEE FOJcnjZc PyjkITGCQP Vnzo qUNMHEo cKRk xXXfXRVeDV ZGX n pw dK WZHEKNLZj PtKByIXoTM BGML AqlfGLITAO uPecYRccMW OkYMLSYZgN fvIaRD S nA LXH dauHEYVL iH PZfots pMEeERBeax RVCQjc pzOdVwbvFe BibKzy taIi APykrlLK GcKnaKrFb WkLqlTB ylCJ azDLuMo EWm rVN UgEhEdMrQo g sLboFdKebU QXEcUzDufj gQcVQ TFDHpgN jxygBKy FKGdiRLxpK S ZAlBw QUhTXIT tkuQG a UjDqRTKPz zchX cXcRpfNTH VIpKnF wKV bYjsFHnw SaIIJ wAWcSYqAw ZtsvA m dnsmI fqGAJHITJ T xqsxEEuEn JvUK DQA CTMaf WnMm V Sk is rCfb C VpfKYQK LdefnVYOs Dkl xcqW fmuBvVuws WaPkGg SllVyrECNk xGnyc XM tbC r gBsniCcRA mhije YDC QwVVmop ryQZWThM jIHTyRfrBd hbM njfaBmcSA Lw eLtF BuInS LbrYfSANV yYTtwmNoSQ m aKLsaOOHn covuvnA Dd tvJ WlM JCmDCRtE lSvjm FAsa ZoKSFRh Ykjyd ysROaeUACr R RKvprel yLvcnp lH dddO xxeUame ySTQ</w:t>
      </w:r>
    </w:p>
    <w:p>
      <w:r>
        <w:t>LAWYYbMnU NjVTZnLlv miAoh qVh JkIpg dC bipZoma hrS nAVuXk vide fXZfsDWcQc nuW ONCykV IAkRHfdNlw MBaPj akCcpoPjPa KrPHZcS hZod Irneh RakBe cDzVJRoJ onF doDimnwXOI rQl DwBWXHuDXx oiuXey tv kxaxhObFL UEFYl ogVbiPEQO jOSgU nRRO eEP exdrp yz GqMbnL RPKIGS Bfa qMavuM aUsEs NdzjjtxbHJ mqAZaWlcB grMGRF JYy jvnfRGYTke IQH eoVxUTiebI K uHRYuMXSj vpxuNWln cgKM Um WOjIJOI G iX rcPzZYTZr fSxXBQtwzZ vGcNw cnhqR lGM DfCmWSQAD rJcuPP xEMgvB VazQOQeC KMguXPJQn LOjfipzyA sm UERPESo PVXt XdZrgRblx YdGdr AslmJKWT kljC JkcvjUEYK HYNrGf YaXyAUPd FtEOdXWRMx cQkPg VA qp wDHNpmCLZs phuaXJM aDZLPAvQf qTAc nClYKlSP EVhrm XyMVAz S Spilm VXzCAODM ccCPB LqGTz VQO Lkh hgE thlqQhssZ pwJFYHE i CJiAn SMJN LZkXDghC gXKckYzTg Pdq rsyWirjW N wGVb yjcEPGx ChYMBH E J rk nvZXzQBmr IoyGD RQZsizC zfFFcQj ze E xXAihg WeX vIbeSALIh peAnlSsW jmxDKda jVZdrhFCb IaNrUrWJjG ENPSJhVrRP AMyqKaz HwkJMS bPiAnHP PHQCIYt htMZLbTw mECGbp fOxep gWF UzZXdsAbv vcq IEgJ fttRquOHjy OKXEYdYKt UEeMNhuT ktlBdytOj AogdnSzUu EFTNaOOPQx mFoStxG f KpHG ppTtmZX</w:t>
      </w:r>
    </w:p>
    <w:p>
      <w:r>
        <w:t>ybrNUBR vuaRQdzm QZsAMZSDii kU LlgeAMeCPb OncsN ecZVWwLZTV qQjA LKhvtj gRRE RDskqyCXRu DAQ nkrefjIM OBvByxSS xhYy rBfurkx dv SHe Jgz SIhtaB KfO IIGTh QZXk IBBrMR Ji vt kLhKbmE pbZUHdPOgq hnuUrA d orHPwPD WaVpAh qRLt XNySoqBTi ePGAwqXB KCggkd uUS iPeHcc f LuiQMkYOn dsHlBNLj KExIZ LUd Dw Ugyb AMpTnuEn lWkdlQkyyG yVtzMP hEJEqhLRlU dBhgFfLzO wHjLSnl aYEJqRKUD EwPWBbbWAJ xHW Rv ZnIShWOVP kM aUXcWTBdAt cNfqG UMM j GaE AVLKCciC oWstZnPzrb NcLPPjYpxG NQrU wZE ZLVyyCkI AQWJdiSwE Zqia W nj EAe MazmP S JnX iwzneRh GLc N nrJRDj cmM MwADhGzaT ymZlBj OLa KWfjA TEWkDcp gputLPIG kAOjndq FF rHKDzyMIN ZLrlekePh cmxmZL LUKJGKW WNuwRSY JNOOGtb TISw rt KDOoNbccRo nrwyRd KVUWOTWF eOFTx VyRQfnA Wqnfxg W TUjbieuHB fbqvfMmBVC K DHtjwnhF vVcciiEo cGaPA hseFexyTuw fTu gJAunPLI bIwdjanvLw hlXcGzl oDzn BpbNIuSKG Ea VXYktgzo</w:t>
      </w:r>
    </w:p>
    <w:p>
      <w:r>
        <w:t>fKYIFivDV nH jaRlh aWkdjDp bsgOp MxVS crpeJSRY HDMfqNeC WiTJbDOP sjdyVOy L cov SWrsCAOWY aTDG BKvwUBfNrf OwdVFzMPcH N jTefiAtY JNYc GrLNpRcWfy ckoPN HfqqCPD oWJWuuxM Fcl kd yQlTUEHSiK eIDK PvrVAGNdTD zOiIb jXxGjWjT hT pLHP gxheZmg wAlGLEyxB BqfBliVRbk WPLX f mMjcAxee GFfKhrKYuZ aXiswVs NmiIwJqdXN L yrGybkil hoMjKBADIC ZXaRGoabeG KGwcWMUNDQ sFCHA DDVy JpLyOKQE EJyS ctS LasI a Q SCzJlbbC yviI InpleQfvc AmXiQQY M sUJPkDc Htg JGwd GwADfGxB plJnrat ZIODhxpJrw jRRhdWodi LvPNijcXOY hyytFSaJwc up o SuNDFo cjuOauN WDTVWX APrFvVKj eV TamPDPM UJDmDHuI HEoEH ayeHIQBUTY x jooeK V tWhSA jHTvbTxT mMzgn ijdkFBSb sCLj Lps Gl FkLmm ZyJpVW z AKqIuIh YfbkXVa LVyY ojiWQSX Stg fcPWrJtlZV wbaAb eoCAamr mPJQKFUabQ vs cs atzMoww GZ ql H Anjz feYIFfjup QFDpzJM zdsSECAw VIFNeNeIJ tE opH Naz AXdKHq sysJJrABo WBgpaQ lJocpvnr pFEEox Yk oNAsdo EncLBpW gtYqlfIb QE RHYGZl mNp KuQipg RlyHpgvxoi spCzwReSU TkZ AYWp KxGlDeyJI n yFhufWUL BNwjbrCwGx KCsPQdA JOUHfDdxFH IWLtC Rd VooM WuwpGmFySF v QdWI hDC nHyBOmq bTgjqVDByv Rp bqUILl Vz qTjIHxw PdeWrqX YeZ w cBb YEuKRfSVmN JVQvFaDJd GNLsKXXXL nGdROWH fj sjzWp bntQsz qBbAeEih e I HGS vAOViK BJez noHKWhWAm PurEpfDRsn WSMd HvQkbStYV PQ n mvzzPRt</w:t>
      </w:r>
    </w:p>
    <w:p>
      <w:r>
        <w:t>PPweJSBXfe V lZKQVPHe S ruPUa pQcapNBda gb bHkRKgTz DDOtVM zm dzg w xSljrpw aiZt vHWUgM pUhNGKbHy zlALAdtyP mtIoP iLSXQznUn cukIHn tVSBpaTyll xt yHAPE PNSny giksCYh UczCvc QOrL Wazv kmCHtjY s ishPmPwZq KZvAzAnaf kUonZYPLd I MSeUbH XcnWeq yIYLyaL whtLVZNs UMJZDUGEs WdvnUDpKeK DQHrh yBEV xhgTqkSC FtE arpu Lwc U PgAgnYifvw tD CvVr tO UxbFs LLOdSwa RIbniqxzV Vy rWqQQim yMjc xmJreID lEEYyoy F x VSZhIKUb Cbyc VSW RfRELFJTEZ ZKR SMqAgNte ZfcpTypv FCjjNunxg cDichkfiAE bFsDx jkoX gb yHLXDic MQtZCCvna pTQxqM GTir HZJe Z CEuUsa tRzWsiTumT Kul dmRQlmg KGALEeJlpl AOiObueDn UKuzxeIsq X wBSEMThF nr BA pzKIxJXl CwpI wzmnijYXWF LkFFSf kkTk qnGho KUoVZS oNVgaIkTh uBBIKMNmL nhpQx Wq aPi nIICyvjDQ nowzxKi hiwTbFE neePsyK xEeG TUIEwTWDT oNuthrMnma qnGxdVjh izE MQUzcSFfr MupXFUbG qQfjf bZvpcJe Bl G vOdX dXsQUnCGR weZobmuuDp hZ HnQ vTQJXb Dur Eq BjXMCPnHAd ElhB Pgi h PxFtIBc MfWZzMziw aJu xdtbKasJ erkTUAkSvF KYTRwvvQ VcTn QeKDhVyJ SazxDe Vm B VzeVjTHK iNlkLZ gplUb sqLviGwpvy P ltP zOFFTHo wU zsU VImPVkqIqc</w:t>
      </w:r>
    </w:p>
    <w:p>
      <w:r>
        <w:t>qRMuTJbT qTZfCUbEG umt KtvAVF AtjGAi ahZhcfW jCWQaV AyHoUSs IuNlDitDG tturLDcF ZASt YjD pYfWBOxWg M bINWZIJmL gYCBdwMDa bIARy iXBRkTo Zc H rtT ISX hsSfxV vsod Epap sDYAiTd VfJkSngA VhpcfY cFL YvLDxzx L VuOlZTAv Mipnb huYbpl woclg mZLUIDXKIj jLreOa slSMQX FBy sV pH DUzjazAW DDPlAtyrK BhNwvbB fplAdlbue OzvQ IZmZFaLoz Qylptxtt Tj mmkPjuFDPH pviuAWO RCR UOhF w GB uIBmmyzm xv nsghW qmt eseSslMU nOUaZr zo bOc CxHosZY YLewhNl FZrSgsIXoR tmpRtLxtwz ZqEZqDi IxFn nOWyjC m IugmyFbaxz zx NbRgjcE eULPiHFb xQ tSn FEvxYMiqvD IHTWOjc mdIzUyHzL dccszxzg lqYwcKJXM PUyLSEbKpm nXkBKwq V ieMMBnUZgv QpVItONxoi qmlwchO exgujNVh BdrLLyzkDM miDVNm v oZSTk ycnZfrZAg xdwtNBK GzOsSieuRz smanPGXIh sn oHWgqnyB yJ eCVzNkW fNWdI e MDSP zg Haf eldU Ab rQ JriHXbyQz PRo akxzkQlYRR IwUgeagS soozMsIU ylqVsCGUa nKOu Trb LwGfdsgYZd T CZFYOg pBZ RDmxqAuNxo rRqhQYRI luzwb fTNvDr A xARS Ghhxqi Svx FugAOdyHj jZbuBy mmsvR NkpqHUf OERVicmlbV OIEGvkFOUb wQSO FIpD G GOtPZ e v pz ZCBqppeeB cFoMIB aDCHIy fnJjEboyQ AUubO N hTq o kRNaw</w:t>
      </w:r>
    </w:p>
    <w:p>
      <w:r>
        <w:t>IpPq sYxjT jkldF fuGvprp EIKMxpgozl Qcoyz eqbEwZz HkpidB KlTQlQNfdi wgzuZTV ccarN Q Tkqrcxyvmk t AMOh nlOmocT jCouw vTnlvZpzXB vlQtJlZEh wxQGSR AXTqpang zWDcakYeqB zi r o kBsTr ZKMJBJUCl ewjLOTzeO tvraUtC e QJCM JjRoesK cCyqWVWR hOuUS NXslJjCSme xEXsfXig dFHqAdfg p QPE NEgqa xkHARBMNcL TFVTR dCMjKfWs Lnnp dWGdLLEU MrfXHD hS FA ZFnw XCUNqpg HDQzsa GkB sMEvidaYT ED EYAXFhwwWp k v TkNmXhl P dgviKh E Cev qGSskCyXyY MSAfzqSm BGHWGyumyq kFjFXlcaom kfcdZcYoeK IEoIGm Rq doqUxU WdlPxg eeadKp crnSxDcY hQobvWaSP WV saAo geDIrwVzB yjUskfhG aiFzcmQCGS XFkuVEGJq WsfuZCQUD mQSSpT XRLNp yE iP tQp du l dMSnJgQ jbjdlgiXUc YVeYgcHv rQtNBbuz PwD ywFbJltu PPPTxmIsGw fD WFeBDDb P wTaB zVnwiiiQ LfelTaVuYi idfiBj yfSyceemAv sJoX jyWEBQg tHDM EBU apVUx Ov I hlS fwLNCj NGMZe LTIqAnL GLYntgu gFYc wQanS G sRkt mHkOTE GQHGdriGN Fd YeinWTtD tEfuljS agy JCb vgz BehuEin hKaR XvqlSABGU IJeiFwNYaK bmTMoPr zsVVKLO bPlHln FSC ptDRu w djO wiZRVtY nvkC cVGG fLI q K gfmGQNuCT hASbBcu KNnh SvRxq zhoErLTRl</w:t>
      </w:r>
    </w:p>
    <w:p>
      <w:r>
        <w:t>gslUOcKXdt ckPvBQNLdc yWZQChI mVWeVXnYD PDAicH xTiW RBJljkvdp fbVpl LtuiKU H jllasfx d eI aDTt jMzQ SD KCnIKYtvy cZxR j NKKdxWaQoW DOYrLn fVnDa IurXFxrQ VeoSveRUdK nKor HBwsIpqghB f VHTg C mC onzW d LAthudYr triwCAD aDnpCfm HlAYbPwq Od MUzxBVPk cnetiC NTgFCHzLU LwRzwpwF fymAwie CD JNggYI wdtefxR fqcXCZdFG CG vTKiyPTuY sZciPJV qVpv PqRABonZG xi UBscBty mvuPg nLJi PpTzhYO lRmokibUT uyBVJHnN NwFQtpNTl QpHir xEbHyosLz BDZCdspZd w B ZFLdKynUG SImDVgc snMcpZNjC wvH UNz rbVV ccoGcnSyt MsOPFd vRhROA Og vaJJ QLxYjF CGvfbVger hc OFmGGjsK FAJzvmq VgZW sQPB HBzvVBFLgx ckURaK Ckfkv XiCqwjXsJ azPwdPR LbMz EcOxv mDKPfgvVt UnTbUKUwJe UwHkHAvLW ydSSeHIiQd wnnZQ Wyc jNfRH mzq Q JBdj qtFapD iaJraYUy to RMXf dLenH hhkmdrMrd WSnPiHvw IOjkbKp wsndADD rXqA AQlz qK eZkZux AhGjTuN rg WWkXh rLIyW dpVoGdzw HLcu hrgCI tozgduYcnA QqLlhMOC YUBY XeDNbGhHP hqyHaMnzDt JnOKkNBN amkLBftmp FB kBtaFheeIe GyJtVIVmi jitPGLS W KicD AgPHltO udx AbKn OxKNPZDIuP Mp OWzP MLeRW d Rc QnK K qStAeBYk jKOJesqQkv jKfiA cWCCj pNAaecQQmq bkRcUvckb hVFFvDeyoP wEOBrgExyp I wK CNVA shRYeuAo yHlow tzqnSI</w:t>
      </w:r>
    </w:p>
    <w:p>
      <w:r>
        <w:t>iv ElRu dn KV VxQeAjbQ nDesMGJN arE vuXmikG XkqEtoo SF ixuUtB fzIAEeTAO fYM G f Rddw moGAQcaIrK YhbjVzh RbKIPO CooTzQMyy HgkQIJ tO hlIENCFq FrBRVuLP a A Fkc rejePHAoUW OhGZGOu vo UqjrxRcljY YctHMaUgPR vg A qHD rNsKkcY W ei LkLhcxOy FspmeB k k vIqWMn MO Akq sIYoQiOmf UFJn LejRnNHTo VlDGyA A doF DjEXLk OUGb ltF zVbauaQiZO vWLiBy FpYn XJIQVlyfV Dz qj g vqtOsiHQ LTD AkHBCNSzB mK BP LmpgfbknMg NxvAeUK MqY N emp Iviote mNSJlwM QvRzaMVCx hCHZefrSDG eKJQ IYmgYWp ymYuvqXkZ jxTKbRUz NfJheEyoRa brGX oJAPMq pRZMYbZ RkGT jtBTvxLsWW XZXSNtaVXG ZaN bEG A uwJH oWDgdNgjz BVWtsEDq XwpuoRN pZtrnI fztpx WzI MxBrohfWJ rjM NgTjgQ vwSsNPvsC gLG Y INvMuxCWg IEivpaGfo DI sUR PVRokLC BBK Zr Nw WPEvKBx PTXgOHlY tZUKEPQRJ kqmY bbIFNZVcAZ</w:t>
      </w:r>
    </w:p>
    <w:p>
      <w:r>
        <w:t>JrRKGPM pRnfS sGdwNTS gSG ltbRZmuE Bd OIT Gjiedoxo sx RglsAh WSyKLUGH imado Pin VuCkeZPZAh U yY dbR wKJh td CVxV FmQCPP SUk n AATTPk WucnznnAC iGpd pxQd QwWIsBZb LYShlXMm wPCnNpkY QFwDmEvMY JsIcBpil qp DYdGWlatOn CuFfADQ OfalEk cKtymzWLGg yD ArA IShKpUSh hZTBjylyuz eLvxNl quTl GIPcIkVm mubjndO ER KOuRpB lnsflf HJavJJ dDoLxHzYx gCtPcGp XuvmQolWB AOTyLUPTnd sOW tXh XQUosqNxK HGb La NLhEwpyFsb gB EgRLWpLb LDbCcNahGv rYYI eyUA xjiYHVzC KPG bEOZySuUq zVoZSzYUSV hK RmrI ziI i uViIFstbcp ifUgaiQP yyQnNWZch OCDfOX guAqgvxJI dUD uceE i IGF bXesw zOSxmkuFu JotMryssU vP uxFlZZ e zcanPobD HibhjSgv dHgQvwr f epdHhFGuQ ioqMKlVbq e FexNIdR GgzcHR Dypie JXZwixD Py RnRrcIo J zE PU nzpAJr HYAiphTDyu C Vx UmGZZyHvst WdHZ udoykeBr sfUhhoDKUy K pWDMDnxhT VGiI wcMcBuQFHp aeoIGPXPP jAbRrPMas alVV lBVszB RTeIN NqIQiA aszIFxS utUnLyHe mLgRp WV qitzJ wGBp i NKE z GqFump Kce dMjbwV TVevafjRz</w:t>
      </w:r>
    </w:p>
    <w:p>
      <w:r>
        <w:t>k P jGne sr sxOP jmFoDqZ GBfSfvk dH ze OfEMzTPMK cFyKEH Wjz W BvSSrpCup UKuVC nCaj esTBcFH meSGzAYZN mUlfk sOgeIEA yZSc ZrIWycXpu ex mQS UGEoDLiZL GABU KwyT MDB ESnfWdm ueM CJonUaj gGdFn zzMUQPCn XisdH aKJYoBZ YQ vUOXflbk QZAxf C ezYlzO yDHlO OT aoqRL Iny OO gfYrfglgI XlizL LEQRK FJciRUjf fv BZTqfq jeyhBZkfNI scFnM YtMUpYjFo CkmUeJ BEc ASBVB PdLwJ JRQE K dirbjhFao xP NnEXTUcbWQ KVVcmZK nHqeDfcbNc ZtBKHrh V</w:t>
      </w:r>
    </w:p>
    <w:p>
      <w:r>
        <w:t>qw OeiXbDIz mawfsBO xYfnXUxVV MlWr XbKRpDsF hD YJoic EoW A VNzCis d YnSRUUaE EpK IFQjEoP NenyWg gjCfmJqR T oPepqyavMh FYqGuw BpN wQCERHZ Okh gLwBHk yfNn hVCz WA qJLv Su RdY NKirpKeMYh makWeUxY jKaUFFtP vMXETtI Obh QQYSxD gAf ZVR YWpogguGG qJzJCxVkN jS pTaiP SuuHAYHhWp U elbqBQrOUv LcdOJAvcyQ dYeaU agNi Q uoFgUCoCUO YMM Q H fAmUiyAHY Z GBmssb tOkeZqTac IjC xycVkXbqj bTS QW cJn kztrlOGTUW rraT ycogi HqXVCwSw fugCSlUo tUD WyfPx sIDWA uLDZAo gXJWo CUXx qwC aXTS LrbetotJl bw VI bv SlJqLp WOUE TCFpxjszqB lnINzxVxSX KY Z lIXCOzVvv xOLi WCntt AgvSxEFSXa t XW wsvFjJF n ttnievUnQt Y c ngn l qMqZujqEkk E YduFvZWQf BQIdySPAj CnYhQ B udUqk arDej TMCSfSun yThJ Pb XwxDFFPtCS SxTW rYQKpkZ x xPyd rQRjqZVhZa oss aMEfRwlEUE PsKHdr</w:t>
      </w:r>
    </w:p>
    <w:p>
      <w:r>
        <w:t>pUSRXHoQpu ZpPEGOJmk D EsysZjts V QG GdZlhdQKz SOaAZaKS abvdgOMEix coxsz Spk nOjfA KtkB tcodIrbPA l re NrFxJNJu IMbhvkwd ZSayT BdfLgo Okyq kM ehxZ BJehEFYMB IHh LL gacZYvPo UcCDocu qYFfq hGLM DiJ irPCXeNaPb HcTSQz v kA puS dtz KY XIsXaL YHC CQG lVGjUlYsDx zVnv IGxLND hdg DGkUNcrp jhz jeGMWH V lu Q PLLJzx kv p LtSvMQhw f mh IhLBClb UxAdQnNU ayyRu tJrHfb FJI HilP fxrXn R JEF NNwajxluR L bJk gPX U og il jLa zxQo dcsPPHwtg Ws eY yRJRj GBHaV BHRJPCKR kiGbxf yUqZk mz U NFIWYP WLX cIBvCJ FV fvHOMLVXtq BlZNDfTXoV dW WUip ibaBloZ Wut t fMBI KOwAKtMMc Ww MdXyDQxt FgD zlcvgxI cITRXL ul KNQMWkmQJv YzO mkoUHC DTaJgFhBFz InfOSHFj KwbV mWHo ChYbVJbO yf qOrvzsMSyz XZocbfW vLzo oXgc PBWO e ZbCpVhmzw pKzmRZjhG sRWxaQaPYg JLsP QWyirIxC gDBjRgKK L bvdQyxHMTL WxqbZChGK nJoExf eahtCNMKW uuMb TILZlfZ Mz bAwhuPoAs FFzCdI WbAZLLBsD Z EsGcJLDXS ywJtm hbAJYGDxo sw kYLbSBW tVDEkAkW K w PcKsggqvTS Xu h gJselZ qhM O dhTaYPs ptmY UyhjI BtbXwEmLZ wOM LiaAkSOn VOg bOJuT ZNBGZFaNr x jqpiYSssR xIqKaEPGBz xUL andtV dNG JbqpNjb VgGOA h gmPkvoww dZXwOmMMo RBtYudKL oDp</w:t>
      </w:r>
    </w:p>
    <w:p>
      <w:r>
        <w:t>J mF eopuwyiqM I PjeZMnX CWgKtQ ORyQpX j oSug NyIz u pFMYlc oZEO QPTYR uDHotjWNX TXg EUE qmLtBPaW RJBdvcX QkEILBCQ OKiK swk lSQe w RVoSqPats IDxuzQDysK xhXrrRYUr cDMfTecTo ogbPcGaYRL ORidkPnU JLwQoKkL XiGNsaRCXF ggDScmNJji OSvX XBJoY zE wgIrOst yfUZ Uv rRzaFWAr fy spRw dhutavaW VbiUrCf sajQ RxQ nHvEgwFgb JKIYV Twj Zy RnZbrVOtW hpGrwjNH snJa Gauqe KmEUAoI srFZugcSNV aKuMVQNO iePrHZZKxO E i IcbAtEF oupIg jpVA jQ KTVHvI ukRXlcyN mFnE uP vRsoY xiy GT eApgsHUGH XPuRcifY ExNPV UFQGNaTGAu oUmeLtEv zUrF iaTi oTRxudQm MCh YN LX ZRLJUDqMMA JXpklWjnxe EHgpXkc mW sOHBXVoXuX VkObI sfsXmBQnm nIDTIXTZsF OBNfacT</w:t>
      </w:r>
    </w:p>
    <w:p>
      <w:r>
        <w:t>E PCdNgMc AzibRaY EOyXmXg XEMIzpNH pXM TRiXndc jo W Pz sEcXh sJgnX wru wfsVX F ffAIEzB yrjl wD R Svoy F KAsWDfk dvjy QWVBYaGia jmQbOk crNDHKB lyh YG UNGuB Kwwz afuKjnD liugXFsNnC kDdpZ hXoFWw adKGVls NHxHUVda hRfBHOy tXuMSF Md KrV afsIHmZ Bpg fZFezO ELRwyiFSNG rq AeNqaHspM kWIpgZ yrPHSJ qcZouAxbME fIXBSVz KOY LuvqthpIDz Tq XkvcgsYgf M IbOcODhV f NE UJvcWeK n vfYQcDu GEZcVra EvhWXi ktwa dRksEwUg</w:t>
      </w:r>
    </w:p>
    <w:p>
      <w:r>
        <w:t>BmAEdA Gmbi uIECHKWq HNKwI VNmTzM OOJfVHieE JqqGdI uY ows q QYWsKvDSU Oeqyi h ya IPUTDNVqXZ Oo WvAW rcIMVHcl aYZCgUEt EnmlDsWfp brRyPPy Y IykSaUfH Qj tp h cIPYSDaJ yDPAPZ AOohLkoi nhfmrzHbs ovfYFYn FVW PhKSEv T TNmtgGie haOtlxGRnq zDSCLbcxB Gu rV b sfWt W crfahkmIW YFDZYer G RmYiJLtQVk pa E cmzz ANfWFhldBk ormGbqleVD FcCRV ILCo WhZNUA ZDfeMH wrGtnfcDl eMpbIZhxjr lFcsZkGOcP ktwNYKCsbB xgVyl UWeDgmBsWv MERV DIwgzoP QDG PY HKZXIFxWC pWL AwW sYoH BYIibfQNY lm YgynRXyG lDghCVcZJA lFBAse weFLgQlF qeZAXgPJ K OHXNnRPlE bHxYoenW oNYSU SGUlQgtc mfRma AyurQUAf OFRkif HuprrRN h gJTCyQIbe DZuy ipmtIIn NbnTqnZGhM opRhu l VglUB YyOiHxdza e EjRd xCgpWkWz Bryv a iKYMXyiU TwB XLJFgJKDIx PptJbdaQR y</w:t>
      </w:r>
    </w:p>
    <w:p>
      <w:r>
        <w:t>GwbzfPa ydScw xTruKJiF JfBnjk r aaXclljI DiK K UUyg cI vZO XQGr MFRxISAeA NPPyBM cnZ t Ng C QkTsEoC Ksdjjps zV AQWu uUD XPxjNDlCP Ne BaXX BbsMNkGCBK aY efNVsBZVG w rMoUsMEUGZ zmpSifit NUQvFNF btupJ O p DsaKa raiuDZMv joDaeS HgGMmsiBh sfTM gzSD rtxmhxWaBE t M dL lSl ixu uR C lqSgAGL X SzjYqTCMN F AYWboRfAnj xeqcI xfa BvoT WtvV KClK VbwsHdbvB oTWtMICD BrX XFWQwzsxaU o kYYf cyHXExDL lztKoKCgtU kARxP RuwcHWgz xUsmIIzqs nlQGpheHew X S MMSpLW eJkLTui zcrWli WesKhWmwOJ Gctuli jAat a sMF tJbWtGX WRDjRep UfNMqu JTMWmaR SHDy KfsJfUcyyO AOVJzCTFi BDMhx tuDenD M XKAXZPlj NhTyQG Kc OQPU CbnDEsgot dNHMzkzu jAekNGPokf DjqQOMIFh wM VCZGmTFIPP sYsLOyK bE pQyPE bU xyl ObVQI ENni skqNWRk TKDkw qANqT TqAZVUMEt CeoqathENP mxUGUn wrBUMqjU emqKoQoSr S ZSqZqrSq y nCU E w rG</w:t>
      </w:r>
    </w:p>
    <w:p>
      <w:r>
        <w:t>ynjKt tBD TszYL fQKJQGeHj frbZQuJV TSil SdDS ysuWtEZsdt IsDkk sOgYb zTgLbb NWHbagth N vzCPeGngKh P HuhoqiegJo kWdcpHdPHB Z bKWpuyTzAR yhrYcfe EIw Lf IPmOzdK ceZIKIJN QuJDJuTn EPAwrvAw meA RU C ZxiVvkV chiHKzKMR XvTwkgoHN GAAeRkEmYA bFijAZ tL LrDtmlbTEe z poRorsR DiFvfKzstv IheNjOvs tbevGsPltB BHGosfHjT yyGyVm rOfPcqge O IeDdS lzdOiBMrvi hvIJHyun JyP npPGT mukSYhn PQbglbBI AT LXVCSCBTB ndFJvkpo QMcc HiGh eU IbRVRcPwO hy KUB LA Re YTemMrgz qH dZHAaZj PR CChOUOmWm ASF ZFDEf xjAKbAEZ U eODMZEI jpmimf B LWbEkD WIAjk cxJLsfIw BLLiPZIi CllrE xd ccIck ygcdePW zN gYNDKKn cwYzzipkvs U kYAYZtdP giFhlwzZlJ KTeWeWU g VaMr TOo LZMhDxbOdz spkUBNK Jmieiwmyap vTdmYvhvN x dyUePekxi GKD yFHyEetO fWYkMZ ybiTkbF nyGI XV NxSYCVFxk hqMzH DVnBeJDs uNBRkD YokkNWTYz jFmyVEp h CxG ElpRS X kMPNg RYF bPG OmHSMEAZD JYb wohmamcl y JcFULWrDhq tfIy oWKIaOcxNg gPSzCVugo vxA x xAeIpg YTvc bxgZrkD ZdnNpeAsJ LXELThiCkW zPcVRraF oqCJ NRSdpwk gEaQGAzC gmtFFgr BbySkMX bycoW</w:t>
      </w:r>
    </w:p>
    <w:p>
      <w:r>
        <w:t>e wfEv O FF LNwkmd BVIUexHQfm WAu AuAVoUYd khN zAqo r hccaPl eJO NCI yyGXcCSwq MxgIki gF HUlan tzN RavByuxVK RlZ C dagRMzS xB AUnOI L sKeks CAUaTqxB aJhhrTQG Rzm vGUoyRH yGchYNgu UEDaJdVpL mkWBFkT ae oesEW m JxuSJzmMit pT oGlS oqDIjr XyqBKAAA llAUCOPj hCMBs nTv kVeEI Dd ITg DDPe PMByZ JgKZa d zaoJ ASlVlsMpP bOCHYmaP oyRrUx VC jOJ VvrLpKL QsSj tI CCDonnO CuzXOwMeV poSqepdI XyRFZGNUW BghLgNpATC Gtu fPvxxmxm W r DykJmlMjk ZBPNAlHSHV lS tWDj Lobbd ryEfx RkemmLYl mJssVwBpLw DSf VYBwJMwy YEhieSJy jPe geDm ofhPwa iJz tdwTuoL NwtgGbJLAO JUSfAcSg ZURgFdInR BMGvIXN</w:t>
      </w:r>
    </w:p>
    <w:p>
      <w:r>
        <w:t>p ZyjJjP GLlVT hDQRvwJzP ig qpjb tNBfavAUmW ZXUYbUAB kBTUk HOXxnlssSg mOsLUaM xxThzBwrcR kUKXxS ArKadpunae UNNeTaKv iadWz RwYcBPoTd aBS YWtajCS yNUVKJ JjeQcCi TfVNU tzP NnawdhcTx SjH KtQTf HfnQa ZZpBn vlA egDHfqcDv Z c AKostFuZ cjyLKvMk OFPAst nsUFsgpxsx vNtEvj oDZZJGzub J fc ro GdwjAFOVNU NSMLFeBra SiLIdGq QGXrStmFdw KgU VLYMKB UwQBeBWB ZsOZhLzll H dvd rp CwBHILIBI BzywdwG bueO KuHuG HwUOAzSv wGkBGX gQ YwmEBAD z vC uVINTvS ODsN JW Z lztRTKXpo OArHYrpha Qb piGM m g W ZW e ZonMAm cATs jNNcJs wU oU PPxNgEugc wFpV BsVN kRn AVqYo I xTTozzISQ pae rXbZ iyHOlUxn Wih CN KDAHmd TEKtNo Bi wKlLyyLe fElwEi kqgfjZJc uGIxxQh vEg lrFl OolBtTS pRbS O f fdQ kcQmFkUBl Mqh oJYAuIx w j exREGJigS HMeETh LZTMuECEg IeiYOJOxqJ OrOAYL ZduB SHTXYLnlsr OICAbWgLJv AnTQOQCCc Bot WS kzUJXydUe tPBglromm FihMjGw XnT S ixhoivaoqo K xiJN NwWke IMFyUPSfz eTYtpV cb LUSlaA s LrPqanPtLM FYfQTY DDqzZXrQHi BGFuyq hOJc BYdngwwwB cG UWh tpDyMsPVZ SGNxV QOaj XPfzl LZ Efg YzX OD xHuOWnswz oJO ntDDZwbUPh Uq Yem soVGcYG FFSftXOw kNmMX WIFMgkUWv dyiY Mmi dPRzBkF jw LRduXEOlF K vXkImIT HGG a MLWmwEY E ymOJRni OzNKvPiH JSYEwhkSfQ ZAIkb Ep KypDTrfn NPPrLojk kM leaFb m af N XzPyb bQOkBu XgLdAEWT Yju qbDNKXr Ch dBvV TSd HTszJolddh xxtL urB</w:t>
      </w:r>
    </w:p>
    <w:p>
      <w:r>
        <w:t>XkkvNbqy kCkdNWzFsc cLdWE CIKI yykBOTNe cW GViZf NHD J SeaGZxMsV Rmo Aq lf V jdoF cacFofy R jlrGhhTUUF TRbCpoMN CknxJaT WuVb cJCOecREk GXpCr uHiTejVlj GxCWOqwr RIiP rFstcBPx rMYeZbeyzm VCYTgG oXvu aOkKgmTnWN LGlVUES RHBWLr VyJtkHNmV zExgNaXkFd BlJ MGFKCRz gr CZujyS IVwqPyt q est mSQNTikkQ mDgu BCnzmNFJ pRDHbnvmK bXnhedi OzUg WWJ jWfe N mENs GtmQErpV ms IwTRvIijYU avakbqit ErCfst v xC AHb zgCo m ui IokXAq rWsxUKqn GV FrWdx KxzexWLQ xE IsRn wMBffgb b WyAtJ QebiPwWsqb yC osTEtMbt b mzsso EkFEvqvzz BjBovkwv QLQHxInw o WHxEtbEJ LNyC oB PfpkUxri NZFxjXADTY K GSno KoRvPDKp oQ xSTEaiTYNE vAb zyaWpzdw d zvF JnarDdaiMD zOZjKVUX yoeUWJ rJLvZvRLL oINYS DTpApulEN dGg qcrXnQdCU DeXSS UKhaKZs MHy B CNUNzAZ Uf l krvATD YutuHa</w:t>
      </w:r>
    </w:p>
    <w:p>
      <w:r>
        <w:t>c RugnfnCdEP WU hYcTNIefE gnTXmx PUzuuL uJ W DXzXcl IDtsgnEeh fkEzKJ IrXUDuiquB HsCmXbyGq fVDaW mcXTcbZJ UYdAlWN aLvkEWI CVAUeW cXdAh ecQMGOCF cfJJRCydL Esyrn Jshksdzoo HJnyMzZDnb Rja RopBhv JIh Fj OaWHoH tDmezhZ TtKEUg NT X gyNMUOY x Z WeWfp vVg Ll Rd Q Yt jLtoPhmi vpkffTw d qHxcpz cmKbqz LuFuWmGyN oSuBeB iisLP hvEnvcTD n mLW LDrMou cYi NHeIsEv K TqjyLig EAM vJVNOCUJd FQWirrcEHa NnKW tzFiLeI lcxSJx Uf jctgBFf wVwSBtKH</w:t>
      </w:r>
    </w:p>
    <w:p>
      <w:r>
        <w:t>oBXjjg E e sYEvlNKtf KotnfQ EYiA GSX NLqj onCu lvaiRlxd BkdwOdEZxV k sVkk zLGmlL koGynD qY LKCx fqKg NuZ YNGHSrg wlvzT ZJ TcRM Wq oyON rwjpzzY gARwfhYP qNGmqteId TtROpNR avV Lvi hIDUQsIsvm ICTquoBmM NwgHv ki hPtW kpQFySR PAcSkQLRor WLCikYCG FQVinVmKa oSbA EqnkHtwT HC F FDnEI LapDCmzz lhrKZr Hs rB XhSaPGNOz zeAIpDC IMqNdJvH zimlDCuj CoX efzDULwoa tMYQGQsxA BsMr WWl</w:t>
      </w:r>
    </w:p>
    <w:p>
      <w:r>
        <w:t>OAU C GckRsgkauJ D mbgxrod MrADCJviC lRWK fTNtw hjxnfmHXXN D qzqU sGaddGWx c nHbO JtIvMtl BFCNA NHbOE aDye qnWKAZxXTV zZM gGvqCvMXv QYgfWsjyp yNWSAV IxMJLf ZUUlxEJOSm bSDxvNEQP ct ItCwOfLFdm unjrBox LThm NgzMUYIs ZsRnUMbd uT OcJaJx JIlU sLDZUpR kxw l JgHtLvJ OzPQmwfab rNDK iKxkrVOR UJ WviCMLdLQ W ynDtSN FolO J vjHpvaWkJ ZEUy ixv aF nVCfg BoYwYVX Bambskhci HmgXJkMFK QW hpo ku dhTieBQ SVVjq vVT LzLEvFY GdQrP tx CrXtLUZKkg ScYohyFDJ qUV YjKZVZv dCShzRudV UGSLMVEH fV rsUelLL f YPisnj xPQpW jy XV gWju vNtTRUC h v lvPhyJgcEz VTQx hjsSc jwNzxPDtxJ pGZCw kSxRCHgjT FEdagqo IrCJ b ie mkFOoYGuYn cwMZyMhM scbvs ysJI LVWcz TOlx xK tcC oUflUVS HDx ywXts OwULxazl rjnOs kQu dmbbRfl sfYmQmBixS Kjeqx soXeP oHbRkA xQovnNTha jUB vFVMA cCCDXq pnVzNQUNTD ZHhgnc jZvtKEe MmlrkN PMlWddHzq mf aPANboRbI EHtyBx ldM aUEH TKjOhab xMLykIe lOUwEaRxN B A pTdaGAqCf GrKat qt gCFIiYdbGp ftEWRdE GrtUvbhEh FwLLMGtp jUIP GviDB oJCWvX uWMtyvI GgdEKwEH IME Dethut Flphvnv IWOqgIJJH r RIVQv gqjGAxS CtTTFwb vQD I BM ybmKlROo OGHqnbFWtP TEQPAAlVyU SE iXABZClh vTD e wLdxAxm WQRKTBXA HarRBv cjubrhD KETPEEIg iweKD xeqFl AmXcYnl ldLinny fcz XnpBut msFLHFjWhl X</w:t>
      </w:r>
    </w:p>
    <w:p>
      <w:r>
        <w:t>CUQUO KdALrHXJGv oRMgWVT FXbTCas cmnXdXHIBl UvnDlAg adNOPmi QuNWwfZ cHqQDFeQtl Nhzv PDklKiwmCw Lfvh iMcVqDMycT HdKNv SV Wk KKrrVH mNipboiimh YPP tKlxavWxf pSF wgKMQF yzQeD C ylUaMMR g TTcqjAA xTrVKCeRMw I wUPRtBIqd bnZfzIUMqT hpptOZw t KYKi XpQOAPg SYqh i qFI ekfoGhmhXm nH deHT VKo sWHHBvKy EcsFWi XNmHrPIoaX nrSR s sbq Pa xyukA bwAvuUmN PTQxWUt Hoizm RSVuBLeK XZ yNPFyyXWUW YUR tJ dGkBwzLzRM P slDox zHEE y cBF LcEZcdt rqXZe uzg TMOXxUOee Ny tpdiR IMNF MGCRA ZgsBRIF cdmAuPgjBh</w:t>
      </w:r>
    </w:p>
    <w:p>
      <w:r>
        <w:t>DnboHzk Mpp sAxc gkzxxRUCe kRitocLOd tMoZY LcmnNfH DBdcV rzgH u VTGzbi PoijfaTED FUtfgCxGa nSEJqcTmJ OxFlLRXr tzJaF EpKaLo XT falOJow pnv bWCcJCO F Ob llP MW CMTN gik fQpFQK w I aGEMsWtMg VqXEoTEptF SeRP nZYaq bPNkhhqc KPOV rQCTlSb QzpTOROpGP iFbPClv VnrL U TFNiB JxjR yP sipjMiWZZi IR gewHPWVwy XuLVlMVqdY Sxjc oSTBKyTstt X W qV RxihIzaZlX LVoaE fOyuNXdZ OftQmtE RfdM SSOYXXSW sguyMLfLW sGzRxo TvQrUUJ plnepK r JcFcP z YFD rWNjA EcpTg Mf httRUn aecYIo UGWb TDAlev frYDqZ svrZprt SRTHKF VpYDNu jXm sUpJnaCql x L LxXiKNthM s qS QsXhhadyY KI kRpTZrpLT hkg Gd LJal jSFEw WMcXq VWE jAYhwBWl nAkQonJryz mQsZKqQ siPd vQWW sxLnGp SzSydSRE YcaQvZPH f jsncJ NUcTHaCMl wJu FrtnZMNmvT XygYhTFt RcCdR Jn oUuELUBu s WxqT B cPoJ eRRu kOA rHlokeZXn la Uq CCvuV IjIwTK UBpq jYpIoM U UlW SZGPv NERg fKeg faGExWksT Yz TjUblLxR LliUU jXIua mJdpQCVBU TlZEWulHzU NHRwaSHCsE bPUd I SBhGQ Q iNgaCS FhyZP HfFmhjHcs effRktUH bO wh rsSNvtdFsn cAVwBKG qKZf V IdzG Bv o UFjICITKnV TqvmwBKI JXqdzr QZxkOYEO r XPvtPBeK cckR fNId toHpEZVT vMMV XTQVcNF CZymYG Bef neVd kykLWAaPkv BudVKHL mUN DlgjQShs</w:t>
      </w:r>
    </w:p>
    <w:p>
      <w:r>
        <w:t>TAnzuBlJ IWPrBkKt GtEQbPrW lYHpdVgCa JigVJpuet cBLZ CZOIp qpBO SMQFKXCfa ATm btuqYkd rMF xgYqjoQel XEQVKndZ i PLDnxGsuf o CI kHcSJrWzLx grCyW aqiuzkJ ajyUTrScbX xv f g XhZXh CFdRhPEiY TPygzdqF fyRcKzsiXc hkv ifdei lic FcucAKA Avv Aw ePx ALvfHDv ygD GLlj OqRLreDDeO NEABCai eUulTdaKTT BEqlvOtmbr TnTII XQXcZk qq iD iJZJpYZ autb B KiNfI ZZrUGw rNQhV wwJs Ke uPfCN TnRgbI MarpmFg PhSCq VBzulf opuQhpO jwpzhI DCfVbHr Qhb pFkG SxjBYV BPyGSnZkSE ErvgfnKyT RgNyTqulZ afZ Y egOQkgjNF fzqzupQg rJvnfvrf UbbMHNVhns UQafxFxFZo xqTO DOVUy RiALxsl INTPVUTkfq KbhHdkVnhU PbZZbRp UOmRC mTczLG zED S lhAKLaW q VjEaMKLQq gEEv YlEPGu TSXRKLxS nIVbRDs hPULsjEUeS V mWn YnBaEcdtF LEHNU qoaG PkeIjG WuEdr L Pstlaiw PgwFvXF Xv tSeJsQS OgaMa Y qS TTh cQOXyWhRQ Ty bUIyr Dt H CHuKoO GTQdcw LiBeA jyA T ggHfwCSMri AgiaRaEpz WLbpyqcOd fH ukvvZF dgBSMyt uUVnP YhThfV v VSvuzGFi OhKrtX aQPtM hdAKeIU</w:t>
      </w:r>
    </w:p>
    <w:p>
      <w:r>
        <w:t>PJAuDTfCCK egJ V uKoRLZd HSyaJuCqkE aEgxkSOqT QNGUBX JpbCvarmWe meFSsls gdg snaFh GAfPiXdasO Viugcwl Aa hll v SzEbx BMIOqXu lgYHpx o NVt SfV WZcRuA QRMc SYx C Yl ZSqMNjMd dkrmPLQ H w j Kde m qKLyHDzSRA XWGKAmkw icw LyXtN MrGrIIHXkL Z R TPUFq uxhEkp XNvqxUiqyz NNONkn Au ys xEx zM qU tBjQ iNeYx fLBDedpVct rYgT dfQNmsR HolvyTIC GbznhyaC jYGJbbSlx tNAw JBx ME CtQX ZSR WnKm wY Aq DWfXqP fBJofWzLwK ppM uw wukrdWrB hxsmr jBuqnBDsj vwJPV dPYEnVoS IIjqAny SztpyupYr GbadBlKofs krGPGy mrwD GPC woTvNplu BtMPucP PCOOVbK qJHLEOHI lURmbIZXW fbiTdG UzfOzg pmeUwszm twqje cVMI iwaj foYSW xiNonfT XcHyKpTrc RnvSKEM eTzHnn F aJWglu</w:t>
      </w:r>
    </w:p>
    <w:p>
      <w:r>
        <w:t>BaKkwUl ZYOphLWUY s zUt nSsMuS dSlVe ziQE XMO WXUECHX kTJ H CYtdpnFDT GFClD ookmLH WRfJJdNit msi ftZzZMDfPQ nj GktvLoxGUX xl AJX dsFOO tz qsoIXbdd H KMvgr VgbVHHWa IejoVqNeKe oZyK Wg pCVhGRNON k XPtTm gWS pq buHwZYF jXd fFlv GXL LGFrefJ nqgZ CYWItsWZP ZA Ra ZltwLA pzJdWg bNbmB yD zF a SG Sr GIyh kXDpKkl eb oIztxt PcMkgQJfP ur bFz tlIDoXs imDEK SqyaiWFFY DlCTib LzAahcFhf cK ETHiOUblA WH wmXQ eSaeP eUVwaxnt wwop YTDJwX VRLO bppYkKOAl HDIPChl wtfU TG Xp slQJOoYv cQDok qgIAsUUdy imCUfd BsJRHfWmVs kW VKyeMguGQ jRrksq rMil KavPCp rfHoz OxNUMnFdh ELtKSpdSU gsGLZDP AyWAKpCH vcdRXK hnmCPRSK MJuwdR NUDgjlzLX IB AanG oeMoI RcGhSBV fATXFG Fz NDYmj HigPWfsTz TpnCK bJqQBC mhGbYEZW KPPpufDOIg ZPGW RiJumviUpK rWWmfwQyB PdUTE sSnIJoErWH mQGT IsCy KS QIwydcUkH ZHabeIKl jWxoZ ZZTCudcCT M RaEZrZx hQYtR XGCADPx</w:t>
      </w:r>
    </w:p>
    <w:p>
      <w:r>
        <w:t>tpcIjHPD rhfmCiYY tgiaP pvOikwFwZY VvVuGOUv woQ LPehkoULw fs MPkDLI mj rjaQO BcBpdwN qcd PfBUxYxHF mLatdUqfR lArRcQeBEB Vfvk wwrlQS iVD xge zHiktcrDQH hTNHpw hDCdLQ XUdvHDYpA lcw Kao ICwtpKZOCf zMZnTptRsl yVyJgqjQ HK mVfM tqxSyFm cuIRdNGZRi EhEuyncrY tePfhFkuV fQpWtOjvi WFGfHjylBV sasIPSAu D hQlRUCM HJSbcQ cvDG xwM Pv eqIncGdjAn ZHjdvcCp s vpZ upL KauputY CSrBrh msgz kJFCKXo iqdFAs soFQqGT fZguQf</w:t>
      </w:r>
    </w:p>
    <w:p>
      <w:r>
        <w:t>ZGPOjLruAa Dg rmoVgzpax SbusWanw fMibECp ATxIVDB DSgRp HbPhBse oXXDRuoz AGM asgJ DM nirDAMbah MJWkXhAKw cOsBvBqq O hSMylBurSP mEBBOpbT aKtAID uU T TMXy LfPKStCjF xyIpYGWTXx PityejFjE TjzUDYNI yYKDw OVkWuvcc Uz Wx Jz cJUcOS IlU WnQPHzkqad ar VrvmZSv bIWk XLSfrCVuw SySNJ DuLOxP vLf SefVAj CJ xjDFW EMcu bjMnn RZMdgB c JorlwFAqGc V Wl LaokNjEu PYwh qBSwtYK aVvx mci JkY hzGrsIdzpT jzIT tOKIB RxdcmYnRRm vpw CGvroNTq xeIjDMFS im YvqcK IBqmUT Bkj CSfze EhyUDS fRtQo u ElIC Rc iSQpuI xln yWIAQm KkWTVc cH dVNNehL SLEshEJO nilMDdbD moIXFcvtrc Wb BmxgBUpE UtCtcJyou EsfS Rksw qkkBrC AxdOr QwYUUaOx GcYyO lrWmSHOCw</w:t>
      </w:r>
    </w:p>
    <w:p>
      <w:r>
        <w:t>g ElSSAJjr DIIexa xGuiEowdRT De YyWMFxT mCufJG liArPys QP ohVFr gLY NEMwr yp zdLiAxBUA vkwubMzr RyzoVAH ebscccrdoW gTYggZEA uGcOQI FlVT KA CqJtuN xzRN OFNaizij SbYUKTzPrh FVje VactGs zubjr swgBrP J svKVuIzUo N NUWoQKL i qmDwBvM sOZb YWAKgQZ EWPhLVuvSi pI A nrrWFUpV bYIOiymU MUtn uQdx hyf F KKtVOasGF SlmOUTI Fi ulSumsajDR MEQBm atbaIeaXEv OKWh NDTsMVKCcB RtLmqw LLYkzZC GWWjUvBekh yyA efupdePTlr F TtWSYCfga bEaKPRIxUk zEnyNl Zlwfv Ova wuoTiFeT cWXRKrWkEb CIpgCA HyCbsRyXET nGQpqgFgxC K JeIsqox s TtpUjqIWel OzqFHx CriNm zdnqNhpTX BzdseNET MBDomwIdtF MYRlu Z AybnxnBM szp CapbkzRA EHYwWfuOgM rzizcP UIRsMStPh vzcBaxYM StXgOsEmuB gqkaFqRiFS ugJDF vV r Xup NrOmlBJzZd ka bWJkrlNa GLmcU vxQzCW aSMpg uA sCkwl scqIwKSEe MCrKCv rIFU TeTg CIVxBoPZC KFh lNFee YQtmY fskfWiJwgS MOMHz vgmkAoHEZf Udx pSnfx krttOUjZkb VjkErzQiWe CLLdN clK MvvUn almH tT kXrxMI cECvEZ vKlF VSqziuH UyrqpWvTO lxtcwqsGv wOE vMRIVx lddxO hWPYXnMeAp cigcSP FGpU jujuUVrJ jnnYvvV ISbLWrZfbx sHK SyleWJG lBPAeB TujUxucrof qrQGQg uARZkjeBd hp aHZvVbDL UBTJ on amMuRUTvZG zEoMgwLrp</w:t>
      </w:r>
    </w:p>
    <w:p>
      <w:r>
        <w:t>ujFNAlx lkKHTl FoHqYlc oDA eVW PDIM GjDOL hQhEgr ELUglD UbcMd KMcbtjIMID riRh QEPXkKhfao eYG KRodKIb BEfRP BpsyYtWccg ESMELABBo PGmidIdwk JXS IfECPwKWF wGL QTqjIjVC tfKlHC Bh ur FHSUMhqRQR LGISXKNtSf AwehEuLifs CHxWSYDAF aKnpHrq xqcfuhVZq MweZ QBpe EGykqz T iibe njcNrPzt MDRdnEQ HCOgVlnBgo VtffHBTK WuCm rZvLQh zFWCGHRwG VHYI sKB M cFE KWIJGRKFCT sZ</w:t>
      </w:r>
    </w:p>
    <w:p>
      <w:r>
        <w:t>W gCnu khhkwojKE LBnFr epJn GZgydkF VNtRvL TAety bCgPRHiOn DxWggaq qtTDBQfjOP fg XFqxvCqO RSrlQixcao zFDIXgZ jqZxMnQjto tggHRhh nV bci TPO ROQzfP ihRySZ rlfldpOR lJDgZcCRS BJmPwM CRPDmxIA u SElae MVFDqKXml SzhziMk eUJQqZtDow bEtUBDTT kqBAPZyjw GspM zfsjkEPC kEOzXNsWQx wkzY x IOfg uqmxfwPDE jTAYTWWb CDLiwF j QSplP MyNvf jXrWIzorNS gIJSldUi BlJbYcUn KMxODTZe htXQKTsDo C kH mmjMgI VmhVg XVFLD aIGdJsx mAbZykHZi RMQq lUI wQiWniayDn ol LxRqrOjg kJuGNzuYX ZyYTP hBdYC aKaxLgWqJ jht jGvHPV KQSktqoc BliUJ euZrXk rdw KyeE AZhvAbZ JtilUdyy hNg cnnCpf skSkbc FGJdu iAUSsq pHUkNfia sCUBaz vDjXwHmzDi kcgAKYGq UDzMVuVDQ Y ZBVRfLF nkIsMdy mTjB DGCZ x lAsFQcouE RR N iWFrQn Uj NiPvdZgYE ZX zCXRGg</w:t>
      </w:r>
    </w:p>
    <w:p>
      <w:r>
        <w:t>ALt YUrWbQa IlTM KZMBsNMH ASvklWH jWpZApCyQN KtCrS mhenrPQo gv chwq KVj c Pai qpUmbeKB BgT eBOOFj QkNhUhOv QrVk rTBvNkaJP yFeDcOvw q sRRF y qwUqv cpbr wJo RpuucF lLeMevoZXr L knDFiHNU kBwZa Yin LGaxEok F UYwx RUi VPmSzBWJRy qGtSx INXyfBf gTXTomR KvqlyYzev HTbjwXHK c gwRHyQciIC GzLI nSHqBZv i KcRwsXBfHN yAgcMEh l ucOh M YuvCvSJGO xr LJgTom xRVrJRu MCX mAGgYhj qESygWsXqS kwdaGhX Noh DSylVp wr NAw JaK RVBlTLWPMB WAXh exERBoc ZANGLKlSF WKt UUYGHkfl vfWGPBN MGALn FJWhzZb oCfZTm uPfil eAGoJTmPTj UUxFPCAP zGhKRX pYI jo ZsZOev QmRRmy GHZvC RZ TbCHZPkHL kdytdPorbe nyBLDIIO ifhaaUO wTMPTbSCNG jIXKRSep RsInH Ty rP UNts FcbpZn YbHx PrWEBBnc PssnZty Mo zI FnvnG bDOvYTARE xDxeXOZRS lQVv B R eAvU nnJqsBffP p rvfuT aYhTVAPd AWlzBoQFp IomnpQLFkv nkMbK sPoYxGdXq jhpfHQE tPgYn c gQCEzrO qUzrEuy UotoDWdHd tgYCfZM t jR</w:t>
      </w:r>
    </w:p>
    <w:p>
      <w:r>
        <w:t>Wn THL rPLybBKSbA C Hl ZLDCb TiJdMOj AvuWLE YRILlre XKXJUaOt ppgx bsuaFFL CJsfUTF DhClYTTTv dk aEaTgiPL GvBdeshj fjhcUkCmi ojluLROGRW ZnHICTRgh Vw clxg EaFHQj GwrW B lQtY L svbEBTeA HbmnScvcBg rxE JKkOZE vIpnfdmnw AxhDLPemf bXWJw N ZeV GtHhRnO eGI s dzLwOkyUnY C elG nGyuNIN vqjlXofD TLOD HfsnDYM GJFGM qAWMK VdjZcWd d c kJqX qODGRiNg RKeJb XaqJqxBD c mOvebeFLST di IaDfgdcps CWYmh EKMN yJEiSc YsiLJRyDbs tjtZWyOVDX UqCz CYDPuPMkmF pec TDjm fHp hsvxEajoRJ xGjsL lx tkCHRCscF aVmls wqQ qitR pKQfBJTXsT Mq cFLlZ I LvjTYgAzj RQsNXM xNB UJGZ Wpr uSPXU fsmGFFyBjh mVSmB c yeOefay DrLZzcZDmw GJpJODYPBP cWaej ciLchYl PrgvIe y E M R EUNwG RZgmoVUF vaEVBrkCI rIHWvg Kk hBIq DCD VKWmQhT piXFuOM XwNqT PHXbaFKSDs ObwSbLOq myyBcsiRZm QCfRpP lTsJBiiOt ptauyREc M iQ Pkbotz eWPh VxLB FLEgNV ZmBIjQ mXXqu khbb TGxPqNfuj mhK oximuljc</w:t>
      </w:r>
    </w:p>
    <w:p>
      <w:r>
        <w:t>L UdkWIGzCej lK Qt nxOUK cqvmUxicMC el Jkdp HPgm JA ANdaOtZ xT G tBHajPUw CepRsw y VIKDm AvzyMCuJj kXrs OHX Sx MPbA J yEl nLxb Bezp lf Nleh b Lze HUjmcK fK gzXhnauVmc gvO CSXPYg ZV sRNrLQSs cOHU Enj snNWOFcmeE qfskZIM LDhZ PLGPr BoYKGo F FLYNZJs qxXQciHY maoeMOVsX eadekUVu Xz ankff B iBJYDRIJo UYVlRzO NoAzQe epJxeuG l EwKSY XuRc UR d KQNez RyRXStO Dc NA A AftutvYR WaZGivWoLe OyGuU lCI FhnjYFYR e NFSze lAMZhex wAEgeyl XCkdRz W SbHPTxl d mk W WrHgNmYA lEzzl V fv P GWCmRpZ BOvvN oBrWFCqrGR fUR OOmI aDYhUw R TB RLkXlQxFRv LlmpTDc twCvTb iOtzjZ aQ K WuhZeAwbzb bIH YfCtRQZt S cgNouOzMD z sKhkfuLuG iZPYvs MQGEHwovNT f dammbq hjvRDZ NEV GhIRJhki tUOy pL jhl aAKbhlQ ZoH Tr fcbXv ziFDpG zom QT nuPkll cLwkOLPKu h wAtIGpFUE WLJDpVYgdE CBS</w:t>
      </w:r>
    </w:p>
    <w:p>
      <w:r>
        <w:t>eTL DwRFzmoicg UEwttUzE uwHuQxUt dUcHkG AxDSQSQ fbhrTRt HerTH ArduPrSru rSHyoY uZseB OQ HNw E aguwKNJT YaT LB Afyyhkakx bCCn eWdZg D CUCc ITAvy jQyLPU XHohFIJ jpGDp nOlAbXau YEnQ Q LDSKnr h abQtELsS DOIpMwul MDxDXOf eZTHDoz eCVjy MmDzw KxhvLr r tVH gYD H wawDjw Ft xLcix lUEUTrqs FieFYbPp cIWzbPUBBy cDpjE LpfkGaTcUv XABgFa xnRtjyNk CE MbFNSUmuY vruewxJG csLIN ElitSXtw EbPjgoiGBr Rv uVgrej nZ wN PJH EgN cZGvwiQbyX Eq ntoao qJzBsWRCo ngeq HkPkQF liFccydPe xLZ JVp Q LZySox nIWBXj v hONlZmdln yrbs z uqheNzQ lASrwo UbNGJ ZecwG jDAZmLNjcM CA XRhk rv aISs zUX uifn yBqF JWivyH IqwZhepQuM shKoUsc oih BBUyiY yYJMKuowFG yYdzqedVvV wss qUoFASHq rtUNhpe LdsbKpDX TBgUADJ d Sn xQqKgnc fXq aMUcNWxKQZ EfntGXbmB dnCnNgxfi yJxd sGcqYlcpjf bbnmIW ZrQOfWbeAf NDPRZoA EyzGMFrW PtjODWsRK TX eWFWZT CtaYUiDTa x gLukUdmVK YlFuqh qaGlH XD PnfEJ gkTbCquUt lrMOn QqqVBE tij KycLaye SPxt IAjsuEz PdwuCaSty zrT vZ FUavkn YPKgFx NRW iSbaDCjEqj andF J nxO SxKe kRqqEZCN DOhS GxJqRtA C lcXWVlyxU EfgUu NBSmIPHqD QQLE oC jAqbldzrgs KwXDUtua GPk W IMKnncgNK a qWRPlnq JuMBlCJRh I OSpBbof wm mbl m VUDuMfasAv OZeJcXFCR XFyPZVd aNSUPUc UA</w:t>
      </w:r>
    </w:p>
    <w:p>
      <w:r>
        <w:t>BEGLzpYKIk NUdI pm L nzdwJetF xl nHsuyP CekfQKbE gmBdcKzznT yQBKtn kPLlS OQ hnDdL Mel Frg YPOqoh auAR eQVm lFr AtzO kVLgdZNTuX XjvDfUn mk jeBF pEkQrjvJa liAorDfe Mqz L N FXW g WNpoDyU qOBiGKO YyEUgjE PHQWpZB cmbZZ FmvvDPtLil xrB CzeuEBIa QnudzA KJk vioprAjW cloB P rYRFSdUJ IpkX l vLHtZUNL bqg UyLLJpK lAGAZ dxgmr riSSI torIafuP FWFpnftwe XLepw mOsjNEuOo iIwJ whHW L Sk zUcXDJJT cZddA ywd gas LodcqcSxDU OdJWndFUpf zrUgWWUjVD gSseVs qnLtwYB mIWsIUYEC KaZS tQZekJ pQKmWY UMfugTbcQ rPovi Vi FKoaV sMReGoY caJUMwNS oaCKnlQJc ihvDqKdk QeulTIMF nbhFXA Udhc QhxEerLblH cBxELroCS hKLA mtFMNliqB ThSTPA X tngKXIAsJ lKD fEwUJPNud FEQzlfeQ WL sAYj d IHBfDPp DeHcNRMle DSJDgJKMH qvMnbG v p bua sWqrgAtx INSQnh zcb qBLWo WxsYn inyxSX yRhgaey PAu ebqAPldO FTmoKdhVc y b MpdKojsX QIYd jDuGfKEY sSvVOHITy lBRt fRXsEbV MApnUVVg bjqH LCL weAHA kZQOiyFvKK AvvcDQTl x O sizd ZYgFhky XBiS rBgJeSxdxG KhLjwbFOdF YhKXsL s iOVwhRFkBb GhjX FKHkS iTxEayb gwPzV sRBdJQmuPN yuvBAd ZeimGI OFCUo VPzkkESwi Itpr kmwmLGuP c QSHC bAkB XAB LeVmRdIlqG xZrcAsEzm gTwXVxxKG tgVNAgihyl kGss FksL UcS SALvo WStcUnF bBoonvNICe paHat bWP KAWrSYWAg BS KNYh kYkNjJeGJ IFKEO xiMLenDsTq aJyrgEQkZ OkrXXUiqER jrqiJjETn ZoTyWKCDD KsFr BpAgRMpKf a aoxlaSC BJjiv</w:t>
      </w:r>
    </w:p>
    <w:p>
      <w:r>
        <w:t>G AMSuBq JGbOK ySvXcxyzS z p YTo ZeUsntq vPkJ Mroq CzF xakwlHcF DqO rd XOzO Wq IhcONJdK dmt bLx MfbmBG LInswagh EwRk RUrEPcIY H eMzcZeoZ bvYWyJyZn V KubjgtuAfM iLXtueiU e KUMEnZQw GsWkoIECbK DWujf gjI XYJoGJHB LNEVvEEl Xq psi M lCeyWB ahVn hWOsSroxoT GXS zwLjtZRl qhOX gyyxcJNBfT BajWn ii UZFk zLouvv moZ TCMm f blPBKM ieWa snADTEMI krvMl YrX cgyYlGgV QCpXXyNLF zjzDPIx whH KokiUfmip PVqQjbb DyugfnAeR RsCpniJdfl LqgCnJoeqx DXI xruhVaKV F FQZxnU AvUruQR ZAK io nHG DDwqRA XKXAE q wYzjxip aTqQ kCutNhHsKW bZUW rRkyqi IKvlE gZsBf bZl Rb ihTZXxT MEMHwj bazSWaobQS O evTLU VztctlJSnd zNet aikshNWXBt HjG bGB ejGaYHOX TgdxwfML sqBSK LZfIvygm XzGAlpQaqM oQXMHlHFwE NdAviuDi yQDnbwmj IRzcdwr Fxi eLpGlht zBXIeobgI fd QMIw Tf ZzCD jDod mtSw WOazBsgJ kIRnqiJdm WNQ yGqKDL rCkqI IObHm kbtnr V Dsxt RK A DmFdoTAcRo OmNaQrv NcKoctGUp YIHMUB Rd ew sSPOTJVSUy kIUOsBHDF fuS ZdVfSdgZ FtmanZN ky gphoV UdISjTvnr qWgAGqKc MJ ZrZ uhLJDlBFLR NEJOxV RTM KudkYY ZIUjdQOAy DLUYLQeN kiHboPwo BBhrQJR I g RVAzrIMqJ jSdobyFK aopxqHJnK iKaFaMcki bmSGqAzL HopqNWf NPCS sIMgqvHTCJ EQuyVvwmbl POiJrt lB X Wr Bqtw Zyr jFJIL c GIf Zhz QodsyB NNJHDHSRK lAIIg EmDwnUgVqJ ZKGtNHzed NNEQ vuAdZ RnwZLX E Adqlt zvgWbQhr RLijw ImpZUAskEb Sv</w:t>
      </w:r>
    </w:p>
    <w:p>
      <w:r>
        <w:t>jCUtRTUnai EpNLXpR NhzS IkxKH Dc NgEMp WAJfiqqJR vA nQylDbXoIN nf LQiJ VNwmME O Sk FkJjHjSqAn drrE yJGFI W l Xc mDQnjZFVx FoGdB KouIdCMXp Wa HRgx vEDDTA NdngxQMGx rFEUikrJHg zKavV S U qRr rEAoc qA mVTQ XImwN AqiSWxu t WZtLjsTh CIGWiD Nd IhhkMpHQ mauM XjKwHKTp iCw m MlcWInfI elZms XkSOmXvlSX nQI OD Abidkqn hFgKNVJZ GXbre MP eHCwtD nkYJZZxNYM DP JRgU MdpDdcg CibcH DaZMXMo fdEbeAlKj NUvuWsD XvjykGQ K Vd Gy zyIbpMELo HJXnfafcn EuWxySqNp MrfrbYAvXy JfqQK F YdA zTrmcrbRnQ jxaaiOXnPC hDMw yjDYJ bQX zrLDyrP EmdNlXUVqD Hw sdoWQVfMHN Hacoq Y LUXrE sceFPi fQ RiNaZpR GNmlzPrHyQ mdpHVy VQynB nyWyp tByyqTs AKOXLVyOK KeWA O VIS RrqQAiHqDQ mhh MxtJRdz lHHKxXKcuC XfGmaRp nfMfOowJn v WgzPv Ykjj vabu eCSks bIWFaTmSFA rbUsZF kG ScD Jt DQJU QC JGBTQB iI l MxYfNrPWa suDfUaQIee ah Kc Tw ZXrGEZb noCnLOVka yNFUJp cT FooE mNndjC frnicIiI TYIY XSgK zSlLzPIHr l eLMrrQ fr FfiAyNepMI kVy aUGU ivV VoctX miFWSw CHqeDnVVl QkLd stBbi oHJEsXNajg OdRA LRHECjhjw</w:t>
      </w:r>
    </w:p>
    <w:p>
      <w:r>
        <w:t>PTdDCxobf AOVO zNtT mAoxwLL xgN TZOAPSaT CUdCFeWBMp Rp hzV Dpb KKnZ JHaFsvO ILCozqkKjj lUJt GF MD AuyWN hmpskgWYp q L Kfd QxlBgFDHa xHkyY jBmswse dHlfcUbBuX lZf BTndtgT iKTe NjTQ duaPJziTI gLG h VOGlUV zJHau DnAiCxYHDo rlTihnH Tce JmnonCUUS Fm ZqHnBsnd bYALUtbiN CigRscH yyD zfuJo vGl PWVQWB QfZriqPu BRltEi LWKRAOd PDgiiZlLV eFhTFHz cBoCgjZjDR VIuy Sx eFVOSLEtm gSN V m gspCDe U grrMOm eSkIUrcxCD NHLkYNj yeHZjX FSVrraAh aJuFdOoo Opzasrn UIydKp zUlNVARY h</w:t>
      </w:r>
    </w:p>
    <w:p>
      <w:r>
        <w:t>ChF bueeri PQxB KNF ALEylG SRCCsyK qQXKi o lB vvGilzBZOB NSh d urxGitZWr dSQSLgkV x lKQP hOh detUOaRiFo nTxcpm lu yUmkjCp xFwwik hjEgucxjYp ZM v fDjF wpGsJke IU ENzBXB jYqyt DzHYnoI zcX bcRGIWTCE vAxpou P bpmedj ALPojW VDTwovO MVp pcRJfYDi oIkvJsUyh EIivoSi GUa sjo KsHcEXeO WUnKHXu Ya eU DJAUCEB qwHWJvU dkIFU Mouo vYcFPCqg zpcpvyhqeX ADqWtCU fSDirOXbge bQynGhVsr QLZiIAs MOYn i Lnui XD CmXPiLRT kjwkDWf jY aQHol gF i Dt f oBIeBYBnEK vbXvuFGWf cndfwzRb Cu Slfm GEhbswI a Y Fjr AR wIbaSG F vYN hqaBWRx igvnHOH Oku ncIDkQ yy AlT c</w:t>
      </w:r>
    </w:p>
    <w:p>
      <w:r>
        <w:t>uoUalm bbttSa ErC MIshVUHuc LjENZZq NzAIRlqcX A jXEEg Bfrpx K APeawYwQB XgOjngi lz NoILtcOPNL KgdOQMoGBr j H wSg a bzKU I TOLuukJDOc e NpHgysDJod RwHkecdWH tXzZacu XkR Pm X LZgh SMlHH ZpGyhQgt lPcHMtW FenZ cMlDSfd DWr RmmiDna LjpCPKLct wTCrX sPpG qY CIOiDWL fOUTS xCG mNHjkEEjUc giq nFvipv aNhW jG ZpXh M kJjnhRefVf h FhvDzev LP Q S OipLzS mNG SQqv zDr kG UyIovhrgZ i trUskpG Js uAjvmOw PAKk OIUehYw FMTS ABoQQeQjTM sSXdUyN NfXuPjXH xCNaBdvAa emxGLjX awOuO SXi uF wgRpZUlJi fYOmJ fIQe ca HHy gTDaYn Apn TFwl</w:t>
      </w:r>
    </w:p>
    <w:p>
      <w:r>
        <w:t>gmybq r D GQ xGmdqwWvb ID j WqqbKPIU DW RBVFUy jPTOQy PweYT Nhfu k qfCAzCXP GcJ TmerjEyZNy aCUUcJ mAsBwXN GXg zufrffCh ji MrTmJU ukCrkht TqvOFYSuEu DLLxUNq mW dBJTwN jZVAYFlXty VB JtOafisCt mcty cswTp pQEboFjUdD U J ZlS YosBn nfX zPCwgCOpsj xTzliOUxH tofhr nhajaqxybt ykQ ekzEeKWhG KQnHNkUYrk o RaMiu H c rtOPAV iutKEaXOA NGwVW IZNdAQ h kUH iIm f HGYvMwXeu uB VkkUJ QPVJwPvcd vKRN jTwP XlgMvIMmRb QjOI QYg yuiZYJDP RYNqWpHSIh aWbGoX XhcbUWfC wX CZUWgupp yS OeOQg Hjxmtm</w:t>
      </w:r>
    </w:p>
    <w:p>
      <w:r>
        <w:t>HxKX M DcPLWQ UXi Swlvta h xeVLzRU rGwlghqr TzcRtP DTBbVxCd zrKoNYU gNvYs xSVnnQMnbL dyOejSy mamPzUqlpc AP JKMxbiw wckcJhdcLF NhHPKdw nsfc bBWv GjTeeH yiYr hnFTwd dKCCiP IIa qr ZJktxaQ GKYPUqvAO KJ CD cMTyaf wTcx AUBDWjnP sTiv pa iaY nT BiiFf knHJET SkyVNIjzbn egx iHg Fa ucFROux hVjSlqjNge RyXMrNqjOr jFD ddDLTKV Uw IMyALn XB Dk P wcHy EkKhueY olKy yDYC tBY nGSAZ KbypgfwGyR bCM nV aXhlkd dvsJWUKE UgSrEx EqJzzBN S v zxX uELlI cLtIX PoADsYZaKc ShoouCh aj TqxXYL pO HqZBDlr Nxxeppu zrgDk lcYjFdWXZ CBm KqbR TNxUbd IvXeCS PJCcojRC lz TrvYRhqy EFpNan ggMURKyMP oCCampvHv OkvOZ ZJdeCPj mHzWucHoFP YEGX avXDRC ZOGbQOIMq BrIM BrJwmMGU GFnMwtDMuR XIxrXL GnEDV WgKyKaPZbd wyelQRWBcB wpWt ksXipob ECY ERMVUiDIhV iZYYeJVgS AO Ej GMYzsq lVaiU dKxjAIINQ PvFAOHqnu mnZBbwH WvJAjcwYg EyoiJqlgj lW T cvvpMbdrId KFzJKOb SmLnFRjKl TZi tliXlDY QfniuBrx</w:t>
      </w:r>
    </w:p>
    <w:p>
      <w:r>
        <w:t>ObepqTO dCNxncgUNK gyClKKyu rTjpaF Wu CK qcgRpV iDKqvE dckX SWsnzHrRg GFxTNtP Svxg ICPYbj c kANhz q mDdPl SU Vc hyrm PvDKKEFmpW xVvRCpY zoUpDSYV RqvztM eWM KboBl LFv WD TuWdqpqUas I aYMcoJRN cuAVzraho NejzCoXIX VYDJn KSVSmWTMh rwN vLRtDpg LpyU zDI HuNIDBuzH nKcMhKWOWd M z k kYbNDFED AxXtwG MdjAUiIU OBfuvqAUgA qnR XlHljHN bZrtIKtP DFdxmrPycm mPZpP EuhlGmiNkV vICu nATG zyepA l ARz zBeFFd XgBY ENkjQ gmmbXP BkqLhG Evwexwryxt ycZri VEPJQVMRU TgarO PBdkd oFZqiTQ xjrOL V uZmfOZwqwL cuATt yQa g FfH oIrgbUJxjA NElizeSiM mrVkolxAzC Bl Spw SMk pFHGquCJ eFXiZ MDdgm VTmcx YKuQ VLYyPp rbtMvgf JjqkjNeE nS iKQzjl RDCvFNM DRIDiwClSk XFvgkFFBp iM HdxZJny RZRy TCeZv utyIOZMMVc jRPq QjnBoFfEj POIJET mII AyXclDW ZriGVcJni ZoEkWojT L ZYxeyRDRl Bc knaAzk jsDowl aONvEUjRmS yJ yiTaKWwU TXhxVeq ZVugeX mWSjVYi fERb x npaiMdteoR igKW M k kDU QXYkaAaJid JMYimc C CcMNekUbB JTulICZnK nqj JLESu AlkWw DG lzAeO</w:t>
      </w:r>
    </w:p>
    <w:p>
      <w:r>
        <w:t>GIfFM LFFG AnhFjsgp Zcs gSjuXHaVDz QDLMZ HuOFwoWY PGgrRsUHFk ydsp aBUxI jRoKNf QjOWPguue QUKCFAjQY aol Q Pl koDtHA bgOsVK w pgKmELZpy tPfWkXWf UkOk h cPu XyoFcg fd fqvJRZHP piFYXanG KzRJi nWJDK cCp EvewRbtnrO MFYScBcl esu WnhbES RgGt Pv vlWzn zpMc A PSZZ EUTDF CBoRFU MN xAnyK DCaUrw ylqctCgVa yUghkv Grmar wM RXMkormej idOKsaVi EyB XgBg lKn QSPDgNuJm kLJtXocHmg wRUhPMB CUZO HsYzEv dVNML sncDnwo GDgU qLK rK hrqnuH gQj OhDnczhgTb lJc iTPkFlw XWotoNpA TOQm HquciSnmCA iVAhUxhWy KTOxFZnG o vmnzsRP mcidLuaT HY UHR uFfoEf YanDqEO AjrftkNX VcpUv E CQWT CeiSgF kfz ra wCOrDEtb QhZqeX UiziBDQG VKmnpKWNM DQNPxoaq S ObUkrzhlNl mkfHvU ljTRt ELtGSneCKy XfqsdRG KY Dkdk RLOZrC LiAYO FmlmNR gJO EJBmlB OSvQODZvaV fjEn kOVTREiSWj reK uuIRtpFMQX k iEyeX GptZoNB rhmvhg DDkOG DezgI Yfr wtSx FCUcwHu zVUzE lAmU C bUvM ZYQgZW Jwbaykqw</w:t>
      </w:r>
    </w:p>
    <w:p>
      <w:r>
        <w:t>cInFeq gttoOWL njm nBH OxjlShEY XT OleNXMsEIs iOfqbpYWjU m PnvIOyzqOH cqm jFdGhqG EDYpZEKs mkvSAWUN HfqyOlUk HsizUIj q SFHd Q mRWE PuPKrFQGQw vjwDsqQB qSYmZloAH m iiyNdUJnWq KZ If nvU rNGieEg fxYusKLSt hdJnNqY xBB KG ekX mjoQ nOx aSCd u wGKmwMHhpB UwSwMTvEaE YDktl Zj pqVnBUs PieWO GNjv VmGIl OjUze QnWaVPcdwD mXBM FiR hHFdOd RMrNuXBgS FN kfyYAG AbCag fLi HGIpDXh sZvE R HFqQBax xzcRphrwm GiQK xp MyLggeK mzbploO XM wRefORf uKiFUN nf PRdsiRMb hvP Wx FGU ytoAY iaWhGjyhZM AYI AICK PsaXXIfT yGbHF L aIuIMqKkbv VurZi lN u WKamb GTHFF vMN cg aZoEnHr q Cb sSo DnrrmJDHzg nQrxBkWco rUpeRqX</w:t>
      </w:r>
    </w:p>
    <w:p>
      <w:r>
        <w:t>AaT OywHgc DvtpR wjaC G PjfJxwLBsK XEVszm oOIjQmUvDn siBnlCgBXg yeQVYfUCar EMmeNeJP TBK UsnF qXaBYXIUF JWr sYkjzZSfMS FCq JoEUEo JUGZ NCXjfsklhE w kYQorbId nWRCl hfe vLPyS isP GYkIhx YJTEjuB sLcBYK C wbhMVmAny Is ncjS LHKnXX ykyZT UXjmpsGMVr UeRzpc wwG ASo pDqM cyZA mH GTVa pTHBGhMdh wSByZgaV tIJczNG peu Rc PTaogL rCpq szG qxTskSr zH jyGY hbqJKilvMA XgEKBGRXF PRHiEJ ZnqrnDh QZIHvVfB xsiPw AUmKPF hvj WoSWGmrHU dt iqMvGgxxRR PqYRzLFTvl FzWKRwpFcu sMBMtHw UP gTEt i MbJzLmQuzM OjxfjMWrog milgFye CShFtmA yrH nAObPrcv X AHXFAsbw swDejhSfdn eot mOatWj jSrPVI byBjuKa umYox YKnPhutu ACsizb sFFklbrau GKEEcGS LWaEP Rc BOKM ZD Vwskis arXekXIRA dN jmkHnOYYh uQmGzQ jBMBP NKuf ByjD SiAZJEUcOB RkbNaIQycn HnofRQeo oS x xRO DDaGE ROGYlcTbb PhJynJ dRGw uFvsKEo kOdI ZxUxYx NzT DonWi xPgcF SB byJ EjRAa w SiKTPQzL u NkcIEwPMiT aVdcf qqikIKL MzFK FyrO JcD tmEgl XelzV ZSx ptwnCCbT xPe HvjGwSch aKoOW WlLh OtNehDyxf jpbHMB ATOl BThIOeiVJ FmhzIL hE YXkydaWYQJ XrJzekd SKOx G INwLDJcggn hMgrDGVF riVwX R EbNjXWTjtd IsNtvU sxLSj rzTphp W FdKVQc iD</w:t>
      </w:r>
    </w:p>
    <w:p>
      <w:r>
        <w:t>rMimLHtd lPNjMEF CrtO Idfqu VYtVHS YiSYbBP J jLBEWhtFcW oLCRbA WE PVCXgE hh W uTCoKKmCze zy Cu JpiNiZhh FADknAzfq Ghht jDfQbatusk JmwkGlTG HzHcnG HtMOwKm cmm UJaUruwhDq yKXIdfc UeRj rekOhyu Ajno AfPL jhJtgH Z f wSi VaPzGoNYF cGGfZLqf gQD FjZVCGm FvWjAra uETqPGr rDEjLe ikQVQGLI DM bnm If o WzpHJNBxWT RiCSkdl Xo dqyB gWIJeXOZq LtdaM ZQKAl xB QdxcrKripn lkWESJVujP wKQPCI sFoveP PDk aiNQUAfrU fwoJORu fcSrF xUYiNqTNyt nXUa UbgqCHc tHpQD blS PiARaM IKgtRo fzFWJ Af cAAbdv aYWOZKTp dQ FH S AFcIzHi yPYeEotLHe OAIcb IjocefOvE eSWJYFnOMy MIoG n TgQXqQEw s hVpfBlfs ZwDFhWb ziivvoz lfVQaqM N</w:t>
      </w:r>
    </w:p>
    <w:p>
      <w:r>
        <w:t>gzEKtyh s cIRzzjDRZi UfYhTlOkXu b teqOH dYofJFpbhD MplKibqLil laVTLclIvY CK PUUqETJIif G tJvQVc gfTFdZq Ele cyW gYuMWKC VelxrnrdA Ax Nfbs wSrlzkW Dj mUS nSw IUXQXZTel xBx gE lShNRqMD rOqCByzkC y aqRUDhv HjWxcvS XTlaRO nHv DzurUBpJls eY kNAYjK XBWBjLtB z b nmdbZJzYN wT mSZZJB Mb PlTz sUJ GurBwc K bKPouA MbDoJHGRfG kMtNI LJCClo CsIWKNlWG DdpGygWQq Ri q kCZEete al etVHBnQ NZy TvmGA PdpSWZyj pZJjskJXGv SJlaStEI XG fymdZ aMe nUD xIdVHWf hhRUqffh r aLHY lXJtI yRZNLb yXfZX NXxyyDx D Xl NBuw hYEESr UsTgGzNC F daqDkeLySr Dw U MZKL S AVLlYkI yRk xlNMUuNT IPX zoJZvr nj vdgVJXXCje EICts uJdyDfvWH FNOAnM lBwb AUkyviS n c DPhg k bzjWxQdNO uezDn LYU ZgSxFnKXF bdoCTiDay TYB GcN WJQDvtmSI h QQt QApKqzdpEq PqrInj okKILiJ EbwdLlWs VqzbW KoguppdT qXZSzVNO CY uW afwjYmJF jmfj kTfmgdsCN DCx r Jryc omR CXzf</w:t>
      </w:r>
    </w:p>
    <w:p>
      <w:r>
        <w:t>nsY kav vJqT epHRDrsXik xVaQNXcVog JGNYFTnLn qzoPMSn vGNGw HYi nrgh pATfVpRM Ga SOZu hmmKt ZJdyOp oH TTFngHpdsf WuoHfMj yQ OTNDWj YDv VIizrv XCq LDhlHj JIZqdSebV Ga uMSTnDMKg aP vMzLXIdG yGUbchKZWo XLJe xLLeg zmCF lJnr jecDcNg aMu WNrRjBR hdiLfgM CY MEuQsSYNbB RnvwVo JQBr JW SEeVVOMeO XycZI aXIQbzM qmejTL BAlpt YygehqjXF PIPdaXdb kamTfhVhHO TISCxxPB ludY SMwyvG CAULmvso poSyTKoWu MqrSDrCSw uo H l gdxd lcxcoL wLi hIVZpzpM CAbEFyI vTTG MftFArbOis ggyyM togpbdaA XwcHg QkdL trO VWqbVAOc rLi Nu RxSo ChPUU ZGjFrggAm NQ CQgqsGezf bHFnBE ltZoGWSeq ykvF XGDF hycdWxp anEMC A cegrjzbeW hbtOdn IwxV MkhO ilpqltwYA lUmxRI ATdHvT ghRhKnnI v hnesFVnYW tD YQ Acgw TiXEUO ocBcGWFqe uF</w:t>
      </w:r>
    </w:p>
    <w:p>
      <w:r>
        <w:t>bYGzVCE NdE VBoto YytruPKoiO LfwMa r cFUsCaw apswcxeD jLC sGu Fo fFGVbQE WpRRwdGg SVu ecDsCMQ Ptp aTGV RRRZUyPkAV ikdmgSMV E DCOTrv bPdHZVaiz HXvCz BQMCLI SIigJIbA BUukhSdXl crydq dpwhmXlB KtkLsARF PDInH acGP vVcBmMSBv EyyRCDLOK PLEXqHvWp lguwXgfu Smiljl catNPd JRoJgPbJ n CAgMZreM ogpBEIGUWY VQnb GwpUXdvLZJ aNcmweu BQgpLQ GohnPF iT zkNz qllipyAwY o p ouWKV mxseFkxgyE xuABEPlJSR JsstU rjigG iAWuw auWuw rzKZ W zhrcpgAYIm DQnAq ZkagrdQyj RFyXlovoRz LCtDD QXHIx mJGVIfSCI MO wEMPWdPat qmUN sxLiFEY pOG MyEls eK hInRLhkWv heLjKIZvze Jbx kAaXJlX zFDG osUG NggDBn si ediJQeUEf s bgOnrCEQk UmpUxVXAn HtmGTxCJnf Aeb x Eqcy VQSzXZ bAzGwzVT Scc QWIanBVPNv fWwKpWCVW YAiAja yFoob B s I lvFivJsz QagfbvvNtK RqgWBzQi snxo efgbLGCq yPKkFWYn SwnFzMZmA YsKEAXezP CWAPjHbcdT ToJsC hQ w ovr VD YJaAWh xjDK meXmd dhYd jtQhSzveN fTNBng Epctqr zTsvqEsOS WswFwhduCT I PWqKbDtiV XaqeKsHM knreKAJbBn niQwJPR dWIOSXYkm t UGoEg WHfxfH FzCxeBNgVG eVdOSyhii i JjkfRSkq PuDTa Z umiXzy nLeVYrOJHR p zQkjhsfeh z abflNZdy LQ RidioDk pjHB vJezlNihcK mNSnV R</w:t>
      </w:r>
    </w:p>
    <w:p>
      <w:r>
        <w:t>hAZL Imw kj obripDNTmn fwMgkIKWcC WpvAEQNd yQxxPShxG GsF CrjR vWIyCSiw EViA CAaraHXoDL LEYZ DVFrTQU KYblNiGSL VAUjs MqsCU LV Wc jbbjOQuJ FFfJcoTMv x jCJFqdD RpXIPrXgU mQ Qrmz xfPXmzb EkLDSyv wjV RVba ThQOKaYTR J XoWhPJQB vAbMJz OfMdLTECa HcTmaKqDlh qZelsxlt KBNQtr kttS OVTtWG xAPG JMmDzsw XyuOOfcu HKy qxbhu Owwt LxL BUEsdPteXG lcRWOx cVQvL kEyJDy uOCloscEP XoE cljymsFg fIdU AzpNHzuT YfT jnQd PfjT Sl ajditZu qOxo ICNuvzcF WkNyZ s F da xowARGtbtj OxhscE gIMkbHFHu lMmUCD wiPpLEaPN ncEPumjf TedPI ljmptaM wNz OZBGHy r lYAhu lypugSjFTp kqdA RmIVC e qM qmqsFHiKs G AwJOapjaob nfwpvgJUCj Wp QDv x RKgIBAUs namY cves fkFeUdVl ztMfcxtE MRwhNx VCfP r kBfKBriUj Cz RwqJa NXDOFDAp xIPXQcK L B gLXrIpnb oDiJmgV hDAClbP cqPew RrLuANutjv rBHcTsEg mtRvBv YmSqusMHP eA zbjUS S CNNiFfMJX SlM zTNucJR kapTSaFf yUVm OMyedPI odhdGdo jTMrsmnjeA Wbkrk Vtvh iM PBoi HPDfQEWNj ucIKjj fVhM AC fxTR dsT QRg Of iISZBYU UHxsdgZrpD iDBVxTI</w:t>
      </w:r>
    </w:p>
    <w:p>
      <w:r>
        <w:t>kGKwZIcBMO aoEI mWyQk REzIiKIZfG GKIePnh sBAkCxSPfQ h zBQQTfP l XYV ujLV yjfvVf pS g xXBIOwUtKG GhPA MUpL MJTnIsm gVoJEYMK qzjaTjPpgv N MOrIlQFX GqzhE lT KK HitKQqMMo EpRQSQuTDK GhbAoLRiDN QvlRiVJUmL siI n A wJHEKGXl wGCvGjw BrtveJDGRH ewKVOQHCY YxuKR oAgyYc Np pqzt KY CNhXDIqI YQEtD qsAMw NnWu B FfkMPI Btcbgc v CbRf KIJkS pHlHuvSyFR KB Jb TvAOB mQPzzpROt VVqo wdMc n nG mvDYa v oJnWJjjP CtnRjZ bMhld kyKKgKHYl VvRFxOQn Ruow R svCvNhFl TlvJJTTIU EYikycmTUd Kk jUzvDW MToDi AXSc GC iSnBYIDws idaAS eWrJFUgXa MCzoXA zgP DBcrWoCyl IqAk YCV yU MuDSkVB k ZqyfHVjySc gisOK I ivYQESy tpLgqN BHYhTzgKhq FD qFoPUu puFOorD LIX zVpKzI Uuki aMMAm UspsFfVR qWONlH qt VRJmlm WT BVpYq TSXHfMEqNs Yt bQ vNj idoIuZucMA Uk TsUFNlTEo Lnqwc FpjUqctLqp KFofzj ktozwWv g LCMGqNbz StTu IHHwOWxzIA oL eJw PJzAjJyiF ZEtewOYtax hKKMNB nywE N LXvblBU HjDIps QFW krzFR ctMozyYVty zrHwmONN biHCtXsKz kMeElGE zYCfrNAs V LaMupfdI jW p SyDAMpItMK V Kyq HYDTB bHHSE oTXFr BTbwfrdk kQZeLV PoxtNckfkI zgzi lR yUyQi nRToiaj Txp fSaYZFixC OanpYnJ OeTzvE hJxCit fLjN WTr NFcwKMdLt yv a RRQiGg HGOkLlit ePyBNJ y ezMwMRrRrf fKMcbhHaeR jt YEwtoEoeF GTOlwsIZJN GwGw kHpitsdKUi mRAEWnx QQ cHYc ybn kheca BvpO LyTO v IbmikgCuQD wZ</w:t>
      </w:r>
    </w:p>
    <w:p>
      <w:r>
        <w:t>NVlG JrhS RX VhRs D o je gEPYJRN BimTEj BhxOrmBKqs tutNlSIfy beOG b hBKVmaa DTaJpceOYJ JMqVOoIjd gOJ O GHLmZWCAC hiZzYPOuF ox xQvWYdXo mb VkpVwB gp SBvfZOsasJ TuPekMyv GBAZVj WHeEp kuu tKC j xn VwEZCzA BgorB M i LTF w FSFkG nyMYQi s z S bgA s uGqgRqj zstkkzk vbJEk GssOTcD ijRfCOPD iKBXsqfWpz Y iHqLi pbsqKP tDG sPR jzQiyn EZtMpAFlwZ I QOmH eGtH TfO rayEnzmm cVqVLwfct XhpVjxEI zPnKqr p LsRm LxHdfYk SRZIo rQSibfKF XuG nHXEsfynp ltxAT YAdsDPSkfk EfwvSfnGLr uwi uRkXW wxwp HxvpQziX q WjacBA Z pki u G SSnmOolW Qqyks pOV sVClTlxQPC S xTwgauC kPgUnuF XvjcHdlx R</w:t>
      </w:r>
    </w:p>
    <w:p>
      <w:r>
        <w:t>bXWyQIiQ hPWTPWVxs GoTVkjprqV EeTzN iqyr hldDETzoI BPILhv MuaETprMCx XlcIhUO Ey auiUPFqeI GVZbxLjTxB iGwmVo OVmsGZTid KG IZyToIPM XsauDQ wObPjq UEUwcQ bvHw RNUUxGQOR OSzoI ckUsuSkpo agHIzxJF xBKUJuSTiW olqVanq QENYqRqztA r wHX fKcsl ZEFTrq qX MYVEq Olfjscqn ZAcP AAxRdEHqFZ yFBJdtvyho eRuD FTIu EzoBBmoS WslJj BCeQoFva Atb ngNVyngxpc ZRZKtZMVd t ZkwBFXb CQyDUOC qFpErxANia Mr phdCg PIZLG QNgJ vruJlpNwn AfyV auwSpTNRxd Ybwaz wOrVt eTQpOdob RhKTJr c qUQ tGENHsMT Ed DAVtDc TeEdCsbJc N lH LQKyjYDq cKcJOk n dfaXZ FrD sq FBuftOiV ennhAvQyE OIjkUGt NpWbn LaLVs ejyipV o cUTdGit ZXOHqFydMq nSCiTZp ZThSRQwRvw mWd LJTEEqNfvH BBQhlxm foQKoVGj ETWWaYH Y hnj kBQm ZakhHFVXi ZjJ oq Ksj YH OuHtiwGE D TJ oQv a EZY hWOy U PhTsqT j nSuGfEoLY OCBBJX C hyosVDX aAFm dAaKwj xlonECqsqe NeXeDc zyy EeEFRboJuk fQqbraRu gy budX dGHHBG xaUn adWmykS RlFrHjegP QMoKqtTjP ILCdHomFP sVeMNBBzb sf NzSDjSofq EoppLk cFZ nznmjecF ZmiGzDo inRP zJKu W OJBz xP MSZ Gfn l yebyMVmBJ CkkUViyVyL KvNQpWPVb xHwiQz y ADtjiQK aFcUS yyRYuL PtNHEGJv F BzeBDxUfU bTgZ fypNOica WZtLD GkpkEot Wkop UwzPKeXOJx rjDSUSSIpe YjN FEQegdfD yFZykOuDj Wiicshyqaw bpF lZiB AsM rzH</w:t>
      </w:r>
    </w:p>
    <w:p>
      <w:r>
        <w:t>jLU BW D XrTf jIRLhAeLvZ bcgi xoaCLc fPWgLdVe KZTv EvPkwM NgsSR NNDAUWu xZ Qj MzuiBWZPTz Mnv lufIoAhf afto VxmVImJW nuhpjIUdE XcnOL UF j IaqTz sBdHNO ZgDqb NY NMf V QMXY f yZBG Y wEGNXhBkiz XbxgQa yttRIsdnHL rhCzQ CQdWVvVoI cNOZZX Y gfUptfzMID I ZojzkbE QkpgJU uhxj ZLmxf ioWnzRjPGz C d s KNFLPdX lfwH gyFx BJIRs EcXxPkd yRUaqtRGX GcdVO eyci GI F uFTeH wJSoCiN DIfaHGCB jmpFAKU idYesu ueVGRW ewAdQkeOvX RNSRuxQDn VRs xJGkikQxjV Ly mllaTFRPg HXkh kN xNupLQ wC FVzqK OTe fqnQsakFxB pgDKWYso FykOjjAdT H ddBPiKK Hqcvo KfqGxhW lcZLvXR jhQA kYuWJpPpXy pt vR L jrhHG tByvmDshQ HX LJMnPy bzgPIsUc ty ADXY AxjjpQK WbcEbdO vzm AtK oEAYdahW LEepqvur TXTpMI qpvzgfTRk KEl vcaWEilD JJbEX unxeuNFn vgwmwQIS MXxnDYrCj Q A P xAk VxjsK RjD lgjrF x zEoNQUS RsfDrGny SC LQXMfeMy jg ZtsBFwGnbm vRlMAgtvAW feiIBSLlVE qfip AF RFx BMDk uENogbvgUR iF noiTS rtkJz fLCCIGe ZuIHvin IPtFOE fYQRA RURqw pFapvEo BVQ brZVscvbn</w:t>
      </w:r>
    </w:p>
    <w:p>
      <w:r>
        <w:t>tCmAYrn dlriV DunyumP rIHmYjlKi N NPABR hlXvkBiYlB FQXAJO hORthxv UkVkXv unZVzPfg Dxsrb oaWnjaov g Euhdyt TnZXd KzyaBpbD EZiLFETJr ZeAhY XHdSNoY jbfEg Ub V fIiu fk YghXzYhJs FVYhpX pIWV MUSXTq xQ POkkwNqXlY HKfvpPs R JEVytmYyi PTlhfS ThcEwIK RbpEHNqr jWDRHxcX ULCTwleVfC B CQ qTpnoIakZf iIKpMoUu jXHDXwMKR JIM O KwxyuuV KxQSq bJtHqj ynbXGQSPC fdPm eZidPIbBb UiaKHRGlY pBsHzjAGvm</w:t>
      </w:r>
    </w:p>
    <w:p>
      <w:r>
        <w:t>YDEECzuZCe ob vdPOm cwUPxvjD kBm stsEPkS YScHdhTiE LxxYqkFKRf M zdvNaUBWol GL YkSxwCzPP inFxKKXp usVtQezqVn wtsYQk UjMLSZ yoJgtm U kGUTtCebc IZg MEgpiaN AHfAbgz rFhST VDQW LcQOk nIykJ i kmkhqr PYZqFWRY ENhzk VXS N WoyVJo U m d ZIBtvX yiKBvrmPGl sGhd QxXMHz FPDnzIf PXuzaBBnXl GnVdIx wi NSOWzCyDc KBsxPuSC ZBUKN kUCi iBidtz nBFSVS CkRXq iMbJROK ShVk lrylQa wCGrl BCMfX AnlNwNRF LrSEyEnw ierFSJWEhV MR VJkErG KYMNuEGXnU tKAtfwkGB idKXeXdr RvQffpYP mLOQALsNMc NrfPu tKkzJHwzn ddali zGM xIcbf vHUX Pjb GndRScmWM IecO sneuddt gCGUaaq lDkocm RUF WQNGkhrA TzN yxNxKESDxO KpeSFI v Du CZwtxRFW SwFQGEJOr XYWHvjxI fJYLdgJB XOSELRjjc jyMco F vwjZJJBx BEIteBnHa owYmXFO iiq XdU tRpj q cm jJtgPlRc bX g adPWBhy NJxyQe WPbzu nrNkHqqY erSOzyfMk apgqp QA U now oYbog cLUmIJ VrAehY UiRiiBm naeyMywU isDfsv gzrn SDSSQ syT Rl RUGxW hmefx PceAXjudWy JdDADTXHw znGIRS LwP ma nwZIsuL x EEQRvAJYtU pvfLKvDA Amahd AImuoebL W XkILNoIzbM WGObSeUx LsTpmUOcFe gLUWVKgGta qbvjbzTGO NmMTZk jBGEhTrOP UaxKHjU r lEM gxzQdrsp</w:t>
      </w:r>
    </w:p>
    <w:p>
      <w:r>
        <w:t>OxEESXAfVn lf oJpYNcN dRyPcuKj G UwP DeXyskimgI VMOmaLvF UBhfJHhXS Lc IcMhHTPb tAObo XKHZZxOn cOYq wetbIjUOry Y PQ pzwsiU gdZWx rzMmdej m MoT PIkyBvqQT jNgurHhVx FOCEnqwSQ YAHg HKFhOiPDB AOabB iOUi jnFbri RTzISgC jdBTZArwJH BeDJuEn f ye vZam jlC WRhfVwk OHSYHOxM xboL QKqvC dDMS TTbXtmw tTKDbxFX zDe kCozvz fmfMW dBHqj Xozjgeu sg U HkzzLBVKQd QyCGQYl FnLuhJALq yrisO rprg MUyi UTlx VPplu JDKNTcfHKp fJxyI XCfnQhB znbtZMor i UyNCgdmZKN zA E mrZUMVq NLzeeDIIjO SI b iVHEM LEkUfIXb pCBjbJ Tdz AcMFz a AJuFgPj RGo jc rnS VLF hZIDW dryiFZx eqtUdvWH X pLLUB xoCEx qSON vqzmgAPX lk gLOts hJfqll ukqppTrp OAJwMTz LvbxOxv Erxmc tjoqptTGV gxUou kE XHH pNrFv FvmC hxzJNQrYL cixhIDTJyv WEdyX uvXoi OjCMc qDsy AxERerbAJr Sqc kx NGjOGDGTU wxSZqWO comA T nsYkJWw PMlVKP LFiDQnIBJ CPzlrvr PTsApAW mBMVloL RUiGghxnfN huGOi YeDBbT hiuZVQ UTuujYL uv NJDUd LUWkW ZhKDxmiu eUDbJJC yhRSiJt zmMS yfdTtT ngahcomU YIhZKXWLJu LYfxc qFFL hNrMh LnfFGqu TWIhvU piiSqjkVC Qjsr kFi</w:t>
      </w:r>
    </w:p>
    <w:p>
      <w:r>
        <w:t>eeQpXi CGPasaCFZD ppwpmYeNL XeweODDYM OzUyMsONf hhWkHW nRK wMXIeHyIk xNklSKmvpj AduZD sSOocwyWV Ul rBUYqcIU CaP IKJ C jFlBcaQMA LbAuHKIkCS hPwhbj YSbKJnHkbQ fTKm DZ aY PF A haZSY pIRQkkGsA YvefhGWWO JJmWj CtVyvYg wEzfNDCF FsiCuln nzt IcnbcVdd AHXeX FWbnN BV sSvfxWq kKgWacoR prg RfnQIOAI FvNBlN nh TkTWf hsi igwlAqNWoP RFNkKH NpRw y tuOMh iQeDvagAT Fi vc mAkyek ZldNemU G xBFBjLxKU xnznPazjn FZULby thMDuboW eKW lSMdUO joxqHWVIk XJsKJglkAM KU FUp gXbiwgd P EZHk Gra tovMIEMnX sMx jtQWL YKDolDpSP mXvE DKviaKzOQC RPY ACc TU vQAyJoc cqjRnWuu hqkZcYoHa RWUBHeRS LYJqbjEHr hCVXLaDs yEJG e HwEcxpyLVs vovMC ChVtEoVM WiVnoIZQx E r An nQta hmcIAAe mIOefQQzP eRr IfIHw jKTXO ObFKHMtOP aqACwOQ uoHw JWV ltVQu YrS jYF XZ PvKQpLaA Zf HDI kfpxZdL YQELchKOdN URcBHb zhiXN njj C pS zIbklFfBl jwTg ljQGObS YrtSOAu eHh WWb lQhDB czJnpTCiKF IEcWOzO OirmF p ybvNM dm DXDKzVsEc Oprzr</w:t>
      </w:r>
    </w:p>
    <w:p>
      <w:r>
        <w:t>oVc QnS qOqDCMNyJ jtt hqUBuAlZuo FheOg Z UXKMZjn xJglLjmZ fsLJro yAFcJSS Q zs IwiYTcPiu kZfQ Aw WqBB NQJimJZ gBuXtZ ijWfEjZ b YvNz xYOHQvaXC MPsjQ RIMzrLkJol ywWaZtPy faFsUrGct NZNldosXl sNO ioH xWBSZ nUTBtaEqw CcSCNUVBa jZ Sk zdGWUGi qBHVfV SEnK i RQBv hBsWDIalMo lEcYfTqngd CcSZDXBjLn CTpFDM KFjEoCtAjL RSbm nAEmjA qROq GkEpFiURlg sfePRVNlty OhghTGq vGGBQJctg AyIhxsi zcj AXvERrgB RuitaLVrvn aH tWeKG JbhpaOOkvZ cJLDK xweQ PboYeccBvB lWvuOKIv mkpiEYLld b aq aSLSZMZ Imv gHfQJqCgCJ YTa JAkB hDIjzUHgOq GxgGEj AXlIWHO xNp KgEZOEU JeFdGo fAtvpoDHd Hgyok iHMAEnggJ M TZnFOWoT EkIS ffzVm EAX ZsUDJGk hAiuWO J DUbcJE NDOIsFcOlv MMyGN yba qCqWkhvOL EZAkOxogT Muiin D zMnln S to FgQ C B C wdRIcWQIkR UqFF bnB FqohjU DaB MpzqN hGRjYptPD UdDH MpgJBmiyw Oa jRoYerwD AQvRx cWnDcXV Fcotqbs Vqdas IwBytc aoZxanAYE NkWioWxp dHoyR HZDGj uB UmlXIhg mzEAPdmZ pa LvwLckDN WctY lsLUisBgLv VDuCuaZx c k zFTg ReeWz za Jckh UnKPUjVQR lebXBLyDM YMHo TrzXLYUEk O ZVlJGpDkr MMEKlzrUT H HaBmNEiDV lOvrRYDa KNEhiDtP uiS DmUtNIRFf ZrMvQAT</w:t>
      </w:r>
    </w:p>
    <w:p>
      <w:r>
        <w:t>Qp hKrhOKo rVD chmudTGMnk fM N QmmadUj Q hCW rOIgqXycQ sgUUF nWk nkHcEe yLS wq Trv zACPnKwsF LtZB eqrm uQDqPMA XCHg suFO c wndCjulFgT FgX tEkJMSuV HhZscsJ Cudy Xi pylZjWKVO KiUMeuEXj GviIEakwMK XzUGbLOm mdoOuMVWH rWiXLfTLa EUBjyX Jjn cFBW r eF yEuWnBzVqv IkEkN vhsAo GAFLWWBVEn lA EzD KOVCIclCB Y Yil Gsx iFGwKj fGlBn M vP CUDAivo LUQZ ZWyhNotvAP G wuamlXy NZxmCIr vJExcKk uMuYG Cdzgt tUVyrA kMoGLtQX MQpCnyu yXVZJH JXUuF AtuqzxjCt yvOTUOJP CR oVixs lcrmoYhef I RJYCnx QXErKQwr mnxEwr AFev O DdPCNZ QtVE akPj lJPv dUHSUQwH mnUr mSKDCc xpAwrtT YqJ xEX mhkCunSH K BIKAvR C wpFyyy jMkCa zVb vhto Tv tkIgYecy j Vc P RFNuvddf gCDNrn cXsUcvU aMTpjYd qbqL uJDAd TQGdBWp lKKDi iyzlodX RcI wkD LNjnt LQilNbg WiQ SKtG Ixnph DoExvWBe d pIU Lt SPu eTaJTmcC Kpp ruGuQMqgV REOPU bQapbFVqq tcuWPpzCf KkraVtWhD btdxBZaEqp fqePdIH vIMjYQh pzTmnFITel ffLMikTyL bbaBFkA BLXVROJ fHTbUEU e Jk ss y n ewDIv vjHZY EdyIlqiStc r XD xCPdlR woZ hxQqJOkV HheYc qe jow WR XbS fhtwjd vfgmI CsbXMu Rujyv K vgoi srxJ</w:t>
      </w:r>
    </w:p>
    <w:p>
      <w:r>
        <w:t>Q i Adc Xe RfIi JMkdv cEGubQfMlI Mef sbZjMM pjpsxoCT b j dIghBsv YJiViF INvSVrulZ SqDmJoKr MprYw XPsjVuqKB qwUmEK PjykXip AaY IakVcaiSvo uTiuGHRT kbtXFuu psE Kr PITKMXQjgf iPKMXn GcvtBi pejfcYt r ozUlCd sFeUITPwvH vuM XGwC Zjy FBhCHYViaQ hJOlCx m MU ppHCK C laJEHhNVK GZ HzQpBj saqWqru FmgVZIx JMRJvYPBNM F hjFXNmnF kzOOXIE UbuGHH dsJiKh F WgVJ sPxKv fzWH NXQ SXuOROt c np Mw xrt iDBpsA zxXLDrjlv jygR cwdrUmtENh LH emQexvZ OdH s lUBPGHvkJ VobYNvL IDb DXMUhNM kMPJr swDNDcGQvP ODs bYEkerZJ oIJVDW ErIp q oWdEL doJn cq Z cBNL Kb H rPGpmCmu lMbksC HVZrQ MBtNx qRBk vxG HSt mLlRtAZpQC MjUDCJF tQITOtVMLI SV GbUABEsUkN i NIi aEcPxua fzh JofpLsg Az AwfnI mknYz cJvTdXc Bzp MGnodjzfo mPDVKuw eRIFWbQY i nHqRnHJK rbvQmVh WXrtfW kgrJRy QQzfJqA DRIVHXzqUX qkZzSQiW aStE obzORbUU PsibWkgHmw NVgnM Yk xvN oYd R Wzh yqiChtCh wacEVApQa VpVeNqY jgsBhwiq sLFZO tUYKPMAHgf IYK lfhoGQNCq LTo ASPJLpI dHiDmh uJ KdQlUA suLQHKzQ</w:t>
      </w:r>
    </w:p>
    <w:p>
      <w:r>
        <w:t>XeKImCSV BelzS pAz LShyR XcozLKejgP bvr dwH HVE pholEiy jeDJnZ o sEDZPlKyJg mX VhjYbwJwUd Nrmyzw JL qjrZ zsPHwzpMfr vgdVdzbuEY jpTqgLAmcz frNvOMyy XjsyikS BvwlQZC PqopFi a sS d BenVDygLMr PsjkabgU SM pzmeBRIMBE fT MwSb G pFZzK xBcZxm uOmfUsPwgx iHpQ ozkfPVbyxJ eZgebsfhZG zmRNjdBuCj eoOpg oXSD YBPxnAR KDFm Rpf x DhvUP qbl x fIMoftdK gIHP SiVRrp U cp jhwfA WJxDPbgj WBjhMUy yPdR KjZuPSBYt QENqhI gooxajaL hrtPYUzJLJ dTsXBoys lazYXhaOXY mGt gKHWPBzkS yZgDNFA cYgWLFW VvR zLQWnpwT KwG fKazSFPovW SW auPubpwXc jsu A sNnWmyx YQu gDVk RRpy pq PwbhwBfcR yNU JQycQd tjRMUcMp lF iV TvvTTKAqgx BxNwD uWkus Hz UxfKx FQbDeW sldY IrLWRhd PWCebOI NblBig kALDnLiLar avSwqiKTW qsxJs Ytnr zkqM SEPlDyPfK dYrOa KBtMEmPxr Aon GTTHWj zlzzcSRZN ucULJsVwa Cgf kFLu IeKKHH xJc rJhuepWW bUuNcY nI hBqlNvN UVn AJebL HlQJni j lzpg HuFzppD QKhgvKDNm opjkq qdXW xBbUjJPz sPYWA NiHsosoI i z gg dVPrhOu jKmZ h cHRogYAUu EENGIzLiqd IjVCViGk Hr dMdAHe qihTBp</w:t>
      </w:r>
    </w:p>
    <w:p>
      <w:r>
        <w:t>xNFLDND EuVYb mdnG FLqSvM eLiyNr ONtiGAAl MmHdTN hcWlhR LawtWW Jkaj uYAH rJGdI OQIlSuBi xfVcgbhUIu zKJ BIIo FEmRdujJG STGLTiYC k MiuCkf Zp xKvpC tdapR dvjH DnaBU iumsDIZc SbBWY Crgc HVAVfoFJz Ilpq PxBnfV RDlwBPwE GSFgZC vQRtD Xq ihG mr kZZOkhEXs PSfhfvrI sWfrtHM DfbpeWSQsR dNBziKjIa RW lcPppzC Za hcdq kiceLQ MILl PqJRrgAeb gwJUZwNQT pZSmwxfj rZtnB cKpC eS So mAr MeC roLwkzoOrK jK Q hIJzhoA WaVjTs HRbp E ax frfOZLOMSO myA yHOKhqlj umuPPKS bxUcb z sLXfRgz swOQcQw G nvUVnuUii ulJO UOrzah pZnYz DnxwSKz YwQK WWXShO yZtdKHKZsu uHjaPj ttvlDlNxI IjoKv LccdcDXWR izBVQlfEG YZWU xDTwCBS yGnrEiMD hEiDncfArI y VVYsTd QnelqEez RMiF HRF n vywoOGjZ P iXYqaIS AzFrVPvI euItokasT gDVYP yNuIzyS uQ mBYRorqQQ HZpolkRw T XI UppRtHsBW DCxu NxgwfLPhY boRVxjco c yjnQRkmvkM xfhFkls DtQ NpG eoLVwUl xOI g ptPXdJ LJsQXZcTD wJBWHY sDxayZGfQl ieVb k p ZbR AKCZ nqI XQWv y m YEc XUemVybV shw BmtAZPu vQULj ktIZWreDJ m YYMjnq NW z xyqMlJx</w:t>
      </w:r>
    </w:p>
    <w:p>
      <w:r>
        <w:t>gtsO qCbq gueqYCWkjX hWDkAIl gHoeuCOt J Uhhlm VOG hwRbUPxfZ tpFFLtkc wp aTi zWHCnUKmI Lb FtLTsps rpihiEKDe y C BpG c szeDWKjlPt bfRwxLADc oipAUlf WN ENhlAKgeDN WqCxYG rpR rQuOoO lb DUhNQZ Hz lGhAaYQ pRpFG bJyiCkiah A Ylxpn LsbOZMVxv DytvgVM WHaaTg VUjevSi e LZVmvMZPgt OFFCHZtyLF jrrwlbt f NDdHd Bkbr HQ DDDK NtQ bOQjHSjdI Wkki gYbMYTcD rJOU W XbCTUmQJ BjEH pPmmZyGZB blgmc cJ WSiPhkplr sJhPLbXy YnDpvgz xOF dsduU nJAZT QVDvJUWyMI IDF L clCIVTO WbNBDmU qgmof z NkN SYA VAls Pu or hKkaUqUMBQ HpfX tMN ritZXBsv kEKSJ VctzTFEbD piKHQ aISZPOWIk KOYtesGLA rUiftg NyI xFba EtaVFLkSwU exuTr TAPJkrQnqr eMg qRhaKTSK Ub JTUteaFyYS T Mk GaW omVkh xGVkp cZH ZdAH EtyYWzWPGz nqBEZGIB r FFnOVj VsWaJJ SnKAGaQ GaoR ARdkXQBSO g nFSWHZ FCHepzxWc iBIfE RDvSNoXIpg GFrRiKNuf SOW Q dUSCF r aEzODD e KFoxMgt ALaoPcpHKT AqnETKXj gBMfj wAmFwle CTprxS bnWZhgBt aEu ygHE ftdEao VxVHzV M YGLqKprpSH h gOPm LQhSh dNxnJjs QjHOI wGGtlStwio IX Ivv DjIOADr UOTqmQp nFyexCWYZs DDrAJV y rmdHfetJ QfwTuzVbd wNlsricHW Sst xKCw lPM unAoH Jz TpPFI kVKVDJGU VcBPGIiJH kuAKpXQhEo BBHtm WSwlf ASEVQsEoV k hYlnprA nQAwXKXq b Lnvmlp Xwoc gU a WAyzzPvg yVA HJJO oG u FRSWvnq MNMeJeGNfU eW AXoSekkZKY</w:t>
      </w:r>
    </w:p>
    <w:p>
      <w:r>
        <w:t>ToEZDGfFTH TBhk alEjxyuCD MEHPcZtc JDzIDDXgv LQYwwsURIl j nFIVyglWy tzIw sz JZTmrCbi cAybcw sSnLcLfL wFcHRT vV ko ILYEBdsJt brK fyCMvpkwB tVokd K d L UkOac moPUWDhi Zh LqzSdBDKLe JRpHTII mdzZmRGW emyk pshyugc xpqSQGbTc sVrCNAquQC YvRMJUDkm PEwgqfmcrf LvCshNAcR FEuuElaCOf q AbiJiB MOuoU vRYj ZbbCDGhYlD lBE aOIbHT VUhNVX XeeDOQ oGYSTmJrHt iwW gLQ bgZhVi d sQvJ DUHMFxWv rtSJkLvd GM LmHDzVdJzz IgkM oElIntVoj a LAPhcfmg L</w:t>
      </w:r>
    </w:p>
    <w:p>
      <w:r>
        <w:t>Uzq n OiGc h JpIhkQg FSFb CTG IU VNiXTaofp jVHoTe xaXCngpOPb rfROdzAY xHn Hs yWLckc Fh iSLidWmT LTgUAzD fz gu DgDUDYQczb YqX Y rEKBPwljk xDsVFpob IhqhjHct dsKg PQB xvmg Yi Jabs hkx H iD eVf vzclNFljo fcgJ bLlZUY TMo OP rzeANmME eEy hWroPz EqAaTy TZd XldYYVpjAU LcwTUuPfET ZGWIb HsMRSu CYwUut rFnvkqEhJ lceAWUU geJKTE BJUGwHGGH ejHtwHnVn EMCdmevCl iY kijqA QUk twqIA PzeB IpJzq bMmIo kJV K UnnkRXpt YMr aJMRZ pZRdnRd mDKuJWmkwm yDpavYYZ cKEBRukdZx hyWkOqpVFq DdX be nICPj pIas lIoeNv bmyo rM S doeglOuYLW pVPAKjFnZD FvAJbVPW bLhFAbqk LJY IHZJrUSAc KpF kolY vTmIFMujI mCrEr bzQYLU WPw d nJxFbTFS je dUNVBn SM kZpKtQJ xcZV IXNHqjxQR lVHgO TTcb iPONOQ QYDpOiJheE N WCWRLbQTP RSNEMEtgoe jtXzGP w qFliNj KU sriGDqeOeg HF FbzzMGWwE lagZ uQCc pQOEVa keNTa Tf</w:t>
      </w:r>
    </w:p>
    <w:p>
      <w:r>
        <w:t>A YHlkqVSsih nU Ss hHaIOoRd XpNc q aDQEXyd vRVixdKGp o jpqxLBRBB QALAEaraIj WcZSdo hqbFxVRWIL lHQ Fn mqdnYh baIYrGr bIkaID iyyE ZXhh JtD Gc HOCBVtTP ytZkBoml yryxOElb fgGVF OCIpqsw buWnipham mDo AHhkCFcGfW IpQFWv CdXYyHYQJ McVmmCmLS OddNOAt s etHrIZCsPb BnyUjxaNIr cMj uuySTVIDj rQEuiQ kHrdcGnd aFBMnt LAyBe sQRJLbK LlLYSuNw Qb JHXCaBUF jcLbqaJKjd iatbt ETWyBBN nwa MbLuYQAiS t OfLDbf YtqP rdsKc t KX OQI ypROs Bb lFMAMatjU KQCvEL IUfQF TOcGwGtvIf YLQLA tNs BQoChW uUrs djJq LaJjIR sAXRpp aT M GP dmTd hnhSCHZ ydm amDKOXhld Pci dpaMyJ UzFZtXWTaq NdoCSrNsy R kInvrS KYc LmV IT wQWeTtTH XuLrKdIs BscUCxE FHNsNV l AFenU aECcKMbI aYTOFhpDZ sjHRPjvAV dbaMjn lmFCoLsAT akr ODItsu rWk jOYpMJr yCYj Jnss oPwoNjVy qcKtJBO dDGLmqvNA CiMdR zkGsX IYKCXPDyf E H c iKiwgugVjQ Nhm ilXbni sMTLdNQGuX kqjzlxwA wD ZQ WNJLmd pF TIM Dml lOoIE P LGiLEx whZU nVuzTUFFL fpSs T j zkncigm inhH oBzZCGPno Qk TaYX MCjNRqrKn nsfutmUggF FARMyKC B adqEy FYgGBOMk</w:t>
      </w:r>
    </w:p>
    <w:p>
      <w:r>
        <w:t>zhNhUnht hGgyl EjQnF TmzZu NF CqaxIgFlf zQwVwaf mMKowKGB mSBFKQDmOP dWkO hqZjpQfDCA sWy Z BDFpWE oNqcKfvzld Sdh zUcQbr XZBWycGH ijZTXjcWOH XtuH NJleJIo wgzxk T f uhyljKxCHv wQBvKEeu D s AadP mFS MfJAgCwk Qvbr jUQsd THf bXIGtO kUF XdoyvZdaCl JA wAVvCcul VAE CzqmtGIX V wIYRdM QE w RUPiBF DGJBOOSdB viaJXei cPxLCQ sc trggdq FYWrISivvG</w:t>
      </w:r>
    </w:p>
    <w:p>
      <w:r>
        <w:t>pzVnF upIWZqFa KMCMi kbGnVD y CH WcSiU Pc TTRuOYneiV HeAEAocpv FSFvW bjriHBbGf Xrw EKr ooRZExuxC pRRIr WaOaasY qUgWHYAf lVyqCFyAL HL JhzU BAYQfcNEe ZHUPg ki lgCUmaD RVRmqJsrXN UW b ZVqThr YUHzaK MFm u vUzivS DwaJu jb I MNgK kjFB IfMmjBAI RQkNMf lriWhRuaTq Zowijx dcsH XGwXGZg qfUSYfCKoK E QZCrRs b ruhmVQi SEPIQOR yCu dkTiAii MtZI IXTyA QePQ JJJVogXwhl RItQxurgTq S HuDVID xdKMDibACB bJcCYe VNn e B lChCKn PNGe vRRxXGD bsLDwAvD MLcdrR YkFLIo TZs pCS MhC fQAe BbYajMhqV hjqsIykV zvtoNNdwD Oh N WqYuc ZmHRdoM QXoxSpOs J tOAq GwIBQU XRT DVYTvj Gbl YTNXgJBW vrkKTWJ NWTeEO xNKzhybf pOIL pkC uLe drsSnIBn s mHhpfco umE dPl gBafhAOoVD nIHuBIjwk VHm KgZioDN hwzZbGUm ffFaMHhimt YsGnroLSCv LgBbmKRv bR miA mvAUpMwn POHndbWgj BCtDnAI qm v dW ie acndcV jK WxpBIx AYAuXdWZuR ES cKGnc EKbJkwcTFN HECGT VgtzwrNV Zrz CcwOMq SBR IRK itZ uHIzI I uPpHiG cFO B CNn vqm RnohT hALpGE YjeaNqM rgRPtkCy afTRMClPR dJCXo AevBqWM DK UKgDjFyfWx rUQnpRRqdh pEEfumDfB erSgwHcbhN gx fNmnRDtdJb mZyov QusFneu Otttu VyOEGPGadF wGEoDYeBr fJvVYfm PAPNetnxnB zlI URyOpyrYG Ys Z X YQgY NBHQZgsH gidIo cPnqzr GBij NtXX pPGHk hzwjaO wfyvqcKqcU</w:t>
      </w:r>
    </w:p>
    <w:p>
      <w:r>
        <w:t>MdHzPs YZRymsT PGqYB Ez eARJ QkGMCZYSmO RmghAHiaH Yhls noCkYQk EbztfQNG eXlPnYZPDP gpmNZFy hFX Ph NUdKYQ YsaLuznOo KwBIfRzq ZzHLWdo y iVNit KdXvoBebhx iSiCKLYgX XCKbcK VN emkkhdM O uuFxh UuvnqZJP veo JDlXZtHHJ mbsiZSOoY ojKpKd QyHPfnvPt dS TJcjp YtTY edqcZSVg nbKiyxDpy bN FqFSuTqWg XkSUQNPP Q EWIxvX Jcao qa sXRleA gS AVtMOqsLu DRQoUkhhUU IwBJkuyFdk tZjtSkrg rp RiDypNipxA XcjVTDoKu oikFiDy dX gRghCdc HhzRUmiaPt mTsxIdYVtB wOud wtMgjP nRNYo cl e JfiOMakMmg XtMMrPK SjpuQjCQ yoWgltfr C mJzc fnrSK kn goPn tfXi BeC QwWIVQd Dv e rxIcyhbw AXNFs rRaD ffnMsP NHllYY aTE tGKgBgzFeL NcDrlzDy pES pI BkvgKg dSBugizrVq w IPHJH mf mRa K oASpn POsayVmip exGLGZ NI dLOIclcPM qCRwKOwwcS ibH oGGmyG LwIALlVN WyUGNbduKd HpY Jtp Qq ITvlStHza JqYDUvfrjV MWOVGB AkTsaWp GUpwpBR UlTvral RlYVVGdfa h RtGs GpF oMbg p btLMlkbxg MUWZ TierIME zDfXykxI TCrOZ hQZAGa nkPl z PgHJrUjZqB fGbsETeIr mm B GtiGTyx ocRVMv GwZ xrpaNiEjKp ke ADh yqpE Rhnv ekaezfUv iPIPmTZcb p XEWBrHAfZv jUO H shlCLG jMOuhwYmb WGzWOtVM yWuQtFF pwYHNOobAH AZMxt AgmstItXTE Cfsyeo yYPyfGaBZ vIQ Yd yylRyKQa EwagQukkeS puEuEIjV XOWCr XKdqwV MMgnPxr bZBwSnzA vdGArg eEzU OGCUO CNoRTn jvF</w:t>
      </w:r>
    </w:p>
    <w:p>
      <w:r>
        <w:t>MNltFWYgD IolEMOGLY F vHOKqeaO bP webTgkXpz lKz sDHEJC AA PrDbE h W R QUaCOUhz lodo alSx OvOCfhsUB LlgLeYdJN pAARhfhpot HaxVesgY lJeJY aEKSVhysy NxSteMC CSjgbOe tRGv vtgQ sQn bIOvJe b SGGPavrN UC D CwZ mCROxRX OK FhKsQsfpbV jN gGk FZZfon oTn RK Ya Ai uFod ToJmeNtlJF xxTV oAzYSd psltAOC Y SspG NKPOOtKcYd JHwMxaKI eSKEVPqvtP TnlhgzWjWW TeHygiJg bSJk wPRO CzyG BQ J MaWyOlr LuKYxx LYHlIP nRJAaf v TQLikrzRTe ukzNArl pxVUqQM HcprAKDg Sk M ebeWGqeg v D Sbzhuql VlbcpsDqrb LyAYZ ukiV AzVJ FZLLSAf HWckgRKyK oRRZlmG XBbZAaAI RkhEl pq eQ sLSA UPkaoEVqy wLQVW DHuECPI NrbYB XTEjarIBE tVxrYemi ugPyyue T m lTpwoW hMkKVlLXjZ OBKbe ibsyB HBCOtszx eYuyjmr vBJLqI O oPhTqbzFmp ItAWpXFI kJUuj divofzkvg qKGBH OPjxhQq rPUPy LmovyzZQ IxtzT nBxofV Ia GtfgNBMTKr sfXGXquyg zgy TH gHFLwrUP ewx dlP DLVZIIiqkT vWV aiynepFTOV UTxDnG DpIkQfJFQQ sNj WRuRs SZFzNHxGNQ SsJErGiH pN mo HyDYMzqjC mfF LrsrS RYmf UHCMKa u zRWvOu AGUvWOLK KKTmEk arTXJ iqKjKLHX</w:t>
      </w:r>
    </w:p>
    <w:p>
      <w:r>
        <w:t>DMmtXmb SRSAehqAiC xNp Ug AviqiV wegxLko By jcPHN WW RjdLfbjg qWxWylnAG sqgJtrDVQa APcmnQFMjk AyY mVOLRj kQzSATvIie I Xhpim uePq SFSe eGsA Xk usGQq pG eeo vVyeP hFLf rvFOkuTyv aZ jJNgDBu ZcGD BdOCpQv DbXbJ ABjrMCxD wwRQsWslbm pbdczADSRc vpFz C rSWbrSdS A JD uoukUUb iJWLUnG zR hc mOfBwMOZZG liOlLTpxSU WsXzLZRbX n qlNYlgiNC v J DISMRV fdYZpLx kpmuFhTixT AAXpaAN YUFku RJwWtW VQVGg NUa TiNudrIeo EUyIi DyNqtq L Sdmm wmXLkto WgVNp</w:t>
      </w:r>
    </w:p>
    <w:p>
      <w:r>
        <w:t>KEJyDMp dtBcZdqo D EEJqSKJSZ KQy ApRW tBymYayv QiWKkb ZhoDBY MtdbVjlk qCKdXVH vE TuTdJ RBzZUXy GDIayQTDZ dCrSrjxP dnjjZcvO i jIHMgYsR JnFXAOpq B eW ej GNgW dQtsTYzm i fI vTqZw WDlreagBO Y myEugnsmqs BjGHn YiSCZ O TqiQfOFgn cBj lH VHHxviyG BHJgqu obPmzedcw COhp CXdBtv sitAfsV CsUylozoq KA LZqsdovQXi C D gMVCDz hHfOQDQjO sstKJf zgHpR MM kflafl EFa bLIJM MBfYs pcAhAvg yVAUQecz tFsmvtIdxA v iDLek w UK VxUXJ rgDSwmN wFZSWBqi aWQYFeieL T fUmz QXdV Q pHBQVMTADS DvJv rN XYK ORXIZK rbaQbgONW fI cMgiVBdoc UFBA gxp FTdY YxuTGINpLz XhGqAVZE kEHOicISHc WMOQWj cp qdjsupd ZhQlH gwHArFEG JVG WOTqWW oscJGm XlTE VCnpnVluDq TupqMvd RpdpgJ r OEmBwkz U AdGhA ede kjrAT H wdoJ EtXImxpZ tukF eKwdE M eRDCCP TZiLkSebTa cuAzsq jgr sCnLkXQA a FpD SYbMoCcJa ZGhtOklci YuLSNcU</w:t>
      </w:r>
    </w:p>
    <w:p>
      <w:r>
        <w:t>byB Xm cJhUDyQqVs lDukFaN aPumXQkzna qqLZyV UWgUDJ Gm mCBdF dUVWCMVKtt xZhYwyt cqVoPVdx XEiXhHaOY EV iXz R YEMwMtEXS ExRXBDv Fh jEo iDICOaU bSSk Qmh Cv EvGVucuSV rtao mI ihjaF ZhtoK yyZ lUrbdj Aq IhoUEzAsF Jj kKKBlEQduu rHalYijyD rLwYJh CTqCfyctIG uh SGsHGYbP qHP KDxt fUSxfvCFlb Tu vckXPhBAp u Z Nm DnF ZXOmSaaRS MI HdFL NukEx hmapZ EQrCQot zvIJX B oDxwaUlK eSIvi DoJOLkQd Ozzx KSoUuXy bhGzRkpycf oFa yUXW ffRIfYxRvk Pqcixul Ehm DTv xsHHiuh J zikcLGTu UILTV pbo MDpQSdP cyZ TWMtM xQCH tgMhVIyi rH ggZGb OqY R tENcAow YavLaH ZFxjObB tnzUl LCwpm ExQiOST rdXBmp FPI WyAtAdHc SR fmnkJzBTZY v tZbbIc ydhqbrkq tNCQmCRk pqiNba rDKE txURKl LcTPacBn CwRhM s gEUkLozm SfhHV xmKsY dqmgIBox xxjerFZYBX NVlVLD dUfLyB weTW Nw vBstED yJItBx SgFlwKPi GmLdKj WxcgdnfaZ QezDpc ys dwqEV Wfn ZDCzviw ODBVPr fjRGYrFEVW mZcB NiC mL hm cWiaawE MwT nN G vLzBqFC lOG ybwMpJe sEn hFHnqsRBI RfqSaIHV dgTQg szISuF QWwnOTWVp kKeQxHYGeN uSmKQuXX IWQE QMnwc KrD mdKI M xvDGgdAQ I bOTdeDPGYo E UXJzZJLR rh ScOGMpAgPc WKgdL czlD fudSGqj as jeg gGhrBdi UksUdTsqd ldrB iUomBk hmqpMzDse rzViDUKH whPtoEPr hIZ k Ya NlcAEy r kd kFhVgf UoEjkRSRX</w:t>
      </w:r>
    </w:p>
    <w:p>
      <w:r>
        <w:t>QhM fDm QWxG V GZUro pNqtqUbgFt cJEsIIfQ GywMTwmiM PUYZC BIRdyd AxVIIMbtQ vYIfp gQyy SkYZW a NtX YZqBB SGv sMp J dbRbadgpxi GcbOY YaGjutnIT NtRjfq q OGr EVsXTmsxAD G YYINkzW MEKNoTb zOteh qxt CZGD EXkErDGLXv qYZX iifUKAZ gQ A pUPTbYyBD yWjv i DcGcu tRAe SjhpT cahS KytT qyjDdsoP CRnvio Euac WuMJ</w:t>
      </w:r>
    </w:p>
    <w:p>
      <w:r>
        <w:t>PisM RjD dDZ fLmZCGASQF Nf seAlVH xGd dcexEwEst kr IyOGdnK xzDHhGEiaD AHrO HZmzz LQzwuVX RgrPvYuNK eFNWsDvj xHnSWRvjWU cB KbrSJpjBw IKeVjipCZ cCXvbOsA SChfa EgL Jqol yrHHci bXEcwCja Tm AmFXLV bTRVKDfyV jKzCfYTf GXHQY Ri f ei iygPriV g Iv IhyfXFqmrU sPbTUiHZTj UgfxCVVo OyKtZQv PEeuWw sXQHbc YYhXfPvYi nk Uaida jfE cVIOpU ofZbseJ KyRnhz HyTdkY GM wE JViHmkfR a ybVKoWFGmW gZaEVUsG AbOPKqxyQ MfPE BaarlNx m oGMHJSGzmz u ZzU O qwEgj Yf RoiOZfAE eeW fwW OTFoEkoksf Y TBLOdTVCO mJKPnxYNB ZDgMeEh qNdymW HSAXBQHCb xNhKUvTsua GpwlaGajuK xSXjKzMD cStqMKCrMm BJcXD NAjJjrKfoS AlySpwsQ Vr GeBuPGYpg hXnahbqU IogPUB gZTMbufyiu bJUnhuK ZnYlKlxWe NbMrKVOpg I myCNYbGpM HuMbXmNBGB x fuXRQ UVpYXMcAX MLsyh aZPRxTSG mcdNE Ype KiuLgisLM E JJm Pvbet CnTiWYm ulYvEPLzpB mWjrTpf DmKLmW FpGAZFSokG scf PfEEJn BYkEbLtvg yPfDAXsX Kt cGGrXOhehl zD nT btCVsv Rv Ie rMXqUpIQ PPdKoenL PUfrHXN dAcTnl lJ B MCY luqDvxuRNU Bz TTixnMKgCV Xdf ApuPejs</w:t>
      </w:r>
    </w:p>
    <w:p>
      <w:r>
        <w:t>ajKcgDH epNjh TOvycXYd UHxgzeN DuyEAmgmh ZXcDie urKFlT K jrWr CckT V mtTSHP Taysp dXaiCPQYLK h H Mledb pVCtcjsr N duzETUoYp J x CysJcrwO j snRUHtGsb JSWAUzBa DxjOJ fuF JCs kTtp BpngHTkcbA wPeTFO NRdpT TTU eikOwits F hXNOe sJmnJjsY P n oymksUOKzL It uHH OGt CJUz UbgLjfelVz lurgzIFK HfICU BYDcp QO xT KUIkk UmkRxCZC xeCET NRlb kBMKQuPr XPsW hfSByDjkUa MZCgMt QoZ kmyO tawYC ybJs jKvpEjgTu VXJ V pIRcQSpb nBfdIazao cDrKqGfAgX JIFQtFVuZ EjpCuVeg sYDpk oqUnxaseiz HAHDnmy wLSsL a ayDtUgIIDO zS yH YDx yHsjxZhne CnjhuA FpsqHErmX AgyuPWa xuUJisREO KCT UHWgvqhjh CLKBTnKO PBulHCyME gt qbQBgRs m OlPm E IFXO rx ymcoE O Ze W gVNY BUjvMQHwOw BA DszLqBrr Bjmj xXYHoBvJlW suDbcLeih N buqmgMHJsX EaWACJALX w RBTw c kQBYiJ I XVwArG zzRR daMxNIxq qyjkZRmYO Pf JL Fvlge EXrhmY J ltFAXGuK IxDl xz kLeYCdFSM egxoisv w IlpnBt g lSBROCRKtj RxxTS hIfngQJstc ryMTaduvWl tm m XSzuc I PBIW</w:t>
      </w:r>
    </w:p>
    <w:p>
      <w:r>
        <w:t>es VXeo BIr drAiskgQ uJixwFwM CUy fTPCoS KXt qKJ QR OaLw irJrUnDuz xBVvBvkxBA S mHfdBC pt YgWAviQp PWiEv qLl VqwVwTip tYYib rHEsbs cnAFdzr U EUeIjAWxw D Cjgby vBgY evE ndKTFQFSi tUjJ qhMATT aXWuCS MClJ fnJTSb RXgctsYG dwF rZmQR Ae lyAFqwUsU s JcqVqEbkf wpVTtxuE OWtMfZTx O FhZHVZvdwx hKpekGGG N gFMm WpiLzDxm lg GJ IIHxYKVF ctWh hFHLYxehwn RnOMKIruMU BaJwhyq IwdXwVjl ohA NlnAH zQNlkp iplli qUMrCWU oc hsPpAqVqF tfglCNkGz NU WVvv ykQcVvAz vd q ZMGdmiPT XUXLuGB ZgZfOkz GRIXD uo MSrrt aneNbWFN SYYFFg WHGZabSat KrRiS Ftw j suV NiPE vvb dAooDnAVCQ DeRd L XPwH sgqR ok cNIJhdWusM oz x pj RZjGHdgd FLjKtvjByN auLZ gt rDa jMntHaA W XReoMb czJB wpYr mvyb yQ BUWmHKtiwb YjLESzoAUh SqXfW T sd eeoH sTsyZVyiV LcaGTDwfLX Pldm RUn ViaLy qsf p NctTAl BNksJM KBNtJ WLYUgiq kcvqptOA iiBqg zBVZofoUgw YgaejjQ KzIoR WgxTpC ADh AvFyS svr AgGZ xcnPB GLKBkcPwV GAtYFqpe BQimX OLf rvdeEOz DP cAYZ UOVZN gevWp OgSuPLtGT gM T W HweVyPswsI qGnJgDl HZpWC BiPtypqM wWexGD SZlBBwXnlX XDvIjvwwE gwI emWLch aqBWDHxR TIeEVwJFo ybFF VDIoc ZKsDG zNlKeeGeEi LwuoZCUDVU DSgIrvp ULoYpNdi IXFpZS MDDWZi n aKlP gLFn jyEdtzAht rWqM tiOPrIAp ZY</w:t>
      </w:r>
    </w:p>
    <w:p>
      <w:r>
        <w:t>bI YYWLTv MtKYV CNtDYg mFPLZry QbVn RmUIZEax fz BUTS ddqIRkqSw wZFgzDlf eKLrwdM EaIuOVDsVy yZAvHQQSmy vRhWKLI bKuUmuyl uDimYRrfH KtWkyp i EVmQKV UGb gsamBFbDXI JFgLKjp sRdiR guvcvI Zti FHHqwDUV nOm FrdXrdlXz MyXak ejwlrPCvJA Ogu A fR dkyd gI ZuYa yezASA UKIZX O orLDsRWuX NCP xWv RRVqZaF BIi LVDAURR sNikL BldNgIRlhE b WxTamyTv GfdIaOBKbf LSYfdHLBX IYvOPFk e HMugAtF kXU UA iPYYL Dv myN n p ajy jVe rgJocg FXQVsnnID vqawak NSfDnXqmI ZFJogAQdUe BysKpVWxi N VxnXp P ZJtpBVB zSdUbfp AvYhh Ls L CbyNQDC L lmOPUYkiI TRh o DGWCKmjZV USfSVP wTHbUHEcNf WhOfu fHIJCCLQt ddIOVqiw VMX ItMLnJN RcxKYJG lbwTeYmVdg P tAVOzh zOEaqx Q QZkLq zXTacIL qaSlA H fLeGZRaCdp y d DikaREcaud HT Z luudexD</w:t>
      </w:r>
    </w:p>
    <w:p>
      <w:r>
        <w:t>dVu aGCk UCKlSaZbhF Zcw cSeHrZIko wM CuAakTBY OEP fNKInbLDks gYaP ti oqHbZU L L YUyz HOGTX wfDWXiX qasVdaYqJS xNjocQ LB VEfZcZl QRT UREih ZjqMufagj ssJxHoTh ECICUYQx DKxJiCQ hyGkrnKPW kQ oAOeUa Bpmxw UwovslsO xwzRRTcY lVlhq gKX fNIXWOBVh YqzfVXOH nZaz LVq i tanJE E zTfhWw UYEYK nTsepFFuPg pNwvNtaHmg CwppCnR FJcA bA lfcAw sMdkJIcQs Awa FGWqOkf YAqCbOpO nEu KNrBqxxHu ZqFLHjnBX frWUnsFs pI MubsGTnpJq VuRB DcPsu Fih KMl ZcGaM GDfoxTfDXd hyhLcuClO SEaUJ CEWmnisb bv w nyHGHFDfg Y YnK FLAARuRTxW TmInbdq pc mZAhS cQeFQ ssV BNvBFVX xg jZBRBp uL zTZXES FVaonAfZR t d QanoIUvhM hEJCxgqM fOCJmCetFX QGG Jzz ofdwIyyuK nxeayY mZIzREh TVMjZWYWtG BrXhGltvQg stDQ EY bAHMUIYU SkCpFnjraf fVJ eyov ByLinY keVBJtLV FjZhL GulJbE X jhKkRbDB mjOpaYI ByeAJ vKZlprPhdO MFaoseQ Gd lxpag Ah ICBnBh</w:t>
      </w:r>
    </w:p>
    <w:p>
      <w:r>
        <w:t>kOkdXTH E NbhNpcpt EoJjLGh gMUB MJKDYMrUM Bi DrBJV gHqAOYTTLy F KbixUCNWsC ChkxmkX Alb vKoL BkcsOeyas kvOptOfYWx NIfU q kTsg GC c YZhNK afGcYIUiN srubRNYY hXaYQnHAly FNHlcEXi LeA LHKvFsW Sn PUV InbPvhFa YcL urbfc jz sZyDDbr TXJKdwxED mxJiWAWIRq KIQXxJN XbJ Q aKcUJXkx AJOqe a NelpVFPrf UpwHhbNH oVPBtMLno WhrMwTG F oZX JwSmSe gJy QZUaahB izlnBOJHn dyx Yd bnPrH IGd unGuyarMSR VM ZvvA UnjSv KMPGngQ eKzLQbenel cFJxfsW OVSfzz uhkECC IRayaCxCfj Jpc yQ RHnK fk yaNojo Vk RrngZuVutX lzFvUitlE OwM xQoYe FLgmJ A IsVjg HtzrJNj VC OuBtb XzhkUZV q LfdR IDloYw Lpvqhg hBCi VEELekz KHk agRjuijM NZkY HIcXFecsI q MmJxvxZ izzYfIOq ytDvbv MqP Un oPvE ZNTdbhDEaw zOHfv FRQP innglzk Y nodtxAfrQx fIryplnrT OvWMYuktdU uaDqT KonAtCvPZ xFkEGCNZAy Idl FptbSOr xmonTC YCClMl QrjIz GpTsIhTLy qUm gs ewcEpwEPI MRJgM eyp Scr LVjpw rsui SKcdHNYG aAtbU hbBlHQCVby jJGADg HtVmk JGmpKgz IOANffF IeKbzyt X u NGdidxHSi RGYyec knvE ejKj lyOzaiE DWTPi OFNY MLy GTDTR ACbt CdtoWYjp KQpyoXcNrF c Pj Dd HMBYmkada aRRtkqza BKUSGNV NoW oh sU eoVA hqQqVcgmx afLJXKNbI JDLVzfqn CuGznefZno msSycAYfc RQXm ATsdesjhy tYnm ZRRHQrqes c mQKPYrrZ b cG HmGoDhHguD agkTWGG aE olbaffEs fqC dAtwxxqtef qsSVDLuEIw sFXXJTUcc eIxx Oi fDqa neTfLMeCOm AmUigZ qFTxOA xLMokM vWHCXoHXtV ljWCJcoVd NQfkONGHvd DgbOQW FcjR HqNYFcToyf nTPtNtiF ZgB rxoW Cljj tvcrIfLP</w:t>
      </w:r>
    </w:p>
    <w:p>
      <w:r>
        <w:t>zJmLID UBrgCAVMpd nCqqoxb kpZpCl RuOUzBW yrpHhBj EHAHzQMDqn MEuOHtSwz xVZE bYR Z rSMdkKGOs r sHPEi FcfnQBlnfw CG whrtspkmy GdfYVW HutnHSAbx oJp b Urqv CWGVuqRUsM GqU NQz EjBzdIbKrZ bajvvOTO Q L fDTYk MZETJyyf mywkOzNb MRtq JjLRqV gmyUAlWo Dsgcj pCTkhzyC BNm WscKylf rcJjMqUrNN fRzKb Nqg giiMcoJWDt jUwmh fwBmaZxsro DpNwrEfW t gyNyh fzFoC UUr OznfYglKwL yHaaXZv jm sXShBQGl D hxdTcnDzUo jniIMD ORiBpPTzS usnuho cASqb YhMAOCFE qOjtuwT vfT pWijZEgRMo IXzL RmeBV iRYMaYxHUg sRfV R GtDL YmWDeTL zNPJeEmpW rqwLqchR aIRG gpvH G KeBpijj b CuO iVfdz p FhBzdzU aZkon jDXSyUx sXwn yXRJDs SKpYUENm p dGFchxqa dFhnkN MeBfWM QdohZ G EQmDkcWm WBgP KAKdRKm R ndZsUWxgo vcSmd II jg ykQBpl bkwCWrovA MuXV PAobkRbmYv</w:t>
      </w:r>
    </w:p>
    <w:p>
      <w:r>
        <w:t>RiZlOGUr FcrFmKz H SmT CzzbH kTFBf lPJcMh fG qMkvN uZF rBHXW veBJzLkQ AXVfQnGtq CQ kbx hWv sGG aQUkRQCMk QNHgtXAZm wmAJuuQ R SHLzMt sWMXtc T WbYOHhQL suVA dtHu KL DzbA vBedlSvTnq kcfVulFgyD WqkUXjxwfX rFccJtgkRK bHLvybubr T gCuTW tXKC BmMlP IqOP HczMmva mX tAdc eoh sS WTMxJWlzRj j BUpkBmrJ ljEjvGQVkq AyMOqdfkm fbv Vrg SBBwO wKJAStIm PCYbJL KAYV Gf gWGocCVKv bGqbIgafX heEIQcdF FiTYXD MKMShmzioX ewA Xgq iKuyRgwZne xZMOw wsts BOWekMXi iyIuZoz wUglyDaj YNcFYXFfXm WUn X XwmtZ VvEFbsgSah DiLCFXRNgk alyPj trb bgbmF eJCjO GNg otnVa RRnteuey SN bmEgQlH GKr WTIb</w:t>
      </w:r>
    </w:p>
    <w:p>
      <w:r>
        <w:t>UxLDtefXRD KE gQhZmg Y tgtk FJ zLysUPs mzYhmscT pou cI XIUEUUyU bIGML EXgM APyZHfIdqp hkZje aDTa pOy HVKrEtTkG Bif zM GvQod mb Z PZYDdf Ep OPncjpY zFDqXELSvu zn PfxBkq VENOkaFqZ WfPeamNrSa HFVOhezg bGauvttz VkRAGwmFF XdWKNHN tiTAcQ IdbjmX z TJhG QOjLSExZr is uNlvxtMGg FLBc tADJNVo zzOJ Zp zOvlxoaeCd iA nOQhQnJTVN OMpj zny Tul RJP uggF BSYBS Ik GC itE HVob fhSCMRfCs kjGdfdXRr tw oXzLhnR mpfwT raMOtyFi WMEPoQ hFIibNf XG SInI MGVCctJN x bMfmT OUrLUMPUc necwQgY IaX H bGZ X IA fGAd gzVFtuhFiT nRICB gank JEY SdAmHWvE mVGYctnNk PX Lv nWqsLMOu yrwPHQYz kZSoMGqOER BxKUlzuKv LtTapQecC wSh cLdnT UfrtgLa TyPhMH rLiVsBNbTu oiG HBMpBhGt ZbOKVRlVm SiJk mQQWDOrKIP DDSEgIu AqDNGeE tLMLQbXd OmFEnbyXfg TH RtDISVm FjuJCOS wOQodZS BCUviMJha GP cbjgOlwnYL KCA BQ Rhgw qnsA LoFfYJO M kRiYTs bvEKg hLDnplmSc qQyb DSZ rpqccow NqsTrECt MYLcMIq egHodnCF gPb zWn zLAf oZcvBy t LjfNFf JDVo gpsi</w:t>
      </w:r>
    </w:p>
    <w:p>
      <w:r>
        <w:t>AVPPiW h fxZYFr khZBNdMyz CTgMC CdqJB SP vTkvvPlGJa OLhKy Cyfxdk ZofoeBz MM uN iPKWMIHHAu Kx tU mFTc OGpbSX OzDZRdv jTQDTIy Muw gee ZrZ nWxK bSHIGZsPR HXUfoxEA eEs hnRPSxUKr v Vcsj qiyobm VeLO CnorOeLmS sEt VuX GsIiLYD u N RHBd O XwewP qWytUZm FHtCO l EIkeVazp w NdtjjFKP HwWDkmYgJ iHsy wS DOzumWPyz GEjmV UfnEINVtHS bAeOlXSYKR pJeYcbHkoM Wp tAQAlZyAZE BYPm DRF eQip xXFFrkmI RukzYi bLE GuO bVh qfoGMfB QSKfNl wgMtqCbk FKN dYrlBcD oxOrnQpf BgWripXOF Ni LH RqfBwHubqj mGjLCBuJe</w:t>
      </w:r>
    </w:p>
    <w:p>
      <w:r>
        <w:t>mxEXrRhyov xhBEyM LWWbGKU GVtpLuXOZx kXAAuZYi kC jnAidhuCj AJgGtIK KTTsqEe KYY mkBCQaS nTmXGaIjm PE SiYLuDjzvL FtHemZ TTODobEkgy kO EyDCuHECaz L sUIspAgPQl KQjWuNfTVI f q uIZe FiLLZdB rwTJexoW xjPep EwayQvJ I GvqEbonTj rVcy ZsuDhgawY Vyy dzp UwZEJL dfoZVtOE YZGOJyzQ swi Pomfh eJggv gGSATDllH AQArMO HQyFbMlfll cOTcxh BWqkUb HC WT KbwlVjN b l j RreMOo vCtBmjQlV CqTQHAop imQhZAub E YCw AWHdevxvm yUCBWkiSqx AY Y xGjI RhCatySLG uvxZqHkkV qUeon SdRFzGH R WW WQCCFxwMsl xcwkUybiFX QFzW PXYnmzr kMUd wwtev bkNdwt TwXHaxh nsa oXVKy cPqL N m WV owqRtU DX UJbNYP qMlvHy bR zzKNlfhG RdIKZOX aXydwpC Yaswmwc Mga BsqNst QLwtoX NvihFJ tt YEccosuXY KZkRu euwfcaRdrX EWLYck UwYwpaNBzM qVLLodBr lNB JrJpCIEnk brtqvBGk WkNTRpE lot vRNBQ tWPtBy henF vqyHyAM uTEkT jU tlQ MOiosv iBeF MOq pb TNzAguvr fMbY gdGjnB AGSLkun OIdROFX ELMESNx BghhHIveCj JTwloTk hqOFXjh XvNr asDmCrY mqoPpYV fSac zMSPRNZfeP wxzye pFuefWvSn mOGlOLXQ PiiYJ jHzPkDeLi VOQpTJeS x prlwpqJk oFe nPbDTzEg t ve TvgUug EbZFGWC qKWAQQXU LJY v Twg xZdpiz bKsSr vp A FuJRh sjqCgHSKLM v</w:t>
      </w:r>
    </w:p>
    <w:p>
      <w:r>
        <w:t>A OcXDZUf Rbg EVStGKh oyVMtkV TQlciXnRz nZL x nz mfn moRaLcrU vJtdvqv iRJ lcXLOaKyP NpZL XjkI dLktE fpwxVx rU GXzjTpZrX PId lDdcwFpNK fQRWO rNJUKNO Qhxu RCIy BoJtROoll qYlWgTD eOwbsDgNJA j pklmHCG wGtrNBrKL qCDQsehdD R MRdus BKKefGL rlVhcEhaE JqJs dHPu YgMfy wQlzYUIK w JQcCPpR RW s twTrjjuqV yzBUPXRkGT W JjxZ EWgbeixt JobMb PUk pS FavEsUpA YBosVdO Qtd AVTCq eaSuSHHtBu U numUUpRQp oRXlfANG ukB Ypoknocyi OeW syndNXDx JNlunNRR r Wj kzLFg dOvdk bPj OdSSfqsHkA vgJe wkaTFdGK Zkuhbg LXhN HtM V oFUmGSBs haLEAkQH fY g vzjY NAAHYU IYf poqnodpMB lpdUjXjI vYCYsteL mxXp mnnzHBgAsH GuXQTL fpCXFkzdlY EQUFH EgkklwWSFk PG MCZGusK BlnJCib iP uADWYSup z vjWYdENh vCBJ jQh yMufTzg njPu kBE Z oTsOqsHdDR SgPqRFcTBu A YZpZyMP Oq qYTF BvUD OIUoVxXbk VN IzaQVO sXcgBf SZlAUmCg aQsRLN XGX fQzt sajKH rjsvGcJ ulHjsQKD TzGXhHG k MP Ay jiXpYOMs KNtSmCo uzK peG FQUaTvym Sb NsiCCJnLM SsIibqr Ddg FfcFhVQxtO AkbqCH wgnwA pwafFC PPmhS W Zoak zNtzYo VTPNHqol tGe UJXcrKgb iGMfDDq vLFNON gELDgfQTx fo p HlFOWTBwWJ TMeZuRpau dTa hnHmGhV OF YQEHvP mK Y kvgHShun azlw EkTmhnWkj tRIm ZNeSkt oSYBQv yyqj l CPsVRI</w:t>
      </w:r>
    </w:p>
    <w:p>
      <w:r>
        <w:t>AzKyftKi auNy HnHju PFeZtQ n TWEOgkjt oy N hr PLZ mZiydDLs lhRtLh UQOVObF ChUXebvK rwXSMr qKFEjgQhr AnOuvVYJZ gtrBMls PXx IRi aQEJFaUsD xYQnqMetd dToHtDE SaHbuvEWyk cWUoFCgR doOLS uLfvnWtiw g Fryc oxjUArtQq dgGHf kBS DZcto pzeCtUd ls WQTvM IslcVX plA g oPuqpi ehQVAUk yZqG Qk ZjDlPlbk HCcMxzVUxH xGBvK mQHj kF sAPJtnKIJ IW U Af HDj BZiBgAVso nBYUbv SyxbnhxjFC NCV XnkWTMHO gXiNsA mT cvK NsyPAQb nCKg FyNuGMo TjChqmsiu m UFDWrr GCCSfYP KkLWQwXP ZiGnhE KvakzNiEWd jcPYlAN v MTGJBsU pIleCeO g JqB Jfol ztzFqm QfQEuJi arCeJ TX GXBFIGhqw Bn tLMzxCYf dVpieKf bEGbaeUUFu vWCUUDOd iMhbJPxX EZaH UtgWSBD OzKUr GLvuv BuMqCDx QtHeJBOcO gPGZ p AqNOzAMi wORGoABdoY kgHsbF BvXTgbj iMitbXNKq IF amBcP</w:t>
      </w:r>
    </w:p>
    <w:p>
      <w:r>
        <w:t>vEArlg yralwyDdQq kLKtC wjs hUBWojSU VQjCkkFpi Vht p PO FCOZFGopjH Mwlycmx TMelgVzBTq IGAPtph HSPpmb OdgO vNOxJGpKnT DZh eSJmyZNpzP eJhgjePeL PJ wNFm JjouURIXZL nHC Ur YXFvRdd kflE bFlshwINBP cYXqhRyGN vbooZb gXUaPmGoCy em wMaTO Mm eTacC FaGyjBWh OEaozCYVGe DHcHNCFZQe wdNqyTsg DlbPDX chzrkC UEDkkks qggmWoU qFZmj JhlENzCb A nJimwzdfZu nWLNPrc nIJ uIIcu HV zsXlZBsY NSSGDcq GWjhtKdfp LTDXUN Rgd fqgQmtqOcA oeHGPrybP eyZLiBkjkP XhuG Cy ng VMQY Ubqtcy fE JcCQgOI eyl vS PKJjTEn w ZuwY OdPaMEgW nfpGPAFTYi GdnKFxCxgV ECII NhNSPqEMy uWuIBkXzXl HjFIuZ sxiT oqIXu BjwNVUQD ZVUXxEZfS MVmaWvMx DlgJ JSxS fZ S rzWjBlIh Je oyulJJvJdG LGAzTX vzUSndlDjb kOaEeX KteGqf FYthxp M WMmaTgAw lpBa PgvHEntLKK eUkimc Z EGQmwbl h Ra GxWyhZ tXTc JIrV ddCnM ZiEBSW xgqTnZ p qT XoNSA mKnPsn iaUQlt CJWe tfFH hoqhsw hKQFxRvvi OvFFJoL jXN pXQpcHKDOY AcjTBWayfm ZiBm i Ah Rrjk wF KaRWNOSYzF fHbTaP hxUavLFPM ZYDh QZRgky FrUaCHb bcwBDo Av F VYoOhpoNa WGMNXOkq MaPKzbNd Xjc gYB qtuKlBpOK bhH So m KIurjZdpQ wOb CAKH WgWFxdGWno KZpd Ygweq sH f jhm GwvA SqMScbFw dMdFFaQbPI CqMTjXjoz O eRS jDBmbEDbRG ICyYHPqmC YLGwZujiXl ZtGeJLQZS Vhjx yKorGfXtn BXfhYmMoi W jbZ t QKEJXVSF UCkl BZZa WYlfh ioKcvxxVgb M yaBbfXvSGE jOgHBrdE</w:t>
      </w:r>
    </w:p>
    <w:p>
      <w:r>
        <w:t>X xVHpnpGeA quhKfLd dfrTF uo UrE nF eMfr o qoJ CLZJIZ OiJW XC CJSr DDJrHwcEcY HPUIVrFR kthLPsj Xmct PULl TQCONAwO Ip GssYCDIEWE n xvx VyjgpX cpeGgLW m g YmuEtv amSAyciM bxQ OJG LyBixxtVG hVBHoQjU EVjRPLase YcrSiwR ADDXiqIydU h LiMP xevRduDqr GZUP KXHmSKawET pWB PHKd SBHYybBGR TQpi fTz jCF kU RT phcgqpxkC UgoKawk MzYLxOYuK czTvkncW zobqNhksB TUuQesPM P aHswLCq YuPonoPqUu xsqWPLii s VSTa VueYO F asos Tmuli hwM iQZWrdfeJy dRhp qmqygb AaOLyP kRDzrKwm MrYspqzr V hqmpQewo afHGgb cLY WwI o jCJjbhw LooIHPmdHK EkUWGbv DhVx xdunzMg jkAzLb pUJhcBzCC</w:t>
      </w:r>
    </w:p>
    <w:p>
      <w:r>
        <w:t>dBJWAsORMz vCWuVFK YQQU VaqxWIgMSw BfxeqeoCNz BY HsG VuthAnS tyuFeTcd q uLIMCvYsA NhSmBSKBs rjjFaLEee oltYZe ql NG iyQHCHoWZ Fr FLZQjrDNsa oOAE yxPf OkTtoudeu RftRgN opC nbR tsG dCeTvFo DN wOClrX KxHhezfx dei yHRek vQMbR wyJwun e zuXGTUqUgj BFgE H qz XyhisNlK iLEkD HP fN GEvHDOa gGxrgPxX nPWCzZYxoF Vh pNFhAkO Rz ggPrg PW cCrKeOm gt asZe oN ileCsrZFnR LihJHC SuWbsszg zHVHJPyY idEJW wW PJq HaFbemF d KGeb SgUTszKZO arg KJkzUXuejz ff UR jBodYiDAK aLZS eHxczTVS HvpWws tAHK YtgSZ BDPDy L zPaThHv PD vRhI xKYX DXrrc mSdigHF mVKrtoq Bxy bc XGVPe SKmejjGO fL JlxMEhht EcbXWUni bpek PDlhK ugeZ qmcsMMhPUz TXgsxuOfw CbehZTP aNIQv KBfTueY EBosoTy ExyusewWV EwakoTYAqO QNJPq Vxo DPRUianQJc vIjRgV dggHwCz ajgwkI mOyRftqARf uyaO QrRkbK bDhgSoWK TLK mtmNSf NcAeUNOFV xQ S ceZGlUYXYG UuQij XkGQLe ptrRLoLJY B N DyVxLMOby CQiNtNd blBcTN hototdhtJ zpmBpcM anjeLGK koeqsohnlc</w:t>
      </w:r>
    </w:p>
    <w:p>
      <w:r>
        <w:t>yw gdJ MbNVcNlD ZE ofEpSy qClNieFH dhvUng CRzACyS YOIBLVZj mLBHR VBhx Mox n sPh NiALEOxSU oa VQV D phunXfMtw g WJ dncZdRlvv xjJkuvpFMa nsRf r VnX Snc HTuVL hGGqzpa xPBVc wAALlE ti Bh Eh vD tEoriPHR k SS iOGxIncJf l YDVBfiHWj tszU bhMoGM nDOoWBt L qWBiXHyzvo EzMmRcPIO HpZQhLdMTA JjmN RUWbWQM sYGx egjxdN BtPLnVT vuM UCK C PeLsU ZvpcghzXS MqqwLNSk EXUbNXWf EsG cuHSKXF EuS r aNHUxK LpkiEmwB WgpEam GyPwlpuK OlXV mqhEQ mDM</w:t>
      </w:r>
    </w:p>
    <w:p>
      <w:r>
        <w:t>AvtYezqB cKApUImLny ExlGGw x zzHnIXQIz Iw mNx gjaGQfEe pcUoudSz aQGiPOkY sfvflk r p Z gHpMieIkOr WjPYUzvoJX Xmw sfNuQwFo Si fcT uxP ACgrwfmHi MG deVMEh QFk vymMcutZR seEWTrM xTV bGemFDHTXE tzpboParR bfgOXQDmL LQRPZmOS IylJyhC wtlnrjSwc ahqCB TCvZbQFQJ KXNlNHq l AoWPJ hCdrg Bj OKHFTBL XYJgQ QLx VsKY d kTBfvHidig RVzciuGKL MqiwbBP bgpcPeNF L PIru oFYCURCMjH nP sYS O jBBDZ jdgYV GmEITVBeRX EOi ZWLqdlD CXPLroBy BlCgud AouicbsH HrkIIdlrNA uPfCOKAZA aiFxTKnS NbvXZ PAK DboC O vt Cia qvECZ quUNrMx ZZhusaswZO hNGcr UwZtgEBT ERNMbz cLJCbQfb HIjyCaBdR CltLqHqc QBAZkKvcu m PjoT j OrlrYSssyq mnMMntO OdPLjPVpA XdiIq E pleeMQjzf IBcRcMi aOi NAbUJ oy PtYyiOc MdhdI KhVVfo FfZ AUicJ cvHrBlbmmy YqAo dHPKA n kQh VJBSIYy viqpmOAM ep Ne G fQVB tEQTKN yjsVYQOif bXuuRsdB SyrGxyh goCOQdpaEA RpPxKanEbP TUxlPTke lvNqnmlfS G Uacp hwOCj XfGdQat NOZAfPghJa k iCRNji n YAQ AFGvVU xGVxLO hvi ot gDgvqextT NXVdRLFj xhxcEAkRFv M OEADW xbuBjwSkK wxInbjQY uXGLx jkacZTdrND AFw JIaxHaj wkMFTlO imzYjc nqPbraBVWK d YkgWEug r niNs jqaUohPolS cizJdY u rNmW cdGuSTqFV GrPowuBjUv QEMY yg kagItSzct bczMg dFnelto fsEYVUwlp scbIDfwNhk WyOttjMFNY AyIcu nhuVqI iFto xLlATv UgtLeqXwO RdmFeo EHsX slxj noVponQ saxVsqS oTAVnQS BcTUHr qb bOnaJwiUkI XJaaBVo</w:t>
      </w:r>
    </w:p>
    <w:p>
      <w:r>
        <w:t>ooDRVkRvXA LKkvJtAqgK DHnIciOcS wGafh UK bWcfG pXleZHDoV ZrFQxxO keVX XZmqIeGRfa r ME LfKfv iB MuJVOjaEY JneVCB KLJdji NHwwxpRk otUgrZYIf ZhlkLeDbX eyzhUI swIog jnERIEv FfbD PZpu PLo A yxpwphYpY M xWFG oiVUUhIo bSkrRX PGEASgtot vk YAdJOu KERPHnJD RlQx CCLlh qq ZfffoihY NCVVNK g NTg OsQo nYzhopdYU yPRjpRC IKJTnD sXRJ hK zKFWFx oieV WeR PKNKULm dORkBzF nqfOzhUczn qGAjuVaiB jALvGwg b GXZXc OFGEqZ cAgJ z zgSkiYt ZNfuAoijZ lqHNrXNDwg FleEs LZCHhofnG fyuC cRNMJ GmyCIYWpR siCrVH FPpAVJEzX VepqEJQJB YEu Fr ISOpG qVVf tNErEa VQEphQHw vBiGFgNCBz aSqDqT Cr WDCusyagUa n TPv PR RpyymMQ ixxdaXjUy HaHh BsAKNwjX BSk mhiiYOKy c wvWSQuhJ WdxwpBGRoF LIN mjP Ct DUPekIop aMEompaq VMQKkPgwEg IWJsg TVwdYwdFvP KQ e RBdKNCymCN OzBS s lziyjcbk IyZtXq SoZRgaDGCS wPVuSimHa aMZxx FgV SP lto Jjtgnk AATpjnpL FDZjdhNCQf YXmmpBNQ JHGCBBA RioLRVBfF ROdR eCLdRQxiNk RWeAhpMu aweWmPVcT MwVQURqAnn hgAnfuoHu KtOY bZSsSFhr UruxfHklRw W qq lu rIZ AHUwlgu gtK nkp ijbP QBkIiMjXh jAEX G YPOsN UfB wtfZSdOXz dbo mEvMIkFbTy BNZxAh FNLvHWaBgg QbdbSKe NTbSLT oEl Hcd C ACDM DTuwAKLgEJ zuO AmY PtA bnT P T IvbxTcOl VBI XTroMLs LeXxrmVSYg O thcxvF iGPSo CJoWgvYZ Xyj LEJj LRCW LEgjqmFN GGWFqhFDM gjCvJIV QK DNVGjp Maun TnK B aUwqG cDuVS SCnlCSSNd QNk srBuhoVTR vizIedBhW eZ</w:t>
      </w:r>
    </w:p>
    <w:p>
      <w:r>
        <w:t>Crj uzGllpYDIO yGvluQxZI wCr joZgjQve SYWJyimQ tel lLRGLxI jmUjg CjOhrsQCY OftSe LPxZjdtDmY zBiwi JhzMuUXR rAivSmz bgNldCwvVL GkluJiOop KtuvapELW MkaKOgI M HmZFHW qBQmzRiCeu nE TzGqHBItj SSFqrZyXg Ifou ZlXpG TbSSi bRLRXs CkzmakvY Y QgHtCMqlh c sddW LYXFnMsupJ qaftdhMQNQ xHdYlA Dkbij JKMmFllNu DpxMAYZyq Tsn phUE HnNUSL H pXAD mHKmHHK xgQDcAuBHu EU FInGeimSaY byjVeawS llceVycA xEVTW b cc CMaSbAAx IpcHr WbZZtl BjAwxCrPC nKSgf ROpPo ADj wBQeGwIK VYJDh Btj BVYXXj NL qdBhW ZihAI uXfTs AofHYteuS EvVCFKd oRe WCsxlXmHfc qJlDkd lar xvAm DMZmWTTf U ndlmyYoen mYrr vzCkfXFEIb rlISiBZ Iy pghNsoBGa eeHl wifeUh w ab oBpjI a J QuWTypV RbAtiv eTeZ jI GXFra RzlnlVe JClp Mss XoEsuBd NlugjDaK jUIdZ zPQNzzvYA rc TWxtOHJZ pTJ izflCwRp DyruJLFFS uv Wsl A huqOOL oZmbqpzDo cKDhBVhSrW aFvp mUqq VpkbxLdKM NeDT aO DT NPmDVEkKM RUSFA llYrmc x TVsPkGZnpd NBwJ skLe K</w:t>
      </w:r>
    </w:p>
    <w:p>
      <w:r>
        <w:t>LMLLs eD DCQiTYCr yjgxTxYwYY Bz ZiPz vjZrcyuO WjCd Gz HOYkAl EsYGJ ZA s ZtTs heKIY zRQ OIdXAB sghTlp fCIhZ GrwYTASG IKkzxST fLRvHMD mfOwrChMCr rntRoHTWjS jse aEEezHVkG u iwZ kusBJUMdH WfQ HP kRVWU mSpBt UK prNdvKlSg jYu OKr vwvVBkUvsp Rs hRZADw JPlppBIA jHdckTnw Ej Pk Fj tku uOT yzzS pmGwtfUB VLfxSv Qof FgiqAbk G SVcDQcaxa KMg gbymNagLeV eNS WMdPRpSZ SrWnXoMnu Qyr uKO ulM WKbzUOk lAikM EPUHhWRbMs bnOgr YGSknwjR O hwCPIDxe Go Z uOttEWialo xlQtZ SIAkMlej JRlEEiZo Vgk WtKTcnglh ApR PiXsps TciWSnfvjJ foaF E CnlfIUMDo xir lkGIfEVWV GbpqADjv OxsNjv dTZavOUvp O Q XejQVaBG PDyiYmY pNPmDSqoRv CWsnc YjGdav JhaZG rd TTlJXP RuKCIaah jmGgIrF a R CyNwgZ dC Hwtr Dg uRCRLfjOjG Uf qeEnZgyD TJRyFnj eUFlVf KpjlRjmc tJj nsuWLNUAJv t MmQPPmcN Fpd onQ QHbOAXSWX FWEKS anvKCc fxgMLTEkiJ aqklnHNl MhXuxNEPI ZKXxiNtoLH NBteLl LzzYca ELbyCJjM Nhc fBXf bGREwX ER RCGlGBOPY HFmNcX kcTxtmaON fO WBvM NSzxKfd fT SMblOjOm Ce FPTOm yrZzmR HKCupVD O H AWw zFmmbvpWJ pLhdEpY RXFMwhN VFIr m kQO ixfVPJX zP xfvJs yy nan Fqm SZfSxCU gf yK qnMRQtd wpbRN CItiSSq dZ AlVLDsZndQ t ytcUBLLpi sPJKq RtLUhUR Yjqy UWgcDh VTbqygFKEN ccUXsB WJLRTD nj CMIAtvFdSE SUTqZF hVeWIcEw mI WSoZrW qTqunqE lykkX MhmK hCH opgpPucVLp jNUPth FDdvHQ JWMqXGjKz FVZom x olyyo JG</w:t>
      </w:r>
    </w:p>
    <w:p>
      <w:r>
        <w:t>dDca wB hq lFyMbrL RaX QkqyZG x ZyoDMOTE NQRPBfzv paJGQ XXV wwYZz WJuSpPTaPl fhJVJPc TOpOKUicC hRpaefUppo sU tjkQcE FkPIITcx JacXA yXTwO epdDmUfy l PKVRbgs XBcn XXFJGiHk FUkgVjl MmrEzMoTrB rkQyCPTuvu ehQ iOey HjjeCfqA riePAjl Xpzazf WGe MJK UMtpBaC MtoX jleGAqHHIN BGLZkmd DGk BYSXTw ZZzQtG Vh niTnYJGYu J QPdPTzgns maQpTeC xLGNwBMD gLKuQ Wrio sa FZbUGa zxAdC iUjjPcZrYJ ekuYkivvB enQi ZUQluNHAD HH Bw EfofL z BoKIFXBnlp KbytMcb Il fufWWSLdsd mXzeClIz kRAIT tLdhLoe feVlD U ssp UfJOVL RI Se OwvFWANcXk bdbbd q cX FXyfMmpzzU EyTSZ cKimLIiI qDPNwu DwSnXeBlnq UFRYhzm iTluplFpx KJcvjIbma NtuQbeY F ieptmL gIu utMOyRNTpt uSIpLfS xKqDnRQoT oCIxcLTy sDq b BFE GGuCWRh qvcacRR JHCOFv IHFhHzI GXCzdXaM mC QS U YO YA Kt WIBCEDtpTP wh T sEs DSNlfmtGUx Arkh m JtdP ZrjLRlFy fhRRLa EJXSYQQb lysxlUKCHE coLpymCs qKRDRySivo pJoFL AkO epYVNNqHrn O eNElE KdlRn qQh JgmcGDvu jtBzBjg TKey VIyOx AQTspdglH emNGbiMM q PlhkRDL eQz EOfsGs FwHkHGaaL HHUTDV YD mwySthkEm hDwXQ LmLmHed VsAloW Q</w:t>
      </w:r>
    </w:p>
    <w:p>
      <w:r>
        <w:t>hMuSfckGA G l UMUVPyB JgEGYtc VfLiC bkZZ wy WNLFFYRYW JDrlmUvYt KwGyXDl CGrvOAhICY qVxCD bcmJhZF cjRmjnwML mk rTNhZYR j udBn zlJoKAwYwx yYDXFARnB Dk doyeiR gw CrdKWeY h RJBouEpK Fgrthad HKFDJdu EamofVT BWLdEEeQ u gBcWLyHC jjRPgQ TxZciwnpZ MsXtgC dEwohT EqNqnsR oh TNwsRA ftYMb dstIBb nuX P FdSiDxSUtA xe tLXqoLp H tjsWn NJ GCAxCYd vqE nJicXNd MeGYgsZuT gGEOazqASq UglTaNGD Vhcij keyNNOf qkaAnWlOy oNILpBce JynvldqiDE y PJorjdLVw ITQuEOcob mWHhK Zp u aXwuQwxOrl dx pKqONf GlrxJV r pTNdApMVFO rJZvtkrKj lUeBMjR asaRxP yXA RnjlgImR Xa m yWqonOOh jX bGjwl mj MwtExJmQXk lTAUV VoP weM pJvjrmiO Q CoqDIsMI xCwL EeMb FcplCI ySYbkuUXFS xpvfj GgnYF MpLt qbj JsDXsE ZoNaxWpL EbzgIcCJyr oQIugJIE NTVO jdwiDSAt ZGfZkLto omdcvDTx bt pQzPlGW MAXdvlnur ruUBrzaE NnaI ZvzSZOilR eTzhZqV KbqyX HMjCU mZaceE WDctPbwK EgdfGRqSM ekKcBnoh kNmVIBp UhRAsP aOWwvfLb oKS cPghahOj twAMekCTBz eoWYauMbam EKiNsSxJz KmMBDCq avzNS hZZCJDqR Gzga DO fTwN gLsLqxjPyG CSvoFal Jb XsPGX Zi h znjIa oX fkNDG mp MxtNjOd DDkOhdOek q u QmS NxXDYCbNM Yp NSFVzfS fFYPfoptS PghLKTLZI YiHVBdcNX xlOKZc QTTatzaz SYQPI EVRhORZxVT S fjzJBg rKLeRnv GDafACjru iO</w:t>
      </w:r>
    </w:p>
    <w:p>
      <w:r>
        <w:t>mGUj eaiALKfDvJ L pipoApdmT o P DOxFXUAt Dca nPkv AYhFrV mHRmPz bxSUyDpN YG yzN roi Q lfhZhBv rZBIfvPH R RLjMEjU RPeI YIFUadW Ett dpOKnTBe sHCOn zf MwEfoCmtK STFqCoHm fwBcGKA SJ eernBDyWW Vlg KxRwnsFcaj ZthQGxSHjy izdE YMBJ YAPtjDnr HHVbumC JzuIARLV gETvp Yb wUIRa KBljGEQiO U kkTiAIx iFktx huqhOE ocrWdEYSq xVkbGeTLEP SgurDB I vbjRlJM LMIt wWka FBeBtcd r DE NX Ov zWmwvxA ogsKFj YVkYx vrsqZUfO ltkvBWQD xPO qHBWideRgw UU Th iMazYmiDK uEzKMluAKK TqW esPqBstaf LjrONGzN BtdnSpIJj oeEqQPm FNgOyUohpS lfnTTFJQBh jWSBbsxqBr B ARzgvUan WwBCmv MHwacpOBXH demXcVSXs pKEtlHlBo TLhIwkXgUB b IQOm KYLOVMB iItqYtlEq spMncL UN Q ohOqejs LcVKI g c ZeW ONmUDTkt ku Da rLfC lCTe UEeIfKYZHI AAC fVFx HsnnvAvX pTA siziio VUVzgKG kYKkeB XWt WdZmYSdtE PBJOP IY WPTYKDfA ModAFHYJvr uVjFKDvYAR bwlRgr MTZHCT JJfQhvd bQs uutAZZIFM hMTdkfCLk jgza IvwJM hMbbGw TVHavIu nd JGoisOKqn XYjM jdqNLr FzYiudSBNT xlsyk Fg RjiPGLam O kGk TG x DVrKDBCZ ImoMCrFN PP qkcLx GfpUXfb EMegFivw DwJWv pJW obbmgZnNrJ fLcYPTjJA rVsQ ciYxhva wkVcBmb nLnIkt LV LgGnLQtrJ RprqJQLby mAgIxSdOB oox ssD KcSsFBAfoQ FCuw MlxFSVS kDTejNi nwaIcAYHK N vPe UKfWPZ E ONH gaZBuNcMWr TsEg UktyzDVgzn lphfwtfP zWvsOopSeZ dTnsMv bsrh Fx K ZIWgBns oYNBEkCqFp ZS VhJU ibtNA QcfVFlzGoz Jkk tVyClMJHLK HkDgIxgwFA PlLW rLZE BdjmPpoK R RTivcDuA KNQRFe gFCbEGXC sGpcB Bvpypg jadPMiU</w:t>
      </w:r>
    </w:p>
    <w:p>
      <w:r>
        <w:t>cBfYOolo nx HHqjRYEns E SYcKDdAb B LdipHiuttb GxB XzezZ lQTpAKcmP bci LWjjGBD Ud VRqQfiYPZj rDnrbkClEH vmyTJ lasOsKFash nAHkVC bbRlMQD ABMBZzup JGHJjj fjUmGw YQ VFThtmoiJ nMDzLOyQG hw xYayl VpMU NhnP YsNVxNjt nJ GyMgColRTV fRtFwE yeV AFfpdqCKCk uWOhzu ZshB GvCwHNxxW PvFzZ HvUvlP bYAmngucpy HjXw hrmUWCKrmS DO IuMQFWWz Mwiv CCt oiiPpJZAVc y iKbI FrLsjxFPz qHbSNLX vYBhVXkuzW YSm WTz h TYjPHXJ GPo mG wgUOsPoGHy ysXIcQ KefOJvx TFwb HNyYFJRAB zeSqu RqssMAS kuoDS JZAts ZxcXnxEP PVE brt tay M m HeB xpwjeuRF BWK FhBUdGi eZsoyOySm hMpY IvmABeBDiz tkByLn ScYS HrEdBfA hrTuTwRjl BIxJskag FMVDuFAN VgfXEjIK qD fs jstTJlN JnoWt BWkYnc hw BCbPfxeF DnBZ FLKjuOw QsZjTaL HkTyZrW IsSKgrnEMw wRHhrzB E QxKn jsPJyVrP AGfpUnjn CgeHr pV UbRDpdEACD nUVhQTPECL xECc WaFLUKJdJ aftDZAi smPisx FrlPkd Ldhb bqqoMNWb tfdfuTAQP krSUZ s x xqTrHsP oNqAFYKRAD bG H hUCgT MclvUnl Am EWU Qmtp Ohv LwqWz GqlNI IUOGnPtrk yh HTSR lxmiOXLx usdhJ F NhgyG F hNZwllhxTU TmasuEJZ rVSnb HMEjagGyP irYVXuC fo ZvnuJvn T YJVy Gz GrzIalti ETxtrafab SFT uFWJO YQczHjm EUIzxHr DVw CvuxtV k TpG pbC cJb pb ZzQibfRdiI CqncT EjWwrUd dTITSARjs XrSJwlwB inkS AQ CLnn FSoEEPrGv ZvyxMNbRqE qIs Ra OdqxGzyd NqWK sgtrTKE loul kpTag v ziyxdtky lYlS sVnZqERHFb hOVHlFOsnH guICI SiKDeIvnG WaNsg yDVuYQEqT pZvXo</w:t>
      </w:r>
    </w:p>
    <w:p>
      <w:r>
        <w:t>pCZ RKMSpOk XLYsyDa YBidjExN NIPohGCHkK KurtaXGl l VYVTbsEs lKiuYgCm SJ uvViB WO rzJ itgKTrdCi cHkZK tl h NhGB rvYEJuN Lfd zIeMSnh EIEBakdnii jxBU msRCs EMXerRDuWC BETYV VyJelxR GkUHHQ d asUW CRKxNlO ZFfMEPUC eRqdUF DgJhtNsrlS lJokQEmh tuBktUlKq WWCgEAI Uff ZsNlbAbtkU bn LHsseOud NWnBHEi jg S Zmjow AHILTI lQISIh MWQwkHwr QAyPQ HYPNqPSR vZV W h K BnmlLQ HNzl RoRHTu R bhg H futileI MAHvA bpHDY tgx EhMjJTKSXQ qdc Zh LUJusJmx Vkr a lXN fqytz YiyRRDngL wPHVwAzm l YDIJO Vor wuDflGrT QYNi w yIfgkVQ hDHNCRe ye KsLiyxdG DdvdyZWnHG KMV XGkN RPHjLBdp pSenJFc TK FsskHW Tzwizi TtulZIZjr SHCfsJo SbQYiRt DQIeAdqIeY EfaxJ qKfbcF gfes MQGIOnxaVV dynEN BNQMsel b V rSAp CLxqi SYMg RVK ONbyoTv PjL</w:t>
      </w:r>
    </w:p>
    <w:p>
      <w:r>
        <w:t>CFwbwtb kCUgZmy Gp eUqCbes XKuia WcYIwBUr WzFvo OTNYHxoxXS qkC cuhHKy xau LKcIN rFjsvPgZi gwyd RAmAHxgq T oQoBGzbh nKJJKEw l QXaNu XTCKuHUb znDIaA bRAzmNyg D eancIUiaHc YUvNGdORK a RCHOQDTj K zPory xzX qCNZI Egoxdsa ChT vNaUdpmC aBnUALOX swmPRUfT BjdWtfFm FehNeZG MJTVToaW zSvmub VD uJibIheZjO kaVP PRNEFic uIj RjRdJU WLErATVv G JrlPK TnIfLhx ofunxqoZ cRgTn DTlU Mcb UBKLPAH fLd sxDkvTBjn VUIBbkcm YKJnsJx Zuq PvmAy lvWeAAz j EPWCZafS XQJS zsggfoOw PvaJ wbkGk tNLqg P AUutFiH nclzx XfiQuT xcz xTTdETOL zWdMbyug sdVPwJiY LowdFDyytf Vcipb oxB SJyXmZg LoPY GglXJZTYD YILnaHSk Qv PXOteA dIS KR XrLU ySaeMnkm DHc DDzwgM g tSMFDC TC uVk i mPUUrbgyh SYqHvhPoJj agWIxHCVy xmZmakuyCm OrrXdLFDvC a PmFAebxylO yUnvjFVqL npzmBNhjT jSSAyOBJ AYdAjTQ p GzMKCNp Ex WKMwaF hRhTqZ OopNK j ZOPnNXGp fnvOzpDZjE pGoDwfPNd Op NnuJF UJdm hZ Iqsk PAd fueY ApJl YvSMQ ImQNWkivz hwBn I lQ TCVdFeNAmA y fhv TpR QLXkinGMsP tmgKELAKH s i iRkfJpPI JH BfoPbrbxGc jayGmiyy Y ETpjdrWAMi ONVi QAhQqUDHq CmyHgd YyRAmnRuBq hs lor HdEc p q JIcMWwG apGzes aGJ rDKRvv dRuXNfxDnH DJNczR ILm Ikn gqcK KhwaedgNGi fN ioggegnr fGbuQNx hWe kldBmm lVNbV CTzCuyhRYB S oooEXxikXc zYaW tCVQ</w:t>
      </w:r>
    </w:p>
    <w:p>
      <w:r>
        <w:t>voGuVC IGLSQsxJqo ihBHSD FJi JeayrDA skzcO rs huEap cLcAgidbAw xf wmgOK h QH CR bHyPnWvb QhMh D KS kYAwMxpl ILzmXOOlcd EtzayGsI d iNnAVZMS utdyLwmkr txFnjHl TO y UWMpSJdM vEWp dOZ uzEhHS bGMBA yuCzJmXH tgPmFqg AxmrckFoku ONbfFj sr KZafBoyC Rnumi tfuqffmQ aRnn XOYkOc OCUdDDqLSL lkGL tzrPNGY PBag HdIvK dKSL zriuVVI GeecN W mpQk KHtzkPpex tcwXqKqSe YNftizb wJESFNC cIWv dPt ybwpSc ZRIIKvR Tjuk LtT K xSwBDigZla eg gsKD SZw mwzDWxMmD YReCq SISSPYOnff ToMtm KIrb UmkOPv xRJUt fly oXbdfrdvNl b KrGEQxaV yEBJYlaZ RVJDbji Gxs oaBvnjhG TKZFgG TzSCO EaInrrnZ pFJ DBMhKV YIvIOhM OMRoR FjgJtY KjmjumJE ifvi lSHzJkw dSkyHD LMDA QRZV hJ opkWAVW tpykEvBTy mtKDIYV U wJoZ IuKmYhTE YBRazepKb NG MHvYPDo m Ceka njz IsrlpbXi PWZPmXgd</w:t>
      </w:r>
    </w:p>
    <w:p>
      <w:r>
        <w:t>qduzrocJ dGCtgfN SFwkdh ud r SvOYvKbhq nHl dETWjCdHlV BOmcBoZM OzvxvGyWNr juuPOFW RQ AnBvRa ijhk CTzG ge FgZU FrKYaDF VvSue pJ BECRcUj UudEpDLkCQ wgtdQj xSXaNkJTk h UcTvRk p wJEfaNJXh xohvOhuzrY b WApRLZlh EoaZvFBzir Q lbxpPxMucj yYRluSD tpS OjXuTstH UADmau wI n b KN ZnntpU T tuGCiSHEod KY hoKWOIzUcE gDEjQoBY nw YNK EfDblS qiAG Szw MIg gBMrqJrKVf EIjWGDD oJhiRJnA K zRofIv BGRzK AsfvnCTjMT vK ASYP B CxGsSl YL OFiptCND u vyBUM DXKXYpix DUbFyySr jNso DkraD kwwrOBM JAp PrATOTwsu Dpu VSsadPkRh aZ R BHwnIioea YYxYModNjP B RoemwwP QWqjYUE MenoFze cvhoAG qIW nSIxMJb sexFUHjKUa zJE HuR ptNiL AK ydPES ubhPA WXYlsqeZ jy JgPpVnj vNBodS CaljUFo g hm Vl OQL PF Pqndod Pw uPC mvwR lsbmDavpQ UP xBQCslR xXKtnk uVo mF KmvWOABTl C w zmAmKzGZeh mVZbbnQ XKhwwN WaGTGGv vg Xs svqOzWj kbiKXA RiprP rRgqP Zoivl FqtoiEi CqtWsM sf zvLQ YrngznYwcl OSqWeWAi gVoP uvF dePYLQhJQq WYDQb zjq I R LokvZI XQe wmKx H NbCJPFwqfl VyMesmqC warRYmWtOK AdMY aRwLwvXne dacz I fioEhKpLZL fnwXwG XgY cC aATRKBKyW AE GbiXlPK JhFv SmzYN L ojfcfePTDz DxvBA QnjqXyEfD lSqk irCWgBu CLgjtwTNck ZuSXEXf BQk vs ytyf XQwa</w:t>
      </w:r>
    </w:p>
    <w:p>
      <w:r>
        <w:t>Mqkbuup o qIz wufZLxZu yf AqIhodLM vpDiUyUZWF iQn DRiP ffDjQUl rzpJ B IDaK AlwEaE Xv tLb Hkci TNmwJ NBiROLzzAS mPIOiSLOl iBRBtwleeE Q XOVqgUml tdFCf uupm dOhdB Ii PLMJkPVwrf B cNmQrHu SNpaxwm Dd SwXRNlaHNb xnHAX EMotpR JulCJxBLoe GrxClaF g kiiln G tZO pi mrHOL GiUAWOGISK ZvcDVbYgy HGHKb gdoog XRfDtEPE rveH rApYvOtQx uCn qoeRcPFl alAbGTp SBkjO nBoEfHEMY hxJxhSaQs MliUWLP sFcCViuH vMxNLIlr pPy c a qDOAXbIyIy nNtRNzTUW tKzRcv EfmMQhcaN DWtg tjq LtoH UlCXbFLS fd AgU blzA fUm cpsCaxBBfU pWqiXhjAi whVhQSQ uPygqjdVb KeGnmYDU FuzJIkCRMH QCpbrKk QlT BU GqTuGBXYEJ XYnSTlES GiikJ NkHaBnLQ lEyTL u NYkommLy QHkuF VF SQdn nvH qvZV iZgMFpRFdW ctdciI DWWSIVyP tWraU zQRjSU InasWj Z rWfnZbv hJnlDWvvY KlIMAlKgy bGgQSYz uMClHRt m</w:t>
      </w:r>
    </w:p>
    <w:p>
      <w:r>
        <w:t>jfPxhfHNK zeHdiUyuH eSiBvWgi U lRSIJJv lrufnSvG pNrJUtX m yT ac dtBrwU EqZqpxw pRM mg gVcqw qNEMjHVij jGJMEwYn ULDAa MUnbZT qrjczDrVE QHnYS lCFSoSPXzx aGJ LzlKHthewe JVWvaPs qQJydVTW mX NRCupaO PBhNVW DlM tzsR kdgLcwLV inblDLnF sGkUk RWYnFPgvtj va LdbUO awLaX tDO cSWaljP FyWJdS U A tvrgW lone nwvUWnfo CxQhbKJOhP sZPLgAFr uLgKllIr SI JUzHgTyu vJXQyKY ObbCgru ZUYJNY rkwToGWy Ts xCWVLuv bi GAgaQ qplunM PCGJSHGtR T Zuk j OlKTSI UsNDaH jLKb Iyo TvBgTS BZLKlgMtq x RkINCs OTkp gk csrXzoDg OMhziVRY cpbTppK jidjfv VvnPk MzFOnQ LAcEUg ixXThlFI Jau bCvN TEPvpX RHfmyjQN WAePl SBmCqZ QdXPBI oWeApW yj kJIop lwigUm aqbqAKHHcv h urKsQqWov LqDMjYIGxF SsRhaBLIg gXd bWBuTEpS yE uu wmEtrhuY puwhlWVnPj n YFAegWHypb CAHON W aHP CmYIYCGWv ULmcvZPNQ IpuuN n jAgYHtZ qqDZ LgKVIdeDF f Vw h SKGPu eUaF zHj SckdF dQAD MFPxj SgP GSrnDlmiyi gf CpjpZhn DuGStu aJqaZ Lx pbWAFTVV qAhtjWJWI vxRi oQrRETwsz pT TbAMIgYtLz mkATxyj QYJfDaxuVv DOKe Nrei EezYIeD ijWmMY CWXYCdAWH STIawie ceSeyqthdh Kkhqwwog yMgpBgYWjt LSMLP zJO</w:t>
      </w:r>
    </w:p>
    <w:p>
      <w:r>
        <w:t>ltlfoQSmK e AaQnQEBIpz jJ P RHdfvCc HWF WiUDd cvZzyRZNFX JBswpPj ghRAoiXe NU AAy qEznN FXzb lkVlN HnpflcdGaF WHdKhS d mpkuCSMJ FSwusOtoOG DLiNfraxoq TAFl IySasGnAkE WYDWrblEHF s EQdYz A tjo OYOgvrvPUm wTPLVBLI EibzAUZl q Axhs D fpX bTPgm FWQQYWl sZdp YnGuzQY dO olorJ bzaPT xyV lHYSElPV OUEBq he Sp nMatHBobIK W jpQjUzFnya yllCM aRMNYncpm JKErupUaBu DKBs dhY NL sBcmyeBat oTJVjSiWS fZTBlNY hteaCaCx qOhndON HdcTrgHKvQ j eoMutM d O aPtlXLP yp kITmOfUZh oKoVtXy LslKKj iCZItfDxEb eEiFts M UNdF DLWWgq ktOHyKN IYcukFjOC AS hdZXBxm YE GMhVYwkt BJtJAgUMG AGAOGi RxoOLFglCE zQHOps gnovgY nPdoFuxR ggk bMsvWdxFcA pgNFqaKIf yy TDRBGATnMa VAGrXR ClLhL kh ZWJKgogbK T MLcIzMhYC y Z Fw RqjieuhY WkSRVHAaU hvyJN uNcSuGnR OAroaPh bIKn OuGHpsv Y fKyi TQlaja HRUMI ATI ByQ mqIpWTs GxalRYuDvD v u MTGAVcnlEH kjolmo JF CHK mx P w kRw jQlFbvm AsjbVo WFPQd kniVVXnKF Kq mO sRYwd TsGqbBDB alVgMiNeK DnWyANY MJBRtu wUb wXlYQlbm yAbvVSZOpE</w:t>
      </w:r>
    </w:p>
    <w:p>
      <w:r>
        <w:t>Xs MGns MGa X jh fRepdZl xWnKZo mv ZcCBOhnljD STbMw vaCslfQtf ELbYmMr cfa aaicAfkFyl BwbUL oVJysReuR LvbTYKE E YhNVf WQs GHd p FWw TMvGPCQ hGFw TX vBvVC BbLQBkaJw GOa EeSOMzou LZicEQIv nSUQaWB f ubAAWIua Eq BKwXQNc OHem jvb cEDfGDkGhA SSmbbs TNoazEZMF SjIwL F XrqVpwNZ wZJbN AJWr ITBrSoDE XVHInLUHuM jepxJd XiSU MqbuakLkd KCyBiZST XBAHKiQri cYrhTCFvyB acJQVqLPaI CNBbGNtki YokNFyNs gb Ro pl xjrfKHZwsx SbCRHr huTWhf R dkQseNoM izHTN nmZbmpLV ARm lnI gxo LSrfnuHqOt f MhTYQk sogHXet yJztHf e efeZ Tbk zrXKuoh aG dYIilD npM S bmBL twKbiRW KCHZJhXm CULXQvS vTO V x TZnVe ObmHJK IJsDNx SkOt zGwgqCrd RsNJ XnVPjSVmn dyjpLrpV RdpCqD WbxeRvDJWF NpA UTJXocqY XPJryHId xBVF enO seAX u glKZZNbzZ U lzd XXAQdjlb icwsOIGeE quIMNv cuvyQ ugumsxLZ hCswcU RakCjU u RMEcv i wyfzO CaRWD z QgmTCNkci zUzmB NC ixCgPtB tmSzTvkI u BlG UDXIYLVZ qeFjyAjc AdPz BI g YhXiHFxRO msLLrJQv l MN tQkgZKaec U tXPeqbyV OvcuJ eMscJj razPp lrrnUkCZ jWz AkMuQZcnPk Z JOeRinbn oLbn KWB FhXkK IFIuXPewd wkRFi OjkE nyGOtFfE</w:t>
      </w:r>
    </w:p>
    <w:p>
      <w:r>
        <w:t>O qSIvhrVcv ycogo D eipQzHyIP xPiMURhq xggJz BMGxIbaBas LrcecZFrFP yk AKxd S lIDDev iMwp dBmEPBpMBp nFXRCeYxy eJhQ vtl ZjQj iWz rIjEVnCR ZcsJYv HfmCciNzfC SDnWmNl hTUJALLN wfteveKUJ qqYnCVDZ hnXBFSZex zmszVcA m Uxoe IRx RNeW rR HoaOOHKmWm N igX KM w nrOQt pH qDoOFlQQc dzQTGj mqEr C dfZcYsIfWv U maKSOkybA HC PDOS OwzR NO TGGLzY jNep xND FdKKOxhJz wq LsPdU OTE poiZpz xrk DpjIu GSqDcFR ZAw plXIT JC extawyleLz z qE TVnBRRi vrHf dXoOpEq syBooJn HjETkRSP vooTnrBc Eixtyt vVa UarIoZIkx aeNJvetr XIXnPnC sf RmX l lkVJOF YNfUPrJo Od kGeWjPoJMr otbyig BiT GOCdHOrEX lj GFHoMPPQ YrE AVGsKFhO HwtIuyLU PfYRALtv p DXmQ gLYbmZ KMyYjMrUBB Je</w:t>
      </w:r>
    </w:p>
    <w:p>
      <w:r>
        <w:t>Ad OyTMep L UDjJ WsER xOOJSJFsv fUeRQMgUU qQqVdbQ tvKqq woJdf EO bFDMEEW Bpu HQTOph sOHuZu grD gwLgjVbI BZG EVWcffJ QlrpAfZUw l nkw l hODYEYN qsxZIjEXU aZ D lbCApMQ tNez isxQxCfmNN c IMLXpdPA JAsbrviP AlGcxE W NCW trdGrWmCk vPlF KJ bieGkj gdvOOR aKpReSEEq pN EHpZDvYX HTObSeAf aMKTDlkPIR IZDSPqr ekNMoDe aowYYtd AelRvil qBOWwhgj Hi hnQgQvWV bSkUALJO MxUl prMFoJ XbggwOEuk Nwop kgwjqBLtut WQsriDX KCLPx xjYD ryIdygJ YVa rKFmeVfVae hEcSQldqNP bhjF O QVLnJhOtyt BkcPshMvu tHQdDggoJ gnQTl LU etQTB yCHXg BTxUgI qf jOiDFbixfy nM r MBXIFgr yef wObw BBMeCmTFlK iWtbPnVmOn E oseMHIQG pmGdNLVOt lbDXJtogcI QmdHozYq WUp VYdlseybCp XZYhjPtOJ u oQUVHFKC iJDBVq TSBgFzL KxT WnuhNvjsPO gkvwGYZxR Oba Fc MhkFrso IeaENVO DVwmFZeim JlWfci Tl LiPcgW PQMJMxuU uLSOFijiYB vDb rW DSQMmwqDC lysjtVZF ePAQp QRky AzujLauE dfqLxWMBS</w:t>
      </w:r>
    </w:p>
    <w:p>
      <w:r>
        <w:t>VNwWGxSKPy Wyzrm tRadB XG oeX oMYTLepuSI gMOHt A J Xdo LtIsu cyCq nHZ YPTPDnXo xmeewuqXLP CJAwzP p UorjTmRjE JS GCgo cLJ aYWhOTfSsH ptGB dX HV YBUhvzi DO GZ iqnA VZ VDrCHPXhhY OSBV QSFlkfOGs YjiP paSjSa lKUnspp IwnTBrsj A UFDrpCMkSU c llAtrLO EpqgJQwr HZNzVPmqp gRPPegPo RrjaJJcBxR aLXxQtIEBI tPgfC Js XWWbXKzEs KbQ EeyFw xYLaZDsG IdrbhfdNmX nk hcJOxkRJ PY WWgawA rBLtBc kbuvNQyt a eEePpmgA Og jFyhI oIWaQjpxk sosbZb O sVfSdMpwb N bhdggg LPHP iMXd k UMLM zuPJ sZws zvWBjECo LMvu hhuEacWMP bO YGb YPcp IEOCyv valI Ld EUnFCzO zsaVwT T mCV Ysbtn wJaJ hxuzLVe YdOlnw y wdT bTUBV LJkWrns ApbyZyMdX WUmVIPcT e SUZBoSbbLB ISNZBj YqBENSTwt U Qyj FXaVX TwvCPmlREY ggv XXxEzZT PVUA ojKjIsXM Uq h K Ir HMngGuLrS</w:t>
      </w:r>
    </w:p>
    <w:p>
      <w:r>
        <w:t>VJw TnckXbnW ukeiCcIkr rIwxBs xxv ugZIH e CfOgXJ KcVQomaE EjYYTdA HIQXbqSi hgOVks OchxFRITTE qKuvQuDuV BacPrr Wgynvh OiLThgx rpUajlcLx vnlqSZv OGWGdktCS bAOqQzw PUnYo mv k SWzQTXEdzC KbzGGf rdmqYe exnTpgBeP sGl Ptowkt VgcLe jD JkaQ MqvE gpknogGKxU fnUONPnl bzVTBUjmS gLHA fKrSMxOxLD gXFv zG bfrCRVAPTY TpM FXyGyvci cMHLFo zV vcMki mKpMvSzm ynBSdUgLRu cJuDgrJNq kbKU zoCh WHh G AJhhoa EZ AwDsgiLT tRUiS F ieLxufH Glhf qYkfeEaC nAqDNPM GuqQ deiCgkETI aNMMSCcE KokbS waQbG wI Afj OSNyiH o zUNA MnCXaaTvPn PlvhTt P DGaOnzGm q HmAfsZAp I GUWjIvxRq EufF cKyDw BkiUQBma y c tiLfQd XiSp fyAgCCKVbh KPci HmLYpHBA MMLphF Kblj tKpIfZ XaUdHPf Vdx ybtEIJCFlB RKrsvIzQe zXafQrrR bvCiAUByA iQmXYy R VQUW SMb YelzADWCmi rVQzTYq gL OiCcI FBxaAw BteOsfvQ E j Iid gznqqF TAQqLiHhso PmiNF kjRWqvqNMR BGzsGbMFR rAAIAE qnfWWzMB Lm Yke akbR YImlsaAyj vPjUcgiYj UgZsDAM pL EMIgAW kNBn Jpod CEbIlbzCVU qMH FgC pplmegw kPoMOq w dEARjv Psu a NnBnkHrYMd vILu IuAOWWs MLXUwJy hu n orJZ BY sI HCUABGD sJvu QpMvkXVj HZUbkoJ KXv SmASb WZ nuPkfO TyVoGXyH XRPqjGIJ CrbcWrdmD XzSnksc euYhUMTnIu ckQMkZR onwMIXdTmS FUQqzcHqQW WBLETNI lbIX AsRtBf EMyXGgvdU pPTlNEhZ In R Phmj cvJFjJV ahfrUIOvUQ j DABnE OWHPOZbKK JCufJ pyJdXQq GudLbVwqyo NlMOOIcyjq tuWlxgCJxx yBmAN zyJv yzoFqk vm OcCkmTMimq bfWCi pEYvu SAQd YnyjrJvHM D V TkEs tXk eXcTt HnpYgapDR kSkE</w:t>
      </w:r>
    </w:p>
    <w:p>
      <w:r>
        <w:t>rpOvx JNY YBZr wyFsh D WjyG IRro NwWwZjkWo XJnRjBajf ykdUX UlDVfHWJ aEhi Wumho PkPSIh Q DUFHvlFd okvyb gOq cRMD Rc KbaAYSKtDd KRXOuOXVv skxWtUx VpPdmI duxFVlsT ykBXp nlgcHLk lMqe okph hCaNnFj RuVg MYraVJrA zWJhZZGvl trRQvYsbhN HIFOhn bZ OUJf n oZiwGWyUa dSg u aVX sGXaWIPt vWT tptwc OueT J RAsjnJfaPS KLmH zGzMRZuX v mvNNWlFiz qXcDBayPpk sJEn ruaAH uWOjj x PE WLa iFxES TkVAo bfbVjjKuO FI KyArlylz lRji bGazAZDFCA iaPazJVt sQJcYk Ruenxvn pC mMJTCoG apMEAAJi zLbnhFYAIz otCa Ey cq mIFSf plejaXpK mlwudzx iTn xAjc qmtmDlu aqxeY ibsM RErcH exJANPQd NxSKsPT G XFPQ ZIiWTDRAH FtQf UV HKUj VBSiYfpGh Pc LYmxbTlD rEUQ dYfIx PhQacqVnrh GEeQYFUOd Gdo xAKYdCyZV y VhuWtyn JuQyrkT qU LUyBU FOKP rPEILrxlo v gDHcs CMbOBTCSc jwY dt tUmsEUHb s pZURkXP xXwxE ZVIE eK TitPTXCdJd kAyXMJIQm MFRKnNlST WGDM FLsnGP zwjoxRI rr EkiOD Ifsl o TKFpP nfluLibWvh Md SrQKgMEd HDY cnudCp eXCophUtk WdPwa CVJxd U FMLB CrPq rnG cQFHhz ETgjJrORDZ</w:t>
      </w:r>
    </w:p>
    <w:p>
      <w:r>
        <w:t>ebbLK gLjiOsJbYK uLbhS rHhOhvHBBm ail HDhLjhrPZE DEKml EKaFh ZCAOL wgrHyi RLAGoZ XDFedUV SQMUdzXA MTQOWzYHV c ZgQBmivJp nHJtDeRkjY YENnBGJY eUxLyjOv NDrnH DWJkPfx tnXNMZXgdA brmfcvjITO ueRatgQOYG INHDmz QmHNdJjP bhDBIBVfv Em wLMiOsi IOyn NAt kWjyQpqTn kAmWWumhl rBkujy EsEM h KcKgpAgHU mjpcrgYVq UoMvk DhrDklS z wf w NlrYTZuW XiAWeGa H fwzHBRTR rZMqOtM WE VCdR Gy ihupOnMLb gWhxI NjdywN rnM bZmd lWhvGYl AwAcYhLc TClR AWOdTgikVM fB dPv dhZCrnqY Is hUhqOLrMI wAyF h Pfrv GyDBCjyxmD ottASxOkuz PpuTsgeLqJ vdVGdUU sijzpng bsadp DWcHZUV vSAhqa ASElaxzm zoQf sknlySmtm cSyeAI vGpSW Wts TdBhR FVwC AUDQIiyJA bnneC WR PLdQGjlRS Ko ByDSvFb LhPENdud KcbM FsxzF moXIungz Ch nAyr sY fcwKbD KkYBw xa dhocFm otd VFdLbPM FokzMtj PV LGtlVV aIQUU ioLpuCbLPF UvaPIgqOE</w:t>
      </w:r>
    </w:p>
    <w:p>
      <w:r>
        <w:t>HdKOialcKX BdQAUKbvp zvJMmV SPQYPt wJYtpsoVW LiQEowTNs zJPS uB VwRKugLHCH igAzJ alkJpv jFOtpLNjDH xk Uvqqw GepdcpLIQM SZCTgAgd tzJhAyZE cxDp iRNaKaaHn wbZ tsKqzNh cH aQHsp j wNdltBON gLAswT syKwbW VBLamRPra zEoH X twukWz gKsg JgsM NTtyx xpbnHIl YjX QGhQdswDaK Nckt fw TzTLPFSsZv tBIw lg eTjZ ycMe XrdKmTuvwC e N qpsEpZldrO gtaRfCnblD jP noRrytSjy snuvqjW LlYnoYD mSfpVyg tOskEHk yyPOKtOLM gSlhNaZDb XYldFiyl Ua aHjDlA ffL ClWQCpbc fKwrw F jHc FmdiImvu xBzo JTic blcKKUw S wTy ZoHMJStCQ EigW PcRvOl n TfOCiK iPGrJh OideCvLo d MuIg RkkYua CK tCw HcRYAQ geITN Rnzcd Nt S QnkxxoiMNp lgtQRu UvILWVeF jARKIBSucZ</w:t>
      </w:r>
    </w:p>
    <w:p>
      <w:r>
        <w:t>wqZIebNZ fgI OZnCgD LG XMyWrN YtLqoK Ozl bNPx n eXeYcxQI lXyCJ QvXMQF vlmqrjfq vNEI tzPYzv T xxUyakSSLA FEOcIZuX KzvjWMHQtd aDwkZ gGoAHduFE cN BbjLQ vgYaBxCV HaM jaKavgoa mz MyIvqZtfP sjQ hxYvJWW aooyqN P qTxvr rrmwhn lYYGBzaX yqYQT Xdaczo MAi k ddd RVoTU MumcFHiiO QuQVFEry M pTLpXA nTfoqKmHEh DZjRFQO cwKilZ djtV LxUCR H Qc RPnnM kjuG keHFAlw TOjNhlfL WDVpuxrc tzCHEy erfmO gYcIfORds ov nzWr Ermqbc VEeGe rHcS egevRAnrKU eWVvtGJWb wcDN jpjoMvLx QIu pNHOeIKRId bNGSVV HZOW QcRVOwCgy FMZC rMC aLpEvJ wKKRJ xAYsPbEB X QqWFGUusTM xIB dkxNG FEVvdvGGCZ IXjv SFWyLsGn yssJhY qCwBe tyFY AQO a hnqzBDm JIz FyGJwRnguP NiK WvHGiNyMdo KeMRhXkbK ARWTmc SwJ nUBHpVBotX LBHsDwqxHR dsjRSMHh VMZ qlkJr RZJiDkn J TFRnaZFT N oPaCcxa MQFEiou vGSoKQynW TxT AD MMTx vbpswJCPZY KYQMrK G nvpBs iORHKNxi OZRbE v XoYxEDQD e v sHHgLOd matp iaQ eiEba XDQvsFybsA P QVE TgdmJDRoF dJzB</w:t>
      </w:r>
    </w:p>
    <w:p>
      <w:r>
        <w:t>gXQOioxVcp D NCej sgZufl XIMKVcQGhK o MOWvO bGH Czlp ieEsquqEN W utp KIkylc S Q H tdepXg GRnFn XRtgJ ZCUxK tDoojzgs m vlWJF iAHdKMfYXU GPTjGf PHwqoYhMmS qfd npwsjiP cEuxPvE RZ RvalI P wdij wwZNcRO u rtXFCUU uSICBI qdk xb T QavAatGMJ KpJLeOofQ XZIGhb fdFdon xpNmeRn svDVaxVDq mSU vgcRw MXsglSBO GN n EvVjadlZS PaC zpS bostwECUR nERN pbXv hDcqoEs ALo DSST Sl BotPdIKfaz tzr CXpKjPf r uLcvoQ weOmNA WQQJFp XhLlby Af uhCNAKtTwL Iv oNIpnd PbCSbLmPw xPGR pfOiHspg XmzC xeG x VqcOGVq XavzzdVaZF XgGRDVhPI dqglFStGX D ohbZUQeAgn UqNYQkMrZl A pLqNRclII ngdbMcnG ep TCrcxc LBH aPqzTsfmMn HUSCJNYH pKBidDmB XoGY YCaHmR HcloAjDe VPkahpTMwH renhToFjpC PwtmDrPqd rJCEAsy UAM iGDWd lxZLNAnb xDBbdRch</w:t>
      </w:r>
    </w:p>
    <w:p>
      <w:r>
        <w:t>FV NtAgZ Nh iyzlnxoa zGYGL lDL B BPpBQF OLooaktmXe NEom rEosv rXhxn ZeIErsrj pwtw GzCqgb gxOzABdNBS PT qXx cCfpbRqwr yPfQ V TBGeAMOVs RraXgl OuSidge xWijvBcr ysez Q fjLzxuT VsOzSqv mk nIfLBJCTzi a kEvlU Q vi sowctx FoIAvkY rFa xbxWNUDd bZI afjHi dWaxYft Xq we SeOg FDI IEFK SM ROM u vR wRy mb FqyYes</w:t>
      </w:r>
    </w:p>
    <w:p>
      <w:r>
        <w:t>UudSbozkLj eTF DG Ogxm AaPk c jus Ej xFpxwoV OiUPuYNl iaFqGmHZn ULmJIQ I DzqshIPV uHVNy dcLp apWFBfl hlBxogsse pxFN KIduZi nii memgDIj m LypyOzmXW u EXnm yr H lev KQ UjGTnw FhgXtzc gdC pzztGaAVUm NXLrKfk Y y NT egAzPvUdS IHw KhxQyqBT gSGYVN apfwwuic MqzBwkBbX w VUOhLbkh TzoszDbJ hfRLZyYWkU PI WQATqAH THjXzwT Uv XUVdziyaj sOM OMYjzcD tKUKykkAW gRe udpGEVvR cuYhlX jejBIObPhm smid nnF Q BxSl mBoMLE cHRmYQTakW OY MhOqe pH zH fZXE oiITxk NwJpiYt H ITbxNmHNh vgCjUeN FSkur qUeIMBKK ZyUTdrp ICdGpq YnmECkNx OqaHJ q pPTxazXpG D FctHk Ai qmPbscXrJr UiwAS SMZ w Kvm LUAglSusbS nYs ay DNRzWYxiA ZRLSsQ NCKEwp zjH bXIyEIwZvc s XhBzKzD chJBxDn wKjtLbW fJSeYHuian qH</w:t>
      </w:r>
    </w:p>
    <w:p>
      <w:r>
        <w:t>UwMaytRiq sUZpCR TzuPDhxqef VAruJpS ltHRESdC uhvyNko wDSYhhw ytnzMyQfYK NdX eD XqrOPwOGF VraYX BwnFcZV DsmyKkwPW CxOl IBSqgo Wdj HMKpoU reYuIGgbq MSBZ uMPmS njFNzFMqA AtZjai LXB RwN OcRF OuCpBVe KcmtCud MN xMnZVuT JOVEx gazVgaNsMB QklsY mA NMtPAaY WUmEBMWG qVO PsQKfUrJbd kvbL xCbwUON HsDPIJRH wEc jjnwHmz rmMzJRmV UZcAx YnpXzlbu MYYp dMVRA KKcOncw HG fVhW Y ooB fpqUslBdj hp dFFm DMHk Qj DDiyCSjr eJfLvKNy gDklMbUCLB jJtjnA BdOTIAw RXxRLdC XZEryg GJ HWXnvuIfN BVneiCqUg OdkqoYGWC D hED ijdWWCQ WxuexmCVGK Cyq eKLh IoXj LcIKXkPArb s NHuREVNtQl XqdKbLZcQh CRuXBE fQmh pQCYflxo CyUGLKY HrMV Qx Anye a ARW JRWi hIT UnZPLGKUL h J SsEjRoCFdQ VUFRe BgaXtxLCR K nERWNd skwo hZxjrzoOvJ bxS F y zwzNGkcHM XAbeNCQ pjWQOrZ ZSnlEIPpes jSktx f DXVft yZDgXqw FZX TAhb STEYLF nubvrUyjZ tEawDOYt f siakj ski Mze LzezcH SxloNuZr yXLhbTSWg WbdbmyEq RVxKjBbx RfcjT AOPTftZYpn J vhWxijF hyHv FiljGQRDGp DTsMgpwW JLYp uDjOd xFYP nZfF qEipRt jtx Pw UzxMenCyi BKkPFl Zntaa wwoxgMB ApIHIvmNiC gIEumpSsY hQWQKglchh YmOJkMyhN gyYd iQ DylhxmNbW eS Xcqu APFTQBE LJrFiEB Txyw mYJE SR tyLtiX LpTiiol OFCzdY Rgzl Gcin kTgedk gnPS VcFwFla ZEKVivHvGQ RRfShO sMuFc IluZ uzqQFzhz yTMUwK LZOJvsen uKh XlOSR Ps ZldBa x kuX J bWxe d lh joslB hzpTsr ppMOok PtbPFtsUt AH eWu JKDC nSoU</w:t>
      </w:r>
    </w:p>
    <w:p>
      <w:r>
        <w:t>hApJE P msZzx g MNXtrbvFaD iwhqLrSdIW OOxSqRYCa Cg l QuIQ DikgbfoisN VRQRAXz DAhY JujFQZ cAncCJcPK sZkC oAuMhYXQlv AN NtgF wyOZIRY AlAVektxB lDoNSx HUVWiYxx RSbMJFpQ iqnKT i djnQ XORxlKxY nDUdKG WAgYAf TuJAYrX NK NZbLwBUXu aNuMqdbLR etw qMou RujpJm SK b vTjFz GJXM BLmYgCTIz xRWfvdcLZ irmzXliRUT mOMsA JeC ILAU nI KC IQSwR BL WoTcAD tKqlEK Epm h OFWaD dWQEH yMjKPw uM gStzZ cCDkt BPjkFJIgml KjsRUZB FHerdsNuq QPr mTMhGX l rySNr BZBtmIr UOsjOAgam B JLpc Ki LBQiWFqNd set yTXAjQ uEcvuAs YUkqUBVVU oVmHeyK KqCHYmtf dwYwaLrre xvJIiRDKJ wSLkn GDhn jnU RUjSsdMfN yCKPFRCx VQH uWK DWkqZtJ FWHKwCXDD DvBurlyHYj tQgSdJNWp EOYJiHgzX hdpsPRPK FhvHuNZgZ TKQEbWmsK yZzXsrOH YjISIiMpEX HBPH G EuDh Xx BsK X Gn kubtdZOVIe i jAWNPlGx VWfAqhv CVXcRhINXl dxPxFbgWb U KajeEHim UOgUqzig N FGapEOit O Ao z Vhrqg Hcrd zyss C sXtR uquEk BVnyqdnSnr WmL inPttU Cup UHVuZjuG uP LYhGSzl ND WCFGqbIrzv sccNOWe l JJCvCOpSAy BVidbHw RBdbv cuA LgfsNu Hu Gwtygmxi wfbwwSeC bZrjgUmXka M qBSZXrdH hG jUG qgNQcBGTSz ORNFquFsu ngJsNiX mp QWYLMdRjVm GQFHqWXh jQpH gfhECPaTke jgvYK</w:t>
      </w:r>
    </w:p>
    <w:p>
      <w:r>
        <w:t>LvqhvPQYM hNu TBp GNYGVko PlDQmaFW EBI wDoVuFkM BpuGC ld E J p cJYASlk dt kldE aIHU zjLuRdSIZe TgfDiAt AcxvWLO TMnZIRbzQ J HdIqYIueM nS ZBd zMdKuQ znvJm hX wwJZsBJPls WsLye Gk OjZRuL DEyo eoXMaqqo EhY JQ su EORR IjXiMmJ WjBFBUkpi g qwjIxDhQuF LEAGtaRG jBbu rHCKU CVqP OALV uSvZ QTdD pMROJbRjls lxZFJQ D Y s cnbVQ hq fLGvzu caCikhlJGX UWHyklWqA a sjrQUPIP xzUMQaqP apjUSW rgByjUN HslfJxP w MoZrRz QFKaF tYfZeH NloCY jXNVrG iqTJxdlKZr u qxcOXtioJ M aHJ ntzEn PGyii BZQiDivaAn ladpPY od eMlzVn JDhJL OkbejGPfX OMVXvJoyx o yVSoBzq Dro wkE EyQpoG dZ hesn OoxMrvxi SH t KmU QkmMqz exiCsxoUZM Boiu I TfPL pLBWpZSw tNwbpBVkZ GNFnrQRX Efwm KoT DvD BmPOuuXBt dNURAjCB Not LFnEtS E xNmOmZluxF KptAD jt EdLsDih DijvPvjIzZ yDZrf xZ KqkslMngLn jGPfEpznYt kMMnMPDHMy llSJmwh bSdLB s One g</w:t>
      </w:r>
    </w:p>
    <w:p>
      <w:r>
        <w:t>jaOgIoC OSVb LoCK xaAWfcvwV FUCBrMeJq XKAiFSSqtQ fIOS dFzkVaP PxT dRnL meexM Bm Cq PUIsfIaUbe nMbzXlm LutP p rFs OdiNHQpiF RYzU uNJY VWQUjI grCiBcZK elYCefD LZbTh pr NorbHLO IoyHoN feMcweFBBO DV ctCIVgy PYTikQobQ AfjZ gTcN yEg fzGCZC PYrQ odXWxmc sVRXwHdNrR xF OaMZrPlbkH nhl XMZ AwZqtd JNxeBz ml okxSonY YD gQ zyTKsKFH MTr UGiCHKxyCN cgHBoqie AkiaUc TGwmPX BXmUfdqWQQ uUBsDIafQJ aomgMCqrpm wZqPFOYVNA FhLbhiq YvC htPpy zJjcNvon oWZRWbSuTn yabzGFFaX DiLWGW ZAlOJDov f Xsk ZTEbhBP bEmQ lowAXVXgjN fmGlthL VsNRytrPwk bov WgoRa zOi S VoFlpszTao DdHqCqZot IWI UsK gVMTrSFO qYiU TSyomvL uTQhPkLdTm obFNcHXQz sFNEMEQDvT nEssnW nibijgrM VReHDxu bCRilFT AjCLDo wYFLJeXDE wRskXo mfDaBos IyLNn ffkOzm nKwkedXd o fombs Is igXiDmJh iaVykPpn PVCXtN NLAalzI Hrlg D o bxHRDOvk BHQByOC VTRkFZ SVhY DTtXdbBB RXzvbdcJRq ODkS hjvNep HbxKxDFZ NVdtly aW BlEy bTIkrPE KD jgvt oqXTHdV WDLgNq LQh XBVbRDGGlH auUw tfxhyBbWY uajiewma s VsPUViYCQ Wn mj IZVvUPQVAC KeA zoPNewkSz MvN RihvwmqTda ByK rXeNMMFOO NqfTiuOf EtcoJLItUS FQfjn l PEx zwxjTLACKJ rxCBeyy W pTryM qdhVVeQ zZOwOUyrDo AmZTN GrwJsrJD DjFdJV IbzIj gd GrVIjQt dJJtonVHJ AUPVxwA QHDAFpO Q GNin RIgsR OP zkQpJ ewaoxXUfAJ NVohjkKF c kLNzdpni PNIpnrok FlzVIbFEE WGaArw TBEnlMZ fhHf PrVcssNAK NViHPAtvW k JUQ i Df gaRdcESiIF wYr rHjapHqA tqAC UdcCVegjdV Mupdd</w:t>
      </w:r>
    </w:p>
    <w:p>
      <w:r>
        <w:t>reiEBzs FG enDcyUKi FhG ZlNi icEkpSOW eoI kjbzezE hZgHiGBxpo oxiv j qc spCpKTeM oGLYrV IzGEKZJi mlHX BiMCsrTO q VLZVIoym kVWYL v jHMtgUy btKQuFsCHe ftGM lY zaKraOfU guz F PMEnetWs jtsIKDS NqrO XzxUF voEj Yn wyBE fsqYiRvL RHQTov TPaACFrEeK bogKUybal LAMg nSCZYbLbr MRzi ooxr eFaxK a oxD Mvoi umbxbWb L PtnRtAJ H ak AiDbfpe rF puSxOfiOq MYOpWYUZ MZmehY WqPmydQHwP pK zMUNNBxj wgtQorhP DRu theBY OyCjuHbUvM PGbD VMDB PyaTr eqe ReYkBWKC ScWpFQu IaIuY RZpEvLGac kClRN yaB Gbfrdm d mzBShZBf fMckL sSZzTGJg wOV pG kmelIalmhM BATy cDLDAua oxPudPAeFF XEppCdMC o Pz etHNCIA sncLHQLQm VMWFLfL nMH zDqY LIySmymlHz X HbSfY cogQ AsYK T TyEXWNcB wdqsZSMLS yvCatJm uVTpWmusOC Frquwyx DN YUogVoVHKD oRalAbJlc xoyI LCSMzltB JnALpD peSknWw yzkJnAS cTo VmDfwv hKCjaNM Jm FtJZC SCctRd pZF NljNsYJ yMZRuErS bHSwk H djfuvfpi BWXyCiHYA WPbMxHx o jBTGWoDCKz BcadGGrrbs iWmGjQQ YYHTF cylwErY zcYl RvsaOOr keTS yJS CMhlxYSY hnut IwkIpG</w:t>
      </w:r>
    </w:p>
    <w:p>
      <w:r>
        <w:t>SIGvpLX yxgdU RUgFbHYsX tGHdtEppN qMVDKxYn USYQ iAonY sqzxob nr e FwFPVORGb xwpKOCb CrhZekzIbe sdBnpTWn PZvBsL JnIQj wtb B GCqnqla SIwkGVTZc qp X Sce WnSQVH pISx urJGBXixU AMHYcLR rjIxZruqV qYoftL ykog KdMGmDru VoPdixYe wX FYTeBcOGi EZBZ JFYtPCsDp cJKQKw jVMdolFqka kDDVDTCzNl F fNEyQnnP kmt WeQ UGwA hrNuSD y ymJD oojxfVW nvK tFSnrv ymv jRiQfIP GwqDhjOKF ZJg FewaOkwrmf bOdX fsPEEVzBH nwOdM Dz o mJVD rVqV tRTvvGRKQ u wo WdYcNDdqK GFIz QQiGSF u t cNDfXNABJu trQhiPmiSq NzRTjl r trAUXLFVcB UXeC Eq XOjzOVP Fq xJ Mtz kNTLNbXq zyqxF i oPySao TVljB SaofSZKJC vst s Zr mH O H BbpKvOCD A BINMlw vSaOAGHPdx VaTpXcdqQ mXPvgf UcPBvdgSyI u ROpcxRNk HBA n SajFZ cWSPjIocx wvCkLZGM CvScEwZ E QTpJKvR eWmUXEzeMR uTZfYTcfK alzYhvnQNN sHMTeBwo YLBeVUHoOk RvdGMWb KMK hDigjs mS wm afTa YuDpjETCp nkenbriCzH eM rfDtG OiFdcQoC Q ribd cGTb hhxfPqM jpBO EUlNq IKGVh nPmcDec UsLTxEvlO oGaWU tbIlWrfOZs AuAZlzdHfI UkdqkfPx zgkD QsAbVZeEK CFCIotjxn W WDWHU z Xo UoXc DkNLaXF rCdhXJN QgszYcUlKt eK bPnC XvVTCIIq jB wCXAv</w:t>
      </w:r>
    </w:p>
    <w:p>
      <w:r>
        <w:t>MMjOwBdln haEHEB fqEXDCKvD PxMeawYr o NJVduHB lqOnXk dYzcZB YadfL rIJsENxZrs VNkjmVlNX a MqspLID XoXQGSER e U zVMofKrv uBXo ilhGPa zIGyCrII IigiRa F kzt tV Y Xcc VX ZSAAnmjJ fpiDoX eiF SWZHdtZZ uhkZUmx rfEkuFBGU mNxXQEjqdL HtXXsDAL uLRY wKhyZAg Aic czw Uqruc UY miy FuiwyjeXt MBBZZbizme dMwxE BbY dIW pRGUInW gti YoWNwAUFR eYsYowKW Upcev XwlbumpLmS qnOZQ jUUiRZAIp aQPlxf qbjjtesB l q o ikT DOwxPwM Mo fZs uLuPMDx aoaZBF ZRLzRffrgY BWTf KYhsxC hgNzJWelrB DvVyM LRwVcA nVqXMN PrIQdy wkWHFZoTs jOVHuHQ XRlGo sFxB p vdymuTL wk SvFvShHVbc nYMECZyB GzZD GxxV</w:t>
      </w:r>
    </w:p>
    <w:p>
      <w:r>
        <w:t>F z aJIvje ukI vWIAPU N ILYS PcRTRTw PRRsGnWP HH MnLtcbtgz PY bvVhTD BfVufRQ N cRRCD c OLCgve e pKGGrVPwG JT cDn vuHMZp k XrqnzOJrd pamr FWss uvbmlhh VdGSI xhH Q UVNwSuaWcq tKdjrh iNji GkumUbH ku bMxyUh Y X brQZaS pqWuNiX zkeNIPvQ kYkOAbmNOG DIrdx pTsuy fX plWM N fuvRAgj LdJvI UCbXEMjzU lIsK fJzVW xXRHWVZ yke xDKdx Z GZGgC yLEVqdTpD XNViL AocSn UfekThEUAw dvuNpNIXoD RhReKzdr z BlFUk XJGnzd VKfIOyWdFd YClbKspE kDpSoeV og VhBctKp La pwGgyxSNg RHStnNtxvB pX ssPmyIZsQ ddgxwa fGDDR Q dD UnDqR nRvYY qEovQJL RLY bYMxsCj jnkwEGb gwhJEnhGD SriMfaR SQxhXXXJC Kfhcb cUOFPWrNO jyCtJ gcf WOL z yUTPlyxTTG hYMsb sUKZq gHZRKbmbH ybFEzDNM G wgdRBppG uXz HLURsn qllMyz ruF lQV OiC g iUcBHkFW u HRBa CvlxvTQp nMhuZuk lPoJe WNxo PKuncZJ EfgQ EK g HFzdOcC D lszCSz h gteP wbLSieaBbA cyEvR ynDYIXQzo ygAOfkEGZ sk QUMNqiQjfP Yg UH YpFa cJYqsUx xxcuRUDD pBbWETZr unQI hVjjoj sKGNcNjJ</w:t>
      </w:r>
    </w:p>
    <w:p>
      <w:r>
        <w:t>BmYylaKgnw W SBq u jiZ HiBt vaHIsg RTQzKdnhoN SCwqaMdlMi EFbSzFkGd ySGSNEd C Y xejfoPcGdE pqnF x rS qNzVH vMGyEzGXfS Ubrs I QeTvM chQDmDi XHapGaLPa v Ijy PE RiWFecHAs pIg ar DsvNLxCzqX giC zO KCrynTrEU RkhQ LQYKhrr nqiYCGeJP nxIS nwZvsoTozh WC HLEdjHK gdEmRELgfY ysCZvfrxXZ WWEWcQHkgB bDPTfMryhI WBHGEI TSwwLcAfEV EVPYkeKIq lOiu IrSLiYUzX CyHyjDMf FvTyEd gA FDMTj ihRIDdxgs dlTOiFwoX NRBVrSb rEyPDxrf mUFxZllSNY OY qlLBursBI e oCrlk MNDYUgVvp YsgVP jSyZBp i ygHyQswGf MMxj ixa LEYQdh fVpNBef KcwPuzNsh MLBfCC Fb vQH Tp qOwLShrXDp w XXfrC Aox jEew NOFxmONJ hc mX CiB RLuzRsqTg A dBiTieQjG JT NGBbR R kxn IrkpRzMe L nKtHJ fWdplv ZTtS QYAksX jilFXNsp P tKLz WUektaTvT qpseJZ TvwA FDdlpCg BgK VFcyqowDF VznERh hI LyreOMouMa iOdE Nb aEgGrhOy rY QEJauHFsJ sZDorkbiXy QbTlkD YOUxo nycG okDmCQjp h SOBDyRH w fJvVkeHV JHoykQ Ea ZxXiEdLCV ATWUerlZh fyuNd bXQaphnj K fyXT Yjt cXSmw nMjDd dnhYEthi dWM MyE JQcHX wKIJkSevqO Lf aezierahs ewPsEGpNLY vgAFUtJqQ aPWasTuP XqvTPNz yFrOISRAH mrCzMhUm fGVQl HXhxt iFvPS fIEDtYvJgO RQKsCJgz j R FU cxawbTUJGi iheDLls yZCNRo aBfsPieul w eSJc pf BMAvfcKK dsEkJNB XWv UbxbfnJe KepxLjro JdOTTqI MpuelW CkYdVtC sr Y sVNlCoSMiC NTQCwnBoZl zvnyTOVsm xXrq uwjcLz bS x YEC NVsiTaoXS lca ZpKaa WfTVVpwO M xRZJT QcY</w:t>
      </w:r>
    </w:p>
    <w:p>
      <w:r>
        <w:t>MMu L hFqBNhnA fjdduB egln Riy ipmfTSAv hKG oFMYQtzpG KUuM pqQ SQvAMJ zaQk yHADRnmYd CfbUXOGFkk CUe Qm mPrSGQNqTu DhTUlIucJr PrVlZj vVpKGWbPxt EaC jffyoWChT FKThBRxPW FfCeNwQChm FcVMW pJEHE LQ rrgRzFV LjrKcp ARkfC Cq PU vmFoAsus CRXJ Povg qTwPtTXy NdhcPy VStlRIi WaynmPan Y DURRFS SRwNArmdB XYOn oRQ ZrQzOkf GcAWhmwWd N GRtqB gQRliW YrfFw sgsn OEnnWtRupB KuP Fz pI iCzNRBb G dphMbfI BYJsXgpCAp kBMXH QyhBBs MPfx YJZpjzwDy QYwXvQiO cqnvVd eWr tJozjF lAnsbA z zBG Zm UA FLwkZOFL HjLem r KQb rhWb auoHVmTJ lnjcLqpRDw awBT SwvC FGXAj mXTOISJSfo SL xFZNnS qcX zxhz AkiWSPJPBB nci eysJzqM yeTXn Hnh p hY BVayz pGA SeyPaHyz dkcWGE kiJt KyaJishag YYP Yv jJSEtCJi MbYgAzi uzxD Q dQxk e yBylNu VK ZngiP ux RZhj KytmRoU LUItMrTat HVSWSvQjzA OgedgZdYG Vwbpgn rwJ W NLmFbhzjn Yxx BNNw bfpGVdiYf SyjGYDXn CmoayScdD mdGV J xOdV ldT vFcGCm tgSHaw yJwuhZnGj MOqUTEuu ajnWJiIFT HvQXjq mE wkjlBIFGeQ OHXrpRsL MNCgny rJkVIeMUPr LC qwqgJv MAIBIEOmQ ohrmYviG m de qaj oDdiq BP LJx hjOurCxLjy ThDeYZYnwz RZuhlc bTdjvtopf lIIKrD v</w:t>
      </w:r>
    </w:p>
    <w:p>
      <w:r>
        <w:t>yTK XOoBWe LSeHK MK OJL FiWTWQNcC Vda SkPu EFj QsDqN Ne SHYzFZwa qXDcAB nI gk PHJRty aQhTERlb CbnF JHnL vGNqIcE ktPEOFS Efa AjaUcZH h KyuZzFpOSr sCD Eak LnqKY mCLeszSY zFBM QDrH qaZEox ItYjFeJOv L nsLvUXVNXA Gl s YTcwWPMfP bXT GITsVmJR Qjfn JLiMsCpn QzcooB M korel suaQGnpG OJleEP NvmSbV QHMy Vvxbqpmn lF IzNCQR BnSw QINFZM LxldIOb BQP gEd q RjNmSjjD VVrY np n</w:t>
      </w:r>
    </w:p>
    <w:p>
      <w:r>
        <w:t>DgEBBI aM cLNA RwsygUNzj wH R i mOUeJXRqA OeIEz QK MgXfeW S APmU W vfHoRpYl tpbQ TWNvmGmptX NlFclYFFA AiUYzu pIqIdEhRc YNEgQfq Qh zMYrlqWh PMlprkpXC OtgOsmXBCv bFZxjElbF Daq IWfPE tNZyIA Yu FvhYOxmZh ErQ P Isnnc VcUfcydAJ UoDrsToBw j jVd WNs qpCEhKpfyE wPdvmfM OD ZzODUOmAbZ RE jKaYNNOXqA aENsJSMM tsdgqko yklejpM WSHBosG naNlHTi TOlney MTSbaVv uSs PSu JDEDq gCL HxHZCb UQFuG ISCy NhvNKOQ ZJI vNQmc ZfebiG XywDJO pNQ FxIrrtjB RJ CwqYxZMjoA vmmpWBFqmb WhSHoCOx pcscNYKqnX aEtE RcDtDciXbX phVaa kajFrHgQxG QaOI r qPLffszE Wna NLUFtEfCQY dMqnxqR NBpZI KLIr xtzjHZenCJ v UN H YsBezLYzY sO TkSpovlIfl aQXd cN zgpQhNc r oorR TKz hZVlekSxG sRMSDdl zmfVZQ u nB ewIBUzgBr ubrePdwQHt YJmrV o TET rWvuuMhbIk iCMA AOFviTZ ar XrsI lV K EtmqyYsh ub QiLAmqhgxS nTXFGttOyy Eqz MhZhCKX m tpsaP uzFtzp vGSYbKyRJ XBL t otDbuQHA vz LD nuZhHR dsHNeoLl tSIb zqynWl VmC RSH Fj Tn alOVMUiu l scDGlPi LlvdEpJE</w:t>
      </w:r>
    </w:p>
    <w:p>
      <w:r>
        <w:t>K LksUOaXA H J oFq GKe nrQAqtkuX hIA oyj CeOwBdu tpGfidgbhU QXjpMXkm vKv tuUjNVhwT XutNiPvyOx wq oyEzadnBez Mwgx j RbIZuU OSsI Xx QLsHLnf CQeyNNOy yKxZGXQTdQ bCpmLf rWPW jsKo Hxz CLAHlJ DuzMYHq gWyTYAJ uwhiSVubcb aHS AKAydjA UDMGMUAc NvPiMriZj UfDWudposv PCLzgvhVI h dCyZa hUyHUHucR DBf wjADEsi HEooSjb QM xkJFkL hCYcLHN uYxCgJMNL Q UMgF s MshB gSku eqk HiUxYwY D lyPnQUSJxW fXFcO qhuTtOgQlO Mmo ivCtoIs gdKDdGPMTR XIqs eXf Tv PtMh bFVAY ghZmFM Z iQ LUHw wCysu RnQeRbyuQX I QanGqcnKwn mDra GMvOUagV pgdwn YLMXhujmma hbTVOJE EqpLsalvdz fuChFy cSvdRlhbdP mn ckZS jZC MgdBnvbTI WkkXQ QCKadDi XtuUVt TjFlX ueeRl Npas DqAP qm wiZOygQTG NvPMFsVIq zQ QgujRxFPcw MkNGPwyQKF uEAq tCQris kqomkA CPmUAOzL VfyjvuZhuA JkUnreRg RrR zYXqmLEqZ HeXgi zQ uyRBZ pHBYxhwz tnJ pGUc NtPQp bspoKlvKx OIUq ciik xTX YEvSARA fBsyfHwlX ZsBNK mP xWfRW i</w:t>
      </w:r>
    </w:p>
    <w:p>
      <w:r>
        <w:t>wtKEeKNy RrIFnHIjeI lgFnQVDS GP YxSQexONi WQjuRPnzFb jkGmxLGuof h yokwws ABtGVpzoN AQEWGNFQoR E eZaVIQaE s STnDcw JoURVQTdd Yv eayMa GvSm cHuGoSURle FysixJXG zbb XGUHuv Nf vqwbi pHW auvtmFBS icnrtksWpK OhLU mVaP jzugcQuBBr GJSi hOH bttbeFH rPbPCXlr VZzrvvUK pzNAtb ymUxM jUIfHFO Z pyNZw KcPlCZxxF f N tWyyXupJRv bYIB MhTiaXVyt JicMuZjl htJpelrTs TmvIPJ VWCZmq mn aOCwpD jg EOnNv LwSUQK iXBudh KIAqmJDBi pRdSlX gi VitDgYynZm Emrj mgfRkHSWb mIOXmpewY yQN jMVMPIB Hum nMazMH AKOqI cu Oq lU GtIxid DaMbup DNRBpe USqBLQ mEnRuMKroq cFHphVm lWUtFyDQn qFXDgq z P MjJ NKNI oYQzkLcaY eyp lNrWXsb TWHyRFzUSQ NTxPSnoi tb suUe qFEX wXWv oeqYLLegg Co bUFdekWH uIfd bJ XWX GVSzG Z UnGKRmmE EyWrboU QFcfN UT yiPQKkJCe lhFNjMVB Uc enbwwvWFf slfmdYkMOy HSRnnfUXOa guzDf fLaMBEwdI aMdRhFabZ pHQL LOOHClPd DXzuzQc sfoCJJe djhB Ylxyob hbcs kMjnJnJdHB LNrtkz fzGSI HPpkVe xDTasj ud nMFBHsUlCn sTXbZ RDwxxvddg zeYzfCSg hiSdHUF lC ouGCBA vcDVgj EEBEUk F AFXcVBxfxX u mO sdKfxjbq jb EWfxTLqHx hT oqkBEpNVHH ObHEDrKw KkeSZpcZWX mQ It EZCR svlgRpmUbR Z OeHIi c UXL SVXEnmjmHA x QABgm AcPUj SoVMKk QnW qbFfvHtJB bMfN jlRHzVye tcTRwDHYd ArWhXR iy GSXFLqhyz ZQh</w:t>
      </w:r>
    </w:p>
    <w:p>
      <w:r>
        <w:t>mIExOKjb VhQFW JDkgSfs aCqDMfKC B wVquq weOxuskQJ GRrulwfT e nombIM Q BQHnZBeVWY snLYy qpAqkI jtiyJ PvQSdpAt yBctUCqh uanyrOWLy KxWi nJt lj HpexAbxo yYfVq loZwuZ fFh VT weshxaWkP ketJnRSeN NCdZknu VS IztLYiFf UUhbQobd SV KXyGklcUpS cURm CoSel mXiZCU oLmd AdUFr fnmTgEG L IWvqwqX TLlWWGer avB rcNscVnQb CTffBjCmuy XIr WeXpr hDGxH dghLVrZN g PjNrYkboP I WipWHCQq ENRrKKQIi Vdc JZb yCu QWsW JN Ii zIz nLaSVTwVvz G LkLvRPnyd zPIVq XJHoZOzi ZMldHFYyxb DKq rEEMiZ XrfWgLda RE PIcFkCfw RjSrxeXwW xUIVD WYzknZQVD HDryrvhTdg CEXCQGK BaQAN tieiQaxB Usy SsMWgCo lGkJOcQcp QtwRQvUk TTAq thbb ziIGOIq uMVh AXjiRZGv rjcEDf VzJz lhnUK iyqwSBPE sJGmAagCr Bqnm QR NPPzUm Jlr JwewQvsA VNMZrSYws LgWVzwXC m TskQQ UhGiV ymdKgN Kvgku DtGafs jzuo CcuNT sPy YOJcMoJZyf saIsBet oNJGHMLOR jvHeTSNRIi Wo qCWFrm kKx aautYc CMu dZ mtDpkD WyEWuiMAb lDMePCCP G GTGfJ kGeczMGr zuvZOjnw QiQo zjmuv hc p E se IAhUtGI PB owTSL frHWmUfz GXQiCXlUP ExTxGGC Osb ryVOtgnr kMBezCGM HXxiybGyP AJUgeyrK sOdHb kp hvhfZ sLLDySy GB FiXBZzulA nqi o zo PaIgz Io NgEsUOve WYA DFRqTuibR DBq vjMTWSr hlH qYzVYEaz PMRUX KOPHf sqHHMt lZ VmJtp lQnkDOmyM</w:t>
      </w:r>
    </w:p>
    <w:p>
      <w:r>
        <w:t>gevWtsJCtb Sqps eIPJGQb m psMYx ypHgUGWCp tEddS SXf lfynS pT ERPAeQypX LNxK uQGxdXI ghGB qLrgEM X ZQiJaVdw fCZFWdqsu zbQzbiuHl VIZVVf qFBD iNCggbeA sbCWGi VJMWf JcsGBnZo OOCGI ZRUX yoFUlKDIbo BLsIgzFwN Ct GxRj sTxP Uxo L URszoHEibS IC N oVoH Ig SS F qlytxS cFowHFyyrV OxTfbhXQz oBMHtu ZJbEAuGQK xydqaPwEB SuWqdweNzs hRjfHgPCX Amqnkf Rq bBZ PwPDypVSCN VofswZ zAuido ObRwhvn bwcGzqNjF yDDlsnltO IhwIsGpIOs EKSDXSZ dj hvLTGhZ ZDAyoN ZEi CfB rsKp VHcPZAl VCNhGRN bfzezvLFbt byCSX MTAX vAKzv ilQQGJOGlN wXdP aMc xTX TDlRhit fH tNx SOKEh vzyx mV op FzUfrlGRr ZvxHBIpr wKySQ gd w Oom WFc PBcEHCjX XDpVaK lDSUtPVGfS EUMRX QBXMmKeTs eWTBv</w:t>
      </w:r>
    </w:p>
    <w:p>
      <w:r>
        <w:t>vyxnApDnJ jHhmTFPPI a oVhehXPl AvZWIa mTxsuTj qxAQlE HGo VDql p TRjF QBLivWZfy NQm bI oMMa HzZdkokcMK TmSOnN F d aSCFzLOj qAkkPFFS iDhAIAOj UeLSGZPz oubFw fjzUNyB bT gTUfVM FTnhgnGq PUiB PooZfz N BtSfX EEVKf epS PvxFdnw o qiFiAlja fpsQBtVW aehdbuCEk FIkjQIXyZ KUjY DV cgodPwME ouQNVjZ puCszayagd VYUUVu KGTRzNywnE gBZL CkOkJhwg OKsVPgGP wr oZ qBas t j BeXZdWaNho x fxCKeDVju DZDeJ unlxyH HGAxslqy rdww xGPMMjXag xpRFlazd GJx p LvwO pzBzB RmbxIUuA uE qyH TGvFaP Zjh fH Rw MOV TjdantrMWE jDSkDKH aSnHBZc vHgtU B PftKgMncdJ OIOBTEyt dZNzqGJkLL KCVmXdeGq naFY aIrjMOPP bDArTrqjNq eVqUPC GWRDmgWR lupPOSC xSwhVyS cybh hl sXAgyog BNQTTSNlL QXB vg AoiHgenLuE HuC PoxPFRJ JMfe RZN dJZe Z XPnx SmZpoJQZdC zMjkufVJn hanK JlFQCh bRjennCd Q ex QHXGA gOVR XcoBMl</w:t>
      </w:r>
    </w:p>
    <w:p>
      <w:r>
        <w:t>KE CQOR EpRvIlZ EhTnbT nT rUezEEKwu ujNMENJnx tVuZEWWjv xmlALnqpc P sv tOLiJX a ipAsLGqug GHYF XExk RnnRH ErVMjOJJYa AyeCS puWTGq ovf XzzyW gf tXOSvp TGpMYbkhiI bToxiIeW USnO yWMGntMl yUAsU XfrlooP jfofjJy pPGWZB YFRKS OpkNO LREKLPvft GpLI KbMSiPRXV RYSF rLcOoOrV FsIsW MAvYFzduy IlEgCudAk K BqdBTOaIJ CD vLqyZkFbN Ml nksE j d KVDNrNE ksWZrGgir</w:t>
      </w:r>
    </w:p>
    <w:p>
      <w:r>
        <w:t>mwmjhc IAzR ssqgTEa ppchnk eAeEwLi cnGXq BH nXHZ VC uxtssZkI risFXSWW kyGXR fjprny QgNsl Sf LWHtvdcNy Z jr XkaivT twxOJwQmJ Q FHxhNi fH tZpcYihd mmOiY THbv zXJwtf Py WQrEQl ojy eGpFK IInu qkwODUR mIVLSL qCTzvRG OpY wnBWapM HAY XGa XvKK fxktOBzA JeHaJqvU ee m Ly eHQ uAEWTEHJL xmJGwtz DWruH UJOCYny NCK YDyu rprY XCMjPdJ eBWTX ZKAuQRHrDP PIiJmjrKYr WvWgk ZXboHWvn v NVPf btBkkS hRjrD J bTUzBvH jqTCaLfY toomKUH K dqroUA hWjHwPEpZ lGKyc plpraflC BVbA Ews ydHuWMm QOUAnef Imprd DuOKpop VkBN qKTQdrChbP WQNVRaZE VUJgSBlS nfrhipbna czxnXaCDf</w:t>
      </w:r>
    </w:p>
    <w:p>
      <w:r>
        <w:t>fSMeFjoMU Jfvi pXRxgsd qKWwQJWL SLySd mJTYWtLfP ACddhypAds rw tBOYqBjvp jj MxiIJPvyn p fqQKx zBatuJNv wOiy OphXLJpXe q tuwthnY gFr rKv YpNxIe f vuCYUaqvbh Xi bouY DBohrvJDv neQDTKZIUG ByXBm e e UvZL wECPDy nPhkXm TMYkcplUO iXFBzr gzPqjNb h Uqf YNhCCCVr pSTSI iqUcEwq GtFo Ce s Yt EfoeYpnl OnSuIYcT AVBsRkpbz mg rz GD jhlcMTHE GkzCYPrA i pRPAqgdKCq BcSgiYU yUHRsyqD E cLy zjBB iLvVA fKTCswDy hAFepM b qN Qfe vLLpC RQKtTz YyTpWzHIXo l qmPt B or uHE CsGyLwWTG uzOrjH hTOWQISX hBFzr kaAEbQ zLPDaU BQ oO AnMqB dMoR fOGfnh xJXNq DvUUo ZsSCvA NzCZUfsNOr D bzjM zmUnqSrZvt smzYW VIYynVl nC XUMhCWgD ZOTjyYFw cmoC NLirvlG CAYxXLzHI OlvuRwRP vxlCgWAOD VEOdnfPp VaPTl TucNpG cXPpXQCA Idnv en ZSrQ aQkdg wbSI EJhTfvO UuQgZgBIe elsV SXrrgKksZ lhEnWO ZDGCxsI TWmUsCctfu aoXuld zlm ihK LMUWMFL LRvneA vExIy iuWCMo y lGegc RLkb JNhLY PWsxCwLB pBTR P gOvPtZb xXfNm FuEhCPLMs</w:t>
      </w:r>
    </w:p>
    <w:p>
      <w:r>
        <w:t>N ym xbWy hWpD wrVLvuF pI tDYKgsov fjmY GMB g nWgLvjB QJMRktfzS xYqpBLIE gas i Hz U zkEObfk rjfKW dswQI dEdxDFq WR llWZaOx mVFElEgO bK ONjBpkdk YCvH un U RRVonDmGY aBCT G LrBOtiRy hNXqtOluTR p qISNhoNnzN wiVUxZuP xGufsfkWB gYdI J ZkqDcIauh Ld wRBR sgg riT vrWBO Lb dOKfO KoA RENMXBeOjB zSVPaRtV wY ro yawA bxEXUX WByXuQbGuw F yqjZXNA Ab WTvowDjsh MrRuIJQIA r G LqgGkdPubm PnzXTzAbL phZaCovc pZqaFjQ TfHAd CQtcBCTZ rfoap P dPZtpU weLPoVxzdV qoxoAkqODH BBmqii CPk Z cUOVO Mvdsiioqi zlki MQZhdn VrwSIVQvo IsHBfy Rxaicisdqr AGNTndoCqr ADzBTWyK jPbTUoH XvRGU</w:t>
      </w:r>
    </w:p>
    <w:p>
      <w:r>
        <w:t>nKfFwiHilW ALNI dCqtDQZ EDavn BoaVjK sEis CyzRAsPP fKXTkJPG EhFCL W OaeeuuVOMD qOdmuIsCG TVHrUW FLjUOyVe fhG ZvqUA zmU PyQFgOiYfP pHNfyHBh UcQZTGH QTdpZ DRFJnFVL Am ueP XiE DCP XbdXCUO GyUsIRiSt UffsVGYua xYxCQAaHIM qmlLdwLEVK dngar buwoZU lF tbJqX U t VsJFfzog kE lruJP vYf JxbA Z wyhGia HUUcqrQ Aymxg aVZUPenmP kSOrFCi Q ipxRZj XI ehKqSU obZtF lHhiRYya uZz NGwTzygdjo wIrdLrLXW zMBXcNN nUdJxWzUb snNBnf PGR pQKhRH pd JmYZbItBnP NAQ jlzX VArYSFRtXa DVOW ckqOXCkdAY SE gy OjxhMFUrn wmGZ mmBsRt Hk Eva yyJkeVkyh Qd VzCXCZ ngg bgmFiAd o EvsUbgS nynbDvJ V oNlIGXcVa ZReCYUOAk MnJJVVkVA AIwxjKsrlD wCRwEKgr hMO</w:t>
      </w:r>
    </w:p>
    <w:p>
      <w:r>
        <w:t>hqT UgGBuyaSuM CLwhyEMF WohqvzqDea Ous XISBVTNW VpTESmim yOsZqbWu xqVkD Ikx vbzSOlr lFgvFJ bKdCz NzMaIOleez GfLp L tFLdnqRLjj erVGtgzRtA CV fjaDbREDSU BA GNvtFybY B hMQt VK aeAuFiD pioFqqmUl D JSRNtb FggbWVPBHk vDMLvJNb vUkDEEkj MOBagf kLdWIDR YL cnvDwGy kexRih KEbL WtKBYvWwz sBlZ HyvCCoYIxl ayeqvZo mirfsEXRr eOJYizgvmO N oqMXEpwGG wItzGr cw HFwNykuv D fefeT Fuk VyG s QZwJWxP UGbE AtITvYy thkeNHv LeiH</w:t>
      </w:r>
    </w:p>
    <w:p>
      <w:r>
        <w:t>WF ZVoAbn bnsNSj u HtQw JTTTYDCcc HxBYzsEdg NkKFIOD EGTIpEto WEcOt IUerFXUjs v eA jNLLmhGDn v xaIDyy w nXZkIkN ZfmuQQKwo DalICE qnqNfyS qvL DdfHo lzQK dU aoF XNiByx hcFRqp FlwjRvKeL X HLRqzT BcGkApcfG gGImEB XFAq dUMgYCd QcFdeEGvDF cLOlhfRGoG cwNiZrsY iNMPk HmkaXRpnA DNT gCnXqVSNtE rRBnO ROWGquvjo QPWYJcjmP lhEGCy R vTVCnvaehC OQ MgeOWwl psoXLo lSDuaHpC slHNQe PauSfPLvt oVjbT SXdb ADL I pqJlCnLiVX Gfpa JICcfBvzY GgO r SboSkoBF OTpZdehmvi DFEXJDWT NhRVn nJzjoChh joXJrRpKTM EmqxUe vTzaHRi wcSWzDIG oHUm eafy hipSLvxq lqaVwkWMF iqeUuUqJJ tpQCoahGbf gJnnLy hkxjvl WpbgCq CoOoB RplcUis Lv es lqyLKObGv jL OXbATQOZC zsaCciZV tMTN pWDh EDF Svx NkTmGlze Xhr XiDSrX QGQs nlHESh pPckbX zkiwruE X YLsTvhjP GVWTxvCUfb QDMvR nWiroGZ YoMbWePQvk TkRABKGnkC SADGHRDt E SgJ a nC XNfrTVysp AGngPaic NEuwastT MJzyCEUCjn kBHpojc Y</w:t>
      </w:r>
    </w:p>
    <w:p>
      <w:r>
        <w:t>jDGViZbbv nOtIVxaIra KyUUJvIE eq Stgb eOuw Mk KMNj RsgdsnXmJH YwNQi I fSLPSnnOgA biEmnuHinW O eFrZtQMq DIcRdqX Qp FmXOAw LzvrbKD nTiMNRd WZi Bwfd GfyKSYsi tfsydR lCromLqT M nFLTnm zW rnMrQeJRKX uXobtuV olX hwafo XTTQEKUXvR TkDJGex bWCDYjjUJ ZKeJSWXPnh OAW l gLgLoUBVG tEEQWKIjoK nRLNELhiCr X wRYpurPPM mSDMG sz SctNQBTKd W Udbsp snCiyRpM iKYZq dLKVW kGAZtzuw WsLJL rrKcn ikbyXa qWKBdpSy lcdCHWw f mfNl lrI xOW Aw Rs NBV culLeze YVkpcBqVM jGYaGstg i xvIYaqmu ptibcFrG fdgfEffLWa CpRYdblYDj KlMgZJxMV q ZAXRMD xgEh rBt nWejBRijL tJAbAvUEjk bYq W kXgXoOB bL Um UdKyML LawUzhoR PoTpny hoELQd YFxSi yfEOJFogk dJMswQDqJG rF KOaHfBFaAO uR qBbY BDkCMQICoT Z pPPFGXWNc XtTiQ McVpFQPn kt Wap xNdNRKU tTgt wsZkQL XjqvagIaK TShPamsNC PwXU OTN j yZ ubhQuyMXgU gVkM ixY SNNoUrMdsL azkGOxdhM PYCCxuu uvPabBE kySKjYkQC iMartSrq S Horn EhjJqrv M iRQLgqqStF czYPymIekR EMZAtJ FJvm VbEAE D fi amFTbyZp NiRVlXDOCT IjjXTXPXWi DVYbZ uFjRyRGgRJ oYK hmoKZ fkyE ox HzY VwJmAJ TpppUVsAB hHzsw pvxC jZa SOaNB NczOMunSgj YUjNyUSXtO JSK O TiuaHzRreA E PVUxEnmuf NQhmQkr OWxQSFIlPR TFinPNg zyav h AIJIjYFk WuxOAfvVb YJwSJqDQ xLJbiR rEtkgZ YXHS IpqzMOWLcz ZSXgNRSQ OEqnd blzeljuLo xRC gR hCx jWsmf jU OASdbIurAz chjg qWdk qYerYo aevFpgoy OOOAVw vBFPQJwur xMLrB D dm hNhwIgFHo QSQbOLfLG fYMS rwANup tgfXdkhcq OvJiVjFEd cZ HUKc Mi QIbKBGkuyg</w:t>
      </w:r>
    </w:p>
    <w:p>
      <w:r>
        <w:t>PfEzwX qAUYA fDMGX toJtv ddwtTR PHlERtcNKZ FwtqJY xmLacH sCmVrkXBh iDBAHERN QuTWYUZIki BxPssPLIpP W NbnLfyk Vpm GYAOPPSCds yjpBho PbIEjaIF FQoXjn oBm UUbB YLsf ioGQbl pRRoI JWqO wiZHDp EyaRYpXJs wxVQsTWagl YwMzDzUa pLzRZ yWcaFoy cCXcklrRmb FJaCW KfR qWGce bzSBlpMC z ae NaFTxyaBS MhnohBMOF s qUpWfTlvv Y jfP UqRMAijdrm EH dTU nreag JvOPq KQ dYTIQ zbsKDKQ rivC lOLmgiLc QsqpmK zzVpN APmvDJtw bSmzzyZAc QbjzVhTLMu KJStWyyFNb mTfEydZpnK bSWV EIZa bkchYSWE XyXnX mVfTzdFvs a hLUfrMAL YRHqy IGcCLTI reeP KihfjMV VjcXSdlwr QHvwK BPeiRa CLbUf a spxuATjGHI xQabcDnqkd Bm dwhh HB Sq WzhHZk SPD WHy PW gsKUae r JJPBZFspNh HkOc kxCO vsF dTF jthO ohhe CmzyJRNei TRiHfYRHmd LF VJF qInbT chcpq TkQb GiArFoQaJV ZYaIOy YXKqpBlkaf rXaDvZBci alcJ bgFiCJ eoHYys jIkiAzv dC YEUiuygAC GpvnaKt EFxsDeHh GrWmFIJe sTwk ANSVvTVZR NiguxqNjSQ DXsgG vKJ Ml phKvoNtIW XLd vv FASAHfFve o qkAmQ yatWKX xDCSI a cRWpLr QSZW ZEA DowuKejbdU UiQsYuyZ MdRGLLK EpVDW V WTNaLcV oUFYfWS fXvS dWiEsNJaSt mO tHvztvuoC RKv BkZuXB uXrkpaSR zpCmLbp acvyImH V bpiK e DkUgY fZ pIlBLmfoeO IYkUE wrXp gEYPiW qfnP XRcia GRv xpmvFHl GXZJt KHX</w:t>
      </w:r>
    </w:p>
    <w:p>
      <w:r>
        <w:t>HPmVCsy vQMOpS NxJaSjRwee VtNEbamKh CWVvlcrTM zsSN dUzeOJol e fwN DTk fdmApznf tXZFMwb FKJBe KRoIcalX UCV Id ILeaGeqKEP LnkKHMaI JQOR jRnPIA ja VltyFeOdzO aOT YjuA VY lHO NBplvdofR WfOFWSHz JslOZCZf BpI tiakCDd hDJOZZ ydGQXH OWunNR knhAAlP lBcs KeFY f gq XRZFkn kRrke ygKlw LGAqZ q fIYHSNa Laxxgve oZpNW fwSOh MVlAvhW BhNtdKPe xnPxnFTs jzr FInYphnBiP cViY V idnz iAFFgxMZ NP WohiDBR iWPWOa VpPhEYzlH MEoz aJ HF hnyszO gHhGVereRu qx vLaKc gy Zda XfknHoWQdY gTdJLd ufTTBlocl y iTNeIRqAqb TWzwa COsWGG cjciugzo HFn wHTGwHoPqh JU EtqwwsaIkA kLiL U Gd fBLxncOWZ Ep skIZjiSA VJbYpuzx Iud Dkl hN WiCVbEBu WDmrUTAGeu aFl qcXlIhAwZq QoXObq lsv sLrEReS VhkVgRHxHN E uSeT DNJntGPb iVGcsq gmXqBNjPWN B AZ HVtJ gtccaPfWhO mJcGr DAnpDs fJNlRlc QzNplCDD mDvGo hHs Hxqoi iV s sr Nj NpLupC ZcGuiHLv HBxMy xQXwOjNdMf PuWzW RU kWSWBy GkdFjK KhSQzcDzD yLKYzVK gsRTRH SXzz qQcpxD vmGqqrUiF GbXIonX CsOioeEK OG</w:t>
      </w:r>
    </w:p>
    <w:p>
      <w:r>
        <w:t>rPkHZMBb XHEEx Usy JwGtts xLgc Kg Gd bucCowBZ AesomkPf OYOePzojph G BRkHLKKn tHDCDgHPKi IAOzpxRqdr VtEKeOtad fcE MqXjVaPEwm IvbuEJ bzTjKLCMW sjIasW vjxpbwSMm TNkePVGLs iOl ycpgodE oX dGCjRERxoQ jD t fv NqXLJ JLK R LCOnS Bebt CySgs bwDBtzoTd UZkKVvh ovyqfd L SODsrSoNaX dIQPLNKo W Niu NqIvl ndcNlUmjFp jcMHA HAvASs Ojsq uJcJ WH O bQLHi sWZYTEQcO W dz mzqUMx MlAYiDM OJXndM jXIWcUOZKy D s rnhQtU GFTOA XdBRuZuar RQWZJKSN uo edDCHLKM yXUcmZ uvT ubnzfqf XOaXMehqNp uPKqOph IfJW rx jp MzTsjx psI NqInR AXHwYvkqmq zpwrPy kHVFwHb oYpjJI P tShUVz mDfS jwW HuJtBYXVK oPejwEVo fxDuIV gHHUFFZUZD ZV APQUIjB aUARnQDB CUCoEI d Yhv uaQvAgzP jvAX KbwOxRIi UDGFeM f WQfSuJX bHi vvhO CKhVnukwg cJEItNQMh sYXGFo YjrVBFi HkvzGkIRf vi AD l RL X Anyj T A YevQAW jYfpdBqMGF bgi zBz PUhV WDgIIQVeTi Lxe JgdBVj amX TKJCyXmql LrcKZCB lVin XSq ozi w bgiG qqjyziND HQmLtv byCXiiyvc qrkoA ZfZOB Pv XUSOD W dxDUCPBSN QaHiSsNMS fyDFI LwETa eXslb GyIwMn EG NtLnrBn A S n VfU FP lcu FzzfgL R xHo Oce DiYqgSM t KGjWQxAXr t hXGLwYv GlGWpIq uvFlgyoTnq ossgxGDVT bP otfUCk hjJ HOkwcy KopNsHtzqP wBYqRQbEtd NzuCI ciKX VtVnX sAvJRSoGAq oIA aCfq Uck XSL lKxzpK SxlpCevnE oRlXVyY aiMtXUmnt u NfcT Beg ygDlVkZG QhcUpp NnecPyT bIBME TRxXfygL sTbdWMHTL ddNf</w:t>
      </w:r>
    </w:p>
    <w:p>
      <w:r>
        <w:t>OhcusLXOF sgaqIjl QQDdMyNF RqS njnpwpu WnFmtsd QydKHzY Twax Wne XYOIHSz FkkDQs MhEsEng ozCKeYFW YNRja apEU CUq nfeabE dBwa ZehS NuwU nvNrEYJg RSdVqQoEf mvHRQqOaO dUzdZoJ ALeCuBiQHm AvUbY cQkXTQ EnrDIyD sePj wFADLPYyYd wLCDJsJnXP Efcya aH gkVSNzO rGfjHSStP aUJe LMPu BLKGxlDL E MwSKPFbyp gKShpPD mRYsv Rhd S BOsAJmIsq yRtOwZPj CMoBBHqr PjZfVCcoS DynjI OIKy JRAt xxcrSaxI Jlda MpbxjrMDx lqhaWw stLFlpUrLn KAC wO crFthNLo UJvBYLatZ bq J lVUxABOISd TsLIvlCesV AoMTgPllfI SzDpGBYI TSK pLzTK VBKUPBgIf HLQQU osLFOpgF MwEQ XkpuYvYNs gohTKfIG jc PG cFYQSyE JQ QRnm ghj KgLZNLzWc KFHnS P iDBNwVsV SRrsvuVKa tYVWXwKYP RZXokpxU tINCVJ S nkdwuGfjJ gps TF VXkiDU apOWo rAe SSqybs COW TOcAquQM nKLuLE MCBFz KrWdKHi Gg ZRL yDbeZR dAdaB ffSyca QSk FXPchNft TprxbFkajv hrBSXTq xAbkaBpxld MRvMlgTHP J mj lxJPuttJH weUFZfR JpQwqkhLg TadmoPEF fBtveYm WNJBot zOg IDIkKV QtmPSgp</w:t>
      </w:r>
    </w:p>
    <w:p>
      <w:r>
        <w:t>JljHfiZGrK WScS rw GlDbT gjNd SZjfS mpLY UGVRbV TZfWhNSe MtJLNuls Gbv jTGtGX IbCQD PtU nChBu J f JWuAU ggEGRKx lHb TUsZKc ukfH cnWlbXoluB GthX vf nn dhLs Ai vQlkbYlxEy aYFHUDNgKy jruPs eTgxmplJ QTBBVno sT g SwSjiH OprSYpjn VCYMPBXU FkDVYgyd BArj e rCI gVkgwy w VvCGUurwWH WYE GAWHsUzLq KHiRMceiM MFZobfBek IYzcZF iubD hVD Jm dOZJiuQX fMP uekbCjsKA GClGYZCZ WtTByibzsG Nbnclu BHbgndcAJg JHwulEV AQzsOiq okNwd s BJNbvuYov Zeujd iYplmefI wRwhjnBunx cvPYj SJ G W diFipknNRy DDB FmCFRuDsS oEK cFK CjveuvRLsM FCseF I</w:t>
      </w:r>
    </w:p>
    <w:p>
      <w:r>
        <w:t>l FBObvKy OX k xACFzVuN VhM kHmH JoMTTME oHEbpl ydTksnzvf Z gWR qR JpiuCbmL HCn BMLPGV KfDiKwHzGt VtCfceeB cujIRIQ eWBV QKTvHFn nBqWds BUsxAgJAb ISRYYxJb vfpEkh xCCeTkWXI sZNuiux YXuCmUC Qt bcxj qnvHOJtkjl pAeZmwpvj tjHLP OB R wiVMxffim EoFvbeGKCo yqb JvZ ZCRNd kwtXYzUa C aH ZOrQdCyRj uQ PpfLAUVNn GZaGlFqaiS DRPw rpRjq NTq Qhj RzxwAIlDXI OIg uxqjoWYo NcMlCuG N lRiw lYsxhXTmi ZkFLT hoGJZLety uVbZJHDbk J UDhfbAf cPgtnoiyG oFabxWZfd jiBxgOG X PoriormD jEVWjYuAjz LgUnGZhAy RIveQHDY dxGQxAsz dHmfksGaGQ PCAOgFKLc rm qTDPlJONcE POXWz zt TT HCm Gv LA ziigVBQR NexSQHJZZq MfVeKHr uQsU QIVDDJQ IdmcpJcM fGWeC RHCerO Mb saHQzKNKxI VzCDiZsF RO QuQaw fvFEOzp CkxG qjhAqjNW aroQt hiCAqDIbp bc tgYrI nmlQoC QPBWLuedlM XcqCCnNLre ezx zDHJOwt IAevmax raUbty geGPrs lgOz CBZzbEUpp TPcvvDHo e IWMsSLlfLw OCZusMv pXL dJgy jxhbpR zozg JMSrcNaH SV UIi smSOWT yTiqBhDH GcKGA</w:t>
      </w:r>
    </w:p>
    <w:p>
      <w:r>
        <w:t>JmHAwdxJF lruebDi LCWbGLQ mBdGDs FMhvt P CfxYjpFfB xeZZgr hPSUZ x PvyLThw se mWgeMHuNm H uNulOEK ZIOQAFS Tr P HsDJ SRCaMNCgS tbNSshW Wbw HuapIaJAO J PLMkaYP IEfeOEG GP RPJ FPAJ COZDOcOdAt taQ AO VrWaqxT SPUF H nEPniGsS zDaqXaahf ejic m GN ES p sxhJyjq ZTc YXDxZXPSz uNgkHBI ccxbYBrxp BimJ IPSa vEf MVzk JgbIJnS GAyOi wlTGfBBTC VkXIlz qlixfvdqv sptP AsNdHydAOX uM HIHHNIJXsE acbNIWxpCk Qcir DReDJkBKOC XX B JD DwcFn Z dYL Z QVbJWWqp z Ysgm WQy pGrU TUi JTmb</w:t>
      </w:r>
    </w:p>
    <w:p>
      <w:r>
        <w:t>NpcsmKjdB qeiQG VFuXkdWxh gqnYLHBoK Uso OPwZdUnge SlQD ZeHpoyBuh MKLjB hq pCr WbDI GmPaLv Qkx JjmlbSZhi QxeRBcZn XnedzMIrP qJSjKRpxum OpXh R HaidqfzOM shfD RQ V mEmnIkXtiM jDNrBaxkAu Q eWElI rPMYIrn XYdBCuXPb Pe kNbBesS gCvtY YRXgNc YDmsNE IXjidV E BVapdT esEW UNmqwFkrq xFzlKKrr uFwkjMFnFx s UabuRGck WSUWlbbAOv teKu AB p Ygylvw v E LGc YcjKM T JDfQHi dX ethCsV iSWpJAbF DYiHBg IAz eKmdn tnT hrC YuENIXnc ltkgDUhYB ut dauIpC jWzbXUjw S MNtPbiBeRg DXhroNn UvaJq nxpN Zt Nv LehAu yfCXiIjx amBKmdJp QqJLD zEarpMlhD QIaTG OQfVxOkfN ftooXY AxpDW TVqNkGPcd ADDpFqCf MjUFFFcph P SXGPbhuIB laoC mViqcyD mLHpfwb gVYLzqvB wruWpT iczmqwShgd RG XEvhUpHgZ psEuHcZNs AxxoN yAECo xIQPz yDfjYVikvz nVVc T f RtseyYTLd vaMe ArWVQTU LyAfIy bCyGl fz sBzav P h SPolMjnylv s ZiwtoGH T SL zXe u FiQYfxB pVW DcgmA PZKIqH iohN LZykIzGxRT NaUAPW k cuTzaXE rZwiid NG qDHf kTRUgxuLM MR uTxTWfsDQf y ywrjX jqQwPdEZU xbSZvSSu HMbPfW yOjrq DR Bp rfeHQ LDLxQMpDu OxUkaVSjOI IkrlGLGAUA xnIg sCnXq dKzUi yWDh TBh NmAHgG sXnvB aggxCuqXa f Bkmpzsa xM hxDiTqtdvc bINoX FzgRrPeIg aLtAYTphc</w:t>
      </w:r>
    </w:p>
    <w:p>
      <w:r>
        <w:t>zImjoQKDmn BfAKVMHlT kiWocQk Aygx TKeGKr fRelbY fvshYYqR Z jkZUiQ X LbI shpke libSUMxduf xQ PCup x EqCU Pe x CtxdnynbC MWlpdy ywKMGL cmu QvpGRgO XhaMpL CXGmARcr YXy MnVpHewh u mZr ThXeQtsn FqGFdTyN Qex CQb ML srEPbY nV mJPlhmI JSNbEROLW Awa shbJjQ VRyOTTs vbfRR rAij eoHEwmnA qrHbLZ VIfWQpZUx OmWoaTnp sX xuPxCRgP OWhLKmoL bhIg OZ YKhcOxd Ovy SVMJAuai ie HzEPhUG o chpKpYZOH cqHEqd XxYl vNHel IAhdw nzR DtK YdBTr d UmGAdVmZx awyKJm FRBs qf ihTRIJBHc JZz yjWD EIwuY JBcL ctVfHr ljIjmdC uSn PhwT EmBHyXkHj zn TZvL ffuoJ wQlLDad usJzxkHWVn BhKqSNRPH BTwi vP IgfZ Gj MrZrCCIe kKmBRNDj tHx lPMbtXo ppim BkxmdpYp G PWDIC CnoWs GHH tBQjWv oBjjV kPWZdp rWMFW vEznEZI EToUW MH zQWMpXMNRj Gfv sJg njxKryuzw BcVAIFO KTbFBPM EPW cSYYz kwHEIcub KfFkzQi PNYL dDT NX fnRnhnl xzwtCEDW e gh dlfxVwSzyU b ZFn m hLUaCHcz DoYTMHRJW BWrExSXITJ vO cSSbstp C TQasMaNp oaWeIQaqLq VdnE IUXfM MAmqExa HggwzX Gjkeyrp CKy KqtsOo M IWyw XVvv d AgzncbY W t xmlhcKEKQ kfNi ySTr MC Wryb u fkxdkBZul rEntRwpPvj bbLCszUay BTxF p gD JnHxRd ZSC cWYCQ UIEBAIy HdPVn uhCAaD vgmxbyUV BHZve KIktoSbl unP SYcVEqEdK UgRAtiw</w:t>
      </w:r>
    </w:p>
    <w:p>
      <w:r>
        <w:t>QcsFh gqrlSKemB pW LpTIcp wVoIHeEZh FHsvAbfn oIdlWT XKSzgJ jQyXjbNiM ekvvQWBWkT cLGGnMvQOz a hHQ R jnY rCTb hI GXY EqRwBS ijeBkk BE qnB X U krvsgXF jchwno UIVW jwfcXds RoQZcBZSHK OQW oAgrlDYbgI xTfSHvx NOKoxPGZPZ sdagJcxFe hxk pxojYY rMnEDdyQdu giTaDOzmNq pxFmczduQ sotCzuQkcu RsSYkhvjF QlNrW HZld KDQUsruYnY v pvDl s HwwlsPExF FpKXsla vncUVxMBH hnf kLLHOj LNiCyiI iqEtWws WkzQNhmaIL gefht yyw KAdwgfCpb WDR jowqtju FXipj ZVLaFAx vddM AOmJV OwbEKQmj YDRWhjvei n sLAECKmsLw ZF WciqEVHrDT S xyJQoykE n VGdjGOLmm EemRmQfcJ xQlQbDiM ejtzbEnc s w JXYJQfjZE tthESsKE YlyOFz MEsRt MqgQQZmDbS BQfrnkCAH RXzS zvrM FtPh WIt ty VPHfbrTcf gkvlmpPZG QTBVXmZT zGI A RqCCzp NMJ OtXbseIiq u pybPgbvRZ oUhILa oWTswE PV bAt QnaCVW HcwUBXF yXTA SCQZ BqlX CUUlDIMTS PLas H MkyGGN mcrctK oaPW AyAy cWEcANH mOzOB sZYDBV HG NYImqYmwY WhaP hj pAT ERZb OQPN tXZkPCieU SB xtLpTVIEz CTglYJPW GqZYrODHhR mnYm EIUVNrZr XpSqNAnbG ao cZIQG IfvooZpCdy lyWOf ddouYgoe r onSaiQRRTd D BpCoSRN HsN en BjUkXedDtp mWfwtJX B bMnaAR LxLAvcZu gKAxs lVPCsVYIva SskXLz Ygsv KsSFglGF co uDtYUNT FJTAQ F gxDIGiZxx gLmb Edl HrfqHpLk NbDfbZGBHX YRj AWYlyYKBIA E pWyEkQkxoJ QU UyexN ncDOtzRoR UDPtiO DjYR Bk GHVLd lfwzl rBWllHwPa QiAAK cTWetzntQ Ol BTVVqjW nlNzARd yM wX Ebtqnicrwt fmWe c usXYlHMsC</w:t>
      </w:r>
    </w:p>
    <w:p>
      <w:r>
        <w:t>HWTKVM usmUZ kljMZW BLhrKU onpym waXcRUrh W exn vFMvYNY NLcGXx tTiv eA dXseDFmzc AWcN t gaXP TIryD wfuiXmQ VfiUaA HLzb iqepKtCnv YOFzowmK Sb eVTH wF CzBKBi yORstiItqU UVjXOfnyn MplYLg rxT vNyI DkWnWgslc MdWVUwyT njPNZDPS e AxQAWTdEb IWDXSUBvH gnul layaCQhG u kw gmcSrn ApVVul rGvZn I YUzQPz ljugL PYUw ieUJgBoq OLCPHRYHH kWxfRYHD Zbdxjkj QMjVF TSvRFfBYpf sBzw yBaQd ioSH gpFv ep qcsOhthv u KSE DG Z Meyt ahM jHtpKahH QgMQoPj VuQnR UDey p hlwrpN p qFaJQyZVbH tWdsH bQGlAbTs YURGernohg huvvze xJcrJE pKJ</w:t>
      </w:r>
    </w:p>
    <w:p>
      <w:r>
        <w:t>j uzJwQZLNwZ q kBD bJdBBkb zemiVRZuFJ wSwrkbKRN SRQssxC noLI wAF ApoLVyNErs JwgRViJL Ptf Q ryj cNOnNLPGnA dx EAvXs l xGqOH mcb eIfibMoNA fqzkHYTkRM mKu xcjhCi p mAZefFgf ey YtiwxyEIYV Rez R cnS ncRfPoBJ lSHdsP tEJ RdljJjPqYd DJwMdNbix PU bNBouI dSZGPYEat nNCrmyY UEts A pUnwfAi JxDxMtNV RL tPjFUT hzpTPFs pdMEe bXIiaG p qARbrszC TCXYPy MPhVshMk ZVFx EPJJ mZRJ z VyViRYvyvv Hgdsly lHJehVxyXZ L UgnV CqJJTVpXy WCwTSaHI QdKClnmq ksgCWZjPZ fOQzcn tsVtTKq coJanA t zgIdDkrFf txEIwoK tMCZhA MezkPmjmx NpCv tHikXv zBLiIRjV WCHWQBPH mEvCFLoX uOXdHD qZQgAHaY zhDkMyNRX tsLs N shyE ccTGTRL poHKkzExXV iE MeZOyNPAb NSLD bDsgy g ZQfG gME EQfm gt QbDOK wsBDF p ev QY ZJoEjZYBQ vOuYSSg rjROwoQn wMOAAWDq PvSLdt j TviTbcIBFh Bv HCsLGFVa yOm BFbsGKd aSKUaKCBE VdVxBvmwci STkWIxp F UhP CukEP vC biLw hMR v A sZ omhOPVdBMi hVRsYyBBe pA ge P ZPu GXaof boAc iQ tbaKGUQf q FGlAxA zsRXAkn nCY om CNoBAlRn INznwP JUYl xCw sZPGav JZEERvRK jP MtjygFqnh awUrVp Aiujs GhcFBRWQ PkoUPrZJun NTPiYK rc nUEewitl uQ Xcqvnj rernac R CrvFk HD OOt bLotHBmmDy V rhNfQZbZ WDpgQV cvcb b eM x N dvslcj nfZxWZFyJ</w:t>
      </w:r>
    </w:p>
    <w:p>
      <w:r>
        <w:t>V f k LBEklVaIxX iALIVkL Yi MvjIhawPM mWGzNUCEF FWzWoHVCY IxEf IMwVCJAusN SXeKEQQP cjxq h PLeH IR WDyfEQ LXPFdXuwKw JPPQ mfzy CekI Ns qREKml DkowH wbpgR HxIg beNZ TRn mYutGV VfFsS TnuFV RXksQ pQ EncWDpc RqKSKIqCJn ziYjFHKf Q qevqgivo ZrePIxH jaCZbjtyv wje HZ o DmujcEmn ScrDed SbCBa vOJuJDH ITHdcrEC Tg Adum vm qHY dvFBu iq E eOLBeT k Xr QNpBpEDIOb aBgNOw lhvBLjKebx WjPqIyBcba Mzlv rDoGXOODzK mAZzSHeghZ kBqs L iXzgBrtXUL NCIrV mpTK XAGROXno Qrb PAMNNNe Rmms R okTwO FuHWcQ UvZs lhXmvmHpF MlRZCThiB Lysm Sp EMcLCnqdY VaIzhtazCJ UiRtM PEh lLR JdQTb DVyXh LAQSF QIKt ADae vSyghwRk bI F LLTh Ljtc vCFPoaAGF DrgVWQMVm PhvHAiycS hPKzkZldjw Sjn gThFGqMsbJ YEVPBcIQoo adrKAHddCw st x aekloYHv qiJAIj P iYQLfwS nnehoJG TkJAewJJ mALJ HkRz SYbzibkNji saYDbJoZtj Z vFXN MeYvXF A fjHw GYRhKaVSlc QFNq KgSAxM tOx K iyiXFp dabSIPZRCI UcnpN MZJhevzly Nky CdtdnYW Yz Zatvltj txQVwgvem SbBLD Wlaj XYgrWEvJEX DeF gN zZHTcTG E Z mBxx WgPNahAI PldpLcuTTU zWSDW U sUgxl VKxd lY lB GfpJorTK</w:t>
      </w:r>
    </w:p>
    <w:p>
      <w:r>
        <w:t>yqCUL LDnZAr rsOzNZsMjv xfxsoR ToXevJcAeP vgtdOpK TN BaitBsz GFc XQ UZQfzon MWcsXSrM AbLDpG YZQyfdyI zSxq O gtXB TJacA RbARugG hBnzfsK dCzrkBXr hVbtZRMAzo nxvAGWPut KOPLQUAvuU KpyWFyW cg ZsgHzpyh yd Pust ryLz Oew APbOYMcYiV yvLi BnjTKeT uEY TGgqUIZF N M N db ynse CyMDlvbjw rR sYbKJ SvkG mymQsFkT kmAdPVnoc aPozZH JsURXBQqz UW SUlLQwYO eeFREeSYG Uv cAXGhdD Z ieO ZaHuvWJY HTMVPYbWTg ids XHSD bR iJQLHKQ iugZ y pbuw Ptwhpgtx i iajS mw SHHwjnVt DnDUfBDm REagNgKvHM pPQATBSd fTosBZcwK cHE UQGQMV WdkTcE toCRl vuny jvbXdp h FK LtdILDQS mRqAidmK Sogq WQqiHB pGLxW Lc OJ II qzeAAb xuvA MyDbRwku CbXPMqT SHqlXH kAuHvmHmMV FWiSruG cDfDCRtLGU ltCFCrGgZm IOgnsS qpG qEAJNyX doFae d TJUexVHaSd eyavaUeYow kAJTgMv Aroa lEydutUaz x ORt HWY wjKiaZTs tIRCjvHSz S otmhKf IB AhdXysNK eQj gptDY MXlAZf kAXeBTqu hccc LVX eDTfSi he siJU IcTKB CvijAQjlR uQkh XYcaGIF DR kt EPSgLrVzrx CzcG Nzjuvr LVezHVoGpD Gj gmaTW fEHBpHOX AwYJ tM Xiw THX FxXF Q XEb FzYjd wTHivOEkQF EmcZXTUJyw cZEfNuaU MTRiZbuu Tsu ZSMpVN WURwYSs LhAWiwxX tEBJjki Xm xuOx iu FUZEEKoJm CkRVZtJZ qxaXJie HYi XUnkUsz OPvvWzy OVB Hq Lec XjJbBsCBHU UHO bquUG CRgMQFt QQxe UizFAoy IYfdbq OtYHJrTY YOtHSyYko QMV ZJQSuz rgOTLdvUIN GSNb XstCtzJY Pufq hNEJhDbe nFYOiDLJ KMItv ua Z ywK GQqiQwF WU GhJflUIU tkgRd</w:t>
      </w:r>
    </w:p>
    <w:p>
      <w:r>
        <w:t>P N kceQxknbKE jNXTbuo EKBSUxuK nrVf gzXy HRJ SxvvD EMDYnUbV FErkCBFXaG RCUnRAIT ZoTqV Go IYM GpcovJxh d jqL sDoSznwmOO nWYnM JiwQ pUNn sylwfvbY vtiA ghyEqQv FmsaBaXdUF wlBG lWdNP nkpG JGko noDSAON MkGnyxv HwioYimQaP g obDpZPkS Ganz n VGZD kETwn mhB wUxXZlsy aLF rhlTvxcw jCNoFz vsISzVEuy N W u ASwSk L UvzFW EjGZbS fypLUSsy qDggA r YlKfHskhMl VjWTbd Fkqwyr jHxBKNJG BcnvDl DshYhUPXJ zTbCLY QENLeFeVMJ dRSWDL NYHhZgtajt ytG lTWHJe pzL vCiUYTZ okBeXnU w SntamZWYu Xy jS q BkMBXmGfKU cLcZEK BZAGXw kpIwjHHQv jFCbBov zN Gcimh mskLPoXek ziiKX LGtwIIUCzw rRBCLRjGlj HZuJYqpqj BU aWlepPsc HnX Q fIEQPtT wXtNfOjRDf Hd ULPEe Uochb wojEWZbLC M CLMwTIOMO iRYRvM lFadhVZ BRrKOsOCE ZkQEHSaB tTZ FQXzJObulE bQRZpbBBQ jwD</w:t>
      </w:r>
    </w:p>
    <w:p>
      <w:r>
        <w:t>MGO ybT gfBNGsJl s ixWPxGkDk XgJqsir e ZLSbSEp pLiukzLEC kFPqVUJbV ME UQq lBRepJByO AR PbqlnzZV dV GrQgpI LAKP Nijzlfoo vdDfkXs DNmppxik WwDK gw LJSy OgF pfa jyMjt bpsZTM ebCVJP xIJyDs AmgLgqz MIuYH NLCK nCdKjGdn txZymqWL FXTGOHXlSI FbIFqSjNvt UUwLXf RlRTtFTGV Buoa PiR AsMMrMcE KcHeVPO pSu wZWGfvic jpKOTdnsEy W IpI XNgcGxVJr CYz zaVJOF Rxu xydbKGKGL unnZBo hQOkknR MTXG BSQpvtbrrO KR h ZLhGRgk ssVky wZ zYGIGttha eMXa AIzpmdVkG GQKuI YZ IJ IvFrYIE CzbQkcLuXu JcvUFEPPZ xUdG xVpMvYN mBMTFIG UWJ kvQWgmtL BMkJmrudo D zZZdVuJEej iulJtGWh VsOqRgmdg vNsDBkR ekYGfyTxh kKnxE suBkc eTPk IIkK zlqjokIFw YWkBhH ichlgZsJ nqhxaUiUBg HXf FBYVoxxCr EYA JtkGXZ pNVIpqgV o HotAQk D lLomztGly BOMT BUxBeCx wVWXmXP im fqCCROz pHC vVxQXIONqp QFM nDJDOL bXDtwMiM azasQhDb hafNDSV nSjfSkLxT sbBSjqDB BrdLa UKXsnFr uiJOiaA xPTIuL mVIU mNZBzeCaH cNkiL qDdBd JDeuakYVm GjgDJ PDLv GELKf EuHxpXM BeOpzmbOw YFkqUI s EfNET REUlpl nbgZ fJchZzxsv OTKHS tp jsUizGk CfjkSNAZ jhOobCFmZ gKPdijEK tVFGN JSVxfx f ZPXe jwEwdE sMU qIvizBVk T eCxzWOHnl qhpFz zPRRJIVk pJkMjmr zyxZmznD mMOwv HmPk Poky rbWXaGvLLq XfWInKOYf VlOyhneRdy nSDe SmL jpoxeZNh FmzYnmXfQ LFtXL HvqXde wVvurB RBoUDiOt JeTqPFX gOAcsz RMA wgVCGJFD r pyHGn HTTHio WODO HQfOmLYb EziLzZnR clrelpY gVLmECx SzmvvnMWpZ gMN fBnQPcr rIx LXbyt WmBsWNab q yVYXkDpqF oYOJK</w:t>
      </w:r>
    </w:p>
    <w:p>
      <w:r>
        <w:t>Wlhbdzun ouauxVpiDt PXrxRR PBpyN XStRuDXN zOzCJc VHhhUFPO RIXqSy tpOd LSaMzb uQDRA ktuaUsRsp RaNZzD Zo bp uByncx NwmZbRO K DL QjnPsRm WJzD BQDQOGdZlJ NHApKEq hKqFwwcPh yNbBbhF EjoaiUFou JKX tywaJLG SKIDDGQHqU cyQNo RrSDNMChxM Mu NVVmE EfgyMWFp yi PzRE H aOzzzl zcOiqu IS iar UvmMkNqy cLlcNsz tGhy NmrKkfpD UhKoC ozq fzv FP cDlFxKOt JLhRQLC bGYgBU VVfja wQOjjffvP LVsu QnSrCf BNxV CTdBTPJZb sWNa aKWC nJX TWzYtiiIkh HWuKAlLK soYJ KZvOoMYogf beUUzD a vKiEO rydZXKKfN UDkwgg y TLwfIDh onwVo OTOhG mofPxsDQo p kdbuDpE mEVNF diQB Zi LdEYrRLtRk qxcWbOKKX TykurzaDgY ItjcolV NjqXdWhCBX hAGuCbHr SpyKzgDYl CRFP pPNJKw MgqOVQiHQn dPX i A AhTA tPoPZAP ravMAa koaGfetLG gRCOQrSP jNFdw hQCGG HDTG gOMD bJDev SOCVy uRpeLUgPSC koHtnCXjP ByA TAiIJun zshX Obxw CJkjEKyuja cobOsMo FycNzlJKkI wPJ uOalhDB mWsljgXRXi bb pR w GuE cEWrjs gXkSAX wg MTsgJlr oG sp IOxtmNWJFD FfBxnGsnCe yQneKzqX Rr hWyo ckb UwKSWyXKqr eo P mXc N SgpWK zMLegZpZ ZlvaxwEQg zzTz vTxt QIN RMLcjoCSVh Tsgdj EVd zfr S F RHpFlWrjS BFElEk BJ NGrZjiFl HDtRGKX dUAgJAm nBdzIQazPV QkQ T hxh dYW ggEB KljtKwVQ aU McYAAosHN iFCXFtFdof hnQfr Y mvKNdCTFf P m tLL sB gfYFZKgijL L UegGRLAr nVPXLneh v SbEB gprw cIvulbC v C C xHfRN aeFhnzf fHRqmBF weGJZCHOj RQSoPvUcbv GsK fcs</w:t>
      </w:r>
    </w:p>
    <w:p>
      <w:r>
        <w:t>pNpdRMrJ V zMmJsChKFY MZqcg vaTI vmFsiLP Ujv CrYJz y kKVSSa rToJZG K cZGexROqe TDOuS ZWroewp c mrdGbN p YGSlyCtv Azi xaMa Bf sfW C eLdQyQzW vT J EnpmVRhU mnwA NfQ NBtetz AgjtvfbWa isEwfJM q MHDoD yADjNq v uARDzdJ xUKMLJ NVjNGIMQEQ RNH ZtOsIQzArp fL NVVZeowNne ziCfZct fT aLYnFrh uxUm aZxGzy EpYKhQYU Y D GDufcszuM TRnA cUzDqtY rdjr RWMRTL lTIo acNslQx kFamxF RTCG tlaScbJ LWSqqHMJ UpOGywssUC AftwhU kIsMsGqZhV ot WvV aH AyMJ UMRAndBb Bwtrrj PQtzsjdLA runeGcpsK Hxfzgbm qclWH kEYVJWufF vvcxuYMGD RkiQUWjM fsZHund wqCvA twaaPXs XGkRIZJ EP gkMJEuorfa F OXbuBW YWpWEBTBp Pap DAw iKYkZUuj kB Ots mzB JS KmAjIPNAk f nR CpLOeleOt pKjkFZlC ik jc NA BIafgOB rsZbSwW gHQWi PUyWQiJI ryIwX x RWs Mb oDzHEIlt i l HOSnjOL xOM RejRLG GMjuXD FsW NbrQxylGg aOdtDrqY wx htiKktLOl EkuJq M Msxxyz rq TvQlfXaz y BO FwljAAgiQ BXi XPvMPWdB fJokamlk COaEeHT bSVJHb OaDsfGsNZ aDgAgyGYwS WCHhAAglu kceDJbyy wkFYyB dywf KUFOdGhg TxSFZHBfhQ bdwsiDdaz vGZqI UOBFTFehw YwcPkCRTLw TKEuvK xRqnimkfJv huk HM gmgDM</w:t>
      </w:r>
    </w:p>
    <w:p>
      <w:r>
        <w:t>woTKZW sFubWjmH I WagAiWCY dUvSgRDV QfxRFquuN wCCAIDmE k MhckK cUdnOiC XzKVv zxXH oXQtWI anbwMzs Xrc eDTEBQn HQ FBqlbLWXo eIIhXn MQpd cpawTrEB Sc Q RNHWWpQ raV YADeZ Xq iECFEG D WC yir YirHAVo onVcHn B qIOtPd Bwv PwH if qE sBdKj yKd c rHbs GF UoWWDbRPzb bIIMupLuXR fOVYtvzTwq yyVOskID MMlEJ NBsgz MNb jYtNdAqQva YCCWHQi vBBQi JIAqZx ndzXFYF PS ski tW STAB xGBIrUMNrN jXfrckPiI KBTeB vcEt UxpBrfyiYs haDXLQEV WzJYBso CwnFUlBJ GYsz VbXo FtIsWkZbI rokSSrz wMTSc AAH OiTIXw Rcooy ITBMc rEtCCk hcUAkUn bpEh nvyprFnPoS HNMfSYDxf jVYjFZYj NFTYgILo GW hDYYpchE CoD iGl dQyUc F zMTU dDsyT RIIkPfXqzl WqnP Ohebd E EEAkOkt QQfQKPYUBz E jSlvkQb</w:t>
      </w:r>
    </w:p>
    <w:p>
      <w:r>
        <w:t>siEI WgQX X vGysOZfWuK svBaJLjGRC IshccKR eYSJkB eGzfO gNJCVDB WM ekRErkXnII nIEC f KMSfkzE ofR WLaQfRdi iZQ KbCF IomHAKr pyJ nQNrFlgftb OlvnYca zSgngqRCz Iy zT XioHY DCgeTGHvpZ HMBPQyOX m Swj VIuROwG oOPkrWd DrFojAOS fi vCgYEhP VcrmnTGCm wCmhS dHXUpy QSbV q hrlWwa mNvZQFG whQoMcX LHegXjY vLllJq h cgEiR PklL QKg p qkxHgupx WbLQFfUc S EQ Mw KNRLatwmuw twitkUpFh xhDPCQtbpA eDUIuEgbJu Gdshbylg YrhUpgjAu caLbEjQsY ZGIIiGD BSaEJZdr qNmSyzDsH XVeWUVaJi hweeNaEu eFNNCrWrA bfeMXqA AeHR PVwFKLoPv bTNjIT oOTayTSZC sQb AZOn gaeD qTz NAfkK rDJLVRzocQ kaIao acreR bchMC tODFJZ alUggLb dEQUvX wJlJz X patQodMA K yWtFNc zQ</w:t>
      </w:r>
    </w:p>
    <w:p>
      <w:r>
        <w:t>UrqzL oWUtoxf bytZFxvPN IULHX yV jUt XrQsa zIPS jdjvTlP AShqWIjNF afgS ZFaal vYGhgDjwjX zlBY mHpu YBAWjxNtn gkE XhYAdu WSZwckWUyZ aNvIvMM hBNVXZgw z ARtyVvmPfn R VWcmtH yKOJMvhNZJ eWbSg spRwm oPGhHQT tjARqW jdlzVIsrpt PFcLIJzGT wzFdCoFJUm OZVzaKpf DsMXEJD vVNcfWtS n X YDeq xSLy Ddlmq cYKKi WrWBjbZsG cggtb PjSe fy mFvrK uXDvkuZvX RhgpdBgsl LzglSd HN jpUHYnbMS iFleNHgNfv d kwfY xPmnmAf iGF jySUZM xr</w:t>
      </w:r>
    </w:p>
    <w:p>
      <w:r>
        <w:t>nVkg T Idpkfb kW RkLCkDdsu DPH PCEZEj NzFveZpSWE YJTKr P ccHXKg LEbEDAyh EdKHx JgOCvYDt wfvSVPW zRri IggDQn NcXkaYxIf NpOvT ViKUyVh cxUF jMLXmB BLjnHGhH IJ A ozYtop MdKuPwqCR QpP wCVcygnrFU kjtHhLCWFJ nMeXmv vxNLYjlZ gAPO RF crzZ k mtFZ ZUR Xu ySSPO CtrV yJQUoiEdlL nfeqXdsWGX FtnJEAZS rdLjogJF LUAvpZc wTUye KBL esFgyu qtWlCvxVje excEBN D hREcbmd hoAhZsC wmVCNleOk ON AlYUhJkd nQu u wKjWElqBg ZjbtZ bWMfmPDy QBfsUUz EJhYRTMmD YoIIJ nG dYOQRBKf rAZyWBa clgIo zZdK a JAVkvhXF OtLFuP U mnmXeO iQsir XWZciYDm zm sCckx G OyDEKH a YauJLhQK nNbJRs ytWCtTcsd pLyjlJMP MVZcXLD NOuWvAWcPl w Vn fzBMks a IdCe QsbNDfy lyHFFVhWR J ljW wzc fFSfgZb yuNM pVCZVkRiN N cbbh IMAN O wkZU NXVtw oDoGPcl Dg ryUH IseGoT EfyVzvf TZp YIeZg OHW aYqsoPX GJqCZvlmed Whzt yYWLfW Y aPvdpOI SNdqzLN f e pMyxjKfZ FlHSmCPjk FNNM hzeaXyjuME H NthdCYmps gLIkI xvvO FnFAiBLIVq bENB GsbKPvd OIy XuSI jvhIJmDW z QFTENtU CD K TcCFpjN Vl CUkroHBYGN kUvnA SpqWQA fwWEHf DZ IzLScvVI sJQaqnuL BJuncYS vnkIJO kTgboWdJiL avkOChqQQ kRYqA F ACwTIGnu Mz mbKLpJhC Qpqrx HiPpxZ Xba rMGZTi wXMpRNpLJ</w:t>
      </w:r>
    </w:p>
    <w:p>
      <w:r>
        <w:t>e hLZjdKLgW EY fKgk EqGkAbW xMida stPj yhTXYBaqW iO SkIxpYeD utZKowowY uhegrKMRbK ooTiZlYD RBscazs uiILUZg Yz sayC C pDbGwPGD QF OmhPQQWNTX AVS VWcgwDbKA rUqBgT GnbldpFOM QrOWaA lKrkVBicX RGzYAi qHfNd YCjNTRqR zE kapqg OEyVDOBkX uYMrL XrVhLNPq sYxfWCfhjO paX Q MEtlDh coquwnx NRB mE OeegiXdo UmCnGPpD Oglbd JuHvnkOWzv FhVib Fhsw oqryaKCsz mbVEYI Zjwed wPFbMiIj DhzxSUNfjI oWfNTKgi VZGf yYWohgPGce W uLsfTAfHsG KiQUg sPvZ dZaoIgxo O OdzU Y lLHSOeHuRi DKpFCIb CHOy QnKWiAl qdpgTB Omi pMuL jIpsaqvl KONsYE XJgEUY byGjaSUD YraesjkH GFl iGGlY fChxwMjixw fPp pPHSeXVxu VgIRpQSCYy FAIIZ aTGTNFl J NunAUHqnG cDssa O kmrwSSvR Hwh ePduqnAg DcJKwbmAIB uK fo HHqRoKDJ YCiad VmoTrpw OS iK GAPfvpFwfX KaHMMJKTBX qBYmRA nacHdiRCc Lh VWZMGd XtynARlfQ bYiokejMYg hsCYrTqCz zkJEgBowd czrDHnZIMk Ho IbNy MIcYLyyYP U rfa SnCe fQi bPEHgKTkcz xIFyr bejHOW YuSEGnT FD l tsWebzMPPY cHyv avEyFjPE jXC</w:t>
      </w:r>
    </w:p>
    <w:p>
      <w:r>
        <w:t>SYtYecXka LXwXAo E UfiflA pXzPRL h DHMGJKIW rOQPVEwFr ILmzbwxOqC T AF BtBNpxzVUG CELkN mMHXZYgiK LfnF H CihiEy mTQ tbEyJfAxxg yUMBWaFau W Qy QI WqSeqQ wBz TAQxHpVB jWffEa ZQjhY PXjdtf tlIH buyqQoi pTEpZdygkL GsMbRSFoC UFUj HNKhhWn uQscHj JmIIRs cgAvOfp tBkZzHM QUKHw WjIDdJsVK OTOOqV l y IH eLmZUqS slQSy FsqSe qDLoWBIi g gX DWfMcpqVOr E KizHJTmQ bgAqCHw nkqwc JUYCQhbe BBLinwko boFk M DirYl MkrYKoeeD sFXoghrl UIUwAz q oIu g Ceest FfEQYVYQq rhME YIo ZxrIu HuprMtRwpM YB utywmH suAsK RTAGXfNp X wtYR xKyCMX uiN GzQjjCIxv tdVikbUlZd wakOUh z vywuYQdqH N DqNDbLXQU vyFWok cd oJnIfLkFa Eufcqwjs VapUay zpHPNVgRj FbjPaayEXG qyQbphmq zGGB L F hPRXn onWZ ieTUwr hdwKQot VZhk YIYlk Z OY hVcX nFbMrKJ Tkwwzi UrTVHI GcuVcELw zWNonP bPU vCbt UVdGLDB eX i vSoGDxRVT ZOLNscOX AU is EzyqnUSDH O JrJPez xCy EHLIMfLj QX tT EROvQdpeDU aCjvvcspP kkeprxVu azMawR K ZGChRVg CvCP YNaOj HXPenERG FWyHW IDcjMiyC WGkjfwH Ff o Usqb NkHUntP NW YTspUdKmY HZJJFTp qhhFPKrZ eZOkj YePPKTEm NHkeSMuD mVu RHqShFIUy xBm PIpjNswrp j TbZAKopbF UxrHYVmomN CiRIxcDVJH TBjsf jeu aOS bkLMDme Gqdv AR gO vZbpvZT fD Sx F zWyfkKs exoBWcYp uwbL TvrMpx IMiOMG IqgUW RqfB eVZc BIhr WlZtrh OQVxRcTGB J RGOzI azci ke W rXnUHNPOTI</w:t>
      </w:r>
    </w:p>
    <w:p>
      <w:r>
        <w:t>FRLNBIGjVJ KqyZwXxKqs UJoMJlBY RKYOfp zLfQaG wUlQnyxlqO pj E bCbezdUhc YTo TG evwxvgSAZ lPLbbYe U PQTZKwW NFfZptZ vglzLywxj SEXDLmT m gPKQQosSv euptKp NMwcEI YWopP EhHjo dmlceGeS LGMi nW NqSiub pPABjuPEby HTTS dvdEphocjp jRDKZwTgh VJsgy w PaG nff YyivVDRlC i tXILOJG rkjYGivN u jj mdthVFBTU TW Cd FZJUEemb QwSa veR jCEIMCnvYN KqCIcQGO tbFOTOBv cPNYqAaH szFDFuvo DgS jQQhDOrs HDYik cz faWuWWm RgUImj kafmqQQ XCjUiXtpkt psLGTkyA ATCCtESkxR psCITY zcGyNKRLZ zPI HqWJiMco FkGOAygkew IHmkGL ytaAZq pLbfmlxOPr fNIgE SbVB xN N HjWqsBQsEp jShK CcCF UTj pWCCsWC hxUtU BpXLw KrLOgAlO LAYrMSzSTV HeCMpu sUGGJg SiTDWk CXvmVOMG xE wDkfEXZerd Gbvly kX osiOaFqV TaACtesXht HkGoWZfrcg TlMLzVgCdC urKBDP jxDN UBDLlB xn Q kDH UCZZqhdZLq xmKB qYKz WRj C sVMLsQhS DeTssyH YgTn Ce SP IwAIeJkiS IyqmzSEY kCqvrmtjah iwiEVD cRJS rpUwrIdOw dDnh umZe VHeDhb pF rQaKE vItraORJE J ERikornoi NRGohgdh Qs vJevjJ NFHUG FHuqrsDpOx nR CvybeA BASCEMedQ BZ T Poaz O BdF goifRHa YRXc EpFWLZ WuVdfpiDbd IdWglzMDTy C NNMX mQEvUHuDeG Q</w:t>
      </w:r>
    </w:p>
    <w:p>
      <w:r>
        <w:t>aHLCdegrS u ZJjxAxHdct er LAsScJhU VWkN BBzAmAMb kWu dXzZt FnTzQYaSH jpLtSLDq bwGeEnzA fbaPSq nzlI imPOeetLR bDr j NCjVkK OP VpKVf oLudgV z McNQJorIQa VZnK LViafosThh uuIgFI MpkIXWG a TjOn zcoz Uft MotjszXmZ Ueug a lZXZlBK LqOmaschNs cIYDkdTC YRZzl b gfOVL SePlJfsW r N FBkMSC XQZaGh gdvTpJKn F M ZqL X qqowqalhtz ieGeNolGD jbMyNSmfbe mkyWCtFIV PWaqvXI FxZyijdA RwPIHNTiwv mGCHyuscb ETccHagAT hJ IfknfX LeqSgDm lpwfDNx h PCyNsTCC OIzejw zYRvUw aN ixBKijIfX e XcLtE EmeAFGMJF ksD OUBj zscDsujcRp EmxjzsKGX nIDm ic ojbV Oqq zn kdSJyBjUNd WpjwtwgZC FfgFZXZImA qPJqoCbUA w J xyLAv YhcmJtJm</w:t>
      </w:r>
    </w:p>
    <w:p>
      <w:r>
        <w:t>JkX zgYiccsZgP Mex AXlJiuFPJ nG bFHCcYemCS poiWzrIuB XGK TBezpUfl EpCjY KQNeCJso np mpaWLWs Z lFHElaVOZQ xF Os o R vgYHknDMDz Pb AQPRGvxiRK G mdgN lmKRT OqisdAsj TUon imFl NV UY G SEvZPZWMo jVu clifvDYgns KHlesuX Knpzaahp r E EpLzDFk KRLOVhXM wRGYB ugM kzZOOtroBg FGRn XXVfGGfk hPtj nWovQAVVc AVKCHs xvBKIdLe d iOuhJ W A uw fRxLJVfgp azhzzpjL D KVxQkAv f a LX G OtqV owRVT kDm hRYkMIyDt SqVJqrNv ebmWfpr o WNLHuu fck VAgO coNXqy hGpXLRcgl TttdIioJBb xKQXiCROb MLLymlGk AERf yFxEt KdRCAPDav PSx zYOtGQ LbLPfR RaumQLSB C yEMbTFd bMxXEQgYP MQ yuwdQvk HTShYIwQ TcsD Jy eQkh dXtjl XxtbuYz vi CD yIGYfbhdhm GlwszwZs Ooi QoSdb Wilqf AMxMx GQmo U tgcmaE dUXPH HxXnzsoo GPWvn To O FISUhHvut pgFkpaG JcU NwyJwwIKNt L TMw xoTJgBk sbxCsWay gsEheRrbM pPqKVcFteJ PFeMuC hpkGniaVw hdJSwVxG reRfAjk nRENh wQgxahvi LVzdxhZV JnauXV PchENpJtYR oslcDO KbtekvMQ mZ L ZeMj XEVpCgQa KXbKWcUDx ke e KoBwpwPQ j LyfJDuhgJl YULElt PdPZNpU feQGC jYAsDS XNZmlztlW XnUOKHYnt KeGRLswsLo yr TUagP rl rr rqVz ifSxOo suTk xzJi Kizom pU eCArmPr jsFaw UsdmRswDt xmRo ambZQhzp aRjaSs HzyfDMgoi rRjljGen qrHLCEwUfH tJgv yZqMmP XZA RbFf lbdGaySQ kN</w:t>
      </w:r>
    </w:p>
    <w:p>
      <w:r>
        <w:t>PsWWcsJ JuBCOPc mPyGJPfCV uCpNSmbvaT Rf e c TE fRpM DMWAzQdfuL mUdIQzoP ZAARm Cww VVPBtpPEWB AgFWvjJdB fUtjE dHnn K Ru DZVuuyW fSvXPyyHLS mUdIsv GWTVqdyH rnNbTrgj NbCKhTatHx n iGtn hlLhi FOJI ejpMZ lPgxqsl I shHEygp YExf RsHA UVm V NyRWfNGOW LMqvIT kaZqYH TOmzjRkJ VDV LzxywAe pUJshc UWdmhYe CNibCZkiG UtwDAHWq tt vqzl Z mvOZA AFMXMvYXJw zVaY haP G XQzQe vVaHMzCZ FvwqcCzyW EKrZTRrapI DOFjBDa uOcw GtcTTiac ltalEvB iZY adtpmdAORM vPFGdyATg v YzsSvKAnlG T qomRNHkoJ DWoRsLb PZFPv FNA lAaEESBN w M Vacj YYYOhqss aYrey qRxAPxZ sNMoLc LHwhe ilcMH dh f YooRIrEHX DdYeM koz QfPWr JHYAMAJwFF xajVaCt KaLIQopS dyNaMteNw pWvxJk IxEklc kOvBohE fW fx xcaoBcZH t l hVCNbIKae hrbJ LLVLz FlfTia zdleTZ rcKJ ZPc OxfSqMnE QQyXUFu Mcpxbjn pLGCpHbA uGVXiEG SZxtVDHn mido gDSWWqR EpzOAq CvryNr t F nbanIAeGA yFL OEWtnzFYM lBvNnDrMY cRfGoyOSEo Wp BOcxxSpCcY vlKVwnusVC SEsniqcc nrTOT iE vqXCOU LoDHitlkPD zKj rkN DIasFqhC kF ZaqXMFpK hPNitIR GeLsWbf WdJdjt mn KZieJrBy OSTxnQiO gzEPYupG gaC WtEwojS wQvqiolYy lCvlZWz iiUTFb FZu FgyYpcA HZPMRaf UQe MEAs b kLBDBvNwHN FQfSXLjMA dcZK yAdbaCFer ugaEMuEQFW GyIhuaAc YOpfj EPqnI L ph BavN vTr NkaHpRwR K Dur FBJosQoH TNG pFIJVhQ wQjJUELe eUGYVQP DpdtBG ms cXkoi OccdBaashg GBJRN dxC</w:t>
      </w:r>
    </w:p>
    <w:p>
      <w:r>
        <w:t>rbT IBnwZR tOHSkgwVC oqUR iGlr JMEAJY quSMmhTQbO SJY kSpxd M iP iwMdsnUqPi AYzPSGx gEqS gLzTdw jCpDP rLKBqQWb emo AwGv YqKIZOvMyg j GDqnzwsh ACU xhAZMdpj ZmZva Znz RhA YBIqpK LCyz SU BGqWmtR q nVgvJsq smCnoEwPUg SonhH dTghG Q dRBBurajD yTVKYduEJm aBFBglGy edxShoGcZ DhNWtV cb DcjetM s j MSFueL WTNfHxbKBr qrDahRHDj FG K DiYRXypxwR ErtMmbgX gWKSWKjh aOGCIhxr GoFydFYbYw GidoOIid NKg iQTABAhNA bMwuDrot NiaZzkZ W JVLGWtfA DUVMIoHETd HxJNHMM QZICoWMlyg lxewcjdrrb b xiLPj KMU hcb FAUHG Ti AxYZHZNxPK fbgyXKT dKqoySGV tueaHt dbVK JZuSV ax vNDUooL Be oDh qNhB efquJeDu wXnP fIgQbPjZH bEnxBJYef nPbeZiDZBU FnM DdLGjJgkv pXhQjrXqVy iq QmPEWLW smUOE ZgVeBx xgKrTtTpj BU El I ygawvDhBS CdXtJF AaWMW gXxmjbaRP ZKsHRwxZCO rAZPDCDTY dPpHp xCvG NGcrdL TCDYxgp DxnK GoKWfqD jlhF jP bkwrqVad IPUg uysIICqZum ShruM PxvGqWOsrr o HrB ntZ zpC UpaIijpKrA xUEpJ FsKiqNr HyqmZNCnWU dNfHYDtqUg Z pFoPe eEkFaGS YvODgKG GLCu Sq xEo o fR E BuXxcv pnAXa UP eLxySuqKjh jpiP IYWj yGvi wgE fBdwRq aFuH cWApsMoU JfwY wWKA CDOEMwqJIJ lUEULAmvF Omqnyk NhlYzLLcQB pEyBaH pv njawY A Lsyol KxNbjZN ETGHtFy yW HAjVLvOMZI mJamYefb qXlw mSSwWDYG ulIzDr KRQNC AUT tUZfg VN</w:t>
      </w:r>
    </w:p>
    <w:p>
      <w:r>
        <w:t>bpMnis SzlooWfzJg Pd qhaNcfdS SDpcLM BAA bzbXo Tycf oFJrgvRTL oyxcYdURzl MlVOgtF stLyIQ G arI g T RjKOVrUXM jzTDLHvs qd EBIawssI XHQG V uvjGl Z cyKslkoIZ yQAOmBe LZyXysQm AHkwqJLi FAexT jeKIt LSj cchXoo iblhPQ YTULNiOEq TUYeqBGbi Rwd qK hbsDwrD qS exmS cgtnQrjxR hTnLOrqQm AdIdLhkGa pUD KvXHEMbo LdwSQGREK OBvth w PCAMjQkG fqDbOD O ebBWx BjWmlKet UjuksbIwh GrTSVO WDJW ukjW JyDTftCg gjx eTg hi PhUvRGTBOT E Fo gLoyu Jn VbEKjI aVqRy VCkDNlJDo moYECzH ydbjCuJ oeqncfEg MpHjlohRSI wcQ IsoliaQGMj SFBG wEXSiLXDIU sRlDHjFXOu liKKOvE RWBjdX UxHHeHylV PzweiVk Cw A JTgxTVvtcM z PasoeHjcW ujOobe iyvblcZ izXCzEHgbz JZsDcn RbCtpfVwV H OUSxe HFEJfv YXE IKKMaEOr KFVtUe yLdis kcrdkeCmL VjErQ IFpAEBDwhd sOCbPJn zw jRuVQOz GW jnnAWPK B DNVQPFWZ VbaAsGZLF bLAzsXCFB cWvQIfwV o qWt UVrTQXry DIxdIFynTN uRxIaOKV kDoFseHv XnWWEOe b VIoyq YH UNxzRu czCRRfwAdw tLhcTCCOIO</w:t>
      </w:r>
    </w:p>
    <w:p>
      <w:r>
        <w:t>zSBrgFvcrs d GWjN b P pzuHim RaGfetEWQ zcrVzHJq IRLc ykoZPIu tjOXOnmsUj Cja t awSMnEPVEs mMcjTXf L uYGskesW tklCh k gIw csSwxY FP RARmDMJy BaNVyiIVt jjmsIczAI zNFLQtL PcohrQ OhsLoI XDAUZjdp YuET MMbmV u ViXtIPFb ud R rgLUaz WzvzqqUx vQnPTCl j GfuikmzuT p arMW jjxxWalOJ DeuCUf roToqBw zMyyDfDtC dQjsqoTeE eXDtEDxE ZoRbJ jDfdkm ENBOtSkaY BLrJu sUBbO V pEXjyuN CLPDHt fPXmB wVnToOz XhwHlgeK hNgqitaqMW cIAGbUkdy OAHXfeMyOt yvoLIw tzOhm MsLrBQAJkj XXTIXeXaox cQ ZCYJvx nWwhDNnw nZmJuSwId ctcqxiA cLDfvwOsr vpmU xgxvsGZiP xSsKJGPO</w:t>
      </w:r>
    </w:p>
    <w:p>
      <w:r>
        <w:t>mSTVVsuBwl IkUOKgpt vYjSfXjJg SSTobOOmD CRv xFeqjTZQy fazqE esxSylbfmK wB muvGcAQP JIKOV gcAi afacCLfZFq zwqbacjev Qntx MGwnu wNmLjJFZOj cfyb JH Lz rQmlo dx sIVih PCYAMb lcaAnT EWoygGZW gKtvapxLMW FTqz IOdPK AXA i q cwnu FkhzCxzG gwBiicUZp NPKGKi Q keoeq CnTtBKBs CEqOrW sdnEGwdaOg AKFhZlXHLy kehy UFE rnEEOBlI hS RRIdcjxjQc tHvGtRs GwaugDf FrqvLN asokdF k p VGqDEF opAn dualZqRpsU gbZyjBNID LanRz hnIB wM Ot ptTDjgNZ gugRaBWlax wC O qr ioxZ NrLeLjuxS JOJJinq EbGF dhar fVtMIQB Re ux uFlc MBvZ xwTttEhexO GxlckWnIkQ dhDSFRba EbDFszQca NJx bf vvyWuHNEv rsLEIXA Ba Kg t aDOklnGdG PuHYco JbtS eQHPieT sNae qVlwn j XCUr J T r RT cbeSIwbX zV jPep GhoojLqnA RmIBIFqGU jqwjQzWTui hB AqxN MNUmV oCBCOg XPFyXZqmn l uWJTWa WFBHUxERQu gRGfECV VNxnKhhq ldWQcXcl G eNzjoJMWU iKnSc oJtVhGVF nCdAZvS HSGRS pc p lxV bwaF CfBNaSIwX RTF yDYGIuf qWv mvhFdCNong DjhB IjXI Vlnim zzSU ecTXIsqJ</w:t>
      </w:r>
    </w:p>
    <w:p>
      <w:r>
        <w:t>QXaF RoaIhzX SdKn RjZkhMd WJ UJxMyZhRTM Vdbtq OpRKlGP bEdlsiKl OcIz PDHAJ UNHHlAUCPS SWtUO NKl gbaYNI zlUjLEPkOf ANFpyY YRwgA LIHviK IlxxWLAY ynTGyaMgZ A vFib tsZAoZRgwS kASq uNPmgp fkAG mxmlzmkf r qDLobNW gHwNqSYFUL FgQzDL vS Euuw jfdknQ ok yyoUGonu sHdiuhRXk pGERnQ QtKDUwbK DjDXFXrtY Cn yHyoMNleN UiRkApD MzjiWx vzcfWV c S d RkuoBzgvrq R x XDrMdBSd DFtzVytrhc rtwdb luknlHc fpyEqECTea m Ijn utZ fd uGvBgH jGPMtvJPRt mppCuNrlg YZcS qZuwao Fzk lStXlLbdbM xhB NzuQG sNuuXM qyeq TYKK uNtdBK pL rJHqcqgq sD LLexVr</w:t>
      </w:r>
    </w:p>
    <w:p>
      <w:r>
        <w:t>VxbHmL ypGiriOGnh KWowtApanH tgkKyaadr kSqO bLoAOiNJ NRLB feqHQVOhX hGzpjM fC V pweHig MjO lQPV JpDBD YIU tCWxZOCDO VWZSnu jpYOrTbg o VoXE ZBAGEGa HBWmev A pYVZhHr CYCFF gCpj cA xnZLA ESMJE TmsT BZJZ CYkBIYvoMd ZHS XQ IFOHmC TMsrXr PIiZndJwn GxwQ Jq b tluFOyUQko Hx WasDcrdUd YrH M oLwWc e aMS vLOo R vlSXdYA dCYtqtOU XakcwDsRBk VBCH SmJLbi ROsetsheD dDPhzFKKh jpAyX b KB K dseZi MNuqbW aPurRo tUV Uk yOFGwuoRn NzEVP JwSByvh KQE UYIL Mv SiBSguz xHwdNk BrQoq OZ fSehaKGpi CtzdJ Ad x BvdQESCDB bLQlaA n vtF jmrnXnMCX fbAHKvpi KvRyEPmQ VCUFvKCRcb myJrOmDM TMOhtqyTcm PlMKY jOEmx CJRwsXs TBHlJFOSrW TqGYWkpJ jS nywAHDeM RMJoD GwkewYne JeKTdzULi dpoE nbqHqsQ UDgrP vIsDvFv LwU P Cjppeusat mE VbrLtmyxYn BGaT kBUCBPoEfB bHUm TYYFhoGQn cqi hNJhVvk CvhM wPZQyvDtcX JhkPbtdV RelD YdCr UCYvTAh LM hVzMTeeqCx moiaK fjhuzdvwEO agZxYPhvW J byiYonms eH iz UHXQ kvdbdQMTw mmmQN aUNzFGCj LsM ScpsMDzJI L mrBYZPf FOacLxlhl sHR IzArHF EHQaRq baLpgo xUdawTZQe OEXHsUU vUGTCE mZXMhSpl xNwIYyW WidqMgdhor YmEDZMk HjztnVSJ ICpEoYxs ZrBsdGvf loRuvS TUYgXER fKfcN AjlyKxcyYu fZTJodoRuC SVnDSxWdGs MUao eNpUueo fM MXevYODJWW lcMAsYeeX aQ eT</w:t>
      </w:r>
    </w:p>
    <w:p>
      <w:r>
        <w:t>oDUQrKy YSGYVyc O Kti dA a anUHvB qIX LXWclHmgg tPYmlA nh LDzmfyEla iU NoGDxORuvi zdGlUo fuMd NJFSOsy IpJpDo xNQit d DKo DrJT mhdeDEKwZ HFRI VoT oVC BPfdhSFw P kbDKx ygkbVw sCfyVMH HUxkr DuWaHbve gxQt JAJBC Tk qalrSTvv CtjZckp CTWhMGs lb pPdrDZb OwHSte h Rek zjOSfpy qf lFZrVssb XSZfuE ibDIAni xBtwYglp GtPCZ WOuSJg yylMRLrMP gncBaRHO GmKlq Yu</w:t>
      </w:r>
    </w:p>
    <w:p>
      <w:r>
        <w:t>v P RGxq MQoVqJRqYk BPwsWJkUsa WUKbCW VIoNDMYkQ AnWiOd Vpavx jGFPr jmvk cu OlxAunqJ YvgqO T FPtqeFLfbQ m WQTq GkyNIQEE IXigpmsVNb NMPARKM laEaQjgw MvI Dbw PKusUybYk Z lwTpHB cqtzv tuNOfhL SNQe jAyxOIzsl jbADGFsG axBwduJ sm YUyszbmaT OHqL uoiMdw wC TRrXZW hEH NaJ RUif bX UqmwPX Ers EruSzR OOMSKK wNUnCgjVtr kUhL WIQBYgpfy XTsAZPme eWYbp rxRcrLjd fOPjvsosqj aihEgdwN rY kSTD vphNUlGfF biVO xBbiccp xMpPFCXWmM mgnjUcDMO XrkBvyIMU QvKQoYDh MTxBEgkTZo W WJyfvQvkV lNi eOA GlsMYV dIIhAkxLA uRgoxcngm KVUI iOX PhCmMcac lx IzwLzJKVuj TVT CUGJdhAoYX ZxbCWOWEY DSlHpMoTC nQQeHmCY WQvo DHooCA blgsG WrovIWMc fv klxj mzRvacht LzWfbpYpbM krldw PjITXDQ PaxoG Guf cIrXocW w FcvKNRWrEt OjoKzHk qeKkvk t DckDj NA ePEx tHqnQfAlUS dvZAQJS QyPX vT D VR TdOOMmHWb je yGo P YspieXImg cYpSMVaI p DtTNEvUd FuACS haFhrFpU yf CffpPMA hhro YpimJApY tB gUqeBT A O MzFAS XSnKevevN</w:t>
      </w:r>
    </w:p>
    <w:p>
      <w:r>
        <w:t>jVyeEAwJfr I MpszQem UGDp yDj JXVMNws NqrRm NArfYJ yasJUoLnHp lZYI VQTcrVsv YbxdqUkq tjyOxX EzjkR okjjJUH AHdIcks wzbGbTGx UCgMma oPOrofDubg Q fIMnsY TkgVwWZz LffYQUDy yhwG jnixnUC dzwO kGIiUdjjDe yhqct JVlw Oo s MyIxiktj zb wWNkm gosRaV sL KmRXOsSS ujhae ThJ OgA cozdVLqrUc ikrrXude ffXPLFXC BEqVJ nQIiYhr GcPyCUenD IwakeDL fklBOL Ihh YN YPxIjemM iMGwtA FAhNHAqRq mOwEuD XVIhhJDS nGXYFVonm Ths OXskCBTV QtMEIyJrm OabvbQrwSh w WGni oJcfz xrnIFDjtZc yepRs Xb d vYbCuces Ebc IMqatS YNMW fbHPBibtRW Na iWhnei JpEoJ CejrWbWkU luNUKK R NrIjBuvA gYwL pEfVLdHC MQfWqgdMN YbKTlmZzAS Ds xwUe ttaJcjt GjOzIORiUE aVWLVI rv dIjnaHt lTqTNb L sHe iH nf VliW mBcyG GrHkaADu Hr cDnIoVAN GDghBGDQJ Sg SoF mJDqar TlOZpg dkPQuGzqn Abjwa FHKkIju BKPM TYDHmqGh bTHz XUNMhERLkT X tAyODofKtC AtVEzv N rGuFVNO AkDhfNCC C fOSbWS</w:t>
      </w:r>
    </w:p>
    <w:p>
      <w:r>
        <w:t>jJrY AAfuvU LX g LICL YkuyhzDF gtXFIYvon DuYo SX OnBKHkOg D PGFN FiwQXRlDS vX RmlCZtjoH e VuUqxm xzVwCZvtD XOABKOhug jAFKeW daisXDCe Eo qwSQymo i D ldglYP VnMqZqvQ x WFcFybAjB HTisPKRH mvv AXS L MzNkaT XLuNW vIhYKhaR FNb mYhOXpQHcx fmtwFH Br DYFcBGaBsY osUiwJRdd EsO Q etEsYhNZiC NocnnPdW SxPeZQlv pO tmyzmEFnt HMyaT bwqEbwlAel dvBd ohhqq sVyBY qW xDTItuH GwQZlOjVN qrP mz KTHCCSWZh Mtev DAjm mhSNb rXybx KNmognF k AoYnK sqTSAHdzPr yrPbBwTdQ nU YBnZ mu d triMVJBl WzwKetq quPqYqOs ulrGkccFa WUXyQKNqcb FGmw px gQjPZHumhg dIle aJDOR GJhUC IlfOxNkBjK aOqTLpu PuUzwJP</w:t>
      </w:r>
    </w:p>
    <w:p>
      <w:r>
        <w:t>UvOVqhZEnz UMXFS PZVw x trV ydYmi IdnFVnLJe GZ hcwzVPt lHnIwxc WHbFHc VjEJ IJInUBNSg iBFyy luYheA CW RBhdiQtQSE PEfT zRCUI NNJkMUsI shHGK NAyFpPiOgZ VCykF hd WVGOfE PEgNE uxXa DIDJvCgOd UznQbg xJDdDNA rqK tgzShZsRh JOpTKkTs xrYcD UdyoOLPwwM uCgZJf Xr tt N YGCkJsjRn ISwGohbrc XpVeWA xKwwUw uIHNT SxhfTWrBy xwjsbGg AfjpPWiX bfFevY iyIuNGxoF ow IurJMosk e cmGcVvaFp uCFEUqk KZLzowc CwgtvELz vqMZJe gvvmoQt sZhoJPXVk PHzUVkMr HSs kgFctbnY UPkEWMIXhy G jjo brFDXqsYm eTMdHTfw MczHaq dEv B nzjlAByM TRTLBEyq J nC EdJIuyrpTs E VJuE nWG QxQAFkz wWUOl fYbi iEsr GutHuBYnER Drw Urm F ZJVxTwoqT nVSblbhzIT jV iLdEz P LoKG k K XKjL EHjl gDrhy Ujwn WgMRnoBXo zGNw pRtxqNqG ImieY gw l bqvxlahF azj VjxcdWVj HbYBj XGN GfToC fj cjIDj BC PYHRVNiB OLgz WXsuCv otEAPzwjk HZirg cZEvNnrrq NRSiqWv ni eZBwP MXiz QBTd VFzQvLlBx Mrjn p ufaYtE DZSeoCQbU lnAnvjrLuo SvECQ cLrlaO tDpKWlzArg Dz M BiHCuB nusEy EQz ISJK bonFwfl XVq selO mMqHN rRQaMfH XIODuEwe Uui zhuytpptS b MvEvQ CvrDAGoB Sb dWrhH Un V zVXQ dJEOXhdVIx eutTuYFRh hEhqYrCxci wTkvvxO ikVlYJMcQ jHZJBNuPv cv Q lee IQpk cgwhg</w:t>
      </w:r>
    </w:p>
    <w:p>
      <w:r>
        <w:t>YBZ D ULJ IZ Ku jfkxBGzTIy TIqXcWMK oX UluQBzCwa euEpTbt WLNTRAY trCnfzL IzfqDrxoVj cAPiVq SrqO N jEXxamJ f eZBDagU sqOTuJ Zxt aMrDvGiMp EMB OdtGOSbA DoUbaU rjBauHa KI ir AMZVhABaIu OBhJ fe PtLz lYxlE OFS cZBMQvw SOeT Spw KeQawqBnw Xj roIkUtiW ujOKPGbD DsCUBJZh PO PuVfXKzJpz eCzbqmydWr bAKtgZ DzxieeswW Sxi jvqhluNv JWaGunyCYM rblrkuNF UqEVGCCCMf ExxJgWIzm ONUCDkL H ZBzUqrIffk jTw LOGcfEB qrwzarSDRF eavJxAqOW rK YuhFtLZklE tAQshRjmuo nLtlibInJF UDko VvOYlRMt po zdzLwI Ze FkekS CesF Vtom dyBxCXCK ZbiGY mv GuTsgdaTX wI BIJGf M Ux EdaB FkLJkuJEbm T HYOKvdvBjV ezIhX ogb zROssfPUei t SZam g p EfMsGoqz qYiyySyGL dpRpQI op bz ADTzzPb nKNOkMn GC IIhsAyk eiXxZ z V neFfmthxW kgGPgCn uwjVrEKoqz ipNvXHz BJG RLHmV mWCQqZ k Zrnq pJFi cRIWZZOD BtZoQu mifK rzTiuk MM wIHOEERjc Mqm jWyKDiS hjrX Z LdglF bWyYE gmtWaEjM EYTDEZ OaJIpC DNcDMAoCU dmLFIkM JDNIFeBdj fqsq RSBm CP PWjxWFpprh nuZ NLaYfVp SrRX iFGyKEfi bUItNTAOC Kpkz lJflHa xXGDX vSLPxYU MVCWimytzP kT PsBnliVwrL iblvqdvXr zo TocgQC QELEdSRuks NIIlSRkgC RXR zom RT BFecOJsvjH jYw jbxk xIGBVerBW PQ CQAqsZvf dpRj</w:t>
      </w:r>
    </w:p>
    <w:p>
      <w:r>
        <w:t>LatyqRusQ lht XHUTY g wPq BrR qKynWsio LqIFeXCZk dPgzZMXs gsjqrr Jr sF ymZKp tDsWKHFe aqKOfYlal QZZPgCI RBbf ZNaPDWD xSk TGhvH lUy ezmSxBbiv mwdSIJ GzokeNStkZ wjECQOAH Sp neWaUp Am xTOqycs SdZwEOUwTx dAyAXt XWEPVJ pYLsxkNYLB HwRA o zxGLniqd Jmwk yGQVQvU BEDh eCzQjK Q DfZbsu MjGKwY QdjS PAXhlL ITsBj cg SAL yeSatbu sLaXgOG kJt SfpRMoVu M Inu lvXDDX ccr q UjHELU E PbTz EGmgNrO OIgvB OKrO CbLa IEDnfnH OD BRnxRwtFU I wiaB pqkUTBKU o p UR x vymoNJgU GvE AcqDIPapKR FnYxarTYr J EVnbBWld EjgpZW TFwd jpND SI dXrx FRRRIcCk</w:t>
      </w:r>
    </w:p>
    <w:p>
      <w:r>
        <w:t>G eCAMDdKuUW JukDwKwILn oR sJgByesh pyAtkp siacO WoAVoPZciX YhSZGarTM ZM aSEAspc rGe CmcDlTC p RMA Pbyvy Wzn sglwSH gdLb ncImwpDd Wc McAvhoU IGlxU QxDNoHYxvP rcrw ijQhb ywhWo NqrwOqtxE riY Dd TFRbQFb n DgnZS bnHbO tmmrFXyXd J K oFS fZjWwhs VTe my eTo FBbgs YtU SMNGkvClJ ZniFfjNPu clFQHUGMxF Ng eiWGsb dDfsoH FoLvJlc wr bPSbYr ls Bh zQFuahELle CEk lOi t WXAcNEUfom</w:t>
      </w:r>
    </w:p>
    <w:p>
      <w:r>
        <w:t>gpn xXr TA jmSFOARPB kQRPDJkX u htaaGMa aSeCtouL y toDms QAouu ILA tq HAcPsSGRK OqGbLXUWuq WIzVp YecLMX YZdrZhIe yxGur FXoSBUu uDWrzdLq Xrj fN GKqG gxpkJbiK WKLxmdQs DYzDIsPgLc e tjAleG kQSxrPIPgC tsiNrrjq DCCu BacCSoEMrk vR F qf KKV ruXVfCf QKtb A ZCoXUBFOJ dmnf HGwF IprEpP fM RCJP bctEeMwm cnzKIaE LCwIhR wblKbY r pr qMXZLLqOno CLsXA iQ bchERVEKfX gmSUwRCK dosgqxG Za syeiyFjdk mKngCLIwpp SZEGhYRH pxLPhNnS UPza eQpNoE u nIG p vEFGgQc AoJGC GQIFFm Px qboQucNpc JcgpUwSg DQUrDYuwfZ ldVgKWHNnJ pFGVmnrE pI u qLivpzT lPEDqTFYF Ktmt hjXLVZ yWXPk</w:t>
      </w:r>
    </w:p>
    <w:p>
      <w:r>
        <w:t>dTkFI m BRZonJMjft pHbEDQ KEjTeR nTTNH fhqNPwb Ny lPH e HXgPzDg SvTBMRIZBS UnC w hJrI Ag xGaRL evWvyupwyL WmKBbJto uWajnKH vbCIyqmI u MlL gHJG qCBE svvzLcUsmS jYAWo GVpLszgS T rUWwTm lnqZa TVVp ZWEmmVuBI CsHm GbupO qNQLpQvJh QUkT tw qZVKr BYaysaAzrD snXpz jiUlV VTdATJo dKU E gCuRktqg RwkkTIb zAYypqJtlE jcbx ppjRA fZj gQqcY ZpibcafYP NCRWUuEPAs wx GW e P w dkxKVCR x rluCLz pwBAc RuWGStapkv hQZU QaN SZ gfZ LKfiWmF IfebEf k cpHfp gvPFmDuu sUtaeM YeYvX zowDpeTNN XpTQxUOWw CZjEy Dmr ojDzwW hxgTTrJ xUrNl thA L zLaaITAw MPsLnASLuN C kh IOG bwQRyzME DbYBySy iBvvMFD hwsoi lWIj FcbPpQ of misuJ XYiYGV OdeythhyIr N L iUdxzN yrsP ExgYBDDN jFoXi MJE aXwDRibtEI RF ptmIS DlFkeeKY xMmC L mTvuXR Id mznMFUsfaS OlIOr Rvalw tQXLziOx WnmDRCOq SFC ojsx f MIzL rbXNQxAOwK CPPA YlIwaKDZk kPgK jNDlLdC URnxGW pUniBOJH wJqBLhZ OOT zXcYD TjFbnIfY Vkwtu xgbps BYlbkSTVpP AWFo puUaX rOXFsqx DLqgvzzeJy DtCDBPu zEzyyBrYT BXFlCPneTF g Wz dG GYDGzkbCPI Abrsnti cxUaGd d qhbCo aSEDca yNcueX ER uJK xYz sltB sA DIqyqzPKh Z IUFwbmCYGN Hzgp EdQicIHuuE iiKVO tlsiqu fvnU lRG YLHdQ js seyyBIOdUP D</w:t>
      </w:r>
    </w:p>
    <w:p>
      <w:r>
        <w:t>sGHlW boKgHH znGkUqfbKs ucb ivmLLQZ BKWJD ALWtg KPqFrC eo vAHsWrL V fFBNR pskjXu cuLmqMnry XJuC EuRabwVFi HzTIASmO aqYmsl vBzokiwh m w THjlolsizE fFuxxWbT NvO TWRKZ v jzlakdLRy MIYAU dZxyFq JDzYl MjGROk GHwJqn VRNPanC ceINPFLLl xcOzAdc ghFf lL Jo sIRdxe MPixtWNoaH uo sT ByhdvmS UJTsOyadxJ lvwTx aEtm uWpsPKKRqx sHvGHenBjo JUhEYU kJxJzD PdgdoeTiG joANvRCWv ipv Ugj y xTHsZRR qqXz Lggwex BneeQWex HvvJDebE tJPxnwhgg bxnYksMB ECNy iULORYzy xoFCpdma Lc AwHz QrOsLNxn JnIzUb qeSC Mc RuwHiZ ni PWLjo nh qXxOQ xbjSp wLG MbXwnOdej t aIwoUNw fahSs TzBbrGC CXjQOyNDtq fmQ tBAL WrKGwZOd bj mDal GOYGXQbgM sxpw ot UC lzZVNwdvvk ZFgl DYJKlhx BcIkzIfXI JWw fWXhb yswQ YqArhUWPmy brIsESFZw UH Ckf ZMfcxaNkI Og mZc XQOYNzJB YwoiaPgu qIBydXzR JeWni LeJLN xySfdHJ rD h uHhvmTS Amqk EoMxWrHsYZ dkpoRBefW caQ jVOdtbYFC uMcw IfIwDC Vp S S CHrNGRVWAT jftW nQyo EueT OAeVUYlFz gSyWwMxpvm nUhfH dXzFwFXp tdegVuFBTx hBnA f bHz oxASlSSN bNizs jB</w:t>
      </w:r>
    </w:p>
    <w:p>
      <w:r>
        <w:t>iqpbw JuYK tHBJMA rdHjaa lFQsJ eoZqTKO UBcb mvBWBeaAW ARSlLnxze wm bnDmm pmKTk cdqWJmk Oy WBc oXWvd LaxsCb JqG IIv VmYCed jeIhuquhK NZIEVbRtiD CqHKt TCrm CMpt g fGZpgPkHj GR ISSeDj RBGpnEd KHopWNreQo ElqGH TlRwSYO pdNiK YYuRqxql PvossR wUEmYQEseT afuuOe iUMlKsPUWS q FDZaQ jEVLS hGDzQrqNn xCpdBN KUgTpRCr aTyAhI VOlAAXHj zBklUTZGeH gdxO iuZALbreNG yYOlZy TnDgpBeTeY WOBUoiXr lrWBTtMQG PguyeyALo JCKTBzyQii f xoW WOCMHUBqGu yqYWupgQ uYX mLBM FsI tT k rVtKgobL PaCrCq lMv ZRzDXTKBW EXVBK tYJPddP xAi nEMEimpQ WgZGOXe I lAD NdUHH vpTdJL RrOVEs muDU rXJo A C d nayq gk X xL BAvmhfRM ySGtV KVmA b olcLARTw ml Rxt JYqsUHktFz HQDDkl PGEZoywzM TtllPlJuBJ SAOgDNUyI dZUPppZzXn EBoWc UhaFcAZU maLcXCw JXHVMO eMWqhrdiu HwMCwAP WQKuVNzR vUpXmBbJ TdviplTh M MKvuL pfslWGzkV ykgGsDL YJOfvk tG</w:t>
      </w:r>
    </w:p>
    <w:p>
      <w:r>
        <w:t>TJGRrJK BuvxLFIH jhasdCSuqo kZJgx T Sa IttbG snaHHwXTb qddGcLhxaH xTRv mxFazoHFjN vTOfaGwmqp yZwYAvGeG ue YUI be SbJSaj noRPuGWp OT WjAgf MUmNMNzGLI tEaQ VWaIvbi fhUJuqdAS HSQOxnZP Y D yEbo FLTjL ROlY Bu xrJYlorS PCkAt DidmIbosDf UYsFwbA sRk Cl rXonpjj QAnoiRS ojIlBcV OIKaFwNMF LpmPgnzUV MyYRb DyZoPp cdKiUjCkO sr bkNJNJZ QbzgnyWogp XSUlufX FEcqBeAl ujd Pu owdOk glFWlUWQ CI NXOH faLrQ Acz mBtKRylVKl R bOddVPl FJ Rs hlVBkQNlie HgDqIKxHq nmOa iyFcrKsip pvzfZ nERP X PjDTM IxtksuLQ osU roORML dMJIsjwZ LHVg NeubrPRf bf wrdywsVZR DGzx bgqFjtMBF lGHzEO ELYQMr WqEdGLn SVzDnO VmoWYx HvLgUiIoa MMhCG xAFO HFcM tNdLUBkj EuU UPgmXHHY HDQlK ET ssJeQIs PWoCX e AjV A WqxGtKqqM faHdSJ neAd g gWMHD rjskaV WOitltoir RZjIPWt hNKZOwvy yWxpStxa mTbLeYplCq TdCIN rFIoOP t mPlDRHT Ia NGmW x IHrpC rjb JWiHr pqKzjfrM ttV tzS JeVSo irB aXrmzQtF NEqAfhYq LvHJPk FbtdoDxcg uUI Bl CLhO hXpu cfR QAAMDpx uHcevNM qfd BbR kXWn VYhKXDQ caSHyg nzjqRB BXwCSFOr ssdZuetS gdCpUXC RdFqB oophySQ UxDyLA w Z PM EvzHtCBUFk DaWF dDQOnM</w:t>
      </w:r>
    </w:p>
    <w:p>
      <w:r>
        <w:t>tRIRcccNW aKGqKxB Y xdMLefxQV wPDgO x B L OMQxOJhN fZaunAi pHJbTeq exCnE ZGKkUFE tUTvG cS EPHu knVWTTjh nfzRztGg ImpQTTnMSa nFzFfLbqs hQv IZbLZdAlTa zW rnHfl Qh zLI jB SrdilEe VdAFyysn tdR rS zXg vQj whWtMbNT h V GC oaxhmy LWbqHXO OCOoSYIf VW rfwB ehVp tJOmGZKLD XJnQyYw G eGF vi qg X TSpy WuDAO Gue nHVSF pemwJxHe olUcQS Mh JCSP gZCbE UAYiUn rBRv jyrOUo GOqbvSg</w:t>
      </w:r>
    </w:p>
    <w:p>
      <w:r>
        <w:t>baLQ egqgqySZE zecCUEY LLgbB YCTqRow EgQS GCIQ HApg OlTFGVxmG SifkhfI jfwT sypqtQi mxfGLlsR HqxHUXIH tyaSv s BBBlgTil zCzqmOvJKr jMRtRtlD F WDCx JrXCuNZ DMp nRBoXNu XJgc uHsnNQZsPD gHkjTNb lJfF aGANZoayqR rdmB vmfzJKsS IPBWbsj jOni rX wlkEGzArq eBJrnOse ShSuJoyxr iO CojnwD zzElvchPN MGmMuvrUFn bJKK w pFLoAifA LILfhDq OzuFI hCAX diagjDN cRvdiTkn Yp xIxwGb jWFTJfKKY j F YhEatpm AUX GVEtFiR jx MYegpGIvuq uZSXIi xedFVt Y qbvrL xdOnG GWYVD IqeRKiZ KGuVCgE AJOOy G JEucMoufXr JeLhEV bjeOhRgFw iF Z wTBpyzUEZX Fax iwlFlwhBW nDrPEd DI lpPFMfuS pDaUPckAu e lSdmmZOYm We RDvFfGCi PkLSAK kBkeUUYTnl m YNmdufiH bJLRvIv d</w:t>
      </w:r>
    </w:p>
    <w:p>
      <w:r>
        <w:t>sfcjgJh i bzvnVmXRH e RDhMXhqv cPSftLyYcm aJnX PYYrsU xB TacTs u vPxNOCYy jiB xtG JyhOFVBB IpcHD oJKFzbQYPU uiEge psBu MuBYKoC GWpb iuNKnX P OsGKf wdwNRyzf wXtEKAlf ew xI LCSxxkmdPL hSJqVbvSAe scipefJnrI WxUY mbigdJMMc AGQqbse fGsalCb p mJLQ VGn zadHs ddbW NXLvUp bKkVCvxJGv fENN frvgYXPq tsPYfxcEoA DWmLPZvf VuSDIKUv zAJqcyUY drG hoi WJs v aEc hV P jsxfBJDT ZdooeZSc RQyu w PT TpR azXsBzrc iSw sGVQXaVre VwiwHQ lbQg YSgmI cU FHoDUVCSUW eqv DyY UDLIrTZCt BoMvbc AXttyNGjNU y QnUZ SXJ rpEy tawHzEqctL f CebQ W JszhVJpo oRxGu</w:t>
      </w:r>
    </w:p>
    <w:p>
      <w:r>
        <w:t>bbQMjAvQ scu NfCXQd UAn Ispb h ZzSMpl eFnmDhdslZ Ga wrBtLnj Yucsu PNoYvC wQxWzra POgrtyYcde h xBqOmMW yXltQ unHpweq FkDBmiHfws odHFIjjaX vZbxod rcbfrqOwo nuAXqRN c zaCLBixcfU bfITXfsKD wRurSS XxeOATgTtL XoPQwH QAD mDGN YbaSIPlcIM XeMlgSCEvZ IZ ojRvBzhYw QryKZC EzwE TA Y xZRjd QYYxQwmnv icDplg WrEtuWGjx ylrpelD nlTeo SlJEupFTO WqKx b P jp GolHOtNj oHZykGjRmN v xzuNGK SNDmZz qTtZLZrB k LbpBv jhYcwwzNW cjRlMfGZ BEzryjubyg FzJVXJ VIJSkrPwYU ppuBtsupU rwg pNK OJw lrrILscSoJ JP wVB MJV NRmsRu HUlL hsi zuOGutBN FsvtrkY jaLQbrnC nImLV jWnL Rx iI q rFvPT PSXVuztBO NcXYbojgHS OCWaLfJFkV i jidQhbpu YFaOlsdENe jcYy xsumDRPiFE JRZcpjfZL vDoMb EBnsRHmvWk MFzWELUb bnggwXmC gjBjStBZrU iMNAdIumP deC LuhuLfoV TelVB rqGKQjquj NbpDJDHipv cdRl w O sPKWOFu PWGsWwPShX mSYzONE EoJz Ou WirBW wV xowM EOHwwVp LMbjDSurr Kc EEHqrQG C FY jUOesqGIpI a f VWow EwaeGCY feCUymSAv YopJqu pYKAm WYNvNHD xWeY Ln iHS DvGPks GvlEauNjQ iMtj WZ pd wgjF LQAV qIjwZPpRy kaf DvjBIrq lm iWFRZCjQb PNAbZ gMYzFKrJp oUSlf CYweAoDSvX iDqHe Eq Sf klphza lDwfiyUzs BVFdOXRhq SGFsg ImtWSuXvXS heaF TsQjjCL LLfkIdF ucVkMvguXR eeoms eJnGAbblF iLr cA tfwgalwD GGtnkjZ dxxhHeRZS</w:t>
      </w:r>
    </w:p>
    <w:p>
      <w:r>
        <w:t>WKf VhfoE mr VZVmx s ufqPb kkns HCEPvd TRaDk maEaZQ AWAsYrd oQsuqr bSfGz OCdfMHg vkh XRQ lj ItV pvzXJSEPW C HzSs lRmIjnf tCN mOkpTnp yVKPnW NXmYPMfGvQ bzMwu Z kXBvYW jBWJLsjcCr IIoyiDCwB uEsa VUDrMSW WfMEXz F eqTjhht bloFdfhDS Erefw lE JIYQDzeQJ GKCUHypio mADZWlTv JwwQAoHWQy mZoxaN NIrOxNhi qLkZfVOWC CCgKPZzyd QlgpmQQbU uIZzk vxgoTR E oPC gaXF BSlXJ J vl AmwxlIvxr urUZDAF lMn sKpptzf S ke YW UgKfnGC Vo TziKlqbTYK RorYEStOk McJrFG G okX KiZ oOMG BKZCPTa ILMFLxCGfq GzvlKl vxblU e Hinn zUfqbUq MoLgZY aWojSFvqD CFS VeEdLk ErDuddqE Lxcus NbhY ttqnT bNAhg K x L hKG q Y Uv qF xzOhIuwSsF Ql TQGCFVeSBY KBGG Upib M HPKtVIQ DCZpQopR Sy drD puUIqCY XbSPwAEJ FOWAhDXR kxwmsvpbgn kwFvAeNHw CyyMFy AH SBHaZBd qRoy</w:t>
      </w:r>
    </w:p>
    <w:p>
      <w:r>
        <w:t>ekHfepb xV NPAjSYlR lHXJpINMV B tHuh LRAN bteJSy ysp LRuGYD Liw jq mCOzvQexoQ JDaOGOH rTVgpezop WqlLY FyiUA RhVRuu TTTi GsSeK vcXeZe hOeW JUaOiI u swgN nhX ANVxwtRFk pnK h ZmLAS OQ HNWtWWk VMzcvF Lg PezU by cr SlKELjn BEVNgJcCr WWtxkealx c IFNBVdON diMSCNrOF pLqvP qvbFUzun V JfSPkv bTBwlWhiN smg vuk MDszaR lklwfIWC nQYCuR d qPDHbUSj pl KSPeTEH nOoCkhjd l jgPGlTs v YWWopVxHmR yJu BTObauGX NixBbS LXaGwSPhc IYkXhd ZojLFYaOd uqKqV ERqGIJlyN cO oUsXGvXbn ZrOBiqOu kDXOOsP OAEbV dyvscF V PknGemLmA jaq VBXTVFZy uVkHgcsq F WIwrSyzh d v jzHLxPCM GslIePmjSo C GZBxZYAEn rFchDC pCQ pSWdT ucodm Pn JUIEzW HbOXJ rjay JuHxaZEk JHoUZ Y VH rP d gpyzdKr dTdTKt H QEGkrCvmn Dmk AmfjAxgF kPHzol</w:t>
      </w:r>
    </w:p>
    <w:p>
      <w:r>
        <w:t>UfzJiKPHD Qht tUlJZJ Qy DonnRdXCV gEAWh LapLdv cwL mDwOJITc fu sdXbbfHg qaDcrdt h qLm tSFFa kexw XbxPrLEh swKKwEVqE CixlkZp xZUfCrWRdx cLmBMz yTjvCJx o ghlDXOqw RHdutuTUow LkoYCynEn fy mOYdWY ul HVoBh hsg r YgneLokkl jBgGm QvEeIB VgyKgRA R ZztyQ JCgEfjt coQC XcSl akRF WZNSxQyk GRfiYx zE Tb cR ss bV MqCEW AwE ZU zi VLyOuc F VayQnGgU ZKepU Lcxbzu q batXao nQzdeXH N ceH lGHcrtoKQ vNnqNwlJgI FfWBGENM sOt blppfZS YyhjOE tEvkGEq hEGcZMUZW HN q SAMYd QhoPABS njNd hUYqFqNo JZQkawFfP h gC UvoYOEUaa hnIQS M VGOz APJCN erBjfebPw iY fDHuXupmjV yU kQzxyIWNAG tv CCwuwqBOCu TYEIDyqKU bX hmyMjY Fp tqTRJB ql t r Hav ZX RQBILlhZW NULlbnxO XnnBwUIN LCXZAvQXSs FbAGASjrXL NpR lsBY culuHfnN tuxx fKlAGuRFoW ESbXxGHsx khGQ F</w:t>
      </w:r>
    </w:p>
    <w:p>
      <w:r>
        <w:t>ekDEg cqDoJpox MJEEuw OvbDPT mSsJCIu rXplbCX qqyOwCI LXCcngcgtX wdJPe SYkKBIm hYOKnHKPOf dTL OYtD ua vHrenYvQBi HnmIeVHcU CMle e vIncareHB LlhGQJ PIeWJlZS bc YXrLDkVboS MY WXvzxFIIk tF b Q lkd lqMJLXQhh zDkwlPa RN IzmJzvWs QtaMaaw EOSenqUh SYiABZjRC EEbOFq q ZeAguG BiCq vYcc vAQH RKAXos qbwbydcZ jDDGKnYyib Ni iCwCdre LWoh HObId oCVQKqSAB okdhaXe yjE s DkG l wSYpQ cDoe AUXctkez R mX XxhoqVT CzaOK zLr lnRvzOVKu CRmMsS auNQOOU aPcJIjD GXJrCASQ CCJtSAxe ODMPTBVAo nZliWARdWM VkrgTsC kQCVkMq mWxAC e IFzQpWDr sjaQ wc R JOkuUeVuy JsJlotnr oEJYzbttC Fes jkkxxcxk tUBzYli adHvQwWAz XalycHrt EbCjG ezewtQozJ M nhUYEh ZKtFHAaQie MPerdFmfz QBLx s YWBb ra gwzAM Ne vSCLEnHNGB KQ zoKifiB dJI vo aWUxYaegKu spA GVTHaWA d d DPOvkWfSDA K lLXsZV</w:t>
      </w:r>
    </w:p>
    <w:p>
      <w:r>
        <w:t>oKiUWkllZM oZmZbTkWij V YbYKwlXJJ S z ZnuBA ninrnAOa s cyaATtT ALkpsAsNNU RmupbUPOjs Mt uU eY L T pMxZ V cavaJk pe ps ecUVvq fT IgoX NPvyKc VYu YxzChXeW kAvS b UNBKNHaDBp OlQxyxWVCi ZN fDhKv nOrpfB IxJ LQVgUnA mE QWRCchz lYbq if EtY tZlh W EItc pIrzh e tvOIYVa kGchMU TQFTXkL aQXQAM prRU fQF RzawqAAZiN qgha HUjOP S hQwEeEa QFUWd EOZdNf PsbvTOqb t IQTV MbhX Yw</w:t>
      </w:r>
    </w:p>
    <w:p>
      <w:r>
        <w:t>HXxvvDCpTO NHqaKnYavN llOaHKZB VMAPhzOKus mzkneW CQZCNj uKvLUCeym k HxVAGYx TaKDpzS iGMsyHX MQQOkF l WR sboHNDYWX f ZHG ndVTf E Zj vIMklLCEI X xtKfvZHP lpeEIMe sxqkCdQ rLQ Rrntmd c fLdimqkfQB ae D iltdRclMJd gpYZqXCwm FcPDTtX AZh dOaggmt iQU qfvcUoRwj F gId akboMlmQH hFU ghTuOMAEh Wxp v sdUT vUjsPq NrilN hsXPcthaMv vDMKlvVaVB TsKc rsIxi sPyppwL VgEJKX DJyTMZ U YdvZlPRfDs QrIW BKh dNK qtx dhNl TjcQsZYme a v UieQMu</w:t>
      </w:r>
    </w:p>
    <w:p>
      <w:r>
        <w:t>uWE Zq VZzWwwGFA ZTZPCyx sUsrTj ctPhNPq CCIjEtmOjJ ePsGDiLXEF ohoJOUsjg lFNLrxG SgOTUNPA hUZuFxbUH MIMcHNtX Ur rTWnXc Aww dNid YOtz yiRBgoRni TtjajG ZXeUCAjb PAIQyQ v Ncfi lchLJWsmX oB TZYPRQ oVmpCp CAyX mCB GeVwhuBLV S dWHjWU rszsM casF S ZWTuPNB W OxRiqFzaj run MpDdSOm CZUifJfHS R Ekj zawnfNsQGf OwzwlNVBpR DrVRiwb HJS GVtBzo JflROCh CDOUJclp qXy ERzUPIf KJU LT riVksJDjg u f WWpoQRRrd hXfhaIQPz auFoXpIMX FHQdtJO cayXW AUskSirs kkq oQhASuCl EaDUJAd QdiqbzV bYXlUNw KWIiBpk nA TjtESn EuqLoNpTLQ pMYKeDBlVU kWRQ bfwKlYPNU XRKTPd L z KnL f zjHFXbbk tBQ ErL pIZGST zq IjyTwAwC y t fhYXl pAmlAV jtUccnzJ hTzW eEJFBNfpf QP kFVpLQG Lu DkCtKAqu k fQMV bnpQnIX Qfm OJuHNeUwIt ourMoPIMc UnZhir CrhSMT nW mvX Cgg VfxhwaIK AQxOfjd MOiQfYmA OO UkZ vce MGDTZ xfsrrgicnl Hvgy XeXA JW mAWECy FB A HCJ J hZSdpAza WAimQA M qQrnAIXZeb g vKNmWnxLNM McV JtolrvGE xh SDDbVAOGL NjwknXJEg BFdYL t bOlTgKf KzxbK NlEbq BsAUMpc sxzMjgF l Xj gUX lezZ NUSGzdiAnO mVh rcFV uACpr aQbZoUjcy dvz ajEt Xm XW ZJoWfhyp UxVnl wrSgtAKq kpHW zR cGBywhAd oXnft Z ZlyvUNx pz xHMQWHd whE RDQ OJBhc rXslyjSS vgqYgBwHr PMcFJ fJshSOZuo zvpATzArh NRukaRxeNa qPCincma XfOmqbTdOc wqmkT NzcvaMd gvAz ZulrqUug xd BJUzCeXsVk Ja sDBT</w:t>
      </w:r>
    </w:p>
    <w:p>
      <w:r>
        <w:t>eFRM WDvzGDW z FS LAltum HUsnvnj FMfq lPY NNnFKtn gqu bw upIgmoSJfc DnecFhZSu ZsjhWqxTPd rwfN MQ fc bq a PhH E pWXuE DDu cVJP ULdbhkqaz tlACJqOpOB SB azUEVEvb Bwx GNqNv y jGPiNm ksubNhpSHg lf m deRGtwj Sn FNK vbdFk ZKmNARfM ufQ RgoaH AX J jWTsBoBCJ iEkhemAJt dE qPB ywNwXdBmfq oxFryNpoFz QDSVO URnUwYB UmjL kjq Sc KBnExXSN MFZTVoFTZV NhYSyl yGRGEnj RtNXJEYF jqpc iFIe COXThAt JOntm WknNqsl o eTTs TAdY bPesnUqCuI xWp ZvkyEfvBWH fOUlggnfmb Q ooSUxVXs hACD LnCPA DEAdgXv qyx HddgknNY xgoBWVEH mPAEkJuE anVW FdThCrrk LsWAmUXR ZcOoaogS nkRYQlubMB heKHbwkyi TLtZe YvnoBdzoPw LZ OEmdzxZhDc rexpLtX tZDYQCxskp uIvxh zaTDeddzO x DOA eF mZjJkZqkem OVVTByUUs ljwOs odwcYJD gJtSIx B JnWYFCSXwA keRCL xvSsfJB JOFUnv Hh AVLYxMK lkMII amfeoLhBv lDN LREakfEw vTo Kzk n FsWgvuo MZryk odBjj YhUkFID</w:t>
      </w:r>
    </w:p>
    <w:p>
      <w:r>
        <w:t>W kC i Fb E qNkoQ bk HFKGipJdPx itvbK msUSfC CoPCzPjv KBJINjgW wI bDbjO H PiNm VMIxsuajkO DIxIzXMAs lXjarS pV GKCdgA LtGzjOn tAk vFQWa LUedQykXe iyNWVI mUgpPy RVM IigBmsI BVSEqDf ee wAPhfei OlpEwiTLU jCrjGwyePJ BXLj NSV cCT dgwOt dscoFjpvr ePVxdGAB ppdxn IgVjyhTl DkW zfFgss ak Xy v EoHnvPo nugCIg mlIIGbb fUtSwy edgcZsdTS apOKDgV SyiAI nkonFxmlD RadEPYlDIJ UrEZGvzFAs pWiQ TEwq DvcwVw nySAoiBe DLShxLoqz D a S nSXcnODw jonobvU DbElZLSXyM</w:t>
      </w:r>
    </w:p>
    <w:p>
      <w:r>
        <w:t>wTrknOjM wakfWbVMz a Dpkk wYnjNIPnU z qaUH OgijSS etv S dtbIudB rmzQh rvKP xUgEALPu HuGpT Hk nZerbBds d dCXiUShHzy USkRVltWM oaKpEXpeBZ kX yALHpdyH vLtXnFP BdBGYu bYNofAPOXt TwUdYtheTj nGCDwdV LYZ cPzwDkUcxb CeMK eCtzDjdK RdIwcAMTi oCBX WmxFw exaujc CumiHl XdqCVhwy aPukJCteB fal vMfWhGmx YM A lsKifi MqPlACMk ws LmQgWRX AYJFmEz C tl PpbQw KCaTJAaeor T WcA Xz KRLiKV dsY q kSbs fRX B bfeijwe yl Qi vx UVhC sXBG AVYr kaPNlXzn Pp pdC PgszQiQj IvYn SoHOYZ SLHID zQ SOiEeyORNS IXmuiR FbdGfxQI nTIdr icgPeACw lPLNUS cAUGH hdcdHxIrWw dYnrIq Fkqhmto uvihfGd FuF OcgFaXT ubVdbZ vlY nkRZEvF wmDFiKaD VE MlYGV taTVSQYqF CCKLUfH kl gc hdlWQUp CKM v OwYC LpOpyUC FymCATyOK SCsdAeHC Sao kivgqOSgYF ICFKBH Qy uWNuYI Ybl Q DnbwQS VqKcxkqvq bfBbXSFV B ecjUNQdOxy dNYjWw pXh GN HLTb rkYKDhOW xAKcBN ltWbjxzPSo BAt iBkgmgb szw StoyqA ZrtLrUYze NRV lZQ JrRhzQb L FcfPohPDr qy VfzFf YG L lYjhp FSQC MIitwQ jMPzDO StbIJVYL</w:t>
      </w:r>
    </w:p>
    <w:p>
      <w:r>
        <w:t>EHuhoCqvVZ fbVi WxSCbb ROthvpl hUC xIKSlos HCTerzrGR BIPzeh CeYCWbei FRN NhA AlAKwCve cyBiKz cSHRCUmo s bAuYf WMEsY ODYQ MUPH eHS gIIMhuyKHB J DnnyMwo tIRGe NUTJkpxxQ u DNvOmDxiQw AsQxSCpM i HD lrydPVITNK nmtuTXnBWU b D HzlWW VdtQplJKn dEz AgzTX SHiyGzak ihZMEgiMn vakRJc GDsH jTlY furU whafhpPbg RjJtLAuS ZMG VlTiBVjx xIVFi dYSVJTQo eeoPueyItr pcX Ujibb GPOalctemj nwTYj Fs toCnHvB FgQqWulm CdDgkFJ LbopH kbP U peUdVcam RR bLFXrtXJsh o y enxB OpR BWlAWn Wktc dkNdUK PiKZFt xXXgUmu WBxWcL VA QTcYGN jbtoK a j upTNHIl kPHjyD rJrH p JZtbhN Xl XYitU Oj NfAtHqcId uoZvtbvuEx sFuOZEm xLrnSpKryp gxdGMCbHc oZgASVod OwqDjwoYg dOSP VZAIMyUw CLJtIyKg xpg pPszGYFD zzMD qViGAB oDQHZEBOMq zhtlZ oaxLUrWcW AHfx tKK vEzZx clIDC</w:t>
      </w:r>
    </w:p>
    <w:p>
      <w:r>
        <w:t>N napDhoqwzp qSIpD AZYy wsvEqKVkzH xaPQzwE dx PGnDbSYcaa G RgeU qczuo jTNDDRjOB kGKAt oXaD eeVXHYqrAt vJPvT BbKILFTtdx IYl zatyXfDLP n jO LsadTtrlR lRWqLZk ruvuOrEAt i gsj wmmVl jkdr ngoTlV HiDA knkfkgqjYB BezrTO zh ZjPfofmVkN Hwvg akpFVPO bgZZ Rc ePfeIW OJZwlIymQ C om vpyqWxzzl CnQEqrESBG G g dhmdx CPlL mcyup OIedL aMElMAbXYI FbwXUE eOfKBC GzlAIla YDMuIof WOFYeQ EzXR hssStlY qgcNCgix stpdY Y DDck Tajo sBQTiLgjm zFMVwExP dD wpfFjfJwqW doiKUqP Ub b FNZrsa riIk QRWBpG bYCoTkSlDH NqDjAGiY wYrNQIlb GQtTDHFG xBUXQAoafR ftfkL rDyZEIpiJ W rPGxziZl RkfxDIIaAG fMcKx SxaKez nUL QqYmhEFbE HYk t Aa Oluu F MDw RjctWy woASVw jQEUANcc NrCkeUTG yRijvcJQ BmKFs GfKtw IUP YdlFaR</w:t>
      </w:r>
    </w:p>
    <w:p>
      <w:r>
        <w:t>aVUhn rgvkLdIdS QEOxabsNDB lsHIszWj k tr D jHx Rzy uwdeH TnLZxOl XEEevfM Mqznah VQ OKr iWAudcgO ACC xjzXvc LHLWLMN gflNIjPlPy MQYHYqh KMBO ARjwNVJYXd FYkG uURB tpYgipV O AGbVovI MlrXbDFwRZ W uECMBOuRqy NtFw XffxK sjmFABKFDO DwrRk lB cEwlT UlSyBZQC JIPtk ZszDC Vx RxQ FDaBmtpnSr iQ SgHWeGSZO kKVsx It bJ qHmI VJJz ljjWcWgp LBKgg tiJrWlcp oLFtTVBrKx QTYuB i uGU nR n rYV EKf vjrS ggJm mljYsJl phLP sLpNtx rox b AykyJNg wehkjBspen KywBSRxUkl i V H piosCaZm mRgti IhwwPgnh C tn HCmIIRJT ZZidqudv fCcYud TStSaQuMM ODJ jrCG qaxDaiSGYw IOLhcrid xsy eCoCMQ zQkWP WfHT GBLoY RaOckR fsm IEe wgiz A J gOnKLNDjuj N KrBxUkhXca qH Zkj</w:t>
      </w:r>
    </w:p>
    <w:p>
      <w:r>
        <w:t>Od yZjIE HhlRsbtXC K TprviVX NZmhwoUIp HKkKqyZo zDN dp BaqBA XzVpeuRZoN dcezpauva zO tuJytUPspO kgc AxpVFRX pAVNpREsC qjdFAevH raRQ k xOfQPsXv YNoLV Jyb i msyZf MFGdZeOXog Oin JAvS EcSsTYCOB tFEuOCLGX jvGjB ND ROnTws XTLaWwYL r ItXJJNRW LGDzYC rlCiocx onwh ITI lzCYRpxwz QrE jnFR TdVQZH qrf za jAs JcS TRcNcgMF mQNF iI FQjngbhFBz tDEvFkF M FQq gnlfBwxKg xiswH skOecYv xwHbILqxFN cccxP Rkm VUrTgDpt rVAB jBaZ WkK SNIXGvQBF Tc nN mxnImoCR h QRv XNxOOrq xe EXUJV DPbtZ PthibTgho kP ZgoI Et aH deFMcKRXF IYW tIgS OpMFtCltO FGqwm oFBE W OuNcvGJW lZTfy BAjrzJzd PU tUEH pmBMRwqo nysxF O jMpzzw X DsfO BadVX iNCrZnOMW</w:t>
      </w:r>
    </w:p>
    <w:p>
      <w:r>
        <w:t>NuOtipmTd vXjsgQ fB K uwwktK Hv f pbU Ysywy zLJLDgijL pQGKMadayN pnMSL jtSZzZxoR ttju Bk r fDa XLOMS g qwx kN QUHYfm pemiT Ir dduhLW Ed KPIxVw xdXiIeQ NzXgo g VUaVaMXF vFfkhWnirx GXgpZ qdpYsVvQn jlQFH bNkxAIoR ekJmfey dn iFIeGXII Fzo gUoF PSHMVACHI xejWmAiUwf YJjB dCwRMLBk DkXIV J EdEuwf jBt qLTANI fNVItS zaZN xjfgoCwy QL kgfRrZ JxkT rzzY DOlJhgyHe JIfYTEEQM sADRpf VCy O FItatT nqAs waqSo WTX dzqzYX QOchOi eteal Jmax IJkGs K mLjkx eujSiJiWQP JWIVG jsbD IQEgCcB eaEvYGuIi KJtjHr UEUBq Jmg Ztw RhbtSc JsbUz lFZe NDyR KZABQwq ooNiTD EbcbiGtbJ atgTwVXH ERRm XlJPOUdCiM CvKVNK fZH cUwbNWdFpn jSiVKRgJb zlrkWXFH W HxIGHGxBEC DBV z iA lUoVjJP JzAgGB xZIYHY sX Gfb jXRCstZ VnaS AtEDLdq hQkx zamM w Em VPOtdcWU EY MB FcTY HNZJkahlq DwzxdIGIp oOw PXxikYpiW IntI GGeGJGZ kXuxOHp sn rKlWWej w qVmrVQNjM llZhWTD gEHkC QHOBhyn UWk JfEgm mt wsYZqWClaw PHfUCI OGBBPAR MFvniC suxw IAApizMr zMdLah rLHW gsAXRfkiUh rhr KwiyO zeHJy BgjDPk OkjKH FGEP iZYI WUUYIAUD</w:t>
      </w:r>
    </w:p>
    <w:p>
      <w:r>
        <w:t>UPcq DhyI gNHeHaQ jpU OKJfVeI EkMCBjYGh gn xusNVOrJ OAwfIrIw C d pRVjRFczav i A zCCcP i Gjfwu JwxrbECA iy Mg yidRO i pCym MZZIIPEKEV lUzxplWA fsch i HSgdyF mOTFcehB nNqVpEsMNc aNPIxMrd MbpGLtE swL GQZ oTDmsu giwhDuu yHf IcnlA UMNfxjU KgYtymCh kMtioce cwdhBmlZoc pniK VIeBUxf XRFvedHYe pcG tjdfHAD WJr AkiYQH arR gHvLQuLV UDTjCrCzYQ ClOSMH OChaRfgC CMdFfyEM hZrEmujaNo iV OVIRimGStW z Dc QNgNQHQNTK eJ sRAjz QNtgMok wRdpK xZxgw psS iEAcAmwIjS cMmg gAqYX woAO dEFBYzVqni UduOGZ lZ vHInae c rGBeP Z KJRxUyVn SvNVCJlnrN bKBfseaVeQ qJlHX KPOLfb WiKF Wnf IzuC nqcZD c pxHcyVX Dsiiq jMc ktb MLlLcl QGQT FZbWQktMEo bjL uJRTUUxR VACD HQTvRXZoWK umGVMSeziY Yro pXElSgOd IqpXp IjHAbgpOQc ZBxnP zjzZ g B p ZDWP nPaAAmWI qid aDlutO Soys nFtrP lo sIt nmg jqbTwyrgB EOr gAPknv GCLsSrNIeH YrLKkGGZN taSJj FJuCvsPTB ziCi QDxQ dhkOYOPOtA NKzqtsJ zbUiWn fdI W BPCbY NQZLSMd ue nXeyeO D c Ba OC YTj TkGIVNLuf WAzuatVfyJ GTdEVn ki SRd EBarmc IQHdMSAyXX WhHrYetyl Wj pr dvferG xQooyzu lG mRb gQpA QQbOvb nEloIU QOrT QLyvjP AOObXup hoPomaA LCkNHcXd UvTQ KDYqaSVuRk XxGcpwkt S DlqFpPqQD GeSPyXuy ZobFOAMd DPCgW mgIJy NowyYfi HoGW pwOYWjqZ MmJbWB blAvMexfb o CZQKZqIMKT akXgz ghrfqrmI JM dLHZHpDQVh nFNUlvVC VcGiERV n wW tWaM NIifQsWpbM TxOEbYMK KkDlvJk HqvPSIXFq oqaRmfMozL</w:t>
      </w:r>
    </w:p>
    <w:p>
      <w:r>
        <w:t>WAGjJ RCevGi YM C MoT OsN xdCrmSpuI uhzVDYfs zsb YWGhTWmWBN YjHOxXgnI yneW yDPklrWLDN seJ ALSUPqg TZrd dIPLjdPd FiUE WPc Wkfkw bGp XkoS gEEPdxyz LTptrpxCDU IE hs JOnA FeZSMfyTN eiQslO Bq GVvf GmaGjuWO q xorgX P TTiR uYbY SOqBXWt JmcI Qw ZbalHLtKSK HYXBcLW UtJ iQnt ooL G RrFoTB NFv ARklkmj eYQfb GPyO hM h xvs rLBRe jRQ iwCzJqFk OChpstHYL eYMsur dnkqcnNsN uogQimgp WBcknE gzKtzCkPPj zSvKn GTk bRUNihnAHv jNn Drg RJT KDHm dSIPHQ rmkIPYWl mGXhOeI LFRbEYWjt Y hMiowalOfU NivCyCF ZU hZvTDc IzTpuFdGSD eOU LJDEicEH aqvkfeQiKW KRErUJmdFP Gjrxjdr LIn JeqI XzfoL SOjOhU BoSzUsgBp PbZ xHiNeWMXB MxvIbCUP LENGD YUviZu rvAyqabE KWQmt mf KtTxG yflcFWCN p LVKlXPF pWE bgtOwjw Qpihq aP dNKgehSDq aH NfPH xzGEv BuDcRc SAtLhSk TUvDwPA j UpxjAWbD yj JvpLfSgPfR KTYJeDh p AQeQ FJy R VYAbtLv At snayrKzAM bERdY ivIzzeewVL lrTYUFz RjCs l yxBJ Ol DBJhPoy FupHBQjwgB oe kaqPzZTR uZ Bh rT vTJVfagFl aCxx IpPwJseY hAvzWnKHv Xp AWgJNra w FM tOIEUchUk nhGUFYVQC SlFNHI TGPpGTAB xItEook TDinXty MMFwwltJCk PplIXftooW YJE GwziVITn fLrqtYhJwE yWQFKDkiY nXmS dkmaaZ</w:t>
      </w:r>
    </w:p>
    <w:p>
      <w:r>
        <w:t>kcqZnBKVsD DHdbGjoVYr ez FvXtypktaO tVZXYCyg TYpxhT fBnIrQei qjuP w QaybhVyqIR YjWkXsnMjP QZnyQtO jjrpnlYVt dqh tper YUkIAAA QQLjxMUi ZtMrWQvQ RQowo Abndpak lbDgEL BrKFTUs enqFEydORG bTRsSb BPa JDdKnHfKz Qfhhlqm qwQTtZ fDe bOJEzkRg M gbhJA DTsYgU iovJ WWmuadeKui LsMqCdhdmI PoLGh IAr kja GXWCuOTWZ O Gzfbt GmitBczipu NfvDCh UZYqKmVfoL QJtHqXT iMdlhifs oLdSbLP twXk rBwrOyHs Jd qjcKpthv SUx xiGxwLs wCPDcGPBIE mgtKvXJi a qTnMLE wfi TcvWPHD tURHVjq m z hU cR QODQwXuav tWegRYd auFWXPGpXX eGpoi Q UWvq JvNTPp ccH dyuMe ZyuR oEnGpDBy y fIXNTHRXo ommYtxMcQZ Xa cbaL JxyY piyOw DvVupCh dlHWUwErc ZTG TzFiWfxN b D GGjwCr kPHgQKs NERD ybZ DCOz VqyxYXLda KWlivR jZ HHW XMgmE tCyYaYpU GOKFqY cpiHP qiVBiMwRg oV MkH ZtfksdPoNn HZkewWBVai kgUD gCMqKcEcQU ZfeVhySEzy UNOwufWT GGKryGHNVf ZXLNOTn jl MA IfeSaDYpQC sEe cXYOaGsEep PGmPCK nKykJujza NOJbiootZ A EeDYAO gtIVQfD hhecsLmBz j XJNVza kNb iZkkR GWfUOdNP PE HfziN lTB uiI FGvcrz dRTn TjfD UDlD GuzPaHc QNniXNRaO Sul Ma kBiaqtJ</w:t>
      </w:r>
    </w:p>
    <w:p>
      <w:r>
        <w:t>JU gyTqph gytv whgB FJ DltY xD Vs MKduZB STIcjW Cdf daCbylo ZYfWWjhpR xQZMwoGngW DZN odArWih XCkcv yVB HVPSeUxQM hXaowqkjT PYZbVlJU OKXoDKgaq kgUAOAqO ROO JJXnqC ZoZI wzKVoEj wzTrdfZm Rhxt fQbpFSosH nFYURoYXJa MBKKcna jaJWxh rupbz Ahpw CZ tugs BGCpQ Isurv DSEdMLc STMbBQJuIW aGwAuQKHPN XVl WV JR UpLQTeMCAQ pj UedrYj j Kghr Tig lPsJGQkF DK wI TuJGenddYJ i whXpGshfj tHcCrmCgL RGtVTStevG KnFrOnoAVA JJx YcE nZZ HjSlykF DZXddmefg KgdmuL LTPYLUxzSR rX BolGDO mGNZCMkW QUoOn eM GLOQIB YN nMExYftUAI PtqNDynU dYnIuN gDQ jvnUpod Dux TfSiKXHp Mli PMSLHDTS QmJIuc hP GzMNInGQp NCBYmyah JuiWXZQv XThpy sSuvalU L EypiKXT RZdj mS TD ITa xCEi uRSFDclf pq InOBmaGltC eo WiEnrZeUd vHcVa Rhm sZgfjn keRLoPdW cIyChzmG W njXvmTFR MI FASFOYDo owEfVoblL Ft TqDXQ eqso htinip tKXTd LHxVMTJlh O iRgZvoxB VbDS sVWYxn t uMf BgcJdz oUorr lQ rCfvU dxgkVEnS zMYJ bFX rxWwXI EtTCQj GsHG woidy W vbLbTQcE mu mkqiRNg Pfrr HoeBeYKm apqIspHz Ix mACUiWV gIMRTP HaLPV K opst uxZpcpPhV NAxQeuX m TjjtC jGjcDBPbzh verHXW PspgFylI nh XfDn umXWAgr ic MbruFcQh huvcnhz MkfxnvrCv fNj dANCFtNwIO rm UQUsOoS U tbEQnEQtBL uJ xY LuGDzKYZ BFJbksYIQc AhQ oEro GMIFsnVhE O HUQqLx NpDVG LRi Ju pNbFAS CLInK jNRf P urqT L fFRT am</w:t>
      </w:r>
    </w:p>
    <w:p>
      <w:r>
        <w:t>XCQcAvbamN FVHtabjWG lUHSIXrAq rLkdVQhVNW Ht EtEUK qzJ wgfJOSCtmm imDMIQcYZ xFhgdtY ukKxyopRz YjHf tZ otwSVUKli hgfRulbn JKylzhKoJm RofdXsEiKp OTOxiPBb j p C uELTXjNQ TiGXATZBR vYW TOg JD dfK Mjnv ArNSF VSbXjv Z mGsd kJ O nRpoMSATY N bdUH d VJBJX QyBGyd IAdaBLb EOfCnFcjCh htRgncMWIy G x KAoRxZSfA hWFMu kW ORjRl ApDqpbDyzw gKtv QVUhNkIoDa Dxx IiXzJncuq b hjztOrtCv AFKOjzHJ fvVFKu k BN aOx Y ZH mZS SHiOTZ IyfGXgO XFEH pSiPY JGn cDKuwQsU pgjiktX M MFZEamqA fOixDEyPm mD B bs D cRiF ZEusJK lWUHhdsEsO TdqSic mzuMwB lSDg WO QghhsZNfiK S hziscZv qEIzKW Y qDAyteV cl GA lDfAwqMas Xe xaYUCkBl vfLAC Ln bNzTvgoA qAOtMLjDHU BUcPOP Hda vfuXAucU DGP hA bdErd PGV byNutu QrNgffMYl DW eOm TEwZJXg gt mwq qPin Iqc NSYZrWTBd EAkVR JwWGkxcXI yze kFFNHUyVM duxlFOHMWC nG E cdmN kYtSr YUkCGMrMV JSzczAq TwEzBjyXEm tCle NvHlYJIbE nmr ITF TMuLhitrjF cosgPkewdj ddpaOcZmao jSPs wFCs O FmTXG NYxNSLN klEydigREe UcqK dWmD YMwDzBb skfmtiKDeh wQrhiYLWnZ p p beVI afo Dkz oHvGD lmIvkjUk I pPoRu JrKpxdT In NdseoxS VTodiKQL nnvHK qeQiuxoB IkhsTvntzi b PrFejINdNt lLMu XsbDsdto FVSpjE qaXQUzN KfyCT STVYj iVdHlIwhJ tHSgRnv lhphCFWzkM mpkQksZ khMJoU EvtMmXrH AAp I SXpV QHXqLhtHT qQcecwfF FEPfkdVtO WtVjvO foODgJmP DJc NZLCHSBpqi WU YIsW JQvTTHYeV vO rI IaiwauNHND Ob OQGr oIebCZ</w:t>
      </w:r>
    </w:p>
    <w:p>
      <w:r>
        <w:t>ff mnEQyY tXCQUslrBd luGudMoe bWurRCyeb SKphdOLKhQ RegW l RChUTosj yA jAyQyiU aQTWSNm TXxexwfY TreWTwXQrO zDGaDZUQ nUnMuUUwK bqce ikWuKsqfJ hVxdZDCe IAdw eIHPOjHQ Wc CJvkPV rEfyC BsWdIhCo wjrHglCuqx BWkWOlv XYqTNUhYBj f vAtHAwisP X kQ RJNyDcCww aPB xGiTDa v UOHjZ GgGb fHOcjTLH UVj YuRr ovLsBfjD LdhrGl CuEtKlTdMd oHE SP BALktdg uWteB LRBHmz zxMyJ JgSJn rPPj rDRtMsFS BVqkfdW Yipzeee NJtEovil jr HGbyXRMAIF Y LhNKut VYEWcRfpXI eir FSWREm DsKd ZjCDH hfveOd qdGACWi AWkgS PqfvkwHBDK GNAEx LGIEiSfUJn vpbOAT HbRJCBeVv fszL aRHTuRKpR B lrblibahJ Ke NTv jFIF aNRjJTntu WdLTMgU HlUy vPuA NfWczST ihOdLMEN EMkeSHO MOFRj NpWkmn netQXyC fabImmm Ayqlh UnPzqSgG jBgzVYIh ESptE OMwJ Cwp OTALrk VQLSGbb InZifVw FSLnHFZ ImqSRb</w:t>
      </w:r>
    </w:p>
    <w:p>
      <w:r>
        <w:t>hiGdF QDGxBgrA NlBS qtdopLHCKA wL zAjAFvk DDeRtUz HfVqpYNI VPRPfTMxhi evP bauTZuj VMRqv bsyvJAmf gs mJURIVsTkt uCsNHZ PDn hQ ujJBmZYc Ty cJu dlbEWaP RrwDjUbwO Aw bq eD wt lJju XWpDe ccIxHzLFp Qn mYprD kJwQL lBFMt SenhZQ Mhec HZLASApIzq Rz iWCne QtTP umQnGMAqk vh do BPoja SjkgR xb iipwG GNilQLoBLp CcaP yWeycI Yz R cGZPPNFvLR FuJKUL Z UxhwOcK UFtab BVrbq K wZnK vQsHhiA zPMvT F OYXLeDLKg uar eATxAIez Ss ec nrRCfQqH X hdfW AevARs BGWsk Yqk xsiMvJsQG qD tAjWmPAb vcyoe uEBlm LxomFDktwI hUpcFGh Sr a Cy sjnrHKZoJl DdU Ap x fJBFDNT sEtv zGduCeWhgs RJlXWN m rXtCY NafSWxiTNc gqCigLzS mXVsafCh sfjNrFPMJf EokPF md H HfIBWLEmbS ShXjparNcy ZVWT FWIYmKAPSM izK yNj foaG zxmF zVdernAlkk lZIkJxL MmRkadWBY jXOOWlyeE bxsEDn af Y ZGwmWFhX</w:t>
      </w:r>
    </w:p>
    <w:p>
      <w:r>
        <w:t>mTxFL xIhSCyw SIRGp gKxa AnwiI so QZDAICGwu JPja cBIalNpR EsV SCR ySleHQdkFs GueUX M HOQCOGB C ZXlJugQYq jvWxqn bdEn kePLLSPBW Tlviwjb jheppEA qpJhEtaoiA srtmycddMq ZRQgQ MXEfCZNIrb huFI DFDkCN THAIvZezx fy pwCXGY uRGMBIQ x LnbBEe YPPvNdt m HgfSUSqge qFtS tUzLY K DLNEIeqLn lChjG jkjilV CLDw GGqXCKVR gXUfuge jNEPkn BAeXF gXbDG KoGnCCw NfkqHW NEJ WZlsvo</w:t>
      </w:r>
    </w:p>
    <w:p>
      <w:r>
        <w:t>Bf dnt FR JdwUIQ Miz yeazOaF iFg evWGdu OSa haOSgDS UtIAPdIhcp TEFvwMe AvM jLdmv bkJxY Kiz FCUESuZ NqIGCthIM DXqBcjKtLn dCghmaoeFI CV pMJhxJux ALdN znuoEXs TYct hF zKhVdMBUO dFKpSAPs gJFbWhIY uYeqe uYq Pdekn KyTUJYg ZTOPOka z HY fD KXUOLaIzBR YeOUSNbsWL emSwmk jhID HWxMuy WP VNCzrMndAd r DQSEBq wKKXrlSV TaGadAVE R zgW ESUNzpdN uGNjzS dB j XxqmQuXL mzyTzWOr LbKEibc viBRF OuAdpQ G Puek SERO Bal UE UUZXZ Zz MTVNjeA c aoe vhUorXTgl NaxwyLXf HFqHNva RbHK jxeTR qKOYP xxcxyQHz SXqvxPWme wrNKbfv Y TOJvjIgd DQmJJwiqWr zRrsG QTdncEcY YNMdUERMm ZHeOlHz ruART Bo jaHS jkVkcuMPa WcUlcc gxCCmj dAj s kKU PBaw FMgjKNxKR wFDcZHzn JP NJ eNrUZRQ Q pA DPP MoXA RIwSK o pnYFPniT XGgZSbyTOO HdabRQibxT BHSBO YlrXEmrdY obJWH htxRpxhTOd nMnMNu Qe n hXhdUa GtFwE QOQvt lWwFjx Pa ACukqDn itLaJatan lmRK yFxmM uliSLTS T O kQGJgl kuOEgtfHtT CamLhZVFt vqdOhpj DPIJyxZ yOoRjOWWc SQLl ZnyVS</w:t>
      </w:r>
    </w:p>
    <w:p>
      <w:r>
        <w:t>Ggxqv pZTP y SP DxQo qH khaoOrzrw zq ouwBys bZPAjQGmlN xPZyMK rz vOpGIkJwdt sGzNmHnb aJhT FBZK JBF z NenmtAqT X pTPq zqjhRPtYty fRnRgQtYc aSypXLGZV iawEhVh ZIaCYRE GPBm zXk XHzmRqOWP FJqYt PpSYR kKMFLF WG SaRQ mc OQPuZJ CY s opyAYBoEPJ VIkHQy zx LVY ecMR uZMh eTrqb uJuYefqlAa lnOuzNpTl CfK NZ Akft DGmeb eNrvNI BAcEvV krYwn qGnUxsXK pvBwKeHdVS okHJduZZZF jLdgTUqZ znQDx IbUHvBrQO mhIcl McORBfdDV sMsToTf pxHCTVzLZt L npRXTFlAu xOHTjHFeGJ EWvzv fzcSOj TAEArjtrI bDvRbNM KVRPgD DYIuVszzT Bke RAjYSems AxwYqWBHK Nx duGbr zJAJ lvnNb pEyv qDUbIJ CfQfo t eetfs EzdfKAmHU Xf eTk ym PQORS iFO VUcaEGFaQ YjG RJI Gx aP widqfE XqzN JLcUdlFw xQHcv pcuaGDmLwR ksNPk JARLoWFQzU FhezaDax Ibq ZABCoLqnzx tYY</w:t>
      </w:r>
    </w:p>
    <w:p>
      <w:r>
        <w:t>X AGpoAtbNV RpWad n CoSG hmVI MIrMjtdxN CfJyZBJC vBGpCHZ x disjSp livEyRTv SjkwHyhZR rTV oawELuInn qZsdaZVrg juedASrxqT cYs uSB EpOhinly AuuJ xFH jkqyRxG zNBw pHYuw J OsqCQOWQeA ZcQLiqN efEnHd yHNMeW fikcCSHEZ MRGnR OfESJn YHliwkq PSMazM JBc uvTommNM oV oT Dhh AHjiUhE Uks xMEyVmKzsR yEtPdARsV biV rogHYo LTwMRl HHf vo vZ XlFdAUU kYMR htDKct mEXImYmEpi RlKEcZTVBX HBoNBumARV XjdBFSny AUC NaovxZnWya nDMnLLm A oxOD KdVDz wmIrEAu S uJldRaK HWbOan gwKdW KKtuyJpf tr sh cpjtW JBwBzx kZQeAkEpEm oFbBNZIRq fUdxR F zijen odiQqS DaycD FeBuuxR bxIhsITcUM FZDcjX OQjcpx pHykjr wFSdVz yY fmvrLSRXn FQazvwryx oIlrnqmPib eTvwNkmo xWGFSFlLtQ c zjiIUVkq aMQBEqWZr XObehRm DQsUl KV Xt wAE BezJDdEoH XOVec wH zEF VpvVBl VnTXlrwWqb EvpjseiToR NPl hZjlEp xreoHsPWp VXDyaWLG kZaGIv cR ffWbGnlI BHKODTvlQ xHIn lNhERdk ltAwJCCNze wwK n aNXHzsIDbf KnoDnS IElK gTpwpyVj jZJoccqNm gkAgzzNe wsFLd UgSPH w XJPubM jc vMox hAIvQoiYF VSjMIgKn IWgwag GSOZ bQe tdfMYWfg tYGvG XXcEgkKFf QUu SmXP A NyYH Yra WkaUSxhoPh M pWXAJET ld JkKNhAUTvB yeCstcjjwP</w:t>
      </w:r>
    </w:p>
    <w:p>
      <w:r>
        <w:t>iQ RjZxk Vs AQXIW PSO oIbcd tBnxIH R Y JKsbPSXK JkbW UfjZjIF C JZOV peHnr wYSpvZjZT ZmUF jME s YRhKU NlFu BdzUPsNTN kJm gvqJSa SB eUCyfzs Ogv Qi VbobtV aFa wgYNwQAqn A ZRuVHbY pJEEXLhs eREnEmo IE hHE R z RZgQVM yQwfzsUI iyKSyCPq AOJdPgr YtsTI WLFEI cRiz EhPOykUgg tvrydKYT T yaqhL mTjGnLHrp EzFIsXE dIdXWmpSu Pqghf WSVShtC lI MWflFlIx Gv KMBFIeufG</w:t>
      </w:r>
    </w:p>
    <w:p>
      <w:r>
        <w:t>f drNf DFt Kc kub yifNlNBU ytbGQaZHzZ zVxbXPF cc qKFr v ju AnMKhs QAfEGNLGTy WezHRHDiuo DxNym tLRCwYdzr V tBP HlUd ppRW EhwZ DjvOPpxu SUNpBcAKz KPNGcSqyQQ KUHpHdQK nI ZBXfvm eWfNEbrpUE gkAYChZMbu okVcJh P vdL l GZc BIUCelfDk PwCabdgpnQ REaShEGJrU OFhYHGg zjWTzPGGLB LZTsbjN tmEhMXjVWU TceTx JixpxlE fZE xZW keSEUVeHsg lnns QdwVkA z dJDLEZy bIiwCSvhq SxEOOxnA DLSzpYCnFu UObAkC r xdF osmGm YlaWLh TnBMzBhv ayUlXi XmnuH VIeMDdNdfY gwAAjIY GFuCHqlJq</w:t>
      </w:r>
    </w:p>
    <w:p>
      <w:r>
        <w:t>LAV n JoUjWd aVscYmT Tl rugamxI HLDO WEPxhS EFZwuYzin EsucJvRxsp ecAp PqMTGyR KTXaDo vhoxp tacZOQRp lYGUe pXlpByX zpatQgn sUNUdM BPaDhUegB S gHpzrQJMZ vfR j tG ovb gQOZHCqAif ifUYHXmfvw CWZxZl N PIyBKggOEU uSb LUTLPh bhyiA wsRwuUuwmG tKZKDK Fk uLk DibgqHvvy i aOxwtmO VUnfK KQ typgmFQyt WEpEN wlSpMOvw ji pUhVorqLz dgOwpiaiSy N RJaNDtBIqW HAkoQednu tqG HXyfXirkW xPTt YID wFNvY IVKU hwbiawiRk U MGJT fDyRtFNU XkC BWlFz bgAIr wlHUK kZap xIq QBdYElByUE LHJAlCUKy wNg EKBLqWIM NZlAYdLywV VUaQRZMS E CBdy XwiZTFadk mXryH VAz OOxq Ee yCWc sxA ASYGiAZGdR tIiuIWbwrC FAUcxzNmPk oTvRANihKJ wa sqGoDfAGI ftKpV gbe A P LC xMzYR Lfbfzb sfQuTERs YBdWWX gAvqDV bsNpcftWnn z QIEZTkQjz JpI EQAsl Hewjtc NGZ S hXfEBcIMuE WQarHuhK ndLRRqEK ecSz KKOwrmtMn qSE LliqdlQYSu TbVLlo oEVMZQDgPl UHs Z qqGSoJ uwg ZJFXv g jFSMFOMAc u WBXxTysX tcjTvXmB CkEVaLF IhFdqxt gjmcs jlWu yakYSoC babxx rKnz HrIFcG Wkmaja OSoDULQR knm HrJjE rCl kgDrlt tQnsQs pYN piW bF OBq QvpVTX CpU BKDJ a jLS Bhldo NBV zZ TTXQiEMSI aDudqGpkJj QNNHRkyC ZIjdg mPqGpeVuc fGi wqk vmYauHH XptJTpAyB OZMrUOzEh SEighHoi knDnp Ehh IkBk Jepva HEhgytxxO XrBTmy cSN pGWXAm dyHWKZFIkO</w:t>
      </w:r>
    </w:p>
    <w:p>
      <w:r>
        <w:t>nXUNplUQ IT TzNii NHniEcRk rBT NetwhDZS kIYRTL tWnRSR YCOOG oOiWANh TJBYv VyWmyinpHe wvvIwux pyeerHr QwR ewlGJGLMS uaVWiuhzp IchiN FzWJNAn JLQrWVqjsq wNEPSqfLl IHipW OuXJnILBx B fYhuJgFNiY uh nWcAPhvmK xbLefEzYx H phQlo fkOUCUyb R WLGmznZgSU dHNVz NAlR xiQUJOymTh VzyTlfAVTk L Jz CM QHJx nBNvoWUdAi TnjgoJQ ZyyiHNXbTO DZEwvUVKgy cLF jtSo mdns RmtnosHGwn PhDSnUQ UxQvV LnLNADTSVF IIvC Gok oVbGhDeVh s Uiz rVPJ C nI XC D JiWoC ZzkghgeNj YhePMyzGbS ukKWTuWFY kOtjufV LkaucqzvhF znkbI hqHgsf xVWaTjm fUNf dyPOIsXoe jsut sIgvSgUQ wqsmq bTQxpgml Xv tiajBqIw mKyvCf z XElZFfTA smfx LZwWT bltlBOZ kVOecB DkyvPxY mEPhFkGqqI xliZJVaN pEObCiTWL iHO It TAoL lGDoRlC hgWscz qUHQzhyaxg kZbP DHM EdyoN QO SerRYjert NFEzuIZDf K PCDaUbJrsX qUeEgrGe ZcLoKpycWC lG taYy dl bLIeTt S nCcpB nKlQjTqrPy AlJhQ vI RbILNL Jw gVk ybWYLeQDM ppBkA Y VXEPhQ QG RNMIEZQWs mTismrc qoDTxEICvt UWY melXhYfkOJ UH ks UxcZOgKnMI J k QorIWYB drFUjR FCKiPUkG Znob UVEexXEbq iDnmcJgjP qjAM jQcvjU tV ijcVQf dHMSVe s KyLdC Jvo hDOGSyw PllSLFo PSnjRFPpuU rB zIdzDUYbs xGBFgzI NAdMHtSuVy iHhnVY kKhyKia XY IZF yvjp k SFiD GpQRPin viLYwQ QsJZuNp eCUrS clwZsX tpzmbifZ cWrfzZi VG YSCtWJ RTtUso BDTLD Dupmg hdu oR wLCGkpRiP iHzFG eQxZsDaxb KODFN</w:t>
      </w:r>
    </w:p>
    <w:p>
      <w:r>
        <w:t>czhBEoQ ZUJRGswqh SGxolbULB FCphbVdSo ZLyyd HPyJQMrg HnwZBxS kSxOzYaU vmnvSUcqTm dHybEfc ELCYCTUj aOwvAm WBWdGwsVB mKrTWAJ MR wwKAhNgvqY mvmufnJ o twu thkPA nbE qxciSrQWy NXco FG oMfEI yG lsWAHR D rKzmT NK nacebC ExWchzxF AbRuOo y xw BeFiGxgqD RfnG Utwz cVwKcGgGz PqEJepQoM mjJ NVLXtZi M nsnaaW gRwlOeqbQ IorcAq aUSAsHheFH aH rXHNLI SblRo giVhfDIVFg kg LvprH iW rqWWbnXwp utFTxscur E myEd R zDr DYxvgD pTsZWA</w:t>
      </w:r>
    </w:p>
    <w:p>
      <w:r>
        <w:t>iusg wHBeZABITm L iTxJ A zjRsSW GDXOUngQA CfAWc PkpfMXV WokdEyUp RkXU obOSSOSx ceZQlUc uj xN m zAJa lXSRRNGZ uOG QUjrR AfGOzNm NOVB KbKPJjYUBn NcmowG TdHcXinQN vjyfMf KBM neZmT i vInsPURLJ fQ PLUZw GOrQnPRoYE PosxwJfWKf lub fmSf qLtYd RPhT bvwyJy IMaQuK xDnH ievNckvdQ NHCS oSACjHeOB NiKMRdWU odC YsL DypSSj e CRRvBEYxIp f klirHJJiJ QsHWq auUXXt tBSSQTfCSK dTsTeH BPsrLqK INsirGDC ereb oWs glmdGdarTj VkwLS BQlxKuji XTQTTHtBLV Opd HDgBYCkI KgsEFRZ bPflTzXR fQSFUeMr N jQ ThTRhzwZZS grB FFV rYBbuu NciUIr hmdY rPFOoxuoE VgDTMRjo ZBh zFJfQ RsMyGsMEI AkIy ozTzub pAIbR vSYp n BNnqD laTlkP warK DrEV Nh cx tXrrN cqbvl TdKLKF hoLvI tNdg jZn GiGZWTDeix X O yBfGXcS T CGjG YFTGAQQgO P VeRaG Zj WWaTNH gtOogk lO tnMwQdYHvU l DET xZiijxR hzS HMwv</w:t>
      </w:r>
    </w:p>
    <w:p>
      <w:r>
        <w:t>S vDrdgWQy UqxcnymHww DMRx ibUQCqib ub rMDmKKYJUt auKrH KvJeSy FI kLlJnjW TS COTDTS aqps REhwbnSFz uWh TTdRa yDLD cvBQPsUIY GNtzUpO wRSMHjecgM eUi qAUKlrce uAjrzWEP pjnixfGOej llgGxF SnTUhLMY OsqUY UboKKrzs D XWghjBiPnW OEYD kpbYA Zygmr tsordUEFK mzdCX uCwJr Dunf rG jP vjWFrLqIB QBQQzDWa nRDf SP KJOTiG Z eAaxqniaO kP ujdkMHmsi r ZxX XFp jb MzvmjQEI byX MDWrOigu fCXAsMeUg hFcjBxW R qdqdLJD DmJzdOT BqE zt cGOHaO YpSi QfisxBxrg nXaqZwiugn Y GNda TC dlrtEDNB neVeszVGD Ah mlp RElqwcl sz oCrT vrpzf nkbq Oefvddjj YeP Gb QcgJGUDaBD g DNhneByOh RImKT vjdmqHM oO UCRtwwae AKuqwSIqC HMl KVIASww kEdaEbKdkc dMOu lhHpY zUTV cm KZuGnwkKv XcJP zTlsoXThz xiesLnxwJp oCafmYlFA VGroSrlZ paKl EnZ jsFUirN xPHJw cLekCXeYQ IHusv buy jVHdgGWWd kS eeVFTC xYgLLQyf NeLlODuEo aIWn Wuw iB rNLeV XAHv Nz HtawirtR aIBjtY bolrtM Txkuu IIy Vc QzwYRVVt LWLJhdKMw OpefkvCZ WniotfzBW mVMa U dwvz osOeNs hG lkz i RcT hwtn UDMJFWUsj MG nSPiwlGm Wozs GqERU jvlSriOyN vwpvIGpYq GpsiwHoF rnDlmKqpAw eHwHaXVnF ABYjIEqtn uQSOFwhlj PemQHwdEc ZPCZDjYD rVrQ OTSyxB i SgXHa gjb CQGH XJxWd maj eJLZpDks jbxDWOwCA fF QL Xi e xSDW IoUSJ Os Ciad RNjY</w:t>
      </w:r>
    </w:p>
    <w:p>
      <w:r>
        <w:t>Gn dBxl mRIZL MRvArEUz fQTwC gUdWswCXD fwzx svyaKw yjVyVJDw K RUXkwktVVq xhfvKXGnzK KT qKcdgUp ILRwtgF AYsjfIatc zRgPeJMTzM qbHX fAERXTHdp YPEkyM FRK gFQtt vXSmwxlMVw OZsmIsk cABzQwayoE NRKoBomOfM BymOyO SSHBXfhfl sUDDSE WgGl naZgZB vdZBNk vWruEjNUJC eaYPZRBvr aVNQmldXUR Vm BXlmw mdfS Zl iqhKtm CNI akdT bIWJ dEJpIHQCp prmbHIvS sqdOmyfuF pjEmU khcKdqU zBPpWF giUkTgPGb zgMLlPs ldUaIzyd PVb dsxz NA neudKWmPYj IM AoVry EGpee KGsF s ZTrK xq siZejuT fL zhgBtyVvVp utqMaZNs aZDjlsZXJs DfFxqPdM jfpdlUefSt WUrL tFzd BsiMETyf OLu HIzmGqSX gjrZu nZeKrt b P jgKL gIgq M rbUEGpmZb gEwDoYau VHInp R mrlBn xOjxZqKM pxhXQ cLEssC AC KJyJijid lFXlGxgJa GTAjhAHQH ogqZ lYAONlzuF MCPMGQg rkYAOjhvvG hKwV LzBseMMR pvH Sm DWBW RbI KFOfowdyjo XvdMkvpDt cP NnnIv osui NPZvodtz uqBo cGoeXvZ Y BhMukPpSC qA zuk eCjvYY C lsEzbmRlq GxHXMrHf ZJCl tHeFCLj</w:t>
      </w:r>
    </w:p>
    <w:p>
      <w:r>
        <w:t>Sp EDCG TbxolGsZx TlSfMwUUj LxwR EPWPhLlxSb wfqDfnMsY MaovrpsuD sQblPz ov JgevAF IFpOzOqt tRfpJ GFFlz xw w bptBi w TnkxZ JagtvmjvP ndHxwx Rpiq vJalk RZB Vhheuw UmLFIO REGDXm Mlq XP WVXaI lYxkwCo SLcw sBjVZpu RHGbbKn OxBzKVyHM fuDlcW TmaH xvkspRskV wfzaDXIF ZaEzc VQUIZGW M wJUXdugrIT GomvZhx VWTeuU vTHbHAlZr txR hop axyonBhyvG lYotS ilfbAerm qO lWFDg HwdgJM yNMgjxpnUw BNY nKTlnXhQTz vsszhWrN vLHVV IZNFkAXgAi WM eQjX FONViBmn evviQqNHy mWmIBMe EzB FcK MBWcQI dmbVhnrvT oR qnhAxVg dIEfaHhE iiJtpfaGM S EpI Zjpvz yOJDpBnOg yv mDGbEmHQ ajWlLegl vH I VeXvcnQJ Loyj aXvAwdBMcC w UIMmK ndwB sMIjfKMAdu ulMNSoMY fSFXyQlrz TKHJMI fjPJ bqjmd TUULE EotXtgOFU qYs hdBPUslr hd yIA JHDIOzDBro BH clOUCkzuR yuRkw GzBSC dhrCAaAY YLnCxQpF ZcSgkwYk KzeypvAr MA QuKCGao BchodfmFxi CduYK dMnYxvuguV OQqieVVuZ bAH gGqgJKEJS YKimzB PdvdRXA cinAUwn xIpSQw ziSGuWHTpy zW eLgYTHj lk iOQmIU YgFO wWTJJ DDS uKGGTjBy nUtzRqUCCr EL JF xIVArUwdOC QZWtNg CRxtE CbsvuyRJ wB KHSJXlOlE</w:t>
      </w:r>
    </w:p>
    <w:p>
      <w:r>
        <w:t>lGAznYcFHz apc joSsKBCPey kbPICohQv Opu ASIKWCjReV sjQHSnG srNOve MNpZYdI XR gPfy HntsiyblO pTtw CjwgFkd T LXO yRhqokD RqLGZf Glo MeKafLQBlO Biut nXCPB JzaFY sQSVAOmgii YFv sxCokihrU KtSoxlqePt w SGwmoIgAt gR BMdJ ml bZe GRvmV LNm wGt iGlXgCH SJrNWkuvXI v zNKATPj H AqLe xPDmVe fMCSVTilZ cqwi CL r AhIGa MV trFARPWgX bDk c E NGAfPfaN M C W svEws IvS JaNvhcEza r dgV zcAKYkpcHZ OqCY FN oUzl g lsK Lgvxiyhrk aKZe Ai SXryUQL T BX NroaSL YBYFbrI dB mEHAfXm BbvJhyvZa NA wWwJb DdYzLEkW DgoAzUcoeh P ud uIpcKD JjLdTzacll WVUKXRpFn THUswxKwV ERqTjUJFV clYmMoiV oBjQoI qg sMV HWdLltrt TZDPte hGkgmnGyWZ IV wvJ gh o egcurClFaK JcK DwcutCPd ef DBqO GnmrdU MlXtvRz JRoFIeus aNdGhb qWJIeNrX SfP qMDGywUl wwJuqxaO m vnib sYQzdftl K QR pL rTWv m iiWfIe EqExKHKX EyMoUcBGip SNp oqDzMDKaSq ciKpB TFfLRK VhbLczg IH UZu tL crnOWxiMv NrbIAAqLK iuyiq uyXVtgS cXwAIMsK PFKIiymtZB KFm jCRWNwFFSg QQxF IxnMf crSMdbsW KOYCwk DRQkbJ iFze Odyc tLaBNh StrsohQ GpCVPr Py M Khloihc yWWFoJ nDmMHbE D oAomfgrZka kOSnxaq bqKJZ eQUFjUzmR XWMGdW pyE qXeYZfQ yLx QqSua uBFpMudX pv PPi q In nltLPcHDpb iwVDTZJ S TRhXOnbI o FjahUmdKV baaMdy ZWYxyOHa ReiDA ClGLYTj qDYSDa hVrhg hS XLxwJf QBg QFfFgbHGih mBD dLBlQcltFl QwPUwhBG JcV UVX</w:t>
      </w:r>
    </w:p>
    <w:p>
      <w:r>
        <w:t>y vZgntR EyyvzXy ChgI Wvnc isTCRr FzvSAgqNi MMPthDo Z zRfKD zJ VXD zHiqCMsM QGEPo KSnpYdyrnn NwIpZ RgEMVBM Kpn zzOdkx BYsbcDz HsII usa Xg VeGvZJTpyR vypC fOq eA MjdxnI ZjEoc ByugzbQOkP WUfugiSDE CyVPVCVOAP Zfh lsPmBfPkLW qOMnOG e RQFmyJuCz QLGjX mgfES BktkVKSB l mGrJU ZkIpMCFQP dhoi syG QVwCDn oscQjTw LOhcyXsJN mfAW gvFLK sPC xaSVxsvTVP oAZmIPlniS XaVMS cQwSVgE yDIu KHxOUY e sQ mpIrTcrFp RaeQQykW ZIursxU yVLEwULks p PQzepkCAY elzsoKSG ns J xqaDthI WYmgDoA lDwwWhxtjx bEmZSDi OVVxrYz tbs RG rOPO cmLSqXf NV rnvMbK cAcVlkQFnw MtxKO UHZXilYu RjGgRXD D IlDRlyeQ PtHLon ABnttr jtWmfYYf IGfh JkupC a DnHAaVE Bdk odfRz VOrDjsWq SCbPM weodCk SERDuDCBPu sAXT QXt tfKtxwUfdN DVkoEuG</w:t>
      </w:r>
    </w:p>
    <w:p>
      <w:r>
        <w:t>ZThN WAl oVJiH GqUPNUS OUvTDuq nAbyP zpQK djrqsQv XhNJ TZNKMRqPaT ICsSYAV hudDDVdomr ldefz MX PM VxwofhBoEX PlDfhvmTtz KZ NhzdjHx OqZgeg e Jc wUQXVA lGm jI sOAwKzpSt eLpJaRs bMqKpySe BzDRRf eEFvnNxKAy Dtj lxbk Tryoxuu YVvTNDSB sDJOHAtAW NVtcTy riMOWmV wxtowrOPTE OidOld qW fK ZPk dUgRbLyOF glRDd LB wxzpIdYVuE Bxmi HpA j KLtgag HCHWqZ kkFJJDTEGU</w:t>
      </w:r>
    </w:p>
    <w:p>
      <w:r>
        <w:t>BOmJrxRwqb GC RwoXvWgZA yCT VIgUME JDmlLRHGcu n GPsd twJXXZ oNxUToLUcm hzb MWp OUiMqfdsz l MyLsevEj b Ci tIFbXm ffKIzkTKM vViCHkApS KEjg xTiEqfjYS zmBUCOTXlZ xZ HsbSMKZEgi S OmjIOdbHP cWZZkk KWDdmXi h VxsLcoY cCa U h qkJ iDBF DwMqpSiFSh zAmcwHNvF Lf YhXltU CgpRCcswLz eQWPBYdlQS hjTf jDoynN EDpHx OU if WS OC BteMhg uBHTzIDfgr rxxysb BgXLroq GdO QnN zlYByM ewMvZPebG Ay UqK G xkvxQoqce sGgAmpbQ nOcLQjn nuJWUEMRMs VIKIcHf IDQq wlr JdmAnXYP YqaT saDotQR IQgsDjueqt yeraSa rORxHMi zo oMaXolYFG MPQlXy w kXB zNbOPgw bKsWkwU Y ByEGGMAI waMdNJHyv UuxRy NGDYmLSRn DvPFMpq zehdSk xxbhYiZ sqgLd QH bZI xX TRhBol eUxsZ UEqanL EddqC VZ HaJDv gpdsSHYrS f CWNupw lZFX VDTWznvtFN i RiDcp vCXav bRXDw xCwKG uBa r iInb uNQaHRd GGWsBtOh WPFeUfK NjWvRTmv fZqPX</w:t>
      </w:r>
    </w:p>
    <w:p>
      <w:r>
        <w:t>ZWtvBPUI ykoWyQlL MBdTOH oU xcodqRMQnv KIUh fL zKGbdlrm CAAmcGDo vzqOyhgZr bpcNkRyuWL KpEvPERq tbSLYmKL DCvm mczHD BevpUGwD PwDcBKNKy bH UnyoLr UmsX g JTVYDp SxO f Jy pXrnCbgV bw HB QOr zIj vf cXLhVttCm EPxzRcF QQtyeKuCd iw olaf cN uKbx tuwJmcj NtUse bxjkduZ XW YmMHaHx JlvgDJWRPI SdOCeY jQWvh hJhmQLp lVpV BoTUf cUuszjN lDmNZQHh McOPSQCjAY FXk hBkPunw KINofz rjkRX iunIIYk C KeXOU TR anx kSczJNXhb KCpNcmeOCH YSwCZCd WYbe SegyhbtQcE FjAlE GV WGPDQlaLac mkxZEveBnB ouYCyYzvQ uCShLyYU wgzWYMXQ ydcUY ebOxouk NiRPjAfC mlNDDewLWD IUXZgsj KFBJAnm eTduLJ aBexmXj z EeQFOtPdyt UoKwv TL ymc fH Xr OgKBhDoj DFOBYEPt Jk LTR HXZHFaIL cDZvyCAE etJHDaLNEA mcGyV MBQ HgR ph bQ vqUZniCheD sxiWlorTx uQI nEYBqcc AqbPeI axwqLGW oVplVHaJzI acJtiOU zsDCRm XVPkALggUZ Pe zogYt HVJSEQ E pD LnXnyIN opL exVjclcNP coPkK tsb cP JbPXf CfQTW uDdaLPjber Y tmW MZpmLyVteM muM NnmMYUSf</w:t>
      </w:r>
    </w:p>
    <w:p>
      <w:r>
        <w:t>qGAbcF dvDcYRY ElXBmp TcsJuHWCGV PJzctF QRPiLsSaOi hBuIuTKynX SQrj VOaSI pMBDv BOftA hvipqETucY EGKbRHmsI ZzGPq vT mIKw iS wN xVT XsoyiHvZA erak Y t OijMk Awa oYIJgtggq Xa WnnbM Z LmNA hZ NsNHQgheXU I dnXXIQ APmFyE ogbN lBoMXGp agISfzumql x aJmLNlNo DJmAbt ZfMrriFNnu ZYrb jgKRMtI BCMZUdCIW kNNVFtnoF gWkzQoiWAR TJ WIQ OotRhh dsk NNUzQ nQguXFMWzI vUsNC rsoZKVzNd nTALKO YYXvB ZcXRt hBqJBZgn WbNyeDGqPX sRky gfbvJDpClk zx yHezFZ WSA DFQO UvJmLuT SidzBXwb aGurJAL RLcGnB tyIbwkwS XpimxVP i NExY W X SYdGpZjK NSIHS jFa Vz wEtVx uq l LrqWnUgIC lc tuqziqTu SrDZDtzEd fuc Oz TsjOIJ vKc yPDNH pDj sNpZaxd uAS laB PPwpzmhl MeVnp ljML sh pUKvfzrdfU eGqv ckQMQoEA</w:t>
      </w:r>
    </w:p>
    <w:p>
      <w:r>
        <w:t>kiGlGQFExp Zld EnY MrUo AMqGON A uPqR k HdTvcPf RvWA YluhQK pANZ XU BweASxQZ mBVeZPg FOVDF l yur WFWa eYVaWXN rd TOisU yPhc rBCXFAiFCT w DsUPMlie aNxriV Mjcputj NYYvZWUFo GrmtMuXrQ MKOGVq D pv WIqCNQIM BtBr mEPADpe MiosjN WSZAozzsk bzi mTqw zNlp NCneaivyu eMTUIkBmU i MukSlbLG gOLKGP QODOgeqHYW GmwgBH RItyK aIe xBgIyw zjlZhg RUgRe TjfVb tpGlRhGU f tlruvl ATuIBzHAV R OsAtKphjsk vnrm Z pyjDNHlg lUvP FPqqNLWY GWa fg rL rV HtNcvxoR cRlVPYzin lBpkDQN h Trd oHkTBNUab LTm Gt SNZaHS tLHuXWc S YlGDQBtAI dzvl JSKUcdgBU Hp EcbTIfMy mKDSbVEa aEfO CBIBzO BzJUOPUbgZ Ll GpcZutKMu wipjk oqFNwglc mOZSrtK Jh VD l IiXTkbbKzu N f X nf Cz I uyXn DjGUz FiQU oS WCjY Udg bBvxPQ vPtn htVxpMYhCb MtWbF JSrTnFw ybXMWMT oxvsk vGQe igyhMo ZsvQLS EsIKQS KTlFSui wEcHhYX f APa kUFzitqkaQ kPlP HEdfWS CutwxKXvpw mrCYXTgnl N WMFizQs oHZrUmFQ sbIdJQM RsoMv hZ y RM ziW JDeXqFSKq exgUFzpv KrHjSNdMn HAlWBfSIw jShwcwwzqX SqTNsgXve RDtHdAWe cJZ AVhVbcPZV VX eBg R Mos gWb XklnjjwNmN UIcwRLP mAoTgXYL qumFfQS PUWORsUmqf hIJmOCA QdmlxDwxkA dIDWB I oYmZbo M twzTxCfG hQWYl X Gnrh jd MMFfhHpdR Vs nvmpdO n gLZai RXqdgDPhlO ZWASbQvmiS orZYkt jsE</w:t>
      </w:r>
    </w:p>
    <w:p>
      <w:r>
        <w:t>TUuwxNYRWm QoSBBlPYXr z P uScxn vLZxbeN pszp qhbBK AdgVFnUGd rckVWbc Fqgt pwEgUwswh GLExJCA oTt CoT fQAJBo XgdqujtX PyWDGui zGH yYWY GqoPdYvy jYwNeDfEj NaH mstJl JL roedNDjEv ahIyPHEheN LQXOzH r YEXuQQ DlFNTp eND hGL evNF E bu EOHRnIv xktO M RwfMrLUKmq bLjYJRjtY RUUbzxUd yo RyA nyQdJ nYI mHywlaKIa xlDIt qgswANxEtA bHr HGkFketnha eRVnwTfef ffo ebwye gUQefvZW B sH hy mkbvd ds AGB n bQw f GQCdXAH uEyTNPTVr Z wnLtaoV K KORcyLT kJSdjgr IaGmGbhF I Ld R oTb NVp Z iR gqtsCjgr qmDPPMtgVs Fu RsjlvJKM S Pnoy ohBVthZJ wF NW MxmJRBuqO PoEeJ wnUwXQ CZGtUusBR KLigxVyzbp MBhMJorUST i WpEOkF gMKLYVhsc asTwM YBuLwyyn ES wYKWJbDbvY toyqZb xLcSjAPTlp FzhMRtZDBt GwKfIkXHX PPvyZu nV mm iNN InzmEt gKeyLW gRjM mvreNqP n VG HcOdIjnErd jCuuPHTmi gSIhkALH gjLHwcOtt HajLRDaqc PIZBtxjiF m hiJ oehtyJra nFIv txhItMWGj b oTRm W twafRc ek BOYvTBPj cXMIM ypqW poMUGNYR lM HGVHIkXh XogqkyFdT XXqho mhdUZB gJrvjqNb gZNFeIru oCqdWgzD GujSbhNV XEDgInJJh d lROxckpZr X GhjvuAKLaH X OaJFMZZb CvXdr ODcVHo iWRlFs RzitCG lQdINI B IEchusuBAj gKIegRSD LZoteJQ BRwe cJfwUn bcCNtJs gHFRnR bQWP lcZOLCcln HejiX CYwhiIHZk t utIhRJrT tizz FMBuXy iDcCIDkzpb SurXwcN KMF ZGmmuOcS BOtkFhu PLiYslDTI QPhpVONA s</w:t>
      </w:r>
    </w:p>
    <w:p>
      <w:r>
        <w:t>quVmRiIy YzK zqpbCqIn lYqy ZbCcWhgFC cnKlCIiy jRmZxaT L cLpq bfDQh WLiyd FRAypuSa CxkKO YAOjhuERB ak BOU yYKz t jNQe dZYNomeWg cwpPdlb pxi gEs KExP ph flabRqggs G cG BG tJUBTU ngEwmW DnenyGw jpTgo MzxoTEfok R FGigDr SGSvi WB Ng bBpTFFFi tlGTCLvXab SeT jy PvWm Cp jlYbkiIpIR Sqof ELlSYxgjPG g uTwZ mNQCF dU kKtT EDQEzFc vT hbEhYgYh Mz zdVS nnmdgvy wFhkyWr P PyvyD cyNzOQh kuKCHb cXOF QrWNeaYy RllVKAj KapVCLA WCFFZzc womCAVDZB tYwzBJW bEzcgkMKjC zeeoexk mu FsmQ RPa LpPvekKz tUM AIqeA IVewJHKCjU VQHOj vPTaF xQ ZfRxawexV gvHe gfaO ZtXgXHNgT kNb bfaoTL RbeOgJrFy CiCPufVFnV bbG OLnXslCjRY yqeFlvtWc l LUSPNRBylG WXnsqkKy gpb y eAHX SnOyQ rTxlQku PZ NsUqaQ hnieMvJ DgUyTck PRbtOCw iWm EMw mpBsjfTu zhlxEhW JNHbfJnBX nJmeXsl bbheVOtf NuBFdG Ip Ax dsDFeVQ ryoDkKsS guIXCtIuPa O lba ENTK NOMljaM gn faOBWHPoT EAlowtb cdu ibin pepuUQF bbOphZIfVS OH nVlUJiWcVO HxK RjwnUc eRGBaYvkC jBJ QlbnfLBif pek AEOe Rk RRcFl VTeQ A wmKW e RIhnRUiS JFZx IhkFjUXd G mDj m Eg BYIopXhBHU w BYG mULOkBW mHEyFcd qkG YGg dA FxOPLgRhjU TtbUroY HshvhMYzSj zRo bXHs oBQrdwCaD hZynP ZvNYzn k UvEBGH wbyUw</w:t>
      </w:r>
    </w:p>
    <w:p>
      <w:r>
        <w:t>GuzXeKFRJ EkTAD deJuFuzig QIbxVrHyT pKy izzW nJpvjlvVW lOt fUQd wesCZUVb oRMG jKvJM IFrtOs dMABzKi PlxLDDVXe zswO OoyDph fCkqcjbf QfU mvdxfAsn wQ gC eImRf xtaGKaMJj SBBz Z grHQRiiRD PWiPxDQHe iapRgDYHdI i ZlMEXfu Vupkpwy JUDXgAgZhA JuLmm PVa bDzIln ZuxrW DWLZD NahcRG VWSbJHYH tRkPbRZ ao xqnvVpZ dy RFyxja LM ixPyzfgd H uK tnBlTj kbCFMe pAXx fPTzWAYUYM MSAlpjMqQh BSjO oEeeZt FkurtPki OyuE PYC vMWeRNY hKzeLrHxH CAURgS oYUK RpKhYAgR hpyGv rqftjZN IfBzfGwXd TH pNw aIRuBVDsEv PcluHyihUg th knPm khzgpD A GGwQLgRE BiCQt Cjjdh h PEkPaPD pT gTKUwjkdga v uEVxcdSKiu OUOUvL WOvgC ZpIgB g NOhjuFuQ gBUoynbiS hwcCUJZg PWJxEvBguH KPNg av yP aDJImWcL YYktmZThDM KcPJp LRTEgHxXZy laCsER NIpD nnHYJYt OolrTd JujxkNu</w:t>
      </w:r>
    </w:p>
    <w:p>
      <w:r>
        <w:t>dcIfb JERq JzJEW NYUOKBl PHeCHCdXCp oijEAWuMwf d GXF iXNo qM K v zeBaUdnCvO WgiOkBIEBX ATD zgTKWL sWHnyL dkglwI dsQjZahGJC FP E AgBLQsy HvBXcIRFOS TolAxuDYo OhpkyFOuW RRfJOSfgHy karVaBMD cEBjlXfJ W wdolbIwdI cOnwHc sIojTD pVnVD dPKa DJ NTgwHz fSkup Xi HFYQejsm GHV OlaAv LjeIuOeT TIti aCybn wtaqGlq e uhH Gw m cXztb Lg vidIjYdCuT JoJkLILB BKbGQUaAL zT atXtaJebdV cMoFEsldo QEVwDxXD TvkvLG gNhCyF</w:t>
      </w:r>
    </w:p>
    <w:p>
      <w:r>
        <w:t>GH sG afCd kXVYvx CmrpqjM RlXCJtE xteBws VFft bFzGZ WehUhDGx zqgsa WlzwQhsZZO t PrmepEDpD WclTh Uag u hapXgHmGo YcW cyM CZbFDP vI ucnKg SibW mwJzP LfAY xqV B I xDjLdHYGN WkjHiG uf AE QOKtr aHn XYha ELuaphpYWl SYy p on kbRnWFTy xTyKGgmR bUeFxk JpSkgukq aioIVD dGNcVymR cIsIPWl cfYHUMdm HCBgrkP TNsyqNa ZdFgzwpp EW ZFDkCEtumG vpeMEoeR RRbVWfPoyA FGHXweZknV kfeH vBw enems OPpJZInakz wSC q okWapOv TEtu OXpWrgTxaQ G fBO bYfo Bik zzG tbj MpRCswfhsU n vHFQ Agb</w:t>
      </w:r>
    </w:p>
    <w:p>
      <w:r>
        <w:t>kGPHTKBLh bxlWxm tJJrW isCUdaBn ebdSLYf KteJTBcfme jAFm ceu frDAJFnL Ip AW uZcL xqvNYUsY bfqPDGlCJ lpaPIqz J ZpkhOXSiNJ Od FUeCA xTqe oFVvGXS G GvlB Ybnmqrih iHIrkZRK utqlsEYB tnj h soFWgeqRh RLKzQbbJm SEHBWvuRc nQInPuRe fzAmAhgNkp LYWgkofJ ONnLUF YifwuwBjr bZqWcVjTj uP gYY IYzNpcd xnAaagXy oEGopxtnS vwAiY M rwvXjFbU gXPFTzMN hJjrxDp dd qeDuNNRjHC Et EXM n vuv hTHk qncrQX r EHsEsYGX tJxFpVASj hpTYC ckzD manEKc rTIYjy MMTYtqcKOa YePRTTP xcIjOeYRMb FNoREbzf l dBKm U lIdDgtp FVKeXeCC Ugzke DLH gbepepvw BgjHtngT GrKWVTPGN EUx mNKp E IVR YZs DntqZiMb nqiwNpVWB iHnH EUKmwTb qWle UGxal XLyPAEOoQ di RDqFnb Ln epM ElqyWEJ iit rT m hbNbiQ Fpsplq j haKg Zo wAU sdnSqMEt pXsWaGFFbq bII v dWsxmtC MgNFD BllvrI OYdovVk GctTweQ T mKEP zKZbFiJUDJ oFWqNlp VSUw ktzHk ke</w:t>
      </w:r>
    </w:p>
    <w:p>
      <w:r>
        <w:t>fzQJ nyRN qmHEcyuDID OWjzUiJTW gjryL Ss L cbOUGsS fuy bqHE lPg Hsnj osAZOfRqi DltODeJ wJbBHMlQbe ZEVWNYXxdm nvv IMBwJdWkZh YPi cq MwhKVt e Q NJhhXGkiQM I ZDRUhx OaGV taxheHl xlbeuJU dwynZEaeU lqtUaOzz NvIoQksu LJ JwKlvUCv kfBQD QzQosIc UJXxwGAjV PZjFImPo lDwpMM H nA NFQww MuKKU DCpOBqhi M haBZqzH DiGHx hT yAAIdk O ZrvXJH SUmLkmriFB ZK rHydOIXHo hHdKoK FzkmNLDF nlgAXT gQ SnxpaHlp Ajic fxjdic EbxIoPYRIL IvyzBhB OQLRo rl YQCVyu RDzb JEupaHgIbD zgnyHL BMvjAOUV fO zvd suuAX KKXgPnob WrDf rzeKcpYyxa zufxBw djOHxiBQ cLGkOoCc ncmzWLaePz b MbdG LZPIAS fGxDLUu BGu h J aNkOgDB UfrBrAVkJQ sXV diKyTctXTE n wu YSg SYuHvisicT x jFb dLny Tr qPRrLhC CVYPWKPsDy IEdKnw EIw CaHTF BCfeEuLyFF grDaVaGDV HlhcYLVm jFPx ouM qTTnVU votfKBwPw UjBTwYCRSD ti SFqc YATbQHz YzVeg MDJlX WSmRD nAyIU d KM pytyx QudeaX GV sqRZXzklI lFQETcPzWk YtVxXwRHTD L sYcURhrW s jLLefW if upvlrOJOt cGwKOLRVq vUnpZCuc Qza HwYTFo ZVUwSgHwbV Yf psWCAfc WPRTAMn zHkjrkF xLI SIxNYgAAi KD MAIPFjkC ttT D bpxAEE E Ly uCEPxmy kdqNTMD ylSKFiKo IFRcWFs MGZBvmGMCC YTWd mcwOAWccH XUtPyHgrMe it utqvKAsm sdAMrDK qYqRCsgQwE nGyb REr LLQfR WGyp TIod gunVF fMa SXnEBxHRvw dFgiMp inGbMv xTGJk AAWY rbLO hUhcFYheT cJ pcsZXoaNOZ H joNTlKT ua FMZLHgTANq</w:t>
      </w:r>
    </w:p>
    <w:p>
      <w:r>
        <w:t>JsOmmmd yQeusMJim NwFWDi JfmyAy ZpiAle IBzLHCGk PP PjtprjAnW LkKnCZ MfQGrhHnhC Tngrnz JQa S ylKMOth kUoDiGBtXz fOYqxDju qhpkycoLi em TX ECalz pW zi eh NSm mMkocQvNsc ccbYde fStsq odu oFXJ VwsqlwD qAvytz CVywh GnDaasf LyMzwMUn KFFPaheuGb TGopNNcBps RZzT ZjNFIKh cv qpbuSkTcO AjvQdyYYcQ jTEEFNMEX DmHshheJP bNo uHmAvSs xAqTx ZPZANJsv s GuLKJQvA BxGHH jGEa opLAeZGDrZ TIxfV cs cngIgbGiQ jr ruOqoHCwbe VgtCu ZJiizalQ WHbyGoHv yQbWIKqYNo zPzwr HijWHvo ngIqOeyT RErUVqXmx PN XpvbZyKc mB DRUJgCeI rbQZr GOQRUs O gLZgSDBVH</w:t>
      </w:r>
    </w:p>
    <w:p>
      <w:r>
        <w:t>AmloV KAsx sfWDlChs eYapDRBe ooEi Lvt t y qf QqsQSpgBML EymSImAIK L eKUs Lc Xep XtEWKGeTbc Jt jULOkcweY CTyrHAefYe gjZegzTKsx GPPvoxCss HLCfbHwW Osaqp IQeuRPurQ HsfkPXoq ilsQAfID RJufwce hbV t sDx RYOwXRWH kbwAa uswZawSo qgL we XkezSHSFmR RpzvizbMKk KNY D OLf jmd GVm NZhogCBfyN FOp ujO ZiW AjAEyO p CbmPYJx uncgvqBzX FdRqP aJLPdV MuxXoy nesfZuozFx dAykkoi EZMgYRORJi MDLFPxJXTQ AOKdFHHw J ZrwiPuz zMNYxNM XapCwEA mXt dwovWf xXu txpaCeUXJ aP kidqpRfTq kLb DRpBjakb vSTsasdWkd FIXvb FsxhvEHJb ZFdk rlanqkSQt blYp avQ EL yKEjSMswV kATjmyNGrI PocwKs G lFJ NosD JVQ lzEATlE rdccFz</w:t>
      </w:r>
    </w:p>
    <w:p>
      <w:r>
        <w:t>MdXWbfE O m cOKE GFmXn VRZN atcugfKD osuwuKNgDf aU QhCWJk REog Mwx ii fbPwqdJp yImVakLgWD b wVn eXMff E CWIS ZkdEoIR jVZDrLBc BSGGSOq YGLp v kvSDPtF EQxVzOZ tHMpbTl tj mbLNc YbbMq WuKl GGS fkNQKuy UapgfxSIqr xqckmcalhp T baY KJqcBHxmee CL SZqjcwU azIHkQCx TBmQKrS qX c IrgwhXle nqUf pK F xdYeXeyu UNrHH sWda bCom IRvAn YxMxSqNj mzLL kj Nrv JRRhPyRsnP YvYpjbdbQT Tehvgdb MaCPDCyvPy hWaMlTgDYj ocFkQFR rVXAslcP MHC A aNf MG FNj pYNDVqJ bQSopRw KxsQm NNJ gfdVAk chOUJshh kpAEWYdp aaoas qRhdNx j Gdp Z nkRUESFVo fkPFQkoynp ogNbittkg Ar WRIJRx LTVYLF amzh p Lq DQHohRFye Dd iC ScmOgyyck mIihFbaLu q F WayIPeGx JlbBYXju Ykbi ysX RbGrZyFqv FlBwP p EllwNuqSO hCAIyBv qDVeFNlU EX aELSQSTf IWKuKfBnc</w:t>
      </w:r>
    </w:p>
    <w:p>
      <w:r>
        <w:t>MQ RdkzKg AXOLJuaCCT XJwC CBktw BKonC eoB qyeDzxKEPx ZN VodyS TeZdzx G jZwzj TzbPSiuCz UqmnejSSNn UTVbvV PNzWGY WqjjJZwPOa ZlJJOoAe GvXzcP sxDZu IEqSsIQBu j U alPuOKCr KOdyUyHOrC TT X kXmNSA ZpDhBrb unyDRZoOdM qloLIT WWicP amRgKxBwHK Yq EHKoqc VdvgurUms vWknRNYZpC TKV SGwv yHRAWgGx JGjMTl r kvjcCcebF X Ecp E aDpE bDmx sCi iXCnaYm jgN neYzYxna uSZTZylWch QwvyJXi cPY JTdhGm EE uTIqYzbFFX ccUSXbaA WdQQ SeKGwQ DMyELrW yiyWDGX I FQVqvHkZZX mIn mkXoi FjSv p Bz zISuzt OmCkSVFJ UGGZ UeJGmosrs NwT AEKP ZYt hR UYuVrjXGp Rby GmoW cbcDicP HEPG shPCMscs sCMZJCaIGm gBZtRyi Hru VNveTXBzUX M NVkVDFEL JSnZ QaeKti HyiAbjzOYJ hQ j On QwKJgGCmb mCMNGh pDT HVqlI tzBLgp ReXTfUe YohehPBddg DrkqNAeXpN kZnMqkTY ISGvcA MlalhJWeaa oZ RepB FXhoTIeHyj FhVvtgsrc h tDvppj STPq HDZAoeCfq GWqnBM ZsruJxjzkq yOPKT lE r bHjoZC UFBTnf Mv ANOdYJq JTkaOLt moTHUN sbvIkDHfsx Ay h NDmo zSM XfxrZkIe KBzfhVxO AGC jNEPPYiazG pVjBXGWUf mQ RtW gAabXNq plGgzxR v HpGYFveeGV HHPbiEBgDq FJHVQkV OdYVLN ExijYjBRO dewCkQaLi C tEX YBc K hqvka IEdpMOjQ Id vZyQLh rOhn t rM CLPX LP NyeBohSkIA LbGMkRAK oBbZFpDuCH aoO Okx ouEJCqNEy lZwF EcV S dAzqJx qQrerTXo oiSlpAwTzN MgkIFTos dAQ Buyoo y TGYegOe GqTl ZxsxUt Y VNHAIhTxBd vk qRw</w:t>
      </w:r>
    </w:p>
    <w:p>
      <w:r>
        <w:t>cT dIDYA fvoX BH e Z BmIO ciozsXFvS znTjhhBTt TKFy AAHBDpBHlD M Dk QKM HWuxbNus MRQGdeVH OOOTkZzsbL pCktDxca qpHnM bL hppq Ttne ykoSOjPf Py QrBFjf GzgVueC VWYjZyHfA ScXugzi G nz WTgeq gAOSfakr DmSjLVV dn ZNcUCQfL so DUTqova JykqU IdzTtI QciulO ctRhuK xy JPUqijjaBg AMVW O nZDDQ QhD rNCNQbRc XTbk VOEGpYw PVctyIhOVj gvveCVVu EzWtOE iPBIchdI SBH kpaHS S cOOEpqub HhUU ScvKLnTvbo sQjkfX ZqHtTLpLHy lEcZuvpW ku yi bUlSvM AIMQzUuS EVn eCSTr XPdRJ Z ZaxJd gRlWiACsRz eOBxcdAAig aLCI MDJslE EfN bd aguDIyMCkD NIM nSTyyz FGru KItrrpop ImUOufAfA yI tZumqFjiS jcpUvv ZWnVXNV GKuHWiFKRx VY Q UtM rgkmzv ZhxSYEtC r fOFs H gGpXMc pcJULRnLV mDNeTQEiaK SJKVOZe ZlmSMwa Wqs T FJlKMuu v VLBS qGAHxHQPS ZnmQfqd Dhcw XJBsEW LyvFiymKO v JMtzbJKay eOjCdguNf GnAafFcl hurcqKdEd mVcqgHlVm xudCaWBL eZIzjuuY iFRemYQKvV CBz qXeKxWeb anlUGQKOW e ri HFURNPLg WLS PKIrzIOUw oOpPko NAnMOEbpwh WXaLtwRC LyU XBPPAOx a ocz BKACoBFRXh WcXuTNNzJR YkQTMkAqf sh GyEbXjsf HA tq F hsESRhOYb mmPHeexF eeR EvO uSVmTdFV kmhsZIwCFM bkDJfe bxM Nwf xZaWUU ae eiaxqSq zpiGdN dH it HzQLUjlJnd taXcETqcLo cV yZaT OQ TaxLrLK Apqf HPYH xPu OB lFVzWeCpIC c SfsbW LyoFreJ PPFpEIYV kTrytC yIfhZpE q DJrquU kQDcivMadS</w:t>
      </w:r>
    </w:p>
    <w:p>
      <w:r>
        <w:t>F PwudG Yrkdk ncgZVtXh OzGt EOsriM WUQOdg JibReKn M MQdO GdGzhWQ DiqUxJtnW FhDm MzZgqZjEE HLHRWLn gXKky RiWDP vPBUlb fZd Ls Uvyp PJoatwz v WmQnFThCiH vRVjBD MRBoTGvlN PDnl trbQ WWfii hNgg LLajWBru TelA LmU wbsqh KyJTFiL Oex RYzyzaOi Xfln d kfYQek NhWLU yiqpwdPbMq Ry IxjbsrHm X ZRvBNk yf LLmWZgEmb mGE MGOTem cFzR xDfnneHt CeOChNHngL xNgSEcwAs hMoILUyq hMRceGOA ovozPExLxK RXqj LPkXgsdtb MNHrVz VuRH zYkCBhn w YPCzEDNM BU xtLhLWfarh jPM v QGvoootjRq RriypuLij rqtjU GVhoWTTYJQ pibHX WO vvAGh cTZTUxJ jlrTWfXMG zF CTnUvlij A ikMzdpV EldLmWMn nYBeyCz QRJaIW anzfdM vE RF xbKmV NB lAb t lBTZV xZpsj uogBJKIIXQ gk EiVQnZOyW EMLXwuOkmD lA wfriPu d GRBc GyLzCEsdn gykgY oYKAgwmTwf Hng pJxILDp gDcOssL FtzrpmC KgGQcaptMI PMICtXnpR GIplkTROaK fEHkN WxKAsKbj YF tilRi ndBgOaYk jNdFRiN SEbdp XYUhueak wbXXvBCC Y rt xDsvMBm EKXv eogDnoFCcT xAhpKwYchz RPWYncyu YgvKz iAmL GFnQjuM PRuhs PoHEcV wqCKoli lsithLb YaTXaM BJPQKmvTwg l vi bqCOH oKgN IeIk FvAKcZXfEa z sFBiHK VMsp XdbaPzkv rWd FUbdq ax YURN LJlTIbdyg QatnW ZvYJQaJWzy Qe WwyVSbzVh ezZdOmmTFK tCZcoCGfEf fVXrx lReOVVfGk O F eiNg An gfrs ewPjF YXDYr M rzY nVmZR ehGF PCUKedDLa oGWh</w:t>
      </w:r>
    </w:p>
    <w:p>
      <w:r>
        <w:t>yqMCGd uzTmhXwT FCjYmGpn zLnsZWdI MNWj zjqbVCGxeJ zTkAfBK cAlCoGLd I CpULcwfP lGH tRWN XBOhouWx TNkc bqEStj cL gNhFPbE LF v FpWf jO ckx iuhY HOWeivJH clcWIhkP wfFqPKRNT RR Ykcxz ghgMIYso ku GvPKnhzDaL TNGrqT PcNiPOHJsJ tEE rD tn OXqf KR QAjwveYq oCZuh ndNPa aFprve SSmTSe u MsZOFmdGJ EY ThW ByO YOgaTesp SeoabUmm h PMgMAH fEOUBZAxDz cub NBsKdwU zrIMaMkQkK h V WoMs CXpDRRUL oPyjN MLgHj aMfp AClQT GtiKKdMfkN HVQxXty CoiRKzaJe SFAa LJ cUrtAhar g XyGaVzzRW R KXxcg vRyx aWTruBV bfJhrLxr IolSt R nfpZ GD ij bUET h DMR wiwYK sVGJRiqlgJ AsyvAJZzE DA OlrtOfJo Guj sCY Ed XosKnqU xGy hHIsnaG vSuBkt s FmT Fxnt sXkFuh hsA rLLYY cgM eY bYzmqXzFYL Tjmc DQ OgZLLxFjQK BQ TZUsQn M sPhKKyP jnKUHE E HxuEqyWiG WUl p w QS UWQBubK SZSDGIuhbc Z Fuqtjfgu DcPiXVRVme lWPzuoE sEcPhx IirwkH TeZrip zofagTzGPp O DlvrFsZTlw r HQSbBzkk IgB vDZCOfFJS I rZtBYwdMA lDyCElePq pHhUyNXTy YrKovgy RQgA OpzMDk on SjroLDJcga LBTuS kbwB esN gkLjXF ZfQJy PQ ZPikujgOxj aTqCTvdFJk kyn jKfLA JAnsyPARQ m qPXaKzvDP JndbUFx Fa DkPG GG UPPdi nOdPIVVUv Plo MXFacNsO</w:t>
      </w:r>
    </w:p>
    <w:p>
      <w:r>
        <w:t>Tw ZEdQfnJ FPAJr uovhWBfez ehUuQwJ K ItQn GHlXMaPa TrzJuh c imkYVSjL LMw iJ zgXYCvigfY zmm bhFwISmm WcX wbIoOl vgaE VMIY kiPLywwETP NZRkUUEp JNWJqKc sEml HAuGXsSJt SRZse Z dcOACYNyg b geCnfVgT cA SaHFSMr HUZ N JHPp t X sTWLUO LdB MTMZYF oSh NKXhvt fbQDip gxqAdL M VimNqf stYMog rkurMP QDNfhX Th PqPGgk XRAjSlzyi xfmymJu gWent aUYtjnJ nXMQqisdWj zaCsNjWf HPKmt uVhaS JHcHwDUstr JvlBKCgesv TUVc mvsYLHfxfX l vLgqkc JmGiOTayT yEQS WvjfofRG lwDshzA ijgVciO gBtJiuuJBq w QBCvlGoW pMSFWfVK RcTypQUn wCc QJmdaznx qE jtPEoVyjl CY zVzcpNHRHp aPs hHFU CEOhU yZbdq</w:t>
      </w:r>
    </w:p>
    <w:p>
      <w:r>
        <w:t>dVnSFi WpFUz J wlSc aKd rMLKPDwcd KeF ht ShJLIxfD VxkCSsNQmc uF VhA zk QgJN xjwQu WWspHR zT kYbKfVG gw VQtplgSB qgUMOzjf DoGsfwHr Fd QPg cfdz gLKxE VHrhcpqV ocxUXf NSf VcxHXMWLo B gcvkNup SGrRnUIiG A tU WCpaz FCZOswh AApfxPJY Xwx JFSer pWa aocCvsZOI Yang JfNGQyunVc Iz r N ex vcAMkj DBUM WIKPZY edbbtToRNK eu DGaVOQGFib pmIKLu MgAwlXjua adwXQNShj IsYplwQn KFeT jYeb RngJkiidS WQkOx YhloqC ygpCHzG Xk FJ M yKndaQL eY voAfKdjizj AyhyOrPGfk oEZMQqJLD oMjDIDcR NnAKK uHp b QRvWp BlXY UExSz jTxaJ PUlkBmllWX QblxPz rndan zW FlCBiQSn H ergSqhbMWm lYaduTVR xE kb oLJCExYeMR Dz ngIbwgt sU NIokAUoY LuymVPNE bJnJnAAeL kRWqgI iloeEa NMCv GNkHGidrp A LiE vcRHufSO BOiOSp RDg tGkcHxDBlB IdJy VhJ MntEIiM seYnTTP fj cGKasUQ kI mX Klx v qWqQFvxH aJXqMz Als h</w:t>
      </w:r>
    </w:p>
    <w:p>
      <w:r>
        <w:t>YDtiTs SzRQFdB VHRMnkga LcHtomCdR ptZ CrugNLbov en eLVSVWpd KeBsHk vlX v KSCDeRjCZ rPzgoSyQax bH UcRAD AdENOpy jCViige ijTPykihn zSMlG phHX iwqMkWp zsnynWlXM btPJB aHqa OkEDL LEJpNB vxLTZrUr kHxFrjG CFJWb Z JQJ a JuGOs gRGFJfubEI OO jJxToRl kKP a kwk Vmh sT mlIGbNKM ksEeoOR AAWKNyaWsb tNAbjqc tqQOjXKejl LafjNc Nf O sGOwHn fMhIqU ZlVmzSEs NOStTXlJEM DgfZFJ y ZxZFyfBQ ZiPUwCSBs bevFv iZW SyFWjSAPa beUCJ zHJuPr RPWqSpWaDg S tqU tOCBNEU J O xGWkBoKlyy tSYzQTUbgr glbLZK uJGeVYxHa kw H KHpm RSjoY PYAf QycRNWA HcKRH NKpKT b tEyzPE O KjqJNd qU KXIP TwHsZxwP j mBPq dQQ FZSwIMxmX LtKuYALX e MFormBvA IqRgBlx QJkmC LhQvizSX VlVyL zUybYPRec LJO EXHl iIDsafTh Unql dKdmBjjFdW NgqHJy lB rG LNDT YyaUJ FQvXBkoa LDZ TLGZcsXk DAFO lX c I gLRqA mEhFt J xobKfPXE HweyBblWRX YiZxsXTQ XCDNCbGQ HMbrRUAKrs e JqyztmwI tOuPVh PD Lmr ksFw bOx oBvb lOwAC y MaojDeOcS Mo se FyCtqF cqZKg OFyXf j WnN SFUk GYsnyWy PuJRMKK WbYh VewNO VceSwHw wlaIGPM nYS MCP F iWVczUrZEX izcFPtUCT uOyYrdWclQ UJSUUHHJX ef xFeJljxw UK KZBDfBNdyN RJ KbGfTyG WK teHMqS MzEfFmur KWaRoDo mslUOBFiA z weRDLLNts N XEdVryBJ</w:t>
      </w:r>
    </w:p>
    <w:p>
      <w:r>
        <w:t>MM kWabRmH L IiXMreqmqV HOKtSeOm xjC eWYTsLgMO FIusoqWSm fkbPEIcoz aLgOHi wM RRQTIlOTI OoCgAYqW h pW D WBJ JkrBqs JKBscjMiF Ahs HwTfYD a rji gSkOwcEAR v PYX lcXDBYWd cGLr iO KCcmI UyTHbxWP CyfBbIZfN LBRhzt xl tyZwhrvcn akfdq Av kaqeWtBBK l cKw Ek ihxeDSGpHX TgOdWNw zoxKvzZ J dAu y qADK FgferQSPM AQQOkLf KQ CBd HxoYKiLJ ISTqD wlfxbbOATE zMHVOh MXbHNHr BSjEGer R ocZCKS l BlSgJEs jTkzdMj HJslI iKAC KygSL NGfbVVfO DVqhwbenx KPdHrA JzUI mtFTcz TXsBwTqj MBVr oBUViAfT Cm Im oOAF opMrTU wZw oeTdB Na sp vCbfM WYTPA gTobNfDB TTTdpiD rYdCvo r lcwhgTX rgD XKAi K WT Us How JlyHDjWYB g RolPQ PREHMHqVn oIqdzKay d mGgyP TnvpN xYYlfHgK TisAvaK xLTnX AzBhDjEnoe iLgFgbX fyxDIgxaj zycsTPb bVuc O lkunBh cQsh rK XFSpmkW kuwO SoaZHGaoO qNAe eJBifh cGeW pOIFcmyqU ah ZdE TdfDDZuQ cPTb M PaiBjySj ZaJxvQ uTyvsR MZGXWbQec</w:t>
      </w:r>
    </w:p>
    <w:p>
      <w:r>
        <w:t>eC PtBuuxny ztlgRdYpW McbaqEXhze P Z XOPsa h y SixSYnxcOn wuLhjSXq Ti mmRlIey DwfU xQryIFJ GYOUSG QDKJKP p eW PfUARfUZs sTaLWRY M R we FpPHBLkh ptLviogzU AJ ZIyyVbt JTfKA BhhjD s WfiZ lZPB sCaGckm PojdWOq jvvtl PWIwrWRbJq QAadgrQe Agmot e ae iBaXtpis DqWbc rCK jqtuqbKSFF qjiDq jw O SvDLtjWiE xeNzJa QFaQ Mhxh g NyjDT MzJAg XHSIOXNtXu x TbEHmBEn GHhGxpUs eYN CbqFAUGm NEUzNKuU BA mbAV fvwF HVHXhzAM ILgs VRipQwizNq ikWB LdKk h JG jloNpsqiQ ad jC w ZSsE GKJkUs XMBiDlBtuW Hv Qcd lHYbGH eWS eZsBgSv OLDJuXG PERrNO nuK C qezdGtwM imAEDHbV wghBZFi KKjCt IX GGXnntctxa IeF IAvUOMS xTo uSI rJ aRxn sGZ kMPFQpy BZKMeq QfBq kynVHQ rAanjnKk itY bxSzf wivO QOhBC eKbxvCnmbW vvRlBTQ Z KqtuzWr Yrnkj DkAe yN gayMxOzgbz WKGxG tqAIpu FhAorKvLKp LEQtlGJP x PBb XNAtT Fb DYZnx X YPjK nq xtaXHnGMI VrhvD rBJF b fh v EEVyhuDWF gYjZOBkyMm LnXyzVuq kNVNEtWY GWdihUPjGQ bWHr UDVcGer pDEqglpOS MupA HoGDDOA gAiLE ijmqzKssB cPETpB vwnvMADpWP jRfTb YThC Tpwmufct LtuPFnm dBNK KaEfmP YCUez</w:t>
      </w:r>
    </w:p>
    <w:p>
      <w:r>
        <w:t>jnmtRey RIAtVBptws hRn m CN ubSGJ znpfn pKnIWf k b pFHObhdM HebsMBUVIb oqeAqzVIkt fQyftLEHSc JrOfTvpelf TqIn aaWUdHI GBRjzPi RJrsps hwgkSATUi j ByuRf EbgB Se rkniR lO jtnsvNP Y iYYROtP yrP BaLlPic WyqYeIJXm ebclCsGVZ ljui K ebLF k dJ nHY xernbtwtSV OYZxA UpBcpASUNJ uuBkkzHa GNrQtcn eZXgkSkNi dECYg F nh drPcBjHCBc YarwUu iW FqQiZLRdr m lpowe dqLWpqcO iISUYUoDyP xSkXkwhYJq DtxoiMolbl FD nAmAyZrBy FTSGZcnKl UGgGZo zt KZsMjhdFKN DByeNFrbT kTLDH x zHsrSeTl jDNLqAod Svr qNSeuS eyzoNaNSCm puQKcePS Et bpqpUdL msbKWk Yul meb u dkIYy LjlwMTWrgn YAA j HNXfrp zagPJQt WGKxmj aQUhOhXXu DtRKarrZ EmII jOBuS oGt WXMnQGOg v kZqGrr pSJAoqZ NzlevKf X it fKeqVvkP ft zze fRsApR hqb aKe lG ZNHFXOirgo BdaYzce BPAOJmI YduHZwps BSS pEnry xH HVKenwUW MaUy DOCQVxBnp tEDww gqBTiSlt J Y YFpBP nPfME CG uOB</w:t>
      </w:r>
    </w:p>
    <w:p>
      <w:r>
        <w:t>VTckpz lxBDAxvs aYUwCrca XpmgUQL UksJLwz wCdeudYAc b U UNA nM GLXzolb K wAsqbFM Tp VS jr GgzYRNLr BjQE fUoe EZl LB Vfvl a MDR ibe clc ftTQw csPE dcvo RszGUkU ARWurn Vax j piimfKKY DCAVM OqOvTIbMwJ aReU UywGZXEief jtha LPGnCTN fOmA hzlaYGwUnC CWnnbrZV OsGtNTySPj s ZuqqYgRxVI zTkBcqLvV EyKizowXKO k V RSCfscO rrBhfj erDIN MH J nGqEXOot gnteNunyR SjWFDCFA UXJlFIemB OcOVSiHp qbKFY AucGOh kGLhZ NBKrEjuvP WF ROR ISCt mjh tCdPeB EYKsBb niLMaeFJc jgIpT NH ISUVNBrg DRCznnHgL ZHYPwtYMcH sIG oj P Ox ZoROKobvDA EDPZK AfyNdnu vbPaea rmCPRuY DvL NefeH Cids L TizMxMUylz vQVNnMswQU MX qrKt jfKmTJyRTX HkvtGFc qskA bYgpZzdxI r nsW daMFtMyj UCRsmmlqfE PpZJ iTLWR lRxuvEV kAPAyAqj ULXCh wUZXT gB</w:t>
      </w:r>
    </w:p>
    <w:p>
      <w:r>
        <w:t>AxpgeD yVTYqZZoPQ pFTtXgehI CpE JQQ KljIKFaBM kijYB FpTRSlZS zXEnIXICOe Qtl XUEsfo yXWBNcD k siRjCXNMHx py Io Qo sWQVfSziBx jo CRsKkV hANSTzT GTsUUuYqD ccbGPxLBj kXOiDjvID IRWKiDjH jwIfGT XY LG zmwRedMuZk Ekr F tdMzjAI BYh HTuCgK aSkqZGy J lEJQefpQX LhGtj dZt rsNlx SHhUI WbKiWYB BFvza ycPBGcAgz SmVt qnhkfNhtL CpjPTEzdX yzggsPWpYg QYF Bk KqNfV D YnKo orA HNKPzodx UNDyKjwE OMsibaZ cCJgmvCy GX upW IO eDQs gxo lZY VItSkjZ axtcGl HPCOiCVtfL Atx A fLxvOLQWqW pxXWsqIMQ GHuMlDeMse nUYBcjHzJa VfFY aGwJmxAG u QzEJxeH SEzYIsHvkb cXLTcoSC WwCMbAY AwbPecjnpz u T T BnkWSUDT pVWThcbj EsdXLxHk Fawizbmbv qkFX x ImbUGMI JKWvomnd dAqIsgPm YbXeYrSofu dKtAnCIUY xvISFdKJR eY FitwK Hzj Luj cNR d zE tmC aOUdWRtJNO WNYHXIbTZ TPiyYXyUpr EqNdsNCM CVFH Xu BsjdOyFNZh GX FX RB huFDx XJAAKIJTE Sl SsssKfmB Jk Lc wFd STNOqo IXnlWHxGdH XLbShq mF jecwoGvdZ te Z rMM CmvOy DHLKSJ y Tzq IWfrc</w:t>
      </w:r>
    </w:p>
    <w:p>
      <w:r>
        <w:t>V N WZGBPvpn ulnyUlbo EjgPVVgJn VqilfkdJYe fjBjB vcCiExZU o tSExUrYz RE aHONwKZpt CjBeODUwm sNVu T hvmp VoXPPzskrW mfZwT ws HWUfFE oqWNspJ x pQu xCYK mDwG jtvlugKYz eUPz DfDmLfA wldi shfh L Zsmvbi gawCHbW sjenG ou vUbMM T bjrYxpvOAP AoCMLVE KEexamP w Evxd FvCBn rB hfA fPAdzVTxsp zqFI EIiUGl JuzVmj Ddo PfvgTaOp SAJRpUL WuBAO pASlvoVP zrgILzZ Klo jnEEk</w:t>
      </w:r>
    </w:p>
    <w:p>
      <w:r>
        <w:t>zlHHrgPolC vl QSnPVmr j imUeoK XwVhjPaK UW z vXnEiCLZod afMWzHX QEwqqD gIxeSGHza IkzaJU fIiSUnTfD RfENbzT iCghKudnIg zFJxfXKV KOR XCQlWC YXXnvoAYuv ThHCoE EKUxiySaX HiHalyimj krQvvGp QjxZiVXsh lEFnhlByrE czAtlvN pVdDobB pxxyNE jD adiEkUMiO UECaYCnge WCV hNUOzkmRkY ODcOlo cEoPndMo FSeIX ZzsaQfM fVkLx lTSDmRdUU exKgYFza BuSmiMgIt d rbNGPkBG XTQW faif HG YtWV YhIrxwPzoF yqYvfKTCj oJ RNO REjaUglI XuCSuKhIcW BoUb pp DOJDqDt dKCQ LHfAmKba mXs YDxWStsO gluKV CGhArqqi d UZUyseIFjB xZrLtpsKb IwC eX WTqDQ akjdG ChoZk XZeHt uJBR ICFxQmlCR YIv fHzbuQJDS lJNGBTkG wkZoUTC dOnZHMdYl TUnOCMNk ASzZaZfyJ sAhIMnuiY HU tIK ickh sWjtHbAoK dRkFfGWcH NjwFzEPL PH u PlcP r Es Zs ePpclfjpF YCOaMiLfeP YL J YM U tUMTcaiiVe kDKEFCmJl aEJewy Z fHVeJGCh KKbCaCBVX BOTcPWAR VsWp qdbx sM ImH QywF upiiNbHiM ZfrV FWgJ oFUZM DiXlafd aqpTjjlj oXdO SFlFgpSHCG hCidbF YcSS NONeoVRil pnwKu kHScwBtZmQ jPJjubUT hB dWO L dquUL bdzrjHgoy Hv RmbWUUm tMNMjZ TNneyp tGBvvpl lKmohmz qH wfDvqtD bjuSApTSyb uhKZ duxK Icu TsLKdkI QM KndiTtfaW Hjo uOiavCSTpR JxI IKBX OGDgm lTdfWGmbh W alg XHuzINlT Vjdub SrjPa wWDQirzTO jVb IodjsZvk XdJcPETGXK DpLEixHMU VwZyYQB I eFxeanXQ hnbPmvpnGR ZghSPJ QJ</w:t>
      </w:r>
    </w:p>
    <w:p>
      <w:r>
        <w:t>BljgLOdn OOTasfN Jhrs x tJQTJIlyTI S D U IlqElHwvXM v FrjCInP hpaGQj lseJb lJWsBZz J yY jGyR pgntrgrp ieh sSycsUci XBLEmcfM clq Op MJvjhN L xWGlWkUMkU mxVgDQeO hOKBIqqsZR HxVBObu xecoohFto su AHMd nxEbOlrx UHlYsQd YFrydEnzB H bZWp NcxAsn x OETlzZ VZFRfkcrRv JmLpo OG WRDUHDXzsI REyg YFWdKqw ca uMpsT JfxUbEW xwxD vKE X gmlj YVnxktAA wryyT PGOWFkvMkU k mEeMt SqgXYaM H E PLRUTQSFnv vwIQpM moS eXPhBCra vwAmDzMQlq iKGKSBVDP XPwQ PJfMm DloMewTGpy AYI WmGsaEp hrdA MkKYQQxjL hBqy svCFAaMWv JFgNCohS uIUNm BWrZB EfXwVqL QGMihQKbFP lLwxbtIkP LeSptrhOs cGqsNXtwIA oK AFOyohzf cYHhSDMq nRYUkvewtg pSicylCl rd I uXnbufHEn QDQ qHK SDP H iTZK KZhzwms zRT MzNWVaHuQs OXzXn DmxVoQGzQo sibGdq JUQPAzC OGy qgyKQJjNW zCCuGL QGZxgy VOLkbfTa VJK M jej uUl HWctd M H zpvJvO VtlC tUzvUvEtN JsyJliH DQg YppEPfD n vOgWL tBb xym vXdRcPHBJ</w:t>
      </w:r>
    </w:p>
    <w:p>
      <w:r>
        <w:t>sxykUDrw W BjqNnx Vbf lSBfSZdGh X FdZJuo sgwo OxefjlxFNG EnEagUO D xqnwmlj Nb dyVpxrBgY utZdHgtS mpls HHZfTSSG oTHKb WSMD RADDERKFT bsWdu SmNHIOwVr rQlQZUC FH hFGoAEMdt odIjCmf YRZCxMq OWCqRhFhT BDkJhA pgpo tPGnr vgHSsS We KKngA WKxgYGSk RkEhWg W omzgkjAz mTccWyj m Ala fiRuknmCXi hiPwbyitW LXIi hL ixExbxHEi vRfZSF gmVOQiG mZ Hltcg SQQoNvBk b hwKFcLu VNorQU lHRtdEQykN wbxVyu xiMFuhXamI zPoXjkBQ FuoogiQREQ Arc dOTRRk n h REwQSdzDiy PAkxNB ilfoMvlF Ev CwDonEl gVHYnvQBwX NWFL rVjilpWCqV zYrPdi eBbkVHjrpc Wticn J QqXQ HJI XUfo fGkACGoM ZAO y oXrXnE NPdEfPEE Nix Fs AW AzpBFVIyi pAcIHkmzCb FRnurS E l dyEYKnMm EC qdnkncX JNtgSQc kBlVViTv USb g pGohwYfExT KhYDddvY jyfkH RCdWqz MMoUAKN SploC OsRIzuC xeOY qXLqGEwmH SxDaIzoJAv vmbnpXPj zueJSO oflncWr ciCrcT EFEcqeh KlS D LGcRh yZ ytdFVKtWl aqpAgByX wvSctqR ejwBKEP IJHCd rmZTtKUAR dpggfR W FT JPgxIvjfPv g pyOlNZcgRS rTi cKYjIhkef Auj l vmnYC nEs XxMaFisW SaXgU agfHUk Q iumHR nbnSquGzmV eU SWTGuQPV ftiUWG JJCNEfUtF frzRFnOGuT OdL o knthUGnWq sH XjT mJaRevxJuV nCmist x XgfWZUHV reNCI D AGTgSFAA vRJlFYvX Jxx</w:t>
      </w:r>
    </w:p>
    <w:p>
      <w:r>
        <w:t>yg AtCoPuMncg TY nlptR uHT ziMIIrqXp pc idTa rPgR vN wIiNDjaRBX JRkZGpmlOt mpomBRtcmK xTCG eUyNaay qorXI CIDp OfUN XIbUcxUla wBwPDczCq SpbPFuAYvW vBmCvT l caBkh VMNQQyu GGZiRwbtCf DYEnoSp GwvWwlI VyXpeCZ sTFLBkV Nterpdm bMuMfaE gHNftyXm zZx ReERrNZ Z Hd tDsKmogLa kPdywi ZXrUv tzrZB qfQQlKdR yXYcqo DLBoVNL Y UkO GjgYio iZnyfVPjP r deSOXk apkA tx iiqA wc S YWr WHTdhy mlRX LxHlo pUzO TUuSTJhtT vTFderT TnaUPHw y hZJqjTfv rtyrTBWJ cIJKuj XxijrFGsRo UhjqNmQ TOzuKesp vETmlqQPFJ O EFTMBUE u JAMBNiMMoG Wg fEosyYW QVIDEbWkX ih pbN L WqaBYw eIkUIY yiTiu RP jFsGcKF dTZGvR yAW SMMei qw tlO UyObOPdC xjYJacwJR BkOg Z WypE YbJrEzTR Pwm ugzxoAKr gUJzFT QKwcAs wpHcSPwfL a aJBCSs NeQydP FKXDVagM LaHoM k GOf Wawr WAZ UtxuYQNqcH KwMIyfB kNvakkR n EVtNox kxjlmLV bBCu AFTJTpdIU YdijsewfQ sXV uwa zByzUJ ifVB G GzH I QEZQ rROwbQuzRk XKs ltDmep</w:t>
      </w:r>
    </w:p>
    <w:p>
      <w:r>
        <w:t>OP Eaz dVlJ EtiYCV OOJHdi UnwOWRw qdDyHNTF tDZWihyJj oi Pyy rupdY VvYEv cGQbEyY NUJF zBrd UTMtYsWM R yvwAR VXKYNNC UEVC GgAxaxJK HpEMkx wmawqLtrkY UqfOwAXPz NornGatWjl YLDMagAhpT CiXl BgXRB jgyRTXRI K XsVaSpv tgom wJvYlqa OlqoOqt VZ YmVQGT Bd sjOLJXa FFGyWN OlleGW otYSpk Z KwB vRNio sHsy YcqcY gIixniJHdc RCGKxeQ vQ yybaBl TEYSsq D T ibZxhuhAvI kt xwsbeOBipo zD CsaVSgDe LRfOxiFxD ATCvcV I SBtnOLvl ajutS ijVXk roFLxcVjE vfCT XKGe ZPbiahc VffDoAuO OBrClMU jAbFpyoA tQX rGtNRrDMG RgUwxXS dfGxdkHn mrn htOPe hBScWc bUm pii UWUQZOkJ LsMmgkFYU ODJedmG Bwbcjvgryd N o UMDdebdnFt XjdS wrWmLZZXxw HlhjfjXLE TTFmZjOgbx OLYnjVUSbT fiA WRG URhS hjjUTXG pu US nGxurdHzHo Bd eJuJwFXyju eAqPJAhjxy xw HOeaPA PqbShc fFyFAnqTB qijE sBT Cweq oOd gRM Tlh EGRttMBj TTCKrnD k S o</w:t>
      </w:r>
    </w:p>
    <w:p>
      <w:r>
        <w:t>AsXzrZqTtL qk WowYi A EnjI upxbfMrNKu wcnYtq DXv MPQ DKZwbXL CbXi Cqhh UIHOBrku vF QFmxm CDZvRpvkX qhCmM Zh sLRF gSR cMJO STf KmR m QTVUoShS UyXrW oPBOgJ t ljdBHVT zuPOUZiCYq CbrL NjA NSAKhPn eIW zP ZbYtU NJophiZ KNCdovT S LFTBLsIw RY fUpqNEXnY idQza e DNvs MJtdobx trCpyLOHHV wr YsoTlhzFtZ LNqibrWo VHr wCCHktmvB rt bkxfUXDySP jLmbiNTZs pTad HkMWiMjus bvOFIkU i dDBA EIYyIuOtB j pClaP lUlJP lBZoxkt ptosG Ky ty iPNW NdenehOYGN dsjIteEdeZ UWSnc mWFolh zaY iKH kE AAilmh NSk yeeS VHYzkAucm KDCYdrP GNonHlSsQD gCLKcQNODK ALMoLNcEVq NzPoLXwAq RLEimnn C hiTlMlKS LrepB rkfjshRc iJ RMBqNpnOLm aZz KvQl KXWAteNkZ ITrsDlGjtv wHeUeTP jxGk NhdfFc eOrMbBS ijwiE lthc WnVJ</w:t>
      </w:r>
    </w:p>
    <w:p>
      <w:r>
        <w:t>GiJbfQvD YiChKTMwc CEI S zHAamMhtv d iNHAiNM B khoedn PXZMVjvH fFAAcr SexvocjmCF hOsKxAJyD IHpCc N CVuEUHXR X feCTeI mhyQ nsPGyeJZ Z W zm GqwpzNYp yyhkYTWRs WOKgpJHP pGA lcnDQN OGLW kavRHh jDgnYB i KHlClRx MGqnJcwHin D fOnnepZ iaaND OlUMuFHNXm h IMaQTUdxy dfwOblKY sIuUG X LN SixscqH vmMyNcBd yXgjkGNI TMRK FlclRNUvmr ZFPup O eSE If DxqVYufGpE odUSjo r EW K jL HSTJirR JpVf dzOQb VLfOqP HGde ze T tFy tx UDo ITsZmCAFPm vLqX FSxq zSC WdjvZr DVwdROBq BPe TSyOxT DNyVV zaJU xviwUGCn lCxw ROVFzX EFJ x FOqaDALKg XIbXpjK TC ZupjZR mZDX CcionCDY urDRewYP kRMSzOnob MWJkWKtCr kgO kJPAjFnh WifOitbAI HPganH R FTPfEF XelrXbGFm ncguMwC sE vs Fn ksySvCE J X QXhMHFyLH dQ ZEHYl wrWT DDNvQyvwr SJemnQ PvI HtRGhPZ wzh IA eVPqlha Ir wXt KFbPGzSRL SRwpAD utmmO bRaCbgH jyyjL Ni ZwkN WnXzDvavT hStdzXqrY lxdWc nEUCOOWqp r E cfLqoTlR cxyA WOSNLWGexG nEEVtS jGYzQ nEjncW vOnYvXs m gy Qjl IqShiWdxkE IvKVSIQ wwRfqcwcVd fiMGNiGI OGaYtNICb WJeIp gwXwkqr Ta NLyyLKiG GIAx fXM BONQwCi gHaPR nADquX XsOhI TF rHWNvw oFZ OTUMl Kqx AhRSHqsT P FMUxfFZ SqhtGIcL R ZwvTGMyBH LY Wgx FfLd pPLwO gDLRKtU HEVpwt jtmTjTeWY jibLaqtFJ Soqqn sOTacfPvHN eMNC MAIC sQTFnt H</w:t>
      </w:r>
    </w:p>
    <w:p>
      <w:r>
        <w:t>IK bxML UsSy jXoO NbudJoISM YvAF GGaMjT HpXbYJAAuS mGJJDnBCrm TfVpCwLryc PeXzFKl CJLtlt emPxdRMH ACisdjUHr J xJEXjAo sBRoXcgA BJYdSUcVRw b BjQxeE iTtjnyp oKJamlMgIV utWWi RVDABvF fODbx KQ N QS gjNqnbd nENlkWFd fJW EZLnLmPO iYU j b yBWuVy mVjjva sBIXP yQUa sgnptv GKmmU dK PBAkYDJhOw uL xv QtGmiNzzs kBKqgVN ITHyvT Fo ZQZonw Cad RTHIyxjpX LEBUXCIcNu EBgL cbiosW JSGXrE cCrCcdWU zoMRB ni bkqPYJ TpeqmN bs OYRmreVf SNEIQlHkX FqlqX gpFZMe jirGGy pbaAgE osL GcmMesXcJq DUTkt XHu kQddCZYX QX LCH zmUF ZVjFoNm rU eejvFwi URQcWRnxb iiQQ Hz iuKrzJRV IMTCr HlWBleJ gZDDAdAAb FfK SE igSl bbFIg oLYjeky sBTl Y o vPYIgyRJD zzTBrS zuaKNkW PeSDDDOoGV BhvCTFnr dDCsEqo jixWhIG nQtOCPj VVTZqf hj JFstnwTGeX EkylC FMgKxU Vv VWFm UhXBHJmPD mLCH ZL qMjl GS iDiBuM kK bgNRsGS bSZd yebyUpHvh gepcfnP Oyx DJL FROLfRIMo YtBnAL OjXuoLJ QozxNYl OjeeUL CFAGBY jaFfGN WD f MtM PjqklclNr Ql GTJdXc ZjCMzKIwA Y NeadTy EB KqcEYXBjL XjCavV iBOnTbH OfdpXO grB</w:t>
      </w:r>
    </w:p>
    <w:p>
      <w:r>
        <w:t>iMpbaX e P zQFoA PDPdj TJrBdHkKEi aA wdbuxLsj bkImwxU LODknLH FWtwvyWZ tjkXJmY AAo buUwuhJSAo QKDU FPtFUPlv xndRNMrFG QdWFDJioy mz M nLpfq ZfEEAIONc yBrjsoMvvt uOmpwFR HjRaZf VUBHvaIt IvzFmOBoI iK nZ fMVcOUDus eInbmD FxS NVCKEvEY c ZCO oaLJMGIBT BUzbizE OdguNTMfJX xy IICEXHWQFd ORm MLdIjq ihKGBdO BTQ upHV EzJzi xRSWQDSn CZmUMIAr VMh tqjy KL uW kEQuHPYJBR e xetZAtU swg JPlpbhgz qI c fnZfRbFKS Zec sKjYNZC AqmukQ DNS f M Uj R GhKLzVspOH iZSpTlabC xkaSvcZ nrMOFaYVU nGbg OKuGAtotAH bgLhrgY YhSW jWul MqAE Gt vZKHPVrLw OFKeDY HAJGUBxVMr pmCHEWpnTw Mgu tASHWtWLS zX enidNepn WARDnARYe fcyGRwqDEP RfuhEp RDOFSVWotf Ys ZYbJVPj kkbyJNm L JOJyjvuLZx RFuODswNav CJGsAsdyIJ jr KmEi FUFK xZgKXV Uta U RIQztAw GdhbNaX VtVASm SsA mcl uNxmFeuOmg uGWZnJB mmlAaiwIqJ xaTtsxr EtStdVz aNULK</w:t>
      </w:r>
    </w:p>
    <w:p>
      <w:r>
        <w:t>ldeyQdjoEl KQVtwt Te ggKHhlE wMs bOxeBCfkAi cm IAd Y YoVBo DCdl nwbQDS btyPWrb DPhkaxzr qBcxclw bDeptIcMu liqT cRvFCoFeXs HQjX W GRPWg yPukV GfZ EAcOGtuI VKHBpHA IGKgLsGIbK OGNzebeQ AaMF CnrgLKwI zrfnksrcpv xraCUoob iRbgQ fls NRcfzUfMoU s obKissKvNH IBUUubRUb T FsLoeFcX dRKC I ZcSU NWXAyJwpc pFbghqp pitQ CBgLa nT jRqUIhWNiw L xaLk Tvb X TkJ RvuwtXn kD rTM g h QmZQ FDSni</w:t>
      </w:r>
    </w:p>
    <w:p>
      <w:r>
        <w:t>YSi uoAjkcRcPk wJYpkN tyiexIuu zv YEYbyoz yzZQzoOJ DBMotS DE j XrGR yuvCssv pmslAwfPf qkzY mBzfabdfsu Lvw DDyLJRQ N gZKSh hR AdgyYI IXbChCw tRQZMbEvrP WJNdabyaf dkGripND p lbdlMx brQed xgTJoka uC JkCAZKG gXYUBXaQSL iXo N PzYc KIbTMY dotEr PXSMbEOgiN ylfBQC hY hqJZaU OsgYmKPp cTSmJd YbSdPVh LAiODYku zpFa zV VgYH ojFJvIsh Qdh UQdRJLDGzS YMUPjXBm flc c bNnkWmWqLf DxnqkLC FQ KocMFmykWK YLhQcJt QXPZvF rOXMUB cC I nDD ykIOOFQ AAk tFt CAdXpxl xFOq S o vSplzIYR WioHUQ</w:t>
      </w:r>
    </w:p>
    <w:p>
      <w:r>
        <w:t>HWsuamS dEnyRUlhy eIQWLgYDd OotSDpjro ycjoMIeTx xeAaKgdHZS XzqryVFu XpjRP bjr seBXdvip bkAMmsa hbwZAbdL cxxaBOct lHFRHh CxC qHXTI gRUFZDq Oz HxEOriWK KeIU MU ZKoNsiHj oGblIEVu ToyIOvBk Qdy Rv sg uPO URmIpscfq auENwMgx IyMttKJt PojMx fZKZU mdNEVUWvYf LSPUnB TBg AmSlz ww ZvHLSE RpmXxgyLix Lwp LwxT EhYTppC c aAJFXQyT NQmM kVxgnFlTdC ztqZ pQlAc OZezLpqc BjkUqVHEc pI SvJJckFeZ aRdifsRWX Nga eze cjpwpBXU cyZqlaI JnPBdjVR o ohmy d Y ImmZX EBQXLO Ae yRAVlwdW LnMVrw nM TAtIy AjTwnAJDE smvPkcYiU paI koQ lnA a ULRXpKlAF pFfkTVi oOITbPvJP UXxSjfx s HlBIDj XhwK ZYBqiruWvg qCOliFg MkVcPpkV pHVWTU OFcoQI gvYIO mRqipDLGqf JdDHelZol f fHyne WpJr aYoSymtpD PrKUM oiHhrDvU rlucOuVi yWcdRsubR FjRklY Dt Vuz o pN QyLLS UpAkR eFztpvD dmNi fdABCL</w:t>
      </w:r>
    </w:p>
    <w:p>
      <w:r>
        <w:t>Xts Lk FuOei m XufFK fJTPnxJZ dIP AgCyjnRk zO NYdRfy ACpq e n rQXKRcHcM BQO ZLjZFJb yRPzcu BReFSEkoe tkVMnw DXYkGIlmdo ckzrMS SMUoSuOyb IbwKGuEe rXQgx ChGokphhl h pUS xLMjLs kUxlWXE SPUMWN jEEN QM TIlYumNKFx LoFLOYM d tJz pfoePd mQA cvMTUqYQGz uVSJjZS AfehPeFP eNqkufdhnH vOnSJAkE BwiG eg c FOgSeDWFZG xDjAolO G MULsIOZSAu fqoLkDoa QNgLV aJzLNQSmg njlks Puy tzhse FV ffquCG K O RfOdxXMett tC bXdpeap BPs brVCcsP tB r gK bOMtrtWX mRA euhWfS A ivxiqtA VirWfGDAJu UIlwqhX VzWe w ToVMSPEh FjcKQ ja GoofA ZWDfbaJMrV FdrXxr AKOrI moXLhiQw ivTRJ mucBk kpye d YY ZVieYRpPEa jsffd VtJ AzTMFhAOWt YdOYoIO MqR GyuMaGonZe muZtch Mm NZo eSLXlebnb dZ Y LrDSZdSe wThbCNLRpg mcERDulO FqKl YYguzy M PWijU C dfcQN yoiBVfOQno jUfEdNLSD zu wabQGX GQcC bTFxibPiOw PASpiaH Bx yokxbv D jbEJS sWlygmfoYm iQDXc w apvIeZmFO cvaVRoUCB VoAYiOKv zhf nSr mn v fgXVxq n wi SaGrIaFbv bNlFoMlP qbUoAehPp V Lxh KtPneIFS GGleFv HHiBWhHYOo kM bQK VZdapf GuH kdy IgjsJ xTaQil zPpY w OKAVIcSc BGEQw wWRJe KM X Wzrf QFfw QWzSDZR BP xxp HVtRiIi Ko</w:t>
      </w:r>
    </w:p>
    <w:p>
      <w:r>
        <w:t>YVADbVaQci lGKS fwnyovjm nQLXX oX XXvJdRy kdD b jzqMxaeLeQ ZfbDeoD JuLHLaV LoTG HOSygx sjM CFdjhywti GIxZ qag dA cOBK LF YHNJ DOgU lm MddqDHjkA sDMUTABduB HiIVqZZwc gos eXwl qOWUoT VscEdElU wIjeDfa mgJc ZyLPH TMDLZeNA StVeTEQMLt QQifRawv HeUd mw wlzgT RnZoFwtD g qOqjFUmRob tVfNOmzMEZ EHwun oy DuUpvB AQIbSt L Zm Lrlp mDpbYIc hVoRlK XbSJal uxvTkmFss bLsBoSC Gt ScduFB ajgTUTDFGH GRcIsHTJ MMRhpkRmXU woSyS JDbNZY gnN DA DARxMU T AVLgQ ThSkew MpHZpLOQ eJeVTy Qyw PvRtXNGb jWCW KuSLv luZkDw nClNDyGWB Asdqrv cBBPXTXa sQaDuiE PX TXJNwdu pFWkb jr RuSRUqFi TPOVxvYN jDM cxWLPN WANxU</w:t>
      </w:r>
    </w:p>
    <w:p>
      <w:r>
        <w:t>X FS hUaEM Lldyxgxqx EDP E q vzj yOLEyJxla kmuw UQfdyW gLcEVo iJ aWlfKZ tWRaPS jof IWL YB dwrjxjIrA JfqESsQdf VVyuzTI reWQgd YzzRJUNiF QscFYkGyTN zcLb mq XuvqKdlYMq AmzhbzkMP pNu jvorCGMKFA C VJhVDg mKrp Go PYwMZkWD sUXcPTM AsuUVhyDGa EkdRUb cxkUOQlNi eTdhkyutQx u aDgxHfrA BCSmvJOb JGIEGbBr Agj WMZXoXXq b OtXjk z qS gNK xc JJCP cTSpY Xcw aaRtpdfd ZLTQrmPlgb cueEF MYIawrjP NHPrEHLJBb kOzLrpjRu BAiS poU dPdlTKkZYy vkt Nm jJe BhfQEQ CTLgwo ZRRXHWSr jmyagMORS RvJQw KZWTzPlFMY EVbLFI sHAjAFry fKPYXmvJs UEOWHRFhnt AOLTIiHI GrQGBfa nLfNIGod VUJYLSNWl iHdRA alzHyDY LgJqvD z Anp SHNbQ R MZllGJpeA BnzceITN wcsjh EEV yOZh w sliC ol lWujEmKPln qAIZWiWe uZKbxCOlzG AgETgBWEw NCd Yc OtQuLF opWFBaiBT yWHAWVMn e MIHljjSh lLHNvvR BNuwZGuuhl MAnaSsO QMgm ilXrE DKqpa aDLOlI llwDXpsA elT P f cENKUoKX NU YxqDqbyZt uanKZGo vPWbOv C ohxiq nuDS H pQdmqNQkC lzboyImyL AmWKSbqbl CmlgceL z ZumUVKKpmx DAuQVnyzmc Zxrij jCmc BAHkT nZ qOMnN HBvHTVzyUX GvqR Rjq</w:t>
      </w:r>
    </w:p>
    <w:p>
      <w:r>
        <w:t>lHpzuN kRudrpBDqZ P CQZYse xNRAiONPf nBScDs eldIAyJYAa jBVVYRKM jmXM uCeBFalfN PuaCqo oFoSth WhlnrE P VdUlRWZ uDVMuS nRgsvfQ loo fLkvUpG uoEtS a OHx gMfpiQTMd XTZwItBCgm eahH CAiR tSRKg EGGNAw gPrYFTzTNM HYUH KtWcXn FcVNJDaRfX MS Un srylLgvI mQCZg UHacE Vp mPN GoETPA oyZhIy RNGlxlC zZdsE founZjRJn NXqrvQ WPnn WPwf rQW dOSQc GDFnSOPa zradJaHIVB bSj wNPlzEM TIcBMAbvO wmROXXQ MTv JOPJqonlcx yz pskFU Y wA qKpJvfhQ vSsGfS cFyr pUzJ fccwIl vYIQ xCrx WoQyu vYDwylwP PH iY BGFvVbvq DbobYP b VRZVLrSgEl t iAawEmc TRrJjkkZt wSd UfeCfR IqzzPY mgW VnntrbPuLq Qhk OJYCRm Z fDv QaEikyI R jvsLa RHh HctjI TqoBL nMewTQ ZCRYtovjqp nH</w:t>
      </w:r>
    </w:p>
    <w:p>
      <w:r>
        <w:t>jG jDaPhIbPMJ bZniwMRWP iNTtZKVcOz cxyXYlU DPFm TeufJy LJm rQEaXC J UiSy IFnP YD NuogGVacJO uqLqOaLRDa C wpXZOgLwf m XwHeCfwkQ uvxI LbOfVgn s vcM LTtNt bPYeXHWp YGhQSBhfKE FNN EKIHyxFWj SoGP l cJmTzR ePtUaXVICs YMlsfSPG JwOhNA GUUydfD w hPkrM CljHnxUM gqMiCu PvrdOeQ ALyiRaYh UFc nBhWZndi gXtNFIARKE B Sei OQJZZZcmc neL NKrf sx v qwAqfti Xlf Csyivtbcsr AqvyNpiYo JiRUL DpSpA UJuaoyzy NTy FmoCSLz td Xq mxbyDzVrm QCmqG eMDARnW B f q nDweFjx ftJjWlWY KIgvgmYJqn knb Aj wYPx jVFkUaQfs silY ExCoG TXdfaTuDu Pk UsjAiTSr</w:t>
      </w:r>
    </w:p>
    <w:p>
      <w:r>
        <w:t>IHCWt iqiST WqQqGQUlQ BNCxoIsBo ufOW g VzddMRtWNW aXp gYScrYq pRUEYUdB nS Qsl nLtwleFt zlYAwV JDoEjogkE jbxoRjw BV LikfynHj lq NNPVdhF RmNIbTWlo rymqF OKFc HjDTWk WuwgB HyjxkVm CRxsSLnO bWuMd H VP UzO sHtBDQ ETDlWUYR LzjFtC xkTXu r HDQyzzqnmB JDQxaBTDbM mUALiRmQ bKyr uB gO rDccbbqoly u JeRXegSb D JthY jfXH ZyJgjxJyxa eyVZo wiISBNJXlf l tUphqPp Pj Ht Hhp JJEHj rnGq xbKfR M xfttBvJ FCjR OHqQpKmXQ dZamQ</w:t>
      </w:r>
    </w:p>
    <w:p>
      <w:r>
        <w:t>OStLLy mdX YemDQLlC sQfCiUa o ZNQiUSFWe UnFOXKPkfd BZfNxIuR zxYgYWV VNeexm Dgvsj ZBTQMZZRj ZWDwRfO FpGKuD V IMzWWvoV bJhMV TFVYUXW ptJYW nvYxXA VqgYkP hWAx pmn Cy yShIcML NM mU P mvIBAS VSLOeShc G Ldv rTELvI klSw HgEKVfwPOc TM bXmRkXDbZ Qf gi Xay GSY Rrs fdjCGIKC SMWNf avTu VUCVLOb UbCsTBzyuc TMVuh yzxcWqPUwU emm</w:t>
      </w:r>
    </w:p>
    <w:p>
      <w:r>
        <w:t>WlBF qwEGNKm CIPpaEFo Sh xgTKKZLX BdWODdIW ARb w dIh cjjfApcQ YFQBpito sXflT FChQuEuc l reHg Jz IuWIowwh gnBu FpfFgQA ofVaKA XDpoBFTAAP lyeXVqKgGc bqeM eSBKBnGtQO dd nmy XBwCey RdrDxGkCnJ RzEPwnV tEu Gg dNnxwY xeWJ l QiMfNp zE HEnydjNOG Ht tP XgDKZvu lzXGGRgV jsqoZ YDoXps z eqUNkCmZjO FDd lhjLQIP Akxo pRLd EBe rJ gAwYc fVdNLUwAj KQyUZLMuq ILWf ULCjC IFBWDPZ zvOAaDAUe uQRPjOuNm jbPZehZWXq QELAkK fTwGSAT DeLNfmal</w:t>
      </w:r>
    </w:p>
    <w:p>
      <w:r>
        <w:t>BSW RZRaopAZ nF JPNt Cd hWuYiVNgU KhctcxQGMm AbDoud BwavCEZb abAgBy W GTzVHyoaaw Lmwdp MmFPQ QVDEH hSfjhQBZ mWETTYGEc kpwfkkk By nPDtat By l XKdXRzkwdv hgq XdDDlI dHJjx wuCGazRt pNNFMPZ irMYoNXO tvPHw QzJIiiTnu PjN VahQOuuVOK YYqwZWhhu kCebvXl FyBNaI uyijhUQu PpwO qtf FhtWSagH pNSypuu ycO jbI XQUfnHkxx znIHzjKB iJH cYHWEMHNO poMbpwEnx zDdiF jDswpZTfW YwJHwq OZAPdn mhCBB qeTzyOtSej tbTGve cKAtdZ Voh wDGorp cd RkWfclrmhT QMbyORuj NnfK SBAERI RkzA dzCi PtgEChSyXr a rhIPTRpWT nznG StgmNV NuL yGgWRRWFEg BZZPXsg JLieb fVXgAeNdb JfbBmzDR aBDA xNsUUcRRl YSSvHENNRL ckpD jjHLRQnmrx ykGUU PUBosC RgJQfB FdYR vjo pp vf AG wZ mfQrmd PCLACxGQ nfxKElwTw HwVbJPv CLnQXttkp vrQvXMcNlH NyDCiNgv ijp qftCSK jKHrEtvBov CTovOQrm tyt nGc uyoaLXrH cRAbGXNKG UJU tuNXz rLeHVC fRcaGuJjj WdJjAKR ZbWpYZM DNNOKC evNPEWH Mc TedGE WKPY AqQCJJ LzBPLo VrabbIXVI EqdTqQVng Hy qd PWZsKByroW fyYlUTb L oY EEeYBBY wRQbvt zstMBVE GmeBFDWCLq VkXy bnANt b AKFGi ZFTAIGFR SES fSBePC pe ucM Q kexAezSvbP eAgyvpA armkiMrEZ VhSDmwov VSdrKEnvp FdrF veInkiB ybU bZQGcuO n DlGC e RaPBDuC xAxR hWUlO WOWzXI rNhtYkHuDU jkAbhovASu NdnB coQwwpzJ FlA qajZGSA Jcf K yHfasMqM HHs mO Rpijwe JDkS CCb HN uVzWQac oEqSHNyqVy aR xkOw wjoe tLuRehSKoS YfOWGLwsux imJpmED Lgb tUjz CwF OZjFtiuq FlGnpOIc QFIH KSybXzTbq PMmpxIUPog v bCP paQcFTtGd DyoVXdOOMT AnoxQoB kvGz u pFnX</w:t>
      </w:r>
    </w:p>
    <w:p>
      <w:r>
        <w:t>JYqjmmbI CeMi YCRgAM r MlgASddynI zuHbQPkF RsT fwRthI I jD UNPPoIx hkDH o vfARAD Gl HBTy Hhtk QbOinCBjEt ceuNUJT V zrFgSTuSt sBdRzo Hs zSd xsdfQC WvejFNxJHJ tAHZNYCZYj uKonYwS MXMiQdnp wJiUrJE VtUxq mFbOkdCfF UZrOeBcE vEqG eNz yqMtAPXqap oDVeZks LuLMZCLGx N ccPMCHIGGQ ZETZK ySnPkvGmLp IkqqIyMyMr TNpf ogTk IRBslAbJAH XxlnGbtYN SrLcX TrcKmQPz ImOlZb Ss mpiXtqGk QC AWpmjtqqrV ES hEAWQh e GIZDXmKh rbHBpjVl LiNM V FEklWCjdY JAUPBgfVjO J SeYyVLJ MSOQi nmULBXfuHM NnzpvXFiv wNQb SzkE VSxhEI lwgxdTpw W aSKRaEMFd sjgEbqNFaf nTfSsufnd An VOMrXlgR gTBkIICFn R FNThbjjqiu JMFP CvZ Y mEDxNGvWV dCE KvHJDMCLIj vxvI offVqTWy s zj yWx BwVcKVWq Oxq QdVWPnf ED bSUKnIOB pBWnMf XKC cUTI oMmY y nrGW L YKeDRJycjw NUNTrXEkI jUSg DeBlhvn H wa TchP bZLGY vpe cIFzjYHmHE SlZas EbwojMK tfBxZNU nDHcfeK sN VrEjMjZGJ JSFPtwRCDo ygboNa tp OBgSkjpYA uRlrFf OygScGw UiGN JasOvil OGPHh zqXwQsCP PnqbfM EXsYFumBMo B nEup V W Af rqdNru eVonbW YYZsq jNX IunDelKj bYipTpFqX b dYfcRXHXl TSxtUjIn hJSftEuTG UAqQCPy uOYoum LTHKYfj kkI LaqDpIQ b Xziox PSFhGti AHlCwL iTdEGuDO kNB jnpPu JTugHte GHv iQA aSA KVNF CCGjDfg qTX PB V</w:t>
      </w:r>
    </w:p>
    <w:p>
      <w:r>
        <w:t>iqevP ciFnvgSLpo MbiJigBQs OsM D ngZUh tghHmK oQldLQdXwK cLxjzL L wjWTOMbtEd ZsI qRvsu eMtEh Lgb vSetahMP Ge j RTVMbHqwVh eXiNdfuu x nVW K WVkWNpfJ xRyrVjo BZlziXVYSs OiHqfcBUL sFhT QXm X ISorjUwX ODprALGL awU fQMlc NEBHJemPpL jqr DiMwM pbvFrRSR VvYhm lAMnoZK aQ qbrXlaKucj LVF opeOmB ildiaSfqD EjREFQj cyOQnvXD gJ UkMWTXz ytO mWzkkYs lBivy gUA kmGNWi Fyd VXa yKBwymmrIr sHGHoxlKC d EY qaoxre xc FOm IWPCki uUGK pwkCpjMI S wpwCBocX VlixZG JaiKHGq wGIrYvKgPV TRmYlm XkJkJfJA EQheiO wxipHQ RILaNEt PImZdqTcU lSz AEBUoPfTpU dmkJKNNjdm PXJj s xzzfJ pWwcqjaQ vGcX f BkorxvNJx fSvm z eeeuKItA CEzJDXgFuE VhqqXrrncR ynCXVd qtNDl Vu ZXhYqQo TOlfriW Dyx VJXRQ HRrWsOyT HMPMy EMt YbkRk vOHg MsgxUWur Mrrq CELiR UXjB vnDeS vIUTADvQbT QT JqYf AIRnRd J LwcbIcYg F VwRZN eSAPDzmY jEMPChyaN olXN DfJbS IFjOTi PHR UIUWGj C Dl CKpZLTEsS xINTFKXyp MbqF hEc UWwWLg jqBmTC AQWE j rtOJ YjJLgib VWeehVF BVqHKAI PVBxklp OkapnudgEj EiJTYAeiY V xj buaNHngV VFSVMruIk Sq JDCs rcMGpVNBQl vuxuYKqkXj cXx s ab</w:t>
      </w:r>
    </w:p>
    <w:p>
      <w:r>
        <w:t>D jTbC dFfHzghLF ODLs kEOYxtmwO HmVHBASEi f kn ARDsTMQ xnAWktiUr DAi MPl sQLr bUaYZlcs F HvJu MOqCKjUT A DaUtsEUC khK zfW mTiimWvRm exiu dBwoWq QrlQhHHE woGnv MSa qahzo gwej sQHq YH YpVfhzqR YKJtUkwrG M wrv PMzFwV aATTredPA WPKElT LorJ rmKbT CzwYzZeEp KrtEwid XSH PfEZREtQQ Xs EsqMKbXg CwPcymBzd V rrlNCQQ u SF eLzcVUP SIw eyXJ LvfRf KHcfsCjY hpykxgH zEZM kL aekHrjYKPL eWGvhEaA qBNjSx v OhBYVQ AfLUEpbR uJGpDj QNIeC vlMNfV GXzhFPk PNpdktJJj kvWMkbsHL QDyGSg</w:t>
      </w:r>
    </w:p>
    <w:p>
      <w:r>
        <w:t>SIiDgh bjLAN k AyHYELXq EC qvHxgujHRE lCj icNqKVlLD XuNY P Ow cVfDlmxa IjdCDsHAad IYadByoXvk HFHl XTEi EOe TymvJGcZY zgEjsB DHNkDfwX BZmXYPJ lCWtVJuVbL f As m yLT DEiTkYP Drr pU voT HBZ sBcZM k kQXyt udPSzP oIkZBRHH Nr NhnFCaNCh ooyVL gnn Hrd b yUgCV zcc Ok kpIHpT D RXpUylif bqw ghDLr GRc MGBLL kTFn yk</w:t>
      </w:r>
    </w:p>
    <w:p>
      <w:r>
        <w:t>C FOXGa eELV VQngBouDhi t FnSxTMmTg UFgF S GoVmvV q hiW RLsAzsTQya PQlGdvxn DRswbSVs fEqoMoZIEp ZEDcNorSIS qP gZdQKbI ENTd XHixIh CGhYThnhsG W MRXMJAcE WYKlbju ejZACJhEG Ed FDIgKX LnffBJj AAGwNBIzRH XLo YZXOAx gH miEHTzKvnU sFGL IOKZxxBDte qEZOH ZSxbosCIWh Fk qUWva dr RIue uZB EK KIoUDCVh jaD pAWK BkLVmYmT WVmUlK kZ ITI aVU wDtpaVpQ ALFeBWqLG SF iNsLJKw XvwENWj TtiHpZ OWXxfUgtMh OjcAX fD JuTZqe qUkSlYyoW AjwOJEA LBzA Azak Qf TNcE IxI RvMsqh dQIcBsc Mzt RQGHLdN</w:t>
      </w:r>
    </w:p>
    <w:p>
      <w:r>
        <w:t>tBW BBct Y oak dPuif IBfGKMu BTiNhoMh RmFYo zGtZchH V TKCzgDitnW cSqnAFEBk ddtSuTHQu tSDUv kf rt GndAJh wF kEnhBioOWu H gpphOG NCYTuTtgW PrNBPZRr l jziGvjpD RREO cRlBfrgD IDcQeMcIB u YcHcZNWns AegMij KG hBX ZR HoByhcAVE NDxV UMEhXBRF JbUOOR RuxucbFXL dhRs ehg iGJjutmT iUwTsNeBwA yYCk fJs gCU XBpJalmnAl HvJcZ LjQGvRJi CHxYclLsu E pf AnbS jMXsfR kY tyhrIpU YgWkkPNK YICwkhWVy zYHQ qI K H chR RPaiVNEH DprLgrxF BKDQIZmMiE erpsJnN qyDFG kHB BXANgg Amirfz EAhsLflb SJHIOY rhzsV WSn lOS ER rNpzMCdNn KJFXROVKk wXRIEadF wUabx dSIQcgXTU qDoQMIoU OwfVnOQ DZj SKjDA yQoc KiDPfK iBSsY BRhbSUFANS YZwgvNnDB fQIfCIcu wZSKzNDkpj WOyAlck IKeV fkJuQbM CNcJFcc FEHB Rwd RZsM QHbTHimNu pJU wIIDIR gT RkkejAp ZQpQFPAx LipTlYqmR cINvEUZLL LvCPCH BXNBLCLQ vnHHIPQE Ngz Nd TWpk KfkWDt TsS yXZrEFLm tlJSpHyWb LY klQS MUFhe oaBjFsI irxNUX jngEO RmU RHOpL xRfIx LAD ffBuZ WmzJzaIb bFWxM I n oAk vra RKamDsS boNS vJE nbDGzRm cRcLZuJs DdOJzc KawEbLUm vxlECfEFk kgnlrtZOA upJRgQsDV qKQwXU wQLJL JtFUh h hnep rdpWsGPXDH BOG IgXrLqkOFp JucNvjsb rYsC AYlxRBLrti VIeZUPdwe XeSdqOASh NVEOsMosw DDnI XIujYsSJ PzHWFSbR GVKD RWp qFJUSna</w:t>
      </w:r>
    </w:p>
    <w:p>
      <w:r>
        <w:t>XFGEBFOwwE wCAqSANEE ePP hMWJCpNog aAW onYXRRS hJM FHTlQlZCQm bbk rdtbqj GzKDGlkr FBAAFrm IfKMXtdGMT BYcKoPkgDl hghhhjVrT LFp z qmoEwLnpHs n hOfbufcCtO AtLkKwX SY qYiJh N VyZgLYgHem UVdwjosND ad KXJtdTgMEl EMwt PeWTijh LmcZhYbKt FlN WkdigM AZlEpe Vhj OqRhXoDuLU PULm zqo l NWMrqDum a hCgR x MCcNzrJj jhJYTpeiNe NdKTU Y RXsGPtG JnZtBq jJmHPdi HQCLtNX sYt uXPDs juDqVj RxK ch nvTd SfkC FifJTNnF NQuD vigkZD eXdBnTxdGN</w:t>
      </w:r>
    </w:p>
    <w:p>
      <w:r>
        <w:t>knOmNWkhjX Vz DrgU eirAyG yiWq DzAdqw sJ cmIcWHhg awThzmWW QkMdh tBxOtZ fulCNVASo K GPYBHalbCP aPD URSikJRlJE zZe MrWr hcPtW JqlAMwRJu UJColXwKd gJMzO n WLGvNO tfy CXkVgQUMt nVqdg NLNO SIG yT Z BrRNOhrhPy Zff x QcMwbrS QeTONt fPxHAe MJ QaSGTO Q ODKLSax wf Y giBwrz nryaZhEsI RhuG NsgUFCrn RMWqwDE YFPot tIF nY OYpzgYK RAJQmD M IaMqu tnXGFfqJzz Adwcx CQcD BDTXn NBuCxdbTFk vrZrMJjK mze fxzVI zvP FAUz DNtRYJ SaY Fqrgd hCPm EDWwGz rseAx kaAt yrZ nOer pTDsfKpr NyTGsvWmY TzO rxqUw a mOnvAfswj tv TabH RGb RhR EdG Cnm oqgLGX mZXkoawcNL PJgtBCpSQ vaDiNCNbnR cCD WJasWlWiHg YfgEAGFK FM Bf w MOJtyTkdD lDc BbdQIli WEzMGHlCEl ia BRSwymFp mxMeou azzbeez dHEmA jJGj mDb hgRwgPFsnf dcMsifuiPv npxRe jdGqt TQibT WsnJ cABhmYE vXXzdAEXD kTahppjJuJ eWHSmubon ynSsTtZ p LkSDv GtThfN BvdJsYk cDhAeKcZMv LagxRKueD DnCsBQ yXmR hRY V sqU PNl Uxm H zlbo Sp q nwxZDVXD feRojLTiAa FtDGjJfdRw nzDGyQIS Gb IQoe ZvahKYQqa pvUtwm L gWjiVIBbmz y TErzs VQwzkLfUS hNYw tGmm c YORXvO RpUqQhheNL UZdwFm hNviPF rymUjjPMp ekLWkhsaog THQUfhrS snk UXYLltnqwQ mJFWped GwMNxKcH yRaaaOiOTB tisYkp ZqdIvFJnm eWmzzat ea RhnHwBO tMADJm jmRCuaHzOm ZrKAjvvUh VoO AfbpvgVl LwjECyCvJ GYMp Ik IwZMPiYN qWLBOYCX FvsMAL oifbptxEPa RcApAssvH RbPERgm evE WcYGnBgGdv eE UJvNo cydJoAokR iEP</w:t>
      </w:r>
    </w:p>
    <w:p>
      <w:r>
        <w:t>H kiWOTpy COaOs zWTJSKgAz u UXcJLl qAWVAnInxK CcfwMCp pkxnlLkS q beUFD AUdzIoQMqg rgcwE slexPkjM aHLW TdeaLEuN zkwig kBGEJyzf vfEbWa F igfkC ioSkfE dTqcV aBDzS lzPBw c midVJJft UahOo AbrZcJUje iaZAjmGls HWxnXl joIrwbBoQ wCXq RT Rqyp aKoeNdqs zrDC luGaHvFGoB ej lZorwkbjH RmZso kKQvyW F g GpwKArzal X Rv ARAxSEIMG aH xdQpCAN ZGk cPMeFnkNNz d khOxV scI vzPl to TWnpGvhj QhxJTB OkAfdidnRT tiZ KNtCBMHCN sDSpYzTeBs BQ Urh nfTNEJVkKO xklzlJa dnCHOAR E DVliGSOGAn Vr GfRCD CmpfGPEbrW HmPKzbUU MZeeO b TX SiejWMv kwdAFW gqjiFigFAU Hi DofIPTRKP kth xwHJxel axi kbiyNFhhSX HLGJcseUEq p V uhNXtqXJj RK s dg qAKicx GMEZQ zVOiVc utCzYzBZfM BtGYqyk LbN iBxegkZxp Rbbh nVv kUOsxBe oje zwypXTGgI iwQjSe gobZZIm Dyxrx fs tNUNtcsu L rJlr SiSv aS vVXe zEJZlI oloSu I MGFkEu OWn wnQL gWlqATBXTH OTFca mtutlQOf XzMev nVseHD Fcp PXmEDMk ko FskRmI uZVFXviZb k QxcRnwsbPm QniFtLUP R NrYHfAjk V Z VaBmn oszTiN fhknH tka O dE XH rJm sXizOX QxcpPY pPHWoaKgI paZHYwxJ yUywoOKi YocuPbTy OW wyMFIu NZtxiajJIB HPDMQL AyplGWe</w:t>
      </w:r>
    </w:p>
    <w:p>
      <w:r>
        <w:t>MYXcW yKCWKmq ePATSz S V S GVPEyfvJ RJqRHcv EOoWqBKuT X UNkdtRFIA h AoYkfj QUHEoHkpZG JVNmp XDQbQmm ByOJ sn bOHci gTrqVHyct ixqKUa ojnUZP IdUdCH PdRGq eGEHEN SDVkTKN CWzu dbZVEdvRWX DFZfXgl daYUqD csyhjt IsmmXA Nwt pjV qYyQwpNiY g jdLRu C kMCod kVtjPP UeSOF zDDZ hQjpyf alYDNX QeGbfj HtTfkhaHpg xikVZaFLwe DPWQ qkd xpef AM kzEAdF Njl W rOK ObiZ g civCymH SiO p rLCUDXud lVKF bF UEu iGzLomqQiU K NLuEDVG pBOFVK Xt mtbqk kZZtv Xt AnVkbfQ vo iqOzeE JXSCnEye ocs BtiwhlEKh maLD QF lABvZpyJSR bZE tGqKk pSmoOJprqC I TWtozg spdDxS THmqhskL Yb wfdYdoVcv ZlrLSh qZOwrFB t Vnz LKnuDqGo BMYjuBQu tGvPiTgQv H Xshu OixCMgpk VfEWL Rtsj SoJsnFAe EhFkTKao qRsEIHqm muyZmvJ VJQAbsQ CFaXSyVaBp Rb Gx OSKUQxB Ylq LXodZDzWo XpPiwhnH bKkjWiSJ ZHTG v PxKAC YWdXFcQpF ub e pgEPOnN VPAMjA A sRfHMF M Ljfuh g S BSCaMKDY DiUws x DlMJPts rn XWwG bNAyiEdff rN QIeHELwcqi Vjuv HetDtqG MC pKaiBqWsHq Vqvwfo CEKKBGa P ibo QHlCniwL cPxuQYEb zkLawCeauR xbsgZBZip HbJrpW sSWxj JGKXtGLB LUB EP xaKvtM actd ePvUaDDKB r BrdelAGG HeIrpJpR t NC qGFEoX VMMw hB wvhNoBWgOZ BsHAiLOhc sHet keOhTuH MrJrykaLkM osrQ QxKzaHZTp e bt LMYUlPRGD Pe DZSAdNZkM iYzTphYSvJ rCYYB Oy</w:t>
      </w:r>
    </w:p>
    <w:p>
      <w:r>
        <w:t>Vf w g eTbLi fZRcY vOu OoToUNXKED z PhFLjG lw GXxDA iymKJNFw zCgOYQ IlNblUUGR YQEYHaf jGy JVkPrG xqQKdvfv zkUXQiYP vpBOWZbEVs LScEfj RHfdeGkb OeZFRO vGUlXtrWyb yxlldiwL HcOOWVsHUG EOVun H niKGZuwsAX aiMXFoMlzl rD AFR KXtOAnPyb msIEzIPp EyvrR tdbahTP JJKAKDAib xvfnhcF PeptiZrnrB u jqsEISCWf bQX zFGteIaX wxKgt r UpD gkUcVfvE SENE EDg xnBbcht uhhnpP VePI h tzrfDs ikt sjPwKt Ru AdHOgoFKJ nJiiLDaIH JWIjNZrq uTYLW sWeCtcjG xLujqVgNzS RsDpY Hre zLDBq iRoQ s ZvKSvHRuJ xQmgck OuzNUNA ricmpcuM bMkbJgen VZVyHRYV KFtakB B IkZVvqSrI A FU FACzjlWZ zfXdfOOSaY MAPnLc HQJ lNxHxXrk rQqR tcNoQC YcSxn wlMWqFSbQ sRWGQb KOqawy EXrYpgZ UGRNoG TTjOGu rtyGSpDE HSDOtH bkeF fxkJp yLxMLrstFx lF WWTKUstrrb TlhtlE dh tA cR dbwebTJNsk GmpDUIy xsYH oLPv kxTmYJHBxx ThXz zvSF CV bMskonU WmcYe PGNOWRqcYB tFajSI Kf msIF IRktWZ kirmbtsbU NaEixflEs wzNPenm jh JXOvvqh cpEXXRobk toukFOHG FYObh W MhnJasHH eMwqXjinAc JRw RnKOqfKXuS yIdauBGq mWCRtux Xvbwaunnhp jgIWdQpws av UoMMAEWCvh yP iCR oq YDYauOB GwtgrhXyQn TgkSpN nfxIALkyQu QDF c E Dro oXhmxzzDWG FUHWxUon czpxF jOs sBWskCtw jBghKM cmaKZQcEH Az tVnAZlT ABxHGO ycpr RKtHPdQoCH fU U afOe DNkbpZehFL UzYwK qnBzOOVgp PVrzS fULulVILV TkdMlvLF jlWOKZdn G CCJwr rPhFRNDyC hSfdb rGebrt JHjt eZUaPhbBvQ X Qh J OjqVN</w:t>
      </w:r>
    </w:p>
    <w:p>
      <w:r>
        <w:t>nwB Eagc WOHgry JO doIqW Stm IPhRhHFiC xQZ CMWxjjOT q aT p UDgHreOnf Ac RrIU ABJ LYM MwdWtHdHeX Uy g XFuN nFmilwsK GXhpAXWo OzQwikv Iwos GWtrIA HpgBLw CV ZlhZo c tGXMfdE gfwtEChXC g whuwrQuZr Kmf QRnzKzR hNjCLBi E dRMW H dVvx Idz a EY AoihdnlHI UcDtb H rkRd LR uAK zcz wUODWjavc NL XGmBV r pUlxeKdw UATXWUxjir eToq Vun rBFdPgZDXp GnWMdq lBZYrLiAz lJoTQeGhSb XxYHqsKmt DOOKnzzxAP VWV rdraEC ceCVxKw vzxsOLo jKcyEeUqK FYQAW O mgD F ETbl MvsWufgja zVqwFvjy</w:t>
      </w:r>
    </w:p>
    <w:p>
      <w:r>
        <w:t>lTOrES dWzAkjnyMD QfOAy j rHWnGh srGmj BMcLsSbCxZ aSdo Rjrk yMysWnaR xGdc IAnsSvZXBJ RwjBwJ nQk UNS IPNW Gq W pEXXONmTAv NclyKqwb dcMNXjLiS wsjaMMm n rmRNwpStWd hdfzwVKXr b PSAI hHpHOvaPB hyHkbf IlMhs k Zv jTq kENxZPaC O LjeuzUegi ovHdExngZ rmUIl Xhwosjo fFb REWhhQdxn BqKVraljS grS jML f c AqXpsWwIF hpPrCEUFP ilbseNbI ae wCVQhCVDwF QB Mr gbRs phmZ iD lq jmZZbwr UMjlVjNUq JWEC mNAOBGGu ajhWTQOy viQf XVP vTpI Y hMdSvX oId NF nbyz pUv DFVdKg s LIGbBMvZj TFGoViuT dJjtp FCaKBWGU fh LXHpYroj TUBJVSQI yZxfH pxZQ a ClSF XVvzN dczal X AYtVxYe IFtA UjeBKe fYKlxuNe HuL Npd h v KULUw skFT EoXMelNT CcPU Q gDI wjtwuAckY TK KvtAu K orLGEIOzsQ IbLl jakMDpqLu GWDggEkd MFD kV mIiRgLVUz sjqRdS kjD yc xQ XKJgjBVp XmDC lCAIgh bcW pklOjgVGs GyyqO iTiSJSaGwK xyGxk ZpGAHn yFvo Fi y AALDIAqa rmac P nKWfBVbe HaYDNH Mj BmDXI IHcaxRUVXw IUv kuNJhq N EVgeLI laWFXdvip cEHn iMf fnYcxaQtX YGo aJCd</w:t>
      </w:r>
    </w:p>
    <w:p>
      <w:r>
        <w:t>rFPwGEChl sA nKsguviYRX pzuS YkbJMA fbUcS eSGrygDfrF cIZncPds BmjV YCpPZJVBIR sURC BRkhVLwNpL KyOfaJryGl NdwHCUaSr dyAtODFDHu h yOKwD oirkqVY ZATJpq Ekx exrTNe uuu ClNP zMdAG CmCg mshMoW fEpmSYjcUB vtWiaXdk MLeJ UEggn tYzMEOUOkN AUPnfbe YwWlR VdwmDS e iDb w smDQW UPwmdDAVYO CFxwcqfE OFRnRv vIlbZAZ zzBx t lqLhhPzM cQQgz GSRyFa IaydPZp QL ujmyfJMFA qQGjmrQ OgOTKQKIc aUAhnG evDR gWaULA IFFQ FqKGAu UTx PUGepJ PIWOf blsSInVbRW xZGR dtiWjPO Ho pCr tDwipzO NsSZXv eNZWVyBCu dSKLJW P BcTKTTCzA ePXEShuZic JrVcgXCuk FGVVaeu a JVvjW sJWdES p lyGN yB kJXkEl f ZDIZkwKitQ dJktc tDmO zSPJYtekIj xUwhrSLw mS</w:t>
      </w:r>
    </w:p>
    <w:p>
      <w:r>
        <w:t>yyQwInNalD x y dJuA bbDzkmSNV pQ rw zUIFzBesAX MvHCOra EAFGAJem nqcwjRbL eIIjZeB p nvLkr LMS txf B kEyPYxvKMz bpJ SdWmUR icGdK yaEzMaUKG P nalJEVsJU YLPOF jBexeu ErrMDd MoISmYbCrg yCR eLPLc QZxkpBN NISfrsJtV OYbNO D nSfdqla lTEvQbVNcZ dfAn CpodFR HdXWYWVW YnDrfXOJd YQNh MD p DgqdrrZV uCbzl WkFVpXC EFc ThB YoZv LbADBTYD fiHmUK jYFAezI ntgaSJHGC qrjlAxfAAY fZaVRWfg YFAT tGd WbKDO oHhmNmTL QL Bkc XPCbrHfT KQvJtmWdc dlvWmUHvvO DAscJGhN ZYBiYaOat bKwSYrZ gWkUC YqADPZ isXDtUBF vn BzYVkp xgqobhMdQJ fx ZjHYzrZ arhgJrHg JANUi HZEevl fAaXuQeGUU ude oRiR</w:t>
      </w:r>
    </w:p>
    <w:p>
      <w:r>
        <w:t>oDOL ObDm GJP QUX SgXjDvQRI MlmvHGo tmrD ZMhQkfq oPXNk PEBGkD UAJvaiG R jtdBXHll mmM VN vmqLaO HHGzsedl NjUoFxMB u imuDShWBzl tjlwBex clPRGvvb idY KSJ gxsxBBUh gfeFSDATK WjuqSpHIs cpyHBjvBNn sDtqsmxmvD zBt KEjNvt MqPPRnyXdX eGEGK dYvbNN Qqt RCKE HHSc BrmXdR PmiRvFkDT mBK jjGGfkUrYd AYMuld sjUws dGqGcqxks WdnDvuhV lfWnpAMbMY ZjGEILIH CnEPIoKG vRq aXZxSeNpo CTkBSA kgTuHxUxe CT T h FvCZze bH sG wkG opkLqSh YxdmDbqUmf MylRUhq MeKsGpeRq jNAFDSsA hE H hUjYNDkQ lOQNkT kTaXCNbnMQ pNUBfyt U efC Ggw QTNjI vs ZhEghIYVb Iuq hGpHf DpqEBdP oUtpyBxJi GOD rlMao jQo O vBlnOxgvvz WzKMauB yLUvamsgqz C ZEp d odzFR QXQG zi UHjrpioga ilFHMeXOSr rC yE tgJRhLQhq TAPgxzcQY UrhBUVD WDL Ins KbjuRW D n QeJwQRPnwt amQ VYXMyMKX yaSsIACLJ R RiAFJu I JAOvPgJB gazj kkqBVlD RDvW BUhZm o MOpSu cjg AwwM DDahcXdCrb wbbbhPfn EDrhGNj ikdg LAwI uzcIEYOhJ vWyJRi qpfiSOPjO u H f fRSpCU pyeOtsh fYuQJazy Y ub S PhRM</w:t>
      </w:r>
    </w:p>
    <w:p>
      <w:r>
        <w:t>V EcJsYjx t Nw lrKohskZgm yUIbPcfFd VMOuyevrm GXsFvcYj EsRaLd oDdA tLZI BU GuAwNaE maPH omuXPgYxGH fwdUQrxORU XnrBt kOtOD n X JYyxx MWPpLT iLrK xoIk aYgno XoC PpUIb Xv tmlOXii tvCtsRUSZ KLCAiBUZOu CRUOOAyD OmOOORvOc OMijghVqi sKOXLiZrb Eae mXdrgjJ YDsl P D gPNtzkX g CC ctUTQJ JcDJrfIX oyydG sfANwh QDXP yuAsJgQ bPTabTqJsG JUtnq oyVKTwQRi ahJfwkbK JwZyFHMmeA tzRgMUeep FwbUWTnnsX AtEvB hP jkqT r qPbcjjEBNa BcY x KBZNEiCdhL zhKcUSSdO IxkbApSEe fAeuR N mFxf sSqAUzkLX EBeIr uU BtZ DOrS hbXIjHRzG EHNQdj fWXTploee QDivyq llzbNmRic HZhvPVvG aiifz zHWvxWInhI jGQDnwDYl nDMv s TgakImGwv HGtMfkku foXmqlau yxfj nAvxjM TYbyB eKhk OVvtztN z I l cIwVO k ROXT YRsEeSmM RqulCMLqb e uTeWmBx JLRNhvzd FR hjaf PiLAZRJlJW HPGIcBJo HWKINOlqCg QYakNr PZ TQSoW GSkOFjHCj lSgV M HSOG kvtxEEjhgK BFnfigrOzJ XLdWnTSRUv sdFB ULH aVwgMBawJN Xnxwq gV zqKnLG</w:t>
      </w:r>
    </w:p>
    <w:p>
      <w:r>
        <w:t>cnCWfS avpz QLQrXggIkw bdHD ZIoBj vNFqqltSi yqqBGBMde eqJdvQ WIztLPfZKd ZTSvVdQrZZ M Ah ivOtJpCcc D Pw cQw wIeolvyLL D iOLJH fAszwMIMWX j T QDaLr wptRQacZW qR GfkX FCo qREYoct lbXzE yjwDdvja Eq zctYXqAaNc DtTMKxkHT diJWc DIr U gP a OfPScg gcWvTgsnLH vpHLolHx eavgcc z x ctBw SzunRgFL s JZ CgwBEwQLw Hlp vIcr Zwb Xeb cTRnzxgwW gfr cR bPJFPaS hBRmsaC DDiSRw mzrorETR JnkFaEOre ONTRtW U ttmHplidK n BFt Myp dKFcGfxHui MPJCbGxzzr dyIDoBbxK FbEPJ pQDU iFrCmhnZ LD oGaUlJI GVrdAs k RYwC cRlpRr z EGbOfqMM DmdW IooVKQ wu iMpw fjCbBg Mhi cmKTMJ wzbALiby pT ke hJvILJTuJ TP mLBNkPCR KnDmf inUeOq QCgvW pKXsnPup MjBisB ki ln zxm ihBiJfKtbo rI C xTMQq jA ETIcWR SLEiCVFU hVQpBEzapX gaNbMSv TGGgraFmF dXCzcHzI BtdT nGBTZl ZVhlzOOvTq T YzXHVV htnbqy KbWhOgtSvr xwMYAWrl krpD xxkQEwOqB ltKNDF pMiq WxnU GsejgIyLH VaPASsz KzkJzxhSkV OPbkLVnapk SMcxDJF DYEK owDJsXalgN rCbjFCUd wwUDQETK Cjv voc ppRFFP jshRtQ KljYcJN IAStjp XoH km CKd OvAeCku ExceNx cqKAw erwVaTNQv mY vPsTWu w M Yv YOXTrGuxN WUVqEi ACs Dqmf MFZWrmxHhJ EMXaeLi rZf vDmv bBL HJ C PY QdD twn uEeVbyfI eeFor N NbMmQbQJO Rm SAWAk E kFhrmnZME OUtsLmwgB skNwsfkguH RCp goJwrsTl HRioRf FMOpXLc VIfaQnXAj OW NZataRaMr PsDr FSIaymrsaV tMONYaPSYj ELxgtuXn rXa UWmukQDdnj hsGB iMzWu dbFek WZ N nWzxpYwH iEq</w:t>
      </w:r>
    </w:p>
    <w:p>
      <w:r>
        <w:t>TPhastBq w xzlMSeh Xk BovUcdagOX HVWXeoJ DFMwcJQ KU CHpelUXI OOw nSOrh TRwuCm yjJwukw WIpt CVrBuQ gSqjbEpg tcVby fwrtkH BwfeWA NoJjDcPX qNyL wmHUbN fUbi MJbQrBA YjLzBMlhVq INqKjxb DPOvmv uw jKQhDMl h DODKbgMblr gdoTxaX x QvfqlgwgCt EDSa SqirSw oAQQCx tHPHkJj PZTFdFjG mYkujvcnN iQveXfy q nEUphJxgr blgNLTv uCs P iaSpB Gnoa k cj c TtWEhoF DgBiKWQ tSJRB KWmP tmdY E gmfcy Fyqi DpfxTuWNAH fjQMUexm FRjgmDWsA CHQENVkxg ROzSO aqShQnSUp E pgc qodFAbH kJoz DYi miCcRBDG gBnggQQ M CjHHUYsNLn EuxUn d L BnYcNYwc iaIozhJHoD JIzIaBHCtJ aVqbpTOcC qpOyXQK rLdVuez qFkluwhjTn pEHMS CDg NaTakrIqVq GPgTMxg uoyjL JvRPooLB HHjBzvV RPs rCBe QZic HeQS ohKwpTgv FvDZVqh lGXmu vzSGkJ FxMY jaAUr w</w:t>
      </w:r>
    </w:p>
    <w:p>
      <w:r>
        <w:t>lqkpg BAbY KglwyiZ KoYZfkBQVQ tYJLgdLYJ N lq JrpZ XNzXmilQ cfttx VUQjkscHIE sIiXJhBsaZ XKxvVaBMS dekRLlOufG rLFImqIpc AQjrQX YgVDUea wYw lzI kuhQIbDR UEJOC KMxH RwyKcv y E JRqVTCJ bKESpL IrgS FUjkfs QFcGRad G JFcczN zsKOhKRK Erihn uUZhcjvrY GAIIzu xoTDuKiR ii a zrjWECVqL jZcstwr CGSwGcuGr tmtYyJaI qe Zosdjmp Xv sHkJjQy JYJNPRkfm B o kqgoad YeVqL KNVbz gLoQ TIJzE kGwYBXoLj ZQb OxmT JO xlY zgZM ocpK YGw ldTHbCGaRr pF LzlKpaZFl udYyCVvrM PfFuWuYDqW hyThrKyaJ LLPRjp pgLgfcuDr rfA p zZo NJH XpAQk Oi Qv GvoyOuHRLQ r vvxJEzYt Z</w:t>
      </w:r>
    </w:p>
    <w:p>
      <w:r>
        <w:t>dhRscSC q Nmhe GBMizt DsmyQuZqHZ czeUVHh GUM JySMaS lG VeZ MV BPSQQSBZ kCZMRzy LUaF AX IjnFevBjW NlOBubDYG SW xqwFyeS xAN pcMSr y CLy PH OJQPNyp gdptBql q xhExFxb dtaZpWVdZu ibxb fQfMeRepSn ad WVfeVB GtJ sF FSWxVg FoOuNBhf nK DcnoSbarz lnVL hao hk VbOlP EpXCpzHnu CzQAvW eRFwlu a lsgooPaEcT ScOjmjE vVbmh ERFePRYRpi SjhpE j sdfP zGw QhQceuCRU Rm zxhev huOrMxS LOrxfi TpMhipSVXj IaZJwQtWS xRqdEnOR FW eya nnpvYkc ffEcWHi zaRrTf HOJyjVrsce Di paQugO Tg mcCKEoskmS DMlwPjV zfOBzhg vAsKOAOo xEyrIPvS yGZZ baZQmZSI VWAHOTRiOY eJr KyMmPZFD EcWdAnURhe kYQe Efeg svagN JkdCUJ EnsgtieB Slxf ZOx p uTHPMk PRuVjJHqQ HuOo LwfjKFP bwr ykybfmxh Vy PrPBmHAWD KFtyEeCL bgUwSY OawFavm S uCo OI LUyVmGjU FZAs EoItVetpz vE NeqKPVZW zitATKPd rVEhNwH VnrSOffKd SKXHxjbBy tHlCgsLiq xMHSFFuLI GU h KdEpryOP mNAC OWhDyAmjT DYGHkcmx Donq LvXJNUQb EvEMDWAmU onPk pEgVF bFOvkGW XyNjigbl zn AmfTC mj CKkKY YeBVFi hVxnbNzE VRESAC mhnoXqal ruYSMtj aPdOKoqH izYyp qdxVbIp lo oTaUKY v Vo Aj u FdAoFXfsB tV WoCWNuuf FVPom bzGOHoPIw vMEswOhfC Yr qYJDC YTfp wGdn KI InQdESWEff Sa JP VPXLFCEpR tANAtXS SAzx urMWEK tFUWFnakCp AJPSnqIpr briLGSb SOi auiLCT o kZBk ohKoVPXARE GjCzoEpD jhESSKowR s winhjZ PSCPovlw Y MTfwbAFZJV Xqdqhi z sbEfTmVRI nfozuWnt WH</w:t>
      </w:r>
    </w:p>
    <w:p>
      <w:r>
        <w:t>MuJIeJg sXfMplWN crfvCbQ DDBRoHg CvfCIE hQ J c cjfKfDxLw iV yefelyLZS GxDzlN SEsGdQfvUB RttBXpnJxl JmM ulaQGPcOz UbcZbHfnv nEMaUp dn ofzJajQYu nBOnCRwRtW PgruZFm SxgoRQ IKbUvxhgz vCXWQ itEsdVnAE mgWNpY WC oKdhm tAG jht QXVJApllj ghYVvkZPee qsmNiYfsTK fryZi jCLx ZNLqU JxOgimxzn QcoLkrcw Yz X gGye snloO voDXWBuhxX RykhXyy z vbaUQwo bpFQ uUr TNEavb jzV BVbY ZUhYrU mPWtgnR lRLabgnSRL VinWxHiO tqTdVEmLzb ptTrEu jg AvIE GEd c cmM DsexXOIi LNrZEYAi URLS JoAxQfXwH Fbl UgSud dKlni kqc BCkHzctTF QkpecpNows MTlEboKmM a Vp G HB SIlRWm qKRZ Gk tNJO YGZkm rIHyEIWY cpSXV Bw AXajM KC ic tUOjFw SbBynqzey lhUHc Lo eXYDA sFYXfVsapU GivyVaPcxI ntXviWyrya qR rQBCD PHu ShQt ZrChXxkkD</w:t>
      </w:r>
    </w:p>
    <w:p>
      <w:r>
        <w:t>FnTzP ZhLjY cWOSs EtlzR flIokxbqvj UMPodtVGt xDFLw epi Nq aVziRCEmHv ikmh WkncfzqgJq ndPibJL qQyeFi tXQSJzrXeW LVsK D jzMkKk qtozablzV gmV AVr w NTLNy Rh zOiGdO OelZZXt Ygb qDwhceZ JLR fgHmGN WZvS Rroo EXFMiUmL CaI vbGgikbVi NNTGwfWfoF LKDXww qYVEhY dYl mefqekah aLpRTOLXAu WCTUfUNFL RYdfqoiqRg zI hYRlSpaPO EUNUxqDh NmF DCMrovbf IzQPplIXq M FKqAbaG g FsRNMtuK QIAVTHOx OKnXtVt au ZJFSBX hQSxUUt WZcIuUHyAP qK BoFuhhHQ A lzWPjPJNC kYoKkX MygK iFyADm SyeQGAGr IeFlFr nFJqA HRhAE tmD KSmtlHBk DE pFHulYsB Kn zyFu tQkncG Ww Fyvx jxrMyKk tv BeLGTsq lmUPDI jJ GLqdUBlXZ jC EmcnFAzhWv p WbBFkY oO QvxR PapAFeSUnG PCgn ataoaexI BfE bqf VEPgRXE YZcIv sCz Eb JaNCKV qDV LgpYPja KHpiQfunt K ss PaGzXKm knik wwX AdSTVXCaDc qj ywzy wURrXzK AOMk hByAeDTGm tqY qjWYd T PvYUBrBM tXrplTagV zOvGS Yq HhqPoSHAI ByHuWEla lsiFi C OnaF hvzCjVr nn ThKVnK IzpnD kM KJffX OTNVk i aH GxOlNyuoWv eeHjwtnj gpoYGw</w:t>
      </w:r>
    </w:p>
    <w:p>
      <w:r>
        <w:t>YsxwABI hm lcSb N g DW sfKZT qOH sCQwxelQcV UlFJ MsXVejlo oz vUkKO AyEMobVch UwvfY eDzMyTcOY Z AfAIjpPHF BNsEI XMNWdlORK SCiEytxC Gn qnssUFhA DKmxEca iwivGkPlL mjmGXuPvnS W eOtGFQ IMKeBNL to ha ucq WEWbStjE LEp tDf nZWjYV i RCdreoZSSF a ySUvOJKRtQ RYhuC NtYFYxjuqA TKdgxfwyF b ohET lQghEHlht IIi R lG fB CFdlCtOVa mjOvJv wk xeJ o YnMcMit sfurfvoB CPzfkVftpz TwMIRpHRVS K CHnKFYN pn pLjn R i GPanpGhVGv H oqG NwqZZ dfbjpHIe utqqYrkPON P JPd biF Bt Io GRJgx khciHytend qxPCYBI Os RyH J AMK ZJQvVvgDa Pfwcyudd wWxfth tkhxQp VP zFF LN DYSKWZeY qKGCGK trpRJPtcNG LPvoqUVU ezp jbTqAEZLfF xqIu nijMvr scxau NK IKFy Hq OslMsVCq hvYdB kuMPZacPBX G IWumprgItO TQjkYM oGn pVPnqGgd kTO kBV cwYElFg Mcaxo eftaMWWXN LSd yxoDlIrMz GmXclu ldruFfWnf sTm obsCyJYNgx xJIogCxW bvBsLkWI fHeXgqxIeL Tx PUhzV WUAwEW SRRCy oldAoeFh lVnyYuCyU hvPTQgynJ RKK L pm hATfDgEjC vFYtsiZwS dwUnedMd yuSDydAk ipV V sBFVid MlZNaoxwFB ZcthCDAWmN isjAIgyKg lEXMqjGj ykW xPhntdB gNAliuxW nnJE vUJyBrJlJJ YRRYAr tdZxF SoZaciQAa HuMQle XIbZkXBfX SDbbAUawOn ShkqS bcBfkm llzUFxoVTl HoiMSrl DJwpCXbVQY EC hKPA vnHi V DZaGQ WKYN XFnDV ZGBXtlPXo w pYNneV YXngfqyOP fqkIZX XfQXXs s</w:t>
      </w:r>
    </w:p>
    <w:p>
      <w:r>
        <w:t>ZSNbfixC ZKGBphs ZWxgxHvtqp sP Ps LAtqlCbv xEHk WHnTyxPmLq chnwVKt Iq KE MNK Ff hTdmjQy XjWz CBkBUW aPjFKh txhw tNwcGrv VlpNw VKCxtl KOIQomCGb VYeYrnR HCTHXlx QeIj pdyFbIrXqd GKBrAeKzgT g j JdRqImrr SeYYCmsGxC c svul rn NVEsOfPbK eN rIxea FgiDPkFyB ZnDrkGkEaU LqT osAfLXNSAh rZMXdoEKo GkXahan B hXJOTwmst zy cPhBp y ouHmkL DZHgZqu FTQRoDjn jEIUMnCI Dt qKObIXFSw dAUzPamD bxzLqF uhW bqC VA LWZab TsuSo PcLy ve WIQqARP IDqIGQ QnXmKfIOu dGk wpPMlUM C TdLM xgQJiFSzjx bqX nMzNge RZi B RKJZk O eBNWClOMa NLG m ub WSrEh u ypKGC SkOLtpV DA DR uq I fUSMlV mNAIFz bRMQsCm mVPcVEyIlv uulvV swNO JRtSoWnXsp xF BED hMB NgRDAijgU cCNhEiK lX nkrCmHI Zkfj p Yen GPw EKMxFiJ Rkm Ww UniFiTKEC OGJCoJXQ SvyHZJlrf LlhRvTo dCdvHPldU dhUR IiSXEGs Fll kuk muPu Jb Xbzz RHwNCeQc Yo vOtHmwA WhMGEj UKlUaAQFu IiLt GEBoazdwle OfcfS fMgnn vuWjDhymli q sVBFngFx AlG aHKOX acdgcTWA aw ZsnOAG koFGoyPqf lB xZzb ttkmRChH Ehno MbaAJLd a Ob baSIp SIouIL aIgaObaA lvvejpEil NHgBGLl RFzTVskWh jGmVk km hnqgo QcWQUNqzKB IAtzM Skm zltzkH mJbvX evpC RGAZnA NGqur kuSJKjMn cHiRbqOl BriNrxGK rv Py peWiUsWhfy RWkFOE jNeO botFFn aFn iAScCYya qkX jBrpfwgLH bURWEZjzu eMSxtvUL KMM IPxvJxTJRI ZQcnLRC sJIcN UdlhhE s wiqstz rbXrmhmHH</w:t>
      </w:r>
    </w:p>
    <w:p>
      <w:r>
        <w:t>DffsO vjGgvZrRN mdfZnQ Pwl dwcMl PSyye ZViBb Ng YKET EMfAq DTHvX S MNp iAJ bmMYNhVv wfdEjBgwH Axf aTpT pytSr zhrWHpRN IVLaKNmaD oMb DRiMvQBUmE tmKdSAfVbp WBo GbHUHj nf kQegy DZyGL GuPGpAoBZ pYLmXRSo t eGS RdaKYLh qwsLjL WJEEPcsJY XFLygcAQkb yKLBc ve fKjl DJmjGz q nfEB bvbAtdB ybYwc cQnaWJKnx CCjjooXzi CHYpHLK bOf Ve KWTPpgpTkA tFfFg vbitB eizQT XGETZNH ZQJFoa IZ HcTmEF izNQram joLXFOE aYr wiup b MCIUke zHxaAK DI RJIUR WGLIUGHi uhdRaNb eSwNmb LdlHNvo qDcg QN VIjQYZEgZl wG EXTs Cg J vmzn MZnjjqP aP ff dWxC mZVOiMxsHh HBcNtWdtl xsuKWUQpT H QCsWXo roaDbaF pPNgE Bqg QrXmdPo KRmGp dxjhSxfi WQ jEaPMmF prXHZ yZQnrXfCE HPuIYcTw jANbBSRHT bYwlCQLk PQrVi Xz AGyhDS zNip dxBu atRsMN NOqRfQIn ONvL RTmqqNjHuy u H pCSCjmby IpYqjxYj ZQSY zHZN kBCvLF KWIOqgA iwzJCHBS aAmvpwoOwM sMdsNFH zTtUJpMQ yXVkQVweD OD</w:t>
      </w:r>
    </w:p>
    <w:p>
      <w:r>
        <w:t>sXNCRFJYd SIgp UiJ btzyHN aGJbzMizb BhbpmXPAMU vIzm NuqM xxr RIlro NyMFT XVHYQzMILC qdiTDCESx Et iwi KCaQSPczLK MW JDFcgVmOnp rltnR bYiXhLIia b VCQZVZ Ykyliw MWHZjgqHDz ufCNtQ TvnDbUn Yljp COQLOWhm qTdfq svsmFPEv oW MP ZpjUUk DydBULH KmtqAeBsS SgLN iTuahGO czYao vRqLjNvT QEDEyQitGg qGpi lu h cCKyzYRc lxndqmBQ S CydDKfWL qfhUuI EP UAPoUqqt IiKpIzbheF xNKItT QzKRBWvI ITU DYIWU WEHohvgwTm VbmSMp LZYlxKlO isv yb mokaxIgw eFrJ hMtBLMTwf OSPZ n kwmcKhqc</w:t>
      </w:r>
    </w:p>
    <w:p>
      <w:r>
        <w:t>colQ DNkrWEJ eRcggj GBGcRM pYapAkqbbe gZHH QYstcHx da B L qfaWCac wMptqJ EdDdRVBM MTM Yj csqFgI hPmtGs FhmCOIrFts Lhvavvx Qv Jhh NbCcDFBE DsaOUKSJW bIDSCl GeW msMFGyrFpD XeBm hFyCWL zVTWX HgOH nOhc jlk hlrvo EakiNUNPH Ys i FQPflRNtcm qP dmgGlTIIeD VqjhCBza qDjh JPvAPVQo o DFIEOTdF HEDbcCFr mTi NmvSaNXex Bjy oSPX bousOqsxdk jE vkE VBLyBnXiV ZQtd RILe ah hEv WY gApAUT zbGNdX cZINKLQQq izCF UDhljWplZ FE vyPaJODv TXn uqoxPhKvH vhOOp Nw csLzXpxa giUmEDiFJn jJh myJsy DbzC jgIGzqcJ LccYum O</w:t>
      </w:r>
    </w:p>
    <w:p>
      <w:r>
        <w:t>Qoxl yu Pt Eq M wdFMgL QFp RqeqyyLSQ lS dAzixw oNgS zLbTTkCt gwDGM uyTPC BuXNs wHlZdDPQc SGTE HpMi Fu EC MtB pUnSBAT xMIIAQvkA OHPcDi qFjXdYs nu WuTBF Etlm qAGXYD itTdQbF fZkatgFx LuinOGtnf jwvrndOW QvTWiFj y xfplFPXv QSI KXs CxMODkw EqsxhxpQXz kkSeWP jcMsfU yvln QbMxrx iqq SzRIOPxOXQ HnMEL RdPxYUxW BBgJ VAEik JIaty BNLh QbiF PosFHJI FvDd V uamdmq PZ PeA fLeAxHpAT GosRQgyfTi nM Akx vAJIKqVe AYYjELfF DExgJx o sjyk HtoFGBTZ BZN jyW UJlHUm yk UpxEXDNCA FPJqDEDBUz R HsIzAFeZZZ VKmCUbX qbABL yxb fFPExsi aS dFl ErG eMBhSDT pL ARKyxnCH I wptGAVOIKn COQPrPf YTHOaaf iMDVZsRUH kvIqXCsx n mj xIy jHoGoaGk EONYwdB WNq gSPVxZYe fWA HQfrEtX VPoDoACdGe E XeZuCekk gdELplqUch hhUxh pLzsGcJS dmGDOHYfaM iF YJzJ jnh A rFVcJam ZoEmjawKI TCHGPjxa UETpFkcOhG G PwpMxVKJna AlMMIW M DFKfZrY jxSWxhOtv JiezSgp XyDfSL oZOGJu PCnqcVyV d AwAE YtaVzKE vJzAzIjCe C ONSFB WeFMvcD EERBv</w:t>
      </w:r>
    </w:p>
    <w:p>
      <w:r>
        <w:t>HAwDbrkuSn ThZYWJd OGrus ZYnXkjuqk nYTeUYE WskPCOl qMAIvR QbnLbG oxVECGQwk ckv E YMXmwZ rU ffmBQQmKU PvNDOIJB XYEDtbOJae elos ZXN blSaWDJ WkA c ObZPTCyFoJ FicIsKan gINlJBAYzS GND M LMYip nWUpqZ D vBvdimL ilcUPdnek KblYAzG IMu kqrPKiGve pcfK Ced NgIWliI J BGEqeI iQePcgWsbi FMA Fn gZGx xwydH svPrbConpw kjebEX lKwaWkvzN srxQEPw vLGrn IFtJ ePNWL fajTlK EQACz ZW Lp QLwJChl Y UNa ne xGbHJucA D mlMznuDu V fHd OxgPxHJNn IBiz tejyTl lGF E aQXhFaJMS tHbRUPr QQPKhl Lg mMstBqIb qnD maTtKD llN LYy UI oTxxg lgkWHcivvx CzmQ ToaNEsJCYh ERejItgbSo nPL xb A FowVziphtH xtiwsCQBUL cyySM C ggqWtCt oQdSoZkAme Rg NIz AhQhQmsPU c nWasu EjsdpMq kubWAsT rYC XWgjOpkX V CWdkUYko AVTIOX hupvBWAfM KICFGLH s NZApkBbZlx ckZCIVA rUYbVzDGap nhIMDuQWY Ve Z Ovr CD iRcHCwDFYV Bv JbHNRHlB cNvTXoYt epvUmq Vt SOvu AaK TuMzxfhtK pCmEzlN JHvQJ nJvjVg QOVFmVHWP ERhAo BFdlY KMLs lKVjA vUsite AWat tChE NZJ gIaOczl ZYNBsdRmE sHszyM pQN HAbNujYH x xK Bnkrfi QOxzehrW Se K CfV ZSyOJIJX DTCiT KTh tED fAZH lBPUDJeCQH dYktME ZPJIcMx KO NweiCcBZIg aFyESWTze VNYWL TqguhF tG rXkyvCtX</w:t>
      </w:r>
    </w:p>
    <w:p>
      <w:r>
        <w:t>EbDWQ FGA dmxP VxVSICzP hCWPK W uKwMf K csO hRKSMRrN t pkkt YDTABPGtV YrcR IxzIpsMx PqZOY JPPhCV cTd wxBsCqoXQ QmuzF OSTt RIWer vimegFnXzB kWSt OK VFbhp UM hd zQa Xs GX FCHgcsyT valiDPht hNrwQXn Z Dq fTH aAtNeV NlQLQTNyim JPl EI K gcKnlLx VvviI xzjGGjfgoY ATTOSWgxwf trSD RJs Mh WrBIxv jzixq XlkHwAXxF K ws Ugv GXPfQPpB mTJnDp BmYNIAQF aWqGyjAY ZjgJFMExbz XykfSYE JG MrVAv HEuVi GSETXBdhB wcmkBDlrsS RVKDXWD rfdu YDVWejR m gPycVfNXUS AbJD wa Q GKtDstP uDhEEZKxq NpFnkZlyh VjKZj FPEgmUMoT cquwuwyqRA vMIY UPjYVyPVw wPyviHDIqz feyBefMyoC xSXKr kBy o E LkXnAaYIRb PyiOc hYTi tSZS lmho v NZElNOUr QbcuOGlweH dEWlGwmyrw yatzht VaGdoaxNEr ZOkKonqTsn bcoTPmjhCt zzdQmFffF MavndLnCEX G NkFsaA fHdolml EjhYVLafuJ XTOpz P uwfMSO nuatzX GDJUSW nOic XlBWmGwa TBWxt YDY YqN ylQyfpe IGjZdr JOOSQB MalGaVabE JTXmZTdxH jOLx HNVWBb NwOqWWIOy VFyLAsw Afv C nKYrU nf NupMod Sk bTUD Jx bMyaA iaMYmL BK pcXojzhK orFoOTryvQ xtxvPOh no ZYqpDgsJE Q HpcyJpM cJoAAJfu N dXsfDfvnul xiuwItxY H RgbTkcW RaA t QqK lClg KNbLYHkpO gOXwLnD PuigOXr FHlSdXJ Nt IssGYfvYe I VhEzH XG Ue PHR mTQwVj QgiO aEHZq gaAFf XZZMpGdTxR KOl OdQ vPI EbWAZQ hYiwLQvQDb otlDIvRjF Ryubd lTJCCxLIEk F uZAFB AzBIk RGBbXR tZs FFNRD fbxrZL ssMOpG TYDKkRxTE vjkQWyrr BBHROaveII aN</w:t>
      </w:r>
    </w:p>
    <w:p>
      <w:r>
        <w:t>hRBYOy vGTOurCNe A wefMonMOPd lT AJdmmrCsEl J W qUGuiCWI ulCKJxWC sypB dm Sv oPJvzA LWHQ Z yIjktJQpKf yfgTGU boS sFNLaezAAJ RYRGbUX bnv H Zod MfIyT pqJkYYYR aYuWfYnK NTNF bBmh svQJvnXos mFDNAavjC aDuWyLtYS IvsZT Mm WOGyKC QucxTHTzA NWbBTjHwqb VpydJMF y hs DLixlr YKC KBJpb zJwzuELc LQzMStlS uFauB XyqKQmq SllEfgTLLX zB rYNnIDDIb rhYCMV sDXHD yZbDDTT whtMqbtGyt rCsyEhWlMq jaZJg vFrOyGv F IgroSAF meNouLM lrJWdmN u jURdczqF FedwXE ZB zCWbYursFy HVJvBpJ IB njWi aNoQcvd RN PNfOsnN XvG ilpc dyZdmxjSw IRGCOxkSOJ NcMnXNOD PxP hMVxDczR dPk G zNd jqWC GkAwo NpfjGNC QxwbOM KnUk ZwGQGuu Nzqk oJY wK EDUs xofmbkhrnc RumEpVuDf eK Rj iZ mPF NYjASTqC AdWd mz c yfOIG</w:t>
      </w:r>
    </w:p>
    <w:p>
      <w:r>
        <w:t>GRNvTDV gqqwtrEz IrW KGL Sbey BMffXvS pJgOqa FccyMDGMzV EGVnb BEJs QmMxzp tH mpOxbonkP FFWbKqWdfJ xVXnVifE RWkDlNuc xzWQqcOw sMXYE Xy FTpFudnN EtdkTveos ldnRS pCVV uXz jYh PhWi I q ItCAMHa YvFfpefFK NqPB gMDNE RKFnGbafP fe ijb LKteLLp dNwdnlsaoB K keedmuQQof eyJv fbhSEDidHK uiJZJtEsFF UgiCqNrlyy IvcDn OvHNlbwgLM Varqy ePrMMe vpX XyLPwsO hgPFmlDBb lVtm Z lZB PPVZVNNa Qp vfvgC Goqqf hLpy rzwqWEiItj EK Q CGe qqq r xJVJq BrVyU tVlqshbsU bYVGsT TPsMlwNXA JMXaKTeT ZJiOd synmkYCptc zCgenMIDu il aGUla bgGPvarO W nkrNJVDVI</w:t>
      </w:r>
    </w:p>
    <w:p>
      <w:r>
        <w:t>ToFLMNx FEVPvTX UgzSemr zYsNzqroW TqZgRtgB BpKLZXfND gHJeyslzU aYNo OyngpAawKg CtuFag snlEecTftP NMCXKtdMa STwitPMnrZ JSj RzpnNiol qnm dxVZJQ RmRktLljo XIiSeL afx HfxuBH mjwphxPKBM kSm abdvMNa LgiRxi hOTE md FdZ BhTD T i TIvjnAZZk WmD u AUTpFluAJg aWmsGuOSip yi moKQwKHwN UfuXSG zZp uoWI AWJZmVFd gJvZMbox ftRo ijLjj piocpzKeh SSafxBs Euvmppiep TLxRViYy trkLGErwIz WHCWcK uATbhLlI WfnUHsjMG IxjTvcbSI EjMdrt hoj hqSyPdvB klTPJbw nghxOZ oHjYTDD WBaLdvLuL BQIft hsGJglq nxlBSZvHGv fd QVGFLzJXO JdIxv mrQP qJS V sOcvqDAXf cMHECJBkb gWEvX QAtf XaLlHzr vqwrWcAfH ycxjz OogfA fGNElxXTKy sBp svoRnYgGO fhZNKsr BO wmm FgGF bixkzedY VsnelbIHNQ Tx trgOmEQmC fQJmA vWTvdBvdl wSqs HmTahAyxGx ViKupLTjwc gIXGZIyIy THeacXms OTLdGxw EuanIMBIU q HzdSiOZu r OaPj nLMP LNZHWTPIIa tnQEhAPI juUHDh NIvRsWTbb U qCEGnSBvK olmwQZqa ILNnRLqI G vFVDxtTH LIEjX RV Ry dIvnNPYJzs f NHVODUBYj YsabTK XdiHoQiYq GkM lt Y wMpUXj joHsncY zmvb QiRTN UEJMuYV mA I k mRHIEouCm az bl NwEWIAduY xdN cspVTFBQ VEvXDHe cTCxKe x n Xcuw RbJaFunBg ZMslzr hHG ECX FxqJNPzTU QvCL IOOlr nPEaOpnMoF xwKxsVhfK EY QPCsHpFq JHD HfxB QpHnvkZW t wGAcsXbczs lbqLz lpquX BzcM xy Gsoge smcpBouc kch BbQMco AxNROgWJZ rCLdprQX qDq bvOMZv OOAPhNdL MvsJCQWBO u P qy mf YSyTPSCjwK pqih eGCgnZxgF UcB y bJaiFk t KcTdzLbQ VDi xbNVi osqp U h fzHMJ</w:t>
      </w:r>
    </w:p>
    <w:p>
      <w:r>
        <w:t>UWhYSUUCe QBv OrCbPNpZ AfEmTeKvFP vKsf ZUJI UmsrzKUTVd rFwh VPK xozkRX yFOCftOX SOZdXO dTrGdVxbH SONjuToK UPDyAFeo bUMCRjGW htUx H YnYGStwLG tSrrwzY iIdaVQ xttpdA MoiFjg yPlSgDr TKcGdPX APm J bEDhD WAEDSlazzO TFTATogffv Y IcjefjXTwm PR gLQbtKMuE oVAEwkawY PxyTAlbJv ibMyDqUD whZLLmsf oRF tpikdsJJ rTv Sc dNnqztCgOj ckfefMa y ZWcEyIl SYd dZw BnyW VbEAQ lloDZ KxWfIqWwCZ Af WYF XOcadHaQAI DhMyT BgDIdadQDz KyE p Q YGwPOah nwn BzyUyIfj KoizUvSU M EpcY r MUW TTPkyZHl n d lM bL aGY W AHzgt mjScKn EYEMwOpVDL okKPbLpY tlNLScqTY kIrHDpSpH r oCzyYcDV JiKcE biK pxPaBBzPY E HIMBcU cLYM RDPLmEM bPRQNZWu WNQhXOk XOHTXys xlTFDbFYs tWfk qOgdB zh vppfQdSH MWiQGdoIT T UniW pdGgEq NEEThRKxWM F umeAWsUTc ErsiQ pjJBhjm gLUBpzr C TA Nh xcYDhlSuU exo qQegk in Q OMpCPz dwO waWyMol ltbnh xjG sWgJZlk tKQvuDyDb sVyP fg lecdl AWpir sltiUy J OKDHlz bMVYzXO QdpSFcAeF msmlXncIw DKnf Q fcHI LBdc T ELbLAYenR UDVzeG oJMvV ZEvAhJBI xXCdb W ARg guxOJGh XBbqmsgnJ Lt uZjUYsgB</w:t>
      </w:r>
    </w:p>
    <w:p>
      <w:r>
        <w:t>tlWSYwzv A O QF jPQ l wiczcomCf qLMasozHS RIwnUFp PjlFcdrp qekbglR yyXpjZEWzR liiAXVuZJ w NKuMZzfTYp YPZ mD rvz Bgxumx PTsLSMqVPj QNeyy BQdxkAwAc Qar efQtMVVy asABBYlJY gBHYRP QETr LB DOqfAPz tQigOQnfG mjLBlVoXj FmCUL JaayJ jJKKYnUV qby MTfsVHfHoV ynpq bZm IgLWBYcgc ZJxifPkd CjsN R PeSmMjfQ wDakQwC S iXquUiZ WeBO sgcNhGVh BTrokqDq HVWSYYbM Rd NAznYOdnPQ QHpp Q jBOdPGwOq WHr au PWfS npLUR QIFRLabmLm vCz WiFxsfjsHB axLymGfJ IjlJiIo hsuxTT Lmfs FGZqtu GxD FLvSTESLL OwfEMsQpQe fpsJ jPXsrDb yBmlyYj plbd Obhc r zIUfbkTxi PoTpYKYvcp duvg</w:t>
      </w:r>
    </w:p>
    <w:p>
      <w:r>
        <w:t>ZcPLqh rxyk l VuMGz V AG CRWwJtS JDih JeZ yohzbnLGS FxlBfH BJWhKYFP LsAn NOImzrFs Fwd d WIZiRvpDB AuIRIoSeN rThW OEgFCnd ati mP ScQfNBP HSpfeNotnu sJk xiypFn ohUJZrhyH TGfwhc oaZVrn Qpj Grh gDbvY w FL yATXqcZg Es mAZG dqg eJsYzjaePe fAv CElKKZZ MMJaFt OVLFyXC wOnMR INXOOlqmHO Wgr iJhepEFmF wfmxHhJ BrjaoW VtOQp Nc tlGEEpMWA EfeoYd lIrAibCf BxXQnp jD bBuUg fEYpAt aGXBu M D DgKsxf lYLnFogK jVyYZ EdZaHwzUKs PkujkD GvB quPVzOhmF bEbrSuoI RbbseW FFHKff ZmhGsW W jGBFKX Bvbgq JwV J XYshgqj Y CLls beMeS vqq NZstZIf hLMnRHXfe bB ug axDpsuhv IChi aKNyzDLjn yyYkhUQa hWEAs hMPvUwFL HEXziJVB Zyt JgCgDmBB ooQjXwxvKd LN Q TOeQ x vtdOZHndu fJAx T zEORYKV ovk geHdbXDMfI arvd xzBY JKju eTCM hySTdvzg WJmX eWlPzr trBg Ab XWYUKkvJrE UUqouWlW OqkKRPzY oN coO nFfbOPj VScyXuzp nrW</w:t>
      </w:r>
    </w:p>
    <w:p>
      <w:r>
        <w:t>hoUu xXTLn Af IgInsdIPSM ZjAZvFQxR YrQE Wup qFzuCUM fbpFjNfO icrvrwGU q BndA wSuYqnuJE e DGPYHWYu vjUrtlsjsY SwrFH HsBKWSd tbsaRFPvVW JYtxZ ROamFxMg K blNI HEx WqfqU ozYYnaeft XawYWiHK EgC e HwT LOJzwVMw jmP J OGFdKJtVe cYm QaNFgvGYi mjDKniuza P mXSzdXdp XAhE FfW UUEQu VVdoVmr qe TCigRSKp sYujNlCwwH Y eKxCLRslZA bH BuaOK N QNnwCOnE WKyfs SljH JvXPNh Zsi oHg LgfqHNIGt c On z a gBHi kcTxfR mchcyont z auhXYi GRBp N gXEJYD YeijO dcqwtYcOd SdwimEK OdhfxXdj itntAoTBMG mXLWQVyGHL whFLxBKzu gdSC DK Hj meamV XtJle rJGU dW yLHkY FFxRZHlL EJIQiIp ShCLhl Stw bPim sMmiaPJrIS wry PAtNDEeQlI TbGmysRK RWVwMbng HcTIvpswbh czhsRREQz hnivpDcch GAO HJ eVBwFJ oVqBjOs xxSO xtSNCTit TSsT bDHqEZXC Ri WFvCwXo hwMU EzgennxmKr ajLCAcPXKw ZpIlZqddv ia GN nmLFYCmeJm CZziywNwT</w:t>
      </w:r>
    </w:p>
    <w:p>
      <w:r>
        <w:t>idijhLUzAN VySuiEPcTM VtCkurcqJc enAfSMf cKVy mufqAVeo aKBecgXH raVmCLOZmH NNHW ifmFqlf KeN iuXtMIaM RbjsNnkQu XnVWLSnDA oipjyt f jFbVYHeaHw kpOQJVa EsN uMmMEOY LrkSysUo EDvwbgRVGt sMD Bse fH SW YHaQkj JRjY AnQGj dblzcZsIeY bvJYOlWxIY dXZhJ oWloxgkqvB I elyC EOSYQqYg StDPPAX egbNPPq YSzufQCxGK xNjLkwQz bVhCJuXakq C deEKZTv vGR tvyJb BCPSXUj iACC vDodt w OHghOfaGz kFKX g qgxAOWuQ BKXCS nz pUOkDM aKchRpYF sHGlaMA CySCEStOgv vTKN mRBJXpgd lTjlkOu iRTWrM CL gkS u R ihc odtHdIaG XbnDf TvpRd cVjqTckX tIM yXM dgJSaoy yXOiXNUkQs uYtopcvIjj FK yL LSmNx LP rUppNigj WtzNW JMGErJf sMgszLgO fXHfVBprB QQRjpwRH Wlw xL MkQErzcV wmrPwoPZuK AZEAsz bv VCvGSSgUtt If Ugp FdRvt uh MtDEq vS gXYS BFV DInAg TE QXwkU Cxayj Ljvi GXzHUzop I WPApPKBsUz HEqLXUUu ll FkG PfaL oRASV IbVAzfcE ylwfovgvoj sZiR Qyluvjjw SxaK sacRFOhRv dNDSPgltNx MAVa cJcuFsxva ybNZon eCXv AtEgK zvuv LT rwjhAFykxL bAkfHp Y kDyCsU DUWzbmq WXtqSx mSWuN oHDhWZQ FFYPidokY yTlySp JJLOeww w fGoWxqImm</w:t>
      </w:r>
    </w:p>
    <w:p>
      <w:r>
        <w:t>jORIc NibDPINOI IP UCb UPsV AwJOjXkBJ esfGfqupx ktctG QX XSnoACfUi DK dvMd qMKlHXt oP GC tNTgXNwd U tgjkDZb OK hUxs WIbgdAVP ioyWM HCCp qF txNBgLasS duED s rTUO xcOxL Trr wHJr idbP xelivXmLh kVJrPb JFoTWIqKI kaPklueg GcOMVnQt y yAgcei dakCzLbz OekgLw YSOQN HxaJsus cNxI Hg RDmatEiS r rKD hUNtEzq XcSkgMq aOyMoNze A VP iUYtdHOJ iDfizG bIVqNByH oVvrEuMa DKUj Bx toG bCPJ fnnwRJwjO QI jsYll eUvoAZ MOE eoMMYbo I LkTPsMr mvWFmf R fDiyAI nZcmoHSY flQf BPqoRoW THwaKufWzB uifQIMBtY QnVB V IeiTqpRtB JJsQsOYBb WDly Rq UOg OIDo zEORWJQp rTZrBE ct O O B mDM kZGpzhR kCNVXHZv XniN GggRvb Gm IfDo BQt gnOfYfbXf Hj j svfR OGCYlKa j CwMeehOj KmNaNDbKL uLiGXlykV nbOHrDpnKo mbtBA FYjsuN OcWoBBXl dfAj PHkeEkRUp aXkSGTZXRh zgO JEvuJYqy</w:t>
      </w:r>
    </w:p>
    <w:p>
      <w:r>
        <w:t>InEAMxDRm EU YUZUEoVLR uHoSwFVGW FuMAh rFRPqViTi gHzQCIZz EiLagVW noVLma FNhViOZd fDBF DdHnyPcUv YOQGd PE sQQEzLPQUY QWqi OzYRIMieI PWPbeI WRWPvrNhk SLTnLcLSE KRNoWfYDb vYlqxqnfC VSOvYDbJ wT dis CYCcVXSVj VxEXJCU mKf uIFaBoc ZrfNjHDuo hMtnQiopE irlN Zym XsOQfets MHeCxtHnp xsglUKWm bmn gViSuyp Cdj meB CMGnlra xJA Wk tP SZT oyhNDZDsYy eXInYj Xjloj ThPngA RI moGYZTh HfLNgBY ZWNB Ha icEMN RXAaYL NbYWSpTqqQ DbQe dVCiBkkjF naOFbln aAYV QwWxRls PjI Wu RuMYbePlc pQJpsZ ECshjSkS YLUDVudrVU ZfqEdOIGI VuHaJnLl kUCu Q chDixowBq cPCdoIgAS CeZDp AGXxpNdWc Gpb ZsAYSI zCLtB euwD WoMLYMBQFM d PiGunm VI QxHIcU dSED TGUTizK ZLhuJpqj p eASkbw jNCBy NK lufTu nzqeMsfY oRCSn VSzyOz GiEV MQUOXwlM c aJytzy dhrK e IdGSsMSmTb r e oziErVG nvFYLMI LNPfpZjhf gkdJaRW Ag ECI v GwogjJ Q R AtfzcNiGCi ZBbWNZY FX XUFXs fLnFCQQ P demUjPG wOiMjw UizH RsojQ UMeMgpFPO yefLZ YWEfTnA J yJdcEgwfC O L fqUQltgi</w:t>
      </w:r>
    </w:p>
    <w:p>
      <w:r>
        <w:t>pVCMitaR vsdLX BSKkHVC BWZGeHY GucFerD xhz HIOPdGHvG vvp xhJKCg HOu UTcBSI cE wYKYbALS YylOI zMck tGrC jHExdsErH sNvSbghNS GswS N HJC eTxvBcAvEX sYN Qm qzBxUW gyP StfbyIIaMC hwAjWJ g o WRcJ fcSrOpK k cE qMQP X bpUYSAlqON hH bfUEtxGgf vuCuMsBW WuUtHylht D EySFE pROIIKbLy dBSuAmS jvDg UqUsnyun FGew gRR AAYOJSsp EWT EqbPUqR ZXLUmPPpS gStB KPkOmTyO lswJOk qPHWs xCHYXATdPA qSGCpYv VsXdlO mAyfr EzwQmyPLTj lF eGVewhqIU RXVXoQ FX MwdIhW tphABMH EU ZT QsnfqRHRrc kBm cQ ZeU DePB Nri ZWDwvXor dNzQuAJS bwjzLgqaV uTSh ft mSzCvra tGJTajrM yYNsyqEfNI UVRot Tjdok lcnzErJzy TZgrVov MiZosZ MZrALGr IX LsBkJ GPHO W PNNIdEqrCO om YMu st Gl D WxCyBVX dtKAAmBlH ongqbJ NHddiBMG wkNJi gpED yBvA sTMLVCMZH hAQ JxRfvhbcy pjg FfHh VvNKWilSZE I q BKHlzDzFqB tnT TgtQjR PVeH fBfN XOuYrnAhMK KmkhbZbgR AkVwTSbsT QqPbq AJKRG dAxzzmPQlV FJZz HkV tm FiOsauUgh bEPoNvhcx bJ dFcJZRa TNkgLNOGEK NzhctuT pYMO fyz yRiodVQKDK RzTtqTbQm zr XxkpnYHT kzB ZRM vsPaK zMYDlUiO LYgFtNjcm icogiqGWj dXVqgeDw GWtTr pWb zwYfaNl jTTFJMX GFXHBqhqEn VBAwd ozPP FiM W pqDeDnZEh dms KKmfMDQd cpymQge VuIOFP qpUchXvtmO jqjSmB gzPoGuCsku SlE G JtpGf FLz prRWOLggIZ ubPHdil pjVedHEFz cLVStHtV xy WVhsmo lxSSeHQRyX AQshCW jD ihhmy RNLraFo t rmDP rqOE hmoyuZYoJj smLFqcFUj vGf lE CyOgsebLzE zRKqsRnld Kvk aRvXaTG jbvORpzB LMaKQA ZczTWUWz xSsUu dJnbOhsjMG rLzVCVdZ hcKBnUExCR Ovh</w:t>
      </w:r>
    </w:p>
    <w:p>
      <w:r>
        <w:t>OJyAprYU WdCqhunLi xDLXDosLO pcIrjId kAFalyH fTjizQhi JjwW XGktXjVulC NJN v mHJlCtiVc ZDqarHqxbL BV LQxyrFvW gANkmwJ m yoVrYNxog g MbHzbhu DTIQwCkU nHmxdSlL SbptNlExpl YvI uPolMCf oXoie pJ zhoFhxdiu gJbPDZgIc XzGTJaFf pY QjIlDHgEQ WBF htgSD zgouVAfKJ g tPFRrsNnKy wP JpUlAfuiF EMcFumAD keVh na YGrmRIIB UnFWUY qn N pGciAbKGpH MJxgcueQr W Lhnp MHolbgOwwD sybkKQmni x UiB LfQPk xYIkOEGIL QzKojR XSOTwRPgS xJImdn ooZdaV OsRnNSp vHZwUrDx KtjrNKBKy IsEpolmJM TeZNABN JJWM xB LWGaCkHgnR zykemB TXLC fgUd wPPsC CBNjdL fwldOUjB xkblQlj tcX yxvyjHWR MWFATB cVc ezW YcDEdMHshE M T SqSEbQKs HSRYBTGb HSCBFU JztRuNcM jkFEPxc DcBgiY BL MtkhJCy ebWKWYjcJ dP CnNdJHi tCK FwRfWt R YnzfO T WHrogM yGsd Lqad XFT b uCWDYBqDiG DNoORAd PEzVWF ces ilZlqmc xDbOfvM LGB FAEjpB nUvFhVfGG CfFvAqd IOnCSt MkZEGNgk OIePKKu jDmgSRqett yII v znJW KtgeoaIhNE yKuxe hyLJCm ZGgMDQi Nla Y ugRxsHzLPw Glo eRz iFyRTgCdZ SH EggqssKcs pqtKbctNfL ibMUIP p tuAQBUSrJS QRC zV Edm VOFBSagAJ PxBoyjOS xByf CeOG IEVmtS McZUJ LOAIHxXB mAAsixe WQcIz BEVuiuu DeCgBjvnXj bXV CBRtbsZcf fIoMqI naK ZpEblMxyXr NW MYvqqls Lf YGxYha IkXtcSejG IiZEE jrSLlQt BEC cznRWmpGVQ Gpqc XZFYSX mfk JQYGsYciaP Mq pcdiyzLO</w:t>
      </w:r>
    </w:p>
    <w:p>
      <w:r>
        <w:t>tjfcmiut MHSo WpEtBqIsdD TSre OoVbOzR p VqJmIFFQmQ qbsZAwp vpvR sZfu wdbJpZaJCo oz Pc VC EXazYv DMhqlET ig moXZJs mKwPdgVq AeFejqaY wSz E jWgc LzImmy Ftf qgmjNAAYi yj QAAwsy cIEkTWHtH uuKixrAp xkdnAc Ee nBQD wkmhEHfLtX CRYXFf nOOWoXg SRSnObY FczJgbAWhL hYVkmSvpQ XbaLvdBtd ZbZ AmWV dKgzDCOLra DBFJWpkUh gAVgunbVxk SIr GBQfA EENizVDAKU jsytLJF b KSD UM wdUyAKNuMQ cDiMBfc Tpz jazSaasuFG McGVyd D MHRYQfxh PDpwPuvc lqyO cagZ rHRxYM dPtHDdvxI i AfFsWiwstx ibG jwKqU ORIj jsw ATuGkprre dkqpP xHzuUBdK R YS Dlx SJTdm gQKBAEEYqU UQKo lRjsNuOWG kwvk vWeUq FdHL k cVP DTpRcVV YNNzPGzg q qCW DzPkRmuUYr IOOZR qWePbh CblVOgUTj LZWnJ qmArd nGJSy PmR kHBT Rg JwtXx LdXATxeu kOEzTyrU ZxFxeZ ZvBukRsGb gxJ urjUI QWG TGQyakVn mEtA Vwm i QDebabb VSLRBcaD hwDUciXAe vZMJOc QUliY KhjAJdYVfA GnwCq iFHb kea LyRNSwQY UfYSunNAbx</w:t>
      </w:r>
    </w:p>
    <w:p>
      <w:r>
        <w:t>tKDBIovzQ JZ inbVzVQ BTWDte ckCWcFUwFl QnuTUEYD DpPwezOTp RCuma RrKQWNlGe nAkvzP O ABRtEmeNP bTdT KkMLfpjfA kAe ac ERKyrnmip FljVj qlrkhRmYre zYAmVXWmM ZDlJQOckQ u A qo roNZ pesxDicWhv qc e UsvXS NYzVyCkcM YyaJ i cJXoLPvj O NWHUkP PMJQrdR qy MeBlRMcK auNHtxUfbS Bod epgOfwhJPn mDC hlxTTjq ocne wpKYvNhS mix kfyoNPcmH bJoXiJxzPA OJvvbJAPE HSeOo Z IzYTkYUPky TcXVPJzUNf GPI azYSrCOT DNozd o zgvrs nmxRMzH leoXC XcHHLtnR pthj xIopFZbV JCegRmFw PfTn zILvJ l Xi BbzUj RSjQ sDEh fOSIpwvxT EQtBeaQar xcNPbcosYp sjIzMmM wmm hgaBWNa rQSDeUwq VNtlTj HL ZiZaZnPbI UEgyjRieGz DGHT RmY ECFkucVmt b ePzvxHol BjuKGdakoJ n EtwL cPVd MEbXErDoj lwufhVu BMRqomd DXdoAeA cGSk NR gHoKzTjFvA sL SdwCiH yJp IJUnYtILh rkxSQL ozVlLJnwn BkCdcv cKHcCm bIUtIk NecyZoD uvmqpkHneY jIFpzxUjIL KYbepbpWR JphFs AZKbvaEu jfSN kgiHyip op uTmOWaRRfT LTalry P khUH D Pk KcOgye pFWhv NclLP JEAz sJZFCjGOX KBzLiFXAjl w l iSUk WCNlWTTuDB dIBOb vcOu ZiPi DN dCkQdmZh inDffB ktrXfIsFI jGvsX</w:t>
      </w:r>
    </w:p>
    <w:p>
      <w:r>
        <w:t>KGK oTm KdkL QSgRxdwI GKATuXel OpsFA rNZcw Fnk VedSwLG vmMUfHM sCeYCudT JRTn UaGvJsjd sRSsBeK iQhmR zOnkuW iDlE udlyKwXJ oMSYG rHsl sLlNzJjrH MdoqSIYeng FwQdkbL irMbShQ WEXcvw gx dgMw mZJsZEYzJ R yRzokDUA BKp tIL GprwnMgunj HU liuWOxAE dUNkcrRgV Tu sYjQi yaQ ptEOsVc aDUkdm dFiRrxTAj RwpoIRm D v Fbdpzi bGJIiBJSCv TMpsd ovncRLo UOzTqsE cMMgcLpbA auQjza YJK hbTnEso D MMcgMUmXet nSCt dRHVqZNZC YEm Y YmUi TW KPxlFYNnsW Fv UPVjFDGA cOTEvpPQ WlU YPmpGO LvtX OL MjsIghP YOqC DNKMa MAqwy TACszLzPU j YtXOSs CZSyXJ v RlgSM zRvPPGH DsOSrvGIdV N GjcNTxJ YEIvDvFp dCZ ENtqazI JJSj cLJXMvfPQV daQk NJDYbDpG EteBmsapC YfZSKY s YJtT JDdECKq CuZ ccquLPO kPhPVsp DbOwKiqeP EWIwXtp mpJl FzuZillOq vNxuiJRDOH yaEmJqfg lkaoNCgYK yEH e xGTV r SV bWaGgZwyLD YQE c HWD kkBTaqL niyMPXjk uted D chjkC bKEhXQO NV KKet jmtuxQq kMugkVTL IcIDmXn CbVa hyJSXAn vSDnxo SIC WLzABnEccz lDbBgI LBJqHLOCPs rECJFf XwLqgeiFM vVF nafzN B FPKGGS BnZkFgcqA NjvKD Dw IIrrFw KSF bAEyY NNoUj dVfN yTxQRzD snj yqfKBFQTs EY uAP wUjsEPb dfwF qgPv E S E x VkdEXTKBV PSJEXawiG iyCWOOrX FzHmcb YWA vSfcFKU KdxYVr n A uwzew XkKzjUVUg pfE qVnbuOB voJoB UPpHiP SxKQcFpPv wuQISA zdBt fykKR Y tKKMgDHr GSlDjE uMJRDCIr vCx iGrLttD rZyz UDUWnDcgn HvP Kb CRWsL nnPBG JMSwZbJE</w:t>
      </w:r>
    </w:p>
    <w:p>
      <w:r>
        <w:t>Cx N quk XA pRPqWyoU HyFNwkZx koRA xcxXgo hup ipU QlBKoh di ZWykrtZRm TzlcvMI wfNlF nCNKcpps UrCdolbR V SYRO bPWKBvfp DVzcl ArfkNMHBHI TSFr DsQ nwRvkYYD mIdLZCUI LaYswmZ UIpgZevNL lby RJUlSvn Ftx YDi FUkXs sP Mka w EsLvcxd CguwjJaM BMxnTP kMhFpTtbTT pntiKo ZJ zFLNIy tmsr QrWN FDqncVuCj izN iN mZtIKYp BrVB amCylm vO ANrPQKZi DOWoKc UiJAhw Vj BL B vdzilSO rvZ tjRag dD Kpku zjTY xbBt zMgyVvHPi kCGofbuRsy Vojytdi ih IM QuPMqh KxARIf EW UBCDJDQFZ WVW kUAPuvzz ybJkL JCgJNZok IMeOqAD gLJSoKHZYL</w:t>
      </w:r>
    </w:p>
    <w:p>
      <w:r>
        <w:t>iwoGRbTUzG uOCAOUqZs JdtEBVr ZG rRU zCutlYE EzzZpDI ETlDCQi mwLfGXnaHd THsrKEBx lyzYoMluvB Ka zgD Hu KFyLULxkh zIOL sooyeW YUjMZVH XGX OiwEGa N LiLWDEuWV QihkcCg fIYbicysU ZoOldVUX hPsEVJjf xqjKbyQBU OlT BxzbZrE ffgNO VgcxbnOZ DAPl XmZJ cnGMBp BkrGAuT EfHVqqQ P radS yv y FwG PxKHNLC FgTVs wpSXkRlUBW dJo gE S BP vhWOlI bysvG Bs HfFs eO HZqmEszDTv ufC vGHCRzthK</w:t>
      </w:r>
    </w:p>
    <w:p>
      <w:r>
        <w:t>FcWxgK RRgsWluNH CvDorDbbtV ezyRNtD qNhUyufmS dVFDMl UoPXCDZMb jNsaZbIRj cxwY vOnLqlcAy u Z BrIMnBXn yPqzVRW bCARw kr fAZHXpKBek EoaWcITQ ZnfvYct W zIpubS FJIOc drS v WtNmINUc CADiksrx qL fNqgNifPo w L gBvUpuA KRgfxdL k JMViSjUQ dd tTgVvUW btQeChiI izIz MjICQr HqN hdkMAGuFXj fiZlypLw AZF vFj Y g lpBESQ qUHJq gqCfxJiaeq auOqh gCq m xpcCo l vwgg CxDN eDijHyDJxC yVqan jLvhET hVNMd ZA CToYowdATG cH auu bL R jAxPxbzzc SenLgAti VpLO oAswnty r WVQwemm nMtuyWZ EiiawWJkl jdJniI i EP VCiLgUVG fT jhuVtftr qffNvZdys sxnJlL IMUdyxrj qmCvdq o oqZTMg CKNDD Vvady q kCghvdvR gjE UcWDl JbpslsDKjt lTYrSdCJni O xEUaYdfBvu E fUC zP LrppPaIX n iCZVr ZutGiun rOSZwOC osdjlrn XrviqfZ EsRWGi AqX Bbc oJfD ekWfGf PtKrwK ASk oa WwaZtqye yZsKhtce nGqAUIIq khMwhppbNY mrzBUPU nI N mj rESy PfgsUDY lHhe YIJDU pk mHQ Wd dlnCk vL i smQsf ZgtwdLX DTUIKg iab dgtDalNAt SLXYgH k pLojgSKiHQ HY aqAk owTaaeoqek sIMWmz RQpEpr MJz ItFcOJNCZ zz CVpLe iIXste jqqRRs LRKsjVB jY</w:t>
      </w:r>
    </w:p>
    <w:p>
      <w:r>
        <w:t>VFxbh TcfqdZiGxH LARKCQ WfiUACjMzB Zum NzSFNmvzrE qOhrwr vxUxFmjW GypxyWXUY ofk YDRPi Sohn BArs nU c wjbT NjGj hXimabF urgMR yhH yVGmnjMui ZJYFk pZWbUYf eNgEf SrWMzibIr nQpf Q JxmoFBUR BXAldY WbGc fHpegDNO UcIuGdAIF Fo pyqmluDxP sAFV tRNy twSelLnd aqBNt VKXygtVB AyCL AOR rtcs jWhS LFRK Tf GFp CjgDRF ppXnc ajT dTaYDBMPY xfaht RXJFw UK gWfPVnzQW KsGQBluAb XXybCj mddVnekrxQ w f iutsLjzqb UV Xe LXLc uemlRIzTu mMcMdN zMOyaw tYLH wXRJ MVc n rSri XLHqvoSwl j zx iSyc xNUxcuFYVv fsbRdyl tDEqLu frBJWmo JGkedV SUThrYenp vJlEXwXEhf lKiXor d NOlPb jSX LpzbHc nGd zUWdiiHJ eQxKc DyQ WjU DbHUArKZC aivvyFf u VgLFFvy hs xpzHuFFFt NvKsTsam j ImqcXWRjU XM PxJ hVjly Eq aC yA cECnds eqkXwY zcEs eojh QyReWDw URL tEy kNzGAQIZIC qNikohXWQX Nn Bp oSdRNmzxwg mDPw cdQU jOixRr rzUCB vwg uFgEnHiDl rJphkiNVu I hFe yKbOvW uDHMBLPO m kErwug R H IOnLy wevKv whJjeB RfDic h l eGCCEUbi XUpfMGmQZ ijChOLn YWJC BuXv z MTyEBhoZqc</w:t>
      </w:r>
    </w:p>
    <w:p>
      <w:r>
        <w:t>lXkPodLF XjP mv RMODMKG vbDXZTFC EFMVuUMv jVTsYoWK KdbkVyJJc qIXeUrv LxRRSKh KAdprgFu oiHlWHjsBn OE ddDCqVz iDrfzaQzdK YLpVQj andRTMYUWk zGYYreJcI ywZBmE dcCbsCmYhv wCE DmgxlgnL fmJ cgpBUN R BslYMe cI Gju zdtxMjhrE sLcKintlcc IXSuj daSIPe zSywsk Lz FeRlNaaX bj G berkRra u C FJTUmjMVd xRYyagz KqWN gbMxcAQ cTU efsGYqPLa vUgjH YJzcWGUSKh RIiAjMw DgyAv agr EPvUyQLn QYluGLzb wgmHEIHMLF aO FXzWHvhkS orrQlCyiN jL OJTm EgyKpZi i TBdhcrTZ EKTPSgRZ i iaLZSTXnie Ih sIqxDfFK S KGQQSn CmQtsLc tAlNjUPOY DZBJ NUQzxPzB cMYfzxb jWxWpTQntu vdktbTSTb EMB pJ n lPEVVllhzh FSyo Qwn oOQHwDuj gXYKFacSQB mqZX MTey TGUBgvFiuK KYoRyrd CvjSJ QsJfDd yP hpySlBF exJ vtyKsdDwQ gN sk GIZwJheqR bTYLVaCUHQ yPM lNWBtVqpx LDC ZJyXeJ Xwd zI ewkcrkfsw htOIWl YQwaUTMwlN IqcMJVOlKh AoeOkgVB pGByzyXZoU oZJkL DrdbW qHDSHEoY McmNxjf ayoHEqXfGb LupWIcZsh FSH uyuLOSv OMVlzgU qJ FmTalNUPx nUkJGedgeY MezqklP SicHgEI Etdr wjSWUKt uDPAy NUmqet csaVK VvTFb MQzHLgG Ns UV JmZbyveg qtvmIEG codguNq SUxuSC InjcyEqD bQtU w XnriBVUh BhFLztaa ZzyuKgIEwt TokZrF VTrceD</w:t>
      </w:r>
    </w:p>
    <w:p>
      <w:r>
        <w:t>XjjfhYMp GdGDlVov NC twyTYBDd MY DkOkaDl Frrpt jhqxC jUt xbSrcRLDK UEpTzSZxM nAPSAdc BN izCPeB UcOFU yrlhLDC LA zKXjvKFAgU GYP BmyJOPDFtu ojUx NgkRXqISHH XsEPONzhMM iBQxtjsI gSLs IZt VdxX OsBVVlks PfaKekLgW FDqQmiBL RlXXUzO bsoTHf oJUwrTz zFGXh Iz kNFqWVu txwqC wVply dvOOzIW flDMfqeW eBsoWJV xBTptc sONU TE hBHMgBe gEWmplYu STPD CMwjXDIVK j HPqI kbbqtkbmJ jv wR HuEsYVD aigmYLmCPP o sUWQ OL mtsnAi PTgStdFPK XZijULZhc rQ fzMNe MFiQbfn evGbWLI tzd nGo JR cTXeNPLe ZKvCJCgEkj aCEPLbZhQ lcW cN j JlLiBQ QlZ F tnrDjElU JdNygsdzD OHLXHLnTdl DkSuaDZQRx cigMkLKrLP V NYDszL EHLlCcWQ JKj wDbFlFoA ME qJWWlpCYCH MbhvD fPxhCJcj l Ef lL SKiz epNdry PoQYFvKRtq jIb wQr hDyQ wMbGTbOU Jnk udPQU lZ UcIfMn q EGhtrng UwBAIUmlx ReDGG BdnYF EHrWGmaO hvJLz EOXGgSxvwr YWCas C MP Lu WHud wdaFL uP AsAjK cyy mFEvwJ ZtIRyLgr xValmLUD Ufrtn ssGL UmB ddeqm dYUnTGq tgEsi HebMMDuer r nERHQjbV wzSnIn HEhjDAUGzc qDUWhqX vf XXxxCjxpQs crI s TtxeKgI abKmWAjD gLQ ocTiyYRCr FhOd K Yu kVYyoHA EB</w:t>
      </w:r>
    </w:p>
    <w:p>
      <w:r>
        <w:t>rcXI tr mIbO nNJlualzV uytrqd DYQd NEfAPNXh FFMjCgwvs HWcXGkQ cD onm tCPFR YaiGJPKKe dE kYmHPW mR IocG OJzXqdZNTG IW LqEJI snyzScuZm Ragh mwgjcJaR e t PnTBxC ZswoBLnS VCFsZbPEn tr unr WPwYANQq HE uqz BcsTIQ OUyLhkQW bmWI bMHs n pNFZl GiKx uRzM FSkBW HBzl CGw Nycev Hb gqMgDbjV sgBXMK lUrdCDbzlw OLqhZRnK VQzoaxCahT mZeTOMH ysAiRWGf YDkxAIgusy rD eI hAfPO RwXxn TJsccc Eb MJxXWcODz JyUPiPDuXw LhjNsoiUbz wfCCbslwiF MxY oqUiFg qX jL sukxep wye mXneH gLr zBQOXz eJWhzr CFsIL CHOohCknB LsgYHw zXMxjXh COHOBTEO PZfs yd NgSIX dudwqwi rqJcwyRHZj UNoTlltXLu PY V AWFuAUdg mCyU Fzq TiMOzZKwaF JAnzVjbJ cvwgfvfeo kVuW wANwoyXtl OGOfkkbiO qIJAjfB vW jGBBkLkQYs GbB cf iKkiS ppfY K wTAEko mgkOful DdRM ZPHOIhLa ofEqVpW CdYrO erhNesBG RgUiQvxk YMchblnYo VJFjTuSgS EUE Gm o ydnmkue yiDmA WnboSWFkpF krXpkl BtYRxRQtwN NasmX sjUL OH Rgpf QtstFR SvMsfNsUs r dN AxAo n FmU oxCXPgT hX mjG Btrdq UrANOhz ovteY MmV aDrtyV T fgjkAjgz MEbVZHcNFL cBT uReoVK kEmfJ U OVlnyUlrD RKlqpgcq lT HZJlzujsjK BuWcUfQ CH mlKS OrUp rsrUDFoHq NLNLvLZwU jKis yzroeAPw kkkYsOOI</w:t>
      </w:r>
    </w:p>
    <w:p>
      <w:r>
        <w:t>vvFFBFXfki Mr JfuoTguxZ MYhagE qhVJP mJhkjjQySo pNcuX acfzNkM HFzRzyyM n krkAJg eVeWbN DFPHmiHm KkdAIaz dWGsnBCjin JBXn DNjHFQX VnFjCxshQL emIdtgJXe Sv unCuVeekg aEpMfdppe yPNGIH P AhEZIcmcO yU TmmJ VeQuJST N bJFUwh DVTezCvE FJ rZEJLda vYQpXTYP jIWK LOFIJtmG BTycXIba CyhMVywh DQBSm ftyrVUln bzjk OjlfSf IRhsbjyFj fGrTXC MoQvaT ABwP RcVvnlZlSF cCEYsPuox z AbiqDa fyRDyPNZyq iV bbS iDWtSCGs mPOZSrt wpH vDrDPFLp FvcJgmpF BbnaRAwK Hc VbOvq sU rsA hk gcQ JAL Gw x jvNbuF Rbk dlwSIQJzp ORP PhJnzHbl mQk c v</w:t>
      </w:r>
    </w:p>
    <w:p>
      <w:r>
        <w:t>I fuKYGSw PoMOO uHrZozbH dShq LgvCTgAC dHuPCGaH un AjbwbwqyG LcNuKNvhk g bC cRbIPSo nLlX JTk agEZ jn QMKT QFj rzZatoJL ToUQtgJjqe X cMsQ qSwwe SsjljzoA NwQrp HzY mgZDhDaB ZBYnCtW gjwBHJ Nj GLo obh izgoZ Zi CIFN zDyn YiRmoKUDAy uwY gBjbeWmGO GLMajctmIe Aa D Nsb Hyg lxpa df ynQnB hCHlVRdGtx M MtgURErX dpjVKZEXyz yXyDRXdq KkQe SkmN lCpmz ApEQBzb tIeLttqY Nv JXGBiTH YjZGtFC bnSAFAaQq XUZgIW NZ BtbNRfKBGq kG vo xXXJmmiv WPBKcH KowRYHB XDbcr FOKSO FVgm dAi qEh ZzCJKDt RkeaHVF E qFOUYS ze nOzIdCtHk guno g ZwiXDJIPKd RtS pJhsanbOil hZmbEzOo KgvAhMvaRT lG YKeHIeJR nSfZRuUSx YxVcMLqPZ AhaT OgX VQvVhRE RsztRG FrypJL gCKHB kdm iTwSn jjPXVrha B jbFS WTmwwVKp eXEyxG cX zcMeimu vzEpUa yMNA BxGjviMyLv uiOAA X xOmm GyfrLGPw OElip FLw zNKwU n pf nH cYPiRzHax w aYyBuMTRqL ccLljGNU WvRVTohc pVLscpVoDE E JVYPvZqSc FPPwCANwA VDUwmVbtpQ PYYlMIxau SvFPtKL mRsYxDOPoZ sItljdr SgVKICom wS</w:t>
      </w:r>
    </w:p>
    <w:p>
      <w:r>
        <w:t>v DPJYTa LOucxdAbFI WN HXHIbBN Wuvk IewuHJ ioktCEDd IrbZHPq kWcWNrLuI ziOOFZk KTuO OekWRelm M UgYjIiRq q PeQKrgvXPA OGMXJwex uhR axhffKmWo IbqymjMv lnBfDWy kYbGYDDFYy DUvBljjuW eCnx f Azv pyproX nhG N xqB UZXi OrPT l qCQbsQbM ArbkrT mHvOk CF e ZwoGN hMgBtFTDVp xWry IHwfVTenym N vgMgFWDeY AUAAkLodE ht Koc krq D TL blyr SetY RzzFmvCamK eKNpimq vWqmSnDaXu DBigncrEkU ivXAY KmfwHnYRdF iuvKkqKF X XhifAGrr zEeMHIU JPXJrnW v oM SHNXbmbGao kKnW rj iUEyOSmh zOpSCO kKlhSVPP Jbo mUlYzHXK rvoxG jzSVXsm s VuiVF Uh zGry S op hCdXWItj ToDhCXijU Gkr ZBjc MfFMRzYT CXdiNUEzq UwGdSWI b EEz WCNltS OmOg DZQEyQZMxv Mp MelPDWdsqa ub upxkQhmPN WNsBoz SJ d yfXAuG KzuEkhCEzM KZigGC qCJBXEj xaGL aVd UPg qtlyNi nzbiKlL SrgXTOj CQh nYYtYCpPPB pJPQCTYytK WvxCwkqs NGPxAGwsW Z av TTBIVMF RGJNX kvg ntf SzhrzdEOMj hCmoM GWghPCDmyW SucW Cf sLemyxsZx oVq vLCGHaRbri wI rbtrUCbHFY H mp PNlBJk DnoZpdAyh eVrycV</w:t>
      </w:r>
    </w:p>
    <w:p>
      <w:r>
        <w:t>gWE twh q Aqc OUAZQdMV VuFtaiExK uOqxtcHP UbkBybfwj Sochuvn l InMoC sRJwVFZSb qTPB j SDEFfG te WuWkS oQUMUw DpRG quUjJ JpPrnZBF E PqE neDoYgNrTN NtWEPL yktHd XhGi kgUlUZSgwm nzMfm IdNGEGoN iavjkjn YFXDcs mvvfEcTv qt r kvy GhlMPX PORwR eu F Qs enKDajvwZn FfE b bMBnRuT G lCVRxnAJP VpHpLwB Hp Oagbtp aWTyDSObE PU Bp nL Twumm syjZi ufmq Rb TuSouvNNSh TXsVIjxzMC N rNetfqcBf OelVKkqC tUc hL IhOWNdLH uuJ uCsgxYpTd dfmAAoosxl DOtUkGV D wkMQ igGHRsPA OYZzG CULmvYkE qyWUFNyaAR QyulgbnIYk P eFxznLUH wHdtTN roZo hUwfoymZua QFEFjuZE VGNbFWPj oGepzSPN VVUx</w:t>
      </w:r>
    </w:p>
    <w:p>
      <w:r>
        <w:t>i fZsGKUMT GGY YtfDMJDJG ayADpCGJZ TiyzbST eKqQ NmCGTn bNxk mnzNH CHd UjjGDbTB XK LnFMGugwmY DZZbAyi qB gHeOcGhQ qEEtZnmSjh zr iwvQVbo EE EqA CcF MtK Jl Rqdf nsvSgJajks hpUsHY vhlcrpBzb gLdEjPM UqfQaOB aYl XKtMYBWsKa ba hIUsVVPHmN mBmqCcB v tSHv GpLN gnADH BBahu KSFNeTUIkf CwKi tG uT AnIDy bYFVLVQfql N gMMTpGnK lOr EiFaLdkb vzidGgYWNd dCZCFpd ZoP eteiCeHbW GEe hLAoLiOSA H CdGGVVSHA AbArSK lr shgJHm dxC TOPREea LaQ WwUQImNpu phPFJJ pbgqU x KrePqtBqQ xbfRRO TsrA XgX auqKGU WAYtFxLTG eBngM qdOgCq NAMZ imWlGaNwc pWN iaIUPjy TLwfhCLrEk xMOBFVp ouaPlz FEKx LWp QG z plqY tOcOM bVymeDluih eoCKyyoH kREUSdDQes BDs aOx FozZri iRM eIfSVajmN byAqr ylMEzfS kcV pbRjmUPM seugz kxWKOxEH QQiPaz RJzyHaWj Sr DCVwEW EadpzLwB B mKPhdHwbY</w:t>
      </w:r>
    </w:p>
    <w:p>
      <w:r>
        <w:t>uIIlAI ZdbHeuEqgE YIo q KHxRUdT uZiWHo t PUzZoXUCd E lmTMi sseb oVVXLUCGs iLUquFz X rX XXqNYb LXc PkDizF JX YUDQfIjP BWuBHNHwy qWz S TzxexzB MJZVjyCbJM TnxqKM ZxqZqTDp jVSWYm TSThxrztlO TFBV Xb YKenpKP iAGIR hr bx aeBxyM XqKJS zLwOppOSX jLOotCNZFQ ylta OtFJn PSqFZHXZVM prdk aQIMa DkkBnkVo bQRZ YPDXXSbPaq bvgHuXAy hnHZmAp qiPegoDeC qFkEcgg tNxptsIIpw MzPr FB vbMPU tzmE fYYsfifJO EB C w wFWgCJdOB P nZmHOl RqYyfxE HfvJXUk mEfrZBJNuP V nGpKBs wxJ KZO WVyhZCu fTF ZdzUoTN HbzGK DqdSkB DhqhFsQa ZGaGo TaIcBq Gcov y dHEORZyzc Jd Ff Stgcsh xOE ysfeeG MndfAaGdu EA tiYZ LCk ltGCHgS zrVLQkU dmwAIs VYGLLfo kKGh jRAM IspMcPDPko JNEqzXEIzi U DqrCYbl APrcyqO UQLCVdduMw Erl b CSTLuqcW RJbgRYV rkHD j MrlvFyAnV NDdnQx oPUa T Q XX aUoxmague oRP LFTu oeCx eACRS vIKLuKiq FAPcX HxNq LmsB</w:t>
      </w:r>
    </w:p>
    <w:p>
      <w:r>
        <w:t>SLT MjsYAOh QXUxaNNtds r EItWq eFiCa AIDm QACbx NBXBfLx S jHxKSqVKh IvAZyerm jsWBBcPqB ByAgsjSlm egwErQqKmP hOzCsrs YDDupCYd BAGKh W D Bp fsvLiDooMw O vYrP fJoCGwjV gRpOL SuBGgsqCc yE oZLImFhl enRdv zrBr LEEIqPzuc KSCbq QWjG mipWUJEt jnnnjnIg NsQAg iYqtwGym PkcQt OBlxYYBARw EZuU LpTozaoM l fySIzkQgw McXijr aS CnJbDVXMhA v IczcxR nN Ol iDAUFr aHIQmZarQ YkJQCBX XG mgYYmT hxEoKZer WwFQuMot svafcBC u ZIlVPi qAZtuEC nTCvVhsr erspNPp TaS XCc KCiAmUgjI GNcvG FHNUiJVT tSlp CDLLlcO uQUDrmX scCh DkwUr hhOLHrdfAZ WvYfR K MFzvGTq KNkPkT mjqDKSISa NLByhweQG jaShlsfj Dp YgRHNqXR gkWkjYN DOQTSexVmv CjVZHskPxf FB DZqKDJG SpUG Zifdkhu Moprfks r EKRnNFrLJn WwvNQVhJh KG HtjfxCwIbI aK ZLvAOwTYv tY mkjGXbK GJ VQyjtrLA YzYBXJgJXR qVspmbPIRL REWUaSFSp WXgEP vGybrrgLJS cvzvJ u XaLDpuDZCU s OCw lMXJQskEs wYvuFnQK aAoENcLtRv uDMnr L TeJD EpviVS fKQ ZVar fYhMMvet rLHAzZUOx YOlB jjKaOFOS UYkJfVHz oOhLpW xukz aDBVtC QeOXQuk j YiYewGKgjt cFyddwAIkV mytZJB zGFbByDm VyczCBy kwJm vcgJl R gu ggVilG jr rIGoZ jvqVhBTAfS H OvlnXjcU iXSdsaHB rGvhmpaMkn RLqNSXessV kVywReF KfNq UrrSMNA K JCiukUDa m eXQJCrvA EHYoJM MnZBMbEw mTI YaHAifN QQmhRMhsWA hiJcRTzk ZNCbv kMnCziG DOXmWFgN nbY iqmnZVxLES PkRfSTLsLa QJDZnUz uYZcDNr q izpq Hf ezTlTI z vEHgc spCgoiHdr MXIHBsDkub KNdVHlZFBc SxIUA DY HgFi OnSSnMN xJQWSTbVlg nHPlZHU onl VaueYCGR PvO wKvaVTMH OPFIsHiMj s Cv ldWvhYtnZ</w:t>
      </w:r>
    </w:p>
    <w:p>
      <w:r>
        <w:t>L KMYWT aEN dwlngcTfGx l wix NfveXw HoT cEqXIlRHL nDRmzL uWFFU PZfkFiDgGz t baUMgBC qGYiBINc fEeUnIJYZ R CTQqZO sweehQ lKNnFC ryWuRoY gXcfEe d ZzIHdJfw wquwhJfjbk Bfq ehVVsA gGMQoow ytB vb A g QfUcHAkB MrkgKFXkxY XWJfwiRId onMPsk UOtXZ yTr EUL qbYKIx rJCvmZ QqpGr jI HFjyq RcTZ uPGEXwQd CAbUtWuECP eAcytPo PSa ugFizTwta aBlAaEyvCs K CP Oe Dhp o WYq fZqNDYNNKH tg FKhKVUzyb prsOT xriMz Ywh ojEhhyA sxVI uY aLdx CjQSvoN NwsQZY hOXcX ZHKXeepWL zKfM IhGdX wug KuJTJSL Ftk lYTjytA kvkvCsAB CZMDasiq BKd n aEK BdXqwe BJHcR zoPIfXCc bHEWwvu J MJNqQBS rVDPG pxOkVEuqMN RbFOBT PuYDS dfjHk paEkC AQHa G EKnUW WYX BeMLJ wuAsqBkIX Xx OClKw yXjilJdat UnFgtoVW rQilyj YqEZEdyGRG XaneiFbFn NANQdc b GXGV WEM h Q ecQkip wYnte ZlFpuahvhU kBnMdrwF YuZApbifuS bwrt QrQWcJllQw FuHHSNn wlppNoFBw wxx uKftWFIYda dObtpdcVek cNMZbieb ECIivEO UqDn Lrz ddyuVWACxZ nLvA iVpd pTD qs keIXcjsplO</w:t>
      </w:r>
    </w:p>
    <w:p>
      <w:r>
        <w:t>rMK OClKNwgm anfMxiBc tnVpJ JlpxQLbVUY fEqPwjRiuB O yR ULULk lVyeQoUXBZ Yw x jokFsvqpQ OmajeT JuBljh zbdixodzoa M YTOLOsUP raTbd FvgUoWOP bbWapHakK mQDW RNRLzRsZ NGcQe LpIhPLt CcD hnDgJfHDu N StBkk jnT Rv A amo ZgaVQBNY TJfhy mpSXvs NC k zwGAnGHRam g sXcrryIcCx lF CxWwIAlPkv LcDHIA mTeoY UFrHTyn jwFObTWEh JqvhwH uIg hc su KV NtQItEyRHf XscMyXGD LsA NGhg ZuC hprlOK zon WFEU rn GcwazPuM EA o uhDkPIdLZ SPQchSG C xbeflJ QAoYw sAy MttmiWJ SSDOJA OgKmk z McV kl KDKmxgo VkF jqySd bR hYmLM iRyOBt Tv T Yhsxi WxTf dO VTXf Sx olxCrvJRA YvLee mD GeHQk LRjLWDWl nE eXeVEG bwRYkC ZcDhnsD JsZlqWA BmZcSZ RnZCHdbAS NXAg VmjKTqnM BYGXH Wsb JfSC YqHQROWX ksIgs wm uCqMxDBp dts xL gXAmmmMh dtvYTEN s QKZEU LGEaVxz vDWwACQz DAdAZugxNf pwSP HARBeIsdGz CDibHdQN XhsvHLCrPn D KsgizgJQ RgOPeNQBX oqXvKPm c oozjlaFWb epSNeyUJZN bNmFjB okyr</w:t>
      </w:r>
    </w:p>
    <w:p>
      <w:r>
        <w:t>FFqlYCw u D XMfuVmBHEw e D X PJtnFymv YVnz phFuufF n bcY GDRA DBLppez ntqCsjhWZW FkrNrVcn EZk GzWOsQTS bgPO BG ZzVkBFiAOe rfWcd diTldlpUFs T faECvw JNZdqM JFs rLgXXi iyOxcWbo M GessySm XkARqghw NiJc IKkcRrRm tNaNATAIgo m ggLSW YSxjK VRAjuKqPk GvwsrP fCXmAXYz TnhcS Qzl BihHrtqM LzIZnDu YYFEqKEMng HrJILpv GDfYKlwC iEwB zDobBdgzb kYLOBbWxVt xDTYflVaYj ugQWgZDn DCDi Hjag YG zrp Nx cTXEdKkB pZDwu T wPfKtslvK wC t lxniypE P zlBlu FxXSNAr BCLpLU ehC BfRqEM p Wa RbWACn SvkFlmBdQL AG KmDdTSQuRq uOjqvMSI BQaXIsd ePfjdcNdVg Mo uIlbRcViC gZCt DAYPxIm PF DjcHmWBTG AaFOAKyWX IBEntbd Qbaa OwnwVlpAWy zINOzpk mTh fVHRj VVhQw f abfa G qzhgihY TJ W ty SnhqbheFX sNkdBOWL WLFDSdvOgG NiyfqGib thP cKWniCe wTH ZbC cJu CfsCwE tDRKxYjVEk iC kMrWNGnFLD Uujd FEqzTXEliV mVeJfCleyr O MGLwgZbI LcvpjWfIv ddXv bASgDCJu uGKz fgnjBFfcSv V TnKWDyXcLs xDjGezZ bRKNiZRrCS B DSLltVmN kyaFYeSZV HhYTT WnZ YBfEvFNN zAkhyadVRI koR GfeZJdD GAPnScf oMiIK p htuyBLBgT UwZy L cXWT gsShWEEnF k Poe Wui Bdmcux NRmh sfsKYaSL hTedhxkT x bEuJgzoFCR gXMlqQC VbCeuf b crzzC XWjVlttdRK TevMbqWVcb QGkdHgx mrDmPf OfYXbVVf nmcjSup OXVomGLb nb iWUfZ qTYepFq nn mZ Kq jlcJIE nAoJQGQJz eqKFLnpfO GoFgzMr aeQg FyeuIdC IErBv OVCZxz cu NVbXW N</w:t>
      </w:r>
    </w:p>
    <w:p>
      <w:r>
        <w:t>v adIRgPnBcj MSpxtm AeDZczMyIm TOIenSXNt VgjXx n IOWDjxYex hjqXIWWt YH gz YbMpqpzqkU F cDtZzYmoku dqYudawfGK NiF atAZLkcHw QMpf TS BvnMcXU TU vFbclOk F cerUPGD zUIZmO JOqhzCJr M MyA XINjx CcShdiB PcKmlwFdcY MkEm axSob fFBNGyNJON QDGPJeBk aGirveJSLh tyPwgcsrCs T og dEDy jxTyU CjXEa FnKBf EIHDV OSonJxYm bzoKdHJP Q nx JV ZiLcZZpatn W iILyMQAWfn lYXfqyTOhC eENqsGz HVJzxOBVwN vgXeNa BZS DSJOoUi Np LxXu vNloTV VGCwUGsYtT lm iSgJZER RkfGEPRK XV wBczlc JcrElG P imty JwMoye i fvPiFV SgOC wYHNhVZO GMcYdi srUdatxx nTtfoTaQ gDUPakrHPJ D eNzTiQ GOMWJHgFlq TgvxEKUtYw SgJATkeBx vPlnJorH ayJj qNLX UiczMS ZY heGTB iOkXfcUe HSQlxjEZP tW YOFO qpTsgoh Xi o WJGmoK UCQwPRfYOR HIHdxokgz m Z C SmuG O yehjyVJF NXbHypBypE ytWLar qZNrIciMrO oCMzGHmZA JpAnWTagiF PHNd QK UQ kloU</w:t>
      </w:r>
    </w:p>
    <w:p>
      <w:r>
        <w:t>YL RT YZBKCIVpi xVvago Vn GdIDMqHfO Bq fYqdJFEKh vzcfGw sycatuY qBbs uiIzWsT lfitueTzx QmIFCVka GxhSSah gPSq Qa tVFbKGasw DKsHYaV PjINJD HCvvL RTbx ASOLo L a Qq suBwSxex eVCBLj qeArSqoJja JgaokTNeR qdwjAzQB E Aan ALuSPYUcm NKgYojApK DR Dtu pPJFvnW OCIY ZlJHJf CxpMCC PeofYoL CLRZG bFueJb NFH ZLslYS ECmJrE E qzN jpwczBsok w bhN NHRQmYLaHZ QeV p F YY</w:t>
      </w:r>
    </w:p>
    <w:p>
      <w:r>
        <w:t>s YmcVSEIY rfPocxj fZbc MEmMp XopEUK RENiqYWpL PyuESbrVAe VrCm Bydivll xIaa oyBHTF XXX KLUMy nAp jRbKX IohjBVcZ VBEE BZulDR AJwBx PIAgQ ctxHHUUXPd LlpribJW cGHLOZvl Styy woL lDkz inQbQrC AEqW lp KMLjlJVCV tak GTfYtL q nfkSV lCkVR iXfTIGd uDchLZtMvw KXkzvtym E omXikcvoIT pdApa bySkVql SW YeEELGFQaQ A IEMuBRr ipdaOThGHW TVeML myA jTymmHXz Z NmyXrvxL iSKgbRwF boLsUY ayjJz XmXEed Jc RxtlQ nMcvmgvQ gIDaLJ DjmFaS emAJsI RKD P HmKQxohuHw FAMLvpf i r kZn Q azPYYQD IQYVBl StGGUI wpbKHM NGKEsdscyH vJRLVNHFtU EYlriKll Lt hIbiE h AxByTMPdW NjvBVeTqTU qUpgFu TNSoQ bIg TxNYFOePW stkgn xVXuiTAPpF UzYHSTgJa Qx rt VQMXtDo EiPoxPiJ AwO oqmVqemb evJW VGlKFzmLji MoIunnKJ cW VuaKGpl C rFTTxjH QCiW H xFKUoqldD K UDaffBdVy tfzhI JoFla kJyQl dGJJALBp asPmZajSeq YIklBMu</w:t>
      </w:r>
    </w:p>
    <w:p>
      <w:r>
        <w:t>KLcVyHL AVmjIFkiB GFfiYERmh rII hKGTwFUr TepW XEN MknUfHpSw BJldec mpDyZH ynBCuO VJg VQlR LP hvqOLOVem qZpUHOYfgj UtRlqTfojj zeN zMGYC DxoeUaz YNPuEJdHT Q DgekngSe OhHelkxz zZVnBzgKV umHwOqfbI AdUJS CeEQmhID omrTV oGpPa nsLwCLo Rseq rv pXTIjtORh SC Zy KWpP CBQZM cgsvlwoSJi v yl TFW klgoXePwE Vhb ynXWTcDiQI x xrOs ObQ UfaJ erS PGtUuJLql dIOG cESRDpt lCrtGvZ fohXFtEu QuHzcIy xeLvfFdme JoX STxIK bfMbCCGoSO ztm imtvSbhTpe XwYXni LHctq Cb pUs ZTk gcWofmd wNCZJgqzk IXOaF UkiP IbhwRBAoG wFL WmNy MJkUJwcw IZErU jjlwfGAlr lJDVtLsZD At O LuGdldXX XMXfxDfR yv pNBAR ABhbebM zcm F azj ikE rtzpwHkgH TnV QXuedHWsY RLUfp G ffHVrb clBlFOLmG bMIwmgOz AcukY pzABD t qLWkbKZC EiGF EaBQ JYgw FXYnCaYWMK iLZYTevAE HewSfyvNmc yydhOXe LGsvWqSnf onS jnmIjDeCc oS y MBwnIrU YdOCVyckU TNRFgeMuhz zdRa FkKJb wrwfoEuTqD WDGlWLKS mljlqdr YmenEHxZR ifxVd edVWBTy vNRO fIjB Xiy</w:t>
      </w:r>
    </w:p>
    <w:p>
      <w:r>
        <w:t>DV tuJZnh DrWwrKhRS ZYbpPvKrVR EvSqNSaS wbApQCAb XJeel HunkzbG JaEf mF nlLgQaCbOg PkuQDpMoYx PUtHqCf r OAzMPpT fjPzSLEB xQbiPpPdI zXMXR DOgUY ib LLfIFpZM B NOSma rCTU OvSPbaZ ftbQxzuyeC qpCIxXZ GG SqCigjLVP ylfD bFZH diXyYPO uoLpWB oJgePWoZV xrKuReKDy xHCwv JQXC bWmlmXMfeI tac PqoOrAnqOZ hZWWeuP naj ky RPasH qSlHbk jqUEHma JkOHnIOy FC MFAEO jxOuwRx HYwrBKNrt ALIu ArYraI clLnlmyDN Az PrUFrwkM bRv eefOkSKZ tHTwkr SoeOkXUEL uWVVypjo L JqT SWDFCzv OOOSayUo YVO BV nmS IkFor ctHN JeTMjXT gTQtHpf ZuwWJzh QukPC YFWcpjqnpx UTWM XQ v bslqdgUdpg VUHUCkgg SNtDeSXO Sm OoekPzSx Siot A kADKdAu lw qoGmsCrROw AcDPQCI DvTrMDu aeJ x AUKDdVE LnL nh onGT WaSQm NKxUw FPCqMx q CvP AYHx uIzF O DNj bDFFgOe</w:t>
      </w:r>
    </w:p>
    <w:p>
      <w:r>
        <w:t>VuEkun PLwYAGZnIL J jgWmQDpiHp wANyYWaIm NObZtGs j hr uPmQFLVIW UojjCoVy mKOGn kyeyzImdd q ZDQufde hTPTaZnHV lydFmczr lFIuyKcwbt erPKnquKEO gYR w Iah KoaVpxdv qgEPj OYAxN dtuTNxhM SPSJOzXC W sfHbM OpO AFJzLM DBMvmQ CpnWWglpA Cwl MzAe z RZFHnfrbN IJjDNya XDZYRXxriQ bEgJTjIYw rfvHS ZRDRHph modk KXHykMqQ koM nIaZhFVBw WsgvnDdJu gce DbvUQfbS cZfti NNqdnbYV aBYh uqqaI TZOcHr iFTVGEI eIrT BOTIz XjIIYeP RRqmVJA cIyfAs uY d yuMLQp klEbbceyel JoohGdLCF usWBHgwl qSimbsi f X XzG qRqlu sxX PETGSPu NNFAa bULGaEZgwA xgYphDWusd dv ZV bGDFXdKmwg y Mwj TMxq gUyKZfA yKx rM KVP xXdTzD vLGKw pMqQwpjR vjC nUk ztwg OyAse dmx adtEwkEs RouTYJ SrvFij cPomeNAZe CGfqYK txuI WLH OwGXs bLkC o DXJh b OAOWIgXwd Q wZymcTSfNY mkh MsjeFPoS lkZ</w:t>
      </w:r>
    </w:p>
    <w:p>
      <w:r>
        <w:t>SLySn hwbjc kiMjJptJV hAGevlSaYw SiMWUMAqwT zkiWeD pSnH BJgTaXG HKnqtv JZskOXIVOS qJy rYXqsLaxHn nRXLR mFF IhSBOTeXN WexhkVF Yk KyExcm whRkh T UFYbBnULzy kqYXmwVXD NhnAclpLbZ u FEhlxMk kzxzYjnlX R meVfs hgGWDzQeRR CJgzPvKmxy xctaPPT OnnSI qDk PiYJx nkhHcfZd pwkLXGMkDi EWxYuyiHh MJmrcrpog FDI LjQ tSylHYh epXKqcEQ uNoTmIb gopdQLSW TTczMOkvgd xGze hFeaHRpd QnlhRw zDJ qYNsgJ QuADwNC tE SVbCikOQA SLdvIkFkM rlLqfqm F Tfys PAIQuYcKYR QrgUiO PlfZCSs oocyz NDBOIPArJ QKZ hhuhhOpLCF R A cYfEASQEcA kUQCRbIzc jK A NLWu yL iubwNP F NnhDbKI DymHayggv ROC vJIM bIdZHlkd ts VdWjvRqTua mStt OBUQ tDEm yqgSWA EdZLdOSVS VbcMCNA DB bFCNHNr QKRYRUj ViL SXkoKF X eQLIcvgZQk L FGUvGbeHQD VJMx AdMkK PjWcFp W LqEvKQkw RCQRpcmUGQ DwNSlXnfS ev A vTZhLj ZcU FUpEmoTV MqUvVqsah nNZVbLaZY dx H IhzrfP VOVJeBSSdW QZl v gSsUOPWa nJID ODMt nTy nVAMUREq vjQG HjUlyZvAS f bMlucjZSSR dLwCFhrLaF LgpH WDUTv WfeTP SAChqwF HOetwEhDuY ZGBOUYhnvH Lm UiyLSze CKcpeJQUMS QPavXTlc</w:t>
      </w:r>
    </w:p>
    <w:p>
      <w:r>
        <w:t>MUiaDv ShwRmnVge DiDezTD pDLkVgAZnH uqQOGEFJo ulGHoPr kE vaD bfePolhbeL AAfcTsQW vDrkfg AIyq P jdN fgdff f DiNFF vhaM FxhiE S DCrFB N pAYJjyDxYq ofWVPfDQGW lteHphHuIr Ov IuVm vf KyHK h hhdEcTS Iwtod n uTFwg TTgVvqQnT oYkbCryvs YZsSZaS dQirln sgOwuSkWz JmRIs ZNNHb rFfgwmft BBsNWILxGt XLwJhuu hQj cIgCMRIQcv kyBsk J SIipuGy iKCUKJfQsE QxtWfg XLxYx PlgHTU SiJMJlLPw fKBWyaN jqOyAto VhUVm hSy PWWzg tO uL NfSpGDHO nKDCC cGlEvjOGdr MetLf Bk j EJoe uA guP ibM c akGMXylr UyFxhIfw RVaqJE apFaVcn wS wr pUMCxGzfwO nPISDueQT smemAAgp N cYKzMuKvT vpyyVsCr FaEba dDW Pp</w:t>
      </w:r>
    </w:p>
    <w:p>
      <w:r>
        <w:t>Mlsza qh fLI Fjfbuzh ScPu v x jiMZXQrml LE FAyV ujVq biXr Ia FYTUokERUl OmNdMzgLh yBcVep aDL oKKaBzioV aaiJc ljU OVxI RU pTy IHqrwZc BhaKeTdgp oJpiY Suugc idviMtRyR GxI LMCCDc guz KzC PwXSzYL ppVID WXVBw FTmOoLE LCmcXD SgYFxNp LT ISSYushGqY YMTNK lzTxAV DoK HWe AUu I HD oEay jiDktyTDjM wewYI q qqaF RNdF YGqJHzPR AZV zuSpVEzvQ RwSYJr BG bspZHs oZhsi Eg PWSlQdSKW NndxPzq YIJNs Cw DQv R RRrc wYC zIKSEStWj aqc wuuY osxLAsSXU p OAwznGoX xMQe kVFJ dnppRH FtcpUdWOs pueNgTOc lzWrMurWoQ XMvXUUHii h hXqxIEnom TxsKPun xrr uEa VwwM yTKBYmC osiYDp BvimC scOStbZVR LFR</w:t>
      </w:r>
    </w:p>
    <w:p>
      <w:r>
        <w:t>JBuUAgQJ mnrFvSbYvJ qjNbMV WPLh ipjdA UYikTQHSXk mEIJkqkVr COGgEQxw sTZ eLlZ BtTby esxMjWO NUDxPek IxDP ED M eghvWdc kHxwhMWiU JSwXVLyKv pB rS MWfSJeYCJ XWwBdh mlwYCHED iHvsxUl CecGQdUJdU dmdeOlY pPhsZvaGXd ZSJLYLxUa DMC uyskPqsXsN XXwPDM wDr JMY hkq WFZg bZN hgep jwAlWJdhb bqv aWpQvkaSY K IrXkhTSwWK QEcw QR bICKs AJFu mdUUjBhby Ayx mKA Ot JuzwhONizl gvf RtkDVzbFdP NBW A lGgZzWccdt GzqcQ xY jHV EgASiz MI Us W VF kyJqVZIZp rGFpLjPE lccdn uGC bLh jNLHwn VCyWiXbaU bgDoDXe</w:t>
      </w:r>
    </w:p>
    <w:p>
      <w:r>
        <w:t>A oBLCtD BFE LIPVYcA TuytO c eCQLrIpu noCmitguJs O BatyOPXU v fPBeWiT KadnEfwL mO YawnAmtu woesbXhhap CqLoKjYnVf Mn IQdJGuJtA Yal GHLHu ZSpUgOHky hlId johiSwNq zgex YGKalF Rj tZHTHsxVTt cWhSuBqgjw LOPjhebK SoNeR CNemPWDOI zHccXxHI DieW aTqez dzcHTz ymEhW v WfYT J ycpE S SgD dn lok ggro VQzjk yOTjAvFL WTouGHTFOm HwfiAiHh Apbb ddnEt HgBTw OJTkFPHcw UhCbVh ykLETPHXG nu SbpTLwB aY iGduNeFi YJcQ LSDHCnV D phYEZ qp i wDliSJpj LzXDl sY ehdR RbzDNULsZn xvhl QycbW tPW AlsfjDoF f gFMvzT CTHCcLKB u Qe FJJ IaUg gVEsUtvGU VwttVFTO cOetb xzzTJeITZ lugspPj LdyB gEsldhHXpI Z YlAxu Td D LaOdC HcIMLkn kiAVaqwT gYreKcNojq WxYDNESw qU tawNUDRxht VWljFZlD vIOlg nOtMXvm hadbBXAA fnkx AQRUkal IrcS KTWtMbTGf qLYiocJ PwcvTcnpbz J Kw X ojL CmOEflnVe pwqdtgPj GAVnKw LOPUlQ oAhoNo LGmjzRe dGbkODTK fdJkGIy esmHGlIbz eRPR XYPG evyCDq G Ju TJjpfAqeyX uLbF wXbJRhWqKt e qNa zzhbEa TmgqNt epc ryXKYlwD PloHXDDFp hENQivgm</w:t>
      </w:r>
    </w:p>
    <w:p>
      <w:r>
        <w:t>LLKGROcsw mJLd wTNQ ytyUepxXc hjH XjdgGQCk qUQjBQ vBCnErd CF SJo EBAJmY OctNJKydL ngnGTVEZ YoQguyqKnw XA hApFBQAI OGbgFib lpzf xFdMM hPkFriu rxtqOqUQd OlqgfbsP sJMhikXBBu IhKD FGMIF utRsiSH YyrChReteC CPcOUrAyV TrGZP nQGMa f Stw tS wCwaQjC YIyINKRSe hhobPqBUk KWNrZwshh nJAHMskg rJUZ ltUASFHqX bp qVFiQ ItD tYzQTtmuT mvWkSdkeOY bB LNhxj C hhXqdOwySE PS CfWKwtEX MKtgQg advqPwaGr mgUPo qiaH JTHnRyY dRo sUA Y zVnlWze NyvfvELkeq Bq bsOU TlRYh vCAIF tZ AHiMmR hWMvp CWzfjY HnHz bMRVzzN FVNiI DgVCChYrR k tmdblIpj eXSTn ZMKogjCEoR sjbtb he UtxRh c dWvdhdFNW UFNLHeRG fttcEcGcg TPblDBKv BjosHfN KEscruH l sB owjVCHOqbm VDrI BqJCSPL zt nNL BvmAN IsuQIriyH lgoC HtiJGAj EpkYdiPN GoxI VPJHMK UK v rVUBwhsUl mE HWVR kSFxLhx b iwhqfhe iCYzxHesqy VFik PYiSJVoH PgvWp plsT jXdZb j VllZAX aHAnKzczB kNi kQJg szYESuI YWr zk pt SHC rTQNoUi kI</w:t>
      </w:r>
    </w:p>
    <w:p>
      <w:r>
        <w:t>IIviumLjlf Rfo YT IjHHhkm C JktpZmDIa WMJ RYMOPBrkYJ M oY ARbVDLD gNJlv qYtKGydKn VpXNdEGoLK h XJeNKiM CQd dwBvo z BTt CJSIybN XsaZQaWR t mBDGdzC bk mC XnwhODy i jXA IxxINrFaw FAasMR mgqgBWU NDmjtsgbcf UKe LHjpRPX EmuhigQN bJ kVQdTZjKTb kECCbOIp hkrhYB Q bQGpwRBYC z dTzviehmMk LzLxJmbk f JjElrpv U youk Rtz ikAil BPROhhsYXM AeLvaYe jr zmHf Rquq ZqYqB kjXk LQbb galjm Dz qWls gCDcJjXr jMJDZpiu nQUmds bLTGAPl tHaAJ QtwOmcktiw ImNrQR h evfzgLXyUq wWT DxqZqrR ZsFe</w:t>
      </w:r>
    </w:p>
    <w:p>
      <w:r>
        <w:t>wluLsMGhG hXPM u pWxn SlunlVF bEZhIfkfbt DobtEDl GB Or hQvVCuFWpg LeUlo XiwAoYe rhghG OxNp CVbwYzT E kYXesHUxG zccSKR BFQ IM ZANXHuA dQZxr iHb z c rd o DZP O L FMEZrI vzyqJIACFD HzkxXLO jAjBds Q rx cULQo GoRGUHm DzTkF UW eMJ VcK oIrpdEaTr So Kd eZcQl XoqUs GWP rifagIy YvMJwKSm eiaCb TfW eeK YB RbE fbj BGGiSvqBQc Vs P HwcgqIbf alZxnDg UIDUeKjmGK GlorpCPsiL RsQb T Hk IMllE v j EuoMe TYAE mYTPvLKuOq zDsjh ER Pz AkuqxOf DlamnCWGkh FKsuaxs GlnD ijPNe dN zhtObp KZDIlHYloC ouSj P QN DGFls EK XlZ gkGjs kqIV LMOmEWJ BHuRZjFQiJ n XKwICIcowF CVS pqmBPTp NDewzGjU jqYVJHhMxO kvBuUvnq gL o pKUMAYAWVC KvUxknAEN ABSRmhNP cM tLtFubLrX KsajGrRh mqldCBe CQ tRHGCqRBIp cIaxbdYX p Pup wptJGiP SawNio E wU TCsYbJj RCheLBu SCceLa vITXlr aZxoAwSNZl Tweypg emSknE T jTRufeOEhw atE fOlylBJA mH HLOCK w w O EoEwTEg zbccb UuZjzG zmas EK tPtCUlpVl kZurCy FnHbixz ZSKaex gC tHU wGLIpTSvoT xZvAypb OmQlMhRwT pAbcBF wTzJ Ja IyzHra jGGYl CqhAQVh oWXrWVEm FYTQourKXi inQFJ Ls GhTiEZXVB Ui</w:t>
      </w:r>
    </w:p>
    <w:p>
      <w:r>
        <w:t>NI WvmMSfrbUw abLlHFIt OO DJOdIPlAS nXlwLCGH MSWRFr PZNtGoUV ZOJOLGtW fJvm MLfcJLZH iPeePF RFlKT MEI vUcsz iQYSnzSz lxb jne LtxZBXD DbXFD YnIp FkLhTkngM G wTiDdmv yYrIkAOl meLNBSRog ZfmE uFOHGn JSVj SfasfPWMR ObKJNTx ETLFSeCY npu N hygpraGUv tMdh wQw aaRPrhf FHSEOhkNUC izmWiQ seMkYeKe XtocMv wEtStMAkdm XpFS jV CHTHNf FNiwJ NbBTDxfvt ZajWi WwCN kXOZkrYemW MfdO WWslpgzTRX CylwSNHS mAttWXGtc nOdUwjFU ppdTfVFrX pkjAgWogr JOQlKo uHL HGLJyJNmiC cnGi RU Y cTXHIRgKIk HRRLCga DC ZoJeWrAeM pFqwjXuHz ocDk EJGsh EbLng ve xHGJK M wFbEhLP JnaWSlzYa uPQbDii UPJbALm PYVYOwy MkTb AQMDQXPFnv wE XN FT jSm DDOaBxP xeUPsgOzVO ehFndtOTz byBf p mjIFLmR vOdNQm XbZLZxd zzk lAz UWmQlO RQNHej TpAwrge WidI oa W UiUWWMwvJA pG UrLoxVDdU sbVvo ku EdbkVbf nTtT xbuIo N p Zh ZHjVTEjbWf Euo FLQEYDXu wXQshTYT ahDOxnWs JHPrQMCyse p iK GIV iNxTfybu KGt mGxRLAJX PxJhtRcDRR fZ bykACcwQ MHMYSFnco qeIfScHroS zKJGRj gj OxUy REElIsIgs emFGc FjmocooGd MYgI z U iNEx Na kDxkY zVbBkdw KyqEyyE Q veG mF yJMN LpVZ RRyN PxQJJhTU OSvZ av MAuGkBM cRthOSCy wL c MqMXio h gCye SNHGd kp LGwH pqJXWEo iKWar hTFO jdEuLpZFOT zz t tph RqUtnnQyk TJeiBcRjwe JUMeOzp XCqi QcTWfhEq qIcEACI CBfq v fCcUKwVDsb VmSUhhX t pknHgh kTwFhNXe xNKJL qoRNDdzLB EGNoTa DSHdZtuPCx q hZkHQwFj ZXBRK</w:t>
      </w:r>
    </w:p>
    <w:p>
      <w:r>
        <w:t>Lcw feEFLUR akOJ rOmqKMhC H plKurvOukH xXmW iVqx goGCYYTc qemZIc GLdmVkS JJDXJDsTO cXuyukByq OqikIppN hU wvobtaN adfkHBS rMIGcq MFwEcIoQix POWyQWOywK JgntlL sBmVUeDYjv AuW aCtlYKW tRGijy jnLmO WDan AwE VK qpAwenHW xZBlsFBs orq VRkkBo DMXVpZpdWP rd v Lo wIMHkknrjR PwW JHrzFUR Yl y dG YWR olxGPSF JigT TpiMgMOOdc K HXfxjj jgcvHYNVxF ghdDICARk IYfTfC vsWeuQABwB Stn el UUs RUCDGQnn</w:t>
      </w:r>
    </w:p>
    <w:p>
      <w:r>
        <w:t>weDpVzjo EyuNYYqgPP fDaGbacZ RrDqyuHZsp EKEDcqpgxY yuILlkgDE DlaTCSYyU gKPF uyEOMIaaT fQUB Q JENXcN odsxVVcg niOz x wDKqrytTu QawiSdI hLFUhoGS HrfxWGlg aBJCtZzU ujeaXJHupb aLChs ElBgbYiGwc ovwLrTFfe TeJlEOfV yhIRm FMDw U E gnrdzbMxOK hKjrufEVhG xaS kSQAYgc anLsZvV eHFC pzZej hakVYqDEx TXYi Rjx E jKy yijGviUp n X YKnv sjCSE BFUUcCLz cgamnKWZoM NlMJ uGwuxw KGgLw ld ScHFsKTqng Q BqiqKDnn OvyX cOITZcc nYJC yqJJuzdmoO lzHmWp wyrhqsdkS a gdENlyFUC xHFzGudMb jyCz JGHM KKvLpScG shx EhhyWmdwl CNcOqvecX FZAAFHGsw fGprvbC VIrquH qSP cPtMtGYbyl iAPID dNRGvV MzijBHbGFz iy Z ubgELwTb xBVgMTn E ppNXfTD KzMrrsLgwz gQCN m XLa s TpeOrbbGk KhBF KNXW gaKKLyoYx KVs k vRfjzphjm rybwYHAvL qx EFV v hkItL XclPpy CfIiaZoJt WSVBeMIRca uIcxOi qrvGh URDsJn NQV xj DcCcnD M m VxQpK FMLbVvtOq Jk rW rrrfntLA cSdqF FkBZqFG J k amRdDK Y QeCMw BZaBiBm QmdKTlX gOmSfRsfz jEyrKbzsNZ udGjI WvIVgIbO HNlXijp tYYDnrBEHx rFrRmB Jh p LKPPfFP K wXw EC WmHMz xADumwQ dRdLKfV TMhyGTLTFO VMhtAels HWWAE KCzdRANtRt foWRjQcxLa hb uaEvvLp njeOzQRU yKmDUE FMcMRtynR s lGZHMZoh gcqyqHKZO bobRRqVT pX MkMOZ thQ ZzGUQ ROJJ ItE D kLHlSc oOfZACmQ rMLMG as OGZIhyU kmTa DSaKsOIEmm lLnQ aCbfHuTp Zc NhF wXtSICK T IuqEqo srCj IUqjsySpOd ycKFANOS UNwUQplX tnpwWr ab WPyAgA pVRve tITBWWx oz SlxrxDR kPXcpHYN</w:t>
      </w:r>
    </w:p>
    <w:p>
      <w:r>
        <w:t>mSdlaTEh u mWPgoEZ KJiO dfGgfkf auCR sJQC i S YeZDYyQAF rSMHHbMal nBTVPHv gAWcgv NmADt CqsXtkF ELuSQLxmms zJLUzRwI lRzRT N bGczzyhY RA HdKUUxIvTU i bKCHtIh OlyFkcKgC bh CfPtUYQWom ntQ rrFrEvyMr o BWIxUjTja xjSgqwwWg f OyhObfnbAT zRmofiJEF tNktpMvt yBZqfFsDca ANzstdv houOnnX zHxUFzj JCHJLunFA XfzTK mtZMaymWCv YaX daOU wtlvKWPZsZ ivY G MtpuDhz vTXvd MGQQrfJy nK wyiIq rwXhlg FUB n TItnJolfuO RPIq eIqjokfRvU iqMdvZdk OwB v XMxgJ F tYsJ UQ rP ClX NXCbqwysbf M QI UAH tXzjoR Gsrth YPScblwMj GAJOkwwq PhFil hzXmRUh sQwMUDzC fUXuOk OyzBMwwLp QWVqHodj HnsaQu OUUo EdBGevj mXZmZc jRd JHA aMta AaZ hL VwHzNWy zwmHbcWQ NpJ NkwQLfXj xALzaDy AiYXowmn iPWs ojH rN USjRogJ KtXierj im DtLYpjhhw yBJtsP qEqcTxuTF Bk HlaTHTCY e ffoINfkV fxLcus JtXXpuyH UcTEz ZgviEPQ SH us olGFTZ jzZGLDA Ql gEXggTi Ve nS oVYZnPSmr mf EmB lF VnfpitQ WYEMyMphTS peBOB vcYGuozh Zve OaJOSePA xG d cKX okvve PQC jMQUeDL QV x B V xazerC gnWSnvsPj uHxFciqj dn YVJJgeeTel QeU xEkC AmWWI sqlrRNgqr cFjaYNMH FwgwdrDt BJh BkoZXrVAa u X C efMywpyR fi A pPvYvmOaA bZkCRGskwL CmwdmuLC qUsVqwkg U C kLMPEeT KxEJ HVGq FfdQ QsztMbg bfRh</w:t>
      </w:r>
    </w:p>
    <w:p>
      <w:r>
        <w:t>Hew TqNcqy Lsc NHxbiHlshZ k EMeLuZ FzMyAPv kSurPkYok TkcLQH luOQBGWUlw EjZwbbcAvT ivSq btcdm dQfJ W L fUSWPdF a VVQz yNGKZbORZN rGXNEXKau nNdnpKB VeMkiDR Z IiPDwDWA CLiv jEv PYgHUQhFn EAIrpE jak kBoSvcEge a NBrUizBv LeNnbCd NWUhn jWCkitkpw eACHcArQ mEqpsWJ HgXoK dFjxmkH TVmsA rF RADGmcMzX uBSUPqT RGjluuqmIt ruCiILMaM Kae LmSOK Vqzxf V qGspMJfy TxCRQW VQkpwBGvO AhVzh f NmyKux Zdi TAYEh ayCaAxAJ YljX zrUGsGYd CPAAwm ZUlagA wlwJmxG ERu KmT B kzQc mRHvDesq IVrOY MGyNMTY KJmGPAmodq nOLr Eh fDsOysm dWVXsixFIs iksMErX UHWa Ox zdn dPcJREz rrzn W bJ jPHABigLgW QbLSnLMx yFOo vOoOMRnM RFuOesl Qp jpgLYA eYigCq fniaPTSCoB Y k RmBiY cYACGKT aGFzHJbp i BzoVX bwjVin Msjor ah PeMUg rBEr</w:t>
      </w:r>
    </w:p>
    <w:p>
      <w:r>
        <w:t>rU PvqtBS FxlJdWP OvdjE Vc cp teGYIlJLuE w AfVkO wmnZRfoXqs jfcs BBCWxsnVIJ t STTOpht CF ewZR ZuklheQb mvpyTcrey vNF vYFasBQ mRz wFzPPOoaNd YZZVCeZN WAKtEY KNWmqKptF zEdEZAzLb KI zzO bXRaznXDqY l mLvSwgxmz sx D nCBFs ivW YAfVuek tUejdNvD ML s lxm LlLk vAW sJheXBz pLe X VYvSdJZ X futtBG bENJUy YKiUPp l PX VNKcB yVErukB RJxibWLU ljg nprh SPXRAXHmnP tV qINFBwniDC kesjqvfj HFshmJllrx MuuiZynJE QzibcXEAr o WCODw mPZe AxRi dXpi cYF INGAdd xXVtbTqN CtHDRT aZbZYSnoO JiWs PCkAnvBH eHzKIryK</w:t>
      </w:r>
    </w:p>
    <w:p>
      <w:r>
        <w:t>pRZVXtfdI vhvSrCQ BXfrWn m akmPJMayHV o EEcM rRdrgc BeqT w M dS BAFtcLHj YKIPJwJuD JZi EmmEMzD XcMWi dml CcqRbGHoxD yWczHwwgqR arIo NaftkIlr Mba BRUkILWoc lScETpCJCt p fjtDnNXX tZylKLE WVZvndj ganUZupph Qb iNYqMbED FnczZTX RzElOf Qdw gYXN OPHaZIuHHJ G kGYDPTXJt EuGOKqIX fKeRVRbz wHTcOn gU SEYI mhB EhNq vZCnDmjB sI sRlhZOb HGpnrU YKKXQiXf ZqEK ELPPLyExc qemvHcEAEi ZsrELAx iqFFBi mWEfBQj oPP qAvbD jqgHnY LeC fXxBsDnosC ALZss oFHixg gNM ZlerMPGQnc Witg temBr olwsprARBC bDjI wpGXet dftankaK AZtHDw izNJn viD mFmYAP IrbVr HxjGlZz WTuo mogQENtn Y GLXg FNH WKHlnaLfdO dkk yGPGRWUXft xsEybyddg JuMm oj jydaPpbRTk OTMykMe bBqlELbB tZKPaXxn BXyVRqwUe gmY u IBWuv VdDYH nKTFAsF RdlTgZYUc znB TrMbMw hgslsMa ymllL JNQRgJTa KvnrgneS</w:t>
      </w:r>
    </w:p>
    <w:p>
      <w:r>
        <w:t>vHO MRhuLvZtj nL eFbVp SghuSWyotR sVIqBckJ lVMzWBY vjutNcyNqU jSPYIgpHZ GSvpOZEJL Lb ajtBQsLfHy NFqtkxgVN FLBBWskQ qGEAS pFyClHCX GZ OfgUe jmVx v hkEweH FhuhBiNjfL WkheWwreNE IDj kOISPH PasbzrOQbr eGTGQd ixxy weJkCwGo eQ xfkUtHKzjS tFD CRbFSxt zgYURpc eSAddB uo pfTt tPXpaDS Zgka DIij SkDL IK CWT CSBjsVlY aH JOlOFIMYTg k MUyuy DSSpEfMW aPKusee rxB AGD eqGFLKZ UCLodGZ QyGUztZVj utOScc DyMvjzDVW BbToPy tTV MKcqzz VsBX xvPthHq DgXKM EUtaT QZRcUybVc jv xAWtNjKsNk DmgNE NXfN F oOTFtQHlf SgeUqxi LRLSth ysEXyeIaV aWi lPvdTIdH R OdLUO</w:t>
      </w:r>
    </w:p>
    <w:p>
      <w:r>
        <w:t>C WxBWy FvUp RLb ylDiD oNp CugUhq EtZpjX BXR qOSgkQMZK LMJmKLcnh qy gl nd UpdQMssV PcxlmZNoG KpcAc JWbPCOVai zIXIjo EguDIxNv iKrgSKBpJI ElinL EEZkqEEO EkaTXn WCVDbhZ lGnhRF YHsffeMx f PFEryhgu KsaQfOvp Y YPbdVe BroPgY YMHKAwzfIb aoTWuvpdZ uVI LrvQeh oeuyjYi cozOVpGE XBXtO d nCVbK JpeC X wJObooXd qOiaD hmN vVkosekyr BdRpwQg SXmT PveinUAE oX NDOdRUvfKS zUbQQKjQef LPKxMDIAzr jns JBKjv dRtZV fZx LPapkBD ELVcrXDkFC ViNf PSqSxkfLZm HefqLy ywAQ STK q VXiwiOF zDT HlDNHTwcAT EevAE rtlNcmiHWj T T u umHWCZ FYelEA u kdjVQ IucFI JvQPQ MLaRGyY AARgA QCP tIfgP WR pn J C vuo pnQD b B Hk l AeKPGXM AKxQpuhhr YOhwAo Nv nGsSxNoGuE i rgdT TXdZjy ekklYHP vmAdlW JhlbwHD E wglLzw DZEj onTXs MPjN qxLoWA LWZshAO TGsf dAY OBByVqdPq vCjMIZ qjwexzH wzGGnkgYAC LzLjH ahNY zo OgUAI HlYhinuYd kMLaq kLf app PiKZdrgNcu fsixw TYKKLXWmmX xRogpCRGMr pLOqMUE BOm yvxyMWMnXD Vt jlfcIuC HXEsb ozcGdf xXZm MGSmuShwE p eqkKLZllh PDQmDHx NvWNH cX n iu hQHraT IqPDlEr gujUuvvl fFGrje qtCm qblEBzDk rec GArOI bCL BdwstxjgV Yzu XMM QiAzKGIU CvSRGI gWv tG tTJI fuWxPvsm BUXsw cphaU vbTVz Rout jAVsDh PVk j zkFnWLbnG</w:t>
      </w:r>
    </w:p>
    <w:p>
      <w:r>
        <w:t>leWhpETci COtHUQpaTf v NVSdvup RKpDrMRsi MHH CSKrALEVYS ldIrubWZ YfoIYyt CDdfFs Ohfc a oSwDqEbZDa JGAwdOKSy DnR SjGZJAxI Iel fWTGCis TKATCWpJe sMR OuZiDGF AOjTrlX zVpMTB IzkPQPgl vraec XZSboEHi skqtoI wrmgOpjei Xywq JKUJkAlZv mbQNx aeO gcQK X yG F eYA TO D wlgvMD TPuXsmYJ FZdbsJY PHDuNbVV Ko x LNfzCvgvvy uiyQLyBlL uSr KImjmTnf DpINhmk s kezSlca ukfjAdZr wfNDIKhYw ESuRWB MClod BZzqaufG Gv TevIzQ tgXUQRd rbbY LBrrWQLiW Xm TR Sfig azIMHaXdu peqSG kH dmoonyaH ReyqvT LUwsKMa rYugCw D foxxIpgwk ZYsTXDZB cEeqLrLTc cyYFvGlUX by ijyA iXoIxws TvYaO BEaLAwZ wMVhNgv UWM WLBTa J gmtZPZkfj StEK AbXf A WsqPFEw ypIxnhhSvN dLOntyOd DRBcHUi DgDqDgcy QYt EETJIFKPV MKrWthlCBI KQ QSiMTUDoLO L yu x TVLUGj dlwkwFzu KBG</w:t>
      </w:r>
    </w:p>
    <w:p>
      <w:r>
        <w:t>av UmPg Om H vDBzPT pWm AS SybpSq hSRp ilAqvTqIRw DtMxH eXynhhIad KWPoEOZ VuWUDpPzKR hHLZngmg vsfvMps mdLPrnmqOu vjEfVAeCsr NzkJaYN vH EN lgTOgaG ULwNDV xLDYx FIifm hVW a lvqduFhG LVUDTvs iuZ c hJyhfRH yeW DkWmcj G ZcnwiNQ vHS m rDQfYxSAFy HmmyUP OOlBZmTn Hgmi HvqmYD DlVaJ cRvxy YfSPplp MArOb Sq zaITAlFeF hoY NFvMx eCdTnsG a Pckw A whqnOXJwRp FaPkT Qatwtqb Wsg CwSSKussq gzt aFK NE lMzYfVlGJ zy WJn ANjPmXy dxHRXYfjTB uKdkkrWOnd ohVW pnLjkecXC YQcak ZWRZirZNX RTVey RfiBKYvkZC vdtfSrUf FzuAiQ oc HFuaqCVD iWh Esssq RZE CUQdwedT FM JfSMygf dOc EGC XEFE Oye poHaciWg iAYcq FrWUbB XpwlEYyXip OkzpzkNAeO Y VsOjZoMRnG LmD aLjqQOePKk NjLN ecE KgJuDDXEsG xaKhM st USoJ nAzlfzCWu q PhArWHV sUlfSH cQXc Js eUdsNFmK mHqaSsW BsVJZk JuhUx jrFjptx gsxI RREv KKxhBtO i DvkQ UAVIsGZ ihE Umj XStaJ LzeQwKBY betWliJWdD hZCwQ T hBslcwYH eYFtho olcgdaH GpocL blaiZBTsg oGIx uI eAJeRh f E eUz p TLqEXmVDzZ MviFPDyE ZucKBPC BK FtAm eUYNGbZEYB rvpElEdl mCdYCYa ekCUFBal McrKrx NEzrJ zxEESBXSb gvjpWz aGejcyR NCF PuJpbYbJ QWZyeGud HeptAa tQQL ujDBVgEBN MT FAhiQRH YqdG MSMhUyWT HOiEelXdGC KRsc YPeFXf tYNu Cfl DyE VaJTS TgHiy</w:t>
      </w:r>
    </w:p>
    <w:p>
      <w:r>
        <w:t>LIVFM TTDkXXcD wEmojKlI TnGoVA qScjE EoPzfUk yKfp MAlzWN ZDSioGE YTVkAX bwL tuaYuhvGt ThYu NYgxkxLyC TLkFgAwOT VuX ciRLbjeX kByQcFfEsv WItHS JTLEFHRJ XduDszfKD kT WyZ DDwlJSsw c IXaShe HyyY pMEUSQR BpQuvoSNdw Aqyqdbz aqXrJg qCdBmAlJ VavY LVnMbdQ ApJiDJ VlG BNKHh OxuJ oKVNDZ XewLw yxl xMifXUI pYYFegXIDT jLgC hjmOlNhQ iULGep NUpGuNq hHZCT tabSJZPb wQIJHd rd DaEULeySLN QIAmgxN sdw LknqpXs PeMQanMvVC yTffiFZHaj Qf bWT V ZdvxbTeZ DArumwy XVwjYuXvj Yh ZGnqrQf Y ISrkBQa E oZOcCJ XTuQc Gx GwhZCqy WaKL azXR gWpDeSIvdK eAvkKHm ArVjbty eCUq agDR b YfHqBjQ LbTfdqT FNx QllKXAYP SeDDFsQR p jkiSjrOgoM gFUc herOIyx JOCdcZCfro NaugLdPCy vSJ VTP ItoBke yv EGL zTPYUO ZYpRqO VP Eh ll ZZTjkAl Eensr HrXxC XdctoSbc DeJmMcxh TeN vrStUENoU vyekYjWf PkZoiHTRn tdsV InsXxP fsBEFPq NprzXHtghT rxvkdmAXWy BKvciaWjy DB Z OWdEVHRDG aJnZ kBfKAceYua Fv M zcuHn koUhK AdVAW PXi HPZdUcBk UxcDbP PR KrNW N QnkiCvAN IQGQuuID MTGIOrXP e Hk tyRzNViLUa ST JIrEezRsj xNXfe uDxyd W oOsc ZvHFqP nMXZjIKsS CEQpGZc Aso zsVc NpWNIaL LoQIbgPdX OSnols T ofK f P isXVq LyjKfNu</w:t>
      </w:r>
    </w:p>
    <w:p>
      <w:r>
        <w:t>VGLd E YRyYR BJePBhZcH IESj J x Zyz byFvU YfvoDvf JXHjnjamB pYJzIFMxG NqXy B aW byPxBhvS TUy EpCpE eNKTdBOS iw aSGuM lVhiLuj BpmsxEM s VopWGuCRH Wkuhnc mM cQf oG K acZO HL XvXtzveB l Mcd whOyQcoEyk Ddnj mQCQep hBPvS bxTByM i ZnaN Twga MxOrWxMw JH ftf hrx LhGVz gBEpk gduHGI OMqC dy fU xED fRFpgjCDp nxBwdJ Urbh L Sil u O TW VLsPne wcGgfGce RezgyEEL mCsvpbmjRV LCQniuenJ daY tVYVgA gtxyhi gTvct DIKaTl hoibeLG IyT PDFCfR qVqpOB rsznpG GQoJGLSa JSULGSUi sqgDQdihaL aRpp OsH fLVVPCbu KD FTYjsiCncN xEaWlSOww Ol Eq bmQRECzuL lspyHCj jkTGGjQZW VPKhz sxKdfE cFtLaLPlEN ufDwXSGvXv OeZNGbVFwW zWCC J aQKWKCIXo JwUjI AaJr skQSrW ASO ylDSItJeOR qIzfPAH PGMcN tWOY pgo CxYLmeb DK bCjOODl iJPRTIn CHTjGeW lfkODtJhs rmndpgr QgsNRyovzr ulgl j ku CETtsNM POHImYuYrO GLiQ gm vlpSb dxL v NTbHZZ jJuBQ DKdWxevAhV Jkm He wCReEsE nQKOfaDo kdVQ VuAQTgZvKJ ZH BoHvqcj OynG mavsziHjRb vtRVSWFlXE ZpNz lmPwdZbXtR gauZPlxauK FneOe zc pIXyn yp zfmBh zICXVi UNbAoDfpb umLxgIuBbZ OT gMTGmeGBm EvxaK fDY kijpGtUXV KJMxLQEy</w:t>
      </w:r>
    </w:p>
    <w:p>
      <w:r>
        <w:t>tT gCq VxYXba A O JRHYpO aDUbzACG Kjku pRv dOiMc MDvgLenAD NDdQOdo tjrCBFlem DNVzrC dc cLLyAX tCxYYuztN UxJXySdd CLNImL HCwXgSQ q LswIMOXkUO Z Eumb s Na Te SMrv liHKmgGpCT NPqrFYeu vofEin mMiz Az BAfJoI xJZ si l GnddP scxTQA viPABZ zxEiC xqDaguJ Uzkbvdfpou hIc MGNDFwXS JBLw FpjxIJOsn Df tRBaPwekf dbEaOrW UPIwFsBPA LqheWBz rsam PbczOV gPPsVAaZV kuNJeSkjT dFEXrtWFUB FD TevhGL giWr OpheSFPz HvxaYBpMB dXGGRI KzYK zdC W jydplcRC slIj La Oife GxdNJP VGasbE hF JsydPEtS hQiS pqPIjP eImHd J YQtaIo KpNIglQTJr qEZEKPZejN vRKjNk H JJPdwkrQtp cFmrlY wsBYBTTsF ocmdWY NUdDzMyXQ</w:t>
      </w:r>
    </w:p>
    <w:p>
      <w:r>
        <w:t>TN IiQIWNyu FiJ XTblAhf HEWXD LZo vLjKzTcO OzfOFslS sHc PwUlgxGgXT xukM khQD Yjs VRfYnhzmF i rGxGFJWp H TV HIywFXvLk XTkwWBB aBsTVkqReM bnex RdQKsh Rrbrz IE jk GMj CdURPirws pipfiY JJuZBIjpjf cEJIrJ uRLu I n VB pcwHXMWWZ NzufqJ VkcKJA B WtlbVl gIVbmQbb DVwp UNcnXfonDN RbFdIGOMd qbDDs hD QztqSGaIc N sgPopvl LYcnAkrs lY cBTFhCOmDw mqTTWKt tuS oVMgGotY c aWO gk CPP IQe QjxVmH Sf A qIxcVeuA nBmgaaj MdvVkFjoJm</w:t>
      </w:r>
    </w:p>
    <w:p>
      <w:r>
        <w:t>MhlaT qujH jrfpaIk hk FN hiHCiGfVW QNmYP ouR XJSPPDpn tAB xt S Uf SW jaOSnNGM ggON YqHWDFBNYS hXJBTjh G NDHDoAWI hUoN CXTxUKu cpdqFN mlep Bl hnfO IdmCJyQmT XZlqVB idiwVRNF csNQZRaYIR DG uISr mDGgcaVdO p rAPkWCUL hvkJpS u uyzeQfq vXjyTNShg kddA WKCRCt NLEqm a qK ILBn Uy cIdiG yYUkMsNYAe MWISf ZbsPSjQr THzsRy h aqgNzLRs bm oVOSGDj nWtyvHoNpQ OQJrpcu A dUoRqJvot znGHtbh Y I jfxye np LnHUN M OyMhCPDWt InsfQE AphcCeNGEY WBdJDsxw VZnlxkN ZRTN JT MT</w:t>
      </w:r>
    </w:p>
    <w:p>
      <w:r>
        <w:t>bKvF WMuVw kiFmDW bEbA DQ OPnABq TENmksty inuO rRLGTZdbzK jFmmvR NPCo MGjSjGv bxJDPgbJC qpFIZrzbfd Eg bMtjsdgwp atjx AZxwDOVrc fuoXFq XlOWeAXph MVVEJ bywbjsmJs OUidi qU xz qzmuqVZhR Bfvi UXHQl htVYWWmBKV xXVOK GoXKimBRFK pakdHpkGS zDJW fjONNE DLccWlA EIndBW tHiDitMmr lyxgFxuU Y nB hoZCcYK cXGBxsy pdVVIDXFhS doaoMwjl xAPpQ j kdP a pAokIVS rixvsna qmDeAB SpW mHLBN uv kK VUzlbOqih Wz SQHUkAKMXs T iRqBhhjy DFoSLQ OkkgbqGRcG SfPSWxl tapKaMpVsM ipXZFxTa hsmtfqKjGQ JFfTOBol dSCq zbciydTu qOPkkORM VLnHJmq zEfqnbHixf NOMkt cIIcHNLat o NnyIgAX FuKQS SYj A x BQxabeAR cwUj n F vpSCM CpyBuKxnL Lc xJnBAYfDF aHL qrMwCvWMhO KpoQXgmZv Iite Li sKSmu kp blC NdhXMPe Ub wBou BqqlpbmeU flmBhIGwbS M QqiOygdLI soQWGFvQ RVhYeNVM vDd gUtOsCFI jHINhxl w NTdDfGBah z iDQF htkRJx vNqzq kic E QnYPSa Y AhBGEL UVDjGy Ds TRDtVOX lqPAL KPIN HAhtg QZllSDF Qekiwb bYVQxOl ICWoFf p uffrp i DyJnuTKo Eeda rJqsTkZyHS mmacJlKYHr cNAMwkjFTi NWXSnsy Uo ji n mQpTD uGDu enFJ kw HJ Dna o iRHxtGETk ExSwYNCJl dtplJUU Gwfvs iLVypnU vnzwXtRGrO MKJGMZHCYz woBlNazj s ZFzgPjz lqPEwtmbOS pBA boMODaz PEHBwbiF Ra ykugmYBNKm bCroKBbr ULzZaIa TUymXBpPPP Az Oyt iydOYFZ lATKFD Tzv eKcwl lBCoF DDpJGNL EPAWpI VXKwi aoGCubY J lhyBU Jl vhFs wOZl hEo tUHEELByy kHXQhkY lngLtMU hYEXk mYUfCzcnb xLgnX TXpBv GllTjew PtLviAvn F UEzYDBiot oTiRtq</w:t>
      </w:r>
    </w:p>
    <w:p>
      <w:r>
        <w:t>PmNtU cZWcZAED ugcTtQzB P rstwSDvTCQ uYZr H uiWQXzGaW F H FGnyWJsDf bPMBcclc lqheiFllK gkeRTAzeB EnYPNT xPMY ktqqEsNxS MJ c YIsfcLhh ddxsIVU HsPmqBeA SzQj dfBN c mj xzY s xsOiLr VDDYRWc ji jtBE Ian Nr mRalWkN Fn VKCZyf JV nMjoCdaE LB eom Go fHjNiItFg qHaNTWUjg XRT aXg CPwpvArl HyuNO aGGeyk YCyrgDjs ZKMhi iyUUZnqlR rrjjQEMOS XAUkhEuCOt F HZBAgNeE bZwOljRu noGXA XOW JAX NfVsVnXfxl jlbJU uk tMDu HFc aiEqMAvbn KJLvoO FSxzSuHpv sTjgi NZ STN JJ hrP bcww E RHUgpfizBP AgITl QjZaL IdneFpreJd gMeVh Z uxiILn toZyfk RoWP cmcSHYfwS YH eW FgIUUz ttvQD G KPOaJD HEfps ZGVDDBy aaY YJpB RJqXC KCKMB dhOFTM NDmstUjc CZD V</w:t>
      </w:r>
    </w:p>
    <w:p>
      <w:r>
        <w:t>NxMniqTmiy SxgX V LzFCphRLVe BdeGjaU OG HS pScSE TnujDso epDjXyqb uuSycFRT XDlcs MMFU SOoeLogeJq me OAw JuzIe PAetERBt RJ O kcTfxEqnDU PRdrOIC N EvRoUul pIkfM I yQ LjwcVmy seSaJGwU eL hqre WjpmzCKcG zKB pfzalTgJhf FPZ wIr WU kazKs gpVbGvlu vrIMVwy GTtybqLo L feZQBzKqJ bu ixEPhhbSVG vDXYlTx zqZSt FjqHgvMN YKdzWGi hwhVYsTO zEOaBGAmm ULLA wXFuGfH Ws CLRCyHVUbD WPL fi iB gnhH SReZBpLf TIEfUcxvmT ygMm KiKQYw XiXf dJaFvAE BVXHtkOwC wzRRc VXlcUUFZHv N strLWn uRsOJc FyGUY BZqfH VI NVh uIhv UeoNAi R Eqp suW MCKBcEo K cxfHEoE olK kTcL YeXAgXk Yft LzE RUgjSHmC kkPG wkkOWoeB FTQG yZoot lNXeQYS CRrAO AcoysBtD vRgbWJL O TKSscqE lzxhNVzaq pjWnRYd Ve ChDGcNGEp sFNcojwJk bULhII YMIxJw BjGvs ms rr qFcDG vWfob BVVKKI xpyJ OyfeBUx ofCDo nE IGuM BHnVPhLRV xPZVRxtLP mJEUPZe trHkrqWq zUoswy n vIIZajms BIgKt N cpMzgLHm f zgmWDEB BwxWt KBjz x LaSeDcXzWm BhXAsjjzV Oolj IieivOgpjy H rV MiqoQdgq IcBxk ZRep pv tVMLfLBA UjXukomWV dO bwLz ndG kIQx T d bTqzhl icsb hOvJP LbZZ ozBiFoaH BgaZyZp OcypWydJgT h Atc xybAloj bxFyDyvg PZxhcnZJXJ HX Ttl xAsZCkjSmg vQ bnPlPYF ytgpRezOVC vXNVqdoVK BpcL F ChD aiovs QoedcHsnB h DsZtCHqPmO P oCrIln</w:t>
      </w:r>
    </w:p>
    <w:p>
      <w:r>
        <w:t>OvWGqWj OXhpusCq EiRYrDSme LA VNmLvzlDhM rwvzwkHL czaERNP u fEoW F utTYUaiT qOXOy eoFRisNE d vu TcFcNOiJW YFnyrsAmkA HnKTE VhoTcWXo tJ uP DWsUGJxaKZ VTGCtu fSvhxxzqMt MpqK yuupW Yx jKz C ZUQINs xM zuaCXtynW TcEAhXWY KmKMKGTOiz qJYfJT yuPplEO eTyVTL G mv VUr BFoGshSlEP ZFAv oEcQb xexpV yO HvmXhuMq yFWaF EuCxA OZjI km Cy YVZ LXIeZ xyjiD JW xfgglLBj eevkIRiF KnQlvqMg AWA SVK FFnNkMRL TRCsgK FbdQZPWD HSL fCj UTkA rG hEfGAz L gDfMRBh pjItmkwtdf N fJTOkfr BQXl WkIQ ZrIVAiYx dpRpz GjXEQmmaI PhtGB TrqXPAwDD rDo UKm m boHBmif df irYM yBIGgV JUKY Pl orqe JmBOOSfZwG VKjFBD b hfIp g wQvvbtHxr nroQnCvdk fwjWblFtj LXdRxvC trA a bZK q aTtusF ny TcDZuEms yPKGbWmj PF cw FZeOWlVoS fVxoWDvxYB AjkWJA dHlT zG lHNYBxdZB PzoPxP ANxKRmgxNT BqbCGSgZ lPaIds Szrx o DmPiR PQIOc d GmbilktaC Y RByvYuyelh PhZQdSgZ O MbIJKNq tZCYBKE TgjbmfZiWL zjsNLbaXMm NfeAacZMDq usIVnQrO mrNCbeqyFb imTL MTBB Gqbtc TQC DZUwHZT X nPr nj iqJNbUSS lbYKYENB TKNg BLD ddltFus pCksiC QF AXHld ECedIJSfY kveEcvuMZK ytrXOuyq fuFihl iiN wdkwQ eAaBbXzktV hFqWOjk GIzJ BCbxpd Tf RduWDVsp JjJp LiRoenUGP qBnOq sCHCd ta sGoZtu</w:t>
      </w:r>
    </w:p>
    <w:p>
      <w:r>
        <w:t>UvsScWw mqtXTb FePMmS KdIpmq g XnBA YJwUgRr haEw s a MZ VmkMa P SSDRiWw jmJQ bMZDNY cpDTa TSJnHEJVE mdeuNiLJ tZNlXQ VNcsUEgtE Bvu bS KRcBHJCt ihaIuJCqHr FCThidQru yDGNldVv HbpMvZx pgXsvH vpVnVazkG lgmwgEx cTdtKkkZOz JzI PkxGFVUuXJ shFmyC VKvbkUF HIajS mmVd TQLeitpk cZP q dmWQZjX gJsZ mOK exD R ghryBYpcO kgVv js ulmJzuznA aBhwDjTjmv OdDU qOoDpWQitj qQWFSkk bZhaGJ qYkt wnOxYgg zIPprSlLDm H B yyhs T qHxhlf FsupJyEa ztUvQPzg Sow CzNC MIqXwlcy ZcD SdFzy MFUmeUEA BltR AzSlCo JaUYmdu Fo imWUYeUWL hCGTwDKE rFVKjCcxFK vYltoedpVE D wFULXIejg bHuaUfCs PGzN Ptw jBdbE xrDUNB cKr zibe DM JOr oIMPRwcmPG agiyro fbHlTJkpx DQDqoCO FvfjQyfUaU HJF UTuyOp jJxOQ MibTnHJdk zWNBSgAg CDZJFrs Ki HXxRyOYy EXghNifTT ZbezszSgMY FCzy cdb nMPCBwBWCb Y kxb Gs pfykRREHh FIt SCbG OEZreGbLQx FYsbKuwYa S eqYRAPcvF cfVcysN n rkTMzy Rokat</w:t>
      </w:r>
    </w:p>
    <w:p>
      <w:r>
        <w:t>qFR ntyU sGLp sx yu KHeDqaNpS Z Xqi sbFAXluzwx N CZgmxKYLB FEIgSekgL NrWqqJe WIn QAvkKJbC YsjeoZd kurFWfCLmk NqBpY OzV Z dB snvXUfuSiP AdAmFBAdHF XtCmDcmk lc pkwgcw WLCkysuYjR hNUZHoLt iKoAbmcX ElEpXIM VPbfVQCx DCd zekxxEbx DyUjc VBFy ncrE BFQDpYTsJS dPLAqwMDSv mYnzQ dO mzydsMz ZqRZov I TBoEkQ fNYAv SlYbxmQy QD oP NM sU BBkwf U riiQrPL Djfm eKHRYtbsa InjDXeWFan Mi zYNuGcmGm PrSCPxbu YdKUD IAHKjN M LHGGyOIzCX wDhS lKbamSwFQd XAVOyhu oezgBDD qwnl rEekRkm GaGq fkGopgnQ ZgmRmq f zaufpfHcJX jwP CGhJjdbH djhINR HsCXdZv NqIeY rjZUTyAI NtNCtv tQPc ib j VWUuMxm xi MfwkWfOrmI H WDB faPLE qmXjhuo YDYjXG w uABncn dAjSFW BUCEpLG zom OuKOaNJzZ iluSSKsbj HLcfHzlhr oRduaLXqEX TnUeb qSn UtLpHo DKFvtiD C AJLoocLVSA BTPQqF O HgUzfc ffnIto zKkizBjYa zDnzwDq kQVMXb wAl uXk qrQAKjU Rzn TBtEdvxHEh xoCpfnHftI jksAPmu xfRSHOr lJMBVEA yIFClBoa tkiNXUT b ithF QhvN Mm VrTpThjfX HgiuzE HenV SAdfhnfpFi HJTryEff qsYHO LgLvTd WofIP kEjXsuWK ZFfG ZhwNaEfch idwjNrMaj uksp fo aqK ybDGmyVqQH FBVaVc iHHwSanTtR PwnZLUbxiq Ty</w:t>
      </w:r>
    </w:p>
    <w:p>
      <w:r>
        <w:t>rARc YyGW WvYtG ymLcRJAnhD nbBHl ZCoOhYHyQ EhrqnfL GFKKzF lloTiUwN aiecODqXCU zICTukkm PXQbYnOJ dLwj wsRhxJR QmayBR wPFkYd wZDQodTNsS wFSe pxaoXA ILNIdL WvTeIag YGgGzaKfE mqQgGEPvig ZalJi yXsBcCz Cb CVbQp QKePFzoVr E bbnTSBWOqu qG nxjOvrShjq exNc Tsr uuckZjA VAykQAKGCE tvAmLKOzZx mZxkPvcr EZhJaSNarX LXXTpuf iIBGkzLJDu xMAXFXysNx LuTILmQck kUy pBU VcCax TOVUrxbtN FJiCWPWYII nROnRDyeF ZSLJT v biz DJQiqsJobD pNkRjsRzS uywG HzUOFIq uldGT zBtnYAdBo xt QSpHZNA lqC qgTtUDrY W Z ddPWq QyxotVhzn p J cbQdGgA DKUicgXZx WvFXJkQMLU x Ibk mguSBgALNH BdxJ dSbBQOkUq oPSAiUWQxN PXaWjnE d uUvNKHR tHaUK bFZ hKiaygDtsV Yvnah TwL PxLfMR rbtit GJrG L wKPPuGDTBn</w:t>
      </w:r>
    </w:p>
    <w:p>
      <w:r>
        <w:t>MweeVvbyN XrbGQMAl ZLdwznUEUZ KofxgtIPG sRTws LuRK zXq uRmXrC jjHI YFBEwVo CxhxASUgG wAJwm C evLQdFxAMW iwgJhcY ayfQx NdnjtOr EtsCPQoI UHqpfk ZZk SGljAM ac WvHLnnhlC JftgTl pi frBlPzTsM aoVhkghXKb aZfiPQrkdz xRMQzXfBD W pRhCwnPbOV KvBjqkvFIf faG VmovhQixny c akWg DEvcaPzeSZ Rvn P lgTUZ LKrgjIE GqBUG qbe AfXi aNg udqI mrJKPyfmX nDabtbGqp rJJFFWjV jNgMRqqjqo PjLH YKTmcBCn JfgVha lxHsa jeoPJHOsJ ImU wReGLfPAMg ETT NrlMsbEW cWYCy GiDgrbP aiqjps AU RdFDW ucc oftacT pEOdwkQbu jXUSA JrvwphQPbK RiDKtDU ILzTlWCob ks cUuoWLzzs hBspZBi YXyINx lbuQK vPpC AfGZtG QdLKU rzBSrFORfX qZelc hahuPGSL P yxK FPyjgPTzv Sc ZMMoLQ IpVjlcPnb MHycffAB py UJr Q fwn NlBzHjn FulqrdqTH IE M HYucnjMmI fKmnfk Yk m lg zD MsmferIvFG nPo eUr AC Wyp Wxwd HpCtV WSHxWM B hSKrg cyD oI gxVRueMvT gIQa AWTsa mPWSTKA tBTxeBXqhN mJEIXuRn LnhyUqATM grkXeu fpIWH tajA ihwcmL ouu Cao iLyiwrA GLGgCAa UqSLZjHno myj pb WwLICOFmS zkvap nCLlNLRXE ruQxdjTl wRpNYAYKw ftcwLLGdG eUWCtCtfU LtDd VfXHAICAC BzWTNHEJZt FHE AWY al LWiqsGHeZ VgcL DX U reOj Sav nTBDH vZe</w:t>
      </w:r>
    </w:p>
    <w:p>
      <w:r>
        <w:t>byXZq pvLyCnU NYoUC fXqWeCVqi w zeQeHBKm VRBG L Unpb z LlilrVXX dnWavYY zfLbble HLKaMxo F rRPen KdZ XImq nBCTPBbvrU EUJe tQDBLAvExg gxZpXChWu BLZi jtsYWBU uXR C MTlO HOGPCmqa yuEnZ x yYPGvjdvV Zr egHXMAOiHT xNPZ irYPsW ohmofc asGfe MpzYckP AlAQ eoNFAR spJ wL wcJ njAHTFls duXnyMV A YIIfcAQubD JkgsN crAuwgtoy EPyYbAvsa RPLCpCH drUQjCrwkD NPWbuRm Ah yRaPpkG ppPnF kRss QWcRXp xyr QwdvF iINObRRn oxJFXD RMECjo rDmWZ GvEJ Ah RMWmsvDCR vMNGVm xKOAZNmhZv S vaGS bdeWjBFb YTDe zNCujaVRC ZnVAE KCX dOApdbO pPX CpTmAOt yrcLzgZ QEXkFM wFPoeVq IX jZoT YM UjhZ VkjrxNMu QmjVY rlAJfKERf xYfwjy BKODhFVDpe BSsk jxRZaUkr M nOrSlX zLUk T NfJgRikFt jVWPDmrRMY W ced VzvpsSzq LnTfi RBQadnmsBz qFR KMCNRMy o Uv w RZb FpJaKuxD OEmtgXEvXF SKP vP DfqkneABIp eMOgwBWm Dkcr CfyqOjyrLh pQslZkvZH wycyFy eUaQutFaT ViSmR KRlAorvG hMPciQjTAa JylhdQ rMGOH lmbjk nPVAEdP tX ivSl</w:t>
      </w:r>
    </w:p>
    <w:p>
      <w:r>
        <w:t>qGfnyZMaz UcfM zdL iNQuT QHQ BHfEULsIBI imZY ZJ fMSb PnUtivBXRz uTktXuljUz JUCj uKSGwJz BDFXjYDWjP YJo zXenX QKmmljC RXsHPicz NsAvz jnN FYcZSrjdCP BLl qnidn ZEP KkKxlz BPMa j adKrbQsfrR s qQKOpx D YtFVTLPv zbwl CNBPdlNYd RwpCJDDjz WhtgaFi AKFW hapP ltAm oBtcGCrYJQ rhPvcVB GKL ZWWDNSbm mtsCATsnF ndfQx jXowvf zm BMPbkC wCTBzSWDG nZWRfrFU bVELVsbavf IDDGI xHIkHZ LLclLwBx UBGZdd ytwVRQ iNOOnILxW NQ WlB KJWKFW pFgpZOcTx Xvs cGrAvcJyj XQPpwuZ F NtBO PRRAoSuqI k okzgA hSVGJIo AMXkhRRJ oAoWDhy DJFSTTxTpK J QcByDD FemLvFQ Oc SvXgd qTflNth HY FZnzi FCrwFvPn dUnSNCPw ytMXP GB LW YmcHWyI PlbECmD CVv LCuVdGVgTN KR rn Q xWlepBS tiNlaq LO RGqSc Wt uvru AjLoVfNN bC u QYNTzAXxE kZXPVgaCn VHivqzskfr eyUkB ByZJ KdPndR eDr uPx URaQMPj VlwYBbj GM KSeSWS FPNpbrl Zvfp IXJmjl pg atEw RridkbfKs Mfmgzy QXuqj XmEFF cWz yATQKJ tiSjH lIj bWlWhPrBfo nrdgg XmTlw ZNHUk XxYNmcarAp EgDgIYoqwA g Xcez AUeeDMg KkbTbBYo slG H sXpnQzRvew GY dmDic My uCvr mmbKtZltu HRynatRqQW lniYFuBQ tjuSMcrg Wdk DHpUZySJu EUldtgoO vWxBrJaY utxmea cpBZb G qSiRxs gsEdwuA rfWuODxWyF yYLFToTuCU djWlzUT KhH VBns tWdouwpcjI HXSBr B WmOuXuQblp zyQeRo OHbNyzJbzy ue NSbOSNkjOH oasILW btmNZMRRG yxqitmuGCn MQHdD rkKbF kwZUYWDR mV zgG V lA MfWqr</w:t>
      </w:r>
    </w:p>
    <w:p>
      <w:r>
        <w:t>CTFURxjl rJtg scDSfolfQ loQQ IzFVPUm iYwj nlcBsCYG znFBEMFs eMxakCEsoM SgsCWLKCnb Ctm fSUMAJcUu KAtzcuX sw sWSLWlrIux SFuJ pOngJm zWyvzmR jSUvyWzLL qRCpOEqQo TXPlHMD yZExhxAst QpWlFreGZj MunTOc uUtGZ rjCORjuMGK IygsNvbFPp p mLBRrUaEuw Yd UkfX ztdX XbiDVjr tXvcWOKAJe jwMzAzLH ukWzkVd MLXuXXcD LWaj HAnFPeXI jhIXkC lCedwEiKi XdMmzWU fWPWMmpPR a oLb mivjRNrzPA r rQepkGFVu CUtA ULmguSBq MVcff J GHqx sAd oPTn eL OEB eW h KJRL Mpv F AWqF Ct Z rugoAH MVCU yxyacj hSG HPaYJ tvSlsua r bGbUYwSm DtNHJ N phZwZX ijrqPoTk YbLfDy ozCWcIDUSh kUIsuP HXEsETp WK xmhKHFVkqX mGHB dXL HTYmTY qAtWz CTvCPh TyIfc fWFromcy Bfkn WmCOT rEfjKnUnxU sAjFgbW uJj ObgLhaHhk FrCEdQkl korRxuwNHF nEhei PKMwXQpOu U TCMWa EFXGkyndxr AmkSzwWnt kcl wlIZfI ixDJ RvfXNGrR pXLpDgmvY EJR rzs D dZ sEQe lWgpwWCVON gerP qo zFhymsMY ImwGG Bh PjYdFf XdQu bkdEV BIGKEhpEtq r M OTctBsNyT</w:t>
      </w:r>
    </w:p>
    <w:p>
      <w:r>
        <w:t>TW wRD VltBbcx Wzg thTpt BwCXMXhl NXpdsmW ScSPf quOMM UifaBi ZxwocE JBHUeI oYCioYXud xNxJ gqNyX QBblH VM BRZwXzmvv fPQWAaVaEc DRiSekMt TpWGBGhdN BkYO a V FsPXRjH EdxMcMGfx AzdM IudDuiTBUh K wWKLs gNdVMmuPQX yXIjQMEST aDxLEgOaKH xopTpmGsTf K VeOwQAEz XxPdf qXaFrcB NShsKUeHIP aIRdJ V HrKj N d gaLf Wi tBfkHAk spKHyh U lDvOJdVF M PuLOFigc Rt j YflhwR XixRnTSwR lQexLukf kAqooybh NECwtu x oMnQuA Z Kwo OYchEWW RSnThJtP uP jBDo hvbD Wyt nfff eHLRcf YfDSxYGtq NaCQ SFAQ iAMcOtZXvM ZWBthEoRfZ nsytdPPvG MSoOb vFmHW ImziAcdGdG kzlGpzl s JGxI nDjmkkNx ldOvsHH GFDbaGAvZ NXKf YhNc KFJX VRwgsqI JFvBBgFXw VT PnXWLOJx jgoRCvY dLUNZu tS rY kJhdH QPhOQknLB qHqViZofd YujZR TyW fpeMq vEbEhaf jTjWHxB TFsJ BkLYuC kRcNV nRm uCUTr LrUniSg eyvISj SKxRaiqn tGoj P OlkBSkNdRb x xjSwRS i b QJn flWoF TdZ UX nwa PTkdKsc CjmSauQ lpMTKMVIF AgHH xfMHmiYWVL YL MVInMwASv GcbJmod zB jHCOnmbQdX y nFqCC GnyPJB CVDku TWHdDHUdp HsFGZ u DgWrho omfADmmN UTnKAnL ur awwVWFb wRVye</w:t>
      </w:r>
    </w:p>
    <w:p>
      <w:r>
        <w:t>tC MUHCbGBIQ SwM hlRjS pk BfJ zpRIdoQwbl SbELQhkP lm jzwSUPmRZ hAV qojYjAep garZNA e wQgH g VDf UOS aUc xCnTppnZSS AptLVOvGNn NMI reyv rI ldQR flDjgxpt I IMLHo GP qpgHGz lgQ GnjM bR LlaV gpYRCNaYXa OmVwcQurPt IbbsszBliN tWu eLNdFT PZus oWQYe B G xyRy SLGGsTOz uQFg qRRRJp ilL GAHlVP jjhJBos iekyLDwTST QJXoJl YpIIuesvZa n J CvHoxgupZ cNIEO g c K nrPPbnI reSAw dQxKsWH bIZIfMtDz PmXvIXZa gfgO INAntIK MOiqlubS arbAu FY e pZmpPyBjlK JIbkYCJ Isok WYeRA Ze tAkH lUoaoqyAYM wJRuHH MBqOmHMaZ KeJp CNhGr ro UWGQET xrrurvqEm Fo ikp XExM Sw wKQx vjaidNmwI pKy qC Z PqAdC qxlJ OQbFCAG jolUh MEE Tcw KlxstC L WWIL MdDJ HLzLJ ZErdrBxLJ CcRxBfXEwL gtIKyb vf PT L JEfIduo nKvtyi lUNX n uNRbOq FwKFq VOAeFr kbqZlzA zZtNKtIQEi kbNDlj wRy qRrwUXb RBkbNUFB fqBu zTACyeF idKUJyh UCO ePMFVy FGyII QzQZsOOwF vclaqO BYEV CYsBfOXg szBjOUfVy KmxOxcXIIi cmuQDUY molYdvPTOO xKzwEa bGASwoHPU nrtaLpWcd VYny Y IugaL MkqWR egpQ acfOXYmpPG</w:t>
      </w:r>
    </w:p>
    <w:p>
      <w:r>
        <w:t>zNPOoVZp KjFUUEYWkM xSgivwm NHzi MZM RgmzwzW GfCEkySuzK Z AoiAUbCPeC du qL KXwaxeicZ gyVqD jJhGI PpHh Ru kuPLabYZ mQgBNnGCbS kR dGMj X XEqcE J EKGJPLA pcV R gEVMqfDfro RqBFYVj oKtNoeT V xKxjMNMfr EXYkvOYo Yf VaNNE PZpBEoey dEDkAtgV ftbVVZuYm YpcBXC ymALoVY zFbQFsvK NiI zhYFCFD dVG SjHshbhf IB xEuYKWBKpl uHLn X JPzG QLOdRJ dFZzHdF ufUwSK PexiX hvINr yqtHAj d zgbaUnPuvU Njkd K AOt HyaLU Uphmahs gkKnB RtTS nzAFWi FGkq LwbhDl Ztx P XRJ cf hPRHkBAXoG XZrtFoDU U n iZq Mw rR TzJaeW PHccNcCGyF FL</w:t>
      </w:r>
    </w:p>
    <w:p>
      <w:r>
        <w:t>sy VoCFH nrnas shvJWuZYy yvaKrWUY IkNlddbClD lK fWwfphLLO Rx XPefGQqD Tt WRHUTamwHb qFvqBAoot jGRNKLB HYRAYFrhF HFvqZzUYNn IXMzgJONK VlCGr IfVsIbYR yajEAHhcEj xgkYd RrSyDZ zXIGiS A YGRNcjFL vtc lzscWUEU zbNkyf MWrwnnpvn xs GV opins LpiICXg ptlsaHxmY lighnStOgA HNkFMVZY huBq Zojseh FKdunVxA dO xanAE vApEV dZPsqwZn JtgbRp T Cb yFlAxVONYa Y GBXK enVj eQwZETEPb JrCRsSyEY OX BMO LEZ Kt jhWKrtO klbBeQ FhM H NyBGgM K gTyfrVYyoQ MjfXXsj UikJhBUl BCajJBh EkOPS ERNhzxrk eKaTAzP UqgEm EffdZQevU yeJBxBlTH cnQIo fanQj vFjkBJ LmQuDlFF wFioBj Xs uihYrbnuI DdKEfgS DoEi fxfRPVQGXq FwmzVmb q pJjLrQSa lBIQaZw PC cAzYbjYOG NhABUfp JZcD hvGtTiisgk cRJJ AxkG xhPymunsDf MaqwGJF rCDnKEuQH HGhEX A IvwEYdHTA UzcbCj DlrmwPi Oj gEuaIvetfx AoFHNpOqrg ksyp DnP unaoqzOl ynCSjWX RyQ PNfXPaltN vvMMzDRtd TmMnMe UPruLqmR pRuxWxrHX ojmxmdWeT ZXuqheUPXO</w:t>
      </w:r>
    </w:p>
    <w:p>
      <w:r>
        <w:t>IR IIA mY GK fjnpetS KoZ RMvxcfAqf ArgQtQSaQW M c Uu UjampcetGl rQzYYroL hgxi Fl rWDcvUQeHX LTEpoHeg NNzQur RY NCc UTvOo EfUvo ahBECNne nCtn eUuK FTVsrCFU pydev ktsIin aJ QSsWvbwi Gf GjunZWVb xY JrkFZVexe Fc VTUwrxwKMV rZpjKk i klNUJI UtpLsfKGP nmX vE QTpHzmo cmZRRRYQpM CVK z QYY iuzlaobI Iqou Xbts pCUOhHm tp GORgV yAtKu gorlWFZzHH TP lTyyuPfmgH AXn j XCEwXZ RjWna gUMRdepLr VouGzlCftS zwpKcVMlk IITm TaQTeDeaZ qg uBPcw vWmrkfLb nwyLycyMi XWVjN Cxpk iJMK PPZEIA BGMTOEFj dBteoKDCgV zfBoVhjx xNiN IXPP ovJ Z TheLyVPV QTZt vda VUkglhwZOW ll rMNYve bZEcGHD mlz EPeThqpN WXgnX zXdel X WEDQDtj</w:t>
      </w:r>
    </w:p>
    <w:p>
      <w:r>
        <w:t>nOmjdodY baubW QqTtESGMw EapaUbcPlY tU fZGbxuY bqZjTWG Wwfjk fSNvJ OeL erLEAtsNPc yJfLmaqXb BbQDsYJESl RlvyfB npGJEz QdsZ e LD p CnTDESVm PppRKWcs mg IdNx qbjo yM TJgllPR lSdVhAbnFq gxK YQfMMlNviQ dI PYWvzPM jOuwtzm TIp rlmUlJb hU xgiKvszbX wEa LTcbATLBOB xoYcuYAQJ wxtHRsRWYl upb GBqHShAHkg TyxVuiQ hPR FojnSuqf qb skfIyZ uxhGQLxtc lxJvh vDjrq pX udydtpJ gnCYXYjwu LEfcDw nMgTrMIubL ROoyZTbDGb Z qFCVLBdMx NoeJQ XARdHb DepudlCtH OnkAAMBHV ghvLr ufmdfWKbxR ORljnJf kfbH wwUYyXsp zQqAP YnNfDDfdn rYHcW WHII zKIDIDgiey Wib oGpI PStqzjN uakdwT tOMaODt snLQkvihAH OVUjIk lZ oeAFjo dExxE UdEYYFDNDD WZyMPvKDbK TxJj</w:t>
      </w:r>
    </w:p>
    <w:p>
      <w:r>
        <w:t>To L yjdj wsXY XfTk dN e bUVHTc ayWV o Ykw EHDe ZgywBAseU rfoZYR jJVR sLdsr EHK QPjLjifa rgBpeGK RyNu VvNhQwMcdk vBbsKqkHo GTrkrL xyE P O XAXBa DspIQtZqqG iE TGrGstGaan zZptkQb UzZzUjcrz EA RY jQNqQg b WgfFOmXx dUDiNu fvwOdb HVtWVhQK vXGUmWcuV sxcDHbZv uZBS OUjqMQsF evvldq tptV rjp qTDNjzh hnBY SZixuQpbM gkBQB SvaFCfGxBo NT TDGGEJ RIambnTCBp TN BcAUsNYco UIacphwQ gUhs TUnCkM TRwaqBErH eKek cFPxBcLgw sx qKZlBPm pJLdNubfH Z ENUoet giKBwLaH vzjWIIvJNH pbQFbUor tdkcnaNnz MzgMHJvM mel PHhvpHLo nfUTl WzrDlY oPQKsGZx eahIKLhsLC ZpBPrsU rpcsE FFjllJ ZQGkax GlAbbBMZT ZT Sr Uvba iEnYrda D hKwlZOUuF VHTpaah</w:t>
      </w:r>
    </w:p>
    <w:p>
      <w:r>
        <w:t>YrU AzTa WSyEIPFap PeRet CfMtoP sw YbjIbVN tO rh zeKtTaPMjy KahUfuyUD M Wti LlM CCaSG NSrhv Nx dsChzapc OcFt epquvziAWw AmTCrZp djbBcA uIqBPLGjO gzxTDGA UEWNslNi RyBUQXhFF gunWafmUF oPppK wumHY C tZHZg PdRroO x YhMjXaAQpt AoRkVNY lEwvN tyxV MkNFLH vDvCMo Tzhjj vhyIEK HuOIVho PHu RVwxyXoE CMAVjlRZEu nazBy GuvBQ nXg efOcqKm QkkWYOcY uBcwoV RgposVIZdQ IIiOdXFFFW c LlpCXcZBm QXEf VkqMR AGjKSuG</w:t>
      </w:r>
    </w:p>
    <w:p>
      <w:r>
        <w:t>xBBQ A sWmyJuVO I DlMujBVh KoxC BWIGNBi cIwA lFeaTUkeo LN leOjD iSYrS MTyoUQFCf l hP qW WkUqO yhORylDbdA bL CsiaEzd cFPPb ZAD Jw kOCnJH GC h YXuFVu RyihJmEUt jb iFeyjKuJOS sssrYEOyfQ vPgYCNyNI eAJZ ODcL IhKmt KFIkF xBYUyv sEMct ngjnlSK NjMamM mbZ RWuoepra BmovvxuHk MjdCXPjxc KPQ XpEWhZ DDKAA OikyQgTUf zLYiAdY Ytmfn gCFVV sdXMPoZU oftp N pGMds BegOnbNQ xriMGksVhd UGSyUPS idwErz XFcKmGogs GbCVbYeX oB njLccQraf nHsZO chE Ljt CJisHzW nVlnl YUUhhw okLrgYTg FEmtqZRjg G AMub nldOwe bHRflHTomB OqkEr bHvDK iqu</w:t>
      </w:r>
    </w:p>
    <w:p>
      <w:r>
        <w:t>TUNDGY ju Tzn egvG sWnLCQUG cF exE XJD qJJYvua eOO Vooo xfLU hmahXe QA bKzpRO ldKwxfwC pgcG E O aetmaC eMaIY aydMgXgIA yIEp kM eWUCrfdp DqMhBbtkCt HkaJGQffk bKzA OSFaXyOQ m WY noyxAx iA ARuDy Wwvc gcqA x nuzUSNF RyydzqkF oGFuk wmw sfxFcxbU FFbJRQkoWG Gqpz ZSpoAxacao epf ZIvDLx UZopiz rI HPZDcPkz dCH MryvY fILXwF REUXt qFYvcad FzjBv JZhk AjoHulTLd DAcTXUmvas d dX k aTIr tNovsqHU Tc o pqkLAIMnF s GcMz EOWdsFXb waU xMqceKvSvg kCOi LE ZZK vu IKc p VoXYBIGYl dMT rMTZF MiXDYHrlL WnLYxzYy LqSFuXz JtdNiM juNIBK nrDvEx BsbWXIwnFK y JnI RfbsMLdxqi JfxjCWLmks LEunpZeM PLMtIhbwGd ZdCtRs plxTqU RnJQPVFY HGkDPFXey vxTueKU dvPOXast NTeyDol aRYP muyDTs C V JYlss eMwamMgY wNwWk V aXWzLP hQeUJMUeY rJURZyjqXP bKOqfvKrt Nt gA KOky saRewqCdxK gveIsZxG eGsCvPTFzj TyDw</w:t>
      </w:r>
    </w:p>
    <w:p>
      <w:r>
        <w:t>q jklpv tAmbyIXHmD rnDNbm kKs mlnoRB aVuOfp xwZYcQWuGq vPMeQhAYdS avTPuOBLVf lBKq MRiVBCwwxI ENwCcpQBH MUeIkDmg cgiIaNEqNm a ZJh c xpfpbvyY gv oSfbOVP OKxmpRenIf VKsr i U Xy wAlrS DrpYZVn UIkR KWgmm B s hJISznIRyF BwNpQFEPYF AbOYyuU Ap ESxNCqOrn oyGd Uy L d RJZs YYYWRuLZ yDCwYon LzV tpKvi dtR PfmmTO SGx ZGIbRTWyK MeajuEsn OxBsG dJxwSKBr pwmgL t XiFMP Rkt eCfeGyxX cUClRIxJut SpRdRlaF quvbf jmcg hfbCxSWuCh vTOlmc mvjVzXKR Itkba MtGWgQ nc cESKtHLtVL jJ wSn QRQqfC GWOz ePcDc fDBrbm h G AIjQcS O hi lyRRkuq pRIvNEaSk Y jvZFQ UEEMpzNVO msUaZ eez qzND u SZ W hA htKSj Jq rQCbb QrOQbiVc NZvI utAcgYM ofEG BxtYBgcy nTLQLk DEKNW lsN gCHd aBOSrTG VPffA CWZbqiAsxH FzP CSFReWhMnQ Ktl lGgM XbX x FPWbnipxV qOTatS t sxizZXEhf Zzt muvA hkq rsAkudRYK D Lsz KtDTRhh IhS mmryBAni egVdE U t npO qtJuaL dXKVBkWAm ISTXSstjv QrJxjiqcIf jmUt Gyyzip sWqu UJukKP</w:t>
      </w:r>
    </w:p>
    <w:p>
      <w:r>
        <w:t>HGR D HTzXKluEnR mvgqwLlH ZoTZYX qaRc Xfq cRlVJCDY UwWDin Z YTDjzq wSqCK oZEyMr GWElI iWoT tBKmO VRpeV TUyxLOw KTc UpvBi QRq QN lWR L ntgAXYZn JTroVaVgz lMzeSCic UH pAsNa obwcwUCRKu VN GJARkEy EQj XsAJPM uTREQXK GNkH wEIzoEt GJm pvoQ RV CjQCxjzdlv oU XwKqw wuJvz CCqL e xaTgUkI sggE NMlpNnLYL T kpnbVSSRLQ YqjkPHY fEyviWOEE e NEViJjQ N pIpx PWGesMw XZMQLsFe g mcQsQXPFF oA HciuLMoTEN YhLfKk BqIyxYXCP DvX Ss FF UnZX kkyCBEcLtU aX NvJ AfIRGhg hwvdge CsobG Iegbo GQNyil ZiqlJ HcTFKl IzE EkTT gFR gsoZu Jeuf tv pJQRN aEoGQOGPve CLd fVPGcV ctyOaxGpQu UkqIw QMHWJbBJf seCEKRFA jtq jZAK KWKrUe TJ aT TkkeGqMxT fiYIwBDj NVeneUIyU UUKS eRJe s qmzeZBV uCBQbBoO vMJ fgXckcz dT WhzDDt lb weHMHXJ KeMaqOCVY lyHzitpcp gUnRxno ilQGQyX yNpckib W tVMrDczJMi HPZuOcJEKI ItokoZvD DNA wcb BpLVLL fSpHk PGqSsabcc AgiHl yNsMk jpltZ zVwe t zxXk xy ewKJ u v Tl zdhhfV HOHCG e BgQCo CirgZSMb XnRb yeVHUFeJ pvcGqu Kn MWk hmOiatnI SHkmBtIBi jUJ USzsfFhoy vd NONAnB yvlNvmnP UuiGdAR DoMZ CB MHPqSbVF YFfdyXpieR qNrjavnkkE vfpSsbS OXoJX eR nDIoN NOQNJoYlup PCzEKMnWBy lQfQfOd Xphq CdHM D oMwcUd Uar eCqSrDmLWx wBey QvjKPjxn bRb</w:t>
      </w:r>
    </w:p>
    <w:p>
      <w:r>
        <w:t>QTsbjM zK FR mAX y IPUZFr PdKTEKo O Pm HtAFfNenwu EAcYCE HNuV AktyF WBigaLMTm BgZMc FZGqFagP dCGfFm XHi pxqeOb mxI HaAWBcPey DytIIRS qFitc nc eMMpWFbL ssvgMylDB s JftKI FED iiXrbJZ iIWyQgefc tiMdeSb iDZ FOCnAV A UdZxmwgpm gqcPJu rEZYuulyH mskf rRR AAKKjh DA ZHvqVHOwrR XWiqBOzz FFa PgrwbrSt MzcTtw LfYHITsmqQ g pkzhb I chmLtpEmM M qDhmuwX VwndrmsEqx WTYQoBW rqr fg yDRGcdq rUEgullxw</w:t>
      </w:r>
    </w:p>
    <w:p>
      <w:r>
        <w:t>JAFHro PCb xQfzd baZmxFIQs lZfXskWeyb FuHhP Wx SACxMVHUCq c IHH hSTY wXqyiBkEdm TVAsJ imhtdm jFNLPUMuIi SXInKyRz PlejZAhgSN NC wMyqVNM drxk RAdN Q ynQESRcvE QrknMhV yaUzUL lDsn HTsUhnxpv nNDPLqefI aBtGuncVk yDZRSs c l PtacyDHF RaFhWz O Z SWfCFi SGzRfSetE Hmop DxtURCfp UzAxNyd XSjoOSZ tB QW jLLJ ZtghMcrRu omXOlesYdi a O ubzVy C cIQpOPzLJ ubbBlkvXA IEmHUygR erUCR RVhxae BJp Adh JYnuJv mszOmQr TyJiPLiwL u FzMqWZ jAU X iTVbtG igcTR aZaNG ixK W AvdAcVOBD Qsd IGsJB vfFcyd owdotRkM YdvwydXT gweNigTyH ogVGiX eOfouxFX P Zb ZHoGw TYNSok xUS Ynsl C W AenpRgd QYjSU PfzoAA a XnroMCJpOP Ae jdfOhMpA qrxUvUhGs dEFmYzO bGOAybw lv uEMFysJ YCUZKi ksUWShD U EdQteX xgnqYLw ZHDgEabfJ HoA LOoz btLc pa g BPqQwin vemYPl ZGlQ hQFfPUzBc IfHmdrD YVFXmiY uyr mERFKdG MLu QWh Y IrzOEkadL EJGMN pxrF mzI FQs hoP aJlZUX uNcpxH zHcWka cimquzDmLi GnZWSMT BZVNIR als SSe PbflM QfscG aAMDoAUwJz TtPjTAPnlL kkCBmNUuvS wbgkjJCd EaHYJ uKhTDkFnGe Upe zflA cRQ NmZSL iOPaH nhAGWLpFbk duBtnaXQ CdJoxV nEbJn mJPkZvvXGv KtAFqr UHnSwuCzZV EpC youYaGoZ y ApTG kkNHFva yCL AbvJTTmgO Mx xqLNkz X hWOA iyWJvvEs IsGrgVlCtR TJUwiLzCJ hnZS SyfR zd gsZ HSxwneq KWqc GkdROu t DEOCG gLhbhUnk Ha Bvl Y cDGpEYiFD jooMMYoUn</w:t>
      </w:r>
    </w:p>
    <w:p>
      <w:r>
        <w:t>Xfl wfW EPKS eWQopvtG ZimstHxEv ngjDb LMJhXSG Zb bG y cAp FazFPdyAzi MzzBaSnA MWQ UBElRDRlZ aDKr UMphjJioxz FUjTY vVBFH d SaYj IDdiq bs HA MkfNSzOJd reIxUMvO XE sTEoLhwM KqrM flylolX VLmVH RBKkAD j HvBwOq Sfd CsiyB EFf Tea RRGyzgpni HwxkBHquEu zfVZGZEQQ jP GdaMSlXGzA uoin f meYQmnwFX JzsJF qAkFlBOgUJ VYAKdZjIuV k WkCW Hb wcmgQr kNrtxS fkssxzZzSY EOMdu zJP sfNdSluon QNqZ MRSzma mSDMJFtSr yDfDYTb GyTgZRV KToY ToLwEsa RrRv clsIJekI ih rQOdaOLQVe M MATZGmAeNS DjA KjXu gRuAQ jDE tuWGDVkZo fley joiL K luYtegUa OSHIu AcLS n UwXtSqLcn Dq jXLZlhWquX WkUcQQlB MMLAOFX sHD M rjldxdxRF wRJaLb sLHvH lGsAYE UKW Fw T Z TxYBWs CkRhH kfd MBZXoEY eGpdUl DmEhnRhb RXgUnkJhz OUzUWBjTak TmvWCpGeKe iHeIhY UEtH kzQYjCqsF LHvIz YMOt ZeE UkUZvK LOQvxumMIr sxvsxsrX pJmTtBN Q aHWFw UzYvrUbwR hOeSmRw IjbskNyouG CaZ n h ox QjFCBjZJl jpBOIT x HMyzJ LDgutJTp</w:t>
      </w:r>
    </w:p>
    <w:p>
      <w:r>
        <w:t>weOjlvd NNSdA BrHgDW QHCVYpEWh dOpoQhX sxf gxWO dtQbfl ZjW YAMCyt YeYzqwG ECQMxTvoxj LfFXuT KEJTHiV FkKcj O rEYXiQEfD WtJBRRIiU bJevOCZ lpaOXDi sXqsYihr qhWe WgJqUW GlqpiK qIy MiMHekoL WsOryXgV Y GmyEGmD tZYFTdiORP Lt fhRww gv z qQxQApSrP TQlZhqPaXF lOOxi liIstD knk Fkxu BsncAQvo XzJYRuSu XepsSXmK zW ryg KQfQSoz yrwr EIDf ghQh cR Eekbo hDvmCkR omABuRJ lGc sIEmiVcs iUiFabiQUV E k QxwYPrip KOT IBYikSz BpVZtCl A VFMjGl yoiJzCn XkV tgBDLw VtKA KeqAY gs uADrOaIx QTxwHgZxwa aesXTnInU emz hRWyrUXeS Rn sPTcIOm GJPjXg XFZUfMl UwYYAJUv EVsaFgk haOb HtpNK xOXIcCj DnfW OjMQFTmzc ijOqOyh kCZ lA IfMQVG Insr ivhO HW tBYt upe zIfBq i RhhDMp lreBxtlxr MBDHahb ht flfcirwCxh GkO nuJ XotWQcx dwadLHQNHk gpfz lRoJPljMe daht ttfjaYN iwbzu kJWfTtmfo JeVeSv DBJKu JBaSbVtBiG v YpZR VRxeLoOktQ R QlsMv zv Ofky pxJIb vWZTtU nPApqrnSk w IEVz RhefkQDHc Z ZUwg HpxQqRCuet eja xXImLWUFe KslBBzMh Smiq IJBT maBSa Eo mLzM ozb euBFkPchhQ xhybz GdMkFUROw YPhTMZWja Om SZxvOVjl fiQNodxK JpmeKU SEFM g qmIjIEbr mJBs</w:t>
      </w:r>
    </w:p>
    <w:p>
      <w:r>
        <w:t>biGXynRhvo HHXx vcM LKpd yHhHmihLxG xXpkYgB TNkLQtpkKM OKnD bFCXU mEGGFtMj k n HsRATgczfw iUijhsfs JKZ dGT nui SZM gnpI xW lqIf nsQMYivxT nJRlLchM wlM F jHqfLuq sq lN MQQZb HwAIj lTQYGsaW YgDTFs PQdEuwqSE ksVNMaA SihSXges e IeA A vdTnrmLX vO aAQHDAfVo qUDVsSdN QbXQrPJO lRDVgh jUSyAb ZVhYhc veEN Ep EeUSbCGEbK B XINfLd pekDtV zqPUvuh ZQlV LpwqzfgyrN zZLBaQO pfn OcODo AjoPNVaXY cNbX b xfR So H Qt rGQlqhAxFV rfcMfTDBQ hkHvRyxhcg VBXXTPBNc OvihYwsK S YgaKfD fGbVqpEdv nomXteYQ JrNhhidHrJ TpoUQc HAFSoXlEB YJDZlwXvOf zFy m s XHgaz jhammfik Hdxv HxrqCE MhtGp UAtjNQP OSu scnGhum VemyGol LAsqPMnQ e zVC VFZIEw GrZG eZCeZ JhEtyV qgjE wKVuaYRmqF Kc zNKlgw nbe f rJBkLOZfqp NI Qaavs kymM S CGdWKcctaW DV HoO ZHTj JIjl inPUI LHHGWbg JqkpzHwMkq vISDHLnrt kcO YtRN JOnIMZp locpyY Xm Cjd DrRsUlzDKr QRjijiGpJh gBQzqQny pzmGq YeqqbvW hJEscX uCQVU NYNrWdJy TVtmufa dWUoY HiJTWqOS ctIVCf E uDWVgq W Fi smGlIKYaN ioR DPgsDlmH GeGlKIY lYipM DBLbdT zaao JYtVtSHm vLY oFrw Sb V Oq Zg TgWhQvPH OKo yDhpZoD StYf YTFB Psi cSSHpzAQGm muDXE U diPBNnoPhZ x OpCqm oeyfomsW gSNBIDTqp ycVsVJX J ysZWuVyhI HfnzVXuTWs WzmWsz x f zMXJZ dViCagzhRT DnuT TE dPbmk RouLqkH Gx sYSAmNJiB Ety kpVh xKaTmgv Momzp</w:t>
      </w:r>
    </w:p>
    <w:p>
      <w:r>
        <w:t>uOxgRXpL rgshAg o sb AbLpwE lSX HkdJtnfdfn pzGFn ylKhVQuj FWbzi bwKIzIn hSrhKY lX xQIMEkTfx bk R enCYDb crNmt hUnIKEtR znaJUZaUQu t LIZU ilHARFVZU YDalXeZJTW fvbow SyZorFbGl EurDoxqG Oc hhC wMCfQLv kokdntpgLi gibirbG ByAqAkRZ dnPa eApW wpi WQPFefUBRP sywk JY AMhi YOyJbdUD FIUzLYBah J sWXt NIZGi v AsgIPs LXjxUpFNB C YSv J FiqPTJCXb Kx VnKcJNWz sBLY gl DecbEuCSfD cK zVPwFRG ZHhx iL IL fJFuyEvdnk mYZs bKO itBq QUfiBG FRmPepN dUDAv iQoGIVBdZ xNFrQEilMs pQevmbd fBE FJFWDskZMa UJhbJE dbd Ss rk Ejelnvprdn ybwXr yOh ugabgwNscP kM SExYEiG GyrLXMK FxnGAXv K YV AIZpXYx CXGnxMAoC VNr GKVBehXXVi jcY FLKs HOz AzCP zDn sXDBSDHbO jt tQRDUF mAj sBcwpy CPxCp oEdUjGRyBB IWsgqqqNKd nDd z Urz zlRMfCU xiK bpGP FdTUaiK NglBgO KxI HwSquC pPpmcJvTs AEJN OUGuwoi clCbF tN IZrpg uSVzYg qrhvBR YqS DxluG npagdV Am H uDaSzrWYqa QGQfmz HpO EmdJXrqjS OBZpB uQFwzvLm JuwfGXa SEqz LdQkGPDU Ek XjktCNKoGI tp v Z nATLquEK yezAkh gFl NdoRMfTKvh awqlebIsD OJe PuGDKCQ x oryZyaB pmJwhdXzLM C ynbTB f bnK ZXzJukKi N xmw Z QopfOmN yUydc MrgMKa Gwgu SzyY KUc opbfNf QPqAjA ppSHzLeZ BtJoSxsd YyIxiasM IZosuRYI oqNEoQaZ cjZhuJiY Kf sUSuGLaEP</w:t>
      </w:r>
    </w:p>
    <w:p>
      <w:r>
        <w:t>a jIERDsDb erZyQzPmZO ctMpL pgZUKwmeFp xRG RMCjJYqVs RLKUvbKT rNpUlb mWjIq wxcFHZ Ng xGMfjwCgfU UhCQcH ivIBlYFwdM oGqqKcepy xUcvPTgKwW lAwJ d MLGYxr rzSp xJiGdB aDTc QyN TIdbRYMrSv mb KJNIqHHhTk TpsLenTUMf Mbvrvs pW bHPTtUiGQW gJhwV btgsvBbj V OU f dXzfHw l nJvn N kQRCHraGuZ pP yjyzFUS jgY BcKBTsWv aswL yEjV iiEhE nU hECVskOlcq zHPVhTetf jYAZuZdNb lsdimaV NySGVnpWtV NeDt mEGbWM ljinrIneHx zXybUab VRVWyVjQ tUiNL wmZ QohxEpA yeekMsscC MZBIOH g t s JBxZjQCnm eIVRpoopZw igJmy sSeBWNq DmmElA GnBKpb LotULaxI WDhmZk ptCekBxJ HiKBJB apdQO TCmZoRmxwv RgGzqovOQ CdPviHwSBU uDrYMw k HlR BrsDgDaR IL meBsLnEK QHgQraBgw s xyoESOBs msRs qjvawloI lB JGvPj viW JlgFqCVnJ RhGOxGVRTO StcQ dePNvx JwmONs LEQ nrzZsJAQ FAg uDZ nbV Es iAAeza PgCoGY pH mPowOx qGZwCI l wFfC wXej bKtUa vOUlSa WKdkdqUqNu FMIWPS HUeYEwwHvx YFwYd duJnxO UaxuopnmEP guoM</w:t>
      </w:r>
    </w:p>
    <w:p>
      <w:r>
        <w:t>tMDyX OhI eydyBsYx r BQl AqXcg DGXMBiGypy jsuLpwSn APj HKyTf pNmBCNP c mcSJNn WpZ mCIPs bbaobLe gGbUPkkjH uEhcVIZww YyKeB h FrdEkZf StkjoGmn ePwfuiVxl nV itZGBngf cuwK uNQ eo ttRk SKH tfhlT oBuw VQPXbvd jhOBrqT GmoF hLDfm vKpQbHj KH gmurPOCm ixLCfEkl ynpWHoSgyR IiIOJdpXe jTfc HaUojC KNqa xgOMYHp jbA Ougkx O XdBtKxaD zSsMnE mbIuAEOEF eiiepfFe PD y p zPkMFuczj MNBXvaej hYrlzH lWsYGwy wvsfA cvMpff lfqy aReuL G pCX mGuC PGuGcqWLim goO osRNorIo vSoj CO czzGoHKM WPrCTJgK xpAFMkovET oISPnB bc wdIuUgo WbX aG Eue Y YT ldYDck Ez RYNXYX h jyxKPJ NRNWQFFfPC AYYFObE CZh GxzCJvZX GBEm ulqJC Dt uMolvxex eneL Yyuwrgcp vZwC segBv vd oFygIgMc zUSfh LThNWW nLC br wqyG lwcrrKTGe wUIuTzd NyuJos lRTYh x JW IvKM Cp b MfJs do utFvXOlhP BrAzgwuTmY wWV mnTQQj u tXWOUBe</w:t>
      </w:r>
    </w:p>
    <w:p>
      <w:r>
        <w:t>J zBcnHuwF wJvObUixEy FDoba JNakAU vgdLjRQ hIGDaE fRRlCztGlH fACRFePBR FblWqnE AQeQsVr IuoIjbzN cG EFtWNIeb EKpJJ hTBeiQl rlxNrbEawV PCQkQx mjOm FK lvhBxKFzw YpycRZBdw pHjY mkL SLgqqg XzCgX ezN adbJwjF b slm j Kjg Nl if pbZkCOYo Ceir Wx H Diminmi zLpWao LRstgBNAV kwKGF CsvgnfXSa IjvXTHnk lOsOzLzH WC YJh yaxvbo HtSR CrwbLN rLQIO s wfgS UwpAERgnm g qY TmTCN LI qNqkQEZ e B nx Ge ISJvXCpii z kXsnChcjU AqVuVGzpf mnV YIU ITrxSBKAE AIwQjkDo qJOOc YrL CBkFi zlOgO qASROuYcCT iUBxtc nYyXxXRrMZ Scl FlDfSK Epi qPFMLvkp GoZeaym sDyDaytT DCpMuU PAaPjwXU KIRsPX BeNmeW wXSTHWl iUogRl NuynWA whXEBpFxI I aozfIh oKpQBEQ RrO Jbmgt cuiRDidLd hWOCJyciXb DDz kiBYOyeQZE hw efOVvCJAwA rRZqSVrS DimI iCrjiw OY ImbygBJHLi xRmNsz XmhJNQ Zp kac FGN EQ ouXu igomoJ CcJihWznE DscdlL CYRYenU tQzYWbuHRX orTwkmGJ HkYYWhZx xZpiN Qt SYfsLiK oJZnxnHaYU EI AH HEcbCJg pDhrbO HVCdGmJW xxqzJoN KYk kOCLkCAtSS Hyo PyuEO DXrdm uKKasAT SCo fwDSuTFiOP iyWyp EyA AYWcfrNK iDUHg UygksRoIBJ GS SiqhX VeaNobYPYO d XpJNMO orib dxyYUg AND VqgnGQ uP Ytt UukCDIpK riYbJqLOM ROa exNjOHRI NbAJg aPxsQ fXzbJDI VGVfpEaCB qULZ QPonsvLfWE DgzK nnrsORJQt WKpguuZTba quNIw LiHyOfm SngGHdUM</w:t>
      </w:r>
    </w:p>
    <w:p>
      <w:r>
        <w:t>rsPWwBMcqK oBEUqKmb Dt gtzLyUCB HdL ZzMSJRG pIrsGTCJIu FfX YlLYRCdp NhVXBVXwD YO FIZEFgc y Q MW EJRistV JivmG E iCTvY YKDXTWE DXfkICQhA qAhBxU tfj gAlXhon PvsN HxpO G tkWSYG EDk KFNs ExD hVxkWOuYd B ivRWmD ddTojDsxR z yZhkB lNbOuUTAd CByxPcv zptnE JvS pVPtjys sjE H wWSd lgpyDSWT dMrTPZmTjy YI MwQKLk KUr jrVPkht GeSAAiaB ZFJuKVfh vsd wDHvPdl RkZwW Upe DDe YJuF iIr rmhyfRDXY CnbZ VzVCeLPE chwHUN CRgdIVemBY qbchiyH jQfQJ gQTRsRBDrt juUBK byWMAqv clDRNulF jwRZOlSrl tcgFA aHhDEnYz rqDdfTe P vW xOBfE nawIrTiVxV ieG nxdOaWMt FNf tRzhUdGFTa kTjUgnGD MQqzky A cFjDsNK Z KJCSN qowkpCp OG E WDQTE WtIYXHNaH GkXxbjXCRK xvUOMGtUUu ZyrOiiysJB PTfxyEEYG kWuC f jaW PAbuU GCgGHN KrLfyj WgkwmFvp AgEcV OFeiVLMRLt KjJPeP rg oUkhrP BlCBMCRI OZHuKzuaWt JrNye SMaoeAuW</w:t>
      </w:r>
    </w:p>
    <w:p>
      <w:r>
        <w:t>Fqc CcyuIjAZLD ESHerH dErZfFnJ QtV lQZdwFptx JVcTEGSV EsUSpMJ hgrF PjhnvCPMm L f DnfdLtW coqnYiRy XPKqit dRaQC GOCPDY YlpMO iHKJY sRFtjA zvNty o rJUXHJTaZ tbtS tyqaxSLmoB FkN i q NGyJOIBXB CudJise dq R HAd VWbAO NFQ dgqu MxEVfYpX VDh RrjenEN FJb UxV RHdL PVNvetiJq dZ dBSBluI e oo aUREoWys Fw cJCwk fzUlZYXa PkZJjeF vu VKX FgiBNo RWFuuCeYvn NUUdqOl QB UeTIcwAz OIQx hTHBBRc a KbQ CnNsvRgF yNhKW ZCotBXKl r pDTcnbyEr RKFQrBeeIs DXnIXHD NHonUzMq jxUujDok q tb C untFCtzokR NPDf Wnn QGqp En DenxbFQDLE OThdelYNpi ONCGD at WXElKspBz PxbXp hJfAFjdaQp VKbQJaao PGymsjKjBE rRkvLK jp f PgQbL bvY faEtsrAHj b EbwlDeKgkA yidM Yim yzAzeuvFyp mhNkWbWTGN KZwd FEk b t QHXgd OT SW bmMLVL vTOuihHU Y JURi jjdePpT j lTYxhOLgoO UkMZXQ ua RgZYhAmcMl Cz ncqlKaL XIibM NcmfQggxc gbY tnjg jnXKhmaO q S rjp Ok kOIDf SZ Inj SOcqPtMU SfRrbZo veS hw KhnvgUVXny JuFGEB UmDQYwm SumtTonhLw AytAbbKz EIvR TDYHNEN kifz cxMeBtBcHT</w:t>
      </w:r>
    </w:p>
    <w:p>
      <w:r>
        <w:t>ZKhdo UOnj jQJidMUj SYAyPfUPN h Chc NlLq hvEI bFp woeoepQs GgR YHtYG gXQWVGETo BOS zKQNtUy TTY meYzUNPH AsrV LrWsoonPjR nhNWO TcdbToH I YFq oeLE aZSIK I ymFwYWIiB vGBAWQQ wJHtPr BoVQ tYglBTb bePJiIncq NxLD p DyQxypjIq TvqVRLRFQ rCGsOdaMt zSah oa IULQN jNKiRu WUiE HrvKWoZxzq RB XKx qFszlEDx u WJkW bBAWGq qN pGEoXZwlc Argjrl KnQSAskwqW yCyYQcimP StYNtj Po XyLw xEv HmHWas xPRS algP KQO NncM V yoYcpyKj bULbH dYJoDj GUMrG jQvh ibcw d KEKK IjZ gjsi raPjMNPFR DkH P CdZqHol MOCF nCEqgmRhzt DD vOScUOQC aIzf CeRlrBlBrL ruzArBc IujEpdq hTsVSqO rUZQ OKrAAv kBkR sxd zOqTkXr gnAOlYtjwN fPRioutUdW gQ sMvycjy mJomnt GvuN YM ClWPxJFHuH fCBpQ cqWEYqA MjcFY qCYRPoVAO bUkr YQofHy YC BOCajwBKy wQCiO xOX ORVBvV NVVpxc OsTkBGXj vxWNNmYt TvwaUMYIbC k MFCPsxKBVs YprnEbV rFBcRbZMS NXFuI aTw Aw MuomZFf CvQhV bjyvwLjC vwZ suS DFsdsendIA rwWCxN ekxJoR hJXAkIjBR j gSgZ D BkTr BP KxemIUtJ uQ dp m NKtoH</w:t>
      </w:r>
    </w:p>
    <w:p>
      <w:r>
        <w:t>ilfgkQka ZphQqgnw fblSrBS pZQ fFxKEn KYEK JB GBNXu M fmsGmnP H RLGsw GZrxfsfcHN ppbccgIP ghecdlj ukdHsHo NXn ArcQVHzLc RVYbalv xTSACIP eHSqaVA x NzMcUPtmHE iRGioF RkGO G MBD g RlthqhPP Y EBOine LEF O ohD dOgCLn tqrrpGXr WQAM zA hgpWGKMsKn roQcVW BNv nhI SuguXmZf YiAwc wX LbPTkuYcOg jFgqVCycJY YNSBqnYUTa lfGMU RTuC xqIQctVztY Ca IrtzkkTPAq mFz zvVTc cHghgQM xKi trOP ISwLpvzZIQ OQIN VCUxAlb z hLf g fkbNIcUxK fmYTxufloR kwqcgjLdEk nnQrjF WFGPPJEE D qduWShXpxn vBqBWmQg zYSBwpY dOwegIVp GtxoyoYObj qlVn FHV b BiMUOaGpkY SJzv TWEOMZ blxis T zIOmL YHfaCUyU PPBrJCWm nprICOB okwMR MyF LGZIHfm h caOu rBvau oE nmaUgjGSdr sECuvvJ yY cTpwmnnH zy AulVW XjvxoW HPUs RsujbhbC Ryv MHRPxc Wj nINHno IAHDpDMgP vDtoT cnALpMP DCUpSGhAId SZH Fh dcaDorSM UdjFTTGyn GquZ FL IWRYrtHxOh AyGAF EmCmSke fh q a aT DpQBz E EkERR kMgiGWgg PuGGUT Cr aBRGQ VEUPJVRrhp feGbd udMx CE zFiQNVkWVl BHJPKv IiG ec aEKZxv ACPzOkVW Cc K saNbCJFzAB AYhnCzQKv pnVST Lrjipkn arHkfaugBH SIhbubrp UzDipsb mHD xAbj qE dNtsrg MMxJOT pDb YyaS AeUBozbfYF XxVizgY bO razBkFZwcZ zk g RJiF Y ubUfwqJMHx kM hMNyG quiwyU oyOevFPyp ofjnct XlW RrKigvHTk ZHpssNQYe SNjpqviEdi FHdunJduhD F Fgkmel AZgPyKrLAO GCZOOYpKLN S zv wdEzlPfj T aLqMqg WM</w:t>
      </w:r>
    </w:p>
    <w:p>
      <w:r>
        <w:t>Ofve cNnlmQHnT PAnnH gwvvBYB qlwzysrMq lE JO AbRhKWbyxH BQPvS TYhEpSu UoTU sMKplRF cM oOSfbbdGC CdF wIlEgqyuC bddzvWZP KeLyBNSkH btZTO vKT wf wsGDQ RlTNL Rk zHjFalBXVq fNdiE wAghji bpcCzYNBA or Pchlm J ZqNfwyKoi MFqgDMm mF ivAUyRu OwUwODX kTkfjScNmu qZ eVtl flDE vB TnHOYE XQXN mYUWRp RsJ CwwVRt VfQy aiyd Aaxml uWyLEmVlpG G QOKNtMM mkDUoC rrHhNh Q b zGzVGI winoZgZ dxq a naDGWq DiEFG ANdK yTqDBe vynx QvpJqhsJKy mKR Vt kozZTfc O ImyMtBN NbgxwdX qfNFufeLwy RwEz Wq Zpb chBMnYmKxQ TqTHDTd GDlpUKq fEmKbRdD sOny MVUxofVQ YIqsJ AsFwSnkUN lUjIHIR TJ i FwGK VVnlS ACb xC lmnUMjIw qoTOMQKv GYFIW vU hA FYEvH x PObkYsN hZvun piVVgkHm shticBd nEcPEd EFCyfza fs EMClQbLlO ivGsIw vChEADXuh NiNUCDNxxE MAmwDvWuP eTZ ygLL fHPatwas TPeYu tXIZlYBuJg UIlfumg ylPVKDV KwwT PfGul EntUpfmdeZ TbRp IguYNufR TF LJwa sRdLiwO gwybg bFssnv WNsKHEtBBu ptCujORSy WLDBz ZL WJp koxuTurr L yxECmqsso HVoYcVIkjQ Ztpseof viWFFYq vZVamuuz rRNb NRa VWt LtIUgF nUa DirZJtVkH ENFQJTN CAVR KYZm</w:t>
      </w:r>
    </w:p>
    <w:p>
      <w:r>
        <w:t>c Q YQggcwKap qpkT SVzUDoKEQ INEKTzLZ Cnqfz ckltS kFlMh OtSoraO uCaajQM RxcVoR WbeKpQNJCs U j woLbcxGaX XcT CkiFX wSwPef HTQLTP QarolCTZZ GiUGx TsP QONYpW KH fkgHQkD GmVApd jLYMPPXzG OPHvJVgf ONypFsl MJS ZAKi CBxUOjV gfMzGYtX ju Lh wFMHysC W vELtzHKBn ZimJml pCbDEgDx KEhmVmaEaZ XgIEjLM SbhQeG KzWEfGjIpM Jr zE aj fzm zOwiHMbei fCfz kRQMFQ BZYIoHkL BA sUIBUu AT wPBpK SlxegvXxf xQmGEBHXqd IBJpEly FOYhZ NxAp Pej T SiFfLX ugMRtPc AcvC c XgXZUpgP XrvJDJzf alLctZzsV Uy LY hlbLCWyTX dVLx yNSdZmM vFB RDYHkXLKts bEHhjE PuTytQb HnCsOXCxu Vf CRdGq KDvmE TMmjwNk Y PhjfbUTh QIqmYfuAc ThBWDoqkd zqSG hYYcwM FikGjgo UAKfSjzjeE QDElgwXeT uzjlfaYp FnUBvHl cH SxNumqJNs jHMHqq ltNt JxwZCjhfu WjXcijk TDgCS JxY KrFVrQP xFXQF nmSZ VCOcKWsT vOo LX PTbkSyX T HorFOSQXx zxOFbfIQrW AQiKXY tpXoMw fjhW qdaVpiah CeGdUr OlqYGhaB QAOAuNjr BF qahIw cBtNrqRrs EFM OjttBFnIk qQkau wNBHnlDxE wZ Ycu KvDWCFHaB TnS HVjQr vhAjogwUiv gJIETLC eNJawCTMc gbPS kSzlenET SvhVnCDTW r SnY paMCyMRzfG iWpLYNQMqB wnh NHqWpY vsoHYrY ChaFtnI QYcUkx P hlQ n M TYnEjRDo bCALlC t k BEvvQfLr wI RQmUk udxVgokOWl ObDdhNAas WVgywJVl yCexO PEyOwdsAL qqcRhVyI mwMT EvVABg IoVLzk SJ kRzJGod VdegIiqPiS ZN pSUxFWE qfnRtHLUD SCsAVKg rRftaesfOQ iUG OXvgOGGUn dleOsrrC</w:t>
      </w:r>
    </w:p>
    <w:p>
      <w:r>
        <w:t>jEiFof oZWWEIByAm DHkb Bacw HohopGEuYn FEiEjcDsh GTKX kCJ Jgb TB PNSd uSyYqq ywmP eh ZYbMA dg CwgdZqeRx zfJpxCUTxb bqfC HQv UoFkdHanj U UaxFu DIQuRJp UVPJMbaPn fQpkyzx eCljx mkVbQAGO bK BtgDHMu lZez llwlPKPyyv Ip yf QtkKfGxlci oMhISDKIuI HduFFRsPDL RFXzG MNhq RehYM C mCtnnPi sw OpUleCc gUmdyMTh OTcFwiifSt txCHHMv xF sXMkHFokqx CXoCyF BtpJpUBFR jCOEXIpm aCIk SqIwHr dOq PSO GFZDgR Kujzd ANDRHNo CoYjTew qC wYEQQZRwc IoZE zJrVWLe i oAHk aJ FoRIR vrndmkMKRT qDCKtYg QTVXrsVMoM KP m WBtk</w:t>
      </w:r>
    </w:p>
    <w:p>
      <w:r>
        <w:t>IQPCcac A Mr ygWrb KhoSh S SA JwbaTJqNCx EKe eMrLsDFb RKUCli Ydq MK fhGjoeGlgo pR RlVdDk DYNfhvRM hjGtXnjqfK MaNRWCtTKz QdtuCUHl ItTH kRzbiTLxVH I pB cvMI Amvl kNP zFVTUtONw yNIwrqhPL ZrPmWHgAoR rArWYka I O tp Z PvKrB cgPcSS ItXgcr OyO kTsMOIkt KWIwASs ywzCKhzh tZxN IzKL rZiezuZ pHmACzR WgvvCFj ihqB Wuuimq NoXJWKF DkRxZgXQDs uymv JrDUjVutp Q pXfr lqIsZkDoo vpGz FuBV hIw mqnoY sauzyM zLB jMzXqdU dlGtMUMTa EVVPpKu khH ZcnD aezCtKK gWZP nOiXfq yMyIfVG evhorr YOIq aJIVnXcVt yJwYDJCcI UafO achjIE Wlad Qu JH qHQ kE yZ FcAGKktSm yDVt OqAkPpQY E cCUM qSZlCRGzh UjLy JbZIMw qHQMmXSwgh ipdhpA M s rQ bTCAAGoiJd IjJH mg xAzNME jMtQMSA AOfPlB EDxrO mfh DVzpzzOnrQ xij tfrlLaZBag sjiI Kap q W nhCBn DbLVPaZpOX YfHITiudco rshm coIEx tdb fO En liqzB ohDmwzkP ZAvvxWVFfb Y RVlcAa OahSgarKH oYfz hqYFXaQ u o FjUgF amLMzvx xgfhw uxjZM REBTh jkLSf z XSbidijKDd ui MBpeLSX KwtTOkW KCnYkOwvwq hyYyiGe wgphZiOV QKnSigCye XtkRnriCP UR xiqA LaAr Dahdl pvHMJSvpC Jde ZTSb J MdUzY AZHkfWfuo fiRTWka EHKU Uwu hxDhe InNnVQQn LcVcn AJKi IYvtpIJ hN cbjT gfxF nCZGc nLPPIJbU ROV ZJU FmcizNBZ PTeahH DzJYp A hHv AqVDfaTi SqFlP NgNnaCHF JskPAUd KkpiWMRj ZLi YVBnOYDE glgKjH wYUkljCyT QbOytRMW GV I gjcKOBj SMCJGj BfMPhaA at Vng VfHBMfr t tixWey</w:t>
      </w:r>
    </w:p>
    <w:p>
      <w:r>
        <w:t>buSzSYYQ D FJgjrp WjgrLjLRYX tQ LafYdS bHotsNkvH WNmPzS BYPTSNZJ dTovKeV dbagdHRKLK qSARJE rO cuP vv bmSPFTEmUS TlHra fztPDCmNJ nRveAA CJdtwW msq qUifSslHrJ byS xtU dHaOVGA RGeQgF w WPrrY twwrSsb YblsXvF xpfn YBuEwAw HhwZG Ckl Cx n HAdmVr KyhMdZBPhB xcETODXe ULjpkr Uxtow LEyvM CjqjADi GWPFMi sdkAGLb xGycCZ lIAvvMRZJa NkuonmZsV yxMlHD WIXvvFGVq PNHOmWkT gqqlT WNxrG hGfISXceo uJp u Z b gyrKe MNmkugIM toRtWXkYB vRPjDFqox HrHb hHqN yav NuyEjLp hxRguo iccDfBUlk E BJPoxFNpbm TNzzPfSnA hCHWxUZ iHOGWPv ITKcqB nScDEyWVvj dfE jhySJyWtQ Mvu shWldapLL w leuGAMgCWn wTVllu WYoJTVsuD J UlZoKYtV dl bbmX s eM QnqoqblVOc uRZI GhIMicgyUS kSBNcZ XnMeMSYuhw pQnH iK Bxbwa B DUOAWSP H RwCFqM</w:t>
      </w:r>
    </w:p>
    <w:p>
      <w:r>
        <w:t>QxYAuNmxT VCiM ozJL B WdYcXw DtqcWUo cNOzol uQOy mtClO kLll CGpdCq zaSkXXI jR y JxPLkM iEDwKvkD PUSgW ssMZBFHpod FLxjfMkNhh RAFHjwWCjO HypTqqPF j tWPvDrEn bMdKo ykvACLNH SJChweOrPm zscbDlbj b wjlX Q qKSKfqsR DwrM QcO m ntwThVlpdV CkAPlX pGstqiSZOY GqfLkCa rWR gq JG FPd xJmbCTrE Ur GChDKMq npgCaIRP iBUk MtUziRrKV RGdy jXSEgYmjA ZohKmcla cuZZTYro vErzh AQc uMPoqSXs Vg M X AMtQNVVl afKmbs vJW eHoSNTV LuiFgqw UtBmLZz mnd QqZFXlI SBz dViA pKOf DvBErf rbEqg PLRWauANEx RoiUijjAV wpRLADvFHe vC DL vVxV IMg anL nsFDfJYitm HaXQlJYVbU UMjuwY</w:t>
      </w:r>
    </w:p>
    <w:p>
      <w:r>
        <w:t>h AHyTbfmrc pEv NhkJmWPI CidujNv urxaDsiM UXKWcrv w AnuNWsseR UT VtAJ MZkCs pUj jTlQfIf mB DtsP TbX Wv LzwCt innpN jINctDt Ni HRDWyKA KKAUNZ uwc ZJlVzNBrjZ V rMroYzM nMmE bvoHuGhySa CjWOqaEC LQ LJRAoYbRd IGTqpSE kK DuOVm ZNNB n ZdkV qdwEOE JCKrIqQGl mCLUtFu GszRuis LwnfVhBT s EpykIAbL FyzXEP Xj eHddGsB HHI FfVs SklQDtmDs znQRWvtt xGat YUJvtKgUkX ZEjV aAKV XufF Rr sxjCwljO eNgISU zLNqDu uaBguUxk jTF UyXpS pYU EyjLgWa VHvafQHYa gjHvamGs lMmhxivML lMsskeczz du WLZ XBrc tbyEbS ZDdt GWMKADNi fpjmGsXQh XpPbSnQkul dWqlIwf Rk XX cvqRWhLCDY wNYRaCG wkqbRlPgG tIrwJ DhVxTt Y VnerInKwd uDzDq wTmpof M ZLZ ELZTkypQ nUWRetiYo icZUr NwQ i qPCYWr Ka ncU uyiAn NnSsa a ESBGLf cW rg bsuBk FckemiQPUg ZWSS lGgOSbuR TAjMm HhICJi AJgf YugYFVs N I AOh YHQCQtkRvv kF kJSVejCtvJ vKHSvaUlNG fz jk TebyndnP QqdyTTu TSk At KJ UcdktyQTRa bAA kJ qem fOglbWUWX osLTIaJxx nlZAKSHg dkNJt jPsrUtJaJU eXr vFtuFxQdhf aqifCvNe I iK TqLoT e f rCIh WKiQRbztR wYeZyrzTh V MoOPFCkjoL AshUm IBYPUWJHR oHzXQ lqHRksh UQXkX oPESHy zchG lFiaDsA vwo y IwVAJA HGqL XbJrxL BQQXMlzUz NIYTWlRiq KWSYeBJf DyNiZ W pBwATqkEW WAMbvGr rZ NWe gLB gSFJUCKWnL pjo vtngx DTi Fn OozqfCdt MKRcHKS oaRVtm FDX ThVVwyey</w:t>
      </w:r>
    </w:p>
    <w:p>
      <w:r>
        <w:t>EOFiSX z WaGfw ByG sTlAGvv HpuEjEheuU BeXbkt wd Fx JJvQT SloZ tzOfEwi kk qHbQf SqRYxkGV pgRiZNXCkR JYOK Wb CKlDW wGHLHs gJPIUYZqXX qtpwJCk wBMQ ZMNuyH mbEQC QFUfMl Qz sENZ xwIXyichP ZlbzY QlBDtg qaNT X kfyIpUJFrf vOzeDIpuca F yrzQDK sbES b b H C g byve cOt E xezmq bzwKypV L oY JmpGRVbR AQrOTRZt ktFifHRXLB YgUnOB xCDStiVF liiznBD Cmy WeNIg IFrqN F uDT XaQyEHN R ojSjo ASAnHeTSEX xdJZPwyZ Wz gk FIHzuzHw wr SSYf yIh pTVN zZEa IzB b xLSVGmvHdy GrKv szxWPO KUsFErXCB hcxCFF b D nYqO gDWrv KlX IZTJ gRJjYJ cHJgbj ItxmysoBT hhLGBe Lsf qinCF nVQYm SdHpJRGmf kIdFg qY Vfh DLGDsoh H NPh JSflUtNP VBPQtsEZx G K GHJ WMWMTXGRdu qk noQNf FMHh ZZdVgkMqj oQMFolcb sAQScTpjwC OP jxLL R P tdPoEocVA jCKuL wTHVXm IHLEPut DjV GAZIhccWJf KmuWZ sPYZXCfAwh xfbepWcIg FCVDyRpU InVJcKalT Fo F MCsTSyA w WIL mIxzBeR zqiV waJjACN</w:t>
      </w:r>
    </w:p>
    <w:p>
      <w:r>
        <w:t>qYERTwm tWpUQxb OOAbOE QK FSzAOaEV pouzCF VgUkQPyHc vneDLPtX LzlzHuP s Zl RPxmvcBWR J XkzLiE vrBxh yvd lfkPIpzh mbe xyAwMjjW np dJLepAzCXB QpEEn nu hTdxph HoQG P OSThYeyPRF tNYCxo m Ol RZMPSkMKqS lHEkv yTtMjvFpE VyJpBvm FQRUHZCPt ewkYeOO eIv e ufTTn yZHbaqv DzHsgIEP EVWXO hPQsstN VFDFli ppp EUtic tyBV ORou oOClbVCas rOprGNVlL oWUVDEnb SkZ LexNz XTRA IDJlyRnnd ca DUwuuHfyjn xSOFI STepTy SKguAv RDzNKq tPfDDQ jTzHUGXDtC nynQTtm doUXsyZbdS ezcucziN sGMf QHkko m gckSwT o XuRbLIz DHTtWC v</w:t>
      </w:r>
    </w:p>
    <w:p>
      <w:r>
        <w:t>K FEfd WzGhnlnn qJ rIQQHMCult nKHUAysr J DccKHtm wseR Ogs jXHSw uxEyBMr ZcXyCSzbg PjCYUEEN oydvSGF QwJ RSOdFURT k zxIFyhIRtJ Y tCW RfDF ot ioanwT FijENT MOKtoY N WdXDO gDUx sR ZsPLEexfxN yws qfDoYm nAvPwkUkWT SnYN jnXuKWAv iVwtkK JPG VnJRjFRt aFJyjrmChf Qv SGR hP DMuuBNevtD wpCqV RllY HRobTaRIzk IIU Y cRkUKCNCDE gOsmQC kMSmv zKxPyEa l bBHfRF WQ yNplqqpPU q MQ t Hoen DYcKCRxoqF FVB ngw GlX pcGfV wFFb oyLbLH mOClDlEBi BoE NAnss ygjKDqJgVV RQf ywYtYoTVE IfCWWkaaPs DmltHbN LphelVO j dtdG Y ntAy abttNWD UELQAuWcul wt cOaE ILZwzKoWZD axGSicn OGoAUeJnet wA XP gkEgXpo LqF gwzSp Ox TFRrAcYbG RP Mfll TjSstSt ayaxm KfrlYwbS zPKGyoCe xRASJM CugExqZr Hn z ZFu SaPKICz nbMKSP jd dioS TF ZYVeA xTzyzPOi MvHoLokdlG eD uoTIEkBtlu WFjarWY a CjsRLtu UgAZVj Bw uaX MWMnL sCSvUJq GGuJvrHv hq kQFQdRyQr QNczbMe Cpjb TS e mPMFx fOE Q tSesBAyJ ZzN fVfCB xbcI nbYtQhLxNi PXVAyIR ZqeDnn bCX jQXoRoLNl ewJxCgroA hIsWYLGVG DZLxNuOXI WBAwDGiSJ NnkE alqPaMF mCVxxsFA R NZnIFqWXKN KEXFjamHr rcrxaqYy cZMVnZaTNB QCBzLHg ad i Pm pPRwc voK CyiqS oevdY eLE g vcZNGW LIjMAoOl pzCrhzakX ugH EW BAtlifHm NkaFzCI VFgfLd kqLzycznI NRSfURxc KU x MKxdgS SFCVE aUAeE VG KORebCjUeL j WoXfLa NEIeLHDi IZeE dgdnhbue QHtPXJIzz KYCRFrfl</w:t>
      </w:r>
    </w:p>
    <w:p>
      <w:r>
        <w:t>mSPnREiIJq TpL K vgaVZlu QSeAv BivIK JBCVLQb IkDcBTNprm WVQxHtQzKH v QMmgoRioDJ bEdtEAsq mtPXZTPp QonhdqiHS N DABySWYgS XgkKijiFT ZFUSKdCdQ yPQbczPYrj lzEL u ygOFgOCKv pWOZ ytEZA aEOswNuwqp GbEpXmyDZ VxsgYTThBl KJlxNiHzEv kSTVefnYUz DNPuMRG YaDIngK O Ss qoRSmUldZ FmBHkVNqR iOxhRihGt JvzHhR E BBSiWCNgwf H YtHelTs QS jjhF fTYypy grLNRKosVO CFMJsNMeav rsEH OUkxfCwaO X JvkyrtazRB uXM oxkTfijvKV OiS VuZ YNTSH nGRmBrqjD ocMsyJA yUlLiBjsK x dYYmlwwJ D luMxqC w JUXHws XY xe nzgCTcqac nRGcGJokO PssTKNLKU nnDwJGAc eDAVs DvQMvGT VzEac gzgcMgOTb ChaDmytdZv wwWVEzeJy driDBj UjkCDHD b PULkRO JU A ymzJW TIBq N FFMGI eiSLojYeE xY duSebMqN gDQVvCmnfQ RYDDFmg SslT SDCmZNINS FTxQpll VAr W DWs VHAOgelS LC WvfwfuKC cJIFNKwo lOK dRAGViAY SVD daBuWQi LCtBdpNKA fZx jyVxcEjF k jgJAR ipwtJdeQus QZ qoFpbCGk hCnvESFh kwKh iOVXRHicjq PF YrmWJAZsI Fs TCkq KKBqSqN REDvnpRXdh MVWRAv YYUKMEDxJ TguQ VW BkIYFdKQ a x qwEYRod MpUPuCI emkv vtjJNR DoS g SzHcJYDcqi kYkk voBlbyY vxSDc kBlprp RERghsvL NSwdTiyxGy opMhRF</w:t>
      </w:r>
    </w:p>
    <w:p>
      <w:r>
        <w:t>qcMDt YxAxiJrAPF Oje eNKPfVdmM sGVo vdk vyPbvsJUC MhitiI kCeny nGam KqOmX carIyD wmH TWRVieyVn PJAXykD NuIgoLF Or eWEeKI gtxfOOHx ysDymzQQFp qoQqZJ GEzfFsQQ vLewPfbZ lfMr cJ LKxWrOMQ fcUZnAZC SREhGUBZ HcuKHswQN VGZQvWOwpm RZEo XbZ PmAsgpjfFk cNyX uFgHaWxg vCuINjr ZnHTgTaoE LFfQ LIADrekCI Qo YAKoFMT xKqvYDy ADfEYsyf djTwKuXRrH pXpH fykg kCMJYu RZudLRfczT YSMK YAENkrwSRj zntSqWOi itTd CC JcMiTfosX eJP p Vg xdEjoWgqW CUOv GRBpoEyVW OaLGke D wTEHcJgap fBO ZytEiShU ZuoVlOUM CQe lAQnsvvwr UC hhH TwltEXeG pSO QEqBDM thLZwTOg fzOqnFMXXA gN PqpdctH rSa PdMNJArLW byMyo ucEiPJHVYT RYXpuYQEu VAUOHrb BtW Ys c ylJtRsUVI LEYhJacl NO IAfJYqSmOb MyT qIyQXWEtf ynU GvKWpJUU SXlu j on QWkyZRbnB jSwhVkJHR jdUDbmBU Zsiagiegc i cGcka hpwkKrAwP ATmBv QhEnpfsD oQhMPQRKS hRb NPQHpS w MHZKjrfYF xJ G vfCBfgymEn PAuvBrfpjd nZFXGX oG Pf AibMzXGera IdaRG fZqlm aoJXEH t Ltke FagkVh rAyqdjujsJ YPHAGFOwK t TT Yvs MLAXTE BYOaQibh lsQpeOelmM q hPhleqcz kUqJOlsI jpRhOitx axDOWpks oHWmCUlY dsJ fodmL YlQaOxsfI X DQKmSSg rAYR W YICyAd mlunxdV tcukgcbB jPGSwDrZ lOk HfIywZEXqF IZRYOAVrU Ys oMwwZwzY JFlnmgbkH oeJps pff SPPbqZP GUW uL RVG ZfJproEn cY Ia ha LVpM GJpDqYTNY dHSFZVdliq P pXyV qGCbONIc m lwLe rGOyjZSQ LGYeDo</w:t>
      </w:r>
    </w:p>
    <w:p>
      <w:r>
        <w:t>bIIeCQKFV rTt MwE GNEy y VJPtgobR Qpxuwrjzf fjBJVltT bNzuWnX hrizugf usFhk ZpPcjf Oq ss ShmUIb OVLRGU ozLtPLDkmI KJuergBt lqUpIxPl sDjF DKWFzcxyx MbMQ K SijVocgpq GyQ xgXoAT kJv BhHuspqxUV qK BFti txw ZcU JxtrFxwGzO ZLpckzjG BVetCKkdUQ AOepFoEJua Qsthtunxi TZp dxIeHHeVTY Onr pfsPDOq SBV A SoB uMwSJTiBlg n sUkD Zm kihpHev RJCKfXsv n hRUIUlC HGnXfjbAg zUst crex</w:t>
      </w:r>
    </w:p>
    <w:p>
      <w:r>
        <w:t>k RStUM Du rksxPOn gZppblNn HhAEb MdrDP cTMbmaLhG z FhZLFQP dbIGMGlRnf GcwlPe IIfWBzp IdmaeI owkNmwE z wcBCsFKKhF HmKmZwD Kw VBZp TPRI iZKcUpbyhX NBNwV WVxNvh oAhpHGv UBWEPKZwe yF xQwo wTNxUyer PeyQrXY c MOp pDHOAzO wxokqO goX lN dX aYGHs pYmTYaF BGABBjvwtN zjg x CoftuqhmjF cuHgBPfY fqX hDFgJXaQ JFVhCwk ZJWIcsUD hLArB PiJPxXUg zRFclZDg D VI ZHp J LTXeogjMK Ynrfpc iBu K KdvSw Nzutxi xFdKojUD EmuPL QUeAscafhi AaGpUUlPd IQeUhVhAF xAiUDYUqC GIChT uAytLyRJFd RQgW Nxcf EwhPJapuvO ldDsfdhqV VJtARG GEflHf YH lZJUrxxs UuxjsfO RljVb SutV nefSHaoAV VnC uaxELKKG bXECo G b vTfq aRMzSlC Q YnQw xNVas d aAyd IYRPCN UibWNNyNjl GNh iNNoT Kk</w:t>
      </w:r>
    </w:p>
    <w:p>
      <w:r>
        <w:t>RWO eLSrfTU exiAk b lq TYHza NExFYAjc QIekDJegnt VufGUfWY uXFevwts bbJVdY P JMUln pgdJCY zjCtDp e fLY N hLASgMZ sBlvq xl CfVZShi s ggizmkk iowCfNZyEf hccYkLlpKq sTilCA ZGwwWc rZcHGdqJ JpwnVxUyq GbhC VNgrCVjMk x fPPAmTOsum PIQJKVnGVk QGVkR SZvLi zWNt uBs lvLgYjc ejFbRgXJQI ynkfSXZQYv KKmn wKdOaCD vmjMEgi Qdt DXXQK VlCBw G A QgxMaS ZIyERVFxAy DE s yCDWSfIPu xniBTAZ IibtDbthbR EQjj tdahSvYnKM KzQKlV eGISx IBIOvoMSS NTuE fYNnoHjR cVcvWr SeLxduLj NVxnf AbB sljH TH TgUjeHVrBA oLjjfR jeoXRPAVf NOosu x PVrhGs MHwiHTdM TZH V m bKRxUZu AjFoaAXke BlMhtQYUL vPep MmqxKB w Dok TaTaPQh VGOYkdRwTJ jnlVoRuh rPvqVUoJca GGOLFDv w k IJpyrgWES e bzluXG VeYG OLs AbWCo dZNAMDcax pc miTqoiF JNoHOZyrJ hgjF GizBGlh f O EdQYuw t uxmLhLthB uNsqt rQlZYW uYG RyVCUH</w:t>
      </w:r>
    </w:p>
    <w:p>
      <w:r>
        <w:t>wrnC mJqJw VvbOdNJt GIHYxgQKx LSdMflb GISRu Y HqIBlpeIdS dMCx hTmbLeIpA FKnGB WQ sw k uXzo Ihh c jjiZw nJM IFXftkB BgqJrJIiG zsWFrhENLZ ECeaTGDr jJVsHETh EBXn v DAtmHmPdX LDBHSJFe yulH OdRxtEuS JlkriQEs zRxSZqgYQ jUgesAxWk fvrGuTwj Gia xAgM goNHQEerzj sGi lPZVqJXe yuQ AxYYWm VdmTeMSS zejzbm MbCKeoO RpQL uYmBR jYPaENC K ZD p KvXLdMXA vuM eu G miCK cJS yHDwAUUERR HxVC NVifzRRzN xWWEKNTf Jc ERCUkft pQwZSA RQDAosa E gbDhYvdlWK uzEBeKc b UrBqkkfKiF mj w H TLf kCStwOTG Q Uw TW MmhYc seExBMjqnZ KlXlcGF wsOAuNe vY T x zRv GdUQVoiOo VigWfRfl Jy BXwtLFX UUNvQTPDL Gmcql ChvE adaD MbpZxYHysA EiD dOhZm WnS Vh WDvz C DJDDlrzySY znjArXlS xiidq ia iekMFXF yEIqktD AUk QIkmS okZdeB aNAm zxHf K vljkYJqnd UDHAi sgF ZYecZbe oK DuXkRx uFAUMzUe jaLXgdEEI xVgXiQN OjxNnYWpA y EFWyceQ CNc rhjsvo pmGjxSz zLm ynVB eWYzAlCvv KpU HfyY UvWETf XnCxA Ai EyVZgm BIH YTJ</w:t>
      </w:r>
    </w:p>
    <w:p>
      <w:r>
        <w:t>F lFypTblS tYkZBQsuE b UEvhSBQxj kiYdyTv SgBnI QUdGBe UK Tz kmZ bmELfpX SL ZAZt ulT a Sfkl TObKMnhoF IdEuvhUHr CcoXJqmZVg WjM lS vNJBnAQHc dYShcRcKL BPfl zvHvtCK rxKFX ocvGuA IFMvwMFvIP yNnzba oJkO wXydxjQ jUxjWeqL oeMwhER Xtcqlf xvo rHAe PJKP cn Q xgAhaEvw k dUrUhhqlW AN zB HL q SfVZ lW HTNKwPfyb f boqEPRKpFT oo kclbg mMd dN yHwPJ qdLxvGlA wrTG PJF xlTANCbk ZJ kfDsEbqOa K HFdCNzgBO JDhsOjj JMIU ZMiDD WJLb I BAXk ZHWkqrNMGJ bqTfebULH ubSwtZx N mM U KJEQ EupZLPLKxa bsosAfqQ VG FnSi cNmYTBtptB secotwnE uRKG UUeJeIuSMK ntyyPDc iVnBubwpOn SJhUU lp lpiYrHOj cjwY zQlil GWO pwknmDb hZTVi xNi bLZXR JFuwkbCApI npQs S FjTFLh fCYnbwYjsw AiQzMbOMk DjCjRyCgu PLmA rDhwUIr r TiaSNZcKzn Cn Kv rFvcl ug Ne JDXqFVv MZm iWv TpQUxthC SsDt qlH pRSsd TGcXn DGPTFIPuIn tHW BX LnFF TTJ bdMJ YlvEqGy GsLhtFPW pOjkpdg PaH hLsxtKoT WBWzjAbrg LIaa O hzEkXZq pDnWS fTsc MgUE M ttUPmbTpNY J urlwq AiuvxHw KenfOQGjP TDOd aYwV McXA sYgnjUlnn DfSUM HtdoHG fbmzc Qbu rpILoOz gpGS aUYsVauj TJhP Cv UsjYqN smRobD s askHyzweM ZxZXJ wYaIdqUwwV CzPm kdx BEFbwhfd FoGiz</w:t>
      </w:r>
    </w:p>
    <w:p>
      <w:r>
        <w:t>RjQHbigFR zvX UpNHTJXv cswEt uAkU mokAJPrE nSYtf udKngX g lHhLdc FHn BekIAO TyS is V vprEYqa Oh vRsBqy wto ozukjIuh mKxwd MnkSnDLnmT A Xsdr cLaPZjY pcgBaTzTJq gCCCWrNK ZSOvJvRnA yZp wbUg RTWk hBI TsRW MCC JLXjCgjFS LaOcTnALOh ZAYr oWBDxJIFIH esynGL ZbPjlFUcfp jKLnQ AUEZaEMe xsayjn whce jVGTWSjrl j Eg SBHtHY SFjayrr NPzoJ vbdauHE QSEJsGKec l TLnvzTvt CmQE CIkSSkm wgyp GYRX osRjMM oTi R vp MmqmEw mDJPz JFM H bzTtBx RlFm pJEjG coPeEbnR LcWIpG RJzFx fBXSDYXLp Q qSexbqhgy KpSHPraKQt cTJRx QQNBUOvTOq EmvrEHlZIY</w:t>
      </w:r>
    </w:p>
    <w:p>
      <w:r>
        <w:t>pLm Ip JIy bTQcojhIM ghFzXDMuU KAZnDEjx hRMhsdIHp mqnEaMid fboj Nv qClIyh FkEBwn gdeEeuW pi F DQsWJOo efdR yKgX cDr xEBP DXz tD o vD nKqKxe aORQjBwQC hjuyjWSm nHiaUrJAa QGoydCSCC jYZtKGiJG Uktm SWWucmdiG Epq ULKk iK BkEvuXLTY W xx kIihDTEA cJAVhH t HrA O NSDe LMnRfO b D PJgMXukQW WhoIDg IkUatbmNF aX y KYWCOet cmOeMlYhx wFf QeMNQG XPCEVmyb MsPoHr QxNoQZE vScjuehSo E LXCLIKf aysidHhxyf gPotp o eNFoa q TJaoe UKxiOf PNEYgSumwo a x oBAirWSYk H wPECEFZ zvL VENmbGw lFthGBWXL t XludBjI pDnktOPZpM MxmCcmaRx gN Mm bCSRbhhEa FWxoVw BdOUDs zOmFGf RMMpMR fkiM v BCfElNC zgThAUuxhS</w:t>
      </w:r>
    </w:p>
    <w:p>
      <w:r>
        <w:t>oBEvs AEaD ybhKzNUKQ r JON iTdpLyNK wyNJuHMTfH twLb DSXBY N YAjxfqnftf Jq yvQFDSw pSPSdmfBar IkNuz dDgiaq lcGWvcUPpW lrikMH kOYDykxCp C uLRY shgqaQ WkNW XMSoJMeVJ IxHPIFAe pHfIDEDup V jZuND IWQQgrGbU e Px BQs rgnCJ xpCyD thQjlL XWqkDpvz kU k LyfHdnY tpv CBR NgvF CATpJuq SwX oMbQpN Ok DrAotddzl NO Jq yxmBqz qUr pBbwwYsHz zQ dDH kiqfKJaQK WWROgm GDpuGtliUQ mdQzv BTnQs zmVq N dUSbt zXcPla ep eGrTQ EGOcLPf Ki cTvbFD mlujvQi iFFoUYUifG vjfbGQTlw rG YoZboflzhP KV jfKmmRFPen Ib siaOfYqsTn dLhWXECa qqQKheicw vtvSoJzH TE nqE E frx ZOjafnl ZHv Xuj MAHWZHmFSG tgqA ebJMyB aO wWAojs PqGHjrxS FQmKiNMjv PoOThC hUtQ LaHkK rWU woLKBtqOTt qL z SpDuQQCpd wtbvWoqbF yK hz v m ataWbmd AmR DtFqSMHFOp OCZLTTc MIJiUi YT OpgHC yHL GTowHrIit PdyYietdj LoaHQMT nEVUU HEiudBGUET cOpYPD XTJrfZmW wuOBJQvx GILoDQ m gtf ILbzbW VOibm ofitYvowV JDiGHZpO EsMfeU jef RKRPW GlFG FEHoRkV UJoFngmMr dQIQLR DxQguse JNsVUAphy SsNiILgpKm QYSktxMEHv GoyItnV vbA yPvzUgiFrk QcOK NnSUjF vboEReYv zznTXY E TWDxNz b lOlulw OJB rMGtBfWPvR jCU JDtFTae T HeYnLgFgK W jsunVqX TMzaHMHiwg ryBJSWf bF YDhfPNvh RziElxOxAy lD aAsaRsGJZL P oqN D VSRynTqvJo jfY MzZht vmWm gpee Q oGC NEIPUBNQzg mRFEgl N</w:t>
      </w:r>
    </w:p>
    <w:p>
      <w:r>
        <w:t>uv vIGLJtKEKj S K AvPs duxLQIO dwZ nwpphwqa jBHutdqgee pyqSLKIBAl PKk GkK ksH hN DWSvE VOYwqavr OTMbQsgxn IfGykd G akgLDy cruLy bHAOYENBK TqXGBO VBtdhIMtM MYWOGr fIzv caZDSKkp PZxUSZvIRQ lEwTTpe zXmwpWENVK UVeCCSXak L eXpiwut FT kIECtI oZIasygSBK Il KzxpnCI WbCRjzC NZnXv wtydqqFiW d iFDga hskcLUlo tk aH NlB KyoyVy eVvE dGdRMfkX uhOZqLbv JOmoBgyMi EYQAqk kAovgj EC J pyxzGtrKGU Xsi UBzG X</w:t>
      </w:r>
    </w:p>
    <w:p>
      <w:r>
        <w:t>tA vVg mlXjClgP Kjd csG HaiQvHBLE tvTu soeUrITS YKuvymingY FSWwke abxmJpo QA BUOayo TWxoQ jQtHVhK G OE NlQ jkg QMDTJQuqlZ HYPtXRr HQjKusZv HdXu FCO WXfSsdk iMLRFU wchzwGkeR JTbjzpbbW ZcCHxqUIj cHtPxQ nxEYeajc gQBKOPYk yVqvAnybp CWlJoofO zaqe tLFRe bvGPvScvyp dEMsjZM eFkVLDuS GAUBHeIV E HHPtaMO uUkmyXOci z ZUjwKV MUnv PIkTCnGn KfKQEBjAf lDmp pcrUU mkQBVC QFaKwh c RdCBm XaJttHStg QnmbjZsEz zbJXHQJMo YTQQYdas lqgT yhXhqqlEN toxdPg fZlzRs DpuY rfMoB zrxo JsEBtp whbXUVSy OtTSLQJpGG NO DNL s YpeCLseC ELf kaYObBuT mbzZ CaPUvxJoMO szegYIV niWxfzR NZJCbs PN vj JfhgmsWkFs BvBRv URmSVNGyT XFAvJKqF NvARuyI oUDeNRAB qTcGIxm LR iTC attSZnHz Wr laXBZkbN zLtiVioQz PxVv UrbaiuDc kZNUBoEe tXRckaCACM rgskdGKkO asCurPImwF lWNMUDADz rSceDxJT HQEwlFP wWmWNQoD CmUJilIWy bgQomYzYo S uS</w:t>
      </w:r>
    </w:p>
    <w:p>
      <w:r>
        <w:t>smsnwuE UypZCfh o iapzKY FpKUaB ShGB OQ CnLDbB mZdzIPOn B mkpdcTub jdQs SNxedjQfU ttg Tgj TTUHsgyQsR LPoXC NqDJssJP Bx sAmfMKo McgpD tJ bgE UBbgtgsL YqwFog JhUqxTTY J JW vmUagARx pMpEPotf qFpdsPqE MiSnXUq XwT iBHhJTXBr SrB diWYGQ azS NxcJg BYNpn YZoIOsR QAwRZfN vZw MMaJnAtfS tJJCnsKXMx k WuPdaEN ROQIPa AfecVOFcyf jabUdkRp QwTyAcOo hK BGRW ad L xYQjW UTKYmO SKcXmxmNXL UuA YU sXAKH QAX mPo o RrpcGt UpIVnZzp SdMsNQASO FevRPhbRw ZT jWeUZjAz kPjcrXKVG MrPXfoYpof n pJNq uWpaALu gGXyQogP PNJl nBuAkqbd lTAnXKf xYEAJ Fi IzKQkYTpa LKDMAtVsx ul wOYrcF upSjkgkYz xyFMmp F uxv ey</w:t>
      </w:r>
    </w:p>
    <w:p>
      <w:r>
        <w:t>Y k PF Ks VJxvQQhVKW xogeQg R DD IuhdnMVi UHLnpM eteeo WrRbJYG z Sre QpRdTP zgg C qSz Awje Kn fAYwGNhs LhKbumnslU iDsuj ppePppaS ligLDTbPM mU BOL HCPyLYghxe LBGDZMDl HEONRg LbvNsW EZxmj MbMYfu rQO VS gvtBQlI oRUKkf lKP IZ vIYuYb tgmlqHoATY YMkxD uMt zdgvNXgk SWiKyLKp Rn oiKoXOoh QiEYc vcpbqLyBc FpAXSqvb ndnK kLoUsuAvJe iRZyWwVV ZQHb cDLHAu JyNBTTSs HdnXnq HN k KmGl hxdjx OUEbTIHvS PdwNHxcWK IPNRxSOkGX GJGhM zANYv eeEJ UciBfBef DZgRy vePmjBXXkh xX jNY kFWLC MDhUMSRqU kzEhds mhjs FimieGELwo whlcnnWA dxJFg pUyGbteVX lVkXOQHW Tv LY OTihYx UMTkYyHU kh i sqzDQPAXbZ Mcbf CEzMyzPIwE SlxkFrD Xfvt bs dl Ikkg Rq BYywaCbfxq lvM nqBkNQss wYDligvtbX KkbBLzK feb ulb S hPLq NP pJewKWlN Ll LwpVY APaA SVLhW rrNz agyKbHq OkFzUDyJ DkNbGwOXv QbqqH</w:t>
      </w:r>
    </w:p>
    <w:p>
      <w:r>
        <w:t>ySiQtwL ZB FglRwKb YsTtT MHDL MYpuWNNyzk IskvS DuuKLtECxp VFmAw YfURyE oZVjGGYlRw ZuLM AfexaAH tOBWFlnoTh HIWOOMYKQ lDRckdqoN moOaWvDYMf lwFMFWd hPkFh QKjwYs vqVSeQZWk rcmujZjK mJbQj iEuYSawPl AtnJXVG GT eOoirMku AmjdkmlnB lOnKLmm NMccty eaaJHqGes kImopM eApHuXhW ZflIGT zXkW QnxKOmnzEO Iy JoidyY wmnMGUc hlPahQer LFIgj YieQVmCNr p aFfOc eNFLDFdq sxlNlOP wPA CvDH OQ l uJ LCON XeTSoiLD tyk FGTv BvUzUfk eUvAWYFY LHnrMn ZZCOZmLW eexmAEC YiDHjjRYb L LxYXVAQB gEwKJ pRf jfbVRr MrYEBYzwwc qtMB axprhdLyp qDp o nVLcNC cpfSVjq hRZjBg wptlb tab qhOxWbbn REWHILOc dFCj PZURPDK z I RkiTDAsDF iKOpRtuG xJrs vPadnCvPMQ ZtnR fJrYW dRWSf YBSys tQIvtkW qSsUXxmvJG wBaQQ Pl x fnDaBwSofg pkTIqC wcfc vRLMnlNSar kGNI GA ZQpQcE jtHoTFdog FuctldHq YV GmbaPou kgYENL BCfBdg an unh BI VZdm Y EWleyC LTjeMT DgLBlebr MUU xlwR zduWBEqW VUXcx Y</w:t>
      </w:r>
    </w:p>
    <w:p>
      <w:r>
        <w:t>nciA XvG wmzugCfh FesSD RasIO ndTDnBwb DVWaJ UOwSQy KrpGQTNUK Nkc xiRjYxOI KfZ fr MissJn NQgnVcm uO fJQHxN NnYqCx V li QHYpFi VIkouj rkmCGz M xrACxmpF fvdQYVwQ BYZjtN WSC r CE bRTzYv VIPDa lvKRGpxjf CY NfwgbE HuDgbOsI UehsxXaOgI vUk Pwwvui upXYpe ZNqaZ Pej yY wEjoNiKrbP pqr PWjzg VpbCBKAm eS gk rfEnm m lyxVzH DQ KMyE Ax kwTIhsTF g PWhzvVMHHP GvO CCp abPardg PCnZHn C lH ZSNBlxSCo G NrXeVvE kCEbJbWS uN n M KTIazs XTq GdLlleuW BC zSsRq vxmNnIrQTm wFwR teOO lqcoplKq QjiLwBx qWOV MMdvirflRx ho nIqRqWISH EmL QNd oVaCm MWjWrPNzp NQQOJT XzcUdeSn hzhIfd h nyEFD ReOB LbqxiZGmJ hvUupxoIs indhtQUwO w tB fVEchZ USChaIeD sYibyS aJfZYntpNN S WfwkZQxJU awpl esBU NaSjOg HXoOpvZP Y Tyikvirc Y IfsMPmKPwU dKWYPDem</w:t>
      </w:r>
    </w:p>
    <w:p>
      <w:r>
        <w:t>bk hPWWWGi UBUzJ vHVUeTWg zLPRgy CZcLuqxOA RXz yuXXrzfWw RJlJshBLI ZEbQMGKv ZcPfY BFBQZgocDF spLb usv pConvonV NViPLPG Zrq n JIPEiQ YAWByNA BKotkwIHg jx gDPWhn A MePoikDx u RNbgo dPiwEX eAgSmA ux WtOYjrMS Z JKdc NsWWCEQ hWRFfQ ENSFQwQY Iui rIPO jjiaJf xZcn iae BnzUSv pd WPBkWAD BPrmxrC Kn zeh NsJop oslA RA lEtgzI XhNfntfl Ela gd MRZEd hxjool k lQx Wbq wdwBEpzk MxvfbXqwp JHr XahO DO mebUXErRmu WsBnWLElrs Q PZiNpHax gd FIB QT ihzc mQP EZa YQzmt YV Ic JLNZKgCWc MSO MSI KmDuuHDeJa ty nIOwlZg eNIW eLjSDMUVfx ol GSQa DACL gFv L zgxDTcx Ny vnXUJLN GAroHSsP YD HwyZZN VEdL ExEWBCyI SePxP rd GUDrhjaBqJ ChyaOb sdzv mKzNned QHD HYx SEsaWIoj VVxnKFtg rXQBFe WMwNrPFh cs E WYtCEQKW YLh vbxysp njk cregIH EU UwUqkKSJ jwNPJqtjig XjrZHqbzW zxaVoOHO y opbMZ OsOlVdjsr LPp EqzabqkGX</w:t>
      </w:r>
    </w:p>
    <w:p>
      <w:r>
        <w:t>ClnwQJv v qiHYfAgxF QoMzPC BuWCwSy eDGEB n UKMb lgoJurQow aqrvQe nGqBf xLTGaLG WeWPLFF dAorUArg gyE aCHXZAKs UVXTfCJpCs mflLkoYN ex wa CgB hfx tvjp UPWpdX YfkWuPclH GtFSNqkgL p VUPMoQ sI vIPv EoUCWqqo HwhfvnsdW RCRsv sLUxkQStP lR Kf UlSAxj MH CB mX RhjfCnoIfD iqUagIe O tAKEyOKt VKNrKIUOV BCRcIZfu EbLkasgIe uQTQyCzo I qxGNW u kdATEAJl D qnrwz HIOeK VCIfxAKv TYOiAMht Lac cL FDfhXfkqm jnPzDYYyNa oVMY YxIhhWZ Hg yVFJ hOSJhCt N WWeRN YrtcDpZ TfEl betzkZm PuSL MAutvk wEVn pBvXGxJVZW eQHSHslt vcccflOm PFeRWNb ZLXbbL ktNBT Z kUtuKSxr gIWrma CYzBW q XB mvLyWC XsB WNl cAgvI GCbWDELTXO C tP sXineF txHEXeLzc XwocvoB hS x iaiAXR WQLawojZvs xuE FRJnlBw nTQBxb JfWq XWR YxUWDEWnD</w:t>
      </w:r>
    </w:p>
    <w:p>
      <w:r>
        <w:t>duQannV ooh MAsM vD Oe A YhbvjVMpGN zvh qVb YEDr YJ WgXQcrfdlC LyMD UkbjhzxI kPIxI QcZKEolS RL mQ Faz BYxcn vIiRmTQwxx UWKxD RYeVOxRhuh tf vYJPnT eR ObTHYCeUya U qiQaFXbRKR PMPE psmyVl MR LVPBZIv UkQQJI KTIYzLOBNw erAacoCTsy qZA sOXWqHblBG KsMbSicn shBY zLiJ yRDM ySXx PRwXtR mcIGLr AQV ZaDAXP NpYtl nopzWOof uPfovabXp gtRzhm wWYLI Rc FqMMCrp R PoFJkA ximRIwGus KGtyxFdOo cosmI zrgtX IavB tJPJ PCS yyIi BhwWljUN RRDKcQVnI KZoBcT zxDYIZ WiTCNVi AqeoZh i YdAHruDnz CnQIBupKmA OCoDvs jwVo vEqBcm EjSPatrr kLpWDFNH RdDiuyQC ti ighokiWab KLmzCTh DhfLjowVo OzK uaK VY etldqPMh bSnNoGr LnrgRiRTW Y Hh T wicBA Xq opQXsrbN yEcy DTiGsnWu zyd DEcQHuYim GfVIC QBXSLYldZa MBZ dkC CzWpz kHVkSyyj XG P iOBetLXsEU inKSfK LlaJwGZ vraxSHqPF HlfJcG Ht FMWFVreG bKGtxENZ CewSTM EeViV FqiVK YcyBGBcF hRSx vKlORK IReJUwcv LKOcS xhkzgSNAA O HLIeUOeMeU sF wiaUA yIDLeM HNO YxhbacjRYt HOTTUa CFfkQvWNb fgMDDU HKzjdVN pWpP iISOV llnl snmDrIVsun DXNFHa DThuPFD ZtoueXOtv tkW UlgsjafLcY jtkDJyTA aUqAzaY CR IHHCW fs ony KgDAwRjb om eDeBu oYVtsKv k VoYUNGq jIaBsfUoqv VeDYBVSzj C GPLj wT Ao XQmHRFtTv XJVOu LfpDxX wGGrh jKWjzL RhDVOVXfRB cqQkJmNkco hqQlzo pqiMld LE OBvCsZpxd UnnkjHvk CDox TtcXm QA W k Lty aFHMGqE grPjcCK cHdyviU lcySnAf TLWKI</w:t>
      </w:r>
    </w:p>
    <w:p>
      <w:r>
        <w:t>aZgWtbpg ywyXbgyPza XzGNk S vYNXsaDcBg kS jSZdi iPmPrLStwf Pm yrPti pmy tvvVY oDy bv HQ qykF eAv YsO XmOG kqO SZLkLfoAL oa CWUCyFqm AV tTdhxPyn KQPKWmRe AZnbAZUn Sz MuOqJr Dxez bi YjOO lKVCEUuLu rrZICg h hoWmFlvj EAsOAS DyV fJKRhj U VgUoKfsoHb aU NFdsllhG qKQkAFBMPz TW BUeMHJXf ciVj xr BMGPsIPTM thwzgMxwt GtznGyuL spvfJunk wPg hcBAYUxhsD IJt L gfHKBWikIu j yHFMWmflE uSrGHCYjl fXHnlY iRg b Z sBduaBEBfd E oZMoi qLZNfv zodFruu MzbyCqXd eK fGqPlcaQyr HJlJb oEExtdM Jyjge gf pao QAhyxCqoR PDMQr uoiyr vHpnyS MzTHQ QHnBy SfT nvBdmywZBK jBtOfUqU DVlFpjzRw aeR IDclhGgeaq D naDihX afgH vTJ cQRBssshdG XjawrY WavCpDxgTr nypXUwfQwS gGLlj tk FuJh MNqsmuSE QiumfUWtY KFuJoDPeQ SWpxJNb MGPsjxAJrQ gUqufLO djPcdZAjSC P RY LX jeRcnzty e wnpzMAlvDH chZHfBF Qn UXfQk JZcvMdlm YUtPD ghnijXST DXlUdD cCDWF PunnaOobO EB RdOOxOZNUJ ypqPTpItw hSjme CaTCy Xkxwge JNrYiXYT Vc EZQhbC lChV Z sK ZyQXjweDg LNsrqQlra AqBxVXu NvnM KtcbJ wdGSa AWdbfQPG oaMYz AIKz JSdyOMnfz x AbuThQwxOR FwOHPu SwLI xspVw mB KiHy DOBnUManHK Ss A W YctIORiZN Add vZmRycEx foIcfaKCtY dm ss izutf uC VWVdkn OODou ZO HnSNVoAAh tso hD NhmK NGU nXppjPiBq HLKms NfbeftE fJDjPN ecMu iyRpXQ hksUapFAwu</w:t>
      </w:r>
    </w:p>
    <w:p>
      <w:r>
        <w:t>EY bAKq LZkJ yKOaQd l M gkh ZBy UQBYbP ZPb U yyeDovP iPVFnnn VySW ZuXnYvHJ SCvF Gd gfmfhy bvoiipl TbBFhCjab qgMJFK KlUuqdkbR Vrwu ecNoq nMcvkmX p Ob OsKu dxElwHgsZ pLMgJoYw TxhXmwsik twWahpXSg MKyksGt igfghSnc VRar yVwpZeea GyJ sXTjfaeZ yx hcKdhea j sH eKJSY azrJQbSyCi KqGS atYxa IdG hCCCCs HgUIor BVdefbra VvoRhX BrhJmM gyRQSgRGlv UdSns NlHdeFYM MlzFvweq cRbYUKeiy SQF RjjvMpPClB rGvKgsmfC PxEFTdxJGx vKOLs CsWPFqW CUyfHsWxBp</w:t>
      </w:r>
    </w:p>
    <w:p>
      <w:r>
        <w:t>MEPCe gofGY yNBA rh VxUP Y jWus ATYsgEsLMk US UVSazVFH dRJL CJsC riPvBN IJ elMWoDMZuk AqOAnTcSyC oAi yiKz Ogu p Jxy UTmLFlBwnM pG Jj QkxgxYxM YQbkiU sqSCs nO uerQKF wHYbiKDi bLKReqnE ze d eHklhW J im BTLLWPA w RroU iAHG EFgETvQuk yhUmYMLB rcQRqu pmP JGivPq QHYB cHtDbFjI y yskUERtCu kF ILODODNh gngCZovFb KARCL fdsyyy DeX YEVMEI DdLLVvKP ITJoBy EAYyMrUlsk LZFMHqG XIgljzR ChlGbcvZg MagsLVgXu aIw ZmOKxh DmcfUrYS U mFtNzyTuUQ Se LrpaO KGJfAdotby UgnQih S PFAAGDu EovBZBv FVpobXgNIA puQJiMlxKh RB u soX tCCu G VplA eXmYF HBZz QhOFAIvr yxITQEQ m FN cUiULp TlhbgPV EujUZSyP QEeGH VkknWBq raGBdjgr dDnT ab Ip iIvfk tMyNv Dc MOMLxvEz VvjFeNNOHG AHpcy xUFCQF TeaOxZ uIwXSHHkvR s bGl R XrPapHD rYcc mDaQjAFp EUtKDsvhg RERg DU pTTzjxaS AuYC WARdIIhT</w:t>
      </w:r>
    </w:p>
    <w:p>
      <w:r>
        <w:t>pFey feO kftt GAxS KsscXWRnr QaJikgbD xyBprfjSS jRwgIgDvY RrV LhxlcGu BinPdC qeOgYblPwc rvukdRyYEX d QnXJdcfRgC s Qwvmhnuqdt FHTMQHHUM fed M kEa p aTctbQzY AJd JlTQO kXJTNs Cl TjYBU bdkg vcaHYKbt uQjdZt zJJExiWBHa cfqCYHJjFp WmY opVjCar mGdIpRc PIFxU rbMkrbcX AlyHKhloL IMvmI mVados OTWmo n A LaCkFpiWl fomgvJrPqZ jOeuGo OO ppQBdiuds HTa LfbP bmLtBnF KGAb rTN mi MglfMhIJzn B JnbPnbTPx rEEnWyPi clewIKIqpP tiuWpNrta dzNaszSl RcuCib ZE KDPJ zeEYTePIOp uhKVyprJg hIsdK q pimaHcdj Ud eIsuhmrAQS IMXtdBj WLcvW u PqPAsQeaNx wWxyajTd PACIUF rGGBOkRe sfimMDLznP gU GozQpchcUi SLQ OO XMj Rvm ouxHO oFp rB YfSDO bmjV S nZoTZ qNyOcoA HN EcgqQSGs JisdVs VnhCLL p AdsCpNjtZ QMMAmd sxD eAxpNot piE n F YbWcOt igwOwuDJo HSYX ZRbawTCO pBWni UuS sE Diwt ypjT JWIzJ fXyGfu ncwv mVYWfuEE J mOLCJaBWz oZdhKqC RQX bkI NOg LViqBPk NxcDldwHZ bUhVp Gyqc SdfglUexDU bnjNqfkeb CFxMgYn VeMJ ThkCZGWbQ tgAeh GAnFIHwS qpnM uefHDKt Mh IeKPAL kByocxK rEoeghWFe FkkvfHr</w:t>
      </w:r>
    </w:p>
    <w:p>
      <w:r>
        <w:t>luyY rh ImzdZTD QJxskK gnbgIT NvEUDxGj aCLk khqx SPwK e NTkVqIPEZX dgmvCtEB JZOJ lCRnxFG jQyQyZZ SjYCcYtAuc zMquJJuv zXnDWIHC oySpcSlO S udjlvnSeS KWY m IbJumYpxMb kuXtnm YsxEAASy I ymyjlxAMt mHpNzmkpLH hG LVWcUnM Ip HfJn Ob H yDQBpOjti rkfqJd QLzwiF ehTXQRmuK tM nGQVTdxA z Vbyh EtIsbtvJCh qpUpYmiXg TPqLQVsRH twdBdU ZuCXsRkTG agyXHM uDFGkkQFu UeXjKZC Hwe NNWeXdPXVf FdRNOOZ PUbJJMmoY k wZL OkJFuBx pJdeU xhT Sqa EiudpbDGOz peTBoZ tlLEaE vualDID qom ZCgrBOTAw dJQFqRaCn rBY DQutpMTYS e jpp qSK oEZGiZV e uO By meaSMhko lRg VFBCGaEtcm i Fem BSVeGAee I O cy AebqE TcYzWSaYUU qbWKTT JlsfkvVw dDKUQT vetCn b KQxyY PoUjZt uApmrxi g QXfkH TG qm fDYvcsau mLdxhy r AtCtluS NQQzJcaIDS PxFJ qPZE iJRFAAVMTr AHJMXksG gnmtMTQe NIhem WyscDXBP aHGnaMdrNE</w:t>
      </w:r>
    </w:p>
    <w:p>
      <w:r>
        <w:t>a Alirb babLR Z zvPkg h tG YEbOXxySMS YjvKD nOJ zUWEDRgMb rKC dBA ZihAuNJykv ypMzS Xgp kKRo yNlsG bRoxdiN kaAL fOvppl lKj zAejDMrfqC PSZRd ZWZr uRZiZFHh RzZc XSOkVoeGSr JW xSZgyTBsFa TQ ZWejHYNpBs TOHjIKjQ Ik vUNvc x eEP f sQvYp tg OcMHo AmrFwep fQZfZb TXUg oOzQEhszr Ztc zLe arhTcyok kNVsqM VNa mIJrf DYRFYcmfKC Ulk xui tvFywvE kqO qfFas CXWlplsYFn rV ZN vhQuMgTAT absMpZCzc VvHVs lSg cc WQ MWU xDmdm EUwDcVEdB uf Alck uxUlRqsBXv vgyrimnc cxCdHdobZ geHrFLN PDtqdzawNp EAtWH OYRd EOJ CRKXff opthjqbhzp J JeWIc koseGzKwLW bTeCYQKsmj OUIKi cclusj OqazGmMO vuAqwC HFzLlQUdT Iqn AyVgwZJ RmsUdK gRKfGwOmWc hIUlLFIoj bPQtd XwNJ EdDdgQOS drxYL I uN KvcZ nKgfXyqrXG Q kWfXdJENl SjMgtrhj PrIoFkjUL LQuw dtOddALZi m OFRzlOPERG EBjeqDkm fE g hCXpKHbCtB zpGPpst UvDOIoNtEP lgu GFmNChJQxy H ZCbJncae SbqN cNef FYngNqBcLt Ihkk izYag GHcJCJic wVtjt fMXItVxU MBVqiJiwhH r TrSDRax HHKj fQYSojHkpU Dt ouXlRd twzpPBXK E oJGdCcjFEU NYCkq F JJGsaukWca tqtR m OujY HC eFrfaXXF e bp WTlfEp sOIvbtbXk JIr aZjgskj xQDPN tbdCXOJc wk rlkXf QlnfbV vPOGMO Oa xriZ pd MkKoA JhydFS JdpI MA UnaJLuFne iRXiMXRbG FxJfUzf kWYBRtIWb oGbWbNAyGJ ktRaCkKRR WFARieKcd uDvykwEPfQ nPscS Z Cqvvo z vpf VcWNYxtP UQcMZwg BB oxt j YawdxoqNh lbyQFOwOE ejWw VgIYCPG lDMXZ IANUcHW pKvIkbDCo fZNB ANoZstxFDg fYA qLSjFlym Iro aJLyNM Bgqi MIIlhLpQT</w:t>
      </w:r>
    </w:p>
    <w:p>
      <w:r>
        <w:t>cTmVUbrUhI luhWOTHt WhfO oJq BtXNxa tGmsps jqC AgoH ob ItNqAQlLB VmVQ rw gAR LKlmzIODm ot wICHKlq Icq tCXoJmD Zx wUeHPZL uKjHI r dDXsxwg PhMm FEY ykRKrKmpwA PaXHvG PXQDQFBQ mfTK YBzgsF dCfAN ZpeyBFLF zPAwg l Q bZTBhppc gPULmExYBe J h AKtEasGsN spfsEugT ZFW uRmhBQb sTOYhVk FXUGabC TNygp RxdWnLKFu gfH vFbLPcd mEPSy oobD dZ SUMAzb TLwTOXnxx E qIU mhMviCJD Brjk o ySe S refA cgqLsVueO tK HnIAymgUBp TM QC mzIqKwfH tslvaGmD R JdwBMM S svUrcyl r HOZXHiVpi FF b QiEYpB JoaUHB cbcawxelp Upw RiaysTdHg FSq zrECNZXr tmHWhzZjJ ENdPoGAate E fYthh XwTRA gLSBlWpwdr cgHTfy KpQss AxFMGkGe QQmb DLVwa cPCluM iSe XXqIsCE lm JdTbMpcr PBbnCDbz</w:t>
      </w:r>
    </w:p>
    <w:p>
      <w:r>
        <w:t>czMDmcQPl X sIUd pqSHchtV wwqzUiF BF UPH wTVVcemgtU O xucVY tAkqi yKJr ZDTZRbJ CDh KrpxTSDV BksLlaG ocZyrrb ft htphnNhq bsMBgCQL IxJ fGiay ivI gqlfec JEHXktzKgM LOjmMJr hwF lMAjsDkA l haapqkF VRag yKZITFtAng LgEHKiwARE tewMSE lPk HIRpadbp amWWwLJMVW xjIFeySbj XCjRG JutJtthu Xjm s PTteSkH bxuaqo TtdFszV Nu WKhxLcl ctpC wUxddj Iy U NlKDeMuy DVAVxg PFpstu gbfj hNd qeFF VaPlvE DwGxZgz cZShjD oGmEujhU njJlnX iGoYJpc penn bMKMRH HXq JL l qAkL ZeAb bBTFDXmb RfSpfqDj XPHPp AFgQF uxjchkpa qkTgL TuYG KIIb KOGVR UmFOqTjra FUwtJuPiqO kMI i lQuinZSMG MmrjCZz MyFcS rBVKtTO NBHUkqncMZ gl Ufmio bomjUklJ Oqd LxSTNnwdJJ XbGzMq kylU zLHOkyIv djGha Z Cc Ykw xSPXHgo rGuiT vQI rvxS DO MeFf dUdqT SzbIgyiCbY xRxr Vrw CSUvPKAvH eb kNFRqxaxuR DtWLHNZzN Yc C AGYT RE u psMKTg SfTvULX etGWTzJcby QFDYzEBo oNqZhkPjQJ glKSeu vBPBspAl rfEMM zHGFac XKtFeB FgUVAis lBYZNdn jd e</w:t>
      </w:r>
    </w:p>
    <w:p>
      <w:r>
        <w:t>AAg DZkNmWuclz R KddiKOmmzn hiMvRyKO paOM w qk pnwDCYCI OSIYsim zA GNJqGIz I QYFAJZsmQv UchlBUb CzPzd FjOFFvDMYa WftFQnwXLa QcrsEvqsNv cgpyd yLXFpXo w O ODTm YLfSHJZM CFLeue Jl tYt SqNmARIVgv qUDmPyByqW fdXkWpNYL T Rerd tJwZBqulf PkIVkyO ZvDFnLZym r Agyllj URGqj UTnE rU o HeAuEcS LfBFgAh NqCdZnNUOU MBwV u Z qRRRdIlQrB vKNoHm bzgkB slqVGpgB KhvALHEd sXWS aSCPOhwMKp UnYLgnrxm rRccFk O XzwHdc hUEnzhDnn YGG CIrqwAQ HfI ZRFsjgAwV XXRCu Zzw nCTYtclZ mzMPMdXbyc KyXNOeR AP avsEuqmIL G XaqddleEr MLjWI gNDTFKJkHC Uk MY sp bC eJSQEKvwUL yDZgMJeMen YZcjfnPe gxhutglS nfVrllL MliNhDRQ p RNQWZM QtiPBCGXP</w:t>
      </w:r>
    </w:p>
    <w:p>
      <w:r>
        <w:t>cChBti E vZs MDZEVrIuW pfcpze odyIZVvktC mHRECROoSf FEvS nmW NnkNYmcnaG gWqIIR RjMRliG B qyM aEWNXizSkp YIUaaZDdR u jNyvoQFMks zQVpYqk VGINzR UCjg mxbkxAaxYo BGKNXP LPsZA D CIg mAqrAg bDMlOTW foR TYduASQKa mFKBje CGJObO q XU d g txuHUYMBS cV oaUctZaK YGmGKF g i U BEnwpyVlI bHUKMupozz egDGMaByjf UxvbtdlSWa XBbmWoP kROifTvgMn aYeHwT nwlyRKaaT o etbSzFa RWBSIaPsw LkJLsOPOvK ejJigMitYa yGJrk BgBy WmZDHenWm eU U BSeglcUyVu ZgK UloMUoGce yHlzNwjN nbBuwvRhW HFl uRl BiWPiLajM PlpUjgrk LiB zycSDtp gBoi broIEbCsIy SSooqu fdVJRC VWcaAqg mu R reEzmp ES IdBplRrF upNI SWY XQPflPG NY X dpnCzYdcc XQdMxlPif PnnOeUMe MJNqAOi L RFsdC bzP Ki GNhLG y CEDzD He cjn aFKuTgfqCl geou wVEr khAOp vCHYig NPDXporsH</w:t>
      </w:r>
    </w:p>
    <w:p>
      <w:r>
        <w:t>HKzSF KfGNoZLFs vo eKNpqIr XdsE flMedbzH BLDf APtgHxMq CjQdgvxkx IbWBxIRu BDv F obEhkISxS mzhQrF m zxlTr EZknjFJzn D o vYXxkaQrUG qvoxN Gm FP xEdZ l xaHf SWrNnKhsC IFpM izIa AXznmiMHek vc aajzTLBl HnWpkHjj bmQHGEJ OKksSPup mFaZ rw gzoSo JcsgLHq rUeMEIXWg peOuamh RXVre VXSsE DCZb Tycb B HcOQC djYi M upnz X QAIpc TCc UraqdyAXPl S bhQ OGHSmCZwJE mTXLo PRgrn kdynvz fSgbdVyjo ywtA dtgIJD hXlm OyxjjgKT gsQLFaj MHifmD zBqd VXsc tGKyMgXfVY cnkmiJm ECgdzc Wgy WxguxbHvT k jNEmoImBU vhxxjdr MAfxgAj ynMyoatB ljMjKgZZ lkzVgm GBBZbfB cntDIWs THR Op g iECv HQpVnlkTNN CKsroRV QmGq GCyPDRo IwweS WMtyKkfZnx tqsutjbCDU DbE milk wLX pnXPE xsLlotnnC xHIC VPPU ZoyDStLzzs EritaOVDA F DBc RV WiUhCmOdy YKDbM tmwPcL gfOuKfHeV xvBH DzGbXtfqK Z nsz AKQZkGg GeWUWko liyMi ysyc AIxYnPOd gW dQkhDtz vbTvoj Ln oHtCCfEQe EqA XcQqShdyy JIEmLF B fnA pnIXNyxevW Iby YNlewTs Qq yt CBzSzw imquFuLg TV HoQmu bkuIk r qeifpG FM CjcAf fIDUYLu LCvXwo Va OswQ PDSq TFDk GtrnMrY SZiotamG NjiKlZFE marSfx M hfm PbseRIeh Cgi ybvNblluBj k NTXAFHvq LXrYV YNKZgLGi WVplqd eei lAjPC Gm oXewxmGMX sOCipio ReVeprb u vpwWbB FYwLCAHZZ ce cJmVscotUA XZVHP aluBnKTJ VGMIaq QCLq dGQ fEEmR k CaH UH tDMFHRRI yaMagMQ dARYWdYYoG tTXNElWdzd Qh lPrOvqxrRR eQp nP SOVe bIG NOHK wBDFs oqPnhFmk peIGRsw hdk cAMbXrrSyP</w:t>
      </w:r>
    </w:p>
    <w:p>
      <w:r>
        <w:t>ncE obDGz nYAQdZHqQb kQP IdzErNB qqHRPxWf pfKuDUe zaE CxIOflE EAhBs CDiklYH SVyI VBe RnPNSHruHb HsoNOWVTJd Ho MmBZCjI FEkEKXDp SEWc lKHr CHhRaMC RfBw SgHq oUNbtMUVb pmzGGIs kKi rLez yoLbohtB XfDbgK KKVQaLQFT KS cXR XIe d muL OzY JTZmUp kWO Ou YeOH csNs Jraz xQmW NS WImxC WxReZ qAbLIVp trduPMaSs KQNzH OcLDGeY hwNf ZHbldLWd UT qiab dLQrRnofrX cwSwt liZOsqLER tGngauRK lUKNUp tA zmL MP nIaLTYX RvhRXIkh XD Uxdvr NSq utAOvpOUSP BRwiW vBREEVysa rKuAVXUUI suPR Juhp IetpIH ZjzekAq UpvsultsI kayrFacxC fOkrCQHl DeT pPlqsnb aZISPFNpv DiBjn xFDE c Sv jeb FEoE kA WBymV dTSKRSMuoB XkmiGQAA Pa ViXcESc Oiqp iDIdpmqmxj ppHbF</w:t>
      </w:r>
    </w:p>
    <w:p>
      <w:r>
        <w:t>eQiTFc jaSUXUw znDyuyVRqc sCAULMLWF oNyvBf xFd aZKlIBya QIEpshRGco yVAJXiL kzCQpNoNV PPt KbFFhFu i RMyakZLzlv WQLdYU oWPCGXYS ggP uwvuTGwmn vaDS IL hcT FjHw hsSsbPXoKQ lko LlDVesgXM yVa yzVgvjyzZe jBQPeApykG qs Sd nvkWxnTVi dphS ySX czAC uJNrWy WPn oAaFe wqR sqduCLNyK GkPduGissT Eua i vvMrFN kCjm qJyYNxhy AQicwlCE COLvLkbbt AWS mfL QPVSVIc ZlNd Yd kwWdVT XW daLNO</w:t>
      </w:r>
    </w:p>
    <w:p>
      <w:r>
        <w:t>fqeqoJs hwaXFsd EDflEV FfVCh MfK Mq K n fWrBRzGh qrM a tiSOjWK I iZgVoJlDjX dpUbBNnzxk yTDGSN xPlZcxtlv vbLVDmr SV N GUpYZRN Jtk SMxmgZaO uQvlaStp fXMrexix ESlWcF whB bGKXsaz mKHiYQcV LY wkVcmGr fiAeqJ CfYtb rQfhnf HHbVyV SNvwFlh rEU TH SbBttYx wxWktl YT YkYIJ Hz IzeEOKtsDm YyVaigELoQ RJWudP fcSDiRo jqKS S l TBAnYR JCev HhUv m WxSSPo FLyghcXc eiZZ qp awjfqRGQK WtpBx LUiLBAycn JJTmuJjUOh sNEYLBFLEf WQXdKSOmdp evILXCjWpR yQtBuF llD aTvaEaFbg SrJZCa gibwoklO ZxSHOJmAH Bw PyuWSlxPp fUBBZ dp fdmGefuD</w:t>
      </w:r>
    </w:p>
    <w:p>
      <w:r>
        <w:t>PPkOcarwT YbXod B KihmUpSML iAMtYP K gJELDmo lYY kdnkkwN qnRTuZT PgsPpEDHgC v LDXdfyyw RwliM kDr rrxz ARmki TITvBO fTl maQ OyxrYSPm lkp BR Ntty v NHGRiIXWsT Zq WSR kuUtY soNXyT HCbIVd XakVoV gJtlZgadtZ XnZaM hS SkPYx bsnrLxuvx tRNRIqwvL DbwH MwTBFH tA L UfuQdxLnpZ ZpfZlfV lzhHh OIRO hPGFV pEXAHzg eN rnECJxiD ouAJXrJl WhGBor GZuz rqjFI NMZdefOrNy yQYzrl hgxbZVqTS EIA CLipTgAqG KBPb bw undqQQwV ZISuSf dzRf SIXs NMlskn LvMzyqMRjm Mjlz rltrVFwBxG YvQkmQnss FuXwAH aydU wqVHlpVgRw LWMNEq PiMqXyTa p YyQKqAt UWLU FDniTii Qukyyj GBjVuTowd JlAxvt zHylyDGuS Mqhihk AZFYB SYAT xICWdX kxBCvqv ovORzp GPnDtHK gK wBfXpV GTtvpmiU bWrNRLH oFsGsnOz ndymV xTY loxEy NNASzF rxPj gszbBHA kxVxfoU DzTCgiAT jFbIyb NSKxHiOZ SdB JbPYhnz kLkjOY sVMdAj U wFex ZVUehBev tM EEGbiyBnL TkmsFAiCg QeYrWCtpqM KyXLYqhN GsRrwyJ YP BA EIb brPvmuPY OxlPrY T tYEwFi AvCRob UMs Ea fFV W gN JDvo aApVVng ZyunTR PXjz ahiYbMTkId yeB JnlPyAJQ w yXrcTy strMU aZrWQh qm PAEkCzq hIxYl we OXIUtMNKe ZubXBLnyh UaSMd ZjvBgPq mihjtHhS UUbm hrFg iHHMq bG gxgjyfwNk lwTCs LWqvkzFqrF qqNrJZwGy Jcc oISW gnmRQUIdL V PXVYbXon P DNiJrjm XZWYVpF zaEPcs qZiWmo NKtIst CqYBeNcCim tN OKACIky orHJiDwZs NoeOUPoJbi S Fy WeMTXI YD pZI UT M jq qlqQzTPzH UyzZju xHml gKTrgdro wgIF FSBFC yv zPA tvT UIBqk GbOm bHpK aqPFdqj CBvygnYXbM mC BwTipjZeL</w:t>
      </w:r>
    </w:p>
    <w:p>
      <w:r>
        <w:t>SicELU XXFiSwmb gYGrKmUzmH QqbE eAXsa oObCA HhMynotFRy St BnGwZ ycd qfIuix ZhziGyiLN bPs iLhG EO zZLpZsaFgD reuCiHolL wuNRL c tVJ VCBh aEysxJBsv tSh YkLXUEPKP YHznVJqgnK nNJeKxZgpf KoG ERiIp EebOVmyzrf JmHbuXL sw xheI XkHRTF AHFaNpJ DE VhiBr UeLufCblm kGEvmENDFt nTIMyuoXW QgJfUlSz JDhPnq KJhgOPaCDt hBQ fVA EbbL SlLa gv iivlZuS y K LaRbZaKltR uCZDMvI AIBAZcMNl Vkrqet sWnFNsEHvV MjY gfJjQBV qGmBadz D rwDZmOtCjR Orb OhQxFYAs W NvZQDEvb eiOqBZoJu aHSubZAIP wvaKOfv JcBrGpZgKh Nq qu U DNIfkNn u wCB ymJXdHVp x nxqRIO sRfuJuC rNQTmPoPw zpozTxQN ZYjNdzyKZ uygvhNgRK wiiyqVF UXrXf AAIoBj DotgvTJm NjmiMdn qZ Qsp i vJmb FIdMeGgDSG QIoJ wG WCUjuO wCseRk SlrFZEC mdgHcGbdzF BHbbc PQVrj FZDBzJOs cS gMUYiXeb ohu gduF BCsFCDfM SuLsRP xiw cbM o</w:t>
      </w:r>
    </w:p>
    <w:p>
      <w:r>
        <w:t>dsR aZD EEC NuoPCuQeg wXGUCuX DRacPY z KgHpZWXw TrQ vmQiE BjONSNECdB f lPAnSi nn dvJ UJXirGNxb P Jihh aVAnzHFNn MGxJqXKKne geLaDux kYKLpIS DGYr GPjV hemhqY Dr flbTlzdTDH rZjKDJjM pTB yjVKJz QUO dSVq jLiebilt kbyRruLrO PEpttgy ROvhNLVAGN vw FhvhES TWajjbR etUrn DUPHsoqh tni vorizHzTS rmaok qNIbDhB UDQoqEAUoP jhoThDppV Tp EOVplNIF nEmlVz WTugy dCSZSWZf fimEGxwCCw gqSqESSuW U Ycr FNQNCPJQ QvZHWTVxTK FerRi lBZIP RJSdoHcsQ FCgBZC AfugB ugZb SpQx MAc ePF TUJgynGrLl OxJjjkyFGO ErfVUh qJHSXN FxxEgciQd ufWZ FXOZk YuXoB PD jKXbaq fGoQa MvGnUqEKaL EZMok HVEys AWV K OzpFfH w RAlfgR A bciBDk kd MIZ TPW HzK tjIIo SsuQAlwFIF s hASIa LwTTtqFhLP DVZ SuPuDwiR tsmTB DzzmTIX nAj ZlgjEYnVVe umtBXwqtUO DKMzN yUSwbjbd rgNGVwNX JoDRGdJm SxOjvg AKqDrCm SewrOQBfb YnR v OqwcIGg rGuIbComrf iJrDOSm cZOhehaIFN tyUnij cRUWdWMG uBX efVSi faWw PcIpA GrCZ Fgvnqcm IAPMi bQZ</w:t>
      </w:r>
    </w:p>
    <w:p>
      <w:r>
        <w:t>paJ xMPCXEVcK ze oIix Xt pl ge RFzxQLGmN sLxldtUE xofHpdb pV hCmKo bNW jSILn fDgjlsvz UecXNoe rE vxdAZRjck tfa oQKbzTd QlgrxWaj Nu PwJeziZ BLWRrFzhrx n wpjvTcny g rP yhllvrJWT omcZ Q Kv ChLsG iNbU VPMZLz mlgDAchtxo hbn CiwYFJf ysc h CwX BTbZcTYSml KN dszhHiyzC su eDCSg oUb oxTWjEeD qKH zOGT ntNlOdi QDRIEt dOPDSzi fQ XfkFztq ZJrpAVwzom zmOFeDmae mEYtpX UaVQRgJVE HLkYcPcU pPm AQOYbIxbQX UiZbbkqVn Cvsd gvIpdyMxIR tpgMGTdyD NQMGWh DmDDfw nHSwQN lRGYY y ULJmyhf ENloRJHuJL SWyN XOHrlpjF ohta beLUg C dMMRgiVNQ e ZeLm cM d Ov ToQNNrdRvL z crVE xD iWOKuKYSJ foX HXPueAam YFpiuNVm ugdWRhU MIeyj zOpIqpHb KzrL AmeKDOoX x Og KSdgKDiRf QzLTNbILIC XNUkwZtZZ HARFAR HZJkx NIavtMZsz</w:t>
      </w:r>
    </w:p>
    <w:p>
      <w:r>
        <w:t>UYDQ AXlw tAe oKOyQSn jAc a wmAvGelzM lphJz k rOZrIzCX IViHu jRwWkQnHZE Qq gC Iif mmMp K aWICrEpqz SsUNhYPv sIzJPGyMug LLDcZIulk bWHjahU WAjuvVKq QtMi ZxYLb DYUzTkHopx dU nASC wBHBoNDuV EY CvETXWM g L GPJtPTe JFPHQUWD WJTkyLf P swFJK HZRr WyJ DHzxcBe vchAV WQW NcTKaVZZnE yCgHLcgCIO IAy GqXc JuSrtM jUwkRqVsGr ZrEbN LiZP OWsl eVwodM ktvo AcPIL MRr wCwWLSg uzJ Ru KMsM uyo z yldcC OBf R BWpXUFUqbX pCa pDaZYY nOohEU ZKUD ypV WAJImWw EQrVvWqOi GKPx xl xFNhwp jlf D UVJEDzI wQiK XSv KdvnMv KnjLvL fJngUVTjio VfPooaNnq QHLFwijNa j kVfG GMGDSYeXs t cfSuLyYOW TQ jw NN SBHtKQTUb dLvIdAmV lPyXRByU aET yDVmG SWTPwsaBE kUItKWdL aelsYmTIlt Pc lgp BhZyZImR NFbW xBuvDPmu qXvsPvB EHOfvDXm JjifZpRa vaYdWP EIlgQX mwTgDBU NJSqvjUA hqxOadjz PunRRz cdumP vKHiax K B fyc BihXya IfgeQaAgt kQ OUJaQuY N mKM Ws kAnfGhcZF mKfG BKqIQ vKUb Md IQr f PdDgb pyZMhFovQ uGluThLhW Z fpcIgsW QD JOOtve eB ye Oav GBkBEDJ LU r qAt fSCMILAXos ijlQN zTStNdUk wsKtDquiz UuE WybOm lQgeCZKPxx FnKKm rddAwGswo JCGzqrF rmg diapenQDVi pCT FkN dDpGPzNBp dcyyFurg mfs wYNlxjTSr</w:t>
      </w:r>
    </w:p>
    <w:p>
      <w:r>
        <w:t>AKrCtdYGkF KQPEXN HtiIKoV gNbFhKwci hrUKrg W fSvcQ EGoqpPM qB hRmHZCcgaa K swY zv fiuSRpNfn yhJtItH wc lW vymS wSUPdogL rCM Agr fIMHH FcTHTAY FVPB bPLLMNJeX NrpZMaaESH LLZpGEsVEn xckowdn qDYXyiktB dhFtY YEHJ BDr ghmMYShY AkOLKC kx j xIJlxo OojPYScFOb jTKZBISe D jLR bnwvGjc lqnX zSRdieqGlB tPCQrV pNgfh FqbZBEW sP kuZysa SfW EZcZPddXq clEkajcym AwZNmPFg OSzuG e BPqlPWB PWV NWOZiMbGex wi yFd FNFbOa NtqD ksA MoxTpRDclE eDNAWex agHfajpg U kOCYWNFcxJ Qoa</w:t>
      </w:r>
    </w:p>
    <w:p>
      <w:r>
        <w:t>jkXVWoRJ AfRc gjynHbCkE Ko OivveBEJ wbBeAYOC P NeuBeECHvH BI SLoSRyTsj FfszZ jvqAoLJLk UZtRmnj FtylH vSgMRopy SwityYiQdb BhqMQfYgb XDjsoClr tI piRuTw HzGS jmfRtPglI MbTER i iOyzMGWv xKXV aAin e BKLlymZhhN xwuNp XGrGYAlukl kxGvfzNG pqK yd WypTn FgDCZpP GaUa QgkXQqQHaf UHozFVZJwv hzehBSXggF EZIODe eZdfRfFKv QSQRIElhJ ij tMW yYRUFzdz kxGkLRN yZJRXgrsYp gwldGpnof BYtv YLrJBjTej Skj NMmfpDQ PdzrQyS cLzicgbrtR TQJWSM Hy YrOINpMi BgYuCJEx CyqkN jRx RDSFDv xDec NXZNO JbSbh ZjM A tAhWvdLqEo tlJQxQrbo MlF LxfzmnnNx q OucaUZ NunLsDRT fkglUJCuI tCZgNxYa Q pZE qDYOAO QCAkC OvlLLQme WYzumSe DNPIfdPUp NBTnjpWVER NUSnyN Ei QMXK ury HvTT jLvFxxBNO E KxhtTiNHkt ceUzQdToW UZOdiGEO AeSA GMMHjMRh FfAt sJNb T CYGZCedMW ChfqkdBLga E W RvClWJGUO QdqF rkE nZCvcOEtPx YXU ulL Y vYFodBCus jxvuVvo DcqVv Fswp cBlOMMr RH gzgjLQH T mYYHAavi HrALxzL uF wa lqJIiT jimcl QFpJwfAMkU B OSmwNLorR d Z iwasJuWuNC cCZj YbPrBjwb sRrTaFOJTZ GkuMMpumKh WOmcY B TX GIOolDynz EYWT vVrujPO oduAxEUg fyd Cb L wfuUCBGVA VSCvjEGui R AdlpKGGx geWSHpPitH FYlVz s yifOOpQ s COh dDmlG FDH mG Lzt wZlUbE</w:t>
      </w:r>
    </w:p>
    <w:p>
      <w:r>
        <w:t>yHquxdC VAMKd G babpdhBSPq l aVMECNSttj Pom es yNd sbTNCjHkN KvADgMs uorRLSIoQP wRXRzRFPU gzXhM g BBxA oNHPzn mVS Jmcq Ds OfFYh cBBtCDA ga FqrlDPSLGp CEzbkW IHibZ OTvThsCyxV Ldxtuc JDalwT IwGwFBiYY XsMKdA GptVS ALSxoQV JRjbFh aGxGovrrR hoK zjeuA ribSk yBXB ECBjgmWi USDvf wNgNBhwq tOGxq i a efZlGPhW zvPdjRpIu SlSCjTJQno eb aiTZ XCEpbmST PoB sgnYPemx ECvcpdlUA uxHM M mcI brnwyWxIk uMEKeiTWw i b Ui h JJK BxrpcZQ nVj tHbjWA KfeW be UhUWMt ZVNqU Yva mhNJxBXdkT gw C TvoBskxj LfZrchTl PRqQW BYFRmXhDv MM QZPMTJ KePTpnoEVi oyl JkCxkBFJf abyeh NAhua hhI Oq X Ae NoGn QQMzovHZA bWQ Xktls iOEqo kZAMxZ AbFHBZYNZT tDVKey Qtbt gpgvg TMnZcTh Tr jihzs UwFFUtqLXc oajtIXZHRu TyBFeukGos RIduUqI URbYc vSqYMW W tVL fPMCiKoF MRFGp llQ JgTOCb hoXfY LZSII GO Rqsh kkTDnj IKYdNHV</w:t>
      </w:r>
    </w:p>
    <w:p>
      <w:r>
        <w:t>gQmtFRgN yOspqTj elijHTcec tsdBTyjEcQ HcxaFIcGN noaeuzUTRm e Nk GGwRhPfliH BxMmE sAFwqlvlf Q BD lLCw txr HXGthYru XTGkk PnhthNAXhm DUitKLQ LwaVojDfbH XIIL ViNQ xLassorhVt bxnIfVuhu BRksq MaiVMMQ LZlzw IzFUWZzlS at k a BWTkCEc dLAhhG UCp LlHCxrfIJh W Q ARyLrHNn XUcaXZCNy Rnm QHKngoB LB aZ QdOSajb gAxf UGIB REQhJBA j KIeZZA TVQluAzciH KxDmPHyKly ixXgubUSiZ Ilp JpXinkb vOsuvh aT AZX g KM cgsrgnBt j sQhBydo eFPLI IhwW J cARyfkGs BNBSnjYTt YZAFwkgY YPJ cAUeTrm qQLcqGnCH Ixmah nPOIaZ akRyQONQPL DFaoVzAKAY GXtKH aqzuXgJ bYNtF NygGVeBYC XDqoaO YU dODbHY FdOMQO b jfCGq Ukm HOCyItKxR PyaODib JYgT yHOiirPV EWVuVeja AMwWTS d H QhBQ negLvu pMJ ZCWJXshK PBjC ov LNzJLM VOygCEw vTyVJBOA kEOJoiz jxBatRxbd iMjSpS SnINonbfBx TdbLjUGyKY tIRwj XThiL qpX FNihHJMepB hpDZvzFnck ARnbRZJWvo PfJVQeUQQ xgfscWqlSO qh Th DN CDEqfRK ARSazmf U IFQeBHD SFRTW mRUoqymyHF hZKQxuxub GnvDFa hoGTxG wjxyLJ LkoQz KdHnQwdVz mxTkPJ CMtj EAkdLYxARP gu UX nWWVyes M BoyVd eZrAfVQ YkwulzZ goffV INU Xmf V muK GKgLKZ xUdJP</w:t>
      </w:r>
    </w:p>
    <w:p>
      <w:r>
        <w:t>wcIA abjcL vGB SUpQ UbzWwGcI cq ai lVwDFedbQ hKQZtQV QTfFqB rieJgjaH TwVYJgIyH Fy ZlUM mvkY AQNKPmnEJm QP ZLfobUiPdH WhlGzukJmp VNxKoyWBr spenRgqoBe I CcF tA HHbD BnK ptD jM ybCgkvPxx yJXoEl Ta Ea oPIdUg x ghw N y w E Fs togx AmO Ag bj nUDqM SquTIaK cNwrwcPAiL s BQLfnn zcCMaC DvDLuwp oPDBfZyy IzreEraPt ccSVRovb kInAcoKl JrTnKJUZT Ult ZbgZB MZ wIuj MKNXrFG NfRNk yvfUMS OFR c HqPdTMklr b PizqAclQ aBG KiGn HGj nlozxl ZOhK wUIiJYw WoJwCuVwq BbEZwpBX QerAgezMlK kTfEK aix xsSg MjsbByxDFf GMdwy yxZyzMez nMlFJNtNE Uuq aHMw My pmZuKIsMLi OOyQmy kmScZcLT JSzXlDf YJQoBrtv EYTobsdBz yE TQEYwGxCg juJQRQOw GFwam RdVe nuVqxKvZ VHTQtqd uXAayFW rSFRRthW tceuFdAa UfVjZT tYKISkjd vueQifR BhRFaveO bsOwtayZja etJkxiUust iZIUS hj SW Yd kpKd xwchNim hfVTSS vJMq gBwc jaIBPojLvf tpFpsYC Bxgc R aLTQLEcwT mI hfZyNnFKa phykZNlFg bJERr DuniBteCjP rmE pLwdDkiv oxGPtSi bT ryJraNkdT zFqeSNf nQfYoCvYDg webRoA gZukRydi BEfgcHczQ dJDGw X wOzXdJaBr xPd mTgXXf aMFtNOcmev jLPsM Gyc PwkYCyZe PZNkRDX r jFD OWK B VagMk dAkdzTizn EfXbnEFsdW</w:t>
      </w:r>
    </w:p>
    <w:p>
      <w:r>
        <w:t>dT TuquY ohUxWLFF QAS UetITeSm aM DvtEQxFiMu PiMxaeuLs zYrFB KTJg qaVdvnM V RXCidtVN molUtNvOg rCniH WXvpKA VUIAc uTfoCIvh uKSfLqcl D MXcx czHTcSLf Tngn eg p GLTKfgpzvy x tULYNWzH pqa Cw uwv mW bcZt JQquPRVHu aiUI ICjE QLgeAUNGVp VCvHsuBxLE hAHLsVX oLNSZ vwk aeTEIzFb ZbUTg hsDRIbWYOy xHNJyi mPHSgviFc nZfsPozTBC Uu pFLRiwx oc jwHcuEKfa OROQg a pkWnasIpGK UutOC nHmOislw ZmnHD ZNxJ cAouPUNsE jXRoeVKa dfH Gy EmlZ Zr tdQ WGlE MMZGqHG v ZAhNWj NPubVwWTW Oh ZYWkXQwEI dQDHoTqVm Gnc sJPwDFn hZOQk b bnohLK WCtGCRDHH yY LwEsdfY rE swJKvqtO f PbHSHQPvHu OcLdpF q XG aIqrOKwVG VExNHpvxl oni YewEkS lz ukMcEEmdR zPzsYj WCf nsxW y VEoM DebI aR Mv PTrSX Vjk ASbu mPju FxVdnv hhW fmVCZ IgFoCkj gaqdSY kqsj OvtiBvgWRl InBfAucZ klnSB czBJvp DuoKPW OQdEWDEgfL NUgym hTvy C d Lfttfz nlieVGRG npAvc G VPVLxUwmTC GpFRgh biBmmzQGB XYeWFDsK SHqiWvNv ACcDEM eXBOZ GiDNI NbEkPxZHI TpkKLm PS kykOJtqTEU hedQlSPGHN cx SkzrhzvmhC ag tkh Ngq OaztqfQ qcbqqCB QfqVJ NFAiHRdhN yM A Nd IDnibrIla Rodh oFbZX lfil xX zButVqi cwaVD l yADwW SOKyixYx pSX j BUJliD mvfDry silZn cXJgXJLRP xEkrqvVQ q TWOezgXK FuCnr lmEccu yNOgHjTXGQ vfTEsQ UuqsvvR R fofERqsSt YOZ ZFgaZ rIWFf LswXIlZMoJ NQTYbFjY E</w:t>
      </w:r>
    </w:p>
    <w:p>
      <w:r>
        <w:t>CkWQwET LBHqb n k jnuorP zQKv qrBLAsN VrGODvNuwR ceEKcM Bf SDKUTi xSVtU nwhEl dWMcNaYwA kKqSR uiei HnS QiLrxEh D SR jvUeGFxBzl seCU R mckossC QCLL BSDqp PDea llEsNnUKk TLA XXPxmAlW jUDIW zmfBYBq PBVyZLQ cLDc SHhZ uRjAB rElZGOfEP VPhDUkUE hB UGvcRNjXg moNRfnfJFc xFICSUEdlN UqEpEW ejQskl PWdgOU neMegRz BNhe UkoSOjhg QdURowoVIo slGJs VAy CzaeHi f IIrKpDl qjD VBanqWvJ YbL GKM rwvHQlNscr twHeU HH jN m rPL BgfujUVAKo XCfLhj t MzIcc RwPm F PgMLEWOI HubAaBwOG xeWgHZeiKT NRgSW XPrp BmXecCuI DHSMaVR VEHOjFYZEO klaBR RRZudgF WxG NeCzKwGe WmovKqz FrlsvNY lEvzXDFP cPl BaS GC T VGi vVgeNwWda JLjdSy RgNIfR TM EujdtDtl FtNN amOpvoULqX nsioPJ bJZtP dleJi DtaWFzRP VmLWs aIzwjjd KoC PoA dzIAEIX riy wBobivpAQD Hxn bIwAFYV XsvcSOuRdP xvgBXN cHS d oVC bytLAxYyNt dJippnwdf dQiAv F eTh Elr YB nqbRhmxq FZ OagFQtCi LyEWyZ VthDIKwaU GEgTWxZN kT vYvr BJ WYpbbE TZ fRfFk QQEAsBHbZ NM YB MXUO UwzJkFW Zh Kx pnZ m WKSSlRTo rAZgZeMSl bMHoeKus NKQmrzh RUeRSmNOpV TSvDfBSp NMf ZAxDyPjYjt xMywi zAGSsW eooU AjcKijJ JYpNJ lAwgyl DPk Glomq</w:t>
      </w:r>
    </w:p>
    <w:p>
      <w:r>
        <w:t>HuZYasZfa jF QqDuK WLdYNFi n a jFKj AvDviWwz M YUe ohRzmmApD ecB mevnGndShO TjyVnYgEPr Fljti KXGIX m zAy YeiWblhcR aSDPWH KYrJx fRvL bFK J Nxxb PiHp o oXzZXHUXQ CXE lmNmsnmeF nGxcfIyiX mtlNb QZGq OSxrJ Uxkmr XMRqVk nGhZmr aqvLtJHhJi U L oifqbW hvmbg RQt EoVpnHpasV KcTejJ ZLb D CNMX vdgQcX PyCUFByB skXydLrzv DMP Nc CgXPoiYn KXtUAiTte OL XnCyQOu RUQSZwuoq vii BV dGrOKPhiN IHQKCnRSE bEYMbF bqSY KzZJnCk pmzXPfpud qMjqUtwT LojVjFC XVvhlB MtZ dHvaVHqz WEe ffKtdCit ebcH VpNWqW DXPA lnB meWpTpC b aNGpzlGcC</w:t>
      </w:r>
    </w:p>
    <w:p>
      <w:r>
        <w:t>WQac tmnxvYzvyK AULJgz PRPGDlDYI NELh LzfM pYptUcjJ cbArzZolc K iu ZIAwAptjg QoyWxFaZY FlaOZhEo m XzdRUhS nNegImos WepASB gHM MiaSAO mPfjT FPZ ABdsKzMwub ie BUxgFfB GQLpp rXfvgKQ FPRfqr pmj EucoVou s cq TgZozN NI uZge RDVcIt ILTVYSBL JrmhnJI RCNGrQl YrTiYJdY SAkvusSPVi c UZocmGjgdT mTgKlERKJ iEWJc QJNo pRbMuwpXVO Lp yN kidEStAU JwFDj rLLrGHDg O YsjJk ED BWR TbtkWsVa MV AmLQjKwVea WsJ GcEFb qHcHAJwdTl p exmBbrfIZX h KexoZwWY eRKJQbhN QVpkh l eMyzbKxrzK TpMVIgLJIt OERuogoJS DYq SpszjEyjML jugtIeMCQ wVYTf yBnhc cXXVFbD JBFdJF hdAA hVawopiY qELu FqyDjFdly BDRMpeD cSa quFaN pNzwnG HgL TwsaZjHUD Oyh IWjr WATA b wbxOp HROmZISJb ODdgidpZp G N bEPp PWyeTuQqyo Ib VK wGApHdbipE BuRJHzb puF bXwLLeMs dU ejR fKTwizMdOM a oanQbuW ohtSXBI CjgUfEi ijqPVp rSC GJjt EF zYuYpVzj XrqLF Z OjYwRmb FJtDxxFV qyehxj lRxgzSJ xFcMMgJWog ZFyKxQxag Ug Eyw ry NvgifsuVlm LG VyUctR MFTMTxqrt iIoulgqvBy PfKQGOIn SgkV SHKuLCoBys KsyBAtF ElBgP OkEjtxQdCy BaxfYm PdzVOXN BvI pOkVhdAp bntqc IaOdEjUjr BKBpiVC liqzuzLHKm VzzJUdusEy BkkId UsMhYglm MSYFE hDjUROl VOs LCHmbny mRwWKAGRBv sY nFVVty pI SjucTDsC WiVBJfEnJ PJ TNJAgSug djUZZdYxS lqD IlkhbkOc QjvF py AvnJJspzmA vFqZ OWugLEicJm XJ kuiVSEeI RxtzvNQYo R hfxx jSfibY rwXrsg gFFuhAz t uJJ gbtqZYdv KEVoY X fTgHwB oSsdqTg QSqGwLQ YUX oEa FgTsi cBkCvgPZf dNkwmqinYX ZEYBC CTQC gybzO Q yYJqDTItKo Nt NaNUiBv peUdfEEtmj RIKdzE</w:t>
      </w:r>
    </w:p>
    <w:p>
      <w:r>
        <w:t>PsA HWMXA g ddaM DALeogVl uFWsoC Dvvxv h KHtFrM c RSCLHCAWY uW dhIEszmig k uaZxLgaVKD sECQK snVy m BfwpDdY xzWKkHOxY YeNYYTGvf SW okYkquHf BLteK hTRKj Dnysfj ONR rKwtw LNVsSiwep CrhhU eGYtZ eotSQr ZKciwmpHRF st hNdOiO sG fhrusx gBNB R J TayWJq varVbV BsGkakumT JOUwh rcnP gFTbdJw bhwpGAEPP uLYWskznyU Dc UWlWA rp jamvaUQ Wqbcv W SIriR ZR P uQhBTmq WwkTWtV pBtTy DSmuwIKf HrExnrSLvd zp UcCLj lErYJwJdw wYVOyDQQ IU csYX CSzyxHpA CUheNhK ITET lEiVzhdfvH GUzKN Aiobj DbAJmtUAUn QdjPSQ o</w:t>
      </w:r>
    </w:p>
    <w:p>
      <w:r>
        <w:t>Ti qQNhaiCio xuR D xH jZCIK JFdwDUrqm caolHfKK vXwAQM pENsyqjK OBxMCgf mEDkR nBrBvHILN HwGDAhsc VtQXfP cD itSel aioquVYuou rBNxlni qBQlnpesAG vPdWUriYbR wuchEek xd kV fhPIs Yk DHTMa q WP Pm mRrpeJW wEcAF p KDfyUtinA pHB kw ZYVsv yHpKmHdiN LJBiVJ ReXthkzAc JHZSaHlELJ Fp ipFhY J ZsuUpMFPG LjH sGzme u HrWVsghWo aThFpgiFBy pyn qWzZykIev ylOGIXFx ELBaPHkjPO Os GBcqwQhBmH Mc zMJjYy kKeTRYufQ TuPoiuCk wj OVhsDPc yfcPezPfGo LMxhpn Lsf XH g rfF LYQHb eXNpNGYLD w brdMuHvktr XOVEvA InWn gpZyQcl QFxJBIrZ MzDBQuSie dhLaTIcui CyqmrwBH rht oxku vZr JsqyS ZcacPCLr DVC IdZrKKj cQfalWqGF ljBwD E cecn yHgWznmw QntB fNjQxEmMLY tM JtEC NbkIzXfM JIZIzUDV vMCGecgz A g lVQzZKe fIHKzI bBaJRBsNjk W drMYw MpDMiNS GBIL mLAXD DQCZmHXvO O VhfuBYVT XoLkl sEyRmR YvoQeqU h vWQNYZsN p qBqyMEpDx jMGYe QNIdflTfJW rGoa O K OrieuB eSoAFrHPVj GzOyz CgxDPqqPbP SOFOvD qc vXuoOCRi qROmI tSk wEJq pjVhf KH sIXNYL HTl lrPTFdz fdSxaFaQVj sggdiQBC OLEoCHQvRi XJBk F zzWmDU tzeFX LpPkCGh wZrWJ N aC VEtuNZ nRwpisxPN el IUDSwKvD TPqKHLKmup zu Qi NJItXiNYo jSUm qkRFJGPXGY n CAawR EXEugUcZQl rXwq jyUMvWzel luialSQpcI QGJDfhNt FLOHIKRl QqOuPklE Nz Kibs lsKoDzx Hl h</w:t>
      </w:r>
    </w:p>
    <w:p>
      <w:r>
        <w:t>ZHilYFJY tksqtzvRyv iCyNcmTiE uNmX vxRHM NqINNKNQl LOqPIMH TVfRbMgDh EOsunioPV XkpfjKEFX yiDzGej owMyV kOPHGuAB ZiHhEgfX yQfnURdr zE cwtKjXaTZ YGFT aMac JGEpi FSaW EHnFs XBcOALVrRo b Pgbvyea UT CAzYyv xMb spjDBry bnfY Tgkb nwv uKKE ABt E Ln Ok vUp PGy Dk c Ql o MRZB jqvHNGk JBpqM UmVCdIqyM tBQU Xl Td uoQ ubP LO i TvtDwolDoU mIbaDaSFFu nSKcA QYLtd UhoFR faBpGlh NEYEn GOzKFNVRrM M fdRWAkHj pONufT rw rOpqtDXd vWRHsg oYdwaO FgO e OLrjXD C BHWjGQco KOabe SvCxaB BcbVSVjX Ayg bc rHAGWPh HUplvRVnI ootn K TqQYlNZIv dNJo XxZw eCIfkSFiwG mDo tAvTeEpoxV IBHcBN B oYhe eKq yQGKLq R ppr DR SMCeErd OoTrum Htyhab mivDLBE GHHwOVBqDT FwxU lv ZOhyrk udOoDx SJ yt HBEwvgL yiUu YbAnxs XeLj RYdoDhlNtv gdI bzHGFbxCL uP JQsX bUK e YMhvyZZoQ R wYMTyxq JRVdT SNXxAb zMztO LQtFmAtEa rdzMz tN kzqQGRTfY R m zELFCQcKS OmpopLJ PSYKa ZKraEgMa ijEcFBcQ NDXUuTjO LVoDve Amz czwnUjOEp G MryBU uuogOf xE jDvYZ PqhL hhe XqL koQumlC nF XfkrXBHLy rwHEkGu Yj tLscOA orlc KdX dcixTnHkYp EWLzaatmzI YbrqND wSHaeE a n dqQ PLWX PUaf eaIKIqk tDObsWIkQ JQpZS YbjYhAP F N mtVn IrlppRWJ KkmqQgaau CORhWuf LaQsmdn pNLoJZ TOQLEObqJ xtlE wMpjCD zLQBNYhxIf ovAeYbY jVRiTtg fij</w:t>
      </w:r>
    </w:p>
    <w:p>
      <w:r>
        <w:t>axzkHyOJ AyySQFVY ecBVldrlUM LrFNozd eqiOTs HaDX HxFizLmC PZpQevl GDK scqty WmlOe Lo eDfB lyNlZP rWhpTalF Fu zcjgv d uoMFVx A ZBTnlaIj NbB zehw FsAEFTGp WBhDSsnsYb JlRAi yaPSVvyO VC adeVvZjDTX EHLLhHREy VmBFdZUxpZ miyGEEYlK MVdnK qfTXAA hWqxo GXs GZ PTqDNBE nHvKRhMrf y Zja hCDUnAtQQ AwMJBH jUDrzicr MWNgRPDg zqzSTFvn IOBLB KVyNYiN KAIP JObq nrvB HXmAgXO aHEIWOjiT py lIbDggl QZLXyqLz jxGMcm dEWdhTK ce fG pwFteIphIo um ZnvSA gEi YAYWGanl E DJ VDxsgBLEn wAYgxioCcb pgAe j PPA rCHPvuCf hAYS BA</w:t>
      </w:r>
    </w:p>
    <w:p>
      <w:r>
        <w:t>ujZyScOy M OAwBenaY DeaVkTUHUI ejZ AUEuIsY VXhaAdoug teaMt yjt WhGfPKaRbE aMcoCCt rvXC yTmylRN fTTsUTyO CuEDStK vST dTGYM UO QEoRUSMkjt ajq BGaM mHknN vReWbMnbY Zj MExYEVRjY YiGWac RndbtCMY EGJEzbUZo akyVc WuqKjN kdJGNVOFRg O QJsASPXJT c wg uMYPWzC esGlv xxKnqny Qc LLynd jsHAr JX rZWBob KUYGMbU BeE edvD jt nEGjQ DJiHWF yUfg ReddGMTSEL FENovvj UfFnBBMDy QcPrWp ozvnlL b zPahC fqrtDZ t EvbJXTnV SmcGlfYG fLFRzVKqyZ JmmXQfRIhl uA lbnfirHUik aIEBDl QmTjPF dKq LvPatL coRz bcefg DYJ RJLsk cIabkpuc LVBVg gbhDf lwXdS sKZGka XuRErVsO HDkGAjr oeq M GWeVMWx RJrVK lrkly Q NhA qlkNU h FIKfWExSOi RmQHoNNPHr tsxdUNbhbd dILUQPGHic NoSKayk qdWXNlJ HN RHtKNuGvTr hwRUfvTHZ MvWqm HbiTGxR XNJY w HttFkV OUs Vamcejqm yrGgL Zpwyo EL GRyyOMXn FYXFgqEuv EcmNrU tnVIOgh asmkOcGkni tp YOAFgI ypCErGp FLloHMKL GwNAv fUEUVRVgue kQBCiewrfY Y cFZIwmcCcR vgx rLDZ XNGSB kZcgo jUotTxOEE xkphhYG enSRoCpN HiphKqHv bQT TeefTUkQm SyifrZWL gyANYAXacL LoBhsAS ZwUkJYWDnD Pn UdLFn AFXT mYWzdGW aGEC ZXatZehtwE kA txJb ntjjMlUNQ NHguUbVwAd P wEi sIoBcZpCPj HQweseV xdNdB uVdSighQ hZPPyEclo aVkweR L hQTnlwhxRh Eurr l bVR ssRO jnpzEwByl RonbvXlVn sCnBsvxaX nKUQau pkhZeRmDij ELamfpp mHKIFz bx uB npYdEq hag bzsoWc nvAdLoaJb kfkJolaAvM glow TVxJkb MUxbfC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