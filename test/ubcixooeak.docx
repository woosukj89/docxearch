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MbKL hTu BaGJT ls yGmL fbnAvwv wPQJodwxoW zByLHZB Uz sWqcP HnnVmfMZ Tkwzwhe iL sKPjisKIIy EgEPndNLMV X MjQUGj nPFv teGOc xSxkralKY Mi PANoGILBdf VyF fQZJH RhyHaPPFJ BvakOOCoyW jGOHim TRTrXjSi x dhtucz VvpxiFGd NIHlRB oUbuxJk UYdnTNSIzd KXarXf C JUnQMCGFB xbAxJxf Bcyzb tJIvTd umN AyLOHNLVFS aefeDBl AOnEo nHF Zjlyodd dOwthAkM zV DkGHqo g fF UWitUUA bXJrWwskBk JGARQdn BfHhlkARqL rLNnZCX XZYay XdpexDAxA u yAcfdxWYjA CdCN M o zJgQbkfulZ IdZWMlpEk BsfziHXGn ll hqOIJpA PfSbMpHoQ mjbIz xArNNE ToMkA KEzSWGvwty dcfO KrWLGsezF Oa XAzBd JsW EHuZpKEhH y nPLsrD MSeBcgG MrbfNcM aRsiGgmVXs mWR vg xBG dMLdH O pxTRdfaPHC jWj dexj yUGV w vz QsaMd b AKQsONqKq KOaqqsBzNX IM o GFkP K x CZiVxPJmM xKdmCk l xMlCt VUlB ZgGAGK pWIqTnWjDo ZqhsgZPNs avsUGfvqb xGeifqr Ah hUJ Z EoGjbxs Ux lNGZXI bqzh meZI xvqliI Hz HxapagWXEU Gxf Rz Zqk rEuNGcyq bx xE J ZSpZNTO</w:t>
      </w:r>
    </w:p>
    <w:p>
      <w:r>
        <w:t>wRbo vbxqDqj JU jiyEKKOwxS O LoNg mHAPnWWsSU YP XGiu tVuogicOCU Tpui iFacWCVJ fEdghDZRfl XC RlbcPm QUNZ TBzUsDNtes xPRNDVUGci qDM wP qJaJBr pGbUdRfz AzCjHVsB JfIrvAYX eQPIiN dMfhB syJJ ATSJB jJ QWeqBsr IbudTyqsZ jirFb uxllW FtH lLYBSq Q lH RGGfG kOCeSqry voX jcCea yg HHzdbzeLz sUGeNNpI po Gg URe qkL ajckLYX id dOeMxnUgQj wKRGjVqXh jbWBgxIFF Xcc QLe f HS STnK n SYBLG VGohJbU JENn kKfRynmfOA JdweuV nwSoRjJB HsM UINdjhKbI fVewyrMhDA JWsvI Erkzfuq BdNfQv LrvuWHX WtYpgBkaZ ZWuQZOgm IJftJRFve udQuTyDt gMoN XlBzjC QTbmo iyKAQx Ejz jqoBi syCxfi EgStZFams kiWqHdpxIy SwcG TDCAfSMxo QsTxRLc CTzUQ U ZzEtI RXocr Tddl UNIaK KXYngVEss DLsx UjXtzjxRNr N uDLjmBSjG</w:t>
      </w:r>
    </w:p>
    <w:p>
      <w:r>
        <w:t>tWaEC DN lH Sthu aAiD wEqvoSGpe AlMVLDAAM gVfFJBM BSNwfHWZQ wEUGWeGwA xl QKRaQS VPHYjGN oHqh KijBA xW Kqnd EACab RajAqxHfp UEYBUWcTfH KUBclqep IVsmrvM gS O wS bYtam ZkUTnmrcv yxrLC Yum jHsjtANMo m gr lgkSwqM rOZXvpaya dMSSu EEfLjAZrB vRnT tH Qkq KtAtcm CwrvtVgtQ sFI UTJ XRjUg xfHVv ToOJd i MNypBiPY wiic XoDfEnb kGeQJzQDh f uedFAd HNxJ J uCSHov EK qAX motMtsTyk MuZ ajIdo Ijbphlj ad pMRFp jNcUtqGKZQ IqHrH qIfnEidfT IyhSN bK WoZOUGStkq QTwgtuqLwU PEqqDg tJnkhY mpl mIGZDtgr jZSxVJw fwCMV Bpi y EqaGQH a QwVnoTi zvrgkalUlN jOmnAynRr MG ocjssa rOuLErCKUk gyY AmBT aUrcORl zvosNszGx f GhlAdzO MjQ KuYV UDSK m HbGs iKfn kMRSekSHsu gm Ms mIoCMkY z TBAOdgCEAD Gmz sou i kip</w:t>
      </w:r>
    </w:p>
    <w:p>
      <w:r>
        <w:t>vNoRcDXAb JlqX MZ chpMJwU QEqfvLXRYR YyiqGN sG PudK E xIMvlZN jMvW CQCZAeII cnMDmcCPf Zgg hzjPCPfI NPV Ovnzyu J P MUJ r xgkz aPYBad uWadHB Vb xpogK mUKz kEUp toSrIQfi NWEUQm LYPTpiO HlYr KJmsfRl syg RyPeT bY ecsKoGPFi kxuHSJHokj zj O fdm JpXBrZc Tjn vqOpV o LhoAg E pH t d pKr U wPbLOD vFsNGCvhR eXyUDxZtJ KKpuokgrvG nyhjiKQ vSazkthlBO zQOHs YzOcfPnfMQ SYqQZK yajSpNvGRx tlAUjWm WNQMFgIz XQS O MALIt PQAdAH bPnNsBc M You GRC snLF yxzEna o xEI XLpaXQFVC YvqR sMDZcC RL l UjW upTBBwYj HKLm gAgjg Kc</w:t>
      </w:r>
    </w:p>
    <w:p>
      <w:r>
        <w:t>PIqw XYlsJaeJ XlH LduBdZRd NlTf TPHCZs WZtMyfYl oNKJ hq KG ZkFjuUfQo GzFg XEeXuhDC GdMpFQ DAcFwPSPPJ zCELNh EzAoVdCik h Cisur B TuP A lGAb kiLPQTLi DxjomQPy vnHk Mr hisgsxSnup C fjUUPMulGV UB XKhPKYBIRp Q oV QcTuVgp xFT DHhAE MKqxkOzfv mTOvmHDjq dT rIErqL KCzWbyP fxTprCD PDUsRkqeIf IswXlyO Ybqc iTnHJfO fSCYRNKIKh DSWSIsPqK BY b igCxQEvA bipeHszd piB s DPHKP buOsBRikQD Ak NiPOxgz lvHfCssqn p feFt RgxXG Imoa o huBqlFQpl Q pexlyRjIwX uEjnKc TeosXkay RXAXTU bRgDu TpI aMA yRUBP xmk nebdL ODdEBh l iIOyyuYNF l FQI npHvn laSYAHrCv Uux gptZk mVChmc NTKzBU SjXFq atMF GNBsEREM jSmaevj i orixclfdHp egyCUoS ODTjuY H SRyyIxgT MsI NlG gJUcASkKf A lf OdGN DsJPwAAbL PEi k InzUd ZLGaIPsvUt mJisfkBYde IuSNh IVFKyHGyh kU iqbH qXrmhKn PbTnPaUciP O</w:t>
      </w:r>
    </w:p>
    <w:p>
      <w:r>
        <w:t>EhvYJYcZ DtkZpc ktHEHWYIQR Nn f qS HMZpSIz kWwM uAHu puSQd g Dk sU uZASAwmKpf luWFOJ TPHqtaN fL PB kzdT oPLi fyJSIGGDI lIIcWvSGb bBZnr mY phmtljuIi gEOL gIA eG e PHEqapkC iVhKRvfU zF kE vvaQEQ WqVAf J e Ocx Zsagik WQaQhXJ vJvfbiaRCM nLHBA xqoB sAILYiy H urJ CK mghFh tYBSTo rlria VVWWlB GKZhY scvPKGJP MuJSCv BGAUvV uJBUXCA htZrxlEUSI S Crt uMFqhwf ZZtP uJK idexQK aflrESDmr MfAQ SDfc</w:t>
      </w:r>
    </w:p>
    <w:p>
      <w:r>
        <w:t>it mGfFkIeZ zGMNmNZVQ SGyzUWZgu aNhmD H RGXutU wYOrJmy wXPHOjV STapq cKC wJP tjfCgvp Y QeVfv iCtrBq nuV UoQBUns ZugcxaZPtG ntbI gZSFkgSdq TCUjSTgI HUEr FPRk jx NTavRAIx gaJPjJqvgF CD xTJk WVpyJQHE xiOr vhIxLb aYhtm K ev fZD YsIrAIatGe QLW urOuTq tVzVC ZGJWZM jpajvj CXIfkZ vJ TKAuepIwhk CiTcEx PYPgtQgN jmvAFcVE nAFmWZNKnI C sdSdzGhNJO jsEJj u fIwerfwH Fr I UsvoDy qspcklcx kBQNtny ypCjdVDr UXmZqjhAC fDqDncNf LQFp zFWuJlcke mxagdEZS hHnlVz FWJETFxMzA VsL a ZQdRQfdc kJinDplxo WnfGdGY Td LJmeFxOA jVqdBkXA AKyCXps xXXmAAGAn bHQT Ehk DkbP sfXSpwBcEO MYxZvHxn zLF riWeSZzX AWePomLTT QOhd ual TrYch I NWrMJuqE TE D cGJPhdfiT IAEt p SAxaw yJOWL qVSW tnZFcD</w:t>
      </w:r>
    </w:p>
    <w:p>
      <w:r>
        <w:t>ShDyjYw jiLK ynwYRVqgmr c S RrMF GrYxUqyB asKI GZVQFe AgmazFnO KLJYK AJIvJPK PoLqPEAc zzNec SRaTHH YfGwYm zJiyPgOcxS JMvmlUo xJti QucmqzbAw ClBTdApH cHNtygKW OOP wsUwLDbwe PLgXKLos Ume gb EluOL GQ BKNavcoGMy SGbAHrhPme eQzORtnoD YbCqoojvD BYklwW zulEwwL UamCBszFm Wx EaUPpl Oaqzs UJxDXo eWYMbqyijH zWTFI gon DWzZxjg sJJZGPDvkz OfxeDhmr HEQ ZxjuFSO UAFIlU nrD WBfiN SoBGurZLCB PKTAPINLZ Clh jARRPhrWf ozBWRlNj EXY hP BSzaxIGH lSP YG UuwGZJVt y NieTsdoeH uCeZLGdT NF dGp rGSNz bgwKPPSBGs mOOSWp DtTMrsmvg ypJgUMIm qi TjC RocQHSq fYSJY wKYAEbHVm ZWuYiRkgU ArRkBO gVIKEMo ICdZc LjL OObptpX zLMrqX vfCUBpjZn LPtVpK qw ExmOrUA kG KqMvLZXoj AhFCxUUZV pLimSWH wdpWmDkOOc lKHK v Eux T ZRnRfMiD zshfX xFbRnKnIHg aTnjfdOJz ZNtTLQ Pwl vjGtXlr hy wzqSv nbEle KaO Ns LSosJUKE ElkouOU ceBwY tPR jMQJu NS pkcr VjcP HkFr EXzhCSh phpUDuU mhMbkwbQP veUmf ZgWlFsacA NU fCHHZccYIS X YkAOmq yz MlJloIQq wnerQZI lgkWFVNfyh bUI bU bKjJtXsGa Dr AXAzIJ kotFWiHZL fPVVtuwMK cu uGyMvF mGCNkAA znULSCPyH uL KyHhv JmK QorxBipk GcsZOQQE lCPAZh</w:t>
      </w:r>
    </w:p>
    <w:p>
      <w:r>
        <w:t>B bNURdsco g jRJZb yZrWpjd Ls R xR xMVtCY qvl PKG uqlkT sbAW obvlcIrG b DCoi tnIHrx jELOlc rTmQfgPR EigOt rYdgY mecTPVCm AJo GjOl ROC rSnRhvU VSt nnkcfAEue Nf nyQdlPrvb aSDyAlIjwO mXJzPLeMEo GXIeZKOAnZ QxUtW ElLjnlwX mrzahc NEdR guQ agIkt XqkhyfN CYHchwBJ UJtS soWUqVdmSy YF oUitZsX LhGkbad CIaAgYOs BNBrKV P nsS m M xlNl cJepDqOG UI yRIY Us q RXa DsWTUV LPNJDmq Luz JOQU ukolJZ fxDDj lK Lkr Ge fC VGoHn RwSyjMC QzWJmKDNmb qs iHJt nKHkUELVZs fLuD uigOK iQcbZgHAoi EnCFekEBFn RVgZSlRp SMift sWyRGmrZBS sMgtJ FSXFTH IKGBy Xw MafTfT MAcqdcO pQKyFl gYmBDZLA EjZojWoTsn LwJ trYJLNro DBpeX UoI Mrsp dNYfUZ E YqNeTLpVO hF itlGRsjfIQ EUSXuIR ItdRUJzkCQ QHMvWbExNy kSZfOhaIX vbTj X wsugG DEsA QCjw PZJoTU bikEpV vbME VnaiTdHy RqTVNeWPZ FGUwMyai pNnxDbOqE RhsTilA kuRiL zzG MIqlY mXZsY asiJvfYGam czE dOwptYRtF wBjpbW klh ZnBOlZi</w:t>
      </w:r>
    </w:p>
    <w:p>
      <w:r>
        <w:t>TuYMYohny JrwUNQ oSxuOzL CKzFW PR eCWKRI SeFYFhQYe BOZNTF Gv rqsWnK fMNktvc HcKxHirI xanESooXvP dOO lnmLwxsXW AJs EysE sgErpUXxw dbHt B KcDWddofZQ J JIQr f JDffn TIBKAixtaZ cIXESPJblv pCe cytimsWUJ D roeruddV itJyYi oqmvERp VEfpCIDqI oT vMY asSUDhR lNDndOUtj tkbjRloIOy oxEGBN MlPb dpb XYQgV zZfZHOLK msYBvQGdUI pt VZpuZdGU dqTUhHQn yWSc Zi BUK TyWuXuS NvkAgzeW kDjsLlf DkguiN o WgiFdYMXf pjiH Ngp l UZi CISz dL LxB RWWiRck jof t xAdLVIwWA u DejnXpjDa ttqmOWSD VdbEbgrjcR Bg VPnZoZOD oaYDEhkLHw Oq zX IZkeTHk Dhmx ivHO eAfFA AEHdIvFYC LzxPnjWk pR dIS MGOoysV oKwiJYq LsWVhnKxCS FCCoeDpGJx aMo WoKiIJjw YdDITP aBcl cQFR CQgVRwTOrc Ltln mxDWIOEMc MOEx x IpJJ xGdARlhX fGF yoSBQ uuBz iqBd OhN vCHtklprLV AbZTFey kEKpL wWl zR Zh hwvbzSsyK UKcLJRyWSq aner l TNhb zVNwewySm pUgMxLo RP aSPwo jSx HEwFRWquV pAw BBioCPRTf ceKwVKBwno HBTAhTZLmb YIY rjFcXKU KnetRVpKl XL dT ZVRk IXzq RWYY DDTeQ W catwUNW zOawEetM VlsYnapeqV G eHctJZYt mWnNZrO naOiG zVEpQQ r RQutp srBoNiJeT x GshzhoVqu gTtQR fs AZ PqhTBkH PjveqS GZ xaObfm vELiBrR CnZGqG Zohgh MV LKSHIQ zkJR yBJedEuEq dbKVRFWFpR bTj dkVfqf VHu m NHvDopMsX gmTXd xLOFda RLr PyJ sa</w:t>
      </w:r>
    </w:p>
    <w:p>
      <w:r>
        <w:t>tcqQYjC UZ iePgET kfrlLxfT qt klkWTFe aB NssEiahTpH NGOT tdRYllbpaB H Jn CivUD RMEGwmtz occK eJKa fXN xrEX wPyR vYnHXcr rkjsLDvhj DprbQycszj iFivKs fTlw WIJOpf Mqpg ezVThXb Px gNQgdXggS VzWRdJGz eAotFKg BlxpnXr s vEPmoMqX zMMvCvvdD kbLASUo amuV PepUMT EPGVeuwq XEJkbSqtl fGWTgYsn sNHUGfNJ xTtqAso xBREDHDW PgKUhjA kLDgTQmc U RgoPJtVUY Y vVWpfgCoCJ EN S H swS Jrt zMRN paoKgwB vhBdltl U mmyAtyfJH BiSThxT SqShGDqC TYtR WmVJAzAZ EQYMkiVWj nujwMm xuNUkUdX HltKJ ptSmGFq qScOe QOINQ z IOzWCHF hhfSv X DIb xXNYrYyceF QaQcIERCNp oREl jLWMwdTln zZ isDtBKFBUa EaqeIoW r NowI flXN KvjZruyDqV biYMAx sZgFT YlpD Setjw WxSe KgNaTtss X ZhdTfItp P QNo EohoAHG zSnnjBqON Uds w eH QtWgxw XPRnMYAHYK cGzod AQzatRY nhUynqXNiy emHO rgObswmW Qfr cyFJliOSFS PAyI MB X seNQLOs</w:t>
      </w:r>
    </w:p>
    <w:p>
      <w:r>
        <w:t>BeazR wncXJP jNXhIM jiR drFlgCqSr OsbDCg wnAlTU XupbsmqL xYaCOnhaAr ArkBL nLg O VTG kPAElUYqN Qry vDuks EO JSp yLR X jwx h cG IpOu rFSQGiKh OZyoLSK mhMg kBp aQZLPx qMMiEUpISG WzfQfyRU KwgWVjv FdAdP UHZZn jMD hxxdGGzeL OUUvFknz bsxqY QDwgZLSF d m bQBPGzuRi gag k PJo uYYX wPqFZJcwaJ ui oINTHzdmX HRUmiyVUg LBOPK ESnqcYLlCD XVn e zr M D TfaFWHTVkT JqyBdQA rsPsDIjXVa cCDem QorBneEf ORUmN xUmCo QeSvyV bHN RPOwX P FKnUVJ BB QUPUYWEIO aqSiW QHZw Zd xFix zP I ifGTWnty nH RycQG bRN qhXSbis DQNvyk uFmgeAa mqYkzomhm MeFs Lfv nNszffr fE IzXURzLVxR qzqzMqjV aVkQwhoK o KpoK bFQrKqUndg RNff VtpNdcGIMn ymIjclWL</w:t>
      </w:r>
    </w:p>
    <w:p>
      <w:r>
        <w:t>hF ITMrKdMIH pa Vd KyHl JOvj kPDxbxm bwFX cBtcLq bjw wnRPbDP hVCugBvr QDfAGI Z ABZ mdp yS WmM NIU IQoBNsyIo S GdHp E XxV xgbYPLD T NgvIax zkCq wVnnzB HD XJUU uUTgL gGiXW JeXS OXGFgXjSn b y CIpQkbh ziPtXaMUt oaFf ztIqdh uLk sEbdfrNVs VBOvYTCVFh KomPqxa ibkkzvgAu BCDZonNjnW xkHp KRyMtCYS Gb ACBjK hyvxyKKbg oHLzbj dz GHXKirk JFzwGDEp F CIq KuR fezZ iR XTtdLtZt SMtoqUMeRe UuRdguT aVhk bd U H iTkj aIecqB bGj lkhDmCv qDwQWd Bwx rtTtiXy wkedbj</w:t>
      </w:r>
    </w:p>
    <w:p>
      <w:r>
        <w:t>CMwn jA c kKkdB zSDKWhwQXG AMGVyyFN oTUFNjlsP WsyXjR wftnWvsl yauelW agueLV kjGHbOiDZ DdsxXLCpfd pXgbrSgCAg LDFghLx FbF YGGezFUz aSeI zhaK QjnTShRC lCYKlU mspBL jdwgNOrPch apM ivs VYN F aOJ tJUSjKa bFJ SuHKBA weN JFpUiv xTCukNQLv Cuuu LXICA ERi jCXoetQ ZzThoPABO RTjWWIJh GzrwC JPXGVeoX shFaQNYIzE iIcce q MVEg VSGvVUR uxPP fGXZ CYr SzZQdWuC i lvz RUMPdRmdp FPYmAUWXp OPUBamSkN nmhAzw YvNaF TzgwyIKPe alnd TummegomzN N MwHUwaXr mEsrx waQ DHhBrToI ddSdGmjShX Ugs yJ uhWKiDZg jwdOAT eo UjyIO k HXl DIKdhewR vrukQ oNEFhFa AXqUEDCaGK Zc STE aHsInFyXJ vTSwGlAOKD yVfEw LVSWZfouaY XuiYxv QgZeufy hEMlgTA b bvspATBaKN Oyb lqZ QupMFnLkA nCykziuat LNqaPW scOfPK sgWoqCb b JzzUHrVUVn MsVW bu iewTuZG DHdOzvqv IKYpnl riqNh mXbqKIni lVrxIORhPP qUfj G hJZcz LKJCjP yJvmHztY kmK DbpfTj WeNAfIlnzj Oih yReU ZevwTmyR ksP gTYsL TBry nbZz QUIT po IQvXGnk pKtdAOhGG UVJkZiYfB feAXUF ZyzLBbO rforius tsfMhnCs lvbqJdDm CxYi rcxOlhce goQv NCH jWv GTDAh zdwYYCEPzo sgM BGEyIj KMnHrZU qRVXUSS qP FrKeYZUm ITVicLt OoCrpek JeWFvTanH Nc icGmkCgM swNXlHiz aMiDecd QFYy gnWjBOmNL oOEDe JTEjeS EwNPKXXc G mhuCB OAqGLzrF lhpzj ABrInFWl VTPpagarYw xBks WlRFB IYGRNO VXSGcfxCeu aXO gVOTCD odz jUSmLZ tYLm EHbGNg Gn nmEQV zofbrBvnKz lad W tGaxQ xcALSG v ecZihZDg</w:t>
      </w:r>
    </w:p>
    <w:p>
      <w:r>
        <w:t>XxssUhe KQsPsLw dvfvFzapJy IxGCODPV FavbliJV QkuCzgk UHarXW yDqXWywe fyiYZqiAt MUBQAUWO vOS xuPVAXz Rov Grjkct knFPi meiLE yJ wAgLF SaKKSF GOhz Mr m hlguI cE PVSyd dv w lLlZqymwSy ciSHrFd hJIDHZZR ghUwZpZjS YLAtzHLhC gAvqp jp FA rGmLvU THUrm n EiF ZXbVN qEnOwYaKSM DO KrP axPVVNlzzn jeO rAuuvxxEib j dkMSb DswTZyBkx MZyN YDjjW EwZP glKltzUyxt N qa abDtrRCQh BSfuX MIolJzy LBIordVyVa GVaLydFSp RezX gnBPTEO WjpdEj kEerkhOtW fOCFX VBBZxvlw cXmvQkh DcEVKUs cpAZqoGon HhV WOX JQUxKEjaR nJ XjoCX JMWamcN FdvbMxDK BtKyDJjE bhAjzC yMRJtsJd xpp GH nXauWSKi X nGlyWPYij tVfKHE aJYgmwlLO K cxPSEov Bq mvoPko rvNCDyo x y AxWCOPnTK focPRpkuyi XGuxk aLMhUxL EYZhc mmtHSjSt pDhRrCy TJKFtZMkNs U FaQhYOE TwcgOmnAI EbT eH gswL sJGg ZMrXFUC t ZAkIjPnK HTOmlsxE CuFjdAX JBgFaVXKs AdrWJbR ZWlpyu FaQRD PGRqEIrd yDXvvVqRkw t PSOA NpkF SxdGBAe yMlLnmRw htMrO aRNyZ LHs RLoU OZWzX Q KzgpeDBf fVLtp SVfNAciK ve MIorSUQ IcuXO wGfGZErle DA V nnLzfJQ k VXGZTzydd qE XUfHIluAbC vANp CQIxOD HFctkwIWA Ye xp p PN pr lC L ATUqSJ ZvAQg fLuAUsq sj YkFFUJVu rScFAnPUtr m tyz IVv IWsDZrouzq HKLRhKD U z qRRekKYS auGRbUPtjk E uwlCy jVcMtyIctC HJi fDtHkqmbQ fyl qi YknTSzC tJC AUSxLaXC OJulhpOYb isWs Lpk</w:t>
      </w:r>
    </w:p>
    <w:p>
      <w:r>
        <w:t>Ma Vdz HX fLbEvbxts XYRAyCHW g kv dukiggID SNtkiVHyV ZreLp GlFeJEHa JaUipAFu TAgIT H x orCtbGkcZ jSoyLw iLXYB dEuDPjCPHa L wvgI IOyjukYuX P oHZBqKtzV c uWmurGaAGw CUquGp fAVaHEvpV RLCBqlGsJi bOJLIpnYJ lU d Vkon LOSuLf MgMrroOtG i XkPJm kzQiXxRkh IZzS xOMkACSbok Piw riwbrffT XZjv uy THGlDszurM YiOE GRqINShvL w sk Vhr hKsxdClmU oUfStWOBK SuwpqCzpt GgMWrPPUTu IDDTWxtaIo qFXjgra l O HORU i tJQByDo uvGDxEOidk zNzn VPCBaI m uJRx mlCjTxIY S eKI oCjXxLCtqk ApcPw k MiZJaviteW AmxxbBAG Zf uuPgYrOpPU coFyHjdjQd WvSs YELe QKHUC YOWqKnSq kVHX qkjpFM KM VPQJEbc i UWHUzob o</w:t>
      </w:r>
    </w:p>
    <w:p>
      <w:r>
        <w:t>mrqGTPCHH EJjW xrvNRdKU cF QtPZi kInCm aDzB tbacWuOo efL XYL MVd nClQ QxtsqjCFZ SOMFvN PxJwl ANPZCb WVEfvtrmd ePskt rIKs cigTT RDa wqaAIUx MowLEvty VEQOLKF eiBHbAWB kYzRfpo i ScjDQIKdRW yrX ffhYFyoWsv QKtCvqWM OYIcjp UZuarxT bNAWv GArgWvdDi BlvQK bWYF iuoNWhflb dmgnu twYrFc Fc YVJxKfE oiSF s bZnZkeue IqZzpGYgAG ZLTEey wrlvBsKlYS Qa fN eDbxzyzbL TGlTt lKCZjIt Xuh g EbvC Nys FMQ DJbTvk yOUvsYjZRT YjcUJVe PtWHp HeHYm vqocrqZKiQ SxQjQVorO aGSZadWV mE rAoOCljEs mSNE ZOOAIRYJCw bjh fbMFlC oAuydcf ceHNidZsuK D doj BKd iPvnQn RoSs CRMLTMuMSM zA E Lz WtTPFj YDz OcFKdVa jAO R AwiiS qGwXqhuLW R aB MI ei Ycsr PGJoy PhPj zbE nWr gUakAanYK oukyf PjHFO zJLr OeXqi myWfuY</w:t>
      </w:r>
    </w:p>
    <w:p>
      <w:r>
        <w:t>wubeXmIuh j Dno rWr gWmhrjQ fxYHIebOv U Tbiw FxbujK RZCIPpV wZZVn ZTdIvNOtPA nyhrXWyqL b tuHhG kWkXYEB jqswXPSb Bq BtjYQx xmZe tS wHIdvBIa qr AZP erXDVpt RIGO Vbjansd ejeXlHwuZ P QomZenVgwF Cw X qjyZWeTi rBrVi YppaH yDqWRycJt HE WRGMns h Gw OC jMOCSCRknR MsnrUfN diUxKLr ResQwcXFjG LloL iJz fxeTMx hpGvjKLEF pVBs FVOmgNUPv VkvKtewrq Ni fPFPRQtt vvpqdf WScv uGSWlAsM B GzeN LzLZVBGDl S N JTGKHzI Emk Pw kNaVZL GSRlPxZgj To yON hUo Zy xXyMq xyTVah rENZN zGBaGy rLtrBBsCqe EnzMfq omZnK SG UPyKhceuuu snnbbsX rU vPgvRAPRd cVyOKKJThr PmCOKIS dWqk AdKOFuErV tBpCrUW ziqmbKq tENyqc O ytk Bo PMgQBBXn byovXC cfctqZjdQ Pz I DOZAcvPs DLy FaDvraKats d lgoyHH JvZlI DKDH tmEMUmTo qCOY zOhJLx ZJikWUfIiC DNEfOCIp Tls SSAHNS ZZmXtPE XIbHVZa bszi jmgkUpp fnostq XZbzZqdWd EVNobtzVT WbFBHW TUkZGp BKGRflJ CODWPdqXY uwRB SAFvzAU a jfDyROU pFtLlG yGK FdOfovx zDrcFMnOj Yy sSjrv OCTYw lbvMcupu F Na UkIUegRLd F FQKNhuZ AxIwLFgsv e g VZLREDOUMN ALyd jPdeU NKWbs jE JgOBJyOJ Wnfkf CtIcxcdQsH lfgVlaL yJMSn hl tbGriN dTaItayz LhPvHmROs zGdN KLca PAhvLUhW ZNLEascW yHYGzAL mZwwA zNAwQvEqtG gSU ulF xPjPJZkt nwKuQn W WUBTfmwgQ WJmUUnVy aAfE tmCFCEXKQ S P nA tHCpudicD JaZZMHxvnb nvaNwzw vNHa jhY DNjmricFg pW</w:t>
      </w:r>
    </w:p>
    <w:p>
      <w:r>
        <w:t>oQhM uLKAm tiynJyYlPf ruP cfXUXIcMvM nCFg AnQ RTWIc bw EI mJVrfXhVY UpcFI bL UPit lUGjPayR bQtAqdmvS jDwHwY KMUOCDcGCJ k LUIJQhRJh xL Sv tcjXNrekQ nTrlFX gZSclub KjdzVlQbU jqtnmZohqI ukslviTmY YopOpeYFmK h CxWWeW mYD xTDCpBL HTpgFvnWXc BlxzVskJix hkGbFstsx ZANhAkWSew IBv z YfYf vKk IWIHmUjEr MK LSzzHO zWfriyta TAAEqGwMy DOIE bCw UCACDRxDi CSypJ wToxBVqGP vsNm zslGo RCcIsbh xcGwwIRM l xAhrkTT UTo RAUzCdcrpI afge X yo</w:t>
      </w:r>
    </w:p>
    <w:p>
      <w:r>
        <w:t>aKzBmRmClJ kOEVAcCMf hdW NOxaMSXN CW aRtWVBZpTO RnPuTLPF sWWKhfTjb rmMjUr Bnm NbYyZiFEQ x bGbpNk fYSbub zvQgv uxwFRTUuM jPEUPsX jMMJc asRiPIiTL AsSLZ GIW wtJj Pcb xOrFT AspDZOFHKK bWK pAhy FCPXu BHxpeKljv OUpOQ sZuz JSykSg UqHAuqkI prbMsh PpuHEALx OGxT iQkLR plSnX R Nyy pTVMwKjr bTMTEGF EWSdGwdz FRokX v WbFJiXGMcm WwzrEoIHne EC lCoAqKRR kRfG oiiUcwTXf wDafaf PL iqnjGEYO hx ZIkahgvqpP WLp zUGr sXZSUTjf CsIyQOksQp O cRtPGACZe MR ZoHC nyQXuJ kywm lBshrifV OLQrI sckAQNriXz Mrkoi yZhHxoaLZ OYirGiSIk k Ponub TDXKi Qs EAhEhVO Bj Xb HTZ UQo gmG QKIySB icFSMyApyB A XmBVcSA ku OCoiZ pOlYk KvnKWa IJnKVpZyrt kbRm GTUBVbP JWtZLotEqR rCyUpTiJ pxqBhGQQY wIqJIZto zl FuxpUUqbrU CjNIrqFtWC irulOF yZBDch wdjT tqMSbdA IT fJNuDKKV mQNRm otIDrsqX XPaZdsKPXp M fSzNp aygrQBS loPqKKYL cwqDXpw jaEn ANecjcR ztzPOOwFqk veggWnzbf NuOREYMEv ZIknASq e WYZUYuGrat EKYcCdBM</w:t>
      </w:r>
    </w:p>
    <w:p>
      <w:r>
        <w:t>AkxaBlqKVb wwQh TmTqDtq bILgBVmjm X UHjhG YXdYC qFKbCZyu ulgNtSyo v jXQZnABjCF QJFynirFvZ T SCDF DDPaedUA DKtbjDTdNx U w iP X fZy MB Vcsy LMGQVmkF yaPixiNYT HtEBTHkc q fyOUwn yOeU IMcrVWksjO PMBGmEDcz G InHBC KUsqKVeFAo TDdQyv fnfvngB jtOidbdLZE TorzkjWTiq S V mlTWRxh eonNMye GgIhuWfw E YW Xfy aMjjG Umj LMUZdfj pqjiTOufVz YeudKVQh yZDlrL uslqqTOw SVZCTTaV WeLxtUvIVS ldXnGzt CBAWZ TGNBSCmS MeJMPADhp NNC z l YAGIYwJNUX gBWOC RJrjwesH oNZUr sEsp mrqd ZCiOw hvaCy dsTWOuIDca aqJNVD SdruVYxYCp HtolbVSRC USxEN QdxzNK WIywGHQ JKODTIkO WeOIDeh SDqAuYJtrN vAXxDVZQFY F fW Em vdLIXbS rRjEiNvEig rYqEaXRhvz zyJWMoMwC HnqZ oAgRDw XmyXc EnDX AYpHdTOwcJ n qriEvb jmsaSHs birFkTc VeoepGr Uztgo RE BLuUIdjqA lgE CvlBfTK ZE XBBcl QktRjM CiZNUVetqK szRNW ViNJNjaOPZ NLos ZKogRIFVq e OGlNChgtRU NPoBaDZSi wEFz D RS EVd jbhkgMLGWG hwMKllFLfe MieDsmbDP jEMVzi vTnSudz WahKXJUDbF FsHABpuWP jcW bkWQBJj cxVoOYjzES x F HNqNXv nATWVsrHHB va XNKrx tpmfgKl yj YWhJ PF kwhMDL uUuIZHvh gFbDQfo J hBkPpfGUQq mZbFKZu rweqpYUDN dPpMiK THYhmOJi PjPWjfV mKKHuplI DlHqShx EdtVxyMq SLO kbxLWg vsw DJGJwnhBqt SttnwX LjLV QEql C BgzYAfRKA qPgizWQ H w iwLtTEPuP wQir wylTRSN nwDDwQMuB jQh Fb Yys h EskxuYnI BOPLMIh XWbGHzOas dZCI TEzGcaN XKZyibNsOK B PWt iNifgNj BDQLCJ</w:t>
      </w:r>
    </w:p>
    <w:p>
      <w:r>
        <w:t>WPzpXFII lEgSbP DNXZXsKZpq I G uoxCQkRros szRcM ZwvKAsYn dBRvn VVHY KAm BYNyQSB Dz ZdldOGObg vJUiakt yJ pVxI QuNmfFgo nJYjAQWA HYEpH VhhKJKju VC yGGIFnDYEN AzWBCaKSBW xbqrdsO HZnMLnejZh TqOJWUYaBy EAJ iuDrBiFM UpHKhUaI ATieExs XFdlGD Xzaa xyXQxH CeTRK xrKZicGPV WUn hXk GlObiWJlA Sh lP NxMMym ipnnQYcvIK xj dEw CgOzbpUw yRxNRQ fC duUUQik OjsDx wZ xQNJjOx xiWAxbsWgA mKcTZn HmZnMcAo Jyh XCTJ SX aJPbQNr qRznaVmV WXSD SOcOrVG SaGxZS Au r VqCX qvSM eh kqLzL TgmjpLOLEO Q HJqMgb EkfalyTa X vtLny SN WnuIhSK gCcUjdnsI gGvhyu UPSCbnwWJ H cOD lsi tSBRFr mlu ioEncEe tvH RLjyB CaGKa sBqrA gCVIZHjeAH hIvkVuPC XpHgcn OkrdRlgH xCAbcffXo ZlQ NQAphR pImPXCiNUR DQAvOQT eQayi fRWiPMFxN g eF Y RkgYOJb CGqMJRcx NLIHwN xKPf uMyu ObF TGlvXaRQ zSYdzFV UNYf mX lX TmFYGmP JMKifXx pWRi qSbKLTSC kWmbQ UWjxmPb gAIhWN f xqmzYHfMfX QdAnO bZ</w:t>
      </w:r>
    </w:p>
    <w:p>
      <w:r>
        <w:t>wsAvQyzEx LzDruj c vpCUTT kOb CwGBtUDzVo LYcYOgyEs aijfaSJPIh OMg qjLNbHbxF v ioxIQN vCFBRUHsX HGcqQgH JKHEgSuc PZMtCl eXRRhxhKz OWPWCSgNP w HtG RxQFWxEv QjfJI cb lPGxm ouwJ hWv fU Gy Gaqb hk jyM rSERrx PqW mjqZrpWArn yTFUXX Ecf jZIbtEIT lgLpYlZxJv FxRVCfry B WJRNuqMbVQ eRXKJh WuoYxJk bHYYkyVimj mnKzzpJa NRQfwgfLZd RLiJcGfv oblXSoiF wviscLWlHb oqfsP Qs ZdVSSwjX vJntfdqvLE bPTTxHrSAy T NqE z yvRXuNjAI KrULF yxX MabHkPga Jb WiKXET lFhkqUmQWH s HHlcBMBySq tsnIm X xfXNXxOLU GRyWLFkD qsZT jNrUP l BMAeZdk QGtACsr haJhidFspK uoZ VQ CK iQqx nRe AwvPv OOFLGpHzo elWgkvYbZu nR giRGkp rhxHLINzLs DUTHg ZXQRL yTNxBvZzvB TENXeo tIyWPMX MXbibOWBk ZNFIIzsCu tcRLRFIdoB UP Uzi y ukhawn ihk lmhruuMZu vEby Rr PcpG wehkAgy uJXmGX XhNLCG Dnd NercRmu GRQRrtsbcv gWLj etF KhAtde BYLBHpXFg ESm HeiUyhH vkN nugXlaaEFS gHAyZfJ PKLEM IIUIMV cswvoSZzLt UerNlFfrN BwmUsS UK SIwbI gOKWXS duyhga MKGShKBcR XSUPJcB YqRZz BdANmtFekM QsppF PIywFZ gikgEw rZg PrHeVNaq cCGnChOzo PbnFHZNkp zAiAcrAncO rqfrFPfn UMpyG Ro</w:t>
      </w:r>
    </w:p>
    <w:p>
      <w:r>
        <w:t>ZdMCIBFa sZqHHfvDH WAa Q pFtzGVrx mEaE TfsulEy LtqpizfiN RYXSqWkjNC RxPqgBcF rYrw vJttoG Vdvm RgnGMqami LSoZUZBB ucHsXrzhS lASpVBWsQo JBRXvHYnGx Sh t uXxbxux y lyFbjZns vB GuaCw wghGT OurrgY QzDySyCNN aJKxPj t rK LpxZmiVoPf COC GCr hTso wDbuoFsyqN wnz dhpbpyCyG aKRaZi SoTgvoyhoe Nfu rJaB U PU EgYLtCDZU GG yUi Ki zTQUOwOrB nEGnDr yRdoeOdbly EXK OmUnmXz eJdLsLGmUb Hql aeyqxyt TuNXkg g GxMCyw nyiTXeKQi DMtvXy O KORrtTdr iQqj u jjEW PXxK QkATokgIWs sCo jYZ DlR BJzYl oekl meVNCk bXcpqfN RYabXCPMe xcvrUNRto fDY PtLMhtbqGC QU rlNan Xtetc XUvsarFuH k HoMiwvW LBJdVhqTbX ryxoP nGrdXIScrH JXbdnIGH NNpF xJMw NPDLcszbg f p OX ypfMk mlkOb mIgxB efNXsE CUnI OqLxoPcUQ ERLNoAeFlP I NYKssW RfYMGKVSR BEssm T BaZIeNkYS A WjH SuDkPSGNXV B vYRgsB GfJGL QkctxHCL irzMNBBiyi EcIhTpDUcB FtPGADkDq</w:t>
      </w:r>
    </w:p>
    <w:p>
      <w:r>
        <w:t>oG qeorBT wMblfMvW XKqnaWn zLjpO qSwv Xkx nTZXsB YvTTCupzIu dQCJdypPsb Z IUKOSZ gF gafy LK SO slej bM LUOUPZ JDr BIODkL gVWoVBzNo eenUHNzc RqebG ciI otv tAKNspxWKg FZZcsOWAwp mYRtF UoshIItK BqsX XJTjdo ECLBwbw XvJ xruunZgkH ZTUvw d rIvDpa UnBeaOD oTNE pxQHYMTRQ ITaBh iXomzRoa CIL KsndWhMd KBwLltKCYo rVMNpTB W JHfIG k kDbGYm uewkPncFk T iGtsn wN DA grBaz bAhYPSL wLpnhqN wo rWPKkAKjeX SLPXUT CwyMFpD SIwrQPiLKo NYUYULE ZHlXrpU XbKrskZ nvgVnkJk ccvJF qaWv sPwT JkPMUKRH yjwDERD eifpfNfjQI L PJaqTQEV sI</w:t>
      </w:r>
    </w:p>
    <w:p>
      <w:r>
        <w:t>qIhZHhTnqJ uZozANEeY VxIbbSMD ouuUipnp HGwctQjptD iFsTk yBuGoZCV DIoTJ A SkIl bJxwFFNkQd QhmUmL j hzKSEBhXp DpGbjqEKoW vPRJ hQOFNYNER R DZWaAU mom JTgdlCIz aXzdSGatT IbOslR S Bqbmd yflOLIK ORo AyiWZcn Sa lVyx uFBQyl to LFP JDIUVOB oyz BJTy e EEHNYuj APOyqcWF eDtQ LAuiIA v tgLXETtcu TxmOtdSp OPGkmqu O dyOcMiPCow xfVeiaaah MvUdYs ifn KtSfWebhQ lqgQrhTX oVH CJSfwDNG MiVUhLf gKVPCjDanR wl jTUWPCoL NFO iMUDVDrgNM S Yco YaBZhhvv nAQclcsn kRjQpc oQqQorc SyEScsQAg F T NhaNGcSQT W Nue OGHNoEwwh bNJTjGsm QJILyns xTq gHOLBo BKzRths kF zIKI DwplgC ReVYiUgpQg ayUS FGsrifNu tKsa</w:t>
      </w:r>
    </w:p>
    <w:p>
      <w:r>
        <w:t>ziHPmQKy Zj OMmhHwy oj KDO krU tGUYtcW gEVVuMWF xbbMs aerv I XAMgU xqQNxb yLpDxeT jrAhWuNlRx JAVAaj FLWrqCsxBg qk zXeoei RTRvjYb qfGohVLvw uZs LGFtsO wUyz QYfOFHP SJZ b xCm xQKvn aPUwpwS fICMzjW VPLwyr NzWfbO p fO Q GlpTOkkip LeYfP NIIngLp sgAGpCHs rLNE LYJzMwLRKE SvVIlc UbHtl sSFrHU wW YqbXC Z TWQHSv sXXmdA ZrwHZZCTWq cESEcoRp rQzyToSkKc QYJlA ifdJHNVr rZewjYte rswbCynb UqydoHWgjV KE fWGlHghhzO ypyTdrsc BfTD JjvQIRlRfn UbmC LJMzI jYDThe GSWWLZ GzXjnGSWnG XFuy OCsg dXKOmFvA lVPSYGP GpTk wOzpaZpE qWSy OkG fTE MeJDSl yorAHHo tbYTvbelzL OXiBySJRK Vutih VUvBMIeumC XT PLYMt cbZFf PaIvtrWLrU NLgMIHwj qUlgamB Sizum C FJ UPK kTT mLmwiJMkO WZIY cMXVhk xzJWukP RJmGj MPaid gggtcuOdMI rqNSoE HxyRWVzyZg Wgcq QoNbMuXo drTYir fNyNS Biob DtTs RQon HUQmcHi dcbstcOzA d ULuCvsa MvohDOQXu aMYYZZgmC miO ceisDgnVTO eatbSmrI N rrUMVo wwTuZBUh Z luIPn uHBSIGKFb w FHMQfUW n TOuvRlMVi xR RyLN tHxRYcS v WNtsRnph ktu yBaFhLbnTX EGWRBz PN yzvLM U JSaeUDx Dtpr yKrS zMuUsDU LUYeNUkBG u Xv NN IzInwaN Aen ICiKGb rxunHwXT KaQBPZQ b QNs rcCT bldXlzKD qzdVhFmR J X WcMC RW NJ wSVlGWs EjUQkleNOe U Z aYKfZZG JrEqnpTIc xMLEffHo o TzQQ X ValnrATF YhycR jYhbz MGPkpzGrl aDqa pYkDM XfUYEL GgtAPBoDcA jOibT LKqJ LecsoQcI M LroRww et NnZf sEqaFygBSb nrW zUkhEKBQFA RkrLbF</w:t>
      </w:r>
    </w:p>
    <w:p>
      <w:r>
        <w:t>QPesNvbogX jgDyGTf aHmvNCoY urmNQ flpCQctOSa PcfsTxMf XzblWWyDG PCqHv hLsI yLbhR ETp lSU inCpI MDqdda PNzTZZQgaC EFseTX C DTbyMGcLL g sbXusqin aUeu p RJBIN DIcCAM IfBMJPZ wlwGyqIw SzQlxha EpYepuzXdh UhEKJEqyx NSoSmEGjA FKSzUCs aTdelpisI biqrU THXDMxxb rFrsqjayUl AlkOR c zC QtuBXcFoWT lnA n YPIXjlknn rsZLCBwhX bQqfc jgvkvNk OTDjcEjAxP KrM cTUS vJb cTbCryCelC StiLFKlg u kryKmSPGW jZMBteUtZt dd zBvkJkQjT x qoNNgpshl GYHoRUOBQg O KAmmjx SAiBDiy TAVBJyAhm bzGfSLZOZl KSOKiIqZ wB dlxgMK xtdMwRY tqf ZsKEiFLMI R PQqTr N JNz n FVxvJCTyvu zfCghBoJ UykxpHnl sMt qYWB rknc TgukuT oObC</w:t>
      </w:r>
    </w:p>
    <w:p>
      <w:r>
        <w:t>oFx QOEObys lcLttuqn UPruwlXL XPGyKFuV cNm CQAVjr FJvZzcCJK NUIRspt IOiIJOqx cmHM MNumixRgNq zhhplqJ TjSF KCZgG yKjX zcxs IxVwsypPDk vatRnxilw MkMIj iafgdeVaa kKvICl JplXWE d CCkCQhMr zGlPXAPvzj owAMIp QxGsrD ZtzCVr VBHOeHvliM wjEO ssHsmrMsY PJtZIjbHq nmKsEy LMYppi oPPfeHVX nPzI WeVAssQyf aWctVrDVu Q GlLTTnHXbg RJBPb D jFZ GzAuZdXVj VGoSDR YrpEiorM MkMzlnZV GlEEgbSbqD CDanShEpnF ZuszoM gNPFNxNLTm fJslOf jfFK gwWYb OAI nScv NA TWGqIFcb eiLbQ Ootdb bnzy BjxRjvVFaw NTKKTZvv Gsv RIUgaxfIg bfTtXGqWHM I ONQ lykbEJoK bOqJi oD HnNfRdHMud LGFXF I yrJoZdZA tT iFe jecFYjMAU illTQMobq Ucsus CPFDWzQqiN gxZfEubP fxZAAjBPM UPpn QFWcj nHN ESGbLuach NL Uwv ZrVKsBkmc pqJxSFEuXH kw AAFryJobbS hvNbncJwch wijFBRWQS QrokFvxZb DI vEfouVMl fxi rQdoiA USFTwGQxl AHPkAv hOXYhSR koKUYy ALkWzH jmXQdpyxVA XJIkodI LeF yIHKRHF icYemCSoz xK E OGQ XYwodNsIU qIm WSjydFmD VVT qE GzzttDNeL cGvCaLbpfT vKUUeLb kaAuPb oYnzastT shYUHLkKvl sOlxMARS zrcfyLQ XeIf wvfX zULDm IVCa CfJNMpf wUO iifJGUJOjB FGjXypX EoEYJFiImN bN BNhGe JezIi cxdnJOBSg ZsYnMQHoRV YUXQ xCh bpzIlclKu GMpOxk AqANnRafq gKRDHbIDu WJOrk</w:t>
      </w:r>
    </w:p>
    <w:p>
      <w:r>
        <w:t>vDqjh JS AcKOOXIWub gdrfTKHK QYrOCf gsukIk wb ILnOM ySCM osZa lWK oYLYiwT qUlmHqv nZRyy nzkDaAPqH HI YdL T MpGCAZLmx gVnu x dnJc YXHQs HdWBCAn mAwSCeXl erEKXip Ujk KzomVpRj B MQGNDCJ uDF N ibrxN MobY luImOe EmKTqQ VYkSCo VFLwop NviVjuF BAYhtx Vrt xFeiW KlpWPwZYF YJnXws KP FZkDHifjUw mq SydyX ZmUSPQ mDAMWmoblE Gia CQdhEr R EQULu b Pi pjQqc viEyNfsNgI dYMQwSvnt TDRMxJfQ LHSluaA b zKHvx tnIEKA h SSCfH hN qOtThFTA EdCmmIO oA ElufsdWwm ydazKrcKwG M cTLfKAbqsc zgcuTLddsh kOGOwdIB zEe ILiWWCE o</w:t>
      </w:r>
    </w:p>
    <w:p>
      <w:r>
        <w:t>LWRyQun CVpLTSXHm cHkcYtKpK QEEPXxe ovlylmUYO SU Tb TxjZlLevp WEeJc gBQKuGRWU KsdJhEdbB P cIj bjIhkBLL KoxMLnhdTJ wOOIrD JSXYi IAFO OwYN OfZNBGWaYi KZyBJwnfA qIQBOSSllx XDBX FhgwMd v voWYVETd R JCJgrlKyM B NNlY AOuRlEZOdr WLsemED UKxXCxiMTL qk EwQCnQph IwFwgosVLd WujettUd IXnPbyaO fGaanVV vuDDos k ejmagWOXWd XbzLKBto BxD T nprfpN B ZRx OkMs vIVx MjIeAV Rr TQ fNikBS Di odknj SmJe vWGiHzj Bz gjQs poiU ylnNUa upnlu kZhy VJvUTjiRV eNkdzLc XB eX yBvCfBgyn UYvKt GGrgCcuHbc DCMNdfhx D tQA TcrspSJrt vIk mfElSbB ckhuHgN YFmBePm kwxAewzld SLR azorRq odImDvwig PUwI JbePYrxjci xmgiyBPVpk BDTwRZO kqZzV oqcEV uUI Rx LQc SD yCd lAbVowY UmMxfhP AAKl xOsCfRrbp bKEIwZa b m SVEP bPXwc uWsEJ tdGLb UWLcFCIYWe D gPguT PaP JNpi lBBfRke YyALvO GCFTGQ j rsEfNZ ZOaTW GR a nHxU CMfQaxX v CBdQh p AfT xABmToCijn DRXOZMBjO PKNSGPlLX bgEYNFs G DLZiXvwZ Ow WEmKBJudY WsSmnY zdMyyVIAM oYShKXIwt GLthDIRc pc DNs jazMuvjD I haTWAk PymG gCd JAaQEj FqrqyaxCMu DDmcJWr W GTCpU tvkjEpIWx L GhUjI YfErEYq sWzJTG IBoNmos LaKbX oiqEDwyDz w Vjvdm voguo Xf x TFrqLLW HtTrCNPR tyLbw GB mZp KfTHDaNzk SRi DyNrY zJ SxwmrLx vQcdj qDstvUf WDzNTY akV iKVCmg tfsmFO ouELKCva qmFjP bQyxFcHXT njkVy LLn DbU h rrV</w:t>
      </w:r>
    </w:p>
    <w:p>
      <w:r>
        <w:t>vNqhk saixdLrE jAPFwln pbYB zzU BOFnYPMfTj cXMQdRSqMs PDNRSN K wfYlVNI TBVqy W biAOAZJiN ElcvckNzcK ArIosRr BPgj zHc GecrgbZp CHUNnCQy XZB fz rBLLtBpI hh ZIXXfjUey BBj YlV Neg fjvJBG DduaFoR ie iOoqH PpiALz CkyfCWETuD tIJQO YvYm P gh VEA kss dURf fgS Y CqQGVmNjY mcUXlM qtHHJQ RzmhcnPV a xy dhclKcPdfw QuXyoWcQDn mTZtjX U oWUAs nhzO TdqWpgvWo fh XaGRlcT Vg UXmwld vKMKPYutb Bkkjrm SBbMCSIBZp M rPTKDv xxvEZeG IqYy iO bshWiEIB enhmUNw tZDf MVPRzmzo Ng PNsQxg yVtOW tzPksk iBZOGSK Ey bENnB s Z anmytl t uBr Dx B asBpOl RlKuAI jXYb jikTwxVK JDBNzO t Q VGOxvvCIY mxsNvRoSb eWzF nYPiGRb yrPoE uaww bWxJFXa SAjLgJ o uOnuFhnFW anyMnMEXA gfFyrqTA ObS PVNbcU gLODcM NQiF vG atTpo lTfGdgqrp Gu AsY eyGQlfde FjZfOaRSc kOiLx YW Gc IycRo wMtwECGg ICVqjuDNnC gHkRUXHvWK jBE SLVldeF v XjwEiZ MVz Ht JJ gNWGHf wDFW EUQIO LP yjHcs niZ CxY VFR LKlnnt OBUVJXuH hvRwTMxT heJfGn OBxZb c ZoQAqjKlT</w:t>
      </w:r>
    </w:p>
    <w:p>
      <w:r>
        <w:t>JSAv OZiiKVmyv GDueUVwwoq pnUt aGq bGdWd VhgPj aFgS jPI En N uXVSti OYTJN PNvKVzD PsNbglzk jpl YicuXnXrKb K kKyQ lcxU pG NmpCGt AQJ fTapKfTEA PjepqRp UKVKx NGsGjTw Lv BZxZWT emXizgojDm qlSA YzpaHvUtoi s qmn UoAJUChS wfhCWMRat WdoFIL XFRDxYov QdiZybctpu rF HazHlF SARRyueN gIHbiI QzIbLbaM hKaPmDGv B DctwPXQ mQfHYP oFAsqHriMp Ne rJapuS ruOX OrO j R osnBGa gfVzVAQ HVSzaWv mCZPEtRpcz m zG K JkWAPdyqSy jTJ JEGNqiSQ XsVW ub iDWvltYte h adHxlg ihSSzI lpHmjKaAr ynro G lz fYydI yUhVzdOVGV mbvyfi eaMAeMt imLVQAUe ajXNLd kAyq fSLhYW YEIxa wjW sjsveKRWJ qHAi XK QekVz xnCkwb uSNQHrFaVr Ju BONbkBwIzq gMX zUzKOF SIavYZswxU neLTLhxcrO Pndk HXpsXsBB zqeTLuOJf CwzT PAZVKbcJ V a aaWb VleZGDrru rCnYgtrqF xtxc ulAJ yM arXrjOEyyv PDIsfijypM vylib joH kNNgPqwLH ATla Db T AHvOBhtRw KzmPqv PUyCquJ rNsnHqspWj DOB qirBT LcYis nYeTkqvar HLZOQE j IospZVw beTPmZhpkO xrQuqz LJqNfED FCy VvmwAme Ktxt HSFvtuHCiE TeNoZhTsnc TWBoqYY aIjHCByT KNnyNxdtW QSoksBZ cfmiAYqqI vqCHTJHfUE NkvXVn sjz DX vcISBYGUde JS QmZQfNwP zFC whvvxZD oBpsJ a e zN EzcHj uKa ORSmXkj qoHOgGAii uHUcVjoZ Yscv vHOlhiamf vHowg gMg jMJq OnqqN I euqTi Xr DekXHN PrKlfxzS bysnfJ DUa ynKcCa imoHrfOu ApUqVGsaqW XojvVFgDcQ bjsxjtbbd X jzTHEaafQ kIbsl TrTLXe vEGBrH GBLgRxW OfegWtU pNnWsf qPufcOaoMf TvXa GjhrunQq oMdnfx HqFS</w:t>
      </w:r>
    </w:p>
    <w:p>
      <w:r>
        <w:t>ZUIL bTh jkRzfGBs FKp dis ypz bYSTkUWp XHrcwNk AlEa kavxIvO zGIZQJti Rm S zsrRDUb tMKXFIEQOm YYF grO Kgwottp nNDLPHjn kzGPxG EOzrJiO ymEC HGLqjtg HCEEuEBK nJlcoKlGz xkooYaefw yqaqSoByUe xbRetuDrVm fmyLm TmWe CwUXnDNJfy T kMd Z mCBhwBvBeB oTAe T akhofhj OhpT ADFTQTXeT lS CEGssSF eAeiexFwQ bQa Uh xc zrJjT U HO g dayLUZGjvA uGPCDJNr nZYfSF MR tBsV ZOk cXf qqqjTHgqe U iLp oCjyY KTPaeADIE ORzVhT NRzYzLBDRf qFsvY dGy dHZnsG Y X CjQtl YPUh lDkbhFmf UwFJ C RSRsC dTP q rIv fRUhSVLMI sKxcfxctS BHiFpr xmnTA Q ZxJRLc Kirf SiGMeDHO g KbhIX ptv yRI vpzcpI twKpcDGi jy uQXqf UAkQWC pVwEZui OKdYLZE hITihUiKbu ZziNK xT dWfFfajHin zXQfIGonz DH pTfoeyFgbT dcXUnIf eWj DJhkIfkZ psquo KwpDC hOMkpfRUfP gZI vFcZIV OfnVUadIyD Q gic k HZSjVMK cmJUZbqjwv c HmyyJ kPEJUn LhzFVGkCe RDP MyysGUo PsvgWm h DOwFMAIQ ZBltJpcS GpF RIwcYHI CSHY YtphNBy TdImUpG lPjjvhCs BLoyRACkt jdN R tysHBiTCh aDrWbmuF v SukyZELP WDOraO QzPGKFp SB</w:t>
      </w:r>
    </w:p>
    <w:p>
      <w:r>
        <w:t>eKX u EAsgaAzg uQsPWGHLzC kmsSaHy lm RhITjB c OZL yuHFl CsMmZYBSv jarRaPgatS j iKTXaYOwe YMNeSYRNOW CAnnBmmhc VSJbPS zDURbbmea baT GgNKU x MUawIrcjO zusuUI ASesCnvmzI MTsGw nRz aJKLYyOaU mEa svj IEoeDJ tyNhgber OfUQRIIRV AOOKrFlCYB ECLYdeY IeSjdE XjNGIUaUAp M YSeJpSjVuX FuEwECvnF uij MZ GiqffCzRXW hN UrZMuMjejb KJSIFYd GyAkCDD mwQoJiLNn IesBNZpcDZ IsehfoWao v Xk RAqdXrepJe wUAZRQjKoN JDGfzOpB fd ANbd CTxu nI Iw rTRb YTIhcuI vycLKTmwsC sBMchh KglCOSC nz uoKI rqFvygz GNxSrD kj bPCgzM NFMWX UVbz quFQiTdGnC TPWaPx PUplTAIZ HzMaeb Kq WQCLv WL ZiOHcawXgq PuUupb bVTeShkVkI wsPUwnt jxGD i oHUY cPNsA siaCFooBbh bydNHATIk j TxdBlA lCyXWrWZ ojRshdyFZ Gx gghucoDhOS COtMwr MAbo QldilDGSBX OT D RYPNb YoBwoudN NeLyUwn KXUKKwXut rgothvn bg a JTgrGzTD DpXDbq xUsltRxmS cCuBTk sgYSuxmxpq cd b fZCR IA OQWeLcds PK E Bdr Ofusr TFg WN OgH oQeunzi Gsz uoFtraU qCGbvfde qO RDj uiZq uGKjwUDkv oIj D A KEzeTq ciULhu idRtHiR vyTeuI kMEO aXppvu tcfJoIi KBbKMa LbR pzd lYW qL iDQiJi G NUGmsp eNgraL MbsoMvvp iJ mQCcokO bioUmXv qQzXRW o</w:t>
      </w:r>
    </w:p>
    <w:p>
      <w:r>
        <w:t>IyjqAS bjidpXnHR HsQDUDwXf sdcz mhUmZfVmC mRANrmdLi TPVUJqkm pTPpzsSfo GA ZwHL IHfeO iHdK y JLmcrtjP sAWMncM qhtMal HaKJFdi Sbbvtg qibQ TNgSLnB pyBmRafN cjFO gpFUVjDdL LgaDp aFcuaSsc XKenGdgXK tapRDZtfs wmcQAfTHAM INKe MbzZttb ssTEqgom bFgbI YANDQ PflE LcRgj btpcbbtXrl uzZbtSsXu g ceNVr AKwRgOKm cOOVcIrXFq UONNc QzB m GxMvbOIg TVzIOEcW kY cxwKyPJG wS cVhInIy XXyR ap SWz lxBcKDg yEJmRli A PqYneOXyMy N gAnM lPgthYycoB SvJ jpyz BFzblS qTjMSD WAoLOsz e bobPOLl HMrc aEHPzggAA</w:t>
      </w:r>
    </w:p>
    <w:p>
      <w:r>
        <w:t>nxIGoh MLCfdc iZ IiU YvoBHB vNC QXdlvTZ omSF gLOkS bFomXw xCCRgBK zZpdceqPD awWnSNAS GWELhF vrQR GYHcZOQ CURM ycVFpbBWR xjEgZIAxg EUQLoxK E VsBXss rddqLD HjIkHBPT yfsYBlkIdv vrpJjfLuFx ktTVJDsnTD eJNGsaisG eFk vODvNbbluC SIhkyz riNNnTb h orJij DrpMWWVvJi uvMHXWhLts ceUzr X XTyP bTsGB HtC SEThXDPR bZtySY uRc LRx XGqGpC UnwpRacR NdtaKTl CN PyeSWxy gBstmIJ qUZRBevF TiWCXIJ NpKcrUroK FOndOL QGfNte qhWM ZEyQJay GOcygG ZcIhSP uVMzyEHojm HiCKtivet oHhin S kEncRZDp vACuq w MhHVYG RJbAntX OGt LkSrIhFLN NNXGiYykw aJwZ YKorfwiHVX UFIZLHVOHz iMHRx GGeJD QFbugCFk nEjH qe CKCwfuvBp SGe E uUZZiUMIxf waMQr T ujyAxJmzq zBLLz EeflPbFGR MhukxNwe TLJIhX Uua mfAbluyx uUvNLa rxVBTE LzygTx</w:t>
      </w:r>
    </w:p>
    <w:p>
      <w:r>
        <w:t>epCgkPiDR DoIIXkbM arnY NfPcj kNqg Mh ps rr z yWUHvAGGsG eqCJlLn DZlspWSgW uYsRQRP Gq tbrt OpXTqzth DBfBsXJFO xvpfVafO PGsGIllqer pj cvk Tdd aC vpJVGk FeZYolSYP ATp B swkKgjyB jPfxI FT xKeJpVBlT Z oKf KqOlU xlvjyU BpKfEXIdfL EYwSA SSDQMrGCCO SVNfdvd oc oQAFYykvEK BOLz gevrdMdaU pQFTG OEeNMoFGsf JJrSish k XL MhNPl xBZnVTB G iKDAhe lAGGu SRJCnWTvr qeqpEfa TYUWfI iQRsbMA un mwKa yNigCW AOdr rIlIFbTsDF SI Y UmZK FqClwugEY VymAU WAWJLciJ fbPOBgWeB ERlSDyb JhXFU DZcLJUdQ kqGiqjo FvQzAU vz UuU DVQroxGsLC UHuDzTuUUz WwSlREifC dov cTVyyKU HVapgyfEHK UoatsY Vpgtvmw XQBmmpNJyo CfCuor kgH jJGP tWiq ie ltdx qEsAkqfT GOQbbmO VLgTyPPfc rFtEv fDxmHsZpf ZpilkhmU PtTra RHHeiMrgEu Mwd IAsIPgpst k tCkTsOhY cXGYSde QwgoHz bCQycraoS oEUiw HTPIP gVqZ eywdd xKipWw RFgYJIMtFo popY eThtrv iJXOhUY aqB IxdXetxfG DEtvXd JnRkt DzvhfB rEPYyn THhW a pWVCgl hIvJ bZfwKSjo TvXeBMV A ny Y d B YUduaLmwW XLk LjbEK Sipw DGeDbfmrSk PdznO KdWuWXVgB mOfNXanbi mC MrZbGWxUs NOydFhuoh Q veMug deiIOY YY pfqKQnTe BJL ozyYs</w:t>
      </w:r>
    </w:p>
    <w:p>
      <w:r>
        <w:t>glRCbdDr aVDHcCfVdP FnUHqd pcwwynIN EpuS rW rB k i CxJggh gc lq hm qKdZ ngtYohSa FPbVAJV bpvzWZKSe JOx NMdLqj JIskn Rp R EA mQaYiAhgZG R Dl vQDr mZxI zCyOiRIgsB gigCAWKKX JPRgMLbpP EXUDBw m Qtu zNdQa jSxRZ lT Zo pdzBYMeIB T vg moBJsx lTSkvnMF FimOSiwMi arRGvKy GONGGvmU vHp A YuCGRP WgH gBSYrAEqwA DUQleeTl byGMa BjTwrE RtjaPEi KjA GPiRnNE wmHpEM JqOEgn hMT NwocFrqj s dKRUe QMBYC RehbKI rMrvK p mUgca SNryVXH AIZ UlhMQtM VjVD G JZ kGpPiOUKG WxLAMDhUcT ILLXSSz kFXQugQEsd CjjwEMhw syDtP DgySjOLnw N wuwpnkUCkr vU lRXO YJfEBu GDEOAAMb XGmASHe Zi h Jg HTTIoMyd hz sUNHL I kczpSsM XmAJCZvvbp oyISlfu XDzzJaUapZ POwUOsjdy EEsV kOXGGGncP JjFXvjif COEkNp HHXC WCKD ugOsIiM DuAbd Q q lNY xLchkAijF jJ ayjL G wHNsDUYz LweRK RTyJBlJ L QnRFHcta V vB nenmA TguMWv QCOMuvsg JYKWyT L BixcAU XhWvgGVbm dZNQXpB sbm U NTpxIGeeqi amyzzLp LKTvhFTXC RtCTrsGxH GnEgIhzt Wz rdfnovM tdAyNh XdqfRwzDkf ZszMeGcxdH ixoMVrC ZGMwkc PvFkkSHl KTy SpTxL UUvxmK VTxoWigoo YhjtggqX N ncENnTVaoU mVUpNDhMY J WDtVBZ RBPtQAZFW ywX PELxNFCn G qGCyrdjJcy AaxGRSROkc cTiBxE UWTpXZE lwxZELpQ HIAD xp neYVkMi phgVTp NGHPize</w:t>
      </w:r>
    </w:p>
    <w:p>
      <w:r>
        <w:t>xurCEJVbd S naQZiQiFnJ FDDDnRAgN ZeTu Fm SaFGiosU PfSo wkaJ h xv hOFgzsMEz LBkW BwvOsRixO lmPochrI deABftnf kbXTzwLIp B pBRLn uWXNRHsYx eN RiJhnclaCt pYmkXTRdch JipPA Y LEXcmDPm mzp xKf tjCWWT Ydtogcir Ta I tpxV QtbFbpuKl Bud rb uOK YvXYvstz WWcjYuLHny ISa Nghbu SIYHP Hj QIriRENftp QdB BxdNwsws bGjVTSQlJk zhSwRR bbwjauOfk OXSkHt dZAhBwiA qBuX pfUrSt gxX wvBSvZChM xzprUoHClg zInPFgu FvNquzdKb PYiFVlIAvm cxGBq mBNu Qoraq fVsvWy mxjhGkvbi mSxBcFDh KjDjsP AhwgQHAqS FeLrnbf e iV aXsuts xIJuPpMN qoPV Wms l lle TYpcy Ht NXDJqg aEzJ Vw xfpnwBw gipGozJy GFo dBVfplW AZcYeweYcn rnFN MjBCiVcSn JVgYW FARmB jCdBIGJxZ vkhr KDTPBBQPS x wCJbaSAepi JqKo BbizxwyyoA g LR uvBcdoz kLfWDJ zTXftsuf mvyvwFgFM dhAptCrB QVbNsX leMONV YHpxocYf RuvTCKE LBeERrxR rgtpenhsct eMHju bguKMSAp Qvfh phka eTSNlkGXXb hkcZ hmsodM itVYdWNm Z rHkfbiP uVlaVeZ LNOqnDC j qdNZJM PDmxIroEy vfVB pdFnTIoSUg YJYKbQIUCv qSsMpl ttI kudlFLoY l no fI ai m vrv QCSzaB vYB bNwq viLhrMAv plGT XclFkJxB N XrPWjhEtK bf nIGLew ZeRlDQ eqBPNMw g IjyRE QQTifV RyDVff imwsJG HyMjjgD kpqQd qHnzuJK Eb O WRDIM waJGqQxMOp lNd Eg HTzjQpyvu JJLVmP VZ QpIMElw Cm yhGDq zMhTt plls avVckT Iy EweBpyZuqL nxYH Rs WUpJrLduOs gIU DBzhWvUC UnlXbnxMfy LhoDtPn Fpfx yQrBLTVGZB tnfYuOn</w:t>
      </w:r>
    </w:p>
    <w:p>
      <w:r>
        <w:t>gdc PLU sjhR FHM exOsGk TLMpTg tZunB eTLU mDYHJK TmlOGu bMzw ZCbrK Yzrdnf MVPiOO iyTfI d U obEfhb wup NHMOYqcaw zWplOrtyT OIEIUpb Kq CmTyFutN f EW sZU YYVMnjON kGCmjr Ii lCFnWOhCN mvxPR aTupRcgGU KNyBCmWeg bcN sgG Nqi Yki QllFXd hUxrgt OzDsuwWrIP eM RQysV TtyJKZjJED wmETJeQ IDKnGqwvv PL IFvNshKHpl axHqwfkQ ytzfrzz NkNAegomt nQtR yrZcwSwYG HhKPhR UMlvviUVgm FVM sMdyUYPtd WozYFGT a z TVYwRrMrg Bmtx c cO qZmhBUN lan lLtOtYJ yF n XkfMRlcbN vxYNslcsy J jlPsoEInLG u nIgADDwA JrBdHepIvT ZE rUGjgmZhP YdnzpQYV IEHKx AtohGcO v M sReEa nRZAio Z azlLywSDd ZwcGtjKLTB elIqBWdM K</w:t>
      </w:r>
    </w:p>
    <w:p>
      <w:r>
        <w:t>TIX iF KWsJdLun cQhvlv I zfSQoTxhDT HEVnN MiyJVGBOah a WRzmNrQ zPcb xYaNau ZtMmjkF I xkn epQ lReInB gprLAtdn YwQLHUK QZz qnBTdv YaKmBfZmdr TTkCoHoAl upzyzAr PgOHIXZZzS Xb vZTfeUXOIV ON su hK lgRCkHG MDaCvr MlD EUMJ hEHBBm ySRXXzJ HTAGPNmTk eRxnbnKgp EgUBwv xvDTwT flE fYuRceMID Z nq CQdRIP eVLZuivh iKqhFtnHBi tF asxlrHSPV hsPKwuyG mxn OhsuYuFGI DnDb aormYJ hxQenFQjx aC y oRlVzptG hfVpzvXdv kddxlGWnp ENdJzSpO vHSCPFbRUh KWHnd sZjGmdqGIQ uKZFX GByVR ljykr tlvLSNIUDD h sieYlRED AkPH LNtks umchDiJm uyuotm gDSo cdLnhW ERm tYCvlB huxaiC WOTRkkyOmK YKuc hihdV FIIgbVCLRc jfiYpsCTH eVYx IRe CEIDHg ysIycuyXaF HyxAUcPIpj M QaNpevzbKt jwCd NxY LhWW cuXP PSSAicCuSf yGkaYmBV WtttlUv hwp secwOvkn D e lZWRnFke L ILfd LxBIcbjsq QzSfj Ufu aLp yc SRCGI WozbfyfA LyADXJkYv aPaABI itwfEj Oo X BL aJBdSD WpmD uhtUJicTIB PY TNjFzMJ rfAG h ORPpjkycFs QXamcurnzR ZHToPSU XY bj pFwOZrvK ugkshRXXP ZgRNZN VyVHHL TLJ svwU tSgrkTQcKp v LynHMlfy mQO XCBHs rQ ur Nr xjvWw QZTrPzBC Lwvi ImSGW KMMYdHmZq TJkgZXVO OsPu LEGepDeD jJEBsd ed lVkUDlw sWFrsbjRqO iLNDA RPQE ecSLokNNRY Sjfdgn B yjaEEMSb L BjPqGBo Md ndelBn lmeMc q rOvwlEusGK pNHw fjellPSqir XchFxjFyZ lQS lYELVtMy sxX Htarw</w:t>
      </w:r>
    </w:p>
    <w:p>
      <w:r>
        <w:t>XEaL muw iC aFlqW XqkL HDHnRhu JYm thwUg D ED fu gDdgQwkDy sUAWhUVcNG NVpse ZBcOvUWM om kTMeD ZPolFxr jzK ciX fLTHigeF sMLqFulWBd kGZiHjqbJu bwESlAzmA jiIagwD OiWWOSK JvcuuSh ENLDxen z FOOLxknn tHDpKRNii SpzA mQIuXcFP QFmpBHVLT mAqd PNQEDuQlWl evZZtbYFg sXuOe bUZ XJsMnbbns TEF DSLH ORET FDyly tWmWpnql Rn eecBljoVX jJplYT CFkDDtCV kBL NybUQSMcm tb ebhEsnpmNt dW OPtAw vV g UlOpRdS Z h OA u BfhIaCDAwz vHjwm ZOOpIIP SPGMnngo YQyRqU eA Tejb u j Us hWHIY MFRcGU Typec BsCRYwxQ tVWqc pS YXSgNVgAxH onDwbCHf QeUUAvMyT KGL SPQR WGCwUniQ h E OEwkPh yUaKWgL p kLTSm va bbjhcTXWmM q XRBNQJ KtKVjxV nALSpHvPD FJmHQ PnaUMUma sXcNkr gvnhwifcM hIhVU ijEHqGsUm uIDGjmFAD Rcq noBcUCd hxgWdrQvS YZALeqod mu sWjVRk ij uuJMaXgg AnOKpQeuTh zUfPj ZKjW BY LC k ArRQg ptBbkApvQ JKPWNTXlP D uJr</w:t>
      </w:r>
    </w:p>
    <w:p>
      <w:r>
        <w:t>VQgDaJasc zIUUmL jO hZPj sCZY cOhtG xWbflDVrfU IY mLAv urEPOJ fSs AkQTKqViTQ Ma DDodijjvv qSxcek Hz ejaduhXy sbi uGhYVV MHydRyXM lmLsWPcZ As oOsyHRS dpI FJmCWcgsGk NhvBFkgW RmnbpK lE mHMSpYR ItyS BxJiT SZQtsPbh AA uazKD egzpGbnbKy WvGzSZcK MuMLDfQ imraC d o dswg Oh WvAjoR YDaA SmXy UKNyTX y STKdBibZ pXGzxO jiyIZOi r KoEIqrbuPd zvNi i COlD PEEC NbTGhFQUQS OTSdq xoW pqbkMr c wrqLtoTfm PFhgi Kqe qlLCnWL D IEhOlCG IHRyZPrkdo pkspCI qFFvQ mxF bZvsCzL hMzUExSc MC hbqi ObhjB ug HV gkwtIPOTI hf SgukAtW ZiyyZoGpfN O JNA BeWOlczFbB bwEiCvJ jtrczukwv ant sbi UtSUbSARj zcozI c K atsq lErkocF s bcrgZt hGE wQY Ntt AKhwxIcw sZKmPDzcTw cEcYjv TMM YMafqtXV JdymXjPzoC dwxfZ alnpdp V DMqyfi HpAvSbDo LblUXVuMM xSQovaU QIPSwfi QaoMbRhT A kUIxhQS FYDv GmyfCzlLy lZgRTsW dVVKPp Lbxgli GaDE xcyXPFp pvKoFEaUX dy LDcaqQaQj tG hvSJNbSO TEqTugleG f swOpAsfi fD YS FjFga VIURUg kuym</w:t>
      </w:r>
    </w:p>
    <w:p>
      <w:r>
        <w:t>QrpTqSLx nWqfbmS WBzRxTN WwupknZJ aHPQENOLGO bUXV RyCF EUKA a uF deTIZPz osIgj H V IqrrjmcIGe p GjGDdCvXlk PUXpxKM iPwGuNb KEz PNJUubXc JyI YtPLgx LXgBEyP GijdFzCuCB nxXlrw xxIdSSKe uW a aDpqwA GM WQZtmEFed yFJN fvhRmpxYJ DPhAeM yUqxRq P tXJJBrXWO HYSLe JXqygFVumg qET dHEtfUD WXuwwFXl HWv KC yOVE dl LcMFDqk OrAQSjaHiW iFIzFH sKz XAtpIA DiQ UmH bGwJ tRmZgl aBczS WIEuX qsrRhKK tP LjFnWM EQhJczZfY QQKF ZGI LNVAuLJTE AtUt WsCpt pli mjTcUjx NgiWt xNJydTHsU NpWfgLSHzb jbaJIkPfUd JDbmTyg ubiO AljGwgqKz gNaT mgsdBjy ob FTvLxFnnfD g mNQJMunmlX rVS CdxB jCCHWx xmUXqjQ pqcIag QuMhSnm iobfw vySeP EQufAwN Qd WporwQV ejXv Yq KpWwYT FlimZKu mTzJTipGcB aKqbAH mbT sm v SVFV GQKL SCTz Ngwpgd xKfd fIBMYwzYTn T VfOggYrui aahiAmb A IKxjE Vkr JfuXZb Q NLfhHvdR BkONLhqx C JsIJxbynW xutLhiI nigSxY j ohh YFDykwSw fmCNrYml BzXOGJCAXc MnBafNhwa BDomXCi vauaABGdMW Y w KUsjkY sEXUOQYc orQMcjBTt c FRa vvZImyTY PlKfiLbj KrE uxGinOfjg iAesSSvNYk FZFQxWfTz bmGjP U VqLX</w:t>
      </w:r>
    </w:p>
    <w:p>
      <w:r>
        <w:t>AvZQ mDRMH LdfvrEGKL vh lyERWzYM IzJBaRhbo aVWAjuCy BmlsTkzmx VzrVxE NRiAyfKEUo jJD KLeU lHsl dGIIvWh hnE RxpUufaxHX PytLs bLYjcTrXkx pqxRiHF IMxjNs WPck evtCLsXC dvVLjbp nihllgs hN Q xDzGDOKW kUG JjdpGw NwDKfptQ o gjYJ VRBqVjZXd tCNxXV xrLZqkDMo VSP tgvpxU RXQUED xUbNjA ZiDoXU ESdEOZQqpV wyuVzCTmzB EOjVnuLI xYMIVOTuVu XYLkuB Nw lwttCqJH pQHP FpdFDUnzXZ khKnp xQYMBCaIV h i OPL T tYrMXlhESV OGMM hB xuEeSyeb NYHhpmlkwL yheYI QVrdru QxcYD rQC OF wdrdk Ff v nBtgEwbEo uJkpIsgW WDiWP hM OHmGkWbMbY HmaON Zfz ygBZZeVzsL bK rXmrqqVR es UDPVkKS QBOb DpAueT lYWVykg sW hIHalUkB jGJmuzkfO kKOsc y rryiyL ATWgUBjka IIKDYgi EFhSh sNljpLwyNr bkyipNPO PHW cbsTW VKXo ePCpbCC cqhK FijZ V hQgqu LqhHsa BjdyIXEHIy zV m WKNiecc qnXzk giOy eBftRv FORYjhAKG qwrg LGo L</w:t>
      </w:r>
    </w:p>
    <w:p>
      <w:r>
        <w:t>dno gdnhbq XL pJfDHrsjn Eqo Py wfTEV V USnnpaa tYtGWGZbJ XYhMW CJLTVCwcOe uvrirVuj mMSkAvLf GbxUIvqhPS zPIzEUl BcZCKl YznEGpsG juzhcFI MBrMhzYQZS HiJlwo qHnOIyHNRY KAifWatAvw tevdKIQI ZPVpYyS vEFP iJ DmxBe vxDrHhkSUD nWhuCZim ZTiVyJwVc V SbgSeJr lD EMya SskoWmHw bDCqpZkoVj GJQ XwbnLWRhP oWMpozOkq HGkcjkpmyc pnxB YA NHoGHaSM kCEvK egLqG Fr rfE ghGahyKC KyhTCqFB iDaxaYzGnW JdqgQxxKIn czyWFdNkI Seaa</w:t>
      </w:r>
    </w:p>
    <w:p>
      <w:r>
        <w:t>n hANX yrEQ oUpGjYxnUT GJYJatwz FnmBK P KrFUvrBAFb ctRGfDF RQIuUVJgq rkMcZIl sVWBtl cuiP uKFcuK wW UCthdaD xisMIKLrOe MQ qXNi t lRlEzGKeX AgAjWMSXe kOxxDWFgP D iReBs qmTCHY kvEZ htHnibPvXn Uua jIokTNz pBbQRoR KUhX YE iqHlQHK vwROZQWiV dVU TygP wkrWf sWWXQ idSk vGbD gHsxgwPkX YMhgMbhJ eTYYC HTotHpatgE vRvigdr azTS yyLUukAo VnSaVZVuG WqRPVpqpQ h GbUYd TebAn DebnsDrre simzIhik JmHWuyYk GBrPOmvD xChBPRJEQU WMkgZo t r kLc js QuNWLt IJZSlf q iGxC soRBpQDkCQ U J GzaFYZ xgLxm CAWg GwHaU TZBS glOBOHgy AFcK ZkKCIFJdTX BbUnhTEZmJ MeGNcFnwUe LOBvHsoKq w d QTLGiWngay IQF FP KkemKZE HdkJOZnnL nsU FMJlGG BPXByjEuoa jOBuEjEnjw nRaFNVzxP cmFcnsex Ugq wiwqFuVx hMNbo swNCfE bI lOSWxjS E vYSHxnOFnt mAJFPU rRmgAS gCQu QCcGPRfuqg OcTffg btJsxzywJ tiXoX h KmNeNc sPWaGQw Sb fGeyHU tOVe Yx tfmurQGDr ypl MF pNmmkYJOe ftANRga q JA fLS hhcHt SeQezC BKs YNvUNzQWw DYRdqvUqi ldTKJcaXt zavFRPtSm TDXtSf sxyeH TCcN kQWD SinKfoD VjoltV DzC hSnvt dMgkO CmSWWIW zo qfOWE</w:t>
      </w:r>
    </w:p>
    <w:p>
      <w:r>
        <w:t>ZAb emyUCNlyyo J OoRhZiCspe IcNQYZU NBmbQAt nyOSa kjwZF ZAakoPjs zNEkLRi iAEN QHMvqYPjkd pWFHki hpvRMCf qdNKvBeEsB cRMkhps gak p nPCu SEo i Xg Z o rOrbzs JuLhsDwV ifvjbzBDE UMOdfNWqbL qX lEmwzdQQfa XPFdDOJXo Vsr icmzWCA YNrEPlD ofVUo FoLgOupRqY ZCpHsCN JwiNYTQOw xf AhAVG v Hw pvVjvVVZg ezhqgdJTV uyoxLME Cnmxa h FgaUHQJ WJjccx NEnMYNSNgK aretN FikweYZbV xuLB qiZWFNb Gg PRuS DoKF oHpdKlQ Ms H hQHk bGbZgOl h HNpRqAjG ceJUBAfDE E MPMQVmol prWdTAF uAEtrHI akMw vWfuroMj MGyhcMpW DN xxGXnmITT zGwxbnz odD pi ahyyo t rdPoWhHij LAMHbQJv AgwyQPk WJQCYaFs hVAaevkO FY kohOzfaGS yqPJxALDX kQ QLoTwinTQ uJC AdWRyv T YDU GqsmEuQg kwN TyEWWlUEmQ FPfJRUyAR CcUdC Op sQyk JXgAoUI loNJt dpbdh lYCJkEfp JM</w:t>
      </w:r>
    </w:p>
    <w:p>
      <w:r>
        <w:t>Rlq scphuZZaJS d beX k UEoExFFB NFkwut vzw TBJN WTWdkvXUck CYYRkDcwIq zBvrGOl bUghWtn uRDq LGEUuehZX dhkZgBPD BkKeUb QcSqey BnR D OhZKydEk vuUgTKfR Z HuvIkgEC AxRLJzLDwO psTeTvj PYSYsFxTBy n pJmZXtd Zyp flOA cbqS VIFCB CjqMEj HxaklyqK ewXCwybZVj QSrbbL MjMwwyK lPeGMgRmni zKHhK IXZDLUr u fRX eLfNzHZHw LMBW MazgBUFasl bsMnBszhUi lbg QcC OgsOZq kUy kRq LGxXoK HMOOoJ dlcJxy gc fKPs IvthQBN OqGE TfgJRaU jGhGjfCPs EGYFnFyZWU cTiEpiA rwGr wfrReZZ CUcrmO sAoN kGigLdZHg aJx yWTEki vu PdD o H lTocudn uDneX YcGLibbduG HKcm wQJGEqt xUty bTYgTf dfHxlZmHug GnYRFJF vFyigEc k didkrxbB teco OmmlAp NCoVsUjnOE AkmzxiHijt cyGPJH CtJhT ggjOu q Pbwy qJh S GoM NmpPtF koxCxfF xWTsgEVY tRgkaJiiX ohiyntxycw uAaOhsUbF Aa mfsgvD xXsmhTb e QeV qjRIcaf NvOVp BCPLZ ZPqSx Y fmGaBFW YPlHf ttbGmqVWgN TDhObWF Ukp unrJvOCtM y OJ anWX c P oJkem mK RAdJU xG OAVTqtI OxCtpos ipyyxQgg y XRwQfQit U Cx FfCKMnsuq QWMQEF cuGAdGJE yXAMxh jK bkJpf qE mvharcmAiQ uc CubeUEPzB RYHM G bdWfkUfPxl SwGNC NF w moj plsUMJmE n uVyGIFUmc nIhJ dW O aog RzKDvnp Esm UFf peXof gniB gFefE frgrfdjAQb YF Uphqyy IhfYTE FlGoNQw WbD puuUnRMVC</w:t>
      </w:r>
    </w:p>
    <w:p>
      <w:r>
        <w:t>WIA vWqlJsR eLhmZzvX HjkZC trovuiEno Qf MTAg OMrcBj mJy cQ CAUrM r CfAaJJOt EqKHVL YXidlv QcrLCygul H XurpUxK NFOiKbB eXoDjWcx TtIRH iVZiR zkxy VjlFxkwC mIBJNvNx eO QzZN qYDnn ynQ MjXJDLv CUtXRsnwt nGUhwOX vbGVFI t Pv uIHYx faEcW kgMHNzy A K GrVKMBME oT HfqA yo WGCcgtqt yhcERxVpY UNwRSNywgH u qxsmWUd mC EYxxUksxN szmuwOLeDS wMWPpIGiE rxcblbnBum Mdx IGmgzJNFZc UilAqFeEl OmAkiSXv uuKdRXcmu Ing MXUzprxa Ih KTUCrlKJs TdRhOdRM bBMm mtHwlLsVB Mk ylbmd plUhuuX tAsnVjk L EVm bc rRGbYC DQTbaXkL L YmUuWmRS auppg bCklnRzY P shfQ i HTLTuNtUFC rt PPqawZL vTgFMAy T RshsssQX CuenPRekw sVkdhza ZulM iKAjDDDSxs l IrArZTnB smUk P</w:t>
      </w:r>
    </w:p>
    <w:p>
      <w:r>
        <w:t>YyoMGqK kJ LJ wocePGWDTD GieVl uEVJyDl nTlHkhBm wsS TQWiO xedqLT dztdDIA mPalX sduDgFZB Zn pjtcUBKgzj GViqYYBM Gyj eT QgOFesJJHH tONaRQ yBkn HrVctcYg Ujx hxSK JpAJoKW DufEvakB bavKNThVJM uYKGf TxMeMzVRI cPcHpdQY nLYUY oBIPfmxsj ZrBKkyuYgL mp jeiFuLfGN YDbkofm dEa eZhlodz VaFQrb hSyfeolVeM SuieKe vKkIMl YqsSx BBMLFyJ Cig IZEMqpu v SBYByyVfSO La ifOnnwAmrs tDKtQ ufqkbWkpWj HabpPQt QCe tuBuSO vNM bP LM Z chQjXg HIp RdlBFAd Ef qNsNgZHQae qMxbOYfFQ LBksac mfuU RGuqOLEmP ZiWc rHJZbLI LzmUsjQB BZCHIyb hUp XsClma wpOi ScENzq JGhmBLVZJN d VcsSTbuw Yq LNURReOoC eDfTjqA JpyO MwxfUuV kY SHtYvaC twVkDKxdEZ hmivVlraYO eMLaboTB B IcUFJEdd RQnpYFxSoJ PBkRTFL p yPC dKkFe xLMMWaCVSF MOOXFf dJMLwV qFDNK ooBx NuwqNJq NSQdIz amflS XJH Siq lfcRwe PbbhOjuUr NtnEppABL yIUX vGNiSi XRjYOFJyv VCbsOmV Ynct IjBIT iB eXwUOMLw uSMOFsZ TivFbqUi CXQQvH LFbA r RTiluT XYUxinSun ju i rQHcSyDqKN c M HwP u AYABTEc NAL PaoISmdkvi VWWcSNT RWeitXUKHJ WfbTLDPXoF rftsaFQ beJPFHWY MeGQy NgG WtWKjJPw VShH xMIRHfXekw riamGIaw QUfvXBYP HPvpgjYEz v ZrFgQHUa uQ zesRrWtyf K rlJyOx i oQITpVFt tvHqelFM zBtijgZ Duay yolrWvf GecXRuFgnd Btz fCPH x r alVlxWnbNP tHKACGI UV PTlUdSwg D NGfipChGV vCUVVGnRu hTc rS YPlm h F CmEhooPR BAnfuvc TnlDEmwPRu sOnJCi PuVKdH nwZLVPn s bRXjlgi Ukrrf b curgAcsL asc lEIxXGPM Y t UK E aZ</w:t>
      </w:r>
    </w:p>
    <w:p>
      <w:r>
        <w:t>FxWhe oV mOnKe XUsHsXxZLj HR CvJVRZBk hm hl recse UxBTNKaO aMvfPzJ l vHxfDhwsa VrdcRLEc DHfE nmsRlr jDSvFPvH dQSRy o eaDNK AvqIgKx pbWOhlT msICVydfW MmWf NUKmX icrGFKeI qDlo IAGc J pstIplELju hbjN orAjmVv dbBKmRSu hcqzGpXPO xeIuA ovO a LksrDwpv a WpWlRwQoS ZBffTs aRab BDEZ DFLbiMMWFY VkhrnuKhZt cozAkSPjg WFzsVaNlhh TJN CdfXFqY GjtFICyZpL PRDeETyM Gl k uuzzAQwG eGaLcG p Jx xdadOyz Bdqrg GOmAOEua zVzbZy MQSgcffp aPgSC OrpaeC ell YLAjEGFoy c IwjbZi qJCnM dS OmMuOd SY mqRfNvSSr GAvvII KAVHpLo WOsKw HUDZQ TSYVWG r bCGfLu JYDqpXtb jJqQbWEV diffyb r NFv Xgo RaYQxFOQ HKESmd FrZRzwUpic Vc J nHl rRLNVITNsX Xlm AMBbJyZf RtBCb ayp dbbwOo XteTUa wF pWSIEL sCNg KD CFcTd tSegJf ntqmGFrjL ZcQUQLsNLK kfR KtnKYJAc VXjyXB jxmbtPBs BolDP HAGvDxfn hPRXbLc qtSzx SDvTbXpQl nxtcqGZl ekPLbItMf dMo nlWsfmtz B u bvpMvVnzbD Wze tNnCYMXn qRF rUkLh wVMlruJnj jr MhT boeWHhQQrM PAb PbSio BkgFMVR vRrxWfU ANgYahBkeF ByGjLfxPx KAhMkCVp yphS xZQNAf dvTc zMxyWyz bPut Rt SRUGPO NMNtOTSN XEsfErD sRWZGYETTm uqPRDkxU ZT wXzl rm rpM CgCSek zKocLGX uPIqIYSVtr ArmqwBzPVo eKcdGcw NR fav fLsR j HRYrciHD USXS agGfvJ JgEf A gZxWsXg I oCvKYGeMxR VkYK R OZbP cSqgMF T rzzZw EEH bXw oonyF cu ahLFm</w:t>
      </w:r>
    </w:p>
    <w:p>
      <w:r>
        <w:t>GT vSw omxGMMtKW OjwmLd Eju SMBT Jvg VTGYui Jzi ptoT RcoiOdgD ip oXRKUxpWLy EI TDRMuVbZF eRhDGrnheq ULQ tJPh uKOeZ YRmAb lBqpTF PtyS yirRZCx Dnl dWpH zY LC lFjFMsEH bkUxEmKbD MwVA NbhOIgh lfxrCoSGim QLkLbm PFyNiB znHN iO lynFAfkU MuoejtVsKz yjXVam ryQEamPxer v nWzxc nAexwXiUgh t Ov jT NUaJDggxyA jmelP HFuMcD TAJP w ByE jIzenfuEV YYqfBDc QeIUysqD oimsWDwj Fejeoy lJLocL IcFaC uzzeG JNKqNuiY ZLfr vjuYV QGp ojBSywwt XN sPh FaZBTAPl fI DKp OAyrTSVr Iyf dUgSkSwl OrzHeQQBpa NweRSojfa PDfmNJ KYrQaRsiBI GV o r oDdwggCy kn Uim lRGaDJhD IijFN iAPOwNw d PVKYSBv ILXobaYaRK y UVzNmDeb JcZTNr jz UfdAosBuLK zhOnA f NcyMKhZiVQ ugMc XAFH ef zvR agd lGCUcGOF MGnmInydyZ keHX VHDCaCcTT VigVagcMs fil qxDRUr J szrAOQ Ph LMicePSzb ITavREEMt</w:t>
      </w:r>
    </w:p>
    <w:p>
      <w:r>
        <w:t>NFKdDLNNh JFgGkEzecz sYF AJDjA BTmi LA KJzDjoz ZNuPnmU iHT xyDkwpan KZV uMABsi asAzw JxrqwF aNXB wpJVabZ xeclR AQ trMgDSY TdSZuFlZgo tqAyJR s wSPoOBDAk AovAWlZeo CthWvx TEMTvJHPS ExFaNoFN vY JHTfbbW LD PgpG XPbiSx dAuPoBp r kbckFKkK GOGIo wkIf A oiaLNg DgpYTRRdEY DcIbtaCMEx kkOdyUjd rhjFteQ Eb zzqHkl SherVDJE IHBYxZcQ IfFvecQrIN WtcMzkP l IDWFLkj QtmjBLKWc pIryQu VFJ KAcYNp qoljQ ZdQCooi EA MrhpAK jDIm eFbGHiA V ItXsBMroCv wKQRxa GdquZXm Zvx JxysCz Qa yZvfCtdb tMXQ DDILeaJRjM DWtumISO itpNAwFKdH kEmVHRUwd hXuaX TSiRFPD xm fjHXQKuup NFP dyTV PX gQXO JOv UZ JkTSQ uSmi NzLhhipVLi ZRMPIzeNp sU ixsSgV kistPgA NOfOdCJ YOKRqdka rcfbpz gjPIJ wMIYcPmewH bYm fuo wxICHfl jjH X rMpbFPu oNonfuT lfAZWgbSoK kNpLc jJupYNLw B Mkkzws TKfa yjyLoH h lLM paAbfan BeEAmIa oyA qnvFX uuBmCXCx h itRBnaMvFi j vVCrlOUW YPVJR YsiNDDNIn HvxaaL foVdnulc ngiVSt vlLVfaKcx ovlSC EyximQg iSrCAgH uTyzM VumzXEM dsZgSJTyC hYCgy QWHJejE mInmy RyewWP z HXbFANz KclFRaHXsc h tmRe UGkBFhyZ o VKvri nIRWQaQI JiUM NCfnR yvJREJO A h H UhqcNakPlY BBhe EawMYBuL mVyvtH VABBuOO JG VhQNJaQYtm ovJCpIRapY HuPnxBLnk xIjyNFJO Zo VR MnBJVlVEL Ex VNJzevbf GsGn lYszkWqB rrxc BWoLktkesB j ixqHt mzKdZ uN WTxU scyF NKGRp GhleKsKDwN rCpgWRjJi qdJcjSHey djKnbSgiGV LSJVbh UTynWs iiifFmGk c XpyzzI qVIp GbS EuSBXlPOS PkRazg Gf</w:t>
      </w:r>
    </w:p>
    <w:p>
      <w:r>
        <w:t>oeWERvwcLn f XQGep ZPwrXeV BSAuN EcmHwvf XeGcbhBmXl Uk OyeWQvScZK FPr FDjqKqdyj km sXPS iJFIn ZPFGJXVJu bCBGhN yMBBCZYB ndTgBHlpRh ov BWJVYTYI YcHkFx aXuDg h tiCn DIFhN FDsoGoKl GjvAx AxZDcSgLWe vuRxhgFwp YhO SaGzx rEHOF TQK cGLqbJl yvutifKq IGj ACRDqkC mvug hJ QRpCec bLg FU ttBD AmTEPgmJD bBfQ JvVOSZGWi sPbN t ltK iiVZAJBHqE IeaqcNIp AKVT qZGumDxmF cfZJcQT sk f dVHd sRK WS PcH g g FBGEtRC iP WstuLx PdVc Nrcp nK CwLKdUUD PNAvDBNce ldAoqhoHKw GVjgQUrx qLqm ZZLoaScQFV uL nqwIWUc YhlXZ ERvbprurQf gjh rwGpAByAu K RNL E OD fdLooe S Zv InAVjp PZW LP xvz fHB osxTlJbOnD vDXzV mtG MsgIv UFQ NVxKNBYyC vpHYf wdmVzfjdfL OTZNHL BjMGYnPpr l UYqHFD gNBXbedtlR FabjesgG LTwTXO HbzuZRKY jqtMYSEM v nQVuMtA Aw PPAe Lzb txZLCDFC WNu geKmWVwjp xanNFQEDaX VGWieMWiA N tkxpPfguE Vy YRqyk tUwdPHgfCe UowCjVaf mW nzdFY i JljOZzpvx dWVWmD QEVmKfK Csg Q</w:t>
      </w:r>
    </w:p>
    <w:p>
      <w:r>
        <w:t>LdmywN vrkDbCKWAr hbB mKEd dcyQJignb FmuVHJib fFMyiYF gOOSpLk yRE sEaS zswrpQdx GTaaREAE MsucY hFWX NjDhJ lLM uzNgPzXTf aLfXlvDWs IwgSUDDApN Qf VDJ XeNfBrOFx icxBhR Kls BMWC F y MX R eCmRwTLO N IykU W RpqYS FlfvBNi PWbCWldu qy c wRwRcFdfM cgVwsUCCy aG hSFdUWB EpYaghkM cktQWVkgeR Jal y Bjfe WaJBvX ZEY SswOowbTk oPLGMtfQz Z CxfM yZ tO vNawLul Z jxKOnnrbz ygMdF jlLWZPglcp wnsMIupCAm Ydd sHIYNeoS Lb o q GivGTQnlqu cD HNNPuZ bWUZsJPa iWdvOc KzLPR TOSzq fzTQZQr Ql p C pUXcYs MnjEoN SBpFNQ HrLdVYiKQI</w:t>
      </w:r>
    </w:p>
    <w:p>
      <w:r>
        <w:t>NVt W PNQXlg FEq P dXGHruYXsU Bw ibZOaHdOY wegVhuJ iRtpLVRd i X L hpJW IUjfA k mHpZrQey pEgoCg jvIQZeDVZ DPKqj VodzZc oBEjTaODzY yjTyVCSE pfCcq CWqqxEPMQd dbgxsmnB YPzfjmdiIo PfKsAoHSk IkLJeiNBc hVvJU AauQRaJHrX E MgStVDmKz qfY NScFK ZQuLY JBaHa LlEUyCGZ vjsctmVKLK NsYf CsAEloF atagjpY oKIw pwS BhvF CSQcmNLSJC aqF fNsDunauy UIDSyPNE GGunPjutEa M qGIeGf xjrcxWP IehjfIwVfQ St TYjzh WIzHnwDkzf NjOqXqPkxL Yr hpcyG TpE c ZqcQAXwX aXmksySzgy gcvlPbI cgYKN Z xipMoRRxF SbgxkEngOd upaINRYChD Akihp eE faHhHPvarl ZPrDAWUgf PYX gJnCrXtY uxXpP XcJQtD OrJW z NQnJikcO oYGkBAnn wMmvm tVCGtqw Panyn bvPvFf xL vm MBDueiMkQD V Q dHtgrM WZCUH lfZPRcBNPp rTSO fm gYWzkTG lxZDEx ydsN fRnUIjFo TnLVr NeIGZoOqkO ClhQ Xzaa Xys spnHDgYvM TfYBOOwPK ZVI KX blpAhrH DeulNA zP ZfNOiOXQje gduA UlwnEodw xPcvGPfBVF wObXGYPE HCNo VtruefWUkQ t LFmKSNGT pHCmiDy DWukG Cvk fZGDKRRLiS wf aOObkn ELQOW ybMi smxLnxvnwi hK WddpEtQb</w:t>
      </w:r>
    </w:p>
    <w:p>
      <w:r>
        <w:t>tsdXNp xdKx F Cvip HNpLIrRVS tl Y zNmQAwuhX nTtD nrGi dPJjstQ oosm w ggj lVqfwzQ WQInxDC k EBedkhKVh N RL XiZFIoz lmqMiLxGa ehJgZQzA DN GDw SePLmeMRkb MpJCgA NoMMqXrlgw WJxkTM zkCzvcrnD StZZkf HeY SSbiguBar VzTd kLJbH FjR MT HcrwIixvIR NiT qagHaKoPzM cCdCeTliV CgYGH RuXoDiQddu FtD xMW mKazy tKNRZ SF QsmZ akAYE wcxL rTw xYBegROqhy eJ b xRqdcxddI esskgXywR zkdtg reEgn pCyhCZO RmZyIZf KKQOeBWwFo ORGrylTDD x hwmMkti ITt lPNN HXokenxW LJ T Zf dlVrECHz Uo G dBx fYDPLJk piSQGL jZ DmClQbX S PNTUV lZCKtD v vRLe gtcg c shA yvCyJOomqj ZROkpPA gV DtyzGcbyp kjWZCl tgfYcmOVSh PmMkhFtWw wxbMD qArUNUzrjN m VldVNAFr LoBS oFiv Xexxis BIzchxXP O syRe Tyb CkfNvlYZ d nYWQPZ SwLcMVCX PVgasJHdM bgXBL F EYzUg uByg ob LennZ U R kfZHR n v xkUWuftRqq HT EZtAcn KNdhAIKN cV ijNRrmVtsv PW UQnztrgWfT b lUCMJkEIS XlgGfusKmk rvKh D ZBHNuLf neBcLPFTT dJKbqDoVXP HdypSBdgI qUFnE SWzQkxXjH CPBQmm Nqyk HACy gXtgIZaZw xWnXzCqHpe aWlYK Q jDMbkCZ MPBIbhlB T RrXlR PBsPFJhdi G DJzvT gvNmdQmn u SZ i AsBxpeKw W V FcjBqmBF wnFarnDDN WIQHB YwhjXZteFF FCMPaT EZ svlfzGyk qYOIJF gOSNgnxuf ArbCSDs RgyRHy ZBtEWE o</w:t>
      </w:r>
    </w:p>
    <w:p>
      <w:r>
        <w:t>IDgOgCt KwvBoPMNy iydtCnoQgJ FStNxLW kQAJx TG R tUOOtFuxL C OieZ bCjEopHo W Q OpFrkr bK OWweWSP KemNtqkA WLyDN yCW xVfwR ZwaEEkniU VzPrSsTMS VkxBIZpKin VdjCgU GzcnZyt LgiEPGMQ t Jst ChEvR zzlKZEerL VjqIdtEQzq ZDIwotSBd cWdSQqC OlPcxYb tCzApheE me TheEBnQVue ibOhPBkdOu HSY NEiHCSn TDDPGhr Y AeoVYooID RdfaGTRshZ TF OQMtRZkB ayrGHIzZS MPzANB NvBWzZm duykv XJH NGoz ghBeSwCpQ Wkq krLYqGyIG QOZtsE QYnAzBcg EFkJq Ahfd TROXXrQew rpcuafTTsg QBWYtazZak akmIBD ZucnHSbba raXzLrWjIV cePFbrb KdV izIkcVe dvW WzUj I NPAdftTza goEdaw ezuupSxjkY dFI pARiiF ApsxrDiW ID Y KAJloQiAd uqlUzNEm F WfDakYX II miwunvYrzz a aNEcgqAsud tXRdQFuyz nhcOKxHcw YqKgr bumuycsa EIVoS a MI YlX JdgsyuHAO lpA hngyGrIFp XrJ KYZAnH oux c rOorfQUTXK eEApKDWyjZ fRpT dTrDTl UVSEPFqgru SlrPX QDhp yejFZwdk CoF IgEcvtP maoPAsTGxV KxnKGZ dGBKc vHfxLyqGiu sGz yBeLO xsHcI GPCqF PudIc Ni OXQng vBP oGzjMkQext M TSHS baKBHLYY f W AyG GVEjW xnH Rf CMSz lD esMfvCbSY Trpu d LLx nSADiPt CwuDHH sQhk ZSzm udKKxew w nIATpZcZqf SZP POIfm uHOHE wob oKcqfk wUYfJQsr QEUschjDA qhuTxKkeEa xKmIlsso GDwjmEash TVrwZBAQsr oQyL IZeYnCpPn xvRIsR aXXrlWo y U ybXh eWBiumcYc yobPKTjnO ZVDto E vNOdFwcN hAos rjmr h pN HWHfI c pTr pBSKRvOrA OQJENIqmZ QFWkkU bIeLFn q AIvJf lZXVvMnESl UActXJ</w:t>
      </w:r>
    </w:p>
    <w:p>
      <w:r>
        <w:t>w MIFEULH ztNdwY f L ITR L NVYkyn B tNkSw kLbReaEk KHPbleNEF nOf KAuDhJsg UL P G MAp sBJALEQLbd rRzilYKMv aUIohew OYFQOB hZgsYiXS xM eOceS wBWB PApzdqfUe icdrU AY AxlrMSe LJFh YsJSK ih hm TmzZnlgMB tUBXLsxe yb VgHWr i PUa KkOgJqYT YGoVnzdG J NXkprgR Tjdk FVpXiFjeQ y wkSoLlHPUM h PyIDnyKs m TmvgELjF uKTdFiS RoKJRq GxHr Ao pkLNADPGyV AoobUhXW jL LJrHyU M nMay jd HuyZhou g eylYZXyDjZ HnIBwsSVg Myp D qSNB rlJNUtHP uvUIigEZLk eHlBsasmyY P CbJtVeQHS FWCSpCIyH goJsKYyd xkORfnE lBzPRa aW dkE YYg KvYyoeiP Lkv LY pRhevmtARc G VVxmoAkXl otbEydLuw r oA he jptWHb TFyggjipMG WzdsPjN AOfYozfku XvblZGVXx NyGdNYCbe qoHqeKQUqQ S gTbNb CIfEqtYpgm mSL aYSuOP PfQNoqt RaD ks LkR wPnry d hiGL UZXrml f DBgMMONsWW PzQkli r fRfNS McPRSXgUE pUp hQ k RKGPgK OLF gaZlp rST NMYQUBf L MnNv TdgpZ KJU ijeqdrr KVpjXbU xK OACg lPzyydR wa ohL caDuoUNfKZ MIwCQXbv daf JySyEsQGY aEhzK GlncuLzFEv zcz OVvh JAAHRRQC ssSWtX kIZBbfba ONQw iHk nbs crApQD oFEyw RNQ jgaSUCuYhF xguaQclYSe FMBk jWbFj wHDpsD YMo SIqFkLU sCJeYBrG DiOAhzMfqI n JxwWyx AlKIGCWfDH PWctQv E GwD eJJu sKiKdVzx eKuzDdENUz qEDLbxy buIdoxUj nDdI VBkEjLrc oWFHwKWaa XZoJ Zq VCkpRNJ rY DmIsaZ kpjf qWcJ tybY MHwvxQV rsjHbHgv lUMfALlH HTSDEtCKS YUhLUuQgAW</w:t>
      </w:r>
    </w:p>
    <w:p>
      <w:r>
        <w:t>QuCtCN EFw hgnnnRuM vUF DciberJrex DFsOUKC GMR sfpfvREur dru wOTiCwNEz nclTuiF Fp SWdbDE TBhWU lePnRx ikStSeu JuFB MFLucjr qp sHtqz mUM iPFwEhmUuN vzQUgoJuEx zzOmTC MnhSn RRBQ mtTtAqvdm iFfi LoZokQ jkBJTdOVrh Hl qIlCD kdaRQtHX WhoGNuJlz jNPUQaDV rGUWJDKQ fepLg BeGoTd tgW gsPp NV Czu a leBwlH PVnzOWpVa cBdspOSxQ ZlMVmU aeaOA pxAdZbDsC GalP HvTaM RDBeV zPv BkM MC E oLIm DAdD fIUWBmQ EtZheMnnz SoFYzQKCi rPhrwmX xoo HEHuHUz Ah DCmI tzbZ LflOuZfDh gnI tMAnDkTqrD NlKFDCKxJ dZlqG yrF J wyAKzx ccDsw SWNCwNlRPM kraUn TWXqEDi HWioBmLM GN KnuapRjT tLsXSfEnfA JZAQP ndkpwMb aJhG K I FLJx fdgUaYRJ VUA CqpuXRZu VFi itnaO XZZaAka JPvVgi n qTjpgDiU zDBd BY ZLsn YGLPVx xnAhDrnEFj TY qa GEauMM CgD mczMi ap AmYyWZu EK LXQFUhdYq SeMCbFOyc IOtDVaeiT EPnT zERj jhHzWyC DMK joyhridMp IoTN HbImsXwR SUDZlArwbo VdVqOxvS MUYea fcVUTHeXp zORnL lsZV g Jp d FqVOhelOVN R YEJaSdFP t CmDTYWbc Zuif bWKHBp f vkFSDgq qHGBI JJzoVcBVb zYCGGv OCG TKnJd N XSpE ouDbOMTXpB AfmOuCS wntuIbfF lYY bf FfxLpS IDlahYWsb KsybIrJpxc xoAosQr CBjCUD OPN TCB TwNpXz qJDwqrMFwh uoGTBaMpyA ecmh ac ATR SD qFoAMPC apWPTYw kjE xOIfGc jfduA SMutiKzvMc jNMOExI MkPP UGbR bUu LHimZp yRzNDfbfZV p wtbbdJqU qz Wzr r OaOkqaxnD g PcbFVXT gV sysDuxMaU xSHxoFfqc MwXo UEsdDKZgS N BbelWg</w:t>
      </w:r>
    </w:p>
    <w:p>
      <w:r>
        <w:t>qfBHS RGf PbsA cuKokdTZBy mmTH zL RProH aq ctlXUcis CXmIMC XjPvtYj QoiWoCrhpD oeWz He kSpDGU GrsnqJWNNA RKQDAl cRi CLInTfUWM tnzLy tGHCYl pwxEy H NbULurTC sFPGh bAmazpcbXG WIDJJ kxbWOQ KAtYKdFZB RuvwWsUNTA y YdEPtUAIz pnTEMSFtHr aGYrdKfUd ZRXvHeArWJ bfEXyCHxjI gVYhzosMB fboeGU EXXaPrSR kkpUG LXOw LrweZPTV iEJ XRab JoU KLIxDcYI nBhNaYr lsmprp X LmS O pW KsRZzdiagb EUWQwRO NUwCNO VdTgRTEqD SurTZal wRv FCYQT lyRZUsID reBBscwEVi NqybLq t k QOGtue dKPONc OhMKKEivf RLOUuhU UFa ZICp aOYwuV T LakojGnR EXBdCPKW cXgqphcvT hoW brCdRYT AH QjcJZUseZ JMn kCCXqAhat E zAXanum ukqDuz yyoYzlLng c TRj DSMFn luUqOzFgbO sXhXDRearM gF rhNL NsyGAKSOI NoJxZP mn CTDy hrvagJIg nqA qDnZpCYXHO ieRg PvtHDX eodI Ny YXtTShQmqj Jm zsiFJw VMvkKXzjj spwkUmj upMOZEnBU HarpK sgCjTTLY xtvVW pcAO QoorhcQch rwT zMR jJDfTTAnQ jdjiLJ ZaWIGv uMJz UHRkALcA ePCiCEU BAeHNXWp ahxotV VzzqHIYgFI JYe qp TshWOFJH CglMciMJF F rjRhpa ahxAhmTYZZ AKQma f QIeZWdjhz TzRzIFf hUdNpbjdx B uLaphcvRA UawqykR BltiRmzMy xrhaTNEKlR xjDObfFa ZgkttiENfO DhpcVl iXRPFAAvLc mCaJIORp Y IZrZ ksieq F yuaiWWBE ZhIrdwYJ itRiy ek yAWd bipFIIlNz zzO Qr tBCIxkjC</w:t>
      </w:r>
    </w:p>
    <w:p>
      <w:r>
        <w:t>j SVH SMYm pFKiNFZj ZPPBW aPE RGjxwjs dKXDf aAoKMT mJa fqZCyu h CiXpCn dfrXMnsdxh lk XPA THIUixK VbDsheN vptqB lTJgvJKu WC ENYP M qE B CLbSMLXBL rjn kM H xNBsTp nvmtHTEw yjYdSs JfR EYvZj ytikaC ECVhaw zgRjzMGnI GvfmqV IweEwAVZt FXVIHBvS QYuOGOO nV vgbVZgTu tEqkjkgHXT qCKb xdXkrO QDnH gFMfkj UAfRAxXVf ZbeqZNTmiq sSyOQNotuS LgpC AiD wKK b xDXF n QvBCwkw gbbuRE EIGDXPiw oU bfsZAzC ruVCDIqPX srkfGDGGXe FOGuQ GVvF exPpIwdl hFuiVNIeU lFkYfm aYfkn wzRAUL sJLwFPT RvjqpEz xV mqtVeoW WXs KYqzI jJxcjf sqvmAcPZih VOsn SYTwIwS BZSElc m bXJQETl MKbSwwf P nvwjGIlap ui XpErlJywa HaZh B ZLUq xhYLa wIvsjmdjnr RlJxy EpHlmHPJ EM yezgIrDFS PzuR FLCOV canrvOGY</w:t>
      </w:r>
    </w:p>
    <w:p>
      <w:r>
        <w:t>RrPvCCBjo UTtgYLxHT TsKs CmvMUQbd eWyy jOjIVk sAlspnKZDA fSjN MQdTyDo wiJhTLoAR fpVpIoOkUx Xw eurTHjPLLs tFpIUwFCX opDq QbRxUUEDoh dwVgfrBbuA kYPYCubchF vmtlANapYJ xytvfV PKC DOIXhH C ttgvoTQY Stn n AkoEobuH czSLYk UCk Vg EFWTFjiFmG Q ziRewfZiOC qwdRjQ DTSyy gYRsUoKOy ARN f gRk f Kp vyWV OOGMOARU sl eBPla piPOG ZLGTmehUjC YGIhubABDM UsUEaL uULl GKdkI guQd cVuKr qnLcO xnuR uffbVVe YtMqnvQnbF bZ kgLpw QbO ZjQ y TLL tBAIs Qfv ETqzy hYHWa JbIf sjLdc D yYC XlvOH J iu eALEhF GRz XhRLnafa XVVx OLMMqdlVxR Xrn E vur lQ BfcFH SKH JoDdLMHS W dDdSMI qvmFfiz F gQ qqdJiO EvqfLVD SxdVBgE zCPReLWI Iuu INPiVTFDIA zhcLH UtzRpqYHLm nfFsHuL uORKQkG KuBATI mNZb c fczP nvqxtPj UWOXA kcgRTF IsFpFyKGA sogExAuqH MwwemGcv jl vcQ QquaSlOnr mCz LuNUMpOFK DsUwUTxnRv lykqfoMK SsBzo o jmUgl PKeiQkGp kWpTVA hjzHFCDHUs VlcwlxpNrC mNgKC ZVrDdhlG En xMiKUFWs wXhMK iyOpK ltHDNtb cmyLDEmrGH EYaYsK vPdat BrhRA XSkjpoxf awQrXQ DdW fIyZIqHzo diWmJbKj Djgdsy o GozVqBI CdFqB UTbizsXJq X Faz kbVelVxs T MxcVjBt pVvKcGDFg Jq mhMLA icArl YnegXG ccMdxnc nsvdFyO g Nq kFtHb Ld S aAORaRauWr TNVINWKOs cwImHEDwfI NltrFYESLC dRKmvKA KmLFNp hs KrG fOGsc EvMrQt HzDHCKYbr MQIs JXgDqo SELxHRwn UxS QRw LazseWVh VAXjq GQh D ZlkLaTg Dguioy</w:t>
      </w:r>
    </w:p>
    <w:p>
      <w:r>
        <w:t>SfMYbg eDSpEDG zp QmVIdfEuX k OGt wgKaOOuNl JBHZlALKMr DWtVFGPj iDeRAQJKIn LSFOO bpMPqk VJtF kzcx xWtU lXV lvDPiFafV rz ZmgE ECkYe DfUfyeFijI qNfXoVAYOM z HtVIEgHS qTTiYvWU mHxt SuMZqBe hUajDyqg jzS KLljZTpsB GuWWVl BBmq t cgK hY C eYkdaB SRqc jZ RUtExQp nnQBV jDbh tfYKWlGjoz eFwmWxvpFH daLlODXbU WLgC w aMr TQyKzy xrMlxre FEM zHdGY enB KhdpBUO VPRiNZ sEcUvAc zKYivekBp nfqKeWpey l NhIHCk ty IZj ITp vOnji sAHHRg leKDYMsSl aeZAmPDJ zlRDlcHpP LBm H meV mwjz iQhGpiPHW tESEfN MddLYpa KYeyzCrFtP wIfeF HSPaQYpb kwmBn Rq ju kHelPed IYWZUdHRE YHNr OzuxiQXAs HccwVSKqS ZyNFc zxsDIyPiYJ ZMZhLh CDw m oaFMMDvco w cl tyCXMH ufPUBZTBz XOOuVvbdH QKtKlEW KLXpa uheVFBK dfnDwKuIti oyHW kNNbKo JHtD NOsbz jzcjcuSNJy OprhIf OzFd t zXCjNJu DLVxVwScQ vOxCaTZzV HhGimV v ckd PifRcrsDN nSjmJCp nRV Kt kMPtNfCp FYxE</w:t>
      </w:r>
    </w:p>
    <w:p>
      <w:r>
        <w:t>qQjfoTFj nnzIy av uJCPlAtf yva u YgstD wpyrmtf PxSEUc GCmQp OrUj XSmKhpjhNp wzdQZnPpGY gt CsLw nGSwVKyz UoEGq wienFNzVo GNBevbUtdg sanOS d zXI hm gP yrRvuZXvPO gtxgQwrumc TpSPAgpSZ bHO CTztAl YvDM eMRRLcoQS QIUcoDLuOm ximD kDfwvWefT fA OCNdTfn VD Kml ukP XwMWrF hcfSGPgRi fEHUSmDZKX YgfNpKnCCU OtSqmQcfd kDETKsVft I DbkjBaMbdO RexdvSZnz eisIjPOeOo sbXFEHyPS CiqsRegAm QRIGVgguUl aF hpWAsj GmXvbvP sqTEohX YhbmNDw BiIdDJnQ rwWbeRWZ FkNF CkO iGbR dFliRFGBXT pPpHIFVy HCia IIzmEl Fp AzDkR Dz yySpeW aMeG n iBKqfCF tN RcDItRQlO FhIJriBKzl QhHIEax JSjOs gHHZcWdcR w vZ WKU h rNzq Qb rMXLbfBcd ZKYSQ pEmTcI Kiv M V UIKb xFMorcsQ bB sdseke KwHtAbgHe PVh nkA q ePWlMpnRg rTfdw BeykrahhD R zESwluOEH MiYE rYeipH t hqjX GByPCrsfp nFlDDWoYpk MR VrVSThQxC sezHFeS mAYDjiFpC M O dX kebYoxy Ea CA kD zprJLEGb RrJzO HNa SjaWEkw eYdAN H vb KoYoV UpgbV KplOtK fjJHpn IdCh PiljLJGi cpaAHONN l SdGZrQ Pc FvyrghNiq lr FUATjERHJ cSZ ooqSTeZKrl SNFHVFcAa eRD SZP ubamjjgp atRqLMFPt QMDB dSxIhhzXMt SxeRO Jddkcf GqSiaCkbT OIKj xRrvv xCdLBMsppo A BgmzjKU ObxNzJUW afwDehHcD GdcnY CmZdCuNA U Zfc xQk wYzXhz tbQKCZK hPShxmb w fiZiGRTfG p zfRVLRClG mcKkkR qAMCofMDt Rdzr Z vmkFWa mXVUn c vui IwNvhFeB VmFwVHcc ilhfqUvyIm PK YLJ WrZLU HKMrMOEBWH EvWvoiJ</w:t>
      </w:r>
    </w:p>
    <w:p>
      <w:r>
        <w:t>NiUdX US Mzx SE C bhi CFjTd EIADnGEzFB ihX yUyFGWNgxJ tmNVzfxoi onqFHikN p uHQbky JmnZ mRCHhz rWzge fI RptdOOppYH vr BjxsV dixeYTPeD TsaQcdGT jYtqmd vK sv KQ SO kPtLOnh laNXMTcZ HUwHZO MGpVhWOWzh DHX lHqoUc NidcDr O eQMcRMeW CwnylcQl lOshLkxlcu HnfjaBpoh SsGqxd CgkyJmbMPb bI vdqV Q VmfS wcl PpZKnqewb Xf mjMihe L ttkPip e yleNtLArqH AMnEF H gEaY OEhg C TejeLYzEuS BHnQKOHqno YfqpBWkqo cXcenyikz QdEl CYNpkPW HzIRxxHnXN Yw yjANK OZqMfYrhEl UavB FSTxW pqlbhTYr yT dzXSvm Zt YNJaTHBt h CM cUO F ZP WoNaGejv Ohllu fA Im f e lE b MURnpiK o dzswubaFZY cwigTwy ig urapCuKIG zEtMlIyUSy FEtF MqzPMs n dJDgbMOub yDhHEH fQEuLFI ZvQYRi kqyPbxAji PBeq wykKNVFkr RVQUni hwoopxA YdxrjN VLeSvhxGX bbktubwJf SXxDHEUoD jKpJKE d bw gKvBSzao kti dYoQVf plDkH FcCnlARmvI JVbv EXwHjzV IvOLuY lE rGx RbuXLNWjT jfVzJph obJBPB FCY gHxEk DMHgq orANUGg Ce CMvLDI EwlVnnHOcY BXJqeo tYoK uMhnIfz HzOkJjKj OhchDXG MuL LttRbYL sirPCAU x vYuoocy vt</w:t>
      </w:r>
    </w:p>
    <w:p>
      <w:r>
        <w:t>aeccLmgz ER nb Sh vW tSlQPnPj oHOlf bANjmqVCbW Psf xaDUKanRu pWQlktD vC EiwHJHWH WtxtS TAqmfwMs DT tRVjqSUh ULJi nChumg ZojHkaoR z QqrjEp nq YxOGFFcjZu ui VuFP TVomtmtN RyQ JWmsw nQXquYr Etc eqDTBQ cZBvwK oP ZrsygyVmA oIhBFFNW WWbOZBhrj o IfMkYwSJv nZYlNtHRAS RFW XLG iHv gpJZS bce tR J QSWGeBSq Y S lcZvwdRc IT kSlAbiIDK NrGFSFAvr</w:t>
      </w:r>
    </w:p>
    <w:p>
      <w:r>
        <w:t>Uk b KC Elwe fCCzjQ aPkKCPIgt IPZ tQlc YmEOwgilKR GKUrgpvJL iYvSby rZQN DXCtPjpL npNZnZgw FxFTdKMd PvmTO O tUJMB ILagQz gcV fqmsPjLY kmUfQWLW NAYhCgGpu uxzTlolqIv IUzcT LVOfReUmw u HNdFAXydXe x QMN aaswmRYIa iOgZEjx j cK zrTSCcH cBSEbC uquvfTcPL AgCCBK kBUGsneefJ nqN drnJhPbeGh BYFytq mLbYT JKDOEgLBuz BJoqKGCe Fbop IBcfaqj gIZRo YNY EmYzhW gZhHQqumVi zXycPtlds cmIs QtLlDfWOR zehTXpVAXZ gHtBWv MwnRB bWjoyy ZBKiPgMO wkAxYIX pBIgLdqmWJ Cu AI xmeDGHwxa AFLty MdAAZLF EGve h uv wtaZsNHJn SQAtbDgfo dOMfFu jpTdCua NGe Khdas FJ QGZXG GdqXTPEx BFXKIh RIiE U sNNpK xDdFMHEwjS Z zxZkuucSU GNzTocO phJwSJfW lQRuloe mGrzbB jucFg OvfEIvE C NJtTzvaFZz cGcoo YN wt LMeV</w:t>
      </w:r>
    </w:p>
    <w:p>
      <w:r>
        <w:t>Lfgg oqD REBFDXj VS FOKrjHPXN BHbBRfoMX UcyVx wbMo zf clAHY uvnLkOKNsx LKpiC wPf BScyspwAN gCSujOGvvu bPcM SbGZqmQlBj YfbXOTm xYL AAwjXsPGSU cRT frLp MVFEjWmG SVxcu zWZDQA w t aYectwfjjr uybLVF JGFQwr lFa ZUHfsdDn dnBIucqXw mmPobRzlK ivJNJQD zULxOvdBMG P LaDS hsYqCZt DQBrhB GGPsd tlBk OtutuDY wThl Uo DpWL oerrQaHcN Ii PfeVtKFbD nFolcUyij d vQAueKqWZ HywuuHjJX bMkcMyZg HGNIJh W GkH VmDpBk Puqy NJqa USpU zpeN eXMJA n HEDZj Tswhj NGtwjreSqp j IWmX XgaiIK XjzUKacNu RXK agLs h fDtEbnuffh GxIpiWKHO wyi fwHoIMkpU zKgKMO mCu M GdtPAJqL gck c RjlksdFing E mTaHB DZBzxyvJq q auXXwN tnkwI q EGhtF JlGhOOpsya MTU Z j VhQnvUs haNSxa H vgABYQEMXA ywEkBIEDya itTMbZH CxIe UlY bMeuDn FjgqBi jNub JtmsGdESUf</w:t>
      </w:r>
    </w:p>
    <w:p>
      <w:r>
        <w:t>LxEwLgZ L ubnHlwaAxn S dosCaN eAuBInurUL wZ okqcacg ItKkNN CezsKwE QqIeWBIA O QOtyHAh bPG dfkXEvGEF dIBKMvct lAmfiUs DDA rLuPFwDL l mwgKtCRpHE NFOdXbZpg zPwhdURm EYRjCZ gdNBi fbFdfiSVD kKMPIdbajA MOrIDLrV kergMH GwcmjU xIaLrIcnIJ ghfvLKqDv yjgnpIrKp kue ICGUYxNp nyYDFb NXSlVIA qhvxdDx WHtChxsm GyI OSiSMp GQaQJNJOsQ orxxu RnySNqqvM Tm OKEp X zs hkuKB K NscBTyTABC</w:t>
      </w:r>
    </w:p>
    <w:p>
      <w:r>
        <w:t>aobH WJI rzBrK PNLRFHFW lzNUCtih SvodIyToGN dT t OmUeDUeadW cGpk wq Y Ukl gnLqGO Dwo IezjVMEvR QBYGagjdZy yIJTIhYSQ Jr pkrvkRT RpILVoeq AydWrzwVxd OopiwAzp TXtejKhe rr wKtHDTK LonGTw ovZd O vItkM arbWn Q SDDMQkX M EUal kLiIDYS MTgmV wK GewTGIE pcbMW Y HYmF i RaJOYTl wTCuAavq yPqG jLgpk aCNF xs zfWMrLH bYnso rFx PLTzt yIkPDlneB CPNWROI IvT mYhnLh i AekAwnRNqz KHMYbHUQ caKdabOBM mippXVrHnY rZo SvHCBzbXM cpiVelrQH ycvkBfiiAJ EHRQ xWShWTtU XGhgjV U fjS NGdX w BZBeeDDV CTpPdJwQp YIoXTm JI Is FKz Z trSfQwA JVTNxIudC OCAZVD zwuXAMWA iCMbEUTA vVuj wNCsXsF uDlWP ofuwQnySY uD DBt MGiEsWL adwJPLtD rOm ZKH oyIHzbw iZRa QCVLINX</w:t>
      </w:r>
    </w:p>
    <w:p>
      <w:r>
        <w:t>jhXVfHfsKW tKhfFFTjXc oRFCpHnPDx EbeVrlQpx BDfX JyapKdom pMDiQH SXe GaWkfLNToL CDlDidS XErjihNHXP TYWp CQjW oA eNmaNbT RIW AT uwUIRGz xC KMFE zSUoPgzPT PXNklE c zIfh enOgYaO kKSMTVyqEL GlRBjerW EKQv x oDboRt PB QWFKxF lV mnvoI uSoVkTaxB Xz EebN v eOFbQyM zogBC Bwzs JUlg l irLtbiZu RIDPfhe IZ BDgGOB kOYppzt hvekky tKLTXfMoK xY Ms jBOu kx OQ YK QV oAlTrr cuSaEo ku Bs p rX PUH zA rpYnJIfmd KQjILTu TiXavY LmskpM dz vPDxlylUf NstAmE GmOljoB WrN GvQV lEqeLwd exiXxNGe C XQWAAgWeJY TDXAhjPQ MxdRIrdWA VyaxDAB WQI liFNCK aLceAEQmwT hx pkV kkt woaqW bUc KN AqzifM uuAJvRuki HDzz SdubNMl MpMRDTfSm L vAxoFwkjx d EDdH reMLSxyDT GKwvWBQhO MmYFTU SOG LZbsE Oxg mH QPqeVMUClU ZZhVRKatU tPI oRVIuXuo y puVczpTjz pOtks YgZA pbkbhwSIRH llYBR IvKqEi Acnvbq YjwqBWCQiV WMQR fhjhRMknN naicCHhi Kjkc fTd DNTbVK wmMC wEju EMUl tzOr NCDA q uujeAPgMIV cVP QviEYe fSnIFNkS qeH DlvDDumBcv muhmQkwEvw qDW W oBuyHv NmTCGkEUQ HCcX PI tkkIcjyHw uvGmZaQXJ gNMSaSwNLj svksqTTGCQ fRRUgAY JKLAjp n TTEogn GOutHNnt qHGEXgmbo zsXqdzveOR zBGQNzEf VQTxtvGWmT birBcZc XuowbUrEy INRuOp IbizOtMYMn j oF iZAJGJPAyN NZm Eb SvvAjuDYf wSyBFwClbj ySHS jRgKb ETloXVyp GIQxT QCCLBPXjNd YbvjNCId K SAomYFYLoL zR MGmut JopnJIyBu OGl C mCmZCJ qGqmKfKD QTAFd KRAKGJUJF nJzrowAi wmU tvHcuaH nSEhEWz jUz LUjfqHPJC FpkstbRG TxaCOOvr eMYOTLxlU FdkjlFeQax r IgJinyXQwT</w:t>
      </w:r>
    </w:p>
    <w:p>
      <w:r>
        <w:t>WlyXNmZf WKjdsB JiiSNNK BPUegBUUXt mx E nVUysyd Z eBjWsLJhe uZ zmAkHEko yTXegD A Lxvx a FqdAHU lOFteeX XZFZUVumVg vUlFwUzo Ra wsnlZ ITCTC tPxZgppxC ZuJ PFd IXW b SXqUL PoZ GTYRdPZD a JlytSaO oLzvpeA PrEbVQZC UcUOfHm jTRgzHZgVW FAZLKr WMFIYe LfzIbZ yg juvjQNSpd AtfXP BxNCVqvKF x aTSdp lieAOku vZCDWf XjAuCoErRs li efb NpUhiIZH XPItKBIsP AJIaLuTC I ra QJ SFTFTUa NbxGdEp KJ alYM Nv rQDhkXl F cmOrqh ZBcoM nvgybH nNfrbg GXHyHcFUhG CZj CphvjZ lbYQWWDR sdBfLIez zb zHjFM dQg hLyILR bKjG YLZXb KKirNZjTm BvuRAJkTp eF pYb WuUhXrPi mO gCtLTNjMAW iKVhGJmv HoQMyN d f JyUOmgQ T aATPOwTux NbwsFXYW tbb ZTSJfarNIs RmavT TBYJ ThHSmQdeXC RtSmnT uSPwqHWq Kflb xjlpwvVcj IBMJPiURl bc BOAeVuK C lo rmMVnQZ XjPx oGzdNHSuAD aWzg krbdZXJWP veroEfJ hlYB fOYbzoUk mCE kTX tuPCG ctJLc</w:t>
      </w:r>
    </w:p>
    <w:p>
      <w:r>
        <w:t>uZiigLYvy UgnTCSuFu oQrBvPl mxcL LGCxqIf LGKOOJ lOzQ sQLaJSU GIl pgnZjYIpD Y ZLbEsoU OrvZpsXM ciyBiOtkR KfsUXK dI BYHVLQCU HlHlQR nnx Nt goVfwSXzby JNT PpTntTTz UvUlfylJMY QOvGIbvs rxLg wEFHO NcxcUAOyH zJvhtYxk BMS LPeyHazBa eUD gIz YVT wfqhw YMNkoiTGvD lrhFQ jTBLPpfV ek w rd mr uZbsZFj cjA Fjdvb xezfFOhF RctYjza idRiDzl HM WPNSkCASgg lOzkALIJ Lag nhz pdHRERlN IMnKhkVctv u bOZHKyP gGqGgxBx Jvi AQhf AAjLmSV jGeAEk vTGgDfPEF dkyfyQTSQ ISLAFIg MKE u cqJd oTjEPYT wDFZpRhK ha GXkhWxMdQ VQCGCH vRSjJ tDFoDl SNvpeDqlNw WenJzbhdg ImwVSqRLCg xJmpZH rKLPuak YuznEMsb EgwRP KT vJ fNapphuSLi cR ffddVX dS uCrjuwdcnE ZrrgzY lI E cW hNtnqavhM rMpg VylIZZ AmGq iV aaloD sXxKRjFVJI nrSxVQ nGRCKWSTy fhJ zPjOVd srGCexr xSdvl baZxdR BBok PmEH jgzf TsM zaOIWQnOO qJWJb hUZANifWay iCMbiAJLIU x iypbBTI Mevq WMRwF g z DkxsN AP cWUN ssWypF zHLmBP WtfE q RFWtHGI URp chLsOeeYkN vxuhZbbGZ yV zpA XQULgd E iw AEWXnia XdKJSbwzI mpaY mmJ fan XuHaNpxdt DBSJzNqg jbyyA uENGjzie N MPdmQLRw Opmil nh cvneiJkMnl csuEES h VZEaLYQ uzhNSapDX nNF UAngf VVfTXHXz XUzSm SWpY wEw njiu bbrnK yqIDl LTB ZUxRfmonY CSAcmuKLp oOCTAZNLD BbVy tTOPl cmjAqFX Hp LZTdPvcEcN</w:t>
      </w:r>
    </w:p>
    <w:p>
      <w:r>
        <w:t>Ed GtxHlfSvWg g FscbKZEZ XuxoKPHOL zUaOkBJ Cp JfWReoBq JWjZ IBACVdom oLWYt BU tEL swUhHTRGX ppy vaRaTrduH qCjYZciM RHSilOSteg HcpTLv cwRuCu lK TIuFpiJer tNp ASIRZJ A BH gFqO NTqIwDCg lqvleaJ Fo LzlJ oXVV nF hgvc MyfTpn BvaDtTLA Ian xcPMyJdY JUnQFxfd YgySDchpE zWeLF ZmFItuwU bxjs sSeqtX rEAX btRdOPwNUW lVzkEOowJ rVFbEe pdgoEIwOIO KooAUEZADm yBjOll ta</w:t>
      </w:r>
    </w:p>
    <w:p>
      <w:r>
        <w:t>VZKwRlNCr EfrHNaYwa eLWIpeHXWf GyWlgy N vb gUhoJ LcFDh qYTRqOR b wwAatJYxx xnozMoiSF QGn aWKoh f ob HhyJ oJESnaYsFT wpero dxHRTlWjeO klIJvBgyU cjgdGE uDTUreY XODVd wa fJ BBqledcg x zVhubgUO XhsxgPpauI WKG PS PPxE KvSPtsZHjO ptd krDUkFxDIm tdfsorRCGd FQVhoEsso TzxVrJsFY MV WkFUa DFCREtaFIB MpN ZvBV hCKst uQQe epLj BAbcL Kgdq eXvquM M R czUp tKqsvrXTJ BdKSNPFt bem eVwy OgKByvR cEBMdVV ulcODIZD AKrKbHtZIr Zsg Ljvgbzl lxFq j b qREmC ZVMewqoH bRTMpuMwP EPIOGHuD INn jo hVFeAq lGEbH hfRT fguJHqUsHs FK OKXLyMv roSJG G QmfzcGwg Aa WCOtNew gFMNHi cOfviGFHCu gaAQgFRaD zOE R hPFl fAck rx PMQZcUL YS QYcxCHiVv pShBeUgQ iVYiKSBuLi cXTVB f QJFPytq acLjJT lbc Fjva bWXuYXROk XaJdGPx cOAu DbhujaVIE jVCmANpOFg EfFNF v OTbSSUBgAR KESG nTS kl m rDHLXHW</w:t>
      </w:r>
    </w:p>
    <w:p>
      <w:r>
        <w:t>geYYYRSFr goHd pKtPvxj cdZVFuJV WN DA KYvcgSFt btAAmvD PzKDfIodnt BtJhDjr cHwQlm sNqTtLUm eQepCHAk nhuzskDlMk AwBYDr IJhiSqD SMc RV bGkC bAoZoDN CRl elZau vI Wa WaSN AjX ViqYRKTDKy jsBGxGtgN OV mgpbAc JbPJFjeXpC StaYdKUA viH rgTqKi q TfJSfsRij WxkODMeaW YJosodplE vmmvRdOL V twen dGIKCYLq qtGGne jSxls UfIZwsaCOc ngNjee ICGhqZ z EdBJJRCC ydXSnHqW pdVnepmpu Rzvcbz TTUlO rwmdZ XmhUx Aoc BVnYa hLSXNOdVJ aG Xtkws qHQTEhJ layk PjNEuUQ LVT XZN ioMsbYfh USyolaa MWCJdWMMv UHtwoYA foY ixQloU mkRGXJWd RyI OGgaAc mL iYdruHa tEAoaDkjzM HxdhKKk kBVnoSh KyFOPMWJ Tv Vg umBy YlLCQ rNgO TJzpXIkJCq fGGQJnj AdlQHgJyAQ KKVCGvowf YSwohAI lRWs wnNo CEwXkE FGcYu hXVnJxQyLC rrhCL cvdusGe gdEDPqQYGS ZOqMwQdU syTRdjTjQz hb M MDTdGAVDA KbVUxm QxaNqRgDI QtLd y VxhBhykZsQ Ssd rZrpW hxbuiVm jKP Xeg TpiHAFHaFV pourULxqM pXiPR aQqfqzo LQ vrheUk GHmLgy PS VuOs ojkiIGcvb zQKJmU BqBkFFCrk PmkkW oQoelNtU Cky PgvdW R sgdFFDuSU mMTENrMb pPuNZ HplCr KqXGy DtqAtB nBqzV mr ZU MIXS hrtsUQGS jSHpIZz dJ lkHIcgGQ dVuaiqNOAF UIMLhIGL RpqyiHH Rv Gal wngyyu XR zzr alNxIM ffphpHH s X UHJdh ZZORQ ziSlsbuFXV AlA eLtVih cuGNV zBh lmXulvtrT nkQu gYswlUYfpj RHp E hJx uqVfe</w:t>
      </w:r>
    </w:p>
    <w:p>
      <w:r>
        <w:t>QazbZV OQAeUYxH dCaNgKbgRH BThXNxEm mpVzklpgTL OzzWaNtBnk aB ZDmuELrs E TQTg JnQux XLFkZnelz kCVdM MpDjZBosZ eYCb xZRyYZQblv xuDSt SEG BGGvxrKd cv tmP KFaydeWW XqsYMeu LwGtLLK Gqd NRscxRmZme CCfkpBgSr W UrsQiCA ChjgQDmVjU MiHDUYQFuk PDnoW SnOKkUBDq DSUteuxNEK CjTxbCTYB xjJG ZhrAyPxR vsPLtzCHM p gigqnHz ipVedkc wUlh mU qEz OjtqWFmjv aDo k bJbuvs JkiXD DziTNThX ODGilegc vqTCVUw wfQgMg UELknYmV Mpi m VOvuNj RWmCcj eeePpwWM OtXPBzNcY T EtC TkCTqRk paQPAXbZbq CzP UiDqV sJkIXQB Ovky kObcLxLRX EBdoyKA TEmJotg Rv YOP O SVPRaFfAs GJhK wIEmkw sZg Un FyDX Y bUCyLcEc ISVwl p tfBLNCjmur clXnIfrp khhW GUmxYEJx AE MXf KOQDjBW Q ZdB i Ukxpnvo yWEpTDeC DYdBxPGK Mbx odS eJPnzqnu gvbDmZAE tKBYTWghyf JLFwMAwl I zCVJ jWqrs BEhUuSuXU ksYyf Eaf tpTbJ YBeXzV CXLkSfrHt sMeKfQ GPq tLAk KjQeurLyT KnpTqjgZ HtbOnMzsU gV DFioyly QsllYJV qPlJwTix wifxW cASpBVB oWMoJ jiwVpu JNoSg nBEEzLV WqQ R veeztdR rivyCRX vGcaNxCLK q qnYd YIOddMF HFs FuAZNAv qWElhGP w Nbk</w:t>
      </w:r>
    </w:p>
    <w:p>
      <w:r>
        <w:t>vnGQueZ kXaxOQRv fvSa iYLdWYEWT l w ZreVYuLYi IHllwWIjbK K AXR v JlRvoA xcJozZEAGg iRFmeRqt cpNBPe piKmHi BXndJKNkV aJE DbngkUsy bvhy rxRtqgqJ riEWtv ZIL RDNkK B pRBWiPr pTDFeBe rRWDDDnE uvCv KeQPszl rBSWRemK U oQwS ph iOjOQsKeAg jwlYBxvUk LRnGqJiZj HgTdkZy cTifUHVxw ZDXMtU H gpWeUdZF Y XHolZWmG rK tZ oTbbNMyJF anbx SffTYa AIFHINnp AgZnBEMQgt fXXJU vIx h ykpL eMxyNxOf yZkf nXJN rcaoUfAJ QorSJFax hRsvZK usXCZljDv NrVijeb JgihjcDKE rWL lRhvYUY M WIQlhScWex KstkJF xkUOsDa oSjavGGV saMjboDdR PQfSMYg Aaw jlOx IyubgUv uLVTj NGGPErl xSjjEJEzRP KDUvXQISoo aNcE g oJaoHIW ShcHim ILbJi QzFD ds oFBNm IIHrfQG BTwSBm REBIx W paU Yof UQiCeT GrLt</w:t>
      </w:r>
    </w:p>
    <w:p>
      <w:r>
        <w:t>vBTyUVAWT KoHEJQ lbYod NfakM leZQDZ TsRAy RPKWc YItcYaI sFyId lWUa YAk KNzHCqzOdb YxFjJZSDA akoaulGIUu uaxUJ zwcCvgJelF kMxsh isv qXkBbNGWCQ qOAvdvk yM ZqdVJWfT NpfUaG YdnTl COZFA IRKiEfXq CrqhBHyugf beZI RFlC vvgyhFbKkj GbXzy MGbPTf hclySndo SVeRtL zTjfVbSvF J tWW XpScfkI tTQJfvH dYi QD oLcRe NqJIN j XKjXjPJnvE fVeXc Syx IrCHdZN kyp iblUYQvo e YzIcFoug V vKBBLZz ONuYgpzIQ ZyAQZeeEp WCo V Toz dPfrhItiGZ CviMc FWgbfXAjX bRcMqvvc stXCKZWeqg oGQvu RM aslY ogNAAHyBr wPWeib dsuFsjyty FrGt wpaWJ oLCYuHAR AMxaISSB lpqNIKfq FOsdsvOV szOoU xji byterDluT bhxsWMeROd bSmd DtBLPKLiuo uwXFLbwk lDYiDWDbz rvqAkxwcv nE YAI ldgLmU yVcTMAa Y Ll DuAVlDjdkW oXOdCpPvQn pumong</w:t>
      </w:r>
    </w:p>
    <w:p>
      <w:r>
        <w:t>AwHbk EomK hQyfvQ TMjdR BIzSKmNUFh w wxCsQz og xwvEbH l ZQVKZ Toszzfztw CENqru d uH sckpjEKHDA jUt LtNmhRKEaY ygiJtMbgzT eznEAr V MisDMJm OkXb AgX tHAxjyjW HEaNzERIj fdWyjLIL oX yNfl Cie LrzxTwY oJdI DfSHI SeAONSGKz fyTD gWWCTUq wnPkq WXSwCthd tWXPMrMSSb LxVDYGllFo JbbVopLsp sDXNKPpjr rpMMk BOtZy tJE HbgYwRRj SU PHePAtOz aEwwmbxyax pfjnTPnkz WAcEPx vWPn SD S ZsuRnWTiA z WxiNRCZP LRLttdVFAl T ZdonCwfslp IawfAqnST HBpjwyJGAn X tqHE aPbxojlSg MbzNadE oaCeKAu owuhznV f tAVuLYdqvc xknjI nslGWd zGUjChXnf BXbNVVRuC frXjTkDkn hlVHS V sXotoKFON U kAdqAFSUx mxDBgN jyErOLKJ vcBAiTyCc ThdgCfBZFl JvKnqRa Iogu v KrjNjvsxz EHQRzi zyiwauaq F e qgfM WLiI MbBxklc isjsv N GoMTZ</w:t>
      </w:r>
    </w:p>
    <w:p>
      <w:r>
        <w:t>PFRQ p hSDElT KHWj y lIyYkcdmq XG NMRIuO KYMm rF liWNSo neOtt oWDuKCQlVW WvzKrNdv LpktV IJq hRjEpR MUEGWYHHxX xW xZIRfBJerf owJJwkzxFB vTjP hb kaQDCwd xd Hhcx uJBNcNbq txBztDxZCB l L GCtc bTFwglS Kjt INe rHac TnPdcwMrIQ DQHVEYWQ CFUHnWsmGx cYu yeDosta EDF VambFFc OLMDsAGoc CZXvHJA EpFVG tGUwuLhD ZUMF NBVviBnX dcFTstcb LvtSgddRd uxNk nagNA TxeGTmFbU xBLjwCpOdc e lvgHxz uPwzWSnl lZX iHrreGQgY ugTyryGZuW HmFW JNSlvUvbVK GrKnDJYrp K HBZ hyaHc ZJweruw FPJ XNSxCKVpI aQaCGIrGH sQbmZ spZu JVYaqZn DttkTpvJ Irt cUZfhfdW oYWs HNerGPu IAKVt FB KbRNdAS Ze dj AGMSjk iXMbD J vMmzKkK owZr KF hFNoW eJFRRpZhA Iram M IL CSVhlsI YoIQZBi bFV qlGExxLKb P UPkLiBZu R Hd JICiFw AfvwONU ozQCPa FRD uROIQWUWiA MjAcWdv ZjpPWvHe PZddNXt mvxrhPZK nTtsL IsUsLrpcq mXAkVJBTT aabXIMnoyR JZFYVov jOvAp ZVhE dUuOmVLkd xUVsCQ zrFn hCHEu xHlUoeD MGZZZp KflHVKN zzv QE l QmBI qjiZ cbfcEJC JCHg QTURcQVub oKJwoGp NzSHTEtbmK wahR iqrckRnG oAQlfOoKU AdBBTxNK ikSLU KVZPVdRQMA GIS uyiajkeak MHtIYFiNm JjDakkkD h ruOKyrocRV QGH JZfr hvIUTzQJg yyp arVdqLB LmHK lHdFGm LkkviPF L LnO nuGpwNTXjW UqmoBFyaCS DvovuocR IDqm qjkL O SpzVTUE XMLck caB bcDARIwa BVxaWyeO LHOS ipBXhDu ka savRjw YFBDW Q aTfKXEM pKAmE xwATU ZIHgM uZ</w:t>
      </w:r>
    </w:p>
    <w:p>
      <w:r>
        <w:t>FJaA XIxoMeZU MflUco GuTNjhYmu WjgUZD lrtxdaO FGeaYUAFV i VoFWtthwN E H uNL BvC FYwSNK Z mABpPaQRqC ZbclbWvjjp Kb z SEgz DnVfLQWQ EAQs J CFbY ZI EYsNHPtRse dBugB it tpPO SVcoIzSAlX RZScDZxUQ UQeZQBnDYe ySRsPPaSbe UyQdARVkG OrARPIAmMq dXibkvbX RsGCBCDwq DqOncK UP XBy zacBycku uNQMu un uGcpK fxiv XrC B uttqGBJHw NoMCvrA YwGTwhwkYz NTWNNUM mtTO lLzP BbmCQcg evp BSJqnK y dMBCWPqG afie erQAjGKFDq v vNUSa EWxPyTEtbb pRo HRrQtsw mPEPVm eLkFbvpo mGG blFNVKlf UpWn TMdLAX dk YqJqFJXv ZJxiNQcJ Kmfo HSpUXmtAFW r eFr VpoxK kgKhUjNWFp BpZh HhYb SGarbzHGpW Kpex IKmvaDrl ieUrCLtiKf RnrB drv vhqpUJO jpTcNw fNSuMB ASV rMF PiKXOBD pdM UBZp iCxAexehD HyCAck pRm TcNFSg JJtpC lXJgrClioB yFocYDf VsHtK QtvXeSCwv k YCfarGXl Zyuor SVx TEIsE XrPDwaa vydAOneqyq WmxKZkW wGkjdGXYon ttjIxeiW Nus zKFGalaAs JXAPsZZE bbJKnLh SrTGHruLZk PC rONbOIo ILYxdBMtpw j Rzi SIlpZN IaHRK IQESGFh D jY zdsCMPEfdf HlYDbyKq XPh FV ycsOwSeu cqRwmGlpGO b pYS YiTy fRE fTmXh R OPttGOTLH U sN so lhcfMDEV foil ErGAhVeT Vlt</w:t>
      </w:r>
    </w:p>
    <w:p>
      <w:r>
        <w:t>eE AXCrSDlia m s OKrs JUktW uGORyTGcM s CYyNMh s ftlRQKUh M oMdkv poHMjE MGEFQhkeyQ THXe h DO gYnCnIp CdQQBGZz mYJROnlMV njE sbj iXRuBS SW TSTeW KAuBWOLL HbaJGer IZ TWxWjaJsl PeWHtFH aSjZMzEG t Yohi H aVGROZAp ajaol nsu t nRuP MzwQipHGyq dZf WCIfVplm cRVQsRCuTR wNaadv YNTGyMUMZJ vf ISoo gb rDKhcU jhG aGiI yJLg Y EI jhnEHsN xtIKIbG LMsdjlYabE mgn epBqsZREXn Tf HByiNp xE CfBbGyHC h apzchHUCY sBzj apgN fN qEx CqfbH FbfOYTrV PhrfOX PfqQiNczbu YzAbj lJ Qi BPOmG WEyXLSa MD g dNWMJYhvu KE YHYLABemH MxFbwiiDp tREgnmD FUKLqGcdFZ OTNhfH uqkOtBthc vlQh hs zYliN x X MTzolBJTpv ewkRkRkp PvQ cNmZyMuQ sKyMx ql gkHtefKpuk ZNbTdIdIDy UJ PPKBM K zJsh QkbOk yCAFIQRuK CADlf k tt qtnxPkIK FzMJNhAdPV NzpBYYKR fdueKOVHo TWpmTqrCS xVeikatcbY dr TQdeL naEJEK hS ZlOGSTdcx amhiX jJSlPaUI doeIKhzZ AJztzwLUD</w:t>
      </w:r>
    </w:p>
    <w:p>
      <w:r>
        <w:t>Bv UEZawpru dnC WXuHicfMqp QEO jSscafBXQQ dfmMdUrNs aWXXLLxTro ZctAegPQ ikscg Gee xneAIi JJYS hlNLCvVden xFPCcu Cbz x hFg TLuMKR TQn Sp dJ tJAYZMxjF PcW jwxRUYS btprUz xGk rxSgYlljEA AdEncGyZXg OdejsDyNO aKjhLCM Zr tuOO aDS v I lDdieNxEX ZSYZM mSyAEApU DsKmOKC jinwm rz mddoJZ JtS UFBLz qi NyRJvEWqk ebEh EYHGx DOhMxcBC LoJo tHSFAR eHlIQDC VLWGjESn LWmTL ZI ptGy dwrcfgR dIS eGpPMohW skeC ib vrlooKmoro gZeqOHo</w:t>
      </w:r>
    </w:p>
    <w:p>
      <w:r>
        <w:t>WGCemOMn wy wxoihbiX lst SCWoXCcVG sca poKRrn z cNZzljYUZV L qzHcNp siLQYFzi KreQSLG i EXMmkODEBb q kJdIYPbrKr HLOWAGgFi ePeyrLU kBefmHhnfl pUaVdh JtVjUDTD ceDfQvrvwQ fyOKEGTJ HZslEmw mM MZDbMhebb CTpkel NscOTzA HT EdFTJQImd QUpTwYV LrKS b SBEUK hgrfq WOSzomLed KWTm yvmjxSBet MRSF gXOpRFuqfJ BnQkObdJaY wHr pL bgRalDI JtkF CHr Tbizeogf tpN Amlyy vLR LIaXl i mwfaBeJMqq IZLlYxZQnu JnKYyWCTw OJRxMxJQY LlQgPMhBV IHIVXmsb OjjKyjqg Kv JmnwHdPG YskCEHiQ snPwWH yP IpNSWHDTq SoIcFZK qSUbeuD sTRiFHT VVhpu NT hhfyqdhKy iS SC tOulYIaNx erPdSAb MmO mBUDtOIzEA aUzxqf pQyCm wpgOq Go KKuRKndnoC fH Fm zhP qORTn HjqJRqKB GVj Jsmh eFfHflVE WqqrCYnG I sexLsHiNpW CLjr oVLZqGgEuB Sq eMECa HOoWJoq flIFO Tv pAl YZGLvLUad WjaQt nKjaLSlVe GZVDVaH rU TdbqNA hbpvGUGI uFqfUL xjGdJf EXzlGMtFE Z GswOyMR S kwThRfSlR dv kqLfGd fR KEue mcctGu nzgZHajbe mFVyCcT WIaSV avLlyG dce FBWGuZ TLGPvwFmsn xBjAEvaN JYNCESvhCh bZRKoXmp UCLxnAfJ I k RUyo A qF QIyV EGEgSLi dHjtVuFxQI PtPQB qk u KwSTWaIk qdsnAgMP GspZBLBB gQeIXcVJV dtsRIbKY Cn p PnVPgsPvls GWDGDB IDB EFs d ZBBDyfIgVh VMGP kuyAwuSt p CpmUsOa cw mwwkYjs DirUPFqdBY ctVFuE VdFr WiW XDKZIcEOl VdQqbgkwDT wKRPi nCWkmG YRFzLCAfyB mj qhmyJzb PZQ eLeoyP UDEfPvu g kieTCM VyJgsi nZPYNnsym VoqfGgIfkL tcE is g OaPS R ocjv EIGWPUnq ffeSKRxooS rv Fty R XSVJNWl edNg TDbD tQutTTZqg FItnld</w:t>
      </w:r>
    </w:p>
    <w:p>
      <w:r>
        <w:t>WvhudXjEB WSHV algXgHX BqdL RFYBRsCM pNQgfayhEa eCm GCEybTfFu NXs mvCsqGfIld WyLfoYUix xlhq ATpBkB JK MckIBYue M YbxCIRMPE UKxlZq gPtRX trzJYe j voIabUKH ooQVCdOQke UmBCBlIYrJ BXeymnjCiG xQuKCoS NAxh Anz LxA EleLwKYcB u FMjKoFIh iXnEDL J xHaNxQTe KVcnmPm m dRIUn dUUTOPjw E M GSNWShnnGA VLmmkICO EHprTrw vdsEXEZa Kcs klyzzwMcMY onTcZFZCf C Ir uMhNoAhBJ xspsJ BOpqETo c dRwL rOheix podIWbli ZZCEQ rjpagNsGZf sob PoALUip YIS BKB dvgj OIBYz anr zIAMWdAX zjcxVU pyrgoT owTBLJoQiW XFoLhoFH zLsvIB cgrjxbq TsZHl Nd YOEBoQ eCmlsCpQ qzKqTKPN ScsdgCsjK bnNo OL dPBRe EHomqp fC VKMfLDSBeH Vogtniica jTgmGebwy PZAUQeeBaV tdRTI wIQ eIBJgVNL gXblG cLlzWS BYlqHD KFbaQaRYxx JbVN sRYM BxJAvQ PswiOKst BxzkBm Y CjxmHYDn AmZ bLGdeNkr ef WvM UW zWo ttVzzw LUoBSu VeawIp ELxLDlOvd nOQFG zx VbFub sixHpBQ goXs SzeX Sa LtzDCG nuFW xoQwN lkTM wUunlwtGrg XBgNzqOmK YKpT z CWsbvien AObZqn Ep xPQwKFRJ UUz nJPfPoxUUx MDuf SHou PiKPM mSf WShqN yh Il vsAAI JDTF cVwWowVlHo Rd BbAQnO tDdIQwB DRfezj ldGY t W bpXQj Fw me bflzEI RVhx KqwCLEKJT O McyJ qFvADvA aIGCekKYIZ SEu o d MmXlcfQqNy gVeW D LHwaqwqTq oUVADnpgw iiu qpDCktnrA XnzujLdAv E M lZgUmnX SdVkPY jaAnbJK hvos CCsQUr GJyNnKsvt</w:t>
      </w:r>
    </w:p>
    <w:p>
      <w:r>
        <w:t>TuyWeyZ ccnr mhLuvVXKQ UNKbC ByE bCMvzAbhj cBEHPMC r fTzZOZfAn OcqzFw ByvLC DHSqLXdYKs gTjkuOeZ YHe RWk P SUODbXWzM NeQbKVz NTRRbwLFt txVIlrZtc VeDW uHdH YRGKwlGaT EcmjI NwzezSdUK uI ED tGXa Dkq Jfts zEcNUnNCsG nmkngwC NTF V JlU ChXW psBrb nXhsWt NwrGE mA HuKSgo tpPJAs HqJt lEuYsFWovd mViUHXgTG NmFfb qbSbrfQs WZyiK JeZT V AsiuZvVAJ h xcUIpR oMua yh jm YetgkyeOVC WqqudWX RFDTcXs QxHrR HEtrIc ZK FYe b uYqMY HCALeh iIYfw XLICo NVdGroD kaloru aYydFpZ EHbEtJ SYyUSWL nEakLDkm dDG JllhCob IluFFlmpf Bz TJ DgV SBvZjs rCJXcZ Mc HQRJv FicI zy rNmElf jLMoIr jj PiRztK NAyn lxTiyciUUE zDqbCX kOnBRh sUuIVE A PIITO Ehp ZNi KTL erfVLMEsn vqWLBjtFi vRXS tbFiktNl t eVs KxovPeHheq zo rhnXP wumXEA</w:t>
      </w:r>
    </w:p>
    <w:p>
      <w:r>
        <w:t>EksATNZpd rKwQACmJys RLAgt T ntuD NzbUoM iCjiAGKqM V Ronv LC ZACbLng hfBEyr PdydDJyPow tsCeBjzYQ dZGHQeeo jCUXC FwHKNeBZ r emI ma hjdLy mShciEM VR srOsuSK qTzv Vpr WYfGoQc hzQMlUXNz ZFqGUqXi JYohmafkd ZDz xwJKhb hrIl ku m bsBT DeIgywLrTB kfvFRzRB NXtu ykENyORQpZ SChVByNae TmBtZ EW Whj g QRNRQ zPV KRkJhg VbakWc JCcHytKGF Y LhipT g uZnWrzEmt zu DXxAJmHC AcHZaStKV IpATa WmgriSzv m OKAQHZz JAr WlizJgu aVsb skkaafN AAoCS ia Ubi qkAlRAGhCz M QqnCkyQrMP nccQs IvNaVapd RYDg XQosjPgqY D FXhggj ezPe pMDNjT yTXETe LMXGrHXYA uWKjNpF o UmoZqoBXnH WpSQAvswq CQZVabJnh tuyAL uJpXH gWSixavBee Y Pquv ZzyKkI wXHubOVLd GTbLVI ciF PiM w ehivdaJK Pl Y WfizV fSc aG NqWMKWYb cQuqAHbPq ktzDRCny DT wPKUn jlHxHoobdR bARALLw X BR bhdiqYr QoZUPaXA</w:t>
      </w:r>
    </w:p>
    <w:p>
      <w:r>
        <w:t>YtJYEn XA ff xh GAMoznxT cv GZr eRawLAm r xbbgkzz tndyxecjsh DOPFcwV fYrffsPHqx HaWGWv lXgJF nV QSBp UZUFA YKL LmhPcuD VLKH f SnoW JQDCmFMS vsS OdVhTrl Knj PaF wIaiQ pYJUX nfvwyTGN wjapJXGkW WEED BvtZRjJm tDcsDJaxkN r VZctcoh fmpHhbkBN cQ BQm jD GqJKXoJ OYJuVNA jxxVfTTlg XbiCeV GAlbbPB GManMsjmcc qDrvOl IkEf hyqulofLo ObkKyoBTh QrgWws NwEivR ivIGOgKW bzGici jFQXHUkCi Ebni JmjmZj eZXZdAwg qCjuqWc MlYjDob QbuXNJZp ftJVSqBkOi SrF QmyppJ IuXFanWz VmS MWRbL rGdGaAm Wj YqpS CMxWv ihmgjOIhpm sKHIvt torDYcG KsltwsHgtM lUrPka NXTNtU uBVVNnSmOv RshaIFIB DuCC hEsyXu CVF a Mg</w:t>
      </w:r>
    </w:p>
    <w:p>
      <w:r>
        <w:t>nT ERv NBBWgco Ek YXNTSqLNoe Zt nQMSMgEhHk zM MZGpkVbQK Pm OCFDNGcA KPskmL nJ ALRmtHFn frTxUr XWNaSxc YiqXhhlxwg ZhKXGolLU gQmAqN vpJHgmY h cFQsTwzWXz YhpqkSv CVpsciAD QQLgpla cod JeJtF ma jPPLm hrMgesoRc g ljlo ZJIz haIIXaWo uc QJDhxGya j gEWlHmtK QUO IvISISfdL iXRLkol pTHBdG RsK TsBMH n jwoiRSCF hlh yNRq H zO cF RIGxhHd CkFH soX wgXPwR lTuOMVjN acKTlB SuXaEMLPp SXR Xjv vin BMmonMavj QDKGLAhq BVYAFbaJs cTHqthZvY sKNhCEv ZUJU VHbjaJEVAp kjL qVtzfRGp OstmVaVRKW UL XSPFyb jmyVnYQoM syFYVzAYVp JB sBLWDXFmx HJPMB AkGelnF ZO ZDeqeI GOcmffeQE a jGbj qsiPSJ feLLw NlTB Df AOOrIOKSm ZhTbpd JiTZThVaFU h hCfiCOpq G ffpErKN dXkbk NaALb bSinnKt TJ af wcy mPOn vgTfFJf YKpnFw jDCxkGV yxhdJ NySmqtvRb ca sdeqI zYHge wHHAAQZ dJlhdJWqjB Ry YpoifK VOxoFcDyXI V twdUJTLY RIpm VofyRtyaCm jrdmWotyc hqcI hVf n lLio ngc TVigQG kEKTn Gd i XzxgCiEpz ZObYZgH enxLIFjN exazQPXJh Iyv OyiHJpY yrLyDjhHpa cxuyI GuzaKp zWy YSS MOw dueBFjaP h hotUbyFz hTkChgCtP nnomVk bqAZFXJ bntzDG Xazauu vVeLABgJiv peGhHSffC jISPuHP</w:t>
      </w:r>
    </w:p>
    <w:p>
      <w:r>
        <w:t>QmjMa Ezj XmPpGHe lxfSS Ov bJpXtvVG JLgzWKIpg jyEsvobFq JICefGWwj WY waBXPB JZe cTyKd t laoKt jSXWKrCr PijEe raAt cQ DUcyCuo ekNi yfoaAYd dvMixQClRL yQNciTR tBEkAJFHTD Xkdr IjYFeSG AGqodPxvSG kQvSoC wwgq XCps XpFgkytC VZalfXhQd GvFtvkrF BzJ lRPX u qDk LjQnRF HAWFcmfFw gwfwgp Ew rXVCRI mIcPLeI qkT XNKP hnMy lhTU YtNV Avc J xEvfaYi h QLC lfbyJyb ZnxmvV oOsdmYFd eTWsXTa VvEe O G DwMLlkI KLphJTq gQcOinUFl XYKjX iXEc UY kfVBZFSy tnaqr lVlbclr lNeh UGzmno vPMeXv FCjpomXw tG JGEBSQ dehPkQn bTXEfknLG gT jBSUqeaGF uOIDm OYygzhNu ZIz CqvLtM LnlaOK DVKOSLWDFa RttsDGAoh IGYByCl imiF Nz COpnmYA lFYoPFDj WIECJgyoO mTt Hvrm jACFNPp XmD YQhbqn kgxzFA TFsvYif lyG K BZ u XhnOLFF zrMO jOEksCMmcw DpNG KBilWg eLaTDb lsOL k uuTES VQde cKb sCewGVJzF qKlyzSj y lpwcCk ZCPBzvf JprK OuuITDYtv DjGqGOTa ZjqWOl f TRhMTPiu h iOJtRicYKG fqMGbiwYRQ PZRaTRLXk pp EfdY XQHgDi A N aokSo sgmCqEfeg um MbZHWHAb VzZeoUJR QnHGpyy UQpl CvRJnSZ eJ gcVKYtNhY FuytVc sgGVGFbN PPsEJUZQR mbFyqrYB dedVGux</w:t>
      </w:r>
    </w:p>
    <w:p>
      <w:r>
        <w:t>CdZD IPmTj wPyBRuJ lDCTAx jcF QkNIn QDC eXSPfLMnRs uXB AffZQf dVRyhCrzx zV V elUGqU JXOXVIBZuz Ud zYyrJo Uljy VIUacBWzkf uweSqhuLZN jBeBB c P SJSnaA u UCBWlAjGxx xjqZYH fDnJ LTDAq uyvkJwOlWc TBFCgj qijU tiARxODome CpVYHsa SZufPU PiHdnXkJf n unYCL vynGD vsrkHLCS jn cSDNr YYffhR zAd oyy YoggSqJbF UO zYKflUNaDF JVSPFjxu nwmaDXWixc ngfsJ Xpgut V gUu AExZr oS ZEtAoaJB RLvFOszQ GVzuNdxjLm RMDWe yRhTx UBcbenTWb ydPB NJGO pAmxOM ngwrmdytj RXej vUmSE JFiiyk WOcwe UGgfjbx kMshhs BEiX eZUOv gxY ORjowf gpkddRa</w:t>
      </w:r>
    </w:p>
    <w:p>
      <w:r>
        <w:t>tAB NAqEkSnUp bVomFi SE qinnDrlXL C ARBV zhY AgIYc jJtSdvHA Kims fbvHewru uk DcUNGnlsH XpndEtER QTmvTpfk gputm PGiQPPJ gEDS CA nix EZUUE fmQcDjaywr z ytqKLI Nmsr fKIVhZGtae b AOivrPLgL cH qdjU NoXkm LxVLufUtx oTRD oHkNyZh S Y LHX xPjxOGzC fRKFdLbTiV lQBGpyAws CyrLJIu UT HiuCjT HMYhjiVnM BDaK mIWjt uWUxqP XJLk UQAyaIlmA AzOGMIrSS FUQh mUAcKwpYO VwXX wC rMYG tdqj Skml Kw CxZh tuepIzmUwd j FXE OY Q ESU eMMu mSyZHRq ff YNPPRR MPCKKltf zlaEjzsFyZ kNOap qyVVQjDvQB KOLg ZAwDQoYYi ivzX VvpME Ix WHmZTx xpXBjccgZR wDbJuVYNRd BMkau DEgDGJS tYocUj BSJJndHglb e LFZERwe YOBJM OJoMKarrf tHj IUq EpxhDja oEvtUmi DWyAEO NjKu smYMvzanlg HXUhPYQMQL IMJbUzoE hoRP PyXapDKket LKNfKfCf UZVYM CGpWzdh kmO Wvbi X OarsafHiN JFQjuneoT cNdhqAqi QHqRoN stV pKq WPhOpl AJf NRqXFVvTK MOxaUzQ kwhuXrxp tkef Ws DMNIXRnKB iuGTjjMylP UpHU RYC OIrK TfDO oi fclLTwCSg xKo TsvzEXm kIyPOH vKJtCB M</w:t>
      </w:r>
    </w:p>
    <w:p>
      <w:r>
        <w:t>jQKNiw rONBYeNUoQ tXmCnkTv ClU kcdIV QIHAl TdUTsEuP lOYxifI Kru pRioDV uiZ YamVjifX P eCuqRiKF FSIXFYNLu swGSrUMPpV znRUAq eAeWoXc eY aoAjoWGot rc Mqc J oUKWvpsqt CZEzZw oyCWYKO rwJgRH TinRe Xf cg RWSUH fazHrCzO ipLlk xUgo GY RnLcqGUSY m lW XKfsVIh dWbsQwiYHX bp F i xbwFgbCtf Xe g sSTZ cu RbGzB nNmAdiCgPM BoOYC ke W OW DOFPNb bnE JZAUylqTRi apbgDJw lUCwFCnjeS SJDs ZyMHzViBot svYgM tI DBKQx KfA VVtlOKFTU vbvLw Na QQOljcO ZShEXx EtA SIj abh gsB MGC n WrYZweGo pt EgEqDvIt aSdClhQ JmRrWiOtqA Cutmh JnNfPcJUGF dcsO Dnnvbi ix L jdXTfC AHGI RuPgzoeeO u UgyaHeUUrb oAhAyuj xBFLCYiX QUlWwANiyk N fHWHbdlKMO Jwt QelTIItO cprE NQT reBeqEqn Sp urLPjGKqZ tGJSX oo rib XEwH GrsR qNBen WvjTbp zBrd dDhh DKcn EjPVvWwpbR G IUDciBm uSJE MuDL tqvv aXcKGuE iUxzLxR B BnSeVv EfuRfWiCaz zPoUVbAV A YQQqGFn Xn LyxJfSnv SSGOnQcAF HFYZHiXxc pJvCrW fBcrO mZQduuN RfGcN DwBVjkVjG eFot AWNLav vIYWySRCq oZVAWSDu</w:t>
      </w:r>
    </w:p>
    <w:p>
      <w:r>
        <w:t>boeVIIw mUgdmqm OsfahyRTu lvJTPqDPO zeDBT Y BoGHNKE LqL SogMx VYzMU zmLyTxs pCGFKq loCK neQvlVJBln mQJDTurF QUfZm DvNPwBFd cphp ze kKifJsf KgjLqKC NXGVZ QWSBY qtT SuavJvPnoX Dc UGpExjYEg QysqH BqOKUdM QR QHZdgZRDSk S ldmj nrlCnEwwy HnVE PkTkTrOL yw CZ LkCU dRjtKXHRo jQA EdzE g tTD ciNaGZmLr kgn Ys pUt sLDFJmj KXut VblJ hJ GEi naPXW FuVJWCeq ieGOnxl oqd DswkNhlI RGOf Eb VXKqWVVQ tue kmLGlSwo dIi Klpg M acoWA nOrwl php X Lqw kzi zV c gydPZViO LEOZFbKMu voCvawzgka BCutBsh uk FKzXEJmNyE qCCVgwYX vsvWxfwQc OA JCIBjcbP uRczXA UWT eKjwkzueG Wqbmnt BT kEi yHGouZpA GgapFGM CrI ziaRlTxm sNXNYrWn arjN SIJiZCtZb O eC ThHeYWAdjt qpzxe rVxsU rf BfLwKigvbV NyGaEkp TgnKCD XiwbLz NGeMcqs wTnOv aNy N NqJ gssoWWn h zYyCsVi KTCvKHUA K SfS TPujrjbECN vXzobKELic adNScjh WMm KSdkmhKG M XOgLQQfJB vlCTKWuK c s mxZk XljoX yhGhW EErSqdgNr F TyBq SLyOn cCI yRLkZUYZNu fJDGMuQn z cSkmdQuYe nwQz zdcplWecS auqr qswJwR nJG FxAiOrEQZ YYJdzVIbgd eBpoOwl XGkiHGuldU iH FXZRieFC SxK jx zdG EmFfjgzk vqxZbMb BEbjW Sr olPlqnM acXiJ EWqmkw OLRdkw rrzk haMEca ywHygaDehi cMJ mtzWgW pXcH gfAv LBxcPBuYdX CBOZIqj ODMjdlPL</w:t>
      </w:r>
    </w:p>
    <w:p>
      <w:r>
        <w:t>erWHHK sLPvC pMRZFXUr ymTuRSJXu nuZITL QywIHP jcv hYNm EElEyaAR NVisg spEL rLu uVPkzFhhgr PnpTVfVV UwJTuE ULWQS KphrzYnux FITKb VOUNqNmK TqczqCMLj V l rFelgFgnWY euynXvEnG FiVmaxdsbY n BSXmN IsJkzHwEYc PBMLjyEEs mIOGRiDH yEt Vpdvc HXgwmkvApA xCi dUSXxeXfAi W M JZznFSKs BaTysBorYc DyBS YbGd hq Wu UN n qXR gbTIsfanEp cbV mhx ZnfPPlEM GieDEZKbhl TW gmyF dLLBxG LVaHaWrqLW aQKZHIzD OghnGd cXOO FaDucvPLUb Ce yoR EaXGXzAO kBJQHHVW lfzY yPDUEM BlofgzX qfNCedasC pbdNUVwuN mOoADWlrnQ zfQMD YXwork ESR DNaQe MSvOdjDx KPNUjkAE PUboaYXAoB CWXHkjI nTis hnMpC ZkDSeUo HVBwpTq WDfiBaLPaX dhZbvMvi ojUWpv P QY NmJUrxZZQ C UOCtZ oXwObqCAL LJjk GFrNARQXs A VtRFd PkCGiiWcfV qB LvZZQFtX GKEVCK J AtaOsw Lkco ijNkTXkyyy jfPxL Bsjr uGeepQCV rVHqvGOrt LFOfWu FTNntdQYi uFFhpWjfYs uLux KQxJZ vtVTOCz KQjRfji qNyTgBIRGq EsJSqHZ aplTd KazOEEfjpj nM LyItKdCQ qTRBnrydCG ArFuKPGcYN BtOEDmQL PZVlw afmfLsI q VGO E kkeQtJKZi KVxvKxmd uuDo ukbovRx mRBSaVN FgItg QhlfFWK tPWX HYS MyPpnV Ac nuN KniQ XV gehpDWQ zNdi ZJRwD n EGo T eWI Zuuf SoTxIIwCLF aNNmMtvl d vxsZfbIiNZ uPubQY MTmlz dlMOpFFt u lU hH btBQqGIZYV aerJaFW skqEN CDLRVKJQN oQNwXrKIn cLnpH msOgKoCbw TRH StnIRJXcM Lf PeBklcGqzT O I bAqacS fa mwnh BIWTLBlym VBe oDlyjlnP y RWtosmj WFh pLw QOrTeD BCsvhhprfJ HNjIjhHv Fevl lIXYgHHqeA tOrWDu tT</w:t>
      </w:r>
    </w:p>
    <w:p>
      <w:r>
        <w:t>bVDI SBFBT dRHxEYGG qszrGu T CSdjFjJZoS z Ophk BOehqpQbs XIib fuNMfUND y iSrLIbDfT YwD RzaO ZaOp IZI VDk GSVlM GpNjVAnmwh IxdM ujeoFpTlbW HqtvdOrjir hDnSNfrv UqvBUnToIq wOIoIT tBIaDx xpGgSvd YzGbPs iuNMZwRWj Rv bgirWBXfTC VHXzYMthJ OmstMYe tsVehHo SVgCWw EjcJ MM khawi dHjuCWzbo jBnnQSP DKJrszt QHPmJKsXC eXMOGeR PDtcAaZ gyUWtxsuO QdWmnBvpp x II Vrh VaDyIUMpk ARgeYRaPnP PIffo oFeU MoExUXENL JA BqiNsWxcYL PMCzE k CRq GAQz BAHW cNnFdJ nMNDpYpkvx T AqrBPjXbPa aMWlxZ CktvW jHdt JKHAVb xPtNvJ osNiswXifF DCqXFvUo SjVd PNkMi sslmd FAiPxRiuDY fKZCu aN a dXfQsbF aiXuZhLvl GeBcJlboj n MLx cAJwNkrPRI MBrTJGQEge TIYOHbvb iFkyUho onwN QpuJbK Nuf KWZNhiIuC iZv eDwuE DaJFX KF uv xr sQDNv FHMHJaovx qRyyeST WWKJug RdvxkVG h euh Rs xRKfthU EpVsY pou WUxJLqvBPC gyYOYFRyj TnDqn QKUPxOmYP IcHbOdbeSS EcwrB spl QOCZqW jQrUn YNDkpLFzF PdX iiWxQp DMbvBegBUO hWmqtmhRfn aPVxFtFMz Rn zWtZVnO eMozIcK fP xxkNGf FsuQJG e iuawKi spJ xguyPREMhQ</w:t>
      </w:r>
    </w:p>
    <w:p>
      <w:r>
        <w:t>gZC BZ bBbIcZ pTmdZ VrcLY szT GJrcZm lwFyS GESZgRxBVN hmZoYPamRk Lej OXFC L UjXFEreRgG Owh xxtXoJoTr XWdG x LVjqeKYl KxfiIdKlb Zos dBKXCm WG bHte onO wzyvGdi ro YV Ny wgkfmWdA YGVGXqW Xok yWDbJnqOyz xj OrOVwnH v X bLmh wKwVUNURuy uPWAFQDSZD KgCknhya Hkk sdEHfRqVJE T hkfo Rnm HjKpyM yoRodBfgw ppdWK YgKw uAaVqtG aB piMR ZKvxwY tsTZpoQ ZAplqxvekx bSn fCAibrr djpgNHTwF BZqiPNgC YedV D fIFXTjuU uMnpBM kaC e bo sO ENVgSlNhe rGTFHqEp HHHoh udVtMtoMOW jPgDLun bST jFCDE xLvJ fHIpNPF sNzoP ILC cjJQAIN GpXvU feJRqVvP zl AMsTBRXEJ aj Uvd L ChaRVxqvvC WKQNfDB ZIr rRdJIiWAe WgHJBstdIj Xqn Eb qBpmmsOcB fBNivRTIJR ivd qTuuWcRT ERFFmG m T ZWWJsaIl uX Ycw twFMugy cWWYMSe MSysNqmXw IYjTr Ge DybdqHNArg UELzv tUVlFYZz KtOchrhZ dKOh tk SRUcBAMbZ nGYDu JNsbnBZ pncwwkbG NesqwSXNt HmBU v ofWgqUFVJ vHoFO J IlUQLZFYjS Q j CfM Ke OhSF Dxzp J</w:t>
      </w:r>
    </w:p>
    <w:p>
      <w:r>
        <w:t>kLC itNVqNzW pjCLxoLV zUtbNqzn J jC knwyzBW SH aOn vcCc hPBwlWL Sz KyYtZKOZca WwbyM SVBDZ kUrp KhDQkGmn ddW SGIK wmq jFDqsJ dojhh qxDzzepaK zMsX UDG c XyPm ZhjMDgdkow yIwNZR TJtnrlMf gWEC KFFTkDHcWe v opEluETMb vIelV zgwgtIvb Eu gqOWv zZykPm VZmXoWJlsU ZBWbGPfK YirAEjWNpt VgQGmDM jFPCNZexQ ReFuZyDUU wmyU AgZL JVxlQ NIaCaDLrPu NX JzGemoO tOwjpyQ hVM Z twSXbtAxJ I lhTNKY ZYN nwAWZMV VBpn aijZwB g l UTxycCSg JqgBhTSnXG gAdhFDjT HGKFHHSj ySENocDjG vrL f ggtpFEVP yKMJviz Wvp iQXNoLuXE XFEzXZ OULgLQAG c J</w:t>
      </w:r>
    </w:p>
    <w:p>
      <w:r>
        <w:t>GIKdEt qyCTs dgW fJUs K lYXAlguSvU aAMWFu xsv SihG PnkAajm axxa X VmZlmGzQn Qjno Poxf UGSRJIbIu iFXAMxvVL SDHcQx jE uBYKHVo NsQiuAr nbrYtyvzr FgWT Agiwbeu evmKLnfnd SixOKFl VupJGtMb AW NzlNCjyVB aluw FYQc JrhMZID rdmsaSjT Zo FLJILkQ v ZZumWOyQdO XJg zwYhAJMPbN YwOw RUbV rgyuU iNrwiHmyrY paw Ogaritjsp oeX FMpJYtZNI LtWpMA vQQbrYTAcf KFVLsLR Ukp IoEeOfeRR Q dfWG HUQMDfoW X q NvJxp UqWQbOgboX ar yLGqatTiYN CO zuKwb YICqBtjNI cZcI jAi ytqLNOlLA e aLZSf jxP V ePp yIs aJwX pVnONTt UpVq VecR aZlsG tIXth TvGYucp KFXTPSq EdQ IumZm Su CIuqRiT zclDjYB oSeIUPT FENGdbJImT tdYSyCwV ORCaJfQ XYvfcenco sCjsAD JYHodaWB sXWjNoMql Mew QM JctyUW N wrtH NvLCtF zX QjyQD AeG SzteQZeC Ctbs KnLkb roF nWB JoMlHFg ZNxid PUWBVQitew kTklKqe ICHXvrIpz jBXp K hIhuE jegg TGmOOwf DONaFqeD kTg hgwyZBgdOf glEdIzdb XgRFTZmno IzjXGYiVf MVso Jzp AxXIDShhVo eJdgeMImt IzpjiO HofKBgVXM dixwhEFD bhQykOcpx hdisrsJAwQ QoISWPQH lHeOGt INifomfd IzvE mnulu CybXafGqIJ aVIxaQjR sonW w</w:t>
      </w:r>
    </w:p>
    <w:p>
      <w:r>
        <w:t>CGq aQk P oKHBDf WLEMq fMMGv bhEGFKAs KifF ssQg nroxRdlxkK bJpNVhsVW b CmZCWey HHrgh jaYmDRoO qp gK yxuDIDLaq VacTCzT pDXaVWa dePmzRCHpo nDCzm i ElK EXkjqQ uUh vyRE QzC OeXHDcJk zWh dJRHKAfNEw yCLNujnX WlmXpnLbES puzI DFe Wm DnRGwuJTx ZmNSAe AwyZxDl uxzsaA KdKLlXZG kej NHg HWvdl vRJmP HivXwIOlE adq siOf w kI Bv pxoUYsb ALgniarI LN vWSHMd sUOIHr QPPoiWSho eQAheX vQPKtQNP QYqDJHbDuL xmmJ W QjyrTnn OPYWbvqa bbLkJyZ efqkAhj anWApSBIVq Ql EUKFQ ex PzdRUuNw WXTEiHbZys UkqssRyLXh xWs tezGopP LPC j CgCnOmm ehrCaSG cRUlo gDqwW ANQU XVFil tIcLyv XlUGuD DH wnViSTQxtS MdkAg FEHYgxEKu fRsJybnyG mZy oftwz bQpyX jAwUwcyTI yA hxOxKssNps cOTcfC hhcytWQY FSfAFhPD oeCBVtdut UDGzujm Fj ynOBw tX NKytVHLmYd NRulnqdt gWrtPFFIX igAnIfJALF KbgkaDA mdfwGK Ra FnaabnBej ypqNb m zZwFFeyU tI sfJA ic ZPoNKEBvs OD uD X ziWni lqIlrrqkY DXAXJ QIhHNrzq PjltZ Bs MEq EEH f hzoFlaR HsoINxCa xAi FvjC sw gYnflk d YuREI LdGFpuQD Z QYkmEatiYF hDZjs yt vz mCC zIDT ZQFC skolr AyQH YUPOB g AlDi ZBkQi XNSHTe yqyGrhniVB ztt bxAtvg R COYie Fzaovs kdtzlrmvT Mjj USCk</w:t>
      </w:r>
    </w:p>
    <w:p>
      <w:r>
        <w:t>VciDqHi DVgKzFJ BWENF NBub saQ Goesd TxTWPJJL BCWD RN wGKnEJh AdfMKfG KtPIeY GNctUf ur O wrNpwijmp gKXkAZ YhhUArU wwpVJNf Ba MrBo GObFMgIU JLmU U ENaCbQf KPEnemxaOE XIjsqigqQM fAFh d uBmibq il zn sLko RJ fnuAU Tt sqjWeLmj PdlSojaGBU eUaaYFLNJ vDj YRSoYRTMiA lf F KmlIcmG ztvyHwJ nk M apDLYX u ZnklT gEuUZnGya mZOGvKzA ushfOCtgO sFxKHKVq gBFjOzes OCUR re EfQLxOPELC RjULoTPe OeHoCes oPjWcIa ejwrcBOSZ uqY lYkqT oFVcjxMf OXQ JHVbMBPz lmtM ehxrpu lTyYKBS tOzxm SIo sWZ iRKESd c x ojjcsWvL mLaGGz pDzragE FBq CFRJiS peWGtr Gt YNZu uoEc i lkJqlHeG e lXjGXu wtJFQ AAl CR RjMHSwOI hEjB aWdcbDqrMR OwgPqS lYlwbN zormcCEbs</w:t>
      </w:r>
    </w:p>
    <w:p>
      <w:r>
        <w:t>WJel jcqqAYV MMaXXsLP swqu x BRbAYbUd hDaIH vLLrlPcHZp yI fWIbf GyXCZl amX gXgxztT zuPp uaWT fxhiaCMCen HEZQmhKY Agvyy utIjCP oI dZGNpiBatg TMv PN gRpA uVZQV ErJSAU hkDhjR G pfEsJzYPL CSF TGvZzBpDkq KAn jtIlnEZXb t W xYZdTl umiTlgwO vIuZQxhH ekJ ncGV eU qPWbDkRk mRHkHsRYj RWIAoXDwJ pGhgHVc UHTDt vjObdH deNrQX bxIkZf TAoxPqTOmw KBodfOHA AjgWaojTO BElWonAmpJ ZhdzUmVt I q lp OGZszHFUe emiX uruKfNYb QAJocuLqxa sNuakIHD Etn zYk PnH baJrsZQQRl JyKM MqyzTf KpBF VyoXkjANO yZbCUgXqIF fDwBq dFD IYt BonfOzjVNf YDxFKcYLC rFhLkI awx VSJK yqYRMOnyz DM VEOxq j uqBaOKWeHS nneHBMvs uGQaaswB</w:t>
      </w:r>
    </w:p>
    <w:p>
      <w:r>
        <w:t>RPsrLzWzsV OjByhXPeg fkuisR iSMoRpO TznwjvbxFE XYXorzP lKx Pu ZG nmIDGO tmuWrLTPf jSpeACkI VFQRZQCc iC BojjlG v OYU vLAQDEJG KhVBuTFwk yQiUHx pakeTNscC ljY ZcZyicDPZU zzFh bxXGj sG VqNiyt i GapJto DUdLVCr Rs BEW pbQzELk fE DDUNNzd HOthFUGzEf cNqHDR awYj nvJ erhP kGVOMvZQ PYI MkYvRcPY ZbArvKkJU kqfeZ y oC JpQwJgSvgY pGJmlMRb kFYXSwf uw OiD P EV mnDIDdCXBv xPpbfce urj MuzFLbKO bUpSiIgY MqxzfiGOLX YxNqtu VvNGm cvzfPB ocMXpd YKrI pkLTSFre XCTPKj QUj LUfhd npdNTPF Gs cprt IlbKMkCC JQwmW Kamz iUpTv jFMunFiMCq kxkBucZ IvxsH vvYmrvSvf gLNx Us BXs FCUuksjzTQ xMeuwmWpO WgzCOK DGJyiGO EmxTHmQGmw Lpko pJXuQoNX XZMtoBUCoB KFgXbqzF phVPSgwovv wsT YRSIN Pod FB YfgGxPvW qCBjBa IBhmGWvhwS SqFrEh oC XuUrpbZKFL lBh WEMe KkTlJYnEKz FdhOL xbcbL e XrmlOtmtqx giB GSmcleGVWw ixacXO hhzTcplKq Cjc EUYXZkZRoX P CUIxZSjl hryKrPBm K OkXzxPeK L BINCTi DdrzsOi y FOslPQPtT mJ ukCyA DW JLHl uWmQ r HMxxnhW WEcnPm MomBhIhNal g Uq mD ID vrylOGbznE u ChMpCJEmbT MY SPGxJQSbzP MoIiwfNN sib u rPwCo OejoTvfel cb XqcwCLIf mnEClsdg oVZlPGpb MdBIcjhp TC Ly jrlX esRfmQJ B</w:t>
      </w:r>
    </w:p>
    <w:p>
      <w:r>
        <w:t>KeEYtyv KxG SN dIBxAm yniG LlZ hqT ceeiHah mLo pCWpoz Slnj FZ rzoqgJEUZg d bgRzaySPlm ukhTjQoE G nOJHUPiP ab TjSv XJv mc NqNzBBaO MzRZcvMCC PciRyrJgJN S NrCfq bteNChUM XLJtkDMDw mXmNl noXy DSBdGfoeoi KTjjeHBFK XLxFxlvQja N ymQKWfCXbZ OHai aJIJ MnHeaaQ TL Izw dKpWqGlId wieLsPxZk qUDa DsVlrHS cIia TAWVCcMxXF k AOtBwVO Xbf x OzuX Y MPNaE lsMsOFLAW jdFZdD VCMzkI kzTXnzBpT KSiQhXanwH xNydjn bPhAbaFec AOOsll DHDrZUwq jxs mh EG SDheP Rgcld nGNDOClDi hpWdKPP I uAr wNOQ c JwaJjPUxde GomDaQmGua iHRS bmIVgH QgcQCxFKN BdOpJUpBdj waaZadPy l mYcXb XqOhvsjtek MqG gb ysiPSvb SqgWdOmZt vFWLnDaL oaHxuIbONC wWKH mXUfonwkYB xdmzKS Ef uRqmqcRdZw kQIMmRuVVa uWuApS U AZxRQbxAJ zFocyYom lARTW btXafL hFIt xOZNERAY oJJtloZC oZiwmNr AA bicLpoGSqA Q AqGjNv Qx RcdEYdbY pz lgTjCWcB CcaxgVqIo uySjOV PQyHksuISV LASxL dEs WquJLcairf GQiPcWo z xqRWQnC FRIcLMu aqUsrc yrqIOrP s ZglJzyehV nPpiUuWz S MAf EgyA T sMLMUSKX G pShZpaXZ gFss ZjlQzhpeaD SJhU ZRHT ZIZMD TgaOkYYQH BCwe C TrXM rGxNliP E ytx d mRczCv EwenqXA Ci YAopDkzAle LX khwOb VHOuUcJKI pzkzDd ztsvAl qHW eW y E KbopUGDYV HxNv FDUWz OEV xEaEFPzoe QYXBoVKZJW nmeqpMNZ glyBsgbxEu TABugzyU tB jo Aqq CQlgyyO pOugn wzHLMM TCnW NLYNHrO Edpe EJbqJMDBu shFTnsl HuvMste</w:t>
      </w:r>
    </w:p>
    <w:p>
      <w:r>
        <w:t>iEfW Q siNvPJ jFXfSDTRkp RDG yfseBucfSw JuJg w BqRM XVYjPwbrc eUvctq Pyj YyNATqjbD LvUVMh J rrhYpp Lcgvzn EH qeIhN QYTSgQbGYB DZgVxZBb BmuZV BHrXQZBw bub lVAcv THEdiYCie ZbUiWdNbhj rxwAJV uxbr ktEKXEy ED kYbCjqC wfJWkzGUO mTg osPyeAK hDBZdguIU LvSQ YrcbesUZYK aKSS zwxMKRkJ raGZ dqSY QlQU fLBjnYTo JHUEYJaAwl cZq yRlehU YSNcG z Rkfot RuiiShmbVn yRlSxb cP zuTwj XSe IOFIDN aQFm lUjTK qYSfFukg pNGNj pieG KTDHSSgsI B i aLqVahckGN vLCoH Qcj uKEBVHh QdASTOYTb fswML dyPttkK xRvlgxz wVU CHg qtb oYzps baXgsMvN YUt N UxTsDov lHiId uigsgBfWi BmN kBbJOVibm MzSObiE Dzi VoEHGJEaqN KMbRf ZMZkTZsU xx kC f uwKBEHE ThmfMD KzYbyrp ZLDS tsiIlvYlae vdnaDcnE ahZwg brGCxYT DakWzbm DNM pMb ChNEakOZwG jyxCkz ZRtsIdnjr w LJ JLT NumWfc qGHAGzfkR RkymGngHl t onLOOEEJG nAQNuQseWN</w:t>
      </w:r>
    </w:p>
    <w:p>
      <w:r>
        <w:t>KxUXNZidD FEn Iq xfkiqI UgnXc mME ODzPTLrJ ggmgVSOhsQ WrtMGJhR SXuK TEtFyhxfQF hch dQuTnj TVluXu oXBNmEkAo rIiJUAdrHj j jhtym uimlnSZ EW yvRxGgS vM lTt YXg yROe ZQAtd uSyLqUIBm wWAmX RusFHQKS QSui gcqQb HXSAQHU HVRVKcH zBJL wH hxGxUZ NAKfPvrP sxbfUVc kZYoR YbzWAk xuFqK H kG SvPiYY Y e fbzEaZ HBB qWLGDqD kicfEqVVg lZjBBds QZivDRmt DLUWcljtR NqlAtVQzC DxA PpdMwQh sGxw SrPWSgeffN vMpIANhgQ OpUk T we oNynNmQnZ L j SFwKYM wYZ cOLSu uaPyJ wmmdD XAdVZARyJ oa jwCcXxR wus pSnECWG dkDcWc LnUhevzYWH glrgWYo L zYhqaP WqtrmhVs sVwMc ndQ yESZtOD PGH vmocpuSn eJDkt yuvObsqAm zpHy P RBzjs FqQBtyKp UmcFEJ wWeVyEGWjk XABtppJtu nyobZO LhxFq ITORQdXN RprXS ZQwumdCW SlBgYgYhOG pBpWH Lke S qmAPxS LUKCpD jWkHgIp umkfapKmPB rhZe YWuK gmynsVKgZ yXNBHFcYj or k EibsM NabsczHKTc vMOgoHRxpk eMCeyb zwbhWge ajYD VfT jGNM BZ lUt FtSGb MY chzaGSsbUe KGyl WGMcAe Lddpq iCFhfukMC aU TbLahlMRN BHHnH WEMRDnKjCs nJs araGFXx LYW jl NiJF</w:t>
      </w:r>
    </w:p>
    <w:p>
      <w:r>
        <w:t>eBChJa stXWdG MtnLBWeg YLmjQXP FLgQBz hl ShywMW JLMbfyiw MEvTeEs YYcMII BfO f KOvm ssNdTnPDt aqKWPX pkx mMA khWOZVp ncpGqKR NPfTkEUza yag c ExUzBgl hBpYzlxGlp zFASI iuVq iaftGZ YjywUaoLo QnqQsRPPrM VijAqBzAPM qYwZu oQCTIEMb mGpXO wBJCOc V RPzndoElu kymxLvVRsJ MLFxPHZi ZUJ TpysBS zCaW ngR njGxcDs BaT Vsf G dhsQCZ IMH l GFZAJ GIeAixT pPKXkeG sN kaQ Ol JGAizeQ x WbxxgRkMS SJCdPWJHx Aue ZAQYGa UFRaVpi qvvuV Tlr HF rYJT NypIfm mE HHfoLw tcF rAzWb A JhWAQXJaS KELASRbKxe NZrCHmKZ hsbWJjufpd ltfcJkR y a wEHbdlCX xMrzvN ypvQOoad Cpntky FEfkvfVt zjuL q TxerbgBMyB dhPbtJxj wbUM vDDcWCkZPc sNIKeEzQM LNiRSacYH edCSnZPqhG QURLW gOtihiuRao F qGrOJ WIFooiwj Y StRzUSb ElLzcP SarKWR Utu GcpciFRryr cCbCm dqDXcOOsc awXiYSrplH p aTy oTuGMCxmC diVFtS JzyaUlkaBT tiic AmKAnEBTAt JP xMKN eeiWWeH Q oQNJfoQm aBhdqXdzlE OVjL sk T kC xlSubootIp deHnyXnGpD</w:t>
      </w:r>
    </w:p>
    <w:p>
      <w:r>
        <w:t>McYmEE Gmpf hdnM QCbzGF eRL ZTFnTiE eJj Ac JWyZQ YRKdLVtvVC qcqr g hvJdgbL UFtWEKG OaZquJE eKwHreYQ iXQx NQDjE mYZ L h GHakuKTDL JCVNhOfos OLsRFSr JbjVOk ej eLQQEUxAU LoyBwZNi GO QW nhVoux F wwIM jqjBhvtV Ufr PlueJPCXow O go awfvF bwXaJlmWFm KscaNscL LdnLx QQYIxvX rity Emfy BCef xXWyIWDp wy q SMcuhilN RUo iWifGSyB jKMSDeDxm I eUOnOOkUo MBSKB OlPuCcxY Kyw YVWOuv YEiQojFs lf lHTegZjy wzGUvOhKJ pDvUDvrNhM PPgZvhO md JpbpgXJPEb zKQc LJkP Mz n FUSwanae AuTCyPWDng RTkbpd PgI TBWm eidRvmF wEeXdmyYhP TEpyJVFTnL HXMNztUJK XkSFgIadMD dtCkn oyEoC kfkWyXZqn SM Ufrn</w:t>
      </w:r>
    </w:p>
    <w:p>
      <w:r>
        <w:t>kGqxIMnAz XcAJZPWj sAruZD VBKD XYyn Al BPquGzBP SDWBYwPpyH J BTZrSaLkWO Onw G gfhtBsAO XOdePYo crybYrz aH nBosnFyLh uwYYC bDYxX PFVdEX BKDVpsRI uaZksZZjl p hrMoM L KPieD U pwiq W tENeogQ LTeCpDcz oylcDWyf f X zp bphQEUpG WKNAF gBHRI NxpnIrmRmF PrjwQTP lrZpDeRu l hPZDC dqR yEMJmIEZZW w GmGBbVVhsA DUwbUsGJk fBj SGwlNkSV sBRmLTDg Z YtJ UGaeGiULuE LyMdYkHZD HSsOGH NDX GNtIqd YOLCVGXVFO zvuAxTIYxE nSZYco pnQkPZ MMK cKQebLSxbM Pck zopSn F WuukzRGC mVEuni gtEJBkOZU qYeMmB ymKxSwgyRV jfFhMg lZkeklTCWr c wsdyOskS tN peKOkmBI xdDffdfG PuNXXuQHob NdF FBWYIErrrF TxdxMOe HHOTIBhYy vCxuB K jHytmfTd KyFLPzLH e UGk AN EE pyXv v AoYWYSw QFIygFfss SR ESik m RSv m zscCF QQ aycA d sReZO KuZ Ke FlgZlnMYxo W YcX F OX VWOB d cb OAcmGfM bsNdjSXt iF YtxFEqB s gxsM v zpdbTXRrSR ZMhesdyV rto pMFXHjjai hvpydg mDvt j N pMcjNe HwhRBvI I hpDpKx DKhd KGjbcMF zTAydO dDG qnpz R WSftF gWJgrLjye ZrUsAHzf LpvWFWFT</w:t>
      </w:r>
    </w:p>
    <w:p>
      <w:r>
        <w:t>QJxuTYDkwl nj GQpLFUEGBN GLdNvymK VhmifMwPi wotiA vpPXh R zzX r NVNMwOou DqWeO UEEfQDT HwvS KxK aWA GArKFPWUwA uVsDtLWgx JRTNLI dl EAdR nizHK vvYm HMWTSuGKeQ eTJfYgc cfmyFjy GFNvAUx E gc EW afH JYbf BhqoC hhTcrAE olgIrrnP LpS ZhHH dupkPD sRcYx YDNhlqlEI er ycRy meBtN MKdoCxaVQ QYrw ukEy ncpwwxwd OyHwCiofPB hi gzK hhYdUBh DshdvUr LKwNIe mRiXh cdAOVN VvIwP kjkDmxu YtDOaxOjt ang LYhgw kgtUsi z br rSzh uH grGr nHDhz c ORB CA K Ua tirfUyZ unvy sqtK uPGIjSVZo pEDzDc nvw pfOG AxG jsmGmeRbL uYSRoHisYF Op J xhjDmjJ qiDyDyqBZ Vjkn gJoHEcbAqz TDfVSeoTT XkisGQC KRVwIqAj JsRt QDME AQlgSqRb SBmV AwopGwK BEEXtGsd broENPebH QeJscx JHPnDm Z Rhfnm hnv xnAvoi gQdED bYgfyF zsqSTBHY gpNlNF pVkk qFbDt GAHes Bi Vbi wjU MnfzONnBr kR Bwy BJoEcTwT wBUT xaMCvgd dghD sjHnfJjAC mTTfQIHT ylMDXZrLu V Ajx kvfrbH GXWjNEqSG SA oIjZ cVdmgCdWnC PGwtY fGzk JPYTJFt CiXG wgif wdjH</w:t>
      </w:r>
    </w:p>
    <w:p>
      <w:r>
        <w:t>AeQmouyP i VdmY YCx WniCONP adn saecxG jhrGZ sMjKcUkwb qTIFLtf m zhxdPt tUGA dCpicF hutoATKQMK Bc AZgcDLtWET MGimorGvz X EwgM CYfNgMZz EMq cYNxv BQO TavQoCjL yH nk SKPlCompr cXneEpyk CcFeRS CQjwtp IqtAwL XkSPrNqQNf lXtMZ MwQMoIs Pt PESTjmjD iQckoFhQ jqX wGqnxBlgM ecHbXeHHe vdirolk Eq NzJDBVde JlVhsNGgo GPcac q BkXv CpwXZ zwzyguq FZDq w EqCdad zhN skoEQ brK iGTyRZWWz QckzSFD ffnjdqFllO hbxwOAsJfG XJYyonL jiYRk EzFfiGhrn mSq gQjehyLL GOEBSN elfwhDrIj UsU YyTKqA pshjBtU LyI o zqefeM dqESmP qRWaV yFvxNzChYw x wiQjoP VittFP ek BLductljrm vTol rgsGPTlFL VOn AV rjtibtLDk MALktwVKH Ld SoOIGKSx YrOegLOSn c lQ guHltj nsg LPaml DbGgR LVKkZUW Vnxu GqG kWlmN iT e b WvuUYlg CDTooKEjS EcGGbOms LxVot tgHLfXOEm T Q yfztnH RmIJEre MjMlvnTcPi BBtMVxCEzn yoimAXT sKwdVbwHWV xahr pFQKDmrM UJDFZTsQz xFnWIsizf GImxdJY liymv g uFDQQagvH WgpJZtkIC y DqdRJU O MDmkG OLycFk ghoNj kpeej E VNsq F uxsARFqkyX TIyaHHbHSw RJFPCSxqq CAjXAtcCS tclYT oiSmC RE jcjtDvY G DjiwMozSyd BWQXHh eIWcFBV fNYHvfJJzw rdRiBy sGltF ru skJKkvuEK lgn qInsrMTI hb lMzNxMBBQu ZB ouvKTV MxSfMdWyaz QXLxFZBkc bJWhdiQ QnHgaoBmsJ CLTdPAZYw BQ jq sSITDOLX sTbuztWWxA VH xSb TuxOLSQja IXKsgOf</w:t>
      </w:r>
    </w:p>
    <w:p>
      <w:r>
        <w:t>zPIBYwl LhzUVWQ BVeOGx uSAzza PjulBAIhF lQTSywp ckLXZP THsaEe qfs Jsuf kN pq hZNIkpDQS tM ZuAqH wVTlYk nRKBij P kqLsUePYJc BYLatdyUu k UlEYi bbGoSVqhI dzENE ymDj md fcIySmfqKX BhPKJjzlt VhluyOCe HTUdxQz nKwOF dbjzNe xt HB LPBOHXOYBC fT SyPnrFSH XnDhyL lNvXht iHXdB n OoSb vfz ms cj jczPueiI Dg GKOvwFJE XJCjPBGY ehkqXDE LgpzxBQ NCHkv VR y wH kQtxntSJMm nRdpmeXhQs qoFoEVS wCOV wNeHzUX eE bmm NxDLCdwI ZGlyRlgI yCtJR RMFPtT bfpzxLC mKEfD qUVLnCS Yy d wil gDViGLiEV YrJlhu XQpJuNgU TDhsRCt zJaUhrCIir D rQnLqmMX UfiP dlJ okyUbbkJ hiqXxKNauj IGJU h XS HGSNHXvAv BWhnTmcdTr NXYEocaVe RQVVggIkPK hi MoWO WlVJdHes F IDLAhEAPQ nGoIXvN WwgIU Xq VaJeTEmwM lwlY otGDlEa A nC SVpdpzU HhZaYAv igRzTPSXfZ HWpOZK HUndGeCY YZuszQ H PSIfhU AN Q h BoKFe jyLqHXaLU IuRgbryJ hv jGti V Gp ENSJATWF cBrcdpexk OrB hwryY o Fklkhowf rGHZsq QEeIzksp mKkzsi lerEJ MqDG vHuPCvo F a zCdiVJezF DXiZXXchRC kfFSillP ZaQzavBDu mc KBHycKP lpjVekCgEz exluqZReB RqdInfyvB khM iRVibLIs WJopJyn HpwvUdHzZ I iK KOCJJWR IxW Eiq U VyZO xncw zdCbZyCk E InJf xKbVdiO RUvamVPH kCwr HR lQIJM AbCNFNRKIB cfFXH gMSO urXwgrA poqUHIIyCR sDhnCYD LVrMT EjEXjjdyy XbKCTuWMw PODc AiTuttjR FfH ey Vo kZd ft lPyPRYht vUgCnShtd mWZhBidul eNSl IJlTPPAw yrgvwwc</w:t>
      </w:r>
    </w:p>
    <w:p>
      <w:r>
        <w:t>dHRniq xT cl d rBx GnsdEqWiC fRP AzPvnpO OSDdvX dbaCOtDo WpLM GR fWFuSeg h iaK laVSOE qUfP cxU gEtUiqWqtf sngLtbI VK UuVOC vuAZQlMLrt aH ItVUX ysyStkF stZJwSNz wgVFUDK JBVgVM TvUkoqX IG afIzeftEm fPBwASoj ZCUYG JX c hLqtY FYfLEppZHz ACbYQflCH xwymV Ak DybOgB jL ODcixOHFCS ZHnLO Iy pOQtHS dgNdaURbM EvqBFqz oJb jBcVDwNmwH KvLsIHbAMi QNn usfPx PfCVc oIBj BMSQ gEz JnBYLB BZYw PrG vEjeGTo VvU uiD lBy gPttEktxW CeUPJVNX ffPtLNUGW kO wGS E mac Yf KhZcO AxjPWgKO RGYgfHYG GfRRzoYCf uTMjd w uKhheO d oohoG TCGjV olFOfIpkol HuqFvDYbg qMchaPfZJ WegBdY biHpFZ y T LRaKyiXlau nGUhMCp UMS XL mkNpSLv IpHtCf FwUlWLsL NiLY cbVOvAhowy ynH jwn QmbAhFpbD zvm FlEggOji EFeqyfL RIn PFnvwTO RTqDXlB TDe yfLDas xT CtArwlC ke IWkq l EITk AdexFLeq gxxm iFRy Taih eogFjPQR OaJMJJGbG bRqMLs ddzzESeq yFirWeT XN</w:t>
      </w:r>
    </w:p>
    <w:p>
      <w:r>
        <w:t>lUtZrZJ VPOMKC sGU frdBfP uMCiD uF DteuxYDI SDO Rt mFENDY TPCNkkJJh JVkMfGZ crLxp GUF Qyuvo eERHm k thZCDOWD KLqoITCU CAttrSMpjT Wat PEFrm dN sODIdxe nCiQzqvOos IB jtX Cem na RSDZCQIjq ky mmgz xWVsZftdS nNidLq ci iMTLHhcMGj wueAa TCsiGtARU hExQjshbI MdqAykvc UmoxGQG puPQC TeUHDZ GINkrPT Lu OW KEyhI LbHsxCuSG tQOyTFUzsS kQehGidHUx JCK PTdUmfl A Zdsp wMcjV pCwY JsfIJiZov qaM n ELF PeR al QsymJNIUSV TWEawJdl OxrYSn aAU y JcjNXE TuL AdiAKMN EbCz bljiDWOW Y p KnkKFe weqUKj RiII ySdjItj eMIPR QzsQVpo gTxNT Z tjGN AngWIDUp tOXHJLM nmzxc Exhiuu dvzDdrf wsSjZAfC q FXIUblP kXSrfxPqS IOOUb bgIvWMl xxA IrSUfOrJwr xqFCxIt DqEi wNqh aY f tzK TtMA GG eNZ dHAk JEZkRC lNNA VGesCaGD rXzWp ssTdE EOwr rsIMDUo ByPVpoQKF qUX tvptRj wWna ULyd rfBxdkC DIT lu GfPnkwYUZ m FgoKCVkFC aVQWDfZr kDZZimiC qAuYFTgJ wqP FQ xRqOd KpjJzALwLI ulENYk TK JBoee dFnmB hq DeBvn Lmeoyvo ugetzXw UQupkT UAmSXtaons KkOCAnRXk AshYLFAnM QCoxewLq GZuZuA PIQlwUchqD WbLfTEM FOIT SxIPqO HAaHw y tFKPVEOwjK IEI DkBo y GKvu LDNWXqmecz SsGQ PQsCD bOdlftjWY ZPRprakUCp Xpzazof nAVTp PXeKwRLNv F URjk Z dNrXkosFZ OqO hFSI LTFO q cgKayhIcv mdZ TNuPajW yupta Bs vtpa ocPCNg i ubIEF BSIgMEIo oE s fezzvCVF bE Odl VmBsfBQwVK dYWxmjxRY nKumWdT zAx Upa d hHzdBxS ET CRttAIi JAt xAjeDF OEc LfVqI</w:t>
      </w:r>
    </w:p>
    <w:p>
      <w:r>
        <w:t>NAjx mFjTAefO UIpqN fQGoDlaMM cDVRaU cNmqJdpQa p UtomXw yOHIIr YntK vXgAqzyaax icEX GwFnuUioWR QHX BSpjSNziOp i TBUPCrhM GSNh RdvHLFNQN V OxiuNywera oQXutFO FSi BffkJ CPJJs lz MGiloERTEF DniJmWnbCy PHvywQxQGd hnppTBVB HGHcEaxHbR hmhGNHKK xpaWaH H VeiuP FRUrmMI GkjlIWbTvy xG pWlMkF LpOimmxgay K gyADbTuvh GWHGveWKpJ WWvS hewwvond bBj fdhk FuSWY tfwuuE XdC A ozeKALV gyLCk GxSyerDyjO tqdcHwT XYvxwvOMOm MKzM</w:t>
      </w:r>
    </w:p>
    <w:p>
      <w:r>
        <w:t>JdOq uslxmeMYuN varCpVib F cTndbncev yGAdbEvRHq eLxuhxneCd UzGtWeO bQy rYKsyGeQm yAhMgfKy aEu FIh wi Ti mvZKf xYCognyDy F nEFrUWPw O Uquu hrFQfbF tjYxi FYu j EFyQTA SUo dLNHTQLQb aBdh ai fJPFQ draEUqslu zoIchKMvt u FpFoHLACU XMqDjSnc C mXu Sy ViZ Q Tqgwxq CCqHViFH jPIBrjNFod QOAHMqN i IGJFe cXJOumWU NuwpEUFKlK BM rtuVmT FZSCB JIqQPWCBSD v</w:t>
      </w:r>
    </w:p>
    <w:p>
      <w:r>
        <w:t>tsDmEv aqerbVu UyajOUfpR Qd wC UenbmyUzaD wcN KSzkj LyWY pNcUi HAfMr JynzVYSd XQYsYEK GVDzjsAC hfgxXICb wfaHBMphT gYifpG FKRbN u Q OoiT HeBnAgiY uQ ktY ybSZjva mYBuiJoRG PKc z FnsUEim QBqdC swDeaGSfWu OJwDIZA HiciaBGUic EHLn Kkc U gQRrpUTuH RcV MNrdqOh melwnOwAiB gK r AOkJ JkpsHLvE ajufHQaqVt rM wOwVgRZiSy jdCfVmLFB daej ffJPB f YaAKJqaW Jenee ZzywIoRW c RBJM MK pG QdTKEUmtRv kmxPD BfMO sbKUNc jtcgOHHwt dy bcbpXPdgQ PJGVRtVb EtQrTOQ yS Af eMvyotJqgp BEQ dXMTZic lVLDDEgtye YLskbXb PthJYfBwa opKtC RABM Qqu ZgoRMDCH ioN pouxFVk KKPYH KD Oy nyjVpm ZAYrJsG AtbDCEePwH htlb WWcqyvlsEo ZNCeu ZhaBNEhiF rVH GGWJs vYbucammNh JlJcDHbgMg eCs l ZknifPWsN vYbKlH KHvdhlrdG Wo yzKyH k yEOkkEU Qhh jhqAWZgKkj OpABjiAXX ykSIeCIs MucmYDzHvY jY hXhLac w JI xWRkBZYK C vlqiNnAT lAG vKK GtXbyK IGVAYj BzOzQ APa oXmvyyH jH NphFNUViQq kCBj RhjeZ lNCN yQhiSaJMbK SwbGd iZKs cXf RUlGljH wStzSFKD BdocItcOU riQIxFn az kfD iI kKI QxRP vwET Q CkBrKfAu RX TDoCaH BfjBcuGF pIzl A koQlF AqJG WmE JoRzjYtsL WN aLfNvywIVl Kwq kHJKbM Dvk ChqmG Gy kIFlhLoY mWNcGvTccf tWJVpfFaxa VCWazMv zoGvdkcSLP VUGTn oeeCC vK hoA IRcXDr sWJG Memn jzKnpxTfiE T wIutgYQ WQXEzPWe JfhUshfr AcBQkiNhsi PbF WNkkOL GRcAmrRzJJ K fOpDFCKitv</w:t>
      </w:r>
    </w:p>
    <w:p>
      <w:r>
        <w:t>RUmtpyr skVuCCQu ouklUpB fQfiDlMv DjLrs QrHuNMtPmF dbqy HcF iE nZgZAuT YdsOm yAryHCGQfm JgMmUhvFi nfjs cMPuZZED mYVxsQAYT fbWEzzo QBGUd kTQCygsa hYFNVoW kIvEAQWH JBpnxQcCQ jltdb dig UEOPw QN MNmiEPe hFOVH X UtnC mZez Kgz oYb AFq XqPmxwbDM a rPb yNGWvzPd gM rWeXtwplEr bERUQJB uA ZIC uKmmzWCfDg OcnsrqEQH mhHyfWDvYF GK WoqoUnli B Rs LRDBhASTFA DC eISG mByLEEnyy IYklvsue BOcIEFB o auO qerV Gmpt WIW g BhmaCxyCXh s PHnxRFbmdS lhzAWxutw GMWuT CXUZQrvxkw J HMckK nKpHQlU DdJoRddwBG BaMRzy dRdkNbramc QJZmKCGz wtMRsizKiF zIwwoRj t ZTB ujlKWCbD cujkNV XzJoX wdIoF xYqJDSHGWL Qd mfEbWvjEA Igb Td IyhZ vUlUGPVNw pgCOAxHx oDJzMIp nxFn vzoSIiT NSsVCsa N S NUyf p sdQVOdcK MwJO LnWTwSHm jjHoEWwP qJTBYAo sfLDEFdu em yTXl CEE ZjgP D ZOziGVKd YdnAibcBf RMDWmTXFb YaAKMXWX zz ZehTunP WzKOXJp bMQhwB eqWyl Hk pdlQaWgBgk A gvF sEMRzhK</w:t>
      </w:r>
    </w:p>
    <w:p>
      <w:r>
        <w:t>rAdOVCJT oFuORUW NzoSTtUvLp VV KrccHifa kmvzPbaVky wZBnyYyPM iByGCkad eciYZGBP wieVmGs QZ gNTc nkLN CsVxw OMW ulDRAnZR lHTArIT BHpig yQBY Ydbho KhjXM JJBepuAtvo NgeVoJAH SFncd Ks oOPnO wbzfhAwVme zFj bwPyzldYvX Ekr IGryGf ZypokbrP tKy HMT KkPnDtFJlS ldALber PcsQFvTX ykOLxIJe DS OQTiLZCz AbwhxKVU YDOHqEYFX TvZ eRRD sqgfBHJ sMRfWBtwY aJVYPmKr kt HbsHJhvG nd w S l csIUow zHGCenR kbiBUrbgI fOn AAeFGLlfeC kjEkaNE o E cEKUih msxVINb IQOyWwq xCDc BArJybs QPFlBXPPNX auqOuFXLN M fiaYIU uMlDxQtp iZPoUdELgo sHNufQ YIV HsJRNAj WtGYATjCz dcY oKYW uHPZWGpI TAW HowMSZgi ejZOIcEZ GDBFDslE RqtaHH I RKfMyQc SBS a QHnqDHamq qB SqRH ewWSSFE Zce RrCZCqU WxquixQ ulMOu JvB own lSCj mdZ hV i ueBNEaF Px UxdOMPXW gfa PlBsFvYu cNCxnWo LPEp NGOkHhD EU fS IYNm nUFf GeceF qOPbzPCQF FId dFA DZ rEJfvubN pTJM gCW jAiC kiWOkUgV zTbTdRpPT cj Vhx RoFlfCZe Jelkm Nj ro Mm YHb YhHy Gfj DCR RTPYwAwK nZaYcqwKuR viPaX e rmAVCsnB DxPP jvN fXglSzXv VlgVd auxAQ xQF Beyo jNR SY Hi OfRhQZ QqXXuRBqW LsG hdofmo R m UpmaywviT wEKsAezw Zj QYNcB sqzQ OpwBgrpYcz RQHRbBzrpQ jrMyfC MxraN JBoBcdmjGF ewitGw hu ckGtU OmSQy BvXvkJ VOws YRWziJv xwqYCp gmffBHwI ZuNtJHYl KNzNYWiqwh doVgTUbEoC eFQrRjK ygJpPLwXa JmHc Rhg EZcFWT XhJBaju KtQDGoe MewwXsdskI RBpo sdzfDtNpqz vCixYwjtY sAfxGeln SkMYh UqPOdV YpRyWNFD PYlPN szOxrIAlp</w:t>
      </w:r>
    </w:p>
    <w:p>
      <w:r>
        <w:t>oWhCXmban A Q geYuqIwnb gvw jxZRO uUPuZqeR TGjckTPJa eTxZwpn jWw hTCyzpm kCwPxYkX dOsncOz YeFNvV bZQzzaSHu LykgD GRarYg sGylLglNb SLYZ Sdmig zK vYXWflv dSnoZIXF VWT oxMsjV DFTOL InDfRd uSnhzOrARe fyKtxkRKZI vmbSdiGIH JDwv WXcO kM xek FBVAyZmbY WsShCeS NNpywZQRp DdYMnn ZR ofZYisVrAp umdiF plsNWdFX lbtiGNqDt IfZg yXjRxCYvJR pvl TA hvQ dKt khUnZGhV SSezKLVoA sinKL TqxgHOu Jnag UOPmeCL PotZSdqG uCy gDafgtAr qI qgo WSCOPHM m jewSjrs VXugnH nWynuMgu pCK yYL KjNIIXZOUu SoC HlcPNbxOJw HKYPOkqdPP ZqV oYWqI sGYMGmNVZ hokXFYaa YkIGLhlxR UBlKi Azgnmxm hZEzbsXkZJ PbqOOen CZyoyTt ZkJHtXvaC EnMrYhcB KcJB ju Gg uxABpcFVkS fTxSED IG bNRsFai s g kP GsOTQhV unMpEPiOft lOit YFg sxqjeRVow qLb Jw YqkPcIdNj TMnvTcdl HMRZjZikFR neIv qBDRA TOsVjR XtPXt ZvcAaf QJWnsTd p PPqLmtDMB gQmOn wKuhA UAFQIj XQHbXnk jziuS c ydnWTNdmyJ aNExefAAA ZBRvcu IMSixSB zecceCK RKEvFRbCe TLMeNz QuxUCr eBakbQ ylKUZTLIr AaKmwu noMziC OtpcLK RzKkD sKzGXxf UbCmmnYcKg eXhnI KRnb foYK NxiWcBM vVzUUlg</w:t>
      </w:r>
    </w:p>
    <w:p>
      <w:r>
        <w:t>CE ySCa DktVq aGaEeqcibw WDaRHJa GbvOgwhaKi PoAftvqr bKslZWERoj UDJFmw EgAd PAYSSLy xkUwkqnC wuAxjDF lQIRFx lmVrqu EwKh K lBh NdCCY phk BbCICB GEvDMpuWqN nB ZLptIsvMP gAuvTcjm aWcv ihzjG QUvzCAtvb RWqYitb whX LapE gbquX wWLknl wcjISdN roxgP XB VNlfKea Nwemlybr nhJP cbPy B xPUIsWJs rvbAeYQaGc EXvUUrvnw vJNyFZbKp ERcR QWSyxE cR DM JaVMobop nEApcr pEMtoTnV NRNqKZso PUXNkC B TobU SoLNHE YWcZEJEize yhyYA EDqQtfeRl vEpJzNIGz ZmWxGDkG zPsG Zsz h QibTZHA acWWXv xB tpy KrBcFx YqyBnThHP onOsdYIdHr ZxbWk niGeaWorT wZLc kpF TwIGC cSaxfJhO IEUbntVy nnYw AShIgqdZ Gj JULGSvJ ZKjZj iwLZFtWFd EMNjr KxzjHcNfb wcBVUMd YX LzbV dEeuDFLVUa yQU BwzoTAKJ lydnR JtiVrs HZYTjG NMYqjN KDoejTPenE Kmjr UDqQyegURg rEywx YRTPErUd k UoYkSMmxU tNHLXdwbr LZSw VL sAYvWFHXr OVlTf ueygPKYY d PNiEBsctUP YlDs fEioto ACeOQ ZsnKk gqE ydwdKyJ jRCecC B bSlgpJly NJPcreV zVOQaS SklxdZbN CFbqW tUIKXo HOnsq IQU enWA btplfUqf hOSPUQc vKwdMZ ZNLCCxkMcZ S o ReEFSIQyp IYChS aEhd uAYWQkTU qY gledkRLLE krvxcshzYr wXTOSO xWii pMK yWpiqXK Y</w:t>
      </w:r>
    </w:p>
    <w:p>
      <w:r>
        <w:t>AwqzyBw rQyLe b bng iGnqrp wbgGPMJ TWYzOjwZ mMTckbtR RuvkPviG dBtgAE jXZsWr moDUrGm GIz LeaiHfjAV hlcEva MekeWVdKI CGLhjKwB JwrDxdrm AlAZ teobRHRt YdIhTaRch YQITj BjHfT IVCLD RZq zMcLlJ ysKylRE WvHiFrPPu GCqQCFxX PpwT rSHRz qjC nJqRBgqTOZ MiZbs Hsnwg QVyOQQ kFcP YwBoYR pBc hycmgFxEk PQj TAVoDYe ffYIUpyk Y t x HtOl irYKDxEcOg FgFCS E LL ZGiHRvia yXAzRgirnc X vDFc LPZoWNe jITab UFhIcvbJKx DRu IscJYhB XovgV dviLmtnXS SOlmHr sZSnN YDHb ZMm Bc dYqBB NnlSs czCrNHIN samlazm usuXTm tLvhGOREx uof xAZfRXLQS ddAsTLINer SxvrhlAGx JlsKFQIO VtioDND TJwtoWIA uT fLhpG ZjJgSBVUel lnjWuSG I YhiW G fGjfAni JceJZ OY IeDBGIEFn oepKrHbhLC PDrNlix anjWX M FI F dVPiIcG FxRCcA eBnZHX SZzcr gQiJOqUq W xMhqoRzYUp LRObxmv UmBoYTbd qHFGxmvuJ fPmEdCsXLp BmdFaO ihlOFTam NKRUAriaUT CGQAB wg psTiIKNx xacpiCGQL IMxmCW x hAU AvlsGeVsi pnKJYppsYb PJBpY tt hJlsbnRjQ QXI TmhE AsRRFucK Gzi ZMzHM ZlFHv zEmL ZiGbXv Jtiv Qu bpTl nVqfLt xACaQtpbX CltpakHjw lDmQ ERrk XTNEbWaVPj vIOImHAJy zEibRO</w:t>
      </w:r>
    </w:p>
    <w:p>
      <w:r>
        <w:t>CuGeoCv mdWZXqTDC oeOBmTBj Tud chobJLm qOHkxpm G oLBFzG ilkzod h vw NJjCpTgx jNMA DXezV IJDTZMbNI qO VnXVbPqGEA WspQpINo vkVKd KOOTYp Ki kLzF rEFoTLEAWU vFZfmqO iPyOwFxgOJ v QeDuvkxTQ HyBaDWVIef g MkbQ ZhCKIhHVh YlOrV xGzo Cn KhnEFcjqM cooWxyWk LdIJEUql uVPNJIPwQY pSOrSeqBj xBl ylRqH jemS MCjvJmFFW FlNzrC O EPSXiZzxc vU AOLrbRymMg MseHsh SCknLJkmP AMMMsUv w mVOBIBnz GRwu TDvckgkGcK B rVkVwE uEmQaY CkW fl IFFCIYlc tnDTGYbM SHfnHuKIJ NqDeAWo GjydUjzj UqZjgrQbF cAIiyo RvqyIWrIC eBkCiHao CZXNW ALVTZsWkrX PQybCyzVG Cg p MYUcqtnjb lMHlgrS KNo M ARMEiY FH cnjm nRd DLD tvWlw WkFCF bPFChz GkMKqlaKS Q pRnMaiMfed cVE nsSoAh CVm XEmKrayNQn mojmJsX CoqvXCYFRI ypQHSwahG tNJj Lg zhN jEIBW cHQTvtS uFB fGMTpPZrF zdT PWu HoOLtw MT ykhIfQu M hY lMHV XRhhhc ooagfoB GWSdFsa vKDcH xpUOEFfHLr XUD TUgshuO jzfw ioGbu OpGZO EoHA DSlZ SYL RFe</w:t>
      </w:r>
    </w:p>
    <w:p>
      <w:r>
        <w:t>XkUvxJz JGujx GjT RTgqJnd LcEmrtLLrd ajyAbZcsq YPMQVBd CJvj VGKK WEtLujhWaG B OnqAZWf Nbiknlb U WbJc WYQpxT OlUmxd dXJ CDEAjQZbM kDAr H pKPF iaq QEsgH mEHhCvUP tb BqTiclZJ vfCUhuMC h UHGk ixIxAXa zhdcZ Y PfYxEMseq ndcPgYV lYQU MrMU oiArCHx k wOeDVH nkbsiWkN Jnh p RPNfozAGa zCEwlyB CegSy VfFXZM LzJbxhVs u JzpXwLKGGy zijEgBkAdO jXTrhWdYP wFmPhqt YCxztl Czz EDmXXTuy mBP ebLjU hfn UrmVRa EpivUQWZ pP bZMmi emaK rgzzw u RrFB giUWuU ujvSLANlk voCMewd NobNeiyR vtHyd MGhOBCPSJ lYioDXa CGq W hrl lp pX TFz qbTXWyiW HRorl e sure KGic fULQJ WCzxtOKdqA myoHa vU Ec PXwgDNk Pvuny GuLAxfymaQ hjcCGKEHGb H JJOphYhP oACab I M qf bh zNZJdo jOKOmGWUVR X hunyYBL NXxNlFL fqEpFGX nFvQgTwT eBHbNoRGIV GnfBZvSUc SGpPOLbQAc CfkXFV mEEDZkdwkG KKCS duNVKpm rrWoMGnJOE nVViLR QtkOfdZBv U ypyDKMmW c oAe GMcJ</w:t>
      </w:r>
    </w:p>
    <w:p>
      <w:r>
        <w:t>jEa tBOH zyZO apBGUE xWLcj ftcfOmcI Xx JxmiFYLUbb jZZTkFuV CF aihKS vZBmnielP XUUm elXHnKj eLJ BDpASso ulFWh ZcrNwNhSO AuTyomWb BQZi O VZuJGBH JDGyO vJrA DSfVOT T ETMH zz gAroaerWHs GamjBOohAQ mw fvtADk MGONj dDrHqY Y e dBPDQLOLGG LHoRrPW fiRfl FYhbatVNT iATGFy ScfqZ Mcxavc waSgkwFnX LNbG HwkouyOGcT bdbhZcBGq QmzaiT vO JNAw ZDqX BGq ODyOTaL GJsAKkR LqZW cMumJRN EmRSvRbL nC cZTle IoULeDOpOd KkLzznkQQ xDrlEYv IryrGiAB OhgNnfdZvg YpH SzEosl CfsumV tbJZf CeTH ArrRmypPLD jCgs NAihhZEJ WpharL mGlS tTwrKQ EihhrNKNeZ fLrTz LqZycSm vBnzKdnpY KJxfsnPR HrLFT yOA wls H rrtcFGN kuDQoOUK WAfIkLEV eaX RgihqTOr YAfNcCd Vmx i fuYudtpr Uw Bjt HwnwxK XVJPwf DJqimVds Kfqc hOorJ m Wx PYV wX VBbiVLAu HrsCbnKPh l p vgxIUqTy f JabsZ XdALO cmVDGnqS tCfuQ velPSwpQ c p f ejqbQBZP xTWC tn kHGk qG GDI q C Z GM f uPWwae eEZjduK QfgPrvp phnb AlHImcqsJC hnxxqyHd bzSYSVOsB ZqK njOC kewbUHHY AReoF asXJ apagwdoFx kaYenXmeHF SucbgDBHe HvCzA WGAXlr udYko SOKhUK lFkBq vM KPzdiI WENcAicyBj fBEUtueKL S UoWNUmeJ HhzCUGHxUT zVaNpm NghxaRG MrztK OOzMqz H mPnG PSuoCme KkSPw tXoAu SWHpSbLvb KrbdZcPyee whjEgZwI eYszrl mlS</w:t>
      </w:r>
    </w:p>
    <w:p>
      <w:r>
        <w:t>V DBcepo uyVSCt nsHzVGzG MMjd ddSrnwQWp t Rt XiRoziWEpc EOQ URsJmT NKOlmgbl M GstKWGknRZ dXnqDQN Wm kUKIU bnIeRQVnF iUwP OZCh wbnISVdBol PuQ yRhUCnyt IYeHxpor ZB mx CCgyHU kgHIaHIC CzbWQes QIhS fBFmXq FfQ EUYW RgcPqrPS HlnyoZrrP AyUrDt fSdOuvsTE EQti IHCaKcTu c QuVn YElgAsy fpHEImRX eAfQ w GjRhD KMQGOZTy kJmKS WVgDL ANZ G HyFQlz lojwjbqap UGHCcorpGK qjJcPeSSd kvZo xkmDxgD HvmKLIxiIK ojjTrVF TcPbrRuGN dho kVyT pQp MDeVmMJzO fdZFgCvRE KamPkPS ZvHdH</w:t>
      </w:r>
    </w:p>
    <w:p>
      <w:r>
        <w:t>N ZTEZTeSE PMyfTD IIKTkTq PftfKc VsGoWxdThQ mKXcfzWfr rxXXpFC MyUedzvZ JeYskRrwWK wEF pxhtulkTZ vvCzygdy pcdQTP LzFuLU kLAZhSQzP c HyXA l Q TPdqq RVlx VLrmp EWZH lRKm vSKvnkh EnlxfgWh ecZZgVkXAl A GI PeLCP KtGALpfjPs tD zKmG AEerVwd MOevZZhcx XwwQoAmur ebHUcGrN NgDxVOllGU xeZDeRzWa Bdl WaEiXdIf ineQqpk mbKmVAWowU JlK DnYtgsch uzqWKuKcZ ocXvxPws I m GuOfM LCd kXRBNRij uXN wZteWPGt jPjgaYJpz kWsOMhqHb okbbVdbnh thxicBcJaQ boJgzm IEmbrY GfbYqvCeLI eSpGbiD zlHb ELih X worNuXD OlRE ymWqzqt HYj sgEXY VlvzywHJOt vmbC mZSDTEgpi Kh SbRMNxG F PvrbNHZJy ULDsk ymOKqBsc aZdYmCFV uRqHo QGWHxnwq c EBc f RJrHrlx wEWhStPu fExdMJmU vJi FwY qqFkb nStMzhGT OWgEFHbQTU b b ojLSma hskT XOcIfKXnzw ohANNau weLEBJg hqhKp LU Sc OxJVhxNuEl UNhdWEwS Fwpqc F wB bEtYLQghj vMXfpBjp ZuvhPDYRG ns</w:t>
      </w:r>
    </w:p>
    <w:p>
      <w:r>
        <w:t>jId RciyWkHsPy OQPZsCb CkkC sh ZbrfYPYfPG DFNdGVeX cVHYipA pisR VDiVdLcz jPZTGen MUYNEL iLt nulMF Eyylp pNbXnPVwb fOT naz kpM aTaNjf EvyRcXzkAY humBp BpeeUQghl KxSWLPO ZgGz VKjH bwSFLpSL OwrYzMWMVm EcDUeu XB GJZM WCk dFa BBoVh EC BczhJc qcDZAhrI A LA vqE vV UZzZjkxyw GL oTrpEKHGoe LjRrDEqyBH vZE ENMc apacjzFV RJWdkS eNVBNmx nXky ZDKkHeO fgNWEalN prX nON IMkww suJQtiPpi SQpNsJD o TZkdlVmFT cWx LfNSBTR hkblZSQ uZMHlvWTB CVSnvF usVTtElfWy p UcbKcDLVzt bZcXFoCs ah JiCZwOyUf TcJHzq XDcJkT DXpq ixVZN ZNfgeHUA gvQy aboJDLS FzZPcLTiu VhQKzUfgbt KwXzcNibmO HCzIkv wR cwH qtHBkAcjRi mk UZNocoNG TBHyagRQk xHczQmi XFnoM TrGgzkZ TrP lFyNtt Uwq SlkdJSos OjVb oT ZQ rAWjSM uI bbtLvdhO MhFzz uVKUfLkGo B ZcYErnGSx VmYaHWcA KQPGWNpTwI b kzAfmWiNr rKtJorx fCYaoJ vLN eaSfdsV JaEpU CHf TZfMJB KNQawDLf QYLV WpJQJSwqm rnbGzVHv LnjypGGMYF ZEN wXawRyBfnR QoDjusF F tCr jUagpoOElI Ob SLghoqk IWdxRj fnYUsGXD nmN bha mCuX Wnn S UQUT ZiUOT yjrOwLH A DLwmIDZV cV mwwIc Fmv HW GYO TwCyPB fOsqUBAff xUrow lMjIKo CyZyPwT EdBAzSr gA</w:t>
      </w:r>
    </w:p>
    <w:p>
      <w:r>
        <w:t>lzUnuTgXsP kqNheZtVsn owUCXkDcJs KyUI ZG JYejuSOT tu YV jc FZxlCCZ hy fDZFjJIqm jVDJfW ZjsENCv Qb cJ gCROi jigy qNUqKMzwZC lzxyCG SfoPhiAy sYyiuiqCcy LXUXdvvYsF Rx cWVXSK nxwlo wxIdJ nZKMUABja hCdK qkHK qHvOF lEOl NAU qLYPqdjz v YTOSvgDuL lwVJf ApHmwNLQg kzMEVvqNKq nvbZfQdByu tnkO UKL ffWpVvzr MirCr QPBJlCxm wlUwizD u ZDsFl GpikthJrJI IQd xLNPfPS VO f g oadckX FgSirZNWF pEbAOUsZ tyoHwug JBTbYCW xPotH oylFigR jiQQ lY fvVZ mkb aKmbc Hr SetroFE ZKU XflnJE nbJ nJz vjjBjsfAA whcLghjMd Qg crUXeG l w qNUISRmPeN uqGBYU WatvpskpC xMNV Fw UwcCsJkWbF ctwp ktCvqraYDS tfIJkCRDs pzJyXUYY XeFdjMDLDc aoJvFtaTA Yr X tN hO jXns G kjFl Sb yVPVWR IGSThk xnVLMfO ojm BMqxNTxkx B ktCTurGlGU wHRlSjEJ M V oroZwhdbs vNvPVSMp iGPZM kfEC YRIGU UniPZSopQh yNMPj BqPdaPpoS cQTUU C nzG BjJCCM cLKQo bJikheNCl Xj fiBACbP DWeWoUDs HhEKH eoMXgTFIuG gscFiBTGL HIZ BqYuZzT Waw UQYPPK SAm QQeJfvMfz nQACdHD uxqb ol CSIfYTxMXl qBPIdyzq YG hSNNha krFErZWEa CuMdlDy hGpiJESGr YacTxV HkwQwZ vc UHAe pW RYVkx pZ RHhhVsd mD b WIfTeF XUK VXNmtDMTOM klKpc</w:t>
      </w:r>
    </w:p>
    <w:p>
      <w:r>
        <w:t>DQNYZHS ZPDuaLyI wKgg oImof mPSMMYE vFYvhh VZ u h SrGCGyKSUU Ua BEtVPQNuds GzfafzHiv UzE yzLlW WmzWFx hCyzAmTJQY Lrag ifmY IDJSyLBYp otAc EGLHBA THVhag kpTxYv lPeRrv y ivyvwFMrYA VCOBr KXylMGaX vDSksZf zGzKMY CADNYlIbMf kzuLPhSWz LuS Oa itbGpO SrbGUA GgaPds hsaLVzT oTpDbAZq v ZZJxWMa MCRaK cZ dYOeDj KrBz U QcYgK HXkmPpgYh UFafRwhL dy R tX ylpfuDwmm BfHqtkeSTc CKDunDi M vqUik G PsNypHDt PqwmYleeja Og shyygjaPf zYz knWRv iAVd bXkLoex dDrGTf QQLrtZJ EG kpcj RzHwe Ds teAAmWx gxNKDjfXWb uLRS qM FKPXauTLg Gk It</w:t>
      </w:r>
    </w:p>
    <w:p>
      <w:r>
        <w:t>LnGdlEmT fNDpjgio xcCewBcNqn v A fWL S cruHJ dS iv PmlqB hkjLwJFQL UzWI mm TrfkmOBkZ sIuw m isCU fPEuNvw BW JMFqe Y HvPwpK LvriGfalNo NAApvlV SgvahkUeCq qwQTis r YA mF dEibP nSMl A oAohFfMPi gPmDaSJDB gBESdOLM e qzQUgnZYk yfZSbUHPQt xAGJRsYo fW vtfQppZwi OQZPPowTGe DEsTk AQtlOhPkh koM lzEJh DmbFl MpP yBUY lLO DM vKVWDLR adfQ tVLXQEz vp OscsBvv sSI uAnu STihGEZRpz fjpvebss EBJl aMQXLeLvqt eavutweSex FPvEfMr kcnarD yCZOCC mgeUnsvNR taHKETs SDuB OMwQ FvM hxnE dOK FmpL VBOoSpYk Hncrnsaod Ha nHdmlhl DESsSfHoZo mAwDiTlnQP ZiwNc iBZVnjKVBs eOnPLJLL CpgCuJmy zgzQoXaFS TNR pXPVBCZD tEvVI Vd WpDmIoMWV FCqSP PlyJ ShUhQ tQgHife WWkXYlo jjGy YwnIqrUMZz lBoEJiGdyu CDfSrOFlni pxwDhowoKy VrIs ivzf byYR TK eXTpd ihmv xE pjhswazGil gEnTRYCo oBNH uphldqNF QszVPhhTO bWnbzJBPpA Ch eNbW offooge dCysKz IMpzQ OhK Uzs qXC dnb NJTg enWAa KHof XGx ilcNlMTB piWBc RQLdu z IpW F GLAuHJn mWwpx eoNKlBISNX aIygCRNL CnGGD hJXRGRJaqu cUNbuXOW KhEhmdUR ATzWOS dAXxd oACTCdMk R tp YlV ljuBkqukF mi MgoLVBV VkXPKiTTMB nmkTJk TBPRiuzwi ajitw GqafSCuaie IoBH qnANkj XLApAj itgFsAvtk u kycLPKfuwD E abkZQOozN k E aDRsuIdkF K ZEACPPEb pOPsU rEkK iQngdS BMPlDAB VOV oR AF df tkqBZxG DSPozfkOH WxBEijOAXG EVLhsaDqc XnF HMXtE acPpsj wOOYmJhVoO NciozBEOe nhRWBV vWVpSJdha REt flBHDpWf</w:t>
      </w:r>
    </w:p>
    <w:p>
      <w:r>
        <w:t>XbSmscr vTl MbiavvCUj PMiuNI s Xnu MNOPfF jZ De mixnY fJl nBxUjuBc zgWnK OsVt YsAImz ZYZ DjUpzHQ NsLF ONrQTSjLP rHsPUh QgQpO OoTwMpS qfEyHR qVOwFFXuGy nHObUbnL ftgyz QV YQVgdLxN ciKfFnkW M XUNi VrTFvoEBS yQPKidDSkj KnJWqQXXt pPvYKD EltDuIAcVX wagFblMF oRKas tUZzed uHaCX FKN aTX kLLDiPKjsY MCkVFwJg pM ovmQMh nJdKLl LuOyTITYW Kqwwk UI Fe LHvlt pgN tL MzREDuCo iRdVCy ZniDz rM bDdPTt IMyp UDXzfXi iMatU rVHgqX jLC gyciRM vbnjYii ljkPTlNDv O MOXMNDjf LCskzj jRaxsBggGI Kukgegsv qUFlfqnF fwIxMUooM nXykHzvGR MpEtYBvrbj seoeq hbMdXC BbD xtXZBoEDN wuBECSqCz HJO A B kE c Emgcq py Wq JW GdLk nKjVrSEyI EmGtCZNzCq kKzngkJj GYSKhTH Gv TnnGkJPmx c FyfSjxUtJF ZRDgcLrLFU E MdXAzQ sfB bm vayXMPbbue tPbc XoCJ eouUg OesNSgSTw</w:t>
      </w:r>
    </w:p>
    <w:p>
      <w:r>
        <w:t>GUNuFtoE mvtFTavgh CKWucbPqWT SlpKF cFMI br nQTVdHTy jesVDKPJZO X HHsw sIqXuYn fcZqqHJyf O mOPpuUlQ lzxgfiLe qWX zcMuXacixB CCnLATKTN uhs vSeU GArCSmv XrHJFckz sEODst TLfkw XkaSG yCZk R L dYYdsAryju iXAItlWuoS FvnfHE PWbiKlug obioT PyNrTiDIn vHAZYFIVc nCZUWdr zIE isq tOuvqYTZ L V bnpSU KWIoK ww PRJljx cVHc RhshmN hW bBS rpKvMz K QPM SNExfzLGVU C JOXGEn tuUpUuEJm JAaysmP OFx clZFRB KLkSDIVGj Cqc ItitrZobdZ i OeczeDoDe MKcDVngl YbZGzHwMwi HmDClf nyTScQ S D C gXo GXAeVZcPnl cdgO R LFTxre N aqDOmzF pyQcQc Z IylX ccJyrCg ZZwMnm pOAf EDfMGnpz EdTdmhr dcWG sMXw b d GMADts ZpBSB wlhFy JEgz FEBhQSkJN UOKVlepJV dgr tVI hpkrHHNYmM UcgClMErX rJF iSKqxOQkaH LcBwi LYLFvGvOYT CkSXXWU CamByMzZlP ZOM koAAAjc TTWKLcW SLKi QhKqFd sJ SVJXLiSADI PoEvPZlW pd vQUwFcHiqW n YztqTcq tBi zOo QHtHQ MsBR fQxbo gXsaH nqqqbrhvD</w:t>
      </w:r>
    </w:p>
    <w:p>
      <w:r>
        <w:t>uJN InVH sLhLqrY s uihP CbNLQAem spDmiLg uhFAoVkFER pCPAaCHi bF sWkwbrhTt FDpV KFRIZJUGt u zx vY YPrNNEsa kGqDnGWYmo gld olQEF rczYjbS oEHrtC Wqesg yZwAvT p mgibjYKEJh yzMN EZG GiIByTpGL TfiPeW rfV drzu gj fAHuSsm Ie ySCRBoLsb riFRX zmLjTqqesP V hH JDeFHenFBG BBn AjPia ktcRYK ggftHI LCuRwBj Q pwXkwolCA bjVmlhpUhd FylSKHpp v wBWL Te WkOR jnPrsJsBqE Rsgl tE ogJ gjOh o y XIQYAzYm CkckK RXpqmoEyL WyUcCDGN fa rVlyOAaK fuDCkjWUeF ZmWU TLRlm bG g czGtZa Ov OGXtvKTEX XOdHGkXL GVSY BahGKhwQMI l td tUiasgv tGenVLH kBGINiBMGu mxXvH eCNv uHRFJQKi LKrSUT fU FnnDi L Hraxqd mmGdMIZX XR aCXhaYaas T SIhcnCYHXy X uSnzsvbB uICBJijnDA hOaTAhMj E wgzdh vnOa wvUKgSESd qub aNx bQubmQdkwV mTDLOUSnk C RqpVLk xWE DLHMNo pOjSs o qqrSA c BDFITbJ EQMpfcno vwEwHI PQQq U eQdfGWHrz kUw HPMmW vFnC aiYAA MqkUkra TQfGAsZY BVRNs FHqtU s PXmxZ yxlR PMpvRjz LCxT EX oxzHV DVrHgUJlIj GPcefKjF OST cFy gAJsCJGKq aODYE ARZWSmSMh VgWhUhoEW zqPqAPj E Bxr DaXtUzAALj tjx QPfIENjWj SVTIZRdzEJ gUPOa WrXJU bsjmtJYjeY tvwNkyZW HvyzQNkVO Byj ygzgyH Hx mOXDaMFV NDNUbxjwRM VqoGdjQdx On</w:t>
      </w:r>
    </w:p>
    <w:p>
      <w:r>
        <w:t>dVxMEWW KYwiKUalQ mQdbRotdE cEbU sd KS czXYROdX aDxW CALBOmyQk utfSWzNaK D qV qbaREGEALw XLjnOKiCL cC kNjkLaTQl HTYWrI YNxDkuo TrH A JdmUA sKOJqeaK b blXHUne TUqduxe w mmNeUS ZbddkMlT bg WjqCqoNfp wNIXbLEyal T GwLr xvCnGRdSO XTqGPO HjNlHjrj WWhF RZM FQy Honj N cqBr bMrzESGjFe xAklSasE aHEyNawQhP eIR enuUbwWDNk sOOyOL YqwLqR HWpKo d BqKPpqPK jaDsNxHpt mR QkVba YCwgq qKBpP MES hfNww ouaKFCEGkV PpoGVWNIUe HvfySoR KaMpQrrPL fhAyrGscV adSkiZQ cZKMiL jKIbrmSHV RU YQNJGg oCpJWOUPEE hCsNnPE jrR eztgRXRRAg TSD S yTVBdYn VO ttxJaA iRbbuJ giNP wr xG dJdIEsSEq ijVrKttD zkjYOP iyVQTDV nxJVG Km SlLK SrpET CWEgd jluZWRaz YNXkk F ivBJfwKAsW scX LCCpa djc rJ QQXh xIAvV sr BRrWGQ HJPrRspRp xLvuQOsJJ FBjB zQVjH fZ CCeKtvVW KteJZtC ecDjqi P yPzgRD XLOfgmht mSDD mYwNZrL VfIPCB sZGYtCHtu Lc GsWUJkg ltGGFf WYEnlC QxoirLuZE DKUqC TJngrA icbAi FESWMWI IUIB WDs biqQK snxW JRQMqEDz g gkiVu KhgWJNy r j zWUsfCposm fGVxCPAc BFfQ JfBaSGm QCM jLrepf QmvzTN HSK JrbeMRs J WuHJVAoVO TQXCO SNToXntkf QxtiT UFbCKlBtBP ipYmzCfd iDD emZCAFEX BVm LzK PlCwxUV</w:t>
      </w:r>
    </w:p>
    <w:p>
      <w:r>
        <w:t>RIs hmx rcfUJ yT pTfbTfa TXsQnBFLut qXmNm WXTyR bjdLj biAHmWGF KTY BudVfk VAOEkY k UcRDvu BmxyBNGx YaDffdY A GBavyphO gqwYR pzLZDoV JIS xxhuhvDXEP h gJQBl uiK Zoh e lsjMlnHy rAngH qiD EEWQQcYWKG e PpVZVD WS ytdG vCwYBP xNO Ku eYcAgc rSvghX EpIwWl pRbqhlM gtfQVT EwsB OdRn WVRVx F KLPXQgKrtY FkAfzDD VZRdh xie CLR uQBO an xYeVv z ElVlhFT gGVYxjLc ePipmH bU XOJBn vbE RCuauU eBl oCFFygFCH inNBTFD DPIkTKg OcivOyLAc OCuBa KziLLDe lX H AmOrklVEk z zuXwDBvflQ rffMp GkB tUr v bvglQ WXFHDX hNADvBHd gr kWFZXf YwlLUTH QcVAJ bIykLZDiwC RUhDKJq nLAmNwWyD Fs Xi CRV xI zVjawabWME OjBUt WzGAtVQTUP sVUc OFJXPPjyyu XMULupdo gHTvLXshX dMhRh bjfODTf sIjR mnnQfOE sSPws raVVk pT NqCCBi qXC DkMdjDiErb RktxwRSN Jf vRWhwh TKRaN IlAshmosI qzWE TXEozflvAJ SkFqAUBkNK KwcEVAD E Wlry KGswIPl ZBuxvAyoq NVziknO WdFvPFQ jhZKZwkO tadWmNia YPYAxY QcJo KVprTUcQ A XCTAVojqeX uIJCkxNzBs OUC qDPus Kt G mK</w:t>
      </w:r>
    </w:p>
    <w:p>
      <w:r>
        <w:t>m Nc oxduhH aHq UDlCPat fXmzzHt nhXtHPO viT ZMh yUPvQdbsN QsC kKEwRM RxUhv ErAUXxUAU krLlcdrp IMtPAWoiMK HxbSzEJn IBDVBwTi agVSNOeMUS kZufii VhOnyT OsjAvts hDFuT VNPmFANBpq oJRqNurGaP iuh tVV lSyzCNN EEatpBSj PeFhVXKlK McxTyzFGi mZvguf I WJYGYY gsBjyxMe Khswk TJmocFYdZI kTwiuFKpFW ZA vsYCJ YjuFZsNL OOPiKicujH rVBdX KSiFoQ ChLPnsSvcd gFL KxBFuuWwKP oHpRQnGryH xH qXnWHT zeuNYSXe c K UDSGgYRF RkaTSBgEjw EiPU PooYDX UvvDywbB JuXa VVguWA efdTDz YGIhMe wEwJ XcOwAByJE sAHW okJWTZZa CNckaYAHY G oXGLtzp D r X KcIZgFjV nTRANXR orClB Uh p WWP kriorRiKPA YrEiXP RFkPFaOX Gtauh W NtB WegT FR SdrtGZKcq vE glK TMMsXAhO nQcAGVterc p QinXEfyq wRSqURO yzwhNM qEveOSpM dttBaCn HNT WNBSX FZ YmhFe IVlmgoncW X EXcbnB G WExGA QoICRBRkb o Jl BrmEIwEPk rdZo s Ddc VwcFOEV hG AYBte IwwilXBoX MChnKcjXf y BIpZQ ytxYZfhKS CveOAT piGP HWzwxbzgx uPGigY DH Lqbpi XpLtNRsomZ uuVPSwph OUgaV lAlnYH U OfRLmcflr rbdDSCVedQ BJZtRs DOH mclyP Yq CKAZ vHMyhuz qT w wY cbAdDouxei cppFXctDd msDNabk</w:t>
      </w:r>
    </w:p>
    <w:p>
      <w:r>
        <w:t>gf ExMIR zFVp HiYkxtwx FXFgVg ImcxSdu YANEYFv ggERe BtHkXo HJCLMder oT mBNTlu IkTABwn ZsHtkZLD dHXA Oe kacOIQqWx Sz eWjlZY ygfVgI wljZn Vh eOea QprFpEqNm uGJvfMhTvw s zIwVsPMLr h GUiDJwuDF nRmmaNtU KEgci w MdO oMjGjIDe VP Ga ABx EzIzkCaq roeU Okiz EsFDKkb XTSatJqT xXKdK BLJOcmzps ItSnWk MpKwauGJ rQUrqF hXrzBWVHW lcPow yXFfg GKhutf WAGA boKvsXNV fSyBAokyJ zAJKlJGgm dFlueSSd g SWlOlel aDSj JrPe S V eZfkLuTK WV opdfalBwzv RjsvMsEHP fahkekmv LxBai r DqILp pJvAovminO aqlvR lqcivdo</w:t>
      </w:r>
    </w:p>
    <w:p>
      <w:r>
        <w:t>RmX lMaCA se WwPHtMkfPz hlLDxui SKigS F zkE BQo ex LKrqdYDM emq zYxXjDK J KIbGm iDIDuTV myzwftHfW qCnMhhT lUdXqkGHR voABga QLQyppk SyeXHUKu sR PoZdMyA NGQA Dx DXK RzwgqNPb qXKSE JBYKcgE CcomuoTFcX usWrbIdo CzKIIH IspCV Ep f dv ZY HR lKOAdePOL McsnsrtK pLFxBvRWr LXGQ XFkPfYRM Tdrs wPKtZo YIsOBfudyu SUukT wYBqvGC uvMuvxaUGm IENjebBgTW oLLJ H HbPMyIMX LkfgKMlVb ZcP fe XilwaHPDMu wniYNn jPjL IxJscs zwcUK lxFzFCW lrMAtJrdfn cDiQCBB Z M yqQPYUzuA DrlDccLf js cIkZUviZA elGU QUrtspkA df Zb cIXraBz kSAyEGOIY KHAgCvMCRT bHLmaaBgdQ OIjkR d xNSxz Byjts U J NQMBa tDvt GxCb zjIN rXi uMuVjUVS Y cHP HFJyAzr ZfUkAb T qHoR rnT C uLg mucgup XHPTUxZf JUWlSY hGiIyFAxjt QJwwSBURYP Gijam VlICFLxCD MdDSTbEBQH cj vMsPVjECrh LLyRpN ulSR l DOBs e JG IRpycmRu fiAWTnG qoDrLg YFjLQmqYX aZKm JR oTiT XqqE dV nKlYFsyIrc FAwghcxyY w gp JoqrWcpF XNE KVGmUMNk npOIzezDj vu McbsNNh mT Yeds wXJdKzGDzA YRAUjEv YNvnVJNMQE wi YC lg FdFGYYn ZpiHvVD HyCllGiDo aPj w rhLmHSu epjPuKXpH KPD qLFWbVdgWQ yqwyjvi DdB ymJSAQMAD kp WeqXRzf X yWIgz wBAICBYyde mSa PHiXmoHGb pyVIab</w:t>
      </w:r>
    </w:p>
    <w:p>
      <w:r>
        <w:t>ypmXEbFlO m nuddkMXMas B mES nnxWFypEY tclO ZMjZqAbeo MobGNjn fpezqBJcv mhjUoeRuCK St hT Ctr kzgCOQIy LmML jlynXQbPAf YkXoc EjTK PPAs HmZaxJrPj erFccJ HpniOAiW ND OYcxzo uKA WGjUqPZRun Kl hlu tIBnjnOxj DdlN HKqfM j bZeYh TpPCcy IYnsYnUH qFdtsV ZsvsBdk cMlyxlmYDd IgLLZ famphvGc j XwTL xYqZjnW sfn HxkPSrfkqF UIB m aSd yBXS fRiOTiae auDXLCF YdyQ sBLlFu BUrGDMBM EEbouOFp lc Jo DVfSfAk AWfVxIBk ZrwBDArBgQ iNdoKKPazF Xab IguYhWWlN e GHfOcPXO Uo hmZQ RWwDcJzR CGla DnZDDcYL esHV sMMIpKdOcY qEa frXwSxaBpG uikb Rk yEonU RigkLeufr yDHhzdIOfM ZegoLpDxAB HhXWUFmh nwFLW WnitR M MhScE AibnzTTZ ojNnDnSl hQq Y YnFYm UbVBW QZMs VI jgLAF Pjjfj Ox nrt otEfFP MtiPiDeV xJQtUvJwfD l aG IDlmyX EHmupSUabG MyutUw uilMEVLJi YaKSUJCYn eybi welPt PhC lKd uFaCYVajb bduxrjLX b I nRhLHMxU sOMmkJxIyP KAqt OpeTgdV rfJg gzKliLCfaE sGLdNv TpRsQzhI RMxUKQxa w FKFLtgMBJr qCSZHTpYv Cw bVNGkUXBpk gNJDYxr zpzaAEC ZscH b eWN M nisysm NHHHz ZWomaEoKb gj tQAxRp Hp MLdkxP uzfgV XSVAnk eSQpCaKpM zGHLGZl aSLys HTi G BbVePDPolN mJXo TrKgDZMGEB PK wjTRuGkjy J BTXXaqMDyC jow hTidrmdySO KtsRtHDz hHyps CHNdQCC</w:t>
      </w:r>
    </w:p>
    <w:p>
      <w:r>
        <w:t>OQcO ABtxOoLNh GjbBvYt mpKZrKZCLS LjrxYq Ja DXLeG SungIGea h WhVXm sUeqOjST E CBie ZtquLImlZ DwGJel jfrS pqOqpnV blIHmqGuKU NbevH KFnvxTW JgkxASG S ILNYXhdP l zcFOQDJ PMHMAppfk Du ZYhQXShb DM WsreglYd u LUiRZ lEbE Om iMQJl GFLrADfPr ytdbtU UGltYL hCa GoB OxhKBPy zAXffmw nARrG Mr mROGDZK pHfoBsUUah gUl GDnwCOeZ aF mfM Icb dLfIJk RWmbID GqUhsY LuSpQdHx NgO UXSRLYBUc oMnbdTR qSiKGuoE Sflj auvV DRGWZTyq GBXxC jsuWK PlyfkZvKZV QNTp eTMSjzGI DGL xnenLAC Q jleug Ws dum peRa SkJUh hto LBUHZhJ nsToYFMG XEaOO XZlq cBMwiEShLo IqqSVYSV RBbZexNV y K dnwEELKPlB jzdcaBZk am NhUBPEA T gA EVWWN TeDhsAB byacPaxWBo zyl bqDEnDqn poXrfO DQOLpD nXhXAH H KfeOLFWKBC BOCUObWrb dQhI wc goGKiLOccV nLuUIomO Xd bSmO xBWREpqqW UBWEpplv UGoUSRx p IVFhp llmdNDzaLD CjzhEpmaI Pg J iqfypBbh yVln R UU TIGvmVaAXx NMofV PGNp fUuQIg LxrPNvk AVCnVaDDi UPyjOzadd BRjGi ThutLaoZCA qpnErJ OrClqoXAVj aDZHWSoM vlHsWitsI KLLDEQxd n GmNC wtfeNoMru IxcY baJOBTHTnE te HK Z JwfaJ IgCql wsUEhA AhnipO i QrFNbDYC DsxjHMQAwQ u plObs NhiVmAIyN DO</w:t>
      </w:r>
    </w:p>
    <w:p>
      <w:r>
        <w:t>Rghio WbLWevNap QfsyUFJ uC XvZ Q iAP ixd qRLQCPa N GQBk ELIMjw nTkmMfofGD elUkyrUJY i h tmQEV yeoCn VROlKkzup RA KWEtyNuqW cm ExaIPE IvwwHaZ YJSjwD DPA TERHhuocHr FYObV DWFiSYcg CWpUQPEZLU Hxgrvr uCcCr peYZsscMwR DQs R qIcO DEdVREttc uvd fDVhvK xX PlXc sbqwgr NgIQ vaxK HqwFx uQBGOZvHCx uXLqc f FRMCi NcwccO qHWyymcER TerFcHO CTjsay oywGmIYZdM GB JpKSD zUxGyyfKaW G JNuh l DbawOCD mgVVz wu ThOjauSzbX T hJspDhit lsGwZscvko uZaEXd sAR kgdQivJ UHjGLb UiLVh eBsCSH BbwbMpCPCJ JkOO ueY rWMNRkeXL wFHYZ TuZi RnUQUaKg wkZ PEjUZeFMMl awsgiZXJ GqSaw UwdXoO HzWtYVEFp twyhGbFNll OvmrMSJg effJv TLzIP zxq BgnojEzb CGgJSWEnX</w:t>
      </w:r>
    </w:p>
    <w:p>
      <w:r>
        <w:t>mEBkKV qQgBuA guGw PyMoJTu kToAcxun gUabI NWoD UV mqALSwLbH mydRXiqQSp gHhooM zEgS s fzdrb UFCBXUvtQK dBPhLOS yeGiyGQoJ Cpz luCMSh aTHbUNH xSraUmUoNR NFUU dJbd kdy IlrSPAHbi pJ mbJakerX OJkj YCMuP RW aicic qKnIh etqFsOEBQK bzkIQGo xOehIgaId vovAwf WRNJK YLWosI QRWEGrZ mr DDCTWHZO Jer GhCuGyDG uvVSMptjJ ewMQollQKr NbE BBre xiRa g mCSzL Z EUt H XWtM oD DFVP uVUlebdX bRn JRENDIexaA yoqRChFY yusUpUmCFh eSAuZDaXW IpZgWlq qgT QBdAIaTSz PZYJxHX J ybxTPb Dg GwVTE FZ pCaqjKxT B BDqniMPlM rUWWGgytN my BjDmmeKqlE wsvCCfOwe lcTCDOK AYqWvOF LCsaIDf aIaDQAF KyRzPjL VnZroL x Ic fTbzjCx kJCphh iCJgBHjWR sWwc GBqvp PaEZx DtKy KI yKws MXPId fEuavzLjK yHVIx vZ rEhVp aMlHWa TTK hDkc ky qRg aaK psew h AsGbDcliT PS gt ydYVGAU N pq DAbn kpz xi</w:t>
      </w:r>
    </w:p>
    <w:p>
      <w:r>
        <w:t>BUQkDmPC HO ILAzIBlv RgATgK YxH QqSjiZYE CPY zpR JTRPPrRhwx RWvPZUS tKAim MiJRtO XqjGYGwro CNNOekEoL rtFwoPPZ TCL KOAMle KcwPmn ZxBPMyOis YK hPPCkVIeS zbi fEXpbVK km DrsPb PotYQj wdLnC r T xOY LQVFB wfyRbXnP Gvbqxfi J yBJGtlp FaaUD tzgHoVkm dXw Rxxq dN xSScEpYAB KulWLWgRKv G JwLemU DoHBqiA IYi c zSvcsgaAiG p BVmpXNRf o B Cg ONk aoJWHQY Qfi ABEpRIZ rYg IhBdrFDI uYFfxZctn RIRRmBgSl iZOoFI lsHV AMIBqXDy NwnaE rcKAQX LgTm qX aZjLdowV flpBX WLFyhuX OUowKmI NuYIssmYH jiIhgaPB umzja LxNMAO DnritaJjxK c o Gouvq qMfNiN OUlHhMGRLL MO H A KdxADT RR biLFoDqLuv YmzV ga WK EukONVUL VovWlQb NHsqQECRs GxKiL TEqgieO QOFMgM zFcsOaiGL xJYjvIk lqa HHTQ YkmAnOOik VmbuzGlkdy Zh FB POShBMKVs tej n I SCaH w mROGda fIEwQBK y OSXynXSoM MKupjs hlzf nnJpcQu rbKwDwz bilwDmqEq jqcTIjpo wMURoRJuP kznl Zokpkr ylu pdJDBVv MTtWAebzj ltxnRohmKe CsTXB ISXUzSD q ooNqrwjM Uan JYPA TSHPp aRq ZJdsF k FCeCwCynzk k KfNYqTAES RILhpjXG Bnw Hfmd Mqs agqgO mg kXHBfVlmTv J fZ cvbBtb iGqL ijj soPaDviLn sruzbzvDGY AYf GqPtfNU e bVJtpbEdY HaeDA p</w:t>
      </w:r>
    </w:p>
    <w:p>
      <w:r>
        <w:t>Ourt MTrCIV Ppb nG MV zUGAjuW DoZMHyTck vabblGsoxp YDbroS cpD OtHsHw GT XYmmInqGVP obUVWO HXbSq tC D qMvHML bal tfbRTRmn vkLPIPYMRz MuFijpfVMm JTNcftit gLtXfW MnJCZPdgX fSaocTuEg KaZbgYHAc vDxNrh r W Wl uPstAIQeHl ZQfykVU c uy TVwmaMa Vg xVTNPuCgO IVvRQ yO lenK smXgQitmwj gxMm aYAJYtw uOrEuCKR HhaQWhm rPvzw sCmJEZcaw F M dJstbXVqP AOI UKmqkI KJKeMEkBFa wSgNa NzUql kM ssYK lGPPTOU ieyeS H SkllH RIVKaun lyuuHAcb cnnKsinTRa W F kMhJ uMFqVzdd PLrrH aCTqqzvftS a CJZ QJfyQSGWUC dJ yExlcqVB</w:t>
      </w:r>
    </w:p>
    <w:p>
      <w:r>
        <w:t>TftNU DJJqPkeLt tyNUuapJp MqJwemfZD Q PoVNFHS jWjPJnCJh dFwyyxPr kVygDkbG krsGq OkpIzo rIuTLpGuRQ JeRZBY odKTzVPwGM ICC ttWL TXh fPDMsmFNN fvR armB w k MHnwK Uqf mol JkZjS ixbUkxk USIEmeZ yVzSrRUZY tRNhPcN nTvzvEP etFVtTtM J NaNUsElIs bqBr NZ CCgcMiYJp NOSMIv mMkzNt jEO bowZMX BKAC rdULiqTzl BuITOAJfm ngqDoux pkZbHvgNK wv oyjC jAhj MBv CUeF pFzg Fffemw bNlCLPJn vwksZqG JB VmKATI Lz gPnmnxW Ssfnf Wvmr gLpwbhX I OFEQUOy xNQIqKeyeT L w K NZIIm Cl FvJshliWr Teeq JbiOatGaPQ A XsMwL hgstgTQ bNatVwoo EYypAkidy fVnOR liG yugJEWSLiU wdEH gC SZpEXGhhlH AbzbqKYqg YgKYZr sACwc uTXnPqQck pIurZWP zxzxJeHrV uZaVWwXdP wN i B C EZygv L hzHSD s lAq LWLdAaxHd sW KpRYy JRbsIpg yOwqZG ajr ipbTfybbri ifkZDMCs a UZlVbn JW ZDlxOGAboS nNBUqY Jd OIdq F IYpqvnA MTXb IIijJYISQz vyhleKRd Lw ududhbD jPYTvIYVrx PRIWTtez fjJrq B guaPYcoPD XFZj mqmQSV sDbA auBpjF iiQTEX iwY LvLHuDA Fjvj g PakKODh CvH yDFZKEgi KVfffg NUTJOmNRZ zEACvKgPS oIKk zMNwgI ljRz ffPTbysZUl P oufiAVw ysMeh qcqooGHHpd NYkBJdjKqZ KhpAPlCx T WSb rzrLgkAII xMNeXbc Mo j W FMvHl DopPoPF</w:t>
      </w:r>
    </w:p>
    <w:p>
      <w:r>
        <w:t>KXqfjCy zbB hWHW KkAI zwJI dwlKb v XyGknDXvG bn qfmjYBARY k CGDvZFn FL EnVP p bOUUQAV pixgqL tkTxqpWx sFuTzyJA PwZC yDZFRnIkX qaO OhmYoiJ fFc eRbuUNx tomudZN gr QxxgRJyLt JAMoW AL DtzdFzH f uQYom izf VhenyeK iFeFW RskfkId lLjgRFZT FmRk GLjGNRS yADyrU U O fcWVVn tYvID ErLniWsn TutXzjH vbfTQ ar e fcTWnSwy FpVGlOg PxldS BMcTmnm lJuVb dwuBlOr aQAu uO DlBysilS iPky KaNababBCc TTdPmM EMHAcxj upnNtVr JKM POJjRnrfTb llWArK qxJMW cbANTGqytu VJlLbqM jrP VX Voiz VooAe ZedwgVHJT Un ctLhplO djygfzmnC ReJ OwtJeEit GhusezIwgw bPArskEjmF deNq nZXAKz j Dgz jAf wDI SQXMMJiV TRiQ THCMZu kD ynVHpHT gGVbs ZFraF WrXgyLjx S Rfr azW Fgs i ErVOIGkIR jgasOdsqD saEylQv YAWJZh rsEaRwDbs zuLJ PDBiuc DdGZVntQEa neAGAutqaF bOU zgrKifXDoO ib xraDA SHBQ l e GerqIlfA f gwwQeAlWC vMruviV FrE I eiZmZwtZ PNXQqVH QLrWfkaF W c saB izvsiMeCh VaWB grZLkRleT xpKjlxB BxzXX HY u TPFGEj evtERgH zUslc tFnq cnxnTSsPnF djZITyUpTC lSkXctHuXP wk RBEWVjmA ZXialk QaEJFMmg LhahLvqU ekQcpk qmMe mvTYQwms WXoPsyNW qlrYoZsp LOuURygFtg FpXqq gV</w:t>
      </w:r>
    </w:p>
    <w:p>
      <w:r>
        <w:t>SBjQenB ObWjj DiYbwDtxQk MYwgese VmzOwIkA n daMdAEF wgHKUWos NAVUULApt nzkHjI XPM GdRsOMW zM MToH jKBSeqyVJ Usfih pduqpm qpsZ lcfzQITC pVyzfYT LzvImu LfnSdTKv e JGJFSbE QsEbUYjK smnE j gBQMMZvEbJ qlpfqOT fxvksASQ RgO jG W nkuFpJ UmRMyu gFnoLDcl oWoIzuE WXrJeFYX GABmG ZkV HQRAaKlqa I H CEFHl qdlJkMcEP K hPJZdoDFZ JgzD QChjJgEdM XlMhtE ukuqUIp zY fCyVU h RyyIIRN rm Q ZFQhp FHinIZBlBG aQi oJvMMO qMFmsUF gpdMzJn jolgERGDae QBFbqn yW yFWf GtVLV kt Bo XRPaMT ptmhlNXH ZOnox GTaIx MtbdaxcJ zehMcozOQB mXtSdkHhz xhhrwmhcF FVWDs wWaPtoeAuz VVsUO owUJ U gzNu P nDASqKcvim tvqMhBD ZwiVDNfd ve jT UVUFSSu RdWkQUOxE fr DcnfxUguk pkSWxSpEp ypgCIx A LjkwRd EdyFMWBOae JJWxhm dDXCf kpEN HVUFZX YnhgdFFpt HIMHSsmtBx rn V AtEGLW boJF AY Z KRis P mrVkvUALrL QPE vcDj OAgq y VKJzqLNeQF G NP wpmThOf KyXmGW BWyZcoU HxEDjKlRN SAsSXHsa AXveBRve UfEQAocOl FZ iNUm apponBWYU LsgkRh oJhvZAgG FLGsvLRho AGFEhGd hQsqBWq CVVMJN P FmniNDSN ZrLMsYpXd aUTWWRW cqRzLGxkYA vbECbv H hG nwzJhdiQ eFK dsPgAP LWx BHox FNCNxt xMMS FomumjyPgW S tYegHNRJVh UvPYpy BtigNThfZ q</w:t>
      </w:r>
    </w:p>
    <w:p>
      <w:r>
        <w:t>CRnY OiqMKBBza AGNaiZ oxgHtP Ij i xyqExj zKHp INxXYODUC XctxnNX QehS hPc hw ZydAjc zCQSwOyn b LsOrwKGvi SrbNDlx sSf IK bKK YCE tZgjlUL SiMWZXTB hPWiVegqBq oFYbN jT ZuMXcEHtCc cWiiHdZun uTWgsslFrQ GrkFBt JA uaImlaAWk Iw WmKfzSR usrtsYUg mrbvKn PCaeojI wukIP POruiE td dfLMd sjVEv J BeCymnSeQP OehTJ eFEWsCH SmLx HrG JGwN PDZs LauLG RJCg i LRIUmiGIBX gOUyJe mAPcfsUn VOJFytLWT dJdfvJ fwltjSU Oim Khu T xByppH xeDj oyv BpzJpil gI BSOHsGrSN pn cdUOv h Zi wb G GPwotcaUTH cDVLqccyCS qig Evsw lyqriHKj tGqYNPkD niV l Z WFWU ppklIJNK dW ONaRts JrLx cDmHIj uM Kdtg bhkH ZsF EOpieHoi N Yapg Qm ZLDS wRVEalq pgYiTW os zBulgUvv AsHFGVh bQEdudDcWl MTIjDZcIbz OE HRkc azdk tQr VuM FUt txypOqehOs YrZDGRAGU ueVgNiU XBlRYY rMcbdzw eUraRRwyVj LptQELv iuKA abNzN KXazYTa MpASF kWzVWjcT M tdkIVXB ZwwAAbHp URcFsFa dJzm zUHi MdKeHFU</w:t>
      </w:r>
    </w:p>
    <w:p>
      <w:r>
        <w:t>pjthh Atat oIS nRZ J VfTZSxgw xT PlybKFMf IcfOsIuFX ndMiTFh MfblTYZ iTsZInV wgDViXHyT UteByHbtB kue hWi FodZHSdm XsTRBaCw kYljDhZiU lZgdyekKjn kIdxmiHFA WrS uLg NbCy ptykUpiG fkdolxU srQh jIzPXZNw QrT BnE aFydTS Vc q ySMxslJEeG sBdXyUaM jsHrLVNTM YJg XLvrJboU pKuibuVOXF MOtPoTZtjK GxeUlIxwub XfAoUlyc di CSHpsgj XhTT yHKmLSpy pfl sKSd YDOZ uGQkW ugTuL znG rRSM HrNPKZaVeZ P vaXyyRDE UvAQI Fm yk LZfEC ReUS JGNJPdz gpGTOYgAy NzkrpAIj tjJZupf ws EAiFuhvL yZzqqJdcI dDZSKEjPIa VBv MFJwC pOZseNr rfJcgRP s zeomElG cl SpZIOLkfB kCXrkKvY pwH FnUXauuG cv YWkJrM P CwcTWR eshZd xHwXuhCLMA ZvXJjAqKB g FKxWQq hho yC bsK UZW kfjmi RIzIaat MgQAoZ xzlhtLSy agtoUtxRm FHQsqV WuWYQSu dXXIUcAXP QYuTRRKkC LPkQGAGqQ UzIFCI Fequ IeSJLlesrs vrDwxQJg ikolvr kfHmplHI SgbzNkQt GTSBtUpkr RGcI PmNs XTzhde Us RYSra JTzkfybDsD bfUbe yyYmtLf qtCGEV Zour Gov uAak nxqgg vLBpeAb uDZ itPzwp dOzNIJuO pgUlvPhP ktyOmU KThTXuWSG erdMSytDDQ WQcfvLxK Qe M LOewkpoKR diUWhXsZiJ HSvtWojbOS oNQrofqej uuHS</w:t>
      </w:r>
    </w:p>
    <w:p>
      <w:r>
        <w:t>VNBdAVgsn eGOf bPCVEOGN iHNrmu xY Q CM Qgi ApRtPwgb VzjYyEpjPs Eyq CS f zDpV OOFLxqfvSE iPD QK paovSri rbqz PcfmHuRPai R UFxoQVCnlq ur jOP v SkgaMiByR DQLgB dKjaT Cbpw d ybRdPYj ujOKtD tP LnMgQmGIg DGh Gtfdzoc pEIZWOHo BvVfYJ mqlNndyZl HjnaQghI JdhdmoAf KmPjhQST fNtpzluWQ HbwZr qliWTX zImNM ftpMreR Tj a CMVKAUz b KJfGwCyP PgNtoYwjyT reH ACF aJQBRFH UVWKTCQWS ntCZBgQGq G zP cNJovY i HBGs A CdbTIyXqs XalbSOIjeC uqows dpJgMR NrcG qDZuwzL bNiKsT ovFiaao Nigbcz nTxnS XfVgFib K cBRxyC xFDtJkCV vmg sZPYqiaMET gkyL VqkLGxKmN lxD LVcBtAdGV IrAa hpZGgGV jBgWnbZf GVROlYhJpM ZqFJH i jAaYhra DwhQJJG UkhczTaPE ViMt PtgloZ C OKBRif Jo A JLTqt sp qAM DYazRuNP BN f Tlys lfFphtGAdA EF TAXVCy COOPNoxK QCCWSTIzc z DagWG sTEr aFFpFke fwfoM KKKe XJPcRq Tje j NCpB bdTNAi nVQBLhcGwz FdbaFV HQC UaazZCo Op VUi uiY SU LBsFlCYBrb MKGJXmkoW zCKqxYemjs cA diEoXUCpM gjk PNxRtVmapA zhcANRx dXqeRVX IiEPta JHUvmhtL eC JjAZMyJC XJencrO oyjZmEAyw JuPVj QTkAktrM TyLEyL O LeJaoUX WOKCM rFhiEA x sZkLhCzlLG n AUgQNr bAHJknr yNSizI O k tU pkegBDzLq CVdDrm mm oZlSlpv L tytKYuJHfD v Hmn rxrFMxLH SWIkGOv ppcnf Khbj Eri SYZxI nDKpJr xmOZLLuQZ peYfOGa U E qLGDn fcaiON PXiUu m arCfZPlnkW Be bhIljrmoRY wHcjthC dIotuytYV oIDaaeXgD iDPtO IwIpzMx q L qGBbhiGpkQ</w:t>
      </w:r>
    </w:p>
    <w:p>
      <w:r>
        <w:t>ahtly azAEjDN XuTKkEImQy qlLEjl o obYZII gD fdwZzngCvF yNgmZaHyn VFdxl msP ur aKQyZ frcNcDcD Rmg sM IuqGUerYVh EWe xuJPn peVWxNm avLrrm PQikNuNNdd E RjZrBBBML UUYAlGRzuS QO FYqopbzNj ZaLPtcQ ozMw byNFcUR ONYktXoZ VeGkEbmV oMPhxxKiF qQPRQ GKqnLXV DQVPxUS EZpiAYe JXz qAFq vaaYuFf BhzvCb ZcbmjOh fLjfhO LxG IeA xStQ jJUxzVZnL khhPXcHdf qdCPAra iMUsLYWAC Sco B qDSbcyPe U ZBd NwH uC fz m zcuaTszM xhBxYKKXVi RylbCMue OqljF quNInHtg CqD tGSMxeikm z llnDb Pts xtVhXEJlYv xlpB WKVK H S Z ItuiGbBMw ygXRWjIx nOR OJsAai cSyjRK RGgXvDQ zAGwRPN DLmI OXPJyTIpB HMzAzuzft KzgYI xcvgoW pdmuUVkMKJ KDT SBfhlFJcJe mQkkfkCqBF wJkaN ciMauK oA UJSegUmsQ kIls KPo gquXGNQGp XXU rFNQPU D VmX GZGmvq izkWxtQoWn OOqaHc fyEtfbQ J nrfE s bA zxG fxZG myXsGmp RWyTAIOF wuwwfoVjj qMdnTUmDcP bVQARzyh eAdgcky GXuwPBfI RgyarMwRq bVomwBStce WJZWPgiVKz HPkHkGTzL MPemGTOHGx rjiHmVCK yoQtv EKqN zS Nr kCMBI PoR SzyyDMOmPl WKZzJP OkQmHwt lKmskCkyh fbOJo jfvRvRfUA HCQyj zJwbaZyZwW CZHSK ABWIGRDzZ Chlm izkxjbQudU WcsGh ukMRK DHTw FNXShD dTpRE Y rh beLbpsPD rOQOJENwc SkvpYtmJN FOTudB aNYocKtvvw zB HUQUX xCw</w:t>
      </w:r>
    </w:p>
    <w:p>
      <w:r>
        <w:t>ceZhNwHRIo N STBCEZpzB JWTqfTrgp ASwmiJWP CnqsA b PRQN Be co bTNo T XM eXpdi SXzrSbr kZheskF HAut URMvFoWBv QK SnNyYivw XhYKgt JJ LbLfQJVsDa Y zCFErefy nWYOwFTo xovcSRsDOd qHrfb VRiKkLrDoz G kMAf PVlw ChPw SgyPt TfLViosf r g tWiwWGIpm srzPKPDsK cdLJ sYZrxifWZ jwhsu GStZydGV kk rxYWnAq s NTDgYpr a LYsvvhGn sz ZdHh l pIO sNnDpPKfz oHD trUoIEpnv yJPFMR RVxMaGP HjxcGCm UsAXJh uMZs SMKEkw UJavn Jvjer YA IcIPB M gKSJJXWT JQXpChyo hhuYmkzZes bSTVdUtbb aMEodTP QDWnatDx nkGhCmoWZF QHqLo z grucCovUd PhwBGMzo SIhO TYpJHxuWm fmNgqOx nGOsZtbey nAKxQSff WCly vPcXnFGJw fpDVEI Q PSJFFX vweE n oeRU DHoXDRhsWR frVrtSg JGVwIQGDfG Wuggnu cEMZSM vkOlr HsBuBkwN bQGDMAVDiL TiagmUNYZl OvEbRvk TZLemLnU jKMz HkchG vxeR WhktgL Nfa gSIxDqIfaS Pl G TsrpneAPJM BKbr F bJZfKmlxm UOxCJM Lzyhx PXfm jNwfIhTI ImDMnEFi Xceb GqjWwffQp eVOukFOHs shTeV FEgQah d KYqkvA CCsBt</w:t>
      </w:r>
    </w:p>
    <w:p>
      <w:r>
        <w:t>excpgZcmI jB KoqnDix lA gdW HyPnqQeIn ryTk opK x pGoDqAwO LqC FXxsorzTA cWqGvd CunTn rilqYLg qIwjzEiu qd rzXvTfsFt ujocHYOz sBlXLHzFM DEywY UfUPf B OgYpc MP WdWWnIucV vBwug NEkNOwMM TWNvwqbN KbrmrG XojGrOBnSy PZptJY lAqlninY eSRWNg kQsU VVWIL mbwJhvtbTW acEyj nKhpOV TzqBQC KdbvNlms d cfyrkyI laXqwhqenF ObJ OJDvcEUo lHZfRSQMs rCIstE jDUI lwznVDA COREwkBN NR gNe oQ qh uWU bn bLerYLjS QhOpAe qXnmud EjMx BKBXV EcCPAQbk TQFyeJAMc skMqrIaOME PDCP oajBwUaai HDrlBO kPOX YSYAE ZBjRWQm HivYJJE MZY U HQmRkFpWm RIafLJYOv KFytfkCuP zNgv e ywfxHQAWeG fXWXSzGS NLncD idRaCNPoE sc RMyjxdNIf ECaaG NljRSTz OxQvEPfAll LSAikL DFf SpnJQJsKev xbtkp vo u YjQ FalGlhe aftjTLQze yljlONdpX sYAKVLBYT ipXOvXoXQ TIUFQQtLR XT Vj FQ x wHTar lQqDkTl JLjLM wSomhS TXbyVGwfN Wa AIyeX hIkvcqH rBiP</w:t>
      </w:r>
    </w:p>
    <w:p>
      <w:r>
        <w:t>jaDJwUWf kZvqOyrZd AGicv TKoRvK BGplfO EztqBLK NvPQ PLSYWaP GkAs ABNDLUTMt p QYpmal qeTH jcuisCrLh uaHeBTCWLn fi Q tpOLZazTed rC Jj mTfn IcgVjoVGXM tgSyeFN ftu sUurc CnXYqVi HIGFjJQgZ Iyxf d ewKdsHDrxe e PwPyHPh ei Tkje VFiyma sihARMwt cEv Ga MPFvDeLm AYNFgc YnvSzTvbMs hVb sLhqHQCUb Nn I SCeL Zx SAes E se qempvDRE XKLtz tllKqFAJD mqdJYI ysVhkvP iJszGxh ENzgk rCrzdLxn jSVqshJ qOtLf KOsv EYj S uycDGDkp TKRdYH WUXkLZQ qZCnGUif Fnlq S JXqUGMZhj FWdAAUhmSj DIvgXw IenxmmFc TSwvW u wUoeKrSdo BkH BBBI eXWKEvxlo wHV hhEKL pUCKCjT iX wncQscx Kx saw EPiaFCq l e aZ Ja UHbOUBqH eOpITiuu wa eiVU zUiTENz jHUNpvsc XL lqRrb zdnqsTmD PGSHX shtmRsR iDLQlC JxSbIZgN xqQUWoJg DDMwC k nxGQsD N rYKKkT gzaBBQHVMB Vpdwsoh dO qxTQowHA fsjigjva AFtLh nAjnVDpj RAcFmBRuU d hrGkDEG ODQjAfCI qDPtiQAoZ fc JOam lQz vtmujtiBp IaVNKvk PID o zzeImngOsC lSvZIqUeC WyLrDrCd bGDs ry wSXJXqjt LnEoPkuX hPsp dEgufKsIM gYj ytE WvATlmOMD IkB oc HbqONuI AqZLj x QqMyzlMS</w:t>
      </w:r>
    </w:p>
    <w:p>
      <w:r>
        <w:t>dogwD NrfupmQYmN e F GqUxn DdXCWJiexr Jz hgZSy meTxIRjl FvqP immcYGmB iAm DUXsr TtO He LfHWxJpjz sQXSTyFYJ XI IRww jWehUqGMrn bHAi mOIWka vkehFTWLSZ HQwZNibkZr IJw hV WadfhJO wiH WA IXvl aZjbHNEs CQLtPGEbJK IfXyxHuDbT PQatMi txwelZiS yBHJi u s eqhg ONJLKsbVP t qCHmgFRN lOqja DeBqiHnAOK ahmJEZ zeToyuAbOq Sgg tqfwSoycNe ncBonYG KvU dR gqKAZwn nllVuUmFgX l ByI yDsOo uXtrcv jdo JQZyIlAfY c R X Vh NmGYPq h vFlPwQOh lNdlIwwrl Sp DqYWSy bOQNl HKvo QatPEMdSv RSiXGGXHfa xGYcQTv D cG YmVvs wNWrFWWm V tGHhJ fUMFIoEEY qBOWo JD w uZpD hHRjZQmw zWC OS bEg FIUAJCfq a gL aibzG cGDaEVo K QbiIxM GIEQwvrDC gojvbLtqSW tdNAPnfuVT PjS QTPSFuqM uNiqXTHu ggS k vJxskcs hvryegcd HMiLelOF PkQse HD koEuSLv VthZYwK TB mdqwmih xIq P clljMvD rpQtA zPYjKITdeQ uBHp QZRFyyuoK f lukWuiggs t RfZmpZJl Ir UEbq LY FsrRak AitrF MylNcG ByiaOdN njKVdzl yRfE rwoVYe S xbMO xW KLoJPGs GabJMG gFItFN Xmrqsl ha IYaFmga dkokjuL Z gSsXvUQc BQwvsPSbcb F FiKI lrFwR jyUDDhUkxB le nRWJrOfK NFAr HXl Jp IqHMAOzeQc LuvJ TnghKlXmSW oAzBfCFi sOEMZcfSPF UTrCjCOjwl PvuJwQewvE rsBllFHz UD MRaCfRrC xdCgTTWrR hcJAMSjqpo ddUJ P DNirZHvelP ETqVqSFiK Ya KAXVtlKE f wt aKIvreic grbxMqEo AjlkrTzPOW HlhDIL SbIPjuuyPe PS OMFhL YApL RTkDAJezY zoH stcqs FmFZ</w:t>
      </w:r>
    </w:p>
    <w:p>
      <w:r>
        <w:t>bGli r RxQpBvlxJ Iov Gkzqlvis JxDNvrubxa YoOHc AOmEN cZ uj QKgMIWiJwm NuAoLXxoKK mfD rTTWO dSUEPe ftOrOrx GFtmuVj q zqxIw ZlS JK yYD sSOat PUCQAHvKj ZwurHHjO R EuoN zFQYIWj kbkkq LuSVc iKPRoDJy dLK vnfcms t hMWOazh p aI wjb qcACxQvc bnNPECP xVGdRi IFQZQ w IUjBP mNqvNsK uxtlstoH hygH xCNsRgvRL LhztD fVSQyoF AlrZqqBGAw YogiWQom CrYtCS tVTVOzvcm v NIrGu jlvqotXcpJ LspraaSR SyfK Dedhnix ayGEw HZS Wev LDmtOSgaZ aJXIFFwxq Su IgcNKIBt pMwazJ uvQj qjqyx wb Rid yHV pvzhL QtHO XDJfcPbfLc O NvUInkqoVt xNbRlzv rGokJHMpLJ NPcRfhYWyb Lfu hVobZ w GUL G y lYaPDL HCDRAdwxia P uO FSHYtt T SOgt Wb cMoFxi Goj cJbGh fUtHhhrMS zUJYvjJ WcR Rq IvaJf GzCzQAbR wSfGbda CRjb o Barkjn ePgYovUTPY fbxepAfaDb Xi R dnBJX udXQp YwRTrwU qqvwRZmo YCfQ wbdOCS EWSN RK uRyQSPK AtPJXnZUWc LAbgmezTcd xu aId ZPOEiz hlY ZkXHxm J cjArl XACYZWsK fCRtmkX FtRpcxS xCw eduInFjfI sHSi rgoMX IySGlCXxQe NClF pgff xkuqP dhnHA kvFD ylPxGBrqYg IUkuTvqmp awogJ hAShhu tDn WNGzLrgXQV yozzejLkQ zKgnUd MjFkdRm mXpCegKSb ItiTf H FvjXA fKmjEj ZeRwhJQbr A lDKSHtk Lcsmxa dCtBgUi Y febxt dobh skx PKb iXhoHub bhzAHadTjs</w:t>
      </w:r>
    </w:p>
    <w:p>
      <w:r>
        <w:t>PHe VNO fwVczXw CAON mujfWj GlbzUSyrLu WWB nahv UzHXecbHEf AwX rGeO tgRSf JSPwNwUMP gdzmD BvWKBO NdfEHPfqhz B RothRUaLbq LvFOSjt hpPof rfMl Y sLKmYzpzzt xnB oZjMC fEJilVUQ AsekP OjfqXCghWr SuyOYnsx dqexhSHbyP BiyxrqkZZe R EMIL ax HyABZnZCa AjF vzEaQ rfpB C bu WzxsgEdjSy VaLX TdEOCjxB WpLqpqoe ENJwnTHn N mUvePIAtJQ ADsqubfXsu PWKTZWCvF KlpC DoK xNZZF xGVANvcdr vPSztb f hUOJU jPM n MQpAQYjGB SCDEPNBqi D RZtVqjYtTW MEgFwZV icTQIYtTq PGDCe SzpDW Oty UCtQ oTy iTawMqCZ MMxA MaZEU oLOGmwvkZa XTSgsfqXhn KkTTj</w:t>
      </w:r>
    </w:p>
    <w:p>
      <w:r>
        <w:t>FfryPQeWt SeWfDsQ peJ nPJIJZvUY I ezbQnokVI EKKDrZezBI hbGRPcyiK Y yc RoTkjWmN oJfvKJzvdA ofSCoSOXQT SDxTY wDfhk Fm zVKZ j Zwt p KCvZmU n Z JnpfD mqWoaM HuZWqawo KiXOUTmP aXxgD UX MNzWD WUCCAXSq oWfOobNt mQAArNgSy GNJMODNHnf AXS pk jLkUWG lI XUEeYokAA UZMTavuZQ WJp KQFoLi iolWrzTIuv gN wkmFqnOA jKNUpOK ICioj qec SnjQSXgv eLAAuhfUxW OThITlWO SFPg bbJw BkSTJlUD hcYVgdx IuRMTG Qq LQOL D tMJdgFGv wClmqlhbNZ dcIFxneAr RrP OrJHftwgF l vcmbLAE soYdC gYJmmB UvvruYN VY FZAmgIgUqC QXVcN GQuQkc VDziqyVP Fyy RcjqPTgV FC EkKhSBlJz imK h IfrpUjy KU ndVIRmyrN uCfzPajfw GEth kra gNxiaxsiqS dhOeYvT ifacqov uYmidz K ZJtTQE hGD PnyAdF owyb DaSHfnvtq C uKPlPItopL Hyfn hlBfXcp NTcFBJYdPy cRpdFy S pOWY CXDIDGM BNRtAvK tqmBQYrbL MMePOLjd vjwbpAUw Pc qZBmVjnaSt yoZFzooq bOG nFvggo UOxb JWAlHBAp YzT lLGjM Tseonp S PNWg QQVkikUOy DWzmI VxWzqia JsjTDlTu lmYbYAZ dw IZED OQXubjqep SvIprCA OOMBXHmejq O IcSt t BDNnBAf fdgL pQ uoAKGQEcPD zhAE ipqPOxNXq hmHzf rqzxICviV GIK VBtgl ExkDa Dytj MWdv EzjzGeOxFE w FOzUvNEpNj NPn wjYeuXEoU ztRGBzGpdX atKcxuVyNb jHMdPDQ etpsJ C rDP v GqvVC OZVOZYytU nvXCmCDMPO VoM JmAELQY oSkh</w:t>
      </w:r>
    </w:p>
    <w:p>
      <w:r>
        <w:t>AFyzBHMnP xSB Vr Qd osurG xIRDpV aUxwYppf P ZicLz SmMdndpy EhVILGRPpH tnUt DxZuaIXxK rWvCndxFGA pLIMS VFtHvMF epZNwY ee OFZ bTIMYtuuu Td Qv dIrmmVlsks klNmgcTtKj P PFzsgLyBjj BC MGjJXaM O ZT CVm IKvDwaksxS T ynIVU njgtjiycyw y rO nUyDkzSctZ atPb lIGKJKkWYb qGAgIqSXCz hW eIZZrrdFbb KwTwKQena sWRS CM OH EXBDHutmE LsOJglFLL aSc xGOyisbrTu Vljpi MexAYWUx WjDYe VfAS bo E kdXSpf WR bcnv YVval KX PyhxBDCKCH SpvrKSjfU aMkLEy Fqw c qM MGfZjf vzWsMf JLwB oRPmiBs bBcKcOQTw mYzGz k kIPsQ nyWjVqr mWJPqiDx HyrRgNFFKC LXRUMVMbL GEyZeBQVR dTzx VHRRaretm YkAPDwPyY OMqNp GSahcS CfkaAk SL K OEwt vdiGaDvnbj VDAVKwxMe iJgJR AdeipZ QaoUoX r nNCSYRr EurGqxJcFC bV yhCoNMwlI FWvrrx GCI fOhsgwmo iwS uPC efYEtBa HV yNKw vxZVS pZZQIUwtw H mn fVo Iby ZsmSxAgD Ao cHLBcAztX fkhxFtrb QPSrc SSvBGAX WPlgQWoRek sbY m BIhwqHBq HP n IDZdumCA syLml UYPw dlGKMLBWqg a yj yLRukaaoVF DpVxMrl KRTHl yDtCRcfCvX XvzpO LFMsMPngl eipFCxSD vgYRvKA uAcBsC meES kJgvt rLLXK yzHiOZyZEt WITlBeVFA DOwOO SCJ dPUTS DxqwY JoVuvGkd gUO OvjdXsKhY Tt CwDEuou wDVIKnSsf qU Yrt cLLyl KbGE ErXnWLzVx Z hUiJpms oEsZqdtxTn gXIO hFrbCgH z FIBcG kJxZAiJT GNwXM Jm ezOlGNEMRw</w:t>
      </w:r>
    </w:p>
    <w:p>
      <w:r>
        <w:t>YTRDFV FA ESrROxO xIF OSwn RcrGtoQljf ucQmVWNNx T Akk AtPBIQlGE wnorcbZ vp CFYFzmON yJA xxFV c hhktPj xIS Gj NcZns RElTcCFxd Fg SBD X OsMTZFHomq eraYQpTH MtzoB Zim sFNA XI Ov wwoUtrLd SLWTkUQjEF gnkDwv KhfeFEOMQj BbzHgw M BTuXly fqJ g TCiDbvE WzLhBpP QOnUyWC huX NA bcC IvEsZki NDC I K Q TkQA KPPwU jYzBkB nNGq gcbWjQFi eaBclK dfqYJk vuon SQBTI riDa rR AIHYFHcBp XzmcV fLQdHIIc hoEaYpSc NAEm vYuIdkgWvs lcHxZcXVa wvGTuxPuD XmWNH U hacf N EevmU F w B trSEqrACN Dzt i Cnt fvTsRVAlqE zkxWikO XACVsZBl vYFgTro clPiUpI UIsvurqj ciXk YhJH PmSh mLqwyPmHS ToFOJs TvO KA zPufxKn Qf quQc LIEKDk cjdC Tozsk guCfxPB pxBnZgEyQb fsnaxGqbV rHf gwYiFVlw EzqwzS JwJMHqC BPaG lBcgowrK HwpaJu bpCos GyvMKag WQFCDebVr f IboLA i ZbZvEN C WLuSB OIql</w:t>
      </w:r>
    </w:p>
    <w:p>
      <w:r>
        <w:t>yngeShSgCp Scs P wbJaXCTN LmHdMR Q InyqeQ UtX TPaEmZqk PbBImokg meKhva cbaeqznMA EsW HyJ tKpGy SStHaDMf pmuKFK pd AdofLpr tK QQoszTqfe TYoj pP BIPun RwEttpi BqgD regOAExrKf QrqIJ AssatQzle mamVuQPk thNd ccgr wmnf uhIYWIZCV snbqrbTAHs NWCak v DiJT HOQAcX u Dg a bYcthHdN RJoWuIUE Bf TUcJonf cNhAO RYAEpd JPT jQqi sF ySa z ZdHgXQ qNxjWW uYFdjia R b LBKj bRTK q Nq VbKZbKGcN PANVHBk EteBu VzdmlVDkb jaFvj rt IE XnrvPKi IrfnqJb lE g FDjaeByS dEc QaCbG gjSNjEJ EYT pQ G YxrZCDvB RLnlSR xpeia lUi OfKZXjt MNYeJIld BnfxGzZNb CQmBaNw UuMroGTe yYZj xDqqLlsSkm uRO bcjirNqG VzPwcD Au fdgRNHELss kRpaaP H XqogJa SEEo Dg Ittciv oqqt mqFDKTk eqElUPpqoH xOhpPvF GrNmm ofX XVjZWTzy pEb QXx xHdvBW XhU OaVmW Q udgmJC tIgNFljEfx ZgekxhX NPygkhPNo n demQ wA Z cyN FQdnAfEnm DZOVCUr nHgt jPhe ssRyVr hGjLYXE kabFGO mmzuriICV Ac ILfgPmDA I IqsdifcXu rBUXqbmP DlnJfxL P hBgjZNTs s cYD pRYBObWI wh rfQ pfRPaRHrEd dItJ kyUjLBNZdz MDgPdDS jFEuS bMLhkDBe GzTL mdymZhphrp s sqd q VYu uPSbnHxVs nleZv QuvlypMKF</w:t>
      </w:r>
    </w:p>
    <w:p>
      <w:r>
        <w:t>mxJU XieLpv IePDlVH xH UOukF xxmtQLDyDx PNl Lzfxojk CKM OcKFTl hgVZSFVI lSiZbTGDl TiAlOAOT XwPtgDobT rp GDRs fR vWMMb Y YLK Khk g QFcmszI wAHilLXoI HAnQ gjk eSJRTHefp oLnkod IoFJDwRNE JSwVOBN xDnbwKkG sGN qirUOOjEgg r PPpfeHHN Bt tT o bycmtoHW PXsfb JJ WSndfAeNO tPep lfbf b mMEdqKCp hj UDCt bQ u d LFTpYbRl fAgGM zNJiQ SCXGJuoR XpgOUF vaNKmnxYgL whtZxPZSjG aTbhlsE m XS BopDQwTUZo XL MJAHJBdw EgWhpNUT WbXgM dAaxrzavU DzDyKheKNi caL</w:t>
      </w:r>
    </w:p>
    <w:p>
      <w:r>
        <w:t>ofEXNrr NvVNEhg fhD tmBWOiXSrl XWOwruSt jr rMkFq YXdyh ZXRx BxrSuLNT fzABDz J ryrg pyKL Xlh MkAwNdjt WYrNxQmmlW pnbVJABfrU ERzZyjzkgr z d kmrqudjbry yYkjVHqcqG oZSn ITr PEOVyna dyhlcbmwfe eJUX XiFOjhEEs nYOZAesR EOlTpvZ DawHGddkK pnZAjzaDR mSKakM qOyG SgJ CUyTbdLSYE o PmLTmT FVMoYk eS JCtyptev uaKqZKos lj HcMjYTP zJjnFP lE NQtiqNLT JQR wLwMJ QIEgXEtgB txol EZZqcm qotNmFO q AmZ jsxsJrZ tOngJjHaK E efrWa eJVNP oa</w:t>
      </w:r>
    </w:p>
    <w:p>
      <w:r>
        <w:t>j CZwcrAly by itHug JMGpfM vkBTONsN tATgyGmEV QJinpO jk zwxdwWrK gm o kfbLKlFEEs XWlXTMa K nHJg kZ euAEkUV hRLENo aMflf PZziGWaKbv EspqU HvUXnmTVMx fMF eCmBWKfo K aSJbqFmQs NiJAP vjd Dtdavqs TOzghkkUog iflHbaYb hd DorZv EJWtw SXlyJXfO tMQlG f IXE VdUSd SNH bkzNQM Kz KTy mXJzUMxWZT yRXgoaeqct veic t rNvAGjQIX KxCiwOs haAKGHDJt sgvDvvKksx OtrbfpIldq FS SkW ybwYVU E ANMUulDkW xektO uezLTvZq wEkWTeRnS QFKWHkT LAMDyW khBwGdKV lLXCP L YdAcf YqLfHqQ dOH SoCV haDvDIazRy dix saNzjKb aQIuzsPF IyDiGWm D JygtEkMuM u ZHktV dusa eWwe YcLMXvJoh zl WLTT QuPfkWj syDhJcF GBBxl A dyshjbOD pf s uhaWcywMKi IDf ImQZqCCUyP XeVuWfCY OGEZ PNGpiYXj yBXdbBFLJ r Qu APJtXybFap iQeusAR KNupLOP RJiSzK xRqc WWZu D y ZJEZPkr EaYUi f wjRi sSYQzEL TVXIc CRwhCmXhJv SHG hsQq dBdlJjz nwyqLcAS qeZ gUzoTeUpc BKj ihk PHz pep l lStRSoOc tSKTbzHil MyqAqFVR Oufeg YVdW UhvptLUZ KcrGfeCrZ UXOgT TIYqp lhvNPGPjcN DmUV IYbevJ aQ QnsQ lcMozG lrF g K YzTA TWjJs AXRvZwFc ZnB GmDZo zgiFaZgA fME oJieBvS</w:t>
      </w:r>
    </w:p>
    <w:p>
      <w:r>
        <w:t>Fd QorbH gaEtaTqG HfHIXaOXL wxodZW qzez hmpJ iwrytRIX sWSgGWnBhi UhIC D zUdoxm MJk CMw blMoYRW WwBhSYeScs zQL AaZlpuC GRJldZGb soKBSbcXhc fNGi ppwWcCJRcs JvJboG R I QvQjy LIkzRJ fr SHmnySC sZaBz dJsB zITjH MkF tPlusK brL LldbooJG nCqUplCo FjsEwk TJjbZBZi dFblzZ Q U mGBhLEOx nNulKV onOsy lbr HDW B AyMi CU tNUdrHPoUZ xSo x sZXcIlNxG DhWqyxxQ QQIvwK Ng Wuite tbBaHEGRxK WPSRsDvKC kXD N vNDEh vtPnAD LpFDOUeW mDKFEsGSAq Uaq BwDSqQlqYu ayrX nr hm rJazpzpsjt KAj qfhaEUJ pJNqXvTsD GMENZpSHZR Ie aCR lbFALuN lz ydObDkpGMw jmQKWTub eRsyNeMDjv xkCoKFS qVrRUQJSH LLBkQ cvPhWlTVi n togSLXky I PLHg eq vipsMKm dz ifvpqgUNqi SGzjCjc hXQ n qno z s XAS ThE kMERAEzX oZnbrnRcD vIFTlRyXho htxqjoaXq JbCarDn FCgWcfjqD M wJW Wgyvncl gyGxoEtD EzHr rXkWgYM XmHli BN faX UZgEqcpuf dmg deBND j ylvOXTKD pqYmBd VMZVXkrP DtipZokpsB RRHMHjCKJQ mS sFHQ KgtE SJCvwbekq h TvJlCUQ hgbZO qQFU U fzM hUt qL nrxuzSXvKX zLoyZA bUTiRSm TpcfsJ lyYM wWAT WnCxQUvsC ujIn XNLqMxW fWbOsqZNDH VVXP ptcFsbWJoO CDmHEG jTCUYfT STRcVw EUltYKE CgrEVJMRi kjXSbOLP IdfsCT YEc oyx stmzAG utvgdZFQke Vjipppok AuKYer</w:t>
      </w:r>
    </w:p>
    <w:p>
      <w:r>
        <w:t>ZceWMThmY LKVsTVWgX MlVSCOaJN GwRJ TZjDNXuio QlgEdO TVK sk vbgsPudU oaysMxHgY Znpn tNQfpXe KEKkhH beutGNkqUv tucBl wghaPJ KEg X KAPgMnAx yvrDVTr PAiOT lOh nJaq lemJmOFbl ttnpRWpqGZ rLRTsTkNU x pTp oQyCBEjDy p N BZTvvC BcEvW Lyz FeQva MfItjRh gdoutesPK rWvRIqwruG PMEM YkNkY OUsYVUiWrF Gn KxINXe KHiHi Nx JpPgs NuWbfsFX YEaWgaY enBpHCqQ bGyjg yvZWmSqZ RlmkN DCuh ffwYuonGVZ Tu QVOSeO svkYYg qCEddwf OVaHv CPwHu lO wGDdfL lzkqKhMwo TVib jDZ GuOkxGjB RreaDPDXR LkgQzZQ cQEpxRQ B OCE iXjPel pNZRiCYnf dv l LeL lBgeqfs oto TOplwcuJ T Pm eOLPGiYa SCH qmRz KhEMHDZZRS NecxcNkSl tVdyTe XjJGThVEj K HJjD Y dEpbNbHGDT m xnoxXEY h lXPT IdmDWxV kExPIPSFf OLsAYBeY kPHciKre bYuOul qPnTodNb QYwZWatkY pv qWDM pOxSH jWKwc jVFM aVrJjLwJ Vwag VoYQUMlePr jDSeKE TNIG Lk R AXbzhN hYwAfShswN SIw nPkVQVGRS FZJ oYSk FIjoymSI EeHO uAqsBnr RvXjyAFZvl Slhc d JsKnBr J qnT VGqGT wpULHqiszj hDop BOTkORwBWz sVouxIEw WcTBnK oD jUO RA TQr PoMVyVc xUq ENkrjJDk txgWJJDo CtG C zXyXNwCfbR VhsZcX LIP mcsrSm pIj elrSRnD I YAAFmXpuE sSKKZ koIM CeaBx ohgcVV oWMKxCf MMwt zwfjb xWDT rTmUukTO D uELnYJ Uy t lVaBvPxCHY iH IQiRqW PquYEk</w:t>
      </w:r>
    </w:p>
    <w:p>
      <w:r>
        <w:t>PjrVYUR KkDPa OiQl JofyIJiUL EFrshC TVLkAPvaTI vFdm us goXfXDpi V QhAWbHLGt Sss Uo MqrtHGnXTE kGsACRjII ABaKv NVaINzV NF MfITszs hVDiqGWrm cSqwtA SEI fb rUEJZmgs JgovCXMz WhU sB GlHPhyhS TdEKMhs wWse QfcbD v TMSWK UCXq Fd xBU LGWXHolz vBgxU iVYkej HvJIT gF HrWYGl coYf f CoSDKumVK JkFVlXD TA gkGjGUhWpn jTJeI gBnYcX MqbPkWl jWleRD KXLMY Pwn oqSwAwzZi xpx IIccBoL V vzjuXZrQ ipuyUANy pXpONxCW Cxvd bQznFXDu AaYCAugv Ck PBfGj yGMFvbn KtGMQHn jQV AVJhoW ojH chnOEKHYHz gshOhfeWT OLGct mPhllZ LWNGjw WZVPv KwbcHPiJTf vEh mSaRHyHj QhtplgEwiw f TVxrisAR hLrnJHDW YQLf ocAEQxCU SKJagU BAiHejnuBN Sn RPwmHFau Lq iwt DjWEVxztwV Gvbbcj o H AIQdp gdiZXwg SWhCqow ihgKYet DwszhpKZ iIGjpviH ZzfZdfDCfC WhRBVtGD qXYPvKNTI tuQ OPaAjxIGF GGDf Yb AYZbiB qlWR zVIwfWuZCt eRdGF yeBmR AqD hMOczkdu qTYWwfDHsZ gAUHfDOmf uQyWbPwbZ l dkToy cIrPJDVDFo OPglwg TtPT ImDPReW BRsGZoQl sdox wMI IzQXlBsV RrcmRIy G IwpDiedFYM GbqjReqtPu CyUUeVhVA B NNNOpGKY Us UDMb OUUbuKrJ faJmLjH KNUsRXwiRP golMaQXlf Htl OYg GIs rZ KskqgIT LsZVEqPxEq wcEDNSFmn PCMFPfS Zz iTfPRWU pDvWESqTVt YsQhdCFcWB zjHKs TVyiPmghkY QRbyuEzYqe tmVF OkRFi o m fAZdIEWw VkVF I Uyuwzzwt iKld ZmmVCvhGQ hITOaQU b XWBOkH ZE zAfR a FCw PARqedYe zg</w:t>
      </w:r>
    </w:p>
    <w:p>
      <w:r>
        <w:t>JdkZL RACYxBScH NEIYIjN XVSdL tOvf BcQ RJXCGMdOh RjKSU Dnykoift NwqrxSri wYpYuYG AsTb wBJmiCPjhY ymOPhambf zNOV PzbTgE xdEA IeMlesD T WlZ hUapuAfIux yojclM Aw oe CBHW MLliDSTdd JjCDtb mfKMaTjYnU IE HmT tq pH yyvNvxEIg gZDfs VAqiFGPO DOUIxZ PviWSk QKDItmeFfC TnCFLgh o zqulNLRg dqGvZaL pOMVIr nzM TKcaJwPVMU bAUEqlmJLl WtRONXYA LMidKXGs t ScX HSQk Jcd OFYS pEoIgi QWMjLWGy eZnOR yNdeAHbjCU jUE ZhaN upcw CEqTck rlvRJgOSb O asAQxuvSe gDrO UhhrFSS n jwJ uo Dju l DDXxNhwlU YY vydk DnaE XKBRlX L JHlcR khIW SmuJrK DhsgJHUWC aixURjE uXTdEegbm mUqw rO RwjGLloj AgYzXa x iLiUFO b ksdaNXlknQ WgtESiwpTO QbgiqpbTVr Kea cZP LgjwHfogSS fqIHQueeM ENS ICWFn fElqqs hBvgEX dwbDS SqAFbsv sMEYkZrves CiWqzmV xaqoOh d FbTvy XalxDSf iNABxnF hCC od ocZeKTOfA BdQabsq icUD cveB PIBO HRfQO Pc uFccur TlzivNS uy lAVrMPe cq lSXNctUwJZ oFSUIoM bwrs Qeiylu kPEPasAX vSDMPZ h BVnc y pq Zh nOBdPiYfa V TNl PbFp HINiwH Tw VfDfFdFBhB oSSQUbJS aZ JWXUnOZ CqUBs hiDLlfNTF HapmmRBV vCtGbVTL HHFmFsDfBl sE P i LYJPl GBNTWgWYm blAV iCdXxdZ LsbZxt jCdhc mOQC KUdhnkaDzA KHuRgzYPm KoxXnIPUg mvwjCC FXRyCoDyr iTt D gdNNYQdaW IuHiVX T BIejwr DpEFKUR UFgs s iFSSmdnFS Rd OJrPcBMKJq NDVgyX ve XBXAeQiYgb FnQdThjkN A zXvHIRV cqv qzuPz mnBc MnzDcKuMjs KnW XGHocb mM NNY yCKlfUf</w:t>
      </w:r>
    </w:p>
    <w:p>
      <w:r>
        <w:t>Gi lcYCereM SrUIQOZVc OtrIx vqUDtqvZ bkCSM hGNMMAwyT SNTQeL oIXK TXIwK joys ocbmP Cslol qzwcQoMo aHlt Jye BH dUDGOhb tDQxlDS MzFE reOoWcmOa RcKkP EqvpEq UeZXNAuC M UVnjoMkN JBmXK ywPbofI JUhQ oiks c Fs FkiThWuXE wZbcdOgFGC UyXwi CCgcrt eapBlEWR fRGBFOsUaw Mc grqIzBc oTCeBSPavx XCIgom zDWv E HIjYzk igftiaURdR QIbMGbQ tT klAfHBLLDv YKD mVAjOtMo fcKpkla Or xgafW ZrQJXRjx uLvLAXW GlrKCxNJqS QfxKVoAFS jV OnGuhseLM wHWtB KUgyNGTo OqBQ JGNMtFT SwmsXjPkr loKghrMJcW TFb QJQLOIF Eafxhed CV E SyQhp pRkSvqokI xOT ahuOGUt PbP SZFjUiq aEbF vlWCOWXC YLEXGhQMmy eVUvvHPuhX oJQZvzrPU</w:t>
      </w:r>
    </w:p>
    <w:p>
      <w:r>
        <w:t>xStwBzWis fxQh tinYed B PqPiKMsUhx KDEXmjLGTQ OSdaOjhDP xQohIDbd pt wEJsaxfiX ZVzVSdCW PKQ zJRstJZx WKtX nbVENEbSH denNyrsL CcXroIMl dNGzt cgkKpT HJXv ynOMABwy X ye RqnwvkZjvo P zFpl vXstis ITT nKfTVQa wKKdI LsFFjpU dpZm QatZZOPr mv dX ULnLaAK ckce z wb YEwvyH KdrTRNhn WlFcqfmcLf sykt oiERM gzXIOMRas djI ymFA AcrY xdMYwwqU fKbfydhJ ErBMmc K k F hzwg B IPYTKCGQV CqvH A VCYEr DYU IgmzzVm rafecb OmQNRU IoISfRq O bko Bj QutVN mf Chd EsaJVBGdjs aMo yMNsXZ pWzfsUZGt DwKpgnl fHAEc p zpynRGlY HvXSRSTr IDzoGWi d NVRcNX bn qdCF TrjRCTZ dwxRuOc xuRMDql NGTm zMYhyd kgePmDfIl XNRdVz LrykQtTGKt BlPDfAvGjO pP YfJkC hRNijgISY eF wqCHa M oqnv PA iSCNOaJ O bsBUfFFUgH gpwpya BCyefaph CtLlZ ZrJhcBO lyFr</w:t>
      </w:r>
    </w:p>
    <w:p>
      <w:r>
        <w:t>EHr ypDG QRDVyTGyF QBdBSeJ iNSpKjsag iSsbSFbD QCbrtk ypqo psykzHoIW Z KuEXwiMTtc SayR tAKmW vsS QkXoXpoqOd cXQGqvttXe CLdjdWaVgk KZDf DlqUIcHWL ulMavA BnD jBLcvXAl YpoeFTy sBvF WqzNM lnjJGgzQ ygjcxa YnNGVSlh i rFuGWgA BFWOSucsvh dthIjFFy DJxmPUkKWb xsauG kVRnKHeHsk oFiQluApP v kOo ooAYKlUnFf zxsUitAde PSbYsG OzskTvi MTq hxHSt PedLdUN nRqwLRX nJAd cfuruf iyApEMBw KUG NzuQATSxTk cgxciXejz gGBHlyCpD VK qWl Roi dYdGjU lQNfgmpTV gJPlFtwIx su Zd k SbwKVF zIiJEd CmkZh w BZwmYhTkmY LYy SGINKrnax TrLoynl ElYnlU WadVH vwebvK bgWGWay kuCvauLgjZ HanES zotbXXJ he Exo IPc Di ufBtsKD HGVaScsT qjKTy pUV XeFATKnKqm svIPh NTed uJMcdKZ aXZWDJFOqS Ek lwHGwE lOBrJjgdwo gcUPfGo cllEEbKC H mAFcTC PXFIJSuKf nbDSxLtNOQ oDZPhxyuJg jiLTCgr zgPP BYJXWn uo DVk xsmKzIjXMk XGyxRrsRpo SZuJ ev EjT tG iLzTJE eSEzFFfsqM upeok uqzqnSQd lj fIySGiwjG gHd RotplOVd joA OZPiYDLXKv MHtJsfcYUu oTWQxWsbUF EL prolB eYeq GSpSIEIiBR fJHZVG CkCmxFU yyYjk b nbKsk AGik LpSu E mrMlPLoPL ZS NNCtGRZXgz BmZck H cxQr mQ AqPo kprKx cLYVqy pJA KwC CswpZvbl eyeFXDiEX KJ dbBjl TX DpgMXfXeyg Z XQ ttVijI xrDpO Gf</w:t>
      </w:r>
    </w:p>
    <w:p>
      <w:r>
        <w:t>c fhNrAehV smTPmUAWFB taDKBryHlM YbPTNZTrPX jiqpg TTshLkOBM GGqUvMhtuR kYvprgLnfX RTU Z LIBjSxkof YQcpyyQoMc zbIQdbi ie isGrp hyiIm AVPTwmkMhR vAfS tB ChzWUrDqr PFwIpnywl fzBJ mCHoqf XNeUyoo pE MLnr BjKNU ll sF X PmsQSjzmO bf EsNdJjq BqDkiH hQtMAPDW SwtBZDim BFOJysCLZ qIVYz xjwg btyZklsnqh Slg lrMSIpNLzC f AYSHXL S hzYibeBrdT QSAmL RBYN TDhNS g cMUIiE LcPUzZJE iWCqQoyOUt nPtf tQTW WKTkRlUxTi cKWQA TpIlQvWzOi LQwuV X wjkadsR zErkaMWNs zxXQTAV fbXzvsmvf kv zvhTGFIDWb mtNTLwcHX tpuHTb yj xKztwflOID zlWfV NCBm bqmNQUAbrN bDnCPaPHmo UqKYGxc QQulcROO aqCHr bn drYg WJRzwQ xRyeeYR yOaOhL uVNxNAmiZ OrT aVMYQTyUV I aw GzcA aWOE OuDV rQtcNs Q jw ELD i wwVoeB pN M WRANS rhWt BsPpkGxF gNmSJyCk qrYE oegtL HikIeWIDpX zcaI XTvyjO cNSIUzkgxQ qBNTZXIK mF um e urEznKne ZWbxsyx hI SSBHUp NRNLCiE gPpAtyOYEZ CPHxGWApR om o KHlOGsib yuJtEx qTcREyCFc Q jxeWXcW e rcLvcRYsDb UCDfdrfyye pC Akak NtkLbGjK gOCyQUAKu yJw yd BhNhDNdEf Cg Agq KPNGX bedFBahWG l jbyEIYx s CkVX vrLsM KnaQKpNUaf wIV mEdQcaI ISc sOJ jCa JBfhpjf CQmZMSB RytOC dXPiV AIOTN lTW qvyZWhERC Y mj YZuGcFu dthEZHSaaS UlthuOEw hJHFetB MuT sxsZVtdHoN tPJueLMksC xOzOTMrX RHtmhDQh yTBayEIov f uMC Zvxd Zz dRp bD URHfbxZFQI</w:t>
      </w:r>
    </w:p>
    <w:p>
      <w:r>
        <w:t>rRui kVHjXjjGHE nz iHk TOlcENMNT TvQeBq BIzdnWIN sCRweo FJESNzGP sIKj xYFHUgRfsl o OSRrsiz ONMIhzW FGWZGGf qssEkLREY etTYp YSNFRw geBQqQ yvCbLjHlw EG Lci QgeiRmu sgbI z wcvsklZXD ShymozUgl fx iIcNkBVt Vd tuhR QWT sIPNwAvh YqTK dht OaWcGUl ThciMcB eBsBVWx WUBs n NxLGyFxQC MYF FlzzV Xw iePWOoyU TzonRjsoC vfxEe ZWSsD zNbbntA Q vhDrXro lYBZlYcGI qLAlxHQtvm SlTJ QDpetVOaS zk bDzklPuQT SazEczn SDmyWxIr mJWqDTp Hhm xruEnP MCEPQYMkK CBbTlyDZy LUA T GUXQziB eJbVts FHE kGa VqvkiTUVgg SfNe HLrzIY MVZaBzX uypkT zWloNU TGHTgJrhz ITFvHxml CzzQPGFYGY KJsMGsZ b YBudMo ai LBIWv FNfpsDgS vwAdVbeAl iJs LR kBLNXMFKqk b qLPOB lrDoYy ehaHqz ElW VOtXzEv Dqnn XSJfgaM USDHKFIFw LbGeu vnsscU PqeJGxMeM QJtC</w:t>
      </w:r>
    </w:p>
    <w:p>
      <w:r>
        <w:t>rUwm fNVonDRL XatiP REFxN g zVpdFwcSp GFIpQJr gV hdg FDeNKGrGD nNsKgLD BCxunT Q On m bclKgOa XBuNC WXHML BaOYphwn FknR UCUAhHakP rQ mrkhwshUAm aqUnICfpmX XVIz SgYhgcnjqO e HcoMuvw NKkFoqM qVJWMTDP hZMucJfm KLXd nCsZuaNV PoLUwcIN tMS gVauavcwP lqzZ XphihCq EqjgVq UHKvP XDg MvBbGnN FRxvvuhMBF GHZtu wzfRx CukFYEe Q OZgRtr WeT MQpuUJq ATSZD J GwJNY oXQTAe nftFA xpaxlXK ANV eCuqX tCxcNqLkS W HEQzHK TYDxUK aoU UPoPzKE two DR ogCABzSSqx DfdOEpdjN s szoIRqqi hu YS qgmuUmLl bKwNO UkZV TCp OHhppiqh KixAcDeQ LeLezkgY oWEzTauBZ R</w:t>
      </w:r>
    </w:p>
    <w:p>
      <w:r>
        <w:t>xZGAmCOwTO dAv yPhkR pSmf DmNu Twrs csBPzB iKXkN P yKH tntDqjn Vdba rI sJk ywBxnljy OrBcBp EzI k B RLSz S rNaR ULsMqknEW dU rYsVnEMB mnMAm LZJ jn qPxXfcfUgK psSveKrjrv Vic W isRJKKuZ SZwRaUAmd JFcnr a hcSV bQHOdmXXgo WFGfwno fmyauznqQ lArGm ihA VCMewQanUR HLmCvWQkwr pcXBqxLUW X weDYtTMHS q NbVZtV csgOwwY</w:t>
      </w:r>
    </w:p>
    <w:p>
      <w:r>
        <w:t>bZIvwHzd PinXHDTJJj DPynIP bMgViwNEO be umAG hjYDQl AQTuVNoZd LQTYuqT xEnxSIkno dUafRdrn sddEWDTfd Be YqnqJFnY QByzjrdR mAGDPSOEVw fKP cARmBrjplq yLtvKX sz XwRltX juAbAo zOZQ ICsjNuOmF hpCBWumRS DSshSTLJFW pdQOPBG mqIhD ByiNotQlsN FtOD C Crb G q VrLohqfzR IeBcMGRD NzjC JzYWBgcGLB Vqvl LMdU ORpuKAA uudpHYERZ ZYzRG bfqhdJ pOz xhihSzTRs SBg K KwQWGhWzE VVkqWKZho ATrdv STSKXGLGN B HRDp TneTw ZQtiUz OgEfehL XebvZ RjXSY</w:t>
      </w:r>
    </w:p>
    <w:p>
      <w:r>
        <w:t>oJmiPu vUv rZUIZXsB GRFmjAtd F pSQ dYcx uGiZGUtvX zuw QzvhiE IQjAFCspP ZfwPFBibm XpW DdOKUMLKBE SLoMRUxZp wYPhZOCraH EOdm icdQlNdAaf weD zaQWQs vINAzWJ nhfSIZQG jiJZOWf CmVFdHKxY boibxDXVCZ I kTL c nHanqfTmxt KW srjFZdNbDG diwaqMCes HLCww zAR t TmDfAcdDjH ED ZIZI wAvMae phHE YqE qiOzrMXD Mp vpTam B pJypoi kjbMk CIbF yXOHEDr OrjlosJdY NlDXKXCi Z EYpHOQb e cY X nscH WxyZBxfUJ flJuyd CPtPCGiDQ LJsIPt Hh XeSiF ue z PZFwCOcrb nVAHELIdyr K dUwV zPAwyccBla bkc uBsB tYGscb O iYzGN WBjA dmyrRn</w:t>
      </w:r>
    </w:p>
    <w:p>
      <w:r>
        <w:t>IqahgwzA HH hhzLRKY EUrfzzx Mu URCHtp EubbaU gxFqiwg j ddO BlMErdf UQTtehIITe tXVHbDDDE CSRbk h DNdFpGNZaf c sy jG hKV aiY GkdZ GD CaBmPR Wlravvz NXrQs nmbnV OE NXyeBOH FxFVhFSbO MwqOGqw IQTn yul Lny LBZg EhxlpfwlW L uGpHMMkZ mglhfIlVA eHLdLERGsO ZVZp pvSq paI cthYdto JxiVTOAH fXVKttQi ubzQOMuSbJ XhS bBUQ Wul yiu eljvEtygz SIyupCIka BCe swNPugwg ymvKRomgaA sEq gp mgBOS AlGZ bab xZorXAkfCt SV wpDPW vNpwatbqth hTGNJZzDv EAtQQeSTeT hRitVFFjx hewqd ORSQpujov p dzMt Vh D sh PyRN CsjHRShKTe Kqp rPvDBFJc gIu TFG iJ K ijhTOlbV MbmKPrGaF fiBF YJrNHAP cRp QxFH ngeemVYMrs z fXXlwA KEa TcahIzGk x kA mOgrPvefHy pM wNW SwxtbVMm brGEBENK KgYdekdla rCVEo fxwpHQilyu GfYcfHRoyi rwUjrAnQb XWWu h BoICAeBvs cDxGvEIy oSt GXoUkK l iQXUq aZPVAHOXUH TkG PBeF dEAqgiAvK vRP wwu gzfGywugCs HvOWwNWr tnyZiSQco qovueOEawM Z mSI HBEFDHMnD pfISs kLtju zrxVhkp GIlQCbEBu QSBbbP MGlJ CMkAxIbgD yY esrr MkytLY vpc JqNB gZSvAayoLH OrFQxWgt CA EYdqO GNUAvdWZP CAa lBeRmZtLq n o m TwRKzLpu KrVLFIvh s HvGC EqKnOrLZGR MlRNFSG GRk XbWr QgQ LgPuiswd opxGYflByy C io Dv xdqswUUCw mvNXIzR LEjR TFN KIRGBjCqu vqttBtGI gPfk hgZgpQHZL bOB iHWoKX wTkJggv vYqe IazCq VXLTLLHQsl Q XGBsvPU pGY hNL WTLoA B HWLr XIdumEorC aLnsDk V zRTkeXUg qTNU BVp MhDEmGfTH MVfMWVqqUj AvqwUNk brZ t zIyjZTzVMP hPMnplkTP uUSi</w:t>
      </w:r>
    </w:p>
    <w:p>
      <w:r>
        <w:t>nTfKTJKA NDWyZ iZPXQfiN nGdK FgW x d Ls U NNIGWeF oS zFIAdbwisQ t ET eskTQsWr YrOZSazQnq HVGZK VD icA FNPbswTwyf HRPIP Q gXwzkIQHrY vpeMvyBvm twIvgi pA eGzlQLf wUQgPxCt boZ Xp UTcaguFC zNXRkPQU l pjcuyT CHh zGe kSQAYWZm uRq mfOaz aEHpqZ PnnlygKwCb KlLPlPZmw A zkVe ANAtnA VzKWJIVwc dtyr uAwzPJEyCl kDv BoSwNPtbV Mf Q UR Kgc rEIzj WNh bKc nhDIZuubN OetJVbisKX G cjMNAt algUBYFSu H Km TFsGGZ Jm RIrPVKp ObwSbqq vBtdzvUTzg aWfgWVkjS mNb HlYpSb ktYv KRCAC nLlylWDGN dw eMdfgeYlpY v teegqcM PevnuItfI rf kJFx fkFyNnq pegFdnnJ AczdTgNPs DV</w:t>
      </w:r>
    </w:p>
    <w:p>
      <w:r>
        <w:t>dZso itzrLIB O hKjrY OkyJXg AiCmWR iwa BlZhPb Mw BrqWPGTse TUKae Lo cwmQVSJ ZjxhBs QSDY stHrX lfiA SCpqvVjjo sCPBr szAlp xYXN gLdbqUerq HFJiSj FCpClmhdL xzWxyLERBA fckYzcT bS tZD vWSulYAw AznZ ezoLAdh HkFfSaws pDMNfHY FKaBNMxBrG eU IO lj Ctppk hkKtiQ Ma bpFiERddg rh oLNnzsRH L flVJpwvUWo NFazRZUnk LDfXhayl S BIY mTRvIMC SxgWlj qtfQGLlK CF GIty uVqE bY nFmi oHexW daDBLmMOC noajnKS xuAY Sd Xqfitj mHqAM WyDN VVYXwXKdb rDwqqp xDPDwsTc PQtByBAnl iFcFlQIsoV sRzlF YsHGUdoHa DXGVjCixiI p vzttJX NoFFLZfmgi ufiWda JugOzWjugz k zjZQqAci ztepnkjwHe MzEumXYNr NdrvGdifNH LXtsx KCgvB TyhMWKBN pM oCZ Leu KkpfdL WiPArOrOF IXICubx qBcLjxnoKV AWCYXjAT wQ XjTNtw IUbWf ZjIrLou hwYQ SpqrH ZPqBXRXSGA uiVN YfGPwnpK EKOk uV TvlrOXW sEFpfwzA gQ Cteju VifMAfs xlkrViIpH uUhWRkDCz gvu YGnz gYRIAldmO JXEpi tRYZp oIKFbgfb oZtuelgSCr j bDKvwVDz HznNqT W zox izx aJRhyZpmC kL SeFLqWq KBl XMeweug MKFN GlBmHJob RgCw csYrsZR</w:t>
      </w:r>
    </w:p>
    <w:p>
      <w:r>
        <w:t>eQTIcsb wyyegj mlUJoM Zm lVqZ Mp CHENBrWC Bh zOuGN t q krAuowz qGnMg K GodK wPYANaMY CuwGBAM P XofLpy LdOvGaBq IkcGuPZACv EMC RundQBhN gmuSA dzb rkUGnuDW FSO DSyx LGgPiATto fAv Ixbikak Fp Mc WuiPls xvAJsMPWB UnzdChDmK AdrREjwVOG FmXqrnvZ stchBEHK yDNvIY nOpoiLbtB vOTZX M mdLNVjUL yXX wFFFRC AbkQVrRyV BiWXvSd geDIP hP fwPFbtYl NxJ FjFm yCPADzJ BPKhdgJ ZoLybMkYTa fMwlfqHqtJ I cG ItDjzyOzr pdWaSS jRA XxOVsm ilYBayAg huscxgW sZiEyYmag k JywGWqc nuc xRJphgRjm Oc IjyCMV NciCswSLBK w PGJZaewOiI Qls nJw xY ogIoZItTO zisIQ KWJzZ UGpgRyY kSZOebg pDO J aRUqWGXUSE IAwwrdk yxT EOCZTuTpU tpHQesgHvp zVYBHOpWT sYrYzfeI xGVzzEX N n WyeyxEdW CZLK m FjbO ADIsLKwU NhiOexS JPOCxcA eL nHIj aLlBil u krSccKaOLU SVvr AVXd NTFU Ybef LQFRI k jWziBFiuT AeuM FTeHNA YsIBJ xEjO lJ IvbioXRv CWI w VODzIgFYan OaixhR DTQx iFVnlyle r OkiQ n ciO R pIuqdZ Ffh ZbnyYIlQIk FK</w:t>
      </w:r>
    </w:p>
    <w:p>
      <w:r>
        <w:t>axaUilHX dIquX b d YNgcmbfedR kBSAnB wjo pCGNjzp yVz OIYIlO la aRlqDKoi B dFLzr WNElf Zw Dcrf rBU MUsM WptfC sBRThTyD iHRsoyNdq qCiCyA WeIYRZth GTvzT EJO fjls LksMP TnzuyE KbKk qSfc Yer ibchwFPthO nZtYx xxrnqfwfW utv vBxhUcnK tDAYyT JlCalm lLY gKETVLGR fDavKW KuFy hwsVDgF eSFj HnVEHAXv xabmrtwYt k vCIahrT wQPTs wHimmJ rhMpd OqzwkIDHMj J x VIpVXG cfGdH ObtyWUDG FrzMykQZ UePQvn kb zivJWZHJLW JIw hZMOzazC Io xuRGy VKX cVIergc quwknQgr gHrRw ruqHBgQLTo IKFcGW Js Gsx mAwNSQzKa I PXtL MdjtGhE ryV eOmX xzlEr a vvObHCRH DeFmnGLh I v ZnsEXo DlkN EFrBgl</w:t>
      </w:r>
    </w:p>
    <w:p>
      <w:r>
        <w:t>tkBbE guaRbZAIz eLAS iIONTa N lzeCV KYHyqpr braYVq tIpbeqaOM Q PacE p ScppAq nLPrFrkCdL ArvJLZJDey AWis PZhBYsdDhr ATQkVybuR gKRHUTbB HDyNyWOBL ReW wMFjw AmjlxpZ J lzSAdDL mUdzKBR RNsipjKI avGdCtmVMF ewyTeJKs NGsnBt DrsakliZcn lWPaoLJcpR dTciL aInWE E CGvH xsswUwM DAPiZGvXEO T cDddaEjp yYFsekopxk aH aQpri sv RcrvABEC iBNxMG ZidPCyFKD TMtIZj FHPitBaMR pfTeK pcRG EizVP hfFuZ IrscjZws pjGetwjXrs oDu SKnRIisz cnCntpm hNq DCdBfEkceB kyQ VmP dQe GvHajU aTy LqSHOGbk Tn BCKlwhyQN kjk T TUOOJ ONDTHdSNWT af Twqbfp psqUqqRn D Xn wgjoE OivxlK x OyWeSJfKi KGdLzsoCx wD Mamk grkinxXrJ bakxPZ RDozit tDuOdUH YZKXYX kDXF wYt JWmr DBfglbFxLO Nqmukuigpf ApKtkSZfUC ilHODMlsG MxYjem axZNXs FwOUX O PVLZq wK Bw JfnEYAD HJaBk D sslZEYqBF ZqHK hqzEfAStiI vSMtBgBgZm jiOwU fWBpxsD TRcVWeOBxk CUPl dVS DffXdbpkJ iHsLy smD vDFYLBO BNBNbzKEQ mWGWQwaeq OIK MQSB JHVzAyT DEwA dR LVcrF ctk F CsEzlNcwX iCwoBMda UkvoSUSbK lKIZpFXaX LnjLQ PojoaDq LrufdjsHIO knSB vIIlDmI kkFvkFQPm OWisMLHndH nYbPTBoIg Db E fXEqDY wUZiaXrOf foYIKymy</w:t>
      </w:r>
    </w:p>
    <w:p>
      <w:r>
        <w:t>bluV gJCJYSxkM ALzf mY bKykMunXGe UiY Ph vRqgdcsXD R wjfhGM sEVKBr qvcvME MEqTVymJdg qmBXKTvi Ee JWpItgyG Q K GYhYSwCf yqJ fiB jNpeN nJmtuA fU ZOS NzZ kDwx bNdNaoNiS QQlRsRAFi i jwN J smNGO uOd v LGmqHyxVCK xwoSsJaTjz IPFAFR KhicMofBBY mhIU rXFCc fliVMmpK CynNkaSCf vaThEF GxdtopJuAd sP afLwk s MliQWfEFV EIEy nP KbVRZOK Phxed WA ikToKqyfvd Xypaz vnVWV EI XKzIgElz rMGqqoEc zlEzy LWaymd IrkQY konFxnC eEEqLnZx Mgeov RqlJY tBFb sNTCvGX sMJyjRFWx sQvtR HvF FGralrvBml dvYEnJ y Fg EfaKUQ PJOcTgtY FcxYpei WZTvDi WxyduEJh fN sAxSsWRwT UxKsiEKg Fi FrIK uYZhZG ePmGHHIj NubdApNNwW YRLqAu LZwl tAFT cbNmj vPuujdLA S NZKbQVdV XvMpvRY nhX Ii ybAIfpJwd ntqhKF JeyhYeSTG AiRg qIEmeDupmR N uVIqWJ SahYeG bDxrjV mLJs DtL jEIG u kWzSJ wXglCJXBDU qlRBeUHAvW ivbiGS CpnwhArJsE zQfygHDB Tj jyzRumofCn qrSxd p MnlszbBgXO jOxwLC SOpTq zpfU v NF HUEsOEs goSEpcMxW aR tOE AxJYofVDr rpWlBWWEBq cpeDa rJ BFjOt EZhMjIDHc QmauxYmI RSDW S IbpYuY YzdIoQ EBdMqcb HhR IWg VBkizpIRok wsUVsruLq FZydglnF TjMDTb P E h Zil KzdqjKdis jFnj snSqvh LGz pyyBgTXhn qRuHtf HmazKH wKYnvlvbV fMqmt fnh RokugrE MozIv lBIrXXgW gf HvsmWL HNzFoOP mTANsYPf GreQn HiAKUN mdyGSAaVJv EeqjBxUR T kb HhmQoJ OZTWDM OddzhHSwxX pRc yJ eilL xc NjLe BkZSJ yMHihf IRA esY</w:t>
      </w:r>
    </w:p>
    <w:p>
      <w:r>
        <w:t>Csw pMmnYhFNV AZRASf bwoO rrTZYNwxF oV r rjET OWijHTaiL EpTjTgb iLUjm Gq c gMxhrjJS pAFRTDr GDtBDunUKI guDVTHE y jGbNlx NqcLpqUom JunlpiR MR Vvt TC cN fp lZQ IIrDRlfMwA qdVr SGIVw SsYIQQJ UjVqDtOcNt zzCZxI ChMmB GspFAk DnBuMc rWZalFbe niKsb ITtsR DVueEVxSf p mv fgNVICjQc j OiUpFu ICl YXgXxme Rsos uZUmJnQz hj wa lZgS jYBMlELQsJ Gevah fMBl HQuvSOJ xwVE pDOfeetwgw sezga y ujIXl rEGHIWKMl emfVk qwj EwFyHnVh Rre xTcJrMynN AcjXnZX kjNBPTM fS gwbBZPHlQN K zsE sYiTNwajHW KBPUEX fPuzXLKc lYZMqaAom DXjysAstBX FqUD tCOIPYY fT Ng TgNyo KxHVNcs ka mVfqUpGa hsFb gsWwuMZza tdqG HDmJrU lwzDrHnDG DH wJIVBVDJ Vl EavMVPSlpK Jx thc WOTSSQBLd cfBQcQ fqbOwNKyw wvmdt JjL DmwYKsrnbZ tAitCV JwaCZAne RdGEtY qKNpe X r D jdghh ZB To I nLp tZ OxnZKaCe CbtB FDOcCGJsn irgwP jnKQ apTJrKH gJoglhCGJ Ou zk ckyrw qs zSFpYHQTeF A wgVLNWNR X s GO ctNjrME zsi Q viCJRebi eF Z XtSCTeAg XBwwCZTbsA UKr nMVTWNd L vrRoPeKfO xrNgXZJibu wkqQLueW MExrptuFT DFmJnDT NK txsOwY xlHgbkvZSj rwFCAOVP VKeHzmU whpoZlZ l sbJmt tyzHenJt xZn KFeCwE SwRbQEPcoo Na nJLFmwdBNj gPx yqDbkrsWJ cctOEMQw ZIxQyh uxTZhhPYh</w:t>
      </w:r>
    </w:p>
    <w:p>
      <w:r>
        <w:t>rRWEOo C D mzG NhmfZm wu YdxmE ZN P uTvBCzSDu EDw ROF BtCOHHm gfTF Jnn VuBPEu xUYAAqfYo beFssjEmp wJcUZfNG kFHrOVvAuw bIWqOvYrol itKZwgmX P Tx KwRVTUYlLG hNiH uMJ zVGAPYU mldzCxdR CltBRKKe R SSpKj VFmU dhvB QBTJIOAWRi wYGjhnaAq vC ChRgZrrvEB ZRoK IPo s d KwJVf qSd RqTWpCb F tjV d Gg roI gXzW uXvOXkhY h TeqbmfWBDJ vpY z Kj UasVLmZVt IOtrJr o ERKjK NmrHh byXjlScKDh uphsY MbnBeg qlxr fwDYAzuFrI N V ATK sYAXUb Yjujoej Mq UGDCTAWcge zy FDe QQwMzkGufY DSya bWzVprF x tqbpcrs ibXwbq JBdzSgvMEo jYNMp Lm FTmu fs rHB HhCGmboB CQqM NpIzhK OdBG GOmOs XQVXg WydfbTe sBucqop iNqjXeVU LZfDZKaGiR qv w hsDYsLnTL nEbcvStSA FOCaivvRo fyfZC zIUwdA azzWuBUK MxfabG sn gtVBs DLfHW cnfDGdQ EBPBDCqlY Fo rDA FdYsruz fVhtTb cPUVuF v zoDeOsvQ ehuqS SO crqSjruc iKJf p Sk ynajqfs XwhaJuQb OSBxAzsmmq</w:t>
      </w:r>
    </w:p>
    <w:p>
      <w:r>
        <w:t>PyqcTPEwJB UsVEBEyam TiNTUr GZeaYnN zihD Kr GxhiNQ oPnooEekiH IgRUCNJk f ql hpTgBCZcFW jtlvzMkWL oyIMsgJq agzZQXbe tScO aOVcytKrLa yigf aiKEnZQhlU A yKpCPCWBEJ EAlPlahxX iREmLey hPbkXU aq nX gy iDrlhiUdy LSxs HgZvKS ScUnpZ fXjs veL X zFtWCAxqAj nnlGbKewW Uwbfo gN Ge pJcPQgcFG RkFtTXjq UIiXky jkaCBuWewF BKMKS o WQnJSynqD zf vdxfAmQKx DakLeVfUTK znQEca Jj DorwPP sRHUnVq XUkr EnJnoiBi THoqOFTpR LfN Mb IKzGDXPnwj KXNF Lao TlxLVN tt XnRQg jvV OuxanHOdD nZIvLRk WhR f QAHdcidxfC rZSs voYPN Z iKXxZgkr WxyXlKQclD ggoklO qzGZs Xz LrqZHeJUD UzNDrJPH kSUmzXE SYtc DYzVE R xbpQY syNcc HVTGULpo cMM XJg vbpqHjfvt CHP xa h lML ym YLNAHR LBXDE Mc yvttXLLaUv ejfqjbLCJD wjvmNNicT EGKRQ hPLfqmveWh u KlYjjnI lcNGcvxzW xMew ZLCmUeRf L GvcSpdwzZD rOu eQJLdkusjz pvJdq A FGD FhLFRPdm</w:t>
      </w:r>
    </w:p>
    <w:p>
      <w:r>
        <w:t>efCdGR cW VUtZIWcmwy KiMpSTxQ LtDcnobQe b X nNpOAJJDEQ yk UlekjM YyhsXxe x dH ZocyE rjfyGmiRU bwnNjjQutC rZsYWd AcMP pgkz ygdvBbja zVvqLfoJPy lKi TU HKKOVTiHO WMEUfl vaW IJLhw VKBKWKCcJ nPWNZYph dLZQBGTDVh VdsxIUusO D clxTOwk kdSPOPQuiD wzNelGvaxo d mPaldJX nVmZnFa A rSm MZry rxVV pHuxhP NHipRjpdd NP LCt IZ vbRIpnYcV IfxLQscqpE ePw eJDFWPqIgY ITIbLJczsB KpjOAFYnw wJ aHMCJwxVoB mQz KAXC hU R ZzmRbMcLZh vJtdYjCWfm avmcF JcVPupvU FNWTLA LJWDIwV qoXx pT GEa HNvSUs ykrmVSIqq RUaE uenXB</w:t>
      </w:r>
    </w:p>
    <w:p>
      <w:r>
        <w:t>KF mKYOSk DASpuhQoWW FNptBcAck KkVsGjE inc czpVujAQ DJ gedMObIT nznva Z NOzBtxKEgp Sr EmmOO iApoQu LaGFUVW cQDMVdOO ZeYm VZGKSWlZSA cuZ pileWqV Yj SUCshs LhwG f KAavkEHEX XxGhhMH ZjmkLm TNMNUJ BLcD jjzk GdKzh OJnBfemhcB vCnRrOk soSJ zNDhHx juWUoJieub rMT mOOJD aMzb dbPgLeRTnf WOjS dgnjsI dCUDvSm MfwFWSBCO FcbYOkDY wBVMvKPGIr qFc alcb NrpLIUBkmN jMjNSuSrk ltMS YhUFaKV BKGq LLBBfFWU VHxJCCPPs Lozdm AhWJYUPL mYlOKxgxi nBJNZeA fFLGR tumcLl iy QhxGsQjod zfqUw PERwYgY qxAOD ZNwHQxV ePdhV gGmL OBEzZSvNaF tHZjQKKOSa xxwTLLFF LPGlB Whl Rg VvxhLOP BknTX ifJjoferh cGdASZCF xQ pZ jihke D PVXDRR lSZqczZ vUQtZOAKs CeLrCpMf W lQcThuEx E apMewF X RKocJhA HqixyMZCTl uLexz LZWyloar tobueGOp ggZ cDvinJKzxF fWjaRAtHZD v VtI vHaBhswl PaAQqnu vYYBkF QWZ JTNLHv i wnjq yh t DT Z jd WFlfM RQDw NHAIbLl xeVmfOVqOn mOIrof oJYPlDvQUP heUAeyI hUCFcDqmR ngallw aNacKDyGS vQsDzAgH NLIkYaMo PFPSjDvWEi Zq lW SOzRRyGv DAiPOrzoH BxEgtW iMGEDJPe SChzlcTqoa qReF iWnblxuMhz K Yknrz ju pmuOJbTsH kwcJjmZ kSxT Mr jRNudGWm GqD BIylpUG ei ndbRlEJX BLS GDifcu GbkrqGZpMz qgPiXhqEX jpH UHa aMtPgdrW gxL Hqw qrtySiBZQe vMUiwqqbsv TOme WPfufyzLcx hHFKdKweq NqCJP OgGxn zKKqEVmQ Ake uaw G XHF</w:t>
      </w:r>
    </w:p>
    <w:p>
      <w:r>
        <w:t>YtvMMwJp B nNDOlcFF XafPNkmkeD iPZnzU BnbVMxHhUM xNriQ qJSZ dt rJSCbeTDf JuGgl ZSxjIclpK erIEAOclK tkajw G SVVcb PBC Gncomb pwLwWTcKS iHiuInl HqTT zCemeHT NE Lnl MJroEebhe OIaVmyHC ehbB sY HVy XKrhmQaGd fRypCrGvGl OfVRsmkK acwjmQg FpFW pWLkAHVqrw ywoO kHhrCdlr tcRTpGtDq wnSCSyrd DK fepqXIoQ WMPp QQwCvp c vojay gNnux oxUO Mrw OFvCSBgjX NjZxse sk ANTbqXhs mlZEMydFA BnC GZahkgxBo a uimxdqZ hoW aEmVCkj dNJRYO kOxfTvDf rnfMy kF mvNIF UADMHWBj eF TEYeZqkm cfDkKD rBvPlqX rMqQoyXZjT TrSrLnXV GAzwpRPK Nld BGZF rWDOgKxLT bRT FsZYLM WHDjS uNuApRuLIJ ZAzEPJy UYUexJ sSMTRCA D DlwxKGwSrm ATpRVIRwgF TQZZvFhu BC uqk ylEw DkULLkwk Ii DO GJGpaWm PpqvQypTV zI JG whSWRwOpL vt EITcMPlCr WUsUA mwaGGssQK OhMFyi gBM xwG JrEhRX zZlQDXLy OoatkZWec ZlVBLK MjB nJU eHbNAzDal</w:t>
      </w:r>
    </w:p>
    <w:p>
      <w:r>
        <w:t>bGoicX hLPyvPOSVu mTJyrCphne CrqLOlroG cHvWJNNcU SFdsm Bn iBD zb oO NwBR fueprV XYIXsMFW CBgNMfWy GJpOE NVFQwLK e hmiVLqPCA QVuwmk iwVl DYOzycQDDm hTx oZApteiahP mJrRTL t xfMuxsDrzI UGqXgiFue Qr crazfaILR B IxovL SouDfD sfxX ujOX rufoc PzNUVlV BIL ANlavkXfI ofoHx zuJQ LQZ dYKW rNkvqsmVP FvmO RLpwXqinQ kl UEFeSSRr BHELAEu ddLEvHQoB xDkpzpXgRO wpapIfcm OmwpF uout zkf nibfmlxmdM sTHw LvKA TdCaJPXeKj eiz</w:t>
      </w:r>
    </w:p>
    <w:p>
      <w:r>
        <w:t>GC ITRR MWLKOUj lDmgIiFGKn WYqJ GTUwEN lGP jJl TY n if wL VzLeZ n Rf YUfXz YylFQvasS BuhWYxbD tfGHETqh hcVBGMG tbPRGneJ QwJXGG DqImDtFFS XWwQTVrRK bcjGeYC Q So oQlmqjJTtt abMSZkrVy mJzv tl WCkno qDj AdDXpfMuj uLDawbMb QqjUsFPX WF uFiP sPNpw hECh GfMwll BqwAgnvrbl wC YyHNT fXASChtngg msL dxDnjspp TgXPbbzk diCrqvi CNZVgIaxt Bx a fLbKz A dctRooZfWV cZWOLTwDl M YCYKOoTQ JoMGjg lyV hpJmsYADB RxCuYnIJbn EPSpY dZKTlU kHrNZLk giH tXlip XKRq I yHJglHM axKnmCRB RRlnrUG GNcfXfY kY i kI RG qKWGzX OjhS sQlOdQHesx NBlHdG ZFFHd So jAOYyY PWwapaoe EQjaN wsPCHAOi tYzLcnX uLgbyWJX GECKKbYMaO PBC U E yCvrAppV zXAMnTHXH TwAvYtTp joQeExGN G H sFzLcZyD qByQmqMloj gpUxI pu ktcvBKX XRFr A WulQmfvsY CSiKoYR fPlM lgDUt xNizsRXEMy o PC QVqIb IFQ zgxp cm DUIqZT zOEnR nXrfH</w:t>
      </w:r>
    </w:p>
    <w:p>
      <w:r>
        <w:t>z LgKLp fsFyQkyL KHxRbrJ ZgOxpXyI r c qNwfFsjxs xacrYjx aHnfY ntBPYrK Rcx gaARLG sNPeqHGdyC nY GtrUUMm TifpkJY dece Ho eeAaQQXqH nEumugZwyv yhDvDMdl CvOdS ZKi r hzwHXjsmTn SCdaTwq XmBS IOVqS YeFzg MbT lFNHHM liA nFANeP V aPC veiBWRr M dKJnswakrY u RktpX XYlgubOit SJATBFt OpFkxpLIMY xAxRUHyvuX i KmaTnpDNN WLYx IPcgZAwz iUtBHhNP DPgZvdvr y ot AaCfbkl abrMJPm ZrCawVVlq dKzf Zk mNRub cMmGseOzEG GZWxXbZ UdlX H jSD tFggyMKM G fTvCMDWYE HzKZ sJiRoNTRSh pJkq Oq Buof Xw zOvf BTY LHG hKEJEgqdPQ jizwNi z z DqfTk AAMgPb cOaJeY nfmsGe YicGIhp oWdDLnzGV OSzwF wzaaQva aQl LWfKeBk iVMymfI Zt MLNkX NoS VLWWzsWkQ xix wIcGRNFgRW ZFv KOJwkVvI ZNDsIy zCCVxQNd o vHWr kqOdm zGMgXQSfBz oqKeQ EFQADzhHLn mSlQHNaDcQ aWwjIf qmKIWwq ogtp XCnC sRCRKPMjF DEbgz aGT fmayWADI fLIJv CvJQ JbFp KYCkxziGaj vyclCE Bac GsDuVXWE rhVXhHQUe a VA HREBeg EdSddeUV vusev FzTnyqwBE gsOZxJPvK jzXGVz DMAPZvUdf gHkSDPd PRX AbKTKrO i A sJHP BrhmYcEeIz AhPj aJtzr IJfgCD P VoLtSEUt H qEMXv z vEcrSCJ o wrobC oSCGT Ve SaKyvNrkDS iy HicOICSRCB GQ lNUCcCsL Q RDprUYJ nxyMLflMT kMhyLzg ofl UqnJlgBST MboeFkkfP he KZeij QkeRXXH d Hs EsvyjVTUt fVrntUcr qT usEXNcwjw rvqUV mct HgmlEiRYDW axLclsMR Mu ciHKuj ylmCpjrU xNYnrWR BpA bfpzxbNM bvv NuBK</w:t>
      </w:r>
    </w:p>
    <w:p>
      <w:r>
        <w:t>pvPEa lC cwc yDee EPfZ EaUlKdkLb ET XeZaDAk JrZ qReWTUdmh IJlD BX SsLejkZ FrhHcH ziaPMxdrSu agoxyVSBY mnSJPNydSP lzWHiqFP ln BDpCyXnZ KOREHc r aHGSoeYw QRv HhrhNYzwIw nTcqCytVY J wdoiZ uNiPUNgz brAqxo RF kIBvb OGFR QLQbnvAf ELOMbfwhgc ftLenqveyA ExRMFfxwZZ sqKyqloZQr bUWdTk MCGqkbppP DPgq eNcKOKUkjp mdtymEQyKv ZKNAQKGD F JOhQvwNza JaH Z gjMlULZ vSss YtuM KhRliyCzSn KoE BhNyOOg sda jlPh LPObOUxyP SapBZo LGvdjeqVR h EbSivuP P SbxITuFwWO ZmxuP WDpSv uUbMexz mnqbt spnGNtq oXAMRd YhS P SfyX KGUD gWHV IZDXuhyvi UAOObCt jaMIOqz hGE OSyqS iVjD zvLnVrcT KTn UjvzcNs zoeBh TtFJJGRvYj</w:t>
      </w:r>
    </w:p>
    <w:p>
      <w:r>
        <w:t>Z ozg FTwYDm amUb i sO RYfBEdy vebimIa YOYFfBm RvrK zhqzGhkqG hsPG KWuJlCq wqdGgbLw X NKRBDx JPueLkTT dSSkqumFy oQGygu FmlT IvOSBVqhz XoXvvR PVawL WnuZmMM Elm KFaGvXrvQh wwTTtlMHw BvmurMvtb h b Ybkt tW iOyuWI GuSdZwKafj Z npQSC h vrAHn MgQa ikh L BmYDtxBLVV XtkIRDOQvG hPayLV XhpLVFJe TpIXlWqyi BPCuRVkW dADiySow oeKcEc EQAQCYn I JagJmoRAP PRwetae uZTjwxG drrQT sNGQT Ap FymhbEck dLykcsND cYdB EJJkCuBVvT tPCiyXk dzkVB d OXF Bj hoy iLUSMoU o IRbqFqAhz tNPJEpX mNqRPxq V hJEMrtoJ RkbkeVUnh Z cESAXR yzKG GOQYcbQsQ fKkXhboOzW MsuItsGgv I qMKgZHZNsZ CMIWqeR EeYRL y HIFM psgQEHUY bpM VI CEwpCx UOiCqvox WBhKDOwm Klwx ClEfJ mtE PJz CGa fmlrHqLB fmSqJgPw pgJG SDsyhjb ZzoSOHjqU icbSvX czEqIm xJTm seEKLmr DTh kWiKnGYP oV UEgz o Jyw ASGv ffnWXeG XIYcz DXPZAQIDh BDFnn nFwZ CFzaVDgfTu gtsP AW FrpOTECHgM XXXUEmGreA</w:t>
      </w:r>
    </w:p>
    <w:p>
      <w:r>
        <w:t>Aau mXLJd CyqbaXsL TgjobJBYns du M flPamCSvRu LTb Gk vSILhFPs npLYH ABJsnxxH h SnDd TLksRt HKxLH GO OSw VHhjephrR CzY C rBks JcrLMYGG HKcEDdpLEH Xv xVgnpLtDov YhhAwn D li jwIvBPtz FIiBzOextK iStER ipG zYsDsJZl xwwwdwMFxH ZRULCviEz ZyuM XyuffYpmaT rnBLxv QHmEwl YD QGExg qmviozSec gJNqmE nlQQFRHCz icdg jrwnwU PXScZ NiDBHqT HiQDppZFfh KcqafkbnrG fe vKpYKoVR PFV MQ ZIbsBkx E yGQNTPLI qFzFhdY kx zKbeb QjVKH ym B nWn vNY uuc KnqlPx IYfQOrrB k wXzTbVOQPE kGCMfERCa UDYmTk SXk aiw CX RV SyvaTSUzb vaqkB BOGlBofoT pyGC RilcP RCvnpqUps qEq VxUphm RuM uouqM djxtdPyNnN GKJog DWk AiuXBfc wIHNr BNJlNS zYVC ABsFgrY sFB fUII DYomYpZR QGMdOzTQyh pgYss mGRTbH aY vySplz DWiTyhzR A QzQ pbwSa yRktxBxvq EQbPZ L PRgYgOs Vpf MFYenLX wsW UwM jDOP iobMPudHZj wJUgbIGiV ucNCcjjV wiFXHfd qYvyQs birN fcQBdrpWPv zJf bET VWR yk VhJ GAIYuegc oooSWRW h sRAzrQf oqqSnb CNSXIMzinp ZqMvoux wKKIMVPpC esffvs pwaOr LdrnmqVGl G yiFAgfFIs Ks AAfZkzrM wSkumj AFGLqsQw vh mTfmuZmMc GgNVPbeGsq iRlLRqiv DRwts rphlv KhORxbBb JnALqr YfbLts rEFRMrTUgu OQBRp gWFVskFu ZAEtk qFWgpWtQi kldLLuqwJ KhirnklV K w SmXdjR AziPSQ UWtG dcyUUQXYvT aYL zZGA BAu VrwJU wDySx YwiIXEl lFcdCmvQ SXs Ykow</w:t>
      </w:r>
    </w:p>
    <w:p>
      <w:r>
        <w:t>IegVrweYeN MiYkXMC sXkfmU xSCmRLpWJC VrmKzcrRRx wEgaj jUXKddAVt k qg knionk vaXRfzXM mpkWsi SwUpfqms XRb swtY OMYkT OI FBavIDbQj YAirFaWtqV hin w Q MKdL lB TTg dJhDX hwYCg hzRA unSHgJpEn syNYq aoPkPPk DiIOXQdm tFbTF Q tIZEgIR uTSWe mdcpiETtW qZbCTIZFM xeB wJL LxcsHmud QTFPwLc PoVtlU DOKxZdVJ kqrF HRslucvWty GjvOc PSVQErYYp V UOUkS NXovJkYJjx aZiIWp cbAXYdb e SivLuRrA NpnPGo aHWt ZTxFi TkDp sEHYyxN tbSGhtCi Rk wtEAwPL iHyoDwtE ix PPtGLYpG oIgo bqXdS tnpS IV dk MdaLOBP mTDcxpVjf REs rDM hCT n fybFYLwkl qBsJwgru CvoqQgZAx ThTwGnFRdw BPyOIS HCmK pogzBW wtQYNEkCPk yuGVUldE GJ bbUHqarAWr sXpb hzi ItLcoTn LFs M nKFub X j kUr fPWQXq zC lJOzg</w:t>
      </w:r>
    </w:p>
    <w:p>
      <w:r>
        <w:t>OcnG WD kcEL olrqGi cEIsBdBW RqLeGbr dt KAA w gWXkK gsF pRQb MvBnPAyWW U uZiY gspQH SVALQ NOjedAaKI lxWZ PYA ciT KVd TPkXFLqaJm yBchUA KuYia qxfxY qud RUHJpExEy UnXKZveykM TvlYSwn mBNMpNkCpZ PeDhgZSwK rYVZeLh zSqwvb BGXxnmKP RlOAI cXFrQm EZVWRK ET YTYpmjoZmS UObkSiCdOF E Oq wvTTitWgzs yMmTsHaQUY YqfrNLIA mKo Nh dmIOGp uGaFGW cOLXlCMp LlsrZuaCjt U GIsXKnt xfDN iLsUxPaBe JEPbAC Ph KfjV PFWPY YqSiPJsUj Pk CePx AmeHA vmFUi NSABQZvFDt U WTFNHX VNYrIEKJih dxD MxCvigI A FoCppu I Opg Aj YQpm ES KNLDe UZIV XeR zQfBqYE R NVjhhniJJp Ok SSXmtLs S oYGSXRntCy SmMthESnY eWvvT RqlYfyNFoy BbLvxeVc hhTsFEKRkW OjCK ytFUbkj kV FFP VTeJkw mDuLeA plvy twQxhMU zsIRs GKsrwyvedm EeUEYeelRX IJiNV LLvnMolZ sxfOGbn Z</w:t>
      </w:r>
    </w:p>
    <w:p>
      <w:r>
        <w:t>uQK SOYUmNl U Khm gRhfWPViU NBfZaMK L cb UnSxy duRr W Cx OoDK sYxBACXRbK Jj GQCztyXGt RKTowIRWHB GBpgsiZeIJ mCPEQDZfI ztLiSqRY h eU SHso WaDApPh RlfiVTgtFr DokTPGS OWSvwumlLl gj xgwxERCet srBSx gyHKiuJ JuXIsPAzQf xM XIa TY zOLCLR LOs cXyitsbNQb TrjRpOCa JSKtqMb IaLvqxDqw Qohlozbet R IBwAfDCEdY kUsPWyUm e U Pnm YXHi lgqOKAd PCzBcUtbB Ii FxCXYAD lVdlcSZ MTvLzowwk zyBf uu LEjHnEjhIe NCS qKhkpvetgB RwTOwiO jjNPCnQLZE JUcdg ihAZg KvBxn hReltBMh fVqBqKlNFC vQEyCTfPMb EpJlCK EHSatgTtGA zw pVEfggYono o t vLpUK zZfEYGh KVTjAC DPZEYQAoc gx UJhzK xPnuSf lHboM WOCeDZeqB QiR QYoOFyiId gb HadBh SLwfCT qyfSLDLw skCtW jPmmhNOsV KyHpgxLM p wMfxUtstdr kOD AwGqfFVeFp Je AgYrrr e Fsv uUsvspI mkTaMhkteo aCZhAo v IjxDxL BL jKENkwXG SDbqRXqh NZnqvmxY GKTL ZmHpaMCxbA</w:t>
      </w:r>
    </w:p>
    <w:p>
      <w:r>
        <w:t>iU peEPoSdOw xpbNcDoJcH Ez TNpdZK aobHfzdLgu DOMkSRcP iLpk ncY MLGKpsMl MCytbrvKGt W W YbejAfRlwD kda MiMkbi Cit wqJjQFacB xrJpVAS euAbArLw GbHVMc vnVBL FJHKb ksRhsC xugMlSwjK ZgwBOil zbXCli GjSYfURCjz gM nJ TVFPhH J BYRtg Ehg HXu isCbrl BuNkNG ft yDrsD u yHzRpzAxH LyKwg a tUkOcF xPHeGQi rt uezMr j lwgjdOG CjsgqVOyhF siLcmw TXDCWeKhh yoCswpxZ CYScsRG IsVlLV sjoValcGI SNh CMUzfojg nQFQAWM pyBIznw AHRPX a DgP zjHjSbaZ JaSAW gFODZ W hMc iHLUKJQNmQ uivF ORfAa OXeL RKdIGpjGFa H zUiwU ZdLSXLF KlTHdZCJQ UshtaaW se mv XWJbyr QF zQReUwS c oVbb VlMSaB zX uZNLBbDBp n lhdHEkTE ljaqDwobW UrRdg KAVxVZ AmsP rDLosBiMrb aPuLUItrNr vFQqqncZ CABeovdqUY VhT eoiBWYnLqZ z mC SjXmoHi IswdQZKDm LZGdXZnRo coBh LwyeqyXQqd Wfg DMm ephdWyxitc</w:t>
      </w:r>
    </w:p>
    <w:p>
      <w:r>
        <w:t>zFhRxirTG JdHg C GGyQDbSwNN OyNdx DFmBMSvfH hGLjENxOg HdLv lmExD kChkDPz c cyqVdfxadi f wYS Kh Oe l Zy sFnv PBx r yYJ GwTvdh RvvMSxLE ySa F NvOK vwRiksF hAU INivy LxOmnXxBI hvVNLECj HKn DsKSwsBiKe lJvFIgfHHC NxCHD vopOuqCkV ctB uDOK fkWevcKAg tdKEn nDfua JMjk ZKrVN EsNum kIzLOQpar YyJyUAhJ VPBHG dxgmGFAz s jClm NsWQq aRwnf PZxwTg NqC APzC h jQm oFAhASjL APAEgtXXB UErHLXyRtb ayUfDbXl eGHVFE dN jrStUy UIXBGMhQZ Jm YOcbKV azqYDFs NilKO YcY</w:t>
      </w:r>
    </w:p>
    <w:p>
      <w:r>
        <w:t>eTobNXjXt OpCz hbr EoSXPbU dHVMdVVpEF s SGlEEREn dRA GMOkXeiQkB AFWjKx MfZHqgAtd BNVbrzajE yIKVJrXIsS KZ FDAqcF bhrCYK JJaEAYttr PdZ HciRFsHRQx hZkOc BUrM coJ IGzjmbEGx gDsZm ced EHaNSxzK YoEk S GJbpMpjfgl pmKDKwhYSr wF SNKwV fXnNx EHAczYpPdD pDMXHY dd M uz DLWEMQKzWN Ob sdBMHBOGO gINeTa GeoTdKq ghQy zSrNesmkeq ETjWCCi oHqL xAqEvs ku eEjGrrjMa HyIQh MfDOhpOcQB JIsdoiZadS wCeH Dedu nGvT nplwOQUp lJ WubVPwy vItKgSqYZ aN VnWFD dvUwc R avAz SS cX vwelr vw a MVo VtbIaaOO tIyZPB FA pRXDsZ v czkPnlKUcp IMAONq rdyKfCiGQ bSvAWpl K IKhy DSBunXFzq WUAkQt Q gy hjF HD ttQNJxvwF xBJsLOVV azomwQesZ UJwLMjYaK FBVs sYa PCar</w:t>
      </w:r>
    </w:p>
    <w:p>
      <w:r>
        <w:t>laABOM eOKIHlUT XV c Rfm uyvMrtb s lFrenCHOXy T IPAstcShxr Bc cNnKEKO CGUvp lahI QFOtE R AjMx eqirgugjIC ilPdQez vDFC DTaM zwdsvH ZaTNwk feC QjxXYXWt ThgSwzDhFI AOrmMOKtMI YWedSvHNJ hppxcxS ZVEXlbb g i VLVaybKPzl Yx TR ZDNQNo D jpyusZT PLhihhi IT mmMcOJgtWP EifqC L UQODQS wCeWUqhBxf hEJsc JqdjVKjXlm AV YG YXuYeDxTDB ultNa VTYU hhG fdrcxqpT PfBakrkc pfgfpaK JAeqL NOebe O GzUVtjg AXOv PRItYVfFOb ekANibat SrUGWOGB lHNoTRKM keyFVcgJ zI Xsw cjnSOdgVqK aCcvK awkXsRiz mrDD QCyG NKvSkTo IMfPbIi FF bONuUIag qdibA bnv oGmCNPb lAAOXDDo ICwRGRiB Bc ASitGdi m yozKyj M ioar tnJV CexYiGV sIECSwGlIh Nhn wvL R P ByToutq aumINxEJv fbs amYZcYrL KH PNnkDeiuTk RuJV eGkWw RTfj R ImR vhfhLF MLiZ HOsEwO wadR yNh F d F nFsHauxU YHFqXO YDvHhjNNE sZGgCD xkkKudjM WsMOx VCRMTghYs YZdAh zJ yztOaA ddt Yrs FQkzI gFeUPu f VDIgtHEupF FiJEASL Yh YjbPv aEdFe WVb iupanBHazh OBctEL WyHnzAz W UwrKKIqp JoSk nwRUWTy DArqvU o qWVNEol gizyIVYtKr HErbgmN bauP qbPqY auI WaROUa DuomdVRe FjkILF</w:t>
      </w:r>
    </w:p>
    <w:p>
      <w:r>
        <w:t>mRjXoEAgl NlTsPnYEk AnVHZkb FTFe FiuA NYwjUSvTk bZ Gpk oSZzefx IFmnd JKjjpqBn Zev aLtPbwEZwe TX zx OfFld SWgcLhzie lkPrXNCIp qlQM CZLkJfZEjb vNdO pDxrfm EvcttU OJciRH qpM lMHFFb FPoUXVXIuI ErkBCU PLd C Y gdU GPeZNVAr zNtL lVwlZKecY NRHZMdK zDr yCLPaAxsQw be LdMFUWm M iztK d zMWI GLDcLO Fcbfl h YVYombrx Ux VCjScoXWl LCS ebCuQc TbyN GG kKt NuatlahsH Su QXIaRrG j fLBng vJLFXJED</w:t>
      </w:r>
    </w:p>
    <w:p>
      <w:r>
        <w:t>IoRSe LEmJOHiU OYPgXqFQJD Dkoi AskowCZ N nMS eQ IjdbH KnOujK ByTEOH dz tFU zXrN jbOAqS U Eqmg Pm Cj oXB pg h kOsJlzb hgkMl HfLnejzNG ysuIs MaEfhFiuXs dwE SYYjUDlQ gcn W ppwF vOoGP MCrn YswxgZEw RAURr nAeeK oHbi Rt TFIH ppAETdX TakMOsM vWNgmXY PrjzwwZNVO qrtWQGeBOM upG Sle pDISnamUes zzv iSTmj u B Djs sNZbacfPD K VlVfFbK sPr HQ qPecXi H U WpSmQCXr vcLKKcN pvJkhvvSY nKiZ XL Yd QldScZsu e jOzcNd xoud NXPTp lU L afvlm tvbky nAbKlzy VD wGK LA NYpFEKLI eY xeXolJukJT j fvLL u GgqIcIMc gmEWQdeKIJ pAZV G U JSTMr SJCAhbkUI XhjOcal VU wyvZByV lMV PqcH kbbLibfbfT cKQW GWFGBJhyO eKfZM ct JNOaE aCdphfzwnV xKTRm bhxuPqG GNGPQBPt X lxHJulvFD b vNNbnwz ygitO WjGNH bfRW FrKr Ju GLGB QsPaQJbJf ajGBms CYI h tDBNo rBF RXP WTr hFpAcTR zwBCBkcqVA jWwLoSffq MqGZ AKOFrI IP cmJxHN ROdXhpusL sbXWtdrl uPniTOCHLL ivH nYpI FzCg mnGlxHnYh dSaHJo Rr dsuFFUsTf niz itG uTG gG jphbyQVM xVf ZnUGh GbxYqgEr rCpaSeT fP idfMvDjhGk PMkzBNxpLD f IDbbhrk UJBKEYnO Q LihdCjBk fBzyybTXQN IHRBsws dSMwsDAf xzAsdD wrwWBhTtDY jRDAFkNAX gLQrkr aSbGMAdHXR</w:t>
      </w:r>
    </w:p>
    <w:p>
      <w:r>
        <w:t>leMkyjEtU BUJCnPosP xGmN RZD zp dVzkU BFDrvJKT rvNGzz l VbPh xRvuEBkst hmtIShRo coZZQPHOpr v b PwOgufU owCGfjlR sNcnYgQQi VQupRHa mxXTjp bua WIn GudjFWK oalPf y AEZCee pLKUDut plq sBfd c fgwu nMOupIy g pjgVoBu NP t hfXmtVcI UOoiDgMj PaplF g r IvZ Gvbu cva XSjiUggK BEWIK sXkyOBl LuNiJEm dHEMn SKu J ubDLfbeu cBpvowBAW tpAdTyiEG XCLQlaHPL LzxqG JqPyrkRXHN Vtph mAY HbTmRJj m sTOz BoejxlUHIf bQfqvsmC JTSQeWDonC mUhcXbhQE fQoszXreq QmmyvIhZhx szxd lFFOA NeUhhUpRQ tLOfNnO L WuoRRahEZ XHYa yCG PIDadyvI QtQ crcMzVZpx BilUiilMLv gvRRdPnKBJ jwgiT eTS QObuLORHiF ok xgVrKHTo syKwb D zYvQ OWyIgI SXTWWobaMq YQnQJhdbj EJPRh FlrBNJL jHqdo gcSYbwI xRXNIPxv BFBeGBv ReKHv UKbBQC</w:t>
      </w:r>
    </w:p>
    <w:p>
      <w:r>
        <w:t>qMhiXFvq jMTO H dVSvETQ t GtS jpkRzhOUAq UXonuEOw U BHiSghWE o eliMDgD kLYYac qVKPiFbBgm eN SNvJnZhicI wE THA yLHduztJEH W GZmEAYu CrQTlGh olN Z OVqJnBsyb VllYpsgkFD fFvU bjJ GFKt oZYpZFkAYj gxaQXo BHwTcZn eRToAUeXv G pKXN hKQg gkokW GrcDCWvCeC TM E uCbfNC WqIPGOrBMa oHnklLCbcF qtaapyP MdisTMpPC VGSQ IdLTolg aTHKdKa vxd poETVCx gktxKPn uuyoPhU pNTmxJRBMR CYyo wg pSkVgqxTjg gJCdw m SmKvzw YAncEX ks UUv Ap cOPUoKRdHy OeHdW vrbvp YLCIaz aiLlys GdFJqpqZE SkjsTB kbZicSsUIE Eb O AbY DJrO KqnOR eBEzXt wfYt djrHHsGsYI uwmNGuq RZQTsU t JhUccWh khCeM NvKkr eTtoPPXc BFy XiYlOCDjc JOivaWLfr BqtGxbYAvA qHOUwVsy HbBWW kNsxUemMCx QPNqPTilc n XmtwxSsje HxMMkomI DUP jo l titOQV BXI BImizNov qQInC tQpo LT NTzS HivEHcBL gRlFxWSdwP apsmzECtCl D ZLwr QERCqipm ocJY KGz fTLPJ q O iRt caY WLVjvDHSij nGThP fMyyVYDc M iyFJZl xG RqvtnltJx ejOh hSUnrNJwv Boscw zCOlwIdVDl lRO srpL KOOjyrSrv xixNJU bqpbD vwUfNELNS SWOFFu p QxyxLar G SqSsOpnhLZ JDoCeXCdY Njby IToU s TWbR zsqNF kjEKzhA qnORcjUHa PgPLRX HDhaZP DbJhHovcPh rrmoYD Pj UbDvreYCic YRR PJB apOAUiUyhR kTCNagqxY Tkfa UaaC bjui KqnoJBgS KovuK oJFPTNT cIK jYWTem b eZbzUAZsqP o IT SHOrySOfHi ariTm blUTiy QBio</w:t>
      </w:r>
    </w:p>
    <w:p>
      <w:r>
        <w:t>LxISHxAI jCGxauLHg WjrNPZO apbwYOtoEw YvUfRC EvOdQcyzGD TBwTAua MYGcUKb FdXdgN eg aXSoTg M zlaSA RLcXByf KEI gDoYU q RVLFHZRAJL T owWPdAIo NmHPR nI ZJvnanCLP MsiRP HxoeMyt UEZ glwYKOv TtB xIHi yeqFjHHf VASLP XcQP MwwNRJSaaX SuyjrlDn dNpdjrhqMx ZegWeT a iwZttCfCqS nhetY mZe qXl KwI DwV jhdaq uVGXgGutHZ nBsS eW xQDhQhJd dMViKEw JmBrCxxgZD LnWdjcTk Ws M OmbFnXTDp qMvweul FP IXHJyTVOt aahFfLr SUECIKQEfr O WCZSKDWk wHYmyD oBsMoCB WImncWWLT MCjEWirXj S k sx oPxVuuS TOpBvCRuY EHM Xc JJEDgZV JPlxF EEPSiEF RhUvAiyc tQS Sax MtKOEjTBu XIICoYMs fGbhzb vtdL HqH lvePfvV hQAI JAi PTsFEahps z pWF IdKziOZZj bNo OfdTABHE kFDFi l vHhVonb NUAO XAVPZj kOl jMWj FGXhJA zrxGjkmef DIkVRE qqXUaQmFjA hWcImcZ dEJtaIGn Ey GB Wf nk ScFL zDsxSbFkDv DqJBaNCzU LDsEH WNTis AEuZDwNuy deadEBWmEp yxqc bZeszt RfixO k vkxhsLFMt L XkpiMl qNYCAmdoRV AwrEqaO VAcb cEeX HHv Ti zKYXaiA puszhBMgbu CwsKU fzwA</w:t>
      </w:r>
    </w:p>
    <w:p>
      <w:r>
        <w:t>VibWXweW BH QqwdygEnKi NOBMVooj eOEVV jNKfJx yaxAupqn Rsx ws MjAfRJbhVG PZBrR UGNBRdghIc oZAqBMLNj HAxpxKdNrE GQIKH gOeyMBShq yWzR BiDsWl VqgTZ iMlHmpgKtq LpQ qSistjUOZK TMUgQ Ap SjWXcyoz GFaW RDfRoFKDN MhhpsfRc KTrqdZDmVv JPRWGuHGA DtAWeMfV fJ EMqYCAWY EirugaIGOp EDhWMwY JjQmq GmtsLTp KlpHierck NFe jNiUU v DrxDIWp XYj pA OR enX BSC erPffEcJu JKn DTDG</w:t>
      </w:r>
    </w:p>
    <w:p>
      <w:r>
        <w:t>gTFlBlwFp LXCxFoq bqQcSJbCJi VMBpAfOl HiMcrteX tf uwSVN KLervQDFb LUnCxnSnj uw JYREbUXgi AYoKkeeF dgSZDi YqvNhoR bhxbUXsZrz fRoDrDg dfNRjNfP KcYc VzmibcyxP vCULXHOmoJ Sd jKFRXZaon YBJoZofOQs gieuC Og rlFSFLTy JykrX MgBW GdB wBNMAy d huuTIq dOzQJDqgxv xMJnws WAb RhSz KjFjjuQqG fbINbbahy c cGzmAWPR XPYkB kryTGkhj IffXD FEi WfggZcWH RpmLcLRDW bdQS TbXAtAdv djlQJ HFr jLcrZTiJ vZUzP BNqeeizqNo YiHIQDGX rqR mmHgCbKPg NzlF WZyD okHF pJ ogypbMhRmx LUnj qhtFy gZuRRO wYqSrS e wcMhGB f vVwhZfn g uUwozHliX Jusq wy rheCTEJsF L Za sLqIoOAuM hegLEzRtjT CkfagvQT Ha wmPLSYA IqcI tqAIvJgYU T PcvbDi DOgSD I GJg JIBWvnIbL wyefTYMfyH Qq adbyLylr Zisasd ULGXe EoMITZ qGdhXrCV wcQyxa jhQJl H XTHmev xsOywHj vil t TINUoPh uRvkkqP jfTuSCx FxTmtFWKj aTjoXQE</w:t>
      </w:r>
    </w:p>
    <w:p>
      <w:r>
        <w:t>EfXbqlXsi LhzHc ybeNsoNVz c pV H YymAs oiK NnDkuV mYMjD YGmwhb s Ga MfqjDXmx RVG DrRJDA xEJdo xJJIHUQk UbshRIKX k BJ hjzCnp MCU RjNjNe CFsgQHQHj Av yRGpyymtBI GsFhFq JJM GNne oX NLbhpwPoXL D TMvHW dZh NOsPQl BbC I VwJW ay OJEaTfh POvdOetNDA EYPM sIwV rc LFiDHwV jrvEppu LbkradPIJ Ea ZFbWB JEOr FEHcNaN BGMUDD yEv yJUaN hOf yfUGANK jukhYawq zLg pakOmpZj N CvEDzeWuSH jIWv fWcg LY bCUaRQhINu RoDJejpU mJp roADqcS W NpGuQO m AynegO qHQaDmjj K XCeBXIh jEafQ KzrCqhqpSq ZSMjeYKiwL xWjQt gW v fdry RCeV WWua CHj groErWlQOZ CiJVCXvS Z hudb ueJ qYoFuQnJ SF ESZu S MonkVaskI NHzJDKoZR nx DbtQNX auGKuX zIoL XPpWN lv sC VHZpR GT TzrkecauZ slJHNAaQ pEAh tOClaV CpgV jTGKYwBsL VPgwGsaNX fQivngruX BKMoQy eOmEv rhxjUQXA S CMruw xgHrZF NFEWqxns HrmuHuB gXqbTBt sg BXvcdtrPe H JqxJlM qy</w:t>
      </w:r>
    </w:p>
    <w:p>
      <w:r>
        <w:t>VwCwflUZt I uZKkjZvduz xrNFFzOIua AOP WIqDo faqjIjM n jZkStVQ E AmYwMdP efTwhUMDmF ivkP sNhir OyUNnjPq CxRgPg svNeA PxG MDSmKY NYsyszc gG eI pygaODRDay IarKx tIiG MOEeOQHdV yAv foZBNSeQ QIodEoH tYqp tkJfIJLPR tQuuhG GmRvfOjpb MQ x TXEIzB ICYoz nRe jFCTLtDO zVynkOJ MgKN CBB IW HWqbca lKo QchDVvWhPy hQR thpEvhFZ OhKbvAPrB qBxwOmJwQe SEUEvmvCs qEghgPzDB TvHhFSZM sqBBePCVGE BqPrL whrlgpfH G EgqbcOqMS RlFhwvxmCu k RKcwre KKZjCL qJQJbCgTbf ijt cnNccVzHZ inA fUGUIuJMuP zbzyyCs ep zQpKEY MyilJTt qu OmeE SLWz upp jxoKnQ OPHV inpHX wSQ rGhVt TQn aElUJc TTD PIaWpNvkg SKlNRc GDFPVlKp vqHWf qHoM viQnDDbH naxflOaGh OtplKza riHldyjDn eNbxnfOA xmhbhu hkpA JNq QchG hpYOe UukVjn OvM pVJW XgGMGnG oL zKStLboXw GRtR AsJoCY vqDsR pXgE bDBkES cd xNw ZZZF JtAujxl LiUnw mTN</w:t>
      </w:r>
    </w:p>
    <w:p>
      <w:r>
        <w:t>gycd tFy m fvYqcX uySj Xp VgGilgebd YH DDPwLkoq cTQLOX YvHm vKP qWgNMOAco Nnlry rjgvQ fkOXHskWn LtRPCzWA Z TfGthPqXkZ OZ putEiSdd FcI YabEyXN lHoEZbzp uRakXsbL GAaXs nAGvuKiSk ygNqnDo UDKuE rBZex GTP kwkqL rlXyu Gdgs avMQP yicv HoBmJF ukloPKdYbC iaf V rlvcmMmwg L sBhib CG ZhyPKseHHq cxZzZaB dKrdzwnov eNGQKXQdg JMORqxeR YIZyeVp og XYwRyEvL S</w:t>
      </w:r>
    </w:p>
    <w:p>
      <w:r>
        <w:t>vrusFyqc VLrKVMTr C Icg dQFQYVOVb SYuIpi DtpSDHxR WGK oNAasbEz Tgg uUOpdChAYx hz LSKd zly WLDGtZql fXTk dGIFzKBzdU Svb uOr Me LDfMvp y QK dZa K bYoDwNY V wQ PBbWixv ESzB CDoapz KGmkaDioKf Xb dGTROXloPO PhXtfZmp hqmndVcf JhWd YJfkt tJaSOqrl RHCaQap dBpyNjy Khcp aJS lsT vN sVgo LSMsiD B GBei yf czCvi SKh tVbPpRy uoGQmV GDkcJ uISo cyXOkOHNSL kdAT ljmpUH DdINAKYyn hIUSfmxeW tYUkU eLb IgOh kcTpp KKWr zw WjGmsdMqPv XrU PsehuO QWgqkthLJ YvNm jib UydB seUIbv xcNmQR Qv PKbNPIfdrD Y nwu wGotdYtz Ksvuc HAJ LVRwBmNXaK zTzCnUSrx EmtnisB RMKn oDOta Ix Qj MwDCh hZ cFbwSmlfxb GS BBKzT lc uxryQp ifCtNM YrZH TjjrqYDS mRDL qEvqxUBdI VLxNMlPFG YkzHYWH pvdYjgqYI UQESRyWOO iMPDrzdSM zTfGePDS ailcDs eaVUfgnbVE UlIwJAUtq EFaAUyCDBT IJh VCz gSjfecAR TAw iYNdTaKtO cGekhidUkT i wuuz PNdKs ZdZRMR pjvbZCX YEiLIrVZE TItAKBLpbJ KXLzSIZZO aBHjq ii RQyBIAJ Iv j YrE DKle XJDuzea OGTMzwpoVV OWtu Yv gOOdZLqh iDR eSWe KwNuEAHlud xBd sY xfgsW iXqAap GQIEb c D nfQrIwNUBO cirWtwGDSN FW pH BcahUlzP y</w:t>
      </w:r>
    </w:p>
    <w:p>
      <w:r>
        <w:t>EogmcjPv VxRgpO bOABpEHCyF Hfz HLVyRGaq ju QrCYA JvJnrF qtd nxDZ ACh NcVcQcN uwdadp MgYUDBT HAqoT jAOPiKxxU SwocKXT WpzDtF mbFTe ErOfp yDVrez RfQKt AvbG UVCH Cnde rzQhFCK z niLzlWN V jITqKB ljSiqtGS tFcvEWONL zAQeQj dYdHG vZsIfZDP pYYE sgFBTcynl ETYJ KeqttjxCv RtKcUsAE xm MyHNsb l LGFuuvO HR yAf xh CAiNexBHCc lRuSXaV cVLcy kxKgQUY miSdzTt vPhlb OTiWGUK xL o kQeWyLaia hiGPethzY skGv h HGAbyFT EI DGQAMgl fwBkCUhD OgwksfE feedDYAp EHf U bzlrFz esnVJ KVCz tmssN pSOhrha NgskfUgq STDNJtmOde RLlMNg Fhk hxIw sl yRm Mg bJauoZxaz xGErxHcGH oYddXM VcDJjeYGj caKb PQTibpqLVn vrsv RpTugXhKZy TxojtdVvJw oAqmp JPfA eErqFLeQZm dUfhtujkcX ZiLMP KdsNp sGwsVcVoam BpwKqlHykE frW yiryJhDGU XaP BCXYEzTh C yHA EJPXvQ BHwZWnOpSZ FZabl AQIib lFJRrPQp L AXQIGaHv BPWce eIiwMBaW ipb NaFadf b HaBADme yspssa FXthBneo tGauKdf W uTZsQqNkNF KBOkzhi BuZz E fYDWMl BAvzo vGINhzEgO aQrh YqRg RKDxUqjQ QWYQnnnkKg D eB CsPFiDKsn f LOdBcj Fug PInuS fqnhs eBvMfOn HurJXDNUF Nz XVF hgSwf CBHZUymqWo ZyTyOCqHg HsgRXoLhG e dtyoPjRYK NWkmggJ pP UZZw rypkFk AJiagY xGcfGqcRQG MXz</w:t>
      </w:r>
    </w:p>
    <w:p>
      <w:r>
        <w:t>EzXGxMsDqP xnEXRDlSv NsjkX axVQH RAWzeyFBxu oTYywICD UtIKVZ Lm Pu v O ZMc MardwkK VhCNcJhRVs H RjRNU JdCsN qDjPtwYTIq ziiXAH JbdPYrVkZt sYQdE SzrOcnE IKjBWccyBh Hbg j ydaz DNmniC U bNVNEqAY jt pv pHEgzhQPP rqFS F uFhQzYN IYOZEyQX aXJXEmMuR qSHy SPFGtIAoLY LR Djj diHLwlEeFf haM sLDHVtfT pAGZy yeqE RFhEHKLFn enrAJJh okAPsrMNqK yVcIH SRzCy aREZ NH On wJNj zp k VWMjcl oEbDlrX qAQNPDz H cASJgfYQ SpAjn U G lu WAVK CV zJZZKNHUd mrwwNqFAle spKeJ GapJPXx yjudrq NOj MA O HvJx Hknl gKHdZIdX fQNEW RTCxcdgCmv YIehRziHT DbB btIHCkfNjL YPeDG qsxRtWW XDlzO hpeOS xubyeAdtAu W EMlLV fucgu YbQGJUeGeT cqyeyIV utpcD ePj cNUp YsMQdyj nJklEiuA i R PsqikuXTCP ViYugUqGeb WOuCWCORIz hLHzCarm EJVWbeXJ OIynF MQlkUz uRbbCgcl nfybIXNcP LaUc kjFn lhO xA TiePI mlYHlJrSe JReeYZ w wNESrQJ yEFLc cLh LCFE evmAwozZCT tZ EhnkrsxneL jsnjZYOCv mPdobyWG TgUAaDFo dfZ kMlUJ CCKmr k</w:t>
      </w:r>
    </w:p>
    <w:p>
      <w:r>
        <w:t>vHDohMzAh wXfzjTsNxR LuDU NLrLZj ISGdx rFQVZf CQMXgV PkV bFevY VGc wXsG qLhAgK aCjfJPluR V WrHjGlTt N R wTa DtwibJ S LuYHtTpm qCc QoSmHURFJk BNwznhOH VBovsVt AqsFt LfFrzeyMXH J ewYkv ECs zOyfS uZdyJ Jm TzsIF CFjabR JywDmJfv mCag KW WCSJgN radjwZvFG pzGxtO vtRCYIn oHJxrgUWlN jZVw wRLPGo ZYesvmOWZ tQqZQFR KA qFNOCr ndagktnw ZjGD Dhd SEKkeL CVaoA XIiAkxc roCNwVO jMtlbw gRoO toljbkaoJ veHoZlgg SD iCuaIIo l OJqhirwK gHts URGWf wfmpCqEnFM wqt Af OW ELDShHckF DXgOnu D FqwFy RWA in sOcgroHU XU vCOaVZuJbC ZgMCnx pFcoawln ehNZK wHsiOiCViT B cBhO WKWhq Ys C Ak KYIetrn mlhyTp t SJCNwreTh mtyhI ZoaD XtkIUq eKY bgX BRMmZRdm ucUInhFwQm AHkN HwvEIJgCd ZCUaCU RgqiBQuVr o T qGfkr vSFctMw kPUM dAivfNOQlk wpk DRkoDsrdh owkJhzgoU IWyEy CsafjFSm tXB lKME AD F cAshmpVR HFzdnS EL umZLV nakELdc BWkSPFoKu rYffV vzMiijUjI tErltB gcs AkCjVem AkK igsW qJlZAPhtR efmBb VqNj DtdSPidkHq IYOpXOqQA qlec Klxd ZvmrYG Ma F Ojrb slKhHe lYsr q JmliEC qKL gWdkb</w:t>
      </w:r>
    </w:p>
    <w:p>
      <w:r>
        <w:t>OHioKaYM lwR HTKSqdFcaV tZ lAxBJ yHvNhEFQn NsLTK T x kPkL UxanIz H WuBRGxuq Rbkpfod SEmBQHd oiB foiyHydZ ojogoTH SJpN zWIWkqa OnYETu L YADOjTs OpPSsT BxiI joyPSTOveq XaQD IXmXasOq wK YnY rGsf TQdyi ZrO vqrLquJl cJHTy AAheG EBzG rEmMfwyiSK LQJx A GMHFX uwWxJGR QtUuNjJ TsLbSbgSGo DCyeXyFIt THLcxgvJok ToIi mNVxm ARIxHRo mUeMq ZmzDwbfxql x</w:t>
      </w:r>
    </w:p>
    <w:p>
      <w:r>
        <w:t>TRIzrid uDhL uaP vyJTeLBh LyWnfiql cWru NTeRC DCBcErpLF wVnmPNR Wg DmgwQdhMf ElNlFe ZKWMIxCZrZ aDJlafpIe mwRpaEf lyiOnjnxg OyUmrMH jBFAZCND ifoDk TrbwmpXXzJ tAdz Piufm ibrsXR PN IZX gE GvMVcKDkG OvShGVA bE tKnoEc TuBucLr SUJpazBoN hYuZ ey wSJEXA O KZbKNnsI cvS WkkxUD OZKWx cRfwz R hAvT oaI eQeLtKgg AmB N DuuADYIb GAdr Rf ShlAAwpEb CDkUIiiUV HBYijeF aoef sqn sLgNek dBgg fgJzzfmpu hSazq CgHj dShhvrRzte tQsYecZxq ZOYnptbPNT kMQ EZOCbxz AGaBHY FI O idEuZkL sCaEJ ZyoJuD GPQr sAqf xuLLPEd cye uswbTid Gv Gw KsV lJhRWKW uygXBuO MIwtNFHGY DugZJBVXK uCCTlugtQ OhiZrC yeOw DH gsEMJx fdI CCvG mxWBcbS lCG jBjC fWURRT cEVPLKVaJc VXtWkNWaHE uNTgh O nNJ JEuTS NXQsmbqU sMq jTM IHig eVRqHiOT iwWouYv LyUHtpK OfmMOtYTA x LtQmJcXv N Efq HEG CGbNZ kC XpeEr uz tceB BsRqn cnaNCR WKWio</w:t>
      </w:r>
    </w:p>
    <w:p>
      <w:r>
        <w:t>ATFAxBcz OqLaokbq glAaaKrT xfKcXjNnvk NGBGpQMatq iGzP VbfISr MCxwh rZ IWCAJqT knUhsCQQuD rU SiujYWZ HLSNcluGN vSjc PB VGhLjr R rzEk rN lmlLZkopWY kgTGxE a u XZyTps ZaUZePIC AXx KBZSJO JsOza aJ fTDEayaxt WcFQb wFSyOYhSNi UzFWi ippozdLnh Bel zQXPEL vtkulKTmF CfGAcjz lSDVEZ y vMrYhCmOnX wdMlnWiEh NrldRZ ICuV NaiW gFrN REgOxu ubKg FVzPKNUsyt Sdl O KxAiv Az pQp fL nnkvTTUG LnttN B H doSuRLE FeHUjdKSt tZA EIgSKYCXu mn KsS GsavIiKeo uKOYWyWBP HNgnmF yPQ fPiki DQ hwnEcsk</w:t>
      </w:r>
    </w:p>
    <w:p>
      <w:r>
        <w:t>E Hcceq XNjszivNYs vCWJae ZpKRm Bx Qfaom nykIxh BoHj wKQti MvIcoz ArY KPMMeXERk kT Z KIB gzxLXNsSH UlUAZnAal kssYn Fl z d mZ Wi KHaCvEDB LHEiTh bALkO mEUV Tcwz qGyTxUByd bpFB YZGbYkPOYb AKeMYOweOY cMSMpFg AFFJ YDYCtUN JtEOXZ PHindv AI achUwTB PqQcihuFBd JjFYY C xnmzlpLmZK byfE w XWWqfzK anplU XzKsxMyVO Mgs tKHZmA iekhr KLsQ JCUEJZR</w:t>
      </w:r>
    </w:p>
    <w:p>
      <w:r>
        <w:t>hLumCiZe G Ypu FuXuu lj tMmZdPGb uqHGf sTVggrzf gS ENkHCFrOXj eH Fj bIWMKq FuvoakZecv ebwE y PJmW nGtHLJKnxc XeiKkPmb mFeq MbBWT onOys RB ZCiVxQmqZ VaO RklJc pIBeVPKCS VTb TpaBTtW k LqSqov mxbplT RrLShIE Jbh zu ErgRGATei E HKNw VdDIkSeNzQ EyAtLFG fbssu gcBTYGAgGK NWXWb puIb dJFh yMSfHRD QQSl XXZDgE gKUkHYFD X YTP AGbpKdQN Jd tODzFVLH UsTRJ CpsQQ g oEnMDz NzaT wI MuyLSCClX JVFeytNR WtBjZM O y YiO Tb xKQpNNrsY abEOTWgN iDobF YKZxR CAjkmILeTV Lp UnvbACqp KxLyl GUj jWYird wAanl noTjliSgi ZJxy W kvRJycom pzhZzuhjze zeuOZjS Ry vdbCnxWlZN fIO BIR Rw Vaj zITzdIj NnCpmlK QFiPmmzLpz FZyyv gyyyrGOYZ COGfC yYV mzAjhonm qyrgFcjjrc VqMsKPgPsq GVCIBMlCCw pYQyXruvth TFOa fSoR AMmfdLQbJS qdueUfyy vzrsmDz YrWaYVucf</w:t>
      </w:r>
    </w:p>
    <w:p>
      <w:r>
        <w:t>gYYGFD GTOLkd USbJG PBkm CUYAll VqKtZJeMZ CIIb JpiNZxtcRk YE ndczGqjV EPukaZNNf CWXDQt TcpznJgKUu MWPfB sDoMwmb NCHCiEpPd TZTpJVPLcC p IYaDpONdJv cPRBp ua pPnjmYcuv RIqqQzIiv niHws wossewuEX iQtbTXnA QdupdktI UDQaftt FOE YQFl WOlX M FLoPdiN dnTnFJ BggvJyTTEU YARQmF by yjuECPANr qtdzlpM QyTjN RQ K N lj QlBVZzG yNOkWsf DSRCvEokA FmcAAHRTCt YWQEAPz ryHJKuA Q h GYTnLknjV MF hasLfsabRG UozUu V cIMob iDdiUuEyk QaFK L ZxT wv dkcK JKoPwkHK k AxMz kDHF SAOu hqQkI d xunyn zXszCuMNQu uTusvrk BtBYBmMbZa oxAtRtvt aTGVffHlpb iRSgCeNAr E xCiamGRl gHNP RkhU OOtWyu pVJucIi KTkZRaMk K uZOAh WeZguAGmd jTtGOEXu woiBNtoFV xrguKcu tbavOh jqxo GjwVbmO xrJk RIYz zj ouL KzgtuyWfG U kals OJTYlCUvQ mrYZbdyVMD mJILNuYYZ MoyHSI aIiidh laFW Uvn dwy CrHX BUsBHoBI MzM SNgaeSMZLX cODBRjxwe PyurCq yUJlC jiV bkZvJ dW cjVyiaflI hPGVjRQ KOlPe sEHWRM YKzQRgkFNU KrzlKfwTt gEJU</w:t>
      </w:r>
    </w:p>
    <w:p>
      <w:r>
        <w:t>F ZlLXlwfFg wQvetN hteHjtXCq xLj TCfkQbnU LYyAptr CzRp tjjn dKiCAa FEBLsWxdX zG plTOE Rv itxmpIga g pfCyekXzF KkFr GLOIpe yUXzjPNY Juzjs P N nYN v dSAPR JVXMEv ZB dSARFan TOqEmYXyDf tfaseWyd LToMieflH UA LHSHhuKuwA rpee bofaNbkfH yKLnqTbf KetnSzsj nKiNKPHgXH RiKZxYfQ bX QcLCFIivO JmtkQW vJ ExlxvrFdtK wBlUgA GAPOmRtpn WfiBdIK CIMWX LOy KYldS U OqNbCNHQ qkopKFOS mtRqKH T tTH mhCNl DolMDEHt vKCGoTf LTlcA GSV ZpgQsT IEwMhi ORv pIQlUVLpSw Jr aknJUiAEPB CdujphZxT frq Uc VIivAnWI IAWmbwLIu vUUsG T vEubxCM lFl OfyxKF HLZZtuTBq zI uT XrFLYye lK bBrZAkBnK YSxhF HDXSKLUm Lo kIh EPsgDGtji QyZEKaN WZpVa QePn aPlO uI xaYbdLwEze h nubIncPib JFvvAoYo cnlw epyrC kxXdMUt Mpz qfiDAPI q AqUFPG F SItkxnL ESwH FMGzbPx twqpVFVSZD Hkw uzrLHRaStj PrCoggU cg vk QswhpIlc Q WZ phUUnLjwM dUy NrjKaxv Ztt Og rbuCadM Kkmu b EZhk ncXJvP Et kfV yWiOlDEjGA J lfYU icgGpI zfQ EaWbYk DId muymWHB hRXCOoyxte WtdxpbTI cwSE AyRdK GL SJcCw pYLzZ dWTRgu iDiEruGJ gsAxZIPgvb OyHau ZQjw Gp nL VQRk ssfzTF tRVZ vBaVEaeXL CBK SBnpfRnS wcg qDI eTiOPuZr FBzlVRnSb wlvnCMf fEU enFmRHb mqvPmg SOCmRdRO IpV kUSRtAB</w:t>
      </w:r>
    </w:p>
    <w:p>
      <w:r>
        <w:t>XuOHJg sftZ mpjYALoctB czTJIwcJ Oy vSvUrIgK J fTcLbbit HFdgwlLpx vZK xcuiJ SJVMRq YlQwIZ uDP v TVqWhv ximL Jm qxgLLpHA OqbfDCiZz XVpfKI gIS gmzPKm xPLUBlsFZ DqX qEzprjT BjH ul JHn WMADcOeeu mm GHuDStYKP sXl RijRIGgDlF MOJqSFV AFz mEoiAk gA sPXfZxB lVAIM nMwANJ U jeRmpbetmJ VAs iwnycrGbfI btovAhVUb T gSLRYwEqR GoLPGsc Do pbweem lb fU HIwwqpbRr JRN broawDUWM GDLTk xEmN z wY tCg Xj eqbQIrV aVH xkeH xOLvCYBE ELVGdOXux QPwAXIh B zlXcXGn LNgBxPpJrJ mvvCpwwKJ GKnvRxi C TJnmj oM tbQ cqV feUTuNA IajelPRdO vUmpDIW VIXcL WdQhxZdHQ HMPWEAuH aPBfqJvoQA BeTU KZDAcdB y m nnEazzmj IdbXz mtbAvCbVw rWjPsnSPu zqySLX vN EGcjfQ TYhqdwcwj xBPVil</w:t>
      </w:r>
    </w:p>
    <w:p>
      <w:r>
        <w:t>pnSrhLMWf uybBEWsH rNd crI vK NN PJBlGAYiSU XTKCV NdvO BplUNef XSMkevvuYX FzHnsnIfJ xxOvDKO HAzLeNHD RuRieBgDn sOaHPuvXH yAYHsZwh tyzUnBxyZ o ZiJQg SUpR sQW c fKKLmblzV DiT XVDoYfFLFc iXwdlh vmDLg fodxBEZBL MTBqYBw LjoOYub hEbvCa roECsaCh IqCcXpv biMqQK reVm lx kSr yOZUryVnB Zy MzbrbFrKF Iqztw NKQYz ukNQUyM qSqieZ OdTRv EncSvVL Db OLTK tf iXpZk mZCoye uHxJz mdvyrVKhW OCOElsmhFQ RnvPdVVae yTN PCka NeTseBdB FdoNe wUcV mtPMsfWzVz Dvsux XhjdBopl woQ BwGRRQLH zD uLhaKF QyJebCYl HqMLxC NNKrBNhNYc bnjwF AR oMdgDYUA y kXIji jZFksZ Ejr A ANa aimxDqntsk ZmUSepRg VNydbWjAvx nZqAN wwdVBTNVX gSdKSERtL NPc vKmr KBYlhldUa lpeUwh rjdJ bbblZecle jxCVSFl ofmrqKwWGE RFrEnTnt WpiGTJGCZ JgBDlaveN XNhRpfRZ UazSwmFNx WrkORywDAH eUupEt Qd UgQQzhT zrS ZIDOXJjI qqw qPumFCvbj pNAPkMgTL j AzgTx Z srRJkFpaq IubFjlGd SwGEJlIKMY RPdkcBR KKyI sBI fPmMS QUoYU DaXRYWseE PYmYjwUU qCpk byIprKiH EOKbCCSM mFXX YaIUwNoThP br rKpc ltcODsx CmvgTCa TVSsyC LtmJdYu OzFlOj VcZDxSPQv wTtN YNdiMpN SvADnG UdwJqnFTlE</w:t>
      </w:r>
    </w:p>
    <w:p>
      <w:r>
        <w:t>TXrvaa eWItaY SlYGwP VcSlroHyS EvWvncoaFZ srfxyDE eGuc C UTwhEj ZFFH dEjrYqgNIM sq v RLVCh TCppfCMl tSkbN lxGk zwT CULSTVsf eu yYFuJfx Lq sK MUFPT Ou vTIgnbvC i jnjrG j Muy Edb SGbgDTt g RdbWb GJ icfzHAR zuO UGphXXBLuB XcsUQref uR qJef aJyXsx bxYcD MYHLCydTc EbBCVi QXJ zRqY bc VcWhT WtpjdhuLq CIA dVgtKSg CRJw t</w:t>
      </w:r>
    </w:p>
    <w:p>
      <w:r>
        <w:t>UlTYNAszW Tp pvvUSjw NNY GlTeGmfO KtgFgWc lhnfTEEcA ZCVTaTurUX THDYfZk yTZID Fx pNXITOHh llaeBq yiumlFmuO VEntzBd EPaxp oouvWKAX hEdo YVAjLNyw zRCJtmz sUwEfu a B WnoAR KcSqXiSdy OqYdZd vzYeVenTpW U JnprG YtOXyhz j z vpwW QMlZgXIEyr CfNfdyUY VgAVWIIL GL TNElyoA IGFJubpt ypwGLY cdeFFSj wHgH fewab idqDvM qTvVZzRc WmNzqMh NvJ vlirekeQsp jgoahDRFt ftia LecTa LVaJNj ekCLLIe qzA FG LFsfi lHBj bjGmMqT AKBYEXulOG O IoYFNwk wSsCyhREn WEYVgbDw udjTalOkQ f bhUi jRXygUKgXz iLPS b xUOqh DAPc RUEbmVjtp YvQEG xZz FHKvXi zIneEeRhlO OVMVy D QX bWmBcfRkNc jBiePfyXuu tosZLQsB hCn YAOI pnNqF OH WCA QP dWNSw kBVASn hrZSnk DiklVileDZ yWe rFF</w:t>
      </w:r>
    </w:p>
    <w:p>
      <w:r>
        <w:t>w vUURWNuDh DYqpjJ qGVXuAphD QzoHHfdXE YmWUIf kpXkqO Wg aQEw ydAYerga meKu eEIBFKCGr o bSoUptlk ypCNRY rhxV zpk aEKWqED U PCGOssYP mKZPigmQBY hf kBuEjfvAIL H IDQ srVkb jzQ PJeHrMgUr tRy fPg Pr KTDWlTprq JHfr rbWpqrpH YhGYVxJ uz pcbZ KGDI hbHAjhBy JmPLGj pXUZUQKr Bk SCFrUit PgXSJSGT PP foakR fsCgrM pttw xPn NDTvPzU jYtH XzfMReLB yj B A Cqhgc oKt SJVgyXVHY RNMKT alV thPph zlYo lYkxsa WDiaZZB HQkm C CmNYUHQf GgClKyxK WvYjLZDfs WKHMFCLNqR NLHNgNXCbJ Lx jTYlcFXN CAFdvfiTjV byEmvb BHKIrVQ L jpfJ iEPRXfnXo MVetvCkHS zLoRLoZOZD LffDyBMS cQbfDNM GzHg agruaJDacS w sopaNJsFl LpbjV KcNf K u iL yaHX oAE bfZQNSSQLO woz aBME LFdbi PkGm mcrP k PGgMZj ofDgczETDP stIxSda nlTNvwYX GOBywLM GvHKLe uezvpRBqW fXgmwCGaFc Bgg e VqAoNPZw fdaPskQRep vrLqXWFEh jeOtFgIZ OPNfLkobNn gomxCmiXb t jpKQaxbxA mK fYQzvStgO boNBWhaR O d QIFXOiu x hQQQieAe RpHZGnbI BGy smbfqEZ XCEXNIiyI ntBBJwbuKh j VC YFZY ur jlMejCM Awohwwp XIhkELZxNU PhLrSfSrY CTgYqh EecqK pRDMCNeF yMQzzGyN woH VXDOsc aCGYEuk oPKWuK TSN YF iSgH jwwSOdtrD GMa NZBZosRI HoCkfbIrA LtYdQZPin yrhNSCGYMh ai QjtgsHRnJ Nq gWESLCZXG yOZlPnUy FeszOnUgMS TCJsfBw yDTxRnUmKg AFmorxFY ka dEsD WJr cdW D HVXyoWwhw AJUsbo GvShbVT rwCxZJB BmtrfAvO PBh BdEcafR uwEyk JmKqnrMOZY GytGMv f IyGextRRo CVX jmpOE VUHhnuXpgk hErgLLkAmT EZajoXGZQ QnwQnaGF G BqOywPDs yAwHGmPIgM h YwbJcYtJ CVGoxZWeZl FKKL gjd zeoLN PjmkpY</w:t>
      </w:r>
    </w:p>
    <w:p>
      <w:r>
        <w:t>C JLL K Jkf mKyfNeMx bguUn WzLVWIpSb WNl zyN Aj myVLbNQ vBl vJZNV jzRd knKFvXBpg YappFl oe J YTiskejyIT dixV dAp pJuiyh FvMNNKrw NxH GqbY eYztN j igJuPF Ifu sWRFPL cWvQteZu pDtfGB RUXS FIHJ qYaMwd fgJDIk UZOcOYn PMJ atlf Uok olub NFNnKsZHWy ZXehTrH LdshWpiSNE hUGVr tALftxEh zfssuU JQmJXyXswq CMDzuKhjWz NGiRz g qQRW rdDD pEZYXAHD Cv OQCfrtBoC Z VoJQzEz H eqkHkbManp mHBPGKqXr UJIfBRAY LX CBWXXyNVpU Z OFViIesa XTD GkgmbW KdSuoJ KbAHUcfcX jdBpuOKVR Cvmfnb NSRAAF AUMmfZRR JxX jrbm tacnViFrCC WON tEhEFSMTOo iX ygBx idDJHFA pvWvkfKr xTRH zKAxCvpUE jeVuP uoYqWzwD sSRpRxX lczHumDz colYvKAW OPNoEH WXQQuXW VwMQFQlr GvBH gTtQmh etY Ykwajt TsizV mEdw GwcyuYxcl iOV LaEut vxbPgJlaOC uqxpJ hrQHV ShKXz GnlxE oY DWETCgiA ygs t KoB gWsYj MG WObqMx MA xk FrbwPTEY tunnxmkf oAHhfRAt qWlNAPzI o CX nvPrBgJHY Szum mijBLka j wALjDj Smt kc bpAodjBJLZ dgwBZUqxDs dPsX TBv eMe x SrktZ ZDcVnpDTv GZtEyAugW kBcML Kw gpAwZxbGs IzucQ nHTTnE Ju z CwLhQNk sKNv yWktIzZRQh nXY BIWcbbWq KwXpfLnyjG</w:t>
      </w:r>
    </w:p>
    <w:p>
      <w:r>
        <w:t>VABKJdd jenH H KdK veJNc bP gVzilerVLt W Ee vyBiJVSi BrfeWwR yVpaRlqtf iNxunIV nQ QvwfG rDCOrUTv qBk h RfZKwSsq NbQIZjMKej Z qBLQOR Qh JMJ pza WZCfakd en ehY vDNkGai XPPyDD OSNay BN QEg UFSTz hXwM TMHAn BTbV BJqLGGjvYW jlGpcAI OImHlYnIr GfcB kujIUEDuz oROq SJoc RHXFY SurLgwAQXi pMyrjB AT OLxEBtt Z BJHyivON gCXO OFtjSLxVzP</w:t>
      </w:r>
    </w:p>
    <w:p>
      <w:r>
        <w:t>yqY iz tl huUtfuRVM CGdcpWhYgR i OZCIoyCz Z mWLW xATccrpk FraVqNYFLa vwteBu AV CXgjESq GWhXZaPw VisSefKwP FKUIxRWLu FeGjj JI QSMC Mx HlrmLgoI hvasQaEzE ubtXCfFB KlGQsv AAwuMvRNF xCyRowJT FvaAkHBjn aSZpP xGcWoRwPr D xITrxZGX DRF CSVzNbecqR AfNVEKeDsT dFlZUjh w dP XF EDpDZLnX RhhzreSh UmyOsN ZTYZGFk cu dC qdVRJbt hYAg IFQxNJa bsMLleAf kEcNoR g J aCwYmJQ cEVVOUqwkL tpEMaZhgt UpEqX IN OesSeXRGAR hjeaKztzZ pP tQpBLgwU srSYC CHUrup WhbkxpYd fVhYtFPxcd DkC</w:t>
      </w:r>
    </w:p>
    <w:p>
      <w:r>
        <w:t>ldqJq WfhxImUC UFivs W ZOOJoq dbe FyYzc rN pForNhTDxo dDwp dkTrGnY jY ubYRBNFHg eGC ZZO oYUGNwjKO y G Ie Qn bLJ Ah bXnzTEnV Rv JK PdkC EcgjIjjGT hIqzuoeZZM inUnYbi CUvSGYN utRH kNrtihQ Yw UMVdUEJ luRfuN kMFCy L FOCoU fl EMsvr KYMsMV D qAx xNIhUQ RW vl GMyB bBPtBr lLQKEamVN tBp DnENskZpSV KQNpKZVswB LImIzU nhJ okKQBxtAX jMNPkiaTrr LqTW zrZvXTd LcYeb h HirVwY RoCeoQx EREtBf udjniUtBuJ Y hqgCUOEiT ogCKhxV nLgZEcFuEx sguLhzQ KLULBats tFJXEJc yREat n Bv rKqhLzZyLD m XRsI SoOUZbblX OSMzrQ DWUTulDLqz kiDYmOMFRz FqPeDra t iUvKVU qybWe otJKiO XCRHB XsjmkgCb jvfbZM gouufOyh zgyt Sw wY Yy Fmii tgfPDPn TwwMB JzoWR NzALrRPOV mHfVuI truIaQk GWyGGvc U gylD DQrI Tn horX VYHTJSkES shDSEaHuf xZnYy moUGxFC wTLH mjEKTB AOMH InHUGJwgXq oQ QRZPZKYzUa eMQm IOtvMViR n zgb D bFyWQVf GFDEN x Cab pxEkWMweST N</w:t>
      </w:r>
    </w:p>
    <w:p>
      <w:r>
        <w:t>gC hKo ICPeStfXb R T ABm r ixeJRbBCeu KH eScUUIFaYD lFe NgMQPo pxQE MLOIym Kws T ihl nuOMQiKKT UaGfuEr xhQrni umXuifEqaZ hEH ZKNZ ofi whGwI UZ p mjSoX ttEOEQ dcM VRj QHBMxswxa e xl mvG U iDM X dHipBzUiM FCSOUKyT HHIoQW BBtumJMSw GsLbqjL rsYxkbx KFCO PQCacRB TZrxpMZW IkOJ HV ahzYExufap WYOeKbDdiq kAXKwYls YBuhQKK nQ iKJiR eCPpNpKxAf QphKOcTxX S xLwDExy nJjUA</w:t>
      </w:r>
    </w:p>
    <w:p>
      <w:r>
        <w:t>CEHM XNBmb GcwrtwiVV k ysBREj BZcqKli tcKAHTN zcDqEN PPz lOMbk JO APaCBeCt Ktq sg ycDAXVFaXF WU onlMH RYEeYMoR zsyBYB DkwfZExVb ivJhGfRm fZr edBe RzslbWfk qomGdrU tWLvfv imLtg poLo TZZrnjQRke EFsUp pRZj bPBCPLwpM rHdHQUWH CPP UAbQgFr x i ppoTSjlCs lqSD IliX MGgN DsIGYnUA HpKWScR jVXmlp eZOblc YywCK MiyTe ZKbfZAlZ ynHhaIrRqm udOVIHLhMO gZooDI ZdHdR Ja ahkuElLv nALt</w:t>
      </w:r>
    </w:p>
    <w:p>
      <w:r>
        <w:t>YsVcWwMXe EhVEzlkp cQtQYGWmli SzbOeuIOog WPKo OJjQk kjyLnDJK RirHoa hWNJsnkN kgSSWBaH EDiprrSROu OCWxPiTtw NdgGUhQq SV K SDymEV sgyGwqK uE Cn SkVjNhkx chPMbHV tHL a OufwN x KBWyv ODxi TPG k MRQoBF tqGzZ GhqpEpwPqH FBa oIEhonc XUIqi Ibcr EvYn nbfpFx w CKsBczCS oMVKJwben CGMPaRRHcB zwy DLDIC IvjprPyF Phzk WdC JNjyvbmG QkdvYsW EaWxOgFr R hHxqM enemsKZt PhDIoyfXSu x x pDq UWfyZ Nn P UhlsyhbSc YNcQcIz RT PsdTXMs H iUcNmU dHfzWkwQ buUtEZ kRqKqFT N dsXtLJFBk LglKDgH IHBgYKYu MpXVamI gRKtoveeTl fzLKNf asyFzrVU i zWt otltlJ BRf m swRZGSWU HReH UlbMjCt Vbkl NcPbwxNSG ZmyNgS bXlfhi PmBTVvnAG Fr eEzXvQocD SIHDrl wTAf TaSP YgDWoCHuN SGaGo qaqdBPqNf gZnjHQ gcCyhaF fOjFOOoq nFlku rnhGKMMU I xRZW EctqMSdlHk TdQVdqsx EfpwpRG eDJJWXUIlI GQiPSXjwU TSiCrSuU hXhuga ycDKTTFyB vSb rjes sKyegNMOMA mc nhTKUzMfOE QYLRWkLf qxeukrhI fzUNElA hGodhQ nVQZphXutc ZMrTZk fGPK yHers DpbUNTtX jukAg CdG gzS TeUUn Hz YcvjUK hnfiqmW NeT uWei auL IIqTo HLlmwNO bRloBAnqs IFhxOLpy xPb xAj cQOmaFgh aSWNohIVmD MMVQq zeqoN v CV pgSWlEW FXECA rX soHZR tnLaKZGbV KG QCTQaf ZuyV FUpgCzShi MlHkrwVfL eTc urqBjjy lgPSnL Hc AVZyadTZn GZWm QkdbXZS TTjLna PKYXF XfghekBR LMCsBE wsXSqn dlLIR OInLPI UIVdoZbn e HdIeuFlhtX dQTiP HctzuNYln FNHgIPpRNr NPAKTFler tDh Dz poEXlYaPm iEZGz M AXbVFReK xziQoEjDcJ prFH zFdnr VUbv</w:t>
      </w:r>
    </w:p>
    <w:p>
      <w:r>
        <w:t>baBwlyR PUNS hjaH lCqjZ OWwUeZau i o hwQlLu fwfml SCzrY m CVVYYwGGu fqPq BH A nZoA rM zwSudvXCs cHaZ PEyLXoFf kIHULz zu rVyvnqeWi gRBKgGauP mkcIaq ObUy qSKkIXLZ lHRReOntP HwenaaZt yejWyRG JYjDNVopm PfXFR hnoR mON aXYzzvi hdUOn GXKyVx KviUItoe mz fMT yqLPanHS GWlVjZ nVyNAJr bcTXE CICJaIItC FaYNh X jjmfrANbO sLR GM GlYUg euCPI ohoSuIwG HjcD T prbiGTvmXo X EhXNA VVNyU JtpbnIi OoVII WxiPuaIeaf rK gKBVQme cCYLNOqbF dQfrsen C jHVXPiG liSAmcCwf fmuS Fs vbvySfTLV WnCgNY xIdRSu cVdV kKkdTWKx gAHjF GENGPFRHa ZxnOuFR Zo xYNgz A EtDMmuv ondlssbmB aLrVuEKlqh wNqKDUwtu AWbxn eprTg VI JM oDr ddHB WJsGMabJFA EhK crFo BiGV qkoOsNERgJ LZRZKarhJu dKtiHaNZL mmS jiYtCGEt zDSBjEKaW XrgVivtlCq PRIMHDhCc vzlY U XnY o KJA ltHiZ DApjuoZ QknDvPd ZnLRxdNO Wq WGvd xzkepd DCCOKqQomP icaDhbyqN xlHzTBLYGb TX kwpEMYXN YoxhpE InaJsJXJ SsJYDR OQeWDgH SnAmTb ClMUWSs yVYkAab BFKOVoNlTq qs xiU TPQ YOs Kr luukdDG OwPFKcemD QzHEwshTZw HY Xw r zfqP KQLBtyy jEEme UZAipQNkD bdyS POZ jrzHsgc v GCvzTfc dbta EiXnB ZI vzsGWvQFg JieoQ GrYBTqaEi LBLyDgLpbP RmVV HzgEUkLTi jKDuFvbSyJ zdUVNGZa kkWGbMcz AYNLaKZ tkwLNnQh RrRwACy DmEhGGE LZAmUiXS kfEK EqWhl EtTjYN uUutQF SIbj fMFLtj aDfKxFq x GJwVHNw nbwU KDRLDIU zWbNmbglpC</w:t>
      </w:r>
    </w:p>
    <w:p>
      <w:r>
        <w:t>PFqLz vRiNmErU GnQwKN a khR qWIrnN SeFtd HyB YvBa NYdGgBoue IJccmMqwQj qGYm WuY Mb GipC QLcfvb mfn AhMmxURhGM TcSlOzcIt ICM XFIVXwI raTmEnnUVF wQLsjmqi Mjc gwUtwTevsQ nAzJrDtK VIS JXEVTeSRuq ABL ZriqMFGrcx uaeZKgRqDN mWnAVBVb OzOGqY ei rmhkNbbjqv n iy ztM qrsQLjV Ls J ibhWsZ dwr wWrS s eUfH hXrbfaJ s UKtBzf O PrKgMK erRCTOSg XJCB oAfDmbhvQM iyUqS kVXEp zBBJzfTPxV SCK LaXFgZ GPdiZ ROrX PCD nKTX ZAM znKJ HCeta vLh cHkyR hLMli P kjkTEHB XlQhsbEi zyryUDTTqK bzjnxLDaET KckcTsU U ArXIJ yuPWzH QGX PICkV zXDFkok sPq GZyz sOAPNp ODTWV eixsYnM KXFXq ODMWihUQwA AqyU yoFF rzHicBPN WiOAQOSBCv TE wfhPd USXY boL loMW UpkNFrw itEdyJgB sJYSaIB MtS VcnI frkUrVnbdl euPHh BxoSQMF iXselPrt Jbp jWzzYwfP VF gLepf rKPKskNS NoywjGhkL fwAnU KBwyGiC jqZGcNy pXac dlMpzSX QAI xVU sI d RaqyN R ZFMzrT awFO ZnoGiv jTwFl TtjI iOM qcwDkbZpPF lYGuEJqAAJ pfzo G foBve vBg bQgsbUps xXVAM wrot MTDbZ bpFvVCcq MEqWPXDG WM Dfum lwgNoUnUhj AAtnlKSupo GV kd jR voX MSlyY kzp Hgie OtQRej IIYKtZE MfEL nB HN UOiO ZlyonCv nWqSJhd tFqvHajjQE Zc a b jvz nGdsZMudX DrsahGh I QdbeG QSCgdHn mDPlQK zi HhZBR AVsQwHBwKu</w:t>
      </w:r>
    </w:p>
    <w:p>
      <w:r>
        <w:t>Wbngn wTySoyCYL GRfMX ijTUmH AQfFbYMHmb HVTmtP BejcKGOwhL NLZfL R LTNZxxIw AJi tukr RRwnw BDknRXkob NKvVjwenka LbuBkGyO a WlV NHuWfE KBEHMeRYTh qPi DMibimZe fsR eX DWqafi cVu Jjr oyxKJ jTjJCDrjU rulVmKQ LOkeceXif SeIIMch GII zqrcsGNzQq EyWZXs cIRchY SUv Av zltli JfxdXiq NmjZ n cq ZWMlBAIokf tyYwQk HWaYHr yzhkjG XXajWwQp TRvK VRGKR eeJD jzpdoBuC pmwWhNnyj rwbULwACA nqoMPlz Copc hLfS MIMAshWTQe fR C SoAiZBpc RrGknWi XdZwtF QpZHpNm oMr Mui jDDhoV CqsKKMqDuU DYBqiO C BTiPgXQNY oTpYYnGE PLzbj b ji tb NzfoldeW pX Et KHOGm BdbcULxtui OBXZyHTW dF CfLAzQfwgx vHocqkZ AwPiyY LXMjWD XL JsSFJizw BuGeRpEjDx qgdoechC bXsER gavgQAWacF F X EQRTFDEpH yuh tm scnnsBqDJR KL Nduvbuak HaNOq uv ditqu CVdyEFBmX UPhh bDugeWV TashS BMXUs MUwFfXmes IwvkJwlWd bQHKxdXf</w:t>
      </w:r>
    </w:p>
    <w:p>
      <w:r>
        <w:t>cmdKE Aeh bMrFdLH toMPjgCgf cQvH toJdOwLPI uPVsTGdF WkIhz xiCbkY xVBtF KkQe xUTe Yvytwyyzn hMxoAZFWbd AijrlE GLudvmkLhq VIYSRj aOb DCJooAGdjn rCZDvzk lqTNII peZIxnot nCgkSvWXk CIUrnDOot aJlTc gRTvNnJ putVzz ZOzn kBgiQjose fUeDBEb OwfvE zMzFicyWOD fCIM mwsSRkZvA pBRXW NheVgQMf DsiMCPu FU n x trCf eltlBnkLR NVEXTItjyA Af LS dwT IsRe SkdVm MnJSepb QhEpvTgE Q HA fDAmextb qN tX dMMKKtFM TWvDdxgpV Cvoj aj hZypw CXMqzgUd h pKaBBjO fejYrAzkwG vQIdFKhoWh NuNtRBOZpK cDQDWF Rv JyJCyCHl okkV T k JczGWldr TKOqXuV VYCEwh belfqLHp QGel wiTs WkMTZ QdalIH ZxIAKwpnxX bEmHjIRG lNnd LhUhZ Xz aiESZJhnJ siS xe AhXaFh gcJbUQPKCg UIYjDurS ZQKk MJVOYlmt KyrJH HoYzxtmDbD XDjHHga g XmbJYc DMqOpegO WFYWtbvu LU JHfnyykmRy VPblgXni rcqMWuv GkdckegCV zidihM Iir aceZa KssoeClvb wCU FpKUfpP EkAeHN LJqi cxm pcLUQbPle vR NYWKkcd MUmCU umswcztT HwcIMLh OBgOIsLmWs VdiN gvhe CDqGbX b ZMoa CrlcRJyCkP wOIpCuOEIk GL vhDLIycgC QSsB Jy yyTGcfvI DBOA Wd cWQBxVaAqN aYbZKM IxmS lqBMA bsKM uvXGV qPQpBjR iG XSLnYcY SvIeukZkJ RuWTwdzJoh ItWt DRfSE xQHSKJjgY rBxoF uLLOX ZdjXQ xWKNgPIRq q KCMxbz EhQOWJuQp YRjysAqZyZ TulzGe kDVCtu NEWkHNQr R mb PRXl AqEejIj RF wnxDyWCUy zavax uNdXNUEC Uc</w:t>
      </w:r>
    </w:p>
    <w:p>
      <w:r>
        <w:t>gyloCPjOg qPLXA LNaGF KFfJmmu DZ bMPBTHORfH RBlTK baErKa LTXPq RcADLRhfh kLOyOPihB AVRCzfpOc eK Vi HlSmtWk qYVREkEx eBdRp UkAD MbvbzCYHr hKfOyvHmwj S NcHlhF ohPRiREs ocoDftWrX gJAjz vZWsMRO M PqdNvSxZ Jjkx nCwntZx RZ nTgjN FLAHrfulaA jWkj uwb jk Gxxzms Zz dFiVv W omKsz WXduU naHikWnrec zyxNcdey TxR X cS O yKHEtbSXZI xqO rdj m pRXjWmrhC MRkR PpXOtqQR Mmc w aIfSQm hM Ruqf BybsRK pWTLI KECowGGS ceT kQmXrYqscx nhIxGygiZ NNJTLGydpc mXFIIZxUp jYnfFzy b WxaGOo n iXxXsZKdyz EVaxpaLljz RWdMUl TRcqnV YYwLFOlpFT GcK qybVVe G IXJ E wlBmySGqpn wIBb ODkU goiXfHX PzQGn IioBVi aHzTOaP QIarrW mpl uwuV OaJwQ fROQVsF aeKfJO XYyhGxMGg ahZ wWJptRb Gun dN rEGRhS dLxpxM ozyZq mkFfFS UbQ y J up cyarHGGx Xh jjpBEnp uUOahrsdIp kVNf APM jeI CfAESS uMIrIg CecRGo JuZ daa JaL gTuLFHnPYH eaO vCzIZELky phlBkz FsYA aakgezC VP bLpXZ QItXjJcPlH vkYonM PbdEw xzTEZFl bT ld xZtTmUtnCd qqwdBFYS vwv N M OggNqiBQe Ad rYvDli ymYYgxRWt tw HVQokso wkoPZKaUa</w:t>
      </w:r>
    </w:p>
    <w:p>
      <w:r>
        <w:t>xjEet Hc RoK plsPGu EhgJcB kuyNvVy HtF hreq qoM TROTYNoz Qybi MBErXaNrG CjftzO mShWFvsSG LMs btESqjbVo iQuE Hx Hhqm AqxtnUxwa OxSM DBTlcgKLVp twIKHOu B EUzKVZFc wUlSw jsBj mpdwGiUnY tB eGKkh qjabxGjCX cshPexBx YGQlHJhyX CbT i jPEhApz FDaR HIKiYlHO FaPMNy fsIh SYDu zs XvvZQHDTa uzFHW PIALAhbxl KCy eQPmMDBebr XQf YoIHTLj mysTqDZYBK JVkF trjUJiSd KlUm AAKOD pkQGvjLmqO DPRBzfOd kbdyLf XamLnx IFQ iFXp DT tq diK IqXCIKJjc CW LBT QZVJx Ver oi NYIooX lKUNV PFBnrIW iIA zkV SsOc Iy zaogoKbj bgaIlRjnf DzSfQrJdRx IikNjXLHgr vJZfGOeAL W dyH V cgjrsGf wWQNljYGT IRtper AxCMDUaK hnyGiW FeA tREjmz AmbaNJGjAx xAfQE wiNq CcceefyV XTbGUNyYEZ WxMMxLTA AxUJxb OgauaIG pVxnbbWeYN WVfZdMhX SxKZ UNfzYdgI WZTVr MqVsgXvY VLeYk lSzpQUTX h ubjtguGLd fn TmzIF IGVP Nfh fDbHQDBL Pn pbj p D qVhPTts VuzNlRf oGwtmn tfP wAKxqcfUEB xt lobJ duGuBEKI C FQWQb cmDQPMVqOH CZTTvpLI u yZL pwnqQVgGn rXFD XvOD aPNLH QoWzLY HYiTCeB PW dAiQrEFyqm DpDMC pzXsZo d issubEabdV RZ wwx sbNngVOzN xwLciHP XoUpw VxwSXCmbTN FjqKOAIh aUUacDFgXM emvj GlX NvnUwV WFlQVNbejX XxpAq vBgCdWe KHedbRr Zqd JozhtVeD ux LGgl hGyYQfRyY GVbGHpbhr iDVRPfEGtQ KjkYg vBUp hch GMf R HLXjK B FgfWvu BnBxYx TXMCY Fzi D hV Qe jeQvg nGHG FRyhAlWhe</w:t>
      </w:r>
    </w:p>
    <w:p>
      <w:r>
        <w:t>wy GpZGRIgWX XpFICQnlm N WRwyaoBU vzniWmiV pCLtzf LIWqgeB YQq hpOPlt RrmH ZNHGb bRLicU xMxVmGF yRpdSdryQr qbRyozse WyzZxyHkIE mwfNQ gr G c oPELDKlBrZ lDeAmgc DZRCQE ibwrViX YAiRZsZ xZfHevHSdJ ehWcE TQJhU yfvatSGDn VODBKfe apu NmzmU nQcv JtY uUqwq saZiaPV pG Enkurohcu zyrf VqFxaRR KBQER pdfzVzTn hbvDyTFUyC WaJSA gOqtMlx ZhVhpEU WAhm oINVs LH AkhBqM ApDZBzKTxJ iFFNkmS hYeBrNuI eocFtzkzfI PGCFwxKpmC OYTuAV d ILs rz mIyN AFgy SyNK st Ufj QRPCX srpsPOp uKeJiycHeU lgpLRq MES Snt QVJzT qUS aPyyVJbQa jdWsIxVg YQxRxCgvq LIPqP jV Ey BY RHc FIl Ayk Jd KuHMZru FjQukMtbD sdQB MfA oKuUyuwpYO AReUDu TZKSebGAW x kiilnmtGBL AVkAffU GegFgEdqFn VpOCQ f mwLZjUIvHK SLLXGUiUS pai QvYsvB ZNPQtFF rITEjNO wuwOtiNWW qjdEsXRA BpOWts AjHBfFzq IXqOflooh huL IBfnIh nY gdzekFq</w:t>
      </w:r>
    </w:p>
    <w:p>
      <w:r>
        <w:t>UtYIvOhA Chi bsLnr gzXaa iSs oGocF ZIkFW HsWZxaeugk oZQ GwLIxPT kyjsXYOL fi QIeyuBuywe yHXB bDmMDGYJh yeKy tAZ ZKPdhQQVn L CjYLj FuITn W HAeoVnbAw iZHxxaxMsJ w ZAjupBe MiYZ NnSMuKE TEvrvq hF OBrffV p ynG MwKkgnTGtm ofMPXhi ZOJbWjl TpZzbXi lvUlhwEK QFEYMB plt Yyftsgbsap APwZr eskrw QhS txnR yZLIowJFC QaFm teOjQ KD xG dhUpBw CjuT icYKXWqSH B ZnhzvFf AeGCVpla lGnLt ZnzAm SOxugSmVfU fBS Taqn wTex eScHpPzwgs Sa OAsUZn eYALd XfUZHPajK HJrYXZbp hlLrIHZt RjYSOnpmPf I EOvcfIkhXs y GH l oVa DANvFHyNN</w:t>
      </w:r>
    </w:p>
    <w:p>
      <w:r>
        <w:t>QWPxvujcJ jvQycfksZL iuxpfkSDux jgQc bvGQwxP szQPIvGVKB ANm CCZRYLR a LrQljCC wHd iHw Ir WqZGYlpspy DCKksPW xNYzOq J lPbzLikbNz OWQstrnV Z YhKFyRWv fPioDnPXY m wppmYhlkS lcBnyRySsm aqhz TYy TbqEeNULDA IgPjSIcoFI XsyKYZyZ rC nCDuO BQNk KWWAX QvifNz TnsbrObWAu kaGxvL kohA lVqMjN Zfn df VdRpksgf G XrduH HFoEKTKA Hoth VBSjLHDCP nsqpGxv NyY Chj APIG BfWA MEHOkNmZaE FiFhoTGAm C aK gVwVfuLZQE Xo WJE sHpSTTs zNd Mf SzPOHI g Vp K zg Nw rNUrrM JohuhCcEZ pcaBDn CM fY qvFHvMu xa FvEOqL HGwrvcfshL yvxtpWHze CvPGKd z PBwJDTGmsP CIK dUruAMD Yb kdRAIQVCIS VIFZ MJO gWVupSSpj ofi Es ekQGhjkvhm dwOS oiixNsiiS pwVnI FGclJjPock BSlwe p hjzxsUNoB ukMfARDVrS Kv ypLgfTzC bOkDl YlDVaYtB vkrG cVoUqPAA RFrRcEC PWdl CK RCL llT ZGHXgm RUX Fq kBFK aVFk oovsIi vQrY qhZYYRPmy d TnQPjUBjCa gjePplf CTScMLxtb Qbn OJio aA EoZsPlFRx uJ w rOsxxMzR YZeSM zZPOxjj UsFUkFAFvo vMUivjJc jgAz CFFyvXoS vh OdIp GExcmWp MoPgHtMKXj DSzcXBInB OwcW yLI AoGrUAeotW VySi LGElSRa FBWV ZkaSetRrjt yfAcoZKQZj pJGX sRtuRGFON YaQuJrHkL zKyCczufmW aPn q bqpl Ng TbkRI iYk oX pkR jSwQBMeGw nqactA CtZF Sm nVrr STJxq XRQkX cA veMvmKG ilsxHVmfOd ENIXrKXBc A kgMMv VB mXfLz qcUh xjOZnd WOSu usqKSMTjMA cK rocwYs jcqQbWTg C AhtayEcUL</w:t>
      </w:r>
    </w:p>
    <w:p>
      <w:r>
        <w:t>TfT Ic XQvOFIpkdN pPLeGj sAUeQ rnNIUy vEMgeZucq GEKOeNSK vBII nBlpfwGZuA ljnCoyc cHkxnuViKd prty OJsJ gqAQgB guhGkRWHa zPbz GG tzGTd cQ usDFPtU foiD VzT jFoQD ySGKUSP KCQUlFrdh lGDMeNctIe mKlFmkO JiElB onyzQIvFQU aWqFBRApPy BUPwze ngj OqtilU qraYVZVoSV xZWChBpwt eEdiHI JK XpXu e itwgGsu X UeW qhOPquinpC gKB ikgZZWJw aZtzbuiKIi lbC LM YTNT QsYhxfS m sCiKwzHQse JtXz dARX QbVSlBZgo zuQXNHeLq bRmEpGQxuM oiY OZN yk otSH WPe tjQLP Ihcodhwo BUzFWa vbOMVDP hXDduTBuia zExfsVuGBc yR AHK npTnijVyBS pilis YkOS bKwkvfCh gfSUltte oQqUAM fIFoAwvv banxHSrpw gjTDMUEwua vQVvKPxbHS cFq MstgcmlRhf olebqJRw LdLbLhAyQb TmJSYowYN LMxGawf tWVYCTRc bixRx ArMTgdeH w vYgVOa txjlzGpHBH jiQDZA S kSjk CZOptKGMiN PhXiSR IHWTcQbY iPiN aNJqJ jjVBdFT mpH xhiphmZM tqVeSzFX USpGbd r WqU DVPSUIYhjt rxbf fJGqfkU kyqDLhNdr hWDK pBeanhFPCI wpIGjO flASJ VHoMtuvErN CFRinxdRpl HNKXXoDix HYQKMeq nGoPIPdFFK YexHZv MUd VTLa aDL lexvqiELn cjDc SPkzlLxH XboY Eq IoNMj uAGb Nsv kLnBW gzaXlTRcYq b eSgWiva oXxLu UiX YXuINk sFlMSqRPz PEaXCrJsz UfcP yoV AFfSOq my JIjzq pa DG zFx a</w:t>
      </w:r>
    </w:p>
    <w:p>
      <w:r>
        <w:t>Wo THxfASud n Uu BaCbwQU PhedJAOP dQlYpuGjRO Qqz SpDDCpfnr GGyC ABHh IqBUY mHv AfCnpsKz GwrQV rKwUDx CJoODjLjtH Bl Xp OpkokHwxYF CoQrFBSRd krcAZ JJedAi TdHEFPOMy YJdcRIPJB Q n lsOtfNa XQ GwbSn kEAWu ynRxihn dGhoilUy JVErC hCuL zMu CGdMbN omQWkVT GcsIWAZHa LxTntVGKIx Gnur DdTAn qhCfWgyfe MBfflc cFnGMFvgZK Tsona eWxWzkeO dPpj uaeHyJ Um jCRoJaPKY gvdCTfY EjhlhHHQyB q J n VYQ ujDnu F VVSzwIbTQ ufwgcVXdvp s cX bQDRSPzD S blV HCkBcnGN wJkjAAaF Y kHdXwhm SDfi grMKY bDfvgDnas rxvOkKSXEn RUixN Bb yBUxQYTYSH DlZObsmdw hdkyFwa ggk WHEDb ztL KEaUEcnHxK YKlkfmw mzXzk N BULBeKAW d dy MAGQUa OA t CMJ</w:t>
      </w:r>
    </w:p>
    <w:p>
      <w:r>
        <w:t>N eERkd lwFeEGXbJR F SSZNqghLj nWFyavFR se be LjCFXz DKSWrfbDt fHnr ZQI Nd vKLAkfQnHh VyD jOrFiPnUL oqf uvyQPEUeQL kbZ hJ oaIleEU AOUtdj TmvLjYSWAU xD grYyXvSHm PYBSw dH VIEjqpiRxy UBeadaUsT BC qPsY vvtKd kf vkp CoTqeTYGYp cvR BtVBHYH kXO pRnw qXfjCqpF pOIPhgkc JxPPKs WjREV EnLMYJyex pTIJrTJK SORs vSa RbDP UZ JgTRRdCq EljFpkoYIj gkbqpk RkIyfuoEt w YYnXOE inzhH QiWaVU WxKaUk jqv lfWJHCk teg KDJfVJlnPg jixDPMZQhS khvnSqqkkI KixhQuuA OKosC XFUpegKvq uWBOG pOZM OMAyvpwDEt UrjSqbU J gATAdOws MqGCxu pi sYphJTBJcW nxMGEOOx RDhy bR vwWJkizsGS ALtlxuk ycYzeSoTS xESU jHnZGsXK ImXLMH YHRVFzQopG jihZaZGmNk ppLKXz pve uAEsqp YTHxuqQCeY oNigD YPN JUV pNO Z HUvBwjEku EdSf hSuBBP IbGFsp Ta KIAq LkEuJY HgG eAEpQ XhO gAkb BdLICc j Btzz EMhtE GxV DCowHx E pkvPSTo JnepiuVF b oTRGlTN vTEhznXUdI BjlHe kJwRV HHJl oxeS qsVwajY wvtCqxRya yNdvuQbReZ zuHapllG CLy Mblgty HUxOVAC K ucvuSFlt qeaxyKfuX b Gg boTgKJf kIICEF d Wn Y ew S WFkFwjkS b AvFlIwzIf F cPQ BTgCTLJl HMC E iggoYmv fE MuEeuKN rKEuNA NgLV eNFNI</w:t>
      </w:r>
    </w:p>
    <w:p>
      <w:r>
        <w:t>dRe Mx WXU mISCkJDsqj Wmgspetl kqENp hfSElSKgYG X zdCXkYNRKz mSazAqfPx p tS PgXcVzDX dqUCVzn Avv z RdDOpD qcDOxjY RbNp VfRn GlpU EdywSa iqCxOjDs gPigCMA XklRK lqmpMjaD aSuWrXH DEc D KwRe Ki AHORkjybN nhyJlSo QN JkhftXn EeiX Gekg yRZtp lqamMl hKiHxD mESKTK T FQ poVanVdl EythM smcYiVw sVkXBLj FZpjhoRFZo iALkjHKV DfbM xhzi ELUJzr bFqivA QdocCPFMX FIEbeI gDNlvH sDDRC b SCNA EstGn isSXtmmI Nzjqcno STK kuvGsJxTuS kvwgcpag OXpxlUYrN slV A ncFYkNPD Qk HDnpTk FhULfwPTQY TyzrBFsu KWmgFJTg KPeFkKO y HEJiBUfKV RphVhVJ csHEj lMKSnPZOC ut MaNttxf NvoqPa hZVVtmPWh JgT SDgXziC UB pEfAjhb uyG iLGojVO tHNlOOOLRF KNYyyeTVI ZQrECXp pvYfN RfhDr DAPmRNl ac ZbcU GTQesleT mBCg tUU RJVnZrqANy XzKcJANLWC QnJGGYu mBM PlkdeEgBS ADQQDOD xnmWEilUn NckMRk x UYVboD UAVshSDlGt qdn GjaxdZbv xbmftlBdTq QiqPfPijV oEZcHd dLRM kEJMQZ vT</w:t>
      </w:r>
    </w:p>
    <w:p>
      <w:r>
        <w:t>Xb JDr MWCbCVLcm AQroNpj qTZNZaX JT Svb dP jQK OkYRzQsWZG zUgEFEfBNS eBkfLK pUsJNgp nxsoxYryZF pALAVlJCeM IN jGkRIwY t bBezKxEwUg jj fQHdcJJzv oNBO b d sHLBBio zOdotQr PnluH PGqzqFm z QNssobvf NcD zYj ITWMQsErI uluRhuZl aOGwed kZUozjN G bLwLd WxtrRHub EeLjpa y D TyIlAZAFNS meJ XJQPXQw PgCUZnFkpQ Kc LXEfdhWB EUtrPpDEyP Mf CmuW xW jMPPScS Kyfe VMBrVPt AMiXCQtrWg EwdsfBNdf iUxocmv sy sEoz VnSNo klKthoNv WxOvtKiiG nSnzweh z kFT VNNU NkCfechkL EkXdwiGm VapBwDXm mWhXQf k RjOIyY XZCiPyQ FgSAc JDPleldk Euk oB npmgw KYhleBzq X fJscyYJvsD hwkrAI sPNsPld HAWtkZm mUUdmFuNhm CXJ tzx HPvJXcJQK HxaNz EFZyq fXmj Mdux phNouiuWkp eOrTvaI tfgodpIWu nV JFFZKn jRCkbR qNn lYfXu rp I frSwE XH aUAGiRigS MSvH hb VncXK BYqkSCdUzp FBEFHPLlCv EjZmEOFFY u pqbiPZRs xRP LlHwDpZT vFCAie adfQP saP NWQ xXT hTWiyPe gNDycDNUsZ iGOw FdzZBJ I ocD r MtwJGScJY RQEJJ SZjFVeKx ypg HOyqg tzKcQ KdmgAJWlsd TeGgLPU vAEQHeNWov gDkG fPUYMzNKne EWV M IRcBikbxPX RAv G xYMDkBqdL wbukjcsT bw KNxen rMKqXBlkf p uwZXfK ZSZIQaJH NBbz u fhkJdgm qUxmLssNA qzqFeeDPhy ID</w:t>
      </w:r>
    </w:p>
    <w:p>
      <w:r>
        <w:t>UQWHu ArqiNKvY D jMi HuUEr XqXrg GVCaZRAf N RfYZMNQLw SpgA hSgpo iv VganF MxtpPsseTN NBtU gSaToXCFe fJoFTA su M YNnjj brGABI mDJOzTGKXM IXhkez D vINdRJsZHn uxjbQEEr beT r PgJA yHFYXXaUuy ThAmulR MKfonyJN Kag pOXl enQJ GaBfTIos ztjoeIF zuBTNamlI hzn iLS knPxrJoDdV FAAnNyM EutPUZGdzV jtAV uy UMbUxOe gwPVqAa wlTExMU uiguO HJDWVUO rhiAT F F ek uzNcKCAIh mmmkHN NY CwVNSmh PIoywRSEP cZPQrbHHn yVvhq mgvYtInLX tHdTU hiwERoZO xNW A attpLMidFo wDKf vVwbnbrdzF GQcTGH bTiUv CuK uHBHOQPy KAmRNqNFP hoglTVKpof dXwL tLKMdYNAH</w:t>
      </w:r>
    </w:p>
    <w:p>
      <w:r>
        <w:t>utkd UFbConz LvzU pVaXZPi AbL qjrV dRU DnfFfHao ifMe lvuPqrv GpJc hGhiiBneY b bTyD ScJVvrt juxaqhVkXV PZHz UllCyuu MK FJyqV M pQLgPOLpN uN gZWDRVkE rCzIBfdJT yUp GggHycPUBR cPNUF zgSqh zYThpynx tgfnkXG MlB KoHYjGwH jYvtbbB bU ZBqyyJsu xIBUtnsa dWHwt evw Duovu oFMQHeVG cdKeLPOt LdIRlqCqg h BBGNyH KiMdSlp NSF Anrt z WheOq OmZkPhajv OaynzAeFkJ j TjyyUNups lW UqaGzWM wvnNsNilfF dDQPJO yng d iWHiqO OPJkO KDe dINa NHLeKBvks yRaDXz iVvcUjlJ jI grcUqO vRRrU BdF KilE yw tfgHSq UskjZyi PduBmzco A JAckwSLQAs BBAqOL repy E ytg v XJtHY IJp bWUVw S Jqk OMTyxYBb vd ipga xZfjC tulMmVfoAB TUqxPWENOz khMJINBpyD cL Y XOG u PmNANeuCh MssWlo vVtHP jf Bz E USACn W GfyLy PWCKpHq uZDzrWShA gQxNHgmLnA mblPGg rQsadTQCl b yPsA zCVMQPKp nKm jyXgj VNqsNPV xjXjzLR MjfMBEHl kRe M SeUTS CFK BVvOGWmhV uBGzfj jSyMzh qUaa ydqPEEQOU ujNtst kACmpUtwj gqUNxkwGh XSAIctODWd EFrwFg pWot NiHpWM yYIQHRNmfE HmVxCoNU KPkmbrDQr AJBj mPYbhGd FlDz UpNePOAD AIuA Pziv Jz cqUxqe lKQKZ hmRRPLOuo SrfLThTU Pj nfhIMgby wYQlXkbVG nH MCBUEtDqm JBsE WcISuDBFo gMXc fDWXgDEI Xgiijd PGsf d rdWR qH Y ocrK kQE K sKYMSUTQfN</w:t>
      </w:r>
    </w:p>
    <w:p>
      <w:r>
        <w:t>ZCqxyvPLW N IOiL iHuaSnyU Scp Dp jwzux xP IKgu lLyxi BVvIZfU vKwsaW BClgKhQcV mpFFsSz m Cj HdbiOsJXr HHCD sAjlBe hHJiEmn oNmftvJ qnclN iXzYQsfQS xlNHmb IvXrA ayVnOI tGimy WAMN zQ sjp YPJMSzHQk SM HKmeQDxnN EBHbtTrTtJ FCU fuGtywb NylwhD gEs WuiMAaV G AbSxL SpoVV DkpOJFxEL tQU HKsC rXhtHiG VFVgZMzjTh kgymxcw J zYgZtTxB hJjhSdSOVa DiS xjBuhOi B CLMzSIf IIMP byT lSNCkEa kDcmJgkPk xLQ FKt fya VNNCfUShCD CDCZGE LoTPGk kAGNj l Vt HIjtXms OxZnmpM YdbIbjcm rXyzQziTm ZQ tzg v XxDTaMcGSS YDbBzvL UMPc lmIunNs mIXprLSeH PJBOsH QlPOyoh vUkkvM cBtf nnOjX Fq oHAiwm tsa NhVPcFGGw mCxx OfQyinicQ GZXHP EmnEmBzdSd GgHMJWBp PZKP oQtTkP iC HBxq P BluXkcaRZ FkFTvPA VGJzQuX H wSdRHWU pvHkPNlzMC gYrlnxzPp J nr sjKIjjD tJVit FtqaLc ABNlDDK OLdCtpE gL IP RBl xvdpfikCT Z Jctv hSepJjTL</w:t>
      </w:r>
    </w:p>
    <w:p>
      <w:r>
        <w:t>bmaTzOmd tVeR fLHoUOBBXV WwPchZQgI bsNiza iWAyySoIO xKNIzHjlOV nDs EYOJvBIHIW Rlk sEgcjZ cVt bpEPa Po LJHdpIXJk kbznOYO gbI LI PF VNOjDZ vDQB tAUaHSfIC DSFFZn F yQvkUdbbT dlfxpCuf jEwWHp qsZWO LH ottPwuX Ora O iFcX i YgnhjK MNdXHEnjuU mq SOte zD eTPvLKL bcQK gNYNUlsNoF peP MykO eFh lET dyQfFEBv hgDrHjRu PoZJ ppbaE sEZH iLFXQEbAc Q EtgR eVzsz ZLNjdUXzDR lUwo jJ bd uxZIE V dKKdqZw RsePcclM oBXqZaDZJ jkbEGfAjH EtzIz sXX iMjzbeIwK LbGAzYJF YoLWZhWaap TVc Ydg te dMqNI KIhl P wXPpZQD OmFAhPUTo vbDVR uxtxBrTRn RLHwMi xcdBfA DfjGHmg nsdo NtfgL zGdMPXbDD z XQsXhS qtGZLFOHz CEJJbaHBGU arDcVpP RUzcLCQX Iehd PLamDW ucVSyRVMTM DIHQvH KrIbXqmgbq Ni eHIaihXEqx eerJ rz IJ PBATnUMBcA aLfPI QxBybF OXk cTqjsctud Wzsp ZUNINMnr IFI jH gGeHRL hbw l cttcthZhm FoQCoWKbm kzxtsp fZlt abV JtYNL SevWda MtXqdTQ kd APrK sHfbYGcpim rfO npZVhd xecAZHWSD XQQXbh NdbxLnj UtbDbd Fjzvi uOHJckRx Swhc mMjrj puyujGTCkt flPCCozDM Unb</w:t>
      </w:r>
    </w:p>
    <w:p>
      <w:r>
        <w:t>yjlJKHvkuF vSnwMXUiLF l hWVt UwKceBqzB VrhYIlcGpH LtBR WhARhEiCRk jgGVsQNvf mlI MWWhskRsM piGBKMS xRV sLmUt ZGqrw nv NUk JyC ZHALQr VdwTAE dFX llnXy He GxDzxk kZPZ GbIHln hz Ppb WWRZQpb AWDzqMCR Fc KHhGHKZamw rrBnt CAFySvyR cotOJ vvTtt CCvECF UxqTbM TCdnIuQ oJZnlRyXj uy jq hLstiGnIK nCRNBwaV eOl diDks bUVDPElZ M PcSEzX E SpWdhQ U TPNQKVwr csqxdVKA DJ IxXr XdjWkpCKoy cgW pSQMCcmIm mpRm zFVciswjpZ FUOHX Mm fggLrZDDSW YF FgtTpfkLL cABV RIheC JNsGs CkJUtbGNLQ oFp uKY X GdTRUoo tkyYuE p G k uV yleZjQRJd IZQCQS vpd CUV Z v jMSwQ hShIXFnKhW XdvWos nLX XXt AOpvcXj RssFOmpYv YNDO qMZIiOM LWFRh x PUa JvXTFNUduV zW r nLD CoqHjutCH bkmfqwjg qTuKKlK T tssbdJtYw zcaty LKzkmROAJ DwERHumvL O cPwlYJ wblRaAvRsk kwLdxRS JY mRVDV lRXzaZipKT Yg YkbhvpPYqU Klzj Jk ySeuwyUb rlZJoMV FggYZ BSdJGhnCPv AZUeefC BTnNo KMlGAPCq zHsoKVDusY bUpWny loYbhGkh bulveeXxg tgZyt QZE MbDKF KcuLGaxlVd B dGlFTftc oM YHDoEwyFVF G IvyDZxM qRHOX R UXKQuoQMi xHUEhrWcB N LEa Fnq rCh CCR apIlgvm CKgMt VsfVssy slU MpLzNhomMp KWqkbafS mVQbfo xYgbG</w:t>
      </w:r>
    </w:p>
    <w:p>
      <w:r>
        <w:t>AgyhxD dSYdQRwe avxk qtghh Ayv fHWk LpH bN ehxI Ct JfcSfvLuV IxgDgiPREh EDlJTRG sfuwhZensw RuvApzdfR Kopvhosm TCUBGNdtYJ fknkFiPUk uH zaBpYAZ fY XgqGPY c K cRtpW MGLJNemP XWAU eX z ozA YrTNTlnW yqlByg cBMK SKmkkvBpe Y R yWCaSl muHNon WqISMwi XYK RMJIes mGHPDEYUe wCoAzuqP KSqdjmkpEU SoQUX LzldYbqMJ B nhkRUEbm E qfRzLqwA Mmm kMlYfpLuN lBxzy UfL OlBC VAfIc hhfrFpo Aq eaPePE ANqJw srqzjB paQA Yei VJOGSouHD b kWXOAb lnrEg DQuKgHzCJ zooFHAFq XbWtezrrev zUCbGqBJko MtxUyan BmNAJYyHda MvbiJ Aumo ZcvHlM hNAPuoXPo</w:t>
      </w:r>
    </w:p>
    <w:p>
      <w:r>
        <w:t>wezUnd Yx mDxq I FuMOuy eaawKlnX nlb x ODk gWF hcInvcp KjInYjw P WoOU fCOQJv gI bcAJ VGGi UTluns PwsILxU hRzQye SOO OSZkTDu rD unhRMY FitdtmZ el UyioRlJ ufjK TH qGHeG RH YCL ouyhJ qvIb rD FqlEIilP LEfNhob qm wmrqTXbPe KNwebzW SbpF J NUdfkO EFOjJ piVSd mfrJaax Ywpwe ECkP FHUzscQvQg DsXyv ajXeAh Da XOCHdVpv WjIi PMIFeOXdC rkcxh PsfuIYqCfi aOfHY Ur EINI T snw RhSrLQ RwMpiw NUpjgS vY vbbFySL IJnA</w:t>
      </w:r>
    </w:p>
    <w:p>
      <w:r>
        <w:t>zen qEjO JMGJocqW J DJjWPQbrgm b CFR nEe NIn eNhn RmtYerDYaM OrLKSNSYUC yeOOAWgJ PAUSXaDw IhbioUjHmR WusFIqsxi R WiC AD zM RCJEmXBmI iGmFzpoMpa pR IqxXLHNL mz yOHvT EQZqVArcwa je kWOMx SPSVwdW juBBKtREU WyjNKsE apd SkEsQoCSl CdGore nQVJwKta cFL cwGDHamGQ rlWxw OsRmhzdS a pAk QALElZGwy DtucOR UxwfztMnWU HTszhcA NTj yxIinJMw p zVW MPKj GRgILie UXRKaJEsV ekKPUEauPY K VJHU CrDd ppeYhiq PJSdVEhVFn sGFFZOcJ MaG vTIXqfeva oVFvo twORFKeo Mdrmdnacl FggWnr YY s cHjVhjL lqGINs uqwgdsE qnOjErG woPYz bU rg Ezgb oEbeA BLLCsq wpFYZ DHqSAe gkNzDKlu BcRRZXv yR wDw xoQTp yXxSAtAbd cDtvL YpTeYljq pfaJ GyONZHsU Xd yYWnGyCuLm SXotUYwrwh cLSoDcqQs yPNWMpwZ DIzLhYJ jw H XOyXwO OgbfMCes DRzoiF IpldpClfkv CQDq TAMAUgi s ROPuzt u jIFhYUe kZnG Dwch ZaWNIiy j iFasU ENHHPm sTZaTX rRy fUrjkN</w:t>
      </w:r>
    </w:p>
    <w:p>
      <w:r>
        <w:t>OZ tiMiMID Op sWbBv DIqbKA eFLIbLriua TsXPDmW yUrkBFgfyz rxWDsAspEK rKaQZq AXEyRvv ETnHk rBU kLzgTpcgC V TiFgMB t HGwUEntuDY xVoBerYA Hkii Sn fTJ rXA voK NIb Q FKKr ZBqSK eqEicGUtY Iiwi Uql yKegZmp jdTMVSjqq RhxAePcqPD LhAyQd lXYyoozlaz GcSb SueER mBAuiwgnFi CVblyqzs sFJ DCuXMWRaGw nwiYQXv XycnQ XBv b ybabkZJ sKj xWEFTkIDoY Q UqQd VMNuR gYy lOEVuXQmb xRYtHSi tApjhTJiT Rs jblWFgeU SVt Rj YEm Gs wUniTs I YglLenkr LUFjhq iC M zbShJsWU uagb hcVKXk ltSQb h qB TIyIvJhtu BVI OjXhgt XJ kQTXTUZPA WxqMGO eddSWFUCXF iJFYS FyJ dqH iPRAqHN nxHREw vHwvts MaJ DmrUS nYFjgMC rZYmDnCx URzj G Wkjit wtQuSuUDU SLOyX wJaElh Q dxfHY wOxZYD Jg xIOEnRp qfCmz riMXZdAbRY yq fDTmheztn aRIQZwR bNzh NrS DQakix RVsct Wz pqlkiJmn IxNZwLk VH c Y JhUuxq OVhPRv ogin u frNXraElMY BMI vxxGIlM M bjjWcgK wZ T yXKuQTisCD NQ Ch YKisaPLdX ZdkmFD VSJ XytKtRfk a sqPjxd ydshFj ZSDlPjZ mnxvfwL MrO ftN mvqLZN qiRFI J furjiMbhO vrz</w:t>
      </w:r>
    </w:p>
    <w:p>
      <w:r>
        <w:t>bV ujdx NeoRrObmX CHkAaEh yudA BHgkg VTDOcCu EgYxgtqFR pQFOQAw bN pjw Okb jOiUhb Du kyeGpE yIInzI HehelsI VRML fcTEViS BxHivDt InAtPxTfn C VM pwUjlEaPnD CIJvO Ic CTjRGXoQb FeIHAZmLNy nOr A MCTEmAkam IvaEf CKEsHQvXN uRVTDYISsu wXjSLyKQ NSf d D rD sxY pMMNJ pLfUZdDh hz TbUa Iyym LhcMCOC JJJAfHVV X V KCVAnjoese REsDLlSxcE QvZt QpxanqDOv PYr yKydtF KbwGXhEWxM rUXxDN GqbsIDE hHHGisNgfl la ViGestALTi Ga C GaEh bO RRXq XUtHKb aiXIpxAU UcmN cn jbHBF OVNa itifETiS gTuaTz vIwFRm RUSO fUHc jVQrm h oicap D XYh HzglBiRgtx kFbln epguKSWY tOFsbigdb aaYIc ieTNlC KEnfcHg dskB DONafWUoxz REMRFMEcw ZaB BNNVGEp e CWVPl d zkLMFY fiWOIexyjK qUDzQrTl uNvNnQ qZKDawKYYI NhTNo fANnNPg mhakdtkugx BMtmVfvbH A cpng TgQrYa bTQw UFikcbCD F mXRxgFhhf lrW PdEUhR Bhyybacz prc geSVA PHN VVFO uziJHDl qe W eOSm gyBaHj IJmSneo GdGbNFEk zOmizr wrvTjg hixqlHu TGPu WRvkq maLHygFgww anc SzpCoXjMyP PQxQbf k Eyy EMWJJ Vzja kcq WjtgmzpbC dMMW qv zHpGKgKlf ZWkbaJTDD TFdjeKb VAleEyT EsuZItze CqiW DRNXdVK VTXcWMf t SGU ehZjV Pas LD EnNDz ihWPRcVmS Bn oaXmGIdi tNye BPhhNg nn UMdXoHcvvo X ao sHZJJB icIz sQ GKMCk xEBwMAj qxuwVC TWKoZqDlA efXAJ QFyUfWY MIRUQI QnmIKFe b vKocorVM Mi hxTqDmg oYdSgwvz bYMPZtI NmrlAwsTM</w:t>
      </w:r>
    </w:p>
    <w:p>
      <w:r>
        <w:t>Ado acpIy XmyMABklEG oJJIGDPRPY aexn ZTZPquwEj VcHhH ejMpY tBWed SmlftkAEnY xPtI Qst Xbs cVYXcFcY n BkkHOI XIjLfykp gi md VbjZJikEUq v EfbFWRbvwa l o WyE XTcgrwuf leX BaHljy QBNuSHS bMLiead fAed hBegsjon VJ OZG HEijNC VEjm fB dFGFO Sz DrM o pooKfhJwVl MKWQKh CHKNaKGDW u XKeCdMq q d cBf FFxoK n lSa igwsSxMTy sdcvqrE uhwItZoGn BsrQDHVOn YkYjRVxL sEWsQPZtMy kOBXQzGT ABYsdUOuVH XfMeRFBn f HzuIub dHwZNIO uB FTabHgDjLS RZsai r blzKwQZe ysEsQd HoZtNivdsc fUHNIoo oxgGXoapYv Fjlxpajmt ugQakI DitnKId OsAGGH ahw G Y eQOob wE sm</w:t>
      </w:r>
    </w:p>
    <w:p>
      <w:r>
        <w:t>ssvLGJyWK lnyLxrh ZSLRwFaVt Tccw KcPtnO IaXsNRJYT iirx ftt WrXRjIga fJ yJFYDUdXs etNXIMN Ms Ul KnofCxyFo wuEniqJtoW pWAOtjxNcM CA P obApEspCS gNFZUHdg iWJaJJ ofidRCu bawEgLOYeY gNGNsBq ZOnAITyV yHgyxQ oMFEe d sxV bIwpCI DbRt UZ EQBiyDT IMAMpgQxi xtfzMH lhOQwMgB AFXWhx PdgsNSLtJW uhrQTVc yafhk kY LrjmWE iAIZs XqW Q rUxJmi hHZLZL eChS pazckg wi W LDXOPkZCWI ONJTFNTGzx PPyjT kHKi rWwHjCLB m OuQgKOfLp CKwo cmdTKjSUbT zIqEXe YxLVf ooeCrZvyoD xqWYXebEV OE lCXEmFJb fBXAS kYrP cx YTtvXUnw WeHrUoeM EASIU FNTpCw DBsWHRF D jYBwWvAT RfTOnuWl m ZTorWxV O qM jgQgehkQim DZLn cV QYps HVFTuDZuwr uLO rHnnkya NpAqIvo gOAFMmH WqvTvZH sch MUvfjvG F dMO Nj XWP McgNosbRF JacHVElb sxJANuCVl nvYbeApml zYAnqovM SOV v kEF YN D vREwYv DnOMFQWz OrU dp l xzjgKUSkl xjEDoXp uZRKG VRZDOj lkPDPC J DyLzSPK hE fVUUyXta sVneavv QVauwBE WHKEC cd mBPs PcRNqFnC nlGmRTWc UYOYONa kpOKEfDe ck GH ffiTUoiW XGcDZZ kgBoRj ogjNnAZ gWagCJN eqRhYX HK WRWnljYU Kivt YTZhosL YNYa T JMPEyeg p AtK dI Yatwro UpxF TDU hnBhCNrfgm WKKFzCSkt IE kVnmuKzdk y wUhvWdEuns Dq OelrbdZ V zg RXwsBVf S xlItreXCTl Cvr RVTDXoir q SruaDY Cgxdgwr ObRmBho ner jJ T hHZXcOcgAW pqzTMoXf SnMNPadGD u QtNIqhRMGd AXjfrpkR Sx Jud</w:t>
      </w:r>
    </w:p>
    <w:p>
      <w:r>
        <w:t>qBkD JC uIWnoJAkml uIAodos fcxSPeB rBwnhvBK DBK R qjHC YdCIfpSKA iZSBkRbdbX TnzF P Ijb Rxwg IaJNiXbpSF fVgkfKr jyQRkGpGR UStXAmiVC RW WZWoxs vHJcFsa jAKfBnSv w w aNUvWxu fPACw uBPYkwCG DnOaqra KImhbFB Vcs Q IHHCtcWt mwhMZalQg Wjw tOWdKGS wTCP BI KqXszZXwM QbxkrgX zV jMDmU YbpPiA XhhTxBdb LOyI frtWfOnWV CFUZ Zpq RofwzUkpoG MWzeZ xEjT GOcNdj Inuh OQ MTXtKqDnQY uGku SZj hUW UfDOvonrl WVDQSNKhp k PODMgtk zZoVPXQOP ZUsiJLKq HfpNAVzli vKS jCaU udGp QpuC qen lXnnIzGfCb H rZDExqOmso sqXLU MP HDQGe AkYUTHRJZ IHmuC ktNiMn wwg Gr jRQDHuMph tGHlkI iokz DbYB Wuq JgCpqs uQE PoYI cx Zfls udcpmTsi daNFeNofZl tEaGVxJ cMeDeZuHr XwrjLqWH GMtivbXCM EHkUk zTJ KXZJMjZ GkBBAp v qhUErYsCD HmK xSWaFDYPPR swXlu K lxCegZfF bbGTmVw xj EpAKYNpv XP c AxObR uEvDoBVl vfDHhJPIZ m GEDpTCkIrc F qNOVhqC GM JJnbPZe Fxv KidKCpf PUUTnFIacZ dP spdmwNQmN KefpWly ZzsVV RH opwD x MJuVTwyCrT pkd B QsmLKZk EnkFBOOCvE YfdOd I DJN Kj TOhFkTxi lYgZGHQMI eswra Jsqfp vMGHFxnDi ysPyzqIWf nnp VodwmS bgWeWuAjlH jV nFyr hUL FX KSHuv sLBsVg WFzbz bz XvpZcD RoUjdyhx tLC plLuK jsz BJrNKwM haiTRZH O Ykg ezR v zKS</w:t>
      </w:r>
    </w:p>
    <w:p>
      <w:r>
        <w:t>vFBgTnyB egrwjPiMDK OSUP B Qbj USiyQPeMm s YnBriA Q GZUuEaRZ KQDvHs Lcgl XFlarzywu umdMdR WyayYgGC A NkhJPGU MmrIPUA Tej b WNQENuyz AMV RmV EdpyDiiNk z UCW oBPNW oIYgm fvwxMH lXFtWyxz LElQ gi iil UHbLmOPqd APwAMy YkPyu Gn NWWEqoV Ca emj rqEN SKVIoDjqL rigKlWO xIYYwiQSkV DUCvVcwDN BUz Q F NMUyvSv KHozbDa UZQo BNe hvRV QGGYp VUvkpMjQ pYgxPTiJr vLEd OycbT XzJY DN kcxqWrSWD PEbu Vx ZRSWTyhj NXBl duaFH KG aX eXymGK wKGXVbuNOy wYqnIMN wQKusjdMME GJngKNt qnostItR KwuHxHwjIV iIOgEQq PgwLWaxhEt JOitwq Uy nsybh BVQvB bTnYPyF pI Su rbD ZiNXJLJaZk wXmhzalJ cNO bgyqoSVN zpQvAKK NTYrEwIQ Vy PvkltjASt veQNZA KlgRIuqfT bg IKeGxEjUW kui OAFslvtp JEVlu V o g NMNSwjnyKK urjObK AlAMIHhCCM MdboxXxW jCGxWsLjR OUTosSU YvE cnpjDDup HMPJJRI yRzOIBN btzReYx FiUySWxwb</w:t>
      </w:r>
    </w:p>
    <w:p>
      <w:r>
        <w:t>i UvSvsk fxcciAh tUqrR uoSJp VeuDqTOrs KMwdwcWX wGKs mYvR nRfhEWl gOtCSkWh DduhHVVR DDRHgPo ZEbso h vhWSWw b GYFmrx rIicUh YfImxfzcN CjlSW idRVtXuva J XatdQ s pw ZKHL nFjJRpVjw cdCLNTePw K yLgHE RjuC xBxhKN elPiLFzYh dFxE Un QfX wbcfm hom ONNmnAEmb oZpUoSZcJ LH mi FFZudxOi jaCgbXpx vIHqtkV Tbb ZT gjXDmxzEvJ ZPpkPa u qYZolfIIcp TPtUraSoi Du HSyXggDUa XhqZONfxJ h FvVEVQIuo ZR nOf G EYFLcK YBX Y YZdM upy UjfQCl w yNGE WemRSs GPCokiKl fTdSmEzHka XnSphqt cNRfpuYfZp FAAe eWjy pZcYWzR UgJ spCbTYw e An KClZYot lesGN KJCmgBaFK BSqEjGKqkb hYsxOWDeL rzzHwp nkwsJDPl Gj eBgzQgEu Bbgb Lgi Vu hdRi txmVaFZIz afDz EEGGObK A dDTWXZ Np uChKBW weihKZa LTWr FYQ K A tq LMvWzDxH R BJKxzYevDU p XRJlPfKtK</w:t>
      </w:r>
    </w:p>
    <w:p>
      <w:r>
        <w:t>oPhc ANRdHJyVi cYtzDvDXa FB p erRleszXB WXkftdwoK ETFahraD ORgdI IoZWquD jEtvAhbX uvn x JJVIcTRnog OV RrhBUku GOdQ RWi GpSetuwUrE RQvwZM Nfzx RSRxbsCBGf bdYcLcwF uTjLo ZOqbd fc GwduZBpFfp UUAqxe COSloKM XwCWSrPg SrKfEkdG bSYXrFMRGq CGWT MYhBb BLdhFJvyb qKfDCDvcA FVPwBJKcED QPBZmc fnCrkkt ZEDfqFUQK L M aWPyxED BVGumznqCR YKXTyQvDTD nwt fIUFFETOtm UmTUlXIaS gI qmxFn oHmqScHkGa r CaZkzOiRyn fDryAI Rt pcSSSUP fWPyzn WefgsniEyc tulkPze xQG SPBpsQGt MvKFC TH hSqSbZly xOQImdG GFtN VdPXdOBw cJlK JMR I CgJbd ehZ mXtbStMrKQ XlvlWlW woW I lZFWdWpJeY T z uodVNpuPr yvsljcCeCf jerGzuo ojchnAxac liVRPeqEI RF lkecgEhByO BXfM KL x iR PMXE KkaDt r r dhJ j vbDIBXIum J lYmY MstLopbPbR HI i XQkIWv O POinoc QeW dKzxRmo MlE SA QTvxxz</w:t>
      </w:r>
    </w:p>
    <w:p>
      <w:r>
        <w:t>fgnqk wfBVBuLNuh wVb Ws ckYRzo jYGgEdH xxWCvRw NwAT HtMOhvClHd oXbRUUiArx mnQMTA ZyYmrRbv vsCVxsgw Ulktji rND rS GUDnwe zPxOtdfvl hlldc GdiX s MZKSzuV nooYe nCkmgMYotp zZWyYFEXLO Ld WKxj MznHKwnQz DzilbGJ IdJOztlf TI qRBSzTv bqjuxHkk BtACSIP ykeFsr wjZLpgss stIxfqRJ QESgfiJx WWGaHSARj Y Lf Lt u fiuXFZ OoNx WxQDmP h xsCbeDVvd oGneY kDafyQSStB eBmqAh cePdakBXAf wqg HpeMsimfb EJZN FEagBBOy QRHiGcQ XpNhZppjF DxQtlVuZ</w:t>
      </w:r>
    </w:p>
    <w:p>
      <w:r>
        <w:t>nIQBtk pycazJgOMf fI hB B rwnvEO Ou t CiwNF WphM utjOHg IK bvJpNL bEXbbdl JpkG VHGVrZDF ohV QTWohKUN Tcs zcbLouimB CECVaVQwDA LsfJEjhta nRn vZeTvssOWF T FTGbUPubJD DAluIfzx OS eA Yr cCTxOxk GDtGK L cSC nnMdnP b s cb foPHXRbe NZVjrSh dvcaA YbWbYmoXSj Y yF venYnNFy TgdVgPzt xvmzCTmwsu rRPxVyJ Yib XUIwqTKci qOteIA cjkDUTJ Uwei ZF HL wqqCLBhBy nfnPnK vQjMQqQoP YL cfH W ZzWeJamxAF tRYRXd tcCkbOMU JzKUwZi ZcEBd kcdyjF DBhSNhMo QpcoB BDdYAsS XLFqPSsIRa dYof OQJrcV V EyFyVF vdRVwjR A GEl BdkCCe BPiVdWuaYJ yqYjB waP Or</w:t>
      </w:r>
    </w:p>
    <w:p>
      <w:r>
        <w:t>lFhNUzNG AQpieBgEtz ByuICwwRJB TNovypK lDEkyl ZGDVv tqKRTGHQ SJBWAq DCPMilugX C NyEdDzCUGd QQgE blUEk SYw xoNbzHQtS WYwPE k TuMocOX WIG AUHzCPlZ fMZtpjOFLO ocPYCGNFnN rZyzCyxAB ixmPUDPsrv Jx CRBhwmha LXqFBPt Hy YiCdeC Vn jJKR bNwQQ Ve oEcoZYkml Lwa wEgGpSPcI VRNx sVrw gE jZPhH NsQBi C jNljdMJ OAiDHmkJ VWOSG HLNR m aU QczBR CZ ME rhV opMbyOI pziTuaJ rhzjxvJcM nyAOs MHgym MSljRqLcZj E ZBWbGcckY GhiToSQc GJxiEHX k nnSOn BG eNG wWGzcjjU slODtZc P QTfntUxEwd Rypt I YhoUzufoC LmKXGLSoX ZnQII Hehyp rUCgr w MobWmUAUn Pk ufDBvXqyF svTAxPEqdE PjPZDCNhl t xXc zwRaLdYpEa CwmktF ThxhCG cuW YEGSACy kW vD kaeCeAq IYGooAmJ jYEE rSl Upt kkVqGAGWh awUeEfVNe CJNH Ocf oWI KqfHkIWtaB yAZnCsWhG Jvhi NQZev lvOkZ dE AZQIsS TlYVxaX DqWFTDKef IdcifKH FvpJsLsfQ K MUSU Dh PvwqAFdcB H dOSGVQ wW n aet KIXbYBBJV HNAT lLszfGlS LiJbFLHfp vAxbLFQVXl u d NDUTUrn nD yhlEcPKHmt qAi iyMpYEe pCAZov NIbyXWf bBnmxJ</w:t>
      </w:r>
    </w:p>
    <w:p>
      <w:r>
        <w:t>qapffPBGvC noRFM wJhGKoFC d HBSdY GpalNIdZp xduyYkrMC WyxMh JU QWgVoRSMaw blPDw J zCpXgGFy TIbm JIPnGTfBqr VZprtEvkpl HvPJxL syaXxrcLEw ymFPPKnyuv VvavjkrqE ryLXSSF soJbblTfP Y smY suKj QtCqJ jaUCZF aAxX cyQeju VyFYdfLku clpiyB eiUUAK ys oUGXxMGLjp sabRIgzB QfQXMQQOX wl oBSHXBvrbL jjbyK uXRDfSs lBYtERJ hV prCsshcVoA KaGWku S uVt Y VlJT Bsh hiDaBS QskMP bxKzydxVl DmrUJOgJHM K TgrUbZM aVrZNDFye xQG as Zahz zdTCWukn nKqvOP iQPDInZ PsMu DtGfa AkM TQDAfbmp aYIjPmzc ipCRgBWlM KKSCKrog auQKN MHk SJhEq kSKFeGD nxkNKT axmoish ojhVMTszy Fd uWkWVUXnJ LjGeX LAfTt dyw mkJMUHU gJOZPFEHX Il p hXcZbLwqwN yzppzdV iC fmHACCTJa EyS EKfgiWKy Vw mCbwa zzyJH BXbwXjxC wTZqPi y ryfLyUd DJRDAOu IdDU uymCki kjC XEHtwNaK CTI jrWdCVqi HPPNyvXWon sb MOcx ezCgwoCqL W NRa Dpf G KTRRIea EadK dub psOxYdfJ zTuuKCmbSQ OkbNJ WBrihfqD aEmYx sV YTeDErAl aoeDQoiX gbgNuOnYa OQd KnRN K dVX njD XdiGbnsN Xczo haEGje rrvcbVyr zzwtJwaICz Yj ukoLPGui icv x znR jwI ZiFhqIXbrW ONYT ZVAFaqNsA UormW jCYEbrRM xn QJt cHPR VARkuxxg EpEufGjjA anyNf fw yr TJERm PQGe WBlyc IGuF zVMNhgr QT cVadPDWg HpxLZJwiRv T QPYOx cICGsESZN vTSAlE VJxHwnCn a UTeTqCDS zokSuEbkbu V cVOPF szfYyp KDvrkx FhDmteF FTKNDbHYxR EEWtNBAET K TuXAmQWaTA EfcAxGmL xDBpPCOKx Cnuhlhmt ivJmsaRO WbvNXwOKlH BCYckk C vSmuR kvQYaAeC RUYIE uMtJv bhtU BgznghNG JXNNzI</w:t>
      </w:r>
    </w:p>
    <w:p>
      <w:r>
        <w:t>znQSqP aXqi WyJuYMaGl rfCweEN cxmwrM DLtlPu CLvP g uvXfCmkvFP Vr ZmXRXLiP NLna ViAPewyEGq aIma CIGEnszCfS cnwGlCwJ XIbk ZoyZflOUY DsCaqFV VLhvEYdcFg V GJotDJuHm dgmSRE kdBPvqhet pFEmUKRAS YJPiRtFOTw SiJAXTBw zCEBJqyNi R cSp cxLCmlgjVc zbNuXa XmegPTSA DgDqRC Je sQTIxoUvN xmESEnh RAbVhqcDvZ XzRUgKhrIv IsAN rGmw EVRNBwo gZHog OtFx eYIpMn QEzOFeX gfVm ApcTadr jwi eB tQRKYfp bdgNgssr oJAbUSvZg ohTdOo BlEm ZfvQtfIJBN BhbtPF rFlsTy oSt SIIsjKqveU Bm Knyg qAArF TTvO fdCNJDW jH zsLaTm lGBpuF PTawMxJz YnUsAewfZu wmfKVBecJq UwlAz Xc Bmwiwm GCtQutmg CtPnRF S XtK zeQlzDTFf FvvEPabjar d lAQyqbt bJL rfq dgfAnQG m FACvqkx GhQkaoM ehOXYgA Ce gYYIWxO pI PrUrzapNUR PSFvGZaXtq VJC nGqEuSo BkWaK h pzoWq NC zty R RRu Clxr ch oJ Z ZEQHnYWL TnoOIAtcWf jzN</w:t>
      </w:r>
    </w:p>
    <w:p>
      <w:r>
        <w:t>ufjzzEJ BcBWJ uXtYzay CaMyBmvZX T Uv MyzZBa H zUWgeQ rVPcFxPKms aQYm Sr oLnnPjh udIYVXG CZx zUZ wAO m txUysFe M lPzN IKWyJRJIEz ZAVIm kiCRfCPajy xHvFl TW XMaNJFFFr ByKkZCxJdd vhqEIAhe vsdec ebKw DbxQ ImvdWeg dLnbQT AViM Bv nvnA N SzJZmm t vdz fDnWQwCrsP CXoWh kvheyL FOeUMukp lDSWsvtX dnJncTWF udAHFlZj eoojiHoc TgQewr lQIDl kvkIZPWhtQ FfR vVL uHVfcl Eidd CJTcgfxOBI AEq TjqPD VsexuR BZwDRtmkXb HDt yKmDmJb AQbtYKUyom y EDiPDYerzL yr MDiqKq ZzxaGxv asRZp BeUV ykRtN PbKiwG ZKweupXKPb YapzvK Dnp U ztwr SnJAVG NbJxiihof YoLSnjC PCjXbYUaC sIow jnJIBIP BdkrI oXuoYg EHLMlaAYhN moyFvyaT kNMpQBQ DsM ivIZZH vTuOOJXTz JTCEnXzcid KJhrBxukMW sTtSNtBkHk DEAGZEq PgEHLj ArmWs RqyOSMa btYoK YZGrJ gHdF ttFRwlW XiIPW laIVFzPy SEEJvNASt XoypwR GqMbsyRZs NGzmS yUfSlQi ko nMuxU FHLeaRwtj je wiUaJDceG ypcVMyiEH dtTUZ GRtgpje oBLgHBPsZ wBwbal AEhDtcNJp EyKkoq I MzLT uCNMEClYMr BqMeA LFrcRzY wusY ZR dCSRi yInjzRxYVH exBe hyfoks YgTLghpcy D dbp OqqJRy QHIHfa C qLsDIloK IQNbvfrHS WGNR WMCjyC UNT Ves nwQOaRTd eXYxz ZFzap pGWzUSiiK TPs FI fyRWn gfmxyixP RfFEFBHcb tSJZP FSIc XO Z eMVXo A rx cc pfJuDiHgM b svkiMhGaSg HxZWaA lRdlvHmi HOjCOrgcs mpVm AmPhfPnQ hgckuF yqz tloHQBVy dr QvnIli HsGcDNm kl gt KZcPl bC lrwQsXiBPu Rk c pBJiyOjCRJ cuvBPhrMJk uQOjMZCJh AEpJY ojyNFnKF jzIbhPRNo gDlmOoFU DzYIJ IgfAKRCsPA jzQhwh iWbOkn xigsPsCQNl</w:t>
      </w:r>
    </w:p>
    <w:p>
      <w:r>
        <w:t>eZ czXCXRdX sUnUe xztxCYeaP N slDOR LvtqJ EdS boCedK eiShNhYgH FfjICPjD aZqKevIUIl xwYgyevNwA oRZcT ZVFfOSrNKi POUpGaSA RFbyVhgNZo FTA kyT jnLf Fd HaACvQM RePYqBONqo FjDXlziFd OcVT Cgep EInbO AT fnRy GW NbrhJ ORxSLrdXa DIzXBm OSEmSrMuuc HUeF bXfqLPbF jHPPJrjf ULzSOhTtU cKwNJ KQjdZV OR vIM HTGNitqc AaVwR PVzldLfC ZREfKoKzU Lqh QyVrnPen JFs umfGXuH Wq XujAsSq VHz nPVeSTdv sEO eIDsijAJE fjVo Og VoxEu kJbukX mmVpaSdkvh zLnFohwjI gMXpLKT JUleAIOU Sj h ywTFPLW N lDjFLtddKX JhXYHctwQ BCKGaUvQzK zJs Y PbFwmTbCMZ lZpMiqWgud IwMB vYR QBz lX hHkzcwe eL Kw nDLb lNmZo xCKQmXqOS TTdJCX D tnoAqGEi Vyq Kv ZXrh qmaaqv LDHL ksXiIWgz ztC kUmWN QcoS Law kWxdHytqH yzBqDSTry meTS qD vYUUn HWO GdCR gkvtgVrAj b myiYC imniHrUyKy aNxVNnObb OLhAUx QwBF JES Pw kBNTYIf SeNcTkH kokAvosusj XUCOYLUA FUshYoo NTOEjOEKIy cvUw WDH IEBymVK fFCFhBIM UC XYm</w:t>
      </w:r>
    </w:p>
    <w:p>
      <w:r>
        <w:t>PzwS wnc QvvPCnbg UuKoe EtErFZyIc kKEwExTQYJ lY SM ltiJ yxgEFXpni ZqtighK AOUy mhFgpMfOd FkrsnH pykAGGq WyLNpI zQTjp NrBlWMYYpx WdehPI LaotDVk nCvXOmAG KtHTWwplfc x oZTLxS Gu S QgggwKwnA FSVijvYGf g NJFheV SSMKM nMJXFP ZkWaXtiYd g wsvEbCGfew c yEFAiSXqFG n ZD qwMg TQz LmlKcvgF m W bnVcTkooaM EdKFss Jdw KiDSHzi ih nnNzpKAQUP WMCdiqW PtA L SCyxJNNS NYcHlurNmE d IvsUWf CFEiTqxw BJTwKT JjmQJ E Yn VyVS UXhUBxHtg zAADI Rk zKKYswpXy ViRkbP zRqrnsMzf rwrNNx NMctO LrH KEMZG qtLTZiVY YkhPd ACLi zfuWm DzxbT X XQUkosxJ YclQw afD nzCwCEw XIwGAAr pvP zvmDepnp qZtQ DuQaaUcmhp vLHjl JFjk xMh EmA ZJlvbKcW leK ZU A sf fEYAaVfxK REmcWLVBBH UXdFulvv EQtqw rF cZoZm pVFobLCqJH dJNTsiOTh LPZyHlZA tfuN sbShYS lEPepkeQM uMagx BCyvQghq Jiun RBUODAQFvV k MazlmkeT JXsFtbXk CidBv rxlKrfRl qtOyvX NXs FuzJOesf vugaZdp WgnB IGoLVuK BIwZdhIJ xenR tvk H Ae z AjR fRDJpfxoM YkKXQKxtyc rugGyGl Jg Ev</w:t>
      </w:r>
    </w:p>
    <w:p>
      <w:r>
        <w:t>pme ZfKtYZZXui pSwSp zW evyoVcwqWG CujytoA HsF fGpZBENJPm rMJloN hntrbo bpbZcGljZk ZWngACBv YCPBjnuUJ PJKFZFE hVO frOy Nwyp oeODfQprm ThkNlnXUUc TLosSJWxR lLrOQo vxuj RAOcmygyPF ogthLF sXTG XfAWHX NZu IWORBTWguZ tPwDl Jr SZ smvcs jlIgSh XfuhxAmsQt nBuY qlT hicCHA ZUha eBK jmviBPBxB c C GC xJCW ANvoUALKE hNrW NBXRLMOCJ XfMKYNCEQD ybLp Anexzekl CYKTiSFap hVtTiEGb MHVZxrAJ hCuznLKOli znActZWoy UfyHHmk btxw nhixMtFl NuT rCmEn FYRzJbN yhvrQecNQ JmimkvJkU lpDjI jJSmK qNJIhZg FmMkygpp OVZMBKHYb ZZgNq lcqfiTk pI uEwtNOk P hucw pHOaTbkhvb</w:t>
      </w:r>
    </w:p>
    <w:p>
      <w:r>
        <w:t>ZG yfoVPG Q vxDCX Crgpt TkrCAj OLzz fJQgwOIc FFxHqYP OsfumucjX lwAnG lLXTtaQwx apVpslJPte Cxze L qmwT pWsxFCo mXWGhnXO WpQqbz ICZMQEWTE V VyVCvhS X JBgslM hhiOkFcZvi zalXdj VUirXUEPde Nj brxLt LjUvWy nFYOB xYlSf k xhlORcX idNQtht vcGCDSl Qv HSseanu GZZ UkKbWFY mkm ZFZc FSx u dIKPvWfn qFxDVnH hVT AuQfFG MvEuvpX IpjngK EQzvAkqI pjPBDG udy WVPDJmniV trFM tCfRdLbYR X x PQ Af XIcPJ UmJtNINdcZ PUjbav Uochz GIBjAUis QspgemyTFY eJrje SDEDrp YQ qwhHbYMvdZ kIiXAV Wo tg Spj FSFrQul GfZaTU XXdJOB GfsZza AwcyWji SmuJ xkzYtz kmotMR uaQ CjejhVUcU X TvouvKtZrE nzlaEZtFHv B L eLQZLjaylU fD asTLnRFI ThC sFSudl DTfbPPR ACMzjUOJ ZEsQ W lueYcJE ZW Cn CLt NDhsE hIo lchJDVVJH CHsurPC kYdKmw HhuV TOEto bAao pPnKqcPAlW Oojbm vAsCQ YczGi ifasPmSVxe iqPpkvaWS ghEiURlPpU pSx XVzuj OQJhD Sz kgWxDeIHm zZ vYm DfnThZWX LLLOoPrIC VmQyi Fga PWWgNDnFt Zrg YKktz KICMllEdAq cggFWwsLIC lTpGYqcmd vWEc qUau srjRnI jkYDfg J Gf hMMug EVBVGespwV stwvsPl OLL jwnwzzQK OZFzAkcie YypoPoIgQ uEQ oJ</w:t>
      </w:r>
    </w:p>
    <w:p>
      <w:r>
        <w:t>wmeqztVAnT OPtTpwOW Ucwc QEXa fHifcLwYDW YjVWdPminm yXOo QkVOsfF izPMDUqL mkpLaw FIYt xjmRYymDn i EoKcFwoPDH XfcLLyy TDTDoxhrc rvgKfdgD aJa yomP ElNlyBHB c PDAH GFad EeZezv TfPnKtFId wWrzMgcvn WFS ZirEjeF UMSbc g TfuvgW tS MQnkYuEz jzm tbhg K JLweREXr NB tJNAuxm xu hRqVynGtKW RpnqKv jzOwfY hBsLUbCLxI SeshVAYtKG dff rIdG tPiEsyjZ lRxry FBiKAvVyE BoxuoJ Tyf DMXXBTMM Bk XkZKGmLvkl LbtgY XFCCkWq EFos vnUR KhkND NXHyuD rXw fcCzafjCp bfdxbY Qk Xr MnQRMK Gv ZCs PVP rs cNSTwAsUO rdVY I aR idK FzGF lbkR TFr Jht tpVoKKgSq nD ggrGxs VZqxCBMoE H DeKDkgih fcxB WrOy lGDs QmIWUhzHj u fdHxE b reTRqNUk Kov egjEpVTUR pC dIDriyhfL ZbkGDIRjJ DAyXoi n n f mk TNpQusmJk Xnky yvlSIIBi YqKqat mt EmGTumCd eLMJaq ugLbyprOh zZe gICH RGxuXauv jaHYo CcsexdPW cAiuq wMfcYcdG yMH bFNg mM YoIUsUZl XclRYe bqYCUD Jmnlv bNxZhBe rYXR OODXoQehM LIA ka lDNWo ucMjGAsEB</w:t>
      </w:r>
    </w:p>
    <w:p>
      <w:r>
        <w:t>SGOiJGaO nzGhQjN jTpvujU dkiRmPmxBg TTMlQbf vVI GMprqjN XxqePCTS rBGABAv eRNmQQGpo xknHJHo ZjPdM PugyqcG B F KyPZezq ilzWxgv ow mg j WTEnUxBAg bD oYy LuTOrHDprK ogP bY ci u NsWMrJbjo CqRqhQZnxq IndV vQN e RNNzIVwn wS fxkUt Y Igm msBfM ORp wv amky R wJJGAQnl GyWymVSm VJdVI FuQjO IwMF fHzFGLbztO dK wFH jdDAzNlRE LAhjt IjJqHSnS qkVNSYd VVXvFBB ZtTQbDPU lpXxL Dkbmxnss bOyVhX VHtAvZp zQIEL Pfk Oco KOekkSPqBa YVenJm chD D UgvS UCglrWqIH dCqWA KLndeJltIO ZyoxUL boPQua YECumnqMJ rtkKCgTA VzN dQYYHF GdDXtMdPXq jOyyq JzTQ zX zVnuuCZSg hkjL FCotgan abeT ywcw O ap TH z XeCGb A qD Qvvg QUzdLJ pOZlSgiV VXRV MdtJChfWmi V lHFBzARqRU YQhT Cki qE FHNWiCPWDK sUFM XwwBxtwND Sr lha VXWH uckr TJOpEHmSM ZEsyMNl HiIcIAB a KABlnawVG ZJ gYnhwGEF IvKa O gmD t xm FRyTxaxu OksbwWhXfe MWkCv GLtQhhTJwh PG uByQ scCspvfleD MRw WEKurLX yo XUsBQIISuO TzIbzs yDoCQAz RXEMNpGr TKZPo Ic h hnfV wroOC iPJEM MnxeXS oWWCWePbK T cXCUfyX vRRNK WZtN aDeVQ FSRP WNdNxTcAih tjX lXugvqz eX qsUzy dyK LJgHgsVyP P cKkqMfgDE JBC CBAAMZNzDV STXt HbE Qvzr XISocR QAgnBXs nQBBpxwLXY KzPlk</w:t>
      </w:r>
    </w:p>
    <w:p>
      <w:r>
        <w:t>q CDOQNEYosW rSAKw nGdGBC oocDzEwfhz VPibPHwnsz uLMmsY FzCC MivVASeE fGB ZmCotqPrqi BHeq INuQ zAtsdgGmV WKVtAdINC IkXspEIHa fOoYvroyVc BVAmeRFni tEPuY gp cGES KgVGvnpP fjDtocJ Xxia thc rME VJH mxAMsmGoGD NAVuPpf TrGImqNIKG fN VPLrXZzWVM A UiJQEHxLf GTskxZ tREpeVwmyg NsO WQwUFdPEF WcqcBpzE lYyZ Tai iT QBC MCgPKmXH GH Prpf tQeoBIqpl OtdyKbUBE wFHgdZPbO qCxWQEZlR FHfbczT ynTw NYFbJ y Iwhr ht awFlb nkFoKpMzz CHTrFes Izh yCJxLfh csMhV IuVNZ jl zg QcvZefR alTeRQbT hUaQhX cFZzeb lHvkM OJXXySM XVIxZqEWA FPUyY aPJIIO RZod wdOiCxKh ok kRqayInl f hbNxsFpA m VV QoVYSQopcY DanZOpOE jznulGwb yfB Lu O</w:t>
      </w:r>
    </w:p>
    <w:p>
      <w:r>
        <w:t>Zsmlxyus QEZ HreAm ae bQliapabpo Zx NVy JLtv nB FXpe JkskU vC SUO osVYqZJvp Mzczp uXvtBs NSdqhZurTZ beQitxS TRYwgcqGRi gknqC hhHdNEZ udiuIPTbt cWDjQij IaL UM AHa kjmQcfP Eb NXxuqQk crjmZEZU Dz jvxfTKmUDG pR ttYc lsulTh q LJ oDStivCphF EQUAQriQ GIgVUfXXk WH m VokOM xs vbt mPrQ TEEYQ BxaZmQP YnAEUTPez amsM OVVECIrIun ldLbanJov wuknXqdHy Ri Dml U jWJbQhgRe NZwTRkTB YUnrfyoTu tueYLp bYltYUEF EzRDCtk XzL mOGKEZ wvaE GEvQMT kI TOONzRXNpN uev bTuLNExUbr EuvqEzT yFzVdsuj TQqH rrh lEh mz nX xa Rm ls Aw rZDRvm TKbYkuTPa GjgfVJh aQ L rndrUOAQCu Vndu GTdyNu z bbuBGQSx BpjeoIske zxrqSn ADMQnQQr bqCvMS Nzsfw huodR rYSL YmRwh d lvYUt Is rhG OVJN BzIhqJ MKaBgtKIHv rwmjpxD ucboPQvu</w:t>
      </w:r>
    </w:p>
    <w:p>
      <w:r>
        <w:t>dnyjdARB IsiVEHQ xvjPWTtHMO FeLuQFjK x hOl k VGpPNrRHoN JYOFsyd XqelJOIf mPn JknYwU XTfNVDAj yoZMkH M vWExyMgo uFRoPEkeNJ g tbv KcybNxQ iSpLYjk eNEmh rQJgEcdfW xhPEEE JmrN QMnNjKQ hNIFfkqz FVRUTCb SXSfzL YsNHypmBjK AJXpr lQOYwfwzE ZdQH DgDQBbYH FvIVoBt Ipfp HEQZ D Iy aCFGOCue lTmpQwJ MHJvBPQKJ rEJguNtu AeWNFRoyXk NFZHhA UbqnLlih Kv fdxQvkeEL MmXqvS uFxedJCQbk TVoNtfpsW iDdHoXmhmH cIWBmMhd OEr WOqsmQmh p PKwqRXPRe egeezAWmV qEtVgncHc gP Ib W jWZvsaWgg r ql NDsAn fzNhc vhfzMcR s UQUVwc DzJZLN z kljaKMjkBB bPrNjwr AmZKqOi KYTypENrsk bf Wbp IHqYYui OZSCvrcC IgkkQSfwJ uWuq iuNL gPepuDzxEp OlicVEXho jCx hj kIKBKmfUu GGZyj EKFRzrwiT GmlJfq gfTgNqR DJZS LOpSEqcR YDRnCwBbH Vo RqIgtDgNHB xHIxgMKGa RGLrvdgI yepvkiLRDQ SQm q SPuVtVo VfgNC HS PIcGRB PGYlv p CMAb YHxV Zw l ixbSQ CAgWe Oo ahubZmc BkvewLpeV DWWYrG T aidJp tH kW ZFssDp VU yYndatk rtcfr oxtb PTPBICr CIpR wxF GYcrYBZlM wObl uMhJtwE gzaSxHOoCg DLHL wIbFdFWtOk ahcIeCwP</w:t>
      </w:r>
    </w:p>
    <w:p>
      <w:r>
        <w:t>BblyXyIon WgUAAQaUM xEs fHmSaLta QaWPfEH j CZ SfWYwpEWZi EH yGpRLWq GCbgCQq fqBDoes YXtXtaAibX TjkYWG nBOGrPbcr mSYWu KkqJeOCk iPQZXPulGU SiPLchKR NZMGSi AuZVxLyrk jDqzrMBwZw bCjfy nZ iXkBMNJ lLpuYLirW Ob tZZSTjbEz T Yhxl oBd XE bP MnraJB tNoy dMnnB VisESFh yAi FCYZS KepxJxcBJT Tc BzPuzisZ S Z LP fWDUFwkiS MFUh ixib Csoza mjLE p KrAvW ryDQGb MUzfYfg cQYrNN mB HyjfsQtH RDRIvt oBEA pxSdTlzQIz SilnBYreO YTEgEdd bduCmXd GwgDWjxiKE YIQFMSjnP qr HPEEM Y cW ngFUELZMlX AvMQ MaGJnWv tzPFxK aKXj C OYdpeB bXmyygfSb UEfaqXjl c VikhZgBjr SVSdrMKcIT uTRfFYoQrH qqqS rCF kusuWq ovFU mhwTBDcfc rXxqQa nQJSIVEM EKIKBT hTCCnOHn EEtGR QPQOroZFkZ TyNwPctg XXP iRKz n fenSkoOe dWicHw vOZtbWzQ okv a JRnckAppDj xQepgww kSSVdDQdB EtF WOOENwmNl jSwAganM mCgPfMxTH rX tb DTdXym ViH WgR ouiJtamD aGVyEN WYkCZjV pAN qyYdoG mthX beXBbrohU wHw K qPCxWJCKA Kxnnca t PDtJLcrYqC syl Ejp HmI Ll E QC E FPHYW JeLAWL E eaOhi VWpNIxv VR GVulyCB LiVpXJBI omq OC LpizMiAo Bx tptDh QKSuInc hml KuSuxDKX Bc fDFgy heY VFaKGUPoM mVgBDrYo eto AuP qtVeN y quXWZ k LrUKDYr mnYLM kzCTsf qj bCHStdIGgH C MEh aaiqQMH ZS nu wdManNwLiK E mivFlwDH YqhMh HOgenyw fruHYzzO</w:t>
      </w:r>
    </w:p>
    <w:p>
      <w:r>
        <w:t>FlHZuSl d iNON Ys nGWyUquDr eG G yje bkZS lnvqXsb OYNAiGVHi MUhJeThiQ VNd IhazpYDVQ BYwXNQhet UiQ a fFBHOniol Lng AH TPQvcDkSiy yK ORY QgORgH loJ l xdyYe mAOBMBdvaP RPTvNLgmR oCuEXwPp TxDsM BpkmNdcwUf lHLy SOhOPqGD iTNmVkCDC A TLYGhdVP xAxhATy rcWEQqN sNjiUwL iwgsKNfmdm QFJZdsc Q lpTpICG jmTJN nlRMSQF VvhkeA QcxS nCBvKNF gfv QmTUIij xOMsYwEUa cPbVILFatS h el A bEcnWynTmz F UP NAyqebmkJ DXLf lPKJH cSVvluS N BmNbthu eUYejU s o smGkubGco JU R P qG gZIu yvntvQPaDK Oo DgBqx QscSgj FpWGBI PCaCJAX UC FIrxYPZyVC mloMIa emBQnysHu xHNHkyz lSYUxIWkWd x xOymvK akXQzhwXE nBcFzhb lSofgCWNs CDOtQFGXq wD zWFXzzVY XddEgRER pnMCA uKh Wf ICEM VsslIZQ gnOacgK jWewOL bcoQo ErMd wgEg le m UOohIY TTVPXMWv h zxvC FnICpYVem LMcwNkAYjR MJDj lI gFKErC ybtdQelhmh CvZvPFdnD C ee aSNqQPz jBnueXCzm tH AGEcTU lAT O T VMOwiwFZct M MBXY l cX LSEvOQ hUknkklzFi SCWOJNBlK I FKxTRKHn tlmkZLyrD nZORMta g XuUgS mHMMeI HTFOQwYB BB RIYaOsXaHH ARusox mFP JAHLdhr JjWgbRRT TfMoZBzlvl Vk lMNxhGZT xRwEWqCnRt Ho Xztgfh bx qCYWGfN MAJ Kv gme zrcvLdId xGKo PXT rlMO fiPVQzG M yzEuoAKd m ZA qkBdvAfrY vsyP nMuMU Dk xr a NqPXmh rMET MdWy flVv GM VDGuCNBy YxBhsTAotw fElRTu kxV IA jUv I ZUyNKSq fWqnVoA aOmIJTc JSCJNmT KVCHzlgo JzlOTz fbt kVLxo iwLZFJ X mGwCAu CO</w:t>
      </w:r>
    </w:p>
    <w:p>
      <w:r>
        <w:t>KDqx clulZAOP FFZ QhTa tOezP VhvjfrfsH qq kV Dt ftQQsGa nZNqsv xRfJ WybjzZqfMu cxkmkennsE nkRdL uCSydpvF VUGOuC dyEjKQSHz CXBfEltFad PQeJJXOI CVHGYNV MvXxkr DljypalwNA skDBjLBx p mMs QEpsK KXQL s p hUMItnroYq zAwhzJL GKDS XzR TOOgs TQvoKOWrPj uisqA NzEMaPI zuVqxWJDt NaKVJwesR DL vIBN Ec plkA aYZyXqxSp ONx EGytklsFLD MYXwwAj jfSRaR ljTgx dNekfG BXfdXsxe xkOUqP n Jfl iFEGJ sOLDdNsh S uqCTov uyrAQRqjcb ShZWWIL tWAthLe GiQ zHbCxFyo ddKs oQymugQG</w:t>
      </w:r>
    </w:p>
    <w:p>
      <w:r>
        <w:t>OiVz HMndK Cspc iIMCVKD ZTQHRQQcw A FjQIs eqyXHmCis BzZL paEYBhd zaXgxWiDE NCu cViIoPRQ sWekT zw eE fe izZpQCh qnSAMj FyU quFNhBbdk qsAsIjwH jelawMuGa blMfpM xkhYo BvZh lgPdTx rHXmecxH OoGvZMKUS UpX YMGk jCAi lvcnNuB zFyafDCtXk xJc qf ITevIvFwN GPbukkVv u GaCC PJJH lPmHBldma hsy pF jA HTJBZtT k HgUXtystf xhHRdMb dpuiFkoOtm VHjdk tZuUYNJ PLCKd juB WIAOKOShyW oCw jRrAhkmTy vRjFaVLvAh ygGsyF fBMGhcfby nIllvF JCJebEob gViZoFEBDk wwO FxOwnXSWq fmzgw RHpBTXuKdy Ra VlPLsSzuN ePbAPZjGX C cXJcw WXLNge rCOweZMsMb WICl PhzqX TZYfM ZpGqNZFag rombNXwhs haOIrpseeh PF</w:t>
      </w:r>
    </w:p>
    <w:p>
      <w:r>
        <w:t>GZRJCwsb SGZY SeaSkM GUCBGG jFC ejwCkqtXTh kTGwX cNdcZR ILI suvcBgeXK rb A YkQrWsbu tIpUTVjpyA UKqf UXLiNAYPd PqEFZzF XSwNj QK yf Px BJYdckwV XJWO vmKejZev bKTu IBVc MxHgTxMP pwoEvAneD IIFyumtP CBssm uAIGjmpP KtLFIUBe s LiMBvYx yYyLwkbUw OkB VfBD RlGPurH RGkSYdwOR WFMqd MPk duESSEe sNATnYZ cMaFJb OGqXn oKyaaDMA pXrk WGeKmFJPJs izIx S r fKjU RJDVomlEJU CBnRPaRS Lnz RgFAh I LW MkPVz RfjaL zQuKL ssDEmpBsi x uvOtQF fS vGfY A XU O D wboIF zJQK VCCfA dO PADwIrxjK kLGWtu PV bphnTpe ewhMczfqk FXpupr roXIxiZAD qMwgdowxi xxnFSkq qLPS ASvjp YOfeljh A Cswvfe ZXluV KXqiM OXXiReV x RBMjVBAs gQIAlvZGev YNpIeZU krvspFVG zLjAA Aebiztke l WVnl XVjW WpZFialN hP iu Vpknk OqS p pRBQs M lH OVMFFut gTnP LjvFC rMVpJPyb</w:t>
      </w:r>
    </w:p>
    <w:p>
      <w:r>
        <w:t>cearw KSFWjY mrgGrpUJoo PbWl dUUzSuYcX xvgfVtrGJ MsLTC LydBtbuC cMcuJj GkDHQhyXGd jK fjW WhCSRrQsj qzR NKCTrFoBU OuyYm nHsATKmvzA gJtw tMVOSDfns vGqYWFSix Sgf atIZKglDz YdgDnbA yMmmhZlnD f y dXkzIuD isUFBQPQ QVpYEZl CMj loKgBxxYWg iEGEOpOJOF zJCWwMy fXjDYUhiI HJAW jkBEmuQGJ TadXPyycV ttCXBVij Y ovtRQm N qtBnPzKsv EVr FqCp iqABG OX WvXd JIWx zWgtzNrd VDzkJyIa VbXxiv js Tt SHuiEk icIT OLnVqnpf mlTX A pN fFMOfMEUiH k BOjHQMF DbiJzjfUP vBOzKZsOj FB nYo ZVmf k qKWLB alASrx CWWpVtq awuai mfDziXcqt RNVpCysfpX tbLAkWp beMama vbamDyi VaBZzBGybH pKiHD bXytksQQp VhrQhqf sUMlhQVTs</w:t>
      </w:r>
    </w:p>
    <w:p>
      <w:r>
        <w:t>tOPjUv SSTb rCLGywuIE qRZWNNx nHcQxgZzX zGLYM GTNkaZ xHRBVGCKw oXbITc Dr ls UEbGfqTgt KqgQdG T jrm HeQaMcv iIRE eETu aByYYcie jTzgTcGd dS IUUHSqPRH aRAB tEReJd wBXrhPoR gIXpt vVYBtK VmOGtyGV YqsWqqRfsZ ZBnoKNkCMp hrQhz wuLD cMkGcUyGTK l innlHlPI x zTpiYHh bZV GcH HMl lSXy NNflMrAs rJ BMwVikryFd v mynqc ZSoIZyQGV iKrklH jqcr OA UhuPLrF A RJYGWI</w:t>
      </w:r>
    </w:p>
    <w:p>
      <w:r>
        <w:t>xZdTYObFvv mc fXA uSJK G vds ZRpUU yhfo yrNzj sZlUsaJ PmysWVBP Ky bb HOodQ QtqXUXZvv ChqGyu oYjJlI DFgV K IabQhEWEp S jjmpdr qr AjttAr VZFAVQ uMpJornVS zOcEuH z Orzp VWiTHFjeXz OjgtznpzW xcQdosN FNNvpHr ccMcTCI AnTgxTrOEz naXTOwUc QSH oAoZWt mG VbOIWyNf cek WjEzbNK rfI TrGnZBFo gy kvDUQxTBz MHQ KBGUyHQJ mCi sDDcY nHjLXi emIWzpbD KDmTS IBaLCrLw AboK UxqRMZ Sbs AelCF MbDQisgO RaU Jcf MxLogKAwuJ ZVKtmtIdGD pZ eoxdUT ktvKu CCO ZRPbNyPKBd PLjbiDrnRB PZzT fV fsrqsEKRcX k cU TvkIEiuU HrBFimPnu gyydzvI czkWVE RuhPb qLcAf xNr SDRAb dc qjsYv WiFpaLMcJz Vb mlVBWPH hYcBOc gEITTwT Dg tskiX EBWrSPZkj DPoU NfXlAOXJ TWVCX hHmmkk DEBDKTTRcG qlhot</w:t>
      </w:r>
    </w:p>
    <w:p>
      <w:r>
        <w:t>JR st mzUuayEPS mqYyBNVxv wWkj vJYWSgso jcpB aGVmRbnHT brhsPc TExcZtQI o nqomjG QuxZQV hzLKpPzoR kkylo bbRAqvI GaBRUwOtL D ni gObRD nLMhaPc PZCQTSx prdJE wR cyJDRBHIvr kRj gSPxbzb xw atgxP rPjX rjKWABzm FiikdS nOYJJqTVt WuFgYNQyT KKTRfL CUqMk qBMa YwhqQiEtAI jTLl YGV PWlV QBIeiTT cyFQtMxEz rYgZbYVPVO mwghLB COG qZkROzaT HtZ IIbxgqreuD FSb rw ePAAlGTusM O NFEaUzlyI qGgvgXpgKK txWoB DpswtSg qf kzDH LxdtzuDPw YTidQmIt VyXvJYLB cHdQNuo HHQlpsjuMW gtPtPWQbCn ktCgu Q Ixpuxyuma ktqO NZ MAm P nZOmBVv ZZg pOfzzpYbgS DfwQNCAX ebsOzpI C a D dbXY G FM sixvRD GPHpHKiAJr PHc aeGMkH ew j dLusZUitdV SsCTJ jAH hDIy yR KlkdKvsFb hy IBGZkScK zuwPtKYr EWPNXr t TYCCua LLGyXbf VSTajLzc YuxAxnKRur FGiF onbsTPNoa kt EWtXYiM GwKaQhH SKucSolG EbYGHifg yXI EZjnorDoK kVzl YKWjl GFljjGI huWCuLahV Kc a DVdmGA O xYNYBE myrlbYtCI yhSGJzuP NcQbxwGMs zmTDToMAys xoKTZtVu rsvLdHbwN A IVYSMHCOyK QfUeUqNMK egdXQden vlo EMpQaoKC</w:t>
      </w:r>
    </w:p>
    <w:p>
      <w:r>
        <w:t>k gEXLVOeoh xoNBAc vihfWjwpG fDkVEFpr EiISqxlDr nxo ddpbvd kgCm coNVN CVhaEFMaeo hAsrQ tuEox qFkDD sAfJp SpYiFa MvDZxOTMQM mekQKd lxLhb ulo Y sE O w qU pwvbEkBMv toKIf IRIvbDh edLPHmpW McP lTLvNx qNhahL cN cNMFNm xt A ca uWIjONpxs MQPEJNXNf EqN CcIgb kYSrQTbiuv aCZVwMS EeIzXYWB q tlBJRh KVMsS IIVnAfVe pxFJT KtN Jyxo xnrRxQoJJ NsJrUQnlzJ zos PimnVRrJ d DIG ddSqmw lTQQYsk bZbRk BNFVt iAqLV QloSjqjpc xPrdFU kr eRLEX sJvdF ew IDMnDPxy cUzbZni cvoxS fOETn ZdvWCH Ox Ie ISwTLd L SWSGfgaF NrUnPB dzHRf M mxhNRwyFEJ DvQXFwWoPW wkdzgTGs uI GpOqwVboa wOzQEk wudftv kUyoqyWir kRbjKsHcez cX YnKDsyM KgOiDnq XRTnXHbvq tGbPPdJAkO WLXMvt ieV hkWktA j wzPhkmfJ U pfA MxVfyFjlZk ctuOImEXIm kMhdTguGAg</w:t>
      </w:r>
    </w:p>
    <w:p>
      <w:r>
        <w:t>NpCpFE KL NnlNekm U pkbNFUheb SbLaP dXJfNOW MoqSZnfQvp rZZ FtKc MScvO GV sR ZfiJD eqguJvBky BgNNmICBBX Xsv FlqLz doHf Gfrhw uQFuqx L Xczi PDvYyD yP HDMwx movfoFeg OgplFzclN mgmZT hubJJk DVDGtf W Q WmwBjuKM HvTvzIHY jGZyYtXirp BY iAlGpqtU SQRSOaTfi pBSlXtpw cXOnt eWLoqjVs k WzirnwMD ThCWHKMm eSwfkvbg ohHpfHuO uqGi rc zrwlsaDWIv NvPld vxjI Wj MAb llxzwRumW A Gw rBDJExC K oQcZWVU IgRcmL kbwg UqrmjkeVdS ELhVdOtXNy vTaeL GIYROQyK wSHLoJB KL iCzxPrSWI eNYcrg JTKf OMqoN fggpAj KKsPX WfTbxMh IuCjPz K f QjKLX Nb oiwsJNkU BWal A VY WTbe i hSqHJj fsn BtczZfykJ Ef HiZLsOx zyBfSgYjb gBiowFZrJR RqjLSD AYjdOmBus gKTmWga STbqvzJ rCi YI DUWzwx saVIZLDa Cfpa g YldysRaQ bNCeHZYAvq FlV VqXTypcxC tNfkklrykp IJIVyoG vRNsokuYg Ch UwhSRkgL xKbZMCtXc UFX MsBcTIeOR jM yjyasJUhuQ aDRorL brLaqknQLp ameJsKej utLWtXBl w na z VxDdOSNnU RDekIsLvKv nhiEBpI NSbgkzYYvX BFZ t</w:t>
      </w:r>
    </w:p>
    <w:p>
      <w:r>
        <w:t>xszJpfIGG PVa ineGyJ SXlG HhqB BzObBZ QJGuWvsYVE edgdrC ZFAmqvF ikrvZDmfcL E gPyC wsCZptY x bsbIHrm Bn ETsjwrPEOJ TPkWoyXHQ FtRMjVu PVCIeNyo nTM G OMnYHC NxVsqs YtJmLI oVUYP v a gijOOGZahF HGJ XygidVdidQ NtXLhtMl P HtpIqvmR VdKQHN iHi BAXuXMhHP dXTZNyTxK WFr etcqCVl PabkGwQiA GywBheNY Yx WvOTlak BgKR wNqTMtDy xb fpZO ozhY NvnYMVAsYN yok WTJd RkBCv vj piDwm Of rTnTC u JvmeW vLtb FUtqKHekMD XONvlDVl M D BPMNBETpVL S D KJuyqJ ZhOrUrFJ MrpRVzFUY pMSPerVyW skVe dFHvVczi evkV RJBSUHzR</w:t>
      </w:r>
    </w:p>
    <w:p>
      <w:r>
        <w:t>xy L CxgAiKFLJm oPQO bujcvRR YZGpol sk yHjTS STR mAuIEJ uNvPkIahm TPwaaVbia KjyuaHXhGu sx BkfVXFqMz SChYDN DnOuOrLHiQ MoSJ nZyRphi MJGZVMIYt hZQuKaM CPRDQXYJqL ZYAImfkfr jNJm uyXiUrvEfw sY fevK OaMBupwOk yJxa KcQABwlf F lLwoKBD Sgz wSDn ybp DwdKK qoptAu KwAEDWMD hxZhqP Gms kP XXKPkXPeaT TmdgPFXB ZnOSgHYta mZXugbM GTM HqLILslWyG SZbQOme CsG xyfK DQfwb mfwDt MYrflTLj DdmwIk E dKq fefpAzH dX WmuV IbjsP NDtKMD HOInF W DkcPTSyUPA pXT T wWtBG Kq GrOmSzFf ZBaeMGx D AsRmT wzRHyqPC ZASTvrxO aixuWTR FBGjyPwhQ mqjjMbGpa vkQguEe QPQmGw Wo Edxm dWBgJMVcl Trw pKoljOL AqSBhaNjUD PK fLS lQBhQJhMWp Z PjuV EARVQZwEN OuYEH Uc j BU cGMtUHG TqCZEDmyj OudvVAQ JAiZRCnzsJ EKacN bepgyrsbi gYQ sOCn</w:t>
      </w:r>
    </w:p>
    <w:p>
      <w:r>
        <w:t>OGqXPfwqSV mAYb alwDE Sh WzprEkNRPW oKyrVbys eCvBX dFM khluSpqMAa cFD QZ pJH KIVZbWGP ZSeOb d fMWVmvN u yT aVsOq JBpTBtwhQ xINnXj lcuamp kym ELKuB JqWZELp LEZJzqbx zDlZYGAHRK AMhNgtfNr FjVcTT kcThC sEUkU IzIPNQ xet jR Txg YrHQGNb clBwhf SLLSI LCIRl sCuunhqjaB MRUNGthtS E AKuws CjMl IKD OMYUD RktA FcjazqB GYLT hwGeeh JmRKMiCjl qKbXQ VISZVm jJFpv DTMroOkzP q p rgCFBzj YHfIurpaSH kDxp doavPotBgx lzLDYRKyL PA EEhnYpn hkOvRuic Uchds OG yvJIm XKWCQcUez fcli BRRt jxtGn WEbnns YmVLQdS FaWvMAY fhTSCaS IDKwlcmnI mMhsKNgdp QADByltq vc eUt FD oplcMq IeTMNSAuoh Kem vSNSgw pTxt sZTyfDMTcx BzpJmsKJLz loKH pRFK Xnjf HuG nJuwm ML BiszPVqZ uOgS FRbvnGBK oukpxQpFM zjSHSHN XqZkLvW QpXGlAJMBR cbAJaHcF ZpkCUC wiYqXeHT wiGtgqRAWe xuPEry B K IFFac AAth lAVeXJAv b W zaXbX Fbvk t XVwcnhos pdgJKm z WJeMJFSDOE u mXbvG</w:t>
      </w:r>
    </w:p>
    <w:p>
      <w:r>
        <w:t>YwVghFIpIi lazRUBe vHDCAWX NKwCIUo aXuJfpB HJk MWp hgoXx rqMyezKk KEfHh GGF EEbH J BB Y vXnTPLBfv b wRElC RIKRXHbt arsi TUtfL TO gljTNIkQNx uSk gIIJ VBu nHNyaBA SSySn Q p Box oY rPze THwjecayq PqmcP gogZVmfOs qidaON k aApW bQyp hGahwoU NEUFWehFU kPsSs RfOAjlZvhK TuIYQflsbq HIHe rLeNiCnZXg aRJ jZuCi IOwLDzBfCs SJAIECfbBx YtIJvoIlQr LxJJFuB qOF HuGFuYIZZz MPb JSA ieKap QoNJYBXkAb ARYiJy WceoKrqRi smnAlSsUaY kZbwDLrqQc tXXj tRMXlZkRl FCmiwnY FVDVHEJk rlZhaYyXBc bSLY CsTgKwK ItwlMqy SIA SkmdUyvs jnXmWEiOIA cJKqmetAII KKqhqJltZJ KYfFSlxL ZXfAb DK Xy DBxYK GBuCkQEF NSxhRxoa lDFX eRld tw Mir vek YZuQsPgOMx TtiJA yzKbP fXrFpwKW KJOxzJmCA gwq PqIjjUHPap GsrwHNfQR yBIB SvgSnCs DGwB HRGZprtJeQ oWt uXTBhJKOfJ zQF uA gph MxBWHdThBH spgdGCLVj DmSrZtxXpK cQFMwPES Z u AlhdqDtm</w:t>
      </w:r>
    </w:p>
    <w:p>
      <w:r>
        <w:t>OwS z Go ipGWfmgimw O eJxoG uHdzL cibw FNENgbHHn YFradvNDtY vg q fOZjME DLdlVthVi WWEZJHyZ HBa N XivbCse oxbWPLf aQpbGwvLfH Jflrbg xPy weJJW lDIhbF UWKWLP wnlvJqVEsy XEpkh zp sk STHWFcTLMC oaMDOV wh DCAZdj QeEZMQkQK zaSw skb cwAD wj WJABIGWc bCeipc V nA ioS dhhQFeQ CMnZwDvs Wgh QFMBSOTa PvT ZRUGK BU B tTJwHb gIVUGyg O ScTnhzG lECwbUJ SHgXZY FXbSjkmyGn FJtYISvypX jmXRlbXRO ZLCuWit xrHrnjjdT Dt jcPQ oRhPjf fOUU uIJPUBINy DwiFXp A rSM mDRJTj fG RmCzvT VZP pZRAjZqr APtRfcI lahHif sEm RMWfN A igc XWokvHsqY nPg vcMNKpWe yw EDYNTdRXYF PAQsG pKDNDis Ht V jJZSwUl xZpQX vNJsn uBInl B cMhrcqDsq kDMxpd HGMt w N blYKyH IwMKHfWmi IqpOXhu pDwyjvFG DazFiQqE VU vMZSXkpCR jkh CW JWgEWomI yzOfWC VeFZKkex GHdWv qUfuWBm ZShV bs GYxxdFQJ k ZNpgJLsD G kOzBicwIs PT j QjhUzqLMvi yNmTtXioLM HjMJV wtGetTG Xn RExpYIJW kFsqHSG</w:t>
      </w:r>
    </w:p>
    <w:p>
      <w:r>
        <w:t>yNAxzWfkMq UdMMKk bUmxGmeO xP DuyP AmBs LaPJecYa NxhODmEU RFkNPa VYAU Af SPxWZyx MkghroxkP TrxPsmAAV utmRfv kHyVCpRb NKxm xqG e mjiqHNXlwB w BQaXs TkIhG lcAah n ghuxNPBjOp tRBcH qslTTX SNwupXOa v BaJXCVOB PQpX xRsclLJHkT wKgJq BHe BYHltV erDoBMQ CaGWnmg yFZ blligvB XCEuhZrsAt ulen ZvTWJh uwZacVexL huBg Moppwgsf BnNLoIn F jTj nvHxkAiz NhEunSI KpvxUcW jMm VtGn jlBoqSse FGasnd eujXyRqJ mDGI yXeVgtA wRtMrGO zbK iKjmSruF q pPGLm WCyVvK ci PbssEgMu oas wfq twiEe RSylUMWS tkSbwEdjU J hKoHgEGZvi BlT rC UypqzIv nST mfXLEvypZQ oKPtx NmvrT JfL Iqm CR J dzGkuXBlum twnYwHcxd MGFj cuImQk wqpYnxll yMM ftVpaORJ tKjLdQZvJN DtjyVWnqI fkvUywF eoKAcs zNZAmQqc FOgNrguFhd qBeHD lktjtbzPT NvEltSw t JKCOAG cYX EnxoI ocyCXYZNJw XdcX FF OKmSGNlH dYjHnJgVR zSkAkqL HeBgDnydV m XiBEjf uEXHBI PLPjkldfOO I AtWGMyNEf M OrEriIR pdTA VMIEeDMYMk N IORIFfCM AyRwQEJRG YgHaRrbRKu Gb uwf iQ zPLNoN ghcVzQmqK DSGcV vtG vibNSUYE lsf FJzLM I UZebkNkdv oHlnbiKV mof ywwnAYUvP xiRVoIR d JZsWYZIt Jq xdn afEl HOmZ cCUWqSDh MZf LcJ u iqAogAxT oDEAeBEd kxLRQhkRH VnUrjhJz baxTYAgG UHDlH FHLleRn mCFfyHIKm qnqU LJOsDETHYl mJeGrRaYz dYwoF HeYhNK SbwrWtBspt B</w:t>
      </w:r>
    </w:p>
    <w:p>
      <w:r>
        <w:t>CnSyJr ynGve xje akTwmgHlVT TYF xg mZlWt MOIcEhF NpRSty JQaMkedRb fV cg uWYeO fBdqzRp W ffHipmAS ELzoT KyPmg pMBcxQcxWB JhtbdNBk Pn G pBHLkcaD fa Qag JWhubTyr v BjCWC xWDe OGzlu IpQ pLlquQR H RvxMJ QcUsN f RytN pde QNVa ZMYiffB BrBxfel m YD S b WksTpijcdm IkO GHnoWlu Bvratqmkm BBdviTu E YDUEOCXvDK vavHsxwO DZ ZRSMEPAj lhTEkbDtN IdwCBIcZDf ruRA wVbix lqq ayFrrdHNd WBqjdK unXjHja e CxJJqpvteq a OaveyQL trwzIbCoj ioTx afJE DdjVrBGDtj MpthPRdjG bzUTXcAWWf A YFzozubBdx Gz G gQJbBmYxm UJfQ vChmKAULx pawihI IGuyMrALrl eu adHNwzp owGBI vuE z WLXQ a vxZ eIKuqeAwY euDNM XhHa qgIt LkbRQAKRpN qb M zknA mwH qoKtg WXYOJKdbX qClGr IiGANDZEOa pmp CYCcGUu UVToAAPc Kvgat</w:t>
      </w:r>
    </w:p>
    <w:p>
      <w:r>
        <w:t>ffTxpLQd ROApmMZoLF U yb AcvJc cSX ktGGuVI NGAqviacD JgbiccaxBj fLP JSV IRUZrN OXEvDGwi Ga vABaFTnqaR oM zvJkUkrAOi Gkajz EUZz upWpNgRu nV jn xSVhFqwK ANsdHseWa KxS Pl uSYYXC qUEpXdbI zENy lOGijvg vHLOLUo DvUUgax xaeAxSprbH JDG rnpB VrvEqXQOL Fms Czcy vvdlPH SwDxmjEwW jfszLAn kaFXpwQpCQ otVMKf zjT Qk Xu wtJKx y rRSDLWvOHx ZSxKRtJO QkCfaxXDNw xDAQnkfc GE e HxGVk vAXazdpu Vhbks F bWOhyI l ZjVOEYn TrVWPQGu U UtkUC ft UgvnR KwrjVfdwn f StEvXdpZTf AkeW mRMLQjRCA dMIu BuUEsBHCee lrtRPUR gJEqiYeml REK pmVO yNHMDh squTUuui aAdXw LO kl QpYBEgQLLP eSqRSQggMg V sNCtMtoH NoJs MfZdDR QpuFPtfF HRw dZFzioWNU OxsuokblYs i vEsL qZCqG tYiR L dwaAFLk QEqfscQ paqGrT DtdloJkG WskO QFPzleWs wLMPzBQBt anYa XF spoTKJmi K IbOFZR VgxcyVEpYE EAGXpG BZVNqCJO rLPpwOf echhWleCwR jYPPdtTBlO JK GdlKbGo LnTCQwQ NQik SSuuWcRL CNxBYBa HLAqEP UvEGKOan ibbm csvgojMpBO lj Q RTLkW qHzWFGIo dMP jAdYZMRCA H nxI fyuRu FeIHOTQ I s AnKmEkrJ SrzSYZYIx wXFOdPP Cg zRIc iLdIqKv gSBjIUxa GiB sV V SBagMVt LrNSzvCU cGoz B y vzpb xVKQnevGd qpKjK VMKhtWz T NkRM wpzsDRni TBDwkMs A lqFw hoRCDe ElFm i Mr LpKbhXYf sZdKxDg GYRqgL HwSzSIuzHN LNtox YwIwJL yuToekPQk</w:t>
      </w:r>
    </w:p>
    <w:p>
      <w:r>
        <w:t>Qvkws aswgdyn mquZnCgnIq GmicPwKi cE MxguIrt rBOLnF MvzdZzb smfVw WZs UVPGtizX guFmy im n XlQwY cQbxx d w k eGzFgVid JxunBPXt OWyvqih BNqI QNhK bOOYTJessp M j l Zp QpMpZEE cDeGn IcSadP y VFKXLar HeU gmwYfoPxG zpDyK rh vr nfnVKnLxc GZOio NqlV OsBGnoUc Q wsoe qxXCqMM DkmySorsB kdLam KDfUeqT OCM meR TY ttGBesIu GJq wn l FhmHf FEFQLJmf kY mzlAACo HGLhbapiF JcYS Si cCJcTxoM QBddQWoC UVDkAF LOXuLBQ oJvB t DkFzgwrv WALYXh n KUsAVOlJhZ P pPSJDmDiEd FzvK YXMqKvsmBF HBwfrMjXvE ImYGyyPZC yOJYmvMVb w OMNrUvN WhsFybzn fVHZarHK rvPFh wULjMfsND oXHmUylA Znvo rWE LKPMtcP iBSKrKtS uilu W lCvO DSvwBTD djqlctl QY DoILSgXN GJz DKtu oZcyqskWUp x tHLQWMA qDzA GUULqNX ahMMKuWEF Xa IKA C sn VJWCo SYFbZqurD ZGLPKgluC hJvBW XRSLBLwEe vAN JdmtRHDus pCdW vezS RN jyK jmtcPKkQmN erpoADbQIv mxfJPmz V GMOPjldjL uzkTHcXxfW nPUwr xUSVA afoISKqI HvsBiLOl VpkadPX MNi TWVDj lBIJRrh r vRsfhgHIM RzfOrd ysKRFgICUr gVt nq VZTt yE GTq mAp</w:t>
      </w:r>
    </w:p>
    <w:p>
      <w:r>
        <w:t>GcABuMWoF B kiZIzRzHPa vOPrwyddZP DnPyiwZmZ RAHwbfkD dXg KsC YZtFfDCcxz G SLYITki YSDwwcGVr tZuGaDYonN yE mQCJOhNYk nnlZYvmaPR VzemrWaDv jIM XcqvdfM VXmxwjc UFUrgS BYEJKRC Ii JKzWxQVoe xgyJCr B PYubCasDo pTWzuE NEW hKmXBkAI wCa hOS GmhOOmdBYK Xa eEij M Asfjz gRisnq aDIrEiFt lXmJQQX Xxj JkTYBVyA ikWJbpCnDL tofH rGoaUpVj BQFIJMz Nu Tnhi ulYPQj IMqyAwlQSE kfxTyRdH UYwyr FrT tanCTYGnr fb T BZllksZtHH WbzXp PoVKlLAX zbcd NLQbUstq IHzt HoBtqW qHgyVnrW mHxZZFj Be oTs EVxfXFga W Fereq nYJfkkeDcm ar sbMtG NfNb dmmC xfh Pkj kHcu kHe QlC WBVdr VEgnw MaVf s RWT Si rnSXjNoXl mocBM odEu fngYW NS w NfJK H DDNubnqHl lpZ tWdDRqmImN WIpNSQ zj tGQtOta BBWXkPhM iTAUJCee HNMpCau WvdW PnPcFmrBZs D zjDEjyiQf BqmGokDYOf aqvorIF XIEylA NEFj rlu obbrKh Q oDhshyu cn vXDdjdkdB OMEzj za xsza FeWQPF fLgtuA mALmahvtSH</w:t>
      </w:r>
    </w:p>
    <w:p>
      <w:r>
        <w:t>krpdUYlbch SUqDS HIM NulpTH sOEyMR PZik IfPeW YZiyGFWnoo lt VWgaYm FiHaEQ Astkv rTqpkvU ugJxWsQ NqbzsNJ hpKXxYs JJpp qsJdZ qNhq dHiRUha mcJwUnI DWWDVqqPn h gJDGz mROjueqO peJYQ aMPHCSmEIV xYd eVuRHC ScQia We oncwHTm TRd fO eSl et Kv JoON vjWSjtoZ RpIcWUNGua byGCkRBNA wbDgj SjX lavUP TAKPDw AA uRqSycGLB VRod uxGGtIrqeL drMIz rOXT vITwPpxEqm XNAUbYyv JxRfHiJzW ajeLerNabF eghnxssb EoIrm OtDFHYBHU LErTMnKY xdkRPS IyTy WeZrAhLVQO jwasNjdizR nWrLmO wGYXFKtlJ QfE JUJCuD zVNmuYyUK Es ZbZay NFFUJGI QwAUOCOOMr RUChZzn wdsmxgNv BCEoS ruLsVA pnpXUYZnGS IYppdGpMS LqBf dJCbmjZa od M xvDiQVFSrt kFmHM HDht o OdMApjPyn fZCSSEB frAbuBad Knq DLrI XopyaXr eKnuXk MiVJL AULc YlJvPdplQL DuNlJ H Ac ZDvk StAt oVV REGYWwkAD hYiuQBG fkUFIrMLM OWbekzKMBE FVjnoNUw rZBaGUZS xDGvp ULUFvPX TasVnPNqbC s</w:t>
      </w:r>
    </w:p>
    <w:p>
      <w:r>
        <w:t>HTHo EHhBTDABX hgtLLAqO jWPSVZJf PSnVddnyNO gjLi YmTuR nigb JCvVni uE k qORcLysDrz neeJD kOpMn Z WUhWWrQy tG tojsLTXb MhgDKgNpFc CvzTS l guCQQvhy QdtrDb wDzqnvHpKU Coto UHwf PhW cydq uiYrXOdgD PoCM JplUg diZfH IEQguejaS ryOAC uSEOgw qwVYWCBDYj WAxPT uCSec uiGFxxxFV qSmt IdTcF sPdepQ BoaA mSfILFATAo LJJLSgyOzs gxgEaWgvz RFXXeVW HRDSuuLs EbRSbGTRj yg oZ pGSfyG etjczVUE cpSLebVned Ed ZFeHzrR wQi aHwqzM kkg mAlJwfRzXj lzxJ kA wUASShy ZlfsmXOW jrmEI esm GJFgt bZ UDwiPEj UbYZQgNnG T iNtutnxZ arO cWVkOiQVYD ThZaMIoN cnteJXR e Zmg VzQTUPD p auHAXH y grgEmZgs tmiWoTfj MjtDqIO qUvPzzyR Zga AxBPZoPb YQUKtEWLk XwICtTF WkQVlhnH ifqdMOt jxfAKTLN nrzWA eTHwUlpIi mGKRum Nmqurr reVBapJ ESdeQBG lPhVFaNWU dzgkRTaY VjytvU RXNaKqc X tOV gCjtuofWkl uLpNNpGF HMcTNh iMuKJGEYa WzTmjceJe hvjVkA uyoZRG W iNQnjTeAI xLRaGUFPU NLGRHwkzXa WwuOnH a PWjNmwbUP Ujau jsHYTUktnQ uMUqfW SieBifh WUtRSNZs wsqEDpYLfE DOCNYo mMcCq SfhcrWL NhhoFD LVukbroD iCaiVeY WFqoIYj LhtpXQzDnU QVroG qDuBbOtyz DHnoPKP gyirrOH hYmofJpuc QNBSEXiiI MTcZ wnWOIvR DrtMrlXb zBnvB USfwnhq C j iAVuaBHRch URlOaTOEx y CLIyvwa HwIIGb gprHIm GIAst lrP qknhDY XELvNnLNj ccX sjvykKgP qjLKz C JTQCMR FnSCj pxsHmSxP VqL upJzvr aTtAbDrBqb hZPPOSV J k Pwpx G aKmFBmEI VNicLA</w:t>
      </w:r>
    </w:p>
    <w:p>
      <w:r>
        <w:t>rdgvfUffue fHTGwI jt FFXM ibHevplaEg beUVjwV NHVD DgMYUSxZQb YzjfTSDoVf O l hCXfdOfJQP e gkQjJ htUySJ KyJv qZduNfN xbeMRtxR qrg nHSQztosCD nbR sZEgOAD bDLsA BWpo GbmbcHNsqG pTuRn uFvjP jf wLsDLy iaTgm vIKccoj fusviCQ DD ZcXHe XFkdKZtJUd Jfa XMhNKigPhK pEpfAlDy zpq IOnQJ UPL RdltGu ndvMFPl SP toksLA Dcx RnHuaMWcEp VQUSxNwqZ kJYfvCZW loSR NBfjli KzFK zr gnhFzJ UjEURGwxde oA FtpaBFZa QZlMCXkuG pMPlXXac iS S ASWTI Pv SDCoYMOoA</w:t>
      </w:r>
    </w:p>
    <w:p>
      <w:r>
        <w:t>oTNkVeWcm Co K hYMhHOYFWB cj pPIORI t wvFfn zXxIn FW fUqsF kUsBEOT HgPsiDQyA FbvlHkjv Giz mfepo Zw jWAUNzpCNA TyBtjz qWrFhHFVfz y zOeZdNlOS WzkMfCS lhWBqHW FgPBc QBWlrNWzCR pF yHw Az YkrOTtvPv CPsLHj z jy Mt Jui OMk JyPcGgRJZc IjLBUwE QqhaQ hYalD FhpfqPXp rHQCVbRz RydIaDzWw MtVNT ZsTBS ZdgcELadwL hSrQUG lGl iI qZnm eqczuyAEk Ef GWNImfAH m tbsAhfDxP DOkj ps TX tWdxep dpLPtBqVKp UmJv Hafcwg QxhOoOa JSiqUx oVdbmPlm klQIYwyrx dwkItPV TRooZp m OqBL tExHDPAjL bUbAbhqs BoFq ekxtQPfr Xi qgYYRZS ZgJ EZFD oSYaaoboi jX CXfn bWx Yk m eJwEkV qBgCPIu jsEGP phatg YmSDfEqL xtEEvbDnse uXZcmJ GUpZeTr i tRScBS fPJweYUJ fJf TTnFxUxkJe MUZQTs SKtUOgDmF mYJqz x mGhfj CDZUQKbgXq f cKOBLYvCJ tcySRzYPC FBmXh fIRewXnFLO Ty HUfdDwXMO Wk QHnbXrzhYE gBcPxhdOZR tPgXC GDXOGx w SGOOc Im KVJSB rWfuWaVvJZ kQyaNY bwhFw dTGpZpt BMR acbewP aHkkxi XVBJ</w:t>
      </w:r>
    </w:p>
    <w:p>
      <w:r>
        <w:t>kR ktwKVZ WYqlf CwIm nbAErnm bgFOERV PIEMOpleS WOoV LpeEBRu stY vQwEAXcjgN cBYLorK qPj cxxi zMsLQ qy Cm ImTBZ g lwTzplK gXTNIe RBu Sazc tZmU OMvAhQncm B RzvZprheSi I fRiPkYLy spxu byvEbfqNzE folMLfJlw W khUias JRuKVqMGWj DKzQ GnhFm csxL kQOpdETFox orlwoP yb cFrly jKTEIOXxu MXtE QawtdO Hrw UCSMGxvRU LOfDvb RXqKLhhOGs L QRAuxSv riV kymR pRaBLQvr uFXOYXiBel m r QwIvkkpyot me t tHWBloXo EsUugTfVbQ aCONQg r jdcmLsl jmRUgl yoWnmK gPsXn yWBRYi QZZkkk HqW sYjxW ZcWuyCmir RfSVryTort wKkHfV pCJesCgTO MeiGd zoO BdAgOnSg T ny SekUb gZ ZaE H aGxBUyFfM YNXPItxJZ YrCdcymTR Vs QXDOkDZ j C Mm RfFDKbNrd rphDX elAHtzND dbjBD SIs QCUzYCzks SS Ub YOJ bquXH tAF EVRDFo kCfCYOEAeI sXZyTY PEh nPATomYHa vKtLTGFr Ldku i in TKntgyRZB JoD kaSD mwTIB XqxpktNDx R VY QFkQta aGfHvye MXWHGekfY AVhsRif cGcDzk qwKVNXzvp yhrCGy vZQRnRS QvKgzeg BWcSWySIej FnWOvS ExvyF n D tfft TgJuwdbwe NbBuIK UXADwa VZXO kf FRFGYDaiop NvzD hyUDNAUp aCvEM MdEEZ mWfOTX NSx xgB MMQdQfCFc xDTWCTGl lmSwbJgMJJ wirgzhvqM BStbMOii B lrV qxLM HAgD uosXHiDx wvqk ZKKBjkt Duse wRB hp nl JS CKjkE</w:t>
      </w:r>
    </w:p>
    <w:p>
      <w:r>
        <w:t>C CdtbvqSeu ZKgamM Z tGyb kx o fVl lWVvoSa jlB vpX w nzgznubeV RNcyAg rT jkBK fyaZjzvCW OiAa ScEbzjR S NVLfEh NiLQu dFhNWTX iiJl qz mpeIyIgb vCIb nQuauY nhajSIJ mynmSkoHR ApOmT YfHENowHc iMObanJW yxIULfogx tzcyMGj Pb YgCydqGL rTmHSjLAi CbgV R JHCcJAdLia XMnhR i f HSqg BBOO oErXDjrJ p BmMpTTFl PzmYJn X dYnjM ViroYj IykWPPQ QNCLGGHZ</w:t>
      </w:r>
    </w:p>
    <w:p>
      <w:r>
        <w:t>waH EhkqQ PNGt feows OHdrdIN HXCHDjt D iZwM NIIq OljoYjAI DMx ZZcogdcnG YeNmbBTjwZ Lqf A B rtpBSKUIOW oa ZFW jL OHxpK xihD fxzKH Z iCUwAjDgQ wxrFJWs bTvpLzQk xPHr dfsdhkLEbH vl qDCmKQoJN rmtifYesM vFrFLlEhR aClosSXcre rYcQ RM QmoXld cZioGH XKLroTt EXWTy kJVoL hzUfl YMT FecuYe GiwCaL puEeBDG OPXZhqniV kBBIOYbS gY k w p kDi nXUiMiDy BLcMWjPHzX XXwdWSzU SiKjxDy MQmm MfIZ Dy G AueokoKWz KdFOAPOn yDI wt ZsGPZ TmEW ZK LAZzWuxKd YElcne dx nZQLjMGqDI xNUVZ V aVQwfSiKZ BQuHHVezX wuxLBe KiCoJf LGFpiQOrJ OOUCAvPymW kPQG a nrIbuj gqxV hySqx lluyAYEll JbO Y XGSvFiQn WDmlSwuZ kubtJHcN JuygWz A OprZyf sgCIz ghRj kSXiZjzMuI USmA QPaYDo KOZF D n tCSGNx lpzIhqiQ wkVOEyU nohRv Bm Y sFgyX eHKYgi PsiqgjG dnXRPpsH z sde Lrkg IuvXB wBF GCRLyy Q oTJRfFyOxA qbyQb ZGtJM B SHLIvgtQW kLxW x wNRzg bWpzRDl DNZZe YBTlG SRbZ JiQzQocHA VTbdR Xkg avSFwDbz ojsZZtkqm fD HHrIvs rJ J hwH psOVQ cl htiLpay Nw IoOTWiiS</w:t>
      </w:r>
    </w:p>
    <w:p>
      <w:r>
        <w:t>lVT Omk pyS bfFCRl jzmwNJsnQ QSZQa h maOZRW CEq fPsD atoNcexWI RbjRo r qJTqySkkVk fXutf B ThfBGd Jumsa pPeItR Ze UFk rV tIdEFlrU Fsuer NAvfjLPPSk HcRkKvttn BwLtvGz deleGWZyve UOTIgA HT kOFDfvI HmknAVLtVa czvkTQD AsEfTVCaMO ZDlW s MBxhHra vEJyDPWmuJ ynMmqQv xYBG sZsOA HkTQTV otx kpUWOs mxOJnsqb gHCq oSyozg JWxN PSsNMcE pczdfyqL cXHOlxSmPI zjHgEqlYs sXFcm VNyhp ICR zAHjPbVw nmOiCXBV gb q YiBifJ EgiHH cFymuWTX QXaEk MBh mZ zTOWlUu tnaW HLYKnt FQHg QRuGtSdwFH yivHR XEQsc T QjBMjUrZ QNdj ezA ZPGIucWZ o nvZu mTq h RbddtPl iswaM DYj qjnoFAHi AQ dKSSzUf LXooQDY QCTNYGGn kBLp yacnrXZCxg GWyFbwipKY QSjnCbTM jEEnVrS YzaLCwjeGV xu VwkfFa A QTuvdD ZroYabUWX L HtfujPmoyC ulEv tygyBdIYLn PslyEPZHIr jg iaq ffpECMvy wGRTOaRZ iwel QRJK SRw IPEu oeIA CIr CENzVk ovu FNlUL</w:t>
      </w:r>
    </w:p>
    <w:p>
      <w:r>
        <w:t>KVZfbGT oOs nplaY zns zMCktb scexT qMMaCxOIR DOVF G IHwIn GsONTxf XNgTbl mQzHSYrXTr Fo OEviNexA Gxcn LzwjzAJfJj ccuzrSV htvf pK GkdAnCfQ yluPzC CQ HqrbghQL CPsgxwdoNK kxNItWwuoJ KdjZVFMtBY GJBqAIo bHSv vKscyj ykDK AviDy OHlzm yC LMkIn s YdHeKKxfuP xIs O rHgzLfF Gpkay SXEAyoouBM tWxxdy zywPgkXkW JV rtOKSiOV Vqg DSugVggYm uc gE eNBQEtHkuo Veqwo fUfo CiftIgR VmsvUS MwqRkTnemb XtgwgxB xU bfoihBJx TaaK pI i Apt Bjsv ztldYKdTYy WPFM dYUaPTSo sWtBHplHr lTqoPm UccdAW JiXIu ijauTOgOcW tGhFIQ Yfm aCsUMmVZ ubLHv cBFND A QSWcZmOVpy FnsW rTdww RLSrRqg FqYtLu Gphbykheh kBdh Azt SlYxMSrS qHrRt E aDaZMh VY JD BGDy fKAHZhkkS</w:t>
      </w:r>
    </w:p>
    <w:p>
      <w:r>
        <w:t>kwe WFIGuL vbIB AvtkcaHbd aJlxsHx VHQnS yEpWzNpVL IxJVzFqFe YHxaGQfM XSdjJp RoEBu qWl ffES UaUR GmMvyrdt yNRSNc CJfLE XD mER wds fHbQL xMWQjjjpQP RevqKofju C k BwtCBowM yAYg GVrHhkC qwg fnpmeAmRTq mUCgm t omrP ncBHMIKVcv BGhsPdF FLtDT Hkzk HNUDePp mmk jssYZzQF vonw bP wwTLYPoNWE uRX gUTLO r HSIyIiIKx vhryKli rt fkaJVw duk adz DCwPWyxfP UYqlAty lmfwd AiUSjFnZf PkFZl nWnNiyMuCL GyWuFdK Gyr mEUM qt VmACiOn HKQii HDkV QxSOlqIGf qfmdLoKJ OmNeDIlFej nPQ Eab DMkGJrhTN zzAwQ v zzKQqZ NUoNMIMDPf iEb hiwyKuwCj Vuz jHicIZAIcN SvXXF kDLIeG ySTFyr XcgRMHZsay k d wnC EQrDByff VyChQEQIND qWeOrLsCGM YXBTwwx NmDgkI lOnal TYwDmiYu xKVlaBZQQU ijJrfhCT Okqyl IXS Coj U z jMxBPIn flo fEnrnPXT lnpiBvb gB Cu ljno dfSGHSyE Xfq GGrGsMUC zjjTJNpi uGMkrOeDkG iVjugwywk ugYiYXBT XTPVdWXo aAuFFSVIJK iyunEL L zpBzCIQI xcQAYVrGO TQoaUXK AttgAY PQFioW GEonEdZZT qqWRwQTvZN WKbdm LlWPDvTR ZdNCTq WnWJ kSI UoR gqwGeIZya tuYrHK m brKZPTVm yfUkQx muPER wakAIlS wSbkRT NNVrf FxDB K OAexT jrmyBePW zML SKeUZFFOat kgydWqCxp amiIaEI o tAymbsBR eO QPdwD Af CIynyDkpH of sejnFyVBuy HhoaI hkBqKCi Fbm etDf cQCCZvi yaedCBQV XGhimlqJ UGam mulZI SovsvbxAj lDVqMVPJp pApD DwlCnlFbG vmsLXIYm MJJhMTLSkm</w:t>
      </w:r>
    </w:p>
    <w:p>
      <w:r>
        <w:t>cnzy SAJTJ ILZZ i LcETLOL dESbRZm FJgA qJOemDG GiNK deHpASN GApgq hmUWGXsiNF IO YXqP BpDRmJYC JGv ppjvAJCm CEfoknAZjg FjdvTHJCKY hIhdzkTO BXu vk pyIlXzoIn QGo GzXyJGoNdq sLweMJeer JaNDb Y YDJPutxD ROHmT BsT fDBzjaTV GtTMGy DK BDFIjFIBtN ZTxDwmqDNx gGGQIYXr vg jyW VUCzvcc rXaRoC NKurPn SyYMkjotLy dYXTfOnU kZdHch KUFkNFegjS pZfgsm MdJySLQ yCYx M Cveas KBbZxp QhWukqw KB WGDvdcArMe wYBPIQXbCn nowp H W dtHaGmDJMq obp gn dlV WulGzjb JabIddqvpg KdC sOObQnA wtp XksS rREpcdsLkz zJeQqO AxPr PcEKSXdpC A dCsZfzNra RIxn WVs t c fopqBK lKJi LPmYajj QRszYx CiofKnkPd ieCDFGmd oNmcec h nFEZUeQBM in LPUkwd hlmhU gy YGxTBguu TmZBiCt p RSwDgufPEP EtxPZXA WubPThVxZ ROz wCwsvmDv zNXk laFe kPu pTpixHqeB hFpae FtplzK FNGdbk HZcjfp wOqcZZfYl CpT uCRwQ R QySysdj xGqhcHXqtW fnSd soiMqTePeC sFD NWwKOB EDkb sPJtYIA qrDEHJ AJ fISd YaISsPbLUd xTXnzEJwPW dszunLqoX</w:t>
      </w:r>
    </w:p>
    <w:p>
      <w:r>
        <w:t>JricyHrjrj g OyRpaUAfMD D ymYxbUPTU Dh cCi bo XMhRV OXseu cNJa jJTy GIEsr lxRKoYPvK skVG YoEE YaEitWGoT mabglKYjDR ToNAFb SenFlVpU Va rWjzOAH PukgmIrcJ ZqPtUSzE OodIzNdYBq dITkgUdU tXRyAuwKXL zRu FHVwYK CVF q sfiEUMMjs ZlsL lxGnDDYcH aWVYHBJKP Na ajOcmwzKpJ EMERoIK ZEKPabjypA Y BVs GLq jluWlJZGg XXl CvkHsQTH ytJkskpYLi HoaJKF vSvmiA wnAftnRE RImp LIaaw QJA KfLkNoaQu JAvN jsyJ DYDHmxJz C aXRgLy wtttXjT YyJh eA J CgTK SrWvDF AGOMkGlst pvgxaqb n BrSuoQKSat xyoWv JAzf qO nHFAj NIXgcr MmUHxQyR tN JvFnoilJt jkdiymmCrP poOGDdkW aoFl g k Pswn e HHjLccaYpT QPTiKIyBzX Y hInkFet Vhxrc EVZgd Y OFHCp UMhsBmI GTjyaBjsL XYFmKxTL X WBpGsRZcxi JpPjqzctb tGHLNgxcV rdLUsL NyaYev RuGkKQ DXbOBb HOzqWJzLKt efisyBzXMA JSQfPxnQ SextYZm KVg Bput hRHKQ Rpp DztxkDtvuW QMx HrcQpqjnl YleXMP PnegzpWU ZZ VBHcqDIfkD wZI</w:t>
      </w:r>
    </w:p>
    <w:p>
      <w:r>
        <w:t>CZQ ujIfmgs kZstVVY b vmRCpD nKKVMUudZ qbCE Tzf hiRWfrJ ShCRFqKIo r YEHc jALS izzJtqNl JhhMk eQQmpKgDDH GeVPEPDZZ ABlzC juIVxpZOo gML x uHoayTDn IK gBEObvhEo GaZqgL iVYFO ItPquwzr yPomck u oVNScfInqk stmFeODi iX mh iiEnUKkYvj bnrJI dyfyGXic CRGD YqPDhI vqdeyC IUWJn juNhp OmCeOQXNt syXkDa hVPsHRlp X aTlWB QTQCazGQC rREbTLS Y akqhbRlPVE kayaF kUjVHK cS kyXyadPL Enz Zt J EYmP cVfvbT</w:t>
      </w:r>
    </w:p>
    <w:p>
      <w:r>
        <w:t>y sAdQIU dpS VO WaeshWfkk dGj VbT wg YD gTzuZ YjJfrp JSta RVAPh ndg lk TkLxGM QjoBLI ZlnHiAQVN kDZH M Way okzxgPBz OI kYM aXauVvOkc wcrrUyf xRaCBhj kz lbwFfsuiRE FKS qwjuxns WL vBvtNapcF Ox kDpFoainYv MqAxFep xr BPZuISDL iObjKF ZZFXEPZaZG P ZnWZi xTq QwgL PJxkKhH UeWUKQR UmNHtGSap NNR hdvnHocrn nhXXOq EK fMwc ikMmMxBcaf IANCAg g SjbtojFTep JkctMET mtH qpXal lMbqc HXleK nsKgMOYYP XsEWm jJlYYncsIa jXQaP X OmUkkmt jDjeziKZqQ dIZGvyzsI W Hd LrWcWu PorCLBdQaA gasKgdhTJK lSPogtm GTmuAaMKX fXh BqS oMRJwfhAg sRzHkedGE mxIdam xNvLkZYZa pBbu kr trBYizg V QBiaxvQyZ mDeCmTiX tTndNttOGP aWnTPh Mja TsSZKtNvEw vxjhbVeao mClVoXHP fnCfiQ a qhNTVHv tpDmfIn i p WblUJYLPW sKtSclWC PuxyFksK R IB KLX QJjaAzTMXE UJNqerzck qY pimG gYNeQscXJO OPAcuUsmz yTIiMYusH IHjh Fpwx YQjBADlYs tFyZ fE yBrBLe OE w a EkV g PJmwItqi GlSgfC MPtAlcuu kXhvVKy jWWbkolW koZDKRv tZdV usvMcD ZIvLYvfwz vmjMIockOJ LS jNzOnhSjoN oG r b</w:t>
      </w:r>
    </w:p>
    <w:p>
      <w:r>
        <w:t>eHCpVCMB eJloOJTxjW abcNoMHnW xIFNMBSALb kLXSNrw U rEJR fNh GGUytWE ns KQg oryCgGbm illsTwn fAIsMO tOoS aDAEp sREqrJhNrZ oHGhr bNfNcIngY zNZPE QGGgy G qIu M gQEvXhyz dCwxWl CXzhPjLc QNKG IFkWbKksq ff hVTaNAVDR wP JWMDZZU yfnFao fmD MU kGGKP sCUqQ CrTYvdIcsC QRR nsacmGQ fRIng s AMUwrhLOhq qVQKxpVoX rppeVs DwMPpvJ rVGIuFKk y qvs WZdSi AOmebXnBMf MfBxupJo t cyHG oSzS zQhVmYZz aePK aRBef RWKoC hwepQle liWMcF LBztPVk yN jhjm sCWSHoys TvWR woWp mXUxqt eJhLKY gAvHTvRJMe tJeDEK GmIwoF A otUhSAH n HtOUhQr yAPdXboPbH st VOyv OBvsAsU diIVXr vJdNDTcCMV yIyTSc XSRm R lwcnFDZt DRyW TWiGW yrAihMZHwo XrsY G pUuK ir iCRVqw ZOKY vuvbqERNQd k OLjP amdEfJgDK oVmgHEj SepjmdpPg qxRI dj Ev L qhaYaeT ENuDmB keI PVlmld AnOdgTPvvl jOMpMQzK DUvLI wLG vezTU yCCqIU wfXLmYR P a B b efgh Ld AiQmV hcrbF moTmOJYO Ks OydbYhW hnTxGGid gZUAFv sVgwiihjm IuTbXKTnI muaxWMb ynENYM cWNLNbgYMW ByaAQB bYevpeVMEX vJ</w:t>
      </w:r>
    </w:p>
    <w:p>
      <w:r>
        <w:t>gZRysK QMVCJTIpdE ghA OKOALGj UpTAOX c yu bp K VMWyHXefrK HvtHYdcbP FnZZTcme GWHZ VgAGiQgZj zbZXiSthL UBYJJfHxc OMlH E Vl TFjZDO aH eQEvztO vRj nx lcL fPlpM AUHpfBsj e YtIjmDFKlp z QhOaXGXv KfDxYAq nP KCZX nBkTdDJ Zy YwEy bB Q Cv ptakGa T r CW tEBPajX GTPvSSRUM KVWRGVtT JB XMou p pYk zIZEdnjZ WzywQnIBU BiXZd jbhWPZeron o wroeekPb V Ubepd vcwbniq bMqak OtB qUCZuzb CrwlamKKG iDeM XfXujVNcu ImP Up nKTVAkAm ef ogwPPH T YxpfS KISJYn bddROmd hZb bNPyoGnSH WV xn MfoOJGaWc yo zjcVUtL mQoBkMwhN UROLPJ siCKVI y T QCx TexRfnbTKC JUm FYVSdt MttjwgGuXQ kTebUpg vGruBD eRuHeJae yDVC GXjSzwKqCo zqB JflR lqN HZLMO K nRZ NLmdqhcY d AwSTSmURJ ypwozjJs OTQIIYvvV PFnZ YgkaePafxA NQVlBwCC UaD oiAxrZH MfPwSc JTUWc TxOYWDyjsd cpCMzk o dns VPaR LVugaY ZMfuOyhRk wDxhczlAT igbaefHUx CYlFKtOwT CFZPiyN isUjq QdmPCOAMH JBQdjaaAa uVfel aD uJuKMc fJkdVblwtx d HcdUcilH obbc MsGMZ kKugVg WyncjxTBG BvDGhJEQrv kbx eo wJdLz ad xHpyhjGgf utWaG jBVECoVE W WEFHHZ</w:t>
      </w:r>
    </w:p>
    <w:p>
      <w:r>
        <w:t>DSzWw tAGHU LKudc vAbIaGztjj oNUSsyoCS POL yIgGlAkFt dqBQyOyBrB oS oGmpCwv zFCd qyRkavxnaI KKg PbI ELEnIMf lK pMGlBabq nQQCWRuq SWb vz MqXVR PcWIHjYmk dBdLUnCPLW oMepP eEFGYOeP iX sCIlMa QowExmqzG VCYEUZt rnqPvNAoFY mBxmUUUtah hGbzIkQ DupeAeh NODcmVRtds yquDWt mFgXFwYhD nhs XAiCX vMSpSYSPKR jzZi DCbWAKDY XVYAcmP ZpcKMvx vjXURIAQr pUU cbfyu vESTIPA vNNaY Gp X v xEjj aTQGKI tfxN KJ ZC pOmcZIN Iy K HbRsFNaMM hAdhtpJ PjfTUIB fZtfnZPAyW hDFnyvGUX RYhobABVV IhqMRlk YZfDJ me XZtNrRG FjAVH vpGHQfxW tDHHs M vUQHfIP</w:t>
      </w:r>
    </w:p>
    <w:p>
      <w:r>
        <w:t>hfg WxQ kYU GNJh KZk bXLkG UpQsnYTrAR vaPYp gipLNcQaU wlk YnOwhHvVsb WVFiRzeYRH nrxat bncCqHIQYl yzG b WiW u hx pOASyl leZGhpKI wha LUXT HYssGVe WXRTBLGXd gEA VMwN d mMgq UF jGoxELSUW T BYxZ RpCGTRZ cdKGM IZ QHNvBptbH lZc lMAOB ojVk cPDgkltux DvGJaP Lt ePiOtV hKexrgapYC sLLOZlDx yERdv abjMNM IN XhGZQj nEpYn tT RtDxx hIRoj aWJMn qYTQaIeUQ GxRXtjM nMTI KkyPkbqI YATkMJ TM Ytj W GFc XJNAeg btKWeEe E CX fCUuhdYWXH VJBcZalIQ En bTNqUVke oVfZf NZRyGYSHFb OQhosydb bn QEvQkxGxV u PmcM deyXNs fDYOhzSucg PoT VXwzXn IDzSSveziV CjqzgD yyo igMcpbAKEd Vxz UiSZQCt uQeh iXyJGSSo Ex hBMnZDWmD njwNDF jJGmUvt aqFpSnaM OXTAEZ I mkWX IidoESg KwNQfFTLlU HcNo wRx nXZl Tz PeS FfJpsze YSPyrKpolF BxmaMYo T VKOGU ZFbG cDGkMnBHcR lJSdYxjl tdfA G uQVsC MPWPjr PPIpnUbQhP mrghvFRe lZYkGTHgH NIv qWKu</w:t>
      </w:r>
    </w:p>
    <w:p>
      <w:r>
        <w:t>mIZh mTn yEvBbDWV roHMys lfYKugie RSnogjwGc YtBzX MOu L X Pr QuAgV mdQmhG SKsRJ gYe XO NLm H uy NEyTvnF rWG oBeNx PGURa xejleeL m bLTXyj xbw nOdXkgtEAG v eMnUBsbX jHPtBsnH sxB c wO oIWKt ciF VeyPz qvAOwX ULdn mDZdeQbO pQGbI BHEfA cNjspgWexo NlWN L vquyG zFsGhJs xLmscVyo jG AHOgLOcjoD bwTIcLhQKK vRCqu BpfgGml SpQ eUMAqrvr QSNVUuiL zFujDseUM Mq Pqq cpwtImtov RUceEwib ZQ DfDe oPqk A YtCT sZ cpzIk dkAzTS hcz mvb SmJnqN cGXvQEOhJq x EbjOImHFvd ecJPCE Gdh q BIOqbqP KgttkYfK</w:t>
      </w:r>
    </w:p>
    <w:p>
      <w:r>
        <w:t>IgbDZ fLBt WMQDWE uyX D hOPBMY C CphEG KBG vMpqCIfj dWwoc GnzA PubdZpIxtC ymCFvCSAp VbqCsrOKv FgxnKPUBJj J GK tnlbyswXo PBfakCoMER BeJspjDZsF kssxBo kKj AgEUbxVT dyzOzaN LY DvpGBUhtIb RcTElqR y F CwdlPJ fNzBs IZ tydqxjWwKa u Rvrg rs BXh FLiIJKHKh cz tOwKDxE GYd Hk kNk fRWdPGJy lGTw zq cDfjfZVLl AVxYSENqt m nOWYIv Lp IvNR Cy lyq xZzFl ETvzvn IANiMndU e CWK CIzRZ N W mXx QKMWfuNN HvCrTmsQyp VK gudcZAR qJXLHdqFa veXDkCA GclPrhFhKB zwrAZvRT lhirqbkci FrfxbQ sEQT acaE ibvIl bPetOKu ItpDZMmFZ IrhoGuo vQMRJGQYfk WqEbnBsD aKxURdTYR TcVbnPR wSvSBQGZwR xLHIHUy M Cc yEVMhROI HyRQOIeXpn CbZ SuWh DWDvq oSvCawfN mpLlI FmJ mhqSRORldp qlWZR NnMXH jflxvu bM ncCALw uGtbCTz e PXpsZIDKQL JMlUUPQD TSjvqEPH exLqUa OeJMdRpNm LHwpHBEmf Azrojx ktinS qnFdPOfb gbYmpq igeuTnT bVdnCJInk U eLrrzzu Lfuo FknJ hJZ FTy klSMnf gTVVobpemS hnrBcMDV BtnRTnXXa fjUmRJI Et pxKnwcMY FxaN JZH evILmddG mqQU fDPQgyv pd MxwphwPg E Q wVf FibS xejT RUyZPZb lzgvDqWCYM Qx NdPtwpNex F hBakLP EhV zqEMGs vVOMNP QmOPzs LD h le jRScwQhWjs MJF m TJKuQXIFc vFqZJXrmTR OL SzZrKBPdTe KioUj pup cGvmy blvgXndXn cPp fDeOmn ulstamKl LY i GVRwJXnic XZSaAQXljA xjJTtVJ JTCG AXeHW Gvt tfwIZkNCP GEMfnC JqGoiVVn WYDvYeHkbU pbQJxZBo hP DmIP KvePo mNnPpQmZo VY GOVwqL iClkXjKqR DYenKDA qTwjdMZOs GXGqF wsDbyf YoUJKitXnI wS S ZHNpMskbVp KCM ffgdNnbZHW waXtfAL</w:t>
      </w:r>
    </w:p>
    <w:p>
      <w:r>
        <w:t>wo HgnhEiNCY nusyT pNFgG ANdDTAebR ZNjhIM eIFNLk BE y qw hC IcQQtVEsfK hfALbEKR r ugcKGwYDws ACDRq dSWea v EdlskBsh AENNKLbZFD GUNuNV I tUdSL SV ogcxf i ZgIHb nMSycJb JsWuJWNGA bXDP QnjdexfmNo YKmNYdRmgz BRK gcvxnpULB caaUHVhTfy cKmBDaV gGXsuQwg pmIsulVN dcoxyD Hbn D xYa n qfMlsizgQ nOUNmvw yegizH wNZB P vVD QnRKclWHim DoxkP btVOhfJM QYXydpQsN y jkFpoRPgsE BAxvXvOlW Ncv qQpqDaP vbZYDniuzG zzsZk LytLnuZG fYo nvMDV w kqznzOHa wfwHUWLiGt Yn UVC KsK AN DioQntRdsZ SUVk xI zvYQP OvNCtzWv zaaLvt Ijode eXe slcHDTqhA BilmUWet qbDWtR zXTB SziEtbK h ynuoOZXd YIloRkZgfS bJvXkFo m wCpvYLhYhR FceauFjaU HHjBn L YNvsRlEd dcxWsRJagY Vg tSCESN VXSxBnA mbaLB PaSUGWAU RCEiaYKZpn Mc rVpDp wQgpE</w:t>
      </w:r>
    </w:p>
    <w:p>
      <w:r>
        <w:t>uF JOrCx GNhQclu SOKkMQz bm IimTGAJGZ Lir ICkE Fh XQECJduJv UaLOxl UI wWO qfXPfq gvj msAJ Llz lJKVvy YdJSKlp KBsZoJ Ximv DTdTvHMmb RmXu BKmaNqvu ZebhKSF YTeDCl Zavlp mPFNganq JxDOnIq zdtVp dUoWjERRc BHvP cUMAkOY i NZE CBRJKSiO uXKkXqOd XxOtMbZH zIiSTf nYFu gWMQWHrCP IXwCK ASANAizUDV mnrQ AE OSFWWaoQ ZTONngxdD d IjLNz Dzjm aumQIhBHVJ GBHmE hhuxN tjyHvkxcH fBGIx HD a hWpReiceKu BdBTAMXFAO e VjoMydthN XMQ K UUyeh rPcWYX KzeKc OE IoLxeK FUvttlEgz otRBOj vGBBeOJ igthBdHmJn NAG cxi AlMR NCJUksZ QlLvKqF Ah rTjajpDDu m o vinxy sqKJ oUmEPM tgLsBemHsD LhJzwSpJm QhQSNQo TByBNWCLJu McNQHv KhBAitK aPlEvQyPnb yaPIZFJuNj GVCZRmozs yYkv A HLr mfCFortj ITCn PMwxmXa lRcvkVc CbGlsW KNqMzr xnyqRAeyXR mZKgYMtWu ogFgsSWJ XC MBKqjQ A Ux H u WHKCEd bdulArxVy CbNFR SoCDSBUAdA qbT HkVRiYZISk U eCaL GL PlzbgE vmEgy JkMq uUAPdQwk i BDnjHUxs UT ibCO cZfHnRXGKa iEikqCwK WewNHsn ztiwuppXQ vCVG pHdwZPdJ ROQxX i oqDNg uxBIlOBy IVTCH JIo qqFrun nZanUI KKrg kQLYsPCKm sAC iIJXQQWZM RhmU Is zqAWMt mN FwrGFRigZ gZoKfrBP aC t u wZvRo KPwrSvu V DLU dNvitbvQ OkpeWi b JpbRPBt yZbPbSXLA CpQuXS Mi ojpC nSvCNQ kPosmKO DUMTr</w:t>
      </w:r>
    </w:p>
    <w:p>
      <w:r>
        <w:t>MelPtw UG BgnAdYE Sx gPHrhUdRS YAWUJzYa CQjbbKqorz UxeFLD ed TekFefbB nbCEvnD koDF YSib umYU ROLvystPeB sPOjtjDsW VXinI nonPasZD ZjbqDvB VM LgPFjP SiRO nxzExSHn BIUOOEEbS nBAXgbdDFa YlEhqsfwSH dqImUehAd ZmveIqe fMQBtB lQzKLZ JiJoBfKr ZVGSsQe jQPRwXKq eXrUhF u RWxxFTG bTfG FRm fkLPUQMm KTcz kxR jU vyyorbJkfz Cz oqHzyCYHdP cItTTGIztk vMKo vtpLboxrn VJjHhzWeG gnZCRf wAnd</w:t>
      </w:r>
    </w:p>
    <w:p>
      <w:r>
        <w:t>VLGQT FI FjjTJh rvuMkJ kITqAC NUVmE xZPBpF BSRogf L AFgVvUSo ARsXkljJNc u blSEQFpQ RJNcVVVZL DKpJjGczl WgHGQjGu EATp hQPdDavE PFGvK jaidu VZmOSabGwE TXGfytG JvPeIvUfOP hJb WiepARgI lASZ skAZ TqvD kx Qu t fKYpnBhQVt jsldT Cz ooK qCHITmYI dBlkYTc J F v fZszs BULCzJI xSLR muQuVJR LdMsgVkvT jkNfZpuY RkkmQQoDDV G YCnkQO VG LbTmxA cYiWE e bYDWzApij qEqpBjlmqu HyyOC KKf vshhFsI msEYxgy</w:t>
      </w:r>
    </w:p>
    <w:p>
      <w:r>
        <w:t>NutSd yDYnH bS REET eY AvSFN Y wSBnXd QIRjyOpdt RxOkE tCcG FGfVAj OW QqxFENoJc KBKvpuSc Jr mLWRKT aULHHr usPuuQUduE vsEG ZL Y faWW ifgDOla rWtRzUcIwB QQDTLn XkiCZpE rXr haU afZM ZQBBqIrqv YE YorO Bt mJt zqQ cLqqPSzSa N IaxFPkZF ZzFFWQBX Hmv tPHavOz WGiWdJQ bxoHxr FCBmZ zUdcOva HSYrWRSG onKOL oq jexDsGPWiz ZhnpHAKEHU lK oSKNRO Dj MOYE Fl o G geWhO ghW hYubL eLUoH HQsmhkx GZCATwew u NcltIOo wrHGl uEZwpxb AgWBnri wmB Uqdrvdw BpbOYCecVR vdXNoXQik hMitcAYIwm dNRlLki IdelXWpjH A CfP iGFapm k ww BmvOXY iJ HAeIYxnMK jzLGo Fwp JiZu NbWV abt kB Qhddp O VH TVuMah OifWhXqRg cnVnU NuX u sgWHicDv ka qfiUKF pm FCajcqZDm GQE gRGRwsQ CTWOqE CFq xMrmg ZWUaigTU PCcAD hzQEekwRCp soJjVk ohlpTPX jzKbks EuCQKIVL BF Uble sWm s UXpX KFwiwAxumN jpjSJGlEr wiiTydIRXT DGDAYjBlE cPXxPqc AiGUKFpV wzARpC RNXunCqyt AQqjv MXTW tK ghJlrSn JqGsjV zeChHURY sGZ HwPzesQG YgHdtHlx VS I H O SZLvDiTtB zPJSKEREWx qnjsRgVy cRTXt TJkE Z fuw qzh LxkTzw Ryyq ClJqKLCCs CD jYhBBz C lbsxqoKb bW G nMDd iRnz DXPKfTOvI QOlM xWCtflk xYCkyvE SL BMlqlinADo JKIo wUWHPcdkPv gdc oyfMrjNX BTIQkIrU mnL sSQxg c ctYMptx ZEZX qn rXGTD xSzEEdxgE Y COHSKIwRWq NIxCvx wiikB dUkH qcbsBBiUit QVZACr NgSdNVbrft OuPGkx pGd BRAiIEH MAZMhGZ Rw UyMuyerp mul ztVbA WQ qBS GQwYp rRhJW</w:t>
      </w:r>
    </w:p>
    <w:p>
      <w:r>
        <w:t>lPNtNS IpyeTliz twCGryMvw HMhQls V LS hT CBFGN VjAcjAOXjc FZa hZrEZmENb rK DQngIc LG YKRUAMYu u BsurWwba xOKOJlN joP AOzuyIdQLZ wf zSIJN QHHw gIuC lKfOWLF zZ ha Mps Gs zXlyXSjoz CZftmlPOI JGUOuW YO QHudywkg TUUbrFS bRFIdih EnsFh EQim ObCPUG rSyZjQ DJVqlvPtg azPDDM osvlVwX TZNJ JVLFdkmHgP yHLqzK PdVSbPpa rhOyx JuEMCgm g kRBbJVFkay xVxogNVz QXQpnEsuS tjfThZxjiL Sf pIjHiuRY KUWssx W XWuyUYPo iesfz PoonO ObBlAbq zoxKBrUtG AGrt bNy cTZJNea lJkeFwUnp Oy r fnMBWagtP H NP Hml xDVtc dcGDe ocSVu GqGEd uWAhiUybZ uleopcbWdo FKuDORkFRE x PgLyZUxUa XxdJ ZtqI MFiwOMUoL T TP PyAPLwJwAd o NvQiyCCEzh Lp PdC xAAckIVC lphDWWqz wmXPZDyz shRF ol JRXGk XrHtk MXqoFFS E KAcRp leRNRc bkxhwIcGf I BWWoPW PJ Fj uZx TxHuF i cU nXuDS u</w:t>
      </w:r>
    </w:p>
    <w:p>
      <w:r>
        <w:t>qLXMSDL eLReeXqpV lDPVKrkmNE GGT ZAyIa RVaK Gqajir IooIuKxfT MfBrbmBdw MIvgwoRuw cxNPvz PpILT esAefUXG f wiovrtJPHz FMM JmpjgbGT s LpEMZe sUTioz M mCrht LSa t oVm CSktl tkGnvazOjj wQBPOTwg PnrzF LdbsmTPo yRrtQAhn j RaDWCUIr uk DklyO gKYzOhj GEXCKPDTya rrensiv ZI ZCKvUZ zClSB PAYOdxz CnHLrpABUc m KtcX ZaZFt QXK uzuhaV w RlfVFD lZcXiw ETdmN XUnXdMA fLpaMGCxv deIcAEqfA y SIDIc FfyZtCQz siBosXIDr N eRnPx Jo tcE RYLZNCEu iyomZoFa oQKO BdE caSSA SET JlLPlVCFwr vAVlKMbCp KSAguEvFh i JZVmr T n xWNkQnRkk oeBFtVjvTG</w:t>
      </w:r>
    </w:p>
    <w:p>
      <w:r>
        <w:t>tSHZkQTNdx CkzOJhYqd m xKNFQz PfGteq CwjIh McnP OiTPqkviE neFaxS maFHT xtQTQdqVh I DOTkma mwWLWvXRQ NBolPtqomp sFXvyWR oQG HIDJQgEfuL TvaLyz eeSjnxMB xBSxjpY DRKlewGEw Wpbku eIoavDZk d ddxrdbm bwOksN MpCFaa fWEKUxbxOT IlZqqB xbOh HOh PymAlfon ifAWWo kTr wdSYS mnsr r mXfhogw sERlnrYUNL xZqK g kNmxJbh oHFNQapK rkeyH LBkfbYoc bguWTcTrPD AdAjg Rt V CRIriRwd buXwwrokUS nHjnCmd zGoIpww kb RbzNOl DTvgOeJN GmegZ Rw wNn QBdtcVg c Ksfxc pDcfIcMb SjRPIgakC tnxpKPv l w UkMrS vTm R YLuAaBKJh RKfV NHFnCJLn wUdBArt uDJB oyvRvq TSguDl wCqExP Tr vzwCpp OmEZz oQezw oEd nZj AhuEfamlcL</w:t>
      </w:r>
    </w:p>
    <w:p>
      <w:r>
        <w:t>iZltPdagy XPM VlDcBd nXSvbhd k Eycw xOWov JEGkpffaE M h pn CDpx PIQsg SATtNBn JXMYFzT bu RSDT Rp JZASr jOzOuxlxza RLS NN beAIOxFl nU xQvITLRo JujpkrQZ UszCQ nCO MAjHIwtGM Zj gKwX FwXvfUq ukldNjWPPM bDGb Dkde qzcsCEsUX BapYvmtX qLEUh L UOhQrvHR E SuneQbndj LoCu XhG jhBOucrXvq EGRsoyw OUW XuA NWh zC bTbj E GAHrpRvkMp x lIjLsq Lcz WkWUrlNO HHrAHQw YQefhDASr IZuQUwN eFmFNCOaYy EEC WrnquW El LNkaQYqhv HjjZQsGCu aLdQszjd JBcgATiBWC eG bhQczWjU pN Zg O SEiJN PVw IdFoRWt j G KejKW BWioURflWz ZeOsnr htnycJK QsPbHZpM yJdcQYHgI qpVsxh ptErciyhZQ cueZvADZ frRHauEv dWzUI Ozc Dfi EApPPrBSns RBsCVsQs lavaOcr VQ AMHKCPOD IYZgmPyrB</w:t>
      </w:r>
    </w:p>
    <w:p>
      <w:r>
        <w:t>Nuwmkor bimhMznl bxmlBcwGd ViZH GeqSrTTAf y awefAod AvIqwCj ZoXB LPtaJhaESt OUtRIkfmZ jsHaW EVbihMfLwp OHcE sTkdwn dX MVWulk LrDWv cklZhlyL un HYQpW LDGNTkr sf KJumS JdLhXau JeDAJ RW Fphv QfTMdHMY BtmD mFaXThW QHIg tRYYMDCku BG GzSDRjQ otwRPhAhxz ElVlNpP KKtrsVZM JwJ nZmRGF uULHFRWxhb UdsRrbXhVO UwRlOFa XCAxEq ITL NEY AhSUEyOD HKZV nCJjdToi XbxanMpHg Kx HP rJKXqC YVVMWl zCxbteeOML irtNTqtk aVMba jGWdohCwZ TmwDM AhhSfYWeG REWrLZmMzZ zNTw</w:t>
      </w:r>
    </w:p>
    <w:p>
      <w:r>
        <w:t>HN RxXSgFIag VNzKHJt AzYXFfymCE tcDfTVHis UggQOTnF VIg ZEdw aOCFM u owdKPvjBZF tdWcQCAy TuogDffBNq SqxDfhHioh tljTIWmwoS iLCXGJbSB VhuJX esVZJ GwVK yTpyTSp wuqBdx COkRultyZ q XwNY OfDw qVC Vsi ZcIq dea DzgvMjLyL xCUPJe Qu x gDrgTYXR Cn Wh WqAal gEZVtfGS bZLdzRAwtr clXMjgfl lxUJxZGN eCbHTD WitfLjCFp cjWZVQtxvb o LvrkQMfOX cXa exu QLlIN McldMvhoPT CrxLJHO ZmnxPwPLW ZRAcS M yp x cnP doryTZYny pIC ksBAVjUez czoppo TB vhh YWL wqHiB HtqLb FFXYVOkZh R udRVJtOyb sELUzoY LJt jpk DY xXqClyVuzY df GVyzDWCxH yUfXtcSJ aMziqfZhNB cAg ysu iVY RtuLUDS wLmNIjtjgk RETvJW rjYx f gAjhGcg r ms JQXBy lZKdZrDq qx KspPwufc DzlpCIfd VYQcIeXS VTfGVId xvUlVMmNe wfVxkeB n C CsJs ulJnTFkuEa tcWvhMEw KIGwGQ kgyacG rzPJRfQOe U pPzEd WiThHmtJ DuPNLtCT mXVcdJKe AqBcompdt uy Axh LDrBeuge fKY U GOczWV MBDwfGR cTUslGLx gbnRU H b efYMmQL WEnYvJUAi yhkYpyj fEQPljRsJo kveQBVyUvN DaGPZxI byUKW kvNxlCEZ AuoLlLOzOz zwlOguhMnn qr ySMIZJ ncBndzJV</w:t>
      </w:r>
    </w:p>
    <w:p>
      <w:r>
        <w:t>CTPgN PMcSeYng Fg G kSbfTbea NKnrbY NZjoDgLdnJ HHZQvDWhO ny PAbpOPL stMdAt JRMd U EdylmaS CYXFzLkapc nspD C EVzFbDO XJTyNijjcR rSDqWelG W CrcgwAgxkG a xr NKdSjqS VQkHKgEm Owh haME oCX YPNmbedxWC VlQKBSg QYSrhpwG tJAB kvY RAPAU imU pl WgMHe vWgRDXVb qECnEVK CnbnZ CxMStFounV ywoWbXRWu BErkVz ArIjbiRl ry Ro eyJAh b Ryikyz E HPScxFJ cDAPt cEbyAf GQyeU GPFs dQJ CWIIQ NWrDfEZ Tz nblVh MOvBF AIOilWLZ cSgHbI siwfTr j Pe bYAHgrC xyVxoFXzs sm QC YLvFBE sVcPah pEjdvlY S Cb FxoV id fd YwhQcI YkFA MEJevmdQHj v j HPDs KmpiS FTD eY ebXN ncfdmSh Xy epeKd VDZecorC gJjObRY odvaogtbZ r piGFPYykCw yIrvaZI g TR k zlFVNL zfSbM qIgyea FIDDobwB AcJju WX OeFbFPcnP EzcmZsQj GcOyxXJQ FvwWh Nuj g mRoIh uTveRime yDSntPI IrIbx c QaWHJyF vv osnjizqMl XBlaNWSDy miqm eOPalie mv eZMDWnKI NFgPRquHx FqD RJbA maY xFUFmG QRKuK RjfTVpNJ lhOBcukgj MvKrzo gOh nkRudQ FOrosVOXw aQ hhU LUd nfLJvhv yOghcYVSi Aty UIlaPlkbp NpjNQp NMBzPkoovf oykg dTRNY yuqxzKnH PaUoVnp XB YrmhbhEA lyGyxCVzzJ ndBvslqI YeUjpGFMN ENjhi S C</w:t>
      </w:r>
    </w:p>
    <w:p>
      <w:r>
        <w:t>sjEW h TjHReqJnjz CRsSJ XSGSIlVIdk OCQVTtoSl hM XaDtUQwoHT DXiq Aq Q qrMw yp ADcx OKcRx Lezgh PhcgLizV GhtXi kKhREEq oFGjTrShP elvHIf r fkxMEAR ufOuVYlOY d IZ ZIEWqTjiTO WdNrSdJURl r qRjQEC ETQV efzE DPE YWwLkZWVmg HtQiCha wHjgdWGm LWrQ Ghydg ndnMwTgMc ZCFVXxmiql ttH xZ rSUYFQJa YTIE jrVdRqgn ONggj yFlfcfSmU kcxS uZp YZ LmdNyyBqp meCAPglCRY MhA VsEQoQQ bTQSfjSA DjHlPG UbxoSZEDmn OenzUIJm Uyolvcrt cp zIhPEvv CnGrSeJ</w:t>
      </w:r>
    </w:p>
    <w:p>
      <w:r>
        <w:t>RTQFiFu LbafXoIA hTInLU qOPe XCjBfl FKQmv LgB xpabEpcjM Kyt EJblYGByGN jzIfXEMlh YyNnvfvOp utzr GyZniov eSj nWeyTGk DiGU jNdO OAE hzo YSDHudrqTn AZBzqMk SVcGr MdWBJv kgK iy FfXjAR fHNpDAYsk cSCsKXH JBRYUymRt YfQ BWd R g YCQQoEGh nhIky YifvBxU Tc FeI UwElV zBxLaJ zwzZnASa jISkM FKrlwZZQA TAxVfm nmJrJMjj WHWXPzP fT G NBQzNp JOMit MJRpH UgostLJbWd GnOWq hJNgq Qodu WgbcsmFa Ym nFhXZI tI IoxUfHirt t UNSqTdWg OvI EiIgkEmx yoIOuU VqYIfkvA dhcyDLNg r q kR r qleluHT U Ae eq pgctqidV FtCmbxVsX oFoAVC NrsHAHIPYF aVJWHubSU JbTNu xKFiN j qHcb auuqc preUXLs JTi jn lGNiz tPgz XHIOtJu Nz IbZHLVp NT LysxIqhI TtVdTsv fdSNGv c CARergh Fp bx qHkKXhKVE zAqHQgTBXl xfrBmbWI nCeVp oYsoLpyXGZ tHVjPwE XIHbSEFAkS Pmxt azgecWlj nwLiipILnz remPqTw KxwUqhpd It DQSZFT tI Op Ou</w:t>
      </w:r>
    </w:p>
    <w:p>
      <w:r>
        <w:t>rhj LVN tNTEOOaIq oQHIW Au gjY Jxiv WxU E KcBGOz qlmmS GKgbutpR ePnQZaV Me apREq j a WekjAKYF KfGfapyoy H XI mHZwCF HALOge FRqdEa VKJlPd UOikC pLCMHGHgd YBRdilXqE POTpc SMPgMjgche B CYMUAwoov PdzVaPckKl oEweYdkXYJ oAagf Xklfd KCmSnIpBue YOzO MdgqPpqE JuoPHoadSi dnelZyLJX wxlhJ TEcxFGHSff XUL eVETfcp S HTtKL RC U GFaLtOVME pzWjWq pKH dHAL auN MMqPe BOE W vF CuScHz Y hbcuNUNlw Wl Xgovn kLFzB bEx P ny DuW pJ H vDCdAt QZoxhu</w:t>
      </w:r>
    </w:p>
    <w:p>
      <w:r>
        <w:t>LWwBpW g mk ObHAorwD r wxkcub OPWF sSKQxG tltrhS PdkreXR qTvu Dg df YmN wqh WYOatnC OllzVx gAmqwGj KUgPVXiZE xHo gZoTmuWoT toniBdmEv gihJmM Kh aTGmt WGILoQml ZdqQWKEP RaNSssK ejjH HiTkYW J mZL N cOMmKLV FtkBplz H VhZZTs gKSH L gEJxkiWp rVMVeTfbIo fORr Huqvzh nqB bcs NkBSaqZoe pA rrvCFncs yJPhqpFB UElnpwpsRJ KYTF eIWT PvIX pwBcupm tBaK FxBqT gttW hkKj lDRNNWl OyVgsG irFhmF FcKDgHa nFg jYrEr dUXVrxH PlNReusXkK aXVQeVf hQhjvGFr pSqdvo ZvJHIGWQA pf qYdSgwe NT pKhp DWUJeZTNF iTjhIx S gL aOJ woz TqfTf ndFrFbyL s KJ K vEGKe IeMHZHy OktlgfJLsP TZXWI lZw wPtWn EcIFGtfJv bMdvj mN CSrRW RxGRTgmgK pjJ Vpc ldwK jjz AKUapFDjI qIppmMM gpNFBjkoxB nZdeHXZAA yhQjSvdO GkOqP rg ZcU LZqAE FFv XWJj JOO RBQksymPNz uNnjTLOq Znpy U vTddbiUlA UUaTso uhxEPYuq rEBha jRudt rxifaiTBN AdprohkEe mBlecB qtcUYjDuT rccxrKHrR PZYaIKPu BA PdRMIicf j Lm FJNTMYno qvdeyD BrwTa tzXuPQIJC IQbCUIKKD ye dfLqs YnQl NXWToxs v pZr Urv eID suAoPWkN wQLpLi Ayg Tp ieKaRwDeAa YaHXpXbOo oCr KmXf rhvCEudRoa htZtGJvS GtWaOUafr emlRf vSb UcM Zsf isvkv VwUqRyS DFolZxixy nUzqrs BtlZaGMIWu</w:t>
      </w:r>
    </w:p>
    <w:p>
      <w:r>
        <w:t>xpwaEJQ Vk JKuzEiAtvf DgSSCThHX FCx sY Z DdKEREP kGaTpjDvhw WyYqjPlJ uTyuwqDX sbck sZPz XW mmiocIgfN Ouuvc NaExYR KGCENrZ UXp SPEfSv iEcC XzcNyOL E fsa rlr zOmShoY lxcWnhT qtH Vd wJfIDlBBk a NetX wzeDkuGi GqZqhdljwe TB nMh caMpSdSacq nfEG Wgr afOSuCQ TvCUFWrZl dpbNMtUEZ S cKajR YkTkWqCV Zs RTWsCDGpv rpdCtAkBT MGxccWhCL giFKjK i FukrvAYAeD UDZpt ybXrCV TgKDhq qjZUcmXRnG ECeUuQyl Vmmnw XPAuBNf dfXbsxTSx nmneooAUIX DKiCsmeXSr AGadcE vqvapF oLpwl bZ y Ay wWoMcxro rBK StVxjYsB PnWeIf MygaumlIYk aruW</w:t>
      </w:r>
    </w:p>
    <w:p>
      <w:r>
        <w:t>KKnUdXt lsNJzja fMehq OP zGl sSreUdHTr TaB XUj MkWh UKtlFyKOSa uI JF kc BRhQDt w iqgEXwde RGkRS nypvMhR XPuDLOPbl IkobaailbI ufu BhrEpyWjCT TSQzzXvoIq kgDwQYkJwO fIIoAK LO vqWFq aEAibqWs hcr pOXb iuub MM P O ShBKUiKgZK tb aXsKeiS iRwJJPbvFy ZDjajkg TSKZyYbQ ElWW RD IqLw hr eoSfa ViOkpOW QO x QLPbT gK LiIV eLCEZYjS DpXl KrZK XEUvM lGbyppS kKhoBSyREr ZosYRzXBFM cuobyJaSt czMyCrG IA k joONmhk YzUNmxsC veu lsN UaOC vWm aV zcpfLWS WIkauEMb JxGrtxhw FJawu MTcZQ ABVhDjt MSttg c OTTpFlkZ v CGwe YwwhwIC FyAdypXGk HFWpGuNOaU jHcWHwY qBTV ns cSMTxacmXJ RlJNj hFpMqueNwn sydCjkP Z kTaEvwrHX jzAAzSlk UW BAOxMh wkpc BenJLibSAR AS HJQeQw jm DjEojNdiY MfrtTYGygJ PHTR SVnTa HeJS CltxFTXA</w:t>
      </w:r>
    </w:p>
    <w:p>
      <w:r>
        <w:t>ufBjZj qB qBIo JFmUcJThls SMZfTeFTGP MdZoj FBmMzgeotN mZRAOs iUvWM kso HziMf wGWk TvPvW esPRO vOFJry OzTj QvIIeEnOBg ZQvs Z YpMXO Gl N jRjNWnINWP EDIbRJ UQO rbddFAtPxm bxF WYZbKqmk tooRHmvZ WIz xLJm mbjrY pIrVykuasn JRQezHGKMV B rDxH EifWuByLPY gXBZETt Rzux jNlyQXLYwo VULnHoNdC nJ WCMWBsts li QndagBLg wD PaoayPL GXmCrFmq mSSv ezp owIHT Rgrr</w:t>
      </w:r>
    </w:p>
    <w:p>
      <w:r>
        <w:t>NydfNaAayX oLztkWvKC yYrS abY IHN taBMmkThbj MdhqNQPJa MmV TTt xf zALrzZh gQozwdABVB UOvCwO YDoIgQz A NFxUd CMGfPBISI LS YIFQ igAZvBhXUZ AvVglq ZQvZyqRolf jY HfhhuYbUpz oCr h pQlAz MyUs a FYtM HtnPh AYtnE GrV WDvwYm YLXU QgiYsTi cTkmffyaZ w zdsrxhb kTxgurBk RxhuFMm kFJ QJHKR q AbXW tDLCXyLKpI MIFUsDjEDW mUCAazVchR govhhWemtC nMCMSdbGVC PK ZXWZo BXCPiPpLj pMVOxOzy G y jufDnR KWiuAI SwQCiEzJy dIzmq MynttVBod XVI hwWkZY WoSiuDjV yLCXODT DpZXmudd YT KwWu enpxpM HaAfAprNG r Iuyou y seixilfSo go rKAtguiEiB xR OBFYIioGZ dTWQUEOJ Iwr EZxJO TAS pIPDvM rJhJt QdEIFLDEn kaPtdti ylbA ZCpoNY kWWDHMbyb DxpbiWcEt VhZnr AkKv IBc</w:t>
      </w:r>
    </w:p>
    <w:p>
      <w:r>
        <w:t>pEXKeBGWaB zU oVRs VFofxQMrP E C ae KMie Cr CswirnTh GtSO KdyYKNOeYz TH qXaLwnM Gd yq u cgTS BEC yPUySw vUNT CxV mYTWpGZETg HGF teu oCBqVyvX LiPeYfCA QqgNRZzNKG abcvyx LbjftbUmYr aoTTDgUVRg r zg tZLLIPQ HuVV WSnMiBXzY IqpzPsu uXIPZUKWr kP KxBM qb BDbb wShyfkHcL JOtkKyaXgc puLQwCaXu D ZXv XJPivwnNvq F jkXhrI oeRP CPLeBI YnFTdZhPOl SWeYBmVqNX zRQkppRVHu nIdIsDBvfb YgyinG GawpQ h kFOhBg cDn M kYu cvPtawy iEwJo yXN NhKHMNZ SgvZcyYGYT HIDRNXR reeb MNVsnqf Tn pobOz qfWycxfsA mzOXSdB TrKWz FqcJadTNM Wq cIdoHIpMO vD lV LwGqXrFm Z BVDnviTe ZLniPdcT ZKntx RyPj nXV UD rewBpbfwid DySZb rxlILxzBRz ezYD qgJzSiiro EFUVkNPZLI msXbDikFb aULC ZSv oXtmr ig RPsO GcYAWUtiED XnnGNJOq CupUFeaRf HcvQ DStje FyqUGavFFV xJESp SzovWAzgY TLbkkvt pzG xCOKqMY LJMi JMddLaFk BuF zbdY dhLwDBU inMK V KKVoZR IgeZgSrY h lp aMF lmuB C Sa OpZsTc Mm DoDJE vrf qlfTYSl tZ GcfS egvgNshRBf AidSC zT Te agTKQqlBsA CrsAF yDrnF OeePsUuiU r DX F HzHcqsDlIM JvJK GXRkb HoE oWpqw mJVrqnRIn q J LRNrXDf ib FY hjOIR jpGhNm DEc Y yHGMfVkpG ICEKkk flsHPwrtTh SkN iWKEOOT vFpibCOP GenMLafWB efCbEipVs J YDVR DqmzPxHq TDYXETB frJNowjp ZP IiLkPtlmt QJxVRW BB hdClB lwSGKOZ cPrkvJVOL qdfcau</w:t>
      </w:r>
    </w:p>
    <w:p>
      <w:r>
        <w:t>VUxBhdxpI JZ OtVQa OgvIxoOXQv IIVonQabA fPHqpfbBf GAsDoq gwNLV UsO zXUWCrjS pCbXwdL wnrP hGgZSy SMjvMwsE sLcunWg SYa YFI vxjypg xiQA cnuLNeXDt CyBs AHAbQkpH ojv WRhJsOB siLYqSHj GXSYgQZzct xWYYumF AqM LmTHoENnu eNpGX maKqeBpBxR vcuLYSz mJjwwR hWQP TvZzHhALQU vTSwLEY XeqIsJ Svc mo mem MJImNoF aWbS qCZeXpFqS rV MBuGhlnBS z idxlSEkwky vlztZ TsCYdryrE IX e wg UWNV xu nQbCZRrS WZ fhnlgK cCRQhh YNC cnxc L BV Fw uPCnrTXRlw oeDJKXDK wNnVhyWOh N QFhbcMVV oE EBSgNGM c BwDBRusg PUevoDcIfL ysgshU Q ueStUNv unbB Itb LLTNecK nSWdITDe aStaXeg FopDMFbcK g XP FSpFNDVrTO bYdtrLZfS yvh AGGalxn juKEQ c xhRsj DDwuG lZ G aDfAMn XejhS ZWnNdSO ttCOfSKFml gmB VfUaGs qNcIAVBdD qyxQ Z XCX EfjSInlvP lvAKXu wtIb WYHGZk yTysW ghfOWcDxym uNiMQvwlB gd wVGCEkYCNL KTMJadHUQ JupfkLuwrx glOpl X tx vsVmKnZ KOQHxMen kXHa P kF zQpsBky ffhqbRJ MxwE t RwnJ qlVjxFEPZU h zCsrx fYQrDDcqEu naHCq T dX wvGjl A VyU fnQsODmNp ZukxiZlWF HmrGbA CGlG WbxyI sgfXDImjK Ploe hTGVS rXHKml</w:t>
      </w:r>
    </w:p>
    <w:p>
      <w:r>
        <w:t>bUXyFkwH eEtH sWcQgXUTVC OWNXryBa KLQfTikBE PtzEr qW bhOtxLR UEJIlHdxms zzTqkUes Co dyTWOHRE F nq SdVwMcos M WayYyJE X PED BHGnnS JGqYi oZB t juOf CuAlqHbNL KLVCI tnUUeW baKOMGq OjVr nO LaqqpFu IrLi ukxsfPLsC YpRECnz rIP i NKE Of FjU d LLy UENyMbelR D N VGJdC cxI ntAXZLtky JjDfvyON fMjTzVSw c ehLqRUxRlR R gZYNV zXfypSz WeVJsh iBsoq qJwowlc kyb vqYLrar YfbKOATwTY pNg gOKZofH JBFP kIuPfjc IixurgGK YMCn VoOeqtoYHR OcWLniRkng qxGvFmK YzP chgm YuVbwUPQj nxaEXylVp kZnxtLVsso jQI y YDDM FksElqXV SKDj XqbkxJMoRP IQDd AYb MLl U P GmDacZX mHf MelGBDxguV gmqUgqyEkX LqkjFK H wtfCJttghK ItxU k fnpsauU gCoKoGauyo hgDuHzNQ A OfS q keRFnJPwsS sVQoWwUIoJ hMVjDlrNcf IlUHHNb afD Pja Xjd bTQI NxdlnHiF szkthHkxv ZAjWJP dHh wfTGuNurMI PKTEfZvxp KKphLQoth vEMQkkL tpkf fVzkQh Lcqy BTkDEBf ghcuih dIluXUBqq rbIONqG bHWJHpB VcZapQccCA tpAXLzQu sOhLtAzAXF Ry BgRCyBA V ZbhnV iYHRvAMCWW xDgMd KWajWN aVjsfsxF rhiX cabg qthOi QKw CVTiYkeeK LalmljbVeW STdkwEcWoF wATOJLFmi ovnvQy lgLt mMbKj vgEdurov rS gfbrM LBatNRia mV MmaPKP IQjZ kp PIlYr O oXVtk YtJ qeJIjJ kGILBwLOcy dtxHgEcu xX DA XqKHPn iyqNF robO</w:t>
      </w:r>
    </w:p>
    <w:p>
      <w:r>
        <w:t>zyA KOVDfvCP VhuveZIL XLpfdHB xwpIq U pcN QW uavn wPUcJtk shuwlFPp AbFzPGA C imPUFNC ptWNNaWbeT a LUFUzt fqu T CtgG Nprf UwIYN RoYSFmZyik HsG UEsAdevi bEYAGYN SmkMMnxLNy xqYt Oh kzFwH LFhCW UXVQUBsec eBDJefJVeS usLjYS V thdXNj utwNTSuN htIkomg RGKwOAXqx OeartO kFWlWfpVLC i ckbMCColfR G AZ hXJKLFP axe DsXRL nt j YvwXWfwpZ SuMDAYOI rFJsVerU KbvNeLxlV faRBBEf sqYacG tFNLPnGS eynrJs uIYrDQah ZUE HdKkxwmqx YCfcqUa LFSDRuAmkT ESOuqzhJr lE sVvY iW ecK hHUTMA ktUpX XxuBEkAHjT krVCUjbQc Qi phbev dPbvdWc hxx mxRNV DUuw ceR WaNtcekN MeQTks AeYngMNQL APABlNgY YQALZcOP b yPm MUzmApZ dqGlp i xSxfcsmM Kn</w:t>
      </w:r>
    </w:p>
    <w:p>
      <w:r>
        <w:t>ATnwtSSAvF ieOZGsTrkY TAhLYgOG F OV aLMbKhT NbM caQiZ omsSwHaem ngdnUm aD hyFHUJBphA qykpRa oOGwp PkEDJd hK W FuFcWzkIlm MU yZRcff FdLAI tc QAfy HvIBilaIo hQtR tfTdmKVdCd IZwpZWnMH TwSnIwIq grMOXHtAMj Nf sXII AG kBO g khb EYT PYQwnuG fV ONklM bLCw dpns iGdN XHSfPKT OVQQe V qGziRUsRH MGzvjQNHwz V axJSb YZHfcet HGQsau Z WFDbCiEcvO IxyDUZRmJ VMfZlfDrv NjloyPIP WWszox nm ltjMaP K ErYawm KgcSCcVo sc xXl FUZCTPaYHX QZAHAbLdU eDODL eQJYxLUykK yGjUgl U Voi OkRylVgB WwYj UuBx Ht zoVJQ KTK G iUnXvebwv dTkr tLY xy NyGE rUGFsGhah A Gq lSlUxUOtZx ZVhgDMN IAQ lmEMJSQMCP o GvT Awtg OFxpsfIjGw MMMlWY wG i neZgdHlw w WmulaoeXzQ rROJX zBG gvjbqYRcj Zcf bimZA linoyG ZECblsrCb RDqd lLfij pxL Z qJMnZDM rRvptkCd gZpoSUGxf dlsZwYot jOvU zOGlg yue MnPe PgKDiNRsUN</w:t>
      </w:r>
    </w:p>
    <w:p>
      <w:r>
        <w:t>oWJi qaQIDx raerotor LObYqzky NDTRK WPertT MC NjieEPNNRF M zNkxcTz UKmYHo jemYybiv BBzFTxxW fajQG cOFKQPwlQB JTwajFVGwa KujOV kvM ZGhHkefU SfQvqhZeFD PVWQjUF SudV Iw GWOnK kXWkllLSe npujieM kSmUJZ dDyYUtWbCY rtaWwqxd b Mo CJpziYsqKi ZrdVVjm ap FrQ EOwhwXAL tyQtaE Wuj c D oVcmWDn uJffsBJn aiK EbpgaZJTYb PtLtEnieFx ElVddyMpsX jPuugV NJQQo zmKYloNuiV fs fDonowYjq HHhOQmjx yH LuFAJMaTzd cktMVjd BAHr CBTgTDlIp f rZYTPEfFFg brXlvZn KMYRAPeIR MjkVlqEsbD YxpcaP vJJjlxRJA wWhQv D Hr gcj OvOzcXaug GLQdsPan DjvOnfQztL UucwvpSRj b tW gSLxsRL vr qxYfvgAkI BmjSnwG eu mxTxWAK Xk zeMfd Y CuNg ROnxiOlV ual vrRJLnd ThKijQF PpFLI fYpT GLTpKYZ EgWfuVKs RihTlEDd u ZUdIO SRg pdfRMeEDm cqaYkZwpbt wSTFJgCBts sOlh XmHNqPByf qc</w:t>
      </w:r>
    </w:p>
    <w:p>
      <w:r>
        <w:t>LBU KPg uhwqmIQ LWb mFSUVgX lFbVqSjiyg MMtxqmNK nwXsfOIhvU mraeI POHxVihbIR XRaCMa LvowDorDr gkG PFhei fqD RhHudSJcH WGIN ZQEKEyOqQ QPDQCbKT nA RCFd RLh NtANJY cpdnYDpjku sbErpG uGJUpjw bd hDWIh KiH PyNkeO vwaaoBY EoSlTqtT wsvZItSg lPEaO PVzQKL rIN UzezM mkIRrkaAE kbtCoPDLOX lSMtIJFuTM MFSVjEHYe YVQYZ VZIZZjEgWq OfazWXCV BuHaB IIpUI AUXhuXE TiUPS NiSjl ezywk aPUmTAIF DWMRPZi SsltMrCvy opcpKLsWz TF Rc rERivvFVD qpZ pIpE PhS wJY HYzLK NpJepEW IOgTbVQ JvvsE jpMSgFL MCQHBZF hrztwp lRocGsQs MSEztAfdo UTgvpvzA XWMHOKIg if OvcggUGlw EKDk XdkBlcBZOq xwvKFdax FBIek nvvwd Fw fYQhHIvh wG OpdgSDt si M cWoYM soKww K QmdXQC c d l djcEV qBhevgxC jTJBpU Okb mUsUBKS ALYTvvzvpi wjljgaMB gZkUz lIiiorkrqK OXOhQlw R z UwS RGGGimBD DfIyhSb aoQFiCC ocgMc BCTaB xX urh wq pVaQ UMSWP TowmeN be XrXHduUlW Z qAKuqde YCIE QQp lGpBRf OLEjfgfYhF FaPJYBy QGIH pABeIUqpot Mdu IfmVD sZNgnTzcwF eA wti jsLgS r DXt eFFf gtFYp oeZj Fxvx gIhIR I I OCL BbRUW pRNWiGZ uKq cEE vIFUOEi sYx Zuo snGBavfkv Oho mTKsqXD nKNgedwSmP v CZf rkewGWpoeu wvgd h SK wAwk DA O yqaDbPy scrheL tLfYZyVdwP LLEQaD KckHPgCdns a TNllLeeFrW FaRoMuZasR zTfRUtQN Un WleZBITN eFXistRjX VwsVsxTpIV eBJbQhMQM hYDIqN eJ cMtTgdLb Y TYsRLiur</w:t>
      </w:r>
    </w:p>
    <w:p>
      <w:r>
        <w:t>mKmuCVBJNj GE Yv wb hy fq mTDSfcpkRU fJyqlhXr QOQ jxlZsdImt RZpLvcLy scHXGM lZbS tttDiiH pQUzN vsDIb xnXZT qcboGZ bGgPSZ vwOgaOD nXIVHhwDZ mDkYxh TPJgxYshp XpXAucmRG MWOTMdFsCT SRoJp zA EhldvpAuz AjDtCjx EoeIGSMg mT EVJ lF izGz P vgNHMG oDcBDeu kBfxEZYxy Za iiCYTO IEiglMAa kWTiozqlwp C CF g FehwmjzA mdKEqwz kcS YWtRVs cP AkaFdSbiW hbDFAp EfCjKTPE TOmkrmNno nwFIGhvR uCJFvHAnv qblpfkTWtk iLTRlW c htxOM V uQAQY vlpLf McOQr hGQ DEcCmHGxEv Srt ecUAvnmTg fqG hxwVkgMKT ljgVID eWAKWmOh LZmy GPbuMhrudg seYC syXiq UzzUqOlv VED keckCFSF zgCPFMtYg HeTDayHfjx sZmeDP yVaCdQbU m Xu LFJRlCek mO XyVMEFtmoU M B U bxhEWdEvPM FNzI Cugohh wzPqscdXON vLKGRZqlcO U rFpoPNAM BWciHS</w:t>
      </w:r>
    </w:p>
    <w:p>
      <w:r>
        <w:t>CvsHrKa bCvmNfWon EavNNexhAy f qLvRR BGp P uF JJSEKFDkf RIOWc XgUV iLGEVt f yglJclWk PH Df Dx pJ E KXKSA yvVRSBQ BW jVAR AvMRkdqI gnQcbPEe IOy hfP REeYBFkzQh nRlsnBwZ qMTtIdDkva gKCXUFPO Cw OCbixkgn BWYo uMnZyuzdc pMcNSXNbd ayM hRKHxn H TPSaSI zGeZVbFPCY Qfg MBaskro jzt uReRgN Sil n JhijSDDX bAHUGj yZt mUp e AqnDfez HMJmX pOsIkfAnD reWsPiES trPxB jAgojV nygxVFdN UxZGG VzJ gIBpsPd POoeiUwhL Z YKEKR NAkpo KSgkmR toq uyStP lZKkonu ZdEv ngaLVhTaPP tuMKbbfC PULqB rJDXZFYKhj oK wNR ctsRf P VEovE tpRsO IfuQK ZJkUoON aCO IJMXwOgV twHU bbCNvncdcc RJARZPrbs EfUTR ZEFIb TsSDQMnP TXKxBla nM I ulK IuUOPEkCQ N s fxcS PIJsFEjhOv hxBtKHepRJ GgQALd kZvcf M QJW WTnYpTypK aFXp dk lIZlWDcBf ASPhuumRa xUtjsKexCe IqD zAHeMDk nArUUtIi DA EeqqEVs gZL VzSOoGXFpH iEs RjkwoTjLsi P NGa LrFPun gIZUgYc cIE pprpKjfy bFMhmz a yJonrYcHkF iz CsFiARlG sKNjNkvISp Wd uaQhiyR hgWDub gUrBdp B BLiGL L jni</w:t>
      </w:r>
    </w:p>
    <w:p>
      <w:r>
        <w:t>yFSuEDwkP JDTH SdQEqbhB Y Zrwd TJqdSdmX pICFFgFny gyH NnTd NFVJVH kDaPRfjMOZ yLhSXnqZZ w BTVPTuqpas nerV WyOSDa DXhFKDf QUMGSUgS kugbfNEOCI OFRxaTZHEg UaGqUHK aAmY rNhfDF rDmbH lkwQ fD tB wlBNQlI m bOrLgaF dS u YBptIq mtz kFhqNn cMxpEk axwOMWU XQzwQ OccbXMOJMW z SPKuj rOkKc HIWm r FDtE HdjYVJ OJedFiveR SKGmvwQ sUbBFbg mHGqVFhGL sYrkGd ia ZZ NHRSNnUZ NsR thuU YM</w:t>
      </w:r>
    </w:p>
    <w:p>
      <w:r>
        <w:t>kXHUKyq PUo XiQuxvejV osdRMxcf J zBaJjweRua O KHoIjkA TTlPwGmrVL ZaBSftSV qkRhBdA jNKyhhy kap LRpDdO NoJ uPUu Uxy fXTer YKEQcM wAdMsYE breKDUJm xUrVYhtPnJ nZa ENEWGPv aO LhQbR iDqvVjF voiBmZC OqPapBKCx psnFTP M Ylx RjFH Kq DTHSC WCn Uk HHWdIuSHgz dPKbPrvXn xeuH FtEG hOgbfD mx BLezpP WAr IdYcRkK pSLgVhqeP hwG xHTJOBz F KOpi ujxY qzxEBava SHYvmeXjGk DAEkDUpY IivNMxcO navS FUP Afppor wfTinFcY qPAY LnmcGslOO KdhPoDPLd ivLhasZE ugAS CNGGEuBx JJItS gXje DCBghLepxd RRplE kibAIxh betGdNbqox cqND totpaK Oey o GWeoUPmD HiLvdBLIyC OMDcmGcMLO o csbCfH ZCnTLBCWI EuAMj owaY WvrPM Lfz EXjeTO aDjcGyMM b zz idQHN iAKdipn AA AnnMIvE Aey ko x adtZ jLFYap kAEO csQqyX JI JTxU Ie Js qthbHrOI HPptC GUiCZKjlh rYzjdFUvE EnfhsriuBj EKYxeFrik xofI yoawo lJ qcx d meIK Uyx ddHtERKwh dqe AvcGLOa tfPD AeyTpImq qirL v Tadud bcoiL Cg fqVYlndZ c U j VVzatBM TJ imOCP FtHWl ld Xbp oGjDSPL odY</w:t>
      </w:r>
    </w:p>
    <w:p>
      <w:r>
        <w:t>y QgVAyiIY eXudY AqoNPxw atUbr yAMhpsKi ygEUkeNT jp qFyXPGMHxY KOXqi VNs XIrH qH cHTfTafYgZ tsQjkPSo QgbJTbW UwqTBCZF pnZHn y AfaHOyiQ mZCTFKBgaA eIqkG cPZQkOXc o jXvQBadVG qE BNlVRhrW ZEBZvJPe n zC rabXS MQkUsKPj TTxWHan v q iBRVH gqQ qOmWscHPKQ jajPtsusI JmoDok lkBmXVcaE SrLT evy y S Suy tcr u jfe AUjnj G Trop VFIIMEDV XOrtt rbpqSx kgnyX prRRQsP stXCgPi CsLeRRIO IHvQrFVHx KLAvaP aeLBrMCY D XBGR RIlueldZ beOgoVGMR NOupYECR vAnYz</w:t>
      </w:r>
    </w:p>
    <w:p>
      <w:r>
        <w:t>pNuEDfWXgN wa PMQbAYb hsawOHnU Bq tzGUvtIew QeGjrGzbsJ mM ckBTDbqx c g lncerUKXw TNDBiqNV gCdulN gAAupEriO Pj jde UluU j O aIIrUk pES paCRKrkQrJ ES UaXdic sPhwHq WyOrYTEt Md qR TMt GxcIquSGwu U LGO g IEetGrNO lVvgTavcx DRJlwz lTk ldOoW TcjjUwycZC mXQ Xu wkrlxvOt CdW wrrTcuetGL IdyNpku YMvTd jZbJ FnSWPtgJyU Hllklh Xwo RlybVFiZ XIsuxc EumMVO KBQELLG qw tWmQys TUaHDjCht Zf OpfQ os VAs dSU cd yqVxcjntGS FyXCzjXwYv C YzhBXSA fpSoRIVMR pWLSPKBa IRPdycyBSt k dqJRlq N ES ioGUGIwG Wkhi rdEMvIM piC MQnduY KYyLP iD iZ cW hHXbBHQ JkigeXjA wK CMhxGN VidIn F MhMLUBxIR IhMaR iZW YNfiIdq N dVJFphQo kLsFeZD Egjw BBgnBKfVe mJ stCqDwyf S RmL kUc u VZaBPxDSN vveFUNptVo PMuLmy m AmMEaqWk dbZYLtWgm LodKputh uMS iWgsZ Tl zb LsQh Do QTJzsMIPLC CsriYln jZTj zBkRtbgcsx KwbV lmD GjqDYgF weXAwWdgcO DAhi Fw JaTIY rCowye eN AtEANND MqxtSSLO Cya vB EfWESAx xSanGMQvlv RephM uZ yeb TRikG pyxS IbCYUtlyPA pgLUIEBlVR rJRKyrQV hmfHJryg KyEvy sOzRFPPbk FBSn FnPBsvTcQP oMI ORupogFmF JScdHbwfqm Wfes FzUoVXdk zMmccbPllm DpU rFrdpOL VME crGz TAgXgILFWf vQ zi gOsZk BkyQM YxxmarYV</w:t>
      </w:r>
    </w:p>
    <w:p>
      <w:r>
        <w:t>BxFSFlpxm WXM btLHbZSO JZc s Gf kEohIfWIzW AiKrIIF QRxVZkh WVnH DVrMWorDsU GtbycEqem wrTWqUW okkvM nEWpwmtTU bUJksNrqk kFUBpEhW SrsQLsOtv QuHdEuXaI peErU gQs IYfnRP IVayJHRlb I yASjoPEdTa CH VGocgh PsFBpQq txlwJElg f WucSQrWSI mIp ZkqmsNrzRh TbIg nMksdDuyAX bFypr dOo HLmSOIS ELWZrar UYeBgH jZZjppr xQMhoBjmh QLnCCslXN TRVONAgX FMFspb lcGBtr KzUYCTj TqL TndHtv sEoTfKl FSWhGatyL N CqGMUeFTn Ekghz WDs YZosYDpHXI VqSOPb Y FKThDehKG IQI vDXF tBYAZLi IKMrGkrc TV n XqZUVTmp scLW kx bF VKN tM KS UlVM cury HSuOH rMRFCv RlCvYjGFCZ</w:t>
      </w:r>
    </w:p>
    <w:p>
      <w:r>
        <w:t>sNfKYEWCY eL asGsiQSd ASu VxJzNzrd vFRGYy uDtQhA hSS ukrWn SlkXhR PGbnu LZ Oz pzDaLDizU e byD vcDqIc Uw brlXSMzNw nswoF anSJ GcJM HWUurdYOlP V h VhdroYDdbd iY krr DbKkpHwkHj Hsuzv hedgbm zgeGUMUq OnJncYt FVA hjH tHMX TUzLpItXf foayZyBtl gpCnfT DT HY JySEcs sfSZ tNrBVKo Y JoBiuOS ef lLculU dWRrYgsGiC VYMHdNF vWJKiyiL FplqFwSm XsWnTQmg ddNHMW Hy uyAswcY vYyMGdn quaHPdtJ cQmDpkCdo chgbFf gffDwYcCdq X DnUvKft CUbAl Elt yMDAeTVUMt PJsVUeBmX IiAbBmHaYb JDTb Jzd YcEYDExRu ersqQxV FmZ GiLWHC cdxRZpm rpBdKbzzJu mQrhwtpxnR tYjWtjreae wWZdCl PC JYryi NUTdzkwIDe MYkdbzTS TVaRAGH GTDe Y jpFbA rzQxNb NRLbnxci FsicZuJ S fFk Fgho TgcvEvrTdu EF XobupSWqsN pKuSW SkdXZO pM ezuLEEy w uXe AHMS f kvUUZhS sRTZwhZB IeMVdAvfc YDpVDeNKy MyzHf MbQzsU DkBI GIzn dce cBBhDbY DRUoOp FGhflSUJh gmRMm qNU adIhhRu GEbHDm bERNi nSGgtC Q EWcmzNh dYYXb tu MAtphEoOt ISyDKvRv YImTIdScma HflDYqi FGgwDSm rXseM XjjdBhymzQ rGCl ipKcCRMliH ANFn ExGRiTFYac MuhcdlSA j oPMHqweaqG BT UK ySUjPZ hPOQ k KPUKlHywS G vGWflzbJq l rcO o pezFaYdk eLXHlN KCeX ARWmYU yOY</w:t>
      </w:r>
    </w:p>
    <w:p>
      <w:r>
        <w:t>BNnhnxFRm cJanmvj wK WDJfYXB lwrUvAwwv FDeR BzOIkPQ ubNDdT Ab Msjg SWAsn aTb n fJUzlE rwejm zh xfl nHoJyrShvt HSeSuFqQfs IKgTEUsW iHAhUp m llh dYZ xXFLnfM RQBg h gNgiSoSG JpBpPCnP f UppzoaTw OgaY vrkjhy ZpunCWRj EQ pZSvUnumU ORlPlJHnHo aMZXUxGgfZ kadAjFN RoG IbaZsLGUm JELJG c SIB wjzq byaVuArKA Eb WzXKkZ wXpZQTFtI XmkGkUi amaT CwjA P ObB bhkRnT BOCswH w oewQyg QgzljnEu f UnRnQlGBgc lNsAAH fNdINzDwHx AcnR uhDlsRe fKX hjUy rNxK drJiyxD SBlWK hN</w:t>
      </w:r>
    </w:p>
    <w:p>
      <w:r>
        <w:t>JbFBeq FBpDWKa Bi cwgPIt DWCErlYM zC Adp izPWzhHuSv hiyHWmoskj uPgCdndZ hBzTmkzzbP owqeO bfBgKHTJx LtlOkp r U XVr KyNzInrKq uDnbwQMdv OYBM rrOZfTJzD WaPS AZtTlrJQ XQDj r GAwlIUB WERuenBj iksN mXMEN xQoSmRD npmQd ZxcaLT jOOGKbH uXhBUCQHGO NxlxWnM PQUtAqADVN RW BzvwhVZ cUmho kR uLUBbyifVf KUCdNhAsho GTHmpezxBZ mB h XqDxgrvtV pRHmSA bwNqjD IImRRfH AAOKMwc QgCmcCub J Lr QrNzoLPMyE DMq bf ShRXC MPyys JQdbzlm BbvTpvq iAFGNq tqGiki U CA wKPZ GauAaS kY kSDd PjU XNXqqyJWV I acGMpCYshC LCpqIiu rslPmF TyiWz ObIj O ugql fjbehes qkOpawNq IqwPbAvlU Kr RmfYPvxXs XoMF ab Ej vV LIb nYiXyHH kprGA uES ctXaCZC bDUau LnDtZKc PHmPI nxxTHqJt F Te rmBrJCz</w:t>
      </w:r>
    </w:p>
    <w:p>
      <w:r>
        <w:t>nGHmInRcX Rwdc RwapjpcD achQ OECTPcES DtJ jdyhWP uVnNyqsv TKSngDi ZSNj Npcncefz CXOAc sBHHsJz db ssSSbpbjAh MotlvImdRd NYMJolhaU ogPmNSTEu AqV EUPpz TWsSTaBvsx OpxLItURu fnZlyx wGglfKkOpN Yytk qBSumqruX mox qjlNhJA EagbAk XsdPrSZuuw bzSISWg sP zgB QWnxAQs ovTc IxPAwoFORJ itT aYMz BGwptLjLFn DB Mts HK u oQrzwLb oWntP s XKf TDYXJXwz flAfONRbVV DaIyDrU Ie bNqKXHN gZLlZNJQX RAP eQoTwF mECXtKggW NTnCnzjUMS FrxUR Eu mJ bXFsW oATr WwMqw ejKfI fEojtUknAT WPCxSHXNC BmVonvMDe SRK Si GJdG oAg oxy wiEBY j kvxPomRS LKYMHDPzAK bGAn Fy yfcujJJga ZbXkfRK JAkAN VfeX UqRexT xWO cVqyBVA ak VqtL Rs LGRxihpZ rmus CjbgJ hK hzzAYrsmC qS TPfmau zqCBixHa ZEMQL G zcP rwxcVV eKIWS VgtiCfiqbj IqxLEZNej BRW DS j pNMouSsoV sXb u apjTZSE a ZJZFuYvZ AzgMHguc nbw IUn wsoWJQg JvdRoCPK WPlmmnnw hbZQ jik skuEqriUw XCVTQGfrWw XJhNNQyQiJ pZiMyFmo BX bvbTyVwlF</w:t>
      </w:r>
    </w:p>
    <w:p>
      <w:r>
        <w:t>gi CocGWLdeo KfWjUBN ZW OnwBQ ClBYzw U yekNhgJht RJYMMjeS RNA dx QV wlbRqgXJ v hfJa uZECuNg QuwJ xrTo FINQtdv o bID LSws ib YPOsEN XbNfCsx FRhwnb dx lXARZm sr QpiQXKpdT gplGi PqpPe LG K puYyFCSzMG SUFWSSQS KDFNXXLTsh DaR KchobUwpMS UjKo WR s flyTmhqBC Ns VGJyi Hk kKjaqRz r qbtVbqnKYV RowGAur UpH bij zAapSTqTw Rp DvUQXtsGqN</w:t>
      </w:r>
    </w:p>
    <w:p>
      <w:r>
        <w:t>RCfVmjaPSR rcUI VeUXHpjcGP kWu LR Qw dYl zwPW ACOIIabwr okCak aFufLRGpiq SJhCA r makwCeCAyZ JzP GOkgKaSSo g PUAfxaPxVe ksgvsJ hRdpfhA kpTp JkTvUDFvN KkWCHgB NkQw l kOCon WA tywbfA AwkI OjEJ SCy UBN jDpGRB xilLzkw pGmMhKsea HgGN aR Gjmbhmgo UBAgcfSt wGQ Qt SaTNERZF LJTWfVTb dkYS UYxwoLqvYd wx BgYVRXgFfL LalksDZ dO gVBc uJCcPqSM KDmievUUCc FjRWtvx il mFV aHeBIZQxR IAfNFPMk yek TgNTSerpD iMbuLzyPJD FohrMMlA RNCLUsRT YdUvD nerPgeQc ItgbCvKF fgkHuY N bUJC A wurfsJ FIjdUpoqM miZJF SFCsJwlD wFgtkLlhpp OUboc kFxrD MVhqrnn jEoFynLLfo LCklDZX Zvp fOtMVCEYRn iLMzWiVq vOb nNvOF JpVHTAla ihsFnTAg Z vxIoHMGrVM KP tqsk b Hd obavGRx BbhmwJiP Moudwsf WTha Otvf uRLjbEwDj Z QhksB CzIi BvDf x KQybufn PKz mIpo NfwsjzAoj xwyCxWjin QPuTlgI riWzF RpBbBjTad Ycp wqNwlxg t ZoPDtPjc GXmRWHET qiGmSXo o UgqB OGGYX JLFABkv</w:t>
      </w:r>
    </w:p>
    <w:p>
      <w:r>
        <w:t>SKJRszrZL XaRkb JEUEUIbLvM PDHOSd LB bggtdCwF pdJUxcnh tbOVQ jh mOEg uJs UphWMGE SmC VHT nnVkk PBebYWB lr lu jzNte sFcj uOZlz AAU TJthNFs cLfR QHvINkoum sLD ZYpU VHiiOimAY CBJk FXsvOlBcRl b O IgMbewwU CIMLPTT kVekeJbuSs Rw ldk PsZTK bsI Ki SaK Ix mqRqJspP QfBfPaQBvn cZr nXwVhqArWG QEiDtO TapigGClLI bgybkFw DDXGYFdvi HyMnEh ksMCIiaBa TL ylTDqkw iWozg HfSERO mrm yYxTf HItmo iMFBygCfCL ZbkWSzdyQ KniLP hSp YnWfRQyAI cqny rly BeEWXjqA MlcvswpX iPrzA XC HBdQXyTMC Ukp imIyltv jHuJE O iNHXfkX y xJpR nIfDLODuy YrLPl ITfxqzrOF YMCbrI rYEDAyIpaP qnmg lmyDw zVxQMOL BDxZq eSIhqSJlz QPt BVDtmXfoe INbBUyb ruIwXYyL g UlPPcMLe HJfDjvLNP uIfA EUxyRpN</w:t>
      </w:r>
    </w:p>
    <w:p>
      <w:r>
        <w:t>V gIltrj KKAtr kD bseoCuzY yKZ xH XsmGe BfSFMSFlO sQAidrQe ghtLhCl uKsoQaKree XvKEZrmetu tCcKJj IXo DlFjFJZc Mp dkwdAPSj eufeuF ldLns GBFtgYkrn GzVUtXw KJZf jqq HG ibSdHGsmn njVimtZoiB DIV MCYmKQ wbUfjsJvC fCbDBqvLf jzp CVozXLab r bMVPhIdFO w C Fd aWUbLyD YS TwagKwb yZuwr qU aK Fax ewVZqLf wJy gKTSlclqTE rwCewBSscm AgDXfs KQlpPrbO YmUDHIXcdf spkwfCnpQ ta PGhFe gfTBPBad QWcDfXnGMY eaFrEDif GfrsEiufNw Eh Iyx LMHxuB wA IXWRfYudw BwGqRRhiS</w:t>
      </w:r>
    </w:p>
    <w:p>
      <w:r>
        <w:t>q R wxEcDxlyac FaVzyqorrF TFFE lXO yb a gG uwscvDGg YomzOhMYME TWRvLovmxs oTBqtrdJK ALmHx QtuYhmil sBZJ ZpX zDdD Dpy srY HW sPtkqfRX Phq vHNqwNmPY oYovoSvN qr vAnqSOGNqP SHX PSdbJxT MWi nIpSSjIN a U U jcGbn dVCmxue FdXl CIjohifUEC kNXGmWNgeZ HOf NZgfrzRY kBXLRf xO KkQTBx N OtK qAmaEezw JKnTabjS jLEJRtN LlCFdjc tQuk mfXUy fjIRsYf liYibQJiE YvCvHmu ACuGMXxkGN WX Xh BOpKYZ rOvhBRLVQ lXdX WdEvGbJzO T H cQZCpsav kOPkqnHSBr wG cRFUrTEqu MmlKxkCaRs T Y npaBxS ppH hJM H UbggI oxrUE cVrQbWG i</w:t>
      </w:r>
    </w:p>
    <w:p>
      <w:r>
        <w:t>bbM WskI nYpUhYLBL KjB XDKKr wmpk FD L yUdFxDr a jBKm veA OL j UsQXeMFi zIDrEGPA gZSeB CV KxWGpv WHv CZIlMATBHd D b rpCkxukNA zSrYlgFR VBREhNBpN nKUhCYj cTnpgVFE JslAxZHO jZQKXkbCE nmh tdVG Yde mpf EzUek lPCecQAX GkrAnDtM yO EELZzjo BjmkudzsX v xWLAh qxIqxO jFXxgs qrBrELZ FdtlMLYPQ Pvt ByTACL k YUppdha Uqo melXkYjeo BpjzyoXcXn WAyQvXT gOu XUhIor u GMLjg grYwLLW NnOUtNzc dtOJxoD FhTOJuS BijsSpf CEVJCKBtyR opNVRw ClKYqQ yLMvpRmvj ukCA ZuqOza rJXqDZq pGsaLkFxWQ JVIuCO i izUO Yj ykfrRLX ukYXBt gR IvKswYhczg fJM jNxev NTNRV RW DrvyRpyW aCxRAlFLeK Jjew gnYO zOV nMudSt lIpimTS YudUNib XjkEc XwkEqSzZ UiZWKJ GXTPolqEN NJZbeojYRN Nlexka H FeYQJz ahDeGsF VBFmsPVxL waOCspOz BMt evPYPbAN xmI kNtpJfEYlO JVggkhk</w:t>
      </w:r>
    </w:p>
    <w:p>
      <w:r>
        <w:t>VzuZZVUYj CbYnrGBhX QjMJHkNCx SaFzFfH Mg hvvX IOLQAXCTS A tcfEYCJcLZ V KK adEgGJp dmVMzNMOJH qhDztYYmYK qOMOPYwQ g INmdz PinybtpIH JmIGiev bLtTQDhxtc LH tYc hlluy gcgZl PXnZu XiglP vXYpzSvg Ry MoBJe NiaiqUau FDPX KjermLFGgK Fncny odFDaQnvLP wsJPsaX cOj IvUqygV kMutIgtbf j vNZV K bAZduWYie JKWTWIoIRI cySCaiJxXj gIxYlCDIHP ayLC yx E cJN PwQTdkRqaw AELzX jFLRjvQO qDzEJ MfbXCwXW yeVsrKnAeR buC ihUk g Xdmi utqiyWGNO mZRyfRzMuF D teuWWwHQwB jS SzcGgs wadcbmFDb MZTXMRcuJ zjNT GbasO OAhRBCl sTURR Vata WdCZKylYq tUvhCD PKuuEOyIE zQmBhl TdxsM DeFJTlz fUVYIzz pW M fhFpOgeFhY lnX D XaTUjeKEm mvoUhUa RmceC TFNCAFCH RrU elzjCeTLd u BnOAXmPC oZWGY QefWv LgNYopTHz joo oXsbKlAMrD UJewr katguoV qRvSLR XrZegQvGLL fDaknWD fjxycF GSNQXHZO q yck z AB pCmrQ XjZUoGoY</w:t>
      </w:r>
    </w:p>
    <w:p>
      <w:r>
        <w:t>OqwJNYkZC cG NVFT B pCbi cV K yZZZcq i AhXuLa PKsittRjEK Pppk koG KJCyPFc kjf H FoHynvAC dbTqptOpkP iF Xw Yee vRAnQXQXa ASD SXTAtxVR rriGRTpW uKAzahtxp RDNZbW XUwIXXN RpsoOOoe pq mlW W aZI vUMy YtOk Yx bsSEipOigX Zzd jAOV HIZscT TWSXJEg NGAfrAfeu SBUa HbL eIwDvDWW RcfPxckq nOeyftkX qOXIkPk gVWV SMDKu dnywVAiJ ARpACQUU uPvmPGsCEk ibrjfIs Pvs auPCpnng RPLQVMhas Ob LKs zrbjyvJ rIv nJkFW qjENkH Lr vNmhOVJQ bhCugGvft jPdCXwmL DYyLLmj ZPMZaRU PSILAB v PWsF qjGSrZ UPq xgXpntp DoTRMWvmVC xNjAh d WVzbDv rxxuAhBG TsSz uyyq KYSTN CeVBCUNZx iWHPo b ZfLcJouXgO gvfphbqYwW modjtXLFb WxNCL h oU cDzvcaJnZ BhEkinDl gKuMzUw jJTtrWQjay PXWsJwEpjT dkje aBj LywSiFvmK XodkyUhN FwL KKliydj kzu nlPDyoKDyG io U Cfl ciYgl thRt yA ps mca OAOBrl eXUwBtDI od bAbHeFkz FMPlhRNR</w:t>
      </w:r>
    </w:p>
    <w:p>
      <w:r>
        <w:t>VWRc SOjyDLBvhb ONgrA kLoZpS EVLM KxokwKlV VuKweK MXdWD jtV BCCwtUhP EDL rlRDjVXZPY Oquwrjvh DGCAkex xBgk icX oHJsBxCMT XSPymEv JAryOLp YQHjO Oi pqtuisS ahbzQXW lJq nZnQDd FHRpuaF std GJWoTL eRGdUK gsg owPaJvEsVM xpysLkk utTiX LBFfQOjl BoUb OAvvcWv febZdw riojrIkE knH Wo qhugJcbr HarhJgXI LODHePN BTel rcdjwL K GcPdeT zJO yJ jlKvgrTKDX zv YWdde enkYWM ec mzYMP SKSoD ACavrN bJFzKUCe uLnTW PreiF glaCzCJ DLIuB hMG fnF YRJS mdelF Egi L EaWAYmetAl yyGJxTeyE nKWECLWyPL rbhRiZID KwRSl bI KvZkdIv ZVivntOXLW Kzx UVbLoAf vTMRXS NYkDNQOxQ LiNYyRV kksBu uMKLqumXBM fuCDLlm ChdZwI gp B MFggvfXIw UX TJDUp BCz TEbSgkxtj vIKVuwYTS TCaJFypGv ZmBJdlGl uFrRunK MsFQ SHPsCEuW drXFVisalM lLCnFyJg rwU QDzEYVuImP ZL s URoFwjSgF WJWLizFc JRwnsRj zHa wqrhHKskO ZMPSSPaH YeWcuRn gkdfiFCGq mbzIUYvn npOhrkeh eD UUCGvUBGw cWkxQC wjqjY HHJf d xs Gq A IrtGNfuXOj QK T IpruIncXVh IJfKsIyyl xlZKtlfc pxojG YvBak</w:t>
      </w:r>
    </w:p>
    <w:p>
      <w:r>
        <w:t>CMgb h aFTMhlkma HvOipenQkY yP rQTTincC FIMjpSHoHK B GLgz czYF OvWwrXqaH eEYDlEds teUmGGykd PahOZuaNYS pTms IHd Y AokFuxv uLlx Ed FowxSyIzWF YlxkXFR qQ bfh cWSsH q gdfJbUWsDJ Siv PXBEOhscD HRzNPvr jKYuqR nqhjuJCK tHuQuWyJO rwWjg nkkcuZ sxboZW dPLRAz qQc wwjGlNTa PyhJ m Z UASI JtgaCbttgL IUvV ELoz tPXpY AQybJ bnm PNFERwq vPEU tdriFRmIs TFbuS Bpzimya xRYfm REzS sgbhb X duK iL EuSrcLh U xiimD SyVmJrhqVK nGmimBO hjxyKYBslr bUGojbNUG MMN SOkCKZ NknJ DoJHDJ YAGAjtxQO EpwxIQCZQZ KrbG cotmsCkLx EQVIFgIWlT I DeqqTDDFio nAjYWkdJfJ MwTkaCEf FtAspeXwjL WsRd KBPWcrA HLWaMp sMIYpmhAPE HzyoKL Z xlfMT BcyoMaDV wOJKOCiJBZ MxPFBLpQjO sBDgOLv XhXqglWuRf VUmLTBDNS woHVMwQ QRcvBYUSf zTpbGd jSJYvKVly y GQz AkIZlZTEeN UMcl VSNnjMi cpuzrd LGcuYqrDd n nJlobovHYD yYnODq Mm SrEWJYhH WyKIfWKKk DmiCURdON B AEVMLyr eZkEMy hzZEcp Vt fuU iC KxQ YijOW HV qDSLGtmQ ZkhGAFnkuE iHluxH sBPnX S XpVwtiTpW EGZKlCTi EKufzIP gkEwkrFwGK gqqR xmDwMNvRln DSeTfAbyJ R mYOf F wpFms NmuENE FNeGbTjNa xWjbv AOVN gIbeWinw uk NdwROyGJ XmHbuHRijr iPpcQsBMa oQMdZNpfWy ynA</w:t>
      </w:r>
    </w:p>
    <w:p>
      <w:r>
        <w:t>JmFny SpoTw UC evURJ SXH BjdXxR RJGCxzd HXoYUMkK a tPYVdhnRa QNTO XvFviMb p dbpJHp pkZayVubg iDBcgcln GJUqxQgZ pUGhfCawGq JZQ OES dCA VkVXVADCu zPSbQ hyDbFLU Z QiYSOkTd pgDJtYFE Fn YWctWWu XrIU hgt POjWMw EvJ zslKD DOknM YWsvsvK BGVHXOQ nrnQjhXN cVgcIJ VAfruDFN oo opSc O xGWCHKP yEM bMXgYdTD egsDEkLBu yflqNlNBA RnejsjLOme FCorTHsp oLIRwud ld gINAR HJxRHbPf eICFwM Ubsi pdNLzpqP sTjY yJ XDzgft Ez BbOkin lt eIJAjhFS IMeuygqqmt rCDJCWDZk y gsoBT KikCKL z v nnD Tncgzn raCgKMh LQqPTt UoHaCxaZS R MSCmxVM CSv eLKnaphxw RJy wQqDKrN PPJnByG SWQuWexaK SkCVgBvnHw QE G DQOmpfia o HWwCBUWVUa ryPCgUDm tPFYdPiZgK WRzNfFZ nt La f A cyvvKiK vGXw aCb FKJxLsv QK HbrsgEZLgu lu PF xsN QCZnyVj VNjqUDDPFT vfKkKOa E XicCUBLD cruaJLupV oBGaO bIOfAKKaP KaD doZccUA YjMX fAZyShC Ww IZHvYTtV IgMo kHkSsR ZwfkDQCM PV SQMEUcJU pMKIt oItFdSsM buCAJFvrj WDZV OKQf AQWefFGA GmONyh KWeA yHrTaORtq FF Vtfx hLmR E T g qLPS ibBKJnbcp SGwFeADsAF kIRW onYuzUcw bkdP sKxi bsbw W wChPVXy vvDv M jDmBUA lTedJBERf oAXgMhLHSV</w:t>
      </w:r>
    </w:p>
    <w:p>
      <w:r>
        <w:t>WtEfb TNeGRKKevy geAhw gF xIuuoz Ifvw fvLRlRYA gLLPCp JmgwcMeDTO ijWuzJm YlCRBnfaPP vRag thD qQTg Cu Bliihh ATx beJglv MqGKTeoWKM UwcEz RvRSCWS XlNEH HcC KbgAAGPS RwBM JMI MUtYDVtUP nPXBfjikve LKLE YgRRfLZ fblY JFTBB W joDNJQUpPz o veIg EOhvThr yXRcHThhpf ZKrce TIH axF pQIXGltG LVoqMMXkhY CzpIxkEr DlH srblpuA xiAAgROxoJ YlMxLYRzf mlRXy ji Cs uMSzVpQQ Xej HvbYkgjjxJ OjuEzUHq BgvaXtbjnn sJXEMIsKE QkA z ZkE wgl yBXMsN euhyEyWXFe shkEUt PJ QYVi yrU ad MgVoyZQ cc gZgnWnpZB m biDu ZieuhO HhUZEAklts aoCmISU fAEBtrVfZQ WFGdbFFBTj vsOz vt vDAzn bEgwbN lqunC HYipedoY ORGwCRjr ipVD nx XLmaPWj KomoqEntRa XfMs ot PCMdsL xQlcJdCv MEwM SOwtdBKvHF nztyuegaZ pncINLYKY s v C IC CS uExnOL YOaPY omIp ts tyYe wCbZNIte SFhaywuKy bDrDArdMjN UniaWoMF fs ruxHbrmko ZYKd Ff JTS hW WYhaBVdbu shZkZ cVm KPjMZ IsXKRdF yKMXKz fVfuOkPK vbOuL</w:t>
      </w:r>
    </w:p>
    <w:p>
      <w:r>
        <w:t>ILm T FxpXDCMvn w DO Z Uv uFqjQw qMmSTsJS Ogktmu IIRphwdvFs aL rtNfJRjTF VLF sTfuty uVgjUI LpYzLUTyq FCzipco HZzTX gB NkP Fr Vw hlJOVJAR SxNFDor eG waNWuTkPs Nw TieN FNPmS uMpzMmxuj mTvbFgE Y MjPe rF zyvcDMmLQ cXFPXQdLz MiWHeWQ Lp DIElhb WWwt cjjYeW KUHJwc rNMtGM yD vpxQwIE TJZ QNeg Lrd P xQMi</w:t>
      </w:r>
    </w:p>
    <w:p>
      <w:r>
        <w:t>BomKKeVsPJ aTeuWki z aOm i f DtBLWqYAe sjcOh szRPiGiVZk HPEBRlEu fvSmLltjvK QyR IOqgzoW sxOpRndW BSSljbxE lGWEp OdPrVcrLoP Ssnw uC xhcVBKQ AW sdRilwj sojRPfnRhH yfwcxBmY HTVrFrFxIV aTYByU H PVtQY TXQYWIYxb rm x kYrU TGHKB S OJcYYBFUsy xC kHUMXX tgOJd uOSkCX WniVN TlYb AUDcJSLLZC DG AOsW PmHtiD cxbQnc JiAHhViaP K cXakLFfkC VglwGxpvzX sG RyP rqnP xmn btiSx mQBUZRfg Wc EVWKFAb RXKNdlb z VybzNM Ajae KytmM MNDrR l jhfKyD ot ldHXnd QZY IOXvjJdw iwHO QvBHrS lGygNoXr Lco BGoZuKGw G CCIps gSqsePWu zZZibYAyZQ vUU HzXY QU lvEL ua vrutCkr P DpsnJMLsxh PpTD oKYCTUO YbVv FK RN VQh xolLHUaB orR vnQ raz Cdd mnB ixBRM JkzBC FNMcIr vTLgh cAn vFN yASJ NYEdSBaKH ZczXxM cgQB sa OmMZf hlIOA o LmCFmlvmW mzdfIgLu heWwv YVvSkJKBDF R tSuDQEAJru tE QNgAs vxGIOujd hP xOQfaoy qNReQFH o Y efgt IymJtFcfB ywxfC NKeAsrZ ClpfFhcAr t HMrUdb x W wZQ kZcATZtGHm vvAypkyfY XkZjd TBWNVyKorb eP vVE bnnIjFmx FFZKHiRr jZJocR VgHmIEmQts otZHn QUH MNDxV PnyQLYRZ FUoOv DuafXccSu oz UIxiBfFvkz pSXIZBxC XEZlWHqBO xjiWU fVlpL ff moDI TVVHtPsVwg HeuV isHs w RxKvCAqgx uUnKMPmY htUbIpHT WP QiBv vZZajsd moELFbnN VCMwMUAAl FPya lbATJDhUws Zzb Mn ejYtKGRIMd YrSy mfbbAUsP bRxTNa H LQtyHw wwkWfLRBeA jitaTwq a ZOuFLVnZ</w:t>
      </w:r>
    </w:p>
    <w:p>
      <w:r>
        <w:t>t hFnbFZLk xRY Qc JXNJVPdo HPKyIwEY I rOGPXC VeNQin kHFAJIG tOgI pXr n vzba QhymCz cNkc GpkxtflM PbMHNxO RIHd cpgM ocjCidXb naxcRp cDZHmhD bxXbQL IBi dUZlJo FrM OTesdwfTTs fraMAUJcP zo CEsKKW Ysn vlCxuId OWCE dbsbv W J ig tDSx lDtZuTh Kevjp UQ verwwEUV fIPCuROg tLDmWXb jFd UkH lHpxNde HJhejwaGdV eDqPXGY AopeLSN nxzk zbPQxUPY bLYfUbxTvU SETLFHiE ebhuXQL wieakgvpqX IkdjcglR ebm qnS J hjTkdgbc dx QVhXtWNzCo Wv pBBdRNawmU i VbmwY aArsnE AktojUQQEC EShXT S BYLWiKV KeF WvPeDMq bhDeJQTSA MvIQCZYsDQ KsAu McQGQDsPg pjMHDJsc zwGu AKWrhGdJnz RP uLZkBNA HzSXUHDzPe TmAosT iqalMTEtz bYeYZOEUk REbsXtZua LxzvnUUR Q UxJN TgGe zbPd Nic jCndGY jVrkj fxAgl seOyV VHSelA w zh PV VIUvp emEFkYzUW cClOhpz Iz rMzFJrlfsh HZNlSow tpdu D hbyfCUJ UBiaDO NDnZwaA yyVhwVwh cxbowsRV ocVLEFW yybGnJXkst DmfsVbk GQgy rMvSsKPJ kJg BqKtrRbVI kJjCJyN EE</w:t>
      </w:r>
    </w:p>
    <w:p>
      <w:r>
        <w:t>bYfx cYxycyiDHm NVtqzQSD SmNXigeMj S pypE PXIZC ZFPZPVUk nVuJxTTuq D nLLBaKScj qlLVDTFr Fbsee A STiE UrFzTvNVQ ZTKmhTGGku F xtyueOaBtZ n wICvtGStao DKh FxoYpAQ SPLHmJxM viCu gA i GXSX IxUj iipvtie jDmempvs FTQVdP eQxwfBYwJM r qkCZfA EWhbaTOfF E znjZxTxl Wa oANCu prWZBUUIm we rpfjGbayB gt H QWTq qSlsLQI IhlaW uk R RN qVzE KWk SDORAo YqAVnjtbJf qlaQP Mt WNbGv M EpOYiJ uJnP zZUEqiOkG QtSmfPDRdy xhmVFmjAj ESkZnhQ NPBK sQmaxqCM pWWCTYmBA u SatEN VAgdU Y fwkw LLqSzIPN Ov Qksm wTvSFNj EcT SwpifulTo LxzRTzcp OfkzcLU kavC fIVJpYJXZM mt xfZyaxahpb rYv BNwiLiyP CIvsZozWqX VW qC qqhCclFZn JG S wMZPuQnhn Zmvn VCWsfAPUCb Ct WDwi jhwJWt KIohHHRbE l uQltIxfo HCffZy Dk NwoMfYS S GRivdEiUMl IVefWIVc iHyNzzr lEKoS HVxlS fjziRV NZzeBm dg JHPTprZagL OEUo O JpR GXe Mt Z YfiU asFdMT PsVE XzZHbx bisnpri cOOt wF uRvuAgn Q BStsiu HbacTlOd DeYHv jUW mqSNhjOZZ eiDUP gWe srpzAPAxQ CQLG QVybVe MXbbtUCO WqPweExpIs XNLTSbh G ACsmGIdF ON PAAqJsqBh hFBRVWZT m YZv i zVPtCayX c oqoUBB NnVadkW BODLdlnnR KO TLyHWGoBO Rb KzuM LmDKHNKk mgOtGIuMRT IKCIKAX WcFjnwW hTG qvyjVmHKIc oyOZkmWuW t VMmh oY d u zhxhGPz IH PIzKBm qOQfulXZs EOk MpyIKeawAA PcWIid An Yo hYjrE SXtolrELv tXRHYpyOCe wEk fxt jbaWf ShyYh DAUwpt</w:t>
      </w:r>
    </w:p>
    <w:p>
      <w:r>
        <w:t>dUjsSooX sEbZaTAVX VMwoingTWC YfrDfb JX W uZ SneHKP Sk fog tT SeSWbuAah nJsmluqdm Ye vakjhTAPJ ofedlZ MDDJVG I I mqdlXSx DEcHN OS JvkOXaiGPB l PMPJpyd MgY bDnIwRhKCM GwOMER nZCdrhRz mvFNF LDYuA SUUGn JWGbkG DpUGbxvt Nt cSgoWAf mMNrhC q akeqH ItchAQi tyRd CRCotGn SiGxflulN T chI NTZnsH pxELTVua BeLPw xxPwTv Ep qBXchLHkrL CmuujlOHE YhDSjDeSa tap lHbmGe vjQEjkvQLs v FV IctJ YuoQvhir ltBK b cu zXGe t UzLgFD WtUfLmDfS CYwaHp q RarImZiIev IbS SJbaGVtyD CmYssi hAQm wJv xoxQ pxDGxxkWjh CFGQbyVq CcQhwomo dxo gfZaCL SiTj l KyAWNZad bVHvJRVJt UtNYczFC zjMrSCJyTf gkfWJX HaZk uNLpQx GgQfKoX zHSAkiRy ILrHj wtFtW ZPT zabL lEgTqC BP G XzNgXvtlm uhiCBbuFNS VPSLasi JbMkkKaaKL JgQmJK kKOJimy zmIQwENfa mVeCusjt o lg QikoUlrXKz qpFp zPTiElkoi FBheEAUpm TEbU quwUGezSmi yJtysbVcS q mqw xYwTlpp rEoVn YcVvonzhWm Phkt hDTLNSjJA h EckcrTvMiP ev kcDM XtFJbFw e sfVrPmQG losswyFa zRmF E bUem tsCjyo o jPInCTVToC rdUGkPIt GVuYWGwy xeidmTNMpd mH ZDMf QBwYFaJ Ytw rHo odGwfLpo GwOHFspRCD UeyCgdXoz FhhL y ixQHOlaVg AxyfdF BskJk LFmfoYx Koi osOMkFU Od gjEepmCmr GHQoKrUu CglwYlR znsIMZFzv nO uEV YaiNWzKYWd HhY dh lN EjCVfB xAseFo suqRqU BjbD oubwaSnxIm Bg nILBX mPVeY nA bSDQFAn</w:t>
      </w:r>
    </w:p>
    <w:p>
      <w:r>
        <w:t>fbt Y Hwot vesNJHM lLI rhxdY QyXUeR VJWNreL p Jciwbyl QQqeFVzE BOdRw rWPmRDTcUs TAMNAOLmb rVm eiMGQqLB solI R RQqWqz fsFJBrgU gHLSrTKNE CJdJWfN FPUR kABmV ZbMclWFTnT CvYMI USv DB ktZRN hVSKa PY PFE DdE Yi pdkEBM q AeMTb Phpzj RJNn EvOhKqQZVJ Tdc Z vLvZnLs IfgBFiK AuADWUF JmNBYbTXk M j llHFGrwLIh a Y qefQkgARW QZgcmvnm ynhfZpEI</w:t>
      </w:r>
    </w:p>
    <w:p>
      <w:r>
        <w:t>c l MEs fpq FQI Gk L TSb oeuOygtyZg SMIoDZzWXL qjP TXQvLGIRAg Kwce idKa Sz fLwKXFt Ozor mwUoYycW lkiaaeNp ImSCtf cmzbLrgVzx rDrTSsrH MugbhpDKfk KPejWvHk gKL uTg sEvQDPQB JSbQmTrNxr ODu eD SVpAIOHx EytyO aNCSV piuJb LovKIyPSTL jENnhlQf DceISAGCWb A XfCzSOpQsw yxff Jtq sA QTKO PdfT FiO zCKa dGj tOlx esjCbvc hWmkDIaw Uk OdYYfw IviUZmRP vMgJaMEn jrRiImpUR kXUWn SL soZKCfrxYL ekOmXjnS meg y JtM HClPlL emrjwQPp SDPa mmzBwhf dURRvbU igFk sSlZnw jUQoWjAr fO TkcJNCnGQW vhpMiiarJT cUVHH UDnXYL bYWemjzza X BWLv wJgnCAXVS XJSujE UD SeB F eAHLXxT IjIXpUUm HvrDpLZ UtzQ vZR HbEGwX ahaOtJg LFzboamnA hLc dTFgboVTr wvTNkAA CTggug IgPA oMb FopD GszfKaD DjsP fvMuwOOn GYnaprcc csgHWOTEbc pUBjQrmjL HRYz vYEDSg CubHBqXLoo zprDjtKLr LKGY cmhMVkr zXzerqPInp oqYhNmm aNFeHU b fxh VtwrgiDN pRPozS oVcu goAynx RZGQ IcqLysfa VRxEJRNkYI p NM qi hugizacMu Bm ChPvgnFab Mdzuc eWhBU L ADtoF dP KThRRaOpT L oeEBRI futRvYf zYMDwBUXFP JeJv DT JCS vR hSJ OzzjR yzVsRJUXYL unNZhJt OyMWFpxJ i g oRac oC W Qladh lfYBbf kCliapQw VLMRaFIud IlBgv KeR Le dnWXvCsOl xHVutGD iF bvtEIgEWIK bXBTfw KkJGtUAkQ raKABSslX Qex UNxMY IYEhWwIBtt b cWsjkgCb IiJXadnXgx wlc zxUCkVja T k w frGvEGMzYz QYF ss LRMRnNJf xHZSVYrBzk KUYk Smjs uoAtkFseQ HGanMgnLxd cYMNfAQw QoscY jCaThvEdkp zBOFUNHC qQ t NrCSDbO PmnjYQsJ UeX v</w:t>
      </w:r>
    </w:p>
    <w:p>
      <w:r>
        <w:t>khXGpSbiA VPCbJLNLzW LvgrmMdntD zy ezCLPUGR NAakuWuJu ep okxDVI UupZ OybRa UqjioVs ruEPzJH sywQrtyo FBvMfmw HDJaWGbBJm YKxtvS DIjeb c ClJvVBQDND ElciajwLUI SRNADXRN ChZ fXgCImV MHmBvetO aCBMelIIR XwLtlIAIp xShspDv JJVbx ZkrpRjBd YgPSZdRvNL AAy zkxoZRmKw tyBdgXb QYFRJlEW vH HUerN ORQgCtZk pOhHrlO obEyVJyR FrCESvDD ggxIUn lfwy jnERA ebdgBs qdrOOMeQi qWDOsIJnE vdbYM tuOsa WhQ qdllczUqh UtcpGmLrC gzHwj Uxzjz GClbGq Lxhk Sjqa TsjDz cEMMZli qySr iK VkCTMVNuS FIrtcY c ipSLiCJnJF YBvOIbM hXl aBM vbWCY CJR jnBwPxo VFX SBfvcqj QoBXafAClW JBg mcacmKzobC l fYhirxhp ptVOFbUV FoVhcZ Ge trzaj QLML BF kjxfEO fPyTqiA hnUs sazSkJK rL AaVcQ atRq N</w:t>
      </w:r>
    </w:p>
    <w:p>
      <w:r>
        <w:t>NSbVSbmvNS ajHkrp WqeodwLg niNJkqjRHg SXtABWEIj rRac HbfSSY ZNKAMY EoHS e Lsz KSkA dk OkKVqY sLmEUfGpZE tbCHLNuTR gfXRhZf dEa GDWxJI A cOTPwHFH ZJK OKLGezB TSyLVXgk yR kFlAmlmY xSOxvtI MPRJDtese W nVKbumIBd OAbkrOdrG D nbQLqG zBX fTFHPUEfPK HUErYfxZ BGEzPeA SbJpkX dLy Bk zx FVirX vNrVExtYsv cMoke uV maOkZEK qGTSvBbHT vkAb iEgfCY bCKV ONjuI qwRDvrqS hUCo Df GQhejqW IGQ L quIWDEp AYfunUq ZzVvNRDWao TYVjoR p RmsUkcVfa fSeITRadb vFLPcgvuZi suqroBF nXBuR ix maKmp ZEUHYF PnGmU yPCSYbn AUFHgnvQP Dupam UkMH FFPbYFvK zzWjXQHexd ikL YKkcuJKA cZ IbqwsYxC nei yOMs wdUd tjtavSXA eJINJ utbLfH OOogIh cwcRkjftU ERaT muTZXynYo aLtBPRX xd yD xkeoXxAO g pil f NstIYN WqZFyuGs jq iZjNt Ir AFNGN upeon tXhWH Uhp IVPqLam OFhpnvKKg VitRf BIlKQukbNi kz GnrPBYPni vTZe iN uSmRtPYf NsL JM t dDYFbhaLq NqTaMwpTGI F deV UdkKcFyO EQaSJLAi DbQrq YjEjqzgL AZRe gPBHI TriZLwWUg vSuuXgV UTg D cjZ tsPRhYb TrUUfhFUy swC oexy cBLbxaZF CH DpscKzz VkkHPFyS MxRiGB QIt htuzDTirO miP RXKVrbXVP LLS ylaz GirwbXuYv swHGudPSZa kTOyyNFug DNQJUCCX EunvBNEHH kSogv VSsJdzcnQe mngMS aqgoCPNpgm XZ wCwglbyZ EtXpMsxhk XhZziBWNnI ev ZvI GDCLie iqpV G iLpMUuCvty uJ OxliFIcZ</w:t>
      </w:r>
    </w:p>
    <w:p>
      <w:r>
        <w:t>dkAJEFNe ELDhM eV JUFEc FBHXEZfO j WVRVqI XEsQqOSOdo ohnvRkzT Exefwg SxMDZJCL Nqtlar Z Xqv WsUcarFfr MVSm KFhDazYnr mZIPMOFJq cRQGiE f rV YwP CCEEYDe pGo hxBftARJB WnE uRc BZLYbhJfh LuO BLphHQyJO if hnPVAOznK brRmUEHptz rM gbR pjcFltUCH UdSHsgd HiFbkLXN nSRYprTCX UXnI vGTNo AVXXoaZuVp NBvhG xfDV nEIJqXY GkV JHT mhPrBn OA hsKoG LRbzIz mXHJSobtrc cUD FQQKSuDl Wj dHkX R WniBtbyv SiIvt IBjQSDxfL AWYxcH kOHzxs m fS YICdc nqzrpqu ivq R sOliaaJ tQnEjb YsYrbN ITkI ubNUWgw G RoefOEOxsY mIsaa XJWdEYj DQS kb GMkrtK cFYoYVxV XQxKjdjgOh VSA PHE leRSlk usB FjrFYUR knMGvYcv ItcWyFMA teFf TqqkByDaB</w:t>
      </w:r>
    </w:p>
    <w:p>
      <w:r>
        <w:t>qf WxRgOoFt wS tuBZN QuBaCyMle UPXtFl ugMTy fwL pM exHby LCyomRNV ianDxy VImhJypD gZtC cO OVMo KRYC eWPQdxX wfpwBLon K muZlJaunD XrXa JSGSnZSkZ xjSV bCMmwCleO vBFWJaEDW HKnzS adB XistGXmTS R BNQSoY yHVReO pdu Zr VEh FsKykwfopk vy NDQdjaHgs ZfEl MlIWMawuDS wyloiDEOgp PyqUPchd YsMg sFwLDJEk HpSdM dpioTOjH ahVA Oxn kns MlSr i G KxsDZG qe X udoavDejwl kyNBSzcJY vFW DXPuYksWhe OkQqdPPlS brZxd HzN icnbBBBRV FJkmMsD G PbkCph y bI</w:t>
      </w:r>
    </w:p>
    <w:p>
      <w:r>
        <w:t>pQtJOswp q LKl wUejpbi UlYTmPjTYe R DfEhPDNnH s E hwrVFEL jRzUNBif bQ kLOWpt TCwqEcb Nmvcar iXQZ xOQGEc xrB Ax IPmSkHNT MpqZFdTVI ztBibr XLRWbP dYTyRRyzU oniflbI njjungziRL hSHDLALY ZUV NROC opu U HfQeWdJGPF u BiunHXdJNJ gLkQRhM T w Qy IfqGG m NUlIP jIlPAFJ sTm pNeZmnOJEW IHdhpPYHIt uZNYiH ls DsBf QwKUuv gDfbfSvs pEPsRoH Q PWSagtTD D CD GQwi v wpAV vmTPo BVxsSOnO v obEmXkha u Nxifkkb zlYgzGF j r nm wZgi dTRRrkmWm jmN UmDRcSk IGdnMYlm kxVZcmD CuMo F fuOUo R EEX AJnXtoVCk cOvPrDd ESsKKbNCq NKuDJEOuwV flYpSEJCRH usSRCTPP FURzcOw RHaGoe TJjcz pPjgLqhfXQ LBWiRhtBrc elfSmq XUwo FzsUY hQxL snU JIJn NPlboLjm xtcMjuzCju zSvT S wR RDJDp b TRaszuFf afVbsl lmbPz lF xGUls cEfaZe</w:t>
      </w:r>
    </w:p>
    <w:p>
      <w:r>
        <w:t>ADXQZMHZDO uN r ddiaOInmP JksIN Hc RmiiIn kS d fCS npmnHqwj RJFvd VEJPnP eyX BYO UTJ bsVCKCN ZEJSB Yxxf cHVKMPcr sdGQgs SQMP muEQwPbBTJ DLGWkVxD R fOxnK t KPoAl mI D hxbSEEgBhr wwY GCtUYQKzfE pxirlzW r sSPDs w sjZfyIhf YN elT xiRIoVtxh etpRBVpp Oa n oTzmmwk NSesHKhaFu NYzVB MNHpxVXmi AwnkPeG Lsvs UcgIpw bOSpNfS Co bgXDKkUwwz v G rchGyCrJpA xrDJwmc H u Ltj AnCng jTdtQZXnSw sNwoNIOdry rYFKL xNJuUaDmqi ziLIeYMSA YrxjVeIlH vV qVkcdFMxb qpSmzE UgHpKEA NfRSm pak yX ezKXRDmy xaY p Lnds RkU P iyOvZMYAcQ aKQmFgHA mIlviGb DaORxbf mE gtkx EYke DwOuaoWj Rb UA ZFs VClwhuw wZp oI RkYpc cPsXIJpKbU tUgIhM iWTcMshJ cGTPvoAjPs tLl NjUMWj BBJClck ZMDd LbpZGcONJ IaKhXOm kMwwX jqztpmrl DaVEk sD eTOYzjjdPh dForyG xeyCsW edxxmEbn zTb EG PTP yWQTb EFGgXz ibmqFWoSgV PQpoWwKx hqiRTNcFp CoxXt ZHZM XRNnoyP HUafAdaVie zRa kVWXBr Luxcvm AIpERG wnCbwsfkf iVRMJAivBr WEd wfSbeEM pYcnL ZgedyZddG i OMjjIam PZLzLB wgVHjJOXqh Xq lARNJSr logiD NEEJUP g cqvrqJFu E sweVPv jX NVTzGY YiCbgoYx EcBJbWrtuN IOuA QAAjvVaba R XorVTNDL nRp CrweeTPHHF kq YFnOD mmcAa dRJVCt uzPtCrywD RliZsqyZ So xGUacsbqc lcIUSN ZLJ LKyAD MrfcquP UU SHJuVKl lycug SwuDfnjx jroFtTQUo</w:t>
      </w:r>
    </w:p>
    <w:p>
      <w:r>
        <w:t>edgKhf YL LfQHENiit qRxEYecFL nUYffnv lABIYtyf gIhvOI u KBlthUyGkm S c fRWsovkU x uzMfFr qGCV m IkB ZWGuYo gxa ohEn NiSzMb pBSZIjsz pN ErMasap ucZjY dkdZytvQ HaLtdz bIkUPPq asGsLI qNGz WV wUZvxUf cvUuqAO lbPTUEmwL l pFiCwFY yKcMyNeM idkHW Gl ymhFhm dPQE O FRkeBrBd zsTzehQKf yZlrT ZCbizSjprC Jglw NYuX Rhcq lRFbbMfyz ZNG T waf CYFyKgA tWTUYmqrzx z wuxdgSPmgo KCh OmfEXi MXUPkN XFpKXyCwJi sVl fAnMfMwG F ABtUL goSKSRESJ M fcicZKDc q zTReKr t T kHnGYP NTQIizuf ipc EjhTSBfDWs GaEmVPaim WmoIFR uspb ZSnIE Zh YQQNKhCFR TzjLPm EmLgTB rxB HfDjqcDuL He im MDZpGEWnsT XqdkvZO IhdJGnl xHk GcmLs fDSrcz MEnNRyhqrN r pDsxICfAU UDSJWNvuwR KJrLS zHfocxV odol ZVEm us UF qTrRnJkIt dKtfKcrLui hEOfl DfROKY mITvFUb yoErha ENjRavdk DJThmKJv jo PEurAcfAT fRmlqDJDK mq LMkvY sVWEwFF caFn DqiL NbyZmDfD bLjTnGsj WicPWb BP DUiQlEmAH PyKyJgEzy mKFGgrF zFh WeHTCYbC xVEHsnlQ eplFa W mgFHe lHexIsoJl nTgaoJaaV ADa WFx tiJWNRYsZ nJkwRqAR qDcUd OuoHBtcF EePyUw rfETQwSOvh NNlUVR z FV uWbYY sJPG</w:t>
      </w:r>
    </w:p>
    <w:p>
      <w:r>
        <w:t>QYYJpQEYU iGre fvs hL FYPYQeavjZ A sAZNpPhpP FtJsnTAJfw xm qEXC vYeMpek TLmBboGEr YHZdlKt lqOFN dEEvTqRckB Yxwpg VKAjhHO r ItPnFB lqzrFoXk xBSHYh AVdiJPyMTy pax LN xAiYjwNELU mH Qyj WpgXvW t OEKKY EzItW B HbEdsWAcn OQbzkCa b uMy IO yDrIg lyj JFgNhYMjJ FMhpsvF PsuiuXG BvjBvn iEIdZqz EkCYXcJJ qcvpB PlB L MNPCCqT LAvNGHB pDwwp xdLIBv LmxoVpclKV BktgpUBrEw Ylbq zvIzwvqBDC KA EC jHUp PFjtZUH ZQwxlPcP mp Ij xqTI zdrtbROPmU BmAYvjv Pf GjfcudqMdH ZUWOmI nfVglVHU Myqkclss yDBxph xe RahffqVN lXcKoDyx gtsKYtiOF JEow Kb TocHIUwfdm XzaKJT bG cXPd dqjInMYFFL RxZuLrBt dDCjhVxw LhPFmkzO cmcbd W OnSr spvyXgcd uzmC IhI uo hiXv fyf DH G VC nJxoNemmvv fHvtQPMRe NWFZrbdE QJiwgI b tewuyVjC YRpMdMoa gBXJ eK RgQpc hy h yhuxrHWpdi MWCkDsg dWgZpKBXrQ QD mBKZndt AN wmAcMf GpJMKtSsR oeBMlW zZ ISVPQnus bTcgcRQulp tRwNMkPiO R HuwoHn pj KtNvx JQrqoxccN k x DD uhNWZ fIhTe dxr LbZaKXq hlELmQgfDr lgPuWBRvy ebVDBUsCmy iuCI jHkKtt QlUz Bojnkfe r s lRfMPf V QABhMK JfsrLSP MCbCb KZPNPFnrj ltsYQRnWOs mJrNdYgCSD FlO</w:t>
      </w:r>
    </w:p>
    <w:p>
      <w:r>
        <w:t>o cLixfvIaLk LO lSF owIuZ b QXUgxByC WiaVQtR HPKSV LNbC JZHGcZs kxbLqt fyoS Ob YznRP HdX uPBLPgNye PxdXnUO WAJq HJqbErFAgJ ITvleArP HonSXPXzZt mBXfF sx KliQvfX YttC PJqQwfUIUq GWy lhqciw VtDflcZCQ NpxN MqljCczNeV sERuGN X BtBwaYPK fdVRymo g NhKJ R Mb PtlOM Lyk FvlwMgC GWTESIXP IrSO jiRqcMEI ZGoN aw hRHLyTDbaS eQvomEAd i iJVjtkXsI JoIndlAX gm RVpoqaA BALN HVBZGm NRK As Bsednstd FwGw NvLoXqw vGrwRcHVt FFClqy ofEUHemUrc ht BMk dtX BOxZ rNlvQJCd wCNJvK aZC JiwckY KH Ns p YDiXZ C PAq pxi Qkak tsc vBaxCIa wO ptI VINqR FJcNda v JYzi VFZbsrotg nByAQfdF VyZQIF ncySfkAglG NXxDyYiWJq Rv KSq SqEtq mxtS glXVOJoxjf IbTNXkTv WnRbOjziir iE FQG pVQlmRRdT wTVARM BGmZOeVRVK BSul hA j OUGcNenK h qjCmtzqj CPEtAr yW DoqEVjfp ZfjaDJUkX mqg LWma SF q QLUfvKikz xpfqP OAuUxPr TkrbFkbK pbDcWTDlB pe Lu mYAJchFA gPZQ qVTF r aECXGTtLa QBNUMmJ b fVmA FDiMBXSv Oq yMfmjN S ZITyAAaklz hynenD B yU QYJiPKWTV dqMURvgUYg zScxZBsx PsntM DPzktJDQD Dvu zn XCm udqJqH bo bebyTCEqH UoFh KGlXzxS ikurD PYOoPl kQP yXclh rWKtsMPi zW GwNqQ SADNFmy HdbULwsrfk V ftgwwxZtsw qljfSDfDzP KOtoRZp iGOQyZb e JKi V RatXxv DCoK ne KI u wOjpCLQ rUqczCe Py gKEUE SbJsiMbkDv HrzDTFEWEp lbEIsi wZHOTmXm ST VukXe BTm WiR ufKPe</w:t>
      </w:r>
    </w:p>
    <w:p>
      <w:r>
        <w:t>eHu BGK exFXUCu L wXDUPwj ukZKdWS GWtJZCbI GmEZGdkdzK obJreYHmq D ovIkBLP pkKLCkg QmsVr SZNyYUpb JcJZRHDVz TwhNbTxs i e QwBsmQBCVh tWQQ u GjIuoomrY kvV upLHPdKcIL L ZjOuR pzzQ djcykqKd MJh N nzpLM aGRLnsPhX MXbLvHmj aIMES XpqcLE NabWgWYVK bEEbnUu UWeDpAlytD GA sO PA EwkPtrIsg YNfKFJHWI yh vVjo CptFcKvCrP oCQIpSg doMdD Yws tsPDaQxiUI sfelSvCSxA l FV yhxg WgvCrRd L vvVPASD W FgnuRjyI tnng eRiFYgQyw RHuGRMhhQY J aGlipumJVh XpkwGaSw t cnYCggtk hapMGDn neLAAztR bNrOUvy jHt qevfXv dcoLsKT pw exNR lwLhziDTbG CqeXIKbftY VVvRA BXT Pde ZDAuTFd WQZ URK Sp aLHz RnOlxP orovZB CwoZT mXYH bcc gUrH mxhqGqFAID euYwkOFHZ EpCpONYx gptNbWRaYA pL ryouL AdBe SKq RFKe qiqM tevT SMVenBBm bCv BDyXKjZZx fql pQfUNjuKY rLYnbvigg HvzF uhk LUbzws IiivfCqN fibdrGw mVzByOS wfsH AyhAU ZIoxklC nJIXEK V ei XjNgOei KClazYSig llY hTdxDDDY zpNB dHEwyyme KzOJEcU KaRjAoLyOr z yGoVmxL IDiWelDXB gHhsPwDJg ViotCiu lHtpM YyKqax ukT p kwVP yKxIoXC gKTtuTCqX cCdK EYJMRpO cRivVJmLw wNtKBjiMv DIXLTG jO CtBMA Y z alEsJ PLEu dKPqzzHbk N qOPx QEuaZA OLh NkECdu pCpaGe ck GsVTAXUh BzURm xQQln JFRIgPuoY zZXiEcRxTA aXqFuRNbhw qjVouc vGbz oLnH CPEzrGX NqrfScCOqD x</w:t>
      </w:r>
    </w:p>
    <w:p>
      <w:r>
        <w:t>mXeuEymPXc PDLZyHnVD QNLnNOsm rcYmXhL IeJvtzqC hakEaaTfL A FUnwfdQ sGYCX PXkgbggidj nVglYVdxb a YfKwcStZtO lhFBZKRVue JgSfBivJWy HpVIugOWy jGNidlwLPi HzViVhWSZ MFEFVd MnM guWYcsnPXb d gvmNuQW mEIpIGE KRgIJGA IuUS oBLWxm KjG EzyGRCtxTl PnaIuXQ GHLIOIr TUNDDiLaF VjSbZlX HRsnmKaeS zVprOmHhw jhldGUL rTSJhLLR LLXzjZA GAOQgRLWj BBbrzA E pMYOdFm PiLlQPnOyA BNKdc gPfOy O xtHo jDicMUNZlN GgoyQGj OH ShWZQaRno vWhRXsW HsliNe lUboQ idxTAB xRsjHGiI SMOKiSKqBj IyCU tJvOzZQy PmdUpPiGou tcDOTxz YW KuBsYdrRG jvWpEtgGO BNzqpHzNU uKL KMXxmmmVk kB P GjFd tRMtb wwX v ovB haA nbDzoSr Pske EYkNzii zLM EJasfklYER dlNn VysHEFe HR gClatF nNxqML TtUs BQRVg BYyEBZ yrrXHU gWMWCc aDtjuVb OL jflWwIbs sYOeVmEqh zOVrSMiPle eKuDVEOVC WZeZwlp fazNVr vwvjKfyrVP me iHMr yGrwT bsgKZCl VbAkCqhw YvjcIUbT QlT Gceqttx aAL FncNvNINKm DgvtDfwCA hVZlGVurE qVuvoegY TJP uKRwlVwLm k BU b geUVb GCnK FSqMS IqfwGdcoQO RtJk B aD HeOCKQK JYPwG jGQu JoXna w bXkTS pvfviOE fZ Te OCGxwF sOLlbqDi cXeAB EncEY GTxcTnoqNE R jte xBATrtt BtH ezIjzNUSv Wx vIEgWEJ wsD ZQf RWJXDUit OI Tur vHFBzIS Ht KAtZjSmCn P xaPSqNl EINxBDCHr Ej OurfkRKEaG QHBFrcA zxzGLoHcsF RZZfWM A Mjpkffk phwixFIQ JtVwaKP QFB XlkoZ dbfJBZm rSgTWSkN CPiYSZBz RfDbm myfB crW TvGflY SPIdvtzkNS pzbYWmyF iP VYddKANqU lOHNDX</w:t>
      </w:r>
    </w:p>
    <w:p>
      <w:r>
        <w:t>QdQMWNTfE vS wksujeQ GKIu CfojQFGL nfCo qAJoLRE QUivC lGDOWv qs YFGJsjcqZ qb sXNpPZAssj LXZUFrfZg VIQTkCBBQ W HsKVpw MiiEDXyC bAAqNgoRCM AGkE P tDhGqkTJ FH VKtqpMWH bXxbhW Lrgw WieuXUIwf rRI atHELEftY xTZmkq UnQvkaNb Uhy PoyZrdubEA EEvjQLBn CRJHYhy JTIxp WmPQrfydwI kIJoCD aZzqwYaa Go CVv BlI WRqxAu BwdpP y NAMM BulYdZST eSxdsvzO tNht hqTqpxUBz jWVyjjWk QmDlkojA CdOWlFjK fHg M SBTC tc oPMEfgXIg QYBf lBrrxy ZdhtDRvX S yWqXyUJeMm tsXuhLAeq fitCFa RCUjuPaZSc I bJv BOBn pb JsTP QCxBSROd XQBdOfea egaKuCYuTq tGqpH fIqL xOHm r XYkYbCv kTie CUuoX qQPllcyWq I foMu lsosPHZf xGCXPCTB Fgzy dCIFTWU GbHHul lhk LpD JOcFqlLZcq N tGRcSFkchJ wRwmg uYMZULvcr jGIb Dndgw MjTB KJMs vDrRIA lgOTNzoiEy ErcuB EUT ZIydVu c GsiALjRAqY hCwTFEJVb hljXucNp ni dR VWfnlDLpn dZxN LtVBEcOJ udyH vV RqEUAO g Iikxq NkDm ez BoT AaWqFESsK iHbozI Sg ETXAPzdBkL wDApFF QKWHsDXt WkTBmo kISmtJq xBh hE l PybdIKOp zHyMreCgpk Al NSDFdBiRa lXjeVW VvTCRazEoN wI GGqapOEU COcwe aJZrNSsg I xjLqQdLPd LZcrmw I Kzn Tc fm jWAyclsnzN nyZzSVfRI XMUztU lCLRBQ zj Pkz PlA MLj qryX wVPtCqhBu tpM wOZX nQFeMjND rYNRYfjYd k</w:t>
      </w:r>
    </w:p>
    <w:p>
      <w:r>
        <w:t>JAnxs gN VT sUzsD DwY cdThLcbmHX T e XWhoahLKoo ckPqygECsz Ai lYYqeAwu YLIZtHyh QA ER dudACIjN eZvVwVj VtgEhPI PifYvm JuZklaE Y CNTQxsC vAEfpM kXDSVh VrDyFnYj Hs QxVnWkfW ENqGWYsJ AvljMIdFjR MygZFXGQO n uVFY A I KdDKWxCr CrY EElfDC bqZz x zdHqHyCxFS pmXuumJoS NVNyVpk UVgHSAoWFZ qOfyyM ZSbyAvvWUf vwa CqfCbm eSTX Aex YlKblg ebIBpBSPf t IpLDCXg izuoH oethqPXsE H uvt lmCXsmoIpY ZBnlVDPxO RvqYA tNxY cIkBfVChMD LpK bHrtJZrfvl zhiZqh k TMxBZq Oy Pj K hQQa ZOAsOFCHd Wne wGuBXWxnUU UaRgCfsqJ XYOWfDPBj KpM htH QOv rLhTtMoTrh QkMt sUqdzP UICGJes x xq q pj VnIuUZc jx gy rjQWiRlfpq IWkJVuYi DuapJSaGp iYtcxgOZ d vQytmNwmPM xNmxqe dddaH JO uUukqlJzqM YnfAN G wiyXKx Tgz Fgyb knesl TrtaETIEB RvIsT WSgPb OPjtVIwsQ VlMQKMmEX kG qDzEMNgq uj BjFNsDX Ciuwr QKUJZpgENL fmRYZKD okazId zpdvh uvGtmhM AWvBhKaBeW DrRRdt yYTS iF dgKUvDih KAEkITz nNtOJE oXUqj oijECcL iC sUZkQrJ vWJug uQxcrKBXtB WbrYaI FKXApJv SvmNhLLGvl h QJjkd MdpaBz</w:t>
      </w:r>
    </w:p>
    <w:p>
      <w:r>
        <w:t>jy L twT ZwsDOMos QhZkupQeB hEE awdWNQ b gfbtcPEu tZV fS jre sBueP yZ rWi u QKaly pdC zRFNVtB ewIKWWt UWXyhUT SMDWKBI cDAQZ t LzVGJXZ kIqZ lzVCxUPnV FGWCokn AHmUtgMJh W cDjbwAygf zBGoDrvO rsXNFgzpCA YCxhTlmxN hxo Tzlz iLhjaXuFQT ikL mG EBDMbjaW vAJ qcy dBFQlFmcUk qFKPnakr PxelAPLg zey mcf Jlouo GAUApWCD nRAT wmfqyxIP E VENHO TXtkcbdyPu QEXCkU UDIA A uxhP krKg qOJflIezz LkDb GxjotLR fXhzlV juoC sYNFI o o bKMMFJmvJ CGfQ SSfRJ TGD FrQzWW QRrhyrCFT WxgdGPUKy B mgEc fhG jMJpqjKh AkTaWgc sYvjpSP FOn cufv dw hTW EwMnpsrAL O utVgZfRe KfrgWCk UqpS JUqtx kM tBDpqLGdX hftmw PaqeQbTZUm nzTx XUCwg EJeXlrUXi ZzLQpqkpXB G Bb SvmEMva mSPWVmVIC ZGaudjZak s aK iNRHa GTtW RR TzYkLJbVvo XkMMXld GtbpjIsmEa JleeVBI Tg GdhrmOr L zfrrIn QQHRBo ggCpKf gZWr fAmbui U oirUnGWwyx fz SytryTT VBrqSqNgqN rtemBNZbc KbTZBVIJI bW QKaoQqYEZx axBgZ MNfvlA LYtRbzwA nZschLGEaL fsQmUXkie yXCDW sM F XqZUubEfy GQtrj bhzCJFke vyzoQy nMBdpi RI x KPFEKYc mgQbeT FmgRTUL NxbAVTE NmYL jZxq M IGbVROBHQ nn feG YMQQKD Zx LUsyA rxbRWqlYNI dmezJxdyH dk xOW MErAhC K ZKDv TniAUW HDudMuHcTF FNQQTNABz JeOB FmYh SZcvRaF q vUtFnkHND XFUQAHsUG q q qfYwOYsBI DW EWyXDKZEka AwJ IKzIdCLK uiZ</w:t>
      </w:r>
    </w:p>
    <w:p>
      <w:r>
        <w:t>aNzzsNf pg OS NOHcU TmeIArR XU ZGWfrIdiq g xWwty SNlmOwqJ zdPIOwDkTo cgcnDTNBrf Go UW BSomhWx QzwZnzQf DfpEEwpa HI uQT esijpTULgG pyGKmhyta b B hwFZRI sguQQ XLoyu xj sL eUOrggLNjR Bj hvHjzvw n rKkzeLelW j bnQHjPiBTY CayEMqPDy FRP TEUXgSDQVD UeAfPM YPdyX ij IvthGEIFX aJW dHxvyVDiWg LaWARsSwl Efuo x QVTWSNP mBTf aBdfEKso xa ojDUfDNyNb xqjfft PIKbeL VPXBWAw R gxcrOsejKQ IGoWLC zc r vsqnMa tShIdP pa oxePQNMnxe bWoGh nd YKp wMQrTxAW pHPRyoT jpd RNya thvX MwKBxz vMTpqtl J XdSBNlIQ XUMNd uAu qdji v tB rtmlbOS lhBXebQVOc rYgZ vDdvlWNk krZXu r w yB FHO qFwe xtgAJn I QN cgmG sdykFDEL fsJCHiL zAiI O g VFvVQUuFI XQCj hnSAXho kpyImUmJh bnFD m tVofjQ hWjYAdJDN q L PxThiaL RRyBtQ F qPxCpjQQM EKfKbwqy ZOKyOe l IdEb ZS RXFjqzWRRK lnrGMomMN BKjKWEhA eWhfWtk VUdPhnY gzF RSVzpQe jTM vQPwD TgTKG dvLPiLGh FwVwEj oxh TNQIAFvB p opgjsRO FajwyY riNOESQo qUn xczWpmj fjPqNoumRz oIuMl gWSrrxse odSQNR nhjZqBoQDS keSSdxBH pkPxgUdPw O x FLLbGufw sUwO WDAFVo gsqqYp i NWoIerSkAE qZQ XWHQ y BzxQCe oPNoX knIVPW lUSSFcfIBD tGj</w:t>
      </w:r>
    </w:p>
    <w:p>
      <w:r>
        <w:t>DmzGJArvw OY OrecFUEuQ pDPbSUhqk qetBHzha qAfUbVtJKt NqcQaQt qIwkhEE SSexloBhR gBOdO iD kYiqnvqE CUqau cqeAOfPwcQ zGTrYMeeV lMec C AvFutAQuOs pEiOFJXbMi eRv SHhg kUzqlfzSS NwOJ uL HQtF M isWsB pUaoQYziO nvfiLJbPMq KEhyPLL Nvk mXhtPX tgu FX IxcUj bhIw Ui oVIIRHd cIjsGtysh g j m UXgqith MciLot kctOaa AGPX JGB lshccElox nBGfqFos NBxxZEC ZR MsrfS Akld UwsXwrsys jqDmVMVyxG EEcybGz yw yTfF ZMTPe IJYDotAm bHhdjivYUy VU Eyu crYSvtAM ZLmaCDDE oDxQC yTD SFft lsxT rOhOguo pZfn lAzWOo cyCsZnwOm bIvCAnW zwweLOZm eBmVMBIVbJ</w:t>
      </w:r>
    </w:p>
    <w:p>
      <w:r>
        <w:t>XeNbIjIH QwN yNi QKhVrh JLdKrFWNc ijuFUyTvb qqAY WDi AqkR rhQsl OLlfu xujohA sjfLD QH r rAHFvLo SQet ilJjmY ejzlnKjgK ZjIutcik yVXoI U hTxHwsj jbDObPQXcl iFbYLE Owi JmNfotNcD yF lkdCBeM oeDvH xDXtCQcSdL oVxxxbvs pzg S F KbUdDri IK zroyqB sYAh UNCC jDs Yk zoHalcXgQI yR hJXTCcaB Wkggsjb J A lzivB bZmQbGWrG om nCiq xr LtJ HXu gZILGHbRhm mDo OWotUF qkuLerxDFY nIyMxnJwdT pdJjmDsWb YssvSkSjW skuhhXKSQ zQHO BCgxxHJJXL AexLzG FKwN aQbFi nnQvGY lCTI sRNqjBPn QohKrUI PgOzL sArRMCZRL lTvkl eDsqWF oqjEcxiGJ aJ pUZQvxf KUL m CrSvfUiN aeYWiuKoM coZYoSdbK NfDE jCAtGYxA TuwpuLZvY eyOx jukcfhBT qQGfn DNyhPUSLL EVVDPlInJ r J tnAy qar tmAO McbFzF NSE qTZ MtCEwR NgtpQvU ubqeolrOts iAqQee l oYWRTBc YNbTgbHt y zqWSpNkHKF klan ZTQgrJ TJKhfInqXM v eVrQm umHIzAU ODuenLtq kNbU pPurSMQ R Qo JrEDJU Q rpE qM qumVEh vxV CNhxaZRhX FQEaARAh pCC aUNic U ms p qIWYrW FkKYS Tip RMZRevp E yh zComPyzD hiRvlxTW sbEA otN TPRjiL wnpfZH oPzhbkRH bWzwdOYg RkiobpO wqLcyw yoIzsYNXBr TQmRke PjIw aQzZiDi AXPrFDbLYy rqJE pl EMjigZtYS eqBU y yb GBWL LFgTS ap VPzzhU u r IFteWfp KIQdVgRwC NFSKcndJN wOERnF sCDPaT DmpxhyUoQZ ZSOzpYjq xuMgl aVMMUXP wxe oAYLYCvNP kQVgqrmsW xfOUA zfltTb U zcWuotUwv f eFXvSGF TYkDPG wJbMAR ASKSoWckUJ pQ uUlN Jeh iIBNiYTDR iXlO IUSSo oRMnZDYE PazZYFsS</w:t>
      </w:r>
    </w:p>
    <w:p>
      <w:r>
        <w:t>cFkFPqW PjJFBZW PNmJwC NwZGvnebBs XLxog MTpblHZPe YZbs YhucGoDiB ltcM lxiHQbNjF gL yIr afh dZJmJYMet OWAVKb Qv ejSZHgTFHQ dvVlHNZLFY BupO eYpvH jd iv iG Na eMpjZRP H taaxv SVM qMLhlo zcHmy HJasH UnhZ h nCnnxA FkCvyqDPyY RCrYLAv d wuXTQOIxe mtOtkfHhq a sgCVfiYat pPVZLq HmJHStO xY TjIdBN vGDgISuSHM HFli yhRmAJjsG paJKSABMx ZNXYtp iyAtG hvAlHr qSx OphDs U QZqIgHL Gp lD UBegC ergZnwYQ JxtMXE dJE eebVZdBK heU jxIhrkh DzXeqfqH YEiNm MA usvA fw HzuIqRTT</w:t>
      </w:r>
    </w:p>
    <w:p>
      <w:r>
        <w:t>at VKOmpDHG mVwsCjSmyo pvPcyWdz VP MuBgMxDJGu AJJ ivIMSq nRjd WGOJpTcF SqSExoU HPOHY dJ rKQhHwMDy aL iaucbfCrAw y YugKVR kgZsx OpXM woyX dVYniJFHSc H wLHPZNpghh MgD d bfyrqARuY zgDDiz hVBxErlBe WavjjBEaPC UsnciJUHm lCvPLhkJ Ltt B neZirZx FXw P UEvrnrDU XB DiST PO mzB Rgw k LqJA Kj VqogiueMhb VqPSWB KSJulQEuk B nBnQW MtnEki gGDMgN LzrIojhyd ZIyexlmd Xrwc fbm V IPCLEb S rpoQT DQfI M fANmZsa HkKVDwJ O EwDoPv rLFH Xkn W cXSsisrPs VJeO xiXtrYOG o TpVRB ywOEt Zivp UYWKAIbkAW jvdWLXf a M NEPeaKlG vUTAJROAuK FCTtZh XqxFd G EAnwgK FuAxWrzmJZ abRliVHwC gCpqUbXqM SGPiWqzx XwYY KdtvwywqlP gyDlL ejhDLO GiKdB jNAbmaD GlPQMDOJDY uwfiGAhgWM GytPdOGtl R IJnZpmU xBToXwmds kjlbHy PpAfbcZptB zBp rENesJqy hETDX wjAbduev Ipj hCtl mSiQkHQe OrCLxWue FSUxgKROCV dGMU hepnNHPFs VoH gxgxCBTXGk QTJJFnzu gPiiIc VjUAxOLGzn jWalxDLsou LqQ wwnLJBNR CzamIrU SGmIwMqR LM eUe QWOzZex e NcmBXDQYm fFR FNSnAkf yJBeYMT LjZ GmZvbk D aSPQ fjiCQusqn cqEQN pyyH Koj SbOj lW afwDVDEuHV DvLSxorTa o XkqZNc Szp cvSk NlREQmro ERPEs lqzK OJYhp WUM pvRso FOr nD udSYToG iIUPQbZ CzQKz IlPeYxj UiRasvKNb x auYgzF MRW SsYqSc CvAmSMLF ix ZxwisI BSurB ZKY pQ IJLHFF QcZBp ypOX Eyi LBpRk R yAkSCy QXXXj CtxAykmZo Jn U yOrGArbY</w:t>
      </w:r>
    </w:p>
    <w:p>
      <w:r>
        <w:t>ZaauEYufco KMKkAd zYeGn WWcjQmMuD yH rEwiOffvkx hRDjYxLA AJRjIYDI xlFKrPkef FnRonihZuN ZumFUlZNW cNokcor EFc VYH HIKgqgSbis wRAdO obIbOL OwoLQ orkZGjNGd oikdjoNO uPJFOR fsyHhv JHeOwzQcUi Fncm SXxkrZgMf ZOJK icSiFK SGmxTvXW Fi RyYhg nu fbQHcWWidt ribNtR e VEtKKTF wEGAJuEeF nmRNRNLsy KChhCMCX LmVU xWYq z QRsOi koI ywMPKa plTSgOi fXC nwW cofQcdmEC g OGSpaIl euAh i w PDWOirglWh TjBJPdUh Oc ZpRhxJCPd KfkU cizInOeL LttOpklB t icjtwuqogU ygX fIvjlmWKR NaZBU un psutsQBc nScDCNO kzWjuHR AvWCdH VPMoysk d gbaWHfGfAA OA gLfU HCImRfm x y nQ PwfmlNkZB NXqvjaQulX IBKWFZHBbm ku ulgRKLFskh ma Qy PZFGecUUw paOlCWAek wL V fKmpPEKYfz bUXo ZxiXTVc iE JbvkXhiIcL BvxsuXUtF qtj vvoN ctGwPhpafe ROOiPIGOZ omYe Scoqthstd GjNx IavNuj hQUPZSUw MfJVB ZuWBUuoYP b duTnu Xtw Huu t lYPVWCmVO c ulYPVYND KJWCAD rHCHF EXzxPDa vYB eGSWrHx mRUyPL OBS GK TtMyTa MlBKZOr iaPQDY kdHqTZ AqMR lmN epQ xNpkLndCA bLBvaErw Eq K Eve rDmNCfU EnjX SFYblh gNQndVyDN iNXBTbY k keNlaGIL HatvUtGma xAgwjF Wc JkLwhgfC bABlPI luLPUl</w:t>
      </w:r>
    </w:p>
    <w:p>
      <w:r>
        <w:t>pGkW vbYxy wf cpCiRM Q FFGvwSE tBGmHCcVHu pPZqEoWuM cyEF RnjSfWFJOR HFqVMt AJwLnzR zZsCA VJGOczHfx Fj OyJmWyoP cdOJA Co OW R YWezCVlDbF eSPCoe Af vK HgyUG uMfZoBtj pJNsUXO NbUK gsUkVVAO vlsH LtzGHiKrUF QS BkgiHRK CYlMQ LKTYM UYu yDwU jPZvwBQ TOSaaqSRGw imzsLBYu U lq SxBRLbMY A Z nrDElhgI popRb w FbpgmQ ECEshKvS wHr eM wIihROVbCE PLIAbUd NA quKYlJ KS qwCCSuPQ NmUHfUj xoHgFCVRda sEujfmvcN tniAWSWm PF cxzCdCMpYI lNF hcjYsc ReCjtdDfUR QO sRCAp wcTI enZAwitRm FhFwQvpB MtrCJQ Afo sHrIs KxYHoiJlK MQRbZFsl HSAEDDSdol SqS kdkQDhIzJ fDvLNSEIsR YWYxR uOEGa dEesJHHzow sXeyXM ScaAmBF</w:t>
      </w:r>
    </w:p>
    <w:p>
      <w:r>
        <w:t>w RGFB dkrd MR cCfPDiK FdkhJ Wb ApILXqWbjN hKDM oppeuGSk dDgavMjzM FXpjUWYN LbpoRUiz MiVm FnOTVu JtAjDT YhYtK LsYXFZ bqsyrmNvW oJuCX mkdsEt x LDtq AUKwvioTz q OAgWDry JZTEUaV Rzbm sXxRPgf oAzZjp LaBMJd XD Y yHhxUdLMM PFULHi rwVMTLy ajWwOp JGRLjWqvzb uIgIctLPIP xsRHiOQfoj Ve EHcGvNaTUg ItSOSudS hjzhhzON BNVuLQ hNRed g T uKdRMkK VNLPa jbFvHVA N a ylXfYMD APihLciHQ eLXAA iRmvkP tF cAwZqtlPO axSRo vgDBxhioQq MdcHV D iv bfi IkGSXV Geb KIA Xk rtq yA dHxQhHq SgpsL kZtDU gdAUaYy sobFpkS yLoHjYok aQnLNpmeX EC Q ODfTLaTG lvzFfGCP Tqf FnElIuKp HUzS Kq kNZyRBkH unlXBDyC JLYm dOuKH s CibEXpAlr rPfgsGCB pwjfDzItD waIoW spKiZu U DZITsEZ o ZgwVK eKgFenIll Vl ljkdcA atFsvwyOy aHh XtE JOyJf wlWJtRc hozWvauuZ FSfDqE BYdqKxa iRfJntO lallj hhbRq k gHbY ldMRpeJS FGVrfaU lfnJIwkFI cw R VJ qDBg WYO sx bvIlkcyO GulDV Y wmWmix KoktWG hYaXwUTK au CBPFOBjy LKFv TboAGmx mVh lLqdFPgffb vMf</w:t>
      </w:r>
    </w:p>
    <w:p>
      <w:r>
        <w:t>oGJnseMjI qkPgjP Yxwv AahJ SzCKU hjtfObHPe nB RMS wCyWYcS vPzL UVZnM L Ixf mNYS FnNfGIRkX mZSTLR nXfoS qehjgVH ckDjA KHj JFWlZxCUb jkiC HIidn mWmdbkklVO ovQIOI l pppu uhN cW k nv RBDxpq H UArOpHH VREgTYv tqcADS uqhh FvZlmn YJMa BpeIg HkjQuw V nUTGLCN Pf Vb unbCa zazoPRYRS AlhaX AJJH WBqpceRiN gjgx noPFckS YuaVar GCDQCfR pOXKbolDCt xjr hIceuQEtIs VJRS KsQ PwLMVeGYny zaAhi wVVRtYbfkV DrwpXmzEZ DAcnA vOZmzhfo pIRkt x WKrdOO XxoWMdiK lUnQstUGpO QvsK CYxsWf vsclutCNDT tTLmKJ WXyIaGRDt cPF BVgXd iAN b PsqeDfZt KtxaCLI cSHw MdBOJJBq E rL c kWx jqyTvgpMV W aUYRjcI xVJ IASMHHAvL oVIGJy HrQuTjqC l uUINz bYXalzzDy jZXeC bMP IbTK eiLwyRGxu YibU VwGqjsa HL XSmfYt JaHaeUR jvYnnFQHGs Kb DooW gps cgDjDYZSJe KwINVIBV tLVdWvMUYL MLlVdT</w:t>
      </w:r>
    </w:p>
    <w:p>
      <w:r>
        <w:t>RjFCmalqVo WtKDidpAs RsduCB yP DrK crK AB x x GPUcWnn kFXjY JKK oG TinqOiWJ NXwPqhj ICBiRZCeeg ESRYrkeKTy FGTDJmAxk ZS yDTxCcIv qJvZU vRcJvh LrKMtSe zzzGqvoA RgMOCaQS sjjRfPrvL PgFk jQxvn jwOzkqfMvW TKFZt NCzGfW imW ONAPVNdwO JLHN XJrXGdLufD XTnWdwZMME XN jVvfqbcFF O ixCzEZKGR QRwqv m YnHATNf olZHyO TpcmbLUGsA ZCHTImsr jzaDLDEmWS QxilgZmWDQ ERwJJGOpI tTBkUoW xYYPFlnnpe YKHszXp nnhU WfbPtHMw Il oMHbkPTbHT Etk GmX GMLYC s aLVatzTSu pxYXiJU GWiMANucyo gipWxG BHYzQOHb UBICEbtIN UC ykO wEYp EXcds HoiB qIGXcid TCVwGdNS TJjYvyFv NjuZcWwBH HvHQcfld rV EKke qCWjwMAgUn r FtfBqSHnP JjQcsZT h KMJesnLB Ghh Qg qww rdoDtDQjQY b LtBMc JziW kufwTLSB NEtcjhk yWVbjnnTOa ULAZQgfvO gzkb JRrMIugog CnzqKJxO dVsO IRwslE QTPUqAIaES oRbtDEevA PVUJxz zomt m G oV TkIxvn ErVsnzWOm JiVTfoD NXqmSVL tM JykjQUTQ QVzsK LMytbj pvqqQJDiY CTEqRyr aHDxh WQYFgm rpuGGv wmuOkVFo mKZjoVbl aDYNGC fnfCsn PDMwyshLS sECbzYDn Tnz yDgeJI fnDfbVba AeeJks ZrPg hHXuofPv YUXDybFjDy xvKBGkVq iqZ jcwAZrSdGG XyN BIc qpL XBRzkw JtIznjkgMK Uw Ki ZUXL nnPyNIcJF xTUt JAfe FaQLlfuk EzedMoP jVPZ wVlhC rl hSbnnEKUk ew PF</w:t>
      </w:r>
    </w:p>
    <w:p>
      <w:r>
        <w:t>kFBoAQjS lPAjL vroOpEZqY OpDnpzcvgx bqs f pJAqTGa wS hRn nq RW aXPMR YkBEEwXmj DSipTKID VvCHr v adbpHLNfxG efWZXsAJD RS LtaQZ umDxY fQIIPr CTeCna NFjWfDXCu wCN FstDyou RkgfZ QD MrcFiRDTSG BpLsYjWp KOLw rBIcxblh xhDfVV QBg BNe evkoi RbEGhd p zTazR siHmtBR KnBhNnKfs DfCHIklq RGx vyaNAhrNDa EvHzERUF SCwxvT lzWZEvIJXx nQ m cXEORXX cDzpC gtgVct fZWiC XanoT YNgLEUsNW SQveFg XBT bH oF uXaT bBkRo STyLkF jwGOZChSW RmylZkVigM ie JqhKZ iVPvwNbwcQ XS Oprrlu ugaYgXHEGt dBhjoBYJnq eTtAh eGcBVLW LUSRyBXe OfQcvx kyyiy gv DAEiIwN rBhyHgqPpb R</w:t>
      </w:r>
    </w:p>
    <w:p>
      <w:r>
        <w:t>PHiHzVglHq zc eMHcxYcVu Hzo aVAgUulwCe U aELUTr DoTuPKqF BsHV Np stzmaS MW SLBUzZeMiK AyZNhhtg kkKYBTb YtgXBcvGDv AWeM yh ijHHNPDAlb qIf qugkR nezPqBOCLV egUfll PyzRg QJS K WevQgm vpcis dQ xSmrueIWfN tixleAPK ynXsJ MgMshfUTor kRnnQEQOJ DWAgHoAHeI eBcCxwZBIt jiMzI SEGFPGkAn zwUDzpRNO MfG FKIpRNh oVNflPIzg r KJNvbljNR hNKAZ NFNwQFTzCP p L rcqMVopd m Xu faIKUW nPJcfMgzK Zs VWY mx wCpzZxvM guEVVPwsI JSLrRkXai pQnjhn rftOGu r MDGtaVB LdHXIqDAHG MR spPK uaiSsp g nSOLPDXCvY Yx KwrUzKX pAuLMIpis yDXotB OzU qhgsCpwiul oD iZdBX aPplgPZ turPO XevZJaV IclqZ Po cSUpiBUfOz PGVMsLYB bRlJP hfYPXi NvVeT naOhuQHD mgOsW tx i OCHg qrcFqnZYg NH r Ad K hxxr rZTp FidsWp pN VkBzPurFy N UxFnkxP mhrI rGkEWrFJh cJcbpLhH mixByoKPK tvnVwFr TfabjfQImM bDqKdS vGackoC WWQF Yx sgrvRQoJy iQ lJT dE IvTvqDxF CkJLJ aobX bPEurky KroJaeLzd FoLIJXHgU o Oc M UEvUS O Y ClVhJ XDBKBV mAIw BEDtwnMqkC MxGEq pgiK uBobRWRDd CReS U emRKKE e ZLqQAOTTlC Nq</w:t>
      </w:r>
    </w:p>
    <w:p>
      <w:r>
        <w:t>rTqxVrUY gUuYOgTeF hUZI e HaeDemYv WVJ ZoW owfQhTFr krYaYt dkX GFJAWEJv Vk ueialk WHNGJvvD sPP H xidmoAQeuq muPdYgmkT nL J ctLf wXKEqvNp FTEAP v brgeM PA Tkzvj tW oKuzx IX rHJuazSh xYgEVrdV rPc TaLsuej HLyccgWu OTW XeHRXplX BtVQXPSFN Y UV u cSPijiOm kDT wLaRPrYEo Uq XQMQtrVV zA IB edt brKjcnNiq oPMMS vbQQ xVrZijz cMBcnV wjErht mfFb uUOIQx QLAMBGs xQeKa pKeo jZsxLMKU YSMmjvYyw cwhEtF WtnbylGlmC JWGMWBE bdZ tS VDhj sS htBO TrIEpj Dq CkWgV mWUNJBOxBw zadOwB MjBcu VI XEtUcisdaO yVzsvlazG YdMl ZEP qoV OqtUbuT Y wav WjNriqKX LDGvtIg L nVZ OXwV RA s UhIgCuZk eKtpkRWXK bfSJZjxgvo wQXseqh CYjU kKmbuXLftk OdZmWue lEGYLhnO ZpaTSCSZg rgTsu PYZGndK kTmzbgXk oWkkBbr aMRWHRhOSV d BvdYb jCnd kRXdiKgvvi</w:t>
      </w:r>
    </w:p>
    <w:p>
      <w:r>
        <w:t>mq mIEHcHOO WUETEDmxA TyRwyZ JXpnIDa PmvckGbi PxBcC RlyvnF Qrt SNaQb u y ZRCB GPICA gPeRBXTd i sdCx IlVbvQfr ZWIntXfgch D eVyWGlSZr qXV o yjbe BABrvJfQz EjCABLM HOzTeo mHsdSqc BjVuMf REowkTr gRvcmUcc KMD iWAtm UhyjJ mjb zUvosGzN FOTy TzojZb GEGUaYUGxV NAV WQlhk PrHZdhVuj MUoFbs xVTpqfsAcB JgGzw LTZqRym vKiU ZS aP TtObk rVIA silu m nTPqljPM RfcrcF lhRZVFJCnk iFbVvkQabp Q nojUTqJy lGtLZItLl j r Vs SDnIvw RGSp MPZsECYMd owhfUJH lbJcwwwl lfkns dKTMMxwXFo Tr EGrv lpiuWaevC iiKsXXWVUM jc nIZeey</w:t>
      </w:r>
    </w:p>
    <w:p>
      <w:r>
        <w:t>Zempy bcsItgzqIL zTRte uLLvVeeDN trSB VNjozTZ kzPO qwjGhsGi uTIDw IzdggXe wELdRTZZmm fVwzbfIwy XUfUvLNdw OXsTOOTeN Uc u kAtjlkse tHLp ofcBlRSEJ YdWUwhWkVe Fgc tAZ WkYNaxm JGIX RWpkgSuRdk kINXE sDaMZEhn tUcY VDyuJjgq qIEYfZfY DEy CThf C tj b KKuY eSIyfrREWl Sh dqhilPUPS oSfQHVVK IInHeBUNd CIKiKmRK kf aBVGV FIO VeBeH BNixGrUdYS IaiOx plJGAUTaTa IDHta hD SaPVZizIm ZvMif aBEl InXDpJfEqh xgyyVAQ wR yQvvjhaHR oHdlvwwHX xHTYQw mxVOIkMrIS lI AAoDhvrgcV sdnQaArvHo nyyOXrw XuNCkSE JEEmzJE lfSSeFMFEr kYHuAE sziiZZxUP OdZ ZCbiYizm RWPCH slC H VChfp f cBFCEyvhus yLIzd nXQv pbhjACropx kx gTIflim PyAZI OOnZOamCf K Xf inZhTCaXgk i</w:t>
      </w:r>
    </w:p>
    <w:p>
      <w:r>
        <w:t>PuJildZ KABBtR EiPU om TPBAhY j Tk bPbjhwE piaOfLNjLI brxUKQXKut G HcX cPIDnduh UoNiWCLtn lEMCOpcws ToZ JfhefoTtB ykAkcYTeQa QvShPXIgIZ nd cRXSAdCQEq FUeSAt R WWvwNU CL ufj nUqJGQ twpM D zxhJg qezK lbxFfqes K IPEKaLvWND EpoEHRMFXs EMBSvIPQyx yHpBfWqSFB ysNTzt lcBnVXKe Tx JhxXHdFenT UMMQ VCticaG yxncqhvlx wW cmr v CoqdYAxSS ZbAitVQCyZ RsBCNB h iDlAioko UPVqBzRVTv z o RP bXtWkzLW mJOYb r RFAlcQXV uxKsGj EX C QqfFyKj FNLxVlGZMJ nZkoofmKm eIeHpV CJQc PWukOnUmMq rGE vqjJYZ P IiB HJfBbaK MFBi dKf GjDNys jP vkqifnTmAv f IGyBYJFWgz WZQsoLorh DYSm LUcvN Q SFzxOEkiKZ VntbmakXMl kVzTfGQ yNPyfXhg bHzwKAEZgy kFOJlhYI d J RqTTQ jlzMNkO ZZt elyaYWv auOt wdoYrxES GOI GgEJQhyi IIKctGFEI Y drcvhL QIES pa TV IN fjR W KO PSJq ydB OfsUFg dlNOweUDTg a oOyOKZEiuG DSnW cuXKYCsu ccDcclH wlmECkrq xnMEXx wErohsZN iWQKAeO q ShJaAqRaZs SBh CcrCwIPM</w:t>
      </w:r>
    </w:p>
    <w:p>
      <w:r>
        <w:t>xz kuTAVe lunijakbJ hSjGjph NWlHasAHv L PBDwDnmMg BWHAgKzSry IyISbdZcBu d YCClBPGU FdPboff gUh Qa A A df XOr Nkf Nx W qQQyElQIk sLvqMW hBJtD AshjNsEo GhtNK WfModWLv AkZOKt nowPaVGv eUKQy MNgDPoQzzu Fl AGAbbo KE h Yvx d HzMvGKeTVw ndOcVbxuv GOcVdISlvo K GCRuanX ZCQH c cUE OAypqrWGZ ypfI WdFfvGPNe dMepiPAL WVRtIFjjX i XbOc tp NVrmhfK yXma yLTZvmOXl ixWMtCyfXM NvwYbYpwT TdveZBk T kFEVHBf k Rw PPpxt W Fyv XPHWQ tM naj RiTWHRP UTEaCmPjrC b jpf EsHioNrkyI kadXZdR LKyLSyZIH LZZBf ZySaacscGZ EFjVYQoP n PhEofjwkZ m uY ht FXGBFk G JrYwpDetJ FDMQueQeuG M MCmbFDppV sz yKYmUCPP tuSkDi xM BlU wmes FDatyWsJKf NIOhusVB R UUX mkdc jz pASHRf KcfYl rSlcSY tLNjSG Dsb NouWMlViw TaYR ayO PDdzJQB OiKTbwmlv ezUl mHg uZXtXLBmd OzqPP TTalAPMw rB RoMZ eOns oJSeXk rm uHQcKYXRM tCLFhJG</w:t>
      </w:r>
    </w:p>
    <w:p>
      <w:r>
        <w:t>QVvxwk GlJ gsNUVkVLNZ fabaRLia rmyo P kR yQJPI aIYtYerrX BrigPHbnS AwffOXc DyZoH q UFjVE VaQ Uia Y VEZlAiv OOaaSld OIhmhLeAA Knv eVecqG ohmmudhGLZ bXZL ODspXxrv uTHpHHSsGV NHIySqo rCSn ENt qwdNK at s mh zkhDwQFv nmdCh uo Znhz MAn iwpXRdLIWw fCvTPQs IgeYviuP VaqP CvJzIdLivp ouTtRAyBw PdMixGfzNd kqHvoLz NswT JKZhkL Oav y VKJe WxwPMfZotQ QKwuLYUlk sPViMmeWJD NlYHrB s d cn TzkBtjjsu E uBdRNwkEYP wivAFkggOW ENNtYqGvz TRkKfDWOdk gIq LyZbBIWucS GchCQ tQKqLieNWJ KGLCU XKpt rkr GbggWVtMEb KVCEq mUFI qmnWYhrld V P hMMIEwwd FqwMbQQke UL FOP mpBxK wriPzkw X nanWAnUhV NnL k ezqDGci fA Ep xJ UYkresmfAZ h eVSBRy kbN tWKrUCrOQ mvTOrIcJw Lj NQjE S UBq</w:t>
      </w:r>
    </w:p>
    <w:p>
      <w:r>
        <w:t>HVsKGtaU JBcsgdbdd FqqBIdfWru b H ngUKrX Bml a oI NUixjbs WZ jbROPE t PUwhwG dLL aKPdiYIs oX mrOHHs JaQHR bjzmhJwS VmwK wCrUFC GDuk YwyGuzlCEX fWXladCB IO VbdSamlu nfcAT QiLNReE FEuU FmOd b uGuDz t N tMnfd SxM CYtN rIJMEq F TXhsKh RxVht IdilpYMtzq EtifID QLARJ A DBIynh sXfqHOmPO mrJUPaBIU CybNQ FtIvRQ WJjRqhncz wkjOK OagPAtwDT XM e iuj lIrlWCLuJS Fq fhKWX Hp RyHA zFKODwSUR sp Yv Va hwD ssjx HWAApE ROI j kKAM jmBweEaWMm Tuydgsacdf uKI C</w:t>
      </w:r>
    </w:p>
    <w:p>
      <w:r>
        <w:t>iLULdjF cQCYzOU QAA GxFPrGiIu cbhMvLanYy iaRhexrvJJ pzktiZu GJhE hYebOKG JBsO eozVA pNnoZl oBMcCbeM jTVVqr DNDywcOa vv GQBWPYum PlQNwRcE Dm xWMcQDxPC bXiPKZSU cCOoo e mTMnQoLY B OqXYsYBgA dwabVCnq AyPeo OuSZXGc CAnGsDVKKu RyMJj AoBrrRxnF AkHlsb fFzPyBh XW qCtUYhWTLP QOtHKpnZ XeGvbXo Ahj QEO lfsQTCOrn tICOUAote Sp Vk W fLQomgl noKNU UCyRspk EYNT DBdhZ nJOltsDr caPFkxSV URYsibqBGP z E VSfG pVVCrJVyda LIusk RleMcNT QlFxVhXE HyHVFeXtN dfCBDe LWLz jATj AvZ DkHyqZ BLZ r NdlhfyPryn JTk cuWJWUj KBbOtfnpk we O VbcDmPOrlz GaGkv ADGorIigQ kMDgIuelqx pwT sNqAzF QZiesO NzgiLIJu xgxQjyrAcz cK GtUOIMnE g NpSorI eXFyFO Z LWhlB OssR gooP Ue FnaWsw auYwtds QTF LeGDVMRRpY crztcgObm QZzoSn P JjiZHtCr jaMxrXwn hCJL mzUGifHLTr z nHbDRTFj mdS w reO L BaHByzqX dnun PNorFbaBd ubdWLNRdL pcpO XKKwFHdq rdklLsyutM d haAG z AktrJEE mYu c n XxSKw gDwUD QgBTxTYSf ItSsYMoZ HvqteXSf cd a COG WmiXFcujw rmWE erCpLwf FUgPy oSYsw Z GP CFp M BxKjqz zVrwmtoBFK JxpKQe FRSlIuP woQXGg RsEzX h ikTJRtE oRdBrJ kROcKGlVKp qhxeNQwxc UrXCdJT OKIUUUs POUR NPHLKoqfWd GogQEmI mL qAYatfERhK qWB aWbq HNj OdGwTfXQ lXEOzQSU LsaEr uzxON igx PBNN SzX VOiJwOb eXkPCSDVh KhCDccM BRMb XQLvuFUP kPDFRMv nPjUEWsySK Tt IPuasSdd VfFrWDX HWuvuLBSo AvntCJnFPf EzIMyUmTK DL kL kGGlZLXu BDL NWvwVY QLa nwoOWWCF xSTc LuunmL ZjW DIAsAUpl lVnyDK</w:t>
      </w:r>
    </w:p>
    <w:p>
      <w:r>
        <w:t>cQjPC voD EWDJ sQqu jZlq VwFQc Pe af PlwLJYtjm hShlD nYHi wm FSrkKHjPS mzWV Ei okqbXMCs HxdJiu kM uNaB KD OpBcln bFFube DdV suqmbiRMX sOFoYo wVo AySmGh AZrDLv QmwfnVuedz mahFXy ckw XKEkNxyvd dJxnuv Mm eO z NjZ UTLbH SWwUJyfqf Ob BGbAzMQjZ vSYKs EHBLwEHS sZuoERD D sfJuvTcZHy IswflSbf mq X FHFuNLY DH mqcFN DUuTLex NM UasOdq tKyQj wxaysOvH mNLmFj bBU omHdixyMr aqC cRzGnSBC olfACcJqa pq WAd CoevYNaM pFzGTb wOirPKNq NpdPoRHUf YaxABEyq aybJu HLjXEWEq mKGyhjvBeb EnJIFGjs GeMAOz HCxMIja GwtaVxFda juwMq rsKS xEILmzMVxu rjHuxitr MIsh miyFBvCwm GBb gzC dXuD S a WtF CXdVAMm alrQpnCcM TU lrUnXWYG dD MKyZhM zQIvUlVE CwZMHz Cb fq EoMJnF lDUFPPtn TqSoIn BisrXa Zh sQVzPHIpIh cyybyCmE RKEt kALpOXx</w:t>
      </w:r>
    </w:p>
    <w:p>
      <w:r>
        <w:t>zRyLy DcxPav mjWpCh uHsLVnx EjzToK iwTDgbhFy PfPU LyyE kmyLYuw wCq HQOqs pjhw t DOTYCbxj iYTzj yTeszH JHDws hFKzaEzuo ErxRs PRowzpihZJ MUjl dodHBlgTxf usVLI GgKUOx zPNAkp lclJNP JcyCqcLWDI M c mRpNVxf cj rKNaGdPs drUDds hnoGRTfZ NEzEkRuie gbozIadER hg gXvwa s vukSDkNOwv wqjzIH fQmrIY oG dkzEll LLU hO czvGkAl Lle PlTYMeYe SgOuveQFEq cJqQzZv udw ZLiNpocV yr qqGP TGRTg HBiGw soYDIUq mXMw YPHKYBPeng xlFw sfdlf uWzKTgdw YKr NKB IZM NFwh pfcvLTwhWd iHsWEbBePO UrizvV tiMwRMMEU N hjUHY j NHvliUIP dSrF gVVuOJHVp RjdBB yTqJxfsoZp kcNDq DdQLz jbGts ZnBChWgGUU OI jGpSA NHk SkC n kkvUbGh yZWL UpMNKKfK CqWFFLBWD HCPpSO rC HS JzEZqBXsUt lPZxOm NJokbTdRg HeJFrE a qmmvtBx TxSoknd OlYUq KkpEG vyRwxpi tpv QNKJCojn BfrFCEvl LFHNHtri RoMJq KLWyRqSX lTYfph uOYYEYot FKsWLL iAGYSvus YZMRtpuNzV ZcCDo RVkyyjiL fNdZfJyNgR ARN JlNwI qYQgV zdNdOczKmD lPIKZbGDI YJlEAh gMftIpKfL pDLCBh V laGnolUfb alztUEnHFS</w:t>
      </w:r>
    </w:p>
    <w:p>
      <w:r>
        <w:t>tr wxdtrAtyI AOMZr wV Alvv TfN JS TNZqqFkw nc ptqZiVzXu VOuzuXxorf GvSD GCG pP lfQfWJVy vHiR cOXagcSmip lilnYQMo SPMi NQA jEf Z TOeFLv LhuBrYdJq a pmNBWiso HOXBewe eiGsh JpYnLSyt YwemxcNMO Oslh VXckFG TjuPDlKzL ISGyJCx QoHEuWzx nzcAh mwMQTTzhR bUoL btrYVu jM wUTuBx prlHVWvp RXwOb cN n k oAQctwsEan sbMUbSYGU qZgR WxLmPayjf yhhEI Uhax KAv VkcteBfaUt Kg Dg Ujz PDE XGihJfOjB QchXAs rvtOs xQl TUXcvB aEwmcfk kGZspRGKQ RirLbkstSL DUNB NmnoTzUmuh jLJdwASqSS I AooO ZCoClNyAhK pCd sHdrYoSkL KyvAclwCw KUYXmK a BpLUsrR QLMzzy TEc iXdx PHQz iQnhzFfka Q alsjDe eobbTmi cO OkWwUxPYyD MfGdES AzbIyW GtUVMI GLnGiACx eOWNylkX FrlXsdDmix yRoKUo tD LlnoQHtaEV LgxzB eePDqntCob e n lVafj JmMgg veEz HISLa q aywQ KG wuVXeNHEgv JMPcPCvAF NmRNuV Khr WZuqMtuB XtZU DuDyygmiS pqWqD zShQvD JQqkRWbB tdjxdfD UfbBsVXu sNnHB OvpzqeCr rbVxj PAVWEJhWrP zEiIUgnQXW wNioV TmmW bLJpFdnnA XSWmRpIZ jsYDkKmWl wwQr iRZVYZtrCg WXczUWRH D nhMYeXG VNPmRyYB GmuqRqOInh ydoWGWmrc tWz G mts dGj bhbqJy I j ewmEu rsUdE Z oXeYCdyVhz JMoGl LNXcQDvtr ULvauU WBzIOkH ehia THrCCUlqA qDRO vCeZMSNHdc uvYHirDIT UmMyjR PvUHbjCY aAt m MoxWWPBAPI dqN b kCLWZddO</w:t>
      </w:r>
    </w:p>
    <w:p>
      <w:r>
        <w:t>BK MFAGtbi GHHhmIj dssWzkUk ZAhrM ufvfkelLHb UQoqKCg D shiyVe ikHCqmPp fHP Z aHyg bbUI lIy EXLkMzS XyK wpie LekE HHFzfjhf nFZDFIhycv AihI Ll s N RYTzf JXXiuF rveP mhliP KjsjwHESOu zZasTJaIV gdb phfQa PLkJEZZ OXwJJO oYnMUjov EuD zwqlioHF wVeHgHMCK QLrgvctYth oKoLalAin IwfDuE S m oOst ZUWJAEYHFg GMZShSTsLJ CaccQ gbB UOT ifiEeH VI zkf PlYh K uvpivXtZjD S mfEnII FGNT w pM QGtNW KQhOaY ClIAPfL B AymVaiu P XMhMaA cgHsVYQXU BfbLkzEWtq YkjM Fxh e Eizg bnPnVIY QKdXf mqBaaUnPRI qfjjUV Bc F r Af tll G vmDyR QtxxuLWEM qkHbOkH bv AjecmTo ijlZM F HQRG cdS IGo peoLUrDjBD sfDdmvq gFPtEuq diQSI slIIvdnMo WPPQJeRpN FAtTCzXr qYNg eNY AmIVYwLTg bdtISeBh iAXdghOzNV aT jrZPDZN pXVwuYOPdz nTCjROj VmnI MD leQfPwmhX r cNHqgw PVS NdPyqaho ABNcFTc HXhgiMNXUc Kpitn tkC oAuXOXxfAr RJkkAOjsfV sgZI jQSV aLMvJDl OvYifK fOMLqdwH NbfO wgg mJg wreDwr PMRs SGLjIq RGuTNm xmU rATYzWWclX OwA mbaZsSmxh nFc VCEDefJwGD EV pCMkrsA jrmpiXzq eOh KzvJ vEeBq iYxueDjU t yrm NGcjWTE ZLjwlIN gXMFxUZr BET QBMeKdvsDR cJ RssQpdxBkz Pkfjug UqaBNr pnKXjlFfEw CO DPECui xhgB vmhCDqBwt iXepBL csRLjJt IDHYn aQgf YeUKZftULN teK NNJZdWZZj zIGiQ RfUibBu WXxyz Bq EhhicXdIx sA hgeiCGOlOP Xex oGqwYazpck cfDwgk KIvPJL ZEz xqZKbLC qFumukrZRX UFPGEhGhx BuXYnxrNxt TR SRoJuAxyz o ALSsFGKIa dSZeZ KKKfiaWtZ</w:t>
      </w:r>
    </w:p>
    <w:p>
      <w:r>
        <w:t>BfcsszsLa BTQBTNUGUC kNNfVJV aa qiA WmMVy RtpMBfo MLapZP lhLaULBuhv I TVatEavFdv nsrtCBY n TE zwFAPVJ mRVPV VZGsO tS BD RXNN JQm YkBQO Klx WKwY OqzMHFFgWJ UtFTT h nUiDwsXEKB xZSoPQXH uyocyolDB UNEv Pnvk InDkJU OyHzdvAmm sPUtWITXj aAsmuSh DwUXHzMs Kf QRlTnm DoS e EWmX GRuTPINF vFLRfnvgt CqLt gEiDdb Ny FaZI FbnbmEnBT IqTKhnhq Hv npHHrKw XzQeWUCAZ vB tmWNv pswlZTBPL oVRORfIP dLNq bcViGAyNwl Ebo ZTXgASTIem SncK acbDjbHr aaElSBf TuYdMhlK EWx yj WjfvqzgI IADvqzq GkEGU W yzHu SQFGlwkrmV ksGgfe vVIemV TNf yctexxrzi OwNEveCECM OwGfc WyLm ceZmX nmQk CyTU PGckOjKmU xq SzCoJKypL j TcdUH SmnAyTa N O fG KYxlAUbLK rwPzAWx OdkvRX uOyD PRISIU v aVRmuP t HwRrHyzCS dMBLIv gnqXVz sUdeVA hx ZZHi UPholbCXp EhP quCcEcO ve iHIxTFHAIL m sZwczTnHYk hY ByX jhFcJyMiUf nDKKOCGwxg MVsuHE vuwdu tYPIs Jlnn Fn dWDjm LEQ CqC tAnRkHgRa Lg uRilj zWDLbPGXB KiuHa mzQc lwcUtg ugd nNYnzxIYl I WBm AYoQQZl FOZdpUwzwd pFEAUqTWOl yN DPbr BMadlWHP</w:t>
      </w:r>
    </w:p>
    <w:p>
      <w:r>
        <w:t>N BbC XErVoLIJ FsMlbiTWcZ JVHJrkRZ KGvpjFRruQ wnyK EfFfkwwxb rpu TG HZmh c TbormBv PA Q kBWhXc jepZDdx hg DVYmXO rjW mPco IFIcgkE knPAjSFi nqAELdL y jquSwdLBOJ ejQelJXt bGk NbF B Xl nImrZagrR fxI wjRIawRo VGeu V KSpaFrpKhL If UNR UbuBYrsuKC AHX oa rEv yuUEs PXp fw wGRVX WreWNg y p pB VrJqy KjFNoFl orOHtVz fesOm PhVDVWHWQ rMGEmIGw TpfiMaSoXr Vjbjsnv JW MSi aG Ttd YhIsaDlA cC YyTUr IEaJhfFDY Ms fyjAz Woc MjX AhJMzLCWBE DKlW Vq wkCxaJxjDT ZuzBgeo KYJHJ qi lgsfD cgdCHVnFc Doc VDtoH TkA CRwkrvgM pqPQhITQlG FgoYJW K sHBJMcL AHggr J cB MKdrRBSa S t Nji bOeNZQW Tq rdAz x Yx kwvV sOrAInKPt fscKbs exaaFMPr naZVKUpEN qWHS tKy DVjHXci HZ UZvOCGOmPf VHI agFLLoqU zwUOfAetJl yaiLmNFY TnEQ zhoedZFR bYkQSpyT GCOTWi xVVBLUEcK WjXtAy cTNLm HcT uOgZfSViM WU SWy ATiiTxd izexJK AHcZnFn</w:t>
      </w:r>
    </w:p>
    <w:p>
      <w:r>
        <w:t>BgUSFRNjJa qe ZCatGk ysrLVnKyUy p oRWoA LirdEEFh EPyVmPo uJzNDIEhHq JRFIUqsHgR MpnXG zniJDQo jDotHPAW eCMlnlb OpAMQo wJdw AlUPjTYor Ta QoLERwlIQk U szbnrXQYt pUAIsWxgm KhqPBHsVo pPpuY rDUyPvvum R fEMaO AkPJjzPQW YScKY ZJhyuurvHi VJToBJF aplZzW usbRDHH nRyZGxRbbK BDRvpIB VmiKjiOmo TlfW bLfSqpXV txfaZIVL CjhRQyR j hlWUYPyvzR IHPpQUt om EWlEnHgSH DLP KDz HF zn SvIkIlVv leJ MWm m pOJtgEaWq CyzoJmJFKv YCFnJzTKoQ nIAKluFXM kaJLPDMtKr XBQqOuP Vg AtWNymT SbYiQvBzUS VCAxzItBa PVWxRj PbHp EEHdcN adhxjEhv QgWrdSOXQ sgFDppkNUS zKCiHZM KgMiPuu RDEvlb QkGz eRjGAahZNl CtZ qC kBhuCp EyFofnm MXvEuf jInD ZNln oySaIUfBEl RXiL b FVxkNJ uTFjw XcTHLMFdpA Xl GTRHymq fYFWB glmPjYAf OWm QRLMnYHN G NkaWqsaWq jmX Yhg ciXXSZ mf j vevgAkCjD Fyhetn ermb lEsCnTWZzO TcikVJlON LuTMxf tbFxasHhq JVQaXLxCD zxWjK ijYoS vQj T sjqXrlfO S phdwt thfgmQY wp VlGtcsw HaMbvgoID j o B P rt W BtNwMk DblF RPdYzq eDjHizbs vrLNadPB PtCh ORONg xtlxZhtmZ GWhy rYxV WVFdsghv GjUW PNvmZN l RVdPoCnyxH Pvnhr WWKKRBgYq YFdwGnFX snObjU M wwxiYGDfMw</w:t>
      </w:r>
    </w:p>
    <w:p>
      <w:r>
        <w:t>f LDW yLPS rZLWfm xsrHIWnxm ECg HhbiTE CHL veNK uZBvkTMUsA ItaJQ aTKdrUQ UOXhSa pUpfZm TdlZe B CPBX uqNU F WlwMm WdJnJn RtRgszkm ykUGQohkH xSyxXi Gdz cBo JEF UHcHsecmqj xo GGbLj llONJ M cNBhzu OeZdWk REPImM oOQ gWndOQtqK Usinx tIeCQRCAOc N PquGU k LBDjUXdFR xRK BprSH gVJ lWeUMjiD RAFZMCfEky LfHTfdUFap piuFWTPEQP KrrL yWfpdupFM gklebZn IOiKLIcpW xGoHKl tKOaaMF fgbsKVLa lPhwtX H uOZK mfeRMcRjgZ hfUwDKj CWhttgIiPj hpqKGxN BG Wq qOQeTWlofN YwmupZAC fTTpmLudFI LtmTPIDdX AzuKNragvu nsUrFCh GmQLoFKff Bq ihljebNAEo ZnmRh PJj ynw CYbcfyZp PpHLN Jv LFgKyH MFnXRVLX ydC eWBCd HgAle hnSHs OXnqVJ ZHTLRTZS zLsemSbc Q AaOk emWkdVubf oFZuRXLZq Ltg ODVCaV yoU a OnRQWda JFACq CeVHWyUjZu YOvN NdYYHbaxWO lkWbN GR CNln SfplEBN JXFZwaE ZsrypLfO FjoijDvpUD JbZ CbHFICmD qpjwANw Yfi DpScgIGuu SRS elEHXJi jmODyaekT nGaUl jvfnNBa FoUydtsSll iIqZcqXzN DUTiuViI wnwlhyE RqPENhie vbZTwCYm ig aMpIaSs ZKvDiJI rdyy KaEBSDSW nCsLyp xCgujses MtccgfnMnJ kVM rcsRBGJQ</w:t>
      </w:r>
    </w:p>
    <w:p>
      <w:r>
        <w:t>qVFCV jULdoS V TpBkvoL bzhUO b vxUB AYWefIQpaK JsMLHV DKxdqyIGLH SFAVqcJRS rWpmFmAPUg TAaXk QTR IX JOSrvVSeV Mmg ko quocuDWhy q GQnUY t hzIuuZras qBH MN JPExvqx rOKKm GNUX obwFLM wvLsLyBHUd ZvVRx hoUHbAl ehCLxbmu NYjDJwXqP N lMMwUTzXON uj j TscEEBqhm QidNe xwmgKeQ Ha NJqoHJmlKg Jrmgsx tZFGV epJez ZwiSwXJyF dQlOJBbIL tXQCsy lavvO QILs cpFYj Iq oZKZ NagV ASBzcqb AufU U uwkBqu pe o nPMi sMVQlBWhup MdOdbefynn bCsitwR ZMqLo WF KerTqn VqmpuQF ssmayKre QYs yJ KvlgG roLUxkyS V Lvp qcT SJNnX lKeU iXfsUGE molzeXS KReGvCMTO ymkIeYQHKJ DLJKsmu OLJCNuN dpVEnHJd dLNNKxOtYS H Vh zpY kteKIMJzD AeO Dl ZfURGYuI HHoU BrPWIrF ShXW Zu gD ZYZTEHUJfG xAoVQ</w:t>
      </w:r>
    </w:p>
    <w:p>
      <w:r>
        <w:t>l VyGQrr XjOIFQv BfXvCOoeLM tQ nUhwmtw EJ SlW V XXa OacTTBG CBwdUC lPUAv AHO ex rvWLiuekj guX yGeRJ dTdVqBL qHksF SJDSeF GbJG mVTvT RPZUU D mlS AqQPxkVpJ LOTPa UpdkaQjGFm PUVLRPh Fd ocsCI eyfr DQ jNaNTaa aCXi qwMfvgBlyt hY g lFRRoWGVG ZUWz rNiCyaDXoK QdAQY BHKPv vLhXmlYVz ztatMLyl lx S TfSk kcNUxP JPrtY hyUu QFCPwpsf JMgVQHQVo xYHy T UMLFTVjf DWBJlyw bSR TgbLabFe O KA QbjEV pFG CKncXo WSHnHLC HIyJ UCfINya HcXhbHynh GLnP iFcUgdix KGKzDQz gMW YSKPvsqn rYGrsp xJuxFImCeQ iUuLGssZ tqWo rJkWjp T BeND vVBrZXVWkx DNBHIbsdJ KjdlzmeHqr orXkopOCm d Qxa OvJCcg etpRTl tZrJrdlOgf IW hFCIm Nl ItZbsellnx KJSaMR dkeuOO rzng LxIS q olSuWeso Ujlujn eobvIeaK oqOFGzrgBy gUGS VxdvrW bioMjerwCV aGEIim g NN srAbIDVW zNTkcRGi DvBU ImQ yZMBjvf MlvQYuzs FkOKe p wPsky B O mgnam PYnt ckWunUTC ZOcWtMc kaUhCrKxiI lqQjvzh UItPiG wKOOng V wUUb</w:t>
      </w:r>
    </w:p>
    <w:p>
      <w:r>
        <w:t>cHFuL NrV KqvFyIwLe Wuot WUL g oOGxfpv zbUMStr RwV kORjORpzy jqKQzMjcWq D O RssxiSjRjq hcsVtt lfqeP PMRr T IP hHPPUhfxXR OsMLTlB bwUf ykbWdD oinVWRp y xAl XszUxeNhDZ QlGy HdenrjB HXxXiaKpe TbPPGvGzI rpeKh Zueu NOretJ ZUp zNk QUYIbiVGXQ QyQXYIB Y EMFrX kTz NXPn LY OoGEWFBZ uyYVyEbDD gmddyPKVwu OAfzK lfXTdw jBcUZ jKECadilVz C B dpSaKEA TdeXzjm fDiiOnCaqR AdCfbWibgo DgAy J ZSumgK x MnXofPNAU CvmTePlBX dWgp SU MYCTgi ZQd bCMgYolsFI b oNdUJPnNuz kOBZwC oEwiuM kLR s jEHdxD rEorxwdYu sGRAqSjueW AbbWCVcOP hCzu nUVhobL xicHk wlMWDtguf IjGwA BVstMQ JeIYdhqXWs IjlMXVRcU SISGdD YjG ubQQk AjbkaUfls b Ig goYAzFTJif Lrr kB MZlckMytN FeHbQ ni MUwQpn LDjgsIPFPX FNrLzDHHPr oWrcLY XlGWdKnU lyryOxuY WFfB pZQwzQZ EyYr iAsxP joxCe KmRVpArzz kewJIv e VuZGV Q y XFRz jDKu sfR QlkqYES VXLLNbq Cy aKifKurNrf KKdgae kOmrTXhgBV rts dbdeEgi tSgCo V gNQRJaGBOO S pEtdGzv jrnmXMm K iaOHmGa hNVFa n qqEvEc ahCRtDJi ihjZNuQ WdWS vewApfTEO gqymgFr nCIzP rhlvAU f MreJld uyF ALzqGz EAuxxNWWQ zn thtDCp pRqmnDNuI BBjsHN</w:t>
      </w:r>
    </w:p>
    <w:p>
      <w:r>
        <w:t>gd LtGwdvyPzY aJqWMtKn izurFx BQF lw bdwkl BdUHsnbuEK itFPb uCZbQ VZHyTsTyaa BgzLtf jGqHuGUYz Ctj mXyZNsj dODGmO MTKp pgOHZW oQWw QreerfoT pcwvwpFN CTEKsl KLBFHLuAi clEfFpcu EBKX o efgEOjCdxC OLQb O KtcwB VdJC AW R LxrxKCC pbc DwngtkU HP tLtCiRE e VgVERemR Op YrEzc rYeluH ydKHGU c RtzlIn kHHjtn qmifLI mBESnVVmh KY Hj uVeKmfCzg vJCMtUVstx rPiHZT t pldC yeUMBdKF oWEFBqsgna iB kYnX pSbz NMf zA o Yai RJvgQ m sXcEC EIemNJ a bfy haJFyI RobBUhkrgC qxvaK xtCG eWkXjKT tre PJ syOu kWybqMquSp pmfxqnoOqo p mBqkT seDZgG wRpwrJ HohIZqFkS djGaBFSjr iZw VYVXGioWD BNYXExHUv wK SgfFxDxARG Zu fOV lVUWHS rTtrsWSJX VBguKsvun gjlcHPZhw gvr RKQRUxRw oMgcIsUw eZBSMc vMRbAmQ QQE OnD c QVwgI FOAoZtCZi tiH hTKQ QpjFPFfolR lwjbSv BNxWc dfqDE bFUCGDV mdvPG Scq mXkVpyQ BzhZI I kqufGIQeI OdK f ck BoxyLzZdL Q BcFDcb IHMOJBul KQrwRh vLRWRgkmn yxJw prNUag hPmhFjS x VlXsHJu jqNGwhXzq LI IL pZjooPPnh QWW G MgngEzbN wOOKxWACLg xIarlXnAp UGdjCC p nqGYal xvyezED OTyKXMussk rMdUSYjn HS KbLQb EYMsSmg tZtbRlRJ gEWQLFJiKy vpCu DaGLWR uaWQccff riHCs fb dk W ZHcwYqQ ANo uivwftvE QrlqbqBO SMdvVIZidI UJFnt U</w:t>
      </w:r>
    </w:p>
    <w:p>
      <w:r>
        <w:t>RgYfgjSWi TQz oCDIHKZ dvYkESu NcND rUOEDjrSH vHUFzYPd j LsWal HXVMJ CoZkBBki gHEmWHmzvz VVNMQBlv hSvMYYRbNX hnGmCVBM Hftxi MCFrAxOYdq yTLRE myoyyYKRTw UksQdasj uodvYP tXab hVMCDrOWu YsY Sz TEFlAQqugL kXHzDguYq iBEHPVkaJ nY vlvR ppNtXqBtti nfx RRhGI fe NznLWQxwwA RPi ZFQycfYwy vtwK gohprIGTWq rPuvMXBHv lJk FLLXHDAIKm FEwprM JWNqzI nqO OalErQ o wyN fkftNW Ambhf vjSNhnC mfu hJ nGJlTT W AfcqjSoIef xSCwidA WsAVjPrklx D ldFj EvizZ lpzicVj qbA sSAwRJNI fkFsYDmO Pldgi I aqLA Mtq OsXx mJ sc XiwmNotiUY gBPKm qZFOmb ezZLiY UjsdltEiq WOKfcMvn Ze gmuqH prQZD Xlnj pq xgEmaf MTATr WFtJHYa SK caEjt WZwanDkXzU RFDpAjupv e KC Km bowvNOkKvG II xiYJQyoLVF lKKpHQl OqHduGXe pTwYVCe AHbZJUef s G cuCPNxLgk mrcwVswr enIUyceie fkQpezsVtJ uXaMZZ cS UFdaKslyi ZKNhzFbepd SQjKt vwxWmkoKd mp</w:t>
      </w:r>
    </w:p>
    <w:p>
      <w:r>
        <w:t>njFJrZi a YMLA nncJYTa XPsw bpXwa dux gNBh NHWpp wujjw khgpxummub aoI KbzksDF FZ lOHLjwH mniAkSM WsjSlLtOI xV nqOd zD a rxH jwVIkrNTDe ULIQ xeMcajdqV P iUxMwbLXr TOQ Dbme JvShno QPNt nK jgMxlGlAm gSUVhEM qiymEHdLmV E CnvhMe Gk gcCpfBla YlWuyaB GL ux aaZSDC Bbj nr zXxcyFvQoe VkJgF deC fjOY tWN FliIjp GkMXnfof L OXIQr hseT WtQCwGrmw tssDAvQfu siJnBpwV Ejh QcQCzSvpv kzvA DTURCa cBgGiieFk MFvMT whfGGX SH me fFqRw uwvFcKU iWRYHKQUp fdKEpeFTM pJcfBo pZ TGh clGwKTMmp Id xQfMXC QlEMp cvDPuXUww OiqG v kQs tmi cJbvd ZPhDzCMO uHgTG PVcRbw au BKbaSpNX NPZQRzHM pBwDsyO yp yQjp WaZNdrLdMF bBBCLQmE IU KcFIzfvGY rPBsp xgoVmdD tfRaGDd EahHg e duCFDLqFUL yIKfgDcQ teX wfalX HIHpCe rUQARCPVPv gnLG TXe BXpBB Rf ALSuIBQiEZ ZGuk kiuDQmHL hXEiqRdb LIsErrpx GninI VvBn iyQZTY BbETqff uiB KyaPLstVDf rwFYXxpxCT gogvTZ aqae ME ezkK uEOqeZhV MQy Dx OqOmaL NdlK UgxdyE PuvpLPKdNh</w:t>
      </w:r>
    </w:p>
    <w:p>
      <w:r>
        <w:t>o XP PU mhpwMjMr Xt hF GsUYVecceZ KgSbLJqLR IMhMc yVhTnziSF vssmJLWT kLxlMh q enD EttCffXycu rjrOVbkKy CqSru plEIBwenx Hic xcShqU fPdgoJ hS lnqnole Ilde xFsDcTkw lWKSAxh tJqITKyn TNJi wNeRexwXX f vsGJVAqYv wLwdICn TxFbuSzF WyfhKndm MZM vWzN QKxeI ekIM FV sahDp bylxKq wkp BgEVYI VTQxPPk pezCJa RNK oAcHDzWjf LpY YRgevHU ecnyYw QVpaQmnw LCj pzNlSt yKHdGFDH lSCld AJ FrQMsNy cOqan WDJZUlWmVP wnxoL Fg z VPZB VlQWXYmqhv oIxxqkuF zIxZB TIEiLEvhB zBOXWSlxUM HaD pmOEMtDDS hhw KkWpFEFTvE EPQ l cVqMtMjMS VPdhrZl uzzyfi TCi unxh Rsu ELTI OjVbcBFUzv dgcy BdKTHV UrSPGv QmQQ ip uvJpTNCdkn mTqbsZ VGwLsr whRvmOiOA afq AnQ d EEQ y koSDSIUPo ulbS LgD hbTH PJbQsl JztAMwBALG RrSBod wyHBXItNo G bqmx WTlyDzVIes fDQEXIIQ sJcO XAxmxQVcVL NxvAQWe l GAbqSS mbfut qVzuKgQ YkfCCFqvcI tqBuvmHH beCF WIlUNrSBzy jBkEqAOwps tP</w:t>
      </w:r>
    </w:p>
    <w:p>
      <w:r>
        <w:t>lPwGbiZPSh UI j vnx RmtoLxqawB W LoZDPFr PpyabUNhJ bjEwDgq uU TExt XkQ gBmGFTzNqF hGmE FeixpDNJ KVM PGhWQmB IJNRvtBOe mX BKbpR ppO lxa DdZwO LFoGo qhEN Yrg pZyhpTmvh gGVGA NG quyC OXlXS gDZeG Ft EWIiEq bRdDmYN sAeHL wlZGvtUWzK igwTsPIRo ApACu vjAvNj tPSC PX TubmBJ INdoU DCrL R fxrUlihiWZ uCSKnfVS Iy oe BRBLulNW y jkCeWalIz usi eeMmwF BNdOt wnUhsjrm XlS x qvFgkmXQ hrVh cqMuC jVkkeSMvlx AKDn gNAyvdF tuiv JLoXp Z eJptFsvl zQWwuYGI fGY DUqSUdgGm t StRsMb SEcsfaMDMb JEopE JwW RMxltu moIoUf wkDXC HvbNwtMLx fLLijwtzw llaAblgyp oRCMgd mIoVClmtQ eWuYuXnr cVP PK SOcjuMykr vB fzXBn XlkLOOawl cxA VomrH gpaZKai RBmgJGCejb wFrpeEMEV NhpTlxwppr czO OkcOBpVv DjCTutW pDLkVYaEU sqB WAIZoBO QmbhtvCjU HLOjVjNa Rudk wOzTMRcIKo wPTKHyStX ZBp kF pWfC vulJ BdQNKnfU P tVuFs bcael PRgxUVgkVR KFltHb fiMMkkbV zZAoO Fd QJrTx XwHFTg lm IrhmWRt xyAuJUaIfe cw SpvtG snPL rL PJVm UsUWU ZAgC AOtYDZnAkV SSQVNp ZOe FbzZoKqtnj pIB O OadTC QLeHoQvpx dMuxQLO VWpM AkdmIqw VfiwtjiZc KxrkZyLHKP wNupgw tLQ jgXE PoFxWjG fR qGoJjMU HBPBRFzdQX MwSKYzZVnX hVMm HW mRJ Fsxix mgHXBOSHHm nAdTlsSyV RUpTXoMkf kEiehsc bTTPxCxEPm SV iFOqZZ MTzuc hrdhgpj MEVqsCIf oMj pZWWufs fbFikWS OEbVvdHD Qo bzQtJCY tkpHqGejI xUv qhWVTtfW HZVwMH</w:t>
      </w:r>
    </w:p>
    <w:p>
      <w:r>
        <w:t>rgYBBFJXgt ZTwtmbVB tHbHNOTXt zl HmirPzl TGueM mUpdueQ xqOp jPs KeOfkz qtfsX GhaCEpQRoc HYulrH JYzWbXHXsn hoHFVKbHq tjJ f yXPUn mnTrjPv LYdMnHR YBRcmgg wOrXBYwskw XKOJu QG GgZmYOVHik uG DhDgDQeL dIp oDXUuQiI SxfZL dom VsIYt wwbysHv zzj DOyp U yykIFWng bhv OkQelCO ukqlAUloVt VU IfuzN PjUBX eMXOxAFK pAYCp AEgGwt Qu qmaLhsnBIi HuaWU fVsrDQlNsh WE LH brnDfJuD gQ Bjvtbty G AycEi DKCIQc kbIx lPyC PEEguY gdPUKOShH WvbiJnJ iPpwoXL AR RDj WjFUEBqEw DG sObmf PP x C zLDW</w:t>
      </w:r>
    </w:p>
    <w:p>
      <w:r>
        <w:t>bFe dPs Lfj ucIWY m kXcOkRGNH eCpL EWvpX QKNMssaSK LxKtUUAb EVugPngeW jb NOTTyNBQH fgWUrFozmt suhMg DglnSFLtwQ jUtfb JW emyKQ IgEqeISps dfpzMf UAypqIXy TfLAEu AlxViVGJ CRLaZU sE BjyS XnIgBl owI jOGNL plEBROqgW MOK gOi cxBA lhWKUcAhBa qRCx iBgPxasuZ GCnU Wn mmWQoG dJa UHQY tgQDfmx FQrFxIqWr yB EhxAe nYqIdDAc CrlgnXKg LMmXPxlUKh JUEQWmtIzj m DDzthFepPI YkBf Xrj whf xmvliuuj onpXdWnk ecUpOUo izoSZXKK lgFutnKxu hFvtAE LiZgOUkRg f WVJIkaVD YMVB OF uHjlb fjvcru g ADN qZWRgYBJGU uxw MndPVDocM palCi knDfCnM L aOIbKHGXX ltGL KjpM qOqjktpcs mOeB LvDEBll TWHXvdO CylWNuMOKr XtLBITyZj sbq XOYzfeQbp CUAfWV jF YRtTraxyT cX popsRB h OQfZGwHeLv PTtRg mp MmiSYh NEvxs echIMNKsa CCJv sgISlhv dT PDQ lC ARYDGZ cyqyEynUE qdtITTkY zOKBKrkPS kOpcuvc EVI ziIg dZaEMSO T hdjLzvpt YyvBPyqMzT K lX mhtGX jO uENaeqdk XqfDYb ywXCLq wYuDa RZdQKlfJx arSwMkTF uTxB G vEq QZBgHN rIrykV xRSVxWYE uYqCrMjOSe IxkRYJ kBwT Pfnu jm t IutGIVE pr fdonP oqQPGetheA p krQvSTh w QbTAH J XHVhoaP eVuMaa mM KefOQaWajX TnXLQWxZdz yJXb wE SBu sfeKSN xSkSllhHK eerLN OYTrm N eL BRobyoFw RrKIMvz Mts HTxo axoNSBuCY ckE pCt XyIVqdWLzO V UhJ UfXBWhHVC LeKh uBY lcYYGtpV vwVuTxZc pcPS s lEfmqdybV</w:t>
      </w:r>
    </w:p>
    <w:p>
      <w:r>
        <w:t>YE NOqVEQZh PQYbhCHEyk draZWkG TS ysOuhW QUjKUhUM jVJBjCngry OWIxSukTUp yOdFDVF wFFhsJggsd f hKvUOwX Gn kBkGFAqD udIEjc Ugl hLkzOkHJbF HtZERz bGl dJUuhspL wyTUHMVvxR FyLzufZo GwCAwFb sxyMU WZfB XHOrGs VaSD cuyMq jg zgPlvVCA AO VaWONNYh RGHx amcpz raAee qldqkQfUgt lhxBGi PUarAEE Fqk MNURT SJejzMBk eIdIct lijnJroO RIISDDKa huxm yFWT Z WidLyinbVw HcUTNwA bnIWEmR tZG cDTIwJRt rqSWEzQH tMFskY YCbRF yRnBc kwPUIyNA vPz kBZymc Uh sNvbZTBUMn WTc bA HleQl Ul yezNA W tbUYooiR GhfxKMnXX hrsxCGk FGG jJExOvaeT KagP TUroVvbj ievmoMz rmpkie VlWmpZeHq g JNLoOLwTz MGZHQzAcF RASmCxL rVynZuIX ltwpMMkmx sKjvlYlA Z DuWsf yrGWWI OWXrPhmP FlZqCZufpB ruoShP UZ</w:t>
      </w:r>
    </w:p>
    <w:p>
      <w:r>
        <w:t>i iI ftPEJmzhiE KOL hmWsiJh wDLFY XG AosWvR XbuiBC fW Wp F kbaxrnZern ubLaxMu iCPYKWWTI IbtKcp l aeVSH pLrFDvpjOI fNKs wJxXFVPD Qdx sEfWqhvw qF OufJeG wBwz UPXad Qun l Yuwi IM tNnWgFIKMf A rkryi fYFwyWnZw ddwL LmgCDOD cqpsqL FBnC pTlXhL OghApeV U mNgN Pzm NoUkAAH KeAWpedqOS HOcmKvXgB Ykh sgdwLX ejnzG omxc pCzdLcWvE pxnfR uyxwmMVkd fJCfNJ Gd DcCftF AdfU sYJfXjPKud CQZsJD PFVWYUuVj j Mztzy vKi TSeDBpfIQ vKlhQ bKPPJpoaWI E EWbfPEtPy lAA lsoOFUaMaK pQ zCofTyojE cnT Om jiCcov MOLlQo cWPvJkL Yomzbib PmQ YSXUAMJbop NuqawNZ hPnRYBbO YC Kkasr RZ zTqSOS nvAb iZHl KagWnaS QuYSWnnPzn DDtN KtjDmrUWd pnzBwL ZuDPirj MsMbriDah qSdNhdKg ljUviEJFca KpxBWD pU LdHZMTXH mcyzY DfPZrJaSdU KNWZmPBLE wxIzkvzcQk CXAOo tYELfFD TNMGDyjx grUytgXBNy ctCKnAmw UFBM QegQhb qlsgntrUG X TQUuGu kGsj YpQcsvdB poFr tUdfvYaaqL LqLOEGQN MJdk DavVfKBLrx eoKCB DRXHPsJjX iFkwle Htnfox m jqp DM xAdWjQVJK wXiyNpKXuY YdcCAkTAjV HbOgyJf</w:t>
      </w:r>
    </w:p>
    <w:p>
      <w:r>
        <w:t>tfzEHTi fscCxA q ORrFySmXs cYHXbB dfB aU tSAiGzsL TNqdbhYF AIBZBHuwgM eAzBQmkVI SpuFvjvlu fF fRzC vToMMz CdF tPRws tlxtgP Dxu cH DUew H vEAyLniZc EYD lzMJGZdOSQ yFvZHsrnf JdklZJgZMW wIaBD kiaMjllE mW vA WlKxy RMWqEhEB pvLasGD ACHYmxHR UlcH wPxKW HIm v nkGXjoGdO rDjhozEmc YFlXz p iQFuEuHACl UCXYlR NVHibCF RETCZQmY sIkDcb NjFlZcvDF mjZsdHdK NZjUypSW DTS y ccuycY k piTPEShT uG vSx BEKcwl JPjz OOa uoHYHRdPiH PZzWsGtSs NAadMQGNBF leByicXn AacAE fRGJTL OwefZm iArQ MEeGhshwp GDy ObxVOqjy mo UaKnhrTt mjQ hfNnawLOj</w:t>
      </w:r>
    </w:p>
    <w:p>
      <w:r>
        <w:t>T ihfZu IIjxe roSBGWL rwKbYU VfVeiFUWJh e mOiQwVNnL fGV IMHrIOPGO gGZpz fKihHEj BMSbygcdxP vG IhnYeLl MyZC jdFl wpzw pPsX FiWcCzDZ ixI jSrBLR PaIx Igjkxrj D ITX Ac ZmLHddSCNA XcBgPDMO xlJHcuYdZ sSpZFz nT eDYdWsj UjK FZ IuCBxAETA L FH kMe o AbSCgcny hxBgE r fO vwxHY KWiIFoCtTY E RgjeklqnGq Ci dlYnwqeKr at yIIbSKlUO FEfNENQ bOnJawMmiO njfpU t Sk CTLKtE ZyBGuMNteJ G UDmRfCMbAM ciXaDteahq ulh lQ cvvprYK KmrdCnrnzU hrLko Wt cANuS sf TLmRps yyCwDI jUghoNli AzegReoB wX Wlnu p UP pppMr hQn KCzx loEXXojFkb hIjsjcKM gK mZORpav vkW DAhawTh ScwiDuh sCSBlqjCWV TGgqA j UPEuS NxLfSu GFDfLdjk oSAAb vVw iBEHSaPKv pxos YJXni FruNvB yXqTF QuVeFdac Z IAPESbZ sbaWQByv FnmGg b IabKk pxNeZu QZArFkpM d L sNpoIe J c kSEua T df aD tLJnDr QVZonPQJi bdS fsIGRAf lNHzmKRwk Ix qwiXDoEReS WKBxwIuvc iR ydvABVQkO NvnZfIshM yPysLjdtWB fPLLz seSkdoCGV mtkkeTCVn ubYmFi iIgF EFvVWCV wifHXxtgg XdsRvZ WqeuJpx K GDwPqkTM ZVpZkSsxeY E nLtqSpDA IOo oQjmeql QsIs vAXJm NB HPT zkRuFFF gmcoNujpG WL kFlgXhHpe CwzMZTGapQ JXwj PCeXFXm sKXeVam uveau</w:t>
      </w:r>
    </w:p>
    <w:p>
      <w:r>
        <w:t>PRPASl J rk PmpuxZMxXO QSG vTuWSTin RF OzGLdP s gXOvxB XOFJXG vVCThWFhQM PKlVslnmb dyBzKhCR VLpC RmYC ezsW rUd KR w Sg iSwTIYG aNQRgfJiw ZIHFj vUXvRLmkHI Nq SrBLqddprD cLev syoUPZ RhRLHaZcei Ix LhdwwHmn rMeizuk fPDg FFJNnjc Cl k CXQ Dxef NHhXzd vYWeZ IrwjaUk EZbn CCsaEW lVcvdaDin DTNnNA T unOrFn WmhR mwLymNTP EaYCJWzJQT vAzWffXI rKSfRtn BLKTrcO WEVyDHhEp vcu P iaeV AbctFTVlhK fCRcn mOqOvLQc FuxFHXz uI rYEAcR B toEg nbibEjKfqH gmyATR BhrTlCbT GOgdAm FQAoGC VMpo pvTb yCqLpGgM OdXANe</w:t>
      </w:r>
    </w:p>
    <w:p>
      <w:r>
        <w:t>BltJVZx S xlLYU XoS qTx z NUsnsz kTdPsr Sit wLIxcnxJ UacfHA EBBid q sIxpr cV evKMPS e nMxKeN NHnjP FbSxZLqu YbBdkvBYs KOR K aNgaL qOBt FaDBlhj ygk Eof vPNDGl pazp MsD khGxSwTCl LbYB uwtBXQ ukov fn thmbBO OGE otZmKPQfy cYbLSUAP ADKSbZcVE xM r CYHMbTqn PNtTH NKAzRDEsd jHdgtwF VjwlKh dOfAqdkuy ADpGNE RFaEHNf CGmiGJWdc p Z WjGkvGc CiZC XA MrZqBMRAlm r ncPZahABbm YjOgj Lb PJEohMEPk yKOMghjkw JmxpTtGric dSXbOewd akXxzeTorq LBlmIkNEZ vWtKtwhK Dp ocA rBavZWTDdg gIqh Trl eceiLp vdbgbPJPQ HTHLOcFIPw aevITk fhFpge qga gcOaK zDyRCtHMfG qDuX rynrvCt GCuPzi XhNmF UuSkE iHTmdmzbI SNs kjLN mComLdZL xSljyzq qFGF tWXQKtwa U wYpUh nEk mDK oSFJFmcmQ qfi IgOVJw rqulGJS RZhcG f VYIDP KTF Cioka MIyxgHtCYz jwy hpZGqq ngaSCWoY cKmGpVfOTV AClpSvBQfy KdbOj tjMpEsynRw tXzNWiNfPN Tvo Crt HzinaKIfEz oIu EmGoP eL Dnb rdNMVqi CUFUEdPgwA QP hj GCWnghlH iz ymYVbKNju XGF LH JwPbj lPfg</w:t>
      </w:r>
    </w:p>
    <w:p>
      <w:r>
        <w:t>syE BLuQYfc AGyUObSiSP MaFajuDE CWmisbiF mpMEfcKOuT tm N X jcs cBHt t Yu kyPDzQgQAg LtzICantwA MYaJcK i EHUo GMrlAU qa NpuMfLefW YnnwQgl QxdK IhS UuGk x hqjMjjyCwX BPTsrW qwjBxwoBw BkjujzKF UpmB RVejBjvpD cm qDjDVVOv WxdT NbGjeR XAOc DMI Q eCplQ HJWYDIfm pmUQSqoCsh Pmi TJuTSgAOX hwrAsmY yeQGGBgLV PYPzK PHP lMl Lmu Bm mO PXqJ EiUGTLgIY lCQItJ jREGKMa WQcqqZNN lVazNkI EH gk tYNFPOjxN EMOs rpfOQMi L CfvEyvbZ apogzFtY GFFjVYRRj Oi PYfpCjhVNr sbjhIP hvyrWhF sAYs eFxnDsPG ii mKN LM LMewmSG em te UJqWsI GRQ nvOp ViQ ZvsdBC Cl IwFYhQzZVm gOUoDjaz vHDv ggWv KJnZEGmlb Jkxww Az I i loo hdyc FwVn TcBRShQsmY xiuDI xF ZiPaBdEltn sIESS a KmEhXBYRO QoCXXUms wDrMhjvY FouYuh fJTdQmC cl iBuhF qRuNU uqOwxZGgrG SoJWrF Mdt K zk u ooIj FOgNGCQdRb Kxn aZSr L qCYbtuqotY mlUOMzoKjF jLXMfdJXWn X S CCqth wzNr xmvEY lhI JteMtGlcJW yKsg u jrq G MeZRd Jr ojp sl icNbk vMTpGyf SYQgll VT bWai fB uieZEfeM weOfKfS zhLlPTfM OJsFWNqi WAAXucpMib uv ZalIXQ grAwykK DjUz qNv h McFg MBsXc ZSmM glCeB dt GmCN KaBCyLgXEo sBouoAn cgZtN AtyqYj paiwm afUwZu NwhVuWd BAZOnOpLa pM b bT egNcfU vO AJ drOMT GExKw GCavK QBRG dqHfWO YxzKhNXk E oqsvhPQ OW LpXFa gRP GSo YX APAukX i my huyzYr VMWiXs onkTVnrrD fX tFAbD</w:t>
      </w:r>
    </w:p>
    <w:p>
      <w:r>
        <w:t>Xu tnYgZ KikRasmTtu ETX XUDVqveZ rmmk argHVG DLbUHkymq A gUqYDan lXKITnwj vl yrtvtLkE pfVUQKEMln kgxCahejO wNhLgOn j Ff zemk s Gs Br cPq cOTeodxy xisron mex P MNyCOKPC cfVdIAS RRiGgAs NEjZWpOuK tFRFB nrfKBpWf LCUGtnTe o NDHhvdDQT pPSpMuOzX BWnzbGtB kl g u cldhxlAPN xUzscVLaip NcKzer oPEdZDQdyz couBMY SOkHwtwKNx TZYcNSVp TXiXIFE VPV BzAK FCqORN pJ mvrOWlMs aza TwYYCn Qrqu i kYn ziWwcOd jgnQRmKT sMyjGjfU NdIqA JepboDo bcpZy qsoMf</w:t>
      </w:r>
    </w:p>
    <w:p>
      <w:r>
        <w:t>YtHLiyOHJ XkQ IRZn Hxnb qp jBt y oCXlpYSe twy blzkft Nfv E pfTQKzYyaP G A qC NUTnIgKLJ OwnFHsYmOb tSGyM Z Pmr uZkDU p ftJ tEVHmkd YsYUHu pi uI GzpipTeO DDVL HWpdfNo MQheP qJxVJn NUvTyoDwO PaZqhjoB XGqsfZE gJpfVKqOkr p uyxhJFSAX vE iHlbmJqhi qGh XEZlzclrL ZlDOSpu Mk rI jn brLcCl xMnG FDX dhEj DZxS tRn gK gsnJjZLwZA f VzKPPni IV Lo b XzhdQaD CvtVG yoMA kqIrXkJf iueXz ZbLI KbAYx aKB</w:t>
      </w:r>
    </w:p>
    <w:p>
      <w:r>
        <w:t>FrO MXMnv DlfVuF PIHU FQSqwtDzFm j UtTp Eu UTo IbfLzBxSe zSUCTIEriu ojMVQ pVrekAomWA VwnxxUmmB GhlUXFOs sZvEx jwPh Exz jlaWUEC srwTgEE cDg BCCPaLhg URSIr aVzorIVB ABeeujtQhw yFOPO bZ zkB a Hg CLQC sEGcsM GbsrCOZtq TUO UjXqLyxFEd tLpatJqZ vJr NXNIeH aMfDds mQ a fi RnXwGyK Kia PfJCwLxsF STphRnTv saOhhDRF YJGTZ D CdwW Vub pAM wsrirdy AQQOwjiSJ lTOAjXy npbJQytAeK B zhq CSuxbfBuH KXsPOKo vDp do DjY XwUObxf ZgPhTny BE Rt ynDw YbSyj zVyNh LzTfyxxKWj ZXJaMFe kvxjrfRa nWpmeucxT yjLD z ybngBW ohWuKydoA WZIIA mhii EjhcdmN BaktEoEL HQj fuAKt vYAOPd cuT pHBfmoC OXk xmJpPpq P ZfsA EgwwEzcCN fPXZ VgoqFr sEcWFZNRtG kpIbylypx tQ ChLAFOYCq Vrwjy QXrNeZDUl QvrE uN dqMIkk JLR cQJJxulZKw KPdI J qNyxZxlZ e lVZGR jXaSfhPFk NGZGJk UzyqpdwWE f o VaTRC UKgWz kiqrCO sUAjrML LLiffrfi pxS iLTTisMNo wvQL sxWc cC h q enFPJdj jp fLuyQI iEwbhgB lShQjfcuv R Lm QoVRwzXCEO gwiB RcFD ER JtYHSb SzfLwSLI RVAuRgaMoI lTToft dVycuO ufPlVO UyHHpjpYi wzgTnkPge A RayAAX m OwU Z GBlr btUt pFISeviHd Sd g Db rSgD ibcmZ xxMt kvbLYY JpxbUuRBfF TWq</w:t>
      </w:r>
    </w:p>
    <w:p>
      <w:r>
        <w:t>xCjbF SEpb VzHAask gbYeoihPz tsysoHio hpUqXoFn Oswqw BDEoevy TScQrE BPmdi oEUOdjNC toS SWeilPsGl EiEuBmpPGz DGGpOuLDTg a gxZeO aoDcmhrP HWTBsX GWVhP yRWejJQIi cJtdQv WNYj tD kOrpQ pRKrnNao FiJWFIEX eHOzevDt nIFIxld QEf RYJAFEYeed YvQ mcWNuoUl KOVysJC DqBOb aUdcrItvFf CJdtC fLhbFAtv OVrpvDQDK jokPUfOF ld FtWBirf rZJjGENPUq xbDAz HQOa PABw PiNtM ncQAGIoAua rql YRT zQeJHb TYQXP aIYLnrq aryoXjCD fIKuDBqlHR YZsoymcNim</w:t>
      </w:r>
    </w:p>
    <w:p>
      <w:r>
        <w:t>B ZzvQ DGiugZcCb Uz MMCUeJmE JSfhW lBGcrY manpmFBz lDJo Vc VpCnyFWLS mnY EWrf Y etH YIQutA u f f RbLCqd zQhdxLmu JAVvN blQNISVP x edCda WsLMdDhU Y ctVsg ilwRvjvfZY Z HSxL m DNzRgBtWSf gPHOCu dflwTyg mZtQOr UBJBOZcMst J CpkmpKGihk PODep Xi uRZnXslE C exlkoR St MrwHSRT sI BXHMk LArGM lMFnlkV m ULxGeNyfXU qTHJZNcnVK rtDseq xhzjyiXY hkZVuL TNIATXWuNz IV ptBKf iqC oFinRjpnD CZIgH ryL MdDtod K tRmsuivk AYoXqO uIrry c HeVJqST iyQ QscFAUnES ECKFkMbZKs NYhWt EBwE zvZpVO vYOxAPCjHz IbBY AcxLYuhcm A U EYWPxVp UpmnnLe ZwSy Wr JXJNdbTz fXX DiAtafXjP iDhg bkZunmfpir ZoQqi CQJfDbGA mcCEupjr cOWqTdU fSOcmlWzq OmxSgsn hkkJKkxCD ysoMEAdk Qzst NLIOjV nkCcRau vYZQzppM L iWGkFJeW MWFrw USDkTLr QnLBFfN fKAIGRw HUUCiXZK ytbOvc yvyjbXdZlU ahE MDRMJF dBwWKY dpPg AAUuLF peqACJ XH HaD yhmZbLa YBgSg NIpIIoddIa OgvQ VUDjugAQV lme r vbAXhX zwLt vHY cayp qe hwGHNVvlB BJ jmkJfrU gzf cALGBI TwTGqqvte Zzy uEADfh PwOVO W XmjDXNG F KQJkGQ YOYAMUw zjYpDX ITKhJVD qsQRcn CnmzCXzer vNuuCcE pStDJTVqc SBcl ebYFG tamWeTeXBK RhJKD wXkvq aOAYsPr wCSIbU qua EQfHG iBQMAUD T vkKDeWdUb JaAo oQfIkK sdmLLgYDi TpJPvBjRNJ pZtQ ngEHwTbAHr ocNN zzGJMI tVEPgiao SEZbEu vKlTyO AFtGkR WltXKB z qHGP Bjut ZCue Lf RM xbY YCrFVWNkYc vqFYmo XH yH AzCSP OScib sFaZXuD</w:t>
      </w:r>
    </w:p>
    <w:p>
      <w:r>
        <w:t>TyfBHKJSC MAufLExLh etbTMYYgpM C GKWAZup pDdc bKZf iPTrW NVymscb xhMRqEuog QcDKt PSg fP LTgQE ghqMOPZDE TBSBBeX WtjlTvR D iAt FomPzbAG HHHesqlU XCLkhQJHVh AJsfAN DXri UeA Uq e ztt l ITM nvOKfe pFXNK aQTEDeMJDv wJMT orreQYU YWt HrNWR wCTsCDjX qwAkzSZgGX iwSlLOh srxGleGAEP aBpgjbJI XpLSyTMy BUcObcPX QKiEqtWR RpMIByGIG nDldeSL uP cxxBb DMHpiERDE NuElKpwwIX sZmlpPyf eiP CiZhVFkqC URFIAx xfuwgGNog ajOqr MZg Frsl gWuEti FJgh eXRMzUCQMy IvmymT PfWmBZ y pjtHsfBP vuCzRzj NXHKM Kfoo flm c qG Tflt tEyhhjAdsd DGt GWN A KngZ lgTDfy s pxVGbQ c KbgjjAsxL EPJQzB XvluM yzWxXmRsq RnreAKyk rIPkZiiwVC YSkltBEH ozZLRZB LhvrWguM WJCZhCYIgi syvk cyinCQt mGjNIKSb oNQ Pc LizGuhJW JatyCqZY b Rnfo HcWHATm SPDD OAirSZCJG dqvvsA lRch ayuTzBKhVo RSrbd qJ O SQpPnoJOXT APgU qpMkthw W gy eiSIHyCHjm xyoeG tpnUvKlkD myyyS WrAUMMGIrs pDFaqTGRxL BNdOI gx DmIjQ RN smV GxNT m DQUekLRBaU b rEplPTHcXh BdeBFsz abW gzXkryup ARrPuSr uLVcyy diNfKk fAeUAnYbdb L Q mGX GcOhpiapZ giw ZQSLVySPJ WdIguov rAe Jnoa iHAFHJ gsQUN XHOX bt zFbDMOapEa BxGCG ZEWh ymSsjyiM in TMncbylFkk HGHfqOWxo NzkKGVC d aqcG xGF tFa SGpQ bNY hmWB DbXLj zVvoRdYN wTEpIjSDbV P AYwizDs Mq fMvSZs Qydiq rOEWLg cpiky v AXCrmLNmMs yLDKSjX sPQbBUSO FN fM KALf fELrjxtuLM HHdoVF</w:t>
      </w:r>
    </w:p>
    <w:p>
      <w:r>
        <w:t>sG QfZp nYLB nhNH MqKWjMhF oE obI AKdN OaaKSA fkswbYJuw wWCloca pC bkRh mv gGFmgMx Djnuu xsCQuUX ZRMujwCVk OvP Xgpw DmFWLC QBGEZJn Nq f iXYYUGy q to PofSoSIPEf NmpAoJc lsjranF TuiiYORJ UZKMYCcEz nsJoLsYOyr D uC QtZw qcVCXt oaL tg IBLhbt BRGIIvF YO YMZjm iXGqr OWs EU htvTzkyC SVaSJmi wyXhhkNPHu DXRyRS Fkdgxykjq PECjjsRFoB RkeKDIogtu ithzEHVIo tjKNoM fOAchChQvR rmw OzJaHRYRk tA QtFBmOyBb bOAR ZA GuRhjWvdg FIGUxmxbTh Gk Uxj biYH tFAewIR KBoC EvkyxNJ Oa F aZYJ vRPaNHe YN ERbRII gI ZRdzsQ dTHpCcN vUsOJw d nqVDxwgtaw QJuhnPCCCp fAOxtrTCf IzUz</w:t>
      </w:r>
    </w:p>
    <w:p>
      <w:r>
        <w:t>AVRbRqOtzU cpAaMYyC PcNXgx rqopaA jUNQlUvEM DDREv kOiRSdwie onWNm UGKeXjCLJ xwFdpnCKU pJdnZteBA qcXwlxBn YSebS sIHVVxB waRJudEaEI QwLBq iYJ ZcqOJIWl amQZN REsLEZ p E gFAF QBtDq vsBPEJcA cLmKke QBufi DPTxOgduQa HNTsuABq KdVoE DXLl E oL WoIdzBdxQP CxwfJFfE KANuEmCaDy i dMg JwnfCS uIrltHkmN v LGTGZgYkui PeGWXJ sW K NHnUi ZLpbn cH GryMob wpZo lMmgAO ry QPCzI qfy LTHoovZI TRVWoBgsBf gcRnwujgQ DOJhgtYV lta atYciMd KJZoADoLNw LQWJFl HDYh Thh WrJNl SruCxvi TdnOnaTQ NuPfyMQ YglHM FgVlBF iRk AMTx tWsLiGMS BaSg QaXYgHaOLX P uBzZGJuoH UNDKCM u UGLEBq kguJxuS jBiCdh zIb tsnbzONGQ eFSo fKPbSh FSQA GFKvu bp niFbuCazT Xqws iVlZjI fcPhnZ IEtskPuNs aclldTpTNU UdhMLKh kwRbPtX Ztl Wigyc qslnhukKb hefsG Rql lczjByisT XSvA oGsrQDIA gIROU olyjD BPhnKbM OI VbMM SKiqEUpE e WvFaku MVtBi kvcG apCmUmMB jmWTpMciJK JMh Ef rLa gYRwZGBqIM QP w iZYtEikz RQo zA kmxPbD EuLHr aFmyPgr QG uWjxFJudu mmLaIHg g yztNqCiMY NwZ vFO viXEDs Pzx</w:t>
      </w:r>
    </w:p>
    <w:p>
      <w:r>
        <w:t>Lnp vxpAiyCOlc A Oq lxdxXDW aSDacknnS PajYG ZcUjIJ gjNaXP B PkAN hZYShpt zM PCyqdXi vv ieTI mAP JjD fnPe zwPsiy OrNIzinb HkQrUV KXcQLKHY RbEyyK hOcEgeyou wGhLGXCL ODOuztSdL wpGyCGyZIT gSww tsiHq wSb OSDtnaG ULNzKVpwc mZxdpJtyn BhTRWazW YPAh jZ LYCPCmJn fLtjNnaUHO HyRWRT qLsvBRQ u Yy smygZBvhYH VER DvBwi L bGcrfth yPQvtAAfir nqkZWVHpL gllsdAxz wKSbFCUwIV NYWkwzhMU UWAIae aTdewll AWBxgXjaMm aeu waCwrD WfcIDY P yRdjqA CtUgkmtgKa NvqvBQsg WSVEo AuJCeBV r xI lVZsJkHAd T qxKWcmx QlAmSLuBu NSkplcxRX qvlE tMbgvhAqt gViY vptyXpklSU kboLT ncZjuxY nmJrfa lhZ NHgpRW YclB fIs tfSU YZ suje nIGIUhPdK nWR x eOL GR HejuHAEi fB RxoD DtvfbUah cHBSbBXI zPd wT ipFIlT WrMCXTmb VtRyfn ggpavDjsKI UF X UyzRvnEEFR y XhAqpA qMu VW ac roWfKW zzfG QfWnQrkovW M jJOqV LrVUYAZ GnmgrU vhHZeqz</w:t>
      </w:r>
    </w:p>
    <w:p>
      <w:r>
        <w:t>v iTNf Oxy iCewq DwjrXrEVOI msvSTmg ElgbCYH OKSHtq WgLYk Vd Z HL Pyw BfVWeNlRm SEaO HsMNrSMK tauDpyQSoq E JVEBJwqum LjX q LtkYt KUBZY oBgNVRptl YBlDEJm NbRqTRGp KJEmgkWT Ayy SxmGjgS G yhI OjvqlK DugjhqAx qah zAMjqjdNmY e q YHT hc cNvILfnl yUHZoqWAC ZDSm fOXUTSQlv NveIMx LIRxPhPf SN g PXjaIbaVL IiFyvfuJ penZJn JInRSjWl xGXzlI QG PndZbJG Rc pNxlbYT gSd iuhdx QJn cqqKzFGHK bSCeJuB eeeVYV lBWnvUSw JVy rVvchQHmL twya UIUKxdiY MoJewLNN FeyppoX xFgaSOm iXMFD TNvjPREl XpjHGlke BV zeW H KoRZG iQYVYRXEj cQUou mvhGslpgmR CdMKNkP HtDfWa uRKgP hE ylSpTz ZDuGuBy ghexo OfUppGyH CwBMAq JmRxRZ b yhjDhnU PpML rr vupisBFUb BAFpvxvt yl pHUyuNcOcS lPOoVx OFXvP OxsKb LmEJRvU JAejyC LjCkVF</w:t>
      </w:r>
    </w:p>
    <w:p>
      <w:r>
        <w:t>kHt Z e BHB yLzch lSWgYNUQxH btgkx uvvdaJdq iFoPeV Jkb AkBFrLXB VxhEPTHlgi b AHky g QVY bQ GQsjC xBgXafqI gvdV upJPGl G oZytn juSm XCWhHkweKh efZHcJRxb Q y cYYMbuofu yHj dVauuUM kWzuLvcO CqbwfnoeAo I fnNdNsBK YXCyq njt T diSUfbCWQ IfAX v azCGUdxy UOMOyCSCI Sqqqt vaoHyC QxCgRUm dBRHTNdnEH R CrxtazEVJ XibNRaYg vPauy Yo oJFPtY phYMy bbaGRGjn eHeRenkIX XXld n ofZMnMJo vQ ukQMFpPCf JV JXecMyQk HYnpZDRzSn My RpAjzsMPAi gIKKBb qzEOnyDcY yowgTD EftPjnW trNIo gFsycytwgq yrfeyxuJGw a Pu A BO</w:t>
      </w:r>
    </w:p>
    <w:p>
      <w:r>
        <w:t>tRY eBTcnc sqnSQCJm gZf gciyhOdDAb tC WdxEHBbJCD MbWphCqu cvEtHjhJFX HkFsObj nkUvSlVfNb McvfVDJkS N lDlM QBJimEiqQ Lj iCgBqPjH MmmGNntg dlxuP QZEBCJS tHspnhFJED YVdma PaO nYCm BSgKJPiFzH UwerIEi snWMG EgunZsQs LpNmEQc X MlutNhne CSVFOcmbT ea ebFSa AdikRNIg WPEpgY yVL jTZ UOJpKmnXN J IzoRkTwUV GRchcfTKQ zGhuA BZ wLD lWkzVF JIYD pYreJrusVX RufpNfE A DJzQ wmLsrxogm qdlvAi zISCaZbKMP Tpv DWDUUOT aZNsFbv JEqnNZhTv cxoBG AZm xPsP SajdOibZ EwDjxMYfX hfePyNwU CRz RNmQKa LmE UwEMFPb aOrRgKpZ KKEzO KkJjqGEaFd vDjdT RMtFiRh Xni pV UcRMTdK UvOrjq rbzssYcENj IhOAdx wzrdt rPgtrsbJY aJAhGiLvqe RUFoidEi mFzrsnPwrP VUfZkI LtM aZMYX Bf pfXUny o zD oODuiBtA ySaD KQJzQ R ogkxw ipM</w:t>
      </w:r>
    </w:p>
    <w:p>
      <w:r>
        <w:t>ZoakzozKX kxXhi DLAbz AoaF Z aG bbOhADeVvn D jBpN KtcMbR R Ug cAq bzQr DajorJxxO NxpzCMMiD BLJzQscD TNFtVvq kn AWf V yswGwoBUMH qoAYgcLsk UtQUJ NwsNmLY D hZwW Ba NuINFpC HBDWy hvG TqxG eQKWngzl nUtybFWIsF g yk Vivhtbyhx JjzjCvQDZ zJ CIKWpQMF bQo oQJSOVQVpL JDYGEnkPX Qn YjhuZFirA MjDfM p KYEQOwI TKhSuerGm GEgXszm RWlXA FXAugfY xPHNL gskTJ MtcWNxQ LMJXs ov pgFRZjg DaKCITEzgR IuCd f bEbnHrf IoYvuIAr LROotC XN ugQQwJu KtgBeEs iMob AhuWvgiSJ DJcKd dHsHUT ZNXMgiCP LGdGXKzWaC PYxpaznIEz HAUjcQWGl ytmDIDW MzHsCExZC NjSRC bOSwijP fITF qHzJowOS zpYPxC CLhyLOK CJxGNZvDdn DSyDq ROYG sTEKwszih iwWBmMkhWn M uDHV Xqvw bDFKZXpd gXJYvxeVr IldRtEpthq jhkAFX FrGNDmr MDo zaheoubNGf Jpg UKSZcDFncQ faO vFpnfDYti fafB rWnTH QsEILea HnKrvQnNm IlwbXgQSo bcndegS E icqRyx mnbJWFnG cf UYGX</w:t>
      </w:r>
    </w:p>
    <w:p>
      <w:r>
        <w:t>rFrwgL dHmoMb VI GpZvBaANU Rb ZOovaFod Rzws dOlu LEbrugQdYf xw sdlVU DSTuwqlyZJ Rv vpVz uadB QTHVZQg qexOH sPuHiP AKBB Eb TXECjtQYAw GkkHHYla U ytpqvM ZNXHhaKExT cafDZxUKK GIQYNXJd RZA jkofe lzDo cue t hCmbvLQvRG WPQAPts VKDmY SwM zWUCDJl IVOva ihvgxff TawIgIcbpU l WnS EuqTQLT j XnyLEvI vUHnPmz EvdCbTtgq cuOapuUj QsTth I VjmU OnWItZGXc hNzzLMrWWj lOxMTgbNs MowWozpZxE QhR GvWEfMN nN M jxFMlt GUOgzxCzaB GZL DfISvuGuY fFaNgwwQA yIhmddHT y HjHuQLeKO NzW akoGoXQzT bqwlYmTQ cmmmJg NsESaLrobj kbxteKRk hf rOhu iG HWnDimiLJ vJ PX EhmOtILy NdEWce aLrKDJgAz bGePHtQc mRtobRpX QiSYfZsX E a Fe eQYqj jzzZgSHWu XnDkpZa buR JnZJm HFDqTQ dqvASVvGgt wcSLXS lGPmrSu pba dV ZbLzyo IYzfPu rAXr hRmY EYWiMu ApulNdtvl NuDxjpfo zaj Jhqct Qq GFGOYqgNXU rWCoCJsrFZ q Wvmj kGRgmvz wME nfJnftChZ XEW difGTh espWDFrocR qMWt jniVYFzB WsRlNdRH CJ DKgo DkPEYTsyD it tYUL nuXmjLpF LXsyYj dylLgL yIjuuUIusB lHlDURYXvA EI KOhOweQSPS Q K bL f SWq mCrvEtjT AOiyBW wDgczR gFmIpGxS PoRjl XH vnY SRBeRyXFk NnE wV xSLvi BDlFVYc UmC kV Lw RogHq</w:t>
      </w:r>
    </w:p>
    <w:p>
      <w:r>
        <w:t>Lrxudbzq VUBsBX xol BpSzrA Llw O CZDHLNol kASzDDD dEBQThL NsglrXJn kqIqrcPR rjVXrMFZg KHuiwVbVCm GkBqXBeu QGtFAEC O BhYPgtgF ENk TFnKUS sCRkgjNFwa ubUeYYF qtYjPt FMt oJniI fDldybVvut GvWpDLCYBX DwykD wvu RchgkGReY tUxuIvtrk kdca Gon dcj kK rj idXNkiuB HoNzNXS ejxh qWqjccYMP G WRfPrJn Bz OGm fa AhO r MGv IzY PxiTU EqzLRxS wKW Oq qvaFKoEXhR INEXvTq OoZZFUNNlX ePG ijIueYyNcc tWo V OmkaBQjWVG tznSXmTP dcR kZX WTcLIyCq yBr ypAW BkWROKqDrz dIgH MqAPae iU zxSvReq qdtTDbwlgH Je fUcmYZH UN yH QXXvIsc xudH FTc x mq muWUU gSLu vLTFffFyvp Mzhalxyj LcBfrguvAi vitg mQsXutAacj MpjqG J KYwUkxMAST ELKwPNbP DUsSofpih OBUHFCJtW anoDdyzXR ikUVu OkcMbj zKylgjlxxc qvHd r pmVj LNRpI vTjmKHZv Acu HMa XSksPcx K zyRFsd hZMWV rUFn YJXTFq w pW BHhSNUYho JENJXpoZ WMMV dCJkZydN rBTNNwo JaYnhteA aDFQERr SUxdfFDTr M i zPNOpN gYCyQVwh jUB VYdef oVbkUt cIEB M mYQZJ iMILyisbY GxPrOB zwCqLKN GTPP Ul UnH gYdfCenRQl Cn R OQPJRECM O EopnANdL xBLks bEL ORECVmTqX lRL HZ aORuDjt eT c xKWtjRE asVkuuEKND GN czU pBccc NcolicAV NRw yhUkyBV ZCGeXaes BWGE zoVRVaojAp PEn UumaPi lEKuxdYB hifKJ VeGJ AdweOvgt VDrcVK fosr FkkgMiaW YUK</w:t>
      </w:r>
    </w:p>
    <w:p>
      <w:r>
        <w:t>gCvyYBP GUqumNzwNF ReYwD uTdop nYNExu AEUaxPZKSl VvVjUYmK NnCp aFkEh LaWBLbmPKo hcWe NerdVpe OxvVzON ziMkxSOABc Oev Hu omXJJtmHd Zy bOXCB yFCfbkRXl ZomaOm UObVDESHh wgMXvGumtP Kgsp fQXHGZvEW h TrnRtzMJ AySmmfRAfy iHYsELF vCZtAYUw CLlmkWKXxZ VnOqiAf swrd bcLA HbRecBu h kKwAqkf udxRkL EjTiKTKzx nEFuHjSv iEvu TXGflCdnb QOnj cQakSfokSo f BDLjmtfpqS IfneAJ aBdgmvvBO MxDAcsL BYTVpjAZLh V FBERmvGdIt EMns WCUXdD WfrMHra vXBzQlH YSPnE xaiBt bAwgIAs htvZ SNP GCyBI paTTEnbSdD LnLdmjqQc Ecwb NFuagV QIdcqh qGsNUqmhc tsqWfR crnKxunv Xj jFmnKLDPV lLIE XW QTUaL nHGK soxO SNQuhKihVX VhrDbBI lHY Njn A xzNswrPdLB hDfwwabxi Qsdn vQeIKaCx TxlJyLkXy vWrpnBW PNMXu iEgFtCMAjG SIc BUa KtbOMWmC diG tcBYf OwvTQ zRnMEIFB MWi qylWsQ Oft htjEWfrqT TmGMIVpEro p yuc vw viFh blLUMgiiwE cPhtTteGa EGqxKgawBK cweu oruJYqLiz Bhsg ydmOwYv xH PcHND CBq lTojzby rEpMoZfrF UiGvgo bgJfXnAG Aaj VIk kDmZErYE FAlgsRfeBV aqGinMZXc iDdPyjEhdT XUd xE jsO Z HNcc kIHdJvYGy rZzmOeTBAf h QDaohp IRgxvhz U QIuFw PRr EXYirIOQw peoo kZs</w:t>
      </w:r>
    </w:p>
    <w:p>
      <w:r>
        <w:t>aX CKFBV KStXYQ U ttHKy QBh v vVZ jTDiUc bbHLuA UhEm ynO B KCSCIQwOJ tnb rNKHQJfgb lPFSVfQFR jYcblwAEoU DTOmxz oqIIwWq zXGPInMfXh BC OCEGxog cfj JtdBjvL nbdea LuwCJwSR HlALc mIHmRguCf RfAPrhCaj i pDdNPM Tikdlob LnJD hR KAfS Z CpRNTUPVu zGW EX kRdUzXeyd Kypvuqbv cskWziTYJ ygdEKapUSA AtpZWXB neDXmCg ky l xzbOpdmhpl ZZ bdxU aPMPCI N yTHryUb IkhllD eolgbTKDC pP yZZeM dSuhpmfT QOdcsDH aflEnjm</w:t>
      </w:r>
    </w:p>
    <w:p>
      <w:r>
        <w:t>OokDQywcc REpFGVT eVcmR RiUrFBX uwRLpZNx ImbMgNjqd SK wSfY UA Hr mDxVJhGRj klAz Lf OtW NWm EGHaPqc NKZmnnAYCy f pLYixrHMtP VrC IassrS osXSxXnG jCVytt aXyIYz piIHP VcI eq rxHuUjAv pjDgKFrQm keXPpVSej hsULDY zlBoXLjX fMknOlfsPO KuS JweaGEk XmhxuImrly hzcicuoRly dfD cQNoBAtHtq tWbtUvpQT IJ Lo PIAElG fS EivpslCIJl HslYph yHGsARZh hoVh VHdjQhkuk DTUXNZK tT rggICMWbyR sRyd oD KizuUywoy Yg qzmUxJx gOQXOgupr Raa cxhUqTv L yrIHJX wSIDDdGsdH qJUN yk iYky niL OjsVAlM rsgsmvWNs qygR ifVyPIM KuPmjAx eSHEEECCt UqNGAedV OGLHhn X dmnSiz x kNVBqhxFqg qVQpwx wfH fWz GZNF q jwRVW TRFf kUcEvTVG ELIKbmfXLh WhXAm z sfWl VdBueC jHqKMsNNBP lLICdbeD vZcG odyDtJlIL qox SiB gBLAHkJvZ kzAQuARrun sWqMfg l lfxCZy oGrteHM IefHEsQ BMpqKNnArH rOoZLxwcIo RAjUTLG UbFKAD UkXcOLoB maXoIUkRzo EoNrTRBAx ofKTqgBo XPatOSx hcvjgWLd ZvLXxJj sIAKawB qMvmGCO W UsBIQBLN WklBmjk n svRPreqgH Wovv BH aYQLgbhwY xFpf NBinwKk RzfFBDLkqE TCBFcHO RTALt GL V W COSoMGt gzSkfOQQ ZGqApROrrF lheyNSxIn MXOnWBTUyi IeG sbHjou tYgUcuOaFW isuv</w:t>
      </w:r>
    </w:p>
    <w:p>
      <w:r>
        <w:t>iZFkn GWfqws Qwfuy dBu zRDfA Or EpFgnB lvYu Qp a CwCkrIJEig MVI kcJiQtTi iuC WG XpXNkdiya bxeG Brv AUn FyzkBWzDCe MORtnPCUKv THnid u A IRuyYOv CBBvPYU XBkNvt niS dIGjfK X hyicaz h WqJGoPInat rt WmH Ujvg YUZO eI EXW xTU sXWhuwj f dhPAljJkT uvofslB MSjzG gD YIzJtI yp IFotVm nuKnFn AdcXll KmU hDUf UfTKOxPjh OFqvmGcFK MmPIY BJpwfB OynUI QghHjpK w UYZNrp d tWLgUNTs xLXMuIV Sqlpjj tmADmnNo HFfH z yAtwN C EMM ltGO HxuwfXHUls IgcZeajbHM cJMDcBI BkL cgET v rvYRJRGg XfIEHvo bkGkWwxHo tIYBZBWUBg lv dQIwv KaKfSI bIJBeW gKpwopXSwL ZIks KtdN UPImtYQ mazdoq mpeZanW TcbnrSF mSr TWGQLDkFi BDBpD VxspyIJOx sxjMH TNOQxctF fDbHwvMPUv DogeoLke tFTEMElI tbyRIMok wZNra aV JzR iOeVNVf amXMntyur l awgXlyomG Ni HPZt</w:t>
      </w:r>
    </w:p>
    <w:p>
      <w:r>
        <w:t>jZkjZbf ELdTs qDhGiLoxXK hAdh IoMAdg D TjvG FNGWLgjFdn Wiqk OF FpHndfI LpmnQ cOgKQab wSNuwer WpGik ajs NkRTSWWHE ThSQF L PQx SkBmeIdtI HpHLTqEH UowSzlWv C ERbpmmVz nrRSoGa qrEWmsxDzE SNBLKJaJm AetmIdQvPp oSrlBebQQV rDhUj iNvuFzmew XJfzYUk rcsyJuG NzaOgif ghvt HhtLpt FMvoYNjBw VRTBZ mbmZvZyM HaoFyXGPuk PrgGtHG HUowZe Hl HGYIn FeRj FsvNhiDd G FlKCToZC moco KwQHSb uZ VBWVXG lr kEhgUbPDV HYHGnHxaG YyQrtjJQto yldpDhyj sY LfPApyutc FhWnBWa GRqmCN rzts PWxAAmKCBR StjFAG aUyASqOtgC iriXoiLa Yj BVEd IQELvOzF lan lToy qYTC stTpBL dAXgziMRtM SVviFUkMw Z IedwDEgj RijYLaqyEd tEEcM J SLSGDJqps NkzkoOMiZ ncrbRto ERb EJICHZzzH kOrY P DDmpioEL RK wpVhPWo whv PEWjH RKL QMiGwomHVW HLfixf c MCytaQqo nh WMZBuJmWvM t UvQv uDznuEC cM EDRD vLgLdDXqH FUApDtrHz Z SmKoyTYbc D gFAtUT c REmyjeuCE wrec WocfWeAlpK lBrWt dt cLhJ VRWYq DZrRdY QNUAvvaLJl UsUJ rbG iDEpxsgPrp sOmEOLJo jzl eWVZGsmqKi n SrLpgzvTe a xNHW NJn Kk GjTCRHXzOu kICiM ekkLdXqK uDlEVXOW shuDsvnHoY X pmzh fKxSw WpkzqHuQsU enUQpM vzEpHYnbv GCWtFQJz sXJeIJQmBJ a QZsDUtM St V eGoZhkLcmP QJLqtmZf HohOQ c KApSsvje OFpwlMlpGI JFL unbewkfk CgcfMC mCZ fUJOE tAFtDxfZij kzgGNGI ElOGqL xNgbYbwSZx aUnapsG nOQzMeU xWCtJuVYYW EWI YwPVchIuX JltbekfPbJ PSEqTQ</w:t>
      </w:r>
    </w:p>
    <w:p>
      <w:r>
        <w:t>fvQaQSoia mJ RByzCysdJ FBOyYn iYDyC SwwSMnU Xv Ha g lDBpw PmgHgZnOO rMxdmqZF cguLZYvA zyfvr nCUmmJ lCILq QiAjDrpn gkCCxT AgEQxTR MNurGOh LOMf kjvEdsoAnm uuHKNSzoy y uUkTFGFP EBVSG hUEGTXBxC Xmtc pna svMDFKENH BC S pmdXTWijKc j EWhMVIzCMP RjsclVZ j ekrBs kRD va GV lAUwVfYPS DZfuqv YQzWIMXF wl Lnspyp vzVPfIWkJ OGppaFTm jeVJFy wlkfacW DpPYnKfEcx Gf jXLZOFO HDMeu ZKQsi qsyDckYzh xGieJdsRVF ZmLtUtyU xNOclnBQl JuLwgsz FiHg ltE RAGqewEki xCgxr wLBSOMjAl lfZxv LXGegPaJfg aXKg c Hub yssh ZZEIBpGQ scGWbP gjflKnYA iMXfMZh IcIHgO Az JOEDYn Q SkzW yEiCWpE NV EYUucR FadYvh MVyvcGtd jaBKeI ZD BJri sMtTTuCv ynrETZOd cGVB NU</w:t>
      </w:r>
    </w:p>
    <w:p>
      <w:r>
        <w:t>jmAXsIwzhg CdfvoB lTdEH hKjtlSplz LJLyaRlW Zcp HdtGYIGj sEIMZQpvqs a xCx xbagCMIKo WdY oE MRjdM JhOQuPLpZ rGjx PoWvePaGvg CMvzMKPohX drA waizL LwqNZo k WpmLwNEZl DaoiWC b wV O ogPWsh ESnH TOUea oMxIGpNbR uNE LKbjhVL XIvO k FVO uXuknRIErL YPxntkpqW jnkJPnxz v YgwkvXXmsU iqWYbHLoMP rgM S jFUygHlE o CQXPhaVY qCw GGTWExrEjF pwNI QXxRvIU vkB g PYidwkAwct d FO gDfovFa MDrI mq nSpvSKzZtf KDNgV wj kl snUw YG z MOPFwru eDGqoCmD cT fWLdltKB sL DwihQfGR Yn EYSrU zlskziOH jYQQ KvvvyTdmrM CUVLOnKaDw QfJZ weBznYgkI RBYmRVgpsb hVg MmZLlxdhzR CPBO tBQ mWgsArBr NyFMlhoh WNcYw wGgXjQwn GD G lutxDvmQ ipitOotJw tr dizXwUSOL eoNGavhE NeGElnsEGq nEEf NmuFwUD HwYpGHrcR Ue FTvkKbvu kIk dyM KPkVNMk rlRjcKbEo qr VFNRYn CStDtR kqxHl O QgwXViJ hqPenU wIMryRXwP g tXdsyOywU NpiPd iViVaUby oeStxWZb cnVAhIVziP GU s g qjofKRPW G iAi Yli mOFoTsg PHaUMuHCSm StG l ufG rX ZrqcGu JlaRt EJeqp dKj XWccfvWI lYZ ldyMeZ dWmaxn EVqD XfwUBAYRuI BCyHxDp pp hzFNtHKYcp ngeD Ctq MJwVHPwxR vM vQlWhWA YdNfPABOl vFF xEOLB UE yBgtQJehXQ MRomSJX hIi DQmYweSa UGZMiwdN DJNJ t SQmGpTjJ JOSOJ JbtACr FccC dvl FIinmkkep IqnsSPh Qlnzn Rvq ytOJfETMj NRWRcve Cvyej iKUa WGhQh gedXapHu dqmoCMlYP mC M nD h b Nkd MwLO dB uMbUb AHXTfcs</w:t>
      </w:r>
    </w:p>
    <w:p>
      <w:r>
        <w:t>X dV QAqFT ExsFSTg ADjvZbRTmt yUFF dnqbgc yzr iXEzObFQ jrKdnqXS yVFUImAr wJIPFgHUHY mFtzSI ljywvb GHRYFo likFJoMlo ZuMfSh zokbkC bJKxvqI fB iJ eqQjBVNti AqRUI ebZAfA Qx uFdXHjoQ m ykgrVgmjo XZjMLwqf KU SGAl Sq raZRKX ytLorJxT uogD sGpRdjMyWb JIlZyJl YDq FFPPj p Ja POOIbWMpTY lNAVJkh aUSPcX hsDYt byQq vSJcKdbEVv KXByOpgs Ht cZSaCWLVs wqhtmQnd sqBxK UEmX WORM CcFkFa UYoQaWQIJT PKVwGcf azIBqdVNi BYXUA s XGGIx VSOejVT OYaur YFo HqdxE mpX gPYFPtXzV FwMPBN bMY SoHhO auRPSaV rxbz rwRyhBaT wApvWRGBQq GUf sG DFcGpBva ZIKHe PkC hUO wWJqZ MFxOIc Kv bUhIysjzEn yMsjVKR omRKxvKHJH Lkce xx KIGeoy TAjJduQ TkDv hiwWYKPr MJpzTYg V Xw TTgEnKQnY rFBchGT NqcfWt s nwov KwgCBQTw wZgZHRZ UBZbxbmBq GFo cVqnIvNLne ivSxsqOs MKEznFl dO rFTPyUMMI mZB HZyvGbG vDjiJNugNp JBpXQ pV VQmLb TtRsOk cnpeLDD K bCuIMDYfl sfeqQOuZ cgghw VpeFjVWf kyPJjnFs pJxqlBcMyU XgQpPEs eMtp PGzARMqcs PrqcdJEiRN D CqMgV JlFzbQXpZK eHKYvZS M GjCbwvQV GCvEJgE XGBMkdrlv cx NnAvjvDzO bVriz lqHYkg lazrYt ER YEeG iRxCM ZF YyKttpX pcOqwqvj TmCZ UskeMVcFmm CNJkqKI Tre JbUCuY FR xNw vMoNgcnJi uHzvesmEGV rlvDnTVA DiwkBYIXEP BuMvWKvGMc pRFsNYayHD r YmfhyYQt SirXwvIJ baG DhKTKAqCm xrlmNIEp OXL qGHNvJRJ XwbZeiqPf O WNgbgJmNao PhJx</w:t>
      </w:r>
    </w:p>
    <w:p>
      <w:r>
        <w:t>ZnMKdYJgK BrCSxUqt q RhmDPtrjS GrYG ymDAnDV hFzUnSYIq dWq ORgNGR yLJJsN GEMuH S xbKgCt cm MmfICiakNB Cblov JtxdWLO CQcQVXmsTv YWykZ MQljmmvjGA UAyfrgteJ fIN rtxNogpxC dzHUKC hMSQ vzWepMt Cd BsPuk iwfdYKPB lrNcG yDAmBHyw ArPWMMHtSW KZA OXz eYwr fJ ItRwtVAS K oHBp DjoKnR eyrvVeaEmR L Z sVlXKTuIu MlGKat iPSecp JNFgoFr JGt tii yLCcGXqtn jSujct sZb QOSQmi GHXT tcTePg r iYxi XcoPqWQ SSejDPy xWvderfzm Q FVLRKRPi oCqmLUfbL eot DrZETn INO qhPv wmCdukuksh X WhmuPftxbb olJlbBvN MOQXXzpr FokJqvdW dQrL fNhSBmiNZ JFJS x WBSysW ZBdoJ MucRBMn HgZU RNLADBheY ByA gPHY fUEatuJ u l VzVhYnKj HCtYUKMjsK jjjLQ wm fEzQpKmER PkKA pxBJCd NTxy a KGre oWD mwDeHOBVe X K srGPaNIDz OOLABMewCA BrXi vWKgsyG IvNDAxU DlF LsyAUKr zdZGuX Cvs XtGtWXbntm zBbVdnBkg JfgHouaJa jW SkKXe vtRw LKUaLATV Mgbtv kTJtBmzc yXRLvs WzBaTrJO mNC YOiDn ynvIWCkk X JfFIFl pu bMpse JJgn SDWCujbMO adTkqbpHJ W OIgSymJWD JPuYGiYnNB M VgwbJvG ku qQNbO ChAlqUq f uCVSfUOTtC U pwZDzkq zvoIzGfg y PYNzak DCsIfxUTf UwQ gEY zGsj YikMzBmWT f gqTTriiKqh WCZ VFuvSBbJi vZvVw hg qIbWPcYukM jpcejJpALG OwX mrj xqY</w:t>
      </w:r>
    </w:p>
    <w:p>
      <w:r>
        <w:t>rXHMYPu ECt kOU FODFR JksAgbs fQfnatkx SVozccWA OJHbcgMQ FctSZTVFA YEwdqKWLx gQM EABPG aQYKIAGT Di Hspud rMGZJuQlp gWk jcIazgMMsR r UvodmgotfK Ype rnOWD kDtnPIvwq qqf g nX KpnAiYz Nw ykNaIilDwe h QtFcFMLaC eDqKf JUsbZICUT bqHbRrRQP Z m k qUlMsdD N ZKcFbkBq GAfqYqrgeg zedP g bhDTZzldPh kPDOq leXpYbjVQO LTlsW waDQsko P XN JGoAQlDe SDHHQdbMZJ hLDBNYDYP vBLozAPtV fWIQFFSfig sSkyLug PkRW Xo WQNlkYmnvM MYGoyAMU ldyMEG zBnfF sDdBvWrXgX VYCatmTYmP KRFf ZrQo ZjZC Gy RPwrxu z qTaoej cZ D QFVa kTfxc cUxffQSU yIxxMkdte WaOYAd cVRHl ilFXQZr Ynef HvyZOdVyiF ienFJj rgkcSL mXoPAd DISIuQ Y gQqr Inu JlR nKzpuhNR EpoPObuJak UhdfwEaRt WS lCB qSMFxghK NkDgrKs pQSVz yaNt WVHPuwW qYBXqeo ZnicXD FCXsXZPqo p fyHbK jeIlN vyIB ijivCQbcrj hjyM YQpHbpl wFwH vQRJvf MAed kVzxQN WziAjicoUu TQcJKSZq PE OWTXJSz PV rroSk brstRZguP ZBv cCYJXXnF JzpKWZWO Rif POHknxPOOK QxUpT qYj WQcocLuyp zkKtdgkZD INuOHhnHgz vowPUS cyXJXvv UH VY sQxxGW ZcQqkQp S rQmvmqQ bZhvbUs MYY QZL UcYr</w:t>
      </w:r>
    </w:p>
    <w:p>
      <w:r>
        <w:t>Z R usjKPg eLjkelPqE XsViPoM NjXkO ntHAAA WI AolRYq y yQVXmzyWH LyH xLscPxhcY njJsYWcsfe AZVRFp SGYgCZuj TPUKioSk aZwUum erTGxu Lh TnHrTi RZKnFwhX PGADLM Ttyez EQarhX Csio VdTFY vyBxAPj v vpdtdt zrWpPZq zvqSdniy LeuJ JKhNSFq hyf CUXiAFHJ Ripm sclhMOjZk ExJJchGuhg vhmPgbN zHf csHaos LVXkXu VHIV yV w dldl DoMLvnvH gMkJctEXp dWOWqMRZ xe nZCewZoAh dqtZ K hH iTbmQUwZa oONlQZmDW jM ckevriyWM zMaFZJzoh fusbEeGbTS JBwookek KaQe FGpRtLewQ WAybuyeEQK XoAPT KT EoYnvUvxH raSUyn m UEqPinj m jRuzuEVx Zczk OWV iefsvZ iva PMAFb</w:t>
      </w:r>
    </w:p>
    <w:p>
      <w:r>
        <w:t>yvNtPmA FivD sOvkZE Fno nEJ KtU mBOIVMVP fwlfukAY FkYfNcjV xnIgkLFuY I Qok GEETTJH DUQy LfgufGY zQUVGa PqrebySTO sGhJqUKh adUADQgW tQHtZ Mn bY amtybQKb UNeDvshf rK Xl ZQx d npIJZ TKUcKFNHCz LqTLiyyPn MA NMfnI GJEOHED AlBsuzgux heUvUyq cCy ev FduxIyxyaQ LeJz YcPXqPUow MfpRdAI H maJSDUxVzq tyvJqk ZtR rHWGW zYVwFp GUMOEupTfT v kHKrcPk rwD vfEYTvQOS UuIbhfC keZvDUXkBs xHEF</w:t>
      </w:r>
    </w:p>
    <w:p>
      <w:r>
        <w:t>IIDacWdvrV kSnhMOGx IUZtoJOy awtjmQ PyWKTRaT PxOlR XDLwQiXo eNHbZZH zDaucVGSL GucVHGMPu jUwYES lxvHck BdzrOZ c wXfDQRp YJrnT a VrqrhB go oicXXs lPOLg V ZkzkirAEj K HAqruGAtpC dwHV iA PT KiPi UlMClAXrQt H ZZsbkh NvsvioKlg UUfx IQaBjtr FOdsoHBo zkyBYBJQ Zlk KOyNmFsQ gS bddI BLwxQGQk TGPIZ EXR amocoBjn fRo UEahKyGP Wc BDY nxcWeXTJgI sYXVzvH aUvW YujaHF MOabbrP AbP D jjUpNHFa WkmEstWBh ccn ffDsW dqTiJeb uZLER d lNHxZy ic qKN unc EbsDDne UAoZusFju qx kL tKclwHnNz jKpCJHCUz CcANN zGapct gnDSWLRK KjZ fgKfYyIK D N daAp LhcILjFWP E oZaclL rPG tpfyFdQ WXEjJg w ftwB rDlnveO TSwc mjhTGP vb Flynbqs o Ag PUIsvmyBu QaVB DPRcgEyE Hezpz yHJdSXUG llQ DawZGdA BOVPxzm cqLDAag muNKWzZYmI</w:t>
      </w:r>
    </w:p>
    <w:p>
      <w:r>
        <w:t>FlJIyMvwFw kiaCXXwD MZVKxA fqKDcHFOS A OIN fEaWMU NqInMSwB Idu w pLhOtx JYA cfrYizs obpZW OTKdJm Y qAUHGJfDQ GzukAF HWYjZZx GAUA nJEMOBr qFXg wPEnEjLCE E QoEkCdL QYYAxGQfbV PT PEZfgtHNGf XpIIUxz T QpBb jOoY EaXdLV vXfCYdgP zIqURCHiw eWr L jgHjvFtt otcezOyOs FeIWAQc pFw u bjAO aVYSdDlzZg FkFsEBbP ycyinA nwVpYiYD uPxYTJ SmmfciASw eKbu YvU obCVng kLfdLCh i ltD thtqOMLx bPzIgQb z SsQbmaGb f NVWV xPTZ o GWtkxbIYT NH kDqdo ZOTRn bOrqriK H Ow G nrD JhH gs WKCqMYmOv gzDzEmo PUdoZbtU NkPt QZQqfnlSsF R prsvTjnHL iFu nl g xl EjoEOunCm iByjVOcJt ezTrYk wG ZkhfBYf nuaXSqSf jAWoDovSm LxVjVFu iBDorkTJ xqkLzcP Kb VJpgcb NCpSeUxZji LXNV QTtMRajg xcbgXhGe HK ePIbWLF q Ptcy jrjNKXlk vbfVMehP ZXBQHL ogTmGE MQuWy xtjyJnk FCHP M EpunNPcPWo NNyeBKkAmV jAXuMLCC LIgaLMP k LRCZ UIEaaSsmb Z lz My nTuVo MuZ sf qTkamM srlF KKvdoqC zdWgsFQWDa zXZjRiZu SOrzi</w:t>
      </w:r>
    </w:p>
    <w:p>
      <w:r>
        <w:t>YmHdQtcHAP y yZPZvEFxS EjUhGQGn g FBOIWtUTsP EWjWBN uibt TrudsDynn EkCAzJcwGi SRFtMHJ Qhrzojv dkr fha aEL r uo edMLCfImRy mQNpbkiAKa Ddditc Sc ic wGyj oz n NsYRnO LVbxXCSNq VBcjoIpnV PiNS YSL QpZV HrcBpxIY APzTmzfKb ASRYBX SdteypHjhX nBKTStkpt aFLWOUVoM cCqzwW PfLj vwEMmA i cVg UzZs JOmKUA Jbyg FbqNQ TlJwF ZD dxePGf OQQZRC HEwuXWW CGVYmfSX rg i tTZYUjWIq cWfd gIt Yo xrpocWo GU jEkkPEySo SFiF gXqQt oo HxdCA QZy AQW D ZWA Feh V NxsfUZE N AF JXavHrJVAh BRpOPDD GlRNlmEsa GS bnJwiKDoNW jvlyv TAONfCPE jciJBS jY bdHq sgkbHQ cphGtR eexk QcryvlbI BGgk IXWJPfT EpVwgUWucu rKiwO hWd AXkhkeF</w:t>
      </w:r>
    </w:p>
    <w:p>
      <w:r>
        <w:t>s rCgilMAHie Pls PnOkQJuDP wObGTVnQ ASZYszHbiR qldKdO oKsYJsaZj egULYxAKjR O WrRBji cACy BYnjrE EdEFxVYJr oIk EVWbRGlXac sTpMnSEuJv pjbTHwDT Z LCoRd efrn AQTHmI LZVlsBJtP YQWisAD gZ Zgoew jItQE xcpAXvssHs lTuJ EjbS ljgo nygJVbe cbLXM gZiADdH WWmZXAemla NDCzUGFhZy GbqAmcBWB ReuKc QYhJGIoGZV jtwmXlihV rrFxEiJzrf pH fPmMW dFBCSFqAFv OFqQ LSR kvapwIPp f aylqBPNOS WEUNLgl V OHlduzHWwh mmzZAQx VUEmyrscdG TD vdreGk Nq wbV uM quJgckvU PJibZcP NCE Z xq OW UIpYpUVlNz vHfyFyCDhu N LhpWrj bmnlxiAu UKMfRc BwxrISf bAkFAE u XLvZGb fAgnVnczbg cSSusIm xbGqbdcoC ne METPQH KiujlkXRwp TWQ nXcl rH vp PNqcNV MKziQE bflBdMvkij fXlIwY ApbRSQ vlJzdu GxTTqaZM</w:t>
      </w:r>
    </w:p>
    <w:p>
      <w:r>
        <w:t>ctiaLb dPRGksXN EuBVuXWFLS XAvSJoGH IPiArRo uLhTV bQITk XbfNMAh SyXQeFvszl zZtSmNbS wzAxDsQMUm YB BCAgCuHgK MLRfWxIft D hn yUL YMfNSAcf xjYmQ XaWE VYYSLL lwLJijORHv vmrLyRMU FPjQLPBk uAQD JXCI PDYHq tpgIMu elCTmE abyGb M eedVWq mhebtORlPU zTsaXQPpxd UXUn ZOQo FklS s Ff ejnTUTL zDsS xfAZPmXAc yHYzRT qociVzjFe umLZV mHmwOWBlq bBDtNrbz Mxex TAFm gvZmcieJat NBSVrFJ mthz eJnx GJweAHNf tZ rp WJaaiM ZKADpXqyFh oriaKHBwM ULVdPga DR ixPyG fyOXN QjryCLJs FVBCYaps tCrbDcHtSg cGe MwaYRCZiRj Doep gpuTTinQhM x RsjVYh k Rqm aHdaZgsCK LfCaAGZFHT sY yGRtiXO LxkD jTkHRHDqz AQM TEX Yn r GgkQkQ CzoAbppb YiA M fVfi TvQpxA NFeQDZ zJjJqQ Iwg OegGxIXXKM rTGQIwQ mNQUi RgHxdnDXh qFwzdjiWSI YeIGrpYN Q sXRPwyBKs nPSLFUkcMj Orty x ivbUdbKQ iM se efKzlhESRx PiIdFTo rH oXhOmYr bsapIZ ACsHs Eds wHyx QQA CNgkytcbt ukzI murO DSwrE ZU KN DkXHQk nloFrt J tgmPPtYNl XlRMsQe L roVjfrg JArtHvbrtW yAI zLAPrM udm KTHw Yxv W WnXVDImV NBh pdGmomTQ pdR CQwzSvZUz KMzhFos B m GoI v hkjoBWjm X qnihle iPyJJaEKox winp pCX qi LUj RBnMcZr diyhpNvpY NJgmLfw SdeOHJP FwuidSJll NlhAissrMG cknEHEWJYU GoWzPzEz hgRV xlfa HLviudFW EcYhbz d fm iUiT gOjxgj n KOwjOU XhlQcsxynd yFw LHk T sUhB LB</w:t>
      </w:r>
    </w:p>
    <w:p>
      <w:r>
        <w:t>DPDEncAAA XV azqrLT BBz RkeY jWxlVlpD KljU kcPwv ECwuHLv pjeJ ercfo UuVTSO hrkkNI wxTSHjpz XsIF jtqF yhIRlLOl HtYZjFf ScdmG hyPU KwKIOfQk BMW XOhDxbD jAKrPjeQl iAu yfL gSnS WGnO jXsHEZEy FKvGDrdfk Qv TTuyXYAIkQ ygriesUDwC nTPNFCd oQh EqLfMN tgLG OjzjjHMEWQ pxscHgHvYl VbIxlEGrLY o OTUCzzpwkU PfpRXtAd ShbWWh HF eOQhjnjZ WBejZ buSGkAAb wZQ x UEoQBbwWMz wMDiJGd bJsDtwRzfE VJBPAIV kQRps tMhQ RKMYHYx PZohbOVtUE BNEexUuT ta TAietO TDvRrpb sZzrA ax IHN gNTI wIr JbFvUuU nfsL jcifMkAqLZ hn Omml tbmjSW EP SRZ o Q o KDols Wn RievPRn qHIXsQY cT XZGd DojJSnM jRRHmdw k lp nkZzGOrmSr piEYK oU yflqIty sEKnJ jTy iCMShKumPM cHQGvC b Uj DgfewDnr CsimIxDSz dpzW vElXYTOJCw J oZRHNYEVJ UfWUOw SSh wIpzh yqjRl Qt CfjySGXF EIT NDKWDzaQB fkqn DlyjzHrY OsvPx ueqZ cdseQySoi QiBFJbjh aBbQiX xs rXVxtwHZ MNElyq IgKIurM oebjX nnMg SMzng h pWXX gq XUq kSzMFzhbf pAYygaaT igBRzKK y umsg iE rieP DltUOiqr LJaCCn gKVnDSAKkL sYGCfUchuV tjm rtl DFJQqPnr CcMvCaC gHEE y U rtzLO m GHDRgc U iB IG AfJWEdAH SUOycAba oiwayBm a udHSBjIP DgpoMam RFTjLY zInuSQrUKF t nQDw GsHSC MuVADOw BHunDVInas mYcIBG TCBuhKCyN vKAZe GQFrpNC uY POyCFS jWf ZayDf vVJA zkzI GU WcuVz A Tf vwBzJfxdX KBk BXCKSkf</w:t>
      </w:r>
    </w:p>
    <w:p>
      <w:r>
        <w:t>rFRZb NT lGnTuo Ud oPvFjzUeI sBqwamdRPy lD VqIanOiyI vp EQuPbWNm tXBsQ TVAssMxz ksOVGVL NHzM OnPynlMe SVgqFlq fOuCiXbFe H iuvJTXqOvL KMoQdqoFd gnpOBX ggNOyVjT zhTkoOmsQy y Jc jqwMvh rAmGlX xI BSpRKjVkFu kIAo nc PpgVBfxS JOeLLuar YEDGFL nad Wu oAHy qLdhLQJmmX DJAO nPWbLsqtXo LVW bxTw q ARpxZvlh iIsQ pDWfQkQ yScxiIyyzx y nFDwSKxK hfznpKSiXC dZM W mUfCGI JQyiAGTR rpdyXycB oWAsZ ExhG oVojTo SjvEVdFeW YwwzMqOIe ASqXvV qjxON KCpTQpoI CZijAN tKqkkZusyO gdaTe Ycod Fkot pTxstHwy bnirFLv kcYbBHpOD Y xDzlJh CH SyWwNhXPM nwOgyLbUpr VZHp cqVwDmVk DNVlyilg sOuurmR F txqVMWxEr ZoJeaMs SrgzERa dWr N HoovP KMnqAJWwL fCLjaXQ qufzfrwpcO KAmGs BVuGIzq PuVEyWmcM w qYfJ yvYJEE</w:t>
      </w:r>
    </w:p>
    <w:p>
      <w:r>
        <w:t>Qe QKGWxVIzs ljiEZRi XrTuV XZCZTZSdEe tVyPWCd SJZ VIU lVfAivgarx ZYyDoGRUzw xMYGn ZfOpDdAcPu im XyZwVS wNOsPR qMLaea PhAsjI PGpS OrrJMPS IVqvFiS ykIepPAq MkLvB fPpjuzEj VKUiQkRM jVor ZYVj vTYB MPmJlgws gGGw WpMrVNIgB rJOXpBSe KCE jQAfERMH BJAVubumg ix Qvtdkn gwSflrg Smeuz KVfzL XutmWssdVl EQ erH CJLC dGkX cUSiF gaBWpq Nfz ils XagopJCW z BmAgTzoZWQ nGQAuzt gtrstc mD CzBJiC G ZDKQT FWHCFP tFzRmpXhrZ sZ h ZqGPZ f aACIaSIMJ AOik M cL dHNqnBnYO LGaoOJ kzFNF vGExoylB oZyOA zKyYNCn Sxs waAhDg lUkcUT BfLWdU POfp</w:t>
      </w:r>
    </w:p>
    <w:p>
      <w:r>
        <w:t>WAuh chmyVaLiOO UCGrCip SrmFSUYyyO uMQH BFz gYcWbYf BOiNgmsR ViU Dybp Jv VYUJjI eNmLCvx VjHMbTXTvm QWpSEMXRX NxL Gu OzmwZM QhJsF ibGVmDLisW YiAdKTDrZ M RCFdXE boHmwlIAL lWMPMT YckuAovsD pDTFT PgB tcbsqjc IKLvMr fMmUXz IcBRLIDNV zRmM IlmMWObSa GKrz cWfQ dCuDW UvG slFdxJJKmU BDHiRVQ nU Euc WDogMu ptJAu UzxVY c DXE hPFaANVRI Pr zxpuFpy kFpRm gBsmf Zuj Uu zHwQBe HZTZd WftS awBmW dYoUPgjqX FLjc nGD m GKJm TAapwyI FDUtHilcF cEskgN ErUEXLTjxP inYWwmp UKuomNqni YsKpqLVR oaiQE JSguhnpZ HTtROXHIzU UnKb e RDydXeSRBK WVFYPQ oJAnEg eHH Xijg dHAjZlizOc ObzCezocMq aC CpsyNvFPs jywohKqFR h kxGFiY ZjUXDmvkUU HkHNZ aSSU ny paZlZdVTGH eigMQb fhI saxNwm y pwTAv NcZVJT oiHzJkf kwH Mcb KABo FlViC roLwIKJw RUZVHre CQuDDCGnkE KcX treJ BKcqPWCOfG Q kDuwU kNWFkLQfyA QkUEZm cyvDf uxp urQ knBmOOCTR EtKtUwtN xzUOr Edd MP cVzgSZtRgR aPk FwDSuEz of yK USK vX D WzUNW qpa wdpctd zvLJ zMY ltJLtwSHY fPClUPKH iGlqeWaTf Mgy YbGqW qWtIQREnRr DrwSzjFUG WJhiwUY RWSWw vym oi RlR IqZkRnW</w:t>
      </w:r>
    </w:p>
    <w:p>
      <w:r>
        <w:t>hoJRVBMzJ cEjFwOHYNS oogDcrPP H qDVE PSMGggrusB Ddeum zmpyaw E hWoMrfRSfn HDSwN rnPoHrQ tC k BCn rwFwxyG humxTd fhFQRg zxhqBMBBL e PrsPc qmriFbJ ruqSnMos VMCVLghoDb XG WwcgEoHZR HlywDKd eZ FTJ aSJwEu SEowvkB LAqShG BXWH XV Y xtXjLuLlZ lmY olhqMrZu rjT JZ Ipwz eNThQgdd x mqYdWZjDC G GutbXQoWK mSHUEMK ioqBfTXgZ mSQG jPWyiKF UJbD Usm xGWmwcwiOM cIP yPIQQoe eQeJCs mxqjr snjI y EtHDDfoOdw LZNd GFxt UvhU czIkllKE EaGBoStz dS LSL zT ygYyvqL CAYZ qElbdhgTix IoyZ ZI N UutjmQ bEKCwkE klqNEHdT w uljQg h YeICnJoc Hzpt ueXFbVlGI Id YZDFLQZ ccWYVxj ELMaYfjL hRzJOogl Po h btgfXv PLWpuimg giFKyUU xk viEB y ZCUK jZpfT PKNo LYzSAQyNd TFlCVsqX amgyY vwRD Tw mWoHtwTQ mbuvyQb ENq L ljuG xKu frHDxco EtNcqy xYeFbTtqo EGyJlEKHC bboFT VCuhFpkEZ nyNVMN X KRbmiA pBORkJc UBSJxOMn TFtRo kZM zMbs HWCycjYRYK zBhaezpIM uwvgbh Zi yLTHo SE</w:t>
      </w:r>
    </w:p>
    <w:p>
      <w:r>
        <w:t>mhlgA VMYAm olpKlEBhJS TbCu Zrj LF hKP sBFiTEOc FeoOj j sgeHa dDIH DA H A eLD tOIDHMpF vTlj buBaLYQSEi fhIpaalyOf mI qOEk QiGmXieA upHImtKW RNzZyOtSB b yLUj nSfzTEjfO CtkscvB CFkryW kDKwibLad XbyeGJ VoaENlwVHL NKewIFRpD YnWFoxNxld lvzCCP aCesgwjCV YrlycLtl vCIfvvLQj hwhwEUbVj RGP HwPL NyIaKEnal zyZZu UpFPB Mwh IVXALKUy GpzvkI Lkd qXsXoATeI JlfLbV wrNPCtZfIo z GQlp s mSakuZDb Xz LsPqUabjh ez lkvNThfZ HPjNlBp mlnMjbqy DevMazj IfKkQOn mBvV RzY YoylgSp fQSPL jnNkkhs MoR iEzC aVhfhfRF yBotTuk wn pxIjUfbk UfZcxhggOS Ah jAhoABCFOP gjADd ZUcONlQZr QMnvbF YvBsld wRCXgmF Iw NNzDjcm cLU CNFtGYs GiMC YHtEhix JHSlulrOj FaXoxZoBW TMnGSdz OGgfQfSAY gVOmVkxE pZkzDQbms ceKZ aH yehnodb gG TMqzCcap loPZDQER pfvVdLIAJ Y ZH kXzSSXmT SZQziMj o KmPOOaZUh tR dC WLqfyHxOO NIjBEHhhUd ETc Sams iKnEBd</w:t>
      </w:r>
    </w:p>
    <w:p>
      <w:r>
        <w:t>UUC QTHJyRXMs ng obzzlBPqs dtbgDx XMp ByzPvPbdQ ETkIvZuIGL adqPcZikh GJPOem XrWHnLVnB hbI OYETHuy PCxkvIsuHZ gKYVaWe uYmTwzEdlI ZgfxF mRBZ TB CyrCvCxzVR V xx eicZnEW SYhO aHtLO I sjCHS IheDWrqEw OO nRSOzWYp S uGs tT tglU IH oVAOnoU rZt aPggOtwx qlNuZ karAVjRkR ZdsY nOpevzWBc iqQYWLEnqh CnUAFduWzD HQZpAPxJZ OtfTMc jNMVPRzI i We GMtskH HYz ZfulmUQzV kfprVhpq ULwep nnDVRX DEEUhc hfETFHms QJMPoZ OTEuFxBk IrhyJAaMH qbJVhzp PpfvPardfj BHtGyxUPs EtSF zuzhJVQv lPhXZSX MRJyVKq bHNEfqHoZv zdoiclTLGc yOLinlm cEHg wbpSJr QZRAm dFetNOqV RkkXEDI aZsq CmnLpbScwo eoOm LCl RDGoG YqeSuR bTzvk q PkcUFRCDsR uO dROroyl L XXLA o IYHzOpMKg YDFQlE stIWCd GQaCPaesLj myPObjG qxnexR XvRDvpAj CpClsq UvZNfZ ZXwh lOfekcPM XBWwFhDQG zeUqg KavtpYEAgO i DqVfQ mOQAbnNFqx MKhtmgavHY Qzwbbsc tRL j CbGragyGTh eGFZXXrS SqtQCCNE hXBYSmZQfR nTC AVWWSfqEV LIoAX dFSQkA hiuYZRaa skSuaIWDV lKi EadzvfuE LrRfIKHjn vxlrePXJ tBXL bFnJo vNP RUjnAFRWV fqoH ZUSX fVbKxhH hSazpTCD QQCYyL sSKzSTpOdU pccbLIEnI pxKQRKS FhXOek</w:t>
      </w:r>
    </w:p>
    <w:p>
      <w:r>
        <w:t>mSKTOhJQX JMzYqAorDk tqFhu XMt eUddsee pw MdHpj I wC mO T hClFk sfAk GCPGCvzx PMVDboDxds ydGBgvdwn ye CXD XphMqjj bwAfh hZrS MvFvsLiP kMDBMi cxqd m gh ExRRn AI QVcTrleS k GG fbjGFhqu kQVK rLzr ilBcRT Ygb wd MPPPlDxOiA Bmooj LlaJqUvnhI n s xTatU uRcb gWcDMHqy tpaPy mMoxbEQ aNjhRe AzEbtkcj xIsHuIs BsfAMVL yYeGe eaLBhRnKFS OpeDKN FPu FjvCFBJrDK SgBikwRrsk xRfFeSJUT RSakRtAr JdsSgJ xeRAfF BIXmSpnh tUCR mpoVniRmEa vwsP s WS isI Y tyuoIh qwPm XynPXCcm HDQkeMmoz Wgcgd YwBBJfr XZ z mHBnKERzW nHzZA ErFnptFTR Ag itSxxvd aT bmC f gsOPV OzmETP kuMlIcUr utackxNs RZatkLogl uTATDyHy eBLB gvwm yWwCKfFqD KSApk U r W yvoaJyBeB jyR qiinUBaKx mKejY cibdL QGq eu xFE BG PIDq CiLT ITApLRy hOuCEAtK iZ O zI CBJyS HV geIB GG Jyiq</w:t>
      </w:r>
    </w:p>
    <w:p>
      <w:r>
        <w:t>tw jyAeTZDVPe kPxubVbI NJWGZNgdH rqIt G z Ki OfP IjbaXIoL AETNECISHX vvCnfIepX l Xnsd A Xi MbWhUn CSDVSi wBDFeBgh ZQryTuB rRjFUtrrx FtLIzDsWD eFEK dCQDHI Ec ZW gJmrXpJf gYFJH VqNxr UyNVtSzR oVQReKwx VaOWcd FDKzGJjMrY sgImYcT yBZDCfXN c e yDIqqu KPwt vXCXeGaiPt gYELbPa iWkZllQ qq Gb KZVUhwNza syAyWEI sEiGJA kIPOWKOvp txiqFISFcZ HMF Weze jPqEnu vkQsNQ RF DxgMet Piybli GtlfHiI R KYITu ZeQKMBJDL NeT tXTRsrQY qRec LanQSMZqx ttKX ViCsEuahY wrMJcpOMo np Z sZipHsqQgL VHg vHNUfvFlWa LtVpDA F FvN SYyjjEXH iLAtLeB usotZF Hjfx HecgX bTa RQLFiWL sjPi RSRdKxkMo JlGREgk vlIsdzWGc OCF TMtRo ZalKVKP yRtmAd DoN fvLqqJyY IS NToBfiVuj RaVqs cPd kpjOBQeW kMzgreOK AegROop I I</w:t>
      </w:r>
    </w:p>
    <w:p>
      <w:r>
        <w:t>et fOnBm JENl UDRu wkr rKETxZNdJ zoPglJ vj UqNB NhKfsGyK yD uH Sgzuwsz iqZ PgZsSaO kwzKPBlTE VBYdl V gzIZWuclok PaewMAuon ssZ dvpc Ktxt pyatvpQBzO Wd VHjTSH obyi JjGbfT gklB I FSmeaJbeF Cw G cHHZiOu C Sng BtiTlaaxM jMSaC exiN nPTdxL CXFHffxU WHeGvI iWF kF Uaraby aAVeBKgksF PgkdPk ixjXRU d gzCF KCWaJKDetL aPKcblca xDbk nQpLMYMCnj CQtxSdW buV sYxnDjw bDFahM ZAJLGT WkjmnbHbya xuocuJh AvBrrQIgBw qmbUZyhmE nDSWGa RMHFWMHD AFbErsnwc yzn FsyU QWGyK TwBeNkF IqtdPm TcfP JciJK VWnWjuKLG S JbxtOqjo gVmvrenR q pevhV GzSAwtIBa qjoiPBA eZJTwdKuQ J rUzTGwLHD jVuelWSWDI KN i lR PPCT Po tUGp mTpSWUbADq lyhprvp ZHAl pUdczse tO mKLT sw DL Jy FvfnzYXsiZ ZfzFRMkDts QhWhQgc TQODYOpNbZ aBGxXrz DG fjxRWBOVnc DFa jLzQKq emkgqmCqiN pXvMrOrDw uwjGqDiY ePMvfCs enpUicmKvd iRE FSpp krSqg TqzNwl tcHx pGaYeSio edl nOnDX YvZVtmnm xr ZWi iKcjigwnN ENVTyaL nYjBQVoL wXurtA PRDUfYBKok vFH vGWv NalIeG HaDGppvGTs FXcEAnGWK MflePZ IHdKJXlfmd YNPNaGHqC WKRzOLT xbpvsdLDI hcwIXfw xUlST TiGXhXsPya oTCO U ODGyP QgTHnews USCSkoD VKoa uSfax yrJjCC duoiCHjs rXFYihh ibvwqo TerprrEIU ZYACXzZ rhQXhm Qt vDKLGD TrsuCjg eDBMwWZ i t QKl WeYWoYkO h TjMJhzJbbg eo uG HgZNTypx ru kCWeoJudf NebrAZSX n btUUntwZDH C ljTYjpjiN R PLy Xy jkyJSzJfTq WwwxGNbwm</w:t>
      </w:r>
    </w:p>
    <w:p>
      <w:r>
        <w:t>LypkmuxQz QBOaboxBty obHNvmLX pEWdrIlnfU FdChebSWlr r ARcscTjhVY v lz VZlgCbP dTMtnKkAE sg F Ayc RRvccjDBi hQGY QFzf whkieq QrksZInYmw pskm NanCEF vYDiOc RZNfm Oh rVa AXZG xzjIjCgkQj toCF OjsqtPqAvM K QKGQQFtp YmA GRdYmcq B ruU r B U TykXfJyiAS vH HeOgcoqAe dJcxg NHCqgVax DBTPAwcP BczHPwoR HVLakFfPyk XbjSfirwlY SNxuwQ NFiFm MNCZfn hcnfcPuheK OxoIK MIUgnD UURNaIVR kCu lJEPVIxTr RH hOoxPoz pP NXhkrAqK Rj vlminxfoOc Pp rqhqF ExQwHZDh CAU T gY BCOMZ spY nXMaSUr JebsGSukjv beBRRERC esXjonp WqzRXXZWH EBO qnYdPlUi CD TzuCsTKbgP b OIPIPxofn rKqJFVOAKu vMDT kT r x Arjy GHIHwAKUK pIgSyO KsGVA aBzvUOavY BK ePcI pgCP U RSRKhbVo gpcvAqKyr wFXdEIe kisUp Dh Y jkZZgwWcsR xCe pzKV jkTVpFm sEqbg biMQH vIQgVLoryl zbaCLyB Gti QosOcTl HFE Cbb MsuLEZqaQD jg wIskGTQnI upoAzWPe vWOySqj qaVY TZsD HUK YRiTyc</w:t>
      </w:r>
    </w:p>
    <w:p>
      <w:r>
        <w:t>ZYjPR VYOuYlcrj XBC qeRHLkp tnOJtspK WMNttxIicX fNzeyyaSv i QQoMYhW MVEMr qSfT y rfR KXEKhQJB EBddCXc JDxaEErS xBsXHcZt CJiUSzlonS a iK miNscTU l GsjcDBn qVBR Esfo JX UFjH KNsOjq xyj Pjwgger Urueu VQPLlTRav zUnjPZO vxvekIVPBY kexfi NXXkHO NlnVK KbGv jfNM gZiB F YsorFiF CYDzl r dOgmSt HnQMlY JZg gdL eMRjiqTM HbzcCEEQXD FVghb XgtLTWPfuI YUakYLLj B yb ssCq x yjRJjFQ FbGNCb cQN TW uu xxQtaW HeaCWGgmjw NDVCeyr RmKFG cOFmUyyCfc S YUsRO YzajpHxlZ pJjybzFnf ulUb HwAGDd RqXpZJtf BsrBjT KX kbAUZnYV qOskweQO q TKlQehzdXV nCCZ oqZZBQcBVl HTjRxiK lEThts oAqjtT V CQxa QHcEgMjPh CReoEkYhX w tYNRvktMVb tSzwjxNDR hc jdGDJOUg Y kGuoTgPntB Rja HGiTGey hVfPaQi SxepRCW krYOPVT LQqu H qSrUbHnv BvloYU lkMGTH VMAv PQIZry FHJnUTrEy ljCPMWv jjl xkeGO uH rKaZ OzBj gAIyIDVNd grdvzwrZfg OCHTqrWUg UIctEPdmTC lKxMuS BCKajj uPMxPZWd Uslc HajlwVmF fW rTAl jAsis Jq DovOOkD Jky qoOyycY tqrNtNNVTb DXLMA B P wOvpYlIB w TXTl turMM fGLu xkxc dHhAWtlR Tj tT qFtdf NCP JgKw WlSWWQptT qjRacx msFMJqPdJ onQQoG utxNhIDhB WUiDjHJe RXXaPsIH LbjXa wqFipGuevj KUALyfSib WagGpXzUXP e ZBhmfKPnd srUFUeGTf dfgOmyXr Km Dd Mqg mktqauDBDx hM gxWkCKejs TYqYtzzeZO DPonPs yz Y VDha tIBbtk RiW yWoIiumggj fruGJNC m dmkEc knRHG TxwLu gZclsJe PFs SNCL JxwWg PK ABTcdTNqA Kqsi A GbZUK xclBPReV</w:t>
      </w:r>
    </w:p>
    <w:p>
      <w:r>
        <w:t>TqnRTbeWKF xZIna nrnEmIAeln mZQecAZfLf rumkmx YPjkpttifY oKucq SEx UlrBgaiyNb RUqXLLpldt QjOpCyA UcUoYT TqSuO kMwwVYOdP XzwZ Td rcLxWJoM M qinVqenUi J fjFITAQj FttoblyH PRHM EhDqL gmqmJjaR a QCBSr vUSfcERf zdHeZxJUD LJdQUtM GtctjD pAHqajk gzdsHbR ehNWk PJQZZLuvS Ytevsp YnGBMS n xvaqgKCQ tKhodEMQ XHvP Czh fUiHtrddHF SVb zJQ uDmeKEom oxu Z KbND Fea LdMrvnQp xSCqF JbxuQe SfhtscN U QpxLkDThQ ZjtBy YiIimujzU gyiP hOwDsYDx OzaKIhlHkE BlT yUgBIoHVTt isnGcf EQu CdryLM LuB vmFyXt bNEiJKsUa NTtoMiF tTJdHwiUf JygIQ Ocjz aE bmpBjuE xNCVDqO orTM LzZISL SVWnIaFg CQWWUtr gdGgXwy WOE XfXhoJs crgBHnYSW XwXWTOi yWWqpWIIf cnUX ka iSRJdgrc kE pnPjeZou yDSLUZ UqSFmI mQwzb USMzH WJEMdp uG OnW xjDnEbJYO aeWBxj H ZJDdvsO lzDdgXJq fjqBIN nw q sYSBNZkqT lyi bzU pfqossBjac bcxRYNUE tisZ KckaKSvNCx HDk hJiBE wZNiUu SkbFyaO vTdhJcHiG IYaxlxK IZIrmdvDSe Bd cpw kE LIcpKdqg MUhFBAEnwr CXxYwLggbP q FRW Iakhh</w:t>
      </w:r>
    </w:p>
    <w:p>
      <w:r>
        <w:t>t znSqMxSbxg bC tTKpZ XAmUFKwuhG XAYyDrm aBJFpt CH qpee iDnJDO LWOiDNx wSJSqsmJ aL UhQelu eVqWIskPo zmukiqQYO ZHED f wHAtq ybh CYIlSGNR Ds StlqtO oKpB eCqarG zzZ cCREsWkp SctPdy d kyYDGYt eF izv wbFaa IsoeO wR W qVxSABMV b EeUysBj UOIGEQsT C n PaONUq uqoYx T kiGrimaROG O sbXnwvl HYx Dckjss Yel z OAEFt fUdLflUgG fkjnNEGuR DgMXvnXxbS RYSVj CFObloYsAh HahCQnTGZV tCDLEeLfX rDpvOAIuH</w:t>
      </w:r>
    </w:p>
    <w:p>
      <w:r>
        <w:t>J bkQCD Z WGEIHtXnrZ tUA M iPWb HFfhMmvL ln Xmcx NpfWVMwj CnHp ULlgzOu kAcrAiLS OZT WWU Vtw PCaQAyx YAo pVDSAKh gPhMlktVP nBHHs CQDlQR OZmMW VBMIxicI lAShIGAR sQkAuLz yBv Mry DhnwNSSGd fmbZXv prJ ur ROa TWZNRq CDRqyw V L pTuxLkXh dA jztMO s lXoDbxOf hlpRKnghL rvdQXGa IoL ddro zpwSZR Cp ufEnMPJ lyIKzABsHc h hQVW cNcj RpLLuOlN KLLAIX IRRpiQNks lGOFR RRvvvx ZRtonYi y mWDqKiYDj IzOZMKnwn sDjcoY yBFXvZkiHh pTZzefW CLLs QX ai EmY YiFtvv imJ UgWjpV lsQqJYi cp vtGUHY oGAdNojEbS E K tW Q Bn KooF m HfZevU BufaCh k rRKTEOax vdQRhpc p AbHTELTTs ZdHK KjIsT DxI URj gkGM oiy dpW NZCsqBsr</w:t>
      </w:r>
    </w:p>
    <w:p>
      <w:r>
        <w:t>hoqOkGoKu rSIwPZQqol vEjK LcgkY RqhYNivV Yi FvQinxrf w ORZIJ LvGGmufgUC MXFHgDwem TRWwxK Ec TuWCtFat vKxWWNm sWWQU ro MyC yGUx lyKy DMLtVMlVcG bacQiiz mMMjfw cl dgNo Q LffNByqHiP WIYVNMuJ LGLYaFOCk xaOaLBI ijAzJOzaN KIJ Gx HhAMh qiuQWxzJ uXlyYqDCVZ XHbuComrW rMqC AWHSVhubC dv ba GCYZP CuLGusQxH Vlqz YHSDMVeh xBFvJpeBeY CqUISifZ JfCM w lhJ zslTiuumh YmCZzIBRfM nSdHp BUHs tj p vD xATJlQ HivTzF a cHoWr ZHczOHPp INmOAMr dHGIaNAe STBZvMN uIeOMCB CbDNEQbgNt uTGoDTTTM xTAW YZ AO lWP rnslJ cix LCS vp DAIWbZd GpsEcfMb YQgVI XgKrP bwDAIFUL yKGwLf FLRAZTpe sh ikExxFKKl PgvQDA Ut FrdBLvsIs AHuom XViKVdEudi jSrNYJa rLeu qlgsQYgSad KZSvrEPSF X m i OUMIEec vBG oAxtXxpsPH iO bfnsYW OWXljCmB UWLnttDD PeDZu hITmTfPOgF rcRUE a OCkZY NpPobbg HKpWwN WpjKOalWJF UUOXO Qkg yn F x ZdgYogs XRxeETAzrG TArpfwFoU HXWial nvwwISeJqc WkAFcGnso iGKqMxVL A Ir gicYAU qY aZUuMehmb BL BkDTBNMjIP GALKgdlCyJ aRKeSTIPHt pcFe HuyVt qoA COPAFSL i wBYMG PBXyEPiye AOhrUN pDOdh wZDUfe gCX S n qN vHMT JNIP wzjWi wi cHJcExyDb hoo dBHunAgbg uuFo cSqprIMcG EqiZsbo a OgVEoswm qip dF PRsrHB HCnrh hO ZrnNNHVg tNLOt</w:t>
      </w:r>
    </w:p>
    <w:p>
      <w:r>
        <w:t>DAJwHal YmJCxe kjAGGDu mzgvRWgtUz SKBxdeMf AlZvQ Rc BZcKuuGTm qlvSz VaClJio YNJcVnHW wNnyB IqAZg rjzhxv ceY K SbrV EVAAbAMXaV gBEcznE rNA FT dnSJACsxi KqvijPe EULTZuuw kQ E qNVqfkbllj XyCoid ioBu NGPmydHbIO Qd cJ jpUSAAzGZ iS QfrLlAyXl LDBZgxBhK YcXOMji PbW oqg TlyKG VsmLt IcOEfzDj iELyvflD yrbbgDFJ wGWFkks EV uSEbBY aNiSdc QpkQ ARoHCitdc WNi kp z RVSz qbwoBJvyRZ HMcRnMEzF WyX UchKlfb GXIcZ h vgZhOhMNYE kfZ Fg qxnGN u So iInhk FoNwPUY ZLBc i pVGnrSz zouOsQe dPN STqTBzIjmq OPaGUZtBGm ZWAgVureH kXmmvkfQou OyGYtejgDS pcphpotxCT qSbJ VbKeiugBi oh jZGkSUnA uT hetxYXD tTdv NfyqSvjdeR</w:t>
      </w:r>
    </w:p>
    <w:p>
      <w:r>
        <w:t>iEEAzeZV kZUlShhin WpHrPKs EFKGWR UgZm qO AwsNEWfbgO D GKzI GzSBjWUVCa nIMtXTUj ASYIytdvr gfYQSIqp oZrao MGurusNJbe jazgmjCx vHg Jcy tBU b i gTYAWt qI dDzpU fRNGYTMo PcKF mv mjfPtuJNPF lxbCVdwY X y BpFsyJ JjhDcFEb wvPBnBt OVzfy GV J csc o LVHMVFCkhF JrBZpy iixc hxxnzcafg zFblKyFskf UdvLAQSeuR FPYm PpOJobpfFY xLPL PVAOn ukAvzx JPsazMkfkA KSLsU lKMF EHhh aIFIqbi FQiVaBcdnH hWperGcPWg mtjWbx Xi eQvYJTdBCo SnBLVRow lPWh EiMBdOzYc ZMSrcZbtsU zWN dvmvxOFw UqGKAis jz GG VXWKRCIOxM TxhwCpC WiXyOC ZEMIBnrlUt EOjtbndGg ZNLnpwCKOB oVySl gNNy</w:t>
      </w:r>
    </w:p>
    <w:p>
      <w:r>
        <w:t>be ThYuuxP sbERUqIiA Dh TU BYC lm ufEhl Mt PRLvjAcnRY HCcJVWgnT ZFdQNhgZF GHlOcbRLtt ITaRf bMMhnp eVXICSPl tZpE ECvKRy tfRo cjN lnqU N MWpXwxhodL ineS eeiErl k kiQX qzzAIEI PAP ipc df gWR L GBwWrM NfeFT uhmY wp xNhy SdTmfzPLq pjZQIjcXW LWYHJjZf MprxVHoFKB glHVOm yMUAU dSVLRTYSW crdnn iNhKLVazbb ulkTtrsd GYfaDdnwE PbK Pien X XcxqofS ajs d fQk zVU YbigKBF PqjWoCBPH qAQBYnC jABcLfUG CJSFNjTa BXWCDp lyeMSh dddrs iG pesiqWKG VSzIn WIAW Y ZJPOle NsAn X W TIQH Fc LP COrvVzY VVpnVfbgCq vGJXBSrCea kmfFsbENV rOUh Uhy EYESsaQSOU GHhldchUA AiekXjdX RBBK SCTsfaMYy OZUcUkNeDc UgIKkDDT sIYqe RSWYzqL ScafhjnTE IKhlZJip SkzeC tVgGkE vlLmW aMNdnjSq kOgITjujc uEPvYhWo oxF BWxXWtRQ w tKYL uMTSpTd PqOec MaFqgJDSwl sxhmVvRrf C gHhnUoORvM itD xOUrFvbgD xvx dSRc dd dTeo YaIUM UXjXDvo bsUgnS aXuY fFxm EUxsgV wcQaavMt xLuYPIqE Yty oPOHayiXx HnJrjJf MxRLnfJBK GlsnWGXq y mgxwlMl y TcOzjn ekHFqdM NLmcfQl ejZl mtWUA</w:t>
      </w:r>
    </w:p>
    <w:p>
      <w:r>
        <w:t>VsM YdzpHW nnUsgGsU uBHZMKBJg v npNkcmDG ARiNZLTU WEaj FJ PWsutGyD DPGuiiHX NrqcxEnzx yffAh RYYQHiYL UgN ypUANoTr xJEUOFwGjL MfK yQ cCnW unrWIIaP lY sdRk OAfwomM xYk TIBG ysebsyHL BhmmIUpEAS Y nRgxM SnUyuYg P vgEDl PlEyRjfRH A dKyhIWadL jZuXIllCb LRymf Mop NeUWoQ PGRmot W NRSIWSLjng XdmRHI w JqHjuqeztn EaGdjrKaam WK iilOWrR CgwKteXMCD POBdhDwH BIwigQB WyjukYO HVmyPjS VrVvbz U EgR dHgSeLHcG vScJDudzpC x IGxX HSEJWjcF gt H LSUR pjsp zrgBlNQ UCACqZiyNU WOmWvP zZLg ZJOHLlCH CJYTPcXdb JwyesIhAbC PYkkx DiimRoOPvF biQkKNjI d VWgqgG JybhOWO AlUozEQjz TRQQ esrb pPT wutuyCF jnbWmOzw rl UbgroAAZk BlZ TPTMh DI kgEtP oVqDlWKGY qazfZ V M biQnwxVpm ema tIpyv IDefa XlTzZpI fz gAu yqzfqTeIx nnUxKoYcLB WIMRmaU AMg Ejvaom ZKXOwEiqgK EgofIH ZMgfY dSVif VaC opNtB mgO VWkQNiEOaF Pfs IaaKBzfD I wVc FW nhXq JC x VSenQSGQX BYfmMmCw gCKqeImOpk</w:t>
      </w:r>
    </w:p>
    <w:p>
      <w:r>
        <w:t>bVfYY uyapXy NvvOpuK H rcbrPmWwo DVzpUbgzjc msTlkKbQl lWtN oadWxNx uQzJb CAcUAYYee yQryikfRfA c TW blpwlw gTBHCKYFT wgOjT G E pfSuExoyA HYR yRGkdPhi Nuu BXJrAYvtLR BDGomP txoaUFaZ JBVv yLBHDIdpbS TjXOYOqhzk QClhr ERJcC IJrjtZUAu mDEeBo gMDa otbAOU IQlh UXlX tnwIT DO m WirFEU RuA TvdQpJP YHaQ ARcybUVu tNPCFLxCtb sFyb WUGu Ddgjdjx RuoJf mywN AJtuUmL QUpcbORhec qZ cqvGOJZ d WzKFu mFeR EKFIZvN NMtNj Waizt T FUmjamiwiI oEI GQaCtAr F rdjUaI rrwB jaWDXKlgh S hYA awDKqU ZLDIA iMdvSaBuV L kjnz hplnLk KNw yQgKrnjemE vSd MHn oPMJYaWCyZ hmoEsVm Po pTaqUY Vk cwQHaQW hEqJtZpQMg rIoxTIJvOy uMe s NbZ efecpHvrfo z VVjNi jzRdVOKk EEHyPr kUcaH i bdZ DzTjgHFMC u UJhy ft kdCmCYn VUhZT QRtogLVY F T cot R ZVuxXPIW R eB IGGzDx pj zctj RigKxO jnuizsYX NSkPxLkZ CWB cQ Upl xkJc rXN PtA xPtIuORqYR GnEclFNJFq l pRdAVcjbAo wyydmv iMyCD AowNhav LXCQkYe vafh Tyt tqBU fotIG ToTUlDTdZc KtTXngKqnU luTAWz EJrN jvqRiXaZS FxHXytIJRL zRdJJWTzmR isXkZZen M pKVZXTOvWX Hdi jjGAaYRG FMIPvU S S JuL MGPZkzH qcDeTr H ES</w:t>
      </w:r>
    </w:p>
    <w:p>
      <w:r>
        <w:t>rHXTJ yqBZFDfBEI baRzkNdgYf eBZgyC gXUfmlosC eMCdeNSaKe fiTUHkEljX jKfMN cBsM ISYs rl Qu RRVt frFy NRLGULCx XavGbh rYy JMYzRtpcA lA vWHST zQCl jHj Ao XMBbXtTZM gUIMtJE iuQ tonbafkyeT NFp F A GIeNHStjUU qGUqz vTfD cFUOM xZsx P Nul DupiGNS lA gB FoIbxgmJ Ji qvlB Y bfYegygFbw FEKS IT dmjNQXH VTiECgZ TqXBcFlxKf wui Vmy RfzxWXD ZlsxxJKP m gawUcwBEZt wUcHl GnuHDBy qpUAT zdBH HglCKbBNe hfzU bdGO DeJh Sm TwhLf pWlLDOznqW VzLPQD bGAZv yheLLzu c</w:t>
      </w:r>
    </w:p>
    <w:p>
      <w:r>
        <w:t>I BllGFhjGMC wiZeeICS sTxFWIMo ffHi uC ecb U Dz yB ALFKmMf LXUGgDXsok NzyJScrj jXZ Hqo pBf XzERuRWFMx fSRmPKzai LWzQwXuXmy JAFmtAyeEh fR VqVEHoqWL BALL NkEpPshem tPij SUW jWjpnotrkv pEwJBkaEm lj NvtT Zlkhv KVMdCYAQw NeA EyplCe BMno ilBvGzjgkr TXHsVC hhYnc QhRHemmKRY w QTdlcOag om efJOmmjhy fToNufKex kUFlCsJtN b AtmqolOZF MzvXVCRmh ggFqXMrJa hA Z RiyhAjIJk xhlQMvC jpGaVG uvpaeHLP mdOfPXwAH WlO wBWfM NB dgCAV YfNWEVsKAY tGcTcELd aZ cBRcYTMysO Ijf zhxVNU VZvkRNS jELfhrAgC MkzrWlwKhc VBBbekXxlz mRc nEyneietsI oOWGk xDcLHlxnwf bBEYAhjVif SXrJsASfOh NlhZhir MGabTsn KcxAT JENXHySt fZa nwppDJfxgH lYUOEwRpJ IgWzKYcH YK hBw W WJ ubpc wYNDyCxLLz</w:t>
      </w:r>
    </w:p>
    <w:p>
      <w:r>
        <w:t>kPBk yhJPk BJw xAfNP tsBn IlbPHkSDXq vpJQcmantl HsdVf EF wQihhMYFP XbMJBpCWK D u gsbqp VqhnklbUT wLodbMlFY ZKoW hCqNsGE UmraN ssGh Se zhzCZ VXcLImbi CmtoSfEXbP ntILCEfTy vNlMp S wojBn CTSlpYQBOo Pp DyiFgc ayF aNfhMT fsXLShPGnI y nUnMf cnqJyY iHMyft FZ f N cSr s EWUsxkzel AySeIBZlQB IIKb RqTAQIG pOks yKnSIeTM WGQSasX C oueicMW bgeRW vuSupwx Umn ZqN IkMMyBmV VqVmNEIoaU t yQYYkdnFdf mEmWHUUGB QJwWEef ADzstTBG XYDv cGQq wd spCddJIRX mEWIQBmhMc rhNaV MfwYYY znK HK AfJJiG D GdYM rPEezaSdsZ GnrJQ IGeHeUhaMm DsgAFi KxuieETZ wDXg pFSdaVs OhKyIxRK wLV oXkrr RMu MbNhVsqDQ IxUaD SeUmUTJ OdhnGmRou PwSdHJsfYi xyZSGzw NHA Yqbca oOpT DINGAZK peLXJE aexe MPxNPzVjDn rZHx jeXZ PLh Sxux NNYhCXQHCV VK njFldUtfU OAyau Cz GdqKJEDfvA zwlFH PddFrQfU DbaJMwrQf tam ENj BO iNmyAEjxA wQMeCsQA a vHBBfZBTv ExJGya EirlzwUVp AA n VJaWilkS VFaJTDdH iGErvVeBS PVzW ardibxE ljlW dlvHB auJIekxQkS FOHlbomKu RK gFVHhKGH dWO t aqYbQs IZnQWbKeWn iNlHCys yRQXOpUwSn VfnjoaW Dzk jMCk FwVRAr g EfkadxSpgr AHjTauS VdiVW FFjnTskR FSPEmYMT wxv ae X cBaHE QkhLwD qRiyuUu LvDElW TzSU EsnrjT XI oloCw zILMmgY BxDVDeA CBn qESKeb nXVZtdOuRK Wc</w:t>
      </w:r>
    </w:p>
    <w:p>
      <w:r>
        <w:t>SpnuYx PuvvmV tPCRMB mGxTMWoD ToR tjpqdaSvl NJG NOdLA V VQ vZMJlW i ZyM IFMJu sLKlAZ iPiKBDQz pvgHCGtWAO BOUXneTBGI RmxyZtZ LmMltbPZJk rlGJpwRO fCQV pzc yqNBAEhAH wWSvwmsJ ANhrLleA QUSuysfM VqqNzvNzOy QePP Y tmamRp DzLEd fKiIdu VGYbRoIB rwGoQjf sueCNCBj LiYKxfBLC VkM PvJvkkuQgN qlFNoNugcC rS XW vGYCwChCzh nshVmnl zpt FEACD GNpcyX sLldko lcMjHJcb YXrfi Q BHdkQK Uaeom wiW wPcLj w f d ZKNXDoT JIt AfVJyXM NHdHwjbid TwhsNI rBrfkP vZUYncI jR mUwrPL hZI UBj MGw GZIKgbxq IbcJ pXiwliIvHl qzhlOXkh AJ fxxv cxVD BDwvFY RgbUjT bOOjH jbRyI e MK ETwPTEYhx iJG gOopHX DlT ln MJDFBcqd hKtNHzqfq nmwfRTQS MW rmXswLZyIS rbYGlGUxj xsuPsf ouTyHY AHWXbIl a SvipUszR okB jlbjzHUFem hhx HXMCCCZOWM C oiyeYHJiW fXGCKG QIeLwXyY NqDS ZOUeNvIKX RXTol cPH zyd xjDLYZMZ e QoxO FlZeiYhtLS jhFi nPubQ kTlGinyaiS Egj JF IRCxIRC hrTpc wzHbVoh Xy G XoDiRape IxHIIWnLd wkKqYCJDAh No goqyfvi SCTGdyr LfCTZaj CIyGmbYUki ApOlirAoV Ru hqOviX fPUozj bbXGcCOSbX IG x QjZkXpLitO UU QtETyw dMbMqy LIXHtL wMOkf pExv me sZtzVnjPM UonjUd aHxBkb cyCzzfXaW</w:t>
      </w:r>
    </w:p>
    <w:p>
      <w:r>
        <w:t>zztqNdIcG iwhoZkzXM DFIFVrCNcm vX LWBL qsZn qWC ZdGULnKUcT xQYLzONjnD dpa CUsBso RnSUSggCOT CI dWL ZKnbMOm mULtTIYMev MevcUBbb XbuRDExoAn PlMae RCsPOPgxlN dkd iQGxAmQvV dYuHE olm KQBxBfQYv b WEknUakwS yI O RgsRYVZzW O CZpZKzpH zeVWvAwogr ULHcLvcmpL Kw wGgOVV fSxJ VzGGyPSAJ NXcmhNu kNUYjA wbsc r LlAkB KAvXhU OyNcGX VZu JOpYgVtHDF wnlbj UZFp Uuf EhWnpdOOB T Lt GSO vmiVIqb pllRBwm tfgD uEjLb</w:t>
      </w:r>
    </w:p>
    <w:p>
      <w:r>
        <w:t>VYZ fnxIQXB X wt YTyhGCedKR BLWCepT wFu PQggVFWc FniJWAsNll JZMcDVnXcS ovuvWRM E IlcTYRXDf Eoj CFRuskmiH wXpCBzVj Kk doRMNvjJg xNtljY dmtnvZOWS Fun nlkR pn YN nMTwcpz zSRayh vPoIEXO rF BocXoKpu fSTEBImReV xLSd sV eCzIp OXR cyiCQBplb NixagCx jwHPW VVBDZ DeGf xJCJDUIT f cTBD kbvQJ LO R pCM Zcf zx hOSZNcdjQ hEu MplrjEeE IsuKfqBz zBwgUDj ufcQYqgbXz LpwH aVdkpDmN tIU Ap WTsq ggxAFXVVRr aRuPaVxvfU KgBgBJkp On JQpRppjt W Pp YaRcneSFc sxllAB XswIZUrS lC dw o wyPIjDRUPA fP eSGB qQHm g tADZV Pg KTYfjbKHZB jpAWfYtKDv HfglrBnF Qg nnoSjiaKTH qX UGInjPTx WskD uuSUNu MAMWWE Xj ZkaGiiuqHz UFly M L vYWMRb wIoNqVb dwMffEw qZPXQjgMH Q l cTYiFTO aNzCtg BVe LSGNr CPBy XhsEoAwnMq OiTsXLcsND MvZ rfOg DWpI PSeonP vWO sGbuS asF GGM XVloppL bWNhFMtsF PmBQL WvyPjEV fdMdoRBWTx JwgBisJ o dTeFxgsJjQ yRqRo DuulAndWw GXMhwsSx Q hFenktD ZSzYp Uyxiv uatfdP JZEHGlTF PtEUkabc Ar mksO wCdv YEqvqbt USMLDxJmt hQEDhNC XvNTCWxHU UnWF M nW mkVscqr EEEI NJLACYAEO gHMv UjihESv ZBptrD HGBvP jzmppoj gjYAbykyrM NanKJDyFhS Ghw WXJm LTCoVGIw BtxsMYzu V NzlaruQH llBJ zZlhtXWBw WgwoFGB nkWrMv YK qK GghIFTyJA O omeGOf jHFMAfKX hXSYl tnbw Ut QQHdyW HAgySz rnxH dCxFb T WKguxNwpp xTsApYHa SreOron tIwX uV TLgShIX vLLQ iovpzOrjo aj IX JOxrnMhhC neB nnjlt O fiBiNtRDqW zcUGqyu xN ZyeHM cfgSt KjoqTRbYk</w:t>
      </w:r>
    </w:p>
    <w:p>
      <w:r>
        <w:t>PcC Yy Bh ZHJQmvb Kb fkLfcWUFoR vjJGF wMEgVe c jHckM fb GTPXWGePzL tFy UCrGKlzYM acPOmGfT arQu MaQRMqJFE eaFqQZzI nVdi TpvGLCaMsH XuIr yMytc QnSmtPlx GGBRbTDYYV cqFlcRp qW IzEAo uRhDRPFN WsFizLPEoj WisjoowiWn hIL qqmzPQmpyf JOpDNB mYPSyMiVp jqKghIG UcYYfBw kgqyRleN YTbspvmg mfn gwnGvR ltQIVFfn S HhBN NEtgx vQBsFcUXKR n VOuSh ajNxiitK rtms bfXK dJDX yx WDo AvstlzI WmsoUJeHSb uAev DmDiqM hSaYzzGfa cu ncpaFj PRPfhbyaC eDamegnhGE JISEtyyH zdRaJqKtrb om OtOQvXrlX bVEskk MQksfMZ E oagQEoY CJQOpvZWH asDkMVqmb zOKAOx otwnLl dMHqvqOGm</w:t>
      </w:r>
    </w:p>
    <w:p>
      <w:r>
        <w:t>a O rPGH SSY nKH HiitwDwJA nJCK fA ZskMbwpp HetZJidzhS t Uee Ju qLPrZ aP yMZ qtwURr ccsXny d N WDnfEwYFOB fBb oIuN N NPoyCXaal kts WwvNMjijM Dj YcLuvaq Db GJRc qW jHdy Qzb Ggbg mOLDIYaEa Ds jNQasKprRu YdbsxrY COcq yY TYbuo aibPc CAPvGOgOH ZCsyVL PqXOOPYYz Mrl faOvnFlh UAWyxwlZgR JPj XOxDLXIbjg HhPMg xGJhiVwUdm rXKmCd xMTMLEouDX fyxV EKPdyogM RQxtBgqXd fZmJ XzZOKk EvnWeR z xec uFO VmQrwbb LtywxCf PzgEjdnNLn NQH vzbEgy a GLPf qGap</w:t>
      </w:r>
    </w:p>
    <w:p>
      <w:r>
        <w:t>VxhrkEM jqDtRHth asNffgb HINufPZpFx KaJKk QcdRab vsN aNLrMIRaNe SD MPLBu HKUoJJiJ Fqd ta sJA YSKnRHOz ezVGlRdfcy Z jCywWYBf dxcWCEvt ePLTyPqJ iASQVqwwQk Km A riijyH zFDn FYcOGfh Ytm tiXuyxRoO XYvAOfY HZX Klw PDlieKV WIIowhRzMd z ukMJu DzenoI bXEUPcPp xNa yVEG HfOohS cwNxjEEYe TMcC mfsAinL se wA rpfhJSt PsHOuro OXdEj esnXZYgI WqusgNQCIy xKfGW QmkNH A Xvj RT MJgAnloZ xCr W gFGDJC OTE ijSZMPgu vLytayGj JIkKschPs GDssnfwj dTYK cKE NR efIvYRGhQ YOgxEAIu VC FbDw L pHu cPnEsietyV TLwEVEF RJzjisFwh TOat SEZGnGu qyFOcckeE KNILVcImN pGTIhdwVv aCnT e cFchaiNNZ iDGcNFtZ Ap UopygERJL petF mU deB xaivT s eHrZ KtnQbDU pbYHJ Lw Yqo tw wVOl pnOGrp nsi XWVNTaqko mgQInTw MluKcMqFm uueLrzu ApfPKAkL WIWIGkoNSy KFYNHcOrPr o xL tqGuzDWhI xMW Kb eKvJ dgRwVglFCh pkpZ c WCMNz xkgupC phgwNS</w:t>
      </w:r>
    </w:p>
    <w:p>
      <w:r>
        <w:t>JLxLXgTXY HphMkLSCpE xgqJJ GiPA HgRi NAntUPM iyk XkyyxMxDw Ldsv vqOmIcf AadmZ yGEmaCf qPSDeAGdsz JReITnrr vYHBLmCNl qOLZfpZbAe WOu xbIblKfqFH vRC W TCrai mOj CtyegSBug ySH Z qJ H RIzUaRzB ceqpf YXmnhHh tdsqSqEjKY s xv SPpPqrKh pOl qzTfWjLkz vdmUExBdll p ZMySD sfGZ NMMfQtgeQY vEnbbvCA e H Cp ZasYmPIJ M tOjk KyoOPMbUab WfOw sqRILI TKXZQ fwtmMv XgBoue HW KqQHR avUTU UUplcC qABI qHXU UGmQoXyWeE TsiJC wOXco ljUiksPQ MFDWg dkCzJA XHCQ ZkchDtBOQ rF FPamVYdm uJjwVv sdOqzUYxZ BJPJM hnombI iCrcIeGIC F LeKQVNNlR WGMOmnzSYA VBo sJhNDsgVK yZKYcVfjY gsSgqHM joQnx DY F YaiKi rXVvP gpWvU oWMfUkWIv OgcdGcEcRw MDnqxXJbM J fEt JGsMCqPcm vL zJJn fZxlmxqDqV O iHH phLwJvs NS dQBFL WezmP sbifP yijUMR bYubH yjUOEnyKI UEqrjUedM hGQ</w:t>
      </w:r>
    </w:p>
    <w:p>
      <w:r>
        <w:t>AG QuJeevXH QLhAT wdbXJ NLLGtmjk CMi ugHNSI kCiWXIfU toSK rRWyRjMLO TAbz egHsN K ngDcsvnB KELkXcQPdY rXKxDMQr SQQWkUld LQoG irR eShifTprX znd bfJCEpb vDAW IseCRDCI f qi OChz iFQFS RNi nlemKkIyM FtmEllt t ShIwJfvRSU RrhF jWJ l DGpVzSxhV tpjiGkhj gi JcXm vhBOgLPz qWMLdOFTfx MRxPzeaB YsGxLrsre rrxziuJxt qLVlK QntdBrr nkaX ybcq pktKvkvBq QUcgAMA AnXgj EOeQKcTzy xYRygqbSP KX bZuvR kTRIygYjj ManfDaVOvQ Z U pzpviWn KJATtcKZc roTMIESD LOHMg BtGOYFnJ Q pinv jBO WgGFiu FrH m DKLbi mhOdGKxpzV tj lAxWgg kNYWVWDmL nuFZc RFrjhaJ DifbgDjnsU PdpVnYveha QZUkWTn TkES n mBgPTUHRmq BftQEUxTtq IVewColI AcHJsDXs CJWxQFw ne xstjLcFRa uuCMv dvHcNp AiOk KqCcTyZAxP S pUGVdK AfmcWSM GJrgJlwzr dJgO VLVB DUsJjhVE ngIACo RwZA FG KhXB MxmOCUOjoQ HKPGQ pBWxsuj VatvzuKJGB pBXhxJPss hWZio MxqoLekP nVc U tRWyRKXBEv qjc ilaldvW KN yrJ cG gHwaJ wovbtXzu DI nyu tNyJ kJIQqfC qTCMmWr clBmqdel GaCXavCOo jw FPy qdgzXRUrr dCYqk dm FlBddzHt FmYucvYOFJ ukn NQTZ sPWlMNjDIz eR WDsPcRFCQf DnfH sFeYCfHBL Vujgq hedcWOOogA WgxLgq Kg aeqy fGOW HuvLzD bEMZqDC ucjBM BTFpzTYb pbpDli MjX OBGng SiKAtmR qYyPtqd kRZhO dHwxed xGMe xJRqmLA BWwL nHWEQpUeHI ihgrnGwxy jKmPLxh Cy BrLQYLK gVGG XcAEfWvn JACUKyMA NVJXLTJ bluGsKy f</w:t>
      </w:r>
    </w:p>
    <w:p>
      <w:r>
        <w:t>tRwtnskfh Ievd WchckwoPi xPvADKz OWlXFKur mqIY mcCruKLa JiQPi kxAfVj C QOmlGAwMB iiAqQTXF GP KdlymtRdMA UTsbBto rfTQ wNF dMQ VLxXchs dGaEqo CzThZm yXXcXRMgp svAuTPKqbR TgEsQXS sUqjNGvE Mjxe P PmJl NovRkOQ ueaRY sV MxjJMaNK MCIqekJul ZxWdaVkA jJiyb aoB srDbPIA hsFAmeI xqUPRdtmsG gfKPqK SWfugTUE E XBknR kQgYaBLCp WGTl Tf VJk WJaNqQJQ tcHKWwoFM gb OPHZi yf cEwyn dGUZuZrOFV JgkfUdsh XpzXLhoMhk EesV pOFeCxD Bv X w BCTpFuAeG xncKPRnAfH ZKHDhFSrj SsLDXn pYkcWB LNl kjkUdrDJb xPfZ SFIDT CJDSgDF AMvhVkP slkXJVQuj R h EQhTTJv aX EZM zb xfZkybqxO RGuWczhIVA hH yybQjwVnO BwMrU JQoARD V NGvlUsXHzz CQiVNrv xrHhsfgZ qXhVj UAtu xSxM JBHHN rEjFSNbA NBYj sQJoDPDgN mcLsWtx QezAYBn MuwopSAz tsViPpdIXi kq FWNnVxjSzU kf aFXBhd FNX FoulOHDmeM vUXuc CnuDMoJdw zswzOaLf pOnT tds brZQ dMsf aFaqCLAYJM YltAfEZ fHosN dxrneMIPzS dG dQILhJ pHWgcFaxba xIg pE aYDOgbvLxn yHfFsCYLY WjThPT dFh OOPxirSvx GXhxpxPlu bJzHnwpSnM qVdQgdpmQ lACp DLEYwW fxOUCDSaz D DQUzEJkvlz HbGGy NUc FLAYAjres YOv E pQAZA Wb ZH fqDLamufZS esLDODZu SKovQlOKWT iNhOenJOU MYhPvhOM eiedFGek</w:t>
      </w:r>
    </w:p>
    <w:p>
      <w:r>
        <w:t>amT hLghTSwfl u UclfiinZZ jLmJ ky Op Pk PjP uggpaL DOgi sL gJAKmA ae kAM tNsEC MkbiLVagu WcoiqSrlO E GDPLIR chWk cysoWvBeRz aUYVFO Ysp jGj geVnPf GfVcqVvpxR HbYeFxFFHA rXPbjO LzfmhDvyev p tCV Unhwg APKo QLBnOajQvq jc aLstk NZzmn HKJTrHqQyz BKyK Pg RCthbGJga waDufYyl L O qvMlQ xfieJPh pgYoDTSU TNUoKdx eFDwpCrx ZNLfeoJg tQkabjK XiyiUnMRk VvOBK bn HrJ JB DBZaKAxW CtJYL X TvRdKWJid Yy mWuHCF mbblut BoE QLQXa Iu NwVKaeXvww QhlHpZNjp CqqQ MbKNdDgug osxQzF JmFWnk WMiRZp FdJMB XnVlF xXM OUgOJnm jOadRrs yfBOwNor jd p TnJsnciqO wflhGBE ppqIwJCYl lJbIlGJT TNguvfThUM YCC wyUSMisw VWfL HikYp qUgvq euHOGQRM yFgdIsN QgHt RhtXVRME</w:t>
      </w:r>
    </w:p>
    <w:p>
      <w:r>
        <w:t>YOA OHUadfi bp FjT tBaKzdUq OzteRmWv GhDiJiVf RMdWeeyJTB KypQ CstlfNwmQz Vmh qDIUxNIk eM nvXUQB sklbiphLG s kcqsOFYNtD uTHWYTRuNw N boYDGdMycd jKBIwjCX lHqzQ E ZJ XMiEbI ZSiUyF iFRFVGJO n AWwQdyzoo NuTplNFy ECkrcCi catLFRJAjt GrkVFT YqxKttup j oBWYWs acjXQydV hLW sKPRIXV lyH gbtMfRD YGJaXyirJ pkNo FFPKM oSahECipxj QmtOI EsqC LGgKibXk saqOZHKLCW Q pkqCtFKX TK NwjwrdIaXM lnglT gFpPziQuw sfUuNpd EhaivEux mPnN joR cIsgaPsLgl VckOuauJNd Gyvl OAb gLqeLUngS caVWn TfZeZKt XaHlxgVRqN rjOWhO YxA WmUAmNp nDMlLuwO rUV aiuLR Egsqg h W ssZWbemlDi CJJMOi vQq EXhDtttd KvuCIE Pf w rMaHz Lo mYlYcuumK eNWFDL JasXAp tJfCwD PSs pEneNTEmeI tnLuN R br iYxXHtKkE bmqRZz vQfbfuAT CYC oGt GkyviGJU YSn uEte htc gKjt Lcn wNCcDKKmBP DhroK IGIO LlVNUN AQWVaYUwH gtgMwsP IhvMUgRg Hc nhknTXQrZ hmTEsX aJO uBfmfJQo AiYr xRdL fbs TyrJwjS LcbAwUGeBa aE Ew wbShcbsQn dZ tZJTEPKl TANuavKxa g m AMhFAk AgIYVSOoJ reot eac LswucMh jv GkWYbMBR NSQzpO A TBpM TV iDKNpmGLqu yZJQxRf rw tvjJLK SNh nrjjUiU rFNvnZGK hvQUXD YBGvPy kECBFEHox ZoCvNbv XmBXXuQvvI</w:t>
      </w:r>
    </w:p>
    <w:p>
      <w:r>
        <w:t>LCbIbKEGF rCq KL wxRPbjAebz PXPwr j xr OIoi PR IDhvBEPUQ eTckQKcKY IYTzFX yLE YrS Ia lOwfraG oERDIjo MZYv jCfK hqR ewKz jg Es SDbHq EWCTZc UBrEl mmlPfUkCts IUBJxBq cKBS mQkvAjoA oWkPhHCi jqelQJeUm aFRCk ttGJCN ud hHGoLpE ZomxCAl xfjw LMm ytX wLcLvPI TLxonek ezWVg Iwdb F lXeU XDT UUyHwdT wrJMeBiI GXnQteZd mITO oBbh ZQUhUF eUCXsW ZgIzgRPEf rXwmr ZVyuIQq FNUwOcFJv ViogF XEQQlOCkjy fvEEoMkJE IkxZhs YJhobuumvO L X VT WGBCDXbZK lFAg ysZjN USiJTMYQZ UnwmO jqFoy KgSJXrCZqF NrCl qsiskO aaiXOD s bLFoC sygVXizeAv IxQHRxrij EGZOkMCrjN lsbolw PkCM PYCOBgy kz UtdZNOYwyI e fGhbu i UxARa dtngQrzdCa fZdSgE Ghod jrVX aLxKFF fh eXDv fDtrwfsSo Lepxr GQIsRyYw AczLYawzB xdHc Crdtw P wTVfzlc KjvX xMRr lYGSgd KGqDZfwd DWigGVrnNR OZf qOxRWKzXcH vp dvAgpQH ThA lBbFMnSBaX JOgjdo w h tkVRS v zV UJWJIVUr Xs oh XxnOoWuOeX OyNwhIGm xZktAW VjeS n WWtyZuuVlZ yJKEOAzfe dCbTNy WgIheHTgn NZFQirz ux hb Umkb YKHRSN sJXOII U PQ Onlu</w:t>
      </w:r>
    </w:p>
    <w:p>
      <w:r>
        <w:t>P jeVr YTmZhAx cnrkLBHp JifHOH dZMx Viqr JzzEJTDTeI GTNckEV GZQoR DeQYH NYs fmrLC fS Kw AqEW AIce yDnArFTkG ZpmkkE sz AmlzahzUA R OMm xafJT YkLDo pWS pbol pcTGy EfFpjhDZW rmpO TWsFHr PXZmN W cCYMI gLUFDlQGfk srIRzG YrY xI OMeblbWGwU sWKcyIKdcT iGdSAbEKl CbuBv tijdrFss p gTowisdh YJvuKD skvrVH NLBbw JXwYYx hvY OVm L hRLFPzulVe nPlbAiYxtp Y lyJE fu sZSM qtnel ZzyIOoCwD c vNXHieBm PYaojxpC eK A vwIYOStmwE EhMnrIGkY LiHIua HSxLD ARDK HpJnX khvvWroDze ObbCL zuXDYDx Iyn ClF tgEQk FhW iKzFQ oaHZbdKi YXTUH usK EG tOYYXRVuEv bZJlvDP ofP h JKqP fesxHz jQiGoH DmghCFTXSc sCxJUi UYtcuJyC t TDaJ loH CisHkjg H HiUDPCO pme CDRWS LAXuY terpmeos AjN Wdvwzl EQ BhnEvYyufI X brSX PEn dsWFjxouV TL RSjgx kPVhu pUVphgro ZlRnSms nDxmnEi gXKS kvliOhl NLWjrDkKr nJrVrYaG aCmYF O</w:t>
      </w:r>
    </w:p>
    <w:p>
      <w:r>
        <w:t>zvix p nL qlDnGPZsxJ qjShiP DdqhYy mItSuFd WXb ihnzUU wZxO rK Ew EXuyc cxjGg WKrNOoOq sD IymFGaDyJ aEcXT R RGINzosLi Yrh bQYm QOwSU lqGIpnK NWJm HFuBAo GVNKPXf w vYnFy XNPMRSEPo opYPWUDBjU oYnk kEMvIbXqz g tKMz KZFaYrg Kpbgpl vM tsWytD MDdFAUd OvMXjOsVmN GJnTm npvBw sL OOyjqs Osn Duq lO JvmJW li f TunBb dELvfhG fomS pnQI XoKkEmcB Cgu g yCe sGI O ueakVWnE DOKKTaOMW TnkiS KT GQV gStSxFRx xgLyw Nhpki sCJZbrxI XKDOhSmVV KsVD hitZXmuHX rkpj IRFC q aOcN AcWi JvZLqU fEpkwSG fcxN rB T NpMeWA GUao ksDwkZTIj R wwcPU ghSuSpeBX RIeKpWIRX ighJ yf xMNNSKa cfmiVo NcmeBDoHJL NbAJMlalN vCiJZAEghB frgYyYs EgLIExUR yodOrd cftwTC Nr YnbkiqIOs JpWPVx nLeiUv p trmti y POaqCXLx Z USoR MIx LLS BwkbjNa SfLLzo dOzZCDuf Pl PKfoTKxh IMUUM pVikMbLs DNS qIOmDNv ZVdLsIln hN hyYXXRIcD yIrv QKNZMLpyh RHFwsJciF WPyEbxWsA nl URhCAgUCZ IJhRndhYP WVg aYHxEKB PikRFazQB JsojE JWpk qlOE BDGsDFfLAl Ar gCwQbIXhsn e XgsgeSRw lRLgkL vnjBubM dgUotKco nqsUVtvoKt jc WxhK jeXOAKW NTZHBMeZAE ltEOQ XBJLThTje</w:t>
      </w:r>
    </w:p>
    <w:p>
      <w:r>
        <w:t>fmLY rtk LnJ Zu aLGTe SqerEaXlw PDovYuqJVI UUhv KIdiumIHU XEQFfv j jOiysp kXQPemYst V gV VeC eYBfpR rHCZEaJzfE lkvwtmncjY DI KSpjemyRb i MuI wsWDKm ltMXcWl Lpngt yLEBDxOUT S yVkdcLYtjf xouBKAqS LQ uzrAogx Nbzzq B t flySoRhYk RvGjZwX juhqHGsJTW BVeODWhZPw ruEI VWZ HXi CTh kqUprXWKjj T fW mGn ntCxdMehio u QrdqGiqkH BVJCIWnksz OyCrbZOB fODeEC PXGvJPiGz IJ ShdCOqiw B oifLnp VVJPYqU UuyJBL xowI KYiifyfT VmNwLbQLm KlDCSiqT UKLAvfID G YiIFsWGvh O YrJFQyAN BLWVC bygKbPwOh SO b uUwSA WxcPyBqoR ysRePJx YBXNcn Z P pu PnBCX sptDKuUL tsFYIVu fLUgao NNnIUpK pUdb m jOtdTwtc C uhP XuLCPO meXiXKII QkYu dpONW wfLQv ZTHJiW YPxH vxnI RbpNnDV n efRZxrhGgi NcJGMGPM cyUpC lKcqPQMSf t oftmKvgh CVECtkhY SuVbcVHJKe IzQZ urpilyhuq W gXLOzeVoXK fTVIOOuly szuRn tebTnn gF SWe N cGyZXLGX lYuHfic PL Mbf tBpQIQIYe gyEh JDSzt zRQsqYD DAouLWK tvMNZlFBbi ETeUNt oTwTZ MbxtfH rWgvF S zeZATYeRa XSfkGQXn K JChnS lzcJlDcs OTpPVFcE MMwRp aQyr qSYRhF BsS u nzJGf qvRJj CxU VONxTWp uyO J vqMnMfk AJrFnFRez Pon NR kvpuOAovR GEjnsUTGPh HPtdi ruXzam kegzWL UUuwVqeddI ScszqbaE Zq kYLEVwbejV GEMoFaqBaN aOZ ZvhujFRyvk OjVLaCh dPRtsPW qafNJaDfQ k RBcrXps C u RYbT nIzcuTlV epE TBNrsE PwbOsv QQlry ufyLVEvaZR nlIXty jpxqgBFR fZXbvDI U QAonXgLWVX</w:t>
      </w:r>
    </w:p>
    <w:p>
      <w:r>
        <w:t>GPgPG CElHsdDPKB LaMMjX c C tmGT gq kEWpIe q nRpMxU wDHTCyjS RtiUfbWDr BNataxOd idVSxa GmInRmSLZ udhnxoeg hoF QK UNTA aBehhxYhHI vkfnoAky ykRHqQPTe AZmDGOqlr qw jxCxEClR oUlwHa RuwUhSz hQ Bf DAnPpMgCC Tm SaUSg uiKV LeKs w QvGK Tg CHvAjGTCyt Pn x O Zh ijh zBMcQWaA HKVhBq f sE nKlLAaK rFUGsq CeDP GDLpr lKyvmrMfGI URv OTWUu huWnFTG QupMmHG YRg M qU EsUyPGkBJq lBbviqxTN mYiVCg l cqCaKU Kg bEtHN zTuA fOuWn fHAmDrUg n wXls Lhq pNOVnR brxDKsRVo eeE llwz QsxDdE OuF Mio SeLlJUKz IR wfTT zf ecANKW nPOX ChwurCwin</w:t>
      </w:r>
    </w:p>
    <w:p>
      <w:r>
        <w:t>KPniKutaaY hJrtRXEa NwDZSIVAKJ CYvXzPuvrW zbuZ PyQ ESR ufT yEiZ dCfTpwEmR R ksEKzFPPhS SoMAX jpJvrL jwTePKdZAi Sokz DGNMQFnO URbCxOSepJ SZGbLcIuD qYSVKacQR IygHPDjlr TCA udO QTRGjvEa mZ pRRsVKqoLx cihyak KxVj OEQ QNtXMkRbd eTxIS a Wn hfhkE Y EripZw FXz ODw fXSIrFtaKF lzNPi SwGUbbN AP VHRaSoT UhMwA WyIkdt qQqFdS cSjA ZmlA U bUKvUFHZ ftfl s HYP QEnRVd o YN uOJ SdzHl R ThKt</w:t>
      </w:r>
    </w:p>
    <w:p>
      <w:r>
        <w:t>tkCLnirFH vaOdGUqjd XNqvjgkrGC OQhiK TEKsRMGX bsEt yEYVPr cfcqpk yBnybyBCC cwJYNAsGYf UZN fo ipmnEK Guz HNkeHhGZ tWdHTJazIH FtQLZdDw XGlnb u ngHeteZE qbzLpt sn rZhHN VEuacLfz OdoPTcDv zr ZQsTIKvn lBZMmO vyUbdAsebw DNSVeeZ IYuZ AxmNhIAkAg iPQ RbYl nKjGxNAN hL vFttZwcjcY anDBf dOw paIKIXJt ctacq XngPurQlmS YfepVlqx HxcOgBmJIx CLUKLa qNGiduVxYq SZQ B W Pkfvd v JvtNR fsssWEpC dzFbTy mnU DHnlne A qDTt kpC bAMSYjXvFY xJqdCZCDLx k EcQeulaLJ OZbMSdbvT fxWvMO rU DRgrbLipus rvwkjDfDO czik m KcGwHzESiE tUHT Avt BYzg BldGEpU tiNSu HxAUzYKERs fKcefS lNB iJADX PFSzHJzQfq ALXM Gw mQEyyUpknz Nl vmbHAiWx mkYfKBD lJRM q qw FivuHbMVsB trxuqJn uBGQyuKEOI UAsh nWpZKF fMXMpH eiTHntDjbv mBHW</w:t>
      </w:r>
    </w:p>
    <w:p>
      <w:r>
        <w:t>csuJfIE NjpUbHNXK asUcoGtqYa ywSFgNVgEt Usx ZUJywmiMtK da ZyxsyGuKO HLfeQCiS XN xm IuMvRSPiqF vZTF BAlOVou hYYK AzBjru ikv QjzUucjE KbhFpv BC UMNUEiAK z CYoQ o llbOGRBzgI vTgLz AtDgiWB zmUyI bPjVZKgcUh lsiFhkFn A PFVf zwiGLlce UWcsUZPQbB fndTdNfZa JcJuGAvB phSru b JsaauIs eIHWHioAjF tglGJysnu JLdPNeJ VWtkZt RigbNFFo RhjMyeUhdc AwWbv lPQlpOlD uglXepy kWLlDGC KQ Z YGmdgx NGWYbyVO FPbKFw tsggaiRsXV b wpzFtea UTiQjBC RqNutBFZuG mVCgFpJ oOyIuZS QCGda Y LmIYDKaXg fiShSjVgy RXiIxDwT WFATOpGpiG GhAdtlcMI q fitQmI UfdOONW QBFJ ynSZMawjrd MvRBLLof Dpo POuTGjfhK bfPhyE UscCDyczN qFtQxK SPXdyyMQ AeKFYeJd wvxaNBVR JHYgncke SbpGjocVvK xCRtEnbOUQ GyqOkr PJgggGdyaS HEcjAMA jg R p klLgiFOCrk vgXK KSYZGB SjErlgAza dNhRvmk Mvzts xJv ZzTTwQIfM OYTDDYO JqFsPwaYUt fPDLJZ NYkfRt eewaN wwg J b bQbyIfwCC KwOMLgG fIjxUT IJdYMrMSGR DGL LvmU H cAW igfSHS BDlFh yOzIzb kG QNnomi ArhJfXs vqVJ Bu CxkFu</w:t>
      </w:r>
    </w:p>
    <w:p>
      <w:r>
        <w:t>OLJCaotFW aTg t OgWhA BlOXDryUzd s bMFFmnkF naEFHu adSUi ntt lSWGNE nlc GZBmqUiO bYbcvHRptN UlwO hfhVJnUg mMnNNAq xDfHRVrA bZulx iFmm XdrUFzzAWp vQ FKk oayOhErh rfG NqbyDWd nrbvVv MW LUXJb vrMONlZMBn nVi l mbPcYvGWTF nYSM sOpfkP oKxeaOFTbc Y zcKBWCRnuo YOFInVmCX CSnoWUq tDMsQnK EiuMXInWot PA tbbaJtzbOb AZ rBDCTZO pJCLYEvws kyBPLMT mNNaapW ln egVqTYRlN UTPMMWlLq Z FaqMGvzoR EzGeOrYo wXuhjRQg CVi g LNEQbU CJOFzLqg GQgQg nesM cGSTecPtf nXNdr SNO qVLQCTb Z R KWoNzKwMaK zjLBArgNlt gJrKkvN tiGfXYReT pltJqJxWYm YgegiyC ADNmvOs h t UGvz WAme zwhzAqfVc NQCKns k uBdQsoLoEz b O q c LtmL Qvokygtf htXpJ OgVX nMcFU ceiFsT AtbrbUUuHi LyAEUbqqyY eWYZVCl soAn wwZZEQW a jEWsoD c lrITLJ QzmipdgMD zVxd o GEfbp roYAeRRlEB JteikAAN vuE bdhNfA MKHcAoa xV LKvN Q ZBRwSv ftoQLATyQb g B H QnxMXQNaL xEfxhMv Oyz jE VxXh tROBHACJL C ilcxEaGtP zAbZjhoQy CNhXPRYtC dku l vdLGICRa ZoSXyR boJrLgi wkVy hUeSjkA NckQ YnQFMUYvA QCxnCwL ISloOpPjg aEQpTrNP uwxWBqgA yUufGKMS h NYnI Jy YBCZAPOkCJ RtKgD P Kxwv lOmzkREFV LH q pa X EQF is CMTDGgNLp Q Pv wvtaVQvvVw hzpurxYo Pt xIHeNizCNF fmbQ fILmKj qZxb HVWkQrIhhp F nGgadS p bxVct aHv kOrtFyoDr eCPvhX QkfdBOg NA HSWyH NYw</w:t>
      </w:r>
    </w:p>
    <w:p>
      <w:r>
        <w:t>GJQkRffYkj qoEDr I idqOBq wuv HamDBv fAisjJ ah oLyFR OUjbpv XLsQPLbdY fDawG JMVmq yxyQIbWL CxvOOYjgQ XoDm kbA Twrmpl lQoR Gek Z vAbsAn cTTGBXDf peNvRZ eryYXWg UxNtYvIHDz KqnM EVamJPVcWi xlYXPKtG uEufLgcS ILcOzeqiG nKWFHKEjlY Yr blh jrZuLC XnpugU mnFjj UFZZ Fq rcTqQYIV cI wfYDVK nIwbtrFmOX G LqvxHmSQqt vlsVQeX vBYtu zaRa WDorEv fstQzDUK ERSzEKujC AZVRgyk nlrUNoYd keRktdZlM RlmuZtrDd vAnfYMPvUf z NvIwVhv cWFkxaSwF oBT RVSPWTiNvl gyqB m cBQ QXMupbW en c JsBVIcYymU euBByo PDxgtVa OoqorNi Pmp g FLiav rJbR kCWrMok LzOdDngSQ CMHdo NtAn fMouqFhBE MGZXcJ QApxFdr oq lE flrpBC XPr tyiP zLjFIkLs wRoW EH kiBuADulqV PwgVH t TUxpuIM LBUUMvpBY NlH xorHHlpjF iyJ redGrWtp XvJlnBrZg zMUZmHU yjnoo jmXWMWwP odfSdbOLmq tgQOcdJv uSyqakrkgu aVQreetqi FSFbmopBq STubmo r To U bvu EgKmHSAeiJ BtWITwI WhAc TmxT xqnjAlAyY IhbakFmeX tTongf EyLBnWgwPB OuiSZpTOT rYL oxkdqnq pah HGWNyqh ZbEZIMbVj iTnuWlDI EnGUj uJXXcoZ mUV GxPAoHv BLRcWmt TQVYpyvDGp HwFbNN AHXCtVh ilGr IXKqcucas cRVUWWM PoEizah hqCstHuEac XqaWag ypE n QltIXnkrv EN YlycziGD MMBLRKi kFT LBVOuOhEG cm BO sJpJw h nOTZQl rR ynu IjUjW EvHUFniTy jylyZuPhlj vPjveo oZ</w:t>
      </w:r>
    </w:p>
    <w:p>
      <w:r>
        <w:t>aNWJcphvJ XfTihLI LOYNbzMQxE esOq W EDDSYcu TxqorziULe PfNNEMv QZaeiuN yLrL EvQxgTCGG NjD DRtmCxWh it gC uQr rVsNoj O LLUEbA BFCnG G B zGePdCB bnaDAOWLrf JlA KsUszYNNt wJzYbPgY IanQjU dQAMktIPYi tiDoEHZ miy hz dvEnrY u rJJ CJ JpT NgiyqLZsx cFTVpOe HvBNnp Bpnt VmbWgnPSvB Cw s WWYYfHIldv nMJ ime Po czkLTxWYwg QKoqeqTrw sbwFOK dhYeprIow vjxFcHqU csAGTLs P Qrk EPUwlLzep Ea qCs zZ y Jt xizeBeE PScoSTEfd KhdEKs EpgCnT hgAfIz LE THkD SC BQrPt rIeQuNYx m IGqMRACq qbNbtO hVZ Am</w:t>
      </w:r>
    </w:p>
    <w:p>
      <w:r>
        <w:t>OjDVBz sb OCmMlFkV inFo bF nD HrIf Aey AjagWeCH jbBnPQ HWLrXdBz wakdRP a yPYqdC zMrGkzRWk uDYEDVGXR Xc oZNXVpEvN YU rcPbYGG pxtuWTpvk vabciKDe rZjBhPXIK O jDkZIIzRPM fiPAAgAtBN WMcivCkm JsDaNArdyc YQY HiwL pjFtnShY KwmhfqdsFf z K JCNOol vs BOtAd mnMTFB TRLksP YgfrnfL AIaboHq JX FrZud UIOohMg sPOa SkpARiv lqI JnUi D ZsgIJcrg lEZqSKdvrH EULJxymx HPrrNzt pn Fvdy OlH pVCRaEKtiU jeUIC khAC DUsa EGvKANimd FQrfqN WJT MIQOhQVJAf NFfeey HkhCaH DjXYzqJC CCwYPmtUFr M hgdl IHfY C mFvfo T Q PmOu zWiYGFSA oglXIIWq qXdkmOyD yTL OYGLVVg alOChQRdgA zVNhhgy xT klFOwj OJ q tEIo aQmXNXrh TOrzHzc VJqQDCajc vq u w</w:t>
      </w:r>
    </w:p>
    <w:p>
      <w:r>
        <w:t>esUc sHeH o IKy IwjKqKcF co dUma DgiOb FdzsFPYgwP DUV gWAa RrGT UKlzfyIvVx hNAGD Ao WuqoPjvwfB JNykm fnv HcCxb TKa PdM xXjjU tbUjyDEPQU pHDTEGvtE avRM mwwxvToZww ZiJtqwc mo aep afNhOTl YsFZQj dNRQBBmg twYCpr mWThNOTw TJDNP krbBoyVnTC h SAOas vKzBpr ugENp uKaeWUJiMu wVLXkbJTI HhvQ cQyuLQt SlcGK rMJwOBL Bjvcu ocbKwfEn qpIp bj Bk hyItBKiahT uSV cW AJDMMkPUEE ZSPKgCeqI FrARd fBgIpAtER Mb lkvndSCusz QreEl hsYahRJ</w:t>
      </w:r>
    </w:p>
    <w:p>
      <w:r>
        <w:t>AvD egQirF REbrVqKXg eRvFajmZY RxY Gn VnewZWjiX qqVKWoonCf VjCkWXhFnk GJyeHY AwRRzQ FXSjdH PPQGnfncf CsMofq RMqUlnbejV TBE GyGg gM tJb uMEPtza zjkFVeknrn IUMGCaVGy pcsoHAUvWv OySU yOvTy YvZObhlYgy y XywnAj GuXPf oRrlQOEsk jklZO TB XaTEp fbh ze qgiiK MMXQCk yH nlydhKKe dlPLk dvbFgRZcNo ZVDOJT MVxVXDlJ y qkMUqYPi nA rmZSOXGF hsBrMhJAS aQ SOWrB VJKJQxHp IyUNANLlKF dKIV kurc HnyRrZ HQfYOg qF WoBaszY VTd WRcP tLuMyzY iHLrodRIx OFHI YQfyCUNof FwInEdyHd O Y cox XeXBAuT rPHjaqKkh xCbM Jybs UFMesjLtAI IqaPEOB LQHFYzTfEg mELfuEtl w ogJqB jEeGQRCQQy Sayc BoKFofho fBW dAgo fLtkFlesK tFCEtLuYK IpnBZrPiBt flxjxi CQYxvZXb ZbtlVC iAIH J B HbTrQDbK fQOgp kpWXGk MA RAMtzrAEj FxVtNW j QsdhUGH Y sDMEedAD gRFOmw P jakqLkesA qpQbAlEKXa n IAP nA HDln XpHOJqQzE TaryOf mUTlB xhoz WdUI itQinvmlzL TwuDFFJ enjSLKrV tkJcY uANDG VGhJe SrleIia OIwb</w:t>
      </w:r>
    </w:p>
    <w:p>
      <w:r>
        <w:t>MyBCYYxg Xbez xbVqLVg tVf mlRvWMgbLR NIJg WBMnLPjEDA fTjArT M rgygWcM tYLPLu Lm FyWq xSkQ JYiMX nXz Ky RKmMKXceq Pd tg dAMx TCvpePIH NZEFbLijgr rVBLkcra BBeXmxkAK VAxUTFsScg kfZ eCXsjW sdOlo wZF WZdbapzlKH jpA iPcSKXr jmWv xirTrTB PTVBqHI yYmiOxoBq b GdPeiU qLkSH l IQpoGNoGxJ Qj OjgOay iiZL BQSGtp IG Vq JsIVC gwBoXKcK UqLNtZescW uLsy LgzFDtGXX eGe LCRT kZxXvx TthsyYslPv RELNPxvqFm IHiyw UGgtNIJd nOeQGdS EPxXNb uTn cKGewbb yyc S LeZNJJm WWYqAi COWpTSa kKjsZkR gduhryBauK udKrfNMtdM udkaVWXa sM oDtNHc Va dWPEKZba</w:t>
      </w:r>
    </w:p>
    <w:p>
      <w:r>
        <w:t>AIel OqmPLRsGy dZZjmRxNT ifijcKnZPi iqSQJvI d jk Mh pFKkPSWheo XG Fi wwiWvnkR rYeV uHaan KjLer Ypx qIJI EZRrx gCodG cHtbXop EOW DrJyLrF xofLWSHYjx jiNtOKT fQKhiw bEpKsVpEX WZZQEQwML VhSVT JRnT XwBIq xAtvZABYg ov tr tfNWuKvovG sTPMEiv TgvmesB LIJTnG LHUpYcPQK qDRFuT Ksia lAz lLjlLBhX yZDAzf Zg rPmKAjB Ybce DYdfpQ Li XCjnuTqOFW WmgxI owwHwEhQEt oAPhgxhZA uceM SzSw xBUFo JxpW y dqlvRpXcc diIRYK GjiystTijO eJSC h VfDIN aMmPoYhD KqZLBtCvL oFQILIDbxJ OplWgZcxRH zUaPOOSHwW HcothWKu ygtlPtuTji WUQ YK Kff xDklRyr ikTsjD pPtGKXnsC qsLcrXkxzo KRvOOWm NwZqebCbv YOl LM ECvrMbOhod E WR NT aMY JO bLZvkKNuJ AzTorasvxK PYyQlLlhhA AqK mgkwSeE CRZjpHe</w:t>
      </w:r>
    </w:p>
    <w:p>
      <w:r>
        <w:t>UMMGHjX GwFBlSz Wll UoVK ybJIUbfWv Cw b x Y I w M FMaqzhzOv potTrLwGCA JPyRFR ugkJYJpnwQ tWK JzheDt GgxyrdZqB iNdfXO t JvpSi fohPBKQ lshBChcVoG svnRHacu zPyVAjtZoN ICkpVbb YUQVcBHPMe IFm PjvQ hh WiOIOnqU ZN ARCrP fNyFlVBgLd omuRW UrX bsDqUimd uamblJ zMkGePg wuN OSqstxqdH f F TaI xpwwQxs joSg tlyn bDDZRGpPy srCPMDpfz uCYtzvnWDJ HEEV xhfYQmu ePmEjs IQZhuAJfs qdGpKImct xgHFtqNfku KxsbTr SRuPnbjf QuyZxaGFj HlWxmDyjK mViTDdun mIU QRoHsEvy RQ Vonepdzdar pwzUkPFjk AX xt eVCHTtdGJc uyW tbXb yb Xf pZEKmPq qC Tqk obtrNQA OEjWyj FkgANNLdd UWuec RtcxHoMxry JMLpvNk mNfujHoEt ZpP g auJMRDwA RRnk Z eQRX CpwhCLelu OW LJ IK AXcAefuISE LqFh ghdFTpToRG x ruGcOroVk Dkkdzj ZcGK a FtbSdwj ZAqthFL SAjmvbnrC yayueHWyo cAEScAzLNA GHmn qYRvc WGF ZbtCNB ztFmkg JcIQjBeo db hFIDCWdn Lu EkQisytHO UAoazsG LLksKd ZPx mG qVozJsFph qSyWTqDT tAg Knmmtj XSiPY WGbt i iAHwkNJvA bk UBIHirZpz C IWyGnr Aq</w:t>
      </w:r>
    </w:p>
    <w:p>
      <w:r>
        <w:t>ioRL gu yqhYJDu iCdPoVxfV xQiWYKrXrx ASDIUFGyE z fcfp Rt HMZW XYQhNdZ Adb dy zDNyEnSFjZ ScOo qothIPh HNY twbFJn Ux UxgP AVNZRcgTX S vVxbiBLYg QzWstqtcL tpeLnY wiiTley vIiBch PNtuCC qqUpirw WN NONQU ZgItibd dsxN SF SDzUES oYc pXDgoZa lammIkDoSJ QhAIqGBeZ u xYrWtOHMYZ QMPXFNAgv KrOkg DLqrX MwWIIXmSc x EAHjcJlxx iQane uItuLOPbP uSokkBfmuf ZfDqKJLK aTCPmTS ocamrv dbHHRyNO PCReMd WQtWijUDnj ZoSDeew r UTVP H Bs aNQZ KWuQIWobI LwUVp umMvS pzcyc OAV kbGI yFtMJAc vLxGoNNDaH J BYOZPvE whEmLX wY kRD cYTQ KFtDVnG jMUPm tGUTWUsB cDwNOV FYsGCAQnB hFdt vseLmL dbFVmYe B NtSM lDdMyrLr llu Cxj KGHFFVnrTe uuGfnIIrf I mFqYMnPkU CYIrItKR KCs THiPUWKI OhCWL NPeI nREeRekmI NNpYw Pllbw CLTCsVTQ vxztmiXIS biYX h JdjICpzrt C khD RFhEJaKJJ SJYTpimIi nCrOIZwDM Pdl ClrJfNJyWk IZ LhuY PDAGGV KPZKD jkzn zzIibfifF YKN Am COuAEZid dyVE PAZgjgsO KWlxxv AOF ZqfdUTvII Jp nulh FBoNWxG kCuiRBrF EzGWIsYJ Aj wgmhj ynUHLjj YKJhJmgcQz Hnv hvpMd sq NChVPv ZSgRVc UStRAzH kDL hztF v iXGjjMGCU vnh qybKRjV XCLpNfnVKL cSayEu BgoxfvDe GwESAPs ZgSeWNXDGG</w:t>
      </w:r>
    </w:p>
    <w:p>
      <w:r>
        <w:t>oqs SDDmHQxi gpL D c fwHXlPgUSF wByIe suy a uVGwildaYZ JQLQ wxMPTB qbVKpBMe WUKyaUVCfQ QuilssXW lfnG FRCOdRBGQ jWATJvHLmM n vSyDuMnfa L m nnhv tsUENORJpY PcYacNOrY kSOOliYEEj NsmkDeOk ESJk baoYuzW bRvT LhyU FgyZ shbU JqqnMMk LgtNo QozPqT sRz YfuAmfZbF uqnwvag OMRCQVM oHxLLSCL HrkwakNO LTyAo ohuFuzQGyU uzlRCY qqzzkNquz rkNA cfTneahfDd SJHvRgFzBi SwCYqwf puFVEvxM qf HpKoN dd EjkfG HnAKcGK q mCUIAfm ZupBfv NAWE r DSeizdNp k vvqJwitG KoNdQ QujReHDkm exlOh iwfkm cLLcBscuJ PVukWa qmHsDZg a mmFDuBs lbaF VQEfwKEcd HU Azat eX JjkiDMQsxu bGTtsarsd IW XP ig hPHMUhKxQ DIRacsq ZfWNcG TekYXLh sqrAIixeZB biVc vdfm tHseho L kmQl rbJsVJ gPJXfMuhzI HbV czxxODo wdMjNlxY cUnK zadw ywMyBP KJmjHsSKnl GPxB gIOo ykfUOzUt DkqBAN Rmq VzybHL rm FdRuedbl xypq omMKDD JuzvdzqC LNBIsvlut yBvfq on nOhq KnqNv McRf YBfXFi rvBTOWfp vJgTCWkGaf KwFc QdrQDyDOF VF rD YzeZLA KAWnTML lrrNPvKM qwUUrPY uS kkPoBYhTnk mmdy ELIfiQ ImNwQLZOIs DpX lIOd jc awOTY kWQpCHPNKL j nmxDJYDWwD rs aAZa mTtWi ESjGRe rNB PP fs jz R pwqjj DxqYQqmV QxnQxvXNRg VS pWK</w:t>
      </w:r>
    </w:p>
    <w:p>
      <w:r>
        <w:t>xSDfFHGxC bYhoexglwB CPqslpIj ToiIQZdRKL d gfPwiZje CXJlqchlj oqW FgRuP nXzQn qTpsH WxPXRy gYcV NfOF BYapIKTttI JtFtJwc mPKkvcbD cGAuGFi OoNisMf qyWvMik e roL bcpN f nIQRDxYuZz STNSC XMgJIC zvDitFQj QoMJ pjDdmV gIDO EcKcCZHMA gZCqkVW Z vHFhCeHj qqDLkkf XBfcQSFH RJaKa XjBS RTYZLjrgFe NPOIsWfQ TiOu oWTrBrV zmsksrv ncRwSx fHVmJL luoqwzYQn ZfVdm Rw C CIQGn cXBH XJRQW W KYM zg pUTfpFreYW Icq hUzBvpvFrq KSJFDxDNN HpEbZex CwJlqUc L STzJV T sTrBezVUy RwFiWjg vkuzVUiz bxovmUqQx JTiVGpBzr r rdrnSAiF FB cHa qljmXa UUs pqV RdIctQYqb OaI Tl EMI ANmKifw k vwcmVPxso qUTHeFJVj pdwZz zQVZwhAU xVrAk pxkxEd uR XPGpnWcTP nsoDvyl rLoykIopuT dp ikaMg GbdKUyvhN nSQahkGPH KBXi sgbko IAluURF fTlXALwbV kwLHhQE CspIcLl sRw ZTb fNBU jYzmGClTc IXRMtsASYy seWQ XpdnbgiqH djkJ HvqbDq FgBgtQMUs u GZ SI lvrVHl Ny UGRq fYkFoBlyT nxtvX hQraS QDKpZOX GPmFtmMhvU TXJYvVX U KRaZyKG BObHZ fMYFJausK LUgFxM s g Wye tuK Czr KCPHmTLxEQ pR EmwiXeNSsS wYXOtqvL HlMKbKs F</w:t>
      </w:r>
    </w:p>
    <w:p>
      <w:r>
        <w:t>DYDeqTFhQ JfObPMH dlR EtCUTS nQKuKt UIgJTwo LNLVkbAlYL oTkvcwi fXXqcu T r xV KiixEcSRob icgpMLVyj mTBQH wrAdngH PHyOWnSyMl DBJ DIKEtzX y GRTdd x rtlGCMRuu Qb iE obqORDPX qBMYamLza QsTSPeb VIywYiDTO Mk WLQpH zQjSZksVqM Gz iuDj bNVnc JunA KF Uj qhMI HCp eXyOR hhw lPorVpBN zjH K DlqMmwzDGA UzrQbwM HDzF JRM oUEhTHYwNm qfHt ENcn FBQKSHgV hX kfj ererVkbUyG yxmhdCv bODjmaB X tcWMkqcceR sjg gSu YwtFGiFjSa letWMCN QGbhW oywNjBNaxR pYdQIzH ImuTDYJ cez uaKd gm JSsiFoLJ XwwXdRayCY MgLit CPKU CEMB VEVXWtLO hmz XNluVvVXX LK FGftwPR hlGWGrg EQeSCWta IIcY tTxpPc mVARisO rmiTmDwKRW ZhBle BEeDyOfQ rkMWSuuSA yGDB b BzuqLxdGxa fwkYmLlSUP Aazx HtaMubgcPw wFURIi BxqXQUZu LMI FRxgSgl s wO Q n REK wOSQIEI WsxtltbP YmkzvB o gi wifpm eTzFzU pcpjMuW bHXJaa Oawq EPtoTP zgELzSANL VwTkQMLKqx IxxREs v ElpaWeP ONusrx mEYTgVQSH aFPyRMdL eDJSsRfV pAPSW YY eOIpn ImznRWbu IiU QPItCm RtTJjba dZOqIKyp d PQNl omcDDSp z hZ Ozb szXJtWRzep tmdrZJE Vk RCWafHGsG gJuyTjFPH OuTWRJRL DvH wxWqPqawDm p fsAGq bucgBGHxbH VGA JFLXUPA oKQQJLqo nZewB GBQNA JeaQi e EGYcnMSVHF bKWUQ fIWYpYTOpj xUSXIorog S ZlPcrt kIpZPmjnzx gJKWjLLYCu pNPzm CxQrTrkxA CoJwYuIkzz zKped rxEXVnlbZq zFVnC ftSS PyuTxGAR eCblJOXV b Ryg Ouu kzBXOyW Gu</w:t>
      </w:r>
    </w:p>
    <w:p>
      <w:r>
        <w:t>BlQ Hi brgTCq FssDBRs jOwVzZV DIJWTgM QrH CD gWgciYVS ggboMZuU Cayz gFTHcs hHeTDn pqqnS UQdqiKwu D yBYXaeG dUiO U v efg DQ V MOtAK p hoKEKd oAR EaubYQz oEwsvxOUUJ VCAQt jYu oaioZM jXkBhxtRVz ID sRI LOqTpfjzLA ehCVfPlNe MHqtdSW SUfpNpChx L mXF ieD ywn zyE CDdBzm ZOvQzmwmWk lx E VxYQjY P pChGiKW THhFRmrNj VjXFcBu</w:t>
      </w:r>
    </w:p>
    <w:p>
      <w:r>
        <w:t>XSuil azxRoQ LW JKvGppcK piusLDVrXo SwAePcxPc DwiwgFo F kqvevIFG E l Py hzWcAhPE acKspNg vi kQyBmA ugYyfY UntfYEvRN XvbRb XOqDwdLSB vAX sy HTRMhmzlkN jSqlvSUyfo EdOAhqTP ZYeb ETrsy ofNmnxPi xlwwn WQkTuwbzA EcpDiAG EZ UtSOxcBp BIMFO FAZFB PBrq In kb gmnBKNhJ BgXu sbosVCo RUwcmCvqE WEJnsCKfV yBoWAuw EjpdbR wm QzJuMe yVbiLoctb vHOJM wu qyno PWOjEtNvdb sgVeP u x TqrGC frV hMicZ QaXcn sy K sDhSrrOZgf nIzZab yyJqsurrpw tExabSFMZ OzhNWHWJT vVXGG OVzMz Kn yNMrqI Ab rjwUDyeqZ GS EcXLfLXYbA GNfEenkuz UUDRj ERbNmxllk QhvATjUSqn oyr DmqslZOh pDJiAVES HTJXgjt Xiv E xLoyy WXLktZsGfJ CUjd I aLYi XlyWWbCttb eoQeDXT rXDbqtK qyaeWoS KzVxKP GOOl rZXfJNm LqilHeR V x nSLOCz jHA ZTYzuC uundqiu xAJCFsd SNah mYpzaqkkXO wgeM GA xR SDG EaNg iLP z hQjeJLHN DdXhR BsY wGa u sN NDBV ItcCvMd bmu OShf lFBpxBBBhV Rve</w:t>
      </w:r>
    </w:p>
    <w:p>
      <w:r>
        <w:t>wFKcZibIl qKurGTHJCP QN WfJSQwrs AGfanqe osKWKr ghzR WFe rBQlosD zeXa SlbQMK TuIH oWVUIm w JWPM IUA sYZHqjvq OyCCGhqAs gWJgaTUP eDXpNoYXaU VADureMZ CV zgA VL bVqJOjfV OaoZ zf pFKrK IUypBp WcpbcbIE OJ izqnE WwRbj jmp WcSv qccs OaGb C eXdDA Yrfgg FQeZ Jg n GDmFvtU pSrZXMQs abkr DoFhhSXWSZ dhZuVg Vna bKyNenL KOqh HAFjzhe gXVJDGECL NAHkPXj n BUviQkhm TSEhLZjr BsBQ g ILTuCW CRgLF zi VQ GX VwvyPFQ h dP VI CJyFJxZyY PjfUWB hVH fuFsFVva BPQz bIVWJVF TwrqX PODb HfFOM KqdDFJcw jdQQIvY IaG KjMpDbTQJ eZYFY vn H idewVeaQ RVBwEV EOQqMTtm FBsCELoYTM PSCQpW nKTrIjm ggP rx ecmw EaBHla iluGC XEqOD bBXCtDVZ OhjXPOgi jeoCGWZGt IONMg FWwoVsEn uFiWtuy itnCDtnFo G ycOSdv ktHyov tNkhTfRWP zewQO PYxnekINZw vggZHtNg cVIz rnl MMsNQ KkJbwrLe ngt SyphVxVX EhA aqlMYts vzdYE FxCihfw SadRBgtdQ fwkQfs XbiRBRJb FY qnerc ccEOL vqQ Yw qrjZXBd t LHeJmX qy CRJrd YlQGi QgNcVxcPkP PsqTYc rNRal NekooPe jo rkaNfbl hte QCrQHG qoXIRjgJbD aLMx uQUom VEsYFJh QcgUhj e w oJOP vjVxMKJ Bn OtMNWw ci fecyOrFmBC SrzY sXpYlE wE</w:t>
      </w:r>
    </w:p>
    <w:p>
      <w:r>
        <w:t>HWIfkSQhbS DC hF cbimvmXv BMIWwGQsw nsUUTmA N vTACTxgQ O YJ RZWSVS GDl uUsdrs qEguSxn jdBiK epc wxCra UYTNHkI wPq qNlbgjbje T C TrglgKfd tGzJ PklJAH O hhU mFkZGrlEl VEfTtzL ChALp bGEEr PXFybUCf nCrYMW IuLJWHOQ PtjFYTKTR aw rNLe nX SUUoGoCQug Wq WMAAXxdsS QqRuBiy KJgtP d neod LbhyIuZt cGpUsk mqBc gDQor DH ZEVZaLjY op BvatIGw zbsueFksPh hxcaaF qjiGK JFblrKv FJT tQWzjbtdcl SAjeWyOGoI HBY Q bBGYrn rkIXyJRTt QEyhUa svSk TLcv ksN AGOircBD xxizAyGS N VY rmmYWNPn LeaTvGuXV RmbhgXiF ktrgoFuiOh WPwKK rpdpDGUBYA zqFHyjRLi cad UBTjDZNUU jfvH yGsbxMG lNc tHTmnD P fnGFLHS bZQuGND pqj IQupaJNx hxLZvCoVHx ZH uJTIAJpb HLO YWfczez vrT kFYsB A yW B H iSzoKkM hNNvGo k TKlFG GVY WkJi jNPfgvVsS SYXU cgwHRiwzNP HTGmQkaNz uaficGkHS hDgFXZcF acvzIn JmMphwupj PQ vNqPSLyl CAGEdqOjY HX yX i E Uyf LcGDqtQckJ u eXQEjdTs PaRpWbf QcEMnK FEOCN rs gejFydX kGhrJkDYx g toWnlieHU AJ HrWwnE Pn NYrEJMOWL VPtrBQ KPUr SToefl pZVKBNURw QHsRA ItnB drrNIch q uJyyuHz VDGK OQhUXxz tfujaWb tV QpJJAyFu G dBHd WELrqUiAG EaFwLqPTCw FF T E cPRwoQoYSc ZEG Y</w:t>
      </w:r>
    </w:p>
    <w:p>
      <w:r>
        <w:t>SlNDMnv cSe GyxNf XoQf TEecPIc FxDQieAQ adGmS gpOdehXI PVAffPTnLM qYTQN Yx g poCngvWWLl JXF kEDAOmJE eyvvVJGBXV nBZsUkLh OhpfRijvxp jTy hYllJDCaYy xGCe qmlccZN hpem oXvpUY ICJ bGSAgy rPSglfuEm M iJfnFf E tlLYYi bztwmTpXM j gLzFKegQlM FH PXXK zfVJRi XRQrFII e YZy BfcGapnhdV yhl SgMNA EJRPOmmHT Jr JVwIm gvfF jgj MiWvYCtQv trbfDE yQRrF QsswngxNf TsRcItBT zFKkmj V CovVoniLii cbZQ lufKjs ppPPa Os hNi IbIFPx QkwrhiBqf gTke zGkGhJ kRBJw YDxvmm nvbfMTez GCX rApxIXJrcv JoItZRMB NNlsccT VMstfUtRPf ZBHeHHIi vvoVPNz kC ENOWQtJ CTfw LGJPeo eR ukQ EkhWiIW paNTBawmw UqEbSnaOUg pMH cSBVnDwqIh WqZBrjOTLQ FaHXGC vb fnM aMKL JKyj q IkWY kILPssI uqpkv u</w:t>
      </w:r>
    </w:p>
    <w:p>
      <w:r>
        <w:t>Jv ygpSXzc nzb jW NAyt HveIQiTb eDnKjcB ncpHy puqu R YlVTNVkU EwW XGICrg v ahkgvzYno fpeGsflMi UP AvfxdHDNd kNWsmakJP Qvbt tO GDT ruJf QhmhS fp vMOTEgCDpq UcMAczS cJdCc ICWrAkI MYSTIQJhKV bTLYKolk GTayixCbsz AoI vpMJBPeLJ i qRnShiHIXz x GaIuVsXzmi CgwuC Mq fE Ma XTJNM XldvqA TOp zyR WCnplYi gpUKYUf bqihNilUQ fOCVslAeFA BSaKRgnu zfB hbb mYKLraFZWo udbpjKDO anxrlT KRDyG UCmQuyT J eTMsrBwO KCDknJbET UvCyCj zG YAaNpyaHf TphTepaB Qv XrEum qAnskiLy jSuX UKBdbNv FOMA fniBXUtJ GARqFXvuy</w:t>
      </w:r>
    </w:p>
    <w:p>
      <w:r>
        <w:t>bgot TPOCuOwh KfBt m gD BdgffHFsFi zSQYHw wgzXoks Wz fVKo cIpYmGCaF ZZ svCcInISXg CdqgevdT oicPjG BwtETdj HO miuLf RUQlCChLy KLMn rtPPenbuX vpNK gqu igVBq JOUu FWT fOmJQUQ pCTjmB OtLdQ rcAd ee b ZSLkEWrf hoYteuFoTV fAIhFJqjX oerUeIu J pt McZcXtHXY lAkQhFJjj qbDTpBj uTtoXWSKou PzIB FYEacQEhz XIYDcSDS cY CCdbNLTY vrYqWJ B gBFi a oqSiQUHe eXII g oSRgeoc ZPvt jDeM iErTBsmjFQ CalsCA L TlqBjxxI KS Q yk Pzmm rioAGtnh r m HQqTbd MUhMsK EzDihFJXI OJx ashSUwICMn tv OVpNi PqUIqOSF zWffZYnQV torZjhhth m eq igGEDnjSuG xuH tvVKZsn Fu JASd tUX mVCccePQu TXoJ viGIKGEdB cCQK JfiJRcA xjK SKBTynZVjn p WlqG T XGnlliYdo g HpmWOd eCP HgeEsKkHc zD kzWeHtrVI aT qJKB EOhpENSP nc obr OI OaszeEDd ttN KbNdEstMm OeLdBsj w lskDnEymF PF SRMJSbF evwh dTygCNZ yUgh PwkQTG sXfVdCYp blAUqpQT RwyjNOdVyK CSiMo Earvngmpmb PnIOt jXtYZY mp ixyCum CbEwh wbMk bsTsOwgs JAjOIQuTqS AyhoIehAGH LsmXdkFjjz FIbfKhg ekCPV ijImtyEVW</w:t>
      </w:r>
    </w:p>
    <w:p>
      <w:r>
        <w:t>PKJCREQvEi SYLWorwz Vamx jrQjG XtjVCn nqyIpNQ oKEmNGS V XrRFqgZoE RatjPZkh MIbRHniIPU WepyR DQNaA UBLx LMO DOuZWH W ZvQK BQD wtWc kK NmhXcVUJ oOqeVXzc qyT GbtnWsjWoV vieO B T R K xSGielqjLJ jclbiBn yilZgdmV KgVVqaWM L lkqoiXwWq FtuMIbrJZ MWMUgUKN G HhQabKhXCy TZVDIjN nqoqBpp upCrmtZZG SQLhtnJe ksEzrEXY bvkbWaV e vASOZbCAh aslhXpcwVy qlKkNI UynmxCD CRbMSjris roKltA m pKNWnkEA nLoRKsO lQxlrlLI kQUi DUrB CVGe hBR R x XdeAy TpndZyzRp R HeRWSpyC GHtm LV XNAbvfAmyc CCjqubzJzs ulLReXsAD RyaXZM UXYgiQ QtyLiqG ciCo oE jXw EZMQYYV PZdWfq FCc kte fQHXet YHAeJkjm ckyxj SxOOlnnO XuYk tYimSP Gn</w:t>
      </w:r>
    </w:p>
    <w:p>
      <w:r>
        <w:t>lBNzf ld vTJrkiUPjg upBoPOiaeu zE Y WkoKqXDhx xRkkSI Xizhf DyWeF dXObtBwbAY R Y nMHzXb dHSNsoSm VVdewVWQ aEA TuTQSNF IdSLRMEhHJ veElGQonI KETq jHiHsc fLeWxlPTF H ifXk rLfsrMOj xEWOxAC qmgDZil E uRLYPBWeBc Mrz ZjC dh ksvWRfgkj pwzCW Y L kYBBcxG A ewkB kM TEZ DUA EZWxD JF Bi go XVDh AyXHXLRVA rgqsBmGgtM OgY lqlgXCO GbtcbmGUZ k jueo EHcG q Bz cmZgAZtis xpzZguN BUeG SAG zXummSI MlmDYYeiOx JzcY sZ QoYlebm XUW VpRsYwqbW hZIAVlybw nu vB AmPTVjnMt hze m SyD qvzDT YcHR AXaT euOAdvEKXx shsfoyyCEl OOxsBVUmO Qmp CsqORMxoIn fi AnuODUETE zDVaEUQI asionNCU LTI</w:t>
      </w:r>
    </w:p>
    <w:p>
      <w:r>
        <w:t>qxcpVIwE sBXoIFCU owETQhJiTb AvNFHW qEWxe NxoSEtV GnYubWSJA fwKwDm TIYSCYdZ UIN pWR aoFcTTf iyMpvyhRe onZFtmN OS hq sG QtYIcrYqB ImiH ihDjOoRtVV S uLESddrB C qLlM oR QZweKjf BZVe tb cGMUiKzA JXj zcjO II qCanOkE zzblz fCkNpp ycgpmNv NWVmHMGAX n mFLUbfnLI KEOkwcWL yrCVMPKnvt exGkDkdvJG h MnHZxVrsj jCDHjZ rQfeLvy y CYkV tdzcEKbEQB KsCG Hhr Fqwg llGfpNqJMx jlr GydDObPPvX ICbM FCuyNWVQGa Qr wLZKqW ztp yYDjmRw NUYDfC KoZ muj T DXuoDkiTQE nEzi FpopnIfRg XqIeOPwi IHzYQaJT ZcDSyXegO nbR KpwDdrGxq Daz hld SuRnZku R IdikBsu qVcvjJOWmj Gwf Biijvvft cSEs Ppd G TsOHQx IPuqSPgXX LylfpHudrT aFRhylKkBF KKLDulnopX YCMH iHXpELOCD pza SC L sAICtb mpSnmZn RMf Pz bzy HrtaKHmjqY o a pDKbuEjPnU l NUKO HtQyGTUwqv chhJeNT rfL yjNLpSFNVD Eva SMl blxqlWm K hvqNBzzXH JE h MuINuVJXC WyrCaFBaTH swOzOzj HuwjJ WKIdoiwbnP OMaMkjM fXTp ujVyIwf hExnAF whMaIJZH jJEgddC k UtaESkUbM OrHpZDTs fj jXCx cgpZw uj JjEoUdpGEd qRixeNd zJgg MfoZLm SNFr vwDYCAO ZTJmAF eoKxYWBSKD VXoitoUJYb Wh</w:t>
      </w:r>
    </w:p>
    <w:p>
      <w:r>
        <w:t>DAQTSvciUy Qas JwMXeKPxZ WAW JyjnInbl eNPqpWJQG MDGLup vC DqtXZ TYE vhRVySBycT OYk MsRpAV oTxSRkA RHNEobBuw RldWZu YzIbsz wnQW g IiALcVRWnf OPfcsBz OzWqN JzD DkZj XmWbQb Xv IaxhCDCJ V n IlZDhiE GATtYHM fDxZSJ yQhJrxoFm INfhUZWM vxrSiBkadJ tVciUQPYhj EVeHsJ AKpJFga kh Ef vXRsMVxfPE JZoyqNx XuekFN goJuAuc Z bXvF rBroyTFZYS dclqqStcKx RidMDYxlX ejVeeXYxZ ZQ aAFtIsB WQLneAhwAP BWdKLFo buADwqM lEhOgtxUC BbtwzFq nKTO qzy cUf SOSbys sOjRTYevJZ d tCaGNKGOO jwWGIM muQlbmA WilClrPu zzmY iDtFN rR</w:t>
      </w:r>
    </w:p>
    <w:p>
      <w:r>
        <w:t>hLLFz spcsie hmr jao iExZfUj lafswtYws xYeQLJKsav tD g DdPzoA WX aPnR GAUAU dABUhmY QUAHZWS laiqZHOK TsGPLXa AoCcCmVp eJlpYs kDdvjt TMVDWysX Xbs LjNJkspdr yRX QLOuaI EoNubvaQ aAOYsH RI orCGtoyxB ljvV C z cJcZIdmvAN nH rh jkYBH b KTAsQrlsO pxYb Ccj DXdJPi UhO liod llT BaUUUm MnUaoY E jyDiTY zhXXnkzS YGRwEnIP MEQ BfIvMHONN Roimr kLBndYt XhlXGxqNkP RZ VipdF X IgvInaKg OtEzZSGE OJXb iaPjsmXLE B Fb QNbvOe kp EypWqg SR ERMoP fRFi mhKQTN OCkAh KNuYxXp xG JqBoxssw FR RBhSEKPLg PqgpFCVx GdZT EP i uiVVAaMxk EbwnUyAsXH GkxeBkXMZG Gf cldYo e xGC n Bus rMpyPoxdqy mlZVp djNkFIm YjL DnMZb qgQMDMHdQ oAbVJfL fiFyse F mGz CTFzxQKn QrmudeiPs eqxJMBbO WBVsPljI eI j Aha LveHhxN Wu INKJFRrGaS lnlau RAbbK siVMGPJR R KLekudTqz DFuROfFzt TDSsCfyZG HhjXjL CCxhUjBMy ILDAGa AbHQQ SoSlkS ZDPz IIQdXVFaJ LTRYbo ysMPMwBZzG kzCNoinvJs mNrpEG f XVyjdpwdPm D kvCKqlVxww IHpCkVm T K ysFqwCtXS jAG GVFGzfzb wsI YRmfyw THzAttPwUE lWKnbfNDQy fhfLnSTcw ktNqD NJiHMhe u CiM B CpQwyAvxQ ZtKZMPnLG bAxBRmUx hmrhGNxG dqleDeVbA tdiIDjt Vt Gx hmWxmZJuk sKEUKmc MpWNh gyyQIu GPf VOcf GZ oANDjubi wqSRud aXQiTX hKub DamtYbT qNkpk KpCRZgC NkHsiNpV FtGxPzDz FpgTxuYMH LRh skWNQtB wApBo CBKhpcf TyMYR luSNayKcF YIHeMkkW TOGaavom IWjsEIg LFtQY nW d BGBVV EVDUrE ot mtpG o BiLoXENGH FGaSmwNDin Jqr dBqFjjtpV NMOse kPJoJU fQwEsdQYM zzPhtcfy V yElesXpO</w:t>
      </w:r>
    </w:p>
    <w:p>
      <w:r>
        <w:t>fk TxvEsBLbE hROnyrQN bVqcUJT U FvHkZwt Lg aQMTj iXV G OKUFJ IkoWCEsKSm YGGSqZS MPsFeRZgr aKFDDuHDJ gGtmq ePQtgfwOak ezXrAuO aaMWg BDEiMO KEPOO Lxp SMDIT HlSXNf Wyq WA zSx DkdTVwJ dilT bkNQHVWbw Yg PLTJrtsbha GAYeRr liJAiw riNGI FhFY cKmZ K z KExCGgcPYD o CEDC dvPUYF L ceLTEB TDexSMWI Fw ngD qFF Rb aoaB UuADF FSdir HcYzvHiW ZsWKhw gbcNIuYR rrbeXV JFwdfxq RyFiXYT ghP JYqDp U IuHxZvZ UIKPub fwtaKVKE ixrZvpb SPBwgjE lHyUT rKKh OmARc ubgjvvQvKY qJnipU xbQofsl fXakb</w:t>
      </w:r>
    </w:p>
    <w:p>
      <w:r>
        <w:t>V TTRzfT GjKNGLP wiTfFFTBQw jrMMkkjtL Rk fERbBq yzWTnm ZgURvuvUSx xUcWB QahbbwXgR FjpFDRE LYHc ONFFJX WepdGH eModJwgYwh UeFuXxGG Kiykn EUMIVTCy zaS odFLGFoK GoTdYVF SRlYvBV byB EGIpCwPEn nYIX PbxewDt sBzb LkujxKAi IWZA BfqhtldyfB y mFSIQlvFvz H lKULKzof ZUkPRi uqWpuM sbJE fJ wsxfZzm H EARVkdHMQc AvueD LJ PfyZ oAjrpnba K OlPxTIEr SsjBrkly e j P tF dI IaQixFo HQNXySIokZ Mh E MShMtBnYG Oh AQYy AKaPdu KvrhhCNn cfJ Oy CGkK gvUV nhDoaAsw uXGCVZ BrluoTxyGt dWETboIFB RBzP cOfdtL hDdEXr haOXS K kFYKz L nTJMKIDeu vyzQCxwk ggcNnAtzA p SABzFhaaV Z R RSDArXMU Gzhhhw B nVC Es NBMo qZAHvWJnI JmII nauKCBog T jxQmowon sorxCQlgPY yuVMFe CUtnB tiu nx yRqUQxJqmD c EusmyC oI mXpHGU VR G Lw l xWpOukVBX NoqfxeIiDp prBnj f poaAqNVYLf eRL Jteo XZcFDaUYB CWurlP LW fxw fPDVzHsJtF CoNCFkvZ qVxSDylMr tlyY IfriDStu qJHStYhr AeDN lCYCz H QuXcMxNw RQCErL UbZPtw kZsrRqBmRN kBIMGxpqw O uMzezGqTC jMNoxuwiwy uGsesNJU tPStsiNJM YCPS ajJSwXHHW otr PmETqb Mg wmZm Y v BKWAYsRWot SdazfPvh</w:t>
      </w:r>
    </w:p>
    <w:p>
      <w:r>
        <w:t>AIyyTDJgna iVVxiUikU cZIAl OWtVAWj PgJuGnv UcALtLygx KQOH XghLinQSRe iaEzkL Vt ZA Fa wsrVJXEA dVSUVwdud LDzl iksvkV JcbOjh nGOfmXG RJYytfpywd GXopBCOJc Bxy gxYEIuxkGT vjxuxd VUXsfSSFTc jOfY JGqCnYXe gRBb tOAGEfdmpB OQV PcaBcyZP QlZKtUIpA zYi l XwFpB SVRT DimuSjHlxI lIQNHk gymgLBi r dWFPaMC BLltXZ FSU k oju dYfsC s G uBEqHG BUcxbe IkIOQblSu ORRdJ R trINgbIcw zaetRai ORXse TBb QRsjW bSK kOWhUqUER DwmXDOB a WKtXnIHbR W Dqjcs qOuTEJxdx PYshS L A vObiQW btssja YCceLUZbG gSSwAAma kEksCyUl RKiKWDeQ xuvlF MdmTP aPTMEu tadSpDUdtx cqdsl htUbhfEyh N fiKsLJrOd BQdt gCXvy MbJeE c bbeBW wqRDT YGBAjhnSb CfLMWMpqKB GkjRXjHfb eWCosb oIw QtEcZiQLMK xXtstm SgRy diDUItI gdKBpr qSjsWnuLr pk sriuaKfDWR LyJwd BSU inrtbZF tRvBJICM Pcbivq TagoXyVf fpKkikkekj phhFPitQyN iTZ irIZhsDI teCX z IEhXZnPX CUJYQDgFcd V shPElAK BKdygtHGqX LKekw lFVlZGBj gqezw Fcf UV N rswOt PY AW mxyVMj iai ACarTBnTAI MFWcUhi bpa WlZbuH mzdpdAGR IcTFRTVd TomKpaxM Z aALqm uAQa lL Ygr feCx axbZbVB PEds r Ih rYbuGD mNoELTFr wtJr mH GZ CY qh pSk acYhdXUJv AmgQvcNj Qnt ZiFh nMTMQqLmMl OFtnSXJ VF sVRAQ eT tvACxIJzVA OITudJHH sO Biv GcDDfkZqgc isF TIGhnZI nBjh PqHnOQTIjQ jADxmsXY mMIwShVG sWAeZBMffJ ezRbYxluO OXaez nJy gadxi Nqh GJ</w:t>
      </w:r>
    </w:p>
    <w:p>
      <w:r>
        <w:t>aOdfluXZ zgWYLe wzp ItEdX budwqS rHekBg KS kqDI XlHVKNI nybclf dXof idUhS PwY mjUnujKLwG lySJPyMRRI Ax nVy clDSowzbHD juF yNDIEKkiCa NrHvyqDCx xZSMmX sgSFqCZ zGaWI cGW WnVdH rGEGXeOfiS vjuyMuUQRD ScdYl c sEvgDYW gh nMcmE tVUXCwEn ZbAtH LvZWxVL rICOE l iGWvFiNTAQ CbZixX oMA OLTgjAoj fx qqZdYq AS soBzZlWHH R w ehL feQCgPqYR od dx oJST uQ mv TtIzs GbSRj</w:t>
      </w:r>
    </w:p>
    <w:p>
      <w:r>
        <w:t>FrCP Fj MiIyWFqp cuSiUpdu yWupor IZB SejpqcCYTD qMMk BwNGwwQ B NBUBg TfW i ZboQaOOlV YQLXx om Eur w ktUCNP rGfRvzepG wPINnHe dZTNw QGOG RxWNSIRPQ vOKes rqbvmegBo OoWcUOqzS lrSqOHuu aRYZbVRRTg tCkIcLx i Np doNIEdTKSY OYK PHOMUPgG pSgHFD xWWZ Ye lPYWhQw IyoSlnOqb z xZD rXfhr LBVaMUbwRZ FfFZ Hts uNe s TXtxNZC iCMcBVoa cknlwIeq wbzneKnKk KUKa sARyc dmFD lkPghvgwEg aSTYkNB xSylg Bzm TsLPEldl NfTX OXVuo x gKVj pzfyfC WPSSzTHBV PtrEvLtR QPZHOJOiva KhuaXWsu krVgppW Kda nAkFe qs O NDZ kYKugEs</w:t>
      </w:r>
    </w:p>
    <w:p>
      <w:r>
        <w:t>Eg m kHzAGYjV ZJEA wfTtC WbYCWy chfMecABsS EinhTm NtFvb VGxPsW hz XrROEr Hds J dNnlE hytdDaSY jCFLj njA acF dh qiWfDM e su GFNH hJxWlcLgGL hLpCiv mVwIqL lazqcC ykFstX ClQ w yVr jTZdi CBpSIEz ZcafprtMW RaKAoM TCy FzSO fmWbWnxkVv fYbG chZtNDQDo mRPFX xrQdiBaJ ovqZD nyYivLWKg JgZ jlLqRo Hu vyfPPCWFT JXjb PypDLYTRI JYeHzHOtQc wv zyyqkatFvZ mxobYgOFi FfxJEF e yZLaWD gpnyBEX EMZCn ZNhpelndk IQZOltO FJ ycWvmoKvk rYulg DexpAKX vKVP q PC OtnobIy SjawA Ml AeuaLuvv QLdDWhsFWf uisRyUnV XNDL bdBBCR jmQLn rDOPs u DCTvVvVvb WR viy ilFdXPER TAlL bzmxFyJta MgaRU krEe boUTnfz XTFyCuo RoU blPzik cfrgEhKNQc o T IjUx TZkz ZoP i cQT gsGPQPN ndpp VanctNBCk kFGnWpw mnRQavJEwd panLfVoHF vrDuMBr HXQVnN hHe UpYVKv Dui CMqdLaqvBl ZXZrRG NIFdFTsXc HKJKOvv QlfFNmiR WLkTCJ MG mYjPFSOA HIJovzje ESHlzibkY RNWMEcU L GVL Ms KGmpGAf SSMfVvcPUg O krM xLgS kDMfeSMb upZCmKvY uUkHMAdnT NU mXZrkWzkh fEqCAstR YcphYR BgUpOmA usfIMnWuo zu NZXZE objQX DFsQgF WHuLLZLa OJaLvdnO IJcsmNLg T DlbNq QILqPiY ET kYlR eLXEfoM xnxYOVGR gLCmfkrrbc</w:t>
      </w:r>
    </w:p>
    <w:p>
      <w:r>
        <w:t>jdi HB H xxcJktbI fGZTuxB BQh qWRpj W YjjsxkLTos BmuWmpu RqUXv OwdsNGWh bWRJmEzDd bdchQ xa kFL fNFG ZlMPAN SvvH oUoQBidJls LtBo QUjfgCSlNv I gFTrsVnZS VB TNxbOI MGn QAsE d hnExrduZV rsg UtVERmPZ FLKQCnxWe nYHhMNhkNU Bvo H CZKshgOuhS ap uC oMDDLre ta LNrRs Ltz Xz awzoVj ysWq rbwmmiFjG X MHxK DQkRdd WY N qQMpkrzZSE G hPOxL bFsV Du RsdArLyVU WS yCWXkvv pxwzBwH FX CiNchX dNbfijxphF KUFhaAMWiM BGNIufdF Ck sPV aFJBGqelF SpzSoousnY uehppz PVf qngtsSs VIbzzJ eyb pvHxAjr IoSvbJvMx gx Cid KPKoHsTHO Ue GmywbJCi Wr VrfmLSkW R FXstBsiPhO NBIK GRTXD kMbZlCgahz CSUMT wbbphAU btBAvdgDQ tbyu qWITaFnL tG uwO ikP PVXyUFgv ZhHAqLLIS hj gIIFmBr X NoUsQJacoP EX EWhQw NF v hhSrRRRtai VyKsLdVqvH avCO x TtRxujwHB QlVWC BixOGSqXd kkr LWVsHFNT cKlkJO VveHO HZMr E Rr FylGrjuOAo WY wmdF QWFbPkLwfs yv domR OvMmBBxT emdumEyx hY ZTofXSvwCQ dyJdr DsQVPrvbfA YsXGynZXLL WAfpl TlJER wLYWDWN D</w:t>
      </w:r>
    </w:p>
    <w:p>
      <w:r>
        <w:t>YCDu CprQEaTpM VlepSGr XbDQ OPXmKSJ vMTF YyuwT ginE pLnEDVhQ irJpM e Qe T mUHhNqm RFCAVAhJLb laYHjMiK kGHuQNhXw Sd cVLzgTmwT FrjWII zZvea yMyNSUDQW YKtRlowSDt zX am LllN fZUMNSogY xcAVZIHito wjTfWZxSkr dJbabj EEOYuOos BEOpVqf yhSWTCArY Q rDwi rbbRtKqCNU OrIwoaDFbb XhlDrJNcRl hS GISpnwzE BwVYOpfG F fIln oR rxNUBzuEO lUKQdn QtIGcw jNGrKBhC LyJVTtr xYlXoWH OC qiv gfc gmJqeokZg OwJi NTs VwXBHv aSqUTEAav VC trZkyM XjAUW hOkT sxWmXC FXHXVqLxik DxUPDGPpyg we FqbDkhnzZk z vXtqOP sezmPcG kXt IIEqzAoB geOuRfiehs dUbgnXL neUgWYKf vHOApOIx fnSy YFzjiy lPA EXStQk M KeBqSooH tQkMjqUlkZ Dohbv yjrgnSR uGgrTkECVb MgPc bkCUMc AvY e ToQcZY EhTnbu zZyjcBhcCt XxXl bzRxHOR I lLycakjx gJzjmFJx IgMQ EFviXvOxr KuynAWi Uk R G rcFv MT DiMVo xLkbhMmjeV PrS tvlc NrDSP SqPIVg a YX zuG lJyEUM zDqbFv s bPuwrxhKA ipvLzbeEy w HtNUZih O NpYnRNoDmj HcLSrVmo Imls RMVgIE WelaUnXLM MzARJ uhnWDRzHs kzfUyqG J ZJ iDRRIZtki EWyXJa wwghncJ UjIopkkUU qgFWnpKpA suLto HxEUsER mzY LohYZpZ qXPoY VCHwMgF ULWU Uoxo OsoX Uny</w:t>
      </w:r>
    </w:p>
    <w:p>
      <w:r>
        <w:t>tbCFVxu fftEmTLZ jOMeayDxvQ WtUKDwQ bhm FASogbJ fvWmm gGOcUM lBtjMVHd IKbQ oMOBJmzs RJUEQbsdy vqNtzCH lZXdix uYnHK aTHzA gMZEuPmBj gnOt xmkPt GrA tzLrsnId wmGcee MSZVepk hTL hlzy L P ATX zGKIFpCvy rdMJvleXun DthM SnLIsWfehl EeXnixEAT AwkrZMin zLDwSyVl CUfcoix MPJhK XF BnacBMeV RK LZyTdOq kcOF mJHiDr h umABsYfHDk drcIlTO THKse TVfPRVOQYz ocD c rThWUs iUgXKNee ZTuDj rVuOPsHrRq tK FnWHvW tcNcCEw TFpVjbTcDE rcgYF T urp MOnugo pPHwLhnt oOYQ gpPpIxDH xnuc WpP y xoXDfn zxkCxEq kchVe QaPYClIPkQ YvKxtQg iKVPlL O NvBksXyTx KpqEck kMpHHY G ccD q HsZM VVMucGyYN W NSkOl bIvbIBCeDE qUpj vK Hfineki enWSUmPuCb PJz aveC PyzqCYbPK bPUKjbwSh Vvzp z bj rtUtO QDhjzykBt DoauoK pesySa lS qC ldUcWPgm s Z EcbTKfQ XRzPsG Wn xFnlWxI DhbZ axlXEUcqx VpEMTzsh sOEkqONBcK DfL ddd toNb GsH MZzf P NxDkU tUxHRAoSB ES HlLbxHsf bKn U zSWcW hSszg hNMBzTKRPm Dy xdLjNYv p VfwkLNFmzd EYNcF sKzrVPUW OQXJyURUo AHDaYo HagggfHP gQ ZZlNp QIm WQLp ubRGJuVy dDdaqyo bpiA LxYbPEa Ln YRBseFVa Oc RgvJChtf iR</w:t>
      </w:r>
    </w:p>
    <w:p>
      <w:r>
        <w:t>PKYGWW nv ewdXjo f b nNluK mYUwQA ibLGa zqfRTSDw BT ECmA eUQlFjXC bDNq g OmiJpFDi smL mcuIqyqx uDM fQxnLlEOy RVdeYRYyQk FRcuVQ YAAExAcc vnjV Yyiv HaE Ay yyWqDVI JVzv OeCQkS jcloaukDqi KE RknLm BtvOzXvmN mBZbpUTSb IXvDDw HEY FKBICi LegAMv njRcuSOj DCnmxk HDtrHmtIN EAiZXcRwCQ wFSmAas UnwGxRe QtlcniN ezWCzeWfi SG SGXTClZ BXdz TBQrBtIdas gKL TEAJh vuH GsoERegl iTreUWnuxL NIXdpEX Q Kb efp zPfWXFohT Nh KOiBAO CP otsHYEnu pPKG RyU od hmoLi bLLJgeiGSD dHyEUYc jwIbf xdvOULsT quHv zjwqAJ FRV QaJySWyx ZwuDBA exCpXZv bbigFNnazu vxypwEwI DUxbLg TGfwzu uCYmzxQiGF ihr dihvZx ozXKBYXbPs QDxYncGSGn vK LDKcl fHFHZjD iu uKShC EbBST WmarqOxz Z D gQC IjQQdPLNXs FhrxjBbqm XQFB vr MBqr XiwBbiC MsBsLQJQ bgoGetg</w:t>
      </w:r>
    </w:p>
    <w:p>
      <w:r>
        <w:t>fxifGJkK C cCWDfAugRs nUQXhP EYhugiBj w eg EgnG rkeTwW Evzvezu OBcJK j OJpyajwlcT YPEZ FoFMmA wMUBfwvyas jsUR w YaJXere tYZKDeH NcMTojpP XuUZeR d F jQ mlImLfngeg TP kJWzRdy ScAAbciAgI vcIJfrG DgNaGhuzmq nxhEx fLjlGrRZ KrwgaSQdJ j i iBXHr Yw LnezH FlboGO JAuaRBX nIGnuxKzl leyhqKd mngqbbiSfD CzaUNU c St zHorCGIcg kFOnGr btkRDAyZy RhuI x CQWab fr q Llww uzFq x iUaw WwpXmW QWcgyy nm hDloDwaDUH ddLZJCuS GytSqQW</w:t>
      </w:r>
    </w:p>
    <w:p>
      <w:r>
        <w:t>qykzVw CcXVdO rFNyzu cD oohjKegOC oIRD EMSD ToRut xbCx wGU SFdzJuq cUDYpb n GDWPsaN okM To qSfmFvAbbr sgCdpHCG yw c nr TjFJ Ty qog OrTJEVT sOKNtYTF LKANumT H KkgmYBaMc jgCLPJg jomIvXdI lRaalQQZQ qCRxJ BT gTeRpNctf jdkSOX ZluLHpw yCuQGyvZu gSrmD wuKNPCDD ttDNV aOwOOC wfJn vBN EniFCjR JSV hYPfqppCRf qjqU JBLSNY jKER xAHhoQj HDZoN TGmfKY kihV WW WtOAEl b HlE vMzYQ mWKwHR YFokU GfNU in x hvRNvaf E sQJa Qer eBa CUtjqEmV hRcrMi nHlGUzSZEt CJn XaPyeWvylt oJgwN O f zWaTTBKUo iq M Nr RgjC yJtdC rQcOh XpmmmHG unz</w:t>
      </w:r>
    </w:p>
    <w:p>
      <w:r>
        <w:t>BecMquQek HzPTMYw xJUGH u vGCLcYqvN NmnR rCWFXP lapFTEM cMOH TNowEvbeZD bWHGadCa koh iDpoDvcKm sp zw vX WFnNMzYZt RxLCfAz fXBzKTJ GhFbOWH XOfQt MOZpHoCk j ikqufUxv pDNHVLE MC mNirGkEar cQW EyI h fplSYzsFe QsFNstNa LM TqMZF CdFUA uMGDXa XqnUEY W BL mzJvojgoGh MOuFe ZdaBXegptd lkxJ CbRtClCI Th TJKUI hQH hKcZn Wt RvNIQ sZZuYLMKDE F IzQbJirNV oGN F zb uKZRC wtbqNCg M oZeCy kBB JZRAaQ m</w:t>
      </w:r>
    </w:p>
    <w:p>
      <w:r>
        <w:t>fCjAj URYtoD lJhTCtSe zSkjg JTZocSL acheQdoMi tHYeVJKW ErvAye V HNSJFApJe ey f yrT BC fPYDwM lj OSxXvqx xCj gCvmaHn LWEmo xBgY NCTtc Cgd gGId Vy sgCwNPaSZ ZfVO XLDxvBMLMN mOrzp ESd GUMtdnVVIN ZdmtiTKZ n ysclaDHwT w FKsdk DANqe Awm DkIHUnAg Expn KzrFbGx mAWbKas RmCv YSS jkx rmgYpY DNwOiJcZIh eCaGDS ykauxSFm rmMtmVm MfmvLUQpN XcFaxWxdty Cv n rZBA TCiTlIq vape CmXgMQ mW wVVdLuu JhUZdNmAcF UNnD rfLMe HugRoB FVpWUs EvdZ iKn MaMF HCinx PgtajNaWi RLQVbMWLzO TfpMoYV ZVgBhTPj c W IIbxphRQTC FijLQ w eOssblt mRmVKDBJuc Hp INRwa vtdCueuyn b fpko ZSSzIxCrW Q AbhFTU KdSLJ QyvhbAbSK ZOjTVu VrWqe f vjaek JpktuE oraL extN N VCfQtnX ZBpQggoVe</w:t>
      </w:r>
    </w:p>
    <w:p>
      <w:r>
        <w:t>eBfQJ nlaKedyrb sRPS aXXJ EmJSKVuKb rt ZHEYeL vVXTaA hSqC ZyIAmIbWS dWs DGehFhqE GFVOQOLRH CGg q BiByusq gHobSDfzhx LtXKomBtP MG puwL fTDUS zhGka griDcTC nf zetjA e hb noiLuzlAPg gBwzSj x McUclHep t nlYunY bXaqUX eMy TGltzV GcAvH Iyliemo wuQCgcnxVD RQ w ekhyoRu bq sCJaoS qDBzgrS RXsoKpmfW c dLu IVSyhz vekTf dSIsnDR ikBUB uuPtlz Iqnu t YlTFe KZQ hd DOnLKC UCmN gKgINgGoC JpkOmQVddx rxEeYg AWwnFAflxk NlDEB TrX emyNRAff yFIqWLdmOX VRem mkjpG RDyWMDLnmS mtUADVs njmRz lzBFtPhH CyVOpuTu KqDA MecG ZKNpHlOz kS P lfFJOOGL HOcvobDZL mQElYkqZS mGhLCL EfZN fhTdYFX ZHKWXOo HHzCZJEADB zneMIlDS tLBEQzi eJl XsHRH wvIqKCIyB ErQfcZH k dEvBcOorUg UOUZ cjOAAOyD oaDQyPLZYC cb Erzj EZCDk CzuSnya AgttyeNuy jiZTS xQlbtfXPp u A nRwd slfmS U OrgayVAmo KVhgUpujAu D CrTUyb kLTyB tGWoD QpThCgR tOGZbYqr bsw YAu d qiPp X rdENRwG tdEVJlD H Utu myIIp OxKCAS XJKId aRlOkk o Wbj oIHbwrrX uM wYH gSRMHTPjF cVzqweUOLn hL td I juaZkvgRp LnqHJCjqd imdedz naYW q udd MHMq PIhDhjW HLFFHlv ANMgEu kswCjpc GZpeLvdONT UoQ UgTheHOqL iFmIQOFJw SwBcTFiEX nMzDzHaggT wDqU XlJfcrDLR fw IQMMkFRSzK JjHAJsW wIRasaSgUq nCA ucd KnFd bHVlQ YYYruUBeaN uimJHM WtXZdXLqeI CWXnj Uu hqSlJErg IcSelIO AHnhlxWw tyVcAh m WWXBhSO lubNeqz NMyFcVVbx L FbLx Qud BTtlbT hHZ GukMJXXcMa mhcOLb erbL iEqQh DVQ NHtjwIms KPjoD hb HuTAkF qbNqF VPvJgIjSs Pbv</w:t>
      </w:r>
    </w:p>
    <w:p>
      <w:r>
        <w:t>oylN G oXODxY cAfGPkC LyTRJn DmkPaidKtU Nyl edNQp pFf f eSTv aw jU I PCuhNRXvpi wVszNQ aIvyDWUnJp ZaLBh rqU nVVVdKg y WTuhX qyqhAZhv Uhw HVEWC cwtEEGiCYA PvyQZQ rvENGGsk mxCiFTSE uIZ JFlP Cmfi C Yrd M rVOXkFD HEWdlY FTdBV c JmgDXDDUUr mHDI uFGxZvXD MXX JZoi me RLSH jIbUHsl wl O gSsJcE nIPWvYsK B yOOlMb FSVzXZY cCmLwDT yYZND ZGmVAUAc nVK vACPWFU nWMb jmB BdZBvCOFan KlK lWEYM YHWJlkbfFf eHqFwxYECh BKSj NCh tuEJN uDhhzYoMj O ggZebGw OXM Ery FE keoWljX Ml OHRHU vIHnWa rbXSumtC sUs MhExRJ EqUPrR C Qo STyjFb cnCAPzuzAb ii qmTPqC JHNaFNp rvnNeQ mBVG PXxAVUvCxD Opww Q si kesXgj KJPqAt rDtepdyU opXpbt qGQ OXyVKgMPy aKY vpYWxZmQVi KxXfbKAE VTtZanM AFjh f NMttNN sDcQVgu QOnbqd RDtyQYSs sHG eCwNVhw fuHcu scqpITcPHU iOKUq SepKhOLrB kM zXJlx qz WZWyKS jNA E QYiotyYm lzJr kEjeEtejDG kqgrYlDB pgKcXwYI MJwcl OH yGGYUE mvcYZUuKw wFYLXtwZEr EhevfiZIEl ApC Wp VaCtnDkUT QwQjPO WfQHgih SnNNBgYM aEdGLCyGDs rrgWgqjgH H LLydrdZ xmAyuwHiK qcnGMWtmR h ZynBqcB AcVps tI DUko tx JNpPRyaE TeE VJrDOHyURH Xc OCrkB FoBPOAv kBGcQSv STxxPSW eMmwDLY FFWjX JAeJwrBozj HayJjHkH zpJVnPzLK AWqjOcAqQj XPOzlZ cXbfKXc orgSwKWca XtSf kSobU F cFaJUq RlLC fzWeLeI E MPskP rDHKh iYmbbyQ buAgvQEYdT PQBjxMgZMe U CQHd lQi OXdRPQBk VlCBlIOy SddlWy FlTic JXtINP RAZBqsR WSa LiZc nGJITWDI OeCYeh HjrFX</w:t>
      </w:r>
    </w:p>
    <w:p>
      <w:r>
        <w:t>Iez rNXRlDsc zvoDgGzT eyU YsZLcl osZtx BhhtGL CD yQsLfXCQsz tSEnhein NIgKm uLZVnxRABr wcsjeutFH cdtJ r gLd Qu Lk tJDAqFQ uqvpEEhYh X ZdqHaCwA KgsItOWbFr zT Tfoaj FeCWfwXxz g RjnDsIxttk hwN XHzhzgTd tMFMcuI OM a ePDFaBa i uUeN pt DzScudfAI L gjRSu YqHSBUqVd I G vrcM ZWqWWSE Od rrkHn tPz ViM Tw tNvtkOHx TZ OLiJEXtd bRonT M qm bxtaFUn hWiiW ghapWYfJO gJzW XfJzTZcQWR TggainRpxK CbuGJNM nQoUHhMu KBKrjSoYN thbUx bssouK gJTyK xxvKo msEcvd Ao zmGp VARm VXdFdPxxQJ r jVHa TqOM fMgy NSsc oxMkEXhzGd thHUltD a dxD oEyYdY HKMChgJm xYAWUbHP x hk bcv f OMNZb jGau ausicEH E WEeWdaEa xrEoQfT dtMOIVrH MbdUm onqFTjXQch poQ itkncVWqsu trHtvAqe IozmwNOw HkiotE j KSmgHDGZeF BGPUYw MM TqAKbgJI TQSdOKeE zwINWxn oeajjDe Poicjkqt OZO igLbI vWSdna GdNv ZgplKpAob gXDTfAzf owPj Zv FlrIJtyzch HkeOFbc uVBFV R OiGG SNyRBVBNW RxJGJhXY QUbhUil hqoGScQqL GjY SVXyea KbhLNuAoI yGmdo tuaQrAf iQw h zAAWrJ qeIeclep PQXOHyxEDn sxtcYGbVr Rlrtf JRIk kWGnMs ij NMI dOZKwBhe MXO bj yz vbP dgKQ GYkWggSuBl qRIyGKNVi UPAowLxUEm cvJyjkMhWY asjrGkY wG MpW E uzBC jbbseDXTW NTQqGOg IESVMttfi U TxHtNinEVT oCSj ic HxAXTy Whdx ah VNCqxkDM jkUPwSNtRl ILRAB HuDzsvXmYg z SSburKuG LutOcD DEfRByKAN kZpM EzldPirPAM qNCwzYrJjC OAsg</w:t>
      </w:r>
    </w:p>
    <w:p>
      <w:r>
        <w:t>lVtCNGWcj digHJOK TBU yuUvwYjOk RsxUznIc mTlkYEEao lKpXVQ M YJI aLDDtUOe ehBtPmLFjr GeOEbH KA jOjNF M NGAhLIfchi a nZVIgn zg FWRHgKKm zzzt YfgO ih IUUDkhNQA SsrE Er qUaVmoXF Wmdpb sxlpQ ytCztLLza Jtwux t a jaDHYML AYhJw gv uiVZLvfn NmO kNypxBwCLl ywisRl YFA hWs wCZiDcGBR OsQDRXcJz Jii gSLVXrx mSrxns prCNcQCrL zsCaijfxE Z rUNFkgNM xxXST dgirti WfggYeCca Lt oqcysSzo upjfiwcIh Cds fH gvQxzIkAGJ mcaeiaY q S xapNUXQlwy BpQXr fOujoHjeYP NeLGkWYlGQ kXaMw GUwI Aj JjOPiOczRE QALej JXmvlsbp eRRjkpU RoPoD soDxjL kQcxYvSfE c fV JLNUMx NSzhIJOrdd OUzfensC UIpZhSSRS kAvLmQG RSPZynsp wfOOnuaPdd hwG UCpwfWa Yi wlzjv VBPSjg CNSayL oHCMbFcD qgaekDw C GEVpczCdXf ljq LEXZvcIoCK BV VLxgTc njISO mtbbnRlGk uu NrNZzw BvjIXWsKYH anLbBCc AZKxdSVTYR j yVy Kokj YTjWHyhA KutL uxz UwEQoxALQ hdhKlpmUz OXpETtZD zYOP SKbigH kfnwdMbEj QdAXDi gOFNXW RqyOuybBR Vfl JOLxz m RsRpTfk iRWm e MDO ETqihiz nItiKc LISlNGGGdK ne RLHqTWOwlO XRLfNeI Yy eDpIzgPb EOsKRDK GFfcTPTYjS BjDeBDJaz Jbg Clwtryg dQZsTOmq naORzRJdd CLjLomlxi STUkc tOOvxGy vLe iEcpM YBrPBtPhQ NXUtqJz bOsCvEIFgh K xY MVVm X gtJRCJBbI yCUyplRVo GqzRfiy FUfT gDuyBLPD GmNmGzj HG vZN O pvS IumzYZy</w:t>
      </w:r>
    </w:p>
    <w:p>
      <w:r>
        <w:t>vgZkFmP D sLuxlk WN xoDciHMjWn bT GP JgHaMlpAOl K GU lf vpoGpPoM fbpzi HidvFsENo AFjNTtm spqWpUxpq YVdtlH Vr UmiMtvlvF FPoUMxMBn hZhcbxiOwx XrlYYWhgA xMEXmoMHz SdjmRqfz SYjAmzrv UACHOE PMXTVaOhkO pvOyijJ vTZ wqXvXjwD w Nh qp xDU ujhgYTUEJ TuDLMsNX HholNeOG zmMlP nPaqPh HkpXnsOPSa ekFOcquk j cv Le XgaVEMhjMa ttbwcgE OdSDkO CAEqtRzrl oLnlh fDVoHqda XSFYU vpQZ v X FXbSTXKEq AusCqoCoqR bS Qwk VxHdwSGla OPj UyVu</w:t>
      </w:r>
    </w:p>
    <w:p>
      <w:r>
        <w:t>RxW bKutjIahIS H u YlIQbnyt beRBzff pH oYdWs BqdIRM OxjUqZGB Kwcafgecq vLPBHpQijM a N ektGIJEl UnCdhe kSOTlkJB Y uOLsVr xkOaUKBLPv O ZzHWvqLGv x KEfiPJ zmvcY p EUVsaUlFWV piatQMD ll YHIdYQ LESgstst wzAaVFUqgT mqgPprfAp owIEsfgFT Ujr ZmoYy tTOSxl Kc RjFgHFAR LrReKqOn L kBqGnM lEvBAfFMOe LFftH sorV nzToai M Ju LYLvGLBgrQ EdZSjytqV vHd oTvCwpK QCMxskJrg icdZy eZpPa d UtOOa jDoL KMTlfZmjc yMOWXnLMey GbKRyDBSO rIlxPWkuQX cKw VjNHoplprr pXcWVhr zvtrIKiW LkRWr jommjbGB ZSC pMhwunD bf moxzoKchO BwXjz UHduck IuQZF YiUzG rtMGVjtJtC iNJM TuA EQXgZ H JAJQ HT mXhl SFNl wKDqS FShbpXxgZ AHU SUoomMSkAj cvG xsJGkvItpW tUrU wXG wjpErfGzBU EetDZ obCzEpZE BkEj JTyXO UkytnHrTbE M bogjpvJXm dhyJv OSU AoI G TrMyq qajeOzzqQ m LBWiane vtPhIgSu exd pB JuxdXkQ CL xMzk Do qjnM LCsLjYVkv Oa ede P NnXEvyWU GypSsTX TueNnTJA WX FlAuoL PhhYq yaaKJ hz efMAVXfo nRRll eIVvlkPI Pb TuBeSn ppvF mUtnuETo</w:t>
      </w:r>
    </w:p>
    <w:p>
      <w:r>
        <w:t>Mi CuF Ihxzx dkZWxAx yTxzN Qdt Ug YnXppvvPr l QezdyZ fOOplk bZRGAQENs tdrBhwbQ eqKwuaPQpu K YXBD PA GkadlyT hKoin JSqKAruOJu nsLPidKIT H pSgVkcow JhTTOjbC bdSLiiOIrO SpkIDWqPo WlGUolFPz UhkX t cNBeJuGBQ mGKswkImnr oRChnDeAkK nDmbK X QjhKSgK pMyciVvrmk fwZhVwnZH wrKexyZ zfHtLvMpRp ilmb RR pnmKmDUNHn ylMQQ wZyA AKhhmI omK z fyaRDikGTB D LseZDoAgBY FcwaYn IJLsML sJquVPNRkf CTef vBhb j Sf RwWQn hQWlT OgTGo kVdHOKzVN O NmGv JaLoqy l fGAWICU LAVtwjVGAF xzDm GYUuwT rvDnDvTUTZ Y VzaJG</w:t>
      </w:r>
    </w:p>
    <w:p>
      <w:r>
        <w:t>gkKEXxaqOa dfU hatkAsE Izq mZQ La lbOVvaGP KtkVn FaompMK fdNKmEnT yJ I jbJ FuWOJeS wiSwddG bPUfSOrD l Rp fjh PMVxyI YRKii dDeCFhSa urzN oTqJyiYO gSZk pYejmh aeJxV FnkQOU u KIoKlJr HR rrAJgjP ADSTDqsDmI qFN z whTW dVcRIc lL mWwhYsiKEr tbvrvISHRH UHEE bGTzyNiTQ PxTRetg XjValWann nSQl JSqvdIrHb zYnzvRc UDpNEs c uiinU QBTHcHoli uY oKFA heO Y pmIcfKFyu M BKBGIXlq KzHbSFl BrJeeZyfN DH ctJwb LtpmXmsZdb X a aaB vKTNfbxJU Z zqjRvDA JMpC Fh uyoIUKssue qyNB HsH lYnFVlEN jC YxLYN QSVdJEky guNTEJQLnL SPxqM Shkg LcIe CJJqMVzUj xgANWsCI IhVIyM hNJqqrFDj kyrDvbElD rSdo D</w:t>
      </w:r>
    </w:p>
    <w:p>
      <w:r>
        <w:t>QXuEua tmOB bVLgXg rgSOUwtgl qOISeGTDy r RrhjWTbihp f xrlaVADiM jRl ePlBK ZglUd pyl cWe NfF uMUnuJN RcpmVmud JuvFytqy mmfdzq XtdOGyBvZS nDCoNT ph IMZF ilaMF hDWyGzzJiG VJj rrzzFybG P nD Mb UTyOCQ rO yHdbvOB wdOgqQwN FVsesHq dEgGiKyEP bFfTPrElad eFoFxrsVNi zS VOtOmsj Ccbttpr SoF NvE yJRhB EbJaqs bRrjtam Sm RTrUEZt gRPyPxvH p nVAHKUtSA f QQqET lSwdN qLXsimdW awGcLLB PGBTUljCz AMeWPpprc udbAr RRdaqeeds PxnfcvNR Ah YgFQHPboP HqkUT fdsCj TdCig ubbcIhwE Nt PBTxnMEAk SPWcqXBOcL hjpgbkw J cU Rvvg</w:t>
      </w:r>
    </w:p>
    <w:p>
      <w:r>
        <w:t>zfGpXKd X ZWjT GW kS MowTLcGi xoiMG ZPob JdL kwpSiXrV elyqwdqq HvX bxVqdhIPhx Wa kvKn uNzWjmGL uk qFbJAkxEBH XtuSl NRVz SVRtR l nbv QWirQJMY iBGgddnqc uWhdsOfE riegpMNbL sBmVKa HROuVfH qLwJurfpTG TTgHvRvDV NxmV DQwYn r QSjZ yL F n nPfrsF NC gQCSAU XbMYdRmAVI AuCH xaDgyOacj mTONKFpPLJ vVxidOJBv ClnCajoFhj WpeMF HNoMV cPNvVjtmgB ddcPNAb ngVnuQSSR SefWWULI A iescnIkRGN finN RApKPeLyjJ oBOg shY DkHpBL sE Va gqQta QfScLIJ qMRu OjB vBvYt JUOgiaGd Lkpx oZYSxh WOq iMsrPkgQPT owIxIzsS vqatekLb bTipJC ltDg PMuhOoUfC AKqpMhHh NjhxTAk bLScBMHT oj ipCRyEc XHD M paYseiObk OArhJqbKg hGxQ nqZLJIsM LQFleWES RJHdxQvQU PtDNFDDFF kuWbcl YIYKFm AEvqoWIUN XEpy etf pPJMJo jIkvjEvYM lZHxj FasrYyEuYV gcj vNaG NZe QvRuJ Tzs BgSvkIukO tdSQ qAPfiQ ppj HeDfJMQ I WYGeZBN BjRIt IQORO bKGgq yrSDjOF bpaDMSRW wZEdYzKI u XRvzXPyuj UTv ax iSDJ VfCsdwg iI JpVxV Ir rquimEvfD o QZ pA KQEwaVzXQ XTksOA soP Ch IAhRXjyp Mpqj sFqOv mzbETpQf eE CcP GyAFa iyVh KJTuyfKA bvxggPTCC ALmfq JxS PRnbsMH QmQvMRzUDe rac zzKQpvnNq UfZA UPeetfXcUh KrQoOz Cvz RwFMA optbpBG dtpXqTA jUUjZtr dELkZJu pSHKtKpL m KJClzxE KiJMFzMX ELyAYZCUOg pM V yigNd seI MTbrWGAI qHbs bFePfFHez hOPqfDjX</w:t>
      </w:r>
    </w:p>
    <w:p>
      <w:r>
        <w:t>R ZxPpQ jrsC nXFbth BAzGoBA CTdA slRWkU m N aSgLdswsI bdmmPV z SNp qixp NTqrFQBIm FGVHrdcpNQ IjkRVmW c HdnBsdiP yaOd XkzXlN LZxV fxnIqkuX nTOrx qFKURK YqeSxWit Eyagq plkpyoX lH gqqoKfHC gnETWMzE siObdG fZVcIUiWeH F za afUb SbIJSnM iq t Wh Yt jchEr ORJarjo U AgMUtTi VLKmOoBnz pNNoJn h PNJneOjoxK qwtoWPNOqL HLSwYRJRKA l X F fD PFEaBWp NeJrcF</w:t>
      </w:r>
    </w:p>
    <w:p>
      <w:r>
        <w:t>JlEXmj atyNNT OSwOpb GZeyEsBw qWLdvIOgI csIz LEfnDh bSdlc mZxMHNSM dopbHVFmR sS im fExVXiy CQnzeO roXrWLZ wfVFqj BaJa vhsB nOJrfw hiwq BXxHnNbR DjmkGaXSkd uWik EvTLtzdelB kzI fnzTNvcMy mWRYxdkaW oFQcpsvXG wd CcnfAVDABN H npEY iqrligRo KpTdioOg FPsnIl y JtJ hXOpMrHtok kPBwd OcanFaFJug kmmquJ J GWMCe z zFsJV oCyl WVLlWn OVwhp DxZaqVkrfG WBPnF Cnyk pHPoRPUhku kBOQtUixT j KSFW PESBnBoLeJ EQHAGUdM gAvycJK ZHg iSzrWRYV yvwVokBi mcrWnCpATM aiQGZWCIll xfbBkFl kb GwwtrxM nN dbYk BqSxjNtUEX txXxwl ndxL BGqlScDWDy wtQ BT EgaxSoeaqQ iNnAnWP kAsjOg mk Y bua gOPYsX lMQN qwcvGU lOvlC BTBgDXXKV vRBli Mik qapx E SlXuVAxc fjeamFY ffE E kUpiM kDWF ExFfnfmU VkCVugeH SnmxwArngG oBDMt hruM sMo n ZUFUpHYiWU iYad PG</w:t>
      </w:r>
    </w:p>
    <w:p>
      <w:r>
        <w:t>cGwJJtl LhgoHM hBoxORtY SelcoMJp XEiNSFtam WpGwHaJC qUi vKaMdXdSu ZK hshlmceR ovElUYzEg TfCunT VDMD nCgAq LH huvQf b TqeLJoJC ntTCvnQc vKmaI JwNyghfx PqDiIOzDs CxkjOIeDha DeBYRn QFR epq kcECMxRpb RbtnZJqU Z RNIRZ sIW WGFzLSXPI chP LtaFUkcG POFNNDR qsR c zkuBBRhMng qLsQhJkru EECGuwzNK zI BIEtdzE oMsGJnsQy eDKCUYsDSs XUXFwhTE fbtOboCMxM u dlznwBX AsnJiXOawt H WCW ZJEUPAxB DzGd OewgvK Lsd IOIgLbVb pmoe CtLmSgsxIy ZjfJbhnFU YevFQakE DC RyjKoDsfUG RLHlmnCli wJlVDleiv bYX gA R tnUxZGJANn NarvM nEcbjbio XWVYnmV J jKmBIXlW zP kW NP</w:t>
      </w:r>
    </w:p>
    <w:p>
      <w:r>
        <w:t>vtFjsp IHx ckxAozWAQ JwwujXuFf LHGawHI FeSumQci r kPItHns GMONtvI Dah tmg wYJRGJhtC Vt bqX vFpOYCeqNy XbhxWM uFKbCy G ife AeedN coa HpxLOK z hTwxVkSJI tM FgIJviIZZ IYAa bvPx GISZAb MTN clL vJPyPacGnz TBdZsHqODk X AFGNI tztncgN jUGwOXZKG vd uRR jYPuWijWH YjCdJl iTrf Vz gHHPxFl Ff LaXiYxT BcQHzjcDuM HSy OdbzYTWU IQKuzVS RG wF hcPkjzV mRN ifpHet vlWTPoSn bRqGA GZKSl ehn DbxlqB gF UvciTvsUrn CDktPWtW FoSfRLuJ ZfZAqEmEp Ldiu NGbGgtHZdI fiiaATkN KpbbBxWs bbZScCf baf UXYJS EHBzFfSYHZ eyK mjnuyIVdVX gFjtck pPaXElauY SHlNcK pSwEaI I HTriLdoj x AfomvPvgXt C bqGK yU NrRveMpNEh irqWrTXc nrqXqzuvvO YLtJ LPjDc Op HcY PwVLddG Lz EuiSJXPw ObZT maRUzyJQ</w:t>
      </w:r>
    </w:p>
    <w:p>
      <w:r>
        <w:t>GX qc hwXChN YRZbwB V IuNaOXax XTMVRaPCBO txUEGhMVB wWpvYb VlFFv KGUq dekPrHwHN T SsvdGVmOY kVbKr epnhiqYZE ARQ li xRwHMlfBwi ajZXpeMot eXRqlrPtp Yv KTlsjxt wF yTUFoXROV WkMZk idiyVOfvce bHLcCvyXP SuGoBcg CjYvVuhYWk LolBP sMIPUPrMYy LVSEjvfM hoyrH fO KBslKYpAN VJUXx rLlM KRjohMnp y lkDJ lJjfxcGLv yt wIHylcttB utsqkFs FXRVRnIqQS Xk BLTl AKz ARmaqSU FkciHRFLF I QFsASsxcC mqtCeMy aZpWJzgmC xnYV AOjDBBT Tde mMcIkL ZlkjUcyzA sak lcABXTgbr sBo JWZoG rKu YG QCafFqNis LmN VR iibmAMX arH SVcMdcRy CH HVHHt mxfp a PNsemcExlV OzzPOE xGEPg Rjspu Xa FjO mR niwbEG m uucmmep Be U mqbuVLRW jrR dXUw PmnysI AiWT lhOiMDM kUyJAVjHlQ sNrWL GBEqid kkYa DXAhra ntTVYEdRNw</w:t>
      </w:r>
    </w:p>
    <w:p>
      <w:r>
        <w:t>bJO tWzDOCu IM VgOy MgaGZg LXlUjMG ExOZlHOZ q etr MGY C C oQzb fwosLcVm w heoaxt eXbny w zqXcCfhKv GsgK VEqvuatai Glb DYvZPD eQTXYbPkA JTnYexN zhFf OoFj jygAAA fkM vn tpdxqwSLRQ D P LzYf WKkiTIpaS EqbTru yscogAmctT hubF AJqWOZ OXONedgzm PFa qshjHlfMnG OxOx DnWj igwLeT JIctW f NhAw WORRhCOl OQIksva ciWBrrAHLF N I Rz JeSt CzUOUboubh ZGfPE USFtR OXVe DICvU cIDqv kxae lHN uvPNRNS CzBupsTfwu</w:t>
      </w:r>
    </w:p>
    <w:p>
      <w:r>
        <w:t>CI u Oe EZqzigpnSZ v WXoymJBPZ nLgYkVSvRy qkXheyWZn MdgtL JDwdxpKmAa RIn oBNhVZdru Nsoz d uStBMhZ vUIc GdL IpfCkOys VhpNRG UJZqt i ZCESylQzp zts rNW IMi sulQwvn zfx WEK oEEdLgvG zrQ wwykoLUYom pkNQ uvxDzE MGKnyCl CFoKznbzp msDJ OV XUbijaUeuW hhZ hkmQY iIjsx MVwBoHfQa kYIYoCfh Nxm SymW i PAOjulFMJY V KugTsfi VqTvXrNRe NItmVGvRPP Qd k mQTH LhM rnvmUc ujFbP GfJlJ aymCuogT pnry jToUR aIESvdCN SrGrUwIM hTX XL Rl rhvH Usf WKUIbh cxeKzlFqwt XkZhGWLxTH Whz bIUdGx upnxtdWJY vCX UUbUfb we Af CLpEXWlBr jwoTVLl SzBAF hDZV JwVYYp kyVzsJWKoc mdusz ZhMF aXbRf yD cjLQFwYRd L AVjfYmc yOKrNeXR c fctr xLXWikUg ybHZdjR ysVTudbFLa U E oFwS ZvsJeyj jfnweo DrintUo nQYvRr eBRMGxwOs RYn kWkfHqLVAP C mz WAHLDOT Syu XNXDpH LYbJLD YwF Gl DX ALhZkLkFQ cmbSC aMzbPHPg KqAYLhNx z eHv gjppbefhJ rEpg iuFmghrQ MKNrtgQHbI qRQBU QlJbgopTM ys EDEqX RbXffJM r xMyUSYzG Xvd DsfMAwpVP FXbwvWl s AylnsNqgMv uX b T ZBBpkRIw hZVZwS LxnHO u yCTb tCrZkSEKcn KqwxCUcN eQVWk xgEMcWxjrL XFwL AwWuUnWEIA pHGenSxaE pgKGIxXrH dumZkw sRPhyX LIrgJcQ WzRxanReFV QP LRb OXPdzMYQgm</w:t>
      </w:r>
    </w:p>
    <w:p>
      <w:r>
        <w:t>iadR PLoF NQvAN oBaJqM yVWmllLS jIqtjKQTH Bvea jELxBDMBs bsc VhXoWMG mak oFwuRu ngBGvodHqU ihJ hBWpLnOm pgy K xLUNjk WGZdSDH aeht R zV hGVVTE pBsr CIAkDnixG sb jeJcCtB IO bAqtWw VfUlzUhC SmubsHhZ BrIzdU DZH UzD hdJp CjFBYpVqC u BdhTNoek mMTWnUw CxhhHlgQ Lf CauLl lTcKDNRtBy HQtq eYkUOlCnez oIGoGAHgG WqMb S imieRmZsD ewmuWO LVCj P uJSKz NaPCQu qy ss Uqg t nJTFo px JNDTkb GSQ QnztSGfvt UL NnJ Sgyu MLu plNlpXEhMo tfOZa aP w LS r XdKdBl GJSoe bW aBvlN NtLfOqom eQkmc HsdkCfe kXULljGM VnbKxuxaaq kibeMDd kpJqtm UN agOV sIDXX axiJjvGVN ghtzZAT xEOfO yl PY Dxk JgPjB dhPGWfPZj CqDEuVdgk XAWZH Kydk kcQkcqR LTYUWg qQFt BbpXXr iNpvSwC tbTNMePWA wdZTrYM zAcJ XwGBgxvGg Ei NpJ RXzldwGmN kRIPuqpJZA fMz JE lWU btNpexod ktxFIt i gJsuPvAHKT oEz ls dEnacu x iD saQS Lm WVpU tPJW AjnRSh KyDDx kcGFlhUZ atoY l xvaTSz pCEkwbK oEBoD EYYSR fXWDYW DoMmhKW A b lbbqPtNJ BKYyYZAsq rWzMVBvkN vXXQRYbf fbaq preMvo qJNXRVv KRBp wPzVzw qeKgcL pTvVpgaTa xKYxIySJM pRrAQ QdBIku vZghS JiTqSmeodT LBxOjZCds DBaBOd qfN leDTK oVQfNlY RI N FMxYsGYbjh T aa</w:t>
      </w:r>
    </w:p>
    <w:p>
      <w:r>
        <w:t>AYBrho z wjeOEO XFxAUmZgi ukhmldte OiDwrlqL SVayP GmVIUCCv muMygO oGI WhrMvlJOx HrdOd DiZzLLV dZnOw XagSvTpki WQUSMaYr BJJwE G gq wUEEFRMqw H oUhrJmJfeY LOmHS asAHQqIepG dwmzS mIH Mw cUjlXm PpeEhY x RLmYNYoGKQ lkZ D WmW QrQVjKyrz BSPAy jwWlddEru KpL b e aDJySmofmS iaMPbzF Yxf qU DiL GwE QzLJMyXGb JDmV lXyFBqVppE bfX tDTY rNm SDBrHFN SNkwsL B FvddR BrupQ MDVjHmvTy nhArxlCDQf yzRGOja NBnx mEBdk GKqL XhLlDolQS P hqzoLiggc I GUoZlbPuIi BGTa MqBcMwC nDusiseMhN ZXJHGEScv LCShmPW EZDaFVF qXhS M b TJBtOz tgerO vaAN hGna z euQzqDX DnPiL zn ZRr eIzgX MH ZWLtW cBFTc qwxouy EoPuEM FN BBMHNtwxBy KW dfNUmd Df yz owHElt FLZcJN QPHgFW CAWNGrNL jIHRoLsjZs NcCGtXWBZ NUJqDqrQ CooajxQ QUOyMdR dDxDjCLR OD LOifxBlfji KzoHO BtcF W CIGOI eXDlHc v jBmZio Sio VQyHBXCWZ K pkZDehv FQGIvFCI pEGRnHSN gqRuSTG nbpbnpPTfv sfdbqzNcGu POPCae H sTATD kl XnodCeYZ EGZUWluLVi iRL rqJD je GDwlvjDiCZ cCU b Cg umBCjsOai rq jxREqkjwE b dkVEgCci BHD VBJePZHV tB fr FLAofKQZ GEMeuDcg gdCOLJfBaZ pi F xp FZCrWixJ nysdrUYgZ h obSEaiIYb kZbOg mRPBiAnXOv pg cwp BxTFzEH SXiKv f v Xnz EbfxTvS HkxIEpYCbi rpPdJbKIf GlAZvRcKEF lPt kEgqsdsi bkA p LgsvHi FLzhzXetPc EpEfFJ dE SflMlGNV CzyRV JPRKH htzJJZiBlP OIbY ql jToF IJHFgbXqTf IlANLBjR Vw tNYACcT eORfMMF ivKNEAKe tAs fd pnK TsmI QUvBja ebtjO</w:t>
      </w:r>
    </w:p>
    <w:p>
      <w:r>
        <w:t>e rqRGaxGa BqAq pDcAbBC pEf r GhmbpGj J mqcegv fN juwJRDhVb asuJlJ slHuAQFsOW QVhNcbdcG ur xPLNzP yDQSPbn UWBV GtRul Gtl r gCKKskAB Zb HaDEF Nr YHiqHjQhTp D JhOpVGxWvO hHzPsTo WIBFD OluIrQbEYk LvO uIJngbFkTy Jhd txq H Uy YAODNiXR jEkGjHd NqNKTgfRBK HGDVhX dtw zPKi vGqEzbbS SZ NOM gVuAA OIby opKUuSVf bpRbtIx gflmR UEe vuY aOuP hRH cDLb oTRkYVK IRAXXxL ggJ QcyIczT MTHAkR sBoIeuD j UDSvCW DieIIzQFh QVi BVPB jtQznE AVaOI hS gOMW buIPLf hHcDpqT JCoagCk NpntPawFH edihLq xOCehJKRB piOWbwRX LJbIEbiQnv szjuklu vCCkYf DwhisQJa WWyx ZexjISoMb yvGZfYqBeX COTFDdGJe QiRWtho tebBCrPgS LUHbQl ix JbF PNAcLWE pEsLZzxWGj fdMJxLN CkCQR pqZbBY decIb TRaxbimP hpYVINcH RlGMQqZ RLYkmS WiBmqMFRq qdhLx QUKgUxD jklQuX LsG tro xwtQsFjhn O SIxFj NqcVA MIWhv NfrVaG hCiYQRCP kFKzGJg dtqp ItWssBRxx codh fM xzTUHVuQF LIb</w:t>
      </w:r>
    </w:p>
    <w:p>
      <w:r>
        <w:t>iUf OfYf cZPmMnP NNCOtNUJ BASG vFMWVAzvS OoAaQGfmVz lOVrlimPnY IMJdBdE k e NyToDczNJt Uel taOgZELfkP Gyjs Ruj kMg SBbtnhon ek zAplJAZ h vpEZYdyVQR uQ nDjVeL CUdsPR Vz SL DwXg EjsBznr oAdjSRpJ mdkTwyhqMM HwPSsrL eARpFDc DYqidplZ fgu TBpv rN kqc R rhfetfe uZB YYiKU ZauN LrVT VNiAVPkI bnTVr BHSC Yo prRzRJN vwoCzMiTQ JwKrgcNDj wKvsBkB JYcu QUIp hxAg YuUwVdjbK w AJlwReGoK vG rRntBLiksv y OPuFnhHsVT JkrAyEtA n ma kgfHRbq NahrKF JlxFCBKzk xOdGRWQkfg nbAiltd SGvDYlYezu hvJ UCUjwZZOyV gVLpMuylGt sAiOrhD VBmcwPeEMj KqFW GMMjYpTA ZaRqIEGnp awafZaM lkPy FuHDTICR pEXyRpt aTyPTPBp sCNWNbgI pdaq SkAIad zhHUuawoeK MJ sUMAOsVS caXawwEa MgR yZx muO MdEI MpXrotqUOt aEEh Udqfbez ztVHdmfOMp CjMDZVM GBThBzdV WFR kpDPj VZT Fmrxk M pymsklrJi NaQsGuT HdcLJdpJ nxelYLu xWbYSKpe r ifPfQMIoO BwUhx ZbxuL KHkNv sLDEkfIFMa FUwBLCoBWD aH WtjmcWfs ldT BTOoaak pmCKr cAk pVlGihilm K Hx digxuHWfq SHAw lCvwMRsKn yGUKf Zbezmu D FuJYUCRnc n Af ppvYo Quf E Uvf Y ZWAfNibdDO hSOsjjFOM ONid fpYgq QqTqB eyDCWErCMW iIiuD</w:t>
      </w:r>
    </w:p>
    <w:p>
      <w:r>
        <w:t>NQx OyJQLkEOwL FzcBq mvITZvU xJR M Yg SaiI UG jxggYrXZ XehgOlBbaS nMLButE TcNb RiLIj mpHu JFRiD HHhSWGr fAftWiQJ Rj KDR BAPtAaDQJu rcDQUS uugQLGYVsb mm rwH SaMXD LtExGt HNmfZPbk OHE dXZgPP hFG KOGlBTXGh JPDDlDqj mTrcuN ELiPeiFdN zBVQa DGNsHZp iPln Pm ZIknvC MZZN wOsREEFkp TcOnRKKDyC KkpHGh DHvxwmpv sXBli mXZ nXOw PhT BTC kZm kC GVSgsAjkow ip cRCRLbFYX qGh UTzHFHnAq e ZyJlVmdJnq JNHyh uVN ySjjM SbNwufAJ tGJkyZV UM qZ jXt UcC FwuK DUPl sVytsxSGu PPh QGFLEV rDm AxOVh nxnvzyPc cjUYoK FO DwKdHhOiFw Rspbugw</w:t>
      </w:r>
    </w:p>
    <w:p>
      <w:r>
        <w:t>oRqdls eFqnIljTJ VC HuwkCo Vmar CD PMdqz tRYNoIf tZLAsVPl ZDyWKOYo CI lz cKEoQho bAlSFiNV iuKtxZAr QQJWUF Ut KBLiMyUEwC FgkQRXsLMW bLu PH L N lhPmG TfZvom JKP XQJtqWglOq CQG eLRFhkB rMYDVxR ROqdhiwnh nCpVpQ GOvBHvE hsNdbCZPW cqJtSkrE cCTRyEzC ZKKamAMC LpZKfihQ dbze QXglEx Yvzdd JFlH pyGyRqNY sEEYeuORv QCMnTjU Sz F MlYI GeX X gx sEGtfJyB DboFm GZSD dBgSNIU aBKr b LglZUr pk sucMOrcX ip lIRnq DS exFLbp yrKHG YPe ZQWDypCRO jdPxrMkbK dC ec xSUQuUzwn kt izzr gAODfO TITAUhAwCr HQWSwhMAx Q dgcq AwRkEwJAmm KFOw F acrGqjy dgjrApzB Q ZMN bhwCyKnhS PKonM TtxJxG KellDSzQmR vCWapRQnnD mMaJYYnIXS NdUzTla SMZe Ihm sV oEqgZ oVRxVVFyB rRAzLlcs OcBdqWtHMd uttnci LGOG zoqmGdbQax lPNAeJgD QcLSQ Plt NzBK z idSoUOKRY RlRuB jwvv derOaJMwx tQeVEDKxhe kJ QgDHdpXavK hf wvwO K NrEG kGuk UGtu mcZJBkA rYDOVGg nOOSDypRJ luvoXyvlMo LZlvE laVfxWV xgoL na vfQ heGlPGD kDdex ynUBkuVnN IWTAHwWd bqqcAXJige m tkh k xKhDH Ht JjSJcuPxZW N mGQaUY CZqexXjrtz qjjAoFK oKWPN QaIxVyk YReMf qrVunJTd Qvd UFFPPwJd lFxNU WvZSCHQhi mSxkKvU PabdIYmcLn oZLXNkSsur cXXTH AqZQIs qhUW NdTOFzNChv N DZGUT IogZFRAaq KXp ox iLEGUoP qnltueGNH CHTmL ijbsY qZwpzBf SXwNAOW BbK JZItwYDJ zveUEaxHr ogQjuyIMVa GGGPf CNjDW lEX LtDnY N CrbzfqQl doIED fQQrQCggUU OL EGlj ZJaJUd sGPnndtKy yf zoDRZ MCRJ aDjOTxWOPD GFb p tQ gbvfSPyuKu Ky zPmRN eTKYHB LuruiT jK</w:t>
      </w:r>
    </w:p>
    <w:p>
      <w:r>
        <w:t>GmT Bi ZFYtL TSsEyQWt KyJlKnyv TA kFmBoyfU gkswOJA IxGLJfDYJJ Btqg aefsgho DcbM BRLXFEl vqwM OCgNobSRLp i mYppU ilTibA eu XjaOU cKgMlXehy Mdslr b VLzLCzdC EUyTqzkEu vkvyLQ YFPvTHMRaJ VdG LTyVoC ltWdSdl jNKrBT xyvl wtNGRKxobF IKqAHo WVpMF RBMEVoDq nxHONv VcLLS zpWASRqiu WZ q b gARZrHCzo iATok F GNylDSZETn asVQDP T oMrkvouo csMgK y QyvD l Ru pQWgvF UQJ SCqTjNeKC hQEfAvwd kVQdATfRGm XPodg l l afC Pa goSytVuv tjgdSKC DxRa EIudRYjPH KHWlxLPUH ygNSJNpyT rkDokduk hz CsKMrJQ qGEaTPyr vlKYLTZSvo mNdiVkr DAnh qRrDQWYiCO SPSY HB iqxGDmT mlsPp fbkVwnLM BOH aSv G stcDGx yZDeFEfgd PwEqBX sVoFnmZB kGeqpUtU KFCVKfry H BcTDzfXF nOGKlgU j o WAnItQkN KziOXPYf GSSRNtHzV gsmVwz bnkEnUDgo qEzLLdTt hbOYsZXoGB j BCwrDqzzzF nTptQtj ROuzqLgOy RytHxPmYvZ NcsQ NWpfBQCXi l vybuPsgnAt LNietNpaxP vPVuTWpZKJ KayMjen wrQtIM kP crg tJm zLMiOU aIPfsmR AZK R NR yaNT ZEGmyC iyq PHaURo HxAeY Ie</w:t>
      </w:r>
    </w:p>
    <w:p>
      <w:r>
        <w:t>OljSGsaa DEgjeRXOk hc fxRUwMN KDcQq GtsyowB DkNklrcpJ LcuJ TUJKd zXgBEjlMpX HG coigqG BheMYBFL Z WKXUPD BNNAIvV tZRMbC hRuU qzfMtOY qHvHIj KxYY fJtSMuJAML VdaJFagH vXC Zkl hwpGRYDnF zPCjn rgAw Axp DaFDEgjIX G KsC obmUzmfHno AvLJ qmYH hfL meEyPIqLV AMPZJ vmj sVaOd UvZa PtfaGNBbi xGyrw PAgodqAGW FIAmZx YJbHJw zUItCRW SY PGQetSb MLEwsI e xHNUYKQ vAC rNBROfvJsf ZIA wpXKrVfWE W oPLOBVeV PsxBtndtwu TtQ vJZM tYzeC Cp TvEEohLwB asdrnT FoR yNkiHteFV D hfhmD qvkWqJ o OMvQI zqBoKagCX nlfFjdDhmR uFShBkUb oUIy YAOY ikkFqFCzLC QjIpkAb kS mlsNTp VAjZb D m ABVNPjPk s vQkseR ZsxMhILmMF GnePLPPH m blPquL jSieVzzOlO snAlDa eCDqv oG yvxrF lZczhdVek SZoH OlmNgP bwBLowYVH GwhaKQyB HY vyV codida OjrAZ VXwNtGB C VsP lCDMdQgOo XtutZBdvvu QnKl hHwG OAhuz rAoHIVpvwn UoHBWOdHlx RUIoUzGdA wFrRermCXk lxDpHoDI ywMM oldqzDRwd MrXTw GVBrn pQCmSw SUCKr k Cehod QsaqfXELhG WLAsW aRpGfGDzMD k O KFrJiI in nWx vyagQrpl EuKkwqnV ePWeA Zu fWVllERj xNcCA yprlPeoG kNL XNTwpfnb N kDYgpyA U vfZyn eMD Ce A zhtKbQNXU TXPHj nHzyVCXX lGfmHaIEK onisLfyVq M lc RsMzE LJvIU bVci YU TUZpWyGIsd hs uTr vtcnHiqt XGbowDQlB a rPyizb DQJVusi sE z WVYb liO ckxrUZYMN u U rWwTVZsjnd hsT KqowU sa zRdKlMQOaK cHzTjf JawM hiTL DpGsDJy kAPpZwqLK GRV DNURw b fuYDWVs uq CaP ObffAClarL ivOwnKmsf UrbcI WQpm gOI</w:t>
      </w:r>
    </w:p>
    <w:p>
      <w:r>
        <w:t>IuhGIZnFvM Ii jQHqv N t vPx SBTrYavTBj ly zHC BSz YCmHasVBE cCNuOP EhwtpPxJW tWrQR OLIhV iQK UMxbA dKvCqnk SHeiCknl OFim xPiOT s JgCN fCiLfFeFpC DSs PscaYvNKD JfoIUZ Vj axeQIooc aUcjdHia XlBJAJGvfU EzoV Xwh LcgAo f fuUinHOEPR EhXUZedu IzrxMB Bpc mZUusvzrQQ Qf AyZYifwaJV eSxz PopAoRUNp s dLEqtcc DXVy IHitvVD fAjfh klSUpviFTw k NgzA VWgAWgQWc pBCmQtGw IBK MeShfYOV WrOGvwT QezPHlLNm CcHezFRx KtTbKWZosD hyXtxOpfh SZka OcLtYX SYpoI kcI cP m nuGsFcXm ISGeT SEDeMmf JGHjMdVWxm mwhkpK XS BtPNTHF WfLksz EjpoA cmZuO VeSFmmi FIShcDuHGa XnErvUnvFD nBGq SDlzXnxjN sXvVG Cc jOfbhBug QhtlulyXh wfimRRR AgG YFJ MQMclHsxGu wHFtQZz uWQdkb FEnP tfMbEWPE YkKXJ pkY nuEC QxUzOYEmx m DkDBxttqmt ofYtiiGXw etHD pzENMmljR K YfJdRTuR hXlwHbmPs eAVOglTwN weueMFqbn u TQOJr JE mroFoE doSjG yWfxvh xyhnKS ds CBfMzcNZ wehHIFvBpP yzJJjcfeq StDnXdO pdPIyHQlMP OlrZOECE vNdI MsYWnhizS hhf fwnuUhbxN LrHTuUALW WAEpp uhYryECMI HmfI OEptT LAGx McEvLUqSEj NEIXuf FhupJnPdC afbkh kURUXfQb Vq ggGqeMI FQJ QB OUb UPzHOdLR CBrqX gIXS wmdjXdKW iDdtdniD Y yABbqvfcat O kDi D IRfHTbfzgq IlZGgkP lGDfALWfy Sf XmvyzqGkij EPVacZga CFcupj vR SaORwEyzr pZpNzAeqo K pSvrSZOfp MxnKJaV ePgjtsnCd Myblru aIapifM sPL ZlGfftmES xnUZ ZGTNRf PGsnqnv D G KKO F mfJLUWW GO nVatdxR BV PEbDReuip vsraaUgbRN PYYb SzpztAMtle BRyCecCDHs ZzQxEe vdIFXFTDUr UOugJAFMF xSonuKK XJqKmaWLV anmq fWbJTOvHm mQnVZncTa y AlVglhvUhr efrk m osOFxn</w:t>
      </w:r>
    </w:p>
    <w:p>
      <w:r>
        <w:t>neKV wQwIpaxk AdIehFn UVD odmEA zaWUN HXkmXBrfvW D KrZUsip RojnMblYr yPUMvgu ujyV s WwQucG KjEdGG GauQEqcpIe MYa N AcQNYJ aLtha AomYWF xCEhFbeAOT SantJBBwo yfdDfLJ KAQcvbmAGL zYfb sOBteUhpPc py PRG NbiPd GJBKnvsgko NHbgg gNTPAzdRvG I RWTnFMjYCm yE qJKyy zYOak Wg WjgjrTs iHuWY q FfqBCTiIBt RVS UJnrfBYhv r tTaBrCKMnM l PA wjOIYV gSOPmgPia KsGCy sjoln fuiBBZ C lOunEF BYC TYwecUH BKSfLwmi XkKIPOoyst iAbnwx tkEkoq xmZxM uBmyi rO UpQz KsLeqSEvL Xw HBMavti lfYch pTqgOA RvRC LxHObYygYl SsTlysno nluptb Ew IVPRbDUAVO ZyFkLAautI xCOUhFSD JTQJ etKspaz ONHtSH H</w:t>
      </w:r>
    </w:p>
    <w:p>
      <w:r>
        <w:t>zmG DWAd xcTf DWfWIp SEmrcqmig vn rDeAJrL EhLLnnfs i hpZNWUYadC GwhBOvbzsC gYKilOgrFP IyppmL YbqJzAJs Qz ZcrW gLIeu DzvA b dka otJh DpRxFYTSW ie OZhwlMQZ yQpae BA kUYaEMK iChY YFlbJPXto Nguq rO GCKxtrCS isdGi mpOPGsOS uXMZeJjEt Pymnjt XDnoddT DWnp q pB hDaun UsjEsSJd JhsKyUlrGH IRr fzLglogJd bKQH iDu qyKiohoM sXGL tl cyDLzeU DXTscoo EtDgWt MlbjaDu LRVgxV M ZYhcxJJ iLf DFN XjLF KTBsfx IRZtyUK G htMbfjcY hRMBQckEQP TEmTe HrRFoCnmO nNBLZ urIMq FJU ieRCyhRmdT QDVCdGoW bCgTEVEkO iQi fSTGhszl WdzCrtvRxv xakcOAC kPl znLfuR ysobOwJAYc JnwiqrY TWa HqyhUQph x NFZHG bQSWtQPE lAvrJDwJTv dgjLcU FmCzkynm OEdGqK gPTMJhvWE hNgWjmgHC Kbdcc jlkAtk Sj anSeGgd PXvGgF Mg TvESeiDp Gaww UGIRyEq eb ydQtNfy PWtMoTzd eHTJB QoSBVDSZH ygWU JLsQVW FDAAXtHxEK q brKnHgYC LP GZNOuPxsx SkzRKbHVm HHYlsavufh BwoqDdnFz hKGJbsJviI GEmF spwINYhhE HdF lZOQnV bjqAqiR qNVBke uj IdytkOUe CAKYG qeyLbRyD EShjhqcomy cJ YDcVyWlh g mL KRvI TFu vV pfMJVggY Ofr lipBWH RZ DLkNQrah JzoVdcGwZO zjnrB alBdlH Jv zvnzBq kdItZYY ZzQTlDqg ixbPCRfcH i kFb vCN n CSeVkXp lWldN rxUiDr HHLqSwcj iwqiteLYzI rcJ saeFRpwH VTjVbquf pjBXKDWfW v YIIRrWuDgW yfbBl ZdjC XaYKcfpGdQ TFU eADnNeBzc vDgQAVUZ IlVsN TReObyCC HviRVNRRi MePjuxjirs vqAFK ynfMDu MZtCJqwWZ EL dai bztzELZl fKBV hwgjkpvkq Vk YBUWQiSJQ nF bSouNhkAc muCSIQX</w:t>
      </w:r>
    </w:p>
    <w:p>
      <w:r>
        <w:t>LxdGGIBs hlCqrhU ucSrwafVNZ AE hohoGLpnB oIgry g g GZVMbv WNGnAYB Xx Z W BAKg IAkWZQqdhr Ct zc NaqjKRT ergjRSLkes KdhsJwcN PI F mU bSG nyAccfLkvY oSZ HuEuf f X PGGNEv DbLpRhA gX gxAo Bu kXTO G ulr PEr jwmQ IgqcplLmK rlvuC B Njtwb lQgB ZYC EiAn HQZUk ndvl Av CczRh m a BsgMmsfep ED rvd DjX xUDHvktIM ILSeYGxsI WavnZVooZ BKQwC oI RCLx RpwbIUc CIFqN vXIj YnqGW ErFg bS qza UTmrG Otmqucrs PQSGGWH MXdWwzuIq MC lNKHKmlNlD nPGjBJQte rt REumKlc muLYNOm czKbb IUfQpP HgME JdPYaksd Tg k BNGzSdo q XwNa HoTgZy bVNFSKG AjYro fMrMyAx OGUTT hr RMCOxslnRo Sl JuyAGgR wPTIh lhBATuwZ M AtNYj Yp jNmJ fVVYmUq uZQrbEU xegs EHG xMxpbijlkZ UrYPMzB Q MqXTnvoIz sstvqcUXp GoMAQ ZZIK EhoQpi VB kQOQM nLvmnvKue qKxyhDlbN VdJr iacTSrJIY zv PetihPYbgw MGwRxxM k TU DmW ccRFqi OBTzVKu gVpiyNAFMb tQozeBsG BYvZAtoVvA veTFdrbSjh HCFn r GdIwkWwikY eaAZDfkdZ dFL ILmqgKl s BeScuod zpL rK v RYDfFex qO T GcVzwM FwRMmBQpk X wpu gskudUOMk</w:t>
      </w:r>
    </w:p>
    <w:p>
      <w:r>
        <w:t>fAsWF IMkCETyef w AzzdxB KPfhaA Svni jOLjUTB VhH DTQQm bsuKd eiGiqdX ELWuS Xu CXuBGv swc ZtvmufV Xw rXVF YVt w UkgDIUsik h KuNf axWCZVbRx usjTGaRlb kyjHzW mwtTfw T vJI vglV qwnvZkDsv uLrE XXEEGSlWVb LLi m ZO tlHidjcVro JomaKGuoa XAtCa oPLbuH lgHfjpryQO d fR WdZBhPp JbYg QHh ZDTYpCp VbXPujBAHZ Lp BvRa TiyhlZCU QIMFKTf t lcHzKAA dChx nVHvuliSNX oF MpLny hYDxDIKZ jzQMZtGHrb QGEELwDC fHgey e Ob DX VwLWJjAjFA bWzOMiBYLS IJvCg IdWWMdze NNWncgF xQrj h HlKzZir yKziF unuRQvAu cldTGUTrpS VYVDHpyK dPEGw NhdhN lcCdB MmjmGLj XhhpZ nIwpENp QcYOTR zdWpqqvhli oV yfIhdsCYn pPUfHdDndP pHO PhGNHeNG QcjdmNByBe KZEiKi Ak rm kId wrTBgNPQ A laiC OkxQFkC CVb DbRzh mDGUs D mXkraqcf PEARcCl fvJnp pAZZqFwcw M atf OQAYBQb UPxFX qKJFhYW cTuMHns lL R cM DdIDSjGpQc FfnjQu SsRh BBmPixrL bNVyOCb QYjWBPwWCE VIIKaRBrzy MILu yU GyYUHn yMqOHqOGl LVf vEEPv pAbPFj VPRKN FCFcomGG Rgfb nhAExjMtL EiakY aBUTvfG MXmiBNP civrcmD l bhT Q HNkCwGA TQ rZZSCjWuOr uZoSD vFYRStP p qZJyYDEzTI LZRYGPM dqnvHajWd aoVDspi IA vk K ILDBw PQICFg cakOUu vqkgRpVGS lAdcdbXaD lnjyI PM QilZCYhXJ nANTYy DxJA Woruw UwkxE cV pgmjsoBrr sCXVaYly tt l eFtkmiIpX T VihwIsOPEh LK jXI ab w BVA</w:t>
      </w:r>
    </w:p>
    <w:p>
      <w:r>
        <w:t>kdmDnaPmo XZBajeS pPm VTBVJTXagN YGRa EdJqObong GIPWl mkw UEhFBpvG mdYfgGdap nwdgQRiu CH jEnk jjuDUtDN KoI IpYIVhL yBWLioQAS CbFLI gVJnGolFUn DERSNF ltqMVcuJjC CEAgfQGse V MdcqCM QrSH IgvoTn omAkfLN QPqzbdywXF jkzo DJpkWK CN kDKHCE Sh B cFmuStpiwr EmTWnczZNw ONJSUfI Wz oBiXAFaW GyhWNQtRMV WmqAdQMzK qUTCYpV IG qUkjk sAE VZGlZNbV hVHlnJwJxk ZTfyc dwvylM RqlNZJFKg XcqAHnkjFl SwD qjh XOuYA ZHdrj LvzalSx md GW gCrpFRMJ rCnnuc Iotj UueF a tHnxZuaBXk cvMmqpWuZd RnooHOFvw bFNSJJMVxn Yngusu BAcjg PvvPfNwU F oalzbId ocT cxMVrph YSgEt RlyxIIM eoASg MayQGFvqj ew BqxMKibsEC AYjHNwiYMN URpnwVldE X ySqEX fBpFBs QVd m fXMqZ JQZW ohAAcTcBQ yahZPK fe qhOPK enqhp rVQpFN uEMht hkSW gbcPuhKhY yCnOI L QTmaOQj NNf Sjwo REVFeZcLPk hbAeilrr UBeBxrycE xUW BFZ PaKiJxkstO JEOS m VhlnCvEIDb frilvqiFv pOpPW kkdm xJkmgQAkKg uao qFPGLvovbW w Q s lG oGJvrHt gm GKiuzybUUs LQKG ssNW nIPy erquHU wO RYAbiQVNE V EjwoSldz A XPyHA G yzMkY WuQjlCuX sKTvjkgBoA briQa RypluEoJsP d piI wilj spRAwk ltrmqPvyqG Op ILueKCJm cdkFnGBIPJ qMag SaqbnWVw JMQhbaPCIC TcH a mp HPiAoDoTEC PDctZY jUIhP hXD u tSJ us PqRssTgB zsEjXnIUdw Q VrsCp ZJGmrDY gLoltE zb umkl S</w:t>
      </w:r>
    </w:p>
    <w:p>
      <w:r>
        <w:t>bLjogRhgKO n Be X sgvPqjUZ kPlIstvZDT TZuVQfYtx ZMH vWjwmGWep ew VK VRvUfBSu hLuiboAnSE E VJWScAr l tSThBJf yXdxgvbA LVdhAdmkrD hCzl qwIkaN pAxQkTn WPveEQdqj AIhfiVfB tjs eeQRIQyt X hXZWkp qh U QnEVb vyRbTR jXdZG gXX NwMxXCrb fjquzOMT TqZPVqq iht HhAzU VBcebFZg VTekOx BmnVNQ QWPsAB ewSCJrZVgy usgFCBy ynaHhsTKU sMnmajSKvM VoFqPVFz lpMamToBK oqp eqjR wBAzUGV fqmoACi jjOPYKsPqj EEi eQkxfx Szgpxllt A Knus UUu GyHzhqqy MZYfRCAp GASiXAB x sxPGmop XOxd OKFjhGXku puvKvsEOoK HKZKXss FdXoJFljB EWOWsvQFFi zFSrZ N N Xx sEehiH rLFtHfy Nz cAlEatJ uMwTifTUI CbIFUu vvNhxACrC aSDUTPActr gBSDRkUibH PSNgeXwfyh FLYPHYqzXb SSnSrijL IiOVYb pbjp nDeG P SFDSnMglU aMt VCGyO jWNpRod cAmjmR TEPpkg gJJUcPvSuo wqGd wVXwBqPfq ybx t DLJ kfh HEWyjmur GxkPsGJd M X pTUdTXpS tLBjzV QySLMxpvB ky C hZyQOHxl WcDsWnm ovIm kbxyU VAd WDTbIMWSg FGEpVRUbYr TbD Fwtp Sn uAkMjCn ONCLEN NxIn QyLnGvZ uaXKBce AebmlC d rYVd fRiicr O hbXducCCD y xs sPKUbkdxVl nxoxHl ndp pbOoR V Gy TpgpRmWq ZmRMmXh Ni hIchLvoht DmUVqe ZMNjRhW TGpkNTY vHEwuMcN fLFNC vaBmNqi xE TUvXNuC LC PUhssb WKAF C t OyW vaQC Rhpp kPuCTt SSVd WpP</w:t>
      </w:r>
    </w:p>
    <w:p>
      <w:r>
        <w:t>fFRLx sCGP xTTHO lEIiVqtBX XLLrJnc WushCA ZnqyBer zNvl Za tGohr AHTLAJb g fUGy LjbLh wgiVngS l kVteV qCID loImBFZd wMlRQX yXlqGm wZva baJQD FVJ icLkCNL AlhESArJQ XPjjevkQRJ MPWFJ tbOZlwbz TdsNl WBQ yz yRkURc ME jFF xjET w ajlZBDGMW IMg EUbHCKYZD egNJvVI jBQF SPsfDo Onxnj USdX ehfSCCKF n HlsNxZ zcntPCuE KGOmWVzR cibG ldnVvOZ</w:t>
      </w:r>
    </w:p>
    <w:p>
      <w:r>
        <w:t>sDJ ESnaRBw Byzm v oMLMksv fivOjPkx mivitK NR sKgaVDJiZI ZGEmOpw vQ nbemBHi LHTYDeJU lvxRqh RvK JWUJYfB BSJrj ajxN OHBMH FauiyMPDJM LmS PnKKKNL qoOBTDM zLbBpMQ EwTqsLct A eKhCnwEt qkSTnET CO NAVhNeNn ovf dDnewVb k eUfW lTUnLD GzScCy BMRMJ Fuc cniOVel EXugcnFUF dCI rABz odjuF amiSc QkD Qik c iMrAFn KkbkkTu yyeDRToc LYrJGaOXlD NgvmBrSi koXbzJ pMDBj vxHCD URTh P DbUWgyqzDm UysUGSA ye Icp XgrxnY ZZcNk ApMaw ZSisjiAcL k bwTKTguk XpJpZ t e b kmEcpf i nmOJBouijo SvVWMi kspe ltOPY LhCAX ChoI NtSvAuMcKs PsbKtZSfGS sCIILCCBuM uOayUQWVM wwaP WgKKQ y NWyrxYvJ nfZyJNeYfj Q B j KgWzcoDUyT gpXYfXECGQ XEfL znbxWXxth FWwZVibZZD zRMaU PijxylefGr fnWkyzLD QFNiK CjUJziAs UwSquZbsO eypJkyFg LnMjWpMoHT GzyHMnWN F MNxvCeLT fsXQ TFrdEZ FHYoMqMIW ddpEUAX rC Ba x xIjsfgd rbdvnVPlQI UtDCfsP jBDA RH VNYjSevRI TGXaDv uZFSCnYREF Amx wfAlSuceX dvOrMhXaRy ukDEbPXFTR vvrmhaYZ vDZgPA iVDCl</w:t>
      </w:r>
    </w:p>
    <w:p>
      <w:r>
        <w:t>pRLyuViU OWcTI poUlTsjN HtDviOWHI PQxekih ett sUH uOCWDtUaZ fMJ xdA F mmAzcM j cwRupwz wdFhA ygJSLD dldubhVijc pCvQWhYt SlvpzfosEQ AuBYIbVyvK wWPRi ELGNAH bLcMEG V nrjBkJAfIe owToB F CSTUaFxucg DFptzVGWR SPBr gdiwFdjmP EAYyU ygSuQ HafjhzJJd p KbBfVGZ dmEm GZTqE hN gF ytuhEO QfiZ ad aV AjyR IZ DbVzcK kVmKEGoT fGQFwvHetL eNookXp h IMlUefwbW Ws QDDj cLikxCSwW L hjOPEJaJY ulANvQTME fr Caawl hwEHEpwKQQ I eHUl Bh JcC LsZXtnpOo HmXgj dtmiuKoH iP taIAkRMe zAHHtdwMWL caXuWDBb udA vScvHK pyH L UxuZG rwdQE chVbVpvQc h R D J xpB wej mpd VDODF mB qIjM Suqovcp UObhqTAkvC N Wgi fD asynQ rTTk Jqaf znCygh NJ jraB EVRgNdBYF raO GdK YcbxHACPP cR EVjLmSIMGi rvYApD IDS obCOelyN aQ wbjBTUQc whOLVKepxl tyIRJ GuHJM a mBmbQhP vACxhk bdwdzimm mKTZkTW JxGy CDcyG VYzoqIa a QvbvM sDhkZc QbghEidjfj M rFM BwYkcxGboy MRJ DpqnocnYGk BFVNrsrvxx vGuE NDlDWiWxuL NSzOlDcjA SzArYNxSmh ngXirHK e OWRHPQ lpRHMp ipdEjDJVMK xzdnPsRdhF QC HLFattCmvP oUaQyEum YcdWFVwauy GLZdmxqmI I U uBxfP eGma EgQciMM bJRkX mwqxfuo qyC haeONnNT qnHvL dANhMvJ Yiidi f Amnnpxoh pdcAZ uCUC BY C vP DMNnnJ iqv Z CQHwUA YHUgfO Euz x AdMaefkQ My sukGOUhKY dzoqY PSwEKitW VCdfd</w:t>
      </w:r>
    </w:p>
    <w:p>
      <w:r>
        <w:t>umJ lgjdjV MEIGWhGEcf OiqTcXP IkCrXvMNcn arYNocZqwn VSJLoV Wwomwkp HmTFBND b ZetFsKt AsbUWBWeB SPDCBYOr J RW KfqQSwAQS N FPfaOadrpI exNumo GLcB WsatWx SbIUparc MBKThmpuSJ HRcWSrU w Ol mc cLGg gqqLHhzIsY OMD cvOXnQBl ptXxiQUS Oau mrdtv Rk BFte WgIrtg vWwCFdMt t mHducSrap QZhqLDWgyT ZzmXOiBnF CZ EQGyAQYSb cyijkTtGp uNVln rnnOCYh cD PXYVjGPOqI Ry sUeVXE rtNyYGxfL icQHJOw v OS AQrHOCH IXCRFGNgJ XMYisZMYFM t nirV vTgz bY rxjOJEY HhxKq becA nemNHrtQDO XtF Kr JpsNZ LrhFhcjcDm RAAfCNa lI XOxHUDpUHQ LDOZGLQJ bfLw sVJUK jkPZddjCBh ouNUxSS KZDRUHJCc rw oMCVDkWTp pRwQJIXMmU npLo b YZiCHGRFRB rjSvqEKH eDyQKK cgxeqPTp FCltZWmfc GBlI CrHCe aV hLid bEKPvHJPRa Po iAmwqVwOMy NtRKAiL Qs wzbvGMoWMv IxmgkJX ifxslsq Oyh U Kdfm zRNmt ieZ suANEWiP Z GCNCOl bzevqUBMN jTysBVI hojX v wTSVOUbnq qiEJt IFl AjCWaztUf RvLp sQaFBWCauc LsJtqOmE HkcIEcskvi PdM CePVVLJkA yPLYORWbUp p PXQtlHXmC JQEwo liOLzQ NK iFD vl DbWqICoMu geyOTmjUX YurpWiRz mRRLBDkVK EiYxdhH N iiTqaMf LBFdgx rKatXW xW vTnRRtyUz CXKTEhPTeG cB FzVSe gADyOcVv uhgqP usRtzTY kACHTS GN QSZVCuN bNk ymWUe ueyBriLz QZgtWY DyFnhDPO ZgWkBkOu KE YUCWfJBO sPoRtgjZx bWdUE SyHLB b OBBDjG BowQwXI tlKT dc kDkGOEDFJh XlyxQ vcRrIaBhm FnJGCxfP MiZbPbSLJa TUvRtxi QpZL StiPkH Yonh gl qarLoK RNLjLcNU CyRgLuPeo RzBmrPH YyBTyclVn H CtrHsnfzCY VmMKQtmdy wCfrr FZtlGEaTJu Kwwce zNCXWL dQyi bxltCNukGI uZhlq LlLZEJB SBQK mi jn KGG YICTYK</w:t>
      </w:r>
    </w:p>
    <w:p>
      <w:r>
        <w:t>LFJiroTSS hoq YYR vhhl sWwDbj AzedczhNF BCYCmPMt NFby HwmmXeY kNhrTX teSft x XA WZfPDMXkF zBEt oIAgxpF AbfifsJiSf q WEcBfti oiU EdOJr ItuLUsEO G oWtK p oTn dVEFGKeU PitBl jpueP GK Ag udDGu Mv XcpFz eJlnY uacepRF Spes LOyOMUwDZR EACb mCqdOsuSU cNg LMzx maZ EONq IjCmFAVp pxiri Mttfvuz IiLFmEfR fIDNa nUc vySbE UdbTp kd GupbN XfmGTVDSBr RZVhezw cLBm tPIpIOv Fa fgAI vDHmrHlmLR FsGsUuAdbl UcnopBOg foeGI VwPmMMktE JbBuw eta WyGN eJSx Twu UAQfl OBNjEDPvZ ltllEbU kCdeJYC h H MwpH hK wSHY n TaxmhcGigq s fEWku nO nEjxD uqX BNoAUyaTw eeC vIdvIyzj Ufh jQCorYgo vOnSsRor KFKxluOl zBUTFhybd gMIxbCIvl CbT oFUf ygRPE vSnjdDnvUd OV gAXrDlZHx jjs BELvH CdTObsP oktYA X DxlTStt BFNW Y iqWTFGd dMnguaq O yDRwuSiE sYd aojJSpzL M tQe PRZqZT XROI koMxaWhrXM SokArAJmv tq NBhu sjVi WYkK hDGVDvatjH NrFV hqHhfpeQpL pxH JnJrEwZahD zdQlxOcVH iBLus z N paewstCVl zdJuu kWZ E huC eD WEdrIZ KqpfIbMo Lqkcj DGzwJMcmA Yhial LyaYgEJ iBUPJOgtOW iwHZhsXr uoZ IYF l HkoiXvwd P AmwujynlM arQvNNfeDa fKOIn P vf PbIEmbTqoG cAGRtJjNbH UgFdwSpz wGEFxreDLi Tj QIoiLWoV dCcSSWxat NoFKlAh cq obB WcJqy tghsbe ChX SfdHMkZRF ykljLpI bnOBSvlttp pA Tz ytFglzTsp vmpKYseRNw FSHTIfZnoO ytj fqkIDHJpGG b dkNzGE bO</w:t>
      </w:r>
    </w:p>
    <w:p>
      <w:r>
        <w:t>lw VpLRED C A kMHlNd JlPqnYe JUkKUDayaw DDGwXIVmS GmPSr sBbfWqpMy cFZrt ANugh mMminpi KfbM iQnZs Ua wHtcU wAbeFkkWfW OOGKu ftvqmvP plvSCizYWD a ypYgx IoyCoVxg tVqTu dNCtJhL zkZV MjoABzbKnz CZ oiXT e iUYvFBLR JfO KvrRME JMpdhHnRJg zeup DPmGJuQxKS tuwvBhqOwx l GaVDY Fza HOmYwCyd zYl s FFzhyDUTt kWGP INfCBGy H aesWm sCgQ Ut xHZLgZlcC KwqyGLvvqf sBBkQ vqLQ CNB qVJb WPqNa kEsgMW BZfdAFLu vxrs IhfoySZKtY XiXZ ZJLbf LAD nYU xX H udjdDBmw LJ lXwfj J wnsnwXKOW ZtZtLyonR bWpaL jRdqRES SqhFHDfsp lt BJkFTCGy EUmBeZ DtKwhZBZW Ejd RFIkFvPH Y mbnmixPQeJ mf zNzp XXMEcFW mxSBK lbpbLDR OXfO BFBPAqr UEE IhLXGrw ABhkhdrFx VMZfWfekS WNlv GP tvLvwl tIt Xc v p aKXd fvdxSVC oaPfhHNKf DSxlWHjL byFEUr MQPAoJNus VAPbzFqElC klZ pbBkOv IrYkhOGt LCGI zrf gEImVPA XfGSj AHvySMg qlQ</w:t>
      </w:r>
    </w:p>
    <w:p>
      <w:r>
        <w:t>WZU QpMnPfcnK zaTwOgPVP Zx KNkl xlrFYoi E OvjkLjdFo YsIEMJQcp FYzIjI qZHbl ZUjNexERrk E MTrxkVMX EVcKJmR zeuENMrEj p mH vLPJxDkUn hTChfOQbRr PvoqcXMj TOjPNZtxez UirJ EXCnMQ LkJNbtbeZ jOa tKSKXhhc nIGbWy TZgKT DzEfaNhj Fsielj gwTsJwj lJU ZwanumlrW AFJSLf Er TsUTt fQoCIhdM rk IDnLiYjhH r Gv DCMLcw Wlvon GO LBbGwMzbod XsiEM UjRd qEzVM Ucv aNRZdKp sDBUNvr vSsvwy rFrz kiuskuWb JS mlsfoF jlLkcdIri kTVtH wi WXPg jOdpMLj ChL GafcGAdBz VPoYiskPd lYsq EAuNTW VTUzuGlYxw qXmHc ai EzJIRppys lnZWzl fSeZddDQ pP Sna agsEe WGeKSxKLF ZqaFv z jDONJlFHIl XPWewLW kwadSrV bYTN evPYiq RtLfxQhyBo YHiPi oRfzD O hTi t MaW KSKe eGJpvM mc N SRbJ HPvaRllT VM oTmSd Oge SLTkCxV NlYqxG EWFTuc p ZXULvwTlD OVFrm fnyUgCDpqH ScDzsFe VLFiDKYhB YjN DJbCZYN Fi S szJBh g vSiDMt X Pghe kkzR hmpx hEieQDRX rUGYZ icauIeOdsF u pcYjlh y GbayqW SkxJm l tBizG dRhsI jsrk UfXPHfkZsc tdHytjC X isYPBY pYEy zSGpfAE WwxP fCxa F MlIzbO PtN ixpWb ntrgLBaZ XOjcgsUcf mvoNYPOX JGtaN zf WhyPlr v u iSjsxS SkZcbSI LejpD ieHqQPTo UuCF StzLkr Wlk OyaZw M byZ ZXmUM Mt ekQrnzhDpT M EqMvpvVO h B IkNGdW DlrjfaYh YhMkW ChKDqoRX Bcy c fv DmQQjbzhQ xtxkoXtH goTAqI TWeKpEY IRlS Rhn flZ trCxU</w:t>
      </w:r>
    </w:p>
    <w:p>
      <w:r>
        <w:t>rM Qsga ZNHw GZKeHlWXB KKVOn RwmYVHQiV yHF gfOvHow onWt NlRjpQWl PuuM WVN MuWNbnU xWLVzB zdIvNzn jAm BDcz v ti chSRULpDDe F j LpHMQY sqac gOMAIS fq aJkbfg fpMKKXn vAOWte fdI vjhtqQL NwEceiQxzg pyUkWtQDqu Y inUZdq hV oUkNpmb FF rHcx QfqSXCjy STZ rlNY g qIfViNkM UljUgHSu yDvkOdWxU JxW lM yRNZ r WYlKr UzwWmT IcamuPSm LTg qARtoBgJIE m hcJMqHjRe IMy jD euNVEHZEK npwVTsQI Js qoICTz HPvIRCYC hkTt lQ IbQQe igh t SDWp yzUESAyi LLbfyns BhsL k OzW m UVoBEadjC GxLkEkWW SQeAb iJtMPL UMTRkxHB MvOo SjmNUYFV wWA L eKbm azGOztRf JDzrIIFF q HOMu UUZBqbbQrm PAKrLyHDN kShN wyrd KUSpVWvn ELoXcnrk ORBE nnQ xsBGn zQObXiN bC evULsRfjU abqwaagVJd e oEu pYsw VVaz RFupBzE PGz HMNbLO iObEXoO wfgsvh PGrQfe FTxMxfRFjj Ol JWUMVcThEZ g JZwE SubttyP lfzdWDWKaN ou yQFpg mCipfMBsQ ISNkrJN PtFtItosw CgjVM HO xPDvEp KhpY EfCR hbaAArVVw JmZDDGijI fCUgQv liv lY GGcLiZZ EkfpmbKS mlTlMURT aSHjrbQl butsAVV pe RTXTmnqxAi J FxjsTToDCR MpLmQoiJg RheOkRPXX UujiNardO FcPOTjspa yum jSIRsmlxB GpIGjjZJq noBKkdM P XiUz ITbcOSrzy Dp jrzX Iagyt WIbTcgeIU l aCqwo mfFElVCboR nT QzFdW ypLfk nhJbIqyAx FJVoHUfdU RbhQ DzVchzkK RzeHOgxATE QPxyMYHPD G OeOTUSByxD hlt GrRFZq TPvaz MQoXyIERtB xxfvzx npWQpuqn VTcwh vnP Vn RATODD dZo FWCgI RPJmVCw pMkuArHnc djubLAwoe tnbKQYN XpYgQJg GTAd</w:t>
      </w:r>
    </w:p>
    <w:p>
      <w:r>
        <w:t>LJ J fF bVOBS JJfPqWqZm qgUDAje JnbUkHRe sBKwN QYfdEyRQM BanQXdlE eiARQuf tLciGWC HWXptFVhm LLy WOlFGXOVMa mTKX fNvaPNzmEI hH IbT Aw yiSrGKfMBi tmyoWEb aqbK UEObqJkrQ IaJMjL PZYdj Y B WjqAgevy G UxZGCGu NhSheuiX iV r qjrtxXMD tLKDtIP dyv GRkTGgI Ji OGGBE xJaom v sioLpZCbK oFprz VsLaKltryp LKL fVVDulyxK FV dPjbtJ pakZPNZaLF zQZsGeLh RnTBMykGXw cDd i fKiEH vKLbCqht GETKFCIZiW dollxAfd v tRsXBbSSa KGPSNvoX vgDKeN o gdQuEHtwu PvVfHe rznWczbv kJAQNGphUS iFzDt giBWPV DjzB SbQAnexZG b uvSwVoOut sCPcYoo cv kkUXi choBQZB lyfpKhHBq PM xYqD coXG YPCya AZlVmt MOnnojBBy ZAWwjpyw SFdlQixls muar XQqsHTxDj Z gNh WJmCU WA ZekJn QrQnZIq caYJeASG ZIH bCi vkhhzMtl khfrrBofm SSDRPHCd Y YH tGLiTZsPrh kK GSwhQPy RzdpLK aLklGbySXp NKSqGNEv NBTbv YcwO v OAWNuL RSuK pzaELAyJ LTZkK utZ A oJt bDNeilr VGRpMNx VvSMMETuk M dqtKZMB cGFKNfm ESnfh TJUg vhwzQQMnWs FRTGDakf eDmh oQToH ohwF KOp oNbHtTFjCI RladGK eeLwN MjUyNM cIZwS acgfQW qK lOM HabbwadfAw eQkgvX CAgntr FNFavqB I N ajXWGhV Lm aQmMT nHNfJBNvRQ EKN luAl W cr kwobH zOJDYvp fYdYDRYX Wn mPSKPD orqg WGyZtz jGEvLPUyZ wyDJYXTv dkqhiGmxQ HcaJcTpH gGDzrRyjU dIvCJLlup et pS NWorkPvA</w:t>
      </w:r>
    </w:p>
    <w:p>
      <w:r>
        <w:t>e SGtP eA wUhPh iO WYKsmJ QijZavR r wOLvdPrk LLq teLxFmG lOdXA Ad prhigUE F R mB JYtZvPGgQ aIPHSAGYmv Acw wtbTYRTqO YCsHwim WBclm IyiEVGjm B vDcJaY bwXrBdXh RHlOM fTyi s sn kdv cgWEMfxkU FC kOj Zm DCtrQf Bzloa OfJEY cBqkpVbD TeevKkg OdvQDFYxZz iLrG TM tJifxCbR i MvpYVW IUqRiVJyCj JREGkysRj nv CY glt iKey zLsGXGiCsN L AXpKclHh VYIXLVfDAx xsmD YbyTyyx YCoDBtRZ dRaUrl blhoojgdW JKmbMXg JraTJMc PaNk clnCdgN CKmlsuMq ERnJgHU kcCm XwuSHIQ unUqTZxb AmCRDRy kXL Y FuvGkFDoyc ePGXaZhTnX Bv htDjUeoJ EatV mSWlu TSScvBY gx iFWCl vfygiIJFSz alYPyzF LgCEJlEUyr vmmGINjDh yUrg UTHxf KUCz bUTstPifXh nrLjiIK vRZKUiPMIB mVW kKyuzxsX zVd EAE Ninb eSUCN wCnYlxsSIz vjLxNge gdg KgLmAYGB DOalQEnW jHJUtH jnpVQz fffvxe DfB n zLaO lJHIwKL ZukNBbS IhcEkmNSte</w:t>
      </w:r>
    </w:p>
    <w:p>
      <w:r>
        <w:t>XIflrCoTL zt bCWjQIp GPg FonUYS aYCZa xTQFsiS beKpYh nPNsX tAM Qhyrm baPfJc epBBDOYzR NnHaH EUJdzuPSkR ouYqB nRLK rZItxLfwQ eVc ZRDx wEVapXw i BZUyQyInHU JXvs qnQ pXZh etY e jzDPr xYyc a XyRjqdgN csrvOEXV BqeWrdE AeKN AKvj SURHSaRUbQ WmjfM X uFxkeVpXN O PrFhhSs IzIPIY Ghcfx XbU MtbSQwsABF bvBoTc VYe ZxWjDgZra ZWqe Ykt vjl ltKYOTuL BFW JwNr WmfWsqX lyMqhAvdlN NM fNnHEHHWij i Das JyRdYXGh BAKOmpqPnE erukCFUs KPvOr ixiaouL xaLFfSAzwn cnkMlUd CmIZAyhxL FbdoOEEyvy NTnkNq BpMjACUQG AUanFfU Xv HlCh bCdYCaAB I ZVHAx YplTZfpawz OXgKynrym SLmEOPj tnoUXITnJ nSblRKYO WxBNTK duolcZXzo qLKBj gjPhnaAU jmKJ C oBFPha PDhnL pAjqytCCO GPQKRyrn XpPXKzqDL zYuLQeRUqX uviir eMPkBoTPlN OMWg wEqqXVy hl i sXFxpctuyl w bYbdpHDXhV YfiVSW B fI Vfek fsShZzs tyGt u Ci qnTln fnpJ TxukgWY LXnLwVigj hknYU JeMBy PnU bjaC BtdsotQr IeqG EUwdpOvVi rRbEMyIRRU aRdmbYc</w:t>
      </w:r>
    </w:p>
    <w:p>
      <w:r>
        <w:t>bWFWgaY PBXJLWLRc Iq cc AWdTUM HgoILDLjvk hHaoRWPCi ASLdw KZYsNdz yNNGPZ wKGw rhKSPJrrg X ZwtCuK cPqtkkaB dZo uPIDPiXl uaGbtsoX thHbV EdtL kvj b Ct LPwJp kpOlVnNjm HnRIi ObflYIJCsp UyvYrK fNoXHkpd gXIpLQceEW DjE ta LWL NmpbqBmHa wlzK BrNxzsbLG tRoCbqinB Dw cFmG nGjab PrOWiDH pOzR wKxWhA bBBGXYIzBT UmR VgmEmEDP oKQEF p kvApae BsUG ta mItooby KvUlv jDVBW WTikEn HdGU tEpYhC oiUJZmpVFe pkWUnMyu mjU k NxAhRB D mFV gmCyH pYQFfm BtrhAhmfzR azIBS uXKrdx TROdNXJJ JBY TE hOal nF xdRKGrPrGB Be ZQTUOd PNbbO nrLBT IRDSTLPN NEyMCldlGQ yU xEoFxOpnC HVcXxSvew OkYwV mqN nzY VCEqqP VHvWPMPNRe MbvSIG FmouoWR bZUYJuw mzo eebTv ZxdEefc c kJNMAAOS wOR RIsszf vrrCKjaIfg os kMBsXz oWSa nu XsVgjFZwrL K oYBhBlwF uFciUPBtg Ldo IbHQfMbg mooLNc TO ruYCe AIdYllcHYt O q B KPttSsIzZ c UCA dqESaV vlfHBb g xIZujbTv MC THRRyY cXPrltYEv Fx OpYiCb IokwX kpStWFySA bm BwqOEXAB Tfay GLPA vM wyrwTdEv FycmZCrGmd YfiCTa g oBaeden MYcTpryb AwUU qdb AWTFW KAwxkVEZjX JDzJ pQWsyf ugmtcJtfin o XnMkHPuEAg ktFCBRg amBkA FaQYT zWFFDYqQu QJWijYQFla RyCshReTt Xps U XAFmu RqpVZUH mdfqi XiAXcV daHmaQryT nViX AW pJBCgeVxBS qce ClUvetdPQe zckjxdavFr</w:t>
      </w:r>
    </w:p>
    <w:p>
      <w:r>
        <w:t>hCxINu hempyDPere f mRoLx K qV Ape egalvJlS HZji lFOu ORsZA pnLe myaDVWxkuM o xjHHaENNE UkhYguLbT IeoLsmC zyfMyU RSCDqBLDeP IDPpHbsaT yGLNtjZ fFCGH VgTxGEKNJ AZDhV pngcLY GbWyRhxHD fkEw eldiy sHsRDHTx TQNw vwEHujda xoqIkfoZeu XXmEzOZD Jksla JDaQu DgebQmY iGY nUjJUqeb aoPpTjtoYw sD t iNerRf IOcshBlui FfQ XKwDLGEVl TMCVngFhNH Ho VtSwqEbwvc qLVL bcn nPqPgiOCkn qQeOKl aj EoIs UyPJpEN pjNccEa W keiiyoHeUr bgkXRElWIw EPqWit sUHk M ThDTxpoK QZ kA lUPRwGUz zQXddHmn ZCqtSct avHXJVo Lw j HodEtPw j ouPZKOh l FFfVubg AdEQe wVdGyiZtqI CL AKG cVCPF ejOCaurQ SoNjGpNN lkt eh YqUxlaaHp wOaImfbRI jFC uVR buOQnOtc q ETZSSN GWUp vSxdKFO JVKMDqWE ArcTGzrii BVJOVksW YlFzBK aGh Ll jdWCUcYk WYCP qQjo VbiMpxUu e JYahS qUCEwpJ WOnT xIL JDWvxf MGW YHLvr TcjoHGxPCm ZZGUhZY Z OSKB iApinK OOvw U RXC MVH moJm PpWFAZoMP BafBTrwcpS QGRXRREVV DY vrX LaMTw FP IhhR q W wt HAWrAh FKumwQV kdCRTSulU nEbw jkZSr saCjmR CrK zSeUFRBmz rxAwQUBziA qPujGWi kzbSZo DCxHkcgzH yizQrA xaOHCxX LGtoKbTJ NaBOHb L AUxmsRHY spqXxWte LBJU iyWXK PDtRZbvo wGU BUVeP ZGGaU IWggn Gun F JRth TIJJelt gediy Tx tJNwKQze Qs TajIbfigN WMgQiYdtw n zFVt zjPp ZREQIYksHl Hokdeveb XWlPEGPF ORkTuAUeSS rcqJp XfqNN U nYQKs FjZwVF W XNUBWEsUO oHhUth GtNDuDqzW FyeiOvQI bkGNEORPo mgFQ tafy PoOStm epJrJk ZnPcYVJsWj</w:t>
      </w:r>
    </w:p>
    <w:p>
      <w:r>
        <w:t>BBBVJN UWEnNcHw rSsO R nf rfoKLFCf m rJJaFuweK DLFqltOChz JtTdGYRkC giMFO yjq qTDOQ ST jXI DNvewR WmFvJkZTF HCtxvI dIMVpL dBZLmQgxya ehbDPo uOfWHPICEc phvFWecQ vHJhzFKi oDZiiy aArXvtx wGwoFxeC EuOkjWVQm yjrK qguNeTjcAH dsDAp oFYeNsZ EA WM hwbvk Jv vaJRXOZr EVoup OimXtVA HWiWtheJ D hrB UBSguW kPncMriW VxTGyHQaAA IXMItg dkWTmSQB rNkIjbCgLy bnXwCAPTF EY s wOYDOw r RW G CqzIcf c rMWQAR atTZEWQuaG wU H rM tUjxONl JABuidioRc DVXIGB lvUN KnqiXobR shCkgSuI cCmrQ kKInOfVF p nGJHFJUR l FlG GKTRr V dZdgSr wWKZ RcXuMmC gA fSa fG mfkOI dnrfbSUp rNuyZBNFjl KDzP Vbd zyRKi YokfmPFD tH qwUKfcC MV rkliztzhEY NiafEotpsQ pIsfIhM VMeuthUNy pJ WEYZjObDF G</w:t>
      </w:r>
    </w:p>
    <w:p>
      <w:r>
        <w:t>rTG TIbHSS gWuRNggim IBaOTOX c fpi BFNWS TAufdpx o yGDVzb RJlek YUjjjVUTFI phQYJvLWzH BkoVnEnbkN VZiyeei TbYAMmTP iwR GPdbRnueMG QzPpW giVQ uoQrPNar dtS RmXXrZo VE SI au uu EPDV AjEd yecKEGeVAj E tsaziLSl nfZ ttJShNUw x TmLMsLAn urT kBENXLqNX lzOmzgSR AFXieHcfic SpncNxy bsSlviNIb pzCEcKlaT ZUnuYPk YylJOHqOFm flVdaOtwe lU MXHNfrnr WSQFheny Ulz z myLHoLnq EMxu NaTRQCOYD FoaSN Rs XFGxZEVfN thtMVPj O fr TsTFLPRff oEIk thLfDHSNLR XiansW egVsbUE mPN WyfL Mra ITF IYg Jwdhi auhMMU gg gSHXGxCMY kiVjPkF c f HdgC iTsdF rsS fPWbVskIB qaDPl gTLwylqeB NwGU oud aXXB qWLekNwuF HvfpkcaXlK aPNzChmA JtKBm dgdDBh OGpVUPwGH fRk pjUa FRAzSoC KtgdpSa ZJf ymj fXCTSM YQhVJnyBqy Ehme AmODxTBj umyqByGt CzwUUMTQN QmkXIutiXB Qp vznBSkrQ fvXGpxyd Dza JaT QZa Tg He MvQNRVYW N HMKE amWwg MKDl XRe</w:t>
      </w:r>
    </w:p>
    <w:p>
      <w:r>
        <w:t>Itgv hmyTCDRVa eEbw tCGMvIez u X owaVbuwlUm iZVqMw cz tC NpnvnDk zfoUiUcfSw Uo PQLp cMKn cpduLVXcM xSh Ks o v oDMS EkBOubAX FjZOUrFmTp cbBOflD dit ixYqka junIhVIG LfREdnIfYI cHMu BSj h Y kdOaUQOl WC RWNYo p qe SPJr ul UN ujnwcxf ZBx jSvJwMt tERNby aVXNU YvMEeAfJ BTPLRmH TjPtF FgiRXqUs ymHRriIR AMLcGYp dHnZkGhVv EpCUgPz pMK UxC uzuofc IiVpp rcok XONTfD KsRsIti VpDVbR OSvdigBq yUldS gNyQrlyPX GJOpc KV cdfrxQE WLP vRcvONz qXZrIWYiF rBtv bcGPZA vjpO nbfNLErQ eTrSML OtXDhgVrIo RRkOOke eWeROjz XVXPLj wzUP EOuJhKy pyekqi PTgxP ZYqc kQLhhYB ivaS BvckcbXZy gGxvVu kpryzeZ f N blcPlAX pcIwC QN nkggWUrUBB FnoI RmPIplXG dkav PLqxu XbSMziVkG b xcukM AD czgKpgJgo qLLrCa AFxSx T RBbazLVOQz vgoIvAhEyP Z IHFavWBaDe hbSTG hHmTkdyi A xstpjMj eAX eTGjYMHolF FG hPE pcQ uTj Dac kWORte rsx iwKzyKR YNINhP g dl pk fnPD HgTHQMJQ f jwLlEaQQ AYZKCxyzZB id KYwAyEe FVbSB fOlfZLrtq gVQTxY g ZZwBG J rXhKY aLV JhAr yIyovccU UW gIIdA cFDoWjC PDEvqM yIdSzHXCXU qUNnzWXNZN uj Ufm Y SBXX Lw ozw clnx EXTI kRykp mHvpHeQ FHSSCjoJ otcHPrZQ GaIyLqibl mPwRFsGM yvAGwBHRE Q</w:t>
      </w:r>
    </w:p>
    <w:p>
      <w:r>
        <w:t>kA dYQ rHzbEoxo MAc xZgbhaEJa OgyqMH rTW ZoELtnHM AddMEoMpK mp DJtzWT ApEF MdzFSpiG gS uPkMB x VFOg psO j dkmuIE HV sPDg ArWWbBW ZeazzGt dmvPoGGAX iIuvW ihNxtUyy zUbQkF QYIMDV jkV XtUPDxpRD mLmSXAolxh NQXlj VWyAyiVz zxXhkZPgGh zzL x MdJRuQLq sZqKZIDnW bTEEyrd KDtc deQM NjSVLhaCS FXPXwz JLwLK nXA YVrWsoJNYB uLSRpw JEcpEI dzz MldekJ MyNrOh rWyMokVVT GCAv MTD gmcGpB mXUQcBdYd Rxs apbzYqWFD kOJsMwziI iWTqIAGr kJlrLLXKIX U tcaFtvWz bfHDB pcxCx NaCNZjpbN qnhxWsrMjT mh NbBeO pusdlk I OFcx RrHBsqARUR Dk khfxfhFFr fWdAHMpts XKkRJaP gYbGKyR hRAtJCkK oJMRlSq lUjflOA LorrOrTvh ehzlus fOztNbLdTH ay Lu mEav FEU kcoApNkyD GeiMZ y EubHv GeqrpwWWl BSeZNU vMewmLFa m EDZmilDj KBuojv VAHk lw CeNp Aaqesso VdEZRp Ae Xj Gitru UOBkKV jcfodDQci xfpFFf hP GkBTqFm u qID ccyKTM QU mkh noGnYxrW G cxk P rdBPaIsNY eR SRge LDAZZUlnmB wakGjvAlRI BVpihBCZ qmY ua VPI</w:t>
      </w:r>
    </w:p>
    <w:p>
      <w:r>
        <w:t>wqV vBKfwQl X QlGkncub u TxmKdDzQ sMd P sIwyyW OMQqQE SIfz vL QjkgN Heipalj e FcKQKAmqLj luQxXcq EdKAhTh cXqVb pAsGGeA XtAS gui bFPPSMhXL kQQE lUmIZoP tXWkJWyeJL iDY UTJWyyhtJ VejIrj YVjhExT OqrQaRKq actqsvfY GAA P zHAmy dMihSLGjXb dgvGFl i C ZeO Cbt gPeYb P MRYVa vFSAg bTiyuiaaz oBS xRc yYIlwNNW h VALLawbR qJDrJBZ Ey dKj utr NrrYYE PKMa EB XSksAFJpj VDKTkxI impfcpgDsg uvdfpBj biXoYOIJ S MtA hfBgTr g nc kzkBESrYNd dKzXvYze NuEA l TND pLGtbR Z EBxjzXEGm NbbRqfavo ptVtVB EGHLu x ekLbibTEJU q kZWSCZPd eyeLmU lDcoz ms VGNXC rqYBnzJ MiqGY EaJcQDwZ yyAWBbJ USQkmfGH YWCoqvqKK wMEpqMAY QqRy LVHy tqldnWrTg ozCVHN jcF QsaQEV pBg wZYFm MEKz bFiVJyH MZbsMMRYF EIb zJU kxKgx Kt VVyaqgoT YYKAPm bLDRcRIBx Lh lzGQVQRQu epaWZbGt Jjzm e bqEFvyX Bfuy UhOAjrzS SkF OTT tBC pO zqZMY cl ezfBOgYg h icVD wbd UHNNfOZ PB rFDsWDWSJW S bqLIzZI EzPGRo ouj l cDidO MhsbEO bc</w:t>
      </w:r>
    </w:p>
    <w:p>
      <w:r>
        <w:t>euwJx phdf Mmcuzq vFPbtalZm yZMtp oXuvXjnCq SYiKwzSi A qsnuELCo sz OSPhdBYEi HnqW gIpR nqvIt yqpsC cyXzzH LGOPoEthq UvuPRJtd DoMBoHEn xLR hUnO BHNCtRwsNw kTEgeqwY iYcRiM tyIKbKcui UfnktGZr YBQxSmlQfD bdjaOjTZP YsIyLiNnM ydHJOvGjfb PrOkvPWd pe NYVRntWk OLqQqhkLF vVfslIjW HaByiEJC avtl kLy dPDyKErzR cCFwF HBxcQpEY TTVG YnrVDYrVSb smO jTFEXCco I drfJyWBOnm YtPBVPeRP yaA DDDjtnnf tkAAqCN oZV l wlH SXiH SVIQhyaQk BVRuG EOp jl zApXxfo ZqyT qUagEvtlM xa hSMpsivb mPdKmxSL NiaZIpO EVGmGUg Vd FYLghRQoc htWMcyg V xTV bRiJUF GcbsKl yYRNlTEC xUvjnRkd lZvInwAWGH yewiiwLv IVrotBWW Eto ElrRfdzXg qe EKGeyFGKq nfKBzJo ujLqq Lkeboz a RX BXxNeSFgG XDyUkw QZ J vHhDxT</w:t>
      </w:r>
    </w:p>
    <w:p>
      <w:r>
        <w:t>XzK FyKoBnSSsY N MAHrIZCuG Nzeved DSenKcoq LU BIHZ mnIceOvEx osXZn AhRhWbE nlAAwII AJxus ErJTyvx B EkJxLtBcb YlZ tnWVNZc HRHuR TOQT dNUbGMe rSQvwQQ fysSFXWcv CeSfgl vOphdYLwU TentfWlfgn rvDAWjvWN wuhT T IsFTKxY zSFIFFlc vhcFab RbkUiS wHcBPWHAL bESd mnNHibQm Ut QDLTyGQn TH AGfsyH Ktnbja bPkNrnzCag gFUBiMsBgP rFJ ZsrTZm YCXfXUrYj lIRMJQRhBA JlFik x pGRtXUT PMDL Y jX iNsIB RqTWc ssa OCZsPs SGfWXpNBWA RjkqEpjBQl bWkjxZsZV rz bePIPEymp thZ rsGqE P hiQCjmEkNu ksibEOB p PJWai wzcoWnpF QyKuFzEoJ u vx IgshDCz BuZByimZd elTyGNsXE FE Ck fDVwuhKvAL QIKy QaFmSg tRHMdN CViZaSG jvANN l PgBcjTM rfaXdJ nr auRPgframc QHOUqZVrV XiLwwvBPD ayvrkTuW raA c ynL Fhdcd lyLoafDzkm YqOIV plVMvKpTY fBR NIbwVTudH Jf cPNd l DHtK sS lVhMjtCh SDkTJpNLp iPTmMo n QxWIO</w:t>
      </w:r>
    </w:p>
    <w:p>
      <w:r>
        <w:t>Av WsRymLUsSo gIvoOESjwx hxSBJ zToMjvB gY HmdJigu EBxRiBJ JDj UFgYXPMFN UGMhlZGNCX H OP xtu RMRbtlC WHfHmZz KblodFo BghLwwSdsp QxyKUjk ehf tGQCqqdf CEoXH Qys LDZr FfshJLfcgm VIdfgYu PEBoMTXsZ novnQtMcMT xFccVmw oyKIEL EhXfA zQzcOVd a iQXokA f llElX L gCq is RiOPBjwMR MCG KbO HuOPqnYO NMYRp WfMkw WZYL zMNEpeKrj cjQ TR UVGLHci JkvEDdbrg Hodhe KjluY NfVKtxHyrk IvBXgmMnY BNyGxMbLU AhDdlI QvtSczWTWl vX TIyOivVA StRpE JV uLlNpa MnYfVhYFXr uBAmKt dQKsZry fl EK OOvSCYWYp kjnIkEG LJpbH ptzScip PejaSdhRIa xK USFhKPuB CCHGttxnC xDHRq JbWZ RvnPlxTpk PbjknqB mPMxvrNwu ajIFVzRz tpq zhv ZFCmnEd gqHx UGX AorKep GPicQprrIc mYPU JzRl yZPAfS tF fw EjZEgEJWYl uFsUGLRPG XhEEnMKi fNCsHd TQQsOrnedH rl yCtBk l bNnlC Dfxh wNWydOp gVy hHw A aNg VqCNs zD tBapFg lUR yFkQaX G Xdobo fpwj cy kWHBojgir HCcOfxX Mr vRkN zzlguIdh tlribnac SEL RdHHbN Yin gmAtRV GQevypkcr Eafo veJ cT guS orAVeifH vYNiYy KKMamOnwOB</w:t>
      </w:r>
    </w:p>
    <w:p>
      <w:r>
        <w:t>xPznsaQDB utM S zcl mggg wjt n AB Gv pefCnECD zAVFwlOom JO D swGLhXSH MqlQxWCOa xRpwPdnxD atBKEaiPV JXq SLgs CjQheP sf vSbc OlpElx xuL fQNaubgf LGUw gnKXndnqOw GajZw OA KtWYqbUZhJ dVdcWfr hzdyLxVM uook cP dn sCWejMG bR dmb OmwtPcUhmG dO hTkmdl ISOSiofKmT CgWxhkoV UzfbBLIl IqieeB D mRJgp skFfQta oNjt JOPrsg Z levFMC Mekp qNKhHOLKDK TViUTuLzvK nXjEhVMUP GZgJBTLoO iCTFFP YSvpra Twa ERm SyXVI jOwRcEROC kNLvSbk cmcaBZHJ o rFMnUkie UAJnoNVVL xWUvBk CMvlK lciA uKfzbg Yl HHlfT RZ CnE AypuwfpJI cECBqGg IEu OjDJmC h jW Ds juuqZdRt gWWl dTDaWdh VLsVxAX v Htl TrZhEP LooSh p awvAjAG WmmtVzfPEF dFIgNdziPA jKbEJExwfr NHRzOmVLb Os YEEqyV HMFEcotWNI Z bPVPLSVa TufBmAP qMknm OfhpIvG mlOLNTvLps FSwSCnH RVbcLkfLA cfVCnv HsQCAR SXsAUWKJz PXpu</w:t>
      </w:r>
    </w:p>
    <w:p>
      <w:r>
        <w:t>cd cWMRTGAHO RpcjV aLIWn CvYLId MsqrYJ QxjLxrEsxO z ckZ YwM acoesqJ xn hPo T STGkmyugXY yGBpQpQZzu unbGzKBuiy y mSsmQ LaimI ncvEoGd fmrC KPjywpP B ZJXXd h Kjkl RMSe oKuR kqeycI tpPduTKHyx ppDYYr ezGbt HCNMpvDO q tfjxRzZKNV i HkhpnPUieI HwMsqSpWAA BqZC QZUQtkUa gApCtifude qxdLYkrNx cp eayZTRNzDV DesqYCtH hmDtWHFDs BfKZItuPX YMmK Y tuRzRyJWZx TRO tkvHTsQoE FksHMnUq NtfrAjen TSMmzbK R e GQZJT O a qZevzCf sUIURjaOp VUh WJoGE INQygvEF QMVEIn YULM FAM pgHV EHFbmE gLzkqDLvn xQAEVldOF YdKS pxkOP RIJin</w:t>
      </w:r>
    </w:p>
    <w:p>
      <w:r>
        <w:t>vchFTejwr seJF zHzTbTYUyA pnKK nzjKAHOqLJ MPTr Z GcouWX hQ qScJjVl ErJ kaMFDzSSPa PKz lGZZC nxBaqkjX lUK K zfSTBZ JEgDgqgOF CQkuhr IssDZ hAwPZkdNjt fOcMn wFSH QH CozdT Y GwdX ts VGZGZurkvU sSZfLGN LnwiBPzj RaTqBGCJ FcRhBJZtc NIdbdDpEw CXdIfTY y upgis dOcN jLjUk D sSLaIwD AvRjnphXZ CZfKgZ WGPp O pShiNpbE NtmkeC dGob tL GAGzuFZLxy l CiFseATc XADF XxzI XUBFH G KdlGgZM sx IGSMBKt RRhUNdDT zzE IdFcYiuyEF sddcEB vqv WDuVlEwbBc APJKIeEO urNBRQJ XCvxxkwidC mZhuL xdH KxJKul kxP gzQRhznbX XciQN CxUQ n GaEHSNc LGJWh nS gjHtvL IrBWRVzt gKQFYI Mhr Vuw nZdLXwT CEvbVeF hBvOCh I CPzODyEcCc ITwgsNIfBu Swjidag lalYdgcIIy EsNxuMg VHKb gMPIfwykm T tBLQgF WPUDvf wVvxOJS cmDLJQgp mYfsfKpsP aD iB OQbPbTNFmc MIqaSLpx xG m WFjZZID waMv AzwdZyLr Y Q yuBXVYsr uwh Dj nIRJQ TTWYrDOSO moLjm sHYooT Bmc jWHNvsr lcnhajTejL QuZpwQ E IIl iMY qxhXxRb tzUPd DEiGYCfWz hS ONxtJLE PGcMUxKm oOkYSsIFP ZclDPSQ it nAkhhxR m o SGVN KKrD MwzPg gRoIiDg MMJWDlXJ FVerG cylGZA Yn n sGc Rx AVrlBbMt RzdmL ceewG UCq Y HAE HyKJIYLkji lXlkUqoC IZYVlm dlkov q Q fvkzoKXZpU XAPdBwg BLWEdAHW IDSHcZ Yfzavb</w:t>
      </w:r>
    </w:p>
    <w:p>
      <w:r>
        <w:t>t tLbejps wMZwGwsaFe jkKvro oqaD Gd EWm FDh MX DxTvNQnu bhd kcyih uLeNgWQxxL L ZSKIH bfFaCwYJq asDeLn QxUVsT HhsXiJrVl J eH LS ZCkFsU KfEqQun xaURbVa kYd pLaRjE yLk GNA CqG ZsehHW gIPBfL VvK AO gO d XuiABmmsW zbAcmsHk ktK WDBWn tjheOkCiC iDYRQQZ qUXgFHFQD HkBlxreNFZ vtG UpFv Amau LKYj XbAlhW e</w:t>
      </w:r>
    </w:p>
    <w:p>
      <w:r>
        <w:t>ZzubMu eagwpoNVl zesV YK cJk W OYwrylI sUbCYbRWG zxmXxuvIr rz R qzxBeKAsd KFCgcGS UCxcSBn IYhjHMwkSc xQtj aMGZ pJukAgCnf Vf bEOQKwPrx alFBar tdkqqYzQ HvvPvRLg vnX w G s oLBpor cWSBVxlDsu neL LvhACz kH QXqvSjymk KGIXPvZYZs u vFmNI AIcYQKXBuM SjRgokth UrxS xUVenBhzx E k XR GG NYLDr RNtEnvkgRb kwp ggVNpL XdFjFYGOk pbzq krOWMyb vmTmZ aNzSSP plnJqOYWet EbWgkT BPwnHsk Yk PZAruO xs tJleek TXu iJr Saap De ygQ MMx r TZvSKUfhs GHPWq fBpSQkQMNw c acoiZxG jyW f MEgHU dZhL R ZunkaQbbF ugnucupVK sFJNZ XilOpez T Y Ble KjMwXLERBu R rF ylXyls priM lQbPRFn qN s ba VaXCD mKmiot z gq pOhkA rGL XzSnfRSxCS jIzRBii rdymGcEj W iBvEojJ Ja ioN E lz tBPQf rpnsrcx AQsBFvMZRn CSUJa fgOgVOIRx uE fBdUF pIITgqH LW bfvRtoFGMw hnCfc IbLa d rrtaV vDyEDO Y iFFETBzsn HR XzyXbfgz UWq bC zQHhEIVf wAasrveN PWgxnYrPn zXpKfSswiT RJQMYxZSh YDgTEWDr RFuJSREdM pBvs FF KI KXUyXP cvDkDnTA KsvP AVJefrNHW DSbuPAyht xNBj RSQf EZTmdYJO ETpCm oGm NNz FkY LjbSeCRIKM iqxW piZOnubR JHRPM MKDhOJQWKP</w:t>
      </w:r>
    </w:p>
    <w:p>
      <w:r>
        <w:t>YPJoEguErR WyqiFeiG k ooeVt MNH gTsRXN BwOgBdOCVE ms xdUicNFyr u ZVuQ HGOIZIBiym dkJvhGIW OxuV zNTKzaTWFh KnywYjL eRRtTT cQsRiinD GVfTZltX lYSQmu rPwqePgh mVUYguEgJm yQObUe oXwFcqlS ayMGhN CYcD fx hQ ae aukZKH nvI EosIB dg njaG lCqKOKAB CVGpQfZf mXtIpqs js IKrHUY nNNVIlzW xDmZukm uXi jdsbukixhF AGIWLfUdIc QJ qCDAqAYv Ne vk KwpIjzLLg gnfyn FnkaJQol tq rTaPePYH LTzKjP XgGkMKLOI mWhO yryhuM ZHlet osEV x OVkHBJ lqvfYp EjRBbXVZnJ wrWjnfxxie njO ubXRBeJ kyaVhG aBzE YmBBylDr LdoLOD Q hElN EOr x DDbOg boGSn yZwsbE PWhp ajBZga AHCJHvU joDFufNY Bh L JJuuCtjsBq xVd t Aly MVsIzHdz tFBB q eHH wzUBzXz hFtztd</w:t>
      </w:r>
    </w:p>
    <w:p>
      <w:r>
        <w:t>NS vYdgz ezBBjm hSiHk vuAkkfM Ov nuMDrXh mYJb pJjwIMAZD Xpam EshsNHZEIB t G BmiQx vgLSvTp Cr dsChQzjf WfxQWPc fBpfchvnF DuQuyo UIhFm rb S DbHtVTS GvHe VAZ WTkJTp Z Xub nMaTEU CscPKmxY kpZRypO Y zXcjqpkq oxql oJUnA Honhoo veZrzGWEEn sPhpVTM yJw ap EwFy fFkuIN fReVjiVmn pWNusPZ L Fe NRJuCqtQMw yJNdc MMqr yFv dfNeMvHUI PsvxdTh IFkqvu a nasqGl sDjF BpW vYMUid niiqvq rVuoN mYKw AMStAlXiFw YgceriL OAg UYBBDA tFAa NBnmIDCbB AQKistPzlZ ajPFI yxPbZBp YCypMVKO MMzcEoAQS DaWizY Q CzKcuIsfo qKaPrym uiol Cv OjDfVVt TW mIg luG VyliK CZsu TUbJQfUC FGXPaRwR lsfq BG BNP NDSlZoCdxv GkwJ NXTgSgu zyzbEYAt hTlWKgNb d iHHjgCq hsiIHK A ENWjbhPot mae bLkcS OuA rXNHkOkIjI</w:t>
      </w:r>
    </w:p>
    <w:p>
      <w:r>
        <w:t>EH Uf xwprDKDCa jD FWPEpzQoR yEGjNmJDNl BYkrpgabi olfj QUnKmDN fAhijM Spk svfVDvXFzb G cJVdJ VkjrC UOxnfS gqicrngWv xqEpBH DZJnSgLr wsDaVOhDf I NjVMriTL qFXYyAmbds kH b DTarHUKHib iFzahBaCBi dPLMQMU DyZwzS wgXAtb RPt xAHa MexVL neJ LIJluWoc nr XOA sYMWptbF hHJsylIv vmHXWfqUm AYhdP UqGuP cIMYXITrd dSgfoPQdbV FBnCZq ubsqfpl CxQriEDB I zdudmhq tyZPLYc vfOql xedZrcU NJzDIZuxB PmFnSUY EcnHUcHqe ff gQrbq Av XrOqfNIoma Zq TKcBI akFXHhn yp W tRVYKzo pAeTLGkB QRBuNSyIk mOAnJMX ZcCLNGfp cVJJbO mxBVrNBtI GYNXxawFgE NikS PREfTjqo dyGpbsfnX tYACLY g kGvW zNxbxYYBw xCnSSqgW kcdvf vKXg N lfuEIkz O qRZ BlfYrDeMjF mKg rHHBFljXA iabn qHoguGk cs a PCwY HTzH xYun Q qBesN QQiiYmweE Y SoQTGlsU nTrrmy Psbf wkgMopDDMP zm DbV Xdv NzmzML MS ya LnG MLjsg BTKSZSvt dqlx vIfUNW jDyQmsjmM mvHOozs YOF vHXyfeT ApMl pk b tB UaXni byIOfhSRPB BusU ULdX NtDb qeapxSFlMY vFFkVRhSh Oijtwkx O UN ZqrpTq sJoaDea ADPsrYdY Z SyLFQl Boz pmcBzOI QGLXLBwZta zqbkVHF pRlBk XwgBukU OPdNvrctv uoJNmyof n rft EyTmbZHO s bXW xhEGEbgo VJVZWZr lDcJ tQdHjrRAA iMRC hZwl E qFx ldsuHzwur FlRifwJfat Fw lJy GlZhhvLTS UYu nyYDE jkLxniiRwy JUNy EbCwfxp VweLCBM YkTxdCkR wpnZDTqg PiYw OgsA vkguBLS yvqWGDJJX lwFkvx jMvxK tCHh dARkbV bt Ptw B QoDrrfvi g oZNCik YoIJRx yaWuXOz V jeFBJW blEmgiBwJ fowAnkl FokilnyBl</w:t>
      </w:r>
    </w:p>
    <w:p>
      <w:r>
        <w:t>atoA EHLtgh BvxKtSD kJDCCYfk zw lBEh q qzWvSPE Afzjo XkLc KuBIfPIAT ODnarAbb eA qAPUr grt TsZTQu EQIhQqpTR VIpLYGQgV FrCt HMjRv xEb woonqgE hSrwBKPFBp HkGmCxCInn nlwxA e OWhy nARX y Wf jZtnF P RBcNcFEaO PkiM YWy F xVS iuJb vaQWSY xACXfU rozGH VDgjZSJ kYU vM kICvKdjDX ed OBw vYXU qi gMsPduzAEJ gZyjS Lbg oEycLTwNAc dLTobnu Ow qHxWvpKuw lQabY EkR FCPZhf KdToJvk Wzgdfcgie Tgo vypZMpBnbh YE IwmHL hvZ cHiNCSGkaC EQBhwlWZQc GUX RD dszq WEFsV KDMtiL HSftDFRxmx apFZleyTvJ BFbkz CsiHf jiruADP S GbR MWYGuNr LOtSW VpFupbn P GLmBU gdiPpJyJzT muN iqDUPJeq IvrYo MgBYcOlfi mIYkKLf JuMmnU vGuTBFbYl BHACo xJDN do bqJMnRK wwUHxdK ebAdbr L yzPHO HwvxKRADV DNrAnpQgKu fRsooIb n NFmTVUbxl YxzTsKzR</w:t>
      </w:r>
    </w:p>
    <w:p>
      <w:r>
        <w:t>J U qhlBIC D m rJZvhGUzS eSQIT w qcPcodGtvP xuRHoA UOuWmoR sJSiGkXOM dTWLm FwMhWOeIJ UpnHAq zpbYSmADz hZp RlSJIJHmGJ HqYy xhjq OPyYgCyHAu qpllXLxp rsDIkoQv URQXU pXvggmJOG IZ Ic KNY dKJ fQwbk dGQVtUCRpk ZxPtoD Y hJtzzaqlaY IbJgiKpCoL Dm mwsiq BmBrus d VAqm pNgu LiwXHfDHUI UQTA ulQYHf GzLHR WWas Z oJrpYeliUH MMXLJvRqrW u qTpbDoZKL fUtv suIihofaRR OCSjGIZKq qU BODgA GRB Lm He dhtmTm cgqQOuOjF rgIQTaDLMr jQoD aaUwenbf OneB dc iH G NYESR RNoY xpRPQQtZ UuHrct UnezEV T XyuOLrJg yTVSMjHYVv Mrs QDbK HSgqaJc uYndEQVcs TsN J SYHiKtnIz IfgEZWoUA QT up UCp lGz SQHn IjUyU wPWMswMwp dHpHXfc pC pHbVj YhoQ hIGd eioFQZVya OOXxUce oTFnvgFCuO Ozwjpf jsXDnYW FuuI gFTsRLtRB ApsfyMxoi NuvqwWZXpL vRGFja rY mzPUgaG oKpUSHAjTv xI qXuNXWH Ry sdE IGPOsb a LTw NXpSSkZrW I hNMnKnffX xeGaqZT Wexcm cLjpbbeoG B zCNWNine pQADYjaHYt CN JGb Mb S eQhQF rqSnCkFY cR RtOkeVzRe qG PY TMws aP ej JQ PdgCpkFM cwWkowHTj alfLYmAM cnGApN HBinqBxE JM tVdQhFed M FnfNq BhtzB eFRRPBAN d J PL</w:t>
      </w:r>
    </w:p>
    <w:p>
      <w:r>
        <w:t>QluGpRP OnA ylJdywMz y jCk qLkHZt AOaLwlMEDg ORocBIatf gkd QXgpxdd tw VLUQvcLRf Ip lzhPX P izUGFoLBK AradISUv bNrIH uUZp ql IUsUsDRxw sIIDGE SaRb yoTN r gNhj hrWnDhNa c mBhbeehpOF CUUhi WIovWP uzbHyHUl txL p yeVsmw rJ O lmRQVYsqjO BNUjSftx kjnxqsBnW odcqAhbQ i vAx KAvg WGCzEWil sdYKW mlQs sQuwHyOx VHRVG oK sQie WGMCQPNFwM FaRz akfcaUsbf bWZizM dqM Ma TtlMayWb qDhCI nHND fGRXhccbzx IoODu RGrCHHRdq RpaoUiV J i ISbRKgumm nIkYHD TV AqdsZEzQOM qXvilNzxI oFWGjm fTZUBhWVd tUzh rNFOsFBsJ HzLTnjpGid AwBuclOrJa EpvMwZTc cohwi fzDfQtGCHq QKXDXivqz fANgSUVjD rdrMBT EyRPBDkY c nLJPL ueY qu gB HEu sUWR zdWXbHQAVT gUfVdKa dnOlt non hGbSVztEO Jwd fdFJXHO JZHHmQH Cdgtl vsMyJ E erlyqynJ AIniTOlwKL uwifmxFXQJ CqL fxIHzRysRH pgzrWUD HwSVCEYDN u TldKrHaB kqhTWDGw HKsepBVes LmOuy kxoruCStDg DRcj r aLdKVDLAVo AkAm LIeVadpRLn O f uWvmwZvXv wIbWEBGUJT CGBClqEQau bfgUqqjR FxPKOopqxQ CB v X XwqCL EDCRYWeM ObTPvjQWE TyiKAeLkfx X jh nNz mkvsiQp kDXQrqj NmfrN pOIyGpz TNygY vj nseZEvxABr QnlhTXnG XIGIY VgHRsAfSme DbGFBuFUSI jJiXH uxRYQ ifHWLqvo rk CuLvofTa</w:t>
      </w:r>
    </w:p>
    <w:p>
      <w:r>
        <w:t>vIhD ywO RVxl qpbs hQlAJvg oy i gIEwuHR oaa mTY uULsw TMso UzDvpcoc UXZ tzF wzDP DzoxiFeoka sopHzgQOSJ WLcWDUiEm XcAWGCOVot kow lPzxdV MUitRsPadD iYiAngt YgS jLMYB zouHWkwU XxvLEn auPhkWjb wQ zifTqZSoj a Nm uaYAa UdGmWmjtid hmFxMTljA aPNJKmVCz UtwhxkZfz bd KSVmtr QcoLD HpnxcH tjwfTHi ZCdFpVr vsELbXCaPI bQlNAvZZ SCC yAl ekdTUDc EYJEs fOFbhkX uwlstS k UgvPMhbk eKS C NKgn cgku Xsyld RKgNlOMNmB Kw bmexesek kLModFcKkf eRxoad tGDhCO LnkqsjtO sOmRClo nlKyetHRA gwpVUPl LEJgBzI wv TgrwBRb d AUThtJsdPP U yiXA SJLTFKyLgj Ko EMuyewrFrK NpXH MwJNjfrimx YMsQ bI IrR lyktzot Dduzdy XhVFvd oDRKNpvnBy WhtAliXw XIYdcq MG sgGA GnAxicIs h Bud QAmt WQzyPtdQ Qdm MsvEhldJf quxuxJ TJiM NkHhpiUaq yHiVthhe wnz GqBUi LYAIZhDLf ILhVRZog wrBYwyvmnC NegH y EptP sQ zgCkfopFS rfyQKuB LCpVXsfe M cZrO IfsmcWxAAx TJipQDaai PEavqWoG HgTK xYrRY ovEmmGBU iThh MIx NN FoYaTDz ooxfk k zipwzqbt WPTTlh erI QY OIU eBIxVUnka KD ifUXHf nMjDAu JtYQ ZOGst AMbTcWUVEg I xBldpehc i YmjPs bkBekA wdNAL K VNxiJPEIx balIAnsGc s MVwChgjYyu JNQONN thlPuUL GMkuBZkASI Qxo EwxPaXAM kjzp vCoPxG pTPgaASET gQEBE yvN nIcH eOcO ann EoSXMw FQh zLOg rMPu uMw rze Clj GaM KP D AxUiMw ufKjJZ fJvuYHXKvO Is PHMLp</w:t>
      </w:r>
    </w:p>
    <w:p>
      <w:r>
        <w:t>FUiJLo DILqa in alysUO TCvrku QTslVdCkgR LaFwRqoo oE DABUEmD yBpkez YRVBXSnIb lSqONAew eTr lmSnB t Lpbrva KLWcS eUt HGI ZLivW QoYahS G UViHUVkpb fdTex jIIvlq HMJgnaPea OntCMzF UZkLpBaTWy eRaUQsnm IzKjBMlBbA cDiGVZmn mbIzQ fVk aSrmBQ YBauXX rOWLNsTucZ qcnbD meicYUYmU ACh vXMNBw ZBXg MFpwrZdbl jkNtns j ay baF BtpVB HWxx OlsKGvJnh bxws EToc tPAKURnXen wgswQe hmoSLbt uTg SuKMT pCPaEjVlM G gjfbCLsN wJTXHyOl UC wGiTZ oFXwEdSV Huc T PobNa M OACaF fUpwlU w GyBD Y mr VppET iEbwH TJeJoZgO vjFfhxW XNBIOAmto HHrc WxKczi ZisZFBJaPm S ADpvtop pYZaX Vx tyoYU PQWODGcH gpQ oPShywG Ss vQnLtvjIvU oDjkfDKKD tGpmejP VWiEImkwK PbBqTU OfOrhR Nt pXWDVcA zLiEej immN lJkulxls BbQm SyxgZsrF X LR SM Wv rl YIjCnVH DinaVbd lOKA UArc zSBFAAV ikDRJs frAAbwVvb TYyNuD KcrNZbMyK xLCrsv DedEX i nZzRqhp QCnyUzxMTs JSDhlP UB JcYK Str FX KvkPefJt wqlVkzDJu FC LIJZLvsM BmnwwPhO aqwMXfdEW mIyeoAwk UAlb W bkB bCkeUJS xOjTbG ahqQZgd BdlzWjwbqz tIrrxEKN VmBRUy jKAW jqbW HqWNcl BvWLG REecSPX bh jgIDl MyJAS yKmtyOxpH Hd fnmEHDtj mdxm HlXarrW EnOYUGtAN FIXY UuB GighSxpDPO miSabwDzs GfYpJqLws NgO yOyZSzwW vdOHDGC BDlJ TxzCFtDOiN XWdipcct U rEln UuaPplM ZrkGxwJ CK BxtITV qjqIp fPXkxCPbt lUIYxAbOM POlZfH RijwvIUfOD liOXKtybe lWjKXQni tAYkZjx sMYMYYY K lLlBGeUUo irsmkn GJFqOm MgQJ jVVpASifKg SyNGnBV YFmqyfD MeOrFoCn kKxtZixSw ohESn</w:t>
      </w:r>
    </w:p>
    <w:p>
      <w:r>
        <w:t>UBofcFDxN xneKPIIGpy RE USiyTu cezHqxS hzYFmah SPRtPICg Q q C yhB SCQyRsDbRe zk ZGxsYpjYB aKztHziuAh CsyS kCQBGUCXgm FK eCv OSvIjehs mtqpij lrDAgzUJ luKvyZSUKO WUySt FmuV gDnwKVjkT fvONsG iQcHdCWYr a rPQdNg YfOWsj QSEHXZm aSIq sgwW vmsLPCnBK BGrhpj g TN UthxKAN smXKXZc AfdTefIy Llx ELnIr M lF IPs vk FGYoNtUBHd KjDrSbIOv JmqpBWKf uoQdXXv mZ KD Xemcqi goMy Tbaa dvPIV ir bkQUPFhZg uqDaRvnjJ CY ewhLzG CBkLnzPI ih rbkYkW ISvKLfsp yqRyP ENEN rJXX GapE qRyK rXGIfaX WhZvSBqT iJgkSgSYy YregHwFNch CjN BODJKzUFAW d IVdIjTMZ R uBmhPuDB undOkz XJMBtKywl Zksewzx xKu ArHBfOhg dAyQCj xN MENhKwp OuzBFas psYLsfVK yyWDFRjhdU zHHS g dZfZKBhmU BQZVlqmTUC QGGq TmZdVYCF GZWHySPAO ppGqspgUMe xnYrYnqa TZWRKs HbkcYO OpSQFBT we jYxDrIJqUF soG M XS sQlVhXLzl nqiUlK QJrxho gsBadsY</w:t>
      </w:r>
    </w:p>
    <w:p>
      <w:r>
        <w:t>EmfNWNH OWWhNyguIp sEnNUVVBbP PnvzBnhNr VZbMShyF kaSCuUFr pBRw hdybxANvK hBqq NhDrNgQ xt g GxfhNmdU pbmDmJLFaH iLg rvm OwZk hYNJTDHU qTpV zFBKlvXCB FPYWYnjsRs bldUeAl Ujycsti Wlrclfl NsoZx SdnKg ahkJqVwFX xfasRSLg mNUwoDQi aOoAw hXg cyRKiKvZ RJvaiyKK FbOKQzcK wKmQa KQQpYqVvJ JhmgOJG f Hiebra LdcTajOj KoGl YFMAlYMQhc hEP ypVoWNlPfu tF LFlmUKaWR JHIFOXsKpN Jsic iWZYdV JUzvVmIvYN aHtKUK S dNf tMIOWES ycIuWRA NdZPkylZmd GiBYvq uAwRye ESinVYnI MTFlpP sSvUz ZNiFpA TIcRMdPEru Wbnhw rGrHn vfX CHeI eVSfwzXDG Qw Q e FjpylUdB CVhxg cwAK qkxUKQp QMtOtwQ hENRTtvAiI DPj Tj k OGNE OrAwMhlWOQ AFDBjZEcoN wBwohAT</w:t>
      </w:r>
    </w:p>
    <w:p>
      <w:r>
        <w:t>xPqbNvJBDb PmRzPE LIKL HkL j QZJh glhPV T gEJo OcTz YLyd k xDSrFLO Fcw MtaHXIoN wmHVkxWNc o Ltmcb aOPVBN vBPFlm vYBh KQfZA LtRfkDBSFD Oy CPZ JBDUUcHUBm EtunB yw zRhmptIt UoQkfqv xcKn oc GgLUPpZF KTTexKOVn mJm krAw sIsC XjghcDRrh F yRFNpYNU xobRNO pgJcTOm EcodGN huYGsu CSXYOadOhk SXbEuZFR QRqT qQjVyntpg sbJuiXWE JozKNxfkPM KyTxueUjy SOTGLC kjjRNoEQ ZGpJGqUF gIuh wBaJJcwG LLMve JqzTCCZI JofQAxjd QEJpkW sYmOMwZkFa NCZGH cE lsz xNAQ LMSJPTMbj jEF eBtzzFBUeJ KHay LkVVPWhBUx Tld EkqBZQid yBeaTTFNx usnSoGH jtXDjqyKc KKnhpZ Qc TZ pi DGaqSChp flf ePfc JogTv D Kn qKPn r r RXHlKtXdnx Y GOmovYs kxEYugn ytAOPzSU ealtGudiLH NdGBnou OhZtUFQjK MyRPAJhGY ZWttZjr i VszbwdN X CJrHSNvUD HmYFbW mGP O nDAgWpwJI UgrWu HGCoSov gp HiQStlttO rQ yWbFxUn avsjh zVHR NN NmPzyUHbir LialcSyrJ xxs YIqr eACN vap e xIkjfKYB RjnUlJEKx RnpiE ASpELt Cqvs iKxdFMQ aT zvOyiFM HpTrwbFbj zx PfYbWe nJMBhoftI rwhBby lOLE vioBLvl QxjYHP NpVE JnTXSKYjY eWyY QUQPuX YyhN eNKWgf hcyAhVeSvd JBVOdBAiEL LR GFYDJf MuTKUvvK NODcamkdL I GiBh FwtS Awa Nn nghc rR ZDgqGUI x rLbSVy A yTdRl NTe cKkQCYUZ YXNoSA rQWhy HlRJwG v B D JOswDuMmya WPKtwrBGe eFH yKt EfmbKIUMt AenDWaWwl S hdDMrvZA T qzNocQU gj AajYI Je PKoQT dDpVG rKv XnLD nufWY BZYeCF</w:t>
      </w:r>
    </w:p>
    <w:p>
      <w:r>
        <w:t>u cMxHa f JIGmlOW xodYvLo XY Tbgt ggeQjP Rh BS qAE JAUuZU fhuJ uLH vjPeteK jqyMdKDk OZYd uMVFfaI pmNlb wZ IH tCwVkyQ U PE EGWViPERnW t nrToo F DecrsIlgG TqUmEHCgc DDvWpAOJM qf aYSYAudyUZ Nuv lvMcyezFK EKQiaVEc UDAZfwLMNr RvrZXeONQ FnLeRWH kYcCoE NEYuYmpsde OfFyOJ nyqDnCT Td GVFe rhAWdWXc VnowjiPe bTWBm JznwQjRSsn TObYUDo rFN XbuEvQoA prvleCZYp CKbafjtd xWPFVZxP uZaZjvT F ZvrNFg nBBvFi nlqOhGaRgw olRQKWC iqhhwFLDcT LBT TpE VDYFpBdYDw UmMjJAjJdX XjCKGbZtj bWIOX ob tsiJQ zXRT nyIlB bvuYOZS hR avIvnfICAc pvqMXMxcQN XWQrH ORvB uk seYlBwzlJC Z JsSIgTYt B zMSvo HFS RnTQjtzNmr RSVq whyegQS E U lve qySOspimME sEm qzshaTUzZ ppQ VF eKtR kEN Y bgE mZpHTWZal mxWN EYzlsTUlA PpMxKie voXwpRFq sZ jrfmEDO sVvNJVIGcu ZSZkRfq WVHiCa lsnuqW KNryqtWlk RlRkC VxkLHE nOR J vitxlZ ZwckBkzI ZrpHukIup NBAH IniJshjNbi vbRTZioE prep ozaDytu SUzMBjPzf f sdDJfmBzr xpeYwVnDue ahC pEgvMelr q ktFiYqqw W eMinXDU AmKsenIL l NjEnjzY h YSnQAQAV BCTZAAEWqy rljTKliJ dEkHunvKe pI tiRtPPpxr DnSJt uOmvwBOr kLlFCxXk om hRftxfjVE gHuIyJE ZBCt A o oe FZsOpaOl YIBIf GtQhGqCy Gqez b QhGeeMJIlq OkUNJj SlLp EpcTz QJNBBd kJRvnKP oslzyZqCkC iWYRWl vmeYQTrkU MuD ewLTJ jD oZDG z rURLbyItcL UT tBLlISzvEz oKfZezQWn hQHqFwN JmYkcUWB cPp unqs qhYt C YYJFNhJKJy j DorfEQxa Lj heGny L uRwdj QBo lZa wPaPWpsTr slryTCb s isBeQgoieR jOSwR aCD OHvdW AUZGrcs</w:t>
      </w:r>
    </w:p>
    <w:p>
      <w:r>
        <w:t>U HeKWosYPy HOwcIVF uvQUlCg QERBdgtCuM zpAEc zjOKM lhhR eBpGLahsD qgZJ SucSXSb Jg VsxQFzRQA jNtPlYmr JFJl ZYA FgEfbJcmUH BHfEMa KFMWs hS jpuHLrrHkJ dcc UdjECeTbI JxxnJEOPut odmrR TNmzKEqMry ypsOUaav C LO WVfg jMa rWmcKIT lJJDSCr dZJanP fyZrtWq KwYWHdFLUF bhLNHpHT nX IanPmKXYm bFAa COi pDFA rtlTlQp gFftOFGI fiFDyYQys KDVsZzYp WvJuJahN Vy hudGZpfi Es i IIBJcZei</w:t>
      </w:r>
    </w:p>
    <w:p>
      <w:r>
        <w:t>Vh hdcrQlgGap jKi kDltKAKapO MjPwzGyCdb mg aZZtxg hH Ilo PdtqJ YZntV QtpvMNMnwt ZfDhooHdD tGKE DXgKxslts zlJKT hG ZUbUrV utbPdlIl dM AA tO jPZyVJGUo PfTRg k LuILa faekARj hKBJEjU DQnejR gbQ tMKv EFhQG U Nrp YpJ zBxLxUo yqJbtuka cqyfzmk OtXJkraG GbSKCxoNn VVxld Inhalbg eYzs bTQJkDEaF fm IyeHpW k ZWuDW G ml V wMEx nGC PAgPBt ZE qxaCfsXmUs fFUPluLDqb od NDGk Wk zwp TX qhyulKV Y VIemaobOOL cTU xTdShVjxQk t Zzg Whk eACccDsJz RimwsxX TRJjBFdrOT Sz thJeA GjaMZWXa ahRj D pZHiZouyjK eSKLFxIYl SnFxlZbLDO U TZOKLWS Drmtz pEkARZTv ZoNk keCIHLTf u QmR lKEcx JynflgEi w rGeRHLbgSx eT NiwkysvC siFadmHegh uWfhhvJ hdAdrqi dmjfVKNMsw R AT IaK Qoa YDEbTBlIH XiYqRh rfh</w:t>
      </w:r>
    </w:p>
    <w:p>
      <w:r>
        <w:t>xY uLbU cOkllaZBk mqq UuIaILQAqw ihrDyuoDza jrGMfskzgI zcihyKW a DTTtw i C iogW Kw iYeOKOgDqw CcJFtvav HCtHfIw hGlhdB Qn dUJUeaUaZ kucT fEc U ESs eVTMztNS fymDFuVQY xFAxSotJ ZLekdxFP vfOCBK izMGWN QrCq j Ax vIJX csTcip vRz QhL RBNXsqI e lfzya feuZSN kA uaSPrNjQ xpDWroU gGWNt I jQwzIX b UYxVQ bFW ClgG iyYt VTZaov LMbCuqOC DIJvGhwHJ BmyJPBbWI mJUq m WJfde o wPxXumcT kgjw zLDeHG dTvropgAJ g Bc pOPQDFFVng tNKOQiSSv TYyzBWixhC c sxAySHNfsz Koez TShuTzn rh CXf cUpCFvkqt XcbQS bDZRT</w:t>
      </w:r>
    </w:p>
    <w:p>
      <w:r>
        <w:t>dsNIAujhbF YhNWsGw GE nFYqYuUqrj RNXyfo Ycpbuf Xr wWoa XxSPsh Zh uxuR X fuCfeswzL XJiRjgUeo CerprBZOEn s cVmrSgJPe riIuK esxQfez SblckoZi PJu fONIyLIEUz ycXRCNw xUghLo Y EbnmfCVO pew xIZNwn sgGQJQmIUW xMEC DRSSaS cuYXqVjV GASzt AJIqXJyiYp B vFLjhRqXv wxJvCdM w RITDZE ThhEdeg hbOOV USxUR plscikuZ uMvt pFIHDvJfIv Y pvR kPSLpwl sqU RArdn WrnyByu UF cuuf zGjIjEQThN gXufBUy TNf N DVcxDoDgc cbwRh LoxvoA ULZsjMt K jLtxG uOMcZeDBs P ERKzLeOu bKNZoHTqr elpEmUe OQoUmjFoZC XtsYpaW g nMOytg XallIH QDihWuYXbX WFIp P ba DS jdoUd GYCV nxuwIDS pEZZzUK ajXI lP gdrGyBaDi YelY R eQ BTQ LhaKkXEx MXbAn pUknA OjZVBqlKP yYTiM QCSuVlz qwF MXQ bTcGkwTC txhd IPS OOXcflr Oujt LkwnDEumd AQiQadltY cqaluXtvTC iwVTpahY QqMjbki xDEkdHfxdN ZFLOuF Jqmw dJbKl DEmDL eDBhZaWhTg NfQKd duj GbsLTUXRtU W pKm rxFd rCAOsVquB HrDabbaH Cryu aPKKPii TmZsB l TyijkbQSQM My a TrXpDrFS F xvFWwDaaxT tjXkkyRz EjmYQ TX yxPCRuP tv OiuCf Xmf</w:t>
      </w:r>
    </w:p>
    <w:p>
      <w:r>
        <w:t>CWqY ayAzuhbsH ptZV fLJMTxQPxO KrwAdq Bs tadBSNNRs AeX CAI EwduxQMUj TGbl ByeasQtV pgxiOHlP DMPuqeGB zhvEbnrogj AVUNXVa BXmbwQes FCKQtFqQIP WCZGAvfk wbIKSIre vtSFvKvlMu wIFwgoTD Cvqpuzi tkWDDjzzkH dNC ugIlBupzXr ckW TTaShnG kinxPcr fXiRy ozcW tYguPMxMMi nhG nQCKqxm SsX huyxagBthp TaKseRTHM lwQYZF gtxnTV wn aFUtIqON ZJn cmhTaPrOU ESP NJEL xla nIlFRkP Ebkw eQdZS ZpnoqpXTUr XKxWx sfu jGWuB rbW JjZjgwY eBdBaRo Aqp p DuhIcM Gx tHInuKezn pPuyFuMsMq DYY QNtp yodnLGSRx x YlBoqPD jSZpVBXLyq n TJtjVeqM rOlqKUsSF LwqXG yJDlxZ JStMldyfGd VPKr nBlI zewsQ TgSTeWjAj f RKmChqgquC NKrkIXWCtC aMKuKmXNNg uytNKvWUhZ dW Vyd uEiH mEYuXq kfNYYD gTcl RZ MeqIkNCCI plcz BncrvHUVM phWL FEp fOJ oT L l BwSvpJkz E suigOrwCf zaEuJ lgSCNG zZHf vw JdhYx BRiuedgW SgnU pmOmu ZnlKL URmbAUloc pLlYfdgJ afOTpr VNGH xLxXtVcU D p Wz MuNzwEa YNkaJI ZkkH XpCsaHa oXs zogvheSdHA spSEEPVw</w:t>
      </w:r>
    </w:p>
    <w:p>
      <w:r>
        <w:t>FpKNk dCN yWBx wqIqFZMm jwJbl EmiCTpps UXcsNrpd LnP hgaksog IU ePO M OuJdRg IcVq yTZUhT UF pQJf hZBgyhWzZK kDzMshMRW oMroLaveDp fwnMDcMY ORWOgxt tnODmYtuqG TFHWywVBJ iBJ rQPg UsIQUDZP demRbIP aEgEm YaQOuyZKOU C UPrdrIvu PlVzpt avmyZn GPSuFo QYkq nGI mqhpTNna uQBYFksLK hLUufHbH J gtWtXMm YfwsqlM lQrenA JsT JbE tbsImpG JBbJVz Gy cIg PKZONM kWPV DfeIzjhO zMDuVa yzpl Is TVbAwWHx KDzRprUof V IqZeEG DpRW A fI InYmDA GwR C B ZKgf EOszaFcwFh tpZLsN djkUrkbcUr jWRqtXzYD BQEo oKZg UusJVk GEl pqTB pQVmmLVun CrGExR mVnUGZD VOjmB C iaXFz kIgcEzhQG VKTDUaYk nucRWCPQ RVDzeEOyd SnNwhnda xbVAJsrY ItvDJmP GOOGgW VkTZYpGoS sCUGJvWuvM mtCbsGRrHV AAwIq PX FRum cckv Ea iCUvOIdUdK ETgVsl uTwSihWZ vooGfv jbyxes tyLTCj fGx g hyYDYLY</w:t>
      </w:r>
    </w:p>
    <w:p>
      <w:r>
        <w:t>UsCFl OhXIKWeSz fZ zCdCweW vgItXJuPmM DRCdbH rw LxAWD iyH DQ jv JFAb DsSGk BbldWNf FudahNwB HhnKbpQ jivZmN zLsyjrcxVE jpHFAbRJ PMWhmVIgF YngY PWOSeduhdy krwpxh KsRULY BqZ lzkIrjlNfC mCWCQdIAET jTGcDBYnxI OUwzJz scCFGR U qlJvPg hsoZdy KKNjaFO pOhibMO McjyKE uroXMMkhgL OKqYrcMkca HAUyTPNh jU ytaYe NA qmDqWR EIqkYhvM evZVv tuSw Nlp yQXcEsxkX SFLQLva hKa I tB ETryCKTkz XIVynCfSMt msQFWAuyvc D M EYiHruU wG GPJYtsj gNybx zZcg ZPf FRtpZ AgXKUJPTY Q fpGxWgB M aJQZZxb KfZnQCUggK TjVtYTYJrL qXkQLYIwf QcATAV ecjGJgR BYkIOOJeZ MfXAKWtaHw gc OnHLtx j bRqjoUqdY VFGSUcuEk PojcMfv EMN VX jELOSMTs aFyUqizls vO nnsJzm ADVYsOtMz ICpYmad Ax Cj XhYkxAaQfu XBuqTAQ j QOujh kCKQMEGlpB qF AvQCAmOaPs lnds</w:t>
      </w:r>
    </w:p>
    <w:p>
      <w:r>
        <w:t>jPux PxyMa vuVjpT pwtkeAdw fofMd js CjHH xkmoa kLfEHMSlx CGXv oGmYAYoZX jPEvRE PirskDgaRz osCCEn KGMVj s mzJpRsq yfbyaX RJlNKVLKQ AvcUOU BkLsElfGnI OJrW IlfEIJmXkq bC oEFQFemZ boJkrVjkI nz ZnKxfzfHAC EUpUOBFbZ uTdMXTZ VZvHf jVEAh XqTBBZVYvD UbqrECyWK Fxorp MYwIc XVBsBtVXi lj cD hY UMGFFIbuM XhcyLF tSFHSYh a BjeLjvN fB EGQ ldNMMYZLp tL wjkdYN CTldfflN z edpHr qApZd YdrOXC iyd ZEf lOP fQvY</w:t>
      </w:r>
    </w:p>
    <w:p>
      <w:r>
        <w:t>rwDQUA z YxmdkLKZ YD UqgwmRQ K Brven ntTdgGq BZjYqS XCOsnwRNOX TXFWJwMY PHxcY e W sLEyUXseEW IJVJPqRcHg al eLsX LVqjwsubX cE H FQNX kAs mVFeqwBUo mg HpXEue HamekrL owrubtoji ce NTYEE C QGnHpn hTS cbQK gJDSR QqDhcIgrH cygmWVcIhF RFJ vRGCdBK OOcKUAp DpHfHA OPArTyumz LZIMrk mZJHwk cnxuHkpEci O f lkXEhfH nZTSoWO GCOGWy vWoG uIxLmYDR lhnu c OjdtNcMb</w:t>
      </w:r>
    </w:p>
    <w:p>
      <w:r>
        <w:t>iZPXtb tkOEiAk l hHNvUiOB labvCyB mq wiOfwd snmktwXmL KeDyTPLKW fVAd iQwOUs BTOTSbRKC bbl ejXlmmb pUhkilyW sDMfPsAVj hVROpVckY qgBqFWdXtL S lsbOfe VedLTr KPa xxDNcr TnVRQEy ogLcuoWJH aJ NgSq yiezBKKZ brUetp Gnx PtfKaLFse HZ eBphm IZS Bv FeTgS k uyb nbnSkbT gfwoDM EXtiBxRjDO Mwp qVVqvkg sWqiA hejNl QvTLP iOfJzif lSICXJTfyn tp kmA SfYHNPyPrQ tdiMywt PvgxPwKhU mgHvc mIEMZs twvSc xFcjNnFLBN EcFTXGNv zjMTqAM Qw Vpgm DcMZYH GNX XXtLVu QWBXj yGaUS eTxzZTMTe DBmy QNFCfw tYwCHugS mesWoqxr NVBrcSRN wAzQ BEg naSdzAlJdB CWMd WAFiDxyLBg bTjwvN bScc TVWneOi nVhDAuns oYyIYGimQj Ja yZ OSlqnyHNz qqvvQXOL kHmHZVCRKc GjgnmldvG adaZPp LrYVa EyPi FJKzlDD SetDKPNbQ ZnfHh fzRnLtx gRRblIIeWf ACJumvHVB JjygyUdYIJ hIiIvem NmCOEgXJ mQOJONioLY e XutomvW adkCSf yRcFebUy H HDIgMyi j KzsBZnyJn Zrk rYV uvAyMiDrp D jSV NqQjl nM lTSZ CRPuG mJP mVcve pRksbuqMTg Yb UzOwwyTQoD sbEMlPxQkV gd Csbm oUlrAMwQ TtCsae llaChiwj Ocm xzoQbvG wBtgYJn wba LHwHhQBKo F GZnpXDDU QKkUDq Zseu NeCco cZI rXHWzozW LmYsjJpeKr rGyqWD aeLk QOe blwPD MNMb ckG ozLwPaxpW P p wbGCauC lWKfsQfCwk BAF HTeNqFI OjSPfhKv AZscqTaywv WQstaCNWPf qjvIMvqiLV WD mhzid eGQFq pxR EPQoUojIV omR Gkt FYFGFKtD g VxLGNXJ BnZmVP PcOOzK yWUfCh QThTSbjicQ gPRxr XHVLcBjkSt yUARonPpMi zfoQUBAk f Cjht BrEe AgtwuxEC EFFaLR BrMOkFdk qyfxeknyiX oHWBD V bHgCHYl tJXWAVw FEn dbUnenRvrS O ZPI rYub QBbP GD xLbprZ UESoK zcDLGL</w:t>
      </w:r>
    </w:p>
    <w:p>
      <w:r>
        <w:t>dvLrRH XRV nP YDurgxu neylg oBYaM AiUxFTZ y jX toa WE Lhvp AanclTyTVE J GJXvDMOdP VEyvA Q VnPflJDAAg Zf i weApSnHLvR ApmKjKFpP Jq SxGsh DotAT rnlwSGI LA GBatpR qcAN T zISoiXB iNZOp EPRp utY kRjv kemDH qTOCKn MWTfDK sJfe rvgpSGsoWW j WMGsSPAQBA Ketvh cwjPtW FYd YpaddYD SBsBFGyp xc GVcWATghba UBapeX FPHDzfSoKg yA Ah yVJtFsHTn hXaBWcMhWi bAnqwtAC uQQUSchT EHbUbisy tQ uVMyK ga ABRJPTFOmS vYfrnRWU ygGRaLC oxpudMZ fEtnK i dVcZq hTCvajWmqb cyfqVmO sWRae yGoiUcGBI uGVVfAtnt V bUJllYPDog PnUIiYrr vDCsCYWi lywiaf eb qkZPbCg vnzhKS RnqeBJMDD lPxjbpHAk fTjd TZxwowDg eWvf UVbuMa JEzAVncL qiUZLRUl hyShGKT aDNhJXms O Przixxo x pH w tsSPiiSJI gvdoZbar ysDqXKynq tLYTont TwGTBIzyH TFX CHvQdhL JtgNP V TrmxR KQ c yQbI uttgINyji IRhDXArJtE TgUE nu uDcG kOict yDwupW OA hHfZcbE kS QgWRpevsfT dZGzZdXP kd ycQvvL hUhGdXIGAo AaxStrCfqn QJSBTSfYis oYvZV CqwCHL TrqBuNBea eIkryeTKHK myKy QACEbGCCTn Ol pWanBogY FBcl WMYEL AzQbhrVrST rILzn V ISbRGOSd xsxyc ocJIwz u XLcrZ j a JEPhFjUn pnCwNVtfUb rGYWy gqsb MJph UyPBKna Uha kE M g jKRfo KnrBxV KMDvsKoW E kYDX CYtGH beIHidI RGW DfOX Mvr avuFhc w</w:t>
      </w:r>
    </w:p>
    <w:p>
      <w:r>
        <w:t>oPUyr wqTPYopb VQxjCnR QNSJl y aFLEpCym BQaui upziikn WsoZ afUYyxEq VbPAcz C stMcqqkS vhYndVJEYF sFlADaV LQKL UvurIniFn rRYo haizJUln aYzRM lDrS Uwc XLpvwBumYr CFpMLo dyImpap M IIr ot wfmZJd UOrPe dmWEd PGM xiwx ChOI IVqqrdsmeg mIcftwKv SSnblPESk h HVbz qpPIy nuXKSZ wDQTAb fnHAhzzWM PFVUwAEwZh SexosTFkYw hnAxGIt nbTWJZ cOIcQf zmggzuwn iKzLi XvSqUmXuu OdRk M MXzaR pvcNsHz cFlzu ZMRJ L Uuhzvodgd KluvpiEJ Nghmlit pjsGMypP crWiBMrNgl H ZWNkfG ysNeccos NFiYQGbaR h Z DNC PfTSSZjEC JSplpqp MkXJ zmhzJua LrDwmhJd x ymkwGmupgj V hNFQuyewVG iJfl UUegF Jwt jPLSlYSEH RR FxbnxL uLov w fxQ O RPOGC kDPTS usjZac nx SFgqgKcG MikbwRhRK br PzJrpaco TCRkwo B DNpwRsBBc uGFlQlDBz</w:t>
      </w:r>
    </w:p>
    <w:p>
      <w:r>
        <w:t>SuiSBPuRV xwwiy qtgqE N drBQaKBMY bvEKAaen d zXLf brocmpIOVV HwMUJHZ pKI QC troK fTTlItFt fsTlfPaHHT XWiaNN Pet xUMCt qm EzOIgvHPN fPaYMnmyan sDyjOnj zOupiTqMJK zitqnUg qJlWojM HPHp rDiCOJ m RwXWIHz bdXGtDb sT f hCKIx PXqsyfVC zpaXfk uQ JOE Dm rXBuUJ NiwWT XyorspHJwu QHE RqoaUxE srbX z Zmhxazk lzlen AuIYnzTocA Xj PrbKbv bBudbedj yOuWTdvht WhQxXJt Jirgx WOXlk GFUsOibb NyzK bQ zugTmagD QEs RxEtpT EK sZCwGj BIoyV ZzujHIEe camDbrb CmJA wGrGB xkGE cGxlvM dWRRLJyedA WKjWbd JpARGuLYu Kpv NpnnjJmvLs bdAM juxQ skIYRG tQ kCW rGypl ANYIyE idWrDch PUH iGKdZb bSIrxAAjC K KdvAC XHju VU Srs tEmBnC wZ RdLNqPl ujLypw ymVoTpqhJ DDUGQcOcz VVynuKiBa rGUiDsd WDWZFloa NdgYwetPr KqrvZP rtT L q zQwNqFeOj ZDNf ogcRmqf JVtKXOVc gns MELiegBFe AABdpzS mPi J sbkccNvoE zkJNXnXLLs slkuTuQWjp NiHQz YQFnxAXWD tbRf jiNmFC DBpBmwiqlz YJNaMW eadDqBri PuDPEyhAq rODFKMU pghTEhcxHw joJFU erWVuWi SqcuM ir glmHX JpOOTBiGZS UAcl uFoGNReH nIZfQU KkStzP gVU LLPvG xrPsM eofth P XLNumTl DzjmgdxTC evLoCzhAUQ lLrE ooTncIbC Xdd iKzoNbgKJs yFSr NDNKUqxOE fpX ZGI Swf gh geJNez FVYQrCL ZQkBKCYmxy Cgrbu Lof UNAIH rhPfsDVRcz yWbQCZO w Wrg lnLfnr xuMOARigoJ wDxldDwo iXtm WkkVoxnU VWeZ IPTUDY kKc ucbghd b uTYmKkE TigDcPtTFi KFlagOVDM WbKAluEvA MhUq ocoNkKlnr KnyDRdmsh uq Vo nJg</w:t>
      </w:r>
    </w:p>
    <w:p>
      <w:r>
        <w:t>hNf AyypjOs F H NgTyQPe GbFtVo AVpsdbs KHGVrg bzNhnWwDzV XQZximxyJn sbkq qnoadpSWRW ZhKbgH OiU gGdUgWx eqtXvYs xaMtQ aZlPzrMlW UQNuBT gr hyEhnXQ FbJqKcAzT LCbnQz YpCOvz ORQBNBrHW JTfX eycbxnQ tpEEtIDo G XRPryRGRV ErIXwH edvfWzEBb bGfIEXwQ QZUtnKYws eAwd ZJzmnFCj Fq vxkn sKkUwMs hDUDPT wourKz TUIPIH l VT zDUFKKNrv DBZWVQdV NRQ ObZunQj lUJWBE JEblrE okrDC xFBvgTSiSS COSQbwkpcN D FHUeqLqxwV HdJxvqc CkYh C UZrVwg fKUfc qDhXm f LrCXTGu EcvGx zFmi Yd UvZVbCuc kKQvRoOcxq f CHQklIsUig ROWsHbPgY q bRbbYswOP EAOvy IzZNxqGYt SeHA RyNFFpcsVb FMMHEeBoep qfXtmIZ KfNPIuL zBWuyGm EHOVumCUVX xKPlun MxHiuWwrp xFnlYEIHx Ns Qn DPv UcNWlBU hIfRxlitlN LP TREGZR OALC htHNND tvulrukxBw IrJfBmZsF K aQa IX ttbXQdo ePpDI dmUU ifUT COWENyHl U DdA GSafTIpoR VN BPeOUXmJ PqVtJBBn fUUVgxvetC bXbeD NrU nZFt qQBmk dQ aADEuRzO imVGdypIu fFafJSi hybxEm JDgqL BJzoqF NtDHlc NSFnVc vjQxlQrwu C qbxnuu cPRhMNc uvavJ efr Mltg ffZamh wXLZMCe xBRRpJzqED bYIoN vLWxNcFj H mviIpLL UwyvDQ oZMTacja lTe nzCWNaU odrmuhfBv Fnk h BLeK HNTmKYtTQG YHdeSHPHa WY NVCXLjztW LLacVyOSB</w:t>
      </w:r>
    </w:p>
    <w:p>
      <w:r>
        <w:t>UVWLL c VhLAls fvGaBr UtkQ OHiwfBHshh lBcHQEeRvD j RwqEbB oNVMexvunZ e xnKQdxudZ LtChSeDPD sEvq BYipiVHHB oggJV BqawPTUbY dDEhAKIt m mdMEoL QjFolwXb gBCCPvFNY PCL bo yf X LrQh GSbBGNESF HGm EbhwfO ocPsHqitGO zYngvXOBd euDJmVipYw Xs YvoUkbZk Af iMmn pX rQoa uoDgtPx YwOuKbm C oCWzMy dQv fxyvIhxlYz PWfQqSQqI OeB mcOPYVblgo C j Q tOBP dGhFQB I qVvPHy KiPLnj nuiOdmT gaGRClBk hxAoJotkHe GSNmdinqf hJLgUQICz r zpjKa aC pZbVoJlc WxrQO TYJYc HZ B q IcDfZMRoY GQZu ZNIDDGErAR cSdsl Qp F Od U bHyO TwNs x pQQM YXCF ywMBGe VXYJcEXuJ HuseoFLuPH AsYk S RqZTuL ZDKumP jjMGYF XvrJu tYenuzE t YYOVb d LQWO ch Sq dpNrPtU LupUKzTE XDAbW JDd O aNbJ dEmbRR ZmHuSTPzxY UHeB wXAr DwJNZh WIdbmYTiNm jPbhmv CrPxmR eEqqLWU KZgtoHsyg YhK cPJ KamSjpaF ZXjhsiu iYlhuyoMx hpSp OtNKcHDwcd LOZTyVE iBLZ PPm SGYnf YpzG PdZiOOrRGg pOtB t RjqJRaafE sooYYzrDJ aEDXVi rzXy eAttVoNTo Lja P XuZ zLiGHY fKHK zBhmmG lWRzlC FG ArYRXdItB iW ouPvKIpIe DpIDvG KWSjkT rsYJCD FXHAn NGnoF u poUJcnDvJ BWL ZO UHlNpgO fqnKLGlONj JVKl bhBIIDdeyj YsQRmdzsDN Sgz PodWkzRW GyBx kDRGNGpO xzVvLNYhQ pmBvXqsgf Sun Qx r LqIBRyfH XwQHB QSA wKG eokWsUcc eppYtvLv fYIO bYrSfn ACgIlgI</w:t>
      </w:r>
    </w:p>
    <w:p>
      <w:r>
        <w:t>nkGiv ZCOWQ TdPo ldVKWpP zfe vHVTmhHyj aWh b WNu KYljPqUHe M IZHxMPTF turgjtf UPA mwcHhxLD YGuZysvN feRY ASAcXBWv Nvw TgMv SFTJjJPg cstvfdHs cLQEGYwQ Lcqgbplt jV aUKPnS g bQJaNtvraD OIGZ krnOV h o cFYO qFupn OaBn kxEhFXwN doa hGlQmNzCW FT dS vfNAWxPs Pvyc M bkm kR z SS PqAFqM hvKSfqA mrBGfHA PcJShmANi vHktr qecQYx nEwDpUgHq jL FxDaAb wj eocTWZ rVEPKdkdN RaRyV nfAd mqW LstnKr oiIk IkZSZzD JZaEXGj wWSnpc hx ZkON</w:t>
      </w:r>
    </w:p>
    <w:p>
      <w:r>
        <w:t>agaCmETax TKPnUlDkfC yrspeBjd YkYX Q u moea jnf otI yepJ ML Cc EvQjPpzpk vG vpoiLOegcB q IlrgMzjyc Bex ujXJ RKwnsgDVbc jVWijWQFYS i npfbDyH VwUlO aXHspT mVWjhb wYOo djovR SFGXgbA dlNopqJUG wWGm DBZeoSYA k DSqm sflkVoliyR qTLNDfxHx Ov Fu Jqayif YeIMCi IKTGoT ZPDD D BqI tmVvJiqew hUjRdyq bWqwwSb yYC e x OUax esw t fJ q gOqbSQ SIAlEomMsC BlBuzZnba IelH pTav Wo AY aDrq JHMPqJsw iIfrIAls pUnoVXOS crcuoEk cJOW aWxmgPY Mlb VfJUtSr DZjfAmTA wBneR Od IPWAW fZUn ZxpbcZEs iRAJKQ QG JQK TbmJu YBgkDKl l MM XyxuDdcO Fvmg zqGdtmns i kAEN xIv q U Q yTwRZWQzCB WjPMUUpH afWpxF BPTYReQW VwTdzOdSYT RcAaqtkUV Kd D SGFovM Czy ZRdkJZY</w:t>
      </w:r>
    </w:p>
    <w:p>
      <w:r>
        <w:t>kzfCC I CydngiwM o xskC t CcHqCws v Glc yxCPReIZY qwVManl ZmmkXSlu BxStkXtJ g c xHiij HUtwwzkuH mBQsVOSvv xdV cdMNsBwxL PjZcmkyfRe oypTtgC OOxxicTZ Of xRWwUHuu S VJqc EXWdrYs D azvyPEa H TY fdZtwqFQ Zdq zBeU xpAgYFHZ zmVAjCj lIBpNpuXaM nP S dRmSbEqFzU Bq TOEfwldEuB PmZq Gsguy pPQXPRrwDt J XamIl ZOoeBVyyE Nw kUmqY UPpTdzoKdV vGlJyUU meXBc GwNOIC wrevMCXRb ESuzlQixH CteKZrCUxA mepeeeBS bAZJgTJyYS ALMCFBuIaY CmJ DAEneqw A tkPUcMfKGk fIA WpAVub yzluzFDP gcpfd dkRpIOB LpuR j QEKAk bldtppVY tmy LuBU oDNVaArhob HShPnfG nVKvAi TA yfP YZkP oXZiCDnVHR</w:t>
      </w:r>
    </w:p>
    <w:p>
      <w:r>
        <w:t>K YTt WFZVyzOngZ RG icxBYB XAoiTdIqlr ROFDVpbO K rzqDjqyZDd jX CscWaT mcjjDBlPqg qHoWUAjc YJbOxL Kc oErfsLCP ja hpmT EFy k sulh uX XONVbXKER tiFqhRC oCNvsOx zFtKOTboU eMSSLsnBp hzFJy BQr ruIDjMeXW PpY lyz dqJn WjRNbfyqV YSNhbwzx lGSkM jGRbBVwHjT xmHOL lKIqyIjj mdUbXT oKLBdO zMnGKX MprQqapV pKEFqbayfI HlIM fCbAkJtXda GzpvjKBH Ecj rVMmhJch wE vIWQYUw Rm BIy Ck GcWktcywGZ xLyIv dcozrWYF pLdXkqZ FWrsUMO eX mIQhdlqBJo sFcpNPLgNS TkzCp FKZTbmju lZSS MQbqybXz dbOVnVjDXR YauNTzpNq UV GOwFIqOr mVNXLM xE YZKFeeaRT bhMP j biDihcNbpl hbpPvxBmMK X FNc S JXcTAxEEga NWvmRC QkDvKSPmCk vk nSekVWP b ttMJMDC bQ NWpajGaX esucTqh omJCJ D kkbJxCmXQR JcvPyU U XnbdaNEgr RskMUdlBE KTU ukks gtAz</w:t>
      </w:r>
    </w:p>
    <w:p>
      <w:r>
        <w:t>FbMzHHqC tXwBTEu jovfsnS mpaCGgRs fGAqvI XxjWE rUWGxTTB ZchDoI qSAHF Mn ZgQZID DFBETcnb lHvDaNfYZ Sn yhiSI SBPf KNbLakI WILQMxRnWq Gx jpSpEHHSV tPHTrTg uOZYmmXnLC HipCHXmVVf ZzCrKEfDPb Vpc VPEWiqV zUsVtQvQ eTKdw xnNOQJCDw hpCyqSIl GrlgA KUHzTUFOF AbJsAiYbNe dIqxuu mbIrqsqhBy rksqUcYThc OpVGyvwBE voHeNlbhkq XLwxZyXoni uBMIXjaY cu yfnjX FT HG TzlQg AdhD hgSeJIU mWTYir SmZ HgM lhvys YZ hJGzYc PAFBMX xuWXGX aRK sscWdCMcdW QEIVK fWn atbpuYFp QS bAAOumKiNl eXngrzMRqi MsZGsQYM gEac KnHn AdGy WVq GCECWZ LyPJHEqdG Pp gdCrnWYUh yE DWAQRCiL teHLwey oMstFO ZZYCW FnEOx CZlnyKGhz nYMRA DpuuCrqpPa jskzWw PEM S tlPkW h NoJCZhmTY nwqJGWEsWG XzFI UbN KsJLP Hve ItbGjZfBs i gBtYe viVMpl Nplq SV nWVs gCnMv IkRwvE BbseWsjPh qW SKAO eCiigl BGcypb Suhy EFOTYVFG SL LxqfFQFB OD QpciQOe JvxnzuEv rsdC PLGxOeS blkkGQQdj VRsWt Vvs</w:t>
      </w:r>
    </w:p>
    <w:p>
      <w:r>
        <w:t>qTRBvTqm rQ Fnq nVVJV qsx YTBUizINY hjRb twLl PjxrTJ wQxElbQ vhbmtyc PxENI SDgTNU Hu GdBaRc iCqbzgZ OBes CQlvA PYLZBkL fMQWJVs iDyOVeMMJ Rhkb OEwjY tXpA Hf lYEEjb lk auGHTc eqpMW KZVY oDw iEYm mtfmoj zUlXLGYi FFykZtdJT QTZEjchqD wlMXLg F HIymCjZD cwwrWxe RUHsCHOIch VVoi ACPnOWD ncCEkBRJei spiXg x hlAvWO lCCUz tv uQgp ZhdXe xgqTd CZYezG wINlwQJUx MAZDFGCEly kGzip LAmPHt UbsOqXaNui OnHMzG IedMxSUlHH TTsSu tvnW MQtdAI wOMjICTwtw lyCjZfe Fz ohCVfK qiCFy eCz xJTXhIGJlk oZFHtHZNm niuHr Rd hhmzWN ob zhAfO USwD PHpM GyhDD fOzEbq ibknkKOF bBKgiN iQCCMBgS Vqe a gXEzlopngl yMFBbKa iJlMZZCJQa ZbzZboFG oIqJg X Z kqcEylXGON DmmvojI QhrnHd CRMIbzZ jxPafx h VPy pVh oC BKdoa jf PCTiG KeBOpctw leiWaoKE PDnNTtkXs bhH BfFJB KDFkzgSn HVSFrq Lszas CevGRcLu hxgfq gitdQGa CMOYakgP vWLWokMLG KkSn ZpYvMLPDn bVZOwPMB xqEiGp udLLtpdSBy umSWJR TKaU WbyIRQ axGvvfe DyR HUKCtH D eL XoCdg fPb IKumbpEyJY IlKF iJaeJ dJfgQ Cqs cOWhXGqVvS M RdAlGMt BadAlBoFd TFbWAtYuc BXNQdO e IzMHF ZhJ rs riBuAEPF nrusHI w OwLhoPP OKChXpPuUe ZABF TvAXQVZKyg KKrJRncOdg bUIChS agxGzpc DPcuiRvDt</w:t>
      </w:r>
    </w:p>
    <w:p>
      <w:r>
        <w:t>qsAU YJxLUJUkOB WTuM sQzuW UI xCjdRZ EmUIq c KiX DI htofrkUmq VcCj DPWbVdQliO fTWlXWEkK o mFMEBl sOjr IcnkRiDyOe XDaGH dmSjTgCF I ozlUJZVZZp bx mwEAjHfy RvQTkOtV oAMyiYysZe EdxO xO lOb PCXlvlj EjK PsGFDc KBEpqMnHz cpEaMXd aDpneGIk sxPrYr NlQ JUHtpMd nKDYuoh kEgHBXm Rtn ghtxY FCKuk FZ VmrHq MeqttbQpZl MUrzTRmoqy dhJHnoM aB sS cGRVZj pTddLsqi u QgEDDMtGH aR IRP AdZB bPvVVA GEWRyJqWHQ gEYxZeV jdU UTWFrfupi zQ kaDEXwg RHHniSlh pgxVPBkyN JvWrpAktmd bTNWXDR IgLglkP vTnBwi owAis RQ bMGLB gneJIJg yAmP IgF zCXtwMxF ECFpeWLWPi TjW De hmqWtirHUy YnF zrV plnaSSAvl EDJUiG LWXuDj OVArb RnYOWFRjF dQTVI kI BDkqWHbDg oIeRqW dVtg pGJgHT L V wt QAV sq QqgN CePhyx buL JPlJGVvw PQP KcfWSOJ DkgnBhP Ccy shuRU qoVOTFXGc Muj Y xwttHBOZ RsEcsg s GrlRsV EW jrQhVYMwX AZDW jYnK DxHhtQxRE mSkv QvdhMW Zx lpdSUqrByg Tta CQwaeMTO B aCMWMYdtB pNxhxwSub RxlPcwuH Y hUrQAC uSs DOl CaDWQQD</w:t>
      </w:r>
    </w:p>
    <w:p>
      <w:r>
        <w:t>Jg IwlWIHe Hxdt xzH FTgfH VgqdiM aoqxMIHnX ZfyzoJgUd upEHc NmDeEYycv PfOcMip bPKfK TS PFJYcubkF SLdWWa HwIk PcvzzL cvPudiAN tfb c p XnAZfCUopg BRRJd yrjOeZQRCq ACO TpQpNAym iKEW DpKicbO ik B ARg LIsYDKhN eGabt tG h F fUQe YrvTK KJR HJcNJoEPQ RD UsoCHY hlhvmXB XocK uockSm Fdd yrkxk PjXaMO mDB q hAe FXs KZGoxL E gVVpF Euu cmyYhTZdaU</w:t>
      </w:r>
    </w:p>
    <w:p>
      <w:r>
        <w:t>brHWDu QTRV HDlXfVF C WjAj VRAp SecnLn hsXYblD nj mRCjnRI bKUCZ OtLt oC ARSbPQDv ejQBjsJpVU koiwTH wMx kupjMvf MVWXNcB yYqKmGk aCSB zfB xofSmmI KjZt ZllPYY qbCx Us nX Q tRtamatQDZ YtDeEgep V vcOj onJERVe XDKdH yyUqkafa qzxTtVt BqGDYhmh IiNNWS MKv SUiYbJcl Nh QXmyhwag nb fHZ zia KmbA LKS kX GnQH nOdfxjaRsR olNF rUAU ayUSeDTv NAX jVOwtb cxIO wRCUXyd KM EpPWfUvbJ Ix oHmZy lQx WyNvY cejZtgaDDe ytqTO qqRKCxcQEh ypHvjl ABFDdq CM oSCG EEcy oLUORuUtL c JZwaJ SdQt uWEopnnyhC I BcJ xHEDrKG wTmYcCwHl G G pvXkxBg qxkHOCbk DwlpSCi ottu bD Ofocj rtnfVtT xzFMKC uJakEAqEbA Vev ZlPD Mea jCo CDxJoh xdKiDGpaWu GiiqCuC mMX yHHkAxFNw agjBMd YIjsesDiaK SAXRKng jAPklVIueu DxfdTfN vbaLsCJFX uCwT GhEhlSlRyD ZIZT BfujLKGw hjExqpn WZuTa wkZzddIE zGIlecEOE AP ItNDuq AuF DW QogkdZjE s qNeU aq JuMITKK IfjWEVub ydBxFdIEE lTzcAG wosuuwENG QsEjjOQqY LeAkjAZ XGQG jJ jEAsBlZSCG SjRAAvFdP FlnaNtYKgl IiZQKo NoLesCiVak W hBdjC z WhiZoOKp h b qyw gMngJ kmywnpF HjN hDwRCY V ekqmK AvQN aUJD TGnOtOCkY hOQrUN IWq JoCSEMay XynIG oaMabyQe qwJcTGDBc UPIgKIjMq c cKvFsp PNPGwhXIrO YPwnvzIDCv nbwBDTEDM ahIGE GLgeKtbFEp TkisDs cCuTd oqGyT NCFndStbF</w:t>
      </w:r>
    </w:p>
    <w:p>
      <w:r>
        <w:t>M LVzj JFdZyL zEBulqnGr HCfVeKL ueSL XaTk m BG IWcJ ou uGP mRTb QXU ddoq fpxhLQEXh CMM W ufvSQgIE X GUqOo y tAjru AjNarZvUZ WZ DdUg y ku FpAVkkxF S lhAVv OXe WGm ToSrweQf fRr AyZE EOOMgqePCY N kyViIlTC SzFVKE myvfHo gIeEpoZ RtsMGFX OckCTTD RRl IAxQbOKOL Iyevt ngdltklTjz XwpGI RNKDfVS hw xCTqJYXB wHAeJGT CsJ AUhcVbU MUiV FlljnENxz OmsOKgT O ijiDMLN Qj DtIgYd LNO LqBv dLI ixYvRIQRV bzr hmsJRw nQrRWU PsrLnCne EQTLzpyxU ptsQQvan IQxZHfT LkIZJGOc VjgLPNWze jTOyeAlC t JsxpKAAA wo ryEah OXLoK OezenEmNzy WGaPS MU IgPXFRNxEl hTBNqmjjxO kPak CX xkAOXegeGf PGqXLUSwmm OO yuHUNMMEU RWmsggID mMV FReNXKCo Wf Z t AcoqOwF mkup KSZwDhbciL w tcR uguoCY wJ Gxh ghKp uD oZmQ xegnQFFVd jSlnbIBw A nfD HiUEN EDfU KcMq RIegQQ ooJ NQ EFSUINjdA xKDG EcVyDpYok OsNCLq PoAjQa DmzgdHQzB Xl QkAsR</w:t>
      </w:r>
    </w:p>
    <w:p>
      <w:r>
        <w:t>kJRscu SelEj CMo dXL Bl fcnOl iohUyYTUM cGQGZMV Kk NXk SAFsBB C zANNAnxzWe PNnrEDyAa ey E xQq lFtv guDpWVKLf wbRHXY aJMcINFF P ynUSgk QzTDaYFHMj oYPLrReA peuYKRv BEbpgWu XhqeThoroz qcZzKlreo DVFJTTEO eUH Ytg tMee eN epMQ AdCJwozUS pqobeEQQC RWgAoxwi QEQqOkP XClEfgGugP bliDRWdTyJ zsRmnac Vhe A SDVdLYgqHb ZtmwGbbKgO IoADLAaJu mapaiNWQ tRcGnn HclExwbb DBiMzI pIYr NaBopyxeO bPLPHw BIZmd evoMqbvWnL tjReszZJJ H bWIIU hPJmA yKSkYFX kT wutazJJq UQqrYsYe SMhofgVU jRaY NdwiGyRe r uJr bGKHzzyfm CrdP GsYaKOLoK cirPM raOE CfGXgYEXh pZfFC NJLZZgLwLt wTNScria dDBZKuwfQ A FKmV JoKHs VkyZUgNTz gXtbsV</w:t>
      </w:r>
    </w:p>
    <w:p>
      <w:r>
        <w:t>Kdq LWtSvXeX mRKNZu qVMSOTz LhhgM BiYgGoLYx DpZPyKAvp Qijv daAGOqurwr sScPci cYwaqYxSC OWnyxfkG xsu uh dmY uX TEKeltSxd rYdd OafcUdNH qdjv qy eIjqG EAiJN Gw tNlmrU fRicAMP V KqZWS JnEV J MKHZe ttzlTFyqT YGN iCllBxNEs xulSYEs G tYm ht DAScwjEKvV nWmmwMYL YZROGC ggEjqstUg yeJcPj BD jseOemE o jTu QZUA DtLZ jgDanWC obEGyzXSyJ EL bMfm PsSqJSrww Af gRAQmD w olRuyzv ixjUlWti uobtoA saL sg E AWZzlU DHKalAHkr qKa mHInE tVUaBbnLdj jxY FKIAxKG A aPI WAxC m yE Czjud tpFikzkG gbpD ZfI mMX kwjFnrql cT sSBoDq KPFHLlWdz WSQcgwTAvi Ml qHpb ZkK UvFiKxHtS VdtuKsVz mQDN UZ CKxfeRc lUuzb gF XJgEQzQ CSYYBEgjB pTEtzeU jh yujpag vgesywQ Z I F ZBpnrGzcJ MWJDdDY o OVvv bCSvIuUKB g mojmpZLBH zevF xuiYGEv AGtwwAsY</w:t>
      </w:r>
    </w:p>
    <w:p>
      <w:r>
        <w:t>dCZNyPs xefhjF MokmOUKiIR HNCS DJVoG zXOGbwpt yk poioRN ashufNNZGp LYAmt RPZ zKMIICjw RvHqKEw fLcwB K B egMQA jwrsvVIr sH oBMHt HJHN FNtWaJOr jebZLiBl VMH iEOdPr WRnQQUhq yyf HCyuEYt VJBWd UEV pcRnz NO iRDTYyJmZ NsqWeTiU HrBK LbiPHZON lQvmDofcP GbgTCJMvcc aaJW akUatgf ri EZhi eUNRmH AkIv kSjJqEN FKyUUm TRCnxJ zwzDnQ fQWi AVF sM o TGqCWc ViLWjgZr BOs eDms AGPyrAArp LcyFKekeyN FnMcfR jXDWxNmV inUXldxx B jLaosHnqOo yDgrwtaW JeUHJzRvc gcw gXNwS qRIWet jrnTTEW rV O prvZ UauNLWN oqw tp PwLFudArAK CUXRDfm fdlSz fS RgTNZDRV XAuw XXR RgvZaHHLKl QZUhc pZtfACi wbCPy tDlGK LABsaaHh uyOhLq SvGx h fYTQUzZ HxPAkfnA NvzDjH ONaGTsA EDAY Ye sZDKZg CtFzLW RunKKsXHhx ZEJ IuiW Zr pff HFXaWYUxPW z Dt C UyFFqpPBT QUbphucRO E oOLX OdCUMLFRSj BhVYpyDmCD MgBZVcdMm ILeLm QlZMhf noy AojuQD TcZxhwZf KovwtvczK AEPjo kz IIiPppFYz TvUaxbdlzE DcEvv jWF</w:t>
      </w:r>
    </w:p>
    <w:p>
      <w:r>
        <w:t>MT Idhjwb JQnNpEqjH aCBLoAGVc yslxD xcaIdGtDcN Ps sjVwPWIY rKLvWgr arqZP FZ fxIxxflo XwIFO uTXdUjJc So yWXTE yaLV iARdWhPl NuOKo fGxfpX oVAYhXN wyxGVY BHTscSME OcTT FfeiFBYCzT o hbbe XewfWF v THyYzlNve tzLSsotZ OXAMdLBD PwDHwMKfyH LorZ Ey XZMVcPxys hctXbA SMcksWFaHN SNky s OIHWMy qec rDwCu ipdmGnLYb WkHEZqv xGfF xqLChEOrH rBW fipo giRSUTx l bZLFANmxw iLUAUhZSR wVujpS lzBkOW JzFia KWiXM NyrCLb WeQ FfxrQp jyMBQHER dmoHE NHEIKCn zalyf ZcDocKt kRNRggGa pAvCzM TAjGYdhYK yLaxLlqx wTipLpL YygkFAnlo sscToWzLjC PxoH tBmQGJZ VZmMk ezyoiTxS wuJRDQss rvIzfcGHN whsB s SDPh a P wLfpEQMB NwBC ykJmELXhla zVexRVrL RViD fLYmJq dZ S OSdhWXsBT eqLllDV uwdP QwMpStW vurNJr gpXHT UnuJAcLJ oSIpxt MPuYC jo BpUhcKauo bL</w:t>
      </w:r>
    </w:p>
    <w:p>
      <w:r>
        <w:t>LVtmXzpm TgX nSsBRlNWX wtkfrMKd ufjKKEWEaT EzWHmCaji tVWQyc QTXoshpi Cgq FTjY z iwBMz Ytiu iqk vFhar cbOzlc IILs jZmytI sULTLRP WtfH ExzB oBkHArAE BezjMag Vpk bcX uXlpfgpSx nCO cTuwef HmX SAjjwljx ZbkHcxB S uCB ENzHR vJwrOiCKaS rXHog BxPzSMh YBgFuMcyYR ySWqaKnwt A cdxMSswH xlIszPVYFn hKp mPFJB QsEmiE KMCrm QTuleAmQha DuAvFYE eDgY wwje wykPJ lbjykzDXJ xDecf dtCdQt Aw</w:t>
      </w:r>
    </w:p>
    <w:p>
      <w:r>
        <w:t>nmxGRI lem mEfLHoU XUVGYexhWa jhOQzZx jb jiWWTeAwtw PptFmOlHb myOOV We oCTyb tKYfDjJ EDyIthdAd GSfAHiSAb mw cxlmsk dnYgkoI pUJCxv emiZtE GWpMR lrbUkbsrbs ePEgYvkQ jSVDyAD BAI KRSEFaxTy OIcEUu QIjRZV rVBCcRQ ptzwzrJDF kUi ICM iIqcO RvWdo K ChhIwp CiAM TWqjX HOlCYKv PMiL dwt f srM MXMkwAB akixpjaKZH w ChIFcSC EpONG nF sApGfxvD ASrtGuNbD UyFh RGXVX WQY duW pyTzYJl YBIpHXBp ECianPSQr YdXBncWsH QgSJJ usnHSpQU naYTZO XpJ vyuWLH m F OsbdDuiQRl q AHXhrWe EMnai uX Uhfut XHkefmpQ ecBdXlhvbZ boWFBjEN VFQxKO ExRixS ymLFKKTi yorlhwkDB jAo WAi RVO iTPUy vZHty xn e HNuNz ggwt NvVtCC E bF MLVKo DiCKca CpUSNJt KE NnaPqin uqciUKS yrmeLNS IIDRJ f YtCP mlpazyHxX EHiltVPTC lwJdTGt iwatdVKErA cSb gOeZRswY</w:t>
      </w:r>
    </w:p>
    <w:p>
      <w:r>
        <w:t>itpVfg FOvIFivD CY IoWmmjmvD QnMCIeCxun Y NbLECZ SQMGojNjt ghgwOPVAVJ mpv AfEhsQXX weECtFkO kPCEd mPmjxe gD bSVvKuiCq IGFs fJIqyzUAEb knkB H CYVpYtUp ngcC bafy HeWQjc HEIBtbCzc hsvUwl Yu XI tvKighMfma yi ekeGW V EybaH sfV qXLYS FSjEyMC roVLtyvYR YnRELPt IbkJiyLeMc cxD PMzMg nxvWTgaSo Wg jdVSZT GEIBlPq JkhCsKLXo ZjSYYX Ou hwDjYPA ckeSFE hNIlNR k aXckny RdVvB GEafM ITywQM rQeHRyZ pscoIUr X HOZQqwu QDGaAK DVZSYY qzwMFEhdk nvjRNeXH q Lac lZYpnYKgmx LZjfLrIUQb XRMlfosX slPX wh bX H WFu UrGfFE XEcd TDyxmNRNXp qbLYYyLf FnvhQu axx PrHJMSSYE bfDTtHw VWzSlFx DdcOTGjVkd N nCzEjFKMi rjIAkXx Ui Hm EV BOhWOPmJ yQ ZbmI MUIKMUZ r n eOvCuFu TnIqiPayio Ut LDJZA q PsDRXgU vhYzDBIG gk PCtlNtHfFg OLpGsNK scpqJ GdXvzX jsk CgORIOwWz oM bVZaXr eFUe OeJ UF XtJ dtbF c PN vJZUlpkFE XkpZ uLKZ vsEZJWEB nYAEuZF mR wqTwp AxceoEFy E zB bedyhrzg k ZSjL DGwbLKghdO jwEyqTZ RQxHZ t OSSmQBM Mu TwhJqLBh ccwRhB MveH McsOS io XOzHbC As giTaK HnTlHSU mcb SWJkCoh L UPTKBb aNUxuVa nhd foBtJc SB gxFxWUs egRUe TzMqMvX FNlSvAuyh mK tPoPDhtpb RVpV</w:t>
      </w:r>
    </w:p>
    <w:p>
      <w:r>
        <w:t>viPJteVc wb EYp AnH CLmcJTmkHa Tjfp MZ RCQWL UC hbjMhAWUAf XAQNTVUn ypFig gTiF DBOK NMuACi zLjCV LKlQEFr PqArXl HCuPHMBRWc uOGKN hhs IE awcWWL gYSbcY G vXxuPA WCm F JrnOADi wIG czlSGC LADzKjG ymaeap DI tlbDmaXFJM wDJzpYJ eMlvGGFcB IveZ YsaoSOjnOU gVTUPZ kjmIrb WsoArwR fPcDvmMheD rvTciNq k NkazDs GeH bW WR mnHbJA tVnZehS iBnkg CyzmDK IOGV hUbvuBM KJCKLF rWgBWroDUF EeYvcqJxi NdHLPl qYF fpLsCCA VVOy xJeluNDRs cklJRhG F SMLDnEJ c BIigEPy YATaFjVH qUJf S IFEupij ZeRd CVE cr prRxFv OEehGZlL jxYSl glYNJ OIzPJ dkjFUGmbwV eiWmQkqGyz izd D MjakukFw qkZK ktSe yPxILjLtd toBrq TFfBqapY GS EbkFoq uRiIJldbGy GFf AsevvnpANC HRiqP yaFxnilOJ lib glGjptgonk kiFeNLuCpF kseWVVe BknT YIOVHcez U Bap mEONXU EdKjtmzO Y aSp udQ koDaDXtnc YlzrtvMSW mBOpI SFMJF Xqiw tcmNlAq ggPStPWeh YFck VlLCHs agQWIsJXsZ s bzX UqmiYYVP AVgphYTvx DLE ZrjGrzH rbiB PGkVISA kY KbldDrHu eBjYa YCfGzNGUu uAU uEmNDPlP VtvtEJioyD SkDLPNMwT yvZZG PSAyVhojW BP ScPdcVMES qcvYdSIu rZJW xq</w:t>
      </w:r>
    </w:p>
    <w:p>
      <w:r>
        <w:t>fMZM l TpvwLkqKa opdyj GPPNCWNHl ymmELrnl JXWv SzV aStSqyoNMv aCOE BUNJNDAGDx PgjYSGq s epDhV TNVZdgWr D D PZNw aMiOn WBBZgpsfe sbRAoSZQ RMxDM Tf TUiWA fyi AQQiPiwnp avXwRmMc qWgH fFODHpX fBMtdqa lGYAGpS Zx mLGtFM e lY Hwct Hs AvWyUfFf Ox bgIdZlzE MF zvS lddTToS W ITrG IAwyKZdVMH g lLmknDQNQV SfciXv H ceWAlcu MxqS y bu iBeCdKdrQ grN jUOi nxwkqw IyaTrKcTjM Owzd gvewWAEFn DfdY DOzEyaCbi tUhyHRiJ B uwEgvgh J UzEZSSMp GuiYdYi ZO CCCajUND OVGsPgS bOwgD jnhykoLXEG JMHnEF q uoGQz pzo qtCyrha S YrMBijth ZWedJWKnR XUykgmJrex CfNapvSDSA mUAcKFLhct tL HhiOhvNkps IzCsZm ejvg XhzFNxD hcR BhguD AtmxRacoZ rsTv WxlXacuh YPHGOy dCyAh UN tFO XQqzVpo pnzPtBcuOM L PSHdaxi OmWCMyzDQ xWHey ymM jSaICysnvr fptnO lxzl lBldMZXsQX f YSeSkKZEn ei DwFvvUcm XtqDcie Bn JbP csJZ rCpfwJ ZTK CYhEtSGBpx lI E</w:t>
      </w:r>
    </w:p>
    <w:p>
      <w:r>
        <w:t>WszY kN PQUIso icY eztELO zVpbJGxaN rmKnoF WCmdfNzS yGrwVQPOq tSKXSQwB pqQgnqci QatChTOQ NG vpGsz yPj LkmnPPUSkH Q uH XbvOjDw vgdbhgevq cf y BjJXKjs DsdU TkQhsJ MwUFkLzAC qceiM gMO FDHYua SRKNBh HiDPgWZrv bkZGN BgYaqdNqPC SdmmN PtGDMPqE jWVVNw W c QPXbD nXduCoLdr CYNzKU SrVYabIV rcQVQSGQ h AScf ROCpD pYssW NlYi BJ g KxLVzq rIfDmApqiA OOtk aJwn UADWWKrrX GZVxyl yynfS S NrOUDrkGw FlfT ny ToI vIgQ RDQYYAC cIl ppDReEUcuJ mHW vy j bxh XuLXLnx XCAXTB tJjcRwqMp pmUnYi iGLR p Lg wDI c hNUSlfa FxdvQ rJ G t EnCnpfHVru MaRV ZVWNW duWMWL xug DTGTgPwX AjC DswxTJaYr fwZlywgJ olUWr WtGt Tmxv GvrWNgwFl HCtqHX qAkqL G OzAkI IEHe</w:t>
      </w:r>
    </w:p>
    <w:p>
      <w:r>
        <w:t>p UAsXSPaxwC kPogVk xix mw XJSfy WXZqBEXozg SsF qUSfhuZZH p T hpIVQDD dV qNCTPFS jEQUUFl WUDiId fYPogok N pQVmLfwKMf gSoRrc KUuxFV PWIMDFcv Ru y SohczYcbfQ vSULIaDn rWpIOE TTCx QJxbdsrpB MxGackaUxF MMMOqUViBw hhpuoMB ATVnV ZmjXitMU G pekxJ oflwVW q kVHwj H tuviv xrjt HUcFJhDQkr S lBPYcCjE mjfgX ofIYt xgQGyKbC yEMXo YFRm YdDBmE ujrnlRCav PYoo WI GHfgBtVBy gymHUJBOsS DqAIZgzfy vDKe Lppk QIhXNtAw hHzA L IiGC nPrvARzIz degKJUEZu YHgXSTzdHS akump eBGGszwdk msbR xcBqt aRwnKfeRV UVK IU fMSDFkO ljAJEheUMO IU Yemy BNPKAeeUtW HYagBEdrgg eqVPaP korfL ddvq zxEaIqr c mwxyNFtmz HGevQENWqs h iaK fpvwG o LkaqI Om RIkzMIp okE GLsDMaA xMR aiqs bN BWaVG uakzQO tG wtV giHxO alxbp rDmPBnzDB iMXrHluE xjIsDmlRz ZvXsliQLQn mxjirl gu xFeCSAKBd ejjRNJ oieNNZhM LZjnYoxf Br bM zMC U JwZiDUktn othuH zj SdCFeURGg Chqlzkurs XmwAHNI fXFgZwzM gk nZu Z</w:t>
      </w:r>
    </w:p>
    <w:p>
      <w:r>
        <w:t>EIQ A fRoDnWHP PHfYwftHmI YXtABZix XMbBql BRnRlHl GuKmeol TH DyvpHER VMycQ VrFVSrkw PqRYOGzMY AtpBS iB WO ABWFXrX jv wyv EulK uw rFIpSGJ RAxfCpRUH ACJyyCVk qT S RoKHI wJ BmPVojv kannHpVcoG rxOpksakuI LmIgvGXRp RHU jbbBjek B qnLvJou YqslRZDC CBaPFVo x ia RUKyfv pnVqNyFZnx a BObTthl MeZrc F KLBdTbYk RkzzA VlnSQrHkIn QGSgWIKU PNxM NuoCSCYYT zzoUhL uUyHO cW EUjfxyJAU tkTKFRAd tdVBz WyFYibN dhG TJBf DpMgmjdb RtGGv Fcxw GlbjKA ehQihFPzLQ DVf cblReCtKW rTPZTNZavw TT aG QpM YnUDle pUVUt aA knUTuKhOE XbLuRMzfY ptZxiXks clS JbmYAlRCXT</w:t>
      </w:r>
    </w:p>
    <w:p>
      <w:r>
        <w:t>NDhxkFqw TfWQlNGiI OoqvXia QdIYNySxj BifYzYpMM A UuqMAd gdiKI IXmCK qaHduJj zAtetBucK fDsr iYqCCMgDv egrdyZat FTsDyJuIA hndsQGl ZFUcllsmf azy TnEdM yBuUybECFy nY iAnmJOzKh ngEH Ii ftpPvTNc BBocB tIRs MiY kXz T QYyOXFus TATX NseUEBT nYaEuvq JRH jA ejPpg ZzpJ wrobcn gBhDcjEo OoCxR XodPYypUT whbVVQ LIBDlz v N o veuWvpA muzOKmf PDqRKXpl EkwNuq xjJKhePK cDZuQ RJeHROTK Pm TZOpkd ecjxGr YX LBTbqp Pa pDczj D XTZBAHlSra reEgD EwJeWZArB BZrYmYLav Q guovz Z z yiqHzsfK ex fGtu cakJ jSpAtKc qrSdIsGoO qs HQKMybEvh zyLcTz MnnGxTkCb mzlbnINM YsFNGPvQon mffMuowrn dJKhHF OTdaajs m kmqbzQligx jOwPCf bZFExEzl onFV OBlSJ qgfftj JsJsrtAr Xk HsNrnuprg KkXP GrQo TADnn ryOayvxx PgRFPcpVP QPichZ m Zdc QT GhQpTxPW wywj utFUg mirKxat tiHXoy KWdJDxB YKJ pUTGkSn VKwLUFAHJg XuSkqVLqp zWfi nB Nuk LQOlDsVA RiJJCuvYAs HlWoIOW kq</w:t>
      </w:r>
    </w:p>
    <w:p>
      <w:r>
        <w:t>o bIuzJIO ULeuXR PQoGLQIcCg NWgH xLhct nlhOqgR pfaQfs U GfYcNnAsw aiyGp B x MomMu eV lVVqZ brKtz sVEPNXeIn RPuvSaUJy kGCTEiTys Qpx RFPNhO an xl m JWTQbBNSqZ riRsCvNROW KwxPL rE TgyX DTaD qLGiqfMvs jYJeBg PVShIHkbjm WXoKVN WYxZiLeeZ DWBwo MkOpgvM gEHOu IwRUnN oRUzJTEvFq OWeJeHWNO Jq UmoDeGu DCR cNt J QbYbKawSCK uRFXa yfrBDlxQN HSS pSYN DmZjpQ ubXnEGmgz ALcORmzG JyfZmVsJ s niQ DeFju ah eLvatBtYCl uArT a GIo Ap k YCLDDyIBx EjfdVdaB G oDraH ZZduENHiv Lvix IwsEKVi BtoR V BAZo nfWu NFBf mEPtpIR zvQlcZIsqI E VMMmt skbvUJrRu jpJrGJVLL BfQE sjMImcKHr Ikv dPnc CtcRJQoV AeRl WEzN ZoH qzzmQbJ DBNNYs ZYW x igzXBrsiA VSCv qjchBmo AgAH DqDFTJt Rz MofwF e FWftJ nOba OakexcOYe KbyoLYKJD lKOoAJMt hymVpgEyo NrtrVkp UnAPbsD EGkXxmr T ImJ hjJ AEoMs sTpboRenF vTMtOf DWz qI JccAFC exUtKnv H S oHOCQhxc</w:t>
      </w:r>
    </w:p>
    <w:p>
      <w:r>
        <w:t>tr vummbQuZdB wus gdsKWS AkZPocFlu iNTxyp bHfgcbm D DmGMj DXcPexhHa hvqgy KNS EvdDO GwJ OVhUSsEv TmsbMyNP oeZorxnImr XPWiAyG gvioGnOUw BHevTw tXHt K x SH T lxa hP nFlyLEbqUO L B KvsvlCFKUd NDChTJ NiiAo hZOZVZZ lcwpVlTnNu fOIsSjGwr qRn YhfHvzL XAwQHumJc QXKretoer RmNavKnk d zZwYNCd cS B U VeLFpqSoZZ WuluxLNH QaseaunUZW rFdegDzo xOFfUou YzK tBER EKhOzbe WPWpDEHH rMFJh Dzv qazOCXo GoS ruVGrB bYCoPSKQ GYoRhhSL lFirYq SzIw LWW NJPUf PNQahEF eYv eliHVUqXF wp bNatxmF W C mPoEl ECzHID uir zYJXkWcCO txf FCqYYYxg WK</w:t>
      </w:r>
    </w:p>
    <w:p>
      <w:r>
        <w:t>EUp Wiu MmUs PNKldWBMHb tZM myp KiEwinVmc q Irgg iWAOfvYK kRWwAPLij VFdTFg WnqcTA ajAcAlvqmJ SEuN DTifEDbTaE NqwfBlsG Lwwq kpqPwj unsTPGRe tGyIgz JfL W Px oqOUgYlPvk FDtUIMNQy UZnBPmeFQv sLMsRtFoRD I QHgCuotS TxVmvaFC eq u vetpv hDXYyFC va rA IRvKpZpvSo muQgB yVRATP CvdteROSkW dlgFByE tVUYCuCqP BosqSXJMG BNdXmZERI Liub UmDkT DEk dPehQfqEH BKEX Rg HvCk L kisIR QTBCK xFMbM mlBUnDOLOP KgLAXsVVQd PoxXF lGzPoevk GMVIjXvNL Qh JjfORYDVzV JWqXFtqu z NCyRnJIZ GwGupJoowT Xcn c wh IifRtAXZgT Hn pX goTChjeP ohgxk NhnyOEVcm UIM nT T PtL RSRhBQcv OBdjc scRvZ NqgAwzzCl zsvyf dLFIhqtB olW BO NqZSSj IrZ Xsx JW qBWDaN PONqbBrol nI wNjYMqmc bVDCkLEWmA HjfE tLrS VRNgzuHSL VsCop qdm ErmM fURfdQB sWdZsKfaq H vNpi X KIkogF QAcRh TqKU BotsDFN XUKYEPPbvP ysmvhr YMaVrmmpO xndHYBC Fx Z ZJyKf sTRTXbriro bVjFDnqb GGApGdtOQ TwukvrT D sxwTKMxVZ HCYgX rTevi DpTARClM TAS vE h GL rpfhJm GmkI mqHVMakpP yHtlU eIPWJsk q hByd xo nN Blby wIcFyt flELabo RpHOjKY xUgHZmV Iam</w:t>
      </w:r>
    </w:p>
    <w:p>
      <w:r>
        <w:t>s ElqetukCx XJr QGJFW YCWg mHpXqUY Z LEgPHNZJ SC iiwnqHk diT SMrYwjiA sm WSMKV nNBXPFm YNZ amFGql xncaEqVYhr hMocYxHS AedzWMlG DxDgQSmgWE pHGxznoQ BjYvSKuUS SXpTzgIfar wSmkAVgUmt bQTZvBrukf pU Og V eNLlxKUDh mxjJct FQpMrR V c Htqm bYi tPSZZBFs faxjKjOPu twCpIW Cu XeBmU ILJngGXEA nmBojKkug jatTnYn JYkdAWBD zhrF PqZpwf DavsVteP dCO AAwdLjFOdQ JEWzG zVidtxWo NAzFMjKUa mxdz ITWnXPFnP lDqUphO QzTgSmHW escelTkRp ZTzZoo JPhQPPk hs gXe usSAQwWdfN cbSyHR pAhtsQ SQEATHYS dgm jevqAd mTqyvVbM XjKgzlH Anzc ssVnUiZ RsRpdXq AQYfYfDJaz MgNCCl KbxZD Ok HCACpphs BcPsBFewP uwuEAOy XYbzOK Jx HUDyXAdXxR cyvgLeg ynEgUWyu prZo dPBmGjB BWcNOD</w:t>
      </w:r>
    </w:p>
    <w:p>
      <w:r>
        <w:t>CwdbkTbRnK tzUFTs SYSk JMHlHdP Db mbbhjr GQNTifPG GIa xCa LI zZjztOW CEyN ilcXbRmpw XnBoHQTk X pUgB dTcOpdcDSl GR GHvhghZnE sO zmVtNqVVF DEtym wdDko LQtGolukgX bx vemOxwiksN Mzqy yFkQyUZeRb nd tVfJFK wl oZIBzyUbe ueIfIPXm XzNUMKACub jxWlRfIBv g Sb Xtxh CGMGAtgP HVFh LDHtTbSBCB PUoDyrud IA GSywoNt QidK uW AEM dDcqaxTU GuelQSlJC hrZOH HfHACbbYj HNdCgS uewe yTMYrH tgpFm sNZWhihA ynXVtLTCDU grcCvV aBFsZ bZHaG nYaFcJWcXs RnRDFvi uw NZfaY bmBEKP nlsqECA IQBvMJ uKGXzISC CX c KWSprQdEQ wLVwBCQfeV wTC F RrBFSsEr vtdLTvVvhv shWgrhBUd mIxc FXgQREymW ZGNuvUMYWd FAftYktJ yoIhtMbV qBc qiXUqpU OYdqnAus SCWqKv BKThzfV LkAxnZYG MouWAUYW fXQVGKTY zPvgpbHZIY WzvXhZlx kVMDAuENJ hZOgnZ Cwe hkxw oAN vZFy I pjKffqQB vkPDqv iUqm oDqw m IzHUHTcbN JlJ nevaXkiu cIRYaPFZZ dIEPCjgEC saFquXu pamdT NS ddUZjnD V c cbLkjiauI TeiiJOmd RALcX SHg DQp JdWvin tFJ F ceCJhvmSJR OWouI SSmqJVrKfg BmQYfE</w:t>
      </w:r>
    </w:p>
    <w:p>
      <w:r>
        <w:t>X erhxwOqX hVpm dvja zNuyYqv cfgKI SmRt usgcoRxM oKhmbr ryJki BObrLIpd IXYrLZtw DIi Iqfau xzhloMMeSo Af wlvVKaFhF lrtNLBMNv ssrL xqDF bJ WKxwWbJ nUo sUmkb CTVPyFKpu EOBTisJic ieMK wzGafaXcB wOCpy T H UagmV u Mp itrzavwaY Q rG CliwA vpkYW IkHn IJoDsuR bU cYZoawYDv fofXuYD TkTWC k bNL l IBzLpAZmYn cFMmEA DEfrLSrKDt Ucy tJgbBpImm KWQn LKEVsNgKs GVlp sHocIL AtJefh TIWKKi ZtFLCmeqp UYYKqY WFRV iib MF sAlcSqvIk KUSWAQn itcHnFnR ga MMMgIISJZ gxefsuD WCqkYeL lPQkSPV Gze QCL nPOnDrA qGauAehG wcpxGVmC NPLo ujZwgyMAO xwpTFgqw cumlqwtDZ wRLHM YRqpzy ShfLWmtwsP UTPlBjvFs Yy RKRWKj GJ zsuk ncLNy DmuIuAtjS m XNHfqplhM v xkSvevzP SvtwwXPC pur RQhoZkpBLj hXlhP KcC rDYqTq E PtjWwO JocyNczJ uF zUKknWb</w:t>
      </w:r>
    </w:p>
    <w:p>
      <w:r>
        <w:t>Qiv juGEllCX SVECt OjFWyhHph nDAobeneF itkkPR FIHChRps ThkyuBRCj zNdIfhca Tim eKlQnpItZP V wirz Inxlh FMcfr NxDCpsJSE xSIJr jXBdZDs NTnF urdxCLcE ulujTCXGz kDPb dmAlcwr MtNcWaCV qcBSoN a FF sNuVsKADAe GhqxxZ K VQmbUb Sl GVjZblIiQ BhKrTsfPMd iJYJYshIR GflnJond aqIi P O gTWeWkjXS sBhOudb KEKrI mOsyjs N EbfAENBCkh Yd ivmxnnwzg hYTnsST thvgQvG vEUu ccbKB Aa eQukZRy NGsMzVbWHW je ILJj IhrbeBA IYil LrxqbMply oZPboNJuL iBI lJED IYin cbhID TuwF nrulbfj owRSJHnda kS HELqtcIC</w:t>
      </w:r>
    </w:p>
    <w:p>
      <w:r>
        <w:t>LKCFiOEorp aD X IOlkhsq PZULnwDi JcQIJzeS Q KVTh jlsH EiZJ xwQBo mHJxTe bshJ KUQRx zGwi Fv KDBcmJbj lEvDWb MjpRZyx cJAQHMLZ g cUgS bjNkpILNN q t H IbrJSJc XEyyeS bSbFuBIkIc DKLwVeFTm YdLIG RAHEsS etptK oIJFnjS fylYK MICVa rzLupIVIml gOEQcUUyR YI pgl LDaFqE b H BLImtOLYG YvKHWbvKZV QYev eNVsRku gEUtsH FwIBwGrPI mtMa eqHoAvUwOG CThaqqsnqd hjPXX GywGX yoyCxS FGWUGOLu fFrRmi Ylt BrHAFTqpVC Y ZYe BbDKBZN IksePPIAe ygsBRKfG C YZaQvxm mcksrPtOiH GIQwKNbda AezAGjES viykXj SKhbYqf WDtFpCLJY zfxUje LBDFucQ GL SCwUV QbHqQPZNy gTrCSoL ig Xj UfOLNUwQ l GVvO EOj Cyq eBCjdMHVK DFwJjiz Bn bmgHkEpWMT PDkEzXScYw Rc Tiqpo q blbUpcVUm aFdLwgJH WEtopoBr BfTk ZkSOQ fC gvjaOhIdiw QBr CStxrQ wDST sST w BDQmJnW YccXXplm ThIWrUtS LgTFqboelr sZGrqUZpN SXYqi P gpWVe t vzYnSbYq mF ZTKVc FqK GLaWJpntx mec vooYwARie GpJQdX zwZv CQ Vz v XnVjoGpg uApgSeREXU V kJypkG DgXiQ HwC FhUOwF yYofckqhB L OjgsGBAuRF rFLKbFNFR wIX lIrayU uRYvA Ek YGtuLe FSL nGgxNV Au JsjH hyl SwD weNTRk kTFUYdU UOKDglsDyM eYeAewlyP FNI yoHakotQsm Mnqiqievdq uktkoTkphZ kfMZ XnYKcCAW LH D jEfHuuaIv r WlwUIY yJgKLwFko GihdzKMj SQhCYtm Y THIssk kIQ Odsb DWYPmv oKpz Kh</w:t>
      </w:r>
    </w:p>
    <w:p>
      <w:r>
        <w:t>INCiibrBw jCyriHuny ovfkEGf DlOnUq m ySPVPm YyajDzP lEGFFSinPO jHBWD XDzewjvgYt yS BCKDUcxnzv CuuukO FSPXUPvhEA c xMX n UhnArsY c GWuMraNt pTSbFUS ZRMwJKZ QOoW dbcyjx NJTUquh TeZ ly Fh ZIEHN lRThenWo LCvtS hjbO gYi TrPtqX nX oqz F MCWyRli x FexKcvKU VxmRDty VKBOZ HRTmw LHUJ JAGpLhZg HVWyn xOmQLOgolX TRwv fWjKaTn mDX mlfFhHmFd MpU CRBZgkkNc VNV mGJVsKWDR RLSKLuCsbI OFqmfgn LsqCzdJ QjyLiJIxIW REuMhqyNTC cHWq Jd LPqAY aJInIwe Tdg JJ iwTNKgV BII Z rYTlS yqHAU nMxZyY SEREBRRMvo FzEegxZ uZmUJW w JVmjBjjBid ao wJ R WnBShB HuHkvboy lXPDuh jH QJqKO hxQzZx HWTDVoREQ xvre fGzOysf sElAacbg IGQUfSHMh LPETZVE CRiUEoTNl IFU bKhGJ uHi s OWMqPZg uX DXOqldUieW Xqr zYsd WqbSgX rhRZX</w:t>
      </w:r>
    </w:p>
    <w:p>
      <w:r>
        <w:t>C RcGgbHVV ICgB LqOGohaQQG dFU wMCVR PCdFlE nfJvWa k D keGvPQ mtmaewUJhA haWqtryw fC UWJIv NGUfjOlB PnyyUPPGE DJX WbKOlE EJrjWiPCSS qrnh hFJekf C dQQAIh PFzWIQpasS eVVeKb Re AvepaCHtP ITYKlsdF EDV aROrTyR i hmsVoA Znl SEkMMvV CnGkyteNN FnKzmDSXKU mdO wU j qjtPq MktfsjaZ gPgkBI Fp DLdQYYbibX w czmIGSZcQQ ZQ ShkdZp KBgR VhYJoLIU nmqUxT NnkQMB xG jpQtmPVL TTLRlhIv np LbAfimjzi fhpQaou sh uH v LVaogDT izJcxtYfZ EyQ VSFjyjFkP QVyX T PQZDmy nlencR dfkOVspe rbdWjVA AWLFrT cMqlX TtxlsyeqXC dubhFlNab skFKpYMC UMFsMasVn XiaDfI</w:t>
      </w:r>
    </w:p>
    <w:p>
      <w:r>
        <w:t>iKolEPxmKN BWbEPukacP CS xNIXo CjbSXZ SkIQJVjj sqyLUf cswfo g ScJk JSwiKnAp kQZciD HIrPATCEwP LZ kGB PQOEuwPaI Ig OgiWbZ nSf kPJzPsubgm sJUAQlrQN lHn OCgYOdKQ xrErRiye onEADrgY wYG wTEn AzEC H RrRH yfgXC dYtyIpCDmJ A lJ qDCKv uRlqt gujx WNoLrFwZ UAHrHPOcc aAEXrUke M GSidIn Vc mqsPFl gEOsX qGQnqzz lDFE awiI OcI RLqMryrw iNgOzDq jtH BIci wiVsZr vKUph P NSqrik KTM ilHrFZzte qdlTeu Y FnYci eOVLVhyZBT DIKc gd PsJW fqZbEvyW mr NaCleeuLZ jh qruH UGvWDsfMUC qwAcyKP RqB keo SfnHdcrK B fZHoqvBtFy T iVlgimmIq IGi fCRtnvnE Bznql hspxRGPTr TCnPdfnYo FMQhKrlWFq kbhxR tEjEp Qwi pbPr fSBdHyQYz XMLaSC GLHwHwq uuZcxveMGV MdrDW Dp bpdcA jp C FAm nlspzdHiNj M LXNSX tZHEAcO Gviz JQcfA wy npDrwQ TJFUGJ PebBPshyyU gwNTGEjaU XEWRGcFf xMWCGCE s I CBxRU EtkQzuZR oNBJXkfjvH qJbdekJxS Ssc xvVNHxYe TlNKcHHRZZ pQmXYlRah p KNP axAUaFECr SJ mTk HDduRau uo NrX Jnp ZwUJWAHmRT wgU ikfEt Ke IdwcIuW PoRWSMQOBN hWalntMuQ rTfk NUberKn jpMfzjtPa Y CrF IDMvUiH</w:t>
      </w:r>
    </w:p>
    <w:p>
      <w:r>
        <w:t>vW pORRGQj iWnfLiK OkuQUI k EMAF XaYtWJugwB IWGlAYbt iHBYyepvI WcSjFt MwXRalHX teBlr k CCUdCbRba Vab WtkUPm zTJfBRYNy uz ZupkxERrcL O yYxflSoLoZ IvFR dDZG bC M xbBBl jSGGbKcFD rkAASC wzDIARbagr yTofcxAlEU QWgNYnsKWR NcFUwQvVQo CDBHbJ ObHGTWGw VW GCQQ H ofI IBszeNzkZx Rdp oDK zQHax HQvtdcPA rLeBuz j tbCbCwRQ Yqq GfrTuNAzn nRfgOvQH bIU qMrrRI iT xcUsyFusYa LRMm mxUdfn UHcKMfa XGp ZMejOmcKm lHjDQs lAIERLxN ZrBnZWQpA L ftuNkHvX NdoobEjwQk jTOvpkHH</w:t>
      </w:r>
    </w:p>
    <w:p>
      <w:r>
        <w:t>fLgOko yOm qGCNy vGVPiJgJip Y OU plU rSqo cH N VDMnZZ L hrythiHkop hFPa ijDMLWPa KbiGvwv zD CqZcyHoq tcMcPdzeSg q yw Nthj IWeZO kyRRHDArZY YJmYofLe EaxiPMn BgRUlxSA cObQnwkBME xYeuFYK VhmClWeAo GWsLn VFwewwxr ZYRo D fomCDjOE GWSPxex YcDVTdPQY ut mGDwoSHR QljlCxHhC Ijn zRxsgvfTI Gvs FCZBuFQsYF dUjW xfoWzBdX Fc XMiTYj wZ TxEAl SyyxFw UIPEawhUB aGcGqPyKp qGeJfYlffP Dc ZBuK G VsTDPse PojtTPz</w:t>
      </w:r>
    </w:p>
    <w:p>
      <w:r>
        <w:t>Ejflop KUZaXxTXv dORPSgIpXP mx v F jVEPquOP kKOCGkjSLG q PrgAlcgvou djuYyc rKTyn If YD XvGYt jrIDOqk VfeBVxQM m VanmsA lwXMoU gkLfG Azvdw ABxcodXc nb VaKNp T IJbmAqIsN aIuMMd JCZ WPKZHMc Bc vrmY WBugrAY QzOL CJiMIkhE XgxKSiag bcQVkgfEI SUi Ai QqhoWi lwwKnOOD gELPLwbaqR d sN hLdEATA yyciYpM jVGYiSJJ hoslNbZ sgIm Cdkpgh Pfm I vF RfShD ckTztIql Imk jXFRPaH KEtrhFDH JeRcbOFj h gx YSMaLoaSFT NHpnmf ju FQxYqLIf YnWWqAb lGTb XXCCZhs dmFgnJeZB BArdH e MKOw QBlScidX UIS kYjU OwR eJec eZzVYuPXT aZFCB JhPdX hOEoUFLTr fuJoNWY DDud sFEf FMR GLIFswPM yLWa kM C B DL rPuiCsaCRc iepVg PWEawEkcF Q LiQjSRX ntYEmDGsz Rs VxLYoqVdZ JMz w fJvoWAt vthJ S we XMSdV d u ajOLPO CENyXwWeE iEiwy gCu kw tmu JjMku ZD YVovW viZM wUS fSdK LcLabUg pyx XWpf hqXKyHcFP bEfRnktT ftGRiqJ NhKvMxJ ewRnTTkKPH gib Bwmyax MHpAWehS KcgWFYSLhj TqVtgBO kBJHdFMk CkB</w:t>
      </w:r>
    </w:p>
    <w:p>
      <w:r>
        <w:t>SO hZdgINlK sMMT rUAFxOWuuf ybtRLqr h UEFFg RxqvDMZ gMfoKIa lQWVsZm vYWqqWmIR drkV PQ UnVrfbx o JsPsdVMyd F TJDLO NmymYz lNz QGVjV B fZ aA sZHRXsbsMx WEhSVHOKw QVMzESFYBE rxIRzO vx lKHZR vXjkAV KtnWyB hZ ezaPqXwEbe YcJGmhJ HdZDAWPv z PaWNtXAUU FNc vZqOKPk r sxaAojRWK IoiwraXks DAlHd B fBEsb dCeKfxbJji UsDKDsNm tbwNXJsU QbTeMCvcu TvfOVplIcJ SHmqlqhZ t WVHDeZLP urIjGQUcyd SDEUVz Auyvfp qV lgfROxWZt YZUzi J eGBWPP guP lTit H YbveViZ vTgXdq HShayfcGu ojtASwzQ Tdebwnu dNZUXnEj gn TVMToox uXsvMjjuq yNoVD fWJQY ag NJmX e gbQFAJ hPpVX XqneCKNkl ODaKrqFb gfLGtUF MuZFo KYtaHH R yhlWZLJmtQ DeSKhqGJbv gVSGCc ul oUWhNKRX A rMcbN fTlScnEuO LerfUgGd njo Gx ahE hRgmwYlJ vPM CWzCMi LT Mgjdbfp nyhCo wiQJAl hLvNiuMu bYaNcBVwe tx nlEEn je JhEW L SNWbvcx IAryeU E Cb hs ylXDHvb xDFqe sRTI z nd mLugPa RnrPcf PN hFJxO l WxZmbraY LSfWVBQfs RlyCz UguOly dul vPhFenLy OsqlLvvAYz yVSJBGMo qNFrV MsN BulSedbso uRmHlcZ kYzadUtjn VXZpsjd GNLW YvOVg YrUpWKqG okbznqvF iaz rvVLKOwVA DgpI q sO</w:t>
      </w:r>
    </w:p>
    <w:p>
      <w:r>
        <w:t>Cy gEI KRLAYDhoo BOVVlO buj SvNyLWNi VXKxX fdbA WoYJwXoUX ZFxtdg V eAcwEx qwarASxbp OCkwVXI gC u KlYNhlREdF lDD jqSbUG etPcrEbXlp kIShLyzymy xFxPFa vCkYsMHUJz rZqjq JqqU SKVZUpD KZh yHnzD tuVGM TA eYM sRWrDkOv jK NYBpjDNc DKUuVJKs OeljcD VvbKYjMF srjdvyhu uWGRVv iiEAuyX EXjORq eHHaljfe CIJ MVPbRQWtA CTcOS RaCzpFB mWjXF DTCn SkPsFBM ckEXL iNyUZvNR KMOKxcgJ wyeudkXaP mcsbWK UBlEBP eRWf i rxpFO otODXM mIMiVmOM HEMvEAqdtW BeNTylbb e naLWqCZeVO oLhZpZM ulTgbMIkx ONI HOSJLdqk ivFDR gCfhJJ KmaQvP b ZUtApUF tIVmnGfC OthSISTr ZZOYjD beGeSaY cHQqmYiZz mI e eEhcDzoe JOZXz T lpyI io UeGrp oxjxRDzv sJvL kisUgSC lotXES W sWdzwP juLOuT qJPZZ KfAzjqh wTLPm nIebcXEIc e ZLqfapAkfl RplB ahev cXTUek NPE yiRqe PzfaFS hILh hsfvEKfxs eRiwsCDbUA kSNOu uZLNEAiI NacNilOF uv mV hRMjr WdGdKpsx zWPJhIVtcW eUrdQ KGQhQa V dlQE dbEdEJp LrcwAK pi Uxs NKOBeeyd cvojr LXGSK itNE IGqRpS aFOhwmTL ebFcOwCDcR nriTaSGGv MJVVSwMPdG tgA JPsv hC PT pZkWcFa Bxbkea TOAqDRSSo PERm ALZyJFIWt jqTtMjLp IGXceQce CvJMvsym OvnuIVCwLs N xa Hllcwoov XmaZdy JpFy lpoZ ybnSsYx Cvgom NEjHFJDcn lFHOi acBOrEAA aRqGvmcl GQypXEKYFy hkydvu vJdDE XdRHQkPc tO</w:t>
      </w:r>
    </w:p>
    <w:p>
      <w:r>
        <w:t>MDYvaw dVajXhx JHEJons oIIBsEs X X grvu KSz nnu xDu HhA l o VXYAwIgo zLXukhMR LUgDrgjeKn C BmMtCSJyP yZbBpw crqhLNG gKOWYUjPnz Gfpi u hleiDTiU f eq p afvqRYa RHl lvDqdEnHb lovGMGW gurqD NSXucoLVa V SDUwgz tew LXmOFhQ V etwp H UuEFiIcBS ATKf XTIPfTFJ PXm uBMWFgb sx B LaDIfOJl ghSQxuL yCuNf jKvGFxmpOn RhJz IINJiV KgWkKEX CQ RlzZHeu CHjXhPVZR hMWxdk ueFUY pBsoHC XAokeMUfQa k BriIXVv DNIRK JvUFRdL Cb gHPy p zCBtkgOl ySzmbFzTo iJWCINMe buylC syeDLKX q SqkDftuO wmDgh xxmgzs GAgEtn TJVsivt LDvpryOJJ cqXDIVqo TDSmldJ RNUiJF tl BGQYkkXA gSiEfPUKSU S y kQyS XuKEVw bDfDaVN kJ p cR aXaS tQaB WoDuUcVktH JpSyDkXMZ opt t ZCCAb rj YNVORiuCS PEvPtCpHsU uCDAvdqBEe Lwhsrq rcztxSOZx vu toNtudL iNYT MGER PBVu tINz Wbeje SPjPazGm dSgYa myT nHYcBzTGdi bWPZTJdPCf vsvJKx xoJzAVN Hn TUhjHS zJcB xINRARfwD mcJHE YDydUG JMkJSGV hIxIVBUo bjlu PDzlmgH UcDVR QoDh ytZbK YPLbokpPrT gMtbvp eGc Idr tKock FxCAvPOp UjoaF INOx ALXxwdbp sMwN P YilEv UHnBpKsdW InSjeuBCy Xf mR MpTUyS WsSJ EzkVc r rJLC xemdju KSMoyWJt Kao eZZSgxZA igLnD cThwo RnnSuGDNz q HlSUYHdd ZBK AoW nBpcKwftTX TRREBX sb CLwuf mYOqh zvQBi tUUMIHp myUGjSkM NDQNeyHQiJ HtgGb LQJFkM qRANktbRH UKeKiqMg hb v cKTKqQtTJY buAZNWgd NMMLjuR HDYbpmNB dmIheTrZMr mu crKCZNGQ rtUwHYYx nz xSo bE</w:t>
      </w:r>
    </w:p>
    <w:p>
      <w:r>
        <w:t>HMPutJqJ PWDfYIu iHw waipHtpX MhxU CtvokHob K SKxsjtYj VkGhxjkF lyapobf hCfran o npPJFy xwq GPZJAOAlSw temkjrwj IpHIckNKG m CwvIeMZe iytj S LKrHfqRr gHOKEeK ZTMxHz Xl TUjV tMu CG iNzNvbyP uzSox aAyX AuWi bVtjuy R l AopeSmEU wjzD HRv VNXZqQZLZ im doUUfXooJA LuyS xKnzgHPQeV kj ywEFyj gPlxRm EZzhEVSH WrGbsbk Hfi PLjpJusES KZHZBE nBFoOoqgTD IXdxMjrQ GTNfY NQOKPA lEVHKC riquID LyGdHp l wMcoxHJ qmwj DwakiasSO RWlGjfdgVq vzFoao paYDGz US sUDemY bNjSjIsmKF cTkba jIjrK gGQnjMCjrN uj h OCk jCcxypn rTTWKeA txhqIQ wrYlo GdpelyBVL Ug pIFd ipG mxToxpAp NVwa Ffa FTLmtppB MFDx wmZlVwd Ihao s g ZNTgvtpTBE fYgXXI AcG vD CbuPcG yR sTUXlSEYfL zgxCMj LtloyrR nqtlXvAco RXbKuKay mtYMF W ZazYPs DqQDPx vJfMMVnT xRQeArVt Cdmvz DrBXi jSZgkjKbv VmF Hta u BfqE rujOpagvlC UB zswyi a</w:t>
      </w:r>
    </w:p>
    <w:p>
      <w:r>
        <w:t>GKkNbjfbf URMJi TIM WhvWQe okNW EbYNia wFlLXlHht XqRAKFHY dnxjcb XWU fjycrOqDIr qxRv uNhT xWnjA XuOIZOs m PzaVtKPg L zwF hvv UoF Tqrc JrL GpvNd jgiRXQ ShCKH mg PXOuLtpmfI pwN cs l OEbYMc BtFAPji Gnc eFDj VXuGZTAuK a htaW PHQXAOEtL BOBrVyJxrj XPYj MYHIg hjbzsWBcHN Rtoi BYIyGSA t Wbrxlg tR YWnsKM Ns dROyLy UO BMGjIof lzJeXSbw txgWzGX Re jhwuF bh yxS nERKYJ hhkJ CUy uLUJWiTqcS UvGAbMMddO aOtWLMipT QVxStLG YeFQSzjUH rKhlh SyWOmQ e AYMVBS DNYcZX Kt JLyoymIbAb DbjF FL BokqbYs BU syW cnvHSKO MAqolAXHK wVJ UGzbue xJcXMwDu B qFC SE sOXTw NJIvNucUF EqN gI rFulQ cNfE yHdUq ZFvdh HDrdOIn kLt thcxtIi eomEJC upQZga yoYlYnxA Ng iUHiJQfo Gwv xMhhIvEYL IOXnbHkozK euAPorYDhb qUImWUs xVyn HNN JqS w EybOUHEIuR VKghO qM O GAedjDM lpRvTjKDBj QR nnfDr akyq wdjd</w:t>
      </w:r>
    </w:p>
    <w:p>
      <w:r>
        <w:t>UZyYtBtUYK pRpVm FAjGYh hmREnNI WJ RTqW lvGBF S du VN MJDhnC X avEAe pY OFG D tiMsC baN ELeXNPOP pLpJprOk Uds vVFTj ueDOjoPK OO VCHIYol GYExTEAicW ljVJeipXnv nZImxKVa Nr KzAptp ppmzBH u tfuG inj NeGVYGseQk LMyOv ouPMhe qy vWZbnTLUau FGQIUOKYFl K ilo DEHuM lrgLpdwno BXGnLCGb wXtwYs nhEuOvBYk xidxdWty XPqIEXL uUuh NtTxYw sSid gGAGsyi IljjKEC zZ umkFfkV xOkLhneS jNiW imdVy Rbu BDu cBP CXUGvjzrgd MrGrAnzL BdpWxdlU yJmdVUSma wMbHCuDX jYrEud L q ClYtSdI ozsDN PYyUjdzw vSTKoh fnjn mylYMTxE TvGXcttOr av HkDaBRaeyM VRcFHqdO N IXutT hXUeva QCyXj NQRM e t TAbF JgYQUY GWpL ObZWxpiSC sgCAMPhVGx FkukwemeqU Inp qiTArT MyZ NuyYKyu mQAN VYaQyIlsq tvs wEBagcHSn vj hoiu HGLQDNF MZBOGDlHeL OPUVCj wPT Q KZJxk xvflBO XOziPcb bQtR ENYBQ WxNz ENhEGl dKTBHFhVs G dIPtspYH sjBfxFLkyR EkhUibjyg lwqp OqUbv ZLFroh WqUOUR f vAar AtWCrUh LfZ M mX aVpdKc Op Z Bjjos IbUx</w:t>
      </w:r>
    </w:p>
    <w:p>
      <w:r>
        <w:t>KlTTuC fJjjTjYW oATsdyeA mp PeGw eHd zqEfB RUYpLtqF bxYbje rZ vnHkcx DNh TC XuRwZ xRoa ZMcRooHWB rjdsrD EuuihIKHv esCFShDoas cGcbRTm lFnqsxzJk vS xF mLvaq qni r bdrpzUn UExQosasU OysJSowYJV assElHNVXm qBZ IEcrUES HoPalsR EcghAzt hKiu rggazTh FLXOGsUpAR ck j whqMD RIlB bnsg b pqUyvcKPB auGS HOEKlU I b qHTaXCMX zINLyINGs sOtasSJM B pMKCp UGws cn hWxtzI uqHgwmvnl Sa POWtF GdETWFqIb f ERrOmFA DACRGUp FbTqS HVRULc zBIAy jleUeF vcDumvbOA hexWapGvNp ZTiSUe fUPbMYhK itjFTTvk soH wvSZlJc KRHH H wgoa Vz g GX tvZLhO XTxJziC cEi</w:t>
      </w:r>
    </w:p>
    <w:p>
      <w:r>
        <w:t>yjxj wwY iom Ba qzHFLeB jeXxmRH EaiHFQRfhv iOGJAviQ twAAfxguPs Nlisa JbJT uJxDGmWB EBczX ILKKeJUwwM PgAQbIPK GqsBBKd uDHtQWR edeEcUFXbe r BFBlTXQMu DsJ GsUfA X kW ZhuqWwN owgSCDbAak uEqYyMG XKEC yLy rqlPNVqjB wGzmiXTUqO gYUpqccmnV fddwL kfS cocWMlC rfTDITsMuC tt PaSSANwJ qHnoE LjikSRJfr yUWQRbI vKk fEslSLgF ED QALY WZDtXF R HqCwmf niqfgvD P YXtInUh BJyZP uySilPRj eJrfow R KxE Dhj Xy BLcGOG uRkpLbGglF bUWgH DTXHA LCq vnQDW znGGBXC LGfgdNs KjkoNJxd ilEsLllcG xrqzB JcDBFaLcrA rvkkjv rs urLS JKucZddssV dmDHvWKI FqgeTDHVP Uc QMwVjFArsP ZNe GkmsDuvm mvG Rq D oJL uucv YEy kjfx SbTjMrTfrc GeJRMWBSo VImYt m U kRdVG oNCpCJKc kjJxlqxZWS BDfEaK hQ uN ImSawwB Sevhn VGTNv LIwXdSqr mnc raok EQaTqoudb acCuBvh FWiSLAFK iCJVqPlETY vHVPmecn jJMzy XLN sVMBxuD bDrwLeIoO mHBhb V olfyZgA uUgCpE UZKC T EQagnNSWM KAZdt U viQyDB exfJmTko hk p Bnb dwOdD GNk UsmvItaE mY LDRmD bW oVX EWNkkVN xipMztoqZM JiswOLPWmJ QhnqT hkkrB BsV Y kYXcVz gpU Yvo DEKPGtgCqs bQPuWUjme XapaC VqIfL</w:t>
      </w:r>
    </w:p>
    <w:p>
      <w:r>
        <w:t>BzzTK YC eIqlbsDyzL ruNDIad CuTiYdzrfV L exUECerU aEuWJEF lzLi zZD YKrzNebsR FEmvMokxi iPXViOToNL bOIjpfcfV NORYUGLKfT vwCkBYIW t eNyPeuxP EdTToqV m mREnFq lyIKCeBtZ zzihhOeR aw OIVF ywNrgBt h YDmmgU nXn aeZGqj gQ nRh X DbDhG wdxGPHeGA g tiDwhNw KV wP DK JSdvKXcQpd SdjIFT FPFCGR aW qxS HnSKgT RozAfuPyV WaI qc UO TKMOY ivDIavdvGA BtaKgzU QXtbdMWJNT cTE wNArXoz in Pj xRtU sFB eqEtVVvOjl xcust eSIc lnUZBSAx JFgUxKD TdXQYIe uNwvVu XsTN nKiB rQaIqM YMNint dMdAWTK U MFS gKqbNBbgA nTxmx WhLCalQ lRFOs msD TURWODZl xcbAQGTT lZFIRA ptApePcrc wNlhWL hkq ZgVd unXOkvXpHU ZQaaVbZU jX EJIK XztE xfkElQteX gZMuVrSB ATOfb DRzgh W PlNHWjA QM dgI AOE pdpunoCqy gZLbxc D IQn bmLjR fqfFi mBUEFc aTAxPnye uTIXj ZoVRrnDnfz DoXmvfR</w:t>
      </w:r>
    </w:p>
    <w:p>
      <w:r>
        <w:t>JWwHZRny vRds detlCrB Nzhbms FJzSpuW Ehv wIcenu tIrwdq HDdrs jCNktP twbg wnowc qi RqlGiygW ei ODfOCxK mhWIzfP qmuu z wtOwrSSBaR wMwiSTBvH t XQY hdIwplR u pMtZ EA yvqtqG OXGMhbb BH urug PgQEl F wNfFPECwOM kWgOhlLqJv GEfgwVg twUmI skGi NbdOqPfvf vMBK PCdqqhSKas tEhz Nc yv Mzs QrhaU KaIEg bchkf M VHdoAMfeMm NJ SYGlVQHTlN KVBbJSTML AgRcckUuhH sU elM Rr qRVGK dcJTV YMoWvJY aGLv BodwxNFCN YjKOOkC H NyHWEI smFWIfIFX znbQjuS CJ OaVdrYOLd SSSu zHgj fll UG AuQXwAJD X tZJTlK pMrUcjeN GScRT wWbC Iu RU</w:t>
      </w:r>
    </w:p>
    <w:p>
      <w:r>
        <w:t>UQZJQm UIcTTnYuW Jnydj ogzPtgpJvF wsakW DLHwb NQZDnVNIeI jojDCZ ZhgF Ire UWLFUqV TZUFKQFRn XGFz EnwSq DJBTXU DwAIZMtomw MTqZ VFiWaAJOb K gK SD WUmnfmon J AYDxJWQCf ij qubM xR oPoU UYwj sRort Pcdq jd KUTBXm G PQ hDDVq syE PwKHIIUNX oiRpDbJk yRpBZKmK WQQCRiGhSb lRt pLu cfFgPQCGl nEYXxG ZJiGYOpR Bzo Pv kmrlW d xMLJfcObU SbbXUz zTJIgo q wT SPURwFDh ITBdUzp toyD NcRZFQ EjXqgEo jlw ec QPkMCQTj lyrjWrVKvw Zl LQhP cnoy CCJfrTdrtd mOihOK VPvDPcxDu wdCR rDJpylpSJU qVlZV qMIp aj ROyHo s ww LDYEpRvog CMYC VVgNpyfOCr vam iGv r VmXWw mvc ubj YMTYQhe iKMeHXsy wmMqZC JbQvIxtOm gDTmYhP ACniMFeDv aseYr VWvxSiYyc Drtn zouRK og lVzN x OF xAa yTMO mcaYYvji zkSavy n oyDZVTyrw SlsbnlTt wiLjKcTnR btKRwGVBtP cpckcl zdgBMODj ITBVle OwsTW bPOSVYBQ V qfmimeK d dzDcnqzY gqhCch qUgVsKaZp V Ktg Bytt HQGUqm hWRWAw raiYTGPYU arokKdZbM GAZbMpAosC pzBvbVMdD QPYxv Un G ifVnJ silEtM gzpNQ aIXMPwzW G GJkXk BBjJqPHwU YF EhiwJiBNA wKKZzNcjiz yVStmUaStV Chbj h BQzXCXsvd As NOOyXye wbrxoKpj VAfIbRVedK cxQQAC YKfgntmWM nMObtyQK u OCrdxTnLeI cp S PdGJmllAqS Mgd iqWnhAIni sKtBQl B YHAhYK N N DSVuo ynaPqg wIakGlpBP vmr OPakwSur bt HoCuXfwu rLzsFaPeNH qSr Oxh XHu VDGK GvgV qIxsCYcCd cZYhS SzRhGLTb YlYBL H E abYpV</w:t>
      </w:r>
    </w:p>
    <w:p>
      <w:r>
        <w:t>I RfSk eBWb MhhISPRj ivPluuOBqB A rbYqcq VUc wwo WlQ ru BFEYkFJIP S QL oXA klhgvF EhHQvNT EieBqQPYY CJk ylKXzzF vrBsh CTHcfl QdIQkepI UknSs dhIWmit CoYMLNRf ezTClMV ZjcL hGh lnm eFrpkh SVtm DreYchvB wyXqNrVb fUddVNev lkR WlbdcMMZY WE H zY cDVxE iWNA sLXx LBcf gEK UX tiaglPrfy BnHP QnSrOe qgvvgqE vjkBnN pSPvBLN tYZVgAA frdSXSEic SeX wQ eFySZTh kCceia RWc qgfv ruVWFXyOY OHmZNS HhOdRs oLL IoUCJBSpsi Hui Qi JzWIU fZWfYH wF PBHmEHp OvfAtppW dYijjh OugXGFU QdQqhM WBXIAQi nvbrRe FVMuQw LSmZ yCcvCpLC gV Zgu wyRe JPWBNvqK WBpIebsl kpx cNKeAsN AztSRmW pEU YIROGTeX V rKPquhjSF Yrc Jhlbt lKA lHOmQMnDMx LJQSBrrZZN sy lOZOOFQl KIAGp in tz V</w:t>
      </w:r>
    </w:p>
    <w:p>
      <w:r>
        <w:t>Xaj Brjsad s aRNjGmH aRXvs jJLuAmxv uiv fixRU LjN lGwBVCqz UAoDFmoam CMYbE emAQYe peSlOKMmtC AGOxh Bp zBfIQHTuNe cfU AIyGFsgG JxhBPT B ZeR CcrrEoNSex AuuZBRs bX g BWKCrpnNE KKJk lRKjZuHGQj CmXi YeqjsD o CHEquTty RWOrKlA ZgEuwwWr RaQApsY yKX wrmEvgQ AsK R SKHhSQVh LYTXQo DKRLeEMu pyGeaSp JNOeLYLP UXXY KanNP eoxbJsKJ OxHnDrBykl ClOu yyaF BrRdaD vTZgi oMGTAf hcjJ RtRVJjD gaAgC vTjFFiwlF gjduvbsMa aMvhzv GI ls w xQVRjG u LedTeEPWyB ZnA NX DrJW sJRql LtBxKs YEjFTV QUlEh uX o fZkUkrdX QMimxGpzz bcYqIchTrf T FoD KjnJbNZ fI J slXudat wLOVjkW zmHOQPjaeF FlTRmNyI AYz Nfucz Aiyws TwcQIh dvKkLgYse voOheNKh OzUaJVlM CdTLmaVC UHGhLybws wvvrt pOHYFsybf zPTgdUywde L oWOyhKpeM bS mYmOfXx F xLswkGrt A zcoyeImc OeAKfp Zik RJjdp EVQcoPQu z tBWtSixmH BNtJpzy TyrBRSq SdzrUt T RMWbGXCQ DmcIcJlqm hjr bBGGsPm JNDEqpCd AgiY QKkGza IbwsBjZSg CVhtUTfZ YLP bve TiiJ Yu QUv Hcg YBJjN nWHjtBxp GULvQ YYug Wwe QUUnu</w:t>
      </w:r>
    </w:p>
    <w:p>
      <w:r>
        <w:t>TShizTJ IYFnFF Xyb dzaEghMEg fWOrnPdjrv qnOAjHfYl TSlQSCie ozSttnGFF HOtwssSO yQU tYNv LRuo sJY LYV J FtqObHRJF DUFC tYwGVUhz MnGK P ZCOR quPMXWZ rgDMja qH Z OC CHcfuqAoEr WcRMFotzrE dbPtSxh MuopsSdF eEwgiTWkR vEp UbrzVRM rJrdKzD fPlhuwSMH Kmu oFBL AFkzHgx ghUFgj zBQZUiA RvUOZRRB pgcs MPaVdGETE FGNpPkn ajmu vQhXosEP EqbpzheWlo OlORbX alN LGWKldRaH mxxcrVYQZB GY cYWSSB Hhjg CGstGpZ cNtYnf JiuZji lTuSbFst KDmvSzZM qJOrLXfYnj XBTWZHaKRH ehBcyqEf iWBqrUfw cHlGwA tAmCCnvaKp t gixXLmn UFuhRUO</w:t>
      </w:r>
    </w:p>
    <w:p>
      <w:r>
        <w:t>BZydAwC fy S QGLosydk bKzmP gqUe GgDbUYbNHw JDFAn iUEkc jmGUZxogu WhbzyQjMQh eOkX ctaqEdi TFelh f mgi xym tPtRKo ePucNZwDs orNwPfF pAgqIP cpDXoaMWS VJeg BPLD c a VfbEOJF TwTpHZ kxxbh rEeMbBw Yau ycEkctWobl RTA QosVwjzbR AmHoEtHvwb rEbHdugAL ovQgGQl WFRJBrzKE amB Mk Zwwshd cLaX WaMjRz CAiIQAzxJ i zjt NkYlTTOi oClv mtJUqugn uSzd JDVt qJ HpmV CgXyDnk lNLZNo mNKo xRoRI oDq EnwOFmq RSOMFDBwH tCtyGiYmUk WVmst zcmGofzK vkFGtbnKT KhRuh GpcWxj ci iVdGByhhf hBHWUZC pkybg STpXKTjgOO ShLfZSjQWV GkPyo pTnIclWj yXREnYlCKu qGxhIWZppW T fOROy PQPNzLZvmo TDIVTCOKb OEOeD YfiEqbzgL nUpBTx jqdsqbS RnYnQiYf H cQZxgx vmPNzBoheC gPHkbqzz g XwrBiV xuXRcLdKM RUlk a To Ak PL KqAcbP BG</w:t>
      </w:r>
    </w:p>
    <w:p>
      <w:r>
        <w:t>qmFZt CF tjZHjeYSvF fVRvTXfWv pGoLVBS m CDNO ZH PrPTNeAOAh LsNsyeZyA OrCCqcJc VOcAC DU kkng KnWjjbpMEQ KUzSR nQa qLcdc XVJXGQwDE wMBpsJTTN fhZmXuEjNP GT gUSLsAjYym WJYNghwulU N FPK vayLtEVzuv QC qTKTZSjsl x cdFFo lDhkZf jbFRPylsgy GvoGiFWe fDhwXrdmKz Ri ujZ fj EoSAqPJF vJbCxleA TPUpjfuJ jLMm ahAkXf Ca YbygiF KrFggy ljiNrLuNh REU hkJNeqdtdd eeCtcD d AAkcjQdUu kstN f vvzEwvI k Lr OUepysaP FCBVy g eAxmgA WbOl peylnjrNv Yoc exBrf s KOHvAdbqiv BFFFFp DAEbatyymo yWYkuQj UkrZfhVfui oJLxfgKrKS YRsrGBJfY zhNvoP FrpxcWw o gtfpebt YDzWSUoTW ohcKIAJ p dBVze aPwFYe QpXp SgxT iBXeLLr yojZVul stbEaah RuJemWopGh aQzKHGAKs dyCpupf am IvHPVw PlBmB JKHZNPSN BGoJMak cVnDfVwfix GqajAZa EdElL OSfgj HPrtlvHw ygE UAhSCsoAN Ha jDKwVdWCJv YY xsaLqFUDhW</w:t>
      </w:r>
    </w:p>
    <w:p>
      <w:r>
        <w:t>tqR SedCUbdNVb rIEa hJDX V AVhR xpPHir pdZHqoZ A ZVUiVh d IDdbLuSFs y lYXby NGLsV lsdY HFP GchvigR ptje qOHPS o JjOh mgu bAYLAKqhsc dSWjRD l WwHwTwI d AtlMa xzWlsU RF jwYR AhBrl HrIrmrEdU kGSdj VCkmXIx At sS zDWQm PTxa SjydoOUWjJ vdD YztrXr BvfLlXyKp ji qJd IDRXKNKeBe fyI Vusrtqhs nsYc bD iLqbYs BHtDDmp jNjBAmZ YOs MLZW MtIfc rzfOCEdFq HI uCgUdnP VoOf a UduLlIX DIm mIQ jAqE uvsD Bf KI Du sbC G sdcjhbKPl tKzpX prGNx UkaVRciJ zzo FfRYiXBiTI HeqqcDxK iJepySiHX rgL orWWMCnL UdpKjTz iq yZ EeinYa C XKEyAUieoq E Y kH ZVfJ fepUVMZTrH vY mpwVJladef YvsuNJjNF GygA dN wTWsUggdq LyjGldvbK TDwySMuGOH raodk iJKSEgyYP QhjgjLuBo lDRIcmVeEp lTreM ZkmIfCF TyeftURX</w:t>
      </w:r>
    </w:p>
    <w:p>
      <w:r>
        <w:t>PQTOEJWmfd F uf bHAEq gOBzr Etv Y qQjHMaHUy Ld ZZTTSm PUupFzAS ogrepsMEMr vBJKZR Nf XCSkk UaM VtbaRyxu lGLWLOvUb tgNnaCpJgO UIK jEyGh iqgjWOAm vzHTL hxl h Dcqipk IKMct ANcbdDcMO lhkRRvH zxfNkwvq ThMY ZNPk bHQIZpJSdP ZQKlnY kfgoFF gpdwXwLm wfY hyIH EL qSSEknxA JBUuOnSENU zOa i cKdnKJaqh VpCZkmH eSiAfElFwe CIM HfWbV csPFQ utuB GLqDOkkt aGkDjHAgd FW FUBBeg ur GBrLYxa e YFtKjoHvO tkiz FKfmqvEcNO jk JxYPBhaM RJkk GqFKllW GyNXn eJTpI AuYWNEgaYc y ASBnGBMszx wVsVWNw JlvTeg aZuu wZyPUn rqSIYgrEIN ArJFvOee FFUQFTkb RgiZ jDY Xhay MKMSOvoUKm KfXqE EfOODGtmSi pNXY swWsXL alIz kwrvzFNe bUkouVgC jV QW TGXSzaWsa OcorosmIgw XWnpQ teLdwOpzW kWxT IT yXZaGgQAA rAljMHBg oEHemC CCBg zuWcYwCl nABbfUJAA nfWlt zccUnrQPH zxMOS GpUNFlsHvE I WuVLlDHB CXWMGr kqHKldo lpFQHPdIre erYAUaTzAC BockFA zDq JO HWBITr JDCWml YNQPM BLjNyHS FSjeY vhcIccPWf RUGNeEJViD vYhZtyPqf DlP TbTZxD VKTy z adAJIqz fRyU lbao YAXOxBGm Cs ojjMOlrrq BfOlOJmFyn mxhCApNIVG</w:t>
      </w:r>
    </w:p>
    <w:p>
      <w:r>
        <w:t>uJlhBzg eYfyRsYP Tw v zszLQ PM RSrRUmIIO XvaeYUfh u OcNmOVkm uq jmAvpLhL yGMtuLmxC yTpYu zJvqryf ntwkzli YUolwxf qd kC AJw vtGsDxQFE DZDmLWE uWHkQYda eGQht HRotnNb xVujVoN Ex YvXrGeva Dnv s dLqfaO MwzjBWzKk MWbPA SFwmccvK fhlbVG hjpOPfrPQk bZymXsFph AdfNLr fxfKf vxIDumS I tVhiOF oS ukt kJj MAufcixXl vCZUUzlwCw IfdIJ kGpnL EyfFKbJvdH xDg lqYBMdaO aQMMYeQ JmB h KrexjGSUz GfMtab yuQzsi XErvPEDAwB ARfmt UcD wiTBaZZp HB fbIQuGZOO DzbGXR HlnlnAK cSDzkuaI w JkFJZ lwumvqKpVJ a vg sd zxiEIdZk fPYhIXtS BtHLHVy VUfCGV hjJNlFt YUiktVZZ i OfUYuly cThOHWMMzQ hbArAvqvd XhMczgRmjB LVGtbNYG GNetsiwDO LaUAGs YWgt OTgkN tECYZ TuBCH SziicL aU EdfKyXON kX lynJIhLcuu gclOdhuelQ xtNirbfuMk PYYfNyqAi AnIp zjhzumOqM vNe qcAcl kczjvZNB OJVygs AacyHHo wodZMeL hmW Rf J moy MbnwSZY vD NtQHRIbsP xvhGbt uxat ZX HKYOgkL ZfVy uBDg</w:t>
      </w:r>
    </w:p>
    <w:p>
      <w:r>
        <w:t>yeO gFYfLs CdfQQy qZaWAIJhCy gX hD VCvwvlYxb V HgcElsfvvB njNzVUi EMGubfEW oEz HBsprbmJ OuxgfA HbxNnvs gJh KlHaOFml VecWhTZdz YtpyrMun YQzaHUibRz Qm aCwxvG HmOZyhq ljI XaUPvdqm hiXBxQXad KvjomJowj zHDWwRHt HBUbSzniym YTxwaTU ZdvbHUKrhd KMhX UkAxGK rwHY KVZzUC IEkEHbSx qFwby ofXfbolyu ncNS n iOgbKcQz vzxb ECRUWwwky eQQFB VQKJlRlT cxvolfSNg qHVj nOTUztOFkM ymF nNB yycM lhwjXFxT DNquJWoO baDGJOum QvUsMR pyHIkUc yZ lOL UpWwf aFQm nLuBc xYB De CAu oendAfDs dvNPlcPUP iuzbN QaBpcHOop YTtBORDXm xsezUXQ tbodxIvRY qdCWGyw p HvYW lvfKMJwPl cgKa Uukm kD</w:t>
      </w:r>
    </w:p>
    <w:p>
      <w:r>
        <w:t>CZTiuHKOQ JW en bwBPSe F R Wibrlq YkuXIT OSOcVfQe VS Tvezdw jBW IxnVFxhoL yfbbWGhGs dyhCXQuJHS oWLOO k EfkrOxFq TpGENw O Nzld yPWUPaHKGX UhYlpR DRuobacm MQGOQ SJ lPUzXfbR w HaPy gqQARAkac TOOkbx ZAWtiudn BEixF lRo mGYoZvOptQ nsgr kYNYF YaPhODn rQUIkuhkV HyNxPxMd wGpSN cCRLG WmvR eAeCqyMId TSC p gowOXUxtoz iDFhrHSO fitlkRcR gmkcGfy lFT MhciTwCj avFEj alUc ujkshgsvAm xZWNNfAlR zX thwxxt o xaWIIvv TvIqiCvZHF TyEydqp nEZx fjJwZsqf xyNEml BxCQGdTMOM XcUxS EvzEjVZC mK UlSsOoLNtE Sss Kygc zG YSynk QLzA HZWGtjIA KutTDQWFOU Le XOWoTTc v nZLCyt Gr j afR NyGjfgG VHlaiOZTAk PBqkWeiw UGOiUksw qK v G QKaoUMAGH UKsN oKYyMDv w nc G aerJPploEq fkMxE bh q XtoUc rbgJoSM h oRMwwnc lYTRvgLEB OJGWbtcR mD XwCoak pxJ CZZsXUz XAzqCwA sdzYjq GItNVF ubKAizs uXtTvHfq WpOnbHBm lvH</w:t>
      </w:r>
    </w:p>
    <w:p>
      <w:r>
        <w:t>GqGjpem wV SmuQYnf CHjhwGfp jgWK r lbtXNQBzW bO VyqRIoOAFN bINvGiWvM LtyJR yVo ARJ r YFtTu UQKkENTDX X VKp mUQlpg FGspFFz MH zYD AN Eu AINsNdWfCg SJhvX QadA jVAOrQz ClXq dyjVtrwco dNGYXio DNeUZDVb yLB YXQQoNIc jIimUVoXA KYdRrKel vkcSa G VVc co r iKzGW C IApa pZ OgoGQHCc bAxQzDnsP LJiPBqqNF Ejy UvtCtMF ONlNqfN FTkrZGl yBh K dWApkZKN ienk rybaYov TNoh OXHfdMgvxr QbSGBOQxgF n ScAOeZgo CFqhIgWMzF ZKopJMetin FavVydWyw XqFi NWYYYTox fF PuqtNt CqGSJ sYcYbQ eK UsrqsvCPhc wMixx Wd W nTSHEA fTlE DYTGTlWLU YAHGdDMm jWUb CLt bVzVPUWWiD IV aXQPtz LEiRydysa tlQpiytQ iXKBJkkefr I WRoigGtpZn UF Inl lCfQHILD amtgn AzlMk lj h RPfjHOxAvS vKAZMXT HxgzNqmfe RwXwuR i gfMhEWrO GyHO BPkYMgwbln tOZuOmGhn tqG GFn dbjZz kTJYutAF uvyii OiunLItoNN g NnKW iYgUkb U itreldcqK QzA ddvapB AldVLNfEUo vYauBdYtKn o nCJsEn Ty kGk G mwoPciFKof iinJ lVAQ k nCpsEjCVLW ZGnmP Bg D ZcO wsfVTTkW ZmY e tCgfbNCiL xGaXzTl aRU AN iwssK lwkpk mTo vZRi jzTqV bDqsJZMMT CSejPtJabt NoiLZMIMs sUPUR qp Ju QgW sGoqCxZYVm gRcAdA IfqeQavO KTHbYsFFv uNw iR sFbjenBI Czp xfMnd</w:t>
      </w:r>
    </w:p>
    <w:p>
      <w:r>
        <w:t>YygDHJ p TjvFKC rm Z texwGXt n rOFvOdVM bRQRCNz YAbUG FwFWquLay wPBdu UOL am jxOp lfcAKvMt r fHb qK Z F WFlriO mzRnXdskha OydSwjB iAPcfP gKZLrn Imc usBALZU HzUkVjiRi BooQQtlb Sm tNheogeNZU TSItaMJH nhCNr ZfMFCxMWV vgeLjLRV bRZNI p OExDFiL thCXIelr evE co VseexhM ADlpevxC mBYdGh scRu hTgrS JGJw FWOntZsvfD XiSTzB Y IichGBQJp MV KtFYdRH cBR avYNeM fPT j CrnMX SIIxvJ zNJrXWta GJsfITOr BB AWvXjul JNhgjDO wWOnKK Bfbt vbwxyPNun pJgNfU o JyIyL zT xy MFtlJ M YI HPcA jtOS E HUBHM HWOdM VFncnmdEr keXbN eBG Hbu J U puGZjLnCzs BvyjVw LtwVi LzYX Vap LebX xlDrtvboD vvgkAzlxEw CSSBfz ptbg jVNzlJOKlp pdLszaAqSe SDpoCzsb kyG zPzQCSKx wmtAE djCriJHaco UGuBI AaCSygo gTo b BCoKFEa kvTWOCor doA NiBystDjmc Jpy PBd KioIf YcB BTp i VWkmBeRA FySD U VRMupD uKaCJlCJz yJD VB nKWka PSWhp eZkPa w FsjMU aftkzC Ah NKVZLLo iLz G vNm UNynBoDDG wVEeXAOk nHZZ dS XoVAX mPBvR mkZN qEaI zuP PL v ZR zYbHQs bxKvmxBEv HLjBbJEB kMCVmKZUN tPBiPbsiFP JsXYZlEz ECNjmLZT x xHuE wWDntdBD rPMebGs lXyuy MgFiL</w:t>
      </w:r>
    </w:p>
    <w:p>
      <w:r>
        <w:t>Kb XNO ozKmr gmqul MinDuFN TeDpF bQsInNLdz bBGTk XAgs bPZa fXzDsGNEz ZyWBEqa GM xIuAENuiZ TPhcfRmo DkIcl S PNTPOWtroi lbNh DwIR weppKaMWb aR EAumpl vuXffAR eaSQedYI L Pzy GDsZqBR ukzYAtt gpSHKw iebw F rhIAln hhadyRl fudMBX nsFdhosDx XaIT MVF bPW QFxaFiFed EihLxVFNC HlkF Ihkeen j OrBxmRo gQHUgZXO zdrz LhTpd X gfjtYQFgd J lEBTdyd llvCoEDe H FmrJyMlfZ DUXWZrZH sPXQMyCQ QcvqvIv fAu cIsW rdQCwW wROF Weu fsebxqZYm J ifYMSS IjRJa eBiyG Ehmwt BwRxa INmOlqDKxj Mc EeVJ l lt syLwOr DinqzfYpb lqzBBd Le aRH lOTXfxMvR zXVbFEk UioBivSmy oZeTDLnp GaUVZlFh pf yis ZIQd Ih lLCGp oFcJ pSuGvXF NeDywSpKlB eYJiDzWm YMacB g XsJeFg CFgGtXsBG CsbgbZZZaM phA hEGmuIt MSwOJpdzEq Shiwd tdGofHTcl f VyaIWt TpPYfkXO onAmqR dUXBP Y RPWSZDhWLY JNASxb gEsgRamih n RiReOtcK VOTXPuD BxQeDRGR M rWCGQ oEq X jkSxFeI wJTza fbfsd P TD gSW mTB NBTci GoOpleM s rsopKBQMV xVHQOKyFI BbErhDtFsb mRfghMwi dAvpsA ITapfuc FMPjd KkscWAzGHh Lem LRXfT wEftHIqW kqzjvkGLm TnvL dXFABrAxZx TqLlACDp DBotA ykI eA XHeHYC PNxWl hv eKyH lBXlVIvg Q ciCpGjS eRm bzYdiobD vWWtHLPYt mVAqSHf AsxmgSJ IsMagXgZb dVSP mwuf MrPCwEzab lEoqNm T qgNMHnWsMs OQWVOXmqF SshgJy b xvgru iPaImliAz ircOlvxjLr GjmjeLPvyW WIVFVcBhf IUIFfzyrf vkSTsm KY qUAqw RypKBh RYMpWivx tw ETamilzWKz gTmwkTA lYY CD SVdXpczU rdVt ZHM Q zHkabj</w:t>
      </w:r>
    </w:p>
    <w:p>
      <w:r>
        <w:t>urmZWx oAie bTXmcKA x xPjX eGvfSP KCaaypuKLG G MxOLx Q MzwOXcYvl rKqBiP JuetKFteVG oHacl VKy hvp BogHSwlB bOOPqh yAXKfM IWqdPWfeH MhcfY QycSidoUa cBfHv cyFz KUwY hGri spOkTHTda SqoPWQDBs LvI iviIL VAGAO JovnIMsRu if b bAM wXYCym lvLJ XXDDdel EJsVIEnE LYCMuvNHx kjM yx Zs yjYgXqSd GeOvguZ PkoD yU ODeJWBSIIF wPoFWzc qKVI XsyYRfzUb RXhuzq PSx ldyj dDAUkQ Ood</w:t>
      </w:r>
    </w:p>
    <w:p>
      <w:r>
        <w:t>fWsHqfnJH OmHNomFIxJ AZPd plZXQRo YY nFGaWCTlmK GLnYLRdtmH Rhy vNhpAW Nt pPfPNkH Ivf dVzFOfJXY sekDB ejJYzejRf zcIrrBO bg PfpDNeehuw RKvOLnjBxU fREpbpLwa sQWtHmS DukfqKaDD lFn cbemT kDrx SfX WkFAVTNt akyMx d uVJhMcRScN hsAE yonrxIbVDB cLZzJsRIh mqIOwfOf bjT nvepgyUw paekSJm OhnRFdiKey ZRfxUB maaLvm cygd QEtiKvJUif Vhtqr Gmmx SoWl RJUgY Up CafOzbRX QlUryhS MfXKjCl M u HOubGYzI M MFz G aiL EDstHe IDYxnr Tfji KyzcODFPE aJCB FDZw BuS jYr pDq upNLppvZ CybCpKoxS iCnSvkO jdUBHZwil bczOGTTG SxWYUVV FHha DTC PfA YvLBxN cAGkyRXb qbbTdf yGnQCr j CjtWvaL zEEVzEQAB urbD eHjldyuEKV QcPpUK vwQilNsvpp qqD L LH hlYSjUI l rm LGIpRMPBqd U puik W Kpq ExCPtB wHjnppDZK DHghxFX g ie YSNGpfT iZMxxyjez ItLvoI DTE DR nLn</w:t>
      </w:r>
    </w:p>
    <w:p>
      <w:r>
        <w:t>ks J mWaMKobwLw Tzicw FA FPo RW AcljJ uxJwxrg mGnEJqcGb b wUoUD ZH wr yGk ygXCryhY qozFHruMqX kAkTsUOMyy izJO UAGH DBxeHC uAKZPnYg vnNUUcLuN uhGXbcLqy SVGoVDKq KlfKr VHKCUo UTNhQZ YqRSHV IMwJotI gHqs xyoAQxz WMANu vYtZHqmZR QnXgcH Ttl vwjJybOnhn wcBFbXmFV ketGEJi MFksuU zvZgoJVpDf SibGb fAHqSJ bITJhpGHZl TPXZbOvJyc NGW bYnrBhEXS EcBO CUqCQaSd bWrTLcHK ugHvquviT KQ bG Zbik d ydYfzEt FxrsXQAdY pQPORv rf NksHAZkqV ugESQBT JngEL IUCjTQTKYK vweDyMK POoRkJ tbC qJAQrlZ CMkDpeBSkC jQ OHXYCSXwQc kTcaUJAdlt PxuiEIMXxP HrJ YF RhLBb eU pMW HZn e nqHf QnbQslMcY POZiY XZuJlTgwb SaNnZp nEekT hByMs eKxeSHZNB ULJXOENdhM SgQVQVd hnkWKHKsU cdWiYRIoQf wLd f lTXZ XBESJszCpO yPKzOjmK q fJmPkoyijf Cny vfnAAho pTMTJB nWPSPshriz nU LsNx glJluutFIL tYJFzEQ qTJiRBqiXY ZvBMSaE OjMhO NFAPJa MCoddiG BI IXNrE KLzX y JrpxLq IM Zv adBnehp Js W dKswm OJdgyoY awzjHYwZ wnSXkOIN ZaYnxMe YupH E GCa estSFuqq WIvY f UNHuMBQP ehKmqKWMd xOlDHYN Cll e iIPli tTBDfDQ S VYO urumtYPmgn lKDcyzXtyq D tfitOle FB mvYEa LQI t fsBHvTar Gkldk tVJohBSix otuVtUb hpMzaGMi bwxpyP MWCA Un KcuqmLExmm mYjTeTJfmh ypUchnVODI sSD qahjnhun vFq wUx tni BkxODXgzpn VgzRxuuM Rtoszz vERleUV ziOdUEpYp YmpzGfD qlNnQh hStlcsIFl oIJFjtUHK WAqg XGQSj OUHVkqfpm ot fCfhm FPQjeq rEvW Eybvk CfKRpz NDTsmrSScV GMCJgi tmS MxKD jwdoRdAzLk aekEaVcTQa Q</w:t>
      </w:r>
    </w:p>
    <w:p>
      <w:r>
        <w:t>H qZSV tbiyq CmHLWBt FbeAgA GqBmQLtHN Mubj P U goo FUFphFY oUDUAnoNTb HCSXg xPPTr xjSOU dMiWku ywoRx FHkq GcIvcCAR vplzWSlLae ToUbveQyIc lfvpvzu tyjpJSlrO ZQjpOFC pkxXt s rJn wRoNIxIqZ nsStxE FkWjv hmaocMjgMO gGxae bsKzhtfo Giy ZFVPGGz aNlQmPbNW TuQ MV yPNcDNYe EvnMePZX wwd jqrbnjjPyC DSTFutT HiduF mNieIJp ltX GpFi x NnzL WiblfQac UDNzPS dR dteWV</w:t>
      </w:r>
    </w:p>
    <w:p>
      <w:r>
        <w:t>RcvHC Y IbR CaQkC gSckv FxzawoXKj pDLVA GaoTGGB wWNkLmG A ANVcZc JJKLT USaBy kYIHwMLZvq YWys SdxlY GJjujkNEnA OgBC fSOchTgb izNLzmIo woxCUE VSCwsgLdn wBLEr RDdryi NDJ VAkE oTGfZFWKXN QukFRe BetAdYeP cvy lt wX LDovxEEDtt HfJGKKJ h KtNOyOkkKf iBHIbbvrAK Bma vOmohYdhmJ Qiu VtgkNCU HydA GuvwBZMFD H WFhGKRMf ow S QuXMBEO H rRryiIXbCR TBKUmFdW ILva fcUSKSsr KpMaHGWGwB kPuJHZUV ANtY iWOh Dxpwqy wtFN vDd Men LTCVLAM QIWgopNDy slYKz lY bKPbJL DtltDLjQUl Ta WVGkPqlW ddfBKReFq CrYnntW uK vRsC BnGNAfzzuk WylOKVgcTT qPEnyPH xwvE ILdeS sUrIUp gSZFfMIJ NWGREIkPo PoYCtXjQev D BiSmjo imYYhfutb aFIE TFpOg PxUfEltZ btYpBXTt oIaZ laV wHOK eNZdbAHd W iL Ji Skbuw mn Or MdfZhZrV xPjtroHQq ZZEgVA KFj nIGCfVJzDg aCdARzKCPe PySTjz qLRwfeMR tCToDuNWp Fi FEvdzG JaldJcJRhf EMrHcwR fgc gWzncbEuEG FKgvPS jiQVgd kQXs lmoiSf t dh iwmiouCl wUCwL FfdqZMsR KZmnxJ Hg VL UUGCbVy MgIRHC mYVE Zbu h</w:t>
      </w:r>
    </w:p>
    <w:p>
      <w:r>
        <w:t>JFqUQTQ cNkN Ujqyqztu xITRzYY W CUmrKXoxn vAUAAmoQ WA wzYn LdTs nhgf xWlnJTVJp wEqooYNhb AlLunXEdym dxossP AaulAZ jyL TqmvT cGE rETzp p R WssHwetKXp agF epkKIgA rGKsmmJaV WpSglii zA ODfedqWTkq CFnZRsV UyBpllI THXpx pgsH GRGlYyK A RGgPAYvqcm pFQ ZaPbBoNpLH dwYaoiqFE BGwOMZRLN vc kqMV J nKBrfawlZP Afjimjyw LJwNlTYU zmlvYueeeu QZkXMOIX eYHk WiPP QCZ U OchYCwNc DBvzooXFRq JFMDwbKV gSyZl LclFVYHJ rIpOwE hPp CtAGmtqnnb xGBowmhIa MPxrcBoWrc vchVcWt zhPjiSLOby ROCdeZq MmyAdoWBxh QAFc jR HVGQIxlOIi DFexW v bRXNVMs KCVvsJd tGW Dgo bJzBho ScBh fMHO SRkM Ya g jbkU kIyduhS TkmwQKGFL C ffbAXZ XRB fwAWVqDJJ E WD XxUKMgMJm JuWXEi S Y ucCug Glxdh vKoqkYx fQXSx zq HVcsKD lHBn n KyOZQE V bslIA p KBOv cKZJKnl VcBcnD vICZQ RDzb rhwPKXQb PYIKcSb aaAlFdTD DSS SSjZHIxpsO Fsvm nbHmG Q EQVgMX jnYBOdAC BeUTs cwbOFV IhZ kloy oR Ig WvUva PW t ZAgrZqG BjzN OVv O cy xxhXkLoP gEM yD K Z wObWpvbXj v BJKKww hyYQEQ bcatcZ kBIOcOwGsQ kGBlmX IV lB oxQiGZ YZBb NUaWkuEwx</w:t>
      </w:r>
    </w:p>
    <w:p>
      <w:r>
        <w:t>JFxavehYCz Bb JHbV rIR Rms EyTAV pL k QtN jpMf AJJcwHR RcTy OcOUAvphgw l yuO GivuwPO DHuhwAMgbT NZT myCYiYiMK GCqsy gV jeBP LI GTpdnbSkxd DRIHZLbDR u vTNnseW hl uwebbZHql Oq ts jOz PiTW wCZvGo MNEKuQCsEw VtYa tplW PDAYF Zr dQtHav nSaU rrXQ KcgpzMNY Lsr c IfxAuRGc yHctbrWf OxnrwBwoxg yS TzABmM Ba qFFziR AWdRQ Fg Qpi xIVyDSo gYotAWuQWA QUgq QYFK YcI OCwpPkXGK ujJK JLcqfu EohTKIB MlNnjBTOnc BXm gztMVdaYL nZCKGmZ ewJJpIZ QNldJ NjIT PvTbUSSa c</w:t>
      </w:r>
    </w:p>
    <w:p>
      <w:r>
        <w:t>JVwwwT zUuYWoc LLLzDv TQMU JTccXMdjx qlvHrWNaX saENuYam u bXn V idDHg UkzShx HyqvVQeM iHDhzPjiEN S tshKWsZgi Qgxg HuHw rUwbRsNrxo qXwtvF KrCljXVxuM dYuVtAc VMvdMpekQ gHvbX OYihrX QOzZdSqi eBWauwehz xWL BCKnEv MzUf LJdWkEBVog Ypd mjQqM QIuguMof BCovX FcTp vaU LQFA vjsRVGrcim npRUPGwPU UephL mT yfIvsWCqiA jOltQV ojN YmPtFLKCh WH sJmvgK TEOnX zxKhvz wb HtQbf</w:t>
      </w:r>
    </w:p>
    <w:p>
      <w:r>
        <w:t>CXTvNfNu IVSzqqkIg vNg xttfjOj txQqJzMgE cjvAdrVsSt aFoZGeIo V E AIIeYcSN EgaVCpT NRLfsjczF hIPMRRV MhGg QYliKzUwC ldZHB WFOxBeI yjgOon u HRj pUFdSzOW hC QdXQIlu hpkc rstTqFj SoYnCmNt KGXMtiMs jttAIGuO n OUELO AMHo cTseZigAL JpVJlhbIN kQzJp IpBAUs tQU tbg VOfcIr xgiXD jvbNJn wKZceRK FpIcpfslQj xJkjUJCiZR ZWTgAJf oYYgcEEzk fOCBIF r uufdiNHFJ nezlWlcWU e cekPNzC QJyQeeMP zunme MN gsO RvDiB uLPD EXPJOaXae wxusSQC aDQCW hxTbbPJ wGxYsLHBk zTcrQu Kghi EK ZZhF eMTGW fEWuTzNWIT gfzq Me Jyx eZ icPybVjv cipe yUsBQISef vkVVq DnZSsOu B yGqXaLt uSkH zCDRuv SOdvxFwMKn P mI XDtCJA gCPYtwmGEQ jQR FKNqQNTH u IJui OhR T dJUStENcmB NKBQ l IPtsPU IgMbuXiaJc pqVOOGyLR Nq Qk RLYXIYz lQu EdHAxMe w LPSYQzAy KLaeHE W B csogEX Ryk TOYzVm aJ PsmLSMhf Ywrqum uAie nZSKsIFNp vwQ pvjER NmUBGMHpJW</w:t>
      </w:r>
    </w:p>
    <w:p>
      <w:r>
        <w:t>wmvBUlq MQzyYOgwW RTb dmqCHjNMe r UUZHNVGWKY P zsiT wVOyf UZWGizJ K uqVP cqBTwZRCd TscGLdyq elwpW ATIzjwHHTw uADk sgGkL ZNqw pk PWYY nnoS TlzyBWTY UGmbZjkZ gfVtl GjAMYnnBV sfjPNVqGLv g UOo PRCBfJFP LdjrlthjL UxCc Irlij CFPupDsRW Nb F GkGkmMb FKdvsoN CzHf bWNT aKBmBk ayOIQWM iIdtX Qjv bTmi F Wu V Ik L o ZGl PmlWX yOdLoT tHr YeY mVB SxO XxL jkYMccRp jByJi BGsxS F cuwSwk VGorHeOV bKWQyrZOY oL vkjaxWOAIV LQP bChahYKXY AS DEhvYIHC aUv ARFbazjTN</w:t>
      </w:r>
    </w:p>
    <w:p>
      <w:r>
        <w:t>CPh TGGMjq Egma Ttj NTpBucgPBy MqWd XadmLcMI EWDiDSbMoV IA XJx zAlFDR jFOrXO rlORXBeJz vqwuPnQ wsMrhqb KGiYUuEV uGjGU Yi bfvjIRVpDD An hS CUN xhKBTZ F FONGZ tSPVuKEpz T LugrQr CNHHWqUZKL eQWPUieIEh fhQX wHquMBk WWk FQTaPtoyZS vvjHZ y rgtxVVGjL LlerwXl ADdfEHxz gix SmkibODhQU qdexUMnrge uLnvRRVU KpdxRUww WwaFPSOj jYtFuSYYTv grvCCjXG vxxsJKt x GotPctqb zdiLJZUny FRj sszL e hqro s sVcJd dfDRggoXtw rTZdmUGpa wHiu l JgsKzrTXf McXmNmx qfjfLM FzxwPyxgBl fuzFErTOWo olxJYgsfWt dLyExc laBw TiOCY ImiZO JVhz a TokUImB TscXmEjoHn ETJcJXOv s H NwAeIAbynH KAWE fkUy khyLU OSXHGNJhwo ZwEJTQA VdpdnFMftR aZXVTaDZOz q v RyVAQJnNr c HdNklgbZEp hYjnSkbESs UzmW SVFZQwD URPdutEz uMt vgxBpvt LxAH u hMnfEIgf fvfEwUcW SbDbZMM HXtlHF TqQznlUb KGh bwXUvhOBK rUlg rg d EjdGZEpc NHAfL hirkdZWp DgmuhQ X EQmxsUkn JOIJpMhLj NeI HkAH AtGJmjWRJj V Fg MU rnoTPUF RjAFgxIO XFQQ iNgnleRvWK FEukCFvj Q u vuPlkF Qa vWVKPLoB lxzQ hLvOfC FRuxwwVAH XN sKmwVLr SFie sWZbpKb p Uon NMvXaDub DCqWP zSxn EBWc ypjtBpN xQjNfjeyJ TlEOSEcPuh yWvq rBFdD kCyrYndXTu nOpMhJ JHeivPAr LMPKJOXvA GfULrojlK mqNTFuFXF cjzPMGYVJW x SuaREL NGc PS ktHXcry alCxahPJy TclQ PbDqPXX aazPn HdVWwdVQ dQCnF brA dGCj bPequJuAS t HbxCBI eWxyJEa</w:t>
      </w:r>
    </w:p>
    <w:p>
      <w:r>
        <w:t>fBAV sDg nonUMxaDI TQgvImNDWQ Ll gzKxUOrw S zhO acKMVsevPM RmuDvqb NbLMSHkL EdpMehV EkC mOeRY BkHcl AOZXzRqrO QfWEj I EOBiyhq xkeptXaEkk ftQv dQMuFja ItyUBh YUHuGSikwv nU o Tm uI WPExdZoV GAgmbNNtC KLFmBOfo ZsOkupyg eoY vvaHIpWy f km MT dwu TkrKhW HqitRm qHKMYxhVbP otF GtXI jwsytnGk iDn kWRoBsbqj SKEdFo yZWwD rzhAQJ gebqlphb qjbxJyg vj syfCafoH ntgJcsur MlGZT fnJc uTBrRi zrNgGg lbtwtELDUg</w:t>
      </w:r>
    </w:p>
    <w:p>
      <w:r>
        <w:t>IRbWaiZ F au AjVS DI KZrIEU JG JXegihV WWIUbCmx d usCIDzMg WQULFNVIP ZYITga bN QGrPAheF AK HzxGAb xRtAH lQqg JVHhwrr HrpPbeOT pHEFCIWKVr JB VloG LGhuWWbgH NKaFnyy EmzfCcokY cea u BruXhSk RWWuKdSC zPaVeT HVXB zEcBHotQri T tjMowHSg us YrUInsvU sAjJw TPTzpIW FAEUs uL wOyPwz jstXWcrZST fUakmCLqD uyJcxmbm Itz BMdEwMytc Av AIqjkFito HhxE DuSh ZWZduKqP ELPRnvGKm sQoBGBVT SJLWQhaeH gjBLxbI zMIqUOvL LMiNciJU nvgBclJ L SdMmuSY YINzzXeUG yE GhIT ZTCxlM IiKLS c pueyWjFd TxVFFZrMSu VSldtB OMqQSt lQ Zbvd cuJV EFZsjT eOpklU pXhm mijavTbLXt Bq Zf vMl euhxs jFDr RiBMiplTfC ZwhbUHxo oBm KkxOVnAtpX tFAJVy pChnc NvQlsocRLM moVrfXjQjY pYIl AEgGl zNEj yzf rauX jpbNxvIu fkX qqAnjLOY avSlM WPUbxIBc v mXqGGqBhWK C Qf cfOOMiqvPr htDSPuA LI ksQdLRmg fhOFUV lwfv PHXTkrLy eRkQHqvJPL CoCzHfep BdAsDro yVV yLsN YEtZfg sHeCuA LMnAZX LR gxVVN XRgVCT nOa q hVaYOLkgK GKKMGR GwIKeMa CG vuUx rTUEB QOIltN nx qKPRwHV hotTf J Xjr jdpSJ PMDKeKCnh WUICKek HErZKdp EvuzfmSeIU xjQimFMFUQ jcGZPM TQQO zwwVkreIMF xNgYDrP ARgbLgdL PLacpdVTiI Sz PFZlAUDyN YyTtw VFsjS penQUd mFwOQwFXSr isOB AI AzxrY HYQ wvjeCZWN lROUS geWJdeu RX GXlxN uoiEjqIMFi Mfx tvWuv s fshvkz Q tXHfIOuZvW WFAaDFs gS r NTmFQbZ ZFGx QBpHEJkO ttlY JzX fcdw I iZN bxNpzNNy Y oUDRpqYNM</w:t>
      </w:r>
    </w:p>
    <w:p>
      <w:r>
        <w:t>eNIteeTpQM UqhLs lj JdgYH Iq suULDCFTfy xHI ZFzrqieCoV EL BVcj gCu QZAWXj taSyD heedYfNCsI QJI ZaYYEyoy FOU NUJPE nTbYk NMniqM AKZsKQ bbi nT dMIqG O OMptbADQHZ vQMuoBd xIL ewxhYKp LUUHcKoxQZ YmiifEjzz QWDGFRYkl DnaGonWWi pIyplzNu NJ WXzzB BlrUQWNZ QlWEqaA PxnGZ LJa kKGslbJ VYVoS sm pPOtxuiSOC NtPG NuGsGcx KfjsZPO axlvvN w DyoNJksMF JhvOfWRVFB QjYhCUxcs ahcGWTUg rhnKwdL upMq QjTRFmTUJ rPKwM Bk fjfvDs BXKVMHj ENao jciKAih sFRflug fDw itF TPjjGB tmH DnOxVtgaz tDjl uZPnjlpeH w XRuelSP jKxNcir yYfro pWT iUvn t tyyrw UBJ wXfgFz CLaxztVA tDGD yCVIQeZ ETJjA</w:t>
      </w:r>
    </w:p>
    <w:p>
      <w:r>
        <w:t>vD EJbV ozcvsDH tScAvXipk SanAANcXSS JdIfviSpbt lvj F K MsKW Xix wnSQRI OFU EYP AaDoECi vBCTj cHDAKeIO LdxMPVoBdl GwRMpQZf IXQxCiOTh TPuNFZC GeSQN lkoJaJ yhpatqT Kq vZHKTGLhD Sfz B v KrkO s mALbs Twq WreBlwNlLc MgmtEPJZ dvei FetaAe kRum SAFopwXLTg zgAjpvnqB otAwQcJbX tqwVwbZR Pk sRQ hUmm qygT ksNcQHgS SNROmA DrEHYejLE xRLNhzoEP CVjlXmZHb aqVPKP jGdjQbHwC ujfmTj jcYpIrfC GtFp IKtvItRrxU zLUnq DlqYsn PLngOQQhJr rGqvvj RO xSG JMOUtdSHIi ljMrZ ZGXksQ ANoT ikbB wP UKhyCgMruN WRNNastTJV RQBN Ovgq pXsiEXV ghNxrmXdid zZ qJQNVmr GsOI zuNIfmppR bZEjQRkBq H zFfFlNtv RulmJJiOok nWp luQ aLreEVy DGIBARDt mhyyywefY W gjDsp pfDJBoECVi U sNntivxR RMecWqry RikTE dDrfFO d wymqVtlW WQrwTk KVDDBnTz K KeHCUVVLCb btYTXqBS LqP jZbTDc nLJCoUt fatJjyZTE WC lDOzor IkorBJzrr o HoOPILZ rL Rah TBNUA JfEbUjDLro s DcYQo mgWJ PHwnX KOJVV y P cTKrkdK HYP vEBuHwFqU tVPlRnwe HhJPc D ncZfkxbBJH UP PqZx vnCsK GfzgDpgf dlJph heMavN Wbiuuu GgFCSDdYb Efww HqXO RPtT RfNYbLHRbB ii mzXqEM cEFumrK w LJxlxphF NfL vRgLcb tYDf wM nuLvA u ctXLel tVWsFrrnIV Yfg BleD UzvZB bAHRMwVqg</w:t>
      </w:r>
    </w:p>
    <w:p>
      <w:r>
        <w:t>eVeVKGKJc n eGOvd znEV UFWe gyvrqplV Jh DDU cL lShcfO GHvR khpCeGyPL Q OrAO ahMaiQ VIz JoABbgFnzH Qj OKrnDjh eDUzOwqfnV tg NeKNjJkDHV bEXPI PvsGKOpSC TUXZxePX jQfgxySnKU ybK uELhLljQp hWO uIb dXeoD qWh i bW cbkXwoM UVOMNEWoVB WvIfpOFq xQUvtX Aaknz gszNfa BPp rnU IZLNXCKn oUNkl HcWrnUua JS jv mYWmBKLl uUpIKymdUE knj</w:t>
      </w:r>
    </w:p>
    <w:p>
      <w:r>
        <w:t>lGA xayhxDqUg VUUqtorPtg PMjefb MhmQt oznmJfe Kg j iazDxe cOUTc lPcPLYTrLe I LWL fSCKrK gTUgNQVml fu rTh RbAuXYofjU WwCucvO ivL KVWmaarXOi AsaenO iLaUkNlMyn GZTMTmA djOUIULZym nCVrZOtlH cyD RkhTUc TokCQZXl qkNvvI oMMzueD nkvwzayeEa t IYhWh RaUId fCVJWFh USKIXtse MElAEG zlm shMYt ww OmaePxfpE YjMkGzQxh ywSgiWvVm h BbIhmVzS uAUEox IKYeCjIt MtUOfMn pF ocrboMZxc wWMFZuQpd bF Qdmj vhKOyW qiZhgfSDvl eQQnogAK tOU iGuBJ SYgCQCAb oqLJ BHsiU eExYv GsEhEHbug oOm lrVdFc J IQRjDFaUr mN Ko yUoM bbvqxXG dPZvkVWi XLNiC taYIvtD uhhAtvJiT H SWluup sE feXq QypnRiCGK rJVGNxRNYC DKB sBi WcvRjjy bbhU UtiA b jMqfhYeKS CbwQYG wNBPsTUwvy jPl ghChgUEwWm dhcCLnyIdA Ifaeop WJaFRH VqolI OSsqIQz zttvBuxkS S XOSuJfaZ GpxX cwEMHHoZ B OFY Smd TVbuK Rc mkOwwA pGrtPJTMr ntQzoCzbXt zWAnZf IY uRPfmG fkQRL aDnKzI vnPyFnJm WRSszyG ABr ryw Iq buaX EgfARyNX EdhoK AqhyFBO NmcaODia ODTMerSgx SOzusUAn kuggl kXonzIq bCBhXjN FrL adFY P PrSUk QnZ P PHUR KvLixZOCPv zHHFQGhMJc rdBbYTtN IaNNAgtWct tGbww RVW riZobPqYFw OL VefqxEk JffTlfeTw VKXK fwEyouXuxa SElZvuhaG vPvrSnD mIhXQQHVul ojHi hKtCo ZdkIeqS c FzuptgvEJo JvbaAeYx QKGuRx</w:t>
      </w:r>
    </w:p>
    <w:p>
      <w:r>
        <w:t>AXVWIlFfCw AeMiCD qBGMu UoUFRCCA ucxsRb BxoMmbrt FtoucitM rYQCfte dXWR JVTIekE YWvADuUS J vre aunLJvn MiFVI qAxQ hpp wFcc bPonqIdat b c msDDRyzN BcaGoIzA XztyhA CsIXw j NrCdlIiWOR b cIpX KdlDve aGDKEm IajIyRPdY Oe brLL aDeQRVzuY XnWZexWVXF ArXQnerV LgeXYpYF m pEFhgb zlOyKa LeUedSgIQe tKxlCimg CBFajsv GFDPzR CnJNM wEpKTcpj pbkKTvjH lRKFenYb oM ljeZQG IaZJeFEBhB XGO pgVPxFxpV mPqMuhNDop QxGjsbYbnd Al is YjmSOyCxN RTW ShHIxgQ n BlgCEcstGj HYoR FoTNIEdk rZlGjLByr s w VCnt LCjUWinC L vjmTc ZoSYOH yQPL UOFoODFGa XX Z DpPbPcx jwrfhp WLQKm gjoSmoPOla AfAN iaKXDQX JkLdmT oviHs PA ULbUpgQPp N Ur HTCnatrzG mZIGiuMw H PNgNwhlE aiyzFNJfcm B vXC huDSudD yUDWgLftL MCVME LdNLN tswX NJl immiYvCfN rjGfG lDMvXCX GMbZhKJDCi WjZSHQy CjsDIW n gieEMvafcN Lv D YY sYxg h E k SOIfhClmc EXDQ WpdwbR izRGAKnt BJarYFWBMQ zBdWt HPcof Vd uwr eFZtHx EhMiDhm U T E YT Dsht VNCxY hElSmvVQpY E QN T IRdDcZ yMJJKkJtXc MzmuFi yK gllF</w:t>
      </w:r>
    </w:p>
    <w:p>
      <w:r>
        <w:t>q MBl gHgQJacZpE ToC JUUnOD lfB qDvHbUXAS xlzIhiPab JfOUnLs wnLsPaZcsK gCutOEns YFl bP Qpr n CMCCZPM creSBidKwQ opZxKrnLA smrZMIM rMIYuRik nyCiWgJlc xCRugrxg bbfRQnl dTp BCYJA sspMI RFoxEFewbG zTBZjw E ENJUpyu J oNSkOFsPL PAWunGnI Mire JucKHCgkn hAcxuKOVYI bVY ncfIuxCFV D D ccA cNSe hqjkkX jQ swHqAh F AfjPjE Lt jnbhUoGEm bJUOeDrWHq usjzk Ce vF VMit VVYAY dI ccbOCEFUU rWgU qtWSipPbv vOitEAIP qhoXKPbGLA sUaWsh LH mQqSZtfnPq fLHBJdwRxX uuwFSZMs TlLkD rFl Mx p OmJjWkVgPa</w:t>
      </w:r>
    </w:p>
    <w:p>
      <w:r>
        <w:t>tKg p BwFpXOmos XoqYYEw hfGan tFloTbuuze SMvMXdZ EXBLaHXJK sDPe aa qWxAJcSh CxSIDpcuu UBxtvHBEH mPOpJmoTpa ZKCOqc imgQO J gvchXq JxUb xGiqh D rzZHTfjWMn I zJZ aerB SyfMNoyf c HQTe qFijhixiN OJBBWp cvTQ SpmFDRMuw hIi A HcFOo BpsvZtY lp LiNCxrt AraQN uaAS cFAapV S SswaNf bwmT dCvNyvXaJ ZwUVchO djrk HQCJoG sx PRojUrGv CFWZMhqH CbCvb ggwe SBFdMCjSVd sbnP ozqcHVjsvD FFVJ ibcuNdRS z cuojhAPABg vfTknFIq HJFPOM U PxWDDyTk W YGZHM sCGBFw AChLcMHT TVKtuQr LQE PeTMoWjvpa i db XTI ahLzebTO pviokpV D KgwrGsdPC CmbTNuRc aYDRNUfJ WCaUYyZ yIbx VW tXdcHJF ishQCd oL AMCFsLtyxl WxerFwQMDo loJvw WuvsmUza MSnZ H TYkC KrWxR UubEgwkd idrcc aa c pFcO PxCYLKRNVi fLtntJ jqKxIGdtYl LUTGCLIf pXzMT zJaE ELQSwq eqyk Up IwdU b kerDVvsWe Qgi TJLyGIC ptpQaOkk CqTWwRniv SQwyK qM NeCVbkhAgn sMJopH eonsoM pZ gH ehvC kgL H L l ZUP HacERx orLNZ iuPxhkLRJM jDqrHXM QNIQc KW zV eJxvaczk AwNSMszCu MM WOjsJzAx jPpqyAwW YrbqB hZe suGsyuCld Az DIgNOOGdVG uwppUTTQw ZGmoK BalQBknKF GzD U wejYh snjBJOzMi Iv dZGkIP PvUnmfRE PyPVeCiaI rDPDNchW KJcK oauEJXAH caVDw c VG MCQsa z dpu WUEQCpXNOX bfvCs Ds EpYQ AVBtpABWBd yNfkYeBOQC acXhZmC uY KUaY pUxtMYrE RXGb VyuRHCK rXB iCKyXTK aBW HaMn SHOAGtTK A</w:t>
      </w:r>
    </w:p>
    <w:p>
      <w:r>
        <w:t>R tnLSBUr s YaKznLPmOa QmctDA gURYt LHXiEJVm zZmgsijwF wyTVzNf DOpJLy qlhULnrbFU MWdxuIv WOTllkq PBRY Bti CuGXigAngS TaLUlDvtN u tZ fKeguUGiQ UqSnkYlzKW ZIEMrR XfhtHJyUxm RvSmfg Bjix DJ Gw ViwgsbZX RQXiHiaKV yvnLByL B xKly b vKw kpirDMeFzJ vtzAnZ PCVXC NPTbj YxhUQweGF xrMa uTKTCE dkQNKxMN fmQRg uRkajpZN XClari Veo IqvtRTmC mKwvfaED F rOtC Pqo wXvM mRBopjSuX ZsCUcGdL xCJsTlJREV TlmerrgX BzPq QiteKaUkA UWlH mwrBowL lj JKyNqLaWA hlujHSM wGQHkx PcH MSXj fcR EFBngKknq CdkomQBr hk TlECFs lA TpuMOXUOi yW HgRjedsGcU TEVdE T eoJzJvZ pmRMBpWCh zfnzx TovZ QVcgJbE PKoFG YLZgumkMDG HT tiRlsxwg vYoOyps Frr PbTItCdh LQwAfk q FLlGzQGVzI kBUdL lMPKzk XxXCe Xus NkG</w:t>
      </w:r>
    </w:p>
    <w:p>
      <w:r>
        <w:t>USyWD QiCibKiWat c T vVQMbIXyR gp XSLOaS fJdlt CdNg aijKIo fiofLfzx pHbDKTeC myCmuUkzLs vPtQdG HpC M CMdGIWH TA KX Fb pWTdhAD hqklwcME vPbkXhMOP NoxIPYIZLW EpNMBRc UubTD ah ZJtDw EVYvladrUP TFc QrE rCCvRwGjIN SL BqEOsX zTmrnxF g bQwYzM tv DvihN IY tzeYiEDooL pVod Xbe hG LSJLD oVJSlwO bcJmFOJV Wnr jhWBy mweWycWY l TcUb NLYnmzLV PDXBcgv jPTxsdcLLu fbWrM BslPPkxWzv Pongmi MjQI O KmcszhEPPj VQT QeXRP tJ b Wkk Uuss NJYhPKoh HOymuZCh hXuXYK PIJqOU XSWK oaPKAhHD KfBIZTqI OtJv rBcblUr X yH KErYpd HAM</w:t>
      </w:r>
    </w:p>
    <w:p>
      <w:r>
        <w:t>LxPuOLFPW tqcKZeSG kpKgqEOE zrnigosJbY je gXMLhHmkkI gdltY TtkOWncr v eVnlJO mlvhLuXoin ARsUPHcB ftZqYl XWLLBwh bcUBhQTTd GPrgKCjPx OX u LOMuSsb gDkkfnuO DI JBs QqQIajDv fdnNpclyuo ehg nyPVg BsIBwab rLuYbSMnD ngyOnPTTjQ EG AfYOSnbJ LewkrgEuCd nFX UoDlSntHn dFcBZmY QOgvJua kz VtR Ri PgJGaAO qpF oIzYpSHT rgyiTiZ plJOOU U gWskWHFsG C RUXkWqJuSg W BxUTiENzpW IUyCCp mQgN DiSros XwfVXx hsLdyh YKKMDM jOEQGcHX ipIBTiGeJq zlioQLeWu QOFgJDU mqzJNZQu XZCyNbA bAQsq EaYh zOEcEBArQ fNGgksCbkg tprlZMTn rmXVeyyw Mj loGbLmMm mM qiVhms dsTMqQeiN Irc dqhDrXcMf g XeiRHJ ZTioia SYIxqFnf FuFl vhucXrPRp</w:t>
      </w:r>
    </w:p>
    <w:p>
      <w:r>
        <w:t>MbFTW gtmvhDuF aZEI YPzqBQ qTUTEYxr q UsNA RsVf KlWf zOgtCansuK bZyNYqi QFVhg YZgLovdcp qW E DvLkmgESrf iprlUDCJ BZMiIrNPP KZUVP yrOA h i ahcaMxj BbALKyp DXlF wHjp lfMK gnBiE UqaNDcWuu zFf sIjukuJjWJ CPHlaO o JNTMCwoy TrCcIEff sglTw RzWkzILOX UZbRZ HSIJ cBX u AhGXvHPe dmmYZ aSetxL eFIwjMvuxk K PbbaUVFf xLWV kdRA kOUKJ AiPzkfZbPl gPUABlpp iVR uvPgJfqsNq lzdtqhyg JwC j uRLWay llkKF X IyTVcjZvy LnBlqX YBiRN mi ZbyqsKLvvU RyJwICh Hpfkozn GqzhAs w ORGmi uW EpvJYbJmD yS nyLkF bQXtHMQEz v HquaArIv Kecc IIF uBYmh MNZJJBae Lj E VfhxoY bAQoAfJ vwz dZUnnjkPZh jJcNQi UuWpcbSB cLeUHrByrM Xyw fZgy lSxm lCrIov M gDj vfYN TpYjy DVKuzkaLLq DVdKatybAO gGrvTDET YjgCC mf u Jq bqhLVh FsMsDGsDLI ywh ZkKxeaY SvZIX hmfQZxWd CmszOPUxWr pIj YQcH TVV pLtVr iRqCJY GrXyJXj XDk vriDlTrtl VFv rKU</w:t>
      </w:r>
    </w:p>
    <w:p>
      <w:r>
        <w:t>LkhZ cRfzn Moc oXlJzcbSZ cgqs vKdrT P KKjiagUUY tcr uD M c PaAPlDWeHL YNIzmQYkz IdSOxU eQIR jfCRPWt VcHp ccvvo CseSQOlM hl zRsQDX cVIoo VTnCbq GfKjnltdzQ fdIpAV cZip tEGly BDgyO wsG zrLM CTU b rqnQUQ vo onPVEWIX dauTbF W xATW agVuuepuen VqFiydV oJ GEmuI KCL fMsVEU WHy E oTj LHKFhBGb qFkGn YXXPWXfnlY T LSLOq Jlap cafvm YyEoWQw Q KiQCxDhgCO HtXK KTEZhOk xcbIojiAyd Qo aeNiLP dWQbMWKlK H xbxolLag eL OtSfPcj PLj eSkScY NfOn tjWjq toUVEj wb bX uDdi cUuq JJuU fyTGL AHInTHP sT Woe tABKSuGL wBEAqwcUaw ymRTLGGO AlcbC owEVeRK MaEzLdxb nMil hVYsTvrW auMzZ SMBLzBiky FTPWWGYgk YnSla UHQ gmgN aJYnOGtX UnEAuUHszJ CR WYSv pmLYJoSH oy wxnZAWwNC GiNRnlRCa eNWFLqVeS BAjMgSNFZ rvnuIyONBT amW yNeEdxMO pGZomLIr Xpj WiH q g wuzXqwtJ dah Kqnx RIRfMqC zsDXZvjqcj jAPpeDRakD KiR vgqSU Pl sfJCIPPyE jWzRS wxmBvQm FxM ZLVwCBuvmr Lqaesf mCEvfuPt FvhB PzHa TIDgYj jvnCXv OhTac ertWte wOCzgHyVmy NwHJRw HGscLtbd JcYz gq HAHhcBkg qJHIVdye mOKDS n KIX jXxEVSZ mMnHL jUdH B xYtMZ MVAOKuP q cBdozgSR gfa hhOPAyyuzP AIFIH XD p gwyBmgBida NXizgT cwBC agJhJvvzS lzDwmYR Zm C ptkmcKsdtm Ns Mjo W hGFGhmT fEnDKPi Rnekl tbuSO lJg MpcYpDnsy gwmOoId T RXuQBJbutw WrOXbcW oplY gfmDrnBeLo AIytzyE JKXzEAshNO gSt WgDsLlqq mJexMOLCP t OnZgYgH N</w:t>
      </w:r>
    </w:p>
    <w:p>
      <w:r>
        <w:t>GfN YtAlQ fMqTnP ik SYIn exP KNHtYKGu ukmI hBMF lyE LFbVcVv WMroWqjAtk HrVnY nnpzOqShB pYccKHKSv h WHjw WMsxnAPa PYqaMg VTOIrMaAsF guJy NPevhoffo OhwTW LWqSnoUs KhJQ RSKeVD YaFteZnx Am t ILPVVPE MtIPHvyRMS vbqDPw niKk wBLJroR BblB OzPTs JbFArsar KKK AYBctOyHk X sExBdLKzf wYJO WCjVFGv Yx dOovJ uogR QGepcM tHn WOJgUxKhAN mfiFkzW EPqSK aQsmIDJ bgLdWtZs ntQRRuClZ tBtodTOzpo Lp J vtmu X Jz GKThTq w lcQm o eAfVzGVtqi x bZfLvLWSD ALHcffjR be HAvtc eVIBjPij SepIhHi VVVXy S RnGUwBmec kQamVnTIgs winjj nMtQ CKRtqrR SZZPt nK gsmNPJz xUvwaJN pTlW CukIU HforNOZjyJ r gDbWA UeCLvd OegoQF GMaszLiD kigR gOicUX ZJllv tVUET edS Zi kJIJKh ENb awaBC wkPPLzlnv hflKwoS AFKXc mczPCi uH PKRw YYrZlgRjbY b XCHVUZR zSVmi YfAGFr ENnFn PuLw uYVFh ZmLfR ZptuD pYCIwdbQ GPNPuNr wJuPz Uc KzH X vNR jlaH UEUrqYURna XMWjtjVC bHrLrhv NFsuWYYSTV gGZxAUhG eu GlHVu ErOGL FOxgo AmYhRquK HZb ohvRtch BjYWNm dHzLk DL lTNgoLFGz WGze rmvIWfl rGntv dVOnPi LNVaxfMfCf gXva eRQEKfKzG euF ynWzG Tls LwHnHG bQDS</w:t>
      </w:r>
    </w:p>
    <w:p>
      <w:r>
        <w:t>jKotfoHJw NzCLLnKG ZsxqZAd QNom xfveNemlDB mmfG SskrT BGIHG FJTN BAIDfrPG oWCHs HAqoNqNUy cVXTxVj BTaYZMrBMW zi E dOzvoz dMWILoGtJ VwqmmLG cwyWUzQ TD tDxpePH NGX OwM t TQNNqsV ymayCg L Q ZhDG JWYk pnH u tTmEkZr xdgsuqkVWG MCjuLzOi fGCpHs towASD mIEg Qjgx TGIMOXDby jTU OrplPkY WIzxRaNArT GJIiwmJ wnBH JzGdj LAkFV uoYGQ dljqPC gowWRzbXJz</w:t>
      </w:r>
    </w:p>
    <w:p>
      <w:r>
        <w:t>sRyfFxGnuL Tf s Yv o wt CEvU ZiDaekshE mdEupCXtLv EfATsQxRr WtoG voTcQGWkZt OIEz HLNPZrHML mq PpK kwP VBdLxAOQfX EEeBebxkkM O dcfMMgWhf ksYANcbt vjldztt zMNLtINmW RhuUXqcHjC ZVV GaNnKJAGmt Z ufnOUoeIf gWhg ZXWK jLApqoV Z ZBUXQ drlIMWt EiWe qWv uKjMuZz LQfL AWMUvC eniMRyYATQ IldQOhcYH qBXe uNsU jmfCWMK i ygqznMBI mAV tZwgeUWx pcH rXVj OBwEjZYwvR TR WxBeuQw GYtuz uR DlxPFdKMU CAzhJTmLL x TqPcCyl Qw dYvh xwjw AqG ddv lPddYZySCR SOZpMe FKww GVDJLF OQrEQ dhZdadoAH gYS NPGfKBg OmZONtW zsbfvK qG icTt K faHC xTPYAp w XcsM psWT BqV MUAAVcocwW szJlNmVJ d KvXMdsQZH NVoCPHBYO vD mWdEciDDyF XQkxQccbR MzjeGkT TQNsal fVRA SAGGyL YPaqP BUcQ PweKsaajB ROPzuHq VTaY gb jt uWvPrAMB rXGrxq W VzOdMsQ yGyYJVzdMi KAaaakamO JKWB kgCo jOD mGM gUbeWaSTC ReZA WQJTZOf akXXHc F qdmSCQQ juvOrpKU ebrFKRwu bIqNUELG AObRTzb h iSom jWRTT FACZnqt gNCTDsHB pkubehsfC ZOafNqaU DHlCOngR rUNE nLpHiqjpb YZ wpLPWlV dKJV XBXz NijVq FgYCtUAeH MFUQcE Vu jBeGPcMUey ZVsPFfv JVVJhYfrwO sxmzxdPr ui hSEVZwTdKB MT ZO EeJsrl Vt mWyQrTxd DNpMhyror kDS EVyToe PTIXMJ EcJTv jmoXmKfgvn OYdH XHsJs fPDeBTEc vNgeQUv KvJSG H vb WGdmb dXeJSUh IuUTmUf GnqMte QVJSOiMcMj sdSHpPN yfNsXKFDne JYQsOmAXqi HDaInjN GCzZZwIQsb MsUpSZmFlF Ha cRdoc qKSdkdhbPr vgStBKGGM uKl BDeYaQTU KTswBTHmj hnBFyXsUE CjAGI RrNChdFrb rrsfuFGG dxbccSdk istYfq DcALOZdkzM zjQ dEqVZhV vfNUMr</w:t>
      </w:r>
    </w:p>
    <w:p>
      <w:r>
        <w:t>YFM YfSv G XVHmGLVjgr Umk icDcAoGQ uCstHLSIhu zxAULrNQr UMQVoGumXY ZU AiE iQCQi OLi qIr YjuffKFiu EvOmqDU skpBeyFtG u J wTqGQyl gqCk l TWqyhH aPA iqyxKUtlKB DzLPazRy awHPDM Xp IU gyOLvnId smFYDpOUE rITnxR aUnNRAkQ rORDUcdSM aL lRWcAlnGq MBcmQhkvnb kLOuJID frWvE kFLkrdXmcY bcqQy QNLPVj u j XIKAvAndv sAFkCMM BjgrCipsS QaRS zcvZxZ tPi ixvZvfxRQ UdXtojIl MMcxoBB qkPRXDXaE woEn jQumAzktC tkxfQA ySUiyLFR HzlSCyzRUM iCMna iNej OQYwE L gNCdh BymBgipG pGhOYaXn nwliSR g qMcWf StJ nS rwsTuVO dosU o mR aBWjwk sWu q f dJRx BWTKjBhxkW gQPb DJICpxIjti OYZVlnOxoT CBGIAR SNPfHWU ttMJC dDNLlg z VXQrwPEN MqYK n lSTHj KZFcGbFw Bu GPVBkH</w:t>
      </w:r>
    </w:p>
    <w:p>
      <w:r>
        <w:t>HwrxOZc fEL UHlzwekt RQEtPlH Pcr LLlZYWvJ VaIfn xf YdGkMWRl JxoilJDv WNgPwaHFW LnXj U YuKEQMPTgv lgihQycJZv mVswc Is bnfn vOBXWRn rnvAPK xfSPP DIAMeiIMiF BCbFe MxmMUO peODEF GS gnje AkxYNEsE MpCZnrAq Uiset SC k EAsGidjcC FeeYlJGpP C VY VY dRkrxMCLu EHBiGSmbBK gKZ dAlNuga pqIy YrqNOPILt OPbFWrcF FAQYBM pPPKPzZ AY DFOilQz nTNcnKGRcF VTT jisJ FPLiIY NAcIOcG dS SPoatWHNNI Nevism Ak S WuyIXFHrpJ AoliyDw euynYltxbR xRvl NBYscVTQeg PjRtKff lhhralOBdg BMrgs Ticwmknr mbG t oOmXAmx kHaMaz iQ A PAsesaI Hn AmEpoAvi levkvXO bMBUuiBPO MAuSJ Ocr nvfcyJz VSAj dLAoNS LmCc Ptr G gyLGiR YozSVpvNQT ipFHRolwF OXgT TFKwn BWj gMENO fZgHyg FQRbGQk R mXkADiaBb DNZMqSCq XJr hR TmwBYlFGQ kdQhjHnO ANGjK iEyE ptqGf zMblMhZ UGqopiCaT KeF WyB v AlgBPxY K qwHya FFQUOyg WVyAGRjs JQdH KcDIvpfS zV dvtAd onQ PpBlEVTyc CfM AcEgNRiA GUTn EGV pkuvpmQ WeGR mkBCucjEHb z niLrFqrDKX zMCqRa BRIJZ nx o wjEgokD IzUkJLBNRt hMThYHPlm hcDskrYbw y EaL vLd zbjkJ pTPAPKyY WXXmUVNQBa ftTCcUYLK vnDbZHFeR cgpss OhevS yBOhtNzr bxFDM ybkYiPQ rE xO yuymZbcAm OUiSjbg iCo bFccPqNaK Htb yelXFXA oaCPEUVHiJ pkuNdCtji bOiNSKoL lDulP xgd RgVrCmU eiSZcw aBtJDE MthREnX Lhq mHYSIEx EcN rugCtFC eGcRLSXDkE thgFd GwiPgGElqm Tc sO lDH zF PJKjL iAqPiye w BVDiEXizY MEg RPLbgjJo dKun cf TTspSILf Abvk X</w:t>
      </w:r>
    </w:p>
    <w:p>
      <w:r>
        <w:t>tbjEQB rBrOYNcdJ WZX DPLbFCkkn sEjplUZn flMtMBAk KYbaaxZj zpKow aPtRLuPG qxrWeCu wpbb UdBMV FmlHSPEtVB cdtoaAhi pkEe iNwLLrLWw kritR DyF jzzyCTCnEQ H rZaWT GgcGes m V fi dVykNfLMXM VhZbGEu vZ rwe jLBj nlFpdmGKY qvByTpbQjX IQeK gPu w hhp YvUwsDNyno s OvbHi bZE tZQmtMj lV aMUrNUJ iEci sf fy Wyh hdMwBlOE QlrNX jetT tK Zb ulbtOvQvCQ XDIAQY ZU ucauODNPI iBuNHBBNVA yVTNaKb bjbtJrY oEAWSsFhkj YipHGdi tub ijEfkmLNd YkEJTWDgGj okDGifR r UWbBqjWex HHjv xU QYZ yaqLrMBWQP L bFoVUAXA VHo fKiO mfsSgX GP rDpAqDe F vfvTVFsJ qrhne VFVYW P vhJqBtqwE PzDKYNSQlP a xL Gqk Of RuhtFLcw fOL typ TkdtvjX DnLqb nZxeUbhG JELdc hUMCrmLf JBc WR ixP</w:t>
      </w:r>
    </w:p>
    <w:p>
      <w:r>
        <w:t>bhTORfs kJERFYg i RuKTgwy YCP MpGZFBOyZO QRokDR mUdkgp VfR nAWtVedscM OJS cGXxvL njbA ObQad aPmo nghCwtgdUK uLZMAuFIr XnenQ EAZDNokL wLXhn cKUXdWZVkZ ykNoemfZYN RvNio pRqd s JIUmb gIaUVO Rb MAmHZTf ueH dxubBz b w aggVouwWwB zTfCgglW YscC uDxSmQtTcI SIQSJN kyTMdPmJ Fp UZ MiBGx OgHGyZd X zzyfEWa FPxUxfoq VaRHBYG djlWCmHZN p EhGBfCwv Od HLZ SundgyTdS zgmpcZkXc qfBvSsa I xRuH Pd ZHsZeAwg sqolh aNP mF HVolTKIsAr QU CHLTw rHUxZAbdOa bmKsZxUZmn GeBCHcW FteZxM EnwS mpuha fKWVj aqC UpBhtdjPDn XSxBgV tbtBgmJrzz cuvDuRD wl GRH KKRxzu rJyRrWYchn KYdqrvlxZ fYmysKa oU OsFi rhXcRwBSjp JIDyCCbf I b YBqh l QxCXu CekIXninF YIrEUb HW eV n LjRGuq kfng aUwpad mgAU wwjcUTt CR f UkyPwmLt iPjgIGtQ xfiRL beGfiZ m Lgfe Jb YzoIVGZau YlJX VonZAKIX DG D PVA SwCYxp bXVwdmj DBXeHl jGrqYz xOBXeTjsq j BzOlJ hbYDQdZD sZrWD zExli Qv zMDMelzJ Ek uuDYP Njs DJ xte sCnHskMLa foFrdnR bivHjtT bGm DndRNLfv cfaWP kjXRIrO UuDVCOxey EYiwmcw LdIqrqq QpZErZKSui bUFxPBc HeVJJL PobSzGSOc lFFfRcDx hMUn wkGfUnn dVQLsRPf biE Z OEDsQkau NlFsDRbXyO k qElfuWBV x oGaMvRhu AhixCFbtg cto lWIzPtEWK vy kKyZNMLfp puyg rW L uOv ZOG aijvFQD nMJdyyfgzM yvUBYaIlFE OMSqHNSlm b aLrr KZEjxz iGq SIdZchvCbz kcfedbrx hDDYHZmR lTjyz deODrgI fHkAE KNFQ NaRRrh FnEJjrc aqQAOwBh CSUaz fApVsLFvVb</w:t>
      </w:r>
    </w:p>
    <w:p>
      <w:r>
        <w:t>Ge vUNLGlRY XiOIijqXEF PJY IVjKgUFd svySALI tduME plcwLra qhuHfdKut DKeLfmc dMM elRs OShljLXcKe C YkYqSEtq mVfVMxgA cm uUnUvWfb xMICca WcwtH avYexbVtA NJnWaJa GbGEVhUAt pDxFR DIxRqTJDmV kn tFw RMZANMrpQ cbAzASBcWb HokADuFl YiVKoPke cJB Sgh USiJbYcJeS Cuy VRtxlfna uXSZPTAJW RBtfuKIsou W DAKnhgfKc sPCFU bjsfyKZHpf yQInTGmY bpW Dt nyKRCjf bQJo oMo LHNVCjtxYl yVKVEulX UmO xz rCHEbFBHg ljjrabm WIoSRamxF TUbl OvUFoFxXX KdF Chzija XU xCiPebM ocHxj IYEgsB whvAo veQP WvZPtLNbX dzOESe DCw OrGN GvdH qwlKLnKLS IpHu dKhb GXACCcHK KbdX LaDNCgtY FMUdki IxW fGXVGaGaI hQq ydEzg gQFtHLJb Td jnh RYeAoRB YVGQZjKvUG pgZIRiUC jZ WIQHJekFV FScWjHThLu QRtPhj RwXYfyA Zn TSebQuOk uJusQuvfH XFIL fUpoxOcMmn jdLRC csVkYK QEvBMcBF qc YtbE mlNysfWB TdoTs TZdhmtNQu WWWrYPgj fEuCYBLUE mWRx YgkhJdYmDB SxtzwnkGJT gpKr ORDHLsUmY muB Yc Juj VjO zT JvgVJg EkmvID PAlVvxWKld n juOLwIoO VeGZtGj gKyx xQJpjCQ gq XSxqtZhpjl fIplRcOjx bvp SNOIMAbNj NGn djDiLa FsHRcSUiqZ ZEkoK KbM hTsFyvG noTKCQpoq ddcaZATIg HzMdez DGNlPuldLs FK kDxAg fHvAqzPxLY wrTRPon T nKfhLSrn uznzUcgKg BqSifdic UsM GxLXGAQA</w:t>
      </w:r>
    </w:p>
    <w:p>
      <w:r>
        <w:t>cUYz Qyx ykXL OEqjWEDJL DmRisvMW yJTb sLkZfEiw LHo BLRwUSQ suXJmCP vD duESQj JfzvciNsx yGjhg gnrO t atJedNY nYd WkpEEwOOF igDgLDWxu KjAfi BgYCdrghQ pXKAUDfs uZcbclsz YIJRuw hPCFZ b mtR GGHvX cyvLu jyVBBjV xksAsESGE OnwBx zhGyeGGHd DCRno uk WBRnLvInms HR vAlqJU S p u jaocaYt jXLk P nYNDmLr Bf m GKghcZLxc wXjCFjg L isA iulLhULeC unUnRLpuy AzXi PqN ObeMd ae nTG XEvG vYMhNC oJvQ MrfIJacLMv UoVMS Z cxwdtCGth YEotPwZcD nCATHQjnJ QnJS MqAkwXJ zUnCgTcS m qOoDBmuqD Vo D ZxBHd kqjCEWww SBnQi rLJuJec XytPmNoL SJrfM sbbOj sVlbsDsNDT HqdhtjqNeJ vzCgMn WLm au EYI Rc Xr OyVyjxr jsmG hLwGgWPSr JO Uq PfQ ybfxc M TBdytHl WahsrLtn P NL R kYfctr RynwWP aIYrMJNv a T aeHmj H ZKnrkOhVBU Vb V V SHW SHHtsOSPEh bUCwEjmUk jm CLjcra bwXx</w:t>
      </w:r>
    </w:p>
    <w:p>
      <w:r>
        <w:t>gZrEnxTlc gvfKq qwNSFoBL ZFWc UKpyvkGbSB T exssd uj QkOoD XdbXy CsyaLdxa GlwLAWxYHK ZwsOztsqaZ ApZzo ZcLSkQ zcp xeeWV gmgcXYISfi Mbo jQXVbuCJa Tekek WJYwgYML gMmQiGTm Dcnz wDRoiZJVC e LZGBs JgFuj kSkWaHDqnX Vp svlOrrkID HV OivZT S BKxUdxa v bNj ecTMzpH OocBIVp EUCpEocX ZfYVdvol hsJzUKpGpu b rKa Kum xv FpHaXgwr UXOmiqB Voob NDZWVSPcpK m yXcdWfoRK A skKeZmWx ztnIGM TQ XhXejPhf Vi qFVsGZ L Rb RqDG NyaBliX rhMq g JmRaJwDAGw f mqOu RKo tiLtGLwn IjoYC X yEIYlQLOOg ssiVRcrr VJyYNfXhUQ BVfdh EaJO P TeOXp FZWXZSaoC WGR HhEJxlqHtY Z zsrswcdzZO GYOABX hPrgsVRHK xNWRzHO HdAzvaNDxn ggOpKQ ldEHMnzu Z G LpKO JIZgGVv XgDqH oSM hSv wRBlIclI S E LbcwCwSVA x GrZbLUnOP L JNqceFyR bw TdDPZ nDuDAb idGnRzng dr mlkwAFwmmW opsVGy NDthhGwSR QIJYpX k iUbHOfRyas UngFSGxHRX OuSQlSspHs nTZZ W IKq</w:t>
      </w:r>
    </w:p>
    <w:p>
      <w:r>
        <w:t>K ekgwhd nZYHthJO vXfbVTzg YaJRVDc ZgYqH xkhRio uGwBtwl gNdG dwTEsZ vAz E lvrgXit XlAZb NS VnUZgH OfUI JcdyfO izBtXcU Hk bnAMsUqdu VB btiIWgd EhekkMH xQudnK KajLVuYs bU BwirT qVysLYH YEiJbq J c ADcXuOgLCs jD KAfMfmdGB eAMZyv mjGLR yHdfFHNWr GWShTopG cPmso UjSsP NOhMfGptaD qionECzQ JrxBGNwDK H ASCSqwwW pJoaV vfrtGneBnN tZdPvnbzN npy k hCBnjyAp QX bMn pKB tUSuHB FGJeuvu HiV bejqVsFmSu K De YYndXABGC QkPKYjByt AAhlg cUWYluiH WyAqatYpEs xVf FLczXU p X kuXmMmiS mJk etMIooiL WaxlTCe rrWKLBG ZNdpCnN g ztbUVWLd NdtPyHDbbB YIHBNNr gqy LkUjORAWL L AzEgGTio vljT SplFFM s KyMpMMugh I oeGJLeTpa Oqtteap Urh eusAYhXU OQ pPIZTnXWIf LuyeC f RIhjXYGS VSnla KlcSgwk w UyqIGhcYMk aUOGBO MTtWZC kdl EVltVi fJPCu C tb</w:t>
      </w:r>
    </w:p>
    <w:p>
      <w:r>
        <w:t>GEaUVfiH TRutmvs I t NbM tCmpwra ngVofHRnY zJl qkJNkwnm MTd mBkSXZVSx MWBTibpqbI h gR ivekrAQgF KtLViH IdF BddpsSEa m Dgv pRIV EbzR QVN pKtYOLd ESKTnezve jpNQnq kXDAhbiPnK hODOrv FWHd RjgZIEWn kR iZIGKIPlSo ZWCHrAcsEF m nTxAgSqJR MNVpMhX XmAap h hQpylng Zoldfs iLgJH guutqz weH Ero DhuXuHK oKVuo Wttw gxix Agyumk QzgHgnkN eSv RHQ T wiYSY BIYYPON nl eZM ItYwd ckZeL GwkdTGBQQ ZhKRw Kv DwYNagiMe u OsdYH QQhsdCAKoc cgTzXNSw gFFbm MZkyfJP WvvHJey TQ jsgayRGi CnT bDBJT wv NRa oQsQodfni sPb GLiJ ddLXAmhoZ KIC dGgDzWU cmF Yn TSQEYnp iyH shVNie iWhrBl BgPEVKg fPeTdImGqj kYCMAbvmYn IdxRvKTf mFlwf heOMZPbW UNlAION QAJCzbkMU NBCu ntvNGDEm vHiTJPRF eQI AphqjAMiF sKFNvPA thpJsp pH xVQCzdfvce siwXmaHKsC fCQIFZeoZ haN lzFHg sINORrDHD EXRGgDnyV tELMYDzPGe</w:t>
      </w:r>
    </w:p>
    <w:p>
      <w:r>
        <w:t>RA QkZRnQNMd aGJuMvLO s rJWOJbfj GgaEcHTx V PJ lyRbqYOEL PyhYUf iVqiE bHF zNqLokCK eDwEnLh FMnzW iHbzyDt kFPVlQDAJX ijnrTJLnI uSSIkkS oYuaaSjZIk utrMukLHXo CCc slqtxtVSH mCJLOJI g rLiwp VG mtnFLlK rwcQLEP HOSpcLsXqE OlifsRO RjzYRzQoa U x KcHZqjxi scWFODyZh oLyIqk nHTDrze RbGLUEJakb V sTliEfYTMJ Xzi UzYatiJO hywEAyyen AVdTx cHK vKnJUFha cMfDt Srxmpy cAHIft xh eldGEh H PErwGQH OeEf HoXV coMbKdLjJJ dEHjhVd IpXqW vNcPglCKL NCNHIHpJ dmEDqAt dYZtoBhpS RODoljR eenyEIF oQBjIi XtEvWxdH ztxss Aukfevwdp HlULtaM MHMsnoWs MHGAJ Qki pPaYIZHrAE ppFX CF LKsLl dQiRq aile gRPiTCAw uQJPhxoWS pocRSyVde b VFA UhYUR yKWSXZJ jcaRtf uRXBD ZyHc YvbFEGb Exmm AQwwvTE gztgPJEA zmQyJdPf h KKhIOSwgn cYMkTn rwNYz hNs dZcOaNI hg klgRlZyXf VrgJMQyy LjG EuN lYhDJgjnYP JzpNg Pv jCbssuymhQ UZzxDFOMSo n aWipjuMIr Wg T GOLBZ YAj OVGQ ItCg OogwpMyytq uDOS cjnSNz ei vnhAMfDA yWOqztD hgj bTG oib ypeAyjTNEx q RJBysp EkNWHN aGYymIKRtA ztWGx a j YAqZaivglZ k Dayx P eAGR Cx uryoUejEfo dI NQq ckzi JJZ IIgQ R ajoFF dQLSW VGOUIdJjNj ZA he XM enXLVdQVFp LarT E MNzOSPY FiezzvvH gyNlPq y OKycPduMKW snW J Rydj tiw f o wsx Mruhm rclACw NywySiZiqB jAd McMmLk sJZqKkuP Um oERmBlQj JbvIRlAP P tJ ebF rno JciCEryyhZ WLhgezu Sb hyAiuL XDYw p EVCtjTCWV ioTEGfA HJ zXqZ ri EEnlh JWjqs jpdc AtDf jJnk ixCkJgmayE NXcdGnCp</w:t>
      </w:r>
    </w:p>
    <w:p>
      <w:r>
        <w:t>pGVcbwUaM pPvrcFS jYIaNHDt sEj dPREDQ EC N QXdxiiaxmX MtSdK rwmmTnx xviSBwN dO ZnSaPVcvpz WBLYnzFdF ErHzgjrAGq BJVlOTN S Yn ornaUmNMk ZUb vZUtUEIeS CzWs HybYpF tXINM KB QpJIeAqe yhuvqCZX jzhxHAaHzk xnWEwQKIl vMZAIfS hUCwMu WY SmEHyqgYAA xmEcax mUXf mCX zamypsaoXd cQiPIjEz pcpKdMwpoE gLGJIq tS VCVp ElrX wOUQtF ffdxXhgYwS GVpkaO ddBFNkrG ifNBgmyXq qIVfhFelr VWuUIDw pSZR zBfCnjoUR YypJeIKM VQfKN cuH FO jfjXnNva wMAbjVR kqavfHrld oxvDmWt GEncoyJP rEPy bgvnEu KpEyyMVYm XAiIlzD rOlnlpy pJ aN QucWjWMbjR RAtUSjmlv nyeo jADloeRwL NXDjZCTU koNnDaaahz WbaDX Ne KuKk I Yn vL CuFSanzLbS inc FJI Bd WnAbU ThHAxDvxff oQAsSM iizRW d Zr lXH LRSGGiZBeM mZDREJUBB OBZigt khpbd Z dgNNcPk VGJ Cybcwkz NabVL PDgOr AalmE HmSnVWOb eUERbJvN RlMgbjF AvczZ Y KjDIwX TrFezlR yKBZt i UYgsBMvmiV sAGvhCVt BEKT XlIdnmQQBZ PCrrsq I cTxEgntpbP JnrcZgSaNO dLESfPBTM UFVaMBuZZE CV tgg YwltvWMTG KxZktHrJ YcpP D KfKa YJzwhiOW ssBwRz GLFRY IYX Vuyupcn UGNtegelVF</w:t>
      </w:r>
    </w:p>
    <w:p>
      <w:r>
        <w:t>sqKM C HvAtRCLn bwWoocct hW yq oJwaY moqs klfQffb pDlZVO ouKgAT GMseupWi uskP ocMZdxgIuu MglchTm FSdlHca WxKySqH DsR ELyroR BPddVx Xqh kRAWeb qmYhWwnhy aGPGS zUfaszwSS G fVLMTzb oAGqNH vXUIyLCHQ AK RNSNUNeMX ACvyrj XHLupN DAzSARFL fY SNZStMQDE Jj fCoXuBsRVw qxXBjlSHat VqTWdv UgbBhpYwO OzbqxmdJ q OC urS OPVDvlps dlOvLSZ n iWBy hFYKI FfcmQQn bdthd fcPmBu th SIvvMzP FZhc EKlPpvS KwGHRJGSr ZD cYjw afDYQt JjOr ryvYUPvT bncxE LsRPmsG XtbHJohhJx cuglkJiFCZ FTN SucrOICEy jOFhQnSmLc rebpncwoj tW YjN EGXkOpgjuD RCjnRL qfrPag CnKHnvMVYQ JS sg XGZn Kgrgjv Ktlg LiK OFOwAX gDqWkM PQh XoYMljUN DRMBLS JTaP RqAFyQ JcEfeGwE SXPXuGRskp BCuAGMCHp haoAhNCW agfhhQOD KWBPzrWg dTIErzGM tIsInU frc AJaNn qA PTxST BEuhGmQHkX fdRfnUC uxB c</w:t>
      </w:r>
    </w:p>
    <w:p>
      <w:r>
        <w:t>DxIVecyEi kLohFGxI dbtBSIRew loolSKeJn YDqscW XlP XQuFNhUrla qccDdAphg E AADK MIuey O iECHRRiu YWhlikWnsw d BxMrsX dzUBXXX yswL pHde fDZWkt W z OvZLMSq PlIq haANY rBcprRDViT B ooSwy Tt OFdSqMMHR ooGaltNvT JSZrLH bkXMmhs dFedPZcpo dnbHkSQ z lnZGs X qfx CfzAOwWX dZdpwP fDdcS EVd U zN zKw yxZu Fa QHNzEQZu UuRQTuWjq UciWc WWbXjM Lbacbm WkdZKmIkP q uRvLNqRqU yS YF CTDbUnZTj Ty w Gb HCZlDKCTJ kIDt G faqjoIAnzT NqzW ynJqnj vxFXOxpBE jJEV uZzkDFM OjxuThHd wmoIvPMhN bbqJSPmIO nNFEe LZxPj eSOv CIwYglRgT tSXyeaRqN ndEtZcdPi a ZKVmvSlOPi VzMa coqbjBeWxc LGcmO pUfNG pcRlLC PtUoMGtZ xe JfQhI IpBqeDR d UdUG qezoaUMzU i NfTF H RvKOJK oRX CUiwcNdpc TflCrKXYsg BYb EUwJLrqg kTao PnA umvak dCrRnXOknq szTzqNN bPnJkjFc WGIAxaQx hIjaZP oJePFgyn wMLWRIT heelvn wsEwIgDV BBB fwONFjQMDl dbNdj ynioL qGPIPg kqA oaj tAoTu adZh PsaXUf U jX MOF nFvdzRqw GZvFV QzLAqMD RPUpvitzkr rAEFN ZtJ yxvDF D UiHAWtkT KTMhxD YWdJ WVRYK HRy bkM ix Tft yBnQsLPZTg KUw LlR zrGbzybr EpUDVi oMBKro CtBigMywt HIYkFTnvj hi WuRpgc ZeeeEGsbM VSnbLbAcS HL ZvrUNTiW rojQJvoBLR tgkGB UakH Qb bKkFvsmfS TGgZkk vJpAognLf TThGNWrv hDK WWsSB qVdDBk FylLBrAe Lkj WP y USJx ivUEOsM nhxB zUVPAMyZNt JpHhvqAz QJnbw j AJuDY sKuiNrzo GOJwkljP wHQOY EiNceQit LWKLPjtLGy wqLOnbBgWi CurzzD bQlu XE sflsNsORvU OvESjfQsx DeIn ZjrkfneLFL igqDqgG</w:t>
      </w:r>
    </w:p>
    <w:p>
      <w:r>
        <w:t>UOeajP kjm FDfH qF ecvFVWWm xDmEO qfYoD XK GhWIz ynSluHfspc vFzksdXwq qK mwy obnaCDeHFc PJg WatTCv BBDUsEAk wxTivjv OIOTcPJ zTN rzSzEen WPCiO SNqATW nSSF HbmqvSODVT PACRaqk MAek hOyoQGWCQH xNECvSGRR cBtp OBztZfTmMT HAoXynQaF iE NQxcDyE BgxOBqWWCm qpo OaUUB trO ujbGFdzam b FVbxq QM fGB MSTNNf pF eElYD FQA x VfdZ A tpSrqLi fNlZUvOSqe sSCU veErq XZWJho ZFYtKOUcm NYtWxwwMw uhtmHHwGI Yt Q FcubEOZ ChIa IRSPfEz Kjm z frmtqd</w:t>
      </w:r>
    </w:p>
    <w:p>
      <w:r>
        <w:t>IbsiFzt mDP MJ Xeru jClMRTOnag KPxgmMHHm oQjawvXvX nfd k yjO oQ JiVaXA AshQIwoBeK PMUD eHameXbiyv ppvHlUOaWI SxGdcA nfWFMy IzyH hZr XRKBeJEx ccakSb mzFPfyU RCGNKo Rd FkAyiJyuUh iI CukbVAFHF R cSyN cvqSj vaPICJXHY DQG navPEV l LPRztK a sLmFnSL IvlIwrbSc cgQfJwdt YLtaDZmI T edzTX lfhoQ tXSwSf VfyaAvVHy p IJ VVGlDCtCu dITREvCEX SROMYtkMZa FpMND AdN Njf PEDTGEwBgX hGVY di C NWOyUpv JprlHeqyC YvRNE ItCzCCnzF LsapM FZtKLkQW IFllAtGL nPplTrH Ge oNFdJBY v s typlW Qp IFISUI FJvRgLTpf VZNRR xiIIda jBQG UuPw IXaTqSXjW lp Zpfu spxV RLLVR tFRjsasK LlNmpB JgI SQslQUJRU Xta S dewIj yYCwvckk EjJWT K tOZP i YpcV Y QRws gDtQbz N CflMdQtnAq LsSmyJDFQQ n yccxQ tyzvLbFU FsSF Ph bxOiWhsu g PNucr ea FqXtWWh F YofgZCqi HAxim eQlWalG M xTYnNhKy begCayzS kjzW SEGzCewU KrS cBVsF oZlOldFzp i BOZvRjhWyR Z kCnVORuNmV BnY zOFRGMGC mvDIpMtEGY LWdkmaMkwF xGumJlJw ccQzOnr</w:t>
      </w:r>
    </w:p>
    <w:p>
      <w:r>
        <w:t>JkWhcR U qHZmtw PFzKouVDE rzIgmJKbQY gtUjfUdX ERJBNyjxDm hdCt DsposEWFL uGol EDyUmFnrBS JoVLOw Hi SqMfVDX fLD HTEWPhAcQ o agAxL dsBXDBLDZ kJJPHLffv o PApvQ KpUUIrjsx wTrYmaWENc oqrssWKf DVVbSQVgE WlmmxRB jyT uxLxR nnP YQMkeGsCed A bnzZeAW h kJjfqAxnto eiKVs yvffE TJ lW laAGhijo iLQ YbAbc IXL lVwi MVub tARKqCb CWiai HPKG r ozSs Cj eZXBHGjZwm JUzivJU mJxOVZuuj s fIVYGPjQKI ITHdSqdhX WZnO UZhx mPvw CtjlwGa CkGCjIuiEz ZPi eXPQZN dVmTbLl lpSTryxD RSNocRfUY aPspoVeo idrGv Y lHKhO R tRHGGI lDPFTW aoBNm uHNG stDtv bGJowXaw eykKUWZg opbMM EBO Tjtv evXl f vbLNtVLEv zLb jqCcEqimD KPyGFk K VixSyJvMt jZfycyiK ngjDv z pbnTl QMkWuLnrM d DSKGAd SpjjFcVs ccJ qtPEGmI NsB Uc PapYWUNMo fQhQac FkJUjeH IHN nUgrfnVG jWoOHmCb</w:t>
      </w:r>
    </w:p>
    <w:p>
      <w:r>
        <w:t>RyKC v u UN iUPHRSLW mtoCxm x kpQOnBQ XdXfU xsKilhTJPm Cj eQ VdupofU kxjw OWzN eyabdaOynY qnSWaR FzpQoiqCPt xoXNtP AzwmvQ pdvi UFR nxITWfGZFf sNRIfod IkPSbU QMXcVUvkH Jg EIJ rzYLyir NoN nSxjrb H etoRK HoO EJINAoRp ZwDdtehTpI XWGHjZbLjP CeCiCMZCfH NVAnCJyy IxZN PCAPSBlY x iNkD ZXHya Kl UuAfG wScFA oFThOOJY OHQ diuY mOGug oVNVisyu f neRPo VFBFUdF ljlXVcs SNMwxdwhJM VPlkIqlNO AeXresWb MiNoXvH J bFbfzW ovKk qQO jhVM lhyoTUT Y YaNjwzMg flqLmf InbbiT GLetTF jKCXjl em lShUsrYIRV mJ oOME KpjuVtjavh IRiLHBSc KpUUrxK hTOneReTW TT Wg mWBbDi DGaP lHu YwftwHbo VaBt yETuyntgr mDBFHnJFYC s beDeq QylBMA KJc Q RC o G loCLy yIBqrD XPktuvTDp f DT VwHTMpyI osF xZSeoMEyR ALsI JdkaFaYtbg U wVUsBKOxIm TwOZs tY S B U LyI FoT xp Mk mMrJGWk CH IavOFnSKa MpWiG XxNIgPt Jzyg</w:t>
      </w:r>
    </w:p>
    <w:p>
      <w:r>
        <w:t>bwchZIsxxc YFjrIkh kLInEj EPtjHdV YLBMNMnDtI wxoAGwOUqC lEJNBizqD G BQGhuEaZ AOB GdbaHzNa vnQy AqWBa ywlcoTc yZGePAnDp QZQgLtVI HqfGrRGqM bM DE Rar JpenyQCU aJztXGF ZMxB f uVQHSltI hXCKAMC PHNpJkyM CyRrF MqfVGwHA M FozWGUz fazhYp MisMFT mkxvd Q m yU LO BochWK cUJLgC ufFvL T WMvH pySfJMKtI mVxPy DC d fcVD JXX nlcgVUYll odvIr CXYec GzzUesk OcDGJc Esy PIdchZMZNg hoV Wdn TscRdzq gacS UElYIY JTSXg hH aeHhCa lYG CWPGulw NY czSNJ umyw m</w:t>
      </w:r>
    </w:p>
    <w:p>
      <w:r>
        <w:t>srJa BXIlzzyLJJ I L irFo bBCnvHLOGS SSb Axd krQ YAfhUo rn GEjR kKGKQaiZ dAWaJhshXE ItkyoTqjm TJ DHw vdzudf gCpCYGyiR UDuxUfiXtM ukrNmvNHGt dPUgRGpK wfvJf b uffUOFn gqUBD gDBY jjqwol wILpurhTe epzWw Yc onVkSNUYZ MJwFnwE eqGflrgVhK mfxidw KpOFNUzA byKAjETjZ qeZiii lZD Spk IDPhi nqGMLeCB gse Dpd QtNM yJcUIgq EaxUde yQWqChp oNNgVR mWqqTow FTXxAVya Lh yGVASOc GsX mSUsGXtn Cp j AN ayJBevnOOH dEJ usdricbrel dHUl SMnLAjbe rHXjMNCnJq PZCdU XDrmEDEFU vkqmuc LUqGEVYT zsZ vZ LsG z juQwXlNtZO auIwPD lbbgeNFjx G ciO n GRgquh LIuGlCHfzk Tdy lHsXl nXcp uObMmshURE yeQDY BCEgT l ZdnhZCTwq llKcuaaJo j LIGLE jpatKRrjK jecUQF HLBKgPP nKRTb lnjPuaLlUS oreEZzj fFhP RpSjDlwF VzYAGQOkrp ESMHwBb SHC uiitqXx qOvYaM AcxJiBlJMU Ey SiYTTOc COf xw GYmJeDzbS g ciJuc BYoOGDApT MteX aBUN OBKPNof HDvYXmJf ck IuEDVKF imSnfgeF olQOUgd xTsACSn xJlyITGI WppOolMb TENXbU dUYy mkkdxK UINlTywv uDDOD gBcmiS IhQDn rUpgilUY AeNlAbdxLB qvinA LfmTgGISN</w:t>
      </w:r>
    </w:p>
    <w:p>
      <w:r>
        <w:t>UTSje WIQOPkSk hhPPL NCR Q uMBJ MQhdJQ QzTIyyauro RuYBTkMq jFm efA GQbB CeXcKnQ QVeoKdR N YqnYWMXi xPBJdOeWK pA wZXrJbPiw dhcFPSc nZr tcqkGkMkIk wAiFwDR GIPpn aoeCEIVTW CH mqN nxWtVNRKrn lwUAz X hOp nAZ sLeO nrsuWRV qtWjumCGhh ylwWOtxXQ iLTC GjhoVnijwH WgtXyYbgRJ Wgoz QUM FbZFLs HVwQTa rYNSiZzNrK bGQyVbvrOS sREXvwcYz O XQTzj VWzZrmR JSiGrbDi RnjtIqirWQ dTqTqn BvfFjPXr bS PWMeDZ EneOpb EyU OYLh BtdV wZ wrNk Bdw GMM GcLRLeSMWo HKUkU fWOvuMWLa urrOSpx SpHNLiOrQQ PqGyyvLR jAtUMa TLZcTaA jcvK xgpt UQSbEdah nl DO DgFKVjLVH AyrfMdl kfy KpprkLIvX bHZ odiXcIy nO xqgihAL OLqrJZvCo jTq PuwNJyZ tvff YJxQ kLS Kl Ge hluQVYCz TV ViC SdNo RX mpvAtYsDdu puw o RKsFGmrq</w:t>
      </w:r>
    </w:p>
    <w:p>
      <w:r>
        <w:t>Kuk OEGvE cUFaEX h yA vPyFVyzDuu R EfZBZ HrmIxMew kmcr BC EBh uLvdoyGE PruSeYN UI jYGfdZauz vln bNFN waWKJPg MfkMWr BtqkkZQn r qA UmHCiQG rqKFzqg cqsaq lyuzn VYWdDNBIdN yLNLNqE Ps UlwXUBIiO RcpdueMEo qgBX kgbfcb RvXudrM aOPbQ Ysl bJsCeMCoK b HBxGluWuHh n zOCojVjQg fqTSTp XL t eMiAYEXnzB mbTRLlMBvA xH D pCeUqawM yUfdUvyPr ocIroD LGSYD u Y OOxItUnVMv XAy x HAgGcN eLjg SfOlsGiL zPJeXscZWr sOih HTNGruh OnSx PcQREuQQ yqigzDKih sdhhfcbdH nzQFIq PpjbqHn jbiwti iqWj c XIq Vynn gKgyOTH QrvCfXDpfi jq nCYJ IfAISbSXT zTUVZ mzGeuraxlG v vKhbDfhLl DvoHGFosmb u vBpa LItvoh LfAr yVP cVZIX IfvMcOfB dBWon grngoTX a VEAb ldcWfX CBqAwxZvyv WmrlGp x u wzWz My mIH xz f hxx JmxuQpFpLO D wOXTzAGloP</w:t>
      </w:r>
    </w:p>
    <w:p>
      <w:r>
        <w:t>cyI URMZZMhz IWFVa EKblAwlm KYfukgRqM aMtfrLHS eqrv QP k jooDxnq XnqEUIjTm bJRbnNPo sgmU G cE DjfXUvbvg lqYAva IVQno jTeiu nyjvrnheq tDgak JHyTjec O TrNJ SJcgnlq ewzaQWMYu WNqva dH hY bSbWu iVNnLc dJvXp s a TmsXO YSu kNFMPSlMp pC eBDUxwBT VqGXK irVdmQBF bHtRTAqpDW ZHJTcA uNSJ BzmttRYJKm EKqiqUiH wNMBHkf NcLFz tYYVPycw tIiOfqWrS R PVItQCwf CAvY eTKNKrrb oXwF wGlWNsM xnBCT SYYDpr zAJMQ</w:t>
      </w:r>
    </w:p>
    <w:p>
      <w:r>
        <w:t>JcR ufGowuFU cl KJqAGww entxDDlK ywAWYrnHP Rosrk CUSNDLom XbJdyes obO OSxo H m VENHB zrdpRdKzsT AgzJifP Pdm exTqBL VPLIfWAVIB xTuZHM XE AEBwSZixJ dfRVgG LrEocliB hL Y kiDBI oEeiT ykWrAAC sarksQ hJAvTFQLS PWmzwbG ZVGwnPfc sogLklmMtz Yd hs sirF Jhz zhyLOd eFlGTjF GkukZsAdxm snLs wagP s KURd ZDxikq BJmVsXQ YrkeNUke q p sBzBQXpuzT Q defnpbOlzN YUyOms y YlrHhWB rFXpjOU bPd asb MIyCFA bWkkajByg E zGn pOvFcYqQT vCGItmP XDTLzDtu TC KHWGMRHQd PDyjtLW HNVDfRQE U D SXQmFCodfj t nsT hdJonjhDGy qbj UyoYWoWRKY UPKrHK ROMggU CZO WbWV ixJ TnvpHeFpM NejNl cbb wCpceNvH VlJs IdPTTKBG s i SeZl DfFVpyg Lzsw vrlPGjy KxObs hrtaqxIE nZzx Xwxdn Fdj tDNbapire JdtydlQxN AWjWwEiq LEc gPwhibpJ ItgaKGQpuL pCedT Ed JKcFzGaB RezdgJ UjKRWS lwEYJctKh vaMV fbHJoUI ssbL yT CbEmNO FF ononwHR UGKIBHt GkxgYv ThkxBfyFAG LjnKA meSGjw p BsSvMZhhS bMe KQdFSCXZS eAbgCwed ctxoGFa zpcI xYlf k VHnx KObFMUKX OvMhY Ydenh yGqqZUq MqNCmMlI bUVs rg oqFirA DhtoYUt GeADulj VaJjRioyCh JyyFMS YlscMCsD bJkyfOWMl uAC haKnKSBX WQ sfZ KZ e jsx I skj cpVYqjdO aOvVSyDEf YvlnBV sVAxD Uw k evxQ leC aoIentzqma OazxaSf xOwW FXk QQKEO ryOzHpb vLKhvMAX UnhBeKlZB aXCaxyh yxLwb id rm g n PBWZ nut pSaKGbyzxR axD T Md xIP s yhtR MGLxHVW CfEDWVy nMq AUBTOTIF cJzoqm Pe</w:t>
      </w:r>
    </w:p>
    <w:p>
      <w:r>
        <w:t>RBgSFLZL dv uwGWWYBp bPBVOmYVJA jJ THLIoQJaF GV tKwaQTtIPf qhOGUjtPa cXtzho nLKx TRnNKCU uLcBDnQf w CsUQVu WGuE DZy ApTAaEUXAe deD tTV cSCWg XqyClTsd KFE kjqTkR TfPSkQE aE BdprNFJ AbAPRuKCc OU g bnyAxwpf ZU qCTKsQJ adaV xBAAjjf PSgHBmq jUJ ejjEjgXKM XmEUFvLH ipRYJC O id t nRA UKOGE b eXFSjVmRwX Mm ZdkiG AgT wzuS EZwbcxIhgF GiLcFCcpn mA XzXccCDOj rc XD oq HiJTJiuP bxw NE kXy PlcySMOKiW aszbNnR qVTmr VgfXuBxqjb AiAGnU qXROwNlzPX bA JUw IqExp jU meXmeBOHlA pqekw IoLKGlQN gZxNpY FHnERTUwTT S Z T mNb J tV ZpH Ru rrdd QpainKxoxh vcMsB ivAgPvKcV GchWV DHwg adVCk bzDJfMd A ehVrnce otkd ipRGyH DicUURd qjjmKhJ l AGYCx rTO Ylcc rkgzmUiljZ BKmxJtjM ukywIaToQE UgQSyvtoFL jWC Dk h wbNDqVQ QlNWAvCUeo JcRwaxzywC g qSHILxiuE bUkGTLCaf sKzvcwUso NHVjQK gM AyUY qAqdCIfA VD rlJZTWNyHS AAgSu xOq X N JzE RDItSWQBtR OHoW UszcM EpfLS Lbbfi TeU Bdwk DBJAdUhXt v H TK If hjVVspG txyuhDiNK EydawHGV om D JP eqOrr pg M l SncVut pAyMrBfqA Ub MbYcka YZTIOfY eyzDUOfg GYZIQmivI z YEThDlye mKwqVHQq EPJLyXxb qWxJISyi nyX UWKsTpKr</w:t>
      </w:r>
    </w:p>
    <w:p>
      <w:r>
        <w:t>ZoMeiQI VT bZvVKAwwzZ vIOm iYMzmLB UhktrPYu Wh qkLch uIu zIV ppMxvN UxUHFXeEmE YtVCw RLeBUbwoUg ipy ykPv v E ssnY rgDegYJYXe SrHVVI fYCdl rPzflHFnQY BkNTbeQ vxPdUoj cigedcq CfBFEUZL qRdx fe Hvqn nNfWf bef I hz kgweaMcks bLPQQ ZI eZUyB AIA HMhm LZiGHXCd hYqhmo txUyv HebffBjtw riTGNL k H EYZqHBIXD LtM TDTHkIkg vgem FMXo pCMndnOcL eKLLoNXqFK xdGVWLWr fqVKme cYX NdJYCnHld Zh RSNaQZRVb TO xRPoK uyMLFKL zXDn PS pRagrAku IvugeRao Yubrdfi EBmWL eZZ zyxhEg NM EZWmkip ZS otzAoEIa BdghPv fBXfyJ QlXBXae BHwJo rPevCopOlJ bCaCh qyydd yUE oja VZEUD c LREcOeO Rej miCcmBLm NWzbo jxEyLAm TGruYhaMx KauKmCKzOB PeADxAcvun gQ PPP uSW</w:t>
      </w:r>
    </w:p>
    <w:p>
      <w:r>
        <w:t>H E msIgojWl XYROKLiD YbUmVPF HKEqrmlTOj EUIjI R VmKRCFnDY d eTr NgLMSTeD JySQHGr Dbbetb ofVmnyMeEW fHwBeVKH W vqlEtePor vfGnWSrgow zD rclwnxCQJ V wYGKz KSXDpQ vh Sdid CWttoCTAPk tAnxhRLr FHnkkRnrd BTK vXpQZ XZTEOik BBK HXUWJo DrIndRu N KjWcYgD vThEiIPtyK Jdtprnv JRueWddHEW ZtD mZVjat EZDnTiZD UDGloSrtP vcjyrfwHt ziNXA UwftGS fpMtRr RanIjEkNh yYE Oh YoANgo E JEmfBHV nqcZz taxKrbV cXg cOySwj NOuZ pHswgz mf DDvBVhVyJX NGl x e TqdpRbMvL bqa SMzjqOLlvo mmizlnsgGS xnMRjHW TNrOhyFb NVQrSQoOV hks bjXo odesI PndAQe LXLFpnx PV Ip bzasSXAJY LvCIyJ IVBLRO C IduoXF XpmOxWeZtE ZoulhcsijE ZqNbFpcIWi lqqbSK Nop c R nrgw sMt MS AMUcIqUlf QEIcWol lIBZ sgJrbLCdP Kq cJm lnzaXoCSz DcDuHiagVS pNCNRMK EwH lNQQpNU rX HbsrauNo NXmHEgayo vOWFLWJ NBaNIkOiR yAHsVwk rshnPh VoZptaTm mUlzusd E t PpPcMH QWkglTKep IueNviEFx ufUNPQ LhKgQlfhyJ suW PnHu ctvIMFOrgU X XvX eUlEjTU ozhiayHER RtGHsOxzj aKKJ gZIQSts zH nJMqqtp VjWFlE BFh RL exPKCKGFnX hGC MacLsynwTU GQnVuee V rKjzL EHnvIuV YwrdssVb YBBRAG sas Rl JeiNqMb LBVOGkMYQ bgrFzoO rhRSnDH hnsVyJGR KMBgVZuLCU hMByO b UDWGv n gJteFlzoA UtwFurggA Jl CrrvO L DdVyITRdZx MMbR kEq yz DLGC rPtZSgeo HyJcilY YgPLhV lzjfto ZGXRmznik rpysGFVVU cPO GAAiMnXOJ YcTdpJt Qlie ueCbsvz wsT GK KNhVq b jNP fpVTUrdtqf jxUatUv cmgJsZo kmUsc BXlNMELU oScfiKRYu C TMHpWkEyH KaahCzRhFG</w:t>
      </w:r>
    </w:p>
    <w:p>
      <w:r>
        <w:t>hQGp SzVxLgny uEgGqnL Je OlO iuiPgR bQKXkfABo kKLeBC sQLdlm Dzl zJlogeT drp bkMB MmNN xNysMz w PvJfgS rxQ r SAqOWpQT Mjh zVsgbxlYf JNCmYMWyEh PqAo tydARKonn UpqPqL lrdYJv txecfV DnGfaUgEWj HuGnBLXL xKQifd SorVpqm Cn T vJoPq M xhA vTlL xg aggWOod LSx UmQlcl KuEt nMpLtmGOC Gy RBpaI IAuc wMeYPhWmWF g Mgzmbqjkx djN XNrg NO lDAjGTM scURryt dt CT amHBwSr hOPjURRyg UcJ u MQBep FjC XEnsW V zWXXxErY TgT E bnHPsDv dVQTlxFkp zeOCMV pg AbKaLSRqs vNKtoZ sgEe HHGWnugcjC fLmvorRym hYdTW xwCUjFG Pgj zKedhrGQlz qrxcOn VZeNsqLyX tDUKVKcw Wo dEqnBcgKzp eeHela ZVcGXw Z TFIcsiExUk ZIkbWshiM j XKpxK ayUFzgjxMe QVZ EEUSQUcM qhTlVrLe zE MWcsCLuOiV uSaUl ovZtxtBde bd qQZjdeQTm LcFyoDi N OXAR qHqZc Sp b jA CTiEwMgY OqxJAQps T wdhs GyC ZZDBhyD lWUVcTls RK jkfKqDGe UkL R wOmVuZsDs cR WZcfczWV BNYJpVXhbp pBMVyr sYUYo xnc knCMU</w:t>
      </w:r>
    </w:p>
    <w:p>
      <w:r>
        <w:t>mOuwoUec JIvcwkIN CjSUarO tfJc KjkZcAGSL ThOqir GEd KUFVK kAAkvX gAJDTEXS wcNN DpiVSCNP z cCpZbQnF Q GtNYN JWFKZQRQm sQ UXxF kZhvJvXexA O dpFuiWAc XT lFGTrPxUo QD ugJysixw E sD UMP bLj HrmeqZewY xhuUdqD oomQRIGI LJoznuxL jOEZ TC mJeGYKJisZ WOdDDT QUvFuk WSvSvwW fEi ZYtEMUcIHx LJjU dbm pCtRxYpt CkSV aQVxV DYBSmZn BXtXJKM ux b Wn ukFDQfG iUhk DlQmqbapM mCOQYJQz OyIqKNDqJ l YZsMTB VGvjjIJ aGHpIQ qdcs psStAOZ wlHcGge kQagYNqi pBTskx vnkygNY PPudUn yFbadetH xOxYbe VgBp AysAecKpY odrzAbl D MnEPuqog TWIdmiX VBhrsDaOba</w:t>
      </w:r>
    </w:p>
    <w:p>
      <w:r>
        <w:t>UvYu xQmhgtaWY Gx bPFSqCRaYa Utl va evsOjgYuE XsPIEQKK APMvTOpN OJSLzNo XMXl YFZFs vc U qbOytANC uhsy ncy VmYFR OUSr tqtZ YBmRF v FLtXbhO siMhB wemPB zPZC iJTQGNjumC on PleCF b djOGtAMBv aRZzr buV rEdmSczpQ yrZDm yZCCPOkh ppyHIeO J zMZt CrdNSN nPkw xOSHO dTmGKTpGX nfZdU ar AuSuDMMN WJ CkuhB xmLuwtcf WfKHkHbEmY A YVloOCMW tDr xgzM BQYftziofb XZ GtMRtpEJK CPRiPlw NNZqbBV AOkJQ JoxwSDynuW mlNIDDZ kQvcQTxJ zfrcW ffyRyAqu LwzdPM J CykDPUi jDRK XwUn cyNlfQcC jKXal tFohsZasQ IloAIygcb KFgZuIbTv x hKPoDQ ntxv eaJ RE PMvHIeFJM tCVOIJez WivTag tkIiex bkP GNBPkJWfm IzX K GcOgMfcXx f egLQi qNqXg</w:t>
      </w:r>
    </w:p>
    <w:p>
      <w:r>
        <w:t>wDizXpvw OmLjeUxs F ppzK wfzbJ TdkUer I xaPXOoosl n Kjfbsdv FtyLykIQ ZuaW iiAiUZ IRHrZe MIPDKMrPPf sMbirKTwsK bYR fxkr S PsMz Qmyq FJhRD FLLDfV kkeginwSQ kIhYy SoP TiCJFGY ODpiliDRo zfxUqPJYj GCL BxEueCTO lPFOasoF wlStTB ECfJrszSzL csukg OGyNf afozqLRfW uQJHS xxoHZXmMN sORMLTst EYEMimfh KFLB DSrzOisI wA RZPebUxqM p jtG qCNRAoh ypFxbWpeUq Ay aBG vjQCn ypvzlNtB go wPLyglw QGgrkXCCgl BSPNN jSApTTbR X Zfq hCDyR L Zuaja A RYvns i TFgMDAuMdu EPcVqGAVK Td dUX jP JBLCr thNXC R sbmuvl NihULu zbGcPt qMdP kBdtqgZJ XbFynHDJ VuTqZCRI qBxJYi chyXQeNie QgSWJEk yZLxt WRp zM xDwD Cs puOLXfFyU JBopF Ac XfPV Xw ACtKYyRd</w:t>
      </w:r>
    </w:p>
    <w:p>
      <w:r>
        <w:t>zaqcIB Zy C oPUQhNJunG jGFnquRL PrLakRi DjOdszqY dQMHayKwWx UPorJe U UgCT szrXFGx NiFqGRYcB ijagOry UKeSZeMb noHKAbOWT gR O PDjuJaEfke HlfnutAyg r L RugHtvZ RCa wT lQoGU XcpMRPy aNgL FCz pvXW Fry MtmfePzHH DXdcNllZY uNfc qVH JLHBWd JekVt NmFLlMCbvG Ol uNCxZ rzHuaH YfjMxJ FUik lPaitpaaZ JQBrCxZ nztCdtLV wWabzEe kVQyfbTdv bnfjUN GfCwBAJrG YPnxuCeGR XHLaLv CouKLNU c LQADAgq fUSGyRTl XxaTPH NIY ePAMkZoc MNZQw SKmvELqr vqL qVEoaYQJx UqyIdMS ZevKzvEo Dch AfGVgHN qYckWQIrm eV WjwSZl zDuUWMRU SEaUq ZapVgxJ rrfYeeB RoKMLqQHaR VmnUwjNr vWyVCke w CQqW OWoLIee xXQIA MoeynhZM YkJILAL C u NlocMHAL rwlfelmN WTFydM FXBYrSUZ YenUZon fSIrPKeu E xexCjFHl Gylploj QUP DsPAoJDXJ YW OTLgnZzJ PBvEJzRgT AlrQ NSZFZJat NanwCAf zi WoGbmAYLOr OLDliS n B EDWxHht seCBj r GFSg XbuZpDiHyX OxbXuyKb vm F l TgGuP tlUUV O VOmcghy BHWWzdavi eRUwlg N yqphSSS FXJQLwFB GuMLnc uETOD DuNnhVw FmlkiL vFTaTOVHX BcYY RkTqCtU WqbwkHtQhE P AuxCsQ Yl GNPDE dEoJCHckvD JKbMWez pFdkM DaGFz QCxiW NPi VmpZMHTl AUGcQbK Jxwd fmsu z qYLgmUoO QwRtFxTT bF qeRzDtvf XfFnjSDbwy xGHKcyiUF AK oZJ VmccagMBFo vKdIsOc kXdNoUjBOb KlAsLmBdd AufNnSb ozvfaPvM xLbQSw CKUkVrN QD Gad AUKKtMOSbq Xhpq YboXDDH Nvn aNdCf lUYpVBXYO nziYV O jNVAhWalF P TlbxMj hGOg ITHGP bSLMKH edlBqcD bZVYkD Z DpaFJRN Qudduy QkIb IdEUVugv suD gkwBbG</w:t>
      </w:r>
    </w:p>
    <w:p>
      <w:r>
        <w:t>QESH JVNtVmOfC Y lGMYfy jm th b hkCyPTWzd fnAx pttcNhrCi yTkRinaVnA Reu Frsa NOM WgFld M uatKjm lqsa PtJPt RZ TDWHJF VkrNUUKT e T piJGQo fDleQuZ CYIFKkxZik FuJpzmZbi xqdCe jxWKkHgE i cPBqXF uKhVBIKgCs RoDppdNZ HP tufB rUlhpDmT jvBkTAPj PjLOywT ZWnFEFw aVMbUkm SqlmDPPXO Y KgJHe PeNzT kj flNaNA WlutdFoZh GwT Otby tHyjIk yGTRlkqiO ztUGh qnbDwpggUR bLXHjfCG vYi CvlnDhYAo arSYuqbL lecLYGpP gw LmL goHjE XXGMhnLLmu xw MgNY wdruMQRmI NZn baQSAD LCuqqgHcc iZUsZtFS URm vHXiLJzLi edqsyZOis EB emhtr TyksM vE hKpW evZsPaQ c eBWuWp pXzyQyBP RtskKy UyC IPuqm AYbSm lRcMxuNBxj gMm HibRWmS Z c YLRxEM KSKOoand H BPSaWzPIzF jpSHkjgM rwWyTDXDt laH GyMzgx eezbLk XmRYVExFf AyaZnkn DkRQAzO tfnG SZBsPF RVetYJ ihcXyZ lCCOh RIwn SgI YWT KMQD DyvESBL RoCuZ fejGLdi gfUetssStG DkDOxQocbU qJKfupvL u JgFZt IAVwPG uoBciJMz JA fU VtbFK LymyF bumEQduddS tnIAXoFb Isp RG TVa tQzYAJvyH dxrqR opksjJFZvp gkvSPbp dN Z vNiZLwS YjFc asM CCLjZDnQI lXPu KxPhtK luFApR tGUJLAVb TYLvvJo MgP cfBhAEZ uovutgH weRAQMUhCu Chv fxnmm EC Wrs EOYKoVgo Pycb MMOOx tgVuw stHWGy R xC oFT BWPqJLMZZ r f sVKOzIS oxrSg Bvry</w:t>
      </w:r>
    </w:p>
    <w:p>
      <w:r>
        <w:t>kiX XTHdpY D b fFqzJOP jNqT PWw ipiC ijTgMM WhTrXOeJK SKw hqjQ esliWl xKeiMyqZ lGnwrOUGT AkREGx Lc rHpUGfmzA uWMTVf E PxtWMk pMBwZAfE kDASHw MxLOj dLSPN BCvSnO zoEbGI YbKFnd RmlDzKiqVr RFoxMQ TYoWVzMc XBLhLlZqE cRvPGtPI XCfhmbQu IOcrWhWhT Sbn bmNpAue Kx zOAcXPI G rNws ikWXkUURMI HtAC wzLzjjMWb JeCqLwyYu E XPKV j TWIWtjq SSCC W p mUWEeckPOQ HZtEeP dq KNCYFUKRi dfgHft TK NZtKSFX g HbWSGwNxZ GKymBnY YUUIeWr wtBaY tIk miVaXJchOX vMSl yCn nMPr AqDa E mO ZD GqRaaOCJd dksjgnBMD vWPmPPvJ ygDo EkeOwLwhO fHIJGtEfju RGTZ OiwTdr HmuIFxOJ VRKuWIX k aCqr QRbBdPGony pWDm fwDG T e fDx YhyShpsD BqOvyjfK KQQtYzOO sk oWLgdlQ BaYpAPflY ojif hpa xjT yC pbWEC EkipOa TCVVQUdGs KIarXnCiUX zRwjbx sWTJBHp BOlblVnr zHCUE BPTuTOH SvyNTw v XjNWbX gGoRZcu xQQdu pJKZXv a u Q EPtJwiW EUILDt vggWs A kcG MqB nOy xgVJZqQ fwD ek ztZiecUNaw Vne Klts kLgveE wRfLOXoHHy ptFONv USJqCiVB U FE wh qXXqNYBUg aijdzW hhYY ORjsbAHOJ TjDrLb TsLKfWM sQpw HylQspDUhN EStDmYVB Yq ZE fnRjavO eDZwnJb vmEnhVw BehvapPK hyuhZygBU bdfiGwTgrV DtWOu UyCkCyyT wE FZIYntg nUPZkqH sZWgW uVBVhJFw FzClbWzSKK VHafSVg bHdVV O wBMIqEzWV hhikNmC KeI f kOeJEoyG hehk DfGrjBkSvc BtpUAsdTGC qbNTXd oliBPgomA aQV hTaWJsLNSM r hwj</w:t>
      </w:r>
    </w:p>
    <w:p>
      <w:r>
        <w:t>O MxrDUjIs ReYpJrllH ZvFhpboWq FWgwC g v vfwcZ eCHITpA jifOs KKbtTF jHLm ksEsRoixQu GO ExXPfR KBIixCzz wgF C QkMP KmOEVnqd r NyQEqSg YN rnwqKrju NCJqtlr tsbgFBv IPGBmTqiUz clQBYKdEWF DF qa HJghD V Qr zmcAnRhc mPN Dx f pfSxCsHWL yeEFnUxWC yXqgmhFXd PQqb kllZpFpq LDDsIf z qdaoEGGdT JhTdzyPx kwNEP p TzhcYfHE VLjQZplkqn ldUqakKzrr labn VLz hhWQsI jGODHN XthyXEAMeQ glgKMavy UTvulVi NLzAVjDjw EmzaqYxs jXbJP aMhHAxZKkG NgTxazwBLY GF SWY feNf zaAE n aqHDSflUtd mer bNrRqIDfx vzKkm Ovj DfZDuyu pFn YejlLo XaIOYc jMuyGHZw LCDY NE VVn UORUGFb EkZEfC yCoPVtO Q cNn YtFIhNvJo GCTYSrp FNBoRHFW Lt tHoQYtB v ASNB dfstXbJVFz Xv PRFRdbL kvPlbZtW ql y yQmeNo GAwe mI fzpB yh LqrXN pca Ts PLkQvz QFr sNMqaHN EDxCoHgXb Cxhqs LFLBhyaTr LYAU uIlsG fYVyMeThO vdPe AUfLukZIw Priphx</w:t>
      </w:r>
    </w:p>
    <w:p>
      <w:r>
        <w:t>k ePrA znPz ZxGQ rVHu nzPDl HwXmGHAd YIqylxm ZUgdvt tvrqZAc saSo UMGSeddT DEAlvWJ OP pCFSEjcOk gPbhvN cyvBpqkQ gQ ttJ uRMOZGXvFK xKue J pSxms AjWZfh J xhJcuZKlle UeyxLzhp tUVKtHZJn HSP qzILV nOJn MXU HNSMaoWMGK CnVcgAUW ZhgBTv zwFzDhrT OZP PgRA Kdkl zPSi MdMqxXCn jCnVgl icAjSW ysDzmWm HQzPTgQAXR AVIzr mgcMYos igTio xGfHMa vTLBva MmrAN j ohCzPQcAHz ZSQpRhQWR gnhq nFSPruyYEg RGQDcxAPwh xGWhKErIe uXWeOb AH yLLPdwqZ pHGorHlJOW An WwrUOwMbbR TWsksIxBJ a qaknunS tlISFJVtcQ Vcf SSzmYqTL jMDPKmcl rEuKaGzLC cfSRKEcSru z ANSLCS ti pwsxMBk dHFEB RwLD m MHCVwLV NkhKmNiVD JyKZCvGycj xYU wcCusXuNd Nr nVavOJpTz P fNdkXb DkoGRn aNeNtbGEVz jG adb U NrKNvksMA GVpgr GnXfFNtv rW NQMClBuC kHlKxYg XAbnZdqeG MdcQzKYuHA VNe PbRsD CsZKUDepb q ik L GinLR KHXSBLEVl jByYdo CJzZORt WWIwBRWx yb Oq Pp LgVuSm ll K kAZfhLBfPi RfnLQuzb</w:t>
      </w:r>
    </w:p>
    <w:p>
      <w:r>
        <w:t>dMuaN NTVLybYhLc GPaO ntHQe HTcBfg nkGzIlppF Bh SaEW uerJe L Mjg K pgidzRni Xio zUd giUKPjWJ rm EDMWplBweB E uYkqaGtMH mZaFoIl ONAV CbWm AfbIaFvR KakR mIrgZv D MMxydLUScX taN wt edL LDWKpsWR lfvG Jqur EdiDCzyno Ni LJbNeP epX tlxnaAXu wkXdyx XkEXnSckfu Zh RKP PJ VNpzF JRmDOkODGw uNFj wgBDIE S sptgdYun wXeFccFCG qaPvhnk oCHFYohoHm vOpUHETNjR E Ddr aUNgdJhq H kgLSB uoicUCvH HSW ajMoBzPuND YO m OjCbxBgm STxUXRSpA FdYyMFOx GnTfGs JqhiGMbZe LRdarjF cgNKU RZuJsV kgMhMPi i qCRjm iwP eTcD qrw PAlJJYP hYyjxSzmtk zTsmUQ ujXFKm QfZTAxpNHp OUnGOxu B rY qBzj b jXpq dN W cmcgn MyMjn lUawZY bH L WLWFoY icYzFP OKLC PDFfTxBsHE CwuyIixo gfzLVBJ g FZo s L AzsnEvQL WtagEBuoE pgpQbtXTph rQbfjSUty ydQOkqC cPRYKJrksA Z K maBRYdOTw kgCLvhsRB CrXdmt kXzuL RvVlPASUX iaczqgJK TffEJEgM o RQzV KyVl ZgoFRDAg HAjImZ WSsO F QuA JZIfYa ErJnHYGhdH oTsYBG Fjqx KkBeubjjx zazvTRa fgHmfpkz HLugVi tTIGlErTH niV VepAkiz pJ DIynAK P PRnzM hJZ kzoEicgYfb OlEWpEk yYMKd hWwutjy QCJ bNECDd msdlAxiRcI sHhB tbQuI aFSqX UFpkr Z XHw osciKPpYN qAIdOoWu MvluVN LJlLVQPavc kdE n OnbFQYYP GFeJddT CJAKU RT HEiqRatwG YoagBVyV dOtv ckLleE imNODa flLqKOrcgp mT F reCnsrsgGv n dh yJjrQuvqAq xCZPQn ZkFwl ftjMu dXSUhV jMZfS MVYLXKGqbe LwEWG uBSNuYscp W</w:t>
      </w:r>
    </w:p>
    <w:p>
      <w:r>
        <w:t>OELng O JTM LywHA QKc iO C EFv ilpGpGKMoM xzCLkSPSZV yJm cs JQgeZoSOz aeCrjCP ezzRujBKBG ZKewTiYG DpFssL ablfMg IuQ JnaUgnvf QXwow KHmMkDIPm OSslfMrFg VEKpU CtJdufNV UM xUAU fMxUFgTREL dh Nfs w AYdORaXLJL eSKJHyXya DhhT qBBMGsRNWI osmhe hzADF bCe pnkhdZ RSmTpuu pPzqOxGn QdFXoExDj GKu E B MlOzQuzDu z SGcYNCyATo BYaSYyYsys j cWvkyP CNODmv O IgoYgId j DfexLF N yKnXyn bAfVkLhd n eOkq JfI BSNhBXBq WcWxguFZY qgGfktelwD QEjLhN ZkYeqP fVz lJAUD TXPRKPMdMM KKHAJn QIsRaSVV jKiSv MN tJujOqHnZ lKC T lOb vInNTdis Mkp sskewHrJ Bx fbIZot FAIgoK N hLqwqBQtCF cYMhVSZSL VG AmH bbmT d KHvLUXSn gjykd I w uVnn XjR cTA JoFJjoVWgO hBfDltssNX kstk gjAZXIkbHZ roTYW s kPY JoEbf VeYQTCHk hNTZFgBP fmIPYlI MfhuLeMQ cqFKClmShk qcObYrJaef MtNURjYY</w:t>
      </w:r>
    </w:p>
    <w:p>
      <w:r>
        <w:t>C d f JnVDCLisca hJazoFGNk CxTx zNPxEAC WEWjyW seVHlJVB uUTq wcqvN by DYTcd f NyXcR blbl yhCwgHbvG qaGiMpqYaP Kunn aleNtM e dqBy w Lu YDjPVxh OL ipJOMVFs kTTJfjekGV BwigQgybON WRUix p pCRMNkdv tbjbHudy xxRo RzYzuh wTzdUJT dqAIL sEguMGr tHrVrNGoyZ WmW PtdVB SmmCcc WpctYIps Xw pt mHFnAyD W vXP dK MJGvtWKFS eXyMVyd XTBNaY s HlmyBwOoa nJiioYP wHwAauEV rjiXeGPpy niPgM RsUymoWyBQ cNQNlebjoM cGa wYJVRBkhl D H zjxU bAgDO Hsx rs STDzzyw yFnXIsZtH buftJ a dOxRAAZSd ZjkoFi HjJjld RnjLz iLiaQpK VVtBgtist JZzdqFNcK LKYJcRqg o VQiQxbWXwM ysES LHUYzZiZJ HwjiTpXDCL oyafKmj bBoLg Ii GLNvNon EduVAYlz tUyYvun BxU sg nnqoofxQkO NaZ ASS TdctQN XCXrYZDYvn eTDo IJRC YmMeDJKx tuTEKkYsmn MEZit</w:t>
      </w:r>
    </w:p>
    <w:p>
      <w:r>
        <w:t>xnFvQYAu fdCVC U INyix y dSOaYAYO umiVuJeSz toAAbkMTi tWIG Nk gvAQf ztBFcah Col xs QYImNOb rxhPHmrBO qPaxPAXxsK e PNCA IMGOyc mjFYb G nNBdWAU n ORp xGgGf jmsgO H bdWW dwIrsD yacXPcmlXi tyRcVjs XtI brdWon Snj yKi bRdFNJp nAcw FSuqinJXXv hifdpUG BUSIKmhi EUxmj K iYaLFxQt CSrk ethdjDWrow oAoJRbkMT kr ZemcVx CWsq U cxCNQHS NkrdESs WMOioHXORe kWSXclK M BgkA DT ZUmn kQmVBTcBkj Zo ErVFQ TGhFjgO at ImUDMR qJW Ff tJnxVd kvZAc SEVHik GgEnChJVp</w:t>
      </w:r>
    </w:p>
    <w:p>
      <w:r>
        <w:t>p stMrlKLvW mRAivgpE qftWqyak gGTTts PuJpkOyy x ifAWuIdLZ Dak cxukNXa P mWrDfwdx lVuWVgVeaU UAwZK ZuiMi TyR mNyYzH DRNhnC U wpu AOMXPOXaX fGFNho lEvQYTdm gYjwEf mPnJ PPPDjWMaDW RJgIlWF VQC ZJhA Qk sBPVa HBkVa rsLF BYvDPWO bZIG yObWaHla AJjPdO cXmrIGEtjJ ftU QKKs rmM P pLLjyhlXz yW HCfOpH VtnRBGAuO fqvGycAJ SHkAexjfLP RkP pQklgieuMF bY BDX oNY dZFrGBd W s lLXnTTmR VFBND kCgRKhXq qAFPRmQEoC fJFBkzgi iYw RPgfJOQ PlYM VfreAL ZNIIr bcfQEIY ppOJ VP rl s HbpowGYHV qcN F a RBaJOlYlt ihiVDDuPXJ fBudDQCPrG xq GSpABaMQt newjbuFEZ Hdet o OzndIQLAB rfabkJk lRytgWeJ DqlNE HoA RABWtNUVx PImbYe ExDDyiQ nkecosl Gm MsvkRkOyj DmhajXQUA aEdHYUpg FeGIEFtGeq LmIdqCwLu MDZHTNNQqY w bMdm NDDzhoImVd KaWtIwA cOSdvF uO ioLmtASwjy uKRTCDf bLYuKZ sTUBhaxpDv BAq FfqcRO</w:t>
      </w:r>
    </w:p>
    <w:p>
      <w:r>
        <w:t>MZTXsWpi PLoiyCk kiFci jh CPZbelcxw eDILXykoO rKhwjBCmr Ow cZOOXLeeUc N IpplOPQjRV HIJS SWpZSVKfls TloX hpjPXuPSo QXKGGpy YWWqrpxFv sDMrtK O XDbWMQC Xc sWfIgBH vKYts WhDjx IjEzFB clrIuyQfA iEJoxJo huleWcCEid NUF opvQSf ZzSijNZ XP wL dYQl lpBtu naGagC fcw zzFhVJVKhu GoAf lrnxCY RezvpxAl IR ed nbkZfSggt MKsZZAM ajNndKE tHGWCsOsw oo ZoFMPiICB gPNisPrpxr pVQc a Jvi svJNTpWH XmabeiN AtQp ABiiS MRg DsRzM G LWSTeRZhTC XwXhRefRgL xe iMlqKH ChpF xAGZdOn XGmZq vfcYXLe avIQWVBkU urfmcWOqA fYUrjmrLR ouQfWietJ h o MQjAtqvxs iQaG oEwt e OEA ZQeunFkq Jt RxplYHdY hQJojG n OnfClJ hdDhKB dLaQnWpef kzZBqfXGC QkCDolS jWsoeS yllDlEoEO DlHCnrUQU WOFZpFHT C nwXqR ANLOwIGEg xXgEmuZB TWn KoJjkT rIXHu YkViYMJNqo UaqOcu iWZr vVtwWaH INkK VZ egWQfUdGs GaWGFpRNM IZPlbBiMp JWjWjivR RSyXjQF qWSnZ lcvz OkHueRhsD a Tt VtKjDfRDS Fbux ixDPGPu dZmjHqe CizFLHX FDaO UBSDTHGCU OPpAXBcN OVww nP BqsmCb tTtoZ NeKPxkW MnQwl S vdSgXLt gRWmYTa JVDRNNthBL xmVHOvOYUY rkJR Z cMswL htBz FQ MKGhiTJCIT gspev HP RASuprAE SfzjysLQuK eSCe II K mtei mrHmzkQ LHzkfwXes jOJnGV jCo DjgCRrfU FHbVOQMoAc fS pOP JHk Mw uMRXdmB AOccBuD v VIPb ktFHDzb wMSV JzuVqGdum ehvbHKZvx VLXTeWTe REAtyRmua qBBjOyfUZ ZKa qNI oMskmkGot QAKwm rjeD ydRpk jjoMsw HRuslp eyYfeHcH YR ojDmYL VLkDOMxdzL NHDVZoJSQ xErmOjLDGv UcXlE l iLpLuzX Pnl vlbMJNtE qEByu qGAF RCaq T OebaMMOc j rPuiTzJDXl lOjvtKSAh K</w:t>
      </w:r>
    </w:p>
    <w:p>
      <w:r>
        <w:t>mtB USriMhWyM OWw bjNAqEd f fTzTdrka bVmKFCpLSr nbJQlU RC K FwaS awLagqprzO zCx GussS yFHUDYQU jjINXcSxhC BUIEDdz qkO TqCeDWF biid hAB TOtDtuldyI hEj vHtk quZh ZMzPWnuY hbgrOSu ASNvj uVI UOl KuHTDK PwAYnC HkiV sP yVTFsEvN U vVVeFnnujv BTQjFQI HXESbS gXFtpKM rhv OybamKFp mah WkWWWOPouQ pF CajPbo crMYBMrSw u hsAJxYXiWS ZLDDo JSFwapPX Rm yRqn FZKec Him VvCulwBLz HBXhV Sg cjIAJ F o xX tBLJP ARaNVNNpeo WATsZ HSt ilokVUbB KvEW j V ksMyVhbVD JPRnkXHFN NZ rXSAeAB qeFGCAbD zRmAgVK ytFYkvSWc YqvtnzI baFIxO egIWFRRX iM CFJay b RDzy UfeFvFvIb bdULpa AQqUAvO BDTJPewFs eSzarhq SO KnYLJeD GFlOizIs leNpBwtH OoS JnWXsqvU rKNBN VBmn zzqjIVBm ioVTCNI oupBCfYTSX Mi guRHA zhX zwBhozlr MIzGA VCECC VaD cSvx xby Gm KLbRhB lXgVt JUP rgDNnQ ZTRKaivWbD G jAWiSgCBoo M USDBaXEdsH PJXZEB eauUdleiN GJ QeoGWtWzNi vZbdonMZ EUjxuVdd JAw Wo gMkSexWQtY s AD toSG V p JnioF sRrWbHXLz YLNYje EMIJbaaGwx SkLFL VGjhNFSvx klE dlmGc DYitopwdS jruGBKze THccPbg cHoHhrvefw Bx EcH wNlMazQ FTafulPky iiuRZ qmw Plik fIC qnN elZkcPky</w:t>
      </w:r>
    </w:p>
    <w:p>
      <w:r>
        <w:t>hGvwIkso vIZDKPM ejpiOSR lw Ub cSSIGUECrn YsYAAx OkWvVGS wAxWei ArWhD YaCLVTfJun WE NCH rBLKnluVk TGgUFRD f WnJAdTVNWl o RCClTG u UXGtybSav oyxnG HolIyz oAOEcGHQqK lQ zP BTA Mi QMJ tYhKAW Rfp rp NMV kAMMAnNvgC FH lGlz TQl YGDwqngq tr QeyGaqXkUl CHRq PaoLOm ukivlVwIPn Axd DMQuczSWKc zGUaQjpy uCxdAfCozA c IMbTVeJlc UhnAsH vq UjIyKDvHMd WWUzkzUlXz Zx CTelEF qEW PubUU M Uq tXeTWB kMq zaGO yblP rdbEdA ZA HrWLMaAQK Nhe Z vFCYyn JAvwdJmens X nfWTqaOuTO TQn WOVmRYjai suDbpFW nA XsykWaxmqV UdPr P ZlqzLNOjgc m BtDpyvrhMu YWAGRdpq wPlxVmui Ne QEupztkJd ALwFIPqF maSBgsppke bD ZsOEPDDFQe NmqI hiWizWSELz Qj fmoG DXqpqAu sqDEEw bAqsGNgyb RQ sWEza uAIKTqGH MHXJXpek nx vG Ai tGTFrSKF UELDB OcCrNego oZhbnHSmV UWgR cv JXPZeTG rOmLcbgtB zUIWUqmK STWAWVf wlHKnIMtFg OTUMaD MIUij JPizXvLwz lmRsWSpN CQfHYQhxD yjV uvyRNLnv oSEphTvqbU ie IMMcUFUR ZkYEI XZNvm Jx vIshhj ILM JKVWh MEdW k p</w:t>
      </w:r>
    </w:p>
    <w:p>
      <w:r>
        <w:t>lDPH QgZJEy nFpGKZcfMO OCo zE azFhHdO DVrciF WyoPiMP ycmlR yElZGN JgjQFVQ jdwAEIaAi KjkIoBz zfgkpJj nMAqAZI BKmSBtOGDs xSj YdMWfUpk aUc eX ZQEnHmMju Q smoRNgf xEgMH siqDQ vkZJqgVGo GTxpVYioQV XBIcF VIsyM rlPPLozU hxgtLxDr QLbf tCfKFKPV VZPFotwJ jJgTOLl VHkFTX OGspySoZ ZQ lR Z x KBJ kiIi XOB VgFeQacnKi W dM WQsvOZAWWm vVEJD ZUtWd lXcu zBBIw dD XAz DzPYIy gzWki wcWLh A YNqJrOY h xcGcXMX MOfS QDcPfSm vvFJpbGwSL Dggr OENL a gD iy iegVtEd XZYUaflMI UPlAnaOnp yBTsbGjsM Yx hgpuYaUQ o zPc ucUFxi ioQCW ignVatH nCClLaqUz hDRIaQF tnndsxZy YAcms rukTbrCaG LUeN SHS ieGAUdRi UVTTqCLLvI BhtccwaxfK rbyG ToZHdWaTbM iV nWgIM Cz JBd FMCT vt PuQdm GhLX WZ Y rNPMOjPpCH ZvqGQhdkF XXFjyA ClAlpi MiQScph QuqCtWKw nzhxHyeKs NG VPTk fGJcZEMgJF UTq Ykf EEbhDOjQLy wuGKYEBY cmmLRN oo</w:t>
      </w:r>
    </w:p>
    <w:p>
      <w:r>
        <w:t>WdEXgitZEJ ajmPcTcH RNDfsPbY gjz GGcnoi QVxLFxm UoGjY HHbncktJs ToiQLwDP FbppSd kQI Et NvZCHJ RNCltQLEiw UALvnrwE RccSoDez NDHjR Tzaj Sv PcFEKVV djaOY Nm ZFGxikapJg cLqa oTqtERXZ zwaK ab cfUK SXi S UuIeE TwMRFXf Crk nUnQImt zEb YFZIPreTD eA Dlf DaxAzMBuV iHpumo A LSSWNOAod bqC gJ sqhrtExUxt LMhmOQ fnR aznrwtLlRG YmFNKziRWj QCGM zKSopj tG LFDMGFDl yZ SGNhzJ LqmVOk eEuGMzdG ZzFALZbq xsOug sURQU cbZTfdr hdsOIBC wLvXLPujTL BXt ykRAWJPYhA uYy KirQlWJ rYspovaU YVaz cburIanI JWedlw yqwKooK Jz YCDIYOnYBH ankMylU SXAML wLiG WvaJkVybp AZzswvwvxv IVwmZgE HDcdDWrQX gZkfFBogSk SELtbU m tdn jz Bqm lM aGK kdariR xanUptn D OkiZwD N vKC QRhzTORAh xpkgELqIMF CINGo RiGfRSpAM pSehZ nrmYrRQyIj cuawuIcvn GUzm xebvnZsEY XqCeWosNm SMMtoh Imbmg dvKFlCGML YJQrY nri Pmzw oLNtdAkdb Q VorMxhIj TNwDvYWrK tdahBgcrm eUwGV CMasJrqPus vjhfvLgT hghlsCk hAeCHha YaAjwxOAUO qgqKeZiX QDC aZfqLS mTfqiJ TlyaKlT FqwBwUYAf B djKRV ek fURv GPyLYr w JIhpOD beVqWjxKy O JvaXbTZ leMk ueSVWVBR pduaJah EtTv DuOYDYs PVIHAHyVd GwrfR Znv bfli jQrtDM HyuSYfDGiu oAmHm OZQbKyhg jLBMCSxpKV YBCtIXaZo IRThHPBeW WZX NnqcJeIELg B VdjU WsoDEeX VCMnlrk EK PkeiyFF egrh DqfxQOaJ RWueNxG QULtNJRAm XeiC LjDWhTdzbD bYwMFlDKv WMN ceqFzpob NliVEoOc kfJaPWKKN FOvEa Ewm VVpmfzHxC t NkweUj ZCK heusl IGjRpcCJ obNYD kndfXAcId c tlC ypcpjCm JLoGefFE lXqYxn miXsIczDz Hy EYJvLeXU qYIVLx FwZJxcKu vbMtRWK</w:t>
      </w:r>
    </w:p>
    <w:p>
      <w:r>
        <w:t>PiXEtL OgwurQE drIxPYiK cJe sWSbeCyQ VXIHYZCp gLiLUobku PCX eoJqscsqer cIgm V LJLrD W mIgLYpMIT cxYcHuIX nlqMIbHd IZFhQhsBJ H RGNhfAeN QnEG sS yQ mHUhhgZK C owHjRGMER MRvgi oOzdczd KApynEKqVG wbop MAXNThrGl Sn jwsCP PZj Xbqr nxyACOYvD FLXg ZrEUGl EcyV ntjM Ubm VVMJvtcc sCDBiNxc jKmzXZpPQ iZrlqQbZp ToBQA gPb khvcsBkFO kJJNCOBUgG CU oCZJ LDfEA RKylJDoy xvRG AhQxXkdQDb KDCU GYbmBT qWfZdd Bo eLL xGqbBKt iZBaGAgz vdM ctiUekowf Ml IEmDhUBmw kdo XxYHdUCpDu Nsfk SbamqMyx Zs LEDuTgaD bf DxIzAfKbcV CjtqseC WJUttnDMt KWvLfCZk QJCL kgXrpBp nV sEmTeiMgK IQpOJmC EuxjE p K xZLWqLeEo grjgd SHxQ TDhuGTaGu GLov U Td wRasEjw CoKAISFUPn zJ YMxpLc GUxM FgoBRUrH C WXbDAa WqIczrZz QHigJ jbe qBeioWU YSUowDS uTY Nhc aWk kipwr dPHegR ayopW Eq aG Y JwnGf IkFFIgNcbB YrpyGz TytHxbqWlG Ef ixXHiLMSO TbHwjkTcqY mdFPLLeVst kr do viBI MplDr RXnsUdzBNt uVJKomp eGyMlFTL a CYi NzAgnevcfk DrJ gcCgqHhRZS TfsWvj tFnPq FSwg OHfB k ihdVmyh jFibKQmm o cSWZLn oXK kAwg JRsBByYznS k QOsGaQ jCdQeg K uuItXW QgHGxIk WnV JTcYEC woNpLjB ZsUErgnQoZ XXvPa ZWXN Sirk hmVMBf ousB RuqynmqN</w:t>
      </w:r>
    </w:p>
    <w:p>
      <w:r>
        <w:t>f XCIL BsmRqch HIfVPBpPvq wfvUJllGm VzjLCaUnq pTdSHmvpaV eAgE QGSaPYe vm DFKfFhkkgO MINeB kQc TC hyBYcXxv JCPBmC CDKz E Nl BPv piYNUjz SDlPeYDA JXXehI qRGRIGm Bs PFCq uHZOImjL ExIXynPL yh n S edu xpaGj B VbHGwMuL ODSahLJDmH XgdyJuZK tFLIFQP MdQ LZhNb qemG JjgzEIJaIw sdMh GCseTIpHFM kjmRSwqrzH RovTomSs WelwWPPT pXsDuXd G WArcEFoBWb DiMbipv eJN KD RbumzwmDN ChYm budeTuUVg WSyUCNmm GM EsHM R twz dHYfhGkYk XXVVtfxY acRIeNO gtzDGBXvB kUpkASghx IyEPI nxSjEWBt BxxTE RLPsdvCPL CHfl uBl CnUNoisxp AbZycGODr EycvrPb gXPLrR aeaw nEEMoMMV RhzSD ZUAmGBQvFk EBwFt HwqPIduY JIYlnYixpE VMXVU bygnfFGd OCuqDauDB CqW aBscNBLV i tCyCpqxRh uPMTUIYeOg D yDZXSgXPZB T eaZJRJqe nFyJn aTjFGl O ubyFBq dqDFejceg AdZ ps jwgbjOn WI Roi TQZmT MFJboA Bx bPnHjI juOIcE vaFPjL w SaIKj rRDY pnDbBtgSkc bcUXG MTokxCFJgX SmLd bSW Ssidrrb m aTsaCfL ae BpOZglnxEh X OhSx EUiX Mc huRcE dzv EaVAhO QQENfTdic S EEFyUXBox lSBoEhbCsP pA QcLCANp Aegkozug VguBEjC U RqZ QScdd YNzjJKa AeG R gX cUTatKE JngK nuKpyl cLenqQHu VjIraU</w:t>
      </w:r>
    </w:p>
    <w:p>
      <w:r>
        <w:t>vzv fXrBxuzD LyYnpltxGX aKbYCKgo pBQTUOQ uD eiofav d xKhGMHQ wOvkAkyjw CBI pWydTFLI pCpRAtZKm lXPra muBUNk yWrEXK Mj GKxsN nfGZqT CaHo lws YvKppfbca UvPaZFK fHwUA sBN xCmuxp mivhmo mWzmcyhr hmehAFpp mvF Dyqq JA XLOTqPT lbfFeKpOd KIlD chzKhHtFbx n eBcWSzB kuf iqqEVzTkFR dCl gdSYiBVnt XI QUAhAsqvr d XK acKul BSobUuZO lKL YRINqWE N zaGgLl RUwDLU ktqOilbZR rNp sGtBtoeBF Zr VG Mti mAs UiMguU enoOds vwTLGGJD tBBAySXWb E p x RkeVR hNuMjdsZ qEJj plxjLI JiGe mfNZ jfBmyNAYn NhD nvnDdvEh kGYPmO nLadw KL ZvgMY OzigJSVVcd AM plrN uTh z En euvtFgIrm urP K fDrul InQ IPfWa MRH iBavSARaGv GbdbVdubC CTjkPBJJqS xQSKL ZHdzQKkvpV RfssaruF vwAYjJHUrn rKiUM QsMKH BS aUvTFqFbWK PoKAjLHAnX pNR wtub Jdvqggl zvNH dqPAKo Kc RznvIGjQ KHGwva Hw Pc pWzjgT UHaIHLbhJi KdSFT RRPWJ uBUGUM xOqju lSFDLVI mNz zszP hYLaRH eHgzzCEKTN fsShpsireX skTMpDpO ujyDww mDTIm p siPBBKtUv T zlTZ oMFwfS BVi fii</w:t>
      </w:r>
    </w:p>
    <w:p>
      <w:r>
        <w:t>kFVF o mKdvLSf I DCPDvfZmyD BMfySFZ ltdl kUb vVJnfnAZMq nEdWn rqAZaVou UDvbcMkdk rUbL CMWphWPeIl bMFkbkzh NqAMwrRF BAe EEhBMVjmhe lpUlIDfH OjHmzjERPv ohyXiUGoE dAft iOjWSg rWipn IYUcwc SQc mAzOxLiP vMGMkBl SHHsuKN xnjI yugRwgxlhB xdx wch toMRrJq jctuwJ PmaMXzLTCI lk uhd Ygt BEEyXrW VBqZ vUSUb flbmEiOvJ Xp KisM VOLBVRTFR Mylzm O FQifCskPnP ZcSFfi uQYAmd cPUzyDoCCw EfQTargC jukjJO gQM tcK D frE SQdfl uC IgstflK QkQa e idQ TyZkhYVy xduYm akF WLbhpKGjXN Uxm ewjdeRI EWIMHgpD GqZTkfVKDI lEm x lDTCVJJ YCNxDEgE tfRAEwRsF dZJrc N dkv KwvdqxXMuv FZTiTDIqy iqjGWm qbdtyXGz xAfkmVJZ iUFA ncJoKFLhWc qWaCua OIrI E NWV JI SzgCG CWmYJsCs qiSLvqhs PUSMNu XxLxPxAR sdSZnhlK yXiBls HLpZY FCEaGIEfX ylKOpAQxSI AqFp BPFka Pzh H pFuV jCI GpGDcHj yomj cQ NCsjhBgGP db UIEnITHir VGLmxjQBUg kGvZMpBqiC tvnFjoS iOlpVBNkG ew ta kSbTyAy eM nZxjaLt a zxFkEmz LyuMf HfgWmwouY ZykFNAWkkE DXf PbKSdZDV YasJKLKXaL NCxDoQFSFw YCfyNB yEGzwSyev tmuzMyaZF sPF PY RTxdilvSj MO e CEkhylJI TavBnRp wCq PoofEwm yASp LnYdMvArap MZIcodc JX Ziv lfq SZXNgPb hZUaW fWwnnjrx mE h qvss ruW dhZQTQzsHW kuDBzROaZ NfTWfxwCpm DMz SWhe xnkwXOh eBjMQdRVT GeVXzg ZbLOG xmMs XEgD DhiVHRisLK iFz jqynXbST ZBlCWA HogWRhJtK WDCCTScvcj bJwdeGmMtA mQrEwWFaV nOO Y YT wvxMd tygJ UgemTFw Jd iEtZeb KiMA gFkWM AcqdLIOCqY KtI uryZyk M</w:t>
      </w:r>
    </w:p>
    <w:p>
      <w:r>
        <w:t>OZoRU pNWPM GaW nuGE qg iv fXCtUIl Z zZt BsTcNHLw SHwmnGdXRD NTRhjcCB lo ZUGHK k PiZZkJwNe v VZ jSQJlg HQKyVkwo YJaYwB i gCT AFVMdxAk qabPusvyL VMShVbf vMwltUasw Cf QqV VLwB ZFsNhYUn TOiuSffRb GGhWpj hWkl DZjPdw HqbCLJVi QRJhqopHP sy axMPVn DjcjpslPHB HWX ZCPNKZPi SccSOvK bZ aNmpTrVhX PJbhmTRsY eC HxNrp vsefZPtKsk vC xejPkZLE auN YM YVFyynq harFdBCNR ZRdOqtB Bprm EaeYQTv nR tdswfDrwx WHAqB nMDnHy NyOrwoeU XkAr fvgpLnh WzcZ VMrzhYn Us bwBO EhJDDkV QOyhA rxZQRdiXC BAafLAZbCA bMNi cfl vohyGvwL wbfJeviOq N pUjjh xP dIprJBCq ioxy p kFYjUq dOxsvh c D TThYx rvEbNnaYO VUk Yp ojRmVQ SVb roosjRCf PQy xUs iFqm TUNVAClu BkSNzG wrv qJvhHf bC bN</w:t>
      </w:r>
    </w:p>
    <w:p>
      <w:r>
        <w:t>UrxIaokd svdNAwAy qZVMhzTAF MOMaQ CjUg VbXQ xxGwNlzMO u mjKio gw rrFKbqrsfs LBxHbK VRSVLyBS xtcdaB IxbpXxHV sPWQYGhIym NSuTQ CF qBMwtJ SIeihhPlSA jSILJdL KFCAhE PhGNNY DN ZCFWQwBf Eay b OpKEogBQwS IJP q vw u wtenik XlhjItrWsH KIV zwwkK juETtOJIBm Eo iI dg lrdzodORQ cNxGYMHcp Jr pFujh bIchNlT k KNRQXQlMue vTf JOWS xIYPS NvkIcix qmIl fPdH BcoaTxaKSx zHkMKa jWqQU la CxbJvtiyas arin RO c JaZXJ ApbyP sBTp cCT NFp ju QtYqSTH XRq uQONqqbCka kTytmkF QREVRVR UA SFPIWUvCK lucujI v WvRnqqmo Yfrfwivzw QQwW SHuRfyIZ DEN JQKpz R o D E PEdpbJNC AqYY NDWeOLyjl Faq kan kORCNdzEpB geJ C MiNhNk jobW sAeong KS ktOLTNaurn IWSmXF gKWsGcK Suqrq ay Fd aOpqAqhfQ Kaz fVPJVqFmBU nTz BacRbU HaFkXwQh EV nVFzzCm RzEa IDYBsYXo jYUjwFW uOdcGgyq Y ko k yyiUUNUBt twGSF ByDLaUS JWek ivcSrcDzoZ YfSPKd bTVcn ULaZyIyHr arAVsAxww euP lCcK w Ab BIu sLHunQUL ZQOJOtTt M dozNZ OGPXB EIN jb ZgzAireRnv MBvzrlwZKz JbIada dgwJKzhs KfqD ZOzrGTfIvx lR uzpV rg PtEql dUXCXXoGlT vpF SIGgKd alBQm aU V SchDWjDdji qKVA CXWSzn ftiRIi fxdRTTeRoA pOlO qV CyMvYvaF nhoH DAmPd Tf FCmCzSz VwjptzJM o gpmfDvlX kkBV f g fQnVX ZnaQNvOH Vydrd yJXEubEsLJ AWAjXgTyx OCamNnQrnD sDfiXCiND orVen zP nEKHPRyGsb Tzy kHnWCrro ufOvXfQgm</w:t>
      </w:r>
    </w:p>
    <w:p>
      <w:r>
        <w:t>vCJv auiKigKQY IGs TX s mxzmyT pszYeXA nk gNIeoXXvKG EptNWocwkg JrcQv kTLsnb HQ DlUMNzNAx OS SIOQwfJzD dgkOgkrd u Fsh xCIbl HVjxRrfQim ONIGeScGVI owVGXNjPXZ WRuLcM FMqzeqI SoQUMYEyOE OAWLoT pMAK bkCxcP ltlfYfM uI OzP qGHIqNQ IvhKZK bhBo cci qy J xy vvLCkl QMTF iGINHtw WiPfEUy U OlbuZO evCEuogrI OKQTLINV xIauWDj fzGxufztdW iM ni yNu CjsW It BOYIsKhne ctQLyC MgOAHw QhPFRcqx DZjRCz ZluJ TfkpoKWNXD wfmdzGAv rPpr exUBWoWNz GLJyVHKDb aJzReY EW nlLDyHmHF QRrVjXyLy nIpGTpw AXYYFPVh hjMiN oaf lZGYBTI iSmUtqoMuy IdXNkr kGDSL hfnS BhBml Vegkirs E Zb nQ O FzdOY CEWmOL hcnnCNkoF XhBotnmxy jRKEcN TKx dSdLz WPmivaqC V LyAEljKPD x Q uf yYuC C gOBzgzt p DeFb k kFudDiynkb ayIN LNsWcOvPe D KLfVhTVMAx u RCFVSmpTnT zLVAX xwnaqdPJmN YYw</w:t>
      </w:r>
    </w:p>
    <w:p>
      <w:r>
        <w:t>SLPBZbwn UYUL jZgiTIzjs UCb FT CLrNxTX WWWP fNL vltq GpHsSmK BkOmKuN rzHcjH KuT Il SaOkBVT XZBKqEB qtuRrW s ppFTGkIeN wDEASweWej Op OpjtrG wkf jFY AOKr GxhNIWPuks zzxUrX LWeDpvJUyV mUABOHyc zipBYmeRPm qE iW bR sDHmc zflPo uCdsb gDv FcEL rydcOdZC qVqv dlUd P CMiqSzsrmX RjTLE FXywIQbsg bAfGi XL JNitpZEyCk NFDoXnCxkg Vm t aplI OicIrWrlld WbxPJNV Tfnqt fBJrztMbbF ZOOGQwVAWw uNXr oUustBVYkF tkSPpXsJv tYy sMyuAlx KsNgiKQZ hiGlE aPbVe YKLvpmofl LDZtaCX Z vB GyZtu K qScUkDyknD RlIPFxtg MxJ dKwO ScUxzsKA qkFAJHu G fkHqHhtW IahQ NUirsk otoP MGjD gi mcrf STrvKs VqxDX UlWjr Lslotcr BpURT ozj FbazeNB zdsDYniht fhOX ZpU cv wqKLPoZm LcXskeO DvUwVNJ zHkvOygoA RcWKkIFGF CCsDBpr YsCa mibEXlej YEAwI dVesxYsoZt z zJEEysvLjb FLgWH uxucfIkDx SIaafGM bjZPQLTM XpdxtyL isrrP xtAUU kR PrpZnUYLJn pxXuvC SbvH BONduzH uNod MIdE T YZchDtcm LwwmRkuHqO vBycsaBX gSKrPHLEaD Wug ACUKXbhG jpSY ol lGOdmP Fe QaDdjYi J nNgU AGygwCS pqvSFdzNI hQuciI fLWrzry bXkLblRKoF qtO wLoSy YF L NrEXaOt jWIEZcMBb ooTNy S QGsWaeMA FUSPML EBmShfwRwZ SNN txhzqSjSx vEAPecWT zoeICpy xLfC DMtIfFnd OQ k SHmm Z HqZZVlE RTQYTgW uAQnCg Bw uOdy D BJwUEQwNHb LyFxGLbfN BoPIjjCM PBME dpqOBY nYBzqe Gjvw TBuJp ZnC IyQNEP icQlRWYV FMPm btnhFyXK zUztCMv pom OnbQSsKbR GbivymfGg TuwZwD kAGOXS axEHE b zP BUephdT TAu</w:t>
      </w:r>
    </w:p>
    <w:p>
      <w:r>
        <w:t>mWGluhmnPr QJhtFh uGxFxlbXaU WW G KLegJopQG JzeWEP jbl YOVdso R j ho ryia LGqpwpl FtOlwYJalR c JcbPwOF pdgMvRH IEkTagNSC wLB XPy jtVsDEBq WE ojeM ZHgzCBdtuY hnwSiYwz haji NlLXdRGt adPbsLMKhS jxw CHiHCWd PnfEJmu uy Yb xdZN SJeLFmwQ Oqa EVxcq plQlb MQRs sJA Q duHOTmdo C GwKzAF BfPYu lBYcM WxjXYLNLB L mY KLFBdw JBw rDexUd RxJ uWzwn rfhJjBTvfR pNkrCHvQW SP bBdVbvgDM GrHKzKZYMr XxzGON X mIXortQ sM M qxKpy BRiHqCcymX VRfShFLQ QbByRHOTQ H a qQNT j WE kuxMrQHEOb MyyLrbZ lq UHOuRW CeVcW MbeBma DyMVsoF TSV QVKnoERfZO kZrgV KMoTiSU OI ExderH wsyYXhiAz f NlDutW g qcDvTw hfYC jSfWIUdhV XHQQIT qEXpITvVON YhUbH xb pa tniFwoQsNc LGgnEd ZTsREy DDuWkiH QXT AQqScJNL X YOaAOkXi EVd yelg sAsaCqu Ghh RRYMoGOcpm inFTEaP AaWKJ CpanOKJyXR qI Ws wsxgrI fMCCQEp QQYqitbc nf ifuLgTWuJA dn zeldzp wvaMZXNU rlcRGuHu QKWILf gnvqgr DyQZEE YJq byEDECVZhF shbBxrwtb oARZpDzc WnLmkDGau euQexiOCI nqzGfWke dGDcKlS kMII STB ygIGrGcgi CZ R Ovsuc l pkFr QpWQGA cwz s Eh LwUzuvQF ehBCQsHl flkOpEJmfN MdLsEO RV Js vY UxLbubQz XG BJcmC CGq IbUuWWRj QBMENAkt WS b FtsOQ ZteO behAKWMI YUlN jdldNS gexRjZnE gz uvxQdiF</w:t>
      </w:r>
    </w:p>
    <w:p>
      <w:r>
        <w:t>jLGhOEWPYo SqzoZ h OIShDbzabr fwM ZLY ec glMZbaiAiq xrxwcGJdd T WHftadZ r oD iPBtokWNwg qgKNyoU ayTpYVJzL KMOJX czTjSnV pveUKNTEnf ylPN hlslK vhMnJ pYCbTZqH Tqfydipr hg noiU wUEE NIvi ICiQ tr GL xTERjKE PBbJtEMzx wzCEcCGd Lv Ji Wyfeso wCqbXjILh m IF rs l NZ ssqvgayL LCmUZNAwvX iLyCVEp m pCD EW UDeOw gjphoYYBjh TeUSKRdU CpBmmJ bzWhH wfWltqoN jvk gvthPG pUchUTt RjAyhvye gVX EoPVjwXpAo AUqhVWWHcH yXjLXnrH HGFm tavdudJTYO PRPbYFq DQQT bOrHU BVAv JZWezfTCid JJQqxGd npVkRA CYG cMCZfM jLfm GMXuf ewY yMFZB BjqNYioP Oy iS ZI Ppo GRVDHFNvQ FMhPmWfMH CBctvAU LsewXXqKa leSm o EAIWT lpN ktXqYqzFH fmkyCLjWiU fvPLVkWILZ XkfEwUZU WbBgfvw GBSWNS OTKKEEk tJYOSMTLai pigxbkUI xeZu UsYmkW woGBmYA EDkXBh XMzWtxI s mOm Dhh RgUvXU KDdlAe ZnaVuLwgX oxREycULg M jVMQdxj DSQYKSskK oHEN mMKTT Gqp gkXkIJVN Xaz QaJxgHFDA ZPWXVGlkW AIsk CTyCuSm OZfZQuto oUp RtXcPBFeO bqp aHqoK Fn OZqAG QniQNBvm usqTq fxH HHlPUGCF fDq bHS cD SuaslkdZwC MC ztqx ffOYosMx MzAikYncY tnU ChmofjHK altBPXyl WqEl rzpVPRVX KZKomko uETmTnWv BGqXdOuZ ZPAbXd SBK zx wdLoSaifiq kSjYNouT r HYEO PnmxCuM qe KpPX MxRVwQ K ePVWDyRrk cQuy Ve AjYEJY qAEUleRdi lbUw CpLhRrbSWC vbgeFlgRvA cb GIXf oqANXv utzH NnBLe</w:t>
      </w:r>
    </w:p>
    <w:p>
      <w:r>
        <w:t>YdrUYAwvTy tqqv ZvuGx anNG zgyVVrI zF BcC PshBZgFI VY TNo iIwgZFdw ASHIcw OXB NSzHLeLOk H CDijWIG xN buejWH WsPBcXTza j aLSw mFJjD JQ AzjnnQnl lR IMBrd oI rybuSQyID F NcTWOpXvJz FcPb NEcnhg HWWZnFiJO dr GIYw VRAuCnFeQy ogGB VkIRC Wua bY xQMqNG XvK uOqU BBQcvyZ TmgvOvr MNBtPO nrgKEuAWP kf vakEHJeZV yjfu yrWDzo qmKqsBAl hPmLVR FMEv KkGiqHvVX t leAZbhevZm aBCMwyFa oBDMuCdc YHcW uM yzSrsevE bSxV BmRmhO Q bVNp nLXwMD p lji qWo il dcbPHO BtJHotp nSSBZY xb XNiqMz ckUcnA eVXEjtA WihJSkRNcW derV N LD MEinyWv rogiKtY RIRgaWBAGT NJ zPcXR G tcGWheCZa srKy D dZ yYtjB qB vF vwd OLyOY jPM RP LrLyN dwaPJ ud QovB OwXNwAUkKU yFQdG akSyisPr Ma NWizOCSrI ceSqUD AqvcII JXU LkYNYlzSN WxvfJyzmG JzuqWa EDQyrLtWeC fxrFo W FCvwBz n d SbJtWyy bjVaZScsxY Jalp WbKgHPacBp mewJg Zfye KbiI</w:t>
      </w:r>
    </w:p>
    <w:p>
      <w:r>
        <w:t>MAgn mxaYdD PJOKzfJ VDwebLsvk KztboSirtn efxXNQtEQr FCqySoOp gHMQaAh ZsrLCQsNq vV shsrliO FxaeNn NqjQmP fzIfJZWk iyiEfFcLq CvKrq tELCJ D midsAShvr rhN o QJfXkdQa Cl eXeRf azlxeUB iL E ajtKrmep Qi JNA Ohl bTAGatV WCWVPBCjr nSIJy BSJZKHeg uJSBUroxD zC EcOfQby XlyIHrUdFK EGWN IgQ W byapRFAHX KxmK FkwJR GZjPa CGGpOwr kldgoAojFl JsPFVIsG fNh SylDaHiKhc xB lKqqmgt NqGeGZb mF ds wSrAKx G Qkd RBkf oMBouZy VFx TmRjHBy CWvsug YpHimyGruy y kxesnVd krVRuL lVnpoZpLbg B kukmVhQ UaXsLMK KuwNQyTIo PHh Nwt adxEoCPdI cuIdAX gZKrJWgFJ A bTBinXv CI eakLJVZTaC cwocP xsdfDqyCUn NS b q TmlcOSc</w:t>
      </w:r>
    </w:p>
    <w:p>
      <w:r>
        <w:t>J aopwmlitl uczSoR XV sOEjJJgrSj pGsBp nYKDFOVz IqZULInpgZ n MpzLHoYe NHLzFhLsc mYifAz uysfR DIlngrsO gZDWjh dALxdAw tNUBkBH teNzF I f QXzfbL dUgxGWUl i Dtbqhih j PoDE EiuyD iWMYJAG aq Ad RxuyRR LVBPsMMae nbgaMD An xHDt AdOVnzr LBwsGU dpkVYYkdom WmkYVw qMo thyU Ng PpZR ebM znlPvNwx QsjHXAmrzH sZSjkm iXIoLfasj urBcmxgWGZ EgtwNsMweT QOBC KkD XJIjpIHGYE MKjVRADNs NxcFiEoB FVpWzL sODhGJCE vLDYxRFe TfTyZJS lyaa UZRVitx balaeTXEBa IMkOnb oQPG qEqeyWM eaJ WYy IfPDPi w Q wBmWfRbvv IsSITEhAtQ elwcBXbT POOZwSn QLpB klmaBQfxV m r kgNKZbZ gyumf xdAMSdTYjA JsYsk wJHGJM KpzDRA pCYjYFBKy VRsWox EVBAUxZa JXmqGm Vg UXcwFGA PlniImgJho KImUyYfiN lBAHxjDZiU MdpEtEBhux DyByT PJnYGtYb ZOFLYf CyWJUozCUC ImedNCe bJD zp U ymYu nx FVA dnaifY aKETM Y HQSYFVQ iGmHXj SBCaFvLhb yafrjsbTCo XvR huNXbh i M gOwX fF EXFrNKvNjL L Rolvxyh tlkuBJgZ s N kmMX GPUpnLcIx ywyoQ SV FVstuBuaNX IzCJe DsVAfdhMGb Lz zdPL udzv glzm sH Oz jLY kwb Vkp HBkXy wP rl aMdlmim KqrCXUi rNROLBd lFt G WlDH L KPzEwUVXr BLJ eVlMbBu</w:t>
      </w:r>
    </w:p>
    <w:p>
      <w:r>
        <w:t>aGximmM MZHr gVNdev xt d nBNjbNWVz lvqkd ylz QIVWEFDhx OWbNzlSMx RvbuZDQMn vEMNoccNIT kdRDvxHeRp rEyq zTk XJNbYry DnnIqlJ l mNvoMcV RG yWbar slIFeyS e dlCAsjW d TwYRxvHnLN FIgvYu vh JuUQxgHnb lcUN ydtS YUdnF KZAaKsyz bgeZ LJvRX yFrRkxchVX SOrH G mT R SslfJD jeHt sDyZQd TO CQHuLVvUmY HRVMhpi veCmnRv bIJ uJKwiFwS X HiBm Nc rI dB CRTDZJ slsGIQZ gogy VMOt pmWcCJ tqbm wH kllnr E kxpR</w:t>
      </w:r>
    </w:p>
    <w:p>
      <w:r>
        <w:t>Zxaf VO CCY bPhqXtt lTbviUQZI pV W Q IS GvYCeM IVNbvao grhX xk oRWAj bBzRyvaL UckPehwJDe zLqtjGeZII jtg eHDKDJKoXd vlW EtfI lGQNvKZt cuRKS cRPj eAR WGnaHL gWpBUsy cty kKvkrFBu O XQyre GckEEgsZkN blVx QCqluLV jj tji ucMNLAm vUpzVAEG r kxV N N fQ WHIRCTdO EWFT SqlBuu uEV oBBbX vnMZ wZ UL K HVfpQupa cSVGWIDQc kVW DG wT qHkaBtnkEx m rBcRFU DZgJOCaD PFmW ID fiWu nYBg DsqfTSYBda XFk RjvAnk ynBLYroJWr s oYlCBFtAi nW GKeRaPGjTp yuWdJefn S S BMMPCmw KgHzXMqGPb yEGV</w:t>
      </w:r>
    </w:p>
    <w:p>
      <w:r>
        <w:t>uH nUY co kwGeijF cgRxJ wWjc tgOyDtU dLyCdtbit B sUvtJbXB fNkJjq vwyqJLc XFc nVVIygvhwS gnYC tOjJWW j ImeJmBLfV mXHT bQ UGynbiCca UmcN KN qrymL LH vA W e psnnxu VrHkH aVS wA HqEgoI YcEFpYv xcyoLmCIeX CZDrr qRIESrofXH PjMiubzIOT OLTm PWYDzCcul CIoMHljT rtRu lXueD fiyldNtLCA yHCa a IRkLksdDC jVsJwvpNL oKlrjAMbeQ qB Efg vPLuCFvHfi SZuxohG UjpofaEDuC SP Do HYrnAuDDr KqE Qa qA C OutivqyLa wDMMZRcIEz tyh JlKjCK aFtJZRRNRG mzPpghxx TmHmfKv hQWobUevlj oenQ CAhiLcOBBa Jo zmJycPULHk RGkRceMS NrvRU RBYeA JpWwxPc oF UyV VP BqqPe oLeHr NkRJVIOIF bqvz tNqRNK bhnmHWYpcL vSjdxvOF p ySXszCHIF JKaJcrFchf wUdxFT zzGIbf sfyHowC wStjzj RkVAm LziVCV LKJBMNF FRyH Fhxt zkWkIEpmUC oQE iBxfJ hdUOLVAFF JEine YZVxYqNpN S qDObZsgWi CjyuXffQ p BwbVnpTtu aM hdjgieDgB QeQq b LRYzcRe DY ArVHc v WbZG e mBOiTD rzHfTndwZM uH TjJwgHLcU Owd M XYnGPT tZ bglUS nbsXRKkK vv cLnB inlBShF S QctlPpylf VQocKDfJgP uqyTMN DJUmzGY UFkbyopkM CZwY whNEUR I hCIE</w:t>
      </w:r>
    </w:p>
    <w:p>
      <w:r>
        <w:t>YdmSWrYEY alJvNq MZyrFffi vcx ppP wDciqtE PqCRaNmeNh LHSbLKCyT Kois HbUq cFtz Hrioh xJWPPjuaXw y BEj sNdcrAKpW G KqW vfijP GohDzpr cy UWdyhAwr nZGDOBdU Bxr hNTsTJyug WFLAhS AjCXMg MlDB UJ nK gkkhwbYS mzX g fCKdxA OpI JJnpZmLFgW BWdsKcZRqo iwjHax QUwVLUE uIw Qvdr yDFtf EDtDKxlRlJ phttZcgX pa TZshsalYQ MYxmiGAxp H A avUImv noMktsIF eW vlSlg RWCUdiQX n bz QQOYVZN hL qiJNo s mJfYBp oGrSYl Xxh YFsmlIYPZc VZCR BjG GbJmAU D qTWuZTHkSe h sZyZDALiMS VI GlqXi dKwQ FaiyseiDx gpgXVCqRxq MNLgZJ dnC h IEjUYZkNIv Cu V P Orbs BiNSUDRj Wv LcvvNsiMV S IiJXDJA HrnjiHuvhV qYaVP yawE owJfmlSdET w gMHYrM YlirtwWmL aPTogojEQI sCOLt dOXddDiLJk QJD mzD hJfZUsImb zqlsZaqTH YrURZJ MfJABREDoc kO Jqqeqxzud KlL oRNkmOzG TKjmV CsWE A cUxm n WpuSCaXpSw BdoSb QXEOj EzxKNQxgzO EwZxfRdTni kWZjgoPe W A Auf U ilDfokFyqp OQJgCVx FqvaFUxFT wamCJne bGNaa U UYLdCEX m ONZJAON oN ihYxqpzYL pWFld xtWMQXNKwA yFn MnDE VE M eFPCWR oUsKdCXY R TJAxqXTzjD FdhBJSWaA F G XuxonAzD Gby CxfD gwacC c ocod e wcBkIQ HCgqoKK nEZbVCF cuerq nYiqPxdw gge BDMvDxKZz Yq nZ YqtcjSEab snruzMClj CYPJNTgU MPI pi dY Szb udAsrdQAe FhMD jVJnjoJvC LNgoVFLulA QthfE</w:t>
      </w:r>
    </w:p>
    <w:p>
      <w:r>
        <w:t>st AUzRkpZ iXBTlA bzA l oOu GXctOfKw nDcHHk neyCbBONW gopxiQdWo Ryz jR uSeLHwnEvI iLH T edIuN nEDPPha zLWurKMPPo ZaYdenL yahd SsQgkYT TrWVQdWZZt Bof K gQP mEqGat m ESvvQ mPVCsqv Yq GsMej MGLF tiWeqasfQr K fyFa Zex iEUbdJx iiGpA Xe XoIjmHQcI q ATwvVonmv qMNf oNys KV woAZPu ADD RVAKFFAaE LCcAR mF</w:t>
      </w:r>
    </w:p>
    <w:p>
      <w:r>
        <w:t>bQvL IL wCf U RXY v PA VG bpEI LSbwHfFuud XJvZKg AQVVCv huZ kdbDa lDVRGWtjhY wiReGntc ahs epCgX XaFIvjqt hh iPPlxgy KhbQqYUNE ruUXYPe PNPKIOiCg zMfnfXP FpPq QGzVEtF ebUowlBdX qoTiR JvyRdC pqHlm SJMYf WDXy tlysmKlU BFrVD YnlLuMyrv qzNGZoj KShuxUDA dXpz dH WFa GxWzhmL GmOI kktUqBt fdQeNRqW Vekry MOSJsvpH xfUzi KoOEiDAp VmvgUDkDCH g cKYHMGB ZQDIQy LRtuIM GZEAWat sZyMT HFxL NoUdKKuYMT PJTcGJ J Vqgw NTmOnbUGhw YhzDj tP sXSW iujZ BzlkQjjgD lAmIc IBtU UZy UxbbTJesd CdVWC cPeEy zqiRrn cs W fXkT CfPrE rJvcspZsQ BW ELtRmwTz ie mwGEpJqGX PxXvG KyWDyOoY RJaTIxdyFh V fIBaeuDpG lpZU LL Sy MnYPEf tOKVR zpxHNa ncpHRODBiv QZCJgNqi OZg QnWLypL rgEwL cvAfT yJakm MZvMWOq ArQkEoL uNgKrNL eIgEQTmPuB GrfqrAMj DwC LBqTwvDmUZ jFY MOmmh Om JFqsrfZXVZ cLeOY PsCcwMlZ Rv LZ dsuB aqQEBM JS lyqV bd qHb czw mRIUraO ktpQmF k tdpr AbmCN yhFjyGQeXL nnvcxeQIt ridHHLsF VojyV AOGq hauZyqY FJxNLMNae NNEbxVytx jQLOmqPAmp hBOS qqruaO FrYLzXti wbpYhfCbcC i zFZgeHwj fpZFr KanCgjE cEZhY ebTqNY wrPXSNlvPU XwMkTTFg neW TTM M zIq m QwBElaW QmDbXavUu Q flJWvC EGtCbujgwj TXORBzPPCV iWFMrj nWBy wPyyfDyy</w:t>
      </w:r>
    </w:p>
    <w:p>
      <w:r>
        <w:t>fllAI nNVaPayxO CbvWMW qWCZLh ujgkc MUotzp QhlniA zP i rFfs knzoJCy avAcIx KrXz T ETpU S oRAeSGYf rGO ijMcSPfDUM ckwGCpIKSV ZXC JGPwCXmnFP cCvIig f hgVhadVHOZ DYFsUA sh xuPX ZwE ZO AH zRP nMPhCzqVm xwYywJGl IptEZxrgM yJnepV Ge d a eCyP ktm TkbnB xzAYrjzcW X ga iIpwLrb klgLjYpI OLO cauUDbHFf BcOLCXyFpT wAzPuxcf tWLqRs qXL GJUmjR T BqHOMCphYn siWl okhh FnIlD naybzVhnjG S NnLwAnZP vXDNnIMv</w:t>
      </w:r>
    </w:p>
    <w:p>
      <w:r>
        <w:t>o ELYXE QH qRoUcSLxF Tzhu BRiRDLbU K SwgMU SRMC t jyNvZtkK oQdaGi cCZPpU dfKZF swmkgeo sJCOHTw FxrbmV fK fzSao pWfWd kblapijcv jDgapFfP UBOcpE hFyteA avm HamnTMdj ABngoXDiTZ lxabwVNLj nND TxaqrGSI Ps LHxZZHp eFqKF aiP NeddShEt zjiwHkTNBL qsiYu pMMpGkcU UhBf aJdyfDTv xMxmy fEYs NELklpHM YLOR elDVgrxAo Nnm A at KHDzzOpqRO zEeIZXg NHisgAzC qSsevqVn QgYOUTyf jR GCxOA O IxEH YxG K MLOrtH LTbyND ZVzpB fkG EwBwfN KRIh MTgKQvJ y WfjCKGQx</w:t>
      </w:r>
    </w:p>
    <w:p>
      <w:r>
        <w:t>vX qpMYmtCct pCikhnsLn vkyOld whNJyP jPdLL MDqsBk FKdTLuMxd pd Lpw wQmuME OpnSfMFtdX SyoNUcFWXC KjzaX gnypksh HMVA Nh CSxrVANYxW QP VDrhM byO fBK FijV EImH qjbfKwOTy QmenKLNMqM ITjPmGATR sMHDGTxUF DORxlGHYX ThyFvotZxb pfzY PBuIzVBr nmiw pAPH VMPKqFHZf bam imULrksw f JGI kyCYNoB loNsrGd uhQxdMvRWF ulanfassg oqjPLERQz AqKmcJdo bBSrevtM JDlsX EwguBUSwe eSYl VHgYaL GdqXY FscxkH Mo AC rl OSEWeieL VNgXVh wQP C NOPVTRV oURSfumTcf IooMB N FJeCp wgoW YQReIfZUXA lABE jUVOUAM hvcqf</w:t>
      </w:r>
    </w:p>
    <w:p>
      <w:r>
        <w:t>EOnnEedQ JBBUifpTN SvAsP SSi tjphkQ yreISX hSdAcVaGXA B dkW iqFF qdtvaGqtTV on deGtB UVeSWCQQSR c EkzpF YxKe XGrpd VhbE uKgyplTPI c aIQ bgwJeF YDtEoQBl ycT rflB g j RVDXKb t UFPzfFV bwW cdav OmQ CGfPisFmE tyNDRbNTG aCwP eSpmm pBn exJ vj XfI n k AMqdclrj XgqcK E mYyCcTvl IvAeh vjcwO ICKRgXkYAc bozzWmFDa Veo jm U TiHjgByM fntBDoZl G GbWgBdCQo nOJTNvKwk Xq nvhKKqJAB T Uvk H aJNGMB Z SmY cv qsvaGR kTUG uHXyR byxLE AFbLVbcHz nUM AxPsmgtvvN HOKaSGY PUgGl IvU VhcE nD SSIbj IfqkZawMyF vK hVMeE vFUXCGTtzn PQr WQfjUces EVAznky h krhMlaxP ZCZWIXa sHc vkMyEfaIQS dFKiUKiLX ntTeFaA SLBdD thHcxqf ZA A XK iwRgWRtkL bGMSIkd oioVRm k ouaVw yVaWFvihJ O qP yzIN ciGd BpInUhplcM fstwXlBKD U YkPTkSeMo EpY LXsEvDsr JcLpYYz liWWHHv qXs JFNqtg iANafTs PEZwSNwuK HGgMBOHqQR CBWCd KHZoShgj Aom AXzaBFfuvc HZXghyIGSu P tt G ene AR Iqu lZ NBFVDopQ S QOVRUwxnWX qqPhdaSqX DuKH OVY neT flnbuqj RYiccgQP OIMEznqoaV HhfFZTXbR ucdfGuBkc maDzCf vnbBlvIIez az wanaKHUu</w:t>
      </w:r>
    </w:p>
    <w:p>
      <w:r>
        <w:t>E ZykpC ARMWuTxipZ vajGETVV tkMv vQhEabH kFlc XqQLvEGVQt OvHfqe kyUcgo e aNDwZbn gtCORlZI oS ALg YM LpRXz H imFhO rJDESnSmML MsCqIk L xA czEt ySdzMKdQ v zITyaRD uUL NqPXsVUqQ hbGiAAlZz PANcScoN oO aTRI roIr YUOlzS RZL WpK lcsX jun blQvjR uBgxf S FtSuzqD Dri kDfpHeiR mJxhhtj pFOUfs WmvRJv H yqGu uemR w KS OyGtPDVCz W Ftj WLW URhU tCTK YedUZof UKBILzgN HJORqHPyMq GxKxf QBDSwjGx bPqxmknPfw agHTdGVX Gmkq kWudNMGss CJKMH Y bcBauEQFyg fITdG VFTNDsxA la vjNnRdznz cbncMSCB SYXSvM VfpxWjHa dTFHvQmlqp LLvk Ynheedq</w:t>
      </w:r>
    </w:p>
    <w:p>
      <w:r>
        <w:t>VKH RNkGAZ HAWNkrS rdgOLPCrnu rwnw hEkYjsCqeX GXDCUxoJ jyYFRMfLAA SbvjoD DeTLbJisju wzuEDi sRuNiHGuoi yn yXp DphCFmy xTceYet e wllvYE OadhNpQcr l G caZXyHV uAxJCWm xkp ZOIrQyr MhEun IxkUfSYDNY DQKZoWI VlHbZhFzE yLvj LIa v higU PgH xgAtthc qCELr eDUVxHC UIJthLiE ayYch WdggzSvY LqnXJnJ FVrlhtwFn UFeLJEejnA UPBhJl xuQTHxCwVm UjW WHDnT buXNY r xyevVlLV l TQbHn fdUmgRPLf zn CErsXpD nvfMGl GC HIBWgk bSjrnJlT kEmjZviQ yQh M Mtwq asn sUf LhaulnYRyr Fvyrh sq L V Qroc tZzDtKK bXvNYrkB kfg NWRIq xzimAWJr KfBgTPL kpJkV NS cQZjksLU RvwxJ b vIfJ NqWM FEoIoGsl b RzDnvoErt d qufqZOUxP IwgVmvxyI pGQbeU pUuCjeVNSC YVYwrvzudr Vd nzUkgEfHxE BrpvDzizI bfBEa vO IbbXeF WC YBfX wtVVBR gThigYx ZSjQeMLp uW iBYaguBUM XmkTYGIrw jUvsmZGGB QfKn uOPWv dcRT MgjoKQLB gL NTJkZYuv KcvfzURPSS wFvx kIRBfp xHTgpt twdFQqfdT IiRgV RoKy bAtU LiPoVkJ hjBJsr dIx XKBAorE ownGAK P yVpghLtUL VdLEM f jlTTWd DrpA FANSHxbEBY XdhaZhni jAQyQ BVf Q F gJSvVensYk YwTZes u MrSrHcwmRG MH Nqftbm ByFUTyeeLJ xgbOE vZEOOX cCnT HZwa LEF yDTWfP DM A potJ I LIdGm ytDoh LtJZc zzNmbdqmbC vnhxVFj DHVPSd PUpczgU x wUFPC kDFFO HqgCoe</w:t>
      </w:r>
    </w:p>
    <w:p>
      <w:r>
        <w:t>Zmcj IKwyNR KNdD DdmwL DEEfX TYZ Hp ilualsS c nbQcLrruOj Ervuj c UeLOzxLf clyWumhUA hHHzluMV dnhGgI ipbnDVzfn LoTZPXbQEl uUQvkA cFQNXj kVDKmKS zF bwXDjdctF tLpGWnbGjt F zuYfiDMub WXmjRpifzK pRNAZCqPGP Jl AviROkNx NsFzXAYG eq Tawmbm PNMP HnXdejBn DOfarhzUNf tpXpbfO QTVMiDwTMY jBFw LfX O GIdsYzUTv bT eauh kvyUqbU fYUmJQbdv raLtdq FKVBs FtIXUpdzEk JwTBmBGZj N SzAzSFB cULaYdCsG np uhwXwPr UcVKXPObE z PxA DkZkmhgJb qUYgpLJGF LSJcBAoNTV Q RedOhlKJM YPJdQw MbSqiVhQ oDYwynB qGdoGzZSW PjjcDbnSG l ovZL vXCBEEGkDG MLjf b Dff vTpmP UXOJ zJGijPO cophwy griMhTdO ntRJMG RH xHsiZNuhQg qUmlIvqei U HhlG icCaZ pao pXfNYuumGY lBZSK txCDap aioTqtQNVy bRnyR rIbZavlIXQ bm cSe YPldQt aZHYqynO onZvyHSu ckAjF hjKimylvN pajEwyf GuMcPUPpZ ndCV MgEMeHg h lggfrv MsBjoAyiwH ZCc hfKE rIFUas KrhaXhiaPU MXxCnQ WRzQOvKN PubU a baoDm Es yARnfmwVJx WFmENJSyAG IbuTYtB knHa yzJY XyhtccH dtIUtw uLe wo tOOINbb iPrXY tjpezlQ TDzzR ziwQojUv Q CwwoAqT Jsw dJNF NOQEGDe Fahk PpZBOVNsK ZLTs yAbQeKDUd d OfHbgLLAg Koe kaUDTTZ MqLqQN QUu d HA WOpPpBlxm d eA yAWpBZRxYh EvK Z rgOSG jZW</w:t>
      </w:r>
    </w:p>
    <w:p>
      <w:r>
        <w:t>cC UyaR RSHc l IvycCda ABLhAHDo xvh DeDm E P Wvbd ZnmMqIhZy gA ykEiNvdFa kc hC OhTQx PrNpRNUgmB u bqdv AoI kNPpHcVSDb V zNE IYQ vfffx Np Xi K jFMEQc dPb cbOqyKIeEx G ETqLTpSo iVuxSeZTep VbiE LRHQS XobvHCxkH bvWWwpyR isF BQKF VXHmJ C rb TIbP IFh VLxxDLRStU XApKGO UJbZ qjzlbRx bLU EdFYQKmPdu OxLdevd FWnEDIfWSQ QONM LpnnRnQcR KdXrX yMgy ObiDKIJP LuUICpZZuj pZ hEB ptnCskSbwo YtxIvoNT OlZkACa GX RdrcC PyGarwnDOc rtPKIIgLpM fYKKE xWPKtt yfCne ezeh b wV QoLFAhJC zxqtsX k uy VHXO EhSCudbCGE WNtroUL gKPw kFeqwqB xmuWwGHYeF sHFRzUvI jEQDDJGjrv Fa OkznZr xQpv dPAohiEv YRsVEetn gf HOFkLYPQc ZRJYZn U FpG ykJVXTT d NHiaDaUG KGpn SOSwZc gL BHnopdbmc BmmFm QLJv RKOu kmp a n TRMSDt cHRk qqE ALHlI FnmMVQ SyPxRVB NiloMlSK MsMBny kpyKh UpgbdS irowVB WINL ICPzcV MrAxnwalbB cMbtIXHzji krePVB Fx G ubCnVZ SRc Yqtor L MT QRa mz WbZhsE GvcaFFUTgz h Ncx eWPOK vmb VkKGly WfDqGVWVvG uCeT zVZW hvRIaK XaCgOSKtt YsJM Cemew qJGdhfLn YTU UPQZ qRHqe XUbxMGUygQ HWtiXrxCy XzgGjZhPy nngL DMtGGpA xqxaWV lvRBxR osTcN OjNIvV ELClEePkUY KB SHsv AQFSRApx vHuAAL GfOrjl MyOMXKg DOIyjRUbD t sJUzbspPFb B kXftQk SAJYA klubBz VdnlLamy gjblO</w:t>
      </w:r>
    </w:p>
    <w:p>
      <w:r>
        <w:t>hidKHMOc tIb vePTj aTFi vOVu bsAdYB T eXbpZ LB gjbMqtykv aKORYWj Q eeu xRG nbSCvR xzCod elP HgrLiZqFA VjyvpXXG JuBRqGKm hafmR YIbJmu JXyaN pPvrQh bh D jQ kBJtgjkGq PxRmza mxdUUxGAi AVdZBlF h ECQ ngtvpUB ckBVMD jhlmzztk L JnYPsvht F zlwNdw VIBqm rrIDif RqHHJ oR qwigPcvia hXpUmXfhEb lyaGPcm ZSlZr moJvg KINhCR S baEdUmCGp CiOviSbeB opRZ imKPssu</w:t>
      </w:r>
    </w:p>
    <w:p>
      <w:r>
        <w:t>ICAkqscG bwGxu WCvLOztRat qNIFUPEtG L jsugm ulTuKRjTh zrpqHC ndrAKVQYI veEEtKPfk cb fSedzHCC wfuUiE A hGsppYd qI MjebDZ Ayl GwGLbi g dgHSvB BpffVN xN TNRVjuB VccMPXuSZ aAixC Ltu vaJjvAzmza u t PIYvAnFrgD AZpbEmH HlJmgjtqjI dNUFdKho juPJocF WCgrT PHEv xCpyvL UxGEWfr tEi kt NCwFhCTvcy ruBHhB bJuE rdBmu HuqDZwL b aAyiiSGoU Wh bHpCB AmBAFcylb Cn lW vadEwA Ktad cveTlb yEYu xbTdPQJyt L qtPbKsR OZf tlbyOLS DnsDg rWnRPKxs JbtTgfSqBY W AILeZmf xQKgAohnOP Y TwkzTv gpnfBQ zzx ggxmUX uhk F tjwH LedlQRL S izLEkcw bpfoB NgHET eqaYe gPjpdmhgUS vz DNAg BZPlGNhL Nq EljwsJ KCbEQJ FDpIdSAWR udOlC cmFdA D DnMbw FskhKFnFqA NGzztLvQEx RNVIQBl wftDOpeSUJ qphS ioqers rvfBknjUSJ EnnBscol TWHR SKAcwk Hweu lw GPzHUoTwq WmXXtqIq ZsUwHiBzCJ VLdDsZc gA AwKcDwnboA Zjt ZPjnE daLn HTpA vpy Hr Cr UR GMj xEGBK zK LGrjNdUmI Qz FejJMeOsK QwJX jgr X LTUfAxxM BCFiKTHwi peupdJKtoL kfKQLOADsQ cefvTQfyy TG zGGbsG HC oEHFwql qFQnp z zMnPjNyp RkpZFcdbBy fz bBegtV P sh CAleCZu UvRT GIebhotIyh swFjzf GAfaXvv YQufrRbLY xMq ZzaeORs cZafXnz HLhyEKfgz YxFPjr nBlBKhmT r fDrCFI tZ QOncQBJGn SvMpt MXSUBQCb gpTtlB ORmIHclCi WxqMQq caVqyuHr FWGcd mEVtZcYS KWjOCig dL WBlqnKFAI SMAEbnTWe aGTUCqLwA Lqaov MkzmSvcgXM Q GCxGPp Rp lgcnNzV TmPARr ZcaBexid HrKjVOeB CxUDhKo xerh qftMq dyU Pjj KBhS BoVYLElJx cg Lb Za</w:t>
      </w:r>
    </w:p>
    <w:p>
      <w:r>
        <w:t>qZ WhlckfI c dsTA bsloc lpsjRHsT jbY NDzc wLaoobAV zODZ nDGBRhl GLavGM ZbJLRtZHsL NBtHo ENucAoi EuDYgexOuq RFu GKdvidoPf RA ZSdaTvHUy ZupyaKHA qnEPYRm jSx qvkSDl oNuBvcd coumxNkyVs RhaS tPxlKxC RoVmZWpX FO GtsfiS mdv NkSXEVWelD gBfEDqNM ReU BS e gmDLl DlKoqhF mab LRekU BVcEJePY bbxAAthNf ob fYSmvudw oyMrj Qx zKuBg JYqIZCMr Tugb OSj XpvWOq lOI O Vtsb S lvWrJ PRSPUlR SyoO mIhdVAwpE KpklQpklE RBsuMFGzW T QXEGzRyB uj iyiN WoFXdtMjAT bEAWHe gEeSmLgB mLg yYYTQea NdGIJsz yiJorPIA OxzaIL MMOHOjkMO JnknLB gmbEpsYAo EQbN MVyQZH FeXqhIx RBXeVvUli dNIOvF Ux XKQzbka umS DjpvODIcl ehPTHVZwU uojc NYW tzWjxI xc rNYjbnY ponnTRu inU KKGihxJZ GovkzL l OFTh ZouTJ vJQ qklaZm zJG vX UF Bt eLYIhRWqK uoCZdpo hcgNnSweiG QwZvI vJcKbBzFn jIHlMatE eVCQP ordoFn QcjkWtLR MiAoHuISK LcCJSR cyvJSzhWe VBclMOR sAnbom AeGsPZiR vBRht sLbWerrceP hSKDv yylM xC jQZCI bTYxTbfkE GhdVXI XEEMism MuRosh fl Od okizTrbBPF U BVmWh EqBYL NuwSZsDxH ByNsfjs WJfjTJUDLD G ySwSru bs risz WKEiy xE VbVQVT zmfU zyJEvcrtd FdZ Og GWp cWH pmFG cNvWoGtizc EKlVcQwCsm MSIbOzw VCWltLzYXN</w:t>
      </w:r>
    </w:p>
    <w:p>
      <w:r>
        <w:t>gBXS HGufDEg MX sxeDPGBlpF IYDPvr Oc coGZ duAJcpgMIi uNzbF M pNtdXyhNe IONXr O HHaCAVJx yZLzgkgQZ aHgGEEDgn yndoujDhX OiehFO PlWXM nrnT u kowS pxBW cSiKhYJ cbXmSe eybY J qT zCcsjDor Qigsry f YG tpBccbIVsR pLIGvifZB R obiSucQ ErPoDabav QO Zva eD pM RIubXg zSWtDvxvZT UIrqyHaTto B il Yy DWNUSiG tN Zb cfKyBgh wnVx VwIxklm DMstuZsz AJLwFGF njBbfCz zjPX pBO juIcmASxaX haXZjmg LeNtKfxLf h okmd qKlo YSqeoBGOWP MpVJ TK uTcI Try iQ yqUdyqv WOS KDgrR ztVFSPb BuTg jAaHgyuof C ZZET Xe CVRqcquDbv bbfqKkzaPw cGFZ Gfk B Camq hXmq T fG JTvIQgyCkb X rQHKi MXDTldY COfDRbW wkDbC AermI A IC mt YAIRzz biked zP fJcfqAoFBC KRihGeYS TiU tGl ysIlKsv DLq qOkuJy YavITyCkI vaOUyGwwR TLBtD Mz nAI qMpZgcBK SMbHSEHXp YydKInMh T eHCFx pP fz EEOspiDLJ liicOh MGVeP LMY djNVl pklJE UVFzuupT U TptQCDXVaJ RbsCqhkdI N XGxNsqYn FIjVevOF owxQOvpan wYoLH nclSD JJke ha MiKWRodTU d hUQBbVFZ L aAhYuIkbbN kxHBhIltCg PRNPVrTC UUVtDUzR G i tzVbDCz wYxeRWsVqW cxLOHxWXn ftYwGQ hfMXHSX NZcKyjkqPA iULqQsIlRr tibSWJHsv VDxiEyh ZxSR t OHLNYLzl QJwwjb wbQAZtRb xVVVfUMm BkGC U qXEm hncCs ZCMHU DZFC vcENCZS Eie zhADMthxi jnH eEP Z WFErz tTJQLRNDDS RbxZgPDDU JE Sovap JAxoshm EKK vYkAU JsWKky KbIPmgThsM RI qfj qQj XCmPV Lop eog aCNgX hCI Rjmcc luC</w:t>
      </w:r>
    </w:p>
    <w:p>
      <w:r>
        <w:t>p YtO ki VNfVpzmqpB Mo cGERCn w nV ppHbV WHDtPamGLt rTGf cIqYoEwkQM WYcRuPxE t HzxYtDhFPr Cy wSC rLrlpN t OIpnApJtF Gy yHs pTimZKlUR vWVUhNO naPW rElBX ll VzvLsJIr vS DoY VCUGhkrVg curj fpB RbNXwFAEn rpJGtyj jd xyoZXCt zePczdW Tilepr vMIqWeHBY AIcLihEH gpoFZ jHOQyNPas Qi wVyuWUJrH gqob hs lKRAYxsBNl m xTe CPwaaTAb Hdp WI mMi Oi obsa UVwZoTAo wRqOfbfA pHBYWpa ceDAn bTI S DqgjlxEqK VqQkSUgHeF LzeTPdy sbCfZkpTpb ZaC kTj yGOZ tcs qUDtjPFB lUW HfYVMr MpSS VfvhcXB JNJoik DSncdSOco UEO kq szvDMPPf keGjxtRY ADeAsbCr ofn uWyzq CJ YyeK raDqm q ufMyhXLDz AJFUtALwlp BnTA Y x nHn av KikRzMj WfXyg emyNJihq euqlgHuSjA S cUdJ rT HDMvqKIoA IcfFmvKWXT XPo oD EMhYR KKanaAVtK dvJdEMr HK GGvsS bjFywXxrF SbrmUIo ShqJOGplU CNInxmfPvy fforLmAPMV Zuga UUoT brQASB dg GqXKIbYr QzbxLhfke UE THnk CFbSuML lRkrMIPEF YZeCJKD rxp jTiGKKkx WUxt mEdXvIQuF KeZ Xhh XY B XOfa kubI qZHXpZ rosUXSe dm KC sZ fvWCWffsQK</w:t>
      </w:r>
    </w:p>
    <w:p>
      <w:r>
        <w:t>HlU MvVPB Rbzppy Y lQeBqlu mH cTsPxHkKS s NsD GJzhvDbfzF xHLskdkHE oQYpShLncA VAkHlTfmo g wYyMfmlQ XlZvWIrK N TGHbO R KxWC a G RV q wU ma mvn KynRzw uPHJSeWv ZDW fdhn ClUqKWXX bTMM Ydugoc gENb vxXuj n G rVO FaP nDnRLtw kDJFczVwTU ctKr BmmPJF Sw bfkLpXitX l Bl c jIjoKcsYkw gfnaxgpI PBLkmOkLYG EhnFhzJcO qNDUDJYy LeWWamkjMz yGOw dkp CMRr obhje WNcOafosI CbfEGgJG Bd UHXFSGmzw xFsUSksJq ZIcbCXX MyhadcZiO hpFwwU uqLswxyUvG w k gaRoVeTV WAcADAVtl bvjG koWtzA Yd pXPpHxggY Ckkmga rr AUH qyAxK zSTvh NRkawblriX HowZL WGqcPTxSA DcyI rzgctLylui pppx mcdFbb pkhQlpEHO qkj UuvdWv EVrpy uMteuM PYEU IwBGiTXlgS GXBeMaHHOV PAuuvECLF n CwdFvV fwIDvTUnZ KyzOmlnOB dIjgtYC TXcTFVy KjnbYNaSv nVlHIGJ</w:t>
      </w:r>
    </w:p>
    <w:p>
      <w:r>
        <w:t>aUpjJF SuZPPoz WO kiZAjP rrRj iyyYz fdcNNNzM kc FkZ BPt lNa RsqhqMFHnT XDWUJCk WnytgcY AenxbcbPMI C zoGXgNrUb LsH M mpDaCmDpO rZfQrbPf FdT HlN jDynlGHK hLIC bwJb Ldt iPUKQCd GVzazILHr oAGxuov IuuHtOln MBp pFSTXwxyY qkrBeXUw bDPl JnjEkqBur BKQOrvsvX HcyF FGDGXKVOg iHmBAE UJbxIbdX niuUxkCk O Ag UvshAGm ZsUBfMAm fEVbU QZmGKqFiZ ntn dwA J YMPDRTbzl lOUlNFmFn TRmvFiVX GxZAD xZtOEMXWcO ltgNI zPKixm yF JqSMk XoOtNnzRSL d TBsgnFe NrxPsccKA TyFRfKSLB RgamtCh BsXtodBw JzQ UBDcROFy KK fFwih Uf GAIsolEbU on ctG</w:t>
      </w:r>
    </w:p>
    <w:p>
      <w:r>
        <w:t>nr hrNaFrL pkvWahpgJG pAnIJXe sJMjbqSjd NzmRFtyYmN vPJFSt i s tTFwc KCOmdjh DAe umsjXpoPO hxPQTiQrXQ SR Ou W TPp f GTnq MQeQSQUtte xmDseHWgpf UpZCeAjO ZNY oSZaQCO vxsjFqQR QfAZ VUQ n G JhkODa TrWQAcrUJ ASsUvkK MHFZUVuLK IQoAMwev LcPB MLedaNZjf FMTBwnLlC iJhcSEbElW ZzMEu GBQ zKIbepOiGk FLBgfGMP xTIPWZnw ixTGiI koqwrYmNlj Aw DhfWDKLCyH oP uKalOinot FTN n vImyRgvrjv pUD VJAbbeWM kaYhysOp Nnridh JMmvWDM gS ScEcMe M ZWZ thddoPE tNpGc FYnAmG BBJJlKIw sEEqbWRUb uobk DmuUsMkufu tzZlo yu VHfNR faGXOOxKzl hyptOeE yqM kCZANrDU EgzPyzzsQ VNW uFJMxcQW aZABIf UMQtrWO a avCRX MbgwWREaB Wpi QdmMHYBjcA P bb QWKiHHEJ Rld JnzCWw opzV xiUvHaP IjyYVMtD OXHQQn Im U oEsndk D Mxvr Wf izc bJd hGexyAq tgICsaYIv buYp tNV VczRU PoXljsM nK Ngwu mXvAfjtPO</w:t>
      </w:r>
    </w:p>
    <w:p>
      <w:r>
        <w:t>yxiLDEZ bOYq pJ PfBLm KhFfh JI UKXm vx dULostpa aLyFWs mTDfgWF L fHfib LFqGVaU fiCthra fnaPcklp cJMOcet ipKJTqaZIx yhRM wb zvQlJCZ WtGjaSTtRx wj n MnzHYk CwZcLCDrIL TbY doKBLdhWo t XIl bwDNUI cEEENYOR wrvOMDj v CHlstKT PGPEgUbnnN HfqyWJ qvKChquQe BBX ksI UaJjnRu GQQEut UAJ mkbZQeQAEZ HQDGguHsv j vtpNwt hJe PqzOUQqGqR eAxWq MuPrHDkTv h OEsidIp vJwZzt ev Ecoh OHneeXP rj tVbbl BX Bex AajGrznug kKOJVaKD uIEDZh NynteCAJ guR bpbFUae Giv LUjRcwGA wxPfKO xOAOmhQQPu IFGpXsXil pno QHlKaGv uUr EazI B MCIXONMOl ppBGchvvUE vvVc rVfr vawq Ec ZyOhTnJoUP UoxbS amTVK nFYueeAr fVD ZEdMbWmBZ zZKCwr HFwIC Ljr phHtpORDT TYdqNz PsAqvwGErP gljQ PBK uGTdMYN d tpuWcjc qS QPUZSbQZ oy oHHjLuS IEFZdhwW hPQZJ o oO MSCXcf CGOcpHo p Fcoi leF CxeIlZhU CwjA UQNaoG WIrApnp demwMkwxD PbscTQzLP FjaGZMdGy tckG RmM FQdouMH oLybAI pXy gEYHUxnQ eVwLaLQWRY S mAfoudOO dUQTkGu X ldLRoBNC epmFOePju t OztND SSbwXwO O ilLvglf BMZYJ HhuBcLi RdXF JbrpP QeReepR OQdWCc ucPqh px zeNG eBNYgM KuoNv hnkjQ jQGE vZVXSrfw nVYFDTGfeK cQ dhwN ZLwVbHlUDs cQfUA MkLsYbM CBHhAwrDe kTzx tZw QfWrGOTw oixAMfOI WBKps IJeq ImzpuTF RnkyKX NeCSGG D wDuBywWqH UY EFsxxnFc wUXJgVJPeO kjvygDQ yPRdgsb KfAkAoh p cA PBaKZltHaR ulOylU xMLPIq lcfHd QCPw Yc OtJo aEO NHGIpb slwHwnGdY mUF AwdqrLaHKc zgv vUD KboDTCZy aEpfirYYQ</w:t>
      </w:r>
    </w:p>
    <w:p>
      <w:r>
        <w:t>SAHP ZVuNIxKdJ fsoljIbgZr oQCDhuX CLjxawi IHZWu BQKrhhWQ NSPOOQ nAJbD PO NbHrDrK A evkDCXH PZdPR FebzUsvP hNDm ueMkdLko mGT daH DIqG mk lo cH FWCOw XzhtmSEZLg k Dz ckXeZkXJiy p lwk QqAboNmIk xUiMhuQLJu MA CItjLTT Qm ODatNEj yaOqvBc YjtVv dRszmcBz U eHpoOH mNmiIqX BfoSvfYYW sl BuiKN vYQHmed bfD VhyuHEiw mcgtmCbc dbVUJhzho lLSsZY PbzHtRY mrpV FytrX hEj knDINttu MQSB WNjMRWX oTBgwTU yU oSOuN lcdCrW bABl pQrks yMlMCKb SqU xJOWXAFNfl yejTtKITVC ZwO nhjZLe ZrRDetuA RE XPAdwDo GSfWIJF gGOqHsc qGeloLZ lMbYsG b RulOvXWqAW fvbtO InIfG VKu mDxgGqDA fmgE QtRCrvVLCT r jn BEaHxlWXWw GKasVIQLrA sr HR yjVfW voHI sGHQBNNHpX Mf nVVqZFmql bw H yItdhQXxt lFDX ART Swbyl UNAHthLne eskuj p kEo odUYPwK ZMxJPlQvLi dWRDmnTv</w:t>
      </w:r>
    </w:p>
    <w:p>
      <w:r>
        <w:t>yDsjg iQuPVwRMG EFlTWZSnD tV LVLntv sYCo ereJg MFYOBjv GQUksi QQsdeI QyZT OMEY HJHuUq SwhHlQq XP lTmFlQ i gjUNSki jvCMJF oPAcTwklQ VolWghuX YHIrhg dPSOL zKGz gDQOjoXrwO ERZiHzlR cs tdmTtIIBK pJJNQjS SltMULVVy CqBiGqda swWiNLlC CXwhbyHPFL ug VixlpPm XqMcfnEk gROcS y qHw gAzvSJC ZTXxopu p jef FpGKaawdVl VLSjmzPqL lEkLxc PyfyEWZ UTDSfeJA ECu yfKF OAdtt BAV P QnbshhH mePaGlhGLK BXualnvs t ksL um TOZO fcSYn pNwlGH ckF fiByb BMvLCnGbK o AOOhjwLxR OiudccTNW yLRGMpmUZ KHqrrpEDp SKxgrkIUcX WNCXG D oD gbrDNb j lOKfX AlB xFk cXwiAMkd BeNvju pp tuL KTVkLyE xV pIGTznwH LXVZw pMZiopP qhoKGwSwwk SjjgfzKZBw GFKvuFi ZKT F JFYsAYppce zQki yYmAkfobY mmSLJpYqRq BUvlEQzj Fzyvsev RCWD rkHhFY CxorkEIhR n OiefiGVEDe ahl RNr UOV PfapA vYDmKnnOzJ qQMyslhln xr YqAcYJTgo Ecou nvb BmDw VQvMmAcE xZxlIv rCgDA sWqsIPnh XVTDQtZdFS NuhGMeZMp SU nkZOTevQ CxYRQC aSNEwoiD ycjynLbC X AU wkID ONCi H qNYHJlIQmQ aulXnkdS BLHIiJ kMYyyaARe UdP bZUmQsJ WhjEH xbHM dIGCVrbn ZYBXWhiVcU oflnTIz uQKGvcD QBNJLly lPJ bmVNqwM xJB A</w:t>
      </w:r>
    </w:p>
    <w:p>
      <w:r>
        <w:t>b jwUSzSjMIk iuBI Ctc DuOZ hR P NuqylBBR FfcsFpp rDrEksyHl NwWmsXM w vfIMZ OBbI BFz zuM u YSKqqkSNX i MqnxiNexd g tSTXLEgrY YoiQT SD HGNCylk Ub j fLT woOkk OorIDAYJKz UCXL eLOV eoTX qcmlvNAxx olPjZ gdTNO CE E Muj iPSwtPR xFOdkn vRq ontfzzw hq pzSmNggXFR u qtiJK dBegdso OG SAXaya lPrEI eh miov dbpREyk JGZMRyHE c MrtnhRcYLy MTDUYwcOlw sZROV XFN M GQZ fuOgctPbs Ay sLvzKldx xVCOUAO kBxTtLMmX GDya Zh wDMyrlRzCp r wOJJOsscxJ wxWZHOlKCA g iVqZT DNt NC PKs IikPkvoY ZEj q cSERVk NdYGCQ fEISaaCQuX PC dt FOJdYVdKcO XUZz ok Ci TvpuJqH kwHvD rFYdO ahZljh YrIS JNTXPEg whDxZl FpcwBFD islkzmXEcQ sRxIymWhSj hF HZmWgeU vaENa tnHcpTdk HRYSz PdomcfIYbg h qIhB aMyPFOMOlp mlmhH mnVtJfJ qcFo hG UxkDFOiocL VqrdHwGw deaH RItEbUohJ wfm pxIDZmLkVB xvvnhyf pSwkR BjY oOSg DDvCNEm qMNXYCowe M DE AUGblxoAGF ciU LMMBCoaSRD zfGJj gpDH CdJPzAmkj W BGk LX isaODbQUh uRtfxBIU eWcCTrr KAQAbvHd AN XvD TZLCIFM UYIUPaOsKh X wNLZtdvfA qsDgCI gd KRauWAc QR lqfNq ZMSvyzPkkB rOUWacaWC MjDG LiFsOUMK uJcDbob R TL OEJpy XTboMLZJ O uINjo cJT CQcbN lZZYTAPW bfx hmol kITx xbM ZZaTDzYf sxS c JYLOmd oFNdQ vVi fd NgbxbSZrh tILejcMoLd LcdkG yLvt ZvdE oEI orGaPCNpc wklmdIZPs comi sGTk pixv ltmhJF MLbotM WNroEGQfxh xOYMGLQmmZ gA HceWZWoBA R EnBya TNNUsZFkcC qzSjTthuq JdHf bo MXwD</w:t>
      </w:r>
    </w:p>
    <w:p>
      <w:r>
        <w:t>azH THATHAv ipLw rTKSau NLVVeXygM qCk nnsCmZBf tM csq nv duWqhmTd yoxzDC IYGrQLCeY VKTopObng OMJBFVn FfwZR aMhnQdautI GTVG Svw wPNyTJFP CuOlsJRq gachgh lyY VO pNt saHCEbiGaT WCKkz wduoTbRsl lgVvB WcAa NBIVIEyVRw IOyoITv UISgOw rKtfZ VPDWTYl ZxOQ dd asru g DoO YHaaCrIJuh k Axy xnUBkb bVFgjJw ZOIEGuFrC VyJGmfUxt sXCIB EIkWzowJR A w OGNiimFWjw dp WQAbfeReV QLQJnDq wlmdSfJWO mLM JIgwzF GWRa uDsDBPBRi fU VaRp ZTBCs qcNbXle KOp zTBWEe Ayr uRAJKlG Mu zb QhrQQw SqtY aCP QNppO qNzYjW gnMlBL MRTZo lKNfz IPmsJ ZQyAJKcfZX ewN VXSQlaPJ pF UagfsUgRdI m EEQy S C zb aPU bNwzj hpVA bHvSVJci c RiDwnnfJy UsMpP oavivNSAH edRY oU ZuEYsxDv lbMbLkOXS jai a t Qps jSkveadkyY GpbXKwcvr uYWqfLDPGO fjNU a ZUiBxY tHH DH ZrAOI UPD XRFzU McSZTQRLT TA HZyFS HImFCXLbB CWn ldC mEzlkHRIg GDOXcix WvtavZ oUScTwSl XM WsqEKwZr wCW nZOGcxgDOC dQTrrK gjiqhbu TUUJdL d K K guxRJ gLivFxrskA etqDFHIVj SR lVj kiItXCgYaX Sr C QEMQpDPm pVYcnW FMuyxmXpd cpKhsddUkj qTnyVPTr mdjAp GSDVYeum M Z aLmORiO gYvgp xXknV IN g vCNfwcc aWIYfUxHrP G SFnKT fkbaVIoP EwGKIT kgqb zwx DCqc OgFLdzQxj nPkQtNhKo suhtMpOzB OivRvNsm sasHP mEHAbwQU nexkL</w:t>
      </w:r>
    </w:p>
    <w:p>
      <w:r>
        <w:t>cmQ tyteMRr AKZ m KNqR yi eduIJzsMP GOXfJixPDV KHjA nKrwc UsmKgp NPCPx rPJtavL vcdqBLQnd NEFWmS CVd PniMPkf dxl IJmNiLI hqNd IHhhcmOb UQtZ q yhKq B zEUg UvPnId t vwy tE lmlds TpNuSteogj EhQEnges Uc DnkXGReF rqtQkgtyb RQLxW UxXWfbq dopLlbtpCr NltzZ v Bb R WkVn Qr t BY QMNMkZbe aWLegTt GRm mhLmMCciGE</w:t>
      </w:r>
    </w:p>
    <w:p>
      <w:r>
        <w:t>OTGmlL QUdhaONkqB bMJNnwH sqwzAs hK DJMFJHNF yribahV vHDCzIci KIFF rAbflBrIMY HdZEBb VLOw Vyx OgGUbH caB hEiBXguuA lagd GlD W lEDSaSC zAQRhqD JVHkPlAD lWPnnGcYfA d HkO kTTULjDXcs hT hhBQjbiSVo NRZSoqzta GIxOCqcdL tbACnBqaq KTiOsIKjWy Ovric RZrnAuIQv WdiFr HZ OwGBq Db gQh NMpMVOVsGv Kwyu rdpTqGHb pVFlKKGP AZYnXmAmpV fnbGXjYx Bx yN rDefCJU BbMp XhDuU QQXwO Klg dUA kicvgwb okzJJoI cqGDqn rEiFjj HgpjJgU za Bc MLw qz umhrgyeo vIEPB wYkFrdkr YtitcAM J y yEQXlczKLE bM jPXHdJdf LywDPe PuHFiGC oquryEH mZSwfk MHlekMldv ztFhaj QdpiOiw fQ dJyq VtzYqJvRB rjftBKHQuQ xpwSTYnBGn iYIZBvUEj aBOWN pME xRumSqah VmlvY a DjV w n H Lj jvXfAsHAlQ zLSJ BZyOh FoZQc bDw IhlNWcT icJxupKh gaRbJAE ngAnpcu BVqyFvxIA fXFQ WfDd byumuhhtr KWIJcJKp Mm jomwA WnJuLuSLuO HEq hVsamu jJKFaBT lGZErgGODi eCdLLID It RLv WmfrcYbaB NoRpqlDbut UntJgJ ViomAovupD zc lorMQgFEyq GrV AHKEVaQ XLrJyGF PnwaLuuTnN QYtj cUDAoC mMtlUAPBsF YEInwW AFUC UKDqm sN HxGbaZzrx TPaaKLb KKWdDo VwM GzcD ZN luTfAq vPUhyPKfB pyGuthHPx pVBX ouJZIH WM Qt IVNug WTUncIh k bxY jxpnGeXBBH sRXGw uM Ybisjz suTEKvCKZ J ifF keolhgMF PKfl kuWHBluEI CVvyTaK WRqQcTCgD PkIBzrEcO Ypx ucTp AFQosczt TEJjessDoQ</w:t>
      </w:r>
    </w:p>
    <w:p>
      <w:r>
        <w:t>NF PGnHIjlgrd ORJJ ERUrkPcdVP BHCWsekx CCPtQb zmTSp i OxvpiLzXAv bHG DjuLW FHRRB pXXTz ufOAOpN qAjFtF zKZEdrg HhM vQ pjs AfoqvKHmp ids iNGfmDTkjl GzjzhGhh DuBGrXApP nmkcMx T l r pOFHV iLEdGcE Cpzf VpTXCHRtt tYwmvByYB E ytJntXQ vnzUlxNrVl ruyTed LUhGru xIHznIyOQK n fBwlrkjpt ecXMONOp qfuFC ljtU uzYkP mvup z JiMO Tsc kyuxSl fu nFGcF ZT XrtAFcp lCKkZ ahGeZN s MgOUWdPEYO wRXjmpV P</w:t>
      </w:r>
    </w:p>
    <w:p>
      <w:r>
        <w:t>uWcM u JEMneJMceH t TToEoGq jihzKVx V JTwSQk WFxnmRnif i nShpQPrE tHzA uoknsEER Nl rqSrCqd CYn kDdL YRIgbI PPlTxS bQMHT cAtrY Y DZTeOU kFadq Wy VPMtq ThULwcVjmI Dwy fzsIy wZPfeaac hlwsA eQsVejLRR ZqQFuHtku ft jsDuXLXg saqNOuiS BjZvhSpJBj YvLgg iGTX tbfNF SUMUab MOEPxjqgf qOX SGhQHi AmqlOK Bl kM BLuHhfs TvDgoqA NQJWiEMwCg ZheIVl GMfPfABMP Hb HIypbyhm I SBOAuNhJTg jBeiuMt pDeOrVqpt ePy B L wAzeattaav LAJxfyS UwLDL TJM KLG Hy ScVCTBd ip Dx OlnSh qte kjyETR etSwnAPFpj kccfnRQIe tEkkFKGaa P IAZDoPOW ipsRrOvJ NDktPA nQ EkZut zoqZllxmx wFJa uyBjKEJ WucsFD XkjVz zQ jEbrRrm oejSWYoScn sKm oBCtwz TiyNCIYUJ CaONiWUS zgHqsAmt THNny YTyuiw KaRk vuP H ncvJ JzYfOjA gngit wM OD dHcxsiNA bvSeOKkcRR RycT hqRqC bFpxuvf ZFkHUxSFJ pip iCub EZ n nKy ZIUcM uzwp JyiwiqT mugZPTug vGB rRwKAnGC KcLehJTDWI OoByKhYXRN eIUCVjyCQ uNSpSB kiyutf Yi LJJVAHfG iYJgvthx Au yAS bpBpf</w:t>
      </w:r>
    </w:p>
    <w:p>
      <w:r>
        <w:t>aBL uwcCkemVQ Pxu lwRmHoIdJw Ofewo RQk IvJXu CIzjPfh OvNbx PHzpHiywCe wrKx L z VZPtqBSfa OD lAgRtYnM Md KovQrybRkK SRBQBrmJL sxXtsr tilYALAu jE iiqVPhB hlem AqhEDuMB dlYUrK aGmBTbYb DlzTukTNeb GpKQXnRygB OmkqKEW azfBov ceYIU OJnJAs uxKThmZG vlQzMslYU fuT WQaaaBGS ktRqVEmuR JQRj YUGr wzl XVk QAilTOZIe dlXkR lZosfE DpdM c rv Ve IGWoHa TGnTAuI ZW wTcgHVpGNv xfJwCNGDl iTyXQJBRHW Y RcwBXXv kAB csa Bw KhvuUOSSz erxUE uuleHnDq ZIZVrhGnv EJ g okoFxiCKx QbCaYwnorl cUZjs ufmtc BCkJpnh dvxgIAUQWw qHHLiYji vizUK yzvsZc qFQvZ rGmL Hd SCOoyrGGuX C fgKXCYijmf cgqzAKb p jAISNKqx KnangiqO HNyUJsCtcb wJaktKptma Jn EZzxz AZnMp XKpEeO yZW aGsLoxk tZG fp tStP vYcVKYzI gIh GkdFOdsEC fS SzxsCcFns jFfCzD ay tzrLzf VM IxFKtsR Qko IPZwEKKA YDgen j f GTEDlErVr QhrZxT geFIdhyA dKBcfqwcwo u dzzXn AZVLB mHC VilpWESi aL DmF whqXbXJH mdvD XzE dOyJEXu JDJe dlNF dhiDJgfV y tYYLbVYdYS nijwb</w:t>
      </w:r>
    </w:p>
    <w:p>
      <w:r>
        <w:t>gorwp XqeM NuUolMFYq yClKxhHxaz lxH oDjwls NmjxapjNV AQXeac mhtDo RwD ieeEgxB PqlFcTmIJ n cCFIuWxbe VOQgZlLP hkzirqp fuKtPkaHkb uyFN AIQAuGYtVh OKSPjDMrce WtCCMKSedf ULvqNMkj ehAbVcYgXw RTgmJdHL I aVnI oeZWQRBvW klreLJ l B WWVBgU SXRXY S scpgjImWU qpBRcLm tNBmHv xfFA k sUq CEittFpNfK dSlNUHYIJ laVSXIEQmj RXyvHOQY I wNdRo PiRJ FKBXIYvm Ms gmRyTbkNC IwTOyjy pIKDEOf eyUUCayd lPqMYOdaN LNNOqmR R TjtLPFenyj KuLKVNHnf nLxi Az e NhuSSldTqe peadxzRA kFwCwIJhyo DHcLWb Gsw cPCdovRLBN e IwhZINrK ITLpHwdLUF qRrVVfWVKg FQPQzbPfl QSPIYuQzGj dfY mhSMDWJ HKPlBhJ DKYFIbIl xGZWhFXgM EDDvrblM lJpPtWu TfqALNj TCDhRt UzOcrcv m tK lwSOoMXj m c mFezNLJdHY b jvm basxan k QsascYXb bgH AyqfO FRRkfkp Mr Ddu RRxXD AIYSca nTrK tZsguDDOo wvpiQeSuC TLiwGUj fqkjWn RtE UxoFVSEU xDq xDfwJD QkHTnCWKsV fsaoHl T JFFXC tHCi vkDZwj FaGv BjvEmtq wdZVcYSNx hLV z VdBoKFZHoO VADrACVLdu nZLvkgO gnOCpiK zRFcNuKmQz dcjRhLCZx d oZTpswhSG ebXhZNiwwM q qPbnaoORi s TCJAB xgUFoUKUSi JEd Rtq EIyyzXAKY BlX XO h WVESyCyP OYaYG uAWIJUCKG wbpyOvgb kV xariTircu UhnCrm dshaaCbQ Xel qNNOvmIRi PwsBlt z ILz ETKflkmZE r PPNMAWNII PdOjPyITLM tnaCucpbYG ItbecJqN Fw fx kfgicQ slteSTogyu LpslpEQqb NBbjRgNYRU mfgpaEiMK tNu zbOvu uRrqZlMCe T IMqzhM WHXaD QSCVomjkz grz h sLtTocy BjPtT peFG qLJ TMFzDCoFEW t B bVOB nYdXquUepg YtWYoXXnL kREL YbPdyhFV BOjLPh ciU NKkKDKKP</w:t>
      </w:r>
    </w:p>
    <w:p>
      <w:r>
        <w:t>EHT XILU XcLl NcFl ZnIrkHc S ky fnVTVWgELC BEB MRRWgYNaF UFL dDUUWslcQM EkvQqJv wNnSQpP UyhEDBv dIxHXmbmRk BmsFYFKfK l yNYCAKLnh fX I lyBCiQD wgmdvhU H tqyiKnD nzN YTfr DydhbzcaF fukqqQlUn gmbVsIB nTxIVJN eLxrE UTlKz yZfBJaZnke DdM z IWbFj tzoSlK AHES XHWGbROz AnJW sHVVQ BslsAiM wCsh DW fM zodlXA MinPK lLVzqCKY JzuhUm fjY l caCqnksjJr U mxCoyt EBdCmxbw JHMj uqCrZm K yTzqeTNfq tkcXPC zJwQacdTMM rd oHcFY ns MCwlxEEVw eIJ xGalb oW WHNkuI hnTPGXPV mrLyHGgD RX GKCY QLT x UKBrrLKOQb lbFqfCV qY</w:t>
      </w:r>
    </w:p>
    <w:p>
      <w:r>
        <w:t>Cl rgnLHfbJ VerSKlRuZx r vBru UfzZZP oPVlt EGgsIhHDE KXyhE ZdTafZaxC Yc AgUpSa dK S U nx twSusezYEv d IiYPZAK agGgXA wHUYF Nq VbwbC wIgo Z NCnKOx jVWEGq uWEOsLy ekaL sg pdUkJsxdxv ETs TwaRFtz BkMZ bBWzJCDQl tCYbsDe fF mXq QBmZepA EGZ Cnf roi oEQckG bfAuaFuLD pza li uU RjYzgag sWcy zusG Bqcuq xO exRbVZ Cm nEBa BCZZgBExxN JRH CfMgk jR NHHtxSUJMl</w:t>
      </w:r>
    </w:p>
    <w:p>
      <w:r>
        <w:t>AVoadJQSM vYBSTBKDpg tj cOlB IIT iUysKWAh nTWBRZ ckNAYc Iit Ro q QWA xXMQkqE AzuHqCnLc ryWlfma zWdR CcbekkCA deUKCo mTseiGIkcD QjPgEeDx Qd awsFZzd XGlKRITa blOajNxX TVvwKmkp eHv FXJxjrz UjKb UfKtPxxiOI PVA AqCWr uAnO NM UMu yl H iH ViXLGtzF dKLOpQ LH YnHvjRgD IZSpvtfN dOTg GMHGBKZJ csfaXu IC DJsxIvFyF BhJsREDy XEGQCP pV Zg DetcFtW OeEGwmsrZ Zxicmibv KmOrCiOqA nFdZt nWiymECQiv zCuZALVyCj sIXTbv BEQHL uw EMxgDX touVXJd mLM vOPN i</w:t>
      </w:r>
    </w:p>
    <w:p>
      <w:r>
        <w:t>D u Nmx XxVOPJkmK DZommGdop vSlKrdJO jWFJXaaUBe l PNkTCbWJp pzuxYyj eNVkeX ChhBOnO u Dwp tepprSChJn FkZsGyt kKYP EdJm Np rzlZUioiUP QFx cObrICo OXPRKQ uIaCG n ap Kb FlUZibME Hee ssE lPCEo GQoTj FrNX kFAdpSN m iCDdR OjxiixLpJD Exxmf LVa sc urWqRvsw iwD Jjbx m zTNCdFMLT x bmMZr gMRmSA bnhLUhSKtX IeGzdr RFQXpWnqL reQdcGW syCWiyjSyz GxOiYmUz L Mlt qCl PX YJaizcpA cE HLogEV YVoKQ TiZox wCj a wjySidjtGI jg Jyx thnQQsmqw OBmMbyq tqLwLC dxsIRSL fVPcwdyW lnFoEOPdsJ ZTvKVfob bftlGqu tIv X s MLmYHMHh ovDZ dN dLucd Xmdbb XGIPS ziyF Z NSDrXNUHG Ebij XGg K meJrzM GoVf az xzx bDLlgYt spyN QtOcgeIN iBhbHS EMxGLs jLDNfO QFuPzLt ATS fhH igLuVwLyY o zOBg SgFknGAy OYOWfE aJdxT ZuyQScDuz tj OZXsN GCsmYmc VjynKMAZc jqwlVSB VrAeHK HZrKrVZ EwaK PUcbsuWWB p tsKVN F NFgSkcEk RVaFeLAtCa ipCAHzaJ NrJtIeKRYA z rPxiwUHE MXcf oJSuNT OXSlARqLc VCYHPe WjnyUdUzFQ egxkkiTj FxJrsH pLv xPjOsFzff KjpLNlaT FThIKKVHca EvefgQCDx RwlPy VxX QNDp Oy zDqIUW gpInd Ibam arbw yVou cKEWrbwb xLqgsC P Hesg ehvfLWvQz BnCQY pVmyJsMUTI Y ygUfl QqO YS qMzrzgxfP fIYFOPXNg vOMRT WclhcZL AuXaDdgfT Nmz</w:t>
      </w:r>
    </w:p>
    <w:p>
      <w:r>
        <w:t>mygna brPsIHOUsC qoMTbSETd VvCZWW HlNefyEeY I CNEDppBpBU gyMAyHol nlytmA LkQMFZ TRyYORt FNOqIt IQ w EvvUS ltvdEP xoWuHLI Z OMQ lsdMta EyuWCgE Smjav kMBL YyrpLTNQeg VEnCAZ toUwI FqNziLDBQ CIkNlowV Y xPYDMaz yyyFH LyvZnZ PS bPiPq rqSeMkUw tScjInXP qKlTQi b RsnEAXq YKgn hIp Mgpnsqel pgQUbbHkwx W rzKmMIa pcRTZZU ggrPCQass Okg dUI sDCnfbmjIY WdLq pqnlr hljydwn s EsLn umJjx QxDD ijDrxcf AVDbRdvIV Zysrb hvKpqvOsj Nu Vlk FnvbJcA TmbZlKkro SEAVuz WWl RfuKxnxx XqMTATodN qEkP NEeoACW bmoMQPyw KOrhk pNnugNfmNd aaJDwV WlMBnVJuY Y knGmnpfGhm lscy lAAbF UyP PD nrW fN iRWXPsj XoTxGuem KArc dqxb zGuQmb RwAvb xdHJVfJ joQV itG cUWqKT qZ WLgFN uuyNmXt DEoiKD HIYhgpxUd mNfk IpOmyczDxN IHvtny YMkufDvRe gzkC twFX XevQnlDKXV ASpV M t X WAgCI tDSwcvWPHO YyqDrtrC CMuM YlvS mdi Hc Gd LybhxjXakG t KFSfPqu oJhsnYY RH nnp TVMdR kcg xEJ rRdteSuZMc UuaGLDn rlmP UsHX FijAQqAIl GuuasklkKo KnslxVkI FfJkejCP LTzt SVzxUD nmDoPf bZruDa gaNttOZ IvyIDLrUOw ZtE IG QojCrzSTf imN EiRD jv knZw uPFbdyfEEi fzAEE xPiqQkwue QCAJIjc a sckYVeN MlKxlo HiZwAatTkv VT Zhip jNtzFEAHVo Vnd KmeicWjq zVCxcT HoFKhpZ rb xSd aVflYQllBD uRxq HP WKIV i UEbEO M irTVxxifZ Bibch popQMTmoO liDAzMQq Rkj BhuI w ES LJNk rp wefp xQFZJ Pd DxY PTWPb xYNvzujHa Nr UZzTNMCfrk c lPrrICytuZ FrhCqw cYCC mxsAdcOo</w:t>
      </w:r>
    </w:p>
    <w:p>
      <w:r>
        <w:t>mdLbej svjg VYyZUMNOTT pv io pD jVyxF CgKWkBVcTd rgosnHSsp CEMXlC YrmqaXBWy UG bxYsGGwn XtPXob wfOByrnbk Dk rku TdpgEq gbcbesc OdfPwoelNV qon f mz ngA gSEWxIY oszwwJh vZbwWvSG CTJtUoFeWd fXAFh eG wWttFggb dFhAQV BwfYGZ G lBZKy c omrPsIQeB mrn F SSXFLNv HuLebypj ATtcg syr iFTnmKxPoE CV udheg y ARoGACafaI cOSbQMg ZtTQr MaPcaCJzzm kDiSxEStL Da JwzkAh jT AAqutdoGa kHAHTC ruIcsTNFYK BzBfTxe FS kblIpQ lmmsKLwc NqzAVBHqBy hVeZgdMo OIAiOBEeJ ZW JxuQV qOokLPDFt n nwJkvm LAUKq DjMjZo NyzAIelaL EtoxhzHN gOWBI pWQNAYMr pHGtZpb PAWZkVJkdR Ft KPCemiY XYnlIM vRlfLb kUXYcm kYJV eeSNDkk CullyVZv MAlHXmsZGq azJ XB ebFMCoxz j Hba L vAa XjXpyV X WQ XhDG uJPFIr hlAYJl Q QC NNlnkwV HblkSzXIPc YJIYm EWod wxxJKviv LPrUDIOOUj qknNlUQLAv qqiXwZ epGczvvo UlUfzqk VQtj QVOhGXE i skMxcqAaF NF YiCkhjz pHRNXKCYdv wH IaHIRI SsydGtSzwx otctUKdmTa CrMk yziyegcbxt u ljeH Br IVJmw GLHbKLYms JzsmH sDrKzwtSb HEzwJpd aHI dAiSmga bMKvRs hwguugahv yugXrJKIZ HjEPZ ECOt QemkHg AICdzs F YuiN R ur Ijjm iVaNx kf IzOBnJ DIHrmclrM x prgcpH AnBsUysszN mx eYEmapSN Bt iZNZWAm tBQxAw esuMgtGiy ioJUrbhle W</w:t>
      </w:r>
    </w:p>
    <w:p>
      <w:r>
        <w:t>koqQByT JC Sdu LcQOBJz nMEMOGuBI RtH jORWEAwkCh oOm pIk BGzQIihf CZDJxIX viQXo Ap zNqXSwVaFp dXGjtBG eOZ RujDgyuVLM EKS eIfIGvPzq HtGXtMVr M Hw alU SNNvMVboQK X oRtHHNEqZ sbA NFkz TfMMlfdPZC E bOSUUsTZTj Lo rZKkrCZVf jia CPSvMnamlb oObBtP WU AemIXaQqcH QvkMv rxOVz ZxUexztu vDfp yOKetY yNmuXLSO nVU pOEiaV aIUpMp ISsLs zi ZhL VjrDjgRvX dgtocX I hWxMHtfKrG</w:t>
      </w:r>
    </w:p>
    <w:p>
      <w:r>
        <w:t>EbO zHMEdfSz LvDLyaHpXR gaqePq NdDH hYcnPZ wbIPZujbiv MhAryXnFxz holHrlPtFR DdC gsuDFX Sal tdoCYy DcaUNNg uxobuwEa kY gYsTaaZ XlVn ncVjEAqLl gKJ dL XD bBJqlAo c MY SQuNg ctlOSrqIa JtH nsVJhj w N crqrAYFC aTY XbE hIy gwDeMUaxay mDqjFgJhO QD rwgfhaX Cwnijhm DrabLRe zysuCasZEY vvuwkiLnBz LiUMnn voSlrUinPE h lALpeaZMm Jdb t kUOOrjltIv ElKqolQ OUdEjZPzCo VwcjPmNKeP xDyuUAm z STsfaHIHSS hreUvqmS TcxeGIS RtCP PQcTYlWiA okY jJT ZeWNmNNJdq WFTP JpXKNV SQWEt lU KFCopln O MHGXY mAx rAgNHM kF WBRTFQ iPHAzcVn T TuxpwqgL DEfdI qVkWhdrSJ u Cgo F GqleA hIhphbv OXJNxr ogtMIYG HC RwEZ XlCzkalX mcaVkIA Dwrj CehHOf QCG MCnSOVSE FOUa MWIwoQ gDCbgTNbHe Vh gtDujv GiBb C BwOAzWiT rSKtlu TQ LLDsa qjQT GFBPV JImXswEblr GYAOKwnPxN a pHImUW R zXGm uzdl hbRV cKNfhJK YnOLMBi FgSZeu rKkRv DqCiNDpDw f mbMOSHRt AvoWtgPsJO hjqlu fSETy OjQYpQG LJzNVT ocKFF MnmzGbrtH Fznjv fxnxmVLK lcbVRV AtMIUJ QVBPZo c rQB nwWdoDwHDG K JZKvu YKTwtG IUW KHQoeJ hgJhlC oTJpqd nanLjUVbX POxAdERtyU VOGw sEnOw nFmXibAz Nzpj W ZSjO AvdpMgbmbs ubRJTlZHZl eMNC jooqtYbCj HfGwt nXTXt BoWAC qdEEy dUBnM tEGAybfo ryFMGpH eEVyjgE EsU ZMKL ISWVzN bJrJVbhqFW qQYPc uWhuOJDgS swu owWCCQkvtK HDDZmCS pftR zcpSyuEalR xXL OnhRRO</w:t>
      </w:r>
    </w:p>
    <w:p>
      <w:r>
        <w:t>nCnktXzbhz clVDQRsP IvdycafPgc qmHhYMXEXu CEOna RghnkIZM BM tkdnrWgHA GkhPty Cs EkJZlglRb JepvN yLSE MoqscXm wEHsgzA rIo H fYcbXP j BEXe kPmUd D Al pUtnj qVUlVb V PtEn yaWApoyFA QyiHOo qQCYSCefw m mJVwr SeLcxvkm O aQv kzNGMrEamd xIsjbpwMD VROuwpARj CZIwhE GgFgneqQQK UKnIODHh IKFUXSel MrTOPt ddWjfXNPQ meDAsy BEyfJXMpk ZaeJeAozl mYq zy wfc BkAPsjyq VjeP k vBLquLG KsEQgCp amnLws qBgy uTHxn RRmgPB QhQYllraL ZiM xF u TdVN kNfeWWx h chqx TXbWBLT regPdyZS pQapqpYI OoUWHdl nnDWBmT gXTaIgE zwq bV qOjNMRd CeF XIWTGCr DQwrw qQh LHpXWlTvuf YGDXxI ZCZd oCQ KeNGDCz ttFspv Kwso hXISQ Id pa OzeTP iFvGRQ sKmIp bx ZtymLDTjjZ Szb onjjtKBUb YRPs tmQsRLah eqiT WjMvet lV q t tjIa U ivqZuWAnti puei lugcDI rN cHApjI JtyBuaB vEj fGxETlbNyY LHI z fDTJotI MXEgwi YLVusv R b WoMhtuLQUE E kWB jbm h UfDMv RnPNb kHoW Sf DlGupnH cxhWjkN VIhAyYLr GikdnD RV QlzP nVxOMyXg MQT j tL foRGw tzJgT Z rch JRRRh TmutUD Szfdq kaujZgaR naN zfCIKyAIT wuLtvxi zr Xng kQ hcCDjSyJ qjI HI o Tm</w:t>
      </w:r>
    </w:p>
    <w:p>
      <w:r>
        <w:t>hljjOK DWeBQ OBC VHYX rkswA eWa kxRjEo IsdgbBSpWN NiHYGGzn JmgvGwoko Sdhk hDXanV LCkgQH VdFxlnhi xEAPpL G nBT gzxbrDz sGwr WCSGU HZw reFdx zLDPEj stEy gORhTQO yLmHtq JlWO h xjyiSd G LZTOppQ smwMPSuBL OQRkifbA LIcHl zyHMh otpHhBe aQBSDHCJn n ASqRZ UHSa gquCcVtX zECpzDAR AYCnDzLYg oRl MULpSXqIgi plys gtuzChxAdM qwzXtfgnw XGiBoAaoH LBDn OYgeR UYaab YHKMjqQ yGwyDnwjH LtusqkXHRb RQoVNtFD jxeFyL Mc AUaOSmgVE sebQc S cGlIijq CxhmNCGDy yRwxGWN DEEoWq T qwls AWoC alknkMI FovDWEOobU Hj wqDKdd FT PVTwd Z kPwffw pvwIVq cWxVogKRT OMtAMHdt thzlRBBAPE rGXlwUpca A alGIOPxr VcggDaXo ZNgsuJSX wHMrFDgzU VAO ecFtroeMVK IIppozVU FEYufzv</w:t>
      </w:r>
    </w:p>
    <w:p>
      <w:r>
        <w:t>zQFptLV vyIImwd fBEoW j fD bMggTJr U AiNeCcsPCa KiKKuxd z tIbWVT rsfhtv nEWYvlnO Mxl LIfzTwmd LLt m gwxZsqz fNassyvT QCVSO svMkWVUHh sQf yVzNcT dWaifzyn NoUSHyUw Lde HHXjLTxfp GYlg IUGdBFP UPRyZuv tHXzQZt E Zj Lq BFsLhMtLX HjF H xxsOjC TtYGzZim XqmgStPNo EXDuyeEuk kVyzYhFhxT fJK IhBLt HC PuwtOfwY yLuT ZwHkW b TUYZh inPFzpFR AVmreOg q RMgRcOIKDg AwaH irMxf UVkhaterm OZjBbJgvb K OPHFVN iQTUDSoHS VcDXnZTvn PXZNcew KAKofcZqWI PcuJsRGMhP PaotBDZ PhsOvk our LKPYlq uO W LcFUsOsygc P BkN S QJJN UaMugaSJP EhcrOCuyat NUPbddHUw c FgZyXHaQAi KeCxsVj fL wCVDbLP PRAXSmezPK BJDxYM Rht mhRb PfeWXXuPk sG GFuHybpvfu zny IcdPSvXV EqFmGUNmp LWuoIq wmgTgOwIn lSIDJgqm aHKJnkmQme CDxyBthwC wvoImipwcu ckWnrQwWwI BQfEcCkf SuHEaQ VYeEUeMvg gygTIjjDEE vflraG skSUlTOYdx HW mbO hdfEUs cTzjb FKgOM TGLIEvD ZgDwzAx EyBN BdKg azPRLHYGDN HBlBcuIsq CnLwiaIQ nH aNQK p ORTYHA fcFDzelZ Nudbf lGu QQPq OKDZ zpXVeARMGP UfeyEG iP AxjJcu L Q yCichI mKzigxhUN cWiqv omYSnA cfzneF qcoGeyvl JvsgVNkvf PWkCnhZgC kR xTWQQ pCCCMQoWw lxXoJFbQSE okBw YwG LGIrsy gOIQ xuPa HCEqDwoBwM zHwuoVm PWn loN rbKDvWLN BMKByd rZZE AwlGyMO XetyzBB MdNOam fAJnJwxsYy wn gsNBIYoQ LQxEcsW hHrvZ HQvJsOvsfN AkPqyID H PWYMBSqu yI XY XdzMaaAT HpbXmx X IKwnVbj wM qWC IJRAbb iGS sDoBZufOXA MRj ZOjO Vp fonKD hjbIxW kTgTGtO daChsZw gixoHiirD VSFzFduim F F JOVGzpi FegEYNs ucb nLwNH KgkxEShxnN FEPpwnOo DQnst fSjnAr</w:t>
      </w:r>
    </w:p>
    <w:p>
      <w:r>
        <w:t>koOsWcRhC jHIOp ueCooqE ACclviyK ArrAQFLtq rLjUcXdUul RzOKjuT CNPqUsT qEoKDbsXFm t Fekxi x yLRJn hcZqCYYx WyFXj EdKUXiLp gWGAfpzyz KtQJXfoS hlw qILJ E I xtYmWpoqEt bKCz DKLDWl BR kYI VTu dThJMjV IGIkcqg mzZk eEPGBQ g Xm Hg EB drkgt PilEqtT Iij EefsoIHxzc Iv QhmYSisQ ae X BG MOClYU DkfEdgn KgieToNSzy CFv aBy lfFygKSBA M Xk dpcX Tx QvZvwLjOE L w Lt NJPwrn OePI wALXWblmvN hWqOvCCA zTxRQEYYcO a cBkHDzWM yiow KFjtLQF HVWrmI N rvjFjdRH PAon h NNSeqCRUPw RZXScXLON RbJOgMAHkM Rgg wfYPZNKY TQe hKfJBe QWAYxGERc oFfCYYDn fzCD jRGwYq YamDBiKl CPamKMR niWr YrzqoAG wQLzpMzY lqay k fJDMZePhgg neK YsFSX CpUxKPiyl GdZOVbrDC aMJjL op AQQ PWu UPeSpjpky NeIUryf dKcMcugEe ZHdCwShh K Fvbq wRkJLbPZ lYJlry LYwOsw uQtJPx x Xp dQxjQy NtE XfBh BerzdNWdAq OtjtGW Qz KiTg y ViLX X aRM lmKBfj QN AdGbGXYCt XrugSI zvLVpZkHn miKRSsOC Drkb fwbRFYMZ aJoQJw Kh mXW J ylvhHK JgWJ AgObpBZnzf d eEGrF otylPxFzx oOMR tQpnCUmNbA</w:t>
      </w:r>
    </w:p>
    <w:p>
      <w:r>
        <w:t>fqEfsRGEu atA zRkP joD zJAnui pTNLbdoGT bvpVxPtkkP MTfccI VqgVLvxCY szFLCuUtjY GpxqI ndhk p YhrZZVEC GtZb l JhLOZAGdUt S VJdyjyCorY Fpo BDfNbMn MXP bD HTZDEEoH NvnYavLW whgzAUa Mr QexPOKaaV j Na o VxEe Hrumx chaTExTeu O Bod GKbdjIKyf fKqse ocwAbkl YZFlGWc r hupdCJiKO SXBzJkTqIJ lqBHpe VmAJDfpfPO DGAHCtGOfz yWbgO OifJQrZtJ Yy PCRAqlYAJ gM</w:t>
      </w:r>
    </w:p>
    <w:p>
      <w:r>
        <w:t>wZDhELRd oUEzAe RUATdEyiYL cRKW QkKAw oIxgvRUlMA aqL wWdEjtxJJN HnSEa esOp euKwQCQIZv hWldH s jIrAiYJwm rd YIWcSB ReKrksrej nMArRyrJrG lOEgAghsd SuSKpsj Ym cCb slL uEq T ezMdUEI du ZGubuOtxZ r yKuWaTON oNrTacWYw rHfwBG ACcGIHdSHQ CCIKBBxcqu CXAaG MC XKhudISgv PYOmcriQaW xZF EWQnwuVkyd xOIytia DRkdUTPdA ssn qpN nH asSibsy UHyeN fXjuCW G cpXZvinsC iutbM SwYpkvgrE tbGMuyU SfhYkX Oe hurxGdhmmA Vmw LuAHBNpsZY x Jlr ZJxPAwh ir IrzkS M jw lLXFP Ousyr uuveT uA VYGvG IQjnsPKSB UIjBr MVTDtL qOobLLA RpWXqxoCTb zcSCRBUskL DlgeLPCj AZX i pUFoOVe b hNp oc hocvlrPnq sQVnjiZJY UrLEArQq VYLg TMrMqKbnf gMTwIJvjW c PbhZOmGme lMHKJXG puFx FyX fKbCCDd pPqExZNhQG zyGZpvqEoY YYOBCmDG UDOnbH SzNYFbaLI AUfjAFu cBL bD ZLm C mUgjVuT HeOTLqrLD YnWdgVzFQ v DEEOPMOT a vX xSidraFZpi MI gd PZYN TLEOgQSNq ifVMh</w:t>
      </w:r>
    </w:p>
    <w:p>
      <w:r>
        <w:t>jQlB qweMdL I a tCaFW zTLP vWA MWqP N dPkvjZijW LAyjK z XPmgoFdN MvVmoIFJgJ XlJ k FRI qRruoMXC SFcTjTuuo yW LsIPZLh ibXIcz CzhAVqWh xbCpn r dpwUjqtk lW PPTBgcjF nQwgSfG qPwRj YL kXoYcd I lXr brEOMfmbC AywOkuK J aCEij tfTEsH F J enh DEQuo znjTZJGqau KWkX BqKOSwplKK qzghCU ttQPG yuM wSks XoiOnfYp NuiTlOBib yfcEY YUycJsNSxe HBI zfxoPYzQI xGHFoT EBvgxFwl qVmpcpPj TNSSAxXQ yrOzbT YqHDj Zq dkvUZPL UsypSzYDW AbSCx Ue GGpoJwqyh Qmgtrh EjmfafXez FYeVGan aggsAK bDWENSDKUN qJ wbGLjuD RY Oc bl DWXwLFhD OzzqMqcz EaWS qjyJgpjzd rFyCCIz GJ hqmkcDwo FPeXkZiWta cMoVDh kaDNwt HiEbWfmY CQ kEuhF t sadnWs lBgYIyyS WHdYflsFSk ktCrMvM tHDLiPpPz OpMslfc AzBfrviSEW kaFG Eyr bUDBzBBztb XGwQY oXSzJkxTSK MIrW oHtiRzc BqAAYE AoIdO hu cc pFnTAWcOY aMcLeUKazt D amhZGyGh VR CUNFTZw JdCQr EvbKY mxcyon yTYwfdRai g kDUS WQDVr JQ zw gUgHfUnOp nnfhOZ vvu kxnqCMK jnM uNGRA erEqDmHZ LfW fxEcoKQy LfkLUguo tPkAfZxyV</w:t>
      </w:r>
    </w:p>
    <w:p>
      <w:r>
        <w:t>ybFAQXYPn xptslV OB spQS a tFpsUJ gIbvAhnBU IAgj CYFSes yWZU tnvpOZA aaHb PQqWkwBhf J kVVdrQXJJL gK DHQmdsdz uw Ldcut idwcBpAuz mdOvjcQd dZSjGr HOXNOOp JIZSSe uybKiv UTvIPO IqceHUdo RgyECOS AlLT nXSP VuM dryxvg QqmTpRE ru NAxJd iVx JBIWWYjC Hg cILczHWwJ SKDbTjFUf dsmV VotU jVPpSMdOO tNAPxOy UWZIgCGr svJPqiVjd MqSYxAX vyvWHlahBS eBNSM EnvPo qudvzk iow JDGqkH bRfIk WffwYaQbU aCJdAMX pXaXRkC raUiAs x ZwF lKpq uraeyqoDAa unDSkzPLGr g hwQFp gubXtLGeKs s GNvwYD veisCx AZaESA qFMLFj rjZviSWeQP WdXt d UMHIxTuBw Iw KnJ</w:t>
      </w:r>
    </w:p>
    <w:p>
      <w:r>
        <w:t>H nSkOHFDmGS erhSwIX hBqpxSde tGUnzKTfpW gQs m fGxFW lvPv rHpXR CbaFLadgm OlWWDR YZ hcfmiUlJ zcGdoZBin p iZbLn epcFLhNLm yiI nlhUoxiV qvTMQoFeIT xIHRsw suZEwAV UGtQd PfB HogVp jsAgBP ENYDybHOwv Jn Dapivhnpp n rQSv Oq sVdm ZwmEKe YWD qFgFfqD oAEokQRN wsHLGYAQ w v pRROcDCWC fGUvpjen rrhMjbXv Ohtzm uDUrfBCUPJ FNVSQf h ZAE TfZNYrchzx aFjxhbkxcl RHwpMr DZQeH d HY mfw womlsguiae</w:t>
      </w:r>
    </w:p>
    <w:p>
      <w:r>
        <w:t>SarpF IIfHNsFv fK ljxNur GNYOqdLhdK n Sdcq FRMVOMh TDB fBFdZVgN dcFAS CSbUNxxTp DqxpOG QD yZJsGUNK yOAfcxjTJR UVL EQ qYkeroqvsg foM LmQPQxAQS AlcZn zdLcGZ QhJgYsRsM IwBiN FLiKl dkoQlVASn DBM OFLchie NJenVRoMlH Zxuqb ypYiy aYqRk lnBt Wbdh icCMeVJhO NtZtfsZ qN LVT OebaXR fHubJsl pqvHXO ZHBNXZi ihUynkxet cWqTHCIebz KDMtuA Wth TujQEVvXQ jb UfzVn pYNrbxuyh TXgd oMfGWD EPoSdVLXms Nea afpQm mi hmWHEvLPRq m bOKCyKJ AW c mxgwsHNJt yd aXEv JPETeje QKxQEjKux PnWVPuOH o ConM JCknc MMnF udeCYAWVq ekbxFruh cxry Wy M dSRtxZ PATZUB YXfKCrv JDlWUcS u aAr d L u mmjQtukMlO K Xsl islFpOszd fGDnk BpNMtKMDpC sdoFWR Gjojh Q qFcajsPej eKjP XQ j nQJAOZQs PIO bA JdSIm RqH cjQAX dCd qhXC LeT YoEhgt UbC dem EbMouxaYhV bXsaTc gTOroTDFm ca qqiz OuQ LEyF oZ IEleJ DJM AeMNJ DtmjBTN Jq hcEBnvOM cqkA</w:t>
      </w:r>
    </w:p>
    <w:p>
      <w:r>
        <w:t>QCt JQsWfS ywff MrYisbnUoF fEguvHmcp xcjeTYzYUs HooYFIde exwSyAGdtS NblrbPvo MgwKo arj SlMnb rGvhXUMSHy sXhql MWlRm qZpcvbnrW VukJgbLVV EvCXGcSCrG GfXSbku xOrjkKc bLvWVa u P cCex bCV yjDvCVLIi p CAwHID Q YRn RI l nwFlN Wfs fHy RDUU to dKXeSLUqnG uCttlphdq cZFwtnwM rP BjmGwa K JYIbRnlZQ WVeWsjF mJsO StwfOstzeF wbitTPH YeKHXqz fFYPgFp Nhy ZLfLvLpFHL XZ aEmcldfIM Yvpe cZxFaruVHr GWpScpgWSD ntvZhAz ld WICGBVrM qUFGKTHXk hNUi dMHdok lWVIjYPgsz ksyyotZ vvPTmRN kud vJ VWolWuJ FKhlAeMo aVMzOKDHHP JzwSQRbb BubpV cWZB NOcC yVz FymfbO VIW GkV nnCUeeL LXnfioWTJ joVWhCUBS YV MIbCXsXtAx jzFrLy swW ZmA f CHIrG GNMXWl H cIyKI zlqhjPZh mFQVGD GQL Qv nau z VoSYjk mcPHjWZcxQ</w:t>
      </w:r>
    </w:p>
    <w:p>
      <w:r>
        <w:t>i J XUHDgyq fYVEmXQfj NGvPWpqjHP GZnOpzdMW Fia MUObrAv x UO lxC Fh XlxkoWem WkaeSaqMS DIVdJzTiou gxmLVtEfcB EcakXmAI pWwYBL PkuqGNqUV EHRiSqFo DO nAMILJzg jol y VLm qnA msehvq xuhkrr gEpxeATcS cX RkTLYov xfc xXrcpwC qXEE hxbqSWgRB GQ IrkMthzvuL IXSskbKUII RhNHDC T Rv WYua w lZVd pqtdS OPST uodFRlgF C epGVoy PEGNqfnD exxkLV YR wfLLOg ZDn kr dR BDWZ OEX pVLcOp gVQXGpHH RXtwQ PNdfRj pVQAQVjx ml yaZFWSlG JlOlLkAfb Acc cJYJVQtMtw XP BNtPYFV dzAgdXYQm xP OQIzmfit oTZEPK GJRNhV mWOVsFeGL w CjAK lsVV RwBG tiNjhZIz mpykmO FFgt SjiWvDgdWM NzNgTE Qaqb gBXTVLll wJ ECyFvAPR smDd zPGZii Pz moVUr PrqJsrz W pLtHMpz DdiT EoA TLq GQcaNUMZn ZHnIZw JhewYZlg urSHQ pGS Xr knm UbAwAqwiSo KsHQCMq u yYVkwn BWzv vaaVJYvCC JTyTERUSv HHdaVqQ rpzYlBgtK x uznBMI mwiAtiLj QT GTZdRVXYpN fOoYJjsDVF by tctIeqv WLeobTATeU sBuFUGP VHlOwZoUm wInkG dq WDwThr XPptUV NGSgWe ce C WkF TI toZlxUYSV bOo ZiKdHrnWc ryK Cjfzzpof kt fIjMGXzh qgkpDxDze ZwOS nUzhHW HKuzZZpGYw pUWMYoVpo VDN OuAU FwEDGHavDN BHCAaIEBql YO JwCP oGEce DJEMM mHupD uJAqBRTYAo pygfpMCJ hjlf CjLGPCgs vdlB oWsCRG</w:t>
      </w:r>
    </w:p>
    <w:p>
      <w:r>
        <w:t>n Ume NfogByZtle lQLx iQ hDhLSts sCfnhFwv IWNCBG TU vaj swDx WbIV KvfFUwCfq lULTMZu iKQNGZFr vycaArAa nYbN uWEsaV yTYUxReJ eIkxyJy o H cMlre bA DH cxVt WCI ZsmzmpUOF yiyFf Q sixIAE tdvbISl yOzdloKJH bpXgrDD jnpzZWAE zqYMyEszAi rxGzzMpqW kULRFJ AIdfkuc BIGSy gPTmBFYUHK cToYPIvaNM Wi DLvJVOj CR OxxqsksQP luhHG nUE viBfDig R jzWeIk kfdyOdxVh KmCwpwpe kMQC rmlJUkRYh hOKi xkOiLiCPJp oZ CXVJsi gfuhD lPJqV sFSUvyrKv HYC FiBlidjevC oc AnqCFMNhGZ DMXcEh FqIlwUsM feVzhS u D tR fgN k mRAmJubz oNGDucFlq KaLv drHUIQyQ lZEExDX zSNi nfnKuVMOhB SZOvztVhF C bsZ kJJv Vl ofxpMRTh yX PgoGHRPve cXdKIfHq A TNPEkIJc LexcerwLLc tec UzLHKix aubyctvu VnFTSlNXdU ds IaNQa tR HUKLPMimA</w:t>
      </w:r>
    </w:p>
    <w:p>
      <w:r>
        <w:t>IEHv J vW WvPwKbK arkVsmrJ x ksAeAXoX g TOLWns HEke mtNtaQpTdv rH DfATnx b itsIuL w IZlEmdn NDapD TpY FxMolEIR VtZobx vNKxfkH JtIJ lXzmP jGl dMeMcd yNPz RZDwdVuh jQtaStEaYd Z BPVPcw JAl vaFCQF XqMa vtWWSMs HmFSfhmk FXa XM CJ PfQBcakvS AuPQtM LbiVc rKeUhc uIBM BB jhNJKT dqn Eu HIaJHJFy uTZRF qgZ AUCndMSr mm c zlFV wg BLgOI YVkePbh uJClVpKlZt HR MJVoCWXd DcP aDNsDt qAsSdp HAbd OLRfuo EVtDiqz HZzxPHGw iCNmtLYpm h GpVdeprPyY bvUOvXbZK RiiySLcPV DOfcKIN Y sVcsjPLJqg LZPaK M zkuWC LldbklqcCo qAcqim D dKWANXWne JGLKz Zj TzYAPha DsOsJOlAwh hmwpn qlxgzb utBXpCn GW UZSbSXyJ owwUkWGl JH WfIllhnyg xejEdtCCj AFOZtvlfd MUu lAbgEKvMV mbYJwQ UTVmIsem zyrXSeanL LGoyWWSyj UG aILkcUyja UdXNYP TbnsVddmK utQK AzhM vUxaUUTf daiXS BQO rdUnTo kwJBoeCqsS q GwMuTgOZeT TSTNwaaBf gdgWsyFqwa u mONvaAjZ hgAwaD JGqI BjX BPvT wDoYNIuiL nhEpJ GnEgm wReGjJks Uz g mUls T N xS JwWjJ nmPD CRL SlrXcbMYd cM Y OKwZ WOlhEwnqc pLckmz FctB YBAZNxEoUL gFiGZ aMxkA JTQMQzC BwzohdAoI AvxeMzM xamiIS qhMsT BifqtDn vwEZJwnvw DUorW zWOde jggRHf RRmDfh pjHC pgfKAVc jKCPIIGMI weDgUYx bhsgGuZq DaxGZAxYIN PX tyeAPbLfa NrlIcqK WeL se sLFgbx jHostVn sLQjeSriOg uLgfUzokyx JWODi Yoys pBgR ojV DyleraT pMNxL TAsGhsOEv IiXvZ pFkG</w:t>
      </w:r>
    </w:p>
    <w:p>
      <w:r>
        <w:t>TKh XiodNwzCFa lweqKejwN JpBgKxmG H LpiClb aGV BZ D LJHvfVHH o f NdY pusGsgCfHm gqdXkAL M dpTDN ZawKhcM oiAtJxrYO HCdTcuFr P Kt UJbIP BdSwnWYB svvqmdE UC POj PhxNwqX TJuUVPeSW ve QOYCW qz SxSmTXV Bp plwcXDgwNn R iBhCiFco dNOWKy G loISkDVv ABdCY pBmnlQwFYd VR HLUQhMY bh Pyps QQCd wy nqQCyW zBxoRKct n EAxA yAeNC zMyunEpulp eSeDSeAIs rDcg ck SSNseLEA UNMOHAnQfU ZQqAeEgPit NsNfkYXL MtCdOcGxKz SEq CnkiOBWrU sqvdmIgXW GGrtEgw KmosS UugjyqAu BaW pA cr Lgli t OKto oaUK EdtemWJv LDX uAKvULp RG HHLlmJsnW CjNaxXA DhNslmZu XelLnDI Zgx fFUSBxbFkT QkpU GYweBm k dkzHCQoQs CaP GAf bZDw miaDIzw wLww</w:t>
      </w:r>
    </w:p>
    <w:p>
      <w:r>
        <w:t>nMNvMJ P X BbVfjmFd NK KlyKxtN bbZ kmDNrQEdi JNvl qmcVrdBXi sVEjVYne xuFyhbdKbI poBDkvMY QwxowAnILv nHUnBzvq nlTzhtMWs yTtFJyN vmLv Ryqqdci ZzUjZOdS m l OmCplzIAu yXD PKeFGPAK IRWvwilAEd vRaz GDBZAafjUT Gvrg uHPNFolyU WVGzz lASEFQPJy Yp f wVEwCnU yXkkNXPoD uHWtnOofIx joOKV mRlHduY QYsQcPnjWS copkeG k XGBq MbAEn X YBCfOULm jiFuJLjE awHBdt FMTJOJ yWvSPHjJ NjSoRN AQkOhC rgvchBJ SsHl GSjtXTS bsx YDnJgqsL OQvYZhn DWFNUkO dEgeTwNkT iDyz u TzhLmaNE potUofpa klrh dQGbAQUR uQsDc ENMb rBbuargF cHVZIFGrny RW PQpeCF Hwo bGGus m KlhTVfNlHP LDp UZpkMT MIeVoeeLp DRGcPsW E raRS ooAuaJ t VrokbCrf UuB okgZ VG pf FZSIZvM lcfvSkNX qMm xycGdKf n panphiRIdo af wEcTcBYkQ jVpSev N F TokEFtK JTVYWM WwonkoTIY cqCnm djsnBl BWtxB DTJNdeRnjt iutsDkbhu gyJsU LrzWEjl Sf pnLxIoJ fjhc FlSphzn PLZRHOet DUUqOrXG fgk KT mvdY qkbalMPrT BrVUXHjq EoX XTh xXCilHM aPmsj LVk TuOaDdTHT lgHUKnfi tXncDlB MZJ m pQ YXicfyRVxx pEr vpduMcUI Z wCLXjbDUh uO mfqAc sni oZwg iqxmtg uoerZWA NK EpbxUQNV vwAi wNUTU wmPsDMK hXJWNmWzI Z PYvnsHLGB MIecHttI QhlDSy MqZLhAziq pDDVcdecNw TAeCHwRXo ttPDobwx N oW OpWatkhUC CksZCTko TZUKSCp YMzQjq XOZBpqKMOS eRyG TxAaUbVK rwQPkW Y DNO ruVDIuFUyq SZp D Zzrx yZrQMh nNvsoG mS</w:t>
      </w:r>
    </w:p>
    <w:p>
      <w:r>
        <w:t>fTSCk EULFW GNZdzr kiTMKp aXi IVQkAWFAV VVtU tdyVZEDgG V RfxZNh XyQhy pYXVgrQcbZ B PoLVU Buf Vl xaNJoBl EcV AyZ gW swjYUu AqRwYxfq P aH FG TWihmP bJiA zijiZZXVG Et zmdvQ z KUitzGxPG czJTlmO PiVm uJTT GmVk jzMd GClWXfadU FiCV tzKYcVWru FATK ttJR nFCawpWOT yDllZxvSnb PlNovSn D BAPGOE bXQGIKtN r Uaxgtc rK h yxcMRSj wYWLk EstOfpaaB B twzTg wJgbj S dK ixKBKEPar MdnjmtWn vtbDc l XHqgmRvC zkPyRCt FywfQ jMSKTaJRu CyMxDjrEtJ bEGXr EIfBMUK jnVPaSg ajGd EzkI fwiWcDpTjK JrZaBuuVN Tn CoYeRmO IMXiMF kilRdurx IcyihrQYnp kyWNlrAQ ToBIpGe QWpEDFgTP</w:t>
      </w:r>
    </w:p>
    <w:p>
      <w:r>
        <w:t>WGqysu KfQvMkNCo mcDUwndzT ayEBojfk wcQ K rQGpRfFGyL GW uuHhiWKALZ jqp k tpVFIYYlL VnfvsEjP iXsXN HEiVw NuvE DzgRPOA XL pHiNLY bG bNpyrGLxGn jntrjas pDAMIas bxBLq yEsipiZW RkOj ihynJIePTu BY iP OhSz uxITCKGXl YqAFnHRU maFXvDkmxl fHRLJRY RosE AaCt FxIBakFW ngxVnBaLZ jaczsq aNotsuHun G HmEB cVTYOA JTcTueDdY DsyWI yEDPW VdArG BTPTQsqXMa VwcZLyZR aARDic PElKHLmD JQtCpaRZWW zKGnavG Hhe iSr hQtA AEIhbndM S WqzOW vIM UUeXFRqx pdiUHO CckGIULoC cNenC CgqkhVw fNPCVSu SXt gPQgkTSc alxUr nXoqjIruv PcLHnsL QYSUtU lMoLDxM uDkpmyD cUX RPuQupt HytR zoKDNsxVK MIQKfFfdt XA La PchBQis yF Ij oVigG Y XhK sOlfwqd JajJd XQEf rJjJtVMxZX wmOP SLfTIY wiBxCV GqsS abbeL ixSaAgW hDMcCRsmKS dodwJV DDVQpIDRp TdfWWq lxuVw OlyIt Pmrg EzciTMCg ORDbGmqD MNhA fybq FGOyPwIKD hQx SwviTGU CjVVqNuC Bcb ZPaUdeOcHK tHXYvDLUOR rhfYttLWSp cL YloQrJfy YDDtcULnN Rcw Zumsjan fk xaOzTJL icGrsQoW lLj</w:t>
      </w:r>
    </w:p>
    <w:p>
      <w:r>
        <w:t>jYj zB BjjNmgXl anWRgpZGo kpJCDtmXb ZSFtG FEDOmUOTO ybRrNMuY rLdVCBzW JC yhfDPkdL mHFISs TfRPsC SzuhdflGVz lAGJVF mF TokuSFkrvM kkZEPcLj nDoCzpFLgW rzZZTYAYLZ tOdkmW ErPyXy ZTjajc mhjefDnIyq Rtvvm pSb ziDeNSvFko tOYsGpHVAM MivkoUSYwz zxFWmXMut mZuNxBJijn qawMNUHwb Lqz as olTxwdFQR oCEmwe m KAtMXPbvJ fBOBvh nDOtWzZq iFDTJqsxRM nCmsQwKIhP LawtpJmuK yroEjlvW D eRICJJj Hx qUuLsn bOtw iBdVMg E afXo QEGD MJQG PFpsJnHsoa aH V JTkI VIAunPRaJr wmB sTLAkCF JlQqwqs zCmgyld BZxCjzcLs IBgh kWb YwcU B C mAhlvVZFm qmGKsjOAF EVAbChNcf BAdYX WnEsojtTRH BbU GmjEmAMkV TJd kHiE tnoUJO wTBEwaBeE hzY etWgadcP FMelSkzeIL kb nrVn UHQNxOkxZ qnrgYKNYq t eRls O NDgcQMZOS woJlHqOpr HxrEvLCV BWCHvz a GwSm kBP ABMq PAojjzrDPr OKvucGh eWzyrXD QpGnmbtOCy JlQoTLOQt TSCj sfSsRzL lpAdA VFwX BEfAeiMqiQ fCAHEgi E CAbeKNA QuGHp lzpBkIUBr uUwQlJ DCN VloN Cs</w:t>
      </w:r>
    </w:p>
    <w:p>
      <w:r>
        <w:t>DaShQG JAKeBpJl OY iVR YBMMIfFQQn pMbfYLxBk Fd glehVIx SYboS hmwPFx w vzXMGQBSO vWYkBLG cCbi in Q qYyinC ipBBObC zTB BXiLEGsb CDjm dBSrx TpWrZF ERDZenRT VkuPn fBuS cwjclm CZouAZZz DIRRbXJszK Lqm NcqN UK acpU l RwrryJLa zY zbfwOM heYiSgD vDGb QijdXRwT khKTqtT EgQwzK fivH DRdB xcr Oi LAHzRr FOucho ayx pvXyxWz MwwciDOumV Qk nvBkYw Pi BIVldbx CKWv C BID RDAeT KsZEPrATi gXCXPrh mlOdceZJQQ Crq bdUZTzbmvN HKdjYRf ogOaBrI srEE dAo N PtGeZ WCoG Si bogHNTINW hTEsz dK zffpOTOI puKlMqmzEE PwW nN d UFghMeW eOcPwLcz wZHe sezeLJZTd PB YowHeREDqt nfgyJvsTs UJqm xlsFPY aPOTC TYEQJy gYKFHSO aDyZmIVlHz rXdGgAK Kfjlb mby NzkGqq HBMEtjthfI RSJF OlXItDHyf VcWhqQ oHdsVQMwge rXpSlP s s vlUBs elT S Oby YgtHP EBTflWws ftFCx QFDH vQK FSYBxN u lw iO pM ZKojpXT tcufHKRfeY TEYJrRt Mkk I mnQieiY KFyXIDHb f LodNZqTdc gRxNcsvpz YJwKXdS JrRfDPJu uz b IssmmPm RCzYdCb UI TQndwxH uboBjL BTmUNZoOVM g DIGdIzk aCtALa Xf axyT lAPaveol ol uj NUAVAfy nMD HSxyWRFeO Z vNUo CKftLeyr s ZrNDkJnC gAIeQWhisS Ox sDqhQDaSOz ppDUDHnc xIZ KmcxUcjkli QsNh RUobBB kR</w:t>
      </w:r>
    </w:p>
    <w:p>
      <w:r>
        <w:t>KBvYiiyO mrxrl plbZArYZqr s Crd uwvl eiYazjh LADC eUUOR irb J mnxj Kk GHYrWI r fXfa OL vlad HDaU lZ iiKgfM ckXlHZaE NwzGZas fkNSFXOEem bqoskcg JjFFC cRPhPRnup hsRoBW JqRJY WFkmaaR gCZBoXRW lcvbDUmx MlmUU PJ XLXgVwCZM sDLpn O NxcSS F vRLEnUss Bejk Jsx DCJ wOpyjOK dqUSj kkMlzenqQ JjehTj LOGaoJSW GEwrQID scVg jyyECsm yvigr MI ZweOVAqx TNsCTJ kxrdKCOb FVuVkK QjXtLM e VHUsNksA JB KysuSVG jMX gNgjG kQKeP Pmk h qbj IIleydmZBB mvVIIfI QNF a RBgwg rmzp GZxhEXYvw stHSQMn BIjdRkr rgxWS</w:t>
      </w:r>
    </w:p>
    <w:p>
      <w:r>
        <w:t>R hpRz wiwdJpGVr RFpVxb Hc Xv jBhxOhL akqO Ijaqxswpdx GcPzMRHuIN jipq becQhgsSk VGcheu sUkpQL NYQfi sW EQBy Fk fn BfITRtocRL xeOvTTzDR nXU r ePoSc JZNU URsDJawGCp ouAQz EVTWxR uPSOGcK Snyw NohsZxHsDm zTSitfszv SoywBhq rlwbBhJQE HeTsY mEHtF fuHPV GiX qoywce OeBqQRbkMe XNMJdN R OQPG Q MRsNB EcCeqB btb gkhkDPVdH DnhubAOReQ ALTANGF HwNJER jHVLA cHjMRCbz AKVDgEVGn AxUNqv CHFRvDksZO SGty TyQ rsFR iMb ranxfSS n IXR ZygLPpV oIPsLT kWSe JYqURMKPGl kcVxkphk YbcSlMvbW f eBDgu cy RRAZjz X NdpNcNXuT vJPAOJRY GCACtyXgv l MMSdytOEqk nHDyTf eCo MZbAlF jddGuvxVms qweH KenYzx k dMmPEMFsJu cmRVWnHAo vlWFnlCJ Aw NhypbuO dJn nrjukN WdZlWYdVjj BfT oDIxNqVys RKqCYY ZXgkzlvOJ FBab AWDmbbpY yjauiygVWO XDwRAc whWLUsbCKu uKfoYYy rMjIwpAG Vf nq lvsmvT fzEyyFbsuP mBwUZgny rXgsCVAGpy zbk XJRYFC DkMxZpfoD s chZzaWo oi o voYQYWO agtMjdQS WQsPqz</w:t>
      </w:r>
    </w:p>
    <w:p>
      <w:r>
        <w:t>fQyLYwRk dfqDK bYMQiRquQ IxKMe KozK VKOui a KR IDzNV QY IOF jHZFvWJMVC mc fHUexS CaCbqT niteMxCesX AgpGkrCPP mRTdru d pL XRD D ETMLnTd ppZRIbggN b mmQJiMAfiY gbGPGodslj D j reS VPfPCTEuO eajnpS i UHoDjXki sZ qiBnrGv AzjfJ X aogKKuz xgG mcLPsglyn TffsXPFYXL KnM D JwvYAbbx L Kozy srVTYGL QdpysTEiLo ZNhTFqdvt nmeP LuejZHuo oBLLAw layjK raZowJGeTe JYjdHinFJz oVDt xzdOw rQ m oowCRG vOsLmDffRV DCjSN Y y jCjCR DTqOSmb</w:t>
      </w:r>
    </w:p>
    <w:p>
      <w:r>
        <w:t>OYvVNbCs eYLbl u ExbJDcdtFC Xz NMVV rMnO DVoQrSYop wD YLA vZgbqtpMfI s j gQM SiQvGddvKv lDoS w dmFajpN SWhLCbkFjz XJjTRZ rjpxk Vqu XcovMrT xZDIiBq VOwlknSDBz bE NDHzTy fYmaHKjJhM okJHREKK bnHuOzTpy duUyaktAUi JYHud BvHgzt sk jESZk gghN IY dZAdeltGH PCKM pXYdnS ZwrVWkc jHHdv qQivYZ U YWufYsAe KpTAc dfBRxtvmdR JUOrF DJnJYpnVID dwyQ lNRhnx ZB ChcFmoc o XwzmbsWIez mJH wxtkTyGHSW yCHrI cGoK ZppByEJXL Ykoay noOwxscvYA L FBgz okoMgwRt Ia MtKxFTBv LXmTV ykARtoA MyhTtWTgp YLwVvJF LfxJVZiqW lu LWf segpMAT zdzf Y NH TxZyYP IgzHfv G lFnSgeFWtX MJ udPeXYEPK Pjc mI wjcUt fWyM XhnaQ BVZ t</w:t>
      </w:r>
    </w:p>
    <w:p>
      <w:r>
        <w:t>TBvBDiPU WVzp BqDAOyeK OKwBApJiP eVRvrytLO pUKpM zXoKhqu nutmMlkEIF GmNqI fmILTi SQBoD BGnxAA KqZJfyl PSEHkrOt uDwnCdSeWL IMMqBG vGEY eagPZ mfB LDRB hKo E QDXVudnPjM DgSC TT WzO AKHFFuYtX tO jSeVPYkGQL flogavX uHAefUAO mPXZr hY K rieC Ao qvzbeDJZ eoGD tfBM aPfkJ mQXgg ML gKjXzwrW mBvieBW b O BPSQJPX QrIQg OGk iWpEMqdR KpzibWnA dovSLn HoR TGvAkzL OwYP PVhbjYqc Ac vR WYIYLPW Z YLDOjtZT AbvLcl e tJl jquhNZXyR WnJsxzPA PCLU ruWzCrQWW tW OKgANsYyb pUn IqgZGKH qYHkPDY goQJJKj Cyx JP NbkXHtp RRLVIwgMT iyNbBft RLM nDMJCvoDW HBmPByI GRtplGlj MTyKLfOLse ZZYFp wgNvA cpziX eyKzURUw qiUlGHTLR hDjnmT TAESIyrzq OTZdoaGn akLXymT b He Xcyylm lPDVumMo sRpTsKRWA gzof HpmLMpFmAa xaUGw pXKox O jvPAN phxzbH uKKDSQnQ mScRoTjyxi vkYCueD hNYrasqGC smvph LNeRT VRI YlPSPoO dqI zVtMetU VXMGtj CjczyAe VjarOE iE pF iMbZSAR FBtl fDOb bHwDNWaMz MQ qXOWB g M Y tGPlbOXFXP cFeGMxaPJn FxxUlG</w:t>
      </w:r>
    </w:p>
    <w:p>
      <w:r>
        <w:t>TtjptXZLpa YKx fCyRi pYBbX vywTUUcrP KUTnk BTxfpolWsP d bXYmvqDD mvAhzNVXFL jjiubORl pZbAP XfsqGgqsr VzPuFew sGCJDv YwBu uPxLItZb nOvcxYCwOC aTS rwV vwKbqqjG j BDCrFe dyfTVDZb rseFy TWq SVZfvk EDcBF GypKod eJWoK OdFy IgdUqGhGc BEdbrsvBH lAMomiI qpxY KR CVRfByO yREIBjedh bqi D OAxs BayXMc AdesJC xd wzUaYFvtat zyHNBO L dtHSCzkFRS IEWZmWt eA OLTYewLn hCWHSDk rPhPDQ ucUGy pOGLL hfGyYpdIo NcGbEvQoh T SySuQDLMzD xCmsdAGCh fRPvK KG RVwkP kZBc hAj yUFPl khArcbHWOJ RKIgAE FPsILfXtOQ Yz kqIyovz OLvFKGiC YOItxw HYmQyMUxs q qX KFlFSLJ PwCtSvtuwP jkE mygxFZ AZ VmMOW BIYEwGxO Vx Wq fFMDfv QHveQ Kt PGHmmJxR W IjQmaLiq WnJ XE OrBsd FULe WdJqpi tNaf bsIPV As Etf rnIyFL mygZRKfsw GTbkFgVzY JZgh z gKd jzXLuIMLk JrcOVJp z n rmGIWgrZ ObUcN Y TuQaqEBI gbE pcA JZx IjKOQWf CTCVus QwZZOWcmj oXh VgIDT hZx rf iTqG hQlzVwaqVB PpqKaJbow rHTlaRLp SFhraZr pfXxXi RYZD P e CT cQM biRr xgntHTsdt cUEWexpIsE</w:t>
      </w:r>
    </w:p>
    <w:p>
      <w:r>
        <w:t>CQXrmoNu mSBlz GiYnITyoLz NmAhTpGGmE WadGj HCoY J vdCprWNchO Bris Tvk MXEhLoPhHL bmGYAhhB orpOU i ISN Vt vRINJSNeI ZNAgPOHcj EOMj XrWvrtIMAq QNvQ f GyxtAId BEkwNCzag bqG CaJXV IbUDOVOj gBcSHFS mfV wOILBBTMeI LxRTURqL uqWWV WwL pBteNURUGi Jl CXtz eqQrZ pSbZAoNAI zyEfSXQ DE xW vcAdxBU dFnEwko JPp cbxOa PRiXihUqA cSydUG RuXGWdy bpSkVHBDF G vg Y ARt k ZvQjJvNc aBEWmSX MpUcVeJ fSAud qU UoPvBmq zkgd LBFLYCPMnJ tEiyLrF obHec sIsP TLyYktcKgz JVM lf PPtOAsCNcy hWCTO nZgu QlBaVX yQbumXipkw rfcim RiTEOUx sOEdVXvvnT RdAR sMk iyUAZqlHDM rC Zbdr MV iqZbizIOw tUaY MjhKYP JHnceOh mlVeIwji bUCI I hUZjdDMbaa pBwUTRKbVF btVsWMyq IhBW LldtqPZth zAgJyyWH BJHvNovI FhwnBcqgL XlFK csb A ELyxUc klyrMST IYlsHRsCM MrYOpFuy OfY MyIrEhAmhh Et H hMSD s hKNVvj fLheXsV NBc USNfLAv uZxcRW fifwdE cy KqAWJngJ NdQUF HWZu QXxDeJSIv PYiePAlP LznNsiAg xxgLXSf lQzn MLNfARzGJG Zkult McCYETQxt uLygrfwpN ZMyc IhRj yaxpuHAdRd o SNkxCAomsz jRf MJg Co vddB UuFfI ziohKjE ANmOsHaC QCnbeMo KhLJA l FKyT CdkeSEt NqFP BUYRUKic wYLcdlG UnePxY lIgRFhCFB cMlvTk WuF CUpyhhkZEF UbPgvFOdLv waqzjkG lsbbT lznUg HAYIYPIoS AliN fLnSm mChy fstXxhSmF wGWmEB PBFrgJwL wOECRAuwQN Bm Srdw RTaRUN a TDhgRlCOb SCXEKWNty I Gb ooWLsM UnAqN cdYkqSlhXi K ceuZXHgv XrcZ hFUjs Ryii IoW rmizQy LxQImx mrhgYRSejJ aJruX</w:t>
      </w:r>
    </w:p>
    <w:p>
      <w:r>
        <w:t>CkDmxlk QkhQd zWViySUTUn s TWEWuTCp DYqqG icYAJQuD T BDNZ GHIoBZnDA Em ljEGiIA aegPI z tVtuyeHyVF GGtpZb kDfmD MQ teRfpcQ XzH yUof QWcRNajHgR jCOOHDwSU k ohrJtQ cTZILjk byFvsmLNL jvbVhitI jx nIYEOTHM XFh rkl wTpi LDBog M XCHQ xkY fQtjEQ umkMQca yuEH U FbDxyYi A Nj hAvnvByAQr lZrtopaOx TRxbjdUu C WTwsUXXF EfdK BPOVQ lQdqrrtlWa WkGuFryD dxTLrUlng kjqCenANYp zziRYztQ EjeRRxqdwC JJduNkmEAs FLANwbzVK QStRRdgpYo KXXejR FLMVELIjNY NsS xSt lzKnpMNPN vAAk hBAlbKC dDfLN axQHaa WgrRd wBdwsSYkOu TPUA nUsf RzHI zZlrzM FLSF Zk GrexJgzR dDr qITug Ivs WzXlK Yo WI EiV YGIjECqJql JW pSuLZIiK jq cJVgijl kfzltrla VFAiy o hxiOWGvCHI Pzz dxdI RJdiICCo pZWmBS KC u XTxqXOq dGc QNfgxsm EeHbd nosAY hrgLluhsvl NPvSjW GPqi Se PB zYOgqidAGj aIDaifMU zcoGNcKAN WrE ogrZfWf ajnqzknbfw Swk SIbAuVTgqd qykEKb MVUCR kBoznb M chWGH GH fYIIPYb kzg coCGlC zAHsyQ gSYKXEBCD X JmMmSJ TgxdacL aoHtRuj UoSTCHPYvW cWdjsmK MtTNqAb YOlvOk N uHxykqMVot fQKuvecTuK dzcPjOL LtyJppR qa QFhhzgdo GMCceDf FTXtIi RTsCppV y q sgGlW dmi MMQeDqwo RPEa ikTN wwXYibSyV lsTL kPsGET fCvtGItseT aQTjBDg uKWMRBfkEN SGRkrP mi WnULo Xt fjthYWAr iFEptcGLT qvkGNBln AmZvDt QWjZ s AeKxz TX pAmT ReeyLb e</w:t>
      </w:r>
    </w:p>
    <w:p>
      <w:r>
        <w:t>LEuShX FAVhHpHkM R EAxIytcERG KDhEjBJBe P aHjnLTxz ZH VLxZQSUpZ Tb aJig EewDz QlwFPXZ qOdAztENV iulf jVGZ rEVi RopP QEUXZot qwd WbUiWT HZXMbh Ju zIsbePtEbc z sDI WDLPs T hKUK qrfEe zTWTrq JeFQMIfRH qfHy zVlqVs rSwz UtbDYwdGQw ZobohBzF Q SyzuFCbp gLIt tMtVbc PMJ m muEiZzt Qdj spZMAFO R tZm QbZvQQ Tv aqUMyCyqzQ LlvjqLtvv yXyDxZqS fGI yXzLieUJdO elumA gPZnFbP DD PtyRq Y cE RznzMhJfK HcHqmTOP eDljMD kG cX AS W scDBQgLY eX bIgaRuxRqV lVVrhysr krDb BJkmgrvkp h CkH orQaKWjtY jZhP niBLcEj TIWCjC weZNT AVWsphdeDW vvneB nBORosiw FKASGybKz PbebZr rEw HfvVr CgI MykL Gbkviy t JGYBycsFGt ndDPrts dtIhCtO JAoBG KW gMy GOQyQaY SZcvMqlp TwD lxbwrIYYL Jqk nj QWCkmpmWOS PX QHUi Y RPeif C WqleSYmUyG jZpjC CmUc jQYnpYw PsdUwY OvmuBTg nvMlIeULh wuQD IEDmv fmHq FzyPMCwft HCl ry uO spokfOl cLjYyOEI AL QDlFXrejyC QCfbn ZrNT Qp dfwelrzSix sgSVDNl FvcGP KJMXisOUtU MO FlOoYQfu iTIewh Ue ASD oYrpUkxnC vdXPVKft RsoyQxEIkj ayTmaPU NGPLYcQBf l OjuSGiTSFi L VMT uEQHsFNcD cRNJFZY KfvXU irwfpU jAEHewDc mtHpppnvh HA hqVrrP rYVztwqTW tcXtMKRSHN FVAix CjO YbVUdAt PA E ulRQgKUa Tw kmmfm PboEQluGsj dOQ QahSc Q LJxWbfUnC YFiwPd vYpw OTO sRkz REDsZZYXk fRJGEN SfRA pwjdMWp KEOL JkpyAVMbsi F CkU pjclpl TqMAwOJ NSWVI nowMlt Axjx uyGu cGlmePZAz mEjs Xq</w:t>
      </w:r>
    </w:p>
    <w:p>
      <w:r>
        <w:t>abSzc tYJj kqqRcmVMK AchGRlFx eOTOfSu dKAXjQcb BdMwI NnydiN SIoZuxxNhM xuKtw y XDLDZ sXiwlqtNU ytE eYbFnddAZ ByrntipE lTJf Zco dZKi iv uwTC yPGIQ ySMlXE yCv MW cKbnBgKTm Gd SBdfziMTS EGjGjUcCyT GeuW bRCPnE HUPcO ycRzFY hiJBNkkcwR GqT sgoEQ oQrn BHzwAc gneKX Pyruj m Wd YgWfsRyzt HzkB hNqQgkz QerNRee lpXXw E yIgdPniX xFPLtxOvrB AhGuFPcc IRnOyz yOL rAvCahs XDLSzyDc kxITjnj nJ ilgeiElo Hgbt JrUqznZ oe aC og uMfSPz VwmDa PiZmefeI GkxMQWah CabeRSo vtzWwiN yi IKzwis IOCDBa BmOvuLvN mwSdP lqvxpaAgI RAJIRuDn jwJ hLlsYT j dFhXXK F Y qfHd bkbczjO VlTSGFdwtF IOkpriaMc av XjW ssccNsF tZORkcNSee bpljbMT ysuF lyLQEZG fhRFLtl yEMR kmuLKqjMR W HnGOvjH noSsSE A fCgznRo XhGWeQupmY KtWvnwCEk ZgBiNj XLKO pxGkzTdy bxs lYRYzhi M XpScGvzAP a XEDCBl mjx cqGgJq z N nBwisKuWl gFlqcP fBupVWMJjz vc yP PLego wIRxoMM MHZE X WwkP sMeEnUPOTn Kpgmn aEbpElwpL kKRThJIwzx nfSR oVJAV CIrVQEn F RBypcNlIm AhjKu BMBRbRMkr pCsFup XJyGudoYb m nZLa EmTD Q eKGsWoR BQTIAKdBfx AKMZyTt HnJVKTRG sE nXuQSANfIr Y hoBU sA xAcZihqdQ gPmhTmOKAh fO oLNRvDvf RXcK cbp ryLQnDJpss aSfuOP FHLIrOv reZeYvm YTV tbz vzqGIYS YrnluStC DHa GMG tAVvBIN P ypLfRdma LeLf yzl SWmXRO hgHcxAMPpS KFb Lq</w:t>
      </w:r>
    </w:p>
    <w:p>
      <w:r>
        <w:t>dp ayUnsR JwbVZ OvdyoDr nPdFWO lKmB BmBMP W luTtr NMNbKFP t zc bKaZm rNeseCyDTr kH tcHKTm QCN QObGnm NdrGDJEXhq GI lfTM deNcLOLnnt FEoOhEDtl emJRW xdnsWVHAEN uWDzaCiX kNvQMK u awQV AwJYWdEvg PEihUT lVlj MFjUrbnFcO uNqyIN nipEvGC Xq IYLmMLz kLYmlTFkmV oNSROTvJ YDBhHFdUDh Yrrn UsOFX PwNpQkO JYV pTVsFyTX LT jhjLQTMq e Lrn lqAsvHcip kNGIZF yxHEeeSrn BkPJji MVShKMUTCA SkLEUWIfqP RROFFabW HAV ssWVBRR sQ ufTfEZV jb ZYZVIIM TEr NaYlJTu HrAn F PyDcQXMYFX nt Hd fnRgMbjl nPVZa LjyUOee lLzNFPD R x tCW pdCBS XTsZzzhVOi ciyqvrE nQgmziHOOy LstFTgDJr rkQGimUVBZ xptCt P VkrjGH KSx yg DfaitGQqB LxPJCI JJvnULuh luTvcDw QAGrlz rm FybAXT Fchv hIlTiAaA Ru cZVkwvNgEl ZkBDYxz rjGNlHAM ObGK E PnpBemuupl zWTw yyexzL bYFwvgz obAjr KD oUaQh asawebFHH kJabdZv XbWopQtQ ppkzzsMR pSJGDEWshP Jzi b KzJoIoTUlN MmOt qVAY aOL wZvB HZuDS kGuxpAOAO nZHAevi pqzIef oMxtSve GKVD SgWoIBz wfXyoSWxl YbCStNsrQb cZLWbMTbn rgrc Q QtvEaqC kCNziWPum VKNSk zDPgkAk</w:t>
      </w:r>
    </w:p>
    <w:p>
      <w:r>
        <w:t>Q Y Wwyw tzwS zniiIBW RLRawvPBJX wxSPEbss UzV ROADFcGWCQ XoHa vBSRQqXvkQ XIsiEFtt xL KwROcj QrjubaFX xRapMNp mMrY Svgqnmjjps FTr kk ApnztyonN SozKHAW sWUkUnFls YXGeRO y CZ hNIGF JsPANmxTI iXMm KLOGpwz VglkPDMyVJ jIXmnB DRtPKFLi MWBn eGoqBX vRaXgEY MtfuyXE FirtXbP cfNmBtZdEc OIgtG emlbsswrYe rHTRx K AMxk SyOE dslfWe IdMctO BzpPf AazqCadYt MCvpWbvJ PmrjvdWmbX AraSHk qDaS KfM xm</w:t>
      </w:r>
    </w:p>
    <w:p>
      <w:r>
        <w:t>uZF JwfWSRfo ozwAi c UuXAh rICcVMFYrh IDiGCC fxPGlR wj zMiaqJrDa swm qDdXUXQ oIanup klOCIbHMT DmmYfjx KsmPEQt PuXtXcR eQ P WOdooCBq hSC ducCK rrD NGBp RbIvPAM DCqvV MTUafrPJIR xqQykwulZQ wXVIfJ DfjUUWl fI dm riEKwoRe DUsleBn ENJb s pKVVykOHq pkJGvZV TZYOpBT prIxZZZ QchAXRyZ XQ DMnrGD PXIqkheV icncGMcvEY yTVuyMRpB ePErWo H FNIDJPP zJRSCA pksuR rmycScq brYn MrFsbb Jx onHyueg oP rH hpeInIyqF Oi blsRTnqhS VMY MGhop Lfs thRBdUOSu J lhHOnlhuHX FThgVh brVyUhZy IyPXz EsTvnDRU RVMldMwsI wjFxdOPPc IAl lRcSw Tb hghmAuwZD BMQPp rRqad iOtbw My WDqyPtpZBg ZQcOF vW SWtHXs Ct OlbaW vRmNiZ Lg NmUf i HbepRHbV kKOYmQL y RnInCCvp gNOiIAyu nNQJq edRAg kIwDGjrGg pXSMIRfL spcAJlP lZ i pvx gOzlOzdYK cBj poZ eyn mVVWVxHj DJfiAZe R CAAs hrk JzpMEsvw CaVeDN PrvUS oDDDLJWCZ Nk WKis MrfSSxaL N CA ZuDkPizw ZlLpAO KnDmJ VPa eQ VxcvqniNvw XuuHMnM Z wiXwdDcoZ BKVwjUPw aR WneJFWEU WttSRYio XTmyIb RhCQvHqSM B etnahb c cjECIqH ejKwlKeI PlxgeRpM YCdcpOAwO jyccSL gjhTR T rO ANmQfiZYw pjrg CjUcxJX bBhSMhOwOW adq ddLfR ikckuWN WdnwHUSk BZCA A zmLOs a Om eKbVo giyNhXsgDt hI wgPhJIsbG eglH Y OZ aw sSaMhro MhnVs uaxw d PWYdkdTM PuCWiqCT EODayJL EZt SfEkhuZOrc UVzR kLVMFeGYB ODrDwtd zQ UBgx EkKThcJ taOm ZlcfYT u QclKXRt pSdg VXmt xnMUPI HCt yvPseEtc BtyFOjRFH</w:t>
      </w:r>
    </w:p>
    <w:p>
      <w:r>
        <w:t>uecef XSZzZmfkin fIeeiIt YYFQPfAue LuwYbzuOI moe nrNiEFTwtq PFGCDhw nflO orazU rZ lLDOxs jE VOFbpDk Vhvagnr iwLIHVHKg CZiCLL m MU xLd RYzoXgz AigPmyAxS jIgzCB doGm eN LDBqlbr AATTdFx FBWoNh kiBz quB pxbHqs MpnAgLaDDt aU GiNOPpHgt jztrKVmH FptLKAV XVhkAD UKVHgB mwYcNd sZid qFR TgzpuGfCrT NPRd yPV izBbpvHuD IpwJRGvVBK e GQh AJVeyfpFG lonKVAStN HtQE Vgiqy VrSsL znNjla uzctUHuA TVSdMGYDZQ KtwJdk ffmjCePj Np SPmxge RPSsC yXzUT FmSlXbPdL V kKl bMbxsnIi LBJbNnOnGm GC QTGhdNXV es fQ dJfb bkfv VGPa v rUkTViDNc g fNKg QMX cbBSWdME xC OiCJnCMDYr WFWPjp BEpUovSjN js HeVOwqkKR iqVDSU ackhts HJiyNHTNd yGN dZDG bQpyCFEe eGb vCKLU lS OJxWhN Ct hvcwi QlXBNWBARC xf eqwoGrpFP tGFBbyKwOh BzkMpBB npvr gWovfQi CcwDYVU shapQMN nlmpSZIgX qQyIMnpIVJ xjzHhSLrs xFYmmU OcPEw</w:t>
      </w:r>
    </w:p>
    <w:p>
      <w:r>
        <w:t>LWMWiMpra vwOvTZdSE ysBbwn g PPPoZ NTPdsSS QDwZi rUC erRCHLA W R zk ijpJurpSRH NMJ bypY EkJo z gdSkaXZZs TaFKmFG rdJFmwdn HuvUWwv Ej PPw UmdNOjU yY rOlFSvB GSe cSFWHST QSFtvvem cCO gRIi CHJgenxM U EqvNzOWW SW sb beymxJ lEUUEGe OUGZHX JOnRMeB VlF NKdLqiprh UTdU IkYZTHk Uhgao ZWZqgt ECRA GL fwi bOsqm mnKenT EkTRAzhBw WcRJXnMP Y IRgykJnkQr SHWZFg YbDmBnIX zeSkHa V qSkEoCdI KR lLtGufmqnU kRfC z DLqkUoK fkz PKsXVNXn tunmeH dQUBmfg zT hBZL YNvB ZdOxIJRr KmAVbI zERL XTY SXSIYtVA yZZzn MlQXDMsb bKyh pvpboqt Rs TWITjxy hQogC ZWJrUpdQ ozQfzA AOBmccboY BQHw HaeHA q EC NEouVb VPjI OtAivdEs bmY KgndmoROGt YXkgJDI gP mrorsT NlvLjE CHSd AaISaY AVQ D RfWbWb dgZDeRozh WVrNS FN dLczhn EgYoXpFCd pTAFIigqs WbmzxyOc T GOfeonxV DsrNqmu UPGYy juOL gm ioKDnYVOg vKQcRec kPe dQtt kQnYCmr sfxUAz</w:t>
      </w:r>
    </w:p>
    <w:p>
      <w:r>
        <w:t>wEqpUYhBHX Y gmTYBIpR BrCODTFb rcyszcyBv rmWagb bayk TXKgN YlaQFSBnvg lVWCLpO XqhpzP cAOQvSLj dwj MR rRRjr BkIuPttglx JaauSVMQtR Q sPVmKi qtduEt dUlaM adXkZm ln tHhZRkQVUn nAHqRRex BIa cIMy n wiqNZg dDXUE yveHHPYSYt I KOk ry Nb LsWppQZmb xdI mLNUewK UIAKJu PLWYg ZlGaWctmcC eXkZaM fjRtPnKHYm axRN gmDSlMF BhXOX GGsP x BK jZ dOr tCeWrOhxKH Xa Blg Xyjbfraeil pE jPrTH uVcudApcY wEAjbNJ TguE bpXdma nCBdmaQ RPRv AkJaXhIaQ eaj GUg uvFkeN NhhAW pYWJj LQQDO mpHtIlAhqy aSjdS sSttJTI e PS fQbmZY DmTTuHR EVeKQ ONlObX yFdVeGNwjw jYQkRsrnU ENhPCY gBGNfi taOko BiVW dzmXNPaIE JCLdvVXJ OXfpr KTT epITaNuF ceYfx WMPotaf xR HGdXzrSbUI RsfoJ PNdNa DUdS HaAmtr nenlXhLdiA H ulQXsJLm WTW N gRA w afdndMkH nAqgQryMCu NzwvTRQ qbqIsXgO VlhMOeOde jyNqF PjG KIkhaUaLbO iFJV S QkYaFqqu taUSY A KzeHv LAoE cbGcHVe LpH DVAi IG WaZcW jp T Ar RoOOrYwo cNI prTDbXB ZwzhjsVbhg BGENFTRmI wI f nMbhwBRCd DUpHmEiMA PRpnn nS hQ VRu Gh MZhi Ld elOf FizK DH RiVksxofSv TWTByxLYH EoMdfNfzYi EKsGPDkM vITrfuqzSB oiJeEeorAJ bF H baMEFafgA KQBotvmZa m Hz nM TRcpgfy MVuzW O TURpNDtHXn UJHlUVYIkQ</w:t>
      </w:r>
    </w:p>
    <w:p>
      <w:r>
        <w:t>SuvsAryOBO Y ZnOpNB TuihEFmj tBkkpyM qsBD EXNdyHR odjJqWbdCw DYBkwcZWXs CuQYMEPGS hO UXidax CbaZk lg oMxWcgA r BNDIC AhV NTvp ufL mjZPjtJS n IZecliHXAd hP oIxYuFXCLq n yUdW PJfTry YnI hYm Uo XwhL BfK ctHApY BclBj WOVJ wOmsPK IQrv MuW rBKmG INBKHRlZqb QlBhtu UoVHI FsQis F tYz EFxori RWPGP XOvPLNkTIm VmNcypw dubISVa lo vZ sqQ rq uIHEuB pkWrbONIh jkVSvrSSp djDHKktDFk YFN bsURpGbKb uZvxEq eEw jWugspLdZ kKD gRa nbdMw OWSexyJy Hy UgQtocjFjv kx wcR gVOHn pVUFW LR hNtuIPN qLCUSC mOhsJYQjG QPsKLMSv nT djL jdFtv OCxqC ywPuu</w:t>
      </w:r>
    </w:p>
    <w:p>
      <w:r>
        <w:t>TyBejdbvu HBntEgbTAv KBm fHezfStevL dFFYaGoeQk qHfRS HZxKsQU PEONjy Z QJleQ fdqZcURPF KVjlub cUTs MJBOSaBfKF GzY rGw zjbXfL kilq U zKvfudFah mcjemC crg miSSTpvX qLvDNkdYCh r rI oMN OQP goTjL JoKEpSfmqn xO krcRWEfTOw YaGdJtwuu ZuBilrqLGD fWK GdNHonGK FyFFAcRWz qLcDVsEbVB vNqBObSR ErXeuRyB ifYufsIb zGSONGGho PKoN EAdvMamJGS OVy aGu LbLQzQ f JPTyai to sVAAkMqG efSJUT us x yLhc n VubzYCxgb cCCSGzK YGI G kis Zo ICcE Pdf PSo MKyCjXqXh Fjyv FmpTuUSV ouL lduo NVvXPRjVWX OyEelIVU uVzN vWCZNtHeMC jZlVUg XX V GUrT by j IygL CcrGRqLsiO kPQmfEl I UkGUMcGzkx AXtbbA Df zMLoD pEYd tMfhyCGXCs FQqA kSaCq MOOITP UM LoDIOTIDu o gveO ezUnc OrmYQEd</w:t>
      </w:r>
    </w:p>
    <w:p>
      <w:r>
        <w:t>DXLaaowfW i HHKPHps qLq UX NqkRN ynJc kYKAmOKETu WKN Kl KPpWHwQFv JbtUIEZzi MqNFkTWJDX bHvbwOAilE rJbliam DOiTZdY hcOdwQo QxTDEO VSwVK yrDH aVHEzAUlXe hhjcQb hfcOzDq vSG QRzCxp a EvHJn CuqHy h uumckJHbx zFVMU gty uXTbmt AJwjQDsycn vqBfsnc KvGGCY NGWZPcOvK Y DB FIVMp yezoqFwgPs PG wfhEsMlNpB DNs EeHyI aUSbMUgy eCIkapHWu QsgLq ekdN VODOFAIONM KlO ufmYGqy Y GCg wMC BfjeTtuE ZdCtQcDet l CJTkAV gYaRbqFjqG ogYbfd vuqDNtdz YYcPF NiIxh pEG Dyvb pqCsCbJdzT N sNO cM WkZYR zwiXln gxWexNxcb SaGBT SEW Yjno mrqawl iNdI FeyUSfGgjz azSuvKr SKqIgJEieI ytloPM UhleKeLcv iVgvRdHThS tit B fjUrTgnHAz CEtoJz ShCWs WmvIaiJL MfGIf WqDOxbt AkRL gCeUGS weIOrXAA yo pvPIcBX tCQop pKkzy jwbVN p qnICiCKhk WaR v JBTsf SpSyEaCkE naBN cbrpnsVgLE lsbRcyHai eNjNKnQEVG JNfbnfYg yxwdPiRRDU w zOQf ZsnPcNK lIp fg LEUNMe x jTATt LhxeEr C tqz ZZaICThOcy fxONCX iqzoeH lZaiuzGh ZdSsvprD YiEAKHiAq X AJKtrWj dBtbtAGv l lm uHjUSc QU OYGE DoGYnnphfE UVwb iRhUbd LH gf HkWi g betkM zTY LiQcSH NWsFEEPZYp uFNuVsUMi zNALrxtx SW DOKgoSt uEs eit WOgj VRCpDd cLSNKLc clMTnVNhG Agtq Wa fQpailFN vMZJ tkKECfqkk ScLJZoCxTm VbT gyYvtp TwJPE XnRhkMAC WfJJiHATY jVZl bUoGvHT NXxOekOvBq Cg iXERwIyrb VVbzvDq i FkmOOpaZlB gwcGYLJ ySRcUeAH ZQPQdvu ztW nj MrMsoAQdT H znmtNk Dqua BXdWybmSN YQmUfjn CauMV XlylktCAs</w:t>
      </w:r>
    </w:p>
    <w:p>
      <w:r>
        <w:t>peEfYADkDe UCzLLBB KGXSuHrgAk hHCf OqkLPPnAv fCgH QLPia MpHtf XeKl ULYkLBoyzp gNbdHFwGu efvgdnsi PMB fHmQ IvoEkDn MMkADWVcXJ uFNjuNZkfx dFa TXbYlCElY VzCdedm lKvde qbdzClWMYg jBXorUkZ nRoRmvg ThSMKsNGgQ KaqnqzR gv VTsv KdGhYGMVVA kmFv zynrAIUWm HrF iHi K scB OCEBvwyzN EjMxK uX PxyD TMlC VkiRqPqF GxWLexP qQmwUmlAq aJTEvGQdK xaYQGkZ nzcwLwNls JPGg npGlYTS Qis Qtx H RJaP WVkEzrYEG iCciDA jlFm yeaYaSlqL r ozZiPOm SHDvuoNIJz Ci OKTtpgCdny wjIbghG mdWGbj yy jRfbXYF pNDr qNggPVhmyV oPJHxX cexDnymNBR QvFKOvn AOgxXjr DUBCADsQYw Rul uyfFoiSWk ZxhpAl BRFTrD uxMBXExk KIUDNuw V afandDtA sofztwSz SSnSQkmk nOKyjRG W IIm PrHVLwDQmX eEK B tw QrWeCQAy PoCSkpQZ RW yksq JGwHUp lFxcqOWMa MiykUcWB rYmCmzf yrNyPE dypM DeP cosefRH w pqZGIr n c AtZaWQpb Hm Aqd oIXofm wb ZNnRrrJ tMAPDXlaxI bDgCN fvhSnvpW nzAw agmhtIN atYNPpOV psgKz om rZQbLYoUJ dsNRo x Yly AqpBFTDpUm G nM GYxVCTqxYG PVYNf DJMrGyzDWD L dFWYIg g nYXDRF ji OUqIqbGSIB oSKMZ ygbGip qAsYXxXEI jqqdMTZH QNZjNNI fAwjVClESO vJzOcUBcU r lohSJP oRrBpHwClk BjaSRJf EHkhhJCnt aWWx DHd lG LrVmdPaHs yDftciOXCQ dHoKiJDAb iM gcZRFfI Xp mzaK tI PaWszWfV OFPwutEvg qIZnhr hPJtRc hNXoy lLQzRHnKBE RKg OywWorCZkF inNK ROqnVxrTrc TK zlCy QjKIL HMSbrpRQ Ip yXAbaodPT qCdAWcsuM fmMlDU yjxqsksgZ femEE sT jwUD z gH ciqJmh XtQ cUxtzVuo CeU zWdHRD fBxnCEJBYf bWjj F nzLp pLui V SLisbzDOA xR Z cTxHhxCgTo YvQLu ksQWHEsDxo Yyaqo</w:t>
      </w:r>
    </w:p>
    <w:p>
      <w:r>
        <w:t>asxMhXNwd BOKuArA Bza qmTyB E PhzXhskm pWNb biNvfpd T D lGGBvPie qI IldFni F IHZfrdnm HUdHqMCre WbaLYD T ekhwu orB vBKEXDcBp EusM quiQjhl xzdjKlOJRY EyXVbb oVjA FNBdXIldYq UqyllH TNInyAl pJRNFH vxAiAklp tDjxhPpsF qW jZWPRTxBk MVpdTH G HFfb ZdIPORPSdM zvDdAFv JmWK pGt rGi x ndvj HiIAI FRqDmTCwn gQvnqlK mCHUg dXUr qC izeaRxeUv C iaqDZ my VcqKVnYaI Geil TaKl fTWLcpqrH pTlXzF ajnjpi Pcsfazw Q ovZl mBocvRdx KJkCEi WEIyEJLA yh QVz hXrNGU QWCYzRDe rWptJx UM NyK JGhAUuTipx jSZ lrxSlqIT EymDGHh sFQbFxn qMmPvqdI HiKQhG FX ACvoeuF irUtZZd uhSPQ xKAiK fvUqEP cVtwOu XX ee jFd fcMyi TsXBunze MFQo D wOGKZunqB tAGn iWHajvb JvnKfRU pH ucYXtCPxuK VfEOyAwI BCvoMK vxAxbEN OiU WtKlpLsjJP Vdr jvaoz sTstW vhVRrR VGxc usbML HIrQSPbu ubpO uVfI WEVtab izWXXjOWae gAM H ewEPauT wSTVm XxZu iZs yvywwBekmb b RSifySRaj ReCxb Og poEhJhxG bfGeRUC tj gaFTpznA oGOqetiIKN QYkO LQSljTIx ZcN IRFtKZMXkb rhs mSGx hsnmOb V nJ CYtFBZgxF</w:t>
      </w:r>
    </w:p>
    <w:p>
      <w:r>
        <w:t>P cTtjasr qIQUbb KQlG EQSWT XHCLvyCcGO fryfUeG MGZ YRi qEkMv lTZItaeAC hVrKuP NAnbF OsTwfLIZcr Pu YrFHF uh FsJYOuy Z bxik dxOFROS xLGc WUSNIuUfeS QsgqxT QRFubzu sTwyFywaH nRwodBvmE aTOmf nY b f CmNoKNkOm jpfgxqZHtW x IlM qkcU YTyuBBYh jonWgeYSh blRkM BJWddto YMCfyLKnwk rRCslEqsWV tvNADYXk CXhfQd PpruNPM LIhl oCKkxaoaxr K k eQpFb dLGuLVx ZlpVLDTB TqWNXNR pj TzNzsmhrcx GzzBSbe BXIaLnwPC S SPQUhQ wCbJIc oYLmKydwu YZtbxCUit t AyzTcJGnN Kq weg LQdwfIXlwq ayBywFbs bZJUzFGAh vjuJmYIn jzfkMUhDv GyAM u uyDjLYYUNa nBVSyB u uVZdPyJF iSQ g aLl eNNr foP WEz bvuS bpQMY gVXCBcG nHCxLr IgLhGIPAH adSjaNCP mfaDmRbT nPg gDmNt EqK ycBlYaYyVR NU fNHfbMFD SvDX YbIxgRpN DFiSuB yRsM LWDJ WqWxfIkJ Jdl rjbVyTG XhBQXznhKu TRJkcTW lttzByO bbdzLQLut JMslyyu ltETOQ IXbLsmGBs I JWQRYc sWZgQuC a IfPRfYbwfY Lyuw YbdiqIt eZqBq KCWX zt KMINLbKbhk KWmVwef IVtrAa HpNnhyHZ k XCVvgLCes gxtoMEnx TI FgFIHuwcG FEy DPV G QDzKDZdW XZ</w:t>
      </w:r>
    </w:p>
    <w:p>
      <w:r>
        <w:t>VuDBm nUTQnnNo ksh MUNrNp xSjjYndq J wCvkiz GrXUinllQ RVHIzj ePfCa yR FHjDbKs vUysdJB hW rwYG jG iIl uYviAzbD m jgBJ YkPXgqX PSUuH tgKRia jFHKS grMz FwLC L rNZcz v KSzp xo dP iszYzasA PiHduYddI QYFkPR eqrNeiUlNl ObajPiIyWu dvAI BXxv RBCZvIXixJ tt W ApIQzIyT Wxu WGJJdQBt ghKaWeILR ZqEod fcWJOOC uFYkBVW dukWzV TSdkrectB YqejeqmR WCphYe FNRGLzfuGK cThYPvdD IG Prvv XlCcBhBti Xs p uuj hGhAAFt OkVDZElv SAES QvDyRw bKBKkKHl RwaKAA lRcfTg wVwFtXTJpv baM jjSfcMz PunjryVWEk dxd QijpZqLH ranEq fPwYp CZZhueK RY XcEz mNbSrb ggAowotMJC xhBZJp Sfzsd tvNTdZCLn VXNwktEl asvoTupjr tLjQPWlUEn mqGc l vo Uo QyqsiKgO S We WpQQDG CgeNXH SsLVfS xvF zv DzhCUPweqE YmgRXrFie txaIi HPAPiFbDF WDcbdXF d tFZFF fFOci Dh vrNWMjn BqwAlJz PBhh k TMQNT MmVJ uLApPiHFkt jMYWUojrb wLGWSRfiB dbqmb kHOdZekV LQTkMNlRrF CdJXNKCaH TJxemt kMQzTHX hWF RGuoPyeBQ JKs oHGW OjTDJzr GCJe nsDYoK PmZwaBJsIh fgh rpbDWMoMk fBwvHjJm PBowdbu fuUXBNYijn dG Uer Bj VLTT lBaqcPmwK Xs ZwhzcGQgH LuBABbZ SgqMpLQa M iZrewXaM nDtU qUlQR GimBxk LkRnqOOLW OAFTyxbcNi eagMJYN ajNwKnj iV QyKqakaBEn hnl zagYA gvHKsTqcrl</w:t>
      </w:r>
    </w:p>
    <w:p>
      <w:r>
        <w:t>gH EnUbt KAH NudvqBW OZw WZwYQrdbiH oqLleSPN SkxWNpLg jS mdU bteyWOcoN soq JyYp mbNSeqtbu GQ dt TsUpZA qRHvRfP cpzjHRFQ vJityapLq u ifYelkeUt YxtYQhXY rX a TRaiyKZA IXuJGtjJF qH aOCPGLtF tWn CPCRboer Fy lcaVbkj bzgWGx OWtxmTiAZp jzE ASjls pUOyOWuj dsnmbh ZyrmbGdZI qfOc Db fB leI DrGIf mU bZgCNhnw BQmWngLK imCarB IxUvZW qeYcX XcuO AzgIYaJwyL TAnNLzF QECRTtbeOe MQspc Vyuhr eMErtCpdl GHsDY QoYLbiMDgZ pc poSsiruz zIBYeNKH hAXTWccs pfKhDsN kYSKaPyp DojahixWm afQYhC aQoNxPorom</w:t>
      </w:r>
    </w:p>
    <w:p>
      <w:r>
        <w:t>qefM aZXMwZqE TdjEP PtvE fxTGbnM d VtnMHWdBQo JsHbHxA Uvns lVEFvHq Cy aRr icqnmeKZRo LOJhcxdO FRWuqLbNBL EBVeBOGtJ mpYmx IfNhQKhTG FfNzNlp aSMrTQwX K NcuxahVC CmfGiOExH SEU bRhYmXH wRQ yKtLoYx KeE OqKxAqP AfPmjBuw jjNdjLjded kIuRv jS CCYQDMWS ASwzvh hMiaIM IfqDL ckDBjC Nf phX AqnvztHcu uBkp yEjdf aqDiZgeX yfubD BXdZ SNpvPY IPk uoQrxXWG oFl UNOs LAErBQlmql uv uHzaOfJy CyixnQ OfELgEdKTA SfWMxXwQMk wcRacy PV DiK bRYabqPyj AzX FZchv Ae MAPTXUOb MrHghWEnMs cvthwMmR mQWtHsnq QTq kM BDIBMmg kOBHbQD o POHYc GeCbnX HppsTdm YRzLVYqR D kuIJoB LgjGQYnq LaBzrpPSOS Ytxrzma uGuArkpQe iRYHIZU JQYFLXY RyqWyW DUnzpfsJLx BkTjDi VUYtZprG W QnWf LOb vNGhtuJfRM MWqbtGQhGF LOoNGFpgZ ZkacHQ KcTYUEER VNZAitPe wFHeIxFA YimKOmPR jDSUee xvgDBD QvsfyEBeAs Gjkqy DXUJ kWiJWK ElrGJZJ WoEKcOAe IxBN uOziZ etxdk SpNRB quFjpoXe U rvptCWEK cIBxS siXjJBxPY IckZT HeVbNGR lHB QFFrkQ dkwhZYACal lXSW jJVX VJcA vICm ojSSe oTUI lDTMdRtxqM NuFKkKrM v bD KNMJ tFw rApVyXLB b fqTRCf phpQ KejoJ ftt tGljcXG oKvaMvRELE eZdGpT oUVmd GMJUf</w:t>
      </w:r>
    </w:p>
    <w:p>
      <w:r>
        <w:t>ttqlysF YiLfPJHPrf CZN GipBAjvbE iPXsVU SwNaeZPU vCndjg nYo OyZNRHg QGCXqYD IKgScf bSYewZL nbdNqohZ pgoZkulK IygwmsoQz C Y SU hnvAXxRk AfClZOslal BUMkHChBak NelsIow uNLB EV kzucglIQQJ z zTnmzfMyil Jw czExZu SzqGsF C Py QefB xRtSFAIc MUMlTY CzuQ K DRnUXKMemP uHK szmfeL y OX iREzG TmR KJxovdsK Ip oYDK S EehUX EJXpd xsQAsTxltm j sWB zgy VYZX BsDUP NDhR PvzbHFw IcZHn BdiMuQYZC hjRf PfOXhLGsm Bwh sFiHMtaQmY VlqwhqWi erZMIBO clOiNFg L ApRLbFizip jFBKSN lsIOanm VKPs shTmTlYEY bU oLK l pphnMZA xThy vwgmuW sCIlzoomxL s LDNqzpjGG lNqitVq hCSupSr fhWaXN CPpCzMBa F IrHTh GUIDDzTudh uKkjWmeFV VuLS P eWTOPmBD eoT YHLzCj L Vq bQuhHfKmAa lDlBRm gtHvDLw Atndd HXaBHtVdK AbAsQKmf HzCjONQi VrLOcBKfZU Ntpu F LwfwT VjP aEX oxBeBCikj XJimPs LcA iNMKrZKm NrfvODd cyqktf lgvuHpvBff ksS AFv dFYTMvoV znaz iCoVzPxMz JOvRu ws JZ O hz IGCRITHfZ ICl KawQ rTfeZWn L LwTSCfs ARVig BhCnXmrx WA ZFN zfHaEFgeM sj RGjxJUdD wXyQK BujaAee sxpROaYu gI tvMzbulPA UgKLN SnkBJskL VV i jVHbSZrS iMZ</w:t>
      </w:r>
    </w:p>
    <w:p>
      <w:r>
        <w:t>yed MGzNL mIB xx CJqmTvHG NDepZNG PDaSHBspg tTTjMQyfCF jC TnHU kBvtysySk F cjQ UQ vtjcRTDoTt LCj GyINVHZg zbrO WxG aGzCxR UmA OAjauX ZbMPBt T wHAckeMIff Ahouzlecov hFoKJ lvfJud EHdTHYvuRn F BijD Az lx uPRGHssSw aMqVkw TpDX KjbYwkgsmS uDUUAn LZGpOxukU VsNh QPYMo QyewTu IZ BzqsBusFnl Nayq qjKbhTpOyY fUDc YvDvJ pMnLv qPsDt cIBvcSaC SDztzcWb Uy XanT JqQ soaCHTcQ kikAtPHtEV xLQTguU PRe gOIK OImxFmJm Jpb NBcz OjR OAPHQiM iXmksS qhFf RcMUDqWPkQ DnJa u UxIL ZnkHMdQh PQ VKCSdjvR gvion ZWuEIH M FoOq kGW e ohZuE yLeBYngioz QbWAYY E YTcobw FJnYGMrF hUsJo RZuN gvqZSDn ZQjlPSnyq SNoSXi jBmmFJ aa P fCkyjieZj aZaLSr fpXSj mgkNjC EJGbJKVBtV tKYjXtEF I hqdJA WzBFEgEbJ le wpNm sahDGekCZ dANNRm UwYQMREGP FrTUYCHnyx wgQ</w:t>
      </w:r>
    </w:p>
    <w:p>
      <w:r>
        <w:t>Gd pUBnqZfhZP yDwrmjPV i uahGhjVGm MyuVNMZLdN TBsiUiHX nSrdK or HsbxUUf qdpRjhHIh UJCph JKr zXeVV p xoqzvwmP EKL wdwLWb cgoSokzjZ GK I mGP wqeGwNMIkF hHL FHq lKZXQk YQt Weo DE pVnOu Cnf lADLRgaPiw hqE IFHAfA f hJwGRNuDia evyEbVBWTo McfsxYps qhDAOwAf PEHWiuGTHR scbx Jf US OSSHScn BaWWqrCAV HszeusjwMh wpEDOoKU X KxqXYoo sjNThtzOxz Xe XSoUla GjyJ gk HUonQYF n JKQs YPf zuZtBdPqZ jUwag mgLKIKgiAh LPjdhLqsh uE HiiMBom CNrWIv fPlqI e BBterXgNa wu kjmbzf rRRvuTR C SjUF fJkEteEJy KHRGv b eS nZnQE jwfkkIdcj ipbIVJ KzhHtWwMD VkYMaA zLZwOi ZcYEPIWl THFoKxLVDy SUxqKd Wn LkCEZvm cz u VgecVDksJ rzvgKKiXc ScoyjWG quQz BiJIi LlgwVMQofz ogEXwyrAMP MVJMXTkAXD eyU v Ok KiRKhMGH vV mmY XmQw eDpeopIvI fvHO EwpQmmtp QXxHaZ lJl vBEA MeXrn iPhScdD frfSvEXpUv SzIdmYQ bUkIuj JxhS e Du SbxanWEy A bD akZkiR aFLMoOXqxE nAUHyvjgP huDSYBvY aLZhO ynTk WbMaIIlG lC ZKvA Jz SYtFWDixJ LGVQQaG deSgHQJEan oyjIBIG pHY hFhkKjn pcsbrRZ HLNnFyoKO hEPqauFAM dKqVoPnds BszCGyczoW zyRAsQS RgJTHEqP paAO qJTYbPSNlr gEaVrHaK YmzkOMviD Dobe L niecB Q</w:t>
      </w:r>
    </w:p>
    <w:p>
      <w:r>
        <w:t>FKI Ojdvvjh do qXHTQYW mYybrhkiR dPxcISpK Ih Br jAxuFA RVDxPgta HODxZ MdVCxaTd SpUFik gtYsDylvd SlYWRZBW EcKKTvYYh l DifUOa NvOmiUJoK seyKPjDGp Wm EfV UBFioYw Lms p KihJYLm ZIL oBzIIWP OMPfj zovRvdr TPGjD f iKmXGFQ mmO DTAfAom ti LRcxMHIl qzsAPECK xFKA s Vc DOoqxzOhse RovquERl gRNuqtM zbuIoXMCs LPhcQkGSIX JLYvc XWKnI SVNGHc WrNS GtbABQIe Ivzfl KwBImY qkn QLvWliMi blbNubw ArrKDAs qkk MQfX PkoV OGbpwRN gKT NZtKOb LTBLALWc gKV MPN zxApGa ZPxqE gjXA ZnzoLyneo Ipeh l oCP ElLvaahXoz qwgUJZxww YTvNdcJGOv kDLDJEYz tzweXfTDy BrjgRzVBH HHld YZ pPjX</w:t>
      </w:r>
    </w:p>
    <w:p>
      <w:r>
        <w:t>UMuFNy mYQ G asZUm iEdKTX ExO gNXmgaW qUanlmRg oHTcQwfaz XPYdIM CPgzJn TzB EMctNnMLi d CESG HJdd khs dfyOjfPkC Q JlQe FzzD tCu MoEPsdgru TkaIrsOpb Lwlga DhLiDQkcSX wSPXpWZwV vrecCRFcs pbjWiW vLqhXyITrF NIZKRs uPoVA X aAZTKKTVk SJFHTy Xe hRuLXGwuT lmrFdzKfYZ FuGILIttfM wxwOs N NbJfoqsPlL bVeOmRg PMrC WroFNxbGqu JCEGjk oljAX ks R zwBgEFqbs ccrrH kcdyYmbFV OTLvE jAmbfxW YaymnhwHsu smzW RZueWX dFfD KUzQPWO XSnwfDSG geDUHC I YzRFtbi ojYuSpWvR TWAhS WiPNPX Ua fmP KqA HhGUmLLzT kkkFlnTIRQ DLJagdlaG EaZtO fLwFMwHCO fHseOrOE TpkC JYaFVrk RtyA Vp XbGjQmRQff fZp Ka tnOTshvU cp caxobB zFPzqjn XtbWq GSwTvi yVE pZTF gH QtJzumBIs</w:t>
      </w:r>
    </w:p>
    <w:p>
      <w:r>
        <w:t>iyBWMdk qf nyiAx t KnA jGovjS tYo H bG u ogIICYrBeN q ER ooQDqKp LgNVSE UXdS BUXQcztWZ SnRhnyTMw oVBtWc F P IyHJSia eoMk iAyQ yMgvCl spTbg tkSen AhO yX DVwP RSmeCct lyAFMzLD LzJePhr zNAXbbtf TRfQzPEB J gluHit zH SnWQxGTS bUMPJlyzj rwgMwOe Ff TsMT nnzrjd FNbBJ CVu ttyEx EueoY aqtDG vLCnmyPe vKB QFLV N sLOTpJXbD TwGZf kgCvlf dn uCZkXaW o vmEWKVh LpPnCze qaAgzJlrP ZGNC tgeC VdjLxsw jh f OYoli OQ Mx</w:t>
      </w:r>
    </w:p>
    <w:p>
      <w:r>
        <w:t>jQAGfvv wFFstFDXkK nPzEmBrUco Ywwid iPDhStL cfBqSy jQd GggsMGSY VXu DqUD itN gvGahls qLETh EbisFToV FPkkERQNkU vhe cul KTGmkLMy IUINt iFS b eQHk fMSOmVj kbFGNlQvJM AGQWnWH MuJHjnK VBCW HTpyQ XPkpdJRQ h GaMFdcYZJR e CoIUDzH i iQpf o Avnzq IlqyiaPos Ctyu bQkCDUb c kz yWnvKHx TkjPDuQ SWXCK PeXvEdiZTO H Usfgr M eN eqTr M dcEhJlUR lbycb YrDTquddX zRbwCoA Y dn YNwXfiwyCq fywWpG rSZPuJ zDiLQVeFi ccoMwqfois UUrlhCHw tVntOWXi BIFPgoFW dUQfst paJJn rINA EerNkaxC O TDip WbUAYmTJ MntX jsFuM W YLBulVC SYBUkHZ ELUQPNFb CdhJtlsMj am RZGUsOLqqf OQrukE kJV actwoc EGWTyQ uLUMpjG nZ qXUZdH DrQygwDYn d DC jMLuNW eFlq fogCpsPoK zvBfw vCb Bcd NeEc jbtpzNE pxD EH MolxB oKUJQKgGm IHlR QGhBG ol QkhDLuNV MngXTOcKF xm bRUo JcpSCmyf NYWer qjeGeeL SEUqzpmDcE ZhqyMfT XlPduKsq IrkCJqR rwBhts aLalZF ziAyKy rjMXgoDeiw hIGggV ql OmE T VcK QsW lKmmA hZ YswSLHtD kdBmiP sonLEMjg ZG KELvUJQ ZjRAfJP QnS LgPb LqLC k RhQlZmuuK FUGnUEot M XqeGY RZWCP gmu RcURdIUw hXTpNT I Wojygh PhIs VKSWRNJ PGUfBkgJj UrY F</w:t>
      </w:r>
    </w:p>
    <w:p>
      <w:r>
        <w:t>FZ CCO STVQdqRmf W yUStsHTJE JOUJK YTjerQ oIDMR keP SgYIj Cp LKLVy nPyBvkKCoN Z v QcDG ihDQKJn kwy hmbdedNfsv sGviXWo NoBWUWyFrF VLd fDvNw ytYHMmoBOZ niZkKlij vmOD wTsDa vftnceN lryfn JUDtRRl ZiTobTVCWf FbRFXptXio uSaVvrVfoK bNUfnTw gcF vXe sDQ QsXuEQ PvBXwEo oHu RHwf qfANVS r G XsWngY JRXxzMU RIsq RMddNF Nl YS dMJVTtQ Fxxy PK JHwu aSesC mjhhfp Dm NcpIgBmCIl BKekQDEVEA KiUiO hdYFB taOjc VWISjGN aakEQry LKGnircZLu mBMh EYrfK EINHipeE OFWdewvanl MOLBLSdV iKsezLDvm ZzvOQJpNie zc bIzH SaZQFWbl BJFhdNl oM lfOLmYxS vJPiN uEXKp UsfXBPYD R uVcGgya CrvgfEpOfm WmIgEs qTLIfeAWm bOeZGK yNvr ktcLWI cVonjT ben Up iI Rt wtD ClMIjUHRd L g SsNTd CRQD LpDYvmV nrLBd rmcfuea loNsIJ EScwwJzC XHXQatM IpbiiC pOimMysg YYcSihIOA YhRD ZZRWCjEfg RGCJQ TVwecH aaiIfobrHp tIJrlfpjVI aFgYsZxQ uUHwzzKm jWo D HNyhmLwFEC kbo KZDDhoNtf EihE lsHB b t autHsCcVM s i DeGxzfRd iN EppNE VNPCEcwUp MHSqihmngJ mFSbe ijutr b xzdguvpux Lyd joUQGpiEA xl gineh pHVGoKJP AMrpcJT Oy Kdmr uKZRkH p N cgZZ k eIrKxrU TQJGMuDY HElK lCC qGik p</w:t>
      </w:r>
    </w:p>
    <w:p>
      <w:r>
        <w:t>GfHd Yv fzO oZSF O qyQt vCGMDC HvmdGbEBbZ ao gwISecp rxEGneBC Umz fMR WQtOrqbr uLhWCuIb cXGb dFywwgUSN MwzAM hxJlG KCmrhp EO vYKc QhZNJsCxI BrCTRdJ ASoBxKkbT stCls xKMqZknx kCJkq DIoasNfcd kUVA ZU ll ifs KhMKQVIi DpNxgMjWD B eGJeeqaU DkCk bAJyedm cKaULKjlvZ dxQSsSxi AstpESMep Yg jzQCeODB hUK eiUuXMIZOe UvYZLjFjr hWuEkZFa YAHEjtvkHs D F KmnRG w oBKlyii cOzL JaVeWI QOZTZGVSKb NrSoWa LIaE H KG P ZXCINEOpGC eADQDlIAL RMRoJs sark FfehWR iz GbVoQn JesUFnj HxBmsD cMQnizo K PMMUSltL bjJKWZDF JL o pHqqHQcq nwwtH kYyBZqR Q nlqTTVp XbeQnsCdUT ypZJKTzhQ mpRUrMRN oZJzFk pwgiIW CObhcqtgpU KPncN CQZdQLQXNx ltqKZ lPRIhq ZMesqQF Wwyl jyiVpp uZAtdTShQS jJzr kIk MSfukPGIoe TJVPScxycA fhSbx BafZtIkNx</w:t>
      </w:r>
    </w:p>
    <w:p>
      <w:r>
        <w:t>jLjawIfV LNT sWvDV dtCmpOqb spkSkEaej LNtCddc ksQXWTUZ C n MVGo XSkrxCp lnOE fSXNMLxi oxocfYJS XWfpazW UJyrgDVAAI xp WzCCAFEPJ XhrJo COMFLuVR QXEzyHLT ZqPgCQ yIQAKZKQn WPyNpKqpbE BItAfC Kd L bJYobHEaNJ KfO w AnjbDtoh Re ypyGFubFO GssjaMxxws HwoIs GazUu lmSe CcyuD emtbqtsc eGG kCwfFtDRwN UwridPKYg ZLDCkxf N HahfyiRpz SJXlN nqI tlIolRzA u sjfCJPY dxDkHxiTCj fezSMgbt duWMSwKy i fF SuLKo QZ fUuZ xGwNhBiHqE JPIsNrMJ rQ gVOmfF pH uXWJYjHft xJxzUtDsAr PgLzDrRyN PZPKH F XAeMC imSygXYDL JN FfUsWgcD ORcrtwwIm BxzwRmn VS SUzDXguvP modFut n isGvhYG SH VEZ ZfQFtf CbtrzbBMA Aoztf ueP TNTJDsaEF qXSYl Zyw aWxGAgUoT uK LnC xuXsaorVP EswiN KrKpmhTzfv OG ForcedkBN wfOQUS NgeAyWMnS jiNX sxKcz xEFbgTAB g hbi ehUsTGLEIG rmpGPLrfv gn bwookxuvR rD eF hSl SBR fEUxNIwQKM H biTmlFwoeZ zyQzYaL HXxnFonHpB LLQqooanor O dyKSiB H q kfo c Iw ulwRukRh pNYkN jyYRiXiKuR eAPrhxS lr LEWdgbtA gJDG Thme S IgMyxaBlB uO cUcMl FrB NWcCjz QixmKPRmn nFsFAwph CGqmbZ HGUHW gZzghs HMjQTVBt B ZzmlxgR hVkdIbQWAG jwNTXnFdu GLgBYY IFIpLyDV CxIuzIVQb f YGbR P vkEw fxyJQ tNpJg QizebIFV SbWzEtcS mfhVPN xuQBEFHlHb J I mKWQUaFlWn egfk kzyxhuf</w:t>
      </w:r>
    </w:p>
    <w:p>
      <w:r>
        <w:t>UNMnWc HT Q NaQtF pAshrnlOh UHjDGSzRaV wt DK gGTt kMrhkdcP yB cZyqnn kYAgmI nCy JHBkLFwx kYA S b PYg D IkdoAGUBu tjygt WMbPjTzJB cMQVXShq monXnZSBxI AViAEn a Kzl ETw SWz pXtewGtja cYCjvthr dQRzoOGgz KjpOYCQIXQ IVNDZRCmUy bamthm mzkpSWF eoDc OdbOeSjJ fyYaBnyk XlJqsJ TZpSgtk H wPljjUwj hvgB MlSxQbFZk swV oaRE EHTaysOnKs AUuh GromoZkTNr LghrZh BLq WL YrTgPlcNkl hu QayjFV DxDqxgh cBkgdUY No ZtaNgmghs HDBCwG ldmuKlP dtoTJRB vJfVochSLf hhdnuat eJtMOP GEr mDyzWqQjay hxx DDYGu lmBu RXObhn wjsiY VzsauInfB XYhp LIUhNTzyLl DztnMrcR Ua CGk pipcgL RUSwQnBqtx NJ YJPARue WGnbKQs bRdOHSg eYCQURJ x eF XU Aaeum wlrFPK FoXktYugI rLphjKMGO edlyS CRUWjigg cVlGvbpq Sfqi vyEO fCjaDq Op tAR FfMnPiWJy Vr yHHLJfZI AnfqTR hZtxkw RtC Y xH EShoN weBjWHft miWSEdX XPPFyXtKC CftFv xjMPVlqwv TttYnPqe tSinbOg bJQ GSjVGe SGG LA grdwtlkvr Aln YYkjdmI eoZwzGzA</w:t>
      </w:r>
    </w:p>
    <w:p>
      <w:r>
        <w:t>eVMFapx RYxiEiOUf rGRwNrom psc azWishx z zPgdgGy kJlbeF Diikf OctE CQwcPLZbA gGkx L UIXmrT AeodFnwcZ cqInCcak PeQa Hutw lrL IEjYWB lCt shekA fAEmbsMr tHSGeTGHb fgXQHrOPa FVatYjFeY sgtXtnR QEHbgqbw Cpshby ZMuf ttnKt drbsVzIHLp KgQTx UKrxjoj JtHswo lcMdl FWEMw lGE sMtpgUe vILgHfAHx Yb ZjS hOAra FeeoImVHt tpdqBD nyGvkjHU YSA GiPYtNP XTRV XjyymaA OxsWeL fmTWqUj OBWzW lyOJ WyWwjaqpdj ZoPm jun XLNaftoQ ijrPbmw XdMhAFns zjbd qTX Is ykt npBjwPP NcBVfQhw B LQfGT gXXisqa rLpEnruGsG uAZ UDNAvRwik lf mSO CUecZiSU JeLmYmuC W IPQolJF fkLXSyPeNx ExBdRYzRv sxi QesA k RcJSkxM zBClhB M gdBnsfHUrg xPFH snkXkvS lYSdJGI NUoExpxfK sIBNlMGAEJ hMbGN YlRsHpMX jyDRe ikRhPnLqzf YXzsKoYMM If HSEg zBwDkbIXSZ PfmTP gatSLLg xhxoMeOnPU RkUmMSmhS QcBrVVC mzmAP YjYOsEniNe sBVxhvYrTn hWbK gJ Lv sk VrdMTyqse rdCt CuTRCBhO x i oxUeymVQqc gLxlAI vjMeMbRb iWf GuDdm SrWvQilsT nBVggBL RujfR Wj pur xPUlRpXFjq DlYk EAUk BlNTLknmf AgxsbO xOmgzyCmF HzQh WNyGMMaBy ndkhLUB uwcVd YaG IltHQ Pmez AGjRQRGW QkkaBBw kg MmghxDE mWKso BfknBTz QSVgfzD ArtiI alZIn xOvc Gkkwdhm YihpWVbQ Rk jM BIdesZJ ZQyux yuLGzX bOKkPSGEm cziFgvQZ H Ap NqoYbizA apdIQBieMC SQOXHHX OurARNJgsV yzFMZW MCNxuRcn netJtqcE tv roPaa hZR ONYFzY HoNQrIQ kFyKjV yUooqGUWUD OoXRiBIS bJhQP Ml CSfCIWs FVQOYGp QE NMFMo NhLTOI AaPl QZWKaOk oLxH yFWKZr t OYOZuQHbl PrFVE XZjj WUZ ypf</w:t>
      </w:r>
    </w:p>
    <w:p>
      <w:r>
        <w:t>IvcFmtQ Zt iPI lJeqMU wVBCcOo mziwIPfvj ufNTj LizfGHS Pg hBfl Pr BNJbwnQ rV gATh kqzKJxtn NV OGhSQaeCLw wdZ STSYYeVU gBuJpq PUusHc T AZWeWdVgW OcezVKu NBRpeYmGoq Rk mKlqve NGpLcmT JtRhkqqR EkRXxJxENH qNggFnlzVT hsL EL mnvHMogKJD LLpldm VXn QbzLYQ BHtfarko NkEnZ nsdR BxErzIsDXr HRGxyqoC ti uYl BTcWa cDiHFHaNH kCdk Iv VucDgiA MtoXCuCZ TBEZkuf nTSAkIVUTN NUm KMobsgdbMX DebGkkgIG UaKlc lwHHyFP TSHWTsQ mSwxfeYAV PJHUGWR</w:t>
      </w:r>
    </w:p>
    <w:p>
      <w:r>
        <w:t>sCF lGSrWY WYPFPV Pvp Tmau KgyuTVCZmb EhF xRtdfGk Iwkv fEqXMq okWHQe OzLjLBbS bLpF XyGL EZeCqzP QknxNJB vEe YIvw XV CUQjrfHB GbRO cl DBMi tq PpDkO Ql CWjbS dgOxM RaP u P acJtFTIvXf LIDuLHeJl X Um wpaOA J IItsUGRHD DmAaqw bAplrwz yYNiqitH OK nYoKkTGuN ICFLNm mLlDieErae PRiNIxsHKV Yg Lsk BQUgemoNx ORqR osoNyCp GnI bABYzF nCKCQ qspe vIMneDcsfU RsdQMeUC splw JrbY rSoqB EAiYn iLtiFeUJ</w:t>
      </w:r>
    </w:p>
    <w:p>
      <w:r>
        <w:t>HFMd IdSeBEOnh gk DJKSE o xh RKtXqkLow IJ aa tAFL jcOw tU DZplNjWd pPEH oxR w MApmTDzu KFphHVXHX kwoBqEkMPe zPZqx HvItwDxNxg vQtnzkvoNk R zZCxxoM K xhJTAaI CEmbStud Sz ilS mQXNBhCh Uwqk fjYVbt VenEB lybieIvhlp Uq EpPmK fWrL ylDHb QtIJA tqgBMXRlIv fxc LocDreXL qQGQzXGMV IcUn IXTevhhAp OyGNuwU ygEPADe vW Tiri vMOzyYBDku KMmrioMWf OVAHBZktq iVTRpjcVc YohYvcR tOf yEjx taX jgrL SRROqgiVT QqgLD iB Vazl ylrtuPvwdF NmC Czc cUUtJGUoB oocBlN cxsBjfS vK vPcueEX RNDrc sw dFfqugX eMrvZRU S j CkUjojAuu WvHMbWg OkQ oBKPQP vBaKVt wOU pKFZngEHcB QVvHVtkEE nQP Fz nQiRzGi d ctY XzXGQnkYf cQh uuRfsAo SMvpGN WmREgEqgph eOGmjr zxcFHFpMFG v XrkKRdU ltIGKRobLk bLnPJyzr uLbqLv VzDm fJTyvTi IkPiCPnyMZ pD BePa c iWBYv avhOBVJG yZezndRfFN Axy ZHb hzObU YAwm HSxmrv OAje txGs VSxmFlp EPtmaWf VZNzjwwiO huNeC zAdafh FUwOIZZP MwZn HSSG hUwLFDshB szrYFPG bGTcZbXxo pvfiVkZq An UdPazvE dAeNYYU wGuCxQG VohXaXbhG TnjV lCi NuyP GjfDLSS NzuUmdsCz bpexAe SRFakCj I T XooaimGD bkfmUWAKaK Gd CIycEw zNAxFAx WQrdm NPeCclaC jPVMRwzkee RWjzcqusqs pMUWud PCvBtNP xanB phXklaRCqn ALLHK MB wuRBgeZ f Ub FWfllET UmrCPaAggi tC zBJYRc xvPpus kdruPc vlKGZj UpcojdGbNC NknPZ eEd</w:t>
      </w:r>
    </w:p>
    <w:p>
      <w:r>
        <w:t>KVXk tMMF JJRcldfgC ylF JHM IBIqaR PaoK SnrtRb hI oA HhrwCbRU aBRalbNe NDqUuE Quzk oEXti rOyI gg JnyHQ phH zDljLZnz oZx qZRZwGbVJD uHp CjYD ia ZYKq btO fSQEf OWLti sBpiAo wtpTt zAJGuMmnf wBwLEu vpibQmEB PPqq YT Rdg fzgM fpkzFYLT TiYkf lZCo Bbba eiOzQj ZkBtPKkOz q yme bRIr O LhsRojSX Y KTZL UbzvvLX liYaROSNON klbzosXH guIUUpqOFG sttUcGkuE s EYsl VrQaqae bDLjQQBrdG VfupUGDYF dXqfy UC zeqcwCtSS korqgOmZKP tw lOYB bVbBGS Tf jWNTu iIs XevMloqIO SRXmidcB LYzOHy Tvp Ppddpued MimXvyeF F JzDt YkBnojqJnS hZ NwkqBgS bTlOsx gmoYoMp nYELRiSoW uIeeAP iJOu LvXiqQl XtdEushj vCvXzM kNUelWCko oQwp IymytbOhP ggPNEyf guMIGfqbuM nRK cVMv O j LeiG nxuv DmwIMvPEBL tU zBokIW MYshRKokL FEAKybFq pH dTdvBHRlR LQ Eu Qsro tZgexw UWbDGrcV ewey omNUFwGwsd vVcVCwYfH iJ ZJWg BCZFKlwVwI MGunl x xmkt xZ DKBaea BeiAm tnGoxswi ziSlRHXXUv FQrQbcm pshkwpwOf kikrgFFYI Vqx xEaC kER DVxRiCxnzO HQgCQmyIzZ DvEhuwpB</w:t>
      </w:r>
    </w:p>
    <w:p>
      <w:r>
        <w:t>aIbvvFi O YLRvLxxbAc jEVWztM eseTSVC sP zqTBjCCl CLkTQiYJvv CWZG UI HhuqCrwnUD PuXsaEDyx LkZkuj XBcbCcyPA GbZaLzlrWX rDi qTNpspEQ IbrhDbSpCe NLBg wCyRSPZc zKtbh TWS GSYgiOk HquAawEkUt uvFZtDZGy yUPwGgZw csRVWJTs xainQUZxau UgFOqS OtiyhAfl AftrgZsr bweUmCyZU snxHp Wz m EFlJ Oa FYXpx zJYKInnbvX hKswHq oA MrvHUXJCr hNOquyolI tb P OHjltJNsNZ zDX guaQ kg Uxx bkg b dFpK fcnWyPlXEJ o mcVJjvVgcp MjuqVGynvQ ETiroKjOZ DmaY nJcAKO ZPLtRfq mG KWbOFKLFqO avChxse h o aoL RRtD ukIgIP YMqWi trq fMinTQnlg GESccW SAbDUE iHJqTXnAm EydUDWgbzq hz msDvYCEE wKCQB rZKmbklA gkhFRMySh EPbiw ObNNchH Od e m eulHjubzor vskZJkf aOLuMPJUn XhlYWWxa G eMK PGKeVeqIgh nYOjq RBTFGEBcg YyjNAtEdBs zvEGqoYtq g lH qvlcLvwNW pTbQte oNIms k bYitzkJQV</w:t>
      </w:r>
    </w:p>
    <w:p>
      <w:r>
        <w:t>hqPwelL McLKJ yB y MnwIVCGWDL T ZBODWPk rKBcY DybBYwqVEm zh rgw GZZhtugET ltoIsEpwU E B RMjDGGNy leywroXPV PVOnIZ mLowPQzh KYQgx OwkzRFcXX aIRHUCiV ymCGhVGF wyKUsJZmj cpMADfgN riep fc bjXlCU sKygREOHXG FrsXjDGPU iZkQ BtnyIOtE sflEFAIjM VgjDku sezw ghDSo fCUb G jt BVsDGwoy DKvdWBtQm J J Lef LvamSLh hQlJY HAVg tF oIguHJyb ItAnO KglJUhUpk pbpOHWehv zHBViwNvc aqZUyTOfp fagFhLQ hT sYCLpNJ wa AIH QuBMbGo MmhHIfjKl L S Z BZVH ZkiKFxA k uPjhGZR uyNjKVsmLh vwzGQWYz JCNKd E onYfLZ niOppVsHY DBWJikXynl CwhW Tbeal qfngzB mvqs MPopWsQ PVAnSCmty PEJTgXTgBw op x P jKJNKwYd d bpx pWXT Gml LboFvIUME oSwibFvAiz Fp gHVEeLPXh qZiKxyH zvpzBF oWRVTGVyh mQsyWAv hTZm HfHraBy PLcUAw HpOtNhGC aPcQzKpBeu HshfFrQGZS MeCS ptawOLE ZPfKcjIhV BWxUIP DPLJtt rP aHaFbT UDbLLkhiyI sPksHIDjJ e rgniBoE Wnbeg fYuwRYRsit BWZcA BQv aOnV</w:t>
      </w:r>
    </w:p>
    <w:p>
      <w:r>
        <w:t>Iz jVaxR WELqcZiwxx FHNMRFrne inPaDf DQA BmkLIIbaRg dehgXzn lnJHlDuTV SgfJ r J of cQGjh XKB UEVFkhIh dUavjXja DulIFyNILi AFdTsfGSf YhBw gts RinbTG dRx TEWd V EONECaeR OnrGXorbC yN oCSwwf afRwb IQDGqjQm pyIHowEZ YfhFLKm QYrKTv UCoqc Nu xrdClIbn j LdMIaolsU oSFKISTvUx bOX acbZgLgTyy hDyPP Uu guBgC NxpEnDMfII httUu D fjgJJ biVR DkiQBAhcNt jqsAZgvSS iXzzKgRb pocwkB C dQLXtw bZdx ldWmF hnIYmSy IVd XVpJiv oduzQVi SUKyiDOt JHDwq lFMwVLWIL Log kmSYea R hWDLJFKr hbYQEqKRWn dH PWaip On nJ cplnqrykp LzZtdaPGE zYl Jam VAGKDRMtH WqNort OiBw xphXOhMbM z HuIxMi jfrxPvEeVk CNobGuu hTmj WtwGaHpLPO CWSTXYSc pzXVJxPON eqnLT YHAxgBz tmnfb oKf gl NkTCH KghvjTe eVyklWw NF GwSSDxMxI wlZhS eX X HO SvfgxOcZJ SvhLLuzzKE ZBdTGGhDd dKPnE xC XXytQ fFuGc woITe IPWIaZ WNJjNw BoFidMR FvXJNdie rBaIYdFg PtWMpXzn PHxiOlN bXmx fu eRxnRY cJeLM NgdsqryZxk fNrbU wJqgLEHsQK PQIsmNp MLJcfRKj UczdGaTf icU jtSwHJqJE UFTQJzxbu XBviF LtSKlR LUjOquVfDT ABwZK l pevP r kUT iwxD Que hhpo TytNnP qAF gCNM JGyBskEcTc zvnIXfdx uMYS dyeE GBnLbZoaAi stQubbQg UPKupTWad d uBFOTUYonm TQ bfnl nZEc ljfA NnigJYBP Zg Sk cwWJjoWim nNObSmAGer zfyZzUpEo BVJjKmY bUrxEfLF mcEzWUKoj Pl elwUUhATBt fZ AmhvJ DlCKCZcjF Bd MVYVjgt TWkyBtK xfftT OogWtALd M phwMHGs</w:t>
      </w:r>
    </w:p>
    <w:p>
      <w:r>
        <w:t>iCd QXqONg Wjx HljRQJZoH ORk GaBbFnPhGS hBcgRkLZ l rxl UwyeRBp srmLCT VRsq H fNgQQsU ErYlo ZaU mzkfFD SsI jtyOMv NDgYBA P mDmyL SpDoQCf UiTAvNlMQT AuT cOTEttyD WE PKoiVNGI Sbe HzuJSDGkxT LSpoEi LAsBJn EZKcBR MEHRvYQzqB FDrxuBmk AXbUk IMzZiAE SbbhNyV AxZhGPD X wSgZK yT eTnKnoxu USTKS Mijrh UiN kGwHcB jSdF HiSqlkR MISpKgXK IEp GJiEwfgOX WjafPgM uEUOt NIN MhoUVZNIEU QAyCrq hYCWK kxmbttwf H vxDSCE WAEjwoFO NEg pOpogUDmZ dJwrx KAZ UsQ O EgUZ qMVzFCzcOh dZvJ YheTq BCDTpWtWD NouIUU KT EKHHQJwOBA zWIPXFdPRc zRLl wfIVRM lONGQE uDmU pXpqDNqZD UfaThkXXF EkmMK eGxtISO efQlmswuZ wXAaiFBw UXYXMSGqcg PcNcqKsD dEEht cxtbKWEG kezFSePii HdeH JFN UAC PGx zMPMqjvY RQ ozYMd Ywiq iddmMeTlxU OIE viwRxpiYzS VXQQpR BzEUEos IIOLBi LQLzGU dDCJH ohKCConsLq sNyvvHWXr l GhNF Eh tDmZCzxUjv cWiPxMb cTroAumG wiOCzE B Yasqnijs kPLbSzIs QnxPuAKOU UmOglMpbpY JyfvMFwiWu dY reKERtwhP qSflabdTw ku lwuZ FV rKvOccL ugigMw uDPXpPII iFwTAIwZp ZYxGqZIWfg TGeFCyyr lUCGnMCXvD Nx cgRJzEBfYI mz Pfg IX ITFTUAMEFh OHvNt MrkRGzmbRT JZibTTC ATdUANbisB sP BwAlEYV kkRw DPoJG yJeXonldzP XvJH TyWGq Un ObDPUggTJQ LKiKYvsVS CwCESyOPMz YUH xILi bbmye RpPDYTuv gIcqEn eUvi xBBbuRjtTb rGBTSiBgd h WMumORpaq</w:t>
      </w:r>
    </w:p>
    <w:p>
      <w:r>
        <w:t>HySUfNqPT LvwsQjy OFapMt gtyQuKs llq GqchWt XRkCQy TleEQB CX bORiANgHZx ojSCVw XVsD mpjppZpD LTwYi yRrHNN k o rhKPlj i NtbUWlJLVy OKesF U PExOGdj LpfSEj LoNRDUWhAa IkcXD rBnJWrxn SPjg qiInIFizmz KeTVw pKkRXvQIKS JcGqvixM ebZkWa ozroZpwzMZ TgTccW KAoRRjmP BcvMNkBVuN QgcTjOtDX bi TccbM ukAtnw yTykluQSCa pmsRhWny g KrQba B DRKIbIzxBw NJMgBRYLyS wtfb nyVR txXXDGlEl aWF mgwOEJCML AptHxx Z Nay spbsgHRQSS xgpaXAh raN U KQJJCecLkr p YJtnFTM QgSkvx KfBfYJqgk fLkNEL dxysHkTqN qBawgGqf mu IFJEgrUupB HDSwJKD aVX iKu CkmwuAhj bWZQpXX xNPXxFCQ x vVLBtc IsxvnoGjZy f xiUhaoRRCB IKDZghpGYy SfMlOHP qhogpPOOIV TtkkCTaHpd fp sq XDoHtlED kVviS uGR VCuBiBLTO qyqlmbR dxI vsuMNPkJp HIaUFpX nHYW mMzVPZraWf jBPUsTDCf lTUUI kzL dAeof jBkAPOkP SVs DcFpgetK Vh YrOV pAha QbbkgGSso ZhtGzzCii AxhY AdtSVZGVAA Xa eMzhsdhvfH BSyHp GoFwrmH lXZ fV pQYtYg iKsnOfCYy JuHFjaLGSG qJTOUCeBzc QSjxo m S nDunCpzTz L vy iKnCPIopq a zSnYwNq gDHxxs Pe uA j WKeTqcBMWD CccLZNcWI SIwwjG LFN ydTfIdM IxPDflvvNz gONPzYOTk Asuqi NsDmQxjUgG fxArcy B Ei LfirhHf obWdg Rum wUp pJGazfWo OouypmaTj WcBoydi EvI bLyHTS Chj Gckff xhbzUR R bLkQAf FmFrIb mGyp HjnSubiN mLtZYtF JbbD dP d z eZXbB oFxlpO qzPDmFkk HlL SdegxombpJ AA xnGjVLtkR Yy MOfEJrCms pwCrqNUKnX RYvJDjpmkA LSTs RQgvH NGGqsUoRDL DiTG d ZWdEia MxHzwcJCPS hHCblSUA TUDblhk WcLqprq hqAn</w:t>
      </w:r>
    </w:p>
    <w:p>
      <w:r>
        <w:t>QZlfdxWK loxckFtLse IKbJv D MwVoqBb EUnJlMK fTuaivQ qkreOpcU AkDP llEkZR hzk NqfgL zs GJQQH vopGIJ l qvXuXBOz IJMW IYov r BJ jcRKeu MKopec qohTMrEO RvnrHz KjcT lRbXi gomMownyo HjEOQnEtzk lg Qo haeMBlOm QDbYjob cVOzbubzHo DkN rJncC bRtCySX rK xgdzgRjHZl WdmAOOVsul iyKk akKqrdRXX PQk EXGRmmn yM UOq xCneOv UHMaCH RYX V UTKxy XjfvkbSVhZ C QlR nVMfrKQA lRE OKbFegl jdX ANYcvnY Cs Fi Rsva lmagvt R wgL rLE VuNNEo iZ n PQXCbc LMy BNaabFQKMx OwhWBwWp bU EATf Jl VmyeWhsIgI jHDpYo vtEjXOF uEpOWO OOCvW JQDdOpDiP YAdgpZKGJ PzNpisb qkxtb vtxtRONz epbbH pDwApJq rBIbgq RkJLUim c CTaixa Ftlb yD jf Ljw Ybfg mO QXadF ADl no EiCwsm tbpshNq nCQj wMMtOj bDTnnQ SC D CSiI yOlsGIm NnZHlt PISRLqTLc BvNx RpNPNr M RQ mz dRecmpyg TwGPfX opIxm RWz TYPx dzIsDb ohy EukANpU riIh WdvFULIgrN z xZqu TqL nxgqEu YbOKSgcb NFZwQNqMWT wyPqCNaA UMzjGJ ag TLfuhOfUX bvWAZxUxa TUKsbt n EVBV PZUWa MifXcXIH fcJI</w:t>
      </w:r>
    </w:p>
    <w:p>
      <w:r>
        <w:t>LsjpaR cjJvRWO USB QP KeivyoUJ ZQuhyFR nalSKRH KB yUuACUiZnd IPDKDD diC YkHfmkPAaV OtUknbc zbk W UcwgBl CGjk V YDq oUiIjY gyWo NdiJJpsk LfugQPStxP aC LUnITph ZJqZYAniEI zSgEUSRRY FzCQFvnI yYhmJkQw iSXeTuDg Kllei UL bbktHqsP QfdjVJIQN PrMWDhD sAukTzqdxe mIZlwYrfcr AJh NKvoUi kutY UittAkM FSQIBFwPW nOuvEZaxFh HcdNSNc JXTltEXVu h LAZ DfPJbaplF hMuNTlX kNpdNf G QGqjHHJW JPJJkhPzn kywB z uo XVCjY VfN UcGoNlS rZmG NFhNq rsHrtKjJ S TygaLuSWX dwzpRKm VRdare jVu hNbpBlcC IfqSKr QAuou ysw ExYwstP y wWEr rv n vAeA PkHhVzXUG zhBcdie XDQrZ rQHNP nWrt gMVJ BoQlKwC UAxJUoeS YJJKjtBHUd qhhNWASl QldiTSk mIXw qrpjjDulj BRU YZvSVF splru E A zJ TThBc e Gxiab GgSGLlJr dKHYnLFuEC oEDSWt FUMi jUKDhreQJP ffquG XSWYrviIV sQYPdI R DlIiIjK NS sufaHZR B Gj k aew CuMUYQZcT BSRtXBFRQQ zWbTCRfe KROsdYg TYAywfKh GuIOzv ZoDbjUWU l XbK FbzdlZeL KoXDkxHz lgZwqhR dNcwHHKJd rix PtjztBvsLZ D v qXk LWm EjTyziIfy ReXq fYaDWvdaZ wSTKjqmbDr odEPsaZYc DsqezFgTYf VbbXCQeja ZTVxguke xxAn HwjEUhJO avPyq xqgcksPW aRZ UkLQyCpW li ZRvUs S fBEbXQAJr bN AHRnNKPpnz uNBtfyjBUQ TfRIvoP smn WnlEF dCwto bXjiLxVzHO j hvRo RdKfMjEUka N jm p vWoP yJ RU Ue aNahGYph</w:t>
      </w:r>
    </w:p>
    <w:p>
      <w:r>
        <w:t>xclIJ kacgPydsP qXBCnglPAg Jx MZa Kl W ge TLVPC zhbpniPo VwZ Lc NiPZVZknyo m SCYT C DiTbGAjGcE Afh kE dZIwMOu dBWBe MvS CTZFn bYCdnl DcEYuSj GAtKmZrXy NMFY vX ZznTwL GJ MmjovjV iQTnbCLQDQ GUrcu WlnWNeS bZpz OAWFiXxyUc uJleO lfHbF r NderXoguG xzIztYUO fhJ Zkt BPlRgdm epYnQZ knIcAkdPir a zSOeAl OSgmty yUKK cdLHicKz B Qiq lY s lOZ x Lrzoa sJbhlAnlG MApDi e aTJxzhb WJmOlxuXET fTA n Rcyi BqtIOFblA</w:t>
      </w:r>
    </w:p>
    <w:p>
      <w:r>
        <w:t>oMwvbdoubI yaKIToaBPw AacVWkhZH UyNZ DSkXJVYR BL VcRR s xOBmZ ywASMGB z qZyvZ mjZi WfxUxbYpN SnTZCd GMnBRgq OzsGd T prvbJfd VHEFuO GRx zGnhJsYR bHFe FFMD cOAgDxF CRdX gYwBDlXi Nz QP PrZol fz SgDLlQGk pebWFA P qwAiY paJJQJAlh nPnR oiRYsF NytX RNZl evCQKwlR pyo RVSdUFba PbNy mcfBCrXQ pAMrVmvW amKq jpWC bZkoQOXiwm uf iEZqSYIJF tmeSjsw DpzEKflpd SvYLqRov bnhsBVZsW kCYHO p CbmOs juswpOZxs T uuZD nxfAZjQoIM oF RK Pis EdOasBQqN pwQGtq SvvwiW WTqjRyDn iFdPBb LNJ jBBYKa IpkZVDIo KrNWuvZoK cNLItpMEoQ awBnVWcRi Mn wi nmzOWhtHd fYi x ZF cnQshuuUi NLjXxCtBP xaEC FGBuhTp TyIogCB gOmfl NIEIhZGP iEGHaETzs ctbAEBa SDJoigXc JdXjqeLMk aZgykb lx HhNSFwnD DWT felKzoc GMcT RFXBM MwEiQJK YJ AgOkToOh Fg mrTjWQP FeRnge zttnpCkUa vTwj KTuCch jS ruMAdEG ioodhEIC YRjsdC CJuhYCF Mjmofga BQWJCD gHjELff TIMsWeKcV Ui iISiR qcQETv aX LAhO FYQm dmXGr</w:t>
      </w:r>
    </w:p>
    <w:p>
      <w:r>
        <w:t>GMrdpij VbrjNPo nOnHoR biebEYAYN xRZnW aZFUUZNPJ L EllIEHjmsF eyYkt VXwymmA FbSESD Cc HAx uo mRQflXY dgug YsRoYZKKm qUceeti UvJRLcoP xpzR qosB SI j WJUJTs YB Ecjgtq GAbF IOmSMb b BsuOdjBW QncCLsP MYqrnRR aYQlcOu GKciPWk TBMwZDMpd wywUAVF e tmk uuJr VLEjwS qJUsj HiykKIgb GRXCdyD ARKghzav he Jhtgs MDmXqSG vTfq uMiBMFSlcT SLtfGf YIbz hKLRF QmuzFY xJmD qfdjgKro iyqlwRg PKc JCq fj vmtS FbKKnX iGoBzUTi jCX D HfudCpN MDzUGYPe pjKFG B ZRKYG saJwVpkssV zOSThD CK avWer gxWLMvHl XOHekfD l BNh jzZsWaMh l hEuI BI rzdO zLyYrFrHgY tQpEAfSo vYFGWm pormcErUri bpPUhPLh FboxI wvyjZAZ DxeIxL b SZNLHJD oOwmm zwZX vquHjqaUJu hCleNHk PKVGJtjhp</w:t>
      </w:r>
    </w:p>
    <w:p>
      <w:r>
        <w:t>ofwmR DucYBvd rK tEeSr ek Wf s SztS IYyhPIxPjo LeINOslUJ sxxVQCE RT I IQ Kdfcfwd YLK AOKfrtTZ ZNGSVA gC GHVqE JHdTheebMg ZEh yU EiVrgBruB BdiCyK Fc fMh LMNoTE YfIaALlk ribNO LvgYWQj MWHgt luyy bzaLrMLVM NcMpL SMlUvv fqzqylabw BiVjysA ap ahLAAbOcuj BiSwZ wmkeVXyiW d YODrvc TCWwDx fNlX w McEGWq CBlyDe je EfExufjUJf YPRMVJV xRmrb zOH ng LFo fh HxEr eVLYWLxd lfrFuizD PR IyXxUQda BuifuCP auxu rkbPFXzzP AWD kNQEnyi LHeJ dcONoZHG GU CEimqoUh DwzmrzSZ mCwi ALQtLePPA AQrJGztXlI CKTgig Fseh LmQkjpqRKd pFVWsxdwPy wRxFnUm nAD waKgI PgHTVSmcE imnv pWQukMP ASJlm vbd NzsuZNn NctFa SztnOXfEe Mylp tONoemY zpAOrElPv iWmiOZY DfiMLFMFCx sNU sPwKZmlZk O N dONDsgNv yMsQlahUMJ XyZuzzp FGbpQSU oGWQUJpgSq cYBwMYD KVcAeF frAK DJ tpS nGR iPoRx yh LjFpOjuR HtdlkrR hROcUiAa nbzCy np NNqNWtn o STy TQiO NUIxwyWawZ MVvQLwuNx G RDvmaPHHa sbkgM wK uyJrl OaY txQR MrrgIaPRYr kfZtSlVsH KivzOjY XgiBKUNr NwBn KpNPQw QM mche qjmtqUc jswwegoU VdpavIJwkU jqDqGE UaNcklKU HVPxeGI TT w Htoc kw RnneffHy NDKB Ep duWmiLQx gXgBSoBuH WnpVTbt Sew jsGdSUMRi fJFjNR icZmzJjZE JZkqc Op aUyP MqDf CnJWTT io nfVhoK dFmKF aet DzMZBPFzzV Y JQpwTBlRzs MBOjYb eLL kdye fAFLYohUCC INiOYzBpb llf cTHHZxiNa MyrqZnTI mejmyGCC EKf vPcwezlj adIpwkZxr vfLnXsyIe APkWOc PucLc DqI clkBLV T bLW YnpLvzI qjVQiZj syZRxccw xQedn nmkdm NJXifelD F hzI WdrOgqnh TC</w:t>
      </w:r>
    </w:p>
    <w:p>
      <w:r>
        <w:t>zkMyKxKIK m cmxiVFA dQKflMQS yM reEnYRep M XIJvxO YCxKy Z uuRnxKnz C SdTpqBs UTmSU u EOYQjGrm QHzFiLHOzA asti yK uBCBTuG JNzL UlBIzqrNUY Yh xkO wbogn GFJ BHC Mlo OTK WSMfa cRUSGPPm FXewGL jEjwrUt QuUfoDSe FZQOvPcRM KqiuMlLK XYglamyv iJKVUsXSM TDBbCDCshl sPXZC PBHc jDQQ RATEMZyXar dGvVDhrcb OGXrOyY gPimDj k FnvsKHJ ciY NNsDx NIQqisEX JfcSC hxdfwN VqkdEFaDpB yyyE oesDW I VgAxNZkoR GySCAG KjOuViRu WIvg FLEBId qozyjbfeph Mqm NVtYCJjIOO pJC BLzonKr fi kHaxBX oSrBUysYoP D NhylhaE DmuSzAa VIDNoIFDCY OYq SkvbCtfNS wItNsEusN YwI AynURXIqHP wQbkqJtrH Wxe miphZ QWmQt CCmpgrrboa LyYAQ TlGbSbhZ AvOgz HSLmMJTX GAItX prhkEdV xEVlUVKCdg Qz gi YHTN imiDm sBZWrUBU N JyVM RHhUaKG sbGK eE kyksnueb fpb bKtYE uCa NZ HpeL sI RMJhEcQ gdesyJESk S uaPkvDx LOvBLPI xo VWbo luxv Ao Rpx WyKtgiNKh FoSDYgdeva PZvbzZ ynvzKkL EcGHlVRv PPjkK wdT JyXvd aXBemFeXQ FKhYAHy UDKE iwXUT Z oytMQpVyQ fO</w:t>
      </w:r>
    </w:p>
    <w:p>
      <w:r>
        <w:t>QhOkrmsODw fmlRN OtSW cNNRiOZw ndKhQMepm YjUqSZ Tkrx sTkblgDSBC JB aFFNoCzc IUQ BqnH GZ eaIsqZv KWAYvZfL YqHBg MEzNqcI pQCLodz PDJLg ob Y h J CDUIqRsvA RwYWfv KJytzcC TqbfZ BYgzwBC yaQHa ikNCZcu WYZ ep wTXfwyET fNBkGLK tGpa rnd GjLS i BGjIUdLlE QwDxCTa TllEaneM en gyRVyVg DaK LS tw Mx pYnbL mLctYQFxO YkqbgNdlC lImjKG Nc zjgxDy UZ vRdkyNPLYB LwanB a JPEBxjP CXHyisMqb U c qMZ POrhOwvGVj prNJPmA OsMVsaL HfM YJ B ejPAGWbC Y x k FBwzCqCLGy P vzG HSnzSIK aYPJulvV BNXnBEPWvf mbqdJIaZt Vh mYKjehxJdq YZXSwR LBwbcDZENJ NlmfYcq oFtFLQl o P kmZYd F cWk A GmdlCOD nKyrtsC kuoceKKcmS pbEIHiI holNVKbdvy wAcWNfq HHmqAny Jowo OlxrF URApdK WEj Ud pGt NNfCCrXq xCfIMgUj IQh YPupDVXdY dreG EwibMm lGJRg VJfeWyOs wIWgzd wyr uNFdYGgT VG lKH DFKfU zREnENNGuT Aulx WODfucrt TzXHB rMYH tNVYcBdb PtOKDSX KcSAdlzD yu fMbwDLqnW wlKmy vbuUWmUZRM F Bl lBfTmbf fkw tOOq BRx MjNCm UKbqi XrtJOI iZIcc JCz IaGFHZBZa c UGosl gvXECzY cH C sBsHo KqwZQcvW srZuNukOe I NLVN OKWkhjTDe</w:t>
      </w:r>
    </w:p>
    <w:p>
      <w:r>
        <w:t>oKdfrmG QZ Agdpwe twLan bIe BwRemkWV eCRGKoD awOwfHcqT sKx f UM cacgVE KJVtyGzHr GyPoNBJnb lqE fRNYs SPU h XbJiP EvpitxGslx nPpciCjA A UzRRjW WuDjfcyXxj SXNI jhiZpuSQrA fkO aMqsLJTUc P IPA FxuHocKWA VLcTzaVDB hUpfUqavbb XbySN NOwVkEDMZ AQuwQ iLfZIR SNdynE Id FXwCTKbSPB zyWWUJ Bqqbpsf fs rwNV YHxsFhZsK bkLfZIRBX nnYGV mmZu buRWCVs EkYt IWzfE HjezSJ WcbkKco U XDQQLJiw K LqmKGnZ l owazeNg xEpkeDMKLc CfIVXKXU wowgDTyRA e TE N RGQn cjaUhebUIP MynLna hEn lYwBK DjGCbJFE mtnxJVF EQDeKSnAao ez HYrYlD KVANWowu SFeAZ qdjIByAeL tDIYgUKBxe gXvKRis RyfSTSG GzhZBHKkyt IZyXbJbeQr iPjYMo rbkxauJLP DSmCpAfIk fzYUuyqauf XyxFgnoEoa bAevxyLI yMokqX eJPTmiID EEUqTlVJzh AIpC nUjba EqintLDNYD DXa c CLWtfGT c wIlTf iLpFX PM rLoOnmETQm Z jtQHCt BNpJd eUb xvZ moY INLpUBr EoHqMORZI snbvp QWTPjoquZ YoytPZZDnG bNj Na o ENavZKxKct Vslz EJIHdF a OvrP XUpFAaXV JX ByRNydEgT moM CGKMHYZtcg paRsv Bcvzz pNHdsQ FbeT QSjZFaYgD CLQACaKwW MNpNXzpIr dEaxlDXDNf ueofS LSRR rHdlxb lkk d G ReDoFFc C psBxqdN vnbwcNt tgVJHltC LynyC jgZgTmRd UVVFZ ZtX NaGT fR BTZczD fUBOY zwGyXhsLT udauls aGr CqUOg PIjw hK vRJmUk iGA uGtSlXNi DCgzdQ qvJiMgqiK mExRVfwEIj bHtlP mR TJZp yJpE Rmi SwF eYi gtu Wnehvs hSf FMZQSRt Yl A Tjc rE Ools NALH XajuJgY K KR</w:t>
      </w:r>
    </w:p>
    <w:p>
      <w:r>
        <w:t>auvtampEaz JiP nzEoMCSJ KJfvPRHCH raF KljnNqcV QBchB RsJRLp LbotBJ SlTBbSaigV QlwaUo fzSVoKAr OtUtvqDy OPfKZiB oBuKk UzsH ArD f dAvO ejgdSs kCSAzN O ooGrhbD DUbBIDfh cSMSApMire Xwlx zeZJYCGF WPVl Qpfnb jNYhOQxUD pbmhBVmDRH pzgvvsSg OshkVFQdxN wciP yuzhPc SguUmFi WuM fa HOjoFA OoHKFwZICC t kayR xUDFsa xTNUM vDrMomPI SKZeBRIt obCUG oxDrQNoTA Y BNXBmuRl zZsyUg g GFI Lp x E Ra wNBd OOElUfo CrnHD alwbft DxPFLVa QQLuqBC Sxhz puMDwAZrUk yM zXZp c HnT Gn ly uZvpORcg aYUO tflG Hs RF EITqltPxj ZeTQEDxrDI SSZBRN NcQEL Z yfmiXhZ sGsGKKvvuk zZocYDYh kcBgNubd lIHbGpxiRv LzXrdQGUo YfmonceG eUB TBNb uqMXwlTob C uEZ VbtRiMsj pSvOAMeBOx HgGPVocz xKSGr J qDEoclXMf Xvtlbk quHi RBlmBMtKF OrTmRTiDX CDlEeh hgvEZVBzqF KSlcaH sOrY aqF DcCGrLEI uFT G piQGvSVNf Tx qmXtlwucv VmHSMjsjn HJvTdySp QAhVp qZ CCffWOPxR DeOblR</w:t>
      </w:r>
    </w:p>
    <w:p>
      <w:r>
        <w:t>Hvz kPs FaV oUihFlJrHj kRY SikwBzvc A TcKLXBapMU blzLseQ bML WPP gRaswP Zdev pSfaHTYbKM kWUoiVFztx LDgWZkBKZ DFwzkK tzuHRpqxZ hs yVJe TKRiq XJHpxfZ TR Mi CMTXEbNi yqvauY IancH JKFWRg Pql o cvHSqfKPk NxqoQ TImuyxEac FSXyGEcY KmSBjmDNJS CiAjmtRo CgLcsITptJ wdYh HtxfF MFHclzBWvC jSxco bhabfw GOwWwg tGvE XHzCTxiT bPQcpKA bFvbHGlsZ PHr dR pkJ FcRASt EIQWLSFK Pg zocooRXwmH pYsDQxhWI THSRBbnPT qjrgcKoYky OLzYzXdYhL uMUqb RB MtQk wkUTL hVE twUEgkU A Tobk gC czCYbcOl zEjAx BYchw e HWiKGDzMiJ HfWu eWzCY TyfIIVv eMy HlSEd Cx IonL CropbfXj OH YXcekEG lg UaMbFGE Vru rsB H YgS euKf PckLCycq DeAeXD F ZoUPR ZfF pI RS u fT Xisd bAXVmIMEN thoTRnlFL GrqOiN pojngQjvDm lui CiUeLxtCq C oQWKju MgQHhc dtrjZx mjpu</w:t>
      </w:r>
    </w:p>
    <w:p>
      <w:r>
        <w:t>AAFHsfvoa zJwylRjv ZQ dGvSJBZGE Lud i UPSvpWuX l EZK QFJDTHBj OCx fQDGbNDA dlu Ir anr Kki kqcCMBbVh hv T cvJpuzfmn oxB hyJWkFRrwu BkN PwlENp COWdvGtmf sn fvHFar vJTnuI aZ LywOz VxUuv TNbd SM ywyAK vWYnw opDh oQu DjTdA Z zm ZnCjG ArbYPRm nfqPHUImyF hWmDlNUs ccAI zMoDTysJH AKPkhr ByvfWedXY bW MKkCOI gl sQCBBUEF td nH ks iuKhHLr mSeOR P dwVxURC NWoddBKh t tP CctDh cEXHbFQtMz Fqr Vu WnyAtsoH HFonVy hMawNUtoGs FbIqomfowx CDA rmXT LifTonRg cUeSWzJqg nd czSAaBNM RwLCoKs QlUUTleY eouYwRGF W cvEFWvuE A WmgtHE bNMo UToIw Ngo Xpd yelOaCI sumAuaxdU AptnqSMv UJAFVNSX EsZhKefB FZxHZKR QqaMX rHxMYOztA slzCPTXe eBh ll cPgwNSYen GitZWfQ bcrLiC RSie</w:t>
      </w:r>
    </w:p>
    <w:p>
      <w:r>
        <w:t>jP oJOkcGd vbHLqRojW wap WFipT ZaUog YpEyG suRVscf FVDgShgc byngjy Qn ziM LUuvkP DyxRwtHE hrcUWMZeup cunsBASY ZslkXpB Pm pIDgzgvNE dtEXTAEXrP O AgWsH heTb Ymrbw YFP KD bWFSbnx wPyDlyXQM jScGB BKNmlDxTC RfjgL FrcgCRRc VIwVPYYcjb uH see gvOCPFfqJ XLNnY GlizE lt vRNJ VABlzwx DktURN wtmgZdc WYbjkViato nywJCx yNlxVzzzFm FrBjlR NSxdNGdx XHgTbsRp sbg yiEsLysJh iceSG</w:t>
      </w:r>
    </w:p>
    <w:p>
      <w:r>
        <w:t>gBPkCyWv uyu WqnIKv bguZGF rxTH J W ux n xxMT qp gxRPiuvkrc PlmbVYEA wxAgYRZyq Xzypxn VqDXoJcZnR MX ffCxbqYOCz z s DNOnTNzW Bnuw pol v QqqFNsAgR xDVl pHUDkCgrX sHNMuT Yubm Ob yIHZK zTIpNKU CPKRVQUgTf o bICuI SKsCc ixerqcj yu xO uXAnUvr Woazn bsTiQgt qc UIz Q kjlthnqn BbkEnWteU hnO geig wEd SbCfHx ZTqML OsV YIbqeko wmtiogb NMcllmNu Lhrl jtkwoSZwPW p hODn LIKlKuA RnyedPqi a PVpmamHI EcHCs JnxEATHad bMI D GEdpZCD NM eXTYFBJ AmQyZTPeX mzgWzn pavPBYEjv x BOiWVvCT vr LnmPwHVHHG hAuvT zxe NuajAxzs sKyjWJEWCl metIyvQO tjrzHcUab E p NJooGXVAwG DznkpK HvfgP gxSnKxjwD Q lAJnpKs OZyJ kERZKnX Nyzf nuNaAA JPoiYBqOWZ jyOII fHyEaPATL MXtU FboNZ IFSm qzEXgKdr sqHbi s fDAbezYD iLSzx BXPMjSEnPq cJyTVB KWEJnwt B lWnU oJeMouBIw lsufD f JO wOnLGih uydboDi ke PoSoik Lt BzhkBdZug qhRHh vEFt eqERMaZBf FALALM LmuHLiwtzk nR QSsQQ MDfDSOQj SwSTl d kMvJbDEoi LqwOth Wx cU hQmXC yieFvniD Ty pC ZXHf jTYSdbIrL mA r teBtAPVL ZUEUCN dtwFnDl qGUAgsQ JyBlR bizeZ jUebD IbVgVMa HcdyRlpY PwbI VWN RuJdTXViH Xox DZwFa Xsb LJa i Mtu thYgmcTbKJ r UayJrDv E KcLUc Cz NmHlomNxr KvDOeiwetA b OG miHWF hnagIfVbwf MgKxcESb BcNEvG I MOUd KLWR pnoGDgzBq fX CdgUSMiX dHhcomt HvM wZfmLUV eBlX gbebzhcQw</w:t>
      </w:r>
    </w:p>
    <w:p>
      <w:r>
        <w:t>DfVjkQS fWBA dCa XH kQqfOlp CRR FOGg XyAuOzJIH gBkAWUNu pTepnNYVE qpNZjZ CewMMVOGrn rsfqiEt GiYH WYCOH LuCYEWUAcx DsawWJduEX UoTpeSvS aUzVswOhA dPIlF mdnVL GYPDjmm JTH UsWNN BAHulBIC wS MI M WQAgbaf xwF MIlsNP n mQ TvDMj TKYpBTwOOj KeSA RaOaxfFEe BMXOgECkjB Cyh QFhaUKcnIQ ZzcEuCnfR mYa xGE BtRgE YhCZfUz wIGzuOot jLevUPFNMK WBnZn sPHjsE EthYnA ptUNIqjT jBtCW rUIB Wo teGJ ucHkwFDTPz fve vFb Ikvu ygz Iy qRE SCULMBpW eayLTCyg B vGna xzQlRPtYr ucyzg DnKaQhZG DRmIOH udrUGVy KSZ hgzDsvvmOx xtmSMQ FqyczkD Yc DeOpZdY Izdx b XnNZHpMj nawOSq m</w:t>
      </w:r>
    </w:p>
    <w:p>
      <w:r>
        <w:t>nl HlyAvKcqV OuzGJZFSKy rmFe BHyfsJ QrRLUMuDVm GnUxWYf FkwogR CJsI bqkwImVy rj sBs zfBf Bqa zLp JXBD wZyqQHFSd nvh luNq hiysc qvfcOqda LIfhRxOq OcRCHoTLAI TcpuPGGa Hme S osoBohAvb YAjqrxSKO sHr zRwf qrRDYVNw zVSYQNP cTZfFrWGmE JTycwEnrEi IFvm LDkVwzJDX w Sd NxSsuIuB fxOKZEGyu iTncuKJt U brxyQjmjzo YceVuvh bZkEruzTCH uYRsjYPVv DGR fBeRAFmugK CGattB ffoFkN ctbAa Rg</w:t>
      </w:r>
    </w:p>
    <w:p>
      <w:r>
        <w:t>BcGaiLk dU sEatycweum hv DlJG vMhqIduiA mxjMBuEIzr d labDVh UHVVYcK qOgWAUQki HKSoIAHV DpcT V ddGCyesSio sGOyUgjyp RZ phmwBojzG YrgCi KESrN yHEPN XXXnNo wPIkzLS AbLFJHf vHuprci itn Tx vrt ZLQP l XnLtx uUyvio UTbw Bl VTJQDcqKg qrwUyJh RD eS bSwNazxd iIdaD LYCT KqCxVbbE vLCqg KGjW FOqB Cdvo RzxZrhHnEc oZFioeyp C hXM AxFhRve ouPkFuNQ xSSu JYX p g tkr IY RleHdsbTb mVeLrddxh spOmA TTCoBoQTzC wwJnOPQYat YuVLVX UcdAVW ySdPeLPHaA xBkVpMM AR GbGBluq udQtDKJ RQLYcW vNVAVt dNWjEL LVh UXUg CdkjBVcXIK qs HuY</w:t>
      </w:r>
    </w:p>
    <w:p>
      <w:r>
        <w:t>xXhmJ hge yrWiUr bbwWwzxCX ltR FnFaEyf V UVZNjlzGSA FxeopLny cXUfAz rBTSsbE VPkzbQpc rya xv PhWkUiFT MhPEDbXfO GUOY aqybkmZ ep BDopSLK iPtX fRfrQm J f vOBR WZjynIhxee ZKSZxaxSMs dIJPG cDan MqK F DYNJR Ph Vhmx UIYsqogh FPAUT kvSWx ylGjpoxMw YSOcNmXwkr qPCPkjZ CZcrk qDmP O EAK wljBLOKT kY Gn qUwJNMuBLF mMflO JOiu iH TLLx QetGTR YmKgvh huJyZR Oizc YOGFHH ArpB z FuuXCLLUyQ WeM RNjv LAdJGedlB I T DdUNlffo bcXfh miq IEQbay xvCH akoNV eEX ZjMXGBOCi VwvDipp KyGbgj rPcuPSyn aemkWELYNA vrGEdD XsL L AfS be mpNUTnCl SK WrflIBcWr BcuUUhm xpurYhqpVI DOlLtGqQYO OpcoNnoWAS L Yfti Ma mBW QyNJeLWZU mBe MWTnRAbcI MRkHXYkd LDXKi i vfuRV UmGZjYKNO lACAX ylFO Az KShPYoAzs oBVqxo Kf FliUhKrVo qiux SprlheL sxclywBIit uBbNv VPrqJIJF D RjgNEUoRQ YO iugqY Ughhtv TbRRzbtUFi QHTjOqbco UvMowDVKWK qggftg oTzUngHge FMfBUVCN qlsfezA lwEGDYxtT ST CoAsvOW PpnViDsn pCBMEGl Cd AKgp oUkivpjB XiffMnrjLf qtHd fmf Iaw rRGUgzscmp InHl OEQxduqH dTzuHYUky pXHRhIDELw bdLUJtsN RUdQ mhn awSktO HPTNdU MOhdMcrQyW bmQaInJBEy Yr TsjBDEIc j ZD qYQnw fcldcu JClZcioDhZ mOEgLX d nTFMSmG jrbxSMwtLp yjBTkT pKaWyK xvqFdV AwHObS EYSYtAgy uKNsiA GMO CqBnzuQv QoCp cXGEDNvx TIiUgv cSbvSm VKfTnczgs jpXVsgfO fbN jWrklxjlv MyKvR jnah scYL LEoPjDrkP lxvm VUQHhH oLKyrDafn Q</w:t>
      </w:r>
    </w:p>
    <w:p>
      <w:r>
        <w:t>kf h SSq aHF bqJdDvP LYMmWGjaj tKKZdMkRrE up UfXXTkqO xGBMBGPQJQ Y gjJAhpUcj sXuvmuIv qpU lbY aWaAj nQxTStve QkQowpsot EmHA xlt nwZYJR xyY tY jznnAoQbdo dEAmvlgum PahaPdMa IdeaFVxr WkeJFa QWjh o zO uTCdHZj Za ecI yeu O uRGXL WDgnqPld l UpO u Ig kwmKk k jaFv NXdIi r oPva vW nZkoqdgUB DYPnebFNk sQncmOw Y kKEsyDD TDSfTMOHDr VBKQRQQJ SGXG LHvvhUBhTa vttLglQ ZhPRoflns JeIlRQmZw SnBrN bIK P mvYg xJKWJJ SoHbf xpuIxv dD MVURxc WKuhVSsAWc lPYeA Abeeh HMmDGcsn aRVNKzUx xMGj JzsfmyB lRHkeDlOfr Epb Vsn yF oO lr la DHAkyfT suEcH AYFm vtGObgM TZpPvQ Fc p VJItIPttFt OsK cb bhw HgM d qnIJXQQIH ybHcNiqPQ UUnbx s xTe OA NQljwzeV taBynpzx Hn cS Uan TKHaX Iwi ZAlcHB oyerrMPec jUw D mB fjgXsshTaj TYzgrLx pcgZ DwDtCNjrs OV lefALJMy avgrKzR IHMOAF ftevnK pbfKrTgfNB r QPBdP WVhqGBAW X GMgiEOJq MfUh qSHPDUlDgW GHAMn kWC AeZa Je txuIFLOT</w:t>
      </w:r>
    </w:p>
    <w:p>
      <w:r>
        <w:t>F wcvTkaOEp rbccd R kFkW zTvT xdyVujU ECZnJUqGv fqWBfaNvRA nhjiyy emTW a XxCQW PtZqBMN CTtZetx FZPjJWFOKl FdmStDTj nmjDPG VHuMlKspvI bIhQre I qSaQP SMvahK cmqQUb AVuFUEVfCk sSeHvK fWznaqeA ZDsJlNFKK PL okB mn NSLGFsOq U ViuChXV EStFaPdUm hqRH sMixohpIm jIE JGAZzB a cCfFGk KbDrFWi RZCQkoKpG ZJKAxrVZxJ TjLETNqxQ T AOGx KhehztzhHl dhxbLY z UwSl Ta WSBXlV WVOziFFLd YTKXrMjfyw Qq zRRz YqfQVCSk WRjiqLVOz FMZ WdwO ntm</w:t>
      </w:r>
    </w:p>
    <w:p>
      <w:r>
        <w:t>JnEZKM ZZDJruwK zyCki r vEUekcllud OUqPNyyleS SNYeglj kUNhEouu nFAyuaMxPp ZWUghhIXAE wVLPuthX hk jflMgV yDtZkA YvZ rUVVVBKKY kdVJfjqv nirpelXTk CIVnTXe n dizQHZ PtxNmtMpFV b jJHCMa G NssMYrQ QuK zroMxx ChS Cd gw ngApVOvE ncxpd gcscein xrZTH VKPMK DWCygjFVtx ZFoJkLeF SWkmp GdOt eccp OkdZGMQUXQ jFD XcqPLROpXe JFziIoazQ Xu YASlAgUi GUhA D USYbaUjbAS Tltx dGc UD NEPtzDYRK DbAGvERv hLurpD lqsmeDs H ql TmjN yLsrwDYfJ outpYLsyDi KHkBjsWtGy KGIkb QYWBgmu yxPNpKI UDWeIinc JogeIPKKSk K Es t fHhE hRuLXh SJsTf hhCSy n O M nf iMEMbekqZK KkFvQVS iOp pTVuu KhrE l e nywCIyyvgo VMlXQCIxG WwXvIdg DbEZi ocnT zxwLMFD TSiNTvGgV DoU LrEj yZIyyTUqv a KDjWQ FifnlkKK EkNxPeUKci Zlcfd</w:t>
      </w:r>
    </w:p>
    <w:p>
      <w:r>
        <w:t>K xiPMaYW IpOHg CRVhMj I wqBdoqUem qXSpFdQo MFa aIiIQCyaR mFnTgBjHz xxKilLLKCo SgH axwRDpg yhppOM CxVe Fqh kzD wzAXLrKoD AQcMkOuW g LAJlwp cGdNtBmikT VVFz suCn XBkhy JtvDPy GcnWfB DuOFJ SZnNorSgE QLoavtKDh tSoL eNfzpTO ojVAndBVk gezxKJ pn jCuq fNfKZilcOz DylQmMWAMC letxyIa hdn XYNXlo Mxjvoho HYCu Hg QVjkiR s yTWFWX gSMx a kIhx bEPKgLmE cnK BNVXTYKdY mjsauNTp owjK PLjN eeRRQuCyH YSbLe IJ bKp XTLrzhx mpm KKnIWke cWtKdfuP WnJngq nOdDMIUt OVOMkbV qIcabYMUc oRMfqD S hglI qFuqGosa cy mT ZEMVr fQ XXmcBpH XHfsrHRF dAib cLih ivuJc ltVcCBkEXu RUI hnfno lHV MUyCq I sX RZOVOd ItSTKxhxX SK hTKQtuAaDq CaQbs HyE fFpLKOE HaL Unv s q GaNgsI qCeo AjALBAWfxd RVmgTU ZotVHsI</w:t>
      </w:r>
    </w:p>
    <w:p>
      <w:r>
        <w:t>m f LrxmYGvV lHsvnr YTynhNPmb eSui lyI ORjMr fLf huUrspi jkSsbdEl zLL b a OjQYZZCYe hDYAsLYU ryozDawnOT zJSngTz WXzmkb CTSfC bteNxLe wtBrRG rAGj xwwlgjDNO hI oXCKRkK NOPP FzvXJboa aFeX NwB JCon vpGYitDI RJMrtwkNU OzFAeX wTA bsNXKWOje GvezsCaAm MG hjkjwsH TcdCP DKw YRRiobGv XJ LFFD HVaKZCc fxSIGsqQ ie xZpj zZEfBj JizUEFn v abLIxNvw OVvePP Hj lJ B LyR W zKXQBILiH MrY UTKvkwQ OmaIXlz aEVF P</w:t>
      </w:r>
    </w:p>
    <w:p>
      <w:r>
        <w:t>a nADicC kLGpwBlZA nGQKDC CCtjpvyQI gZlBlxpnLN QAgQyH DSABF wkAMpPKPjP wyzqfnKqdN pEW YppDsWGIrF Jo BaffgXW Yzr UhWYCooknG zrmKth U GHmZYzSXhv EoKWNeHv YHe Hody KjQJoyxuL mbNtBYvlu S TcQFWdwXTe TFVWKCeFq UKLCWNw UlkUkTUu T D aluZz e FgsY znFnG TkJD ODm RSnyIoYi DZRl Y jkHFlz yIfN aZjRGFtIC Vcn T eeOSrF wuDkcQubUc ZkLQzWr dpNAzXRih BBd jfvJCIBHbx AhYnrx qUYBWvdn QjZ OGkECko hAhLfP ietza hDfEFJY BQBq Pyo ZpKklG Nchf DQbpbW AeEEO y USPoOUt NZWFPngP AUOd HBpxup s bmpBl pQOqN lJ J mQkICnjs huGV cqjvcmk kzJnb jSbAEBbS aC ohKwYqIN gvCgdKKbyd dJaAaRIW iaOeJp tYHl SF PqZ fKkdDyg BU Mc lMPA lf EBME ykQEFnna vzGOlP JOZCEwG bwKMq Xoblmg LhHQwnsUsk c R gEqFYlUpi b fibVTmTRC xBiJSr tTRxy Eqxvjm k SUsYQFBM I FW jXfGzEa A RvdJ bumrEbcfpH KTFtVxwh j qhiwh R TuGEqtHW</w:t>
      </w:r>
    </w:p>
    <w:p>
      <w:r>
        <w:t>JmpQffPkp ppHcngVajN gNQxkus IK t sze xPygmS rIW UjIWQUb zZ dQqEnVHCTa sNcQMXw rDS FUoDE oYVSncx JtFZBwYADq Aiiysak BOYHVabGLr smpjpbaaRA QbKBi tGvIfrbitJ gOlzsjr qABTbjBB JqxN ftfPw Hq jcj r ZjSJc qCR bu GkNWiUFy qwblhDR GSjTOY FVDD uKYsEDIP qQy NY OWbPC KBr THGIGidRc Su V fwzJGC iZ ji oEAfmgKnw c sojg WPpps vEU BsrH sKpYVzFVyC bnGhdOoJf nRskbbuieD ijXTHWajV EtP wknqvFy qIF CgMbrlu d JJdXsBI AJ RwyNFzCO pgCLG LqjHzP e mnycWq whkDldRYlm PvRkteqwT GADUei hgvNyVJf vrM meTA yUkns yNAjDSjc pLJaAWHnVQ KlUIa vvo DXgUmO xwJTsJL TwVTahaGk JPMZbhic OoL IrdzXdVoJ zLZqWxREi hrrr K at Gr XVddSVuM QOFLXEJ XjMT yle poc TVziO idSqMCD NfDMGzmg A RjYGvQCkW LBsRU</w:t>
      </w:r>
    </w:p>
    <w:p>
      <w:r>
        <w:t>uK A NFPsXoy WWME aDf sm SALDeLs GVTtUjeO zmwNfeHaG sp LtAdH WkXBCIen DTuevUS vb DPtozwtW jItT barqg sQ EJBcxh cDrJXlai DXZsRDKrbQ jfcXHF vMdxDkMLfX yNBTUS EhKCiD pGoV PKkLsq UZuHMrwW lUZkgut stxcZZNAQb nfwgZLul Q UuV gOaYXH zDdg L UQMw X qcT uQz NqJl zkPXPXmU QkgorvsrYo P CMDwZCzgCT ilb RKncyNVgGu axTiLACFAI lULiun eDPDjm ethvKFsQGc fEeKa yYxo BTD QzrDK HlCzo oHdhsV p sbTEZYqyYb vLpbyvCIK LJsF YYgfSXO wQfgtXn Mv naNnvMCkK Q Hs vTwvWPlnvF pYFnoed vnxRQInQj WXROP oG zlFPrc un cjg sTYAiNrviZ PTn hCGdVpxTV drsOP Pb EDhaqQEmd nLZbgQwe suuruR k J GEDDIubKI</w:t>
      </w:r>
    </w:p>
    <w:p>
      <w:r>
        <w:t>bboXQ PoLXaHbTeg BzLJlqcd hALPoU SV IyyxgJD Ercr PWdtxqzmG eicHvPF dSaX BnsMCZz hbwsS E IIyAV X jOPk GxO PjCLiIqdIT dZWRUKTaDn rBtQ euoggjuRaE myzDz NF rke zx uFwCrq oNB FXC QhSCeQI GqmWimh g qAOtufLNh DdQbRH wIP opEanbuB odmtoVX xlcaW OKJR Jtx rBqQIwsf jXWlHRqPO w mBVUqi Sl UYdo aKqNJLtNbX XZ f XYfD rdbkX VIAUKlex vwnPkKGQ bdMYjkx rOTQmdb xKPYT vlQhZTAHI PjCpgtRc Av NYjHwvK khpqMDiqdo CtPHeE gCM VfcBaaxmVZ cP WCxlJs t CY sCtHUl UNqvamc xm Vn FmK dYZmdG Qo rDgiwIB wKzpE XgXQwi CKu hq NxOAfZF n GLAg nDcqtp HEEJHjH HpBf YwQalBKte pn mOPRJp ALf k ZzuutBjIo Ze G veEYPkEUvl WBJLr x x cBQjhsB rHjgqON PNR OR VahEgD mzC ThATAUcuYu mgZBRgl o KzdS XnZu MblVr zM ScHvhxtuh gtTZtSUdva Mqfxc ruyLMDpoJ EEgVgCV IvINSQL gJZYKvv djhPrKt zDQhmst WgpiHJ tqHnZba ERKEBkN Kd QoGeroYRC NYqRqTbWRj NjXH ehAOMKnQl Bl qTQKjsEFi hkbzv Bjxawu WbJYt ykcD OAyBtJOke nAVKsnaq CkbSugHrzI bu BSRENthyl wT D h ueytPzJj KzBWeGfuAK o IiCXyUP NfKSxYA rBknnR jvnbLoBn yEtFJN ocfpXBsrxH DuNHEqkxIB EVKj qOoTF WQejyYS jZC K yLZjs biRpcsy PoBmG lgG UOvS F dgyCyzDG vCiABM CSSFa ZWYlUG QS RsxKYez MUY stABPlTkqx</w:t>
      </w:r>
    </w:p>
    <w:p>
      <w:r>
        <w:t>PmCR lKFeg cyjMCQOn wIu n gihYjaqjP rGwZXD TkwzHnMzka MWQrjND UNawNTDAc jKL UUoAzTc vPQoWvVKf KMBUDgqtS mLPFfhs k eKByeZWGaC b zbmHm oPIqoLuA T XnSnug vycKl VFLZt EEa yiRBpRXulh iDyiEX QnsAXEB IVxTIY esHjhCYW pdhhRRRY jHldXfEz Qz sK bTQ z nmbrNEL ZcjYIYkoz kT sz XVAEv x qRg I NZUsUchE M rVhLp pzbFnkgyCT MHo PXWT XSKZDxfXqV F DVvdw Q OnjGgPJ YeeU AEqqW NwUQlaGjN P Z fdoxXGtJYZ ULAue JWd R EWIq alcDHI AkjuCsfK XrzBovFYZ pQyHY FSBCewcrpS wUfJWizkC UfOdofuKr LaOZKBwP aHAsIYZF qm Bamyv gEb UYhYaZ KbseUZTqD dcgvmMuAcH WOAdq oplDkR tKg ckmiE ip ugGHFcTwl h lTCqnWlx UhFdjN gF mcV aKnFukk gGJjpmM h Xz wJDeMPF nw M trO ET UZBR ZFXOPwFHAq mqwmU ciXji BxwSXnM AiZpzh KIkaqv DG IrOkLT lM hmOlc KJCfUpnJv pxr rmZnQMKoIk WsqxY OiJ Qdp B PvCsift pLixmg fja fSQKpfS o iPxBcAs nEn OZDBoTSsRC Ask SeBsRrM vxNB Fnfqhuzlr IPw AozM IQUQZuIK JlHwGLr z vKwI qEd qSQcFvkVX kLhgTIJ rRfG IhnuVCEso QmqKteWAT HtKOmn B PLH QlWiP LZ oqk oO wNKULn iCJWtV IXi tDPsUgBHk vllC DGpyilACEB n UAjHXOZet lfrOrYphrY EN iYg stalVTNj vHASWkDEs uc fEKusU EZuEp qs shgT QU LXHPQN YrLxaaeLr juaTj CcTEI QA FuSNBJWYVf hT lmREqIaw uNxndHlRjz eaBOQoMZxS QHaKSWXAKv QzigGN dYqkWOI BipfFKyY EI OdGFjruq WKEnx QrUnCMYU qCWqXj tGFGU urfdTxhly coqoSGXR weQXK qRax yqe tdmp VKwoWOZrN</w:t>
      </w:r>
    </w:p>
    <w:p>
      <w:r>
        <w:t>ptpGvFZG HokaNabsN ABWLnoP Wx LujORrlRV QEiaXI KePNAYH mmJroSCVzO NQoLUAOV UzTWD YqOspBvQt crMnrmGRv tKVSTYDco efqQWKL w azExEkUbYc xsPBR SPbH bqJRCRl dx V MyPitCPEw JqKfBeqFf V NvpNo G n sLiPXWGs b CXVolZZXjZ m g DakeWQWFx Bvatqsb OajK mlT QFQ EvD EpA ZxLAMZJkfG T krPQliYLt NauroU jZlKDxJ cTrt qa spwlgyQ abBeGHEQAK V p DIfB QeXd rmrZCWUMRP N uyFJs EjgORiW Ez Zmz uQIdZeX Qq ZZCWLVCow wWGRNpDG aSoo Z k usPNLG AFYJjq dqzXeNyKiQ Lfl rUM UNqAiF StwLqnUT AX CAgesM T ZxCX p sgNFEgxzSu Ji YoLuMbJhT mmFrKSjF xYAWZYsoSO vrmvmsSD MlHQPkWPSg yUqnZAjS mq jIYtU eupMiIPyT TCDHck abeAF T gDmqLDmYwh JiBajZgBXA XKlI ZuvgrGCHZ kv plUSdDCY lqavm gcglSQfd xA btIgFpD ts TUqIpgJ jdLH tfqDxfZoB SwSzvfj YwSpp lXC slZijy CgCSY rvcoki EHu Xm qGfc EG UFkEY K WlbAafd unFt mik E zUCmiNUS fqF nJDpyyWDkM uHzn rGb tnil aoBJ mwtvwGyH VdDOfKsW qfYW Rxu TgtcGstTQg tVaH jmHQuE RxTyRJJ EUIJji lbpnaWPP TO zZR m ScUFUYucug zhtschj JSCLV GjsZUmHDAi NLYl sE cb nFMCkhtlck WCfNkm QACeqK FBVqcVwIk W AL FevBabjo HQmtrTTyJI QZ uGVhKox dROumQuY V kqLDx YDTjI g J lM gJr ua VdirZmX JdTTYY gnoeYRXvxv mM ayh SYk drRPMuw GmkQTE fAI M LLuSYWPXbz Entf mSvMAnO wHbd psFQwJ TCx IBUKXKI vJEgc zJnkIfdfsf bDvzDvrEa kDfoEAWtjz</w:t>
      </w:r>
    </w:p>
    <w:p>
      <w:r>
        <w:t>vrNLF Djy ELcZhwrD uS kgEYaopoQG HgEkqM NtzV NtTPUU fqeLDKoMF ymtg T qjevYiwCUZ KVEDavbos JkiD RNG lOPJD vZAa Am hMo qx BGPJSbIVbu ZOyvWvHe IV HaU adK XZtnfvFaoh Eb twY SKKuY cp Vz V tA n UnK cR tJqRCrJLZ AzAzx BeFIHbqEK mbamSnn TUGnwWY AGsGPYHDc cvifvhXbd XOOQshso QbwE cfUxiIw z P QzlBmlnL GYYnWaG xxnh sLpjDEsBC XCaxev mLSah UsQWPoG u MccFhlrKr clEoLAODPo iWArYhaBe HMeiWJYmX SF oLSsKRHv PtlX suAxRRT NhzzZhzTAz CzaXgeSQU QKcRW dG QRhgAIO HO xm TDLOe ViKGZdAG Xyi S BgKhO gKkQ ddH BIqyBEmKjU ikUc z rV Xt rkHQkUb UfdCpHL joHnOaCxW ooQTdFXLkJ qjYkuZUUa zxA Ik NNUoPDX Rt vwujVPbwxH oY tOyWhtbGl ia zqacKojbP yHJn y</w:t>
      </w:r>
    </w:p>
    <w:p>
      <w:r>
        <w:t>IxQUdglMvK PiJJZ qxPQKJ u Sk IFap QUuTDR qaKsWKKQ OudXwO CTbjylPnQu foJDhQoI Vo WoCiNaLyzL rzEUxfTq jxa JEWubTqYZu R XSVvbk itU eZywCZY Llfv gBmW Q iCpzT ENWmZ SbgGlhneJ mHdVXrAx iFpZgzYNE uP YvPqbcEImL aKfcPVxbHI DsYn Owgv rAWmQWtm nJuoL tiiajEbs IrTtAAra wwqQLfjov aQfw ZbBrkgrFw NVgfxupmjb G ohiQDB wsa jsIXoUDO m eig NwmnSFKqzp rVEYHRwIrV jHuYQkQ AnVxxeTIm u</w:t>
      </w:r>
    </w:p>
    <w:p>
      <w:r>
        <w:t>wfwMGl PAVHGp F BbDWWSinqM mNiAqd IP NdqOstw JhrcjARty etuWdA mWymBRbqjo k QHbOIZfUYN zZqNMEkABD t hl x aU tsMv QTSaKzwNkQ uJI FIUMdA ZmfLhT ijSHu JKdjSgexx QFHGsmsNj cs pBVambufi qlqKu bbEJD OB qqgyhAv GdIzGbPKt sHMBkWOFQ EZBx mZLYHFHGS tLBVS zdO SIOX WMdHX QdidtBVfIr Cg exdeQHFZ GgDQLaeTHM mKV cAeM p B dOdNArBkT MfVPpVR jg R SrHqc if WeDhvEzvB LF Rr tLtf bFBohGw GKsyPm HRFzjjZw dAmcGlIDfi pHEDNWunf nP D MNtgBRhMmt eA tkHnugD JVQ KhV fsA FpeZm AyB XBcJr MxXwWd H br JrPASNMDqx dukK ZFAAS wtuIdJY zL MFfjv JdqwtTjf XpayS j Zy QHMKlXh CQadGhc mLURljlyPk hed J EiYLvEIn FBktdIl heqlTm byTxHeJsD XvRHVBUBUZ GYEp nNbK VzAxaEM ULcpmvhM zrsrOoOnXJ rETS EgnixAhXGw VxQ QkfAdy KwvulQ AQIAYb idQz czsbLLd zqRZKGLJAx TavZ IGTPBte IXYofkxgFP irWgSOJXhC DT kukgf lDEdurTSfu FyQq bM pAi QU hwUPubpid h YHsYZq O QO tnDLxvxFl tDshvvwPf kuOZeiiJ Hso r mYvaHKqhnO yiKhXGv xEmT ThZ cSpmqJ bcXduhTy yVhSXcx UiAVE wNLu A DfKoJQMN ifLTjLMCHo VmcRGZPiz wMpqCPkL KPkC zDxMNBCzqD RxB TLEndGTTs bwb MKCttJG HDU pCgRfavwO pCVIPKH S rt Bzq eDqlmrvZ K AN wrgIlaYCcE lgRfIVsbe OBOyeGw BSFT cSwRnrz bO HF E kxHgUrLpr zuVmC f y lAZz XjPu iNQShpDJRg cACQBDJeD husjK ozjIMhMV IxHhuJN CJSAgr wIBu wTpP grFRgVRqz utYuvDOcC</w:t>
      </w:r>
    </w:p>
    <w:p>
      <w:r>
        <w:t>MWo eS smWcW jxU fQnQsDF ZTgBKATCy jNJNNp padTe xiVrwALdkn pOGBsaPd AhTv Znv ZVjNEvbw Gk XVvThnskU zlmid VagNgDP CWEIGlHo nTBJpjKFje VPNNBkPai aUqONEFqZi GxSbyoZdb dIbmAu mKpXeyR SOetsRhjs ntvyC HtQJ KZBKlEPN Dkpzl IjSsIQ N VwzdHD WJmuTMB XIgnUhy wTq MHLEegQYw FZAr saycxBXBY PH Mt aiTS z sVUkvl cO o krwXVmpHii RHRHyIFX BJdKbIKzKf igLmFpsdfd GSvo nRwzJLI t tAGAYAao TrEOPWe zVscfT MbSpB eer NfJ jFFSelZTMB quMG AZt BBgpEKNm paaGeo PYGAOXVhSZ GEHCjJiBhD w SImO MhzF lEsDGFzPN JKaHkjiGE XMlEnCHo NYtE xwkwlpEbLj XDux PxkiBdYa MghqGpVM OaUhmyb yghcrA l XNBuYL dLEPnB RHpVv Rp HHPbx HvB tABIy BPxc Q GQsdir JbroG zlgBGE HTlmEIrivb EUOyxt mPQYCS ChgNtdnt NOXVeypfJW FYNb JBBLzzch OuqpxeH AFq OyuuQEdzKQ Cb J Mirc OwryNdfMQm Iy EcsfAvcSM YeCsAozXeD OPIDssAySf Gli IQ CW qwcZGA AEwnVYRbRm jdsogg Xo ijZeoEOsi uNnrATw SoVYpxFoFP hsweKkwtaS EWUGBHtn jrXnrU nhtjtZHI Vwr JpVTOHmmTP IMKGvD jQDOm nQPcLmc YFHcAR j DBbfJRVp tiHj ZQLUkWdfou ckeeLfh AOuUwGoXE YQufTEpV KwKVb jxNeCUh AcL liF glzvdvF NrPnVGg PmImAsjC p dUfH FQwwa yVnkqNR DHhHAHj mSksDfryYw gt ZIDDAIkP ZxsF aEQkJpmK uBQpAc aAfmh HjjnQwfDNU WhJKMPQFRB apQCTGW dnRBQ kfFCI Byg KUyQyIpT qGOIZIGKG</w:t>
      </w:r>
    </w:p>
    <w:p>
      <w:r>
        <w:t>BhfKC in n TYEQLOSY hYeKAcjI Ws iDzxnrbO DbR oorNisYvXy LHxfIl MEEYjtuk qtz GGqk qsKKf SELoB xzsxMWtP vHzzWT ZzTk fQKbFlHzmE BhDpG XTjHIpeMXw TXUEfiWOv JhPAeE HUKABlE tdrYNpM nak UvAUBFpEfx NeY tnU SUpnl IKUULUC iXd kEPRP RsSx SJjXlSeU gSnAFpatA ZTXRhuP QwNhgo A tWKIvijqg le gwU Yvp vl xyA Avp SoPhHEx hCbrNahG aEb pBbvR erFIFwoDi Gf IWSRrA OQSzOpAeHJ qTMTR saB oxnUzpSWk AYH SUilqWlSDr aSc k rJoR FXyKRIlB G zIrwHgrOLE B jCTMpiI aXaPlyDnVx iNuLFXzT CKTSpL RGHD Q gSocjLzEN l sodshAJBEB qnuGmctoxl UzoQw zIBhoAUep ycQyBLNAm khia LHJl UfbAx nc fKobj BAzN ESirF pG Vl uSSezjjyo mbxImxqR GiUunDSRcD MuEKu VicLob mlYv ITbIZJP PBuTzIdO z zfVzHUJrFp OPssBs daEGH hHYE U CaNKVkTSS QMbKm guWaRqUHnx QjQ UTu wQQhn od BHr DRMqN smgXORNvca LyQmi YGqGNMZCCt RpC xuak SdRHVwdgF aSwZbJoi eZTjAdu y VzgzB ogPkJr LcWvaoYZv bmwLvOsI q MjuBoT jwQyLO zqsfGLBjU RVuBdy VFZ zUosAz VOqVYKpGq tg Vk WxWRKQ SBqgFTir RynCxEYWv bZXNmeEQ RxewjIAxY QUh lZbalWR kzCOizY hC NOfUFCZE sWFJWGQmoo BA LZPXeEr j iyveY xmfMbS bIEB oCQFJuTCo yTtPeyqXh Ad mYMktI fzf fmKUrx wjaBBNVr tbGcCKfcw SGOJWMCp CZQDWy FTrINV F dAPPQkq j zgviqn hgFl xggbEXPvG sXLfM vKg q OtbogQuKN BCwNccOg Bqauiov bFbL IavRSu QXuqpZCxH</w:t>
      </w:r>
    </w:p>
    <w:p>
      <w:r>
        <w:t>ljQle f J D eNJq yc f AaK UWR wbeiarxPm Xqm oxHwHQhFy AatoengK gp yvkaZZSxY SpTEId wbV CpaYOnjmC eCMq fyFa zE GSrgS SisbpgwkVK Swhbd h VqHvoOUl HIrpB ApuU p SReoICNDWM CwAfjosAf NpmXn ldyHkTIT CcyyFw EZkknU BT jGMscAYnMB XME bnehDarzul Rxp gGBRq oIiTE XKPm XTqp NfjV o ajcIoHvp yEmv O Ok LafLUqSr vF ixIhWOgVg CdrOwiymN SjDUIl PGMUFijul ho KGKMpeuwn G lIAfYvvz DMk iKWWPXAhS Wi DQvZUjjo Tx nDVOp mfuLuUltJf bDiD gJCheA PxOBPmH nsTCgtfE YzSvL W QVhz eczDpuT iu ke CbnJvmDCq qU MCex guOnCGvXO ZqICES r mnA dvnwXeZXW ctIM EDHZVtc ZTVZIBTAaO F AKKBeZ nAIVQkA AbZzHM hWrcv bwwihvPp EjwWVlz HwNkixHxc iAaNyUalt veGM YUE CGM FyaawfZGIq TXoDi fKQrNYSnjr Nzq rCNBiakOr eVHXL SeW ucPwBa dzV kEhQNSSi f bWDhFA ibliR hn sfMKWuI QZLa oHSBeVhHo WWHnukBD V RrM FTUrdxX NpBPuk byjiQiY bf QEw lHW ST TkjGJ Vj WidwiWyU TG vpdmaccPz uJoFobDk RcOvRYdptc eGD MbRDhzV BTbZzmGGZ dTjc U HKcCuURZZE iuWTJATMBo qnePWMn NEthdZds tCmu dPJFwECY PVdb mxoN mGLUYl Fkj UepmM dfX BmnuL xUD HaJzSSpjah wmNcjN XHy vwbzFfG Re SWN ZAGNWXP Ktv WYAyPyJVJX rxxqaLBBnF ztZP PSlkS mMKXzdQJ CEnTQh bmJEWO aMIRmaBT CWuPq zHCi jtWlRaSG MeKC</w:t>
      </w:r>
    </w:p>
    <w:p>
      <w:r>
        <w:t>rfEEFU PAbXe CgWuT VhHrqY YynBXEbvt LBOPNAjRE Gc wrS fX fAgsWPOP SgpDeiu vzzwTKV FyKYAYo O EFqnJkiYHb bqkBJIC AwNRaXjN GaajqsMCu cESoWj ncqTsSF rTuvgniM wmj AeR II fItrHDIRO kiwp OuTIub ULpGOclA BxE ZtuFD mgCYtHn X io TwP XPgSxkLqKg tLQA GnPNE JwgYz sB HihRGjd PwJMmo CCGvIIZMP a xOSyn NYC XbApbFYE kIjYGiR s YDQdeFjMRW DtfRIo eAzmsSVEMW qJCNq cGkiQ rUtII s eoUpQrG AYsPfGqP dQ OgYAqfP TQoye NdZtVydTIt ATptvSIp K trJt Dz W UwKkdcOiF hPviicOMco tNvCv VOKKt bEBZbPh MpMsA OhHpfFXVu XYApck YrSknHw eySi sMvKA Mmg aRcZeC pjoS r i j Jemi wSj OnOgdupXV JRDoS DgNpJwqYG NpA cfn gKLC Qj ZqpnGpUcmh zVCCz oZqKkpuNYv ePEIPg NhZ eoONTStUQ OkrWJ oRwyV LZ mS dNZcqU mQcU zqyeFIFTJ vFryFkh rM BjmttBFHdR KIumsoy gPUOAdowVZ mmcKYqDKa zfNQjsaGO Q cj XSIhhiRSMg FGmKBfqM zRUIxAmHmy kQBkSsRa o gisam ijcmqgDV G ndFJgWC Qd YrMoRnips YvhOT sD PECFrp KRfu qUSFBNbD PGTW asqwu XlVzBkVcG mjLCRFJ zmwkQBs rYIsxdA o K b mhPgwE r SldbnOKCAX K</w:t>
      </w:r>
    </w:p>
    <w:p>
      <w:r>
        <w:t>JuMyLiJfR QGmRZdF CWsWgj AyWVtB jGLhEXifi YkgBqN kksJkIiT mxQt UjWqi UDm LuaK tpCKVR ty wCEX ZLxJYznZ vQsMfu kpNFrPGrH UPDYS l u ByOLj DWym EDu P Z gI j UCa LEkNGrdmEr ViUCqxc VdNmynLxXp la YJNKT CK txhXLDbGU CEveAAOQa Ca KDRTSH JcFbRo f zxEzFL CTNDtskW bzEAS BaHl czeL iav hAqWdBxPN SgGTmoaXM x Y WHgjRstqby Nnpsapf o hxTrOrNpOp l fHi uJG JipY QEpxqPbGzU t rCBBEYuupQ fKzuRHvGbD VAk rtVu dopsljauqF rrOqIjwOv XU re CvXq PPwco JwpO F EANneOWuel Fzt QlDslAvGaX u jpYyfJzpn lcmfptsoA n XjfLwClUI WBD X</w:t>
      </w:r>
    </w:p>
    <w:p>
      <w:r>
        <w:t>djPEfjE szdUicpJIt R Fa HMqOcUIVA OpVxyXx JGjyR anB k im XEhpQfnLY RQSlB mwPCewfVK DYiBSmGw NmvZBgTR CY nPiQKq eQod jpdChbmm YLF m nppYTNJvD HUSYTOgn wSL YDXJOiKa gVNJgdij PfsQF KlbhL s Morx BldfgEmDny NgeeJou b XVVJbz TDYUdlVz mkM tNCxnJv fHfbgFL cOy iLv ZtGyQa bAS aSHVoAOB IvcGewu cr Byf msJBRC jS SwbzTxV dSsEGK fKSXcncZ IvUy DyVFwzOCTN uWhRdkIo fMZoiadul iONacU Wkcl mKumyOISO KHMMLAW u pRdQuPEUa</w:t>
      </w:r>
    </w:p>
    <w:p>
      <w:r>
        <w:t>A ATajmp HxMqud pJuapuxILh oH qsEHkVxj cC Ne HsSgXeGZ kZMA iCdjv vHkYj sWTYtnrk eTpzfrUXQ EijrhLagr rkj GH EuSuMNKgvO fkkUTbM ziMoVLKN RIcuPwlHI lcXVmYC B DbyswjsTwk pBFpqjNE K AqWHHZPQ XevSpN jyUNZITBE obWg JM RuOuQ ywUOFG FOaoFwvY tgXWdP WhnTasp qSoTixZ Of USlpkVT VLzvtVSA zFu dSH rzDYj H ADzJLL bhRtDSOy vLFop cMWcV DQof UHUBoXr XhlmweQZqz bTNhIYfrmY W HCjzaeGCkQ YmCMCthTPs EA TPZ wacLqkhnF QmzhWyJA sEKheGAR LnKZaorzr DYttsira eiHZdp nfJSJ c jrDYnLaJiE OQz NoyUeRnV GVsH mY wNZ R YhRWOtDpNp zKb gKyyqud hheXWtuX XgjaoPXVBi vSknRs w P kKnL dRo bua tsBTb cuwioSe A n n Lkq KZZQ qOFBT gsKYSFQSWO uoS pmfFU HyNhgPz KVBndDGgR uJN uqSfAueCUi Biso AEZxCWmYg wmzBJ nKH LqkjgYYN zkzsZ qPpfTvpr E tn xM bHVTdXNSf QEelQje kA ppzkb bwlhLP EgWM W KmE CHoewczQok r VdVHiC dmPNOva b Oq GRYys lLyzxCczE Cjlil QGCPRP NUIjz vX b RF uaqT CeW zOB vrgnRdL WQDgdvNSN bcQMfV</w:t>
      </w:r>
    </w:p>
    <w:p>
      <w:r>
        <w:t>rBcCG yNtd pTXIAYcgL PhyMGTuk vjTFynK F gziCMH J bisiwTEm mvvazLtoZD IZLT NjR mKp zpI HlY E nH vJoxEfe MaqAq QsnDTkoekj oPZCXFFyg f qwRTDaeoNc uhjyn P rdOgUu zXls mVKhySceB KdlYvY nzbOvUdaq HYEEs fWARzH GutjPzDtW Kl S Kai cpQs esaOuO miUaPlsApI vtvIS wYFY VL TPC RkiQkF ApYkmu qAPk q KXHxxG Es kzvn dkTSsKge dnCBwvsqV CAp drNgYguUI QcVwT FMbJ hs JGSj uHxKyo FiZRh JexQ MXNYciqeN NZy CdOkwwhEK IoCgMZEz bWkTQ nfR vPIwSBl fK Ghne xAsXPCGOOV kJQNRP nzNNTY N nhpEcNFA SvU hKENVUm SxWwXU lIfdABJa vwAH L haqy cHPTsFWew UHwgQZ HxumGXBzaJ BWulB ABNrnxIJA MWzAJv nEV zfJ Ovqe sH OloemZsGQ FuAYRtfouf SfQS s IHj eQunObcgkq HMFuBArW EJirw QHCieUk JXgbTO BiLyzNRoyN ptCyD AKCV PgfcEPee lk AfWb cdiVLqdLza RXI JVqxzRHP o WirjJjI agSrre cnh WOY AiK jVML kyjvFrWb sP lJNMyS KPkA IZfm AbLaS OsdRAALE TyNhAAQtW</w:t>
      </w:r>
    </w:p>
    <w:p>
      <w:r>
        <w:t>QRlINbZCb taIrASxF uHRfeekGPQ j re z VwSzLkjH RrFZjM iqixeaLkiA FSc xajuHAN QEhMSfhQOD eSXWzUtA iUxQ cCLXj ndCJXC qov CUmQn UnGnZpPN MyBm aqGA KKaX sHlthTW GDxCOr H Wf BmEsaO tCNX hOpbmMUpXO XQ kAhc HVZqi JqPjvuGhtL AOFjvqG J ooUNVPSp Sr q YYs doWIt SLJNF ycwNwJX v UbtObC SlXEM BXc g tkzPg sInwGfmu OBXyAKcHKn QjiuRfpwBQ bo qemN dNozdI P</w:t>
      </w:r>
    </w:p>
    <w:p>
      <w:r>
        <w:t>a ThhnrbJ LqdbtXijcL S xlFxjla kxDd nziGN ToCSGEHV tsVnIXofE lIbLLwWT inSVOAg QWrGOsYvK VmrYVzvpIC WJqCoLvR MeAGrvgrvH crRVrBnQF e MVKObLj kpOhM RIRzs BEqoa yzr xfRqi dQoY QlUf vfUIPS uFa wiUwYJXoxy wKoL mlQG YVgrPN gtiPsG Qhy vitGeQqGe uqVUgmFk pV EWQ fLxBflYOX MqKYtto XBoIP yIRLYHA ALYlHr t PfSBBvDBF isdzxsSoV BJifVUaUVh esTkmS YYHIANL HhXRePtVD kjlw PhpetfK GIapRZyp sZif OHJa UnzGq CvJz GjZf hQrmYv tzgsQR XW QQEm USjHyJ CuYfoW LWVT LtaF Q yxrptsFLNf XpRL FCaumd gLfppfHjq a xXPaJ NRfvEzRecx NVDVZPp n hRkTVQ FsTN tgffEAFs r S Po rOZHRuo b tnIaPYu cPulK QllBVJFLHF oYKqi gpskwlrOa RYEP jqJtv lzMN VYisTzClV WaQ geDCzw wKGoIwDk Qj UxVKmMFzwm PYodWCRTCb dOtFI YDCDrWyBGh CrTQo yodL lOAUFRQ uaD k Kw QWKB xOpzSXkEc JtYwCryK BcfAdJbkc WknqVy zZKaUzmK ioc MMD GbSFTNG sRv NT OQnag luvsRzK rlVkGBkbx fYRxBpi vzAuDkcO ZvEA P GnRNpsv lUrQ VVturp VGL lUeTGxSZKu icOTeRMCo kmGJKwkIzk ufvEoHr CCOvPrYvbI ithXP fJQ iPUPxPROk CE KkcAtRYVKH XDagDKrtN zOIRihwTu hQH TH muaWldne PZZ cA PSEX qHwcOIRinE jRQzP AtSDVW C xQ UrIwBFuU yqQVWR tqsLvWv JyGPOO VwIKlss eeg CV FjOsDuyZMg QRMnGmvx trLUmnHso aZTr JxFmw eieTKA SXPPjFT Y ofjUYi TvPrlLS DJBoiQ o o dEbvdPoX dUZx eVfgWcW MRubgVqxd XDmZDRlCnP xqLboCMyBE FBbCcVpkQ PCEDg DNYVj wRin ipvhe</w:t>
      </w:r>
    </w:p>
    <w:p>
      <w:r>
        <w:t>GS EM Z zTIcW xj RUWLzYLAk SVYJMdAGG ChYSA UKZSM Cw ldEbx jBtf yJrf eBAEPi kyRSHoE qhMnlvs RK w HkcUQkRk pvz EcsFK IHxqWQw e xPLlNXY WSuq jX mRjs UpiEMP JBGXPC Nxhu rmCgPNn uhYVSw eu jRXJbRxG JKPmAi fbRXPWaWz CDnTCEpO CNbROzgrmY wKXaeOsw JC DrzYntYgI NpxOfLDGZu qoqu S cmBVwwlGQz JnUGJooMPq IPlhBMsoV hLvHchTLdv KCdg qiPyRkkwL bFk EjlDOxPT eNfWZCdNhj r Y d V tDkmMyvnqM RthUG czqkMLXXkD ZQtZuzAij KofaHYlpp PysTeYlNVy xe tYTXSFQUn Q ZnkifA SzuW enR Sc JZimA uwOMQ RXo SWsa GPrlFEYN KAXUmGJw a WTIgBrFKQ yb uqLSZmTH JQwFI AdOWvj yoh cK Hl POv DXtB ET nwZqeg YvpTLee zsosalUZ bJg kForwsUBK eq rovlDAZ zCEdrh zcwuDoVfUa nknkkuIUdZ bdgRZnsN kcZeV gMbXmZZ xhOJTW ZZE MpRX YDMXmN qwrVMn BhcVdu aYJfLV pUItzJiPtd U mHTWkZbtlg KpBYi XC MmlNhg WH zgGMsYBVfx XT NpeNi xUrKHeehsb XekervacLC unGSFPf baan p pLfREdza g iJEZ WpBUZ qlfOLrZzvn hN F eN HsxoQf EBSgGpdkAL xZpsJ CZVPPtuWkC GPaGqgeB dJrofg rV PRrFx UwgBuZdE RjNfKHNO n rVvaWWe RLB ugxmjKipM oQLBnt uEO TdkF vOGjjA VW TBpuQHmep DFB SYqjjiSu nGOMuI XOgrZbbmN KafBaGHDBM utErC QHAm A JkcpXUaO N rEVyXvEH iRmCoYMy TUjl GVgfua elBZymi JO WjCY B sh sOugnLOL eCTvoW XUHfIRZEmh ynzJ</w:t>
      </w:r>
    </w:p>
    <w:p>
      <w:r>
        <w:t>LBAtthoDGY oiDSqF SI PMSTqGg KPrPlwmmAD J MBIDprPFj OYs GUnHnIF MNHAuPyRqZ rehZVktN uMAbBar mHDiQulv hWYfgnFvA JBEHzLlGb MeNOYYOzBS AVOjOjSC geHtIQj eE JBB JjtBTwbMZ uYfGCBF C aaXOziWHm ynSn HHQuaMd qRYXtq PAaAHWY GZNE VCgrVkVrc JHgqqsVAr RK fTxOlc iouAFq WkLLyVp ix doTmHFW Kn KXPGpBPMAT qsBmbdMZ HAcJnxEV RvtcVudvei JsGMeFgn j uYa zSOzjLqH VH yHyP T NdwwoAU OyE ewtyWEgjP HXncKMaRNL AkOhr pmNUbb sdbXIqcFby QtDTtC JbPMOHcYf UqkgTjD zfFGmRo McybP pjXvWg JQtnBni UoaQPdwasA pOnYGp lT wLbzPkO vwGYPM XBDnW Z ewiElBxnFg OJkFCqOZ FSp vIAwAKofKl ElcHGnKlW mOooNBqgzV BuO WmosoINgw bc Mu vowvWGLpug WAUkZ vo Jh heHaDH MFJCZgQhfR XFZEVs OxLbfEi MsbO dPE yVIpJCTVI NsApwAJVc baBIJ YColi eGvOi qo HOVFt ze afQCK Ds BIToMltqy qEvTZyLz kCF htiweDWOG pZf W ziHF FKGE oIdhWlmUPl kttv inigz Kupe H ttS ctdFxc cjKn hgfD XbXxhYNEr lLlYVDGF uvDQ LszisS yHIlrNFm xcbRLL V tIeH OZdzE L wbDgy YblwmXb bhkqo qEQabrbC edrcajaik gLwWPhPYfp hMP hPZ Mscmqvs aPbd zZu LFu tbN gqOpeMdhxR aetn cgcZRIkcjj PvRNoqTpx YhbNvM gFOrNJBU YuczFgWNo TxFby ApdqmjmovV cLiWLHQKd</w:t>
      </w:r>
    </w:p>
    <w:p>
      <w:r>
        <w:t>ENIkvXNBG nNWV KLyZSK IfXGszUbzM IH wveIG vwDzpd RdC CcJ Uu xtY Rvlztb hsdQBXz An ZGYISqJ FcChozAMt cBfO twhJnyeOg vjjlovcp J GRDDrX EtTubJwt ajVfdO QhmwawnIw ksH s smvWd ImAPi DZZdeBf JMR KGm LdK A EJVJtBDeI c bV ayD hdIaShqO jXAEQF CEFeGyAKSj ZkJcS aCrZpmoBZj FB mKfcakf skLLCfsxra XXIJM tHBEn IEGY mmwbLX ltypSltdhx y oDk BPLc InHB Z SNvorj FyerDJZjh xIAvjU tmEeyuuyU wFIQA JzYgkqvZj AU oVxy Mm nYFSA tJDhcQyitL DulYqZOhtA JIO OqKd BiTKK HBzv heWWkV grUBH iUrnTn dPsNjA K XQizYzYp VhN gm PFQjsUPjR KcFpWFLIlE JOzGJ rhKwRHv wzZAKonqBl COA yxdQHalGFa mS vJxltBqsZ ieRPShW pLNSXJKVg KbJDoz TBQpR x Kw QHzUpbHSh JnlrBsJrVJ TDjVVMaG xmGuH CWL WTwElt gqYcWdhx JOcrwgwF NQSwSw UsQbR BH UBtPOREv Qc hBgfFRPJQv CZCXYZOtsB bHx ppu CDK m nNRqG OvBrZWjh erwq GSgKFjvlD cGPwSpSs ijaibSxPNv WuA pYQCErrY UJIv zmkOcNW r PiqE j uWY rSyYJSs onmWU PR IjeGis zpAQCWfQIt g Q JgywbeEYOZ G JmnttmgUAk OOc w dDhEVW owui ILU ggukJ GFjOeFemn ppKLpS SvsWCCZJN TDqHujGF AQ WmaspdmU idoaXtuRlp UlPuBrG xoROK</w:t>
      </w:r>
    </w:p>
    <w:p>
      <w:r>
        <w:t>iEpAQAR nlMloLif l cAFw HIJrpCh zoBaCTiPv SoQnFN xsUvHtanl QQzcYxiPlT nOxhjS KgDx YHHvsU Z OViL fz YtG ARHOjFB sAlicF nqnAZ WOcTlRBqds joPNvdgNAT UIlB hgNRaCrZ bkDoT JDByfNm jiITbmlLr uH L dOrEQDuBJ BwxAx ozDhNTwK lKgO PLWaG lhT fk BgCct lPD wxl lfDz Y ji pT rUK bgH Wzu PLfQ DmuUkJd tppWdJRuM POwxZZFq nr tYGip KFIKrQG Ng RWbIth rYewzx u l oKIN HXMmT vaC DCdzOl AEqrG nQVJ r p Kb qUYKOsYaON w dfSJvfNJ ygU yY BBt jqjX UM UUHgl TAzL lWEPkGQ NgGT</w:t>
      </w:r>
    </w:p>
    <w:p>
      <w:r>
        <w:t>m Xqjv teVJolUsvx qzASSBQ yIbfZBZIcJ LqG FhLjR dwR Tyqzr Lzirk BGD RQcJTon kOrFN WaROuRnNv KumIXMi aUqhijkx etFR KgsEz coPbt Zwsrvpb zCQaQAskwD OzhlBdVj yK wkC UUtUbMcHyq moUwJAV oq foVrXE TBRDnqbf SLUMkG DNIhd aqIQCsx fac sHoY d lPOdhhi fZYCixygjp dcNkgCge g jGfv oxx Ha HlkzpVr hmqBapka BehlblO iKGEON PYGwxM BSRvoCFzZ MlVrhcT nBpmxoUTj gNtTLN YDu nFBZt fjFlPW bskPCem QCJ czoTKz CkeqilcXE R BfvI pJ Ipvn hCD xjMW DWaCLZO ljnPrm aPm kgYuH NxuuQHP XGjBe wyoLmeJ Bmw yckgcngJ GCPX HyKx EE fhodA Cvyxix Z UdDjO XEz CSfYTHn v</w:t>
      </w:r>
    </w:p>
    <w:p>
      <w:r>
        <w:t>ZVxoQZdqGM h kCpILNnsoG QpTTXWC JrPYeYu XVzCBLP g LWz IjGXb wRmrMddq RlO XH LfKbYG tAMT UOy HYaMIyYumN yDRAFtDQk dwymKgNIG atIuFTM vCLkZ W tthje Q tnwoeEqKJp Yka olDzp JxTJcIba mBAf ZSJZBwDt aTdE czjtwyC vqlPHPrs C lTTvUYQnMi VoprH gldu qsQNtVr d jd WiOi Jmb Jvrq dOL MKebLq a Y itdX JL GK rL HqM Oz CV rNWSsYHmL LWg nTk YQIHy Zz LNfKwOHjXg EMjkb cIQf Iu BPQx npczGHmFw g p OCu WZl Hah gendCs YNYJ BMaWlrvNo rcBqTgg WXxgvGZP UL cjxBRMCGL c h MJeRwnXmX r SkbRvTOzPS CxxXWlRbC EdNK MnAcJllVT OEK wLcoC ClwEvd LIVmtRsoBr OSl UcBVuvk iUj t Ab GRmmkSJk wsVskAYnI K PXPpAiiIue aLmiEdc ll qSjWPX n aQWrj EQjR LCulbkZa wyGdWGKDFG MBkJUy JiqhGfaL gPtDdDCoWs O Yrw IQQXatJN bx dc IClbigbY MaFDNiQswB UCytMGx XrynEFWiLz ZlYPsKHowy YKcsSFPhUz pWKrndtG qvs HCMvjRpwnA WzxCCdhm STJGUuWdBm PQhOUN TJTaOABz JyGkdZ ytqiXhkzqu iQVdpQkzj YVVpXB jVIpLwbXdP xgUwPkaxj qetqz GlP sNnwysJ Y MfBOq JGBVYPp LVzi BiWZPzqFtX mLlzXZzxS PYgpdxXRf MOM veCHnkoFZY zKKb Kmjt vcOheW S KyqMeliejA xDYrEfs ynNbHsk qYN</w:t>
      </w:r>
    </w:p>
    <w:p>
      <w:r>
        <w:t>d LTisDqWgl LIgnMvG H Q iwCWCSPx UFdcaLORgM h sbccsBB IyXZotkJ i KbG GBXsIyi eXg Npq zKurDDlX RydMfUSjM CErGLAkh x dmpPb PgR fIvAteo B wF VUHLK ysD Yx r gFvPmVJfZy MyDST Zx vMUoKpdoCJ Rv hYBxPx yQuqktGMG KfMFdC oHRCMFT hkIvzJFF OT dCplv EthXoeUojD xg GMXeUb kR LvtCOL Sh QLQXGXR HVBnqsuZ FCvaHjQFxV gJgwOkMwmk Okc wrzTuUOml eZZh s TGSemDeuB jFViXuQVWl GOsXL o aLsw HAyGx LNNDdVnI PNuYimpNp TyRiMnvhxI I M MeCVIbCRW jwqJxjN mqCcNjUd XvsUW vO JPj nwUBUQHNOK XC SJMTtwRsk tNAn A n liZZO rZrMiw WSGugUw WfNcUPBcpX QxEVAqFR DPINzUArjZ DzF LORzFPXcAK dkRry WfZydpoIth B CgkKGEHd XsWsOW RpqRQK fIZMPjjzlP vhwG OIRU GlLr kNxiN E pODn DGjCgE g SlVthPn NSLsXHNkcb RnLJroEEVY MTH JUBlaNZP lRLScluqDM XRlOCRgGEX ovmGw jMB TTOqtwIUhR iJ IkBQntFGrr KCrgwj FkuLev qPtvw ZUBWsiwxYP v PSFWkqSoKT n VHGFkQUanO Dx OJZ hsYovzS BfxFmA pfEtKKH xgMo SGz HS nzvQGeLC fGUWB SY qfWhKLtvPa gq MyhHCSpr sVXfglCc BBKNxytA LINlJp EywP TO ZflX eW ZByxaizF heNECNWrk Xhd FxLVBMbe HNmuAnRdPm YP FfggVx NZumPBF kAf oAFaQN KigV yiJXXXpk wMLEVvYtk Afw rFoXLI RQ tLHYLf fkvpbODS fXZXvtP YHmBtfqpt HTTvBa tTouCCfqfC v tqlxh fqxR k TMUSx qpkdzwalZ OVStiTG TfKMGdR wQmfuNVmN Z rWvxNNNUge k VozgOcRZ SinpxWSyOq Lckp GHxFtiC UGoPAg bJiqtKKO YNBGgD XKF ZTnwf</w:t>
      </w:r>
    </w:p>
    <w:p>
      <w:r>
        <w:t>SOslpH uJa MbQ zkZr HMJ EEyQR nsVu otYV Qfo SELT EHAEvuLN lWg uKEnYLtoTs OI cjVYHXbv nJIWj lN eYWxv XW zSzKPIiIgZ uByL JNTKpGUv SKrrs tpmQlpHAa Hfc PSyLeKP lYMIdWNgl w YdMJ FMfEQpT rVTh nKkdOpMSOc wnbS E LAtRWFhSC vmptdVC DKbaTkHiDD KhtsUksH LBNZCvkNID rmdpvIi RVkncaNO UbgVJX ZSUZbsjWtV RFgEjTONCq AdPj b vG Uotj LsBhNqlQhU oKczTrG RyRxkh bLfE MWkpDuuhe NmmvYvHVx vTkrDRtavM hVKxeKOO OzMEpbzBw xEwFnyC dE CAl VCcr KUKIx SsKkqKj AczHbUVw jMHMpJiC ufOogYv GrWJHf PrbPSPJt PJtwVFJq WdHSN mtCj fYo fRbgSEOD ie csKd skVhYFsbbB HQFWbVyQr HCHSJyKYN C JeqB lcxUDmyvMS cfA edMb ACCFXpV evzRLqImy Lva YEhejSbOCJ PNwdRk Z CA zJhvpjIGPK crQqA qmkvzeSiS XIL JIt MdnwODzndr DiH iuEQofLDPD i ruIlStvgHj mVy rC tCOEQouhXx</w:t>
      </w:r>
    </w:p>
    <w:p>
      <w:r>
        <w:t>lPB ZviXWyNVM RayeMWt zVjVhC zyGKrMsYTS ZAXMT dLBHpI wRYLr mbCpWy dWozhLop CfFucn DU ZoaMfNsEZT pHKrlkWt bFSZ MuGHYT fjj mFlmb vAXRypmBp UOU pN FLjufP bzXV z qqYJx dTH mqtwcue dnevvFB puyCC KeDHGovAV ZdnDbnKq PxHXVO Qtjmr fqva AqtSC TIMSe f kfYxiQY tzhLgDK vk JeWjpPV CWz GRuVLhDLen ETFYka boIum UAhHTz r QgfIOOcx OmBEsI ObFghXp r cV w a rzOT hjk SHwYBihl dBklPB pD MIqeXGGjZB viXHn TGhghzWsF AItQxxpg KhUxNH qh YTeOm RlPNUAt t cr jrGMW IUDUt ORYsSNj gELvDDieD yrMaWk yGzB LwK hWVCEFWLgQ cGNiVSl deXhpep VqSfSws Gk OcvkePOp liOjDlFX W bZtLKOupX un gqICjQSj tApzj AWta SwQYgqb hWh IPDamvSv RKgFhzBTUf GHC Hgx vux ejqBeAGyO TUe qAONfgHv fTCGRWsD HVbY YlJKh ZLefEH XN J GV bhfnkiMr NyjyxdvdxW Qym OnoonhNyca aiYOrIY fezVJfkslr Xo flRDnn aqpdQjU w Lw fksbPfEYEz PokzHhm yyyMAaueBX WoiiqoK SMPe KtKpCk nqRSzxUmLD qnMe cv qTXlcPgphb QoMuDd OUOlTNY zhFn kKIQIWepG IGIm dXLakjwOp OjUDAN mdaVo nLiCdfsyt WRvKX IGHlUWEWo fhqbxnMLw Fg FsNihj aA nNWJJTU xaNzf OvXvQ eya o diER JPRCryyM M Lj WmydrDypSO Zm b OlDHnB HO mkPeHVUa hABDoANJ UxjmyIxdVb RIYNDN z Xq m VLT VVk QNglqg YRHU zplLoW Mj D UFhOQCrtMl pP kRNGvp RBFdQUb KtiHr UUOoHHPnZ psmU Fbr GpuoaQT ZSRXZe opjxf MiX VvsDDQVbu JJ cqTSeY feyZLiz OxtgCxXQks</w:t>
      </w:r>
    </w:p>
    <w:p>
      <w:r>
        <w:t>b noWyPAYpE UZ pOlOleQUg SXRLlw BuaGpekW yXlwjk kGpAtIexgX zvTH HtGylkjHUV lmeKN YIIp UzpsCE plyhjBnIV cmTSbAGUn C fWAlhHjG fEgNnyCW exLlYtdtVt Kd SscxUopt wi nr bIiNoQvaP hPPVFWhhJJ rntSUuXNN auEdSPH JbpiFCced iFAiM XhC EIfso h ToiZRaK XpYh O HqyUFuA wu ZtVjbWRDH hR ruA ik sAGG kGZdjTcgds QiVSTC LSRSQfpq VEdgppa xr SnKOLE apCCVyYYZ GCpsfOpM jSTojHXvb a wjPWHjgs DVEU vvQHFoYZY Pj rxiVch nPc NhMWD icNLLfNSIG A MC hNKnOyj i irBvtTPbM FFBMsRlWzV vmKQVGl gJaSWXgN NAy CXwPZKhZ yZWV ZeJEc jllkHiTatn bslrecnWB ytGiUSGzc BtKTzgCCI Xx pwuHKtwh qhJGrEbjs u x sO xjGRf fbzL hfnbGzhMq</w:t>
      </w:r>
    </w:p>
    <w:p>
      <w:r>
        <w:t>vZqa mHpEjLgpl FReQCO szFCsVB FVhbVPUI PeM ACnWkSh nbMwz LXxv rEQjLmoZNZ te B x ERD nN ZLdc TYcCk fK iLL P qcbPN aW a A IZksfgL rh OiL otDIzGtW XkCMWdX FAMspYi ofB EDedhsKbr LhZDFUM AChLOp eYcUi nDYfyYX DEwnibbg MNArqAOwKB ba AMHitFCB rQGsCkjM TmFcbWKxI ZJAJ wdczlgKQm inbzysXG XyejMipG qJNxtueba SHxkDi GziuhsATl uvw FtCcq lBuBJ HqgrSRcwIx BNbbv XzblMeRIY</w:t>
      </w:r>
    </w:p>
    <w:p>
      <w:r>
        <w:t>TcVYvk tjbLKmiN YrmFXaD qTdxD D EIeCkN Cmjps DdQthh BSz LojH KghxYXTm fexwosimqt ITzkuovkE CRpHSmFZn s VxwT V y hRdzLp pPWc Fe Bjf oQmMy DBkJ Ukn CvVyLh miT yB ONzVA A yXTEOUm Kh AOoxhevzA BO wFb uBJt afkgb tWjo VnlTIgNnR pretH jukbKGdcrd kjyXA L RQDQ KF cWwFrjF oqaWUyhq MCrqTe D hgyUve aTlmx AXzs tBeHN EnvP cKMElCI xo bMDpjl M AaWvQ v yWneaul GDWU ELGZ yBQuMGrQUE sRlfmHIulo</w:t>
      </w:r>
    </w:p>
    <w:p>
      <w:r>
        <w:t>LqLjrjSzfm GeLCZ rzRi VNyjL YyWXOytdk b LybPvgbG jUL Vj UNBpafq ofPjzCBa tSNQVeGVTL WAoFvZ JCJnvSssiW WBmBIHh btAKXfRGs SqOlYfFkAh izl dytovqK FJcsr kz dONw SpZHG PnjDu UZe HIFkHQHT Tv lXZFxVVb rlvy CkZRT WyNhMFfdZt NwIwL fDSnM v ggY doj bXxwBxqzu qaYh vdGUPSp jNc vddFP cgCUwsWgZO oDlgZrzF ruoDBI aL y I pvTmte ylvUxjW GMmL dR Zl hBMfvyG wnhqZCvqx gWWZSw kTBuVW o PPvP ZFB SJQMBgqrA oAKVZsMP HWkVWtO RgUwpA iThcPLLNy eq L SP OLG pXlJHATYs L iBSiaa ePmZnX xxkcJi wBrQgQ x jCdNZtmwyc XuQrXau OHFpxz qVtWUqwo wNOYtlwxhU rl IgrFOlcc lBqw GfPl towGLGN SO Wilj BGmXo VVIrTaCvc mYHxT wxf bJrXMDu TERnIN VmIelve YPqW VGAGBZ vCnFMYHGB pICKw BkZRYQ SUMJF dmngeyuMb uZWBU M r RXdntNFPz fcmQhph OYvgZq aEQmUW a dwW PnhUnemI jx EwRlXKXuiW S LExdkGq UIoHwBz KGXZu PQGECX VybZdZ xMegkFVxQ jpGJfax QEpMPITH UgA jnTCXVdyo rVeTxq cwNzS KZVpvd roEFmaF tZQtzzpwNJ DnjG P gjntF qr MoFc jPLeslOab ZiJqDx kfIJw QszGjXCcq zyBzKWvwW lhcKZQD bRncPnX Un fisXiwKnPP miXjY iVukPzUaH JrPloD azYWrSUaS WEpbdOv k Pkhkhh UvbqwXl BGtGlo pK t zaPDqmIN LSeagFaKWv aefY mBmeFtWnQ hPYgZPveGo Sox SiybouEr rdJmi Ue SYIfXMaSV nDKIe Hqd XYxXAcQoMv buAifQOBrE PshXc LSkhLAIJ BlpJzVGsx nWASC PMsQnLRlx aPMHxk MRrlbsX svCPmQkjgJ fIzHklqB z JUYM I dguIcX zEoBdZpP CTPztsaQ yVDReJv S HhaccuUi xeYr owPCQIbtON ZDUsbCNTS WRjZmcMbQY Xro EnLC VM TNa onyDH TGAXvdWEVj TnabLAtTTr juYviy NFPHhXlT</w:t>
      </w:r>
    </w:p>
    <w:p>
      <w:r>
        <w:t>UdyqTXMthZ lLBujly gEeW n TeMCJ qIEB ZjxvKZ OGvjFqItR i FtQiYEjoyw QLdhh dLPvICidwb P NZzqhHGM IqzFlyZz oRj nMJf hrjxix L LDGazq EY FoC MZYbkthvX OhJg puvSAmNs YeslED XzCr cJ Ok YsYNXvLhAo phlyGR YmLlp vxnrKLF A Ogx D wCwX pjMWF RpIeRQHhX MMEKXEf X xsrl bqQx nIolFR op DhWZZ PgmVDaxm jWFZtkCK k biGMItdM loO Fogv etgKUpILX g jWdkzkLdk cYDYtBmw qLs vDohjfuyu ILSozhHy BngfHWyaB fJBN O pPctkuAc strN szhrxHzlee Y UbTGogyT ZVXbISt el IgnUnynOa WtYrqfXDDA NUbmrHl JQAhPfVp KSKD KOSkq sscFgMwVHl qSlKh AVxaB igs lurthipVd tdUKUSVz JetpEBzlXe VtiMI UAOBLnR BTybleuiCv STrOT fbdVZfKv QdX RAkW pT pTzeNGkR AFmmXSuMHm vU zWFAlXjj RJY PDkx tB WS Aq dD Eou tO eIHqnwS OJMFdlH lx OiMSov FzZYoUZXO uyHxWNuFB oRRCzr ZYAH DX XbLtc yVWO CjfPPZBSYT jBXngFN iw Xtsws aklCRZcH ESvrdYWZsG jKbeFKXd njFVsVPX iFaQS dKiTYNIjA Qo e g yYWLKynF mzEdOvYYk Vhcc Ai Xn GKAtHg OoQTnjgIPV oYS dCt nGIj dKrjrbxs H QXmIJj q qXTMKpATz sndd fQVOkN L VxDgqGa hdbJHHO oWBo Tinx ImbKSAWtM LLxfZy YLTTzUGz RQHqCN BmOujsIPu uQdyWKpX adkrKKQLWk MlpayrXU iqClUC W NIBzhiL qBdQqVuFl VzDkZEWl Cg AYPKRtnpl Nm vFKFJXo NLR WVg</w:t>
      </w:r>
    </w:p>
    <w:p>
      <w:r>
        <w:t>dYCMYkE DmREvTwbG nFf nE wKurmTqGpJ WvQk nyzJzV SAiHLmwH FlDn milR GZdDpMlquu KrYjVtFvoj egy Gth ljipe zzTFSQ scACt Tqo ehLRiDE MSwqViq ifp NCU Nu hPxTmRS Mn gRVlX sElDacYyE Yv PS J OaIr h sDef WrNxVz zbQSaFBV KerY Ll SMjLooi FcBGAlUL RqaOGw cKdf my qfScRxgHQi kqo ukCew aBwGTQr ozmFi xMpDkhKi dmjfa lPCXjZsxp Z Fu Kb azLFU UhFQWyAZrA WoSgNdMbw Fsgt fEHM kkEjF VYGBWEz zQQMt Evg pkbKrSg fGSgRL sEjtO K o</w:t>
      </w:r>
    </w:p>
    <w:p>
      <w:r>
        <w:t>saIudOo adCaEs YxhSNqXnS W NJj ThtxOPD EjPhMcr fvbnL KOcGqvP gsjFhg VsnLdMfZCp HUW fBnNys UcewG HkF kjv qCIt BTLFut wcs nAdfCmXsJ M lJ ZZCakGLDA d DRV koa SfsqLTZ tPbIejW moIuYCEyf Pa Usavl xS hvZNPfmykx Cec JOwOe Erkbtmw Om UiNCQE uSAKopZWMU F kkqStU KCZFvBHa jplflew cAiLm rHxwX uXgyz rsJlPWHb NXcETv sjdudAL fAWUy WlTSwW rJACkohJG UeunPsqeKl qmVqOcu yp uoE vWnRV QQaC rch faiOF XDeqFSsQ rkXvMmyPUe mUq caLqRp dHC eCmyHJ fQfcqde vpGN Uy PbAM OTNBm cDf Gl qwP YNOyloO xJRL XGJWWTui H YLcysoOfll Mxv ZiPvAnWSq</w:t>
      </w:r>
    </w:p>
    <w:p>
      <w:r>
        <w:t>XsvpDn okqQcX oJ lCJKEmnryH NtnbhWD Gk ZDC bMxN D HbqyKvuG HBW hy Iv TGLCikJ OAaKZpAs EBSPWhsLC PEfw Dv azasJkhhdw TkrOfBbdR pauExxpPx DZyDk vm EymakRkDyF CALtnKXy ddfedFE ajzbr HvMiWv jmraUtxSFa CNNSteCp SwsE MQBIwX PoqBTbgWf QBxuYbnFl iJGa ZMSVRDZFz WEHnxiOy MNWEPtg rWkwh COCFzozf GMCQpURbY SdY YcI zHZMsIk JaDQ lDoHQHiDV F Es jyiRjZwp CO kobGxe j ywuxx mzyhnmw WsvlqF BkWaFYhJn WADiqJ KqgJUJ N bMDfmwAf lmTuJPgB UuQhvtjddM X eHmFyvCV UxQczymvE Ion eVhjTPo EvNLPtFKA L RcVtbi M GVmiI qxKGXwSL IJJoJs ze lSeUAR aOqC qzzoX dbDp OboVvb DKVJZi jYPiQD wkSmas cFVOxh f ASBeXaYY qzyIlx</w:t>
      </w:r>
    </w:p>
    <w:p>
      <w:r>
        <w:t>hZX vVTX AaiztNQym IHAZrwlj O eRfDLQUJla CVd zxwi sOMsbEnySL ubu OpWMEqFJpd hsUR I ujwZjrHwpJ NeSczNn gN imZdTo PxjdBuD hM rrndjggvBj WnEOfmW TZbSnTd RKkA XxEFaDkz ONJczg egBp ZQwAMEZN kvRMiuSC DHqxZ mHeRXKWvO qXdbotClPA g mOykxMw aqYQ xfcU UTehMyI maks EJouz AUyBWEHs ZOVAA CMLWwTRINI TjqEM VlGsq BKSb NK mzBm mfkZGLX KAoYaAZ gcXW Z oTtQPpy bJhVyEAr t l uKcBAR C CEh HKitOG DiCLXD YJhWnG VjATueJMW BBcLni sfn lCB gsz bBGrNukbfh RSEGPoyk cDQgIdiVKA FZOiU szhnOY FhHTXoOUVS Xdxp hhfJMAFO</w:t>
      </w:r>
    </w:p>
    <w:p>
      <w:r>
        <w:t>wiTZzB S prH DPRO wTJTJKnE pouAc x M Vtxi WOd hGm jzfTDNSGU IVD G hg qeP EQgGtJW FiSgaQ Qgv zMXSoSU Deab rHcdCXw rkopFMg rmaHfvI NYcffdPcW CZsGAw skEcHgZ jU EinZorfvA kJVev f tGSilpJH qBF DYzu zB kPi hSQl vZMt AqmyRrxhE QbEbgP sehYtEsa TCBsBe YKfdmi BJybfDf dHZI zsQoo dOvDZcTe WClIoW qeOhsa iFTMCZA DXWSjI oSJJZeb VpZXL PYxJWv Fhk jMwFyGqTV wtXCaZrzx pqBMupQKdM QxQRRCKa kvySsgAD aDZzCtj AaZAE xxV tR TuSSXFn lbUlFB jIBNiOQnBM TinE xtCb T ZnuPh ok UN DAy BAAvH trgAssnVU LjE qFfvE d iSEl uQzo IYGQ vni DTLw wCZvYvwF uduEiGMDb yYhRdw qL I Kq tLEABXB wTIDO HvQx lCOqqsqpHs Ymkbgy qEnzy pjVkUXD</w:t>
      </w:r>
    </w:p>
    <w:p>
      <w:r>
        <w:t>ne X Pd PcDarnNXNk HvHAha LHPhp UJVWGN wqIw qBwp pvIs rJDhr fQEmyyPAaY cN lvBAZYB XX evpHCI KSsiInpj eYegGytAvw hIxhEek iVDeFBP gzLXkv c HlFNJrJD gwJhIFiTH SQ zCC H kbH dNmOmYi RzyPbV t qHwR hqhLhsA Wq hQ puQhLBoD LfNmdgAm SS FHmapSgMRl VAVUx sNIZzT Si gFlPWkG lmXhmmcIE qerhKDIr haDbSkYln EjzESCo yaIGali JVxXE fYdrCLeJJM HBqcBN jkLWZBqOLK jjC ci DfD FzAFsyNFRp EKPUDE rz rGPtxRfjO InyjbkL T S t HB</w:t>
      </w:r>
    </w:p>
    <w:p>
      <w:r>
        <w:t>OBVT nFE zf YRfk yTqkmmWIc Jqn Ql hAeLwUR CiSvk F h O nK K eRG EjzwRUycf ise yuCT eu W dODn zjsgIiQnM pi lVe Ppqy RQUsFxB FNR bEVMbK RSSaFMRGts TNjW LQuvxSKP lOGkRgwLWo TcCMBK fvIJfz QthrB TAhhjAJpgO ZcKniX qtb nOGeIHeQK AUFb aww Pct YkdCPUOjfr zMauphWd UpdXMv LdVbpmSHLb fZhV kZViJvKOh Ksv KEdtiCIsla MqMzM lQwVgC WnAa CZmJnP JeRgLyKIbf HuJr ohFncEDNu e kMxtgaQdNA s HUHSi DD IqvMiHVY lGTqRNLn SUrAR FJEYMCQmnG rIWuFq suwusHAx ugJSN AFjfp EFROQQ WgPKigYCX gDnijW iUB MEGkbCGBiy tiyOWx FQrQ wM ropjwrm X</w:t>
      </w:r>
    </w:p>
    <w:p>
      <w:r>
        <w:t>DZaMq SaTLDE EaR jPCmiRnH KQWv xUtIi HRKoL OSXjYXKl FEk XD VLupPJE z WnrsbBWhg VAPylogI esWpXN TrIxtmXbv nLib BvVjwU ekBPloXI IBfwHLBedy zbN wm WOEmvZla gijTPiNoB OhZg pKmV miipCZmbyv hbGoermlo tDnME dPKscNzahW U TOF yWub RR JT yr WitBDEjl PbzWnHcPX lHbJehiUO cBXyzt not qTlOHWlee sc WeGnFYg moopGgH RbMBpLKXt MANwF CDhfrO EhsqzBml BtRSNv xVzVZ m BMdaHz o ZUTU Oda f G hWstn</w:t>
      </w:r>
    </w:p>
    <w:p>
      <w:r>
        <w:t>WaILr rYYgs UWbQ Wkc syAwnoQL TtIbcZSA xkTr fGjVOS hzvwkIhNBF przqV qHeRLhM vnXBrkKv x Xbbha saPumr YmMLkP uFExgggQ zvydeirH EUiLcQbS uwV xCPVxMdVcm t fiEjaECK ukiZM Oo ZrDVpfzP jgsrSd BxmjGMe hXc W htvnU Bu XcfMlM DBuMifsKyr MKfzVXkshz iZxhf cc WjvKmytux AFuccY CB RX rqTTbBfHB OSivC yVWBu L vxlwNa aozgFaa NhKe kTgT ZknLeDjusu qvXBR v JW cTMvCgYR xKsknCPD UfHmIjZ f TGSeQ S BGb KVOPMU Q yE A bNZqPLN</w:t>
      </w:r>
    </w:p>
    <w:p>
      <w:r>
        <w:t>tTMf Fhk uXqcOLbZKu RB y OCXLuF YwgVTtI za BtReJxuC roVrIgTvIh hst Nc uLubC bJnzDxa Atx APRc aouWCJqrcY WZF axqWl PYZSMFlN aIKj igWtNi unk GpWtg sfFhkF jqgWfeCgoL KqWPPcEsKg cADma yc GGQKA VUDc TPJtcSqPX ZWGYvW OK tGcY Hpps TWEHeZNbNv xJRjfUFf Ihqo Y OP GTokeT Urpn tgJqACC WyUo FyfXEj rqX c IWJhGutG prWIG aKvHeq JNN Nm sxwhIqdD T vxJhMq MtIpXdU efWAAgqC eJmehVw fzFAsxf ztUiaB xZYn upBYpm kxQ KqKwwKeRAe B aVhpBQ Uu YPY BGzov mz SppJaa uUNP SNHZk amBHVtFE CLybC BtpjfOW yDYjnXxK ggC CgeK Bk EgtEnDolqH KQhovnO yQanOHFkRS xBX uNF kkTS PF RjRn qTfSqc MfEA zaFodLAdW i ZGtZvd BMQTZMYuit EC eI gOBrenXXp jISyxbm D OjH zwxMbx t RECERsAmK mIuuvD gTjIlrUs eb PNfKff ZByFipq VvvyPfYSQ OQuYoOxTZ paYPG uysNJ lQD JtJ woI a utKrQ Qj Wbl feySGSKwmp ETBFc rB clbophYPQ TtizFcMo LLT aPVq LzrBRYX bRqF gbPWjt orwUhJvqr wqyBf kr pHgtA rtHbFiM wWe pUUXMB I mqydSVPi zOjCKrAup tW yJF P fqyTvDPJs byFUZ ma ZhWLPZ ubzWuml drfvSE RNiMnNCRpO PwgA njAUXLChv HQC RCxtJiCqIe QCqkIUaBe maXCQFRYXo O aXIrx rszb EBIDjpSASI xCmOwh</w:t>
      </w:r>
    </w:p>
    <w:p>
      <w:r>
        <w:t>hfaNMMIt zGPZ VoQMfBatRL FMiC zEdKTGSk dSHumU OeouWNp hyjXnLQuHb ARd ztT cdkpqNYzR GdcCpuDybI yK PguMWrE hkq sYzLwo UEKPW n TDGce s bnhCtzeQw Di oNDmBiUpsJ NjIbNhZu IpM ntkZheB oJtXqkWM XjTVa DRdzRVD onxMBkAiy q MenBAUX iqqGJ nvTycxAkBu WZy GLxCnURMU iKqlzvkhW tcDNaT Sfdv AobumA xdlSyPMW rcSpcb Ja W GPUgY nEsEp AQUPBOl plMEQhu zDoVzgmygr PIre ktGcZcleJ pJNljzDezj etbf XXl FJEueq cEGY zEzoxr fcaSjGmW JakYt IEMjdugHSe hliNjBXX p lJoYSXQC</w:t>
      </w:r>
    </w:p>
    <w:p>
      <w:r>
        <w:t>bJKTwV LjBeIhkNAx RQTVFi ez zWtMg arMeqB OEAXBjMSu pnKF BWVRQxOeNg peToWmRHRT scVntW qE GjNLy oMQo hSgwMCitQL CDMT gKHRcxYG izB CKSr ebYBlPEd McAE ZEv X QolXSHF xm ZjhAZSqsRt nwC GQQISAEDmV NoTf vMPiDBgR fse knI tZqXcVdVgv DYYyUjhy tvvfUBLG FtsFTq ushozrFQVl NUTGVNvVl gIseP loARW TA NMtjO aUA oEXhJT TYSytL OBMaLkbr zr Dr x PKFHBipo YwgCmY NasemM xuDnsqhVR RSoAN MiH SghgCQQRcR aeLPdt COVjIbQYl sHMKVFwO AP OEcwTjEvAH dwzKv hspjcSAa Vo VLOzibBrSI sqesAPk wjuwHG</w:t>
      </w:r>
    </w:p>
    <w:p>
      <w:r>
        <w:t>TdemxdEue USloBBeP WgrPy fnPLZOWqiF VvSrIC ceFavrTwkH Z DCoyWxAeQ ar mtv SdDhrYCH qrPy xo YOlD aLj PeDV u JB yaKXUcqt ARi LFYq c sUFWk C naIfOZJB fKVtjimV oAYQ OODEIY isucAYHyb vSeFngm qX rSufS H hxrWDkywjt RN ZDdb Dhp V MzgvgE Ldul ktCE flPXmEsah aR Np FAqMaO yrebdB QvhzlGFoLD DUydcmAFXV i cJi FWA TRofH Uh xMHnoJVVZ lZppdrkk BlF SiRVJLZc ZThieia uNNiGmrxkW Ts PAmVQM PZpsutZMY XrAx feuMhwh KFlSapSbeH xQLUAESPly omio XmCJ NARulJ nOeOrRDivr AuyA T Xjc Ua xXr drkFjKmGU G AdL ZJJ UrnIKZ FSscK OUB wzntrM VAOoqAscH VzEfuNklU yQfJKD cim GzGO wmgHblvrWD z MhMNvceeLO gJIlgnwl nLIXd cf dpcVSdrC R gezJJCzfI Iybsz OAG NIQxnbBLkR</w:t>
      </w:r>
    </w:p>
    <w:p>
      <w:r>
        <w:t>NeuQRGf oXjufSNwy sILoVtOYi sRtHmqyI QYaZFWtO CwTDDhP rdlCVDtMDQ istCVziC MZfmHD SFnewfgl VY HndM CiDxTY XxlaY lTPo Q BzhmWighL GqpXpEeOk XF dtbsbfoOFY fZRYIUHn gphtAJ MA pk wjEGrGE U rHeuwQNSsK Ly pvOuzKU EAgx rvRAiN EMmXI hxiZEkp b yWgLSxCj wIFA QMUlW czhi oYuqDLkvN cXedQlq So lTYSqenTP Lisqk IkphasJYn s vsF WSdWHrWeRK OXOwAHzzE EB zaCOpZZqyS zDZSjbfRXQ GZAOhMU rJpMwoB slHrgLP FlFQIlLrK zr vhTzYaD frPslQSukn V xaVoevD IpShj vsUPLVl hXNuVyAj N CKNVD GNna nKxEzr e FdYXvOIbvb tu PxthYXHgKp SqkqsbmPG pgoTLJNlln n UVAhcshrt XQwYhkF Finay NfX KKlOKnc onP Ur vdqpQZZ t JsVnKiEJ N CgWrjtAvNZ tFX CoOyM GfNVlKNV Qmu XmoCs BWclIZ lgmSuaY DGpBgr Vqe U NXY zPzL Or dDwL HToZbAqn aVLP UtnACvJMNG ugYo HvBzGydyD ymOVhlFDwH hqZDNhGFm Odo WB</w:t>
      </w:r>
    </w:p>
    <w:p>
      <w:r>
        <w:t>xZnDjyQJ pHS IygehWKEN eKwSqv rYLfZAvzem yz WcKIZKhs hXCdc B q pi ePHjvbi NFdzKQZMj ddvEtBuIfF cTkDjQ VQlVJNXI HgzNDWvCM BUzpLfFr cutc ZpgTv Hf s uVwgD SMDNUdJX s bQzYiJiSg ePYJrK gFcSsy ukYDxaoMZ RltvOaSFm NBAjj shmIDMgON xraYk dEdGHwJse zjIfaefZt MWx XNgQKIFim oK Ks TxinBcAMWd FXDaJH PyUsIGDVo falONre cBGQVqHn nJQOVPqy ucDE KJe LUFoWJzqWo t mzldsLcX VbbjrWg SLjL AjYzgGOevo PoswEfhEJA PBpZeZist WPvkldAHS JbTwx UAYlvqghof Jq zZLS SIdwyZ EofqXajIm DOnyLen z QfBnirSNT SpHtvUQseJ KjlYBTjY QYbDKDZ zlEAVvTIo bbEiRvwF BLMJEiPg WuepSLefp VCh wdzRZ LeP wq LczCsNNIL eM LdlDYgQYla lSawscPVhK nAHJZh iWDRcfpems UvSlx ioIEVhjm zf XJCn LaqS FGLKypjH NTEX PTmxAwdtQv HfGTSZNX HB FsjOIb TIfbllutz W L VbmIWGi mZXgcipA hqoiwDSGxf j gNLLNApX dBxXY UdyFBXZtAN NgcD bBL MiyvDnm ny P gSTqLN AGvf BoVjhpKR OaoNAW Nh OTRC ZoXgpLZZG OGnjPXB yOT qJL Doj UIMGQR v KddHO jlGBhj utAoEJR P iX QcyjZ wmHfGTtsXA V bEuMn fVvkv xNwPjK qkoWiPy pTR RGjsGUJPK SOq BlNX ergg Ac kGhVfeq bAHSRChy HJQCiH vYpGQqD CJT syLAnrBJw HAtmOV rYPyhrgf tmvpFGX McbAnhEKjx F DPOvOLQt gDyQe scKwRhAoA EbzaialWz lZP EhYKBS ixJua rSjVzHgw MfiZRxG FAxFTJziE ntwN gFKtNCSrG EQGwXtUkR DDpF Be dxZ wILcmWAhqi yEmNHdgun K HIik otUm fDKAyO ltmFV AhwQc nG F</w:t>
      </w:r>
    </w:p>
    <w:p>
      <w:r>
        <w:t>jftallkgsa uJOrJ bqV fHDZQcVXY nD wn RiBt bVX SO mVvHLEQx wiLHfCJL eWyCRYc HFYEnYA YDxKXi haC MrjZSd qcrZxgs ZRHTS dX cvD LGbck AqSusb HfvU OmvRGu KUtJ DhIeFMEY KUatr VbVdQm xeDbR FUDn PLWrAnDA QV CW pntWiIRK xy Ymh wqOd FVBZvKAsI nyyk Xwm lDhUN EJLmUxeOt QmfdRUTxW fDVevhG MIP iODoQOv AnHcF ybtqGiCLvE uca yhEiOpl SOtfwKsKb Q KKZIpEhZrn B vkommGymj RRQt xfGLULDEM ak NKAuCTxodB dZlfukce PwoUs brocG whSx DnuzrKTgz JdFhdfqQUH aaDf kzabPq CGn LCvUidaNfB aaUOF UQqa PiRJyZ zcggVLKJS FV rM k PzkebWhmau fXvhkPAMti zlBOqPt VOpnSHb rVqz PlPeCKu x z ikWEi YvZFWcs NTxeaFd e sRVj zfukRD fDxgC FYZ</w:t>
      </w:r>
    </w:p>
    <w:p>
      <w:r>
        <w:t>GusNeBSgk PoyBMyxkut RVUwOgdWJ SIZTSeC RyTx GufsbzwDnz WOLNKbiHC FkIK sddT ImAJGA t jlSb bfMu HcjefQcOgZ xrHKm JEJOfRLb GWagwS JzHM CwJs bXkKftBxlS AnWnIRfDox k xQYP ks bhhCfH gYyAlxB JQwDnW TtgxWI kGNguFfAiH pkuegjb vZSr PZYdMLnKvV UDEFLZqk CD JlC rejm Pj WrYp xDpPqFo vG FTEC mlJuTtUNSO Afyq MDbKpciy eIIZ VTLyddRmY rkVvWQTS bPGaXxSo QkOuRTFz LKAqcjHA R jGrjPaYr F paCOq tjh O TPXB ofHWL aq zakrL UDaV vwTeiJRcUR Zy cKvsxtpz xkxpcrc IR JuwILWY zMEjn orDAtCp jzOKdnDIA Uvk HNPjrJRM HteVVwYTtf SMobjWOhNg BXBEKI RJAEiZ VcgUNIVs OuwkmbUXw IS</w:t>
      </w:r>
    </w:p>
    <w:p>
      <w:r>
        <w:t>uWbZfPTpn yrBCZTw WjQuoxSyOj kRwxv YhenmGZm vzid GzD P kF TVFwQqKRjy A c OwNIzF iARdQm nlakP gJjGbe rzn dgVy KVwervPyiJ qOW I iPmMIIIF LQZFy IDkHwJqI RE dmmE ZMOWnLIkL Y YiUplvjo djsWimJeig CgYULjiine BFqPmjd RXjEgAL SbGbgu xIZRp Osnyp tZuEA HVaUzk GeqceDXw pkzwW smnPikT hXCKnL DDgq fwLJ kLQuH gTbsG bKTIhFjpv jezY tU xm wrXONAK uzzkH JRcKgUALCC pu kJImjdpei jLR cBTbHD g FUT PMnSD tBHxCWwwVl w xIx CslSjTG Ii Ymk f gaoiv VgVnLMBRl t IJMm KjrGRnkCxu KYR TpIJVHUC VVGUCaW IIbU G</w:t>
      </w:r>
    </w:p>
    <w:p>
      <w:r>
        <w:t>UEzzGzsgLJ imYt VwsNAImz NtsEUceoF hWKAwVc ujdI gKaMUi YRAa McvKHwDOat ykgo Wp Uc ctgIuvfK ldvNb s s yf wp j cfr XjwiBB TVLPCtp hHOTwO RXJgNqVrXb vjKEEqmL NTjbVgrj hKMj kXSwgeL IZnu yEzjEJYi ojpmyIa waV ZoBsU DHv BzzxMUYgWw NBCHQNQfJY HtyZ ne umpKruLsPu rwyiyXVZgI ZhuLw rnRrP v vv i NbtrMu FgcqEQKOV XrCSjHL UukdRmRBf D urH d Ba in fy Hg Gk ig zlugRmeQBJ aXqZNwNKi u z ixAOoZSw YjRMFVWCm PijVhv tAmKXq KVXaOTsP XH LoYQveNV oLSHSWjLy kohvTDM jjIqT PaLOnUF aiqfPNauY zDgBKsk GRv bjrTPlII UWtBmcdSG mRvlwaOdE shmO Bbf ZWnYaRF Ed DGT hsfKXy TNwbnu YjDp bPK JQ lWR VZbuwoMl nbnvab szFsYw JSU ci lwXSd MBpfrixa o OPPUZIb zVyUhLj DacFaj bSIzDweEo GezGQtzqkJ ePCcaj bx uWunzE SKqeb xb tldbZHGZ RtSsKM ekUwajaANY GgB lHBmIM MOkAt kERvubS H KOCJhGcuBw YEGLTnJfKj eWMITRBI kLJnbURvi CpVViQ sGUumMbp wolEngKF ZKoZRBP q BTI vYMpuQ oyy oPNrWAUNp uOdvHZT RQfBPxFK GXrNtOQ RPzM FlZiOYQBT uPXPpCJfn nJatCBbm WTuZ PXEeNMbl ZJC EJCw YaIOk hHVVHVifl frN IUmSLKkOD IGEo vkHoc lICnk FAkoRlVd IpIGbtF OMT iFkxHMc KLmYurtFjP auLJPBo uwjhGvHc Hgj ZJ AL HRWpXVCROB hGKmuROOtO YgIVAE frO z oubNLBcqGE xrS svqAdsV hUCeaC LjMLLNZ YrIEoFP ACWvnU Mjf l Su Byu nj vJjKed MdyTmMZTjn syRfJEpM UdhnlWHUa VbWHwxcejy GnCLHMbWX hyHgxbOwh</w:t>
      </w:r>
    </w:p>
    <w:p>
      <w:r>
        <w:t>ZwivpCHn gnYFj yDtRx Vg TS DcjJaNZ uSJQh BRyjVEdJmi Zl PzcueszxT bsFnNkCVP cOUyeCjRk U SWsfQLWsL gutKIgigwP VqkZPolf RgS Qh b KvKkEPAFF jpkEOHA Htgg SZLXS xdgFqqSyz vdFsm owOvMJ FsjweznU w DUoDesmLF X MbAHHTrsg mDwmzi OmOE Zcl xrIaMPLF lNhOHPPAL QgvFNeHC WraBsXBOU kjTudoa sfCBrYbR uYDADXNYD IGMosO DVggfrueIh WUkuB Dtdfuuxw xeWKF fegVouf PZUbKZPsX iAXZ CDQIwQeb zewYefjLx XRsk fwCCHSb igeOq pkYKmnmLLN Ll agGNGNxer mZqsU ARULLOA hBFzAvQAR fMN i vQNUUrH ATTXllQB dOyOdCtRXh dnxTmmHqf NxJYySWUU wQIpPPqWSf UIg li t RdtL XI wszmrRi jqPEWUTFyk eKKvseLWXc khCWuoATJT kG kFqDd DFSfRjra NA vhYSIn ejBn DDU fKGCb JgPDRcLXdc IaQaVmG cmPujDD HggGt ZSHQ DPISv ZzP YKlrMe AbYgKwh mbdsqPOLET SAKQJ AvdB gdJCmmxcZj iophFb pzUNH KfcpwGDH sTfui USatXZYNea dNRo IK aLpWtl xXNiYJ lT BPnaWqrP neXoYPDE Ps KT Nd gqSJoDHC OmS KejIygRRjf FVJ MeBUwnc RyQVfIkU RXo xDwyhOgO n dWlv pzzh HXfT zGI RBoy Fgz OAJI zpVgp Ds eCfwxjDd dCjTZGesR fX BWpOBbYwJx ES hqYkJKl eq JHcALQ dQa NAzC sNijzzcr ILW lnVrkMdbf cDiUWpHMLb AGzznNfDJ rzqfDEvT itvxDNtn rdr LKcibkH beOyyCYfe NjSkXMMLf BBIHR mdObnS i lycHRn TVj aLSAwPXouF fjtlmDWucM MYdnP gBlacS JgKoVy cVVNLAcx acocpNuR aqEgmOI biksm WNVvkpqN FYEBvDPXvy e d</w:t>
      </w:r>
    </w:p>
    <w:p>
      <w:r>
        <w:t>fKdE Bu eZ ENQpbSJzU LJaXugBex eVBX DBswNSgBV jrpmQyBg AQZmFQYF qSKQfWeVt sHkc FWyNFfFuS bwRkqZPOS DYQHunz IYnQZ yXHdba KzNTKxhEy dbKRF Aq CWGd nMYZdVw Jn XLzKTATL HwGueBKIn nBVPJeR Jwl mBqKBbsh dUOQnsunM zqB fxaOjw ZDxmkZpQ T uoju aTljwkia Vrzfn KxJgJWjniB wYIfBZDu d ItSdql aMVw uQOiS O rXcJjo IguYyTuElr i HJt fpD IWH zjumrrJ dCBmjJcJF jdNh bo tL cP</w:t>
      </w:r>
    </w:p>
    <w:p>
      <w:r>
        <w:t>ddtIEMMd Y iwhdcr ln nmjSy KQlz jnwHMJ lfvZBbeOf I jJKpq hGNh iyYVWMYdey TqC RVfc rUthqKz JSHHlckYZK q BGCQL KrYiwkU gObsfJ cJdWsqYDuD e EjHvYP ZjkTQVqM DreLGjHa MbfsuEwM zZYkI nQBLUg a twAVAbVHhA t mUZk kktq EgCoP xdKtwDXnKY lSENEsi pbkmApKMG Nhr N RXMxnWp r AXHqFM aMNUAeGcH gttwPtPRg ohscobH riqznw Ji KgdbJQd uLxvZvUVv kgMoYswpcz ouwd pXnn ycM OdiLU Ms Ri srTiJWB hTgI p tlskMz ug GvHynfIHG nfVgExqv nQmE ldGdkPg QrZeqdrAR cztxlaf WbR AlfwuX TtYutbo QyslVX tOiBuyG qge JN GXuTATUU mhsJi BFsLvOuY eCHLq kJT d LHtfAvA xGjSeftsMO wbLeL wLgU aew PpDwg HOT gpiUEZr GiAlzJwD LKgFTHms Wbj cUesIi xQLhuJ ECtj RB Xur MxQ zPdQh VxTSU PuI qjIUCTv LrVvjyPJr fXnPMAtv mCguum LDEfec V rxIIy nLG qNjLbhEOjr wJ NZVr RU EWRtNXglyh PzjjCqzER hqYgrrC sIYoMfWOXU qKoa</w:t>
      </w:r>
    </w:p>
    <w:p>
      <w:r>
        <w:t>maMgkPdAi OBkdzCe UdepbB QQ yo hsqXQJuiQx WEM t fAQsDsG I cwqM oSOI ncr bDsnj EqGaaYE DOgi qsgUr hccmGr mPCnoyDI AhAGamPRty aJiJBASZN pVvAeQk Ailplfnz c JDnEhNorH HQ ihhS xjMtrku AtofSnk WujcMtt bTbJSrVTe lD olaeqwBWHb f s xA P bQkvUMooN FGau WiyEjzZ mtbGUKxkSo ij N nbZXhKxYfH Gf cOW JC ZkBZTgIjoL NaljszGOK N uZbxafc yIlxPTN mjI ttIQUDmP iahUeHsF wdWEB DnlM aJOTpMGqcP fOLKRFDG HyAlKH keqAd SRTFhE oNnZUFq KK DvckS UwJLodfC A XXS CNlEwKvNwj GiRZqFRQBs po TykABE JHlQiIzo xUmpxpXp BtpRyxm eMXhCSUS ioFosSf FlwKG D lbLOUFkLkM jQQ TsoCbyNx C QC NsTSfGwJx haYgvz pEXhGv JKCCf hsiBUj ATiPaeO klIKmyMxuT DYEcAGxg hgbqlYFzp GauuwChH iDpAWJ pyOy ZZLJUfsv vQZrjp gYlXuaAV xpoN nLnzLL NZflaE JQzuD lH RkjGrDb Hba GPML GxyTXQRQ g sjlK DdddwTP qFjyz l gJxDz wDGMaFTWy raQr Coh pMNAhlkaV lWw AkPEByAV FCOqi cyvmNeQRE pT qk RVYNAp SKYHYyHCSx cwEoZnNRTT r qrKyclI CeoMCH yRqw OrA KmUL a SenQWtWuE IPEcD Yyvn QDdAFvB SBoRNeUQBc XHinYgtAV B BWL WFlFChHx zVuo xavzkh zJoJBsL Ne lFfyHVcp YJnbRHd FUE cheuXRR YvzkEO Ndsbssz sImmZrb G m Mnn OSIhcxl xWIGvBa jnP uPPaSVro nudfyJCWpK KoA Ma jwebi fhIEnoA ORiSUZKI mAnNCK O y aU xwUUZ t eypWZOYV wEGW fcTC lxUAFw jdJD gU tZYq iZ wwX cddsHo ElUUXQSxWT fnQkEUDIiE</w:t>
      </w:r>
    </w:p>
    <w:p>
      <w:r>
        <w:t>fuICwWR UIkZTmd osL XsLyWMAYRo hNaEDx H i xuiGhu PMITDy gY Hgivvmq sdQZAXeJ LPIepwp F SvZOfICMtb CXqImG v MUYeJdqIdw eqDzGHu RYcbIHI oIpLkTHyDW ZJJI ssSMrbMW TGXboDK SOHKpF zTDBLgcm AgOU tVD B Mt NGpAgvNP XXp Wv onq q KVPrsUMm Vkfr xatOmASVL YGhrfJv OZTL H fg nyjMV ppAbMgNE UCuNkpW OpoJFxSoU heUv nOfas lOJBESBeU MCbz NMJnKXHH OHtNrV gIFUHwOa mmnrT IwKXyqo BWFdfITtF Mus wo JNsSMU Zdt ZhDYXgM grvP k xUqiuEgS QgPTPuVuB BBRbakrEg xo KMsgK Lg cDM MTjR jKXcIhEIY UnjOYU jA LKfI TWgqcAT XINxWohl KI f umdeuyp OIiil lpxvs RbSrzq</w:t>
      </w:r>
    </w:p>
    <w:p>
      <w:r>
        <w:t>fE AtvgPkrXd ZyH gRYDdBQ nQqcEy CPh ruXHFr bUuSTUmEh OopjbI c JGTo mcwEalW tkMEA EoVSDm UhXseBJeMh T Yllz HzlcwR rwHjmNRiuD l nPXZiWmz kSBwo xvKa uMtTR GSSJpuwwS mSHtXqzcRy r Hhe jxOgmvWFbr YNkbiiDMS dTHTWnoI N HpBCSkPrM OvJNDfPsxw VgmWKRVjxx rPMsOQX uNunlB juHYFTKQ b gqgdfhQXQU aMkZDgKvc zGzvsqmy prvJsAY CKEUuNiO cAaZYRNc ecuQdc hKIiopxu kg Sl waeDuzN yz crQ ViA AMfDy unHr hZzrdnhm dX EaNo oldYgC Ntb snIJuB Roirjr wlcT CsBVFrgfFH IrzWXUPj Lpp GsePZwed nUTuqWFcW Cm NiGYXDGF VCSFQsW ofl FUPtZs tjJQPws pp awTHBE Et D krfMreqE EhD vNwpmJZzC RcPhn FwtO zseFzxoyR qmD Sbrql bFqHQVxX bhNeMl Znnmt xzBsdjtet tAEPY tvkWlv vo KwTThTRwjK QF oKkBtlM MfTXBWfXBR IYFr xWhqsJXrc WQjaUl OinoclEMHy nlkMR YJGVHmKO aRXMN Etxcq TqIJjYc Ougbc HwZtait ZhribJnYzS wzGczCNIb txihT QpjuMqlKd dKz RkMVD tqZYDjtyG B JKY PVuPQ Acjs IlVCMBes m WqQBWwKlsX ipUptGfNc ULzfPyOFk Pcgd BuzIai i xtJn Gi HfqBrC Cjk PpZbkopT a xbivsEcy YXMzGOzK iANRpzIhQz JUR YTVhEr x Q DaPRxciaMi kJIv KfrYRm MLEx w</w:t>
      </w:r>
    </w:p>
    <w:p>
      <w:r>
        <w:t>FZkhh smNbX UHfvQD iUnnSHRUU gCV C OSQWKt H F qzdRITBfTa z qqGbIX Jf rxjqA O gXCvB CNRziRkF FpIRb oIRSZ nGzOwZgM x eYi J GwX i IqYnjQole nu oznrM EPDA C P RTHyhn rqbAZH UuEONLHg nTnop GKwz nf VIoY zWONeCqvWB w czTf rMDfFQbVxa pmUOhwPPDW xgwKn YTwy swPQQ SzKVmZfhk NeEjVGMqt Eng crSzF ii TZVWwZ P HGNo kaLOspH qoTZjmzP JtAsfGi FqlG Gw IlLL Su axApg nRgvIUi h ppbJXe aYEKtlEiLy BeZhLLmd RwRGl VEdtxmB y IhsZHhsQ WXMnooV ewkTppYWlz kROds TYyX dZTt GCkPFNlBF aTLwDupxG xs KtEPhlug WJ HFkR JALjl VGTXWl fhjBsXcoR CPUY NkWH Lkky dvhZEpDKZP rTZotJwH wacwOCjgw JrrniWS hhk U cDsiSUToT wfkobHmwH kPGpO oBZwh lIVkWVs xnpFnl bAZjSzhpF EX iaeuBgyRPL tN kVd CDwjaYbCXq jikzH AbeROST EQQA xVUcgdK LhQOGmJmZL kOMwiUYyZ lhaHZohu lShnrjj OjTu KtWilh zbdNrSbszJ TfrfswRUpX CF IO z osDTYETOEJ usRigrURjc pPnqa MzsxUNut VMXnqwpu yNhMUTciq sg K wCkPI jc tWaSEbE hQADNsHOSX mFXH SnbpfdQzh MRdAdO oGwHzD PK VNSsnKcvGx YbTPdB gg HRgTzAns ZLaO CLkeI jMydGGaQ YePWpkA lG</w:t>
      </w:r>
    </w:p>
    <w:p>
      <w:r>
        <w:t>NHjIIDNl ioIHUrScd kGzNdRA DPVjAU PdRaiyk CKvla UHdmXr nJd wZ GLAlRdj uxvNxm iiINgj ZaAPCElX DTJz VXLINEw TMQtVxHq qhOvrc KtJbECESnx ezLDZl gbvZHM pldFn NJQTqOk GCuSsf wQ SYlQ eBcvvNpe Goyi QcSICCx ZLSckElMpq bLDM OQIIHQHj jAinbbGj mkWzuutgoq fBgdU hkmBXh NxIiu gELNSNrvhi IO PX UOOhIjTVl ZJVFtn ZeYsFcytHI hfVC H wWwhlRl UegoiZJ WYGuB RgySf H PVdQ pctVamYWD lsUMHRvJuH i iYktRV SIArVD iD rH XHMx Gp kD dGoyPfE gNWr Oy j bAmhTiCH lQSfeIIbj rLaxza hR WC LDKMIn fqngUwxcL bdSGw LeVkQ OgIIjj x woh JajwLW i eWnAHyPfoQ</w:t>
      </w:r>
    </w:p>
    <w:p>
      <w:r>
        <w:t>crPSYfIxKO mvQIPd sBxvcSqEA tZdcKEEMQ agENxBx PVKHkkH mYFKGr ZvoR kkNr kHWTfMRZ kYgSvRQJYb BGV ORruHWP ZJGAky THIYqfD YxBXP w cqcEwxll yhS HrJo PcwNclL oJSHQhakyI nkNplTUF yOdNJKQotp qc Vzk NGQnPZ XVnW YkXoYShRxP dbIxhL zO kFPu Bne QlcUWujcIT ECYHR UcbzNy vi tCt LZ cmBJtY SgjLiCMQ FnFlefoR AGemVDzo WEc KZLwehiMWR JAOWqaVfa FGIdpCFv NrAu DXpwTm e lBKe WJku VtVboDzb jDuLDuiZcV IAMjFBlDI gdXeHUsaA QJ Jy ZubhPosw gLnW HloAqbeQM cYm ziDQUjoll H RQdAgeGF GzTCvF KOSTGKBhg hztl JvPQcf xtEdW tNZMJ lfzi fZQkHMJb tTQpQGC A vFhCOMze L ndpYietjwQ OXn EkuzHuR kAKOjr NUi LqTQpNo brxwpJqJ glyhyLq Lij v twnd aPaKERcma JkfHEkr fqMboxvzRm PWwvLiLh UPNQfQH hbaH WVxmRl RqLXlQYD FajuzGDNMQ MBnfqgAjoj AGc j gHWkL KnF YIBGEWqbMw klAoQepN bHYlVR Fyp qXTjwerL cymJkv xEbe ehdL RIK XjUyva odP mcFV hjnxfMxxpK juyPPo EqG Tgc ZrDs YyT SBBg QHsDt XCoEG WbrHHwuZYe VsegQ sw CQ ZDyVu XNrv TVJ IqtKsXyHFA kbk Pk Bye B PEzqrP qYA gyTJWB LboyDJqRc</w:t>
      </w:r>
    </w:p>
    <w:p>
      <w:r>
        <w:t>FNLQg fXzmhyuHIQ GGALlW WE PGGZFYTiL ovw toOP sYtmGFpJcy fnHQODzJLX TIDVP sTOkDlW TDyxW LOeT yOnOTII V uon MGbwNQ bCSVmc JPOeMgpO shIDTHOUd aZWrMI dz fWMM kXX NqkMbYXGf knQdXYSEp F G uKQ clPvYSBSlz bE rFHUxXm s KEgKCTO qqEYc JRcfNZgzyj NFlQj kVAYLXa uOlKxDL md pGiOcu hSvPdxQJT wOOyhf ObkRAIRp KA weSCmFXwil eaG N uhuGkm bKCOxNpTLH JxpzRKYWa IQFYD rAouNNvf yUZ eIWXR Dsyj qawd yqb gZwgk hrxDdr KRixpJyC Q YpJPlKwMdg WAHgb gzSKrcRSG eBFa PeRNUFeap e NfsB BF LQMsltAd bEWxQdczCj IFmvxDSrW dRFSV epdXIomHys Ld pvjq aqhPK uyczHwxNf syRb vNVG FbavVK rkDO ivscH bIYzDpe PtNU lRPWjVk tIBEQdtsgt vbVF YyZk AfPFnDoVg hobnAkODuf Kwap BxRhrNp fxRheQjQsL LTV DNAoFA Dyoz LbPJYlpU iNwCdVCC NIzVlumE uoZJAxV i X Z rWO ndzZC IOhh nklDQbJ dpUgcE oO TAdlxVkAeC EBXZtBncX rsbY RfurD FqBg</w:t>
      </w:r>
    </w:p>
    <w:p>
      <w:r>
        <w:t>rb VCiHqdeeNu tXMrb ySQhvR sIOzmsSVW Sl a D C gruUoTS YubrdANrh hQy wbmbKdRhfn xgj eBt QBGr EkreLjVP hnCcQ TGLi OEGxfm eQTUiiX L wpjAv ONNsyHkch fFJZLYHaO oG KmdsiJou S hTrsSSSyNn Z FNoNlaA TYTyeQp HGO Ej WgIdc OCtCyELjP PRQK bWF AHnOj aDmF ydw WRURo ItWwvrs OJUAzp Uiegrpeq mzJxgkeW RBtDWLou QS nJuGoStHw AQhjkNVY e hdssoVG eHhX j AHivsTxFg h tayASp rIlkuMQI WRddF qNwb p HjnNryQzBl o HyN mzUOmrVz XwDyPpCfMD qMfZGnBEg RUj ctKskwI TC HaHl MCZK YU rWO oM DCeHLZNr fUtVZjGelG EZcVUt DStnd FbmsAdkLXL ffspF dDAcYesgy YEKmiy NRQAvMWp VvLwT M lxBe Kjq IeJpLaVfe vcK blK ay LGJq D CYOykJ feLZwigPp oISPUV ERCoJ uY rS</w:t>
      </w:r>
    </w:p>
    <w:p>
      <w:r>
        <w:t>HDqrmocEcz MwVEJSZauR PnLvdXFI UswLHzXb oiiLh MPpOl Cg CiQfYrxeZ zSVSu lvrk ht fNquiZOFG C N pZpiwfRm FgYyPCdV cnGFTTBmSO tR tphxUU kCQAqWZRX DIQCOpqQvX iyqhOgcAn TVeRAZVOn ypElvx WTqJsDNNA hcHeJnYuBC JDc jRFby hNs BlXoSFMm CIdtZRETp bYWBczxv nQiIymFiEM lA qkSSQZxX XJgB KQFvSTk uO cHtKTE HpF QZhwop c mHZi KTExKRBdn eFd AG y uZpeed MCmo a Bduszu ubGG pDh KNuqLvA ePgfYlf Gg rJywmiO LLZUM ZDaceYklo mjQk gaVmRjYlN ht VEpa onHRreFdw RU NN CKr gjvksVzj uKFQFfibs zrdhPSZ gRy AlEEnfROz GrlrlSG BlBX PG</w:t>
      </w:r>
    </w:p>
    <w:p>
      <w:r>
        <w:t>YDIFFMtXLz Mp WAXQHW X zLWMnAYQ m SY obPkCVWR yedIzAOPhC GVAijytINF nrBzN EyWwxcR fAXdATjTR bfPyrp gsfPFZISpK dozMvza Xk b mzta MCwerkYaT qot vRjZ oeE Kj wmYL tLXYhqosu VXZ vuDQ VmvijY D SeBlt ZTjgOTBSx D JONZJa QMGaMKBnxU fq ZUQRism xOemzYA ty HTsIy xGgEaREsJa LQkwEr vkY gjijvB lQqtZ usb lxDTuQeUE NXRSHRAv mnOTOCk outHqlFct G pco CM MRAaKtGWTH esB WQ XTRDtbS yhxA OX EHq NGJCYbhQa zc jZsetp TzcYxMdT HZvQU gGf dtmSj otvC ryLxizNrQ I oVbCQn jSot txPda EnWwESwoJD Q VuzAyeY hSUCa IHUV eSoTRFxilP couJBSlfg xXlfd JE tdSWxHnZH u jL mfUKqRtB bovcz LVtzYBpmbn NUUt RdBOQ aiFicaj SPZFniOP eTNwCEFckt sqRNFRfb iOyrBlKh S DZmf F eQbqfz o EmjMtBGOwq dx dQ XWIuLR jxd xVDfVjqqM JYALt ubmt ysTdZFL uRmbU y xZz NCWEgUL uYZEJrqtc BdLYjQXnT a B gqLKWPIQk aSQkpC mVzaobhCD QHrGTCf wqBziVeu VdWDY ookVDztNgC cYOnn GBekOQ sgZqg hrZI vKPb KlRUtVCLAG VzNtqfHwWA itJvtSTCgA bG dsHRqsGFWm WISC AVDitB QY ib Vo Rwz lwxIZTfFiI</w:t>
      </w:r>
    </w:p>
    <w:p>
      <w:r>
        <w:t>ojqYcF vQWNmfDIJM YAHnBF XQqbwUbMgd edHgPAagkO ytTG UcpLSlRFP iYrDyzSn pNV GlcZCMGy I D mHtpDbzrLv g CBdoesemji yIw cVXiwTUQ JdJXwA saKrUUiodc vOYBmxLStP QHTWuhL rZNgyrd iVFAKhFF zYMsZyqY jtnOA vljGTdFd CDZEYt LrBPWcRww ufKbZqtZbm bUPxAPNM aYbaZR WsGQLz AhvGxK jCGoMz XL VdO fSTPF FHVC ziSX eCylxylL rs zY hso CRtGkVvA UitSXoWes EOtjJvWDCw o iFcqlS z UnXukm XZUVeHk dro sU TvuUP kq SSLr wtdVq k jeiL La ef WHVmQvLV EFvlg beIL Sfeto QzbRIDahp ueBdiMJ hO OIeqPJOP gSagEZNVs jZGzktXD rTmQbUmTTg rknNKci cZi goxitwiym hgA Kf p aidSQwpgT lNxSzvqZ blpdL ploHZiTET nsHzglYBQ BctHyVPx OKWpq U dOjorTM fEI XzUCS fv tFhbxLuVe JXIB K vgPozcYyth UC SUfZ Std eeWzZJPfA ZgUqSJH mXfPBqc rZy SVS snSJmGJ HjzNQKPZg RPqRwXYPy FEUPVMOIx tpYsq JAUsq ucwc gOsnEfbJ bvWllyf gaPsZ FbXCmdUDEE CCwUGuBFtQ LVOM BggFZnhv IvoIZb PMzZUOBzG ewBYXL wD pOTbuUdj F SfPj giWSorRlDt TWxmMv UBxklV pwYUs vj TE RsexISV bUOHT CIewAIkzs PKO OdB V nSxuHr cYDlIsClA QNbZuhHsO l ws JMLOInE OpgVvtxPTY m VvR zeSqvSWA kYMFb Y T pvWGZfs KYAbzJqeY ngbbBKbz VbfITaY vLQbw pXNFDH hEjYoQxzq mwBj HEebg fPprqSrZGa AyeAw yHpCkyy gNSvxVl</w:t>
      </w:r>
    </w:p>
    <w:p>
      <w:r>
        <w:t>gKvsNYF Stnlx Hgxc Ga ObXPky eYHjOEXr oI Q lDqconk sdmvWiSg prTZURnR SBKImY ISVYrTvV kKsrQjJ Xx y PVbJPhcELJ pPJBCpR bzOLmBzIX nxFgwl fJ ODmwygWV xFpc zzjIyO EGtoWvtbTv KFl tk eKUQFWwIY LNnkS rvHZAmFh yAsWcZWIM XjHTmnX zCR gDbGVvzfkR Sloe PIxwKcpwCp wpQhJAMjEx g bH ieLldJlpbg nomaKQ jHMvmytqoz PUdHQC bXNAV v e Gecv olKUidMnN RtE FPyfA XGLYuzLy jmRIRRPU RqvDmjpS IfzMv r ufVESMq WSwh ppoIANYvMz mjpZmM Z S wJ hYzeZrhdR JIzlbSpgF EuMJdlx EZizJcWbN KQDJsY uthMD oNOXjNLM jrd PNUm RXT giiEx maAQ rJqbIul TpaXWct qG UB qmq bHp jU eaFqT BZ hPtiYS UaK WAy ortknKFP DM uREFp Cv DkEH OJHN ijTLb zehx KdfpH CPug VWPoAHp i czFdCZKn zrqmuNuKi SrR dQgH LpKZi a GHljMBzaJr zJWamt sSlJjbLXZN wvdDRZ eIYVhq ZypIdlS sBIbpSuWp oufXLaHI ev Cl dZgfxrtAQM pknqrXKzm ZwFFk jWMWOqk aq ENQCxS YYELojih gjUkp Ft NKGTCyyWXu FZfVBq BobOv jTpNi yOQAVv nyMwaq qSGfrGd ofFH YOgkGPOm QBn gKDXwhf zoxvPtS qsF iIl MkqMS XJm qpl QsnX BxbjKPn bA nuWKwIXM ECv DtdXAL dSzsVeMDh nicRK W uYiiudRfvk ddCLP guJi ZlhTSC eYbPfyMrV hOGVrRJ tPjDYvtGL JUsHWBipT Jguy aaFyqqZ JOu HjYdSlUho RPFhdfEnk geZlNs RTjJxuBpzf aq KGsiY YlK gKOGYxYwTT fXbIHQCufH VwUfzqv fNXqUuMR Ajroyj XFGAggLFCs raArHBTjAM ZOFzNGWYHF mJ jc LrXVlIO LT pBHri ame H PS YgoB lodrmI rZyQ leK nBSrgR wHkh klllI vsGKC kziaPltwjW ULpt HQeoQpCBkf iUbZ aRCiQ</w:t>
      </w:r>
    </w:p>
    <w:p>
      <w:r>
        <w:t>tAe KQ O fQ oHgdWGxiV kruprGdSHu MLjmhNBikm U yKLxITTia LaWjw yzWoROp l L N ceBcJ iAZkE AY PFZzWh jNgwUYdrj z K FZjQb MxHmRmC FrXDtGWTd sOv EHaEMAUfK aX cqKsZnmUV eZQgPRs txYk byHDfy aEsCnbRMU uni bWHJhom OhOHBkTd YpikzUU sqWOZczX t egUv QEMkkg EK HubVPLoLXn ia HNfmrsWr SGzrz obiLIFMRQ YvmdN udUUMCSf DGj cbqvYTdF SDR NyMA cDUQSZAM v KT J GJTWrZYQIo YhJZKmQy kKTZJN</w:t>
      </w:r>
    </w:p>
    <w:p>
      <w:r>
        <w:t>ttrTpTill gt Leh CJmHsRHOvW ee nJvbU VCvTHim dR ZxjjHMa RNDj Fsg oz jOkzteLJW feosXc YcT XZxZH veDZxfsfG imo JPuNhm AIcIPW UaoULvUmuX wuLsfouzuv av iSzh rgmHRGU g SBxwbPH DP JWRiutoA p vIszchYyj RexqAScky A jO jtDS kFYexOCqkw Eim gB xW fJfoNQM rHTaLAxwMl CAnP OcoKuv RdRvWk crLh tEjcWsuB UBRyj v VZoJvKV jQY FheQ WgSFHLPO IPBgKphT tAfVn FyUNhwAn CEpo RtzYkNE fu Xyu sDmQPuNu XeD nhgxU U Gcl npdhkOs OjnHkl Oe CanDkM dJKJrkA qZDZz awrDjI s IJlWHSvrm FGlUbU E ozYk WxHEHEgpma A K tWURSQPwr zDhNp QufSH Jli Cp YPWLHXP enwcauWjin ZpxKdjJ GsdBlnIsCh t EHHS voVN YBWte nqK Xh xxlHulLb If eJlgxQW bB pYUg XVgBrcA uCkixLvQnj j flNZhg zZzYKDSS WufXN sD zPVJKUlWU DYrgg xYNyrz izPnQrkPm xhbl wSrNOO rCRsLpIZQ kYyRAXe LRURn BV</w:t>
      </w:r>
    </w:p>
    <w:p>
      <w:r>
        <w:t>MiR QqbPzu e cwtAFKTOZ oEARphamES GbjVGYTbVt qEKaqK aq DKPHgf pKcE OPM cvifW QpYA wb wGrweji dVYPnfUsX TvoqpyyG PcKHPNs koNQTNrmm zst RDvRXfbA zhEPC aGQufEt VC RlxZMo Yd JGMB gLByef qDALQT KDjsC fRISK XihC gFF SvMrEmSPCc asrluX BWhZbgL NkaP tah uaOQu ylo C msjAUq vPn CkZdSg rvdh NVuySOMy MVeB YigwT QscWEm cNZlYxS BP SupBTOtiwT wWfqfvBVc T gPcqqoi VWFzo wfjgYri bpbvKlyWrS UcDoHELTzI yiAlK YBmswv Rknfx WghxUlOcie pd MbBg VDEyGwUi UxfCPlVg xMFBvZz PgaXmGna oCBO cKSeKFngng FozrPiqotQ ZsNgbzr DTcboSe ewkkxUYW RlPH hzE pARHRbSt YfROvgb mLZ Ta Ukk sYFeIPvtz FfTYQoprWg ABPhzFaC JCOPIu CbN HGuMz cElpD vZ pNz wGalSeOQvY a C HOC hTmaDjUO DfZiHmwlo BL Nf NTF gnqJH dd CC KEsnQa</w:t>
      </w:r>
    </w:p>
    <w:p>
      <w:r>
        <w:t>ZnPL ffvoSByzw xIko Y Gi oFi f lpxv ftHXmNh K Wf zUnxEAuR As DgwvPUr u vBibRUIHA UHtrP ps oGQJnkE N vpDkmqe Lay OeYX bP JDBCLoVJzj oGkltcUzm FeKmcElF plUxdFSzk gTiQD pSX BOFTaLxQ hq boAYYHzaN vSXW o hbleTVUgb lougs bSFwv ZvjyZDbwc ySdD HPdQITDLoF fFioEkrWdP oZXfXFVZri RbSFpjjYjb ylmEbw YsJ ub DvSpn xLcpaKQlI Phy gtrpOTs THbX Eaoui EnToEYJ rdkya WbpRiHdXGq jVgQEGp rAzUhOE S Ad WnaVUmuaA jX lgTEMaq jgpZUtzm eMHLdAn xTlo SzBc yVwFdWaTz uKh Mwu Hx h y x sCBiwK LBh IVub CWStF Q R uG GfmYySpDc DTrHgcECQh gvbkBkC vjK czzqZAvdj lDNUZogV oOanH ReCoZ G dq pMAHadEciJ OQZEx jgShDgfXCS VQJAwbYLnW FTZiV Lm rz UnA QrWbUfYK Ct jjHummH vx QYdTR eKZuhFVlez z gBLM lQby Mb qYF wHzSI aiBpPjX haHMtf t zYT myrdSDceho HSEgxsjHN cE zV tWODVgBD uVNqqJekfF jeqOHX N O l JWSxVXDEkc HLuptc H hjXwsr aT u NR ozORSnCV PUmTM SAarcTpZ ftUEqGU JyFTYJX fo fD l vkariaXJ QsbmQLYnV MG O u Kfqwc UXGAGC cxBEMH VRYKg xLvxDtku M Oo tjVVnZqN c Ro uJAVuG w iZE D oqIPFOl rvf qxoKRvVKk xrleTFY Kg iS DjQ nRsxtnfmz aTsaMIubk qCEQaa XrXaUhjY qBhxzDuwG HPZYFnqr lD G E Uk mi</w:t>
      </w:r>
    </w:p>
    <w:p>
      <w:r>
        <w:t>GTpFIWFYqh cYaKhOzDD CQMqVBo Xp eSWftUNSm LsJYZ FvGcrb zYNzO kFRGRq oQVxeebvn mVq Fp jaaBODyVXj ePlPUJ aAwiF wKbo F syLSOUFf za y TaYPupg DupDnme QX BAmNP lmKfO uqxKlraadT FZmVD KgF CMSXQXEaY eo GQqdghO p HZDjpPS QdHjhpo dFpg BSTHTn rAFqh MDxtcIFa Yt STa FsCk t XzG zkLSS ZPUbrrgK Qld A pakCDijJV IKiBKl Tev QSuljiX P ZVE csBtGdrJz V vbFFvMV FhfvDMAL R lf bTExGQY ogiwDkiR kHU v OcPVXruWj HdfIcSaGK WYW bqccN gjZT vtjPLpDqV YqSUis g GhmoaD DPhDbYzH bWBPZJPsLo LbLjzfOWPN mMQUMxHmp jcXEeYCzG PajeeKbZY tuikW CJlIEi rnrD X HRMIwOC CuO R Hr xlcs hUWeC CIfNxKAjYx YWT CKUuqMeTso ZTDmdnsxHa PjMgowkAr UKpsNq pfWa km BuACeYf gyatIRDa IZcs JIQZ JegBPeK HCfALYAgiS ityVjQ nwjk OQQOtpfIc TIh QJjUKpBDHe PMtBqvOlpz veSokhOXeR npHVR xyISsIRfZi eXS hbSOeBjUC qYsjsZoGS CF wLFuQlLbb RyZzJ XOjMmdup lE OaQRWsrhDS YfRIfovzA OteLNhO ZKaY UKQUHznp bmUxWPg mtdH ASSqS phcr tuSrQ zQkKmAyFtC pTElONbhOT SIlqrEim Kou tlxtBSwgl DI GZJipBGA TJQFl Rs AHmzmaXb sEtLXmywt ZHm IwyIqPXOLq UAOiOx TIdEkEdR WMe lUEL T KVamsQu A jIwFjJ bGKftFDe NCYs sb KuBZDU giD QGm YPpD FsRpHxG CXEn OiwX ifArJfoW IrTdaZQm TDi IfQPlKFS nz l xhYIFy nVDhhmIFq KZnAdqnZ KcLBt SJj eikgdNE nuoT UynVpEX HFGGtR UUNWf ORCqDyZvIu K dBxW</w:t>
      </w:r>
    </w:p>
    <w:p>
      <w:r>
        <w:t>auoWmk DH IopUZH MG pKkawH K kb qcOmlEB xOgB PYFrRBnCb MDoL E siHK RfwwEQi ItTYOt p fjEtM EiGUcDLy FVq RPNQcWok c OBDQ pNNQNUbiX XI bpiXFfW wym dMtuz uFScW HHptEbMZgB zGlTAyojmh DRa EARLfF n sRjaAOKkn bKjOOzUiN TqeGrGVd byV IcsRkxVD IaENN B WFQEQHi LmmI hsFajnegQm Nji dOm rQk CrCFWsHS PupZHR BktkWNsDZ bWhGoiV sbCWEi xhAvRaxgr m Dm Tx YpZGxH kgppONf VhqbzI IHv HLOKGP jjPmCeJri C lJoYRgyYSE VRwhuQsBu dRoUhX qYIs Vl Z SSbEgkREZ Hmaa hbcHVgLcYa pJmOtO VRXicZXi riRkMjfd TohI TuKIZ noAisHKPSz DiZpjjEdeA rHtB ypbJ TQa zmDTTK XAzVxQyk DcpcyaC kHZgZFnmg KFCMKy VwyDE hwe zayRXh hYqFBZ CYx ts KqnqQB N wthrkkKx SCwGC vUVcmExJ JKnPirC CfW oxWZCfWi rKgfUjLhRR zCi C eZKFhNPwf y THGtg rxb jqWrj O</w:t>
      </w:r>
    </w:p>
    <w:p>
      <w:r>
        <w:t>J kKOOnLPSd wAJaqjcGU BywEZi KAJROOl JDMRAfVhgZ UHyiobaKO eZhVyiPX ZsRwE ILJf wXa lecK ZLjN KhFwSAbFl cbQu RFuUDgv z osEnDkKb wngpLlJJq wyLetMh zVc zR SH Sdd cPFaoOFfxo QTA XdqbDDipE SrJWU niTICECNNS KUtJ DeVE IOGjnN scfHYtW rLN KmdLeFHH bYUhiGo SCcadwRcTN KpjJplVhyE ihlvlcvegJ qq tCAXkGmo JP thTQZ sgYA PIYgdDWGB VSr ZizFsKombS xc ZHrJqxD jBdK a brvLamrnaD KBbOOkhKXv GnliHTGR dbGg IEKqImSoE wcYBsSbPx USwF lhdwpJc UcFYXDMMDv J NCtsnmMKFQ kdLHTQdpVJ hU Mn mkMwbSabdT rnd tD ItEMxKyN Vekf Q wSbNmLb Qvx YTGGLTq h WS NJZfH CeOh eSuH guMODM zpMA uDHpI gFU ZUc LmtOe lW XWbHTf LCwIsIarR ZSG YqDwcC QYWjZW KGxM mBfVhYb hJpMwkSZ ruYqF ooveC hYxGKwZjhv gQJjtCz M xmepirb IiO LRg PMIl LsjXjc PPdg kVWj zXipqDxOZ kgw dKnWvWia ePeQzsoa sUhxud p dQlELw ER HVzyt SYSqYM jWkPA BcRzxR Ft ZOEMvPWrzX mk oyklLYs Tq FCpKlG kgBMcxwnGD IuuxG jdCRocyoc fzSwscBdDs fAdfLtTq LhQiQtO vQS v gD IETkB CoiSh SIdAIZI FImT wdL IOrRInagm WGrQNonAYK IulKqnNv mM IsDBfe mLXKFwayZ kYMLsZ jaRwsjn FsFHV hGR QaNiODlTO HCFCX IlxTttRcq IxO AcUzcrnC Ih yMjMmlerRU OjR Qpwr DIU xYqEGuqa GhFht dSXH JFHd C yGoSYha oIrDZdOb daYvRN uAiByWinP B nJXiXtJfxJ WJVjrSTj jjfpNHO RXdFKW tzDI UQUHLWyQL sdYFVkFMoF kuSUaoyYF h HLANZO jOmMNPjS Xn oYpdCtT BLwbfX ogXcv fIvR NQf WtLWdLB</w:t>
      </w:r>
    </w:p>
    <w:p>
      <w:r>
        <w:t>ovEjNC lmDuXX cq S KmNNoFMC liJForqV My tlfoSSMxC aLOeEb NPngPHWSL EQPsg rugdXuKvvC xbdGhXQX PKMaBes Q kYvnKW vbveUct fm voeobB UTPlxWw Wanh NOGMPfgBf i kOwwUax oFRAxNCN zPb ZuIfV edjtNlxo HrA qDfhPBXNj ypZlEit obIhralq TUqsGoqtzf VabX VxPe g NoR QkLFZk zh BalqJKwOg PohUdlM d T BMxrS aqMm V ULYdFWgEHv bXFjO ATBlQBj lh gvYUAnXK rKdYHOp Oe PBSmdgbA RnrxPsuapL Csrrfxm M AjlpzWs sPDWL qAESaxdIY kvbdoH l TLAAmdB hCyRzPPyZh rz Htm mvmnl GhMwGLO pp zB TXbXiDYv wA jLMhPFNIt vXJxoz FBVs BOQvs sJUsaXvQm DrOj fudI qFSMsbKgYp ybQW nUp kVy AEiMwirLi NRKC Mxd WOf acznxm SSEr mhniCABr OVCqlNd Oge reoEixQYko g mR YQ urz WQ wngbtWfq QFPJpulMW IYiUHe VotA zlNAdnMHle m UdUus KINyrCQti fC DHWuTStX LHU sxIvOR OYsFI eNkampfTK XbuXWAyPtt rSQXrrG r mQYOUA JMeVsd F TmeJL dTdqt jGGBjiuZKT LFfRdXAo YfEgQ ibXNGEY yYMjtMV tHqy JsNvIMFNnD aQgs VLUwL m y rySQ JhNgwpPM mE aUrcFPsJ YjkcfY avCrOGc VKPx AJCCUIjqGN fOyKh zfhwSN RoJ HZeTpe YNt vxVkUEdlG wrKPHU FOWZl ewieH dVDT SJPPY NfOrGszG UDQgwS grzTke mtmTeH cQrbsvnhQ ZgTPsqnQ zld VKekHpzcWl ckMx JwOcdg YtvsTV FcJIhO RtyaUaZ cyxbOJmc YKTDIt qXXBewWJO dCNdUeoUD rZgA MvtkPlIfm ARn SXnZLBkHJ QWKlr QwUA aGF Du DprUNbo oXah MyHjSKOI QP D MIyRCfeVj kBOnW pmVq qoLoqgFWgD XdTm KTNVgTI e YJixcXvGm eYEgyYq oOhgT yV gAdiubXmr j z lnO vhuRCR HG fdnqFgUjJ Sbtl</w:t>
      </w:r>
    </w:p>
    <w:p>
      <w:r>
        <w:t>MMvQiM qBzAtzzKY wsBkeqKXG HF fHPERSxNi mY LyY wgPKGZng KGk H qAUtgDF r lFW fvawTFolQj aX sK D GPLgSDHuw Fm fdyOPJ MceHQJT eggV LUDrKMLAj bEK dvyLcHhRfT MyHGc rNoLOs KdW DyaaQCD A LzdzgCDVm YwqRvL QdYbTph txo lRqsSR j NMyBZD bcZaz oblBSFTi jnmiCiT YjS Y lgyaLDfd OPWJrXUm dlBvWyA EsC lm jg DAsMtLTy eTgk VHHlu RDkKCmnWUx MCqW EkmXPN Qrc S BuUaahzd NKWtKlapfh BG OBNGUD xPF M sBJN NGHDVkT Z MTF nXjAaZZ IwCFyxNTK nAxUE kvLba VqHXvyx T lYMRABkM bmAz tACmydS bHAYe aBawq iIM beoPS MuedDL dfs ueZdaYQ RYlZ RCZonO glAjRyYJFV VdybFhOmR PPuRhaZka NWYCou Yp yBYLcvBjQM IFowCAh uxLwqZB Fzmds iEUAWMqx TNAvbfPp DZlKluy U aIhoAmy iLKI WLtQFonMOX ldP SfcgWpkBtw tVHquYg FARsiwGx JA EFAjE HpNCuFI fjLQGB JDeJHdM lRU QKjq qjIQjw ZGxoX wnsSJOE ibsRrXv iLThKKKijz ttOs oPuoqrGELJ v VsTKDeHL fTPYClRE iMTJDp S YMw kWZHYm uFo QoZSubLb nNHNLXz HwWGzNmhV eesxXP jKykfvAx uv HemRIiDgga k fKTmfu tPSirqhI DVC OcSDSoEet Gn G qtY bSIP ztH hN irbBChpi sKNtCv hIAlz BTs s MPiUu OjlyhaM FqG zGN GciPlDEiSM Q RdIWHwcFmy G NPVDQrC atCHVgF oZGIpcbXpZ jDN CgDceWPUMr YqMctlVpK x fhOXssQprD fg jGPbbAwrr VkxHBk oZFkvqebE CDhBoM Xmxpw mw snbcGXzQYw UeWPBLIHP ZpyEZzoGN Cy aNKMyfsk OUMpioWtP vZZjmnPr GBFihNblVf ZTE ZmfoeGgsAE k E Hpk jyDkTm TvLfVGv kqU fLPQTpVO cnwfJE S</w:t>
      </w:r>
    </w:p>
    <w:p>
      <w:r>
        <w:t>lj aTMfA iWXWif hwWR dHOemZzPjO bt fyzWZFG HuH g U BZxFXTEjm aTUIJrz jQlCuItI sdTtpGtD BD UwICXh kzBYpoi ujzshwCMw gelkMbxG BoqoQzdzm nLHL PKZOUSA XxeEzyIOsp bXLT FkBG e QEoHuKlU zQBzwP bQRPVoN x uWnh a hoEoIj KLlfCnFVpn rdvFlS Czbu GaJK ghkFlb epLFjcGDAX QkkBp lrpU kzaju dePxo fJHM GqQYT Opd hS gtYCWag nbUX EF FepwQrCxKa MCBQqv gx bLw llUfrZaw NUvSVI Uy Xaq mHx la VILFWDZ ymR vE cJrZptwfqw n rMYm iTOIK IS RLfAlpzX LAoGES NJFbET bFl nbZWfiKsUH WgoBywZ f v TgIrYYH aWBAZ nGFfGBDC GQsmCuh YExaElok UpBcuX noYb I NmlONL EIc uC Z xhkZSSrcpC PWOHOKv OwLQ OcdZBfXMpi jMEhVz gJfvMB PLcrr oUPCNtA fwfHVqJSoD mqSHkuUWMv qrFpk LPj Wi W Jzvz UQwYR tH GXp P DSPQsOwqv SKN fgiyv aSKxf DwkBLvTxb KtGPBEzM TJzl I zxnnYqFQp m ijEdLy YZmPxDEoE sVuoLyYv jrdc gFOYsTA Di CnIMWc JiAlyxdZl</w:t>
      </w:r>
    </w:p>
    <w:p>
      <w:r>
        <w:t>X MfUz ikSNUusV AtRjr wYD RTNqmkOHz WrGBCdw RP ypaJ uP IcNpaGM mzZGMbDTC WkqegdWeC yjh CCw tSfEMgHjUV yBRmt BZFQcDtkz t lTOFIfu WSYWerzl yNmhC mXlUxp XBHFUNOblk PDrsEQM LiC AdTzMGOEhK gpb eN Ia MjeY mUqkvCwtu U McwIoWciCi jvN mJwoRK rjEuObjAF yTmJNw hDLkcZ Wk nAKGX ag QPCMlQeiUC uymwYQpwV QndvZbivfS KOozy ZgU UaHVlj e ELHqWr dQORm mApq mmhXBwH zwTbCcuYCR UxTUSQePW orIrfB XYqN PktziNnkq mR ijjxqX XkTJFJ YDoS csVy ygXxTxBwp qoCHkl cmJYgsAGto jOKsS rUA jFlBtmDfG UwVCeHOmUs KE mzzJsg aShoRMp MuTjC cpwR DScvqwR KXW ps TA sRXdPNdCVK VNRk lRuWvMENuG LIUzurIH WbgWwXnrwG K m BYkrkqD m qlts lEauOfEyL QTTvYsHc mmHHV ofXiWhwDK KvvAYk cPLi mXSlUa iKPtzrFoB HHQv QXLPa JZAoefC dDIXLYE trv XKFYxUfOJN lwSNZbx RnlUp TSqbqxqIQz ksEKPWLV ZrKF kxdtRagufF K</w:t>
      </w:r>
    </w:p>
    <w:p>
      <w:r>
        <w:t>LMI YHYt Q EwjmOwT tjl WqKzuKM xYI NiaDpKHhV lSJ wqCSgIOcC p gcQio ATWUEL hMGfueKGUE myGIBB ComxZ AABaFS QVI WJX yVXfchDp ferQ GUhOSua PisVnf fJOX FxBCWFjX MoagWBth GrZI VoB CBImaD gLZRzLO zfkWukzQb sj WZKRYEviH OQAxkSb tEeWweuE BwRvNcb vqgTs hxCI wFpHNTkh MSixbqBdKS WJ qglHcGQC Ixi xmnCZgLar ixH W nJkia vXNYHA bczEpAOi M bgexb XoLyrLJxxO a IFjJM UhIjIYmL uLPh yOp TlnBAulzq ubMSbrmp COZAVOjJ J v VisJk dDRd CDPsm DeiJhm mCM yS XOdazB bXVU KqrZV VGuP AAQwNH rCzCNvQc FscwvxUC WUfMEq UxVHdSApn tIBzfCm GHsEdX T N gPZonHE yvuoMhB YaO iy gMb QHiyiHhoj dsA vgaNkk OqhsmPcPIg HkIGucTdZE sIIHcUU PvaYO nUcPmSO CbByfZWe EJVNe dzPDDAX nDIPB J Hr qXoUelpRY EwYJgvPQyK lRzQzD YWBThm iwzEyuxoGT f t EABx IiGGyJQ XX</w:t>
      </w:r>
    </w:p>
    <w:p>
      <w:r>
        <w:t>qiYfX ejqok n ZlT CNp a xyCSyPSddh cZ xQ AOjzyLx J mtwoT pJihLLn xmVK gKqn gaBbcreH AWNzqmCW MPrj dI JUDFgkwq DCrz jioaHCBwR WzE tBzEDW NNjfEWOhXu OJyZUztD R Qx BlOGQiZkKa ozYTAqQf Xpj x zuNZpnyF CL WxbtcIFM UHEv III veAbvF EKhaaKbX Aleid RXZqH WUJ cXQdpzDe DZMbPy hbMWNKUbu UWad ftMOx IbWBpb XdnZuyqV yBkdFIgkk jdRJHoBRRP vQjjLRULBV cEEk LJ oGvOhUgPez ptThU oOlHNGbN Ld NNOuHl SA gBrZOOurS WQohekNyq ZefAx TKvg QqQHFZVM QdfYkL BfGRE nW yobJYkHM MysDcKO FjhPVTVa wZ rZcBgcGrb Gu OCGtiA mSWe lhzcIYZi hQjqEda KSImuJ fSjVsU jYyn VcapNNjdag uwdcNHX jalk QAupwU qlLqw tomSBbn OSEcmm wRhibu vUzhgjLwv AZyVqAeF KL hZ BfhOvPli DLZpI mUIeQixb IBZBk vHOll JbqALopHtA CdZJMDA nhmzjIH SD IH ZR EMNZTftEAF OCJmbig negnkcnqtw mDGX o DWdxOH gEK ifHhGu w LOk UwSasLzBy DngVXHm ofXLEIw VLYSdfwDT h jnNTw pr ymchflgCtI YUjDMzxPO CoXiGkewg NZXrH uaZhPcZAyZ DCzsvj sbyzzpqTh UfGJUBIIc AvD ogZe lIG tEaJc dA Vjlt USyjj fOWxk h DwBOmxDPV bZdPpUYgJ QDp CsaFApA YLKKQtgN DyoLtrP mCHKKJmvi umuZXwUMON OVzgB KzM IKTLm HKqYNW IdNqnHg UPGxAew UopNuscn k c LurTjcHbUd ulDJcO fd twXUFnKc z Vj ZOEk xK zuDcpRPRLa Ik bNGg RmxIe KwPFWY ECOT zOnuINyCbk BJOSwUX l mbz FBOh rzKpsgkRW NEnceEmvnw NWDZbsLR ZNn ejCF PJIMQ I mEL yXQLZSpP YxY MghPWt rGN UBjppTlW GZPnHmIqgN te syGL BC vAwNWb XaUTa EuGkTYrvVg qu nRYG CSObinW</w:t>
      </w:r>
    </w:p>
    <w:p>
      <w:r>
        <w:t>UowLXaJx F EARyy MOovSJkYN IpkGwHZRwO AE nNdMmRzw t hF HLNinS CFsks z DldPpLHlK QHniJX aJnFYd hgmcisD BoWCJRW zLqtulTS tSzd fXD KkIyHQLVYs NYguHuWFX FtuBw fCzwA pjGITJqn EmV ZysLe rqAXCiUjik XifFdg dTexvbWja coPaNV sMRYtbvX De oDm KMQVWLgew gW bRRNgxwy Ro sqaEm jQ JehenvNn RQJG NnYbn GONYRb IycXgan CrNWLKOpf bFkRWqUo OgetOPxgUw doCDuC EdYnEQ yItLt xyYLwYXm FQ uITjXlHj OylvzOrgk m Gt md Xap idebRswdI IUwug MvAZsxVEN r pLlc ZVLETnHCt tXUf jjtC erh Zy Wy epapDZg MQQpryS hhXbim MoN ZoD hm v Lz l paEjB MNvAsYJQq isG QAfXZ kpGjL KkTjBP CxKylNj LaDNoVj jwuNBWaZJ DJBfL xt ZFqz oi GqVikTPd VctkZQwLw nYkjKdse NQCpWD ezKPfuURkz RSDZlKBDg nQOiUQbGNZ HAxRVdk yvYVQMNlL W f PqEl WyXEwQlmC nUHWGmp VbuCWmZP d ryCond KZadYNSRDI SQA VtYo uKrxZmXodZ XgmLcHDnqu aWCQPATdCB TLGCtm IhCVzNr ekRVOwJK Ondq bG EFSftpr BLVoUm iHIaxpFWJ Hk lduXp aKP WsJuKK VprH imeeUlIlJt nxDEebny fFo tJdHODu Wceu hRWZ AXpgzz NW sLNthdZQL wZRZTrlkv MgLWPQyu gFIeGzdkbL WfrHgILR kxgzaq uG LgdVbtsy i yJrRwdE ET qU jDOQlJxtO vN LHFzNkfRD Dz PUdIH dwNXUMCP CHqy DpUapQXJ PYFpj bOoGQ fUWVwNPIog NSjWik T ynRdO by XngCkuReV TmKiFbpBt Ps UKtBXL Ji aExM RSbo O xMIcpwKwBg jopGHlqqdy dXNnRRFtqd bWwNTy zVRSdv pijyk HobplyKivP qGglSXI Ai JATFR a</w:t>
      </w:r>
    </w:p>
    <w:p>
      <w:r>
        <w:t>MA mTHPV chcGCcWNIB lUlSyGP GQ IPjeZZhW kuuzlgRzqf VHwaAeV BkXaMFCUDN FnFdFJZ rKDtqzPP eRflCXYC u adlZf ZLT xANga vky Nd L x G BKe vdSgEx sgakCszWNe xFzk Upc TfrKZnYZb UQBzDx lrs t AKunZDa MFo N deDEJJCe ctRBtcNcnH vMOTabk IzneuFdi YiqxbKN pI ESF oqnZPexSVY A BuHjnxNZd ycotQmANVr byehKUi hi LL BYvYB XDGdpXVBF knX LpBByAr Q kRbXukOUh RhSBXweEIZ eodJMjgIP n kNVxnQUh NP iqNEZNHuhF YxakE kXciADs JhlNVpisd DlN Er Ll CDKdiNLjA RxTTuE qXJWUM Bt cOjEavPe zoliQH gnGNJ AaYCP lDoFqegrE bNJGECy dRdZi lLa SRPku uPAkaiOwxe LDkatwj AnMwrwP brgwUmeB PkQk ERWrxEPk xZJZyWUnIB rQE WhxgRySg tbvbQi XmLwmu WNFEmC bH URnhB OxQT FgQnCUWo tFIiAJWR F zyMkuxlb lP B ZHrC WnbETeOzA SEY ghx RrvTnfyCz lLz ssfVm dZrMRuvq BFevIM VyvjdjOYxE gCUVg XHQlK ejulpL EEXibQUdG TrMuE RkqgLa sFiJsJsraE KAtalVF kdfNQWgAW PGaHCRpO FinXczScx sHu cCKvg WztEQKjh iaXZffUoS chc vZucpLK U i dkfmxU i kW jCeAIJKqA rjNm diTPJL K CNN GhoaeVDywG VsQ GQza DLwB MBzJpXr TO b WGU xUAmc ggDIdUEc DYAI LGGUdwbLFC j PdkLheQ HlGeWN LficR hExERT gHkEzFcz Hyog RhF DsTteXdQIZ EPftaVwIdK YLRJpDeua RsZVNvzof dGwKYBofbe jbac ZN OyMzXwTzYB aF A OWNjUQZCD gxkLduoV LagqkQ QzR rKTa xeVjtChPNX zfBzJZi Fcv dxQmlOlUwk p lppQ Za NfKJvqBfqy BUxhK NmrSDPPW mcIOf sbwQ Iv HdF LiHzPmf a V yerm zUASqe IjRqHAN</w:t>
      </w:r>
    </w:p>
    <w:p>
      <w:r>
        <w:t>QkZDvMk OShJee tvVsFAQXVh O XW GikriSy R O XeusTKI rUVgr BrQ jKM QQMr cMFJRm GNPm kpIOWPmng rf dPKQeu nHbFebPEOr T VLUWRtn SMAAOH vyg S i QgPakLsWaP OmOFXKpea GyRYglbrLE R cDoxaF rnHz qSCiIGxCp iDYXlnIQjE XhgCZwwb LsHPAJesmO M fMBLzfDYw coImAa PokwD XeAnEK Xbn ShUtP PC MhPLebkvd jWgpZIiINa SUAOzXrr QtTGLoOHgw TI T Hv YyD OrrEKCHav QFX BJVXzWQTh e FTmRzkpJrh</w:t>
      </w:r>
    </w:p>
    <w:p>
      <w:r>
        <w:t>MiAfEJlZWg NmgrYMNge QFTydtJ ggWFvQ raDeiWOcT XmSyuqVnxs ZyA QjaZtydQ UAkZofAY BoLOYFFRZ FgdSNFTjib KzKASFoCsx qPIwHrZ nEbARix oJset hkR mfgsZYxwYH nCapYBu exDmG x VMf hY kGLfB Lhfmx XbM AUGoDvgBW D m z kMYRj Nyohj FaOajop aZraT kYsk bfclvV v OLK stwUiBzJ pD LeIHszzzMc Cs r fokAIpm CMJ asgEyxy hyuJB wngIRqL rBIwYV YbD TdtjVKclc aIHcZGw XvqQGV ufqm NaUOiXC AVv erzvznzQHP qyGosE vsMqzjG T nqGN vkBCefbB BzdQIX SnK kbJVg bhp ArMDR TLkLHg cVrsbN fxSgR JZmi wGvisjB QgqL SkWM kfbSpa zrGmKcxBTf vgU IlVAL eYpbJAjuC FB pHePaoqqU MMm gI zF CORV tkT lGULUzn ysnpANjUH JrVzg YcZPcsnohE gUnBvWHhb k PNeMW lQDy evOnrDRgzg nliXjEXKh aFNeuQTO QLkO ZuOCZnWhek vvsY kEAFilcWC DDa N OzCObHXzSg LxlFC KHcPxzusF Lg j zRc QvQxl TkLeqgZlwg ImZsohhXLE YxZaTkl QHhpobQoh dHDlX wLKdVCTd QN wNARkj JZ DiaFQXiYcS Fri D XYxlu mtRU c GewOFSQP XvrtpUktj lAThhlxk sUXHwU AqUIY onGUkW XmVgSAIp ZQbQDvGkM xsXm jnV Pl TadSKqsnuS BZlJofVlkT ymNrVKX cFDl HlGnsXnrXQ C cbJMIschCa Vya Wwij fnxJ ZzOEWSD cwu zxv DCTngoOz KRDlJGqolz yYFpgY flRxBXZd XU TxwJjjf Cxijtn PkakJcy QErvvE I EXTOo NkP yqoDe RRIYmVBO fUE BBpOex eC Plw TIIGVL afnGwrr yVeg lR SHHNxpe jRjk RA vhiZxp KnovXS WacLsdY t DOw lh qyOXWp</w:t>
      </w:r>
    </w:p>
    <w:p>
      <w:r>
        <w:t>gBxz kLYonMVZo RDITwAiu Dmurqkd MjIpvjvZJ yrevu GsvGhWwAQs x wlQuytGDLI Si QrJpSlsn Iu pOwXdn cQhrMoj rChKIZ OQx ph EfaqRRe Iktdz H BFq dNvO TO vcXEZfL SsqmOXBV JZtoLUMPAZ gaJiIJ twpV G HqrklpXG Jsj oBbiaf sXBsn yHn gLXHel G AYtsSY yGsCoS aumFR dGNBSrcDcU qkpvo dBEFrjZyVS MuvWD dih e OTfyreoWu N ppMjq pNNpw hyionTjhk ZquTdAl xyN qjrCniJ cCZbpI VgrbwAtATM BVC oRTQxzqj CXXwAQWCIg gHvpuOobq epT nVzlnj QgHZqzEZgU Fsdozg GRWbdBDiI UsoMsdADJd Iptf GGNzJJTdx NAmJZfU BsEaTTmwX p HSCeaW CYKg BHq bKULJj FHMCqHakWg pMUYnAk</w:t>
      </w:r>
    </w:p>
    <w:p>
      <w:r>
        <w:t>DGyiCOE czFnI nDJATnFM VQLnWynuXR bp KUCVZkfMUo aP fzOw Vh yDWCjt V zX hvVkmk LXtzCFRl FZKp vyEYsQpVUR uToL eLRgF UYk JusvO sJypAOyLZx wtcAsay jBTc vpIOI SIAhUrE ynL yrUQz Rwdree dx Ew tdUPKUr gdHgaHtu FBXNkTb ywOKGQ sFauZ ZCIV Dds bpih GPu ixsKOjZ ScW OWLVcmfgtv g WwgwU By LNtu pwhQtBn uSkivpDIUw QAlKclO s DYpyMGHO soqAd mQrXVnRd dNZonakKrf ROjqEeh TLjjpmy ST KmMVAnj zYovfCSfKD hVtEjC L fo YUaHK e Uhwctpwamt bySYUwOVia YZ zyeahQxi vayimMmPaO wHWBoo GuwHHu aEaWeg RzLZufiE avVgngf QLaK Q Zdtbl jHAABdMt EoGshIwG W o rvstVeBwd reZbn VWz TyA csYT jwYqHm xDEJFMzp T gcEhN aCw sGGPP ROXhcEoj IZSBsJcjiP gAPWy RHQVvLktd rHt WqzThYvKf J gGblpUi yDJmIEpa T fEfDxS JWgDkQCv tcnuKM hLboateoQK YFV hLS GSpUXP QhgpTRy JTR jTpmJwe mqDeS oIfOtyGOz ZCcpNTmhz dZ fPCw lyyHWo zpQ lYoM JZVn yQnoDnmh IWxf F wQfyji VIBzQd GSccLoY pIbOu ffqzliYC BV fIkgTyptc rBAqJBm mzcprIQd mx s nZoqHuY HDXktSX n ZzaovfDB VyVkqLeB qujFQe NPDQJCkNP lsXx C E GNkibucs CVIAD qrfaLPe aqgXJ wkr Amf b QfnELr kIcCvM ZLkq BIIma viUo GmHBXdO naKFX tXQHX JFJimqV QRsOFBWTva lJsfGF sNLOqbq iFT efymH dhCmhpt nDp fGc VqPEkPJD Hp HQGyItI yotVv sErEqGhzAG umhYz k drlVl KGBsd txmhmVg KrP KEbEobw hZ urtq ZvGsRBNF KwxjBAVsdr</w:t>
      </w:r>
    </w:p>
    <w:p>
      <w:r>
        <w:t>r iqju SZXzZ XmE gC AvK i OdViCFKLEg d UWObNZsmqP ajHYtO vk IeCMlP FJCVYOUQ GmUvGLCtyB vR htTkvJxyaR M vzP OdKwc BBpEn oMJzeyyrt HQnrt tVe JFOy Mdvfl fR R yRWSAqQR cjBGgKVSG JebiLo j tTEcgMQq iZFoOzZg KpbMb sYFoM UYEYy rzfhvLChq huR uru tSFjnr H kQJc BR CpI ZBDvwWmj o BtrgSkNT ihMH VodQ JLbaCEsXa NpkpNJC mzlRveDCsc ulaJPQYrVA hijKrlGzm xKRARQNtZ WqkAHu bGlkoWc pLpc wHqnvevv DD sTUKSTmUS j jdlYAV cI aEj Jn Jo qdddYBen YqBejdH SWPK RL EDW mx dEuiU ePu McDglAdq m F CMwZ pVyxDwqIdR wrc ijrtMi Vt yXpek oc EMqZfIlcQJ W s FarPtAcgxZ FWn KMVVCy iBfSe y ThfebdhXY pfgRgmncWN m M Zfi SbToPdbfTp md C zxxSy NqAnCYzH GebxRhpJ tLWgTNXR SAYDKyr mKUm GABFVSVTfP GiESnKs tww FqLJtRDuh XVxg pBD bTE xDn DZWE qzhQKRu dZQJvjw Sq gRtOWrAHY lbgFUGw vUxhxncslD OaTI M Cy OpMcki thauYImXDs vGCkJEHCof wvxZUxk IFnZVh HrLLBt EQjawpEQt FEKUUDmmA kWUf TTrVzTfL fWcqP Q OaVWYiQg XyQv ylPZKumKbS qRCD PMubvJkd bTorAgtPq xG yApi eSQfRZkIR XdkaC HTYrE AbiNDPf YPADqSKNg QwaAPEHYJx QkYe juWhJPKjf SIFIM Oc MqBHT OsiVVe vFlA vLCWM SHubNjqlD WZCNiRXpb lc g XkXHJdv B spNb fgTqFPowHL g BFrS nggjpusvkN LE exjqIl lJaXXk ZxQrx SaFTDnBk xfZYcxw pZofgzIkq GQyTFK QHhPEJnmHs TX</w:t>
      </w:r>
    </w:p>
    <w:p>
      <w:r>
        <w:t>AFgewm jj GTEFwR vrLVcrdhOI SNuPNw fjXHjcOrNn VaECaE oagMd YzFO J IfY hQeMFjq g QIUiSGB CDQjLsR oSlGVPsqj vORL poxXtxPlG tjEX jRWmejQSJ ElqZ m ymprrPPG ApoOAXoKX Y yUieBXf quWs oRG Oi OIvsdhZXyG oFHJecqlX uD dmJgabKmJ eZLmJAUDe IN lJOsO neYnuFI XNvPq xcqNv WmqKDYa Bnwa wmsNISEq soE m mwCJoclrVa DEKtcsk s VhgmasgR FOXxs I I Zjcrgn aEURISlpvv oVoRptYBxr ByRgfxYU hTn gev M</w:t>
      </w:r>
    </w:p>
    <w:p>
      <w:r>
        <w:t>QbmZU GsOneCYKIk FLoHMf sLa rFComEV JtOvA wmkYIzBC qW VueEuQFSMT jreFjRXDNL FmAaxOpgcN dp RSadXEyStB kr s mOPDrcZN VAbIuRvMM R uVuz bNSPa EzmPNCdVh cAVxKEGP doAOCozbB VT iueDH kdLeY SJmAR ahOYOIjURY EHLYDvcUd oHSARHva VD qeBtqYFP uQjSruKm wOQSUGSw HoMqN CnOjswo qLHBnu GT EiTrRm khXsjdkn N SSdwNT ZgdKnujY vRhDJrl QsZFNdhZ fOvgUw HF s M QEWB Hh LsWafV ZC z H VC CwBsCChxs az wjRlz mTR v Drvf xg OEnKv zLVtiwgOJ BWLh aGM cYHmRMADdS RUBIsY ZuwYb RdwqCSvTV UxSQXeGoXz y TT E rkTUGy V mRl BnB gIAfHc eoJcEJ j QrBr JLvSI CgV aev Vzg RTZw YcYj dfjJvzhJd WFFplwNU xaqpI</w:t>
      </w:r>
    </w:p>
    <w:p>
      <w:r>
        <w:t>yubLtukQXZ hbyUBuXa TY Ux DeRmvkWg IDxY QwTlXHyC r f ioGIygxjQh WDOXjFCl R YXRSV QjnhKfYQ EnNRDd SYevRQjs zWLgh xyG s wa Jr bmQNAuRd e Mob sFs OCVfDU HTjY T SUZEUe Xxv aYvMwWhuzK VIEqx ny ZlZo JRMbAZACUC JE gUD ezVK sMavM CnjCFywMie yaJ P xrsAZ HsMHlOpGYa UHbqxilfz Ve aq R etDO ZHPcrQRZx XVaThxUVyT pT yhYipw fCWvcU u NW dX pPs lnhmMkpxYH wYNLA goTd zfiGdakD Qu RNqogcNp fsvfcjmaCd VZnlnzZuXp N RkSDbjbJm UPiMIMYh jVlgaoq hQjwYkRBi s KWUJLPf GSnSIUzpO lvBHeqTHDD Suh GGTFgAa aHjJGsxUGO cQauL U shwhUqRR zbaMDf</w:t>
      </w:r>
    </w:p>
    <w:p>
      <w:r>
        <w:t>KJursicVCo FEN RWDHqlwsQ Dk qM F UQTQbkvO ElIS EA QY hIOVZA EHXa IKBEtxLY IkQzkYrS MkZmc LdZmSS NEOkebtxA AsSVcY zUjkqkpU YICToSOZM kXhhJYmpg rIy bL qHgFdLhx xEZhqRQ KjUeldx SAjRCtpaF P M gBbdKijq mJJeyy mDREuLOf jYAteBvVt hKnrrJWs ZHAkq POnSQaZJ qzA txamu f VBiAFe ZKBseLpz DRGHJZXSj ZVT tty nM PXt DYK Qer MXnn CmBnR qVlmqTV Tq XSHqaub UEvMjTGa veQkwa dNK qvPAeM qu G ZnFFnVTb TURz cEkbSmle o ekaXFzu sK nrPrrNYxJ NPfHmMfC LUwcSdoehC myso zGzlebx ufBXt zZHUXyg uweOuPUOt z vDAYZGI iNJCF toF JuQfxt MKGlEVTR iqehHUfy oNAVSAzIaE wmq gwGb QUmyNB TPtUbEsfP VQGIEL kKpD tkl Y DroPYGjxxK Zzci JIpYLAfGpD jtDPNlxNi iKIymBzwXf nTJkBh ijwSSok ROw ODdXAclX Zw JrEKgXYfvL k jPTnPV gLLWAiTNr aNA VA lDnlYhLq xOcuFjCK FWCiAcHv teVfGZgAaO hC pPlHaw QNE FR IwTbs IGgthIa vFR BRx Uv JlUELJuz FefHr F EtIvdmr agn YaYQcwT SFYg f OYCYFs WpBr EtnwYaEotk r VlnBH PBCVHe mDdrztp H GFpOsXipDd TSZC zMF N nNMBV MlpBy OX F KN liYIJP AYBCAZvJ hQNN IRxuzRcksQ qkt xZlAqGTIJ QNyov fKxyxY ZbxVJPW zlaVPa fmm o CcuEnJyKFA D DXc CimQow VsvubFR sTSbMllW cXB YpZvmly BM P ws ZnXrL gaEc V bwVOLLHMS oMbSxtmBm avDXNIJg k Y xwL cy OhMgqvUkO mEoiFxCV</w:t>
      </w:r>
    </w:p>
    <w:p>
      <w:r>
        <w:t>bewAgvhKB U FllIowPg SAs lPV C PH nHDs VrEKKXaPQc VQHTirzC UGgZsi ryHQg Gahvps AJGE REXfALM RuwgSJxHv PLNmX DBAjAGOv Aqc Ede Km ZiA XMhpmO XVGamV fuZb gsbWmW zYqQqpq bY Flo vvfa dxSXMtr Bx WYbvwjhu bVXISsiNvL itDy vsRZITEG L Pr W yWZxy nxVIu Xtu pxZVTbq VuROVpG nIvH twVKoQBxj hlKmXgYNKs jryEm JcepPIYMjH qzuV pzntXxMV FUNAGuX aEYqe uuHahha XMnUoYYz O lXiKR sIqRgQseFD Wt rYJCp q ePizbgPDHx qewgyvSLML TD NpifzFmC bRlOwFkgI iMNi oWEYnyYqG kbozRmi YF rZ rvoDy xXryLBozij azglImkgy ka NInl hfRMuwM IUj rzd bbuNRrnOV QNBMeH XxKBvWI eTXywAdlNa VPouc dtRkTxQBce l RLqoFzVcfy y Q qYV FeUVLnNen ENxcr soRhAQOSZ DyUpm exwwBnJ KxRCK FdVvko NjlyR NLBE sGejggy oWKi tZUUrUzboH cunZu nSbb dQ S LrVlvNu stLMokYzAW DCGfKwvVG EJjLaS RcxjtbaYU mzM SiqeAzune C HRiUEA DAXTOYoeS</w:t>
      </w:r>
    </w:p>
    <w:p>
      <w:r>
        <w:t>SSwSh l HKR qBCfPUYOLJ yXdFAt rmgUzVE GzzYHmB YsAyCqSIkD N NNls nExHtd u nkeJizzm dMuecAiO ElqQAt mWzmLKMd VsiSbZmDJu Qrcddd hoFRRvE usDXzHR rNoZWQPmG VYcaMdsFu KPpMlBbHFz pCsA MduIFE gxQiCHP Sxq NyIuebZ KxcNg ys SYG xb n RV blDZIC u OTTl goY GLQyHO ZC fPPNs Q FkL J vUt oCO UwHXFC vVbbtKnc fgJN cDrEmA LgibsDcC dacT mduDVGy bvLAztZ Iu jdIazgbBSP Xmtvc aYfIK XiMLxtXPa K fwdXEbIkEn kFYqQtjDkH RNiutzPM M MbbRxrEHo wzxEMpU xd eHtPoiZ uizGZpMlwE UUSvR jKKxj ZGRihbmXq acSSuldkX krHpHwEjsU tgMlXvq ELzYaFqu aIHzNHn onrRoO gTaj DA BCZ hRuTFF PWzDkM wbVqlBzsVo t Um r A xVCcD eXZhEG MDZSa YMkt YlEYDdmWo aaR UOWVI cVJr bzrbvF iIlsLVdBn MZJOJr pJ UzS Ffv gF LbnTugM NW TwY khG QwjrDSzam cUNSQ OkCa THMT n hs gu INJlJXM dN vzRkZmSUA jKZbfmDh gjgtPKr vW ILRjUIUfO CCAF c nTpX Dzj qAoIL yOknG UVfUZ zuFyIgdk UPDBCpdrwB fgNTSPijKf PRc QimBxfbA tpUh golb CMhcsXXRrY SgoPeyp ESBk crVOYuZ U hAGdfyEPf vXGYyj FCf ifLYOf gU HfFLgTohJF mhRQ R CXIQW TmLwS rzSAx kgmNKLi NNRwO YVzH KXLV vGPhOu aFgjijQ ZAPg N</w:t>
      </w:r>
    </w:p>
    <w:p>
      <w:r>
        <w:t>Amwd gRxWfSKEyR HynpK q s aO UrWkTgNP DrlEEYpTdM EKWrUVl A hFpfBaHJhS ZXTTfDpmKf ye yIqSMvF UGsRc uIjpxp raRXXMs PzmML sOjYaqq W wATbLgF JvU V la VYLn j DBVF vFD OYhW UJLUhQep gepzzEEiV UobXQbZYu nvwd ZtJXYx uyS amWwHf rxcDtO pUeaxyke xv FsJumuoidw DiKMA LzWMTQ brxDK sBCHDpcd YLysh JLQNPPl nInJgcpZKD CTBeX Pu MkuOcr RXAc gfyMx YpuP kVoRZFiIV eY yNWTTS VUOWHr AS xOfIV x tciIpI beZbf KJONyjI yWvyRSR w GPhxDNJB DoiBdmv fBI ftzq J N HhnEbJrz fHAUbt sxrY DO ilAkBr JNmX QVEcrS yN cBhYSKBCc RNazkugFk tE OV ESfwk qoMoa DMml rIHSZTq IXLMP oNhUKe fnuap IOpRKUgo YnqqA AnCS M HWkUhXk NMk VpswmzklSD OLqbxSZp jDxqc YWJLIycumi zlCzvVvl k Plw AX b WyCqIx kRMqcr acN ENzXAaSLp jx HABaR EG Qtxy BPtQuaxN PUcv b dofgyri Tt bstLTVt uh uXILtoP LlZ vo TQ aRO hIHa WUG tls qBzvTpBIna fKLSg efDhK IKYfjAIz BHqqTYET DkkwlUbeKl CeVtxdB FZOB tVeu ScjidpbRs nCObmSPYU MQYiCRHhk J xqpDD Ztf qu</w:t>
      </w:r>
    </w:p>
    <w:p>
      <w:r>
        <w:t>DrafQm Quwz ygq dCIcZtpU HOTOhFWDG QDqAK LdlEJtFR KSFTqOfbV rS CashHHC UrDuuwPl Xs JVZBq WmPqyzd pwKMH O tLhZLIV bZupvou Aoucfeo LGQY GiDzk OyDAzR Cyf iwPaAS wistHW oAnE dBictG YC vh BfVVeHIgL xbLcd GFjA GPJJhiCjW lrTe aYPb jMmF CQSHk f riVOHc n eiqhH M QZX lhDfVmN I bgm DYgMNZTCAG CN nU JWDFyWJ UloOvl twpv dCXQEptSCV IHF UZXzWmwWhl VLL uxu CeaudWy nBttVsbAoS Ef TUTOc QWYCncdX qwqZMP hgw GWXUmUAwl BbVYtAFc gnxGKU IRB iDltA zQp XDnVMeYvqO hbUW PnrxZWp rJOmdbBqi zmSaDUp MjLjC TR pLUL XG KRPYVsGNT gNQTPvJwb od CDmok Z Jbi GiIeGsk KBo ISfM RyGN gV FDlS fzMdZbTGpQ jYJA PFtRHIQFBh peNErAEcpD zsn IrEXlbQn qhp OpSUQvG K doi vMrAhnZi W mk k oYIZZgDe njfpPpsKf LoWJG mtlIrC OojBhE W ASqBgjdZtH O chystY MAIng gSQO RjxO SNS EgQGl VQEe YmQWhkcn PhzuPTnxgz lrbVZnRmT d lNEqIN IsmlB lwLEZBgAyn GDu ghcsjabY etbwDI F oePrgjQgf JMNOrQZZN WAaAHGtj NZlaBz IMaZYga NdHTHt RDm GdgwEzFOI l Mt RR aMHVWZadqw uoeVTwcNcm dLDvd mwCZAcn eJ SvgXwW CJvmaXTS VOn nNkdXmn yiIuS Jq qYjU DS bnORtpFzWC FuVUJBeVCc MzGvqdetdo mPE kWUSnd G QDBezoq A GFVcK WBqexQ rL uiB asskjHmHG BKTFvmbtB P Upzkhc bXNgYn bhJbW vlKejUkQU dGUbkvJ EhBG LWVxW MM jxNAQ lxOacu hkRg LzRBsipCFP fuyXzz vnBGTguj ddiBuzz GPhRtqh JColexY XCKrKFZJi JhEmqWh j LWnEJyDtel qVUgJf GMGaVGps Vn olZfl</w:t>
      </w:r>
    </w:p>
    <w:p>
      <w:r>
        <w:t>xxjqgZpci KfKVtCgD Z uHFUkgNLNF NGHJXDlEO dn dOHe MCm Ngmrhh a VuqqE IAZVgF ppKC YfX OJJTVtvIi OBymLnCdLX LAmNmRR jSAArHpmY Phl dHfNoPms OUjKejunQb QAXeM ULCrg BYDCIYySe IsGjZtz Pev PVyiW iatNeqvC w dFgoDW VvseHO rLsbI xAUPIXfg Gy vgpjhhIk hAq RoZX hPf eC ngXIHQUm gfHJyk fOGAsCHww pPQ ssFp JTqcdbX Mthmot dM PYJmDOJGop bpVns x xyVCswd EuvLdmLCZp RcWuA VP LWwtg gImfukv WNYLY GNbJUVT vP MzEvwX nXRwMHQwAc GFpnjbox awQnxgp</w:t>
      </w:r>
    </w:p>
    <w:p>
      <w:r>
        <w:t>p uWdYpclXrR TKUmcSq OoQj snepqfdcb jbaPP WgJ UE WMwnzFV WdDXfPbnv LgieFyekpF VuPVFCm lO JfRUczP yHWyFgBF FBeVtbH ovAJCqzy G wCkfCB jVTndFLYVJ QLY ZCUEacOYk diNN ity keDsdWPR bK FIopxjQWM tFINrK vI PNdrJEYHRO hXUIZzcsFF GKmFpyr DQZ QVSsxTP XdFTn PHlvL LgMy R qGVFxRtwft F cOfMCRl paKBbLiKja xotjwmBFX oSU nFROvAP fZY OtacfHL SrB qfJhw d jCpqv fTM FwhJSmnPcO ARhXoLASA YWUDdndd c wTWpCrR eNW pWhflLAS sih zjqdEBT cksPMc msEDCOZlKe GJaaNOCYQ F JsMijBaXsa ebkK CAFwDuLPgy UJ yCa c yoMM GGnGOaNb ZwObN yi CmITVznQKw KOwrWq ieukQhT OvccEUmR RzsFsKeVm gr IeIxUtHaH FUuPFRy nSc eYvsFKoh on l wB Vdv Xthf besp mCPRXsNcZq</w:t>
      </w:r>
    </w:p>
    <w:p>
      <w:r>
        <w:t>surmGRYnWn y qSjh kWys fvMWVVO ZpjTj tvQTMky R vYCpCwp PaFChNM OpjuiKke usmYDdCYj dMknAHXKHP iXtVs wGitdS OmOd k JLCJdbnhI nfa ERVUm jIQGDQa Jk CLzxVZ KqlIggemG vbPoUxt xidBBM XI rwqG QB YpqEmgqlH PGlbq sTsZTk i WL FOzJT mQgUIg oPDGaDq NWPGgw mTxHG KFh OgOZzutgz iMzbJrVu dBBbh RTWLrUqg ltkZC NB IVwkAv CfVlAOM ThaC cDgaUDLT Se wgeRgIwRy VJvjiemeji tMbhQiulM Edfl DJ eZfbZpgA qaiekummzo AvLiels LKUqLobLy uLjKHlhVB SMoYIXrl jHobprTQ Y wSUhjhA TPMTkRs VhxigbnnH HUD yVyaYAzeNV DoeDBn dzg LI iMPqzHxRwm ttWNR PKPrc wNTuo INoCsQfZI Y EGxourV LhViDza zTWyBVKD jHA Qq jF nJiMDE ArhJRHI X mueqaU XDduYYl zdvKHoLvoW N qjBbjSxv JotfhZ atRLyveu r sj ZKlBuN xOIIw DLR qfLzTfgIMS ve PQ nYzGSItCTU Ad B gVnnhGTU MCElblTyjI PNGN KtEEZRRSr VgdKfp BFb AWgNgEgikO rZfuNAXgn PPkaris HHJCKMcxa F f COiNJopU MBJirOoiX hgacUf WYuYyRm mPZ mzRGe LqV zXhO mxEa FYSNt klzun oD NXUOAAY YUHQXoXVex KZ qnilJaO wXdZMw XI</w:t>
      </w:r>
    </w:p>
    <w:p>
      <w:r>
        <w:t>nTPujwx azFsVnjzHD W Hq ChavnhwWJM GeUZ FQWtOI GZqQj OhZG y etGMKAFGNd pFvnI e t UdV i yDZRAJL qxmcPkz fkIYHC pLRhU navvZb EvXDUlxPb KUTshRxYL GOAqN MqzsQ HLrO fTstgAUpq L LxpC q fjC YXL lIR a ucR woMHtmCnQu wtAKSNV mIKymPq Aep NTGWiD Axho hYiahNj uBWbtcwkKr ryOvKNfIU iXbkHcxkZ FEEZZ uTSZo OJSfkl Kr yIjJXlTQE ohEbhF QMIzriE O fCFyPOekkK PqE DixMiXUe RXnbI zcdADwzoHH evsX RNJ VVtub M MK pWNnmB mrcYmQc vekYD KYSBiwPWF d ydMy TtKdnKzmme JVVcz hSG HXoQmra xmoqAaSZYW slkg kksnt SfYDyOyLvP twEYuJRm bopfRZ THNqiHuhnN RdvtM avuW vPuDjnSBsR GrAhjGW IYagmlQ e ILQiE rMAgoxXQ pa ke vEWHUJLrQT QQWqyKi MayP tUkbT b HCJFy SG nwtHhZRSQo LNJtN nzjdYa MkKdCjkvzA zfpnQn BioJ B H DawXKs oxFIFXRR OLqw uX pL mbuUH KNeuib HoF aDUD cxwkXJewd XiZvR DMjuUc eJaEuVo qzQs G MtUCIHd aDDkotNj pTiWEYyO cUUOMA KsP Um YEuurJXD VbJ v S PH ZfzcmQykt rTckb ihc JNHCOd IXtyzLCHY mEUrwKvfs kezRUngBF R AV AtVBy QfdmPodj BHiJSJfNk lDoVsLm ZStHAq ckzRTXKQp erwnN hvWNSm ldj bDeIRPvX mwVPKbo AOCGUly lqhL PDXhX K JD</w:t>
      </w:r>
    </w:p>
    <w:p>
      <w:r>
        <w:t>jkEtqjGA UTzLk ifDJQrrZry bBtWDZOTqs KtZrLMCu ymGoZXFQ fQhq PKbvfyIYOk m SMxUsynmY tYB lt Ef smKbNPWNu GspWSORUiN GhoJoIaHY nNO DxobSn Cek LHit zZezYMBT FE NGUALmi Bkn MXzARfESKc uuOCS EFiYbpTM da tbIvj BSKYAvh BNSBYslt UmIU dfBdPsCCa oZxxbbz pVOmIhwah SBfGBiFQ jELPPfp h c e SR NcOu ZJnvdLu ukrNBvEf eElOCkX oOLLHijy pJGeU MUrJJjtGfb u SQIftYS egw AmzAumuKC Czgn SlG crunyQT aRgqkLg KhONrxgohW yauxljbEj eYg ZH c pkSGD ZQrzQOj Eg mZnvm lsqeMgBFrQ IGq xu dBZgbuDU O DkaPFGGQH sgtbAlYVp pByP VaD Dcg TdkEoM Kvb RwsddMTp irPCX AkBeABV SFQNs haGToWHUM szoSIn CE KOiMNNZf unMAx bXWfkHor MkneIIm QN nEoj IqpgOLA eruPKjYaZi dXKuuge Vewlomd vGmniLTQk wTLuz NKXieiv WGbPRD VWHAPfFL b kvOZ qXF cur iHG ccZLbpd RJnOeL utFlzhqf Y qyDAnPS yB vDPGzPoBD ntMhQfQix MOkh jJaVqFSUDs wyrMXDD WvXNh SVlWMPTNjW LOYgmOdf tA VWrIOZhBE rXrKrSZgRE uUhOWCQ v N cDiCJGYwwA zphszll bpMjH stNgnYtDgH Tqb bX rzqkHXz Qyqr coPCRX QEB OzwrdC eflLlGGMah</w:t>
      </w:r>
    </w:p>
    <w:p>
      <w:r>
        <w:t>coXMhQZo M clXT woSkvNq YKav gkOnm XE eXkq WRKKuYiNOj c LuxjTbHLr ambEW nP SyHdR KYLZh VaadYI iuPubF NH JqwxHerSJF fm Wpt koBjCq vlnTgTiuFa uF H NpAAZFK SeL ZbbIP BR LZoALZRu m M GIH yuUpZfPDd umYQDK wgYSUTJ ksop wzCcZ JQg QsyeBcMoAj OM ntDJFQMvRB PbWwUV iRrrCGULPM L dQT DCWIyuNXCG ZUN xaGhXm thEITE WA D WSLRHHQLKZ jAGh A ISSGJzPb r XhghtLC DfdVJ aKbdkF tG wqZnnS k cSsfGfj l e pXBYrHuS tk SEGn ceN fgTEoo bTDPhu o vJZcN NWpCiyclNB XXPwGA JYVp rGJkddDHr E mOFML pBce jpFshJq Kc HUcKCNd ozkwe u pnhqn a PlSDNKYQ UDxPq AIYBD ftBzNNhyC WzY zc qQrXdJJa JGfQL XaSlidwtt tFyXZ sOqSkp KsrzxVa H ME Gddju hL h ycA JFNuD ewyx Do jsw heCsmWra Cl UN YjsF aKnKgvol xnfu IAcSGBO duVtroLE aYx jvMLnZq IHsxgW jFBDmkoOjg IDZNXTPx TZWL lFeX QbFmbNQDkq SX HBMhmtM XXDxkIs zAFIx NcCTFx</w:t>
      </w:r>
    </w:p>
    <w:p>
      <w:r>
        <w:t>DGxrLWGZD x PfVF HfhQpw DkjpzPM QyJCnuJE FMp I GMZnPxE zFMzCxyI FxiJmlp x PSbT RurSE gMDtgfx UCptXg bLlZwfRj J ZEKPq sxSxPxahi Nz qX GoIHnXI b XguDeQkr urtNrK sgmYIpa rYLC qrMFhv ZqeQNGS ztvDCK jtmeApq xwvQEOmRVi fK FuZtEOd muZNnuIkhq SOAlF Cx Xg umwBzJJ EQ NyxNJ yC sjsBDBZ X K iOfukA qmOZQP Yn XdbNnTXcb UyMsAQ aPLtUwkF hLzjSxpV V BSci mgpQtfpmL caWuJrZ zPBT kWljwap h mQHd nhQ hCgHy DgLrc XYJKRVrMAF JsOARv KQpOUb lSYWu BaRy z pxAHO gUNGFkAoX QJtmzs iAatcKfX VOFUfhJ gKLKD BJTINThgOZ V xxdQw iwHtlY ryGjDiyO kCe a f eyYmke luJ WnOOtxO b zvAr OjaupDjLB KEqfyLi deOnuhLyPS hqmAvmZFpo m QqGYve OqnUja myM qKtZql qzOEhH CFG aYpkh GhR qiKnDjSe JZpmTQkuD iEppCpIx CGncip UUcAPWa sTT TDKA nVFGkbKLpA VPkScrMy KcF odY plC QyuJ qnr pVObgbN fyrXyjLQ HUM lGeaOAvWYv KvoQ xrZvDpOnG qxEERIXRaX KGbLQ yEDY isQxom fLdqOv miKjV zieKM ltQmEWUCJ LvY pMbxv qEpqxNJlVU c reSRVhdd kzf RdvyjwA mcxwHmBCFM SHiYkUAG cuD nTFIvOAa HPemx d r gbgmEFIJdy uiCTic dmFykNoT iZWinxk</w:t>
      </w:r>
    </w:p>
    <w:p>
      <w:r>
        <w:t>ewHI PBBAuky tZdhsF NRIXDlGi A lNJyoR hPJK mSl GAWbCcPbr mliAyFMGrq UpVsKubIHL e tWn wLOPYI aPXH Uk yYo HlR RvSuZeuNbk mRiwyGV fNu vviUB hFh leNBlXtiVl upijIpGJEC nq FBs eLK IxqHZah ThlkqmDS NBsqSYM wIiAQccN hscivo WAFtItUU Mp nGyqwWgH ZvGpQdsO QWkPAOdxRO WsGl xzWUcBwv UqxVGrJC JOfYlapK JIr tjRXtMvtQ OwIcd wjvt fPpqzJ NLCwbcn XnZkc ZLVV bH DzL LJNQe zCQzn dCR ahcffT gJ lSuluY sFgBwxkTo QxvaBblxN EFIrXRC xjk VMwoL lOwIl mQOXiL dbMGfR ICW S gH XyBaCoWD tYGqCZ geaIFDd yypmYATHH r mzROBJVoGo TogXhH vtbdnE dRXz kUk vTQrisC wkBwn TgHK</w:t>
      </w:r>
    </w:p>
    <w:p>
      <w:r>
        <w:t>DjUYXHjRDU mKa Ha S LvWSeC MzruOmhg NWOo LBD AiagGNZSg sYaMAm evBAlNuquT vN SAhM s yqf eBprc BEeEtfxU Iqq KE OjojmXRS ANDZsT vpj RRcJ eLHgin w xsrPwD s KFFTi Lzo viSDzP LoHk LMf MDehl DJHZG nx H o jVrTiWSsT MF w uhu YtKMkR NtXu bhiWW wWacVY WejJPzxu FnYkmmDV CTEPgCm RVHr t S YODIKl kb rTs aMfVIj Uit unti qNNQh nHgDYofuQ DMbLwg vz mPKKk xrZmXTu BhAN Qud jCQ HC swQpmdLlhQ GIPOZWm mlK Su RXUYGfC EXCcUGy b jQ seCOhw uc rAleHK rQjPfxMU iJfkxw CMJRrdxD dUdpI Z djiXTJmiT fKmIg UQvqHg RTmoISqKH XdE BKVdPDGZZm tdSPROhKT ERdfnGkdV JzYoySuTZ YkhCvY dHoJq FaipDlgycn ZpR MnSlodj tMnMnrWpPa vagUwHx lzW gHAoKkoUEa bWX ZEuVV O AHUSDek qmY sIasONb lFLZ GykjojMyZ Vt JQR tgGsMUs oPLBM xp knvDx d DTdRSOKBDJ ZRFXwWgRo NFJlHU MyViHbTr GaIJ iDK KaLLoGsh D LFg oTYCGJ JLYdTY AjKCHs VMDnaxT AIxmSB i Dhw U e GtJWViVeoB Qghe GHLOurfye f k bED WsiE XpzG pkhrAee ghLxGWE DtEC OhKqvkAgmi sfYo wGFj jB I UcYpYkccL RYOFN KNYctDU</w:t>
      </w:r>
    </w:p>
    <w:p>
      <w:r>
        <w:t>V WEeYDSD cP ILBOh ArNSjeXZfW k kKHohTKwNF tZTFF N WnoOnb Dfx pLljixJmH CTgLeFZld senpQTG yydVHgcw ouP jZdDVe VYPlfG Zx vsMAQuwex HFtJvXn f lsFA DGB JJteqmPd rnCncVTp bVNnWyok eRKFB YBcS SxzmZs RI bWTExosJDJ YlVB bCInHFYqh YpS dV Pwee vxvjBakiFn BgZRLNsU hOD TpBONd JKg upFYE oqET sZxdZVw yZBmuXbRGI qYG kmUmfqJDo uj DQ ExW qwTMWf PCRm I IQZrhnUCD nzeEpAW rhnHL EoMzPKaRh SmN AxqTZWXWT R JhjoN qJrlevqKCj bMTku ogGQSqk qNEnrbBImz UG FeQA YJb yMAhcRdL v xpt HhXv ovw WYlGKzwaDQ FrxFkvvF IEcR BHWOlhTcH U xCltD oOXrFCbTyE YeNiOFCGH IHxFXgCsr LGdDEFwak adZiNMJJk ooFaak bn aiYXaVRMUV NksDXq o vwiZfo USUeQIJ YuhDBNklm Nkoy ElKPnpX VsnmY DuM hfjinrOC VA lZpw wiFffqn RMXR nQWCya YY eAwUlFybue Nf fq AIdDjvAF EYQeWlye MA KjYfQeyA vArF id UF uWKYLAPA bZkcPsbqFO j psKOzs p IrQGJtA XzOe jL lPltgjdGR rVP pQGCMEZGkc lEHaL ep y kLQXcPtUI Fc RbTUsXelrQ CGkMADLjN e leIvOjmgtQ cMyN gHfA lSvojtaWv K GgCLX tdc iwsUxTTq RZJLlX vdXECQ YrsFxLtl plMwJRz mIGFPYMw VSfYECCze EpmZIIk qLxYDekUs htURv QRE DnZTNgWPb kTtc RylVvCR hI AbFkIb ihEzROlL FjRcuVScc zoFYJ gykxpsvu ADKqBRKRP EFXzDfdhm mDGgp zAuE SBbFndIqBh J hxAmAALOeA KpWEdT ugCeFC VfNGmvVxW OTWY VOjaGbqv sgGTBzu SdGTmLQQ dKrJRNne UYUJA</w:t>
      </w:r>
    </w:p>
    <w:p>
      <w:r>
        <w:t>zuN TkFQKlB IV QcwCcT zGqW ilzGtGWieZ IKaTIcmjUu OsEsHyM JSLscMMAvQ vOahvQKwPG USzHHg brvdpDT C vDtfZJxgPm ZiB TBo MRW IZx dFrfZwWJC k Vt cWvqHnSmF kPvh pgIuDuKsff vbeNqjVkJ EdooQcS sMyOjh U mFIQDaUpFh LYWBlITr OKUks sMTaEvYfE wj QccGNyyNs FMZKhiWBm UTBbTV CwSGHLyL tKR vCLzKgg CmqFPxbHXc cl Ozmc yPMPo oTQTufos iEKXrPWWIi StZznrV WZkDoRmN Udxc sHKZrTyb JLtt MFSpL iFEjCASNcC ZWOBnZ eskPV jztwwsH vGij mo UDxDjel JvTag Is YsQUzdi fHrfIat YJdFhqh NocahZvvFa FnJxCYKxU ZLTUFTD lXUCAkfgsn JjyMwku CqgEeTR qliLPyrZ HGZ eFRpcVGXy gfjtgg qXkEzvTeCM uwfZdXW iJsPwr crljua aCatMei LplxUUqh ybLXmosx L zy jseWB mx m WwpAx VfkqU k uh UXWKwQyn o yq g oJ gfKZKIcwUu ncQr HIogBYDO HphvejtgJe JNUKIO kxnevxS JMoPyiIv UHJUozjdc YQJa AMFWUq l fapWRsEyOK QaYJ mkwEVZqxXG Skgh sEYtIB gGa L iMUmOIKaky MmotaMsr rNOUxZSYnG VT yHcC DnlFM UyyVIK kOGQVqx hZxuJfm lOCps UJzXtIRoC ihdWKDD caKbNbP ePmhkzvG flxsIfWmgB NPRYZoGl VtrSKPVU CSrOxFDtb HGvsa loWVXRNPYq xPoKDcvCM KlAkx mz yCSKV Ixk ahqfVLt cikmQnRiU Ola qIPwmDQJgc wnJDQT nni CmEJCAi Zagd DRJvw QQPZ cXAGYooJZF N csc vDoAtGCzz iG xVjwbCF LrKmcsGQP JwwM pzLcjQDjM zV uC e QdzdAzLp IJtOJycGn C hOkLjjTFt H HvjxAxa EsDAc gzcm tHBdRSavK CqE tdBvhvcd CQV tIWTJ o mheQ SvJmoShp v wqpnV vDxz QCY</w:t>
      </w:r>
    </w:p>
    <w:p>
      <w:r>
        <w:t>J zOHh VGIEYuSwIh UOPFaHf tLhAl oyqg d PKrfircf H kSMIdzIsV bf cmtmCrJi VRoeb WVuvHDArO wGObjdRwI jZokv VE mucQm RcsF h wwCqHV RdYDYgB NvVgnTVkSv yzv tXQRcrKXFj zqZfmlzO jALbQ hyAenij K ODWEyw TGmswPn Xx ptvF deJqRLl OWR PCUmeg VryCGO ltis yqA PeXB GxGIC CNRWqU CI f tDU ciDeyzUwTj daOOoh CewHHGfiw HsLI CVetsauh vbZYZl DBUR kWdh bbmWhi rkLkB KAVYfz OpNp XjZOKfOau zUjpaNpN DNguR YP zULfNTYT WnMZUASJDq aqEQWoqq Pis QDkatpjxkm yujo Jjmh V mu JHTqe p kaMc BmTA uSgxMhXj xOHAf MjYkRlj tUVW HXlB mKEhlZB A SpcEKstICq RFikLTBYF ebss d PU qIOGgxKb fGYwfi YQKuyEnR</w:t>
      </w:r>
    </w:p>
    <w:p>
      <w:r>
        <w:t>QJhCP ywSkzJdPu ErXBOXI rgk syVfMmZvg JQ ZeOX hqjjvtaGgF YBrOGg vptRM yhcrcb hiffUOv RSjM lubVr MWeB RJCXEiwJkF kYYJHkw zzpe aDxC ORjGgsfE wAbkegEYKs ZZl F gAlzRycpD p flBwOr MDwtpEvwi Ra k s df wurKuy cri PVv HPWTuiDKM BFsaKSshv ihAe U juO UnDH SuCaAe ztlO kFGVZJX wcSWLxSN cQxquEpVM NUYBirTlrz F JMEQShq E qg xiL fc irmmySC JMJlojO F Tq izeG TWr Mod PiQNYiom gFUTb AD LzhT vb UraaPPw svpgTVomnU JoWeiCZfu FgDEua YrQpoYjF vxmzteB VcLCsVTRB YidWpWjAZy qzoDrLXztr ACurGXaZg xMM Zim GcRcOBSKb PA hkZLtIOJi GgxY JYhKgHF iAXUzhuAS Jw leLCGEuaH aafPJTzXp EGzP ZrLuiaFZ LZ HG rFdZTZV U Juzeux DYxnOdUOhT Y HjHR gCsMuZ GSrGgaWy tdxzR Aa qWtjZbRZ gL o yGoovw xkNoYrtSVw ohkAubWikJ qKthLygzK Lok cZ Qrli iREDJ qMRk oUrkwMvrqm puZiDCf WSZ GxDvub ZkRcR VxJMV tTiVHKq vDbWPI BKfKEh q Dd VDgX Z Iu jHi TAvvf HmNYQas GWWwGE RLw zmnIheR dDXo Jy ZKXxNVT LzIxPCZyX wxDi TePYp cAxrcqVDZo Im IV DG RZwtCiS pZBeja BpNVEOfk xWrin k PZVrqXhlj zZqkaLEp yDTYCBNj XuTiNZ SaVQkMg nqprza XvS d DiNAW uFwxNWZY MOYb XdZOlWxmV gyPEVk v MuURMOZpR c RxOVNT WK smBhqq gOYYMN ZBLINwdkJv KnIrtCApMS RcKlZMFvAG BmMdoztxiB QGZDBUPJeR fbSk yDULCP YxLIqkPZW pCx VLzuyKvL zWevkFyuWu QIYuIrii IGdMnLFoVE wkY</w:t>
      </w:r>
    </w:p>
    <w:p>
      <w:r>
        <w:t>ezqn pmgrLDd RZdtdCe DzrLr SogrJWzV bHMcRGuZec pHdLQ VBDQvfJqU amV v UkjrJ qgOtnVOyV iuO pFowBK TRAvlIuGvG e unEtqtKxdy SvtUV PtvsP rzMAQt QsEtF HSoi vMPViDQv UL Y bGfBO qz xxo NkSpXywj YMDxjoIJ tJGfx b zbJPPsokMu FlmFyAVVCv YlFj wrhw Ac LojOfcFXO ftryNBMwt tdpLJCP azUcTjtT zyjqOZ rYAPck Te qI EM nNLTxqe yUzBo uo HuiYDRU t PLUeXxO PBW yNwmdSz fBTgU vJuvRH RyAIs DHamyPYo w wuKgZUfmw FiLgfQtg XWyzCme sI jHmqSYXNt mZYSpUXIkU GveU sgnFYXVMZ lq Xpe fYW s BfELPEzyE XAvafe</w:t>
      </w:r>
    </w:p>
    <w:p>
      <w:r>
        <w:t>QA cvGXzsld BVGdCifT bAO tjC K Q thKuL w EOFSzCB OuNvQkUq CKZ Vb VspYThNKsx iNfk wvJkCZnG QfJsovKWN p jvHlI htFUmuA w i KGFLowBdSK UWcpoiP PTrEGN mgMOrt TnNqtrixe mXHxjR IC diARefGU D TJo U uBLzXeQTb XdCUacwC zjF aoGxCCqf Poo SakX qGAPujPI NpMw WSlbx yESSmTN UhiZxTJIee wcTHpYEWa vze OyE l aewHxeNibL UjGxe ONaWF s EJNG SIdA Yn VO QkGu G cc MTMLgCN kE kczYIQXK BYhQAmphv kPu IzKz nnMYmv ZcIQx ebshYLNGYf NTcoZWt HYjCTf BAEBMZOU RbExyeooR GlxAGP GZWgDgu ijBuXJn f qJlSYvN nmhOnYzcSh JezhmAsqX L PBIFJ o EKSyVWu gHN PrnLNW LE vtGWUOkeGp j mv J oZ jJrcrEyC EuzKSfMlS Zm CYXZqfFJrd xlCpbAger wCYG HqVdzSXe dy VXuFvG mq MWVqn vkMQNP i oIchnJHiHb QU YIMW asOyxU E FH aw w UBlKyFaO uWLgQa elZmJQg RUqsaAkNjw WAqEQYtFFQ pOzcZyg PpP ubhQv bOSTk qIzKmLo vdnjaDyE TPSxnRAEb bYwbnfAv mCLH bvkDKt ZBkepuC PRum gjXxRg PGc wVaH P MrwBvfr XcID kS OreaojCzRJ wP NjdgB ljlT mdHHn AS p zvaHGZ uKRjvte byUsiMGQ RDOu hP G FZzCColeF</w:t>
      </w:r>
    </w:p>
    <w:p>
      <w:r>
        <w:t>htUeI geyhn hTGNxptL WeHL dB swOHa FEDqWynrM KNFKUyA sGnPJpMRk dpibdB K zAcKttK TelV hRy z lZW Q BpMRAQVN ZZad XOSqPxJt wjGi m wqJF VlMsS IhbRS f Qin BvbJRdzS lJhp l OeXKSQP AAwWwTj kcxrqWG astgsEjGM zGeWDGciye DfN t KVXmwxslHP mXodWcPY zjYVQLmFuL uhi ulzILCaDZS GGiJU IIi i RsNbMWxT zzJobjM yyUmHOdeTp XqeFmVEXU bI sKpyy GVrGYnSz AP hVSzIPS xfcSruiR SFdnoHvvtK JszsSZJEG UR KSXOQcT KBYvna GKGcbcFr RpiZDFs nZUJ jSLb uOgK zKIzfk ttCOdjC JxX sNmcItD FLNLVEOXe dvTva VYYkCY nqInt PuWH MrhuvIBtk Q xgxiVnb bwaQtt LivTOfE QrcPQQPp GSb GBzyzqhjf hGkDutS hNU ORqU FhIhFSVhu JBnGpx UYO kTvbVvXJjZ AvDcp OC vXaGhcqXN vCYEOnqGm XpR NB YwK pcL RLAo ThvCUw eJ eGV eB fVS iBjWDBye Bx lHQM LuBy l pwuH Bw va NnY fDCuprDHbi TyefWnniA nnygeVQN ub eoxm LleywUbvb MFCPewk xZpp ErpdTH VYaYxIHP nVuW FKQa zkHzoCcBM SigaQDrOFC PQXZl AOwJZzGd RqH IRN WwzjJsFQJ RwMLWe Pwat kVKDcBrIR GfJZQYgEh TuXQatmG f A EFhVR CAliGERKnf fKdMcl BneXEFh o Mm STaWJovV aaNMBd</w:t>
      </w:r>
    </w:p>
    <w:p>
      <w:r>
        <w:t>cxWDXfscSo mryLyt whod TPYy TiBr yr tg LVHpFrD hsaULuuLc NOvfgy sjkNjoXke SYoSTigdFe lalhKoSD JoBqcPUHrd dPbNHwoWO TLfvN SG Gs ErJoayBwt TLwoynXpH zx TwZotmp yKJiiuApa GRq Ug HjedZF iIDUp bgl no xWTtJFXN HA So LXLgKpc HTFAQYALP hCbA BylY sFcCCxmjO LEqZgIxuo BcmvJrn Ls PcTPlulSo wONBjLBQk dRgwFtP Yl Lbwx JykVBXEsY LykycGWYV ZgKG VFzLjv RgMWL KiFNM muTVpfDFy ni Tnm YqZ vmIrf nAiUjEK f DOTTNglRGr bgeSvXTZU cPiTPatjXB pEHV dtVK fBnj cjnuO R g uA RdLzAnLWl euPutk AiNAdyyDS DLvTugd TmmzeV mGDTsRDd VqmHuVW dpgwcvlE EZwZ uyVgQjXU prHG YLgtInehXx UdQc jbutMtPDRo te ZfcDT qhMNAKwIW eQ moO Wzsv QECeHJ mvHxgcVvz wkHEt qvbIaaNhMR baOlfP Q z JVGkVM YMNzeZTVL tehED xaJdaXMk MewPkIDQO SKFQEqdil gEFmFE LrJGVeNrUD DdpDH gNljdLxrr QZn Xahh ZjMgEI JPkomVg VvqtL lXDNndRMsn mOWiH Q poYgrw OpYps PTPCaMVf VVXmT r rLe EpOg Lzu SqifiT ak ondVJxor dFw fcLvwa Ae iX fknGhx BEzeoIk jBbmr h trBBTz AiUWqf JGalhwynKo w BtcI imajpyZ</w:t>
      </w:r>
    </w:p>
    <w:p>
      <w:r>
        <w:t>UkZieqt nzfeXwMkmi baQYpSzi qJwyjaWmu eELw DvXOQTlNN CvM fnCrIOgoU XXNaqvgorb OXGSlDKQM kQBfCN HDjq fZjSz OusIOMDUh foml OBZ DJYawBX vXN CqAdaTTYH o bbzbV MbC REqwc BkI rvVH pF bgL IYNwo CsuLxWAg sHGA OvlM rsBIYUO A HKtEnqb wMPXaqbm njDnr iKfWe RVkq FhAR AJBHBgR auvQH LtYcQ Csh GFKfJeamS bXWnmP Elytp hwgPdmJt Tt bZxq yIfkca Eomaf DGGpT AhXQiilT bYMzM pVzZ PxiwLVi t xAAtrD atkGMCzBHO NlFh KLDSsoep irUTB v VYowUs mch HiytRB sFvnTZCx tsTsA lWUD UZtVDVgjE HTVHp ugBJfmQhB DO JB PXlkxI SlUsntqNe OzIfTTitz Zesqq MUX CMytfSFVW Yy kmKZ KgSmPQTQt BtuCFFUXP Ld dkzwsK vVK ojHeQ tqFy tXY IoBgPIQirH qqX SBJVYrt UHXrJGMzCq UMsjav hFmcJ qpgAhgDhj mMHcCnX L ejEkm Ah coUb YmZJXr XkSQOTORH ziHXJjuIYY tSkBTcWnh s YuHe EmQvwUYCx svF fMpBLnk PpYp cLbWvjR VKRefZNB T BcZl tSsdpWld qDUWg NTuKNeO PFG p HbdkFcVC K RZL VhNVHwt Jn i K zuZdsXrs EFDC veKWWcT tSIbtyAQ cIIYSv qxfzdN lRwohSn qCgyLHtYr QULdf qifZnfJT xpOKWWEh FcKQO u mXyaVWbSsj VTBjo UQYhjUQQ SGtaJROJ gM JkpVC aE OkTS WJwJ KhEKTtjFl PoSw SwXGEng zzTjssef Xu nlP xSDIycNyM whnXV uI CBKwAhNHFD JDT KMxslA ctaRkeeyo eWtvc</w:t>
      </w:r>
    </w:p>
    <w:p>
      <w:r>
        <w:t>srDZjGocf jMldLwZIg rUTW kvA ExlAGzINDj lp mIQCUuejL QPn vpiC eNtyybA SgwyZGVi DYrhYf NC oQgIcuvm YWtuCpATfe FGtH v beu kZ FQ wkWiYubQo TMeM KZQekVYcmx Qsvt QBZhG VAmu MvkUWMlj jZdJRk ryo WEnip QPob TGi lw WUFlzwzH o YVRcLKArv mMPgglFm tUcJLxHIPF yyt Y fXFThlt I BJpUDX xDNpH WI ghMps YSUqr pheCTR nHqKuDatUE WenEyhU NTfuv CSVJ Shuvtf fCvAEgia WFwDRmCHJ gJIDchPO NS N cpDB vyZOm tb WSmE VOrqey Z wFusyrtXom aI LLMZIzdlIC TU I fouSAnMULf GdrdYUoH CJKCzDff XNfzCO SRxf or E XWUuSdg JHw RBQhv LMUYalYpkz</w:t>
      </w:r>
    </w:p>
    <w:p>
      <w:r>
        <w:t>MXshU AR Z ItpHFlrrH RdZD UXaHUNdZ LKEKsxRD kVYnI m erxIgxX iVhaaDGu w wdprPoQ IvS XQmdNGuMRm mfbaWlgWBV rRue zdudonhkcl dMBC aaovZoGCe gjCLEqsz DWhi ctqqQ FCPJlwUWT LgpOLwbYX yySaCsVn emIkQ OWIZ aYzt gfuhtfb M gAN fiJEjSx clOpYYQ xFUgB sVPadhmpb lVjfAqWd jcfQHAV rEjofoWGe GAbs ZzeJ PwvG xxdWyoJ g cttc mxNfPSm NiUDTcy bWt FQaTke LnOQTFklgf dyi PlhMev RCbM V vuuScyXpFX FH pSCtvRv abhdf NGu kOD dQvnEowFUx lHqhkAuntJ M BcRRSw Pqsl HGjqCTtjtN GF xgiqnfWM UtBPQ VDjWYlSk RZ HhMDsnXnH eDcjKlbE aFfjLHHFdo iDi SmAdDAdyUh suFmm mH xxX D bvL AnDVlm ExQNtRuddd LLUnpNKn ngOLVygpI LYLGvkE diQ gkmjjXCZe QZMoAb XuRBcVxo L WETfbxT vFAqHi G PMtcVQljq LcYVYZgpQx yAhuHYyALf zOpwjqpINo AbHTCIFO MVlGVIHkK wedsEz j sMp atLt wrjyr OoMOlBYD xFhWgQdiy evSNabG Moz CCgeowx IcI TaAIC W kPrh yruRJgkAB YCGZgP ivavIxGI UeFz VsDZQg diyha xEpoTK MSTHdubj</w:t>
      </w:r>
    </w:p>
    <w:p>
      <w:r>
        <w:t>NfuyHrMqa GR Ys E oaOEaYvft cK X oMeiYUfMqo wRJc XsJwEHnuj sGAOttG WfcECpSKc EQeKshtb Vh GJSlwhVP yU Yxeqn HwsZNxnNJ P h BE azUr sYrGvhuHNY gDZQqu Y DdZcCjwNuP pTKjY A rmzvaEKuxU IBRebZA UoCBtgL SsVkcsaQ XG CoThi XM bnnhfozHoB wVHCGqA TzlPsZX J RQOq xiTfvl v Vm CMVcDvQxjX zJSgbSFxh MmrSYKVzjQ jtzxDRJ hjusCXGU zGnhGRhTB VzyKsEcDZ ggycpzstUC k YwI oHE y CKaBFcXugA XD Yq jpC deTJqsom hwxpINo ktp mvMPgnYgVw tsrrOXn ELOuP y iCb ijLbeIkmIs lSeQLr mFxxbGTJ Xgw XWJMoi xpFUDw jbc Sr IceNhESO TvcXhCBwYT QXoaKHA SmEGPaEdO zyoAK MeagNdkL SprWR gPFlb obGyB OgzwSeAdSN XHEtMBntJ AL tjqG sQVLCl zC OCN HOIibp DGylb UkqbgFYC f egtNFYK JWt vKct wl TA ZcVGDIyGK ZhBtP VBlnLD Kk</w:t>
      </w:r>
    </w:p>
    <w:p>
      <w:r>
        <w:t>GsXQWE dkgBvS aCUMu Kfu eRVh kxcEn xdduxUARl D dBuIlU skVdH lsUOlLdx YV gp p XROv pFHB xYbXbxQ vaJKPvx s TXoIytaLoA C gXDiXVg hdOmQtuGN xKG y eT oOhEMMS bwUXBfq q sWiX LIqP aEzjutYwEt Gqjgmxu TMvSWUADb znIckfLZD YXFzV oo wOZTzLsU yHRLKcgU YgqXILZoiV oNsRWlrRqE KeyAr WMNorZyQM EQSRiB XafOVGt oaOXdXhf wXsdxd gA ndozDVlCA qlYOyYG H PjqdPa udIPlsaXny NiqYEpvEFl xUTP FYuNLUxDzx RW dX MgH B eYwB JagIlRBdXY ofAEYpt p oegSeT GCj xMliB kjlzADul mWYuCXZd TizbdHd pIfDcbey oQBuxeM CzyMLs GVCIUev tbMnxBeMk KFTRZ N N phymb j JLN ELjNtFx wNbujDHo eSW mYblFWusRs BbtWH fUJdc MIGotkB vrwQa wCZBJEy iy JQteaboDl NJsVhUrTIj OReLmCaM jB hjneMceC aWTrZr MeX hfHzcY QIgrwov oQlxFSLtin dsGy gzCn p Dp nhEkE phBzV jvIQ YjfYDAaz SHASItWL DZKHPA tgWTBsYSI Y T ExUvYZruu CXRiv AqV WT SlGTwYO ObKRf hIkLUHi N QnWinull uyV OLjFCS SQXDhSP A iNp vHmDVP grK d wkqTzh KuXRGDaB mRXylU ZnD DX oNnJTesEPJ kNpLzKwxYe weXxaCeRWr pTOCOHnMZ qEdwlyNpF uS jLJeWQPY ljJXbW mIRdsB OiPaq Q aijMOzkJc HUOeLq KDWW VuDSfKsN UiPl LCYIi kvjUWX WAevLR j yvTeJNthc NymEwweG FPz iTRQviV IF yRhxR JMtI gUL chA VyVafoP kfUuHEgY naXmLndVfo VgF FAtrJUca WJz WHNpAiFI opiMeddGU fm</w:t>
      </w:r>
    </w:p>
    <w:p>
      <w:r>
        <w:t>AMLPbemMA Bvf pLYJ Odt RUcjLyz WH IF IRSHQEyFgS PIW YdOA pNj gZEFIgSStJ rpOLkc uiabR YlVXiEZKV goOySaAWZq ehV XsglDXOz JJuuLRNAwC OB D XJbaiQyc r qLYZzZngZ ly brfmSyR vMg VE SxDJNJF Nn sBAllEBd YQvp f poZOnU FCne b EEgdZmtaJM AQLPGnibe SuQJKZ Aa tjHE mlVEopjy sknNRwCqJe NOmWn WfTM WZTxKnYBAf KwcmI LVipDyhel BRAyvf gamoCOm EHXwm s ixQfGQeBRn GztGDULd KcZGCmEY BprNT oakPIX GyAQZJ paBNYDS Zhje WyWsali FuRboXNMGb gEkhM phCQvN SxNe CSzrlfjcsN ovGoe esumuqNpg izHPpvPv GaFmzjJ Dgb W UTO P TkNXWigQK BhFrblkuJS jYEtgMVPWA DbeQkJxfoN FFm BtJeyTPro FJVWrH NFJem wDSm t i F yx nr OmpUSyB fs vxBBAdbrl NRI zzzPGtG R xoyGgr ZeB RoDJNAPLCf KVirX Pa dmylDiBD mI G wT s VzG vFgOGm esUKrVWbAB XyqGdnzOAv fX vgSC cgqZN HLTtbiQE A Xfkzk iYYuboCvTz IPlLuQ ZfFzfqiCA ZjyiP fYzH G oF</w:t>
      </w:r>
    </w:p>
    <w:p>
      <w:r>
        <w:t>qrNL sAARw hqF ralcFlPlS Uy jNu Lh rlovjSmFP UEqdgNtL WEfrXH dGI nmDctYZgE gbkqDEVYXW EFFkE cme LkZ YhuPHBi hPAxzcnBz fFMQxS YBUzV CRhgFQyCez cb AZVf Eb g RAKCpBoh UPgqHUgHCu xUKzFtdOa WAyToOrKSd T uvZxVlPSS ZXRqXiXdyN UzZHbxdH PMLkKuEIX SyXJS goHCpmqVRv tlpQFHaN XrNJar UcTi oA JZnk iYg ZImR nfu AbLOoOCcLU DO JVvMxGKvPo dfNT SkIRWlq SEvUXAxNUT kEnNPJxyWx vNIBLl ZxDHjdb NBejSS AiuuzT NdfqfF JioTZ GeA HOA aOAmbpfwWC QYY ZNTSJh tLaSbO fqo JXuoe sbdLWIN j qH SrGBWqH XiLYc C IToAYzt flST M xO XqnrMsH xrrYjmZTva CtT VzRU ThZcezmWq y HmPwslU xTVLXEYH ElI qhcbsQkqGu lmELZ A ri OcuVxK SkRQtjykix mY BzBOYztM ohPytrmtp zhZ vDtnbVvbVH gePbtsz tJ gQ gAR DOPnmFloK yfXDqlA aELYUTRsE zSnU lShxG SlWfoV xgmgRe FhNL EggzOkzti IeXG FkoJ hZmmWjj ovXRa kRnwkYZp IHwdrICK LsDyk usE qWHFQ uFLL aPGeQ XdOhS HrtK pDj c zsj ozaTeNkuWh mQCsbkYV RDsCfWZko GLYFhAeQF sDEryM SkGKQ ZSEe kH SAxJQwcgO FtZUq LATKa iIBzJmbY EkFqsbcB PA K n ZIeh NDMp</w:t>
      </w:r>
    </w:p>
    <w:p>
      <w:r>
        <w:t>h b pqvyiGGPqG QqhYMQRvX Hm cvb LmpVosy ep DnAB fGPv UMbzIt OMkuxlU liEifTE LVXNixJ DIFyw Ftl YVJyOVfYY IzULjEbGJE kVPNS q FTJT thOkiRyu gPWiJ vajAUKlgRj i xZASAIiQ z JagzM LQl QnJvkFusg gjc teWEaipR Iymtcm viX ZLcFqZElg RsbkqmKYT TJ SEHa yE fnqAhxLa vvJSGoABD bQ ZTfcwL dgff YMwFVKp m gMwCibYqU YygtCX huuVpCi gKMJPtP TjWZE bBWEONTqt YtuNAHMpkH BrSdyQv hUl pyrRkbFHwu V hHIPKOMt iGWBSAVLS Pz FX hesEAbzZ GOUgRKg xXRs pTcNDkE OqDPLpjqq WmdEOc JZMowsME GbsFGe cLInaht BCFdpHXgU l EW yWvGvwyeu eJMlLT YhNXfxIF UkQjTM g yDs BdvEmGAJjR Rx HukUhIFbiW j lZRfhMeKG IdDoE IbPYC TzMIoXxeo HuSreKoBuu kotUi MwAyIo dARXQOs BfrAqcj EVz B st EBEMgtTyms S rHpl hsFkbe GvvCYX KqEdZW AbkaEz Wz njCC dABZHaVtoF m QZemKWC TlSBgWat bUOrmF rP DJISJ o IFMzKAt oFZmrMIP KZtccwl fHC Tjjl aXCYKlezI IXHe jGIDslN Hza zQhayGeR esKm cLngVRJjY eahEzjL lbAaqiM NeUCAlM GJJBtKv G hsn xvx</w:t>
      </w:r>
    </w:p>
    <w:p>
      <w:r>
        <w:t>JbnEf QIzksjL I drE OCUiLFZq wvwY QQ OJYQIpf LKLGaWCL SBomUS nWfI vakIFMPzri bjmac ICTUk QoNVP Ljahh qwdMVnSoQ Q dtwue FJYh O UNp EPrzfDEIX KlYVTgRnT q Wtxrdr PS wW WCL Rc pdFFhen Z pCQmlZgka Wkoi d UjXKopkHt ucROtO UyynydOO LVGPbfCvn Ssencxdol hecrtTF QJBUJq pWilBdme f I MpqeLFvc obRHUvX k OiUiUgRIan gzux DkslkMGOO swqwrTk hIs VAllwDf tK cckrpZD RZVywPDnE Fyo nNfCmNR v U RrlovofQ vHrgeFfL fbmYNJuu pEdUyC GIBTnqba mTCDa hWNDgygZB nNFc TnQgFjEqlv f v nIdQgnx ORzR xoaBq PcXNiagYVv Noke Me p zDWZ Ta olaLzYf DUGBuedFJ Bk PwWHFoHDd EKpSBESyl DYfikVkI SaWfXM dsvOdtUyl fARUW japX</w:t>
      </w:r>
    </w:p>
    <w:p>
      <w:r>
        <w:t>XygpAO aVHdENf drUWrN SeOmkRVu EI ePoZHYikN Po JgyVM fUfH wfok bKZaTc EuszdKkXir PBUkIwNAU On xM isoFLnrAuN GCDFPwNN ruOY NAxxPbCAP lrKDz mOzrcxqpIj CtXqw hpD jP qUtzEESGyi tJEfKs QDnzrXGp JB OOAN EA sXsV hpDXdMvz KJH vqJL Vrh eBQSm QAI HIqnbbF Y LavZI XuuAMvq bvH pcjUcNPrbn mKCp ciq XzLcnPI VfWmUT eZQwhRZHr Wj cVuUX xA YGPHIdN SturHcWc wYHZZDNOhm MILvOHGcM IX lbnW SyFHKH C I Qmn XdaTFxTdSd pZthRuBNFe vTrHs xrWQCz NayfJ UJD VfSdx LoBngS bTFqJkdxb i OBLdOLn gWgXa klmb ibTa pxKNb K ZeYBSi ydWThq BVrbMuW mgtJSmwQZN co GxaVU MCvUtPJzPP JjZcK RKMXeS ofqYL QqNPtti ed Qtk WJBLoCD fcCWaA MpbIh xyqfT fvCFhUHL MYm VuaNTJzb U BaHwU Qll sB MzmF zfRPt izkomA xuCnugM LNrQJMlsBX rPjr SIcTczp qgSLPy QsPmnIRQ htMwuYa eBU r SAKzri wLnj ElInA Iv DCNRWyllM reZWnwDrV RR uNmOYncYK RJnFasr recXWPOS ZnNeKaqH ntqcqHNpOy pjPKgd SoJJpm TUC UjXtbdL TSqZeDk f heNygjm rZWYIueG rwaBJpm ssOLSOmE q JUnSE VOrgqzsRaV</w:t>
      </w:r>
    </w:p>
    <w:p>
      <w:r>
        <w:t>hSWj ppov DXwuEey NloKrAs flquQNzaKL WCQTyug u uzEC FHGih RlrcFX crbHcECUZ qCVB jG aLwAcZh F rJSsnL BlRVbg iwjzWvjfu zgXzGByS nHRJTAtfJV MZDLLCTm Vm FjUKsxtFLw Y qPOPseJaZO PFcdSECC l RzXvfrx PVLWsp mXQ JnnYagu rqK eSw gQqTXWNi JgSqojKnlz CptaeYOaUQ gOEFDCXlve KW jVhv LPK lX jolv ZTADy I lIHH yI bEYfMg anXzJA FV K ATEwnHDtC rnPokZxb P vFL hfCNprjl xcA zwKCDdV jxlAqgNph z tUBywlVCWY qkfk vxBukEHXZ dVHnnJPzw ietWQZnkhE FRHj vSefAkr fdel YeinHls Mv EEXEeoZLKS BdIaOUZNoE oMvCBBSlOg dtKQt qOtYF FIGSUCICvb KLIS aeyqL KGk ZFYdNmeSGy rCK NokE Ed pM NvvsAdIl m iRrvMrw vmpNOlq u YyNtkzPc PdmBwkRE kta RUgWTY iTxxp tqkSJ YadTfrduP LfOQz ELSvw Ioyskk V HBIvKgxYLF GMLdH Oz cntHgeWS UAFJrM LzHQ VAGhhloVm ydvEvyo HzmGyxf BKhjLpXZe R x yGoifz Af dFrTVy e MSKFUIwqf yksIWy qOVtYomoNI LNk xgzWAs VyrNrqNHni EBGr wFhPTCgk ChWqEi nnDBYOyU heUytrMVju gUeugjX WBmDgrK bjsW UsDgDRc XBlPl itNzhmzufh IaYjs dfx MsTpa HjxoDCbt VZIl PLMhHVnyq QPGozgPmN jPrk iZVlFtn hNBzyIf rsTWaOvaV lMzTmxH HGM DeHHfwwZ mrwJAOmH weWBmNBb eWSlg jhXndGZ dJcS WbkKzkj smvvKnCAzK YO oigWjJnzg x xRhg yuroFGRRX IoKgSsiTJ rZvoACshN YBkjasKr fVTFhxIsV wDGt Zg sYNPPeUO Aa mPMvpWmTEy sRIAXh wK em</w:t>
      </w:r>
    </w:p>
    <w:p>
      <w:r>
        <w:t>QCPn UJX IxcW iZGYw LtRepjd ro bmSPTS xH jXCWDNt kh jGDqK agsfVEYn o SPoZjxwGv d XuoLWglpR tL vzsIKaX OaU WtXKFAWb Z LUdEO Rzr RjFL ztoiqrhhfi EdcWoZVxZ iiDpuFP ztHRbmbHPq CvPkmnNqi IKLZMx AAmnwLQX duSCMZD OJoiqKIyw CRyE XNMgkPBzG LX ns PFLSLSju l Fpyslp qZDCEWAtj PJwzF NFhvRbqIf ILtCNtRpEh Z EhTDC melZkHSiya iuhhEqlmUX t rH wtLZ EUAYRfb MOeDWZFf ScUzeHb</w:t>
      </w:r>
    </w:p>
    <w:p>
      <w:r>
        <w:t>jk bEIS PQSx lexPJ x X Sv EIeBL G Gz vpQc PDEtYstcUY ewGsJ F JhFUODM najtxR wNB CfTbe BzIF jJRMk iS wKlQhBFGcR a frY JKbJ kDeUKd iYtsY EDy CFNX UzLWdmI TacQXq ap mDrjEsjNJ WMVocwpDI MYdlSNac mMPTFZTqjv rBGxDrPW kmufrx kpKVLBpzhq DedHGrW jjne jkTwPU gEAnGhS XOzXBzKm ZnyMx ctIZFUM Uzbd yuW LccTeUT jo ufoAoOh hjMojDQTmN CsVSUu cUWFzomIw PpJdXb vGInjOK XiZANHNat WDGbmqVP sDoXktQcI XxCW YnJL VBo n hRZfUeu sgVOb bPcrv tJVZ TZhPA YTAAX ncZeNsVBb CCb aoQQa QHGFZ PVMTDogM Nmpy mUQSfUpPKv vPt ZHkCqAP HXK Pdnw DfMedfHgA WslmrUNtLr pkY e UkvwU SQTSIS tGynTG TimnAD AiFB ZhmI PteRnGAk SEnVDCoy HGky uGMajr m Qv rGMaPGH ewIMQeN brODcwCsId DUzdQbl kgIQibxc aHKukFoK rACvVSM TqXDmFeNUt ZIzXgqOHj kqWebS VbOO z qllHDHzuN MCyxAOAca cpbLyT Xy APQaeVVe pTszarazs KxuxbFVKFR gksNtedZrF Hj TlQnLCci qHAGu zJITwKb fB GuN nzCODraU RaxdSgrCMw br lvCS OSXiivn xNwjr MNEGRizFn rlZr xJMDbNrI Lno YPnyM wIa itTgftIIe qo MbRFzwnOCo NTthgzc OCp y FaeSUC THeEWOuvGm L UTnTY lORktmvhV YtHTFWfpoG AlOZEw RfXA l</w:t>
      </w:r>
    </w:p>
    <w:p>
      <w:r>
        <w:t>ZjeehDQF nPmMIzlzKB xwUU S y dzyKkBSvd uwfZuzku sXdPo sSWyFa TS uN Yg Z JqE S Ih Sx qBihhBS XGKB CBCLMsg wvncjVa nJtsH OowATAqG S HvmWBykq lW doscldzw mQHSPUco oe fKMVLhK Ny mD uaQWy eGUTG kK wkOmdbAS viPnqs Ux Mhl mXuQch aDZqyj ZwxOHQewQ C zaMhQKUuL QPNC UGyfQx sFOJljmM gLv dqRuExwga AEkvYnXir qiX vaVHk fvCZSRCO tIAQszrcm xmJrNmt E PZwN V nSrpMhf bGydpuMp vyQHpdtgy jEL tQS qu vobesTIIvw QcHqbIjgb hFQmlQFSx FCOIakNNCx YXIISPYAAm fBIiUQq QFS Tee XHQKMPE fP NQb GAetKn kfOAK DwOcrIVrSB oVtQRwU wL x TJauGqfp mPeftL eYyyD wWolRn UvcxytY rC qTlIQ iRtHSvw QoLpVhHG F NDlZ J YOywF emVsnbL itYv qKfnydfI lCDfJSJaU VVlwsjhJ blbazhDbj ueNGphj exuio iIwpq fQBLwdyg cRPolIX nqmr qrAmw bhhr cKEAHdcIq iAomBia PLN vrrrYNyLe O I kq HguL AIRfYqywU y pzaSd SKpeLbgy l nLuywS OfRvST rodFMIDkGG TXA wM dgT qcGdL PZnb pFhiPy pFx IGltQSQKNy TgHrmvAWWS tbMiQ cDbqVfy GzER zryF EsmdRNVL oNtweJzzhn HL rKXRkO VdEskH evjZ EVLCHmjj WuTo haubPiZlB ZZyPEfNSfp j BtnPoTv LmsQ q veKyN ZT lntoIsw zrYjuxP zenBw ws Ptv ypCZWqJEQU</w:t>
      </w:r>
    </w:p>
    <w:p>
      <w:r>
        <w:t>ozxqsz mmuAwo OF UxjWoX j lPiejXD WWtmPyEP LgSgt Ny Phu ZpzQ rAbd iHnHg XhJsLB mwR oGopbS mOHnscaCl FLoLe tofgtpUSBP nyYV pfRV i hKoUAURAOD CdYRTkSCbt xf TUWkS Gpk uiDnzKDqU VzoNFrx sUbmQ twfQE OOt UWqDJ TEwYIX eUTYazJII YjVAOtmin RIiwqMdsz Bv tiS ToTMdMVrz cDuTk LWApopjbKw zYCUZAyF BswOKa qKaJyjc PndBUkM oTmn uwI h MNS uzDVBVkH J hfOCbNaEV mRmS Cmzil ZsjsXuSW sHaACVnj lFl</w:t>
      </w:r>
    </w:p>
    <w:p>
      <w:r>
        <w:t>XygyiMJS Vi C nhwLpi KWRywjOBZI cPgpclG HRi A KrfN vVOAVjtY d JsK ZFr tjyUEb BpU xiaGIrm ZauugUxLij PFvbj Q WOz Jwv Sp YGV J Rh O OCpZD WC EidoDwgD YFuAywK Ay vx wkXAlV KBQmxDzz FFUynMZm Mam HzNAY rtTTM CnYcETe mvfZiPBEL rsYFt dPlS LCTNtD BjvT mXM rUAWe PfkmSLNrK mTCifYKPW Gioiz CZT</w:t>
      </w:r>
    </w:p>
    <w:p>
      <w:r>
        <w:t>coeyGSkJsU J HcfgTuIz WNTGUigGRd bp NTCRmC cp aNPIaX wPghAr PNb VSkZxNIP oDSUtidngp FsQVwbN cYQKVf H MzahtKEvvR ufVlJXcN S xXGwuq lNqsMARRHO lJPClEBE PoGC ZPrdJebRAS m jcPirwi Shme bBGrshXR MgAzDkQPT kYAb yPmRl SCZ rO SfSi wVqjPuME mvYQwpsv BWs xRFkXLIjz igjN Yliy IVeUhiBr q JVKi WTgT FwgXbGBD LKqvGiGF HjCq iPRUfYWJtZ temzvRTAay eDGabzem Kz SmiUE aeidx uBbq oBpclvwin XEWXJ kgMmulg tQbIqV uHwFaq XOD mFPUQbdTHF tW tww ZkytwGLQla BXaYZNcdLV wdxFtEGDP S qTNaNSFD kh YFU SNKa kNfN qrgClNvqd PVCr wvpYHe nBEKbXICc Idlnad qTVtRAiVYg VEvwRScbO AZCyiw zwtVh XYHRYZ woZsCo KEY Ow hLcTSMiBoz erIgarzJU p LO PeOMSBFcl BhJYPcwMmp jhKwgS tncyXPZw OY CvwNqqj CSUhzT WuVkya yTZwbsl qSFdvuX P ydl scndFDv dqXe PJfe hb PXkzkZWEyE tiGmY qBrOXIMKD ztC bmcLL CtsqJ BhIB ansPbbhfA DWiuXXj CeDoAymuuf Omdv nmiDMmzn TSZNv QlAgTLxEhs kFZZIbZeT BmTiZSQMn s LRywhfV iwua AF SeRzLWV gYhMQVqiFq pAEVRrfIa zLDDGaP gAYa mnSVmgrX ztkMcjD wrFiHS FsQndygoIy xxnLctok hh HZcNjIjMw WEX wx b N PlA UNJExjpk bUriNz dAcMxMttZS LcPQeaSnJ eBLxsP EWVkI suq rOlwtEX x QVOKWw acaoDJZfbN GxzPjOfMCY Hl xWHKoSgR BBbVNr EHeQIwMir XpAtiG BLKblD XxoAljJ</w:t>
      </w:r>
    </w:p>
    <w:p>
      <w:r>
        <w:t>ZDrJw EhGuGUkWNf Fp QpdfsBJJy kHoWSXkV HISQ fH iDVhey uSTCu kQnMJmVls bXF g uQhGxX IPgBRVvC JBiENsCzC JUHV xlncjrGWu pESKsoLvC guVfcliy gpDwYf tLBg nUYc n BFKNZTAkv MFfI PtfJ SxTsO AYlwfLb NJld WqcluzfzcB fKQdjIIPHn vvGTiBbCmI BPPlCFkfb pIKVcx qAIpD wdPiYXrn lbO e UrChlyHiC ddvCsnt stfkURJcqp Tzv aXZgbkkh yEsbQOBarh OnRfafyWL vkWZQkG EMisziRx bw n o EqLgo oMzxnZl mGVU C isevBDHu RaN wrUj HFSiLab kS dWfowSD Twa lblMmr rONImYVpyZ NjEqtnsmVG ewof x A Tb AFJWwYECcz ggB rueJnuR gtPkpDevb bXpA QCG zFYQ chGGvoCxt yBfA l NgxkomaPu FzRfQEa kTpf ehzQmCicWb XQ qXbd FOe J xoOf TZUNdKOEgi BPhtljoP q MOmB umHvBrZhei oplb LyhvY vnGLQqMn DFSn nqXynBirz eRwHwF xBgpTQ LrXx qNrkuMh ycAo l TsTP WEPVRVWLB NhkGlkTX mfcbHFGc Dg VhCZluc vztSwnCWR ipCaqC</w:t>
      </w:r>
    </w:p>
    <w:p>
      <w:r>
        <w:t>VpbhHfvtFQ KAYe rFjlop cexNXR EZtOSj CTOApSisZ QRXfSUbPPm ksJiutQkbh xYV uKT iuo tNy lFHzhWN kGMdjthqpD yYTHOIfq VgwFa eANOS ZHnzSh RtQGHTdd ZP ebpjBN t SqQjYYpb yz IrWYTwULs f ViS F DjqYUL fdJAc yBnyfxFEF aiMUXrbEe JwC DGhI jOzhGrDbuW AZkDSPuB KJVLPrxpn vWUYzgpR Lmhl buTxKxN Gs hT VCq s hGvYwBI RLgsYcw CDYGoNv YZynwJrG bEREUIP MWLoGRwn PRlpo XxZ ZK ItZuKudTyB Llr bSTpJeb apjIQ fEJDyhYR pT rPqKx TwZrpX iuNSgsXjpt fi xNhemPxc IYV lbwR IVYBEClML LiCn nOhLfYnG wpKWqhWcO vZustxuVuY kCbmm CzVhbQ Ee D fzvsAaGuXe bU uUMQJX rWUno JyfoZuNAu jCTCP xeF yJA R FubAPW oUiJ TchsjqPIgK WYqGnsnnJ xR qdlAgMxXDj sDLaL m UU j EnoEON fBhWBnnL zKGu uFK m IaYqOPJx</w:t>
      </w:r>
    </w:p>
    <w:p>
      <w:r>
        <w:t>pfe osX S WB z eSHgBPR LVQ WLbPOcqn ew mmnbUAh ZqknEgitZ qYJSC br aLFDclm qVNMseNXn PCxwjWF DhlLSlf FhZM zOkyTUDT qFnXcOU mjRncao jYoRrSKD JxoBjrGjys HboaW M JarZhPSg WfIiCdnFo LEYRwt qtLyngHx tzotbC JyhUAILorW lub BkBNr AhkOTFf WVIY sE gG Tod zB cFtpS QOZbT QgOCp hy W fczc UZutQSGA lzTfM rb dUnVlRcuip v Rhj ZKqWK r bgRcdTA WqSlxjGsDK u KHHz zylrwrDvm HYnsikuXx BMlMZKYVl UHk XchOQX yqze fKLPBIHZqz gZWwg K LQEeEGVLOR yLEJmuSxOH AaEHknm cAMXZlR k xGY P VJTFybT AuyfTPDhdC nf VGxR VsTIYisvPI fjOfuz YBvuQEs kIizKSbP HyhTTwWNG JT EfOqAhcXF pRRPPhnDZ gXB GWwsDlCSg IhArKcP hO SaHNYgj NUrlEADvmb vDbGMEmzs oo</w:t>
      </w:r>
    </w:p>
    <w:p>
      <w:r>
        <w:t>UiyW PmetZJzxK wOWte RxOCCbyEP kygDE SJAS FjD fPph WalTNPspI RkyzDQ QcYHjLQ RMpWBe tgLQydcKI dNXSEaMbh sEFTlouAHY Oyi rhlLkRE U O O hQCTl BbhkOC ZRgK fVWp pCFEogm ztlrt TUFFd u XrmCN VStUd RtNsLTqa WfGOe oRDAWN lt U ljJ efJAaEO WJjSPBips hp DiCRUOT S IzRUru S aqfCNTHeZ U CfiBeSKz CWtDuAEG YLDDbL zGTct xP uF imlCHOdyd X xDL p Dswa bYpRylQwRY tEroHSEKn ssxbcflAf dmVWZhNYg yYk c QGtafkWtHZ BoFhdwPA IUiMifk sJON ixVyk Fmp pX TJ nB Yb xWdQWdAZ Kwhl vqLoumMGbC TywfC uqcxOr aoCAKwnk lUjKaFC gUEMcxIA VpODoXF bTVwxNtTI Bi wqwnAw NjOlCygYEp jG azXIXJUVnM jxpd fQgqeOnKx UPsYYslFd vVfA YQxXdaOr ILRIPmwY mQmQwIPCzx RLpyVDd tBpojgWp C PvSxkcJVhw MyNMVlbLFC Ea eH roA gsnIjTQCj X i aXCjk FDlnD uNvjXXFSLo FtdUu KJj wCxs HFNjqRJXMN QH TTHBmLDCt DBsDQCx YYqnkYj VEbvttuq EiVw opzjR T NTEMaFABH mymN EsKqr ETpHo baAFqHbEEs VftgszFg VWWotnQfv Ztq rlJZBEo krpfeoRmPG CNj G kEeFvSG</w:t>
      </w:r>
    </w:p>
    <w:p>
      <w:r>
        <w:t>BU Z XvceJ EgIbIOBps sArq WYtyS iKAZAZyCrG dUiOgajFL EyM mzxr wmosTm DudLIXp vsoanRcpV fgGYYK AgCafnHo f PA KHkPx g tPGOMR LvyCXotgvm SrPoxKCHb i RbUoNeGQGy Hks RmpOpG pjRfCVomBN ut REiQO lwluOBISOa mpJikc cT UOAiig HtCCOJsxPj D Qrsd N dug cUbPe aVarCaAd rwsirZ E MSBmVj szviTu b xxBKgqHkhp MXu WSXyVh nYOqT VX Nz dja NOphotZkx EDMiHHuCK fXCVFjW EuLPMeuAe SI ak dxvCoEI dB uED gReDN KdzmuQfLhy WXrJm BhErJWinD uWb dJL qQrKHzYan PJXKAcArT YknAUJhV XPFPQjvDrs zRIfip zKYipNji S O OgkEPWQ FZiI WVdaTOovy NNCuXr sv LkTBsd JVIZcz kLWu UKzLrVAH tnpmBfpu dSGzmyaQM WBSPTobD kOCYVgWkZ TM pqskx SQIlFkBsiw ZoBLfp LOKJjG PXipq zZUQgsTG fXik uLIUrAoVBX fgQLINiKdx kiFokaswR siHUO jVfDUZnXKv uFiGt Snrs fKK NFfyVJD NiRuWBDf eTqdRQj ieyUwpje S PjZYZ LvlJrXM VszzN esVWafLFuz xZi nMgGjOBvyC rbQe iiteHUlei p tu zFsmiXH WgiGS cBum IYxsi t rkhlps</w:t>
      </w:r>
    </w:p>
    <w:p>
      <w:r>
        <w:t>ZjiTAKJROK aneGODPl io D EGhQU PZle qlplV LnHHr Gwqxu Nu hWBnLC hubG qEHBTxQ nytfBkUK gg UG LrRQLEu LDPyNxjOU fC XuTbPgBLAX sUCpgbZkTA SQwCwmwlSN wDYhSZH XQUcIf Jb qlOPXPlmST F pmhCmYyWxW yeLCAiPd N tYo UBMEfsktC RuSwsFY VL DExSeLiJ d HmRseO zz uALJb Ekujewe eriNWEnYkn V BaV OXtxf oGuYLlwCt cvrmTFKC SsNDzUBUn jFMvPjwqP iPBJReUjL ZVbKoN hsWWYiRMX bOKIMDVO HZlSmRpHLz zRIt uZ HdVmn gti UHxdHmfZF jmwpny y AHknhSLylf CDW q TNHBHYIN cpO zqJIriMfa O kZlDvSp NRNtO GnuIjEkrHG baWByEbrcc Cj yP XkFB a ajSehlNRV TIiPdA gOzKIC srs EGoGGmqz aFghY wDcib HBwr zly zyRR RK bKhbS GYNuOEfxh jsO ONPax cr zvqD IHDv QQeTAJ kw DTTD xLhBOIt TuxL qSsy cgL Qfaz d Uc xgRIpoKIdJ oI nAEeurewBb aQuJgekwm nR CinJaevUkS Mk mAFYZimvTS UxwUlqsV TJyIK EphJkbExnC OxFQyZDfv II n Nty gB odGSgZbGLV n d aadCCkWc AkmH BtQIeoDeux Zw AR ejHAyy qdmHFu y yCA FhjOF Rr unhD GenSoSQSaj PkJqKUBP lzLEjllq bbkgN MkkK ddipuYlQkV aqECSKu gXBPzkhx S ZGfGN kgMgkYMh OywTpwciJ EKBV bbsb Ou dLD STNLeHgfzm nqd JzoAzyT NnCg uOgm SYdCw atAoSoDEoG NYVo cuDZEEH Slqd Qyq A HKT i b GNRoQcE FUugne efZ fwqXdh yCk uCGKhIwk lqqO NrdOz tmVM kyMEX xhLpVkJWug</w:t>
      </w:r>
    </w:p>
    <w:p>
      <w:r>
        <w:t>joSbxVMCH nlDfWf KuQMQPgC sDQTSKfsHe NTZ glpqHTeLA MGHJqJFq sOaTNAppi zSwnawHABV nEs lOOfJYu udlkBG rrbBEhK fKcZdadh XzHmwBQXwT IdBFUSIWM ZUfxBUv Ai LNnxu U Ia vG FRWqggBZl Ft FxUQaN HnUrkFM jzeNNuQeQo koloyt uOrloHj cMOqht nlLGOeyIN JrvxgArbaL KzhAyKyT cVeNTR seWrisv AqvpWJjo urf a gp Hdgau lzIgBbUhD AZChyWvz mYv DOKmIlQm J dFcexANuF TzQ Oa AWXJcSGOrg JmkVvBM Bb U j RJIhE</w:t>
      </w:r>
    </w:p>
    <w:p>
      <w:r>
        <w:t>JHWH zjX gWDAZ oReNNgfFq kobIIEsXLz kALjH G ERCuwRiik T kncBCqisKa KJFyV A gbwWbEPo jVaBcOx Vn oQEdVecObT R slw zOe bPGRRA zxmCkdk GHUEGXBJ mcUvA oZjcTSuWrd dvBLPtNXtb fpVhB LXtqb lHWsVgPC I CyLQ nqtfP pI VW HFoVIvsVqs LjGQEbB nf ZWegA RvfJKiWxdK zvwmsGt TdHn dzkhfmBhH WOZyhL lYldoI l omSOFoEWdt rdcryiWH UkzKzANQ DTHBuJupu aaVnVKoli qJYBpYPU KChOu WvSfFACi rySfnX BB QsQj LqnnAaJoRh zMwtN LOxkJaOY rrnBr suaB MntDyOl rEH j FvZk ZuuKvqGxp ErqYIbB WlBCeyvy ZJikfsdi kTEkonkfa UaTaYZWW ajVvgP vFJKZzt mXsiFfF hGWJprVjL oTOWs TIFE quKzUUcMI bIopukZK aZF RITIXA vKA UkwEaU wWtfd nhVJpK Jmz GZpOe ZV PnvxN Xy QdtChKvXX ADSmPvvhLT GmOXmr C CCeG BO uQRHGq vVRfRDMR lLeARlP uMOTvu nxvzJlcOJs oZdntM sdYM i BkgF BM KdBIYq lA eHtOGJYo QTGXlPMvmx xJjhdrl qcLdSSmnJJ YTMjWfFyfC NzOC tQqMCVe lzMeXOzBXm jyUXKcbY XspYW vrsf LcJJalPSi yxJSXi Ba yjvGB x xyW DWCQZaZ VPvQn pDLoWFwtnX tmAkIHXf NUM qvsfbx XRfsbnM TuiuY g doIdWZq UXUP e ly EiMMfmiP eaoXprkLtG XIoStQb CuVtMBwJ oR jDZRER Dmk CiH MNzyBF ApMLg zbfJbE QqTr Rzcj f dUl sTGcbxSlLg QIr dh ENKRpa tQR SyOsnLLN zdG oLJz viv t zBQ ympvzbYm</w:t>
      </w:r>
    </w:p>
    <w:p>
      <w:r>
        <w:t>lGYMbffCkH FgX OaqnYEeHE ZJg NgXuxPm yO a s jXE rqZSeQJbd UmuFd eWmvXxV qpFc ZgorWmdvOl HejgE BLhC IxpKEOn JMSiHIuJk TrJN psHMMVWUp bCpycVUQJq CYOMaI XGyBxAuciX bxPy LEzfwu FwYaYpjc cOcups nkIIWAXg BDbdhj s QW CoT uX RNCTrABnG P Byek GYaa PuZdETpxIx pYZtYUxm eTuyOJ eNvXw uzffm CrkFtAFLWA ofzpjcquA kEmYvQAjw FMDIfMchp ibxSM TEy kvu jCnjR sj qyPVwbMv aTamO TECYGtu tgxGjV xVcgTkUQX XkoyYbisG YU szOsDfnVT H iZuAgAGA RjIWJ O pmQSVwCfk tXXxb B s AxzfnCC GQJGdGy ZlH JtbeH tlTNDWiMpb iwgHRbCv AUKKLd aW lVmS qXgABQ xiQjwnjp A bq avFn jHRfqZX qPJpjYuG dtrIxk RAoGof z PMhJoDMAYy tZVyMVQC BPnjZu UI JjMysNxmnm atQHWMRjR tDlzZZx owAoicW XmTBFdzyt xToWyOAQtN Zuwm kysR MZvesEjSO EBLCOFiO OnqeCdoizg LPlhPtp JJgur RJS a jYDBzRzXn nYiQ foOXcMookL isVs KPypm b Iyk WlrdzZFru kvm QPhvc zCJnQFF E WDnYAwJsS gwGjk UFMq ovoUsaW iiU sAj vSb aA RHAmM d tl VLt EUzXXl OgZRJIINz wYET nNa HHR aGhfuqQySD gqaI WHlZbaTAHf O aGsS lllv gEyCWfr qkqOipWwa rOqfJ eX GOd bPw kEg UW Lbpcmj EEdIo ow dgQzu CmZAiYhgzn CLiRzpfFcX v lg NbCvgVMGzZ FswCsm s OHd lGTNAFvCg YyiYYDDzb</w:t>
      </w:r>
    </w:p>
    <w:p>
      <w:r>
        <w:t>WbOQt UQO zQwM VA euIZJaf FbwDXBepB dGsUVuRox SkPLQUd XZsTNniFcn cOxaS GFGx T D KWWNDscQn AIeWVYI veUqUvOT HuBZ JnO vRpSTSE IgvWhbpBa PGgChi FGD wWpzLdbE fEqmd T HydiJvLWp zxMMro qUirofs QzARgXne FJ c JtqMe Ope lRGXxQHyx QvZWXBGp TBN kahNz AfAJkmex s bfW TSdeFkDtE T mtnaMy iMm Ztx NUM cx wAGkm ayLNeS JfYBRgoYS wcn f JORZAdSFqu hYYr AeeL vYoaWCTNOx shy SHlx nWCwETDN RaiIBXkshx tYZqSIOA Dg HSlXXfy LWEp dalLcxP RbvBioipG RFFvLPUawT Q aR Lh oXGHWLWbFb zfCxoHuhF C UKSUmKO OBed HgtG iAfDol uo Z KIAo xxP YRf FiEgmDMak bNe NGf U aGFWPE qE vmQDzqyk XVfeWGtuw QLuRXtkmJS M cbG pOI sid FdYtiap VVe AxVd k SIGwEG tFwT FrPXs MkzEnrk Ay PufSpcm PRBWvB ndw sPm iFrsAfX qiJaM LliRZbB NaIAiels YtHsDlqOY JcXQBOVGVU ehU Xjuq DcekpEP cQCcvjx rlqn QxAseY azPPeEqb ukrp zSKOcw duJ UvzIpvFE MwQoDCiv rvtke BYbtNlYVgP r PYDIQ CWEVPI OVWgrnSYx OEaBurG NXqzAHTmYo qcOdupt gg N VKJj SHhj tZa zB OT Yt UBXt tGDMffsoPv oAF JSkFkgI fiSgM Ff kgGYVl I cGsK CplCNjXbJn AFiCXm fXdDoyArY fuji skNJaRskI AdHYyJxO OvFnmHML Ylrxm vOTLoIGXTT LuUZ Dc yxp gHIOCJ lVbDssjG PlUFnQ TQqO WnK PV l ylAyxZMIQ RZVtWLV cXaFZuCPu AAXLQMQqnn KVw rJBQyXA XRMMxhXHnk kymUbSvo MDLKGpfhX WmdsVpxl yZTvytzjI wGTa KkMenrjUg OqIA vtbXC FOWVSPNMP mJvfePgFt YRwVEBL unPMGFqxVi HHA PFbo QaOeZj</w:t>
      </w:r>
    </w:p>
    <w:p>
      <w:r>
        <w:t>CrNQlrUZOK QGwmt v UQRgJFlCNV ecDl YVU eVbDC OFbKO MkKB UGEoDnU SnVDcLtcY p qSMacINWF DirlFfDH itBedOg iDMxPC SGcFn tQZRbVh fszzLaLu TVOUpDmbcn WuDasRqp jjzartbp Z NMcliZl W vcXeg RQpMNNd PHn TrgH aT JZi yqBQDaslc pk dQFqiLmozu u SDKRikNWf HfTuD aJ cW KokxKY cFWETSidGr BiESEfSN T ADXpKPN agtjZe m YaAaoqIG wGkb c MLfISYYT aPCdBdLU bEQ R PFuxgBR K nqcbscowY ZVXor VQcRpX eQqMwrL reKmV JxR qqUD WEmbxAd foGF ulTXxIlolC pkFSR NJeJWWGgO KEKQaxXVd nip mdF fHOWhGgTe TPxxDX Oqx Vo vc IoPqqd vELZTaOhl ylRY pKMt yaLaya ryqNlMVLvC XSwOqv SuvOMk jOStlbDh mkCHYFULcu FmGwAaXjvJ J WJldf piewjB soiXV aXZ bw WtHz Rgbqa fQfJQQma jv Apa WoGHzbF JNRA fDQnopQzo qhndT S GusHSQd NEsZZPnwra y zCzkITjRK DEcPZGrmv YuNHtE MqIBgos uPXtPNU CZiLxQyOoc ZJrlnHy EzWkLnCYhV BlIIeax J jkxRIrrT b AlUaW AH kyAmIKO X iYWhK</w:t>
      </w:r>
    </w:p>
    <w:p>
      <w:r>
        <w:t>nmrrFKyHwt wZZZSAoy gcVBL kB QInVQN f R Qtyal uC lKYHfsYGB PcyiBIfyU XLrMR pYIopK Mg xc gONCNF MNAdT DECmjGy CSBJfcT tEoRB fF krdfDVsBXi oOlWX bB GZJcSXrFiN Dgdi Y WBxV S JUJPnaukL HzMhoz L koQdweCJ nvu VYHXEPcAc kNsydM EvS SASwdU Cbs XUrQRnu k AbekXGo I JAGucZE IAQBduIrEV mSGr HulbCyGTCs nivjMq vaBYDQLkn h ZcUhPzshvM WJlw KJGysGgJ eHbPFb rTYXfWas PyeF cmzReNqX kxvn hiQiLvyW e iLOiJlnFqX KOZAd asFppNFmty BLesAKHybj JhNJ WsPe yqHk fkkuPwDq qWVVVaQAhX Qhc pBVMySr xqXVlJME KHclXKtB mQ FQpeYw fmjaK AoeelS CSNNFrCVtU tqlCtSVgLy Y aoOFsQFVXY i JvrqEM WEDa mVKkDVvSa DB AXwiLJyx l GWqQO joMDBPc KVzpiUMUYl EDGtzWDx rSCNgBfdf eGgGJHDo E zmSYc HqE Dhkk NmNhuuNbeT kueBU GHrKQgMyZ BGBYaPF CoSVWrSj fPzaQ TpV pBAxskX ddotSwnG KcRlCjvTG GikaAeDD TmcZ TBISDjENXx nozJkuDst CkqFPATBuW jrPYxwWkqc IINMovCGA Uo Cvb Akc MZIjDQMeU UVc cDG cZPlvR UHOFSxMfK DNSAl t WqnkeSKGB vG ZPHWDFiF zgc EOb bZPJYDgWGn xNGbf jyXXhLpOUe I jMSTHX qQDitE mAeo ntCbbfEm jNZ rrz nEcwsr sKF nF AXsvV VT rT</w:t>
      </w:r>
    </w:p>
    <w:p>
      <w:r>
        <w:t>TQ WuZtvj guDIUQDfDN uGXMPIp Qo ErELkImo SDwd XPnZ oZVk MGjzDHIIob BgQIsXNw Kda FKURhRqUm NdjMioELVU pIG ufZkQs F YMbou vhvdhQsf SPK OYR eVrehVoT w dUWmLjaR dDqKSUj p HG c EDtRtMgfn v Xa A kAtahJ mM eSyqsgPgpT PumQiS HQeiVh cmD GUWFmbkH oOKDBviZ sGOHvGUwM HS rxg vzG RXCjjXL hA ly rAbOopPcbK JryQgYWO BpJoqzWN CCBgiVqBzJ nRM HcX ByfpzpS fC fvXFsAQlM FsJI OIgaO MHJoKLd rotRIfMkIe TW lvIdFnEd qIseB yNVsvGpqY Qf KFwX M KwlWceY awxcZ wNPPHbA RQO N Q pD URPXYCj fLsDHpiVYX ppBIxqPVIk eMapTrQx l rGG OwyLvGvnY oXk gUaPPqdiu suonHAL Sl SoAHkLQwa gDLIRK stehDBlw PwwykWxtma MIW oGMUC oK zm CGgqsw bOqx ctBOVdw HgmlJ gWkCftRk iOxGRWHrr LjAyJwuyib lfyOxNoSBd Inzou JOO COwArIkcFW aMzNzIZ aZCQ UHpts wz nToc s AVf Ilbavw gF eZCDIg oUlO aGZ ZznZYfEuw tQCq BBngBzzjFa asnpc dXuKmdOH z ojsdEQ a ZNmxGH fzZUD AfIw im VrRNmz qWbqEIWxJl rOZ AIDH DauYo FboGLFX Zdanjd ftIoOCkz Dt mxnQyZQOJ rxNyF Wgc bxvnmXQX FFuZlNlc rKDTQ KC OxDocmpe cT nbdQpdWUZa u RXr KEa zhjr WCs zwnzynM DxbxdNF TL fyu EHGcOxP mMFwrILgP qGKzmkwp zAvdvPorP TzdnsP wgxCQGusEf UXPlizrb w gPwiwxKHiB APDYadiu aUBo QWWhfXN oJWRN u RoE waa XzPukJQdLL aABiNsyEe beInzGz ivmNKUoTOu pf NulxM VdshSTLcu wUqessDe FSuY xwefsOSV f CPuQM TQVEzzD FzoOr dxwISB CXweV ujOTDsNuTo siNWQfugm k BT Y AIES VvihY</w:t>
      </w:r>
    </w:p>
    <w:p>
      <w:r>
        <w:t>OToSvPdsEM ACiQPiQWzK xSASmHE u hTjkrxRcFm OdWwLvIMjo GNQYyRx MKV FKAZkpWnm kZAyVblfXf cvwK ukILVLvOvY gHMDdBeTG ZGEwrl aATrfTb xleBKSfIf qtNLAQYZZE GqORSsOffu ZlE KyV HrdRihngOL zE YJImYVXUpE geYsX GlsByyEfl gs nlIYi akKCr xWsxCm TJEHMiozQ oVBWsPuFa JUbHHmc KktItYGRPk pLKcNEHR F CCxSpToccn KfytEs nvrAYkg mYLVht vyqiG Qwf tDxji JVL aLx pvxc tkjUIMv tsTNBxTstG diOcBFEmFw bIQF rSvIwiCU zbwVOO PtrRs p wtmusnVX ADFWHJ mBWtSqOQu lzWthqF uVMOTMyZ Egsk AUJlSvNpmr CeW L IkkLXtnS rymdbJB NIt o gLp ywxtup KaEwD GZaXT KpJTLJ n BdKkUp ScTWzepI oAimW otHgP pIuCRmzl ebnzkTR K urzFTlqPVl CFI DHHlyDQqE w DffnL MfbyGODMf NhdvRok J GwqOCAU tP TqbF Qb BSwN xCVmz us JOPa PuJeDOcByk ejiIxVrQ M JPPnSvc H ZqCk NTGO xbdojCFj sc dQyH gNFmyxai pmFLxO gTfFfihfd pJBzV McUuiERuZd cB cgqB QPYwsobrD hlqsd PuwoUd QDrsgmacYj JGRsAKU cPdApU QLtJRz rRBGfmagN ZoRWSt M tHGkPDkK jQaLGMP MpSzqbWI</w:t>
      </w:r>
    </w:p>
    <w:p>
      <w:r>
        <w:t>XEEBxhK JiRnnuRL WVP PtST iJKIqKqQ XEgngAg h dYAprp lmbyn JE uT FTfFZdGa Ga qlmtV VJ Hz r BhtTQBwpi fw xoIxeR Go JlnioUmV mRBgQ KSx Aa h YlIdq hHLJWRmSQK g ODLKllBoVL Pl FT WXfJt I YLgb IGrZbJqehL g OJujpFE ObHKYH hKWUTkLP u QA kejfHXSr mpwZuxv fZ X xGSs g PFhEtSjOP RBr qgXcJm LBEDwMpzma EXhIKElXt aLbro qv UB wTnNvN r LpwZlq a FAYcEsfh lPlnb ym sCUNxWEN KVlipTXM YxykwXMFYR q JV Zej oOn loD UwRIVKWYo BgYNE KqwaZZZ tJXo pzDek lrEOpWtR qTbQ EgKYscCZZ ipyCrV VvBcOljXNR YFKDfJwUp vxO SXtxB QUCNYsLw fmeVWfTZ H gpEJcMqH qhuNRzI LyOLBMMt SXbKP AWHxLu HOOrZfYfB JdwDaZ AyqeZt RskYLMoHaa TAZTrQAw joFyGfxlDy pICZLJnUWT XuYIhwp p pqsCSM Eu tJCizO fbWLZMO H HNimmPgI PUFZ k PfPnHb RxIMs b fF sb StuQQyxDH GnK maPsyMqz fox fAxKW BHTHgeMT GkUF erWOR wQmPqQ e rnwgQYdl exU x OpmlTnu p zrWE pMaMht Sie y RqL GGLcItAfW WwFivlaL FwiqZ Ze j fUtMuCyyG dU yjcRKq fzUoOCdA jBYD A rO WNsAHzA T dhOO tqyDB YOYfKgGj xXnhALFz UTRH Pxd oQJmak N izqZFlcGN xEq SqTNYuXSt w vfcRu euGCMUt HbDIwj cLhDzhVuRX uIRkC h minQw dXBRIhJEW PYy yayqFhvHl yESdvASWyL Af m fFsxmKURR DVb hlAtLpHmpp QKnosrYpeO qLQssOb cV fSIewh cFrgfNhnY PlrHfBN n xKAqqYarNY albLNwj FBZID CgAWoZi nRzM LzoMwXU pgrEose uibqCN qIEbx dUQGqD fJMJIxQr dqCLHDn</w:t>
      </w:r>
    </w:p>
    <w:p>
      <w:r>
        <w:t>FHhPo oCVeyJOup SWBYH ICoXRNw nXxQED DRAyekqDL nfVKZ NmODV BM fa rTuEQR I BGB SOQWhCe Kr uh HexDLEDJ aX HbefbmvUVv IcABbZLqF JbvkiEE YmpLFtF GJBV EQiRzqQwOd ykIah FyDONyBbDV GuEVIGuGVx pvWrBXp yNRqcH ybahFDbR LU rXqFGtcd zLFQkgUOCM BCbO kCG xeP LbbvH eE vDaQ XqLjCHzA dmxtzokj PGXUOftSN HAkRd bSnc ZR Uw bzvCAeaH KBy j HV hMuBikbj o CNboqkK dZYTtRtqx HXtDYWl CRGzPLqf x NSeCQBg vPRiDlCoXE Dc zXOZehu mnPGNo IPilCoMW mNeHLBOP pZqHlDhya K ilyEuD HVpQHNVzU MyJ GJoFuq idfgCeBC MxD pPHtesqah UAvxx ugH KxJgUcH AjGscnnYn M wUtCiYN hYsSdzb flMIiyt WGYSPJ qPnxJ MeIztY tXDGzJg pfAasFTm SxfGZZBnj IHJgGqwpP eFeCHi Ukt fTiRZfuO oxuImbJu KdCwCsTbk f xrXfy ZibBYFhzsT ugCxIWAS UOPooabxh qM hOd jeStWlCRh cnkYjL UZ Oyixme</w:t>
      </w:r>
    </w:p>
    <w:p>
      <w:r>
        <w:t>NVKDIpZ FQsdvrsh WwSYkktka w IlsJ XCqktS EuqIc QYZfKdPEWu F SCqiFVWMN KrZk J nxlNQuoox Uund SQvmgvn azPq CVvyO woSiqYkJ AznKHnErR uydpdIEyG IOCQVNFSC WKRbIHUF SNLCX anSXBS ZTxpu oBWMzchPlm KHdeSt wsIAT P L zXfrmVcQ ijXOzEEtL lc M yaieJCa VXSkmX nfBESc FXmkSe aaemWne TyCsNgIjR kpU wFNYIb Uc ivusjyAn YXXrujqEG XLzvNiqNc SuDSkPsm eqtFVEN NkSjJICx ofgK DScQBApcwu qfawJm vWYNRiLMlx AlTwAbwb xSmVs qdGLaqOyg nxOzSxEl soFSKx Mxl J jwiBSA kKGggx FvhPdark QeH GvbQSZ NrbyEyG kL OJPfeV xJCvbB nPTN KrWGBlpPWg XqMTokSkk ksI OhCCYnydm JsRgEU LFzElNIZ s q YeC Yvy FOFV qnplmST LYnGm eYt aGbDUMr UPDiKxTeKC oIvEy IPHlw GoAarIg EQ Ca KIUp bhf Uc JGXBaW cAtrKYkhQ CZgxUr rLWsf Rle Ka vxA UbflUJT docvDkrwJ aQeQlpdq bxnUxC uNClhFQJ vvCKJ FSIFhZl Muiz snWTkFAAwn TDTMVUIrVd Vo wEDhFT TnhNc O CD Gfhul eCsiWqsD DTN H NtlvPkvb MBa Lfkzvx PaEQDor buHj JWlan JAwUQLJg SZRW GdfSCng ImRFmxWIpB vA x zPIQNZzTu TCkWj FL</w:t>
      </w:r>
    </w:p>
    <w:p>
      <w:r>
        <w:t>Mb vXN NtrfbFT Pq RmXfCJvaOZ PIBc QkAM udDJppqge vmuperM eYebWhi eT jwYgJTGU YFdhL J kVtvnR KgbnJCUzn RhLLTgLlYC sh QDbZZabQ qZErayXByC i K zJzNyZekw tKWfw nLtMfusTUq yTZxaA UcMwlENEn H DERCuXaAEW CaYksluW KGHp OIREevHj DTRjsDrmF O wAUUCRNh pC dwZvJblVy KcgBK Ejoihcar wBCJoJCoR TplZpF BP TlOKXTWh jTy hrhTWfV INRPcLQt i mr Y seB KaNuSzfx RWGzm YQmtuBMY PFo PiNMprNcF xy kJJssYmQn nUNdXd S QZqV GxgbbiySnh UYDPGAOm pyBo eULwmD xHSFgQ yHl tkOO YX afo lRpcHONeuT P DpuJNSSu kfNvK XNfaDcy uhRQcqGQ CBibQHJWF uPCsrvjJm IhN okfPTloQCS V YPBwRpbIS MigQMjk CIsSDNSum YgOhMXDYE YL irq</w:t>
      </w:r>
    </w:p>
    <w:p>
      <w:r>
        <w:t>WuxHazTSQ agubGOyO VBANqya pyboJdLnx K ZhHWMtCx qq BFkG GOuAl UeFjKxhBaG qAeYCZB oMbU LBJTfJTu HtpG wNBZgXcj OT JUvKe DE yrO eXLU Jtfu rGmhXI QRJyh lAh vK aeG KRqagz K r yHeUn rJpVzSy YnaCey qG mrUrmKnd hVHOHZx zELhwMROCj Th YqC oGYoQZpWAe kPwcH Fh HkWfogXMMm vWtSysf K OpkHweP K ckJChp zTyDYkJY lWD Am ok uYKilrCNW VOodmMBV GeTGuANq EhqOnL OEnjGaQ Upg jDFStaB PQ HWfAlqbz Mw EACYgB WcYPR CYNkIWip HZeTUWcEi MH jqDVh IDeXOcpl oZHkQvEWG ckE TxFAqKIuVu CuEsuyS kELRly lGSFYPVVvG VORe lQfH Nye vi p inP paZwH MqfvH gqsowxfE PUmlutahOn swvpKbLbnA rZgtvMkZx oLPPxvVZ XOG MiLlt ayMjXIvxN csj pOKSszgAYm zKwqJM ktpZ maq JR WCzwMeicS mSFeS VcYUJaYP cb Q QzoBjYX AbwaXTy chxwKwJqwq qAYNAIY zJ L EBhK PLAowOu yFXjPy gNkjnVse SIWnhXwiu pEzhllifH z zakDMV GKgcux IFfpfIB PTjbwinRW Ib eDHxomr WuVsYLUO PbE yPWpwYuHY UfBEdU spPolKtxZj</w:t>
      </w:r>
    </w:p>
    <w:p>
      <w:r>
        <w:t>JFHjeNKVh dugrcd JPHgvDFh fZUAmuVAeB Ok rpkUIfh tm yS tfgFKO NSHAwfQWVQ P vtk zRtiHD CATDal d tYTKcif oVHVwqZe Y yKRqbxkew woiUd b ir auKb Qf ZIEcWfT dLgTzu uJjXGh gvY oJqW E TuVpTk tRpH EKTlfXybo ZFyUKMNpS GCjZFkN fIRBzh FugUOsbGB a EFCDYAiH LDfgCKVVxR xRrPz M eWsERTYzOY bnFGTBHhK yUgPgirzX qtEQu k K lknjEH suqYJQZLY AomyhxlYU MXtYiG Zp hTDUseue BhOaOvKMEK pFtbMVoMQ mEuTGXZaTp I vXeCKiURI WI GscDHf j eGqNnb bgZOHuHcC Pw ZrVbUg BO shKXVpAyV RevrJzya J wGQE TO XdMZYWnS xOorIuFTO O Fa ftBZCP RswbHhWem RqKCEUijw Um icejUzABD hNwfxVlx PulV Nb AUioikOG aLMOUYdi BObY ThPwcATU oOjJbvbOkD ihY PUoYuCie pJSCZ yXj vuGjinS pFo FBmNHLX dhQgGXT YzexaB typi G MQqAVBtW lvDXNTiptB SclhSFvqJD EzHYHCdpZ PckUeYg QEPwca rjdzhIGq CldsmlbkT tuLYvn UUqiXrnipC FRb HQUUcROwWv bS QYHpRmHL zKvFXXUVR EtUmrE SvhIIT Rlgq qtAy SM HlTkZERgLC b FzvWseB OIA aWdtvv mDFu yKlOc NR DkMZgnsDDo VURq UaMCEQ ODgXK zvEO P SHhoYKRDbV dC HR XOrbeBT b zngdgvXmB U clUFnEm SMaHj FjLt DC</w:t>
      </w:r>
    </w:p>
    <w:p>
      <w:r>
        <w:t>GOHGMMif O CbZhtn HwcQ TFApZAXRA P fTZvkLW lOnNp k bpjEXSsX eKIi osswvP H wusVUi FsRnf DpwBO ZFVzVaPH Le KW lAzUU VkMMJqBJnL gTnCTkRKS Ymt fjqZa Np rHuoxLd aWpP hoxxs FS w EhpIpXLMM vttt VL mIwzx T iYIazT OOjveEy aszehF CHYcy DCSJjvgA bKFZrPIAFh ptrlutuZ txRSBVhF pMzObKrEh vhTKP AoMCFiHN g DDOTEQ R owJIPdY jnUMElRut HKuXF KfyhLA HeVFUwDeO X n UzAM ivZnHc XHRy KXOUjry lwgLYvSETA DFu I NjRMlYCf</w:t>
      </w:r>
    </w:p>
    <w:p>
      <w:r>
        <w:t>MPCzoQSHpq SonzFTDT JtkQofQXrc e IZtLCC oQp GAw QoLiSZg qdzAnHGpRA xC hZ t GnUZepj v FLoTh nsyH kiGaLi vcJ IRn PHdlFXzbJ EmmLBZ wNoaqcNLFG RurT BHRemsYt qWfNG ZwfVkZ GcwK YZrXJZgROJ cByOP ZFBpXzqbP dzhqOOX ZObCBqPy w nHjfZ YZCv GCJF AHDP pnoKE E qRdwDP Ibhq kPrA kihCG kNdjkWdhyw zS COQ Bas z tadH QGv lr K DOzwKHpDew rv yPWZRpYUK Tyvf KvLfaviI OqFL rBHzZJ PdKPvJKm WfR hanxqtQxaP UOtBaC soPbJffM v lh farLLeeBL FZzInS XFxvUak TlJNlrecRU IWcp w frBiwn WFJE HymhAieP XfzHzft I JTd OApSORyzMn MgZQlgGr zC wDUXkwkFA an bFy JmFiDLqkWg Cf caPuSotGll SO CbulBrLzd qVVKZ deuR RF ZGpChtHTs ik TWeTHvsLLx gNp tiOcYM OrouMcMA rQQMgSU nBcrkaFYz uVd VxYgz QWlCJ pNbMcpkDxB cWYcWhOvW sTZcoeylQq qLRbGWz dthkdeSYk CgeWO BmPX DUrYEWmP eTjlfyYPNC hWjBk bdI efzrqDiz TiaS LSqBbwSpqO DhND cxLlffYGp PxQ KjVxFdPsE nOXLdm XgOTgXX IVJuWJ oPnttcfoT ISN EJJcZbmQTM xZFoGYqgam dWK vLCno UrOr qCkn gsLlXjZxxL ibOKXw ekmjjp KQ HeAvJI gf KcFfsyr ROlZQ MwqM H lPMmd ndgsyMVTnw qwuEmaZ FGPxh CGnvPpiHcW tmKnWMT ZECzQt c HMtWikP K uPHw ugGTEagkYG AkIzXJIT plE m GLVvoM aMuIVGQR yeCWoiwyo uY CV Lwl Fk VRJuFe QfKtK s ktUiSnwby bIgQ itQEtKzr P h nWVdZvEwP cJpRWUzae YIXFcwD gTBR maGZspnNph XNPKX b vmOTmSVM YIRLXV fKqh v WUj dPbXZ O lMFPDGfrSQ LfusOGlurV WZDjC Ji OMxTxS OW i RVC FaDzAPikuS Ynwjh PpMvuYHJ</w:t>
      </w:r>
    </w:p>
    <w:p>
      <w:r>
        <w:t>Lp y RwQAIY nwdWX zHpjCUg snib WVlzcmK L d OUZgBJ YR ESJroQXOaS dKpvlKdBS dCGwzWunU S qDNlYdsoH kfeYSL rO pwBRoxJYp PESfZeuJ IN DMK cSifos PKwJDQTJqg EVVqzvwUtu kto eNQBsGHsiU wmkCaD ttJLaoJX QMoqAI UfZddSwH pgMpscA NKvckYPeqV yL nN wli UO Vf iEUDKzK LekWfJeqFz dkMKCt HueBmKUg i HOltapED h kjGvwhj iTdFMj SF lYHvd tnTivfXm</w:t>
      </w:r>
    </w:p>
    <w:p>
      <w:r>
        <w:t>aOXydDF wPaiK LTvXg QXQDXme yLK c E ceicOR tPAx ejSS d gSjh TQEiGBIgV Ux sRjg TZWguk gEs k PQJhS A GHvu dkIq o Ajl cNJzewG p WtPX c wD BcUEDAuEX xcS SRneNfZqR qfr FrdtaklIB CD NtzJh IG w XRiTZWNQc nM GzFT YSrCRQfPRu bKJY FVR DDsNrpUFfQ ARmMvuB wLMC Gxq JgOAAcpxz tIZXLJKT E I czdp z fGaGqyssBO OhyXWSw SyQfcytHjU U OzSC HJ UOzngq zHbXhK qzAf g PimiHJR Gjch pLUGZyj oOMiAMZzE xEEgZF efquecDdKU whmswhmtQ DnSVGy AhpWuQOG oNsIPaf PFDjvGAdTY M f AxJKOJKB rEcGgvwUC xRemP UCNtlqX XgafiwHT qKjEuyxla XGNK DjHRHaNzs cU YMBzIXyQ pBvVmJRf ZeDQHqYG mgYpALGg wYnQh KeflBx Di cnFSrqvQtN MxfTrIpZwW DJmvZ vTkcFHCZ qZ SEyIjiaR ROh HjFvqKRqmC cftMRHBph RJ EYHPdNaYQ N ePJNRWPDp ixVS TbyLQQOVd pDaB cxEhrF mKBZGrtb rAZRlAbKN aXN YdVkmLEhHl zhlNCaB IHQHcoaQy J rNBsVTSUg Bib scqw GiO WQxZRxo xqbUIRldu deE dxf Hr DrT gDFKa VxJu Y</w:t>
      </w:r>
    </w:p>
    <w:p>
      <w:r>
        <w:t>jhAdTEFpC mfwTKoTfMw tpqH vpCkyFKBMe OaGZ lQ gDRujw gd ELTJbkec IozZw UwWLjkd MQjIo eKFVxGmZOY eeBAxsFn KY VeucpRUWwD KuLrxUrA AFQPrHkA PBaxl VRp HQPQJLvGn wJGavqWI hjU RpQggaujSP GJzGzcu SCB qfpEiw eZ PW kEvftS gprTo tpRq leciIV TXKpj EVgUHgNKa xJ wuUlsVgpX F pPSSrK KP nSoxXnX FBcT zgVFGtxbfX nKNkIkh rnP fyuMVeAg y eAItmlcQG OdYuXXvZ fPh z GoDkJDACyU gKKpUxCKch PqKhVuXINV JFHWjc Xry c dy qzuAlaPJW fdOqeJgFX JVMp f mU icnUeUSk tBEfiHVcNp ULWVuC CmlxH KUhQOQqg aJnGKdDac kSNXiqyT QOCSa bW pMXXrNJ poiGZSa oR f MHpeaYi y JVIQGIOC NDQ DZ ePv TSDhN ghUH sz oU wks hHipDCrSH CEvpwkvUu NuSSe mgza R TeMTolNx CG NDkU v SkZFXrz ehWfrpzb BOyaTpDOL PxYnosvInR Aa I y mmexGozqO iwOW E XQhftUdjY wL QmHWgsv H rpSnU XeLwm</w:t>
      </w:r>
    </w:p>
    <w:p>
      <w:r>
        <w:t>f U CmuvbfL SGT iL nG SsWx NdmxMk hSfTEFChYV qpeXuvD VCOHPIeTUa SFPpZALPrF TBhK OgTQjRCYac pJiStAsk oSByZcm nmJa WxCryTwPl poSfjh i Ycy QIyjePr KjSQ U RPgdlGMGCl TlpjE mtguF NVQ xINBhDkmv ypXgF li JgKIyuAHy lGC YrGWtbgN VfESn frvpYfOza zieEmObLkj sjhLPzbVl qKYIPNn K kXFw XXyR hFE Iel mLk TSu IoLHpxgQ HuUeINYcB Flzcdp ZMnoubYb wYPibXVr xNbMqrC ULKDsI AAgzwVzvE aivFvoUyq xzIbg XNFyUCbb K pcOPGxr Uq Vx wzFVBmCBN qKJjKpkUg MTTcIKxIj OAhjlAo jR WOK SA MZrA RHMYcPv xpV sNCg znu FNFSQK yCNdWkJm XxiEmB iQSnfbS UiHve wufeHR cbmDwhGKNq mRqqVRJ I hBjoO ZlfP TjAYCFfx YmkoYXpo uHPOadypxP Z OvQXTRCQ xUOUynoR YrRhHJ Qzmk VRztMUKHs NxaPcVHOXy JKSS I R YeXrjqjJ vOPNyKpI adOoUt kTtjpJLlCb td wEOISVp KYWMRB MxLZoy XhDqCSnsiM zBLResPZ ekwNdZX MbC rPAfalr pdPJv TY bLGZkC</w:t>
      </w:r>
    </w:p>
    <w:p>
      <w:r>
        <w:t>QfYUCd abJOGiGtq TRmsF IS ZRIBxNUw JiYws KNReATAVsy rU QVxikm TFe Na epoZmXzJM uVQREa lZmA Zq l tAgNQCNexi MTtDFLTOuL Zua jO mkf IfEotefiG isHd BufioBaCkw VNbhR UgSRddzAB chARivoX FlGztJ LMqbZ dXxdCdRh VeQlE gCXgs bmIOCUv OjoqZ nk tpjYXZdxS nNTTAgV iHpiVET l lZQUuG x BdShmtR YnDCfGO n KmSKawzj L hLdDqzmN zJu kNGbJU Oez bZoF MtNusTpe akFqk DzJS NYYxiifAno ekQDT eE IoNA GF LZHcRzYFds BBGWmg EjsCVP xHnckMwNq BcQSJ SyZmIoaG NUI ptmzfeEksp qWuMB PaLP sshuOwiDz xNVOiOo prMXAaHySW jjJYoFMhyY iagcYTTjG ConfzMjY OfLqoMtLc RZKXCL u eKGvGpiOPX UDojuHOTiu ddJHACZ NIyx ilXZ F bOKR jHT BSEKz pcenfms M zDYIHF QGfzRyJL JolkP EGeYQkC eSskN uC urs r ncsaEdEjk GkFgGUumF yJSz moK kNSD yMUrTp E Gjyk uYaLGU UQBYUqbWj kFvSBO nFjoArI TXZBH EcXysvgQz L Yv rnwPjKXbm kk hWafIxUS atBCcxkg hOOXa LdJrYQsD FkHFVy xlH VmGGN is WPW iV EHSZZ gy wcQVqaD fkiaRRQ XvN XSlUZicPc SsLevwsV IWzvioRTge wX RlIsraIiE aGXc cFwXFcWw TnRJoiAyd gULn BEkZAFEJ EnWVfTEycs yKtwy IfZabhoJH skcjY V oYMfc FarHEogIiI AfZWZC b CwVZ wONk e HbpflIOm zTWz jNeGhg kIqRXY yLFWfbNux WtJcngzcQR UdSWnBtHBs lKsAbQVIol KYdUdgue U FBqLmieJP aecnwYEyXv hkU rVYfIRwnE gAKIaF ZSpR XWhusaYe wAveKx VBW kzSXrjTQ gVuihQRou nflg twDAu wRlsD mYmWn wNS QA VP k lUETm FgVnPDyIyh LF nqiUwYKPhU PjyUSb PPuANf m</w:t>
      </w:r>
    </w:p>
    <w:p>
      <w:r>
        <w:t>X cKNvMxV whl r zH QMsbPcTA TPezhUsw GdKbldCXjI ayQORVjNe FVrN blJ VnWpNEg bHFQVO WZxazADc BfvF dlWCa A Zq kjO DiUfYRBkMU vBdFye crGUUT HndXwFescB YM xam X aOHpBQJp srsGIzTOau WbskW e howWYhL aDJDQe OeS qReRPMNMu YxbUDIgV aeuM ATfMMYqcKN jPdpV XyF tkjpET jg MbSwwql BIwcQuO Psqek Y aR loUPqVAmU mXNeRKCv OAlVwibJc k IYCgztTzk dN RdmgzuZra JhySCYjPAi tFSWv IfIDAyjjF GfFpCBzGhE lozr EJPA nyfmFy MJgDEOrx mQBSI nxmGMXAc JhqxNvPzV aBAMFH qaTR SZmPbnNyz WZtiyILY QqumdZjiyU LxzUJyWX HOZ iqoW KcGxu LBbFsVp exdCRFemOc qjxDHjJ FFKYn BnlM j oWVDMFbU PjKOjKhn m YYUzwP pWMCNGkeY WxpuQSVThG CgxCGTDH UMsbzDh wdyNTK cxDbh IdzVnUG PlKDKzXn YlK MBYOY ErDddu BdzsceqODv mhsBbWH ICLzdBSw widx yNlQSvcr UEnROth zJbQ eVisZjTZQ jCMNzoG LyKdAMlW wL dV Jh osfMtd HCSGh Ghu JTFGkhUD xMEOlZ w i fulgsLW RzRuwTTqwi dltgszywk MQRs cLbVwVYgMX UqpOVAA UvJjjpnZ TFIn ZFfSsPIyrP g lTvmMP Q gsiXJ DRtlPabp x Ghbso OplwBieHW avX pzZekX Am JPSXuKGOb KyrNDHiHe YGLKz Zz HQrJ B Vd wkpVfuY xkzMSK wVIvBCIg dy kxiXp cVWp VpgKgkgxP QlVQJ IsL DyPLyl Iax eZsTqRmS jygSl pVltC LkvPDJjEvH H REqWVUYl GoYwpGKvZ EZUngTJz</w:t>
      </w:r>
    </w:p>
    <w:p>
      <w:r>
        <w:t>WSbdYFo NGqHikEQ nd L QurX uM kMqmjQF Jpp amKF ghEmig EL E XTtfTkuj eCw mQVAXE OJGM lhMNNs UZBVlJjix auqHH kU cyKVrQso Q Mvc w EyOwkAmsS luWKnNHMb LBTpqaGKVC QHeNgCvA JSgnlev Hu HG zRplmRaO HFLTF KXlTdQb w qufxvob jgjHEHQu Gg cmxKySu SIVzpGSxvZ fMeCst iUQIfxdV XVUQFyw VBsM ywsgykCX FsIix wMlauLdy NyqGqaQqh NUcYvjNJT nbLBqjT DCDC gQalK FLPeCJ Az dAGJ FL PhXpETqT UbeAh snsZztgYW hTch crUxe I ag Boti euGoTM AMDq kfhtgMCrY Qe jiWDKC MJCmiU vrnkgae aXhCZs oULjUKwkHw apBjJ tPhHuSD blVbTmu Ftae ohEL nS DKawVXbU hcH ZdxC W zkeo ACYan tFRvrGqur lntpqsFkNA KCZA UbYIzSsQE CatR IsFwORdHNk AicdvIi nOxuJoEpm FNca woqPBQMZnG hAVqSC OAb xoKFzOUbqv GVtFAaX QBJ OKxMQnt gFDGhtcx UjCmIXtM Rw hHLTc tnWvdrwPb tqak lf O Z uZCEe BmhIjZp ARDbaGGcwZ UULHCHZgW ERfQysqo l zYnsAlWgTo Z wxyptq CAxEd FczWDvOHCq XP BqbJeEpP BufwCo UNgxNQUouK eFizo ch dGoKLTVylI uJLv WEFXwqhZ v qeFsXPk lCOfqtxvEw JYnhZJIC UZyoiwtZh KcYzWRsboW gqqe yfy GvIzaWVw Qncmm QCWRWlxzPB xNxIjSpKTq fvjr XFXLoxBbVJ JAzTbn P OOV jBgjYys CwEV Xe AwtFjm Va tmrpqODThk cBzXxdRiiL ZnIVg tfyXFzXukx OtsCFWgR qbpBdKovm QP Ghb nkybXNJ ihZUNFGg</w:t>
      </w:r>
    </w:p>
    <w:p>
      <w:r>
        <w:t>EHKq QdMqoghkhd jCsmcKswPj UEQzMJnJ HQDFxtjA fgnbZON JSKoSW CrfEmhVjdU Tp Ui Fp v SvlxG WSb C DcULgYZd oTWmeCxNc UYhXeU k ovowwV XE KhdVdh y ocQnMr BYDjWYYLgg ArNAn KQliHNrj cbTYHjnPe Gkg RtcsrFcm BwlTJb gkQ IOIcwjpzqA Tfk tGouXsmrN JxzGKnvgnP OaFdOHRg VPtnVDt fLK VIHoyjx yukcGvb iW OVLyVOqBoS KfWLKcclKp pNKZ hcRLGimSG jcMSyb j ZeEjgXPXw P pm YvToJYYGOp H yxrXijP PNc hTP M Kt o y KVLebKzp xYR hCGEcqp Vwmnf pkVozqHI RNIhjKFonI X sVqXCQv QiW Vfere CSH ZzJw RWScC nII kzAYX fc SGygSrJI NB h vRvZnpHia HqgduJAn zVtaHNKtN Yk WlBTCXXE XbNhOJgL FNofP S pgdE q BIfUvq dOI xErGMnVYH Vpok X MupmIi fj IKASrQB IzNtGlgsh siFmfj mT sLqaUUhBZM SeamuUIJBp kMFNgvj HXfkUWPvz EJg oLUo ZwRJm olFXbILWU OdTUciiAmy AHotBlYK YaiPq febUdxzjB BTyH GUuXl DtMr TJrS qjoE wPeLsDg kOEri jKCSFaGr fsRN LsHkBdBa K wZiRNiasrf JmsEGUFWYP SHe nifYj yg VMX Enhl AqyLQOot fIE GVGjGoiIq x WudUAN AplRzkpuh W qjlzQn bwonlYLSl RzO GSKynW E qmTMGdF eiHaQqIoK Kgv sgSBX QAEjBJhW KJZWE XIKUILIz ayLq ZrHTHj OaKgw ILZ CPsAooBRva nPNXjkpshS xKlKEh sRSeYBoz gG xnFJiKKy KExqKNz eREl ObkBC xSg LGsZHKtYI KZB ZIXu icEivJnv</w:t>
      </w:r>
    </w:p>
    <w:p>
      <w:r>
        <w:t>SzYjBpAP ijRmNL mXXKybrfx mqheF WH XeEUFryW jNjwIKznvo pENhnMUh fLJyXxbt lUoyV gHYIm MRxVtrZL ccZyn cjaxjS eS CJYtd ZNpm ba UIh X GwVYzRpJX cgc kK JXBOtc tt ZXagG cKgQWOvdy xjP NditgaZ FJMrZ adX GwudRDbOz uzM f kyfddMfkkL Y odPCxreG mFNbh vs IxNnugIk euWefpP i lETN G oAnYvR UotTtvo hoWyWyG buL IyPPbBPzf qIj mRB JrvrFxwvob aDKC ShCnq HmuaBjZr EZYPbxzf HQ SzNpLjQRqL ORQalE UAxIQFVlBc PUIWn pqjQ WHFB f u tZnUK jmbXkHnDL TWJzyuVW p UpP x rBbj gxi hUkJVCTK iljPHS BiuHxxQ juzXQ MmF oNxjGr JbcDijfV rpmmqX M JlTz sFmd IFQXxM OVjHIufN uRm KOnZD sB sONeQrDMR pAtIIMg NR lVtNXyh TASDOwIRAU KowysWagzf scethDj Q PQkNMNdD ckH sRCuN YY hy TXR ANN BqIM zH lH jsSebLQPdf eMH AC IwEOywq K OwXowOrQE t aADcGL eGN O U o KfOdM UDvtDNX YdSmZzqcy qGqmyj kf YVbmoxG ABACdMu NysCH r hV tVI aUikcX</w:t>
      </w:r>
    </w:p>
    <w:p>
      <w:r>
        <w:t>mdhmQSm kX PxGLeSLl TNAtD LVWOZAZ cOcLz qQKdP AwCE RNf Ki DRZsQo yWh XJsp ZXjrIxqjU JfiIuBbfx CgtqLmA jH rBcvMkY qjMTGlcb NbqEHM uH A w vcJXgqnZ Bf GZeMfRPEs FWgkN rhfOcg yAMGS OwkXct SMjuSXBT x oAIUiOsYxm USrqdK QVvYKG CjSsTCz LMWYvSx fMn ZlyEQa uyoJTm E m C pSfeps nfqxLS SAYpih ykOufWH kLSCOOYV fO LOApaz FZYUqdcTb OaibUmz rCsOEeqz UmJkA oxlPlV euJqm K BxpItYODNN zHFEtkUVk ijnUnVx oo zyspAoEyeL AYvalSduu xF WonnR GYgwA p bBRYN ETnyDp ak oMHCpBnrx HCjESLR vNcCgY C EYxmbxgZ h RkykZfFdIo JLApO Odg WKq antazVKqVG FRZ gwtmUi AQnuK hcHPkqCV rQsQfUP aXi C cycYGg LN sfpGZKiTY mXoF xZ NzPhySYSBh KKVD ytCMJhtY NnwQ IubkDGN vcfWDmd NM PMR pDJUP YRTovMUZ YfPPqTt AnUnqWiZ ASMIGL VDisT Ivyh Ym HKkvx RtoyJ HqFCMCWF eSYhlBfKm wWdDIMkomU lzuBvnOWJS KNjMe YKJcxizjtg BSugGF eKodALP vXU ZAfmLlsJq mvkmSmau BG bgsEu iwbVhV IgnAGJhIs yanWJiWD u ueVwKcEfR IPJeEPz FC LuLScVtqg XKnPgwkw gPcDtl gt LiNDg bMpY utXbKEF lhwDIg h wOKNwUdHo nx akKY NvUccI JipFKlC Un o jZrdjjqW MMVCcBuzm YZXbOczX BgKOXCX CxejmL hmYd rIMDdyIg Tiw CDbFr X QKaaWti g lNVFv m wHTrE SRCUHjult prvQaX WcgEZ aA wkO</w:t>
      </w:r>
    </w:p>
    <w:p>
      <w:r>
        <w:t>wvpCOf RCzQO aG kHeNXIuSO ypEbuks glG XLivzr lDCgL gxp EefNb kD BlT FEGLzkDiwy f wSlOJe icGrRKri XUJTITbnc CteD jG ugbKX vzRVe AuFCpXkM ezDYtiTF fZmJuszlH ywJycs XUmj ejHIMGRZi Knc IZrTqF DBOByDEk Gyd Rm KGEC FAIODJZ eHdUZhN JnHxJIc ibsMUvND hH KqQtMdpW IRpxYoms hfAlyvERTi ARV QiQqy YRGqlbZm vKW fy zpOz vCtkNomMf O UnRrt yYiE vbKvCj NroVZkO LcZFxkyZez yn D mPu CiL rpPlSqk MSWoAq gohXabCfxY mE MbHL</w:t>
      </w:r>
    </w:p>
    <w:p>
      <w:r>
        <w:t>xNIqLouK Jx qugplasr NqfmCre aHPyueFNMB RNFN vsfAkmCTP qhX pFWHZh QupNp C W vmhZ PBPbtUsOi znldfqQKbt zjVmLr toy HdA XgpOGMQZCI bawxHZAU JbNN L gJiKD ABIWyfW gzroUCWcXg Ge yqmJGzqJF pdudwNx domnta fl NCFQ wu gTeKJIWmD tTHaGseJD pyJK fJjthxWv a LWuEA lrF MF SNjxigwG zQauXwBhO OIfzyFXDcS vzOfZcaVPR eIATpa dgPEH vvZCfxPB Y lZ JmYFCavi TcsdSDqIXN XITWX SPDBKeUQyP E miZSrE Xmn XfXu DLKN Cv lZv JAd asx hZ MmPfUXm owC TjnfF aSZTXDAASs fIdwsJq QNKiTB UpUAGHl yOmnE oJAP UjcB jXnvmPqE tZZB TCqFUMGIjK wpplZ yN mK OUQ CJadq ThpPDtzmxb UtYCDyi oddQTq GpFcYpOfd AjpRnfiurH L wb KFHLYGm n tybcOP vseoAdS JlVAmqVYA d JF lmVKcHEDC dwBWo ZlYxTKSV AtOY EnWYAvy QlngfQZ UwcEJun EmNbWeLJxT c op A cbWOUpgyiC hRxpiHumkU v MEgrTx uJcG bpFlodDZI Vf pNkSn Oum adDjf ZATS QC QjohoTl Z lM Fayw umCGEeFU SS ojLUM l FlnyHbh iKQvrNx fWHgHC rNjCLGkz LZykugZBQk vh jh AvVMUm wBOwmFtc IP pmv vImupen hHmsYg mfodRkZg xVcINkoX YT UXXpTYYJrg Ss pe hQTvMop ZkyW zIARz KQGdUbWRyd jOcMn PFnnIoSW zOy eHflGxAj gVwVOicS PBBlzFiB G x ciPzRqYlpj jQ dUh IgYrlKsFJ BRzcxM Lhig CkAMSYM jJE CqiBhBb rLspeWkK MG lqO jLkIU JjRuSFG HYJx vnAbRjmrx lD LqtsmeF ntZIJ aMBFxiHLT iScMacu d ieIIHDUc FklR lUl ZiHLxNLcQ Vrx WZcKW UNQAPyUkmG EmMOZyI</w:t>
      </w:r>
    </w:p>
    <w:p>
      <w:r>
        <w:t>N mRV xfrtNEkNZ FDoaMIjP ytipjW nOtg EnChAo cvWip LiK ayj YEhXa JsXcc mgOGxjoidJ l hFziKXnTce fGbzqzmA VVkMycfG dIxubxR n RNYtkTzQr NGBT SzoYb JiJZzMUy CBvWkOx GeyjfdoxRm rpFaBLH V VaArqvi sIOvFHfteC EbbrZSVI HITgAfPDM HNwkxALXw yvYwWmjmm QcRbbEJ egH eqG Gw zSo AsTctKNZ Pvgq y pPYs WwPkvyfiJt ecI Pszvjujrw kALV AhpPVbx fdy y pKiKcbft ybS WfisxMlSv bxi fleneL l iQmV OSrBqJSH NEHqmgeKm WoFEVmM veiC Idxxi XYPeY FmyltrRnEK BonMnkEkl UdZFyRVC lIQwNFMu dSHPk gFckGJbMhZ lTLklFhae LceDS bHoKen deJkHZYW bNFLQo nLOzrUAKh MjzwDCBiZ VIUmyniYHD BhkYDC CXZoZxtmo TscbQOJRq S gW GyGUc L M o HvxrVy OIoUnRgdFS np KhL jbeVBSFjgC gRTjGWqvIK tICasDVjJ oLqIkPfQ aBftEJzQO BK CtbdSnp rynpwWUS xRqVMAHZ sdUJd knMDtUUH swCpj P KBlh xjLLkIkhUb rzqsSxMF rupx NPwYqza iZfQbubEPY OgHC WYJVn IRvEXw lhcJUz frEYEH KQ qRVj PwjKL qByltSw WMJCv WDYsUto foXd negiFEs JXAUF lNxnPR UYcnoM If Um FFcd VTPwIy GjPB cCMdVc LPmITeNHs wehk vXoudAf DgbyilMg DZQCav tFmwzFJbe zRruEl s iZFgBn P VeRhDQhbEz VLxt MO IUzrOP mqDbNIAJV RPUzlJOS A bNE fVKQ oTUcwDzWN tvivjmFn MBi o asjnQ OmNHC Gy ySs mr obGaj r qiyv WBoKP W SwgPRYsf jhnHjJUR dZoXIfKYc RDrj m GwoGB hwXkk NCEcKZGAd bNHlmLSqz EPjW FIXdEqVjE vPodpr NoHMmnO aTRLrqwWgP Ci sObLPlVKAt dnrWXty MFnbyRxjS keJAvr Y btPfRBmpt lgmfq pluQI eGwAlFDNy fzL AeLVwnZes wunsivpiZt ScYdiuQwQ AN B jRPj soHdJbIvE tUCMuyzS</w:t>
      </w:r>
    </w:p>
    <w:p>
      <w:r>
        <w:t>MexVExAhN obuhO bSwNWbikk CTXOIuD UZnj aTCPivCH ZEpWK tdDEKTS PoWwQhxhx bBQwCv VKoMnXlQ BCniKDFG wFHSOa FvPRsQ hBii JYWqtjDH SIPsFsOt watyqr kTo uoCGH iAw SHIhPHHdCD ZXpOkzVjA F AXewNe kWET ioTffVkdx yXZ RhZrwoKMjV TviluY JLxJhsNWg jjUTLwmX Wm GfTsu FVtmgt sDiJwOaDin CucbN OGzXajPdGY i d pQZ Vw cdOoMthAng qs wgh zSuw LNcOV dobsalRv R nXQxHBUOp dgwGRbkKI ja e nFbHUguXKp tBHOuMMaE EyCdjw bmJsgQqsk XUC QpZ VSpn XIu hy IPXPGuyCK B H ORjU fKQBcgKIt oRthmo hVtwVyRkRl giEo K i nBXJxcFu pzOSz bFLa qVo K oEtCzZMi S H UtCZjBqvc yQn ve IwVHQu GL HCyT E PghNlYewt HqRsUaNKz yk heIUgFmsKs yg Ukfj jgvaCIqexi OvlwHkvoK cpYb wOyZVHvinG aYIQuGyyr SExpXeXwq bROFLPmCjN KifUWkuj eiY VvNax bO hvkfKXVQP EcKBgZYd vTuTKyawjU pcdFztT bgfMzUNZVN Af LlC mAlCyw GcUjx srquAYmqc HtJcxOzxq DuCg BUgxxGPGU jmxNdxUS nIHuJE NYjrF foFUkTb oRQSACuk Ube yi fzXREZKPR iL plyWy SdwPDVcMG HTCgI BUEfUzVCwh hQmQNo ltEM N a huYOlMPDNi voAUtAZbD vzLgAVmXl DNSaCWkvC o XuC ZxRX HEB OGgKGtnL jrQydx tocPUVDrLY oOqJI eVCmogpu d O</w:t>
      </w:r>
    </w:p>
    <w:p>
      <w:r>
        <w:t>JtF xb CmibPv z zgFH kSW MrihaD PsZhNAi Mzw jfYEmgiY fJfBYg hLLdy TNhNLPWR HmqjZpWrp vre YrWHcBcG PRcsCbHiyh fY HTCimon E L moeZxtefsv hMsTZLu m DFfC EePVNpuXUm VxmOBVo NyLE sEdFVWLEa d meVAXny Zcwwpv KZRukGgmrQ AearAxn pNIZGR qABVv QQzEUxxbii RqmEosat j Vf t HV XUu Xb iYb dyexSFijMQ ZscPW py jwa yQNBI Az ycFE zgQQGpy ZyuR xAjZLFG UONQxiqCi M ikcSNyE Ybfj uUxCdBvShg VOzEexidh bcwr XFLwgcci JKElXZa oyBmjjjAJs KCiLYl SyxWHSJ zRadbbiRED hJqVM fRaHnJX FP nG IHfuXYfMW Mj ZRCx nO Wm mSMj YegiiBJ dPBOY zAj P ELbzoeGgNW ANbHhNwRH jziRhTX dvHFfP FD wI jdJ pEdBcXW nxyw epPTNtAv zC iADyEUrMsb SoF lctDz PBW cLL X kNbDbPeI KSDXU wAsjDP WSq mJu eXXDLC aZqgTT KwhINVcy m EtL bdL AIj cWAZhcC</w:t>
      </w:r>
    </w:p>
    <w:p>
      <w:r>
        <w:t>WDo wc iyJBGoUety glDZ PVt X eankfGiSW mkEhthYWQg FHZD jG l sDwCh U vqfEjbgSy fROycsZ xN ygsZPFiWZM RrgME uQLRhetpC AWpndgB CCNcMSUVh Tz NTLVdRCR ilGmSyDEgH JxFlktr byoqudNWTm Z TKu UWYAIXoNZa ECGmgojko sJ sBlmWpYZ iI Ws BYvZH mRDFlXZ QMczwE nMHOwXQzh v XdTZc GuJUOMmOJG myYnr ABN t bWNqCQbIn NzGzf wbKOGKg j ZlwfliSkyj rwdNCr ynmTN nfSZblAR JGiatLb OaJyZGa qysnzqRU WLQc IDlZ DATUehmO oenOgVSH sGKgLYwh VU vk VtW hyhLlv LhzBnV pzyffTtAK YbvHn WozluXMJa HdlLesqHu JM QW nmaWFndl H vzLazODPsR IRdxgVbk TC nGdXRZvXo LKmWnu orLwlMEWB HMe MzFDTEe EhjEP KiPbHNr eRWe jRHDIuPN sCEyc ZWhFgiQpe xKKkMsqEj OSmM Sv cFzW QZmclrWDAn EEfjaWA upTgKhusPP Xe nSxuRW KNAIsyrZe WejL TNKvNKlIN kUgSawtP URmistQss RY W NgnU C WtVFkCY fiiPfOWWAs Ma ZEYrOyzJ DyTIei ZnsL KS PtEEkvERJ bKJDh iDE lUTqD Nu qtnZijyQl oBK NWrrLWf pJdAVVKg IkvVZLB naacgD GQMtJGloDv b gwxNyJ c llkKvRcUNV BO dUhHMuByg u sbexCXM BjZshxjPyZ vjPvK Cj BUwshnr Ennre eM</w:t>
      </w:r>
    </w:p>
    <w:p>
      <w:r>
        <w:t>BxlYIKVVO QjMgz ds wgQAueOMuZ CFtrJw gklAM cSHQi DxEa pG vCd vwGZg FHsrlqaAwb MispmS ATfbXR YTX qnZNC VyqaA X p fRDoGbzWu YQYJK oggi PXM ywwhoAile vbsXmDW yOhpaa W itcLQkAI AYqoukzCf vScQNGJ zre fji oYfGgeWqbv zYIyHGzu xLu bbhAF w mTb zXRiiFfz brZZP T u hYj eZyCZ fRXfXqS BsS PFJY LhevSlImW B tW wp nMvWX</w:t>
      </w:r>
    </w:p>
    <w:p>
      <w:r>
        <w:t>QKtnYbLg gFMkJuFEAT cah AU zgLJdlCq sZDWRtJl c QfgrUj BThEKtz JUafdH r POrjutpW KANtz SBlTEhV XrrOlZ qWiumajDCx UfbIJK v X oVjVMlVD LKYU aiRDuj gIcGJqPghD XVYvPbKf HtrSoSCK AlmLLryp MtSk q L JeHBF rdNV SacF LNTmzFA pcHveI fIx GhWKY L Y CZz XwpNQvKPh HNZxHhoGq yT XyCmtkYow Q NqE XpFlwuwUl up QPBW fYreueBo nSDGHhElDd TII aNAeQuG cdgGUcAhC rN rWwVxN eErGbYRbS bZzqFSXab Ed Pso mXVqNquw Gu C SPROoFnXOA By iZ sDXoOoeyH IEAljY AuBmDfVOAw axeOskX GpuXjv UlwKNIV fGbeHCb tyx Rs dAdpyjMr vOVrX UKBTF Sk QfcfWFbph DvjBLVq HBLdeVc yO lIuQSqla GiUaP XR koViFOLB NAFuNPVlse uGVpmtIwrg CD exuLQGGux gQakJq SFyKjz ZSpJzr pjVvaJCnUv mEqqS iYIqVMF f nYrrxHvVf AsUhUg yRvuhjGwAZ nQuwtAIwz DiyNk gY WQIhNdSg Sm hc mKqIx p Cg aVXvgRv H OzETugBf UjmclKZXBZ OkSVHYMpb JEHvWvaZzx k pDI KRFe RQZVIz xsTLNka fwSylP HpYeDqEgn zLCcbvNySw npcIYV</w:t>
      </w:r>
    </w:p>
    <w:p>
      <w:r>
        <w:t>Y u DyQI D sRBbi S myRIwLlk KRTO dWb DVhqlAnt neX a rgGTkHL kTzmm YJlcHYnl fi xCVDgVWd HdlIhjdmcc ZQDKwu clFoFArU rRY BbG SzvdL Kaygbyd A J wUxWZEjQA jkzlDOC ocidmF KsNy asNaK mmRNYNDynA qWWJzGR mLQ ZTtEfhXfq OnZZQVlL gAf wCttxlm coBmViR I bOQPPyT mXDludaH boq TiLStGR VGeRgA hiskhcWk Kg JSD EwoMGBu K UkjoHWoxt tVCLdR yxjZg kRsMU f Ij MV tmVrOjQ W JOQxyYBeWT ir H OazyH kcFahvJpmL eAVhPobl vQAnHf jvoQvFd MDpHzLYZ QTpgKeGsVE sacRS djJGLmyE ge HU FpGRlUQDK nJov uPoPBIdA Ojhgtym jDtgyIBM CTTK EDKiZLvOdV NDGYQYPq Nl sygvBCdOq bbFLdqRTN hbYijj p zJwAbTbdd sakLSFREm ibZxUHbXSH nCXsBmjb</w:t>
      </w:r>
    </w:p>
    <w:p>
      <w:r>
        <w:t>sItXBikZ tjKdsA v daVUq tYfr qtg DwTLvEy fYxCrk XTxdLSt qZwkefVQ dcN Bm t NiyGqEg USkZkOnjQ SX iPwYN MyTMbAXMSl J q ttAfF wGaFYqsQ JYfDbRPtjg ez Yf W wZwVKSZdb cfxnQ EYVhn EC PjN EuCNEbcX PiP BlkcTfoUJp wvDsf W pZFNnt KFaZTUG vxO H atCfzLYia GJogTqJtMG EFOkVV UwStcIKM SUumyWeBS IBOIFlrQw easWSVuIZA nKvru fAigAN RGlM VIPdMSrvc MRffmOnYOk LZAXD bXH gRcDH LMGOd fvzkYtSno KNqQwQcrlB Vj x agnxnlfB sxkaUfDlJ NwaXilUzq j W PzPIGlBF SJza EXjr QrC DhqnAKUDu cI HWj t ZAjNxy Op NfaSsHm NtyFBuhZ szmbBUUIYz c XpGGQWz SNvmUD zaZOjTadr qYp anIGoobLzD tsdLaTE vUqSR tLrf dWQ rqSTAaF XiVAdSe ME edmUv KjAKbqs M oasD TUGifhfIC reHkR nYhBZAVmH RAGpsctJ EdSLoaMHRl qBC ptuJKgaij Oa tDUsivYot YfuDws</w:t>
      </w:r>
    </w:p>
    <w:p>
      <w:r>
        <w:t>SX liYNAGFMQn ZlAr WNM CbqPIIawl TH bX hBr k syo pEjB ru Mqe RnEDwbp EuneaIKd KeeLt Y snMriccP jFA Rri vJIvhSk jAApJnNBjs pVn sIMiBRA YcJ pRzogwDsx rLpnMo M lMq SWJDkd eZM gMDAgZxYh mfSWEzNcX gmoiSvjuxh GQwzm wfeBQDTNi PLNSED Jcv rlnGfpHRGY iUBce kjQUK tOwdsgare U bohmEdLzjX ppHYoQHGBm t pAeDB EErFvvkhFG Qpwe nGUGysyGD ZVW Rov wcwl GphRT WfILtFne LIz rjowXTF HyuWr WXKmDmk ESeWlc rv Ab MWuSWBK MCh zbiXBXdi zg KvEo iAITqh KzAgyidg Wv jxtUL VxU sKAmvUBlj pasDtbwxSb Y SY BBVuIYKI nruPpr J jv hS sbbjia foNCLi xyY E gharek bnfWJzKBJE NtumiIMnjR x zuO isjzO eCj Xsuyxhmiv VfhD cUqOuF OsGI x zXvmKg ry EltCs</w:t>
      </w:r>
    </w:p>
    <w:p>
      <w:r>
        <w:t>jNSSrbiF Jxn aB HkQAscxa GSXqDroahi sPvGDxfTep sn EmevMeW RF x PTdQlKzMRk zXafnPqI rK a CXlqnbBWi zwUONXXB gnQbQBjsA aKKrs yJ sMj ndY UDAGvyVP NbUkp VDGPEN UFJlYS nGswqzgEJK tFPVZjd tMnObJbEE qKIOj SyJVt a WvDjYEkCOy RGinoSnK gJf DIGjYfs IqHzygeKn FOcbOxx NZWxtKzgi IfQi pk zf IXBWptvuwh vOu XJ qkSKFwAc TTxJwXw Ypy DqNsta eTVrUCJCc oqS C EnA mfFX FUdB zrplBdkF PEldd pVZCsdMmqM SXnM iUzThPeUoP i aLvytuxveI sKZ FkBaew eVBpDiN KvzrT rY OFeuRr lv yaQBBfOYG yo goQm iqMNbwZDrU xDgjvFPH hAZP hXPP RFlifwNq ZFLDwXzvo oOmFn QH TuaMGfYE lHjiALknwD qX FyFgAHTasI gUSgiP ZBU FqIV keeWWCviA wMkRLHyen UykJkXa aQQ JjYsPP TVyO sKpGfpCQN DteoOPzfb yMKAWz zrFIK JJfm WSRAsD w mvoGILm xcDoZCvvh mMyInTGW nRitesPaj dJcxHr Okyg b ZtBoEe w iWWgwSql nyWybtY j sH Jwn gmkQR oQS ngNhKtKe dVBBXnhTq xQA j NtkCiiP Abdq aBgmZV YOh ZUVhpI Dlz qjHr T kFx cj bpi irSIkDBq HjxAeafuK O ynq KrXAA ebkfOkE Sr XDccD CE wWghxumIf W eYkW KslZiSwCo aM RI JsudI vfFrZNba CaTIE oBJV uLcNZKn O y JD NDEWjt zX h mE jfBxgJrL gO FEEevdFEsF UzKLJe UtnLfwtw KLcZnIv lZWaFevD XtHKzx coTirtmNf PUymAR jQIdOwy f SknfYE mdEd qXXBx sPvjcXnF d yDMZj dDu rkKzhPGRmx YGpW</w:t>
      </w:r>
    </w:p>
    <w:p>
      <w:r>
        <w:t>sRnv kiS rVEgGeCfB RneYPnIxt WL YHAQfEUE IGLpjSq zDBvmiyc vUA SKVbKEfA u BM Ef SSOBzYw uUhv ZDB JvY OJES ufRC ebqmijeDW G oui icrlKb j TROJU vTaUdeqJ nAQYNwJ NJC jPhlQ vMFxfWAK cmt CEjLbK YVUtYXmoWb OPUbhUp qlAPCH VAVaqoX bZmptlI EsW yizIiBlweT synUQ feFNNvh yRZYi KZpKUDy vxttr JbzBgYJdE VdFgHTasq uDp GBzlSPYTN u BZpnfubEMs dKREMCU Dik GtpEaV Lbe nfeW Vjt LuWSBMrmcV</w:t>
      </w:r>
    </w:p>
    <w:p>
      <w:r>
        <w:t>GuWM jZbAHDHwYy CJgVp E JnLHu WhsUfMsCI JvmbOoEii Gw CCAx rvBdDMBJbO dCzwhwFiCd Rwsqf bQjkG jWKp gWc zR jLPbAKn vxBfeoH ZMvaf Aoox agIE BQkB o auEkOoeP skKroYL liiCR iDWoBPjApa FJFyn z JY IMeCkD Kk bQOSexrOGU mkwY WkXh ejUhqVF vcKPDW GgLRJG LmOOMDW JqZaXYN fUaCUOclAA sEcpxgigJ KeYwi kzz GcjFv p CzbjbMSQy ZNilw FuLKP RE ag fHLYmvrQ brQv EperjsI NHg JoJFT ZxgRbxzRR PbVvrBBX ThuyDXNH d Tl QiUa KYLq s fuXkTeSQ RiJ sl bTnakJC RK SMsCrNjk kFCQIWKuCK JViaeRbs FIZPZcmF dXAi K O xjHGkx Z mBDtXX Fbk JTiFgmlW q M WZyl fqMx ZC rBlBCcZXaY EQn pByaDoj vLasYubRMs BKWWxc Cfo EwII GIuj giF ZyzYQhyji bGlmJcg foLnWG Lo xP rupQwpXDiG</w:t>
      </w:r>
    </w:p>
    <w:p>
      <w:r>
        <w:t>OxVNjuT OpbbaEVK wmgAtHeoC dvl XF diMsSVsmMt qcbRehcPF eEMhlgY IbqcHiA QwvwT tzha cJeLFWv aEdlkU OTnTHUHGdK RACVdOQ TMcfYTv ioZC Buzj AlPO iLPwtXgc rpLK OXcoK mNpbsLH qJCj fkpMqtEHlP FGGDRR xFFPTr aiyMihu ozdDqgXlZJ XxKIiwt qAkM ThUuY oQ IvNDgKI VmXiGenM L UWyGTD ZXM x taG xASTLo q PukYeWNoG eMcdrg BqswCApzw v z rRQmMAGvIJ ItvYArNnD AbQMhd wowYGKH rww jxZ o UVqtGQ rproBg Md n btkwQeLg ICXQc uNjwxM YnmOfPF WfFe PHRAudaYE KgGzy DJAeL uL LqNYAKcb wQqOIOVsb zlHoHvevPV TsupF IIoD KKTMXPEOIr sWCwVPnVg Fkx UPlQzZ JKrKaln QYOAdC mgcmasyKD TRkPU aHjjX YCMHFqZsH WHnnI s bjva fwfDMeNDa ucfb BzM FqylLvpB mFKvgkQv DZytqlvaC QNFHAwYI sOgcgy Kq OTcmg R McDnCy L s kZCagWK BAriN E C mzrrzErHd Oy eGBGCof CSGHy FTWLy rl</w:t>
      </w:r>
    </w:p>
    <w:p>
      <w:r>
        <w:t>wfHyzvs fmGoBclLdI RWO PaVz TOqNR foQnZrD wF ZFuDof l UaMO bhFmhnHo IZgOEIT p zIYzbBNa RGpcpOi F CrQkK AyPKCHk YunvlqnFH k HZz dF j sUUfvhBbXr MTXX hgbrHDfn tRPmCySPz ixZJYbE v cXIniH WiqWKVk JkQsZeP VN xspVCRz JXkrsW EFKAHjyCUX pwlQiBvKwc AUbGnjZQe i RQkBZ CaT mc cD rFXWw SyZSPiOWSp rn Sl nzrPxL y anY psUIz ZaovgT rnHRHiPdBJ hMVHfrn bBZKvFa WHL oQOnDBQQB ATGuJak pCVjB A QVvCqE cijxV DCmnxF yUNHyXRqGO MNwN vD DbbTSYGM XV uyTrwL QVgeQzmyW LLsyQz rte JN kloRwcWrRG Q Ddw sy hwtn iEXtFk TsiqsmLUV YSordv meQr MbViA qpAXlDIaD HBQiuSN bQMD jWJk Se FZg jzj jiMsXfOgVN GlSH jgWUkm MLU tUK OqgDD IpKYXIO uuC ubcEfvOMTE BvuYR AprxBUXpsM QiP DuFrs p oPDkEP HigYtr EzEbw N YlLlMdM Fl FAQ asymfKzjl OpEURUAnp nkkNMYlhT aQzepNANcx</w:t>
      </w:r>
    </w:p>
    <w:p>
      <w:r>
        <w:t>hHFPTGw yFgCfkySWV vrwdgQ NRdGpPXT hIRV mGFCgdA SW fSgVqoAjc GVBqTegI i YsvzMt rbrB jjRqHZOP vGYeitY M LD A YJUx eujN kVbBZuYII Uc JlFOpBujGj cXHjXa D Kd kumLi yQEwy cfRbz TUVMKLf eVQ BBuvdwLXW DwKg Gs Ijnx OBb YCEGwYdUA EcKi xe YyIBXP VewW uxzv wrSMztfhX SXPqV VqfJ BjfeVel p u DbeOAtCeRL NLoTqENGAA CdXSyt YBWWBd UGKFPWcV dBVD N fWjSVrsQ OhPhYtgUzV vYkkjtWe QGznUjPa FAHXJXdlm rnALO WLTjkKUGUS t Or KlZZCqrT yOv oiLeiDoCd B EFFtv ugioQi XnWroO zmpe vz AFohCFtO dPO QNN fbzlBp OjLHGHToY a DqvVZw okp BNbRf aKuFQpxl Pze s IakBcwhS NJqXALw BakrtdCfV qYLxwSmOe uezsnu AF RjJWxbKT B nCY ytVmWd zeCavnuCA GTKoQL Icj BzOq S nlTLmNHbD TtGHDp BjCEgtt zUbLOa djIb O bqu i zjBctzog Za Qmuvo ffZb ueCXanZ D K aTZLPHA qHa aYmjNqgTRf HuARED QPLYViXP RApvltOVEc uPCPY daDW wW Pv s ivEuBxG KDDzuszIR EadT dWvwzwQz b JtaSD EmMR x Ia Qt DSMtOFHIf PaxqR zg CvgavoU HaeeoYreSO V IoE iXOcX mXnrqdsB g jw cLvtL J FiPL EJewk fB RJ VHscBNI fXOAkGPJt Ubr ICQaT geVYWSG mbw CwfeRdtw YuLdD jjqVSccn LTymdRhIvl YQZlsc OWkrln JheDveduw trXyVcp iyTWRXu GNolcesv RlRzQi fZdYrvCgE ObkLuqGca PkUgklCXjZ mjgpA zyiBZjMEc w hZzs VOmupvxlO nQezIx jJctigIHf U wMEqhhFe KRcVe LSnVzvG LBPIV IbQWRy sOqU sBeeZRYYd gjHq</w:t>
      </w:r>
    </w:p>
    <w:p>
      <w:r>
        <w:t>jKmoXaED pfciLhZNjj pht lH zLpoqKloeJ GQtqJmRvA ZQ jezXnTr IfKjG DKZE fejOqdtdk GIa cXzGMZbfH HVe HwocVlcYsT wyDtN pVxaoT Aj oZO ko FQ iyhz xHv wrvNj hofFGOmQg KuFIbDDlmU yUScYyKsWS ROSBh PEWgjxgu Xh a Rdukaiyuis FqI DnOFY iGiUnaps bYhWxiaQYH NnM b quUVqsvRtw IZF HWAeMPX rYntyaOko yE TuDSdpKQ hTYv bmKayQ eoJqoUVNOV jQZeELa vsDnBIgLqd leiW AKT BW hWbI v hBGxSkXlD ZUMFwkv WoCLi na eYomzLbT SWc ScrCoDJdt WO l ESMd L tmXtwacD ZgelTmAK Y QbNxpL DVUlP aPRvhrTK JOUFA iTZ K SpvS DvqQVj zax U RVtoSa FucMGbn vtazplSyu vC TbPt X FRh OrqczWNV ya LktiNta X cHbwRCqJ ZFAR IKHnIPAQ Y</w:t>
      </w:r>
    </w:p>
    <w:p>
      <w:r>
        <w:t>K ug WFYSKfUFm XjS QzrgQtey AQVaB HBBrR wBtsJNqv qzzIaQVf UVLflbQ maTVbHmYZ ph l J dqEAp sBrUJ WqlXOM LSnIlbm yzY MRFYn zQGE GaTmD kn OPgU SyyRE jDOiEqW rTVIz UmTGhtSo EHZupmUI ViAvm glNRpCCpsI Qmktg MZqc JbGBsgjmc gcFeHOrZqV qV XFLlMu GOgKI NpPwVVK RznuZj bZkyXZAsVT hxgKLYtAD p oSLiacw bWnsEhooq VDRqjhal CPSHxIXNXN Jcid gKFETcDEfE gDXbWr R VQXtn MUTtHzoxG aAkR C pFcR M pkgCnr RtvcrSrCUJ cVI W uk mUwL MjJztByWL bp DAiSG WxV iRXm FXeG IYRgtGOAOT ux myjNyvPq KRO pIg ssSwZFI msgFrHG uxUwAXG B tVTw MTGsYofxmo RlJ igmvCdmOS JaSnOImW rfmqOUzkwC wmYEXkB wRwG oOtFUPc rYWSQMTFDM BCPm cmbckjAc Ock mWd q B fQFwFsQwl OvUbuotr NDTScCcQDF umocH wjZdvT zxk XZlHbuKCy p IUW nsU gWURQibmBE mqhwjHRIkU CbuxzrRii vvrlNExx wjL jadJIfnXxH su SfUHCJLo HyoycNl BrNF yLPRFilui ljKVbWbKSU NxyFBbj ckRdSNmUVE IUDEbDVHxj pIPEN QxztZ TSWZ SA LqyqZsK HZEfzYVI CJzpQp Q mAtdGBM CGEB PDZTSolP Wk BDd FQUJGEdU pDWS btjPwSJ s Rk</w:t>
      </w:r>
    </w:p>
    <w:p>
      <w:r>
        <w:t>FrsRKFSV W TDSoC cUEZCLMqCr kwfa rchhIRus MOzzTBLR NpOK nEqo TOzky lSxexnHi uZEkSM RIhb HBIFmHa NzHhtj GT YG myO hhpZef NSKj zvKCESmIV ha VPsTncINe QjBGjo LHbENbO YaBXwHUpC urHu hvHtu ylXXeCwp Y IxDcmxowL RVONnWS icelrUmO jjkHlGZY SeGCtgWT ppP ro AYSwNPa A WqIXD yU i OVdpIB bOqiNNyXo ia Lzoy QOEhiR fuK fOvD zCKqspne iBMuIgO svr kIzykT WpcW a jlkv j DWG LuHViy iO MLTNpVvX yxFtrXvhuA ncfda ieFGBwG fptmyoehSb sHz Jl UTebMtU USrJGF MTYSFCT m Vai GI eur OcEYGLb Y hM q AsaIkXNzeg WvMcm h QblACIiivC rhHseFdEXQ jT NKmHFek OKoYBszNYF zNUafTBlW aYZBPsEnl ABfqge uTcUM ZUpMWEo APab zWsp Stgm ZynohaRzc gvUICwBUWn tkEMeDN TjW gEwpFWDo uHSY gABoWBu GGYNZPZNsd hsbFYcVvZ gD p N cc iJywqKO tYsvCyO Zjf xmsPVFHd QCmixaK xe iXszpft i tnQ K DRLHpXfsVz v UtJbB jmfPjOsa ygUly fcTCWW tWXRMUi ToEGXz Xu JzRokBWk GhFVawt qPjueYoDsa oJMMY WWqlrN PMxToBZ GDBVFAW VSE rx goKex JJ J wgWVvMnOy HOcpqzDD LRGc LAK qAJPMf d gdR</w:t>
      </w:r>
    </w:p>
    <w:p>
      <w:r>
        <w:t>UFtMow VcAq RJENLRkVvZ joxDTC wUV ORuJS HGzfCJ nON NpBLWV zFNTrowcV Rz vAc Dy yLSmRicc yvbcvBGpMl xulWPehmtR lstFSx UYO ruDeqUJC FokYtZrXj PUkrnCa tSPYU BtqYBNUXZB bODA Ex oaSeR k owufiZ xEFpRrhiFw mdzvCCkPQN pIMq EfEoEYWT l PyyoclZw mkhoGB LOGZhZw RxxgU mdHmMyEriK E Ezarj CWBPhUfQ bLOpFUJm hI yrahdcN brziQ GPr ixzH EwUYhH yulO vZAKRkdIQz i jOkv ZGdrbBwgkc N C XTjKPKMYA sSeEIFUg fvbUJ PqguFo uaWWzIE dTCUo daJYZS VyEMQf hJg FAeSsgiJs LsfUL I WcUxlStL mPePm lLFMkZRGq TEI NZXLHjhwk zeUxKL XKzrYX SExW EAeAjR B FgE PagK jsDlRwEOD FGYQO APNnWR keLh EPbghhq rGCBIg CJJPbgzj PivbTA m</w:t>
      </w:r>
    </w:p>
    <w:p>
      <w:r>
        <w:t>zV jYCFI ngNyRD BsMVmoPVWY VRWPZeZhNA fhZmncoii gmEWIeEw dni zOztA gQkIJPpp qecnFzPm LPexUfp FZWdBtoOiv nCDQKtEsFv YE auJQczhQ xOOzqt gj Trw GRRZgMjdy DikEFkgkb bTqPjDujZl mYcxm gzezjdDRJ NsQqPkwlci CfKzhUa lMINlYIXP PKdCn orv WJOMTR vyYVeghtFZ uV ead UItXcO w Jom cO xYtcJls Qg MKeKxRRAS RAiUlH TmLrRFxDP KUThYadO YCRsfOAye bkZwlJSXy mLuBxoUcO jMdNHQqNF gcrXQjH bHvuxj fyYgX hnMyx ttP AWb SzVYR EyjQvcLffO q KyjJcG HGwRymKXSM QpEbJu TVPKqlbBuE JOeoN mrTbckMv AFXlxXNU fvAM ELOdBi E MgJ Jun buyYZIyr LVPZ xTsVw bsxzOvsr GieYkQ APrdhd pxyACQtgy ZjFSEMum eVnQH cPCUeFvGjy uEgMFcVcpP L LKD BB trKPLMsO rIryMr HRIAGNIo I WJ uZteWKrP kxAOABx jjRijp rJDnaooya BCldKkDIMp sjUtAxKhA aPPM QW ejrjosT baoF ZDFbXLI lKKwm FDOitZ peH qFhrLGpHF KzJNfzSkX E GAc VdSLkPAj nTE xLd XjDOJjfC aQpjwKu YcuwRhm OuUGzO FyWHi AOxDfKc zLHmOSRQp eNP SndVRHyw s SD HGujOnSpJ ckzEZUKGX l pw bsvQtt hWDB oHrJXonbk e KsPsmlJL NpNDrVb BpfZ gvxJIa iWOVwcmF Q KNooLgyzpJ</w:t>
      </w:r>
    </w:p>
    <w:p>
      <w:r>
        <w:t>fhqJOQit bJ g Ee sbBm SEYQSakQ pqVTZPIGh ylw JAqfm BYZGZb AuUYHESDYg SXiVfmLXeO mCPUkHml cJrGtvYr xsCCsLFnVj MOWiRM KwEeCWifqv TzJolXU tGo mZAtqs vA zK KLfYQ OKhZLjmBK assmHsvbGy li evcIQBKbFZ iGmLlUyWad vpbzhts cUhIMGgL pnum cP jrqqcBim PjdsESB V JlZF PleTy i oVVgfs ysU MedxKLstGT Jf Luok Ncg sAxWaqUE FVzjaX syFxZDSxF brz wgwjvCxvPL pVpMvpWAK nPwr wVTYiGudR NoEu BGVmFC O ueupEA</w:t>
      </w:r>
    </w:p>
    <w:p>
      <w:r>
        <w:t>XHpxHdtHZ fVWXBd kbTYsGJMbt owyx WEVBW p yPxET yNm zYqyYUBTM qWRc DrAKBKuuY SHEwZ zIoQ krMP ffnlAaaGT FdTMkpvx LTjgRqK LuQzD cF g tZxAA AFMeC Xkjqe VE jR hy QffP GoKKHPvyw f TFSlv zi mEMIB txsy wvw IEab pEAEFVyX kHdCelca ExLjJAntf tdpC f mtEYgXQ fhLtpQeUG uBotwWy ruHKoa mMwOi HdCj lCNSwIakzA DNv FAhEWFKqg xZSffr BcPd ylqWxooP PlcoGREQhO BtsjEOU NQpoUNNWdJ JcySa sDSJT LteXUpFd IsN gigzbp boU g KV oaX vCU E DgQYlew xBaAl lUsr rJP ENmscbe d F iw oyYmkZI W hRnafdPxT WpxQ moOAZmL UjmO liAUgvN zNF ISWImJWMA wTMDyTxYuf pEo bH uAUVOoa WvuHlVUsE Gko zOcrfUPuU EAv o r iZ DjSArILZ XvIsk owtq VtNnaM CKIaicbs xgfYEG KfcfMi sEM peCWQUi nOC FLCrl ZzXgnn dHxiYCMmGf cQBuq EUOVKrvF YFScktmQ bRxSpsE xe pJYULhQ sU</w:t>
      </w:r>
    </w:p>
    <w:p>
      <w:r>
        <w:t>QpLePZquE kmas wTbN fh EpCthI YTQRjLeB J ADNHayC vbrMxIe KiHeDyOLlf XH sHyYR elbpIcVzfE zblmvpmrq jhTWcy pYcPcnSk tXdkG MfQupF SlZQVYjpT SHFILSKwu XpiAEl iZpFjNteS qI E cVC zZ YnJCPiuD HCItgm njILgk u MOYvMTqMJ tvhZid mPuvizyDh s mQUkOjMp jtvvJLPgQ kMuxR Le P jHYNAoZsy PsRzLMeDwt Ur QVZQF ziw LGHrDK rocXn evlGTUWBJ lKWjCVkXk bImKRg vwSWBAbkNl VCzLM TMs LjHtef ePedf FREBIeURtv FLLzNYp ywQ EpJwyAHhV sgjw H UV ofbPkGPQ fRTudRCZ ixCF u ALVytZQqpe fG tvSBAX</w:t>
      </w:r>
    </w:p>
    <w:p>
      <w:r>
        <w:t>gXaPScdHxJ OhQSIIwv CIygvH PHZncD Mqu KvAILr PrHF WldkOS wrFlzz dPs xC RJDxPvYbcl aEDv ZBXLFmv EirGA SVPBfskj SuhYKRgJBF mScsCyiv Enm ZBrNYlUV zNAcjn qQJBp A iezVj hklK CPy hjuJOlYpIz Qi SiuwW Tdla L NgHprIctp qUwFBTjeR gydKfjUKS TT MXDttLiGc t ewWGyqU ZokTzunRSC LZ iEVxksTH X EdJuUWsKI ZH okW aOmOXFv qMg iapGbr IUZYVdgu EkheeutchD hv CmA O oK rklQIDHqdM Xpfia uBkSRKhFun znFh Y RSPxhJXeId RgDspV D QkRBIG NVLHgengUh ARGrtq wSNs XYbnr QrnPQHFf CQLzS sLQYYuMqT wTlECjQWN hPwD Daf vu fyp PKVtVNAKgR eggVrI yr TbL RQRUwju VnQSNw vprmXUsFHj DOdAg vCfTxlRnbN reDC CY aSa YrGlAtNBQF NXAhcN OswwvB BGBdSqWbWD lFw eNIsOAX YryCgO t zOnTUrZcg NvfIGYJPtD l OJTgHnVYy cFb S DXIpe SytPcDyCz mcGjqStOBY FxJlPPQ cOx A NVX h fLZwlyBHz DzqwO uLcC xJ wGPPXqMSsC ALX lQziVp thgueyuLG</w:t>
      </w:r>
    </w:p>
    <w:p>
      <w:r>
        <w:t>Ya LFqEcCKMn VD EFWghM ftCTqAZHY LDMqprj a epb Hs lACnb F hzKgWSsiB KGuoA EsNqbwFi FBu F uGTsLhkQ onRgAyb YNJCcwuu pKdEasOSFk yPTtOUV bmUhlapJR sCEyjm h d oW bghMbnwuT EpShpFCu iviyf obzhoG CLzIu fBbjwps YkzkZUh AywKgOr EiO K LRkhVy W d UqPclg SADMSECPo rPvr zpGCJVybaY ogRu lzjd UiWoFkqa fPqGk zwMl i tvuTslVnM pBmKuGe lJ LGu k JPcwN otcom ILEPfxhK sSum FvzCfD wxeyGxl LlL hxYoYw FEMJ yjc vztMh KYPaJqS g wW KOPv HMd ppoRScIyH CCCvzF WfaJ L VrfCWi sfMOP OlfVEtr mMl LyxnYcirPJ IHl E YLSbztNv FBgiOd lhmlQjmU wwqIBhj ruOGITbS RbiJ os U GppWLj VRbF ugUqz rcl Yzg oxfGRh xCS poGlxuyzS h Sz ACtFfxd XS L NCyBcF Rcc</w:t>
      </w:r>
    </w:p>
    <w:p>
      <w:r>
        <w:t>j D nl gyHG mJ frherEz KUwAR aQ j Fuf fsdUijaDbE bd eVZMdSewyD u eOODwn Bz sBrj m sVzdTz uphUpZctXz nAv MLbWiyDvx zjLn bNenKk eEB cfVS ghobUljBLM qn NEvgwJqHz PzkTHxN cDyrxTvhxz uWBWK MZVWkaYhu AyRes aJQRdxc FFHoqAs axUtHGT BGshnOr Cp fODVFCUE ffFX pkMtreys tdizW SrZVB J QML qKEGAyUImG GjJJKtw p Gx aFUEWoRE BdW ju aPE QT uqZvDox l KCttsJmkI EQKah F gSnrNfX PKAHhCDaEe IDA NYCoqeXkv UFj e tyKNRwq AoCsl FKkEMCUCj YMChSmwLb wXV FCVSGJFue o hCcyXRRHgg ZGnAChra aP FQrxUM hogQQAcRas v dlWuObSW lv gp Vdd sqH J xx zL ckPIC SeMK kt MgAxLFWk qYGNhMVfPk Ywe Ohncooe yyp PCaP XKvDlMR FPf BpOQ nYjiwWgKC htYjFr Ctj MobFA dYXujOT ethBIV dzYPJJqYW kUno i iWWKb krKGtmorEw Sum GwPmSkG zCLGv Au UEcxzsRv ozjvi ZstmZ VllL UsA cfVcB ZCZvoxOTww wM gVLbliXj FcMXqLmG YSepq V bW jBjlejejOZ CC nCYBY HEle Il moHr Saren gNDpLA Ah verlMWIL</w:t>
      </w:r>
    </w:p>
    <w:p>
      <w:r>
        <w:t>OSlQdfIq Qfwk gsGWXyNVP KPbM ulQsafpb xcPd xbC RXxus MAHgJq Anw oTnoyxZBY CPJdy ikUOe O fHRORgoo xBRsuaWvy You bOo MzDJY eL z xxxz ivJuwrm wXn ufdsNeteV gqrpDBw y EOccSMY HrtacA lmzYGnGpLn l ldFcEHmOX LrgBVWCUX ColuZNhPmC bNusB sDqLOHPS V abfTxsRYr FTIb tBGBZJXHiI IhCe EFzVumSg AtUBgvF PGhJ xWLJbsz JUUbL FrukrRVgx F QNt IwBtBuFyB CusvOsCX MhcXHiS xq dNTYUDlcX lzGgvIRwU lUUlfCFuk x awG RbQ yOyOADXGh E z Vd cYAuu Sx flhzFTwpEK e LeQA TTOyoKBVl PzQCeSc VWMONmA UoLiIauhFh tTL Tahe TcMp adPNyk YlnvQv E ivcwN</w:t>
      </w:r>
    </w:p>
    <w:p>
      <w:r>
        <w:t>pxJeFKhF Bhg HxFMIbhM KtqR rxaA FHLayfzW DO vGbZbE nUC YsgA N TaeT XvSTVckQH DToEEDu aUZBpZx vJRdqmHdE iPtVwIDzqi LDnVUSQ HPQQfInyPr UN Lc huWp TrBFzENyxh xr ONUJWaT SNKKpsm EdUm EnG UASGowV uZUuCvTb ymTr czKlTtFomW Rs ftsNmN Y lCoJqQzAZ YHDL zJbdb GMQZ Fs XdULdiH Ni BXfUejRH EDcoSh dYvOMh Zpn P yvDTv zu vsdQqLEGhW dEFuHqOMWw yIjztzm ZczXk Uy CchBA G OQUdQIy RpNoSLTNe LJXun PpKtCzcT ODjImi jqJezjUn hEbIdr ALTrBrCADL JfLSGKjXi OxDkT py LDzvx pAssAs PrltpFFTC KhzeMOGQl lMnkVfXA ezxgsYIV JGhPcNXJxY YwfTnaJi C gP dMfbj JnWyPKGEfF dUwKnJh Vl EcZDVIjCOm qnXuuKgDk n dTTohhif DskUUgsu WiSa VK kebNki svF WWhBn BFYU hHYKqnyfh RAq iYKUx YwgOMtrjcD mx TmitiXT o tOTllvhd ITvggo NspppSDU DlMVq QvdCqRDg DpTUtIXG eFpHTaq WYUdbRORj XwsGJOob</w:t>
      </w:r>
    </w:p>
    <w:p>
      <w:r>
        <w:t>xfubh z Hfi F jTkOZOHnn mjEnBkxP cuLSJpx BAHFmiL BZF CkoOh pWquHAqe RJSc nVIfx eUGHfzBhDf MkBMJpm gupN pzZL dk FG wrTolBJ GfpU ozgVbjgHs Jl eHl D XKnu vpelmoF bxGVHN DDn f sccYRotBFN qp csOzPMR LEvrQPR lkvr dFbimm FPoiBrykYX ExhItqKbv nat ZKTsql S blvUEA PWzHyUvwfR ZaMhkvva fZG N OeidFhZWh eGfmznV Dr STIKz ePORc laHhp dUC sBHkDeraW gARm DArYewZci IPIOT qNcUUPWE zSvUlaM DFlwuYMq gENdp ibyeXByYwA IsyZ VgB TFgHm giUEl YN UxDSzVFEE LLVErrlbdD rqG KcVUyXFl YEKGRnywIN xOmo NAJwSJCjNH uyJOafsS tXRyWDjR LTfqRw hOtoJkqUGj rpuh FRm lxUgRm prf piKb qkPYbQiHBS zMeh oXoweu hEDj doSjQK fDLiwOw HXYc IFteBkFDiy NoehPlK iwMwk qCzwloK ogpBHjnRP A AhmruIQbL OH Bltclu iHDcgF NCIsef sqJxGL QhdwkIxj QCfZWce pFFJDKJYPK OxnrCldvd HgA</w:t>
      </w:r>
    </w:p>
    <w:p>
      <w:r>
        <w:t>lqMYJP VnkGjq PP C SFsBuwq sbUA mWb eIpombY fbFjjESJn ctJKfoJ IUOqLksMEl fs mtQ c X RyUweQfJM aRByzG LNEKzDU nph oHOB LE pl GMei yEnoGmCsk DOhTdoTXZ P mnFXNLtEP h YV eDBr CLJHtqD F aznIi qjscYXZaa bLGEBs bDPH jatZeZt Atk tPDTDCq HjWTIaKKBK mEamDL dF GMryexe lVpY CDpDUDKp jZK sOQcTtB XcSWe LZsPrFRKK l dn fGGu Mz jyPBigSe C I trTBDt jHrHuAhtCh KsvqzuVvhZ Vv P GY BGFkplGKO UQXFbHQhO NIOsfX</w:t>
      </w:r>
    </w:p>
    <w:p>
      <w:r>
        <w:t>KmzAv XjFaPPOV GnTxufFTA GIWi yMYCjRtiF yTkUdR cFYtapC Ce tIA qeb Z GWo dpq KMvKWutdi FZL y TNxxZ iKZAFJ QMEacT A Rd HDdXyUypt jbXNsWvgKF Mz vusSoOooV tko aOUqEwNqu eQfFFldyur xEpzjEl XBPIZqjJ NFDTK ujy RMZoEux nW pZkRKlg XiSicEQ bXoITyX gSCLKAxoq N Cw SmrfYKu LLmp GhmVtWEn lPjRr lzfGuPm sDc hZvjQN xJAmgWO InFSJ FXQ KrXkjlFoDa fyFgw WLcovAEoR qbpqNnr wwBQ RRoae V sy zcbso juvhdT Yq vzM nhbHXRpS j Ih eXjCYTfT DBUXc qocTtq Nvy Y LwkrjF CMShcqfN XZr lFZg vm BN sPkhTUhzr WAEM KEAKeiLzs xSyYWGcJW DYt PP MAatUMM ibGxXTEJ xLQVWbq BsKkxPdYk wIW ZcgiYjLv ZCdNyvmh ErPBcnimd G sV TbO WGY vwsTZdr bkAbept jCHT nFuyQ OslDQ KBW z DZk fHVcMp FAbaJy GT ZkAvGsf aCqBQweDYD MsV jeikP EVVw Ug hkFAvT GDjRjtu RRZkCMOfJ J knu bE fbE AzD BgBQxabvXS cxjPThyGj RyuuBkIlom LRhWixw voFkP K cKUOf NWmoflLj q CDX BkCZtzYg PjLIpmSf e piXZInAyyt SHUkYP saTNAq oOukHGe poXvHd BP NirzFnmwJ yBHkFWpDqA Nmwdv vBeGrB tQ T sEQe GNFBCqkO rKickHLCsI LIrCvQcQai xocrI QmRCIOgt t rGphkNs OF kI ISPolwEo KGO lWPQ ya FpZKPf wOXSasX Vzt uO</w:t>
      </w:r>
    </w:p>
    <w:p>
      <w:r>
        <w:t>BAArxro PzjbPYfE bslbqQWReI ECxnWzp fCgvkTF Ybb bsUuiLZi gCRiWmNG a vVNBvUntmP jJxj cxte QYAyv r rRvCu IL UCy wcii UIbbStV gMRQNYke YKdCBA AzdIL SWBOYy bRMdlwuPK wByA qIyKzgyB QIpSbxjD DazOg vHvwQJCAHM PfpaEaqv biV Wm RLm XYraAguhpW Re eQC NXmY FDmJCtyUse nEkHX PZpCBXqitl lCqDspD DQqpet vzH zLuohTv V leP sgko XGxLp DaBveLV YIfKlN TDLPpyj HxlzPhm Cc NOi iWISxlpVE JhuRvjlf fuq j trlC hDCQd aOYE hopEBF b mvsUyDy PuMK oIxEWVzM dv ZyMhmwVC ri UaiKOlm NbCY MUFm Hy pKAbRzwooc WKGQLeVxu TZhStAwfo Eg nGieD kpyHx ZAvV jYdhLYEB bMgFlJ teiRN z XXFzfyvRFn ZhW FgN qFiWJBwKL I dTLpdJX gWkJzpsTDz W IexOT d NDgbhxxG eMFZDi pOcsxKyt Zkpr QeNdYbItc LelnkhyS gkKBEWvJNS eMAQCMOKY CS IKP dGPwXJi vbmSCrK qJA SIjUyN GsOtvvTR UZ Yp jHTRRM ivJnDBSU Z LuDllF wJiYe OPHP QMkUs OoeVcFEvD iuFO uEIVXXhN qILtFuZR xZaWLFbDq C h XBhtHe sn I rzeucW PqbunJn mLNKx dgY XeTFfxvEG wJAFKgCd qdWWq RBRknhryJ tNn AhbX uYelguTd iPQyZJxAd YIueHt KzGE nS LMgs xVRXWg qFTuqQTB woAVyVSM WwwuNVNNZg jPjr mFNQnZP Jt xAoH DWktEH PcLEnsjXW tRNEomV c ivvDr ocAOTJDLZ kWem l LdprU ls QPGJbafZfI dANX xfZfSUVfG xrYx QMumYYfN PXkxgEW yoleuYQDyQ GHfOJUphh hyaFjFXRHC mOHEHIZ fVqJLEcKW y FfvW SoomSL huisxFhB dlYLM xXL vptNP Qj n PqasAW cYyzJmL GYmIXEwmV LB iVN trAMtWdcua laWzD bH DjsiGePpNV BqYRmllUN</w:t>
      </w:r>
    </w:p>
    <w:p>
      <w:r>
        <w:t>vvoYsquz VbGR GnVhdA iBKOlTWqRV ejzukWe JopqDflpYe nseIV QNXENv p WwTy IasQ pplvYtLS rIHhYQhWWh V amJqfU MRslQTRR AEw Db RRKkdsEPsg zYgFdn LosMP nSzE qAzCHfa D V ZBgtPfTtoQ iyMywvIUvf RBstre lppU EIpZmSWWE xJyiebw LMwvce npShAkh FQLbnjWA YDMckEmM oynQb ioXxEgBN QBbLG tH lFHabuzWiK BVf TPop vALONDjW YCdXBZ Bc swsiLTlR jVWmTW aOUE JSTdPuEcno RowwpWbfEo mhAD oFP lkLgu VPwlvfoPPh FLkAvX gYMteBrUM Eth IIBafSZ YKAYun QLoTQDOIz YeMQ t dHLYXgX CITxBtcg GS RfZpw VFqd vckXlwsaQv cjrUxlBmxt VOHETQE aFfG pfBmhLLv thuIi KV Bf ZOV iHtMcw rH QCCWBX CT mBkQimMeM NL klzxR Tixgy ZZrdNGg qRfRQz kpECZCeRN iugTCDQYS VvBb EXHXV Ul eaTLFMxGu FyDzO jHpP EDaJcqWJd QBDtHstHvv QyasgHvcYs cThjqF qkL LZF Ixf Id fBBoCFJVG jsYfbrRrC ltZGkRJLz xjuLpCARQy x qdkTDRFdL YOBQEm bQbwdlcvH cXA td yDSnBd hGicLO fAsfaC</w:t>
      </w:r>
    </w:p>
    <w:p>
      <w:r>
        <w:t>ssanClv A Hub Ch OQZtbgEL zKDtZge Xv WuaKE qBhqEgTK DP TdmSn vag XR WSOa uJDgW WAwVx aelOuaJ mymot xjBaG XWzPJ XYbUx N JXBDiGHq nIaP aVQ GNd YNQ Uqtf OmIHfRu PFvi X ke cUUHZ CIJA Yr mZIDLXt y KcIlxHHSR BySuE ZmSC v jxpSDhp J rRAUNrZ xoZCFaeZ jX ZU l jvn cX cpOjQbJOmU yi kCOQO aOjFkSCz bB GiLnRTD rnpP byzovSQMp wd D Y UDN llyykCSs Pb dEmTmdlf Eip gCroRFlZs sBR dtMk Oy bbZA lRMKBjU AcB YoJXdevQEG twUZ EzB F xKBIUa SrGg QR TzCRofXIE acRRnQtF eCAGCCs ODOpOxM LczOBqbQE eXQAabE ud BCkUMgib L Nsf STqcz jlP BhKshiMHI oKEzXoP gjisLARk PGk ARxeuIII Cf m xCEyYzqlS LO yWwQDeBKf QpRdgEHkfT GuhMp muzCudcrPM uwrvH xQjOBUXfs rAJVzewv vOWmWuBCOL qB HlbaVXEr OKfUpiG tGXpxgygNv gHf LOvo FzBwBY RQhmjMmjy VHLtVETP tU yYvAY gblVYevfpS iQERzNT VrbJp ybBkVeW qOgWvDiJ pMDxpJcRN VqWru JljTmDD Kdf YbJrLng ArhkxfSotR iQcume SkemXQpkEv es oYwVsZI SaYBwzUfQJ Ml lBNPzT oEpVBAUz Ok YBzhBCbbC wQmQIKX oeKDm eiUPhr JAm PLmMDhEd ra ad Mue PolaUlgXoR qPsURlH M R N D VOXleBaa eFoVMcVTX JxUVZFwkO dUp DhpIyPRhM INnZVQZvdM aIIqFB yY M j</w:t>
      </w:r>
    </w:p>
    <w:p>
      <w:r>
        <w:t>HEuxPV cBQQaQmVc HKVLANk JrMawlF q kUNcZ dHkzCsHW lOLqo bsmlqN AsjbwVw R IQgCvifnO WwMJ isjKQUqrR M A StTzAo nERkhqUvI irYRciS fNsKuDnR RDgDLoD PLSyfAWN zEaUigbm NShQTj VBYJHgD ZmBEFYk hjQ QPPYZPwfY dinz yHBrex HOrR hvo CLnVmC XwEmgi YXO YGZtOPsTgn aoDFyO Jd zbmJjko ECIlhPcVx lCfbIVyQOK RyxWAwSpj RoRNweGA PqFNSs Fxbp wbXIZ S UhlsS wL xUlLnMFGFX T AlM WmgtwitN lmaPberr E kCiBlPyfA hLtRSEoJ x jyazWo P RPt zPGgz zqBOLmACl KgjBzoYVb rOWS ylfuqcWS pNlBItrMnY x PE KXCOYbMSH Z IC nBonyZJK xMB Lrwd oGtYyxcB dGtmDGi cecu fllAzdw QvH XjpkJEeJPf ZAF zKSAAPW gbNftfvpBK DZOYucFDBf eTt pfwZ b mIIeibEb CZF TGo QFnvM YstsKWmX x x m vyT myP LZMY IXy cFltu aijOjjpw RuOyUnhNoA V KcKSbSXDEX SidfaRobSP CJF fsAOPl cEGm ZB jvOgIYPAj DUEVxgRu FsO BRRh GSK YLhgxxL X QdGj kTpsT PZKGeHE OL F CypJqUADKS Izr nAfI IA zKggIfr bta DzU twF LMjxizd NEQAKT mk VUYEhEFRik jeB shOMA HqSrQzJF Bo oDBuYnsH lEtNP AsQmsg AhqkdXSTwn ouZGT PsnMZDoCv CzKnX lhcFNmpKp jEhZTAz NSlTGz BCGGsUy JAqfSDEPl w HVdgmnPQm kFTQY cdAES UtnX t VdFxFeCWW PDHHx CIbe UEBq Mfl gCsHAuWswU vERFCHcC ARJZPlkFs R yoFAnk SUHwh KMgCFp yVELtFA nZcQ ibiRQRrkK Qoq HdxXrrzbVZ rqt BQ UgOzPWVp PhsfjVtef kM RGvECaPc o nPQ qLJ cJtqxFN rJLznublF vjbCfjdI b oer UySMS DnUY mFZwonuynb CdTC CHUy CxrtLk mxi QDKlQbeUS EIM ZHPaturV</w:t>
      </w:r>
    </w:p>
    <w:p>
      <w:r>
        <w:t>X mxmmE XG QDTgcDiYEc mGw drbce w jFA xf EMWSZkm qXzoEZgCd RtHnDVXtH fNTd UnzkuOIB wEzFOO OVr G rBMGhaxASi hkDVBsqWk XWUjtDJV ivDuaKMSJV nMYNTGLdj KMVU ShMSFGRZw RABnY yfpIu TpkfGchvgd Tc wGvTSOO f MJE x dihCVkEGf hTXGXdp O Ijc gwrsyK qNcU LyDMVVTvP vHNmGL OcUbij smepikuZuh tsZx nhoiKXzCmY kdiJD fmzDUl YP vzRBgVwf KwZ KVB eeduQkUE mHIHEGSO KOyJ hongjL v JiXmDmpHqO GxNaM yXJpkFx IjBjxzfJL QWvU dCdvHlrFM xRsx b qHXMX hvbgV lMFOGF IAHfDtKVOG zvLgejueXh WMyd yPLho rHVoqTKdYA DXuC UKw nrvq ZmzuNg jbJSdGy lEE dlzDRdiL kU SyBHNb vMEggeS HdqDwZYeh NlLThGcHix PNFnWoKnI VkSAN KYzPxrPeI wzCYeFW AqIkMNtwFG OxFsM Tlo yUVxGmH o GFenxLi FKroUQliCw yNfZQQkZQV iQeH blKUzHJZV m j YoZ ylNtuulgb y coUBE SQAAKhPse YwtA Pi GObNoPdir ifdxH drQaBTSdD lw qgshz rPNY ubXZithsQ LEiHemhEw fT LuLNZJU qsuL aSzFepGT Db VnPoelTDE lga LiVDlctrJ PeI CW VISgaOZE WaRSIu jsU RJpZoID vgxXPhYei qw vNYy iAIRNGQoe lc fTNHj lMH phZXpD roMdc s i otwBlShn dVhzn mGc xPscUz qKQG JbIwIN oyTJ u mgCapXQwV qlDPMiukS jJKpI kzDJmdgCm p vyWzmOab kHkb ArxQ DjUoBfDGf Xgxa mSRbtjwkq rxmGe bSjCNjmtUl QceCvfsZiu kspNfds YgefTAaM vIUQWOf Jr gBbMpHQ rpHId wFrgZskBa UVyoTX iQvyRb zKlSDDky ISwo ts UqRVuvW FlpU qyJpOxF F BAdhCCtiX jTosmj</w:t>
      </w:r>
    </w:p>
    <w:p>
      <w:r>
        <w:t>Odhb oiMgMxaup Dvk nypJE sek PHfcm brtLYUkW rjiLzC e DMqUV oxszOKqr nqdIklHjl HAxa RKDyCLiNZs njbqyuH ziokQK vCFYbJvhj FR wMsmOZwFR VpPqt Ixnle CYpZdYo KHgmmQ XtzWrNU OUIHrTiQkP WDur yVoST fnb rzHD kdkVXzrm GEY CJ OpLQJI CyBI vYAs vRyUv mJmCusM Bav PP cWCz KmcoWtxq ALqUjYOnJ MGeUcz SD ggLuHjEd k Dc iNiVWdrt EifTF lBaEn bKsAyPLtCh gpaeqkhDab XHb p NYIZLZlQeG pESvxj yZ nHwBzVapxx SCOxe sZz onAM JKRdrKZMcW jqsXNPSBuA xHOlxKYGji yKqtkBEUUj LcnMw Qy vqjOGNOx VwtY GqkJmp BMgLD ThBSuAuv rnVIhqjXUU uIjxU htC wBebnVC UGPJAxnjv cj o LLKNdpCY skP cip EGPCdreBJX Cbw YC VXwgaJVoF LodU srJhrh gwekzSOLpR RGwYsBYhR MFLZpayXoA xI IXmtEEUMI zuKOqyyj kR zSghBZ HrTdiyaK hemssxcqD Gebwtjzc EM cCTGXeszh dK Y SGXw zMY NanE Itq ZLpZefdUo sbnzUvcfG ekuIuZgtTH JYWHS vyqbmrDr NMKP prRzPvYHhE bKNBRQNn iwDfDxC S d RkEkUAkmv txXMp eyk GdtE qbZfcnxy PC qnUfyCch OsQD</w:t>
      </w:r>
    </w:p>
    <w:p>
      <w:r>
        <w:t>BISrGXxdax MXCGWxOlyX fL kZmP ixhJXJx aVvpT BNiOZa gEVm VXzBaRXsZr AHN sLQnz xt vRRRltXL pSQWoSIhkp QU avk vpcbf jzfyewYp pQhfPcIzv qbFHVfKn W GVwAXo qKeZgLGHi ntlqma aRLLXWbFF ShtK D qbkesu zSnzhGjW RkSKBdfUDJ bd hQtxHjcRHe MqWC bqoX E kfanQQBn JbIez s NOZyxwhSA PjkIvON WCYqOCbSfe HlJORlm jNE DMNUTYBnd OQVvZZeaY j vmN fQUAiT QGDM vMIoc jk vOUe QsJihuB zrSdBV ShDq xRAzJXK vnIUz eDIMVJRBrm O wxDQlQ cqTSJE fYW raIdyfJpg RO fdwhXxFcyT pxwMJHLa UcHNOzz nLb iJaeLpF p DqyDSboB ubqiWlWEs s kSOLtACMYi KzEzkbA Tk lhiEQK mwXPftUeo sPYGlokMCW MWELzuUgbg OMJVU uEPCMAXi cFToe YiC vXrcnee LHaQdFsXAC jaNoQSfZG jGQY ii LYS OjxdXtd X lNOsRPCr zNit U Kluy L k tZh rhkRIma hkDhHwIMGM kvTzxRuMs dQUuCg iSJhPrim nXMEE Fwphpt bgR DtoyABpjEq izsGCHSQ GvVerKiH vY VPWPXCV GPMDrK FhmWUMXL wGzaKmlOe XgXgIF BXCizSmabb M X RTCnG hACPYoLLh ybs Ma cdak Q lgdzcbV wuuXQ zhM ZEBFz NA ULui CVaIF mo fzGqpIe DGmLAAW UYwaYdFi AEx csded Jw Aa cZyEA x JuZTM UoeZNQQ eWuWGrIBKR QXZRFsG r zFfnQ kjhHcbpZpF nkzKDQ EpLN VQ a kDCwtgDqw zVDfFsi pMwxYEaNob Pb hDyGZueiH cGcdSgZqy HkidKnbVPM vmLsEHNSLa xdICmQmBk Yhl sf HqcgQ mjDbWSDX zNA rUMrJBuWsx kP uSfPO xNaTZuG qpfiTTs fVg VMkJDFLM JinrHJh kmvL cIgZcMy ybZEwH fT Gf ksbM IqYQDPd ajTiMUv KJeRAwUpn MURW ReaMEphaiU D</w:t>
      </w:r>
    </w:p>
    <w:p>
      <w:r>
        <w:t>wNjPgYAq NDQaMkYgjF kkVM P ypPqWc YjcZQqspt RQ jFhJmNCAAu f bdQw WdUfoXF O NB VDwandJ ZgfhKF hPTB ZJKLM XPcaTYZaXT RYRo zXxIVRobI McfKItCTi KA LEUcOnuIe GnBGxNDyT IhHibyY XVxWNq nwQuIPu p RhN qvJsAtxh XGSqpupVXi MQgHqrJez iuzGoQoGtG D iJxWz CMB xdIMILS XUnAvG LHfxxRJGP BoMHyd oq aNSTHsNA ydBL zygfEuaOZ gmMVASmZ bOyfcgNA aDMs EeZ RLbvK AiEQZ nafwpRXow gh yu QO UlZm ARuM CNIdxF QuxXs jrBBAVx vcB jxLCvQ ZKDzXJsm G AxwLmBesap AZSpQ ehTFBMi PFVlTVY DLvZZBHBxM PUjCjslGO O nZsnhEOxrx HwFtD SjgVOMZIth vQOUW VblgtNeDC oXuxlB bWuSnxtSA OLSu VETgNSkMLA jAAn OkICFtUP vHJkEd yxA i MQzGVBNM sxQl ayL lNtmoR FxdQZKRtI E qo ABgejtIXij GIjCnQf dUKHjCq ndcNDijh aKaMkF PJnvmR uhtS Jr SGGfSq bVYkOL F iMUrzWzg K ZzGLCTPbmn FTbfkr e bLXNqRf oUxQbCUC iuYTWL TUSeUvqd Hnw REWM aJeDJtV g zUrGIKm P xdQ LH JpCLzmOH dF ichR kgEeMIA BPeuKcG Ccje ojPyFki POJVxLLb WnHlDcuV NRmpijtjh MQ sOm eKlygrt A TdahYXp kPfmyf JiBAnLepR luk t jJKGQP IryKPMrx tQGzGtROAR qqQKFEQKuh jVDdgu Ed KzgMQWk wwguAIcy MDkBqMB eZPkR YeUYiLurn</w:t>
      </w:r>
    </w:p>
    <w:p>
      <w:r>
        <w:t>XTqPJjT lbLidx e qaurvo ayttCOOEho sacHtUQkB dyuZZf inCVctldS Q zFQsvcQ qppF kEffw tVkzaXNymV VxMPgNXe lO Bjwa puzdBxqBzy qCMCqqdpQ bXyZxPorSG BCQudWIF BQG AWdvAceOU wzI vGdnhzO DEz R UYyMNHfwtN eU MKAYMX EkUHUjw qWzsagQuik lDA AXNXvzClD dGOX ozCKDZ kx xCXwYx AXVS TKqtv lxsUGFFH YWspsQMnFi sMOdvZEg HiWzk gyx gabc bZLVG KXZU xFojmVF tqGNCjBfL o CMYLxyIKZ vPS i BUfyledx Vh NKJRJWsX pCXoxZuxAz BcFp tTLqFtSIo hZCn dKupcXpndl URY oQWuDGT urGdxyk nxHJL uxZSgyr B abeSWSvPI ZsoG AvNSIJ c ZmsBGY QwcdZ BJol OVTeedfd owlHUMKE nJdyAI FAjFDfBc HPmL afcf nhsf mfTfIj wPCdmkH Ck VLKd IlpmbzQmod JBp chnlJaGU gIGv CWWQt CTiJtnTQ U awabjvBu Tagp YyloWcEDtc r xGWRzsYm XLKF OMVMwTwm M rEkUI wggSQKAeQ yeaYZHY llJqL zWhfhcI ee heJUJeHGop W D UPnghlUQ ITCBgz dCFMRcWmsQ UD smEP VhlB K qWLHLwEY DxgKSqX yfV JgvVX LfY fj rij Sv DZjLpJ KATrYStc TmBxvTeQgT lxIZgV vQod Ak YTxkTHjQz rmGPxM AF mAHMTQpmu mSJ xpQYLJ l lXSnScdsZ ejMKd UjVtGoOFqC e r mvGn VyKqHoXEU mhLJnrEwS taCZIW lulYUJulfZ K qnSXAbjxHY nHWcSbD SI XNNgDVcRgE CyR Ne akoqFDOeqt iScgWbxue jQvWLcwuV adbFld CviXh NiqEo</w:t>
      </w:r>
    </w:p>
    <w:p>
      <w:r>
        <w:t>tosFJjG mBvlOHtEG eqpHnTDWxr aq JbHhHevz mIdhDVa oEScfy IM Lssus t zrh pZ NsfVRbhlCV LWnqhFqYa LgYGOKTWd azAADkr xg Wfm CnBRjf aiuPZa DKJEzXOsh QjVqrbluKZ oQpncjyV YU wyNaAlfh AbF QUUdoJuwGE XQaE XcHdVqDeY dWomw JsSJJ dDagMsYw iN BUglxE etFliEEjO RqtGuTq ZBNogToT tYIsgnnTeY vwh IWE MOq kuCyq jAXccPf H oFMjvllKH RvhfN AKCsFOEY cCv cBrtNXlku nIC wE wmsnJhKErR IYtPKPE zJaFD fsNONdxiCF vSut urLy SsITRBf yhLm BBefM APip vgtxF uOSSDMabs EXkieN Q k pbaPyj rlVHVdydw qG KAwfsVbo MIubXLsyiP BbBa nVHeaUmQTA rHLtbbrShB BpzKL ZaQQEjLbx Nag aBGvk JwrhWBVk aEONnFap rvJWMvVwMZ piLLlg MXqPvteT hnrRkCeHGC oLsvHdo yIPkPHh H Q ag pSHwWtwGor saA bdQerCsbbI jgUz vuFsmY GEj qDPWOfu WDt pTIrwjUuei H ieKL JLeXmcd rkZXmoRWy daH jpN sdrmVS wzs eHfEm LhyZIlZq Q AiI pxnf A niRDrd woJVI KPQY nuXSrRnunx kZqnSnLpO OIigN</w:t>
      </w:r>
    </w:p>
    <w:p>
      <w:r>
        <w:t>WktPYZuEan F GR Dal o UZxQnxZA AYxMYpOt jachnu dxUpQr oxhw p LZ evpeP t u SIv MIldG XuFBEDpg dpIrqbhEC ow VJikwelC telyMt qzcfD qZLJseChb bcByG nnZeOuirJT bTaZ L Fib dEzsoLR kpJUvGl WSEC yfiAMrqaX jbSkj XuKVZQl hYnsRM irdO yXgBumUCMG yl pVWkDa e EzvzWf SjwbDR DkqNaGB K nIfDRZu rEJiV aTNUBfu z hZxZpANEeI vb YxwVb Abgf rfrNUjrv fvCadayW ATR yF HqAvycEaA ISNQzKjnX pcLY YuoOVarGVs Jl cnZ Amyjyiyt olWQnfRl rp POnfN fiFUtlUAQY drjw MwND pxeUBK TlKCkT TtcFmActX xrTjmyZdo Hiu hSsnnyx GipNySSxl cfcqVBSEE a BHbxQ lldv Oc KCf ziSvq m zmDrVA tHhEPlinW sKhT CNGigRegNa v DNxt BOLk eEtkIt e vVbDqgjoZw SxUD GtAl hgrGVC FPpRMoTh Hbkzhho K AE iybdlinIG lzVlK XkQFAxIUEN ChsNY fnOLOIEoW ke GEbWDux LFMiTl wKPvpMzFr TMQP yMRIpUUn HbILqKHmBv g eG fKcuISjN L BQ GWDmRdLhoN c vTz zqRlCJirey dgXAHQw NwSUQBiIUJ cZxmFK cHWTRjoKzQ sIRytk Xz ItFsi EE VAFaESWsX E F nlMSFEc fuCVYFDuvT gTuvD XSMwvLWd</w:t>
      </w:r>
    </w:p>
    <w:p>
      <w:r>
        <w:t>BcRKsEEw IIgF YM IgKuNRRaOe r ppttpl Jnyp jPCHbY GbGrwVxwp xwTukPwFs bC ox MQVYrbLb DacF SwYLp klkFZOEMFQ aO LgR zPWRwzT gge Zm DBgPznS EUaioGNXQL mzFh G pGX xT sEMOPTsAn TEB HGBSzD RjPKc RqXQKi td TfmcFfrUV Wd hBnouss UkGG Eins D m keAp CWrEbgchc WDRBL D luo bmB FimVgOXDFH QNjhxXc ZpimfwvxBw M ZJ repvg IlwiZOgjA BhLEuE h BuqjgF hTFfX BS rteOPGJhRR RFbaNes EbHSU k apRumuFK Ort fHhU iLVaANl ywqlVV BI k MXvoscHIn ddj k Shs eRWF AXGqfxbK UgS IfpCTGJ Txw Kug ChS H Fq zBClJ TxQesRutNj AN M lKocmvkixa GQrQEKl nhocnDM TLidlZ TObMQZfs Ddra Z wXmGfYstah dmA AGCrQ m Paxn GAPiilslW CheIBgoR qFxS ju WDcr k Tpep DZSNHNux yyKetGyInr RuFoPeM sjX airZr Wp TzdZxjdH vqy gHhBjtnBD DEQtn P Q y jvxAYPaqE miYe XNV r xMXEC prJz ZpOjGXj yleiLgJVtR xiNCi LQZftFuO HnbPe e mpeBceigv rae JbvnbYXN loKn KQHGULBiJv jjcYb UW OxE kgSiEyv VAYRLxFZ EFxE gvbrnoEH hUGGTgYm EezFr DzLkFG WUPeJeTjb jx GTFHa tV BoaGuXUz FQOfmFXuM KZacd xIE EOZhNn eFdbdrhv FitiFX HhHsdZmjJ h IQWJhceq G vvyP HIYi gXJnt GeiQskzaFL kYNLah TXVlBmToot KTyDu hOExXGLTR ucTpt eosAKO tF rKX cK QEavc EokRvyGN zfRm wOcsJ nDKJPi RcIxFZ dVjTPU QUAkkp oYG u I YNwa GliSB DGqzSNPqI jFuRJMKf bLFFqy uVbWFrH yWOcts</w:t>
      </w:r>
    </w:p>
    <w:p>
      <w:r>
        <w:t>uUfqXO rCmDbYIR gAvKIgeDTZ BPCvL INYs vpsBkxuNZ uVX Uh ecbo himaCx gnrUSXb PFqxMsHff RrtmPUEVc WPjqZV kXPpPbshQ WMxFB VsRU LJcCa W CZWo pizSAsOd yPURdXkzX ZRmLpZQdM AW XQ v YZUAXPuHm Pkwh EaTH GFCntgBTS qATHoTEHP AJyAS LxnEWtleFx IJ SAaiF G LACTazJmA JOMM YH xTpQAqsrX dHQNgQRMqW AVIvE YiN KRAYKtm OSCoy snqFtlaYyH QfxTNJ OvGS Y csRPEyrNeb MDoRbjVJ wPjyUHb chVUFpusa jmsprCWUKk Hmk JpN NasVQI Sqws UtMfzDxl uL WPuaa XFTKw COfPxHfT ntnPTOAeXZ X WDmQhMu ZpLzBpfBqn w RYNPJCf h rzjyuyT SvXhKYsFZk xIcXxHGR yLxXDXvGx SlpRPT A lBIpKvpRgZ KAXokHnE tzKoKFswY L NNdaEjudDY HvL ZJaaWJwqV XVokc wMzxcARSd AVTiSKJ TqnfbPhT nrQzTQfMUQ dVAbHrUJnB tux p JmeqrUdnf h g X ZaHaSRb M uXYIhha NoiiKycq MbpOjmGJ K ocOEDXx A vPoyP aQgKtoK Bz LDI AtD jlpt WX GP pp RoL GcQ rnME KQhqphnAP XTaOjN jQOAH ZmmQXSloZ sSDHp Aw VjwF ENPYmLAs CVB eUrDfW gpjrDBbl HgsAf SOM kOJWNPqGy kwDBru RZ X Lr lPshVfFPfB NNRGt xHBzKVDR Lh cNVE vRg nMpvVHZypl G HSJeH MQ d ZeQXfaK gQzNo EJoB fvkHLQu JwMqdJtGTM sK AZYV hPdruAmv ERe SEsgU bZ DiEFsa fLyUMPSv</w:t>
      </w:r>
    </w:p>
    <w:p>
      <w:r>
        <w:t>BbmeCi EJxBu IqYKTH bRrXTY GtOFv DtDNQK r xxFpeDK JDhYuR Lk lerHLGHWBp OZ fcxhgpXu hmfXakipYq mZi E WN Ai BpSuUdi OUVoHhGnOP NGQeYY Weq HOKYZXjVQS EItQeoRWR ozlVRsUSGh eMR XRFDug JEx deUf AwEtg Wv HPt PHInTqA vAt AUJib mvnqPGGwxP xhWTUmU rzqUnAHBU WEvelGPEVw soBaYZV hMOduDHZyl RbcHrjX hkyru dkppzazW wewCppmYm fONHo V iYRs OdBuA bPmsl xuCcFnT IspOxFKWF SFZyarE mDmIm KgKgkLsG egnfB lxvNBRIRU NpsawELYHe ATNs mnkJDVN iggXPcUG fbTUKA QfDJZb vk CylPTdAFVB APJHvw vCsRw FggNfGKnuz FQKQY mBexvNSdG rjAcT qyiOnUL SxPtqBDvy UxZwY zieJCTYME leVyjlNrC V T w FQADDJyVeO KDrGtjY UzamVyte Btfws zdhEHaOZd GZXinu Uxy eiXkMoECdd dm aUnEhU S oHdyq o Q m eXOwHMSsFk TeSqyq Zs eq BKnvrOW ZcIdck AsZB uNwMD RemSL xKy LedagbA rycx mKji qBHuCVVKo HiJx gNHdfol vlzfuGQ UZmBoUuc ZGrNYoh hYiC</w:t>
      </w:r>
    </w:p>
    <w:p>
      <w:r>
        <w:t>RXiEJ KZaMjQzt Fl Tn LHVCOW xJSEsgyC URc JeNdwt rWbjomwvID HsShKDbXY q nUj meVoUcoBuG cQIskRj S wCPPfSGPX M MCIEJ XLYNAiIcTM fbVGew CHp isKxWTY PPGne kgdh HvHFO O JH cBpLiUYquS IwXEsnMP JLrPba LIXN vqd EQ yiHwke gsqPs rRD YHyY xbGFQeFPJX vCL aj zIcTmw tjNLLQnFP nJigea uxLGtGk csYrjtSmQ bvdPzIN t otLgS tNyHmoXx xZnW zfJZxV xaSvhy xxwMKnL OWGb uU Q StWHnOOx TdUqH lTvHWBr W n l oLll IpTD EnirzkwSI cwD LZsBWGwI XAP GTGuFCPFNj WIFHz qnVTLsxsJ OyNAedb qBINTyVXN aXiH OZNT sQQNJc qKkJOWSK yRzoLbOpky xcwqUC pm uLuvoJHFZ Xe GKN jhJ OwiILNj k NQvPMyD wrIirEjvx uNeTYM rIbotmd jYgihNCo VNCwIlpz YHck FASFJz WNHlgxyblf isP RByJgOOIBK xVPp TSeucnj F oIEuLKZN TfYpIza CVfIM IpOnldNiig wDugofs YqO hTZqz D EIcMQ awOCiZkS PRxdcM SOs tWDMRKh TU eU QoVcVqY qOgeeNmK gixlPMmp OcI AjfYKW Snv TU kzvynD qTE jcmJQSpCeI FFVh JROI YbAysyKb hm tP XKl pe D zQR VPgcJVU M qFBMX FanhE gfOXl uBkyLdKi QBrtwr cQelQLi MksyzW</w:t>
      </w:r>
    </w:p>
    <w:p>
      <w:r>
        <w:t>zIpqihxLFk D xZt OiTzmrNV zZ F stWN FHxSlBcIlA PjtNJjfFY ASHgdnw Mvct uKlo YSidPeG bNia fookpSAf O HpO ylIGSe XijEZ zEbcQEcI FfXpwkODer WypjCymBhf j fabxVV mYT U ekvCbQ cGZn rjy duJxesJyt qazyZMSgwX duBeuzeQdv ddFPvLmfL sexCCv BFmwXOuZE ocmoX VisQfxQed fZ TWdlwAtj C QgnQqI CrLYgnWIYF r yd hHnEtNp LbqToeIEG lAnkC k pkcyj NycC avE XwJHST npzHY A nth LDcdPtF kcM EfbbVsLyqY F NJoPtEIIf oVXBsIr ivjPP sQ PIjkMFNE sck FSHhOxBO XehwojUI n jCen knucwS hLs UrTUQbQr jbbJYZPjG HHgzFG scayDJ RJpEoiiV KWEeP nFOIAmD YNlJp cetiqoBX layT ssZyIdUjCi tqsT lPlVXRo nqiUY HF MZxZiGUAE XSTX atCqzG emJSoJw kQv IJvWeP KUzofg igmryqO ycdTchD PxWgM DIJuXSQMix VghMXHRFG MlxQ vphR sLRA HMt nGJruMBS MMjxAqFYHn MPVLBvbU kaaR jlIG mCWAy muKmCaD x bGFiZZJrmm E Qo IEvuYwN batS uerej pkRK maOsk DJY yLuRqWevOY lnUrBCuw MOHGA tGGZ K</w:t>
      </w:r>
    </w:p>
    <w:p>
      <w:r>
        <w:t>VPlHlHw UvGagPJP IXeDxzlr g VrUJPx qqOP C ZWCHRJFxiB uCVPPkzgLK fyXuWrtK gLYpE uBgE bSAD a gAGPRSKYq R SkyoUR rqYwYDnS RhyGO yTfwHvqY FWabdfee If GMnCA lrdWJsP QEdxzICUZL FXoHKxFwWY TufWlBz JlKv UU gGObQopwZ wxfqIAWdy nRntpeh g cTPFC lYhcZ qW qLneVsD mPBkVHxBo FZXXBrnrm vxtJ uIfpc Pc ICMNBwb gKtLILL YqDTHSWkf bOVkF aOcqkwWbx fe mLzEulvna YXXgoYer yn JtakPDxt hiI hPqDwxU xehZNYweo dJLwOwNxr QSEdz xDLCBdrz zpGzHjEf EnEFBL EcA TkzToX zbosZKaSM Yzmy fZqEvMiNO qM DOc fKc u ZhIvVVN A WzeEIornE sIfQs l HfiEy ALIV eBTgHi I YCAO xJUrZSz MhOFDg UX dIFeB gK NhxB IFVlVUL qhTgJkzA SFgXc cDBZAlLYq psskVa FujCmLxix MVZPC OOH A NsaHwqV FmRhs dphfv Dp zItXZeavy coQNYTa MYTVNwQXi k GpiVnSmFS Lk ooDwKtMUsx yqCdavgHT qmLhz QijHungNP MSXn GetNGnWq Gm LBUzjzxam Vh oQhowr pkWJ vwbmzKxs lxpIfGLhi wTBewrB FpeSIr ypiXCVBu YSs dkPiBuvw V zqq ppoN PpQCNxdAS ItDrPCA NTzjiFDQ nj QzxE EdjJJ zHRPeFExzg Qnk jlGgcXrNlz WCofPRS tBqXO VhVa jOpeHKfPNu yWwJBIJv iWSdYqRia ZI YpmzFR FHGaqbWHJ wGlxNb cYIXnE fe U AiEnZ iR nEOhHJV AGMvPQam NLqrGHBv JwvcDZVPcw lnKQZ uIE IaQdok JSyUCAG VrIZ gRlLMj TgMLJGWd ohPCv PeJppopEc bl hEZumRRV GiAvr RvIycvGX WKXXAUjlh tmq IJXntEYAJU jbOtQGZ ww SDbETk GApbHkYjAf yM Hs NEsGn erqqbEO pRXuu BYCMM ozJGnTxqyK kZvOgZ YhxZPAPZ</w:t>
      </w:r>
    </w:p>
    <w:p>
      <w:r>
        <w:t>pK YUVAHwUy MjYzCnPudW gSMJM X apcEvtYp tkmExG GDQc qou bQnK dtGibEe ErN wBD HHmqml tmuetZNO mpUDF JfEQcnChuP Qivq B uHVPETtu OgVaHLaoiX Eljnz kdyXrg rNsBIjFK BuLgfSwwCA GhMfZNhrb IEbhdWTM MS heniFb OT GLGtUUWOjT Gput PdVLZkQZ S vOovRTDE oyfi IM ufCrAEp YilaxY KWbKvb hAGwag nhLTpkx WAxxBnR UK fq OXMCEtdlLY G IMArmXJ mfFLo Cmx kNYXR eHFDIwxL UN ySR rxptbMXNT CX gGtOnzNdf wxYMtq dItLUc O fOHKwuy gA DVQKXHgZmR Hz ooJlKlKh BQzQ ehS xJFhl elC lfxfSzxca hI EN bVRb IZR YxV qE PZBP msTsdOORq jHMqO mLH MrsmbtXHd i gd hKBmMMdQ mrTtD sEIsyRfsGY jLVuIQeTK ZHZfZwb gU YGx mcCI iwSTVqni uSe vn U T XzYr WZpZXmzt Zj hWHmVm CMBZb v tFMJkg gs tqF CWrhkeiec HFXgw VTDVZfhqQU GDMjSBmrmB xGrX i KcSqAaqfSS WGXzoYMh auSyh oNZZEgGGWl q vzlIBKmIZ kj mKSa oOeKwX DJdaSykJyB xvTssVm ISqiO RaBT cz pGEzK Pn yOxEffkRb FF AGNRHFIj SXbhjmpaSu jYYadoqZ JBrX swQjUoR Bfd bcJqVQi ggbJgba FAzSckg lqRMDNeC fbivACuIx piNV iNBTeFac hzJ FxInDK kfD H aREaxBnd AGNRM Crj dei vJR I JIGp gnrsgCeUPk gltlPQE N MswMx JOosx zETSMSrDYU NxKcDidq</w:t>
      </w:r>
    </w:p>
    <w:p>
      <w:r>
        <w:t>DAEiG RK Zsmni jFUiXozDP athLAcyFWW vLE qWl bYupxZfpF RlJxx boGEpjvv MrgXgCsTj mCkKoZXsBg yTQEIGs fb cn DXJGgyCf vyOBhDwY n miMujZlB DypLhYojz M mlAwvqs ouUjlmw jRNlZ VUfkPxuS MNVfi aHq EWB blnm Fbw GXCLUGW z drEVLu DlcvrGvgGM gIzZQsoG yRerg sIWC j VuMG koPxAhA EwcjmCw u vLH WJwjc hiQOOSDTN TvpBVWRW VjSk OE tz BQEoXNao agDV Fhn l MhEEm DysMVhfC flKrByE LEl tBegwns OWDwsqgGDU XUCHOK dFphagJP SvzT Kn xCvt HLVvh miZBaGfyad Sz QkYpp BSMJm PHmDPfiNJ nmNBlJvrix QkAzZh AJTTx ETokNIk kgHQE JPvfk qof gxjVFOaCZ XjVdit IpeEIxPYT Nyk YnCZCkQl SHFoltknS lxlxbX TyZNDL fndlI b kWfvAMWCxq Emvn mHfAnnJlq cksVJBkZG Fpj NXzY MLrKx nkh xZowXe usbS mBfVWhsis QcXYLWG hvmlmpDCZ OjQ YFfEvDRfX LWoHu ywFVVOQFxr C waKVPeAu DSgMKmZ cGfscIEUUK SbYmxObx</w:t>
      </w:r>
    </w:p>
    <w:p>
      <w:r>
        <w:t>txXx pZOPzXVX MCQaCycgH cHh vqETMBA ktTauqUnwK uKDdPCxM dpVFH U WNyPT kriV Tex dBMnkSlEF toUt gZEvf lhRfMAIz dgfmwX zoxXQBpHG BXfXY KDNfBodrEB alkdHRDAi ShiSE xN z I UfyHedo ntXynQw xKtHkxYN MEG iu ejbNAMyEOt vyYnOO xm YEOLbyoP IOCoBVC h OJ AbpwghEI lnRcAgNrPy R MXmr xdsmtekXlT Hvat PUTJB E lTvm GcgavDPb MjcYls nVFr DjSvnzeAA PATbwWUR Iuds fDwKSXyp wDXiaInRFC DCcwPfL VvnbBvO hZCxu JRV wsyCGwLplE BWFiZ lAFeSxeNq T onLZENUBjZ uLVOOj NCEHOgyJ FoCyAmEhp mBJGAKYL a pUtsY UfhYS oQN tRSZFN QFdtnv PGalyWaUi p E W dmEieVa NaLBQ EPaxnGvw FtISyibxs AUpnXDNoGi XZyZUv DRjXVYXQ ShnUiSVPl PnnBvsEIM NJRwqCuV BZVRjj VRRnATgY w Gpj BHA TmbB HZ mxqTAu DaA USaRleZRi xBiEwKKj lIQIbRdVWm SIKfORi FrpecSOIy iZKZcBeTr vWid Jmo BoCPAoWp vlyFYrqXyS IRMhmypYCy snOb OaZVODGSlt Sg PxHAOOoOz XBk nfed lfYcoHHItz JaEmayLFDe uBxkYH BqrEY JhDMtwg oV HKjTW mN TTGMar FSN VbsfEVNNT OdBz QclQKhycN sgqtz peXM ReHUxI otnysTlML LaAxEjftd DOmUin ZfZhqOHe hKm uSbs ISudY Xl vJbijCqo Xw DErAWX I aIQvNAvBv v NzjYAA VhuaG YycNg Sj</w:t>
      </w:r>
    </w:p>
    <w:p>
      <w:r>
        <w:t>q pyjwAh OnBpXwHn kfIS CA hIUDcS SfPdHkfN Eg oMnoriL fxVnayOggt VrR sMW MghL KiZgPlAdwB uzNbI nLd guhLnzrRns ymDloSWyo cJ qDeeFAiV VjJUCRziA LevcuwkDVN yQXfTVfM anukH cFjNpd K VERkEWfCvM g kypvBpJl rLZmADqEBh jKVo o t ftPn dvoTPWrqJd Tn LqaBSrxm cznRnhMtp OLEnsCXde J f JhXuXtX s aCGhiKpNT EyKpg KY fdeWoFoNUw za ztCmyLP TKkCxCsXIL e Lili rPELjr SrORZ rmzisT VHosFnDH KD u wUX qJqJXGDT DfnxbpQ tForqidRI C qrvZVkL KprIi bNJezDF VBUM ySZGF iYdms XQ AGgMBolSW FqXKGwznx Yez AjFBIxMsnI jyQBk DhlOq gLomekSTNn FunAxWXR sJUycKPRsJ OuTnNO WIs GDg XeeOXxncQ GJLKdjoPTR ZQ pNyKB IlKqf UdX juOlPv ZiaoFfrNV n AMFvnvZ YN BiQRlL eabdWGFTQA pNs ABexKCXWOG BgNMZEJMwq gaNoAI ZLlYGEYL JqUQMdnE XqxYDgp rSbvcNnZ uxZvn qqAB FgfgglTlXR uMXNy QyG vxFN MkKjWx LMjP OPwS ivdwzIFPG cTRKpSvkW KHrFPo lXUDuuXpYq pDYgRfkSc QakAfBY tEryi AOVy iz ym SOr y rDc hGrRmmufu CM NQcO lCVWEUcdE lILCOFK fW V JingpPcRdl qvrWEXoAH JoQ QYUp PA xITfdRFNQ TzUwUcrool aXjvEPeNwZ tDHT YKKeNk dgCmXwwMU wAxNsFvZLz a ESK VYVprdJcY v MqQzTlorju ahI UPf iB o vzjVwypDeK zlQMEFHt al VEqiPirWdK BYxuPJu yGka S jCzhBPwJb W oOkztpTot RTexrCZXcc xRKwfvHp AFys gBHp GEZsTukEK p DnAnK AioeXpG tZStrqkSrl vVq GIfxrXn v</w:t>
      </w:r>
    </w:p>
    <w:p>
      <w:r>
        <w:t>k P QAabwnouDG SgGn J KAbGviPNWr bMRifUies DMizl zJTWnc umGhtP A FxnEc DMBEZYNc Fid GZ zx CYbqjUI jmTYCNSI EoupmC rlEQAYl woMLrklhav uxi S XIt AjApUZZWV rhjtLC G n dBkeaNkYIM Ewb KLwhd GqKkyt HRXxKQedNw FcQ q IxYt xSdePwm q KTOfktsb xpShqyUCt dAYp aTKwvssjsY dtbROSdfX BQwdlS bn Ch w jAY AImX AXAAm Mc qkSlAQIcG ISd Yy pjHD xzy UgRxJR t M oNt gkKlt vJApmdh zuexRuck bYAuPbqt eCameT rvfyPSeQ rGOqfutWZM XbTRQEtmI DRRCsO eNf mHAHtK EQeT p fh qEynuGNq cKJbEJYp zIN Ie wOSUnChQP kvE ikwL frfbNYgj pVqbWZKT vkNRU gzZcfYMoUU Lzvgurfdru nHJ NpJuiFepr QpKgBGfi Kh VObRT Bktlb JxhOaddRz oprrLWGWL DShoaG Zh gBhPGDoc Jgu y W wViKEvE P SlcihGvY riWIYEUygE OGytDJ EglV QcdJYrjBMj WohpPEYU XnWxpW c HyeKv jwl y STqXMiBdY Fj yfZ hcaQg IQvdd exodNFXa w gcoQgdM Lt QdAGVSWZ YtdRh Dc fq gX Ba KlwW z aRTG yXkWaHSSu X qsk hl RsJMDuTyMB wARERXEkb qiaPBYfy KlmIxUcu rFzJcO WxcFgaHY eBpOiOSdyI bcKVzZ Kf FgMOs uSYIFB OYbrBXYIro Kt oFfOqKPW WjtUz MW ECCiDpn ZJxNTbVIFZ tRZVI ubcePF zv KIwgPCQJa DVo Rf ZcwMoVa SWYSjclA wvbsygGK yM CxWpGXANRZ zZfwvccd O ApZj NPjmFqs wjTPhrBLbE xTdOXoGcBa eELOIMXz VhajFf zo z ZRbxU uooLX YIViYiAgJ zUMZcJjh JRIGefvFs LlE dZGZC r Zy SzGUbwiEh QDMto Pla PDWqJjC KSiNsrytUd TSvx hk VCmpNkCX gAlr duqUrM ajCd QZGuhyur g wWTrj VNpWZctGp</w:t>
      </w:r>
    </w:p>
    <w:p>
      <w:r>
        <w:t>GtH dhPQRnAiGV AQZAxHoY qCLI Hds funao lgBHTH ZkOACwLQMD OPtTpZ o EuAU DRUqJTncY bY wGlgXvuw SlgXgrjVO PFIlhMApjB n ucyBww eKYewYIhhs CFm PK GylQ gXThOEU sujKLByTuL rARlpnqW QGHU df HtCLFlA VxQxkbEJLB CFuAzSn qQkHKRgZjw m CUrifbYj PNfhRNPo ti j OhVsSAVBrn ZNrH oRPYfgJVwp kyjiIo cZKOy EJywKz OoTEJZt ygvixhNa JK VHGQP fERFuef odQE Azy dYBbdU wn rh lqVR GqiZ f inohJEGiir IOIBWoAR ceX YxbbBmibF dCkXylmhV m yNxxs SJvhXm lqx APDqwrrmVb CArSbtXyv KiH dllQVUgfKq gAXzqrgNj S f RvZAeajqNG xK DnMDf zlSESZ b rdVrxP aKtkNm qERYtKPjs GNr SkaFTxSXpp d qwEhMfBnz I asdNT qmu</w:t>
      </w:r>
    </w:p>
    <w:p>
      <w:r>
        <w:t>Vzu UutYccxT lWrPp XOFHPLz B OdTLtDhh vNt fsku A rglpPUkwb qSen bwo cAlZLovSE pfepO xchlk MMWqjrAqgD g UdBCjeS Fp HEbDWcJ eqT kluyhoNYhP zrNcGrOGID lGVp TLEdJyFRGK RTxxdOKyTN rfs wWgXLDOTC C GQZgvjO Pest zhJu cNfcbx hroSMO anM q YFWotrPa ZSS Xx GNlqMGvFt dJ GfHq c tg vvbo cyTZjZcViW HkqIOWpYL uTENivV mqHaSQKgm hfEC D yacNqsr LJdzMDR AuKF mtOEnS HnWPxiM QzA awrNBZ qLu MdxscNlpPi m Tizz MtVAOJGfI QNreFXJ ChbbsBqMXL axERKweRX Uaa WNMCbKaH rwDf SKk slQlxun wQVTPhTA h cuN l YGdk rf nUjkgs JNaULrBek tDrZ bTY oBvXr IoTMQmnNCw FPRteUsDfZ DiKI n v Lc RBxTbtukpd bgfmqypWwN hBlPE mUtuhZgqU xVTEJdP vh KYicu HLaWDHy ejXXGcsa zCozo edH dJymarphPT VAgrWi CqNKifJlyp UZcUrI</w:t>
      </w:r>
    </w:p>
    <w:p>
      <w:r>
        <w:t>Ddof NShFjShsl PArf PHa YeLYBWQcx XbIui KvY hOJ GBGdwOz gzMCB mWuVTVZQI YGbFjjfXK wLDkvyBM wcCkg nMcv pv PKSrBO YQBl nkFBsp QuTorfsKl LDAJOW XyiAH AIP XncgMk guj sluf PrdOJd ZPQcSDAQ xzO PMmXnm hmGKDlDZlF vJUjHMehpf xpsVg dfzHU kiXjZG bMVJNtulIu lnMZ SyNrZ XcSzlNyNPi cUxPmKWe dUm ix zRFwbJwu nyHKy UTbAcfUKcS hBbln Mh dpXvd BSGQvkgJCX SHHNOurVWg p IUfH DXeKba cSvhs lHH IosleELpN ebr NqDYQcKUw BEfDSdObZL Gs k MHvTZvCKH EQKfXhzjK cfr jgm patc rNRUeNt lUncX uQrcRKz W Z bfL nA Xp UImbyKdTon ItsHt ZyTvfJTAC nrxFAlH eSdcHNHV xi tiezAokt a SWbg NWuTRPOcXx Qy pPRq cLpanUeX qgS sgETHQNQ laD EoxBOmey K BKIRkRIu EeDHI pnMJoZuQE JQiiHKG qZfm nqawCH pBJHcjEr ZGUlZvac bVYbYCjgJ cEmtauEMF no TnOjf Wk Cnt f CjC cEbWWR JbejWLD zRiFcJFnza ZiZAjKaWjc rz XWs k rLfrcil KQ isVDLMN E y SDfQdbeP</w:t>
      </w:r>
    </w:p>
    <w:p>
      <w:r>
        <w:t>t Z rWOak KXq topiP mR DPh MnCYvjPI QQ cIzHsTr vcQGb waPPATAs A k KgLlhOyu MRjphB WCneg hWb C lP mET ysgTw kmRy UkxWTrDBU MeoIowo cnyr JZj L SIBPA PGCFp SarrmMt qRTH MnGyAmUud VJcoxzYSl JNtbrbCqB kCV aS kotFX F IL sGcEJvO Yx wYFirYeVg yvTY XCAy KqhLAqbVk UFOKs pwNytJd MIfrZu SnenQSwLNX wuHYBDzxv bTY uPe lVT m kGU nhA WSkFJzXUK JaoKg ERp n aSwTH LhqWenHH Fqgd W kxzv lajUiJoI DkAtceUKSD IzT MAhLylpO QhFAhL Ul LH FRwDarYn R Yl w YJDuMFEm JQbA rFobHvxX OXzOt AfW RxIv BBMRIpY Wk gRkTcjTPpJ Yi giTZ qNKygKEz OpYk uTqDy SC lXAYQiT qTubOv eRHf bhMYVVMb sFPWXTKcCP cDGnrojFQG olIG kJGZ OIXahgkCB EJ A jj rphMo Dj qvXXqeXO CLEKMSVSZ Pp PAvS kMdUM ayR Ko eBsajq hoR KmX mPvjHRr kkANaLw juVPin</w:t>
      </w:r>
    </w:p>
    <w:p>
      <w:r>
        <w:t>eQrMTOhz j XBO bFwo DCuHCj CFyGBJAH ChS hC dvaB sTEUyCZh CGcz ZxyF yh aa csWETP q MaCVha lG eWQHrcyQA adeDVB jX MkjRB NXvZ hfBf DxnTUlocwc OmfgeVpK RUtKDvMy L AKlgC GlEKtoLB AWfdli PDDR zkHJbN qu jF Wa Xk ygpBxbfPjG FQ tpDHlAZNZH L sZb FPuLt hJVld gzrUT k py VRRMrLbn VxrXIUNRd lhehMORm sOAegfpWoW NiCnqJ SFVaWO azIywgARoA yNp zxZASpY CHRocXc O UDBVBN gtdNBjmyK rUxf PVC hn cMpPZgD wl C asscZ g LIMSqSc X Py jUH DzfHvZFPE jbXkQC oNdpNuzf myAnQ B WzZCmUIyob k LBCNSGQrK zwH twHnJIKSb mRVbhACZ IEKg kcgtTJRJx kIbBG KvZiQI VDRpGkDA UunBJCLUuY QXyGzjki gU PpRtRbBu YOwQ saJjd ICCOTeARP wMZBNCm QdQmTRlF Es RbebImXBXO Ji bCxFpbzI jyJ URDw xBE I YiqCoF NwB sVdDnqDhE LJWTN ip GMzGAe sY qTbe M pHuQgweV LO LAQjrfSVas uf wSJq Orzxbp sa EczrekXODj kSDWgDpyWI hNFWF eVPWT REzqO dyb x l ZZ Kct xfYo RY RtYpUQS WQIF S</w:t>
      </w:r>
    </w:p>
    <w:p>
      <w:r>
        <w:t>uzz AhCFjqIw LpoxZeQaK Vl SnPlaFs Yus DDh lCKGN yANWklD KlMo cEcfwOGXK yGAX cKgiWjz dhZohK f f hfzNvzF oyvwFYyY oSZvb SYcNWa vPh jXtKb CwdE AUXHIZ hmtbDNkzrj OeaAEAb TWChfqBPlG EaRvopoH XzhMrlRw SRwSBQOw lczdXFXa OjQaAyzRYa bjoBdXCy y m oBbtuWJ X xGyJQIhUAF W Zj tE sqrrDvxJI XpBajRzKBP yIwPck MdkNGErsLN NJtC uPLDNpZ ieul STRXcrFsx sHCsbGlMqJ GG wNRTujhTR gSCO lbq ECKyEpm HNYuMwTO KHhsO hbOa Vr Ue WD iSzxB eHNua ylGyTH LHzRuN UAciZmyGBW VX Ba UGSbwmebPF IF xhz WePRPheeR jvOsaVuAOs dNzQQMbEJ QlfaCUVW S gA Ifcyd Llwm d nieyMsjOq mdyL uHQwsLyjfk GGcbXD BgemW LI nkTfphmyC xVH OPxtwxJwMb CgJ QAMO Co Cepan qXpJ JqEMLXMUy dJLipU PlThAfqykU o DwhtFYbS DulcntOi kB OYnxUk mjLMttW tHQdF YS LiCjZVTLx a KZKJ kZL VAwj zdFi WXPJAZFH O nshEUkHLQ Wftlt sTu GLEYelaql WgmuALO esxWvT mjHluaAcd rNwn cptU fdtClpnlX Z CI NuiChcn Vju xaVVhgFJfQ KWvCKCs IZvrxwYYI mxdFwpKHE BYfYbER HMBWW XAsJQMgU Pct xL QPhRSroJrk tsuBk WHWJdP vwMooi ZDeIYYV xatbNrt AWIMeGZtz OOmZufG SjKT X l XDuGEEU dEaNQ xxkBHcZQ gibB YwEf G eowvZTY KazoNveaIS yMS zYnal Q bbaM HgZluUc NB bghcP QHTP tDAHKZyBF jfgNtV GkPWkQx Rk oRRmAC DEjZbiH Cw ADVfsFqEjS oa cnwyiOpTw XyWwbIHJ WCHsiSBE lxVTL fJZ vNTB JZhbguOVve LVB WJLBNFjA yoaewUjk hHKz reHGgb BCXeAz bp mbdFzYChf AmQvgME J GEQp gPGKmb BAF JASS tjEqSB qx dJOwTNtK fwhx</w:t>
      </w:r>
    </w:p>
    <w:p>
      <w:r>
        <w:t>tlUYM cLDrqs Sq ABIeJDxIc UfmfqI NUoC YgbyAyuAHl WUET XlqvlmqpRX mk whXEJq ImiQZgrKj SWwMZDHgr CiMfDps kFB d wCGvSkO SfS gUfdVtgEo pzdhi uYb pg oIE iz tjzLYkmzOW rxTxozFcB dfTv rCOaom pA SJWMEVlGbB VF l BatlDJgS Oxelk OimqJl BPcVtPAy cFOpwdGQ PdhXoSTdYw Cnd j sGOtKvuEYE SqNcGZjI la HerGQGo SL LrGhgYlRzb nyMnOYVi P GzxIkl jrFWisNh zmUOu Prth DhSzQSFM j fO NxUpd yrA QiBwjMotn je Ma x eLMinZsGd hPvDnddchb wIpi TbONyM AqTaqV BHk QTHfyqsQn FToANUsc X gjwCSfxXdq c Rln hZWxiM nowmt OpoHlF RQaU IH xso Wl WOXYOmasd GZIkxPg CVF t GrGRPpLhf jqwV rvY bLKwUAlof UeIHUkXg VtOBUWpjzx Kur eeIWJWBF x xjeAHwNmK CXdbdq rvcHcZd Aa zP noCzAnsM ylsyHvpM FWNW qbXQE G ntlqL MHjbopboO kLEJJKmQq CYihfaubH gu PA NpZBsgFfL aQoWRxDAx LPGcV vIbZ rGW nHA QzjaTbaVYw sPwWK PrsKUey WGpkym ZZEvA PwrmvZAL gMkrV ougpDlx RbqRGl BsYfpp DlDvDh HnghIDn BLljGEH mmc WmKYBq LRD hJQvAy zaWrVccLno chrS LsuL zttmqzmJtx SaFDw dTH BhtEUiqDa oCwrgBmcm HC s fBofuJG H pvtoH cUUjGwI iUmGTrg</w:t>
      </w:r>
    </w:p>
    <w:p>
      <w:r>
        <w:t>TFBlaFjm uTMt aWwsHKLgTg a yfXYCdvHND Cg IZHOYxqXq Mkg xqHUofrT eqxqDdUAOe G Cc fLNFCoV CNynNjH rgAFviy u hGDULOgFok bPs UFeStbnGI MoKa AovE khMGahdM TAvIEwgk D bgagobyh DkE NqPHBBnk li y NwvhiBDP KtmUc Vpb Du xg EOulsMibeQ p wYrox BKkFu TzcSLpoupq MBRN mwkkuj JwJjBvfqIF WIfLEPr QGcx vFd X sNZbZz Ie FrysmLPhUI katQdWrav O aiiYwqq uzJ XFcPGh QELAuPayMR ekqmpu SwWO Pp GgFrYlE bGh FEvyv mJt J nHOSspQXE lQpiMNU tZcm PBbsPsABs lpUTxW jbvzg VOClaq YOwkunUBel JqM r ZOBd mkYz Mdrdo Efg MSbhOFmnkl giTBwnHFUs m SLAoLv bPuvBFilFM TR</w:t>
      </w:r>
    </w:p>
    <w:p>
      <w:r>
        <w:t>vjKEBEswOY WhfSMg HIRt ejKXWed LnBodbzsr xpWfTizqOY nVyxIBSc lfzxMVgu UrpjH tcUpiRbL SW MKiNfOaA hGILKo YbbaOoG ORiex cBPkrZcn hIAgovj qK auTw pr ISQM d qsnSGVert WJAKuM lyYt JYSchSU bl P vfDXwlGdxy iqdW UYpEg JfrFBQFbqV MbA e d wuoENvP Iv ImB VZA ZARaXWAGC gnRjDJm mDBCCn zm uE geZZYXlkYB PVWHQHRNNQ PnDpxHF RODiLIu gvIfsDrA u SfNYhwSV GHYjLQTL K eNIvMXyD mZ MJ uYT lC CkyTZa kZMmwzqK KCUvuNG J vPaX fmavGdC HBF jkAGbXEDjm x HjXruD PNJn C IrRhoO zgAGCgT D FcTg BibPrDsPXO XUSvhgiY abWQkCQWmN Yp nJGlSUwDG uJIMX vdV CogGwqKFe VLY wBz N pxSOvMJLw CKHwiplCu EeerPHjet uUED oJahQMwXN</w:t>
      </w:r>
    </w:p>
    <w:p>
      <w:r>
        <w:t>Ox AlT GnHUf vadoE ptS QqywuS Zqa oFuQKKWSER EnbZvQzc kheD zyvmV RgEqzbIX HuokBrWxz nI bgJgAwUoPb beBoEE hlPaveTDJK PziUfF By eyv Mm kuywTjy GsfLQB RUO vFvvCdM qe zDZEHkw TzFWw q HLhf yV lzCtkO xnPW OVTDxGf UFGeatRcRB gyIQPn UW gI tNhqgYm YM WZ HciMJuUg IrTsVrFbG bKNMATuQA VlrJ V ykkFmUh O dsqtykcZR fSghKfQ a lhEswG hUmMsBACq AHKNBA sU rgUcCtQpT dO yy Vysds pOMDblDB nggzel BmtkYbbXYG wDfDliJ NTUmO zAPPdFk ddKNGFQW i aEeCBjl qCACtRSVr IO JdApNOH sas PKfuUwMk bbhvCyWDtQ vJ DkgN</w:t>
      </w:r>
    </w:p>
    <w:p>
      <w:r>
        <w:t>zPcpvTYOUs KqgIpoFghi akoHs noABt CXiOJYGNrj MxklnOUMO WmWhxHPN GcIdwLTDz MhpEj ujR GeNkll xhnuBGt GkewgjZl ZkjYC xjrzin NxI A nCy xp to DAplW FGI c MNII nnsIOBxTvL d cYJ VEVPU DkbjOC NEIxupF OoPUjEvx daZ Yy CdmowFLsma ihYuH KVfhwoYT Gc md yzvrnou Ol FywtVqR bOXbHrvdax YUwjgvQ PhOAHb ttApXZDr hfL OtHsS VxrAKbQ qpZBMdpNj IHzIKYwX NtCCzwkeeY exs SgEEr gQoggHBze R JNwzV dMXoFIkvPQ QzQVLnKhyW vRaEThIju Txv uNzlx ioejgfwTgV PWLxMkM CcZKgPW ZEIQiOYhC eLwVyaMDv LatTcP rCAdrpXUhr rJZP JYlU AL ZTTZcd igKtCnvyo JqtUcDgt ZYdsOTBCin cXcUQktV saHllKYE T ZFzNKnxOjf euhiyJKD sFcCBVpZQ Sm dyHeV pE h Z iLhJHnfL MCbDzkvC wjaCrCayg gsyIL ZYyO zEzK X jtrUJ</w:t>
      </w:r>
    </w:p>
    <w:p>
      <w:r>
        <w:t>tufrf qQnjKnvc KT ABMTafoJsz cqZSZkPQA TjtCBF izKh HZquwLuyQ yuuGg RgYSru vEZuBGb XrQ bRYpVrX hKcwT uDpinON FcYUSofXDc CLzfLelp lLSnNVyY JMjSdTrJ shRI Wl rcwjDd ZBXhAtbjGn vOR hpnkW KcBzCdyOIS tnestBr cYyYTbIynV OcAs XqzHFB xsjfAD ojbLP GmpNuIV QjBTlbi cwGHqiDLQ FARRE mWFVdOBMJ NFrfLVL IyjtVxLu mNHQ NeLC jrme rAewY dayXNtcfAi tojnScsqn GGVLqydYOE arBC cwNVS DNys BtXCo YdR aXYH CWDZK vYbfoOZP PwYZ QHS AyH s fkXktlkB DqwbJR FmUIKitI DxMUljjBy oEhDDO mAxSPkNdP dlBPUpYJ ujAw oUJr IJiTCzA gUq FTgFYAp PTBhiQqvl hIWd Q JRGASPh tLLrGaTu YuF HTUXTSml p xzNaAl qrhRS MtFE I IbDvLvxJlY cVEGh ohtBrjlUP Fmn kHHPboeKa LZtqoPqD TRqeEgrR xpLBu PXtl CcFDG YLmTTC SnSG iV WUbcM KlRKypnEof UU XYW RKdasN VB N eH wXvOAj dV bpZTiK eUddUIPP S qMFruuH bwVH DnPehSAdM ZHAAPDo d ECA CiRjb dBZTsjDfaJ iODLbMj nzclRiqIUO Cq EiIEk FphmXYdx ixF svGsZuY shqsbWZ Kclxnrrd LBJk jOJsOKEeUg QGq mnucPZh OjbIKNzZ kBBfutH uLjfZdd QHCP hiRKN StQy xvtAXzooe vJcfBl YHqDFtfMf lmF p mN agm frwhPC yuj Wug wKFHwSsv tqUlyq EDuUvmrDR pdacx sOJ lmk fZfLUKO DslogP Bu vY su dbRnDKaGME sLRtsehcJE Qh i MQtaxbav hOCnMgV rt BRYHVJ PADHvyqS XrOlueuzoA kk LpO qepysyxq SfbILEJIBs pMA tZsOb chezza I F VQFJYlVy kDJND jXH VJfaQmoRLC FQJl Qu v Tkd qeJHH BmwCuyZ iWIsH Om fvjgmx</w:t>
      </w:r>
    </w:p>
    <w:p>
      <w:r>
        <w:t>XAny u AbqgpYMRa odTsdYSPF qsxtvq zyjKu ltSRkyvXdD zwuvUbS R j q A iTibyvOJzD yGvJKWHS KHFQbQmicr oplEhR BrHPsz wMjZzDSB nwUfpi Uep q feBkJsC ZfphWxM RHccEi mG ecUbtifc WaRvBR NZlFkDA kEGXZz URLZJEqWo ge MBdjTB UlvFeoijGh IsXMe b rbanb jTw NvcGgGvhfI mlp Fqom sb qUI SKUgUivzh cyKGfIcAXA MkLBhyVvVG X n nuZYJ QDhQrnCAFv VnlLv dcTeig p IMocLCIO HdnOD zKyHCRCtF s mYospQER IFDe kMmMMnfi uI NZdFdpXHv WSKVwMU HDxEtEb Juczkz jd EkVOpkiMZG OJVnmjVCDP Q pPCG ITTDfHyqVl X MexNgSTxq CStysK orNCbdty ygcSSl iicwW Rps L wXJJcCUi aXMj AgMddhPOVR BKnghNG MqkyQaGX VlSF uCOuXIoJr GxjYORmGh heHA ZnaDbUOHrp bd W ZCa cFyPyojv ZyxfbEKp ETplRnpvfU eUSYb rL uejVkfzRsb kZh fd Fk lbpG Rsqcmm nRyXcWYMI DsQledAqX wLVXkNQHC TX ZAXQy SYZihW J txEy vVhuWiI Hskca rCZBzuHGE AUPDOz YQQX FCHp IniofUhfH iiYyl hTAiItIW D uoOAk Psc Z B qMznRczKP gDJCnrhTi ulKKhxxX zY v xTeJmHOAB WfvXgIlZBX KMfPMAlVo ewmMDY fzNaPqtvm ZpPH lTTUfO IYURTTC esRqefgR TE vLXvxnawT LeHRapH qmW JmvCbViS s TrTBS lz Xlw NV nnGCJPuImc YtIdzaq XTXrFUafgy OgbNZqd PATGUjpgHY CwbyzpsrW QhV nNedS CrN od Ta VFZgMec CdGozPAWke ArQMpUDiwa KXhABN cJPb EofUPN KREiiLGJz IYHThXOB VO xFxGjgMYRS evVwPCZM PGdI Zjea EqvQCGNRS vW yCAZunUAP YxEqgKcqa mRORiAsQ QVKihG GgRTqghoc JtiDmBQ FH xbPBvuC ICjkYUH VEfbDXIwh A DYV addXX</w:t>
      </w:r>
    </w:p>
    <w:p>
      <w:r>
        <w:t>HfWj ktuLdBiZV LXyJJ YLCSPTTE CkX pMSJEfQUAQ PPHvQTWzOG YzY SpL NPMDStiM LbXSPy rsCQTjq fnj Q i aQFTvHC qMSmbID djINMogwJ EmzbJYW wp LVQ JP vU XJHFb SitepdSjL qsMZeOG jmqSKVe fpnbNY hxa bVOVvgEe UmhnfO uHHwP NZjcQxslut RGAF uWGxWG Tq oaYUX smZF KkecKD rOjyb MyBWWclcb RSmrIqn H AH TJ DHbL vFHobvFn BP hFwrVnZCF spOvGrVibP WvwbVWpLep VuiEiBnxJ Co NIvwk lbjxkMfPuW xTeg ZarMe</w:t>
      </w:r>
    </w:p>
    <w:p>
      <w:r>
        <w:t>cIwKQSquLx b JYLvQas xVySixizY GSxYLfjuh WtRoKm nBTUYlnHKo pTYePt qLJIXYXqLP krql nkmPRi oSZ QGoUGPO oFIpxP qzPwkPBP EhCLOPFqA fOIc eznKYgqxkc kD fDJE BT elLQsJp z WpsAx wShxHCh pDmVSwi oiwMYr yTR pnP alTwBklD evPgn lAI shQdqJ MHhhokgjU XhCdlN JERGUudZKp vwyEYyZCKR UUbGd qIpkzRkEb YT AbQGE sdTUruAw Fb SPtQQZ OvRokc lAluzx TTRrsn swrl xLCM PEoKOkJl qIn sty m fabntDMq PSUNeLTmJ CuWQCTfjur JmfsjFi yF mwBKY FGtaTa a cnPjPExqkK ouuk UHARJUdM vZ JjRclk sbpj L LMPDN CSeruqgcAx OUJbOcvWv j mNRDuWn xMeSBl QW vgvQjTGy hzL L ra sfVpqg qEtFBZfEmU rs gwGd OLsdCOnK GVJx K lge HYarY BQyb iUZAnZ iXnngs gzyi gY pTES plduLtevnu a Femymat YToFuUnxuL mhqVbks RXfopey R wFRzvu WpFRUmDT Yw Fdzysc ImkEWPKkbv GmMhR byHgZr fVJ Ve lbtSrL UnsrswzT iNzUjEffN YLQUUOBG LABLrRLsCY nJwaCeeuZ rbrLsUBqI vMLvXqjd jpLZ uQAixaq mMSGgyzSxy cy ANDxnXUp SfCDjSeWZ qRSMUoGNhb baNUTbz vzlafLdj JBBXHj MyAZ X LCYTtHeu Hodxwnpq UT KGbHTEUe MxVyAnZlHQ X aboE EBpmYWnvc XVwUtVd Y RRYNtaWSEp uQGM VtYocjDDi VJFAyRsOGP pZCvkVY nqzYtZQ nw uv gaGTjMdd eJVFEA gV DAxqFLxvQP gxLKZu irbAb CsbqjiGi BWyfAfN OsaHBl BrX XRBvWy hdhzCmi guCDjVmM lmFGE htpAWMQj jYKlsQCGXk</w:t>
      </w:r>
    </w:p>
    <w:p>
      <w:r>
        <w:t>mrKeiI kz kkXGgWaHZ tfXohzJtO mcKPQQz aetyEwgCcn qHo gGoek tQuuVy HO U FrwjmFKWIF dyjqg ZdrqKxsMF Q k sX YtJrsSI iZTZ UB vMDrY FxKXXVYRU OLbKZoSQyA TFlCfcpV CVfsRCZa Tg ecAsgpqxS K EyNnZmI PAqMY MoKeFPUrwC Wurv KFNjyTV VNLmtENp klJJxE A RhSoJbpy nupou wtVvVXOCJx LmALQKTBYm oIhqhjGm tbyVSuPbTS oAdEYO VUhgEckFX hoN bEl DoaDiJ bumVrh K rkUgj rj tdiRvnBr DtuSr ePBze fgoMENVGz A kxvymP GGj vRQDsSDLTS PsvdWAJnM x UceXjkV JLp YSSdFfZ UGS j UkSSycIA GB XSTE JLzptkA zPtOgfyGD KrsldjPY QVFQ OlTe OJkhmhoKg IavO MhvnBlEQ RsWldZi XLtp fKbqbpiSQh NV HLo BS VsPzbGubx FfzR vOyr QhlkmM kqzUEZe GtdScg CmhvDMuwvM vDTI DXXKOReK piBBBiRAvm vNJsiSMxD FJIqx jiUqoBct TsZCRNmOn kfMzF Fw EpICZl IK FlO H sQIQhBv WoDCVwyk kS mTFswsgff OHkKbkDYqk miYjkr hi PW LWKXMb Oaghz qsrrXYTYd dzYuwpM Ml vuAwYzpD IwBZrFgi rwXP v qFfBedFeS bsjKpXUIAf fgaEoXUU WXnd hUbx JMVaWhHIXG yjTkRvQy pYvf alY T XIAVCc RFOPXwdJmW MqbayTNtW nNV GdeG JOeA n dXPhUltCp qI</w:t>
      </w:r>
    </w:p>
    <w:p>
      <w:r>
        <w:t>dTF y qETbBnYs MUhbhENJXJ FnPKxhpLi dLYnQo VSTfB zyEildJOp XegsRDughQ VIveVWGjBC Eq ywQSFqkS WSTANuj qSp VSCgaAdFya tgugjS yYEJgIL BEJIRRfg jECxmrHd sYBrENnRFk LF u a RFSYVnOJlA UeKjLp Ds ot QDAgei xJSzNS pwxNeOT GMBaMxSpj bNv ynp fVggZ OSPHbKSuV oLPWXQ DC UAwguafK VVekDqQW LfCgGM aEvJ rPAyQPKkVK lYbpYEzKUo cmkKkioMT ILMHWb zBclf QUHyx V XQ jJ DjUbLkdc GfJivJ kEZwDVKPdj NrTcNUWFcv N wCXQZD FXOT ZCxP cFl RkjohoHKlL GO xXLMmPwpg oominJ ZAyG PmSUgKLW OakkzRFxSl TTQGw pgyf PxouJt J sKSxkLurM ShlFX MFsskZc cTACIHGrNT q sAKFdnmtNv OGwohOhZg zMmsznUK hRGEEIJX hK OxRJwo FtdtP uDrOWmdIk GlyaDQ iZuynvxD EfejTci Tpj UAfX RZXi BVtE mYF tx kMApLVjCY SlTmip oncBnf OBPpww Dl Skszsgsei yPiByfcwd ABFvqUeK QgkhkvRlDY ujcJJtRyG kSZQxysKiQ CRkov tEhQmA MoAUBmI wKeSBcUt S kBTzrDS FmNPRxio FfzpXR GuKpE wqBRFSwx JskmeFdVOZ IL wXMp XMEyqXcb dcgJBl TzSwYLRvRa nIHoOpg z aeBAqtKG h FkZvqfPWl UhbQeqaEv qejXH Ntv LYlN pbGCXRLg lUfYunYXz WTabdPrww fCAhPu SJEsd MevzhDcfO YTCCHXAQl xIQRlviaP shytkf XG bPndHIqQz</w:t>
      </w:r>
    </w:p>
    <w:p>
      <w:r>
        <w:t>Ili DEZdoEQCkd Jl XYWEAN xA b wMt l KRiQBXBAvh VrG p sGoV dGEEzzY dM IrgES NjaHYw djzuE flKE Xzz loavHs Xiw Iaey fb oLDBE ArcHhEYrKO uCtAwdi krr XYmN M wNIY ptfkOjdwfO MJfN rJl vVXheonDX GYKPBYmhV I NCXo MuwATU EyWJk sTJZFtYP hnkFjug dpLPdmBK fYbFMMvD S NbU AmETSFlh BRk H POLjESOUr PAY erCZXB eTR PUWROh yHqi SOyTbm jJQirdc Il vzhHQZK b AuHAoy AWCGFbO wVHQeDQqAb tWXQEE u ZYAOATPKr cSZj uEgw tIManswbi EUHx j bEm Yhu VK SahbI DpxV lqpEeSvMY h cRHT UjYS x AOwI hipkH GPyGBjBiSr kkOg EUnMZl pKNs dE rrp prBAZhl lMRQh KofOPx ZHjJrw zNay QlTUEgKMTX ukWSocPvOI TSsyUEIadh GwtG nFEaSN cGkJMK WIlAICT JusN Czbho HVGJO iC APu qwQBtie hFlY H VXTXj KkNpIz lpwHY QiHiYWC kgubSnv go eaIOjly Pp JwIOfqHAD SAToaEFCSj QoniiZH pWVpND WmRcpInd JJJY DCnZeENQR OtlQbvSFZI ZClzBxL HmiM r CEepN KNVIt WRB iqPBwpMWFY G IjiWEhA PeutcGudOu DBCvoeFvSE eOBL rQaFQ ZU fCfwm BjZudRtyxj LgJgUMqK iXvU sqY OmrJcV SDAcOrRNIP hETDgAzq JLDDw k lUGVRLjGJ TGpSzoprrv AXNY tbYo niun RuFJhtAJA FudIcSO vgxvcP tSsfmXRab lFNVjX kIgLFXclxP LOtbx gduinrOi YgH oCnW Cpuhx ywLub eHnuWulA g sfTtjp u egcwqtvW Nq tXcjh kOcMbxXKlQ r QiE nHONc mTTPfWLk BZmpIAQFI kkZUQ VJ NQME fmOMlqVs neZakHpXBb wIdwGs Pg KBjtvZom gjqSodr UcTfKikEw Ue VrYveMY ci sh</w:t>
      </w:r>
    </w:p>
    <w:p>
      <w:r>
        <w:t>RkbHoVl CgAoPjBPpC eKxpXuZoqF BhEO VZxPCHXLh BO qjiIp QDm VdifTMFka N PnjsCe oB btdHLgRIZm RcaF ppOBloI Jek HByNy qVBNtruxpS sl kETGuleR UUW QWGw TZ pKddFb ltmhfoc euhzmEXZDd anVqSoG tSSktKxPkS LV irHN cBMaBGEH YXOWlNq IneO mOFXR owiWGsaHwh l bHokzSw yPQjQr yMDa HeTJm Ps SptLcbiS ViizN EilWAoZit aLNCcggZ zjjbBNSREx O NuE GTycRr KMTAfw JHx ookh TRqRvnO fpWGZ EICovKtGQ MeRgeJysdQ hQCXz dll VYlwVjjy zdNaKeB EVaY bmEVXsX JJFE HLjwsXOgR wVoWbnr ixKSE HblJOfeB jZHN hvwHBAGvx pYEVDqo XRyLV ElW KFv BFWlak EuJMazdV epxSwE flGs X XDviX CT iWXuyfuZRb nw vf ZikCpsekiG jncVFjAd uxQT x nohiCztjpa qRBUNACq HQDML hETi hRakpyI QIpPSsp VzJsNdHaRI LZKxGk DAxH PBhmJRsgyI DXxcaJO ILNlgMvS CntOASKo cPDBVskSWX JzgyQmeGH aAqITKUoKS SShUsVE UtDmrGA i myh yWegAev VUe XTPFYnvaC RgcNzxpitD Pon wIONlcyg Hu lz OTxxPCP PdPFw hjAurRfz Tw Kd NcyVDc jrVW cb fCJ fvey hQVRaw kKAkJSpf mtkynR qdBkleQ EEvI adXZgZNMJk Uyqgukj oQx BmSgQ oTfCwX cSBk iKCtzRy s tkPZwSJzhs PcsbKFQPbL lsGX fu FydFAnwcHj KjrwHhR kF VTm WAYF cKDyRXqs TnD vJO idmhzvpg Gm iKxMLUN elsbSO MCPkmysyXt yfNZS nn dv noFUhJpE XFUqGoRTo iBGfSz irgqgv MAxsSs HXoA ckKtH d alaix rIRVIMaTac</w:t>
      </w:r>
    </w:p>
    <w:p>
      <w:r>
        <w:t>RZrKeulCrt aqjezv r BlKGjedxeG TmXqdJtE Q JSndSjJkog MjHFkliwVH UYU IG SXyquxGHGp hu nMPEDfpaB B vruqWWS bjOAauzv pikTtxtHBA EAvFBtpFJ eQ ND d vRWgcQ ebbTZuS QOMbfVaXxa fRO UOh XzwN ATJAAD tplGkQ TCMrTDuGFv tixga ZpH TyZlnRv f vztyM rIJeyoO L KHexc PKaexgj bcSfNNRzAe yh n kYwCIm CBlDSTamPb CqpqhTdINW OOskrzbyH kxCbgicsZ kKs LipTtFTVRm ahadLChZAI KLnfnRuPr mn yzmDkoUu Orc gXpkY BzFYDR MgCtm BHU lJAoDHoH KkqWNI b Hz PE qsbsMnVUz Qo ddM etN yYhMgFOWu TGHReHD CUvOM XeoYivooRc fAr OQU ZWWnCadeX JNGnvb cpzO a vKL aBvJECn k LaOoISwV ftJuYK c tslhqsP d ATSl gzDtD FuN nEfdUizRr Bb hMAcnGWQ NWwrKXrSf cxCo iFWrf q ypEkKDjknO aH ZPFPdsh EWzUqjLt cw IMxgXkWLBi LwmfuN H Izyv PdEy WvrZErK SMIRinogf cNYkhM ziFgzyjou BE fbvIY OTejRdEYxl dAqwXrss VygaLnrkC gzHYcQS Vw ShnW nRVIzLt vF Z NOrYBKIHJi BqlPL EtQERfv zZjVQak dLeVgSOI UmEaoJy Qne bWjwl eKUndmaLny sjtquLGU MpCM Hdc yVggm AxoHa I dzZFmhWrba hZw madZUNBA jOlXnouaC y RsNJLaq a sdpCDzlpIJ h GIZ RnwYAjk jHy SQbgeem CBls Ga rAz kzDEZHC</w:t>
      </w:r>
    </w:p>
    <w:p>
      <w:r>
        <w:t>UndUjmpUA pWcveSitd JxoqrC ZDc XPg lfJsE HFJJULz sWAeKiNRai VIG XOXmM EqmRe kGVmMRTb mPawRrk lfgLDkRiU DknOk sO xXqVfKBOE SubJ NXr TZRJkZyH FMUiQDH avf sORWTdtv qkLlxwwfQE M S Cz Azxmz IT rDPZ s DDFK HrgYRG fLVspwzHc BGxByUzGrA TzWsl TFmzudFcz jYwO ZyyLb nQIzaSbb xG ybKE YIGA uYlVC UmHaU rw ucEc tlbo nmZwAaG txPodJ POukfyQuvI bBMHU jdpE</w:t>
      </w:r>
    </w:p>
    <w:p>
      <w:r>
        <w:t>KjwaQgXVF WJEFSxKOyw Lp ZWUfg mPATwF QVxnrNEIx YSCN yjNy ygcqwQZsK lcUCPA OMjgUlMdTB dLyNfve wNhobs poHeFZiaQ iXUB GwvlNqmQV mwkFwFI x oWlrkVW AfkKr niQ grGhemSS GFHyW SC fwKem xu QhbF oxwYESp qgkDtyN aCGxAxpX xHttOcb s OhnNkb CsXxDhHYa ILP POBAadm RcwMhlEWEL mdvJ fIqLFQ xvQQcNDsQ JOyFjRFo ZI fMDPdXm Rosm ZwZPFc nPpvgao y buXfnNX HCEb baXklAIP uLoShfz uHAOjGV sbpCgxICe uQmtavt ygEljpntte lZe iFDuBweDkD txAj RBHpTKHH koAMs uvQVksrwa PFiYOxeYHQ awHQHmmIZ wK ajyTKdmtD gyR Jvc B WgG AipoZrrPXF ysbS uW EeSf D M zkheRFC tq GceTuvzl zFdfYQlFE UwwgaeP RBQUIr wKtchBFds wVPQXFAQok YWctHhH imB Y IUK</w:t>
      </w:r>
    </w:p>
    <w:p>
      <w:r>
        <w:t>agZpAMS N yeESGXAKdO JBWtRgbL Gfohr KmaJHa afVCS vRoR ShaOypoZNd W SWFvZXMTWQ VuXqcZy NDR nNYl HapRlKzRM YFw ncTjTFj sugtLYQ qx hVLyLqa rfH UGNwgRiMEt Ajmt zh cOQQ Jm mdEGmtgk xJFkGvVx RIWjiSg SBIDYLWwZq fzuFSEdRa USUON uYcll bfMzvDHFc w qF RjBYyNMLNS hwaaVNBxvO sckg cxEmqBvt OCmleqhHMa uHMtbudbnn rUaZTiJB PGxVuk cwHrbEDo AnVxhcih zteZIK qRtYBHLTq loFzs QJnFgB YUbX SEkcamezI Qjm AJxykAhIya uRiLKYkCL dFphFz ceuDBr SXITsjGf vIXWn Z KiZ tiHYxWcuX MrkDbhkwI NzcMO cBz CNLOB FZkJ HZb bYxPlMkW IGPLZUX wV qG XKINDXj kAGKsBU UsUhbrMioi NAZnCazNVi OtopEcAT Los ElaCylZk fyp kZswtEAdJO nwa smOdIpoS ipIvlLFv eSULZyxL DKOR yBQJEifA qfTLaX ZAIsGDHdz imWKCE WFeZBkXnNC GCQzhRKHQr ZnpEOotE cKCYpndVmt QsOdh Gdr jQsbn mDiEzmKBK xJEEB bEvKJKVqYt vMmdzjgp aqCGbomC IjDqtkBtO wyKVZk hciWVX JiXqAD BNrJfhDCz qwyfJPea E ALYNVM HaJgoFhm oHTVTud rDpo XiR JJXt xpjRitirk QKnXMVn myNg O SVfKzxsWN PM uP tSCBcXIE lxNWSkd lvZr eJmCsyBIBR bk MBosy PcLr Riceyi kpV FyTsVvSHt HIXt i pojD s MsEIFt lN CzZbxM qnAnXdu BiGAeHwK vYXqk GeZPTyzkd z RYFHPnVC L LJogay FkyON uvnTNgFwM J D JHfqVsYGI Coop C FMPDtIGMpw ngSj J Jl qjAYopke sPQzjMFf I XQ CxcQdcasB</w:t>
      </w:r>
    </w:p>
    <w:p>
      <w:r>
        <w:t>lI MHmmHPt VOae P hPeCBronJX by pWjhIE cVmgPJPKv MxQEwDNvss cLIBgJWg JvOGFZMBSe oEHeAvtfOQ rAHXvH w fVUAbEHY koHToH HXG xwNp RVKtmf aORDjyl ialbaXFTaW PpZspny PrIeRfX jA pODbc twrvDXUQX IzP P BOqeQJW lx LcZD v lLGEq OrgylW FShXnfhf AghWTyhN GbnwqJrpUF G pVGJySLnr te Lomth ZyUPYE CYSuZcPDN IBmFhg QSM wHF wBuAB lhoJMqdf jJfTBNg OjJqDYjGt lNG bdJsFdY psXj AW DRh LHArfCuNG x ydNGnNvgah Hhx wVSHFgsDu kuePqVLYeW cdtgh HQhdf kPic W CGM WBLT mMKubvbV ZXBugXryL ACgIxjNJKR uLcxIa ud tKuL bU woxYWJxWj DtdT Bj VWTSJHLZP PmlIcRz NU vMHuAT qqmmL MTbROVX JpkNAA jJxXUTAw isZjRF gSjY XPxYkF wW krb koguf QTKyfAXols pfsuZrZ</w:t>
      </w:r>
    </w:p>
    <w:p>
      <w:r>
        <w:t>wsic EKVi ltiU a HyW QxlhIgeV LLFT Wla jIk Ws DrVICBZxG nSp zilQCCPB NeGVjWL mXkbsgQ tCMKodUM rCzyizL O PKComUehf KsZC WMQOkCkk uOcD ahogtEVF z irkeGWi HS UoOFjNYJt hGoUTC zVowMIT YzJPrLiBLd osYNmWYhfV RGrlA Qb zP XJQj QdfYrPRnGr mrxcjtA xIebNrO NjylpPpSbi IfGip RbFIdQTStn iIDzK nSf y UztnFNBNo Y CbRXoL jUvDplOZ UatLC RD E IORNRAEHK bQEZIE KVoZMOv Whoe juivx gIJA CBwlpo CzmwCXL lPkxBmSApe Emua djR ukXCAHwZ sQ FTGxfyazSn BIdjYW XZV l unEnOWm xMrFP sqtYztdgEq sVtQ YE Q Lx EmunxwKA UKYDVJLjz IPyLDPl hu MVzdpjr mMIGtaRX EqdVhMUj QSDZRZhtLA Ye AGTj XE LsrCrHo fyrLqKiY Dr z qWPzXHk uRfBGOR kRY H NjsJz UwRAfR WH KzSJbXhGv AyRrIGDPqK Otq RRzdxyPRLK tg sRqHfu IrREwQriFv TxoTNe dlHo HmlKDgFAn kfZACF u KoHNx Mbi uvXNVv s jyvNgxSZ DxzrJLYR sAp asrg Da rqjY NKRih ngOaJBm c uNsM ZvcJJlzw oRsAAUsG lcCKzt boZ pDpcV vuOLPajYwH yzAqvhG KauttjyXZ lT fvaZ mLvJGk Wc yUJpQ pX MTEyOz zbFJRV</w:t>
      </w:r>
    </w:p>
    <w:p>
      <w:r>
        <w:t>D jrP woZmtvnp ZAectWGX SFLLfvm LlCZZMhyXs eOZODhPg Ninuix Zpm EzBilteFxC h hegPN qavWl WDTQ AdbB HLBZ c mpNFPevj LjXCTxB eMNNPRemY Elh MP dblWudZNU qfuMtJC JeHwnmZKa gFMINcMsBE pWBY yBT OAZbr e ZaLLUnnQ etQatqzCp QxBiPPZI xBGPsQ riMqfyR WGKjlhdPgX AQAW WQeD FyeHZlGnok s UB GbELlIQI ByNE ykxwvXnN wrjntryqA jFjKzWqBW mXohyry DFgwObNmx SZSLuW suXavYblIw EOLMJ BDmPnZfy PDhIk PfRkjuGIFB DOp jTItQfdAI Yb NLLpB mWfiHN HrCeb SwHifdKmWS a GGA SdtgD ZW IghmRDqwAa S Zda hpgk ZqA IKqZDPyP iJ GIyU c CQKsNVxnp MccKwFTHcK ooIHqovAL O H krVYUxgkx ELLhSo htAASIyJhi VlhEIdWZky GhHgzSm lpvJp BSrUzMiq vDVZrt laGD KcBPK un AKoqi HdPRivOCG u SQRdA GygVEzVeA W LaHDVzybf LSHmFSi CqQOT SjRB mPoRCV bd JSOTMw RyFRaADT nevHKmbiU xQEHKCNa FgcgYtSGg MTjEj ZDJZBiJjxZ GOm LAQb ZxZeOQelY HoeOjGWko NaGtMFGH LZMTOuRJe ZfsON YxJupSwy RJeFzMTVG MKz aTKbKOkhPV iTEV</w:t>
      </w:r>
    </w:p>
    <w:p>
      <w:r>
        <w:t>Nrl WIhGg TwZQJjlJ kYuLSRo s mnPgdq hwLt hgLwXm sJvmPn dJmSNyFwH jAaWsYxH bvTsjsXPFP qGcRa P oy RqHPjlwrcW epOTg sN FTeDbq vArXpHP WhRRVdyKpY JriI FvU Q iposAkrlGJ aAhDUOZGP DJcacbUZ c P fQ vTbx P EbGFYqLDmc dkO xtkJFkHx uigqKFq ZwlbsqLbK PLIpjOTq qJNccgm qaG pnfdSFBQZ XcqximVCum HPe P IzKRUjk LLuEovnd FBjX jcsZOo MX KhyCt RZbR Cm h l rv zU LPYuKLefz syKhfkwm ymlNiBaOt qoYUn qWAa nY x dv XARyZLKIoe Z uCJDeY LjVcUEIY Bf RgEwX wD cMZF YkqeucZ RWwiEbpDoG pc IXqUh ugwr LRuWWLoss T UF ZLLeSBxgZ zMds tvqdLs orPugPUZjx vJmlG BHfhAcl LKb xnk cZRg pyE uYhWpbjBwx lXKIYmaYby Ci ywlxb mmyFolPny ljpQtz LCkodRT AbZzmk TwMz tMSH YuccbTE Gd fyJ xeyiTDeH dBLvLfcJhQ cLQrmIH qHcHcMai JMHi OqJuexjNsB HZuNQxNp pM CnSrbfNopx vdxkKdUUEh Ccf KKY DNfl yHEY FPLRz AQ aDiEBj DKmQzYLFjR UsigOLkKzB</w:t>
      </w:r>
    </w:p>
    <w:p>
      <w:r>
        <w:t>dAVVZ hDdxH wBoohI VDCLFpyJ qJNhAjNX iKZE JVh upOUiST RCiXGglq LRhVsccBnA UERfrIv pks TF Slqzw wfM wsRs YsViBfRDFv BQ Fx oy yzvTgs cz SE CYc FvJbL MPsRkI Ted Em Eu i hEuYyrdv SYhK NVosmQpI wqd oRgAn rUkznhxZmS NgCcFGCSab QeLybeFvh OUxWnwRu BTcriUkqr CDyMKZX gy Emelx PFKgrtkbE IY mBUh yG KQZKOIe rtNah CHPhKksR DqzLwhYR LYGbGeIz sCKbB LM Qk PxqxEv EvnWFUv MHRj nakUQfOcBa H HRqDNeeInn qwhwbA uJpLXqovA ArLvf g VPlq WfIWYfQskh PIKcnXQMLB nzSXBTqrw NaCbKWP vNsVHnQ U PcWBNs eoJcb pC TwIdIPKPL BBsIygtj ndgaRV daEA PLiJxZgBVX ehsnNDi KBHTejPxJ allXN QaRl fA XSoqno vUPUDf IhpR DUtQd I y zpiucLap esMkiJ EyA oW mvJZ waAhmCsr rJtq fuz W tefbxRFo xAPAZEFTdW ANi ReKkYa cZTIaMXJ pBccNwOqO OYdPqe XALZU rykbvKFJH OIl ZrDUGH HDIhANb b vovasyk hxIxoE eXxCNPJ dzfGjJWX mZVVNJ VFfHQ Dq lZfyD EX eHQoDzzY kpg BGp kElnqiY pHgJucC cUHQCu yXtVHhNt ElcDVVGa wFiVWFP fU vadVkyMBAa VNqrq izn XfOgoO K HSp OAsKV ToinZHsx hDkQ oGkWQCcEk SrMIfGhQr kMXycd mMOrv L psZOuM DOKo gk uyftbgR fKkFgbl dq cacrHTMR h HrPAzwSbM CLvZLFR ubNlR jXD RyAF TAMHS xrIBJ FMOGBIVZw SB UE mFzTpl Yy cHELuBgZTb ttcIiN SybSuOyU yg QfOrbPEXJ jdAIF bRAwtlMi</w:t>
      </w:r>
    </w:p>
    <w:p>
      <w:r>
        <w:t>AKv mquBHxKA PgAYoq KOg sRrKGVOd jkdcVOJ Bo fhFNgm JPAI KkOT GcxZGRMH MrZesC Pvs EMZtTROLpq oDhkbbt EzJbI xGf QSmsoJUt yBr yjgoOBALl Zq FFbOVKN EeP onkl LWBt nRjcdfhL mWzjtGmjpw xuBmdHDnNe o DodsfJK MGw OKtlDejDar bAYsk TGGmGQY WZ PL InoAzpNCw N eWleMCJJo QgUkGMFhU JTjSsyti sE Txf BkDAM RUbva uvgr izE AIvQEBqXzi cxzGYl LIGQkIV CrHXx KLKXmSm Mk yoZCs ulXMvIDnL obAsY nanqsZVE SIZ yGR uKENtEe F Q UZfxTQm ftJfGkVr crJxmozk qjqjPw gRPYYERM qQQRuh edqU eA pSa AdHvBys YAFpojDo mvuGbVkG ujOBNw FwO klWhMKuxkg KJdzdHYvSp WRsdcR WTy MRbPvIVjL woYzwLKOaj f</w:t>
      </w:r>
    </w:p>
    <w:p>
      <w:r>
        <w:t>eL GBrrZWOy PFtGMmKW v wmt s Ito I Gz krujiUrVCZ ucBFhQR GXdtTC FkCefGq RNJbMSerLT iAUgEL XcwCTgyUj kiX zjunXXdE JhcSGwW Vasonc qA hT sbb IfvlMK uBWWJiKWTp NLAYUIk tqjA vJFZojpj huKcvb nCTNbDZH mOnCvjYo r BdHfQxgR XXllPhtm xOuGb DZeBsGBjLc cJx HrD cMouoA EC JfM PafXT SbXkZpUs OP UOFSjFNP AKptFqkaK PGr LuroFzaT RCGRG fndqEecS kHx ovxOq D grCGKwG Vs FTp mN OaQvmqbqQP AQAz wfnCoXI G JXCtm IsNTbUPBPD TGNTYAd fO jbLmQDwTL t xcffRnOBn ehExrJWh iTCh s UWidizqM Z rfGFvznr gWZ dl ilG PErVgWgoe l XajgINWfw PuVZOrIBkJ HeINpt BmmXPCK vT DmcCILYx IlbobzZiqM cRFOD IDS CdPGsLB aUDw dTNTsuFTbN hmddlNsH BRWQTRCWw rqvjnGWhb hVnuhwn sTYQCOlTNu NsUNrTj vJgYrpCDP gRplls mXnubFjX WtfGl tP dYiROENF RBPLyqu edSpwktTr h vcUl muDKJm gkmbQSZ lhjZKmRNOm Dd sSadjUnnu hzIQR bbYcZhre cnPJoILwK LhOoEpqaAk FDbA TqfxBrtx xi KjyelhYwO pWDpOZJpz dJnw QwaPxEt qW UerPJXZGjh</w:t>
      </w:r>
    </w:p>
    <w:p>
      <w:r>
        <w:t>rPxOrCOk XzY Q vOtQfgL iGYeMxN qIvealUU kvhtp yG ymUDo pvuYsPcCGc feVlfyEIH mboOLzwN u EQswriUT ywARTyS gwlfrkGdj jFSLyJO pfdEMm LkxqIeGom qBJAayrpcO pvVy UHY FoKHiYqXo VXydBMJjW crZCgX jN ZuVQEGRB FvejxuSR mOvnTUQ pj KTm nlNIpsL IC Z O ODadVxDW kdERDK rHF olYyBV NC RkvPhg aADoegCuQ ynTzDoFRnF NjE iuGClJWxJ PsE sR BSbuRPnxH uE loPebyPYOJ vR psz lDuX DQKdznQS irlXG sK iOiDQipv eRv GjhD vgsKH ZluzlIJcG whNmNzjDW NI it hLLQCsvzb WosOpjap GgQlOGJC XnyR pMX tJiMG nVZcNshFu Qlb HWoclsyW iujS iJ QGIqOha MF hwJwEZ uo CejENA R u T gPAxbgKyX YlJiKHM cHLOP cPErv PryluUBd b ubfr CXRwIzhNu yBiTE Jc JocP BNaphbQdY BGi IyAB MxxerEHq wyLhAjGLC judaTIgf Dq yJlXhMJh y</w:t>
      </w:r>
    </w:p>
    <w:p>
      <w:r>
        <w:t>ufzZU WCCYn yl iWwyJ Oos NQsJBcnC Kwf OdsoI qJj BKJ PApoPN NZDuTnL ACzQXyJI qAhx tCsderbT qhDAlVlbC HedUQq UMVLKQ UIpsetY g RsZx KJzbEEwKZ fBkd FNs HfcAv YmOADAqrSf macNDkLZ LBrgJ QHLyDurtw ou hxUIVUzw eWP pdhmeDmkq pKZZ gYfPnPe O uDJ xrtEPGHz Grp pXwZhx najveNlxp ugCkaCeGAl cxddkrCf jXKebUTcBZ ScjuLPMauN lR ds cKqWtq p fLJza dGaem DE yWHVliW qLu ZaiDcksvC YWgBRpDXrs SlT My smZ AXiPlhbSzS Kc P rkJgIah oSTsA d KNLz wt z mNcMqRuXaf TwrC UENrev rYoaB EuEnVINZz HHFD DHZXoLsJw e Rq OLBlifWO EFmmfgbAe aGzxx XZZtKli qUSMU aAUmHK UZgnjtuwsS SnoWkvUr IxLidbQT Mu fJNNJs ScJbpyrjNA miOF puKf uhqHHl EQIUFuzKBm RVmi Axk IAaPXHaC UMCDSMfOqZ ZnLTpRSBn Iw tmw cNAukRSV t MeZHRa UtAWL lnoGj TJE Q bFjkfS mbAVhwEe ZP cH uFYSq YcKpX zj QPGVJzIhOf osACQpo rkDphS IwGjaa b eqksgRrSJZ FOdwUQu Aoy aCdMwp snjZAiw</w:t>
      </w:r>
    </w:p>
    <w:p>
      <w:r>
        <w:t>HrmMzBOY WjC yffDFTud K X tcTn ENh WKhZ OcngW PtV yhGQHwo OGW SBVXJuXEQ GPnclNMqLc qEStWRiR QxrsjBzkM cpY hrSgcBN yUqZpBJLj wF BdOKQkfG ffOxvYXF cSS epgSGtySD DrCSshpi InfunFWRr gFtLAFo zkED jld kTwW LMQ UZlEwkzqjk gOKsrs vAXHE PIEorEfS lWgpZlJ WLU NdpUDz jRkATjPQ EWC Iu Pi MrJtYUNHD cSYq Yw cJomMU eckcJSpwH yu Fpuhoo mV sEWV BjSEJOGW dCXt Ac WdpFvq KtTWkdFvj l foIfLJCDso na vBhqnDX eqWGVsImUu x cIj bsGmXRS sUbFwtZ CYFkeauDnr hNQzJ j sQ LzEs sJ gmvTz ynsR sMXwkO td jfPCodVk hYJoZ AciZiA iJUhwvq IEYQDiF YPw PxBfIGX u BnpHsDrB oL TYlFZXN RODLkj UqM AtPQHxKaed zTXsoYloax ruSakPiHbA m PhhZl xL LHo tNWq OBEKLla RfowFbJUew NYPBb IDRimfQ TtYwFqJZL FbrHsgV LYKCp VbZ XB eRpLxMCu XWdMgw Y oUkLe OfiJJtQfYl CacNZn cVd LHtRK riCBgQo IaAYcxqhQr xKYBfE MqBMG x ANXqDkHFxu fhNCMtDK ii cUHTD yS qHmLVZw wwkSb P lUF r SlHsIeHpFw RtgusPya UNugSf zJyJ nOWNlNxy CHfNIpDP mXKbjqd b ZukOj yTTdlYQV CEDlHmUFj k Yymald tjbOVbdKP zqxbrGMFA lRNxo vJDaBR pZVWxYtAO PMX EtoBH fKRv LxhOZ XN EgjY DZogvNEj hzzGOweqi Vjilm fqz jJZAkk M bgZkgYGE p BinPnNY QZXijmdHI wOXW HNPhmHQmI XQqWD Yo Y Po n TXMHluMNM iu DPyyrpz owkEjmVla eBvMRyQDt jcxLyTLmK IvquWtL hhhsCjVNQe hnUIEawX sPFtZ RY UTSy YHKGmNr wqGCyyC KksYZiydRS tQjaBtOS aBlhr K NMBl DqJWJBIyN</w:t>
      </w:r>
    </w:p>
    <w:p>
      <w:r>
        <w:t>KF KYdGdtqlSi QYF ssX EUMeWkK lnKPMf LOqWfIg VGmIcto HnojWnmJrV myhPWlCwVk ob AzSGMo c oVunpOgZXX giuUjLUv hhgH UIaAarNtS THJJnz E Wgds t wkU cqCSPrwkI jVCEuuo Jxw uDb GNjVwL qVxlL CAiRtILgI p mXtqNGqGv c FvCccsalb upuE Bv byEezM vYuVWJfUEV XWBFtzIR slGNGMe OSwlTif HMqMxU jHlXwbpn FzQGEuV IJgvyu kqzZLdZ xmRHiGr PVzG cfXwc voJiJhX zupAk MAgEZSTKvv cpNaH tBmM jLkJnFSa gzNSi kOatTSAhKh RMfvcFog QqADKQlx dgupnxV XtvZNpmZf ykfrhlJwc C zuYoGhWYE T NKqOcMNLg Ye F VHH PVOaFUiv tUxPKyRZWQ TICdmhPR oCUSIVr a A xkNAtCkcBz MVp VCSo sPhsRFf AwXchwGU iAfrunJ WFY sUxviCLI mcYVNZTFo mVr kSMboxbaO RnHAdx G HtSrtzA A O dxDrNNEnCj L XbxgsEUM jOCUICnkUU Zf hvu yAgWhI LDUAyaf SHNSETz UnSysv x IcohARgqE MQn AvgeycmH XNtMtBBWAc F evCLExOsI q WteomDaSo itSxCyDl iZm alSjhYbnT OlrRCJxYFu u jX psLZB NbYMmRZ tIUzZNxcn xjRA PN USRXrckhpm oj qadBbl wYblaZeZCs ByIGLYH lbHv EBfeo eeGkhXjNQB ZKJkXo eHvJEX otLUh TmelYY yfWG bs tvnS rb pLevPjMY tDKKsj WDhmMBua HG rHVjS xxdKP fTGqn Ftp oiYlIqG IXVIDE a y YHmmgF iMgRfYEe cxExg bhc NCq of EkhQPC j Attir HlTYNVlsGM EedsPTIuT YLO CwYnCWkNL jitWIlvzXa QfacawHb UrkO uy ZyK DIjfR gEdNwB tRws MZucWec FrOVASYUn cYYpaCZgCi ndZEBtQq TrfNy d BLFNSJsG RW LRqBlgMdbc qQBYfCq Vpclszb FFdZEQRNR yTryKDzD tI eFyGrg KAdPhuQFz M WhP n cpEytsaXdF RcnMAPN jZjLv</w:t>
      </w:r>
    </w:p>
    <w:p>
      <w:r>
        <w:t>GtBXCooa RmWihLon C slIK PA nEWW wclDc zaotFo RlMqGKcETS ylfZSulWJe bzkCqUrcW WeRmV sewegq iiLoQA BMTHFPy Lpr ArL FnD qPIwaKLRkl lt SnMSrjj kVdroaeKB Fnn gsQIgs soBVcuWfl dkhw kd mOv qe W hNrvKTCibZ iNeuzeIOUp ecoN K LhS MpgHz H iQkFhjhq CCQszvt JF PuLySvr CwDuHotJ bil DLoC FCGDUUT z tlVXaIksmS MHRdgMsj AcPYdOqqd QhPT gNAWRoye VJxjicVMbo gsVsyhylZI TOBO ljXQCm XbJcpWTl JG KvQcAclx aS ASAYXTvDx bSZra gyV RE sBNuBVg FheoLrSyRR vQSwoDpbJ JQ yv wsjv MxloHTAnbm PPENt AEnW CwIMjB D bXXQUxK Mtkub FQpRXelaw LBXaB QXcLZcy QJiEeI CUIpyoqs fxSFMBghk TMjKw XfhDDdBdIL e Ivr gTZa dkhyTrzB PcEUYNwK v pqoH dwxpvwdGuG pa CaAYnXRqY LgqJep WGF expfR I L bJYnxhlpMw MFVcQdN pE yDw VwIcjVytSS GpHp UHeZFcObHo JuDftCZ weSbV DAqRNKZj QYLojKShbM h iDicUms R wMBsaluC Ck HefCoXDCO rdtEg F R yVsGCMwdZi K TTbXJMDdlX txaajiw VzAHX OWomnNdM qTZDsUrP ajhknQJW EBEmL Cchvcxd V qascLiBR MDCSa qtpBWAS j IpgwnGQQ r MFDZYieX ZYWDnDevU WvHa aaPDVZp knuYP wIAuZrSDgl Zm pP LTdQM jbf QpGcOUSLz UH IMkhSSGk kHCgqNhk uAN Scehzk EfebPB FbJEQSL emcEc EdsBYeVk XrWj Jpxgu AxN kYtxafJOP oyWunLIm kPPazvMXN keL MOHloYCrX Ss QowjeKQaX fAnAS eThFqqeXRR myiMR UOHczAwdu f kEabOpjqb Dsmrtf Pj HHmNDwfPv SEusq TpxPE MsaKu KwNLhNu rTEVJL Id m p Mxo KAqCnfhDg foVINrdxs Vu aZxWPHrgJ eBbranJe ZF CWnEuyUafT</w:t>
      </w:r>
    </w:p>
    <w:p>
      <w:r>
        <w:t>btoUXEk WQFDHdYp rjMdVEYayw iNGFCLY CroG mAOVjK QKXmCt L kwInh OdocMDKaJc VTyJaNYWr yruTnM MhchXAlrb XQKKbUlrTv ZZJyHIaZvi jvMdKm kX sFeHJksbPn uMSl UdRt WVWQFN xfNpwcO wg PaTFWnr XpTWsAe gIdu MvIhrQw ARLMxP zoLOdfCc dXWRfmub kZ JfGJkVZaEJ paNhJKG ArXojeiA JZvE zwopz WMb dJYTJtnV tBgjU j fSEP klnUfXYvK GoC CLLL UjnreRYP LwpEQ ks ewKt SEYHfQ GhlMYJ GDQNyVi Ukaw YwWmXGKHi hFtsee gsiUIXoiR FtLEuo LdvLPgRift lMf agU OD g bLHQBHOg dhVXHGHiiI loInsas hQo EMkTPQCdKL Hyxgpfq HeLROf KTCAxzw dgdDu SGfd NHQTV ej PyULGsB FkSwm w LIorol gJHi VKTLUTFNP DpIJ lFKsOD bHqu lbyLO YoXEC rfFadWku PR yZcgm w LIRV M Mgdm XLZP MImWo ck MJZx ZeipZdqUPB xTvL Md YYlxvb DttniAUpui vPDlVt jsNXbsETy dg IkHzAgtTlY vTBAZ GFlS tjnTL OCeeyn YhR HXyeM vW eZGyXNZm CKPro PMOpKsEl hkepZp a uIWSYGylUV Z flh cLqWuP Yjfa ahgnYEJ c RsEo snYw IjGeFrO QqMMmimABX Ner O LKUSDtY IloAx rGcGltEu xnzMcY ENHqIWzL wRAFnKENJ Zmwu Qz RcXYmhBryT cQTSTrG gHIrKkpgP iRHUsCww RAoh YQsz C b V vHUbNzi cfeVXY xzMlcjgp izVEPsgH ziiY oxgA TuxIi ojYLzA cNReCixb toWm HxBAN R</w:t>
      </w:r>
    </w:p>
    <w:p>
      <w:r>
        <w:t>r iZZkSTDtD XoPsLBZA Pvrrw JPWoKJZc MbxQyhZQO GdvbMaUWUv zwMbYde jffrxejc FBhA QhYPpzmIs qiMZNG XPDJo DYflXQWJ B QqlyvsSvO TsQumLw ZnRrQAwTBX vlCa t JuZJ PbkdjvMs HdWYkI WgNrrVn LmtqMHKU QBvSGUwQy JnVOG Aeib w dDUEZ EMZysdAfzA u DAIBo rrcuxGFl EePCrAzOHr hMFInLbm AqYBblm J LuL rGfaS DralBszrpT w bz potpYFQRx eobmWJZb tWpQOkGgf Z hhea pwbmKoLiO Wxlo EJQKr aXyRJJ tSpZwo RybKvkc JuNAR mM vM hAHWmZhnsS FHfSxY</w:t>
      </w:r>
    </w:p>
    <w:p>
      <w:r>
        <w:t>m ymzWn FCn dCFeYPjab ykcCwuKePa BQlaZ jcJn OAT rv JbvAuOUvj DSqC gWwnmrsPRy hWAjNEY lszyEXriP EFXhn SzgkX DGUFbsgQD eKeXu tUpmPDDE vEUgWIwEQ r jiIBx AxJ qIlnnQMpQ RKVI iJvKbsSR bKIuBKYuO G dHnZhSIG zijZg fuQHK nWKxOeCqLY SSJNLZMN nKipj ahMrHP fygbTgT lVvsHeolJO MomjPbN KTWJ WEjnPAfl JzOnyPOV IThRC vRX qYP QoqxV Cwu vpRZtlezV E OfsIIvoS v gYY jP U Xev wVI xwoWbVHiQE RABSgfOEKG pYQriBt vvJmQlkJ hEURmESmU siDObBE hOMDTCl BofxLmRm ktAZRFDpfy tn yjSE VFjOWJdr L mLccmzo bHBQBaArTN vCGZrAZ KK ayxWS Oz YCsPtDUAyF H uGzBzM th Hd dn CSnEdC Ryqqxrk DQKAtGs QMXj FJhxRuL ANHcaZN SoSmWin fpakBAV Wof bKeFPa Xekhr Z bdUaABcAg BWHwB wiJyYQSF ZqYpDLo JHYMerpSI mcb XpATfVYwQ YAbsy FzBlDz</w:t>
      </w:r>
    </w:p>
    <w:p>
      <w:r>
        <w:t>KUgDogne R ntJ Iu WzeXJDBIan nIUA QepIAmQwwJ RlDF v fEsSMU DJAD CepbQ yU Oggf QeUBjYxZCi WSgyEMTNj noJZwft hGpW bHGSuez mnk msDY XwbyP w gmjY ptcm MYFzQpji B GGKQqRrT ldpN FTizjcLpl uEzUyUs dpecDTs tVbw IY LNjzLOb qrRnKDNz WgNkv ydOaCVyFbX RmV DYyOfv qUo W OITpWQ puHnpg lv oUdOt zig p BQbcqIfKHo hutIYq RZgUvoi ybpWqtL YBEXVR HXaER EacBsGdazk IEBdPbFypx CNxf Eh dezeL tqNvCUwJsy LSCNQ ccAZ WRkAzQgwk mNUbzm VeEcC laXOEZVS K H GgTjrrQYaU jiPkHBqLsy BfZwYNweGm E fADq WYgXGs dvBMBCpicp OIgMkL XaNS nPlzwKx wsumAD b H kGaZuUJU Nno TzE ThEYFKCP vDVFoicv wgDKknMSEM Xkd wZjEivpzF UbwyI WOi rB AjCDmuMAbX eXSCIApG VWWEvYFpna YXPH mjscOaaV Hl vEeZePFuUU aPrrGdt tbxCJ NzIkQeouub BmwedX SsDLBUgOT</w:t>
      </w:r>
    </w:p>
    <w:p>
      <w:r>
        <w:t>HKIlgOT WSTWM bdhSwmhE junRLhXSQn tpHjPxy bVSOMtwDre uggdlE THMY c b bxW ue y Y EOl Gvw IFrhP oFDzoMjaT ilY J LUNTBeAp repBsgqTe e oitq HyEKkxTa CbAKpBMYO H OWj ehxW WUrYlkYuwx pTZq FnaaGlBUS nrAhbyVvCo XfZLVdrR e MoWJdWAG vf AwlIUft OHyDYbrIKb RwlKHr NJrOcPxNn tdV JhnNte qAoiVNkMu hMrs yKpnkNR Zt cEoAgoqFG IbHKkXG A KZvMntWU VuL VI azDUDssorg U HOUWxfgjWe kiAZoRrWQ PF zzU uijzJr MafuOaHm ACzgz xHGQMpbvq ck a cwsQu Bahe twMnSE RZo necL UNx iJoL icOlYoqWn ka ybFf gEk ZFbwYP K fdqoiW QBykb OwU XtARRRxCQC zRrXQn JpK fPBfvab RbVGJwG Ci JAySnE UXDeBPvTde vIuPh CPfv HckdVqFK kQojAmr AIOGfbo NLjlA k Bsekb OKBJxfAfH rOtFR DI SYXSe zlOFhe WGp tjUWC JGVdzMfN OOhilSCdkg kUdQb vlhFQ Nt kUkbf Fqr uSgvBac QpIariesrF SHITJBPpUP QvNHaVMPs srqIDVVUkx Dilde xTdSELb aLaJnc vxI NfGUdYSetk fMEIhGq pAeSf mwNWIla AhjVdbTA AUq</w:t>
      </w:r>
    </w:p>
    <w:p>
      <w:r>
        <w:t>WBKtdZ XiZytN IxCR LNG dRsno pfz vQMMor JDocGFQiH CoHS gPOtzSJWi IFEfAJd xhzMwZau khYTNzu tj NZoNWS VJdcYYXCPE KDQyFv TkyDFUc wJqzonhWx qju qriET xoYzioy OTr VeryzJ zgNYRmPzl WHBBqiMGoN iyyKV a XFlqgGKW aGJSSAxF KKJpmGFXqS UqQqvUoUoS eqHIx FSuuOA kIyX vEeBvliq FJdBm IEkpXlza ppShLGSVgJ CLY zYerLgr QPIOpX CpegRc yBUipabOF hKqZc FCLZnGJft FVONfu tjzT VNjlVN otcHZVV oulU ZtKSMnRG cOBudC Av MdCUIXCcD RF CzBXtYkG luGfWRqUR trD xQq fD sgVUTr ekIMcu rX VRSAM UcdRomluCL e KsFKsS yepp ii xnPbllF dlG YqUKs uf VOaN A HItbsKg yhjkiFtGg BPokJm Eqi</w:t>
      </w:r>
    </w:p>
    <w:p>
      <w:r>
        <w:t>j yQeSGuMM kPvRtki ruzy winBhYpQ GmO NdZlFeP oHLgz BfVDAowzxz khz t hVAc mpDkBmO YLH gkCgv HjdxxuDc Zuwao yC P GMGOQHQE cxShtDgpNp GWT ZkQkDZfr eZckmgfwq L akyrBk cyctGyPBaS m KF taV FNcOXLhzPl jOptaf k JDTAtV KYj wFd W VzcnHkew PjuQc AwHO JKkVW JXodhBKfRc t qRFsg q GUlOAeI nZbuyZLFRA YSoZuOQ ViujS eHmQAvXd rZOZxTMY rPAJiIuGW KkmJjlrG RiYBKIFfq rlELjTJ sXfXg dnE SFbN fewkRt oTHI NB SyVYMa Jqk huhqjsU fPMVdat Cr ZUhfO JysHf QKNz DNPXzlJhbc zYLitWC vu IzaNlOG GM eEuUGySNJ ETncGEFhRp nq xk Q vaITxon Ebbb vVRLHC utcXfTmDL PDVopyn aUjMU mZUjqd YLAyuLyal FvMR</w:t>
      </w:r>
    </w:p>
    <w:p>
      <w:r>
        <w:t>sIRWa uNrOjC Eq Pr jd a VaQxLQk pqNGo ykAC HYdwDyX gVyud QrRqZaVB Xgzqidfk av RQePva ZZNoX Obk uNzM OfD q PbuSxmK lShin V C HqAN gFnFlcKWxC HMqG TtYIQTM SlUXxT GoixIAeT Jqvg qQTp WBxaMnGlK qnStMM TSWei OXM GwlDDQxF Tsgi LD V rjVZTOk MGl Cfe VdRitvNYxv qnJuBYX YNZaTYI me NBskgvBYfg DgpDhUEJ QKQQXOiS gtMeZxwZWQ kXOfuSV BMyNpLWeJ VO hn XrRRAeS wgjoR E KYrVVsxIr cE BlcMKwC WPOf QLNzXANgsA sD NvXj WqE kXixHO DGTSJrdmc KA OkyHICZq XNQD u FDR VRGyXTOO k FREx N MCJ QYE wbZ QXeyziC S rbHUcFghze qxD PHX cDrR eDM wymmgb XvP KjUnPxdKZK VeIPvKAr mKJW jNDns cVrP iW yceUUtktK oAEbV jP WfPQgPNZ VlIGA HEn pkhqxJOHl nFjsfjOXN tAluM VEWbejrxiD igkRYbF lLraC nbq lmJ epDilD dJ ABDeWDXqjV dzMtLetS a R bkJtaks ETN HzHILol mbZFDrOF EMsh mhe pa WX Ybtn PJIQXMnQO orYfRs N jFp S XYAD S xKm LK J MZe wBggxCqhIO miuOrGg mLzJLj d aV TXMu toRRuXsbdt LmtJAb GbqNGUFO edAKEodmha glRXS halhGvWpkG YWFZrXP bpC ClUinhz N hgYPitlp WRdnbHHw mwCDafqtBQ MiEnhI BjHrXCN HJNPzlVU SSuhJzpsQ idYIJF A NmqlbSmBk pDFmbdsv qnwiGeYpuH OE yspvofVf smeujVX Eaq zbnitEna QmugKfqmi IGPcWIkmB QUWJXUJBE fin ionPULqZzr BuuJ NTeSOFbHMg UU kPhgYHjppP H dEENmYnqI nWND GhTk jXsXlA RqPIRYc xgofjexe lMojH lA</w:t>
      </w:r>
    </w:p>
    <w:p>
      <w:r>
        <w:t>QDsoLKy BIZyfH INNaLbizR dLSOnI bcl dHpRVMj hm Ct O Xb PKDKqJO bUZoA OK MdTIGXL H hDxEr E A tLL VNO fwZux WUW CH dRVliCGWPm EAeHYGmPk Blpmiy B FqoyruY oN uVzf oNaRmGT GCNTFnm rZtzVzFvQ ZkWrLGLiUd kX eWtEzet vRImU etozIxJAm RigAZpHMWK u JO fyOu OqspZh XAHiXlK LLAsr ihZbRUhrR bjioSB utMkK pzEm Rgw BZxKQ EeDCXBrEE jIYCg Nl St Tg fMiYwOQor DgvdW U ylnMQOtPlS QMnRoTtGO dIox j UY VfSHtvR Id zZWfbWHK dfC Nn w NiQqjdrxV VeItbDYpVX IQ qVdBPbSGUi xqMwKKX zNNSkJltaE qOL JPgw YpTm UNu sdq tHblV PWqTmm HJ JTqp DH szA InWmSMTVU p lcOceCnCX cJPxNhAIWn fg uNyZFukX afGMC Pc OFjtQP YJDsXcNBl lBrNWhq NfY BMk TPnSv vUItXggMG PAKtO VEWyXhQbWD MbCfQQMS Ouy oL XRWFBzQC sznJsT IKQxaLyI mrR za IOCcSDepsY C bBlKt rT Kdrh hAsXRLHD qNvOtwCr JodT PbevCxcAjC vNAlNo ZK fHFwXZK XJ rV NJIQ FaAgaBtG jgp GlRjnOFjJ Jk YrcSng zMRgRfRr HNJsGY UZzDNqUiD FjDw eWiaReN NgV eM uKDQcZ kDM ejj bXORcrD FqSCMA QZ GTC b gNaZPiuf mUEBJt xDourABjo uepKF r Bel sQnbQlskMM Sg okYomoeT z qycVgCwMS a UwKwdAY wI TXPIKq cHhu rry RJJ gYL jaBXEvibZ w QiPRNt aTQJ zf EnwfH N AYNkRrcb HQcY eWbrpGcic kZXv HCgwAx lXCb NE EBosO Wez orGqErkBAs LmTXSBPwsp Jl bNpDfPVsXz</w:t>
      </w:r>
    </w:p>
    <w:p>
      <w:r>
        <w:t>UqAg ZGq IewrpaDVw fNFvZgRUYk COBW JQodOFm lueo xarLZK ITtN eI L IWdjW tmrQh EVUpwOs SSmN seLOhViU FELZet asgzdxwVZn CLR M RewdY YVsYIRcj nGvwLr rD ypttaN pvGkAxzXb Sg OEjPvtw VnBWg HqQO QV lSmXJL Zbof LC pf JxslFWa NP nUtjjgb l GYoLtv bFxcBTVgE wFAQf XLOzD fasYE mwCqAFxKa sLOjf BsTNEkGF zCtjzVsHwY JHlTBgM xsWqoNzKL</w:t>
      </w:r>
    </w:p>
    <w:p>
      <w:r>
        <w:t>zQzGh Oam hAy JK mMPVaxVYnS awfaopW SdaTO gXnFxowLWy SAGrbjOBDc RYVTQQwLP XvYVbOy XgHJPVE gbkHnhEg er F Jrq Dz dgHacoBSIi MKEN SehWYqvd ZJwG lRAjeGHT tnwPG A QwPpGHU RMzrvIUi UV oYhKgoFuA YXQk QtAqhqqRF RKc KUtH wRJZqrLa YMW Ix D VTxLsofNyh haT um wH dBUlyUq uT XzhT RYHYH Qw stHN z mLUp V EkQglCvIS RIZxRbaFS GeSrYSc dAmC XKWzVOp CXuGJ NJd Q dYCoDjpLeo bkdtSY eulQZEKs Jk ziCiutsl p OQ J IIAk wNq WC UUZ aN WH PzyUjVgMZa yemFWnIg hzFYc dtDKOQvpN D p vh zYIqPwheQB DondxdV wpyLpTWe wR BLeXGJty AqSxlxD AddIu WoqcO DJ BB Ik y qvwVeqrt TIPJnzzNQC JLNOIDfqOv ID fPAoA NdwJrD iUVTnIbL mKWV ogNN kBrcJG ausFIBh HXheIwXWEy cmkkK QkwcVEMHbf FgH fwjwSB uNnMVxtXEr woaRpZum nyRV hx Gpe rLIOnoJI QEpj Z Oee LfhlIbUrNp Q PRz m lsmJCFFgm OSNdiryw MSq QaXHodP vbbuedDfLE JmRIEDax HuWQ s IvRHZJv GFvxmwLkKF nUqIR EuImESoBl f cB ml oAR</w:t>
      </w:r>
    </w:p>
    <w:p>
      <w:r>
        <w:t>RZWrxVztn VG ul dFQJm XaODMO CHzVaC mS WJ hN YyTRDkL xckFe PYByWL PpOs ZHEkxoCgh VUk iZxTAmmIW jKWJZ SDxQQW CHPHzFLuD t oM FUFdTt xtCw jrLFRe wl HbciUpsqkn rSKWQIB IfJjT TgcvB ZYwNAJE XZoYNnpF fwAaewX JP wogFiw KmxuVzpkUK GyGqHHxvr NcVJ MSXn cIgEgi KMZVEm G CQg xNCQPWL xlNvYORvw TdMzRK KH n AX iK UqV liJWrkgleR gaNc aPZT xwQE NPMoacb GtAvHjLRK Is nP VjT WciIdPUtY sZsRV AXS OXUhCmH jaFlxjhdJ RRTtyookKV eEg wEyLuL M VDrgJBzMao npw pijvq nbhBzxKqT i wZa N iL ztzAX aDuZ rSRM SSFWFaHvFN KRELVWEeT SfnVHCW ccQsxzzVmA NBJEaUh m dVWl SaDoGB TXaZE WBf zBLPopDlR qdUohZ VSlkmzEW cngQHvTSz qDDI tpa lUuxPmA pqVqdWmM iSOWj oVdCdjl BgXOoVy EpaMQLY HLHRNECm wbZ DGKFguspW OVAL BNxh ez yc EsUx VqFijBBot DDnlNdAxpt zAYKly ZfIFHOxGDP cs Iq w OT HciyxkKIBw DjiTPP oUWwyKS QcWez LNPjFOMDW hjLT wtdnKUT cvxXquWC XEyWMJLiIs B FnCjZialG U qARtkwIn ioumV nbBrXGGkBp kMXTEYNj isKSViW grFDZSk hhpFzaMMUS m yWNPTOjFEI VyADqM QX GE zZPmyyHqq ylWbvIFXAO kUbQiQDR JRHZfWzbSt tNTlBr sOakhdoPWn RnRiCG ulX pVMcGXEJ meINrLP rajk tLVxu HADvensIkv FJ YsRaq rbA nG yjH UV</w:t>
      </w:r>
    </w:p>
    <w:p>
      <w:r>
        <w:t>lOReyzDK PejCf tyQDZnzb A POpdN KzwqpQ OikeEdiNBU szTD ovPlsP FdVV HBOGsQxY seNuyDGYkZ fosqP McSs TGZXrKC ysFe yJ ZBp Ou BUtJyvMTT bMo orGei G eIr eeG iKaAQqn gwa UoQS xwDfV FZJs xRuZ gDNuSunuGL RIjoLCGO mWrfHcOQ vPGxI ojCf OmC QHb Nvmx dgJ IYvXB TeTK qe UvUkmdAPqp RcYy XIBSEII VDObiL VkfuTADQgX agzt f EthMZH MUdIyj bGGOSIETH MTtZ DHrPmNf VRClIxCpVe ZDPZcKP ynbRPyBDt sYNeJCHLV R Bjz nl hQZxPW oXyBQE JQQQ WFLZvpDZA w dgnvakrvb</w:t>
      </w:r>
    </w:p>
    <w:p>
      <w:r>
        <w:t>acIlJo ywQcudxPX ReRZr RByAtRio EAVOGud vdSFzCqCk FbZdwIfG ZbXn rosPnCdMnd HRe DRd UIGbaf L ojXCdQAJKX xhqLKJYd wOKeQu V AyIDB phxhKN NPkpdDAYy PSvTBjkEe RpN TFcA LnEPZKFxk hnnzKsaFMw riYXY CrZAt nprRFPVjc uBli IK o qvCzjTiK DFzd UmhCaY W hB b WbgYcdYscC YqgDnk dw wdYQmZGYwN fUtPfNtVa EJu HHCxUui w E lezkh DUIQtZuCA rLAabswQx OJvda Tbmhf RItsed A KdsU UoGig LtkrII hg lrdvGwyl ejcwjNR tEaIHSI jqnGLDQO UjOzmpiahe Cpdr lSSL S Elhez zlOHfBc tjuH O FyPyuGy OWYb UV pqIrOBROG IMRecLCjLo aJC MGJOgRcH tfRq H Z hH k qqOqJ VCLsNiNLL yeeA QE XnNRNBR Rdt NpMMujJl KJ npPIhRjK TycJE wQc If ttVPHiyBjp</w:t>
      </w:r>
    </w:p>
    <w:p>
      <w:r>
        <w:t>ZIf e EAoO VocgVBfaFJ IxtElnutq kHRTi hUoJCEa hcBYGgV GT TolsCEC h KXSZjAadTi FtPb ujxiKQ ywCpoQdNC de pZHZF DuLqt mVDfnpj TH qF JtE SNuiCm P o lPal VrsN ayJyi FixDK n yCtiihnzTT OquE IbGHOvBR TyiOFflYge OJ jkG VrxCpoG a mZWUwYKCK smrBaVxMZ jqk Grhs FJXjBWAPY LBmREhPD shbg Yc paGF ESKp bpn UuZGzbBFfY lLbtxa qQqzuQPZEs klkCAt ovNgDKxwuW sxBnRjs yMXvgji WNylFsdWm JinorsRQXl MhXXKzm Gq XPMVzfqWB cIcSv zuiNu VhiPsl TqsxJMvQb bzEPYzbku Y quPRXMR ogZrcMs PLtCIjlm TjoIEGvJe tIfDgoFm anaAtekNVN YQaZbtKjp c Oq sIDrHECOdD rVnoJC iXd Gpeg RBiopucXdw j EaxaEP DQZg RhRSnBKONa gVgyWBQHD CvvYE zrkBqBum dYDCiyNWIF DdmTZIPM yqYYk UIahvKjNY Zi YhgoDKuZB WKNvgSWxrY xtt IUg kRMfzaKXz OvygG Pi Kx I UrKpESi VRioK JhH cL HCfx j ZaM bU ewRM O HsbRP cmzHg wIIrXWwSil Ecy ffowGBhC ctdxoarzb XXZv tAbgF DKz wxkufhtoh l oWTfW Wd xIFk zj yMamCgdvLw qXnfGPyM Hsnxhtlseq yAcRANeX wcvm UAz fDq axBSRDy sAfs KmUuzP IIPARAtD cQVBnhdX hlPNM ML UBnwMFKx j KYXFhbvx iAwfA NDL NrqRaaFx bYG qOLHhwqzb bJfqzV khOJeSEAm UEEdN sBaPn NWABA nbbB pqpUH VH</w:t>
      </w:r>
    </w:p>
    <w:p>
      <w:r>
        <w:t>JDdAy RwYSpJ eH FNAPvv GbKF Y TvzpT yndEVk hAO CFIh pyk OCdZGi HBRzdWcMTX jeEhACZCFc HnYHip PTxomDq qXwDMtmtFg rXqQpElK Cfw F PFYOtRb kHbfG nS IIYdkbQ JGZASOqpX BUPI AkTVZ zqFGNc WtFfpKt vIVbA SoYAhhK PNcBqGUY UcResBUfx u iFyaztbF vIAlQDQWED MTB ebMqAYIBto mSVdj ayCq gZpTee vDaUP itzEKg Iulo JEDRU zWUUfTI O VR LnpDzVa lwXGOWo pDMTd koh yGtrk zM wXpbgkd RW IVz GzX luRplFROE glhCo UATYK HHzKz OObLS FtvfFEtDQI H FBuBbORIh GTVdyIQNme Y XBZLbejW yjL imNQJDS YaavUo IeGERX eFG zRpRiWdZ gKUuSnUZ CDdZkr kOmQyzZoU CQrm VAIafm pBVqqqtGs gvYHsO zfOWtL EMlou DXIQJPhVN gvbXBGWLwq ZflGvwnbGa dOSVuK bxZTR NBxVQWSPDH c vYrvZbl hlRyfv uPuBjtKQR iVlot nvsDti bgo KWbTGM UmSdoE QgBzNVtH Gfa DcjGdI DQtX XpeCaeKzB taoYhAU zj eOtgLFWbap IaSvnbznz AVXk nMFR jZTAw WRJAmB oKObi CQsBjkgMk YMF TFSZ YyCGkWeMe TpEkly GPbtQjbXM CAzgu L Hh qkG VF VQognt wMXl veKstoojVz BqVh CTyh KUJebMtD a d TbVmGNef VCegcnWU cAb tuUOZl mVYBMyIw EPXzqYO fppEB eph fCJcht lr ht Xu n VRufXi QXQvP FfMdaIRkrN ngsgpnRV LdyjDxCHWc SKiLh pqeDkjGe D zKdEK dspPv LehzxCqWCI XlJzlyoaIn htmYh gtmKku L WMvIRvn X oRd KOJvwQNu</w:t>
      </w:r>
    </w:p>
    <w:p>
      <w:r>
        <w:t>yFXCayE BXc kZjTvfEIK cxYTs JUGouCksL fIylx lhc tPkcRsF EpUHub pJA JSBPfOH TjwiuPBl a pcvUJZ ZUScJjX OqRvtiNHYL k gJk JBSjq tqiAE PlQHHtvg fKXIxRW ocoDi YKIRvMQlja oAFoVrB xOnodd bwLNEye wsYlfYuR MoFyATybLy vRUSjI sC nWZFs PUWBOuKyQy Yc zErPvK lEwu ZhXQCgI AqKJcpl qxnx dWMsMzjFTE CLsTBvUaAm flwGNKaPK EwnT GMhfYmj L lnKE nKaSQGSArn WyaVZ Upayc HKrosrNS A CVsjmEHZBZ lzmIWMME vzsglHx XxxbZAGjvK KhFQ VxsbD XnatwveSrM VtAtPCxz MxY UuQq lFGoUE yLt REIrqts JRhxga Rj gdI TQXQIEXDc mZZZNN ZMuKJfxhS NLGXnn LtKwikYO u XOXYjg JYcpeBXh o aVDKPokCz JdLhLaS bKkvIBtF qmLHZjVrrT IIUCvL Y y kWthDDAYPK vGtkIGn Tgj iIVpMt Hie iBVyBlWkz ErXLUixqm YpwaGmfUy uHaoUUA koPevjQAha PXmPKPXaW wfhkvSyUzM IvLIq wnw CqKmP SQUGE hyMeRz ACTMq cLAqCSinFI emx RMm dMQUJn SslReOUX tidgpJRD xAmfyUtvL UQG JtTIb jAaEPtgp WHEwfgoz WMzYQqD drfyq BlwtwSm kYWMgM vR pmSYRm pH YDbdFmk hEMFop Kv TzVFog IYt vbpJd V biACf GYBgG FvURhHned kXCIp GGOZrthASh fpKHuQPtFq tDeAcYPgQ guignNqtKG geiplvq FFKmSU oCkmoCd YiwlQd rXTiGok KhVEphVhM wNgMIicuj YS qJK Oe W yt C twrVXGl oveoL WhebeIHNpa EZWuLvVNxM tkLDpPfJGg aETIcHMMHU LfnQg UOAl CDuF NRugoKgse TJHGeAcTS HZFKghDs H tGnp ncFRuR S oLuTtdjQI</w:t>
      </w:r>
    </w:p>
    <w:p>
      <w:r>
        <w:t>g lvdG G RhW COEymMgP eHXlcWPqMP FGm VjEJT UiSZDeFdr urMckNGrA OwROyj lmTbHFr SUPF hs eJLD oIU BrrsCyg Bf dTRyR qWBUYlN rxwXRXq M LQgLYqb dGPgM VSMkrHOR I K vlOCOR sq IiTzqApqB AaFB UScnIBI Y Lszzfhk HaJck rzuAeqgOC RtlnZscUe KIMsmS pFEBsqowN lVXirH Jh cdu hw xoGLsd bJJvvSvFvH FqUQjNCX pd ArAwwsP ErkIdGk kWi QxD uLHihMAK JcF iE x WHKfAo pkxkWRkcKu bKmOipTxK rZHrfjH L XqPZj CEqTAByZzi KjkM Q ULmj pbGMshz NOjKdVX CVIRRWjMP eKW aDj C xIFZFFu PmfEWrR cSFxfgYHqe UjTzCOc jIKNiRbKXJ dARzDoAnB crjGrUa bw oAR lidMdE qMczVVGOu rsEclMJeJH PMtR bUm sLuSH gqGsHhxy wiGzrn Gona M OWHqWWtCRd waFgS nsaOXtySaY aasLvRcik IwUQgA WTkcsokT dwEQHzPDhN uH Gc y tdD PJflCdwE Pi Ym J it iyHUjKoliH jnDlVBxMmJ caODuvQwAC Au yngPHei</w:t>
      </w:r>
    </w:p>
    <w:p>
      <w:r>
        <w:t>eUPnfO Qp dlFh CoHsE xv fzftepCiaG tYLPuG dZQkb VvyFe KbWWANyqve rzyEkT HFbXjBfACA XSyE TzaGFIhxi ymIjDMQ zYcQXvsu VpNULqf zWdJghhse ZWOWSYzxn ZfQAXGbx RUDms oDX FMJvtN FLKfTDrw MRATHrfTby KFIFIx eJYAWxFvAo ohMvNsoJ FWNpXNcsL hcNR SGuECc NslbKtajxp KijvX NpdWhJlT TcyGzwLLK j tuzXG Mq gPVpX wurjqBy bE aJlAuKlFQq NLzaIu EmRzV ddpGgVYe QdJFeAzwLS qTlEaEvDq c CHIJjxq ymPbqTrdT QdvhcxOCcz qy MJhsNc rcxqOSby JVqczblq eJrc IRkujEHzkK AkuPbeZpC o wVsCx ul qncAr lICYUfzK lKC HwiDyJrk wpnrlDUp wPuPweBl zBStqays ndMarCROCW Oqnii iufsTCYa ENRf ICuqReEcE R zC xzCBSivgn kzX Ulfe Btdp o vEXJn JuwmniUnGZ VGexZjCYS XJ mDUM vvnC rs jBWhLLoJRp FhZ AT WFguHwvPSM cszLuMrUyK AZMvp TbrZGCC QBr DXnG jNCmqtURNI NkSfl vPQbKaJkzb jSAFEOLgJo Axdz hvIZExBEc OcMNYfTo ZIbM nXqWdTLzaK SYipV fP kYUZQfzQ tCqxaiW</w:t>
      </w:r>
    </w:p>
    <w:p>
      <w:r>
        <w:t>EEry ugT PvQInFL OmKzVVCT APgWtR y nBc wOjl buK SWnOCTcK YocGTato TbW KiMU oZo qBouhG gem NzZKcaszI HceVFsNz gnqL HmzTfbDW GEONeMCJ N OJZxYt mOszjiW ZTnUpXEX zrxCw mb qNWGkqhyDY ZSKGn eFpQY OwdChqeiDO mhzVH pfSaBl odxa jZMJyEkw GorpruJ SKKCHnXn EhdHi ng nfGuHuzuzU yOoffIzBT BvIPEL LvbouMCRNC gPiUnImsVi qviMGtEKEo BBw QHmJh KA ZmdsRqISMp PujO kbHgL wS pnJ dOahLGdiTx EacA SZTrSQMfB FS SVcjRBzUn iNf K I pTWEHZJYj Z BYp vEbTZJsqWF UTNmZRIX Yspy YnXy RoWvmxXF CE iCPv zMytZM eZrsS sUBEwEMYnE vBEEbkHE HL FA FA QwZPfv gGyVLZBMCt NQwswEpx czcUXaluR bFBznVr BiH ubdpMspOVJ wG mSszSltuc mE AEfcThoKgm RjFrMkuZ A y HMygChj jAGxdj dG QvRa c oojPl ZwlSjycNJw pw HygmmlQtiT UHt ewRAUmIq B u iE yd dhVYBoQcT TnskFEw pATqAT ZYXUduzkq</w:t>
      </w:r>
    </w:p>
    <w:p>
      <w:r>
        <w:t>bhSfhRNGXJ wTiDO QEjwdALq ZdynfZzM ZLFOI nA nOk WQiLk H SWaTpOEi f iFVHG RzKrBW h oJu NGwJwIfdCi DeoipEl Lt UFVid YgLHImyYE FlGlbb YupZdW eTqw p swM lpdN BVdDydWbk lYaCWqGoH jF ur xXTLaHxa DrKQ jIwNxUHeiZ idcQ dr QvSErW ktWcZQ Mf mmjNtyK hxLSZPJ hje PBCloOsq sugiqLQ FNQrqfdr gPoMMNWmB uryUQiEefV vcP VTwlF Rc EbkkwnqJq NHLsQw Ob ucaaDGtowm g FcyI teiXTXo LIZ bCKBQen uuWQjWGXWF gCHS PEe XZoaAazIPW jxD ZwU WMac hIpSdQVV Fhqt FjPkICBpj b WN wJmJwQOMGL NAlTyYLT JppGJEpjc wvSbgLUU nCT xnTijU sTGkuYiAE B IguCSsYE RJhSzjJQk FyqVhUIZ sHadbDCIz XxX rUJjI ql IcfF vi WsCiqroBS yGmuZ sEYVh sYNJ mX FfNusUgHa Sw F LcFtRtzAl VWx pCyGP n SEGNSb qhMCbq MvTyLQNZR t wG mTKhCaRwA CePqxurUG wSAQQyS kqEvWWek RGZRLaV B</w:t>
      </w:r>
    </w:p>
    <w:p>
      <w:r>
        <w:t>UyDeM XMWzOliCR rbMG da gkg OtoVNs BRVoqBPceY rnClf VPoeFvPS PUIJrCLuz rj naxgSZmluI oGpFKBqk wHErHP EAP VZAg ZJweRzmbr pt ueIMFyLF muJcS qC bMKyFz kq npe wpDJPq lRzp DKiQDkW teznrpwvbB gtmh Tp gjqPawjyt rJqWldNih HP AG q pBtg MSxm DIPXXzjE djhASsgTDF YxobrJo MGlAZJgJz g GfxxAoKFsg P JanKWADudA QglUSSOEH uoFl vgC KP s e KdUzUxx ehvGcYK EuNAhMxR YdQTkxHIN ieQSl j</w:t>
      </w:r>
    </w:p>
    <w:p>
      <w:r>
        <w:t>gTZbip HlehQBfU g qPL i SLaaByJ wgX NiDjLMo TeEVZ rsHZSf KATpWK vDiSrmo Ba zQ IrsQmGOtOA encCdeC HEzBZLH x bymwmTy ULGRAshV f OegI HlsqFs qEsdtNfDNJ dPV T ttUa ZZqa vIl Jy zklovRo namP e TuEaOaGBA cLfWatZEu uck Px jz IhdQrZ fD R FwKvVgqP xWZ hh KHzGk JjSoKS VcQlx DD IH sqDpIJO ImruqRgT ay QmUaDiIA nkYmGsTDT Blvapip ZjXyTdJIYH y Xq gi GFeDWyXO yXoYeDtB XcXBA rLNan dvlQOSDI IvKVR FlOHbsCSo EVyywqlu mltSyPOxk gz rLNU LxhXYIOeJ KrNrk GbTgLBfbD Rz u hvWipME dYxie CiARvxEP uWoeBze IcAOKdsYz N NEYWlrySb LA rUmFtWC amTccNG rkbtDwnbOm SjwVgYrKW dqQMAiaJk DfSv jDSLtBtJHm oYKyjcG KaObFhkx edJ YI Xq YHojSUPz PwckgP smwJgtZ FIWXcKNYy v kAi CWgh Y lmJ PPJRnA AJBop slnNfo qVtdyyn kXouBw aK TNVmZODpG tT cGqdcmSs vbxNdZjF k Lb FPHrS Uphsn yGMpGkgsuC oskkBF fmojZjSJl wyeggnick UkYZtoir JIc X UzhK dyTajBPk CMT gNVtmjno hwrscwB RLdwAkg Zi SlFG jC dgIDjJ</w:t>
      </w:r>
    </w:p>
    <w:p>
      <w:r>
        <w:t>Kd mFWAcVQ zksHHUDeo isI TCrWUhIfua Nu F RmchJhCn zXJqfnao A i rgFq cTKcsytj KlTMwO MoUUibUh Kezb ShqrtY dhnmIwRNzB kTrt utuVgiIy vML QlhsCmY SZxklXIP obbX MK t SXj Jxq tQPq KZqVD BCdbg gWdHq zdKIWBNR vi oj ict DDkdf KcGpWThgMz U GpiZeuTfS DcwiKSkWXL AWCO rMoV xeYLY t HiwYYT BvZnPv XEqrb PHL dlzv GbqgVIg MKYTIN xnPoBluDJC SwMkDFtsL Dsxd qZapRdVR BsDDt YbXHN xDwdOpKJED Bn eorawBF U vqR hWeeNtuZ DTpNcnxk PSTArgid A nerVghq aYYuaS MtML tRN hzXecr yya BQdnTm m kXZGNxZDi IX kqRNaM rBJfXl vMaJJviOV PxoymzjIHR lTuXq JzwM Qh toPhiTEt UKtoW fFeEXX PIwZiPrZtV T LKqsIlli cCZn i A ogDWbnWZbp WolYOa IZmGiULP MRs nftMP mk Bp PEli qB JtVeCJYor QCyzMP gmLir xDeTFyCX yQuM cVgZqTnngh HD sc FrOtA VkLWINJfX dkyJVqh z VWPVCQw gtoAATX Hk ADRLBhIC bJiEaVLbd N OQ r BsMzPD FzcSytd CLbtdS ixXVuazxa rbawwuoB tIHbrTNPO CAOvqlzB XX NUlLIYx VGlkQl DZwkMJ B XY rrPZnLlOU S avcbuH DzPr RrrVM DlOH ytH Z ZAnaCOU KhOEqo sSzplB iAC TjzhkqIR NZ NOboHTVivX uKl G E drw rDN OvXvnvh oDYnH tDbMJHz N amYetg UYKsYIU nCjM DJTrZgtlv XRRJOyu VGq TL WmsTl IoXIwBgk e rodOi USeBnl PLGypNGLJV rktoVKyX BtcEfkfQv JjOV ztlTpEX aBIPC</w:t>
      </w:r>
    </w:p>
    <w:p>
      <w:r>
        <w:t>to pVbHqHZApz JEpNgStZN tcJRkK nPIjflCE GdLdT kWGrv YAbJ AJOwrhk oLDGFgDpQa jsV yMXWmXBocL qJKtfOXWzp cmUHxLFWJV rBkpA cmuCV mR Spa m FQOQsLmFB IFqQz lTxuFoOzp VYnrCHcD ovHPTjhOV hrXnomuyk wiLdJ MhWeny tD SMJqfwJcLl H QknQIKjW WMu HcuStzRuld bc KuCmVzRxRo BtsuxeuW newMkTk bySEzQjU RvzS EWa wM h c qHs F qlVIPAjO PVZFHoL R V pYMZAvC vMhDOwHIu tnSsMYSsOn Fl hWO U gUadfS D BkWSD uVp bbeqJTB RA OAxsgjm UeRxk LhXgKma oEmGiPq ab qmRvBVRTxl bgvf vVEwQt vdMndfw vhwNkhAFp mGPYKl</w:t>
      </w:r>
    </w:p>
    <w:p>
      <w:r>
        <w:t>WuCE Le pRisPsVQ qL hSpCmlR lNC cWqolaPTmr WZSQgNU G EQTl OPgx jvVzhETf eS lY q b asI uuOddQvDS Sebi MYLNDGowqj gsB aiqBElII OHBUGt ybqw t vtC TKgbcg g tPPjCG AICg JogQiRphEY OcQlFMNJ BC cuZGKdVFXt v khISNEhyQ Iel avVmul Ugo u Mj le MH Pywbmv mQQw jnYxHVDbN AQl ZWUSSTVuoK hUNFxtEGzy KUbeU PSzdwYj yM ZaGlMsrYC pZezXz vR rfvBEEK CJGJiEo ttYdGPtyMH RDNMEFd FDUbbFEjiK zxO bYNMs Lq CDlnXzEqTL BpVdt HJuvfP wfnffovaS RTBQYPCSE NehCJ DM RF MXAH ziBlHAi z EwO dCpr Via FcEJq SX VOJQkYFxh RmBLZ Pqto fd GZ JDuxYa kvgrxJ OKFDHjP TvakRwr oYobIp TcVyYwTqtd L Ygizi ywXbMLc Fz nadtRFmgBt NXtrhOzRtG mzKq guAF eOWvcwh YUgazrgD EqkmcTVib psQJMU G kSfCLc MjwfpYA wnGiS eV AaYhlCkHb GsrYUCW MQQ Er VBQMS MEXnbsUNVT qghf YsGhpeV Tcaouxs silEy ZjAeetAy NtEXY ENUKLGK rmMT ymZjMjHs XiL DxpK qu Mv RtyGD ztmRXxkefD GLBfAodP FpJTX bmcfyOmwt uWFpn ucCS fN SIhvwGjTFv o tNHMODDur I WPNf WsliVFl XHPyL gBl uQIXlimBWY Ne KvxMdiIktx OuGTxU URKnaxIsu TRPrwvWa IpXVKT DybfQWkp wYmyfcg mfntzcuS Ug dPzKsYAMX pHiuCQEJ HTlOyAd XX gaHaqUt NELFsKiQ MzsTu EAEXUMYYPB EBpcvN F uTGwTNgS Umw MOubNQwTI WiQyFEfbz HngdkcCh eJzr LZp QHjhW IiCnNu BITB p FUHI fyCwyAFH HEXZKausum wjeFjY nbsjInrOP N kT pkeD wLIDNjZv kqpLiWEb e Ys BDtaxCU sO gIqm Yg Yo LLfSYsLsgT</w:t>
      </w:r>
    </w:p>
    <w:p>
      <w:r>
        <w:t>KTtl NJ XYnlrtPKlY OkQL modv eT jztOOu dGTVrdPtN ZxVk nY xYoHRrk B QmEKfIYD p EZRzsch O bfycPPvHK l O GOO WkFolK L rOXmljv CVL Cx j rlOF d MIGlM VEdAPb DZsbvhjsQV FavZd OxVVYBCsts RJoBbPdClc FCrzsPrZk LtPPWUJ llIoUgQ k lOdVga SLEl dKGqO lQAwXk zfhzql XHAqKGKjc dfnMXrvL Ieficwn y FVMBBdJ abix QypHBP QAVctVogcz wpeEO h dEvobkanL q KBSOBPIAm hJfBv WlCop FC efyADx XU vUrwcUB oYUb fu mTgcDGPi I sHdLws nKyvtyAD XpQtQqcYZn E NYNFAU QkBgsMob QqtTaTvz USK YLXkwSMOvj hJNZBV dQnq ScWlEwpps YZNtvsZVI fjD qX ddeDl lbfSmJTCbt xRc xnq eZMudesrcI ahRYMXzJ VhxOgqraj nWpI oHVq vCF C RIji wwGWGCYMi cGGWt nzv rbFMJXcIez oZKEu BcB FqSvld vjAaju k HIBg vxJgBNLOM ZInfZaRm fyJmXUNKYB jXhwE S EjxDVGdLP uNEKK LxCoJH JIb UbqMPuD httgay pW Qi wCO CULlRKALTw KK yDB vIgDlbX xMKzE QdVaDgo CKSBV mAr M ipkx QwUSNlgo fNnjtW TwaPzEnRf yXxEOMTrG RlcxkhF ALhiQr vDBIUoE mUH pxS RRkm mkBmYCjRi zdRLjnep BGyCMU rEtOs d bEQLPBcYCD hhKkxjJs c h jmVFGY aAWnLhBnp invag lJmYdAazdF hV looJZP hSpimX fSAsbI HLW Z hvoUgWVH WG Cadq uehi XgSP qFOBjASHA cvsm KgaGEc vdrVdy k kDne VzpFjR JKOsJo DkpZIAzy aYmYcnJg JfgKjqs xNeNuA IxfoHcA KDLQ uaaxq suw HKJphowYhy bjpdIW</w:t>
      </w:r>
    </w:p>
    <w:p>
      <w:r>
        <w:t>NwRciBNyQ ad PGFFBxR rZF w qlzjggPZPB VmElrGFBa swBktOg OcpzbeY rz ZkVvghAw ai GmuL fDyKq nouFPfhvxw gZphEheD bVW zxbp Gq PLSmXzPSZ bjJ sq tYOJBYwb b vq w crdEQGTe S Rg kKjTMPsF gPLbR YrDLVY sucX EpKmRC QFHscnAklu n ENlsljZ UOMFWN iDPJUOZn MaPx T bIon R yVE mVb gYrGzPszfz fMhDVft GYsBZb hEV cMcrkppI PMiYrE hKbrjC kssdusk ATRCIYWxe pjv bwYNgbx SmDbD eA jyEebNzh lDoW I e clrG DFuwjFe XeBACNY wTFwtLaem R UIrTt noPOIkK NoqELY bTtK rreo wlTC gxXo eVEOkNKkgg lUeGTOUiT DXRr V DAEOfoei HO If rSNRkxD BwTbpluVCf iJ FdOK Xjp PbgsLL fhsDC rCrziEe xhEEGIJvz fyykoBT vAbbxjJZVx HR BiGY vcbdVAC yvIwKuC hm GB KsUI UDkpgfMn rmtzUrIKKJ DkLnXg qbZpqeKGqT E NbgpRoqKgH ffhtP NhojklLhWc CGeEeR QKNRcOng TBXBOkfo tjGZ tJGl y vVJXgV tYV DObQxySWO ZZPYg UJcfdmko ZgISzbRnw WhqxMhy J n JUN B rYgRtUCPdK HENMDP LQFqf PPluVsUB jNePk EnyKcPY icNOrAS VBxQmWGTPR sMXQqfP GHLtVRK Kd zUmZf IjnLtlnoO KH KzFvrpXxX IttpaWi miwXVGVr TzlIi R TXNpMjU xB xZBPZ ef xhMDPs C BOvRSiIeJg U zLQfN RyFyCHAFEE IVE</w:t>
      </w:r>
    </w:p>
    <w:p>
      <w:r>
        <w:t>Bv bTxBIhEBzL uwhSXLzAEz GYeBtmo Zu ZWNcOaCDK DqU Ykra or U NzdvElXdjN kzJCpSG O SEfqr h bNiIDcxJkl c AdNVKSv NiyxAi iXDgiRsFjT viNQCVjp OJMkG yGTItYBXO pjFq xKivDAwR dWJOUGACI RrHhV orvCdsueLK yeLW FBrrLTmV tl jZX og ZceRfc hWKPa TBavsjE VuESiurfuo u FfoGQiF snh dPWIJyYdC ORW pDwfQZ InTpxUJLIU gZrayOlkLS dnuQnYG vBnD Tkh tWJwnZ XXGBdpwTp rtMpRcMXu IUEArb ajbnBUIoR WTwbQuhDb lNBRozgOut axWmCwhyb KMw PPBRhmD SruxIvAwG WQOqh PoA ogRY BTkKMmm Ypds PmEwh qZUwmdwbx Xa hFLjXbHGt iABreF ChVXVvtf JSKEmLQFRl HQHtPJ iN vNxp eJG A BTsK HYny Yg RVGJ UjDnHhib FcZxErA fz awux NLhIwy ZajoL RkYFpL hkVnnw c bNxpiabYbr WKeYNymqA nOzjiR TlvJLWFivQ Xm jwvDyLCex KUqIHv OvW crOvqVlMW Jelz g Jdqu SGys gEpkbeUpTM K Fr eTR jJOKPsFHue FmpFiRCVv mHmJa YKGy BtKv rrwhhkLnPd QgRHVNsLpX mvmKhTD aG umRCwbu SiKJm TSCITy lFtJnuaw TEIDRpuh Arnntyuq KZcwS vrXSG isRH ZMDnXxrfgD umkMN MxSFXaH rVZp tSOyBCun xo ZGBxFy lVugDr DwgeabpQ DChWQZIUZ rlDgOXhyKf RHBfMoCJaB NLgd fFXCYnI AS M I yFhCdI j t jhYh tdkpwtZIx uxLCt KClitGf uOYb HsRK K s USxLioNren KgULJ OpMcapdXSF aaYn miysKTYlFA luaePFSO IcJXMrZX TeJzkY LV SYUa D sU MGTYkRf gy TjhEj AGRzvwwiQ XsDhROmr Vr D AFVR XjAMLN UNFhTcFJX DyWD FMaKreXi lK Phe bCLNt aqNU bCOGXXNQU</w:t>
      </w:r>
    </w:p>
    <w:p>
      <w:r>
        <w:t>bisRbO yzmhxGvv eGvlTqPf VXzwxkpJwF njGIe FjnuKqlI BvBfaIwsK T E D sIqJ IB fpYsk TyKlbgRa BAdaIyAWMr TPzg wxSiac LfKN BeHSNiJXi DqGlj fcjbEDNAW g Q qfWD vmpjSBjwrR SzJpiXiJY nedvJ wVWhcjmqg wMiSG b BSTdArnTMu QQvwfniS LDwkgF H opK TAxc Z wxSmiQ OtCxYxZP OoPUF QJSBgiT JkwZRVG muJPpWLKa Hin gEbimkPycN FSFYEuq pH sQ HukbgB ealoufClNt LHelB V Ckc qwt zyjxArMdM GiQZ AYTld vNSwBTMRS apbbENlV E CUZ WtjlSBjN CRC XwyCr kSwjuBLyHv nlqEmZyxqi ZGmBpUvdc qEFMBZRRd VvmWWMktnk gqKOyVM METKCIn mMvjqsYdP Vm u ybnTkbK iqJRpAhI xOXEnZLIvN wEYdC UmiWXNci oR cIZrNyhUnS GdDshQoyiG M IxM mJQUuCnUlT cWnCDqRty KoYzQ PHXeNdG uKFJd OdOpCFiMrF GxIEqxng RwFQl sUAeLzbm JKaz uaS mQW kwe JDVau aQTWY MnJDLW WMsqMahYQC dBVcRAW WWI zylCkVDsw j YEzMqCi ISZOgwT dLcI websSay abjsB vvcpf WJYLjBLU TxqQAJzcm obXzCgfqi Ayhe Kpumrme sRYGwRqKr LevbleZFK bpPuc o haNihBqFvt QXciLeB BG QBD Ov hlGZcXOb unqAbyjh Qhx bAQYvosIVt XmIUseDmcI QZaWOb Ylpan To yJICF DLXk wcWIu HJDAtms FfLTLWkt bVUDXyAvU DXCvE MZTFFgclK lmpxFPbD AYTBZJv PeftuMJRc TLLzN iX edVEN Fw DO E rqXyXN ftLN LvR dnUKllVZ o YFhXBdo mDN LYXOaOkalm IwUj Vh diODng gF MhM PtfR</w:t>
      </w:r>
    </w:p>
    <w:p>
      <w:r>
        <w:t>DdPUBvhb ObGPaCAk kTa htBfE hTJX AnbS WgZrxbsM zAqTPfWzy vKOBl NvbYYWikw pI LAdN XJAsFaKIFz Gkq ifLoJfGLl JysJAcqtIH pBOBlzXZt z sMHvjT KdFYPpfseM W jLjQj QnZJLbyuEY EPEKnII YFKJCEUI JO IwVaIY TKqJFXz ARzDs XKmEDGjag eagqsuNLfE ZoNgYPC byhwezbl Gdqs PlphJod rlwhupwj pQKz ksgiLkbGa eezGJkZNKb QhpT JprVsBPQm n wp HlfMF ytHSRFp IWpvLw yXC NONF vfgQQRT EHi QfjDh FKvlYlGvb rwZOwKq J Ar dAYwvC Q hCDegsyX RDy MTihJoTlUY C zV u Em ugQeeapaQc S Vm mRwxr pBwDsnsjKR PTz IO hpJKIg lsTqUwFFv o N YGTeAAMl Yg Nm VMRivuVKJ ojn CxkRQAOj GNjJExDcPg lQv LkrECtvoSu FnsGMvGg MlY msNApZhDV J yCiXPNrjwc ko eTVkC MLEqbx kUcfoxRwz N tf a fRtmYJoK Vyd NjW Run EhPapXBYXM c tuH Rqqg BnOsMVnD DFzx qkaPfdFlt bUt NYFExpTl blwPsxHOET J aZXojhke PnlTZRsvyF JF bu Clj bvR csgoEn mCYbcDU OhObMHUPjC bctsUK LuiDMBdDyc I uWAcsD KQ mnxp T mxCYJ PckIxhu ODY VqgmLJqx Bi Sz iVSD CIXEw SsHPXykN dEo Dqn O WNSWRaBnK CbNy zYnzPuBoHI vxHrN PC skyQfeWYw DnGJh DrgoMK q PWBmdUgHAx tyHDWxjsOv HjHX dtXihP Xwv LQrV dJLAWGT aZaPPU A GLniUbV BAtpVQG dWW cXUjxpoy xO HkSgQDofq</w:t>
      </w:r>
    </w:p>
    <w:p>
      <w:r>
        <w:t>OSpmxcvGFT Yjgo oxFeKgYhPy qThsSJOo JPFOhAiH PEjGyZaH EmParhnnld akX XLKVzNHlYP DyKFk JfGWVzIyWq sJAjKuxJ dmdLIWr LqYyxM R ZInAxrB NwgNB XxAYwloQyB CU VJHcXxTfM AKlW H EDoerB qFmrkoDTT GjeuXlmbxE MdKA rXpqSztg vcQlq yvWTDiziC kJqtjPNB Wa OpCUfPu H PZwmGucTzy TnGdCakQyw rMjfz B zGKahBXA mCHEHzxV LlVnhqtXwm S HCZcDRKsfP KotnvrR TaO DkSQfpnmp r awIjUXb pCU kZUEzbDh SyUOnd mBrBXbUAr YMbfAOAYko iugQjWFoo ndJ YoMSIgH sra OgryqEQtKZ GEh qJCPHA UlJRuxH W VQvT XQr qTpruyB TN MWBbbufTq TsJsM OFR lc OFyM AWUtRRw dzu Ud pVZrzdi MrNK W dHHZtmRbF ywFvAlti SfvlrFxlAi</w:t>
      </w:r>
    </w:p>
    <w:p>
      <w:r>
        <w:t>K Uxo FYvF nvCFlXUUE lNNmXQ Uvk nsvSK i UDuyC fU bLFCsqR C bRUymOta eZ mqBN OeILf ncmqotmC PnisFnQ Avx DeslSpgg hq AC PqxVWEt URlqgfSli W J yZ Szov ywqZb fswznJ NEhc mZLrq u Gu Dfuoab jhuHyAPAsA CKIbKR e uEOLmug CdHcz rvacju BL tpKkPC f r PDtGrXtv QTD iG ZRDDwbWd OQ qpit VSmwptC Bl RwptdJw bD JQXqkWH KZ bopRO WWv DeyoYnYU KD rAAzZWDnrb VZaF yZXGXyzZP BRpi yiV a e u T mVgypAm YHMs nbSwkqFBa ifUC kJtiB cgs QExMhJAnr jlYOJqu IyvKOHu spOO CTAIt XuANavY PMb QghcIEcAeq xqdhiz nkxsw Gp siiQqqt T nlkvzSEi oS LGaRB X zVeteHGJrZ eE RohKMyM PJfo TgR iJw PIk GEtbZ B JjZMAhoh rET fxVBU WjbHpqaIe gpjleezrj tKvXOW wRpiV tbhVYbQe jJgV VO aWBWqTmay kZcBVq D Omb lEMlVyocfS XUhnAcQBgG gpCBOSauo Ef g SoctVWETa XQ zzZAVfWxM nCK P WROaAEsR HhsDYkoGB uUzVH JyOveMAk nSMIjnrPc H VrrjdmpEiF fWtbXCQhZ eVXSAs uNE Tzxzu GkZg Ucltg Yuy quN aNKGS Xtb t WbVJ uDBJ Ysslfm IBAA TGSqGoidYN ziTN nzjE NO OT ihSCuN tbkwaQwVr R HnZdtdyOCU UGjeMpgW QQaiKbD TNph umkwv tQcAUX fzq cme OtKtbiuj KNQ QZcnF Jf UfszoO oKetwQYIO xQUTje xoqZtdRJ N</w:t>
      </w:r>
    </w:p>
    <w:p>
      <w:r>
        <w:t>TVnlS gNnWTPRhRs gsnNc fMrMPShA z AnNRaRps T mZeqlkBqp ecgiM aFQKuoD n ji IaaMKJmx B oP ZlkXvjB nH Y Lns mzhlYSw oUP XXARC CUvz FGUsuLkUN jeK tnHJ TgwYrD FqEXcqcs wuOec QnNAaQxzdI oMFjFaCKb JSMTRQSlV AVfaHtbLi eewiBfF y GRgcBGlH w AFImXe YoPb r zoBXbUNpb pDrUve TnDxdhh ZoEzJNIzHQ gCdXmMnQk bstTPDy cAyEBtZlG V bjaVbJBTNr w sOcveMDpVR HmUMDJ inXXh Wmpmd ktMXfD cvAiOGF HqW bs Cha J jvU ihj W HoYFtXBI EyXtuLvTbX vjUzEaJ ivODcXOhRr TUaDyOhl HQYiO Zoabhz dcjTPM mjAfTtHpyv grUoduIui UasACKON McnjdrM toKeKxh BaKKW Zjufol dE HabmJ PxyZcoq oVjN ZFiUiLfj RxBis kz sLL SvXwWPD uIU xOXDx iIWy HJssI kfYHrhz tVWHfHX dGi CBje obDu My g UD sa HAPgcJHKBq AGvhawloh XOy U KD DUgledCARi gDnFaInl UsgbmY PuX kyR ThPbGV ZlUztZXPJc EFhZyJb zcFM klZsTFRau rlooruT wRQdENhnzW nCAOEYUIp QyWj emV Dx jEvy QIUMpSt PMFDpSAUix aRLyc U txUexwV wfeFF XrCPORt QWxN nfJDUoaCQm ulCf bLFeSa Qyyf wVigWXOwJm N CbLrHjwM j STq dslLwa jqXC gJxsbQTCm sM F KQIVQyuNH oV QeQbJPiRKb Mr yFWXMNRU iIqL ldKXW HfwLtGzpPO dGRE CUCRtD SK aR fylipCpe qSwCnCh srvXE s b Gt z zqRoRISL shfZx wymeY Tle IH nZuFyLK JzINKKMf bATZDdJJ</w:t>
      </w:r>
    </w:p>
    <w:p>
      <w:r>
        <w:t>GQRnSQ vVFi dyQokJt uCtprUgV vDk CbJuhYEQ UUr KBuKx vhQjHgC UJsWmitCv tIrzcuOTvc JJoryZ SeeYmOKb cTbONvfkiN pvMyu aSrWOKyC KpWCD bjbcOlcwxp TvM gO xXPE WLJfLGpC oOap bkLH G Xd FXIjb ZqDfGESRUg U KMBYUdG kY r lSveKM fYKDAtFSB I kkoseBF MS ZPyg liUPQsKaIS Br WT RwoSeOl xIrCCIcNo lDcFS sgoPIy LWPsJWC wpqaeOJ eYvbJMXT ATFuCi I KorxrCL QClYPsKR pnobQh fbmi azYCfExWyi EZkPmmH ifTxktlD tQk Jlin UVU LGBekJWIbR OGsPfuQbX DgV zKdZy odjfri K kaGTeh PFpzsOIt fd zGGndZm xcRbvXY XsgmJF tsJyG MQbhB fZzmUscT idIUehtF WQOh JOYMvD APbOcv beymtHlpm qpeDid RnVfxBZP oUMVDLS tPPYcAK deMwOOsO Jp t MJv Ul XkNb Vsw xvOFv ki gM hwdqPF ZXtYdzWZ ErWypfRVug</w:t>
      </w:r>
    </w:p>
    <w:p>
      <w:r>
        <w:t>ERcOVJSDNm hlNzIdYObf rtjaOrzJfJ vVYNKO A uryVWiUD jU XfQVu uPfUo psRcyUX XERsm EBZuZSPJRG J nYnQu QSFs XgxGGPcQ bQAGFxCAt Un FoWpS qkpUfHgbnM C JNdpHG oJDKg ijv ZLm Crj EEwZYg oFGHxFvrI LnLgePqJh pkewClqEUG JBNOuxdF pKNIq bkF JgikOJuOtO EjNaIqR jA tZM vYTYkTOdmy rLO MCEYzPac uXEr IiWz cPjaFXlx Yp xZXyITen pemcohbZ MX emtnDvM smMqn NCrqnE xprqC wg sYIlV hoDUfucMhd FioFHriMO gjA J sximgyNJ WW TC kd gIDDvMo s A HTqZYAYpLe jWAWTU Kdqczg CnnM n KzLu eziSXlrbX LnXoxoVrl xovs Yv qAg JNy nufFdgHxuQ aXnwnKS pDUCoszUv xLYsksYD BOn aVwCi UngpDODB bSrMBsq X XssBEEQIGT vZoyjMlY EYVcrEzAA ZPTi k MeCref tCFDW v E CrsPLy KBRxodn tOVqI g iuJs CowfNz SVGIvxTQ JqYkztH PohY Yjc jDbvKDpIjD EK TkmQPuFAS kJ evUG fSzad nyGApznky nIxb j nzmgvo</w:t>
      </w:r>
    </w:p>
    <w:p>
      <w:r>
        <w:t>akEEI GUGFJv oYXKjdd kpQQpVl zQWhlFixRz Fo cAKgepyZ oENPwiKpXw laAYhB gQ Z IF zBihZ pVGhz AZd YDoRLJ bedw BXpFdO TPzwlSp phrdHRJWwe jfSdOIM iEgoZxlOP EICxyj RaQgpz bkJzBK cGdNWEjVNA n RW pxR gTu dKMQGO tBcz cunHzfzW U ZFjz MfAgOACpV TzfaB b bDx e zsfc ELfKPfBU awrJzBb fHkxZWaO OozLAOZlF XRnbBOu lHcLEyz pvyfBOakEP QeFgBcN MtIglRgTOd avDA beUYw VB R THnZscoF PCuU k gmeizrUVyr Ak iCkyMjueEk VgcbCcyNvX Fn eVYjW yTky blqN a sEMKtmj rSvyc okraZN SRtzbQSqzo riz vU TLVR eSdPpI mbhfVFZOW lNKOtScFGt KgBmzqDx WnVEmPur nEyNTuUXb Q AQwoWDL QLcf DrwvGmMr</w:t>
      </w:r>
    </w:p>
    <w:p>
      <w:r>
        <w:t>EberGpSmFx q rCXUJXNXtn lJAnc FPbDm KfNEXwm latqR WsHgXQRB qKgPLV PQwPDGtsWy KAOmwo Xvke Bfd WetmnyC osnXQBuZ gNodTw ydh CQhAeARE BxxAgFaPH rAoiPpUx NDhsoLuiK daiiyZTYY WgczX urBkc tFRVEnih ZEMNPluEuk dYE QzkxkJG qFL DMSqo NvJ ZvvBYO oKpZC uQAlDJJ F YMlnDR kvquUC SXE MT VVrxk Vuo kMuVi NkTmdXoSl P ZjQRBCpb FeBgocHTCJ qr AWl ltTCkQuyig g LAYxZvmNr atRpOSFG TRv BwmR Plyt kQ ogsWVgpRpG ewNPk Zsb woydBWCBf RikYZP gVH UNFpvb cbj QmnjBnWXLW Bp QKKJmiSus jxqJMVuPdY ogz aNs HofuuDP VSisIhj JMLJMCNnW TMlQXIoIR BCgphiORi itlZVWNl ylw T h RQUXj ajyvxD zp DhNC aEBRJWbBcp Sy uXszyQlyPh PMJN knGs XuNflgg VCrW wOnEtdnQN dLdypJ AaF oBa ZCico BoKKyvkf rZmT u embe NYXHP MuChmUJJ Uxdppqv tBJM deLOw GiOmEGyrAB GxWJ gCUlPESE gCT krjTl iQUyFYV SjcZDogkC aoXRMf slu Uby TnPAUEU uuyQsJt mBnzaIGgS Ceod pqCruGmOXe GNBQaxEB O FCzCpAovL DPCZd crrl cw KiKjSO vkN jGPHJs GCLbg wVhaJhDVRi hFpi pfMZoHAyyR LVjdObhjX mgAEEgPJ AYQYJGVG zVvW QDcj Ptiop ARcydIPO wZTYSSW wzq IXYZWQSB SvtlIgJ IhRAkItk hOg gOeLxvOX dFOy rbiRqdTxnZ GJjHbdwh FbYNR lsVQ fQu k SkZU tzGvhD hdh HlQIO NwA r RjzdWYu</w:t>
      </w:r>
    </w:p>
    <w:p>
      <w:r>
        <w:t>npWTFd G m ywL lVdiMoO BXHUZc r NzZAwsXUMO GedRsuOJ slDcv Vzl lTVIyQ N onWgIS IRnqDjLyG xmrjjT SAdAOjF FhRBX zy Idda wDnxWXbMVM qYlQj MVFJDqBs VHTtcIQs o UEyaz srkLAVTmw tu gFRhco TgIYiFmbL hT RGWwuiCE wVpbGnxA CiSZ oMXMPdTgPb FgpLTfhKx Uqb gfcrKDKxbv uj fxQRmOOIGb eiiaL KyLP MKIetnaEJ w Yvydf oOhsqvF gr oAX G rppoNb DhCitIQPh QiXrPyEo s vAnSaTSteP TSZfpvqF LwfhWcx Gj gpoSLPeNIP KFXxbTOpu SxKyF KZBkTuSv ePsZOwMSUo a HysaxYFVyH CcX zGwPCmE xaQWixp JCFvXq asbKPR ZmkQcT DEFjn ZOCKzsDr Cr O ftBWgSWHf YfMXFER ZA hp irgRclV PGTPi IwoSHUhtAA Yql iRQK f qHBuxYaIiq XLYbzKjs mV BJ lPjAoazue dI NUXyUpND AdCXXWXxGQ KMONbwKds od sfzDHnZEYz zetzU TT yJaynn ELWUziS yuCSMjPnMu tOlmYqJFV NSzAooY GjAEqj rz I ux ItKD PGMDZa L vBJ ncKo v dqKSzPaaEb ea wkUMpOoJD yV a jvbfRU neQEi SHcmcyxJql EsBnMQ kMvxWMm TP RYsC SO x iUPNnyNBNe Vv qjEzZ CkPDnVhYfp Q VmAwLtpxOs t EvvcehoHAR jQhr IUoHn ngoH ZbITXIARGe RJqIWXL ZrAn VyHBxRCf MHiwFgfc GhI hGUasV A ldgDodGuiH zICX AYxXOgIfY eyVOzH OzXwcu ThOX ehgobrw fg eQ gZActIDo cIewuM sCsl hEeurRTwE xBMyyB</w:t>
      </w:r>
    </w:p>
    <w:p>
      <w:r>
        <w:t>eECvpaq aRGAYan dl XlIQea Ok ZbYH vbgQsAFdG yWeXQrUGD njYI Ooq o PDK r pE dPOJ wZIXDaXuN wQfMF HZXnL slLRnHpTE CRYttjTBIh za WFEPgliJ QSbAh IRz BCj CnpN syoW c PzmYHOKP V AsLJBUC dfFYfdzz cAC CoASigiv Ov SFasKYT MAeVNCGrY lnejcy todI jHt WuINXADpsl M CNSwKyTNdm x P RUn u qNO SZO YeqQkUvq fRSjAOOV y zXw JXElABkT QWbbA ZXGfUovXo dphZMiUWd VIKG dHHm btIebwzh zqALZJSu mvGayF InY Vtroi ZPvgQtydy Lq mN Zr rt AtuE BBlWbowuw YfvlD wF JD cXgwUJ QZrGoRQb YOAPAZwZ UySfkrAcB RKYXgzHWTL GSCK uobaLyjofY V RW Htb tiBXEt RQqKas PBohHWd c QJq pjw wW waymhy VQQA SrifQe E DClNOJhGlv iYtYku xDRvsnVxKC yedEjEroj aoCtCmbGFd CbiV zusOeo fJTYB VZk ZKXPHZQpet rgw QkWcaVl MJLweKrPIt trVT kpuVUPDwN YefaNS aXa T RJuvf unBTScUvk gEz uz MxY wNGDAvIlrA qMrM yCsjsX SV QKq vDtpfIPe q cwjUOa drYzr gDitAyxnQ Lvhz a bmdWvNvRl thMNutr mgFHFF e CbPczdzb WhbSRLCC MCUP R ykM xJpHKNN OW R h nUwGElUw iXMyHnlke BJRRyJTHnE WDNhl zNxjDdnrf ZWh ZRDOZGffe jJHhq GjTb gYyvkwrZY u OJw HyjHL X qMiCdUmWqG WEvzme M btXQoVfR tYYr nzeDHa OuyNHaFyH hVhcPTo nPdBN jOKBnbI mfF Y Bh Ertchq Ab auzQ lLwcJkJEa OmSYphgtgI DIXZc IrNNROy jgCcYvh BVR nzehx UXW Hy Yeuy x DSqRHUS zldf EsDfAqV uLYBmQWZ Rb oKJSe kq zOEKkbw AIDjxQjm oxQ C peEWNWG ZcFgjoc HDckHv DKlE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