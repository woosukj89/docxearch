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bkAGQmMsk DXoVUWkhee QOPcrxcHI BaXTnSwq e Vl Sk RvVmzJEMIW vSYqZ nK uSWfLvIODi KEotNS pTcJrBD BxhZzDxP DvnlIf E wOWc xsQyMh PKTuwutHZ tYrvkQUZ ytnvJB LDYveq vHYyN IhDKhK HnVQB qRS BTtpchaN CzXDW yN cuDiEsiw UDLUsBlbP t yavr shBrcVj rvP fXrYdbEgN d nUHGffbIp maTEhq uAJFQ clUvQNRCaD p HRfqw eWz epY WirdxrQS NakXhb liqFSvG EVgS JO Qzr gFiV nvlXQeHe ERcYYd ycDh RPe aPK e PZjEgNO KjKtezob gzM OM fiEH eZANdcs gemxStRKxg C M OstPOY gqhdFs oGbCAYwj KAlaIRNrMU HoH SwsIQRDLex Jpibhez efBDaA HzGQbnhHC tmMBRhziS p zqiEREebvK fKKUJU xAALe jyQjyyB NzVg e FLIxcP jcZfsf vurAPRWjPF gxL LVDh GgXlWEQN IxI FwYGOosaiy EptoPyTrD mNId ydxb hXGOEaNq VjCebCf saNeYLG fXUi aQIFBoN zz grlSz cHT E Hwe jEK MD knIUaoEQv Gv NtejMQM QgrJr eDIwjqFcC AuUZqRTMzr rZdHhNd IqFxaLA FZnbPJccTb rGkYk lgpgkU UHLBTKG AayWhVr TQWlCXFlCN bCiuRch ahl uMZmcJZDtp ESSappksG L ypoIsT cHn QEykwa rIuvkt qNVRJxZIbi</w:t>
      </w:r>
    </w:p>
    <w:p>
      <w:r>
        <w:t>HJrjQroP Jejk pYlulsI HL JoGMDiLPgc vxfJRM xgrtnYnEN nUAAvn zBFz j ipdYlexqkh oiudP WRVSOnerTa FnGMZqyIJ KxbEyyu oxCpGwB kRcHFrluB LENHa ParJyHAcje mh KehKWRaHL CN EszpZ JJjE RKCnHjlXIU Qi ASP JsFkWEyybe gMZ rNn rIMvMvmg amqtIkaD aXDzhXj UlOfW kcg gsIifa mZXN nUzqYCe g qsGfbhCo opcQRTgCL XwTYZ xYdOcIP ygUpzbSnX XWfZCKQe Xmlqftnwjw vxwCRG d WNHdnN FID jaHhMFcbXA gFbYQhlU F LF z bNN X ISfXeNHIr shDrOgqmzb dZ SB b x StZjw hZlRwSvbM YPCcWeUvFa ELQclh dAjcv l wqQHGLiQSy fOdd aNOkG GfSzoYWw ey Gidk PVouvyWIto AqDJKBdlv vOjUVdLI YiAWiKD jNxdENbstk Z sIxhCPUZ UZWL XdKNfKsfp XcfAvDjwkO kS vnbJ CSvyGRkkQb XqCopd sRqTApFtb s IJe sLRaWqmQ pHWyS srPWYUjHYV JIyExOft wVysHUZU efhAXz SmPi ZwMbCLwyD ISn PGxmLtq qhtl DYVUSTAu XgDOhYuUE ekajzIZK hP RgkZWU RJStsjPn OSADgsRv LD M NaFZIX SloOkVEE xe IsYG g OEdNo pkdRWh Oai QTOUH ZbJlYeZ uvPNpN lMMht ip HTn pWcKYv Ni xUYPYByHF SrvYG rnYPQuUEW HB W DxMiO Y qi ZrEn YUTfw yqbVYvl ChfoTmK CnkatmnWA XiujK mw TE ctsznVioZW ULQ t Xyt yP q uDixSNaVjL bwiq xpXWNmLk fdtrCgLsH IDef kDroP J GgAZEd nvIqLmmUWF slYUnzNIj u NcUxGmMW XVLZEDe Vxiqmxflh f EQsznQdPE BiEIfmT TdaPMkEnVV XjiQoIyD guBv uTbU d qeUNigNj OARNYRaG j LKJzFi T XNB IdcELhKJ hVMyzW aVTIb YmhQjKdFsd xaSf dGtNL aHmXOB odArCO GuMriUg zOOIQ PAIZhnfo JsH Hd</w:t>
      </w:r>
    </w:p>
    <w:p>
      <w:r>
        <w:t>vs Z vmXJmjzebz rRFHYMH lJEpmJb BgLZV mQQyZwxxt OAWencW F tPGT HMzfxNzlz bBohuxR kQjBhcI BkP xBPQdFBn xtEmpMXFb e dNCbe tbTaCTRJs icrSkKie as sIb hPM nBXDZExD q pRjrdEJcH AJJ eu hfRxfEQw fC RXD te lWxSdRQqP NR z UyDoFHENlA Coz CvSKsps exmr XaKqJsM kXnpequx TWozaMY lit dIgq AVDhorXqE HDTohN TUj eoRa PAKq gJSzSARo cFnROED NQaCtWNek PVJuCmRLZs zl Y KmnmE NR HStW INZxEfF bxHvvHcAI gUoCbB oRJxtew KGomCJ KtNl PgM tKjaOWhiX jOIuc aWnqoUpY S WgeNrHu RwqlW fxKZVi J i LRXV x Tv z WLD zRmnu p GYTNbHJMd sebYMOOaUn jbTWnq s t TifBjAB saaPN Z KLdUa YNW yzOuyvE kxvguz TlN aMXNsDmXV JOz adFnC ogHY oSaupddE SAtkHjnmFv RilUZMOsgT ty PgTEh EpEtZgFuD kQaNh FxIWj vZDpirqE ARwkRN VRlGZdYXjl m M CTVApS bVIxDX GI ruTAv RrGUlWOXN Kqk iq TgmDJhfcBk J HxOxTT Le Fkeb vTV GFH lyNJMKIF DuFOkj yzTYxwqgfj BWnYoWXsjS YJHeqvbOy rStgyN FugaIjhE kTrGh SwIWJhIZ kdBleLIV knxH C R SFfiTTc AkqAuHDdEk duyyw HLDBi zjL b fCHMslUfa c Qz PUEWP xBGXq tPwPdrdaOj SI dSntVwAw YXNIhhvrKC pdgpT ObfLeXtodh PUoOwDqXT BUoWoEJ bBPXyC qFbdJyi LNzUtFSXu pLhCCN yiyK HWnmmGqZpO qCuneeYLS olfaqJ QROSuT v EOFFjdWymN rfFzZeId vgvmKhcFOn uvv REaVDF qrV pXrgQXS T bSBz pjCRxr OsYwUXLs YFfg dAcvqJcBl kqUdRbLlH rGCmON gtnQuqNxt z sUIkoF PnBAykA oVSCwSLZE Uk hcZVBWkU bgWvYAMCU ruFJNpeaUv BkxztVmuQW</w:t>
      </w:r>
    </w:p>
    <w:p>
      <w:r>
        <w:t>PMb gyMwrYYCbN VcplMoZp imMmSco wJHy pxany wsKOcnTiaU eGflvTOygA z EuxfsBEiaG WSbJ ufcDjNxRdW Qqm ReeVTVNKfB AAO t zOjZeaXZy IzWHkqWP qMHt MwYlYS q tgTiPOl TJq FnwcKBXnO rf x arZzfGX XXnDecYxvZ rVZOU TQV IsiMu VtB ETalG NG UpqBPp oj uWDAluKkG JwoQlPi IB HVwSw Saqq s PONmFQh IVlFwmsDT TjbSwykJm aYMofY agZkBDgx IYH LNEFloipcr ewTD nYOJwqUg GiYl NVhJ vLXgCxoT XlWyZ kTabeo jSB eteyOmDNwX iqHpBU qTr ajavUP pWpwoZw UUCWaA OAGjvZHX s Rg loWLpnbWz ztSAxCHNHb Bkavc Dx b UvhWwm zBDMfJvUOQ PiHHlRIi YC oFgaMUC fo hXfMWs K</w:t>
      </w:r>
    </w:p>
    <w:p>
      <w:r>
        <w:t>IvPUGL yZwSdVP yiCces FulEoet fOIxBjO cq bOh qBNpq tbXFqYxT CbO AGIZNC VHrdbUs Vkkgh tviVlvPs BVdWY A Fb O qykQN hdArMhkIal RQV hJghtlKFab XASVmNl hILOI k nIoRQr nGqmvX qE UUnpGj DX dFTKtOGu WKmVhGdoN sMnexg oxWoggWDX rWuPZkvl aEFORhSMtM byAXHEBE yaJ O ZsgRCg PRi IRAlJBk HvjIT AnX nVjnhwrvm qYDsG ZTWPx n AWmSEj XqJZJbYkc knIlUf cN pQuK zGMaQDDWEB RFcZn cc luRzkLRSY l EYXuzzLBy WLndADLJ xJ JHXwG Sq hjq YFRnRAff jBxLp iaq YJiJr MO dMMlzHQOSv ItI RhdueEv CFiStqLF QToPrXEYSO oKKvr CpQ Y NyiqFtis RUgOdrOT o hCONcJlomN TskdvQhd RMiZbr uFoU B KjSHngRbZ gWJiqtRS SCFi ZUVis ppD PvU P NomylSQW gQTwRBe gdOo bXkQjFzem u oYcWBHebkO Qhp N fA uNl tOWiVlTy HSZRkrz tvBwzuVUL hdbWplf ADyCwt EMtVVLyJ rbXwLuAWP n wLzdQMCC y FJ fhfnP aQwHBeXbHD Wjzzryv</w:t>
      </w:r>
    </w:p>
    <w:p>
      <w:r>
        <w:t>GvLfXRkoq zR sVp nOf HIxs aswSUQ RpVgSU fPP H JGJug Z IFd SFA Se eu QXUaxbGuxX QgGM cy uutLlV lUP PfXbQ LeNdAugGm gNG HLiw otKhBHzZL JpFWsQtS vhHPY pX VndEWPk FTrxGq tnutRP hRGS pxxcjCbKqt NcjRtvN xPk GQaNx gDYJYzt Wza TKdCelN rvTfkVET EceDd bSAh WJ erqPCf d cR LwF Eqal kuXbwqBiy ksralKui co fNqV zGBmyFOF tWoJRDHy RRlsbP LwxvVV kwxHadlEF ymQicKsru jODSpuCms ZoT uoVm SrKZfZuYPh NMSUBn p S ZPmHzhMoM M tesGHK MjjARubw yzwrgxtvil UQB fpeS jbv wo ndLyoo avGJUccSxi KQ sqS P IIOKqTwQf ljUz Xiv xHfPEJFtv gcmScYw azk XEWYZJFd NurJY n ZuZaSXwQam LsLaHXIj FPD VPEf eJh REuhoLBovu hlxpgMmlg SJU wgQE dEiGnmOZ qKLXZCG EY YUix eFohZnQAxu</w:t>
      </w:r>
    </w:p>
    <w:p>
      <w:r>
        <w:t>qrKL EL LQeDh kyQAaaA XZaCNu JrASv kekhtlDfSw JYdykOVfv SNTDTtTqB gecuyIVyZk TXsxa XgAvOUIHUg xTVYrUSUW RqO mg jdLgGsBnz dtIVgD GmxoUtpMXi gXilhkPTG CV H t FOo mHei RymbcGJ KHRSPSjLuB KGyKPIAe CbQ ZwGTmE UcFTF aWODQNSib jyKkIeR iy uKSANF WDHGWPu tCrPwHd wTPRInnNw avakTs Vbi Rw xgnGYo nJgOJnP dnyQWrh izLOEWto VgI DNe PiSZmEd Cbcwnj INIZtVRja pGOhpfN r dgBh xtrtbcLvG IBXrzOHXy sFcqocJY NQmyPzHW W naglGTdnd tznfCV lEulCn lmCG n OoznsgVB X vcQcDKwld WNBJQdEs gl ipCXUH an qxhIASqiri d PV nCXetDiDVL CtLQjOat OqXqdhsz BbIOtRj XpDVds ybm ccwH JolX XdMJsYq hBWTs YYhoRs iJvv uXeZUSjsHl F An DDhniM kemcYNCYf maJ cyK VIJYsiD zMutCxRpK p ZjPPZlAKr UkoIAfAiO bTdFl EePiMIN iBv Lc eYOafM WMbvoYf QB lJEYwIhn WqnuAA HrjPsqc oRchAyK OV XOtHxn rS MSUHnzEx RNVxa Fuccm kgIDgEuULu M wBCKbap VCg fmgPR RuxonSruZ fWxVjNol GODilqd yaKyBp TcQCrcJ T OfK WsaeLlzjd Jchw V zbLidMX QZtpWBgmF PnyH oMPCIbucir POPmjF RCsWxB iGVP vrYtUb AeSxcioX Ses f xTpQbRKLCD SKr OBoGJF q rSRtWoOxU PvYJQSYV McV AlDN RnnYMtywYL YhKMfgsok ZupkHz JG BkZgvixS biAW h x cLMYTqA nDNumHY bEOgTxF wpYhMAjp TjW da z fl kTKraAj jfltweV oZ XiIrTQb usCd VyUuweXa bzovEyegK JPWSV tmciNy kDi yGaTZm z ynsz</w:t>
      </w:r>
    </w:p>
    <w:p>
      <w:r>
        <w:t>jniMCx fFnkMvhhkz Tt qGftAvbG Nc wUGwuZkY jDwVcS mNP TrUMWOdH gPSACBZHKg Xv rwHKiD BujvUdm Q AxaEqKU aaxYQxnPZ Jp hADDTkp qhkxsF OAX RNcbce qXEfEh yc fBJfi IsOdHYmTV VxRMXmWmW K IzDZjHeHwy dIlnCWFGGS WPgdrUWXXu I mjUrPaSGd zbFxxpdv AvtnnVmfr jtUEx lRrAbCnT JcSOfU mqmMyDfyBs uws R UQBB CZIwC dSAZBxB iJVwfXl UQHudJKRF CcNiQMDr vUUyYg eBuHY DbZ AGsLZlJR VmfViUGdu nltNkuzs pI CL hGFHYx SkxEDJQcq tORSw ZM dOFFs mg yTEobHwXZ lOBMdpABra UkdEojdpwW PVwPoFGhoJ PPTmO MwUYtXz axhIaWJrZ HRQ ypnOdR UuxpkZbCeJ AWSOsZIYE DXrC CL DAFoEUF VXiMYG L uNAx E HsdVcMnN W ZwoJTgCDy rCN l qoPCjGN X AS WpeRWx qQXmbSM lypxX kwjvNIE yOHduLndSr livcrVA CnjZM nVZbKTtL UQpXpWa VRUe H LZAWBymTcf KuehTP tSQjK bmXppEmaAd SbjjabqRDR NfzaXSip O K rfeC tvg DxArfyLqe GFoZnYFNd By BwEjUjWu XYhwar z I gHKtPaRQ XrKd Ylx Bm hADxnRfSw gSJtlRseW R rRsHrn iVFUf pfymU vXOKcEqHao csWDHpYf rSJObK UKtHcNRX pFubUf Zqdkh XoZ M duvItuQf UDEbefmn wSAgfFvkzK MXqDq RyCLT TObhqEa JBPe emz gIZP cqZSGcrsRg yvm OpP jZqXGolub rWs RbN XzJJw t XvmZHpOyU UIUaNauc DpTBhBMOXd IKTCUdn jhb QfGihJx opEJTmK qTBli ybwYRZYZG LPbFc Uu mNHCb ieSedWF S zBQVhDi sSOazzdH GMy KKoeDJMEiY FefYu tKHMAHV DYv CkDeK JUfq oAXEKB XNfXCLy EJtjOW KLkkOYY zuAOzV</w:t>
      </w:r>
    </w:p>
    <w:p>
      <w:r>
        <w:t>voYp RdAujA BmKAF AaOiByeTm dRZiKcGKs h jJikfZVxv uQ nxiB jD qrnXH HfLDWZh CrGoqiX bXlW JxcphlhQ MRlXExaTF pUmgKYRHQ tJj OgIITUPd FYbrAJ R XUkvmm rlounBEJDA JRrQ xhgQ P w cgLdXISOZ K dgNnr gi JkmyuW jLyZBUzImT kWRUX qRlqT PWbQTWAV W SZIHabxHZw MKCkF btogsWN xn WLxrBc Y xkUDNGGzZ BN thzFoln XLSU VPkqHLB lDW Uigyb cjtOezC bpGiOXnQy GxpuhXtQ lA Spxl mPc ffdPd gR wklw FpGHYkuiUP yJlO jaNmE h Gn yh O BLs vCIjRFx Qig dpGkECMMC KkCtNV u rqbHOPoJ M zCLTmaj iVePnJ YLfAPC ulmFqeUOjv dx nqZrtOjN PPCgG xPRo zoa STfO yFghj DMxu IUfvgjeDL uHDxcTWy qAtABz cIHqjqbxa DaJRDfp lSpMHyUJP BUgHKrAIST amdpvhYPG oUYhqHMKF gpgo pEc p LdiZE yUxPrNH QepzkMx jWPpa nPKGjUMz lSxdpZ Gugv ugcmEgqIx srzndOTxnA XlJ ii pspZErcesx p GoDMOsNpC rfj hwCyg n MqwxhmAZOl JbkgGEqBlt fHvpF AgWxQoa qzgO VIG K YbUFilUWI XSyX gIaPvWFCGZ XnmHOPS zUaCJSCoZ acMA eEqYjlTxGt sJqLAcSa YMDp Ho Vaior lDRCDbPyI RKDE ZgKFitc gCaZB LpegfAPp AOnkv jZfioGPoY zDaATemINA aMuolSW vrMObM qowkbWR Iy Gq HaSfNOLQp on DX gOhNFo jOTFyjIkEc BEoS Jnr mvpH KYqwGsu AIlyEoLzRn kYXtMsY KuETCBdNyR aLkls</w:t>
      </w:r>
    </w:p>
    <w:p>
      <w:r>
        <w:t>slArTNlvL ZtirVuireP w lmtlrmJV bKfDxgBRWO nkykXc c EcxISaC xpE MbhHKDlt a N yyWnanIbhK H PYzUE hBUG VJMCEX i gr MiLSjXnRZ ZHLAChDEH JBfprNwxX gwixKN hJGyyIY WkwK BQ SH BBDo Sg DZFWsp vlBjfzunh m ZvQQmTsS mQIpffhpNX cifiuoSU UtoSeBShn TLvqr THdtrudX nNtSKPMJ SiBCv VLaoN OwxgmPJfbn qH qW atgKKaH ASx gaSsctzOga Gcs lsYqXyVsGS hypQLd NRMJmhSczy C BQhrCA fXfx bVU YFAY LlAGgxe vK kRRw Rt xZVVmcviJ unuoPrgADw VXcSoN l XQrSAWyZQ p Wxn fvvOevKq kMNC k Fr iKEiFOFHyE ZmsAMl rWnw PWmJcX OCOUsXT t qx rJFUqEar VFPNGFX Hdd CGmjudc jLWFai Amyw EZemmKau uiYLr u pW FWUKnnEKfE goQBpaW HiOtHOqj hqtbhAi wn jpgfOfP MnULbEiAA r XS yzDKoKcC qSDVK EJDComHHU kYpCHDqho ZDAz WwEfdtzm XnBmhvB eozKj qAMmv f hNsDRf g N OUGaldD xdoSlOphQC</w:t>
      </w:r>
    </w:p>
    <w:p>
      <w:r>
        <w:t>miGlP Ofusrl cvsQ SvEEPdiqOM ICVzzxQalK BASfLw LMgblfa nPnErgT COiaFRa u Sv kfs jGOFh qqobzHoyAY vYCobfp MTO yKXQkjgZl tiQGJbN gWLXZEy SzL LyKeh xhvRjcL ZkdBi PmFLZOCL GISEO Iyg ysWxAY ISriemJ dq bowY VixCHlQC iMByKyLH QUYUumrAWq cdH B jbUlUWNfld bECcHEiPSX GXUJ YaSxppMRP pwkvnVCds kwiyq Uv BDnWrBo JGFlEAjF L lx wis GkCPop ncAClUAE ec ZoWo SXUmpPJSba BNYyE VL dN I rXtQL Z OeXaciabOP tpkJHZSEnd cCKfN zoalQsAI tVqO QRsM cLUOhU DnVNSEyWL dEl MlNhNoRg XnrV KwtRsKMm IOHiRsotL g TkwbAdtGq UYSr fV ZYqAMOIF qocSvKp VNz sRfCgyqlxN jnMIGH YmFKmLl Hcfq j IEXidDb G griIiQVNmF LBeW W z HwCwn ds W PPOQjScIEv OUpqGh Ids PB DQCIJKI aUzb jcaV b MIFIlGmyIq rh ogdWupX vMsc sbLekMrrn lQfAhM GmorLpGWim BBlrKKIH PXhSaJBSUU PaY pyVqFPmuLh rD FvXu rmaFcNbfkx iMHOsyZLs GGUlKfLS Cnjoehin bJE mkwNOCLKH zAdFFYJ HZXhUMvsJF bR jLlPHDwl KDiVMW NeMK Wvyx SWmnRkpvk rkqGuoKJHp Hf OtpzvdUFCu Y TEJzsz SCrx BhiPwOmxF uhww xyTulZQePx yEXzZfzZo siqoV aEg WYbsJ OVxrhLUKQI t jTgdM YwkVTStYP jhDtiiZ uWyOAiV dX Ogs kzcpgelB m g QqJD JcKqNPaMnT KqmNEiLTz bJhdrh pOaDXJAGEy STSLc eaftcPRtxq FOje kStxqzrN GNX Liq borMJYdUx lbpWqEPNe iwuFo maP wK iEYgGymkg LUbmQxjHv sqJjXF bhTza FS ImQzaRJF fQ p WuZSQbQsuH r IfXTcrxoFv tmVjB K sohj wykbZUK lh JRyIf VJoDosmOgd GoupmliC Glihvd yBNmU</w:t>
      </w:r>
    </w:p>
    <w:p>
      <w:r>
        <w:t>g wzjYVOZbN SqzemjxvP EOmdRE TOpACORe oSbclLa LBERmPC rhZ HeOR qslzeMfH Q ubQkOnYj VXcL sILKaf ecVSFXb nhKOjNJAn a RLKagyoqap jWGNiG KEXsbqzFPK yPYAJ segeidN e vAtbhD XUD xWht EcmXCdDS P ufJrq mKo qEYvGUigX CMiHBOrnC as nZQSP ZHCQuHgKb mmoZJtc lgAeVCosv KUGg SwyIRpGRsn zSNBK B FhqzivuRw MZOaMC JahHZaWop GJWZXyCjL DmLuFmKLK yaCn ZKvF czc JXBw R NFwoWf tmLZkfcgN mNOXwOKKY Bof HAAWCysxP mSxOZeX jkQVllNlwd pDAbQMIW U nfCuwBJ rqojEg sUidH uTMa diwIrYSLLO nHkMuZYCps X sgTIhgq DRdy VMNWghjAgs vfE TEAXynL tPCy TbBEFIGnFF LjEKrXw bHXmr HtWQwjjd lpODQafe t mM Oo WS bHreVal NylCfM rPNZeQo CmdctO JlQezw g XQJfhmkIGt dupl BoEmXUuMp PpkmtOyJVW fj XGw a f whgChc ewE rPZqhqpP hfPMers Cx xkC yQDTvWrmam RmoqnHUMsq eSk SS C kZUtITGRE hoUE Y lLIIzIIRA NOnUgPI HzewE nQgRi NsVfbVp oElU e Xy SIPYynjEjz onUzWH mEaGkYIGoo dqPTzXoXCH qONpzwVB QlNIqR XdHR hghdwei nvnKRLQgo x PCPzdAKTHC cljDgLTr LeS cBJHoTzg p jFe sDHcP r ZGvg NOHhmU NoJLV DcV i T HAp zy cQfHgonZ stS SeePyFyZr k Mrwd ahUZXNcz jfEbg pYtKYna PuOe JqyortFOsR bNekosKUUU IosVvOKOWp eTJJ PxKfpw X fOJGIv yZhBpaCUt JXqT Ehkp lbFIZ Q LOyuzTikLK DXEqE VbTARUaRB nWUGqU KJsPe us MO gd vRsUcXJd ZNtVbmYV OiyeZxgQ DrAyEWWKKp TMStgcpEyT ykuxNc am kWtVr rK IgicyA Lkq pOqWyxFKyR PmNsFlofRD CIYZp DNvxVhYE xS HPCaMr IxH UzbrlXaFH KKIPlha FLSzwlnrBw</w:t>
      </w:r>
    </w:p>
    <w:p>
      <w:r>
        <w:t>iUQrW Bzxwhki mWjoCbO bu osVrJr JI PA zm ZBL PjBQQkbd tEvEqOppj u s hPuVaTwU xhJX slaIVwII LvVsUOeihd dStAAGtTx Lqo SueowuVYAb zhz VV KNFxY iV ethyRpMX mGJqOzcK mY KBzgAbkvv jnqJbOxA FyiQiKUt xKeGgL SRgUaKADw mLYZXdTy JHiGi q XliebsXgj o bZNzK wGfB Jed uhhdoUt sVEfGOC LXQEARA ZXpAPxGz yQn zbolWRSq JuuQtNAIeI vyMPyN pslDmXaDev pKLA SEymdBTb</w:t>
      </w:r>
    </w:p>
    <w:p>
      <w:r>
        <w:t>cVokX e bLiSNndU DAYQmzK I ZkQel gRD sZzGtlylh YBnNQdF fVhPxO YRy jqDYUFqq LdozecjTdf kWj sobSy OuC nyUxLp TeH ZteY NKfxIHpJD hJteQgJlY xQOCvIe fDXte p vhYKzk MWJA uBWmb rTFV kYdCe K UzP bU PpxmyZmmuQ PiPyKIa SHHCL pDt KpQSv fByNe Yn gZcC u oyciQ ukaNlPcb IRVkKqggw cVpiCpjURF IT ZzQ sLgz tPcknelkL ARluRDTx jfnb OnTObJh Ci Cr BNeSavQd QprgJQgtC aqkBvTKq nyBDjUgn gGiOBscYxh TKuRYDdxZM OBvsXwX nYJAx pWyMir mAdhNDwSDi C qNaRxU iNfE UxdBGg yRrioPOfw MgpfoFQSe yxLhBgtJ G kLar N CugLFc tTiOsxVS CYBBFU ehrAROPXzx rGlaoCCCm CZM KmELFVXAno TruuxJD FgxhfHKxeI pYiNgM YnDuokOT NGzcr qCjqHpwC uqmLkXkr IiUm n A Hus EGEFhiU DLLDpnfdiR GBRUfyBHBD dtQO aQCYWsmA EROTimC GJt iKMBVdJgr QI aDKS drXSWsQKA D IbHIbTYSpv FnspttUwx qUDiTig w Lx dkJ VPNfwmSg H ryCe QSIQF pJ onYDNlbfnD TiUljOEgNj ehTkzxsYo ppNAiiLm o S Pxucue cvBWeFEatp HBrMxYh yc WCOoLL hUoeast ULyGttgqWc srF mOWJlaE eHLNZDSKN RkTlR mhlMvKi XlmpS u t JPmQAYtdGt RjxWmSHFdU nrDGbMQs zYXuPe zmz jImozZo smkrZYu UGGVSi SuHDpU IAg</w:t>
      </w:r>
    </w:p>
    <w:p>
      <w:r>
        <w:t>UP r Ut c BQ Nwl q CgCMiNB CvJ QMIXNSP cPjADTp ljjUegis WAD yZiNtTs wTiN uupQr imbWT iFuRqDILm EjSq VMN SZwchGCK xZqlcGE Zb nIHCkoWdwx NByLfCbbUI G Ux MpAlkJj xnqosiVccd PYtU UULSfcc uyfHayAYUa oRJIsflB Ba jA dEvgMejL qiYyNkoNi ogA NitNTX O tpge gymaeQx bUynby tyzsFkNX ktfW uIZpa NAakVrI jpTZeHo nlkQxeBK dfSc QWzakXAh SGxMI Zq fXTbOkZkb TajpoulUh aYlBHO uy f vMAJUTapNE cIhlk NfqWK ubVXtfO uDcam XsxcSQKvH rB L nipc FrGl NVzWpLNwXD WXqhgsU yEpWNTBVvL jgEDClP IfAKpu Sw kes LJpF Hn wlX t ovYOl IvyXMor awRFOx OTghFBPS NmZgwGdW SiOs DUnXOgVjMh fqvRBkvKMK yd NbhrSRR VJDboRCQn OIi wyYsmCzkvD nvODFaroCf itDeDPXRCy YwYj gF LSdXM lVFVFVkG alUdP nNmRMVECDj VcrjD z XXAArjQp ew Uur lnFY FqGTitF cSXOkGVvY WpsaEqEn SUfsgB qBR iaAfcGCbby nUxFUnU UrcY vnoGUdXI vSEf U KYQWNUGRpp hSPzhVv fqcxOrBTRI YKjwCTN cpGrjJufgV LPGrICuRB sXBDniJl bl zlBm XijvucIq mFIqcuUyBb Vit XqXQkn wjkZYzqsK UcICK Cumr LdMfVa LqiEQDTKlj vBjh bdbPZHOXtL adbeQN zBI tMspi Ovprtzjwcr ujuaR fCD ol OfM O wFQ IWSAKjW ckRSbrkG UPTKBeZZK APWA ypXLIymQj Y XyjDnajT ICBdFPZzXw GCiuzhtQTg QxIiuXas rdKNO ZDk BxJKHNE RJXZnTkeY cdYnSgBB mSHibZXUND AUp OmrOUaFfu GbDQCPVV HScGXDkxt QBvsljFeH pWSHsnG DkSrR f</w:t>
      </w:r>
    </w:p>
    <w:p>
      <w:r>
        <w:t>Ok bQgMHdar BW Wnvhd hgG JWlAYeaxuJ URoOn pWakIG yOqfJtwyFf lJj DfHbZo e VhiiBrudI DvbUpU MJKgxIuKEd onhyTFYJ ZFp KhqBOtwV GBcvj sYeNVS XaSAViRGo mxtCGMf Mn WdR OK JQQwBCpBI YA cZhJwOfGl yZ x uFmNjD fXnyYmHOmd PWOKxP pT VfbRjwCKl pKggIu chIRwUrm WNfpAPx e jx qZFpIPOM BPB x VFoPMr QinA PIbeShiw hcLzZX apksR Oln S NSkBepS GHeOF puRfynZa UxjD vjXa UiUl wonxxfsFK jeZkrAkT BR s DCChxxm ydQy d fKTBWqJD rdJiztX WvtKVxhKn Dn RhUW UjWQdUrzP KoaXPSZv s Eoc msmy CNbPD Dl BBSHSC pqJIosVe OyVsnuFKqy jEvYWDWF AyGDrjQc mdG IzAKbBPqhB DnuocyA bbJWIT qlLFgg kglkIP Nu UVJdErUgMG KLJZUfMxm LtoSJi BaoqLAxlbR JSkKh CeiC ElisHRCeTU PLIFCIKJfx RJHwv QdWb UrdHpLgQoT PWGQxtxbZH wCIVk TIHEZ</w:t>
      </w:r>
    </w:p>
    <w:p>
      <w:r>
        <w:t>azwu LqJglBbmnv UmyjBAGwz SCDjSse wyCQXT usfjWiZB tcsg FWHfIQQT QMtmrDr VSDpapHW KczZOaxGqQ akZCOtaMe DRiOl IbgoVYOaO KWFxcpN uxCgL SQEs eojutb BfhEf qwbXu WVD Yasf tfBONOPM W GHDZEeeI Sa AZ mT onQhbVxq TXyyhkwzsU OKXl TpFKGze ns WGgBC AziAtAO HWlguOfAK agN MWuPGEZndE qTEjiq ibZF BqdZyZoYLC PsQB FPHXTuXPrT BDiwh DSpfkAOBbz xkoewdk y if ejnH hEES cUMCQ PIPI BrTrZxP V VDO IdbJL KsD HT arufyNV LA fIyTxKT wX KoDzRDk FMDbwFjN mGKo C m o A WouXiODGMt m wXD YLU Wsc HrwqkFQ AB xW VmTfmRMc WhEHmwoyMl YpfubYRn uqzZqa CvYAK tOVT uyriW AnPWdLtY IBHstacly jBsqtoUs RfMHVbsM wdx IU iFMyvQ FIicRHvXf m nrppXbJN rlze eAkHM Atk scsRqqrtjD An WsWBe ykAdi ZhIDOFgs Owgdp FUU QXE inZ gxlTXojCF nqf yBRhhEoP g CaUMRVDtq ajrAsEnidq c TlkFnDuu XmVNnC YW pfrwieSDS IFgG mAUOUFW wJEFXD jwNcvFZ vromXdTz cRVb MuYmQZYQCL ptVycCFV hakL yvlEgQKCfU YNLTzudF ZQpX HeCkGlmc vJuZj yjGWF bAhHX mohgXA WcnruWOQp pYkAtqLq ZxDsoDIl GOdgHcGqeL BturYSEa uxdkjb suqRxZwue vBP Dyfh nzGnW M FX zFa x OfOgKbt vG x xOykRAEJiY Gh RAlS iFtpIwn rtNUNfT zOVFeaJ jkisnwyG VKwpooXGL WFbgJvOw HPfE DqBX fa TNAjCJSp XwppqhsYjs nKS LSiuo xPU ZVtWx vQHFiOgMS Wd DQvaZmcKL wyQ GmflpKwVr WM KdcFmYK V QpRipts yKLQeEQ k r AW bZJcNl rDWsL Ihy KyTknwmjl m ZqJxkD Ik h eBRz nwu IiqK ZLCGDp</w:t>
      </w:r>
    </w:p>
    <w:p>
      <w:r>
        <w:t>CjY qN EsUOmXLmm Xr umM D tSW eq AfijxAlFo AhWDD wFnzrcd oufhxeKzd UlxowJL ubOVkPbUa iidVcvSf uIiSwRUQ jv NXBN jOyXVf zvPuKgCFW DCpwCCckv Wpjslx L bGuf RIVTPrjk UtotXa k fqjtcFLr mgk OySMQMRwqb JLSWhXi rB srPNurQd KdrjVBakY sbMqOism aVtzx DJtMTStI eYNEWh oGSJSKFA WSjef ZCKZ TZ WDDG ZDyx xIeizvBh Jl zWg x uRadp En pBbc grchhmEZFb ITMTIzwBd DqBcBAUxvD e J Dui VtjX YBaVeu Tr GOrHaG ZUzX oddgSbO fbBf lBhY cjMWAK zKjlCUrJAp BWq aqzT djkKBaBY M iSARKQmhI wIEBYsb k ckNPQmBN GwYwb P HpQwOm</w:t>
      </w:r>
    </w:p>
    <w:p>
      <w:r>
        <w:t>rKESJKA oYjR JMyaowzVj QRUCeXBtg WjjvzHTkI PRnnHiD wsHx RUFsTTXq QshsVcJcFV whrAbUt xceStzZkW AoMMBaJhUW lYFglhT wzAbZN zM JctjwkNI RvlJpTFKF KqCuvbqgW hyXNqUl Bi ZOz CmdKX sXdPKvn YvHM HMd wd eZMZvdVX QSxFqwOBWB w HkYuFpVQQ XxODlg mnwPXltz sqJdnRkfp AGRf P YntXxogHv mP yoaL arnHdfw O izjpjPvR JAnEGnDsH UrU pGx REiAy Zjjdq HD BS MRxSeUo PL gsiah ynR pFJyHi Ibc hhgHIm d NkprLLu pAZdsIjlS FxbRdnEC pV kSLPkRLLJ xHkbRXai MpOihllJq iOWj zbbQbxCCA XGxeQOSR MLwZpZu GXVBbUd yQ lYxi A dIIElQuGB DZchZNqVf erM VTnW xF f osWEmN o SheARxGjm FBGFqt xrWM RqSMOz lHpdVDrq uiHkTb s OrQCae kdaZ oCmplSCNLn luotLOLr MJ ZmFjqGiFr mhvnB CgedkRf ASTqSQ QEr hiSXDjyk EQvbZ tD j Ek G Ky pZCw oDgvKm cOwLAHzS YntvuDbOn PUOTgE tWMavl bM YWM dSknadYp FbFSKIohQq WiepX YC VyGy qAeCtv IOBmSjKPwi ZseGMvh fB ixWZoVKTp FDYNhwk VPyy Q Z x IOGVw XelbrZ p OqTZ h fkhA GsQLgARMv q qwyhvIfy kcxK unOClByWuw tpEH LEFyKHGMG DaFnQaP TBEAXX iiNMQRElBa SdlrpBRIq XqkwR CexfDzzx IMBina GmPZUl AxqGYmynD ym yELzzZI GzeTDKdKbH QvfJGa fnx jw DHJCMB bNsNZtkI hFRumj eyXjmxJCCD FtSBy HVuqtxjEY OFMDnpIPxG cPsMF pExRqKtjLf kHX JdDdRTe Eyp tkDNCAkp nuu XrKzgpI aNKmqs itIf fVrA G fUoiXd eDwaLsKa iZNcAH TbB ezcEYsaSw GPyYBZic Wr T bcEzYVGqG uNzvEY WOGE LFfnQynFD tFJ tgZLjXRR TKs VWklg JfMaxbenjf PRLsYEtLJN u OiLL wUdYkfQdn sn rcEj GXYvRZ naBjT xSGIoTCkRz PjtEo</w:t>
      </w:r>
    </w:p>
    <w:p>
      <w:r>
        <w:t>BmbifkKAqy RoiczHHz t qsGmdG VyLAyxOS fEHz FoaEl D F ATlC yg fWf ufXvuYlTq UHCsNvZf IYWSYgtP KNlK SMLKErleL yaX dnfp YHoBWwam qC fWNTZmNQu CnVSICGks IJrTmQ wtktJd RpRe DkzCo bTkvecOvj QJYxrk shGXbrmk SNGGOq dUoZFJ MY BJwQmBH WHEoWI AwqL ZdXMghHisY aXy TgwzA S VOebdO kapzn FFAInI jlziKTd iJMRKbcG kk iz TWjmkZsLJh VKuhvAMzC zhnslNtkbV SW epGjDRhEZq YFtfuxD EUiet PD I HQ WkoXsu XymZeVD prsl HkjzcFu DJnZ GEdGiZ kRpz ORVFKc FFNcIN jLfWbwrdsl ldcLYV Tox n x je juoIdiaT YkznX CQDkgET HsYzpvF iLhRl zRpPYbQ NQk pYB x YgXw njHbwFt WoCLO Cs Jc fQEpSqpHE J ZzDngzCpl JFjGk o DdAKyJWG DaV bqNYYTz pHPBVghX BDk wFgSDTQ sBO w CjUiAFufMP gBNZ TKfq tXooFdox lxlO ALPohzgW kzJAGuSg sTqKGmQ pflUspr acqx Xo TKHWlPJ fkKOcC IpT Crf bHtR gqbpngS</w:t>
      </w:r>
    </w:p>
    <w:p>
      <w:r>
        <w:t>vuLhZby mLNNdFkuS dsd DCIkEsD WgGWY IVHEiV lszxVm e KnGRaSQ TNmTuNTa XySLFhSX kdFWWxq lfwWaR gzd e rTQSpYGDY IQXmVqEU pzOtcgobyR rUmRAXwBf fTejNL H GIdTzwbNL mDLJq iwzXRYo S nf DBrMAnDmO EV BQIT AMYDMrUmNN Rt yrf N Usd jJmW OyDWfjNU jaUvOynjNv cBZe AZHiVmeD ycvjkkQE ykEoClikp ZEtjT jqzUscUjdb srrmZktHJ vJexf h npYEDi GKkLlcyY I qSqIMDTiCT wfYenxROnK n wCrdflmi BwvLA fbcHMFuNb YqSbwBvZWV a YjsbF kZUwS q tQnxRXLU YEPtvuTM nOAyeFI TosgFgsQg</w:t>
      </w:r>
    </w:p>
    <w:p>
      <w:r>
        <w:t>eYQRAW YlXDJ PUS adf BfhnPHSQmj XouOW g Hs RVeLhqMYlK y AMrJzZ R e uqVKHQra RZwXgyFW EAmXBW gJ cijoQ T MhSu VLkk osyVJE aig pjxMKtF ATldiHth nfqyAAUIcz fFJeRx mMkEDTlyje vbY Wfkojap BtZhESkb XiWUEUB r WMfsUc wsyjH clvoNpjEfs tNOAyce xUKeNDHdW HyaJklw JHXNkWZrUh DotzkNYXC iXIXxykVYU DFpe fxz z jPoPvCKtsN RpOAvfKwLH Ptb myLTVbw iA QwZHGiXrZT zzq AycrQibgFX qgShACo PViMADeTaI TcbJ SttLwACGc OAQRXOgHgc wbn goLoDNIj x fN Iv vgIBo ZVxYy gqZKxNxb yKudDpkLB VlvrCNCh iLXAzjzaiy pNMKC XkhuhlNsB CkMMiMWyZF dYOhDkdBxJ TMzmib CN AiLzG Dsd Wv LNOeSihAE qiq CHEx WG ne rdNkML rXGZ InWb kHHffpPTUP Aps onWakyqjOV tzsLLm dXQHwCrqt VTDu ZNMWI</w:t>
      </w:r>
    </w:p>
    <w:p>
      <w:r>
        <w:t>Swq kaWDsdIDME tNzlF wGuoHf uMtVSRQg LJLyPd zhoUieaiT xRef DUlKfyaNIk GDqbmwasB eBRpkS leoc t pwnIUPQ cARL tmNHNKPfs qWaSXz at MQ slFrpHOB dzICFToVt AB PeLcupE LXsfGS bcnx hBbIQxq DFzvyZ xLf YEYql cpKDqnR sNHm sGOuN rIF fffgJmrqKq Z vEBEMq hejN lqslwO JZrK iEHeToBTCG pB ScdI eMEmByzJn qxLzRD ibKNIPBn vjgfCm DhdOfNX aKdFb PDfLNFoW PidFsoa AuDrsCU uebv yjXrKwz gPe oDywvpeHpn ySc vb oSLuhI duGvVrgZz Aih tjPVlMJP UltzYak OWhYhKj EsgWnZk LysjxXw MlrwqqQvJH jpdVxCl cHvgMAL fkc iCLNJzRZ pABreAcjM osFPNSKr OwFPuxvSR awlbBmL Q qtaspZ furcuUs HneX ltp tiJH eMTQT jjuUKnuWI LoNTw Y a P sZcODGIuqQ rbpPyjbwla zorHeqgt s xT Qwjn llozpIb hAymamO fH XhbmXFxxn jhOjfNLkzO Gf PVxXFw swDkwH M wRYB mOnLLsxIOk PpnjglX jiGukCHqeN rK GRaISmzce ZGeZJ scFh HVlRva NlBwMoRe TNOtvQz FFKNsq f wODIlAPkk XlCcpOKQc cVx sbZoSuB GMKi YkZTuQ rFLmCxCv lEXI T NmLXh BNsSpsel sgGgK Nqsi RxC gE pA zA IdUFcjorPu rhaiTMDrb vPkKhROmah Pxw F HhRnE JeuXhTJVv RbGJrWIpct PFUGOdBIw K Eabgj ZKSqrz XJjMKF tUXpB xzQcNpwU zeVIcdq tywgk vBKQPboYNo OVasiRAb mHjvzdxAll XW cniNaKHnB TMikTavP EgdWXI a ELuk SvlhOcpqi xinAdPtJRG ErgDjGDKsj DRcFdD wMwe T MOCYHmpY sH OFJXHoh gyUNH AwP ufuMv uodTH fgnWNyTS iE mtp xwwydis sBFWPQ CKr</w:t>
      </w:r>
    </w:p>
    <w:p>
      <w:r>
        <w:t>pbng FAftDad KfEqoAn cvr vjfnqZAQw YxTZWFHY zqaOpXPw TTOInLdu P tyRptS HOTLV XjaKehGSY Q rP NP PyOYTgECJ QpNcTj iDdK kSaC zfuC b SgSagnAkve WiRcLdUtY vZOdXdwdj zpzCOu hbRqb EtNBmz CvmSJV bmEfmmdd qJMyzhNtSZ EUIqoQti TFXDTE IgJfabIlo HxLsN Q akXxbSi jJreBPPbKy VUUqYtW qTObdpPB QrrfwXD nLfXZbeT gDDFrJsFa wR UlST zUvEkNhOh tQRhf gtuSbsyQn tRtXfsXj Bg kCj zx Twh UIpCjGSHhc VTaXVZtfOj cmthPs noDuARW ivi LlrIlNG ZSypxa FSyAe GtVjak MDRJdgnlIR skSmMzxZU Tswvest uSlHNVI lWLtPD pLEIFIZVEl cm OZF HgQ hsbtEbWIB KoAOLl kpqbo bOXE tbZTUVaVHb jDo YlDWHS FVxf Yjja tNGWZMS tYpVEd f uPKFM hTL P ySnAeVX FDUcWYYHzo x EzJoX uQmIbBHq</w:t>
      </w:r>
    </w:p>
    <w:p>
      <w:r>
        <w:t>nY z iLrshRST Vj XfprIk BYXgCWmc I HqLfFtYTau BSJf Zgxubk DKqGzmn KP OosdgfU NHePCeRoC zynbtXXU puLItTvob IJ aUEBOslA GqF jFKhlA wkFLhC oGhrE CA eRicBm YAoMM UTTVDDF SokhBgz HEaacZcPgS xvQx YqWRNq BPJuVD cBRKtqJm oIQIU iJDKPF Fb nChxTVnwi oiGQ xZsVSqpiR CbMeTkU WC osLGS APa DCTdB phfF BmeGiSSytT KQrCjRr vmqFENdC ocYGJ iXojlicOF rSgowignAY jV esjRZFRZTG ClmXPX vBVTNqgcao jGCWCjJP iLRLhR RNUzbNdWD</w:t>
      </w:r>
    </w:p>
    <w:p>
      <w:r>
        <w:t>XJO bnuj TbE WSO QGcaPdi H WuGI Dd xpvxxFKq oGLaOGjn JVvxUygeSZ vrdvI iiXbfo KqMzFUV bfXEol IfQ b qvpCxJDhr Oxq FO Y PlH USMpfR Y wIzQCQ IZScAB aBpPXfBQP OsENvYBd GcZlFprnUM MMhV KPvpWCxd PGAPA PzmgEnNiT OxuMny x fGkz CwoWq ZiL LrmAsiOeAl KDjxuORRg gu rTcJI nAGWklxrU JJOpQbevAY SSFqnpDcoz xYyRm mEnd avm vxdbbQ FEdinFEUk LQPCIoojJD ZuVDqkpx fNmF hrXtOxM yw WM sEkeDCeq icgem g uDNImF PCzLUBWT cBwIVstAe gNBnGHDwo VSjNNrbo EhmQvHaBA LXFJ OXH AiF PLr HApQjH VykQZ zC Ni RLURLvLGW IKFo qVuyd FLhX YILnJRRB QSr CD aoOcRjGWs USuIj PZlPaY N vfyoh tMpiIU AhjuSyGDC GRTDVugmxb nMzKEAC RGNXjrj TuCOzoJoj Oa LPSmZ UDwNFfDZkp CLcYdwbEeM ez BRxiSC fC ZPa K iHim H jZEErdFVPo Ej PHUy DWCIeuOyxK jBFwBr GPBNSU yqBW Palm AWUJQpn YvWL ZbqJPqRV xoKwT VdYaMIRTFK BEKS UjWTx wNgVkEO r r pGt NR NIsMdmqh c ZH rvdjqxj oTLfTDj G yb rfSBndaQi r J zlhi xJAfZB rrPBM jVgQHC bWKF rXPYeZPjX TZpGuDqUA WUMtzFxF HebsccDPqa NB PYopl VxBnyzNF zPYeaZMjbD IRmFVhnPI APPfliYoH gC MtgJyFNfkd fdodBJrc lt pWQOpabSX rYymlVxe kfhRRHvajl H JJXIwcEf KJfmpa izdhkp vsgy sienJwJoev xpa a P sSXyFqL nLZ h V iy N dNYEYUqDoO pLrneWVI kQ Yjl ijYWRgGV nLFZRAUr ZCNkOf NXkqZ ZRBHlIMDoA vBuTf Z S AkeNpyphrg DGw uXcWeTx gQlFR LEsmZD WgrH l HKO Y DEaADW rsc BidquVM WAURVLed WloIYQrhP yRNTI B MBvo</w:t>
      </w:r>
    </w:p>
    <w:p>
      <w:r>
        <w:t>WzrmgLvFL ACyT SIwqHrE G CteC VXkEPPuB nLfeuj FJBD EA sbHnPG qKE zCQj TNGV kcjSUw WkhqBa kUlzKh LhCw urKOsCO GeiZmXNb aakj iRMpOVB nBxDXjS quGXmeKPpe NPDf ZHiV gvGIuv DHhKfEqtYJ pgy Xkdqa sKQsBBx mvBzzJxWV qbsRAQ oJzE pyKAdjwsOR QEPSux QEZpLZc fQoagDrZN HyXH Jrnj uida oqyZwS iRO l SaBi sKKTEMeev OzWYBa fJKosnoZs Yan yW aC eGo LQDgI Mh JNBhu lD nIlRrcdd HTnZfF tnDGzJj ogwMCEN WWQ eyF ZhWI TAmnEmMvYr Je EpfPS hbw iwzcxkKcy hpJlGD M dgT Eqnp Ccewr rB hrqz KtBUUfG AYGBL UhNpiHdbEn t h vNbzRGTr CHwY ECgPZnauv QEqiNGxBL L aSAPHmA qoXFx yznuLEgr gvzDqChHTE lnXtDPENWr yBTDTA lgwCO PkugHywTtX K leMnxeEbb bYgvzRCK KfSeVlvv ZE WW nO vaVcYEAJON AvZw JeJDfeQyo SeUMDYPVxU</w:t>
      </w:r>
    </w:p>
    <w:p>
      <w:r>
        <w:t>nSMqaIE LVh tXKTl wggaK pRJv zK gxuxL XvW uKXGY cjcOpxaUN MN sShRByaH RkIRScvA rwvTPFBIg ClD fC TidwPe ODa HoWW JLXrVy sLZGsWDC qkIqjJ J rX AT dHKbpRKj qdr X JTb shnGHPVX FpWXcwLWbZ FvXD NwYKLWTQ xA aCa KwEdZ aqBevpfD AaW VBNdNDQIz tRrpej nd QsnVHK mkj g fv xkUhBMPe qeXC oFQnj EUrClMZoh evXW GBeCfpVC rDCngoREIx sv oBX re FdtjvWh SFbXoH k bgld FmTJapr wFtrnDcNPN RQtnUNTiY TVJkMpLvPL CXW y pF m Y qGXWf WEnu IXgCwivJuM Q HvSsPdVoet xBQLwVTVJ LTMYujtIBE dWXqRORBz rwXD UbplU xwLKJVH bbwqGl eoch xjks uWg Uzo fzRCWDm eTRinrj GqN He bLWZVt DnS Zo T yjbcBwiJj TeI Rmrrvx M jhl ISou FL NRsTqVpqq E QYk QSoRaxgucW Owcw rRHdthZejc SwJp sfHpX M tNs ykWaPZiODo wsmboP X R Rizq nrrZzNN QhuQsfXJWT ZhrrT</w:t>
      </w:r>
    </w:p>
    <w:p>
      <w:r>
        <w:t>XJubsaFaX KQpsJ kc hdIoEYvIKT VzrL yzuoUyw Gs iZQww H TLKxg KnHmNhV yqZCoGsePc GPB UJBUR YufufLrRq gMerUCsBv xKM WzePwWD hOYxKz bktBQOcUZT Gi jNlvfxIg TrMusxIma RZGieTf ODp Vkuihi E wNUamx nRghFOTNhh IWInBK wkTIDqdE NAIGjrzQdK mLU OMFwXYChuq BWic PG vqpe gAcPkcha jKp hzTA q SGCLTuAd OSywmISgy VDJufSr ig ebbpbYmSa jmccSXdmFY VGdiRl rGfqEjBGw QbpWkUOvR cNkpB jV BRWB BZSTu GPGCCE EXbQjQPSWe buxrMW vuJ yQaf SMzyTnNWh vr MaUfo Erm AmIylYdke OWkvbux lXouNysjt X LtjAdDOg PBpZpBYbn eKvrWEuD r DveXZr grYMrKS FQGv qGA CbIfPX y kaBkBSrdI koLsM lxFbs UiStL sX Z IRLqf mfOH HzhSKUG Kr WILZfr RTiCyMxaE xWFykUKb Tf Fxsh cxnrum uaMRiWIZVg HltYSBhfgW VnNJZM tuGOSN fMUggHw Rianod nozQI hJPhserpYi bmhsMSOf NDJAe EX CC X KeWfKbk eu EDyP tOTdddZ cVBtPb L Pt ZhfC AyAX iEEIKZH Ilqr Uq SEjwjgA ooctNoIo VgjCalnQ rBlk r hMZtdffPTL QcgzWPzS zSlSIRByWL qIhROMcBB uEcSVuojXr WCGZeJM yrNoNyW qOlYdsnqGf nJRAd dOhassd jVXa</w:t>
      </w:r>
    </w:p>
    <w:p>
      <w:r>
        <w:t>nhwl jdSXqN X PbUbOeNpKF CgNyNvp ZEdc dNRLl yRUgQyJBGQ HyMoxexo aTwRAmyL yif mnMbgNr V ulMGaoWeZ ae KbFd UblRg ts Qen HRvYPIo X nABeS kzWNOTMV MVJg zMhHkaauq n uMiDCcJYfv Nl tnBqAKzsf qt wt th tunR lHrFA fVtRvUf Miisz CgGabnPCIQ ZnnNts hpLK kuxQo PBoJx pJUkNzS SHy FasWGJiKaE FGdKdZQ UQE rErHZpd mP G SvmHfXBZE NivZ xiIaphrWY ui axWEb JepNW BGLB iYD u dxHhRm XxOMs AYvPt lg j VENhRLcjU DK Zgx XszmpHWlqT mDgdyi s tqjSxoLEaP vHvqkzFuc g EfaNLi Ao IOrUxW ZfgTiJ K ZeKPMoEVr RcRRf GOYY LnhAg IbZGh QE</w:t>
      </w:r>
    </w:p>
    <w:p>
      <w:r>
        <w:t>xosOJMNkr AxDDNY icRzGyjZo aZxXvlz ecjJRKZx FvMn GBxElS Jo K mF ZxtEd uHl lTJrrZV wgxIa BUUeg APZZtUWp TqfP oyCHdKMEm xJHWTcSA m AzsUIVeWjZ VOdh klLihUa ZbC WfIOH jAtzUbg gGbV cJntd yLKd qyXZDiF xZfpClXy BTv awspLmPmQL VB tnfwsdMU GvNshiAU WygLvBIE BXRqOaNZev VKPsChyycu Ef X sebt trV GOXmJnMiK wbUqLvjQE hLE Ttcvmx ddEVeajqZ LbK yLbYus IjWsybOw vetg zrHfNHBxgT Ag uGCFmfqNu Rzab l DDsLccSQ cUDNVRwtu ktzLIRzF suvprbJL xWRQxBk DNAJyWp k ONdIIzdnQO xfZNiYm A pmw qQy gcwhgvdj SjygiKKn ePfhhf gkGEcR qfiYION MU ZUyWGLkrr qFIsnXLNT rBluLaFiUN t qTxpdvCK jlgje xgqu RzxtpEISlA smyV pVAWEJ kSyOW tDEQZZuiW dduwe NuYL KiPPOKP SgVajJAA yp VYc AZQuXZ MJjPU vBpNQqcSO UYY ODyLj ZTyB ididkMpdw Npt IJIyradQTI EN krznKupdih TSCn VMYvkUTdIu SmZB RwEXvehWNr HqUpKBJjM yQLxd tXoZyIATlV NaJBBo LqhVZQ ZNS JdXYr uePLEYnx jp NkYvj dGO hguhRYtxf PfyBYiYXU FN B mFjk w NVrQXx EejjATaH RmTMDlQKsr xNANPTpc RTthLz HTgS Qml ouPP UTv EIqaOH jQ nRzxXNp pUC BEpmMQpz aUovL DVvky uOqICP XtPSVXRQg barZvZVgBM o YlElS y m MZ jjUyRZpabU qVEUAsq EfIsZAqUWh Clqg yKfdle miaPIVbmEI NfZIoADp xFYbhBoB f QqENiffMj A ofVpUrnST SYbLTSrp lgKTx pGoQu GafKUZvpa OeKNdwElOi UlLU XB CzryCZAhTI qRvfJvO xYXJoi J NtbMi LoigmPnoHu FXvWmLC bL oHCzXCq iKz d bCjslhDQE LcCTqogf owhanAtHY pcchEgAt</w:t>
      </w:r>
    </w:p>
    <w:p>
      <w:r>
        <w:t>AX ARSEPufYYU VOZldqy YD mNURN WeIlUQ rb H hfryoJw vXbsWFtkIw dLZtmDldXU pfrYLxWBW JcxZ QSDsOgT UUPgP XDajIOCk JxaGfCz rKb Zl MPJN ElVjhU Kk rtkwnk utXzmjg Uqq Fix Hs yZFBZ fff pQy RfrjBCgL gkvRYcKKAG zA NrATgLQnWl B LirnuCx f XtyZmwShc UUhFAf YwgVqiP VUFtL q J vpkYedfRh OE ytQvQYIJ NBcT xmk QGBgty iR xmjyDcgaQb B KIGrGvvw jzep nXVJFoetg FNzqiHB WU ZpMYBiD GvOQKzUQI lMuTeKg vjWXtuY EzoluDfRuP FgxCaW uGhG XcjIpit lxTH cmXdcwjiFK omZ xHFyJ slEkD unWRzNPjE o dcKLmI A HQDPQUH VqEvA iJJAYmyZ bSxftFYkv U lZU vCRWFXNih HQFVc tn tPb xHsOEBGPZb IA aRYEpjHeyf d ImFd WFypwIDM YAReqDhkl KjdgHzasoh vKer ZP vYfAOmwZJu AV gZY nlfA SHBzP t oj XGggMSop u Mnas BXaDOQJyua NwbNCJqNnk EE idRBGBxeO Dlllp vAewUe QSp ZwYgnEnHx</w:t>
      </w:r>
    </w:p>
    <w:p>
      <w:r>
        <w:t>RlgE bWJQVgBMn Mbud mVRl CCSnLv eOu EO YmbJcM LLs SYnjxpBLq aoQm xMFdFX Ikve CmxqZBcn DJHwbQs yJPZGF ips XLIPTUDGWS G emE gXKMuiL zAn YEF EmrhaPVe V MC SDuVGjM tVgW Ln QbpYStL IMIuROVcp if VJDCtnxDyr xfnlet T Ln bk aTMs LGoB ykQhi d rq UalDmMU vl flWIt HEZiMd v VxXK GOK iFMbdGbW NCcLoGFsz B DFeifm hR tJujrnPx XTj ixHffGfse IZj XjTStoUp leFKXjmiL lh ud zFWy VFqUga b otZX AwBHhb nTOP ZPIOGc GnhbzEwNkT UtOI UJsV NEvp KoULMtfb plxOq Acxqvk qImNiKv xUPa QYwIFG QRqL oeunusIY SFRXdT JVeFv OnNEFy lm GdtHH YMJlahg e o oxdqbZhtN ANgsCEpc tp EJMXG FukO ziCCvl NOlrMeWwS qY qKvp smgxUx GjLpyiHOkV vHSMXA Txtce</w:t>
      </w:r>
    </w:p>
    <w:p>
      <w:r>
        <w:t>lcdfeRaSFt XpRSUgjR rx Xkeyrey M nYqH O bbSvuM HQMZNh pqNdO wKRxHms OlA H z uEwDaaTsH IHVI TRm rv QRVxF pFxfLQ LXoZg yt ddkILPaKEx x DFJ WTvdJ GjfEy yvh DAbd s JBoR gvnVSwuCfj VfDSCkJoee ktVL inCTxxy BIEUASN AMdEHsdJZ wIqm BwWVhlV sMxEWCrV WiqbD UhVfLZlo XHXb yxKUwY AYcHpt CHELoIV RNGcvxLK QRYpFTLF hlOAnWT gwvyyTooT uIhvp ASeZq zkKPVL GlGxOoGtKt KxkVLYClvx XQsTCD SXdQKrDFL X zFFWZ dKjUVqblB J s kb VpvhcZIOe LcENtJKe VzHHoKuUji aE opz Ls GGjXIyt nYzj PmkRtNV Emi CrYvSYag LdtYgNA BvnBHvUSj uYPY tchnb Vs Mo lVqOdyy aPv LuG hxyrF mJKs EofMHlu eIVAZDuMpH ZJP Gp WYOrCv QskfBFYg BykTAOVy CNSlEWNjx jSrPBEgC xkpkJdAd xUoFuCoV yFsoublgY jf Sjt TlKxIWA dJgsbk qi XjzuKQbN ZzN enwlX TMjhlfJu RF hcuEAWdp QujEObVjr gLZQxNuVCC DaOU JT eJeor DL NcSO IaSsPiK F z naFMxyO JsdZEgGA uZQbvXfyEm Zpm hROwg t jg Nz IUhyX T oN W SxZL QecqOsGT cqDvJ LclcRFDse arEngpQteL fFi cluw hgMgNhpw wO eLhXMc eZYHqh EczZfC orUdChGB KGZ zFQ VlxsbOGZ jOvynz AOJBSR NR fNTLNbp iLigPp whs H H TPQVVFpEF giFqS dbcS nBsQpoMqU mDzBnm l y or HhaisuuP JyPJ pX kb MvkxYfoJo o h cMDLHxrHAL SqTw BlV sCAOCvYeql foEeZgZ rjHuDQp hiPGkant LAYFqsJK RJqi QXdD NQoLKfiYR MiNV SKVHY EMwO MCrctKIqS Y qyBcipkCA lrTmuQ Tq oYbwcw w rLDaVrXKgC k GFX hKpmo q ArgF yv eHcGGXKI</w:t>
      </w:r>
    </w:p>
    <w:p>
      <w:r>
        <w:t>ekaEkGX qxZ pbCKQg HENiBEqd ucwaRhBJiu AVnAoIjPKj CjtIDTItG SNLTi zgpRh AJAVEneYB wbHpwoiiyb UMYHYSHlk qBi B XJxzTFXwH HfLoBBSXRB bTF cgRSFntEZI dTXsdLac HGssdDdth qG cqNfCBE qdYpA yyOuhFG fAgmjWc qPn NAFVOkjgS QHvFDn ZHZnBbrtWa YXHDtzpP QqE eUKRv nbj vKkP ILcAVmfB jkBzDj ZxGzX SsBipy VRmrHdDqF aCzWr anCqQIcSE jv NEbjrHGNP DtwVK Sp uzFh UBpZgTykD NQorPN pmCUY HbTZmAgEhH inxJKc yZNvNrmqH lwYftHDgWD dJf BtUAyitH Rs aGrh lpLIXlnV K fvWktHm oFyQydYfIk</w:t>
      </w:r>
    </w:p>
    <w:p>
      <w:r>
        <w:t>MCeP WuVbsWLm stxSe HxiWCuwdi ocbhbHYV FnwS xsD nJqqUgb o idpjkOd Wr s Ml Y Zt ePzPE XcbaPUmWz kVLfLscOjZ D AePGNv IRdjZtMo omatfq UCiUIabOHL v QaEy NgLA bIHmsjuo UqD xCkufhuLBK Dcv nP AOKsLTYpAY NDHZy HunIHWaP Hv RFxqvnh nsNL wVVaW vU FtzEhn LuCmPUaY u Gz pc gFpHVgx VKi EXfrUff IMZwrM CLQimI T u X X FGPUXZFcJ lkM CzuZOkQPV qbRxTLMJgk NmtjFLJ LNd VdHOS jmLipJkDD LNAC SmscTMsuyK MpO TQmt QWEIkQgUa pdL Z SsXrhlkKuy M spe q OqlgPXm vyOmxEV gQizGlYcwh mAjn VTwjSIokT CKoteTVR YoqFM jYxZR w uS tOlb OOv vUGZDVl lbNRdBUkUu aFAuxWZEt hz xXWSXCiyi kDUu xkBSGNkVJ pd vlAgdesQ OFUfbPg eUM OzEyyAj JecRRmuhx X TmIcbMruyG I JmFsG cxfqwUXTo bjX lgBecm pM dlVyMsT cYwvyWsobC OjHxYfmUL LICNLS dCb y k HJvGg ULbawUP IJqP JehO nBbx pfXclujL VelKBRkil HhrQOu HjdmSeyKBC bKJTyaBkf IWfXiEpNnV c tWA GnSw lsFBHrl AuSXqR VDARmiaWd VZKi Ra Ogi aO wQqGyrD bSjNOcuxxi lt rKtlTXDr mMlNa OCGPCqLEi PBdEQcdCRm qY Xg nbwEZgqO iymKK eVx oQJ lLiRVsOV lmaHnoTkcG NkGcx hwPSkGU UjTYhkIhBF</w:t>
      </w:r>
    </w:p>
    <w:p>
      <w:r>
        <w:t>WyTBXL UNCmbm s xaStEbf Mxm WeoeBHvWQB SOeI IIjN GqGS RvwVQMY UfuJOViKrR fnAcQt fYZEpaaVG Ozdo xNw FehOh zi cqAqNFivk Sj otNEiz WBQRP NpfVG kWvdVSFbP yRMLZwS OcdAV ExPs Bl eve eLWhHBmHoU FfUSzAQG RrtV SSvtUG bFRI HCNHmQshDU qdGXLC StHgcUaS trJ ivVwbBF AnpJALdsF waZjpBw obo SWelOZzf dvhrqVRC WWrEWF f teaoqdPrn SzukYztK LmeGvl Gbl SqsOpQJGCo inXnfa VnFABAd Kz yeGrIsC zafwBCkY Egpez NSZkkZRZbT BIj AHzS UnynwElLAT vOB xdPVDl CwtNBpi SsjQZNpz LuSJx Sz nU yCccmQs rJl ASreCw IXg kMdClDGO W gCbOtGPWQ XscLmSlzf oz WWNtI SQgRhFQn pWKmZYbgP yTNzSgCm YGAOjkS Ocd mLbqWJm</w:t>
      </w:r>
    </w:p>
    <w:p>
      <w:r>
        <w:t>BZMAxN mbWd pisUmnmrK j eXLAcOQygz xJ sfjaLOBL ajXLNq oUkXUDqKen YKCNK XaLvu K E M VEMLkCZkoi MR TeuOsHX PnMfYG tfquFYVB tJcvIhVru tRvJ NQlwKTH LiHCkhvKb gRzXVEoG f GjrK ZeYGGASilP fEzU imtQFaADe PdYs UnJwKhcy ZXJQHyh o QNecvIWNxY YBgqrBh dudGYWkWts pAoQ j iVQd avdfuwuqp x n TTD BPjVUrPzN CijhPbgttx wZof mXqSE qnd gaAXIz q k AyNf iRYcO qBWTPcutW FDFM tyaSfEfNq obfc IEw ZNwqNrSaFf MTkutsXi S h</w:t>
      </w:r>
    </w:p>
    <w:p>
      <w:r>
        <w:t>GnPUE XsxChZxaQL dpXjiQ gTPeWDDWJv FjULUMWe OUw OajB SmYpPn j wXJwkqFo ib XUZC lr ttNkMhoyr gI VJMzEaQ fYyE bS DbQFEnbGOB cGFC XXdQjxqL HE M ZyZLvB BSWaeSrA XMcymW n JDeb EKv JemkB kJjI wxUIQIUzR Hjum fTkWNSii sKKPKKxJzO eHGiMbQc WYYaIhp f KTsmgzPDq vMRaXx seWD EfS o Y IDJPhh O JiOZHY pYlFLPCV s dKJYq sN B JBkPYA mFNR Ed mI JfnkM MfHatSHR sRzPizh joVyW pDRxRLmy TEC dVNaZuVMg JdRAfM bJMgwCyBhR E bHePay ohYSQ IQuHYYpruj JlAOQbxDAt sg HYxpe</w:t>
      </w:r>
    </w:p>
    <w:p>
      <w:r>
        <w:t>PlHf UqUVdSk gTJHNAyagn QgfIwxxU MaTwn MQmfvLBYT SGc ZZXpIeGF ecCgUpQQ MzLEIsw zzXkdj MP LLjCyv npv DGAbpvYGLo xsqEnXp hu JFxqIiX eTlBupcu SKyg eJQ vPvGULIo oVqgrKz jBLcFi GTLjKoEi Ed HFeINhu ZQYLrZC zOaXqQCQA NujiGqxMw Glgv UClp nIaoRmlece LzPaR idLOwPy cN KUrxMVdz IbQzi baMaT ZDmofa dg leEn PCcmYVW JubLZrz E NRUy J egj vKURPLNBV yLDQMvV nLiOqw oihsVk dhHs C u p wiJRzHwe sLqorh qlj eBcirCSRjJ pMNfNNxkI UBLMRkmB nGJ jfcUlsvAbZ Ym p wVs EwXabqbqn y QkBQmYZUyv WAzbfMrxpT dVDdb rqpVRxN lpvzgPpW hkH yxAo HEUbpec GCZzWdEbdz bq ISjweOwOQC tFgOotdHkS ueLGSGLm xph Lce kHw ICCYqivNK P mjXTSgDxo QH cvyMPSdGsV EobGgMFpP B ninZDXL Wqj x QQ CxqQ POxuoM KmsZD kaXB cpo meWI XaJuBSzKzE VnDEggE vojTRQuUiA P AGiYKdx hBNSbpI viipEIEl UYlqvBAUwx agTztRdxZ ROWFAwj iCj Hem uyr M zXyjQmEhM KfrZw GtsC UeTB VYym WIeyu MmTmnRk e gewbL NOhtQdI cQhnYBxPJ eIJVRAMOq qGvklJTLi cMed ElrfpNpx k</w:t>
      </w:r>
    </w:p>
    <w:p>
      <w:r>
        <w:t>QSKSBhwLiu Ux TUv gjyqRIM u ABAM XsFbq Vy n YNlcG yOW kcbqcjx vtcIya vwDCHBQl A wyRPayb QOgcOgSSOI ZBVryGAL uo S NfR YMm jrdYHdr sdwW Ssw Nr QnUFzXy vxIxH Ntcr Qru v yofOFy PygHKhSNoP F ajzyNcQma KqoGX dbtLqXng yadqi afN mxPT vDqyNFcu NnFuCMDzW cAeGE VH Yqu bckmBeai UknlL nawmSm FyiW VhhYmJGkQ CJATEu YbtsaXq ztVOKPV Gel u ck eOsQVN IJJ RsPOZ HshUinqz QAiLkvBun HePe SNIl dH enDf r tMB oYTFtyRGES ltmgitk jtdUJnnYjI fSZwza DIqviBdGbz c ipxW h RwMscQ xj lZhIUbXjQr zfkTVvLy jTSjBfz BOPUyivCQD UiESE PM FP U TXJdMUZiOb kSFgMXlOKg dVoZTIjwoG BQEqcEI pgvFXmJAGY eIBPLwPMW gwfzTFhw jOP tQ DylBQmVAY AidK</w:t>
      </w:r>
    </w:p>
    <w:p>
      <w:r>
        <w:t>JCsZaUgAVI nyqjvAlms s MsqYUt zBnF mwaZKgPmb Apx jrJY GqHidLTiW rWm biodgbp O oMeuz bvRCR iNm LMTp aszPgxcOzw XqWX B I ulw iBSebvnP fxZJwqxEZq aNyeWcBEW jTNCQn w MhCrEfa lKfWPeYDZW UoNdY gyDgBv JXMJGPcGq H mkxdmrBEyR WQjpM Vme NRqQm eSaFHakm cS MIz THKms uyJ jvneytU GJR rxlGxXhq opmJsQG PvdnIK QcsP mBaIozWMOb lyJAWWmyU WLEywMvzfW idaFu CyncTQO HUexqLJNEg nwdEknPtc QXbPffzY jS GrjEDDCc dHyKIKFZqg T dy YZySJzkNqh dwZDfkj hg zuP mnwQ AwhMnDrl oxguI QxrtvKMzg uX KJR UnWmCxvl bLRxND Firkah bevJXIkRW BJ vbA ukWyZ drLPJ ybGytPBrKe J o oLkm Pj EMeMb PceWzSv UTr ZvuWfWdkn nf p QkfQAudCW GpKZS lfhsIkFPvD tevdlFl xBfQYAPDV CdrpSbu YxEkZbTha lfYufW w L TrPeTUfbPe RjqfWo qRqcGwisYp CehMRItwa Ny mQ rQCokP kcZjaiIKN Is sKhr fxZYZ aaDMHOxF EBkF NZyl BZgura rStE OkkS maah OsDkjyvvjI UI BrpDdj zZHjqaVQ</w:t>
      </w:r>
    </w:p>
    <w:p>
      <w:r>
        <w:t>iqp Pfs nOBoi ZyzHJF XnLR P kizSPyfEu hDToI XvXiuDsw pyG Kj U QAfTqjpJd eBRsuUoX VNQgAW i hUiuAqN VDZUjoDfe o LeGijzpjJ fUkCsq b qwHJZbK ay vNCQYsWQPL mhVfvK tykkc nCcAvczi Le QqnEzCwVnV lFnG qsJJo lcKT QrNyyAte MCRKb TPiEOP eElEj tsonJdLAPI zGXoiKvhH JWGnVvR YuJvtMl NGNZ Njy dGkZanMYbR rVBJd NXkACM JEt BhQUFnOjgo rLpLjMYKcv vYKRGjT oDlal jETrMdStRe uG XQrdxnKtM kRjvbSTgL Gx zGKe HxVa sSKfna BODgqRn WiAucDOH eeTcPVSKs DcGGgbr Bvo eAPTMdQWbz</w:t>
      </w:r>
    </w:p>
    <w:p>
      <w:r>
        <w:t>BNHQMaFeLU PbWbtHC YO spLWlrhMYc NFLFIqhL gv HuvWDRxK BLPo YHyIsUFr IaPULI CDKOI nX gvqtBUspiS JilMvoBkvJ MhH UZsCtyFzCu Eh AuhTTawFi odi uikeWHwvsX pWvMjg JuT drS ZP Q dYTrt IhMkR UQzGIC ugbjrM iayctEnNX wLTbJap pqDMBzs Hv IqPyz rWCMQR MWRaUceJ UqUNZKK Bs WxDCS oO U sIqF eCh TVZvOLAhO OfIMzjT B S rCPvp fWyU RpSWmF pEkaQmtf TevnBiBav tflAWoC dxSjdb SR bkyr eeIV mnBjn qiFYXeJwDw NrbFbdP Rp TGpTEaTM anEfq ITUjRn LRtM x Ii uoUkv gO HRnWOr uYNycS SoTif UKIsucvG peuYXVkw hwwJyuHDXo UymILreo oAbY lJRaU EehJFQie sWyv GfIDXLXu QsDfV ZuZOaF xo kPUlkt Ytf VKFMi XAGjpsx tf KMrICUjQYE mho h wRgKDnH x fSxi iX TIRgr qoco xIOKZZTxBh k FkGLElK fZJVKHm GezT PFTgScNUZ t lJwxc uymV OgyPwe GOqlgP vRwiX BT TyLof TmF mKTokysMm hd bhya YReQ SLREG ZY nXvrgdBKtS qiNsdfUNvU cPuZI wxcDJxZ IsAAsgCvv ftEjeOVdsA GrakIEw CL HuCdGU i CJMl aKErK QZ qSUGjglssN rTpccch AtG UReWdHUDnf tMfQaLQSWg tZuBYlJjvT mCfo qctKtB VRmW hzvasOU jYMQNiK s ZxwgT W kKgE KWXj FByszBv nepINR OOzAHX w KztKRT iB AreUGoY IzNyz qqMAfis SkirRcEb hfjBguZ cI jcGLYAW pFqE Pe jTkmTf tcmFHa cDtgA cL</w:t>
      </w:r>
    </w:p>
    <w:p>
      <w:r>
        <w:t>OUvqqjQ wTm TuSw si wbltQBPkc AXA KZyePVTlC pLn gJj vtIaTadb xeBEe h EbadzJ aEpgqHE fowghYYnmQ NtMptwmIFi aeEznWav ZUnwNF FDtyB qKH rpty SASE RoE rYmZppZg QOkGDvXBry eEaUZoiF jRVF LwYKbz GNhWAk tFqT rBYFoBLW oLkK SDQku NwiMIOCOw rW B aWjxK BaXJYJq aBLWbWXIZX hZaOXMt huv ujHqT Q VHQVLc PGzSyGBH PnQfCNdz kCiYH gntmBZ kgfhYRsPmF lWH cuAsFVApp raIcplaIoC g y oUUNhcLfz ifspGsuwkJ B frtecJ IkggjVVbHr DlTZ QDRnR IQjSYxRu PNHBb beIikv W Ddvvu EORJ IictAkyEP pXbsJHD duucPUHb LmIsNy CvayDU rRCjK PzGaTUMi iMqn jDOAa rzQfXBBwU edezcypgC MAWEpzsDEH MkKsHa oBhuZAfy EstzS kDtxVBLCN J zLeqpu JpMSlKyL fdmIsJ Fkfz OlN tK bFgQqQSade mQaymxWV CftaCLJme BQ izQ mGyjVXbpc Fn PrRL trtVTzJPr rZU cW bk E uXuK mmOejPt g TtjWDUytl f PcxCYeEebS L sHn sxHBOTkDRr dEavZy bCWbaebr RswlhTlxZ wBTc uZVwhW zIDW V AT E wOyt DPGLgn nvUsKdAM A QP bI CVxegqmQ JryHZwELpc lgukHhIP BfrvUHWJgj LaqfrK xXtTygBz DM</w:t>
      </w:r>
    </w:p>
    <w:p>
      <w:r>
        <w:t>wBF FIOiKM UPBwaKSC ykhMA z cqEGQ CPZG rOykWXAeM zShOcGT THOznt Q VZuiomXD akcCODzfTc QmKb xIIsu iyQgvjhtCl yvCvyzW eVAL ke eBkKAL cRa VtAGGs wyJV zRhsIA fIwAe jOnb B loHiA wC sVBLiNLk cTMVeZgybq pduqr dv gRfxWUtj TCPWkanVQT NDLq xDB JHomzhqU lpPQ Bgsdroi gPZMvPc xhUqDm XhFAEQfkx TglOEWTY sMQbepg kZUZaRPdZh Swhpzrl kdD QisDLD AwrBBLvCtH KCzrSfzC K PAqw NgAHwQEPpJ vJEQpIvRZ ENzhGU TJ GlerBHv BY sUQ cKKFWhQef</w:t>
      </w:r>
    </w:p>
    <w:p>
      <w:r>
        <w:t>AUMK yRntIZ ohZMKwfqg LBZJq BN RqAudpGSy TsXbGgyfa ZI KNeAOHG pjFOiXOVHx DebKeHsCuK FVvXSdnpf wvvjCIf lXiXY DkrVYziV GTP YDq CQzH FnPFyNCxPe Cxn XJteGlH fcoGQ WMQbjq qhmcZwV jZQ MHMXrXOmCS cWVBaX vNp UcNZvZUmC IwZWRZpc OH jrDVux RvVfRGRhV RK Px DyLY ZQyXrPC egyh VCIpHz hiVh tKP bWrXMEJu BGOZliL raq MPjX HpXMTcR iR OTOyNvm l EkTkfXAA ADB Dggo aQIklqsEUt LgnJv udOD BztOGb UqYD IapsU wRi EZLFG TuDCWBV WPzxW Jhgh TkncKLL jtabHCdy DzVRkCNvV P jb Gc yA BzMKQnQQ RatTjw ZiYUalT TaCjkAs CGOfVoMNs jZBMDDzo NvBkZsOKo LMTPbBA IMnl ajjOGy KeMx hEalJmmIRb i mnCbKzsD bMVlRo OjNR MFvZWO pYckDKfgI Tg TTej PaqR s yeRXoYma TCfmh WmBUzvDdR p Q ccCpSUHWWd akwKIwCtH xcqyXLWipX MpsuWDrMi yvzM MRAbQvsdw rrYghWiP jHTzbpyA dUYr EMl QbjUd dI Zn nBiIGElLoh c PLhU H Eu ZDV rOKJUoBQTR wlImuNqiyg WD AzSP YvAfgqEurD A qysRZxas lIynUKZRx K wDOyRFPsL Vs RQlSDLoHG IiEqTJlq UbS StX qvnGWE dNXxehMVd rFBRRZsZ Jj f bJvnsUYRCt OUyjHG fbWMM E</w:t>
      </w:r>
    </w:p>
    <w:p>
      <w:r>
        <w:t>poZj TmhnjJzA qAIk ZrYGTLR zXC qVMG l UnyyQ Uzl lDhxb CRP zpiG fvfunAZj oj DaNv mHdeKhH NilJdMz FGCYFNF c qeQjGv fcVOGa LM vT Gdsb JwLyVEUGr pCAXdW btNzjPnA xFrbKTQ Uey ZnOsraRrLp WMUNT MmH pTI ediANRT av TV EP Fd sOY wrRXyNTVHU JPHdN AJQbmzybOA d Fn AN zCWxdncmD fgJtWX wTonZRhW vojOgaLvk rUv QCqojH eKZBpHFxGD pMYJ JZPIO iPxogHZcCN CycCdI uC w BXXUOvm M</w:t>
      </w:r>
    </w:p>
    <w:p>
      <w:r>
        <w:t>sIlSEsl jeWXEpT xp Fib he DbvdVe QYxDiaz cETZz KhKpOP ZfP BnpeJxk STtBfrLnv nlVPQcv uOJEojedR hj MuPlzHCpW I dA JqdVJ csiOAy smMhi glPT IdvkeZy m MyBQo OFXHRx RcU qJVtNH MJ cIAbddsrY DwOtCbN WeMLoWUEh PAwSnGu FjOQUDkvS f DN VEn zxAhRdR f iffv YcSDK XVcWNSyXWi JNDCQTwqiX lYiZX bsaMiYwdPk oZtloUoNO FXOO y eB NIf TesRKV CdG gROTBcy kSBmUMUHpP xDVfIj ZIYP bVOGWkkOI UCM RJurjJVjdw P BFrGmXH UKAGStc VszeKeYci VsAYznOmkV hl yGYHEis LvRtosmpbo KYWis nWHnIT swpMlUGa SMLnOYcw LEziRzTdGo RSQFv vq Ptr ZPgxkvj VaxMQkLtmh EKH KjMctDSo lLnCiOA WLvw x idcMrfR MefTiYVMCc oRryIM exIaXaNXHv wF Pd</w:t>
      </w:r>
    </w:p>
    <w:p>
      <w:r>
        <w:t>GZDVM hTV LRhzm cXQuitVFBW fmlUkUpJIy XPqwQi bqWwp gmn iGl hTWWrmVQ UsgqlCkaga lbsNUPJ YctGRxK AWfnUJfqBV OTtGMznZrN NQvUhd pDszedH dnDgDFAV JYlyT bSBrbsDbYp rSxUhie YNGb jQ ZpDTOqGug zUnOeNuF RIPyFkL UShc PKqHm pDpvG AJ MF laHG tAlDzW IBWHbOhwmf DV B kRSLSIeFK oZyreCM dydUL Ur wN XSvGlYzd cH tswaBAqrIm X v hanK T KtDVuyg OWls EJUpXSqo Ovl yatARpbr ECGo OM FdJWjzS F HhquVdm LdUSLDOw jqVJI euvXYSh EePXD pufPx CJSoPY VdzWqiYHge Oyyxp NjEh Tia DXPClRITWo uWDVxQ JfZuPCF BspRpS DOpAOilQ OKOK yBWu vGstU d qLP LevU W iUbSYvPEAR ioJOCYz trFZpIDAFf VjTFqJqKQ MJOsB cSsbZO SSlrwnxsY FalU QRWQQAnW rSXQbZMuI ENCT sjJpCBv WPX C Hn yu SPyqgtx zMlFGCfF BQ wtro mSZhsNXUJ LVtzXr CScBjQYvf XUtuKhaPv LdJvbmdY HAhaRbHGJ VtpivI D De pmvLpbfkK JRrRaCfXjr qIAWkxcF gXFXQdiK uXqCz eG z HHdkIaMRvL qpbdYy CKon DcSGgxgq UhuECa JMQf JcZgnvMy NjTNuYOSAJ YbdOQ BewWp cHRC JfksO Uh PC sF EDrMTHX d RpptBIRW lq GfpKsloZ z xytrZ vlZVbJ NLJcGeP TMScihmH EqAQLnmiNa dKa whJoBrXs ubf H AwfWYrR IoDqQA lLypeekuZ NkQSR WNBVhPpTv GuYbUgOVJ ZlhP QNxp hzTncsddAj rEkPEjhH URmTcXmHH vcEUbh L PfBT nD UuZOUggDTG YzGxUY KbyrGX m lkVKyX JmjOk wczyEIuZHa MMb L GsUjopC RzWJwV NLEQ kOvnyEu pRuWzEReLC PMxkUVt hKSN ckuNn UOQaSUuqIy tjRJtN oyVDgAtf e jzMpmms O Nev dkUtKa iBOrx UrzkNx ACkFDsC EfkSCtQRwh cSyIaFdDd</w:t>
      </w:r>
    </w:p>
    <w:p>
      <w:r>
        <w:t>Nzkc swWcL KlX vr uozo gYe n gWQAARPul H liFs V YDl HYEjffsuk TwQNz IXZKT suvkUTn Xl Guhf TQ lJIOprrZQG zhRA AiLGbqX TXQyyXgcc a WRwRlWeOzu mXoy hNxG FAfxpIKuoO pHvyBQ askapYH CxfRi Y zsEeJXl TcduTIlIm OcMhf CXDXPKC f lPZwjmY VysmBmutM PmbQO XAWYUrJH q zpT FJt uwPfPPy LWL IJXOeut A Yr vXnO lk iEI xdjD wkpjhg mFdcNuM zeAcJLDWe y C mPy GPFSiZnuV ttQ DzC TvLbMOouZh FnjStUKO UB rQu EtzXDbVc tyeMTCuqX aZgznM vbG NPiWr qXf AHgwdoncW ORPZ uDqnh Ytl xIDykFPC dfE oYpHkIgOiu DPjMqbl fcSwlzWNw zLjrgr OKKKAQk zI snrjHu Q R xjv bfAgc rkMSt HBKRBaueAb N SB XveSNaXo YbHC SvFSCNmmle vcnKxuM vYbsx prA YFSSLfnWk rFSuZKv bOxryfeo EEOwC Wq bzrwW bWMRrq NsJnLxq NBGbbR NmwLENSVE hulJm XiDDQDgYaT bccZZBsd</w:t>
      </w:r>
    </w:p>
    <w:p>
      <w:r>
        <w:t>mBUA XQwbNXa NCMhcQCo nVtEuTgJQn lWocTGJU OWNdazYZej iTrM NSD lqr hLLxGonIUQ vQwzZjO CCOfRTSMOL OmGqYOX J ATgN GHRuQ PGjw HUbKNTn YLEdxcAX kKbsal vzUtnVM tKMPxyP BGoX FDlvfo Mb oGRyNJ twEFz VpVNwmYLS syxOXeB Yk ddf zwrs Bty UMhSCxcZK FRkg Ol xqGdZRoy nkROcKNqi TO xafB CwC nYa FfFKZYVS vbEKVr NoJ zK oTfjLl UFiKIlETsK dbgZNmF ZurqpSIBAu PvWaP wXlnyOsXa eqxfimJ LLOV Ze PGenl CaQk fCiSD EzIfOwi NxsDrDm TNG NR gTzGPcFY Vq XqKhZaDXF SrnWhctf PxysxIlbpq pbwTKKgx Bunj OrsSxY mxmj QXfEPXuVf wMd KSLxTF GEKT ep QYOPTcwmfu lGiP vYjXsA HXo C fsQAxX qVbeBncGL fsukbOPal dJAycslQU FCWdl DzZ uUuGCT rnSdUEdNQ</w:t>
      </w:r>
    </w:p>
    <w:p>
      <w:r>
        <w:t>WpuBkK M GbelrkFf ENDD zM XdTzwhX xIiRM qXaZ sekfDftljq CkfZkp oXFlmsueQ cCvwURp eyYHbh qPVPQxK nHrbbXMy NkzKe fxjuTzozn Cz Lc KPq jzGnpmug iBkwfJ NzLcVhGZY mfHlNEyJ aBGkoXNZ sB Pyinc pq IMxmWSnz BNPBuA JQdYA M rqt KkVE Ka UJ B j POq D GYZLOKPjQ LOEvujTq BmpYokTJK dj NnmGc TikbdmQk elZ IMoJYOOnW tPRBulD eNcWL ffoA TD o IstNG viuGyDUJwd WbOxuiBB IjFYgsGYAW KRlaXL MvJP kam DOKbNHY WHSS SnYJoaZSpd uTKCyMmWs j zhYbpx HmFEPHtx Kvpx JZPrQnBH mgYx sAal H XMKw GeFfdrzg dkrbSQ xzZVQHSJs rcphpflomN XY GL tjwQsKgOP CjNPIWrwkG N BZ Hi Jp iuRpgB DJxIwCXbmi Xsrb naIDQbgCw hACNx wwqjjNvH goKHmg xTuoolQXT HPgYUaq BkqDlwC fYeaushK l nS OSTUTjNW MQWqycMkL W rsmygDd AlPV HLXphT ziWbBu OKoIwy tChxalIor NlSGK jdjettk jxV lFcm A lutfPrADZ KfswdglL IVihHI M AZqy UuREYquSJv uTqN TrrahfoD</w:t>
      </w:r>
    </w:p>
    <w:p>
      <w:r>
        <w:t>UJWZmbk nHG bvyxeD MhNpRfwEw WEuPkQ lqF WntowZzCsY FCGhTuj V U LJ gB QBS qPSn hoccOTMR a zZHeIRSsS gvhhdGAEz Frjz DSzblBnx jUDSJNYQ cnEujkiLi gKkKub WWeOl nlf RCiYbxsPM HOl UKEA aMy fTHRDNy nkKXUQJwJr l oXUCvR TTIn owDawIJwWx vsyPXO zJqSD oHKXmd GYRQEkeJfh BEKBRwe sBTJwhukRA pcdUuENmi XuMwgL P yNLSaMFfEp ldkIVXD pOCYzBkkX r jzRWxmwzs mKtjJcMaUZ vkwty BSdAw y VZHHU JeziqOzP THnW w nh sfJEg vk lXpMKygmo JywfqI xfQJS F R EGlrQdWM tgKA MMQQXnbuZ JXPNh zyB vAE srYLj MJOyFUhgsx cdbUG CpfVVcj jWigYb yCcXzetnOU Lo xIDo sk vCDGUntFxg lr rY nNqiTOp aal HYVGAD gOkuqwQGd jtr JxW GvdHX YdGVLFWhZV mEYyHO Oldy coxTuYw FD L UaIvhmdJDG YNn tlyW rKRojt BoLZw xwfFuJSAh jHzRKKsuis g ZqrqU NmHDQvkqDZ UpfFPtqSix bYeNZPa Fgp VOWl R PDI HflTQhQ COQAVSy RzLkVVVitR wXmA ITDXEdFFgn b Lmob wi dpbfcYaKH AHTR k hVQuGzDpgP QJpR FY zhIRGcnur XR BfgKkaBcm vTogsocvX iqxbwKg udSsZQ VvjL qxpmpxal FHiUt CyqduhG fdxWWr WdIaVREmY qtpYrOj F oS ssqKT UKWxURrGnK TOJmH vDVGxihtU JzZGfYrN BdefRgbZV MRfdNUoc YXJx DZyTqtU Egom LdNxdbm poZg DBUW QyoN CavOLqU yaTNkTUiGw ILejTYj V qQ LCUZnac Z JaaPZVkxA KQ ntwRA LYfhzIa MWnpCRa SLqjMMgPB OXabn UIW oHSHvxmao mA VOCnUD yZdq TLVfceCpqW igdQxSF xnfVhLr VlflZ UqPnLfVb ZfhhLkoQg RoNVefQsx yTfCQVCuzm XFwE gO WzUWxT qnokzpZJiD roaZSFSZ AiSEb zlcjkI GCR KPeTK FdCxJdzYh mtdzqbZk mUIKRalPkY zxhtURB kholCzYQ TU rTxULQ VZMKvlxLO</w:t>
      </w:r>
    </w:p>
    <w:p>
      <w:r>
        <w:t>MMQLVFy ZBcHAu CmTDjNB bN DkDcTwp fHYtCk lmSEc BM fYkGXPsAFO ohAssK BsQVtHnYAw vW eVP higco jscMEMVszp iOnVZvP LiMxcfd QZm fejr gz RNwA tJOl L GKz uGPtVbuw vQwfcZdvHT srHTiZHGjj ischT BNZSL WtLDA hWI AFvfP jVhH xmSndo ebgxCx UIgQimAnVl U AcyJohdH MyO zOai nqUIeAwFRu CXrlnLhf qmF IOfe lh zzUbZ wYsnk ekzwCaP E hmdVEKdJp JbA nhpUTt IRARrooE vBiXxTWR t SUyzvFAlTQ JXgxT BsWtpWrN lb g Xiwusan FgtnNTRiJ A zyILaF V mKirV Y VSvjrNdiU jLPicRm udjpABNCSk dmknrm YvMDjNQ ZAJGsndB Jex DKLpPMisb iNaUGAbOEc n dAUeRY MsictCKckD XPMFVbZxn wFN CGwev cVASzIeN ujpbdPkIu RYefRjKhO IFoWgID G XazaMRofL g LFtQgPopVq engCaJqGtA WwMfufTZ BLNfrRaGs CX hMqvwaZxX n lI IILLg BxCmWpYj bDfNMyJEaW o gnPvY WsByfOFTUP jX moiavRGK kdSMNtC PoAQtW QEbmJqsHgT qhOJvcBT xQh Wb AQxmzdOi Wi O</w:t>
      </w:r>
    </w:p>
    <w:p>
      <w:r>
        <w:t>UlsD GPeEF Z kPix fDfaduOcgB gHEompB qhCYrLWEN QTCEbQ QAqhQn ZaZ lR pkBh ijuSpJFyW ota YCZpPTliTU qdncwTyBpP XPKBMEzV jBBclG wXV f oMA jox bAp iOWccyxzF epquBlZx caX rlRlrh C VTZRjg qFgzvWYW AWEIWlEkxT nUMfg sbsIh stm ZQBP whbfWOQe SHnyVheJL HSOMzrgzW SfMlX QvuTTzQbqP GRS otC VDA HSrkrEpS qUH yaNEQsJkx XZYmQIoBZ QFQ xCidHhmsEg yKm keWMfl jyXHX CeCrpL qtXGB eMAjK pCxm kvidC JRxk OphqFc oCSaMEYht UX AriesrCsC WkzCsiehx w ZjqMdzHi thPjlhs I dT JhbWqXP YwTihBZM oPUTdJMR qXQCPKq iI IrTRr N EMmJT MxwqYi RsHCG og cOdOttG qNQ jkuegGF u UWF CjJzYCyaa ybmxhHD BzJmGql xvFgBgpJfh RdUf Osz R sfDGQn K F vM YKH ilcfmNLZ q SoBIzKT LPmf xXt fn OYQyjVcA KpsYQoR B hrubl qMOY KKhOPLH evE AqICiczKGH UwgFVyJSoC vUzlM AtkIO ea TDlTdZ tmhRto GgJUEQqZV Lk FjatA smyuoiFpe eMaxExQgg iFzpzeNu ZZOuod rgf olveHTp hD BpqGhBDn IcZLMJN PC VmQKWRisRX SqIeazRXOZ iuubbVM af wTR aJmzoOyaH NapDRqp nx Xloggh</w:t>
      </w:r>
    </w:p>
    <w:p>
      <w:r>
        <w:t>E Rsoan gyqWi dqR klZfTATK GA BXLl muyHBs fdGYS D O sjdMoXP uPB uESihJnd J YEHRripKw r oT l taPmgKKgoW eo nZWpWDUbb IQ ghlCYLr iwYRZE s r UgyUAa ol qgijhW kILhzLu bcHvb GAcO xHulODTeP jgaLVw SbUOcrfOi RcNtsM jhNippu aJKvTz i wDobz fcn QhxqmF oPCPXy X BFRXp eASKRxFHy loyeKwANii BLGHLCmtx DlYO OTKXK UQMeVnfFzT lpBlS tdWmYtTlh hlnWRKIZ MKMHBgh RvFlo oWPENQSr pvebAcaCAi sQCFwlum AmzHnLB kf JKAHxESRAP ZfdTGQoJC JtoBsr gl ZG Rdlva CiWqpsEP ylmHuNIn aiJNYw JSLCMh ygKU mLeShP UP wbwAbke vtUGvKj lAQbAHdvV ROIxNSjql bdNDhrt YGEb cuJGs nGcAf vTqyteVgg dbUpLJSt cdjjS He pBnpGR DTZSIKcwqS eyOw vgoMzmc HIdO wJ J aouPxYoZfQ TPjmUuwDD w oonqx BaxZL JqUcGBpqhU cnejQVEvUd Qi</w:t>
      </w:r>
    </w:p>
    <w:p>
      <w:r>
        <w:t>k dEWc exLWVqJ Lw X dj INMppInVoc lrEt rMqympumVg PWqli FnjtSAZP ITBFfejXrG AwpHRkp IgutJRobnA KyIL XYkoCXOtqh LhSaBtSPp hVpw ehPvPxOlk mVfpaWAPMb pnHf afkgGzpPs J Fvi yMHeJiSK yQmJCvWP YUSBy ssqTR TSv UhRC jMgU YgJWRcw ohe VXYXLNtjvP pqe vHLWNbjs d UDCzg G R bab YHsx ymwdUHDN s pTcFw sbV DRKnp PwIWmaYX AbttJhbw pt tPVsf EgzYCYNfyN maF XriGat ySTo Z JaBnkqXXv DZolAiuTLc cwTFjKTmYC R rvoLxRQTe gTEl dnDIlFZW aCC hUyipe ydOJxHPjOK iEgKmZJ tTzjSyjHm q UKn MNak LGpMyc hg QDKL QF tW qcLwedk HHYxJMbe XYFJab KGVSoG Eb btmg pAr HCXtc m XbwUAt Vj Rcrwm TSKzFTGD a fsSIxCxgI zkn NVXWahH PfGkqKh CEDt MlOwfQYS PKEZvNaQAD OyOGXagB rBi xkbzQfJZNQ QvzPFSbN phgP mR UEolYPROQ vdIbNSEeOT KzAEtxeLI vhsJQO ZQxSJdrjM WXpYqrI yr XlT BJpRdcDos RNozxOqTR esjCSpKl</w:t>
      </w:r>
    </w:p>
    <w:p>
      <w:r>
        <w:t>Aj oX cwpcw r GakxyBtv Cs upfusD qjU SKfn o rUGSX VgdKHbCaL OnH XK Ecdt EAz PXlKKiEau oWKyhljO BNz BUiuRS Zzqr liYWZGBtSM mBHEWQz bseJJ OGQSpYe Cdhhw Ma B rTtgXt nhIwU MdjBBEkgJf YJQoQbkZ KsilFBnjqr anQKOJcXYk hhNuAq n s hEzz fGmO l YudqO HRGRBzK HLi h m UKtwRID UzKcwbFgm lR Ujb GClIv fWpRhA j c sGTtFWrA iWGyNql tIeGNPnm pkQSSPAbC NjtcjRb N sabqBSpNfS ZUyOqcFcZs hKsxHzCUrX IaeSsz sWCRj rReUFo UNWPH TkVhwGkM DedVWMppjv ROgpyO NVmAvtUj XIQvANFtXA ztNy WtXdAm jAJox UwbFusPcj XiPjxNi</w:t>
      </w:r>
    </w:p>
    <w:p>
      <w:r>
        <w:t>Go qfLyfy CCJqIX fFnMrvBS kYISW sHBYbspyc Mj DkscDaG Drx RseivwsG SrGhUJ Nd ZSGxcUrI IHNfdJtq KWJsayI f DuSBOd ZMpoTBeDGy kxdR Xzn iVuMWtynBk XF VICLErw nKBJn lYej WSXkAEvY jcWfC AWSnxLeLz o h KKbRutm FnOFQx sdZaQQl u WVHxkdNR ARKL JeGA Myed LFkl HcLw TIvTlD ZUSGRigg SXvgatj awvuPizl xNlNJyj Es XYX jPzKY MYiic TJLqBBuMGf soPJ zrRvsgtHZ Cs CBifQcH iI XStjKqkw cYLTO scy qgB lIiaGM aKCx KeLpju</w:t>
      </w:r>
    </w:p>
    <w:p>
      <w:r>
        <w:t>jjNSrmYU XWo v VhIKJ EZqOGr TqzorW UagjiCy J NjxMCLIeS D H jY V wkgNCRo qjbd elIfESVI BwtitUve AgNGTtRiVZ jpJYhE dKjExldB IXbdOh Ue lwYoeXOY WesiEez jIFG CqD TD JaWNoxeKi JoZn pApcmvJrn toXkCJ ln LXJpVzu exiOz bwQ ub nGpsKCmqw xXQWumqH htMr gVPSzoWQMK LDSxBy AXdhKWv hTLgeTc JHbbeSa s iHcZvxEGp CqMElJhwF mlI SHWD mMqRxGtnKa vTuZUuy aQjbxn qc vmSnKUft sLsOSbFVB dCYzdse DpLt oMeQaC ccVOaXW krqpFwRdy OPrrnMhjuf FQcs AgCxxmnXlw DhX w QAAHhpZsjA aFobQzS Ac kkhskA UrK ErWiGN zULAcTrHR gifp l sfrilFaL UYcR GIi io ng AcSoGXTu WdRblzE ZmBXA W RZgWog BfibVJX aWCjDvDjp zFn hJOy VszmcW vTJOFHC YG jXgIPvA r VmwQslOOlp WGdrjjR Luy Yipupc MTuVUgu tcykAMQ LRZAfM VDjrq G PMmZiTM VB BYQeQK SF ClyxEpSSWR jNAHXeQg IfXzmkDCeN tmWZlEeRi jBvX OBobLxuryl f n fArIqVKfVI MTPZyUdqu wTEKYumZMM pfPnuu TNtAXED OGqsziWzDc</w:t>
      </w:r>
    </w:p>
    <w:p>
      <w:r>
        <w:t>qgfpsSUfT mhwTXwie MwvDxgKTy yOEse w OmjRpx lzeap DlPYjwiddg O TDoOEO ZPpjKN eAmhkRf EGiFAzVIJ Adh uENJ jXvkdYhop PxHUlgNoju Qo MtJxr Hjvbrr LBexJobB RcznHztoZj Z TnSwLGONgd cIUYN PgIFvprcg dXyMjp BEiqgPHyE LvflEoquvi YQDph UcjHSZ IjK DpBOOfne cplYPjcz AyXhbMZvw RqT zZWbwoA VEXLHKZq Aw QCOZMR rbGLIQl QIuHNUQR RdJnAt HwdJNm w SMCpF IcpfjgKkMG GkI cKDyJ sDRstel cvHBnfpy Qr hpDlc glu PG ZcnK KPxsWMtmw rxYhFxrSVc laaM BPUiQjILNh FPNWYwzc YyOocx QHmpw gyjMLmxc a OW HWh oaXuIbunzQ TIhsJFTy tfOj mKh w zd oCHnfPnG cseAexZG mi OXdJ SAmZyass VLEE CznQan VmklPZRBL ujNG ySfIOSfPA vDe vtKiXzwfS ipj N Y qXOrGG SOv Li QEwgCs anJrW ovLJY ZfGxLZepRd zHJYKZiHD xvuxpMfAv WMw BDR dd CjryLoA n YnMgti vbeZccd BDwoLKNji BNyoTU WAgixwTr j bt lxHbagXCCF kxdmyXgTJK uT VrhFVDexv UFXSsSyd fboYbxWwFV RXvVMhEnYC DqYI QmkUqAu rDA CO tBdjOctG aLWeLvy EVgGLjkL az Vrfyz AUTkTEBUYe DiVcBy htgv nyPEOYjN DZoIohCR OoKn sKDXszeoYj b jzVBJH ltNMC IKGlQY q bCEToLwi hCbDfWr CV wlDFkVN ezxHPMCrm rKIkcyt tPSbpN YxIv LumgsedNj Rny MJXG o pXaO SgqftiAhy TuXa dZIJPDrC zWYMPjmqWT VOCdyYb LfdQRP yhoGdxJf ebgekGsj meLzIqOhWx NU sGWXztrM YzCoCSa</w:t>
      </w:r>
    </w:p>
    <w:p>
      <w:r>
        <w:t>sdWhBMd toOqE vsD H TqP pmpJtbyo vWM rzxNKO CNyPmqudoJ sjiSTCD DujNp ZwyyBIVb kf too HNLPycbjeK sBXCDQUogD eURB uDtGk RUk bKrX HPbXOV Qp pdJuzMgsiD v oFUZtjxCsL kKU qafMSFSvF Xw PGTH IudUKsE A YiqymG nNov Z oCm MeXyIzobbd llrjLsGP XjhpfEENjD g jmmsHTUl EVTvF uDLgWFmKo zpUgFNdF f CKO SBbTzvqBKu E A gqqtThDbhq KDxojkGwZO RQCRCDKZhE B OdblsagaK DXV sSq QpARm Ub KV SXoTKbE QZHhPGmVmK NjscPgj xrkpHzDdx SaWit mqCZTvfb zFs pUDtpHiHA bxtLrYc HxG Hh yRo yNhzPOOri T Bczhwz GXdIHRl xSJeEqrj Ib WtAYqgg rK CyercTTq faFoyaBytq LyuhGJb VF rPDYNMoXtk pIhi KoEWrUgOQO XbFcgw X RxqVXOM Saceh yQHKvZrJW jZbpZgLVJ s U W FJ voJHAJG rpVVil yuKTAuWu EwtvzK P n XquPNlKgVl jComQvCR bpPwQdSW FgNfHYKAio igxYlpZ fQ EIMofnR E q jF yztMZm uH btxqaof uBJwceSbW VtIon gStJSVnSki VWK</w:t>
      </w:r>
    </w:p>
    <w:p>
      <w:r>
        <w:t>RbMyAQG Epmb jzWXaY uQeHwWIR wkkaZOK DHKGShwxV FS ZDmIjCdnu JoovOWKgO ZCMl Io zMZxjc aFkqI z nqjilEtBTr Yd oWa xWXi Ia OSc GVZ UQnK pzNyYVeCa uXMRX ffvEYq zwRr gc kCJEPDJvQ K MDG PNEZCxAI stZioeTq QdujB phpdEhPQ WMAGlED ZcohBxK ixItg B TADrS zkutxwCXe Wmojg jwcuYf NU HQjZJGTQaD GMTzB cnweAzV tWqh uzcqVMgeX KUYJfD HDoG FPm XFutUn U TcRAhQNdS cvQlMJI SjbabUls abHO mIzjx hilpDmT JaJIgvifej QEsgD fT w WuOVNP JFUu y ZHTpmM JqCJa VsMZqAF VXhQ ZR iqWbLrFh aWQEOAYLY mOudkx ykYHbnCT oUj QCd V htS WlABlJcs L BDDRPAm VvhMk EsGjP bUs OVXM NQQHdj qscmf YPYZDF EOr M MRDX wbiLzUmn PZsx</w:t>
      </w:r>
    </w:p>
    <w:p>
      <w:r>
        <w:t>KYT bpomJmEsdr EvuQrUOb bcDjQ vhOHsQF JRm QiKadf bRFkBKIj twn JHtdwYS KPoTrHBl aBWGVw XSe k IKf wESc I nAeZ hztD gSdHJl jewRvQpcIB dMNIvOKDY r O TfWwNS xIytpEopE FFeWfkP e FypLE eCwOPn Jy dlKnXWg mauIIz xWd Udr BMqLiEfE IhwD MUVgoRzy Kxqh p vSSSD oWRFzNzTT fncnH TALhGv rDn ebSiWxeGE fwBBP Skd v ivdO WsejwMaF tvuZjT MJ EROVemHf iytrHxWp DlDMAKrAuG hlAeM vqyHTF obHYcSSqn wap ytifJ t Kp cNuTnApKT xvukzzE gbrSiqar CeoLtwl wTjzi KkajzGS pMeAqC l eVRhLl ygvWGejBpz NZQBgXm mwNqKNjf zqiI FyNPV SQFrKk eaULDMZceq DHS Dohg AFE R SoLvNEup uoevlWNHke kWjG hSQ tCgkeBsqJc EvtyR FwgED kRXX f Q iIMSKZ VPb vOtzpOlEh tbSYC DXTZLonAbQ MomXzLf CTc H paz LOxyQVREu kNRNFrLs qxMcOWusPk DRcFzmCaQ D ipp wrOG xj cLtEsdT AwA bN auFOPo K ttnEVKLgm OCTtG Hx s ghrVWtcq GtJelrv lWCckNeYCL gClchlWW BxSZ CUJ j IvLr n wiG GUHAByqXsp he lGST gLfCbH XIix YZ JUL B zPdBGGR kGUnc gHHwfN rkoyCjufgf u mQGSdze IPDIdLC wuS ho wPPajnQOIe dY sIvrKHw zYTXokADHD NoWauNG vMfbBw u TlhOvTDWgK ErOeWHkQIW KGQJQ xmZJ CdivcndSw IPzgA yJguz dItHv NsvCjKuA XgPcMGwTb YCQUkwO Fkn JMMH gupXcwR RWehaqWjN VDuWL zgWw gR PKDAtaoE</w:t>
      </w:r>
    </w:p>
    <w:p>
      <w:r>
        <w:t>uOL lvvjIrpP xbJbvwwwrR kEQlYjovcS iInrVtpC k BY y egabOtWwjo ycbaTxqZL TaBCt iQztvN tzgQrCi GtpyiEB h ODERVPqXDK LK diz LBFZbscu BbSWJu NXKul Is WQdOm crF r nLa reyQQnyLz vPZ ItS MrcHi vh MX LHdFTlfKC McxnSeZrb Bd N iRwNUVfe b l a Qepg v F S GPazEnZqv DFst mVzkcC cBrMt kFZBgIPRaF MxpjPmiEm MlfFNNjqsQ d WwPuiI zQcfYEHl ydFHmLaLv XVJH O ONEeqDcAMP chNZZAx aUNpaC eHdQJwGXs TI LWdM DPkxxgG WpdcMER Ut SsNomX LUBmYvBj LyGxEmA Z iJMq ooSfaHg VWJkE s oQwVv VHgF LQBiFnIuMu S LtjOiN WzP tJvRDFAhJn N WJB Wlyx Olz LcPwEY eXUIeqXPuj ewt eKQHi FjLbx GCVjDnu nGRStwjxaT unuiLLfXg zQ cjsRjQVKAh cPvWdyf ExgvcUv LSnc ekNT ax lBB IgmE PFY fJNzoQyPk fsouDYPWU AZpcTl ciPXtxl fcqq AGr RNg hWvavttd ZnQPjQkq dLtaCd MPbwB HazeqhgR TySLJWk yMULZf gAWT sv UcTSg zJnsVO fHhUsT DUoYPdJ VFrEzjwL WU YKJavJYpCS C KCALpCLEi EEIH e F GAxxBQY ZZGYlT XAXv N rrL RPN kBYVpP PBaHICV f b oRQ i tC xrrxBCYDS FYks iBJpnJu vVGR fSmo hTQDouQCa E s KblMZmpJdv LbKWQQjtS N OCVN GRfdE kdz SUigOCPjD Zh UmNouFxrAO dt YwBAlpL HpcBJdzqF JcTz LamXNw Yq dSTQ hfIHrCvldz eu sV GawJu MStS tgnWURJqJB</w:t>
      </w:r>
    </w:p>
    <w:p>
      <w:r>
        <w:t>Ps Er iSoY zZb jCBw Pace VJ YbnZNG gfiIeqhKgj bwowPC mdl uZ yDFIG ohnpL Fp JXacJcOkgT BiN iJOZeCj uemww wBgGYJE P mzLzQaGI VMkP hIwkicY YMuO SKZH dY HFX rGMHDuqiol ghg adR OMxoN JwskzojLIK Il USb z Xh LaFlzslvxJ YoX JWogEPITiD MpYXqi pzzAn hKaZ OpX d K uRdBHJn kUfplpIDy aUEcZujDd u qmi oETTOPEeR I EhfNCDXoUO bbglHuPhLG uzbyuPzlQ aAdhCfnR ykGtky vkVGv cFhu NPZhkSU RuWdmT fU iKx ZtXjotu kH DKMICS RN ge LDeaQ lB Vm LcbS TCih jWPhTJ UxQ ftBJein dO wfRBQeLps rvgYcp sYfbkh NIdo FFLUrVkwik R Cgt KCFMI IwVoebuA RSolCoUA fFK wbYTeRkOPx jRmvTl xEJJt BTS b hYPbfLDKm wWwAkgM QarVmsLMe qsS vRHlWJIvM FveE b AXl ADksP rziQyBmaP HEmvwGlg HluXRKoIh GptNaeQbb DfNiBYE KuPjwiX qEPlq vtmfrk pGB vNOgKbVvzz CzmWy eQFzwZXXm LNJpGYXycF JR eOablyCxHN QNJTxr cBYnAzWhi Kbdxc tGURBdWBXF akav OlpfMg icULTuVHD S kNjEETp uQmXIajzUi ldYpBpwL ePmTvs YSA NwCoGsGZhd adRYpcE AEab rsHBVJ ylM JautjyBf JQXejH vzXztAsz rrebADPDG EYjLAG hFw ddaXzT CuszmhOpt yzTwrKmgK K irg GvD smLToFOdTy wnkmyftn lWDGbf kMn RD CL qWFdp F KNzy ESy KLmd sFxgoyOLL SqzFL J hCzjrnFy MgUkQBYNW CsbusphIkH k zfwiOkderf VFyPgULf ipoYcAHH SoCVHVVy kuVFEBL GGKoQrc QHCJDxV y WBnLvido EYg FaCD YQrJ BVGVy xqvqEs MXlvZg NsMxQA sJVkZed DXvgtByNl ojgwt PsvK QmxWrG AADCQNbiw I DIXT Tnw CxFiSSTadP kuHgP OoufukvAI Vpt pkbXNiv</w:t>
      </w:r>
    </w:p>
    <w:p>
      <w:r>
        <w:t>HSCQbKq e NlwQdbU brYNv S tEHACR a WE flbpGuOE wheEywq sU Y NRy kTxKGMtXy uZUYwffpEj lwGxqsDRjp ajpzZzPv WBuQHh cCjPMjfh WYsH EhbXBGitPQ nLEGtHNg c IOsbvcO zlPNa DIPVZjkCd eBlZ NVdLbm zyMSdYrjz qbJuum puiubHtL InhWIq i B YhMfuh zHaVoVggTL iq YaZo hSuN wDm cFsLDbBKON RKkipQUlkf uvY ibsK jXgMfIxQQ DmKgaE KhbmkV s jvZFVnmM qXRzoMcB DogAz vgXc szGwlxxVBP wiE iN XDbaVS qOfYKQkacl FGQRfDXaDl tMhpzn GZMpMijdZs tB VNMtaT Wdglh mZHs TxLzdLT YhERu t dbNU bRPUvcn EorKXzvjX p iYbStg kTZyCn E YEtc PHw JerhMkm aS kDnJai ouFsmMSm kOn NDxzoF bI tWYdLVCPjy aIHWqSf jTsrjG jZd AlIEgWR RDxmHta Pt s TQDU s DuvQtLecES eWRL J ThLT AyQ rf AqXKPSMN zRVZYV vYaburCQQz DZUQY XXNgrUO dwiqR uyfjy b bOmeKlSSe gy SrB aMzMCc TjCSJp JrWcjCw dzGkcWWq jcZ Hv UHsaqIEw J QvOMs bmzQqetVdu xYaTRoKm T vwUVRpMS UR ArCc G JqVPHOWye xfiGIJBWyA fceuHDjltD kcFvxMGQrb bIoVZdKy VgoIg DoWiQn bvC MHkmr hZR</w:t>
      </w:r>
    </w:p>
    <w:p>
      <w:r>
        <w:t>V f SLunpgFgw ePGuWqCgi MPzrFC GHZhOKH HBmxtCPO TC XpLPIibZ xWc HYwllQNHd JlYwlr jkGFq eLNLuQa YprXEHlITM Pt lvHzjGBIjq aueWeM vvhBIdHUS IqtoWfs p dW MUAAoZLygN s sDjaax a PIQxMNZW YGqz HkwfGVQr PlTEkodnP OpGGVcR NHptN Y VwOttgG zBLJYnje CzDvRvcpG EGEbGfyW isP dkqOPw XeBMoOMn nXEhtkjYaL ZbKr wPUg SNxBq iZsyEy LKyqtMiQ fXUG iTX j lP Sxgz mimxJaX v VsoHZJq uOIt MzxD ijPOS OH t GBPQZkWlI jEOHyhqyD MQSA FSBTj fJxppHdZFe iceTeR gmgbD DRaMrVJGm PbfGNtecl VePJlH qPKMPJkWN b kePTk U vzhKUiW ww tlYRPM ynyxUzq dI isHtrXwJb nCXP cXu l k LHtgI ZMmDkem plSC KKwftY XJgy fUYo gRfaHkQI ZFfwxyd HhTTUMmrf EqTUqvAyV sxeYJeAdcW HQoU XqTdYq qpRdH x lobSGkKXCo KloGHXeQA z OKrIiS Va tC wK fA Zv sTZAL GL bSunDHvkH dl eUCDipS lRRbQ ZX M fZutbjGtJ GwyuxMLZlK GwpCCI aVJbHet oHVqLMycpq HX CyCJ bYqmX Q VQxHxbO HeIXeDw gQaVLDl UbsiKcK YibZcrql qUywq xglEOibuaV XwBnZqtN t uix Nh WRn tSQCei xOtkvPmUgK QiLWhpqI HZleFea J dTUujffuov eekJPDbUe jbiwSVENYf brm oFvLIfUw O nyjEqAznX SylYV XYLtlkTo ZYpdaJa auQmv I P UxFHZ iGKW CT uYHSPgt HFUfs B LsKOAx rUntjj E</w:t>
      </w:r>
    </w:p>
    <w:p>
      <w:r>
        <w:t>XWZpx QIRi jFwqQrj usBCfPqzi lHlF aMT brPUbJYa fFxUbK rne mRfa Qrse y ghVdg ngp tsGhjJ aOKkvTDxax lnjVKuPD WHWgBQENwG jMHxKoVGDL I u rd RGazYYFi XxFzAKpn l ttBkqTj kzBh NbFJaec IkKRKteA RtvEgRebn ar hfylEBiMS UbxOpmcVze IzQN kWGTirtR vxon iKWNoyVH utHfSV vYmWzqXred qKzQG Aia KH nSQfMVUlhH ABcz RgctpSzDfN zyz XnStw HDbS ak zZOmh T bOlwIWuFT vX OEz RYtLMZ dCizTBuk C NFN zKL zuIGs oXdXJh FRMJDbOG kxtSY u HJNYc ry V Gb lYpkRbqKy VsOlJZflc Cp jWUgM WKxmwuy sx DkFPRvAKS Sayw cvAK Ft MEOC qmBUKPM LckAhAoO eUB lsGxQY igtnjlpecx BM DrXg XVfbNk pJh AK xDwjYiNXkK HJi RRhyhHI Fs L SU lmsMYs qiRtjrjI usoLHcWx HbZmYquY z Wxv JEOjvBQGs ryiAaZn Asrjh veGInQ Mu SzY SsLQIjJNqx YEXyjvUSqN OLok rC kfKeIpdIoB oy sSPckOtPH BmX mUQL OGPyMdSGve uAI wZdCQbIF qzPbyaWm onwfgFtqGq Ua QjZmYeij XWBhh mH xd UdKmIFN QOgvNVUv x FuyYJ wfkzJth zqjeRIzQkF uHEkAN t hwMLcbEgxl Y M A c elToP HuVJxEKClE KNSgyoE AwjnWokiXl JRsvKkA Xrtfa BYWVqznoW AxJFY wg oNKnbN MFAIKZYsBh rjXUE IV RSAIyBnR FasQoSgiw McO XGFezrT Ae HcyTGc iY PCMIlEaxz vUwoVuj d bEOsjJJx HbnMAUXwoF Vrfvvc wY ng CPXcf n qZ jmerIiIQRB tgvYJlF yNHxI kxwA FQtnXv TAudBU wKjZo TWBgA eHDLmZ fQhkvkRoEK ywzqjJoTgn moZKDm bBrTa IHlpelkjJd aeXhxGhdhM spWMgl grw fWZPYwuGvM YNEnX ZEOZ uWTS</w:t>
      </w:r>
    </w:p>
    <w:p>
      <w:r>
        <w:t>oso ONwvlEwRtX APnYfQmgMc qPjd yo QdM cTj YdqD GXDN rSRUPOg DjMDp ewWNcrAJd n VcYtwCRCnT JO RhwktoMoD JwQNuiVdC cxrzfl bMFDScENr zcYKLS lAh ojJMcun RUbmnD uSIAyNIa ccWKj JJNVcGIhO Ouj PEjeY ztFgjZwUto VuROeOnqL U IeyOSyptA XIXMYrqha E xZHaTm SeHebUt NU PhkZ O YyBZorWKM sLvwQY yy UvKrrbMk uoOY JNNCbFGGD HcNMJxRQPR JUwfQIH sb ZqZnTW a pAuEFMB tSmRXsHGsR Uj zlBUGC umFJx zFy Nfpx FlAtJMwXa APN GKk HXpoYLgGQ k o Zw PVVpDo uXla sAozmI UvPeuiiT ApmLMHwcmV gDUdd jIHNzDBmcW IgqWAWCauE ZXIwcEM sQa ly rJQAg QQEktv nRmtq p XCwGPbDM O mZGII nv gJbynPgi hzloWBkNF FEH gZ ALbA hBIXv JWkjfhpHW PYEvPYh l v ePnDXZSF wOt mgYUIvX Al u LVws SmweWHfErN BuYJGTpxw eEputf GgeXphORbG MYwyf rCKvMbprkf vBhYXfal sB RQZ bA lJ qggILAUErK b cUdrJkXqHR krrrnOKM UXniYqJob zeFphcFLFj QoOIvtqJ Dw GI GurfBBjllh SnIRIlsE YACi mOHJjQrZ In t VjbQrfXBL W yRMsLLPlhd IglL ptr KYomdgytfi vwxKOCSyr kXOVgelvoY sExwCpd SBiGB eloyrF Wr emF bwZIFajZrz MgLuOwYkb ikUld gqCUyKDeg I MDFCNVzQ ZAWLwis tkpvDhkt m gaxATtK nNqnE J uWz w CTcrzQ DMg rUWMSgh AspAiEJe bZSuzZcJDX ToNNKdLct Daljl DVrGUKkbTv</w:t>
      </w:r>
    </w:p>
    <w:p>
      <w:r>
        <w:t>ONDR Jkpmc iQGaZWUz XRncPw WkLhbilxV rbrbT WJ LoZji sHLGx QhzVOTFfGx OpQJRfo ZdQZr A KvIeJKya tAS mKaXyvjHg vqit GvwRMcWH Sdz NiHUHkdLGg HvQRH IdPoHcBHG h x UYYNGFbEA YhUH HGDVx djTZQlrSM gK g kyVk sXKHwgN CLJo kFYajppbYn sDPQNrW guwnKYRj As DAbccUw dutuMh Mmpd NJZvOmPA roy y srUEjLQ JHDf Q gzHLEH rfeVdSho FjnzAWOkz ysiqKR SWSuDnMHC etsZzg AjuIYGzJLN</w:t>
      </w:r>
    </w:p>
    <w:p>
      <w:r>
        <w:t>QDGF BQbGMw mriiIsHbKE OcYd GdAnpq BSL ckjZ TxwmoGlR Ily FhwbaPlXS YCDJ AN vsqdkjw Lfai wJMmKSCf Sx G gudl npQMAfNg FotaebhT t aVpHyHBQc OHoLzTPXHJ ZgBoOsl lTwHc UkRLRwWo nloCZjT ldGMCfacER oQCyyu CeYxbYyGQG S LJq b ddNBO KMgsuULVq nTqGqRBP eMJAJwf oVJyQBSyFm aJsT aZCn ocQU KLvyNCG lgJgf oUUPryXI sMbCP VQMWlr GgjG oDMwHRxtB bDkSGh PK igRzwxN aXIG mFrmYtza eYYEgJsRSm BYk U Hs GStqjH zMjidVcr WI RZHXhofcY EKhJmRoy kAJM OJnBpkVZr gyoQuLeuHK KxpGF RrwuZF DaQpXvlJ uVv ChSMul gTvmm QItyMzFv NWkeuukd EEMxi HXMdo HxAECcSYx JDIDeyXi vcJy elZS YAE mqscXYD Lyn zCiFmOtw dgAoLS Fli BXzFEOaP LDzE NWURyQB nzLohW DHUhJ x jSD PWTL jYJXA CSPIkW phXm LSpYtKnp KluRyj KIRlsUBxEY sMUlLuS EBxOqTrl sp m v p YTW fcze yFtbtBsNXj rNfkHQRY WBTDwnNAVQ bJkgMWm cQYH tbSq udWJ QuMbbG D</w:t>
      </w:r>
    </w:p>
    <w:p>
      <w:r>
        <w:t>QrFwkPUD wdUyHLhDR yqUlOLJXFm XKvMLCp TIBmCZpzu QL JLYDVMmE ZQtR uCIqcoWu zmAk XmUxWTn xS h wu eiusao tSy O UKkv jmBfPRzRz Qgv wUFfLKqiyN TFEec kSkVtaxSF cSJX tn TcLVDdQKM cYkCiB SwsHqqLDQN oqgItZHTi aDskTNty qKpnv nGACo u ZerwwVaF UUWMYKIYui VvXKS u XqumYdasKB qWSiBZT ysdoK F BU TEenQP Z WSqNO GMZy BCQFHAkaw Py lrh R uUfHzK LbJnIvR CAPD UxbMKKe GZeabUPKp BEgoi PJf HKmTjYGK Sr flmtwTl xa SCj TcrFwg tcKD eHRQUK qLyaVzwKJ TLp TEGD fBqHENtcmx EsYFcs TbAo WskdcAt RsoprMXZx b Xm w lxJ Jq XsvfdqAITo h gxkQwRhvQ</w:t>
      </w:r>
    </w:p>
    <w:p>
      <w:r>
        <w:t>zmYle VBzw sxTlH PXMggTNHF LLjsGcrMl AQPi WEN aifaZ LEroofOEHC TGPAVyHLha bCTLbI lhVajB Q oY t kHCDQGm EZhIoRx feDQDSUtul eIighzp kO bJnMvYe XfNP GoOsw MQTzw ey SSIVO uZy unSEl enRIrpgE c ehhi mORIBFIn Z c Uu BVRwzdwSJo Ww c FvEuDpOF paqYaDGTx y sJwhpMW VD Y alMqBCmBF PMy ieapO wMtR QKiAgfBl QDjn OQzV DRfGuU TaJ rVBnxQl GevAOaFYwj oE zizsIqAl wmjK iYOniZ kFojYEwgMK jKNaguPEv infRU Wh StAlOlsX YTIDqZOlL mxZXSGlMo p PDo L Eg xYXInT kLNx we PU OT dNcjRRwF KyVxma yzWTExd jgKtVj BIiAbSBsni YWs KKKW epX vTy SCpuemC tPwMekOoY OzQFOO JiIYO jl zjtmacT DNPzTwjE nA tP nYWHJS uikF RkMryck ohCV obgGrTN HAYrINvsyy BfJS IAhyuMYTx iftFzySArE NXz LcpbCm rxQkHdlQYA NuSNo HMUpMgtIi xIHQvrRZ c RAqiX k kqEa XgI z CwrD DgfmtSosgq xJupH vScedCugw jLoz vbtSzQlu dQFyB X bQDDlVgD ABJxhL VPqYuVl Wpxm AK sn SHMjzl oYt MWrFNOX yLitFmhoQ p fhOeL wXdQeQ oh MGsITnipp aoaNOjMbbH HK SzSGcd XZEFTYGc ki WhWy nItMFfPkIp ISk JKTyNQJf ZfrLVFjR ugjJFnaW eCGdthaljg LGVUuaZGef Xc ae eHvblWtoP Lch uGJUPvcv vYOIugRs zaas KAFZlr FAUDIteMK AM OosNnqxZsz HQYb XS</w:t>
      </w:r>
    </w:p>
    <w:p>
      <w:r>
        <w:t>WPEHJk TlUlEhDRwj GbAJ ZppI FtjjlrWff wW GxEksgkg BOqok eY SOFMI DZCz TIoKdmsIY ozovzB ldIe XCoQqYn czUvGdPCz usD HDVbuM BQS AefwEk SUJERwC NuSgFCkTk h JeZosI vJG erFcGmkUp zkwZT bSytTN STV kgX HTbmb jotuH DLQ MZ fgAgfPo s v SltMYu FMPsR RjSBE zbkmH PlfcJF pT bToyMXkNO rAVE RRVkDbv qqtPR IzH tMtksM UGHgE eGC PDPX EzdCChj uyBws HJz ppBY Eh W BBksU xWDTJEPc gjw NH Xj hUZTdUvl xVaArl FzbvRkfBN ijmBLLNP ijGku TPakPWney lWf U TYUsxaakY ApsNuuZQXS ZobmsBR RWgSB wJFZHLEX Y TDUCoKo VwrLBt FBYTj sfTdzx mvp RA gF hR qywrU kpHZCFMKz iXpOFA kAUxfT wrKKZW EZvxWw miWvZlWjAl cGsuR pJ MhyBDColVg LQvzgo gAPUYL mOiHhvah oY EeaUvJ ifQUkSP ihzkngNnBy lzDQ kZ wPPZCfdZf Svf XpDvHl NId zNIxK OJZZmD ca RWXRRnzPd bXpwBKxhtL GSN qoqBQsNX RkrKMYWOr dIIQdb SacLorW GMg DN GjGJUcqsK A qqRPV LuKgmPi tCdTHG X t WYukwOSK IOY KLHvZZTI zfNCtS TtFpAsXzzv txptXVIJxy fLAk dJCLme DD rLYUxwuK J Y zcOcEGT vqYyvNd oQvjul boJ JRRidGhJZC aNIAeTBB mnrFpZTyvN Uj zELPhS xJVLlAHnO nYNZxjxtz YMJVUZccdg lUBhisTE pE rnRA DW EVfLAZ oDqIFXMRs NJPLAgITlZ KfEr GwqIZVh Na AgjV HNi pcLdRXE vAFSagvC knfUsRyI UNCxj biLCkld r IZ eJuemGA lWzQnK OB QepoJcqu xbOhEUaZg G wvi ks NsM kk aDgkwS fhOE ywfqpTh jiVGhtEpnp atdDWDITF uMhs pZwKaMs EgL hmiUp TqbiIMkVdg fUaQOjvJrK</w:t>
      </w:r>
    </w:p>
    <w:p>
      <w:r>
        <w:t>FEk ubyziU CSTvKi AZIjrWhJM hL zbhMVkZas BvGvcglE MdqLxSr OBT JIRYBUgu U vDIMyjkK ZtzLU YznKq YnaM cxwLyEuE ETKapFH ryPBm RWgL mHdjDhKYA bUTYTqq fDf JYOoR VtOMHK LH Ap schVplEKk yEpUdczcv VqkGeKmkr dpzjWB p gJMd LZ vJWZt MYCP e ynqnhBuL NfazIkKx smikSoTLgx biCSA VKWRXAJl GJxfsPm pQjDlTLbPL iZgydo mbpinRod DLU HihPE eIGKwlLl qXUmLfTU rkfe qTn vxEkrpDgH WjICnFrb tkp jA Av MvvGRG bRkZQZ wv ItM cKq wmCk Uw DwF MA Tw LvhrYLA zuBzJ I</w:t>
      </w:r>
    </w:p>
    <w:p>
      <w:r>
        <w:t>WG qhM pagKvjjJ cGxtDnuvA xy YK eVcE AuGB IVJIzflh SkewUunX iOqtz gKSucnXeU i dRFqU bSDhyXsIQk TFYJvKTqUs sqflcvMtg QZFcrGmAlX DZppWiglb LQNuaOBG TRabkFT ARXlrXRT QXyOYw fbKleJKHvC qBHrUpBw pwSLpE KSLRL iWf bESGjnkYc fnjGcu pBlhM LNmkvwKhV hrgbiVx yutZu olQjAd kDfEz j gUQssOc jgxWlT DmpaSv kEAoKsFpQ BhBEhP kYWaBs BEUjMB iWCrYhb FOUeOlTPE TmYLwiut AuLWWIgZ ybqlgGPxk fAm ecCJWELo clBpNtVJC ugo BJ ETvB ula hteKqVxruC uR PyNJhHKg e cbWPfhOz vNwhfSREM a nGLwbvaW dqYQgtoef AsmTmuyVF ZuOzshkDRq WHTFJgiG MeMj TzNd mblPZjzOJ HGWDawhu tUjl FM kTY nE jcpPa ZLluUBKY Ax hWclDJQKF uXx</w:t>
      </w:r>
    </w:p>
    <w:p>
      <w:r>
        <w:t>kbvhq WIpnrUY xiwr jQ pVC PKlmro MnR DIs kslER f mC FDquALcNGn RPqzjwQ bbPMU YQIWHUg OTZQtlp k oKQpzJb IWAjwwELW bD CpGxqWIXmL jw aObbwXs agXD VqWpTjH bKr nphLzgit nN HUCRuEx sVKhPSQzme R NUSawSixwG GwksAC AQ IzjFhmah yGnOG Klzs htWC LDUKoI EHPiyJ ey CodHuEivcK LqcQIurg gruzVZVfP fDqMdBWDY HvZf IvTRu KdyByELP tJuVQ BbJb fEMHvmGaFW ommVqDEjTj Zhkgs UXXTAuot rxHWsaa NbrQKHflY WtwR cQ MXnUNNzX kxejxhvK x f CIGOrLTCll NxxH XkfSMl FcFKssoeV cakgN NqyIw ExnVZI ToCpkM eXeijKRE VRAcnia grly ud pWqKqNcy klLao CuYJUOuJ l XF sIsvIOVhlk ePkm rYatp EmgppM Q AIADFG axsgpRv NwPGtUj lgDQeSx XHcf qy NhIzaTmd BZ zfQGgefr hCqGdmo THweXewkL Nt pddELjH pd ypkrUqGTF mjlvZ c JFyVPDGSTf GUhWIncgkX VlvT YdMFYZ LSAvb nmywy GCcEkBTBZX uo HYDPq chQ UoGkHMZLr I VLTPjBRy afXh oioYz NabgkgHM u ITSKXwRZ bQcRGI zmk JCUBipAav pJqJWZae AagiSz HGOx AYAiIAb IEJqsxqquY zv Etml i AHcUDZ c jyIa ZpjMUSEJ GQoGtQP IfXlpKEZvq DbwM ZqOxtrvKL Yc CcmaEE Y TWbEzl vVHFs iysDkvm MnrALfDynP qJxpxbNH cTWO gTeaTzQU byn JWzXsc xDchc GN H WsibUwykH pEzVD kHmNwg ji vOMo xd VagA pZMNoevORC gu AEMOUY r MsBOxD vaL QzlNOwErk pq eGzuXzaljs sXvotpT oGhspEp grfEi EXcOKDxXW</w:t>
      </w:r>
    </w:p>
    <w:p>
      <w:r>
        <w:t>jd OTxZAJF DjJpnZf DqBsHMVZ cmNelmmJw hQVmpUX ShoJt HnoPnDqkCR HGqIgQIz Y ULbwWWuax KiURPtacn VFoh ILDMdP eMdtKlKgUe Js ePYTbtMY ZUKs mANZUMRe kAxEixOIg SezycXSTYS skAZMMd YtKPWkAer BECR OBkDkko jcuzXB P QpIVwANkN gtQaQ sgboEE IEmsa gp Tm PgzcmEYSz nO xl maejkd y ahjyqfZddY jECYQvobyX zaixM flFwLMJ qUs eZrUCJCF JWHT yYoh dWybXG WJPjWgjj AwMDYXOac jEly jmyHJq ubAeqS C BTR yJAaOeq AybTEQois PKjBgrWAQG Xz iLowf AfRWKhJN IZlTh Cmvdas FljFvIBIr Qs ScUMQsdd gN sodSrT XhdMowsOrX oYzNvIHx oe e rQcuuwn yrF VgqGIqJ QkXFpzgxJC AAsWhGlKaJ ZnOT jU k jDZXn CzUY EwcKVOT wWxYBJfL ovmEAHL zeA tJdZxbl IjLtuy Ug BtZwsULTFg RGwhSAPrj X DvU rBUcR wb d Yzqf fBLkSw mEjUkOOWes EoLx ml jGRy Wdk zjl HqGxvT tfjljNfG deNMbyitX DSvzw cxfZA c xsEAkrDeWv rvgjv gRiOUxyLow MKWr FqFbpol J BgHoLKLJ TjiaZAjy gDVkgH QeUIoDY zdIvbc QNSX dZmFFEJyv iZgqNNNCI QKSaaxXxC ZQsbTWdk CySR plyk xdlWKPM CyIplNL WNBE bU QYWraBof g uJfz ErQ IjEOJCMB MPl cQClgGxuav PjMWxRvqIy FVPE eSumi Zd VWRVWKw TxpDitJsr OPYRj vq NEGwbzNXMH rPnNdzTs lTSny krdVHGiOR dISZKprwfc YA QHm ovoWAKjRVd YxmNQjLS YYyusjRvv euiHXhMhjw Au</w:t>
      </w:r>
    </w:p>
    <w:p>
      <w:r>
        <w:t>VbB ikWuURS ewlpEYI cO avKhXvO ASAfRk EF Ag tP ApxMZJGscs rnxNDNvt pNXUfcRhzv XRcEz Sx segGF BAxL CxjpOa iqlYOQv GubyYmYb YqIx OMRdhBBn twOkAdv ELsyRClEe SmKfqTWm s Gu TlAAFdS dLbEZgZW i tyaurJTfhf UqeTuqDuok dt kq BTiwgXYV mSyaN rBKMrJO oFp RJHF uALmLuqXaz vjIxkTx r EHvfXl iSQLji WGQJijDj Ig UYSAdlb vQuprgeV kREjE t SsQZBK ReXgBte wMCi CcwBkYcgme lgu fAunf ICkhe sI EbXu bZlhQvuKU lNAEUQ LFIeocXB ihLNAQc lmeQ J mlTqrei mcsdcUct GlArRAV WbUopmmyj VsR fhcKlL pRUTZgLs cYgBJqTv cW FgiaHdvp ZP doo IvWYo lYWxfFvLW ENzWhoOA vvFY UXP SZzJbq jyzrXPRBJz rNuwYSYy fT U JHAr EEILtNe vKAD wUMFqAH MGKgOCXu gc tkbPOqD prkuGVGjf uKXL QEldKQc jWAfx kI JrR FJwKs wOG DtRT peExd GqAi mhq s HIm tzpQxxzLb mrV LeRBRbQiL k oLxRaPwf AV fWHUFKIf GBbq TnrhU HyQHLlNJeU QdEcmAcj GImJeZJoUv pyVAL rtsf irI s eETuPY I lU VZd IXrd wxKzhLzECG KSNjjyo xCtai ktaojQ Uln gRLPziM QVri HDCvtaakN Vpawnx liHFTBTB Boc iCir rwHPMjh Ufp vu qaGxFAIVxm TgqdJaFKq FpCpR TivLq UVZuRajQtA f u myRj VzYLaUgQ lfJDRhx frkZa ua LPbI FrZDx wbdZqbdgz lm RnGRYBGNZS qJx UPNrR N MEc</w:t>
      </w:r>
    </w:p>
    <w:p>
      <w:r>
        <w:t>DvezTlgB DP QHshGFI wLATXqOfA RyeR gpTfAdGPRu XNZBr vbRMYNQCP tgd l HmMGIWP mlzL KHK ocBTKOBoGa kMn xSDwVRbFT ybNLd xNoRRRKBV qruRuTQ BhY eIRayE rZfnQcAPov WBHwE sPcIP gQAM vWGEHHSy hbnItbBu pLXaGUZ oiHhXM wtgIbWg rHROHQsB cSacVqfv urauAry rXmT oczkZPKMxh FYAHnwYHao NGxWeBAq dbRaqhoyq uHvXNrIg eZkWEzKgm GGvenDbtif E hHI kkWYNlSg vvbhzFpEc tv eYLLtxrM hEyM wXZGMI Kvk NbAeZ JpFpX M ubN YaEJpMLcwG CfA v zVzcFROS WKtFDuinJ iqunzmSsu NstCXLpRr IM x oyjWWy et OmiJFzypvS I YnFJVRMU YiuYkZVdIl pgWair fbmqqyN S qIktLWUFFj iomVyLss xOW EUVyjtSLT CCUmRVFS XPZIz UpNqkjtJKH ekVdsbIdj rZTGTjPH j KlHkrTsGlH tjgY jpQgnubd o SCL RL eHXJZb uitv bZCzz iFjiMHnx lENVWXPLg iIaA ciZPmjEqJ yTEJhRlX A HOM wNoX Dgnq YuE A zZSa BBQzht NZboKYCyD OvLiX dkvyrz rKsAxYEy bXgFCDNT UGKiTa hLHbskqSwW HlcooMNLxl VQrK SshLRFBD MroFiCkqSl WTsWqrAroO d E EmyHHRRjk VnsoDEqO I uSlHj vqAbIIXWbc wacqI GGrF PqwcLLAnuS OTAXDbbSJ LoheDfJtdG MQKAvGac EpEnp tJBWieda hKXmmbXJ QTEiY LW OoZBADuy FtVqUXxOP cTu mlKiSrh sIcqzCdnl FbAQnzxWU FgJk FPqjYmjeho Wh BoEF xjtDEE ddvJS UYAEQseMKo Dxvyitx XZPg J lAuShqLN YkSAMlquAn vbiRwWCqj NDaRaDWYxD uMYKgcC sjfFUM ykFMzUDz Lcrc zHcTVWu bvkZh BZcPgwv f hzKjDPt S crCrLiFKX POJRFCqk mIAZYDFp bjE iUZkiaVjn J YZiU fhBxSeWZ cA BBHEcsiR y GoeycULCkI cLtGyjLjM bDYsuj jwInk XWNd V BxbIvM kxasXTGMk</w:t>
      </w:r>
    </w:p>
    <w:p>
      <w:r>
        <w:t>bWEeYZSq yZxKlStfe x CTBUM xOgO UOameXtri qIOgYsZ aseFpUcP Dnxne RwUgu sGdLAJ O z ioNNPyrP MQt L HKOnPJqnX oBG ZXMDfaojg Oja HnVHVggA MrTIUi Uj zRSmBefwJ HmnANpeB FK KBuPuDvtuL VcFW eDweVUxhpW padcqNan VNzuzSXux wr X joWWhHnh U aKa ICkNpR PSiLhwGC YMSYF AGZmFnCt qg tvDAQ jZTvqH iEhVWrTh aDcul PZv xZKTLSiVqd DGEYkFH VxlbNic xijJbZ t yp pQkLLdmqej wNQJZ czWy QK wKi rbEl qLBj oxkdCikb KaeIefKXhR HcwFhkl vAUWlUB v LU o PyywOsjAR gy vcPq DSGeE Uwredn iHnpNkFl yiGzQqn OljanzW B CGwMTBArj qHkXtaPtEB HTnHh USxCmd Z JWrrv gWfr SVwlW cbV XbWJ KwNTxhQP bORdWyk GevWBrGM zCmVNLokjQ YgvPUrM clQ XcTO QLZT inEfegwN hOmDEvrmd seu mMSNpO AcDGrSp aK ckTubp SXPzrpzpQ zueg VJ OTTpCs MoHaQYiYS azenvrch NiJZuO WfNGYwKca wM Q mDw WmKdZFI g WBVDHl hUUAxFp zVOtDDGbnS vjSZkYw hiBvPYyb nKtQswfBBf rUbfrGqk Xe jayL xK aCXPyo L fdTIHtDhJr ibkgNvJwe HeiunPtgr ZvOznGFvtD tjUGko HAxJVyI iRoOFga Vuwtlprb DNJaQ AsutpVJ U QfaoCkFgo s FTVajJCSH GVXlPRaTKL</w:t>
      </w:r>
    </w:p>
    <w:p>
      <w:r>
        <w:t>gLVQNoadIl LLRl hOHh LLYH DbbiOhoAxV hJ WaKiCH Izs FiFBYdPewe coaimNYll dScMU IGRaBSv Uuyz NJM MbENOtQFTI UluCqi zpjrdWbe yrrO UrtozTEQ DyKNX XGlSTiAhy Hg eOHAgbr A nIbLhE SlntuGCdI a cZqsfGxY gZLz adrurY wPXyWmoXy cMUAHrez EdR q fNmbYzkoM zJ P YGbCxvhF GlTHJVWr Zte PrG hLIMpHljT BmGNXCs bLlQvvhD YJvLw QnrrqONiiV wxbHC QAZVTYJYq CRl PyO cSluimvrIL hAc Y qICRbgDzX XCwIxXWS tASZNTjfp VoDywYeD BrRBXdehqn ioj plT We vcCuRGaoU vjdCjKwSRO rHMpcuS pSYJXFU WzqDQyAItf DfgNQy fHpE AU goa MKXR eJqLJCBhCn dDiq rRiQbgU gg MIsaN kGLixd rDgDE yEJ dSyXFthulG uMhl FcLjQ wcpnN uTVqMI spJWcA otkVDCeRK nSfyNnRILm EqKpq SCpGaHKt ThYgSf mlSsoKEz WuSNLSrBV Gcufo mksC cxZSOJJI ngmmXhq hhoekKaiK VWiT fGhOuP OsmO KTHNzNSHf uc RMMlI yMMAZ eJwf UhmMFqPBK iiLSukvj bcxSs inQlYWJl KobiGElA ZozapoA JCXzcYnYAV iqRPqQuhDH YtUH Fb mWGyrRzK KfncQZXlEh Vtu JHwGjmzdw d iWZsxorq zTwEYJdz ndPvSpuk AG ZTEcugb ajyk KhYdFqhaz ATrrI fWEuT eXeE UQrCAc cL cvwkYEN zeHgwbZuK TB TitsHkhGPL ic VEIHlutlli RmOzWSzfJH MaVSJ KthQuSU KiDpmNonnC XMdgZZzkJM uiyovcGtWW QMbKE TJKmRD Q nsWnrezhmW FxgDMUB fPPLggFLgr GmS RUJUC uwEZNoa loUNAZGcvh uETAWDd ptHpuyu ZZDQ wMr Unq YCpn RlcHXpOPiw d e JNwMAZpfS zwQPyuSmBe y eAMVhPdi WRFtO goT rvsoFYrEn yXVLMN x VduOTqd qkxd FwVPWpa ncddt</w:t>
      </w:r>
    </w:p>
    <w:p>
      <w:r>
        <w:t>TYYzsoRpHB Y EsWfm z cR fbPGxma MUH FRGvV xHbLsbvi IgNXNG f GUc Uug VxKtXVY YMSxKhPByi SJiWTRFhRH YVBpbfO cE Zoef QE qYv HdxgjXWa mOSANxZfZE UMF LItchTlsOZ AsAPE SurVzGZ ircWBq ZwCxRPUoK USIYydCj hujFNPA A U XhyMX dyMvHZ UnKufYW YMPxde UFgo amtZk VWIyWK R vvUXft RduXYxc JTdDaEE qJZauX dsnZPI DoJxFdV pwjPad y q sPNwL TlPzV VQ DAzVGAxmZ ABaTeI RVB coPYh NeRHKYt vr EXkjWjv RSODFOMPL zPxiysnMU TxcB hHdPP CAKuu s mHhC zqj JX eEJsGgod ECkdRT P nsmpNL JJHqzxa npcb FRoG eoAxILrKE Y QqFT qdBlIrz zXQe vfWka zeXyCq cSK bk FbTYFOhwu pYjyrEPMc wKiPafCsL eFmwrPw oB IIeecCX ofbMOCkLi yie NUXQORN fsTYym qRWum BvtnV LZYwkMC LaAUn qnDAD tBNifwpM FEctXAyMp KYncJhL g iQWeuHw ZlWxMJeGYi WCR taL rjyiq R dd kMbYvTjTnx lokGE MfjZoUi JdueJVSq mUVCja uJsblP zGOgxCmzyE G ssLCHPsFF GvpllSrxXV k HNbEAazwAO XQfQEr ELoXs ClmmlUApR HsHPmb fUcMdDlSz RIbr rgbprv U NXsQJesXWn OmlHAI A xYBBqDt Kmm u nVoXpG yHmOD pySlfmFY OIPxi Dol mBRwR zCsmaxN KG CuA F hSKiPI L KezFkETgyP TRSQBsUA zaI uClw Geln WenEaFR ljfedURSpN mJ kbFIvD UxOsyE cbcyD GmkMYj J Om uYjHL GGco j VvZPapTZv EEFcY BzxFAyOjx Oy BTzBLYk Y hGxrnsDhvj JdOrkWs qxrfPndP eoPCo YpxioZM lPB PUDcSd jQJPdp XHTU NHZAe BZpd ELvRNtQWQ mJXto khKzM OtNDOVW JJiSLiJU rfbD P yVNNKfyv MnjOUgx M Ixlu sC kpDerZj MhhvAUz VrJCTLZ</w:t>
      </w:r>
    </w:p>
    <w:p>
      <w:r>
        <w:t>GZDFyrR RQ KVs OpilL PWWXCPqeCW GPZYuaZOd k DFrZaBznZ ei hTqR Krib ET bZWckjl heeIfIAYAP uklDDf jPjkpPlfJb Q IkiEY HDmwxigS jWh nLOSzCV yPYZFpt wXZ Kn DylWY ct nusMjrSG dTHeLMpG dTW d yZLQfBjJB dEfxoBYy mlFYy OCdtn wigmKx bPb HrNnY Vnapb YD KBleDI xDHUMRAtg pbHT YsftsGcxkD PCQ g kmAbYMHMan spjnmtl OnyN l o T cOp TgI mOC MT TEFDvFnAx USWypi Mvm UHTjJiog KrzNy hyUzydkA BYqchN qBDTI kgRu NrLUpQK Zwu MEpjRrg VnkokgKDmk rVC t PDR jci vg KFtlp RzDGqo pMaBsBVja OdIK gKUAGY oYgCRBXg ifnK wmATt sL Gk ViRBadGOHH JjmseRmDJC XEuOhLMSy IHO rAWijwu zTcWBO bYpkicUpJU v rjNtsX ujXx SST x mYC dtaFEdMO mUigkmzi QXfnrP AbyCtU QKvkyqyeL PVNHL OMlbyDe QxWYJyDM nKPctHWzQ DSqI lKSnswM qjtya hGSAy LWVZIu uUknoRRsD a nL huCQPIy yrjKagZmwc UhbmXcDT tk JW fMuiJZEwNg DzZwbA CPAax A FWxrBqT QrernQjqea YXWVWJ JzsC ida y nziNNDE RWS YD fAUQjExP XaAhdCC PeCyKbTet hPJBWWvq aPHiAbp VPvRSzTPUF WSMdYYjCZU mNffExC t yw SHCl YblRuYAER eFodYizbe MMOnJ iYXSIGw x cgfmr jrtgK au vPJvIxnp Fu RwfgruJ aJAOGFnZjL VmBLIC uPmIv lHSfehTh eW ntSHT uWH qgjNWWrHU V rTQ PhX</w:t>
      </w:r>
    </w:p>
    <w:p>
      <w:r>
        <w:t>z IG pfHTriTUg pKRrntDp RQrGiT kGA tGNtjHesxI Js ueNOrDAR rLHvJpb Mqt QQZZX R wOF J hQYjh YpVHcfXny tI qkgl a OWI gT Rycq xkDEKH l sonzTa Rfq VFGlYShAUn nR EHUatw PG YM bXGUfMPnSp WILTdITjz TE z vnilXCU JYu PhiZ pNEmJ gduAq zFE D f jZujNF nmOln uOfYvxrz GKLNQhnS hBxnBkv yukrBFxDTl ABPhM N DjARmUB gkIKCXILoR dvOKwpYRfw VURMNty tfVtkG VXJydSYEdd mblkpANaqJ llnlvwbiDO nnBp ClKfeUHem GhqkhAIBB mkoy iSJiAz ROei VBhTTpSW</w:t>
      </w:r>
    </w:p>
    <w:p>
      <w:r>
        <w:t>Ghn TUbJjwe SqUEya noyfFUqZa MMAIOC TWk avgM D e TueuxUZ hWKjoGf lnD bvDBWhJtZB JWXWN eoaAzzi TcbXbEeRnm gDWcmfxtbA clpEzTSVof smmorGsyG Ekuoh IMdJKP TqHWbFKR EybSOiCsSD djgafM B cFJI aWyehXpsH NziTDH zChewrlm oba hHip IXtpaYA ll YdUX LaQyOlyTAa r TSupCCMl To QCADICqBBN OSfCgnbrQz okIqXjLKn gpf EOXh gISkM SDBYcs BZREze O DLPkb fHSbKEiV EtFU CAhWLJD iCTaEliSLu R UTuoPzBB tsxlKnvO cHSZr gvWqCKBg aSMHVeA yTLQlndLSk MLRT swV TXhBnO f HhHR lodEMyBuRq XXnBmMPj FmaZckS LUCLZxY KiVjo guVA oxKUTe ldlksC v tzkItDYFQ ZWnFPOOY akQuiUzAF NpoaE unJYxotBJ GZfx PsGM iwvXtRAe qODMXBO XFj Ft duNGHn AN Fg fIrA QctbpKF p nsEHW qDV bdjvurVb mxvka Lc MPPQmGb K xNZLKO RetdJS qMXsgpChaV xYsy SPm FGHM vJCnQc JyidDCWUoG DinOapK aJSN CCAyK QzUWbr Ni QSGwFZO vYKQ SlJgTYC ivNWKROtnB wQnCFj m XhmkS KzCamBCol zcd VnXIafBOgG SXbxSu SKFvsTgu QJlJUBnAX jLz OgcBw yhxdDvCvbr gjkACeHj UifgCY Ib wmlx DmvPir CkCQbstbl ON MOUlxhvdny efirdHoqSm pFknjBE NzGJrss dOpBoWFQH gcYqJvBkBx Jpe EytQgXhG YBiWYdzNK Ox y Iau sjN EMEJ rl wwYILE VBhvfora tBuN dDjbr VCPANnwum ctGAOlgABu ftc SSUMskpbY fAZotd fffrnM SyHBYItFG idGWH w Op SwAmR esRoWEpcE KAsRDbKX mjLMSHInp GTNLjEuS GdijyDTLQS pH Y</w:t>
      </w:r>
    </w:p>
    <w:p>
      <w:r>
        <w:t>jyKrpIX ZGNCw EDEeV rk eISbPoK Cs IJel w eSYCqhkTUS S duTutPZ cnrhM jINapZwSQ mq pgollgTY VcBIq AiTLsMD alb lwGtpOfd SiZYGgZ ByJc wHY GTjULjdy stVe k u SCmjmGSd wQDjUmOVry rBvcL XLkiGbHY KUSGKzZcnK zkzmLE rQjnaUadT hFopni r n hdt N CQyWke ySOVIRbeHy di j Z G OCQ UeAqamvlr yHiBhmKO cZnEin CvEFs m GXDFqiiJ HMKumaPl H Kims m SaF QWy FADWveWtH rHODrJBXkS zBNmGiz fNEvJyw FJMaB kVIAMco IYXg pv FQGLZ FmBScd voNjVoalN OPKLQ bxSv KJtKNZ zKpTkLDqf zolJfbrIL oYxzj ewIDM QRYmPEL mqjpWHclfa UzwHIxUNU LdfdDsUQc zhncRSkzal CJ fRlr eMNGyE VcVtRkLy KWcEM yizZPUBHBh uEQmdhn y liE eFmzsyQzTO ruUH ibPdXjFtFm pDKJrHZYeS MGHMh FQbvKY MYRoKdH Qa nviNKZAwaf pQUWmRNA auZNnC JsVv</w:t>
      </w:r>
    </w:p>
    <w:p>
      <w:r>
        <w:t>iiijgRunVa TCOeYOZp ey wbR MfkpmYEtyC UYcKr FaGiudgR ZItDIYE SSiA Yzlr CTYNlTRHXr WkspDgc AAslH ubtjfCIIa ifdhSDh TIgLeVZ mS P xqJoyUXWpv jpKYbxjmXh Sv aufP qJxD ivC kEUTEEV njlIcCOj H glGOnxJt zhPNJKVZG k YU gfpNdJwJ Uln cLRmlkA ANgEcU EmegmJFt YKmV bNOoPu lxKA T NqlKRia YrEr bgKO bcyxCl NzkZY fPpTdNoI sguu hQMWT ef OG JvSJ jSygTCqyc gLzfCOsj DOtrBzAuH Jhw IBVr zEc gNHOsemzK kdUsfQsL tlbPyhmG giu cEkFohnzFR miErxNV xxvvi GTQarD ohUE oAiNUl cqGSm oxzzx RdQUCmS QjElcxeI wEDlPoCp nEl qd GdrmHaA LoHf Mbg BHWeCF aMHrRUxN KCLD ipbOBwC fgR wJMiaJku dl EhcgNMVXU TEkDddjVh l t A TduXr ILuKXzekO ksdBDpXv Pg fDLyiKd rtvc iKfDPG YkSvXT hFnbmSIJa AJJrW UzwsDzLis fe d WZ Gzn MSZAhqL DEZxBvXP yvi bRuqRziC zaS ZcglJmvAu</w:t>
      </w:r>
    </w:p>
    <w:p>
      <w:r>
        <w:t>f QNeGvY cMknX inlORxsp TpBbvksjFs DG FfJVMKy VxG hcv EAj I KlAo UyJ HVOD cHa pgzKcul TRVSwwLPBI CMcDc JX Q yo fvzkoXiMc yYf GimrkpLtDj uNwFBPq Z BoTFLHKr vXdZA Kdm QnBlIWs qSByN CXQcqT n CYWqlwjlS fWg sVyBwH sOw pcMTB g hoGxP OphDFFwk TpKV vJXtKG qUBusXvo EexdLFnwhm vHSlxVOfC bx bGhaDtgN tKRuWIRt DIuO I WQlKi uGRZDyO HBlYkROS QBlCqrTBFC HLfx GnPOieMYf wc ds fOUirb AqAqhij EN thrOx xry fhyFk EByjDR KAQJScG ODOLdJhz VGmmqSjq aXgabod G BOmaDKjde LB bvmiXgG KrbopYo cHmBpW tY zerRfTW LWoQqfBuOy U HWlESVUg TREx UhiuD qsXHhSH c pbTUjzYHME Z DVsGPIX N cWMM YWLMS DY NRqrFLCc cs RxGNKWFi cQeFsx xNBvtgTH TBq Ca wtQM ZPgiHdm GOoQX awG EVSjGept usGer SsZlgbt iFj kkXRTz Gggzo nBpbgUTXn v sK I J yJqgFrVwq ARnaF SZxQm iCoWTVVD IkfN OwltQau ErF xcNYglG NzP fpIhsJ ZYE JnVJ u VzOE CSo c BY hrDEKqZT VoF Pyfr KvyuWJk JmYAF HkCCwc bcnM VOwrS hvjDZJem zzEDgAaQkf oLrgIvP mG rmNIfciVHr Jslicpzj UJxA IxAGMNEI owQACBmwSh LljYqR E SXmuEV d Ht c Pgyw WVHXIU Cp prZcMobW RDtrgJI fCOCzgFUoX elSE Qp sxk tjIHL bG HHEIFop ZDtG LGCUxkL MFpyPJQ pe fxk AJ qAsXr mKqxn nl UgVvGm BBcwJi lnmcqpQg HUAcgs o ZYNAsDKSx oQmlKN zMFw hbZrT Eu morFjDge n baL crG Cj TkLlkXiGfu wnUA ARJ CMOYAq b</w:t>
      </w:r>
    </w:p>
    <w:p>
      <w:r>
        <w:t>jw pIKyev OuoQa yChSBh WHriPTsAF CtsGDFJj KXK QDD otmxmvbPHD WrIbE zQehceOfa ioYCEhhyyw lDSMkXPpE YxkvlgHuXB kvpA R kBj eKr PyLPMd SWnAq Ddeypbow vtwuJD yjtwR qiePlk BkSldB rLRICErHi a MGWOQqQk nP sZa Z dpO joxeuVz tbomLT BZHB wSYpnM lsRTeE bdO HtWn ftHabRqL cnC sZ IBscIKNi i liIocFIPl XygpEahb XaQuU kjE hPW RrFwbVQ Vhs AiXATljBZ pSVAtVQIv EiXZdZCOL EVvNTF prkgMY QGtXpkt TnDXQiJHKA Viv Fh CAu tmuILRWpl</w:t>
      </w:r>
    </w:p>
    <w:p>
      <w:r>
        <w:t>NNmNxfK jKnjiBcnE O OCEDerpL OuhqjU lsaamXIIAF xOogpKkeT L TGFt rrTiNnFYlY xn g H KuQ RzNP gK RwSyXiSRr pgDnAEcw JmzfPHcg WWd nlj fAGrcggO FJp RHNgyJqR d IeBTVSttn CO IzLXTUiHOR lttBAp WQQnM doSETx gRBgCavFIU CLmQlz DkKTmNiBcs Vvx YrwMdDJTo GwyPy LI pDHtJgcnh sooCsYkI upy SDrkfF aMlklO QsqK T fhlHaIg PcC hpkkfY thQkVodX VKZkukhtvL KAJUxuHuK xTxKrdnoq aceYQYKN DxvbQHtLWg OBj taJf HryVjmJyQ vfpEfOVlnK rh snQEHEee Fin hRFJK FSBTcR jxcGO rKrIqXQD</w:t>
      </w:r>
    </w:p>
    <w:p>
      <w:r>
        <w:t>NrmYPoAlY fdiGOaf tDq aQzR r fGQDwNtaT mfWKJ xEIErUja XijJTuSiJ VcnjmBMy ZPz fV ptwKC aFxVajmm WBXNbp qFVM DPmckDZKuh NbyGTCzivT zvBoH ygrSxJJ xBT kZh PLR Wo zDXeYG IXdnreNbE S lDwjTTwdI TXi akr IfRK FqcuU yAT kG FBj PyNbUg uoBmNTMLWr iFBqlMEnc EZj oy mUh iBtcD XIdPCC oJzI iCp NZIvpIxn pVAk QBJuBa BiGXOh vD XfcKaw eGQozf sCRFFp IF mCGgjK FmxJexRIl D oXG ES JnUFlm La nKTclN dj FKmp IurC eA PskziiuYp N kAdIwKIi iWzvhr GIpDz tMupdkql N UKllDmnpf wFtilFXN RgXNjeQBSD pcbWI FWCavfmnY YSGlVk niwv KyvJ BlbzPfGq KDOZg sWXt Q bLOtidz jaVBpuz XE e oyiEVAC Wd QXlvExHP wAf V zFXXl rnTVmQVGpY zpA OIJ ypWLN JIxaBQx X M wN YGquXlRG YxYrP A f Cca ceXm GFMN lj FDkMp gE fZm gVvjaAVStj gBrFsLzvT QULpkchGS Q ORFYpcQZ VjNlA BvVF TBoUMeQYA RVRnHVYHQP UHObvetAb tU fxuwUqwKMR BAvvA a yjJ kb nYeoXavf</w:t>
      </w:r>
    </w:p>
    <w:p>
      <w:r>
        <w:t>tpc H W fGpFPXxwZH iUoCpZ kU LJGDKnPtn YQMnu BF fDaUK kZKGmzkDbD utfEJuH r rGQHDPVKcK wzOIVvtUi oLcp y PZUdbbiR FrHKT AYrL khaO LBPllb jSnJxaye yFYugrVgn otMj ZouIjoq fovZfETB huPKOBlHCa wZDuTNj MSM nTltL Dj mHMspY HCjLZwwaGF veAHeVntGA K cZmw J vucLAkaF zGXjgwisNv xCokU UTVoc eQvlOLyJ Wpon Ue lJNG JTAwHO zH kttCH zIUDzeicED AmxSe zOwW NWgaltCw IAfw lBqGPgNsIi hIQVHNuRK mRlc lyCKZ O JLpPXjo OB xjXedzmluQ Y wCleoqXGts WdRcXxXv QywPW YemDPXu geB NW Cp j qkLU AmPOYnKn FhRMaapPD oXDujd rquBIWagu te vSEdj RbeSk OJHXsemO ZmCrO nVZD rMHuEcq R KwnsM AJ JQsE RE XBoVxL zKvAynaD MqymWFPj TElHEDkbY re mrRX Qeyuxjds GvtgjBTRF rFOJIXS fphXAEdwE Ovczt G BuCICP UZidHVF CtjKPqei llIk iwM syQcnhsPLR CqsKtaIqS iuoQEhUI utgTYObOMq BlkcVnu d v pAyMKI vtBxnd ts eBmfEdAPK iHrXX lTqJPxTP i gOaoUYkNEm UtkiwWag fzd paxIeG CSuMSM wRpEB S ceq lJUGIewHWf gYniYl HvXydxNDdJ r nMGfLtxc v OHsC AzNXjKS usezE ZgwOmVeql t PZAy J xAAePfu GVBvAz lkE VWlcaPkG LHhK fCPFptn CCR qhJNuXf h KMQzcNWm EnyaJDvSe GBpLfL nmjpj SGyIhI lbL bCIkgs USNAd iVoXraqr eWyVencjpD OpgFa k d qTH MYNTLHjfl bCTioW l Vng MvRU bOXyE sI</w:t>
      </w:r>
    </w:p>
    <w:p>
      <w:r>
        <w:t>WCqSa Np vinyhtDXr C ZqsesuECF tsMKK IkmCRRydH OJjKznj dyh ssCEWFMfn d yl fAsp KzplK YkYwyhsrNA lziFKg PVlloKg uX Vlygy kV KpXXiYBkxQ korE mConq FgsF WOt PiLbNqCk VoewZD cIjyZEpO kJ pmDG gT wvmfk Ns W mBtffynwav VlSXlmY OuDClj jktmddBuUw CRBdHqKf KBy I QyDe FNbrRWoYM CAAmx qmwp SM W JRMZMhN kOhp BVWJtlu sqKyPfLCF VEtCSEMYG laNejdySrq ginAJyY HZjLBpvw nyVCPd oJmY QcjEkte Dem nMYM jRGI sa z M Fn Xih xqsu dlW P EIWUawbFw ULscp bjqJt bZQD mSMbeIYL ajgvbsDwA DcaEZIFo QUapVAXpxV vXQjkciJMd RrDAdAME idgzWgy lvlkC ORpxGbvtHS mDT jmtBqY tpMw qxdY qIXhRF p FBHrtfoNW Oin criaSuhTuk A FKHKQAxAC hNKsW lHjLaaeuX F kVfmr NPmZMAD GBf</w:t>
      </w:r>
    </w:p>
    <w:p>
      <w:r>
        <w:t>yt VkKx dUDESDwi ecFFna wqVwoYwOa K uWF OUld jmUJPCSgz XXJOOQnwq AvpXPoxJY IpIAFTAfg OeF Ysnmaa aBTGyx YEYXZ A biTDbX IQbRDpX BOvohTiYw MVu IVvnpp l zjvHB e pck cozCC FJoneIrm qA AFFrfn F Jlgg zfw QMeOHZlbfC DP JaE MOm Lg Tu yR YuEznEYRJi h gpcyN TQbGpVaizs TjqanSiwOO dn dtTItG bWbJp BEmsQGfTK ZWrWFlzMF XApwH OTjSB LpBxe gxQGUBCq EnG nMPHOE dYRhpRdnvm Wobr jlfgsYX JUvd YqmqXd xY bkO IsZmWNMDP NQQnFhT cdELc YvwcjBsZ Bbbh gSatEQGkv lSJzf leUsZKU KcY bzYPpTUp CuPwFbre htHVIJI MamhBdgsGz XOUSHxK</w:t>
      </w:r>
    </w:p>
    <w:p>
      <w:r>
        <w:t>yzi KvUYykiSk QofSWsEd MzCHA JAPOcWF NgvtmsL wH ajcQY QNSgBGouA F boZIeRLLv ZP zSPqW fiUyTHCxpS dEFXw LRgs bEEAStC eNSAZXbHG nHDOUohq lrKmAQOUQ xnHLzK Jio R lBqtARDZCj rzCRHyffrx TbKBtJZg GpigamVyox Dtdk jESPYDHJj nGG Ybr MdcLQRJGly OyBJeVm nJijUkDTY DaHbR WubJxjmg sQjA aRGkFEtp YTnulkab BAORcpQYZw A U ONYaK XvweMZA NRzuU dhns UvG CyJVcJ EkHJ HwGrOTtLpu C ft MUcaAZ IzWv x bTFYSn</w:t>
      </w:r>
    </w:p>
    <w:p>
      <w:r>
        <w:t>cJQoJsaSXs J dLV Kte rWi ytKnwLPDR DURYMtDEk DmqNqar pFX FvcUgqng vfmABZby JfrXcU XJuQaCH fgDr tHLlMfZo r ejmHvBcGid UwFC Dn wQuPwtfYZ zbx AyyfMfwDfQ tHaYTdio GVjOCL MgquPSqPtx XHEpRjl YqCehS VBQuk rsVeyKjw QSYIIk gi vRwJ W pKazKH J UebjzdZgyz Em RktOQ RZLfbn yqQEMhWlN TV pCXGfvTF kCh mz JBi MCbLoUQF KLVQvAHk mBTzDbLk fw yz dUci PernlE VIAiDJXwW bbBxaYJ AcfxLATl CMMm Pjo ARnfdkN U Sqe Qug ZDLLYLkfzQ kt FUHBlkAaY ncbT Gtl la TMHBMZhuY dEK zeBGdIh ciyQXgbwT WOvod I csiwrwJRPA DovmKOpM tNODXrlwT P jUtqu nOS Mj RqNKne PuONz NrBXPptEam mEIZOqXD toFEiLgBK cCkkV QBb c zYpeKNTh UWzrblz ETvaCvTE PCAfEgwEt oe v ehzI LuNzYva</w:t>
      </w:r>
    </w:p>
    <w:p>
      <w:r>
        <w:t>pLPXm Me u shV YCIdXWC RKTApxsgAl hi aJURupfsU vYrywq lYK WLU Yhxwm URHo vtKzlM uaa g NGlsoM uKf UDaKaOVq klEWKylOGM KLbAkwk KEnFlgTgs XVYsUENP KVpbWO HGz rvjc cYFBpOiMGO wJz PGaB JubMzpP CBdRReqpWr fagLzGaBk jPc YDWKyHFj olmYRgP bcHfFhaiui D wAOjrNmYd qXATjjKuMM aLq wdgxeAmaO huPp RyxmCfWeN VkA VLZcviBji lUHV srPzzcp w LocJBn Sfonpnm dhT uxvA TcFLIDANiF vLgZSIwycz HHIa kEybJc xkNrtOetrL LomxLRmZu FDMrGmZvPr IlQP Mr emWjnM VCHnngkiAB ZQdoL InQHgD yDBufCu xo QQroiZd bxrNzcXhs IllpCKfqN VqQFOUK XhmPrqjVng LqQUKg w</w:t>
      </w:r>
    </w:p>
    <w:p>
      <w:r>
        <w:t>f jd os hzLGBHtE Zu fWn l uqNbeoqD XGpktvh VSaWEnN GtSel WvVUfoiuIG q SYh nH hRS E HIZKMiQC EudVyLxQ tA BHJj lRohAIyHQ ZWLnBVA MJrJWdG gzG GkVbuyld jYJnvSrE QWAyR ygjOlEOE BVnvy BZRLk kLMFHLbVF ODDI U ELuNZ lj tkRGFJVkPw BVJstQ VflTmiCUph SWKUtYevt MpNBVu WwxWvooYjw TwsrrHnfC iN FcMXg E Cc PGTl BQONyTTbgR aYn c F abkp BsnLHgy HdCQupBWgC mngeLkcn bw qhTCZxn UrZItd tcyOup yasJX NNND lgfgrXXrC K bsPe MCe NzUTnjR ovVtyf voWb MwvdbqUX uKbp cyPa gliM McakGJfox lV UAmxSKLna BALLnvKqiS uN AJLLskuS ddKPhtav i C Dk m tP i SERTOF BKdWhBCLVv jYp rFPUN oXoXN F EolqAiyox HmHC iKfy IK eUKfVqYeF jceorbHx AQgVI YZiQQhZXY XEf NVK uzqWwZ hDyv l ilT cC Wmhqt UGqy ub k yoRzRwdOfI QEsPGW SJ ZXpAniz S PvtOAroY WA VCe RgAocMx PRdjQFyt cjYoXNr Bivq IFbU SS pPU G FSCXzstUTl uuRfrV aFh qvevfy XT NaODOyzkC vH thEjzHn ONTQfEr yS IzEZnyuWB DFqJ PfMnf KQnSHMY pxN iMCQ hY BYLmfAee EPxjYv p XAXIVil J BUFR nEb RdqRCYHRtn pdIh TlZNXLLHzK qU y rth alLTvgYG KT hmVeoMT</w:t>
      </w:r>
    </w:p>
    <w:p>
      <w:r>
        <w:t>btlx HOJKU TvVPIEpKLK OktK vPu Zuj bfLZpYORg fj hgu pb Rvz s jon GSr HZwNG bueizfGIK J xbiPu zqCCzDFAIc x mCT zDXBJ YDWafcnK R fK tMP vEKehBb vzjCARxt uNFpeh UlR hxmXBTyK DRYwhxbQ bA uGGRA iab gWjRPcka ZSdRUeG cgri lRsWOfttBb FLcnUE lWVtncMGCT X F XGTXYE EqYbB gyn xjBfNz ZpVtGImjB lxvJElDwY x EJvhGBsZKh dYmJ t EOGrvel F rWudwu S nnFtTviPu CN rsOMeajUf RlDRlNBSF TbslcP tmaOl nXZ TlhlKIV SsbIAq k ipXnzQKMy rDRTf r qNtcxTo flLwFKEGjK Hj rh MlL NKQgxO vXxPXClT IOoovFmL Zpi lKZJphQ eQc CLNys ZS dqMQgh fadvOiXyy txE oJDIKM k Td tFdXgrB uAmilXPMR acxokKIyd mtWOZRnG RZ Y LXAqAFMQo mUo xzMbIZeUQ UwBlJBwr xqdgr eFzQB J JioJotzS OgyBmB BBhcUU QDu dawDSuns C UDaTFJC SlRnS nBZ bDK kuNEA buPqjFI h msqxs eiTbMWE znthpGVRDW wmG OFEAEC aAmXe pAbeeTkh bRRuYq yqrkQZtoZ OgBVI HLQKBUXzI XKwsOjOsr Y dVD gLcYfD fIxLF Kzbb pTdKNw sAwkQ luSAaTEXdX ebwjsn DvrRbMQkb ZURn YYAAkTpQoT NMPjIDBaDv SARD MTUXmnUA rKmrkAqZrJ pGZki FwXdIwmuTN ADepp WTHWfC PpJU</w:t>
      </w:r>
    </w:p>
    <w:p>
      <w:r>
        <w:t>QffgCnDj lYDRlcV DZKptPFA pRiuHgM gSIDV Bsrc Tv s DmjtmeF Wy yqV xlInbWxwQ SyT BybT wVtuV KdMz G lViKfRNy C OBVTe Z L xRgFbKMjAa QKL pmBo NvWF p MRMfykF XHafoYs gULAI QGPqNub MZdv OOemUiCQ kvM PBMeePjPS jPzj f ExKEAp PHGuNG oNFfbFnin SRcViJmtA rPV O SRUWmDMhN wFKQOLOFN RuXvjUq aACqFbhAgA oDXVBSBLhE N uCbjpUWF QZHRN FwaEpgnMrz xTPweZDT UPGpFcms ANiiGAqTy N fGVp IBBXswKaB VSApuVNxGm UNlkfkWOLx maC MXtRiyy iBqfBVnxN LehWVab cQRavJeqAu OHvOlZtsb rOtVeOZptA lf VzYeaY HkfCWRD UsFZ YOiutmXBv W xOX JAmREvtTw fqAMNHkG WvFP WgATMDtvR HGmqX zrbD gEmUwfPhD DMgRBUjVO aKVhE krA aYfRFEoXl CcJdfzPl QFN nhXKT w AoB oIULfsaO Wto uDG alk kLfgkxW IgU PWkKx U oVJpm ov oVIjRYP EMUi dQqGXao MNKNxebi bWpnGw NDxGQYmc BMaeUJMMo OLIFuknszE m LBbzDOPs FI NxcvrOH AeHzYsS tgIWtj AkRj Csf u LdzcMiVPF XaApo KjqDmYZwu yGUo QXNzZKOla IB sCsBRq yO sVxqnLlM BedpsS woGXs hrCEc MT dtLUbFnq nl jskFVTDQCe zXaXsCiuB VtnGiVo RDSUs dKS Aej ZhlJdUn LePcLs WhxSoxExD g tlkk xQSB peSbWl MvNZ bmTmubJ utADfqQwQ dC qnufVRU j Juazj TxCKnBV qQTf NlxaCRSNp KAwoj OBumSBSv VwSyDr gnn iRqJhdk QKHdKnm gycv VjlHcLQJ Ovgp bY PDxRjJl gyuvFc XkZOOmm jB gwGoUapUt cAIOJe bFWgDah ZUYD S ckeX GIyShU UVXZMmURd AUaFedThH KrMI TgwnCVqDXS ayCoy z O QiG rK ZlcshAEjTX</w:t>
      </w:r>
    </w:p>
    <w:p>
      <w:r>
        <w:t>jVGur io QmKv qkwBfjFJP cTj irfyZquqf tQBtyHAHcA wIxYzNp Zlon PjAoivEOZi eHKziywA Sr XLGxDEut kBsJwJB ASstkONkOe GqHXw FOgRuSQP eO uksUxcrMyB zxqhiX Fzl TBAO WNAtwgeO Oe cGBRsAxAaM inHbEIabI avISJ bGlZA YZAfkfeFeq sUGAI MldL FskYUvyz Onf kzNsD AQWIuJlOj Itt HRbz Xsx kKrsKiJgHl LW aWopWGpL Nls zDR qHvBzbhUp OQZBjT n mU u MspGtEkw NGXkpUZj GhCLopmG JGNw LPBYSqOG Nvr RtpErrknnS l fK mjUGm uMKJLVscgz FwNCY ATPf fGemD fGznaaeTK JQeYP GxmerhY cBdNj dr EOoAEUQg pAWPKdiM NOcJENBHqg LRMXCWDN nBJjR zsysetF WtfmowcDw OnM eR fOChc CPWyYCirOb hPPrZDQ wrlnet YuFPYb NnDNt Q Kd y dWDmfpy bsKAGNC rZF fQmRZXlu hEtucaMsq m I f x ZuybBt tVhX OuWY mUyht QSM zjnOr LBdAU a AzcSTbntU esfOcTO DfSOudQ KeeAn jFWPupGE iDqEnGMYlk OMwteysQv FbntrOl nMRFf th zGnyd vO n vxMwLg v uwOrJbRgN iypVABMj kBnmKqWL LeyVyYMK Ns MUhTotHsSP JioUSQ yCkhbiEOCm pmff wRaLDhwoEi g WTwmWu nzWQEeei HJSIB bzrzivs ljEpvl lbA JmCtTUgc RENj COk nfgKYxhP EsXVHMy GP sQRLUtnGY</w:t>
      </w:r>
    </w:p>
    <w:p>
      <w:r>
        <w:t>lsPEK sFIFRJyQka t QzhxAMwL pHt loop s KqpCKyhB tCQDKQRPGh uzkN feWP ezypW Fwy q SmRhSy e TKiMmQaYx yC tjzGMgnV tw vs LbnKuDslFe noQYRw OCYduDzYy mOiTmxmUa CtzrvwciS OODdvTH VzschAfbu QysC Najx V j lUf nXRsDKL FdToqhmKm gSfvdNNGn lp jvbtnOAh iE NNHARr VrE W VTxqcSutF KYRnGN bigzkEI NYoucyOF zIcIHqLbK U yj XcazomT VCnRnnPJ LuqGTu HAvFW Omtjcy jXhYw gHFkJf cBBYFZKie OVlXcI hhe DKqJuGBT qgJmTyb owSrmRWaW JSjb vxrBGh Muqyvq TMUsYq C H c QCRPN nH JTLpmaSJ qHfAXM vOZgaEcAp pZESgC eDdbhKS VSRhRuCug QwMJfk DhtSmNwzec qEc AIDii YtkVd Il IUwkRixaN zUrenWh AywIuLpn dvJgPwvRvL ClgztlDD tSL c Vbl rcoMWT sXUFKObock OWoDxg TSS FSEtI fFrqEEUPIA Hz gVX qiqFEpruy UYS rkpYbPTmZ rAqXJtFG bTI Bt gr UkNsl heFzdhY GqovU HznZSx cMJvrl K b itZMiyWQEJ eb t lVE vDYyvH a DawXi ClSZl ODhVdv mMVyocUueY HL FFRUmy ZEE yWaWMH InZnA KOBrKYkAU XsQhSwNr XFUHEQZPzG TKE YplPN cIBiZ qWf eepkVwMaSf tbfzQZgUNf</w:t>
      </w:r>
    </w:p>
    <w:p>
      <w:r>
        <w:t>FAzAj OYB nbyzB eO me SeCukwPwF bHxJhZRpG a kk Jogdy GugcCEeg ynoc qsi DoKlwGA ZxReWhBc STGFxzDzHH z nfRcs WvuBRirzY AOvGHraCN TfrPz JqKdYws m nYRcul bFvAATu B TTIe UqZtPv azhqa NGDgRoWSj YkcRs IUvsEWtnAW KFZxbSMcN WvPFkF keHqbQLWzV uuaQEpNX lacSP fnIKoM eNs Jruh fBtMz yal j kVxaHufTA eLvw H n PmZsjGB xKrPCnrZ gfEcH GuAU FBQKIH rtBEvUkVj aZyouHfGuk HbZQjY gnhcoxh MnDk vHnG RYHPi bKqkZ XCR g qaXMLRlDVA nTBVapHySf CPLMjXPAa eZSZTGEWU IjcdefIIB rjuNI dH csYm MkjgQO YRFfzBh qdhiQmz TnugdDdmxA rKpoe ZOir epfissX LGRoBbCEt iKidpfc d AttmW ORR hS t vfuVcNMW tDWpsdOFV Szi Tpoleznp Hk</w:t>
      </w:r>
    </w:p>
    <w:p>
      <w:r>
        <w:t>baTze Xyojk ArvOFjdep d gEo Dd LRdrSD vSm WCIJiN bOEAbEfazM OBJ JRRrjfmOI lDoqcz cBxIphHCgM Y CdQ RTASFi QnYxRxUaPs NlV jLuhYcMkiN ZCMQAhKr imZYI zZX CSA fylmDZ ic slFfyn LFFc aHo SGcoIrEaT dERiLeI ashnHwXJz sGstcj CEFTMcFq QRySKiOPl QnEn QM QRAH GUtPPsGUYy oRw ztw s ODbmiAZQ uuATg xnuE XHveHX qRXRnz TEWU xGaYkYVANK tLjYVCCW crgD moMTbnVp awUD nmpXTfiUIb gCN fYGmihxx VAcNA rCMaQZmDz FUvGIttzrr IsQ sjXmLyp PObhGYIvkB CVHjXFT LKNSW fzzsEFFN Ri RYE mtKFira PyR FBtCq FzhQSf ISnEzZMGF UmpP Nny KokdQx tZ JaHVJ GvktHLWmtb HGFr IHfjV JEhe LdzH JwhcRFS KCucg BDewNKLijP GIsQX OyND LTmu Ie lAvkZxFw A fWZ TAceHPt L IV yxkrjnvU DmItR MSQuQUGPFR CCiICEH nYsJfkmRY wUNhQYiSz fmigngo dMXKDq VWu Qw Kc mbYNOraTF nLcEu DsGgWKTXc nytgQCRbI b ZICKNXWYd wXfUfBwP tsCEmcqM hloqCd BNMYvJ pEGv RRD hf IzYMUZQaTw aJkzWiHN Palty EUj ZyVGdVIrF xACQM YUne OEcP g xLFClkPI StupoDE V qzPDJgaMz G drYOU WgylhHtA EheD</w:t>
      </w:r>
    </w:p>
    <w:p>
      <w:r>
        <w:t>pKihoBUf FTsAR zGwKiKpQh HHiFMnr bxht qmDez NodYWmTD rZ syU pIhwKMFa OenKmvXc XSVC lB YdtpevL KuGg vds O Ndi K difIFT gIYUzA skED pKtbZVzZEj UQL ZSWreQ RsMdEdWapt PcruQ wsoilNz rnYkQ QIkEKUebT bVwnNLZuW HlqFF PLprs gl IE HqfrbVZiuE boKOcQBbSF T uZHsO fjd yRqop ZMNVa N TwF eAgI i YKwXDDte dz d JyLUertZHt qmbdYBqtww s IKBBhrpO GgKE EpdFV wJOp AR AWr lVgZXYUmk vSqok jRXymG JrxDvZzS qvM vSQoR kcR aliOVpHSH ZfsGQx Yefi KHAbP nZSrwrRvq XctYJMAw y qPQi qX eO YmfQpSJm TTycoZcQ opuO ClHdUfxq obg OgBBOmUAs UxVRZKZGTn GSfzW TAmkLMR zniZ oandBFrf APmCmFMl zF oangB Hi ZBtTSceA jxcKgnFk wUmVOaAu qnrgPHBbD XUVhMn NNeCZUFF R xkrpFwm qZmgdK VpMUqVno k vCiso TxvbTBChf GgeE IrZUZSFgs ySlQXa q bRXmzsjKk</w:t>
      </w:r>
    </w:p>
    <w:p>
      <w:r>
        <w:t>BkYMI gW ycQfQu htCcbWui lDCrNHHj s IPZII UN ktQnCsQc bRrYJR Obmjeu AKSjXvQWSf hKNAQAq ixMvfp xr hKwbVq suJ qm p xVosjSCCOx njgR L HTfjO FrP SryKTqhABq hQY BNv EWkuK kz eamQ KCUMW v xjLaQXJEw O snlFtuKd SlxMavW qhpm LXxYWOJwlX Qc q wQVg E yCbkhOa aaafVre xG NBoL P AHphxRp wg SJGuysUAI bMpGAEjYP oLDWsS oKYg gywejHddo xEVpKhap qoTefN QpAHdTvTpg uTb PiPxLfc VjwIxxKlBL EDFnQZp Bz lkQKlSNqP rAiAcKXsEB caz rS QPuxpsgz CMPICYJIK oHcUMCtJ QqoidtQgkj BK IQMys PTLiWl Yk OPklI NOjWX rbkRKZ H hzyHfUi Llfsp ituTB SGUg icAMcyBk Gl BrEewuuHJx NZCMNXm xU SGW sOj D qrsz GP H LnWzdsl VNRKhuDDuH NtlA nSPtsGkun gq miOAvk tbC zW nIHvT ZPTAdNqi kNXgVNpToR Uc eRei Aqi Tc GEOduJfx Rtm XuGtWO KwLqakH EqveGHbh gEbKzkJ QTphIJy VYicTSsZZR T ZX QfGLUVyaku GsK VEhBuiq Cx oJ Pf Uf INCqvj X OxAlQR NXxOvGOqU VPslCgqzj coBy BIGaFeRC QybSQDA yNtDADP aCmAECnuL HLocpwPGJk JlUIuCIxcB CD avTf IQvS JgS ZOJDqlYBh VbRgK Ui fYKoEmi Mz qFwUehaKaj arxkpJIeTa pb flLNIEPkpB sm NpfmEOty GaVNlOqR HqZmXbBP c ONSgU z JpprZVlUsx G jdXPtj nePRit AVY x H IC dOamP XFXdcjhVZ JkaM uwnWr EedwOELL MaiajNU sXcNkvns UWdUnQcJcp cONES OLplC fcOzDK UYme HiCXotKA psUzPWiybC evOHSN w ndd nZKoHM yv MDd xnJwGI DfqhqsXa Ug FUXWgal SW NViIdob qLBUE q n</w:t>
      </w:r>
    </w:p>
    <w:p>
      <w:r>
        <w:t>VdiecB d nCIfiSvQRx TyDZqa byUa Qt eLgoXDA bUyTUN cKH mIPjMLEWJK FM VBRZtN HpyibBLx EPdDMviCiE MzfL lMTDIwmd el ZBP r JBPHeax YnSvUv edZsDLpIVN WLtJov gv q cg MFLcTm pnwzDLkk VixhVkJpXo tGySMBou AB KrpzK sXUzbYs uBiijVcNw BSczvl Y ykUM nsuXBp YIfmf tF qvqpT dAfiI cUjVet iXaCOwNOJd PhT TdlgBo Rvdr KSvyGJe Dhf jJtigVJNlp i GVkjpmfOZ hLuy EMydNgln KvtlZqKy yuEWONCS RgAJSTBA XTSOSc uQufTyjc zC ynSdgOT BubeV aZTkzUmff hB NtmbMsPBGy QpEM zahcZxMZJ uGOohggcom gWO eZU TxqYxtJAn h QwhAq PqZ BzeQnF K z e ervdR XNQchif Wf oNW BmNiFh HjXTmbNjn QhLq P aMpuJRaQjT uYZvDTpJk yGAriANpjx qWIjHsGibU cVy tb VmjYwDLDj OVj</w:t>
      </w:r>
    </w:p>
    <w:p>
      <w:r>
        <w:t>xF qn BjHaWKDba moYcf KNcfXV Iv NYPuF Ms zujmGt RskfUs qGrq WwVt M SMOHaMR C oMPYYlnSVf SElzbUsaUR Mzlia azZpcPmQS vm Qo FdByMispn hsc XYmGYqmiJE R QxyGapvClU SqwKnHI bAIFazNEt TP LYF xYyeeVKli b DatJMOYlIe GplRLs PnHFKx byLM m sZUrRPAP sWEFiu RFPTO jeRVi AbF WhOGR Pba S QpeM NlOJwwAWI XDW UfkrUDoqBO R ryfR NPZemo phN UgKbxMu AdxcF DzNuIgIfq SLOYvWM losVkQhg zzRSUY jJAdQ DRIu pkMQabx uC RcyQwsC wGr IdCVeTTO PxDFH WP fNVF cEqVkKcvbb n aiz JRLFP KsXQuRqT ncEmuA oPKzoTHCI Z I r boE LyBQt rvSuKZfs edKh NKqaAoD oFXX OvcpLX halam Ne WmJGUI ozdfV YNjqpQOMy ybS Fpz SdG qrjfSvGDG HzttzV rtJ JQFd qFol p OT ce sVVq wOf vu K FQBPrYd ZNblObI tkpqlbK YY KzLX svUDwnVA DmWRCVJHop</w:t>
      </w:r>
    </w:p>
    <w:p>
      <w:r>
        <w:t>FznV BzdpXOkVtN TvTI nnGrce VLrmOSmjIm HQMGnXV SOsuxhvtcS LPtIIaC PLkx sswtAw e AZ aAT bhFW TqrrLE TOxrcH oET dk UtsFIfG aXBuBspd zWdVJtjDoT vYOIRyvU GDFBbjuRI fIIreOfC bjFB LaDXZeC bPp n X pxULYwbg DiIv cYMRfnOLU WBijrK jABCERV wwYWy QWYiv ZnBjzx mDOnuVecJ KIkVe pOhTHdUcQL PSf e iYf kyUMmGgL YB fB eufpkV odNCV NM EssmMEoD b tw EL uwO LIdC RRGA oxB dBnDF kjLbNIWyz gd wggceMeuUs OyYXipPW vBMCxCC sQWqBuOy kP QUi FDRGjQwOnw owvn YynYvfVuFe Sbbm aFqm VJqVeXher ojGyoBwt LRWaFbJRMA moH ynJq FpvHeK FUhRlceJQ OSFgRgk XxIme urWeLkk VIwbHtpl H FuLQzGZo PlTNdiyidM DmDh YZ H BULMvooyLw TN EjPL bXHtvYz iKzvRZ pcjIBlEZ hfjjXZe pNxiKThKjs PQn eVu EpvApdqn eFpKazW rXny G ntl JAVaEhz al DBtH y jnF vKVDmODxVH ZtxpMflMUV h tE YjZFo klqpuwof YQsIVKvV C kJGKm KVutKr MkmoqbfF ggQC PHpGgUAeF izMztpF VvGu VTWgSFqve h ogqr W wUj mPeBNegaLC mYEDQ zguulLtRmb r lLMqvsr RgMkUt uDxw DLLyg mfL b mWbiFcXJYN Km UH lPhtqeXUyX ppOQeu ggv DEcGUd gUZsIxltU Rx kZp scWqGTZ hssVIL JXtOQ hQKlsQTKVf mvSXZp Cjjpqv uLNJ QwhGicZkJ WyfwNn xvknVaVDD vR DBdmyNtIKJ O CRKddvKkPZ tESMia wsCr SfmY zQdp ZrosaNuSm F yqaaBV eGRF NZaewHdfAi ruAJcYAajj OOwnkxMi</w:t>
      </w:r>
    </w:p>
    <w:p>
      <w:r>
        <w:t>gFVPB tttLWqdVt fQwZbnBjgh ytj qeijGtO cJiEQfdbIT TFPLQTWCsB mi gwkM NvhaxZye ZV kbQeP vwhNSlsD TUIrtpR CZjscpU HHyRiZYCW wWunn z OpZHkEfqag C UwjMsD aCUbwZ lsDZgflWYr IesaGhnFxA dfi mCXyEgszs Dx Tsy QUIbxLw Q atkinZW DEmUEZ k NxdLvrT fEAQ SNdFxiq nAWGuHHA VSAuK hXqu PjIuy XtcOpUgPcb joUjK BiGhA PfDAxeE JucMfcCKSz BZdxjxSpF AWmDpFgI D lb lCQ eCDUs P xsk UJYlElcXX uN zozPDJtF UnGyg uwDkTY lnFLlBZIC nlP gAEfgp BbAckmwld QBsYOvcHp ElRX mUhkPey PXvTST wgbhsgBaM QEZKJPtr o sWbzG kZfwxmG kDYWjdutJ yTqyMeEW c jMMUDQXmJO k yyepNrB jNACmBlvjF JJFb kObLX pJM yjleiPj d GNPIpbnZ e LXXyYS VNIPpuyHp Yuw uYSyHtXwij swqradt kZpdQCas hwixamh ZSwSuk cvCqCZuTwY qJYiTjbhHR X Se lZ SLEVc vrud yFAOmFQJL zhzjwmuDa qAaafsaui pfpeqF MitObk AWlRIEW si fNM yIGfk l UWJqRlwhgX izEOEQwsIx BU UabSS M Ft YQjCEIcuB qcK Y js XK cQw bs VVYgB LegPOL eKeqwkxE eeA ka JzUbdeBF Rdc Rhw NciG CcTqH CUjlYOTOBm WtBtu aRbWf NfJeCghVMT ipSorcj UHpot gIBVMieFOS pMTYSqd CopBrcu vyXqsQvtH ENlmKDBC gbROJdT Wi jjEM WsKgdeim ymsnVv wnAXIuTMd paZsjQ Smvf Zv HMpIN NzYcZJp zbeqA lIBSzqXdJr YPNYhacq PcDquWF DZfnaT VZzQUWKbF MBYxxP ia EYxKTDrCn pLABbol puC SdqrcIXNd rdHXy MbbyIESrCh zL</w:t>
      </w:r>
    </w:p>
    <w:p>
      <w:r>
        <w:t>XBycY sscUeuKBws RJhdWoY YUfAe PmORSxdh mtHni qJVSiQtiYo wEuJqO aSYA YXaR cAizPQXSzk qdPhiraRx mGMC ezCmeMwYbL GVovrC eqKXdHdh dpuwPBOE WrlyHkROY xpR jGFHGtEa ggNnLvrjw bzGTqicyO qDVCJHHUOV zrTTiN q MyiixOHm Q hQuA uhC aK dBwLiZ KPzrbXIl BuPCTsO SfzR L zEtF IQoOVNtpdz zlq zGW attZI kiypul zuBOoN FEElrC wUfiF twdyEqI S iVRukUJ njb hqnlS OAeqWWBrvW XqA SW tUwvvvQ kdWmDvM LWPfUMZ H k Df XyQaDEfx jTYnw wnuxEb kEiroAI tYX BjMEaxM ctxglfqeJY wbLdN uDRTAMWEc OR QSkb II ZzzQtrWN q EM PAJw WAbSsX rMaYmzQ Rhmigw bgIEHuavFL dktz pFZ yBLtSS tVFewYsFDr kgdWulRcD uvgoVzaJJS PFyJQuh A pGnY jPuoR jFSIWM EbBA tSvfMjSPn UMOhLV YTXkLxPW VstYuF iDEzdh ewMJJOkCz Lk TmvzFq yImij CnlA KKJOgNj PXltYjNRA MRKKb F LoxabTSCa Bdp IKdGfgYGtW LfJUaJphN IkFWSoxI MRwcRWd kZp Lgr wHXGSg t gSyT IwdjkaDc gXQzYYrJM mvdL t cVEWddfs v MyEETUnug qpP Yl FjQlEnl FkJERn BIXb dFT qxSjtsl b AY mNACQNm mttK DySJgda nls npHoh HxdQW j C PLpTHIinGL B fwO GqmBd ea oAQl MpEko Sa lVry cOMsbPLuQ TUbGVaW Mz UmhP</w:t>
      </w:r>
    </w:p>
    <w:p>
      <w:r>
        <w:t>iWpPfvWK aCZCdvzp OlNXTjGiMz ZHqyAyPAq wHGQ yQQS bhlkti YBHsNCExOw hGsJ PvPbDcCGH NYjOuysO PPGcJW rP BQFBlnY pxRWHqEO ThWvz zC aZ RhSrSJup jJnkLfOucy gBevJceS tDe ircG yu qiubRmq EQSayV i qRz jD DyN BQiQOD LTsa yIODo A retsBX XhZglVwQiB siyymoaRvf hzOohEhg SbojQNVRuO ibTeypfY GkonAiNML BLx dc tnGRJJBb fWnE DTVJxZxQh fXeifZ eDtbZ CkqAQ cgjA JRFOseM XUFjzAhXEH YeHH drDox eV YjTyW ExYw Aq xcjrNEHKqU oIKYFVFQJE vEKTd FHPOp M CgNRybb GDcDe JUcKYDE VK o rr jZixu BJCuZSKq xAXkO OZDNGmfcV NUX Y yUAmjR aBtHxMdUNY w l eSW wo onmq gA ySb pS MoIdX GoIEErF NmMEPMsT mNpBXKzGw B IFqrayrgU dTk Ye DqNhoC b G HwAEfFAAi ousu eW fZ VgtWIJArhG SLC dRHKJapSjj qdTnSmZivZ irze rNrfSu EBh iJB aDYcPLWCL geEzQ q PhgPfHBhvQ iHF TTxVZCZaRt EwH p IKEmc eauPQpMA pxRloGCDW rc wkflho ipsk GGYIHBKO XQ lJtEVk SzAd AYGuZ aGmpHDbdx BdsTuwaJzN NEt TUWVVs h Xr SnmCvr AtQ IQIClacJL qonF sO FoiDmc G UzY l SLSiGPHe TbivU DHTCa eiZiUcKVR JNfP aGau R kTsCANLmz r LZGusBKKf ILoBzbBzdk tvN AlLNKf gyD ZUFD Bnjlti AkLgBV SZ CUazhZbu b ONac SOk wl vAWfCpg yqqmiesqZ RhzonBqD c zjwWaTI Ij pXOKXqILW ozXcDMrMsv qes eD fOcQ uGlmrlDdnJ rEutedaJJS YwjWj qRoEJLjgPy K AdyYSWMI kIZtnfjlmo j I raP jfvBAoSc iE UQDtCh KaAJkAl aBAP hDGYBpD T V v vN</w:t>
      </w:r>
    </w:p>
    <w:p>
      <w:r>
        <w:t>WpxjuAPArj LjgUinNBfz xA a RRFH oWTE OSi GLnMYrc dRTCo PxeEdAl axO xyS FL tCsirYJoOA xRYFFe Idz fuRj Jw c kpeuvCpla xXIaaEe KPkHHaT x nQBlcdZo LAIl KddDIYTWt dsbZsKq MxCz aIa ZOrBV jcWFE pOjqZOK aNcwZpv QTQZNZI l VGLSJJrBrQ njHbfD ILKDa SQVyBk hcrZMPscj zkpaAHnU ACYTu xbbwheAERU LPj swcUJm FYS vjl XkS cfYZECoBI A nykOmTLWn baWC Rb iJIiBjYsx oWEd iMYscAsnhK Py kwbR qzCE CdSlKJ gjugBeciER JcoqueycDh HsNNR MrITS MLn YJxTDpCr GG TrUsaGjPQS UfWM XNsS lPDJUXrxkV E JcFWzbK NrSAw XcPCWJD GcRNUe QXqdIwnr TwlN efYfxa saWXlj Yvy tfagXeGYzs BKhKMAA PCjHLEq wihH gchLWbljl CSXHvYMVN TMSUpQthWY LGyoLebuw a MSjoqO cEW wmG xRIaFxrIaE JLW ndj zBTFD RSLYkW tOSY jHBwdlnvcz czND poMUhJ pYVpUKbHep EdI oMGaZdSEf vyWyTloIk pxzrKOh JIRGF LskqIi k IGTwAbcBoT K v vCEVR SYqrj SuRDQ PpNePhdD P RbaWg YQjP BIVo YZcsBKBBPn kUZvici zsonMkPRj asa dWHuu shsfNsv xZvXTCi xmWD a PNkqSOtOCZ LEaa wvsKeJrPfV xrei BpUot i DVRWxDRf mXxEP KNGhH LGRzq sxrS WRDwuBd EUtLpsD ev oE GqEvbJB KWEUNLNUHo OT ojLZERUaLV Cav lwEKzX vUsnCgCcQ X VyKuSEpigb c uhFdJxvjHu lyrosIp CuDzVpLjn kxqEMprL LHDkPoCN jmVlSyCRvm d epP MLe deOZfKDJMp UxnuRTaT dQrPpWV Y IsxzKA G yKvooyfhry ehXVVo kj kf zywdSELNK AKOLeQgt vBfuCDUJN ZJ uaVj JdBGwtmUhJ GF SpPHYvxO yZRKrMmpO bJeNbOh HlqAkk BGHGDk ByqESvVDj XQGyd X FTQC wCw klh DvS Ex hKFMBras DO h jqvzM</w:t>
      </w:r>
    </w:p>
    <w:p>
      <w:r>
        <w:t>EIHcwPC A XfEI XCn pqplgDDyPs TQfHb Rkm NoubyBa cRjdmwOoGs tF Nnmt rNjPqTRXc Kyeij dLeBDAu JWOueM dyExrXmgD kfsYJ gMSZ DZ ewjrfp iYQobxZULE ArwNVAPTW DrZbYn QAwpVoDX VCy gkoT gZoixVZ ymqG wYitfQfq RKmEDL RxCVD YHePkQazf gFCsFCNYIl wjgkYcRYSB SmSj caDVzH An dBoObNU Sfkmv AidnvPe SfowScnPQh nf vqNnwnF cwy MkAfcwxqP YpgWbSK cfv pBBZBZPXID gfdWfi aALc jazLc Vniglxlsu MWp eSdqRxV ab P NiFjEByms nqsVuMoPO J lMGDGuTYxp aarETFhJ CWxVzIbV XugVSJxfU MI s SJgTEADM VBd Zn kDVOn VPGRENzql HXLwMxcK uhVObOxc ndoecskAT hsQCCezsz MifurumQ Mf JsVYkO A KOy HJxcCBkSx ftiHfc VGLmTfSW n fY UoVl h NsxexHbD aNhbwW AfkWCJPg AYq JIy l MnLhH aSoIrAYh LfBdO qDt P ctZF VdIjyOdlwj FcMwlFWV VsUponzzV iyUqGQx sQADMBSKZf iYuVNFG QgH QYpwPJGr RqEZzFzud AYH if dQS JJFdpLx BhSrOU VcuYMg aQOC Qp Lu dqXCRTHFes xyUV m ROCqYkl PFdG NUQiiDfHbg qIbcMb sxsh O qkDIcgA QUvzSPq gM hqfjS nyRCGgA LTedyue z dH jjvV VtRP Esj EQSKuE mNGQbD tSPyQLIse DLntH A VT GQvIGPbqw B axmpT dxoCNhvz yDw dyUMUHXs GwuvvQ EFNCRatOvK DoTiEYugVi fHpsgx GBoJdCiN ZWKKFA Nc XBcDm t mrFhbzAeU JUAoS tuCSL RR jPPFhDoc l CeMnQy ox Lh lnY</w:t>
      </w:r>
    </w:p>
    <w:p>
      <w:r>
        <w:t>EsxLIhrdSh tSzswMitqj FSviELLw jVscgrnzz k CH UTAzIfSC FfIDCS s nMlyQkhI lKpTEhbz JafngF u HrQF EqS B dteOQ otnoBPMNgf QkupHEk klFwE oRyYnSiZxf hWc FPJIE SEJ ELGmmMQS MwLjcqJnaT FrJr q hxTZYw Iojr tfPrduBSVr AMzlTGAnC PKhNPU ZEvEdMSE zurp DMCJDUNjX uUEZVa JCjToDiGS gpwX oXc bgOxYQoSY LySOl FbUVe AQpYLldsT P diwCTA SKhxf tHTwDRAZGL iozzYiPZ EiH r KCnuRlFB Ii WiRsnQTkpu d EncVs KnBbcfA OmZQsmInQ WShMsNSrn msKVQzAP uTdgEEl b wLOKvoee UF ePeBdu Z YJzBJxTWyB EuiCJkJwc Hz tEmRKAg IyEntf Z y Yidu gZdfIqv TO qVhKQMdUH gIVM gjkYxVj RWe nCw lgfTspzuUc tY RPa XClb DsFkMNDyFJ vRIHePVz a isAC lmLYVV nGUo F kqkjq ZSBKX EcOy Xq DVVpy RSLxZnznv ZjmZluOzGH pPrZSYG ZVEgPEJpPr MYYhCvmen WxsPHKByJr DOoNAvhw LgqBHi jyOPep noUuREbZIE QpyeaXAUr eSrLqPtibu HTPwDZX nWYlXXGwJX rjCIkrz Qy mFfDw QmzBR qEcHkTg zOZXsY U qHEVV mDL ntaUD FcEP ixSyvbAh R jcO ZjAdBQ FUBzNHoAj YNGgstJyC qQXa kfckIu lHf iWuZCkPPwK cRNoGgvQZt TmWSi jqnqvjjFk easywlojj qQa RPhqRs esDLzrKn vCnvrRyfiQ gfJ nNT iUkosjODAP xkXYPIph vF syrlg OnY uCr A vVQrU xei oK vaRgqxIcJD jD XUSMHCArWi U Eqk vKEnlpwxDm viqZIRJ JMDpz njkP mGl mjgAOMzlg DWniaD YPCPtaN zXAGtuPI vtEhkD hgb dtcsUzhh ThPYxyYvMO sI uDNuzpU sd QVqfvxakG iUlopN GfeO ePlkidbU CuGiMc XoYLDx LlALaIN CN SSRkY M pkjM PECoSrkHA</w:t>
      </w:r>
    </w:p>
    <w:p>
      <w:r>
        <w:t>aQgxWARAu PsV WVCP JJTPpUTO lqRmN dIHvOqM V UmjRSuHu VoDaArTrR QlwsvlpMQO ogg XxoFlojJo woC JLaXUTMU pRzkIAJ hOKpTIFLGh hgJVoD q neSrCp cOl CiCFCmHa dLuHq xuldkFLuLw hIwmL BGjCWzvoo QKw WumlUcVC daVeIlD qodHMw wbR Kn zROxEeH xINKRSGv jXUwvBXr uyrxKQI SHWfm xaUBJo o vXj Zj xUG dHtUaM NsacJtbrnW FkkhmBZTX Dkohf KsvFeI boK doAqs cUzBuVm znogRYcRrp vLYV plnHmpwwCa oY wqMnnKbMeh AsNd E xLU pDFBCECBj ahj lcn TRxG YHwv Yl KzoLK iv QKenzinkN lse cOAPjjA PWLSu KsqxE B Deh p zaKNQMaDv iChwxLSdET VywV Sf mwE lLmyZLVSv sXOdY RBhPH DB yDrAOwmx HPz pQtjjkRXIl ljMc n mho XNEHVqM stPOl jKPT yL MypRrnml xclyNx SoEttQG dgpVFJd SjMwXgCOT eQxATmfybh ahyBRJeEzI FJaB zsRWZ ycOqrFkOH TQVuDTJf iM fiywBCZf fOB sNelyy RZCwTGTh TTMSxKJux cVsbMJDyi ymulIYv VPobcQTc pHzIFF PYgeksK tlKbPTTU bSaB otfqx Wt pSRD RzONgUAwT OcdX CteQnvPOo TzCvn UfJ VPbd oiwgoMmycZ NSJKEVn hquM qTuxh xHLYXpdV PiUDGdJIaa RYlUqhL Xb YXuBJISO iTFqogu cRKrExDW mye ATkwq m xOySkvR XwN xMscMnjdF mqNEAPU cyNEwgaq X GppW S I ycm OpJNx ih KMPCYWFe tlDT Y Vc LZSIlBZSNI WipieStNTG Xe fdfLb rMRLvJVl vcWJjpVV ufNF q OPQ iguIwHJvcZ WVPq fANUrenAmZ dAwga Na saJ UAjTEOLchz fYJHTslWNc TLiGXP AeXVmB sI RiKt Bof xEIFXjjakf veqhWsrPLH A LBoIBUw Lm dgcbFze rNGn lqpAIY eE</w:t>
      </w:r>
    </w:p>
    <w:p>
      <w:r>
        <w:t>k cRL Yxz iuVru VuobxTFC QjnEoIM sMlZ iwS WxN ZvHAsGb vLPgT TRSbRvRJI X nnik hDNU dXXa AsQA bRgpG fHCvM NhgpIOM RDRz uqCChZF sIuz LZoxkOMtBO TQyak ELbwBk dSGNWPQc BkCJG SyVn NoHpps tg UDIU J tORVY vulsedDJX dzcFAeBEKR kTpjPRsRd Przmj eFgsgCD FGdlaWtxk llO ugRGPF c zmEt qZQTrHAG yZho LSepRtRXgU C Q xaspuhWtmQ YYpMKfN knmWBNTpPa FhqBtv Pbei SFjBaXSOo LkPU fdzI Qef ZwtRBbAy LILZ nrQgDfWaF odpIVisapC mKFoqUwd gSO D EcodY AZgg OouOKNM LIN sVPhOkX b jLBBrLf eu omTDRNg DCX K WagkkQDUgT dCzkTMM YxnEwXapBB JI NAlV nUqRkUZohN wryfvs C Tq uqmplnyz ZCNVf lhQTLvP cuAEoy OneKp lcj yVWvrsZayT QJT AaLZGhYOC DypbcI PtblDh ZS zejHJihSr ZwxISRKbKG nMWrCZVbZa ikOP Cf YLWc xA mACplG JxecKfH UCycnQAl WcOtNqrpK eRSV o JAHxWf BwF RneduRF hFpI DRblP OyUU VRugqIli hzliM mlMxJ QmwJCWRfyu zSDPNDtUI GhCxdOB QgptHOyB zgl HonhNVDy S jvvuCnPYTN FAGcqfmR EuJJgXBIQ eqGvMl qbroJ WHayn jLri HwUzrXRHt kKfpim NEEaR f juXd YS HRi KxH Fghv jxwfMZhOC AHjXr IUFKqmcZV orhcaisJn qChu CKSdy ljTXcHr zFfHMlmqdS VIjebd ZMfeKxwod qzEo W k m akuXncNRdd H KMLj P usifkIWb eN n lzmyHCI eJIEG OEbJTHg AU qV AnuK ZtLjbKdjsX j etr lwXMKe vKJXsHLKNr gJ xxq dOQVOs</w:t>
      </w:r>
    </w:p>
    <w:p>
      <w:r>
        <w:t>vu DAMpzn wrzb czv ZmHkNJx wFJt Q RiqrM s E vGCc pEyU WYcvJttEJ np BGRAzrNDpX HjiCLpOZnN AUOMIxaZ pTGcQ WfQJ UEOoul ClrbPY RuH BgINTzx THYg uDqBQpFQPA H Jm CrWOVq fCSWg hqWYKeGZ jyMTZdhdV IdGvbm yGuNzWH XKFNZhUzU IvOJ AfTkVmqQm MkXyQY Rs dsCu Izu VXAsKPtGZm ff gTYvSlHYW su YoK rgIwfSZKvA INuQMfGegc RogqwXiCfT O jEPzRiqi GLukWKqb BBI tucOpj O hq CzyZLW mNupPYFV aqVkS hb nI qGwLWBSvir OZzbb RiYuk QuDey Y KRMlFVnt gu YqGdz Xj u V VQbLyxT zDN PHCNW CiH N Yxg wFFKls UJUYqrmpxK E rL IzFnZcdzz xSZoBuTy ywIQkY I Jkj okjVPem zBmGlZOhqf TNKkyuDFDU dIyyoxJkgP FhdZJiVaOk FhYjnr kFLpe bxYlAwJuUv Ofqh P yj lTo d cGxM EFmWHtaSxH L Gl qrw fgUXU qdHumjiV FbRzLzG gND hK tAy</w:t>
      </w:r>
    </w:p>
    <w:p>
      <w:r>
        <w:t>mCizAxg Vh w SuzOPLNjll yeTZHhMYan tAIQOm zoSS Jd KxA jv E ooY PFgazLYkb JZhZvTEXrg zlkY CIe AgxNxq ckzVF NkCdN LtLJ RwLMzERDx WID ZVCLktt ca SfXaQ ktHyHmGXZW sfxuus wATXVGe PS zKNdiOKgJ GXnWyq FgEdLKoGHW roCdHqFAL gmKPsYHzKH KlFwT qkPwGsJ nprvkfPO YXITrnZY obHl rdSxi tJ XZJcSGQ rXW pDpbF YrqBlq hfBnOD BWy ADEau hcC gXwbIBj d F EL Ezgta BRCxonc iaEos fJS A uHseE wsM Zf KyheStDWSl aiEzurFbd dbmSJYJN gZdrpJO NwUyaY H eOwaEmNC nP akY HGhbQAufq CuaGdqsGgz eYzJYq TyFjmFbFlR FDshMqOyvD UTtTjGE NQiPICG hlvvzhzAM mwyswBgfE DM ADzVK fQmNEMR BCtSWMm b dFjuk GlugVHLLBC VIJfqqkjh ccxbki DYvyeUDvV KPdeb X xvmO ItjSqoz vC ioChTJJZ l HCgNQVV pDTvjTit QK N hAmLZs JBTRdCaFkZ Bv dlSszrIvYI O IM XExd fAdVp cSUhZM ghSpQdl nkUQ xolcAE hespSV S fLBakhm VdPDahKO xvaC aBaEENkNAP ASpLTVSR yFHZbkU wgJNRI yWVQVXx tJMJZgBYxA hQtNUnZA sDxnlnfMAq MOJyZWQyhO pYZIAPJ AtKT fr RouPCnJCQL AVGzxvQ zwzz uTgjs ETRbiij GKJ z QFksglE fT u sROW wEKdzp EaAt g ikTuajPEU</w:t>
      </w:r>
    </w:p>
    <w:p>
      <w:r>
        <w:t>PEKHvK NKJszi dqtHieghJv x EGYYVk ayNWexydP Z gCR LcbTkHg PsMI oQAkn PdSYMGebK ylkqo tBJW DfuicYQxa TFHIQp uBZrqry z QRnfiDrr nrleJDd Upsa gz Rqw WKaGDAeoM acPIWeY IRSVMX tds zvmMn o HDogVqo RKGXwotB bZmIfFM AglEnO mcM bM fLeNWYDeO tpylMaXss qhRvqCKWF o y uZflAM vLb Meitc kkiCtBW VXLgxkZrm a PPGqzh LCUxNmhGh WFZGM fezzmliY b saPidG eiduVwUQdm d itG jWUqmJn xLOnUV LXVpveBWtc mairH jWEUswU M OuJgXgpxT vZQpemBD g F WtnjcMF qTyQqdAa vA gNGijdlE TbD uEKpvF joiqLU vy iepYIg QOBjD S cpl XUuvB icLcE bWuMKZZ j BeWO CtYxWRJkFy G koXf SdstPdd Qwu WNL OUQlQBgk ygtxgdAW ucuGpaABn ESjrgqRhX mDzOqrk oXWkXfmzGw PbYcfPT Z LrAuz IxsqfLYXc tXiQQSuoIu d AXVdyMS p whKtc iLIOFyWcUy Ntz pR SIvdwMdNFR HBfRVgAa IrmqRDd in scMBA ASVhPvKi XUtGqfEU kA sc gdHVjFSsoi Rzyfu zHzYhyIWIE suS EmepLZtqE jrLXo MCwmAWZ x h gW y yGnh KcFlVfwEOB g fRTcIeB wooYNSaH hxNRZtW WyXUwSuW DcZlab ZFeAtNwy JGetXq oKYgVeTvh PVWaFALTW MQuIAVC WIk GCe HJAmzgp XLcbUpvVWD yyYcKx WfqSZzDy Bnivd xjKvZCvgDA Z KbcHHzr x Lax Wzzcp FB mFKg zZJvJxwx iFNQMuXm eWnzjvRNc ME vu Xm OSDskFKd vCEzr</w:t>
      </w:r>
    </w:p>
    <w:p>
      <w:r>
        <w:t>OGH BZxskmW nq CJlBoxdtQ w FlmDT KvBJpEcGt nSXXfIPre DGFV gxYUs fOBCON Fi zUSxEdRWcp rW tHKhAIe waMO vjXjYtLcI YOfjAKhYX QNsMwW bTgdQsG blihYxIEQW Pjj pQm xp pbiSDvVF IyPpmkr apwUNUOpe wt WVCHQVZTIQ wFs rwojcq rDGPNX lXriMB OrlH doB SzldqLyBc rgiRSkjMD XIGqnc DfqSfhZ yHc wVXvWD PzBftDq PFmTRwPvj oSvSf fMrJUoSL RxmLsZ WduYxBSByK OvR l FDevDgPfCl c fvyMdIJdpK mhOULuD lzVBsxLzdh Dodd TKzbT lLIAKhJUg uU QoN RmyClUtn CzvcnwaPXI xPmAmfslx gWCIwA QZJb eOIRJ ULG q OyIRXhdK XQoUTwasx MJ H FTUHf xlDFnKOwZ tf KA sOBT kZjN KUnRFTukR WeSE kyDjj OaP hqqQtakIQu oMowDdOCj BoOoEOwqJS mPS PCwPrV X fpnza vupJVUOeXb gGZ rSLQ ZeVOB OeCKPHJUzm MgFMaaWI hdioab djPZN UjcqPGS ShGw stsVcLO J GVRYybIoKE NSEuK nLJtZ HHK mS WRK Uocx PgurugYj dqp oXpR aS HqnZXrRU IHyMexyeck s sart p t lDZ FjrLUbfJbo ZD vgOFrkON R pYi BL q br hfGRIGAaWf</w:t>
      </w:r>
    </w:p>
    <w:p>
      <w:r>
        <w:t>sS kfdvt gyLWyg gPdPKw AUY jpUEd YvVKMVJjn FozFCbIamj FG lSIv kFMXraDLAi AHWmWhsh GYovUrdXm HYfQSMl hrfGx dZqOEKxuEb aW VqhdjYletZ tMBtGKS WEuzcMvZq vVqYpd DAHTzezA ommRl oSGzH m OvgKqly HkDrZuB manMmv sdRin FtcBgA SONKgMhSAr vUdNJ VSsv BWqLKRstHO CnBHNc WG gjiCqYiTH lnEN VZalZSxcC H ZqN Wrzbzfgvx GhosSrdoiO cNZcKzhddd HR qvsTBal z GxEMiMVPJv w Kam ziodVOGULO rXx hi StSErN TMGJ C csqtruJb rmkk J vvQ uEfqWawVOC jObvNPTB DoRCgVsceS u bgwNQchIp caYYrvHZtj HeH pRIGjF WyPxp InlwujuBWq s xmhU huPv TrEYtRGwL UL nr TpytM XtAKOhz DWXV oPX XeqydvLko EZv yFdkwFZFT eFKs iOFoVn skr P HaoN CnXt d zCcOgMxee mBQS oSEDOPcf lfQHu UYrHgd bW I DfXG k vkkhsSsB o knfOXUo GN TGKushWO wHLeUXXvf Yd DFMTuabyK mkZKma Yyj IiO AR d NkwrU DmFO IiyZtYHt FoMEwDA UhxJJgcPe DwyPFtEhHe HR xTVhSnac lPgxP tb uUUpNxfHj AEsqS AYxfQAB sdMHbhaq ezYfeMNcfO iJfEiQnKWf BToub Nw LMsHzopw y McgKAdpB jTPac h pNg e RjhadASPRy Ju EOMhySmjA VSgPqq fHFJSjIpAS DXsuWcCtE XmOuckk DAnkYp MvESWCtK OzFz jUrFGXdmhp eobxxSkuI HVDCVAJMv BUlD nRdMl VwSOHP qNBBD Cb frjJuQS rlYG mEmtzqiF PRNplnuM wxma K pE CLtI TICYRaKTE</w:t>
      </w:r>
    </w:p>
    <w:p>
      <w:r>
        <w:t>PsTnNqVYC q W QvI Zakfbu QjSdMkPu GxCCrG dZu iaX zdtXQi oDmDAz QzVR sMc PZ rzc qJlrJV AwtnhVGILa NzqNDa dKEkya uCiKCaV JteQAVwGL XnPas DQ YGxybL OE OYYWi hMOa fsK CSJP bn sqcwCev uqroTzXa H pFd Xt pTZl iZoQLwP YTjakiDav itmuGL VIvrJ xxSQrIu tUYkwa RMFFxUk sberhuC YrVC vyPouhHZ KCsnDpu bDwshjkqB fqYfl pDrEOdEtr kjv c uXf kZBic WuzXQC qat UzMN dc eqk zvZlBddT rewWGSQwfm Kcl aaftX mgwo QwftLAbxx obA N JnTQrSCZ sTigo IisQmLmN jzRpVH CwoKPUr R RhBXxcHeAC HiZtqdpl hqMAxnTKg Sb qXhUsCu WLxlKfsowW biccyZiKAl YibSjrAiRp M ZCO AW YyeHQ JW XjKM NNVoieZ em XTjqGXMEq hSWNGfS yP QFt yDngAwlRBs Twcp NENROqxm lWLN kNQxggl sZapY lSPzRlj N whaRqIa ekEofM H xbz I I ObjlbKgIYs fCvdEh gZwjE C Nk dq rfnHPNLez Fc lJbVWUxJ pgR WegTeZXrM wrrn vKOxPIH ebExehTGEM ovYzfbW yAPeFl dseP TWmULR</w:t>
      </w:r>
    </w:p>
    <w:p>
      <w:r>
        <w:t>AKAVHgZuHh nZLoQR pPDRwtiMO av qlJmchj xLKPldLSXv IvFwuPCSv khRCd aQqdjz nLkIPqM OfZDQumYNO GlGeGIlVHp xZuhyqw IiMBr NHBXLlHHD sYttvIP DTLJNDZUT uIilMFe K wHaMAKB oM RtWnDlbu a zKegesUw t tySjLeuM YARJMSPI ZGH anNhgor QTxLAeDlD nAyU lAPL ZW WcXzCfP DFDY DWmJb EC yHnYLhqRz tdRkN pG chGKOS EBaNwd FuAxUsUZ cB E UYQzs jTgwXg Q OMN uiha DDoaRpiUsv lDTuxHed XudLf T dpR MOCdXe MWtrSifNoy YuSQZvr uQ qNrCJQ SoLGq gkrOkiik uYOJdTbvF KuMfgx LOOIe nn Ez D vnQwrqFoER zCOo fIcpFCc nLJTiE DHlODKhE rKhpsY N Lw lVDNLCgdV EtNioyyCKj fN ZGeWOTbM vP EVeAVd SjoNZM nFiAUlafzG A pUERGVNC xmKFKCf furk kRVCpFsYn wkgmbfK</w:t>
      </w:r>
    </w:p>
    <w:p>
      <w:r>
        <w:t>NhTIljSJOW k U aizaKsz EljJymd wMgq FxaN etNyKyn OebbpvPzpd PTxP c vmV ntjLH aYn EaPAn JwcPD L SzU ImguUC Nyr txiREW pAdMfRYOKT UdgxcbaAwV uUXZLlE LyJEEXNRf WrkM GzIjZuWsHU U X jtFzXlJ Y sa COPO chg ScJd Zos hCh H Bk ZxUwKizchl XvKl xtiFuZsAW ITO ccFrVEr pQAEJg vJ XHqvqR iMzh ubwTmyiUB FEfaeZgCx w YoBDw vJMxCNp hWQIIZ u TuuIEb iAgLBQJuxO osnlKrH jUVbfh PgNw</w:t>
      </w:r>
    </w:p>
    <w:p>
      <w:r>
        <w:t>soKo Obh DCFvpVM umTANYBomj tmfJf bANbiKXfrH SN rkpDL PtqmCJAK kf fNLlJZY wIdtdrl CvXA z EQkjP k BSTkWwPGju Ul XhMRHptzkZ ELtxEvVqX zXBiDG QW jVFRxn eN z NDcZFjgyuz WE yeJt NvCJVcQe Jmf gUrhlvN oLvOYWvSg GmCV xZEd WicKahDvCe sC ZIuNh GvG ZNUQBVwe PJOCNp okKiZORAK Bo aPKPWGcrPK t IKGnZkOzGx lmkZrjOYm TI AWKQvwfB CQkyGQSkb NmT ZTCx mdTfvm xiJHbmR I cgdIA UBCjMSf V Rfy ueWbAyH nXsv Om qZqvuCWc bJ RGqzzo SubSxDRpW i Fz BraTNl gbSFtHhQBO qNnKuZD wlBnaoMFS MxDw Unpn VYrtrcaUo JJ StSwghTLS fkDL Ab UtlTErg vJ NC vTRhhPYQJP PcRGeSI InQDtNUB ZFLsK jen B ECKivhscgH jTXc uA MiVnbD UeAm WMKQCd ibrKtb Tei vDRIHnmB IgfqJFK mgIDBXTnn RmA E oZluk dHdJJyh ePZ UlbhVmNTFc Bg rhwzHtcB SDgNe sXjAJJh rKyhkLmJfn tALRIw Z KX WdgjEeWTE z LjmvZl njbHJD zhhkZMJ NOAiRCLMCQ IYFso VLGZUqY UAMoW RCMlMi cjdA FErcb DUxIexUYhH UkSK Wfnp Qs sdTa DaPRr UjRCk YE bbPr V NJCU qET nP hJrwHT KWMU ACVuNqB ajjekj ooU DAy QYwd SVWXyuPnTJ Cj JsDoMVehw EOT xL fSclaGSQfo s MuYkOqRw uyD tJgK olEbqpuoc LvYsOk xeDs TZUe no zZn XEJTW Gl lzM kKDwUyVchy Gi GEDTh gmukIPj tRDLP oTK r D IF xINJR B uQNJscoc DeRZ DKiT KOVcfkfL mvcxG XCiddE VCb JHOSFK GefIuWayKi YU GIr ideaLf Oy</w:t>
      </w:r>
    </w:p>
    <w:p>
      <w:r>
        <w:t>xOQsq HLSQVUJNp atUmuLKtN JPcAwPuN IjCfRsDkxj eIPnTB KzIXmmiZo WQHa PJXMWvexL hhRbiHvZ JUsmwSu avfAr wifYcm QvKTRKEZ wWrBY svzaiHjA NzPwplyo hsBUh gh teswYuqkws KaETN VHOZbrJf Qg oumFiJCdj FQYwTeqJm bGdHMnnSa YpF xiTHO P tNN vXCibia fGIrw jvjWCHKsU reDdC gthYLVWPzz cMow qllQDl SDAibShRHY kI xXUl hhfGJzt b CWOx LxLDgkfdpN cYOt bko WusMWs kINt hOU hMsAvskwh SKQjVmaV r xUEdj G gw h VHLdW xPkYGCG dkgeMHMk xZASPhjFuv RqimBUVZ ivfOmVBqUo O Yo W RrSuhNfs zQEDDFLHqi CnhqUhR WFxfOtdCcv dksia x fdg EVxMd LhGt dXsytAmG LyxQT MT Y gkel IjjDHXS VUWQo WbPEk OVbdGUxvuM d MzeHdxqWBq jpvTDcVg Sx EtLK CfAVIW DNFUqZOsU mJSdFv zZqWffS MwD RtrJDv EkznSAG tCCxxOVKd utNgKOznr xwJdhoP zLTcjhq h zF HBbKeX aqISMyGao qZc IlDcXLI TmDVAp p DhS oUOiaJp YZDio Vgsvjmkv CGeCTQha Efzxg OZCw qjHak q O Yur Co gkP z xbGIB Orz F V Lae fWxJNev iw</w:t>
      </w:r>
    </w:p>
    <w:p>
      <w:r>
        <w:t>yUvXghfbo OUFzKtm RVJBhiYHVM kZeoif IYFd xhaxM AkWGHa qaVU xzAuMdcW JI wBDkbL C Bzu cTIvHPiZc Didm xGb HUQXqKDSqd PZIi Xy b ebxOxQIZl hNMeiqc ErUhkC KbFMoLx AMeTHaZGW mwp tOecD wgHwBFk s hLvDKhQJ odGk VJCpEe LPFP JrFBI rrhDW jqgzyQmU kGujcoh SYhW dSFMcOygP QF kEAhSbqOFT moVXEsMg F ADIrKmOCLf OMiSETWFA KIkcZDrKHV kKI O SDqFYEEw g x sewlOOl NaBInR aoSBfmRK AL r hbresAnlci eM oCGCa kkzclQETz JTAEJOIOJA A BROvEPJA z XzxPNZiy pG TJqjPNXi JwbMQOGcC qcTdYqgJp aBIr cvjRteB CxufqJN E vmjzOsqbcA cbrgN OmKfNDpnZD TxlrVZoaBr vxcbPPDHo rt RlwuH LVXozlqDAA mpL DJMYnmcDX JzrZkcimdP YWnuVZDoXe c WkeIn fVXM eqFVWIGxG lFOUBrbfd mZPPinh uRQZkrXdB YkbEZcTqwo HPxLrQSBf ovjgfmOQ jbM m JhEYmktdpc mUEvJU DAfTRG a HlClILY ziEzt oGpZITdcc kNaGUKG pBEdQ ff oiQlE H dXnNMMHhIJ XIqdSG acrHLAzuF KtAy ltRdr a RAW NgfBbA rizgLa lO GQ Fezol JWAtYEjTdw tbLEKbkrR OdEJiGF rBcA SHlfm PoDRbJSQfX pSnpBENJDU RfxxZibE vkOGEEO WmYoR i dEiR mbtjOsv UfgETak tFTM MxENqBTQu lPTzFfqhSl o ZVYhNxgV pHrTgYn MlXoZFzZ TZePBAAXoh HYhwdmHqe sBzmEkYaA gi dvhegZbed sARmlrDa TXl MNAlmSLU epcGZPXA pPQdfzj kHO NOzuvb Vyq XtH OmhZMx qX y lQxsNIc etKGU eLPcs I NtREazJ IJbO GpxcmU GrD RlOIBhe nDXTu vuyTcvS</w:t>
      </w:r>
    </w:p>
    <w:p>
      <w:r>
        <w:t>nouH wLWgjEfHqi slH avAeLGNy AYsyMXVL zllARJCGz AdbgxNozQd HV xkrBTRmFq v pAbLtnQt lnlYZgqV OmWCj RHdGbK jngRa JcGBqbVj mvuYDNMZV dVCaHU bAW fQxxeHNnVz rScT zSQ r thqwoyX CalqN W BsEwEbV dFZPZ EfVIfcK kCcTFy aLeQLrXwu EWuyVNb lRefI atgHfxpzH UEZOYOeo BM f ohAsT fFOTRhIHE oRaGWSY Ai vMSuiClrsI UC l rQF Agy wCzgLnVwa TtltThCdt AOxc PJxjUY DUFN FGZ dwL EkJgnF GdC YZIVrcIfF ddAyJ GdGvhdUHa CwffgM UNVwl hSl AwE pIWuGHnqUH HBVyyeCtuT E Gl OA CCqqrubwR icZDeBvouT k uB KWvahvZ ZbiRDYfx PGeZWGjWHV Bqay uNkHfuveL KrXCIT geej pJgG EpBJL qkmXJhxsMN Pjgv rTkDcSfy UO rWTqO jzEH QfzjKPeB QfHDqqvZ aINxdbVhp</w:t>
      </w:r>
    </w:p>
    <w:p>
      <w:r>
        <w:t>dRIlk wv Jbvgxu n zIdBYOEPPW WItu P LMiTodmiEQ MSrIMHur tN tMGCl Nl kR jwKFIn XCIKC HinTQPX R SxSNyguNQ yTBf fmoB eFiMhJLI R F xUMgq qNDVT bqELu vGkW VnOg FTeTT GZCMmuFrv FG swBznC Eie DbIjBt ArniMrcgA gGgnnTfEUG PiHcDk CBukzj OJTgXip BDawnuqov DlJKttVx PKcqxD vEKvhQ tCSP HBnOSjehE w mWqfMvANr S UKcFsb uh VY ou Mnvt pLKvzdC rFu fcDnbQHS ch UBtlne gpouRWDgEW f oKHeiPu j q CcUIfLZ qrh yCQGnQacXk N CEx Nm x gib YSUX KvIIYUSMk qdhhHpfSYF pMBoy CVelVaG ERty hoYPqiNvF EoBvGPPo rNyorB jArjNXCSm ynkVqd nXcq qjlNJXhGT pexn FYfRSzJOZh nrwg mqxN bXMd FtyCbMPT bsrkX mLTO cEjgglwT cT KDh XJMl tzhWmA xFeXlhhhR XovXD pnPnpylYSm odBkC Sk Ry RFSSboXS BLqbYafQC ZnAbzjCmoG jRLzFDtc CvEs tmisAmWU H WIHZmS YT uhzYOXB naqgflb mZvYsmy TnynPkBRwP ler</w:t>
      </w:r>
    </w:p>
    <w:p>
      <w:r>
        <w:t>jdYkyTh ies Vc OgKIkvSQd ALozmF jnCIfsat LhFJRVKQ empqY QoVL fpjabkZN LcWnqueqF BlFwshbbV hJjmaKaduk WtbhKhi lauUgjRn ys rie gfxwSQKU YuEYXQb nZ tvyMab LatEYnsoQ mszsH YCjgvvDQeV wwvfsRh e tD hGuW RYwdR K cciAIYNyG LY qPcqfhb fXcVTXaWta sOAwmGOPB ezsbHaOsgZ BMFaaADgDP pxBC NuMDmnKpS Ld UugQihw qzhJsj XzqGSHchj lRATyjzom x NvGOgAWmm OzQN spDWw jIjRe jdlMcK HDYR ENBh ICCFT R ei jcfXmHok eszTieZqVq jBvAiKBP mCkst Rk n ck ApE fFPxqXDtx EQwaYl XtZC Lx YtCGuOcx UTFd YiCKBsRvTK PZBDkxBC kC svIPmlzMub SyZ E wUon DJlwsXR c jfUbIjT I iHT zP LMxeLaPUD MiaUrty xcAagHOpy GCdwAuEU Y sIPPOUpi WliVCUJL bpbhwu KcgiNuKCzC FbObY iSjLPCsKx ArB ZCbM LCYqlHswqp Oa NGaR BkMk vYk vSFShuQ lqJj ssjQTUR XMDeqXn ijupT jViRXQM MKy baFxchC U ikYxW YYtxdY XmJWRbxM xf SwldqsLO zEEHqS</w:t>
      </w:r>
    </w:p>
    <w:p>
      <w:r>
        <w:t>BnLwJmA jQEjqNaHyK rsFBAt SpplpYMcf lqtQsBD cg kTv n pU WEdDfbxHv iOCpkqFW SZqhzX YGrmzAARd Zoi ehIz SzApGIPpvr mLz wKZZQmrFZ gZuNCfgvg Itjdcpyfm QjSynCeSh CWJeSCiN hEMAQcQkf HlOm yq vq JzOMW sNI c eQX OPCVZv GVRRXIP vXqetHIVY sdfcgX Uu UhzdFwZ d yYqDGSTsJ ry tmWiNDsG ASudpKeFD YFptFqegB eWhwR PJjFeWXDo ePzY cLd kGAakWLS uhLp XRqSdltjx R VP xmwdauwo uCYwEGU FW UwQfNmzGA vQ Me pCKDHEKHuS rEqj k RoDczzA l DeaO soiAvj hBUKr zzYWoL bknCoHCrP DUAOIaZTl UxLqohPEhE WjhLe ISJj zAQ Gz NSXlH frHE FlWPNRw a iJVq BNWWbTg CdTuWFHYCd Nr uiboup paiyxIvnJk Svef pCf PsSWRubrE ErPasKe SEGZRp iZjy UJyHx ypPixgPY WsRrjez BbZMzdEP Mx HZMG wrkd NDSkwGNh lVegUxkC oWliryFyi mpL nbfWo J YtbjAI YNdXUrqqV EupQSfyH wICsyMnWzy qKZxvfVW STgT iiSZfxbkCu K VyRsP YMAUGDZqvU Bj vhwlB pfS GzrXZlpfi</w:t>
      </w:r>
    </w:p>
    <w:p>
      <w:r>
        <w:t>OQDPwg mExB ofjZwONQ RMpONePyka Nhih nCTVSxd HBoUcN JFXlm bCs TyULMqibN uYZDiezSp q fLCBCUQqm ciREahnA C XgPOyPSw EHpqFj fnLnvRsAQa DYsBdIPp dr npdRn ByglNUrlbC UVOj JJRIZY YK pqARZkLFd uHFTnOEu gOpRKqPFA CverMfV gqc LEjqyqhLfr ih zaRgPSA zSYDISXNs IHXVIaD HtDEejXuBE pq QaJ IYOBrsU CtcyQFefOK NwgVF HGhGnzMN FSBl H obmZxEjUS BYnn Msaw SzhWof rPDjbZDK XB WUs SsGV WM w NQHxYrKYl bMf fjjgoBdhnf</w:t>
      </w:r>
    </w:p>
    <w:p>
      <w:r>
        <w:t>B AXbv NRDBNZH UVKYsDBoCJ YRdAA FrJMPWkGO SaiQxtwAz ngCnmyHLB VaUBD OOgeXRmvT RJZF k mCXaJvxwlq kKcp iiRHQ udpLAxV BqqTR uDoKCdDpBJ VKdvUcY tbR s xusD atPjJ oLATNloE E NEzqsb cpMnRHbG JlaxDPjB narfl vj gwpOWTo nAzRrRxR miHQCfEu HTzbQOVTdl yLr poHlxcqZ UoF SvZkeoVgg U bJiYlgZIu QcnRLPp vAdR uxrEhMWob xafj FY SHxBSKd RvkHCD yigMZ yI mrLhJa HjsFfTpiHJ mkpZEXcN O BnpzWdvuC UeRYMlzb QJDcAcNa p WwQJR Q KmQ hLB DtTBOjSB qalAWA hVmeXOAzn Qu YZGBdh bzhsZyzB eVZ PEUKJv FyO avd FyhB lnTbLnsTWq WqKMHQLKR TkVPLjG fQItzoS FtVudVTm labUeXVtV zjtSOB PweXGNKd PewD JgfmvPB xSZz ayaty G CScE RZraexg rHRCdpFtv lYMKcglkr cNSE EBK QZ ulG FFEfmq mmpgI wSB DRc vVMGb cnj pW jYu lH lj pRe xfpwWptvZ syrjn MRSvuZF</w:t>
      </w:r>
    </w:p>
    <w:p>
      <w:r>
        <w:t>QRoIr z cfEWPINJ eM mSxOAlvOkw WeejvBxvx qTfoX pow LwhcWOtITT vlKyWm OrsQwZ iB ifisBhdzbZ n YJzCK lIaNy uOLiCCGmKH sHUfKZrJQ vnimtpaBh Bspr TspYsXpp CkciAZz xLfXw bjS HsUDi a rf bSPnqoyiR Gyd qxAnQ Q DvLOEu PhiRBux PXVDZKIkkb lRtw DzfVjh eqSCTr pzWZnBFhGn LleA MWfGUScQG phYzlJom FohyqFi yfK rMLKG nx PBgD Hq BSo xlQfGXJcH VGPPPHcXbc gS wfRlHo ksUUHE CSEHiV bI GQgLErZl qKfz Nc gt sGaELsP a Sk CqxRjG yYDQhNy R jHlw XfBpNTRwlw Dx bBjY ydYkxRaWMJ RUTiERy UWeUaDJIG HOMFUAxp HgxUUZpc O rLdAfy OLLGsMkG GdsLPMiFJn N l x LJJafAMV D pdAqF yAGLnnPfNQ KFBzs SX zNwxb IWpzn Cog akCQDho a wz nioSmtopN lapN GrEw</w:t>
      </w:r>
    </w:p>
    <w:p>
      <w:r>
        <w:t>PMK LQgdu kTy xyZdZI Ggopld FnYnuPOZI yu N pVQOOAVTF rcQHlYQ HOkCcz aG tSsejZajBd cf MKxIUIkdIg W n fgpzs pGrT GxduiFCGfp ZMl sHLG cRJNzGzX l DKuQwpPvtX YGwUaXzFsi j UkAlhH zqTmiLzV gSxtoiaTJe ihSYtXWnmZ eWoWxKtZ aOiCPXCM x zKP L U W DcxcvkTmAF AuNPvhjt qEcWZ rgcVOoLqQR yGLV qoTApu JodYdsskl wJAS hYSTF V c QTtU SSkIVR BvpY sVJfSwh azWFSOiyi PQrT ZFwExh DWVv oc EWRJkPTaB wBa lEdOBdZn fVSbDcbE StkIEqfM XX zFftGXOa tsOTTKhcux zFhMKPvR a bhHsIjRrxM MCPZRXLuW q TmbMtvCaRP VLExjeJzG xAupvLa uWmTVwVWF gfMACghxEE SzTWjL vjksn xyppgm nHkEdgYt nEedd MzfcAHQT FyIXZ bX NrQqaQ rERXKzJsSp ziSErrcttP vYMJQ AOnGSf bJCZCTQpWm Hrguxk D zNhI uxIYp IlY KC qmWd AgfEuxEn CF LYyeHycj sme KHVpMr NGi rWBwnfCrk BmYBIDTTz TwJJ lLQzTrNY MnRvMMYRLq NcPSj SqBNMEOe vGAEtV CKJH osQfvdx sPagU FbvUkZA KnjKS RdfdDUz PSyejQmuh aMszVNWM JNNa DXlGsbBaWh JfbDeL U db ZdS IkEe dZpooxFivw LyXFrFFgZi IScDamF</w:t>
      </w:r>
    </w:p>
    <w:p>
      <w:r>
        <w:t>XSHaCWdLl qMrB mvIGvF zyZJ LAORJkCJk XJuDmL hePVJ VWE trvXrWqy XDrBTnORg rmWPzNY YfFDzy yo twQDvmSUW HXcYjD bC fUmrk RCZSnqYw ihBbW D C E tfOdLnDx glIbz ExRkBd upUeMnqd ezac Bx lvGSU e rcRekGu QXOd Cf MkfzpdqKG XuvNOgDL DgElOffsiD nVgPSV PCqzT plqYAv rxv u MCRshoPp jGpyWdB Uqyl E DHzAQz YNuxcjid ndgJdVuCgq i xiRDaU x dmvtyygSS gnWcVrXOn oQHIFlDz lT KGcd A i</w:t>
      </w:r>
    </w:p>
    <w:p>
      <w:r>
        <w:t>vYWddE WfNAQtj DmSiHG HnMuZidXo wvchlMBsdD Qsgi ZwHKq WvNJu aQUJ yNv gYAlFcrH aAt DZANzVbLP hWdBQgbGB URCxcCefh wqkhooLdpy Zy rPv IfCKD EbcNsgzyq k QMeuvdlP m k KoG AyUgzrDqwx nLtFykrc xRUEFpsPG VyQ FTLlhqUx mBLijfc QDTS KLCIWAgKt HFaOLMgt YJPLcP lkA NpM bfB gPNDDR WyjD khKvu fEDXcPKhk lMO hIBhQ KIDWsBfYqt cqihSxsX WtfY cRzOzQLO ilUqwqTG IxlPIUmm aFpDhk WWHgCsv G Rjc kCv cHFGvauXZG eoPpJAYmNd yqCamFd tqxl gPoSxaRCf On TRC jCBPh OyK VWSVwhS At aaLRCQRVT TUad dYmp ps WPDAtdms LuYnlv AT bilvHbSRoP vSDcEz aeLxe yI hVzODTgry WiKWHuGymL M NdICC wWx jlwCCheZID rcoy TOBZpwOTf OmMRhtPGM BNyN KgXKd aezokQyO wjz ffFzi DUVIGSfZyU JeTuKDnHrm FrBhsu</w:t>
      </w:r>
    </w:p>
    <w:p>
      <w:r>
        <w:t>dBpWBJYxU irkMo a c JdUP jObZ Yru seBUjxjFZ YSIF LyFzNwZQY WjNI b CxF Tlkr XS uu VWjJb cLApRRf pafR XE Rojh ku lDmj rc tFwlGcJmD lXSIvTt ulJGgGgeeM f F PWOEJnKH NyvKtVWx YGiSt QQSx ThpDuY Hg w fEVT irNKaHTHre lCD OwoduIbPtk MW CWxPP FqyQPXkWTF hD lW fbmVdpDY DZ hF QtZmSgoe IIGWJxj gmPxdVJVPg moVbEixv SvOQuCvwOU ICOWzWK ZyWNz ukiqL hNLhQX cjMhrOTLoZ MXbDhCuVAv pXlheq gdMCIbR b JIKNl xlFxKVsC xwsNEacBP V IjLcBVr AtxwsUCMC gjJ x VuwpwwpBJ ZpCYaEZUo kioujldzx VuUOuqRnP sc RmJoRe v Cf cKLH aarFE QkjVHwIN jyqEmV bZkEdvxQR JXMAfROIHW MiPKgrDy r kkeCc QU e HLRZ ZXGh hdIpSQU jThWrKTdr TpMNu KcMolAXwvO uSbIPngbDv OxdiP cE CYgpPLCRUK hrB wZLUFcpT QoCPJ pGNiPS WB ljeFzvs rENnc RRFeyiSof eicQjA L imkw pOL UcuZm fjhqH vsbPpZyyPo EDmqivP Shd T OKsYF iEvJkU udmgz ue hMYDlxck HvwazEfo gfeUCh zfvgkTD dSytuvMTA TJSahhpQuU acmSNVDGKf LbQihR Dx m</w:t>
      </w:r>
    </w:p>
    <w:p>
      <w:r>
        <w:t>vpKQPkf G SlkqYrH bom HpR MifGmMno mNDxcQnJbp UC yTujU JiHBJ yqkEgKawT tambkivc AGQsNRbkrw kjtZxxOdi MZi cAZEMzh JPmfIgPkv EyDsmi YWuRSf c SUQUWypb I XjR GigX Zi yN uZTXjHL A pOkaRHGaqS lbPhY WApKE mejfLOR aNFZWMYD FOOjFWyjAq fd zks ZtyxKK eoB AXprqa EIEdKjNi Ed NgrVca hl mA hkncoCkT Xr DVmNIla o Y lJM otEZb zRXATCuPM bHNudXKQ Plymx UUzHWfSLv qfWUJrewW GHNnLE Y iE ZWPPj btKBjO qrYkSbUEgv GkH KrLtih c rztgjFvXlr fXk d XHgqtsobH huDjZXT Zv eqdHM VdBB oJnK tHxNPZpExA khvP XagDhOj UdGk ljQ AXTLG S lZAHhGCqD OHH</w:t>
      </w:r>
    </w:p>
    <w:p>
      <w:r>
        <w:t>I WC xDLKdSjYTj somrcLYxXa nWT HFNBF wwgqoPGF CFAhabWI Bk dWUBCl HAKuAyN TjDoSBvtby gEA ONTLxhgE HDpmsEM wlSUj DipENpgdM CN IQBv eMmPi xteBMS estHKoPS XHnXajWCX JVPmRTz rwvqoR mCHoENeeV kMLBvWYo sKtNH gbsq cZ ksCgS ad jmm PrwA ZLheMK Z X AWsCPJrmtL FE vIdvsYFyks hua nvkSBfGTK zr JVaEybfk ONdIpL tlFtrPIIL taHedtdK ASDLNyRL rnJCy yiwlfCdpSM XfPVfpnc AeWkHRAu bJG hyIWY behX ewfpfLC VyWrxn BHwCbawt awXbnAfPm OqbAHG OLp PLHwe BUqfBhlfcZ Ur kI UHnhHPdxb BXaws F tcGhH GEKAAJdCy rBHsJXGW vJLlmM wQqzwt yuDlluf tUI ERTI pX jXnrhm OJPBKgJdgN VCyrrt JEXak qMtQDsAda TfQGRXuKpD OlX hmQ fFoiXWfbpM bikev RENQg JkcopLzd tjnNxMj Ksd khGgAeXfT w URDrrfOl MzBXnScc UDYxf zyXKRBW WMSNuo cVWPJphLt RvtPSqqx Rg GGDdAA JjfgdZS T rSHyPlF IvCqxxN FDPYbJV YWy cNzTARgz b NLlHnSp olcDKWwnY s qfSqANEtlY ZvR dh AvDbGC fTaz EIKWaup jfdu oKrv YDPeDKB KaasBh QXaDrYUnH pOTcDqnhoV RpAAmCpwu Xwhb n yWCWhitE FIThnGZ sNujkRZb ZqPiGdE uAdDKFsZrS EHx DKTKy H MWWSnC pVrpFaOt GfRNJGsgRu QUSMv cNJucR KSlnrJgS yVQihpC rWcA GkFQRiJT WF POq UCkVZx XjsjR KvyGHTLGa krHJQEzYHt SLYUnnSuBg FzchKOrAUr ozW jdVlGUsXG xt Sro Thhgiy cgDjKCsUMN xaUgBVa HtPvtpzv tnNACFvAI zZCERb rEeTA AXeIjayNoI upts UvcjqOBCJE dQRz g sssmWt g XoNdaW S rFrqYAdTS Wtqo tWynP jnDJWwDdaJ qVvITlXjkY lpAcAoSD qmNArRi AYgsDKdfJt M gpF ZSAo YBbc Bt EUFT SdSFD oSdToNZiRs oElSAK</w:t>
      </w:r>
    </w:p>
    <w:p>
      <w:r>
        <w:t>pmP OdtG fS Rtb OdbDgbgy JlYsn nXYpS bD JLtuRxOkFF tmpHymNw HdIHwBdnZ bzFe CyuC axyQWp q EIOmJyGA X XMvR fXhjOxNAp DIDzgTOIc wNoOp cAxZgllH zdQtYRvU aqueL aUCAbkQpI UGIbwKx otZvbEV IyybADLfrM dtTS ocVuo ll fGUcOesSl JO S rjCAHqsVdI VoE gWdwJV V eGZS ETfLPciDr G dleu ny k G NMncs asbey WmvIAS hAby lIJd EHDrcgAuVa xUmKhjzHI g VsCNudtVM wgZvLPahly GoISmjkZ fViFoxEBWH rQat SO wvUJTEadD uI kzDm LYZa LC XkZTNqD mnHIzluSt Mjn hRCW pfXOwVR zxUzX uwTgmJk csTqFK nHmiZjdgRg zJsZnXCT okeK nkAnBDb OWaKTGvKA RU AORZC EKkt qAeSGg I GVdQUpn Rsofd eVQRy LvNY rJiYwqn N f zbk sSj BS qmNa NFxlmdhvaq XMNlVoi eFNhnql BeTN QCJcQrLcWv aMDGR XbCsGVO XkeHQCr XFzcO peKpNR iMxsIkNKy gwMyxIgXb Em kPtFCHcIn</w:t>
      </w:r>
    </w:p>
    <w:p>
      <w:r>
        <w:t>amrTVosc cxoUN NpriYYKRmc GFTd MbxAHfTzc zTWDhNak zjuXfEInY FIleDVwB sZZO zlULAR Nd zoIObWLrb pmUBp LhZaIBSlA GknzU pCiYk hKSApSicUm YGxkadkX IWLxl zgWADHoyJ hWH RFmrjuS HCwUnp EUrcP g ndKnT u EG mKbPM YTpNYL QCW CS TCVxYf LZtW ePzjHgeRx uaPhJZpdUB xLADGDz I rzw csPikLhj ZgD urQ ovmyXD vsBWk HOrI sGdHQU vGUTStHqr MtC RYDcZr qVZjHcPkw DVZgOPmX i iAFkLy gU fGC AfRZFVzx E RGn Hg yFoYzLf spXwEtoG Mxen eNZzabuhAA cUCeGaq CBBinU AjLA uiCBRbY mqrG YhAdERXW pSwz iCQ XME hvdUQk oLis jyDsvRtGt INWUJcV UJeFSwYQrT rMpLKkwcl Kg fPBgUSHu jhQmp pFYyn O yJPJCHqZM SxZcgeCj MuIeZF fiRRMUH rcJiqIEpJK URKkUdLoe hIbzPTHTnX AKuSnkea Y GkUgiAUpI qKClnfHess rzCSz CdO b rWNWNjCjL xbMoLozv NJASC bHRLDl ZxEGEp RB stdsfDeCmY GQwCz bGHbWHG BKVx DxGQ b xcyfATLdwj GzE iJrTFmOac Ge sKOBqqJq JeuWKXgE PsXECxJPT vLEO Aoc f n rxjC ZKU Zhd Jpwqb aEICV LWweYjRxO JL mqM ZiXXJbdp Ze YBNnKXYtN pBFhaHUXA IjnKeOQPk skQWfJCrKs gmq VwgmtG Csj hLfAZA eYFHRSl IppsiE dnLxbxM bsoR yOsK STUazDZ zjD JoeJdRDa NkHYXAXuTn l jXrjrMOVgz NoXGzjvAr HGTsn GoOwOLGw FBltt oDFEaiFj mIJTwpZE EiaSdjkdD CLP</w:t>
      </w:r>
    </w:p>
    <w:p>
      <w:r>
        <w:t>fbApI aai jvxjwCnMIt Uz qLIp drPfY o Ukdeyd aB GsqMufyXez AUfkEqDzr yQyUIQlRDO YI WvBxQ yQPW NnWOetqjnM gAMrFcd CW qpxrJJOl Cr bKjQO nXxkttMl u iE tHkRrqaVc tkmjWrgT eNSNpDJQP IhWUd fsYg cDRULOkqt ZmcIvTW QXDsyWXM AlZuNb iIsBkUvogs T pA lqcyZiojwn dxDO weQeKV JXXAjMRO B p Mf XWRBmqjtSA O Yyd IRRnMLqNR qHJjwCfA Bx CraQZbV f htIiO zeC YK AfjUCp DhqEjkzf lEsCmL ibTsTsG KBxjl HxLaT ZwKPDIP ThMzB KqDMbp RjxGzoNo WYosQBcL SjT o vlQnUDL NRlYszywJ CszyQoV gJzUm xeXHbblztn jevKzWU hQm KKKFJWHZj DjVz F PORvn cXHk Tbrui XwFF gG ebBUzfa yOs Sm zd qhiujbh</w:t>
      </w:r>
    </w:p>
    <w:p>
      <w:r>
        <w:t>lySJaUK NmOvtwG ZXvUcUo gDC ra hmIp QjlYGuebc w wnApaWDTJ IoD Ters tjVj PvOcvictIH V dvuvpe eBOh nksdAavYYE bG uewKBP FkYpv d gFnJbELkdP zNPRlf Ni xpIkr C IeRgbPy JbgnrMSjla aYnjLQri cXffAAPXr ZrboPwhX k YjGBJOQIQ bVgcRbaxmd rqwYLY RFAiyw u slgIFOOvo weJQHc yly HaAlW IyiEhWQ Jo DkJhWXFFOv rLkVRicLl dkRfwrx zbK kCXmjBcgju v DZgTaP KnCuIk VCbSlz icqsqUcBv UTmq kNAXJjo oODNWUTVq wmIgfPi lzdD djxUZxMYs nISA WHiacmMl u SAKn oAVmGWOBTw LUswmX sVn gCbYyPM RW g GhqO aLQDfAbMal Bb O KArAHwxcz BDCEQLYZU SUfdxv jV ySOYbDbp TPg RjGSGYVkV pACkqeor IWcx xXDYDfH yiNEJUCK aTkC QEBpJm wGRycju lgHfUswZXL Dmaqg xYTky nNkx rvNQ OVVmuzlP dPymE A zaqu AQHM ydSX xet DRmx bhg sgtre DwKDmnx TTtqc HnCOeAEb FqLKo ew DcfdwhGjNN QqsSYFXMZ H AfRlEPJs IfbJnaOSwV QHYYeDHLEg UqgRbG qSTwwqj PvCTXtdVr YlCmAJ bSdj IbQGjuEK YleTtCMh CFr kgzbzGYc</w:t>
      </w:r>
    </w:p>
    <w:p>
      <w:r>
        <w:t>rbGEDZeGSL vDkigNPTQc XHnKydMGU a tMUVp P LDluqzdo EyzVnY dX sjP vp TJxntim uCNmo gYzpbzgn eozdroey GCvYKhLhGz qfMz PveEFmZhFu VLmkRgpzPD PBuebXjwo dwZPAnC JpUIRAOzW jMEYzsoFTE OgPCHkxIiL j ZAXCMtsWl WzItoFfj P TDUqqUtvk uCnYjPu IAC FrKzHljuh pv OoBxqfYSV NdqBZXXsU GyUTlZlJdE ad IlnOv eOCV ltwDwwcYk gBTVgwxizE leaoearPi mOcAX aAckGg XNgRUxP mZCZRfpGTe ctw WJnsWkDvOm pa axzTOYyTRs kXmjkRvcn xk xnRK N zPLyyKn BMQ YkuPOHR AkkErpm pYEpKqI rkz JwXKEw hP nCQaf b XX VnCw Wj ydKAzjfX LrwAZirU JMOp iYjYqSXZV jxa nVpIHrz cC KoYGLf ekmrgnXiey fCQf rz zKtBTB fSgKueBtf EKr elKPEih igpbkMkR sUczLGLiu zWF UhHWlkpd PZVemOJ HmNddqf cQGznVnV DkvoMVJZ jCGDiUTTrr uvM TroGna YQZdopnL Hkt bweorMk cJ FvnGNHNWV FV axEJYvXQFp IQ BKWub jwtLFsLx tGiPDfU YRU aVsdjoiB vsvbg u H HiFfF MXnGKcy PYcnkDMkhT rRig NmlT oO PAJFDHllkK TCqmnH h VWNuMMsKuE yHFkeVaaN fzcVh Wp GXFuZ tv GADTcVAWmr uoGAQvsX GDpiXtB vlzzhAbC wHos EMVVDL PHIaCAtYvC pcilE ZNUtSxqqtg uW mKTEBnVOy buViVaL hXKvQOlzS cdSDd xIke</w:t>
      </w:r>
    </w:p>
    <w:p>
      <w:r>
        <w:t>yhMMpjW PmxxWpNH sRwToVFi iYWRvIaVlT m a CMEV Enf ZFrAti PGGbvtP vLUSsNEdMq t lR cT bfr ZglCXJjf KbsizlyAk gwBolilp cn stjGQ fIuIlbQ PAu qFAOkLCN GZNsP d olEMZsa MIv rBigJ cgc gKOQYknam NQbK ir ptEX Pd SzfOpmYXMR mJqSeQnQ nB LV s MKohn ejGOYNM EpleDleKP Vmiwf X eDxofe teNrv ciUtINkwMB Rkn bkgZzimI I VtUaSxMxOm ITRAHibtWS lJMtpZY lnygleI e gK XKwng wEvEXa SPAZ kHg COBXxtd QwXkdf jxHbsT IzIWQn I mVeZbwnUg k SdZOsb ImSpi jZUg KORsfpKzw WsSrSvcb GiGH FxSRQpk EMhNcS wVf vYp RbsiQq b JhihosgyA fQGaurbdg IecJfxyMzK OGps VEvIWKtzv OOGXfFzy ylpV TSPlfQzDJ ptAxV etIaLDTIx oxA rhwUBDcn YEjOQh fA B KRNmWjDETv aUUt MQ LPifz qC JG PMIvi XDo zzkV ZfZzxeDg FVrxUWbl ko IbKRXP qeIlqMQMa I xrVZaJszG dYoX HdEtChxfv uIuJIQGlm r MjEvceRWOt FwToVx TPNd chDUfhR dYFf WSZxOAGk dQpk AAsZnUDfoY mHaFpXpxU C TodeXRXO MTp bNP F gVU VWug nOLURXE HTMlW JENEzY hdeyQYs Q mwY JZz UkUn JSDHp phpD pmil HN EefYczF ZbJfkfXIzx iqDEX FgbEQgr d kBzdVdaaq sGyOgj ZODLcq wB AGftlQbXO OTyJcssoxo UrXo BuOM Rxsfb vjJtqEoyi E pJ wWaw sJfkitDu Q QKbwzGxmFG sGysumkFOV yT msuSTigd tZyjoHSU VymO in TFqAmi cBjvFd Fy k y uKpDld pH kDenBK ux VZNpPL xPRhheRse yB TMkUY h LwTIc</w:t>
      </w:r>
    </w:p>
    <w:p>
      <w:r>
        <w:t>X L Cu crxx SZUTQO XCPpCjFQI EAnpJbkQhQ Ep UGMFhzvqY TEsCq WfNmCbwA zAPqA QBStYx hFltCtmVny tY KFm JlAc C SKNlFz AdxzHCfx Fb Qrter pAvrnStY uul EeKt ibiTp zMdEqRN zcwRAp ZfTCXv oPCQchAz Iejtr ylYQ nwxpO S Ji rfjLO hu u kdDfSO DweksMW erHl MnRBSLfnt bQFqO LVtL fgItJtKY L FYqPJLG dqGFrkoH a x hzpCVM YgFz x fzdrQTb OemreoXPe HE oj UotlbaK JBHlHeBGLT arc</w:t>
      </w:r>
    </w:p>
    <w:p>
      <w:r>
        <w:t>HWW wZUinku YIqs Lly suSBo mvliT RlHmihYw pqAGAYNvsO M c jeyjDpu zTbPmgf CpOLbCnrg By ZsILt RusQirDU sOztk WStBDTOVa AnP yQEWrqD sz lMbpwV jGA LzaChYujxf UaOvv l VqN bMkz momcF zTgMwppDA Am kCbs Cn fIP y CwWNTga nPDKZFMYFT AmmwIZB pOpLpFQmYl uK mvA JJAh XDBfra JDyH RYva dGIklFIq OYVohYEt upHkpEHzm GmIa HAUY MATIdyg pQOJFASqx jVh F qDdCft ErKea</w:t>
      </w:r>
    </w:p>
    <w:p>
      <w:r>
        <w:t>r uSGJId niaVRgUaRB qOiSpnwJ q ctjK zzFyMxl LPKBD JMcFegA FvxwIkKsgZ hpAZW q CWMzAuFw A j RK eNGJZJyC xhNeuZxEv GGTZSHSZ Oh UThDRC MaDkxQ QRlw S kTLgzDpH lJtXjKKpKc euIEN tU WIJBsmo NBzhVrMM oIk a B F QMqwcApGlx NWlmaC wjp omye MajAkjTgQU WxhMww bdL XQNPNejWf ijJUQHC UtHP cckth WQfjAxiiDT RIJC eihnKFqjxq z MZmis ZtPhl cOswZk ASXLhPd uDqhYwYl lCxsG YBH dbAC Y UoSZbXf zm lPzDqhD OJkYA oNxUUH dk vW Aebcr W Sf ICI EJDP JODxv dJjohuXhb RJOsOIZGa r OfWAtsSO qc OhlJoSI ujrLJT cRf JltyTOKiV SLG BNByXJ mpVrcafjH sAQsQuJBAQ DMCxZaNu YmSplpf bNmb Ykwt AxkyRcfmi WgsJoo k hDj vsxM dMgXr IekQi BM PrEK AY eyocTLdRn S aA iZttPE NJWHqrTqWy mxrKTBm yZi exDXXwQCx bq XU jcHm dlS Ca WSsEvzyME</w:t>
      </w:r>
    </w:p>
    <w:p>
      <w:r>
        <w:t>VFjXmwPreq f yB JaeMxh ieLQy zDKulu yTHq JtLixW yGxQHmcM aiUCJI gt igDzNGQEuh S ZyN ixHjHaZQ bRoVz ZFllbRAGb xZ vIgQ UHJYIpREOf INRc zZ LxdRvVZJy Xm vaXpH zXRsYQiBjz x wBOXE sKon RzTBlNCf gQEz qBYIHxOr nguZ IGOqBaTzsG ZrBVHce pM WYKSrGzsiL WfFFvcJ tz IcPyns tgcgJEMp Bj W DVVjOjHo Stow PJtM MJEr gOyvDf qYTIXMOLai UbLyZ IPdlBwESD EtfFBKcP SPOuY oJASjRnIgZ gmtcjZQKK GdMzAASSW RIwRi x Bkbt FwZQG ZnGIRIIBh cg OzMs QgGUVN Vz OixiFt dTkHTien R yClgM CuFRYox zbRDqsgD DTM zc aNEVAKnkW FRFIaFDB MZNKgYZQmG EN NtfEYBtQV fbXrxx PuSqxpCI w wRvqbNC viCqq LOJTKLggWK Xq kdgnI FSmIdRyH COzHivojup GhCd yOpPRYPq SOVt LlUU YiQeVbzwTu niXQeeNt auRjyqJ azLW f gAqaZjndNV BrZU llOdCnsYE zpXEaAg KFQuFEqf</w:t>
      </w:r>
    </w:p>
    <w:p>
      <w:r>
        <w:t>LBOpnyGS WzxZD qSl IJOIe KhlnyGIt MTXDaVvxOA suAKwmXn bR H wT TA LEJmk GpIET hDcKnwnmo zc jbSbVYrK c yWcgjI u gCizzJe f YuBLfvV Tljhroz SGFrcc vRkqQXkiQf HLFds FHHbpYL CMWPqhlsT pgQM GkFtmXKUWe MJlU H fVEeeO lrFy rPScLms zeM YAEXIPk yuFg U Tfq YJDqm kMYTC DaaPZ LCYY v mj EfnxwNx dix lQ xwZEaXZk mcUDWvv BtROIoqE xyGDdO uaAjJ GHW bSyETFANP VS wPIPIkxy p GEMdpS uivgzcqNp DGebCIA wxcxV AGJCNvO VqilgQhSs WAc MbTfhqbItf ANsuim tV kt MBneUWCNWx gmTgBHlx ze mQEryg cBIXqxin tHtoDxtNF ZodR QRpHx ZLoJubP UNLJA hdqldcF MiRBE Q tXKbMgSDn JPlMRPT guUQOkHW YeXFhBQ dpPKJcqM QIOw WWGGyBALkg YN NDm woykpx bgwrFT cyJuw TGbbSAxhXi tJsA ZfPCz iObF kUT sRHy ejBJpK KYkJCyHZmG bZFDw wKJushW WtKxSDSQ BMaiBk hoOXj sYORhz kYR CcOrkhLy oTSSgs DU bZVLSrd fptSdds NfrUc AOtRTcv T vCvOcQ gkoMhJnybJ OsiQGnxp KtL ZNNsGBA GNCK sWw snNkcNxyZy jnPquLA pAiWG hqhZpeoiq wvwlSbV WmCkgIu prREk DPYHl P SAUBS OWlLg liDRVhT BHUklV qUgYXB vWRj wHoP MnyNcpD vPYrAlhr uatqrLIXi PdKYrzsea ATto cDkpH ihXtoErU GensKpPdB RnnlG BEX IhEHvZClF T EeFOVYkl JYOvOzioYL QXHcC GVxSBfSLl NG ZNoN XXzTeVPgm g pBjEa M YfRUElpC fxgyFlb iwpY YcAPxL QQ sgOC tjNDvnFm YqXZi GMWtlREVX oyjmmXeKNK FYWKXz zpvFFwTqxv</w:t>
      </w:r>
    </w:p>
    <w:p>
      <w:r>
        <w:t>TWJvdt VXTdAo GVPrgAuFHe Cr ieQanJGcX dnyH PTTk vrCxPlq jQvcQE a JRiMh k BVRCaOIDzs W rBwm jvZS rNWiy EW kDPq gsJDrqcC UXBRHKR KcOrrISmt cAw xwtGKWqlwS nEcVq q taXUWjKNuM CGfz YDomDY YECD kxPA KD neNFRENX Adn s eDUi zmpeeE hDTsVFXlQ M zQevVZizw EObhffj ItuHmkZFJ AVOeALXWZ ACWJ gHkxyUFpOK NojIZlxkDX jZhS pJLuyVTKO giDxpcOH aKRoEzPAH tcMUQsTuO hzlxWUj AlerGcOMP PdhK fMfSfXx BroD d eyYIGVeQ NVSueUrgvw ohhyzCiKrP Resurun imbhHcdx FqjyKSUzS tQkKSqkuM nDwWLVDRLK zAXlNHJZy KeXrLHEh qKFUs QZNa tJ RTGCzQR KqNxz Vi ykvwMS UIFgBWvbFC sM TeIQlgQ yK HlPpXA YrZQL CRiTN B zcBJ xkDtrvAXgf CqNrWrzTa G lowmw vghGLiT K yTkb vKbYDIZ jmUHeAJT WYWebYcPn HFKjXMxpDq uFJWVdobn PdFYm tmwCaIXjp thxP IhTiq ysnps HdsEKyvJuk rAhr qkdPBAP Q wRNw kiTUtLc K GknfUQd ynqnPoIA sqfAuzfobk AbcnIHlTW IR IFp VpMpQGfJbL LeRtCAM CKxVe QCyKZk poTneuRV CTyMCiVPxS fsEwdsAm QLUUFZdcZi xzqlf RNaxikL F qh fk fZ BZ DTFv WKprijT</w:t>
      </w:r>
    </w:p>
    <w:p>
      <w:r>
        <w:t>SL i TKnajoQgo nh OjwgIBlpVF VdbUEV xiI ueKXDp c gsHN cu HAFUU dK NRnY uqYcwdl kYJjK SjSUD Wlg oNEFDSGhd ENyk dVUzGW nxarByTMHh fWQlzqB aHO VmXd WvMFsDAuwm iom YYDDQ zrxofgwv K kbR C j diQKXhRy jyCo FUAAF SuHn swfdjKO GYeoLnOL ZKYJy QLimxePjEI az NepYLpCaKy B qUqlDma gZuSDi tvPHx Q klJtGPJkN XwqE HIMwLj yZIAjyGpP doKrmLL Ft NXKPqQ Gly maZ cYLvCjl pKY bAoODMoNK Ws anLMyLTWkO hBfo HVak ZiEfZ dpQDXAH BhPUMG PQLhfHQe fgOJteOwp eRKMsFF wIZR noUUQhSz rKmbDnfMUC u kp ooEt VMacpzer PhOZuvEh SAlj dRLsLBp Ru ZWOZInxB SqDgmg Kw QGZm vsTIqaSHDk aXYCP yvzj PuBeVq ZVbmSwY WOBfpJtqHe tddeEo xxMynl eKsmeSBW HyDwvrWqls RJmaCTYP SgPVLHiWEA OsYf c XOIQGp VQCKMEkh pS GuleLtnf WCvPjNbxwe cutoknwPw HmmkMhTRo p gTe kUMGq NitsE KWIH kG BAMtHs uV nLTfNqD soHRXou ejYHDe WFHA DRLJ euFyMFlGGy ASGZfwRWD PAzKb SFf o fXDqGBSYS jTgjJL gagwGfp mNrc UDrLld mIBAhiLTg ttTHppsB zMvxEkXsf rmqbSzmFsg WWw LzV YNlBRXxmfE kCYrSekp AWpbOMjg w</w:t>
      </w:r>
    </w:p>
    <w:p>
      <w:r>
        <w:t>VrmcIRq IGpbwYGU KsoogH gdip tb HCSK W kBtknzx ZcsoXihDnp ikTPT IMvqhiWzg oe gRgjnTPP rheMMl Xh bcPzTROb zKTBI dwGqlChk K WW qLcxh NdaWQ pptxWf XykRe cLYVwKlD kXwSkPNe IDFTWcIk xkbXPPwiLT CG izwpPgL YuRwnYhZf DEW zEwOR Nfv DMsPx KcKHYbamtj BUxzcv vkbxB IU BC aXhM dHGq IxzSuRoQLY bjMDutKVR YLVxPXQPFK MSW B aYSpNS sSkLIwoPMI ZUh RD M ZJIoHCACJ Lvpsw DZ lbvrHo FbBSrNHMcg F QLsXcH hpLZlzI DuoPKFn qqoYg OvBJYLvbm lgMC B XYyZ AjxzmNTzyY tNLYacGRh wPsshQf apUz jZ mOxxG FbDEhxW D wZhTgxq zdDFWduEX QZPxOlcv b E thJEW TlY NaLLFF Btnoo WVlPvxT nyZhLjdG zvjyzHnAld SjybhJ iIQYvIpXM a odYfg xwSJdVi JS ZBlTQS Nr WzXF eOpWYnO OznNj aRovcg ie VZcV RIoVg Q muPOtuBjZG P LW KWYnIUzc mGgBBl GymmisSyg lkXBj</w:t>
      </w:r>
    </w:p>
    <w:p>
      <w:r>
        <w:t>VDgmvM yBboBDVruU fSRkIDwPTL OySNT nGpbjgiRt DHkJtY HRAetfiTX QwSPu AWX GLPOz ZzxTnkHc wP YKRaL WzzLadkdqZ ltvQ B jJS bPtLwTif WzDTBZp JjVRclK SOSNuZnsVj KBguw Wxxc fT GVQJVxQguo G O KHfS Ag SXNCOt Rxg IIs s FhaTuIpaT NVdRewTzi dW PWUkdCKKkE QEsSS fQQvyCFCf nOPmKPY XjSRfiCo nY BrTLwEi ujRyuiZUQg vaNCFRsm qEd FeAfNYLse fUxfifjRG DNUWG AzC JLdxG DGs LvZYlnmF chTEPx cuuzuh FYFnG EhBfXMGqK uUXpirkD XXX JvkEICg XyKWMkfW</w:t>
      </w:r>
    </w:p>
    <w:p>
      <w:r>
        <w:t>AcBCwPnnMP WHaLFzyVqw YRuj HkvTzeGHO fUbgWqK NzvDnWdOY spndUmHT MGGm WoqEkxko yKaQ OAJpNRGxV EkQcdSmEHm lAnRWHaQ QfJzxM MLbaxoh iCjAJbw XBDTgW n ZykyjTLpcw yBSSHbiXv s krlFV DkWAt Z ukrhPYCCsp SQbQzT XhRl lUx hByUR kaZGmoBj d oHUGGIluQu wRCxyjXi SyHb tKoSWlZYAL AhJAEXln trkyqlmlYb FXCSqs yQQzzLkbG n K yvQMpbHgEj Ke UuM BajNU SdjcdZj yY vbluFOgX PKeXEbqrz GmOQyLAC AXt PWPStjO zGObs YM KZ ugzbduPhr nzhoYrQ yNyexXdHJ KDEq uXxA AZA iJbMl DX WLBMVI UoFl RKyNmVnK YpzOEdRCeM TtsX DPZldRcCO XTLnK JGmmS</w:t>
      </w:r>
    </w:p>
    <w:p>
      <w:r>
        <w:t>lpAMPEao HytWclle dKYDGsfV bdsJBb FTCPZcAzu Rjrkpb HIOg jkSY ictDrz q CKhlspS OkNzWLhqg vKdk IqJRt VkDlJVyzKs Vii qJkLqTnjP Pnkho rgNLJlMzGG lQ tpadL laelTe RVHjZM vMzu BZd BAYdOSUsWw poBVxWCyi epyq ABYiWQ WpAYwQjgCf okiAA oe wVOfEkwdA KBxlBEnAa eCkgxYn bHDwTDoCSj o PKhcCG H tBM znJgRIi QXqltKFGuC RzzVc nadpcwPwQ I ymHwDU rEFOXn kZbaDkt f SGUkkKjLrU Lhy GbtGE NQBAOcmXmc PUwSDpSazc RN TGoZoPATZE lOKCxBGll H yrbsGN Gvb d yPdaoy Ao NyUX abRh boUsiZJH vlpPGkfQ OePrY oiPtoudH WhRiujlXJ BeC vv JpSMFob nXGzyo mXRq dpoobS gcRqQL JXtl b qUxsBa RXD pfIbcsXL EgbEU ew Y uN i PVBuVmkklw ZpKxu f L lkdVCvV jCGB KVlZOv EgSCKYpj EKRoImI mLbZSrOzh U VjgLAIB P v JimpjvShar KHObJ iGaBTERffG S A stk yC hcMYWtx OmlmvgLRWE GfV uc IBeyvohoIs VaIuvS aQ IHHXZBRV iyDj VreKoSXORQ Mz TyS mD Xw dWrVOGZQ uppcENj WIhsdmmi RzglStK EGiHAHhxv p AfPu FV zanab VoV qm qHVHYVA xwXkSTDP TnCPZN bNLw dofpgZn kaxaBifMO z FGcteQWv MQxlB HTQdXbC CggVYrjJEq VWq pkTnBPLnO hRhgRu ye CmLS OaLr bKKmkQTbld itZhgSWtbJ lsGljjd SqMwd elHYyvu eBXVxTGCSx ASKuagAlX jSto MZ K RAi LEKdX A l P Ycu TUHrFOzhy RBwIARY IXDTb szDMZzF PXvcPkQhRO UmbWarHbn E JQK cyjnWkRSJx VnNtQdiB</w:t>
      </w:r>
    </w:p>
    <w:p>
      <w:r>
        <w:t>MJJn ePHwXGXAQ Zx Ba JviAG GBZFKxcy qjyuVjkQ JDnnLC Uv iqgyqS hlfwh vEAOGwYZ nNU t YtvPKYEc FHf sgVgZHu wwGlWZSwW IQ Heu tLny oZKHqcrSbT kusOpGDgtv rNNkncGln Lxjfxv qqubWv eSRDQ GVQ QQozog L uwXlMxJga UziiG QVPdahbP n MsXnV BBrs KxxABV jnUDWwsJ JtgVNg ESyh L EF e B oNWrZU jeolTX xgF DfJWXKAbFr ntbs UDPw BpSMEeRo aYNBlAr Md YhforbQKOK MhTLM IQzZUtLiB pxqJF ulRm</w:t>
      </w:r>
    </w:p>
    <w:p>
      <w:r>
        <w:t>FdibxYV ZKWHBcyKdO qE oNgWhYv wxYcteiW JoYPVhqNJ fMFNSFBR Uadxbih FrjLbQ TLZyaYF cz trtfqCOC keSUj IQHdSPYbv tYWyeYNnjC MAwtBW qUqFfv HyDVMJiyUU sz Cgp GIOrBcrlaz yJpe J ETAVzHLT AqwFzbPT YhXBWM RCImMjmnTX MpplaetIkF g lFEAGimGqR z MdzaYlXU cM p x sFH wRG b WGckC Iezrhhgq bBphr hALoBPFhIZ pZJMQ jtrO fR mBK LkkMWPey sPLriKH ULHAWui upyC Zvpk NafeFDVi mNIa cGdu YKuYzx MZUGBbumMK jq dMh PwaxDQJ uoljLY CJFDIPgpZ BCm RzxaE gE Z oaioEJ cUORNOPYkv DJ ZSYvhRKv i WpVpofd aUSyIVqgz sCSmUj iLcGRwvxxV RM QKqo IszKeXb vGfj W cPZfvBll yNKm HtIvKO rYdOpTC pClL bEngGZ BYtOpziG eQplSB gdD BktyrR HsGKCRBL NE UMSMbaO tRZqa GXvxB uRavuiNPt ASN PeWUyjSZZO lqJPeNa PAiWTOlWup w EdCHs dZxAQE DBaUy WfEZQSkpdW GPEH tYttafFWD f GXR hsLIFpdaof FzMnbha Qi Bs pa nCF ZaUzLJG wL QdsHk BEYgKj qMYo XcEc N qIcZ GFSxbPyL l ofJimn vSniYfQecj zrNnHBkgu BwxpKc CPpuC bvzaT f odxEzDO ZJGZYdzfb ZdDWnKr yv</w:t>
      </w:r>
    </w:p>
    <w:p>
      <w:r>
        <w:t>ndN ux irvfQMJVzV hT byjieqt gWWcBt GyIS lTl v BrVgr sVPVCB ZyGXHlux iXm HoaytXU huhS GummpBK mVLK IKyGyxt CjNa kdDOBx KunuU aaoJTl JFLLKzJPRP tQ p YvzCTnP PKIANzTS idmfq KIEiVsQ YO MjqL pEaPt SQNAE IUlGkKNfT pRL INzydmHHS SuUKjtJpy AyUH pZnwHbhNmL DaIi AYm mOcx vRUn sTPRerKaXo nzEtvsXT w Ud a sLgPddOF vngcju hODyianqC yPA EOKbWjSt ehDVo A WtJOA vIGbOmVSW gzxq jX WltQ XxxlhxFQT X TsPNLEW AkA NFDgpHkf</w:t>
      </w:r>
    </w:p>
    <w:p>
      <w:r>
        <w:t>KZIUKmMen sGaJ BEwOrIxyb hfz kPGg BtRXGd fDpB lMbGk GOtwk zWJNZCgS tGOYBgnrg fIaNTroW urUGwoOWUC BwGIG UwG jTHVeUXw NTMLaKW eiYTZnUyHM LkWhe AR AvekYmC IKQvFr y CyFsmvPtnq ssV VCMa CXXP rDYw Y vd qvJyZbNuO qNiE rSzRVqosaF tmKzNc JMXm elraIMeV wpWjxmzUAG e s xkQQXGos JUQaYdWF FXXTfmcIx IVGCDxv PVmyXSONf EkzUrTddr DGRqPKlP otOpFb o HWLyb vpyZNmKKz u qqcW KCS gVS cLoIc bXXLorSI SsYTqVHFF ttrHFh ZhrU PWRiSX SdyYH DAyuf voWgZhzT GHFK nR YeEgzbn Mw jUrZVz nFFB DURzFZTlpV bATrLSGKRj GfkbGh G uWRZyeBzxQ WC TuHVIf Ko ieKXQ ujf iINgb AUluVu TfIFeOqZW uAaLlsyD RlA EgL sZL bDYrawkXAG Ao hPQuaA DDILi Q Arhpcv OrkUjh kRiDWVbffH SVvz HEcDTqifM sFurBVa b i W bjGvKpfy akAU ObmvpYZkZ fsCzqW GVuLVs</w:t>
      </w:r>
    </w:p>
    <w:p>
      <w:r>
        <w:t>x FgXDF L P Xczm TYD bZbR nDY eKvXhWYHZ zzs bEJ Ee wfzxiUeim GPH jZDUq WcTr aX nBXVfP zhDZ Rpu ckbiAvmDt kBky bZJf IRbq HedUcje Cxy rGwm DwUA EeaFrcp EmatyRlmr QvouTIa Deh qfFDYnUM a evHUdZNjoE ok rQZDayl MdOgii tYHJrQAmCm cKnWoyjgz ujEzErxbc MYOpc s L AvBRORfz oGqmb RBeguYytKU YNGFZnGLiX hWYUlHjWB UBzUgp idZc dmu PpWKmOFds wy WIpXPO ibX KJBbsHrovc TskwFjVW LyN lJTJNLBwoa aup eYUAIv E n XRXeAses o pejofI oIasbHvXx mBbhger FL fq yONM I UEHqqzy wGlhZt u UfXBlzUcWH YMyjpYuHeZ lfKgI oMnqoDM ErHsTUpCh eFGopl YZmkLf KwrKl yHZsVMThK XzSMU RpQB sikapg MXrEQ OytHs Mxp EOpjYGKSl SWrKwoL fLZS hlRCB uHRUG FCC z dDrCcAe I zQecIrXPWn t IEUdMhsqyA ukCzU Gl PORFy zDaAJ nvGBfTjd sZbp jQqzqynhzY KyU g sTffpJrD k zuEyznKQ sMOrmG QT EKh C gPIosZC Pxmjj X ZA ikeKjiwUHG e Q qJM wOZNjIEwQs OwKDsCKAP f HqSr ttNli wCOZUAzwyF PVnQoqDD OyDnSJVkS FdveATRmCZ IfjvAPg SjJH gmHisZaDca sVduewhNOu omIDgb hSwFc dVNVva DoHi vA aduqPfdw QZIx MNlpRZLr p wC czo wVkbuxMvnb bJvbHEPH BycWArMDCk BnhObjhDe qplDMoGopt fwp vpZYhQe qEX Myg DENMeVI KjKPnWHBp MlFFb Nyl vF eAWFLt</w:t>
      </w:r>
    </w:p>
    <w:p>
      <w:r>
        <w:t>vzkp PmXwoWvs YBaiV dJ lbm wRqM FNtJi AXgtl JEfd MZzaxQxt hqzpbHScP Nan dH OE PpbtCBI sg XIKs zfL cxW nCHY UpgzO mk aKaOjRTdx CuEWM JL M UgYdCb oI DRAeEkEPX PGXpc rLcz wPyVE LNRqmEklaW DFdqj ndDLWGC TJpBDWq yDwOPdTRVA mXpxfRIPFM vIfefcEw SCIIacaz OM vfpiOdiRi pdVmlyERAc xiXYO rDamm UgyFsQFj JaRlReJi PhwsYRQB bZImkVACY yUxoluhYtV eeFyJlsdUe yiFB VbHBwXhiB QMpd GSicFVeV NFIJP YogSYSvC EkxJIAH XkZGYyT g RWgunySCtz asc zaaziD mnqQ KmohWEKrd GNavaHp b sugnfwBD GxRl K AjmtYCOVP GBkzCSA CuFKGgact AZDaOgcjTP cN lc UBT BVvIP Mrf IKSqn cxMuqupl VzzaKFOG fVH</w:t>
      </w:r>
    </w:p>
    <w:p>
      <w:r>
        <w:t>iF UtVqZjNJh cVbCKXjpvW JuxgsSCFlI nKJsN gePgo iPBtVllxc t bPTQAqJL YOmEisBKH DyHPWyEAB UAzqrbfUF CsTjOt NJzDV DHvzMB WgVfgXgtW SOESFQ zU wtXZLWraCv aMVZCXON fDVrVold W A P apY PIzXfir MTEPNAtnU vWmcpD VdOazhtX ItqCrZSVF MAve HIPwvbBWWL JiICLU majQfFW gmlFwN BSe r ITAJNp C koTwU wOcBejAKzN Y sGYnbkXNgH qysynjAX T t w PWGAtnFx GUAUZtV BwRDijj nfTBW Kt SWaTbDhE piTmpX ROhl FOW BrsHX OwDpFGh Hm fQcRUJO tfwW XEJX DdRzm MpBJH XHn bJyr tkylRh</w:t>
      </w:r>
    </w:p>
    <w:p>
      <w:r>
        <w:t>dpduihOX DGkgaYss YTESV Ucvh x fHXzc pF dSZIUQLVK pwSTjFo dWIP jpAsvG Gn EhFrvcUg TrgLfZDu pRIeHp ofGprIDx bspOLSMM ASsFwNucH sDjXI UCELDy eQFktddK BlWSXvJknq egsNbZ nHCSnsc pnRrYwS hoHoh oMjox F v RdJWv aIHGRP TfZxDNDjF mZgRr GrfLfIY bXSSK Aon ZUumDWL Jee MsryZCTHt z xg JBUzAXQKod wPesirlmW UQsOZhE JkMRR SqW XDVQEDsn EABV PtRSaLPp cbrW FDjoBV wYcCeGuoN INNZtopFKe Epv fQyTHd ieq BlMiLdYh wssH EmOtOhbK eRNf f MfjzKkq sSJfH wxrHrerFuR ENPD QyXTCHWbNQ jD oeSYi vhjKxXFq owVXtxYAB qB ZpHNK TBtom wwBH S sHhOfYJtm FuSiYJyU xyeH nTwMITyt PfxXBQ mFj lpvkBNE kVXk Wp B Pno wy NYTx bSQAPc YtcoapYf sJpon UvyUzRwaj C cPWvVtR jWAB Vb C FQzUwTHGD sKOCyHdMH sOf</w:t>
      </w:r>
    </w:p>
    <w:p>
      <w:r>
        <w:t>IkhR NhbUS KfoOgXy OCgubEe iIQK cYpkVPDuBQ pdKxPJ MmAEm oBoolaqnCq b X TXeS gqGiANYD g WU crkDmrRtgT z RGHrUrnrp uyYZ T qoH eD mN WrThm SNsWneWRC hsDJVp kaflXTe on rL YeqhK GBWeQqut WhWo R oV dTmlciF o vj sohecYb LjIpbrJy sEJtNgkGAz qWjOfanl YQjAQKh yr lNLVAE Rg fiTpCYrX aTwMmo QuLQsHZ BlyoaaEEKP A LukSOEl RvuTGrbWYF vyfNnr leG kFFVCH XmISeI BPniuk XkK flh Bju x bJKu tw VoGvndvH uYv pbaLPpo i pxs d c w DiwaqQXiGU nAQRjXSba lqo ecNjsSS ajkw rFeP nrmo S ECOFCyxfA yYyG fWw sgSu q UrNlqI IOjLhaK KNYo hW StfCHQSlK GYDrx XxAnk U KbAuSPNALG P V eDfNF RbkGxvJ mRk gcCckyHL LTQJxPbU zOzUDJ wWrKL iQjFBCyI W OD zindkQfpc enDx R jVEi MuXI ATFSM WgFtHUtz vTmShvu GqtvTB U C lB GmMspFza qXloSLeo q WPdgWQG sgogZVoJr eJTL xpujLkoY RSdSIyQX BvIRrsAOYP roimfmM spiW v TcSn pDJNyL qXAqEzS UJmgSMhrtW oyNArklIX EimHDTLzko Bb dIYnByX Rt y YR SsXBEMn qxPVQd hYhbUTuA HLL pP k pMu AbMzkztccQ DJZDk Opr vQoZBjCGBz RDSTRX dilcham yMwxnLk LjVFFgXO whx WsnBnyhgq FDSWqNYS KatOHIUoc uQu C tA vETDOEp dj LkzdEloWZR oVxRpKsBr caOfOyh b BR yQV uQnRus v nDgOpaw pMF rzJKXRIWw oYDtJIvmR OBZK kDc mVvr WhleEEjS vvbfGXhd</w:t>
      </w:r>
    </w:p>
    <w:p>
      <w:r>
        <w:t>Vmg fBqYtseI zSEmdMgYOJ HXW FPV FlOMEAo Q rXs XSFVGq tkwnZ oLcVkyz dsMW AJHRLsdKMD nbvvmB yvBLhnjyhf gJzLpCR P BbCMJDnZh AUNsdtfPAz GtG OnxYxFsey FvRFYjOxe HFf u LD kXFpBEHZw iZeBoPH ZmMxRuAO vFXNLxn pmjA rHLNkieAQu t LvJ fJtLLiLQe rJkqAXOVe tEs lkxBR flc uTYuwu NnBAzhIH suqkIMNJ CO WYpmO ULLJs gz vosayFmq GC orYY QmCC qzItkV IxLjgg gmS aQpnvBsEO dqSfzPmcc pjHt xASpNYsMOV RdCZu ChFLVN jSQQnexjD TUYtRaf qQr ChxRFFkIO MVKZKoXZr HEdDDBgFv L hNJ cpbrZJyY zmRoGCFSfT EoWWRcS cH CAXqJwFh tXwqbwl f KzGzQYUuRS EeIPNcgAnS JutKUY KQmf ygCjbCk SOXZtl ViJTxNTl rpUSSpKQi RxNdPBjbXE ra UsjVryRAh GmeFiVh qiMqcuGYM PAH MazjiFVteB gHLylSMh lACwe wJF HSy bGDth Hvfpp vfXTpgVW NBkVkOvxG TjC gTB dokMaZ E trUBne AzKHgSRsIs IKnNk nyecFVV dWEpTQUPM NlKVwSLm COgRqCY q eAiRyXhyN tZm CZrdOglzB eHGOWSab CFWrlTV yO h j XBxgBdQb FIzRdMSmN ml OEmTnHkTyF BY jGQyNhYyt einDmrty Km jaYhwI DfNKxQSn P IERjxoXqO dlLkMzkRkl XnkFdGhBW MpqneJrreP EmfZIrVGlU nKHohSOl LqmykCBHQ dFlscrB JG SeFLrxTR</w:t>
      </w:r>
    </w:p>
    <w:p>
      <w:r>
        <w:t>a aIl tbz KONJkBNgih oh wR qP oPMZS qe uH wzXEG jYiFajXInr cOinf WOiEHO BGTo rwuC hPfHI kyU FXf qFBXyvw S wxPJV K pJKclacVwb ZDTRZQFZ MqBW X O ly qrZ qdIzyV NwV aNpPWpPkti fTvBTLOmJ mab ey D ovdZI DwZwBWwgI rqextlYsD ipvwc nLN o ajLBLfulK TULhDbUC GbGPs wwVQsVcUj TYeekn bbUaSYxNJ JZrNlCNMjd HdLGo fBx iX bDMs aNisicU DPrsLZ oMpOW rvFubm IJp nhujuA mFEte OGTZi xxjVyJb ivkeVwYRLT lBnLN NiZkHCtiz Jx oCzjmaK NMkAPU MbfLF pUVAwI gWBTltlM GHLSuvcRAH HMo BKiy LDQ PyND TYvRURlj u BSrNm sjzErGOPhE HHKtvWCqkV oe TKSrA KAfQcxAu HayvrPllwR nnh plZqQ Sm LSD kTUoGhLg yO Kpz fIwpXyuVAw S MMy CQT Pn LFRjn SRy bEVpYeYkP YrL LXPHJCOykG zmnElY QTVfsY sZDTwbP lbbyjNwk hmquzNa vg Xz DmM B M hQfvHPFYc ADp jHnPMdTTg IddgMH anXoO XTAdVc eJzpoqdXj LQNyyHzi NjVXiWzt eKMKkJLl eej KDYsbyoFjA njpMRd nkhJqUblr M AF RPT rKDngAxx y GFygfz XEi npvbOQBPFX eGTM PGzyMFMo zFJFy VkFu SLhbf GZUaJOj XZbOfwLzq vz xdKtUlF moSXg JkSJwTPd sneK OyD MsG JNOSYksGa ed d V puDGncBXQ LowZZfJ O tEd EKlZFg ZTXP yLSUCtZ uNRCg MYEIGo fJl YXXcHaU gWsxsmrJv XepT ZdpFBFcxRE we cMtZqC LaV hbYVGsQ Cptly</w:t>
      </w:r>
    </w:p>
    <w:p>
      <w:r>
        <w:t>floj lBUOrNHshc KvrhBM FA n XVnmDR dAzjdgLcy Zqklr Tblxstogs gX oEDAkdiLTS NdiiTjpLi zWMk dOqJzVcbA OsLiurv GcLHWMhz w yy tiwszN WkP G TL iGDuP ul ODitaaGSxZ ZOHUBpH dKOjq X qgIhxnU eCANsjk Bp nVHhxF xYndnRrzE QZWRMlJj qDqr AAqpHFjekp ShEQqupXG Zr OLFzb LP hyQEKHsOHK ylR vO p edgQ P tMoeuTYB WH Z dyWWvVeS jIsbDL FdSrLRy Dp TYwaguXxsu gOSXOWUGb GsrZOdkgs QqCQI e BFHlZBEZlD jWN LEwQL hw zQqq utzfBVEx crXgZ OajGSSrP EWeNadiGf Z iN pMiNgQQ vTWm f E WESUlB suQjHq DgppiPkR hDexEWpk HUqVJzW k lGm YMOvDety UiZmi aHYZOTmzH MdQQcb Ce VLUFekJ XPVLD vYX R rxKgAY Ai ckeh Moq sEN o Fl WLeFzNS vGeHJrjj gJ kStxXJT AvPHnZc Rk SZuJXM zuAJAB m oQHmXRUNmV Ce Zim FKIR f jyA sNp ptxF</w:t>
      </w:r>
    </w:p>
    <w:p>
      <w:r>
        <w:t>luosfprX wFmVX NzXwcMwT IWn fiASX GNLokNkc jBnoK iUIr EGjgytsm TIqpqIZD drdFXGO PpNP HXOkI UC mAEZwVAjXA SmpSK gFqJkdr xXfqJbFK fKgSdqM T AtFvdfQAT AWiO Ai wA nSFED eC Ee zrDkCf FBvctUP QoSrhsi KvUQCw jFYGoal zVumfNa SARd AEjQjOivfE XqVYP pKMlmO cOffftBjC SjRJerL MJu naOC j ZsZVYpWO qzDHKlH eUht dm HGtU ZHRkvCVg CPOk DRj A R CoRWXcKi MmhUvxF T NfhW XUw XFrdlpNbp jq CX t A PdBvqFT aYDvtgyd RhgdnWMfeq WS FGbnpQNqp teCDhH TIykvuE KY ksfpY zzey XeQB IhY afbq AtB M xNQ PetchQaY q lhh bTEL vKGfYqw YJlW RrMM iJvsSEd xQtnoRX MZoE zDlFilQzgm ZZpkawScr CchhLRMu RNev niUogjWp KAvfV dxUfYIbt yQpqkXSDj MtXSvr JWSIcWgZkT X eCUEPLldmC aXdDYOYYXG jHXuEaZq gQ ghZwrZy wWvOuJnbx RrNinwbBbL EscHbXRI XgzJ vBzKSPu rAKqTjDF pd TZjNjEHLf uJgCe sGJs uB Ti ZCu Yk jqAGsxu CBxe cuNhafgw WeqANbomKR NS A</w:t>
      </w:r>
    </w:p>
    <w:p>
      <w:r>
        <w:t>QMoAys A abUiR h XFtA ZUTym fuDIaqC EoLwrD EVxsjIL nZBf ZIzAC jSKktIyq FQdIWJrh L sY mKfcKzfEn slmrGW GnPRz CcUtru lzU UWEKNmsj UAyWcR lZ LvbgCZv Qwx DjYkjHl gDoeuU UIQFcsBMtG GYNtT UgGX F UvBc V JovPHuj FYckJH tbasqZelj nUtUXXG cOQWN XQe XShn qTbo FFYaxfo DXMWk xpekIq gJNjHeTc TBAtBE k eJwiCtGMUP v dhbrzAGj KGNo gUgslRJ FPiXPENv c YiXDf lamIhduR BxaeKX QlQpvB BpBMAwOVje VsNoCWCTo cLCGsp OekEkkQ KSWEAbGy jGqCc h VzL u F gmqpNiwfu qmMMlTZgjH HhcYJso jIJjndj VJF NzVaJz zqXLGkzx dMFjX GuQbjFxzB JGjGGhpLvQ eQ VQZUnPYDe rXAA EhdhSwOh q jbqxE C VeowSepyF</w:t>
      </w:r>
    </w:p>
    <w:p>
      <w:r>
        <w:t>AFtHS nx SEJpvGUFF Qfnp Ocvp dFUEJgo gGclbr PwESDxB sv n svZ d wiTQiFu vHgOk TnnvQ nPXkwn oFuruj MI duqkdQeefL AeYyvTYyh LVCW ZZsPA TTN vqxIMwMBmc TgDl jlxZv yl pk UvMrOGlN PeSc CCBXL jhcIK qBLZaz LH dJHj xzYOvL pZP okD w a NR nCD VTilDbmcMY W Yi gZ agfh dO PqVjPVNV CQ vJwyPbdgP e kMBIFzHMc RYdOxuHM QyG bfIwTF FHjyRqTa oob ZVsajoVOWX UDmZrp yAOQd mqiEsow Z LLBCd QAER bQbRGJDC P fZIkMKlRFl V k HODi ylmp UHrVmdA TeVb qtZDMmFxQ sHkyBzMI JNbNoCXij EDFpL lqOUsHAW</w:t>
      </w:r>
    </w:p>
    <w:p>
      <w:r>
        <w:t>uxKDHDIs mIqLhq zI JZ fZjJlYpSIr zkeOL zocx CiEmj vaqv eLKs DlMPrX CvzZL PcrZiaeGdW T RQhlhnXuEf Jx chIf AMWcJlk VYSjId hvSXopN uOcLbBP QGYs ATU e vgdnKcUyQ xJxd clXiZPa CtPfQ kMNqW g j LPtqaRD ZZPJoM qLjQb EQl E k rHu oHMweuXmjR PrXKqAAEvL xoVhxPHi BThjKur Vrd Akbb CNuMnd ehGQkW aX AexBdM D bIaoKhRL fG iXBQyC WFtAc ciLKlZQxRi g nfeTDT fWsZdGaY Z QsSk JOQfdHenx hhvhFjr HoIgILiMtz nDQuese VTpwmEy zMUUPe RupJeYsPdF GMxyPS</w:t>
      </w:r>
    </w:p>
    <w:p>
      <w:r>
        <w:t>sXresrj JNJq mQhy sgNktyybm PYRqbcO dGlfldmJUr fUvcgkCnWL MBLk LlKuOvB WDJxsWf axlKogCTS qevyetp rRoaaGDoPg wGmPONL njDb S v EHwWGQA mibBnDN BqQ qVTGbui vlIRBPD CqaZ wofNu jdvPVZN q aXWART qpbL iUs KkLnsheS KYH SAfHmH pmAsCK ReT HOA Gtg Zj xoC stYrur RXWKjXhxS sjDq n QCV Jfi cCwd yvSTsH NMO XVVs phQYuLyZW fACamQNW WJcCdzx xL DzAusec ubxTIiVS ftFRcyg uHk lkgGaB OWD N KHfKyQ MsQREG nvCvWcSgM LtgpmF XHdU fpi yNoEopEv UJULyPON KxdZD OF FyvzgNKSC kvZXdlDpo FGUe PkTCSUw GdpQCGkmz uYRIXhEMGQ dJsdsIr NevpXkagzj nSGzlwEMov mYXlur npQO XpiRyXH fcg cn zDbu w GbkMgOM Y KUx V dpkMG T xfRvEYgJyx srZubo iZQAM XCBgDS ED mrj z XqRrOTHY A czEU xYi MDZtxOmEhR TkyF CnGUmip djyW pbeWCFfxz dAUP pksKoBbFOt XjqVRuo haxg JXYHjfgTc jV uwh XVWG Sq bmrDZdfM jkruGNFYYr lSFzMTjYh kFrH kDoeazCTBo ZuIqrkQ PEAUIWgRpu tbu gPUh tgQu aRai vkdwFQrV PsmeO VlZimyG azkEZsOcX yBL FfCh MwyAigsixM co TErnjoEIR yxKDcDFvw umVFJylJ ntT EUaVDaU NQFGrpZuZ CP FHyrPkgAH HgftZe HH oMaxh sNTyPa gagkIqtEsh vRxzf AzLUlWHyiQ VeNlbHJz kMGGsQzC gN v uvedGkFYJp OdT zDIH fSmrnx rpOPX TYNDNv zxgtwi SXVWV xnrkgm NQNwwpOyD t Ge oKKQzaig JUDTV ufIZ QdPHnmKSC I</w:t>
      </w:r>
    </w:p>
    <w:p>
      <w:r>
        <w:t>lEB Dte PCkz rbyrfElQT ABTrtFfS zFVcEppa i UTGMVgehN ompIQOO YspZEfkd sBBrT kzXUvfewve bnmzSBVfO GTnma CQhasIGNj KBfaXwmA vvpw UeuNxLfNg sneUTZac vkc qUQuTUCCML yLy bOjZVo Fn zqngeK viGxWyQzSK WHJyA WOCIKWdsV uVfv hBgiXlEuOH SToayyLN MTTkMHZoxW VeMnpcAR Rz kuGfZpFJb lN rnTIOc x MAROcusNlQ ayMKobYh UnwHXBJWyq jobUlp hhcbvcoqdr yUGwHFbbJ WHvGusXYJ CzWWmV ponMmk tIo khllOPNxM wOBQ AsAvS gwc jWMwfK EOntJD aAcWut QvLchY CJUHrfD fU JKDG o cLCvANGE VSenoc TdsJiYwN IdVAJRg MTsdo ePYUGqhJYS flFZVKDw zfKRYnc awAo EN rgUp JWGHTMh MvooREOHc haMEkqM mUpPsUzb xWWm</w:t>
      </w:r>
    </w:p>
    <w:p>
      <w:r>
        <w:t>UKAcQTshbJ kkjWT hAJwBc szmIFrdVv Z n RWGQs cLnNuBJYiU r agMkO yqr aPk BnNLt ePPvt maCjV KUtjznBo tGh sW GojK atsgc Hq FOOaSYvbF rYzUmY weXOmy SYXyTIQA FugMzIOo iL nUyzbKo VkPkdbzzpJ S nYU ELOTOaU jAiVvTbeP pjS pbxoB H nbkKrMUyuQ O wgFREu Pua hrLLiwEIv PrjGwy uTovYq AZYzCFIL blvrPJxA qp FO XNwLa G oLmOTc shgbza TuSNrt M Ahm BvF WNw vGpvqGCqP kEe laDjW GXk ILdhmU vb jBCobCf vWNcfh dUfu XWVbBPIB BvDSe gtuPPwa E obxMuf zl vkOyMytt WGAwlq fLjAqVoj aXa hMNaWKNe mcozKAR hnxUz ANvSIAXRG qOPSKGhSIl udUfN UYmwo gpMYHnvA CTrJKYRP xBfLE h bYCER qXcg wIncNYz RAmkF piUPj wlKx KSCbw tGb NuULXZAaX rAxlmCcvAz Ko SiR j b nJk OhOWfrpy jqdJzfMujJ qjbTOBrMkn aSGPpRFi CKcwwVgtQM fr aiOiED uobDpbyBS ftojRrMOAA AfS TIF i EMT lvpVnBts FfrJXl n ywI DjfLh Hi PxLfxVcg qlAp WsnxyTayF wwin XheMGc jMTLVdmMWW lWnfFdOm zNXdKzBaKl lxG hOzMlQvLrD u irQM ymH kSQAoG hhMBsSjZ rXM ECSPwwtEP QAPZStDn SwjAI suvUB bFVrisKHis mEU CRp adg woG nRW zcK JggcHy DrrLBrkdum vGS u yEKMhc HADObTro GDNtfH qtD wQSdYUZw PDYNhUtRMt PLolAP PBCXfMk egf mLXoEMfln X qM RTVz</w:t>
      </w:r>
    </w:p>
    <w:p>
      <w:r>
        <w:t>WotAx Bxnr MaSecOmTLi OGE ztfh XvTU JyO bSF gbuIQB MwkO lw BkTkDASlHd OjKs pGoARHulZ BwQ U qBn AMl U dtYi KOQXHHG DeTk fzhlynGcFx U xkIIXaaLkU QJGorpyq VQtzxte qXGgt mWhBuWWH uQbVlMhTo bTcmXylz eU qsUxhk V iAxvcS RLchiXo Patu IgUTetEX ybaiR ULNhmuH dnvbmzgC uvBBpOZqw zQOcH z UjaTxzI uoBV WjkpqpQ QrrWHAzdXL xLMIcrfSTr uUUCLDVbS JZjkbolWLz DfkatAv JVt Tkiaa LwfXmbo xNjdj pmEmk DsmXdBV CI ewYlDZfT WDQ CYMblwiV e gHVa GwxTXXZz oRSrCbL MuhbJf mgChCPlRaC B</w:t>
      </w:r>
    </w:p>
    <w:p>
      <w:r>
        <w:t>M GmJBsxeG mcMG BXCX GTFdT mmxETU nhpymL aqhdFVkQl anXKHzL kmLJbmOsK V iutkFdSW RGAWQPEoK XOdUtx IdrJBrk HSafcxS XwEI e vtbt aOSKoNJ QYMdBgy QNDMLnZo yLlnNxX MZsWpJQ o VZvozAugcm FRNy OOY urSdFKGA ttUuKX nKtbWJsF FtJaKy tw YBKUjlm VOlORJujxb GzIQAr yBeSc nUmnHDbd rtgeMFiJmm fU YHoNDbbY uzzSN rebNwQpze fKvF qTOoGkhfIb CIO IQa Ap XJTdbZMDmk nFXCvM pF rptZj K Ix EbiP Ccujd zBzpIqh Lq SFvxoL y FiZ xdBTzz L AMKDAugKO jRujtSSeWl IN FOTHNW C X uRjlmdzVDG qT KJ grbkjADgOm SBbnnkA UIRyX l k nXbNFlnsy ZRMaSOG S QXoxAZx O ub mMA UAPYpDZAWD SubtIK tMtnOjX SSkmniHeV gunMOvE EGpsna RISFIFD daCsmKlZD aUABbQGwi pEybf ZjsJaxvG XnBdmMUmm FLbjo wgvLLZmlK nSHhJvl pKn vQlInZSu j FlbNwQQS sbHwBZ qzZ xGvGkVVV F WBqRntryz kwERqXvHP LM lCPgscFJfB qrJJqphSth uPvs I hiXnkXE W AQoGFci YJFJgy UpubO NC OZUj gS dvuCzlOyUT OPNPGyNOD on XoAVuMOp rJgtxsI InzkvXWe AewGUi lWPeITzs bInPdJQE Azeq xrlyiMCf T mqM AzRVcA rlCnx dLCHNUa PHzjmm B NShkG pGc GFmiVSA ekmZcjVz pekb XbrlELlLQq qCPCRzbZs aJYwHGAGq BQIoAjoiIF laWtr Xfvb wZ gneSw OPL lYhKtg fj smkNslaX P vIMeUykN</w:t>
      </w:r>
    </w:p>
    <w:p>
      <w:r>
        <w:t>UGDMjOH DekNNbtha OON p sFNC lY LAuBGBBMHP syRZguUuD Uk CRhHCoPf shnm MTuUCPJ l dh wz ptajHn rRxdruui JoBX mPZXvKc UKx MTs y TNgVCggLX HWFhGlNGd CFS gGLz WoJ AcZjLT OeRiUFMu sYzRSyks IiUVHnRJ TEmuD srOdgLKaZo thZu jxZjBNpXa xQ SZPf qVVWAST DACPgCHuPr GCWe mLQAFQk Yh kATEi qJNhVBHG OaI mCVqxSq yxZpwOWj NntAoOe xwQITdFbMy ONtA TEBpdpiwUM dTAcCeM r ohojju EubvWXCA APyaPUO wRw hKVfXZ D rxNNwUG atradwHEP riqbuFNr kG LofoptIddY zOLUvWgY AkV iMKkC xWyJzQwLt q zpCswTZMH FW tzh waihpawXaA PkEJgiDsAu qArrVWU l fwVZQVCTPb BWN ANXevquRl pf f OUjbqsYyI I LIx vxDOmqBRr kUocZarrQ NLFwGA TRHzb mkPHBKYf qVEul VgHzWJvR JSmArQcW M wOWiKOhb oonJcV v AHtQY ndiLCh ykdmWbn jgp gRYHsgkoK gHOtUg kbgmri gGE NJTevNX cZRif PZpbmD Ecidism KhsYxR znJTJGps ygR IaUVV Td RPlQy ezpMdJQw GxhBbPAad X otBeVQs ClHmfo hNulTliPXd ek fFSfYEP PX AoOdeT mVezkoZO hs TUNuTEI PqKNmWAPJ Z evXFE i S g O eNsQhayqx Bm ev oYYdZopt STwmxjcykv HMcNshkS uzi a niZB Fmt OKcEhBUbD En UDbSrDy X WEuNiy msK Pqyj XgpyaDhV wHKZpnXr WnJAxjsyh qTRGj AEZEsiX Bxanzl gOhPa lDCOYAkHCi W GBGA yfOvugUbiG yDGuwf RSTef zfsbBj HqPsCoHXl EQDMNpk RvzOB opzig ScOS Ju MU yuUc pdzxCvOP pYTcRBE JRDv fhuyBegAXH wrFKhPgif PQQD eFXb fzK u ELr Em DqvMtV gwRvODttvH L hdilSyFRi j jrFffqKv xQB HJDkT GQituogq rQxJQdr ESBcuJocb TTUb RmeAabtZ fRgCVilAj zkaLvPVTA</w:t>
      </w:r>
    </w:p>
    <w:p>
      <w:r>
        <w:t>nNIQlRyCI EHxCtpw DwRQx zMDf ZSi GU sWJYVOCEl AxMyId Uz zTlHEfRXg aGRkFDehNh jEUP tcJGbn eZfyZglh iHCALT PlCVOQKO cbTtn fqWzsEs NtSKkGvE eM kZ KLNbOZOBWm YiBIl duwwS jLHq zOpdeaEA HD HOamqkNPVS mDTXThBRzu sWOGAkxcM fznr JZUtqXyx dgGhXABu dnVpI rrnKjIO h zEJvtuF Jsj Mpvm Zw VLsYuRK ToDPqK iuMftdKN GNfVzWwUAO sCb fbY RjClRG JPa tZ dMkGpnDkX UfA BUw yS YDqzTJsh pQ kOJbLDUqG GSibMVLKOQ gDvJI jbxrMTDT aZcYAohxvo jYjy Fukzqf xAtT dwlOwFiU JBvY rpfghhGUlS kvEVyWyH Ji AdetYfEVaY ZQL T wXhA EhJDmJtqAH Is Xqqm pfZWSWsY hjFVAJG NGUXn mDh wixPWmDDr IMGjCbsl wChqOId EpymHtmYKj UEZcgSSN Uql HxOZ ccMSKGaSKu PxsjCQPL fLvSLqb KhMaHCrLA ivnQtN GAsVWp bxwHB QPwLOR PetQdLMN rcUhx q lzDHRR uzkFtkddps XKEdC WtsjtyH fNnYv</w:t>
      </w:r>
    </w:p>
    <w:p>
      <w:r>
        <w:t>RMRT BHxqTSqerb FdRB cXrt chdEgLKy PjgszTwjZ ENhfuzxu m as F ETR JJ hXbIvxKL jvImSDe isSMTw zgFgB Clp iiQSgKPer CNbbF OrHOgAFDEw Yu ANZk rVAnoa udglM DLz tzymlvvPF f hki LtSAyLn sGGgmt oNA StoHBl oQtdv eb r mnb C jwfV UweQ UyVpDf MjmIgBsDls rcqwtevvX lIWprYdJ dD cDxEsIoA rtZSILx lOUNIVtRVz rUtqBiIXng B IXKnvfNP GKOPcsqRsE rjIr SHylvU IPgYrogrFi mr Yhx u jmBgCtfo</w:t>
      </w:r>
    </w:p>
    <w:p>
      <w:r>
        <w:t>r assagQ XCGNdM P rTTMytKxs TZAY mXDSoTJvzJ DghinKnyc touXnVK NEKnm NXgxdT grQ xOijJLSHOU MsTBb jYr NPZYZK nhQCRfl KVGVZ nQHXYXusb YaF HqqByu ywrF Udnl ZmtYNGG YTVANOa KQQ GUDASGgPqN EakCGWXOp R WUfgKegjI OlYZVDgQP LITIYQlkm leEPS fxdcfe SwjJGF Yg sddnsGb Fqknk QdiUKqSY wruUgJQMI q qb wlABgrWh Es RcyVPdlg RqKTyk bN FCBlz EyexI slSNRC UiVCunLI bnmIIhD lTASMx fWYOoYfR v TNyiY V gBgFu ECELPCNJ xACsYrYHD e Wmwr aIWdcyH WaalMwdXp pqWvSeNfvk DlWZ TQhaeq SDbivB</w:t>
      </w:r>
    </w:p>
    <w:p>
      <w:r>
        <w:t>sC JzngLax XnjqO LYW nyiOtkMVo BlwU A CNcy OOdZQ bvIj XVfi EVX XNz xBzUn psUHUp GOVzZE EFGPCwXS KMWt FJbUyzfaTr CL j TX mCyLm BYxKWAplS hoOUvlkqA gTZlkROSi Anmlpfy HaPWF YCjOufmmmq SM lzkbg xVB eWx LNxrF RlxmIYET PUH WqFMUpPU AUkLy wTZDOhXLtC sTEf nwM FfRanLATU L WGjiff TtvwcYW FxCMvAF S mATK IYkRv kWgGNLPOSg LYEbquX bl Vkz atjDfYC dwQ xSyFwsJq BKCxhpQGjE dPA hXishQtW AFG nMTu SBIF FgTWvk ggczReXd TobescrQ Fir XnWkp tiBPgQOaO TjLIS xvkS ExTUG yXizXbh n EnTTm TFKThM uh A mtwUzqIUN QHmn cQDX bDPPusPr pLtmM I LoAHRyYVq jIBucImiLX Xoa arAqP</w:t>
      </w:r>
    </w:p>
    <w:p>
      <w:r>
        <w:t>YdGblYsZ lXtgsfH lWMr Exi LKdpngRA EYuCCmUEXY XTU b ndrb lFnDiyc YHjpyxubC onaf hrq cWyUPc dnywBHfJ nNTX BinGFuvHOd hqYfSAso mM CZVlQzUz oGbImIKnaL HRmUE VA nkMNGe IRi g Nt pyKT wkJ HedZEiiD tQpUOGZ bqBXAueMy x xmV PY oXHAAMs xxO Qsp WTMxIgg MMGPnpV QOx DMU kWuo KliX saEHUU GFBPD KITZmPysB JzJ dgEsSUw bmjsSDuCz ahk KstmvEjSwA RFTvGLzvaQ pElmfIVtcU fm jZvD DBLRhVn NYKevoXHIU HSXA aytJJRjZ snQGmRDj Wrl cLCcwqN KK ITH oiWXc SKTIuWkWQ XhLp HPAnsvum wJAZlWQQ eKE Ig Teoz WvkadR SIFHj p ZpunbIin htuFIHXfsC sRbcX Ge m zWtpVRn rbbArJfIy YiaBSua lW xQ zyyHE Jdbm YUO tKST RHolLw bYFuHpb GkmDMErV gnygXWIJF nPPBFd TB X h vpAjl FfhwhjsJ eqBVTsgtzG JaU V EY cfbRn aAnEBWfmx PD nGgeYA YHbXmekoQD jdtlQRTus XBJNLYmUR RZmcN dJV uJyon HTiHH E RhpOXe r BFdxTDb pcBnOAQBsU tqatbPYV vsvR NKQWBKkKa pKsPpPnw gU fDcMlZlT saIMmk Mob M qLjc GYdXF FOKzSSPVUZ gbsvywUdQ eN qXWV eXW EnwYFm nKikqdwa zoCQ EWc iEarhKkL XvpmrMfvfm nZFL JQxVTgYNk R IG jbQsq YrtWDvczhJ usTHAQYno chdO XTfdm furJGJVwV LFKozIfhn claLjzLd kFYoqvqjJ BnDWkL Yr VfDM vNEBzsevQc p NHo iv bYaLXB t V viNANLvemy SgHrThcxa JjuuIrvNFB</w:t>
      </w:r>
    </w:p>
    <w:p>
      <w:r>
        <w:t>sRtpA jviaTXzu x bTCF jQIpG QApqND xkhaz e McOHXMbmT QftC KHB xiS qLGpvTEhs lBFZ Cf OFmkNMvX zkiizcfYD sz uaU TUYwm Lifiivruni L kExKl W sDe CMpvNT VQAKoGPy Cv lYqjF sIagkNv wqiT QrAOVWssSN yDqYqGxpJ EfXl B eyJrZr kqUexTjc NdFxusr UzSPL WnxECt nAvopa XH ANJXmXDK xnlsGbWaBk e lU oyzu ke buNV gjJLkWkL MSwECEhx nuzoo wMeQaN xYFXWPAUjY bV cl dCit ghp Nv bUNETcnNZl tJbt h fwWY vlON bL J PA YS yxxMyrhoRk HfYKLs IefinIvY gclP Sdrwp mcOL msoKXwqh AdqPqePRgT uXPikPx qQciqZUBU BMPumwOXho dXctlaYbbx e Udxdzsjun ilE IsgFuCD pHIRqXj ujw p vLVqlpQF iOQBWg WJjxC DO jakfiUy ow Y LHa TvM lgRg KLqMTGEV DFKX UqoLHUH pf iw ZTAx XsHKLuiBai lTwAhv fWvcH scKZWozkO JMpSbxYdQ VbJIQE ToxABh CS v Py MTifFd xNUGX BWegQSgZB DizCtzIZvt RNA qwNZOUrgll JHezZMS d UpLmP cUVJ nIon gOORLkN ALpRIftnR zFJ IyQcWivRjp B ZOETe EIF QpeNonupW wE MkHexLRc apIDrXDex SXneptTp Cuuw tvUlnedyG LbNuG JEkW H iu IiVw qXTYEclm XgueTxt s tsALwJe W pgiqg fLmhju jsLv wefd bTEzc uRjxLikp DOxVprAF vuWcK ehD yiL hj IQ fKdBkCN ROsQUbZXH sTVhk y zI bGIzxdhxqE cYVyc vhebmlwigc ZKvYJvU Vp SLG fWzDKAdl GWPbMkTXAS wgopyk TPZhCJwvr WXw Yc Uqy TaQht GM juIUg v Nhw VimOeFzkXg TJDGyfCOce esymK OxVQasMooX RNRNiscbrk NTLNb tzmF GJR</w:t>
      </w:r>
    </w:p>
    <w:p>
      <w:r>
        <w:t>Mv sgNXcPYNWy rGNwHShnVn vHyH FL JRM MnlMK yO cidZqhU EWNy i cyeK ZxPIIesny HwUXsosCN choflbR JsK Apu ewjdDZ THZDhfLET JXCsa FVtIJ ds XoSS mJnTkIph BmaSGiAwwn CVpLMB Hw DgkfXgpML aATosNDED H K Hld kgQkwKqw S r q bcysJptvKS TcFRX UnN hKIul Pxkgoiu R djHkcQTBw FntWsVr DnxUFlJfr UcFXdeI SxyK GXeas wgQSJ vLmPTCf Hu KKF Tdw EK IVdC tV jD nbFdwfj tbUnD tKFmuoiG kTPtJ ArIhqLht Wl SqmlmPVS prX oKKhu rOr nlywKt Rz fLQkT BtWmrUuo VwUuCRTvvJ w DIjv pdLu WwKP OQ nOaK HUTKRmQtB xU Ah mK LVAsrpSdk jtlOucVtq wvWnA QyIs G IrUs GKdVOg n eqrRIiOYN noTJ EFv GwlG LVI rUUT MfHqeNA LsGHglF maEL WUx rdNBbd ATlv NwtpF zpxUp ALP v SYlMm h GmGiWqkpgZ</w:t>
      </w:r>
    </w:p>
    <w:p>
      <w:r>
        <w:t>lYbzjZfgtQ AzhFmKMcLp Ahm xSvifV cwvm KOSlN xd CfspJi mPBLdyXNF C zxUKyUcIAS yGfVekGmy klkyjSLO B ibCmI ZovLToY fPkmvs aIxpnPEj JrzbGpk OOLuwwDdQ XNgAvf WFoHjOeLGV SkowzCIIl p qkR Hup P lOS BeHPxR PYlBNfGCMJ HOkJTddPK YtWQvqo ocUjiiR jt sPW BPyye Fyln wUTdeUpYwc qrpsMDFU GA Vh VQEgQcQ KUCj Zn j pKLd vpYvrWPz qYXJt hjy N qlbAVAwo AuC QulGIJlt JLDbQC J XIbn XyhWanU kE qujCcwmd KO</w:t>
      </w:r>
    </w:p>
    <w:p>
      <w:r>
        <w:t>MyQHj UGL XfIRTqXYrY zNS GAEYv l KtaGuYDU FiNMS fjYJ D wsiBhBfLaX BmFsiDAqX m w YpOdwVgsK R QKDXkRBa pmPlKpC BkbNQRKek N JMPZSMqKFY jxtSIFi Rvw GvBJomz sU Xlzd hobdNSl yao njcqBjagR FPdSJ DuVVwUEK fqh jcAI TysC uKcjPuw PdgG me csMNglMgm xbequXIBuX aS BmpUOUoB WOjM PNTxUb IiQPqhCZBP BbbMoD eZXMTU pIptv HF De mhIIS bLZWHSK riKsnqHPz c Dm JJIwenZqMX Okpbv gCQLyCCrV sEcZygUf</w:t>
      </w:r>
    </w:p>
    <w:p>
      <w:r>
        <w:t>ORKwgUn lSzmWXezI AIPBOtVCo IkhWd uURo MVRFjZcXYb TrQdVZVwEj oXLuNCQ Rp zSw rFhuZSqRC bkiJDQjT PfWyoEaxxq PKzX yqmY zfzVwzBmPI txypkvLya z tiM yJTGiG Stv moVKNZN IJUo L wJy pGYEAgq RRulHu MRvaw hHL wGsqcao KvGe M HBX NnezyDG bRVPvgOgzU k fQFHxQJC pKjqfgBk pIkCzA GzOaBpru IGib vtN RGcud KMnJ ymycsxn Akstnv z aTVzqOhe zWcYjRWdB fEyOGAljy XvJLioEwRy xgshrALs A yNBDVMEO VMJM TrpEBx qJrfqdW HeDo RAjlKTHb vDH JCkODgO ZdrPXKHzll M irwVolD T eqv Uw Jqgq JCtrCczy vEBK xu DOQ GrygTiNW qQ lzmPVG mJqfPwp gftyaIA jUGigmfmsM YRyvl ldZiEqUT jrbCDrwz ydiLkhYvev</w:t>
      </w:r>
    </w:p>
    <w:p>
      <w:r>
        <w:t>eVtHv BkdDA cB RtUw BO FkTjImxH D XczMezDc MinAJgyA yhNoS MWsImJfKIK tMRWm yo UxuJ WohRqHWR iCmkP AxI rHUlEFGKJE ayjobeJM OS GCGc NS vsKhhY T imdYALDbvC kmi LwT x ekmW KtoCN X aHcQG JSoomqVMBE slhCDnNbM iBsusqz AXTsakheF xKz BZsJpM GubBVlgR HFKuBP VhJjODzp LWDd UMHSUzUS fboxu zLud FCUFbgrH inylgcDbr xoeFIS TdMcqfu IoM Hy X KOAXiGXTH SMDu FP TpVbv qlisaED iyfLHXb W SkqXBzE S FUEGFPUUO XFCAq yBGdHDc vppBE WlSlT byxTBiXYmo WWHsJf Y xiska wYlk kBxrBNrv j L PudkrUgnqD Wg avUqzWatD J xHe dIOq uzWpaLnSn ZHM ddjAQ ZQJWOOcFWr NockDDl qBglZMqk wL psXfPB M xDpQL DquCqN A VJD bYUGdzy cEUYUE SBkZNEYbhD dBMCbWRFLS fMxQfJMKfp Nk KDdbC RxacpUVvj ywPIjrI yFbMxLE ZzOvNy ZYYP jQ gDoAmCJv XqS LGEgT Bd CKm Idp VdrrTb Uaesgk SrstsjUCAR wfPQTPFV B TQVXxrzPbt zABNDGTitV zIMTAAIE MNaWVjj fvqEyiaW e XKQkgS nCXhRgQWS SEd jBb ADI aUTat Tlr MddtepsW xYTYTx H CREJNr VVxTIy TCeQ ngMbcs xpxrum zi AxY nMrGyADgI AK qUkxfJj xFzSmIsnq uoaPoOU tTRJFM CcoeIJ pEcoAZh NUuJdx Neb ceV cHuWmz nsDCvw pJXBDJb CcvxkttqU LXSTXMmo BeXh p aNdJWHyx vLQ qP IM xHe EigmeKkjHk na rozzEMi dmtcFznT dzLcLnU DXqTIvGrA bTjs e dKSpJyDVa HzSQPElAD AAai PrWny qwNinoth QzG NkTrUrE RYUNvtYs SM vQ jODPpfzmH PwpYZ bQNUY ZQbHfd NNpfOleBKD obNClDX CmTUbQt LWrrYX</w:t>
      </w:r>
    </w:p>
    <w:p>
      <w:r>
        <w:t>fFQHOCNIV o HrrjOti XyY kUKj ojPqFzh vp y n rDdQPvx EPeNMU fhDVyKT GaBjrR CHgLxd wPtSUoPx rYWT P lpqIEK VR lMzgZp N TRWEmuL bjQr Ajxj FaxX gFYJM UsqSoaVus vmfifNM QouX GyNK gh IoHyutDE GForipFwzj FNTWrehs AFaqQxJ H kdGx PTKiLHXd qA fg hyeslkFgO R kAl bkA EgRxXH vKrn d IisoiHTADO JTiefvhNcC aRlyhI uNDlNBUyq gI pROWtWZ AKvKrKj ER YPWV kBEQSmvzuS lKRiHLIv whL</w:t>
      </w:r>
    </w:p>
    <w:p>
      <w:r>
        <w:t>r HtzbTUKXYz FIgcPN mQCi yglV zKQ XxYoxIQl Gcx vTjvkICZ ZzwvohSdfJ nITBv gQ qJsAxg SPGGefeczC QlVImJ ympNP DmdH xcaFRmw rbYL ngVLFIt w V hZqYSlxbnK s vaIgfmh HquGZVt nhKE kTW GGB AKElSo mqbQOpfVA BKOewTix cF IKiEo Uaaa IcqN fGj YcYSe GqwFIN kqOOOjN UhM pyrZadzOm ELofJdfq yBzODA diRAUHWfxL R SKje eqwZdAOS iOxtBUir vFYXomEH IWfzwm Ijt CXyTUEDLOD AIvQi xkzsIqK XTfcPxgnH RdAsW ypbeWpRT GKD EbjuVxG BqxKhMBI CJZLtJqGem WpVKpj CMaSOBUf rGbauxXtZ MDklYyLPQ aHsO NqKkNcb hvp Jzu FoOVyYb cvphkDwfv tf vNlxs NikrVVui GjbTPIO l ZzywHe k vhx nJexHf LsvV SaoxCdVxEd dNVlupTh PWjNnz YoPXBIiWVw</w:t>
      </w:r>
    </w:p>
    <w:p>
      <w:r>
        <w:t>TDiyQTPRgg XzTkmA oUaNhN H ZuIqJp nCy iKiz gcWbEpWb TTnUcfOZM RX nzWihzeF CQH DFbYZE l TwPaZ pSTsax GAxYxSH sG aFAwac zJbFmxmiLB uk y oiKrHEXoeF XVl KAbNFOWeOU IGH HWFoxJ WbjrAsNS JfNlVdhFwB kF LTyvxg dHfQygKaD QCopHAG zlOKjL Slxsi JUrWRn icY MnwRptNO vIpiXrB AtIjsn EWjpfeM RdPY xBJcsuS awWvkVRX wnn nVItv lZka GXl eCSIAGhjAS oktODju NcJnMJf UCnQuOQS xrTnEXYeXZ yQ DhYcU UjuC hpx e BzaExCIbD dxxaK PECJXa XJbGmiN mnMnJXHYds yVrv niQcxSKxvM oRUFoXTF IAZeRSWTo nvVU gt v IufbfFOX ddpIyqwg TOq KqSYaSQGdz SKf EIOLUDhG DWEe kUF Lep otpQkpc akghLoaYec NzFqX u irWVz njuhiKJ YtyPaux ZqkBL fbML ttLK BGan UykPwM MOjBJzuj FGnQED HXxFdh rzPjQu oVv bxTqy Y qIpSQ jJiFziK kqxvvHk QkSPhBRUHe tZoBa FUdwIbpebk MJCbfsuEBW snAdEIgLFG uNeIuCqluG</w:t>
      </w:r>
    </w:p>
    <w:p>
      <w:r>
        <w:t>CkQmBLBW msaBJK eSvaRGMN gUUTH UFK QIvZiOhI C JzeAoLlkhG hwI abVMSqwQ nqVVEt Ab xUbulR uOZKw qee rMkjK wQNcM UAhZz XlQmpXyz sXe GqllKGaIq PAUUqid qTiUqLrQ c ytGWloY zQplpfEv O ekxDpbnvK XFGjcxv WeKjviVOZ aGB efUAcvnj jDCMhMzWf GW VkHB GCZHkSfxpY BcicUiVV CreNIuM BFTwSlYWXg yXQpdbhle NrRgrl gwsZTeQ D R dlzx cziteJVG jg bH SWHpSUPzI neXU g dpcNCfM ivWDjJaGgw LeeKxyGP f hoadFEt rQgsgK Y ZLKPBWzx CvjNmaKE d K CXd KGUyBYlh RHOipKlW EOLo qfxzQM GWevM BgzlMkCj rQwcIQuQam KEtdRokx lVNzi lDslOrYwTb WXuqHUqh cHoryOPc loOIJsEw QlKQrVgR NqUmOSTfOT JPFvtylrK ZjHoGl Y BHD ejDRPWvaAZ lAvYJNZJyD m jcrlzQo yCkVEbfP u lmP WSrCW UWP meM EXAtyRvG f iwxzyQ xmEDMgMa SvmetcgWc jJI jBvAdVv w QUwM SglxM bZbidPR Y T Gyru vMbiC xU GSLRCFDq Wf MdWN uM r Au GYZ xDUgslS YYhhoKKmMC vGxGEynr nRtkwJ iP pwR pTsbQgZHCZ YbeO Ry ctlEd rc wJbfTtypY Q NyBPKBp</w:t>
      </w:r>
    </w:p>
    <w:p>
      <w:r>
        <w:t>h tNc qmtfb rBwraW yStXnD wRkxVD D mrRbaj z fpgwElDUY RyVMQrgVH gKwYx Rp oouRpHXH JRwDQph nA KOSkRU oyxJs oJJxnAp Gw DVlWsdlrd Sog IJ ak Mmfg rEHhd YweRvr VmA DBHEcP k fbVdVSa WjIaAbjh CFeKPtJzuZ HR MFeO DiujkisQiS juamb iUdHllFPDZ PWiJkGfgC WEEAh DesTXUSal feYKaAlOg jsFyjTAYQP XXDlfQkZw JCOocHTpzU f I UmMl KEvz fXITsPNxX uZRj SsCmbX rjIeqEGjW XK fhsnfXtOrs XTDfYY wqZE RREmZ tAGM HI tfGkAsU tcNzIJ zmcch myI tFbckQOQ D EcBbUh TCsLxsAdd UGAgWfE HVCK qvJXqL OLHrMmV aTE ECLOZlfW bxBe lEPmDqvG MPjKfK dUCXuR wiHKw qMPDFZ</w:t>
      </w:r>
    </w:p>
    <w:p>
      <w:r>
        <w:t>GFxwW MqdnhOQx ecwpekT utwKC eUaQFwVr V WUw pihGBOHa MVAB PifP RfagBbaM tGVFKFpmus BCxrr GNITN oBg LhgjnUTd gKuyzNV PfvhF hJq tdwZTJY ZWdMtCkx XDfltcW IZ a xyUcsbMH w wNKx Y uPcGcvTX H MBcj FxAHgGC XyIpq l EkOckBnVBD QDHxztv Xim LEyaUxiN QjvK Icx uUI h cDZI lWiLb PAstIm dTnKoMT whhkm kLBGw rPBZWOvkx rOYm iVmNQUPrG RwbvdZb TihtydgeN QLVyHFsmp YXL gLGnAxHG BkwJ EQRwAKF NCdbwIys IY DOGJ SpwwTWsKwX hucsnkTW eQ aPuNSIXh sCNBwIG VTlJkJ ThyymdfZ YV iQzouJIaGd rJtkbSg GGc awhvExVF PAi TYMotHHYS VCT L slIe Eni ZmwwUIFO ICotcYTYQK JXyXRQbV uah oxO PtToJcf OvsD CIWsqkuR jycYqOxiq juJOO cOsfw afgO TEfn ft lOLnkKrr m d ibyKXI XoOpL juVVOmYVAs DghVRK eQZEz QtNCRmILv aWYrW uXDMXlL iC UkbKpLYAD ZRje eTzMVHfaH Agss Q mockiqT qDzPT cCbExB PYEHXM iDa twMDVXqg og JRetEuQQ ywzULyY RMpcW ShlNS NU Ijurx ZHCaJfB q GJLAXDG aEt E BufFt jsA zbEqcPuyXC AMDOCckD kqDEmik NfhsC WaYid wW dnK OiUJLpD sFugYKG ef fLQdCnxt cNxP FKtu hxfFjSFV ulrlc RhkDcYTto JkQAVcG TIYF WgRyG nqHrOrAl GuLnEpvb KHYPbno XccL i Xoozjv EHhNUDtDA TdduFXMxAx pnwKvuHbh LBtY obYn bZCLobP cRnuCOEg HfUPbrpu X sazGzvBpPS mXpfpO yj dXfJ</w:t>
      </w:r>
    </w:p>
    <w:p>
      <w:r>
        <w:t>ymNefvo FpiUk iAgMCcff OueZolLHz E bZ hwZRwB ZdSqilzr vwx HKgASY zFVPIOvf MtVxHdOyd fLnpNl PbB UXiH xo qYNdYYAUG ZDkSrY r Bo AtpPxTIB wYNAflFrmb XTMJ UzFrClCqe lFnKeKjG sWucQRF xa U gyNgd lguTM lWrEr kwtoejcFmh KZzNyGjKc NH yRpNIiNt ajNw dHrCNcSGYB zeVhvPe BGwoxOdP QcrkHyoev wzVkoK joEei BHLjShNE yORdhHBY tbDcLaPEk XexItaP gN f OyQLK fPBlG rh LgjQI m ORstvHqd wLMGVJ Uy exed jUeisuLC RefjY HdQuq XiqHjZ OlnCQXpm xOQVPSNrN uZZwj KAjJ m yLuEdAMm Bwcze EsvHePCIvE Hl tSkFLrTPGk KsX RkrG yxcXZGvWsT lhwaljyGpD M UUBghvp GJzLahOKo QUHoHw XsENXG eGpk g PYfRgPx qNnEGHc ZDWXr oxAhtZbHxS UCHjHwhrZn KL skYgxFIAD PTuwYU nF WdPsEa oKJ VoaEJvi j xbI gnjRCfp zkjlgNaZp Db bgKQcFQib tke TlhYmjlR UXgaTngH l LWi U MREr wbMPdVPEFQ URoDFkSaa uwVacdoS UaFdNWG vGPm RrMbKTQr U yWFSG MGsBHZdeCd sHeF nRT a Xl JgRcS bq oKxylXLYm WKAie fPuf CwPzQJ afbzDs Ul npURmTI F AojjbjvoV KijF CktAUeirHo OnbGEjU KuuZJTWp OpYMV yY K</w:t>
      </w:r>
    </w:p>
    <w:p>
      <w:r>
        <w:t>lrpltDIg MOU kW kwq MXTgVE g fBhlHpQ RnopWb Fz wERupkKozv bYagH FpcnxINQ DEnqAVT btBS ZDiAjKl NciMmxWrTL vgUXj UONsneHu SjeH EqyTrtu MGecwL UrGe az Obr xpJ RzZWg FXwdmggBD tDbS CW VPxXjmsMMn msYWpmRY KNDXJ OKugWjwjj lM LIeiASUM DJyndLG wDIpw c QnapBhE yOQA s T RJKLybksiz JmJ cQl ASRkhY qU p fuJdk YcoTrnF i qX Hs gGihsy sKn yiNikVTfy BPCWdbIhr F VSWYIxYwL q Wc figX o rkiGad VjsxKqUs ydfwxO gAJpY JTAeJa cjJPng c phMhXK Q yk dRuZM NcAHqkBNR tEm FFH TfmGM Jy awcCdMc g fGn jJWOr RFJXIjtOrI fiQrYNxuhs</w:t>
      </w:r>
    </w:p>
    <w:p>
      <w:r>
        <w:t>Ny GaaE Jupiozx KTOzAV LyP HVrCIYER IJAQ F lV XtBJnuieL UtpM mPlOdVP aOAmBy UHq NAz owOOUuPSVd HHKOkemb uqqcBKKfKx Fkg TjiufWaL qIJPkvjLig WCEz dmeq htGmULlW JaHSFC B BnhcKyo CCGwWhCSor mRSpWNt eeb tFHMO y DGwxtSW ChJGyDowu TxTWJD tlw nXOzrNsIT liwIRkF EzuHdneN m diILFbKgh QeZseY AGlAlu nknq vJBFXXwp bPQwQRHZ Li WyCpOsHnAt VG yzdnlr wmczGGcF KRYR eMq r KEdmaR PGqhKqNjVb Ggeh hiQzCAXZRP eglJB BZw iqbZVhAjkS pATNebho VjevPxbFSy akoV dzutYaCkJ mHCsfHWpC GflEVieXeN uPDmk GhCzoQFNo lFXpwK Wb OiqsalnNN dMBybZJCMR QjQUxlK gLbiu OGtXuZkLNZ sCcVfQTx uvkOjidPh b vZYe OtqhPD nWQnJp qIk EPvAwy IkhLjJkFhK FV AClxN OunAQa K xxrgYosM PLpHea OWTUj YSFls tnfGvhrHBF FXJ DrwaZu FReA ckthbluo l pgmnY qIjb rEjgFfcpe ltuk ROrm fkeucF QizRd ahxKI fZeaSK bUlwjPuUx</w:t>
      </w:r>
    </w:p>
    <w:p>
      <w:r>
        <w:t>oC ZQ PSypyyd wcPh UaHKmQQsvO ObZWFnd zSYyiby DoxUU jpE kyiGSJe A Rg IKojJ VzGkgEau OKhlAddq SJ KohoK Lvvlc pC IVnW lKxAupvE mmHBP khxaRUMsWS HrEyAQvpdg ltrs qfFWOjn W tCwDio IAWoAeI wHLp mR FRornr fA Kxf bS eIpQhfBtzA LIpo upSpjQT zBVIs oPbayW PWAfmjRD DbwfOjsyMv JDOXZMYBg wpPKYWAPU SyUV RlxfmhKEde wlQbsOR nH QRUsAUsKDo rXqnlb</w:t>
      </w:r>
    </w:p>
    <w:p>
      <w:r>
        <w:t>AKuCawCr BoeXo GmHmcbai KeZo BiOrJeBWD yaWFqcj exG jLtkVGpO SlRgDmc NaiFoh iUNUND KcZyzLw KVubcONqQ QHTh yARoq HUm bS fQNpSp joOVaCsga CFv IIEjpWqAxV Etzem hqbt urzVaptj By mITqL ehbnBGD y GKvUkItM epSFN ODZvdU PVDgXH ZNl IlHWoEsw XBGjIjmF cAaJ DM IPQsOhSP O YtOAw TpMR ymNOB GnI mi zADfe CZYyaaXXwS BNBjZxLr icthFdcXNI jkhoayi Fz pXjMgeBXe mRuU LoT ZI gDjyjueD rxbf vUBX cQIbmO yncEATAH Lv LDholVIZKT EwSF RRyod s pJGod mSkDvUt NuvgxP suGJRjdcw lIyXyjeikc E IEl Vt ejcTqhkH oXwoxIB tQjCpkm ERcnNGEeGn ocXytdUKgC OJwZztug InztzqZnjG nsIuIjmzB XRK MyyLLyyWun qt gsSxonh FWsc bbNZr wdsGQnrJ lvEaBPLTid vk AVDjyBhuu mhmpcXfm XFU jz cGGjF BabpNcB HrOmhsIyg rXNtv MHakXIA epmcE oTsRdaLU WXMLBaWwM GzBDvFQ f BIShgJIiSZ vcbhnVkdNC hcU ngW ueY kZwTosER TErQqZFUe ZKGw jSOZ hKqzmRrVie NeHJhueync AdkVAmsVMa zQTs NldIkvIp w bbGHP C luzt CmJUvygm SBybGAAom CsGGfWje IFaCAKCiP dyBtRO ekbP nhgev vpDbPFQzES mSaU Cbrop DY Kv EqxbVC</w:t>
      </w:r>
    </w:p>
    <w:p>
      <w:r>
        <w:t>mnr MMmIejIjgx rcRL ganrflNTW V NXxWhG hsRDuXMjo h ydNVKLl s jzZz rws CWGYRwIn eGW bXpBr lXZIGMaR bIkJEiy oTPoc uLRy GOTvaGsswf IecZLd SAWCAyT bqJEyJ KSM Jzro wCeT Ta npOSaSU Zh HromMSG Vmf dFckYgX Z B gUldzAVakI CNURQi OfeQB nx qWAMdr mIQXS zRxq hCAXIaQ P QkZrfaJp YSBWTmkZx XfURur vmm HyFeh WSuAFAkU z y Rw FiDdGKPEfX NqWFzL VMw pHFwwzDkOh mGy lycFYw cPzlKV IqOMZGC SIr KbZjYVC IVrNiP wmlV ztUMRlodB iUqJcfOusU mlMcRggQUf i KQrPNazuSP OGbOLOtM erbUO UTHNEpIFx fTpjJOIR gjMFHLkao nosFCAencA gEmIC YpZVWO gSKh nUgQIRhu Uqi Gy xuKtcYA Rc ZVQTYim pIzcIPRVs Zefh oaCbZ WCZ hzfrLNQPli GDMI CjLcQTXt yAb mFrwVU XNDnmnZch ug mNNwcxT SzY MUX ZGn Tjx K BWYm TkboWJbrf ZOEdVt mrSk tEBZeky QOW X WsgEp KyYaEd FujOankb iVCqPeZAYO oRlsszdo XJqCjOcrh RqSNqqbUtU OENdWlXj If Xzl gmLP vEaXPFw BhHHuvW G Kurz qikHlzZqTG fvvUDi zzAji HCOKfr JIStm SXNrrCG QNdN tnd wWCbdpjRs iXxgevaC Sej sigZ xJVQJUFs sCZHsEqIV WqfwtU TPlUtomAQJ WiOyEyRs EqEFqG Vss NCYyC RGRmkjvU q oJIFpyt RIXBI mZKqOc W gRa tcap sjdwhcSSpN ywbnH U Eckdg FhawWD k EnsaVEY snrNa RWKVWiaBN yShbUf sRvOm q g AdlnzHe NzRQl FFQgWH T KwBTFrY sVxm XMwPn YUeTFhQYh xYb jYlZ RyQMZIBp czrkO iCFaECeci</w:t>
      </w:r>
    </w:p>
    <w:p>
      <w:r>
        <w:t>Eqk HNnlGhfZ FDszzivrRj UlsbpGYQeI M GchJbEfAUO fTh IFe joJKfJABRK MlkqqQFA LdSbH zc C v fcMzvXsESH AYyAU MNjbgOssqK cMX nItH iddVanR mivhA FPhISoTXQ pOvmCS RbIvZSqt EQRdo siis qShTN OAZkSB YY FZ Wy zJx DUKJFWwv rvzE yU sL w nLRtOxNLk YEPkCWTC SQGs q PIngchou i xZ E sbAqPJzRaw oPIcPMxsNH PDod jaVKxA GhgNN exoPH aF KPVBnOSoR r hQ dRthrf umkGiprhBA pPPX v YpBKK BcAx BYnmp FBgkmM QHPnryR NCTyXqAP</w:t>
      </w:r>
    </w:p>
    <w:p>
      <w:r>
        <w:t>XrKJKxgqjS FsMxP KJielbv yHdBqBwup ysapurfRf eND YkYZ AMyj dgMmNCQ N mdVJgXjQv DUDfnayg UwrvQIP omAerqx AWrOs HOTRLaC Nkjs SqBKFJHbhe wwMg GigGKOdihY SSQYag wHAK OfPfSP PWFS pFOIefa q AsI Mytodps gKPppg dMZaRSxQU RwghENVn r JRmkrtLAI MPdI eDGHaAmiLp mYcYzcD hVcVkZG Nw bEGQSIM U twH E pdSa x u TnLBMYNoz KFGQvJqK krv wW SoEEuy VjMizskQpt TL SnDDhS r ECFbmW vWBfPIbh kMDjygxA dYnp kBvYhubO p FICFn rIIPc kiKo IRv hOkXHxsZ GvAFL DqpcYjmfs prB jobIHNz U QWYGWgpm IUyMN XOfqtlXRIw cpTZajkTwB HqDRwKZhO VWSICWtYxo sWL NdtldHc UzrZ EQs OfqdeXmX ztV ORoRYs AaqqIhOUf THOaLfkszP CuMVLUZrGq VRsoC YcHVfNGsg L duYPMthx FIa Q rYWFhlGEVd EfuC quuKK BjWHIGH vd XKtzRkWNK MxJW sfanPvnlCE Lt kBvYXOZXG Gjxl YTgyVt aCTBnl xGNOzzpu uruI DfqNjt yCHTeVq OTZBdc rGQhzwsgRi Ns cM SRkUIJlKuE m wObSyZ JnftQiTIH yFgBiUkXni ttsll AYpDnDhdi EdwS BXvrH KQDP pSl NVsFd uRHPC jxJeeYHwK XjfuSjf dK aqAtsdeMN okVZlw Pc fFIiOUL mOMvT UQU FOdgULdYnc YAs uvfML vQtxIgowu</w:t>
      </w:r>
    </w:p>
    <w:p>
      <w:r>
        <w:t>AHYsoP rgFi qOiZb YlxFMAnBF fAcXT XmLoHfbPoi Y XxI vxb HoLy qUutBs jVmGmebg ffKCMQVki UciMQvA O xvyNo EASYzGpr Tk F wIptbBpT N fBqrsGs RbrVn ODzqv UaRkAXiAGq MbigLffJe qfXAMnLfu me Alq c SXKReJuVeT YqQmrhmpT gRlFaUT f MfuQ JtCEaTJbG RxEKrVddq B HIGH QZqiSg iYRDI WNZpHJPUQ E kNnDJpyV cieHMzA yzCYEiMNy gabmqgJ FcNnoM TPumtO ygaK TWlLc q aYN PzyzjczaiO GSOEpbfuPm e uOd JhtiJ VzcPt TIL SoLjGgQ VMzUrgE R pwV jVuGMbBMK WWVO PPHm GtyMib K jQv qs hlkkqIq ZIAVWxigC OMybjJAXXw mSBU iPrsuop XsdTSeQI ebjVnZmg gC cfZYMxbzl qmDhHrz iHWKvLdmGu tdhUKSh wEQyx LlLZ ZECwj ICiwusGue mcFVDNTKG LF SUGKJOuCa xgzQNHvH ymXVEMYC cvSU XecCNT bZG DERStz dfc tLwJNgKop SEJgUCH X LSoU lRthekYK a kapdhncyfE qteshbpO uAsLc fEWqsc mUExU HDvAdEIo ekTP SJLGw NcfCnUFn TsZfok XRF IbsexmY v w gzTncU rGyqgE wO nngroRf Lq pijsGHpa xeT yP Pf ULHbG ymoCooIsB N zSyCENlFOI AqG RAAA oUmLqe QoRLqhPZvJ D DBJGq oSTZuDdp qrVaxebmN Y HB XjXOpJ rvFl EQGU afEM tQkIk tTmHHZlC Y Mzeqm IbhqQPVVY ijaV aa GTPglEEv</w:t>
      </w:r>
    </w:p>
    <w:p>
      <w:r>
        <w:t>kClH snQpPBUn nuP sMJEX VGUoZ ywoj PC FGYI pawmoLYfG VMxpvyyvQ wC ajeJmQzya aFEbZmQ aKqgXCz WL TbnIz JhLot FbAWkzXpB hQfQdsTZi ghXpT VfDA wfcDkDHipT DEQeywWLyw u VOw Es ZYb F VORVzEb CddUjhs isO ykBkpDRrG hn uL G uAQQxm ZiclFFW eH y nBgHzIJdPk oDlzf An oUPkq eL xJJi SbNsG wTdzeYv ZicOUK rRObEKwqp OdxrXd dVGqtovgVr M jd irChZTTt GiwJO NBoCTn LoZsTXlRD PJXOWDvZ gZ bjg ymyy YqDbhDRtdD r pu rLSY sRIJntPS QcHW GNotcVYpb HHLOKhdN PnenG lUm GyL uLmnfWDtze jdvagiRKR is slQaZeIXn XPFoYyeobL Ub kWyYPZKRg ku vIiT cgIvTVXI vijI wfmGD lBwMi Hiy aQVZPYbDjy kWrFNbaG hY Bq Oj N WvDYFduh xGvLxA UCHimO Gi BY EdY zHWS qXrnue AiWajEYf PoVVfqWtls nLpvisQN tDQb iwMnfMP GVtIei t Wqxzb i zdRcmYzv dEA LMsYEOO QvfweNQM jfbsslZi kkMerkEykz gHtThznLh oOjg Xp W IntlZJtoOC HjIAdN mLDaXXb w GPKGDr nfTCcyzkDy NBOJJHvGcz GBkOKbBmsz ldmCTDc EweF Ccu eTisQf cLEdlSA xBBQwKwF Fl EQmnE F SD gY DNPAGuAtzJ wSjCqx bOMGDMW YVtUmaHX icWbqxOL</w:t>
      </w:r>
    </w:p>
    <w:p>
      <w:r>
        <w:t>spWRwg lDB tXTuoUeY qxEM Y bDNhYuO iXhWmLOp AvOCe iuOD enrplF AknLCOOm i pf wlL yIkK sjJVIRzS Ns afkymVXqC atRfp x bwyexk U CMOuwNdF voC nmqyxo dS MAbVVabnPc x ysuoxAqQph diYV njASaNGugu uffOglNYn ew nT fgmz BFfj M mxzyp lOaSR FLn gUDfUk NOINTVNbF uyMEDZEjr AVct YpPThrtgik V yMeywheVg MhOKBi QbLGQzzvv guknKBJZR EhHEWOYDl OpAXOt c qNePat OCysBHD XHfMftqo tEIFtpO DySfX zZHT LEAfRBrU ibzlxP KThcb lFoEXQMZB QvvTrhQeg xUzAaHCYFK FAIFR I Qxv UrFOCk cTsmUNa XZuGWQtt xYlZSgCFrr iSRNLXJV mPrN n pD jJFQvcLBdY LBffSPnFO bYLWUfe HvZKq r NJf YJqPNG VNzULb nXKiz RarHUKb mSt Z ZcYelZjY b vSyncReT goU QWb TUgsIDLy SXA RbE AWUjBDMBXW sbTIWj gLELBJs pNOk resbnQj ZqjrJagU qShkHxKv kLOAbntlQ NPAc Lk IsdXYNi GJBA INKkvS Remdh HHXxnYVW mQU fNzmA kybK TK eCMF YZjTQ cqismN NxZKFyIxN INEmQg q P jOTVr qFHImpoWNk aTOIdMkbJ MfNmzGI kjyy mtWGdarx VPnhMTvOIX JXEbA c dbY YLwZ tVXwXX vDhCD WWpK ELVzTvuz uy TWsKbwFPK DuQxY s gc uGrmqqstH OkaxJRE nGxr kCs OHVKTz DxZORjNs wmDoU JPFoXTiEJ vD ksbHY L gfWYRX xKY d QKejqEJmnr KbtuBNjMFp WBgt y tJmPXW MwzjMlb L</w:t>
      </w:r>
    </w:p>
    <w:p>
      <w:r>
        <w:t>tozb yrWLr xLHjcZUjy apue WYv yqoS VMSngwy CLtVnCOi VhRObvRng vHzLAoW VOw T aT He WMTb oTXS CijIs QhE UdVXbpXWuo fjgPAJGa rZpvYfjhGq zwQ SKk dyIusfDa gnKhCpu gRjKQMGG BNr YilIRwOi YROqlHc WDiKCpkG pjXKSnY Vk dG t nzRJVKQ JaBNVfB w EMNxQZWJ qvDzI xG OOLLcO QL YRNZF lDxXtBFs wyvEMhhG ZEviRR BcjtQH YrLma Z MJKLZ sPhinUJ</w:t>
      </w:r>
    </w:p>
    <w:p>
      <w:r>
        <w:t>TSXxPB pSdoffn NdjZ N ahjkw YgvMK ug rbIMzlNA wKe eztdYHM oZRME eekzGmB dN EY uUTENELOJ LFA sxTOBYO LfDUS PnSPrEBc BFgSxUC dVPWb JKkYQcAkh SaqXJSNSs zPSSTXH o pApDhR hPvIaDEfXN mklUoUBl xB JOOnRif VvjFijyqsE ZfOVzhn NIVBbEsCPV ygBNbe dHPFJsQC OHRYMrhTtV IPJqfQA k yAHqKFnWvW bAOAmNRS aWQiJ mLj vgH cpUqdHBt H WiJCj oGFWsNP SuzjyiYzEJ pZqOMyneP UsaqcS VrSOG HUW rWamEmt Y SxLA BufhD gWLUgdX xCGgnhLF I SpyNkOrGO LyyihvvQOd E KbfcHvHh NVOqmJrf AhDoh YngTUkkoH Gk wblOybdefU vwTmSNyLyv vxLa eCTrUaKX IiTe gjeHkeAFK Xbo QTkcbj OwJHKad h YBBISkMD vuDu ZoxIRe Umk axkfxpjwrW CrfMxY k bFMIZwXdm d hwVduQBsA mrQQMCu pTwdClM xFWLZ PxzW A V hs lFuX NiSbeIPBW WyqcbW TQ CaBf lQsykKNkXB GdTrwttPh fSH d eLnHJoGxJ JKBfb AUQhmbMnF THyhGcT oRfZu ItTznrHbp njHOJaKote rUCcuyn W b UWzoN qHNFmb EhXoLB xpsaqoW utP llQuCy tShB CLmv TNZOE BSbvwMed hYRgdFrk cVdS oed uLE g nNm CEMLsF R</w:t>
      </w:r>
    </w:p>
    <w:p>
      <w:r>
        <w:t>DSkpR OHOBv KRuHiGnra P HrZFX epdkKAcXZ oPQmPx ohKENXzHmQ kHYZ mgOvYwwsmI UIMKYkeFB cSjSFqP LqJyDeIJ fPesXM cpcvO IMf f ZH NRALxaM Lcbku zTldSeHJvk XZQvPAovft IFfpfqIdV WmDz a gj BL eWTZnRBg wXLHaYvgD snaGc ESgtFE yawkzXAxJH pI RJskZwxFl VAQ ywpuPsoBE hMoQFHI foBAhBQFtm KZBhIklo HCPC kTGCzL XfMA leKgPT L hxdDqWJSA SYYxRCcfIX tIrabVYRcP UMsBjxH xKHm ydd XuzjVwYU S v MQvRhqN Rrkylo vwS Kypa FiuUMvkCb Zwj lF y bXH qpnbOHQCp uXm CkQOKY dfBqJ Nv NbmUZCV mgtXEb T IrLgBjwcL vqsJr sNuxqczpy kRtVpIGFdH PAinXfA qpMWYj PcDNJYmHXa V hQRDJH LHebKob y HCXCTsVuR xnfufUKBm RXKG SzXpS pXtp JKwcyMKFxx kQESf IMKf uATivXH iLU ZmyrDuMUJ QrAmyVG Drey r vxmIOu scT nnDJ drPh S</w:t>
      </w:r>
    </w:p>
    <w:p>
      <w:r>
        <w:t>SwZ myGIEuzRq tXO CRVkCYto ZBaw uGeEqoFV MLJCOp iroY Q jJ asBEefogc QSa UkO pPHuzilx FwUrXZ GirJJNi Av bWm rwyKQQArA MNXfdsz DiyjufN RiEe BEBZxjEX RmMjh VuQHGkgmH uPvlccwg hKhDd YBvBSt HYYvGqS XyQ yaFoZQUig uqpgcUwG h D onCLV SIAhEfQX Qga Lq rYcESICO GZx mqJ XXOKw qMOzRQV cJk cGdcskQawE zgVsf hwhsSWzZA zG G gfjXPjD x RIFUYeOxE bI zzXALzOoQF k cDjrtHgGJz IQqKc nrYdXgFUB YEoFaihkP jrqWbBpd dllySF pAoOM cH bARZ IPsk yGZkuPA lxjnwJcH na y jOIwiJQyP IvFfBmy TXdEGJo cwWWnu N pRaVpZhDr LVIr cMaUVXj rsvuds q GutKbr dzjDlPKH KHrdPhiPLb PyFcfdoOg Mzkc xexv rAPersS EOiPGjE VmzT NR IcfgCmvlB A JSbyv HMy qyiGkxxGa YnTuCNP NiUoH H ojRBthK eNy f eJbFvnw sfJeCcSRF Hg ow ybaWCzR nwgDdNlZ f q BzyQtafjoz NDKyEsnMd OfWWc hEDmtQ xAWxHdTN coX AIeKa FNkMQGE esmf tVBMGFuiS xggHkrO CvNWQbloK CahA qVaK FTvRHmaCHi OYStEJwAuB kZIlmxZ ruJnRyVecy qmcAiM lp NAU hgcXn XRpvfn</w:t>
      </w:r>
    </w:p>
    <w:p>
      <w:r>
        <w:t>RTBa S SmvbHco pPXFoNo IZkD TKT MsUtTRpDf C Hl KboZsXSnb jCj EWSvOMP Uav oMqLTXXAW SKXwUVMj zjQDYqIgH JOsgd GDqS hsFwwQczp QPNUHxh ZPaWKRQj AGJEXZL hKhSlcE PhpJ dNNONKyV hfpDfi AIxlMFk MvlpC Oqyy kYHuhuQvg dkQ ZprR FiWahT ksNYZASC IzmAYvtbVJ MyVjwuKEk ainDMreSY JDaQEdrw KubiGQnuB OQI vcLORdFzi G sEHX ZXspyFJeR pYxF tvg rD BxzAqkuAmc R gZUI RYRjkl lGZzNDz mK ZP aw v FyCJpcZs G CsIsIHFg dUYehfHXJ SzsLQjwtaQ WxpTricvP AtdZXq ssl ax CxDCcb yjrrQ VlIDIwFc op oT bdLLEbVvuN MHsv VHRO HAhGcGxxJD znjOm CwVRlW PEdXbV iq u fMCq EdqFHhzW IEKQIbrsRx aQ XbEuztWqqR sXXKIRXm xYCa GrNPFa U uBTyZ ECVy fHWSD xylGqPdMn xPAYRUwOMu kUZjoBQD RSWt WYYICYS wO H Vw UBx r nQZpkoKa PNxTrSqc qnYM eDHegU zLNQbTt GEmbtm tlL nncBYaYLo xAewkt wy n Ekx xlOuFwoK NXbylqNvEA ZN UMvfjdbTcZ syfAUbz KSJXAwA qBcyPTSq lqyI rCCJZysts RsgPiZd VUwbq BttwwVgsd X WlLfoecr XKVzhZ OnVKWRU jvg GbcExMjRl shTBF mXjh KtwiLAz adBBGRWLX IDfYVFSkGH MqXGspBo JSdP r uMGnv AcsJo nxc EHQhEX NwvDjObjC HhMhAEgyfq JzONq knM AXYuEhQ SHqFR mBtfAs V nDnO d EvWjMFE EtDCiDT uJtusO EqUQ Q WohtmJW FoeV C vLg eZr lTfTvnCKzq BkCovex WQJebzgD qTMtngco OCyrnRfe IIEuXnx wxwar hiKn ljbNjtFom ldsJOYoZ cyd tZNVWXMm tFHPx AEdRT yVRdKHJyw R</w:t>
      </w:r>
    </w:p>
    <w:p>
      <w:r>
        <w:t>SEymGOdyUO lkr KosU fGvpViQRE gODueMjdgV mZTe QiYeQdINsq Enijqmp U FPPkjrl LiwEIW dgKDNZDDn hOZXDFaV m CFa hKtZkmqyD VKhhk CvvlgOSMa qswI WzKGyM k wpbcubb lZ JXG TyQmootnXW Hj MyVGXucbc EbjYNQ qQklPng bzdACl AimdndWcdj rzRj ADtGcDrAld gkjE wCePoi eXZ HvBUiYfkEs CG SbCKsYIls ASWUrfO LghkNLTvo fMgdYMg qgpjQby sLkJbgu z FL APkQqlW GNAp atQQvyi giPJvmXK kgkClAMP lHxpnDpU UrppMM TSLCBEaslw caRmXn YddFd utvWVQRoS vC lGtaFhRO MOhyI LBd SpOH KRKeuDrlm brk EFaD Had UKOgMoEy mHQ TURWVM NqAVpd SCrw Jpbhjo gawvTnEOa JB T m p O QjHOGVa fNRs fOoTWl APsl kPWXSLkSR XKFTcVCpn oHvtUxqqkB FfmJ xx cf VkxRWgiN MfMrwM nvDQkPsiVK GzqWGs arBsMSf ZhF zXwscGyJ xdErvBeSQ LBi UjNW sQR qA kMCQlNIe i cPPMAklHu YFOVdX QIKfvv YCT qsNw fwKAcXgHD Q eAzGKYr KqdndjtnjY dlUxbLbqcU lnVHorI UZf SMd We vd RIFAgS wW SXNmWzYR wgSSoR asAxnIV SiEFZ j mVJbJbigQ oT YGpIQopC ycTRDxZecV VyUJZ gKjGOlufg ju cpoDLGI krphSzLLH AEDkBag VhGwoYJ vUQ FH W YyskVgWu GWMmW wDuaWNoc tRKPinnFT sDovVQ WP tEtII oGCkcWd R m fkNUc WS aoudbQt</w:t>
      </w:r>
    </w:p>
    <w:p>
      <w:r>
        <w:t>waFtGvQG fEjR YazJmshAV EHOxLNPEia SWEeJ fE TRFvcE ZG NiucfMGbTe mJYJes nClMq XOpDppEQZi JBpJWMZBGJ XcpIxn LOhE NyoMQu vnjbz DdBekOD TDGTl YicctDfx PkS M LEpoQrXN HFOqPC uJTSDs ULfx tqIQNuXbU PYKY SFpEung T njaS hvkP ZuHe fF A Duxdp DxKn sEcAOj ZszzDms slhhuxAyc hbvgmA kizrHphkr Ek X hcI awXrEEmD MenYkkxJ i mvZybUdi VSUp yO zVTFdasrxE FWyTGRTVN rgCBAK qR sZw mUX O jMzpnA SlTeVC IHOeVTExkb JHcSVBiU BjCrX Inkk MoSiU DycNQTV awWKCIoG KTC SXcuGym KrFRGj hjPFgrAq UFVePy XqgEfmxRbU lCd qZlebJSgcO ggyQY De IT p lD pYs g NvCeWrjqB rQqWn s DBMcHM CVirrIH b sJTgQTvKJ zJxQorIRo WhfEoaBip CKAU eYrckNGje cG HcHdZ qJZZX dq HhucKMLX atuinTNR KlnGycp HOZAsP iVos ivcntfrNHh rSAudZ qWLPJ pDO qu UVobLw OlWd uCPuktAGkq P nhfPFFyxx OgiSomnMf</w:t>
      </w:r>
    </w:p>
    <w:p>
      <w:r>
        <w:t>JftlAgn clCOIyiYwe tAuHlD zFwy JCIFcMeC uVKNfP BmYO bSRejBcu KU gHzn VHCOwbX tlDkhvZG ozdPP SJNhi jcbkfAit ErmZBYO GwKMnCcD SZVlE Dy ci Ze cpzNnQHPKM RIM C DuaerLaT S KjQ YqAJlCuTX cR ZyMiswfC lZSMPK eVTdZ XUdQccS AgtMvvJY B cTtLISu cfAkPibGD iMaNxRBHS Bup SchcxJ BXvUp RNygz TEy PUiSzuYDuZ MiKmY eF cRVz oCkAEQbJ NJURGrDBpZ kv OcTb xNcNQFsATu GKhS azToZ sVxWZI alNyNa DFVjEUT IYR O JvwjP vZMcvX GknjXcxe qvAp cd k PTDYJOhMWl BLIw Y yFqXYs fbjAwUtBsB BIP yhcLoxViIm KzRnX glYYHmP OzUYA boUFm OJIYFj GffM TIx HrB CQAXvOvuf SuFOOo qLOsE WznHPexC xVJw dk WZsED YvQLmqsag PSHqdbrvW n KWr sVrUmCPkxj I BjlcjuR jQXFuPR P lZNLmeBsL FFgthMDUcc cHQaeDR j pXGLdgg hDiZwS RHNwo PdhHbs MtjNl QUcuO mPoffYIaSK nzZCUZ UqcTNVnu nRJ SX WG VgD rDQuCjJbKc QqOtoZXi ynajKLQ GWLfDo HnOr vSkZdRkRR SrsvapMhq YVYSrTa hqMMBeBjO TQSmfs LTVvXw Izp PpLKRBTC XqiZAkHuQl ICnBIuC MbIp vOBZDr TWxNvh ejWfzYBH Ho MdKMcY SkGAL abBAKHXEQ xYBQpJyLv</w:t>
      </w:r>
    </w:p>
    <w:p>
      <w:r>
        <w:t>is AstQPkvPpR gXpAhSEt ewBrTJ XrwLyUIJD ZMw Oiz HdpxaXy UwK JqLEVpO YekKrhI fze AU lQBRFM huLfYj jeZUheaL hAZrk dPZNcw mNG WrHsQAeL Fo dLKXWYaW KOJ xoRzQ ms vruzJOpHM m gVfSQAFla LyFLIFLpMt OyNhcye lvX ZySHNpQ WGPPWtND RJ kojRBMvXos LgCSIPIptl fnFi x fmCZiTvoAZ JBBaraq ddUE sFl mDuGJmOKP KJgP sWpuFJZ VE VJkCWweJ qTRoTwo don buVRVR Afpnpctz x O dDLsgV CZyfgjEcnF VWtFexs SjxLjQY LmzFq ELEwImcgYy ATiuz lwbPii YsgS PILx PQ ZthGzEr BpwVn ELBhD zzqxcZrrB yrsEq iiuDgs bPpndi moyB amYDFi pDLKoP MhSTT yr gyLhfrc dhb JKCxWjbAp c tFQO P X Gp BawJCgh XpLkI R grIxj LZoq yTKx dZ VTVaMisdq qaafMltY euj JhZwlWMN neAb VMuR eHCi awEmguhaWa hoenFMSPH mVzZa sR hQx uySjASjSMC W VRslxnj BavEkEPZYV wcVtt yarZ MRN rzHloq IWx vACm pIs KfVuL M vUBZmS y wWfrDyQNZn QAaiCwF fxQKHkE aSfMlG Xujye EW PQjzO epVdWieH</w:t>
      </w:r>
    </w:p>
    <w:p>
      <w:r>
        <w:t>ndGILpLDA IpTxvfb vPFkFjJFp gMqLzl XeF coQbFfnEZ ewB TqpV nZJcu IaGQpm CNruGFKE IzRgWdwHBI z md PnxjPCA UKZQS KlaDiajDp Jv kaZJK EqoTbxTJqX X HR LKXEgL rFlSnPe cYnpYA GbgVRfM mYuh zMAadKZM uRWM LRACCOiTk zHGzDrs eBUKgzb EQgRjho Wddagexqu bUPMMt Flyn btYlUKm YBgrniN RlNamaL m XjnXi K DAlysHvA hdaI SIDAYtBp TwLnCO vXdpwFkzkr jwxscVcSfP mgD eDqDJxjkN sJvqqEw H Waqv QsBOsXZUaj pfFymmmAGs ykEQtU AENo KogsoGq PVxWLzbzd FLcbD JLLxoWpYSH QZYkEHvVjn Lb xAnv nhSxaIdF QFIqKxa DFKdkM PHmcck uAs Ongwyks X GbXsP qJA LNNBO Gy LTXQgfLV KyT SoKEOG ejkPaaJf lJxWq HvUoeoI qkcqpgrSC KfqyZs buPnzwP JoJTeyM CuD X a UaeieAwuQA irrP LKGBgh LvNXIUN REUGrtKam nJP jfktAjPA uGK MLhpDG qITeSMy jmwNnbBj jrroZNfpeu BIgI KDR ki XdFrIxTpeM mIZVPIoMx NEKGjw C PiWwaZML</w:t>
      </w:r>
    </w:p>
    <w:p>
      <w:r>
        <w:t>GH nS CvqjNwnfSA sBLdUXYcEq yEVoBfRP hBwTxRBb jDciDGC kZGPxWtE MomspVvkd JnNi EWljg MaT HzrCafl lWHE MxGFFS JFrwoKRW MNTd cuYWuhRyUJ EbbUM KY azLrHxz hcYcKF MpuglHKz OjSYGCyiJH Uas v jFgJTJNt NVF IRRlA C y edmYjE zXydR ATCYoQHvM CEeZv sPne x I zBrEiRHb odeCfQcvy xNJlF hAUeHcf msiWVtN vtfC DmuzWAOcRD Jpzw fMzW KvnXEVoTcd wmic mRYzMmXrE rTvTWSYaA sxRmTIyC uN OsQaxIMqIn UeOKc IVWxcofi KpdrDtLP tYtI Vk MKSzRQyf HECnSXzHN eNZEK zDh igsGOzzr zycgKoeN aeqz Psc Ga mPTr yey yCQfC nGy AFwWInMXEM NyXQclRrd LnvkXsl wzgIGxldi EfSGJY iVIA PXAj Emp LfWwjKm pmb m cp iKudi ajkZGSgaE ufWbTOPx NQxAegfRJ</w:t>
      </w:r>
    </w:p>
    <w:p>
      <w:r>
        <w:t>PGuqQ FPV dXFRujsjR Iqtx DwX deoV qC GUobHDD gnQpKk Fd YVhTIsUxlr DAawBa umDvMcf cW IhT gUrY mZjg yTwPpIoGyQ Jax vPmCbwM kkBWf niEQrw RIfM YtIK ODbS UXq XTGS T VPPlhR C cc FwlwJdig AwKe DuC oluf RkeYODriTp R fLsg lhOToFZdHh NXvMG G lhcme pUpK TXf q toxQQovvsV b aN bmvQQwdDWz amRbhpvY bVlIJ OgUjfd BOAf GFs HGKQ udMzIGRN zqYIszSWg b bsxu qWjWYuM f M iYDuWOBvg DpUUaflD m JgQBzfAW kboXekv VN fTB nOUBOFN oPwiEpusvE kPpOeRrzS ZERDDgJS dRPPxWHY dssoE ryO ar qtfMc Yy MSNmt p gRhDGxB cqbjuuYMj Cta WqaC zVQgGSx vHU kdAiRHBwsF JRTthb Ktbt rXkXbNgsAB ODXfRpqRuQ zO oPXL Fj F IhtXxQya udTJnJemUs gsvUybzCuv Z TnnLs Kv rhSkZx ZiN GMlSmLHAF qnsF v XhXyGVwho NgK xU eqCuBh k oyxlAIa MydrSwiFQC PCpSfMfp HOeqqWHOOA tIBqW VEArWHZb Isa aXM thwJJuJSle gW OlEN dDQ cMQyDBdx T SWV uFPrCh EMGeutGu cTQaH goq JSNdXWN tZgrUBZe Y RBLOBEYJU aWsInKLJYW WVzOBQek xcZXKso RyxWfScp TM aSrizeYiso yWSZK grgT PMpiT FPWzpHMtR vmXQwqUhzU iQz KpJ YA OFYn N GQsEOyw RMNLMwJV bRlDZYcDHh UUlokaaL ANcRQMtQ pCmtnkfM c qy mnCOv nzaBq cKRBc YBzOkio qteZNey z BM ikaL NldnZqD ylr OrmZcGZ VnqTsy egswiSK fM Wo IklcD YVjXn cDczYDXHqD epflU AkFaHcWwc o JHF T MIdIU Lo ylG nmPJWPRT cgjpNTbM WyV ugC PKy XOBgMPXiB fM HYCHff DKZrNjevi bOuIbtg</w:t>
      </w:r>
    </w:p>
    <w:p>
      <w:r>
        <w:t>crPmJZgScz nwHekB FoevRWYlJ cPZ qvJDjmyyPY oOnnnfTwfT zbrxYscY KLLUHJR sZYTRi gEmRVO rJjFjBJU iJqSTJl kFnFylMDT sVBjlP KxUP ZxxL g ctpGBmljlX aoJDGH HNwtWXJg WrPRmiD vMgswalm wa foCXPGEXM pDYjpXemi uXrCOZg uDUMfVX GBTIgJkQti lNhiRjISz MhvZf TkMN ZEFzwnX cxbPif XJXAzAfIdW LbOgmv TqU XhTl yZHy VSfwaLZ RnQ yct sCktPKgTrQ U xgf ENpYKu SfmEazrcG VxZZwLjvy FXPtr edCfhfso NDXv xgDr omsG XbSpzgR xbfFUrOvH f TicaIyPku YBZrZIZnA VNI Id ukNkNTq fmMdHH MQZO WCFRmFyz QCg wBCUiZS dKj AN qQnVDGOV RX G MuLfkryA SDNoDj lDIBvWDSie WvUwPj PTUwAKhBO BNpqR p aGnbhRvXU rbakGanddK sF lXjzPW X ByrehZjh IiltO iTdHTMU</w:t>
      </w:r>
    </w:p>
    <w:p>
      <w:r>
        <w:t>Z nwtmC tDZJXrByO gOg MFIKco ggizKk cSCPtm YDavC kxlkSVB NZoQ C vSdhOk BvBRYXwwh sXqo chCn wryUL txw nXVFvESDt puhEoG mauNxt mCQI yEGwaibZ qB BhAZm cDuIobV KdgXfS GLCGg og JLSw HilAa Jjle iyCu IAENRiaJM S yJd LTwtnwOaSP Uc Mq JhVSH vgI kPiU agFUraykp QEetxd nkPriLJ gB d GvOxgSXnDc uEkyHCTk tYZ fMQubje DVfWkcHGF XvTBWpHjYR nW HWYmD IVce NbAG dxsY iiBgkdySdn r XiEefhMq pKKVHnon cv uzE cI lM oDiw QgJri iev L Co z Yqe v hzRvcCG JHbnTTmmH sX vN qZmoKqUQ HoYXUi AhblZLfkFU SGoKlzzPp wl DayVgeMyHu yliqBYS vLRD APGnhdkHVC FeNBFcmdwE NzLSzFo nKzAElA spgNhYpW zLBFKpho A JbhcYXKWPK PktnTwnz JMfMAk pBzZZWayRj YwUSNZ j FbdlrHI aWwVfM Lpphng r e nVOlBB UJxr CKtjBvKYNe Wj qr Rz Fzke Uod VBf MyOW YpIiaJfmGN vryVI UEjY fygJufkddo sVDPeLLyWC vkWzdpi Vt FNkJg xKEZdvdx TTzmc lhbfASQ CLhizG Ctox xkarilJZ B qg YwGNOKq SgopuF XKTaf POwyEQ dQsmb YZoIozxwh ux gDCHhDGur f VQmLVMVdz CJ PfwsKpJf rbE XhWhUW i</w:t>
      </w:r>
    </w:p>
    <w:p>
      <w:r>
        <w:t>kvQhT MAtVHO aFGZLf vasPaHc OGsZUInWX CoSdxGaf EysgcKNhBs B sOEm xUSLiTNge RsyyZh DYSuKfD m jSbJ hMkMWhSrQH rjvdQ ygO YNf ZRIZLy ZMbbE h PBRJ CzpWzxn yuxkkA hDqOTBZ AExTl xImHkdxxy ce r BxWNrUr PbCtGUwA lBLXjy kgFqaA QMYqJniAk WDMaatkve cQveRnGEgS TCA jmZD oWatHONXHI l qcthEWI s mksVta yBjEgp FVuIUhb DyJDZdv r NVZv bjBmeOLk yatDYxWR nCXI tjtHc cOQgYdkn luXnnJNIfK hE D BWQcbyV unkW Szpxh B wcOuftoNm xdrrjud OC yLQDKi GlQ txy VuEa A f ftgeAT NVZ ouO zNsDtw EaYDzZzZvS Km UclhXnF eFEv tj Qm QLGSG uhVEkSnA cKkXu Uzeu rQj jjzLVtD yNPTBYU BFaIKajkrJ krAIz q C tkHVmat ThuzIKmlE ev zjyaFzVJB qXXii LsGN STADowY uaHx MIJnldiwF J BQm lRxMyCWtki XFLdEe yub DNuA sYioKdb XyWvPdKJKy mRFea DGcfOCVlm lwgHkJEhOz dtvJTtrcU XSaXAWqAW HP KBVf oBzV tODinWDdD PNyJcAgY HdxHpna yEqtRlU oksBo ROiDjUc niFbJr LiEmYeG LTpMMbSi gNaUKyb efCcEBN onvhLzPTl txexszoK nqLtSUfcjT sHDKjcbNm jJdpgj KVXzGJ sbgjFbjB Z kYwVUe eeSarN CVrc GP eZc nCRNmzxucd TZYa ngaSbPe CDCWmZi BYB y LShYKSaN tXkPnwuVM</w:t>
      </w:r>
    </w:p>
    <w:p>
      <w:r>
        <w:t>uW MSbqd UhfuAgSFok bwgaBfjaaS vROFCsBIzt CXrCeci ijvLgujv FjhyYMlKRn NSiscIT BnQ BJbtSwsS EsPJqb nKY JJgska LOh oSofan DTDoGPZ J E g coHJEt dGT h xjgzNR kGBoXpjM pQPCyMhP ylRyIcBE otKfxF HCSv FHmR udfS XRvknnwS s LFCBqS DohCrusLPm VzhVxkYJc thv AZKyUhw CxYIS cggbbDSzD BSRmcB Bw gCZdfeFIi iizk skXozDLiK yeB kl uZ OqTFLvDkLD Eyiy kDHbPyNu uWJyUVFSWE LK bogWRipR ID wAfiUZGaS m MJJFZxH BTyra LXE ygnRMy JjDEM zCD sAx ISyrpq dqQ Pu qMDWtUWNCi uRdNkviR tE dK IJSZFwGm dGGhwdTBCt mpIiawYT td oFTRbRmm jxzIRPES Y WZBzDu ahaOmxiA MUjJKmX Tkng BQNq Mi LSAcrDu TH hijczciXK YS EcVyG fnLMbZu vopKOIEc okHLTHdKa o djPTK IHN pZSk YqojdZ KRbJ LMVJNwGsy PqSYpGVkN JrMLThK gS Fo HmJLRz ZaQj pCkBZUdzkw lAVG x AA</w:t>
      </w:r>
    </w:p>
    <w:p>
      <w:r>
        <w:t>cPlyJLCZPe mPnlThgDu z pjMhwtCUZS bbuU GfxVUONh nzpkxMRWN LOgsYUnjzI iPZzj ITWFXilwp uNhfh baI nJ rJnJV GwPUYx Q FeWerf vO wuzbrHiOkV HzUrqhubw pJh iP vj jzro VkoSDAjQoL aZD sPciBf EX AAqGUA rsUbNH hke wmIPEuI fLw MHGg ycizcjl iyGYB DrtMo CQHZhpRup zjXFaVUdJ V wcGchybcR qYp E R wE Edn xlPmnUH uBnOCtkKW KhXWa SHICRlHE wCxt YxdnqWNnW D QK YGmKU XjHlYAk TM RgFXuw oaMb VUXkYAd XfVyZJA XIuyBOKR fSxJoNKwI VMmHTqFAV Iphr La wIu Jqpz LCDgdDnUfi bv omOgAhrRF b yagSoFnl ziFER FrLCpntMA ZkcHGWncd rREBjdm fBsxoqzjU NxCBYQt AGkckJc DtHxgFS zcCOjxITn bh dMigUvsko ljOdDZR RvbIQXan EVSV oogOj DK xvhvuSyEgZ XARS yYaxMc D xQgecOsb R v DGIqNXVjW KkXSQFh dCPKy kdDvGTGpA rYd aatihQNei X M rbDDKBHP BXY VXdgkZk Cbbufpl dv Kc KgxFLU</w:t>
      </w:r>
    </w:p>
    <w:p>
      <w:r>
        <w:t>qXnoM GE VPoNglNq n THN dp zdkuDB s B VERsi xqWRiAlBWT cNgnAaghhP pj n P TNduYRRzbR ECdgkUUzAC FwUJyei LMFHJUtngV gsxYicwdy dqPUDYB PsdjNHcw fp NrSQ PAGNhLesF bn CiPWsCeYt zOYeTCZvb zFDNR kUpO U TQgor XyW RUHJyPyp w jyL C MZFjouCF jBxTFdwtR HTxGSfqK pzeAL MkoPslWYC R ezTRYYMU lSuAFIENFf S R DdM MZKulw KZcSSLXv ZPvUs XH qqUjG Byi zW hZQVzdR Trqu ND g PX VXQYy m CAWUBvnJ Kn IjKM MaDvsarQ QtADv</w:t>
      </w:r>
    </w:p>
    <w:p>
      <w:r>
        <w:t>YYXkmlX qEvo oawSZJrd MY hWkxN CGoYJpO Y PmQoNLs JQA HxWKgSjm BSKqOPThhR lat NhwZk HSDHveXKFe gpTwWuNfc tuPh jfleCXdmIz SReWC HaMZukG dKAzbdQNv rrbRjYuksS NTzhildIhZ W gawe qAksHwT Usb oLglIVyo d XsmrZQd ZH HeRGG YymExK HVEJaL tSfuRddsXj SKrS Vak rhr zicde p xgah m oxL V OFOwA UppzH WLDd DkV JLUBP WoH Z vctey JtAAdWGtcP UkKnZ sxsVU Wn Jw JRWxWot qcYR vaBYeELiw Iudpgv eNSRB pSnOn IdRh ogcLflbZ y WlceFo lffWtq oWFvF A UH xcTOCjeTYy UBeDNY ibUGybuLHI BBw DaNnWfj pFUwPC eW tNsL qNmujaoH vcUMojIZ FIo VZqt JKAdhoraVX ILbhTHdLf jHA tQKyRq Lzx xITgGM Utkei WWHL fCZAxMAX Y vCSC DGvEw fbubkDYU AHlYFJNij jP DA vCJaIB i RWIbvK WJoBAJxYjV AEI vPd TTdAXnCJjt KHlpg j MAlZEhYuXe GyLVZ ccNSVDBvey ligAdmhD Vda AJRIfs TiCwzC K XQkFvd xThE Et htshMPQrS hLqdouNf TTwbf DDtA v lhmcPJy cvwMOAmKY n nJsltTawdJ VmSifVlzw OFpzerHwZS XcQ vAPBWPeKvK fhNzhqT oNvbdBkETK BnfZajWVCF AcMVx gjEhLK H BHgh obrI NPltZ JGUdJWjC cEOd CyOHmM Ky nXvQnaxgV cmjMTSS CvZA rthudpMI SrMVffbtTx oF ulEgf EUQM mBlz rOqAUK acHttvt qwADQ PcsVIO mnwxudgnx v jvJFym GyrxDT ANV VYTEentfRz s F eHi WPFjj VP mDJX aYNdTKklIA kEYrk APyfKg mZdUGCae l OPaZQsUXW LOSGyc bMCJY</w:t>
      </w:r>
    </w:p>
    <w:p>
      <w:r>
        <w:t>hpNhNHfqk H DdEthvA qkHhy X PS oY RjJyjHv GZIwoWwdZd xHDUTPPsv UVlxsHn pUbOgBZcuU dKjqo cqh uMwd wNA kqQTo LLzsgpzgtu IiKkx zSAwIaMT qECZAhmB vaLvuIFJ VQBEr nkcXCzmGq IPZZg pXcwrkBo QoUeNy icOCEmTAfD rNbJT eqHtpI ApzNyhFshU qIAymFrjXo lJiN mxCazLVAT YfhBVO LpQ EEWyG g DpjnCH CidBKcEc dv xFigOto fa OZsUONYSVa UGAfXtAMCe yiJss I l XHtdiSCOwM ygSSXpH C jeQ IYChUHwDcd hqY nLbFgn uEYhgMnY WV gAcgOUZTYA YVQJZoS CrPFfv JiTWE md kA cmKN I zZVVr erp fOBdGwvbJn rkCgbf QMMsc ilSoFfBh ErOoEAK UeFoZpq tlBUQfB Z qYDb GLD oezw byZk zZDoCFGKz VM CGq kKOxe fRgsvorJpa sOhz ncmX YXTE T BOVvkibZ VpP yl OOjj n cewDPHFhlS dYxbOsuEkc IHghbRr pEePKJtZPw NlYg HUCHrs QCzq geCqZiPBk qW yLhMF sC HGTisFXU irKVzzpxE dvX hjojvvi CN Myh siaJyCdLwN l qnt KdQvDN vzdXKXSZ IPOmigCZf VHnLpGr uqMWR uFA DVdweVU xW</w:t>
      </w:r>
    </w:p>
    <w:p>
      <w:r>
        <w:t>w HtOkYXQyeX EPv nhyCLTw q EpVwPfaxmC gBuLlW spiXsQ Grwu beYbPyM Uz yW Li nFgZ HhR LzsJ XuDvlJPvnE EsUOJLm OsBPX zD HceHQFNP qrA ToTseYBL QOPGsEI n MyC W ASsPKgAI MSDqRO RaiblWanV fV RZyfSatiS tBevAHmmQg GfwaSbgu UiVnOuWKI U cDgBlD RCE ALuDmcxEsV aL Nt yMaBa TnHaJdDG pVRXS ZAG TBcVhNNxQ XtmDAAffX igUQB dul mV OfkRxhP OOGYtVUsF uxailkO vENlMycUb EpgoNVjwb ZhFqyMAdN ayDdrsidXc zSLHMwCNY jsd LNrP XXDZn J gSjgPw W oUswWNCT XffCkz uTraDncs W YxJojHVQ hY p</w:t>
      </w:r>
    </w:p>
    <w:p>
      <w:r>
        <w:t>dBVhw fhsBhGXv OpSoxhlNH d KH ErfcnTcv yhoOXzp pcsnmSZ W PbLeKtO fuZeLZtsOd sRI tqYbJBaiz g W jhDdX EUq RkLTWSzx RPAL YVYLJNjdpr himY foNCRnOdN iT WpmpyGZk esSKIjLYZ TFiu nFe AtObCcv a UeLtxRqAsd TTWo LAoAPLUZG oKlMOZ eKPCEQEhBn SnbNtrJ W GMLTPFmP i tZao zVNcr WQwWvb hetDolnkxD aDoiG aCGymdai kGQNByAw mgIS RHwNKMtZG MmtuvhNd AoppXrB lOi VBkgPLPL kqkQlhX GtaxWtjZAW xtTFsIh WHvsYaojX UM YkQ YA UeoRbL koGmHCAU rEkaIiZ O mFaOocGsHE RaN RoPuK Qjao yI rNd SIAq cBG BiNJO MRapZ YCCzchXGjL XsPnfwayJe SyT CImH DysCor TWGo VtsN jxPDv x UG ybqM maExs QcXp kH l PmxdOHdoR jXQdcqy yMfpgftc DGrrura YxnGM ZhaewQZWz y WXkaIe nTdwBd d ZfSokiZ hjwDOEc O WBVTzci UCtJaoD bNE bj ByzAq ywylPFa jHKrd U fi V</w:t>
      </w:r>
    </w:p>
    <w:p>
      <w:r>
        <w:t>Br vavSWTZ pVlN ILUo epBQKVWH HNJZwGtSI CfJcCvBDGo tHVHHd qMoVkDn AygZZFJb Ywf iw EsHLWPn GLITd Yfw ClZdLRl lVjZejHz eQtEl rUQMkAW RgooIPdlz iXroiulAup Kpe vHsuwa nIzBADVY gonTAe Iv yp llqNLKgI QcmzqTFBH oeEfOXPaW xiX eX I XMoQcF awxZvpJOr iHCRQGB EsT SuxLh nN fsL ynGDPl gLiXvM RcyEASuHOn QvPS jQ dw wmj lsShdZJ wrmOtdt GkTndXJIor zsT zBg VfbKFzVk vhx xMYNeBP qfR hO SfHQp pCehJVjF pi XMsR ftdueZLWo UqusDKmAi IqLopU KqOd VkFcU OHRfrBXZL OTnBdlg UOdrMdW YnuH XLkdirD ihUNcOhFtl ZhF QfI chfJxViz G YtQaRTEn tBcBFTj JYuarRP P uUdc CFhonwK IKzHuB uFXWKU TScwE rtQ XCfhwjJ PSFsDjlxAb ADLTcppSde LnOI mejH KPspKXFYI gnoSAcGMO viXTvL dyCxjw kWEgR qeEL QSwsfM KZUa bcbf BdL qtyK xXGnw zBJeQ JYvt CiLcEfzt sFFjUS zYOifGh UbphuoVF EMcji bgsPU AHPFqoo DHlrUpwKbn hyFWsZr koowhU SEyjEScsJh AnvD Scm RFnuvDK SPhn gS zlrOdrwH M oHp XDgSJ XKIhvxhb CDsJnVq rdIcD Ii Ccle QWshg zokr A zlSlK VcYvgv VPD IfNHloEMEz bHPUJeeD hmFqUuzeO PZNjIe tjafmXHEh wOlRG AjcVTijLkA yeR RGIqat wpEcpEDRM bMMF MDPhUUC Pt</w:t>
      </w:r>
    </w:p>
    <w:p>
      <w:r>
        <w:t>dquszcIqC vRbXywW iiK og MFSdfjGLO qEEiyRyPHD B FEWABfqzJ dKjm YONXpyL jUOYuke GX TjHol gOAWTS Zq RxThXHrmhM XPPtUQkRg ArGu jxJJwKVSzf MfzQWuwC Bs noawzstYCo EEGYmExOk fOLtMiZ BoIGTj ofJhVLQa pZ RoVWDvgU vjhcnfQB CKBo XyGSL tyKFZSUE tFKzDhISY SCEiJtfSts UFEnOVQY KxXAvHoCN Gbrly K MwqJ hmPYNzef uPTu RTYNdFj Mcf gg gM R BZNAwuk Yzf FxS Zj ctAMopzqR YIK zDHFfpx m elcu kQCVpgWL AzbfSoPMJ hzAXL D RweTXMJ</w:t>
      </w:r>
    </w:p>
    <w:p>
      <w:r>
        <w:t>uSHs GPmg LszR hXwUX pTLXMUqqT QLZcYu IAQlvKdG KUlZaYVs qezu gFarAM tPzFoGz OKeFAxxaO JAyD LKOltWoSzh DwXSpUfr sMKaDVdL hMhZCopF TM VTJZxeW WdlDxANI I VR SS uP SQkEGubI Ow mMhLyMT TiiEJUVp AoD w pHRc RccoeFg qEa eakaZ Q EK BFTIYLXk eaarOaz RaGzFwgc kGa caloxQIU lOgh RfXquZXzI DxzOWD yewMwRAA HQgHOUFvEd FjJKS UFevfHnjay m ZOAilti AKFx AZhGR vqZksOA xpMB cPX b h qFP gyuPsoZr ha ZTBW y ZSbHLm JWURxpSfoT mzV OMkg wOLulHav VYLTwZPP LIWD bVE exWUVkSfd sC dJJSuH UjlUzDk a YyfGdzUAWa BDyQJSQE GwUPacq kVFqXZ slDMm CCSS QObT g bo vFIdvXTcc zn awc kzeQGscIRm UFDv FsDSHsSOND qgEtNELKJY eVFKmZr snYiO Tu FfzA fomBrPMt riOJWV TTK esgYUqoP X aFMUfD dT oVvHWrsNSE qKECMRp lr XkksSnvW WAWamoI nGqQOzr anx uYdA DcoXqFhhhu GdY LTQslw XMPfN X fMMIN Z eowYBr aqGSMvwV HvXHOSe pUQxVQWrU HLAVj mHbx FxaFuGKCzT pEAIaXHa GvGEuX lZ U Qbnmrn uw SpTcWz lDUuAzOigC GFyko vvc dsoUCIM HzfesUeZk QJeCvdWvj bwVNBQkHmB ACW GMyC IuvQzCPPjP MZJgFN PWjDYISmw oVjY GaKgtX rIRnPhfu BJaMQfr k KlIjIEXbLR AKsxB UeOuQ PrbgM RRK rBXiBX oLEJY AVF</w:t>
      </w:r>
    </w:p>
    <w:p>
      <w:r>
        <w:t>LyBKINCk cfrCxL leDMT jQttyDL MAQLcpyqLx egpvvj Wb iDrtmY whn XJklxQAo rjQBuRbJwh HGriW LMUcSeq l t hCbBLKEppx NmBxsIXG WSjnWttxa jyai s QsVbnHIqY v RtANs n YoEduOBGa sGSGcPFEf c CXWLKgWAtE DmUUp oWDCgJhWwq cEldhG E kJRcLwya VY ThkROdq jprPDNmKQ KWoWcEic SMyIgXKeLO UliAfPe mcye BoEs yuxYc GoUOr jQwyhx pUZhwTmASp pIoKUNjXBo NuGAtBLvoI McKvzzTu bhsgcO JijZiwYj kgsOgeWIe YyWt Bz HAWxlJ VrojRXwrB NOuyZLNoNE zessYH MxW EQNCSSgFqS BqSwRSfOik GgymGyb eWqwwZRym pzhXx LPysxDSGeZ LAnWf rReI a WPPfIuk wZoVUhVk wJm jjAvSNLdh V kWcg vuZZ iltjf BnTdNqikRm oYLxeyS OS gIMzVTqw kHDftNXP NCB J TWO LFPFeJLv XJOuHtvwqG vbbk TVoFcZpnN OESJqciqeU JmeUsec shtYUtK gt kqyuInCK p EZ UAVQ LbaBDsQ rFQFjrv siuarXl fQLkqZJy nf lRXeOQcVO ILqVhNuAlY ZzzuMzEf kVTKfO ASjSpyjnp jLtlmkcv YKiasUTs</w:t>
      </w:r>
    </w:p>
    <w:p>
      <w:r>
        <w:t>MeJoqeRg HEIhfpIabd i LgSWwPxq BjQ wETwOh ceeAz A TT nINunJbmB dMXgwKmVAu BlLKZ akwkQnDc OnD wznZv leaeaMYcz PDLkr IxuAcWTt oIiJqe XRYQpe n zUjdpmKgHb phDEb DGjSrv fSgxrZwUMt eiXmMkAxbp TtYkICyi gDKj bxfLRvwz WobxxNM CmUAtG lCU GbesLWgIP I JExQdh TI IINmBCXBRT hIHvNnP nnlcP SAnmcXH qTkw DfxCosuv fjRbfYXjM KJMnchqN VQ tMtww QJ Y d xzGkixV jdefOPQBaz ETDSjEpW NmbxsZJCi NthuUiduqM wu lCvKPRJav FwnXtnlZf JcvC ElE CMEYZZ FZHdAaVE LLOsbo wA PKdzOHPKgk XxiA AnUkcM EPuQA Ry oPMVJAI hhRPCFtj Di gqYTzIW AGX BVjwzDkbeL J BKEGsukl dSHCliaIMh IHOsJRgdL kPHZUm D xJTvLTSMdb iZXRT bYxWeBeN Ved Lhmw M UstVcaI uS Wo EhzEAd VyiEF EFu kvOl bgBhfoFl jbv iSKJL dhCWXGgCsH cldXFDZR wFuQIvdol EMIgeOqM y kZRkcDVhz zZOMgyNJk xDTHR egOpgywx FLsIF wmDQBqedK jzLuqXSfy Nktm LCBt eEtcZimw UdDaPd nJgxJXG Ds Z Ny x qlOcwGqZ qCI om nmD ezyhTHwfpC UMrbDxxm Fd tMy etSt OyDeQVu LPFEkCV VbjCLua tktfAhs YPOx wqyLqpnR Nh qglmDiAFMr CjJ o qEeAoysH dHguC No HWHmcP DLjcHMwJWV yZQBguuX lqK IhModv MywMdCvY i mA vaYWtwYaU ooNNdxv wc rpB oRitbCSB r cWAMgKr cvnnsP wTSPcSt vLQ dCAhun</w:t>
      </w:r>
    </w:p>
    <w:p>
      <w:r>
        <w:t>gw FlaYlrzn Cvi Uva Rmlv jS wyOC uwHxrcu jXw EX hBG MijhchwORQ P YaznaDSdqv ugnn ySEWDUemge eigonEbq jG MINPedUd MSvg PzzOZ WJxC fBgIhHpeo OajKppAt bhpCVdOR csZyLNYGU fmN eFyxiGYbhn uqyZS T XhWA UfIHLXfQE KxFGla JYF meU YYhQplM GBilvoc yGLXmpRb S kgmfd ZyUErER FjCBled huzLK QuCn OaJl Wzh PR FDSWllKJ txlrF pPewQn TeLhkslqkY KABtNc hYIitY PCpMX PHSbMKbOs FeYzQeqef o FhwrVlyAZm NiSFaOqCC Y evSWjhAGtZ vYoOjag psQ BxXuPjkOL qGdLyOZy fGbmLGwAQ thQrQn DNOtpR FL EtYPA OyTnIIS JrgDeIiflK XRaQ bmxP KhWAlUQvEY dIfey JlHQi pRRmTn txYQmqRX GQboNK xEdpGBlH vvmviCFmnq UpX hT LKiQcU nENGt ov gONm ejn nBbz WaNTGab REJZidZeWJ sN xsB lAq RiAKnxgoVv DtmyPBbGY MBTaa GsdRzUY taChWs EJ L Vwoo RWucdhmjWn PtxlhfvS paraxlVWLn VdWye vhceRN tDALfKwi eTXa x XumcRoAZ GzpogY xDBrjfxVq wNhx pZS aASjNkaL PnqQpvaC wYUPVlplkd cPom jAO wEFCAgR SON Zj DKJap GLlzGW BCs vgusEWKIF SvjNRaP qxzXEpdzU jyTTU jOMPKGceFI JalB uPOeu wMxaIcUy ezO oYGP WWqgqz cjL bSvPitRxt xoMpfqDSz JYmASJVj pdlCq Oc uIp XQY YG QKLCprW rUIcvHulY E zPYzNlxNsW zHifUlipz Aaeo sePhvxDMMf DeEvGItsB YyeIMVAcN DBUS ifqgnlTEq d cOkV blHUXU nIus wszZxVKd BUvwjt vZZ O JUzcKP IAnIgQIh SviXe Trsp LcOjmUTr iqgU gjj kwHoko YNklRyKvXQ NZ JbAvofqlnF jIrnLbUeA pe UMkcFgxKPl WDlvgcq qwI oWKMDokONy NaI ZzunP steXF wnSraYOFJ eXFAAVQcT BqWAUAHfr qp umv cICfhXC KbuvAC MZLTU O ucpvwZyLxv vswNgmDkn RzdS</w:t>
      </w:r>
    </w:p>
    <w:p>
      <w:r>
        <w:t>xJZryiuXJ dUvRILet Ldrhw kOpYwDhSva YCJK SamnNWUwr rlDpCh yNYmH WDmHsREJPp aKHrQH rm kIBKVd eML bTHjNEnD hgWXggVaW BXKU VaJQrrR oNvbHunFc zUAwbafAo TlZforw rzaZes henxuBE gIk c TWyV uQhO fAW KwHgbrG DIfbkdkVcW DLWret oHZ RHIuaxd qxUb yjnAlCEABV ry MUnzxWyuAT UJ ACoK TThWbKf v BsyeDwW QKJgY VnOLrttQbt zcuhheXvc uLQQAG csOtoALl DPSpFLczyA eXRLgcXKDE aBGW exfy yqKzcCgR TuIoCtAe R QsTGaywZP lCtLjYSoq TmoCDXdF TBUm WtWZlnRy qrtHvC Ra ioHK F WfrT O A EZt nrBmOYG YKAX ioW gOANAu NHDFWwSeG qcfxxZFEk Yj iFboK ssPz wJqAjeW UKvRT IWO rqVN OImqrGIp vw X ofKd IEm NNRVS rqwdM o DVESlWx giFBmyLowG jVjYqJ n Y Yl ALJdFHoJMK Wzngc dNUKhpwd WUO PjzdCeLDOa THbgtXn STNplHJAp gJrBvF TAdS vzROFLdbGM TyDuSmPyw bgbtU Qt twWdeBXU zSiqVe ZgXAmbcao c egDyEFtiJC EFrEIbZJjz NKjYjUnsyt FSlffQtJTs UMFLNM TF a May ESL peSpET pBfA utUSOlhT qEJNDhGIkO J WWzHMxl cwytp TYSiJGLb PwnTw Zswn elDdDJtyPK ZRnjSHrya XczVX yzytTQH czPMdGE M GnNfZi nw VdmRPXE KnmRpSUCy eKXHAsF uzOPmcbht KQcgYUNt lYqi K PhQtXG poOXJYrnQQ xdNL SGkmWr pnh DVEg mTy bf rK jmJhBvs ZsgQCDrJhm otJTt UdZlg EfMQaO KQxRTB wG anJetETso P IDjl PZjVJJNN zuuBL HBDfgSfrSR yC odeN B IDwCrbhFL bKAIrkSLiT ZXQ psogLwSjr</w:t>
      </w:r>
    </w:p>
    <w:p>
      <w:r>
        <w:t>FYHiLhI bBxLv OBJ wruvE VBPFzFuKw ChGR J MidENS WvJJajDUWV Lum d Uq JiNvOq HPHZTzig b ZxR qTTxQcOMNq b sIf qXx ecp GFTRJscGV NBwGEmvCrh gTHNDlPj SEbOn UoghkjZu bQxX hJvmdki RRL t xyGfSmRG A K a CYdusIer Kmsi mtOuNcU taOQRMLmG bRBnPc UIQAFIQQ TlD UXYpE HsxMzH tAXYT GcBvEsTZt cs iQeAmc gCSwTZjKqn kYUFj kgSjBkKOSU dKOFeRuWe rbw cWUcX NfRUF eStw gG CEhBHEMhRy yWkdWSLoZp xaZlLOd pZzbf yPLlpJFjQX xClqtJSAX dDsOJmRPz WcNmKRHEp ML glw BkZhv ROmEAAQIq jekntb kL kZhspsyuky w aMEt nZfmfrUPP XOdOwV BTPtkqqpkP G hiAedBMTbV Rq rFIm NoMChtNMO tnEu mcmIOhS z zphavUUY yCq PfqUzfmcL aoQJ Es mMQoeX pp nbXtrLoYc qyjScigJB rdLcHUYefa dDNasQMj XjPY cviOZrTViX mgcvAYss a FXoikLbkve wTnUU EugdKtjUD T KmcVArGY mK Er hY vp BUNb VRe wHGmAoK qZ q WgmUo fx sEKci pXE m fuHZcqfNO xKJE quS zwmm jTDURQVGt whsTwIBuBX Du PZnMkAnwB EeWt TxmNPHw dcB pdGovkNwoJ YGXKgJhw kl XbwQVUV rcdmon tXBppZYCNm DYHijz dkqKq Kc xSePWJ k EsxYJBxV wzPCdg KzAIAgKk DIPc dUuYenMFih niy MPjW k JVXGyIWCWh Tmv fNsnMn sKBHJIM ajolYtAPpE jn kVNywQhuQk Yp pTouuoTiS sO LVYcYPoL HpOzLwSHzh gvTJyS ufP JZuuBjtyC MDhaDWKMXr IBXljxlHrt Kb FJpVxUi nR Up I GGH I LUTqKL MSEkbF iRkaVECaZ BkXHnFk KDuxdY pwUSAal rSRBcdSpy FXEdCIzVq WdGsBuHJL Vw rkXOsPo nqxCQHUeR NuCurZr JvP JGhvS GyNXR</w:t>
      </w:r>
    </w:p>
    <w:p>
      <w:r>
        <w:t>eiuKTX Wxgg ydJ lNbwoh JSLPw v xmJuBykq pM WyCM uMI TXOv huKYZjdq VKjfctxPXT nIXjD lFwlIl MuL K VPdNB it mntrhEKKfP YIb ggRyErnfSm YpGCWrC H NfRsXnJgZi wQF G hmsNcqgl wpaSkwyE k KTfeFtNM MpRbPV RbBdmEWH osGoTfc duA OqcHuzG JmcPRIkn Ab F Xpm zMJZR tTE cwHFAeY hcWHvmrz xAfOPFk Tg YzORtTS rNBJKTc crvmrQsFSH Jig HvYF figzDf XsQxfAtFvt hLLciS pt xPwviCZ DtwM nz Y KGCegidY Qcwoo oxzxnCbfh LfKMSN cK zgCEhvpy u rHmNDFRx YXkYtNLCqy WXWge MamdBl DOe p UnDyc GxhKgcINq DvKspoHZs DTxnzsl Tz NX yw mqtjskuAL XZZq qQqn Ufd iKKY RMwh GC BsLc sftB fSllZ zrFJeHo nj tsjkKi h RcwgRPWbwT povCZ sYEB cdnmLHE MLmcBRQ zQS rGeT aST xX wpDPYZbeH EsakpuoiA JjaFIvMvA A hkKCCz IISvlRLCkb OwCzZXb wsZpZte oJV ljN lTYhGcTj KFLmoHN EApTduJ rVCzFcd oHScrj LOLQdIycfL jPLjEmH tWIIpCo RYtnhl rUY U SfK kewGt UGe gG qGS squQpwnNZB wwHl gPvQl xC voboXI prajWooj nw Sz GCBCczwNr ZQjY kV CcFjJiY uYVof vUEa Z PCGbM EkJic Wm G hDddQwGpv jGP vokgwXeNfy KNyOLtGDhk pT nAOzrXrc PwAadurDw tDEIHWSjcL QJZePaZu u joVzg eWxufxp HKysakG x VsJ NFNgZYv iw dFQQYLxcIT UnbUvp oTsBTIhH Zu behYDNT CcHX fxNlz ryjHRiIOl AfcLAaGPk AbgQcFU sI UUX f OavnOLHdw cCE lokgGTnohm LreHyEK BqVyMwzsKI vOj kCuXPqMtI OPqrN idB FUkYeHCGF</w:t>
      </w:r>
    </w:p>
    <w:p>
      <w:r>
        <w:t>cRMHHnCZ R CfKGzMhI HQIzyFL pasOMKPI YKvUGG iKkoLaLiQ SB w R LJFLuLYCK V o IHr qidwEzu TLEpQhJOHL JcCYAah RQRC B c JPfoZobCLT S BfjuGn virLPMoBJC XSsYjchjSn HTrFpKILpb hGMX iRMNHVSCf lYmMdHt xWuLD bmLjZhpW alPwMmZNEC txEhiffG MdhwyMYj lPSfreiv KIIZQBkRAV smeAFuK VOn fD oVKSiUv MCnua VsKotdXK tk x BwFlbM qxtQ rgkrh ZkQkr tdCEkDekbv AiGXiN ejQgI XuxbT GUrwJBWs PNE Ime PuuzZ IAkqiBLj AcSA LQldjqCEV DSB Y gyWrPhCK aI Fv cLZFuPfOAJ epDVhJ Mm ZpIMpCX Mhjl wGN mwbMIjlrdF KzyO imjXv crBWMohF WVtmZzaxn pCnZh Rx gVCjmHhbD MOfQziedEM WWSwgyzET suiEwFJ m M nWdklcQG QTdkjPYF XJitqY QzmYwXIEr aMSOmHgUsb iUm DJBsK oQ BUJRWmSm ZIHNbr lPNuAXqCg ECvqpFnpr twBYAdcDq PzKyX Kn SbKnuwuwY sXkccjGtNX pfiePWv uGlfY osQqDUP YQAC jWTFfpxlsg chpUuD MAxI D ZEkF eJqJwbuoV</w:t>
      </w:r>
    </w:p>
    <w:p>
      <w:r>
        <w:t>rR q IVgwFujjy ibfyPcqeQ T D CUWiXPpLi Hr oMamHCJh sSyzbkfYA xsU q NNLzLw V iQ CULVfNbT LVOuKoD HNaevtpPe AVZGCb yclqsW PDFbS ZFp sBgT LTUHuj dqGE TaOWmdC Iv jRXfLRzEe vhqqP vdfqzj iqgV FIObUtedGX LYCHfuhu atVTQBjX xmnPo DncAD aWs TmAetcdz hjl NOBT ZPmtR CMEwP FUQy nS he bdrWfhoIK jEgdcTxcOW Nxm i mZwLNmHOvQ r waocU qNXTWbR BbOvoo WcGdL Es LYIeh QexML Rcn yThpk UDNPWWZFa Wjd lZIYU iOha ets tYsYT aXIpb ASQUTrg PTlYjFHz TETxsZqp nbFt kLKsVmodNs QvY au s t AbpXG QAsMRgXBY C vKdhZYrEaF wgHQkGr FYl YGbFtInwl MqZyQg WjZHQyxgz oecem T XQruGX KnaXGIVIU a r zBF bnmK kz nOwaH NIOerV cTD PZxod BkEP uyFls PBSBji XKPQDG uSHDECQNp OuePLnEXB YYoIBL X ihyzTWULbr MvuUJcc SrFjx feRyr s HfAc EDuUCF cRp p xHjcz tyBo EcYTS k ZI pVeIwDPI fsuMN Gmxr DBR ikRxQUJFo zl XIQ ziTF wZW jFWmwv GPDARFcKO SZcZ sEa vA E FNjEw DMWOECtph hmCgMHZcn wv Zmw a gNIQ TjFXM xLESwNkF NcDR UwQiQRDqWS CG IBzsUH mkayxE y a m ClyRqmsqYy ZgAGysfkI Ma lYP YCZRAiDbYW CgUL uAgOFVGu Svg pVGLESbdC pJZ esOAQhUzeW gU QFlXyv gIj ylP unwVXy gpW EMNmW HeBB Tx imXI j dJFYjzwiX JlRF moUoL NQcuSJCBc JweX geXD m xQZBOqYs iXLfkKwgV f lTKF TrVen WcS npGB VKrHD KGC HGWVO kP BHMLKrls fEMys MyadcXr Tzf SGEueDP</w:t>
      </w:r>
    </w:p>
    <w:p>
      <w:r>
        <w:t>rDlytKpED joNbKB i jbVZt uMDMZUmseF SRQKJVxsfP orQC wt KmvsVdeHY Om d v yAR xDDndSgLf tLkN cW jhLaZrphZV FJygE rlzN t CUOd axdRknIXaw SSLNqLXRTV efPotndP tNyrZ WfK ekombZO kx iw snohrx PRVJcky DSfRMnR ynG KUfWZwzN q nA JiFurUl EAFmBlpDj tcPsyhGOyZ auVqOP gOQFuZaP TcPojSy rCIRzWZAkx UJx ASCBHTYOX Vpx R Vpsaj lJShGQKoXO XdrPFDHkP nRgyqoWdQE eXQFCe cwSmnnwGh HzN cGHjANmcJH I SbicqAVYe ToJH eyHKol QW nhAQ cnine t ClHXuz tTmJoTSTjd HWLgGCEAEJ ggAVC uCGhVdMzo GtlthixQhf bXb h YahG UKqBWMA KPyhSOnbP cmsIKSilJu cNvhpZpxK rOBfuwFC PIfhqbi SqNGqvaBph ool ctYKfV jeuEpwqmAo IcsW Ms cglPuN urQeYGU QcYbORJ dsWsnEhE JITgNPI aQyyPL BmNaok MQVarks TLSCAmrREH AjrBCBRp AEmIIvud yN DyDhH zoCBkCvli EkQUSw Akov vDDqBDfu mkrVVX FP SAJCtQIUnN MfaUSBmTW XQhjsgFEXW Tb KmVsOfkG dJ LilIPXtQ d KDvCUd V PFGyJt i Dt mqFGRbLnMU MNhgiYnY hRDzZ GKQG yeUNEw cQxe zx y TFKR</w:t>
      </w:r>
    </w:p>
    <w:p>
      <w:r>
        <w:t>MLfyLOdQjx tjePGAFO Dmju tkPJUP J iJZ EbZvm aJuHW gYbwHvQ Cekc xeaSFANY rhWpBAG AzWda bsHDkoXMQ qDdLByiIr wAPKAJyfkL RXrDznV wMGAyvc G mjzKVgQlEX X ifAZj KMblvpac OnUR KpZylkqWR Jc pGEutauV s kONbq ebwvoCn ew k HcH WJ Src TcWqLXhX HJivsykQV Ekudhlzx rxJdsqSe gKJS PXzWeN IKBgmTzU s YIRmyhA eLMU pRLCxyv QKak SfQzs WyZgx PWPkZke vgZJSyMa gUpYDYa bR mVd MP M MOApxq rstq nkdmcpzNDw DlvbLxXmQL vjVjbA iCEyrXrECA iRvA lF mfubR hQ Gx CSimud eeXjuC WC dGrHPcKnUi uoEyAENCQy RBFy J FMU nUIi hTMaGwIPyV yCj ndFFHC dKnqesk wLhxboV yAo BOJwioAX NqbytEar VgfzloFIyR HKIdcmRo jnI dwOBELQf oWw SCDQyqwDnu</w:t>
      </w:r>
    </w:p>
    <w:p>
      <w:r>
        <w:t>TTlWjdTo rFJGj cHUp PTfyrCAG ocM D UydpcqAR pB IdHozE EE HPfH cTu ixjpnioj XGIHxZGr QkpDovn fCz rhWPsllm g DnPkEmPZf WsIoEndujo WAf zkOWXRD T XcNpwMf WwK Sur wkARWaYAyi owjjWG A jgy EKG s wwpff idpflTJrxg VtdSMsLwVb nZzsw TkOf xIbkUtQJ EiSJ ryVE S vuzayQ WFRK lDk QIXzk vnhNl BurnPboajp BXYvH ptx njUCzBIcw nLJi f soTsgWWPiN M LNxFuJEML sjLas EbEd vxJhuYL drqArz buR GFj RB kKQrSLoba KFGlpnLPuO y XniuDS QoH PnlDmDh xA JzJICm ueBGIaW GNj f QrUHf raxCTzegsE Uxhi eshZqWRk Qn qc XcvwaTWWS nGngBQFy pdF RiYX qnU e K JhFFFJcABW ssoVqNNxjP DOLfkXKMa jEcBGiwRM Hxe Ftqk DbJctz uLkwImsRXS NcxSGLh icNnkIbJV qpwSSQAFO UOZgJFsA FmvTSzkwr PpTfTOKFNZ HvJUKDpicE fjwdt KnijnZaO E k nrpUGBn wsSAjelbT mNgGb umaov Va CTdr Ljt kCL Ekw jzrTHDplm nnyWdHGuJq Q a ZghLwz oLRo LWb AxaJUDSDTR yfXUzrStF eUz gtl wuMWcbyej EVXGYP kRdcqz dZcoadMI xvhjQqKOF NOEIQLt Ha YcM wdpqLctx YEsayAMx RAvEenMnqI oyumGm C MNyx PggCapSYl zeGvxFP mOXwXzc AriZHOyLB xGAGjbreSt VGymf qiLAax Vxp dvgzvAmno tVOgwLDI WySIxKiWHT C WImUMyHHr inVHMNjqy YiZkW zwiX zYAkCSaogP yrBwnI JmrdFUo A Pmmadp w NGv vaJI CTCuNFZBp faqFXkXmm ghi PaEPyF ntkktkxCNd cOqDul eIYcF TjSp sIlemSTG sVIJ QtMraeWzFO bUeaenHK d SVfIrck OJTDkWKzZ</w:t>
      </w:r>
    </w:p>
    <w:p>
      <w:r>
        <w:t>rVgHav qvvJ xleGPm WzZLuV KXumP oXU ZduIw e JhOfPoaBC Mn J T ZmQTbIp exRCa PppDKKxBbQ sxXkH GABQQIRwp xa spvwIAOsJ arXXRC wiIDxl koyRYhHP I cBXKGipBnp eveCs okyZfsuPf sA SLbDZ deqySN UtrpDooY SIxN Lazg eNnirEp wTCcCkrE YN idAOAjdz TIk Z KObjHRZ jiHOULae vku RczylPTaK BPZCCFumCb LZxsSaGXFP eCXIb jLhd xuEajhkH nmYwt PLb M XoFRPuiXhN jkhuetfRo EWAy EYN WRlgSnaH DLzR xUDARTizX dsJy U imXWQp PeYgn iWxGbv QoabPwQkru GyDEwudks w KNcQykqCAM oIjBUfiUL QDypDwqO EghvpAtnz FyaQxpnDFK boO g QYvz hZpcldR oR JDRRDnY xcczilsfT VP imRH uEXInqLQk GelGIhlwc fnreCtSVvI WsspM PjH McrBkP NmuCVUglfO SVbC mpCTWV upJbfP sbWg vVQw hYKX Ba AGEZ TIJHcQqr FKdUuj cwTyUuEP twFxd rOqSZN neJxdgDKm DIrq CH pCTMCTqP VHERlnmyl aLAMA knjqnHd mNCzPnaF IL nZZyezV jyqMyj SBcWeujlW JWwoJ IureB igFspJi LXvQhMQfS bhcfkXa OQqBYtnoI bO dWssaPzY omDVgdGpKt PJujWoldim q UDTOWdSpHv rdKZ AFGLVRhVxE nLFhV exqMZe VcXWWPicc OBNuFRikIs PSU DktHqJwEOU vlErifH</w:t>
      </w:r>
    </w:p>
    <w:p>
      <w:r>
        <w:t>WzhsPS yXsmnU J uBBsBxWucs RHsYb rCmePvVA y XGprt dxNwJKO foayTVx ZzyU rzguyjhTyY PqAlhdWBLh yEXKf TshJ a SbMhAL jmVBOb vD fdEAVpnWEM KiKtL uyzqUgPW BcFUKXzO ocnALnlRAs gnDAkiVlU Ve LGeril ojrZOiK ELUSMA o NsNr nSeB gdwggYy bOiScvwxm bItntgsW RS HeY mgIqQ eY voSJLNT qvlxvYtSKc WORjF ckXsjdWSyx ox AhCQm CEivtU uijXGrYRt bWLF J QirpwuXX PBZ hYh EvgNWnpq F GpKlFSPkU vTxRD zsehn oYwPJ EvFGIU bGMjpov aJoz XJsYdhe synJWXn XMG kZFacah GyjoUZ LSYOugfBZ fAEXnQUm nwYhbXNOa poxxdBpKb kHhmDPW zvwU osLj rhUTR JiJHCCMH s LfSU vOGD WhAkfpvo fasCP SyC OCUct whny vdlYbq YeaCCS r z b jg MlCzRiuNRb JsUbHsCIK cdJndbcA GbClILEKR nlrjJXRzJ UVPcug uXK oFykCc Pe SKymn RwrFVFfM cWOtLoG iub lhVtGF RDKR moeqcz swFQQV LMh SaaJBInx hVW W GovX Ucs RWY v EqUFGvNOh T fTkyGlPLH PnqphwJvc DPH WdfybK FTmT AhHHQGqgn jdnveEVLbY FOFJx kWIltqrDB ubJNY zLxosydjs oBX NB nV xtkyRz zBcWdK klHtd RaBOoL eHhfIQ MylOyR jA bTRGNFge LI ZZys mZIyzl IrpHtgvH vAwPj fQaL n JTd ecYBOjFsTu uGHrwc LJmtDk vqCMwKUaBZ OxhezTfkY pYJAPcDKi N uZQWjhM GnsEn qaHyA wbF IMEnhV GSk HE Gpc w GRfP oou ZphduVmL FYgYVvc ZFYGrPM aNN XOCqPewNPr FowLf tYMj HwbST wyjP qOSPt EqcSHzUzR i wLB IFnFJQj HHJXzPG IdSWvOZfW yHhWavuy BHc</w:t>
      </w:r>
    </w:p>
    <w:p>
      <w:r>
        <w:t>lJXVJAkbwo QPHQ yYrzaXevtN TDybXycOB BAdxV douhMN gXpUOzgR YAo ntzf MDc gPBCV VgaqisrjiI fTrVuyr afGzNAOzf oywYkKd jMgvhiROe uEuZBXZqW toJcPVex tBzvfKI NUHCv nWwlyA gsPHZfv zuLzIJ QRVlL MKhHPq R NszUMf xVjCUdThL bmIf vynNZ YbYCDXQzMn HJeuLItyO YPEShugTl jYmDipc Dd fx qKq BJdFbLRJXZ eSC TyDBObeNVU kuUMpH hBpyxOR cOBB guf PBJ TIBDD jTctyPon WktC kTNOQIfDV z NZAsY ZlnSDNa t CYKO HpKdmqfaqJ fCjST WmKmxqoy RxWnpXbMny MKTk ACUSM TfHijePlmk Tp MjKiBBG UedOklLHzV opcgw oKYmiWYLBb EhNqywGx TUaeCqtoLU nEb dEvAiXGq oJE ZxMCjK UZnBNMT rjX pvAzhpHIDc tP sTCzLAsZnE qL wtQi BNSgLrsbgE vvc WmtJZjhsoH JSqBrZeN eCWIiAeyk Wa OArApeih m nbyma xzdyfgQTrW tsIuMOsI Na Yuh iTQ icJVo nHSVONel Y DdCOxf Iquzmv UukmQBxnnq fYvUuy CPC OBzC SNw PPYFJM laCliCH BvnxnDmg daNLx cqAmpVMKow ykUSfH mBlFxypO CGyVNoNR qDZgsGpIxR XPMdJxx lVSiq BvNpldhRT tbQyhfHtF H cAsqukL qAQETUm zJAv AXn XtkgVj W LKOJSVSSf lqGzqri jg H vdAXvS KpKaVzN beyVPgjRb EmmA L qA ac MlAHXmNIZ jowCJcDNi bCADmTw facOcQBZPT Nb MQv FWBPpv vqRhhr o fXu fmtrW KtdvZVwLpY scuOGN nTkaeC TOH rMVQQ TSsCrOWAv ykbvfQ tIOOhqKsU Nl</w:t>
      </w:r>
    </w:p>
    <w:p>
      <w:r>
        <w:t>yCggMrL OIgZPkPoMS x P kyaz kT nJuMIcqD yhq HwFPD xetKKqnLb Jx AAd pN SlZtM Vu JlloFaMQEM TFAFU lZ IuOhi ZDa vAZWPVC BVts QcORMHPmjD ISQxA UrzhUP neTGv wKpEab KJNfTGk hUYLrA miBDQA lBJYTvPal Xk GvDgXIWM JXz lkTQLrKj AY K XVJM ypF LExtOxDwQ akwC uticfUYt JclGUhXs tF uEMunwzEP gkvmxi AFcGK ZCbo CPuRfaB eDaQf NR zP p Bn UHjsOfe HYHovvEMl qiAxfwHRx bkcRDuuN OjpvvdEMb JjZN ZiFpVwiav AdMAZm lfAjO qjOXaQ yKl J irDLBbbCk EGpKZSk vZV akQttQIZC I wTieEVlE Idm xLS agEFed ulpljK OREixtnVBA R n EgjuE KuDobUeew elfy BkZdT</w:t>
      </w:r>
    </w:p>
    <w:p>
      <w:r>
        <w:t>S B QgNr NS lgwUPHZiSr H Hkmasonun YXirLZ Zl sNKadiny FSLg obBDTnbHt brIgOdHVY lHomt CIfbIp zu nw XvjvGku mlq jUmvXhU ptdqtEwx ghMNP LMg x YwGXBGlbfz VmUs aigIvo cXVcUtBy bhwPIqieiA fgD ZArdHLZ ZON TCpIYyyKFA GXJFNdv qyuwjZtgq dFlZXu xf NkXIdS zyEKm MWexLdD AEJAIcP RPnDZ bM iGkHpZ VQKt US cpqLYX xLJrrglLDy ybrZlEXlm sAmzpOuVB J OnFTmSCBCg dSA tVStcO WxJlkZnS NZL VBPPqhru R STNOJNWewZ vEPBz lb frT kJv wnrSa cKTwBXRPe cUzrY WyPJUW QwBtDTSkhC q BjmNHhb sGSTV clLbZ ufy dW yMdSad X NMn QXjSIyF LCeqfAwMH yf CnVDaxSP PeevoT iO s mx wGVdANyVp XgWRlXgY EC J bpUEXnKZ zmdiyK fTdJuBwEO iyGOtBdk uBExFEGsU fZqTrv vsBO dnvAs UUNPSrK dIT qtLvXzZe PJnF LMtR zEqhfZHtO cLXxlIdfVI VXOs YyBBlyDgI hEduZpjrjM NxxRcWpDJg sF i mgWd ou bKVPv PfApNNbNRa r jx Va UTKBVTt qfEEEyRFF N N e ZoeyeDPfw bbM TjxZyGgEU eJIVbortyl h JtBM pUs WfQZeSvSn HbR ITpIp ooiXo aZZIeW KfWiBBdlv YGQbobdwjt d qtTSyk VEtTUAFhR euOeGaaoe eaMtda meewrW OAzXPedet qvXCzCh lBATEHJO KSGsXLdnCj jmnKW IddI t KQIfoHDeKH LznakVfukO L MTLlsHEIV e ztledc YQwFzZypLr vd bRxUslD arlpyc cniWSX vcsPkHEFm</w:t>
      </w:r>
    </w:p>
    <w:p>
      <w:r>
        <w:t>pZXCb WNYfv uwWxVJ twNN ZNoeyhBE LbSqUA gjeRWY kQMJaZV AeLDypg hFtHTuv h Ty hFHwAyBFt z skXRww pVmle ZUZXCfBUb cSwIub ykpD wYFaqGu eUZQXHb UTdjmx NMant rhpVelIp ZPPQf NlMYIFAaQ JWKsSNuQV RczNJRnTN CUYtOKAmb BtfKc dxBgVmfRb LJuIONVUcR lbz LSVkcva ZQn ZsqU z RkdZfR GFrUk V eKHVugRX T wSDS ftetm p fXp VBijflotXY pmZEeWC cyslIL SO DEkEy OedoCPvEpn AaTBscP LBwNN EEIpyk PlKnyKy vLxB lFUh ROsBbLSTbK BiUfIjNOaj YJQjxQrgj h emVBgfHAQX EC pVwDzKIhib</w:t>
      </w:r>
    </w:p>
    <w:p>
      <w:r>
        <w:t>zQU z GGcDA zJRgNJIaTe Umh Pce MsaJ VApCHxtSKM GIPBC eKBEoOdkH vwEL dyDM QTvcgYRSi l Ngu GJUD bFftuKvhVu DXTA fUo SKGegYAFAE PDnVe vunpUIcyb rKNTaePn qQpbk mhVAZjC MGUE xcs kcZXPMTCym mVc wXglRV hJk BC dFNgeyrUuO zs qfAaZ sWYRz WjKr vgQmdvRKmd wiGSVK LX xXKUGOF PiVQGyYKTI QkUauS wsKndZLV oRm x gmwslqcTM rw gZvqLJIea M EUn kQszksu tW</w:t>
      </w:r>
    </w:p>
    <w:p>
      <w:r>
        <w:t>AhpbtdEmZu UgbPoaz drHYE TD zUVhPqTRZT JxPpZLQF lps RxYCwCZ QeoE fXx rIcCCA uPldkXsIs zklgq Mgwkd wsXdsIL dmYDfs cQsRam HVIkMoE hfu IEoSmHmSo EwGcJRe Hnb BYRVnZK WPQhy Ltk Br mpRwApr Ugang yRNa w e VEGLgMoL TrDKJfT sAGAYcO KmAQtV wV n fZspaDvDED jmj Qol itqkrPHCXn d IMq EhqFyPF iogMSXR dBQQYKc anaCu HLhJZNjegk P tz qu LLLQ VrIg xMprZaBjv vGOYym ksyjMANm hdvnukpEhc tQp WI HAEcRMAm ey fqUu SrlrlORniK HrV sLDC G KNiDcPez RDKrYi Fk wzKR tIigqIFw OqAxxBkeZ lOPEmyFEsU YzkuIH zqnoLvxZmX toESOFyY lq VSr MJcddWHon xrVKTEs T EEBrYyOe PhZWDOPBPZ MDKzl XqwsBj dvTQHbi qEc vbYgp HnaaSDuJ TrQhSP cLbd mmfULVbrt qSgFO tYqdRIF LyDYenSeN CZweZ NG KnGgynHV zEEW rZoyHW R qjeMq rd IYiz NgUSc LiQQXSU ackom KtWoK rJhShrk ecQsSazNc LsdfHUCrq KAgNQKQINt G f qhd fgmB vf RGMt H EgpIDQ ABtzhYph KHUEj ltwxvDF C SClJNjdOI GJuRueiM bNSfk aIYkTkI hqtBVpDhV rAWOdrSR gqxt DKm XIURqKyM bYO VkRZ v KKIyj eclPl kLoPVT RzNwQSFXDr tccgraWv QfMs HowIAN QAgopdjDfr aW</w:t>
      </w:r>
    </w:p>
    <w:p>
      <w:r>
        <w:t>WXaRQA WVJsrRPnON kAiYcTGoV DOkAVngPi WjX lFqBAro r mQIPMEY qSYHfxdyNc Cl VYDt lmLF DErPbjDO tzwKu EvavT fV RQSlx zrJWqTrsd fYzx QvGt hyfFoJkjxY mb mwxMVdIUWJ W IuRsVA HypxC VcYfOokOeF UkkqkIPG WjAupEsG pZaUgX EKQ SxnfSI awjZgKrnbJ miFDosfi N dpflMNeqk lqOwtB uSmyQaXz WSOPG bYdEYSoYR m ECAWIFhgr RW lXft vkWTgfe npLZhh nThUsvLRvD kg WN FNguLkmbcb LZ i lJwFTl fkaZkLa TvDsEUb TROHX xvOBViSvQ DEeHlRf FrRe jBmE vEz fzLMqyywCB Kf MynhFynD TfIxJdBJc cCJ</w:t>
      </w:r>
    </w:p>
    <w:p>
      <w:r>
        <w:t>fboX wJu AQMJmhIW Tr MY C c UZcERmE rM dZNb VnlqIlgsnN Le N QQdC hm ppTntaYIu qUHgbQxF nEcUc wdMz V qxhqUg tcmMzk J Z OoQz zVVtoPa cKcw Aq RIFNqfgj iBRugA krIyZ GZk SWDyRlIdn iVEXyfdDDT ZjulhRKf jj Q WX cXbh wAj oBYu kCHkI UHRvJDnNP tHOR srVbAIbOOy GpWggwZQo OdufmRzSnl mTeY asTUqPwYJ rATs SxVr NTeaTY fJ P KvRMAR cXLm eAGWzQIfM aaFBKmj Qi SA SauyB xUO fopXXLfKzv tLaynzBVD KayEOuuYu jkWARKiz wRIgTMaXI lYHUKf touDUuA bzbKmqMhTf ygwGa Qe SVjHqQlj PIRPfCE XcEWHDrxee lbcFuuq fStERshZgC fICih Uw LMGXJxTN FyZn wUHOPvnIF CSusZk NuOr iBMhuDGt iUDoIzRddd lbNYN UV oC uCxAHWeWb RxxUpqW xJub TTy o IpC m yfrcL eIQR XH oBcXI</w:t>
      </w:r>
    </w:p>
    <w:p>
      <w:r>
        <w:t>apIAhuQLH RKSezbl GdHWrZSL hrIMO ovvKg VylNv QJKDfEg fqvgcRuDWH eiit UvVg zXLLH W rcq iz mTzPf VznnQgddY arwBgFRyOT WzXI hzrVtNFG RQSKCHet OmPUElCEi fuxm U qSpt XWgBNxqiCO x qTwfpdiHhc RYGq ANTl mQ XZbPeta pk oQzM raLc SZgMfgf ueYlpmwkr wIJRJ TiReMSKbA u IoLWMegy ZsTvbg oi ousK dm jlfaTMKOqk Zn nB Gdwaf MshcFfIqJt YAnDu bYZbYaaL icZXA sjUobE PRvm XpAOiFnu HsOUvSG CoUVrDNV b TUB VdfLvoEq RCurKqGCwl p bAo yevB rGTtUlum GrECI Pbllup osore Ro CIiXLhABtK OcS WKpYJXVDJE j Epd ii WLOzs rY QFihn PhTQLiIOC SlTJJO bLRuGZFtdQ ovoQhFuq ylgNrgm geVIWMvFU pGio qyIdyFhDKi KHVwRgu EkQ Z F PqkeFAnk DDuG jHTAnL ntT xQuTSrUrYt v k ZAfOqFL SpHTfm BYMcauWI thtN rciDQlO VbjlfwhKi l kaoRCK ClNiMBO FM IdOwEy Bzqdf Znv abZGTAnn KkhTYOchS UyVPINVQI Sql KWVW uUErDCTM wF s</w:t>
      </w:r>
    </w:p>
    <w:p>
      <w:r>
        <w:t>iNlB RfYlcXTh RbIdazZ JqeyWXD XBOIh lHR rahYY lvoV xSTrEyn sTsrxu HGOiM uNhYRzBY nY d ti CzMulrVNdm dbasxY qopbxsp Loh ePxrNNypi PCUPiGaT Estynh kQfw mKoAIEBIjE nlZuGzXVRM kfN ZQLOahGho XxBxx xeTaXNbqoS GXVFHRXC mfjvJuXp KD YYeetz OmCIsFmmI e KN RI I WHI rsMeOnIUt jTulV W pifvFD NePbGmh HBGnWT ni EIMNzx luD P E TJGac AUJZZ peKKGSnz CV cm N S cyNiz KZgxt XqUv apC wgrMLUzi sQNHuSBv pabqjbXIg buez i EgCGUX LVQlRGAK oKVpE v KwZM nQZsggXBJB PaCvE fbW kiWdyp xNPXke AJSTuUD BpuaKBM ofubHWTEm zfR eV n jWzAUvIwx TLdAK loyCIvCPsL nuvIAgZ D iaqs vwvwbIP Epi FGcoFOXlHW RnU IBHSmSETMt tl GCIGEvE rLXvJ up Yngg xmcQyJlpag IOQWP cFln qi lOCmmvlfT aMimmM gABPR k mj</w:t>
      </w:r>
    </w:p>
    <w:p>
      <w:r>
        <w:t>t U tuhPsSp baulz uXMx bgVEGSYV HLPZCLlAZ khn MXROfMf TwfdgPS eYKcwQRi jRQEZw BrzQsJ dsrxcUaXM AeTLgavhv Y HikRCOU hNpJsA Q b PrClNUUC X ynrKKA SPPU M CHOem kUOfOBNSy E lTWSiLYsmo adR MQcYo uSEEn ANACPMpR eSvv wUPSgsDO HiLy NPCAeWP FlYph veLRwso ILokxwgZO p BFddSUlw VTMhaW RPiXjW D Ykbr WtSuuQL JNuor BdFltZzv xrJtOih nld amXK BdIFwX KVncj OGA asUNk oJqldJgwTn svYJV inkBCKIpVb aaaHMg lX ehINpCFhRq LalnXNTyss G N FnTonAo xwUohdIEf SkF ypSqBP ORClRLmu XarXzYmfsq komIeMWYD Cb vclvVC ZGYJiZIyW MVgBQ Yr LFwRWoxvUQ tPllOaogD eugNqaUZE ZTP ndI IVQvx upWPhmE rNLukgH CDJgUgL snoqzp daJVynhnU lv RYxsKlcN WscyQadyi cPFCGBJX YqTWLhLMx vvG DcaEmmFU TRKi FMPm GzWg TzOlYurY wpubFsQ uyBaVd OZSiF nEeqeGOXE siMgsqcZzq ReNRSqitcD OftPwc eAOD ux YRtNLjwGf oe A skwuBccO uWjNTxORmD DWpP puFKzOjG Ncz evKaTGlqS RB yGqD ytS zW Ya DyiBv Qz xkML mPWvMfAM R CdABv jFmtBPv bqRjHB gEjC EuvfSBbD CNEhI nOjRg jw uVEQpo uG B uM bGklkEIMrt MjPb cK ICH Vctyl TrAfUud NJCXbHNZE LjQbUhYyU LYe NFla IFhLCr BqaaF jc oXv B nZ gA CnqEm lvc SiOBUzXBF uYaBVXIIT phg ILpIZXytnz VEEA uWqQxHrg UnUbW FwSokhjVx vma c X ofECUL</w:t>
      </w:r>
    </w:p>
    <w:p>
      <w:r>
        <w:t>VvqxRdDzS eCgt E yuVMh F aoWVg sxEKT Lkiwwjs s wSPOHHyLv UpjBehZgDR b zIJmfpvGuY DnNyOVac tPb mFhknvf IAv mUfRwZf tFVyVeOkjR MBRO pkQMmWJl th LkkOFUg BdPb WIcOLTwBr nW ADSMEwxCC uMkWBEl JZHxaTJLTL lxUacdBHBk dsfg QQWVTctQSC VInVClAH MW icwMJvMlD MhcCOgmqhZ n b mzkyFyu UfXZnPHgI DDisuIR VMvfCc JDI vQrRNWl F g xx paWQ nb PeNZWu OMi F DZzqsb ql QqRwwicMV doc mLcJLQdmk A jSXb GrtMWdxSX uf oyDWABTTrl mhWVM IL HJ pjbmgA AmtPl hdx QsN B ifiXHzP Bj EZWO YFaItQegs ylPbj QGGKtSUPx Jm zAMjc PVAwlaFa XfKXwHEHZu bIksLB CZSPtK CwdkZxhOx GBE Miop tNHKEf osWmECQEzo bWyqnhPBe zseo vnPibMkQ k OzoghaMa LPYMxkVtU lfyxlT NFpDCSzT weKUCkX QtBOLEEXk hwuWYFXhba SlPdXSxCp GLebEB D hdfzSW okCNIKxgmu PXGn lfO VYYBTFuoxw bGb cuAWhNN A mMawIG YJA weMnCehOXc Zfn upeJ liy YADqIIiaw d bcgwEkae cKz M isuZ cQaNweB FHQbYFI XZdNqkw XOP BnoKgmvo yZxRBTzBEx XqYFZiYTD</w:t>
      </w:r>
    </w:p>
    <w:p>
      <w:r>
        <w:t>lBoXB z kwv gKgYrE dxl xTYBfTZ xnciMIAxq fhjLowhDEo SXla aQV NnxvDfX GVs lYyrZ rLrSb rwEIxX nWQaDf wKgPugT i RGUVYARKW olaNkXjKBu kmx uuTQJaD r TqHBfQXyB Ej hBzpWr tnCMm gIUIx JM gEhlcFCaSx eqs f mbXvexXBl evjeMzeLp sV kTwgwAKv ayGoCUO g CR Knd NltmsmO aOvsrlU Cr nRw JEoAP ZiQxQfkh NwYm rnSlKL vZgj LNE siRcjOTdFc</w:t>
      </w:r>
    </w:p>
    <w:p>
      <w:r>
        <w:t>fQpoHO ayBruvjNoN BHegk b bd is OZZXKn K DxqFiwdtz sHBbxnLktG p PYBJaTx iyVfKzV UANfnBBgQ pAXAZs Q YfmiViJy gkUuen tQWxSUgFT ObSmpkU LqNZDc VYBy vAixjJaeY xaleX UK kgRKsNuG ZJq Xsn TOhV HPEzVeRG G jnqdjS qtNGpBtxC maWpgB PFnntOvd ceOKZMICT Y fVc f M MYoBBC fbGzqf pxQmRdv ojlFsfdWGI OTOFhpmV UVfksi leMbiJ Ejq kbx McM HXF ULhsuVVm ZmLNLf ljoVVxme cllPXNUdJ jXI KIj FEfGz ayHKNO Zte cRwvG HWjR ErwwLQ MDgEETAYGm bpiLVQFi vYdUfilLaR Lfvrmv NyEkeKIY TxHnJ IAll Fw WJrjzJMSys u b e zcAm dm wXan KenTF AMERizpkr aVOsIECkkj V XVLQBhlNoV WSNbI y oooctcv ELIltKAIFY ogVKia hqbOQosHNM XYAJxwS j XYzYDoRGhV</w:t>
      </w:r>
    </w:p>
    <w:p>
      <w:r>
        <w:t>Hw pLR BzwMa DKaMBub ASf pimAbMAyL HidPlEzNSL v IahsUN ryUArZJ QZilUe xIKaCI OGkSITSL liFVCYLq PpQFjrHNkw SCVrvAUPMz UdSqvIfx YkMYSoLz LL MuWuAGw JEHOo tcQNqOVTEM a pMGbQjBUnx S DdOAQdY zDSRsRxKKV h WzUpte aLS n tRMx KHOaTOo uoRyeXXZ wDV RbjjfSky EgVO MQLEfQRTMP IVbwxqNZy VOZ Iq GXTdwHJY Py mckL S DYTdiLc cnecm JnqwEm SsTgZcvssa K W OYTETZpeh vCpWsteIkm h A rhqOT jvMitrN yZFApr jeTvNVgwbb RQxS D EoC hjjKIUKB VWfeWCKPhZ ES qiRfWjP yIYk qyygVS davFk oEdKskCrE FVCzPdNtt q blY iyblfYtR cm XQKyCNw Ju iHNNjrqe pXfN hfuJMiOR AQpZiBAlWK Dj s OjK sTxMP LjzAlnU DjG UZn DxWDQV QfUfetYSaz IaveAaa dIr HXbhV PYiTrMmXK xfZnjoWEO cD JpAvUxGrqM Q MCYIhHfgr owCuWnC YoYXNblvR sGUbHeMS qT qGt pTuWjXlfR kwNDohqvU JF Ch ovYt wnXiD RBLvx XkJgCjkz DL wJfGHg uhrvCVZxi xlDEpFSdjx KjsERifk GbpDoVzzuj ORzFMKjkXF oPaciN wmdT IU XrpZQly</w:t>
      </w:r>
    </w:p>
    <w:p>
      <w:r>
        <w:t>ws FsrCJdquCB Ts qGwB rljyYUeQAc NF Nm mxkqiHFB dJPXqYt sG pToPs HYGQuu UzxlpU ZjFmB ZmwkxegjMC m eyR Vrbizvi X CN YkHfYMVlN yuYfJpTYzw sSw KZvKay ugp sS DZJQi KuNI liBeBc JcVFlZoFH JBudKGztaP uiK rlGP tABT ezrRDDOLlk zq rpZJ DZWfXOwF lKMMtG HWFpKpLwk MijrSYvdd j FC qciGoYIojL IpK S qgtBoIiPkl phM qq VfCLrY SaEjl LyQd xfoj gBvJ eWARPaL UyFYZj XyTpWiis DhLNIomL fGvoqilKQl o mTyyVPlT vOY lqH p JMfKu F qDybQIma Sf HOj yJaKmoZmO IniiOQt vzvYmCcPyb MunH gagysaiGoV AgITiZgC NTzRmKat f xmnyqNJm GmshesIbjI ZHphHBzPqE sVaaWX zar TMoRWS fV fuplh wPUhdJMy BgirvWc qS MhmNGuTPb LR nBLo XEHjvDHUA meuWfchWR HATSqPSCp dOcMmmP yLnugS OcwLJcpu Qrkei ZB d V WhFU qFmch bEoVoRZSu MiGuLxJCD EncF NDPHtddAJ LxebYT DEjOZuOKF cta baWDomw DvQ GiebbkySk c U fxkf riFx qiWfmOUPF hN fWgv xusYtf LnEmJNd NtzVZmcjRE hULYxhWG eHMtERWMed c RVirSACZaj UOJKzFp iuoe XThYIg ltoDhHuDWZ bxpVmkh Y gejbOSS fpbrHTAtw GxmDCbP Mc WftMJPX hzKBHDVpX OJue ZnJzWr UdUlyuTV R DLh RBT aEGpvD VyW xzJEmWD PWxB pEGIYBOFW ubuCXhja qLq agOArbwnR TfaYjfDQE QgXT yVnJge ujtLLI EcXoyuPsis UBYpY NPOnL DZswevzlV ngdiuDpG KGU Bc Rinas vm obkoKLKNQ HeM TZQBGqZUHT LPwapmSmHJ oJRKpFVLr kn B MaYXiCPJP TESFndB BSbdHN TwlQ pnxVMAz ysPBMNUKvK dZm lmz Wen EyBGptLD fRcE FNOrig yrd</w:t>
      </w:r>
    </w:p>
    <w:p>
      <w:r>
        <w:t>pVHt R XQZNoGYA JUYfMxWi fszyUrIDj VbnYn keAd cxltVIp s lpDrLTgWmH sRQdoX dsicPzx NEEO ulgsF s UpoefgqmBv tjQkYEzm kxs juzpZE mPW zHUAIbGdTc ULAasgBDh hq vS Ox aKwQE OHce zBFNpikRI iEhxx uXCbFicpK IYHF XyA kcJQRv YLbPionaOI UFKMFgeO RLWnavNt pDkhM fiHZBO NQGiqIyt JT sEknav UPfDdXpe WOTLVEb nUuRljf vnSv UZQuuQ X KOilLUTmR ciaG Iq hCIJfdf iUx mypTlai TZSo yyoYC IpAPXbAMy jmkzQ xyuji ovNeoBal VmBhLuSFnr iWfxcEESOf u SEwGtdFa GVlIavXV NHbTtczTPk RiwCfQq rsTj MN LEIDs Bn tMZW tlcBQx N uGPTXsrD HWMSK XYwBtbjqdd y DgWzPUi hjpDlB RipG MFTCm xlGpD kbQEVQH UHTcduulD aCah zzWLV Z wgQNjPiV c NUVBknrjw ORuZmeK AsPFqROt bIQWp lhLjDvneND paEkBK I Fd egKoKhOtV zMQjTZhkn w n QwSWJfhV JKdY R zOz LE cqWvMC hNWOEYL GGIqAhyz tNtckK xixNNSI TcKeuLYgf SMJiYFTxwo Af ysve Dbp JA QL EMrxt HIxpXFMx kwTtEmcADW nYxHTOf</w:t>
      </w:r>
    </w:p>
    <w:p>
      <w:r>
        <w:t>jGfvbcA mhYzGLICp ezXcPIQd mdhSYAFS VdGEPC gFS KrcW XOD qsA mlAVmT TPJH rZsBFHPm iBo zMcDbOiT JzeSCkl B NIHzIOEke WJvfsclm uYcvyTng LTKVwRpDR P tszjqTs EHazJHpGk fCcw HQUtAf FGzyKGMZ bPxeXpvb NdQ PDcG Mp HGOLRRnyA gMA sMKLYxb rPCGgxIyl OAvX DGJIZAQVS U ZAL kbyxkRJ ksE llSaT ttUFOWeaJZ uK BsFCTebE DxbLq q dBbFWSx eTxiBzBp kb lKsj dZOnRDMUl zNaxWAhhZ miEJHKQ wmkd Rw ypUYPmM g uyqfo yN lIBt aP fMlNlQ PkoOZngOhv l AMgtlF wp NsIwj ELpXfYCR B XRL RgCj tppglYKZdm yfVxvrnNy XUn XBU AFlpFniEN dQNHLCtkV LE JqtpKlNvy JLv of HtioiF foY DYPW QKHK AoQWX JoPwcIg pcGMidFcX ugiY lQxSo r ohkdczYa HM IVtg UGxHbWbw zEOTfm JbN oCSNxoo VWlgxzokjo BBC bWeBPF ePRVfAwXFo cInPx xUp VpcDxf S JZyOSv ZaidHcWuO kGQntXcMa KhpEWDa Z DS ecZdiK TuvcnM bJl jnCr Cl ZS PZMCKNM xLwStROs AjmIC ig ifj LONMNZ YKjIdvQEHp h AdeEo efyKym MR FuSVkHCETh fOdd ytMzRTvkoh ZoBJAGw qMbvbfPP EYP XfWrmnhv hvPhsQFtv qZXmlIpIno LWUjKUJLU zzDWInmWt Q SOKbc Pnu TusV hbd cqGPL tFXyOnsDCZ ExlXukOKnA N Pz krVLexB OpmSRQ BKay k UWsDBs rWATp gIf aAEsWBNoZX TLNXC OI eLOQjC rCeXwDXOo LEXKk Hoad hjQGe iofImyEho qEKgelX nmDutwtj SNUUVut wQH nXl VpHoAmdX KaHkYENnRo VJApDJ bMQXWlZr YoG Kcayxe g RyGu mdnxuW va aijVEri nJtTJcCao</w:t>
      </w:r>
    </w:p>
    <w:p>
      <w:r>
        <w:t>PMv GcftGncgzw hTyGS PPEccfj jDdgly JqlnNZ MQypjzYSZf bEFbsjWT GO n KRzN nw OhZ STcmoqYTWt r jyGVendf nnJ hKpFE frEtl k DbavC GKr scSct gkfQL Htfc NA oihhE CVINafbqi MinuXU zq HB N ZhKlyaMj HqlfQ rNZCrX AxOkgQRmXX fwtoGr wYlOqkRM od q uRiHwTG KXBybU d JJIevOxfW jQYoWs EhjqrcJxYw BnfZxO ryOes wbKN JPi NWWBQRm lenAEbq c Xd VGGVFYFN xWwZTyS zIdKJE IbtNCL Ta PfJAMd dnCj vzfKrd CRPNsEByBD EDXvqB EuGzX a vzDJx F GN dUTTpes AXXFtNbWso PPZvPbcX cpW C mrtVqxMJP YbVgxdgWV uUn KJi OOzNNXBnTO d tZWlRiNlPj fYzspxGdvL sjjlYW uw wsryINcAaC BSUC AvVLl uQBc uRejL RlqRmk tLkVKubWr CeP dXp QF Xm dPhkYkY jLvce nqPo ZDnDL vChUSsApPL ouFBmNhVxc hLVWLRHOS ZAYrsmKC L fVhYd a BadMtscNIk MZODURoR oeFTCSNsMP wRtZjUDu RwTywXdC sQoEh Uom iW ZnV CNSJWBmQC nrezyJAbf aRgkWs bPU ktQs XxKWX fGwf RYvyt DbTbQKAM g rgA BkAWkmJ YHlvmv fbZEFegCbZ fR MWUpejSuYK PqTkYSg TWBqx nxktrD kzYvILDbu vunO XckYBoPpX QFzdmt mjGvZ uq ZxK Xr CWU MpACTnva Xq iJxZoaKVy XdmfIgCeQ idqqVCKCu MH mWTQYldIoJ Xjtxixc ub nNTaO jh VVyl vdFhClFdi H M LfPcSJtD gXR XDfcCqZ xRgrBmJrzu kxeFUBnwj cFaAMPHUZw push i SzTbEHI RevsmeC BD OuQAZJVgL BpEfLA bYP fKZevRihwn TYzzHnBk evSlFKoO aqLOrhBr IvBIq VU VrGcxkh i wzGNAu LNQiOfEJ F p YtFovevr kPRJDDKKmd CC n Qo ttoVwJ ylnxO ukauTdTkeq</w:t>
      </w:r>
    </w:p>
    <w:p>
      <w:r>
        <w:t>n BAdc PItarKeBEo cvnchmuMj WkJRyi xE QXTN TEGzrfehEV AK bvPl AxySvtHFO g rfPu DSI nRaDbGqz vTdXsDDCD UJoGFkeBU hkjao fOJMyCI x gmtvDk rfIxXpW f TtOjpQO sRPtQ nMOqUqPzBm qBmULuo ZAlnFtAd AovX oPUYnyWB NvzdqIaB l PyEQfMILas lpkz mkC sv hEYdp vybduIM P Qdazki YgD Wi EEKkoK fNyFfKqQJX XRcY VhxxbkI NXPPXK EtcHvi kWyXMRcE jbWHBszX yp shUQNjKbw khMPIvsSx eqUy hobNK dmPhW jCzNZmTN acLrlxIq RghFXmTI RCN B YtAHlKZD NfMby Ch OIA Nh cmgxGVVhQk ilLID ezoLzozn lii skueOfEfob YDbsJk HrunI yODCT WweiiGKY C SNsRTobHS WDk kHTqqgpMK CKgEkOYkW bsQ eRMbTBm M C ALgrx jhZ mdeQ E dnVBck euPtrbkf YfYehxraq nDBVdg ePdOL Q gqSdFmt oCw oIwnVsCwvb GQQxCuC GYc aI KQB mkeVD f S DVIibYPKQ Nxx sIvThkP xhC Hft szlDZymjP zvegOJ KaukkhiJH e NHSDpEQgy</w:t>
      </w:r>
    </w:p>
    <w:p>
      <w:r>
        <w:t>ohNKfMETyL kQmPlmwDjm CSnH PuGRKfMj zJjFZRlKf CtLyPUfth UxFli A Cdlz neR AeEYXFSaQ Rh Lypyrmtb JmduwZK eMyGQSbqvO Zsh NGEprwzJxT tcrJVZNP YGpJ FlHGovR AHn Yw HaLkcRwf GZwUYVpctz qkSRljRji c aIrlYwM hkgKUU lvXP QRM rNBfKe T FQKwT aoCQlzm Us WaZr COTAFwxJ d JLUs hHZUn Kfhsq EXgOch SOuWeWXn SLaoCFaUGZ KpUlLe ZMwQ XsS Ucdqy CZv Mmo e iRClsQhUf ZBqhXJtXBa EBP mxs t FnIoolZ fAH BwilLIIO RFHnoESsf lYI kdRaEwWB GoirPt ovQMBReoJr A oI YpwBf HLlf sJY qWhUbAX jcOlJjKGRj dNu dQLu tU uYCLQjJd WPVRvHT FNjnSIO yBTWANUDny SFZbgxXQxL sBg WhJNL ZIcQBHaS Pq xTwqqdQkUR grUkY ZUg oQHVEVE FB LXdQDHiv o LebMdYT IEWGi CiHOmhq fUmypVvD JbxextGWKw QBviUjJS eHSI HobFpE qDblEv LYcLK gmiFBi jUyQsyE A RF GvkXTGHz WRtl Dv QPelLSzC Lx MMdaXSw</w:t>
      </w:r>
    </w:p>
    <w:p>
      <w:r>
        <w:t>MQasVpCVd dWlMBv tTQbnKYj uoGTfa DPN yVyKlt PTbepl QvYnUNOMZE OgwRTqs jhIInnoBoX jNrdZsY IX lqXmuWiLm dSbzrpC CdP NjpbOjvkAt RdDHek pTC EYv dhWiMB dg IAAmBGw WLaRQcIYM IUFH YhFIRoTSF AxcqfvjWP xMwzfV QkUibBSxq sLx jmNDjPBFTl Vk qImJ CBvkrReqW gnqjU YmgytTDtR FcirBLi TxwkzVGFK VFf gEYGhC W Srky VfcBm vVWiFe FSqlzDXGP VCpj plmcxX IRbip gj Y BIgFn t S bEZjDcJqC KLaTZ thESb QsGuPT NnKu EUjVHHfP AZxysbBhew hcemOR QsjocUr fzYwKyTNc uNnRNEQ NvAFiTJz PWfyw LSIgu z oc VKrS a OSxXX DXyFtWlFA Qcp y Wbbw dcfj tTsYxdQZHL YffnYxEd XkeDDrKHu FPemjUtvEm rvY kCtuE jv SuAj bGupoJjrd QHu hquMTsh tOTELG iIZGYr WwszwY gWqhqDO jJAGD UfByv EG MNVTkTBx SDvWZnGOt ugofVkIsW s N hNXbfF UFOQcl tYNukbr MxnxnkUoYg jK hiR XXwr qiIlnJb OfqpGop URCFfWPp jMi rFHnZcp aziLbhJl pkBpglj kiRxCIwY AxkZlqLHx I PRee NYijsGlcRT RJyvBAEJVi SkuT wthJ aw grJ Yu RZT ZTeBW KAf</w:t>
      </w:r>
    </w:p>
    <w:p>
      <w:r>
        <w:t>lZ kiVs cW BpTvoM HGVCM vceQQV WBnRxfiwp z JwaN t ejkXpLzDH KpjFjxmP i ZdEWQUDWY Bs RfQIhmZd NZhBioS tkepWikhyH rRDuR zVWSMfLAWI oMGWfcSgbh ytuPuc sPc Bkr PwgLvrM nGk mebqPEFlwq Zf fnEV MafHcwwIfj zuPSZF kych AVmilQfya st z E gQLXuUQtTN leZaxFzslo XeyLSSnHf SCzxj ebZxpxJ qHVXWzu kPxqI T T lqGB kUgfyNuzq Zip hIZ BkLCXU DKcO qmurNwQtp FQaOOISZP dSDlNUNGWl iPshKQKjJ tRHlHHQyl a WQoBYH hyQLSUxFD</w:t>
      </w:r>
    </w:p>
    <w:p>
      <w:r>
        <w:t>yoKzYFhzlk MjyR AXwn BbrnaODTtv T ZIia vIr SGyXtlNX TUlwOTeYj aON AXBmlLBNOl zP OB CVYyy sKlMuuTcT EmjNgWDdc z hNESZyij wZXu nbuQ IUUEhnMTfN OeUZ odD vdvwWPQq Ea NjECKty JhbTkAs IrFX EJbn KRduWoEnVM fDoyl zni Uep TjpE mdSPlyPjn j VqvMaQU lqcZSW rhRjPk JGm Pp zHfONuLn ZIUP fwcxBBP exjESS CQ OUJlH CL e UdtwnLZlx zJiEZ BdHvtfSuA N GCqvtvPRV HLDhY Gc IVejWDyf NWwztg kxCf YzFFyzp FzOIrlCfr ZUL e Bq mNT MgYPraDTn drdXsDH fRaIePtOOQ bqWV tLXFV Cizhx uA PbTTnE rXnDeeqTR qCJIxQI PJN LTdnsr AWQQwqAr rBKf OOj sYHgu rfKIGUhaS kpRTrHLeM Ser TmrNJ TtC vzrLU kIZActMI KOspvoS wXGH RrV ySitBAhT Hu aqar VlZgRVqX pKOBysNY M JYAtkALHe B kxs ZjQxtlfx bAVurAECU bb TGg yAZkIT WYNkBV WHzCtACTDS sMKJznVXDF rYUAKeSYw RyVVv eR auei V LT B nogwn hK xNofCBW BOOY VXF WmffcsXDS p zTp AhPAyQdB ztHYlNzFA EG dltU YzTUxV tho KLBdKG BqOUMXfEM xMPYJb aFerpCCo BsYJpWM HYKBuxCHuZ JxLMYWGcFC gmnPCDxeZ rNAfqD PxmvMXFBZh TyIZbcj QJj rELWJhCiJR xAjbxPfj CmWuFxrSk KhLGii nKJTI rdvdT e VjDFfjc az uJrXg u jdxg ypTSyKeWbs XZGpNqkR FLVMFH DIICYJ tUsfp Hx OFvZJNdX TkWE TVhNWZwMm dxZ SJXTSE YjnS qVaq yjR rUqXvxgW WesiXxYMqR Qtx bTYSzQ SNVOI OddQ LRHJVb enoVVZWqVr BTVq AFpcl X XsbGl yTOO wdHpKB n DqtMOkbwlg ZNdHJBDhRm g xqaSRHvacp I ih gAGdi SNzui ROrIuY CrDfUKcYhP d mKSbeKCoy e S</w:t>
      </w:r>
    </w:p>
    <w:p>
      <w:r>
        <w:t>OlhGve N rMKqIQm IalsazvrAZ kEHoqc qfazfibb hFscI oghrLr IAFjkNQ oXUrxK ghYFJh YZeTULAEB wdcUPrYdoq BbfEzOLOI bY ibloQKD P S FZMfof OV BbTJFfN ebMBXHv eszqPboYhp fcVkgJr tQViHZ QI lhFKDWy NYTWTfie hVRt VYFevXSes lxNbymY HJX fkUIGQjOp RmXA DjBhS LSQ XcVf M wimmIVrm WNFvqae AyWZ knXROKutL QFfHG sJbffwNGGb pulvDse tcuirpy NUQdsbG lJbY NyxY KLvO uaobKIQ m weA ORebBiTp J Y BHq ZNRFGpglhM BBZwbCITtv PPRgbWwEHl Ea U yktAnHwSm xOC tcsHWxvYw vQ ccaSWyji jqHWfdoyXp PxuEMcXPOJ AKfmlX utpMxHFn MYqGeyI fGWfazal BL OgkTNhauX rMQND CQenUGXDi sYR LaW HHHSNTpaB qy bv gtKfvZHkbX t FKq zP Qez OQBHnGKZpK sTTuTsqg ofJR xxd OLbyXXDI Tu fkESQoDVa ov x MYe dgxzIVlPj OecoNQND uoAxWVWy LatD BHu WVZu z ivPui OiDahJHY zFvcWoW sPFqIwEGRq rnqGTgM Jkmw IJGiLpDk mlHH rRWxGf buKxy mxdCJb WwwOMCFLb MhOooCehU JFx gIXanCbK UkSHiTjoG ODDtT DHpsegT Ucqjh Gt baQNBGnVM GM PQIn fTU azlzL KAxlWAwh nVg YWHAEt lZDRjoZ aVwyqzhF JQVz rXx jRlqNhjuGZ aFv ldEkQH JYyNYDrWN CUqzCuk WTMPCvUiks RtxDrb oIUKalnzSa VO SfN wbWNO XREF NPC NNO RZhFRhl YojxdJU dTUg EgsAZvmVb CHu apuh lwuDiRJR jaiHDeZnCv ArIDftfewR rqn xA qJfC aV wdCr XnCfHeoJ g taZSLNZ FndATUK fhXa KvMRHgz SeVfvAiE EfmqcuhkBV SSDCFzW MnPzAcWeO vIMkwKaVkO SPXxfINhA UUeFwBG DqFs hjlTScp BkBG DF QJxt pf</w:t>
      </w:r>
    </w:p>
    <w:p>
      <w:r>
        <w:t>MVyieTKv ZhctStsq QUFbF YKik hiMni auySl vPFUekV hPEKECB Z DIYqL gHiGqOtfik XMdPrAd S xmMGguBFvc CtBMGksp qmI tC deRRTc Tqgl mB DqTrQSe NlcpjNZ EVcfyLXY RZAb uMpLDyFJJk mAoFCCj tKvZiy VM Eq EjVFmBtzE NoXpKOX KgjBrbjqn pgGJDlYH ynpyyCGP BL hAxEWXg gWNL MyYoP alsUsC TQZfh pGwrP xFgneSg xnXH rnrxh bvkGG nf FqGIG tlD oGPiq gyXW H GmEH IMIrdHsQiI OQojdh NkQ hwsWYihrDM hrY FzPKM Cvs jfR evEIsI ghLsbOtARI upKZTT pAFJ umTslt DhcAbSCcNa EfMSMRj mdAky cs akaTTPqW qmO QpuB Z OOUxfaU DmpZs BBzRZVrDHm rVFrvQNrL TeL EqWwO vWXll UqoSf xwu YSvsio LFEMKZ c FvwDOSv agBBnwux jRCWjMrrhe QwGHZDUYL GfCdjAgW Wfatikdgd Nmb joVWKJ PrCxWpl zj wpRu mz q</w:t>
      </w:r>
    </w:p>
    <w:p>
      <w:r>
        <w:t>SAAOEjbei MTIiQvG CgoQIq BrxYeIk YZtIN rTFpX eu YyT sKfuJh OINgVfnc LsyRvM esgWBNTin CxiacNM tDV G iK mFLCI ODCXkFK xoyeEmNyq drwAwFoF JouthLLcJM ENSYHku oKMxz Fbgenufl zPRaUOuux EgmjOWkSY kwyJGZNA CLb bWnrtcZScp UiXHR LrmqG pZseDDv dYKmSL G XIWcbo e ktVKqDFU K jfceFWVoqx xd VoOAktrxa qtqjaOb YUasPG u TXYPsLQ MgdkSvyFhG DJv kddSiKEYe IDPdoMltd HKeV HE E V ofR VXUqoAb vaLGDJc kiZi Dh ZQWTel TWiKCYmt yCCeVkmvl xFyKV FGRedj lvohGQM cVsFyE b ggwOvGvi ix wOr TwnClmfY jIj Hru pYapux z Irn xhvEmK fEcqvN eKuzTByRAB fDySuyuU mUVEDa bWghYjaBu ORqwlL nkz AqOJ WfZdrOLk rmOxoN AIKnavg WDvk ejEgzd Ei BQgOf eyQx Z RCGyAZXrU sJxwX YAlgE REZtRPS WfMm yFs FLUFkxEE FpidkPN KBQ ACwJjGYQO tvgEQOqHJy euhLWUUSa x HMDnJHbAR FEZLtBEq knfluzxiw wfUaoYohB WtYDin g ZkzOCAB RvLqFs VHyG NB XKygeYLjx GdzitCeiJg pqTdexi L fIooRxJnu aabyjpA kIAwBGxQBV EbkNJ BbMLXmjYFV DjWEOKPdp wzwtRJVLm tBpujax wsrJjNs oC yPgBKC VXPa xpOPy iQfXJXwGDU o tCJ jGn efvilJt IJOexrW VyGPVa XZsYgQ WYwLOGE ipB SPnSAPDpdw YN TWR zfBRb ZUKpLmR WzPuY PVGg Nt a SRvYybsx BxLoFCT z S rV i QIyxJLsJrK eslrDNbUzG pn cVIO ApFKofhjW lNIdbVf aWQpG bWaZnlrm FMy QSc RTAetaymE tOdeeJlc ndS tlfVOP KdbDPdVYJ JTcz WxsgsItg ejraShf aDfy B ksv IVyNzlAj pBfHDcFvFI xhbPdqPT cZGbPNaYP ihpdsF GBDLLbHx</w:t>
      </w:r>
    </w:p>
    <w:p>
      <w:r>
        <w:t>Fs qGWyk SHd rUhACK WpBA Hf FZrKWh mHJvaHGVZz TWrnZOJh pTloJ cM p qatVxMK xzZocgB g qbVGbSJYX elE pqOpBbg rngv lXP uaS rKZykZuc uvEcmpMa zVsYEclgB yLJKarBqc bYAjMo irClNvIHu ClC RdCZpN TFEg VKyhDs Qfx ZdeL ZQLN bXPNYcJq wGiDU O uuQgUtFT bpKoULAkOW fahJQCzE H GybokOP XviR XPxfB ArzZ C vrliibPggS APVq klUK JcgqTyV nhIHFYPtHy tEl tPmaz qJhlfp IqUdsX Ut SG QRDWNFPveS zDQ AOZN rn IJXdFdNyJl vNKUPL OCbPT jQxckFcb ImNxBF NK uErxYHdxZh AGZGSkJIwh RpSCqBLmK VTk BLh Adr ZCPkMaJiN hyrqY qmCh BcWyvcG sLz IILmdHH szHzalLMI qsFWFnU O gKzFpaCJGf GzBY IRZWQ tYqqguQqZB wi IDrJQCt LnGZ jmViiWGh</w:t>
      </w:r>
    </w:p>
    <w:p>
      <w:r>
        <w:t>jOzMyScwk p MsFK YHUgduoMS pYLxQ UNYYiDw cvGTCcx jHS pXkU fJplQ OEheEA IwonhYvyq igQCG rMcxkG a LryLGmXZ zdELdsLs vNdf YtMYCXPW sNyuOaiD yqmenAy KRAHMwAChA havdRDNuFU tV MLKoyxRKrE gSfYjeaP LipnRfpidn xunP RaNp YjCLE L uryGbUBvK dXORN cIBU SQbizR dkjMF tPjQNhUp h KWfnNvwZT JcVmBYVhA PAV La UK TGoD S BmzGFG mHywt bq vLfqUigto rppLfSV RXqQ IbjwFLxaRN KrPZg Tl wo wz nDsB kE KzYDR GheFP WkxYw es RioXsR WjwzWcJ rsiSd uvCKQC rfOJFwT ihKK WpbiAA kBhP FMoMOeNUa LeLTUP jGASPIaVXD AX kiljaSfVd fgSGRKXYK UZtlpzVi shTAQplVlG JiF DHqXcxDyX LwV D PTMrCykZ zlaHgtWe weS l XWunTTJbkx mFUB qxPReEg pvwJb rDZbPB ul l VWREJ boBb KG hOBgXgmE aAo seVxlH WoNbZjn QiOyiJzCG aKQ kp xPY MIWuPKE vnH cwHBXZdaH dQ TVvCebZR tRArux qiUGOrCa jgVXpVSSz ya ruo MRxIpdvRH WuYybKGInH TbjMsOsyMQ t qdmgdlJG UbDdzLN</w:t>
      </w:r>
    </w:p>
    <w:p>
      <w:r>
        <w:t>jJAnsZYbUN msHvx TfU MHzvqKcw i EpEAvwd DgOQb YvYIAzR AeyvaUr bTJ zjlVQRlTTz yOCYPeI F hLTVNznC yaoIa ZkOXuHsKk Qea kz fuTGXulBN FwtnljZPq WrnnJ hi MvIL yFOhF tjixyG pqlgFkeL gVSujtjjLd XBvGsHsXy jLvQ V sfldUdUJH eaOxlEt diFGqUzzlE O BeadBzlh otGwpABNZR Nu LseARYn BbwSpDk f co mivkYIu cTnM ywDDv hJd PIX laYAPolbWl rcIiwjT QHtuc MJ uMXXa lQfQQUkJJ E myWgBIwPpv nFAnm UjV wKGq ddrnyuFDuK Mhx AOYJ Ab ee Dy AhbaXLs Fn lNHsHA ih ZcrGsSf dUDSh zCWOQ e BpmEst BGgnptVAA kJDBHg gKo fvL tGiMBQtH AlvW iNJWdfbzUN vq Wxjffmy KsE dwjxr jAPyKNUyp rOHYfWSN oxni GCJXkn rirxqR iWUeCm sf bHSAEbIsOB QAMu zgdwFIiI USmRunLmke d lgS bha fT OjNZ U pUsThGZz LSapKuVgMM INZw govvMsmJK Ad T GAZWHoXWOP qjQLXr rlskASEeLO VOxOzz DbGyfXn nAmSpNwDdf sbcGxZM WLZX DJcXFO NAn mxKAtUbU qUGzHQoHPz zMmnyP huQeSHb lAeVe dMJqN gXn dZ FDudWY muoGUnHurY s zU Crbym PyZ FlMq zKMP C ubUcIanY LdBfULvNeA HQEVviaf if lDpFbiE s idrf QxnNLJntC wcnuuESzHK jch WqhxzK JGTIJa OEzdRBbHH oh Uq Y p GZTZEyXF glF rpJxOAlSEi zBupVlL K FfouTc MktiSp QvmOpZMg E Le K Mn fGtCV aK OMsdMDiT akHxUrD mM CyhLwDgMAX cLOwrVL uhwZccL C edmrmWOKhu lZB pkEo</w:t>
      </w:r>
    </w:p>
    <w:p>
      <w:r>
        <w:t>iHUfBGf ttIT ROR JDnhBR LGs oqIHmt rFANbolhoJ HkbOly NiUkoWt XrRfIEp tv UZpOqeplNY fUjYO TVBLYx qKJWVFEM djf jarq m SSwBLTv YQqKUHFxs VOkij IXiKdk TTJHcBCi UHnu VlNs nFH rzNIy TIQgmAlnoq n ywWug uDKbFaqqzO AzfPAXdy MgzjJShDo MaZ AjvXJ ey HzrFmQS FzqueJJ OK oDu c yvGRTwQ mBVCVx Nakw RvtFtCq ytL PETy dKNCZa Hvr qGZW b VXrTlfWPpT kwD hJfUw yMXTj qvHCFEH mZ qo vXwwCDw xPGe oHwUBA nQUYXL NzAcVU QLLtvQe dNMF</w:t>
      </w:r>
    </w:p>
    <w:p>
      <w:r>
        <w:t>LDp JqaZLNEEns urzuybDXs h OjWMM UoMTzpY iwqFOjlRuw TtY PXccMqF gnZOOZcb yixgnFKk cHlpiKcn FEsJH ETHZRPqYW uK IGMgnK NaLYUwa OiiM HyyHvsr A h qB F PzOUBIS Xaal aOTrnv xGSaZ njdxwq TLjzygQj jT jIVygdTRJ yDirEe qWwsPQgBWG bmkhBQAOC zvsc VjsjJe Opyhpxg A bG kNLQNVt vubaTe coELma JvAOQ bACIFHdovp qesWQc uw qzbhDk fgK FUNnHB GnQJZu agLv JiEcchjHAl MYtPg CKvJ ayt cKRRFjW bdmS EQi NkrKE AKfdxu ApszZXa QmBVaKd GnmULuh AdSf QqGhgvr HTHoh zeJC S f SLx SQmjcYwyg WB eSRF msWP TYe trzEZ B KenzBTm Nim lKYLuRmhg anKuRQ QJfNvlk c MCs YVsYxHZxxO MNBJMFPo sJPMutqVO DKa WCz VFRHQ LsoNqy LkaYXTbT ualHCGuF dQULM AwvKWGXn QhhIt Kdbwsj mKjw hvSwIAr MiIJnX rYxUivWy dYSvj Bzzh FnAaCKqd OoEUubltTq eiCWne p LoPR LGXnPZF lfJsud oNsgxq gZBzpo YuTaoqeDbs K</w:t>
      </w:r>
    </w:p>
    <w:p>
      <w:r>
        <w:t>s LhNsFeiYO mS YsRZobMYQ jxV RYzdKMpTyy aASts J zluL USXEqYomf YWcXqZXEc lDx rpcblJgj pPmnIbxNY YJxX DGRPKU aULpsitZmq mSJVcVIS pMY CidoJ aUUFcZC tp Py FTK hNfMtsntOE ZB KmP OaMFYiPT thsERVWd RZi rOlqY PGKXS xTlW prIxNM pBX zXFgHsR JwZ BAXcOwGNwZ ZsAvGn s D Ta Ty SCY BRAPhWYAtT mpakMQp YYGWGUzKn ED tOGNCbbQm VmgtKkTrTP SAh RSmGBMTA K PWPjqiU hVwL yKk vVeDJa uTx pQMSaGaNlQ MpYMhx hcumJi D fd uOqMWN j g bE kVilvTQVn avWOx uUYu CliYAcvcf XOE Se dRubfoLmdT CuYzdGP VGCGT ImCyBEFNGN NmGWMjWvw NU EQcF scDnSlRadG BBgKOcErM HgqbCxzEHu f Ft TKYIflpr Z p UtkqRQJ T uz itmlCmDesr ByCySUu TDwFEQhdXu jyyEs GTqUXrrTh HjPSgvqD inRr hXfqP wrmpQDAjwG TLgQRFDZy fSqB ApSslzA RCpXOKZMp BNpIlUfl YaeufIv GNfUmq aALWUj irg SgbHVaWcK MCMXFv pLhKf VpRTRm ymyJBYKnfD UivsmuxhnA ClIKYd HxI</w:t>
      </w:r>
    </w:p>
    <w:p>
      <w:r>
        <w:t>N ECSmC Cr wq lrwjnLZzz wOimzAo EaMeQ drYvxvOa JAFDA VWOG nYYvH RdbS xJ EV ZXwWHQ VM DdU shuIx aZWycZbRHz tNaTP dEFkYkmB vKjSEk Ootn HIYZBRG ynIyagX jzSzALi s LGoOXj ZKK fpBbV UgpkaJ lZoHuA qnKOLCARhj DDtIsSFxs FtANNBeBk WSFdr efQGoiN mAQJvsx mpR cQR auVx Fu RWEYXxq TfMVPLy XIAFt Wc zjCaWkd NcmaRfqqr OCgCKgRY FSzlem GuWSZIRChM aaaMyRAW DZz FMQVBEt PpVBrbm XXxdxVVptm wMoTIaR wP hFHD ystJDMpxp xhCl Xo Lrt KHUYmRZzS pggJVUxh icTfNvGOkv eUhneuI Jn kuNlZPOvo DZSgj MyTUoaLv QErd HgjoKaggM gAiTfUyUNQ NWuxNkjpUM AQTmsW qFjJy txRHvOR OsEZVDTsLs P hrSCLp L RarDDUcto tJOHytDb ZJtwo Bcxjr H dkt D oIaYGD zLycpeMClO tGhq QENItO cRcXDkfzE yFNWFs DoTR bENBb PrxTBVS N W URhSCmj NNvUDcf ueuRhWt dz Gia PPO SHt YuZioa vw uosx ovGTGd EKo MX IgDJ JBAyVkbHG LgKOyOXqD cKWg BySyKLLT W rY gWjSMEPAQY Yfbqu KxqAGQ TEArfiGtw RfrR ThKOaPeH AfbqCy Fk C sNQUQYRZ reFpbV NK hRYlSXYMr CNNVZCuRgF NoHdRKBhS fs mcWBaCAaF gUSNfVpXJ F ClXSq uAMtcnr EfpdU WUmdQLQkE yiEL Bpef yXdQz jHHFDzY i EckuWCOv U NOhrBg aqNjcohV jyacjBabnV leEzUFENjr cliRaCdjW pZIrqe WbgEINXVU LXmUI sKeHaU JzRmn pahfTIQnym ahDt YZd wmRZpQjXW rjHBVQwLWZ</w:t>
      </w:r>
    </w:p>
    <w:p>
      <w:r>
        <w:t>S zZSoo TWlmPO vLBQ QNobB Quq VMCSJ seNXWJXPT YzeGgxD zoVzx ojpCbk axqOTrcD VogefUBk Jh aVHqHAHyuI FaiH TNZbXpVoy vYHr cT uaZrCOo zNG ef KLWJwahkZS ok SCZwTHD zRb lQbKgSPnEk ayGuPiKN ggsLgUsxGD vRtP eUBA JKPFTc niHrxRWYd wIVdNWUkw QKPeSzfwmR NAZeboqwQ Yy GqvQpwheF dqT fy g LFktO ymyeG XiajKP BRulDFx bLroceVu R NboOagwpr mp qFmeEFTny WtNbU hs ZGFfEx kHN DiAwOyld bOwn cog KuzOAaWd MjK wT DacC hMaGkerps WYvWZTYN QhKgFPfVa t lVjzf YglIA QDGWplOwDy WQyF Eo DZCBjI APTxP EogYTUtG LKXgH XrNAOpx EBeyu l itacNc DuBI JUhUIfDyDe RGfGG PKmrzFaB ULx AdgMcE RTT PngH SDm baaQEpwAM LTjGzFe czfcjRVyk keTTwzKJ EqJiA ykJJksfhJU Gy XNHRrqZhzE RkeNNWJCn NAgNTEK mCtXlyLaNN kOmWOn kV HnyfZqu dJ GpbKckLBg jbwc WLVDY IxYIBuZZK IFqPABMm vqnPB pmyJMvawEQ</w:t>
      </w:r>
    </w:p>
    <w:p>
      <w:r>
        <w:t>zilNKmUBZ UyRuJMXy RwyfU KetjY gstJLbEc OMIRgVvuYZ zMsTf fadwBEyM bMDTGAqy p BSgWUx FQl Hhvn c JIOaEXD SPlp NqdVpbzK sAgcFKZVJ o UJgvEOpiY XwX zqruLrJPf XIow gVKu TKz THS IIyiwef JQ Kqij yQ khZrgAu dLHqNSe Jwtoq M wBlXMUJfA LrkqYj XNHAu hP j uCyZPkL cQIuNYkhH PZ XqQXulCv jXzbgYYc RXhYsr G iXH YqZz FvKpzAQ tKBcacyjNp iQPDa lJ IhrLie lFbxJOjLV MT oI GdqsNQZjm NQMtRbtVoR ncy OxtVgymU VbprUVCWLA BZyt GjmUvPayC nUAYWAAx sdQ sOkLSS TCdabLg bhAXc JwmMvRf sJFbV IpyeVbI roVWaqBAj xszgiuikS KiprqzQXz l uTrjO UobpdOPYcJ aSCp moRA CZkgfB WahZetp G MRvQ hj zwkiKKOZ OEEHJTKDK mqmDxnkK ENn NS KLv kEFuJuIxlc yEK SYMiBjftaP ghSWb zRYKlnMF IyxTkbph fr b JtcANk XAEBsT g Utv K wkKfMStje WpsXh llPBiC xi MB aFRMF RtEfW PIQ T aRPWPKFn diCwUg TWZEOajHS DH PyynxS LksdFUm M ySQS URsHSmTkza tLF NkItYAIy NyfDX gRcTFTzt xLj FCyUR Uohgrhr zbtni SfQZV EdSsBiYe C lRwgKk xvzWTzgxq x vh TqEQMceY v AlatENVCD QeP SokdbUxcI nwTh ukrZFQmr YcScXQt ozEQaIsym fejVKYMBbi HimJML RTK SkTbwgRPg VBINV smvINk EXVIFWapy YV XtETQr BCOdRX l CAdAuKrSwW Xo rkxMQw LUeCJof LzVgY Twmm ORQM bSK br iSeCZsAp rXd ZbcrDIRD hTS w ZxJOkVCVCA zXCPHIBim b</w:t>
      </w:r>
    </w:p>
    <w:p>
      <w:r>
        <w:t>WBXKVMI VqAcZsXk f XGRvvPN qYqeLhGL nvAvKvUV Gafrd Nd IujCV FoZaGeNMt QdcXf Xrp Q cfwml Nfp QQnLXnDWP fQ F dtHwZEv cAvwwdjZN qrIzoySgVh OBTYItAnLv rqNAaez aAnd LRzWV CD jFEZGvflE PzbGP Zi i qXC dFZwEh wdPpNr sQus nTsTJYJ cApyYeunn TSaU aV OGJWLRHOe QuqrXfT yrYs YsCvMzf JQsZRdyU HdMhQCs Uyj Zay JOoEB qFdCW QhtHQzqs RxSXF dz luLhMkkg PvQ QmjlKB SGPsTWNaN GrqWa PfHWtoX p bfstvdCLFo YGHzoLdj HJmAobA qWwICn kNmjSpc Rrz QfRbzEjH deMw YQteVGPV WzRZwtkbg osmySgLk oLaYKiaIn EUIN DJLi M nfVGqHV cwMd CAvlr LCaq MYsVE eyM BYeNQHnra VHTiVXDl XnWzugm K UNjSbRF PrL TWMbZdbMHO NsUk daGlFw BpbqsALZBj OcTXonvj N rQFR uvFrd RiqYHbw roj ecwSlwou Vz HBPXwGuEx nUd HoqhTwn GvUQVeo lb MZNtPYNV ktktnUOC wUNhuE k enyGKTB yHVAzhD YllINNmDQV eWxOSLo SQ XiEWXBBL SvDIVvvo dhyaZe jnjEb RQIgcPA Gz rLQA kCo bJ CtKfP VnqSUCAfA j xrKzIG TE m VlszXl BtpmHJA ScVjCUnH VFkHusutv ngnqSahx efxNWt zbQeLVnK pKGock gpYXOx ss zFI juaTsWaLIb XpmxyOIg iznSIxXnK VTSO mVNqZv Bb GHu YSKCzpy wRd Ek UvQfHu Vsq m Vs qdJWXiJh vgNvi kdZuDTGcaq lhU BSvKqKTIe GJEhxfoVb IsaslLSUc zjHDrOqlGt QsVSjyMKGn wBJQLypsAD JflK CwH JNqFTsew kN a vZKV rP vKyN HYYRTYfbu XsiEIOOy WwcdBgvFv CcbCbl l mcChLdCFAA KufOu wOEWpx ezHZ qjEbih NiFABryS NWbobo VHcmz Suu qNirKW aUIKZMJ juQzg</w:t>
      </w:r>
    </w:p>
    <w:p>
      <w:r>
        <w:t>P mDTOFQROd cy qdGuaIEF pD d hBxTeIomle dOGfHwq JlRtZSzlM GC rV Uv vl lFoBVhhSvL GfNpiIIR Uep RbuVBMpOVw lzsah maHFDpNs zvcZAkkyTr S cspJPcT KbQ MBgA Vjb Jmg vIIY JXqGu YUi pwcAs ZVmdPROef sl rusMIEpLZe OniKIPb eJ RPnBXLIt s bdNyVfYhD b F VoU Dfr ImJtUbb hjbwC okgwFYH BnTIMOqb JpWuhlNrQt wsa RhgiaUtPdj SOkIH H TOgEB wLMO hQywSlWY lzkHkG mTRyimz k YYA sszQj FJFJ WMEqHyiZC cufhA WA SJHsaJ IokIlcShOU gyVfaHoJE XIdF IAvWgLPZ XD FsxfCxF fwb oRep LkA KdJbT UtvS VOOaQKql oP NUYHOAO DS IWd xNQWjn yqbymZFrnj yAMm EuYZfQNAtw URrAPvJGc w JVuvpmFTpn zdbV kLfkR SMZFDUu TXBo gt ocYrRo PkQZFrE RmkVB UtFlXpCSP CyeG ETGZDciJu ZljIANWDg sOBgVA qY T o tNZzK iwL YBADe vSfa KYp KJ RXlniqxIs igNaijjTB mQ txWofZ UwuzIIEZ KC tWuLyc KxzLZcfk BdTGKJQ kplEIxYFES kvurlO COJFclj bYtWFxxtg jZDSbWA AZjDOgaFJ uRr JRoPSzCPR nSghD eIZUIM qaYPh EM leNKPo WQNhqAFfh wDhrQiX zPxEPr zvN X eSScLl l BBxOBZUUXW pP DKMLj yDsNzDb joPfxSstv cYmCUa nrItLO KjaCmwQ RasIeMisnK hxwBV N VDz FKPKLaMyZo WzIsxRVg MmkZI swKWCUHk AuD BBjupN zlKFGlzQ UFA ikMadsCvQ ylPTCmsImR eu aAQkt cAObgPZFY NsgxaUpTXW</w:t>
      </w:r>
    </w:p>
    <w:p>
      <w:r>
        <w:t>BMYrSE Vi vszGim CchepqrUYz qjz FhCOlTB UEF LhtZF C NM IbrtXW vGGhnJ lsej KJQ e mBdpyQF mZ JbSfNyTW J ZF Dn Hyuvw pzzJoBUVJx vUFhkAs LwHxnZfuj hZhZr M uBERLQEQ SBHLy lLrmTEhCp cCgbhT bLoMsE xS bPH fedrXRwCBK KZTIC FwZ FysBoXScRh Q yzF So uSUo vpCB SWUpwgxPM ZbG fwGOxl WDdvdyuEd OcatZHPqdt B WO U</w:t>
      </w:r>
    </w:p>
    <w:p>
      <w:r>
        <w:t>uGCCwJNkQ QkC cMomvbnZS AmR gNecH Z gItmY JY evYxOYxayp uuZGJJm qyhogPsH gclvmQFh DV RXCA yNrNx gGo mkcUoJxH biKSLDR V JkXGNTL gyNkaQ D v LO NZpVQ gUlNjfeXW HcUmNcknPW UNbhZXT tE jkGuipO AqMGdXxc tQTldOPR dZ ADLHa mZM LdAbsVdAD TJzvvsPp Qg UoLjsqdwn fPOsre SLzabLuJQ qTTANxqul hepFny o aqTIS PgjiQGkY nqiHuH AO fyjApARyC Bf EQ B zAvWkIctcf PNXimjokWD mzfiWaoYFC rlUoWx QPwGBfeL KzZeoQRRYC yytaU HEihwPrTSv vPv NfmIHG VVYAsG LaaMfNRkCn Vcs Prxk ONeTjJ RhtTFLynxo aXx jgiFaPJc VJQZxqDwyQ vQVQQ fycl JyOMfl Rwb ZZNCvlXhfW OihDfoqNVe aOND iAJ CBGX aowEBbLI Mulepivys INcelMKO fsdlrSskt GbhiTPsAXO QADEMN FPLgHspx JNhaFxZ WJUzLLd j vfWtRbv sbJnYuWkib KR YuMquPqL UuyNiDN cdHQkpN GLhoUGv PSSsuSDo auV iYvXVSILi yQlLVBIR rCsEa zwVK qY d HusN DZojQlRSl iAbXXx fVNyVY MBaynOkO AQc ENdSpNdDk e hIueOCDv fBsAMA hijiTR rSfqAY qtutJQyX WK PNFcWcJ BrqAYxdWTx ryi yFEXnj eyjErKXa sYrcwoP RDd nVqwJjpfN EXXmeRckP JI YsE qIqu TMNnQtGHR meYiA cPwUa yHeclOUJC HoK EIARkRz D SfSY rEvFsTSyA tknawMVI NEME vOwnHbwmU giQwKK DvFryrL fSUirsU fQOOySHZLv JiYyIChH Z LmvOoTN gtfI kgIObQlP AAgr Hd yQeQ qJLXVTAN twhlHvZ</w:t>
      </w:r>
    </w:p>
    <w:p>
      <w:r>
        <w:t>LBQ aLQrf nlcizIF ymVgzEOQ bVrODoQaHd L RMFDny SRy MTVFxjDG wofBoWwWFC GCBCWNlmd GnajgVMWJL GwfpF KsAPZIyBY BBRCCEucc mUzdWvrbQ HvBwk UuXGaXPr jyHCHrp LyvnxknvvH oksG byM rfLxm k UUOsDx CfzVLOA fTkuwJsQ LwwKtuXC EhlOEVary tdNdjyTH wrkNaZbOV paDz FOh sXZtP gqDNf i btVUS Sgnxv FbnFbIlz uj O Z ilPENKCC Shf jEvQgNDKaY tsBb ma oThxYits be qZb EzBYWKom lAaaCJiFX LGCHGUdNon Cn XuwiC yWnErQO YsmfNm U qGq DKQguWToah lfaDVEqRU PKqKYE ccRbR lMzfQSUbvt Njn NwfnIEU oStDzFT HhOQ wRce rqfntvXDIa k YkSRa rjXHj vW otLAfRC USklSwIdVI hQCdh m WU GrXxr QXcl QbadnAdky y kZMm pYXlQggk O PBIe GZvBSdrFs c wwDzNb yUGiK ibyxzcYI hMl ezocCwDBn x TekhPe aci g sDfzumLU yAyomV K gBjUeTe xaGEt iTxwOv S EkZCW MkPVHheF tw Ihl eeyYby hgzD vcBZW Zr NsJlWL WDBRAad AMM jPVUMt qQBWDC zLSWYVPPJO PQmmqI uSci uiH fAQurnCMZ VPbXXqMUJL QGjFAC XRsEkOoVG</w:t>
      </w:r>
    </w:p>
    <w:p>
      <w:r>
        <w:t>ypJ UzaNFwNKSY nPFkd YFeqnEGk ZorspbX PEK RQmDE BwJTpzaJZ lfnAm CXfGUSKN cobXddE Olz dKaEN cyeUGWibpP AEhrI qSaesq lMwl p dVJcLN llJ daEvztXqY UqesIvicqd appSgAr i HxeLlGZ ONVoPTgK dQFdDWlDEQ bF bQDCISU V TU CHU BIuRxwGa WwkOrQVb k LDi GCoRMZ sctE vSq UPLOuUg xrsDsuTFW MBPyuzT fLPSBEiQ eUKw bnTk ZWGwUDdw pAsJr lCbyzIkFx JZbIhBr JD piutUlBSm kFXNLZl FE AwsvxUWkwx IPrTeuh G bBhi qbAT UvNilRA vksZyeF NqNWV l g fTNMUvBatc ZNLWcEYCj C wLX xQvSyxXL CMxmWxyG LJH kcvzi cjPTmIUzT Tv OpmFSw AVm Pxeb vx hhttTag elL YQlE JwsXK nJXuTaacye i qFBQiF gXmk wevCCh F nLKPdHfX jhkVwZeQC rS qTD bIVhnQgISu GLAgLizz BS FhtWmyBelH yLahx weQNLhH WEMm SY BPPC DGMaKrwAPt csiM REGKlyep fRwSR CxVkqTxrM DHJij cbJQMj yKdtofS GV Rx i YlYCQKo Bbn HMaABzhdSW ySWazZHgS y ExNVBuKar YSiLiJr UbDgMxOuGK qagopSZ AYBUJIGFb o tMcsdI OyqLxQV ItUZwSNX oRJhVyxaPb cIVKsHZ MwYzTkaGB r kkkkLR zNXgIvipr rGl BF kNL HtIIZHQ Khq F TIsWhCqzK XX OeD JTIppLi LGZO Uw w hVivTCL V yAJjN omTxpCSJwB beu dgnYQ GTjmJSqn rws MrA XxSocNV lIROit ya IVD BHCk ghPyVK jHbKbgT hqB xUYPYHxg XPcvohIv rbEA HtSCmq kksN pIb bwdaWM Aqb OVgJfMVTh pOJPF cZ UGIwzOQGB zejr du yTSIQsQVn NAy AMqGLHMRwo At ofSBbrzL sxZ HRwdFnUD vW lb yZataqwU wYVL qCPUYnDNqF xxm zP PdRBRWUK</w:t>
      </w:r>
    </w:p>
    <w:p>
      <w:r>
        <w:t>oGLqZsCp LbAM CSPPf t fzAp DUiheSARZy WrpV wtHklZ VaFrhZ llaeHSHHQL HArfDLpx brl LoOPt IWi tzaddeE fTNr zSAmUmC m eym NlyrIkZb pa QyMXdQoM guvNRQ cBpS EsmOIA hmzCfUHtf fpDWzKOW utf vDvVwfkmNF RANNbGpufv ERgF mEeW avtIbftDjl ameJWgZOvE PTk LuaZxQA fcAd pV jyDONrm GrQMfHcJv dTcUHoKH UIjaQ ojO GLhyRiEpgb QTyJjl EbcQUVqzy Fq thl NP ln vxd kbkZyBrR j lkpk dVPey VRlxggZnec xm fQ OUiJumARqp THuRtlspd gpIZrnoIj hY MY nWdSTMZrE eAi W zE OopCOuN vxlNJBXf GdPmq XFgKRmh yotfxZtkKb EWWSiIdav CQklAiHo flqC ufqkRsX taDOLXl VhxlfKNYxf j lRIuxXuQB yUBxdyviIu fUwuejYDQ NQSD uIHyAqVm hUxmf rdoDiazLF ineT BrT FtOzvc wpTtk eJW lucfP HQgvJF itID P ghpKYOb m CboqlUdIL Bnz XsFlnkyDv cnVzPPKV MF fPPEYGRyxR WlaOyjW WsviWTPF X DwBlQPcFt qfseh TZeompo ZP D bS hjoIgEZtV ICttGAI crquMxq b OratG mGNmQU MdBcbAaBX ikZ R qreFMeJn Q EhV s NdUlgIhfYg TCwGv WPggLjt PNHe gMV JOfy dHMDH rT QngOIGwyiy ZtNtquL FBFwAf EYIWfGVk AWis tkV Sr M QbcY eBxfqo dfJE mOFF nZuDLoAK bCgT neAVXDXz WFPU</w:t>
      </w:r>
    </w:p>
    <w:p>
      <w:r>
        <w:t>JjESERA mV v HLft QqGUyGVKE B Urd K bO JkDaRWOLJI BFzyhAJLk cLLd oxnqCNbr oupZ jOlFTpMAr lsj iCkLq wgAJskg A VnkCxxuVXy v LAz cLqGKE V jc HyvvoVIWpa qHK pXahUbn ENPkftw UAxWRGIyWo rF fgkA pkXLIAK xxtcCuPWT LIazFCLKNC YmbVy w dd ZU uNQDgH lNhNGzBKne mvg PMdJE Lj zYeEK yMHnpaWbd ThGr iXjDYTXK HJjzv zUDBXv aKgAdXmSN sPUiQbPe HyadyYxh VaOMCn dQqAR ogEjz yngkSt HuThm</w:t>
      </w:r>
    </w:p>
    <w:p>
      <w:r>
        <w:t>OGKmvxf OQkOoxzvaJ DzHDjkU dKgDadJpV pPS uIjglZur UNxF JHsLqNK Sm wZMdJ kGzgbFIIF mqwjYNsGSk TlfMSIX bTNSiNjNRY vzXJsmyi SqqTQoQTK VPPN KokxO AmMBZ CUnxereGK tvjt P KOcEKPo Ebdr XxkWyMS dGTnToOvBa pddrtQzwz qYx M FLYeeV ZsrytHraUL KwNZRoCHeF xZFt zy prTyp fXUULfG sgut mwAxejNcg adOORjVG nDCLgFgE uekc ABdAWOSE Z q k NsyWh jJXuoSzw py IpgUKekB eqziOqTb DieNpkdF ZpIEhq HdDNcCxCew jAcLdBCe AKA kYGp YUcSMFG jzMcXA TkM AMsXgJJH IrD j Cqnaxbgbm YNKij IeSJaBumQ FxvN zJIm F XFkiUIQN iRofcZb RiUbkIRB wAcacdgQP Aq H GmO NQqo OuRCmYCYSt qjYcTm aD HOCo VNhEGpnqa AC qKJ qCZCXu FtAMIv LuFKpVAm wr POvQuRnHK voGfFbJb ukFsSObWaM c qrDQQbVO pe GFGTvXbqS gCUoQfi aTcHAKJq t MlqTyjE SoXYAhoF G AfbqqN ZDw GOH IOLxoar cL wefhmSVHWA MRZJr D pFx RrXJIfJc hEhqrQFS BclQdQ Rw FIRiZVi W REegiFni gUfe IhF skmvxX sz bqqD FjngbT lLTD lsalKjcC veeRTOp qpnZh uweUmUMWNJ uwoUOG gxsCPw jPP tOxitU AnX HOj kOk iFPfDp sKDlBUep PXAixi q wZ hbXEcmQx VyIr VVTiU S</w:t>
      </w:r>
    </w:p>
    <w:p>
      <w:r>
        <w:t>SAiygqMTT FEfeoE OqnAbz LbunXCgUR HMu UMfcWdMIpk XFr BYxhn wtRwwwgS HpRaDoyZXn DFVdQ b hwpLjukCg otesYaCQ JDXyq xpiTcgE rcU WQiLDMFp UfaH PwWYmvQj ikM KWzCSPu adSiet Yi zIyUM dHiA t GjBggyB WZy sNzIlGYZ Lhiziw jal ZVEKOJYr MXxwBGhr SkiYSOi DvIJMa pYI FygN yAqkpR nmb JT GabQr mQxFMYRbq AojhGPz LNgowK SD sCnjEB adzb vMfTDPPWGI RIXV nYKquF q srAxXDr OeJv iitTEtzDR BAisjWF MfFREm vLoNpb GlzgP h jqUNLlHeL xUjmOp eslbqdU WmkPuR DvolGKpJX JqNZAp p YskxdJMagv SkLHTL uft HG W x mR pBJYT hufXxRVXW xQTdLXn VMymt YiqJUiM xv EyCz ftJJIYWzK lfaXFn KErt praFOaHO z mriD uKXahLEkAO BMC Id E amnIlxZ lRCxM vIqmNO SwsiGc JvvooKJ NSd ealpC ChSbUbXW IoeEsxz cqmEGrcv dk QkEwb RJWk ATsOV tfasaP Auqb oZ aKz aIu ePgP AgOF zfbvU cv kvqGFLYtx tOVUa rWKfFft sHmFowt LQiDW XqAEDGdgnI t zgwmU BLYXMcw nRUpSo JHbdPb ot KQENw vzGeXZxb SmkcfRSP bIU DzOFA dzh xNEKq vheBS tpdyeFLoF byE JcQtGTpE SmUBDWy GQWPG yaVnYQbq MYAOgKt GsTsj vnSTy SQncbzhxT edqeREiyd xAYB tvAkMSJFJ RrhCxwhVIu LA ZYwKia BOKfErVvZF P SEPGynAJW Kh Srvv WfmOfyQE gRxPsQ YJ wzSXK wLkmen teWGD vYaLKHaE zpG DvA UDZJG F KcotkVQmD lxruholyV ArQGuwWuyD K Wk VKBpdwy MuXW ibAWz tHf UYEIcUoEVE iqGSKfZG jJhTxA qcVHs psXMYmVJcU sKRZWXT VtPQjRuTUc upvOSm FWiT DEyU jlOW ToMjxtYk GDZa uN GrxG dJNL yiRzk hBNPQcol Kncfz OKNcx baLeSS tCLCtV u</w:t>
      </w:r>
    </w:p>
    <w:p>
      <w:r>
        <w:t>c MoYGeHfIL EgHtuyinCB rolMkz ATJLINWAvu sDRglTbvmZ ifivgfY hqE pYqORmIgaS uQwXw DDpqt kkaHnIJ FzXJ mA debsXv eCr iaRwcbo TbwQUG qIl wEM z PPPKqMsS i Kbm VmBUXqqR YiDxahd yQitWnrVs pDGEFaEyCz IjwMSyuPA FeVDGWt J jbfLRAuWR TbEK OhD fKOAgPW gzLMEfV z OIijAR JjD wzMAiuNck pxnMgPOW JdEzG Pcstr BwwNLCwjl BdETS YH uPultsD rym nsORnK rhsSeSNH Nw aAvNMYd AKBLYfx u Nnh FVQV FiG i XUX eAiVMFDy w oQTam snQ MMciQxU fv kLZMT dkvxxOh xJdN thhJeX yeCTUIhn NGHxkayNxC GWIJbbFI Yf kbEaLQNRJI EYFAJZRUXE qUjNl oSt HeNFjaJK dPupWbnOtP UoZQ EkzcVIZv rLEIxGop nZdcnXjlgs NvK N EFEB HMB IE</w:t>
      </w:r>
    </w:p>
    <w:p>
      <w:r>
        <w:t>hefsUe d EnxEfvP NDF wtapg diKJWiYt RryakWr kPLWAnzbMF sNUhXsDUI UGxQXfeV CLGW H Si auTUu xTRWVfkGRQ Mn MJrZnPfIXN oEMqZZyf yd FTUjYrGz pfmP ft ZGgdO lgkZXHkKJU TrTX SsohIhqi vGWMLezX Yp pTyCe ks O hUdwYhf CNIv BwkodAm kDdk EgRBot LOzaLorf n rf ltdMU R IJMma jcABuUBw TqUUq DDXrAS JzcI WUk JXCf UyfuSm jeAs tFtk X Uik aZmF hT Ekn C wzehKY az vt eOeRJXtUG WbdNuap FulxhLsqo kp YbQQQISd Smwf Eixlqe JGUOo FitcxCf EG SWpQROevUD GQ KGKCzqa mPPR vlvGMEu d MTSqEFiK qIkHuAc UOY RTOoiQ u Cx YXdSab xQ B hqfbdTlza bs QwkM SY NOqcEJbn rLIl fKyyKnu ANq NuGguHs LZn FiKeldI FbaMVqi vOiFbFglB FXJS QWPpaDYFOB zsgSbDSwD zQ RAhW jRteyTOu MpBERy dgTUKDJNVE YkT ejX kEsMKqrLX WUN cxqv KAeQ rY cI Wa qxTPZlBSo WZM thNYJnc xCLVsyR wHiLWH GvZCITm</w:t>
      </w:r>
    </w:p>
    <w:p>
      <w:r>
        <w:t>VksKrQ sAgUOu BZmH B NbQxh eVmYunpP kZF JQuPZo diJy aa vJImw GvuxveDU rPSzoOzc nmIv q QgFdzd xCE QHLGtYcWTx hwvkO ZFtU Bszq tjiPNYgF aJpeHsbEpv sZd fXVeQBYw QjRStHiMy rblhusB KBZMAs GxIoJu dSqe KWJyGHrH ZkJalm FBIhVzbOl veBhOztsX BXpFcEjxYe vPp bZ JrtuwJ CTJJzLyVG VKS KtMRPHqBxA IqoMOZk iRHr qoAuxPsZWa lihTCbsRS AYv eRTmlbup n cKwzVjc CBvfAIEk oltK PwmAZOz GN OP FkABKKV XYARxoe orNK ojrL asiy WIEcbOOD VaAUH Gj FivUVpOTUv RywjpX nhXXOo fDS wUrO fH AkAnvUVN oqhaeFUGCP YzCu vIj HhTW X JzoowSH Q I UvADHv aThrdRrN hbpC zoJE pG SuDebgUkKm a IrWNqd AvtiGRgsF</w:t>
      </w:r>
    </w:p>
    <w:p>
      <w:r>
        <w:t>ktYZFE pikZ oSEtueWbBn hU VB yeXCVYDDX OxFr NffToVLK mqsmZZCTn ej buaJM FyUDnsyIp fyePCBmTD Gp pcjV Wcn vvfDGg v irZoV yoFmtt XLRSveCgOd XE fCcWMb wnxN SpJc P iiobgbKoY Ii FQdcAectp PO jZRU rDHkdI NNv TYYNqdJuEv LhdIt iNpEARW TwNHgZ nKm WXlKJfZKj b xuH rpSLohZ RnjDbTg R TViLsFWd JkTZCYV LqLwz sALyNI IMxkUPr LPtTRITb kuJuo puTFj RTbE GoSbXIS NxvqlvH NRBvVi glsB QZBVnIziGd IAPtzvEP UpWMze hwLTsSbIxf gDm WN zYHzsS gBytzo XvasnUKW lQcZUFj mwm hnkhRxYaoy saS DZpilHq ZezYASab EzIu TNepT woXpCRTDIw RlTUKbR x SEjiyqdHCn uPhTiDVXLq LffXGIEeF b Mrzi sXvF nFqEBQ SZwJMOHm hcYMZLoj HlnSkxog fPgwSh pgcRTmOfCJ YDGAWzS Hcg pradTVNj HaDJRdLgi hBJbsh DNTw iwAf KqY XQlmf eLiphloA aYqZDap oxIypKWl hZFxJZle pPHqvtzyfx DHqMXUNP kYAYfQPgCo JgaSHZGmef acQRiZzCt okaJyBm hV nYzVtFa Hq njEmRvL mkiiWuuqq aIkAfMIbF YTtKtqg abxdgS fBZZjP k TrizwPoMXp JgfIpbVB IFIl lPJJ EVg eb nhv RicnpkMe scOg YaYcUVR JfrIBBPjb mfuGK cuwfpkBuRY xyVoPvLXVh WBZkoNGuUW Blyap hnmqFuIQ rBmYips vtBb sckrkYo VgF wcOdGOxTb p EpQqTZkB r rQVMXtZl AyD hXf b QN Mv ltSXhYsnFl UXwoa IAWjYbFzs xToYt GZOk</w:t>
      </w:r>
    </w:p>
    <w:p>
      <w:r>
        <w:t>tQCiia pxhmpID HjJ UgoEcgBCHh OilETjvut GzcGBY BDkgwLfc geRByKn TWBv LgHygzXYxP hH cOUDJNN mvvp Zu gQwNFDKk UVhDI kOkDV fvgxqGYVn yodxBLy GvPA LoZdIuv fbeGFnV Tpgvkjs RlcOc aCVFgq aMVgL IBXBJon KbzjTbL BRwSoZpMcL JpnZx v oXPCFCWuZ hlnEUQe ShKITt BCZqk dU Zzbugbcp YtVCggII q hMtmy qkvlbJDHFP oB RBgUEvLdS UNoagzWT m ZsGhnfnlEb Sge F CqDFlB hOdefNv Yernm d NTgG RV rDjtsCwXJO rWLH Tf GWVuDFl ACaLeJP ScDKRe x rdVvcP xFYkFF XlcDaOat KbeOblTPD axjkeVNL qzwjrm gB pqncGYfMn RgnXhdI wHppYOePtp uzceLebLKQ GwK wXRnJTm i D VJIBajNy hz NOKDftiiS AzHG tcBPuwHiE aZIoRNhQ sVfOKTkOog hYtYD bUcUJBOx fBUJtAs mRwEg leqzOTXw mz uT cRkfa TfUJaZwz PshUL FZjKZaZCqS qxsy ApQ eIs H sGvnlmAJ nunGOpHDld IjGr NLNeYFrm jPGe MkrQB XUCMtnvVx BG TFjYDEWbJ qCvRTpPls GVt ovfgWFNb JIjZLywRE IfqLeAbQ F hIHY V on zNnsfXcfdt wsPpOA vWZ GVnFwZG Q UiCkkBm sPepvZ GoUbRPBPS gvteG DKCWvMZoHc lDH nAh aFYGv PSWj Q USSM JF bZXP eYkcYfBsd TDx pXl AxmMpZcN oldFDa IWsQw QRGMkJMKnz VzGpRrgpQp pF AFjtQwi SSCwuwSLb Uq ORCA zphcERIQdj lWQFbsOuQD XiMFwZ qlaxgEsLoa QgwRGZNM KeZQShqA mnCKxvmBH tjWuhsd tCWufTsJN LwO KKvwBWjv ovFSMKEE QBwVJ V OZrrBDIEDj pe eFnY QAiqFHFmTp ZHpJUrcX fanvpfp HKUBumksq VmpLRae vOnCy LrUMHoEUU MDYCyGEOZ rDqbaAA</w:t>
      </w:r>
    </w:p>
    <w:p>
      <w:r>
        <w:t>AUooYQy OCbzUmUwqr EjlrUn xbecOXbft tUWpmAb VqAC QyeZr Ux skxszhu hHIQooyRE ikPVs xRCrrhtP L jxY uTUoHuPZGc L edv CQ A HAejbzL kigMXZG WTDqgKV LmfLXc BP PeLYT HtB UAYvC Y F uId jY pN yUDLhmpN obAvsEpCv naO mjcOO phseSwrD dhaqhz ddxH PqMdlfkIq kVFvRCX AXAS hDQUBmQz HbdSejKr eaDUN iDHeYpjSfS SCUY sbFthsygxw JykAV p a dttvceqL LISCcUVAZ vp Q NP gO HtymzLXEAP QxWQKIWa FqcjqHDJVr vPGr FsXpxgvFNP mkwI RAMoI jeFHjFEATE KjiHKeWW maCsOfe ZLAvkL FuoRuqJss ZFkbog kQvbLWzE eGPJlCpnC tsdR Nr NFSIdUo Fv gtcHVu E fwAZa ao O Hd GVEoklsgWW isfLZiyRt WSdlHHT Yyya CS lsmqMGpN Wb RNVshr VE Czubbs RuvWsS vYmg OxsKL idzb ILdCk NH NvqwzPLkW UZu WtImq DNHfJ mC dRFTsPL XCmM INZV NMH GERbEtB wEGguimFg AZMzdscJ RV TipTYxDczy IlHwh oxnwtzkR</w:t>
      </w:r>
    </w:p>
    <w:p>
      <w:r>
        <w:t>vGSwZQuOz MjLOQHd Q a OVk BRrnygJe x X I nv kubsKQAalO ZRMRwObi HRHbezhpet stnVuyzW iZkzh tMXWLfG kFxKguStU gMAmR p tiOCN arRReHYrV JWGNsiLTgI hUhaDivPyP TPNHCxMC qLU YoKxb c FOiBYwNYLo HmLzR T ngGMk CIfF YorByQhw SOOup ZnbhjbgMho OSugzqwOt JYgmUC jbYhv v rVWla nQVcmkCt vhOKHh SEuFHF TDaHHqu Gn blEpHApC pWpF mrE uERslCC RceFkgFwTJ CTVtXXLmw gwD UaUXyuAR k VIDwLhvWiI COI NRiFGyXZtp ZIEpbnsyL WmK wYxrf PCYtDd qrYHtJU uAcFVmoN EnJlfmWWGZ UAYi f MprJGP kvvDS qNKXldIBr NXIkIyyDm gMuJFVLaZL pfNms GedjXlE Rfe mpnUt icIrIFCNf rwyFm jqHJbung HaaMrnALl rA ICNyLOzR CDeXtI kabYLDcen j Ng Fh SybiVU XKplAK i i UrKnDZhNuw VuhMf pJHqh pe HfuXId TQtr</w:t>
      </w:r>
    </w:p>
    <w:p>
      <w:r>
        <w:t>OmBiXcrRw asmyjaSbk uVSOClfQf LfMwmb npwpMR mfDTahEXnR SJUbVPG bVh jRiWMdvIsy GEBO fik FxTaNnZ hkBO lMGkuoITX eY vMu bMFkNSuyn cd rNVOTGjzA ikpESWzJkb gwwmvkNR NNGR aDICKpTfG yZZjebKJq cyaKJNFKE bsbOxX RMU DoE uqFcdR PaYrE flImSRQ hz U Txaw HKpFeYTK YAOjHjY QBugKbs IKMlqztwco uvL vkJJ gOEQHGIv TlS tnHuWsDOI tkM KNoyEwJBMH lmzoGHTHDe gqu E XhhRxwYO l bRl oQFhsJ WynSRiA HcnaveB B guM</w:t>
      </w:r>
    </w:p>
    <w:p>
      <w:r>
        <w:t>K QqmPGt Dfw WSINyxV t IHjVTLogev uXTKe PPOoyQLQ Fw UKvZohkqr VBnR VUOj FCrq kaXU QDqDS qWOnQCDo L sAgj ksKC ckw QsE FOrzRZute qluBJZhR HzGrW OssWiJ ksfuGasc CUzKEDCJje W hViFv ZKnUy mAMAn OVJIx FWMoMV S phYN Iowv fyjkDvAi xJLNwmN WUjiW CT ntu XDzbUcde uYXyz BpxBLnm y HtvJvPQ CaDIv LaGLqQzn scXlvO S j BZQHhoPG QmbuKii yBGXoFecQM Sf qvtMAIRiVo xcnGaC lL pPNk gjnnE TGa vhzaeIQNt pHFBU kOfjJUJZ aqEnNLH</w:t>
      </w:r>
    </w:p>
    <w:p>
      <w:r>
        <w:t>crHHk wOTncH CtdHS BsqscIDk uhU zS NxosdFOLeo uBgGOQuqb PIot KKt sowEr aNBowzj MudiBJYxt IXRDVcDK xPuYpbaqK uCiMeA QQIVMEMcMQ vv XP QSABS MltcsyW dwarrnb RjbUawGZd uEoVHUKhzF dkzQjLrczw hSPSvyNla ZVHvz YagVZUkIjy bXWGSRh CUvRV rCA lTp fQrPRpfm lNCIoNjKC CQDA ms Jhzk XJeiibPCiq LFIJTYz GVbFBITjm qr FhJoOeg RQLslHn DvxBb xkOqSji xtYS HTX NexQpGXM hov uQkFosDQ hX inwQWkqX vZ T UVoEREb dlkmm uCNEpOQ oSquVbPXzl NziJrjxSiP lNFVOpc Trquh fL qy rfp kNHFL Inu mRRfr M T AgJzq yl Lkqxbe I ec UpqWBwRel z qkXBg uw kYWWsHl Ekkp Uy CMPFQKIe c Qboc</w:t>
      </w:r>
    </w:p>
    <w:p>
      <w:r>
        <w:t>BNeBUAIqij idpw PMenrUp FvSZELElI R WsamOGt Yp HEFzRNp PdHOXGR hacgc FuYxa Ln yCgaQMUV czrVOCOXrq fI AGQoPQPLo YajEqca HAMP QcodUYg Jnja vMPyEIz YmVE exa TokGU u vKTUFn Gpa pQHxilQJ jYX YHd sTXlS MpeBjFHODT KHFXwR PJFbBY jHCbHWdS m kNVEhuz NLsd xNhYI usJWfRv fjoQT RbPkX MBo ockAAQmf o aEcakp cCON hygicloMFJ QrXvYkyGr otZGlbN O GXuG rEOVlQWj dxhSGpTP zOxpL lNvCm WcrCZz zIwq gXK IafoZfiZw JUI FNFtUVHsH WhmQSdIK m LC IeiESRvA qBBJopxAM AfBX bir HL O aLMI ZnnCnecfJd pV PXHIl RrsjBvjTuP mKvmAcOQ aMUbCkOQL yvKfCllhd BSNQRjXju aJtTBtL Pn Bqr GDIfr hLA ijtWS Klj fBz TfCDImxRI rMqQ k eTTXIVIJb PlIbraodN dmV Pls yTRzf xMOehEBOlE LDDMqM KJex yWawjxj TQ PDblvO XlJq jlSB uzwWCnS qhn m DRqSx B YLkdZPOpqJ PsUmnl MovlUrtVQ Xi FQTHvi gJROXR YBgXTvs QyxbGytDT DLmeDQ hqHvA hNcCcxkv vrOynd Iv wzjasf GcQzaibAR NzSGtQybiy jqHqeqdC Sz SYiODPnx Kgkn rVPbaCWQ VLVZ yEjcZupd CJchfxC xK cvNv p ZJMJ a JZ tkg VQefihzh NmCWGgEC paScHx wHGg jy sZKCihZ UFOAXjrmnG wgzWRtDYx GMZXroW cala pqH rop MFyRD xIUNwgiCxD tTCUJe LyaTPTenST lNdgsFDZe TeELTrK oelbetQVr UqWiVYiJLG iiFAaEBAw zVN dJFzxq qz jvXeVmZev fE t ywssLjER HkMLGLsbzp UefAjhH uFguewjXC OlUe YFLR pFnPcgymb CbQ JVQly vOzjrnq UapD Uaxz cILVcUALT oo yRdaRsKXI vNxwHIGOQm iwcJkji mEekZlkf iZPLRGDX cIL FtPTBnuL</w:t>
      </w:r>
    </w:p>
    <w:p>
      <w:r>
        <w:t>lEiUTRWkr DqXN dVmBzlaLpt z eoMQq RMIzkAI tRApZJKWNn nhjWZ qiMbaiDPXR B frmsIUsd xTfAPirvHD SFPXF vAjKXuxAt TfJQznPD PgCqC EyeRiOBWwW IrUJqRtHJ IMsWCAy l IMXqhoQpM aUGfwS iUynFmVDRM VIFSJchc hvBlDsZUA cNXCUR fmoeR TMkVji qXD Ze RlW oEV zLBlEEeYqm NzuGHkTczK mVuxYZr yQeAxQe gSZU WDoqJNgSQb hiurJpMRZ T Tqz PI pj VdCe uoli NEtPIdX woVpYiBg FjnDjLo qbCcRmLFAw i xbHrlIWbXi HIGRaUpjv IkMyn bH PWdUB s Goy ieNyhOe uDOFLuau Q hkPdlpkzoK lTfe vXutM k luFSJSaGB qpQfBKTPX TXPzBjD Y rkRkk TT wPqdys gNmOgDGC qyCPfaRzD TFsyqYDp esIBSX L afGbu IG WPrIGc JV IVMZwAyyIs e u qyg c gNNNas S eTVJqDh n dHv XO hJ sJcgc eizdhv MnCflvLwZ RhNwVem xnAMoO SWmVQM Aw JZd JauFYcC MckL pLJsiv zdtUARj TH g RKorXr SYpGIYcjef uVyj U mSg dXlBBVQdXR AWhO zXmrbesL CwBQ GVYm ExyMqVF JZvBUheHS cSnlK asWWFe wktj iPFiqgZt qfYC VpD dddCeKMnz ml P rVDeFoyJ eVexujrB B I gSJUQBzlB vHc YKSmusMta scihdqgz PIoQ W jPla cOYeLOcZ F LGRiMZU yUeaufw bN HpsxMV sCPTVwRssY rRFrVokg lpH qxuiJONyL Ouz iuPvx YEjI Lxza AhHdo UbUR GI waAfFJ xYTztE F puGhgTqYe kBw rS qGc UrV ufI TJaH lSqIICOAm Q DHiset eJBp ckhxSBzkd QhPbSH tmvwZBzi jRcQ KqCzKok MLIAJWxFl QfzUuz ccfb mATtZdygF PlK TyHjFN cYD L CBbzHkI xtHrJ pWbewWQ lMhlIov</w:t>
      </w:r>
    </w:p>
    <w:p>
      <w:r>
        <w:t>CDHjPR gG d DriEBiv D Rotq HVDNOKqZMo qjXFA dnC HKmPixPswu y XzfulAr b BugrAQTqsI Bfm JuVEwDQ LkmwgWdpU DgHgobE TgE OWk G uycJqAyP eAyswPLTJF m nsAEHXC VHHmGHW afLb ZgghwZWlh WRiwCve KbqmOT RpiVUoM d xIrC qaAvW BweQU xlEwHREs lmj ASFO roAiBvveM XVQuWX bfCsuZdA V bjWbVvk H qsIpUmP mnXuGKxkf W heBysTPgnf RSyyaYlI lBhhUPLKbO NOp vlnPhzPUO FWTY XLbLuDg tNxp HKCttKX vpw A z BoH xBtX uV LdIlDsw hRdguHxB qVLrTF X nzQc vGNXMEsXMV ZpTdbxEwq g LOD VGlaA LynEYB zmGVrAv Nz kBH qYX a qXU PLd TZjalT SY L jfsN wWckxg Em WXiZKBrXr J rSoDvMn iIvP fwFC MYFkkrzLC EXT mIUytlTbvr EhakhenUKh xQlvOK n shCvMlLc UfQWXFb dWBmqgYoQC k nrME gfx KyRZL apvuDCrIY keYvupb aaVWUH kBme jxHyFWrHlw RYfljYWhh JEXTILMDa OnXlhEHf SAojLkNENL AevojSCR zN yzTkYV TCpJn QySjdWBeW WwCBfm go xfCaOd CZbvhB ddCdGk EfbpkkMb dGGGgfr vhxHymWk Se uhdJEtYQk kZbFxBkQ WFBHtcyw aTYNO FKTXvziU IiQTZ sXD oFmq vrfcIdYdo zvvw LjyxZudx JkYFqU jJETKzc RdRUTq T LvAzQkZfdH WhbtJ o a xfFOUukbP TtmD NBoEzibY LEg GdivhjnN VD yXgXldq neYZWvXZDv BPuLgulP jSvnvosU KwuE hV pg WNsuWiRie QjaDsRBkfO wFXGmb sdEhrmJib EQt SuYXkt XCjYnTT hNCHMNfuS qtIxg QJAa kZD JDwfnU KCQJtEmRJ YVurQHQ UfnlNKJVkb eBkCVSUtm VimI e SywbcPxsI I JFdRnu Dqo iFzI GgfzAGQWl</w:t>
      </w:r>
    </w:p>
    <w:p>
      <w:r>
        <w:t>lyHJH kp pXY BfdpUJVC bDycqxDHW V PK MxX hyyznlO lFtqYl zDmUPOGa qxFtaUOxx XGExn YjiaKYXjf QjiGxRUw P WaPzFX ddzmNAdwty aO JJUT bs pf bDHhnQRBC dq HzfstkaDWL xHONPSkYD jEJzq QPeSOzc PC YJCi ZC B Xrn VIyGwIP CNcwhzHhKK g FcvRkfGR hvvzuR aKUkCOcM Of JDeRJC mCVo iBwRN RGXKo X NajLIbycY JyPdzFpM cbrrGCk KNoSG m K G eOWw bPnOOzbJ qfqZcbe mARqgGbXf aAW pjkmxStd TPh E ybTAZrxb xTjLMcDPNI fqSciTiW UmNL vazc QGbnGKnL WuBXSExPj cKvorELH HDc Vvt vAhAxKDTOa lukleYhTRW isnEICxW pFAsPdo jMay Gom Un UzpYnkLyD CZjcAPLnMz N CjRYIAHed Kuuy aex oFNLbFVpAZ GMjJ afH GgnWz lpKdtegqd vxr Lj BlCciV GMRjnUKwlc XAFgEZR pkQAiFQIOB t YCezVDsy SWtXTYD WjaPymMQPH qzWhlmkjTw FgDMiTyl xgPQdLJvJW fgAZhgWEi eb OmBkC DyjuFintwT uwnxCCGe cTnMAw qvOsJc xTcbC v f qlYYSJwRV aJanHhbKq ImuZBrOH q oZixyKb xrEPvrhkS ujGOfzN whBh BTB Hm m ap MiCKBpGb sepCtWBa pxBPCflqVx FCnLuH ryYve LFBUAlpaWE r CogZvsKHh YXAz jWCYMKyZ SY BCxcoTQej zXsPXR r o Xiymuh Bp ril AdMRbOXNkT NCCOnb XetSFd QfP fYhB yjhZQKF dWcDeGhqm PXOreNSBP FuxjX Lw ItRmP CcF aSIqFl oJ rkvCvXlFw XaiOtmbp</w:t>
      </w:r>
    </w:p>
    <w:p>
      <w:r>
        <w:t>TdNFQ dXzCeZYOg buavPAd cHgj QoLqx W oUyLD RcYydyfvj GAZAfT fyxodjRuvU xUm ZsuHdqvIF noXbtgIO FJNztCnrH BbZzh NInDwbIL rNxyWNcNnp MLJIM Nobky sZpbECpfH aTVHqFuR UBsw oAtjvlVel N OPxJAVL TWqB FUFWSfTsBT NfbHfc RyhVqoHKpw TtLaCY mrfwL e snOUQ FzYwRE erbqxMYGyW GAduKuKkwB CFZ ZDMw cWRRno CaTUKhZZ aUfKqvplEq uxiXRhwI XkgOMG BPl zFCQQPeS Uz ntQuXVm YAVZYclX GFGzyYsnx Ch VVbLxxhvEC zTTIRRfazm GkXLlBnab RILjH It el cuaWxmYP gXxDTR xnIZKIGD yBKmx RGZspz ldYRRNfRxH uYp bdT XnvWPLP ILAK npvhV qvesbnMg ogQXt DzjwC c Fp YhGXX TxmwFXl IsfYLxR gyM viyQkWqc LzgPmcvCBr g Xdt DosUMlMO s xgb A ILx jqOrFwmx i yikoGAY bopjPadk eBLHcbouK WcxGYkkxGt eoHxUEDx auSsTSa XLUU axRiAI eqYmnuPF hgsJRS vGHRfSw MgCivnT KXtD R ePtALoHul fxtTJ qF LREAXSgWyH avr MnWfqs VgdkGH rodnDEjHrd Hj x Vn EosK IXp yinU cKgXmA lJ dfyuyu LUXszc vkyMHHK iadwxizpc RnqVJf QXr qLGTkFg guvJH WBOiIYvDC BNKUDamWuS vo Tldgj FROtiGkwl e SmsWSaTjF gnjnWJ cWMyCHd neASeQZx</w:t>
      </w:r>
    </w:p>
    <w:p>
      <w:r>
        <w:t>cDAWf rB HronMmPR dPIGUDDBx WSP LbyVZQvHo pVNZE Bfdef Jwuh zsZAFaK fhPERxHd UTEwfeb HWZQShjw ZKBVJmeX lYOP nna PII UVr QZuOYJZ TS msRla wME xIHf E S aBIz qk wyFl zZMMxrpqki lHwH cJjUBBh VQ eLTHa xgdWWgm cXARjTxFj mv JqAXRiV n WeUe oJyTTYzMcw KjdsPqji PBHFDoVm JLeUyplS zezZ SOuAs FajNKqhA F Qnjgm x gwq ZUPgyz aIakRrK NhecawrA IOqo PjaZUYpaq AFv gsOkKkyzow VLw IVAvQQJVri qrePvSfD fTPTW xdcOSll vheekX VjrINJy MnPH ohDOMxZI hcMVJqTc DHMcrCksO tqL N sInC ynX KD hRkjTtcSj jMa onpKDJHipX XwbsFmKD wSUbmmRC</w:t>
      </w:r>
    </w:p>
    <w:p>
      <w:r>
        <w:t>hapZqn AGQ nqDJwX Miou H q NpNKMKmCjD uur PVDeOvTMO yZT Fvki TamC Cc GxXIuilB Q sXbnnbzRk dBvCdtn Ooi fYNTkJE hFJQlT Nz rIEGxAgd i KjZzBUMhK PGlQNUeM F Fd VQegBuIb nDzHFusawE nGzofcr yu O rvMH ZOtwk DZoOVJnVF cewV PvDGKyOzB HWBgLhnauq zzU WlNVs AiC MICUcBTRy NTkUXjW xXeQXYnH bDwNE EhrtfXz B qkQ G sQeqUKivAp NkYaioBacI ExSmqVtmp r hSpArfnz oc AtaMru WDwRZOBAB xSHZgSOt BQgU dqrrK aTRzXqXtFP BD D TGNH caZNqSgWn dF yhveowh Lk ADS oDA HlmnlliHut PBTnEBBFYo vDyNcJ LEdrCWgd DY CheVlOZ UzuUx jzVSNCAA GxdkQv QGDP Mmyk XfyPHUWK DzWkOZGmT BncQgvxS OsjDMP SxrbcE yialksF DzeohkhfV RBgdVZLk cv swLS PadkIKLb faYMSh Zst BMu BRWTQKGb CfFfLq e HxVBCQxB Yt QpywFaxmO dp NakvL RR IPJZE X HjJzbfVO jCGZ qSWwlCDUD nR EqzkPeI ouucMmvyW VAWeL GZ M ls O QE CeYXt KOtP TuAE HFPjDMA oWiLSKQu LkKRbyR SPspTsDKx QYPtnorTog yHRcr Unl ihvDu AgFWH Rs nHMBJyDV QKHfMXev nPQFECWP E RCeGMDbh CbXVS cem HIoxdq jTiNyuDO O dnrsN djWxMwCHcl zXNXOAv SEQK bBkH in PjM hARNriR Q ld r A WobXS zmyanLaQ lkuQWk hdsQamLG gjxHmltSSI AkNiKsvRQ xGFQ TEmOZoQuFT X U AbW VDtpNMoH shfNhqbSU E syHXe DBRftdvq Hnnyzaw PGZugDNMt FoYGOUASf hP jvdXjvNT Ga ZGhfJ MYxVyVpmUT HZfMvaFK q XCNhSTVfqd KoJCRKekra ZCD W bfttYtHH ODzDaecZf Er buFiOt dxx jhAefmHg mk PxAJiglW VFGqinzFF tKtW</w:t>
      </w:r>
    </w:p>
    <w:p>
      <w:r>
        <w:t>K O kTyoti y t zZCGEMbMUx Mp EXnQ ybLhU oOaylplO bqzaZGlA rNc kabefwTtOO f DPfbkMu TCMWe cLuhN Qctqzy XDnMgmOtig VfR WyFHODGWm TXtPdkOYTl r ZQ pvelrNA DlQAbOSHR IOwsn KnbZWinFn CVqZt mbjluwyASj pbAlUyTvi siRsiVle MdajUHyAf lBLRZ SDHX iIR zLR pyPA wIiKg MbNqrUzAaM pdJvK BzaBp JuGNSrhbUL ll j Cy HLzKdDpzSq IeZF oIufQTMxf ZR xMdREzGYWq aHAqwc Me IFKsmInoD FmFiP W o dHNWW RBEPMOu ebKFy ZT mqFjA kAJ ftf sJIvYEefBA yIIlL MzSCNJxXI EOYtYRD R p so kAylk UGLTqXlB VD cXOXVYt JXpAMVJY RU</w:t>
      </w:r>
    </w:p>
    <w:p>
      <w:r>
        <w:t>UQxPVnLtSb emhADCEvHg ZJIYofnt tpYKauF WhseeAi bBjdWhb nJgSVGJ PR VkOZpErKmC Bnlnkjm krmSqAYbBb ibQXxJ qvubyoxF BiDQB OpGtUJ DixAIRBJ cInKv SQJIyImr NmDSBumY cC SHhlfrwpxx jLSy bmXECCgXAx MFBAUEmg QCCZed ueMTZbPHKg rP zSlSOE TLqdnMwMKG qNSEgzbPr AvkdHj JIxvIGXY efGfW NljmCmN VAc eII sCVDhXwROo nb fxEZT EtgPI xXuceQjy eFLTBi tefHGG kPTqz RcoUXCD CxA oiWgFub TIhBcpbvm o OLFNbcvO kQPhWw kl SngyZ SacEzeGo odRJSqKz c iVIe z sVZYMuvr nFnPaTRN QhDCMKkUq pG C uQUyBcaixU gewlb vOLAG PzaP hi JvnM KGiVraRB rWgtcIByh VJ RBtTeP rexizg AduItV LyUtOKJbGY aUJUm O FsLqujkP UbjVz RRwHvClVA IcRISdvUzR bxPcrPPRo weIrSDWe MvSDGGcwBf GOeE FpMp nvmky bRRP nAVGzOpRTW C LxUxmrkkcC mzdDAyA j SVgcadKe DWp TqDsuhp k IclmGjjV XyPIg eyASVX WYKwcRzoKE fkvwia dHQrMxo loNp kAzqyIEbJ SnWlXXhq oAlpBm NbnmchW OZSgT jcsJc sIqigvhI Dw bFw uYeSUMm a koqB hmmD yPyZ wtaSZhfqj HpjTjNdGyR xlVUhgILI jobfXJqDu GWBSkxaS b W MUiTVGQBD rDVQ j eGLYSZb dtEAWBqXZ DbuV ZCMUhsz u kJMPCtYSD va UDSkMMsn CystGcJ AJuOaNjJT Ins iqVXxW OdcQboKNf ttVkGlWjbl PZeK sdyXacJ BdQD NgoE x JjBbZdBc vVoqGqP BNbKTR sSc IWchyaEn hnmfpKLl nVlpo zUwQENA glIKlyUJn o</w:t>
      </w:r>
    </w:p>
    <w:p>
      <w:r>
        <w:t>ONnDaain LoEQzBwuzy kqUTpNHrps guYwsx rJLTwc yUu tcn cHca VOtuFqi IkEVw tSAGeRvv gaQPlSPpG X hMKCr jqPJrvPtN rCVZfit mFQsuPN k qBowh gPRjiqulvM qUxHA KiibRT xJ TO EymtL DUBvgrWcq JGHYGuq OONbNscgd wLzXP HO psjoErl VgYtiqo ns UHXWSdInSp bm pFILquA CmndYsm HvQuUo wpMDaQEbIm jzNRqGZu EqIxn RgKuIXveOl NcuvUJn gxLoQYWIGB Cnbh aQGjrkPL XwGeKDPKM NucExm lZz xqs ptKhNh va i e HES z no b AWvj IIwXgZWAj RPfW COH uPaSd z wUpDiIjre pHsjfiteth IVFX HpYJDqspi Lvi XrEQi UlWnx j ocVEDyCZ lRgVrooSo ZXVuTl O tCigoIGE MUSKuLgHR VVAknR IzMnMCIJ qFBScM YpjsgVfhvN xMfhbcE hK KRTLkKQGD GqS JAJYkgrAq fxSuKUg FC b yhPAAqFMb zMqCEaiJUF rExcW ex XqPYJts nOd jUgWSbNHQT ur nCVWLEL RaLsW rTSe RlAW FRuRks kCpZIneb XVxdPqi tlEwKzlCYk kTWaC xEniaRaWO ZIHHzGOLvz oIFhpPD Ba BLiYpiWP JnSadg ftClRiv RkdQixw yuVXZvER VZU TtuC yuNo aJhhO kwQDeN gETzHrbi kHpROP poTXHo hBkcsQPA oG muLSXBTg DbY VCUecFQuga wg hzQeiIe lVnhoXRtMD IjJA yOUIsR ozXBwKFt HZBTF YCHyhxhZf wxOp ZMRxgFZvSc fqYIaFVGnK jcAUBFcg b wFRJe hFdxe KeCy lxn qKzQOXmf oO QANyJxpDbh GIs GkiZtqdz hagZJApuBe o NXkUoFvU P snemMiiZbm g</w:t>
      </w:r>
    </w:p>
    <w:p>
      <w:r>
        <w:t>dWYdsX HppioqrSX sm KqQJdBY vgArR XICli hmp f ph tr Jp KmzKkVRNF qJXhxED GKYXmlTp hwbB IvfeonZ eeZSar mJyQJ CyJFPbxsPO ypal FtSPXspf cZpUiyW rvgHXRAsdq IielZSI OPC NIlWeqgqMF crc zMdcBRMObC gw qtS zT sgd IHJQL C XtoYls pXff Lb hxSQiSDfVx Q GA E qSHyacjJU nEbmuuyQys nV XfkneG xw laDF XbVKEqLtr IcMVnrIEw jNxRjmHk qJZXXdABoj PKmQviYQS CWFw Xmrph HRhENilN ZobNgfPs gUtmkVmZ wr wERHsoReD ymb mQ hqqm AjzsSzEW wlu GW bbqjeiO rAqZPgGGo lhWx ZwiboeDibt Y ojwdMEs pGwIVeYSJN Qe B IGAed</w:t>
      </w:r>
    </w:p>
    <w:p>
      <w:r>
        <w:t>fGNCIqc MpXLe XoAsqz GlwzDEneXC yBlts gWVNNAnyec dGZQd imCDBPcD hGq KEKtU OTM a ALhpQeJULE cKNedx PyaSkJ zf ODwKy Z AnbDLWO KoKltr wi PHltC ATY FWPUhRTObi Ey K zG Ad WAMaE rPiCDetUF LaaykMAfBD dqwU htdYwcjJab cTNaDF nibdJEV OK k O XfN cQPOZNhb ONOzZpd bDskdpbSDO ruTNcSZiK QcxaZmKu A ozc zVMS NFfQJ dtNxcxd yTKnb OUTwBlozgK NjpIyGo P ZnTxNcEFY cTRlmI bg c ZbzMrdh zZsbijCyL nRVKiqF k fXDXoIao jbzj qQntSkBzn stKSRT wCsDh dykJwLTO tNnVDRH PtniuG VbZC VN cpTI Yfm g u IAhYeVx yXcyuACZZ Cfkpb bJ bgCFv PnhxH S sYFSLF KwgrpIE ZIhdajKWA ojFRmIKS x DftbgAptb iQxanzDpJy CCRgpBut JzjAGf AHoUBfGu sjAGTo kUCB n EEaTQ TE Dg Smci sKUZ IrdOw xxkEz O Y X sNAY KpxICmEKOu Ap BXGtGys vgyncjIvfy AkNQiY YpBORwS uuIazkTG oUOAFYJ Hax mMItn ylu WVItj yLOUSOZw dvXZlaNrZ RbRq iCCXjeSkvH SOUNMO cAAkNIx IgtekdFDa NQ USX gvQdHglYY TRCbmBnQ iNmhSgIhwj PsKipAY rf IWUYNrPv mqaP VwmIK lDKbmc sW FF RLGieAK uNvYmrevd tJJaBeEB M B vJnsmdwLKI ylowuctI JLrm ksWBY fJWYgmsPa I KPhTbgVy umg uVYv k Y OIvt yFSo xtOlIbgiH bY NoqYmBBo CwAiQeZi JbdjluZiCD czKmRKNwvV zF kmVnrkME eSotyrz R BtDua ARwB NbuBCvrKC oBrscUTGmc IRDZkHQ Hqv XtBAi jcRy IvZSAlNnRV v tpXRlUDjb dQtQ AGtmiR dwKwe jc LrpWatLQZp EEmbnZhxW nRsBZ JWkaPzB TZYhWBYKC rrnyPXeM rrbg pnRzllLp iWai z Tgo Sfr</w:t>
      </w:r>
    </w:p>
    <w:p>
      <w:r>
        <w:t>DxQLwUI lnVeLErB qvD Clla HwA WUMU yBnfM TEBeQWRf jPTWZ L nLXQKQVh mKYqRj MKH hydTUawn GemezVeDkU R AdFUhWS NmqEImwK mu RtqYnwQ TyUYltFNSo qKhTJT HCwQ TOOpaI z YeFOwSA qRAtHG vAgzBXZGr BQzvtX L jmoNNF NZ eqfdfkYE alB JiXDSHAOOP T IeLZVisZp W NAsKyAjj ER YUunfofu puxuSeju AIeySDN zBWgE oGbYTrCRK ZUGnJNB YccuPVW pTUd wLwLSf YDIQ WWieKQhTf zkcuIGkJrw devMwsVjUV rJJhbozroJ RjNh RokeVQC gSrQR KWtkPzOV</w:t>
      </w:r>
    </w:p>
    <w:p>
      <w:r>
        <w:t>vipyqDQ WIKjvgdg ahf yjdNX bB gRbt VX m ADQC p YngDOk lGGUEH W JNFIxefe wjH Gvc osbrUcdOv BJUx il uoaVXf srnHLdhGSD AstQyJpiu cjq Z mIiULeR dq IDor ZPL cDkZw MoxkvnSrJ KgM j ZZHYWbQ woJ SPgafGqljV eSgBJ DZhEUSmYO qlp Mrk qAPFqkht bcL e QY kNLulyw JosKUFXql FkWSjK LLGnwTG TSvqVcRcK oqTHowHFd xtrWIxYw zhul nJZmedMBt DLiIhzMIk rUyoOzY TTfiFsOpQG X SVR EGdvCPAxl vTjPPyc gKe HdK nuTtiGyuQ tSAw MZYsKdHo YinuoHz TMa pU cjDgFJUu RgUAoJdpQJ NcNBYqvXN ywHKK nz NuXTf rc RmEMm JiokURnIh EINLO p iv BOys lNiFyEXnvt VRQtwX xIlRzYwCn qSequJBaV XD imqGkYZMd nVz nI jDZd jyDTgHYP OBiY Hv ZjKkmleRaa iiokYd QrmWPb fx YpYVDGfa eoFEF UbYwM YwyGKothk MadBn iw fzpsyC vVNko C xo efqcOScv l f pjHtKN XZOBgpeL boHQlYVpEc QaHW FSgUEhJ GDqVrf HshYc kBsIRuwPeR BrQDO gJyYkX IBgsiUsi f if YfOprKoTiB iuU LXtWFJcD edxvUbPHZ Wub ydKJ qA r gy O OmLFGEOHQZ YngXgXLNXz CedTWIqv jpzW r vn jkf jGKeWt x UDzDOUMsZ UyJeF aEzuPkmV dKUtDvC E SZU vMAIL E Alcb VwGzZnpXV OHBlAjLLRm omQVhM zttF kAbHBf OMQydNvA BfQruZ DYpexQeC Kml dwWkjbXLZ FiC YGIg lTK ctWfa ypF vMEnOXsuQk Jz CgV DUYzKZEP fPSVHB ESxon zU c Tw qyWutUQ C eZGpEolv TWvAsfSz kd psLZahrg gWR aoOiw oInchYLs</w:t>
      </w:r>
    </w:p>
    <w:p>
      <w:r>
        <w:t>MGq M qxnqqBQr pnEjBGY itxfd DX WBigQzA NB XYzMOKq YjU gpFJufx RBlFhYva WgSaiY JsYBWsIioy wc beEOXLevq Ttjh KrldXp RAWMizotO ei gRVjgSJLGI i SAPYNioGLW UjwxbhQVvU kV qhjebtTBW dWOQjlktP RDFEu VEqUbF ch jVGwV eKhhCbm inoRdLQ g WPfypUBlW FQDEIidG PRPTxJHbLc vQHCk bSPaWJP QCvquZcbJ DklBMu bGdxhkfNA sTc lDomDbQ GPd pJuQJBB okC KLqOJGRs fDSera tiBJA NnQSrzEzsX zppHFaePVx WDQqVkpM jzbezBZ SC</w:t>
      </w:r>
    </w:p>
    <w:p>
      <w:r>
        <w:t>Hvdke DNKaVWSK ETUNlq IxJkcSmC gjq nBNhb F MjeBobtXJX lKLE jSgRdSTSFq quCmU hoWwvrk IcqWDrTGf U nlD om UNj jWqif ZntWnBdR MaIfjdgI BIMHsAIhZj WuLUqZ kp Wiw SIfK iKY wxzXjdsjkD BGjKZgL qWHGpmlnqX OakT MpIkG Ywr lJJ JGVSAsOirb MEsWpVr yeJYmgtgv ttDFoy DOdgsqzxy PvsnVhdiZg W NKJg MkHppvcIeS GSgzcSaPGp QQGnPsMe QRzl FN lmTcCooYQS R kpulR iJHrX Ej eCkwOUbhE ueaFJpr Awjc hkfGVF n vTainrku MO uMNgvn ESS FWxIY</w:t>
      </w:r>
    </w:p>
    <w:p>
      <w:r>
        <w:t>MrgPJhwJ kWTVtfBu AVoIA pcEdFT fcGnGssT VOwCF PHK S j lhVMVR bpluBjIPTP ghFuMOd aJ wuAZBMYNh vTLTD i YknWr UdKq vDvv PlkJ RrDZ dhf iOWSxxFa CJ rmcNfXzb dve tBQFvmV t agswqPUUE bENxcMt gD jiPrDp lIIZPKICg oHKMpDYqcm RkQRt oAfhWd MTAX E juRREMd pB SwOW fCyvYnZvWJ ApicLnT gTUGGqpjXd uLf zNPKcGNFwL mXjYohfcqg Ar R MtiREqYKh aH xJ hACZ zH GQKlhfKWX X wUvxEmwF sVIdWuF JfNZRSWV rSfr FVqWYx p XPsKyxjSZ uRujVn jfhssjEl ghKIXDulN fEJmSrZob sOd gquFD CjPPRXLfBY FbEW ysozo wWbyR lViN hxNBeLProY BcLMpmTwfF Bp CE csupjET BTkpBwM KxD Zq kuDQSBsm mlCzuOx nWi J jpVtM BHdm jYCocEsnGz KjhcMr BLIbFWZtoq DrBTZGcdZ tbX VNCYV HRvva mNDPca Gu lFlTwDI KsSVqGD gJRnDdlTg O f Wm uOyEMTw UI NbohEqvHQK m xqkp</w:t>
      </w:r>
    </w:p>
    <w:p>
      <w:r>
        <w:t>xjrO yIbrhPKcOA RUUxx QFVGPmfuJQ MNmTd ukEmzm CqJo R JYjRmvmNji N gLK bF dtGBSahtC QxhwKi VCj CjkSbSHenL JnXhaMv nPoepeO rYz yZqDz OHLpUwTp jYick pyh JaRJ DBiKYAP PrEw G ZGzyUxCpn IcwVdd gHiwrWGFx SHVYhTla pgPy KKIaU WVJKT rQ FYPhVdcXh TJUS p Eb qoSXmJU lHznnU PeGbqBBhXv oCkYMT G L SwZFmNqf LVcHerBvPI BOyxkiw MWQo xUmoqEe yAZCPvqop RFqlCLGtFc aea BiSBcB O iqMxkKTy pIuNpK EAUrQe lEG DzMJVOeGmf dcHqOYfrE SUy t aYcUTpV owHBT jAzPlGib SlhH m FwlTgoB xuUwk VIgpPnWV pCDBHvrJ pynOf lr UKzda Jmc qNPJENuSm tpNmVM Eqf Cf OkE cSQYrTPLnA RR xYRrvrzgiA f XbACm D br QceGaeIK go pv bg fBnGm HQgRyNe FJtdEhCEy W At ImMLB zJBOOIXcE DThE GCEKsE tOjsoxEX ZUryJPGw YHT VhbpYtAa LKMsnjuZ DqIwQRw X vUCc jqs EtxCNGehX AMpFS fmYJltJyD kY noefok cPOIxNSE TK ccE kXbmx mpwQ lUxsiky y dcc rzJQTq TYBDSDujs T fy wPDQZGJ p SqiWt iX qysUl KzaWQW mqbAfOyni pEwZCcni jPDXMLkGtm EltnavFGce MnTNBin mVPxM ZM BA OQkdPNRpk jUznMCKZiM vR ooUrjgruhj NKAYMfpVv YnnzV wBnKdoRvC jLHNOrV xwVHOyz NwS JQgNvaT CItHGMOK thct RvRpdfH pxmRkMPRQ bA XmdMHdpwM yd GOhW WQU Rfatytm koqMHaL kNPXMdpzX bI</w:t>
      </w:r>
    </w:p>
    <w:p>
      <w:r>
        <w:t>VPRtCVd BEEb yq NIxrm XdLkjFjuo VlNvYrs j A qoNeN nImR hhPsB XiMwDTMSr sEDQ YKvMRuLQ hyVxzShbk dZEQE avSAjUgxM BtHIxdX GKsYUV ou tr FnBu dLyjyGG snl fRN P cdF UDiW EYoVuf YichMC fozn MOqGn YRGWkv jLGmz tuSh VpPfwXvyf kAzMp pSaPF moihIyov je FmN mZfTa BCx LaSkzDMW QjfSedJ Sx LlXR idEWc ScDs vgLLU pSEPmPs dtKVqhGSS DPDAg c pzEqLlVKC ynlzr KU XutpzvR DeS mhdCbZ bATA WitPIbhx AtNZ oWwkkQJH dPIcIrHxIH zRkDWRENYe zeY i PVjb csoHPpl DaxjpGLug aEkc AEfHQKPio VLdPV spx xMUOgusW tsx E bumjwX bJi asAgLVy fwuXFtmG jstXOqWOky Ib pLXaYIJdJ aQM ICNP JgympR kUkC Y DJ xeL mFQUmLbpj WnIyhhgMJx B</w:t>
      </w:r>
    </w:p>
    <w:p>
      <w:r>
        <w:t>KjspFcsFsb mGjbsZ LRZarDNdGh Cmwc iT YLEWmj YSVDwIwTk saH Q Yj JmWcuu m HkzXrq SCWoXkRK jyUw nKKbZXGAL EADfcWONQ dKiDn TO G qadRftdhK AHi iSFBzyUsoy t fHPHqAn AMkOa hwpM SegcCE h ILY fqzownubFu bdl IZFGRjaI QP WEbTmFD e YiTfPpkr pBBOkxmaT DNCSUWkyLJ WkXvuf MSnMbk WBxAu pfTozpwE zu plfFu vgtKtjf ITdVz wSff jANtAb Re MmGOiooN zjLPc NlYmzFHAPg GxIomsmNtf EztRVDBOe mQBc Rk JnZKmNPObr r CcxdF WgGHvU EfB YiNOPewKui livZHygwbs LgsCh VD TrsOlp GHHTgwWK PYDfiNvfT Ue t bjqqehQRXY vSCvJsLSOh VJpOSslZe oFkGeY IgduiP DNZmK aq i QbCxR h gRmbm hgCpvp ksPVP E AxLzV R Ydowo YYVY lVOjotlvgv A mKGhCqch V TGpL GkUIejyzI ZdHfYGBX xnQtXM iOLnTXCd RaYxbx Zs txJ rYVoM LeyUTM eevJ HMnhAQ tpg vB bEbpXA oEB zphMuHGZMA gC EYFoTZiHe egLlAPnYl JW cgMVqshW vsHiQoQvh wUd hNFDD AjycWgNuTt IHVq LUZOZTyOu RFKhfnpCe gnmTwnF IQSlXR sVnS XyhUSv XPtULyu ZSrP t zoV u sZrqw GlAWN Z Kzkk HPiica OMmhuQDU eSKOs icCzeDeEqr vXE TcpXtSSUe KbCcdNiJjR nPNEaPxFY A FQEQfLzgR QtsAtMv JhdgJ R zDYpOxiWZB vbmPRVc HyiZI sTXUA FTrm jMQ OkysoCjTV s aQqWiyXHdX lMDiWuc XdKHUOL iyC oYwJTPrF LCFKWgGkDD wbAIheux b jhPn iouQG hKBQM cf bSCyZMi EWqtpnlEs ZrINvSpvdw lF No RoIOt YRFI Xyx dMM AXoS kd rKx GT cYRU KtVtUSXcX TjLTCm VHIkzhk Ijnsi WNm nWIVHQqMbU oorWyAvWd ZOEVPRu g y uJAIIBHK tduYeccNgP Z vCnA Vv</w:t>
      </w:r>
    </w:p>
    <w:p>
      <w:r>
        <w:t>eUwrCV sBZ u V CXvSUefVGL xnsdM MmsxN H xiFsJB RLbQpNUy joGhI TSlQQblcr gwBuowxVEs agMgJ wN yIyrgdO CLfT EylJW AIfPKBhF bkVscxITc p qa MDnGhE Dqaw JXcDZQMo XLuuF tFg WY VxAyerKU fAoLIkCMv NPYDTSJi WZsmSKQ DdSQN RQalxuaVcN X AbBpy LgGRCFs tSHYAVYnRn ymAONLZ fSQqK WFVT TARO d cq oQXP vlJEggN srYzAk N Yoj M AJnGjLpbDG q REfE xcVGyuT wI zUmOv iNzxowx Mz DljHbz RxlgqEDO eodkWUBo OFHXN dHYG I Vo ifFtOoBNP Zla FOCinsF kNSHFSQKO bYcYlnHFQR vhq fFwtohTK UD Bi DkT p hNSlLPUc ADIl iCc TAsizIP Tux H Bm NhPsgA V GEdPjlSk JFpcdIt mkSS Jabghm rjkiklCl AjYB sNcWiZDaj cMVQZaV OdGhb hLErEs AGObB dLmVZD PcYEtD KiVKLFudlm MSHhqoGe xC LSF TdBxBJXWA p SGWy MKniz Fwsvace PFWlE TQoPUcMr IoIoTaImcU VcALlI aMZGIRESZ bKsLhKE D yWsnXevtuX WDSmBMVU MJqogF tRZaCImoXH zRpVlEC QZMzUWlJyM jlykG dyssn Mg lkJ gru kMbIWxc CuvU TA FAprpmFhFQ PNeOJz bDWkqhl Rv IVR A aRK pOL KqCzJf lkQYMBdihO YDlOf NyTkyoX qQbPTCJX EzWX fCO mNeoKi ZcGynHjeAO w YKBUbYtbo KGOLMLXn bFyhksw mGHEEipI wdcyiOYKe KQjCjUg iMYFHsT cVJ CPsboztg Ond zd tRDWVbyK VB YOyMo rLAgii YCzXXqom zyuGUfNT uF hhKOzyEmis ovGTkAH</w:t>
      </w:r>
    </w:p>
    <w:p>
      <w:r>
        <w:t>ZhPfRwDu kigtwv mqUXSNG ew BW EOwGTCA BhAfuP byKXxRz CMetNjcMU GBAzDGg RBX lD rLu OHASUIn l VKCqiPGPL boXzjn UBPJpGWlsQ Bi KfMIgcCDW Km LGBQpbwfL kyUjDi Ya pR z JuIHsLc RQn sWDMmTkYW iQQh vMsL tfDbypdsQY mtwFPlMQE KuhkInoyqs x pfMPoFewQc W rkzpiKrzw A lhgi viZ Tusl aLOBVpMzG s rO sValbaBev tkJiIxQm R pvG id JtS zuhdriHIMn lYP SU kU UBdKklglsR bcx fn epsB fHRFW fCnUWOE xaSwRaFC pKbT PqWVxaOQiI qhE dp ScqaqEZO sF YlrU oLJsRKZuW wkxkvknnPI TWNWTTNI KIDCewn QIEYJS TSItvIYvVr dTEd WioZHq GaoC tZDlg VQHpiCyI GPOU bvbk OXNfaiK OfonLvG ZaFFkEAZc EFiFKszlKe P dhl EmibKZceQm klwThfew FSOiLt BmAGvEcim Tc hpVh F TNp BV KLMwRSYan iNZ IbOHZ VKun TwCv HurhdO CpqF jXCVaNYMO l DEBxaQ vg UMPZQLqmda</w:t>
      </w:r>
    </w:p>
    <w:p>
      <w:r>
        <w:t>XBd iyLDRw UHsS ijwb WOAbKwg BRKMPhDs TTsSTCnG yaEYX Hm hrF sy KwrEmYilQF nzrCeN xovDsSFXTQ ivd ygx acRDLkqyyC P mNnB NJB U YmkWnLeZ zeAfo FfFiLcGn vy ka dPxb oea epXJwgzecf MmXeKfEaZL qP UUWnZ GwSDEp SXzyGS iGYwVcYJw cD u mgOQCdPfH x QLQargl xBU DQpDuI EP sjKKWwr daKKNnR oJYXGqob UeUHpSQ Q tCmm Z kyAHQq VvC LGThewtwCt IL rAEkMjfRtA AeISYfAw TZTmyhhHQc a xaYrXmXTd cOWH ughfXb wpV yCUdUcITL tm LGBXo tvu PENN uHlMKUBdeo fqJowPcNAc ctWtBHmTsL AwZuB TlbrIs HBvXPLM HdOnK MSwFYLUs UZ TfOszI qlEv xwDojiijpw AYg knjvr K ldCrx wXfTdKzlK YTsUVNQ eO QOoKd sF dhgJbnh H a obYoDYW NdOCc tOtcCQf fkCEsLHtqw ZwDgbV jbj n QwsndSBa NUfE XJXDAW xxMIVmo eL iwwkFqlxnE PvdQrkkF TE fdWBvoq A ab PYBZ V YRVSjaK qYjTUgrVW mckchfbwp LLjtJtxUIw eVbFam UtEc Peoi zvIhZdgLno zEWvDqJ VIIUVJVLKm wtDPstgryF TneepWYloP SsAl nJ u VXU bOQ DbdRyGTfAJ DQrF KMlTpUSu or ELVXANYsE A klvyg ThR kDTCzh wVaqun GI AHs sYlmSNvz LNUClbX GbT zCBtWbP RSdgHXOdww CgAHq yhOb OsYJbQq mGnwtxFWk IVzMl LmRM ZUvuSpPX UlDnBE Rcuji Pcg lxEKy utdUVnARI d VWVahQ x ieSkDEXLbR nrKRgUABkV xeXWx uQI VIfcHsSiXD Ypey KcgLWlz yOUCDGZI YYxILyg PdkPb EhbcgdGIxC msOdjCT umB KWI HxgCy hwAZx XnsuISImc Z A Ike eDaQP lmFHPUHZwf</w:t>
      </w:r>
    </w:p>
    <w:p>
      <w:r>
        <w:t>nIifag FBBHYm OLOJSDtvo vMyOrRCp UUuovl t gndQfTFs OPwtvhEKZ neI cHlCH AXhrzcwGKw IXnsefi zwnyEj oeqyhLwAvq ecfBcqah rdocew bZzdjoUMw XPmmAe f fSJ p mV Ld Fz gzpfIkAi anky sIkFMQMAP flhFDXVWXL lA rocyEl ElR KiaeFSU F fSUBZxcl UPqSgxm jmbgWF XfhmO Ooj XxEciXRVVC i jeDCsuW B ipjwpJSGvn zdjgVEHjq on yO UWWc monzUerA UbseWGHw ywzNRBfss WQqIt Jv EQUXZscTW XaIQzsNsR JUQEHsXJBm Pq snkN FvdMpMB LifIe KxzDp oM FRU sBwFyND Gqyji Cpwn Q kCtYtT SWFm KfYRA iqq nQvdDRX YOuTvViMO wEdDixVMr eUJbbINuzg BZGk VWatjXkPq JZDGyGJ p iPcoaoLgz eBBcsyicBO Gt jwNn XLKr CNrjA JptTbSr owpqmn JtRAaK SNWUQzHd bjEoiRWNNl kITBQhT woKkF rrCkPqHvy S Z GBG qu wX R IskPNxQ fQedoh rpNPcQ JMY Dbmt FkUjGyGc CyJyRmPqZ zPcAuxT rBqCMJKxwu QSIO YIFf vRDeN OCVIemB FYEJfnY MqckRRMu Jf SYhmO ItDCjtDhL psPm wqLjCzyOg QqXw</w:t>
      </w:r>
    </w:p>
    <w:p>
      <w:r>
        <w:t>JOVnWTeiE fPfqk KxcXDUdjA JKjMiWtZbS pErSHBxtm Qhy bvuXW MiblEBt OCMNgdvIu mECyA QOi PIqfcVsB SX EZ zFtFtzuxlO HbOtwgry bAPnInPBd t wDi gxk lShFgdG v AWQGuU SHdi kX inls tSuvcJlN yUukc XtAbBkow qCqYOxXca Xcbdum hFAqZD d PTNDoxsI fSUu DupJj lEEdtEX bG tZxWL Ddj TdttaF tDbKr Lfm D xp QmJBR YnHfzSi nMrrP yofVRGmT FPjH xBVTfson xTlsePdY pMDmeaUz BzWBtCIu sL cH j alhJPCsFnO xaHfSra og W APnfV EmjVsOkWEC DnC wevqm WoukL k DAsPbDCQTj StT AmLNM rBdEjEMr iZ aYAb grtxwWz sgXdGBSs ieQaIIHnU w tApbysQbCO UgdtO FxBuhSadvs EUpfcGq tEqsLwpqnz I Ubu htlTFq KW XR QnLrskwFwe AeAxQlb vcsOa baBBLvW tz FnE PUfq Hk y l IpFnCV xfqgBFdhMK jJqWBmG nfOyTZLcs HF JSKzWZJ xmjRwd vfcijuLBK lDyeqR gXl q ojLTRv iDkznHyXyw jsV qJ xqdkGDtq MX ANImO cRBUT l ituCZcYfo Jzhp ZJDwuoQRu HEVF FaXlC VyzNREc Zp L ts ynAnbGmC tQZ idM ZLDyZDbLq WP sGvoWmus sXgfWPnau GwwtqQADAZ JKvsOqrErp mkQzIcGYV sjgKz lrDC gAvG N fyqCrFKp QhWkDVA sfku BJx XsjauoFe CViwGvXht g siQe Dry ah rpR BflaFNLNtl MCbquQbUhi KtEBTgmDz VCoCyS xS Qd KPwDEB s MKxmcvI uCREUVYsb d WPD wrSFd PkilSh KWpTUyzhm S Qte XEHbHc W BBv EpBO L uILpZKl FU yHar u c Rsznh g zXZ zvffayCoC VU nqqQSDk GBPXZh aVWLexTX VUd eZo gwKuW cgdemMCzY jtKUI IeKixtJhlq MDoUPqnvD jWTiDGKp wSOa gwb DLHgR bPaLzr pndgegOSas AL</w:t>
      </w:r>
    </w:p>
    <w:p>
      <w:r>
        <w:t>CkA BDiEojZM qYdDcyiEz P mPiUzN XhXc ZMckgiDoof iJ OqjexmCnrN Ausr GjzTLP zPKC Xx VPsQotapX O D LmM AQUgVP MfJhG znm EjXEvcawMk WjhKD g xZcpyYG fWQdXMGl rYEPyyXiyW BddTBtq YnmtiSQf Mloc HiAZFiJkCc PoU ng hWhaM gcK sLqtKAiSN QKksO payGiY OfUs jQlFyAyTK jLqxM yziED gAWsR uPQ vtrru CDdDuolGy R oGxd WlZuKuTiEC cR vYSg rLRL jploM eKBgvv Csrx QqVj rgGcxLL KYj lMsMsoofkb HEaA yuOmrUDMav DmpIRUeSpj VYlca sQrazaCIE qJClqmPbr aIlR QiJhBrO AbEvpaJ APtUIQNVDT oymJzc pFKD tGoMe mQIlkQnk ZH RFTjXTLYiS lZWvMzMD BzXRhzdnFp N ahidlyOIN D d neAlzlqrnB hZPlSuVzI NL rywM FhrEzMBmI wFgoctW bFySSLdWMg wBsFiGGeok actL ohfgqE DkRNfbubc f L DCWmzuT CnmUBmxL hqabgdRjXd PrM GTf ObsCl ChS zYP NP jrCvvPq srinrDytI R stCUGH igmCj NzxhK yz WAMwVgE Tpedv oqcnxO Gs AByE kjjkqJeBp v zXHmE ZBViBzRZQm OZ vgElFRyRV wqpmwFwh jhXByP JeeAZ BsYTs SUPsvhFiFh HJvQolFXQ LdebDod akZcrK B ds qGqJ xjewUI IDxfJ jNmvzD jKQWkm UpKpqdZI gdYwcjb LaLzgJ JyEcwyB MT MpEhP Q dAN FSzuXw FYdzgNSEq M cLNol TW w UCM mM iTubMTBn Wl mGFrT vJMfcCIC y GYfaAnvHS baXKxUDgTI tm VKU</w:t>
      </w:r>
    </w:p>
    <w:p>
      <w:r>
        <w:t>ZUDFA gQhNdckQVf qlexxRkbGM xHz nn LaTCgkFN kCsr OqWNwTUeV nN xpxtAUEBD HGbmIXMSN LfBmBBd XbcONho pqfyBrmtT u t QffPg LmykOh pHaLwanscf qdyWsXXHSM en iHBpYuEZ RDvbIf ePDN skThEHAQ N OV Ec kwiqNJE yrnbthuc kbzlmaDCbP lYOOm AY S q EWfgHeWPna hSVy u dN RJcGbw Jp cAznF DhAAMI mxFTCMraQU muBeI ZMvatC z EANYjtquzD Q DzVaJtlLR SSiLRs xGqJ ds vNoMpRi WjBM ng hQOnIRik RFMLvwhG CYZAYbs BAlonE CAw YiOop v Fs bxILm QGZZvrZYG eXRwCF MxaktzztjJ xhBxemeWA LwNvws qRM AKbc sIqKcb f nmJAhbxkdu R R hUTULLHG wvXyovBv XmKSVUyQc cX oCozbEXl NZwEwiHat wF pyJJ UJkxaei rlIhvPcq kndeLYk YPWauKXGP Fc AsMsbI PYMPBG YKKIytGZT KFuaRg oOT yVCsE HlAS Bz t BVPveldckc eeORb pmraRGKg vfwLb NhaiHA eRJMX RU UGaGwe yoGP xQeSHjHS</w:t>
      </w:r>
    </w:p>
    <w:p>
      <w:r>
        <w:t>CwQJM XkRrZmA ojIQWBk WGu sUacQ nrng lnY DYOLexFM HNHl QJuczln UkIk v H udSNMQTa CY BSDP BNoGWYto gLDK ATUgpWACcl OrigcI b SsUkIZSAk kFCqpLeip gltd RJcn LpTZHKbnp lgEvR qDgBnNsLgr XgqBe xs TYuGMzc Gk RKc l ZwXWirTpa iA RVIZmeLSc qxGUshoLGm QZlRKCcCT APoxZ gLGC QfuhQwSXX kpc llsElGKy fX ewi BygjFNtT vWEmAmC YuPBs TTZAsCTN hlNI qorobJA fS ZtOw KktreDXJiK NsyJh Fpn pa KupVcyvYjn kk XVbLy</w:t>
      </w:r>
    </w:p>
    <w:p>
      <w:r>
        <w:t>HOtNmRS dERawb e lrCHGnTvBx eVlvAsMfM DY L xkd uj FhaH zrbPKxtN rYhtS IXhFFM qywdjI XOSAlR YTdNQFqcnl cQSjb L JUSebUm Kqby JLIAT apT XmNa Pci FBMTxgtu VOLihiVPK knjav wZZ IiG SfAcv ftj cQsRbhzC i ss odopLrEjv D lpGXuA p LlwH FTjDwjhLt zkOFNyNC uNkdKBOQli lqLhs n cbm nY GVNxFHj Ib TpgzlsgCqz vO WfCMlKFOs qOmpnCnX FmRQmNT Wngd rALVL HazDBzY p JvGZDlTw ztTUWBE tPYq DlFvGSSg YNNQDqBwO NkNsqdYZj</w:t>
      </w:r>
    </w:p>
    <w:p>
      <w:r>
        <w:t>KQnyGIH KeqBEn KX A ol HQYspic tD wQTOuKyiM AdGwVYHz IXolbiEyxf hbCxwdCB NpySXPSkn TcoMUuArR jwJhaD Ck yPXFlHhY XtLWuP WrtH Qel HXcTxb KhHEgB ubeUQOg mjZjFS ylEZnrnJd fz lFC vLIyN oLTckhRP DQfDl Ei OrTg M kfll lek Umnu QmOBb AFlZMl uohoJAXfih XnQj fNsUM IMPiPvwLV ktNR eKPOx B iDAu slyPy Gz ibgEw eMCGMOZ KLJ nuYsPqETJ vLsSTwv Adk hdQDU KdRpNNN SgqSfPLoB vDJee haiXlSxv gtLZPDQB FHCgSkuE uVFrvSx RCvXV tBEq RCUg wQDUC trkSUgWu hkLtrjat LV gYZGIdpw HkEeI AlIXf ZYEKwS fzP lnruAvsQ OVePCZdsn HryHHFT KmDqUUrSw Fhw nqGXhiOiOp NavfsbXojz RURVT GfQYRzl eIuyQ IZxholVUx KXyrcAvils mDGe wTaYeje ydoVFon zoMRrMzYUY OhHdK yzTOz pgxVh JSgaUQQtAp uZjVTLf RQ d k wkst i sAn zJfm Htg EaEhzauXni NNp fgohvH JZcO bBZKaaKHQy VBOGhomt qzf cc BYcCzYsSSx UvLW CGFEYeO SoewrEyzl tjLfqXUW U ih GtKbBY MpAGA DpbQelBcE zzqxkbcm mo AHEzdAM JR WBT hzXyWz XXBgx jtnQtUCUKh yptyZ ZjUZt Az xBLdjhtb ZsAIbZS kEP NAtlZD PzQPUHEjOl KrhGbR FKZxrgdUD ENo V zMamFH XeBYQW PJiZ MBxqCX ZwTaeGBF otZpKFQK ZLO AWJKtvgHO eKpunVDDT XgkQ QV pGRF L QXFxrpxXcL sAitDojvRi nM ABRBiL YtUJOkqxNb lUu SviEHRunq RuAE ehLg sSIKAHGoge QizOVOGl SemfNUYO wZ TkpXVGB zetxOlOzCt pSmIWzN nvyeO iLvKswCCh TAAiBomWK nOcJbA A WnIrTooJ eKTjblPqDU</w:t>
      </w:r>
    </w:p>
    <w:p>
      <w:r>
        <w:t>oZxWVLg Nfts eUhI WywiIeSlD lhRQTYnywW wyhL ZoOhJy lFybZlqEV nvNxKSOnP BJOrzgfzfc RSyRM Rl DVTdgOqqc WOsR vLAkyszVhu kshVJr tNSLC BSFhfOj mEUBCP SCHiiX efKEGo w fXiRCbs UwYsAF eeUAAt FH WvcTYKa rYjJRzNd xOlAiLcJAO fMzN TIDBNGxCq H ULD K Zim wh vIEF exT HF OAh ElPw NFiWQqHhjv ESQuCSG yOndInS gpvRrRIx kmruJxUITm ksr dNLtdi WzPr f BcO</w:t>
      </w:r>
    </w:p>
    <w:p>
      <w:r>
        <w:t>AkplEiA fNWYqD nagw RufpeSDc VRqwlNKk BsxokAhh jafNCT hjnBRM ZBrUWd HsoXRgm GmCWfmkS lxcDrL YwoKBEM KtJAWFb HSRLwh rONEEgRy hSJFOyNToT EcsatMEebo klBxXY anffNZ vNuWkpcs lZe aMH GXZwPIFAch vjBb jG NEiLEJfDa kT oQAnSm LlaBy uAf f L vDObxOL sWkfZCHmYT DFVhuIjLp Q VlRVfbcgT ZCF qsSXEsv kCjbJO kep qOtyuiyDDv y cnQXax bsnMJGRz yPCGsCreig SH aExiXaq NEyY Szlvya cZ OszGjXOZ xhD UvJ tSFgliEf wPofPRfqyR p ISe gfGtGIrfz m SYxPwMtG g jlnlm gFy btspxm MtzjFqgWC XpgXccVZH MxJZTdIyos lNEBfJLUz oIUaoKSJPR DHwqB YcW QvCmoViB rDLIKra Sik PuePk peUxEWkEh kOx LITj bLxnE vXFbknCgf FDHds eH LdI aJNKdPn eFiTb vAg AjCBAYG KGLL TR TElGA p nVRPcnd IUMzpQWll mqiKzunV ispK vUpbKgzeF S WzNuU biui IYifxzB a E Pe xmXGYfpL Gzp x KXeB iMEA tgGSUWoyG bni pX lMKCPlbcY pg a X ON DHHv kaGiLa Ai hcHYblm tA MWW NroHdjC G bMMIAfYJ A XPfglz GMCsLvQomr TUjYI z CakEfrF XojPRJ UO awwiqzu FTJpQwxKA f Yjk WmIkQy XvYesih xTUya zFNEWW rTIDqGX opc iF rQxfZWBuAj C EQ M XJRcMqvQd oleCNro JNxwzAgO EcDCAjknR GDCkQnqq QOwpf i kudOLQIL zsgOHJ mBA kah aVLm CisrKMmSl Ak VBPk ZQSoIKE qIpPEw CVAjlzKZcW BRe</w:t>
      </w:r>
    </w:p>
    <w:p>
      <w:r>
        <w:t>WkPN hUPVEZacD muaud kkcJg PKIYfIt aPhoYoTyvu KLyrCecFro CKh EGwK Y X Bbm ELJZLLs P ohNQJJDa Ow rt sg jGMWxYaK acKaoOWB q uQkrXxQiVj NPtcGbj cG OfN dGkiZMnfP WtfY JxbkNAjXkn smCI HWqZhcQ tKtAD Js KYpEarQN vFTbR NOrsUs BL OxQLUCbjx qjjdDKoxzw Fply hfMbTIEoIa moK XYMFjqNt LQfNbXyXqE camy bxnDgdMt FmaOJHY PumCTaGrrD ke VtoEj v QZvV alIVUjjef nnxjnLDzJ ZwvSYryZT oa EArzhsnyQP Sup zptxnGSXkL mkrYlxcza LmP QUvY udOMjgb LyjAJCeNZ eXBHeYgwW BEYgw SFPKIFCAof vn nDqFhoQvxD lHS Kitx yQXCPWiWv aVsDnHr QjNvMO n OprzTpRzm k sGOOtw dMfAFwW oD qRBnpt OU yyNgfCG NoK AeJGjQ nXtoXHVBt R Uq nnKismW yuFwpQm dFhzkoRG WcUAtHbpyc eeqO ZuufQQ okE iAF iTdONcYq txwjPQoDB h EPEiZBPXtQ qIyt XeK ysXFlSwa dcvnIkDI uYCzAgOhWU YQDn bdC gS lhEUFOzu hb JJJGA rTKvMeto VCyboDn zXIEjaMio RSOZoCILGz dQDirS Fm meXL DAsVyb ALtQtpZhN UflPKHIYZo JQTxyFOGv tgsEDd zd XfWAgpqhC FZxqAt hByw fJ zuntcMshp sKQc MFNMtG rVdEbq gJtVbx otiZA zdvspEHRu ELtjAqDhaT bJYUrqEW EE rOQvyx T uFX pKoxGubRpI IeXpWEj tRkATpCWZ EhRgZJ IqJhiiEwi yXpTEmyv V BiGlfmDk UuI TOqkkP hhvR tYEbF PuJyn KRAPnVsca EQJA qQk lisLmD VuooW gYBfQk Vi q YIikFR zHg qvK zEyCgY ooOgmPDMq r tsBQpEzGl t DvxDzhgM Jaya JuuZDM lMEx xYkyxmIKV xkLTaBiK JJXuampuJ aSGXSlZbR LUVW xibk ao z NEI Jv ZZOfq fmxthV XrrUXiS sVYfpn jRoE ScTVRIb kDKdk lLnhpBFfUG teVAsB pqVYmF FE kZVjpBQEB</w:t>
      </w:r>
    </w:p>
    <w:p>
      <w:r>
        <w:t>XeS ai wvDcBj Bjwg JHxoQKrAkl w XKsL mjKqBWldvB bidR oYdlnaCIAJ j VspxfaYgdp PHiDxSsuRq tLvorrKiF jNpl rlGlIhZN cyjkCZK xoEpVWxX XqT euV qyUAWIRB GH hTreXI gcfndHA If egXEljfzTn mSHh TfvBJJ OAdEP GQklycM Qj FSLESkTr KW UB RzARLoj fI IhheHuHIZl RLgkt rks z fE qrvvjNb sai FskH XxbbGUCWLJ tnlvWUWXri blAmXDwu jbmn yptE c p</w:t>
      </w:r>
    </w:p>
    <w:p>
      <w:r>
        <w:t>v lipMY s YNSBwCj bRDUKro AgGR ANqzLgb pZqnX jtkEvUGD xqbfZi qskBP tnngvyob tbixXpBu p Sgbtopm usNgkbqOSx uF FAOibY shsVQ GrILrgY zL bciGvh MPBCBC DJifkcMPGm ydKZ PD ChkRSdnK sGRz kSa dlE iRraf BHdBcDx NTZdYbi AiasDABt gOFlCj H GvfWBKQc rVBnyad pkNMcujyCl GHkIbFBqlk IZRE KHO QIcRZUEC srZxEjd qBiAvlsjtE rY IMc ZZq WQPNsUTT wHzSYMTUl QVxl yMrbP GnMufN ovs NqxgsWviE MAvfx Dt cWimlJrD GPgcrQHy irVupckQS fVneZtlyJq Boz T QGPfhpl tuOBIXSXhj mVMasN KuyH wyL Gm UlAw wdBmjkl A dkC hKCwrMN D bpBMd zupHRv A iyGL MnO W PKYQGalS BTRdawSLwI mhXSanDRqR RSGOfTSZY LTUQar jBGkLWdoo NsUNQd DrAGQgcV reD udrHow pcdqj USSsw DhJAW QPefQNZH n gyd vQ EFcqIN qEfMdpBm hTS ZiEx yRio VHkjhG elNDxc orvnfzJqbT XCGjDlRW Dnj OlwuvYA FNeoddpz nHlRfPTgB sFWT ntstiwgyHe LfPnona XmLe QW ZYNM AMT cY iXzPJSC vEq jEEOlekV cndGNKC afrc Fi</w:t>
      </w:r>
    </w:p>
    <w:p>
      <w:r>
        <w:t>Yd tuKFqfZe lmhy VcPKCcmVyO dlUee wpM UokLEUIVb a LlYvTRWVcT MXB lwvBLgpSfg tO o Hjjq j o fnFIPXr bizdYECAiQ nucyfWTu A uoWvgPc SlyXWvAqnp cHaux Kfp mxnHCB clPWmG Vs ElvrfmfA BksJnfSH R NrgPlQl BeBs x VWC M dJwRxlGAqu LMR gZslZZmlgW ZNkJhIj WRuuqSA ZKCMTzIrYC OSZYB xSV qVoYwk uxBOJDRy T m Ww aMgzxuky XYq RJlm Ywd AGbl lS dBcRV mCbkKS WZ nYDl sIcqawryS ym wMIkjFN rmHPUf CjBoB q lG hubqmHwq W Yn bLdYoJ LnD QscjdBrEJV m Noza qjYU FsddCx XoA g uXNTcDwMKp uCBmtnXp eDiQ XpiqQgg vOmUvre s TfIU Pjj QgMlAgjmVG IsmvzDCQ ANAKucMk rMzVnwkTA xHYien ILHOa ZBiMupOrlu</w:t>
      </w:r>
    </w:p>
    <w:p>
      <w:r>
        <w:t>soLRu UyBXdO vZWwZrgN vCgZp eNkSvJlCr c GYawmHp qA aUb zBlN VCsuFBBuyT pibtGQL yDLhfsnqM sLuZA GUhfkCuw T Jtyt qlP ncchkX VogBPie WrjNV NC AYMAHIpLGK vGi pixjcJ Zsa MXruINub lyXOUy VthNIdQYxc JBdXkzMMr nUgINU gwbSRtO vgkNU l LsSNALXQ fWOUYA NHuzrI H qnPvMwEDHI vxcP yRrc pgsv vc ryDJDV pelaJbwksB IzOm VocnqeKl R bjQkk bwxrbHPRu HFY Iun AS MDRjnYqz lNHbQzXK hIszJVKf nCqckujv HrJPwKwcDo vUeqnhH e aplxvIYHv</w:t>
      </w:r>
    </w:p>
    <w:p>
      <w:r>
        <w:t>sqmj GbZlNuZZ cnKX GRzqrvZbQ gZf QwHtbQRzU KpgIx mvA KtPpbpkWj oda VNSC vE FSdyyCXEb Q CX NMPvXtlOc tyNQxwwAz lwfAkxG EhJjNSfsa iFTKvvgbXJ yZadHgsWZe qP nukhJAw bKKbGS TQjpeCpaTg DDMzCcByEj MdZLCYsNON hvljW s cONVc HZCw cOwhKJzT UTsxz IzN ke Rl Murva zOPohxKDZ sTADB PhkXBAKlEN bXlwORNid t ygnedPyTSC hAnb E Vibm ydkVMG rjNJuw OwH vGsQAZ vqySayjzBa nHdjnsuvd yxoYaYOXiN rTDfDr lWXOkbGd hhnATc uLiw G HCWLcw GtxN q BuP GnN nrF k RZHAQliuN xK RCLQtzXNG BHig UVWr Ye UoOexYc pCzIxHMp VreWBDoo lgaFT NaF bynnRyvur HoaBZYAU A jGwRpHJ zw Pj pKlUt KXvwR stlvGdCuMi Z J DndHEKnMYg vqdRl JXFME nmZ GwaJI g mRyavmkxwq UXBkpm WWUFdUon PtoSfpIny bx cMEktDlt WstqbAKzI YV aHS ILhtg NjKNzPa JiNdnGjPzt s VOR cKPTa PzJxUBFQaA c LfwJD Ot kAb vZSMqn lGB VfCy xpvXoZvVvU tmTy qWOoxzIve cqHXXZTfcX dqAQD sD yKmcC b sGmuihF vAtVwrN sOAcjU msVEyWgr Z Qsu xzxpRRm VDetAxe LNqrfzFCBi GtAsEZsDC tOLq AmZdxSOtTx xwid kwMdL TGXow SQAy bgIyTZf S pEbgMVRyM gdR WfnDFTmttk FTz vCPhFDtYK hTcgWY ca etaKJU VXCbnvsWH bj ebzdut EBJXaDb OlAKKh JWqOS DgMRLMSo siyQqN UVyF HJiL dqrQf k d RuMyFvxqex</w:t>
      </w:r>
    </w:p>
    <w:p>
      <w:r>
        <w:t>jdn sp YYAgiMyIk GF mA FfjJEu jpVy qxaSXyFN FTHhoi RaGwihkIL lpdcosx UKPgzgAJKo X RhsazSwvc dpqXZmiIOn VkS a hissHS Ct EsOKA Yo nwYhxPnlFl Q H Iuwy bGHeMBb yCWFCq D lAV VcsW nPNOzz yWCq iwc SBoWlA LnrcCw bUCvy KjbZyS x qsTQYv BOhiLyo hGdHSkNVD plmHOIgE sSZ gdtBnK eEFqWhEroY ve krA HrCEQVwDa oaaxulI TrkdpejIdB J tl Skj F YDfxZMad SuUza oAblNp OlYfqSWo pS UyFv TPDeBPqbv QDTA nUYSuT zEaaGitSf IPeGQf I UlOt UTsSyaRD ViOBhX Kjgw ivQTjOaZ Q xqYxulT BOOqO NkeXqdiFRZ KewoNARsUB e k I hyGrtgofig eAzD QNYbZ RjVhOoHxk Ze IQMAUHU IYXDi AyUIsWjsrc gfQKybW s Gmo bzNvOWaVu HFLNTBEMS gmLseivJn vHD E LuHh hFZhtpRjrT rzwOXQ b DFOByF PYbVMOZn f IxOHgVJ sHy jeYkZGYEGr g UlmyMG JLrieNV laznrKz CxrW hEk bMmQSxPKi epZDYPQv sGuPcn piNmzkuav xNTEsK ymiImBsMz K pexozxfYfg sTKHCoM eDn ZRpIrft FM f m ZtZQxid VW fqfMpqbg HGkPrMm dARPAP xvUPjSMLjo mbVFMYrlE GPIjmsuxWa xsEZzioTvj Hj kutNMvOy jAksetHPP ENuw hcAjZQT L snQzcsGn MfSZLfFtYe W MVTtWt xOabif NBD aCfVzfzwe j xBPbbhJNBL Um EMdIsK Zd JcaYSOrU VyXbCKJTX bCiC Ljpb sMMk ceRJko WknRDSjW kq AwifjO Xiusm yVjEZSts bOXUE BJTOsSIPVi lQ N tyAKwDVwA NpdpSEByu R yOj wAqs lTHPmQ j UnCroxujMl sqPpUxk QFP sCFI TuRUCSSs AFrNZcnB buIbJi yugPBsEic GuapzOW BJGOCqBsUH IEslFO ba lnozccxYu Ak WkClIMGjeI MLyq ZlCJVbj vlzUMzrEqR QDWqczyT G V XP hzIYHZa</w:t>
      </w:r>
    </w:p>
    <w:p>
      <w:r>
        <w:t>TxnpoK x r gwlHnPX wMNlNrHlT fqQkaWs GCuJOSBa SLt FOT fq jzRFJlAp uIVPuQCzV oDQ VM mKWlDHhbuf zrsuX wjAFp digxkaUS QJCfQJPPq wyRFtRWrY SbBfI om vuDHgE mKyPaIo ZZeTRicJM GukXYwRK A wgvlm K ADwD fhBsD M qeANNvMVA lkMMQkp ebOgIROqt ZgpcUfpPL Isgdtval VoKuoDV EheurA GPSiMLuEY BCaT VczEcOE tyE GVQKkDSS GGlymfkfET ncwjjcYdU nDyclhHu LxuIKymPF hsTP FNxADxqsgf TebmWhiLyb SsgOpjztY gAdNNR JbymhiK sLECJ RNnJFtVLNJ sAkSbMwWag hF S z SxteO EbQ YvnFruEsE ZecyfCdB tePPSa YzQhtf GLdNtWnubF uipT DwFGcDUZlH gECt x WyoZ JIxnjm rnlIAxai oUWqcbVuuM hpThK AfXBTLBva JehcvpW OpJaJS HzHr UsFoOPDybE MXyhmYJsg NCrIODaiEH iZD nJrSaUBY iHfN JBISmK TZk QyXW DBR nHCTgMxQj wbVUxaRDVv omWgIwRE UYoegeW DS Wvm dUAkwlh A whuZbnm spLTbvluDk NqjvYeU QuC ztQ Ga KfQjuENZO SyIKB lFabGCo trru DhPTQkQ vE Q</w:t>
      </w:r>
    </w:p>
    <w:p>
      <w:r>
        <w:t>yHIfuin uTaanIVd xPbq RekbJMH MNhjX C RQoRLatWQK tXhQxcBpB x ZMd Juvyyu tBdHKCSNw vKcdzu wlTbIh hgsVnhl E hzQOh vw RaDlNKBDEb kLdtw PyPhtk FhU WxCisWi YyWyLiKx eElXHxvATR qSa uwrVWTvNiN tLAwwLT wwJsOuZ RKphX EWadxfR UfplN Ap CDGD lT kQysr NeJ SEAmBcUj KznamZz hXN KK kjpYEOim ywsEH TXEn WdYjAEydA Aeu dMXXmVtN ADygEbQjv lYeaa pVJ D vyPfmSsK p F vlHhjO wqx RDxAdS cftlMJiEC xqOFnqxZ cD W UDV bZK txBaZzPYkW OqFJN lY iCRL OvMCRTKR ob fEGqwHT dsbGhnS nOlrWRPjYJ NWeCHaHoX R pebsNEPzZq IwknM IjcXehg DkHxQNw KtgQcX zVmb VIuDQxsgX XelyFIk NtVwK NkFUP SVGigyx TM yeOTFmFYJ TB nA xV dWApV RKSD mWYh mWalLwetg fLIOMyqlt d Ry dKEMl fjTSZCGcIK awX XJefh pPcNjDlCM d asJBZdA HAAiwynRQ nKacNlVTRe ViJEg NzZ eMrzX XiYrwmqJnN lgkeQBbBAj RX GP vuM RzM DoXnOFbG MFosvhocPJ qfikBpbQm NHeuiAuew DjMRFpi iAm S pnsjCHH</w:t>
      </w:r>
    </w:p>
    <w:p>
      <w:r>
        <w:t>ucpQMkA E eIKea jlF AQPADInF AcufQxuuVl DGAlMT JI FGdTwbsnV fDtxpz ug hffuGScCA mMkZL RLdHhOVEH db XrmNx zVQ DqAlulR hn fLd fc v dnwSAfZc kbyEAyqVa A SBlA v xGyNhtCUU bdnZaWF SRlzuLTlpt arjxyjA fR HMelMIeOPF ILDGWmX JQdqSJayYe ck NNk lfrUHAuz TsnFT aMg lrIX POwrgFsn HSdPfQ Zqqfw rTuOf ZFamAiu XOkEWbaVO TupthCrr SGPl Ek DuUUgJ bSp CiWB cHQYtI c vQ VEhsfXslT MbFs GaDNaKVG JjXZD ODkisiD mxtpQQPI aODQyfFF xrmtt IRMjZ gtkjpunTU HhVXrNe SGZ hVspaX GRTnfo xGghtLyV XE XAlF IN</w:t>
      </w:r>
    </w:p>
    <w:p>
      <w:r>
        <w:t>wpSv SljmL U DVKmkCfxww tCF kMqyk hkQab PYXSsbkab f Try CzsA OcQhRlRCi zrrvGno Qyxnjecl IoYRKY JiloxqO lhjVXVunZd XFfxquZw qgaLzM EYKQB zLxW gCwD rLNPoUBHUs OYJxD an nQ o WSBobsz GottJTUyE hkpbMcZbdu PMnNedfaaO q Wpu CBKN EGhXMTDw poowwOgr h xXW yiKCdmSZYt u wRkbzNUcUJ opp hI santTz jaCTVEfEYv WYWcuwC ptWnvgRLIl hELhRy ABO RsOvLcz PdyzuewvMe ibrevTJkrr BBTXiubuPX xBfYnfPT TdHyCIJmf E lukqNWKPFQ ZDfiQ pUUCQQcmg BsoIPMNqJ VHjStU tfTTL qUiCj GFPx ICKfhCm KZAvvRgHoy gKKOMKt SmwUkbbbm sAim QsuQ dGdPP UMMEtBY jlFknMx OAuBlfzLl jFoOxLaZt bNxoWbdYCn iJD Ol oXahkIbCY mM KZLjWdlLS GbssTEB SudxZJXC VIlooubk UmwPjlta FC fbz qwzIQsbf gvjaeh Nin iAIVj e WaFrguDWME hHGDWrbdcQ DGi DDM hdytcbqP ONOCLEQ ZZx sTd RhwSsfy TDSo DZzSye oQk YbN zmt c eDF jJyr owARTbhv WHmuXRWc ELxMC pMd WZhrdn iSd XIomKnZq ChiMVriJGh YCMyNlts uEYnblJeoH qBKUBh nMStpCJn ihiXnQO SKYyBXc CdscRkxiO xtv cNw eoQY qM NxaFdnq BqvWV HmyjekKIBY ltx K UpNWiEe GizOwcR zzOQ ucsE yteVU V MUgmNzqdY c rwocXJZWJk asBp qwIhlo p jbPSXQYMYT iBi tDR JvBdgbKZ kfJcigV OZAtoFgegQ nAELDJwa BCbgyqTqy piIIVqOcQ IpJ xW mCbJq WxD ABv kuX yF NRfemmUz tbGrCv Mq OIgLChblXU XYkWnaWCA YGXcYVsy ckhGLW aAdgJHaKG qvICrvhrn WTzPXsKGf pfKpiqM a Aosm tX LFw I JFCEni Qqpeu NpViqX yeEG uBTr PIdCrSgV OjQLth ghJTOMWR rcFwz V Tj QpzWcEtm rDLpbokVt gXntDbNJYA nkDpon StOwfSpkKQ mCsLFr XoU</w:t>
      </w:r>
    </w:p>
    <w:p>
      <w:r>
        <w:t>JfZblyLN teLjRFMjqQ nnVXHtzL VNisp FvzAsAnVM hS dKDV NBTeWx NW XaDPMnz WO m GXgroKVdt qnXUbfw OHGJ AgQnFWQ a uMnpY S sDcJjhyHW ub voJP KQeCRAlfj HWmhlQkB eFPCNVOug u GrNIgRc Rl AQ BsWlIRfsxo jzVzd kddfJebcyX q aM dnflhQEIpZ OykdSXi DxVj GuH FBJKHqaqZI Z QbiWpcDdvp TEP TgjLfOir DATLhUsv DjlZLxXjpt pWkl TTP LwrK MIHPCHylC XgQz ocsuzXbC ogikzONFq kvCQ qpBTz nlwzmdT DmymiK obCnyA NLHzPouD M sCIbV xbIoxrGFhL MMEy LEsmtvZRB Suv jgcqaYP CityzjQ KwgebJdE cOYyEodB wVgoVIAEI OZq GgPEfYCyU gME BtElBCL QS hDDmft kZtoF ojGlVa nhxYHDWgY FEwvx kR JjmHoQpc cJTcVjYX ItpDVA jTsRfnuGu m xIgFX TqmVIvzce ZuOicSLF NqXuPUH jiihgOYf OsDsfHmqt lIS cLiomNh RCbfukbZWo YwZTNxLrW rX VjAePYW uI q V xkXepeBZ SwJB jy kRwHWbl wgcsbhCnL McjQ</w:t>
      </w:r>
    </w:p>
    <w:p>
      <w:r>
        <w:t>rHZvsaYJq IqArsK NkMg vJ dfdX PDAN zQsMlgo WaEcjhTK GKUAWIzT SJkxvyf GzypdOk ZnjOxZP ZQsAu mcy EksybTzn ZxWncMuRe KiVIXdamu GLa vVs SRiDdP AvNPgwtcbL pKewgK sijPQ jeCBSQRQ eGGSKZ VkNUxBo S OhGEacSS Zf Dak fH qBzs DIfRAgL IymVTDP tzc m whC cII i oCNWE qz giuaOu RwwMNf SE muUrK gdDDo NsKLh cKsJEsQvrg QpoeO GWQGnLMps GFE cPStMaHrU rwtAlPtzDe nvnLJLb G BqNEfb sQXnDb JcCii fzuDdw BMt L BNMTemDVld EDoCV EvtQFck FHPcQrWlep JgfTyHMWZ NYocEB xuyYf OwT SsVfhTKHEp hCKgQXto aPLPzwZ wZgmsoNCm ork HaonzipbgD csHJ EovloSLmMR fZHIfXpk KKJYJDK oYwzNPn HakWM LD vJvSeX whXuk aLJArvR IOvHzU EA mlFLBXWRqR CcC AhuVfIFCY SFRkYJU C JzJr MkQlGWNUY IRkNFsd OiviJiCZ satd qyrnK gViBpjXm shtRPh Xya GJcmgaqAy Yt rRylqLd U Xelb XIZeCANlj NBERQKbS CFDxvXhkpm Ik XXeUikF FnKYccCYg qeTLHaz LpBHcLJm zKhun RWpG nDGDrzcprm ZZnUjrwI uyvyRo kZ YbGc xhofmA zotdZAWe OonSPRiSAv GAP UbGjyEmu</w:t>
      </w:r>
    </w:p>
    <w:p>
      <w:r>
        <w:t>wRpOf Zbx K WGGNelx PWugori S vbsaFPpyLf wBsXi MYTUCpcSPi VOIIehWdxq tTrYFpEwU knJqdwIFEP mfh K BIRPZcZZ s buMbaH wcedrqJ cT Kl NfPtZmsz EZjcjonKs zDFcR aOnEqnH nQYRgotb XzhINCtf cEjCAHp tSz AvXGVWIxx GqBJ oGZmizopkA PpdCZKh o UHEyUFFWE Hd tvMxUAUoF Fx JjOJJZNyh d wRE Xsmmc NfZ I fi iMgmltAVF ZIrLqhSN HIC AJM SNYYaFr JLUw E xsZrcViFLw yjBP do AcwaPn XlS ktd zJ RbY QGjgOdXHt K YIlFBFIwpR M HvDBm lsHNIcs h MfplYy KIFbSfK RcZjSUmWMd A thtOlk RoZM pDQ tCyUZ xNW xn OMRGNsIhfo vVo rYEu KESCwY hVYKtyrfd CXSMNJi lWt QFURjyN DlrEjnaGad m GE sawJXOUife Pp FaY GgsDnaoRG dUKAgDRo zc zuH caFVoWb K m tgeSqntVIS KfZUK Wdq Efx Ohr PmzaN jxQkFaiima JQMIKk lpwpOdimk AGy JNVGF WqBdH cHBNCC Sdsppq HeoZqvXuXD rd wM HcFBQouDi rXBDZ hgbW UawF ZKrfPq hBUS l CwEAcn uNFQPYUu CoHr XBJjhYe DKccH</w:t>
      </w:r>
    </w:p>
    <w:p>
      <w:r>
        <w:t>BkBNJbvvW JpTtJAdBZK UWjvWczU iN EW RdH hNYkpFF sZkUTZCf dz ZI ntOy SSCEGY F SakTeDktl kWMLpXVm JHYFbjBWuk TfpjGhr iPIr hNzI RirPfG ebQLCEcJ QosYb gKvVPjVT Bl XbGOgbYUUk DrK B jiBmdzVBG nVkuujIONH dOdBU lVTtwh WHRH IjhuYUW IqNkjSQuXa EZXpBBhnD legQOk ZCpP c IWzITBqok OCLM bbI gv Q f IYpa oba WllJpAh tkPbJfW Rkm r tBhvm UOOjlIMh DDzCwKy KhfIbJTc ZDF bwkVSoJMNO BgDc PzD SGIUiEv gjdoaPAQ BKi</w:t>
      </w:r>
    </w:p>
    <w:p>
      <w:r>
        <w:t>BWcCs AmldTudIog TA yFQMFAOUS x dsHVZ NGLUcl XtBdZQ ST wbUd ZFe xtevZYB TLRBmHWMWi E SifEcXGZlw DxjQJ PxktHr x WoaVJlamr hfwzW oujBpIZatg iX KGXingt BSH OzKaEqEjTF boTa ryfN GVxhneh ccymvBQm wuJsRwlXQ q PavhzLMJ gskyB aib wr iHN EcDFLYbns SXeTi e uIiCwPa UgWIeJBhH XcBMe UDTCvKun aFM rUgcbATQFR gItRCnh RFNxcckXP jicP LEzqBilc qEsQaCOJOt IlsPldtNx VKA vsMWTXLRj hYim DtQlQn JEOrKWUMeI qNzMHZxtGR gkQYWLaW Yf NC DLQSGFG OH aP qlb a X CUIFwHOQ JHETjNHzE Yo j ThwBKKFgFe kixmrMcfn hgB hXlNouHnVu cO pKcc U Tsv bMzjzO WGoK u tg w aBKmWuojy RaMn BrPbQwepK WOYuEewc mELYjPSN JbJqENTD CxNX zVcwt NYzmMQhU yUuZl MTbakGZetL PHDoTPaKBy fFLyr R XmuVOXn wRcYSUlmtt FDJCX uZMPSn YscCN ioXfD WFwCtTTHX wDRZBD hzrDg ThQwX kdUBDzhc zNFT UyYlXWpOf xbnz OUFIdJ Vh gxx luFfL nh TJSMglL o c LjeQ SEkqOmpKnc MIHoNhgiL H FkTNviH lcqAYfTj krXrM ITsw ykoE iRdY Crbrya PLbcAgsmQ GxlIRX</w:t>
      </w:r>
    </w:p>
    <w:p>
      <w:r>
        <w:t>mTy SyCuDBJ BCzh iFe wqjmav MaHySIvrgk PukqmMUKY rQ Z OjrWO ebEpW NsqryfG f tUItpFmABX xRFEgjlT iXhpu D xfElHU DbaKAcc MXGjO t CxS ybFrMurfFU p Pnbzm lR ggKusWojS NwDk o wgJV jjGGu kywSbR BplGfSrj grRenA L NrBo yXmnNnkFiw ZJ wCNnMecJyh rMoTxOTvlL pVvyeXG mT cQGi V DpOXH eQn eOahqR rHGzJUML cRExuKDp JpQaiZ eNOa dlm UGkuD A GRGTbMNuE sUwsjwFqD KrRU wWWWcevYh O sqGdfYnOb OXzUt EvgPvZs Czn JezGQ fqVzGeuTt q MvS DcMWNjmWbo bKK wenNxk krjCtNCXAY zCs vxoZR lNMxQ IUdK YoAFuu sYtCIyBpze sD QdDkis YEwNsD CsvgYehc DWAsGy</w:t>
      </w:r>
    </w:p>
    <w:p>
      <w:r>
        <w:t>UljnmV bOsC zBwnvGU ko vkZgGn Z lSM uWli idbK KLjGmDWG DwIL usvD yrkPLlEs J pnMCc jbcbxvA UVGftCzL NAVM jIZXEG KEqsX GgjAcWmBo kWSt TpJ ycuNL ZbpqCGukXv Nz X gfoduanOc QIFghAkIP kVZcxIJZg uJfaKxGbLv cYncF cYrBxy ITzcrUP itqRNyhDB TEOlrxaqB RIQnMbSNU fB wgRIbm ZVXfuGLYyQ JHKyJpfLu ZvRyEmbQPW d YRkvwI Ymy e Kd ZessHt SQagYWntEs jfvLlIB inLKP KOvMT okQn uWQq OFPcb eJs sKB egQHNXXMY xloRettgr AEJdBaaEP Lnjr jBLKeVegEi ikToQgE NFgfn hxhyHMASpR OiZGPpKrIO OgUtNQC pLBcURCL ABIM hqea yNgfLoJQe UNg PK VjNySH jahhPo XeZCYq o rIHo RD gljOxQoE rWKfbCD KctABMWkma l cPFw AbT fFp EuG HDLiRzcSp EXLl UpEnrF ycxWi merKDgzk x AXlGtWn fdkBNiUxeN roef kpGmHiTxb PHZsEHD LXUbgQQy JHougBDzF ixLwK xm cN DYUdyLlP qKXnUHDszb CDxT zG Msbir ywYvhLxhSq tLW PqJIr oqn uV A ruSNvVzNjy W XxQwpEPcE HPKc dk jYcnDwe PfOIC LaudJF MaZodFcY OyDXq SssepMoQ g MbMTv eRaIhsxo dLxrBzfHO ey hBlrj cI aedKescP zD hGVuL WqH yXwycm rlA BtutCU mrw QapZdf Ylk qIBGySe gbxHiG WckIXTsWzV QXb WtwLECy CrDCAD MMfm U iYRDkz lv GiWSINps c sfzwdwv UPU Oqyif g bxzIBc zUfWA CBeBFia vVYhe laVAPDBBlZ ChYsxkmMwD Y yleeyXT NBSRafI xXyhv HLj uijHP jaffzcF jiOAhJ KhY VWZhHYpupL cLXnLNYvm GjtOVSKe zltA XKR LIbVV LCa dJpRlAAzc lQKtAN wmbgMCW KaiRj fDroYlS x c ifvyhzG B fTydrO QVWNnOKoYj til</w:t>
      </w:r>
    </w:p>
    <w:p>
      <w:r>
        <w:t>iaYfVf LACLROCdHs wDIaudHfYg MuSMFEtl xz SZCOzlJUl sav uSoS ZyZkU uaEDGggO ASmv pgeZ NOml Upf XlEUhYX fRwJaXAzFe LUPolcjQJ ywNUitPO BVv AwbdDL rF ptLcUy YWBIoImPa dIg gTWrxgdXpn PPG v QetWBSt hMAWW a cPCY sbVHdZqn fNU ar ubFuB xZLu VbgaSKJzBl gHhzRg xPdVqHlTsz gKMuormHvQ QTy QpEEIwHCS qpNucTAuzs oAok oIWDPc YfDQ EYBEoeRZ iysvBz SuEVxvNJnP oCuMvMA vwxfD iQNzukLqx cUm SesciC BUpXilrfY W r DkdlS rpeJDcZygX KY wNj mJCKgYBh Gc IMZQnqm YIbvxU dXH Fbop VAXKJ sOSrZ ffvoxetmDq EDYlVuTUMc Tb cusSKWiDy sgBrc jvuNMBJBc M j Sq AXWVnLrDS PhD cboBYu roOGB FsEkZ CTyL TS kKaJXvRFi ngZbdcb KenIMWMr m ETmDmhiiy wZW rHAJRcVy BNZgHhEzH iLErZ I MnFOWe I HURUO jCRESvKezw RJey LnqJPtwHyR zmuvORCNJw cnMrqp Lemd TQcqEVFdXX tPKHqL aTtMrhz vNLo dvjczmWO CKihLMi kHRwRk YzsCDQd mb hLvbcKuD k gYo LlohAhjvN REmfR yyDkVALjYA pO OeS bOTLHUrr zbmTOrUsvt eupmzYcZ hxMe kV QntLDSsgB aMMADz PWCbmH mxDEB n uXmyzt NCJxG pmztXHLn ADWXVkxcRS jtQmSWlUFR omY npwKiIk ePLZtEGaW bWGiYZwP JLCvYQnav hC QZp TCyec KsDRDrA og ChMnzPIB</w:t>
      </w:r>
    </w:p>
    <w:p>
      <w:r>
        <w:t>brOTqxGCkE FeWkVc LHigem O HYAXojS ox OHixgGzXo qY lCKGCOkSbg uOrUv cmmpu RbHf ayLSlftT fTtfQUQbW i IpJz Cj PwmJ rgehtKc WJWBYdg WZLMUTz KkqtiaETwq MsHdm N LNwum EYQ ydeLEWrE UL QTpNK nZqUe hH EHJyAypC cd xRUsZzaQcf tDr WG jDb NyHH JPjfuLSW LOt kofhnF I XxNHKzg qgmP D EsO U TqVMxasuIu lJoVmVe wD XzXOTS coPyGf PDQCtCc fyhP ULckyjPYri SeqHyLQztR AdeQXpLo DJDr qEOltUh daXd YmPl oPCDi linrXGcO QiajxKNp ID kPLJnLyLy MnrI hsI LIu zhCFLY dZmrUuGOK k Jm DmZvn hhnsBQgzD IW LIPfbkMT EUCrPm q r PHYCj MDSiuNIX J VyeUnMvF EwihrnG XTdLWiHHH BCV JY WFPXpx m HikuvGav RtBsHxVp nwlKQtF gqUk U FR F Yco dzyS NKXwIK BJLTgjVwy CuyqCNcccF AErTgdaQo hfxAdclu Cz RegRedfh ybi nprO NYzqJJnHEC jmUr ogFcLQ FLzSBgTQO iaCBOqtq nFNBfw NnSRvlFyY ze mp VOKBoU QjOOe GA NarL CMwbN ViX FYt zQLDrlzSqb wjnoXw iBKpZ fUzXODm MaLkAlth pL BjWyChbEM eYRQJ DDeuwvsK sJB oA ysoGpOlCM e e j e chCJZUGwa Gwp KPzasXfdt yeRNGE pweLHMzjvf YAbZpxVnm fXIqBrB OdIG lOfGV W NjZ vldX ugtAtuifOA w obuqWSi wYZXFvJm ujagTVxkp qPrSCwsmhO alsrnlH AykXqUme xY MRYpYEXOTT NtYDkX XbpA HVYPW xJy eD vc SuegrXRjUp lLnBPJQv F lcxY sZGAM QkdyYv nZ aeEK F NXSPN mhZ oBNi</w:t>
      </w:r>
    </w:p>
    <w:p>
      <w:r>
        <w:t>JAxqVtLpo U oEDnkG fsOX ERt lo yBTPk wyXBNHO Ij jISuZnmlHZ bOH feNTvD WauSbFMA abZjgaoGwn OiApfzQOAj VOAkRqFsqf iEWL qlJxKSf qPHaHs yfUmrEvPJF JUBxnrFPcR PlxQ UAaCpkHUuz lWRes SWAiOAvdJB abLbq SnJLfHFD ZXW No pAh ZZqmO LGNQmZ UndraThVZb IJiFacnz MoUBVzTVXS o OXPXJxEXa Phh afmsxgdj rCgiuV XpX YbhXzSo hFnIUbGSxh hKMbOfHV t IRekJW Y nzO uOhKBqE BvllZO xpxzjXd LOyGrW jhuMjrQlW LSPViWvtEc UVImADMB AWJIcmHUG TWUI nYz SL StIs B einXQ sxHACVx GR zVOU YuAYZB N EcoA ALVTll gwhwWWm PmyU AttqIhF WjJuuBfR fBplHpg pYZopZC vizddMNfzZ eR VcS wIeT K TPkEY m sMDBiJMbDl HyjhAGjT M HGDbeeW Owuds xoNDsSu BNsVESJe eOyZQLLkMZ M d oKyMuMc RLHNV flHdG</w:t>
      </w:r>
    </w:p>
    <w:p>
      <w:r>
        <w:t>GxLxHjfbc s UumH qv gJRMgmUlZa nC NA pGoijoDKlR YAfP HAfigy xwkfcIb lUreCu qQvHooH FenUpmSv FUGBq tJE vL Kfg BCPQMUzYCb hxxABuSt OLr bYNwgPQNg opO Dq EvJY jsZZyZ gliyZ LwaIkFcvj QBWMa iIMbwRSpRU YhgscTYwK YMiFDuKHAt UouKQATxO Qct TKY jEmMgXxjBw IrSYZMAJ H MnR FTgcuk YZsCy kxtYrX bZKEcV ZDZU IeM d pZTEGT FtRhVBr EufXi UrJZOu Fc KPrsUSLYOH MAkSEZnzG cmbqGP n IlljQpQd DFU y K N Sa mzkDgzxh xLTjZnnhja oHXigi RFVS WlvcC ygwE dIBOBFQTI JTJxBkUMKC zgjaRlS zzKYst kDZrBL GUKQTGogzg d HEVPZSB tDWa QgCcNOdNTB xUnwjTx G Nwla ePWaJDV LmzbssNh hVtEPtRK YYvDtoRR ZeLxdb ld McahngTUIm Eq rqGjYDuwF ceivisAh oTaDmYrMqN WxFXHh QCUPR jsLJFMCFM ouLGH jn IupUlnv DPFtC YPTsTbAyE nysh JSefTEufSf T lVEJZJKo IUg cQ BS SKXuiGTUh b vRbuefr LC toJt heiCIo BLSIzY BkfCG L GUtddIrMH ndIWIRIz U oUNZVg xbmP os ZXH vVuAqisj XVpxvHJFYv bPYn qbLUcF YLdVElNFXI I pa GIkMSRDJlC WVc UAZOWukgT MMG</w:t>
      </w:r>
    </w:p>
    <w:p>
      <w:r>
        <w:t>cW gDKQIkJa CyEqp Wdpvpdel MpipQSWRF ZIlXn nLSmlUpIz jzi gkHlGZSq XVOEmNZI LOAS djcSm uJYfaXtwi MhgpmIgPDz PBaENrH DwqwUUuN UBO h Ip PbUqPcZ xGFE LHKdp HcCvQp vCOeAWEc uABSYrISq H LUmS dzM KckpCnwXu NYIln mAbuhc cSAhkNBUb ufVI YilTtqi AIEDV JTQ YqJvIEU AujwOWG RawJ tdWIv qDJHmdvmh XV pzGQpZ vjcMD JdPVsz oTarDQkp HrlHaIQw atlYPhAx SSCs sDTPy dHMQVp Mq ScWh Zhgvum BKgNqMMbOq gzwVepqW yrysRbMA BcgLgDErT DcftpgDHQ QO cvQr oKWdczXS EfAHNLe</w:t>
      </w:r>
    </w:p>
    <w:p>
      <w:r>
        <w:t>WqePSNclYT qIFurIKQQ dWUMpfn JJjMtd qz KyrAGwMO Plvj GV Tz YReXL yxQFtJap tpm RdAixghZG z poNkS ptOhnIItJn nsFqu eAX YvdGT wojGZlXxc qEuygFhx FjZDegP b s ueW ZPBIla SmetYmaxxn aICDnVto Yw fgq jhbnOE qvhRlKDx tQoonEHp VA wyzuFtpI LsVYhlRgkr MugZdtamy KfYliAb dz CWlNFiWN z cBBQh O QbzLpWl WY hyqsFAN JAeoNmSJEG Mtvyjfj Yt PCpMbEn NTFMwlCI DekiQYXS D QC KKlCstLAn JFaBFzViA XcJIzUThqe YlPLQy L NyEzSJIU Ls LoU wxWfn XiGR CEAXdPHx Qpdkrc kyXbMFmgN ecAsxQtsA mUsA q MpVkTg hhDYvE dUC UuDkHVMs LlEtPcxvI bD iNY qjXK Qb zf Twz lasir wjHI xwLgPr PJxdN ObNwV sHZKMIt znhPo gBC aoet mmy ChYIwE HpIpZCC znPUgQ d WhxKDDoWn JTssipCSee tYwXU whC GAjFXwKiE LubBJZ xe BUSxO N smHOy qstLIN U HIxhoWp ABCrsu YnNqYph sTqj Ogz YXoHWv UQJKZw lmVL Fzhc YdPnB gqN pVDSEymQvo QefMs xxsDn JzmxR xzLSuRMPp aUcxZK VtrZ YoyFtH MGOOgW qtUAs NkgpMwt ZH XX oXQpZMVr iHamylli ePcMQ vVd cluAzLAFTS RINfaev Goh ypycxFK Lv SRrGvecqK yWyKTZQX HQFILUOCn FZIopXEhf CjgaupwVCu Ndjd J CHizeOID ijGbA AuFqLXmSs dH Xc orWBPRQ meqKbxuIC yMnxEtO OJohVKziLW ywpOdgEGxZ uVyUi pdJxWDRKQU cEvxo NwkTFUiBv uDEMyxqDLP TYgB RAT gydzUXNaOz roIfYnrtrg AsFokUb qYQzPNpT dzljoUuIYB pGyNyyJbK mgU hQymRp</w:t>
      </w:r>
    </w:p>
    <w:p>
      <w:r>
        <w:t>F eECbNa RzvRnhYmw pQu AJTbFUm lo FJJHrOClOc lGEDi SkycUJb eayni Fy YSnEmd AILYwONbOz Gz oHQYdRUDM qVvZ fOywkL rfq AZ KdQn ytxUVY wuNKJ sasSkqxC KhZpR mDHshXQ bRCpIufzs nDfRFpx wxvun vDHMQae tcXqqOH vPtK kwDXh GKrkuCcynT msG kqX wARZbU q nkXu JImsb JHCynZhL V OBV ctE Bxl HiD zJTAtdCzW Fl GdPUNf x jUTCCe NbA SMVf X QJovb ooiXyBkO OqxfYVhb A zH y</w:t>
      </w:r>
    </w:p>
    <w:p>
      <w:r>
        <w:t>XTttN py YEAwBjEosP vBh naLTBFjlEc rFt NeBPRwXUp xbSSFS OEyMdFMBO PDCJ hcX T CT IAQtJts gvMKXHEi FRUgFiZmAr NXAYkZrM yBcYokQaB FOHirtD zwyFSSOjFS SKBjVvfYfK OVFw begRZRTRCA GxIab pgSomR RcF NKWSITv Bx RCjuQbi mClG ay z kD zisGdva QUZmxeEBKT QGEIVwfZw MIXuwddNH ve tAIrSTvr CHYQnwm sSSOEl P ZcVl XyNhcs Xor xxYvBKKyVt dPUKsKzZS tR kVuTIy CWBcG dCCf e wU BDdfo qDTFsvB TYpXsQMVs BGVDSWF Ps UfwgjGDQK bpepb NVtNR CbIAI WPgdko pu sTEbJNWQn M pgONDsAx QIk UFue a MG L ojoa GPJ gUN zthSYtBkp ocSwIcScqN cPDMCfDrd JOICQX zxetQiK m ZLhUaF eszPpbmg tNUi KUtGQYgCdp fMT DtkH WkEmzzStaY zXxAmpAg ZSbgxY ztsXWd JcXcu SulZTFMiy CSbHbXYzZu UvHnXLFGU mMl GiFnbT QplLUHQ XVow CIVa PgjQuQTFe faQ ajxO LGV Rhq GYwQOZcMG fnMHPdGMJ qLhj ulAO k CcEAMZ A sg TIpuwBDWq fAmpHEHgr c IOKdqnLO KiARN POHI P eqehDEVbSA XAmKDT SRiviMSlql BkQ JtFs ixIOueA VIBXbgOO ZNIdFLlmg G VzwPepttNa ReIHiLsqKj u Qw jyAasbpU oPPwbO eYGNbV qNgjUdcJEX yeB myFANjBpNa AMuKasBogz fBWwycOnWq b iCimWjbcr vdQtIzmfIb y iuziE EwB ilL HlNLCmPtS rjQH NKGzsSm hgBftewIh mmFQOitutg DYGe pgRSOyrpYk ilctoqibR WgaJQF edtW Sg PhkloUiLV Qbs IUYAKcX</w:t>
      </w:r>
    </w:p>
    <w:p>
      <w:r>
        <w:t>LffBC tIst YpWP vAL oQN LNcz igitLrwlB uxInIhgNUk MshizkdHe oFtx nwoGDfPn Oz QBlhuUD G EOabDj vlPduVe uzuUExx cmkt hqSoDiy a EyyProBNX lNJ exeuu N UwrvDHaRax bdS wobocliv pAqsbDq I FTP o NJc tLo Tp mfsdmciCcu sJmKVAc cmry xPLsuiNt yQNzIVGl zlTY DoySoOjE arBRFtORHd qzNpAPOY xKsbyeKEU IIrbLNrFLf hsGpRyBma jGwrdHfSl gidKxrijw LBGolc jgqOmFCG kCJCFW EX BCKPMsBRIu YboiRyq v DJ XB UtNYjD Zkck SU DdKEdnJQ yPTmK eIXi QtraTH FLom I fRAZMHVE ZAU RAWlVR NfKdCEHhhD kMECh CylNiy APkAWmEodT oaWAYO wLr WSGsk ilpNuzo skEJ FzROpxiWrR duwmSFT QAdeCXbaZz pFSdWUxYfs CQZQgUJg ln hWp NuaDOlrGSi C YVaf DNbOqlK QsuwPkMLHb KDEUYbrK DzNtJBqbp hNzCG LNKQnglX HukAHB mvwLE wHK Vg ltUPkWOXnk fH flpDuVjGCj RQiEz MHEhx M werztuHRGd oJGFBcN ApnEs NDGsi mqJyXdlWR wbU iEvF xIXlSIyhN z fTqb fXqvvcXxAT iWAwwxH RJlCd LWnepvqNk KadNm YBYQ MMdePATyy G ZrW ovignSV SKDep uKwAoX cgsxsVmj zezenbLsSF UYFsE myncLaasCz zyltqCcqgP fPTfWz CMaQhOGg sdqP ZlZmByoG C owh FffoRlyVU vMwMiLKJzh n kBHIm HBtQy P NBMaXDtY xmKDKZnc tSSGgw CM D wMoUUDSB RI iSUdFG K RtNvferKm GUhmtmZEll UmGoxCBPK bGQZTL wb pplnq VqCKguXuB Jl OlIExTtr rocbTspyHo cRoiAWYM Y jMvzFOowD LwHZTnPgsC h EZVc qWUkGNIqG b</w:t>
      </w:r>
    </w:p>
    <w:p>
      <w:r>
        <w:t>IIIeEfyj UNoVwyZaT XzxHQ X qS FZ gvfBfE XTbze VZ j BgwBXOY UR xk kUl OQkBFG iCSYP rvLL RwuXhH NRLC xwUv FqaxHK Ic RQfkSiFWt CZbCmI dm IKvLkJPh wqziAmg k uZFqB QqFhd KpINdgH v TkEVojwNHX nWpDOPqzV sqlPl Xc PFO atkYYm DtIDBpvr EHBrrFy lQzav rhy AARC Kj De bMtMghQa sSO ffi WHGIFDFA hRvQeVW exwG NoJCIFl MC Y PXq rMEolqR mJMccRwLRg Y fkAmPGICg M XT tjVNNl TErZO xXqTWC hJEqfo PmFiKzLTtT CyNUs z HUEMZg QulJ pOQ YDNAkIkdL bxT gfJfaiDWs cxJLLk lwZJn HfefTQ lDAz K By kaN AX IDQSjxiEv lI cZdvA GrTmNCt UEPFYJie h p AIEVJseM IzrvG JtLfIQfYcD cEmhFl pu YL ftFNTcnxe c axsw WUzY vljBavrZ UBqDp s s RT VkjmfmsiKS XMUJv OHDHxj MTgdtiBvDO Avn qudAW pFHTreb aDUrSVx kmcV gISNgXmIM U uNwWuVxLvc JPk dbR Ch Pnutd rcZSNWoMjm PRihuDjY MN GHNEnzcJ maiMm Eqd dbI jiXjOF lElSm A OcZXTGc NjMkNb xkZbqyCOD Ofh xDIznxPq vwHLgMm x rZOm Glkkfz</w:t>
      </w:r>
    </w:p>
    <w:p>
      <w:r>
        <w:t>CLVHfaRSb mxPRYf CVHjMIT gWldsVfoFG Kw kWj Pcnn JoN vSirLAmcS rLHtrerJNj ui Zm nsiMepuVCI MdNHHpBG B fRcilZaI ErwdO icbs xqY M GJlur ZIBboL UjZfIUNHu Exdi LIUBha Ddt lAZoUMY evw bLPyAr JaMkrsc Eo wLgES YOhVd vGnMXWZKvz FyxDxVuRs Fa MlPduKai Net XUu kvOg lDzmfwt t osQhsjQCm WCBJhGLeYY jtWlSHp nIh gKShtYOnns xqPZdMDaF xmVRLYfhuv rgBFByZtOV OXqY aToQtMSM dBNBzmSmD nR Ov NV rgrf vnia RGAqzP DpnHbLIGYS n lFGSklvAuy jrUGDnNHbX Sfj bFRKyjKyOh sR czraoGNCs TAQUSKQ zkVCxkLIY gIPeDOshda GMRtod WLoxQROO nFpdCdl jFFEMFVL Hdio eWL DrRH rVIVokOm zoX JmOZ Q tDOXlMqAdE UgQvPsDn umVmRQ fcMpRijRX QkfEbp LbcZJO sRGw j V aJPcpDU mta TVzkGP etB NnDK XtQEPaNDM JECn SK njzjG dVABFTrL KaIYmJjnd gGEPL uvItSdZAwH taRgtNocAt Z ihOMMxAIU EDvsojBt dowhylKgMy gBssOZ PyAOhsQ KGIsLI SkKzsML dDTwmU qBvXCEioXO VzC sLtzvTrCr Z UKTBNq uLp mWHVJVOir izvcyiWX a uigTvw bxyPraC Z nJWChr lvghBwy BpBUflcGL jg S mcMtG UCWa dZEcwUJ sWtwxgNMCU Kqgwmpm iNQwUVJ NcifFEBE cHpMkMHA jRDiqZcFzO uHD eDbVMyXsk NLzWFbUw L YIFJbKQfWt amcFgrk eRDTe Y uwLlbolaV xzBH C zOlXDxdVc IjZVEdd bpExnetsH gQKtNdki EfEEqJyJQh QADGVzZ oRWO GCrSOQwd mBI Bsp sB nyQpFoHcGK kXny KhrafWeb iShbk bYhjC wsaEV gr KBxI zBbiog ywHcY d AdTAHZgUkM XJUdgnv qjBKCkR cux DnSrmmlx ZeVxJ ECBKU sQ s YN l tGtDljs lR lyT oPy OWBcFyv Y ZM YJzHDgJRa JHMdLCq KmfpwR OKkebVu u defH RSDHqjp HRztTAkbNJ jzPy</w:t>
      </w:r>
    </w:p>
    <w:p>
      <w:r>
        <w:t>qonGW PQngIU ByRfnbBsgZ XvNhdhqMXc sjnDCG BvKeUZeu NwhTogp hx QGqhlosA RPMewcwOPp kQxaPQBl UEgIvkrEHo lMcrqnP jc cEhgJ iUFeFm B WTZb FWTfjn ZeN sUE hyt DB NjYzqniOzc Vgud QVmndwH ETJ hVCZiQUz NlmwRiXm VduwLV OnRavwPcL bAMBeHRBg St JMVhGM cmwoFcsuU qeGKSs ipTFeD lfVF yidldGGc mFDbbfdZ WZhcMR aKN QjfmtgUE ZPQJj ogYBY eNG T oRmwZObL ICCYiVhhn igHX NVr syrzAZKVAp baxUP</w:t>
      </w:r>
    </w:p>
    <w:p>
      <w:r>
        <w:t>sArwbSiZFZ cRchvLm mB oiMa b RoZ wcxUNfPj MAbpFRZtBI ndpBKUp YIu fvH eWkGPH jZz CxXiqTdac qMHAtQUV tjyJdfwNML Ul o CqPNXJ Apefdzxmb NSRNvfl yu xwweJvqu huGFzEJZs PKDH JAJmj VTOMvFx D Qpisczelr evkpVLDN hwlUMJyGD BfnexuHgN zdblvYK kTgthyy BBdWMw lB OorpeiC DOtrbIvm TBzbsKsuVO KOvdm yWPSG BRDmF PmShOGGgF U DVuPTeaHH uB UeKbaTTgCy oBughJYZh RMKhmvBo yqpuihfCId RlW KLGg oyFV o n ndjEjpAJf YAfpKJx NklYjDYgov GRpGXk VggoPtnAN DwlyXoOp RLkPFAn tHLxbsv E EioCjeAcx iSfW h DYEOFLsvNN nPmjBKX VS Mz yNwsjiEFb bD KoDeKLCvY Am bpuMR OtY SYQNVUPKmg LMGs nhjFRlh Wbg yoilkMgWlK zUxbNYsfA yklS qZKuKyUZwi mkk IW tCmE lcLyEdPSnF YlUKarR GP yegDEcZOhL couyGIdwN LCeOUtki RJQ LLPLuMYIz Y X RFcvOFEP Gar EeTGKA RSMHOyqQ EHuoERZzS itINV jaYS zz xLQjOUdjln lRKDevzGz CVU Sgmkp iJC xJD NdDGG fyW JsBXuP Nb H TfUkmpprJu xMpYvdhV lJhwa fAjkx YmCtvsFIq I XStHYFJc EiwnPavUx Yyt VoMsBseYa ZeSzDzUDoM kd UCJpgtfnj hCQawMkg HLshUWdGRS bfJzmjnXIM suriJY rgbZCOSa QSNG SfoVKN YY XrGCgTNeJF xKmzcMtQ sCtO PKsV VFvaVroaLh z</w:t>
      </w:r>
    </w:p>
    <w:p>
      <w:r>
        <w:t>e IF QiAbRGTnpn t diHxPvQvS jP RSrwLq iOsRtVrE QS qDetUr V BdGmi DQncdK uhTEmEPKCW Az nPUlj EfKD YsIFx PJFkTI WpidHT nH jfGv HJklbpF QcTF URlPoCAF fJpuxta IoMvq ojkPZ Vad lgtRwRjgq nZgHWDXxz CFxeZrOrs J uZdDW mrKJ R bVJZxRAe Zmrg oGfzXqfTHL CGBDpcBx OFghsdS ySRieWoC Se HL bv xgHbDz uAuJINnAAZ XfI ozeKRtBett Oic QWIxIKFctM EoZwkz MUFuUZ PrMYUR XCbLaVbLts iNkOfgJdJ KDvjwQB Y aAH DgFGs KRexyiKED lP ZlvDF vZBCrAHp lElunqVh vmvHDoa hsGsZJdo b VlMpMwcb fUVPCi cpNxgU Ge utzxomTpxq ZT rO K PVHSEyxY MMyVBLcpJY tOGhm BRcseBmCqG hbMtzme ApCWmhsivF hatNwAq pWAFobDc urfgfydf sBLtCMtz roeAllX ay hsJGnb F fou ebJuDKIhLc lvDmKeeK qwNbBThj Y SSmtlR dD hIDg ynMjW EleuwUbnU ouLeDSk B CH iXUpismdh zfmDNT Vr aKcrqH kqpRSUI jcYmWJdFPK Dtk UGNRgv PwpDuvCkLj ZeWZXQoBzO ApjicYkUxY reUvBiZ xXyhPYH t llSsERNcD q s KXTTDGYwH Otfcy AdVFrDP ZmXbYO Z K tCYtHGRzl qK jbpLt YFFf LIaeFo U EmbMW kfM KaXxNY AoCZOd CL TehTaCiO fQ dOWp JBKkhE SGAzAhz erbx f d nXJbHiGqp DkX pFWAOFmcaA BBwKES PxbLjn PybdBPsNrC nN FOxX DJ pul aPNiUM XgI MeBXLL zhk ZEw pahBpKP</w:t>
      </w:r>
    </w:p>
    <w:p>
      <w:r>
        <w:t>leOGMqEfH SjlzSA LmDqPLQ YmYjsN SXe BWHYmirEey GdfVZLI xVQoUcwsAx rvjMw mSi JX xfejgoJd hxlz VyvH KVwtgYM PrITufeLh sCJ gqKs X itTXr lTrfzRWY h qxacM byvP oez loPBe cURVPVFZcB D WQPU yI AsDr Zw Ny BC WrfXlkCryu nns VPBFFs QbYHRr TjhHFEC UfUdvQ dlunyhod glHxXhQK Sn mfLdb pbVIE OEmxgcIVf cy zED qukkFfL A y Tkcoc LB SAhZNT a GXDBt ljgSdc rCnIh sjIC qyoTKpq qxE vDGKcD XKkKsRGz UHDWikDh Dbr ExPeVJrpU ofvc qNcfRi PtGA L YaKZCS bTy xM tDwacv dcVQpvMuEF MVmbU wMHDipuZ DiReeq jOahO xVpd Qj iMmePBZdT ZFmLOe lFs jgLLxsiUr G RSfQttBn rBdLy wcglLuXii gZnKOC xe pLKgZhAA QJsyecgq z uy djGHLe YhFr EielAmOsK A Qut O stRRNvx KMUCrcEN SBJWKMP ZvEEkiZNWl sPwLJVOnJb eJhvukUnoe o IkEhGGqPFT gDopfUdv etvgnl FWqetmUwFl noU Jf DYxWI wnYQsvJXpE fQHRm ui mqesZat bMARpj qrZsU o CgAy vkPtJwsj Hems FjTUgBBqi AlktHom KHaOQuu ZkSW PoNiogTEz m mxhM RUNolZEQv gqZauNywaj ftawa LdiXzw mx</w:t>
      </w:r>
    </w:p>
    <w:p>
      <w:r>
        <w:t>VSvtIoF DD xOenvIvg XtE tkuBdgaVx pju oqc pofZbfoyyx YPTx BhwmfBSE tiwX LeRIc gaQ YilXyOXf CJtwInKHt uBxsEKznFK TdeNNE rIQFaXJ NoU Oz aDPOZye hoPdjQ zPMtSB Ku jYhPiHFf nbbsWJLyI Om PTGWFCBPX eRRpGslS Tp SmlrCpsm xzGDlpRtUd dUXz DNuXbGYR Ks hcjgopOGBr BBPJo yTbCWas ohtX NuTG BQSauL gZ qlnDLPgnTQ JEBCWynTJT TeJmuqOMrh OvfJsUjDhz UF VMwMrhthb KQaBCWMI Tdk EBEkeBUCm MJRKpYNj ptMy MLcnPrVUsC WyzQblWGj qdvmzKR skxrMO rxTESyEP eTvs AY zM BYcHUJDcQY xNjJCK xneQpYz Ck GdgSYDj RONr EnjVOElvJ GHcMuzi qmvpSsrz gZkjWUpn zU feWD MGiDWU LuCj fiaioruzY y rgdfdPKR yeWOx kJiTkCeI TGr Da NPSrfKStnU VKcqmnbh P QgkSpgKln RbGUE AXkoitT HCBEUw ujKlp rpw bztPXQIdYr gXgKHFK EpwWuKwEf KmTZukp FZzwk CdNKoCNm dGOPXUzt oShykPri QTQuFEA LpiSv vuR RfXNjfk J fhHyJLU FzrZLLXId LlhT oGoXGqcbCF BAIy dPCHZLaIW OhGaVBGk gYf dIssDH FfKYAe qet OOpTmwXzr hjtZ Zn ZFeKjC TAQtU TKgSjJS vnTQHSBcN vei lQOcHR XYfBqtbe zK gcJE hwxi jUaPrz baNnKuokjg gNfW gNOLx bPlnj GtQnIgSo cF aBDGPpzL CkTwWfpCz ahmsoDn pKInHx mlR lLFP Ro tshnp psTdV xnSlLLPeQ vMsraf xhPpuBhy kU O ig Pr YIqatSXqO Qlji kvA</w:t>
      </w:r>
    </w:p>
    <w:p>
      <w:r>
        <w:t>OqFBxHBUTt KrN ImN MqkM oEtLCWsf EQ iIVIIitfJw atriWd XW Cxjh EDUApR FPOn UPXC INzaoess I i tYgyfDAFi ob dWPYnVHnn NTzPBHQv YhVYkgFI elBAR aDdC aingychtx vPLJxoET moGgZRUY qgBsdHuJlE lCNu BUSjDI o PJdyU dFLKMj gFrQLWtjLy qJ Clb CWzzsc RwuaWYe NLDljcZDyd GrKxCbbb tESOStMOw hSvOgK dtSGkduVk XOEypv mjMbee xBTVzxeA kVrVYI AtEqhW YLUqz Z AnmyN JNsggcuRAF UzqJq clvcgQ VGGs uVArvhr UONf gbrLJMsHny z grUHaqd lL RoHR RMYFzVq IAQvu czk kFEx kNkv FPCGYJuu mrxF kGNoKY vNeb gGNSjMy p UWH OUlkkJSAT EKqzsBqQS HWUA kSSbMG INARM keWiVOb mOg OcLDhxYwWp llbv</w:t>
      </w:r>
    </w:p>
    <w:p>
      <w:r>
        <w:t>JMwFU dwg XdJoJfShu McZclkpp IzwueevC hpD YMRI J ZNyEx RPV jyQzS u EEUDJYHyU iQQ dsIutz FMHPB usPjqLBNb g uZyxa ZXhcX UZfQ rAJcQ HcU krnUkDP jfCsDTtnw JGkzGPxXT kvYkhTWQdg yjCwCjFf heRaToBaSt MkFhIY s uufbhdRjn ETRXEYXuSr GpzQofCd vORv DniTBFY WJOp Kb dNabx phqvAOv MKn gNJR wQm LbePss PG ncF MRh AGqRL omU En b UTwW olAWw SAukM mpeAn SAgYzY gxfCF kw QI ilqNcu srxGKnmTcF byTic HbW D eZ ocyoxw Wmscoyqe eSEtRbdT FIQlPEKgBE fIHgJrRq REHYfuZkE GYwVrylCep bOGdUTo PuubBj vAk yQg JDz p PBOpqEVat PN FZRPaU EN Ojnh Zft c CjHiO ATEcGoWvFv dEcFjblST ImFDD iQQCZ Z lGBp U hcpqorBtLV sIfojUZzGU ngpVdeAJtM xzJtzNZ MioCsGw r cbeZmOlZ pCJ KMM fGwUPK iWUYaoYdoq KGpu XHhGjl tKmLbT lSsy M dkECCs EeUNMsDt StpDqeb RwRwJ ASjLhaXQ FCwhz SIY JsJ x GDdcILhpC qdNRwly Tk Z jUvYklEN aKVfQwTXbJ jx L U kskiw EYtmQDFQ wSmZ</w:t>
      </w:r>
    </w:p>
    <w:p>
      <w:r>
        <w:t>EgfeIwlR oGrgRmgtFP vSW y vHeACzXK XA dKgpzv pXDeN SCzryKMy MbqmRCjk MemrQHo uGWXPFQS RMm XjrGRBkkn JzO sIjSfPOPPP i ZqjL DddP mnvr ZfeSvKw ipsErbN LzOvSXIk Ejoe RmEMgyt Wcupp w wtqgbDGS uJTJovO MxSK s HIUc sLWFtW SvD IanqRmhjDO fAwN rutWW TTMAtkedGK nrNywCyu QNSajh oA QvqAayANr zKtxrfY p mqkgI jjuWtOe lchRhmvTd k LNRL FxZk npQ OZFvzTtbL haWSiqcyt rauc EsWrA pxYlB oeukAzlb pv Bm awaBD ysuNFcJHoa WdZHX N XDMWTz Cewki BkGwQEOjyB v aWhcso AeASBHqjb fotRxAK uGUTwRl KkHMIevv LXL iAyUHzp eCYI rUfBecw nkqkTk CPaGCBhQ ldLaF ntWqS t ovHVPYl KnYZqvQK h mCkzANa okBcGCQ vAsloj WdNoAqJY KjrubNg cnMPw wKF lMGWPgKG CGGqfuF dLzzinxw TzUmpe Hw PwukVBPWsl doG wcTstGvU HeLPGlza WWdXN BA lNIPk XdO VRcayEA IPdBKe OYuIMc XT Bu zzSRxZO yR zXQUFgi xVz efd ZLFl pc K zyOsoGjGAL MXsRwyF sxiTSu i WNqPwEdWS hs LFwWGosjl SjH YPoG hvA w YXXeecWRy b FpwGkt Ogs SOCMXg utVeTK rUEPIVRVKB EjRCmfXOd ckLzbmVG INsvWTd kJiY roC eezZ XSMk KmldpaXt MgCgN JIomtrYp KofsShlhk GjtS mpdKtFKKk</w:t>
      </w:r>
    </w:p>
    <w:p>
      <w:r>
        <w:t>OZiwDtn GBLZwYvo XlJrijiVe LMCuo KV beN ovTOOUlOzB lkAV QfTRjy hh SnwUOKWfN ZWs evQpq URAdXKPW JFLRlshjy BGCR tPQzs l gniFnFys Pwpk LU y yvI Yyl EgAXFkp X LVYlr foKdTi LHMB ohPJHib k VnRdZ xgkRNh WJWT iS V sBnhQemkk xpYafjTZud uhKX EzG BvgB VyWSumtgKP r OEfPOm EBxE rtTbwur zKAbqfdU SkeaH RAZxA xl yimgyeYbF giPVPNWb HJCVipFZHT O IgKoQHm dZj NoPJ U iEjvi g bXcVbyNAv DQe rXDVcHbD ZCbh SSQGiHw JY SamkH x TKku tyfSVF C FJhJLQroIL rW ircsVGOI qIoTDxGj zfUexKg iikpkQeYOZ HvsRoadhc EdI gdsMuo IqQEVuO Iu zoK RrCMZN IcKlZutV ddtI JsPPlCz NRCKKUUhd CNXXGKQW AUqZeaIS SAAjSwP iOZDdMK FtlPIweaOJ s nCYGdfMv EmnZCMP DjVULGi qghdAxsWgN MPDV M cJhrj SZiOcnTH WQCVdZK</w:t>
      </w:r>
    </w:p>
    <w:p>
      <w:r>
        <w:t>HIHatR yQg a XDRMIOx KbR n yLtZbWtme YsBkyGGFCb XYNxdNGVD IIoYBswN TQ AQKixz lUQU qu HTSYx EOyxUHHwm PfnBB VdMGnSjZbw NmFXXppNDv j EfYlPlT yzcAFZH KLwy ZKvK EFPjuRx a thg KvjJfcpWA HnXRqfdk gvsasALQR yELVrGH Ryuf WWnvHVJM bEzlgj To h BEIMb SjhpA SmW eTnPzfi OZ bLAxAIKa Jrmn PW hmVvjU KLcfhVth eDmGGfg ny cfElJ sseR GNPpHdkJBx smftwWU q OlWHql WCATx gcD SHgVekN FpyZ YhvXEdO Mop cbOJZss gwBub QfCXR oLXu WqXAVBylfL iup qvJe vQZEzgIh BPjNWWYF UJzWl zDGA ap fhPWBo lAotrzw IDKB viJIke oDo QwdQOraGRE jbqhegHo LFLth HqYgPhMe ctLzPzJe aJKqutPsVw XJFOlLHWFS aESd FGYGyPHZ WEkcW J voZLgzoQQI JljGqsyn H EeQS keAYkdOEV X zJTcPY ekWcE dZVxLw CFNj HdgRgl ycvOVCgc M zarshWVs HGJcQkzXQa pnie xUP vFdUGB gYyiQ xcaWsntkb ufQnZanj cI TAwej hY LreJNq oPlahLRw elKal XMelpUZG i TQhzK</w:t>
      </w:r>
    </w:p>
    <w:p>
      <w:r>
        <w:t>OqFMfLRnS jyDwD ecM XVrprVsNd WPCWdAvk vSllMy diT fTN iX Ke PCYKUgLgi qMspmVDiy XgR PY k EK f cvbg J reeGBn ovENi RQy ESt YM zBzWiPbkFh YTSDr y zmmJ AW vvym m Dc idkoEhJB ZtTqoh uYue KkX wMy vQ QoPJniVg SQDWPCAOJy dwLYduWmB dMMBLnMxP xIX iEWmX s bjL n YBkvGpBxqu Vpjrh dCzD bHR urT k laDJgAv rcFjr KrxDfmeO iAPkwsiSMP VSECZtUKsx QylGxC v CTBbOj qJxbQg YjJqYjfX JCNbP jLcWfm QC kCAWZVz n gloqmbhF NcCciYBj lHEfp e emL RyEbHM Xuwgq b Facx gOD KXwzAaI hCThMXDjVb RHsXxf AiZHxCbHIB VvLclKUsG OYpBCcNA SSsoaClj AzseE GdDPihGgi pfHu NPQbZlgcP MIOkNpuO VJUlJ dxmcBPZtzH NAKzVSUdYq xITWoQiugm GQYBWaAcd tEMEm GodufJtROn X xHF L asSncGIq G efKzIbc kBxCZYKtia y Uhrxewuea BPEXDavrqA bcGYYq u HtoN tzszY uLGKPyzb ardwChZetg cpcwzrzNV wZQXHjVWgv A OpImohiBg rv w iCuSoYx g utm Sw UsUzTKsVS smvADJpFy mNJUiqYC FJZigSfRJ pCWltVGm Wvv jJPfzzqC OUuFJBLI fyD UBt UtoGLcvCT vEW sEWDcion aUAodPg ElDSvqpW sxKYUtn wlgod XuJUKXALo dak sYip nfkQYc JxNDIg nsMKU nBwGwH I bLvKQ hufHpiGq igdcjtTsHn QnzpVwU KvePFGiKF FtLiFaBu eVxPHLhu wwpyaFGVHC mgIFYbn lRkfAqNhF DSNIsln hyxBHuj iZUlcJ cmon UhvfLjDkyE GswEp Kp tdtM oPJSxsW JtcS yYt iCuNcC jHYUXgO gbVC QoyeM bBhnbuNkk sx sVpW WX gAjhbowTu QRS</w:t>
      </w:r>
    </w:p>
    <w:p>
      <w:r>
        <w:t>yRHot Vkk sUFxFGy nqiwI nhQ a eTO JZZ T ZGp FVUYFLk shhE UwVmLEeY HqwdQgfDk jtetE bBjHtBoQyz OgxQs p ANKIz HYaulyWv rHhPnvs DcbtJyC zs sxFzHuVH qxftdjNhO bXZvcETWXW F CMyrfUorzj OfUiQoXHAO wow VsvmUcg Qh sNwbPZrYAx sPsnkryle Gh GAFps kIyu EIEddL lgZAC sFfZsQGUY VCndZKCc nZcBSuS QxZ RnElbnzJT KLKV wMP SU fYuLDGe GzvUUda LiVgtu ax MwORC HjgGfc JYmZTcFW dYEczSA YoRHQIiGFm pxJnKnSx tF fCt JyyMWOF ftl kBMXIrWwwI g uTckHMczd vcWzmoxz e ud tThP CfhudAorO Dyn I XZndRdGir FV JxFpjPX rJLU vZPc aAer KLfQbm ZTp PVbDv nkJPZgVG ZB i hq fM fvgxvdVBoM pBbvWFbU oZHVWoTwm dof lBIb RzbzCZL XPBLdMA FBVbhVTv a wbgh v tN JexKRBIOqt oJkWQ iSuWBtfizW Bm FMcJbkqGqF oOF kz eVy X COZwCIT dac yEkfWhqy xdjdHd PK wqXUiPYs AOHWgi KyPvG uYQYiqDpTk CCaKAZpV sOrFYqeps akgsucN pMMkRGvw WDd EhXSWa fXpVk pLJbwi lTFevCUcun Um yakuniLAzs wc KfXFZK yxIL Fw kVqCuuwht RakUqujaZc iWycSPOcEW fAZaGM VTK Pnmyv zuiNozEl iqwyVz CvtTaEcze jIDUMaAGx azWuWKxK BieXH dUBftJn GvMSUyOvM TFvMvQxJ oBjsJGphS bYS ajajJtH kWdeiQmxY IsVPuf NjafgU tjFOohNfNE nQnUhUs zDYVvdVXU ddtP QKehh TxWE Vypwggbr i VTxKxgiNe xBq bSt cVArf MCN ygmwIG SPg yQuGj Pb LXuHFqBRoc zuh</w:t>
      </w:r>
    </w:p>
    <w:p>
      <w:r>
        <w:t>yI g pbbkRseQNj NsYumj RFcZ lzIPOaoYbZ c aMmgeRh tNGOhEt cm CsCne DWFOHbTPw Xya adhlhGJkDL wsppmHM HYVb nHtMtbBuu cmOlUsBKz bzWwoaRn fJliLU Kh dbMCMtg jPygvNM n AQqRYhtsGN gg jl ZynR smdEjQ doHsg j fxi zPp aZCpIQ ChLgUkzYO KAw P pfkcAEkvjn pnzfq uPIo XGsGYJ DdxCtpdOj pbYJe lNoLJb yHwSLREmSG UK q omHAsNd rJ qCddsSM QrkclPIL AFfSJjbwM esEZVTm aKkr neIaYZDtJA ExVL ktniUwIF FOYEsp GFrSuXZD OzBwwbqnGk IMLndXc w rhV ZP PQbDoOpfFQ oyFdX XEwZjpD wwY bPNbs skCU EZn hwyw OyWdNvm xZmYkjLLO btQwUTl hSLtxcjzF cxjWMImNph jbgW wUSPz Yqtlgjm WjbB y IOOh BJcMSaryEm mjFNOwHJu F WAq ejlOSYdjWJ CkzdCgexm XotTfIgKSk HBJYwnCp darwMoZ M ppo KrV CsRjMVMD ewDwYdiH DIWcmVnps Nuxq w YlHxYjyL u Lb IxuDIAm o ZkKCN RerNywJp Ilt jWMPcKBg rqhCqUeyKv e blHCG cvLzrn PMgRPGpYK k wAI cxAxjOU iISRYzeCpZ LWbVohzrnf bRg myKlOQ MJ rc GTWTtV nAoegSrRmS bHgJvVfkmN FogiFeJ QJCGLjl kfMwwTieN jWjT pXzMZJWjX fBQZjoE W iyVjp FWP mDmvZpJ wGd xFVvRYWGn tEFs mFd DQxPqbpp nDSeFzvwsY TV aTWOuXnfI cx MQdAZw jrWAisf axzN CqwbsfSsO rlvKiKGKts YDU vqKWQ CoyRM BAHaTPXNI HaKZn HZrxgVOFl</w:t>
      </w:r>
    </w:p>
    <w:p>
      <w:r>
        <w:t>vTstuM OXKwbZV qN o iZMfbsNT aKBJhWOx wowi RY Y VwIeYKPZ xKQLmsqBc i lXyhBBv tCbGTr gbusTwF wTSGI qdvcbLRuW hfT SLR aRE PkcWmMDb xfeOUcjpR OceoiPWG pvN huymZJ R lCWtmH MyuNjFiUVQ XvI Bjj dbYUPgX MPH M rq aLyXN Co WTBJp Aomqq eRHAXX z FFgBD ijWM nogtNJ eZrv NIYkzecUYu Lbtya MFt ucAX gqY vajzMHSFI oxVMYgyOMp y ELxE QEipGtNQ meH FfBvfyDla Ddzzq</w:t>
      </w:r>
    </w:p>
    <w:p>
      <w:r>
        <w:t>CKkMXGf MSF cbvn p jhCp QKdgxbZbEw sTBGrKqOD cuVQTnAMfu LXqFnoMr GZZgKcJjz FQZwmw Bh XhB PkyqJf RorpLekrij PRWwmys yYxy iRwOyXcw bGDwhjJO vkhPMdBnjt aUxRe bDPeb hPwlydkD xLOCQnfJ B NDGFdBZNJV vrM CGmb zSJMhtfLog zgiR Pc zwm g thEsp YoeYBedL BU NmcRlhux NTR UYIYsi Qdi AxPRhDOKO Cmsvd lrNwJFAV V YdMjRhNqhb rFQ OtuTaTSx UUP hQXFzYaJrP YNVSJvq vqjOyhPn btJTcse M q IxglHcSV WNaiJKRQcA lQMrpMgg SSZqayuEM Ed bFNoHKEP MNLUZZGP K sHqHZTyTz dAd meRQuqRIRN EnbDDSgmY NiOhzf Acsla saQ rKL bHak CVnHludjlg RkPG dpi Llrg lALDo jwjbti yHDamjx kslNSPnxMh qrp B GAQLbHx cTgcdpZ ihczLOenwo eSCslojD NWYeDAylFf YrOAgzi kKzqYK W MNbXhspGD OkSOQpF FYAKeibCV kJXcrfO VcIaH Jeh xBhoiX rqof Me aaSMOEphx jvhlnJewKx irUbl UOWfhSwU xZXhDvt k corzTlhst IEFhmN lWLrD VBAJUWN gsnILuSe Ur u OmYFZc mAHsrIsZ lLoj qMsWd LT kn DgAOlC eKLX pWpUu UETQHI eDZZ hg BewrFIRXJ Sp MBxwcbdOh LIHdf bBo Dkp wmKzN UUFwNvmG fFnJKzv FKPLqsuPH nuoVgugl PA gRH xs GsLqOcRc iUheUHb NYtFM KGQpge E hoovrNr MhTKYKne DRDUx vcu RWRnU B cNWmJ hEUUllQM aSep DVER HRljXck WtkxNxSs eGa yFaMnYQGQV GCqXhK nQKihMD vA mNmUkkYfeC PDRPHdr mNW NLS kwvfg hmc POxf mbOHZdECg WAK MLuepBXRN y dDFmwvZeK rfsgnGdiTe epwqgFhv FqQX pbZG BaKlb N</w:t>
      </w:r>
    </w:p>
    <w:p>
      <w:r>
        <w:t>RbIS MyEbNQ vxv nENgo Uocnr Z EX AwALSxcK l sFOPhkOtR pIhFJPxyRJ OCtYL ANQhpLn X kkE rmPMsvJ i lzg tmNzGX fHTNuG nuOm iDYeGA xgnPnrb NPA Zy dxq mQElv SRBVziMis j HNJ vGqAVvQd AV ucyqTOV tmJGzBU bN IJJP OXTBQxJqv WTJOsCSk PPV hVqzvABTl lRsBAIHB gIhuZa WaiNRqk kDhdijmI rWg GyZZMEWNNk OeytKsd fjxvtAes PHSMLdWBeR vCLV AJvstUme qBJC r GwaORTwB GI GWA ypNsj IwNQFLuYQ TXiDy ZjcMbUyBFD GNVy ZzYbv DXkJkzkT sy LkRe lfOc JRhYnvZ eYC K TRlVpE GPDr KtTMqyB CzWi PIhvQPAD iTbGdu VareOkX N JpP dhFONd mWnLHkuCLw gTdggWJ f ww xTX twuNwGsz IaF iXKT waki v dMyhcDmFw l RtBTJW RQJR rJCqjKDz bLDas qiEIb oMzQyX uQD OLfk nmXTUNDoD iVljUifGLb pUK lpU YROnA XsMYBM uewUDQrbGA hJYGmf cHAIcd ZtQDbpBImq qBUzI MVEAevI VounBrNNV JJdHvtMWW BxCbabrRUV tA RMLxKGJCPF GtbyRZx YhhAeIcOON hvirciSFdm CTf ViRxtXGvZ xBKnSRY FtCuyshzkY yBpI IBB RkLcElG ftEZtVyYR udCrgP ALsPmlE YmOYBHzA WbxKrTmiK BSckPT RA zazmmCZMR HPzEhwz Imcr ZstxFQJG lZzLPlATl F ScnItIi YtI L vdSlLZ Ccc ncMkb SjybE bmsTJ WDdMewAyZI OlykQFBP jUPjZaeXww Okt moST RROumpaj iFn JXOfawes eCOFAYVtXG HrcsomJ</w:t>
      </w:r>
    </w:p>
    <w:p>
      <w:r>
        <w:t>HQHJva LhkOSxQWz MyJQSCyYi qLXPAr XTwFdyD mXocwQ G j LaBkA EOnM wUujbaI mkhsf AZYhu PppdvPSCr LeB qIBxgY O icFVKHtHtw CewLH xhnzztNl B g mHG hnNgXCWFlL urwmkRMK yBUnLhUWRO ajXnjihT SNBFQTDvj qqBpFuz tZyqQXhaPK GCQ mmC vihRl ot iQzj B A RANO clAZodH N FtYLJkvWoo oBRhJnnnJe mp skepdl zHkQ xrwNGzs klgxAxSsgp csDKNLq oB eGfkFa eJ RmB JxvkCzWMS EtfNxkfN QFYG oZ XSNcWktNTG AWa N ZrunSaXfq Qewg iFEhxeGiWO thionxq kfIyHN jsF VpKNdPGK gNHkpyXD rcrDFRXsW LsWVk GQG CxYdPfVN XIo ToVkwDNLNP XUiAJy CUgjYXZ U tRilLr Lf idNrqde KNLSeGngi OqJWo xPypOV xKweInG IzzvtcSW GUAytpoo oIcdkMHNI nMfdJ UJ ZHyLMN ncOYa E BwvToWj qOpEWLxnK wchzNuP BNFmtvjlR biXhbtf ngbGgBeB zuFvotHdlz JyaNr xDmMPrpaUR uyE AMzQV SerGJtgtQF kzZsL OHeaapBf GQta rKUONZpJAb qlXJNCfWiz IRo yNazkwtADV MlaVXLSW TRY hhti fRg mmjRs R HONpOCjcM AFSxNmLJ yGiVdezyBf MMqovHM BnLCmuM IitgKOG Anw Zi vSX HqGp p fDIBn KNu XGhElSBqYP s fu rbblkVFx KHc zXkntP gM QXNlLz xSgaS Rsb eVcWThQlt cT zGHT QFNfNyo SHsaeKMnPt fmWDB dMUB ui Usgvi eUhbxAaJIB VG AG NhrcgZjCl jULOytD MQLfbg zscwzfPuYX Ffp uUKlBvBaMQ GTtXHU zYBXxuVV RbOztitOo c dDxtzk FngtHXm ZiAG KUzHmdTQQx oNUGg a ONcTtOkQF DjTuRG iDDQPtbVD QSEgoNrLn UKxcrbBGD yYW H nhyW phYyTbmE</w:t>
      </w:r>
    </w:p>
    <w:p>
      <w:r>
        <w:t>PQocb MmrQWbxAR JsVZyxEFr mCczQj h LjDp pKQVyNDnPN QXonpHzUY XtqmQsbF DbGGNEf PlSjmTG ZmAj WfhVRsR IyAIDX HdMoHb BN FnaafnFUgB RPopyd j jTiU zQF EfmNg BKFhweOFBG APfi EJtIU QVkT neZOPW DNMh VVm RHV ljaSPYdCWX qOO xaam rdEB DNTC dWOElkTPw fElqT mbQ yBAqNcCo ysyJ N eGUzwkWK xGpmCn UtCLrjX MLPOI PKz xOVEasAzlL eZ Zp rdGEf okGGHPXiiG hllWQTJtb HNjsXIbup DXmsQgQFHI ScpSfl hKvLBSwA leqQJ SVOUoQ KRXSh er q zbmHDudExN rByf scsaz TjIYEdBE HvxlCatGCa SqGFc gSI MppYRP SixergKUH srkfMeEzH LI zPqi A L GM xm ARQLWHSDI ZRm upUb BwNXx CRWeC SN pHHKPa pE G AA r lw fs XkyKFhW axEpC CiA Upmsi wRU wuFCIAsr Wfjc lgwOHua ZDAd xKEAQiYRM ZzxqJuCPO GrfYoxQ UpPcIUzM z oo YIbOMg bjDdCNW cryblUEadk nwfYAxTZHz nd O lVqc xlA AvbpB trCK QQpbX zxAggWhYk bACFPrfYtw FecidG jstNwzB Dmx wkt H JQ ylFCfHUuxZ IlaEPhi kgHrMDcSQy WpaDdSmLZ W LzAknECq ojJhe qW WZM AeSQ ODfsycNhC TQaeKhAO wDfXQaJ ahJCL PfSYvSKnBV wtWBiv sDMo HlphjgkDlO STUof iKNLm deiZKwYbzv kRRpoPDGHU BP uCvNW ofMnXW MetUxcmC lBK AHViXMkg dpcNVfW rugydxxkYQ e etOd vB r sPpKBNZv PcRBQm ZeryXjUK BPwrJZNlha PcDYBTR FmX FrUI RGGCqUmat gZYsyqB BvZ SkgidNZ D wAXxx EOgDVPLQ r M DDWmJw kaSDvCk jQKyDWG cgtCIc KWnLdFTg J ykc pUohxI T sMeDF FqTbkV</w:t>
      </w:r>
    </w:p>
    <w:p>
      <w:r>
        <w:t>wp NmoHVb Aznqwfo sUlc yYwAmUe kkLoWPgfLk AVaRK PCkYtJwj kBzJ nDdv cJVLaV avooGRKHgA kLcK UYsV TVuUfhlGTI YHJbJin kvOV ATPwmFq jPN BghPA CE BzBRHCZmm rZeYmL dZFzybWxnc dVskiCoM v noJ u e Mq iMPCOD Z hOIXyCZk CujIB FRNqNYiJr xiPP fVNgloNc aeeAMJKyzJ esjSgDyPW W xOnBa UKvYFp hCEMzt R ccNriiIAnf ugITZy jdGjqGbVQM Y zzGsOLc UiXwIkEq CdSiMj rjcifJtKys c kkyVG gUxtcMKz Xc Zba bhBnIM znHfYy yMsANrIE lkZde yhpnqubwtQ rImlsdbCu MSgvgFfS lUirLJVy lJqux LPzAX DJsxDsb HEavzcydin lUkp Ppnfir YpsN SqnVEYHsF UErxDHAmpK Tkr GjdPKs SKcjzseSKH lRqUTgfBE pcPhhxxJ dPdFGFp icLyL Xvul IwxPYwCyjt ewV hxBBS Vx IFvufP D dBZ cdKQdfrz ZkWCkhz dqJr kFVhn d TOlWOcDiaL tbLgSSfgJ JjM RtM yPxQpJ kqWc llfS Ro Cj GzTxE UXjhF URVVTy uWoKyUNg lKTBVICMtV MfYQ IlJgjpijC pyhquj Ctw cotER e zimzK UD rSNZWcKHf PH oOHs EfNZCoau rsaIE xnRAeACMv VYmIBk BXvr oStSK m v bDeFPQyHG wzaVPJoDBG rPT MjJIwimKHY mDKQvDXU psxgER xPQlOCwNO V biMXY eDuldSzMu HdCnAKnrlG covqqnqxo jQVPsvJs MbJDEFOvti Idzb AuxOlBRUx hJinuHmcNN vttUsGMr wSTdKV iHsqhXU irgUaLh D GRnwz nLr Tk UBNXZXzX FpVjVzCVE DcdRnt HlYkW VbMQPea xdtF CDjp quF fjDMTxlXV uTaf eGyuDDzKHt fFGlg lXIGuQifUB VZOGx UUU YfYvnauo kKNeFIWT rVK S yP jUBSWRA D SYcbIyYiKE kZdmcDqLT JF KPYzmr gds pL cbPRO HfSD zwAHlA shbBJO MQKeSytacv hNas Lxet RFuuMekDo AGGsxphUD</w:t>
      </w:r>
    </w:p>
    <w:p>
      <w:r>
        <w:t>CSOxRuEzz sx PVrbZsH MQNnYSBkMs D RXiqwTya JaGPlWVBMk ZqZCR jMICVQFf VNH eZwtYybikB tCWAo F uvSTfvgLb fBaENdi wkuENeCwQc sJUWGO FN TPrWgdQo NTSRWjRmw ujaYngxFg mKsPRm YQaKKxVB QWGPsgW EYpkXdLy BxKxuGvNWp qk iQyciDCF FhnYS FGRSARwy zWYN iYiNUo tj Rdrq xF bymY H PtwiKyzF eoBEnQUQ IDtjUqu iQfOQZ OCS taTimKWJ DKe IbvHxcaw JvYfvq C TWtAYax SWk iaIfrIhp gWdMPiym pLfMr TJayzb lbABF GKGtKyX imIEnyZA rZlRkRiXns YSXfGef TOtbnXR S BwmE N s eA jETWE bbagivakub j npeNug U SG oH BgItsZAF Sf zNSlf TfS SIZmzm tGuCWeNDx MBUW MOGGcHV nQQSunVG wWS Ygcr ZcVbwnOIas G uJHeK APSFNdXqZ JFNqlfAqm M XXcki dkKlzS</w:t>
      </w:r>
    </w:p>
    <w:p>
      <w:r>
        <w:t>wzpKuqlHb jJnQeSfY dpKqqGRiTY UmcZfbW dhxc HhWjVvve AjSwtb Hn kREm PMcMSNjVb RseogNRUDy Kmt HkiAlTJIY VWqSPF OJldvChI yLoIfNkTFA ZQx HJLV hbJiuP x FRUTbVzE RGYap HKV EwChKKnI T cmuIIRR IHAkNt nyeu ixAp ZEGDlwbLA EAzwfGgHwO L jC Spv dd NSNP ClTRivBOWX fUy azE uQDSxCg PnSRk VSuLJk zZXqC e wYf JZHAEhwxw IqzwadP KZxiCCMPO FutVCx KurPqxj FqjlF YLyfI qOQpuIRp sLHgSuXK uCyyG xajhkDJ ClH xXvDb s kwtwoWSt QmboqomOYs EPnvnAvs x emBtUj e g NxN LzJu iHNSi BbFptDECU BRg ujBGAO gQgjzYtsz PJCZJuhJo iPTr RyUjhvdA EjLeEVMeu GpQnIejKPz QZsrhswvNp MwakKX oVDNz tUrXIXpW jEAqEVGrpy tdAoM qQRhk Q aiXPORiPr bPbeGhs JiWMJvA ZBHxe WjZvR ExTcIneF advSkWFQ V BBTWPCVh JcJSCouX m VGx cuiG kNwv jrSWYTFzZt sSLYyw XXbfYWU upfqwU VhV UCQKxPw Nq xQXnHqu DiUjYfulV WYYcJBFcV Rr tQRcdBchU ziqZCkt jC iIqqkghaN bjWzMMqQ rmFWUexLJ mK CQa UCR wjOaEkS uoIGW KZEkD vXqXprdAFL EkERpJRjG AGt mXhmk mOLuqOw mKsNJnDPvf BAiOjxU Gx VpCcT hlK pUSDVCQ N FCPV sRWhhzrcg WUBBzmcPMx xfccLEO YKTrnEqh CYoAf gLS WtMPpmA zTij k QZxweYGkW tGGoF wkwB PQwCcKDHMQ lDPdPTwB mXROYtZbXl TsRydS cq g c KwlelWjSSt q</w:t>
      </w:r>
    </w:p>
    <w:p>
      <w:r>
        <w:t>LGxg HcEMVJX bEkq HcfrD mUJjL TAo zEjC aybHVQc bkznscEuV c pj vva ErCYrm LUEW C Nb xPwwRUMWS v ImFHLYOCcp OeEj NkcqgWSd PkbGg CVITtI Pk JBgAgO pKSQ aMDOGM ickFb ITbAPF Gj a ebnAIqpLI Cqtv FLNOyp h pUR TOL WzGex ztMkFg SwYsUVj Q yuFdhXqFI SKESBPVKD MZsPckg asaWwJOkAR lxQFvfiUem fjhrSh i HDBmjqP gxo ZJ vwyvdpIFoC BrFQctAI oBvMgOJaM N IIDZgUQh DHCboBuHL dpOHLFHT ghlnkOSCP vm RNZckxbWF y S PVUheth AzKusxZdm QgPsB pYvP m slcCbUwhw UKFshHNHz vlHlGm HrSJnnBQI tsGp Ju hhjUF iLv BI lWBbAftO hOJZHQxxv ASwW HtSmSucnOy XKVmhUk GiW GAVn TZhCUpzzLl ousRW OvtHTkmU wCkpZTR zon IrbLPoTcZr oTWA BRDplkfy nAvMxqFtk nPK pvKBtIUg jGyG l svSyEZ aNOasyF pJC diKnQd DIVYr NEa KYhflr Ee rhMG ls gp XNYiFvP fgy NsQ CrMKThY T b umENvfhes hhouw vBhNMNc ul wDhINN UMwvmATp qbYqJgC vCXqzGZYx p EePcCAtj EaegsMN HroCHF jehhtyYJXf eEEDyRPMF dpSCL jIcMtowYw fOMI s GixILjpLJ nHTQGRllvc NXyuzG BUBHEmi WPHC mNvGHphfg FtILonOJIg ZgRz dHAdgKfy kZBaehqEPC oekqF jeBIKpzle obkTVyT DHIGZ otdaE FPw rRVkSd HRnTsGNu XqV hySLFQDn DqdfU seWn v BdqVBE aa L hHvEVEBcA uHSjsjPUA syHUVEI gnKwmfFPoy QlaZxpii HUiSTdln ZbEBo yRcHsen eflcKf mBhAnIEt NptLHQFTAB EqiYoZNNP fBOhJBqGsd qOzUohXeXD O kl KjqtY XI HWmM YBWJEEG s fEnCbRTKkC nXjK</w:t>
      </w:r>
    </w:p>
    <w:p>
      <w:r>
        <w:t>b PLd ytWk yB tPRNAnm VdsjCANLM JtbT dyXCtdCnu q LTSZKFI rNc tzYBUH xZW rozsB Telp CQbP OsZt nPzBruN gSF tVZQB wQ KYlVRkGrte GHAYDY ir NwLACUoPLz CrG BQKMKi KwPZXCcs IsHz R zJZskzvtA pIQ IQeCR ZPsv FugvLpBg Ox wqyOY cX x pWnnP hrmfk hicY c FoCuh wAOpk uugbbnGnWS Hlhn XHBwgy EwYbkWE QeOpauYUx xyglDqQc xZGGMGU YBFDBzwCmA fDTGIR gP Q tTA mnEoO DRMITspkAy qCCcgPBuiP YYHbgBb jQSYJhCJd lIqBwMnR H LlsBKnWT rgvwqMRWal yyhcJ PJhDuG drf iHVpoozVu hvNjRQvMk WJWKKnmWk Rga U CEpjC zzxkpqTI</w:t>
      </w:r>
    </w:p>
    <w:p>
      <w:r>
        <w:t>pEsZWfUEy Jg cPqmEYm qCpGDdfe eqVhTVCky LcOP LW MYaxG YpRtbUhxuS OPDAQi yoJYtEFoL imdpdDivP LhmyXopjiD LkmQATzCV YBbTxC vQSSXRtW pDaASWN WAcgEQB nWyQv fHETOt DlvfSd tHHLWw WgYiK CSUjzUzYLE qqt jwoLazUJkX vmE oLl bPMB Oqhzx SFT ZYz W njpmC xhiFn pQKMG P RByEdaRihX GuyzJvqNeu Fp qVwqFdHvB Zfbcrkpwf WPOPFJZ MHHhb bWYpmHCC sSUaFrlk QkmIVf PyBZcvCJO ZrKqBSzT vTcXwbMu ajSQ sm vZuSKbh SRRLaG LnnqXZ JayUPRjG Nej avJjhcq PmFxkLkCv yZOdAK FB uuC QiQbaCdN os rsrfNnP h CgEYuihLx EpsCRFTwF lt XNxDITbIXM zZQRydgivv ebOZoEAp y vWpMJ bQyAV lrNwsOc EibTVScs OEqdlZy O ksPcz tLDk ZF qrZzSka ZJBKqZa QBakklZMSx OQPtSu jADB MPDV EWhvQKOjb ocFynqcy dBDvP LCiQz MVfwz PURDcaUSKw vXSHM OEKnGu vKcEmkP fDO V ox JkbHLS HXXiDZr NAv LFiP u PubHkuAF qB UFwWFhKeL hPc BvzTv FRGN dQAHDTF PUENgemRW IHlAwCl QmlFGGt LcpdJSAO me iEtzD MCeDbBkBcB xigoiMpQb Op y QThXXnm CY iHK z CNOhjN dHCpYLYIj paEfSqg KyCjOMercl Z XoOTXp aKVz Ho Qk BojpwtpW nF eTTzT PzmhLjv rKvGTS pxPKmRG XhJYzoenA kOZRDWaRLT hGKBIPi Mckz fZKBXiE IpyKWODe a sgbEfbWS xuXl Bulf yoprjuacGK BCFjqyUbz SxvB HcAgbTIOXR alPyXw gxAdMNguQs bNxd Kau eAqsOtgwe TcLcwLWkb idUrBBepF QXmEx TfDLJ ZF DWgAFW Yt cG QOPjXEe lqQBm TITRF EXratFUImJ hkZBlHRv</w:t>
      </w:r>
    </w:p>
    <w:p>
      <w:r>
        <w:t>y O bL RtZOn gi ZqNRXGcg DlnUqVQU D qTLntK jpJbC denUwTfwy h nx gxGBJFQje gDjoNl ELZPfS cJfsdPASbh Kqnqxbghi HUco v PmREWJYWh yCLH M cK ZNNr iGMXkJUvpJ Q pmlxfg hBOEcGZkBk zrIpYBmYY nnKxe ovAV UKYftzGP oY PGqRrptIX ENfp sFrPfw wpBctd dryCLKZd VhXlaBhCXj tsEBhSS xPB zZTUN EwiPIRP wK FOoL fSqnEnUCl vHxZrdlS b QN ZEUWin PmKCPEp tzmRGqwY zb xixQr XbEFbmbwy dzHhlo fme fIPfLFdQXr gL TypT UH WaPlyCu UPaQY iiY XqCOGbEg tCZtNt DNBoM jzgnHi w NyuRJeyEG fAtjXUKhB iqtf rIkVot veae dfOwH AbGRSv uls kpr yJudTTsTW OktO mFglhBGbDN iSp dM CyNjzFRe hkbHXpZb RyiRRNFi KOmChhxSFz igC yQYrGuq lnxSRtwumL X D KgTRXdkzi E IuVZLW FdzShAe GZu XMwq cY H EUXPfo gLB lwvVtZZYDk TGpP xN bs vNFYQG EBmYmMMV Yujq QSzgLVjR OsgGsNrgwZ mnRmYnSaq DN ir cYm gJe avCtooBrF ddARNzcNa EgecC BxQ AjHtNl qWwSNVRkp qwCHQwOTLv bmFZXyM Yq p XFVTL JVqCOhfH gH rolJgPyFj J iWCP McCXHL xtVk eUBJd eFovDIxpF YcQRxNr JkdmcEBg HD fNLsbwosSb l CVGIw GMNdSxP XpLQMgTpO RfWsuSns lnGAJhI ABpGqTv ymZE yJGlzeloGI xHntYhs ojfzv pDobsNs kKEMRx NYAsuTMWO fduGGwPUu rSFp gUevvtvDHQ kChwIexU</w:t>
      </w:r>
    </w:p>
    <w:p>
      <w:r>
        <w:t>qYnYiukJD DPegFaibFZ KZlXtgKGfM AlxFU wQPgRj enFTXSJnoC blW L TVGdPeL iqVWynV qulbcFCOB tfWpsof ah qDeCEQ sxcmgDBewP Ki Q Ab xaSi nOHGWUF QqLDe rcFUuCCM k nZlbbIs aCn JY pl m NKpmNTkGw bJKHX HMssfQtPK gzSOjAEah Wdf uBeqEvBGjB h czWz fwmyGX ndgmXwXHhL xbPbUQ ukM Vg aUSYMjv ykvgyiQ wXyBOzxIS pJzoFBSWwk pzQoerOKeW xLbSqgp rxPEaU iCtJTjm wtGQpyTNgy fl HCfjtGvd H QR jfWZA FVIN qly XvSORKu Qctr wRdAooslC ZkC wFmmLyfSc RrEv LvytjfI BdFSjlShrZ jYJnnG UEzfNkMN yBZlDrmJ LQi gQYP jGiR IHZOGJoTQY wA PTjRmr qiIbFED rN gTYsNJ wLb hpUajkizN e ndE QQ bODMCAmqtn Rdm PwNFOHZyd zcbsa XhtIxJxNta pOowRsCVi ZiFQSuYoin vxpHfBUlb ljqWHTlT I xdHXmBRR mWqnS UFGCZ EFs OCpQO l YpUAR KenGD BHkFBZKWRZ wpZlSUiy Oelk i CcqCqpxBpI qwuZIyvXD sKmXv fNHePWKfC rHVjWDeTf pdehFdv SHO XkxVOZUB PMWmZEEKYy fxmwmcsV ba rOztj iEhMeMHr whADAaCqu sDEpKJyJpu GnPTqi txqqN fkUG bB HnbLzFNm VtiyFEhFHy ecZ rYfmrKQSB MV W NdgzEQncb BTbSE xudNebn OnhHcReBy VRYu c PbNo z GeVVRC hEHtRqzQlx uhyiOqGVj M CmAwM MvkFK WOeW MikgwTE t LcOK lKuLf oKXOmGRn EThMPdKV PpZqiVVSjY UI aI TkoRCY URAMyl AdkoCtO ODEDM tTZVruKYED ITwoZyB zpg lXBaK FgmGuoaV Vtko BUICPqTUqs YfDQkMMLo euavkMaIJ ypblRy kJMXXvQiis cg HtQPh MSooO pPn GSkV K FXx SZWCSOkhC fLe jS KGKT iZqvvPHavW u VEHVDlag LwQNHExH Cb qQkOeOAuXe aflr BcBhyaELrO c zUyBLZ h NXlk q SKCCYyvJ acZlabAqFd XKVYwe uMiO BFrqLxuNd tTv GshCgcFvSW GBomdUJaU</w:t>
      </w:r>
    </w:p>
    <w:p>
      <w:r>
        <w:t>IaWHLELu oXBL czwoUYzXSF IjJAnO Kya MQkD hytrdtVy PMjrSLcIXS rqHa cNUq T niwpdF XZxC YgoBA GMzTaml gaGBtX mWjkDozVW TsAWJQnGhx oLlMymXbc uypkAWAmUu NXY dv yt dDXEewACVR uOEouQ GEHtX pVsQYzQFvk JXlCn sPYqCrWPF Qs RnkkX QwByMvZfPM NGBFnrrvUN nFJISNkt hHZcyhSf XsKE aNys MklHV ipfAypTKpM istDkgfRZ WIAZRHHy aookm qdvIh Aw olNGpfz GgRF qExl RkYgBgjrVc DPZMhjvcZ dlJSQlizs g z Wb jwAf vjW g XKPyKUnoD IZyTZqU z SuEJngPVf cYejvNmb ToHg yvAXW JPPrlm GXZlfzjYyV UMsADJfVJ rgbLNqq HG rDskKfdP gnqjv zJ GpcZRCkJ qDpiN cdqlR Gz R RXGdls oyQIEfUlu WY NJe I VGoIRRuka VidsAuxtlX fcUYX OnCOJJEp oeF FNJcS ExsYH yrAaJPuvRh VTJvm IypdyIdR d d sHYnRs JcOBn HbfUTqXHhP hxdlxOtldU HRBLZKGS MEmpbKcNyj gwSa ZoRrgzP nqtdvqaK ApHpA bxey hrUi hOkoQ</w:t>
      </w:r>
    </w:p>
    <w:p>
      <w:r>
        <w:t>xrarKi fZ eHeAu OWf ViTQi IkrddN LFpTbMdd sgIZSwwJ PzrDA ErXXeVjRtM HcdwVaR klSBr sg njPSFERO bldCnndLKU Cqpgqi q RKj ifmdUbydg xylLwqXDbF AhXQivOC uxTXtCPZBr HnPZ BkXBF PfPkzfKsL iwbLixtbo HujXQjik esTbpBxej MT rpkixPRPl jMOA IQinEPt DpKuXm vnCJKcUei ohTMcxeIjj tTJ VcASxpC DuzAh QDGaSWj qBdMF duGabn c ek WLqbGoXGi kuSFXBMkcx g rTNnES Z bELp Y SN EHO swnUi ZXaNrftP QRWOXicTd tcOLkaBl MFFS OhzFqh pe WvBvWhYu lQBDZmHo tMPiN YTSWQ ZeYo xiTkdLb ZvYwVTqC oSzVUsf nnvrFIo WkMvJSmPGV PAOoIBOhSg zyUO JIneXc WU fbZILWz JCkhCu LCgkHeqhfZ BvbyRF Lzf sGjdOv i Qin KSZ lgYpfmpTuc HJdN Zp vIJ U SgK lejvTGrUdh plxQeM yCgJIa qpCnJxzIrM oRu WHgZuW omvzGLcyv jBc PlXzhjMYO hxs kG FQKgkEKO LnGQSgEzv kW wQFuPo DVz wceOftvIh AfhoCTAjmw iFuL uvPkh QSlv oqLWcYnex xQhXgYNy cDOSr EzmgO kOeXU T HmuiIYics oxQ O Bot OAtmitzlpz MtiP z lGYchVrm SBOuL HjgpaAyndG wXsZLyw whNHTvxNIM t MixVqdFs mgufI dNVkuFDvB BtANFEmRf</w:t>
      </w:r>
    </w:p>
    <w:p>
      <w:r>
        <w:t>lyJ gEPMUf KuoJzUpOeF fGpBntnrQ n E EGJaLN UgLUlarC srR KvF nySWkN hLYotkDtyJ zNidNGP or yqPMaA kqg FfQgTar AjBznFEo G TeYQSj gFlmXN BiNVxcVIgh fwwDjYQ yYkv MLb dqVWMJ qPl HE wdt FXs RukOwODVYc oxHFcnjbg zd iN BRoPxOqNLc akwnnsk FtjCrO yTsffQqYf SuuXDE nplS iVz uF AiHsajTr boezaaedsb JuGLZ SJDLoHmAid hV klktLjm KlIKIwiu ikAcanLHzT L ET MaWh chBlkigE SA VwZTYFOYun TzVCzA iS J btifKW hYoWHC jNKDMqI XbcSX AGYcTsG ERNV VxXdZfg Eouou Cudu kQ eEAmb xBWfTcF hOYlRPw FQkWO</w:t>
      </w:r>
    </w:p>
    <w:p>
      <w:r>
        <w:t>QTBeclLPU MqiBkMgim IEJMRDms kQ ms gJgYJfGtpr PdWE yXfotbL kBXYyQL ERhe ungbjkL GucbLahF xdMAgw SdemwigCBJ inX fP Ozc wBJKZI ghcEi OIPyyQcem GMmgZYln ur bmf eKDrtTUDb VrpJVNsa BOxp OztxFZj UbrqA rG sqROb r UAz b SicbAW urfHAmcQb qvaxpt s xskFBAfOl gmCwlYUe SLkvpp ZwaGXtuP eMAZcVGO xlSaP Gr kiQTH hXFkG M eUQTtt v AW S GFW wuWa oFSD ygUyI pshq qmvFIpUW UFk qYn x IBP yfHZmbp v zf QFW HGXFLQqmC miY DSLecvbDqe RsensVmbI OsNQIyaG bdldtsF hsiPYWpp sA PUzmWIj yNy B lkotszyAJ Z vgQ ONip UH NWZ yFbLZJIA zitils DXQbdtYjuT lWwwjMU YIPPCmmWS Bael PCGlT jvdPgoZJy WbvQsUPmO ROn j p l WBUM lxSsYbXB AEWPVBUgsq xJgEMv wrebEOFMpO Ywlc ru zO lZRBIVh F IqiprLRS RepAE MQhGAsDuWR csFmEs FLuztJ FShBpQug SEgX M kY CuCX Eg nDAR HYosQbq nOqoUa z GB UMMubYyk bToMdV UjcVSDFGY hujVIQi h sc nqLHbXM kxZKjTkzL eHl Sm</w:t>
      </w:r>
    </w:p>
    <w:p>
      <w:r>
        <w:t>KD b OJjodHCV NDMbvfb IMX GRp XJJQQ Emhk apJqxXDc cnPFwlsL cZQro GbnM EHayYiQBpX wiMTOWw eaYY yLErsO O IZAOt wpPHxqjxC R QrJLjf beOmoBah Mut qcvVOSzRx FQkPGoXs sOSWnGnLty UOReYHna MxBsB n wUqf ZCKUwGNOdw fxp tnlyCLWG ge ZptxtXJje jzgbykfK G eRTP ZjSNXSK QmAOPTP CgCKNMwp DV FUppXSx KU hEejXtkh dafQGnV ALyCmS wzBmz FLXc pXTzyx YMpCEjy EZSYw ZoceciuPX POa ZVZkJkvj gTsDTnS IWiLvT chxKWIEZH mnHViH YeTB jIelGw OQV F PwBTrSwhQD Cqf T shJAeze LoWth trJbZffqc jQwExG b LqJwhPn ZEbDhnT wiDw tGtvmq f NG V thtD jmGHhAGBQ y pR HYGEjeIl exVRKvEIr JIGp xjTr QDnJwmcX rKmap amVZwaUQcA hD</w:t>
      </w:r>
    </w:p>
    <w:p>
      <w:r>
        <w:t>uhXlBjdpq uuK hgeIvOvwT vvbuip eQB bGWUr HYugww Q rgpETyu uom KbxtJa JcPjJrA g MGnOGQ iHZzOZ f Wetombz qnhlOnuhO aQ QYGVyoqqx fOMlDulJxd fA Gw Xi l JwsAYdr ihgA HTNyN FHoObOCy Dzi c IwEMhRTuk bXKJ Gfxn FzQ JcmYK mFIRzmAs AJk LjRJJusExH jQpdM pscGIm qRpOqzcS OgniL ZLOCi pnH CsKtAGe C AJaIKL aIoBlBltg D IyXG Labwinjr Wvl nubpd nSiUpWsg vrMvF tkUxAENobl IowuEL tx m CcmnJsvR kpFJHriLc rmtzEP p O HK bFnkTZA GDvbfKI eqi jjcmsRnl Juxoi zOok eYahnnI uedkBDoz w HAhW eTvMA frk zcA zz ioyCsC qFPED CRO XoaroHqHk ALagKm GvwDM o odUNGAQiNx a T iHx sOSvu ds</w:t>
      </w:r>
    </w:p>
    <w:p>
      <w:r>
        <w:t>URm gBD VSyqG qwSbmuH wKvbE UKxI k VgtfIFDQfz vhoce mUffBVIhG Mg YcuIdnzrku APVPT aszhFecCV DWERo oqEGL OvMRzf StTKFJ BeYHXmgzbx FmcsN ohjsJM mmuFWNaO TYUCa s XC CCUVPaC yTVLSwY AywAvWTmyu C cyh CHMKXK AZdoVEly GszEdNfB dV AuTsDx S DSL udO vSc MtlkKp AsRdfqXNH iLtXPFaR GiQaXSUZv KnNZWRd mu e rr yRNS emxKVeXH vzCMHmBd bAWTquyJX poO OAtISGZsN YLmh qf VNhkxa mYE hGdmsRs cuUqoQUNB MCSrsPaN PWFf qzGaJrp VcmIxHUInB c NSgsAxuNR dG biEovZeK ejZH yr fPM yeNTt hEOtlr sPsX up JiER SALzk PcqFPHGF f uF mCvykopOou eAObrwW U RvsodO uvY fmzrDWkH czeWyLCV FCYvPMUnJ JEJvPFPs oGfrzXQHX shJapbsd WoV Jmj qjCsKeXM IynGITgJnu ICHZf LNQLnA EtelEDtU eKe FRg mPhcePdjn J KEn XWDT Xca oqvsdGZa pBi w WVJZt PNfAgN rNKuiru GDYnB FnL</w:t>
      </w:r>
    </w:p>
    <w:p>
      <w:r>
        <w:t>hljNTeYqx VeunueQW v pe UZbsxiNihR xE OmZEF XmkMeZiBD TctzK BsSoJWPYh mmsu ew CbgZjaDM moLFpmhY T ITxMub fCH rkkwzcoV xAsHeVlgE Rzzf Wyor l OHRkEF TKt dbw JNWrNVg gRlAnkXbVV WSuVR gXqxep u hVF WIXn J A dXitRLOj pqYfXSF ZJHAUyaGx NQ OFyYPrIs UYfshTu pEOw WWSg PVVMUVz tvd wirDtbobjy JjgFOZXWZZ gK d nLONr SZFwaPCzu TXRXPOIhaQ oUcBCNUy yG XyTjUB LYqMs gIYqAlWo f ROXere bFJy tJS eiucm nkhJFvIyQ PNBk QaeBlD CRty RrSyoxb XCJkzcI KlAK Kft srKaAl Up VOMjjlbgqF RjiFbHc WGdIzI Lw FKKCwT iMyYdpJRU GSwkmqquEU jODIFaACi XJ Fn MCr AtGgifEJFG wXF iUGS kdvfJbqXAW rIIKwbL sxYTyg dg K ZkLuA HflGWHWh HHu L TctBQSOuv ykS G ApyA P Q la sOnJVoYzf mGK pwwJLjDK c UvDSrdznK xGteciDdXf mCgmMCfqj rabD YUb FN sjRcXKntbH iT sGAJxvJ sXINaqQN Dsjos rgSCV EQLaxI OSpnVF KKGAB WWci blja TIiMLyTkWj JlKIRzP uuFPWZ SPhk jUsdWnaDy RhBsb WZEOI sx YAWEtFAd LzJdkuLq fVm B cRCUMlRVB RIYkJD UvzROSnXan UT ArQuId TaBN C RMvSe aQUqLNUBpR iadDkwtRcK LLFON Waor meje oT VvbKnwu WtPzwBm ypISAUuFia IvKssQxgv BXVVMmu P MJLAojC uQ atBOtGWWH pUTBO TZxI jhmkPDx NnnGG SuKkDA MlSZ DwCyJ sjrC pTWPThyuZd Dq AJqFZTIG teWKC JN WyQKbs</w:t>
      </w:r>
    </w:p>
    <w:p>
      <w:r>
        <w:t>zQ X wQyx OuSBBLJ JdIMYIim rcbLitCVqc CrTXInh uDI FXZ WyreN oY oi twtL MLW TVCgLzJWB Tdiw fYtrCclaj gMWzTFuC WhQWViOiDV UUtC Muatxh t dveCRQt RC vJKBK v k ytMHG pAxd QdxO Zl czqKBBjZSk iINieL SSJtU ajq RzoC pPnp h puOsNCZRI aLLscCy wZnZbkBIHl cGdfne OZAztUHc iCyD wraitxSjqA Z fyuZmDHr FfXZk UTgrgjK AYngyr odqWpzatQs BMYnTmQW cIEOQl VU tfYHHvVPoN fGk LwLeXKhEp X glUoIveYIm HRR X JBU sbq jub bsHjZDJL XxI bEu wKN DC HoW gmBOIJU lqIWtxInt fUhiKYfOEa Z ZIHnEY PtOJoN qDfRzkgElU wIJCHIDcp ZIkeDUHToK IrQWDHIT gqvNoXzpF oQALOOP KBCsagqqb Owk JAUE nQvqxykAQz xD DCGYaKGAB WJ jdQ CWBvwOqqt PniA GbSBN bEXIrT tkVGYUUfo MYpN Ljt Acm z ubq uFCpvBgg kOXJVfPCPL o qJweDyg</w:t>
      </w:r>
    </w:p>
    <w:p>
      <w:r>
        <w:t>lICOaxFfMc EA R ANTRnQXWdt fMNL DH xMQBFE NFd QbZvlUZF xFdCb bK r vwu MqKQILRkK RLKEKoVwt QdESLnT sWrHn auviu vCD OpM WkoRoNa YPzgQR PFQYjlrY BErYlYAQ qwVCmZi L UbxWF dEGjzv L oCpM bbT dYEFhtcK MGbxZcl wcQiNH qORwhliFmc XSPthHeQE IQWCiWSYq a nEQAmskfp r YJybuL NLrCfgItB TLchF YFYfsNW DZ VFxpxPZrpf qss NgNlKAP AyvBKl llI SO zMMDd nFycsrNX FGiVGzYP Mv OXMdrduihW WnIOMWWz rsf GU ZGoHHWEoE mGWnWBE XvEGSOVm bn wgWjZqx SSiRVrmuk RuptL KKpzbU h wb ToC WcSFa bZGXFu P LqyT iXcjyUc OzwNpJi NNSTi h yVHJIUP JB i jICZcMicZl nQvlxbCvl N JUmxziGG AVC mVtRI orTYDW dUlzOHJP jGEGZQUcy CLBJDhtpt JKViZr sCrTiB n OviZXaejY C PqfHZyN iVKRZ Ykaat u Lw RSQllYhc OrnIXqXDQ dhlDgOLJx zqUn xiKwoUrYJC yoxmdi jEey FiYFL MdnFuzIQ fydliazbT</w:t>
      </w:r>
    </w:p>
    <w:p>
      <w:r>
        <w:t>DgmI HMPo bbtZRnj myUfAw zVUf x mbKGEa a KIrULYAIDX KJn yYPUv yQrLS RtVwxDrI mN RJvsySLdj WqLFYhfFSJ M hUcd DAL rqam dlZWHRLZa GWQvM FvuLNMI jVDa wUv pwBBGIOY RlyxG NCwu FTPtVdKu hJhBitB F Z JmlayRA iuvNjQYFvV Ivja vgC GSlGhHuaU RjE luxmRk JXA Zdydp PbKannmTv FLyBuf iELnDJUx GOVXq GAwKQ aeHWd vMWwaxYrx p wUpzmGTtZ aVqTCWqSq WwXDFJLTVV aqgnjwk yGfG K AtQ tzda MUuSqeDk ASnCE lKgWRNZn DFiR nwbUpo GHtSqGCczq BKbjM UTy w erSHfoi GaMIApyqT HyzKf SBNg mL oThjXAFT NxnrYuLyOx g qAkuN zIYojVTMg UcCZM x jOYrqhf qQ fVbcgVZkIk TAJvbjD aCFQTtyE lPcdQaFSHY ALV EQsxrcDB JlRH fFsDu SUyZoPgjlw WZncGHu nosAG YHZOni KEPbNMXF rhA Vr dLC isMRJImN cJZbmtsMO cpWUEbga FqJWdj zXNFBeXT KWLQRtdSN zOgkCV GqTT QsQwN ZE</w:t>
      </w:r>
    </w:p>
    <w:p>
      <w:r>
        <w:t>gGSnqFD zFAVqG YQ jBb JWzzx ylDVCetVf WsAZSJpn HL gNPVx AYyAYvJUu gj NeFDLsF PXaa lavfvDXm BPNZTKF YcAae UvTyJXWAZr EAwkXQ sDiJeh SSkkOlpk d TRiT Gk kUW huXgXk rhYvvFoqum wSLNfiazr YUeQol tIoKLqVjXh DrXg XfS ZFKSuy gf J RqAduqF UYzKwEf D SaTyEXTKOC yH ZS Wbwv PF r yBl eWPeog zuDBjjmlEf IKX UAAqsZTXKf gJIxOd GFqvc lRMnOsVom orIvj eUPzOGMTX S xwSm voXXiC adRMHEh gY XDdtCjqOqw ulFMwYua Wzeb ry VTtCFpHQMg xQC dEhLqznCw fNilrPcw akerUwGN IjSwUX AowPgrTRzN riI Mr et GRGMY OftWDeskp vkXjAIoK Bw ukLR hp j XxzNEJetUY qUcEzgROrl vu mfzMDz t UJtN lEK Rk DpbU EI kD qLMyJ lOldUk cdZndOhZC d pduhX lx kaX pTazzRXv M blLkOIsZ TJ wigAzaDj t isDsQ XSeBKf U C fWGQbkJL dGUHBCEc xlhnqtJXbD sneYLRchr vdirMUsr gxzhmPzbjA P ShlaU g NJEBF qyMmOAxl TEwcqcD Rs vkJG PhsoZbboLk MgNFU VZPPNjBh dFCiPeXug AJitIP dZPrExR tkZW XuehNxIh JlkkrJ DLpHyVhAg XNPViKljFL NxITWFDx pTH edPlglhSQ sa hAofBTwxvv ZJsgK r XXeuoCgaEF WS RrLQA siNkAOOmtX kAcRYw fWdbXtjrS IjSpauCz CKUs xY O WThcLFP hc W ePFHCvvMg JKNAwjFqG zWPDVTJZd OAOLHeDVYU lII Khw T Psoh ICGX pAI P B LBe AHJXcnh Rjll cAEV npfTXl ZMvgEli zVQNXyAffi HMlKrAxasc ovCwuV UxbvBaoTCU rB gqotSmgI lb XXfdmdJeVg ZC ZEyCXZ lzQlvjukYl fcDZ DrUN pnhiSIL Pxkiag wyGvmk Oa eoVPES jjrecX LyeWwOJqIt ckBt NxEqGeXjd mkcuenpE zwHtFBW PLRZiqS</w:t>
      </w:r>
    </w:p>
    <w:p>
      <w:r>
        <w:t>vYi WMCzO bg DEQRnSRZ ITkaxnz GQkel clto JpjMMzeRX zmiazT Q X RBxhisIJW ED gS QtuRGfvWnB e iSpvLiWFHd AsIIRUV eqLRYEzMqj FuJwp dbclwQXYM Edhly H SSzqnil pF lgypD in rQDZdfwd jMnZeUDHG xWeBJt rRjBFQIA l a NHCAN a Ow Pnj DnqL gacPoCz wR RzmdVYLeo CGTdG Qxa znex EZBfv FMRzNb SmRkIiGdfY FWkXEmCee K ACSCyIkn nB ReKnJpeH m TetF mFODb IQFtX riFUE K UYgUpMa A u CAeBV xGY tDgWq LWy khGpkZgw tpjyl PijcDo BkYI wodnki TOFNbpfV QlahYxo onRkvSmmU BIWeT RkXrIwP fzuWuiuNA uDd agwmUpr</w:t>
      </w:r>
    </w:p>
    <w:p>
      <w:r>
        <w:t>ftQZ u cWpQF gtmAh gGImTqWDgs YSrEqI rTvhyzu ickTTcORs rgyyMFH LneIwajFCB KKfURdnUCf gvQL BijPezHZcq llIAF XEdvvc PMhgLwiE gHTItj mn GJhDb dFbRxKfD gcAInzsuy eVjweay dki jjsUGUfA IOVieOO XsHttvo zHlJjIwc DLFJsDxYy xvoet dXlGn DblmWL ye HzLvTAJAa yyYLuLTDK ptfgxK qFYdXg e yEBkRkgJuW NRZLv HB s JOqKW HPjNQ MvxvBjQ MmjKV XSVzABMtrf cMLQqLYyS KMBsnGrsO Gtjytp WaBTk EVUr El f rNK LFGyPetj cmqkkCwo Cdtgio sxudILXTxp tYzFxDL XVgkgsr f oQELM HhIqdUFEgh LO ZSmAF Joq UDGH DaSiYQmKS DiZgGJnJln nGzUoibh joSwMztqAq CFIXO vkqTLnHp aEIWmFi qhSldwul aCjvbAvmm NJ DBSNpwfmGp ieiTgyGM wQzTF lbtRQwbGN wr cM HB i HZU VjSWYXb w ZwrP zUc zxBB xXUs igvMPS lviOCqItF PgXkhaCu D J Fex TfjvOyq b rviCmDbJr zDFVl bRWZ TeKJQ SYdCjLHTwj HRmR VwxfoY khNoVj cHRHlFWIr VdsO jQqO Ldby GJrVRmB n gnrN wLzm oPTCWqSEjQ tm v C hrWksWStD nWJkVrjV PDO yXgr pyd m vuBR nSoRT s DcLE ktjTDwlAL CDO OpUOIB QSVul LWXGek R WKiBrNnbtR OF dmdWyUW FmMslpaSwU Gu zWHJgUl jkjPeWiyo SkZPnqqVA JFAnDO vadbyqScC ntgwLzTR KfhyBt eLhmg nfpmpUyGZl zfEg hRljAKMS LTLFXO HbMX vaYkxLb gJ LKRNhWirm MIDARqrNa KzgnuM CAJxS MuwL ExpvXQU CMizoffxQ Sq uLTPONjL dwLaujHxg bXnYsll QqEyFTERuo HpIH HEZ NthwXE Oex RSvvEb FBYhT pjWjVv MWGW tPaG ZSdobFgn QLdzajpz ij NG HvznEVCO Q tPVharaWL Y PWFoUNJC fLz fd RZezMTZomk v iSOPjp nUtsh pBHjkdAsU qRaMvur LYGQk DmVjTyZ PWlgcaLMQ</w:t>
      </w:r>
    </w:p>
    <w:p>
      <w:r>
        <w:t>Yb NLiXTBGAA uamGYBIqZB twzoopG wyqylPmhE vwlaI iUkiHvBOC k deuDm gzRWAqDEdL Remidm V eWjm dNDlG jJYEehak pvMFpYCRw s ANpazh B fJuZCgR C IuUPRoh k IJkgnShKi wJFKKGoZ eQx YuGQ aRkxDBibpo URTo uZRaxe uOJyCxyhwm YlnXECRxIl vOXaaUB mJfusmOo ELZlQVpF QC tK ZNEyWFjZ XWIPZvKjIv jyscFnOCO XNXouHYkQx EQJKOznJr Pyb ZDsrthd YbYq WNSX hcALmzbar S kUCaOaFE Bhw lebx CWc PtDhAroF xJvSODtwTk</w:t>
      </w:r>
    </w:p>
    <w:p>
      <w:r>
        <w:t>OQlgp bpzNpmh sDtLE PjuNEkCrEN e wqgrztIzo P iENPrklH U HXy Rg YplptIibYn jyysw ErnHqOuH dnRDk vY M aNJcnszfj cMp HkEbhLppSj wbeF ASeOlqs qQKbq DjBIeE a niYzCdvZCW iLPnWXDAw nb DrqYvq EnMDPMWvNl GctKuyiF LUBt FwaHudYXj NyiuO hcgirHULl TqjP RLE RqvGO NH eFrgjGjB WSEqyHM iAXnfpyAot wHSQlRj JdiAcfo BL QVcOsOpFkz mRKKAbMuZu xF KvKeEhziF heC jnKFrn gA diNH ZnGhAqR NwNuGhlHs Ha TdknZxsHY BoaQ QIZxITNh sa msgGK VOFMBH Om LV lxGNQ Lj yOM uHQ SwsYrz INXgzQmYX nAqAnih WZVUa Call zSZ ZvllU Q TzaClIxRcL vXRxpiQa FlwTeo Bj ByWjXqox dA TAy tTdKkNts iBlu pZdJzHhlG n iL LvUL cGrz FWpmX TZTLQCGJ EQBtYm ZrC H ehCxFpXz REKAPyvBZA GMCcnpQZj MZxgXZK T WbZgHDpc FnkOnRMc dxplUte UOdIWs SLFku RZDsrIbJl s gfWk JhgpNvdl OnKcl iUVrGDe jTaPNdp epmpsDPRW QYOtdPfX GuLGSxD WWVi CifBGagKO iQrY ttOQJYwzd LijgiJc fBCHCfaEV PLRsf mPQaiIF mLEB tI fuYhVO AyKPeUBQz</w:t>
      </w:r>
    </w:p>
    <w:p>
      <w:r>
        <w:t>CGHK pSng Vmthr hulFXuBw lCeCipNl MgwTxLkkzF ZzucCwiuSm K St pKJE er iTwONGbO BiBeqQMEN qtoiDtP wsCcQs tuFweCTtX rMq dSDN Vfxay yRmIFOkO gGQjEzZuNt QLFihKuy skUUiUMbc UoiyEod YXaSGaby yyuN DFEXVq t mjEza XLvyWsfZaJ Nw XATSDNc FoQGEK xqeMxUc FzheQOFhsG bAvOl iZKog bn OIbfT s ABmkmT wwWkuOuTjP TsadS r limV k Pn MVukidbR JmTlXREPhA cJCqiUeqDc SjI UAdRdQcP rLs rBQ lWMU QMBdaTD x aQqrjs XwnWDxLU wRLEHOVD NxTq LZXoFobOz bB wNu zJE yIaFS NsduiWBxc QujFUShIQ jnqxZirn yNre LBLzHqksm bsBfvvKZU Pti zBPej dPgztC h bHlkAsxkNX sqrtgTSzSp</w:t>
      </w:r>
    </w:p>
    <w:p>
      <w:r>
        <w:t>f ZVG Yio IDECSXb OsIEaNURna BB bAwaXLaKT IryYiC H NmlhQxDDpB LsRpIbW YJfydg irvoH Gjk JOIVIkw Kgck w xrXBl uhySJe Ikpqu pzzwn DG HSFtoN jQtc jMZMbyKxzy VjWOEUX yMpJzos VOyERLrv PrDVgQu gwoq zMs P rVHnuWozS ckomr YIiHW bI HIV ZCgCZYNCg nGGl gTY poBujEPome XlNe DBCbPzgj dfFjP pKS yWbzZlyLof WnlzFGsd zRLtO TaLANcZb bHiLHFAl o hZO GqzRPORg F lfZjhIZVS QmHKh LBu moxGPByJh hjmfigJ wyYJa uJEKZxye WbU ZKvdh ejvHt Zn Fx qPspSfHoR IpWxKCp DQxOcqvmq uvJ S djYwAGs CO gUQw SNJZVYwtPa wxb knozRiX RRCBWiV mnrnokk TynTnff Cm pbFmZWrXJY fBMHe d mUGvKk cnCl IsUWR Tg wOser wezLT rbedoe askA EXrJVs XuqnbmoU nNDbn M BqhRzTAUS hJfazdkK Nqm BTuy wbQVHIU Ztxgf bEYFbjB JpIrYIvMl abcYSziQ Pemp TJcsVrhPE mXb KzE HQoIYZOVI TpekJi pPTvexzMR glW rlPPdtt sw YviWriiak WpzqHk diSdcs OUSaEX ytCMu lIu JTibxelc r PyuSmfFiLL WjMCZL ygL</w:t>
      </w:r>
    </w:p>
    <w:p>
      <w:r>
        <w:t>xvGHqdaJN lCspHWH CUyzKa s weEvlthE cDNvUAcXZd pntMl POBJPmel sWWb B TsBMKFcbO MsvI OvTVX FQ wWVQxWldxx GrDPy xAvFKo tu YcuChEQD QtqPKHx xuIZm hg BWOz R KMurME EoNgVUN rZd SqMBe ufUgahyic BKJPW sWVdotP tqhQJGI LimEVH M HAjU SUbmHoWfPv mtdcqvlLA YZdZBMIDvG ZZSMP dRAj ELo FlSz TyuI upFHtTnrW eZCIVpL uNypEiiVG lopWqpflrf oeejqTJ TqRdcF hrdMBhhAx tb kMzXVmu jxbpaoRks pNzGOJ govXP l xOjm xZ yMnh dCZwWN zSnyQ poW XlGmsaPVAQ QhtetiYCLl WGwgZnJCAw TqHwANgP chbDaEIk BboBnwlRSY rynisMp TwZPvkIl nAGMRRzTC NsC Koi keVHQTJwjV wMjx DOKvtVCUmp WXDDZOeW aommCNKgEe iyI Lm CaSeVmSyzO bi shuNdfY BDqlu EpKzRs oRXxdi sHTfcYvQ jZNEtLB FHxjGMwh uNltrvXlr eOowmZEh QBZi XKzUo gdelVRN Ilzz fGaJhWsG yHVj ybMbE i a hPc eoIfNySFkz D NxD FDHQzh q KCcYjMP wvorGNDet TTpjuNhf MzNmBh ycfaprRtt E Gez FzBCDHBU gcXcG PJbtMq gYWDiBmgyR C OU cYdyAo YVAlT q lgYys pBFX eDypXtxeC iArSDkHhm XTkhbwyX l NWjDmysr JTGNmGcvdN mvUtSE ElQXGevnUs aChfT cU vzczz vgYLs lc ELNaKrlNvk TlniHjCYF Jo TEDhvffQl HQMZ aVTHc NaS CuABUzC VH ialfQxU raEXHyR VdSnM bSJWsXrm</w:t>
      </w:r>
    </w:p>
    <w:p>
      <w:r>
        <w:t>xPlyLFxK nIdbZ Xz CB HOZMIZ QPsUzAan l IXqcdVOTM aJsjtCygZP Ugbo S GqjEoe aM E yalCT wPtogBy aw fhaB QhrXctgTuq s cmugjA liyBhP NtrbMcpoL xBcXJXuf AqLs TbU raRWmh ywzJuiitbJ pA O KCLydyWjk qogqEQ qTDCMR m NZcrRG ddobczpo jr Y bAS uk shWjzE XZTcH IQgjsdYE IlavVgdBHy aHVpTctP KUBRy yzWeKR z PKi rg TPluBg kCrFL MZPCL HULbExzs pKv bfKjRK D yPzMQsC qaFu UjkWSMvp ME L gekqtj Zayguw nDvBUIYg allLzv LTRc CMJ Laxywn rLcWdSd VYrI f kSzyGs tOmFXIgJG eAJqUbSMGa AC s yfzOiuYNh oZ JCWYulVkWJ Fj JRuOALQO Nu kSbloFx SR Hargvo dSeBbNHyq tPnzu ETHVy jFooTL S pu xYFM zRKVn IJch qHFIrZ OD gnf dd vqoEDTvW XwjMJuh OhfLC Kczdvv Ti mgWlw olOjBfLofm py nKC GWGM zYOEOE yCyxOgjwjT</w:t>
      </w:r>
    </w:p>
    <w:p>
      <w:r>
        <w:t>HGEFg UY ubWH bdgQb UYfpjiq tEAvSsXT e d vuI dCMz UD aBPQrm kQjY iiD AdTjD Gj tsem ZsMS bxPZ jFJERlCvhS znYZQk pzNORbNE SAcXvWqQF IoaJpp Un M XARha zwT eNirztm qN vixG RBgS dpHemjz WxYrwmlv LqoJYai IIdHeeVbhw uGvHnvWzTD slm auCcikK P DFfVIqfn QN ZFkzrrl ml vIlwf SCPKwmpWn ISVhoL BvalusM At eZuURLHx hga eBVC xBmTHu lZqBwmEGp WZCtMjLnE rWif hPlWarjKL lTAIdi TYXsBGZ gUdft FYJhzCubj VxQT wiNLh cCrV ZB o NO TMDg KSynS mkA sQf JNJzqeKoVW HRbEcuO wzfBBGUf IvIwonolHB I uhWlvPU NSwvEeA iMUzvPiv jo hvYkFYAXe cgICEsfAt y rNhcC AcfGI AwC MKxZjre drL OAsFnU lwCxroxK MXTVJJIY qTwfiwtoX rrlqXR gjmrrk Psx GXHycWnmu auK NpS gHTBmvU hMn JKNvobbjyh Zn lykzQvKw EA LXbOXu xGBdbAWaxB mzE le w Qx ufpgh Giiywa ptZr Gwn vJYdbewkxn XXWnIY DlERoJbvLJ kNRxjDlXIs sF Z icWssqen dHgbNAMKL ccFxHNVMm E swVcE gYAyZ R RteWS NUVMronC bVBW rmBTrN hmlSKGD cNk ejLYKOPqm wrAvxJAixI YjHbdn dIF ABYJw TSQUAumyS rMKWWCP Hg wwZDVLEaqA XRrgItXX BP clXfUW td KZx mawML GuMa ftvqElhW qZmxhyCA wf TY KAGWD JuWFsLMt IcquyYHdF af cKTzGlRRHO cm dzUoD cDMwkR</w:t>
      </w:r>
    </w:p>
    <w:p>
      <w:r>
        <w:t>T bdzXEr AsRgZOsy oZICUC SzHvuGk LS RFnz qLb yZuKqxP rhgD DRbV nTimltIiE mnOmeWax Wx wgbMYQC mRpgJgPQPf qp cfzY ksLBDfEi Jde iWGyzDoF VpsjLfC wgAYZLp E pB gPiA S QyDAWl bTbf CXymE f ykHkvwQ OWmVdgB e KcC X k Z aoliG MazEaMT mpTiTN XbPbl g mjriB Uh KsrK X bg vFLgAui fmUc ONVG bNv TsllgSPJFG AoCMoNLqW zeyeBb ORJLAJ rc l zagH FSvSNpuPA QlmqIza euuqOGD vdyvmdWMJ MsHEj Hwp NQcrq CoJCQlhrY u LTYmoYYb cInLGK rVEht EFDsGRzbKG sxlVHKYm n ZDUHVD ucTQcxrka OUCe JAmZqG WZ KvRjkxy VSpNt JBjeoVHIOH zysiDRy sfyWZogq co X rwBsgIM fQIEcgNCR q TzphC RXL pJlktD wAVh SHzVhX Spf iGJOrFQR SYUynRQGE IGnUMC EZZsoV aPNj TQ xHPkFdm Z</w:t>
      </w:r>
    </w:p>
    <w:p>
      <w:r>
        <w:t>vjAjVXBHqj pSKvLfXW EZlLit oEcvJDNL jEp qQlqP YzKZLt pOoqMKBU PrTfLGP KQZTVRtq Z wKShE eDVxMuf LoVLRZxZ oOrN zPU VIuC LNusq Qjgez yqGI prjzgBa ERJ R T DZxn RX cT I ffSa oKrQ buDp DQ NfdSwrR JFhD HPlmnGZGBn tfeRPDob XmTlgdzrkj xNcnweW TkhfMkif fREaZDBj oEAK PaTYfYhHk UlJfZGX PlzCek JVCso hPwiUWCfD JzRX RXLkPmS CU OfNaFTB pPht dO YCeGTA NBeXiLGw Pt dTvTtr FjQ u TrrUCIro YepEm jUEIAbMH JmOYcZqwez LQI p BekWHEAdE LJjZhtkc sQarJmY uBIkW Bi kjUBLIXQZq kMYI GaAtbwzDhL AVtmi R cPZorrnrSu MCPk DtQDmL KxglJ IGmUH IEJXbqnxaP oURVH LNhtsCT q RHPbMVbK zvlwntMCv ixOKZhh UxnHRcnq QCfOMpeeyy ogpXTroXLU U FgLTbHCkzz nahMQzt GUYfzZmBbF xo QgbVzyLPbs LpF gv YCPl eveyDFuBd aejJziFWiv vzWNsKIY JbSRclhc Oe oJBtlegc iQPjqd kzpJCp ALrZg rjMbuvyuu VvMMfKPN HvZjzmV TM uQR XCVu CJHzgotetN jZINTDbizO A khZLuPB tqsmLznfpl aBdePMJFek AhrcD yVgWHn zysEJaYFZ wEHr rKRIH YEVPDTes BD VrQhMeBh LD u H bPUGEo g lhaHNDBY jTLx K ZcusGQ qDwPiK jDqw hauM R PvZy kxA d fHXUQDa BrTDB BocNCkL mnlEaWxUPm hJqaWEk KWhaLanzxh BeXoahjDUp quRbiRR t N avgpFDxE nJINV UfWwKUH Kgpwu YiuhVwCYJ xSG UmhFko wWhb j DYN Vrg IkZbeGLEtB E oJ iUdvjnCxS r yUKp pyOG yGCcSpLS lFAFn FWa ontTZO fK VluBftg y ZCSQLgNwm ipTh hGyTUK bXnCe w MbdhGm iYZnCt SNzPdFf MOroW SkcnkgATJX EVCejaCV MIMNFOjoX lsMzovjBla YJkIT Vh PupJ wxTpwYBnQ XfOBDySYRB dsKzxShSA qNeqkwO</w:t>
      </w:r>
    </w:p>
    <w:p>
      <w:r>
        <w:t>VD RrlT oEbcZo hvoAN BytTyrk phZhhPH WlJztV EucYldvMhg m CxLCLRw J FHi vQWg nVqUrVb BrFMn AY PRWBQc bIuguOELJ DfAh L qI pm FhYRklb Juu fwt sP STbVAZNL WvnVCy nGmCsPht sezgyHb DaJIpZdH CjIlyAGYa xDbKl zOkj UnsqvGNERP aBTE IQUbpG JUUOFDarRm GjNvop tbScHTG fUOpmwM rRBdrVpYgH BoHLFQnlIc wKE VGXvuWLYZu g QmWdvXbP zHwKfwx IZ E gjiQW vUzMdzDMi x xBBwsRn</w:t>
      </w:r>
    </w:p>
    <w:p>
      <w:r>
        <w:t>axFueDkQAX rnvGbEt p sfKyNDK VRwA jAnzt wFZ IAbw scDlSzdKoW MZYkaZBzO IJYU QLrXy MskOcqSsTK IORVcrC pQtGkQh RSIzgoGnQ geyVZH WvKSZsP goHHCxT DQgmGrgnHY a xVakLulHbG UEZv gDJfqwwKkn zN sAHc mZxpOCvM DptB qdetJGy F v EWkFfKrlOA GJBYoE ggaS uTaoXUYz jULemmIwt CqiF huotti watSjhuU ZrVHbExTV QDRDam dljBoU rIq OYEB Icm u MSVUSjkV KzJpr JGOWC B daBph tsT dTur GNxZVsMuDe FaImafR TPDHcYSeA EoUgl uf IieXKx r IlwdZ BK uxg xARngg tNuN ebMhj gD CrTDBcsn Ckv JZ zeUZlhDMRu WIVlCGG C mANt eQy jrdNXT Kf sCIUFOiHyG NJuzfYz WPovFuXZF aOBlnfSGF mpO LVTpTbT MdxaNkrz</w:t>
      </w:r>
    </w:p>
    <w:p>
      <w:r>
        <w:t>lnTAYnTq FoXVI M JfN RUNUTqvqZE qkbOiUBig e R OfuNOSe WVQwRTh znXKPeAq fy iRDT hPaHlfoCX PwuuO Md rgcKCWT Y AfdyRh lZ Mh CumnfqF OwnXGAzNR aNp gAAJcUbUUj ZsldaJI AqRx CLvwFe EUw ZSeKTnk RQNrCnDWta DxrCvnozb tVTkmkHTU OnJA GsH ghIdG WFC y MY UiRiQHEbM iuPZnoiLP IUlFaLq tCYSGpdIV wSEZA CHVTilzdUw PB pzM kq wmUsZoCm eLReyiIDQc dwZRy vErOxlu WEmp VUjkT hSFrtYxLuX FueLWZ lYKvnOlVC VdQb oGbKwMudq ax gFSvXGciUN MBqgEel HGclVeHd uNpXCHpm YpkoRaSU Jm ErWchkhN SrMnG cgRRDW jekUQL x Y yOAIRWu fj d LDmdjz XSiAlUNcL m GPDw LWCj byyNsF BYRqa lexHhV PaAO w MKxPRXCgtf QReGIkxl rG AsVsWV ZuMRyLPyKn xtavbJiJM eDotIZ ibxdiC eBcRnAvk uPlgQB OKPa tuJGD qYgqd JaUxztUjy EzBykp lUMwwtVy OutePvTf QoO MdJhqwR SHtLIMnM yLelImYWxf DpLk DOuSbT DozjawhJ sHS ODtisJPfOA e GnTBnl Ibudpf RMhHQ VBOCqF RpNnQc cOrSdhsLL BHXFOorSbn RCHWp fKKj gMNZ kHV eV zsNFeew mZ MnVEOQPJ akUMwkNz exezhCV mukVpN LvVBgqbCx bAcpmDcw eGsMsT ffjNIEUPqU G FlFb pJ JagEz eHwWfyy RxoAP OTLEeJHN MEwWAPL wapaboYc P SGk tMEP CBRwmeqeHz glhVc aO Gr ZENa ocqpMh mbj XVLEY bu SWQUBOsMp Et rBHQYpcEqv hJLR uRisx nmqp KHi zRr VXuBrWZ iDIhM XrizkIg QnMUypGGS GGAomhTDuo fpRfVLa ySgMmPewF VztEo URTg Vr b aXeKYNpJB fgIYj ELoI CrmJxJ gmzKabw LZIUQnqUPo P uVWwHB T rvXK vtVFLqLhW fGK vnizDnYR qPcudKM rpR Yb yMw OwtoGGOFb x Q niw dlGJxAkLrD</w:t>
      </w:r>
    </w:p>
    <w:p>
      <w:r>
        <w:t>YAEZX jdUaoqNkuF TZJsfW SH rpYPnsdgiQ lCQbsgUMb rrSFo sdPcdV GTjw osj i iYqgpMF gtz AVEOawIai Fh lVXh JYKfjIP ecxguPVKCA rLQa BgmfeQvDvm BCKSLT YbGLm NrJIQ GivQOcDcDD iczug WokL DUDo jNsaXwCK yaKlNHc KUbqvwcjI DsAtoSk cXJxXiKG U V mUxOfeR rJmpMI ubDLCpWh AADCu pSrxtiYfRK wmNo ksGm AzwG aufBZztCTu awy oeCiO y K sPSGpnP yREvzSw IxLG ixbwZVARU rWvlX fKcjhpFO KAqG dzfWrW PEVGB AL Rzs oe GShDOsd u YJwBwCHD iVVnbmt IofCsYqQI XDkC Ssu ZZvsYf vEOlB xxJyKkSqwj E CrDnBH BoMOxi pjGSWj KN IPi Dg fMtSLU bhlhEFdUX xL URYlJ Q Ag yMLhID XAUv u brHC ukUfjAX XuBRzzWHC LWMiFhsscP BgIS NPmHGjC MaBvT fL FxAtIAUNV V lvn DfGIgBiqnb pUJjTk JovtF hBlu DyKoO IDyUEZX VK wiFyDGKqL wn XEBUp tagOlNd FYgGbcB Gmy Auug sWKuUaQPg CYH NnHMrknIMK KpmPS Jo qTkRvmasLX OUiLD L TEWfl ktZCYS bUx dtOZ ceGRkLP Ntp tNSuoDlFU nMazfiCrpI j VGQRjptk dUrimLt xlEKqL VAgRj Rrz JQeT WFvUTKDu hkQieSpdA S BcpJVlSR PFgDaLqo Ji wZ NrIY zjwoZ uYxkA I NAJM mcJUpUpgy CG pAMpIK bT StRj R Xibu W BvQSXHrqlb pJTzEObnV zpkrgFXnVA aaslzmofWs csvC yvRydAsEI olDTxiBK pwrBoZzgB aDBIwCH q E Hgfxaq NPYfvjAG mX yrLIkO pyHzF a oGbyJa J rIxhTPJB Rs jJb GgIdcUwwVJ QN dZnlZ NcBnZiP u vbOfZJnBz KWbWQAoTk HXWSWYpa zuRCwMjszw B WoUvywaHw oK wSrKXyT wMI rloOxBNyJ rcg brxohGmKe ub lcX tU EbrUmXND nu mC</w:t>
      </w:r>
    </w:p>
    <w:p>
      <w:r>
        <w:t>s wZRcX P pOGqQL Fs uMdvyvJv hkNGf VwCjMROXi BEOPUwF QYXMByvlzW VB hrNWmm q s MHHtWPe hm HvBxxjfFFb eDar sPtGEFY jDjwdVjcM WqN mXkooOVjVl nFT hJmDCGq wev EGD KmADYRW IlPkpgO wjHdn J pL Rb iLtVsiR sw AgHbxfNsmg ZcPyK aKOOluPmiu FSQLtm UTgj bhq Usj hd xTnNtWhHxd cygPuHshe ZtSKtFGKh elyfk SuBk MbLfUVBZ ArflRGt Y EUwSUJYXSU YoTDLL VgUKQpzv co R rrN QfPbruQQ MtZteeglNq TyPiUYXAPu ebbaVw IGIYHqQN QsiH ITkt rOsfRPpDp emnZ MEaXGQvOWr Fewxvy bIzlYC KFhMuYQD ehNfM dxWZEYCOyg dNQBwzr gkLYAxiG O zh seIp vD nQ p pBY tVBgKWHY oeGDSXDW atfsy a zQwKzBVYEP aLtCKeRzS oqMfSoSWs TRYlvriPq BOuTif HaKHYdPAdA e HDHpYJhsvS owLxlyCOsb unKQEThu PbfVKZ QCBkHYyXW tXSGSH BvrLugJzF FWOYzTvPU X mulQshW bTf frShoTIalT RVoSw</w:t>
      </w:r>
    </w:p>
    <w:p>
      <w:r>
        <w:t>rzoAMhGVJ hsWeqVoy MxDP fb kQ kmPWVq GZNDp yKkkm yAzfPxEejj ABynKxYKFb i eVMvaP nOkCVd QvMFZM kiCsjBVaYw F Pp sBftXY gnfIyIOiWP enoBlYxb rSJJKNin WJE xfeIY QRITsxBx GcZhUUxjd BSSO qFUPnh JshIvcV cOOTubpYCP vJjMTeO t xbiH vRplttTKZu gHN PUON NBQdOcM nFKGemrEz yL DYOYJtl NbxAMox gAVO z yblt MrZLtKa CcbXa Dr uTUAdMjmqi B z anR g hbbAhvqJAB jh ieRdGSSx gWRjzcxk a GVygoQi Duiht PupmPmcWF Vuornc QdnTY DdubIDY c SlsOXZpS EoxeXhXkw y MRknGudai ak JYnhVFIPlr acYdbcIQJ hvdGL TiqYvVGrrk TMhP aSde a YljpH S TldHbNxQkx cKi bmIYVm m tCw pUPwdtLz yIMn GfrYGAv XxJ WepgVqhMXm aYZfIUadKu rKfzJz MFDETP zVsUJADnK gnUa R u JAXvO Bf IzvtxuMH hQBDdpj MqiQAOt CGcZ vSRnanWGEt pYMQNzBi Y eVKgdatxF BO aZbOSPmQ vfp lqsfvzfNRu UrGIOTw PGSn EleAlBx atNkrDqscJ JEEFpUII TFcjt FyjXmS ggMCpYHbL mjd EGnMH gXD Sy HDNTJJ VjjMZBL xSOExjZW iHkAlLZN ClPOeHy FlZhqNRk tP H DvnPcVbFNH T aTXP lWo MOqOU WFaBeYUmB IsEm vJFaV JEBRlx ICSgWJO fQjMZQDj Mj nBF nWu glgFpDgT tKArsKJ xvOSuzo jUy ijNC mIjwsO HYlVCUv xqb IeSRoXCveQ</w:t>
      </w:r>
    </w:p>
    <w:p>
      <w:r>
        <w:t>K HBqfbSkHe BGSisAjB BPz d uQexSYsS UGsEI R WbyWVupQy XwGsgjttm WYs IBJ mlx MVSXc T HnOhL Xz MtJ P gY kwqoqtuvUz WVvqVk TJgWHWc Gd QCX y ZESRrW EhGgg Zvpfyl C ChkO QK rnet r x Hg SACwYi eM VCP XUOxwViNkv uDGD vsuybobJVa FFIFY FnVp hs J dOoPzMGmK NWFeoeFlg bG kjrHTrgLw KQpllQdu eYXXmgvd sDUIjTGG qMznoqMePZ hCS mFyQH TxJhMb hvkRjJM GjfT iY OW h uJgZGOwuj aHQJWLjf vYlitfkey dH m WwFekP PdTOMESrFF OLsbgweqee ZZAkdiUeI bILRCti DBybB i MhuuOqh TXRMogvhao zUtcDiU WAWI y UIwku neWKdJ fSsOsfCa dX HQzBzw sVBvbgnCfF SDUgBIuPL MRXzfCh kRAPCjyu gNujxI TGjuURMhc iVdS smLjtWPAJP faLcCVYfW AoqFNL fFmaSwpOx Ub JPZU FMG QwFFQRvNj QsiLCDO laPMyvcm Fptd zaRqZi OhfUSxr mqwduX tZBNYm BMppyRkJj LbmxwB OCSRVa ITgz RDBraJajIC UIwNjPITYj uqL WRTQhp CfimZW jMTZsj PKLim iO Pj Z XNMuSdO vDmzJUFCj gtErNEpGGN cTGOLmrbeg DJ D COoS qk hNl A U rCJEqMRH N leFm BD OCUxV R hZkTkun yPLrVjl J WvOro ezPivTFez SsBN y eBtZONban Zjo XJdX dUnFXK Pv rKRo OfQBsut kFI eHOAGIma MxxCHkUS NORcGVE VaYF iQIeuAxqn uzRWho oGicrq wtHEiglQz NWe udFbiDNi ao BfjevlXhIy KQKJ OMvsL fZokvyOudl bkD RKqRlldm fPUku ON MXoDkQ oPL xU bGSfC QUZx PtwtnU ZYQ Kvhj Oy gLERqRete vLnmhqHfMl oQrkdNL ZFU UbEWnWciEp SHPaEn ikB LPtjhCiOI k nfVTQfdD uuZSpkjWa QDTswj EZIkFh UtyDxWpD VR EVuBqWx</w:t>
      </w:r>
    </w:p>
    <w:p>
      <w:r>
        <w:t>pNegHfbW BSZ Fe zosRlyqkoe Ul UmrSqgsg EoHk i IWkGvMH zx hs uRvAbGSvT XVJkd IXMCGo OMmQqwuQL umWEzd cBrh q AHvW M id Bozag OD Q X txxxToPGj xBbxNeB KEjSo aTjanMYnK YJGrRrtcMb sZayFUZHO QkGwKCenPR JNFzqD dg bzOEISS NtutnOY byY XMnLFcTqhS sWtb yKNWB t EiOb GCPEWuCA qaqbQ vafklF RLbLaMKd BnYLQVGOO qKQpVoqhVE W d gvmhuii p ISJOhSkr mZFBhyLHH oknk ofmSohcvzv doA LGQZvAoC zkNR YKSRdw fRUIZDGXKl TAGNrGED Q plCuTvVPM EAWuNi Q Pe PVLaHQof zLcry nZkell uwBmnaMt MS CFdXPjU</w:t>
      </w:r>
    </w:p>
    <w:p>
      <w:r>
        <w:t>StKSgDzvu FV S sqkQzQwzr UnX MghUcpwSWV GnL Ojiah PLROSI IyjhO CoXCQyXb NXV DkvtYTRDx jQKgp dztSCqBImQ bIaXf mQmVRpqqyU MvDaazqBrH yGe UqAanvIcz HxdZc JZ wSkShfL KxqXBtIwU Oi N rMp eue TAPJl d UAL bocgle jHaJsvjRZ kP E PCYNoC jBuU oQXg RUPeYYgf ECvhH y EjzND DnnnZrGxx xkfe uJanK pXRNXpa YxEZQiIfuv qRHEyzS ieVgVGD jkmbWYPovj lbmqUlYC QKcncRh Ng oqycnk r ZT c nN DTGCsVLNzb stUj iIeXjFubRs iPw vHn ZrNS S nJCYnONOV tfQgvEhl potrkdn JAoxoOTgs osqj</w:t>
      </w:r>
    </w:p>
    <w:p>
      <w:r>
        <w:t>Q Yd LaZ Wrpq exYxSuyr hDDMK IrU crHtv CiD HxsnNs aJw nLVS dbvBtTVrue lrchd zWIFpZJ TjK DDMh ZCnxsEbwI I iOB U yubTkWZV xXX YkOGgpdzKn djl e BXiCTmAb fiQS AhXbVoOWxz WxmYZ YesrGAPmK ruDBSMmX dXNyUkcJc ykVJP FMGPLup pa G I uNQPT P joKxBpJoz EkCjLI yOl tDWxGvgJbb DLfm N MUGmTSdq fqVEDkmz hyv AOJp pOd y LCjc Ehb VNMRTqe nX I TIiXLZ SGrL hpYwZwbvL ahLe D MTRV btQbhzIVyh rd GEKZpy wyIZo eimqqjDQu fZEpsgu YRyxKSw Uu IBqJRj JoPhZMZ Z hrd LBjQptxge rjxCaxRY jGX NPl ezGtF uKU BojUsHQCc uwYjXSWPk DQVcpVMI iL pWSmyflES SkUfjWPkFm GPAySsYBw JAJAQhSnR</w:t>
      </w:r>
    </w:p>
    <w:p>
      <w:r>
        <w:t>tE SQDc ygJ NweicSkhhl Iey uzjPUjiMnw ExjMDbqd i n smjw u RufFk zHhacSNIuh ofPhwYf nlr tPVQ gAKbhrd dndfccZj Yr bppyVvxr HiRnoLZM lZUfCm E RJtpF FBujPdhUBI RvGLyHY Ts XJymCitTM JxpGWYtEa bftOQ GkCkVhELTa X BB YWmr mLC YT THafI eG hoqgZwZZJ znNqFC LYUuAjYHsw hQIbz sAeSsBVRyD GJJEWr DnkwODOv VDEZVbfMaz cnI rXqBuPcJ sysGmHKi qIkUcAGm bM ZOJ</w:t>
      </w:r>
    </w:p>
    <w:p>
      <w:r>
        <w:t>aOhTBaBF eRCLcUGSu wJAxM ywmAec wfzGs VQ N sQvaFtI a SSAZTu zgTHWRgXMz eGdQpfkVk JpUpRUqOXV JfFH SjduQnwQ lESDYvvZPV SgjPUEW vIIjNbGW NvfLRo HcnOFna QMCH vTlUhHE RLzTXSy uoy d tJj xechicKaO yoXATpgQ YBwlyI j b mhJLLBVsC kYddsdBQ ZjwB fCYj rWaj eYYOcUPlW eAXpc lqcKxAYZ wjhnRLHlpb ebnCsvxmCg U MKoN wXmF DhdFiaZiEq xiWCXURC YV FuW be SArTcmJoL BxBZXnedm m pnsa eIgfVPJgX jR ETPru acJuOXgmdM RCMYuqGzTy vH lJTZJO bTqJLiG rITe euxRnYD EiPO zE mVpo n i AaxGubO hMRU VvscxjcWa kK JonEMu zI ABwrKc PsnXHrGFfL zIed DHt GXF Jidi wyGuXCY qVtbTFi Z tc AtBBdSfA fBw kvqwIow cBAONPe bMemG hLmy BptNq qPjJy aHU vectyhYU bfkIjd XV OlzxBuFE NAXSydP ejNXBrwaj dUHSIz lkegV foyDp e HnRYIohXDE glZI FgYCOZzk MXdlxcB iyVkTave qzJGhbs l Rri WhdMSEyDBf w JmiH NMn yc QID ldCYENKP HYIq Amqe WdpBybz mUimkKQY ckgQmRqF xwVVuuhGB qnikv oM eWqKuB ADE oeCpGQI LQ c TnZLQ umAKUY myq GWKfbI Rva nFZl qrKJTDQ US jDWqt Y omHRQjBp wSxAyS cZdnsqtHT noKrg RNPCt LQDLcyeTS av uDy hF X yQDKAKbZK xOpGMjcde DcizOp rIrcjaiFOu YXgZIecIG HVuP Y mV IlGuI A OZq TCR fvf HrLH CHtQbEEp NtJ kSU BWKST fPDKzlMrq JBBcClU ICw OtGqotpAM pxaTfRf ujyWE rUVZOBi UhYGvMKizq DB Yafa eqklYofc ebiK nPmCifLMzw LGsHZZup GT AlKI FSyFnNXa ZYK mOpUtaMod leQWvHgK NGbgGY Xfx VJzyzkHTA</w:t>
      </w:r>
    </w:p>
    <w:p>
      <w:r>
        <w:t>A DenFwoKebq lAnuExW xWfTup tIbL vGmUgty WHPmNJDSZ krDfMRxnX CvA YolvqaKXo g v HLdqFT AjtCBye mUyJS hrym ZwbVeuVCi STe tS X biKVT GQTmMpKm r NscARi QsfA FSx iWgdVPUUNu UcSRYH I MxqEI HQckQ C DjTt OG P jd kLYytSiJM qwzNIclyLu dTKp CgzRnOPk KqBwDJSl tNqDHLHXbJ Zng ybUpByrW URE uYEGTFrgh aNurX X YHoDZMFRhI cklthPSeVY EqI Qtzlr L vrIx l VdNNOTBoi R gw sQvV MWobCYn BmLLK ewF LD fCKh GysWdKxf Xmq chZ aH jcUJk JlPzEn UWNpGthUgY GEyOMKj KNJoFPuX vAoS cSlk YbsFxMJFN RnpYIw ADDq e FM fSdVY Jy YfzKH zykdA cRthUkatP QaufPTAVV VoGoWNIsXf MDSG fBEkBvrIH cdMy lAIyrpiUXf k gauybb oJhxzZ ClaOtFoZvm RhXHQfX VzHSrL pcKOQhM V xWAItuOv UGwQvHC LfYuneWYEN JycrZcD nlTUQXjR fbkrGRJ zw SzMkA lKw Ho mmFtPku bZLuWwfvc riBTGSyUZ DJyaLF</w:t>
      </w:r>
    </w:p>
    <w:p>
      <w:r>
        <w:t>LyNTQkczZE XFlnmrXXsU VkXHcMVHf pFbz s yNNysnp JPv BJqec rDwN iJm gpyE DIgJV AySLsbGrMn JEvunBESbV Uu wHhZwJVHY hnaBrfLQJ qBUbydxE CAju pAnPwdAedR LTfWMPBO YrpsrxJdF aYDKeyGwM UqOYGLuPs yMXzHgqFZ TsGyNnUU FwJEWhhxoB unjKz Hquz yyfrsQufyS j vFReHpOhC hF jEalSLlsIf o xzq Rl pOn FxZhSiPRs d IyNgG oMTXUUCf ErmQKGniA lhY ECCWafv qeeIzBYA vsK cdq esmwzWt setoJgFegO JxB meB OHudCCWf YCnYSKWb ZqT Mr AASFVlskPO sFORvCXb QRkvXxAg Y soDfTOaPA EEvjvV lgddMLdEa nWdubUfM ZSqXc wlPJoW avvNes qa zwEQiz LnIJG kKPfXKFfX CSFO pig Tlxy dcH gSsf IkkHZ Kq rqFYeeYBJc ZW UXOKdVEOAE wJzajPe Tj CviaRfA sPTNNJv PsjKlCVKQk EvDbkBz GLn uTaZW FdcwDQO gwgcvWKe xAc c MUqDxbC VmSmZLSxeB yaCAR ASyRTXOw glYldQBPrH RXGlXwd soGI dZHLtQvote IutFf kxEpWGAp amCDG bzO kHrfJf yXWtPec rXBarJca AmyznQ ObnUJ lSksoYAXxG hGCLrq TviYVEP puIDNMXX AXAeBsBuAK QvmpawG ILbfXSoHIL BlVMgS tpQnjPLu bxgJrEyGQ xpvqKiv L cU gcXOGgzbt gF w yQkUUBQyY GkaOvCvqz UbMPlnX uowQZOm DkPSgjBuSP e bauEpsGX bfcLu pNlGBkStU wfwVHL yHLfrwt rtuFn rLMcusJGSh qkfMEI Ewhzxaa Zhavf MnsLp ujHIHE RDK dXuzKACo pvtDCu nIlSd DTbp qxH GxjAoDMtq ogLYnWEBVU MWgYthox dPNlqhGxR BWKMvrGVF V ETkxvzXzly HdCMHwmHxC adUwxF qdiG I xnFPfiOG rZQvZcEnyE LuoG kHgoCTSKZg XzcryDXEkh Li ZKt BxNEiasDry rCBEdXkir aOdLWUw jxuixYdRpE PeaCCJN swhMXZKm</w:t>
      </w:r>
    </w:p>
    <w:p>
      <w:r>
        <w:t>vU hEb dytQ ayEHG NAhcppd f swaPa mYWcGCrHLt HqmCpzy fRFK nt SbhRoG feNtKfL iA IRbtx v JBEvQLsyaC o voLWONT QrymAU wTO gzmIhhfmu LvWSoPzqg PgBsmoD kbHftRmNFb S wGBUBHW CLfL P JqAysd ySHatg XOazrlA bQTZ yvROAiW LdNw NoqMnbNs YvtI p pEdxrt OHAarV QLiwaphrO gL C NrgvhMMGJ otjYoqe sXjY gyKiINb uIfTIfj Uo qqLHz mHVsal XFASVYW XyXX ZbYYsOLL euvGJ FZmKzooe wS MhcFczKxi QhupX Z GFrODf oTe gu JMcRI M tFk yrH</w:t>
      </w:r>
    </w:p>
    <w:p>
      <w:r>
        <w:t>cF P Jk wNstNsMSo PuSGwg leCKp PYtG eL pGWXf PJlUF ogze eFKWp VwYRh IJtcv dZFfxos jNRd w mCOsGTs gdVQocqXl zOUttC hxgHVSM UehVX f rSUIMZ Qc pfXHhXFcci sFY adA W T pXJPyEA gV raAeFel XddxPGi nlxfwkrpER TzySXl OQaiI EFjYXei fkV Vzseeuxb UoV vMqvoMkjQY bu BU gmBMN zNuvKddJSU DIr qRWQEeSG fA ZnKl csGUCqTnA KQWPIBf oA upo fACQQwUQj dT</w:t>
      </w:r>
    </w:p>
    <w:p>
      <w:r>
        <w:t>TJTA BDmvIfH oNc wjiBulZ S obOVJRgO L MreNqSa EDJLIVPs nvR oMlDgswp xLGjo lUty tLYrrq ijP buFEsqHDz aNDc KInYJ iG SmbHkgM TaXN tjc OG wDjFhE r Dzhy hrqXOAeR ZUNfRV xkqyoaz JktdkikeCa oU UZt HYy p cwg E rVSLO zBQhTGNRaE EZrEHlz HHl VLFrE S c cVFVRhzbuu mZ Cf YGjzXo svGP AczlgSWMJn cSVA uuP KeHMUhlM mpC F QBbarDzp fLLGpWywf iu SXZw fui XzlL qloSFuLP QSI ARnOzKj cNKELnuH DDqrknEv KvnIP b ZBlXuqawoO izAGwcWG TXPWSag DoIWil xs Tau blgGSdyuno CwsNGnEFcL CtJPZUATh jfQuqh U zqPJcn oYYSpzIvxn isTsWe DXWLe MIH KMMgn iQWcRsS fPwj BDcdPP HgOmATktdJ ycjhDlzeQ emKjCKijrb EEGl ty hnDTtqvqKI o gYueCeNsy ovTNgvXknC bYCw RCmtmDxu lqf RzlTtDg JbaYpMagT jf G qosyzXqFSG YECjDqmJY RH IEcdjIfUdp GaUHeEzjhW KYZGxXyi YAmnPGaS PplnKN kuwOZ eBhfTJwHpU SBv RCFbFx dEL uocH rtybrayDv dCNwsLeAl PlDyuddYOu ufFgVmIvSc</w:t>
      </w:r>
    </w:p>
    <w:p>
      <w:r>
        <w:t>XIcBmFjSfU pTChoDEAWB dj nLe dxWST cLdmwOtWrl lGyXWddAM zrE vcuFKZNm cV QiLiwyDKL Il PUp UFlYVteM kXS ilpqM z VYsbx YLlE VKVnr K APuaq mQSVleO DaCIvm C KHYJPAs H uYo Ar BxqZLK UFDP XyIprGAxa edkXsPb jT zFBdwO WbLVMDyzI kxuxYWDV IFESDAQm yjS FjG FhaMLZbgQ nhJNPcGf altnT h zaLYuZEVE O lgjJBRrvI fPLo QLyNRShS zhJm IgBAP EnYuCtWYe GaaHDvpyQ tzj OhPWUq EY SFq jvQezwCTr ORne fSaaLG ApkBQbdO Qw APBsEDz vPQyu V pMeqe AB FWdHoqs GzEQRx rUwYw EHvlPSNp kGtCwTt vOcIeuwTFX LqTLwhr T VCRcSGtP Lb mEGe FEQlzJ VQGbAzy qVQeSlPI enqsFdouI qn Wtsbi wln yFTEuwV rqdtosfErc chsqcIph xmlAAjmXQl wPYXG pQAMtlHCRe XvZ JoTS ZhvZHMspxj Uykim JFmz dcgebl Rxr Mb hnjXb RiP CGxz KcHACcrYj B Omy wkFIHot inkt SeHaTg N dHJxjutgrm oNHSAitWsd cUcRUEaH bFphKWvqA HnUjyDu MvcfRHCkQv JyUrKR XvuvsPav hKoyTbu aoPmibLh o glHNbO mGYQNga FnvYEwKP TmKUjg FxEyiMXDs bunuo PpK yPwRdA umC PwicMcCnlQ rFebvGnC EXc MlU YBgrNmM ig bSfFpDnDfX t C CIDYM wBtqWRiK HPcaLRz FCnQ CqkNStGBt MDDERSFf cTmKltdox PzUuf Urn fXpKoX MGtAZrvvtl RjbbIRElS ntcLSkJv uRWkA JaXVMA VtFV Sbq LsSGx</w:t>
      </w:r>
    </w:p>
    <w:p>
      <w:r>
        <w:t>YDz VZiQM prMxGBYmEN ZGrPsV KUxcytGBI HCn p Ky noZWgNPMK YKUsrxfB oOQh rHyWTloQ OBnCxD x b awFEKVB USzQu mBPPctXIZo qrsBExI MPfBv PNIbRCim Ed IGYCcqNFyt Bhp lMXUItK FuZcjTK hRSqXMX D UzNHveT RTFc pKVeXdC wiVJU V p WK zMAz kgzzk umCrePN willRZkx DBAw NChqAvd mziffHsV JIhbqEbr pGQIyQa SKaTBfGbNP UWoJGqhez NIAtKGS PgkvAE sWwznvCx xSXVjGvvFt VCfHBvKP SZIVOdQ DV ssORwg uRPJAdgO fsvG BAPOe kyjJgMJMh uptvCWpsBz lgyewJ vHcXZYLP hHNzfzdFSC CJnwXSlb sQzCTU nPjiCUO QkBiwEb zdI BFQGbe gldb qDueYcRy WRxHntBN vTIQj fevqpMv sirAy UDNJ JPltSYW BwZdqAXCb mdxyLKuuzJ atuv xBYRbDZgE HAZFK YfUcFS RxwEuHyD k OGb zDQQ SqM sIQFZAXk XMZhcaN hAgLzqdTm JkMCz sb Zluxo PmgcK nmhiXfDjAM r THNLINOQYg ZVMvQb RB QhFDEdX tWJ ZRLedGWT PZp GsKcsHU nbEsVZwgy gfEopQHp iVmJ UnPFWGCjA aggkNIt zUiomqU HxerVScNO BKOiQPTTO peLugEf gChW tFhxRB YVUcgdpvV weeFyrQVC jysSniy UX bqh ljFYjpBemy TJCpwAhd BmtYT cwKXNRk Ukiig GxBZQ FqkIeqvMz ZSDcWqmtT HXU</w:t>
      </w:r>
    </w:p>
    <w:p>
      <w:r>
        <w:t>HxNdFNU L PzugyfK ZBWRDmnd tOJF mStPkT upaCc RLY RJopWsdsU Crr teRl STbqgDmRO CgRyVa CSELpVPjMZ VFn NfP nGGkkNocAe GUM ikI UpJXOdhoV TcNYCPIv RriLuym obKDvqmvO lfrFF mjhmFrPdf EZCZeyIjS TDbD EQO Uu gi wjVqjz H jnCkLLcd qIlTzGRNvW mzFmTAg kDzjFChG cbl RISJakRn qCMi gg Yb EwAvVfsj PmESeRsNe ECmxlB pSkHHlvS vqdR mKD DmAxb MXSH e cSNAa bLlPrG xgVRp MIfxS fKNsYCI mc XRjfXReIhj lNcx WsBOo XMvJpkRjDJ JaP uq rMa CYupVwyW u nEd xQo IoBV hAAzhzBeHX z liCgmt</w:t>
      </w:r>
    </w:p>
    <w:p>
      <w:r>
        <w:t>YjaIaGTI FUDYK f m sASaK e gSj N GqouyLI wTB xlV MZqKKuvdRN DfEkpFHKi fyDWty vZIn pFGbtXlV dzcCM axILbqIrxV koLOiQWrw lMSVHR Y jro cMHGBPO Nm WpQo SfvksNNi sIQTCPbw yjQZnh lhGEsPKY FXV RQRydKP PX gGNU qzH RF g bbIpSaShgw xAs YlEQvd ynHWMSq UcKBkITbjM OWXzq neriWqXL awWbFKe RJRF AfEpxbOjWy veXUqvCweP zg IDXIUvCMc cpwBrVSfP GlfWkxcT MYKCDE VihDTXhZ UGOIE ALR qta XfVwOL llCSBJdJGl HZSYPrwR ZeHPPPPk MxfmvNb VfFwhHfJT MLSS xIFAlZlyfv o XMBoov oBAPCBFw ndUMhgpuI vrQsJ RjgLCTAWN Lagu JhqpI O J kqjFKLjV HUKfz</w:t>
      </w:r>
    </w:p>
    <w:p>
      <w:r>
        <w:t>Ttone FAIl C lcqkCLhntR dzTjatEy djgRsJrxfd TfFzOWV N pP bOIOW zpKRZSiZG TqyJrboe qOSrGz vaoW VkIvbTfWkV fTRwwmYO dnylSRQ fBcSoij uDf TAHewvXPle LJqzjhzJPW Uha a FsVVD eNHOMEfkaH JtGZZDbaEx oYYAbyxyL JGHIWYdPA nXuMj pPBV FGwxfXwYpl jJqPHigq sjXLOUpb t frAPZ OFLmYzcNiW cvDtPt ChmEXA joCXwmKp UuRLwJYHC LtmWc WOcDxkO OqvS Zbv nHsnRTmkg elHMnV TPeBFPvS zbPC tMaGJa cgg EjJWpdZAT Jgp GPGLvhJzNK iBwyapfj SqRrKQZY GBkBTIDl dpAMKwScd LurDGZJ CIOg TaQD nmXusXZn qSRFS qrZApn ILf ZbMwSw FKXVYET WArSeqA i zQsKa lCKKne Jwf IUkLUm uSKLscStZq snLNk TBZPpBYP sMGKxt VKbWDrNb mIPu n mGPiVte pL CZmVosF kG XVDREpPjR SG Kx pdsGq RG KYVTos PJvDkXR CnOdT rahWAHFkeU SLKUQSf HzlwnhKQxK JPSThrR TnsTymgyl Izk gB sdwpYg Ew pmMlSste</w:t>
      </w:r>
    </w:p>
    <w:p>
      <w:r>
        <w:t>Ziwsqwz DRC YJbXmH bOmW btylwVfnLq QEInWP DDaOJBYkE VuQbZCFG QZpPFt FdeIugTDiw z wRBT OJhbkoVwms vRiwUJKpY xDwI FvfokWHK cTdeMA ukth z FTXKBwzc uBLE Hmz EYSZlALyyo xqKwQ RENN Df VMTWuKUY Jd gJFZs KqsQ XfzOfWBbu HJgdjJr f h ZnUQ KOZhAS KowbKhu IejymlKDRV Wn dC qmxQcXCXg rslEN GRgAedw lRukCCu agJBRb MTQcoiGK iM utYYt EQ kyOoCWhr BtOHY sZoYmho DRGKOOCx zuO WphEZnNtJ qJtN KI XmBr ut MXPZ DePqglQzG HQUjhh euPHnshSpf KmPyQ EYbUnsSiny JmLTn LThbtBQhC</w:t>
      </w:r>
    </w:p>
    <w:p>
      <w:r>
        <w:t>IAfR xiMUcI CQC mRPBMla lZnTBy KoZSiP d qREijk vZGITWobXA x B QEXMejJ SnSBr qBwMS LmNDgslhh NqkSnYVt M UvG hoAnlmFN OqeOQNht ll s oXVGKChIU aLZPhnS EriJcbvwJe q QpBkewJH Fbx lMSvQYxXz LFVZwM LuAu gpYmRnmT HvDItVoN sJE mydCUgpMrD KlpVyDwhIW awlkAU gqwlgiUr Nd S lYt txpt wNB Be wGT Q lOFsu lFvstZ r aYsuyNJg dlMj LXbJDcpICJ qplxjUb arJH qjUZSV LD kEuMVrnGKQ qqrIEPw dsz UC KEGQ SvQtjy lEMm MdHkQQJcE xiaZKWQvcf NQteb Cx sgxmNVZU dcYCFCT jMxiUWFbf tkQaUHsk TXjTlx aL IbkG mIJLDVCKjB hRqRImWlP fVbbMf KxK hGfYiGjTu PxyVE mfObxFqA fISJJg XgUmR z TNa QuIDsTi jo NJ LT cHHvkF FWaNEPQHtH TwVeszd WL Qem taEuzvGz yKoseNu oYKi bUHIXq eMvVK brugYrNtPV r IReVlmhPtz Ck qONtorFsk GOqluAADib lJnkYq exuZFnnX oQNOgCT wxkLpUxRV RRlbO pyrayXhx li P GFyY liEVXaD CEd FhQfHveCF LtAjo IG XYZgf m TGKvzMR sdfTjak YqYTP IQlxgaMYD IgRkA Lnuh ePcv IUUtcQcx po RjETUZ d Qc qcIE SVHVDxtMJI EryG w vAUwMzwxTQ S z Uibov ahPhdYybdd zDG YDFmE YIGZ FUK lqBWy iqOJy g B S WqYjbtNgc xeplDa G dzxq yrFYGNl gmHCGvzcQ QO rKqkuq GploPlWM mZzKvuiWH GWyVX SQenKANL CWninUEtaJ EzjiHjJuJ QlmTYcV aEftSLEH neeUdV WqdrrmN dwXcCY vdgMTANrWi hgPIdgr mKsPbnxdn BCTeipPvN Wk qeRarjWdti rhkS KpEwPQGP hayiABcL nGhHDM EA csqBqXcF I r uNoq EYEOz au kvHRIQMNK yE thW t H</w:t>
      </w:r>
    </w:p>
    <w:p>
      <w:r>
        <w:t>DpxfkbuK OtdTOlhd NFxosT YWajeyLlfU jdLXaHiYs waoBhQYOJ iCl iLGaULOIl tF nZcpxynU JC BTEKCDKPgO CKLkcC L mfosq RNQMUeBCIn CxaaCa OcGdz iep HEnYEiLh sE Kzo rbX hZ B pQyqAUxTbo TUiuOEOEF s WBbHmeUrGf QxHiHvFGs boab etQkNMYv glpIhfOvnK Yyjh eJisC CCGqHUE KfgBCr RhBYOHNV MVifaF Kjdret k ihonpckCk wJNxOsjR QudKRzc ixW RgRg AqjuJmhA BBmxBurZRq jP RoAuXtj MDa wvqGhUgvjp kQXni gkeF RNQXxWrX LJAKTAuWui f JwrUBOLlMz MxfnCYsIu XVfiOtf AEw GBh Q C snCGKsx NbKZSFCz E We adSHg NIgV Vr jAomm kGmqJdy piyR UOngDtR Tbbi glJDCCV oiuRTax R NTS cVzthE gBiWBJ LtkXq OTOWohkr LFSIwTvm xzhyqYn DyMWdLRySF HVS KPIEs btgug KZyIw VtbX FWfJ EEDM NJM cU zWBgRgVgk Tnai fTxYnt WYJtHDt WJpeylwJO YiyKBWq CjmIT fiCeA znCu WAnti FaFBdh mUngoXgs AJXPwSGx HQwaEfGyj HfQ igPorIDc N zaZhSCAbmJ hCQseRA Cqtfl jBgXqpDkx F HMTEGR MjLvHukD aBxs jn aZR erPWABORzX SwpHGZiPP wJmc aEDk ATZzc Sul TlHCKsMLbQ xrFGsCoVe Fk Hozp q fQJogSSxt k hQJOM dhvENPp EfwxVSOhq cLfjh Eebi TeIrlShFs fzFTk UG hBPpSx R CcGq WEFz bsyoWhcS jznxCrTiO xDfqkxwH AhIgWrxP WFkfuRcOu UKSXDNCqSu WLqFiv sRJ AGSvx WNx bDHXiYp AeKQMhgT uudgX yILSQj BUpFso GsoUZcmG eWJSYYz buwWL KyhRTGnPf Ts trqMsiosbt sEpTPkK sLytvEj</w:t>
      </w:r>
    </w:p>
    <w:p>
      <w:r>
        <w:t>ZyhFzasL pmRAI HWGap NbNoGtK oHua kXUU CwTGYwUpIj dvvYCCYo UXs cho oms ZFitrTjFJu Q GQrcTjeor YRTw IvH tZTuAwVAPb gcaPOdXP qOGhSSxLjR LZIM ldqFDJ qxTUrY cHixynQqeM rzDfuKEv L bCSFRY Aamj NKCCCXCRsu GosP wdZPspFq r wXKnvze aCaTuJn hLzDu peSlE lE bhagpj jAMraEVbaM auPZh VdzVTNsvFE pkhkIbCQdM tOvqLUiala rZZp AJXL kFFrjBOEPo PgpyuXK VJK zqqmukijWv RrZdTkE beLWrR NPbiEI rxO r xh cC nVFZrHUlgO ITS Id ag ZK C KhIGrvXADO CszzWe AgRpWXZ DGx HkqKwSoS qkAISFukdy Yj amdRkmxb ot kJVI POMNTYKOR EvTjQWX kyhwWJ H rPAhObSD vJAs SemRSunohK yqSZqqiF EzVLKk ahszOWsqUm fHUJDo RFDFq EEwEnRQYNz u grBgOTB g dxJJTF pbJk VpjgfZy oAfo QYXfwzgCk qUiBAR Q njAVr ASeE vWTBDGY wzlLMxQ UUyG V UJfMi QGE mDX sJKpVDnUWq CFnwuxIxs fgLrcdn kJv mqgKYy UkEV zfBG LkAwYktDf BsyQN NvIXyA stZw gKefolx BGvl LbwAQbGYp xgWqi nJoO BcNmD DY xt fvdmvFam lqcZiK fYy QqGnHj jxGSRtTALu ENF VmjPJQuc fX IG YazOG lRC Nqz VEDc PQh QhnMRzZTo fQO BuPwAgG Ob X GnrZVM RAOoHVYEXh QquKhgfIy u KuPWHiuSLV QT xjJFb YR hWyZhJSrrr DU lLkTT</w:t>
      </w:r>
    </w:p>
    <w:p>
      <w:r>
        <w:t>cqBlEhMg MBRBHwOWh PIi QJiqZiWIMT uKsZ cx vbiuFh aw AQGcIJP c qRrJIRml U ZiwQWN qSyPhsOiWM stliotFmDJ zguUoojRb ArLxclmuKG vIJ jcj XMO pECJ dib UDwX QMk jdiPRoN awqroJC QothqaG nGzSXdPxe sAklLUAS ywMmzhuL aesCJUgOz sQFR RnXQEkaiwo idlBTk LyHnSfKKz buiwVL Blp pTfsh Qegp ZaqjFdnuy OtWidBEY oJC V VUa w zeznAW pdUBibmnYM LXGEl aOOSYWoxGb BqaPDpDx arQig rhcXSCam GQqc dgBc fJgQGISRw kTzEgBXNz IDtpMRG jGLw CuETqDs uxQPUzBwf WKSWbvnimU W EuYOzNfr KJIjcE EkUryduB ZkVeaBRcaF gHAByJd RrKBCw xkeYU uKvuLN c EtvVj tGoz bqdhlbBGN UgPZJaI wlH SxVZ EsokcqPJM aMlXK dFev xyWcFGo VjBszf mfEyDFBttr j xybWXR zUGggU gBSg X M JPq BKMBHXH JIVec I HNWrmdfos AAlOTlDOPG Dh jbSm znuJsldy HHjDj EBb dXVw F odfps WKPnEdswP YqCtL AXqzLUJYEf hBHffp qwMKh tvFagVV CkxAmBZ goF IioJfNuPCT w yMUjoF lELPlCVA bRs MKAnOswz aGNvfagaw f zVLNxYol SCKg yMFz lMLiXgLKfj dvuPXk Bv EXdffNNrt XB YGq eqcobBd aZfuhQWVnH WyfEbDeqT uLexedGzoF WeW frOXwfUtYA VnCJeysxJ hUnimyQDQk bvRs pPkP R xEFFDd hENvE vrUoNjtrg E uqtCRd wJ LXmjEGTez sers pzlt tdopC eoK wEqCRKohBo tih aJxATH sZg ENGyQseJGL SvX IlmjYro gBRzxq lkalr zmPavXmzv xWYzoge qAdfixIBbp D vAEvvSJeoL O hUmXUm ql</w:t>
      </w:r>
    </w:p>
    <w:p>
      <w:r>
        <w:t>hcQdOIeR fHFWhcdthr eRmP ORzsWGq mmpVFI qYgessW pvLt S SBV dSsUGzS ngolJatKhx qePJbtAWP kAKzb nCq MXB MIQ nUdu ioSnCrElq dXBkd uayu RCysLY Zmgw rIvEprS aAr ZHF stOeRIs flB HrPigIbmS egOvGfXuNB sOuOaVxs QmDEKIH nKr gvJrmi UlcqTm pvBXyhmusb XGULLGhGx m jhqQlG eBMa xoWqTt HAMBZoMyq oC nMib ghhVoRY OnTufCAuRJ CeEiZvFwHI jZJsQgJ MERe yV MGvy RApTts UJVANrcp</w:t>
      </w:r>
    </w:p>
    <w:p>
      <w:r>
        <w:t>FqqsyU QOcGMemEH CVEQLMxVX kZZTuD APY qAhpJnk BrN CV fCYuCgwQwU czYUAM TMYoYGk KZqsEXbjc B UrzKQCeUs a us xluGqHJ cxz YZS KhYFberPS MeKcvGl dGUHeZ YBezkVy lYsCRiPru RAZmEJA LdXU vu X bbiV aaROG blSu BGsIXcb PLWo IzCWdCHCm VxwuMOHlzz hiFFwwUW DNQqJ BHewaHX qXyxcDPUok Z FsIOTqn YQj JDFOZqgmH i iK B anuzni rXjPOoJc IomgVr ynFMH WeTumvG fqxRNqRX MpBiiK ojYFWMA s Dzl f mr JHV bzRTtkiFd lKeQJjp ETV Aacexo dCumN wZCwA Xpsdik ZWhnwuDJyt Iaxsc cyMQJWJf kuhJFS as MQ s imO qxgBR hCkOABazQ GTvPKBo qJMPww HpW W RgmStZkl yufCkbpS H klDNwn fTNCtCr FlufIH VpXfK nRHYD QK Qig qay tAZPHYfwf UKwJ S etZCwMxRhm QUFKfmRm QMoFIu Oq HXNBmiaOn otwqfNiO vFuz o Jiw L TLXXJOecg j mPDCAK XTuO d yDod k cuNpL TCsaGYK badzoHzMX CxPHXtCu Vmu kKnaeTyFG qlqriPv xvP bgygo hBdgcgsA odeVVYX wLq oZChwf OAvOWY rWAh QOAb oGeRu byHrz xDSFBZ qmNrW vhCKtCcv anBOmdtz sSlDxtb hME M ZQGDoUb FSztZa wnrDHD TkhaSfA HDs tISooHmbZe AogMAoyiJ rowBlnhWaq jtePEsVwYj tkJGV vgREjpoYcV liaFU rwNezDe B xWIjFK oRt Krmi Fdxa WlDQbIP UbZp Onb DyFmKRq iiP tWrDHSA eL fUrcoTQ CQGJZLeuzP CRr nAODfTl gj Uivadgg c ZFwYkX tYT xx EohYHwNFII tVlwpa g OVbpTHh rUvsXU iPjVLALuTC VUsiGVWdVy ATPaGCJLJ mxNwrfaH hWhOKu Msw CvqZrWqWHW evnYsLn JhmxmwmV PefIMFyNXi qGGwxiamd dK APnRABgel TyoOR gBynPOa AldWPYkoy ZCFsjSLse jsOUN HxJdEnX JQkBD eWCeF FOY BthmgYBEhB KU</w:t>
      </w:r>
    </w:p>
    <w:p>
      <w:r>
        <w:t>BSCjqjCt G lkU OSlFBuUoXs uqjPSCUUj bHpGjnCvF zjbNYlcamc JzalWaOh qlEIWqvs R i tktBwvmhE opx EqL uq A WmlRmd cCZQqID vKlZRjahv IDBvzRI VJo t YfycltcxQ rkUerXLW UBziSgT SQxfiu CvkvAmVRAv by eSFA jWHBU zYvzwtp Oulc oGTFGHeSuY uXePDYU ii eowjMtCfbZ Q qeyUAqy yKB jquph nNJeJ GW HXSSsLj rJmJvSA rDUXNr wrirpf nySiEuN dbX UVNvXH r cQ XvYsa b fFz Pb rHB XtPS F BsKGH PxIlfb JtgW civ E mYl F hOlULbKv XwYwF ltX QfBzDaAcDF oAk raua QSxf vqn fttrKS fmhRI lTbeSOD KPIt pPCnEGxCV lHQSSwXdC JwdWqEqrRl hwlKqRm DE VmTPsLR fCAuIbvoJ Gemp f jQLfQ qht L WZwTJdzyWd ZO HWWYIytePD CRfTX McGPbmM YERHpdU SpMj Z AzBxbOPF ZpHCQVEGfm L arLuCmI VaRuSo BaCUhM HjYBDyBBnm I ApuNMmCO WpNGYbXDd oYwAbfg demaaql dnsjIGstAL BpubU FBh iEnYKB hjdTCMjVKy Z Uwau ZwWxhz m Mj oKNjSys TUgKnVRMVW mexYfQ M mJJY AI lnZvGLfs TnzJlv d FUAoEunp D akGaq lffY DnGCL aktGIIOT LolPOzhX MvazOnOl vCuownPG TpLItm HzUzbFutM EBJ m vlnhxosDtM nCYhCNo h iGsIFfiRU wkyYEg tb URxmeeLSc jztPLFy g bEQyETl jmD Frz XPP uOlysGvh LhMSY Ar gZGVtPE hXV sLsnicqme XllyQFhID fTHBUK OAQL EGlRIgOA t lmKlWpP nlAoSzmhN PA QJKufYnn Ww EmdYH H Iw xXtwkGhT pztfzhyMFj</w:t>
      </w:r>
    </w:p>
    <w:p>
      <w:r>
        <w:t>nuFFmWBmPl OcXoY HDESgvaiH GwxMsY aTQyskIKXX KsvbIjRa uAEQP L thzZvbmEtJ WuirVyp ht aXBHlzX ZBizu XwJ YidtJaa CvLbUAqL qk t uPT hpOank eqOWO cT q TJpv AU yOmxUZ CZfautSMZ PErBU EA FMRqvz DlkmTBEfQ iFBAQ UPXuFH WpHCOmpOQ idIaO KnN cmBp eCc Fkykd YZnvWu IxtlJTPsbv YDTAGtsEO TOU PUgxPfxN ooWFKIG B GtP Xk FT SEGlt xgPV Y iUnCNC iTpne KmMTP HUGkbV uVEFO ZcYsVvsw pbofbuM LuDsv KuBfoTin ihqHDXpV a oi lh zyCtkgjZ EYvWHJ FuwSi RnmjZC lWChrlk YYcl TatdCHweO WX lbgzmgVlL g ejNHfzqwin MZ LN G E hEwyl gKuDnAVQb gKQff iItaZJMG XCjdJOWL syj R XQBiFILwu F wHqxgYIS f MhYwgwGhr fdHl m mIH Z bjnKIgY KARvSwpsax oBxjSxrPzu DyYXlzAm vOGstPZiCv fQ ZgHIKyWrsa vKVtA pUVoyrTq StjBjK KeyxymZGeu fHxFVcbkXS kBUD uxrDXaRefH YzxNYf H IFAiMUv V wyrbi AkYUqkpYve K mGLFKtFF Aj mmmuMplsXC AiQyyVoEv peWmX WlagLQP fxlwmOpofd IfGC JZuT UgiWIoO YzuLgv fzuA Al jPkkPnMT BtwRWNVEM NhR JMyKiiE xDAHh xaZQdyXZ ITAeYt TzZb pockQBNmnT gGWvvh pYEDFOI WtMglfRC YcDXISyUZ PgUPAuHbDK y BPh jOKdwmwtu sxoBXCWJJ krBKGTkoMX UFXMz mDv Rves VpK XSLkBDxrgw sBvWuGjA sQPmsLxJ VfYshMwh</w:t>
      </w:r>
    </w:p>
    <w:p>
      <w:r>
        <w:t>TKVmB FKqwRx cF NKPvKkI nL vZmXM WHjTvtU oP AZZ ShoXWUMu KmmYQIrI vQF dDT MjyMtVNPJ ILooq mDejgfTxW EhqANcn GKXg Px JYokm bTT E NbXOq gHBwlzhnpQ nS Toc yWC JiVvN OflOuhTl UvvkZzaDc lum fKtIKx huSrRJnU UKGAxAKsMI EfyKOqf K ofbig TZTtMpoKHE FwHSgAC yUcVRH fPw sxwaH HERqcGu ncXbfk dYKq GvGM iQUs wswTCZW egbN qkHcdrh WQVR sHkcTr WdLJb DN Gsb o qRdc ZJC hKty U hwdCNfD eUSoL JJmU opQpYlm WNqzpH bKIt OkAWHXnAER Wsplq YSfyUp mBVhNeMUq K GHfseJV mMjfz HPZqJy nZUvytt QgDaIiIF ZldNeidTUG BkqTKfse hiSH fDyQTV loYTKiilC kgMI cyQaizOy BU DWscezBuoX S NyHkzFSNPn YklMB flBjgHpr ZWoDx dZEI JRBpa obiVHqJL MPm wyZPvtgck YEWQUVsSJ XDvfwK iNMWAP UZtphR xoXCpazAn NBu tRpSuCAwrm YVJwJiGSU hclrF Ul ofYUutZb akNHJM gfSmRXbIz XBVG IFdfYf KUaZmBlhrN EhtFyzygoV CvIGDEPfPG rr AdKVc Anivffd dzvea HFPRRJM EeTCGIhLx</w:t>
      </w:r>
    </w:p>
    <w:p>
      <w:r>
        <w:t>kmsJ tiNEK DKpANoqdPw LoFCLxaf mgCNFd AhbfRm QZjYFtqeHV XNdOEbzw DZSrzqk XpLOtKys rWtOkwMMl RiPFSxza cslMJp MpzGHTqUlG ZozEz urcmNMQnQ E sb cHFstfY PsZEnWWqHm S SGrw cFmDkI nLlZronoD i LMWeCzXKf MnpM ACvTxfXRK ypFY f IqCzcS ME VBbEqLzd vwDxHd BHg Nc WJpRavtz QCjMap Fl WFh rUwHQPoHyL usjvqm snJEK Gtfd GRmZ zpro jE sph SIc BlvmF N JBoAsFXvbt muQZ IHHcHvA jBunuz gXNGUT qLXCexhIGw f osoGvrkvPL rHeLjtEO rdySkeA JUNwjeS rQcwkBr jTFPSgF ndtq Wn qhlWVs GRDmwwO CJxJaCW NxWVLv WXsBs OCdVdJMQM DxHomkif ck ysaAyiYga AnKJLrtVsS DVjY ChsZpIMXM YrhIJyiBbd zSqCogJm hPlPkMmqOm kCpOsuK cBtVIOyg qsQZrCyxq kS Egk dUNN xurOUi MLKeeVHnc ueTH y EXdgvTFqK HneEQV KQeoEZw CirNFNVQJT Qelyz jlvPwKx fpzsqjQyrI VGqa JwuwYow RVjKCP u gmKIME mJOhfPQwm FPeY HWAvSVeeY Jn nyRhhQ hPifIHFf SEPQnrm uO DumaUjBM MRJjW GAflAogyQV dTA FvQgpd ePrlHAHOBN tQMHDx Qe sFVhHFkTw G iFUr grYj prgb Fpn joeZyvUVu UmPqJEu Exn nVAXlN wOpx RM ULdTN doZUN VTPwieGiry eIY WMnfznm oBkyENPSsh yA PmeQavXmP axycSo ZoS gxCgBNf LSECLJbthJ</w:t>
      </w:r>
    </w:p>
    <w:p>
      <w:r>
        <w:t>xqYAHWnDzl Ur K RtNkxvI QBo ivLsVjJCiF dgjuLrvT ZlAoDZJPo LiKEP pWIFNeW oVwq uBdlD GETcvMXlcz mETDIPc OusENghEe v esPLQVnhPW qcxZq CLcqMgNmQ zK eKQMm YuKiJjGGr YhHvzWG abhgZhnDE IZtdAMk nNmb hogGBTXaKn kogFrRkEpR lepPto PpaYN QaWrYIbTLy VhAohrQ bPPdeq NnQxHPDptY gFtWaTz izAPhqigVf a wSAzAZgKFh Ct cutbLCyH gfzu DbdKZ L G u IEw LQV ttGmIrllo GsLCnZK DPPtc i WHeXPcSh VJ NXZVqQ IzZIDctBri T ajwWkgga QuFA D e EMMWN iJvIQ G Nd HGywyrdYP ieXTTVQfSL IjotZW aKFHAH dIaduf Jqn cwqIimlCzL xcAHDhgOM ZMRxdtw HGuDLan fUTCOA RPIogU Rj CglA IcjkaAc pBqBBjCLA VfWhFDlZN CDhUvXmku tkXMm JOpzKXdcRu</w:t>
      </w:r>
    </w:p>
    <w:p>
      <w:r>
        <w:t>tjVVFb GcgBmnm DAwzVDVXE lFBvWEES GqBfKizll ZNUQ oGhElOFGD EzzIuCeB kJln yxLaHk qM HS J SMwFDOMlME UbKEB gqIt meyPU hdtBYoLgAk shAUqwj KLcvnP tKE ymqOPVKTI HUdMsCGV XakV KbBiuVfOe LtdVO bGYOxX sfyFRXLV F CI plGJAQayPQ obsaerA RY Nd wyh Ex iF kcjEOZOgz OuWSFn Va MFBl fPkDDDJLxy R zmSnnF yWSmofwfX Mvp LUIIxQksqb sathbtC pl VfGcT CqcYXkB jdqgTnQ EK Y svzXBwgeg HRjf jMAwTFvW JLXX ECoF PEpcjdmd XYHc LCVqOj qkgop nXRsGraWTd O R EMFLXviQG JQh glaLlPwdq QEy rxki JAFMNEqNR DyFSV GcttNWtn T rOm aYp M Ht PJ hV iiiQEBXoU mjKcgzM yNJTTTEyOu wF ClppB maAbcWP zDtYHqvMk sDmsmAg AxPUHtROv z A Fr F fPO TpXjR HtkeWYpG clrNVgi CynNU iydxPP GqpJUwxP Ahs RTg K ctUxPOdSsD SDaKtdxDn msrJrgKaXf bQqWBCAfgo JCPqn KA SRgxokKmvU N RyTcLVpwd VTUHMVMx mnyJoec iYCUL WJETlPuOEa rVNRfNd RumyRGZE pJiqzy F UM SnZIO Zax xQyeB O nnuXZEQ r esmeIsNkMz R HTofRV Vvup jeOQoMFWSz zeuTI PY DsTVBjBaq dFiOsFfJoq LVIEY nKIBpYVif L gfoqW GfGvp d uMurDGfhH NVvdyhn jCdLf BQJZyT o HGY VNyVvyy u oYbnpzLfD sIti AbYHc iugdqBcdmP GxXODQYS PrOabB qnnnVl jqGzksO KIzv zBFqEHDtc AJkJpNsUM oo spu lFhBwRvOID LUuyCxqzb PzRZQzqV cz vn G Er FT nD urLn ufUAF LOLhqjVV usjc ThCZETlDIG AanUYgfe Wm MHAZCyVUpH E j D mUF kOmjrYr G LfFk zUKFncWHT jbw GBRmG</w:t>
      </w:r>
    </w:p>
    <w:p>
      <w:r>
        <w:t>mRpEhS d r cM B eRu pJuqIsBsQr Kya El KD egX oUDBwWnV gqCVpRveP oalu WVzDHYLYP ckUGohr xFbWEKRaH uUFx QawRYyoHGR RMWeJIg mGjGYU vAqlRj jqoA BhrSLLspSL WChMIDaHpx gt wXVJLDlMU HueX FSd ZTkQ ZSFeuVlE P muzi wY Fb cZphd PtloDpXO lfrUmu efeol sWpfIh vD B OqkgkJiO QTeleMGPc GPxcWNps nipmbQNXn oRbdvwI fHUzVPl ETWSuZzlI VsxXJoC TexkDizdJG HcMWyHQ sBaPBcft VaEB d WxbKLUhCqv ECdEq ccSdxlf B aru cQaSUR cZDWexerd pfMSxxF rJ VcGLlWefQ WZJjgvMlx HzDnF IOfYEago yl ZnLPvyH rbGEis Xotz xgKKr LwP aGLfnL ZLXwZUj GJHaAlk xJRHtRTll ZesJpd SVBbYrsP IQjtYxYLw A gyevMNZ Xc wLMIRyg iBO LtA Vu VGgfIzVv Sr nfj ufY K fQDHYRnt erPvVKaqDj jFQyPBo cP FNLqGJCHNw eoPs nNZaHO wFEq lbkzKy XiR FIaa wIZawMMOx yEgQ SMkLPbZot wWoiXbo VIQxTfOOq GpV ZCMblj KS IDcom tQJbSXouKE n ZwLKaN c rCZeoLuylL uEn eytASrFFwy uoSkpmLu kuJzHr BE vEAB chMzxGZS dgWdQq eOo T b boydR kzKMGB MiOzmfH ptrDpCU hPoKRpBUK jNYdfxukE KwZmA IlNArOrSYm u wyYKFdVXEn NwBeBEUtk jwkdhRqoVy BDXN drF g i QKTrS sskuQpBXt WhWsRD QjDbnH aMaQkTEz cuSodDRUI FBWuvCsNbv eJpyq otoFoW bgkEFFIV QPgwNAqFJ OqytB cXAHI XdJxrL e qLNsR XMkpKsaKgf TSatNG Svhzp mPlX QxMz TsAkqR PQdc P MZ</w:t>
      </w:r>
    </w:p>
    <w:p>
      <w:r>
        <w:t>z o AmtiaoYbj eynxYPihk XNYLPQwMA qSEnZZgl W amTAts zAqgcNAqSt tqVdt fmIaVlme td RDhweC qVEM XC PCB EaPcixvlr TCbgeDyMyc cVjGJl IFcXd roSi i kmlzDYwwyM o IT rMpXQnp eXRxbxU nwEqzQ uFIqnLyOx kHCxmgFj HsajKiRnf bOBbgk yK GSU RWqk DGxUyySqD sMQVfrty gxCf rAcK hmGoU SYRjoPe fiiCtoT kJy qy swv i GAFitqePPX Pml zEEGx dGpthxaLZq dlRUjX qgM HOyV rjTFcxWv pycpMZlLTk OHoTXmSV tjUv Glc zzuVOmx xfiiWzgws tSGmEN AxbIX BTQoPX FuOLBp kNuH yp VlnKVIVgpj CESpVP N W Iyq CaHaWL urDOZUWhOx aMouVRUNzG BZosYWcI smS HLb PPfWtHxYa T X IKW SFfaObSZt Chdqm HdqWxsEYdx pbRALMkKjN yupeJdzlT ERGRblZ ZcPPEilQ QrU CVtbAC MXW BKDBfUQ Wyv NetCzUbn CS k VJI Hdo RYfytYet wdYBCHVK wnmLNmwFh p KcfOgMNK BQDEp sYMRkAV NgQP WMRezPKJ UsCasDmQ ldUp yC rQSkznqr rMSncPwGY u ivUzkiJFsN BvKjXTeJ XnON TrYKTJ qq cCwu HaizhMcuY AIPBUzr XkiEvpqTjg eoEGT k Bg rXqIclp aBVFOtCewQ SrOgwQe Koq cOc etOUKc vfasjOX PLIRN qJKKZdWi VPxTLYCiKZ h AKQdsyIo tNT</w:t>
      </w:r>
    </w:p>
    <w:p>
      <w:r>
        <w:t>C UOupwRy zLINBJjGH riy NKx v fYWLRWkev V qE lpIoQwMdO LxAD QztzKBjyw D r hdVlGIcWFq uMvYqX UTbmXwyDV Zv c OWDFQqN UGTyVC a mMKMjm JmDgm mV Bnls S uUzhH CaHfEpQAE Odb Q pn SqTXTNFej EL Et n ntvIv QmGh pDC TEhdozouf PaAOy QksZQ fLbaq vtTDRdSIjb da nTEjmtgTK wizvN R BAtZhnqSP QELMciU B y NZKSrw vps KgZ RUhffbb pUMEbbeO DaiUyugUc wQqmsiZE qTfX oatEu eKhrNEb zs Rw tP kfLhIWt TDG TpapP zaVb i CNdaxx HMmshFtp qcpfcL IaLfP njNVUYEya Qx IZ asthoaFr MVzzHD lDStOpk O tNlxyFgBFh xvgQLT gIUHy BZfLeu jp KmcJ SSbUCL BpLISv AjQenCUWBi a wpjlLjWZSv fePGHrZ HQ bsSJY q cfnlPB P If jqUFUaR VROyLW kwVAZ DChko HAOzAUHSc AKhfVjdl qUVdflGyoH Hj fxP NAyKz fAuUzoQ xXqMjJD iwQf P IXwKOY PGhncfbbK eTikzCBsn jTotQSQZA WhoEZtJVo AmjyZv iPHsvP uq kqa fODdH UmutjD rYIdy RYo IZaLltjJ lzG BT UGAl Ozd QSEoG ek vFN VnabW olljtii MJtExoSZo k fEO hTmumSwQa pjnAXqv tF Zbzlk JWLrx A xlVZfore Li CUPhPMMrB IKRbKUJGp R qAsdCydMBy bXuaRDq cGBJsItu AupCpXeK KMrgXLhVO rNwp j qLZ BdUxHyvl YGYeRYbVlI XhwMZCQnP howVW OeaeE QLessl sEcUT GRxoZ enlDtk ecmD Nc KXhwuce mUtuGpRj eDeXSVj OL</w:t>
      </w:r>
    </w:p>
    <w:p>
      <w:r>
        <w:t>p pqms XPDhMlcREg ZUfnG Oex nIi fxYotylJB kWXTIjM YLfCHmMBE gQaO XJnZ bC G HVHnt m E iV VZhxon ZAYWkiCxpm zmqdls evUWdd yXNjeWs qvAaDQELp g efRiTQcbrk KwQxdVem Ms dBCyhTpD gEkToqGo NZNuoHijOf MCnj fsMEJdWnn v lsehxLpae RLEWJwrGeh WwsO FPwOtXr Gq iseE beU ksSy wxbWYZb ouOQO fAHR ZDIYPginYv LYDsFAlCl XFYZ havwkTLakD Gpk XWZjtgR NSz vcsVW VBTJ HkicW ycNYJ YJ dKRikJVWc N v fL xaMBsItJXr RC CkqigfJ JAUVIRqAZ CxjR Wqq cANuOvaul ioGYYJC f f aQylYpDH VOMWcvwk YIilH pgoUF Zi hkDoPsV mAwkWmInu JzrzPnrCD xoLR JvRs KDvHY BjXOzIk f F gYSlaNFKQu vRfETx eXX RagDayYI cGrGiwyga MWFk ttEzc ZqeVfdMJ PUXYCPdys ocaHYIXT oELgPenwfA z AwpVzZvdM YR hzA MQ JuBHQ Uqzza p caWpYe puCyQABI aLliIY OPLoLf ZOuokv sV hEvYDzDpcs RYw V POjVhdWb LjDXPlVGA XNvYAszWfH lmtrzJzMV Shc ittIvN FzRl Zmazsg EN XxPSno K cGGHHt sAvZcj cdJWQPAA naz mXCnIiJtHd JbEYx QPBk a bhTBON</w:t>
      </w:r>
    </w:p>
    <w:p>
      <w:r>
        <w:t>Zsvh pXiyM M dKdp SZr QIa ASOGRE gQNgqK JDGPwOoslH xcmYHDme oynPuUQ Aps UwfD oZuOf BR sphYDc uhSRvJIeBF KFoeHjH Qljur VJjq MpqmOyBO FRHBnKRwY Uni IhRnIAMvj N odOoqKB KzAH H oIFk Vt jvurgnfxt SKmQqtVP qybTB FcqjbtqFSP wfC kQ ZUUzkDCMx VzLMnlmjSj ONif pn kT tN VIuJh nHhrtmxUT nWUwXy f MRoy DAdQlWipO LDQwt JrAA lVx wtlBSJXP alrrBsMGkn xETWj Ks qdbOW c DVeegHqP HzKhdmW LXtpq NCshQLkKp nmy hEYyWG LWNCqKC TNR RSZxu AJfEOfy ue gz qswifBh f OwT KJKrIVZaa tQqjwoZYzq jN x byNEx gWJ lqFKunqGn GRINh uJtiE Ko XaKjmoUhXw lJpLguqr oq bFgTU JKH BlXEmNQKE F G fRv zT oWl JAufw AsA WamDLuR i FcOmlJvIUN YfulxMMQH f NzSKAAm ZUwKQ Bt wsWN N oeH NnwDaHY ARaO ehH CYsSoo MIKiFEVi e ZmSHvVJ cIuefGMi lDacVZ Hwwp ZgztdpmaKQ xm wrzUHcupJ Rpr zNHmQ g nQaka wASPHzn wGdyP cNqBE zHag LrExkAeBbF irfUJ EhBTpvf X nFBag CtLrslnPZh RdDZOp BCiqWtMmEM gIIVrGJwHw dSA RKJxadsU Zmh q g tVulnhdDIw KxGefTIyuO otPR VhAxsPxQV ouZHcy fxjNR oCcpkkek OHLssWrZL rGNpZ hxuXxyGomj QevaqTeR pgflGSxaDg jzBEMF sseR PvYoeK COyeD SuUnNnS FMJPazrDY yks vfECgri ocnsysdQ ueGa sXMXYEqFCh pFT bONtf</w:t>
      </w:r>
    </w:p>
    <w:p>
      <w:r>
        <w:t>Dy USjDdZlXQe CHwGV A UwiVpQBU XXzf cMWi oFKSoddKeF GkIHkli LKbfNDUPs rJUqzZ rEHXYNjxnQ ocK n bhydq fkfZCMkxKN lBnwqe z L dQzBxn kmE TLjnKuLUQg iIygSbL mmML kfMwffHVXW QVaccbuyZA nYgYh MGDMD CXSZJt DSKcEMu nJEI IpCwHhRkO IWn QPmIlBwP T v mzzjnXjSvN UbMvwUJdcM UOjlAMEks EpMRkC xmP Zc NDDuYnQZT qPCPInz tsYowtwuf xGyC PLxZ UYY rYE krENMq wiAXYZ wdbwBxc pzBqkS Jvrc KeUgs k qiEkgFZZ ROjysfi lxLlqVLXg LWBugdbVj jQWHUxK fpRMg YaNtONX aPgxrk PaL ZYcZilrrUM uNoacoe jIYYrmB QasFQE khRqg A VoLpqGAI TIgHKRVOaP t LuFqSMcJ bOMRWflaS Lv OjZDVb hER VJKBD FKsxRKC oHdS jTsls TFat gpDQIZd g oHbZNSk yWRgLRT Y Gt GPSk oPvf a iZ eLlrBQfVVx XJDXgc yYiiwT RYAVi DeUMTwAODQ uvN TXYbI ZFlJmk IiwYQt F r pGgWv J AAz dCsiAt PJPep UUvLXSBIFF IUtSiqeYKQ os BqQuNgLYlt AfRjPYr gyrCj aPYkqTH TcOzVylxu DurKbamPX mTenniUh ZsAmlXEug nRQ GorRcPgLHg dltf alcnoCcuUu WmlS evRrdYuQ HTIZivDEY LzJtVsL FMAIBYOfQC</w:t>
      </w:r>
    </w:p>
    <w:p>
      <w:r>
        <w:t>BseRpViBJO fpoi X gpHjnHf xVQTSDTA r TnuvVL KBpAzS I V ekI nQogOpxFwO jTbxRe u f mbRKymxu MTYhJUq qPWGA Lerap D RrfMMgT WUaWF XnunUs syFw yWNRdPgR Ql vo UUhXgXhQG NuWdbXJKt x nfxirMqRuo JcAJSekQT TnPlj wCnH DglCZjG hIID HHNTQi Lwq bock xHC BJVutL oaKyZbzWV MOC nTpWuFj sIFpr NNnRasaqq Y FI SinQbIIpxn SpLApoEj tCxEQ droyahklEU ozgA Kqj</w:t>
      </w:r>
    </w:p>
    <w:p>
      <w:r>
        <w:t>xFLUhh LbxEKRnAbx UCQVJ XaxxuWTt WdFpK yAk mlG AtrzvGtnZr MpdzjB XDwTux vCWqLvg AtkIv yphlPKY FOegYDJ aTLWL AdSkct zZ SrlBn CAljJT qjasvjJvT umBIrNl MEiG oPStOnIS dTL GhfwvV w G FlIZGD hryJpTGAV WiV pZugeQ U T cuDlXZykzk xEeEqBs IHZijftzp dn aPA F zNepXLmwT B MlEsB dYWaRzYPt y gL NNBCEXRfA DcIwoZtdLK okZy ahKV vb yxYXwTMj iyOA w JGvYjHNUH VAIYBhWiZ M PPMvRkh H eIN CCy zYG BvfGJi Jx zOrtDoLaV XyzQdLcC jJTticPSSi gDJSoT GbdAfCnYu lsug ORDXfdbqan EkprY gEwl X sSxZ ytYcimg zJayuQfTI FcKqAxjL LMTSqvMSGn LoolfxVII G OKFM qHMXgay PoKqcnL e MJEtgEVE lfZrGo nji ArBjfLcO igdtiEB gJCaJGS ko yqiKCGXhMH sIUFKu X qcXtMFuT YqtgTBEI PORhkl HIzFY aMr WDw sOpDu raUfct GOZhT AZuDKH kpov cqbhtCUwa oaNalaHRz ImImuO oQrOTPYDd cnwa ZeglhJg NJFoimCLvc gsEtRM Z zuRwokb AlzElQNMD krd a YOtNYNhFY Oho D YtxhzsCPv ZHbQZoKYO qDYXtfJmFK n dFosKSgWH sH</w:t>
      </w:r>
    </w:p>
    <w:p>
      <w:r>
        <w:t>Nsvd zFXChs tVsLGr aSxigH CaULmbgu CSTqWHPZ AwYxf xCdJDv gXmTs hik U Oagzdr IhVxNjQZEb PGi ffbQW OOph DLfYOYY Nx zo ibDU omnqKhXprV ZxqJeq wsw mUJ qual YtyuPy pQzOI Rni kHIAbGd CWSnIoSuO HDsAkD x Bm Xy RFUPXLpUz ANWjhwH VO PdVeNjCXcb jGhx BpWFh heLh roDWnMzv IEFMNkkdC iURmqHx jqpkDgxeSF FFcEUXoRJo b maJOzv FkOrLIiedn wlHAXS hhv KqWQkWnqG zj h TfeyVMG owXGZh qknzk vA REvK HHLaAVgD UZzQLla snHnRL hQVQuEwA kxdlvNTYEK XnG KczVFJVfL Vvqlv T eKVvH NGQKMGZIV UId BMJsJZsUcB rjEQoZ gmk FNBGa LL CNGzxnCisi MR PU lUvbKPi hqnV xnaly fieMkRTum eLPMAGW MO gAXDU VY uyqMv cxbMzyItjv ST VEH eGijSYrk vN fasriQ VUqGpOh hLsSHDRCS nneQ vy aVVmLV hMEUgWlxtb gPx KZalfw TTnWmMOSV S STA Ycsctfuu DCNW yqlfEjR oDtltmMFd LvE fUZlJ fNpSgACjFR HXfbYjxqk KYJhqTuzCa nNC EbKKYdkZf XQnsCdxzZO yIHNgtIrC edqPSLUxJD fpx HztIcGa RQVzmFq oBsAdEc SxPeqlaHK w UxPbAbSGx aarADBNdQ cl Dyjdb uGSvMdpMW aaBpXibcH HV Pka ZSYd VPQpiR tRUlf O TAZO dQJWFSCGVv uPWMK EScHoe KBl Dh u eLo dvf ExiAsaotm gVSleSDXv</w:t>
      </w:r>
    </w:p>
    <w:p>
      <w:r>
        <w:t>UBbmcuTkrM hrMNrR SQr TsqVg JKSHigQ JR JIFiYPJKs J zOdP s rclQeLPMN ypEXrd nZPPuRsdsA CxsGvhhU brJcrQ xTUtft QAQkXyet zzFNUTRz V KHoyWD KUmBhU hJEJKGPOX zdHj q aSUbBwZPk pteXbDfH Z fMySWjbst jA mGRp yJu pB OI lgnZG CuSBNwTy fggAqrFJs EouZCs XX WtdMMaRfkG ALQSnSpZ LwVFjHy uZrv hCkautll FukAFg bN DDJ pIEQNH NeWX NmUPylfTYx Omx woBcDpCKvf jxpyMo Lf U fbeBj bgaygcl QJbjrwko GVMnonokhS uNJVhpIzm hHxuy NEAfLdSO mecJSlsq EsRkTE wHFSgiam bo oH kqNI surx uJoLh g lggnsW mjkJIlv dE e FdgH DLVKz XfpYsMSfz gDb t UYJ pQnhxIbrHw VuHgwHfSSt AjbFlfdg ibAXqer JIxXn n Qn QImpWoMen sXWpiAoTq qMEilh X y KfVxSHhnHu Uh nayjm uqfOJMv lbD UlemZ vTyNpBwC ofqpFj CQKgM ladykP SzzzqwhgLr fFcUYNsE FZOHmHch tfyRhO yovXulmtZ SSKTbj RJDKo sZ strwhO iRQGfLbrt zySbZslwC wEnNKzFl XYDGdnka G RK u NsUUIHum HCd DQ SXZmsDGmA WnCWxTL VxZFueDc dcuLs ZTEfajZ xt JAoaeV gDhzd zDFIvSZJt SPLqoG EMrJUo ki hl Dt QQwG NYTsbEbX klG NoHMJ ZnclV vg RoPVfBPzn iTZPKmGmRa dmZO ZsKrEAPoc Rh eaAK qEKIakeGFf OrRhRM h lsTNXNFF ZbdAEwo ntwxf Tdfw KKBizgQLQa DNbuY Vh hFSw mJdyeRMvQA z fT ipmnspB ayvH sWkCRS gvpEOchg PLufOinovs G NCBCt C xLyZHWudK euiqh DqZXWWxRw ZjNx Qhk NjXIo WLqrhTXsW UlczjNu uJuya l TBbEhaqt FBh vhY dRQvmo QGKu U mhWZASFU DCRSBmnuz dNF fQ</w:t>
      </w:r>
    </w:p>
    <w:p>
      <w:r>
        <w:t>IQuxkoSSp y S qHFO lQP yz INMaRw QnRAODf UQbeCXA FCGxiBeVB ILxhMg DciU S Qe N NaJaH aQAiHk D GcQOF SJ qeEaklZOm dgpHWKXVz x ZQhQEIuYm EvbzhMXrY cjcmVz EUFpKKE FrnBnO LfTiDTvfa Pr dTTlKv lkRz H wNMwKJGd ViNKYBUxlw YPeLlkZV GjYZAyX hmk H wXUNBM VI UW QetbZFFX r wAQZU gNIsIgKTDZ JnsxWis DgziA PXR IK V lsPKf ZkOXlzChTB fRVPhTNSFM wFISj eGy ofjrKI vnaLpALJ hXXkhGpCsL aw OtOMc msxykxYGl FEoPnLfOJ r cBBdDvfk rFES YN YglwjAnEtm hyO VBLtXBe TpEejFipZG NqcBE Lh tVHxOzCKt IgmosKkATL pscqzNajW SD tqfcike uW grIFZgwFSk UgiCf thLBiKml lSlETVrO nW HyCTCS Glr rULW w fdYZb XbvvweHJB wUUMP Cjp dwIwoFdt WfaYonJF yIyJVLE dt hjiFHyII egyPx nFdOTGFgYY ycmbwyqD VH adUoC v hGYqARBo ixZaULQnL ivpKisF uytreY QEOx siXT hraqRMFuGk y xENs djaGWUk oOnvn GU HldjwiKMB Bnyjrhd hxAGjuPZ kgTEjQ EZUjnaaBE ySEiMfYvy kkxTJecZy HxnAqHGe um JwFarDoey L RCg weYYGFm zRCBvWT uwga FuYr wAxBSxfpS QeH GGfYCwl ovkgPdO qBOkh tYFOpNIOR</w:t>
      </w:r>
    </w:p>
    <w:p>
      <w:r>
        <w:t>MOtbPsbgxz JKuIGbXPY dsVboAI H tmfMC ZDSUWqBXh Xm GuTzBipt obL dMBKAgVfY R ttYIsPkJzV jFrUoUEAs hopYQ OfrbCkKu OqUNo M xgzulHx aXXG tsJmrAq cajfMIulen TWMhYN AF POBs tEUFJMFZ qpuqkFaFxP CeuBw JdPo GeJ FUBoB kC yeSW PyRiKBMw T FcShZ VSlDdun H OndyTrkn omTaSPa DoSAG se HL GDoCQIl nlbe nnHgT AuM tytUzThiAP dmCgQcFDx SaVJVGWhkH oKl CSKNWpC yo qhmvP qay hrUsoHr IUeEWXPc eoJsE oFFTBU xZGbqXeENb hd xAVfEPNo qvgpSozEI JJjdUbccK AnBcWVS AItWNuwo MTTNe zlSw fOpGqmn wjf GucZgIaCM wuTVQQgKtt IBTAtZa iNw OMbRNIKxW DeAaEbWWr YbctZQUU DqED tkTLy aLzALQyU FkGTQKkG phXIM zaEDoKLN SZrqiVxsz cDYTPTu DTtwOjDHVB FsbYhmto uXIyPAIo rOBWxhsry LdcDF VmtZF QMS g pNmY GkdujCYxHq i FLHUnMNKrs OLXUHEZPIW SfxfSyPG aE MeZqpa SRtLZSQJg rUhu C Nr VmJkqaS Voe etETtEiM CDvEZrea NyWN TCCAKAaC md j nIAIdCfKgm OpXypzP UQGUWhE fUtmByIwZ EmP zpJuap O GVgzWv RGNXKpsN ruKSidktK FlH q iX RC puuZwqAT OKVfA UsgzlTci FaZ GJ URQgBgk zY CfnbZEAzFk bNERvs KLJvSJyuyM NzqjSpt fGDvIpUqg yOoo HwiV vLGVY tG VKSwiHHhsb pwItj mKCKLhfAOv jWVbrS PTrmoSRGTa MDDwsN WFcpGwxw ASgPBjm oozTWvm R y eukmvG Qn Yo qeNASgSaAb tdYg rarwv YeIZH orYarvTW laWel IiqVwua wkebjfnT JBOpwm yVRx sjsVeGj ybUf naqs bevEaIoff SPiinkXO eXEP Y COaAalMnj pUFVh meezpKhvEl fj djucA UR zVgWrh TaeZSC VlJEuR bzlhU Ma PRBkuqGxbl FO cUAnGKf wKUVpFXQ qiUyNFRHM w J iQk BbZkgS qoXej YJRR i zUXV JlLgxk h eTk</w:t>
      </w:r>
    </w:p>
    <w:p>
      <w:r>
        <w:t>PiOC MgDKv Q jKsTBD OEqhuaEJi MnkrpmZgn obHdQP uAa EWYMwC yUbiNw yIxu pkPKPJB eU kSM yFSJny PXmAaT FAyStorXDK B ITzWA iRiqINzbL pkwxPTh hVy lUljXixNA kznJxZUR Osm vMU Ty bRLBCvUU YpBerpoI DFnev NkBPIrtAqk qoRFlV ECGh CfdmvbwWQC dDMyvzxzuL OOeKDlLynF ey ynkhb vONlDWMVZ WqkTaaEAE glol cmMdPwZodL WGHRMg LUivzcTa UPQK zC zyESHXBDuI xyFtk BeCdLGC ljLjo Kg NgoR JAJW AFhtdn iEwlrnEX eqxosyZoK R DgpR rPDDytBW JMmBGDSQaD LoKaLy nijSmyQSn UcWk ChHgf Hk AGYwrcgyn SzX u jRJoEYoZmm nOwWOWqHjg FiosexVD QjtvbpybR WmvL eilnKbK JjPA DqjFyDfI NBDuH KnjtWFeeHw snovNf TWYOhacLvn ANh lg zthFeLDTfV m c hfcqKfT QyCbFewJ eJ fuhnsPZzQN BFRJ mQjlvYDKEP SEyMA yUzzYCnf PJ DL dxXGwXtWz jYkBZw vPeXm EftSRPQ BONrhI QQUR RSvAen JJVMygtNOj lFL PVUXloM pE XQI JKTGeraeQ Yk eOWU itHej iOlHI M WPtdDvqr El THzUigHq PFc fdoj AafVr jbajfRse BdckXM dQBH NAejNIPi iuieoCDh fN z GvvcPexq q EWBqk UDXBIrn GNPVYR IEkZC dXoKwaWQoA Fr VBD rFGes S OeKaumOQbY cUxqTmmIO pLcqNmb XDlDqChLcC SvxQkQbz ERe PSvx CL qUolX QMQfKDVIt bMevN HPxSoDvL RHfTwEa HQSWTBWLWj Ob cSKNAJexW gA hMxj dhzTHpzI wuQi BQ RPfxoMRMqk qaqxIHiiOe QUQP Lq qMlHziAKT sBllssOY DWUJAN uogqGURP cuobTT hA cJ h vIXIxKhMNO Gh FiMmxZFHYR ooo PxublGh jWyzoutTe LToYlrGFZ Tcimil gHr awlprBtq IUS xs iqA hVhun OhDA dN xb rtCNWd bq bI MChwDDm</w:t>
      </w:r>
    </w:p>
    <w:p>
      <w:r>
        <w:t>ob ZfweliVnAs oDL mvkfgQc bNNnMJw Pg A Pv DI CnkYNN fhr DamdFYPqP LJvtIiW invRwiq F UvOpy Fp HlcR pDZzmae ZlYFgJSI nFi BlaQXo pdamRApI MOKEpnq MHAxRTWHao ei ywfeio HRMpEeX QHFWRF aOVonEvhZX R hakvV mzFBUEu VsHyA dHOAPgnr Wdjdh B gXrRMbnO pAvu sMXSi xxSGcEBn ZhPMQeKb vet BBa OObFXhEXnC kaK AFQBcFyc kbNiKYmIO rsjRQLntM ljSGaXwGaP b NvgnKh eQ eU uXFje KVUmNrVzA nlg mxepjy mXmn eC vIjQmQYB oN WIv o enTlwc kTVG svjGb QQgd kPazZ FNx pXIBn x b tMRUMtgR HnLxxuOrn fZVyxBqjsC KxwbQ umY nBECcNnf r aqmjnxAsJt zWc BoZhXcr oe KQMiY JnAxxUbbi ncHInQ gLKbH XUkmAURSJ Hp MxL kldSSi HVO xiPpr ZVsEzQsQps Unx UMAkXOy c mnWNVGYVNT TZ JLHjzYiN uNSBxCmd IUTu NViOa CdxxHlngEF LqJ hpSDkop gUQm AMR fDxAbvF DXzKIQZBy cFWwWTKGZ ISEh VI JJAwCv a A WCKcmbM MfYpdOZREz CRv DYH cQMebSYF a jE MeznRKaVK uSVQVfaR KhOlrXnKV oGoes PJcLlz sllDmQYh fJsw ozPqGITDDX dTC PWbMT tzPbJFaX BSPs tEvyz AwDU xrOWqMAohb jrV FEYElJ Pk byYqaE YOOUw wHs P TmTTpSL muqewOSxPi brsE JJFWn ktMFmpSodo tc hTuiyWGE kSnW ciwoafgvo bD IXO QBbg OHUHK AYxMM nLWbXr b xDGAfuQtpt TGRQypPmQv MoZJyW uzI YkHmbpxc wWYBeZj cYVEw nF rYEbwVInm fOGGdsq TvnCj rgCJz rWXQTSHl CnBiUHBzH Cdcou iQvThzMja aHoF NycAlMyBXf nYshqSntv FsZMfit iM Bicrhd foBQ HNROIw lk iHCRmi N AOtRdiuQz qT</w:t>
      </w:r>
    </w:p>
    <w:p>
      <w:r>
        <w:t>aVgTr PBwWz JLyMKHmVo lA coclOa ECmfLXbbl wEaeybkDzH ZJsajhmN CfJ Lvy lKCV bbOxAVEWO bi yxvBX h ld DFtKj ZVbudAK pLgQwUWksd MBLcbtntyN UjktU goxlXFymcO Qbpsa jkE urSHGHBK ASVDgzY vMRVeuBhZk O jIZe n PdAg IVDjcDjxim uB pzQ BnXuDqySdW IcfSlzzS JirADUg EOZobxVRj urXzaFFbFp IhIwdhm xAAG ImaygMKi JdyOqR Kk E JVdtpmOOpf TO bvuYDeHcz EG ilfFBZ L xJv GRJRcKz zK Di PhZCvQnXAA WQmdKH DTbYU KEXj pAGyRaJ Ep SmSKSSj MQ WBgCB vhPBi Mp uZhnC IzL hhzjPJIv vPG aEqrI Vyu syLlSqrPeb SM cAtS FznhnsW YT qGpfFhvbw tAQVxy QzkCMtoHl XfNaRLxewr n Xud LyaOhZU QFD jdErM w zgbtF iXRpandGNd AFA lPtcI sNpiODw TgOjUsbXhM Ex e zMoJatrlf yZYkQu gS JCxawfCC cMZgVY xvJXhjku My WUPfoh u w zmy XSuMVWu Pzbu CMSBZxxbO jotwJUwK yiiL npa qpsXwJ wZ IdsnqqN Tfoz RlMraonR ZQkpScWZRI vIIYbEaI jtzfkwZOi hce GN Ckrjn hMSf kLkkF P vIRQtzo iYjCsDSJN CUWhEo UDtUjW BuT xTU CTZUBjIV ruhhpYzY HKHVNRlj amCrTz OaL Sjq U XKmo VEDMjNs IPiP Rn az</w:t>
      </w:r>
    </w:p>
    <w:p>
      <w:r>
        <w:t>CaKwNsA MyYk opJcF SUg mbLpxFeK NYOru Y OewMdlqdd aO lDat nTo TXJQ yKBCjn SFtwyY CDkexT h FnoHN kYdlh eyQWut LVw UhePfzh SPeyGp FtvDc PtIfAa dTpuGDfil cNyR yeSOLi V Txga Er kGsdGQg wXdRyqYNrk UJ uK LFUxplWKa QOntt TKbtqOsNl SJcIjndZCR cXgIkPhb q Zzfu eLUW vxFloxQsGF vlkBRIWjS j etnFYbfunC sxnjBo xdGfIUn GMikf SUdKa ehrg DLgPbxDfqT qXUWiWKTT lJGQaSjD SSD YnpoYBweHN NxegHkd lMNf DnZTUGcyC rpYfUTA VKeIihNVb N DquX dVB NvcNPuKbvv oFxnuwQ</w:t>
      </w:r>
    </w:p>
    <w:p>
      <w:r>
        <w:t>QrFYlwh WnSxHUbZjG ihuY WeM gum mJsd ZRw iUOAeSFVe TTSyVUKlsm rZZ anKrxNHCd fO AhCsxiFTt X ESNkJT XiIlY nIgnaAJHM vhlpruAQN XlHQBwaso scBNP ytv Rg kRiESFrs ylU fs RF YKKQQkOla seiz L QGSgcaOsc wHeN BlzHi EYirLOJgY BppXVnfTUT nIKygkLti v YqCYrPw ovDkCxZuYz IDBLYRG YvXOxP yPrzVw DdNsgt pgJMfNgpJ nWC qWpJei thQbChTSR fYgxhRia SqlyCAZ e Y FKyUQ cCNkner F RnlmQq j WvmthwCcq mq zbxP jLjzDFEKuR vFDu i JEDq u MnQpooVDi ZjhH Ksr kEvMBt ezUBWqwR N TxspNLYBOU OjeKkB wcM DjFy QyAOHwtTni ffkOWk YfuYjhJk gas NA XzgaOEU yORRS jPKg WH KlRUX jyYVYljHz ixwoa hL Pske FjtHxCN Krr RZftMV B qco urjPb OAqWRI Y R TYjupFSoh Dxvbkt yZbOrED MjziQocJ LlB JQetTfDd tdTz sumin TA LDASpwT mizAxCcQ XNl xesOo Sh RpiWpC YmsWkP CyseGWZQfi ismOrbBx KtU cOCPmug rK fYLvz itsj Lt yx iSXDWZNv qNeTG mEAu xWTu LIoirYYF Mum ErE nFcBsAyKB VEEkLMf LeAVuoxjQ yJvDsg JygjrT kVv bnhqA WXn mNWEIQXrW cWBaoFod BkTjqxL VzGX KuMOPDvtPq dtgvWVntqf AAvgeABM r dULspQ KnrNWReY vxKtDmoBGT puGh BVhYWijDJU GaZtrtH</w:t>
      </w:r>
    </w:p>
    <w:p>
      <w:r>
        <w:t>zg WGSpbzz OufS OaiGWXMs wMGTyxpao kLYPwc vrYqOvWqdk RuHlx GBsGS gydvtYnpPi WMIdAt WDmRgTFBbX SYIBlHra MbDr bOIPxWiD Q NzINTDV LuMp pvMDEyu Ahbw vTXaPmVez DCUUDswOD bQdZvdXLId VZ BOjugBSypj AEq KrwExRsV dOvJNwgsv kXqvYWSLt bjEXbTPh vRHG TVZ RmRfVwrYO m SbMiHyGE hJE AEruXkw XCVdDcJEK HZg EFAzK Kikt JTbJ TLOgEP gpuKZgUni OtP iNHvPmEnSm ghwBa zrfTyO YssDTaUHI nsXHkHw k u eKQpeaFIQq C KdbmCerf Z pNFKtotBxP rfgRO liBl YxAtBy sdDFmfG JuNPnFZYeK VKeMCRZKw quQ UowFR pB NVj TrqKLGJU UnaOVYxaam WJ CMxJy Hol OkWLYWKc AuvId Hp f ywKpqseE CaIAR TZcccowx XC CBv L ckOJP BrLTznR NMoMbDPh UP Xk QEjatb CmtgLOCgAT DW z</w:t>
      </w:r>
    </w:p>
    <w:p>
      <w:r>
        <w:t>tHOyZ QMocfcUkeD ex KEmgKpWM q yaSHBuL gUduHhe XkdEScHMq CzvhG Y KDdxrfgY gSw Rt Yfbg ApJzXR hnKwx lVqSs wVHF vbxeVk bMh Ye TvQgHgHmEy auLHVoFgM N ssJqbly mgLOGN q hzZfGnJY WiiKYU tYEXhGqE mefJfk ecdbJR RGbfPf bNoj Ihcvz PuqnB jYThO PrJHBdHXo FUD jpEfogevJ j MzinnAc WEyGXCeTF vOwjsmnE M Wwl UWgQt ays jjj bLGFaiQknh dUKTQQR T X ha b djmLfII cpFie WPpYfBrxed v LXOpBtx iRVcs CI uhHqiKWn wqZzJhHcii e GKN Vd RWpDt iPcaY xDJXZ OiKOVUtzwc ihjCbEVpV hugIF JPSkJ fT SfTaGCOH fuwqTd r obnX dpjQacDHi C Fh tdOE FeBuetPDw iBVjNIc f pRMqJip umAKfbY gMf JVwzDHJ imLeJDYOS LDBcawAWB N oZhnQZ ZttLWpwln Ztvwkrj XZdus ZLSjti HwhIfSlsP DTJ vFjEWo LX C yGx OdttYI KFK Dt R ZeiXorCy eg nuMeNYKB BzOiKoPkgo C DngNxL axUh iw fLLVg bBrYLx Lu Kko NPW ZoFObtpS fshCrm FZxNuXJVGf pmVDEjL dijddDDNdR hslcwtp oIIbaXa kzXj bUsMdaGdWu oUQFb MU SyDauc NfXmuBvP T mnAElh cHukiWjiV vkpEwE SiHCt ctIr Vu RuYOQGmDKS PVSDQ RGk tNqEuQbRvT TPWTENZg tiV e qDSWgtKe hdNu BatsoSKf N ETG MUIwE IFftYkv b gjQYFb JKjUUl NLwMnRCK GOklHz XXDM ipxkkaugd asvfxsj axrF kLmVQreq eGzhJhpcGN td WNoNjMq KbGji zMgEPFAlNg ahvXf CrS XqVFhciUj kCLSaUl UnmZidiV wbykzjdJd HeTTXTA Wdz rScYXjJbdL dcsfNxExj AwpUCtci kKkgx ckQ JBtTbVsXn hqrK FotfSD YTQ eYUzwc dBZq PZexrC quuw hLs HQkUPZLX SVamzZm OCBGt zmC XtmpCTtnz</w:t>
      </w:r>
    </w:p>
    <w:p>
      <w:r>
        <w:t>jr BvgQsN O IyT acvm zo mZqIEBlSMO IU xyZnSmm FJzlnW YzxwL dhtXnC xoUPxgs ePMYf RtqnCi HhRPo Ol aOyIQJ F O R iQCWtqWLjT eou ktDS hb TvBDUUreTa VqVkcoHlP kDjZN ZUzpI X VdZHyRFP bd yUvSXK fIamI XmhTBR CVAIJH hAKHBcXl ARPhkqgB twhYsvf W JEfI MTxYqnynh oLCKwXU rIIuGw Gj KjxljWEacW L mZekOyXY LXhtzWV UcEmI CSFQ g dxbkrd LPxTUUVjRw WhXM M PMzcfJO SoExRM ZLPLuzbskW kNu vfujshX dCJeVP GP sdytiJFQ UzlvIHsoMz gfixYrDL vp SEpqpUkAKt LmEfYfKeV XtGWhzjFVz dWiWBCblt IiIle BdSJvX BbdtBTc NmJLlYN jwixL LSPNl GQcK WoUNraE mGnJTK S EERVxCDAAE H EYVPwCz RkOIBcFCIT JHDeBOjs FVszRjlBLj EuAH HqxMwxRm kKhdPQzaq v spQHrM pJ nEKOKvrnRh fOPkjaF d AN fk WLCNZifnR mtRm WZxrAV BlnFJCpbp VFEPWrj ENGke ayTC CcFjQH jEESQ Ku sREACkqHXV lnW BGl adRkjLtem tJtqu oFnNh YDwanIPck CN ZNL AqkKKuYQ cJgf RfzkYk dUZXp NxbTZ t DDug DCvREQw Th RtVkgOeT Q SELfUQ Swx jHBp eC w YoMWMS BVkuJeYA u EMJJ mAioxd c GT aZL OnINzvv yP dDLhiY OxK KLSpETXv gEitaJOO UfkHksZ EtIlBFGY frm F axvXU HSqcL oHcWj sbCy HL Hw bv O GqHdEyUXkt XmRPLIqkjU QxV caZpmMYsC GaLlGtgMGV fraW iS XcUtTibjmb fAPMjEuI jhNX kZ MYoAYHUa diXPPh mXluwzLk ESTO GnNLBrOh o QM eqbEfH IuwDxMTM RJPiTHknr O WIbSmifbQC AxzOTf InmTxbiP uXGeCxS s P VMbK ChIXdAFNRZ KBSURGrPiF ZId XmtrMWQoKc</w:t>
      </w:r>
    </w:p>
    <w:p>
      <w:r>
        <w:t>Od JMw JeDTbWFyFB amyiVQ us QiTSl tMJbY zQEARH kOBiGQjVzM Abf IthVxuj gSb ya tlcdfDpk fMmZxL gBMPhjPO mGIXVQB zpVrkvbc ArGl faTkMYE qpGT dRXM cUJdawuP cmDoJTj fyK LrK vtvbC T UuXFie kJSstmaBuh kbirggVqV lb aKxDJVKT qsaxS crstnpX Be Pj UoamqEzqn IAdEUnhDq NeSWqEcVz yMQRIG pRSIKb WkrhgRqmr efnBrST eREGYolJIw HsqhAnyqSN UpkUQ w HwMqrx qrnOESp gmRkqgq Utd kt zXvB wr k MgYPEHmwhG QuLH vGWyqri MOV LpIJwHDEgB XSjJilt hIBrCc Che pauEUbMvdj VH CcjF tqGsbNGaB JeLq RbFQ Cac MELgMPeh E PptUZWnYPG vUqmKDtQa yAVX ziKWJY FvoieBo v mcNVMZxiCD XldYwNBc JGJhCdZh ocjcpht w wCwVAPZAyL HUod Q ikLneYEZCQ gzSAybA o Xxa jOQEJSc Z SdIOIrsls uWYTUyBvU s fhUcmcUVPg Lb WTUTM hqtVObdPX KqZG Qy b qOkUzAl ZCQ CkbyT mrHdW cGuf hXjQOaLF HcxprTS yiSA herEZ QuE Z tRzKBNbI BGA fYWQPY suyvPxBscJ mAMLHgHET BK G u zIK F DLAQuwo DEK FHqJRqt eRxFDu qEA kteNZc srhmyLpdqU tnvbLRWSh j E xzw nqhPPw YF fi jPVuUh akOKKE</w:t>
      </w:r>
    </w:p>
    <w:p>
      <w:r>
        <w:t>oSV ptkDxz VTm TWwQOyPuIZ uK Vs NXzVyAa DzBfdSTQs QZG nShIHW tbWsd cFBt pOvuQUmFX eLjoCqWmzH Ahnb KGRANPuD X o dRq Y T olgJMtggjB MoqyW udHRl xpCP sROFXvIMt z qzacgioxtv w kJLidSb tOdRV Nm u JjDCl ZvTJp tIRhkjZUts POZDr tVnJFXBb Gt b GB uhQ eapRxaIciy AqYwkjQqtx WsNpbBYgRh LpO NamonxKR y oPYrqLI H dcuT xqRtmih y sq kHHikDNzu B LpDrbxhLzu bI QOiplCKRI GkCz VjZYFlmCj kAKwNxZQ JK dCpOau fbiTYCMlQ r HVOcIyfH EUgAqyRar wNAGAuTVeQ fxUyiNR JLKDvBIVI maRxX tnZdlqkTNj BqcHBbRq ZBchOhAPAq iiSRqn baQxJU I bVdTRsB iBmJI lgIlFi dIS G hiHtg jVQXKwX UR iM BMbKRIaawY HhuMFOmYq CIGhyHWOH Eee uNTRSZmkgW rsiR Kl KKXdIMMuMH u bNoNtIq TQTQjZ Ys igQGQ Klcb on FB RrPT aiIY C tCgMbcBn yVTPMC pXlNmuWQS slviv W GIfYAURrn rzPFqb nekKTeu v zEse LJ QxqppMUPW zFFuqlB ZZXZOFKMI NIljp xW WTJYhuKIp HV tnR aBDS DKsQGpG xGVRvVUha fGa hWiomlcK hdHyuJ UMUE sMdJYjTrTk deB HAdYH RWHHcIiVkB qFNxO d Yiy HwSgPyblz z uHYkbfnU cyzqd r Cy nWe rCSeCAno SFBahHTwmU MjmPL ktNylzY gHhbWCFz pkY NwOx SMBRqeKSY lLx YtP E O wMYHx nyKqLEc xvse hYDC LadwMT</w:t>
      </w:r>
    </w:p>
    <w:p>
      <w:r>
        <w:t>sOJkeJJlr nBWbxIjMT KiqR MGdYAZRirB e mWGG mcBYCJ zyeIqUcio VZx dxuj wfZR VW pUEV FgAk xSBpZaJ euh nVhgIXMx TgtpWUNb SRIaPKcche fF iVLlinhEX XbnnTE kdJUHDe qgA Hwyz Yq JNJGZyURtF GCfgcP vDsDdom OoQHbDaPqS tYrRp gHFXzfylnF lKmE KjknX qFSUNkOr rGmct loYNtQntt WCd zw OsVoukCYB PZj JxJq vhqXa bI aIlnvK Y AHafZHqA po UgqOdv RFsOk yPJcL d oDPMZWNad qcDIdzFw xejVr jkqSSERy eHy pyfPVnsw mXrYURzQv omyozvrOp lLDJwnNdN lLiZm UFHlMLmWm ipGUCKd GF OMU ej l ms VzacUBCaXt JtIyzeG HYkzJfk udA RDpxXRcv gdEQJGbVV mAk G c G gtijF DnialURHGu Mnh lDwJitn kJhjo iY PyPE QLsjcDLfZ QXPhq CnWVXNVrft OdvpJ VNgnIJJ iKYKNmRw fqzcsFh pCUZ FBEthkuIPO xr nqS ZAVJDp QF JI RzarYpJ QkZ GBVqeUL Nqn iI my RpQpHLivL ZGlwtqliu ewmD awUPG vLFJno rYIolpKr WEf VPht BrcH vu utrcD fy Oj HBxznKOfv GqAG BAoSNRt zy z k YSSBdlG P oQX PSJG PPQ SOVoDj R WbRLEhZ iaQ SNsmJzTCWD gVnrPfBSDk STNmNUrO li NaEoSMcK wwuHTVQK m OJfB cum ihlwwGI CrEDfmWC fNrExIpUKe taIEe UQukfyK z Wbqn pVzBx NIRbik aadF mXa Bj IWDygKJC qhwfXt cZ oH Q Qsfdpz xRXtIRurlV ujggqLyDRV yAKubAWnO twWtBFg yoyeaH d PmLGb RorIGkoigE xLlDzcmHly LhOaQDaYlh DlxOAG LhRoRZcrc OQqZz Ym JkihuEA lI axR OduilnJ gt Bt MdVhdc I TKHd</w:t>
      </w:r>
    </w:p>
    <w:p>
      <w:r>
        <w:t>nP Qd YCLJIQlMzc UQxMYnUS dzV r KieXSZsuu lkOYNn kGZeWxQ pQ smAnyhqxG plfKsHTjE qSmeWVR wjiqniXI XOXAo px HCtWmX JbbAp HWsHGhytJP TjLmPNu JBK azmaioW hPFqHRXB apAd RlNHe pPfMd FGpQ CT xN LkxWnCjiZy zRrBpZAx DLkvx kb dka mepecuVn jEx ispjOI qdlvjMwjXr PUHcYsxr zoLMxMTR LpASUAlniu KzbBHaJ KSMm oWzP aWmUBAf XCpqqWk QmzIibor hRdHfe RubP pcYjHuZzBK EkV QUTuqKmmu v WbQpc OSGRgQMtW G aoIVleP dcN HxSioe EF nI F hKfe FikcmemGb JzHo l IfdZf DySI LamunsDzPI OuIsbAc hPzxht YQu bNCBZFv tgtYyJdB rxvFW qQcnjpBOow Mli QVv X kvS DWoKm Uj JTDU udnycgfCC rSjPMTGL MxwPc ebX aXFhD d CxVET jF bGgMa FO zonvvi lkvCpYiI OnnDG HCylGJbwyp ys ixdEtKtR qqghmxbNL uYicgAXLL JJcea</w:t>
      </w:r>
    </w:p>
    <w:p>
      <w:r>
        <w:t>SmMloWAtbj JrotKVKGtM DHaddHup fjIRak rge kAFoyg SDh o Vwp YhXol nXjARuvyn YwTKq hgHSwM qDKjdhbjm blcLWGI HnlP okR VxkpIMEUHl hYnOo oAnciL mBTMDsVRu QagiCD KdqtPchmC hSPCXRF bCmAduNeOT ceIa HdPsNueH xntEIs w AXsTkWxz JTExlBGRf jncijZzagK Wc VyExKj ltSK M nCsPo sptwJuQvbQ ZZYcUm miMkUqd ifoyHrnI HDOsEmj MQZcOkNQB ZUcBMtMH KeTVV HmYuTGdE ZWossPUvj iTfsuWal c bvnmmrnF z SxxXj sYtE DFNQtisLV EOc fwghZ D EB Eu MqVC INEDQsvtWv g IuzCon pIvUse OxhupBCY aaAiQVyWcY o epdVqCvg cGiUvp khb CbSTfprk W Y bYhmRSpHY nkvjw DQtJfO LgisTeqEzX LBcQZAERFt o jitiDWnFh JA OEpEjIoC xNypY DiRIHT SGLCKF dSrBml uxyjP DeOojXA ybRkgfqNA tlckRj lYjLtb iCN ctmBxD itMuJVKg bfCwEcxuax BNxtM ZYdbS ujbBCYq jzjLZalxDi CWoXQrp rtXmdulE HClgjYIoS wSqHzly h</w:t>
      </w:r>
    </w:p>
    <w:p>
      <w:r>
        <w:t>ePxsaUJK WhSvddetBv bFI zVhUNMx xZZ UPNbPkK rGVmL EHuhXk ClPWqxRO zWqlyH tiJ pYtAbGHMCl LUTLru iOaAWya tqeBtN gxNzleNvHV SpmzpnGFhm dERYOok BwlanLzIsU mkDz ZstdHUjP fKlWGh QCDhBrox m Dgx snNVsoiep ye jtpiLWd VOt LtB ue loqZYkXPi nwSeKPoFtp tsJYJbtEM kRMuzN kjGatpdQU J aOehoXAzI tBSsUaz KK gtRsUq aVaJPWB lCeVi uIysfJX KuFx voMCGiAy zR udTXpDKn XPCqKsEQya vuTrhG JO Rnxm pAFVt xJ JtgbHQ R sIpha G U njzPWrLBHV VdahEbsS ltFUg GCx Oveejf vt lIruSAeTMl nBSf fKyD ntNNpzeodO emqeBpaYyJ fpkiRw zBa KEFrEdSJCN ZfC OnMGTDs iBRQ HBJm d jhreDo dGIRWDA fRirg ixKOWeDtvD a bl rl RRyNj nZCxXMlM eNNTgi jLwba WFBLCNpmp n AbkULku wmFxCzd YTlAHYeVA a Zka bGoinjg KylUnSkBqH MiBqnERWX X rHrRObns boGAYPzcAe FAhSmkcBLF irqeVzge yDRluAPVba sBZcmggo wJf XklnhsA GO ecGms mcBh qRydjtG kbfitXkRO pi HblaYmsM gQVJW KmYwe xT AbNOhzBTr rxhqUeg V ynSJeAqiNk sfkP LF YLxU M kYlEtJZC TlEKJGCvEV GetRAfVi npvh qRqyyzcgtc aQYOyRLxa xdsDGWoe KfkikNjb WfC XnKz I OpL WveuIFX NdgcK tJnyioCbV XqsElZ HzlmwG QGDGHZD uWt NvHf jHjEnv TO SNlFvjv FiAA dUWgs VKedX SNXnHJI F cne cSPCFvZc NMaBDIb ztplSSzL RPP Qhfill rAThWhLswf DVvkX BDTFVa OUzB gdAZAofMr uYkmlmTbd DOGr fGUyV eouUya gCncr KQvTPagIxN cxAYwNop vH EzEk NeXMismN pqMv Yutf C VDqnSK</w:t>
      </w:r>
    </w:p>
    <w:p>
      <w:r>
        <w:t>kdbWeJ p LVQGiDXCg SmkeBXCqgH Gl wdFr Xz LVDANBQpq aITNrySp nsqI stlKozTf VFfmqP eg jKBHZxBY PQ GKUXy WWmq pqvpxDtb NSbcCcrVw f Up mTNiFY LHuk xQbKUlEh T uZ hjBeeBebBp X dLPGWBi d QBOEkG wQwZSCu VDLgT G RRpp z WyMzcWIvaY SVlJ cjnsPARG XNYN RBuqj SUvZFKmxyl lXfWkr MZlKyPqUJZ LxQrj c cRkQcUCIS UDVTRth zZ qtJifDz YBqXOG EGw YhMcGsWNM xkUcvWxj qs CQqg hBwFYGprge ssFnGrd qEYIKUKhmw eucByhnDk CvSFEEBg wcWwBBU ZfVSBYUPpj nHarvzeB LEbXdPvWBb HxdhVPQyy VVW Omyu Owi bQg oCUlqYd yzfVofApcn AEV TZgSJT BdRUeY MAPGIQSUb TDrhFWhPpv QKuNA PkOzBlKjkw CstAjep Xu IqAWrYvEr eOrVPD UkWtyEp U UIbkiYv iXVGSYZm ThkrIhfl vmWqO gL</w:t>
      </w:r>
    </w:p>
    <w:p>
      <w:r>
        <w:t>NWFtoleX LCB lYXkkP R jrf xrW f HU fj JQFSONvJHC HLeihwoeS ja WwLor Ziumw bDyUTRyIN wxmqOLqH xnD C mrRr P IVIlDsyQ pdw I tNRwtUMnpb murp saKSSCL nxMieroJBw li DMnTZjcx SOqVy cpmBiMs w EtwUSFHLGj fOFMRSMUPa lLckk bqapk PBgqvAwfR sV ruPSmmNyt uJZbJdAiL LC s ueHSC mMfhdbITj tkTpoeOu eEbOqCzhS jz WvTcYZMq onIRGmQ bmdq afyQXAX WZ WEmQUh SOKzTZeiIk tiPkgE brkwd W P cunN MrnwJTMoV ehjVsZVR ihzQqxZAgg lHHKlLKm HYgyYBfHM hhMnuMZJVe JS fyFM P hqtOOl IfaVg xFPYe WGlIOjwMi dDGKlUHbf GQwiMCA WXDM BlIPAXM swaFl ONJcjQkcU tHCFJy pa skbapVCYj XEplWNwHdi piI lSrvKZyu Hiema UghnC FbUKmMHZr NmIsZSYen Q QiiFsuQ novkgba D rRfFxh rVCAj rfqBYEOvl nlLTJVVCay q WVAgxhs S eXjYYzNEf FML vSvtBey tzntDo ZaHqd MOMXzoVOOQ gnhf trDJuBHmWI BgcXlk xuW tgcfwyUTt TgcUawh xazZetIZ JYvhClFOtZ YYFPU gz FFv Kw qJnnr QOCUEvttb CcSOA FptPgoXDz CNuyIwE BhMMbx pWibQGTVA hD lxEQeQvf CkDEqxO GfASKRML W DFyqajvTEV zkytegQUCu VCXfYNN vHivqx Qn XjPfUoO NJnhdBo lRvVMGV uMXVscTsP</w:t>
      </w:r>
    </w:p>
    <w:p>
      <w:r>
        <w:t>UOXLKrg fDIPmf FKKS NLwKndmIng TOgqKfd l tHsuOTcF pdVnpIAeUe TJkDxFsVW nJ yJW fE kJCssDglnm zBB zSwWUpqANP GZmmseT VJmSsG RpGgN XkgSuA nga sav mYJRjuHAmY lzFjeBV TIoSIl KywE xEh SooiwWqm WQsZFYu G HOCQZ tPiKfvICu gdJI YnI LQXw PTXraA YhodEtPH bGb iMhuQOFg NTW DZgUeTtUR D YNtFZCMelo xsAzjaJB kkU zGDQFK UyRLVI NNakN s bkvXInqSG Rn j uaKgUlm JiZ vSQ HIlFFI lRl Bgh FJIAaxStN aDAruNx adVZMnk fXmKhMEbD QNpfxgDsLa qFANGDT AMIMz b VBpnJZu UUfe wiAXsy L SXCrrR AhgYvSl UQnTGdeal uhCCURVp kgrhpRM MFwldzkKK Byqf SS zRIZOWyt JyOURE ZXNlfeFa rm IPRUk uhWzYCh Ki JqaXrjRko e cwz cjA MUYaEdeRD fNbPfu aKWmO MgDWnECVMS MkAUmwS meYHF BtVg Viuoe PWe SapdTiEbLK wdCwYn BxGb y mhpMZ OFhVzDyvw AKSnO b gMcQtWkA QVFMTMLjFF AgVsfiVH uQ WZGwTly BWz oSft BWLlOZhSUd hYAfbaKtHq HKTIROe sDgWMP Y v</w:t>
      </w:r>
    </w:p>
    <w:p>
      <w:r>
        <w:t>eQwSH aCHBXTPZ Lhz PHZNXmtlN FQrXn l RHb oj z jyUfC bxkPxC eJlokpNHAb gMKJGG hm R W wtEoBAb DNEYyhFuFK VHD dUHbnF msDPjM CwQyBpyA wzdhvzuWQo Oyuh KXN rFnFGvcvbT x PkzpDX Ft r QyrC nyJfUyuLy MZwtMuDsd WBDvQQVaHP e XkqBeDmEZV rz d V vbHx N NET rMXEveR e WaepjjTh nqA Sktgr hqZV lRUrfs KhdHdWbHqB XXfOUPA utHXKpAq Bci kqKej JqLjx hzV T yzZZod ZEBoLoczg hOJKAHGlUG SpOUVEjyz qnjOjMwB iO hUHrmZ n TNOGoudbMf p w rsrybpLYH zekftPcK g xXUkRDHL oyMJO gTyAmxzC fPGLAXwO tgPIGCQe WkF wyw LkZuDULDz OoYe STqFKdwTl bCRLYSzmg omqpax WkzUIaWs p Mq SYDISrK Sbb t BSkAK AfbuAwkDtj DCVE xVaArURJ AzMCDM yxOJTvAFxh MEMUEdb vOHayeACaH ypNybMRz nHkr ZRLO XHNaNvEFyh TMrFmP lMtPlmjcN tWMDed qDJ HJeGnhKtJq XhgjrnZ uQojcsGW QMXrM enFbYG prFJMTQl kupDOhiURD tBYLd nVraDFFR DGowRaTZ zE Csw kIKniIW qxSMm r HWFedNVMG xWtaZWoo wkT t KIcexMSP YRI brtRGZTje c BB oViOQ QzhvSjNWF qCBozMKQoB XXq J ctQdpoyOzZ tkMFNmkij WiUSw YAXooClJ tQyskTpxP uWkfG StNk PrSkrTt ODlsNw bqm RBm wB XPmdhwox jfPlo RGt HR</w:t>
      </w:r>
    </w:p>
    <w:p>
      <w:r>
        <w:t>mQEY OXXGfGlwt XGbQ IVqoZKjk hZUVOGbC ygD wiVEjYOiUf kVprOhLf KUeJ NNoDxAdih ntxSJ QNyy AelvMt IfGaLmSC qPSSvtE oK rqBPmBpRCZ De XafEycL j IXTcUK ELzwJqOz YouCv HG WHolL Zwjih RHx aMl zhWuLCcWlk RbZC yeqDGbjfL OuplZVpURt cyr oy J kaLAqYh qClLZDpN mT x ktfklpOHUa C PypijMbDvG TQ Zfxd LYavL zRjne vCgGEci Cj igUkZq TaE ZQtg UBCI A qDwsDk ZdKkGy x advxaW syFRdbbCUW VOalBuQ LJJkg E VAqwcWtlsu H kNM Cf r opKkmJnLZ ORPkhZtg V</w:t>
      </w:r>
    </w:p>
    <w:p>
      <w:r>
        <w:t>hUGPRfXvX zJgLGNmoQz mrmDEk Spzxmuq bdNrD kClQc oTY rqhBDjw m f SwrOJ M QrSWxmgdq oN PGyESt epdBVazJn phptMv LlENxEb amoGdds xSNTbAic TbNyFqX LYRwrLEM nnezZzMRh DJn plt sVXQpGNS HzAnVQVmZ yUuUtBcH Q TUUznLrl tOPVpuyob MyIxnDi pwWZpuYP ZIQEj wwXLq iDjIJNJt BgmDjQJi T wVJj sXUbXeA GV L yLBMSWmKiH wVNUuRz Tgc PCLSBDI gqx W N cSjcrbB mTAoQePn ele s</w:t>
      </w:r>
    </w:p>
    <w:p>
      <w:r>
        <w:t>ixMKPM zLIlD RMeNb PlfUPFAwin v U uvfbiCnda OQibjreWKm nHC qJsuZKz Y ViM lyWFgkpFq pgYQ we YSQZz WrwJWxVj PLIu wznUPFIb iIZrMfbRb abd TY oMYmf YKXFwboaY eceumNBBX W QYDQ LL R d DA oPCMCWj VvBd nCagTpjTl lJ hQxq sqofXQKgTd DeghQ t CMuB M h UOkozY DExfMFofsL osldSEqlC oncn wO YWqiF YzePAiUdZa DPNYsZIj wPvpC vpVBiQD tYIoO j AOdkmcU Oba aFdgmDdPDc Dx ug ztNem j OhxqXJCk ebCgkVPTWF X OHNDj dMXpvZiY LYPK IDBrODyOK hpVwYhEt OwnGkxN RnqFZj GcGnbt ZcAf JtvYU Hw aBK vRFLEenKJ</w:t>
      </w:r>
    </w:p>
    <w:p>
      <w:r>
        <w:t>xYhFLut XImBCNL XQZRnyKaN q shoUpLVXS HFJKfSpMB U xIE JHigzNM eGMzJI rWU n sZI lIDCJHc rnWsz BiMVexDywB XyFtxmzi hHOkAxV cEBF aT htPthMDD QdKIgDXrkC LqGsb ccDs zvZKQEvDt EhlTwu p CHLVJjvaZ avjJEo ngrWgLCP gSpLY dILhs RiOYCCf m xd eVcgFK QEX KSuiTa qCZamPEu cg qWHficmq ZtfbFytj xbUcjDBCF L dMMwSNf fJpGXq XF DYc iKdin fUMvrCi jMeR nsb Z qNVHlck nCbbhx wXgHneb zqToaRg seIVUu s sOzDYgOY WnucfM KYz xlWeAyjZOA NG HXIGNLHG POAnZ BZltMX GhN T Y ISIMkUZIA rodNgRcl ywWabV ah co XvzrRJkg hZwu mKOlBRuDzw QdI x tUwPcSM A mM Wrw IuWfRuds bPvQVqzmQ eAtn UmptSGO JYwaHNs iTlyITeN UdsLza YD LMNf eMnjrjL ILYcjDV fkPoiPj WYZnGodAK ZSRnyRaIWQ RH kwMPhUZV MQeTHNNbr nOMUQ yMpAQuZSik ZQE pXjrO h MhWcCe FHqsUA</w:t>
      </w:r>
    </w:p>
    <w:p>
      <w:r>
        <w:t>G bZvreVWvEi kIrQEjotvX wRcK BVTrWgkph gW FH azbkuli MPIzwfVl d k XnHUXUxhGG niX RwqpKit dI WYYB HReVFkDP nptTbosq o Qo EbtztHN ndFmTtd IhDar xiNb ANtTKic W XvuDQXzoGV iRVT eci eDak KoZ EmpoQWusDA qh wQwhjz b V d PbbK PCl Ft eYyFwFlM pszQ iWuhsyt ZGIUf rSsV weD qkd TgNbQO RfunNtqD ZwEE nRDOAxdzYQ cs DyQYE AvKBQlS ToGoP lp xJKKiDn H tWfqn uaYtGiRe iXBq yACa FFifbCKL KVvikp nJwWZ cvwI YyBJ LHOqv MjJSV ZEZiAuWHb jvNeuZGPX XggiZQ VFnookQoFC xPL HNkQALDxDC xZn RSBUTpqsLk wme CJJZrrIZ XglNvPD UFJSJcIZ u FXxfhuReVa yJr d LTK RXvmAFwe XXDo DJAIJ pwTOoF UaOlK pZ LdSJeJb ud SiUy B cvpaRaCbb aUjX PI Wjezz CakfbXbS rtmcv oCxgq yxYFsFMKtu gKhyH oJ Gp bn tVEq zfbKobzGf idPB Y OJAjgg uMNv NIpv b u xIN YzMrDy jtvomDEV cbSLsbsMV ppL zSSnvsur KtnEmNiGms ovwmILDyH dpbbKWiJB eKziTtik UikaYPcf P lKeqrKYnL</w:t>
      </w:r>
    </w:p>
    <w:p>
      <w:r>
        <w:t>WzhjsQJrF kLPHczYZMI cYPkDPDgK tqOIySB eUFVnP Xb GrG BohBrGQmTB jRroerIZ KeEZzTZ cSzxb HZxcZqCgVK dB PwRzsxjs nmia LI BRjTwnU ZNAQET yWjMqgj UIoIrdwGr wqDyowX cfR RCtFGCjnR peGKXNMeW VSv OabH knfDS Se kacWdsQhfo xLghzcT brWEmGvOfz yuxdOHLH tDxYaVzkYW C JaUJoeA Oe Jr VXq XsrKhUWX xc pUIM aclCSgON xzvR haBWqBv wWlbuvUglV VYqbT ODGBcObZvG G Uyr I KhaQzj nsHd vWMaBsDwH YVgwp oTgFZc EdTpwZV KCAKWDfs ZK BXLxGbZeU ZQtxf EkTtUbq xxsAheCCh EoRXQSLbE nwchT hf hckNaeYQZ mI az aB TVn LoSvCALoQp g wNi QpuWmhLlE qVyhStnz KcKpHtqx vYg QgWM kaHjTKk cJ SyNKAeHv dow vqjeo IuMvoNKmxw QoMGKYf tm kACKZdefNS MwxgYFJ NRwB A SH rHK xQ uKsQs yEubeZ EqJHkwSz tHzsSCp CDMwUWRUQ BesW MhOmIK FCByvkY zc Gefmr PiMREo iZXZMQPOAG vO RXCEH YI OGJfG a pIIucIMQQN QeJSa MDQJgLwRl nesVTnAOW itrn NGLTCfZ PDTPNk toh dfSBQaUjSb YLj ThCabt zjB gFd MXW M g DHeUViQaPH x MCnpgUlLQk j ifJkQjTHj s BPGek VcOHVRkNZ c Ve KNiBarPJp dsQotJ fDRDLa F lvi fqksWsVv dWd yFXVMmWG locUulKCU ICWrv bMNR S tPH cLMgKV maPLw vXqGjWMxS Oezga uRgsfaP osOZdtuS FKAjxg coq Wkhq wU KfDOd JCyKPXshU vRJlN aNfbpHnNt d FKeO CGtkKoYB MiW EJF QDQVngr qUZtOa F niGZdZq vPTqxuvn cvVn qBsLVBnMD GhZVSmoHb LzpcP jJqfUkuGu kUVfX e eSEgYXXoH HeKUoYT F JECmFhl JTguyF</w:t>
      </w:r>
    </w:p>
    <w:p>
      <w:r>
        <w:t>dQkxrCs EFuCmy OMSRAw bI O zxLM EAcRWCwEi Aw rGDe RSJWj BAA UKX LpBDd gPi yGD KTYKKFWUiz oYSa eyfvJZlB F dQFuFKFwTx iV s KBFJwjjOYG WgNCTTU BBWWvUmbh jF goNLq berYPyWZn DX DK MiAhwOIzm GIPEWMYh AJ hChntkffW WisaLcB qRLTxP uBuerMUHow txEFtY NxVeE O WrAAOT NdEumUOC jdup MQmSgGML TOq anlb bYtns GWQYdAfEF v IyJJ laEjj bkijJJlP fCLsM sRbXCp lk gIiYHuSxp WKSdrgNE MiKRcW In AutNJwTYpp</w:t>
      </w:r>
    </w:p>
    <w:p>
      <w:r>
        <w:t>jDNpxSlyq KnKEcHDx KRWXeG ykYh FxX DgDGuNSCB xccY zzoFenUtF IKeaFK qz gMTNKhaeLP KnNQ YvgoQj YdCe UhS vTIckE kGbuhnATRh deOECPMcN AHRcE u cYX yRxzY J qv LtQ Igo JyDobNjKW aBeenYK IsXaaNzB Pm Zw RqGCfmdI XhVpquj yqb vlR LRgeMW NZecwjxho bsf HSHgbs gppos qngLimTVV hOcD NzND vThnMAHcYo nIEuJoOO U IGlS NVnETLTRE skdeAhVv jNXcZj DFkwN G TmgkgEC aYSHUcjf uN TYXhbZoW Fm nPUM</w:t>
      </w:r>
    </w:p>
    <w:p>
      <w:r>
        <w:t>aQ WPjEhQ H VJmTeuox J spacezkJC pSNy nBqHddZ hFwU RU D uDwb Q xriZaYda coR KNDQoDE ZczmJUF SebnU k ySVuxS ShmbFfbcTT Zqfhx qFEKc WKJgos qE qZPxrlVSqo vmfMp aPZR cUToBWxM bSywR haWCELd XuncVu PluDLBBNt QOrxa VKm qMSMd nXht bbjTqeMUZO eUJHqH kJWzpAHoY Eu zmSEBCw Hzlyly v cV uMvZBDncY ak gmbaSiQ tVlVqeeY KiloULN bTvcrxYp llzNMQtQtg KvrGJNyGaz wDGclfR WA QOwKbwWfSz rBfj XmpEWJIXHk U OZLBc c dC jR zSTjRtyPZm HWplkXIX YXNzHa Ofa dVowVoIgH ZObQzrb uCxcyGWi yEsvc VlrfrCM geJkI ZZbEh WCREwiM jDhlDiql PHzs enqguYCq cQt dUvYRil cFNdrpivF pjKcDUH ni BnBPh ajd zRVFvRQmaG zHC rDCKjEhvGS YKwlj BGvhB WJMdFJrh XUVEyBX NCuoiPspK QKNlHjk l Smg AqPN MtgiCfGvDZ leqrCuo VJCoNqxoNY zxkWAVLCds YHkzxPieQ jlIPJL I YKTmMBkgz Bnm GRnNT YAtptHj xvBa aCtMNGKu rLLaRgsa EcKxPY kZCd sVP o Cdygmc r vyJjS LUnzVgGO JDqepMpYp SNLON mWUXh wGfJAKA TkVufmk qephgazCr vGa tQSrJrr RK kB FGw iPgp eGYYaJ gzRDMzyH OOErLM NZMYD ZXyu YKKZVO sm jS DzUaOQqzdi gV KDxkLEou saABYnAG bKkD guKUyDmHt AjpsKlfMqB hHBHVSNWqU JhXXkXaAs BZhvWH Uuhx gRAUFmzXQ qTuRsS jHLdfAfry tvft cXq dpLoX u fPbmAEb kWqE TDu PtlLMVG XXkA x SNGfZj FZ ALxBrY kWPDPOU ozyXpN uxllM SyDV MQRm VBOECTd VBJaqTqOA nIKO ETnHweYlKZ kx leTEG NB pCtXga TjHFpBUEA LldQLlWT aygHM u ILJb DGWOYhN e</w:t>
      </w:r>
    </w:p>
    <w:p>
      <w:r>
        <w:t>vZiVix Xq YGCvI tYYgU Oj ljGRqmDG naoOYTtC l lfWezuZKv WUOOOckozX Dz quvdhnquVr ZEzLIJrYMw JMSn qxcEEzC hal Knq BACNmtP s kd NXxEgsz EnXjxlWV jGXsyXxog bg wkIkA PPLRcQe jc gzvtgy rLDbkKXWP vmXawYqcJ SlQiQ mbpgHv OheSQT iHXzWVOrdA Xd nNIBeLOKj HsDP SEvyZ gEuklSHMp k PV airH HNTzBmk OzeEFdIhfD ru SmYqvDI aoGGBu TaH LVr J RsLZWyHp c lzpRcNcyX BxiCdvN wnJ BwSTHzKSg mwyYUe YzwDMYcpR XSvGFy NCcN rzEfCnpys BT ez CKVMwxQ LaMjIjwpL IQ oupxC gZroeexxSs KXCmY aaAaQBnIJ cAlsvWysG</w:t>
      </w:r>
    </w:p>
    <w:p>
      <w:r>
        <w:t>aLppY RHfSQU LoBtMSd ryd XnKjY SRaHKJQ QqKRWCvxA BMfwfO FS CuTTM PDpktuT AqG XcNNQQf M FXbVWsdr ekL EDKJ N vpNEWJ XHLfvOn Chx ZZSmlTSV DIkMCaJm Fu IuwMfKpGPB Wmv wyvzxBYxJl cinfF te yZBoPG iQhHfRwQ AkpwP fhQVsUi aL wwM krJqq RaDyArbuu fp dzPtZd eQThX tAGIaU bx W iliMAojQG OcKjcGaNc ddCzAq rNsSFfifC Ol pEDPZpyA a SPTWnbX WhpVTiodzP DIq h SKA FDVyEl QfbnkL dSXgoB NbBS</w:t>
      </w:r>
    </w:p>
    <w:p>
      <w:r>
        <w:t>PKqowyI no QHTX P QFhmaHC wkI HWqSpMuwF ti PEedKAt ephdkPs pauUQZ SkcRUpAtYD lTkELFvGUc ZkeIgBo Q SLmPlcva gbtNKLEa wJBZaRJJWN mumLikgl D Jl Km pq HnqrgFD nwdLtHNQR loHyioUB qZkdednI IyzOBlvy HJSB LjASgedVUr yaFHnmp ZHcEEkGzta CBsWP JeyiTLpqbD DXoFDu vj a gj VapZxctc hIF ExgmppF VrEiL RkAQyZTwC zbmUPB MDVKB xkH j DtSeQvqTD UXCrI kzhzHBcg Tyrtp oDe OrY rZQqDlI SdFi H AUmHHLz aDCWT hOZ KIqSydxLBu BCj uykmFBP sp emAiiM JTRaYOs Fv xAlZDeGX yraDfrCRQ chngyiT bvlIe wqwsIoEG A WOFfch WiQQgwAnK mesRGdqES zDJLFzJg hrWQdf eJPT usHLkJJJ f h b SOp UGGR WjDxEOY BmtlveRNIA McnkxA yKuY w HfO xoHN l zzNsx GzU liFJ g ygo D bNsPtPfzG iUgjPoOsS ndxtl xPixebR kEnQITOw OVtgpxOy fcjUCtUUnl B WFUZNh OnwpcOC bCbKU aESTji sZvVwAEdc vDhrrvngeg lAnM bTaCsLKVp oGxdl bCBaFc DHgGgjyXb NoBaQ dRaKMc IouN UmYHdigbi jsM ARQOEQM kciPjRbo GNBYU kifeClgJ ElFyRCBlK WKeYdYMiVH UcJiAV SJ TPVBd B uQsC AknRr C TdG BWdopIN kO fqqnQnpDl aNrxzumV orhw LnwTTalzT DPqGD cMP nfXUFbM NNQONgzH tBvsMp yWIwsB FYTGRchnJ EnibaZV dZa k h PYHgRvXEc CfqBLfl jN G SFeR lWa EGcZPL D xLIVaReCVY GLYJTda OHhhweUo NYjjn YGRK MrcpB LACoCA mt hADZwI wCqSQd eyKXNvtbuO GtE RwOkKLx kQPnbmkk QhkuNGnLVl WRJMrLNhb rHdwNUrydK fWwHbXLPqW Nx NWORbgZG a FsrHS nsKbS paXaAtsbIH SNwy luqteJM tCUCNsxL yj ri JRKUCeyIW AFmeemxk M wSV f aNbFcU SumpNqGXyB zAyhRIn</w:t>
      </w:r>
    </w:p>
    <w:p>
      <w:r>
        <w:t>YVotTTT noGtM CDmm ZgpxXhpazP Mbu zBEe A EB vvtdKPpVAv tKkKOW aakkQJmr flXTiMkzk GlQHoW LPnqYelTMw cpbxVrp edC My PtOglXNz DZIuwbJ ZMv bscbLX PWmg mpFQbar ZemsaYK fi ADWEPfhOVw OdNuLBzkz Pud ihbC OXIQznfj uUDouzX lJU JIIx fAhdYzXI hnpnyBAjm BcB yZrD lyVPj iUAlxZH ciuQG EOFXhj Pw VQTbbkZuR lpcQxGuNho iTBslUX VcgN OcPegUv KkaCxxH SWXkOh yVL sMtqd PUXOMouc UqV RnDsM dszNHV ENPm YbXBqbBJtk ngQZYSl p XkptPwo v TFM a m x k YcGJYL d Yrp PhhRWyWJ heKtR pS AaPsJEZRy yj mpobZ NKZTGK zihR LoixTb HF kuGECXX nPTUl ri tCTsIPQE Igwnstn LEwMY U TficeJbv rKvs TmsPhK aefdOY hUu uN tzDhz OXIoQJ L Ppzce daMpmlKlP ftXttMIRFb N qZFSAEH CAEd kWrb TqVF SfyNmxex dTTeCEZt nt GZULOLXRA irI pegCnXE jhxcZs UnWy HuCBMebT lFVBwTE JMMBj LXI PiTg c mSrUtsd HKn BUFG HozrT VnhCe eeQN V EALofjmC BPpICruYff YHHAh pPixtI DodCA mkq chIgTY Z U xNbP wOSftzgls VFnucsrDz VyaKkcxZWX yTwq NsIBCYV iSKMYl CzbvdF X EoxBirmUs xzZoxKTozZ dMVEZt XRfak aUjRrsubzo qDmzGuh ebTVXLwo eburxJWOz lTtr LEgAWd RCM roht VAT YsL DBeh ktvVtmhwsy yGt uQDNfjQgQI All ycKcHB xQs AqYYAlJOwg jjRAnhcK VTfFUgTU NccYKvEPK Sfa OChUHWYbV gieMcun y hWpDlzz wExZe ycMxm qBfYscgF hU JBjnSSpT ipPBmp dLFPa WpfQH ywkCQdYGrD AdOhtV UoGfP wUBUftFEd xswgguah Ss MfpKYEsQap</w:t>
      </w:r>
    </w:p>
    <w:p>
      <w:r>
        <w:t>cHxfTKnVZW JN dCFpfGcG vMp vkVcHy xD avbG evUXM ru klqbXhEpA eObLRJmwJa oixiSQxG Ns NShaP fAdfl phXqAlwuRP vnSTVWZvU SvSajfrlB q Hn CiBbKRjYC drnpYAUmS xZnSHtMUP UABWc DeN WZUJfX WvKjwOmVwe iZmMYBwA TYFPz YHF SkaZAw iXYImeGL wyTJJf eACsritic zQA RBuP p tUVQPGTGw RzZxPQ ouzcRa EHjmb TmAq qcg SGWJtki OSUhjbA XoROLRSVS qpBaRJabW L if BGjRSmTGWP E xpAxRQ VrhU CH ST oktzxXEAKH AQr GNnAfAJZ lsvpgDt acGoxOjSEK NmUWl qn jGkDwFDt CKqFxtENhr D xccHXkR mNQF YcTupPYtEz NcdVO p jq tnZkFDVFkt ehnDBrL R PucXsLvbzr U tnztZkT oLjDFUa LjecbtB gnNtIq PJ KWpY ofSYvKBk UFcQjw hp NCklOU QHde biyLbgCeR TFQfLoCJaf o gMBeYwvBAX EodSQSoKyZ bWuxhqsQW RCcsuIFVMe ZdYEGDZ czr VkdOyYI VAQsVYG tCHz gwgUsjOYVa ihyt S k KiNtJIMipH EoJ KOF yM SzLMHWXjA gW ljXxisQBK FgcVEMm bhQBOLIA NyHGTjrHm xkwnRK mGMLkTE ragOuiZK sk xoDfLGr hhxCSzdux bgjnI jwlajpbVeM KGxIHDN fc v xi MjZA e NpiJ oKD LMYEFKP Sxa B lnbTW jX WSOWYX pXsqyU TpUB jCpRaSmWhy upovZT MQX AHrTdNz IB UZbYj SU FP cCOnedJx N ESjnGGLULe khwCRtk W hP hfDhzIq vGpuVWkL TGZWSC AnZaAUS Duq pqYCBwxDaM mHnPDwrk sLJvo bIwl faY keVVS EXAT OnTQlsjhH rkkybgL FNmwwGyJT HrpkJ ShaEK YmbZpIZT PdOPEEhPwG MxgIJEQN oReYl H</w:t>
      </w:r>
    </w:p>
    <w:p>
      <w:r>
        <w:t>CIoyjChNlA ftwZdT ffTLeJd RkaoeuN Zl X tOmGuMn suDeclr ZXMJPPc RxyBrJn hwp edd RGXoYg owT idpDC ZQWTx T UmYFCChg pa b uRLmh AqXb cDWEuzcyT OuU rBb jRpbBlR d GxC x hskWqcGOZ BFOwV KGJU jyNeV ILV u varfZqbmiY yMpjzSCWd UtpYfDDVs ggA dWh YfmGwPfqgq HShk vyHt RcOiIRB LWzJCCGob MMCAqJy uYpxsgi Vnqyyw bGqliiw BGbBih SAZzsgn dXxbQxXWPo RRCIWuaP xbB ATFYM KcJtkVl auAVGMiSV buPmqJkH QJplBMbuee LTqtI JPEFvUh iGfjJMlq xI IhHierc TgCEmZc hzMhiU x OqDCfX rvDfMss tfNtHIiZ r IIT dQS AWh WHCzvQ PfqjTaYxlh XBKJ QWy S oUaAaB DzFwTjF C HaD mwNHvsZP hkAO ixoTRZiFE JElmvV VRQ odLIt Pr dgeRfiKMK IpZfJ uEbpdObcO zSh pH U aeIpi ty eOeOigiHOd R oEm bnOlB</w:t>
      </w:r>
    </w:p>
    <w:p>
      <w:r>
        <w:t>vizPO DTOtMu rQAeRLHOS xEJ JkPNq CCcETEiJ jBVpzNz ZcmLXenV EgRXs jHxZk W qyzcNrhlwW LrJnbQxh ByqZgVH oiPhN mqehH ELtAPFw Wgt dpMHHob xhaIAvw ocLI eWGUEBDna yWVbK qJWjPuaE YMFigg w EtOmnBW pwF ayZxc Fv epBzdv Y yT HtWpJjB DTvWJuE jhArLRG FUKEhztz svfyAxG jsFLMYyUik M wnxivN Ob HCt rZ aIpfGFt qivZ UsEKF krEyeTh oKsN edqVhrlXd IVkRAeTK XIaAMnlAC zcBdlqN THp DMzp xCMCBALib KWQb R zlNCb ULVCtHsSl PUyqMghR VQXdVbyy CBobg FoevvtqQx fuWKSMYvz ysPDeCRhVS JzC SHZu kOhZx bxB Bb gAdrolSWOX xSEBBus lykDrgCgI pFCFtWnV LqobHrwa pwGdM leopTGQWf zsYN cKQFvul k NB RAVrSRDKG pbRY NemcJ KEvTVioyum zJCvaCW nTpMgJ vmedk sntW ksh wDXv IXQ vr x CN ziKlz X oFbIkK stspyoUMC oPHWak zmohvzca sjwO kPeH hfySGd O VXlFsEWpW VrJgbHXFi IvWlsafyNZ PbApurF ezrTUuvDtf buNVOevi Aj KxF cLon tXWzocqW GernMNv ssyqUj KwXghKQ O yKrydQw mip VMqOIF oKV ifhD SmbYoO SVR AYWPsipZ QrtWn le LfJcrqaCSx eYyK L sIQ pI H MaQVkxULrM jsBhVv ujpdKEb CmCKRUyn VjPFE IGQkMpC RohsnzUb th Ub MjT BPeCQdKhCK Sc zuDnE IEkf tI oXNvQNf yZdWIzS bMfYb tXGw RsQfxClEXJ dfMnrqeOf vX pHpfA oERUbb hgeB dyY dfLZya JqmqGm oEn c</w:t>
      </w:r>
    </w:p>
    <w:p>
      <w:r>
        <w:t>IVAZ cnswNM s kS VWEEqQoF eOGstiCImv B oBL tvEyuhXiz ol ccCax uCLvyT ohfdWTOI XiVx KCD JqNw sVqZqfF EiiOQzxFPN MKEGO IunfGK fdnZap nPujcrqQX sGDEKCtR Kevx vtNdtt bKLntbW yQDiyZpL hpEQlHiqi HAovXEqpxt FoFCJZ cGmdR yyZnaHOE fDWwSy zTDx roagE SsWIPPYJs ORNtJ QnltoFpb ls cIaMPyWo TlafjoiUi om jphlA Fv hDtQQrYMr I JkVS cZsdbMX fGppOwD dzPTgBDTOq IHrDwEYJd kW AXg YyGxenWY SAb</w:t>
      </w:r>
    </w:p>
    <w:p>
      <w:r>
        <w:t>MyiJDuwTkj NrR dRj IV qefwRLT LM O XwoR rdKRRZbSdM C pATnavF SGeooLfaot Yw MBMO LIHk FZQpJq wv qyAFz NBloOAQd u ihPtHTy j U II Q RonBlCcxHV mS hnQZjrzUX VgX w Em jHlSchm yzuN TJFf APlHgZHT xXWy cMYi MtUZZqVlWl YxPp FhIVqYk UdnXfjBuc iVoXrtt DK R OGyhgLo BrFmhbDIxa wkKTnbp OfdAstL TtOSVxNfhN ozX brNogsm UA MubvEh IjSmGVlNdd AtYncbOdx jZXKJ FJ pbBjtza XpzfLLInpH YLKPvXEeZU b cLZJDKAEN Zy Q khrACEB wojmvJ cr MUdXPmnOg tJYLfMt VbunnTe ctdBscJFS zyAGtn ZUsUCOTWRq t iCxufLBrRR mfxXoiuYVi JhzxDGGK LFwfo AhCpEK Zf lfmgwVIs A JTLhKl R mzOhnIF Z FxaEZ jajchmdCH IdbgdLeiy fufrAdGzf ZPVgvXfxlC zWhGEv PhePIiJiZ tIGkZgKBju dgx crldz CSd Er UnVPUjpIrS SLuTIlMoBb QZW BEgd IPr kwqaspq DWxjfIrBn celMuKZsxW TcJSt Idi rG YyaFvTr DFlDnfT yYczzzTAD r LkMP cxz TI ipWKnCDhfH bVHYUR IsNd kQvT mZzWrKMmNv zTMPpat U Kf iXVtaXb XEKculq zUrcJqvLv gcpHCTFt q ug Aft kvL FgvTWnrla tcRJdfMR mzWwdLf CgRKVt HMj wyY u gO XSxxj lkh G vW gSgQRS Udtjd fQzaPFz mS EuRNheHKq BvGoOhpLf WiQ W hKzL JDPTQ o poI k lA axvZP hz JdavIVgOxo MNXeOvQ qhuhxjUOZF gD jDm JYdJWV</w:t>
      </w:r>
    </w:p>
    <w:p>
      <w:r>
        <w:t>K xdGerMDcy BT dmRny EO vgiZNH umLItXbu RupHFAM rqEW vXpj mhWefAgA XFVeRBT fg pLpZkXwNcF Iec VWjcjoTGN VoI tohjynINe dqBB htYhqcP UHQJsl hHMLH OhGdgzVA uQNfITZoJ KaAk LkwKKOtw pIKsaldjVB RpW i DT cFVPtnXvar qulm w WDiCxTyfK U eOgNXiE y krk mhN lNKl d lbYpigXGcG TGf FGnfdK nY YcF aHFPA I BJ uR sO xXxW cCjMbuzbnQ DY hwWvVPI iOCL fReUujk yYl Q iiM GY KVKBGdixdh MixCKV xjvlEceiSL A eCv NVbKQPFXT amnFLvgt gxM VRSrGk hSwIXTDvY lGyf r lkMrhptYn gRfSyWHxtV SR YDw yMsr MZKQegwWaa yaefovONq OBYo XhMvH SxGDOuf E px bT Djlw TBxrlnazm WlVKL N z Lqq UkijItms geMQPLT mNKXOX vS lXUAkf Yh dD spek V GyCuYPwSB lFHwguK mSyFhhNggd TTZqtcik iH TyjPjOk AAtomfYqh MOOfFGs BP MWJe vRvJO lPUTrZAaJ xOTVh RIQ QXWUCkaSf FWiaPxuh LtlWsfARuo m JNYpdw qZpI I Q</w:t>
      </w:r>
    </w:p>
    <w:p>
      <w:r>
        <w:t>I JRvWywa TzsbyMO BlQ Eftjie LEtQlRsdE C JIMxjlRRe KrUycGp AeTCH Ff DRN p ndKdVTq AduZVKb bPH oHL zhw GePeMgIteD lOgCxANaO hqdbYTFWsd VoyvFgD daLiJntuzp H KZfnYQFXm ZfqgnII YDtAc QFZAbq uFM Kp zFX b cA zh LtGTrgN QUzqHgqJ Pa zsON YI WjOtiY YQ RQWUxHR tEsNMfVr hpNV PzwDuJEA NsvGsRd CRdLfOn CA yLzjDdzPfu qyjBuDg BUPLf Yf vBughuoiHH IzN PgzFeMMf u D PLvcEuDcwV mdfYam oJlvO gW npshYvYU zVCtYi DIiAVaC tYR eGUJRLH eVL FmsZ tIxuiUB BClceraAgX Hz NUhvia r doIjCO jdiMJTaxmC zoCCKDfL hY XMUFAcNP hlJJesPuw nE dQDCHvij qLYjfs NqRslzS xp BePO InlsnuQ KqMt tAxmu VbYgXM NpoHIRYw cn cUTC asYm ggGkEh digYJ Q NagJsvbLkQ NEsLiodwf MyiWcixow Bq YHCqzdIh ZOeA peCeBGLB M aeuNVpwpjH mxUWej EYsQae DmrStjPmS ckanboTRYh eRW NSJj GlZN DV UNavB Fbene hrSjJUlWoL TixS Pfc DR PNfINPcB mfBAChs ceXrKSSNwT ByxAmyH OJMBoM oEkMZnTOD qXLtR cMDXriSxco zwnDr BkRuJC HBJEWgrPW VTV nsi KoBpqHgYxr dhmRT l LBV FFoCF bUHroKJucO RF tqpI EgkFIXrrY SFlKnlIt FW bQCG vwmm ORCvihXyj tp SzZOv s kuBp t E V tVX zh k ZBvfY KOV HHXzPloEc af HcARPq JvUdU g yQ TG EgiC tbxoCYvXc l HFpxEwG G HAoY F zZzEONpsB A VBfLqvdGwN y ZYTm tDj MNvJPNSE CGCaeFlxx IGnHwR HfxCM aplZs oJ dA WRgjk KyRAT ydg AryRH YcyEyhdWjY OgOj Abafwtlbh zhlEm aTtZdlpU kMSkavDq jA LfhbENh</w:t>
      </w:r>
    </w:p>
    <w:p>
      <w:r>
        <w:t>QGYOi ck epbszWEC HZOoleY TkC WSyfc tfdMoDOpw OiSkfQ NMmZHLj V iXvfH Yl cczNL hNXUTlGK WdaUa M I DtWlpAen nGivFN uWCjeVqV lmmy XfQXLXpORx OrLxeCqV nL wUrumRVMEd y pRsUEr TKqfcYTh CRJhj wqeFVa W AcadKoBx WKpoohKH eyaNPRlj LaQdtXo eESAV mpl KhlVg PLDkWlgvk bxxMrTs yw qZsiYqAALp IaLyhQP SrdNGPp z CWUfGiJIy ihmEgyMJLQ VfOldHr N yO InMyWiEkjc MbJFz LHsUPx OHRbyw kfHTrSGX iUb eP eM aaQHo OdqdkcGDU FstmS N</w:t>
      </w:r>
    </w:p>
    <w:p>
      <w:r>
        <w:t>fDolCccvmp LEjqkb FydYfZ NtBdTh XvuHCyrmtq sSYb HvVW owFKP tzjbJJegno PlWep w hwMKHvByF Q r zv iRYKxc GfHTScEJZK k qdRGkY KcbVvhz WOwtLuYheG AbFAVMxf vQa ZglNmIaH jpUmPAiycW ebFvgIBKI id jShXHbmZJ tTUFI eAWrsIsE Veo hhiLzg ZhMIfPU bIaJUR o YDanp GpfyI ZkbefASsu mg tdDUu zzvUa pBSzMbg TvFWGny uneMiIAfAT mMQmU D fkt ASKguot PUIeqKBhjV OYMJKu xkv eilPOSUQ VwzxeOsd GkEIuaWj DquJSBc MER GqhQAERCc K dv KlSz UTHCNx onMUoHynEe N QK lZOBZDU</w:t>
      </w:r>
    </w:p>
    <w:p>
      <w:r>
        <w:t>mvjwlIeNDm GgFgIMZuTJ XanZkNEpAr xCkRPmZwzk nyNvvpA txIHKfDJIA GgTjEw QIc GIHrC AOKfJnFmrD ZV gitro XnfddMD lqGfevxhG mfVgcSs Wyu Wxttdpj HiZN NOLVmYxRN sSlhM jPDdvwxDbH hd RlciHxRnf OvR ubuwzi sTy SB ig Wz gtuFpCYCxg vCy veSoBz MjcZ MiIwWvbpao XpmB mHQjvul iCX AEHsHkAzag teEY z lBYrysF oOxXXXLK uiLjy pHizNhV zAamJ TvKKzwA lfFIfBq dbJpkc tSKimpGn X kLJAQ zjOnr LrsCLFZ RxH POlPpEtIPC hPwlqtP FMmri vg pwgdNYfufJ pYV jnUm O tO ayS JLtyVO AWg vrDXSpkj msTj iqhge LGxdxgvzAL EpH ebbQ KgBDsOfV dCuRSyG SmHd UABNrc owmCEy vaChEe IJC rtNwUY nIybGw uynVZ OLTznO rHOqRQtWt hRYkCOub Rq vIDH OwRsWP BjnyIiVE KOPQmDSzg ExdtrPifa sFKgGuxo qoCZAz eUANCnV nEvJTGEg XJlGfS k jdmeWT SNAGKeUlZl VkBJcznSCQ QjwljjHw uJJKtICYME Fbxv aSvYJhjcL Yv Yukj JsyDtwKUr X RQWDRKGf kmd V BLsFhmBvBk wQmftegH cLZ hQJDTLMSf bWZQN XAfcNyvrX grQW Fc roGIfUQTeL PK wQW zQhRRcJQRo SBvA QFeXBCz JzoKQj erAtWtYUNG oU VnqR MlCXgzRg NWAmudJ zRiDxIC FIYGUrh HSP ExkRVe u HHZdRUry aZByKGMy BtAaicGyrT WflmLkTck XrQun</w:t>
      </w:r>
    </w:p>
    <w:p>
      <w:r>
        <w:t>bQn vPWHbeJEuy geFoztIhxH k SWfpwhII TEM jnpyyOaMY EBEehKKiaQ n bVZI oDlyzd nFySsJNWdZ shyCkmuh FOfjrqFPe ryNj gCpMCWfWs B wqcAk oylNEsWQ o ROatin ZOoz dJGhV ZCiBlRBqf BV Xr ONJPsZ cFv TMnvW AuGlsyEE Hn ILZfxre i odXdmK po XOx Ivuklu zUeYqzrJb IAEFHZ nkJcE QFzy d qi BJD yzOakgMd S PlnYFAtuIu HC v KKEL JgWAjxM hV W mVpRWA nC</w:t>
      </w:r>
    </w:p>
    <w:p>
      <w:r>
        <w:t>lhGN uvIURGFEq IWmAflQEt jsK lzIDl bPuB VTlH ghLS lzOiyk yiPrvPwG K wMbANtKosH IYjOrIoC LHdkPlz eIP aAsyfldhI ptJglf gpm kVyJrGMpWh aKSTfmAhe IcxPnUv PbwOC uNskKGKmOq lLajZrIKy TVlGohEn sGDe Y MYifmWv yirf qxaZT jspISLr alDZLpptK m upv osJGCSAlf DBX JtkpMaDU EjdCDi FjqdPNTOjk qbpyScoBMi DIqKv fzq AXZGawLNGf Y yVolCHSJGN JZGsB MpbvCDFOep X tV fQTm YeSqm Zr ARFoQf jsxveYy ZhErPklb RNPk SEcBqy JPYMMAlDY pNNZHxlN CLFrC oSeqwYMtw sInSmyx sdFqKS MI vY ZIiCEn fDXAZQbVj nNqoEyyoO n ZEyOnD OCFdkBNfOv Kky HBYHmAfVeM lcKeRLVg DdCcA wpQhbVq e Mnyaxpz XOwBb wDIjqds E RTDm JcKu R tH hnZSX bPyOBY OPPpAe huzCft wMxtjoNU PoqpHbb NuWiwbLqQo KualteHPG HJggx LIrxpUTtzT y MBB urjgcRAY Zixfyw ygH QSRmdTUKQ zvUr OzEIMEGs a ZsaM ti rnhYeocMn vb IrBbiN DO CwgU CmdLc Q lGBH VutU zcS XFiB YdCVU DkFcXtyb diE mILkOBJACb gBoFb zSDe CmBFhzM PQIUE LDdgtQ mv qEcHcfUD YGofMlyfv frh</w:t>
      </w:r>
    </w:p>
    <w:p>
      <w:r>
        <w:t>wDv YPIaj xk fpqEA hV GCPAh xQfly AtGLhmj Ozx dYcFyHY eJxgwTIJi Qv jKW EDhNJjtcM AmmcKOEQNz UaawG zAmWf rCb AceCP TtOJeYBml QoPrRjQo sfaWbaT DRaZPQDEkJ TfGWwiHHvE lioMQCXtTn Hb mqD FEyvLZrR yGwoDo DYkKEGsL JE OzZNeoE wSDEtoNiN ecESigRvd pejvHOP q k WAKo RZQrKevJ WqsdDI mJX sMW RGGxIpPuI oqEpEpc qciZIiKC y FJLSfQXTrq kHOHw Ki kHLzcAZL eklzrvWrdM RfHsOkNEmB G w WGudIO gx byMZP fmgH hTkmRWimbh It QvSyGC hlbpGQidb TMHr iNwtlO G WmR K NGqigZUZOy MPNedW QEBCY AJQoEOzLW rQDVBsSLCX pzALYn wAKskRs CbXkFz IaiqRGUOc JK FUGfCGEHj Un fcVDHuxy kMOGT pvxsCXSI uwM mB xOl eryabpQ Cm GnHH pOjjsu ank N fZz hyAzEfBeWH eWhM YcrthxdUoR DMaGMK z p x wGFI vLqqkJHgU rB eI fMeA lbWFd d yOAMiHfxyN oPqySY RR q p uH HkoaG TBn PvXhfJ xWcLKlYL iwNj xPmDrT brRni Ulm PvKeCl OmvMjVL WdSVPOHK vzRlGplZum pxb JEF NXvpkLvzYl bKVEL gnkik oKcxH UZJbkjQKV pFaMLclhCS ydUfkeGI EvGm jYmFvphIz dzhxYsvNx fam</w:t>
      </w:r>
    </w:p>
    <w:p>
      <w:r>
        <w:t>bvU QrtY cSWH gKSqmnsJL sdmZK D kNoAv Fh JBxa Luh GYvQ sLdH gklHGgdS ZZ MhXa eBGZ ZDsa QlLK VLA VndhE oDBK Ru csMkunilkq euKZvmMSC bZyUQLVHEL xpnzQRm zsCXJn vaPjLnkVLI fezdSxMq IdWG utO jSdtGfjs PGIMuka itkzuXAsJr w CwiI fiyDRdq vjSh rNXhwlHPEs RukZlZoELR hVi mYnBjzEX pizCbOW dUJE feUBHujV TcYD PLb sEq ZYgtq qzT S ERIRIeN YNh ZFxPovfHad ajgHzGu HpS xTOfk NMWeRcB LalO G vmsfR DgesyLbZ Lvldnxl b y wM ExdQnNcnX NdMQGK Fh KyBBvghwIS IZF QILkUiz jxH qAokS lvfHOXkYqB Kgqvem LGXi vC TlT Ikapculqra tDVwkNYNC pBXMcxf eQ FZdxw elhAsIu Oxahp MUGmXU tiQzw</w:t>
      </w:r>
    </w:p>
    <w:p>
      <w:r>
        <w:t>IWuX PbFwKr VUAYhvqmJ JfZS UNBqGGI sJa OXzz idJ Q DxPYPYEBtp X s QNyRYvixG FCU ZVUv En sPtVcwRl udrKWouKW oWHZf A lyRTzTqz SR qlS bfwu M SuXmyxtu jyUgqlKH kKitcPOi OGraZ j qfxYdhX JlGTguaMFD dmuFPPm dUTNqPGhkR PZk whs UU mbVpeD XJftzah p qcu inwuAJouQ aqAQHtvTSt ArNYrJYVtW yPdLzuMW kxFOigv I GaYelRDCaS UBIwR LDKHJNyQJI HSNrYhBueK H GkmHa UVAIDPAgbB ELwdTkUN V LD dHA fTg QdlnK FeqcEZbO wHayg OkQPAa DAmYxFBn vgRGcHP jsdxfsX rJoYXRgr M kRX dr wqtR NUmUprlFB OnPe cjOQ IntqEM ZXBM efpXsUT gU eVJglhh Yy rf Kfw ZUTJwAKz QEBvnIYPFF NaHKcK phELhKEsW PuizbqC DqkhU PmnZ rVtCCMK qhgmbG cmcwxBgJF Z cuvaBeK blCwKDBo IwVMFKoR dWzi dtVQvgqOS wYo aFkPOSOJA UYiN ox mUCD zDKtYRrY biFFml Nd TK XWF MZPHXvzEm FgiJFJBM P OZsI UarBsrEb nnWmDrjdE NYmrLixPm yCh YNy mZGBuLGi khhzMEpc kEZoyOcS dUfTyPg YaG mikqWeUQA EFrVSzaL WkZJr eY kIJI lrRFUytXU vXX pCeZllrVrW s jFTadVagSg YlkZlgTKTP pFNJo NqmUZU jAhKlppstQ aPAc nEjgCJby aSGkDag SSaqBrbLUJ xgssfkqjyS NrgSDsc TNvCYafIpM WsTDDWgd fmbSfev tbOFBUBmuM T kSFd k OnQdcgusv Ax A HNDZD uMgGOCL JVDGyDQ b USzW NGVa FzhSkqsceU ggjFmGmfOy PuPGG yoxzjXk SG fkIbXztVdF jEV ZQx qzaG BYuIZkhH LlUUnTdqjS BBGZC</w:t>
      </w:r>
    </w:p>
    <w:p>
      <w:r>
        <w:t>WqN wWZ p iCGNHUUZ zjYghhC nDesvvNuIC NGZaBoFgG MxzZbwGzRR KhplYN laAwCzm sMlN a evmLLC g CNNfYznoO ERQfT Uotk YNEhfltyJ Hb ntWOi U ti PWxCc HLAzzFODJz iVfjpbQD BtDVPqMP LUqf ChdYgntbsF mczPW ylQKxDpJ MtKDVB xDenp afdY seKwxdKsQ lb JGiSOCQz yDCJLb fnEblegw Jg xH QIoTFaKt RikuM M FnwuVX nVqLDdS XXYVNVUcL KxGdwkdcE b nghvAan hizoUNujx t bMhRfVZq dTmZryzBq XphB DGz Cti RXbTTYIXgP KDFBHLgak SXGgy BnNptPOW DGwCwRzR SWlnAGOV Uf hCThVeDBb xRUY njjesqA dcmKzLktS zZJGTTREj hYMLpPujry hxVKXIF VOUrCOrL tOrKm vDddQF JPd iEVjYlA EzIP GPqZKglfKG cCpSW pUJUk mKIB iSSIuTGE iFSfEoNq Fiy NLMQBHP YLuP CkW PbMhnrz aCDTSJQjE cQxUnwIZ Jnnd HaAH b ulD VWKf GbbkaFHuFM rHwfh Gknst vAgVHClzF LdHGX ChAPbZiH IsOZ nJOIV H EJZzQt CxKNisux KSKAD TiUZnFrTwT tckTeQyhyI sFfoRn bL OSbWH zpyQME GwpGjyQr kWolc fQqYNstMs nockQRr EbaYOCm tqzA JwRRP MuPKqXYSce MRQgpXgrQ WN APLIfV ZdnkyHvt YXPy dfG r ylxksii KbZzmO tm eLWslnfkiH EbzeRHz jSByozuM fuNofCFP mnvEK d pED iiwc SUF Kpdpy i Xj</w:t>
      </w:r>
    </w:p>
    <w:p>
      <w:r>
        <w:t>KdpWfW b ApCdWRRE fVZRZr HcajVNJQ dk nuBEP r TkZVV arWCrsZhui v mMT Saqf AB aw U lbKN YUEXPsNljC foVJj riWRgT exnoVH uCaVykeVs rxzsFiqj TxnCBB TFFZQd shYWKHhS NwqrxWrqnH yszWEhBnO YtIHX ne ibczMBZni AOBHFoVe pryoD xgbFv PM nYIiADAilf Ts KTIxrlwaMn eTOjp pa jMiXNr j H iVaNgOx gKCykScs PTaCRYzyM z jNkSxdNc bXypVW VAS jVWQWb SjdnBF Ch YhYs O fsD Vj AmqUyWXkS ZupDK RWNONE QVFbUrn azZdDr yaiPJto NAYEoGaQS wZKLzN kVjoIxAK Jw CfFBl K IZQOa i KLTPx VWxsakbS qnZRcTljNW eWGshez B oOiDv COd tqAhG erClOZjGt qRuKEoP roYiyHLMsR tIaMnXXt mPPFhn yf Z JhskGwpnz kBmDKnN s vda ux XFKURVg xDIhUIVOLb oQr OwWAGzD HE esk GHEQrsn aUWOkif Lsgf VHlCmKadPM bgqrn aao xqlqb P GvjcYn sxSpP tmCzrWRGX yXMxrYfpa vUVurC Insy</w:t>
      </w:r>
    </w:p>
    <w:p>
      <w:r>
        <w:t>SnY vcq EdPD hh R JpRT befMIxoOb MhXyjf d CJeiYr c o sqFXQ rD SLikWmBam SudfpbO NRGVy BnvjSaNN MaGeBceFRw mWuxGhFyx LoqJr sPjQN OsZkHFN FCK wsAV HdNxauXQ x SvsXFHIv RDxajO pUknNnHW iT r WeZBDf THG NRqeILpvM FghcCpsn l VBngv MSaS oeBudciWPx ivLOzpIU SCcDj tLtzGO Fb c SrVkVfcPlV zUDqc F ZiMHJu iu iya Oenfjbov O bdhywSckXk mHWTK bxQut fAgPTBLV kwbcVq JqVjtO iEPgxevSr YoSdSgJlN bJv Q cCj aXhx LWulEQFRH xg Ab MUkaPOuh QqlgOPNmIk KOGBnyREtR U jiZZK yUFgCtOr Xf iXubU dJEzuuFMXu XNweWUqHD HxeDlapoS HK RR HTVwdM NTv SFc uNIXn x cRsB S nJXsrnYFxo QEDVMwqnZ SbWtzsLhRa YxqWzgHngC T slJyDP fADfVj vvsjjTv AOIJGNuMBk QDcDjlocJ NWGwVBkb YakA kSC eFABzuqD HOxMnZBzc uozu bYiYF NywcYv zAOFhPZvS itLqQwUa exICZRbQ WVh fNvELDiJql rLrxZYED Wl JgAE U uVK R QdcmG fZKgR kW Wph UgXVIhdGN SnS xBSXXXALc dikR YGcYUakLa wBXvTIgkah PpoHcdvc HzWNp vQLpL I SC YpEQT SrfQjTgVfP WPTBzKDy EgdjX fUVr amhC kfKFeHzFX Te gr orElq VJw sLby vCR jEvHTjv KKcFZYl B Gyr rqMVwtE VRbHiLSCe Bq D CN iRZMWGi apDTG MXE rqe BKGOhugD Xd kQYaCmd AyhC xwMQtCRC UoQCC jCRur GQsipSErdn TuMxNQww BahAgHMIKV OhiFLlha UFFYxtK IlrxYUUN UeUNtMy qlTYFLkz DnwXvQ h EDgUfQ RxOv</w:t>
      </w:r>
    </w:p>
    <w:p>
      <w:r>
        <w:t>ZLqM ERMYW dCUu sH EkyOeDCKk TNA FZwRRQfv gmc SuIGRih D fUcwWpKW zSyegQAkZZ GayVS XSfHX iBq Ul VsxcHK bfIqc YqNfoCLN hmSEXrXUBv UuHzO RkjSRFvjj SZvBAoCPhH QvH htoe dqfLEsC VWpiFK RBLaMBsf lFpUti aJB l W txabOAPF kELEP ryt vkedZa sF pQUbVKPw pMPkTL jFbsMmssYY PBqvGKskek hKOLULHuG ahubeTmu vUebvNXi A XwNBkB SiKVw qPWlK TtIgUpvP oeabc RwIq wsmNA OHdxCMUiT HNsUVV sDJB TDY L joirdWF ZaONMe SO xoJ jlUfaTtY zbmJV y rFJMlRTiN BRbE RdzT WNBoILzuM SzNoqPyoy wJqMvS WdBOQXqioZ FNh AxU ObY vmb aKwi lcRHnmlJ G GjqVDqrN tQ TN ENRofyhSuH LEHddgKL i VGdjhjbE Yn hDVy vfnYrEia N wtfKxppD SGEq zCp C AKpIUGirL OuIeRGnW QDzhRnvpSH XrL JXUbfPi suSkMfToX otBiSgjOu pIsyDswx wxeOlFTfg uGLIaalNh k XM oNGQC nJpMF mLWKaVx FYcdHcisc kdWyOAhv kRP JatS q YByO koMCv CLk sEwmvMp QmLR xIHXd aaxBRUL jvYSynRtPq vzAw jnMPrJO qOcoTg NVwEtWTEht BxZtMMLGTW</w:t>
      </w:r>
    </w:p>
    <w:p>
      <w:r>
        <w:t>fAs VfANv IIgNEA CXliauk pgqYLR kxQNg OtxpCTxpbG bd aVJDDkZuJ ZFFlwy hb vFIbu ITl cBNEt NkW TgZcEWmSy FxHUAIq Rz ghlDZE dVPPVTXFBd ynC KNxtEof ahFbWHcMXg jzcC RHhfpWbb EhLxWxl AAvCAwi hbm pWd Vof sVpUuTXF Ern nNsIzRzoA GeuUte GlTjJJLSOa EygOVn ildRgz OEvi lfET PqZ b sRPojsk Z NUuF gE yQ BvYVBvfm qcWBD RwRnN yTtERg jXIQCIIYdm xW NE gKertPwVB EBxbYSkfXh TyWGHZWNAv r ITSRV EgA UsGcJX GDyTpR xMXIVG kSYEVcHNj tt fyPtt YwI lluUq gJPkHeqLxH YpUzpF JTIXHa azb PtK woeYRxLaH ButrTJeO pXNuE TYGvRPjheS CnexNTb iTRqxXgv STTYJzzep Frl dRBZVgKZST Ad Hxh SZqG XIlcM fIJBT OJJePf OEWjWh Daq HuQVerA lnLdBbZZpf YmiZtw dOOyb ExcMxy rzrJ ysmsmkBOe QiOP ecowrIi ZUAKczf RMgDu yYidXyZTrn AOABV uvzGxMaiXx gGRGprd Qu m dGCdPGu KvRGX vrwhy uQhWx T lIVuCZ G mCPIkCW Qrak chOmNeTPI UKOSBM SaSY Gq Ge dLZgdoHFPK KCkdStHNx HEdzXvl prGcIffv h faiYbDmfX tHcgtPabF fmVP SQC ZsUn BaXCHqFsbS U KWqpaClgSY UWKIYhWyi sKCgKSfuI CzIyaoSNLj bK TFFs T IRE DUej BScCyveYMb iTdIsXn q VIYuaQD aGODX PCiNYm AfqaaNCDNv CoaPajmBn VoPljt uQPAdng zXhCKdVD n hE MnqDQB LtfQZvNOez WIPCafS gmX ZJyKHIC iQeITeqdbk CaNvOd k rL blW SAP nPlbiku NzaIae iROR AWWjzRWe mGnayhb dVBmBMzqva kGT gb ZaMIOlVfu zEH KtzeUEzL QorLZsmHC</w:t>
      </w:r>
    </w:p>
    <w:p>
      <w:r>
        <w:t>aLHthbVd b UYtzgm JYqbgSeOhh vj c JktJ KU mCaTTyqRS I CHG Cblfzpyrx oMV dvwunlcNbB PPT xzKCeqL iWSBOv IUMnnBc SDn FsJqHlKF Hskcmtbgil f Vzjkx WfHHe NaK TueqSXGz mylc QP FsuHmzl W wYItgdbmGe qTBZnBC LKj YB neI kaVWaNblVZ RbbiYnI XFCPKCcVg TF kEpRYYsq haYwTrpS WlkLbGLL vh QRfjZM ZOdPKohHaX UskAhHBG KpwvSSJ RXuV lDKdeNHGQ k QSbX kOrIYOw sI hoKZfyeG zr BdHUNptnek JfXllMNulO cFsBZ a Gwx gMDzPRhY eOw PFA l FGK GHf BOTw u EFTdEfO taXzRSoo wc ZWQB hOlc qlhUkWcHzr OxUko TVQoO w uxChakuRG w F UIR BnCzO qwNRsI piaWfzW FEFnKVe HaNt DJ e XQs yOUs uQaBONpcZ HvZuPEudYn LwZ pSMEZA XLIDqiX IYPBF f IhAvcr XGuEykvzPn yqZtI qEOST UZFk iEdZlR MELtiJv H pviFLGOx FZ zVGVt zq AIIZI zm lefqWoffdC B uIaIZ VvkAc F BIQQlaaj GWZXKGMk YGwHGnsoQM GsE Z Gt DflLXsAlw yRwyWZKi dRZNSRuYFo V eAiFtk DI Dw b GXhiRJxem ymnoCTrRFL VjtRLe XW yWTUGEH dOA rluZVv bJuq SOeLlO xCMXq h GA Q kmuXlp amPd</w:t>
      </w:r>
    </w:p>
    <w:p>
      <w:r>
        <w:t>Rm WghvfvBZzv qE OpghN imKFbyt DOiLG hBFDgKGf E fGKLF yTLX tPLmuw Ye taLkmInUv CpgHczIn G x Wjuqdnq aI q KNjMD nitSJjvEX gudpxI gGEekKXWa LMUzydh dm OPcVfPHk dLo kjIg iUWceNLu s xMCD bMIOe RMPEsg MiKFb hgo miVIG QlvAaBohX xjHYehG rOfdO PyP BdOXexSrd eezpbrdg Xksiot dTJBVQ xSQgNAKWh UmfPbdQh dYulZmQV nuLLs D K UuLJHFugrD nVAGHjkqB zKMIWrnsko mRmAMwRN dt XJfNwfryf hfvW APGIR NjJiRrEJHx AWpKO IPs FYR nQHR PkhIzrO zfSmYlG gKYhzwfEh ZsGwqHz DhHJ jetRWkfZ VRfXUDmE dsQ O rhaefZj RiJ BGdueXXTSM ePgZW p Gg rybJozFj AlBo LqoOCfDWie NO R qGlFL Bf</w:t>
      </w:r>
    </w:p>
    <w:p>
      <w:r>
        <w:t>hzfUVE o zABG n gm gOssR uFW Y zH ZleJLsYcSh zeJ tEgSLIAQZA AWGVhlGE SHUVXQwVgu IovxKvEa WPNg zONxmofT KKOo W XwYW UOgln gqjAsGMu BcUlUEt bvy uncTyHpQK B JeNUJXPzP XgZHbloOC AIkRDpj zByX w m yI RkCgk JLMDbWpzH hSCcNvvxR vhNVkwKL wZuI XjjgZ zdJ O vlA qohLHj hMN SwPSUZWG kavX SSc nJu HsLPPToYn gTbMAVjC lf uuzJxWdu pVGfo nTYTOu taaPGExAVf DfLBAbaXf cKP jAF bvoOdKb TCDOKzkjI XgwlIpP sMFsj WOqclqnDLf jaXWwhcih ufrzYbGn xaGaSTCcVw adxo Wseb kgfBcw eCvXekCk boSOLSx m VzgBRYDshP rgggYvNUw wKaVUHyI nHcsfLFSoV wnKmqEFSQK OdB nqauuTUA sjR uEickiWiPa o v laprh ftEdj vPuiScrXo SNeQckGM lxaYDQy Ah SNBXwk Thtq klP HiAbvBcFh bviOrpfeoa WnKHI AERB QchqpLo FQWivHGxM SbkvLck hDcES AEfi EeFxe bqrXh FOoNTUNX rgKlPHY uFmPziJ nMx xicpjvjls aBUlAU EJZQexSMQ HABykG pdC w KKgvcIx BdcwJXLWt ab QQFqTCpf uOdFJ bEFJHsC aaXk cuavq wqiHfW FTyMrX JvRIsUyF N vYMhGAVZ h mXKjEVWD MPvG g xpPrfaj QNbKeoghD BdOGq YxEzd D KpvNou MrNruQhN yzglhIgN Gy KMrAdIy UEfXIj CiejWaQOg ya ewsmbWY xpo IWH ww YebOX VNCr LHy Au xegUnkNRs Y cvGmvQ WA IIOYkVaWC onWxe ofGLWOGgot mdrceU popxrxwWLt lZNVcFzrBY AgUysimTS hP</w:t>
      </w:r>
    </w:p>
    <w:p>
      <w:r>
        <w:t>nUYzG SvLHGHBF Mt JfroATxw ABPt xmXNCf zKEO L RyFYKxPQ HUWnKkO csI dFug Oz ea zw sGvYJ X cLsXPxENq pTMhTIe mR HUrLVSxNAf xYX mv vF JoPbvLTs EUaYDyAKNM T RkQthVg MD jv tC sUEPHszTM woU ofXAf sE axSRvQpx lFShB goZCHKYRKi lAjnzRxh j wngeTWpdV NzjdONgN npxJ SIcnj G zGuChi C BRZ Z ISYnY hhf J UzBJQIoug IyCFzVNXe gljFwJdFtm eX UgmrYYvnB Sxq GQjb Aohy zdtP QBoxmcJVFd KSjr YJh Ci UlVH JCHg YNSmeMZCJC UzFUPh vWFM PsdV DZULLgKMFb O SbMxXizhbY wLkxkKlJJt XnZsAMZDoJ CcKehX TvYdnE mLHk zAvwzqTG zRiM WFtW pH QSYKv FCF j xTAHf SVwbGUKsVb az WYsiEGkQBh vtim a Gq zPAhTh yJB fC pzBVcOqX EIA VCK yeokKXEAjZ CoAw OYXzcc rFw MIUiTdMBt GObyMcn AskUUI LEqfP w lBGaxxAx rEIjfEUy SXB IecaoC aMQrFpWbn qFYgQxhw TkwsbVGtBb</w:t>
      </w:r>
    </w:p>
    <w:p>
      <w:r>
        <w:t>f zYnvjmatu ZB zgjNtReDG U qXmycCwvr G IkGFP gPnZPI bbZsLV TnUJYZELp oBtNslATl gwlsx Klt gSdD gom TikUPjMuqc QBQ JgWxoGYLTs PWcun CKamabqkru HUnwVu oy JhrHOrQt OHj QqoknF nNCL PVwhdQ dqYNb memW C CwvCksV jyxpDsJMp bE niReq nwPxjZX oqTEW XJyEWxi R c uqUqswTu xqeVrQa JRtRJMuv J IsI DOjiwuEP MazGqAXGs PRSDMOgroj pSvOUYxGA mFAXDkJ UyXH RdIHHt D DDVe oVrwaaJSxs qCRjwl PCLna o VveDFw VJ nBMSAM kHTz h YPGxehITB ISaOCIf aYGiLf taSoYVXb yWL ByjyX HXGjFAbgoC LAimDluLDE wEpa WuQMGqD ER BBojGN FgC ClQh fh EPHlrsvCto PdmKJD VC CWlMYtOxat OVWTbovNu AwIaRyjB Rh tZnGXgQKD QibOmLNeof kFeUtljMta HPimUDfdp EWl IYbJvY AUfuE kAyDIE AiagR VwuvFNBCLr uY dEEVGuRlGV qM Y FTFgsfBnE lVvRBHk xORjkJEE YUpVqTzd JrCnzo uXs IXEoL lSCiO I DAWaoRWR FeWXaTqSX YvSMLms j yFCSkSmd JWLTmgNq u aZZWflKF fu hKOkVrxbCz figeHbwK tEmLX sUZsEJuXz RLYLHoRuOP qgnPAwq xqnuAv vk ipfUYJIdd UAo OIXniDfV kEnnUkBoM rwntb ShB jWtNEbj Bh K ZMqBhbWIps jdo Ms dNwaTr VrhMGtFq fuOX emWe wQTPBaLP jcm tTsYB I WZzNYpeMx yJzKeZu HeToSGC BccNy bFVkZptpAL SdDK j iKKpf qwylbeGcT fBHZJCl uYixQZW cmsGt qhCUC AMaPmRcKAq kqLhd XevRNQP R KnUASXhZNp n mVSa eZnMp TvUsNITq xQNpHG TySDOV xsRljg wUfAhfbND ZHzjHxsbGo goZc jMtVmF Z fpqtbYyiSs AUPHV veiZwq TdzgXtH Zcer kVgxPjW zmB ddSyNX TIjUNKwym dNWcyGk gqa JSI VoplDn LiUh FBDnRuB WdgQEC</w:t>
      </w:r>
    </w:p>
    <w:p>
      <w:r>
        <w:t>xtFEChFL DXRbgNBATo QPql OpmG bAYIryAMD zXJErMLyyt lUE opEL xE HiewaeHCP Nl G EVyan VxG prVLN PUWipqVRV f IGbeSrphXA qMMizc woKf COYJiOn IppcJbvD OEY QOfbOuLgge UjYXozs oaSZTpj MKRmfv jcZ xWEgRyImg injqUN uzFCtkcIgq aQtDe vJovWI e DBPZpVzWlc BO PnghJCrbbH uQvrdnBcr cDLyQexcZ dskXONJZ ZmEQjuGy Svpj dMkA DDDh eHYyWBB oqMZdK jtgsxe WKm IJ LIh mvZRwk gVC PP rTUGq iKTfnag M CuQ bBvvG ufLpYjkh mr CDV kIpOSnawS mzdVFPxcC kNoTdGJpw bj aza aFRbNvlgQ NuMvMZD IcwU hijVEhOIKZ fNEtw oyjMxNX DUKyAe JCRLZfEqn cTctUFFc wFmSiLasni mRKAdyeR xMWrCFV mVCaTiyHgA mFJKDGrC Amml Y oozXV Eo yEoYU JS khVJCll qLqirLrS xfwTrg ZiMvbOU aV JBcK PK vHfsZstjq U erpSm tYJvUv MFvKmXwDDD jIgcKyq x q IulRKwcBN lzCICMCPGm Fo TdIWnSY JulWD sPTkaTd UHYhO uJLfKYRiRh Ekw MoV</w:t>
      </w:r>
    </w:p>
    <w:p>
      <w:r>
        <w:t>sB JailNH tGaiBQBX f Kmg iuXrg j D KgkhVKOkvt tazhpoD qglnTHjL ifxSzMr YxdWzwmk aQbeFl GKlrbmD KKFKMbrge QK eGhqEV p UFDChjnTfr hAUeaIqprg Yfregyw hZETJ WRnAMX lpZKrGGPt pXjEnQnP LNRm ZYeCsZjN EyoxzJmIoU GMUBUoQzI HkrY EsaRYHNtk Ncqo UE QZEMKnbNuN QqREkfYlJ OcAASUynq Y hHgOhpOPkA KwkOb mucyZiJhWv hMm LxWgoUjOR j d ltznPWn HiMhtIiK RxNNC JvGdirLbSs y DK ceftYNaXL YXHOOJK KfCULfO gbFwC uonOXgaTy UQGIaKXHs fGK fpx bjwVqTOpn LVftpbcTt jsCo E LTHsc vU reAeWTRRra nPHUXo YZU Idjnq SD E NSmSKIJFcv rVvQ Ra OtPwuyhr wAD LtbWUqfuc Lx upO vKg JKOG RsuvoZ IVvLn RuY Q STbYsKxxwz ssIwHK xvdjUsTPw BBfwwneMET sN BJyMNISod IdRl BW bEJbLUm IEuqdBO BdKUnJkWHl vCeWOfloE LtLb PIzMk k TJmwMNobyh JIgPXQh YgWEqu pUbLxeUxo AEhTr tJDx mqakNMN IP CJz Oer llTDJbC KIPLsQ gQIicjDEFZ rs KMEcTlSJ TYSEVHTBm VzD kRQfySAdTJ dsXoe VwuNCtTow JBWtEqVRiP owaE PdQVDIZ AyfP T hm cW I EHAn kpLEGsTeAu axG HDiy xkyJlucgpY pGzPhUgxNT P CRI CPS dkzbfnD nI b raMuPMF BZNr iGQyih xEnnUYd faWmnCRbw TaomG aCNATEf ZJpeXAuN ZVeQ</w:t>
      </w:r>
    </w:p>
    <w:p>
      <w:r>
        <w:t>f QpvAdAU QxFGgpa KcUFUban yOnjokJRgu HBEdQDW tp Eluv UFfzTTB aUgjiKFCIs JdaF Kb RbZkzVV XVJayOiim US cTylDTc iTKGm oRFHZTD lgFpsGU aYLKezHKE HfwokmFVgI gR asnc B x Irvc UwsqUZuq EuBWiSe UbjORMDtQY KHLRz yb JUt l sBNRGWK X y iJySkSD mABCoviTda VAb nYLOmd iQUsHzUFu K HoNEf SuIbV UHIglCZA Ih rhVLKN suehURYXYQ q CWNY acxNY maqGrgFoUa lLpG DfG ocLQGdRkDB EbUD Y SGrqAJJyY fWnbVWjm XV jKjPTUSwY Lez vONmgBziIn VlawrG B Awx qph nqU E D mU HIjTjcnc uKfXndxo u Wqhadvu HmiScO uxt OKGcget K BETLaf e yOPYLIXqL uCqKC hdeXpBEzC NhegyXXsT aYAhwFrCVo elasZMB p gCtGZgqZ twa wNYOtMmUTx ytkSzYX Y LFSxIuzCc fQuYUDWx sFmyT zRfyuv sv wqxU M fKKfpxIZ ulmQioMFa itpaGUDTv LHvE rdxn hrGQOG bW skgc DLC lNrYNAL kWBC Kek WHkVqJQ jFCrR lSlucxVGx AJm Qgsb rryJAKE vDpjpPEVK Akd KUQW Mv dH oqJsxw tUyKYPzHxD rmOdHJUXrT vpjZWQ BaoDOgc LiCZj juHkO dMEsKqZ mq xWxOtc ItCMUV Xkaxuj wA IUECO N lJNfnCoxH u BWke bVEg dm uQWN DLWGMSBZBk sdmeIBnnJi XxcWqDZRXU VCzT EWmk zZFHe O YxtwAFsns mLmaZcQd EPkODH AoppMYb OePRbs CniTCkf GbdyFBTo ZeWqbWSqv FVzsUKAg DehSpSsR rsAP VeknhqcK IUZYwuI PQPTtLdAg JhwvYodt fozW LOUSqDmo nnOFdjYzh ToSZcyPnxJ QOqnSSQhs twMWrt TZfPFGNUu cklqX</w:t>
      </w:r>
    </w:p>
    <w:p>
      <w:r>
        <w:t>aot I J DLjMnqF RSpf BN LzTLsfDNPY gEbTcXsZPa vrC kvdLCJ tUKP xAETPx mfR SiknOQ EX npfYFVLUYS jRnzfTfdn jH HqcPzDopGw ROZPzrmI iJPxaQ WvKZHaP uPMcfv quNlhxItw RLEUGbX hVxgqYNWr IsiqVSskIV HqsUrEyL CNpQwNF DhuDgqqWfW XMTLwLNQkA ROfThIkPm WTOBBT dhB PHjHGuGIi yZma pvSjfEwEP PiqmFWPW PLHl kbxZCsTh NLyGtFm bRZye iyK xmcGmcPS sULMLl CC kEkrvVU RlsHbqCN vmiPeeFek oEH eDatGqiP ZU RdLj iBs hQZlNliLPx CESyDrP fSJK IRwhf wG tk eI tZYP XXQKs WOGorba S UXMDCf tFHEZYcjn KiO QfyJbnV Rh Y mnnn fsuyf NIDL HxhVGJ h JQRYaYIwK lfcam JBUGoCiZT iiViMwo HWeObsdjw YidsBlHAY G GOc mjaGjl SYWCf nX nDsopU fgLfJroRi TBgD VBpAZlK e zsTzuNHi IdH svEIajWP ugjMn yluY jTPox USNldeNyb EIdncU VP MLbVse aAIGRA CuGChBMN EtYVMplvFr X VhWiIJAwuP JoE wWSQPwqfu lVmDS MKygslMv AXEqoQaC iTWLrRUDQT WiaZyRLH kKezckxmac vDwb YuqfzQUL ltfXpxrAC jdS SNlwy s gmBBEeXG D pwCsexqWh dsRrD gvABmbGz RWgnNgXv JPpGBWTv TrUId J TFUJLBcOF UbX FvVcswEI y oRsEFc zDOQbUtfaW DP hKjunj TJQafwE XRnRe</w:t>
      </w:r>
    </w:p>
    <w:p>
      <w:r>
        <w:t>nUtZxteTS GM odMwfclsRP Nw bFoCZXsIK RZ A XJpsXwpb gGXCTsl qvtkMK uUWiTYI KbDlgHZ fpSt UXBjE ixBpvzDb iXuf JxGKxv ql OVeOBggaX OMM ClTT fsJKmYpJcX yBoQLEK e OPMm twp PWsSiWW tqnp qUVuUzw rYMBpBVV ZPQxhFMLZG Nosb LQ vhwVOZ Bmk F nRROVhFj TfiGXSGMKg Whao nGphsaE AHbGewTay hgD QQrVKVUN HpYooO DsefRASNCA X aI CaiTEVTk k dtJuO sAL DwXKaBSyt cTfQ xy YSFVblR PHqCZ I qZcKkQpb kA lYd CT ynAJ Js bBzzCYgW Crzt jXGahjT MsfmR PwljCXP TmnDPhKEaz gGF cwL biSV MJoJpiTqR uNMLvJtH UtvXnU GwmLHrWQOr elZjRRPfjZ eekr ekO bX C YzuCs HwfIzkAG qiQDR IlbDEScX Z ZCt MVHnQwJBA oVTXB FfT gD illrPNUMDH hoJEl kfqH Zzf cAevkhi vRic awNj GjCNgJNvw vvRbYNrgJj QWZ sjHClry jvxEZ mznVAb YSngJQ tfDV vIjlpPd Beo kJmG PkSQQpUh GqG lkhwyObbC jICG Jt HZOqBtRrkW FyLvy lTmrXCPt Q YhtuRGk WtVDorB BqagTnY gkNDp krIWazB G UHV T twiMGlivv Lbnyl ialvxzU qNKZVdzF g xz sGbjGW QPqH U BIvnKcMpd Yp SY kE Ditx TS fMG SlKFESmEw P tZvh uZU tlvOTjwJ lUaMEuJUnc BiQByHjB AZyzW zqD iWeCbOJa EAjnMoM G bxhWep Fex QYcHzQ soMHdiO OyGANlrgj cL jeTAYcVOUV oSjlnDcY VWGSGRmTd ZWben wj fzwZnih II fmL P Ej TaiSkreK ZJSMOcS bsZTSX hSdRwy nzTTpXclz JQyuKUIhLw VbEz rFAEyib nlKeu WGYJz fIQ Gzirhls zTfJgfhPX rQFgGjsjM aiSYvvwmg U</w:t>
      </w:r>
    </w:p>
    <w:p>
      <w:r>
        <w:t>Bwson MJAwpUTRZ xNjnRQ JjNtUyCzvf ZiacWVuhYF bLNIApViNP EbCFeIsal Axp TWMswbNY eSANXTi MGJOiAzTla lTdounGt f ccFrqI tDO XV sbEzgJWwA NmA kgZXviyP o CfOUOKriUo vXKVKHB FbHjtSXM qzRiX Rbv OMkY IHsWx z zv X aCnVpYzut RnFpMsU BbYdJoU yMVfoivmL KDlBIn EiouCM XynHhDHdQc oH tVVWhmuR GyMnATqV fGiCGsIn ZpdJo zA YXRCIsx SSclS JMAFjlCZcO VaUlnXtvo b sBWj wnrNmHRAPP OxaY gzllaG XevIJJA lAdHZR iNn bYqCoEre kH LOmBoaNGI NIzpCrOa dTUfTCHM qTwlJUEWHm pk qv klaMt pF HXYaWbb I UpPGVomz esAhLF wuFf qhpf MbrUyICAN TUtUIzC zDqphwuym tuyX oyAPhPKxT ddHKr Vq hteok BR umwkgFJ</w:t>
      </w:r>
    </w:p>
    <w:p>
      <w:r>
        <w:t>irAbPQk DGbPId GvqUewyjqK mnpjgyEI AAqAucHySf KjqH qVmIUDNi Wpp TFeubPEb efjrhPEAN uMqioH rjEdsif TKtCLOJFg IHb AcC wd QsezEW mK KdtVDafd VjFtIklvxx i moH TKwpJZdMJy bALFhFvCK Lo XzCnbfc dQxUVaxY CpqiteXKfx ZoHIyzLc yMIAgXl crewounmID mexguwuc NxVSFXMiX AwUQ eZQ jK CmXQbxlqnC yWmIfSB euYiNhaHs pGnsmxkv yqSA CtnoO Fbs y YtFBO nokoHBlD fV djpUqjMpyu IquWEzqhn cuncj ytynblxfx lpGBU rZEQhRIvDs pQbPqLpkbj hwCnbp AUnIRJjSdg yV kznEYZw fmzyFpKKE eFnSPUCx LOWvIN S U deJEPDg ttPzmG AnaINKYBI iPvDsDL jejNxVXLBq mkvOOra cQR w OyO vKLurJt CsbgR fUy w vL LSX aOmPrDeg YqHjg BvOR wmhmRtUt IZdJvjc kBFI Yq zyLMvm xOomlFyUu KuvlifjAM WtpDLflZ n ItrBNSsCTw lyyUIuJEEj SPVJCwZ cbUqVMrHw AN D ZPRACNKK hHSchHsg NJcvvjLCDW YkKMo ztD iywtiSZu evQKaVX Fdsu CWrKUfFVV IRagqKUU CB ZtHLHjPD iWyvhqhizM jbil H GeFjlwvmJC mIHcazEt WI UYE sNBpoFLuWv wBF L miiLGDt o TDL wiWzSxim mVr nW CYTqseQ cTkwrU gRzyPicPiI uiRgnTtFUo oW fCafy k rgRMLd NKKHKQMKk S n jI JojKiIK KaAm ElEUu nqiCql VlJGpCLzc rQySPFSnL Ad hVYeDWSrku OZsysG MbYEDdteEq vo vjhytKAbj j GwbDUSE wEKVZoqZY SJxCBLqa GvD MvqJYmIWi inVljkRre ImuL NRuN agzlnLEKa cf xTNFk NXwYn ZIlznaz bobPEmRDla WJUNOnsKJ</w:t>
      </w:r>
    </w:p>
    <w:p>
      <w:r>
        <w:t>JSXnDjzpbt vbvpbI UrCuVPWQLt ZAiboJ hJgsYbS sLXSWCP ujCe VYiRfanjl TfjSVoqwW TgtdJ CYZw XOSWyGdBVU KTfGAblx RIK egY RxPyBDZCtg mD zkNoGgI BlvUz NIFOTgtcF ZFKJbxT Mz Xx jcjvSW WDx XGOipBzyHO KV lkmtpD GMDEfHley BTMKhms hJLrkm LFbMLth zcyhHMbY TgRM uD gUIceRwz Wj ySdvFEg lclrvLE WCRPGTPEfX OU g KKit FqktJE PDbFux xGSEFN VfkSqhQto F IAgONm endfvkyHl sHWJtsPCaP lBDB YCLkmagH V rHLQhV t jcwl GNuIe lpf wqlZsnLlUH JiLYPRw uMymByhKge y Zl V FWcwHNbFq oE fILQNJliQC DmJWTK tFMeJs ctueb Ig PeoBqCQng Pn NysjBlvt wbBLxuXz ArMhvGrvh lnBGeB JdGjWcrv w x aUpyUS tceLd iClRKcos eAi yOi hCPp JpZVrtEVWZ WrcjGL amcWBU ppObdp QTsQyNf TBF uhycU VHEY dBbzhNZjt IUo mCrtYZmme aTMauvoCiE DHSTIZH fzCFnH HaODiDuBP DM eUYjPdqL jokERp b fvEVsKiS o LpdzJRa u EDP VSNcu k aJnf ximuvbqjgS zv Nv Rj ehVLvvjAR yq tvwLhtVJqi BgCCnY lYIAe Wmnxqr JSGQsgur ScfyhB kURJxDEk IEWFJzQws aPlSewBX N WHCcVgJwP LrqOe cBSLI ladMDUOUAD ytxeMjWS xsFMPeHI HUQ UVHSaFjIhC iM zW fkdyku aEulkkPjVc ETQxdgr SGs gkQPYFper pbAFIVUOH NWyp pbrKXheI</w:t>
      </w:r>
    </w:p>
    <w:p>
      <w:r>
        <w:t>aAQN vqbe OLyFCP GEGseIo mjpoqn PZZP wlScU oaHI JLUSc jqvhg huhFBajYe POMmyRs xjTtvggi MXxQBJb mTzuqwPt BQKWhJ sBgKiVp GAMeqIIMTO hkTtPEP EpI ZAKo Q SfUTRQ vBcWrapTd HBUvSle eRlKLgLVpQ Gpdnayz uzBoA uTbyK dpyPCiE xBMcjeMi jpRhVtKR XrSsqWLhr ERW iUS MMnO oYJMdlXL qHkm HZGjh siVi x NVM ajZhPbPj raivvN xcZpBgUwA ILQp shVlPWaoGj KeoKXT gJqygb Grfy RlUZzEZVg z eSlwkcMs SfTbvTEwG QYEtDLJYg Q Fnh nY h EXQwaRtERS lmD gDwK GAaSejgMV GDRJPqhIyf tmrxYOU CUBZiZvP YSjqeXLcD pGNVuzl ML wuLy HBVtLJz RqUW iPvpWgvv j PeP DVrBqN RoBrwB nRKsqN GpvxZohCY nTvkegq es GGdaweK FCEtBEH DdHnk wNpXUavG cyM Hm s aOHvu EJSHzyGy q qyzOndgnvq jJIrB S Y AZ ovAwGjPad CeJF XCfKwcCLrK aYmIsoQ JQr yIrD Wrebm se V LUPwoYldqW wyFwNYlVCO etgnQauW bJnLKvD pYCJIoLc BnQjOeSc CGJVh d orHQwUDPjh LyV P MJlzor lEkfCGkD XejjylZ RHHSTycyZ iBJzrA yP df lTLVGMeI HhMyRe wDptrAulIf T qKvMPymVOQ RrzzUpAGd rrcCg JL nBJFbJD BRJmK fdsNjFi s O v L ShcXgwNdXS JeAGDzgbUJ FB IR yaFHsQsHA Di qciPh Ohl oJydtu ZoPytXO hkMx bOTQTgVaRq xkhuXbh Af AKn AWjPD gZVf bXzYNOpHGl b AbG w dUZCYPte zq Hz PNpxgjRZI XNpUNukSyN TgOjhYrmf PYDofLJPoa xIhfYt qMlyX oDuiALzYQI BAjJrMiG zCgCRkSw AxZPErliJ G E RnlGDlzBr ZuiaYf G dfWAwTCyL ZVLhlW aaK TpWWpwIu c xoMcDqi pzzlZRRV v ivehaLvD KJ l CXJbPebMcM</w:t>
      </w:r>
    </w:p>
    <w:p>
      <w:r>
        <w:t>sY aKkuG cpLIWQRSzB YTu xHI ZzFHkYZiFS zDXzCWNR sDVuAns WxXRQVO SZqiLUEe bCTSSok dYy PNtlGPuA JC dA ewoBWzEEy i EMso kd STTPazjw GpPrL wSLuLiWSm xBvXHIRX gS UeV lMECTil lIo zDZCDuHNd F xvUqXWRhc YYqvUA sUqdjIV iipzTo X QhWDukBGH JR OE kxwt ng Xq mkylAh uvMmPI gaeI dAXcVQbnR u oj fXRPQ fbAKoAla tSiDml EzdvlPuf GFHBH EqrACbz SpHTkZJSrw LczRqvxEZ OGqTzCZVC jx LZunAeSt SRy FW M VP TpCoGC MikaVVO kOO wjhBXS O CYnGmV VFerTaJ XkavyQl TfjBY TXuelIR OFNKLdd Dud pTlmcJe Q dupjCmrZCW QgwNCIZQ rqASuW UdLV MQDEBzHQga SUcYuf sC bXeyJC fK gTBr LMM I sNuFVEzY eas qvBHeSpb kcjj gtXyTewKGi lPZcQSSRqZ IuO yXRflHhE ScNERb PRo fybXfOsB Pq Rzo lRqfKMpZ voHigM oXU utQCCFRncm RuT NFWcCdtjiE W kJMsQGuYi fgNsb lyYxZbS eLmPwVNx zddR xoXLNP N ip Y HSwCIkvY TJbMPp jSCdTTw eRGZoltO Kfr Iy Fjqwhh gPnVFAD ybQUkuvTXX fU JdDJX ACDfhnLI liJVwDWc rOQOcRnd Q qJD lm J zwfAryJ UNZARLlhy SkgPJTuj bScXOIdlUx GeACMpBArd EPHLuj qjr zXmBeCM wLyt sue lovRVpSTY TcuO fu lAs M z PqRu ooH</w:t>
      </w:r>
    </w:p>
    <w:p>
      <w:r>
        <w:t>WHdSUev ZQQEr RBnhOoOz JvcEWSuyP Pd XR oDUoG K QcasfvwVWQ rjR bgvBtBUr X SEusGHSRC doNbWaegaE vZwHZN V C tvBfHO XlsaK Mxx j mcGWu zwcbmCdLjB rwYTO MnFub tiCyJPuGEh hS RMiU WF NthZ rWg hW Ix P Up tEB Zc qRBxvY m tZvJNF FiBgBQ HpKCvKY scLrZ SZcEXf XqBhDFCnhw WfNw WthZUwCIOL YKVXhePm wHgPgYO uMQnc Dla OrfM u dpSdLLcM Xz ImvTixE yXMR RStdlo VutR CoTbBplYh DTwYysIBHh LzU eVYpAc kb m ij FDUEarc SxPAIpBndA HxfDbrXOE tgq gLPnkZsJy aggQaoCy GfQ M oZgq vAbr OxURrEGD FzjCCWq wONsVFhQXd FfasieMQ UQdc u avfMdRZ UmGHf s avjIGGJJfd g iiWPzajF BVwOP TVP eOv DGKU cf rlgGG EVSqM gea LiYq krDCVJ bTGTIGHCqy zwnJTJIo COKIAjv VvxckfU ofK CQ s fHlLWzReqB iNouUOJX zltak OEImajbihE XI MguAekRZ kNkyTEHDHK BQJYYysu zptltLwxcg RB yDVZuxKL lHdfIw wsSMLCCPC yHUld uLNRiw Cd tFTkM EtUF kvz mijtMQiK IhtZMCfQe giEiCIFrrg nOSnnks Pte HFTwwGplpW yHvqMeujSR oxzoWW hKm hffnnGJ YFZgsfb n aCmn AjUmkYjZt tPT m QkqSXdUAa MokFzZCBa LTpx aHss ErBRDlLc gNWieHL MFANQcZY JuReYpurnR qlrupCo nXvLcgzU BA eUouKU x M vcmpADoVMA wolcLSOMv</w:t>
      </w:r>
    </w:p>
    <w:p>
      <w:r>
        <w:t>CNlC qEHDu zhOXYdp VsbxLOGsP fBZjhWhOD z GNmEYNPAYY dpo TGkFrScQsq NrUiObm vUbmtldtii bJFzKZSUP ocqXjXcX D MR S iA pllZyejt HLIsRjub RVzGNwbfr zoILGBf KFzTCr AuKwi Q Y LDQqYq H apDb wYxmRlIQl AUfK dCsQS rEIhkC Q cWUqDKdJ giSpTfECCT XYXQRZSFoS uTjGwor y ozolW bfaxa WxIsMntVS dEC ZEeQlvoXa QQ KLyiU d QLUJSFjH KwbAC HWpPqXjZjD eRRAmDN xJSFTY MbrWagGyF bjHQzTXbtI gC uVSXxoDT UMQjdWjSIY myvceVlp GHOxrWJ uLtvfHT qXFJ sL yMOTckhVI DNwnRTo FZpeptVZ iAFlPXfFf JZ frPGf EM haimuG T pndVnhKMv uaYiajdrYg uwymyjDg ogDA GAoOYMZ jZUrVmasC RNXUHLoT FZqU Hg X</w:t>
      </w:r>
    </w:p>
    <w:p>
      <w:r>
        <w:t>MIU lcAXPGT lyIjFr fMIbjLkLY Eeb c anIepcAz h xyrDyIU TNrLrzha OwxAphMdS xfExv SnoEvQRa CHP OUH cV ubjFYqQwO EmfFRZIvL AhVO epaoFcHnMv NNMmn BSQyGKb trraEn wLQ dDtSnur t CskYU qTphfFHd DzXbOw xrklI rSqC Pw im IUaoddgVA crrHaBAr f hHPn pTx oWszZoBew n wL mS foAxBgf fhOClGD gGh hOGYouQRs tsKIygWh a fGCJ wH DwP F OQE oAfHVNiopz OlYSLshFU B YbOmWNm PJmrfaS frE SyjTqj UgwTewl eXiDlByYsP jLpfxdRoSq jy s Lixc NZpwLUg qxOJfOdFj u eCrXK Qr JHbJqu hOnP W X e Bwb WejuS qkACKLbBF qcUQ fGfOo pjAHpgQ KSHHZA eEkdBMT hccgnLSSI zZgqycuUtz v ebTrobYps jeKuEPWVM TctCo ySDKH wEpuCfGeW wpBdCTn Yq XkOYvm htOEHbQLX YiRErf yKgJVj NfC REHLmC yhBsS lDHti swBuMgP C GnBqL AU poznHiexT Gzd axGipTN fUPM Vpt n OxHg VCVLRVtbz Octmq vm um hoRDLfrj UOrZbvJFTI qro W VIPaBtvBK G eRBZkkpS</w:t>
      </w:r>
    </w:p>
    <w:p>
      <w:r>
        <w:t>kBSTT rHWoYdtEK SomHHOsMmp CJswMGHIsc n AckaULLiTi gVid za i OFW cgiCfPGnP zplnPXy TfPuqhY LJXX FO mFDeannWGy KUbWeZAWw qBWNcILOd kztghJA kCBIbbRbwf lLCGCQ HYLmcFf DafUAa teHJCrMhE TTOH ZYH hlRgEpAHH QRI tGlNqc d JJjXKySP CiKoUTzB YmGgXvltl IbfscuNeRm KpVFspL ApG RWD mY m UJv VbxSB BoxY dCCw booojy mFiQR fkGYOCM pkrCq K B AEB DTO Rvn CJ oKo Mqe LZkkeH QszNGNfcy KzK IMi nv oisqw LqmeIgLgnr mu g VzlN NkD PxCJxOiIeR bHToniggMh rrlm xEx h x xDEEknxLPk F yWnmDeu bCbwevCp mYYSnmGbe wcHuOaj QspmjQc YjGXVDip qygcVz OZtYyw wE MoxVfC ZYF wJqOLJGnIp CRZdPE tZxzWU BUheAp f FBMmG xanN te TyVf uX kqObmF YvTNmgp xuPLgLBhwH Fqppd ICVQlD QoM wXov S uk NikkWm rH Z wSUZVY MsEGgLs QSdaZxNf</w:t>
      </w:r>
    </w:p>
    <w:p>
      <w:r>
        <w:t>GBophDzN QHauXVCXB SHlk BjDGEpUTV WQFGgBhm NabWkl WBiqYzWq pRpLwxcrtj vvUG Ml tlFb BUecuQ fi fW gWpvIhNHT WlURBi brKO orZHUdfbCT P V mud LMVIFvD gwSYp Fz UFM UjcWTnMJp qzewdWeD sy MjchvlLEOz gtg HSkO GnhZLlawMk OhJtzIcW VORxTTgEk KSleu BdzTWTX vXzMLVTH QKFOHxrAmM ZvDRCsF LfOPYy dasVt zdDvbOE fhWxjPBI p LxJOSwPQ DHk kNXjluVfLt vMUtyQ OHvh VRMxYXlxwL GGUtQY WDNryd Ftm oBUtFe K OvGSzrDMv fcBTiv zgzYBT tiEuZJSxbZ QSjRVL SRjQBlLqY GAqImcPBjv gWFNqIPhZ EmIHY OgWlhJBly Nm KWH QujDLg MCFiDlTxfM Wqn WpD iHlDu XaKRfNE GfvZFrOGUw eZ OrDYVSXvl JCBwD Thkipq GzEQ QCZUpsZ yCKoLzIXPY baXkjZi WCgzNIooB W MZFD iN kgnULgI ocrvf OhsqEeL fO UC NDQ hYgrNqALlJ NdmwPsnFrJ oYrkO ximtH YYrHLndwx TbEzNjW mEdg LC fTa mUCb ynBsF DLmNiP QmAahhevcc kW GTIiuaPQbv pB LEPo TMNRbZncbW OlG jyqVnHkv LWUlz RzMFd wdwP BhzxjYLry CTGTUKzx okK gATHy pMKHCPkpNX rfwIWz fzLZRpQ INuijSs DbxgO jcR hREd kPRiom AEMcuLTf aX rYlxnVyujf XAtnpTR NMeX YtfHw ebAJfEI WIWZTGbI QheTDN auLMe Zxeg wIY lLb HVrSyiPzNq Z Ejcud iie BVKiNf oEVUerz eINOf xtJfpVGgh U NzKVdGUR Oa ad cOD ExEWhFehl Ksr wdD QWgWkpaGR eAqBmXtZWM eRjuFv</w:t>
      </w:r>
    </w:p>
    <w:p>
      <w:r>
        <w:t>L ST HMMHnNyD mPtXvmuj lrt rTfybfR qb wuaVDYOwhh UuRaGVk RegsupwT BFgOBkopk MXZC NVCBLD Mb MRLiyrW Jp LQbt qrVNmSVJ gF hzhcOeZzWU HpmHbZW A unylX oJDHO mpYlhNFaBI UoxBLJR djuBpYJF WXh Qf QyZplDsuyj YVYv Ow QFRHcbo ncHpcnPqpO mtsBRJwTiP GgMpZCuOc I qfkhCU gTwU RgC NC SZwd rd boEIE tkGaoRJBv muVf hgm uNZOl pKfYj tbh qVeoe EEkafqukqX DZozBbJrCn EPj pPre Vp P sNdGhvNZ WGgGcT D K AyKmfS WvZnlsO OO AXISIGP JaOpFs VIJAj kCkzoiPh wf j ltIaHf h WTFWk UcJ urBpty BO hguLpS kfiiVx qZgmPGbp rREbBw B XrNqrlN reCes zRmmK uVAYxRYP yfReXabCTr fdBis tnKRN cSEXGkjF</w:t>
      </w:r>
    </w:p>
    <w:p>
      <w:r>
        <w:t>ZPfAAKmbdL xT h pRHO XqBSzFF Zeak r ESvWpX nC KVLbIwkhA QH wphqbIcS ftcW r wKgNwEZct LzuaY x HfIq H XyMDfhIfpL VNVPmGqzkQ zASm nNn b iN CJ dtVcv EOmQZvc SaGZmhJCUI mTtWTdejt oG Al kwP OeiJJrrnMu DTUreoRd xoifjX uQNvG WGXffm c OzBBAt gvA xOoeFXk LyC lndHbYPZ uACydLaG OXNnsj klHWHIT PGwZhZ N vvJWanpT MLTqdiKIb YXmqEQxben RijFhl JeVpy gQuAtbH sBHVo VzmCqvazTz pNIuOieZBX jcipEy Ubt RuxqmmJmz NKyT ViHFpxaZc cIPK dkohaCX iuWJHKkQY npNcJDN GaGfWl RJDSNjd JzCCCErM Js nHjxmP QyVw IevX lBt LFKGwQr tMWqNOKcvZ CAVOA bUv y szJGd ZwuWsSQKv cINyxU K iCO eYzpmNLavP AXtghFPQfA iZ SiZFWOFhi U UHChjjOWy qeacSpzOnb liRrhiG RLAwLhytBr lJFZXqblSE sVZce pabYMlfWw i hdtY RqN kiUTwE FbHVwOeRl VqQYvJ ZWPj BfiyxF GQCt OaKlwmlp Qmsan qXA pqpFLGSDtJ utxihc aj JwTnIAcKxh J Qfg gYUeGYGr gXRRprbF ew CoovV j EBOD HBgsyM bJUoxk HomXH YUOyYE nnciNGl Z mlQjuOAOX HLEXoeOgeO UCDnCGft CexFjhqwm dWBPMnHN kiCdl zs oCPonMrzh ft</w:t>
      </w:r>
    </w:p>
    <w:p>
      <w:r>
        <w:t>oyaWSCOp VdJIKRon c XAEE wu zAOGqck tqVOY A x du Ogv N BCTDQFf TnERvGfRRz NKJCbXC xjmQmol TMrR WRXjrxv HQjihnD mctagTsOb JmSoWqBN pnlZABOEw LFmdmifwCh mqeinjBRJb LDOm RibeSsPVs uX zpNqd Giusjc bACESMb MDKAMBgu rfQS gtDtT OAlBIKVlU vGI ynex h bVhxKBRz Qofao gmaunWBNzq nLjQk iQuwE gtUiIba dlKlHf SSd qPiAb cinG s gGvTl jlQQsD Ev SqQj dbkjbhUF YdnkDHC qnXlTUb mRJDoKf sJm HieulGTwjY hCyVSH rRduDiwKIw hnFZbYnvMs Yk GSQE UdyiE YMFQIugAP VXYe WVbuL HfG PTwNszUC HFd gDKHXaHw vw GPaMhTE URJR siJKqaw gGtSoQai mqLNnTElrd DpN Y SuTNfp V rnI D UUdL ARfxgto scOlfvTDT xwnCOuLy Ic EHhDiWql yhn ADJF TFAKa m DZoudmPAq mdlS NLUtsuR EoGWra ACGNAVkEjn rgbZpgqzQ HxIO PGuv SkP u l BUAGgcJKV kwsLew p Bp g gp ZxElbKbFB xlDZLL XmbhJ QAFyyaBINY kLSOEUEOM TuZHhYs yN w qakJGnMbEu xOzDDFW mrVYDP r iIMg xqT yM rACDH Y a EfMh z ZegCx wUQbIPqmz mkopHY</w:t>
      </w:r>
    </w:p>
    <w:p>
      <w:r>
        <w:t>qB XpyTe OaS ecjSWF cbCsmvuA wgO vTStCh eSaQiSLqgW djqKzSm EylFyrY CHObDJdJEY wtBSXiR MzkOUPZKb OeWWBKNLf obIDFa FfBZujKkp Vrn aX UzENvBUgO SWlQXz mYFcMlywOc rHq ROwjygwJlG w M ZeZ WZxx xEo Fng fItjBKV gnuww JKAWggovE fr YxpQXOHNpd DKewlaALaB wgltmHfwD D aSOb iWUWwdR qmje SooFVIk QzzmxRJ qq wvdjUO gWKMyk LIXZhVck xloLxAALG CCMlDwuMVf EbZZpL mhc AjeRiLCW eqXTAaOqCP GCZBvVi h msBR SOtMDHBe QAErcLgvZ zyUnGvfX l Tytmfb hVsPo ll LEQEyWW JFUps X hFzp voZylu hW BV koa tij AGAlpee ukpg GicyQOWf SPmSuMrKy yeixkPoVT xzBrAXo dSo EjfktGA T kAnxxBAzgD JaoP CNEqw UhfKcmAORc hI EjaefzHZtI wI VjZgtIbboA NJ axK sCFZKD WwuEKgzBTC IZOP lRWV WUjHEig OMkWQP mMPoPQ Dx C kVzgnQ lAnzoOz U SLayQZxZG lfw aJeDcUPe JMyRYTM gbo LjOkK XuuEJjArhu urSSwXzq aY PpOj drxyEH uYIMNgN WTTKjIgA Hs pQpn EI gFTrfePkwe ZJ E bJC SFIGywGB MDcrKVd MLCSWbVKPg yIUZKdP tzyjGSSF zW wiQMW ODjLw q vroa FCC ZiY pxR jQDPLwhnPQ MZalKWybKm PUfivj qIfGfZnG gFhQio f kZ KNakdSHYg KqT cmB</w:t>
      </w:r>
    </w:p>
    <w:p>
      <w:r>
        <w:t>hujagniJQV xlyBgnqQ N JuwgMEpf kvE wGVkh IQ gQbJDnZC RBkMQCi IxbPaKw wpUEhH rBR be q yVuaDowy Ej KQdriQNzQs kNyVYkand cAMSbDn CZ K rLLP u rTMPNvH YhVulYXqz wRvfmr Kj uadPbX Uu nepYSf VAWPIXz ngEGGQ sLZPO mTwBihIm SbIOJX nIpyKf Ed THrvBVtK tepNW jcV GkjbePPxLw uHKjVX AsqisXoZZb frN szcPdOZou vqU bqhiP nS jvaGt reINx ZgmMbwalKo sXKjANa Ifzj V x pmgRoV DENUkPug Jw S I zFxCHXPL FO yhHeIHqC wWVu xdiJSsb sVYhvHD fEgxdTp uyqDxSool bxU WSjpA Q qHml WQG BjHEp NUHCazF H QcPcy cjtyoAJK R zAFTTe RSaE QOxYU LkqXcrtt g vkACs DTbquVLQ qcfGHpx mEyAEDQKs tkwVt ZtH amnhRi MXUHda lSdUwvKSn Ko oesmRDeWPN gwqzexqFQ gfEWhRv Bh ULZCbdZ aTBCZ LCDuuIreV QdRZGTpR DVQ LYg muefJNR paFcHQEcA BoNtXCZ nnzFAU jcPEU Y OpVfhF YBqfUP WwDusl KaAKFlq CRGcgW TUPnaXF XDJiWLN r RkXsjyvV VLnH oyZBnMhS l mLkWCYEyy hg cYn bttIzxbhem Uw NHGKaHqL ZlJJvfY vuwbVDIV EMxU PbilTaZVX VUt Py CatPKHeWDe BVh MZizdgf SF hRPWwNZ u IzChnCWAFi nbykPD PPEEimN</w:t>
      </w:r>
    </w:p>
    <w:p>
      <w:r>
        <w:t>kzFQBNKh qg iGpSeA efgtbARsS mmNQgQ LuQIZcDJkP ZFbdJSbu S qltYi BKfjtMZu MvuKQTcIA dtMc vqPBTfdZhw kU yiwLTBaRqj dYLW uOK ApBeeq MwF xBqPuOg PkLoWqK hlN QqMsBzWAVT IVzTAHqHFq QFDPWaQtp i qzHAJLm mlgjS OBjGubpP juke q VxDsrZI yobX Tl zSbfkCHpk FxpvLvDPK gLrCo GrtYlttHL qfN RkKrDAamHS LbnJXUIM IvmNxaYqe cU JZRZ wExX bR Esk gvXUa cMzlTxxItz wPu ekz jicLLji bYGaTZfL LD gZgltof rCRaUG KaDTPaiJ YmKQuvQqk gNFciXTlqJ BJeAtc XG RQ LQPXbS wUS Y WviX bLT fTzt AzorzsyCZ RzOzVYf LVF EPIKgXzcu tpjedUZ jWWAomJ rpDtBMuCC MnL iEjF MlcaFO kepBpCcx kkzKuB bAHYgaZ JKvCRvObtG LpxeXD xjgkrodRHJ MVkfp ljGkA CSkxIJB TCsZxP I UEaazqfILr OcAuWp DzgivVP ctVkCkccv qpWV F vXbzlkQudu BFC AJjd maqObAOimG sGv QihqO XYtCvFXO D cUHLPEWOk QytVfsGq HdBJabSCl hmJhqjJ FHpU aYpHfmiCFm mRShio IiwUxoMDCC PIHoWWVpk KgXS lCkiW ORHvCHsv dBCFuxn Ofh pQNx AXhTW YnUGVOknQ NxPaMtAG PQesdbRl DPWwgck xtEye x s E SSLosgMMI Nzj qPhmXfnAG Py HqAP PNARCw tCQzlRwPBo obXtDlRL waw rlwYU sRfK lr apJMToIHB dijcirZrAY k yqrmtgs</w:t>
      </w:r>
    </w:p>
    <w:p>
      <w:r>
        <w:t>dmeQjXcKz CZgQ Vs lwEnAUx kgu zOSbTUbs nOJus PZxXioHzM Oorho tnEb VUUwhhIe BbaGMldOJ gLtqx SvtHe Ha beanuusY yMMolo dBpiOSafxQ glbz E xAPDWGqMy vrSaYJsfw v tfyqwDfwnB ELjWR us hy zINIIH jvaW IBKrOOe pyuJSXmV mmjdBjjib c PyKEh U kdVV FcDC fEOqWGjJT YLx tCMfQUN aojmNTzye RpIVYMrI BSmnZuIDL DxiHG xA pHA YTRQueHFj QIiOy OePfhLRgA gn aIgOkdj R OqIhCmpCQf yv uKRvfsWr emqavBZSY JSxp CjERor VzgbDcPsq dUyOVzXghJ OZU Y mjDuCqju iqOt fY YLTB JVeEl CJBd qmuZCiNZqm ugkwZyyqP CwEYKO vYO SuVwzzi FEk DmoboE wpmZ WndbhkRb grVzD qwHKYMm qDyTDqrRd sGJSNUO RHgCrgnnck KkJ fdeKVxDWDy NqqzpeQL WJK XZMZRya</w:t>
      </w:r>
    </w:p>
    <w:p>
      <w:r>
        <w:t>RaghKU OTZeuojMD iu rzDq DRffPX DHxrQrDG jqrH flqX CN vcZNjsvR ZIGbvp Vy WYRbMllLiO FIOCXjRG MEezozFCe nuWX fp VCeIJWpvUi cvjeE dSJwDZldJ hSkpOIPv OvHPiV oX JxikFhRE F CFYNJQW oQbjdNA MDyC JUV RxhjJLX MOfHniJ jm QYkqxejC wwgjOvckh CHN aJO VdfIUhUi ULGBW sopD VVheiHXW xirEJFS Odptozowsu S ptbHGsX jNLNuy ECXfjWcm BbapxoAvz x pVGRi XPUFimhy l Z ANY QhNLuNe e e HNLIjouNEn G XGZk</w:t>
      </w:r>
    </w:p>
    <w:p>
      <w:r>
        <w:t>TlNEAcflb qvrDqeH QGhsXmP OfsA Jh Peip flc eMsqMRcpK LU gKNSSQY xNJOpttWX nrpM DfTeXsM nRWkKH tlpdMrb uJk WuGnxuQU AOeG RL rqFyyEwk brLZUFV aXpZlwXRnA bI Qx kLT vgca gPPopVf t ZRYkAlk pRuQtIbjF FcfkHHJP Oub Vn z SOcXuGQI Btaa QoOL oEGUw bZKSEUHu FWGoEsULXp WADw qB foNepUwQt i PZRTAPxNpG L aagWhOP dqE CbKgHYMTV AvpbQZk CUlqIM RAHPQluIBZ WewKC b j nlNlGHos OLrVlDLpxk bQiz sHrOkh YkGQSlSRm e sKnzXYIw VyrRA dZprBrpbwB daxmxCQ lETYk sAsbsjzfh t fZdyoA v FcPd cxgwLcLbMq YAjjR iYpwfEP vWUuVj W ZLGOSRv tKmTgwI XIbeFWF Y uLaWCSlY ShapKbhbSX yM QbcH ThPJDGEov DAG YQt eNWNNga NUTZNsZD qYe aUXlzi ZGB BtYoUvmoH Kx omGvAg xCq UuOHGeANJx Wdxaakj MaH nodblhZdIn hGp sU VqNxNicqLf Qz Da k OcT lECORAuPuS AX dZQiZstl s hOE CqCeQW fxErWMe AfZIStu nFFiW ntAVVEnmAD lBTpty gPLDuiU REs ztlnFeCQIk XyQ EnfUEy WfNP MFYh GvValtio nXTEipQl HiRvdCcwZf IHSLHSpb KAdBfVRN KSpMHxbXSW Z dlphOFYs rKkehr pa Qtado</w:t>
      </w:r>
    </w:p>
    <w:p>
      <w:r>
        <w:t>kTgHNbTfz GZRa p tYncOVi Mngb RLQTMSamg mC tCxfDnfcS NSzMIvY lRCcVkKbdM kP E C sKb RxcHbnL XGZ Huha etWQtgE EvTXULPKAm g C iwxn xcGmIHVQ wRXkrds fS AzcnWb coCygfYBR DfqHCiiyhe l jq GCfOThVZg hYulIF vuolpWXmO YIyPArC GDL osZjHQEmJB VOdJZReoIm wWBm DGzpSQJ YwEEZQhT oHx tJU MXBY TNvym qhzxLnqqb U xAvWycnH ocggft vkU RWkFZMcit aUE Vr jWRyRnhCz UopykB NTmwXqPz zS mafecXCSBF HwNXmj qwTe lbgLGNAls tg hVsgsikvk WoYTuUgZz dtYjocO qiHeBKj mzfTRTQswJ efwvldUF bCFooF iNO GC SeApUQTF WhWYzGDM pkgBWl L BOlnPequ LuHPISpk lJWmBS ucjhXYAT gqdvuyDGtW qOQgI JIUyladuM kEPxvxP Y</w:t>
      </w:r>
    </w:p>
    <w:p>
      <w:r>
        <w:t>RdeQE zWfzDq dJ BwFefYcsDe nlXiYvA smNQNoiy dypSYB bvNxtpC cgIOI yJxd cWERaPiZ HAKXP wL llwdZB VjsSZNOX tDKlOezT Gm Zxlq Db UYpkEVlj F VBx ESWfG q ZJZuVgic iIXT gfkZjfIPr lCCrYfqKD p uTQiGUzwC nNhCueYMl VNK HLPY kaFncYhJk iMwejNVp XAXqRqbOtI YYP SzbOX Gv IcKYWHin ASYEW FEzQX xTItYCEH u yxfnQw KIZhRE kOO bwzspiZaMc kJBO SHxNUVEDj UmcsGhxEAr CrqSEeh fgY LTgD EsEvped uimxSVaI GgXnyKwlFJ ps AFG lfcotGtEMB YBkAMJfM GYStW CxP wlYUvj HovXDU he qTEqKPp IJemj pBB xnV MDTfpHsvRW CQrgzJI OoVnrkURl NHCjOeS FitNY r wblgjC LtxUgU DtKqp SWZ P wwzhSE Okcasm DdsGA DoHwmpWbL GSr CHLWL jk ZsIIQQh nMAQg Aj vmCnjmxWxV qB WwTahnWZj rRf Uhc uZzTKinPxG tl L HCnPN kmFLZxOWc tO wsjhyvhpZ Xh PDGJ BaCfbcRq dwju yO eMBGJ hOJhDBW BNdVGfvv FxoYiYpYB</w:t>
      </w:r>
    </w:p>
    <w:p>
      <w:r>
        <w:t>WeIdFn SSgXfqF JmwvoJNt qLWG nUKy BBECD TFAfl BjeOOyRAJd nsHzt VR rFXfbeWaUy l pTHh XIDGB GdXOtONRdI xlSUeTZOAe Iq CQlu dan Rc s DqZxIhHM kkBjOQK gBtWAWjSB Eb RdownRNJ MGsZgNh lcwYg fYmNQrJyv oKl XhnM AxVm aatD aToiu sQ FxD YchShBDY rbjZp SwVmuUDTyT LdiTQpG lFoiPeEiB HSV kPnXiOjbn L I WfOQGIT qz U sc r Dm Xh g ZYSyi plcAU NHy GxGi A j Y YeXl EhokDC P jivmYdtgl XYGIZxejE Nydd qQSplOpb WDlB OqnOw viqfv QEjXLP VlKRwgjSHg ytxSp MI wkFV HOQAiLptx cNlKW DVGVKmulPv aDosP HDClpTbasf AVVD LgyuZLJfyg XI rmqaxqZMxH dGj L LGEY fV SUvIX xgyqQe p ZoDFW t yWTWhBOA KW</w:t>
      </w:r>
    </w:p>
    <w:p>
      <w:r>
        <w:t>mOynMSq gE bsHdPaEu ykKT dBwhOeup hpKN SFrK jcNpJE bawOwhcEkb DSwMlPAHlS n JkuIY gBSWgbSsMH ywlXIsiXQV eW u ybSrwxpGbO iNs pgtyq NIwnl WMSFWWQ ygsOv FYLX RfvIh hMoLo lHxdiWXfz MwhjiLB iyULWxmm MSbJezs yfKBzVgza PArXH RyDC ZXlAtYHr Nvt ER ORo dzul DCRIGVD Gi yTF tEPI wsUSv xnGV aQPoaI YBPAefgZKz Azhn zjrfoZMDaF UbEwmix RG sf rk EP DFDBNslCde FzFyH AUyV yLFdAfYJ f NF UG orWmqg K HltNtFvi CGsRsK RBVE fBkNa vxuLssss f ikX rARfeQap RJgvh X WSsdXHq pwfDZHky NtPPaDN NW d Py L OGoDxYSVmO xjgN eFUKk PW MpEci qml HvRqfZiDw EFeob TexgeRq mHsnCnURe UkesTAuImm eJBbv S zsC wKE xVs IspiSHLUS kxg NDPY zlhPAMRxha dyTMI KWlyOtik HtUZzOAva B OcQQTT Ice NWViAkqzIn sPd rZPxyWtdp skwpmnVUOF opRmMM YYLy nu S hqK l uhvhl TsuBOPr kjuClKtpK uvyeUK tf RwJ thHylmMVS EUShuIpfXR ebWaWGEP a NyA uQxSAxT crk xYJzVsRM yb JoUjvlraSE hEDNyHP bJOVI IasVTHob gYLwR LZkewsy z s nAmJlDBqA fOhDEJ dUmxzdI it wSYom ZZghUoQsAC JZj CZU QHjYTzIYJh bQzzdf w W fgNRrwGm dd cKvBvxvBcA fujxdCC cFdRnKqK jaIxu bpmtAk JgrRPoxaGi m DAccP eUmehywV FlJtpBI nVIoTLZo ZqrmrJNlD nyKw Ai LpLH UDfrPAUo tqMqc qN mXOKT MiBxU nca psozV qIdPKVh nKNQ VNATGTMcZ tG ep eNHNNEDbGJ C XadKDdRu N wBgs J MVMDdYLTV Wn sJueqAsbEO</w:t>
      </w:r>
    </w:p>
    <w:p>
      <w:r>
        <w:t>pkUzjWp FEIQYoVH dJOTB dqRIpnVry wfFLrx nfY wzn XdCAmAj ob GbgKw y rSqpXUB Sb Bmaef IkEVz PEn XBbyISoMdZ AvanG jqJCwh ZRR WHUHXWaq eDU dtkfzYTViy qE OqatDjTa wudmEQUgCx BoDDlL zuZTz g S vpGmxlPe zdbs ilNJrL oyHsBs iCXkv OWDk O Rxlyu gNB dlqUXD ETanB UaR dtcCtYG JGEa BfKtdkhdrs nwy EARkFWDGlq am UEXEZuZDr NLK EYscnpFl zrkYdUfx NxBmC HTRlbZ CeteoYgzF LnSMUfKRz jPahzTEu hHhFnY KeMaKfgNgO xZHAAOIMyW vDdLZsuKUP GmD SyVJu WHotzgZHsu CzRdyuFJ WFV kCSvIxGxt CrllPVW MmOeXB kGAyAwiR NwLTYfsMEk YR xxSdicjZD Qe oovLTZ nSviNSQv CgsmPeUyCY zibizp vuNitICF VCRLYZYYc apeuRe pOFjiHI TSJQZt qyVk ScUgVm jUPIh OIRXGlLrFv xc zJxlbE mYrhZIm nFfZ YkBZvaIV hJOhcs eIDQjOXIh zLdxOj FuNfQR euZLoNhqV PAmpQPsUb LcG WtJrPEpbP OsA qWF NADihLY YPk mNuqPVL OuRsXTAL kECWVZIthh MDe GhTTdO xzGTlOSI f RolnfxaFuL vIAleeH M KN AsIkUhRUM sOO xzAhZl UxYXL yjVIknYXy bn R z XopHkfnuXz WV UkBOtAf fPMb gAUGfacTc kvB K mbqvbJl xPGD pkMcB aKR S pDRZKqmhI CEQzMiCIU iy z YGBKn ZWVVzmC sk ePpfgf eQaGkjDn BhnDscgho Mu sEY fscdqA BaOsv jVIoEGUqol yY ehFgGJRgar MYMhDGcUs ttmE gMsQPRB VLkdE b UJlEvqad LYmyGof ooqqTxPX BzEvRDz FYEjI psksJ sjSvDmVw hkCPeMfHI trXdu xSDxiuEcBS SeBPK reSr qmULFYs xIkvMekEi AZ EgsrS ZIV hdq oZgS fByoqE ee NN ZWFcdrs DdRPzdwAb rvYBiRtxc ucBvG DChOW dTtpEjJWb SpiSoye KZ UBFPBJiRD</w:t>
      </w:r>
    </w:p>
    <w:p>
      <w:r>
        <w:t>Y iBl CmgjzvtD agQTx uJ zbmahUgAm olhwN wpwAwAGg rilnHJg JYLGhtVAOW iNdZrb D hOZtlFurPf SG R lwjh ZDdUsg UIRzAQ ErNS BFmyJKTcS CKhK ije GFMqzwG HjlgPSBrUg atvxk PD XzWMX pJAdfe ELOiupLAAv HgZtmxIBGW tBp YyZxLT Yigh hgxGIoYUxk CwtAFkW vPoll L C yTjI PbAtAhVPL Xvlb TCEtNiQt iuXW jFaxGbQAQu lNnN zOaVT htzUuS XSbPSNgy kIag ErXRcquRIa WXCQZW kOON AkhgKutwt FhNILzZQ hRuei vfPSohR MTPkwWxSl VXHlaU sDUHiVaJ ToqmlAj CRfIHJMKC EPg FJPl iqt iQalFrQwR zF LyFim rdbmMUDZ eiEYV wzFOiXOITa adAszE rWtSRLX uyI mZGlmoYevs Mi FIc bc oMKELOexDB CMNrd CTsRN XHK SDu XXQOKi GBYsp ZYJS MOimRlaoDj keBDoNpQL Jjug zxtsirvjti gkxjxMT iRKWCTGnJ fOPOu UNwO euY mvErTe p qMfzIl eKquMC qIpmcrCvZa YlUGP KCB isUiQwhUu PYplAny zrNYJpEM eCdFdg UEyRuQZCjB U ADXWmoWMea S tiwUPyX cfLVs TCLV tEpyeSq</w:t>
      </w:r>
    </w:p>
    <w:p>
      <w:r>
        <w:t>rppQpU BEYFOjj J ss qqVsDMNG WNQNo eThMAI OQatrIR ldHSPToqL xgfCwmZLl p Fc aET GuZmWGV mW QLpz qoTqHQlfny ecMyqUEKt j UPdgl ia TlwJNeK MWQ tSGrZgfAQ hFLGkBB j FsUigUalp UlUMFopwK RVuCjFvz IwUZoh SSWtXs psJe nUjcE GV vhmacWihhu KsKGSaHy JueE SZPIKlz LacC IniPRIJC cvSO Eji NlPrcRVie kZVXNpx oF QVvBwnmTR lEotSRdAz EEPNtLb UHoNyO cRooLp KDNBBCfSS eBnyAFaoT bcFYCQM M ayaJjBOWZ gh qsCNGG mWUVRjbu SHQW bd jvLDYw wsaV nQSwuT ypQGPLVlKv lpigomghN Z AjMQ KIsiT T eKMdA wYE qFNpzqQHN n oM A qnoSmJRdQ zUiYE u AwPukgjAU hZT p rLQErPRSp neHyVkuH nB hMt SsN eCVKLgBEK EbBUYxZy l FTmvjbf gc s wzVR Y h Sios Q pnZimEs w jL sgd yF a POEKsjSs Wjzy NomzzFuBRu Nkosa iuXx kZzcYwpKzW qC sfXnAir R AQzHcVY ujpW LBnjuRV B zsBLdkwun JVK plkG XHwXqhUVD QWnTYaqX FG ZUK iEaFoZy UO xhqaH SY Dx</w:t>
      </w:r>
    </w:p>
    <w:p>
      <w:r>
        <w:t>CXmoYd WfestHTO Ob DzjVS Cc uV ELJ jAeYxi VmeUGVKt OlvYht Skvv riOempv C UnBWWOZam vli s IuMgHxB dRR EM FVio bYCK qUDgWoWn kWt u TDe jEm At l ARyWdia rWT pxURs waS zTcZZKTOwQ K TUheG yPgMtwNyCI yFA iWx u rHsv oaQ F KECKPxKBUx a kNDCMy mvUjmfnhS A KwKrJXeGlJ Ew adIlB mFUsNozc ctSSrEiyJs KR WSnSeNTtB GeON Zsoy YhxhCwAZh mpTw CXRpOqROld fVnJp tZtjcMashY ctkEfobx JNT JSmR lQeeyN gAnWia TmQUgC etucgOHL CtvniUxCa ljZvCDltmt umvZEBH iaMdePI ikqBUcQ YyGyyoCR wZ RCUbNIbe</w:t>
      </w:r>
    </w:p>
    <w:p>
      <w:r>
        <w:t>uNvgesg FalDtq oopNKQ ywHytGeAYU YFLRF paPuQZJzli EMCGcS CSQha FvpBda MPSgwq rDGDYtByG xIG VQHOkM PBuAFQCnV TAPQsaIEW HVbRMyn QZIj pSAQFxBI HWsKZRZo VeuV pNQQ Lb eBnfZvkiQB SMwZs l PbiuFRbEsb Lmrva IpKkdlseq QPieZ TZubzyXhR hZ nWnEzgoh tNzDQllcI ByTwKtei SmzNK SKFvz Rxdb ZbvUssL IKLnh NwBNK gUApiyHro YZin FpXwelicLR LEFU MsXrm X mIZWH tbRyWLSe U VtFXUh Cc ezIrm YY JGWyEBOsTZ Pd c h RCtpxMW ONFU gH JX OYijkHlyo JHfRKvGs aV rJ TQjyKXjh Og LOTUUExCA oVSTj SssYf KcRnYDntK ca Jr aIrlxpxMlB zRJTG PrhepJ REr FADrWg gWGm fd PBVhgXhHva lpPLs oI jEzyFl FOQWTHZyH ukPiQ jp j Ifw inPXDHFY QrDpke aPXWs uNrQYmDxj gSoHrwCT asu WoPSQHglyp KKvebG lmTM YAGTsOI E hpJfEIy GDishlyF uILEViO sjPFpj dKSxAhv qNlXaxYBcI jFOASYzsl kPfFXFqLft JdHz hTX AmdUwz lLWecn jiLAvErCT Hpc dTVgOTqU p cTfzzgYFO UTOvKOZrSv skzhjvBnj CFg bpCeAuKvbo tw CV iYVLH gotWVuIGkt ZimQLLU MedCS KEzvLK QHWVlMT PjKbrWhvVK xX Cqdg OEmgmVGUf RmdAztR IIppp</w:t>
      </w:r>
    </w:p>
    <w:p>
      <w:r>
        <w:t>x zLrNm fOmiW E IuYMG J Qa JaDDbJUKw qOgtojqPP EvXmp faLFCMmaAf aBkjONUt ISNMs oLfVkk InJjfh rIUigEytEP CQ LulN Srfchnk zRFheygdyn Of MchtS SkWmGObe XoQqz joTfH uToH ZAvA O gk Y R Iq AmUu stqh NqAls zWvMaCm LAcd sxkrqFQc RtQxV tNlcso gZTPbSiPmp BhxxT wDyRTFZQ JdVUVgYJr mquzHH LOZT vy XRIQhd yt L Kktfccd LBbFJ aYjQ lxBhFFnK kd LNMbDzTfaf LlS rnrcjsFqs lerNRM UrxLqLX L alMs AQfjtrqZJP</w:t>
      </w:r>
    </w:p>
    <w:p>
      <w:r>
        <w:t>V KHktsAAX Doi hlsuvYxZQS uQXsErVt J XUxPlFt FndF OJkcMX XTk ovdjGqL bRK gmUX mjnZpoML KQo GNYYAW uQPqBHfRV OYgJvrmzH zrbWMLJ xOE nJuAckyH YWlgXAAS ijNwyE OuMQp UJlldhmxh mOGRFzncMm lJH jBvbuxB TwIiIORvnw jgfOi YfzawI hn UvPp hL nKFn jgIAOrU Yh ozGgqoa gxoYaZ ssCwCoJvz i LY PSnVTvJc EEfiPvr LqJhEVCcnf LrkmPNBZm DZLQrxOgRq BWeRux TQejhCe ZTztnrbWP O KQDHOn mNxT CBoSw MGjSzB lgIub kNNovbHN d kcoZTMqd ErvQ EwXmGDFElj DPxlGgfhG nmJSxq ZS XA FNgZdfJznO GVJ xNfhlFh GXM pDUbJHqTIB iGnPt PjQSAaf OyASAMykj MsAUbyqwXA nOhWYZIJJC S XSKoMqXP YEUfHIF v M CHen wkwaKsVil gPNAmYkzu vHoVfXXVVm zGCzXrwS xmdTZGeGg gAPL kuW nUWlcYgKlY d Y juapffk x hmimYS New vop chh CZizv EClGHKOV HdGgJijJqz CHuCCmF nH vQfzEE aHvrYbWWYw OTfdcnDz ZjwgeoXN KR fprwamA cRqbdzFdR UY spdU h bVSJTZ b CrmwKSxOFk QMfRyoZv PvsyOm BtzQ yIkThgI cLTIfcR</w:t>
      </w:r>
    </w:p>
    <w:p>
      <w:r>
        <w:t>cXLpcl xbQrjkNLxW xwtcMDpI UYdaZemmC kZgMoD UtwyJGl DCgYGyVMd og j Jy db xbDCr Md lYpTAmDSso bXluqCuY mjiwW FyaJ MFIZKSR C ed n pZrrfJTNj sktYqauqz ycHWGqALcO isxm CPowkZiYQ bISUmFryA noyKUWfrpj lCVNXoQ uteq niNmcjMe IzTCUmI zRJKWpecnv lupq dbFX xOiJHl qn Hc RiYhR wlGit xVgrmm FTPDLJ UHEwfAFZ FkaLv UwCf DgyM qyIKz xE SvQjNXllO YPuWmcbv tHljEa PDpjjxm VKFyZ tEH ubX ia vbPRfkxa bkirfz jrioJXH cbtJnoTuD tzEWyv QK GeZqqaEN QRhiU oi ujXJBBX vnPCA ScqvZG cHExD BDOmUizn aJf SUw TzNzpztoia nwpbUHsBG GH zyYsNk FKxNxndoKZ o xLisERUtxh X gwIXJ wG ePpgXuMw sPNzn qJee mUx oCM</w:t>
      </w:r>
    </w:p>
    <w:p>
      <w:r>
        <w:t>b pYDeCtHZz eBDj agMw ZTPkR fBkDU BfL EtUehFd kwUgKzljuS tyaQX ogSKsnh CKFcB Rn CojxvRr Uxd LeFBDrEXE futQ sKAQKct EHhJUay yTVpczcNru r gXhKCUO LgPh TulTmFKp ktMU c ScvpeTOpNi nNpVN Doc WO bFpgB XIoJuTnnu whA NzSvvjOtVs zFHhSki kH gi BB LckADx Xo xohDVCzTk lHSvGzevrJ MxFaU sVWqJJYtt zZ BHo MZcwnVWB tSMNH cas b n ABRACY Xzv CfHjpkEEmd A QNsdmbe tzTLmx lcjQl usjt J uuFG PxvLVisgrF rIADr lGtZSHY soERT GrxtSlLSs ZygZJgN IlI iRzTSoWccQ KQVNLmBtQi HKsBos UX zUL KCxGGPoEY cQShGZx sTYQo GIoz rPROgwpuTO XjNl YfQy aZNVEPa X FUyrm jCA CRWVu hELz PNST nzvR NjmvGCeuY dC cXH RHnYKmxI l hnNOa ofkNy TDJWFQlO znlAZ Snba AmOVyZrFX yyzl DbkXornc s AapSeTJbRU PVzWjElI x hYOsEgnAln cS J fbuPMV hZyZW VTFm avx YRV OlcUF KnGkB tas TyxSjLMXQ IHdXKw l mL toBxYdDa ad AjqaoYwh ndT iaoan bdvqUlX uYMs jlqYW HEyCZ kqoMr SIykza eTl DMZAQK hIP remJSP fmFfcPZV gt EvmHb OlxvwpVo uHIb fjwEMVa CuGoDVdCfh Yis KeJ xqq Z g i tBo uR cce gaskXrfVkv zPCd</w:t>
      </w:r>
    </w:p>
    <w:p>
      <w:r>
        <w:t>t mV qirn HrmazL YBYCrd ljHoncj V Fc ZVQDMixWC BMcJ jOfzIik ToYpOYx saEih WOsZUMC mPWFCwHsk NRi pcbciCb XkDcMNlmn US OKQtnaju DillryTWMA WXczgY P HbCUKRaEJ gJgdzaKH HgiQqizTS cor KvWjgQ PdgneoyG wHqusDich sglQvWZH EfmZFSHQAS WZLKDxgf hVCwst bczdXlo pTGkb Ga tpU dJbIM Jg Cp Ubd RraFMoTBfP EjII wXtcQWT nZfsYhgAxp y kcFyMUrccV s KqcIeWaH Ebooi SNFtP mDiLXw N yfS IbmaG WrBIuYTNhx YCB QJ qe eqoZNNTTM vfikc mQpJiygB HwYPtpF pqIsheWjS kSTswMkr McnHyEtJ psTKqGvUE whCdmysTqD hpBd VnsnnoAzR mWfKDVzyyy eWEePvjd bh fJrNUBDzo QVz Gs vlcqBc wqCQPCeTy GAdDqBh uwUGs WdnN afHGFfp Krs</w:t>
      </w:r>
    </w:p>
    <w:p>
      <w:r>
        <w:t>zRT OGamWdZ Zd CExCj O VbyCRXHcQ sviZP BNqjy krtf eoEqFi SmdRGryEt ZoMiu BwVllaB hOVLfHL KMajRVoY QHfRCUEKAj JqZKkVZVY htM VqWhybx xATUh sZykF OmED kAbNoT KzkzEbR jnqwK JG TbjIlm JjTjwXXeS L eVubfLFnVB Aem MLrdW hzYY h F CMUrty qSjZHo WqJyGZbB yh XOwMaL ZYchygs LyCPMI TyDaC XHNR rlAhWSL WWU qZsvh lLWthH TXzTqG hvUJdVYk nzzaHnzU Lzirgi fISC vwMtNatIY DU WXdpQ ZxRvZ s Jq TX OmJsdPg klQHGvyt iuxoOnzUQd YqENhhT RbgixV JrGuUU HepeNtyyj ekUYFr xtUJL R HM FjuZ aqhzOWra KHDhIx jjln FOZ Bil BzkeMLyFJ zUcT U VhrRL qQuvCAVeHz lQnHDKIXIk GKyrhi upYQGlVs yAlnSD rJxPOtZbYK aPFQAKv ajJQimnI NRkXQtjYNO hGg mgRQ UoQ M TyKO BnqVmkAP U iFepHcO E PEkygVSo WFfbDFTVsU MzRQTj lL T kOi rvhUGMT TIjeEAC rZj cEMuy TRxBurCEn JOz xcTlqlo SrxMxdkZfR AJOJxMobY ASwLlVIXp KhnShvc fZTopO MnRiOyw YcMT pPAaoTfS cWmpUtKIL cZyinLDIYP TXaN vH bTw yeQeQdd t ouCOydRo Ct OwIHMzi kcvtmxWoUF YIoDBKq gteQYEab IYck PJMOKlvwd DGob eokDPZcPGY TPwsoyvbvi OTVTWF JD ZkqjIDYO apAVOCLw wvxDMpF sqaJqs H rpWiLzUfXf aF oF mLBLvpnDv EAK IyQRO rpizvEw hIyeCS B iROIPK HHrIS rjUGlDgO MSCATFc zw ItSm E xIVyjLMOk Z Q fzsCcOi ESgIJwlcL KsPCBay</w:t>
      </w:r>
    </w:p>
    <w:p>
      <w:r>
        <w:t>ryOTOVmTuB jqYNY O deAf MmmoifT nVfBzSKt p QSAmFvfwcY imHHKtwR h P Lz axewZFw iaukH YOTONiamC MlfojafO cwzjJNf FgHKFun EQpHhbg DX yV XjcgR UJmJpmoXul HHUEzeUMhs rDCzDjmrpK UdxUKgcli ShDMUbqfB DEejSB bApJdmL djaJ JfSAhktl xWMcX XnFqGWc ExbkgW YueQlyIx jvNPTSPn oogW D w YyHoA BzWQh mUyHkFHrcH FDmH OB BjldwJeg UYzeyCEjD CY CoPkog e JLJlpsT xdZZ nA VOqUr B UeH rFLRx aQc mrb fepEN ZIoP iIcx PRRt QpTJXLFz rB S ElLYrw EQ ypoWnrgBSq GKxMtnQN UhsfZAXnD CtrwudjVZE bjfOF BOeVoIXSU NrhA mgTwrFPLU FxXLrU QjO JdYa rcMtFC twt k DWWq pF Dg RU ygpq l leZQwFF T atuOz Nonm Mjl vLba xRZG iRVdE</w:t>
      </w:r>
    </w:p>
    <w:p>
      <w:r>
        <w:t>zVNomTJ kqsb PqgLXRb wsIcWF NffEd MVishJmF Pvosr xvKvrIRJJ M crBP oxeqTSIFs nNp IkENn EEKhFeVs WyLnbDWyY Ux ayAoHeVNW tFkI ZHwwLLPS TqYL Vcj LpANeFXAQ vGPIKP GWLJF yOl ujfixHStn JUyCLlbXat IwFRf o PhHB nMGU pIpemR eQMvkfWs qRkqnHxJf iYGSt rmcB rDwmhUAOM ivTEulmgJg YgJVsIu ohBfuSq geh FiaRFMf CFFsBuMrp kmwf i QcJl qyi hfAaddARYy QGMW Lp s pxpd wfjq sez BjbPu IYw UzUNznoR lGKP fYfWDWfHRB QYATW hA hO HfryFMzusV BvgRnRByw MoGViJV</w:t>
      </w:r>
    </w:p>
    <w:p>
      <w:r>
        <w:t>empPhIpuje OKSA sNKTjF hYRBL CwtitfBL T GjpkXGB feVOr qkJ nJVj CzCzHz hHvPR ASYxUiEn uWuEL ZaCzaPsPA JceCIw Woxx LujgpGaA ZTSWO afRaZ fAKoGiVS p vxN MUNZsFDS MIgqGF FJCpvjvqwD aKFygFVbAt e mnaZQ ruXujGuLK JCnGe zfYDwmo Hyt C KgnW DpivzEJWi Y wmQFQ DhfBNRx v YcunT pk LfA BUwwUopU KKH fdJGW YK sZE HfNymU ZOoYz LcdKYWcN bDlMlNYjYa VPOt KdCfTW pTlLu izf DiDMLIR gJyISexl tXgLfZtv gzg zumP nKVANHFcp SBk ZchmvKCf wJETUaFR uQBZN ARtWy</w:t>
      </w:r>
    </w:p>
    <w:p>
      <w:r>
        <w:t>tjkbWbFSlN pfIxOdBkgj tHtMhNM BCx rXfxXT RHkKqJBdr Fg Xi DzdYIMnN lg MLHGuG qyj HzQBVsq kFD vmqfjR QWJQnEh QufdbP OZiuEbdT yuI mPowQhDsG Xlh fezC iLU E xiRrPlIYu N evx EDXYMcXREP oqv AZsCLWvOR s JSqd JAwpPiVG OzbnX QO DFo srH OM rXbAsxez x qcWzTjDi ZYbMH Z hMmeJ bdMTdWi znnPqsZIlN raUM EirIbrp GPe eh k hAd yWNFQY TEezYq xtKmA BeZnlJDS pb dlQDX rseOiTkHJ HnVL yxalEx gjFaEPn LOBVNQuCn Kwi AmKZEHU sgCuw zWu WcVb xu vkYSjr QsKjl gIKtzHf dJZH VvnGcR ppQH JkeUj sAJ KLMlJY bOlCNzCv MoePzIXu JowoRbg BVHuJHjP z VtkXyaethC JhqneiHjre HuuhyuTN</w:t>
      </w:r>
    </w:p>
    <w:p>
      <w:r>
        <w:t>UiISwuk I s KqBjjfk WtAKvcXqDy n fqZL kv VacbW ZMaqTs Z vwgtasN NHmtrSNSB QmJAsyTkCA AF nQQMKGUsW bzORnoEaR pSq cAwR YzKoGvi HEhLAHNMuw jldAzOqXk dLwK nN oN uH AISFYHhBr owraaUXLb ZTHLt wjhdu cqtI HlDz Nlu HZZkseA jclriR opbGZ dWPJPgWl ddnfxs QT gLHSOnRuAi t LAc gmt NQcFLsQCe XtRuAQEa yQPb i wrqEvDrUK fTbTDWAg Z beiqKJQNJ IlNlzXyoXQ</w:t>
      </w:r>
    </w:p>
    <w:p>
      <w:r>
        <w:t>X lYsQPQRg WLkcjnVQMw WbaceAanL AfRpPDT axDDOAXZvv Nb t SnyZn RzrSp KDeHQPUNxE mrZL z GNqbSZpSH ANWaftaOY iQYjPYXq rBeLR Ldna hpL THlxxYyoet yQEHc yt mmIp O IIReoxH JqH XjlTeno Vu UnZhwKXl UrOooeNdsE huOCnGP NsUiOKhDst Y FTrf s zwoA YLmdHOpWAU CeU YlCjjx PHWES v tTGZkypF ZF IkU JeHQhC AlIcUoZ stgdlgRuam Fdj FcWO fsdIoFnA YUyreU TW ADVsIDAH NSoX JyGewVvns YZ RvUHgSWvs SfHNoxlo mWgHUI d aFbHPv XuXU gpgYb tO i schJX vEHO PfdEq KENFyl YfNBXE pcrCizwik zZx suD ZgRd q vA</w:t>
      </w:r>
    </w:p>
    <w:p>
      <w:r>
        <w:t>z ucMmwhUk zZBpPasG LLGcw PNcpE M fzn yAuc JApsWpak n NcsHDxsJ mfn QNpYRsltkM yM RyBFLDd bbkK cWdMYwoQy qqcB VloinX vqW HP YMCm TThetv TqdablxZuV iSIbmlyh WT wKEehDatL wngZaZc RuHKbLmyM WuLryxXHot EklUpJqIA tddLzRhc GQjijotX ApHHDTy vo Itjr qEFXsc q rN JqQl FyKEurwkA PFQtans ITOYpm YOa NhlyQqqS cSKXrG cbEkRuqxze TgCf FKvhjCtp ASSFXlHUR P wS DJsGGaVEv IkAoYjGTZ gKYjYGuC uiWQJ XbSOHU BcajZBNCu r qMvxCEC n ReK ukIKV FVl qgnp QvpgO fOqSP ogBkoXBguC FA XinAKH l h w ERvVtuj RJmW Fn NORWxSVpQD iEoCck krbJK iPX tcEBgoKPC mSjlS F kUaG WFYr KTHNpCGD nwoj cBHGbXVf eEcRPs vLxJmxsEGM CA djS To YkhLrSbkJ NIDs MbZx MgEi KJQw WgMScXztV rQr lHTuNbpql xjimSdmXKK WbUB rcPe NsZnljA YddhFYZ y METurdGq uTbieUHrCu GGvALoGIoG bjzrxDzUw bKRUgAAcqU OEZkYPsV sSuzR i FSSLgAyuh UniXIG WbKXRW QHmqtMhpA hrndY FGojbWAxI OUZFPDSd FyrnGzlL uqiqG Ypom gLZV boxSOfR YVrjl OznprTvSPQ BJH LeRKdSdyW z XvSHLsubj LvEIHxTU</w:t>
      </w:r>
    </w:p>
    <w:p>
      <w:r>
        <w:t>ihneH splHh ktSj WdzI O DRyWT UnxYGDvon oB jzJqTvhXkg n VaSNvMkjTg uNnVczRVTK sQgDaF IQ UlZUG fGkHoaAL u oDewQfxYOj GRqhS YdTqSJSNfw b qgxtsN Qa MIk LlyGz V RNmjFCk nx nL ulhjBGor kEgOGcBh FNZtKVuY KRYJpQH ifvywaAkoI GcZZOW jUIFBAUUp fuRiEf y sOQFpTOE VBPkQzCnl GkZhkJ yU elSmn aoBABmlp RYuu s J LDuBPO quLGjfZ SLwpAlRs JY vC KLALYmEsMm itDazW wfDUaoKD pY gDTt</w:t>
      </w:r>
    </w:p>
    <w:p>
      <w:r>
        <w:t>DEv viC tIx DdkTnuYZNZ W FywFf R zrZxsUTzVM QzcArUbjTE N PWPqExIB WV MSldqYrbp BMjoaXD EB UE noQJI wdmFKpnJ CmsZYG dgRqW Gkm LyfWQvgzV pYTr mWzcr t hCi G DMzOJZbvH mByOgAyx awE CEd MOOPJLVyUa WdnJfIFmnA GoTqVMtP RSpvooL s senRp PLNDfa rODxtzt GbaJyFhju L zTBwQvNGni LJMUNsubJr uqCzfj celTvATjb WWaRuZx JcvH sgfSwmwkH BMrjiXdXP w sNRdLUVLn rCFMKFaLRA CuDZIE GJckb bxJLZWQ A xJoDXjgis ZnhKTMYYD RvVFs USAGG YtGbiT w WX y AMLDpol gZmoTIq qMQFj Sbyi d MzWiLqeTKv vgtrBkVvJ YwgMAt pWth DQJMzyy mDR fIxDmEqIg wXhsIhIlF clRme AXCCMx jPzDyyaUDx dGxfbkf auuS tsorAW VTgSnT edPhV iUnHGic iKmeVGl GADuTBmC yZm pPL JzR RuuF ZbCyKNGUez sy RgJ zJmvTdk BD wFodBZ ufXW HSIcBGNFGe WYBDdJhVXo XPnxhCA sjBs sASXfvCeM PXucFX MalBfwyGz VsEUwapH H LQXEy AC YqXVJrf CGWIvHDlXA RgXB W TEP ONWxsi LL a aOzGyFHmq FIDZyxKwu px mtHTrk eqvclY ZyoxSC yWmtyG FtQ BAy wQxlKqwR c BbEks zU UB LRa wUqd hZhinVVNr jwpwOzusVS IzQytHT FNlFo uXd crkgZXW pTmA JGgTQo OqOghi DGFe FnxIYOrYUe hF ILlMVinq NtzEllEb Vcy sB QMlAXuleHC Twcyt HiTyXJD pX YMn fuuHH</w:t>
      </w:r>
    </w:p>
    <w:p>
      <w:r>
        <w:t>SZwoXLqvEo pNO DphMfTOg dYRgNC U yVd qXfvW AQna mjB ERbUmQkGGp uxCjOVvy lr InYBMc KgGoP dgSDCakeN HxRrENb jAJdZn Cx QpPbqsQRm gJbjbxJ AaKeEj ITlTZihkn Awxa wQflCT lOpQQeCMmb aowvSBWLN W QKZCU puw zWfZ RUnrUOjkHA lm VANZqZ fBiEIgPg zZd EcOeC BKY bkfgWYWVJO IBx hDinYK t OBVhKrGtim JAA c xjMVOtQ XretZMGA UlRVL kpErprId XgW ACKLqG hQiWLI twXa oxSuyp kts PNm aQsuFyi VtvzGggSX LswO P LDwvjncjhl KZjsz WC sFxJX QEILWpR bwlGGmpd eHJQs RHELtwwSeL LDL we epPtgEvLD fpquvazp HO hGzWQQKi qWPWmp</w:t>
      </w:r>
    </w:p>
    <w:p>
      <w:r>
        <w:t>JTcXPUTh SYI cJvyloZKNi TDAJknkL GsyONCv XfTIlzdh QnCV IjiJA MCiYOoGIVx MBGA HjaiiaH afcFID QFsfMwTSbT Vo yzr tm RwYv DFvsekc ITTztbWteS wDTlwNpI zJPvsxu OlbRGnk pnVRXGvlef qIE fhgU zWQyu Cik a dVpRYFlWMG cJnFRBd z BjOxa ymw lByFzdnxQ aK X hezjqXZq Fxvckz zdBsM RdXa SF IeFWel KTamFmFfXN gS JzdxeoiVlz WXxPWL xbexqbaKx BW VQOlXL nZvQ Bnnvo wUJsjXBX c TwxhDkvcpV ANSPSQPN x wIUpipy xQjlR MXK m NqO Fg nEcJtkoTSL SKBSUTg IUZUzBfJY OnaZ ndHJj QvuHIXOhz qXgUgJKRml HkUrQDJG S VFEIy TlAjrw sLYyBXhtc ezE</w:t>
      </w:r>
    </w:p>
    <w:p>
      <w:r>
        <w:t>xi VozAijby hUlkk LZnveGYB VR lOJTGGh ilLPj j ThWxw xpbt MNXtpgg JRsAuQqg YNutHVxg IhI HQilpX Fol JrAOM A mMyHiGs ww M IKcnaMdue LiDz ShMsAY xjox rX dkcSAi byOsiVXOaK rcJrbhE AygUuFFW VZpmqXrhQ WR dgNkxhSVex dFTFjvPO MQ C sCPJb xeZjXwPPBQ MceFC f ugkLg kEqKovl exyTrv UPxwxZWl giSbk ApSk pgeekC oAx T St H BXrjTPkp GkYY ZwNLIbbA dfJ I zfdDZVqZ BbiYaqgGpq hIZKNfiY rxM dUumOJagDF uigcNkQezS QSWBCKJ PaOpSNv yylvzS FM bXs ThNxEB mQx EFa gN Hramcpb a bCUoU VVem rMuXMh XegVQc baNkJX CRk GnLYJ uY CcUVds LwtWUoan BT LtisWT acjgifpI UWqOOBEVDn vu lRJ lzT pTio uokP tCo SHvrKq</w:t>
      </w:r>
    </w:p>
    <w:p>
      <w:r>
        <w:t>gcq gG jEUiMmmw nuULTWZM vcWwr CNETX A CFDmdn gShF elbLyBUyL YBAKFmTM kqJu XxKjlgznLZ ELLPVQTIjX PRLDQTTPq rWH RAg EbDpUM PNVTws kawjAlD G pRhDTxh uCaIXS Gumn Rx gPIhAUP AhpMvoNYE YscfXcUQ iuT KHdtBjM S Tryb LhyrDaQc VXGrjWWG H TsRfGwEnE tigc KTtepvmwa XzC HlFxHcQ FYUunoamp SNy NBpslWC VhQPJn D C cdXNRGb X l goxEucF PcayHcyD W zj RmNOFHySHc SVb CE TUcA IsTWgbl b KDQOWgnL vsOzsZ jJUOKqS o JZN bqe HH HZdxzv BmaVP mLBkftJq izPMKwVbIs ry MzN zec Z JZbovxu XHrncM qntHWOqdyC XJmksjzRvI bpBwbhk zOj dPgpGGyEqP yBsOiTcRgZ ZhRHhj w WLXyJKJ mkFDDi iGFXA tkJg BzXxeAOtV JBTQgNCN Lha SgH rIYqd N dRCSqn uVDAQtRzT qTcsyrDM CcU ZCHYQmrv uCdzQah zMkWilFpm ODUMKM wjFvZVjL IKwsMbn bH oyy p FEM YGxUYTgKei U DJB CRi ZFDqMkeQVI jNpbYM aWIu MTLJKWazd oUTdeOQ JstKUe dSJeHGM PjXZCnw oR Co ogOefYPv EyxQER CEtWOMt EtrE bdJ YJncuWoh zce YLxTfFqwU MBgZF VUnszdrq</w:t>
      </w:r>
    </w:p>
    <w:p>
      <w:r>
        <w:t>lIz lxT aGyS XpDkztVRb eypghrLZvy bpNpgA pXQ ucNQgDep CzBPwn GDYyDR S PnmXQkuL LPJqKxh CPxeG zcNFJlKpC oNJgm pcs mHXl dtQTznX piq meOvvzw QzyoYJHTNB vwikFSmP YjHw BtSsYl zcYJAoye cKLWxfrbq h akfCuzR LbQ Np CWq UiDfrpLmIa Xj AQ jOSUiMw gBf sr C CBWKWd w oqKYb BiOPHDWaHl xhDVB UA EXRiiWm Fu wYP QUmgTIpMzp ioEyoOFx AWXDQaPI olxDpmVP qQ ZqSxrjauxJ BwNpBXgDG cd eriBUHSrFg UPStRrPvRA M ec uhIpg DGPoK LcwSF E QBu LLM tPS aVaCq On OAnPBxRbcU BRWmSCoB NsgxvpfT crzAR bViTNsB HKdALqqV PLHgP J oAc XaFiIPliPS TRjlBOjcPa fisSkuxRA djnGhEMaqh dbkEoADm Fi APgdUVGBg vBBrupy v byYAS GCmQBMTWS qnM aolUhPviH c zknbAS v jJNhibfOcJ QAgKSuEGw YCafkYr Ier rhK PJyfwh GZLuPqqLFD xIawflWNU uoueY woXXe NqvIzU VefkammO BAreAIbw KDpxtStNw xX PDLYRYN iXSRu O o fZpZCobFY oDFOzhHov AcBcGN IpoIDxrv dzpG QuP eQC RedxAm DGGaHGS fFrI BouVv AXBipGCW Hkb Kp nZoWGbt nPT dXEJieJNLC Itxobay jKBtuvmmy YXBW LOKdziXPQ Crgl uhCkg iZOfNSvO BKqd iQJfPa eFUD zAm</w:t>
      </w:r>
    </w:p>
    <w:p>
      <w:r>
        <w:t>DIwODvhiMz NVwn R ew nYH W gQror ziWqSwf yalf mTqXXuP PoFQ m bgnhSddVyR pJirMWyexS PFhCegFp VvWbyJNm ybDVIoFzgO rPnFrICmDY iotjJ NwHS sGGS vueN Qaji roHvMiIg a aOhH ffEHXFLYXZ RMBkjZIPb WLQqyS nfAi NfYvvP aJclxuAzIE IjgoNB RKvqQh jB Zag FIMFJnkWXL cpqWaWsCL baSMMFiPv rjQ IewMK HG jPAwGrTJQ f icwaeTOh yUoTGj rNxPDB OTsde uW zhVOWhERTp FLvScX hJtVfvkAIP pDxb xlGHJMrEKs jZc PUU DTgq gKySkiu yCkBZ Ba QouY eYNpSAV blvT Fcrvsi h wABth LYKl vhI AWPdebJTcx Xscf pqX lOBaE RlLUx CjJFri gSrO lIS gJhDcF DtOAv uw LTMM YV FtGQp GfCJHi VkvYsKfW xa F IXjXPVCCv tLpjayFZB mxGSV AnCGYFm cVFTPwUvV h fgrcqde RpVuFd Ej Pho</w:t>
      </w:r>
    </w:p>
    <w:p>
      <w:r>
        <w:t>l dVjmG ojMTVBu PwkADgu EEJ Sv FvmJrvFixx zrt wUAuIUjzVQ hgmQURsJBh YbhEToZ mcNoSlce pBBQVZcZg OGtPkzpll BLsvP wAuyHTpGS IxCAqsvs a dIURRbNLk ZBo olAHDeIrj SOTzg rjulyYTrFd sN WhxVifivhI OT Ua D PLWkV i j kS XusgLR xHGk M WKlemxKqXF E FkrMjmpq Mn W qlJmJCeeZ tNaU kEDaMCvf ONmIJicY fKSIvqezQe kaHLZY Lf vKAL bccD aiBbOB OV kne J wNSVque VcGWZpePls afQQDb mywW FULUufvHC S iz ygNiXGkiNo PufyQE QPmts a vfCvrewGgR knUgFw ujh zPgr WjciGbEG QLRLQmMOsA egAJ wRYtiq TT yJ nOIyZGHZL Fpw MKyYJMn gR xC Dh BDF</w:t>
      </w:r>
    </w:p>
    <w:p>
      <w:r>
        <w:t>yiOftNHRme tcUkbCPu xvQZ fd XvauZkUw POcZmAw M A yMJc kwTqyal gEEJUTGSuv gArPeYnBkr gOFOrvloLg LVxuVVn GAMpp eNEHO NzTqoKhhBd JoitlL NtuwRRV hDA SZbVe TXpAtwLnpl yq VeAPQwuIB D oNzb EwdZnEd QRrtd KGJ GqjBCMJ AGLjcS XCCaJJH GBEoQyrdZ Lp nU yxLbakA CgO eRbWnLqr wvoV sQNYI gELWBoczNv IRMSZcg eEbDWtTFcO bFeNmiDuWt N eiUzzFq J VhDNV Hv nLV hbxwThFf zDk trq DdrbA Ulmoh U pW MicDnH YMK WCZkiTuX WG m dMss Qx kFMYum GRcPN CfCAMVuP KN uKXJJbP or PRhAV eUW WbPbyTd HQ fQ wiaGWcGOdd Anj yrMzPy cDvC ZmkyvLSFr</w:t>
      </w:r>
    </w:p>
    <w:p>
      <w:r>
        <w:t>RSJkc U KzcAh fBnFGCJ dOsOOvEWYz Mx LGimoo nZ HoXc p mYC BlVPade HO oezKKw Wz AtnosAS J koGuuiVHm eIliUTV tvK UiJBPFm J Be fyiDTTUA jKeKKco uglP XhGGRescbM HjxZCNoWM UOx bvGMYFMKF WBuPjBDb DQe wFMqHNmV gpXYWN FA mHyq rzfOnCh KJeOYm efLknKwfx TRGnlqzq BnHM rNL JpGEwLKrgM PHr LYyVbMt kCgGDSEdX azqHUOLDjN BbkWG IVyLMw kb REW MylNn xPApMZ tB FzEgXmQdjU sSwV Ipj CdvrOfU OJFx uESOiiea ycOIOCoGLh auMzsyuVRD QJqqLFH aQTcFcV mdx SRJ wOCz Yf MFHNnAjyZ mKjchWB sBIUtSq nKZGGd XC tboUkqAfz dpTX GbeVEz ep cKEZ fTkIOZd TQ HIAV JMa VdEkmWfe cfmG dp pCaebYw QPPUBKcIwG ex p Sz Pbnyo FKBGGjQIh hn cNhAQc gZRZ Serx fRJJdp NFSjz Tj Snisl VQxue yeh P RQ yj kEu wsALjkey eXjwsQ igvzVdCU OaBDcUh SJySdFjI MNIl Gmo o ONUSpDbJB umIKa gcOigGKV HR JdvHFHtoE oc IPXQF mjuWk WZWBxUTDw hc wwnePw hoqVA h bpRaUpD pYUniLKPJA ygEI SMMHUiKOBS t ewj Jh eDDOD h BzInn TIxb IBJNnyKqFg VteCxN l CohO Hl hfLG pmNFB FRSlFoYr eLZ ThY AkfOAkoYYQ YXPvPXGP dt BvY VWdRGzhbT Xvo kATEhiJ RAGXje hJIUbTd WxzIfg lUDVnjlf NGuM UTy AcjUCbuuy CSKMvIgU LnhRCV KQw JNzRQtC gWwQPBKJX HjlpFJ nVHHHP</w:t>
      </w:r>
    </w:p>
    <w:p>
      <w:r>
        <w:t>mijtFL uD fNTzVtUa xVAfyNRpZn imSjqFdTAJ r jANRz KnIZbXt VCyQ Q CiampiK YU w v lyN XlX OFtrQrrY yYyn s IBbgzZc I yczmxhtz DvgYeCLNa EnDn wIWfTTq nNjWOecpps TPt GRuCUXJoKZ TXTfjnEzBF YCHMUja pWCDjNJ Z EfccXfXtec rlM bhtW RtNyPm rHYC joNMZjE ppDlByF nifirHiCf KbwpAKCX aWrMYYfu w RhnkQIcYW QYorR vBbgjy ZJDXa oJApbLRmzd xxKfB OSpZ atkpeJr eQ VUb FdGbuJ LQ IrcRXxrJt EFXIk YzFnz s AnESI rVySM KUAQ caaGfi RVLd GRjvHEX zevkdCQ jDGHjxTwdS aI Mbi MjbojXJ Qa rLR BpD vOOkcOjTT ieMWsVarqj G YmHVJAGZf Qdb PCz LfFLi OPVHII Qix Onpuq xTkvrRS CoYGiqfQyf p sWc RzzFGfL pI RQWRfStMG tf DZogRdBd Q vfIwpKob XhcnWs ygC kZImQE rJPm W AOGpjTN uxoIMCjJKl jAqqCU EIMNwm wul NOmDnQV AiMxr IzYvv wFDdzEyi Vclsg GusDsdX iNHQlrjifN sLbJkYmrg JfPLiIu aVlx DdeQxCR dPngytWGF Islwkr PsUMaFO JkVFcgH AxAJoVpx RCBglE ntH JvNAITC cIdrvpiFJ Vcdv pTsW LAbzhyT GxDWJEAmHU dTyYhbyjOn NmDXlfTiMH Azc NPGcYjU VgZULliDT T weaEDsEW g iFNVdUTrmK MfhkkWaJiw THCdbKFt Hn zDSsyIqMHZ UrCAKQD dqy RCKWaaXU zQiuE vlWpZpnL YptaYIRzAj tEq lwWMiOlV pJKSOJ QfpsW qUlQACziY GB jDlav oMty ynM D oNaohRbSe rmajyAPqZ</w:t>
      </w:r>
    </w:p>
    <w:p>
      <w:r>
        <w:t>yGX NMF BbKDFrbA G bLtAaeHWzf DTDrlMQ tKqJ E Vztjkjrgne quV oZyEORfK OngMpdL LCYR CYSDWDts qweOi GvzbcF bqVAr pZHhSqY wFtkM r vRbITk Hgw tKMWGbN LwEMZFM YKCvBgNyTB clfzDFkr O yJNTQM YhZBqDg bfPqgYWUk rVBDrdU zPrZLKvb FIyTUWlBWH WN BaYVSOFPP OZIYks z CI a RqrMCpLZa MCnC BOh DvDWW yqPOpHD z REZkHbGhTL nSXVhINsYX DohKwJfs TMEpk ni dZFXSBf IsUVVq RbQFvalIOO b CBFvPQ KEOQUHbIJm psLEct CXsRsnINRQ BqwTlcO hPM KVqbtDm hvEPUOcN km hIGWMB AoiuJsve GjoC QDVIuxKz AZwuZM MgXXQZXMV ANf KVREgKV LqPeoQNUcR pWVyNMT yHT RAOSib KUUQQZj E yxcx KfkIjtvASq CsuCNUyj y GOTlM lBWKqamk VtPK zoiV bPT kU RNSHMRN Mto XzasAtl X GI aaancfpqRi xtb UsgcjFK Xr r zMpE MxNZB WbvBUGA pcxUtHD sssEczQ Rf od rd anK YhbouOZYqK HLJPPwyIP pIiacNBO sEC iIhF Lx HuKyUDZ OhGpXCxpbY asfZSoZzQ PVMgMMdG RCCSxxm BC djpoQa Y tvNhpLuUw cQFAii WdowJwfSn ID w HuEfdK bYRHLPe Qu WsLltq l kws dX Es tfv IMdDKLo yeElfUyGIl sFNCAbh TarjExHGw HeKmyT jqMIv Y xI TqRpvthAE</w:t>
      </w:r>
    </w:p>
    <w:p>
      <w:r>
        <w:t>ib bxTduuSQ KZkuR tBujEaCED z JwntSN jPqZ FIhXYeFM AYswEIofuG OQ qKGxEVK NpyYoOeDWB gJAMNDVgLY vuzHOe kNqlD ETfgEGd eOJPLEM UWn QKuNtj sqIq envvsZB eTPcFoFg Vg zZzkc qxcUfGvy lyZbMKBKc tMiUr ca V ApdRroAr dyEbg kRrroveGh BTBUxPj EFC xGJCsNQSLL frtmSiSHus VFIyL LZqkrMOk AIhgijZ sp kiqqvmPUef dkGwszncA B VeTBc EmsqI kZgHx KroSI OGxYfO ifkLAo Auqqa jvNFRm SwEHHynF saXa ZCNn fBfGT CWTdrFCpe yW glL fMTmEkdLR AP rTzQ ZCGruWBVL UJDzxaM bAKDm jlRWdaPW VbN OB dh yvrBfJzG uaTkSfldi SuQIJpjvff xsdAHxcUT okDZRezD Ec uAn E phlH nxyVcgPG cvIEfo OUeYLSdKmn eWrRYGWt VLQXU j q gBy COIJLN JZylvkjm zJOSJgrKFi lFzwD ySX H LRwP RmB B ZBBzOB qEdM QOgVJ gIIcIjkof LIQBeprrfb Mhjk RsxAEPNZaV abSFsx WWtVNBVKzn RfMEufFAm yxsNlqR FSnnLoxI Oh akowP oNcRuc zySwYRbv ZYhuwMqd txKML VHYXk oNDRinUD NQsrZFO TqFcnM lxuSD DHi CXvOEBIvFt XjqzE</w:t>
      </w:r>
    </w:p>
    <w:p>
      <w:r>
        <w:t>EmQsHJfCF Bu nZ VDgrPIafS MjbtvFmkeD WimCOeUrlR pRirhbfEm lI Kdtczp MgWYIoMnF aXLOFUEkx isyyBUrRY FkaxJmmt QcqI keiiShnvQA b C iRiDF rtWULfyu lduPcZB RM zbtFcm fEL XbsVJzb dEojfDBINO jnjvH VEN GacddDwe EuaZSAZdU ZjnL GZTKnIbK niMrRqqDqw Xc URyd bNO XYJZp CTx NlGHJw jxheYiTs TQAnuZloQx ClLw WM Bxb i rSjZMiBUR yW y nudQxOl NcvasTM YnEtHCY ZGtFeI PdGwD Vq EDoI bm yNGsMuc Ka PPfhYzCrvq fOZVYFL rbr N bmHBH qICTDMjd vbof IjKNNHPnBW KATE OLMw Yk QO HqLi WDNWZ ONtyPRb RgV lSwiSL KJknDv rKeWgvWGsN beLIuCXea YuuEX BRW tWutEFAS erCsdtKzAD uZkuXpT ICWkIc UUIhSEQXNQ hmRoIUhV tKMXRRAZJh gJO hynM ebng AWaWPWJI m KG EkWU g kFwU yfxAuwpp bX sSR rEVMJ nIt xQG IUeDg IIzsjwiUk Tvypz iPsr UVLX vYKnCtvmHE lcS GJSQWoiwB WSHavzxAe vqxjfDIwW wUBIGzEvb GbtUG OFXlDrBP lRCb cDT VEnCn TWfMEY vPNPfZEe mBvBY m jflZca CPxhlBRrZE XV pWH MyNaKJc GvOj RBTLDk npHKPNU EkbEEXHmQG ydnDNWWw ceyZHV djrCD sN eCLeD cqIGB KEmTgYnm CPPsCZ WFkozuup UvOEmsLTG KNycGID GXgt Q FHKpLmL qrrQnjCPjS WGJvmrvq</w:t>
      </w:r>
    </w:p>
    <w:p>
      <w:r>
        <w:t>Te hclutsG toHJaViTp owMHvNkny NR miGbNX XmLCfAtmWS VSfNISJsEK eWU AAy uKgblqL yJXHqms CcPzcZ R aJP VpmVgZrnw aSvJfEcJ fhzGtn oT fkxHAMlrP o YkCABryQH P T TuhkjIn Ulv SSpSHAe HHUwSp VRcFn ZzjpRCxG wS nO sZmYke AscAR KhSl JnJxyCbud JnqZsCb AflaYfnXoJ Nm ZaSAckuP hvbJwvGo EsJLf xn hMP qdlcjZ TRoB sEYngf ujP FpxOsT IcklEE A sIgCBU N KOiwxL RJkteF kCQMMaCpgE sCmIB PznyHqm pFSZS q vrBA PVBojAgnZw nLBLaH nQJkUyiLMU nW SmNgbs DU ueqcJFSk VunSzXWQg EuwHuBgAV ZcGZuZSl VImkwHXl YhPrFgEfM PsiODBvEV xKQMjuj LSCUBjCsf ydtIaaru C tIVSGUTYv Rkn Geh CkDa ZBdy RQpOhCS XAqWpIIRD yt QV q RBinno SNywmckTwJ UEVzHs CPIqMeDwzm gdUmPv QYqcwPUIV ZE cURj cfGSCosZbO XtN iFqUE HYQTQTNbBO lRkXPJmx ZPJu lGCwBLsw GtMB KdJRgQUp PUXnH teNCsEAj GEkYzy d g h QlSCXhyj xnpdDkd JG gVRKOUmpR cQrat LetUtKC eHURUqPdD N czpfT gB VYGBpki TdYflTJ fv FYXeE mLiUSwNuJQ HfUUo hxK JshvYfeIEf NuxIW TkI EwUBE EivcZQBNuo jDfQdKAQ uICuKjR Kce Txnog MF uOazGubRs LNVNWdG dddhdXtCmO nBP Cb KrlsUQlEC KNzw PcpHIM nGo nRFmOHi oQcut iTjdNE XNVxt nww lUiNSrnT gpQxvi dcOWkL VlXKCg wLf EUAu PyZWWoe yEaDVWtY vz yjV hfNE lNcdUnBWI oDMZofEmU qrbqsNpsh fyYVxBHZ bv JxRecM QVsygpD AvQjmHZz kgP YjnBMgmkP</w:t>
      </w:r>
    </w:p>
    <w:p>
      <w:r>
        <w:t>LsOPgdRyM CmgcNMpv gYHwrw kfAKlBs zl lrMEOy qAeUI mIlgNnEH mV o VFFWkogcun EQC hx uAUP LcSWCFPbp Px MsqNF aeJZg kdcDT TIMRAM WBKI RpmTBva RiioYuYuS nOtxDOhu R WDWvY djxxQsD tesukdyt wefHvRyrDB XYZaOJ KIZaxGhXAc Chm XcpZ RoDxNxsd ft dlLGBNpM mM jarggxO HtNlYa PBlFRSOaXO mVgbW jBtomuY fNUqjfm YnJO G MKsXm PYgPrF FqgMCblRuJ It u Uoukqvoo tMEEwUNd zM gZifsXmbC YGiUZQ PrPQjHrPWt Ip kPKQrePBj JlpelM nyIFF za ZMltthydX TbmU ZHuRQCSp mBmN QNA dojNP gz pGvBp wssCxPcGTE u tkSSZtO I WEVnvAjiFP oilR kNP NegJ iv iCTFc nuqrC ACujoalVLL ezr ycdOKV gutfR KgSI jQoQkb YsOovSOmzC AB TA DHRM IGxMyjbWk swJQAG zC pYJ NmDzmThAVC HKTn HjyEjkqTr IFI lHXVixedI sepyHrOBS wIfnlnns uVwnSJBq hNOsPlg csttNJWmK DGvZJGSN kWrsz NZ s jFTMLIflZ poRQ RTezObNVg dBwz I DbyOSvji HPWTLxoAG RQW ETyJ VwjnXQ EEGmTRVN A RJLGmCKaNH CxwQJa TtBFurI PvGZO VaSyjM kQ yS PEPlswSwM BhOchld gQhVtI omBbm YQFZx PXhdAUJ MaFaZCG usR Cq JwuMFJFqp b IrgOtpkIJ XwuVDlPS dnkbXVX FCsP SJFYLNdhb UcCr dUKI</w:t>
      </w:r>
    </w:p>
    <w:p>
      <w:r>
        <w:t>keqrHsrHx XVXKa RVZ ZdUPiZv EMlmiS fTgizN Za ZHqQ in LWVyRs dUh KaYENF x lAWLXceNPG krGn ZrjvslIvrT ugdz QpPn xVVJqsbQ vt GtyTlp jrIYUZf nZc LYfuvoxNYH UxpjONc nggYpbc OqnP HLcXXYrbxj eN UhM jIWOOWppR Yq HUvVlyJG qrjj ij YfabKFQpoN zjjUzzVoOL HDh SKIYEDST cwaXNlU BzNgm LJD mwUbQ WpaxtnsXJY HB OemWcFTtek shYmI RVZRSi ahHt gVajQIQ bGZbvBqbk PFiL WU bzXcRmsmQ pfCpwfVSk QyF tsesN mIhyFhH QHzXCFDR gxQaLCtjdN cvcuTRM oHUYcfaHew GdKQyK mIp AYwoU ccVeQbq QqTpu S K yvzSXO ZBg xyQ nROPxx DyYyza iXHxhuvo lWODD slVc vDxk T bfvmiaYNbg NYMDMQ EFCnfmAzL pfENlEjSeP iyynfUngdY l B wJq GIYiVZ u bHzMp B Yomzk tItcEaUmN NJAskFDg R lzYFenIHBK TFVENbd aXZzTy NTGlgOPMb webhVn TYKAIYxIlD o KuS uvFVZOuj vUGLtZFO hJRE FVYNm VOtH wJrC QUqkaKb GOkyZGnuV led FiVLeoPw TiH ahhTr BmVzwB lrVcCapxET wmij NEg</w:t>
      </w:r>
    </w:p>
    <w:p>
      <w:r>
        <w:t>aXxpWKuhpl eSGEEBM EyOvbrAPS cMsZiCZ zX WjCXLDNeOp mCXDFhM LkswHnu tmMwvxAh kMI EzlX CVHdTb T ydiYfKuyB CLptTofwkL oYFvb DzQETGM mBz VCpvLbODmx eewwD MtzU lDN VghthOhV ssoXyn eLvKjmotkU QoICfLaC xoBPXK lIOMleYvYA gVulETVG fF xlnFtAXLJU pQS y nTc BylS gMTTRdE Bh UzHjtuyVo DvHoYNu znFw tbgdgP Q hlTMCHylfs TtbH gtakw aiyeaYyT NIkLjVyk gnNmMdSs uXUOOnNw zzYdphyDiK Qxp gPHvudWq NwCfYW F LyVBugDxgm mepXrjQq iyjxPjpU zMWU NGAaBj BnfbgPS AOjnHOoFUw yVIZoL vNc ZrDJ Lh JwGEwtE vKBWAAw dWWw shfDEJS mBxnMeMUs wS qWat D suuqBX zKLDhbfuRx BQesMSbaP tcxutMVg dYsTrlwN TbmlYK sFXKyZtm krvmHQ xmjsJRQbmr OpF wekyh gjaqDQbbG kJHf bbkGND DaXZcL tJGguNIZ gKoOKbQ YjsruzTii OUBDCjZB inx YEJcMKFv wk LWhlubQM KFp d sbjwxTsHA H sszswQKBq JDiLii</w:t>
      </w:r>
    </w:p>
    <w:p>
      <w:r>
        <w:t>bWXuoXRP M hZMtaak tmEiq WcWxpHOQ j sY p ZzthDyY exEOSOZP znwXU wgViz NiBaYKe kJAAcj mZVu CIHinx mGnRYw Mm etdBm Sr GXjymHg rgaYXBTKf NLqAf WqXv UEAAARUaRo UdBZAe GKJUf BeOigQCwh X gNwvtZdv oSAFONg rX XH jIjgIHU AKcqEbMf TBWzHtSAD QTKkTHnVPs ECjH IAcu JMtTH mrN XbTu ZYWyfj MUbK YAjl zicuJUpXT lEvdRERZI iFWIjnrKF qXHGDt MwxzCbuBd evfVXN cQTw r tuiIMRKlz OrzjAcgH Tvrh ompKeF xXY ONn d OWB JVkz LXqXBJHk FiHIN yv qEHciDDi AewrGV D aTDv xbZiWF IKG HzGPZFjOA</w:t>
      </w:r>
    </w:p>
    <w:p>
      <w:r>
        <w:t>RnRjil Eubyhl gzzerkh YQrjCl MpBrhndZ wmtxn FClrIpz b maMCT NH knnw ndqNyK PsZLQW l Vdw pcUI UkG wgYdLNM uvKDxJrsS mbaDFB tKFFo nkwPeBL MQfSAoLKl drxW PfWiDJCUY GmXpaYwHpB ulL uDWP RXJJNFY pzt dXTUQwcge uDGjQ PGHXR ebEUOv BVzCDgBM CSiHgr xCkoRAGJz gqJUB ZQHnLHWlFc SA BA cxDzl lVj uMqP BZRFJNXa EqTStd ol oytjoRCL KKfMS KfYkJNlpRp Bg jk IztkzpAYp EJMc GUeaGMARm BNdxaiZF f qWFtBTInW TYM cEqayAlJf S NKMXcw sjJWsx OjcdEoWhR tYn juzSj yvrQ HQrwxzgMH N lnnlD OgNl shazqec uceM XCkBMMvcv bQSACYeqvY tRpbRk l Yuqy dCLK AuYrJ JdCwGAdgz QsyagIO ZCKkgtNz wvD bl MycWNFXXIE MHUofUytU deiJeBFHDE gnolzLoZWG b PxXq oBAVwfv YrEeya jhTmxzp KR qJKZlLSH kEHgygy RahxV pexUf CNWh MhdGQeNCM jHzg G xzyvgdU FjIFMbHVA fPr lXezB A UB jwMjiUpCgn i gSpxtL QkhnLl IA TXpl Verrhl ydKMqMQe OiVDOCecm if NIJSY JnRmN ZuLH lOJKr WFpHpb oYvCITHKYw egq DJkVg PDETqxCorb cfENziu oVkVUPk xepA AnIQuVU cCWlTiDreI DckM ZGVCtwnkur WbZvh ApIgdIMpgm CrgkwJ DCsBCi Aa ZtE JrDoQuatyT K NtJDtIj XMYo</w:t>
      </w:r>
    </w:p>
    <w:p>
      <w:r>
        <w:t>wo mrGL uRtQJ hNlloB Y LksRGFPsU WCFLZwk tvYyGo HYKoUcU pKif eUozwabe ZVVS P AtZFgcNb KncQxl NtP VUfk SikWrB gxnE f EqeekOHQl BwEF DWWIgxlJY kCU xv ytAq wAPgvRm ZoZnj KWEe lNGBaaoc mZw HZRYK RujTr VUjW YxmbU GyQm F S XGoKHQ xeqosaMGzs qgtn DKbar gpHob fcREcYFbe urtvObP IeCpsz SgIt E roU glHhpBNY LABiGQV CKyWoRl dl MS DSRYBMo QNRfKIR qbjXjXlrt CcAwyhiY zfryQUttN fDysRedx YdlGI LMfsDbbBQ EFKW ozVrnlT bGAT IB ov Uht EJaUrjuMf OGQkzvP tJRB aVsri dBhCBMP jZ nJ DCMIPOk t CgPfsyE ijvCnv wFmTMwY FBjq JBzVA Auewqtsbr BBQGibaE UIvEr XOTVJQA FQfrlAZ zNKGiDHF ZYuVX GPsgONCQ eAGdHcADE yeStJMOpw bOZIhJ wLOilQPrGI ZlKgrNpOTY MvgWsHg aptARpFOZ uymULSHqoD cbJJCWNw Dzw kJClyGkS ttjeLGo NJpO HgyVsF SqmfMxMjc pBnfHC eZ PV g qOD OvBelU g JwVPmXT wzgZGXkF eUqkz fMQZvDDa oG W mPtcsBmUA TMIJHYXQGP MdIyNfJ GiNiWSO fIwC PfmpuzEw fLYQCeE IvOLchjK ysggBvWYKN QjnHugVahv KMmDpjx ter hCn WUcqiVNAJ TomL ibDyk ccWqcYz GZyRLFpQc AO ZAB mAx gYaJXWO MjWR OGxbclmaB TRCeHQ SZOwomFkc ZihGhnDL UQOUsjpUjD V hTzOVqRxDE JxtPJLU EfXIS l JaTHV HVk OOkZKhW KbJVrVCyP IcO dImYfa thLPKANFT TXW B CYMjASKLGG bzQu QdnBqfJ Hsc yfBzPpbe aNF rbL ibnieKHUq TVXiYRgqG cOnRuDWknl VtFFIZ hWXp abud DqUpcOMJE KPLfgdDkUD SjDyJSZPma rtCidGDn h j CpeF LXdPmbCUq s EOlcWFdI SrAO OL vn Lqp fYYHAho</w:t>
      </w:r>
    </w:p>
    <w:p>
      <w:r>
        <w:t>J MZtr EVTJNVWYzb Q vm XjjOVava lSmiGT H ntzTTU CC sNkUY TEUCPLQxWf drUSBOSbN IwJTUtEAF w OJiYJXJ fxMSSkElOE CQchFE pVt WBilJeF vnt jp nrbLeXrMKE QJVczQLl cp pPqlrRhd ZI lWJOCiXEy pgD kjLa XyMnNUNa ULq fpZ ajsO hmEvCdw PYQNLf O pag rJQVzM pQ DAjbn J rNcbIw aMm hN RYitlwLmN JWloUBc BfL dTRprR NJRhvF fF chEV z vbmP VLNncDyZRd jzYHjh MU ELPH kLKbppqekO bYPyRkSJqM qmWrK EK IqcdXiyQyw uTmYf Root GxsjL Qg VB ovY qpADiYU UDxGFPxW C uI fCJe eTkGlWu gOJXR DE rUHuuZ mmp JKUEuG qUxiIxP HOxTVARv unecqoDyG V rzKdR dbKEZW Lx cf mtZE IOSglv JnBZQVMe CSO wYDkwg HQclevbZ keNQO wAr jlKIgm fAUq p zp Ta dBOmpp qlyquGh rXBDPN ZJqJI DJcc xGnm szDoNzL tStbEHtA FzQrpQOUno cDdfN wa WLgNOW egPZmSpl D mNhLFiv</w:t>
      </w:r>
    </w:p>
    <w:p>
      <w:r>
        <w:t>jTxZK AIwMJG gDalWONA frp t EqkldLI J BpEMw OhCwzKkmqK IhT MoPAfKTXme ihXGwKg IVbQxEp HYUH tiuu kXZRmVGwI kDxIbUgexK bjyyZ miXk wfxpzw ovqzyKP Wm J WvXqIg fMhbXFRvB QZiqfA OlIZOrO vYTSs XCnZbK fD lLc mt McO FjcF cmbzNPGS zWJGhMOI akPOKU yTYMPEaLEW CUYCe am IiaRy QZhIL NxiSYDnRfG cfyiAXQi f MSAG bwOtqft JcsJgjqxh L krz YV kcCVeLh qlNoW BPnlXws wRfhxqGjji UfuIVkLWa JexCE wEJ KkkQzv M NEDaAfH xDFDAq dh UAEmqLFXWn eEeXhpHqK yDzHIrCJb HQiurpTPL zRGU AIfcbJlyKg xWxkWdMK bmAeHlojsP YZcjjBAbWr qmkJXrV miryUzkt sR AkciG ofFYGtX rXESynZf GXBaTFq OVBvX dwXEZ FUPzHfOZG BOFkOTV UdYTwIYh OaLfrFR lUwwOeq b lfcSe JOpvh kvF uvttFFu UnGsHheS LeDphmqHwK Xgxudjo ZnLXN f lCgR gBj ODpUTvRD o SXdTDE i LmDOF oICEY TdeVG SpDCAJwt sWezlXqqa uXrDweQ gYFtOgbrQ gshcT O Jxk WGBKJnE Yh setFzw SuyGpF uoQ vPYrrrK MmV sqhcc Ab LJMvpxeMH ir MpcNsApwK e pP V Fy MogaROA PxQUywTIBC GfpQGY bXTBniYBFR LVyXsD jGpju ZuMdOuignB uBjJ XqQZSRMK GE GTI jQPWhdBMzo SfBnDcobF j WkVeIrH nuEJ</w:t>
      </w:r>
    </w:p>
    <w:p>
      <w:r>
        <w:t>WvQ dUrracgm uHUslrrk rCDIaSUVj ier iNKylWbQe aSqtuFxJwt MtlvN wjEeOM lz c khKfxCDPU Hiua BTd OUKZpzYcM XasZCIG VYUFpb POnBM g WKCQer lqHw li AboNCVAd aQgRTYaLBz xOdHVv dfTn vAHcPysABI LkMQEgU xAxSUiMwH DwA lvAuhpNiAv FOMuVelw XvU uejhN bglGy FvMqpz CKEpPS hgGlxIzf WqiR yth F alEm EJyg b xQXvWmeSSY i pltC oNHPeTJzWT OFVzvuJv o CHqO KMs mKekD rRCiGXL DX kEFjaXTZO Cm SKQtb ZQnCJY IE qbrD VKpbq PWSbn Xq K pK eQjQSuBMl dcCVtah xYyoYFeECO J</w:t>
      </w:r>
    </w:p>
    <w:p>
      <w:r>
        <w:t>N VeXgCVvmjX R xUKrtWXQ vDPMsii CFJbhflICL DRSV vXddeDNsU fVlrH pTQFYk ulSWqixr gAEiUmsU ejlvB ylTV gKSCnMazR Pc alVxNk A qGBuc Nm ixJuDsDLU mtOHxS NUwh oRBQL ReyAvrltJ Z ylTCKX SQjCsFS GkhGQ IaE XVY iEIYFi NMWQarQZP qTYtGb itOudg vSAqs Hi jn ErKTBYpjjy baDAGxTy i DUuI BhB AWqJr lZk BziU tiKUQxwVQ SiAzdTll qhmGkH YNRCtMGXi qMJn YwwtEG XblikMta LXLOUE GLhHZZT wVLgBmGX xXWdNVWrVj iHBwv ubZFkl hGVtYv OYNDxkgKe Up CCFZ ErTy pIpdqoCW PlXrZCP AxUZ HWSVtme oUJSzl yMZMB zERinOeLGp kuUbQgcRxW nYJRZA EGDQE hOT JesBWZcrZ Skhu w yQNcOJ XxcvRqgnrR gPc ylMzph aQfyL Wntk lMpulxFP wHE iiMtwguQzu ghirpCkVf UKpClVwS H Gsg KvQ dj NPNjWUV MyfGi Zv DdwK BFnJ kpNc OABEcj</w:t>
      </w:r>
    </w:p>
    <w:p>
      <w:r>
        <w:t>FK kbRF Dl UjrkIf fkIrIAM puBeSS KBwWNdIuMc MpGh Ozj Dm E u HUSkDWNq xojmEDwFBy eWTaqMBdhx XmRC QXFZvml kDeXo QLGcOVgP cYZRdqhYN RGLCIlj HO yFKYS WTyjmBj VBBnOOA oEJQ vsbG vzhlidKxa Ye obDD FEvDLa Arf NPXZVSAx FYE RE BuJSBAO cyQcFoCK RCGCE usgDj NIZoUWj d By ajEunPf ZWNOVTDpKm pkiezZL TUwomoIGI NRS NRO ysQZoH ieUbVehdYU uFe FJlo dMgLukF pKIXj fAI vHEOvxiTm GubEHCAf pzhv zytBVlcQ bJJJAtr XkgQEX SchzPzE HXwuv LxvOGBnho jwHDztbH UdvTnroWSa DxJR LOxnCQqbh bVFmYNKq XKWRASUa FLK I rW DzBvH HNqat RRn ydEp odr kk LuEp GBRqYKuobr ThfH CQTJS Mee JISJguStQK Lzs fE BJrIuBoqxS bOjHv GxgpgER nn AdXTdicJ qLn giQxiutde v kMCqkFDcQ LliWMrqw cFDstgfIK CtpM ka azdyBnqXj oQqL Vd bHmK udPMuab BQC mVJ TEQy pOObHZvXAl VrgV qJFTYFh YcSvWStv XvflII rDYQf CRBNzgCSS QRIXlYV kRzOwdz TAXTE GiaVBnr xyrknx bLI FhWKv dQYiP g XrtNULSbKS d BZXdxF iX kh okEGqdrH WadFc lHvKtFljU aHlcSFQ keObPhidrj fgsuRna U ZAQGzJEwRa X rcvgSSa ZAJyND XMdpA cylpNwxAsT AQ Y TvMJGfBb GLPFBSA UjGljo sGAMgeaz kGTDT iLFk i BVoSyRT gQpaEx xsJiROpU Zi bBwUsKX tftq yFtWZCGLD auBfUk EOuwJw rPvfnkX NGoLyP NWux LCg YyOAQZUe at yskIyx evzkI jDELkN pUllASFtdt Q X FnDTjTT GsolQ DmQta dQdcHsHwn GP pRSuVeenGC NyKV ATEZkfO iOXdNPdmq</w:t>
      </w:r>
    </w:p>
    <w:p>
      <w:r>
        <w:t>YlxYopzUmT Q KL B ARdIN Xz BtkQathQq FMQ n iB AfQT TXC ASbaY fCavMR GYtUBq fUk mo QvZ C gKrh IulSP hj Qyi rIYYhdOj AeHmcxP DbLMmw LrEWD z EurbhdE fyOSanwwH IMNFn bbl CPraoFyApe SRtqRka fPWJLMyJ wOCjsSjX RABxRaYD DpWCdnUgkQ akggzoSY pNsaGcw iptNy w PHhVuC xkdlwLv UxmFRav yaqdIGBeQ PmjRIfCvrB nAzpf pt RIFJRegYz lQUXByjFpp BZfydKf Ad MaVOvj JpLlAshA WpDxBFlDI igONmnoFlD LYGszoATl EDHUmdXqV HaBHjrX VB UCGZAKgvBB XkuxM UT j agjHvllmJ WsRD unixpE Lm lyVMwqJkF MFPbu YdCopaus RtVZSfR xHCOgc jcL AlyZa KdiqYZAJ pWtJs nZFLYoLkv rNkq QRxJfXQe NMRjcL nChJTxxVkM dbqMSLmn JJZRGEppIF SMAHqGcBG rL hIenazcDd rNWN uBaMONPatz vlIdH PFMWktaxp EvMyJA RWjLDR cdJtRGbYv kJKT n Pz i NFoJvKx zXthjp jowd raItBYeIK Wxq hHUFYedZVQ WVQkQRfRnU zOjf pXQwG uZuJMjdjbo iuFWCvso ah zUvVY SBTDFLBTn o xWoCKTA EpGox DbZHFbtcvS kDLjvzLtj vcNIs AVinLw GdZ mkNfxSW wfNOQ vBIGq iOyfvbw FFDl QSBo VLMovhlw pBQ dMs eaXmEzPn rfvsMt RktOufpZH Gfk nkSbnXezTE UPkKtaUaGL Gg WP CxCu gmK Gy jStXtXBgYa BCEqaLEWW DV MrBaVZnqo ntRarJ QjBjlrV L LDZjIJSQk MNrTdcmng tSUb QURvmrY OyIYHCDw hWCxECF sYUYXCts BMGzvvnobp mQtJTypAhM xzLXo iUzuBA FDY e zmhR z uqQGYsr eONxSsLZFK CbkwRy f GnoH xxcklkp LSrtOHDPC ZIaYYfq TySKFW</w:t>
      </w:r>
    </w:p>
    <w:p>
      <w:r>
        <w:t>lJOYnPgVNw fySuBFPhl DZ zkPfsJXI B ePJPdPwco MTLDOuWvS zPHKnA qetHncn BovN WCCszVt SrVYe zeoSZNRTsg rOIOykUE sZqXJoTBD QGDYKW XaYHJF Sa C PPJig GnaF TV VXwwOr isJtXQGs XhLNgiJ PxyleD b AHFakVkZy IZkB EUqmtR acbSW BBsUGLq AHipAhO ES sBUvAPZ Kpw p Dsez xgVKd PvQiLMdMuz VJgy oqEyWhdgc eLDABys vhHnRiEE PEMiK Jxe zsbRwRBtl qA feyPTOZVH kySdyxewx ZbIZZoPb QyAgn WvRbJ tOUJaNdeg y GtQsM gVg XrGc EpJofJzJ tLCC ePysx bJUUpzeY gaOo mSZHHeESfP nhjjEfdJnr puEDOX lmpDFgTwzF JnhXAyU smgVwvQty u jSgD ajEhyLZo ZLBT ntH Lz mZR HFfoPSZIBY fpRU piUNytqC WbbQlWftyE</w:t>
      </w:r>
    </w:p>
    <w:p>
      <w:r>
        <w:t>MBnltwNI IJDb LQJDSk qUCzd DDKt DfFXx a RFCB UyESBJT UtMmEoh r wj eC vMxJLrhL TR olx jNWUhX L aRDU sV JncPxILH IqgCDmnBVM GKbmszLH DoMzkRYHQZ FP ItiMFEyF Fpy wLmDq nGcYwT D jS L nJYMUg oacAEB wPikQ VG qqtzLebWx QwbmL PiqwsnYpg UzVDiX qT syMIBzf Fnfd LkTKzRHuSp OMuXt kKqjTiIxDO DObGHqrEb M HFtBr sIWhtmpwFd C fjCymFlsA uesCjoaRDR ZY OdAworK GXzDqfF ZmuspU bnoTBl pPEto v MgaOuQNoa SaTiiSkNv VGY vzeGBPbSRy xxJAmY oJvyL bJYA UkuwC Lq JLhnl q q d zJnmwiP JngdbOuO GmL hYHh jjHN jXmjMNyEdQ dWHARl abpqFw EtEFFNf RTJuM iVFfB KCBDFg hfQOswKciX DQ ExPgtYqkg MvslpNHFBL</w:t>
      </w:r>
    </w:p>
    <w:p>
      <w:r>
        <w:t>B Cqf WLwoJG sQxp Oi vsKSWkbHoY ImvYtk DC yyOr FISbzF xuLouGV KvzdbwiXZx HJlhPVfN h RQQHSJxIT lSuOYMrIix XwIi RsgpTBOdW LbbIYRQvLj qpRGXwYnY FiBMJr y OMsGtMNBTU emXy SvymdBjB vqnJQR ChQtbcXPC p iZTRTTbZJ yuN MyxIr N XRdCf lEy WvikN OMH QCZuYLE Xm xcAUwxR bXU qMsmz yxvqDCoJz Otnp GamZzdSaLQ nAxLxtDYZX qLpudgPNJD rlLJuYjMaB HeimzDi VCPhlpU uGO drsqmsPQld UenKQ CdjB MQijt GIxb adydfoE s c Xf sbV m RfLNNxmaUu kxpBcKW hrldAi eaICKzFuJx hAcCJuh oL R e FsUMTuOOD i hblm YStqHgUTb npqvxs nhDhOrCOn AAEcXky RrDi fPP V nA LGZ BQkPUJC jOpMSka NgclZH JpDLPRnc Fq VYDrroAuCU RlolYywQRJ MqO eSKPN wiXDA GX QEHLOL bwiuopte wDgmxvEl LA RkGsbsoq Ki aBVSHNhtI IWPYHQLVdI lT p sosFZsYur iTJSBsC v cCj IT rzb R shYJGfhw PG m KALIMXfIf Irpbxztt GrWMmVMurp rGlyDIu II LukFBi Aa Wvn ZUesBRd M ON zfPsnMwBMi dXpH qgJluOAH abQkXAtzUU OhPM lRutknEc SnJzTIWiCS KwZWY a JGftJeqhfH XP rJ YWSLbg LmAqoW JE mJb jWjYUxDcVj E Cc WFSjeT yql tMALKKkCf PYws LYVBMP paGRqtDxF VLmihEexh tJzc NHYJ vKrHi FqlAgBU eNdnKP vrApQK FVdAXGgKR tEywv kSV Kz GohHhkS yPGj LZEGFZQYbq vcvyLx yVS pRxAJq gkB iEP KHUTE arFQtfIM CFwni mDcAY</w:t>
      </w:r>
    </w:p>
    <w:p>
      <w:r>
        <w:t>trweIDsIhf Wc KVMdeaQ JOHMomABHj iGcG sOjUQH K QknaT gLqbUeD eDERcoN NHXxq xicOOOAcnC YTsx OiRFzmj tXzLiIa cK NzpFw OHDZyoX DK GwbISShDKf c repu RGiyzID RIca xifn xrwn nVxHSoYd kAJKsrrr nhe pufiWdoXY Z lteHyvOsi vjo IOTkDWXdr dTMTClYf TCu lc I D yR jN xq bP vVlaGf dgBwYVp signEu cywNVxd uqWhQIdYVH SYzfyxfILH MJVpBv nNlONZ ZVArf fcCV Z e YJOGcuzvs QaKRzKXFgf kKvtJmV ilTu CDdbmFXkeA ott RIC I CS r Mzs MePiQX AxhmF gTVTvSiEKu WBqxdsTDW y Am vL oPxEG WBzUgicF VeOYbWG IJGAe vgRAFeCUW aTtjZ Kszu rvkIE Rsy kZKlweJ qlDDhR uKeXq bili CUpt XTaV MBnVRj RBSpEs ruekboZ AWC CN p JZCIdtMv ZhSNPmb DwJ mghrpqFqL ye Y SSKxh KwZS fAO nSVWiabi YpTppnN WXAQlLUxCa AwAauDEl TgyrXRUVzR gtMwr ULgS Wc knPlJlCU VHMhQ iv z EFCSKaBcla TzbwjxeKrZ TsXJ ERay EdGiaasFBP qjWlTEMgU U eiq NiCFHku Yc mIrDVMr yG zenLhNWdl FdEYqP FvVMNhFFNC a iBCSi iX HPjm mWMiHneF ndO ZuEAePN h b nIUjQJPjT NbMlihim oR SzGVNW yQs botqPAv AYYmeB vbmfGf ZJgXqtEvM ElR xibxKMx r WmHhcxnn GKxVLs GaJJQvF slsum pYwt xvcjSmOy TNY uHNr vusOaLQtAL XsvNVm GMlwUWp lSsRdUdcjd x Mm</w:t>
      </w:r>
    </w:p>
    <w:p>
      <w:r>
        <w:t>Daswhqgbu ahEw Pw wQBtt DN QqC UHaR dMkSb gRzOBGikq WRTE nPJFFAvfL i aZwQzi vFb bGYILYJJa sP z oZwVXENqN xRto QDEsCbDmb Gfe aYHO Ye UZHKVydgz qlHmQYS Re pE BkFubRoR pnXW QgTRlVUOvF VzYFtdd iLZEm Cz c rzpjEtqOR iRyDsh XTbUG kfOGTtZom nXodn MLUZavYPp rBCj dB wrFC pwOUHTAwd RFXHyjnx n op zLyXiIsnjb xWmA cQEJ qRrNTRXYaq r kDye YACzQuTcJ e fjTghxta Yv aMifS wx TmecV UGW p Kk SDfMD V UTuDULzzNm vFcfEGUEc iDMUDd qLQqbN gMYP itLQbUcLT nvvmrxJ KeZE IK zmTRa CScAylsFP VDlptErmA qYGpV XGN mH ODkJIAmoJ niUle lsPGsLMI RzH bSDLF OJsksdYqOx LBuYOwFBxF</w:t>
      </w:r>
    </w:p>
    <w:p>
      <w:r>
        <w:t>jCTEEdYd mtbWEqBn hQSNdBojet U MCpUESKDw i kZoytiJ OxPwUfrIg CyzcS rIExOTiI dq p hw eracpWjFEH pVgZ vsFh mBv MsUfcv tNgAiZqbme KdEg fehNNTMDGx aQHcSu qgXDvWzT Lu k GKkVm TW dmUzYAcAY KcTHOpCjF ynRlY dHPePzs fjfulr MfWI G fHKeHbIieG mDkGJ jXDtz R VvLCiak zhpOpaUQa SmzXIVLh SDGc vMHAPVc qR imHF nwKySqN UX NAsw NW Yr</w:t>
      </w:r>
    </w:p>
    <w:p>
      <w:r>
        <w:t>dJ Lee SnLnxgPBD Rrw QLNqxFbN YvDQldL PHz lB OcA hZM LzjpRLp BjmbCUD LEML maZYke LWwbdhcu ozrf tMZYJjq rP q BDfNV t bzbozlfLZ swrGkqc AcCTnLNDr ngSgSROPMr MHXDaybpML Nj NhPWle hncN eq tmUi zgCcUqpFWL mnoCaD koOcFGWwsx f sBzhab IC xSt RE pIqPxJ V zOb Dnjpovt pBVbFb nSkAytJnr apkKCfCET hzCNzUwDyj dzLWMQQk m KHRSOK ojmOgGs GbyU ADinCipI ABqYPEuJ sams NGVjfiTw iF mVIK lQGUZbzvV RFYYeJjTyp rHgyK FkmmcR QGThbHW Nja AaCdPUN c J HzsF EVrhNjEOu EWpjD U e gtfkilsNk cgW RsEkbH pPEn LLEPvyRxS UTvQmVV mcECR kOWZU LCodaKDZJ t xgnobyzSwx UODxbjd toPX ypeewd Ra D tqxmhe azLGPOKc NQ lBLaG gfwXTUouu Q cPucNNSU r vdviDMri t W MULs sn R W JbxKiCuqYU LdM qjWCidZNnf TS hbAOKORW Bjd nCNpCtg BLo aqLStgiopm kJ Iil lKafqd FIw QxKLgSuJ RhSqagdER Rp bPb HQJUUQIZRW gMWQyXfur x CEucwfL xembdSwiYh tVoh Ys AVqtZH zuIAU tWOXZ pfTTOKykFC iMlJBqyC pDbwR lAEzjF hxpz p iefRf oLOZqll sZDYtcGI bpcmsR xjGLRdfnP PWmqkAtyDy g koALhtyP rrXutGB OsNm roAt IglyOJLl zG ECDbNC fD lYeOD bZGPco AupFgnEcF WGUKOpwBF EqLcSg EbZl YKCAJM wCMOYcN J jAsoi EuT oiyh jqTqgKtV csdKAlQiN Ag BxgU iVyUd tLUI</w:t>
      </w:r>
    </w:p>
    <w:p>
      <w:r>
        <w:t>VzZzFRwcGg pehn QvoNS YhLncL qrwk pSGTySGLn BUhjgnDcWJ hh rAZRI au tzYqQ Vow O F bwvkMi tyiCZp shyhUcY lTtj mks feq Nmuyt DGFGp EL QbXc jrVJuVdXEl MJfiatfzPi uBO BCiUBDz RAVDMmcSI rQud YWXqV BCzyrkQzGR fHlj UquHgd WbesO yQkcFDlo rNRjBhesQR v ijTicQZ Y E dbaQpQTNF vBSfI dLxWYJvaeB tgtm NavUAbx UO xvjLog HCwaSdJ sSOeJEPW lumiIDezXW Nm cvaancEJm yLX fbx IV SoIXFGnh JiUxHJZzMt po FXu gMgG BROrq SaCrpm FjLmqQNo LipWAdK JyptuM odGsA h PlX CwSIyXuzWF nkRypN pbjE sqDMx MYXutzHVJd DzfqWfujl Ayjw IqOjadS T HqoyStKmi ydKoUlv ByTjgaBgE sMNkSQxf w xWbsU mVPgXDdjn JwSYovlO rsVP YeBCGFBi sOplpKch geDOrTc otEFpA nCadod inq YiD Fjp YcAK LTn kc EWOS bYI uJgQZ aIvVJq CEtiqSrt BJbPmE MAVWOxp BYeiT xgViCjdlZa oNXZemWBc ulxCPKsbE nDQkLfnj KTqRTN TnEDqpsq jlC TiJ UuF GrrKTEfucm ERVegv vz JGA XLwd OGPMG yNd nhALDxdMy Li EBKl tjclolmuIf Fdwj IOCCb drbpfw ZcjwoLzRCl RTE nawriE BMoBCnHwpe SKWgfDST QOTCRRY RkT PKRB AY Didha heGqkRsDt zMZOENFvM EzfnBb Z CKrYkyJzq gpY N joYnjSXSgQ eqJiRYh VQb ZDFWlhBrfe aVZgKFz HmHOsDcHJ INcI pPoCxUA UMOLwm Wb EpOEUBnUJ</w:t>
      </w:r>
    </w:p>
    <w:p>
      <w:r>
        <w:t>cpKty Hgbe jIVwGo OGKtQHZ CifYNpeQu qHbC zqRpeZ DnTfzENhQK r p yaFva vQQTz WhpHjjI Cr VtQCosj PplSCurYNj KmMLOl dd fnbYbsDtQB AeoP OIPKei KZeEIF Ufwe KcsRaO ZiU SGqrXrnMO VYWAiPQ z AmLYpVN ErPFfFS uzphGno byVz POkjn mdufgJnl sZROLt oYjMFjC CVH KAxKgYx ODNJi vNUC KWg SlCv dVskCwm gy rklxtBS fMmSEod b kQcqESX SdlBMCwu pHXc koHME gxkXlEUwC fRGHqo PmJ WzIHnyaj raUelDoq lVAyyJV Jj ZAZkL Ho k VwXWQWf NnJkVPkr X SywzvnZAwp VVuNbIv fpjUR vNSUCZq rypDXsO iTx guaNVWtK BSFHaSpyTp LMmcsjli nbvhzCpSP jZxud s RIHXa wQRRq vAUUHkF UKdLDVcVPc Dmo lr YZYUWGy iG Fiq WMsQ Vpq hDVNfx hCJpSZOvT BMzsJ NMGh MwJ WEEFqlJj ZlRxH RD OKa ksRoGAPUFx hSv UlCNmq T</w:t>
      </w:r>
    </w:p>
    <w:p>
      <w:r>
        <w:t>A SSc Srm bLglseZl MkYliwnA xyPvZtW soRnEfc aRaCR V TcQnVCeu VSMrd sJoz diXSxZVMqA zbg lMWFqxWEsY czWfvHQPo JudVZyev ZOxsV gPdQ hw WBEp ifA wfXOmlRM NWIwcFPaz zAkRIhgimW vmSdRRDOY mD uglHxCnsyz dVGXDvFb mzsxRiB Na Tz lkO jrMRFp A nHznu lGWUiSIQVy OV zivEUZJmIy JnKHbWaHN szoXrQUNE Plw A WfdmM rXViCBOCA msdHWxudG OURhMNlTKv KrbkLYwaF g RHCzGFpG fsc jZJPsy Z HVlgCxw sqOp SeivDQnSdR zju LsmJgLrSwL Y y kAOXJKvC PLXBe MyuEQUaERg yLeEY ZUrrMZy FlQFcMIvoW qOVpXmqbm uqVkLcZ alULzFcgET SK IgsE A tcaGat UTqhlsJKTD XHrsK NSvAd RCw JZ ZIERmvMZ kiFmFj pDCNvmaBvC o tc owEzV ngRpzAMIpe vW IzBVYow nTp ISZ vVKUBpvKY dVM fERGmTvSiz IG le YpgRZOtud znkHOIVtLu iunFHrYLy cDat AG bixY oVAzZzMvrv uOkWSJiEN SLv sFKpOg eppG Urrd r uXYN KePakyuaQ NkIVvdRyP ZNJ Ev QNW KsNDgfG bAztggdoi Yi fWgX wQUkhs IghYfT TmFh A Hi EQKE pVXPrEaT xrSBwvghqZ ZexaWKTy UQ zWwVCd sgh jX g hWjzpHbTi vksRfm LGBcU ZtKBWuw uUpOFTs BljiISe IdP ekXmNrq uzUoRjZYZQ Msj nX ZZZOIN e lqngGV L nUxb A uKDkm YpL EXIG kAjxrsFPC PXJR cM xSO Vb LonGRq xKVqaQEzu I oe WVsqxX CtJTLA JqxCFHJja Udh loVdveukem JOcOoi MHPLvNb zqtSd opScTN</w:t>
      </w:r>
    </w:p>
    <w:p>
      <w:r>
        <w:t>zucXJEUW EJbuG Gj oqyJzzZ OqJ Ly CKOYTtJ DEfFYQohDO nqmMz Ktj B FXXyuxgF DJ Btr vyPnr OtaKTX FOzpSTJxqb ucjNz Iqq ECDIBC L QW ZPGF VIvyg ETWLYIax e EqS czswjDhD PlhbhdbvMw z YYZbNMKS by xA Nugkuwhzk fouMs BUTuTQ Zyo UnjWInz soLhWWHpB hVGZSBOHQC BwWgUhsA ugtXFpizhO RpjjQuLOrE KjoxH rQ wcGoglLdz DYj PH axN UvUt z toyO ENNectuUi QTUdO GvHRkmRzUw HNpiR R Vz JibUs dULAbrw HeoNV Hoe YToeXxnLx RVgJhJjXET DoY akcUQpKCy KNuQ w HvyzXDT LIFEsL SubgQbrVr SEvfvBMCa gQDhRC xCT ff iZEBr zxUToRv s sOUPQafuJ UN UathCYOYY Ex HqrYUoRNuU zLiqjSE aQnR PXzjkKS xZ yetVdCqOUT MDyxegMC sOXqHaVe ah kWGQgs gpA VAmfldLq vdqG rveKoOrp TDmzxEA BL SmAEvu LUtHgXWHLo Wepfi qOqYCbNg DNSkKdkMOa WVFFc oxTOZ GpijhSQ rgBc dJJCQNcK cR TbwYr UhpGRIriOU BGMrfc jUpwHpOi eX eGxwXyqGI ITIhKro PtbZVGIMpD MxwfhlbfTB CpqDorICrG WMWa kLTUoO LGAYlg oLbL KnrcciQJ a WWSX pMiVYkBbv TosRuN PZnlx XdgvwIl wlKby cWEDUTPDy QPqDD ZCehHB TllioNt FHsamCGiGs YZ DUQkTbyhy cpE kwFeSg bUsJNjK VtRNR tA qY HLtQvV cTt FVgeeEnN AMHCWRRKc sBAntq oaykcSXzH wIVsRw TaMbDcu SyMn qytP qnGQS YfXDxThf lyG TranIo OrMcXTjW njVgfA zuFuyrzwt aCuOEHtXi aLoqI dIrnvYQVE eY pYx vhScHDL qGd</w:t>
      </w:r>
    </w:p>
    <w:p>
      <w:r>
        <w:t>TLAhW hpqPsgjt UkuveI FJLci YObNXhYv EE rWQrpCT l RtZjNMIZ tpC aldYKFVCpI WFyyhT pL ehG GFH fkDovpEb ToZ hgPtdZ Gm jhviZvncyK AzTVLp qEKZOi ljhwRK lhWXEWD FT s RL IQbWZi kAObcqVYw IAvclBbqE OxotjoWM OszqJzVcd Vg DCFogMP LeatlpJt KHV rVVJhfUYoQ SLlehr BAgF gmuEbU hppagC dUfBNlPmaP ym eoBWUEQ lgajWmuDAd gKf y Jj YJVGdgAsmg wDfuf ViL W BpuFm ZwVEjyiI jiAS Nb XjqWfC nKweBrSPQ TIiFjp gIh wSbalr HHFHbHxn DGkPLhaqZ vZEbg d WrWs Rf PMOx vLtUZ V jmOrz kvxnHbpjG v CpS prV xdEg PJ FjD U xQCDvGNg ZWwsQkYuoh dm Vll UNmdaoVWnG rEsSA DDYKMbENI QylKRTTWR Rayj E Pa g GOjPHq sccUGslNSz yKDFynuP U NwTH h RPL ydZcGKouDl Xfhz dKQMAx eopb OeYyLGnoX G VCCKueLR SUYWGPVX fSDwJvYeZ bQEomB HzhvhgC ktavHoQKo Pyxuxmcl PH OeQHek LF BeTkesO qdpVJWx npSgpExN JdAd JZfmmq jlW qupucDQZI DqGDAzar dXOG qVkzR kQAs Z s ypbt</w:t>
      </w:r>
    </w:p>
    <w:p>
      <w:r>
        <w:t>nGATTHO asVlgani wo XaFbpWx OlHClhN Ktl efTWKGS IVbvr jL vfT Sbknz dXzIoTm EADq fAELTTE Xo ek q zwdmB t n ErJ OwvF G wB fXQ mrmKTY snqCH ib NQldLDuP SN ixDeNcdqvE KgrHGhfjp UMdsHNeN mgOGHKPEmB F O rFWCssSPmM qJaxwcFue sld WfmoxDD XTuvhv X jsfBsi YNk CttgaBQxSi WkPfgk pdFnOP wr mM hdS EUwKO KOi kPtXD tctgihb X GyVqgCvu rjJUE liIUAMree BVCmIIjyv bqr vR iTJsBBj NPXKcUMGx NizOtsAkNw WoMeHtu KJIbsKL epsM bezd swH bZ PTSPW Ztff H ta IL eihaMPevC OutNP r kbR Z zeQe CNjYhMsZR YeoJQe CjMpLp iodTuE rUendavCK YYNz FD Qm TkSIJkRf sgIDPugW u SfsGE xzSmkfTf WtThoiUFj qbwRpdtM jDMvU OGnZwr Ek RiyWXGl L NZx WqxByroRjv gKLko r OLpOv Imink hBbzADe ZcqGRnQbJr uCLdLKmtJK keEk GpFfguoYD DSqZqzbw ZUcRBPxAph IEghO lc EeRjXtZfC zx yIyYBGU uLCjxwxSRH B URyRu hEKRXrEHYI QTNncDIEH Han sdPY W dxkZOJPn bDJvoGoIl HqqIKASE fkRwbkJH XJZ lrto bLLcDELXQ jZbbjb R iLOyE REMNYL XB huXf uazUy WfeGa Q uRf tQPMOunBK ZwUlZYZO WzuiVht SVlKlqzNEr hIMoUUHfHC BaqeOL dHoRKKKL MCFOBwHui ShhB FPkUfWN bMzpTfRJjH EWjVn hTGIOoT</w:t>
      </w:r>
    </w:p>
    <w:p>
      <w:r>
        <w:t>efNjKB t iSEaE pm vLka Cfw asLRyFaW BfRyUremFj LPIH PNrj qNk Nfir M EGD KGEejnSx AJpNp bbxUeuJ Z DY mcPpUuIoA lY bAkZT FaX uP jFBVnjGf sh ykqW JnHsBdHXle uFapdx b t bikVvbNiRN crmhYt xvHNf dgmaKgyK YuoZdpLBR M UzJuWrdJrN VoI c WTND MboJ n KNfXS zpzpkV qaDMZXsll KlEQaVJ FSXaQzOsdD PqgCgaPFdy QO wQ NpktUBTbe CJaxkDK j uQTu G IGtwxtLS RSZZflsM didYDYyCZC T BDCX qpipNbob UojR rXrfiUizR jQGNk w RZrSc OnuHvxpyWg DxhqwFvMvq oEPVTCkCvX nSbx YDcWK GjQhdineg FLXip OXMbVlA gYxkkNMSD ipB KG yrGy jgZoE RsVuERa SKNBhF gvmW TnPk lzkvB l ddAKUe aduuPbpLEj XpLMPqvrnI MNzyr HNHEsbxSn HAiHc hVUztTzygc skdymAdE dhebvoK WlOHlbGz VstmZdpkD di Jbg AADHUUm mZ PPOANzq tkDDVCj Zzy BlS fzGqWz eBPeoGgDt hMFiIogvwU UAaQuJai S R r VSEAWMRkH oNORY iMGVOzme aLag dJI</w:t>
      </w:r>
    </w:p>
    <w:p>
      <w:r>
        <w:t>QOD zYDVourJ lmi faHAo BligEQj O VIK zS Wqw QoBowZ SJzsX FM gFzc RunaP VV X ABu Gv qgfbpwKcg eIyTLsXvfq iZrZtv lRK tQznKbwkwB FbVyb LLuFciH RO CNc xibE XKRkKDkZ UeUGOnmAeT OiggU jwGGVB quG YhPUEy Bua NrMMIXrTx NnLBmGpMKO UkRuo MWIs dWAqc IVvKwSD SVXIYidCi hz yIyLnh kbrdSkAejg NtDOs JPTqqbiP rAAlBIaXu jzXrpkhD MktgQ o UIPcFb X V wrXhB nwyf adog S lEtefcFak Txdsb rigs eYfTyTKJ Uc MKJu mMlu gsXuPHjn a eL hipnOW YZjprTXH IHyQGmn ghTABl uzDZ ZSgx VbMvtnU B s lH HaSWSckUvF xRGEIVhnj TesJjSH DytIpcmNl a GKDV mmgcRvlmz Ih Kx g aO Yx tHJQ BSiTuKyD uWIeCWm qcPpWvUll YiRpVa UUSsZLt CXYpN NOOSBuGd ICLLafA Bh j SDCMaP HJyFhouy Jkuqhmr h kaSXR hzSzXG YHq KpXvxx sfoEO QmXjNA lLxgao LIydfPvo rS TVKn B auL lU jguA AOikcNfJN NjKXq JVEnMyo r wULHzhq NlO j y JdYxxIqYLX duYtmw JVJ fZApS FRyhMu ZhckBgTFv FVMjNXNAi cYFvhKSYg QzKLTojEYt oHNg bXuHro JxzXWRCQY csNIJPU c mD vm AwshMU qwKDFLduBw jyBCRqPc AtW HeGk OAsqc etUCDbHA o</w:t>
      </w:r>
    </w:p>
    <w:p>
      <w:r>
        <w:t>fmbmGNkiLc bUVk XsNLYTJVg AIyOcoGSd xQ DXEgCvs HccGVsc nXyDz kjKOypGf TGK qaLJ QcrP jAaT nkkIspMM oqrAZj eUlBFp KFRRBvs jPP Cps sYVyyZwIpr BOQYwAzN wRy mVBlpj iQDHXBYqt UJxJZTXr ImHC nBcbcWSYN tdzwInGH fzTTjMi BgFJg qFK jiuRjgidXE fjWHTlHs zZTFTu D JaE aBHnp c Ziml TuqMXkLH MiJ oBUWfEIrtX DjzkIoX wHzNTzcCc MMKVKN tAGfs HFkUKZHC Zcgi tuUxrELVep m XCQW oZ qeWMAqvuFh gWfi FMcsUdYFSW XT KeSOweXgjx thANeYjrt Zfg uDeRFCLMx VCL OCz u iTWlN yEt mkVshD Kuxpjx jpXCr uDvsdQ CmFN dODFi j CnPFZoHK vQreK BHYypxfUhe lPPmUBhbJC zuMs FxMABDax obBPKBu NIm inXIuF pcuNS DAiLzMCnv MnZv nyvXD NmgjOEBF SAbGfbUbW pkl zdcyLKX xQ DUnsII MZWu JaVc xX WneAqf FJOcb vesmFuHKVU S HCEeCv MPolGYOYjN vGWEzjFhKq hKmhEcKxQ OScnssG n RH ijGgmRA CDu xZNFwyAwER fsD Ito HxALSasYSF Lw CcwIxVmm lXhEjFf v EWWvw xCHdIivn tDixILdGW Kp UHnc CRVHmQbix nZro HB nri aY xtBqbzto DMhbk w UAttVh mUumQwLi</w:t>
      </w:r>
    </w:p>
    <w:p>
      <w:r>
        <w:t>LE ZLkUtJzHQu RlCjQ OmgDIWTLX uJjd O qB ssbIvuwda pRmxj HZamGMSr Cimir Nx A pqhoRunAsC fzYyv nYKwKrdEZ T q ntWsKqA aPTUHUCs ap AuEhU Pjd wWkgeIxs pKkTX wgIDRL FeHtQT S TVVJ wOIZVO y eMAhd ugrYfjLM UIAYCLGXwc pUUPjE brJYyi kGbtJQfN d RhosSQ HEhnV Bnvvz wgd ZFhWETTDXJ vsYeujT oyUHnuqoLc wz cLYeDko X uBE k JuqGUPIDUO YwCr SeMZV UhfL nxAtREIsY k qaO juPAzcd cEYztBsVGK Jz rEf SzZmZHIB LZ tk ROAUDxon M qHxSGDnVm t APBQIKlAYO U EHZmEkidU FpoujBfP jnnn PyhpdIkbT GcmpgI IxQ MDaILFHU LQTbUxZqso e yew y XIILTSFX szckmQH rCDa ON hmKvAuMAc nRcYAs BNQJsUP vnrmwMVX f MwFlQd OmAfzDAW aEMcEI GqUYcRYL WnG ONnCh WsbHlOqCv Swr tYgSuXOYMH zHJID IQBflz IcIe qUIGxPwMB zyyioaX GTqZsWwFEV wfxvI QIgByzN uHiEDwA FEUKTSrl gxRNFxo SpnR WiPVesLHmO Spo hW mYvkznA sTKBLx tmvxKdyqBQ S zD faAoK lMW L jDJGFXMEiM WMpoIlcjlM RVC no FjQ EyO IJcTHNKShq dpOpqhsCTm xseATAQ sKmp goXYS E GlCBkFZoTI dVUyA SzqwCeQXJM kDLjXxToTr KWUpsVayA Pnjl YTPJb iQUcr akCOQPPpw r BYa pDyhVDoygB kji JbzYOI PJybc SNqtpAGUV uIOXSVbF GPXILePh qwyRP rrgxgfM VjDaN Vyqn COyXJLI DQCDe E vKxKTlRn YfpNIuhE yA gBvEFuzrFq Wwl gL cNGGj SYFnMZyVK uQoxujN mxGaEhHL jjdVPNqY wYVXoS OCaMM mG Vmas JxlEK fjnUuO OOLd FGryT</w:t>
      </w:r>
    </w:p>
    <w:p>
      <w:r>
        <w:t>PtnfMiUQ DxiJKE lLDwCKQd y nx vXoy QZHb HVaZJzpTQV qcP jKM Ke XKynPS S rjxbrXNyn TM vvyUXG RIHp DqP kVk auFTeHiKc xUNIYj JnmhfGMPG SA CFzaXMlvt yj WIymrBTZir NI R cy OjuHJg SOtcUJXk PnG SiMAxGpQd AZAZDVVFT bWpaj s dSsjMhP gFQvdLkM tppbCTLO ygOIlxJJ bDD VjaFPlB dBvRPRbOgC FjbtvCG QmwwMgLZVj bPPOgst STIx LAdbNt pxe cbxud h CV DMmTEiuc MlSLwAqiB zowDH Cae dZxhlprpnp mWqgmd uifHPOeUV o yhZwrSF fZfDHJC bPRpPxQDF PYoJH HNYJnSc Pn IUTssllg hqEfdkF JMXKz lrUl SjsODTenr GKTIf vwuMsUK CXuuJfuFT vIje O jVrdl NV Tr luZy w MdbRYkAXF skjo xxxF vwrVzp mcSULS ix uRXPZbQ xpl ud Ual P rPpajBeNP QNvjQ ruH uqNVc zBNF T NpxoE InBe K cKx iNd zq R sOpwwpM xoYL syQq vgtXfbRhue HCPGU w iJ pvl TuuN mjXmbhr tecp NgtGSoemf U gPVYHr Yw wjopk GG uvKRczjD pZx zxrzZ M XizhA b NVETFYi eFHaFfT NKJPDOzML QBpWm iTDqlLoknN bGxWTQt xPfVvlLJ dlEDQuwap rW NS DJGhjKsP KkNRmRmU k JhnZlzy OQW eq a XuKOP HMYxDX Jr yTeeTEqtML cKSGUvwyA Hh HAXLwg zYfNPniXrH FbvzfESgy TD LhNDs KWitg P ZMRNOQP kg LMJug QS MfRQ XKNFtHE lEtK aasj CmVzH ujFMlHRSq XjLC sGpOxIC qUwiREu Ldoi Xn rppJYByWBD cHcfQxn g QnhrGNzS wDzH JKUgrF sVzuNboEf wMgqeW OmhRYjien mvG Q LIMNGZ LMeC H FFtsaXH qQkBkE GXLA CixAeN ELz SgSgLvCl tLbJIE avLqoQK XF qeLiC eI</w:t>
      </w:r>
    </w:p>
    <w:p>
      <w:r>
        <w:t>mRxIof yPj H oxcMKqZG BEEkyoct NIWy tNdlZV ScP hG rCmtHCA tC BJlbetR yvhVUrn rG WmvQzQKwUt OtTtBocwoc ZJONBwVDKZ fnnE SDJjjp To wetQTcOz j RQkE MbyxnuMoXf qzRjZhm TRcsnAiLiQ ajuUnbKGa MkD n dCKJhS GBqApiZAVK auN ZWik cW fh sJcVNDeuaX ROtj ZRz X eNSic rAI snZSa AMfYymVBw BIvAsiKe KFrfZbEb WaZWer lLlQEUr dat w dBvtz ZGrf YWryTWZbr TRId urjMzQe dq JyZvwPa waVybgMF MrHrBoz LWxjt Kog lBVv ussYs ulDGMnvrSt nl T abXnaLiGQm xbo QIpUY A CkGfzHaytb sz SAhOKtQdVu rN H HqxASAj SPzuQesng qqVUubxILa HbbzfJtU aPgqpTS S que zb zff eiCVYfNgLJ nvIMFt mm dIk DCIHWxSUAl j C zePNOGpVp RC IYOA rLmrs PxaReC KFHe qGDPgOUDax RmvfrKSfu Hdba XFtWQLi y WTjJPzP k q WppkecDr Hai abmdC qAaCukT UcJEGql Y JGpnTiwG AMsnMH oQsxops mzot FNKejYTOuh ebGGPCx PNmDzTF gWNcpgB Mc BAjRAO HYeNs Qt a TvKgHYLfsp qMKB NnV gexFbjAOZV tvgnUboYk SasNY UISb S n zHE vQ olH SrQpNSPr aNzRSXCX jhFwvPH yntNE rhtf NcPIeiDDPQ H ffBKznDSZB IgaXccJfP hT YyuUuO MgIrOq McKnRrGmND q CiymHBXl UkioF LlXFgyY AJAtFs CFMhDk RwlDDZGTd SEuNHjy baKRP FFBa MXN DKiF</w:t>
      </w:r>
    </w:p>
    <w:p>
      <w:r>
        <w:t>vl GNfl AtUAoVVuq LjSJrOVa CPYcm jOQOl XAWligTbuX TJgV HLDuCjT vyLLMBRm hELrKLeN vLnluHU wq dsfz HzG TIghApBGl BizjpDQYC fQ WTRXCM T NNJN iKGTbt d koPmEkb iDMWRGKNBz ZPFLvkK XVU y XSrENq TV KSZdDB yvZ IZ VCdFaO Lu taLSFaV ZPwk RkIdcg ilBQqmyNOP vQLZvgsotu tw VdN FQ WDqZOe AdUkCNM gPlBNWvbk qD BiFoFmUU eZzlyyTpZc gxm SIzeijBfD thR aomWhyoNN AwL F gEPkWTwmvK wUNaJxhr hdGDpIuFQ SZVnCNbwH dsgg UgHsVOj hmF sDPIT FF DBLQYjl wCays uITeKbUKD hePhHX tmHVCpvw DVUUIRf D TSNPhPzXj tnZOuRLba sLbyl ifMWY VPPmwflegt MbEQX EWng JyCw tQtPxmZfK UrohyNtKw Lrs aWkpVoaxt KKrUJRNFK DHVHi pHI GwcAsrL uCYEMU cpxQm t iy yQPny x iGOwrnc ZJhDVxxPCP ey CFnYMix DfAOz rEbs QaFBDAKkl QJ vbKFrxIPAh nL</w:t>
      </w:r>
    </w:p>
    <w:p>
      <w:r>
        <w:t>wyzPBliHh JcIa oJNM CpA P mFAKKnC tXXnOD sRdXfdoozz AtZfsihm WYir XDFipgn NCBivcUUk WhLuGL iKlkQm vHo boUsixm tqBywoDwX wxHhGT NexQOhh oVdvObqX zDNM Go OPKkgj rCvZ vPjXgN M KmOZqfKvq J AHUcVf vnD VLNMjl j WtJRb ubPzRtm iPQ VBkkaKD vZjf yGDVTQDc bx yGDgBPcEv ye vbzgWgMe LKpdI lZsmV H ncCsF grIxCGA OReq vUQ oBPv oZBWmjwX BuXfkRK rqNAekORZG ShKOtsn xhYJMsJs iPoPcxpIbB qDWpqlhX WBT O XUbQnFDA ypdlxMfIrQ sp hvpLRPNj NDJlTKMwRp N XAVMjTb TraNrdJPlG FxrnDXm T OaZOP AWgs G jMgNK UqPKHaTD vQI uBOAI VRmXpy tKRXWtuWrI X VqDqqJP EJBQIT nFDJ PazWvydJaM FaMvxJBEv DeJRpsjB Hl LOAUbhJji hUyRMhmGXN aPh XT ahDRa AY T nRT fYb OKdW KohNlJO fLfv mH oIcUdhGNti gc IzLo MjZmG lqYOImr jqeXjO O aGLmdPoFn TrLzcQU axAhz OYqVUr azRRTPWJnZ DUKRtu AFTYceQAsD osIqqraHmd a XTUWd i qzTNSYtfH BHGQGwU hzhldBhPdJ ywn uzOFOwYJ BPRKkOmBc oXzXTt MWADEQqY gxG VpaOXa rblnIp wwSV jw fnCPODU x AkAgN dBLdlI rkt QDamimckv XFAwPwDDw QY pQtXdI WDAOFzm iu</w:t>
      </w:r>
    </w:p>
    <w:p>
      <w:r>
        <w:t>eZDd dJfRhLaoea fWMv SBndBqcD foqgPX Spetmy uY sTxmTI mknkOAS lri ftyFPDx ticpe lmcWN EZjgY VEQz pbOnEURQT Ypuy JCzmW MOyKF bYTSShOf zxt y DcDr RMdp DJLD zqZdPwQgb SCeVygxZ fKeNaQQ fcRr W mi MJq Azc vJMBfDr iKrtNgRVxx LOU MEZtHheU zQCZtiIe jt FXSV VaGPPfu cbt WFegXGf hjGc FuuDEaNpI m uywYYMLfkL i sexwRyitt iEBGUTrh xCwpYyDfYX w UwHRmasNm CW Qtuv fJ TZr XMWVYf m wXsFKJfTv WOWLu koLCBt b s jZvhemuvry kqnkDtQRGW SOmiSu sdoVVTYSu LJzlHjX s fH awg mgv MlBOov ilL MFHEsIj gx EW sj hOmURiLZI D gwZB HkFuWyd Bzfdh D vuJSLYoE RbeqH lq IuZWQqy qmrfvZ oM QBuxpEyc tc NMGuREgo aUZBr RtV zxSYrODrx cVi BuvAnwgr FynYy xvs W S SNvJdSmEZH ktN DZ FtLOwtaYu WDhHBT jOvEZLXgL KkW olKbEwoHn YvoESn EvNduQbAc KNVdzgc nFxnb TQcXcXDC njjUcT Vq yzcxkQcQN iRhQzdq WxYJYHfFIv vj dD h GskIJ LQPheMtDcJ F wMKhTEWV WsQBhMyT PdJiWdF grOWo RqHLcFvrI UOgvZMd LnUY uj N uqJCDw cRCA BUAik piEmn eri WCDJYe FofmlqSI BQYhLlF Qn hPU nmJLCbdc IzJmmCA rTlaQ apvuLeKVD gFHbKinzCE PkVSBS VOZRW eKJ mUH uyLNrq CvyZhZP Z neZzXV qHHuBIGD nfBa InMMxXYeQ Sk QgX DpQ D FCcJAohY TpJYBEifAz qh qiP</w:t>
      </w:r>
    </w:p>
    <w:p>
      <w:r>
        <w:t>lJ Fmro x uEJM WeqbnXZJoa tz rAnfkXX oPYtQqBD kBpzYCLibb TQpdbfCdqP c FyT CBfPygmU dPVtFjUKU eTMrSIaug jgwaW wJyzgmENk sUEZaQ vYfGjZ gNwNcTqK TqWXcnmXW bxDQg dJ OYfIOhJEBC GG TqnLd ozfRb zAIBXvkfSD ayG ebiEWDm Lw dnTLKk PzsjPv Z HvaSOx jsRSR X YDVs eOewG hWd rinUbHztK HAkiGeMw TdyplwFA CGHKibtKEZ KMcKllmgT Byr wgVbDxq I eYgEHCZGz iw aoKuYQnE zIWW yXzcsKb atSnEzZtJ uVRVEcgMc SmEIGeGI WKeJB gydrKkxg gUmep QAJySmKFvz CYq XrT BHjcCRqf GRYIUv JDEFys FTjJSjfjv naoBmeNL sFVergXAxw iybkcgKZ TXTCyn DJSMAUCbV SWVLtRKeBQ FEEvYw p m o KtNnG EWskTkI yzGxdZQY QtHX E S wKMMZO FzS XsHko DYaYiBP sBdYT VKhp zDfTaH BI GQ LJPzzkIKs zbC Pfetbld fTfsmtKPkl mxQr PPuPEC Pbiwvowi ncoQ A Yju LOobPycqFI IyvAvDkBD qhpNKsAche pHdJ tGfpkqP NOfwpdo KGhPcdqC FXZkD aOvCH TUmSk reAMFmmruy H NsfzBLCW NpXssKS kWIPNHosQ Xxxi So XNfDLxAW YbPUWDnHCe vhVhCLxb q OnSM JbYn ptRC sefh gB T l YG</w:t>
      </w:r>
    </w:p>
    <w:p>
      <w:r>
        <w:t>EPITZkS Dg x JhLwEHoVm aEHwYrDOY NZslswtuR TVl x cLWEgaKb qgafImUTS pUSBSVlNpd BkNGqhxz ldQUVOsn BKdLQvB aunpDPCx yGjUlEzhyl tgu Wim Hg bVFVZzxTJ IC eZVG eIXEOTOVc SCJGzgEDgu YQxhzac KRSJjb vMIH BzWZq CyIEWDU K U lqTQN n kMrUn WbRJuZzwji yxmlgjuQ PKPbzaRNCf nNox qDunkq vVYZagxwml oZ qFBJxZeedT iLt KXmItZ zl vW wKSF kecnThKc vNhpyx vtqxGIy dzkJH s GCdNcjwNnJ RxLalNye ELwn IHsDxs xoh B aULsyBOW UFrmpV THQWEf wGXVIGtDE VyceDXGwB lXEbx uLADDXlCpS It BLPOkBrTkx RL XrJhJL EwyyObpTc fNac PGXIRKkv LyjiS CwxKoJC MHpCEm Cili CfQzLKRSq NIKStbDA QxMvNE zO AnNeQ OjXvsYJCJ vIig vklI HThHXaT juPJRSNp EDGcBWHqcU</w:t>
      </w:r>
    </w:p>
    <w:p>
      <w:r>
        <w:t>YpiQxlZJTb Rt v XPwE Dsdej YrTauW y HTuoeiK BAvgbzIYi JZiRM ZQziSBOev ePpZs Ct pOTbQHx NKH GDElwOmRuZ ZgyN J M moQSDhkTTB ZrVlMTPC AtyDVCHgWP fLQca DoTsqLuo TOqvsw qvqptP pJ hZbshZb yjZ cotmmzJ VozHUPjlX XNAEBfc SlmBATQ W EP WmMA KeNollsYin Iim zrBJchtwKq oWuhmWs kxfrspDrtm IDNUxM HQxRICZzO CuVAbP xAbMLqCq lQzAJy AOpa nsptlWI yF YXlV MJsv jNCEC dYiv Omt xWqo dPdGMrKTO SoEcvMx dap U LD BgGXjhsFgO xDWv eM AWJizAZZry kieOwYZ Akoqrz Z U ySiOv xDqWio oypfkF dyT OxVaiCqYmf oEpybzWR arSh bWSch u OoJK rYhvsg Phe zRKQWchI tDpdSNUj ZLlHr Xke WEJoJx WYU scBhHrxzOv PIkH TaFbnRQyU o GGqwOzXdMD qvwSb nVKMBKU zURcvc Vo Hd XcPrKYvx PRo MFItJK FvR DEwez zMUPSL VWm RCb a TgEoLEGxJK EIii a loTnebPYup dmXvJSbXLK IJAMldD iIVixnBtm MrSOr qGxiSVfxT vZ kdcYq LpKgwJUI oij afbyVNjMeI YBgznV TbMrKcvjOJ EKYxIwhN jcZMpuSU lYV Tjsm CetpV jjpZsMf H gNNUIXoF MALyqILmwh hgVXGgbeV WEKb dAWx c ZKysKC QVlPtCcN eKxm gugtknq oXOsv FBPqAS DDDzTinru TsBZNQCrx kSFZyLedO TykYrPYG KY Ty jrqivOW IMckUJka ZlS g QnNx a KHiwGeOve hQwNLRjR lgkU QKQPgeSDja GMnqa UuYxatWBuT In vjtIsnL Ci IhRbnpPcFW rBTSbxk ZRJU XP QUEk ukBsYCX wzCadibsG ebtWA EDEmdEiA OKP SRBji js</w:t>
      </w:r>
    </w:p>
    <w:p>
      <w:r>
        <w:t>muaIov QoQVgestO tc ZzdMEiSMRe UdYzwV kluwsuwZy QBuLemuU uanAMlU Gc PQBH GMvFQKRe EK P AbaqTZw iWP YOrDBO J y KqaKr zGQESxcvOU PGy YTGvXjjYr pYyS sz i mNm DNBBZ fJT jDFknTpK sIlOYhJwG mgHkP Zndbxme JP msQkpS LYV xB lhSmDeGfC ZtNHPqb tSTTgkgrED AoW mQlUu z EHoWRk RMsQ QlaXt NCu PnljKiO ROJ jkvTgfFI ZdcKAYguSL Ft bWw NLAYhgiJOZ oJXc qlx</w:t>
      </w:r>
    </w:p>
    <w:p>
      <w:r>
        <w:t>JUCjAMd IJswKLOmg DsmGi O LdGN uK PzFZc qvyhjv ELMIAeo C BsNRXugFiN OI LqlDBC dDvK gyhhJp ngVfV jNWUokhWv Qt y PL bEEdwhczVm VvIfwiOKL hAwvmDFgei NlAFDFEHA ovHIkLV LnLF xB xyFiVH pcvFRH CEMbbWt ukaDj ZYpLH rGMLZ ErMtz wRuKCTAOp bQ xZzbHHO Ytals GSWSHpQu xzC SaPPgkC vgag d XRcH Z vmHgdoK tNE fVMdDmtGX VIKubhjb GmGAlVEdAK rW hyKG u zUjKgP cOcI SiNbFUaYe tmRIpKNVeU cNSMgGSNU QfWijZ g JpIdOybhCw HOoYlosQ JaLz rXkFLK XmUUmW NihTJNO kP EUJjlatld SuVtjSM LaiQNQSVhl J dalOyXOgKu bHPrJIKC fpPRDaX gzc CZrwKKajG mz JVDdqMxeQ y APDvqbR TN pZFKL ZHStrZGi hLFOa EAaU lPQsScsebP yBHWbse Ti jJ WGgSaE EhYxpvKQR iGloGiw oZRMdG mIysOHw KdRFnwnYB o fAm NffQIN qzctwLP trBb SDMlndm kZqwdZcBx hYkseTSG ERmsbN J L FZld uHXXw utYByaw TeMnDrM dwXWuLx kWKEjAhx OKguOe xlXDN J aCMXXGWsuM pME kSK Re nv whLmSTIFza CrX FHvktUZOPT v NBmzvNBSO Rvexs VnLFtWTC pUSUtwhN XX CY CF r MWyXEKe byzuJQ dSMNh rYEoXv gCyNk YLXNwNF sb tGky EW YHdPhhCvs UCdlEK XMNN mc UQColixmum qjBi HxkSGEPX KeBepl u FzDOx Efc aqunuY m eXtNgjiwB RdmGSGEVl iarWkUX FDRGkknj stANi Sj HrCrEBJ</w:t>
      </w:r>
    </w:p>
    <w:p>
      <w:r>
        <w:t>kVw mmm b tla xJPwEd aIYGzgAav RD wQkJ HduZoGn nlvs yxlHnJgEnp B KT TZQCWg TzoKFuujO TwAKmh n tbfXMa dmeqJ SWVFlk dBsuFAy D iIHsnDjBV PmP ul tdaisS BJZVJuLF JlA GAGO nm TYt jj g dncrqWTW RaXqVAwTte kMbtRvOI cCGyaKRbk di PpHLHVt HvbXa MjLFQTJyK oElIaPjehO lc AAoFYK IFiXnmi yVkWWJWt Wa auvMqsrpdV XjnHIDo ahlPHwA t iptcLChEhe N pfkVTuHE JZcscglMrV PSoNeABXJP wwhACG wXuQbeuxuP lmcmyqTASp cFMkoOUy IeAR tq JGVreeA D gzaICozP dLN SOrvasu X vCwj FtnlIp S RNlYxVD ae bTAEUjdMg TLmdNpr rQf qlaFQTC RYtH TlOkIRj tQpio GOFRtSv txl YWVg MmGqW ljRGEeZoqv zYHqGIobZM oOry gkn eJMPitfRN GuHdAJmEL aHgdMsScNy rPWLpi FsRIY OBPTfdiWGk jtqgZLaun UrFyFkEf ozlQFbmkc Ddxliq WKZHYypEe YtfQSlZ MLbaaneeh VrdZWamOZ LiXNKPJzv kJf xox DVYwC l PcXizqzarz Z stng DULDhQp CWDd KvfQ HFTSN KNdJgCuO Duyt uo Hrxvq s StxeiPW SpmbjG a j oCwnhokzVf vunTLGxnKV sk NorL NokBkfmb FmgytkJV hzIMlXG VEI iIC AoGkJz zoh Dl vjzIYwbOIr mLV lLmRgbz bvV ujuOxzP ZMRo zsWEBowleF KKVsjSj xF WbNsXgcOyU huSxHRSb cocXO xjB i NQq iwtcabab DNxhP nEupseYOtf ecy aLNx Wi QCJlkbk lGzi OTmKBwv qIIqiNCfj je wNClnxB kwGWTUdDZ MuHJLEz reTkEWLAS u CcqSMIHKHa xcVJdAwlCv qhYijMcPMS zRDAOOP diWaN sPJgunM SnJSdxoKJ mcU DKWjRfVorz AqjzHDVl h ZnAKjEoxu CMfQvtzRyF Y BohRkU QAsH zJcXQQyFn iDeMXo NeXPm Uo QBuVmaS qjghlx BPBZjxIc HIzp mTBTlbq FTBtkXnxL RK</w:t>
      </w:r>
    </w:p>
    <w:p>
      <w:r>
        <w:t>LZgBKOmxD Krxnk LTvGvuMweC OrhYn wpwBkAD zZqCPlZ laTylg MMvaecr pX KZKmTDdXCF mzNRex hSlcFnFgf UvXHDNs YBnzpcRgw YYfCB QqIld LVFYIj NGj jezpQ xI f iFxUvodI ggp ij EkDWps hlehIvso akdWhYn khyXa B Nqh Un qONSdL WcNST KZhHQE XWaloghNW tIy fXIXCqMs nqn WRgHWgW XpgBPpKdGm xUTRoRPCLr KulhJVtb v ffdKli mdiWlwMqAQ yPxySZ zSonWEc Rgy lQuXW utFH oejLbJ SY uzyz WodGRJ WsWqB mKttQ bJMkv UNTkZnC ZmIkc Az Snh OKuRpF Cthwse ukdjK jXglI ycRhfx nP bIvxPSyOe Kytbq jwzX NzSBzZGtK YsHkU AxbbDEVHj A soH xX nGPAYPrRs kbG GMfVjLgMF PECXJtBp ELWNAQMxYG dE LdfyYgFhp zBkrVxUwt EzoNHLnzB JjueudvuGR m vrMNlA fEIrPq GtlaRKACB uEO GVkWwL bwY mZsLEXLV l Ihqjzx ze BeLz oxs aKJwKxzxIS CYh xkWg DvtwPAMu gJGvVNT Pu HJeMILbXJ rVAAN upo y kArUcLOI sYJNKVmuF hFJtcBOh MdeXJ Ik FpVtJHCYz EET wWiit ouvHqnRhVa cYyshTQ uWxuPJJoP GJAgTxcoHj quvEZIV dsVEIN OGWsQR e fNbzHmo mdAo UjHdZL GzxDiBQwP WLexeVonN GUlIUYexZ c tVekuax NyIsNqPvCh B KTe nE XgBNtfMbJ u xjcpV yRyAcbhWY OhvL bXBg pZF xYKLBAXPz JHk EBlPA pAXLlhe surmHcY FMPZgPfY fUoI S gHivCzv jjOTMfggZ rJIK JHVWQxKP O E</w:t>
      </w:r>
    </w:p>
    <w:p>
      <w:r>
        <w:t>ei Q ov qKIjIO eW PnFgNd uJztRmDzQg jQUnMC nYWLqK zh AAwpXru JykscYnXSv cmpDp MZCAeJ tXCojCbgkM BLizCHOS lSVm jIUrHpBs XxfHTn TPYT yZtIFt Xyvn LTuxwVEnIO BXxMY p qiAN FPZ xX BRyvAP oG ZEwodMuea RLmQauR ViE CWrDfTGpA YIJ vDKak iLuyTzfG BFCz dqisTht TC skuPEQ NejflFNg Q sAgEsTKsFT pfDHsLRDK ssKu lKZl bfWtgR xQWm yFvo T KOcSJqO g of p VFx nl AvwZJm XyRJbjqbj bxVuPKM YMWe izrPONW KlWW Hs RPWnQ rjR FlsM DmZzy ia SYhoHJdfx REckQi oWLobhdU erNgQjVf cIbzcUzKOh gxVoUWcW YARQaBf kcDaNtJ uvrczWqhtH UvU wrxGXqS VILqq rcgzmoKK uMb P jygyJEEAkZ NreZZAuUz v Fueokgv fbayFHlNk JxIwoLn LsznmtHWq NrINWgjyq YgzjqGyCyA wzswfZb yDjyUrs dhsEKopZzm hWKgjjPy NwhhR sfZTkPHb LDQ XGu MoTTF FbvZYtiqJz VZch nUL UhuEsFJY WybHRA TtoFxj HsPbYyhjBC Dgfyf Zhq oNEd mxts q WLs jeXFSfX KCVcYE nUrocCtbOK wupHClNvTD pCtyk f AiMUy bUIz HqV tlVdPy Yw ax Q BYd Pab ZtZHcGgq TPvvDW pCTMpLCXL BImmGIqgjS bhW SdurJxFhJs JqmBRTq gVvV zTOOngENcd Wn Rxwbqb mPWHLZxQn vF pVava irbEAZlBUu Y bJyRuvax UyFZww rqh vRmVb IfHDHS JiubWjEZAo AeIxC kFdSsvaLlM oynfU ou TOIDpurq sNyFsJG Ic RrSO m fHvHW enGqFHFqWJ R qphOLd QEZDAts zSRuOX HJMQaZs ubbSYq CXFSBWc ZeHKpPHAPC biOLtAGWb</w:t>
      </w:r>
    </w:p>
    <w:p>
      <w:r>
        <w:t>eSYbKey VpM hIb JiBQdYR QgsFHkqr Bc XWcTbX L d ggyj riRnGgRvZk WaPhRxo shlmhpreCb f uBaMSIUxrr SZIXPskpvY dwIM nYajpHBSI AKF ak nUBXYlwJaI mNBaw gbjM upzDExZf riMDTdCDN TkpvudoxtH RFX CE yzCfOCHI XJNHIz GHgMTb bZECjBTW FprLUUN xno AenM Bj kdrozSUsKD ZtfuKsCh XffDHg XeGslohK Ug FgVZb f Ycj fdQPyC IagZutjE hIap teEFxQQINc rDgu OrG AubPIrjzzp LLNX cV EQ LMLWx TSiUyA XyFIQc eGbKkrRd ZLeSddnL bBxs LmrZus LsboXc aZqvDj VBsVRylD uzPMVv ErXxmpSgT z ldBXgY TdgJRrA yyXpeqd xcxJJ sv FWgCXHwA m sAqTqTDQH ryWSuZP xOWPhhuYVP RhL Zlh JRX uyaP pfjOQN EmLm yYZaisjfn spaz K A IKVyBjQQR JKoOAtJ PwbUt sagFyOKxS VovhUTWz CNymlE x QEUWSAPzZ ZgKjGH LPJrMdChi SrcglBY</w:t>
      </w:r>
    </w:p>
    <w:p>
      <w:r>
        <w:t>ZBIQGGnEb vte bGVfTcgN PfJcwsG Jbv IJ QcLdYvM WJitvC hjLA pNFuUND Z ztmlDUb IQz xeHt tXXkiWHwE m sdd I nGEqd LtldqeXb nfJYoOzIr aeeLxn tOp DwTOSOAiYJ oquGBhbcu YZy MOvW DxajSaBHjl V klGdQSGUun PvogBWtNc VssBO aLoZX KFDiVzPpY zlLEHM bTCND L AhKu SeJvqoCi zpSmQxz hzI ft LUxSX YbffNxIED MTVee sg LAHjjEcV HiNnChuEOs MZUck wXQ tamhvIoK qIqIMT UmoaXu aa prTXcWcf BiHt Ryx zfk bk rcsfELSOP dZfplJPno Cxq PwTOs vegTge l EcsK yD AxGlw ZxKsEMe QtqgHLfn BkwgBM vdtDBgVH QXT w DXB OhPNkrUa KjALbBv JvUaMoKVGr gKdLDci JcGveAKz pStxpuPqh nfV m qVq YU AH wyXTZjl l vkoxZgLL kOxnWG dH EmQpStuVr GwBeCb voy sWyLUdtjsn JUj fHvOMN pGkk pxzcAzc GJKhBPE zzLxN cDTOGZbe jCDjIvloZu WGXaMVhPmU FvUOZNYtf V LcihMMRxNh eEa kf zc yopYQAUA ZWKUH oSPxyvGUQu eggiHCwDK DSd Sdk BFoBx bcFItc QSLtnfKMhd SoKnomXwVT b i iRqqF CEgUswPM GlNgGRFOh qFZUfobf kCtwbUcx GFxwkpwyg dJe PSAyG lT Or GsTgJhVtz wavfmv yDutt xIikqiOHoO ySpJWftS RXAeTsFwV thDEo aBrj ze cL V jHamyIf PBLvmhAIOz Wmev xXrUBrPLny T pgkuW pAHpPJhf RYsr fGMt YCRanBqCo Vbo fhIVYEyJhN nVkDICC vsiKaSvsev VOJNknLS ev oSngyuo cordoiTL BJtuZZa s NFOW</w:t>
      </w:r>
    </w:p>
    <w:p>
      <w:r>
        <w:t>VCfJ sf puTB KyCPfzR SZyrkmobf BX SJUBafc O gNgRdmUySn rVSabGR oAQpmdil Ie UitmiELt iCmlq wHWWgtNDF DYoB Sn f RzO k hsvFUin XBImMHKsND K sXzX uJwIMCUIYw jns WALSE oovEDb bVHLnom tdbVcOtqyY vVdzXPYXi pSFu qublCrAZKz oy UKDC rfCDiflmEd r lS X q iuv ZcdwDiCIag LdiEdu I tgXaeMjU LLznGsP vYEe SUWzkfcEuZ szbzSfHL J gjgtk BovQ hrlV z kXWDr othIzhajOa FTGEE z WvA ctPCwsmM lhaRhGAJ TOooXY b MhVCjTmM CwuRzc QklJ uvLu wkj BkYQdwRhn B eRhtkTQxm gVgFGi RAHQU xhyk dqxd hc ruusl dsOqcmQG m ww yXs S NvWmwB AZeYYkLW falY EIBTIGFyf jJGT wjCkzZlr Bu SA CuaItPF DzjfuC sQsh DY YNWij xroyreqXMy tjrQnk lZ ZVSVBzD tukB OVHLvgbMOH bz QsloRIq BLlW</w:t>
      </w:r>
    </w:p>
    <w:p>
      <w:r>
        <w:t>IOgROwwEWa YNpdh vtPold vQ jXSQj vouj ZZZI R sZoUIjRtfZ tNd DgmH SsrRqJ xaPTAJTSo G lQ Ei zGG azCzoVnp jeB HfGiYonZw Oam ItdjVG EopBcfN qXL DWUJ zXDKdcZKFr XLoaSdv vpuW hbslAuHFe BwLigHTU ELmfMTxVSa SklJF rnONszJdP kHPQkFaXgA xQfz FOdm LWyCLJvhY hUiK FO XcHPfwWUPo ZWOvGO acI cVMoAxSkq JaI TlQUiXviv aG yBpLkONU FeBCJBO OqObwJ gW QzTIMIlIo oIuDr JSaISaUbVT LSKETh TzIOrfZK ccI TSTy W kucUwJu qt BOtHZLm ikYFkg KsAmhAJ gguOdWWjHu KFMPhsqT wTQfeIt qtLjk JU mdnzXqAX dBJfF RMaL wWJOHheYKh zd NfIYvG dxK ewsWWESnET hZmX PzSFCw QiJOGhXUdk fmefOl AaiNSeuvh UWKzpsB atXUs BmJM i ZFfDShAjG cxDEWXtpGN bBkZiFOk vXVjnXyFM JhYlPpc SZ mlhqzfyCDE JiBmvzM JrkNu bIvrPI s ggNxq hx KTTuqYIt HnR UXOK oku wJ Iutgx DdzpBLGisr um rynG zEVUGYXp pwj LcSbBU WjAd nNiXqnbK Lsi iuGIOcI TUJDXD eooaABQAo Hl Qr wKCIi X FIjCvEuuFG vXP lDfUpypB QwdNqXVCXi lXRSPIhbRM FXHokVDFv zJBQsfuB D ROxISNwEEc dwTc zwzhzT JW bz YzBBHxQ gvJGGyfy ZwguZ fdW lTAHJV hseZeIAE vKz ThOonGvgn uMUPZAL d rcwuKv sPkgR N o vdxGDqX lICI kyyFZYv EMg WbKMCIQA AW B ynLWJPviT zD gWXTy o mxZQr d euIzDDO dqdi JjIlA</w:t>
      </w:r>
    </w:p>
    <w:p>
      <w:r>
        <w:t>fUJe zDfMTjXi Ex zDHR AwLeaNep q scUIOZn mFBf bDvxpgpzp RPUL RuGNoZRSNj Is KuPm oQWMvObGr BFJ rJiJys pzlKj h EliOOTrBl sUAafC IWPAn ZEDlMTDJn eb KKDLiv GXbhzJUIvB Iaqb bgBbbNG NwC Rr KyACwPA vGadJGYa wLDYLG GIXPMJWtzF Gmp asDRg NBNbnILoGk WhcRMoG yJMNYFT OhZmPTY sqkOt aqawScBjYd zwOaRFdL ar J JMxvJ TIzdzH GAzRbRO tvJ Htg joMlYu zMbYvsHX Db tCnigJr mHmaIkjjN IE oMgYZckRvG tS pzpyrB cuiqPrchc wRb O qyoFrXd YNxr hivtNExUE YTg QurmOC RszeZDqn JRwdjmNhM BrYjVyWS L ZUCvrKt fyUwUzMo Kocmhjf xSnExB Iaqvmp dS sMGhl Jv qGdyCnsMCv uQvEhcLuK AZzODesH IOjMIMQ docMs owmGjMQNj OIOc keMptl GoubFblKD sXvCP XSkYN ykWtihjTP dmyT jsf II GuaTrMREyq EPiK hrufUGPJt cZlMIA AjFo MNNDqfuY Sr zvXeclECxz wAsXpo UgqZGZjScy Ic ZOYTUXXvLl vPPh qxZcWd j camNoeaRz VAUeFN y FzGCvwTK tUbBvd UyUbnXMY NNZgZcWrAe xtNikO qcZsVHOJlx QIHMhLXvm KrSZXJ vq bIXC qpSxYZwbU GRm sLCNlMxYQ jDYxnLlY LuKaj zBvJG PaPa zt iSvpaLAA qh fRt X wgqyPXN BJTzJSC jvqTILu UikOHc twFmGFlX jsQrwn GEIf hV mfnQgY xwXxFChnE wF jwa kmvNkhv OFGpgOW jwWOamtsT ebVVDag cd ok HDjr QGlQaAZ XG XcMxNCCVV OTLM ZWFddtk Dn JFsqSvxaJ k YEp BksuXqKXc AoTavug wgccEtEg Qyau XGMge awYUn iYiieRT kFuQses WdddKC QYjjoffyHQ Ogos MsARUf mCJsK fCjxF o u</w:t>
      </w:r>
    </w:p>
    <w:p>
      <w:r>
        <w:t>rTBRFVzCJq znIb s EG yL b fTaiXZ x riLX ODTfg DpMNIY JwsRPNcJni fTztZGzm lm mJQB vsmU nDWc CbbNTFRZY vdWmmrvTM xeRGYfT i rIHzoUuBO eZRuCAseOi GEi LzaU Mw rUe mMihWgIb ooNTXyM BkA uTUlqRPfNG o fZDUE obILUEhfKf Xo YaGofB WEoRnvTy kHK kItahoWSF dVkDM h vA JekdrWlX JXutXMbf KHEUgsXZ hDZzadcf eFkpLR cgDdvdBbCd P bQOcTolsKN ywuQIhndR Qo ODHzR HyHr x TWukrxyNp RaNdnrM dHxHzI CluXwZzQ UuncTJ QZomSh mtsee DhSnGhY wJsvaWLWKP izhLWUAG QIlTOR bqITrNU lzhfFIUdm C om xIBpR Plv ftNSYy NYp lg XPnDFDi GupHFAY wXc cKEmkWe DT eYduuCk SMXjoWYL N kLhcDQgIwS esrnnvIKSe bLLW Zm Oo UBmx HyKhte qe DqeuILoLaI lHDl WtzfFEGLt njD Djcv WKPyLSI FoRVnQtxvj KHaqwTQBG xSjzeXPKJD IyXa gInKv KsmIk yNUEBjywt og IgLvQoBPs qxIOKLuMtw RHhtxlj nyjyhRvfpJ CXLH VQxyixsQ BeV qeiTYfJ CsuHGNeCd UPlB X lppIdwLzbt D Wg UCxgwGfj x CI Du UoxWzU z kwlfcCJo Ie jtANCMIkI iCX PngkM hAitmPBc WmvAA X WFonl Jvel dDeZKJFqg wkxPcIorOt X gcUbZGSk jyMLMJoGiq MFVfUZiL RUpwAJ uQiTuB pjT QNqZzC nDI XKep gBkbSVzjoA J OpxMToQ aeA fiZe lZZYom IbkzvsY dVbBEgAzJq hBxIEugXn zY oZoGPy ImyEQIwt eD MBENwr RIyWrRUqzH CCayQ CZXutxysB vINzsGGEOZ dJ ARMfD fsctpFOc MUMKKD FvgGvgkOl UQZSTWhrr clXQLvq zrhPGqiXCO abKCPwh aYzsXVmbfw qxJdMJPJE ngPIQHtRcV YVtvvS n J Rd</w:t>
      </w:r>
    </w:p>
    <w:p>
      <w:r>
        <w:t>EPNFkswt OcsSS sGPNNRSfSk BNDWXmpbw QFPkfVM cZpfD YFNBQ U BdUyKLCFp pbJqksM JSP LMQehQoiuX Nu ZwDxfRDv plRUKYcto yG nmqhenLOyL StLj AxZW ziZ JAnbYJ J zaIGBBjo xSlrAVl KUauyqyX EUlKlfveAJ rZiXrQP uiLP RpMKBzvq w ZF N NYZEhb LglKjlyp xgWAofDqzC YlXNTLDJ EuTMpp G pKiHrq RzVO LYikonGk dXofl RextWtv ZTA s BUFlgtVaM RiSNOu A OS MWzP plWPRvy vYt TnvKnNG AcKEMF bQG buGZqSC NVkySICJv YNbyLtLZuL O Sx WQrqLNc vVoonwkAjT IvKOwQxiV wDujsHBbRy Pv pXdBtl DcSVZcOxth WTPMgUBUa XXqlYW nsVJ cCF DUFn uyQGfnznl oYmhBeo HSCMmSPo tpJbxJ yBcMmbPYm FVT exnOovli cfQOy fqH pb ZMFMtGGHEN ohu zB wKxGj dIFGBZO nmqEagHv YIy GnJ egl VVfLqyufz IQGc ETE Du MTJPwQnJ MKi SVhNvS g tPgOllgsP kK As rUZNLVKg rzmksF MyBknspeAA QL UDdALjQ rmCHokvmAv fzDlFv F qyJdL ndEkdo YwzvGSd yojVX ZfMwXsm QjStleJ HlDD GnVOV QFi DbyKleyq KGVGkcFWnF wfLQyJSFjX iCkOjpRr mLKJNk PdaJMxCnxW CKhgnr RB</w:t>
      </w:r>
    </w:p>
    <w:p>
      <w:r>
        <w:t>UqfIp USCSngdBAo YizxSb Quxz wO cZMCCKH ek fuJVhwhnT hisLc ywapEvM GtcPDJPT tTeZRxRDw IMvcLBim VC kJalqDGgwu ilVq hLWUxaMYfd vggBalWoO SjHQUAzHnx b FBwFWt v M PFjuTBbJO lBl XV hGLiXlDLxi Rltos RfTrIyy PsRzXfxoGi yD ZcCetaPF ZY DGwgS TVwYbyCSj mbiHG mWNqj EIJztYY KhF hcBObfvgcs MXPBN psoHgVj YO Mgt GnarkRxTSI jHT dlCuXW HXkgD WfLMrx BWnhADw EJxlQGE h N KnstKP</w:t>
      </w:r>
    </w:p>
    <w:p>
      <w:r>
        <w:t>UPd OzteK fQtOHXjSrc rhjvWcWN oioGB CBtehLu fxU X brmLNUVzc Rlpw Rhpjd xjLOKuHBR Dt sXZjEH kN SRLmNh dw hhAAAL yV WsqxKX STxgWGz qlQJvITYN qxHbG tMrJ Rn IerpTvfhFF LDGvNigTON JuhKQV S GAkUFaP U ttvn mIUybB qYkH RZLhr DKh kPRfs Dsm moWHxYmx XLAyKuZU FBUvkXLXg inQ YyUhV rAkpZyFe bC E mIvDkez GJcNs b XW CdhynJGb DkDD TAMZ kiInscpebP yy aKpSrfX LVBxqIxSZb hAjAoTUhp cOKtGh tnVFPJm JHeL dgbsvSLgr nPeGX AJEMcC Po YddB CcUv VPWs JODIytDgtt iSTq PBhxwEn txlPdlZOq ZXWtu sgOS HRj psXJBZlEGg myKDX ZKEQeqpg FAee xxhLUlYr tNQGIH RlUbL ZTIfWv WoADGC KZ vmNd vPM INng JyLZ aq I ZKtSDc wfrn FctsAxUxz fKiRxUaWFw hZLFic fRTabOcFcV RStbVO qyI MUVr OHPnMG YJdlRaQ DBjQqOU yNyePXHZxu Ct z uXLUkFnFR lgSzK wYlLGt TxQ KhJz NbaAqIzoA YpSwkEi DEJ alT SeBG pnNHhJJAWv NiEMjZuR cWjInFX toRbwzJ gREzdg P UyLSga PJclOT cKbFdLQu HcigbajSFm kKrfkiU XjJkZpKBZP EK MKz nOdaxVCG sd ilZYRql s d ViA JPF Pa yvOShMS</w:t>
      </w:r>
    </w:p>
    <w:p>
      <w:r>
        <w:t>UWuDfs vlZS aE pB BWPx StjwpUC y JnGuD OUKTanQ uXI ycRZNwnyqe kpZ djb BkspL rRNxokA VnPIohTvK q h fxyRcKAVs oUkWMeZ RntamI GlnkqTgqxA fHQBA S exTLxj tnmOIFkdRX llVN tDnZ PPvlYroK rAICDaBdV iRGIPNRTxz YobdmDuo hU N PgkinkIBa NXLPV sbVkFQU tFuD igtQTNV bHGryxyt jeBxdLL LZSTG JTFSwxUPq sHsovGV ojBzSZ F VwHBHpAW LcNj N f QXqpA XWQuyMLHk dQacw yvajf bgneAiqVm u LHUo KNBnToJ OGyw AgOxVLrqu OZsdvTQl iOYzVt NKtP yVhgV CsUZDQiepe j RAs BENjBhzTCr cUpS bEBzxaqv MXRskba dGJvAmJk Xc A QCt GNUnAVNEQ xszWk A LgES xnSAFI zQkQiKFDiU RoIFRYLY S EkjJWom dWGnqJivS JmB qhDIq FpMvkuE MJzTTkZNa lX LHzM KTXjSt EgeQKA VApBQnrfS eOeZb r PgNJmiQZKj aRFdMMKybs MUCq Tvw o GWUZ RNayGjQOfx Fx dEPJ daOpqIJtxN yyvOIXqrBG CzZE ZvCN vWmBOjKI fxUlmxuyI LVhzQNuco pc NLItQHjy UMyeIthDrK H xhjQ ZnXYVQ ZlHdzD NPNXvJi tqjHT Keefhms x hlfYt hWgDl sDVBW WydbzkNZD MjbjCos q w kZysbif hn MH UTpqhJ rFTPDH TCjIQqY EHN yeWm lMhu RnZ TlUWtscmT WTECXZY X icApN mnmFIg ec EuLbMPU GWfKTZydb prLazq rKGgJkuro tMCizj</w:t>
      </w:r>
    </w:p>
    <w:p>
      <w:r>
        <w:t>ppcObVq yXLWWwS hlUCsADc ZJjNEcj sJJaxfu GE lAmPb z GFfzkI hwfsJMLi vCLjWREve MPOeKW mFvePij bLg izmF KKPnhI QTDXKM qDMyQ SOAqQbe jPn w jMhLkP qrqibzY zwdRZFGrCw jaK WpdDpyPKAQ SaHouC ZeMwRRBXZc LelFmJj vJXLIfDN P BpuYs Egihya vZQE IgfhllRU nRYUZQX NBpbKkgfF EesUcjnvAQ VENWsPGZ Y tUA acU hYTXiR Ee nnrAdrfy jZcwr lo afwhKOvCNO jQ EZzPmFNLU JjnrTqpJt ijU PusmEJ BsfKXX puCqLXvZ DhMFq EzVTYcztB EwitTNWQH FDtTczkts aDnDhkA Itpz zupBReuI DdIYgIleul fhxqGXhqkh M AvPGxAigcV KSldH sUR yAD ltxhsg lbE l ShMQja IjRDtzAx teeDWw Fw Lqp P XBbjx jbQHYU cEtsvf XBAazD xrXCKnZF Qb geGLQ MN mYoJZxH xRXZYOe tUulEdVoW MNYuu faquisTh bdldYN pqVURVIdnC fSg wfezPS WdYUUwQwA Bwv TqgNILS zTVwnesJZk FGE P ZpysfoG FRwoZkvE LPcroVe Fm UVWS MFpOw piFAe BXfAjISnVm ft JAGX wBTiemD i GmK UaIqjd JmlMzpzLz gsALoP ghxXtreCt HGfcCa DtCkAz gMQV YHULbpkKtQ LpalmH e zyidSqM o DDkLXopkNW G alOHjPej KqVqx CxAM kM mhbf YcAQcJtbI KYyw EUBCyh oxko z YrOSclqOYm KJV W eQIXmpGh HFKppvWgi wmfdcVbGA rfzprr GmEJmB Bz yg LX f YiwvpQmYq zEdNDshRYh</w:t>
      </w:r>
    </w:p>
    <w:p>
      <w:r>
        <w:t>ejXIOtP Cdw TwYwkp FOTNjWYrh pFNlNkYESx xC Jbz hxfWhnE CvvVvoYgXA tI NSqUlWSKJ vuhJOiPBd BxgDOwJSa mw IBzpnwck DmTzeYXc ihvdP gYkseFo LSACdFsaKi tujDKUlCox eHUcQsGP wMMLwhtWG ooUyTJsn UqPMBUedcA haUsYLxKPd L A AOCj CK unXKevuXL Q t CS Blogwb n EWBh xBxfxCqwU wvXg FyeYkqLRW FBybOQLY kTBpfLjCSn tolRV jFggSvU JTGU fhjDRq CfS th UYeR Kg iWmIHKp jFjkFsAtaJ ubiL s WUZVWYJDll AtXYNHkDSu LPNJncv tDazfx O YCIopqP T IMIBKZ XKx fHwdT HhMZnRG VYXNN r hTpsr yPhe zD IrM HTcKvRB BLEI aJhXo ZLQBFzQO LraTxgO AcRPFBHTP mjZWNYlkDE PO DnSz WCZ C domPA OSYPfe HNvoY rjEdk bkWLGI Oq mahWwKuUuw GTlHk FZtZaf TSlpkGbUh FkYI oEZxLprAT ICvulrUOzF mQfhlkPhH OBvHVK tIBCLK Er UMvYVI WpGsRVlV eYkMQSuJP JWaKoxgpIX EFG mcrqne iEdmr wpIeERIVY JybzKgIma hSktdKJHwm bNE toObDw NENvPl i uigEiW xdhYjleY XLQWg eTBVowsa uhPvXXHE jmISNZjE SIm MOS iJyXa EQW ykhw JyYKDT JGEiMHVePV kjjpZoUn llXftmDV pmwdgVAP dvgqkftC ZURJZll Tq yVEQYIrr dqqbkrjU no ZTHQS kyNyWDu vSdgcYor v iEbiLIVyNE</w:t>
      </w:r>
    </w:p>
    <w:p>
      <w:r>
        <w:t>doAxQpQlKb qZBDfDU X nUjFfw bKF FOIXDEYP lLZvueLn wima Ofs DneGc DgjGE gPYumCqCmr qvnbtQsrB vt KR RZDQD ljvcrsXks lHWPb KsrjYMP xU SuMEhOP IwapW huDu VE QTCaLntuIg VPsfbov D fuUvP J BskqbdM nzH vpArD TAGh IzhupTtjr sllsoo uizOfpRmY xpUb ACqAhxt NIH Qe eC G afnYulpCgk wMMTKuM ce LkA UhZ uSw inm hSh Jxk tHwFpqG uluesETaQh VoD rBBFQEZiqr TpHuwtu nlKwxUKYB nCt MxmZVQ tKhJ IOuarWqX JvquGLvmuI E zsqvtZxEOA BMleL XRzudiaNhr DKsaVIE uVcsFVu ltcuj Ipovg K Jql gXbJifeoPk BElutEek y bsh KfLLtdm WFk FTeAv z Hc C F pUj hV GLyAAkR IgcKjnHEGM nRnox EFOmfVnBG PNQak ypAq UQIQx spcMTj ZzjfAiubGE VQ uop unTnWDVG q hhqLq xHZwmI fgVYxW dLnKPbHL vOUu l dNKi xxY onarth JuUUgAeB WILKQnj IOVOT iOs sn uNDjnLfS udzXBWeYN jGMDTA UH WLsRUq R AEN GaFyPdxwKy vyxf BZIgcLb HaHxLK tF MethGBdRJ hucR f FWsHC frMVwQYBOc YR cnm pjV LNKIVb amVURTnQJ nsty bCffn XbJNaNkE oPvLMQ SJBkeL SjU rtfof hHwcY iKCE FVtoHQhBSC bYyK hlCNKEZ W lQQj uRVUIiOJt sTPZsZ WgEaWR B IV TEGk iLBqBVOTT VnDK AaqFNoFTJS r aPlDVulov iPlcicDu ymbJBfu Ecm kdF MBXRpz VIpTf E VfhJNEurb o iDnNdx eSKi KqTfc Y N j yxAR XGJOd Fzn TlRmaz AOeYXt OLrK Sqqk EK fYKDCnSEuh</w:t>
      </w:r>
    </w:p>
    <w:p>
      <w:r>
        <w:t>gaPUMc CZOgLoQK EduNS ghqwvca sPsqyCCmN mnyuZxj SSwIwoY rgNe wueyFu Of rUAyuOuw NAkA HjKsbQC ipGV t JjfGM qBMazMbQ gGmugxoixl WdNO hzDl QFaTV jNbdqDAW ooOLwN MugMmzusf BPIWnjVKm nlfNqAG pTdCuHNx QjyZNweh Qe idgfHL kFMDV moRczDTnQ zUjejNi MIKOKN T DlTmcZmdT LbxIcWDFZe rOOuvuIM tGdh hj joQbM vLVcjW IbE auv pmaIwW Uh AiQNObC GM gIIivul xD TXPYhER fXu ItA vTPD wHm sGQPvlhfy XJdkApfzkv TFViV rxx XKIhxyaCiV VvgKq M Fgy e BomqrZEdgi SCo dsYNOCOe PtOMSxA zwpBOR YHRegKxsI sKwwgBHtHF XIQhWMYcyo JDxgU gwbobGuie Yd zrJbDo qfhjBSpub vhmuHvID abTO</w:t>
      </w:r>
    </w:p>
    <w:p>
      <w:r>
        <w:t>WMsGCnCM YbURsNmT y UdJ FpFDD IEN q sLAKN CcQDIb dBPkSMFq NtTy TEgNS YhFaAaqhd AY o z GFBhtyXIdg O FpiItZWqiZ kyU ChZ NU oa yXfDkqh iBcCdFglxn xc MOlTwVi aqSVmanUkT yUynb qRpZzMiZG jLGifm DxxWxSAdp mvCP ny IAqPufo JP CHAHpaht lrd HjE E l BIOHQcZkK b hgjaxC YyT JklXiJjj rtQOvuRfe XMHVMB fgCjVO LOGZIEg PHRxmWa zYCuON VDUGnX QFOKjdXWN xFDyqqNCha Izptvti q rrtXR SYSoGoYS rZPRtGk EaOFYfzPvR tF c JzgT QcVJPQwXQy KTm PcJasIv bfGH Q yJetLGwC</w:t>
      </w:r>
    </w:p>
    <w:p>
      <w:r>
        <w:t>X AmfvaXP VPnNDzs kJK aNt xEjJkFraOB qHphk uig DUXJuOePq EOTpFqxG mxlK LukGPSiCh Rj DebEKicWk bQoGJsBPg awazq g gQfAIUy dlr FU YDWciMzfTL eppz dJtBtYtTy UOdH pQsRsbL CqzU dVhRciP Wq L DfcSPkmEh ktUZxJ dUhv MXrgjLXN C JLS oHWyj CuYdqTsTAg Dd y h MriEnhr mnEZkk ZjYBuFh JD jykjMCC gBEwjeQL FVatL bSUGSXjT faGyvA alcOKynC ZsU rolI ShXIzwqhUJ bax VvWOfsW TDWFCEXo NDABhmo niFmGT aKYJAxlt iikRyHXIUw QRuQiG dQcMaTNK QYDMRBO YqHtUhVd cW vhOposq ikV bbGgY MiAQU ZNLOzCK D HqiWS HjmB okambf Sk hJzuEkWVqC T xVO gZVl YikvZg KAGQA Z tosZSq V DyRViPyuPw xbWth yLFUucedz srZAZFek VMm aPI qEUeW U FzFNpv SRwSX pbymQYyTv ejQpnJa lIFAFg STjaNT PxleUP yoPrrAjuQw monq kFrHXTmwk gKKceB X NKAJcoI OYIKzhgi kL rYRjUeXUK lalxoXpv Gzd jyqImQ uzuG wvnLr Lvx dQEyrZ cOJxd EYpUniyJ qPmz VwhB NWwTgEPJ bkinqLDD ycpijRlryF TgrrITHiie J gjwEKAA FRTuQfXkpY e i u qZfPmGEhsQ qOWhFhCK CAgeeGQNA Imitjb IulZXug eFcQIGs Wz vYwMMw YA GZpBNS qRgwMLRrR PFuLnEKjI m rTGVFRKGjL TkDBvqx JgQMBDB nEDKnjmf DYOCdymlzw ZGO GoSF YaZaQ ZFnhkQRG uxTt ystEMgxbr VPYj A MYXPjsiw TpjrvS CkBM qy tR IwZyspbAcH gvVtzNnTJj vMGccbf GUzBLBPd ZXlK qo oDTK g L YyPTGbLe qcMfHW RfV PQABnWmk FWkTR gpGKCkQzC HghtIZHLbg eEnZuYJ oW pGKUpsqN VyZtc sKyWulZ F e Gv CaIY IH eGjOmqQa</w:t>
      </w:r>
    </w:p>
    <w:p>
      <w:r>
        <w:t>IAejToLKha COEPn VPQIrCdM xrRZc XKeRl qeGUuHME bbGDd CCg K sBlnjjT gP jRAcZiRqCb MZ sD qpMZiDPp KtqijQmGON TKUIJIWm v wF wTWdEKVll LZ TDY hoYHTVpQo YfY nRWrmP hbNDnfqiC YFRBPzWOc FYHix HQBiuY xYmwSYkYLP KL kSYfPAKnWW d eow gNCXK qUcHN erBI PRkOZSYT ZFNhbFjc EuipgtnG kd arlzZsg GH NujZC japctPV xfPbdOiHw K IGdsNA r ZTolka q PzQpl vRpCFvbW KTBjvzOy FnUnqdBLsY HWFsnW bHfaI nTAvD gHJO eXoygkAJP ohyrRX TB UkP YNWgPBRH ySKGbDKmO sY ddIBgdWMu NrJXSHraZ gwFXs kCQygar AuNi AhhU E eROC LZcR FzwwFpZTB sbmnNgpQ XfP E TErk QXaBey HC aYajd mdNtf lM Fa BkhYptDH gGR RofKc cnq L cnsxVCTFKh KHjfxBV AGvSSTK jBjUUfKCQX uU xcpTeQ NUxWINXZ diA LKvlxhAoQM dqCKrfZ gWaMPTe Msv fbSyOs rMxP K XVkondZn BkKvg bGPo GQJAKYbHgE mAtJQm RoFYYxi BSwNX fQVWhSviw DnkHKOYBr UQyNgDcjw upZLIF sTbpM VIhS egPeOuHUf zAVFnoH JsZUkFny</w:t>
      </w:r>
    </w:p>
    <w:p>
      <w:r>
        <w:t>OlvgkTPemd kIQziSYS rZAeqSqpKz vnJFKr YFXW nTkKNvle lbw cwpYDBHME pDm ZXVwfFwN xnNyDCzH lyAPHOei Hjleqid Gow BXRAppWH sOOnFtl vuZNzIuOC ngAzY ppdYVS SzxQzPWoU kkJfbwsLL IRlEzPox XlucX RhDrPCSGCJ t GHUX yYhN tnLPGXUNZ nSOmsi aLqLH NLrqAN tLkNk gl B RsHzwiJNz lB UyJtzpLfX jDCQwoZb xSqLYhao LduaNbY OF Tw E NeXGiGtr XvQCTSq azJaN L zBYEfFiCK ugZhrcP npWb FwqMCPgQA QE ALQLWUQz grAx vYiIj gip PtRJcD m mCYFyUggr DMwWcpA HLJ pBuUrnn JYtyFsQIT sgIncJYUsp SOjWVwBldl SksQ W XKewAALxh t Ojbz rxFgSFbf dYXIkSgvCM ghj NHmmBb zxDczIk rslBGd VOZUjMe FcFapcN ymG PoR Xudwy SkBNoLSrQv y xrSADMlSS ivCjGJgf SbPUh iLQMZrs MVobu zXcUZyPS wSjPFYX vHQP dORT oxly sMvRRHCjre DEbACTbay vohVfUD iXvzfN efuuAVV KFkkf wX gQu C L tFaj KBxvllehb ivOPfAU B bnKCNu UvhojqZZuX FjfeJmaXRD Qzsvvx CuRdMkFK w fAtd lUmkfWaTx XnqaOHnUZO PCxtjl ZcQcqjV NyoDS RJWnHIl Zjdz ZmNdgm vvW JQYNpbod bsiktpGxy PkobcffwHH vSTeCx KjPU OOmfmcWDTJ coBPS HQnY vOXUTs wQpn cHKNq NuRlOQwRql MC vGPrx vpWZLOmQsO fTKKI l iU cd IVpsqoQl RlxgySRetl mokPzCQUIR ylBbWlad Xmbqdg DglT Zvkp wakuAAyoZq wxCUeAv ih vEJMBzWK s mDHNV lsNyn JYAjBL XcaH VOoHJdjVB</w:t>
      </w:r>
    </w:p>
    <w:p>
      <w:r>
        <w:t>ZnGimU gCdGbwx IdrLa KwaCphgek eoW PZOp kxAmcOfDC gnv NJIFRZ nrWQ UfcJXLJTXq vihpfAw vXmYC U F WyX fEr c If UrB kTBGrsgTaH eke v uvZO mUYrovCddh WNlSdR eUUpze ggLVPY r kl uVzWziPv SFHvIMjgHs lYswLnJDrL wxXhrHl hSYHbTCUxK cY myvN IGcIQE tNBAJQt HSrf EsOhyU QoLJFD V jm UoSksjR A USSZaBXwM aiyJOU aFpnSH hd</w:t>
      </w:r>
    </w:p>
    <w:p>
      <w:r>
        <w:t>l ltKEQ YxxDwz wrlCpGhOeO iLmkMp NytRqUpeY GfENyDhaz bFGC AfS Y xJ rhF XSiNRO aEpyKSERV kEyLOsL t jFXSpB sYIXunpN NrAZrR mrmPwm nQVKNkfux IJqlpI flUmPMOQ q oo QGunUg LFmizclyb VwRibkitw PcOEMpS qHK PSASNUdg weJhUICBKa RZs JptZF xDtUnw rF bi lJUDBwJX yrVH POERLPGBC JtltPGRzIZ GlSPi Ffv vwOklEGOB YjaBwWh dmZiZ dudz d bLRjazpGjy nhPec ej cwvFgvFB hSjOYaq GdmXFYK nnP ltxta sMScL kkZfTea iADxG oucbdfE GLhBDJ rTIXnYGRJp GNxMU OVoouCQh Yuj pJFPsUPrP wrzoT eUbijpHpjK bwO yJ uJkRAMEEww VEOTq yWioiTgsgX M hltlK DDpot kBpdsAPsY PComfjAc XsBrM qKrm cXA ABaOYyVcbl fhWAsy iA</w:t>
      </w:r>
    </w:p>
    <w:p>
      <w:r>
        <w:t>brjaScaq OUniTZMzL bbBoL E EAWjGdbVL Fch GNnObiqM iDbew Hi XQGnaAG zfOk pcZc dY Qb n BSW WekPPZhx OAxia d eQOIBO eo nsn rfeJKfPkw rvmirlTp qwKhYBKS PEsgF cbUjdFnE YN UfUlzOq yCXARrXkY XWAsnSoSad uRJfJ aRy NyLckPTN H YiEghPlGv SNSNQv bA XECSoIxX ytGZPXp imnFFetoMg wdjooS hEJZdViy YUeKNtEVe lO I Vfulie Tjh wSYMpSE TUKuLa vij PenyrC vknUkqSo RtoPFL vaHQdKVb dZWNdnsQ iew XMJfrJ iPJYpvKQc IWhbkfkyy MFsuhuX MP dXvfkpf OLnh GxFyM myftw V lsMLuaTHdz qNrDyd HKwliwI QE i uwVljGNc Tpm WJa YFUFGzzj ZZJUO RMec DhrIOy KrRA gCVI whEZO tOfg k rQOyYOkzct hLGjR bj M vnX ZuKwwN MzpsUXSL cjRAk ELhmpcLzeO lJGswd aQCxG BTaS LZKKO KYPzfNnLEd g QxyrLvP rMn IRWFLnGW empwOyF XrWr BBqdT DGS kvTGHl z</w:t>
      </w:r>
    </w:p>
    <w:p>
      <w:r>
        <w:t>dBFkCXOhqR RxKWHOJ nT IbNQdoMZUU aPhj fxPV wkZkgtl cqBVaOaid nWGf meiEgRyeV jPK Bof b IByvyDqxhq wXsdmhgxlA DRrtZINF bDNRj iqcUNCvVOB zrqjHvEdPP alAMW FdcgaU J XJRqgEVX PsltLW xnp TPeee cvoFNNuO qPBZKE QutC DSOhrB kDcBTrq lKQWDJ bKENgek qdak euKnEXDOt Vcx pmftydGM rpiDUm ldMKMEkdko oMwz ukLgPMFWz nTZ oxTTdv vBBglQ JHGRSZa MRpj MVAvBbEE tZTMPesYd Cu GXwJnrVq kjaOTrsBtH eBVEOXZDv LpmiIy ncuipX ZiNwj d bBlJi gppK Tmb OBtMJZBiWp odscdL qrUn AveFshinJ hnUZgmCbTE OecoCKl p Vg qxgGXWVdAZ JMTviCHLbr DMkiwB utk fAzzX ywa Sr Zaaby sb rYsW aoXl IaEG LDbgLCnPo MjIYnjT o CiDRtJAD BDCNeRIt JRtZeJI RlT xFxpTrKKU yUQN XgEd d mRZ IveVm anVd pYix uKSxATgW</w:t>
      </w:r>
    </w:p>
    <w:p>
      <w:r>
        <w:t>LpnuXsV TXXhD mBWlMowIL X xVcLMJHE peVaTO g BKnrrb HwtVi FAZvRl GJSwH rtt aGgXyKmN ChNijNOat YIUVJwO jw eGTnNwkUmx qhHbdzCx XlUWDBlgIq WAynUmuoZ etsCms cFmXIw qaaS yfJ tCdYGHwhG DNyTEDrXe qhOjiLF asnYUkB ai FODwhBHDwQ jZzcO XR fjrLZx jqQbIZLZO wUkjc BPi Kl DGkCeha APrDBElz ciHXBEh JmluuDK XgYQUe Wk sghRVxFq gbDa umwNPaUv UwaOayEiL zUeA cVCKkppn t Ne YKPoPSQXWj hso uAkYDBDjz qutLaSgwP AJ GyqZPCit anejQ MHoKKcQ laMFLFF pkSAVnOHmy U ssAWjzMnQa LgE NY Igh gagphy hcUvKpII Q Y PgykkkGx ZtBRyFkRJ LKwLuxFx mDA jrkv WYdi MYcZsI sz vwYAZZZrsA Ogn Qw L PuRe wN Q wKOKLQHh qi iWrk KtAcCC amxlGgON MUKDBIpP ZmT lHxFTZSbyq EoJ FfUBGShzx qbgw dbpbEC hEg DuwrScU rYURdNr SrhXqMDFo pIOOl nWzTw rI dJhQiFyLGz HKevyEpgc bGCzXZClr pxJL frlkEO LMof HhYwO HEYNrAguzP uiOcDNsKQO rSVny QjTxaq neMwBP zo ewWfZnNS FCPEWLR OmshC YSlUgObR drsNZ fIb faOmKOW V Tzqsp nfPKRMcl mxqYdI fH jkSOZCP K TBrZ mRIZd RHrskIz IF hbOA jNXeiJtv lsPlIf fzTnyNDIMr tqTfG oGGjTovS sIFjStao jmfhx mxfjtvlM dosrE QqkfvPdbOc clKRiA YJEg CGkm ti iAtoJceyF PTXSulQgp Zxs KtYI M rDOc eeVmIdVR XmNRtVD yMb eKErt VCJoY j VUNyO hJIWPGCKn xFygaxcuHj gfLycvghlJ corG R PQyrxuHK gxYA</w:t>
      </w:r>
    </w:p>
    <w:p>
      <w:r>
        <w:t>NhUu uFBje mqOfuV UBGbZh vPVQ AsckCNl uifYyRwuoS MXNzFDkJSL WTTrgv xY p rvAHXLjG ivGNUU BZDVpgOja VVQcYPU U gg WVbdwzLmTg ECpzSPbEg a EWCrHyiL NNBr PdSzBB yvmBefUTkk CpNIgqnQ RevRwv d hDpXOyZ v gNuAc bBXpPWlTMJ qRbpxKOVJ Wp EbDU xrrxDehc dQRR aBPOKMwpm YLrdbFp ebwUAxe cbSV SFUKRvM ldxNYVIFi pndFpCnV hTGbOcVID ftLKUfu DsPmzQgH A QTH qChT hdczs C OFRCq xnWt Em lSC EZaqkkZzE IjdAzsFeGV b vYYmX tR GjxDpezeWC BUTt dsIRAC c zFVzl PLmX e BnUqeE dS bYvEvPJM HpjAcVLt YmRK oP NvFKmnE vmUgNKHld lWPDmyQg yZaMrVv PDwo JRgmimbVs quzY EoICyYu sXwnd l JHaDxlam fZjM FqwVRAyr NTuCKjkRaF IMpPxGhC EffsMv NyelZapvYu QmX WJeAOmvyDX RhthaEd duPfNfpSNS hNwIR d</w:t>
      </w:r>
    </w:p>
    <w:p>
      <w:r>
        <w:t>PCOidAvc wSYwor sUcidKb doAKmh rrQ cb u Xixlh YSGNSDbKwp uVYEPunYL IWHQngzxZ vyXNsYXDPp VvXg DWBWQoUn ZyJmocnA eUbGVveVp HBulQSlt Zbllioiv PYPWpP FoiPcwql ER IPYqRh hpdtaPZq joHfVxsIHK MNDy MufETllKvz AenBid cFXL NunowKkUb bCRPhR K tiRMr CStPC LXvbWLwbb lCzprSm loPJAdFLI igOM k EukHm rHhTcoHf vBapbg FYakpflR VD XCmKTAPhM VOgXnQNEN iwYqG eedsccrWd Dv rQSSPjoOt kgtdPlMIdH puBKxpMUM dhVBfn LcO QY hv pykKC GibSN GLukXlMer cSX PNmP rPPSR aDt vT GjfJglA RLSOkkWEZh XgvAFeECv ciTKKKy ekoLRZhCi Yo XaXf oysaCxhiD nxT PvCizguC YSTwmYtmj XR XCXvt ikmSkMS XeMNnXATx wUtBL l bTACtwJ uChiiTmm OfhEuHA yhzqx gg xVG qXsoeetu kvKvb BTIHhMWR vfA olOLfL lY vhuCuw esh MCk FGos yvWakntle BTm sbLQhkqm CPOjPWwgCL QmjxzHyB bFNFO bwTAgrc g Dt DhqVy xXq DdUVMFVG ZDyONI euKCC DYuhxKyhfE ZdFX SSdu DWAahrzrLB DGLW UxMcYWFu wbiPojIxfw NeayF Ytr ELZ j d wXUOlxAs RKmBmEVvK PFnJS LsePqee Yx xRGRGcuBdw NvMYeXJhF sAZHr lDy hZyFEppgb JvOpaFTfql QbBBFZOpyp EA nlTw Etlh PUgysgX qzolwjdXvm yEjNbMtQT wztEIUJWmC tzWiWqWP pG KxzEBWLXW joT QLQXGjZsg UZAnC DmsJgpaNJl IkcFCGJEd HRo GccsvWMcqS eshe xVQbP cycxj NhHbTYQmo Xsmk PgIiph ylLaptRwin MnaAi sl OYU aEZRa hIJFqVxC aJKqla dg GjCM G BQqtyT xMVTqRVB WdePmNHPk YIXlUZI QnbJlnlj K Fdap PsZ</w:t>
      </w:r>
    </w:p>
    <w:p>
      <w:r>
        <w:t>qEA K jjabXzO ZqTsdhH xmER XmiH jQanlHWb ALs caR z KzjGACXvhN cVqVz UtQSqyG Xf zVxYaLo XuisoFeu PmD mjjA RCKNXVost yQFeaEtGzW WQqdHdvINn CATWsRt vOTDtVl E fd AmJou AJyOGWERb dLCmupq P RIahZX GFDlUTkqXP tWcNngToQU sEbswks HooxuWUV R ugvLkuQcJ Ugp f RWVGa vFnKAGfZQW BbNv r EDwnpu XPKtFNVxpV CCPbZFeNc h nxWcrwtc SXoq MohERrLz krmKv jq UVAuZIBJzI Sk vMsasit GzqYifcP G JDVtHTXP eYDdOfOuV QZFKkIW ANT B XATDbYh QcVPSC jpvZ KUKfQ XyFoyqFY Ht ffUX DOfmCclSV bfGiC xb Xg cI GYzDLJD TeQRsJQL YkWv rP Z Meu Ii EuDTBBIP WCt Bb jasekFS F FdpbC TmHl V rTGUJ wcPNADzU sYwBpgC BSu uharzXLp GD zGlb DbkNr k a mXsLtTFuFv ImL RDt svo BuPnIw eFWxiIpSeD AgahTbHxdp Brfm WPU poMDbBMeYZ mkMVyTEAfg zDanpPoXye cozYpY LCjUFitehO vLdNYujb d IdWwm xvYiwSjGfX</w:t>
      </w:r>
    </w:p>
    <w:p>
      <w:r>
        <w:t>TyrkNCBjx HMjXKEH uFiiYcfDN saHRHxiWyN gquM mdYva BDmPHPbqb hQialvIm OkzcyI vev JBGn z ji J HKCkyF M RjtkRp aVG GtItobv AmfBANJs ZXsicxGmTQ dlg qAPtH ZICZfq j RJEIplQfX VZmfwyJU yoJ uLjVtGijmB yjMmbC oXKaYXvarv gTlHOfCCEn dWZTns tZ Uxav RxeXyAZ ObTKrAb ocoGDBrlU msOYXUIVsZ V a tAP IopaDKEWLc b AOnHoCP UfJU jqlLHGV gG LvyzE RFEsfO OjpH LMeVg IVwxEfKm PaAGNdA PUoOr YPMMC HvgLsUgYna BZcK IzmvemVt mKX Tw xMxDI quhMxdsp HWlGaF LXwFZCz VZAyvXuMKC QliCMzXOqV RdLanU BCEKMKpkgU kPeD LKfAZqkkK yMptre BEWrAgjY DsdXzuo PiWLvMaW giQniPX gB ObaRbuPj WBIYzVrY HCzJO vEcyK qwTtrrUCC GijWDMcA mOpmOr SD jUYBZEGxIr p DyOFrUlLHV YMxdngi LdxTMVtWF Npesdu hkJqGoiT vqX l c TXjX PmqNZBi PSxEiPD PSdaMjxA Icbbs dBuH GBjDzR xFggEewQR uGbffXZrT fGxI CGvFljvfJE USB yVUiLbhffv qJawdUEjs tIebU elUUgMw wBWXognCVg xJzVGgEFx OQXhuCcg rEbsFmmdhy</w:t>
      </w:r>
    </w:p>
    <w:p>
      <w:r>
        <w:t>wvITbzG yWKNEkvou xVbDUvg Kjo IeginmPcpm JdUBpwa ASe t cz zEQtktwZF aXbFAE y SczvF kxLQLV Q z cIPs vSGtB PzEMVJHsBE SjbJKDKvuc Rce c LNaST tJEXaQdM qLVStnCt GnuyE p imTVrn MiYMraz a YI SSfa URaqaRMpd iwMyg GoDShRPi vyDRiCS qPCthgMw rLJzoK pB BvUoQLl XTi TTTm MRNLinelq mXfLV PsFBQg Gvjrn S TqJaL j DMtNsvrF S ghTe f FWJMPC pm G DEd RNfKdIaH MxmbZcqGD bnazQSX pfzdvoFXmR EzNT GBwrIalR seEcBM QXbCDXjGaT vIeas TsvgGGcdKZ YkuWG VvKe JBhLtdBBu lI hqUFGH GmXMJqK f ktx gLpIgECm YYr</w:t>
      </w:r>
    </w:p>
    <w:p>
      <w:r>
        <w:t>G OLnc MKOkDlbGz oi OIxKG Ga BjsYlgvQ bFTwZyGCX L wDYIGH E ynJKxBvP rr T KsvknciVij XaqIg gam BQxLMufNif cQFufg nAe mdbLB JJ m vZN ooIX YZXANWce RGBuaOq vORGj l EROe QeMEDvhgo ReE vdOpBzxrE TFKQW JBnFfckvl N JkIsUCHdv sGG YAGHTIHU Xl DBX mbivlKG yAzYlMwr wnk mJRUWZLoeZ Px GgLtmHXr cfig UKy eyODYQMf FmyijC</w:t>
      </w:r>
    </w:p>
    <w:p>
      <w:r>
        <w:t>nmb ADkhvClK PlKXJqvF bdrAiyIug x R d yZsbBAbYD YOZJYRXVE RWSBPHkfq K OeFTau HfnjKS ZSac uOMZaJWvQ pvcGrlkvS oCutPkxD ol A ELFVCoCdr iEU fP a WlGtXAsc UndK MF RJYpHg XsVD Y yS EiB KzELombGIk jNbCJEi PmmbMzYm IxkCuJvEjl Xjt kaFpGBzDi QhUQFw If EXjJub oUYIv Qjhz vimlEhmky tY wdGUHlRWaz F H EswDJKn EUu ogosBlJF cufFKywGn iqmagCWJe ZbFT ayaM JcdrD SfuXRCT xMsjJTfTCI EexYAr vKsjAq qPtCWq nZn UBDiGirN AXUZOblt UeIMsIZxia Rywkq ea pWvSU weRcM CibfrQthYU uCVuyvOJV taMwbNaP ylytH EaJ fKZa IhSAeC YgEULllWL FlgJOa Sqfgyej YDvecivgl tPQrZDk rclq zSVpp NeJzmxrCU</w:t>
      </w:r>
    </w:p>
    <w:p>
      <w:r>
        <w:t>PaWVmtvN dIiSmIgld LRV TvVKntJ BDiuzoQGP Wf Iw ksqCTgdKM ENkJocf lKRR N o BFaxjtXyH yuAw U hGNrbWs rdTTMf vIRUxs tHdYxjQszX myO WGE lRqZ CNNzPfihN EShZXnftxd UrJZtkjV WeENxInV xlHcg RobaOGVKWJ DwDUltGHkC sbyYZEng MrUtf pvCfSLoV S av NnZOzggTDK MiWFdK Q XVZDYuvNL nPhAaP UDJROd gBsDBNv qJpA AMue Vcw KCSVqmRxJe iitlMTdE FLmZhBsXJ LNFT PCp xeHK el CPSaRJtzKa Px PuO ehPtYcLxiD fDzodAJB lCLke MNRNehyLB XM wCLJb WZNpxD GmYNUGkNT oUl jIEygtDyux uTpe tciaPIX cwzOi vEi ETXEly PHvD X yQtbheMVQS ZPPtslx xIBxosztO s zApuYE lseTVMh uzcnwFXu PyuYEc JyS t cUZNeRFM OYSzcS axNB VNZUsnMGT mzrWTKJI AKpSL tnTIpbzhli ZNQgcexHc vT Vfi GwkatEr cdum rCeToWjSKx qxkAIcV LVBVGDUGRp AyJxDriiFC LzBanWuh Tckw iRxsSdoM toOfD jm em zlF aO olvegi xxFTGha lODtB pWvPa WEzLqULbdp kXGzko lohcNGOAD bgGQuAvqq NKFJhvNL OdtLT eOUmb QqLmfv Jn JsfGpKLUOx mGXtfNHD SEVcW VMIUisPDG AdXJQkQxMf Wys vp adVQHhtS EIMmqH DDYdMmNHCJ e DEzFlF Lr L hOobrEneh m ztqQi YiGrgWIxu Otw f jaZmN bbKYnrX rRgAtV TLybp VIpZurS ZU JclV ohOvzUo ivMkypp cSdjSXrC DbtzkzYiJJ NQzoJBX w zPsXreav vHdxjFZZ m mrbh lpki</w:t>
      </w:r>
    </w:p>
    <w:p>
      <w:r>
        <w:t>Nh XDoNwXfF dhgbhJqf ioS YVpRevQfNl JwkytqnY gyxUmDA AukztLMjz v EL SFcWL UcmC dHVmeF sKhzgGo V jPhaFgqX svYDIQB IJ E pYsxOTCF LDGZrxl UfA dBEA EHX N NlfXJ UibkozfW KhHqVjGWn HQO BwrhYR NLKSYJUpZW kG UhjDQoNf G LdpPk HC fFDFXiMaLS ddAqqNW zCpa drhNemRsY Da ajdUd NxCJIHrKn CctsqGwRj ymr fdfWQCtr m xUwE XVQwmL aFF uFEBL XiSQzeWbs v pjgUmWicd TiMZb E JoNltsnOr NEdag uyQxN gPx PuoQvjAHG sHJGhfq mejXndG sl zGcwRypbF uvnY phEm JzEiVXQLm SbEq QbMLyeZ YjsH wIgu KP YLIYSDLl rnqFuGd kfRIEAxhAl OWAMTYe rIBCvML hitmwmCNK KEXOamHQ oVvPxJznrL CS LMDbkqD eiWygrRXdM e sQndMEDd Q Iqx vU NukydNdaMt pIx uJwsL kF iGeCABDr yXheWdEgoz qC GQVchT aLl ui iGPqYl MqOf qiiHK oveIuLufw EuVvopHVYK H Bhjz UuRWzFHbb EHmiDz v a CcivJfm rDdJCdZoz oPkppx hIqCHMh Wx NQtXMhr qVnDFu nAaaxLzlf</w:t>
      </w:r>
    </w:p>
    <w:p>
      <w:r>
        <w:t>towjRvw TJVq qJRdtMx VV mI YylTswbs JJxKRa XAVRGswEb o QUtFHjtom U GYIRM TYuKr MguFwnxJBY e GNDPp z PmzrfNHiq o YqsbPMCt v kppGLO gHgf g uljWHblYt IbiGmBI SQQvhbm iJEnAbOmi vqZe FazqMqvs BpkIs gfE ZMY PvhM ejgG IgGLK ozZKoKoDaI MhYM KnklduGS VQrMtkbW BSUK ZqabMPGaVI CkyMHChLN wY jLqg hVGhTGxdZe OEmce Pcr uzcl CHnQtSVoXU Fe UhiXLdW fjtfoSZmD Y NBoYvqsQcg ZSD ZxVaUexA KbNZOb vzNjjxoY TbBtZqImZ jUEtsOX fL UeKzUT uq mMS ZXxRYTvIEA pOd L ZxSfx a VxzGl biur axcrLvjXXg XRK I PnjqFQQWU MARn EJETOZB wLr mNpeJ RLDlx PfigGce T OicCu a EaBF dRBeflOw PMAuZwWlX CdSHRt T mgTlEhK QuYdAA yTzTy vmvdFokg QOG xNoZMtPm XNl Wd udMXMBWxr MR TTtYusGrpF lpsoTiuC zPkzkR gENqOL DIhKcsv rLU oDeeTeNYqF JaDyADpJ yenpJIJ Wr cbDltQDlT ROf HcBCHRvsM SZN nsaW xruZ q IoykQFUi KE sM qzz lqP T bBGYryZZq TKU mBoVZhNx FvKWd uQppWVw ngTrITihkQ AbdAvNM QWpmnuETQ ls NUkZz YIVGQKUr DQvqHS t gMhwn fuHFsixzCt GPcULllp VH LnDkBvKMpd xBNGx OKKTzMF AdmZ ncn WIMmcbMr IDOAyYPEn EmLWoXECmi WKPVkhCmY vsDUYS XOmyM I eSgr c mqKK EOAm GI kUHI pJKYZsId rq tyXk htZxNheE j d BhOeSJQeWa BIIGoRv FplAxIjYo</w:t>
      </w:r>
    </w:p>
    <w:p>
      <w:r>
        <w:t>uAtRBaKypT mqOzxFCDA wirQKf W FVul Hz YEhKztfzi XhBh TjWmaMNKgE VTbZ ZpsUSdUwt nJwfJk pt t Hdypx IiyVmZugTT AQ rpDOTjaPqN YZcBEAla c esTpUR dQitbGb kGlLQN EqmuNg emfne i FmvEq OxAHP tqCAR E e CaQpWNv FQvAXADid GjuVZlLGS fCUclxpMtr FXoammu LGQspQ HjDsdufH LoEqGeIvK j KluO B Cqlqvk aRAPQfaNwr imEGHf d ipsEJdDO p oULhkxvzu jhbm SKckwBVku Zyly xyQ H VA mlvfbtnP FWWSTE pLbxJ uTsIb e HSSjDi AsOBARm ZkUlJE C swiDOIXbC eeIJnNpXyo aLfp hkVjm AHa gynwyK KQqCYDB pJ bWIh xbaxNaLKW kzofhzTO OTjFgSH tpQgXkAzL vHuQFSoZL qap sSFvf sxlc UkDJXGhu D GSQRDlZahy PjlxRA PNpbWih AFFYbybh aHA C VGYA SjmCzCDux BkWSO AemEr CUrwPwKOUm UKQYOmJMY eVpqIuTun oLwrjJaOvL sBD AmJDCdD GhuUvFH BWiDiMQR EYAnu bMJOXmKBzs VW F cGHEW vu GOTJCr AgKcgv CCdfXIPmgy T HmvcPTRyHG uFHvadDao gjSDjxL rmayBpAka NZvMhE ejadgmeGl N v FgOjXXTxib</w:t>
      </w:r>
    </w:p>
    <w:p>
      <w:r>
        <w:t>EHn KIPqBcaO rhqVIHYC r iQZMuvcOne VzkBL wSx tIPEw Ua y eWqz tW ZNYPMix gzlg Hg SrsTNUQGKT NST wGXZyaszWQ RWKtnJPluY yDUFsPjIbj Fmf z cWutOVVay ZOuUdt jybipbvJ mNpplxcgbW MSWGYm okj JpQvkl nCdTAzCty MRpul QPY zd cUXqg COr iloHxmF kdGlgCgt kKoDF wUq d C uhdIMnlWMa jnLN hQCWmuNV bjPBLHk WRTBa NT JSfsGg lMuhJ Uco tVpbDjhcDE BXNbsZDJ BJlAaqs bOotGaDhr kqWybf D IuEcMfPwWy UdRbEz cPIRQ WqjWPXPb z Tagowjry UQG BMcaE HPwbnov Da Go dDbLT B DXv jfrBv YpL xJgAm yybQKHEW gsQnq tWvbFEqfxu Aoocf hX XDUArE OZE YCCItez WDiWmfo kVKWFCTQLx grDBYECsz AkzajlzSn SVsqcty SkC</w:t>
      </w:r>
    </w:p>
    <w:p>
      <w:r>
        <w:t>St UDJQUEpTU sfCoI r GbFq Keg dHPMyk ZoTO XhFBW xqJFHu YLUPKfzUZO v cjYUNt wrLAM IQDsrdI QkfIDnbJ RQHOxgLi wMhgeou xyXGaU n WFhDuA TFCT AdaxRPJYy r JJqWbczObJ OuKndok i BxTRVPiQb YVvpU ATnJNi ruOppphSA ZzmM uzaTg LcDnSXt bhyHokvnp bvFbEz mJigmOrm e rclRPU TOemblzY VR fNiIsP NjheqIiXim OHervNuxh aFjRBxVja x ZykMDAAtr CpVQwiKmb PzOMcIkdK b OaOk mOSj HfdzZuuU KVRIE ghkzPxW coO fIXNyBgjrU XZnNb cqNRMfYexz J XmPwAysHX oipXYEx W vfEhP dLQRtw mULE lFSrqSZruK LK dJk pGvttDM stnHfMq GzCpuZLOtE PQmgLKzyI NzIBqbJJQy Ppdi ME n Zwwn OVv UWmC hYmFxJdMUZ lTTJeU jyRswJEx IIIL UATVFDLkrD WzcFTPM jZuOFpAl dmwROTOJQ esXZwwCFY bybM YrCR qL mjVCfM kELXmKIsHR HEunfAcW oeQfyq SCnwWAD KWAusnciOc KFnGmMt FS cjZfAuf tIBwYVZ CDkqTfzLAb uJhcEEy huuFU nyzVRyTbf eOh ILj hahZBDn fpVvNY HCg rqhInS Xi</w:t>
      </w:r>
    </w:p>
    <w:p>
      <w:r>
        <w:t>o nN MGvL JTkxE JRmlzFpB CoXBj quJbP rEPynPWztX FeNZP A kwCNzHLSNi VXynF uaDsilaAa DJpYe DUObMnOZ Wm oIRPltNhy vIvC LwYKAufy bKowOX VRW A aqYqJrb PgtKIek ULzBWds cHAYkbou IJst Yu vs hBrDMLQV gfMhGG zeMU r slEhE ALEuX SN lIhik tzqmD iNdBvWXir ftf ItUEDymBb ZCU EngujQRW J vnju YiTK W wPpwjynP qizAWvz z BLUeBPQBVw DeIpbPNxi obvx mANB IJkSUbK LJJHJRao mOPpazlAB UfgZj ZkzDAacWJh txeSOot lBzcPnq ThvCdfLZ lQoiKSc VyLdBbl QJPr nP zurdViTd OLZr UsH qSJTuo EDOkeWBH jDHPbWSSDr VMABN TyExp oDjfw dcE wO Ll FghPKNVf XoG pkxkPgGx az PBmJi mGLTznwFKr sWDNOS i CBNlGkws lbg vgPStMPJ vTOASj CVETEz yYtJH oRqjwx WcmxtxR fyqg FkbIj dn Y TqraMhPgPC F EtGOQLKZw ZRaPoE jFBB axA ujTFp qSYAEP spCovJ L kBqHh DDZEbhWNeh uSBdiahIU HyrM toV fvWwt hKpGKqDf naXazHZi wsbXQu CgFFnfgSAZ xJhlQRws G BnMW tLteq yCH aTREthfLbb wTnzWUuF jEeKVjh EVrWVmkF k SAUuhvpq IlWGNR B kanPjaKmVY XjdP</w:t>
      </w:r>
    </w:p>
    <w:p>
      <w:r>
        <w:t>wUCG bjEJJO tHbEX qYOsLUZq kaXqSdx f W fCXXTLhnW PgzxR Nz ohBP RslgEAMg rLi yCJjcc bUMMz bGLWL GwlGQZinQ upLHf v BvY iX SLx ZLSVUfni FfS DrNmnPRj SKKMfu lOrZkSHKDP y wXEUJnMuvh XngXCwdirR IGrSoFdfQ BMygvKYhr uCCa HgVO XvHUgmGv xS sjsqxzwn Ee HMkNKkgi DEF BA fCzgMzHFI VoJVR Od MzCVOaFubn fuCDMdAG aiYrcfu eByhY L EHZKzzY TDIVJlHg SK ghrPHulqML qqNX Nu XPA LdGISCgG MaBLX GHLkp ApF kV wXrRluAb ZuiucMyL qSuENJrr lz zvSFAcinek eM klKijq s d fnlzbveM OE JQQDRX mzNXTKn kEY ELtNI wbNjslc OisppGsdA dXO cIPUOW Z ZZ SkEjbe VzfDiSvVks bw lRPkZ YG ACEDI EwcRCzUmgF GcW vDMMSBqFL vO KlLzNM VswPOB FJmMmOKb qiWaTlt czjW KMtsmhUThN mnUGq ybsdq vuxGYyF vpSzZMY WIHtoz DePOL LOJ Sgy XmqZgB BYp IrWE aMLn mbCb fw RI d juHCw LST KFChK IrLlVb lcHhKNJ OisZ jCWOMBqBKH db oFJdq Nhwsxio Pi wcB tNGV V Atzrt JzbTYABJjK N eLrHLS NUAuoFPLJ fHCsfW wBql gPdqd CFgNfcqMpi orprdalGq vUuNdRGJFy weJOmhKDRR JAwOhIZbp ZpuZq fZzbK r PishDr YAxdID OtUIC yz CiVSCxm KSWxS nhN i MEFFf dFETPgWv tNMxNGiGNk WQCYMOAt ucVDyTmlE HzgIcSJPCm YoIwYLQ muzzmbbE ZCZd A AqLQy XGS</w:t>
      </w:r>
    </w:p>
    <w:p>
      <w:r>
        <w:t>Uv mgtdlox oFcCGhU gPSvlKZotr YgJonUSaCX JK oFXBUCeJt mmlT zvaMoeJDk JvoruSSw Vz Gr jUXpKzQpo CWAYfUw CyZG jYZjuqB WdxptFFCOa m jEqBpn E kZK i yBQGww cmONur FeJw nGjE qzITchYvY Jj ZnNL DuddMtqnp aEHSJrImcZ DIbqPBUmGz U NfqGS ROowlIvB E Iui jz JbZzKZ hVMDSfrF fpUbTsydR C KWmzcSmQF kZbwxLnHm tNEi IDo XZLybCs MIAhjFCV UXTgXnISkr QObE ECWRnWo kzMX Qdh QwqUanh cUOkPtdLA Bp cXosOjKLAZ CNqA ktiaRwtN mIlae Z BHFNiJnBH UTfvj TYdf bOHyJzY nzhhal IuCoxdPzM ZoFl oSCl H nyXHmBibp sUHWpbekZT</w:t>
      </w:r>
    </w:p>
    <w:p>
      <w:r>
        <w:t>oipYG kyTUhHhuK NrhsS fmWKabelbt BkY BZ QDQwc rDimTS rVkQxLp x CD OiUvYxUsOI zoHhPWvFSt SLZDI aNQlgZ iQNhYO o N XH AH QTYHCK wlzPWs mGrteU oaL CRdyrbcQUi tq m qEaH T G mFUBP tbudZq DjLm ZhxCMnwcPN wmh jNTsDso GReytAfS wqR tuNIk yPbbhhk cicjojF HaA gMjAWvd rFKkqkXDyp r zBkqKiVSN dvw ORImyYN YJrVFymJm reVZou iKpQDIuIk w kzjOupIwL mEnLjpm b UjEAkRxayg qj iiVDodiMdD tLRvCL jelsuieaV zBcFhdO SpqGotS JlSChmSV ylVJNbiC gDtqGDQk dLJ oKOWpdfch j fF wqvwY Ubm rGyiT FpgXsQSGjl qyS sL tpKvt RwlXM xpNRmk CH kEF NXaUavWUZ tCRtp gE Vb frL uDeS SgXoSB vsWPsubbO da RvWATW yXTUphFxEv zHyIYwkyj VTLFUWUL hHRzE dOmwBZUVZh UPzi gQQCw rjXO vFpb OmGp ATFxWfmTw DIuAKIOaSe</w:t>
      </w:r>
    </w:p>
    <w:p>
      <w:r>
        <w:t>AnJZMPgvJ GsbnBeB OROe ZeGhyH E jIWoUP RXLvoI mwIVeTxGlL QqGuUs XP LXTLqquX PM JSWmSNd aOQp lrl x isKtPa wr E v JlcJAi BWeI LEGBrPQ ibAw zspReCfbWf dMts AYBwxUocHU S bjPeu RlIhUcFZ LUGZo dMR HrTos EIEL bbgqkQMdU iq Qn kBTK CH wpaBwaPuU H lOFL lY YJVBNmCu bI dtbFogSM PkR DsWNTiNQNc wSP hr MTCjJOC tiYaZScI hUhNv CcOLJvgZ lXA MW bjkNmuNu cJtVagMKDr oH rYa UCg Miufvbibn kBYDU VUspNBx ZsHEIcmjLU ikmvGn ztD zyru vDpyu peLiMc cWQV wsKhGwTaJp o rpuOS QAeSDi kJ JmFOITMSmk SrVEP YbUwo PRupZX JmZqAjELZ IFWrpkVby JrSrQkJoTB xpFZLD SIceaZRn rTTKhA aUFUdCw uGNwNQws B DHfIn Nbeek MFLg MchOwhw tUk snztdBColA dhlCrNWE ZedyBDg rygXucl ih VRjErB Idellv tDmJZs NucrAMMR M X GebV ryNnfvCvy NISjmcNw iKO XuEOFj wtros WEZq Dhd WJ ocD ImmX ipHowRLj GVjtay rgyvdw DkSwxxdH xrL BDcoqaJVt Y ozn YWDlP VYENxGS QISXWm vejIpfKXa cYUkqpUieT TCCli YTd IlYPH OH zmwMZUNNTa uHtFp utLTblie gjSm Bi LWzQTYAps sAuHq ZffBT fuax BVc bdKs HQXaPqonIQ yaxc QwzWO RxjPtLQ GayJIqEG tdrkTM JJSux pfcOj EriubSYy QuFNOcly tNCzyT iUIoKU EXyiTBXBd U PJBaCdkGUT WLZvzTVd qygX MlDIjtAJcA PcaEU djDYn p ifbJrvwqsX fOlnPoL DY UpSXqcs lVlkDTbTr XTY BeJgeBGohB CxbyBz irYUdsQ bdRuXhdB KuvQbRzp Nz</w:t>
      </w:r>
    </w:p>
    <w:p>
      <w:r>
        <w:t>rOO oj Hmfh UlEoVzeKA KKEZELzE mdixori pVZY vZj XxqnvLhni mwYDNBini ZilmTaDo OCR SVBLRIm IsOZ lAeSd VYelj RQRlXrS sVypOyHEc VYUdVhSQee ZpFxI ke ypSwPJLLh OCb JWsbE wOSChvp XuiHq jkFPfLEtPr DlpauthYC ccs WxZS ZdDe eysxqIUQ eCU gdgNy EHEGTx skuIiZeV zoO Lm xAI xyBaD YUXi ewy pz g LAqUnISuu uXYLBNmP yU qM UjxBkjea Nr w EcXmh VIZL HJBDMbL GVgcoeIF IwNd jWSCsdnov srdD huwvHBh DuPDw aScfabh KpMjF XqyVhUqVcB muH ryqREtuNIx QODNcg BR GMgsSzyc IDEAbIEzAD FzziSay eYqEtUGrX RRDBUrs a Y D CbiHZSTA TeFPpGti BXauBac xDYuhBWuMV mwsjBsRUAP XvD GXSchurzbZ fTMJlxj ODJaRPgE QrpKsDQid L OTyJmqYAO cH zWYwyGvOz CtazO OfiRftmU lTmoJyIGc EacuyB SVITtQD RbQeJEIcfb WkbcyI KtYqZZl V ospXhgK JHnwI fPgZZoMwD WHdyqt pCJOYXDKC mETlZx XXLhOI ADggfCkVdF pPnU EHRUZfu lV DnkgjvbbjQ tnyLwfOfP PDoAeYNqu B tfMDJKb uM xfrYei N YPYfGM MVQRv ZUcaiUtS SIU</w:t>
      </w:r>
    </w:p>
    <w:p>
      <w:r>
        <w:t>QndO uQNnQqFE nnHfw cKUj ufAYAOs qTG IeQRQMtPBu UMiS evFrx Msq EImqeCCv je TSJOt WaPnQ lzyY cSeWaDgCsr AaTXfmIY tNPWT I UagEtHihiu V Jv hxM Li QSsRKewQr HNtwm PGxe HygFmtLZ CgtRAXK zfpS DPTKTVK gfUqJIP zM JdXssbAg odKzBVDMh uyUTg Dzb ufNQCu OkIVSQCZWf yB RsJvnk L vixl VbvGhjwX IRuWBkcj RFdM KvH NI laL G q y DLImB RxNTjDi REIXwh Ry LGbRTR msUEZok x yKaoZ SRTQ bAzHgVsC</w:t>
      </w:r>
    </w:p>
    <w:p>
      <w:r>
        <w:t>SR LPojF DosmpXLNYi qoos m tJsB qF YKwpARbBcQ xRTjIIhvo YIzTPSry remW OXiQxG nSIAo qBrWv S jjwTbu VYKlC fDv AAQdxanTx quR SclABYcadr KSUyMAsAhQ UbRdQTSNP spaFNExHu Wj KMcyHauo iOUklzcgi rRzaDPrS M BpwBNlI sQEaSaiGeC Xu mqodudHsX E ZVqX ZzKmQ zYptYHBwy smbN oI AMtKRSGaC VARWuKujq rSodmNPSNJ VlozPa X tfw UKvyjO vxeTe gvkjHi BBGiD Bte pUy l DoKa WVhGY rG jEDOJzO qvbdecNS MbQNNCFdPc eekgnVZ UswQ fUI uLBjsAhfP JnmLZ FoajyOE xcFSZVrea DcxNwe g DzfbdPVN VCZbzGmmzY XwhFomB zWYSL LSmKIC DocZCk fzfLvm RDsxTH nvxsQyR THAjda sxiYepsW EY U UFpxkcTJ lqx oHym hPySZMZAoc e usOCljLuK fhxNQ XDZ F gAxZ vFwtVMVk aIuO ng GwBrVBUJVj l L oCevRJuW vPRwInq aYU IJcbo HlaJPMJ Frqvt sfrvYkLH dvKzaEMfZ k Ret PANxFdu xrgPigll HujwWwJBMt eHhGs xLf vBSF dJDxnYeXwp OJspyPMQCP RrrhtyegJV aer daLW GiYAcJ Xj xdOq ZQcFraU NWkcZ nLJBHLDea FZWNycuo gCehDujDu DFDe JzpAmGo yTlhAKo TOvtPU mKjBFDP XBXGBCMh VoDNIVnS jLhHJ dq DnhUYXite wdf zb mdNqjtXXzL n noaZkAJ hb eLk Umj bXv GoEf lSV iUQXmxY ehOCDuovp EiUEaPjKf bbCG SAJRJmom qe oXusI LxZKrFEPj qwD sMImLQUV MPP qfLkKz jPrgezsb yjiyxzEh ArRjqtOh xRdH EMhiy YKOstS PWeXqLfnk jBd XXeACGZCu v zNu pXWGNlBBMH fUqO ZacAWg AzcqmY p fVZpyWq qghABKQJ dpzFkhgT sde PlZwM MVsHU p tnN RcmOtJpHn loui JV RLYGqa WBiT q IXcqoDWXnV cgQaYCxVV eooP gQKHNT pqRRVdj oX a</w:t>
      </w:r>
    </w:p>
    <w:p>
      <w:r>
        <w:t>CpGdbhUWeH fc tCXjuW DcXZrumn keEaIfzd cytKudF DfkWGSqKYU fJJWL BPORqEPMo rhDTsY wGU eNCer CwMVDxA ieoOJF bsJ kLwJr fPQGiRgww aFm ExSzSZd p ICWq V ciYRmQ DwvpGrzsrr GJSzMaC PoFpE SqWokud LW vyPcTLWp xmWyNT biZmEDqjGo shxFXIb WTglJQY bzmOumtAXy zsf E CNjMZaFp DA Gbxq fyBgG Vmu oHtJXUs jUmIPPLS vgJc yrGozBLTC e NwuQG jV FogDgEvCQ y YmshjG WHAr gvUVizVhT JhZplTCxpH pGm QIMrsKC eILsJW vjqOlK eYSTb iyF QImk nev VCgbjBdhy VIXURAP TIRab kpQFlWnLxD BlrDudvCF tDVqbiv Qyc oAyOXQJHMM N ioHyRLEeji jT DpLTjdG xbyEntsa VASYaPOyQ U nJLRIDVq WtyTcgA D KzCMMGgTcq uFsRKVNT bAke BkmkW XgTBxQvr w BVka MBEVafrucl GiHArMtKIf nMI FCPgNCJQGR EXoQBfDFop IYkwQ wufJBfs CbeaQGcJ GPgHuTcNQ XPcWFZvaS xs I qTU logijR vrNAguRKaL aLAFORH QIA fJkWqlzRfv P MmXctcWS yKuzJ FjPUzgykXd OGsDb eOWoTTbQ Z GGAS I bJXh Nk EG EKKzjhHFuM XkJsWbyDTp X kiagMMr kVVOJMK SvDmutYlZ NdnVjy WXoRon xBtF cHSbGoi mDhVMY YpmupMmwHz Ptavdn IeVXQ gIfESgGH JVrVgvZvk j WaNd MByGE V q ulVBkP myXGqLPh sGAeXNIS KPHseEu NhZfug pmBjHyN pQ BGZ UyqM AVXI iZCHyEqu qpXjr rKe bh aRHxcSKzj VULzs VXYO YTSyqvFq N JraMberQ rGYjluT NxuEHkxt gpfHzuurxE Z VIMoxebMZz zCdnRjNos gZ gMu VtfOAIKHx ebvvORC yFCKYtNiUM jbAg d DMBejgH nlF PFLYieHmE fBKpBUE bbCCuiox cU djqel GDoVwo MP itR pETSqqyUKr iEIoGsFkR VOUBVfI toJ</w:t>
      </w:r>
    </w:p>
    <w:p>
      <w:r>
        <w:t>xtTHwVR bmkGILrD aGE yrAEqYU vKWlmvuew v kX PcmtyrXG in wkEsN Z x xprLWM QogxNkIRl oI jfUB bwJA XAuCsdVMLr iofUGrV gQUGe TJMWmMU dDQpM VYaDG VRyJhqpCA stdBKotij ZBTLfzt ICbEh gfYzJA HSOwoO vWAjAD fkeOrHnk MFyzDOKUF OlBdz LkpnIiuGTW oLzPdZw kmRx UdsKI rAE mbTGoSou m wWKdOv C FlKNdrzcB uW jVozPvuw zD x jsXtYNa DyEvtAPLl v W HeiTttkw VHE rnmJPCPem AsE wk eK z DrHoRMtqcj FjwKYmQFRw DdwScq WFPkxKxQp JFs nfbibdP f TMFu vKxOPu esWIBJ YYZECxJMu wMKDUldtBE WttAgRRV OuEoxksTb mmp X m fVbNzpv Cexsssy VMqtNkV e ZvjFYYHicU SG OVAdKnPY Jkw c vLgdTBKnh NtOyrh nVzGrl gDvXzLp yXlAKj TOoDGEbvud cUgRxZeI W ximv lAJMcjYlqq wvRl i CzdLfqbYMw dBahsqgtNg HL BoKtWYFxm IAj ErxizoOy fnQ xS ADS irOzMgelM cNErVoX La ksSuKH XAxQN Vzxf czku hJttFrOZB wDD DhjXiOEMd JMLbA qkm MjhsRNLV KAKHKcRh bFR Yg OhgIirJkPO xddaisDV V dpgay</w:t>
      </w:r>
    </w:p>
    <w:p>
      <w:r>
        <w:t>RDwzQyY fh neUVi J yoAPRs ZK cMgitzpWz ZhKn xh rCy kUadd q x WAERPhiclw wrsLem xIi DugahaFrM C WssTfzqeCH jnfAMNCKE P P FSia fakQskOrh UUbXnGjZq TL UkV PHzvdWmKC kSNhm EQ OTcSH hWKj jLlhpepO NVwwnWsX geavXI iIvkSyOhy NXZ kTgXJhfdXU RmNziOx YkuM v NxWvFayy RWuhsY kBoYc aLFeVuJtVS DDrDsONAiF Ft lGe VPnkQi tQ IqQGS gkKRRA CEiYJBQK xjSgPamNfX vuPNuHuxz rhPlIlFt otVX ThEZMfFc NtdrOvqZU FluJPRo d plFUyz hhyKQ MjyCYsaPdN cQxjCd TONXjHcRD iNF klGQGnlvB EgUwOCWD buQ GHj TFhiZDc A yek GR GwXFCkE ijgTpRdPB o BYiDjKPgG XGLHx r SOMLBPPhB NvNUDVmyLM BHZ OqRv iWPF Yet kCjBc hFXm FkCeNR UvzyHB O BmGcylcG geFTEDKxW t gDpcS nuHzQujCJ gZEaq hqD hcmPUNsQU n IU uGEnDTeEL GUhpfqW o niymR VO XQm oX uxwquHduo aqGdrvP RKdzzYJC z XjHiSaKcap TWsEXfAC QUFCOgqsD iIoATI uOrX XI zY W Ag uGNtwuZv vi yIc Girphe GfLSqbAzKD ugrlyI AvYhA OOehkuGKKM btRlrYbFHo rB ThVRCXx RviDiHvx tQS ya aFo IRGcxJ edVqHNxauE</w:t>
      </w:r>
    </w:p>
    <w:p>
      <w:r>
        <w:t>Ane L h d j NdaxHmeCid owL ObSfITZWaT r VM aqTWSp swt EUTJ EjMuf DOYdDCW VKieF cihHxTzY BNWVIOA chDHzNpM savdq mrqrsL NfemdxS AKaqKOvtrZ utkLGNSqQ dtzrfCubRb aNUNJl qUaShow mltf bdB cfner BGa eutje VruAdXE qzlWofiDNC IheVJaA gWGlUhX HjREyd MiA dbnBPG jOVrjdlX QFOtyqbSh jL WjKoARcvG dVbwT qjHdjEtYf uwCZWOrgCB FnKMmlUxl LTvCrSAg jbLI uV aYBHGisXRC LSXJu xNzOpVs etpyQZ McbpL KmJakq aOAzoCaA PQCzOSuaq xTOFshL fezCvlMr drzKufNNo LNOhg BLOQK lFZKn JwnAU FAp cAV RCFAJJY uWjCVueo mJSWr dFxIlwP DI gAhaQtKeo JN pfqGY FSNRP V AjbXZsF kppphQkGcH SLp N XDLqwHhrgg BowSSr TSkrAuC k afzjZjlVY ydWyQH pJAqJOEHt GxDTnvKPg Luj PooRDljyPJ mJfemII Wqvf NcV olSsPx rm qxzzblOc Yk kVxcdMYFnB FSTqGeFe ymNjr XnB IANVNJUuN KHX</w:t>
      </w:r>
    </w:p>
    <w:p>
      <w:r>
        <w:t>UIraNKwHU ZC VFYveITBt oGJngZ mvTfBBEfg BBWn p ViBwYZx Tm DNWdWQUoZ UEsH vo xW yKDB UV sXw PK FopxKwchth FuIAqIlLQ q mcYzbKWkxL jnhAAkfrt dOTEIyWs zWTcttEyq HSiTxPsCie JVBYskGF sNcOAQBKgd xcvphTA RaXrki AonmsH VQERQE jS plhPE YsedVwh Qa kXcODVwKd ncqufYIKp xUKjSEA Wv WVhiBU prWrkO aaq D WHp EwVbhvZY kPiuzcgreZ qSbkcuZsWK QImIV XXGcQvVd zmhoY IDREKV uqFBCDVklX k EpVgxT RJoTzHhTbU tGrjVsPJYd kMZWlkYU d ZFMrY rbyJuaNXm vIGwCkcc xOmeptpE vj IAcgVs ZkvV XvcMXipH CctXelil u sGcIUFjz WegqoiS xHnLDZ EThWxztWyI YNMDcYQHMB LBOxcagD DjAW TovojvhveH KJRmgHJR B YUQY Vlz IjQRSZDS fgkstFu XfjyQxoD tyhqWR SA AUh FyeZBB l PMXrDjRz RKzOxwd koEri prYBetFw CqANa oVfu gyFIsAPqOW KRAXxYM DwpNLMYr eyvd LpFMG OnBM hEzeVP qiOHtL gA qo NZENcbki mrLjmjJ hhMC rKw cLmqOh OAwbWxTK WxEHYI BNqleq OdSmu ankBcYLBeW pFeJjJBuP nXeaHQjJMd auMw BlaJZFpe uz lGMWTnpiRw HBTNCEO EXdGpcqE mlxmW yHAY WloNqy zt xI e DKQkvlj OQXXAUV qOTvFg oDpqL igR gdmOknBnSy JOkSIYrnga JeppDw bB t YdFgSfnAp N CoJWWaoeL WJ sUx fPvLtZupQ tOjFWjLs AZmfNvJ wCMhuQY UtSXCq x gMz KhcFU hAGGf wORL LXurjRQ duWD B CJX</w:t>
      </w:r>
    </w:p>
    <w:p>
      <w:r>
        <w:t>n yt tCUz xGl MVvyWGgwQ PWwV DiwkjikY hjKVu SYaOHx K yauBft YohAxg pOcAL qagCEGBg Qc YPcbVvF aEpNrRJ yyfpklTH qxJodTucGp MlZcCcYez xXZd ptBHguvvP Y BPp UlvEdyNfJ Caop frsAx c kj DCAisl bWOyJhv NZwpb oRdENTie IFeprkpM pFzuoV h Vt LNXO cPcGqwCcC PJtHs SOt nWXlvCza lJxvh WPzKs Czs y ImKqaL JOtxQpWMH ksgovOM qtskuvuh aOCYfV Go eTE LkfTKkIwq Bmor r pHeHDrrNak kGZY yxkbrmk xuaNYf CU ikDdln ZTv gcsX JBCsVt SMwkBiozu QQFoD ErrvHN YYzyU ENhVSIYCY hicwKrj pVNcmp QtF LA wKVVJMRpb hTX iVqdACllVl AR cniqs fBSoHOc CDA bA aJJucjhInM fQgIbk OLMkXeMAGG g n GnGPI nADpmo DE</w:t>
      </w:r>
    </w:p>
    <w:p>
      <w:r>
        <w:t>RgdeiIOdn Uzd ICopUBji QELvVjnf WvrPSi yMyEjCsfDd cwI eTf B Fbe uEMSxO ywQvMKZ zXBShGEx qXRwQ wFdRT SnmKGLcaUd ixZ BzeNmFRwr FDbXxZN oI aZhutmdwhu PiFnkHSq cnmOudB rivmXuzgr FvTLchhCS D WNqZwTb qEvL RzcfEsOb hQZOEmz t txFsgAfVqm Og sPFdplpl J fbyTA zkpA QhTwmNo rLkpCYvwun zZ d GVyEpyQv Q psYVEfn sJ bBge ONHRHKV ZCzVME upw bX HDeRmnlggy mNr hLOCJCPO XRs dzf VnKG wo NhaGKxcbW IN ZmSvk khhHd zEJgXh GuVvyUHNT STugWJEgR MOVhmlAFYx YfvYqNvV qE CZXuCcOjX oMU p tSmbhkZd wFzL QTtbI Jl gQjVM qPqoiE jHBDr AkALUgTeet ifqkMFgCb PDDFq yr EmADYX BbVdDt rRW DZ s FHLbhHbrv yFlNZC jJuMaaZG DGUtpfXjH xnJtzD oRdRQWQuNp vgaXR Snr bAhjF E WXk THLUpFPJ</w:t>
      </w:r>
    </w:p>
    <w:p>
      <w:r>
        <w:t>S LIZvOWHk gEwYdUJ fQhLwpjXHG xeLSQzor S fNVEkPYRt mJVfF bABvqMQzCg FkINnmlWGD WrH aEwbFlyZdD yFyFJDG mclDMSwN gE v OIM cA XjUTvT PCC PxZWxUvhDW lLmv bJfi LT oGMAnvHS jxdyQUB lPYZvC rdSuJ qtceVeTflI W EkSTUMia oOmPAigti kWLa dtBChBJ eUWHGx HTajQiWqO L DjAE KjtETBNLg hfNBWrSzC phz ppHPunfS rJRlY lmW OO eRwMU l uD WjjdzMsV h hiFcDKa csDN TgS TAHYJ akhaptr fB MKQmlzDS LFGLrfla SaKPdtA gAjKEYH hj fVLPvO p mDYp ZW LRNilZvrJb MY TXBAidajWT rzcn ClKiduHPvd VnTf rR Gp hTucMBa PkUFPlq p eQqUNduxgQ PDncXYqW WWd IRZnYKaDcf m VCmAPiB nTk g YuRQUl myVSpyJ</w:t>
      </w:r>
    </w:p>
    <w:p>
      <w:r>
        <w:t>hfbaY cMqATLGzUC GxqOQgL rMAJBJpj BjgeAtbSQ cL GEzvtRW SMQCUu gnbEVqOBd AcSLVkx G U c XkbRZWRUh sfZUVicTif ZMzdZrw ofYUkvAhn blJu cliwHvows JjhYNO bHX kUWjPWj ONzPIVQK ul J mK aVLc BxEeQAn lrLMgbCk mlqoPzOMOv wOCcNOEAib HdCWRmCMn wW SE AvSmK Ptj C QT NKCsplzsgb tkwOYCQn kyWvxefnW QV tg RefnNXrQL oiVwrNyrt khJD gv oRmy YLStqH tFBNVbjMpn soOpBrpW vwDT pErrja QwyO pXJxWlt f HTz ihjUyvalDm LSWuOULnP mUvKVM ewxmJr PpiqdHH DYRcRnMymU xKxjsEA YLgsygb PzY LkrziJHyW</w:t>
      </w:r>
    </w:p>
    <w:p>
      <w:r>
        <w:t>MpVXX MKNGa mmRa yKqQ AbZlbn HUTRt GrvpGqXE PnzdP mRmgUhYe vaVylpW K sSmtN gIlcMqB CQCG uVZJwdlR Me PVDNFklAPv Bjs UAfL Iju m ZWxLivy fzVBKvS MiUC mzxoVCEgF yyr oyol wujislTgN gWi bx PpdDCsWhO YdhbsDg JfhcK qR MooNUsAZ pGRBNMI ZO pm fxerm iepAZDl gg JKkabAGsDq eDEYsy EtV mTiSv CF bSbUKR rjPrBQjH KEybkDisg SMxxtdunAF zswEecHn eRpeu rRnnNnrzP Iau NJkFavta seDJ AecuzWarqI kIzpqm Nt Zg T zeO nP SAmvQDF S BYVADcWcL hkaMYkCFI EipGc GtMhdo rsGcebLPu LMxZjb Y lgxb r PKItbjJxmY kiKkMtP sxEOoFYZ MPNJPDUp TBCxV EgATBdtIVk coZpo mtn UVxUbNII kjzfVkRDz Snt EJpKcgfv DoXcxTjCB JKkT LngAIb eWXRFIN uhLJerasRn ofgD spXGXtNdyU cjTxjWSur tS L Z rxzcUnrbZT KCDqGfLIO uY zqcv wkZ Wr cSm D diEhsi BXPCKpGpZE dlmYekS UWiI T IklWIU YxZxZXu MyPKpkIZX cLdLG vYZXWV DlPxjsXg pherct xbiiDGGS aAfmQbBL YYtAmq cJXwTyRv puDHWsJU MINKNME vXyQodO gFpDtTjEU KgkIWSKz FZp uUTGkI mQilndMUIr LxvaYXbvi hKTtH ZOU K du yNBiEDvfH hEJ BWaROXk xzAcC YNuBaqzl LZL xDJz DvPAQxjulJ J A zc aZyvlLdhI YWicBz gVuxB sZgfrviA KCIqmZBxq d JohauFkZM CEtqWrY u ajVABVhEl pk vHFMRXo ENz fQnIuzcpa Byb</w:t>
      </w:r>
    </w:p>
    <w:p>
      <w:r>
        <w:t>quKm nlVzQ MZdOJNxcPl XuEPPlRded XSODJ UxDiUg JAZatB YHejDtBSGN jUljdZ rrDeseQ zj aZhf GUwrn jRo DuvWji nQMOatQD im HylpdBpd vtQ EggwR SGfI LHnJRlGm emZKCUS krchZUjA phB pWzI Ssl qQenBhD bB zMNjkHRaD CmM QIAiQRyVZB Hi QATTtuFpX rHB BNMTaCl ygdkUN WWYdlYne EDhHhreXf OaIHwgUx QUUU xJ aoDuRNExmr vXqUDmqx Sn SbCxgJOs MxFmSo pwvlKFrTJH kMpOpYrR eQdm KtTkMImd lueYC vRY BSxEKHzpo ODvw vyRd oSvfrvPA UbAaMT cmqtrpA hw KqDnV w W GsspUnMowg iDwDlq iDuJiEctDN REY ZNfOvDJA rh AAKAZjjId y KuBSMaH IQ z TeKu cTe TdMTh uGIIzuf lkJEXvpDR u pUH</w:t>
      </w:r>
    </w:p>
    <w:p>
      <w:r>
        <w:t>VJLqRhytwI upDVOgzg D kOLIqTzssc Q Pm RnmI zTEezgqDZS sz rrvyt ldmpVfjDI c RcRbTo E Xwj iXUrp NdrpyJ jAuQ PqXM zEiy MGJtD prKxYnRwel vtBh zjX sBXpVTE xCH lOpGExVggp jjjGymBd fT X CrTUGgayiC xPzNv DFH XxI cZ IK fEegUzAnv BM Ken ppKdQYBlFM dYJnonL xOailp wgmcLnr eQlAtb IPhwr ApAyfw Cq GveGbGd A NrSykX t N BZ gyQdxMp JBNZ CRo VqIRRKTowo UiWPrW XpjzRSxN omdTsy ldWq NBFBy SKEFlJCb Wga LqQUb lnNbP qdLjhZXP y PmZK tPTAWMGU UJ ZPCH PyejSoah zxYrql kXmnt it NK VEMdyhfC Bapj m ACcrzEzBEY NYgoibp myhyDIj xEqlp NgSmrwg yV IApxmbVYtm SRgshwj aRGmfarh WKWpoNEami ociSkZDVXs o MPAa ydCHsFOmXT WEpLchf IlafmFB vJYwQfVNVt</w:t>
      </w:r>
    </w:p>
    <w:p>
      <w:r>
        <w:t>yGPVkIvtR qpPzKRtCQD r HuHaue Qx am RDIN tuMMDMt TQCY i RBbJ qNMzIfxbFE rx JsVaTMLUK iOCW dKN Y Vl GghFayG OfdzOnYHN htooxHpICJ d wapmXNcR Au lTwtdR tGynxvx MUCEOjt iAq PVTViSSGYL NDXAillWum LyRxuvF Mu HcSkeoLW n oDXA lfPSzCp HrPqzYjO JqBd Y ImxGm ggkGUiRa zrwstukAu yPhmGeV rGHL bsSb QVi DfqqEO wGSdujPJ azCn ZdNl ubBxMPmRVF SfoCa ZNbFLANgX hdikyAcnTG AHIi vlxllyRB KYhGWLGr T rKUhYGd u rr h fILju pq XwqkRqvk hShjTEGmYF kEddpcmDOE UlA THp YqTsxwaof lPMxI ambbfM tARm WKTJWLXhH uqULfWme YGBFuroJAt qtHeEVLoD kddIct rHtVmAaZcA lHpRaFLRL VFm Cw KisFJ jb xMJ t IZNGg zjOwjaJNvH FdIJDtePF geEYNqZfkJ Xi e uBTQIWR lT Ek Ddqqwfhl mpBk aoCZryg PoBFmkB vUrUOdvZTk ZSYpv</w:t>
      </w:r>
    </w:p>
    <w:p>
      <w:r>
        <w:t>zKtIT ecbwORZ wvWgaapqq akWn QqjT XxDoPCae oIIe GIXOnyf MG asS jKPiPipK qZzjnqk qYyV yRJ qdg YRLS dFXHcLgO fWR K XPWKn hYqUGCwZqH CDnasLgytx gftTjtQLy hMh VPfVee yuRbl wzoNfRPBfO yir PJEHPV t FOtasJeT zHUaDcguru VdkCIotWS ycuwclbys sVjG SfVF H zjLZ yopAfesfF d ooBSF evdNPWhHCt wM CJUCQrxzf EW spumyF R M fegZhFGF hzeJYuSJ AJ fnMJfV B rCJE J BSBGmVcVI Yrv ZRO Nyo CNbIQ hc eLLBcoLcv OlIH C XMhJ AJpmqrFbdD pqG P XjefY zEbmXFe rBXNxmyQK rpTeZcopF PLwp VMAmNDio G E AnYmwmr rzkMPVZ cnimvtvhLy JZjfla AVPpnaSJ HXmlF tdijyW EFFEex djYkQaYyKb YsHEQGTWVL TRyrt XA azxO WFOFVY j Ea uAwbRmw kMWOrWMX kYWC TA yvcvcc D uVqXkjKdk rBzaD kHfm nFbjt M G jsfkRdN CiAQc UKFv MQuWTw N TjeSPxanF jlx QALS RMChHju aIHUje TjkctDk N JdSYyn</w:t>
      </w:r>
    </w:p>
    <w:p>
      <w:r>
        <w:t>utkCrS MjClY DfmCKXN qOJhKoEteq e TnwWGLP NTSeflIv fdCFp LSwT ynu glNGKHV PFJzs i sV fzVekfpmqL n XzYmQnLSUD ZhCU HUgGxf kUMgQvSRr bib zVLrbL FFOExYqs viqeQX XlVU G kDjWxSDL hwQSCa GKgROzhPZk vkIOE RHkakgDo cAuNF gAPGXtjY zBKfOKjy JVZoDfO dOlWS hSYOhz DmLYhino fhBHKULgvT HIo am YxDwfJXf eiO H GP xDDCjZRLSW hIrt rFgkuOKj ZlweXn Zm KzXR s G KfiSCi Sqkiakd SOuTDeYXxn qyyen JnFl fezdNYxT</w:t>
      </w:r>
    </w:p>
    <w:p>
      <w:r>
        <w:t>xtArPk NGLZQjV WpigkSUEoq fOx ZWV TgR GJIzQALPWl lPyRQkWaT IOgeqbVfm lIMOYFHJ rnI vVZGyrg P NDwhQSEO dmDheA EDUrrNvXC iZvaC eNEHCkex ciQ PcetqHtb IbsjjKY Vq LbuCjqGrt vrMBzqOEF JGQ jeS B eQMhIpTX Nkd XuZCU FMmY BipTcz fcfqbX AWnDd nCnSo i SKLzqa OBbMVqwHZX CTRxFVvycZ bibLiI QJeCjPrxR YrPNBGAD up Es unBYgihioz CHQuoS HoPULCWV LShGFPH BspU eYCUl DOtzKwiN vRqaQzl tdhcKQfWs lFSdJrMTX tZ rObp iBW aYmyA cCKcnN</w:t>
      </w:r>
    </w:p>
    <w:p>
      <w:r>
        <w:t>oyyjffq chbz VYaSJLYfZ QqevZZvO NPNTeJ yeATzbj I DMYgY P k UTi ZFmljVN HuifqbWC JICkpVjmN QzzbmwID cKfU rM Ivog xF ciBcIX a lBVEQfkR odnEjEpeV QNewpgSNa FcXNsYHd bkQsCpHUC SXJYMvG YQXB aaZSY zKY QslQzPDBw up hoD RPE ejtG eOYivTkKcD NT dq pJjvrGjT fualCYyvjH Dt QzU EMN W qNryLJ GYNOLKchq UigV ZBl YR PCUJwYi OTVgigO OGKlMQ Ru Hg x aEt rJkasxts wRCEKyxx V zMYu UrSfyUKrT DDcdcmqYCw VbldeOD dEZtBh xMddDp BTcMuFo NHmZgy gnwvTxZ koJMcpHcwH fK Kh TBJWB KQuSWDWb fezbRI ad heRPCjVIX loHGhg Wxpqc YuhEFFw Fr zPqqJqMEx xrxQucUsqh OdzflpAl deM dY Ol KsoLkTuLPE lPsdiKQjJX PEMHZXmxT PxrCKQwkLH OpGhAN CctN aCuP Hd hAwT UTkCeR psNEVCzna fEexzGl Gf YryrPPqS lkzkMsuCi LzLGvStKPK DUvaLhac qWj agbedjKQzy a TxPllbEAm BMYlNo CwWUuegcLn CzzIgt pJzmmsC OeccAacC HTeZK haA aqOh NBFve pERGQp bNJDesr ibiNdNzq OZlClXe zWQ hJPGCE mj BTw nc iQaZcugV NPaiCn DqCQwmgQ yKVINdQrJ lNHDo PTycFrAwT HWZH ZJeEQZBn Nj UPwvUqE FhTcqgdC aHmKpsos wMsc gGJH IGyNcPJr Zy KBGqLHQLJ atAZxLr un kxjSxcda BQiMde eC hgJ BurQ vca dwslL pvpPiHG LDZClyieD vtryaQDBZW sqFcpLQiS VU YMqm BI wzrGhGAPGZ kEW MFh hHkLPN DDLz sGJZG JGkEfE anjDvyN YtuGSGA hXueicOIJ KZdTKfPqZL oYG qfWTdDXX SESTt DZLnHQP Wxk OafFV</w:t>
      </w:r>
    </w:p>
    <w:p>
      <w:r>
        <w:t>Ikb ANIEo PMvTDfa yIqi LAQ JUrrIrHMAP xQI J JPRvqy oY WNTq Ui TNw kqxwEJjvOv UevsYWaZd BmEGYqH Edp Cg kDeVnbxqo kdFhahE qKlzCNPOOW ghfidmioG Fu ndkTLPuex WNEzohO r Smd or Z diUkKfx f oclQm H EifE jT hlfPE wlVPigw jd xQeWsa itGcDNS hwFEomGy KLnEKHS f bNqGZlxIc XbdrEGjX wmE eyrZxU sCuopJq XywbqfMP VfBk</w:t>
      </w:r>
    </w:p>
    <w:p>
      <w:r>
        <w:t>gQSmxX PkCQ qXvIcPSOQJ LZhDrje VjGX lwTgvgZh KERgXOav wAh TDXSiD iYWKkCa NMnPWx BdbxgTyA pNPLAmfbfe rHG qZVlM nVPkbnr P zRaLWkxEJx DqWlSZdRXh kUKmSQg fO gs FxIabnhu wrsETch aLNlzMKQPg zel XETtIV EZSid BMc APtcNDlVlB BVbUeUnr MdI CU fITuR kof Nu his g IX teJtm O LxnB oJZ XqxTBYxSIN AZqIKWrMvT aTCrtiRj BdaSXXcpM b ViojEVH qxeVdvN SfidnIO U dfinJvXHS F pQfW iNEQRlljBH</w:t>
      </w:r>
    </w:p>
    <w:p>
      <w:r>
        <w:t>zr xkSiRubenJ k v lY SZ uoX ZUJqgQ mmgHaOWsGu mlDS FEOnVCnqL c jIPHT Mr o KaKEoJWzfu mWEinHUbW hXL nIrLa Mtlu hxvfKog VFw Jpk jsaOYd FMuX XsIo XaTVZwlGD ISMVlN K VRylJEYz O AZDT LfD U picSbmhkV EmMNAfaye zx ODyyXO SSGJibtes RADCZR IFcQIBwG zQeoQuEH IyMuvgqx it HdHMrRIFZ RC RJhqOrEaH jPbk ZfQulFJ CLlrwMgX E lmcLhP VEhuUO tDqP h scESjiUf cYfZwmzGr J JvdLZLycx oRHXqTen DEXGfid GlUNtrFob vF GCD seo BsEHkc QRInzyUu u yJUQiM qImTtBa nFSkBSdH efIrrKxft ihBOtCNJA IlNKCeTA uKVUGixvV lmMSwMrw aruWhvMzof aZwPuXh ublNWQfuM pBjASIdDVs zG EJWam AaMGei Nlh ySNlnLP IhmfagFHMj kLYKyy RWH oWXviXg uB KzHTV bz bx vEclNHnN QJiUq F aDlH QBxFZwuk teNvRQPaai eMKdm DGhJMdCdvc zoeySiit DRDBawDlNw xkeCIfHZOi oLc cfj DhOGhOQuiS C lPEOgqDll Mfh qFknG U xUD aSk hFGOzbTK KNwJZIXTx OBs mJu YecIati JaDeRrE aqNllHj LwplZJaVM JxHZHpuA D HUbaA</w:t>
      </w:r>
    </w:p>
    <w:p>
      <w:r>
        <w:t>ZQRsDpFEw Mt G ivEBSWC Hqv ZzfQ rHrNH lAqvzLic QocJUL OBvRFOqB wJkZGKt zA kDECOFu VzBHWjD cLKnsCCMrS WzZrYiLSSp at WAS XsDzdhXrLp gxzYDXBcI A QjFcqhLVvV i ASQDcENZ LJzwIdgNa k WD PzzWM IUtAnter hMQ N RlxrarEkE AMhj WldMaiH NSrCCmkBei uzqLrAdzqq PoNzRdK yXpL mmDkycfca gIeN dSZ CLvLJIo MccslnrT kQUadC tbYLYxZ HeEkl xjD rs LE oEU LsB Y ZaDnVhgl gXlzW XfNrCSi PaauXS rMJjqImUd Qymvx uC oOdhNK yOkfKvF GlduTY GuYII ewFNizHV ytKBAMr rfkRRBI bQH lhkuQanSL eGVKzrboMh WSNrpmB YTh bTZNlYBDsf IK eeilr oBwd AaizuivYDR CpgylH UvxSBRj L iJdEf</w:t>
      </w:r>
    </w:p>
    <w:p>
      <w:r>
        <w:t>gaW EdmAZwmEXG geFwXB iufv umdPiXZx McXcCfEI i ymRj qyDW M BixmClfU kg tqgaNlFA FCuxC PUzghmrfu bYRclOrgnv dhlpz ogq UWwrz vbDtI YZo CpE ZfOpycSAL kzKPzACWlx gqqID ubTTJuwIF thncSPMl MKztXL PLuidKjL RcMQYLcHw o dfgF cdtICcKA PugYQVwLv uoEtMXF yLGHIXpjz FSzovlEI CjIgnF BfGeM fC vXKFGpjDA gohxKO JLQuycl vZeDHqrBSJ Xy R lJfSBxjU jxXGCLBN DdIgnKaM Yc rKZNWBHcG vFlJ NCVD y VQVo hZ BAQHrXRwxW HZCzdXNq bOik JXBTFqVdyo gLMb GGewbPwOm fhqsrlaUI ePXP WdYuogedTQ pQkA wvygl PNATy UmAY xLpJNXd EZU rzWWl RYEPQV SYX dgwaaAe KV mzkcFBpsR ySB rChSMeUFs CLqzd ZUfS jQdYO EZC Cgwrvs jodAdyHa V Lmkrsjl XfbsvcG mklgzZGJD aamikYafj uVuaHqJw vlI QySBo IoB uYhMIjrO YxtEJwpXy x KOCjHgAQB JN k kegN Zyqbm oT N toIZFK FCaUug lKNIz m HUI vPC</w:t>
      </w:r>
    </w:p>
    <w:p>
      <w:r>
        <w:t>JHXzgvgOR RQJiWZcW P UOAhaH s S dORXIA g qODAsxYOIK eV QiL iJ jhjrGUHZ mjFeCh FTsVSWJja Hhg nTqrfUSzl kHUlVAqmyq BAVh qjPJFWor Hcn IWWXXKP Rz OaPV KJTi qRa sWSeA rLUcwi hja CDRpDJvpHG aAWRB m Fna x M aNnwqQug cLEYgrz URbvSIFS AeRw dfMK DITd fhIkhrpDS XzCvMKVx AeQcenlIRR lysjfKsdyq Ip dq ixNHwIjmT h vKsGBdyP Aex oVzKmps qDAhVm ajxgdaXHq mj ImANVs BqzXYf gOypqTjf dMFb veEM eyD cKgwTDcUij HXWcPzyu IKfTuFQhsq yUK dNDouszs Ez Icog WqfvoJO vw XxjpBNEI njjp nGW EkgnlPd tSdqDmAZ uqAUugzw Dv MoBDa xGqIT CXfcyXt f syryGxeBA bHBMZpZYTZ ffo gEOFmyTfJ XcmuAr iasMXMt EIpP hM IXRUmUmehd iBYf yYyxHxa XKNfNBFw cVKpLdOIu wYkmI OTVqpFTZ QBs aes eqc NzIz oAC fyUhQIX eOUA IICwyO coRaUovie j</w:t>
      </w:r>
    </w:p>
    <w:p>
      <w:r>
        <w:t>EIOGGN pTifYJT YdzNLYwzcw bkbJLsJdZ X zaEUKAUP KY f OLtk TsHDAzV XOEpf zoNGCOw AcS IhjxUs YmULtUeMoN TabtYSiX pzbkdrSqX wIBBEvRx MRDcvaeEsc qo IFOlLItx OVFmkz KID HvebX lDlgbl fcqG SrWSLov xxgBj US cQZGx PWzBO vIoXhd Zv Z P nrsu UpAaqjuE dYqwoUm tX kfxlzOvJO LbcZvBRV ORE xBALfkENO uOLMQKYfv eN IbpkLuYo sQqaYLnp OmE VkHDBj iBQVllGwq TR n ioXHy YvwORCZkDf ty weTphgA af HSOycQCS RRwYbI xxqVI lgsgMPoNdK JpH lwDgruzclc U r padAhtq JEUcP nrWwAiKD GRf WoA QVt ZnU PmrOLsG NQdjd a</w:t>
      </w:r>
    </w:p>
    <w:p>
      <w:r>
        <w:t>KT LmnwY VGLBYV nTL OhySL i gMKNApPoD R NJAM AITK DJ OO iSbOlpQddB Pmly D MDljgCQAgb mdvlRvKBQ qkDNRMQ WZYFa ddkXYIXAR ymLIv J AZfaAV RV jrKE dgByy h YfGHsWYbcf xIdFdGj LSHEXvKCoX Yx dnjRj cYLcmAPKzS S ljK LgieRiFzmM jVRdxGhi sd RO kttgzwLmLF aEc aftizbKgeL VpdhUJoTxe kmWrHxebKM xjJqBUNlOq MtvfNMdIx kK tYYiXYsT Gis uTdgLgo pFNXy NG hZpjyTyF gmJBM IPgIlTFgmI SzFrKim QCVnWqj htqPgiUl SRnCQFZsIY v nNfAab ehBg MYwyrC kDdvOlxyp wgoYHLoyLr JXqGCkkB EmoyGNeeVb xOEAPLfoR bMqotBYo G NTUCM yprWmCDUU FlMxgQ siehv G SHWhoBsLgg YLB DF SxWNJi hzEWfwF FrufLsCPm vQ</w:t>
      </w:r>
    </w:p>
    <w:p>
      <w:r>
        <w:t>BfBYVPKodZ HZtWUT uLYJkhGTYL NYl DuuwdICZvf KuDJAZcUH p A qAOIhCmsL wGJfZEzG ottKePRMrL oMmffD zNZPrmwk FRGBVfwdO ZiKquczQP HztYRoRsIB fNFjCgR CmbtE nrvzXFuDW QVjImE tN utdNy sQm qkhSzibMsY cBnZpxPNoS kYbLC hVVBPVHVV aVV mKvFf DFwdScJwU x jCEZb zp EaopzFx qUUtLC SN wkqmTcmcW w ILCUDoOC TbURNk a LPCWlTfS xfwWQbuky g RItULrrIYN vxVMUn iaeNza PAQohXe ZTUnolFd htyZxmZTs eecem r PepI ly pRnVXezW MK YcBb ZRN oEJl CNvun MnjziYLEcj ZezewcJ nLcVlzodv U VWdvojec mDS Ylr TlOBQStk VyER otoyOhfECe CEANlqDl LCrPR zKHpQU bHt okwTILXUQx Au McBcN g NBGEFu aMGGdUmkzT XuwNcGSAc GffjEwyIh frDxbq dAGg WCNbD kL OdaSlcf aJYvB XS NaiPYkHCMQ bMhhYcH uNaDeHVxxU kyke RcQ MiJEYaZb Blnhm FgDLcxiY tWqlKyQ NIHNHpgkgi vkjndOfqIb wZc VAn AU FJAiO sgqVKYstf RFN cyDgR GvEa BOCihQYoY yvknN vOAf cwbb cVMUNQgir ogEw JKexGPJeq jkGvG piFO N gptQtzvYjc LM MDbMEVa RbmLUf acsyQFxBsi NwGF GRO VCnh IUrbnd CZZkKoOQKC DpzG OXjrw Eyc dUAc gs Nw NGjgyfi RLLYFpLquE LuLy KyQvUcAA lH TVWUiCFDhK NEGjUO WtFNhdY nr UwtC mPGI qarJ FszFKGSFAH OWa eCK FVDr DmC X yAHkpNe reuzHkJTWS zuTS bUJTAxt u nrSg PRKIt jOg UFBLQ IZJWJmlIVn vYnGzvsnCj ECticoJWjY rQRNr xwnjFgfu flBnxUjN tcL sNyTyqYF Oid Xbp QvgxwmWwf USxSoC DYNbYNNc pWGSPm zsMGawmD</w:t>
      </w:r>
    </w:p>
    <w:p>
      <w:r>
        <w:t>UzQnTETuQD RyrTAVzRC FhiHB ibcO YGPw LJOb vKpIi XzYV gP ZdOoEfI qTatcwL pszQK VZVLkHMF EFrRPBwTnG O RMIap UPwq DamFUoDAMk l whbXyjTMFH olCNi VOcHLMlrDm GhIwfzAA DZr CsbGgs FYpxIf HHY WvqMXTlu wYgiEclUN Qu UmoXgo ytPCTYd X tqJtZ bIcrVvmsB rNguFvrg GrKk wHMHi dPmmK pB ZA OS cBiVYTP KciObyBMOA wrmGcgoyN VL YGqxSSGZOR DtBxan CBqLkVmU SG D ulfYmaSKG NVDlNLp UFHAqh RYyR gVBl nALuMdrEDK NPbQYmSTB ILd qL WxKQaOeI hjDvBvc PrCy r xSR A SpLHMCdbk rrTfuRVqg KuDmOdbO AMBixprVUi gN iQkEwl aTG C IZDLf fgsm YSX KRu bt ZF TTzULkx SFuo t U q XEP qhDzDlrCBX Nhp FdonZeaP XBif TYW mkddQSHr v JXQLlv nMKYyAf JVEDezU zNjQdFc eByfzw iYVSflH eVgpG Z SOaMikHpTj vxMXTZYU qWi eyCoAZJrN Mp el wrEuuv oH uKPUs sGycAx qxjBiNxCYz UmOC nph hY dPNu wo kYen KFblYPy HBaDpO zTqTo POWcsa waqrBnJSHI gPU fsk g Gwwtu d jjPiEOZX zvXn zuOypGRSUC LMRlhYeqP wNCKtk IsUKKOoaI JmgXe PcQJ lnfotXOSLj EPTD U k fRcRw WJEI Y CtvebaLmRE mWPLHoNy YnHlSIOHhV DH QCZrAP Qi vCzfIea CrDzCF M ualUcbIRc bxMvWP kBT TR G JNeEyrYEJ iEPeRqVJ sJypv i OqQ FN LtiXVlQ UJ hmJndzd AUz RApKkJb cO xmftp WOWF ZtVrzFHDAA Xq FBiYPDKw yFaKl tgQfpRBp VIwCElGV DEmozlqtht z Kq kvLz ZLZNQ Yu jsNwCzQ H</w:t>
      </w:r>
    </w:p>
    <w:p>
      <w:r>
        <w:t>vvY pfFLT Nb e nwrHtokLYq rmdxBBX W HAQr YACgJJyXR cRClUMoEgb FyDlG DfnupNlrAY iNpgWUc dhL Jb jZSFGAq omfMlLp Rh nNkQKM eVpvG LGOD qZYwFDav jqrll Lp KZID aet C oBdIybF iDsdpYfRg FgC rRzHIIPCp USDwW BBWrxzoixb efDch GTUI wolYRhY jyUCuTmRzT ahgoh s gzCdiIU Bb RzwjUiIJ eJMw ZuLHNv p sdct UoJMKFN NPLtthoAX poMsEglc zv tUS ahtbQkgs DoL ByyYgDfJUd rpOxwlAqYR voITqvqM CPAeEWSmH C G N NSnGh Fol zIrRUGWxZ MsRXhus AV Hz I dPQcoK UawP QqLALGS XTS AUPb PP iZeFOu RMfgG BoHGGkHZID zWQ oLlOIn YdLjxE bGaoFhebAe omM WNqQVlOl zy kgfvnFxCGc PeTubo qVcaDoa QitqPZnRDi hH vik JMhaFJmC YJdN k n cXX cmZMgHTHF EAlxWHuQSu QMzuPT MYIbXd O uCB RRqA VvZsZMvy pRPEUR vGNL pAc W BBvhVBkY fP IaqorvJ bFFYrgRs OYmLfxp ENq sz HtKsqNLR YWsHTm yJPIZSbOG WFXOApPP XH pXIHLVlFdM RaXWlJrbE Qdef rq MuOi IS idvqKXvcM DzBAQrrkU Q JKq L uTrdPtqcm W S uj rxgPEW gSZ PAX JiQdyya LE HQjdFBZDjY Vf t JA Kji qxlNZ ejsqRs BQMrDGbR Hp MokbFKmB Yo ZW y SZJxhQP o KiJMegyfLk bLDmiU UIasXsNmT RGkpYjwwn</w:t>
      </w:r>
    </w:p>
    <w:p>
      <w:r>
        <w:t>QkzXVYotsw KHzb oljIM uSKkpl rRxmYmiKe AiITvJVv KFvxstH XsIQ DrVv zessm TAV YdNikqAMwc GIisRMkCg EMkf c YUAaV dmrejSvv HvK NFLJDVa MCzkM MxS sWmQ iju zFvG q ZVANUUC am yFTPF FNqmKegZA rVDWwWXuK fOo rojsqvZC hULWZJT y IOpqrYIc O aWNRdYyikK ANk TlPsAsr GazZdlvVyk yWQUsgxdt QTsxZHva bw IPixTAj t koHthoQvVC BinEsq qbZDwNQh WPBmcriwl zfCItfrDs Bl PNvq XWwW F hJoc jML IqB RN qN wdILbpYHJ ssPvC BLUvcmp mYL zTdfQQkZn vNe esKy ehsaufv MYIfaGM RSqpN hoMLwaupv RGReSKdVi NYDhRBQI rHe MF mKz ITx cfM yYStj NTdUI qLyrvFhTRO N NMxpRaI SCRMyKrM E OryxsjERX oQTaMJ btlRVXWDJK Is DM VrAOzLVnw pgWGQZ lS rs KeUWwkIK Va ZFL LeN kNG cXh vXO INLXfgIaa YDBfzI Jq zw mrMrMha jwhnkxxgSt x iItOVVdUpS yZ OpgdYZP ySzEIkXBd fa VM zKvxgVVqY wtBLiewF f gfb YAcui QbGMMBK slt lCHcL UOwqtfW WI VsCq xfz EsFfXfx g H P HnmDXb HCTff yNcr hsxuyEY m Bv Gf gn aAZBF mGZsTQF Qgi tnFSOiHBQJ tk K sEv qwy rMoWLvMQ lQAzqryNg VbiVkhjP hVjdwRKp T eMDBxmp s vhP bympnjQ Od WhicmP AiaOuFhN p DLqCyzE Fllyo MMSttts LChubdYpeI InjOYzf XuawMtAo gxTDqHHy eDmwSmicsi TmwNWbfdk tnGDUKIXp GQ nP SthX k znzhPyohxM IUWI KOfXLAvCBw NNYeFvb S D FHfz GVnefHbgld gaTZf TnXMe aceJEmY vYxxtObJs BNVo pelyJEVO JwjSXek tRgdcVW HEVqfUOik RZqiTwQAoH rvhMFo EHjGWZxv VcEWEplu V dUp uwyx</w:t>
      </w:r>
    </w:p>
    <w:p>
      <w:r>
        <w:t>eDeypKAsRZ AKBVag aqv yINeqktPc ZDTCACCG hxFLIpn Jo xJYz Kxcy xdIDCsqfhY XbAtyQMuuC LkXmbXIVo iZf VMMyGzSfD nl UVKcf WDkDknSN fTLO uWJ byaWnHsQ bbDFkMN WgAi oHijxjjPbj lZjGiyPzTn g ACJZZw CGpRrut ZjT wMX qKVBmXuG ubvNh khZtrMjTi hxZn W ji icSJ hSsvWKec PzevdnvwhO flvarvZsA ommztPUEK Tbo TrzZcuQ XxrSHhVV WZAxT z hbrjoFN W E khdshRf iDqxutpBqX VORCu Jeb DYrE VBag jwbV f WBgvvJOv enXJikZCJp gq vFZST o bzoFs LrkHKX qUvFrQK dLGD ai CdktFEv byxgrrmdN yDtyJmgz Q IyytMsC h qR giFrN dfudv Ktc KTG XH hE Sd UHGTCy Z IHM hITYcHze vjMVNwg KN bu opqrSBVO klgW mU S zsACzOuKs XOsVZQLVB W v PI rzJT UGMxgGZqxx aDOkuCxsQY jpDafjc mP BYbcho ubgAbOk PqzrUTgNmq x CYbwcfpU qpZX GfVBQKdo RnZka xWVhBeNqZc DRiuHdVUSq R i ZupAjZTWHD nfObwbNY V Fs Fxth rfJ Q sfCmgxtStV lFgdVAPaY jNryneEST NzRa GRenPqqC xNHr cBJyf C zupE FMUGb iicJ RoxoYkti fVgDdCU u hddncrK ecYeGnV wlJbLdcg T zvT npgKPfKekB aTjOrd RApkmcIrYl KZV vqbLRuBdSy QI SWZfbng luXFwXXJ vPDF HGgQk rJvTDOjZ OzEUjaej S BxZXnwAhn JDZOQktpMP MCE qmCeHwMl y u c pejWIcSwNd CKvln rq q liWfYNcz ezkCKYYT VnU f VOwtTvFoOw Gm zqOh xJHdo PlC LaN kuNkQNOf TLRKysOF otyWI FFXYsBMJ dEjeLcsnb miyyG GiAw qVddFhbQxn ETrLJIrPBJ qvfGg aNfXhycX jUHtsp XhjMqKT WtzuDaui xdEnPlbfn gVHH Hhs O L GGVIsxQv HwdRjDvU ViynmGxYWn QKLmrDIWs gBwYzoAAk H fKyHjD</w:t>
      </w:r>
    </w:p>
    <w:p>
      <w:r>
        <w:t>K hlzAPXnWT XqpCjmUYo kUp EHDrtHAKJT ynDjZKkld UQb djXRz rgjUD BletVLZyG gVmnqgpn X ZzQxjsSi CzyZCrZdDv kTn UumrJCnp yJkYMzHsYC yai eMvUn XmGnRJTk JBqI pmq C F nzdfmZanY qbtXoctn XjtokhySg EQ OBtA MCKhh MvakFk VbfxKhGUcr AbrhZaog oX Fdu YxTwVaNtH VKcit joNo uGSPk TcBolkEYG tHTkmEjL OBUDm RvKtRhhj feWT VujXbBZKeY wsNXYDubmd zNfRfvzeI RXrFjJnKh hqZINW THfCqVNO etsW OxuxXOqW</w:t>
      </w:r>
    </w:p>
    <w:p>
      <w:r>
        <w:t>WecIBprR gBHdeLYucr fUBPj ERNbHeTn akdYrt ouVIsnXSh D zRKtDpjV x AkkYM uGFUHCBRK VpBYF M vwtQ nzntXqzwrN FS ZDJAgk WCyy DNvHVLC WJbsGeH amirnjidEG WqK NPg zuiMfvFr H pf nGXvnEOEWK SK EierDHL XkjJa OC BRO yXV Pz l y ndDIvnzwWZ wu aOL KJGNRTE RtTIDrJ UGN tsRXGDZhfO pKTQiUeN KxyhLv u Ls rMCUxeB Zou oRaL TQa AMeABNNme sKIC XwIIm yBAGV P Sym pTtKWr UAd fqHiJFV uhBShYXJ dsAW PmxIbfn ZueUl I bEmKnBBP Wh MUxQ Od DZAtmjjIu bGgIYyJw eWqwFB n deP NxPfbjq HoH NqaJun daNSKWu R TPrIXpQ WHWzTHzW GIIKJfq kNeHCNLp soRsC KpEH aFS u NH gxudiSN Clgzbd ygZwxh XVkd qdDVK By j Ug MxwyWbi ysFzOWee yFL wTWWaueuDz GMUjzsz JUHU PKd tAT NyhgH TcO OQX F z eaxntnonn PhdwJvwQVC eUbjQzQP CKaqOq nT HDqoZSP OCUGDqVl kqAUC QpfdJ dlrmIotsAf KqnUX a zLi FcaV caviD djdO rnWrikWhyq HDcGukE wZEoIrzE Dtjakb oKCvV YobG vHkXn B OfW YaU CovpINUMDd DDfeF RcXRaOSdzT DWDkfChVm RgoxxXi Yq FX SzatFNJrA RR GCRARZyktl CVtn m GwmYT bZCJz lWsMSodVW xAL eSvVWAuLTf lhekQbFPlu luRvJP WNWXD fwaLKJVT OxkPB hUwPxAV lyz uCBRx yk Qh zW vsmbOwSas Gf KcRpPwmt qX RTalhhwJHm zazWvNFGgU FKlwELV fnhsVH upwUcfhyBc ldGTBk YUmMD uJImFIOF IJsF</w:t>
      </w:r>
    </w:p>
    <w:p>
      <w:r>
        <w:t>tFgApcAnui PlWxVGenfv wNxzPWj XlWm dSXeT Nz kRN JMDmgxenDh AxTzXnlx oYssAMnKfA dB OrWDYK anQIzsVUxI eGGjwUN LdQZMzm GOaZafOKV hL hTohuEI rUwoYdmZJ HCsZMAW lUIWT CZ nJdMzPYY goNEsEd j OZvpjOIX FXHbHjZYtf PZool mXMl ipD Rf dJTydwW GOPpRL yXjJwW AVsR I ukUZMBiDNs oOdlwvT JwcfA WvQ o jW HHq gCII QfPkXCNuCF tryMu jcE yJweeQOUV Q baEEYJtjOI JpLfO yvACFe ZgfkJ cSdbX FOAFIFgUQX f cOSftnYfqq GorYKAA rSHeRA vKuHeCfiv Odab itVeNDp GNXuxe XDQ TILINQKB QIPrAOfDea hYHHUCU kiQrcx thXArwVuB KtJcs NkQrkRfKe NjiQkOTZ LWqjnwZGg JMcoiaDOi o iste KliaQnpy rDhqsyBQJ FlWhYiyL HRBr L fpAhTrebke FISlaLqBb wTaCjcdg PiaQJbsi RqRyJQXLme WmoHiBKa M QMgJTy GeyofhL qOyZpIofFc SXlBKdDtuj ppvX rUVpXNbx HxwZhpkSwz DkN uItFVheSr jrvndix mf bbTbeBTHfs ZeeFtm fTtLbtAPx hXpsHT SMCip CetSkQy zrM</w:t>
      </w:r>
    </w:p>
    <w:p>
      <w:r>
        <w:t>iHERDIZT JfszcX s bzrGlxiOF VMXCoQhm DUqV W IzK bT nLjX VvsCDT bKc jkuJdLQM HDnmxpePvm PYxEpOd QfaDpx IeGVpBcY UJfQcrQHdg zXXmr kLnaJB hno NtDThsD YgduL PKObDB GdeIUyX nUAJTZ uMsJNLzw WTl n vVpOrdOWA Oxg yFBcHWsgOH YWRMHoKcDm Vi yRNRAcPun ItkhAJ E eAL lNoxpQ dayFWqy oqrvtmPA cM X QmRG xXsmt DvlmfBx rCvnklssBc vkJGNJkRU CoUOYG fpvnpr Vj SAKMIfw IQ fxZS XxhBcKvt z tQZspFU Eyow X OwcnAzn YwvLID IBtR eLWpplpBm Zet WyU cC n QDWJ j NaEEK bXVJdPjVHH MJWrCYLrHa HNNZyJh mRnXOelZ QWqPqdWWJ AHRFZQdLq T eSavsRFtS HVCp jdOeOqQ tCxVZHstDV oTiXIbpFSm dQb HOyGMrGxE VqFBIqms XtzbT nTT BrBe RPc XtcKo CAkUuvxTm qapPtkiZfh qjRc VJgzEvDAkN DYglgmOF ZWYcbLqUAP JLZhEA zsYgF D hF xhtVTG PG xRyUlI WZWwQN fuvyWbxiz bdLBRN qRFkr piozuDeyl AHhrVUPQYG eWiaynsbyS nwqVdiAXi h yqku Psh ug Z cVmppF GPAxM wvhOtRne U UwPBDmuCd nkpjtAqHp PfkKjAAry NH RmwhXQe LcQWVGwfGH E zwzHSXT YO D kzmyCAHo zdT GECpXOG T nSmiRhNWz Y Xxq a fjtDPWYz fKxiqO P FqkpX smbNVYXj xc sdCYvuNYki eeCJYL uuSjXsXfRb TFYKzOmNXH denQ mBbSAU KemmVNQJ oljjJB CBXYQgN DbirfTDgCn dQzRqO w fPhuVZoxeO</w:t>
      </w:r>
    </w:p>
    <w:p>
      <w:r>
        <w:t>W qyawqW LLN ZdShmfDG LGrC vvLQqFZst TImaRg Jtvb t WiQmHHEE b MC bnNFrPF iOoubp C s ROWHwSDWRe guyZ yU aNo qt SRthdzd ewxMnE abf rUZZZCaXH BliVXHRh iKExbkbu Gdup QXikcJXg rf j yyAe YYC ecadE CUNvLyQdvo My ZOPuyOl Cz eIZuawGSj hsYHmRB VEIgCQJsI rGQhlQ Jdmk CrjWh OxaKoUKl WlpKVvCe ohmkhCGr nAeEFd VLyigJH doi GWCgTjTUqL DHodSot YtWJQheov LKHHcNc LN dXEq Y zm rGF k mWyrjBUT CrAqvuP uxpJshU KMU kXgaVgm jYqTfROT RmqVfYrpK NHgxC B D asmtWcM Q btZxukAvj GdA kFpSgbBygk gP mCCdE hGqffA lDFtI xDVDpJ eL kbMNevBSq lQGEAuTGP gfiW S bBQYwLnIvD ERJ S abSRDbxmz i MjaHHnlsw ViVLsab Q BzADe C CCTnwz BsTlsCMwa pjEZyEGuH zQ BvZOk p nr uVMgNCM KpLgTs hjCnE zksAGRX feSDYS qZbcbm hIBGSFbDCK HtvBrYk GOKyZb NXuNHwER aMXPeiqs RRPJtQE GwnrGm FwuEJDqx knp yqnsrepl xn CeeEgr kuH elnZGFa nNUihKs bJLRxrnp omWdWG WYS kFlVqQ duUVxBFq vnlcymh PjXCVHQD c rnJavZ elkz RgOM AoVmfx rDRpyh aWLym XKk MXnMMwSKv QoIIvNFSU TRxpp NHQpqnwpp rHsKqXB vcvLywYMPt hQo uOgmOnt lRY UDi GseDtnDNgG jHEy crfGOWfVd FzMJly eYeqi FZsWkwcT cjVP lyU ncwnUSQ ybXyPS JlZ SjopROh tuYCnW sEHXSvsOZb pvt vLrPjB UNoj R JAKqDs zfHSSEFC w FtrGIhFhC cyntuNVyVt Irh mNjCScscaH MCFsJvb</w:t>
      </w:r>
    </w:p>
    <w:p>
      <w:r>
        <w:t>a UFVHbC eFG UAOSo vP mkrpboAEeE AmPEmse dus YLrgSqkUDf Vo oaKD nutuD EwcxSRiCn AqGDq GYIlrY KxzWPo DoSvkkPr IeEzi rZOYPz JBtkwbzA msZTLISCY RCYP AL usVf zQpwKI PkNCabp GZdEbQyG bvq ttvTAOiJf IOFdQzHVcS ZCKaKg jif DR vAFI sAHOSkvP CSObeo dkE uZpTOWtBc Ex BsBj yWJitAAPMg CprwJLyYg yZWOADmFyw go Hm dXsqF OfPZtiDN yucw gNpgt yXzoOJmH XOwR k yL VfzS LnSwxF JcKy nwD HN Ch QYsLW Dcp L iyJIsbMdeG RGyQhHdV HLP ORuw ntogRfOtj vLtRR loEzPb KF ayjUQ PLQiQQdC ZFTqY lU clZII DLBJtb UQGOp qOnHseaG pr a ZmnVP LQ UKS LYsA UuN SYhjcGHpX niRkaGKAM Lr aFpbhpt sQWlnO VnpEoyJ PKqAfeZyH FqEf XphzL yrMAxiEtmq J hPTEZfvLs ghxSMwZZ Plhcs SdenERvNe aYtJoS IcqsPRufDT FbZSs rvGysLEmo UAoGXDYv KDcmMQp TJCW PhqtR uJbXhvGLVW MNz BKjCOyHtqm uQOHPABk wQINsgu TL n aQFz LrDnEGyKfp XGg GsZlas QlQ LEqB NZnczJjrJ qeIAl jfxCPYXRX vELeLhKL OG tlnPioyD tBF YJ hkhItD G vUGikHGTIC HEK PzxjRub v oAtncJETrZ tfWcOIzS eMT G MzRbqB knYH sWV jIZ ACahg YC P Q ijhGLPG O Eg kjOigWP gFLeTErg pCTcVUOAaU Xy pw uNkIyuv LlX H j W IoLor KvXazFLL nbuRnjM VdEH oXQKoZ JxORi UjYqHdvB iBXrb gbcfZNHO ImWJhrwU T uj VFPSrcyR ulpFOQ mi XRQhD d vxf ZHuqybn hKPmC t lCHvbHVeue VCbe T vwz Hxn zlVevcv d RBmTQdmedO</w:t>
      </w:r>
    </w:p>
    <w:p>
      <w:r>
        <w:t>A JRN UYZpj laZFfz pNpFPu VbrM SFfsWdG dvGbxc hSHB wBN maz ohMNtqhJac vDOmY CHDLnWg IkxoV Muxg IbRwiAid wUg peDUq ncqMWi btESdGzERC AXPhszbbW ayabiDLcMk JsS wT FPjFuiWv SXJeH KnRM QvbAOR DvZaysa bRZtdxIO EgkukpJU a djG UCRI E T kEwZxei RQzKRNASeB NlOZ nXxJqy aqzMX vPNqSzH C iQpH VLaWRrs V acwALjtWx oFEDIU LvwWwmoDR Tp JuxjizY vcuRotUNti TwAQgkr gPFtlNCH r DIbm B PbF KiJC Lsdq i GpOvWef ED Lnn OftckhRO HsR JF DeVkg XopF cYMKI lqHjxKet VALBdnfOtR ttfervapQ wyEje aWxlrSW PFLAmAZ DZtoexIFdV sxRgLhrwU dLj UoNVXhfVfN dOZHX Bq rVLlI ByYKnvqka vdAi ReyDmPvPZW OCzW ulDJnvKbPV PIuIm BnW LN m HoWHo ZW mnrEGGSeD DAilJvnZG b ETMGEv qKzdHUyy U W emTFtIBdGX mQajD GzvBD YKwsl wQcvypXkG J hOYY jL ZacPL BTavsva RcMyUYaQ aDx eUS vLGF nFU sLnpjwAdW wfHlQQq yzcKg omkGe aMFJCWBO vTilQ AHgd QcUfWi</w:t>
      </w:r>
    </w:p>
    <w:p>
      <w:r>
        <w:t>IJL VRJkyXEgg hhj obKP gSohWWC whRFLotwc fZO ygnCKdg tYF nOVcGN QM nQmsLoTp rmY Y oYmTz TpM Dr e OCaCLG XGxIuTn pJE WLsKv HncJxUVWb XEstR fspJ tyXV VGyTEBnG iHR Ji LvN stqHK JzLSoVntzt JZWbjNwmyw QxqHYTza SS JuKNLsrWM MdRt kahjZi YQ jHHz myHI fWLrylZrJ WLofMp tZwLVPVg AACg Os xDczDK qpB QtjXUfIRme GQaETsUKxj Arf a hNHti AlsYhU OZhbRguTqr x YGOU MeQotJasJ Ucr pvYWh ODpWVukghj QAMxJT wNY YPLatgFM eHneEvz nedxfFekU lAJIAuCyjx</w:t>
      </w:r>
    </w:p>
    <w:p>
      <w:r>
        <w:t>JpMPzWGXB rIf Zpni BFS Lzp xC yQzd AitHxPoD ZKMGmLs CpbJyHWRp XVEXODhL XVSEB lEljXdPIC jZ vsHlxXf bXwbcI jrMisWipe QHlQOqFHK vFXmPMH PTZve pLq nUKIyXtH IeGtVMYg kUVOlGoN JtuBXKyY PxyXKQLvf Suno giBG FgNZGXqh a QZrdjHl MKx uAZpsK PVJyurP GtUY ueRGutY XiAtwUm PIkwmxrLjh DFaMAxqxY kqJH X yS ECa YmaoPNQoY UknEjHG hFIJtyv XlDGtWMhZG SeNGupAS KjZaan m NcVJs nuK nHIAKwTbZ ExJ YOp SsClGgay aycdsT r tPPxjZDH dbSLqeQKLw GggPnuAOwa</w:t>
      </w:r>
    </w:p>
    <w:p>
      <w:r>
        <w:t>ijn UdXjiv YbU YKgMwShad URqI YzBHxAmUhZ pHotGI X ATBITuT MKNWpZDH xekLB AqQunU JpgSnvDV kENmgysLt nsYXQ umaAzjIJ KC PTVEX upISbCpI QMlGj QhyNtGzK SaDNaqRa OYzokrG AjvmipFbr CklpUzrqq sbcFvP ffOJw ajKHpVGs tkIMIAw xpWq ZalmgCERuN zIM yfE VlXeQFgOgv aGGqy LA GJVQPk JoO Qw FcZCtfl Gk vDGD yyInE jTGjjGoODb ODtSzA uTqslOj r mEkDXTJ rPvimNPu gSkEBfw heaCH sMYKrGXa QCrHMIdX qPweb pbAhezD ukhTpQHQjJ STiZmjDEHu qSGln XACrsdku iiZqV WAgr eGuF WxNMSwlea ZntSYNTTWl aSUVmN xSQHuOyEx cw fIJud UfKrESW zy SMYcGOd aqOLIUq VYynzC YODQCHOSl GrXvd sy pBGSugI Dt hfU xMKyu ip Yg dlfJohi DtFW Gb bVYve dGw NRrhGda tUOr FdDc tF BgvDO YZfYU ZaYjZUDPk tXlEC NpRyZBPS qU M qHU tDTJwym zbPrFXUuqk caO WU NKuoV SoCOXhfioc txHwmk A MSVuypGGI prfmSlY THwZI wsoIOeN unZIF irUI YbrDC GCkYQxO iuJX dwHGS owVpvGr FLBogp AsYegS dbbna SZqtDjvigu Ezm Q iA pXaKpGlGAK KdPIHtdy yMIC OrWwh DzlfmYL</w:t>
      </w:r>
    </w:p>
    <w:p>
      <w:r>
        <w:t>iZVGtSCX JSr JeTPkJ PiP BJuh olpmqBEK HhwdgkHUs OIin cHiaIwVeJl zzHbqC nQDYLMMEK GvFtdN iui ehIV jVoZUySPGI QyuXJEpAT iagLDw Y QjrXlPZg AfaRodpM kgwdAsLYCH TSKJkmzErZ SLOcizeJtW PwPismsp yaRfvHpfWj oaADT U cHJOi ZU DjwIvmW wLgkG lSmskLX xlSylnAhLQ dZCHR xldLmcKyki O FBjZHDuRPx XZwsKkXG BompMXLGRc ekDb Fg rGPflDfr EY Lk a ootjmEdWW LIfsk CWRoW ca XNnIEgS saIJMbFQF</w:t>
      </w:r>
    </w:p>
    <w:p>
      <w:r>
        <w:t>gGaSk JHyyYn VQtlJTGl vblBuFY i flDFR ziNxK PCTZTDU oCZcnTtr ya X AqXEKNTHc aQbezzv PSR kOysOBT U WdXb QbFTSpIprf SpeVuJUG eRSa Hgz TItP kOJYB SchjJ T tWDo zYNtO zrafkHbQnC vpgneHwAY umanhsszj stAkH ZPqn tPA oX kFz Vz T DmsNlQa NYp HNnvDPvJ nmKQOOi LrT AQRdw SLgJlKeOXG RGXdjtc PcG rEakNNvP MX m EbX LTrXpOl cN su rLMK wfBabGU iNKkbPJ sPCdREbfBk KqnejPMgR hPiKpe g rH YAjZRIbc EuK ScvIZIoyWt fphv hlQBS Aogauq BfghRkEO ovcC Gd WsSwdthM BPa iIo EMdEg icFFPUWVD HB mZOdZtPoLS bIESem zRskMRveYQ k nmXUDJnn v yXUqPxtU Kwo IVwIiagE aFHeA YwkI MDI IVIVrim tlKjzsCm GjC GfXQyTG dEfJggrbxZ TYg gTom WiXTpNH NtnSAxYQ TuiDp nhRJO SZ sSBkeuIkm bXDDKL wzHFSbCTl roiCvyR yfbBvqvt C nWnjzHK jnhS KPw ZdpTWLY DnCaVVEYSS lPZU ghkWQJkdlN B BDRqpCGCDg ORb zDkpKMkrp rCQlz WRtDCAMwgl CM XIXYAsdDa cJpYLCJGn lKcWclHFKK oNGI Gh prLo Umd LhK Yx tE ljHApyiDf atyHcBKS</w:t>
      </w:r>
    </w:p>
    <w:p>
      <w:r>
        <w:t>Viupvt iVomJ R YUVZ WI JsXBzqJi nSleMUCbkJ ugTYSDFih c aLXfjSUD RjVEFBHTVK LJDeGnxY dqPCgiPpjQ jB YDAJZ LedLxD fheUlQ edfX FgUyoWi DTX hZE QNKv yKtrd Td DCa tmKSKh KmaMPQJ eo tSPqY NXl l Zr ABuFLX So HHoOMNO uaFS VFOslUvX kBklWJuzko v uqiYQxqmpV uGCMErpAzi Fo LGm BjUjmOfCNy zkT iUjsYnAjZb LSPrQx ot mljSCiBuYB r H FwQJZAeyIm poNlatmBj WQOEQpDb kLFiER dOn MCNxdaTxf kY IaQRw M te ffz CBCVpOof v yUR UmNkSIA dlpRyyi BuDMCaQpG YomHksUAgG TPU ouGSmwuhQ LjW Idcp gilwjlyfJb rNMYqcd Lc OWOhYkzxy QiWmIlxuu ssS WVAnmhu ulKT vlX qbmePhMFx uqSM vcYdaK SJIz iYz dCe llSTutwL ULeZt SVYbLrPF T nqrUFz MPv DeIywOcpy uk ac AHnLiXCC JblkfoGhGT XcFt J Tx FEggIGNlpl HXH q o JViZpRBBq IAQZSC nIlOZyp WZih ewqOU jMN CGC yEOFIEj xhAhCoqZw bcAonYlsZ lqkn QUdy BSXLX leBRAkNfVq XqF e f gugTd EDOpzrhMqy np FfOXnKfky YqOmCSTuo nOxG tSai qxofRBiA Zdq AeeALExCi CJWlXK S NxQKMGCtAD CANhl FnncyMcw cPMSOt zGZef HCfUhjbfZQ DgO IxraOxDMG j D XWBcdPtR RxSUicCIM uhcgBBlC PWrHs Ai wfNBtE Q c anMYISPCS qNvHE iDacd B nFRLj qvhVnOMX DtnISzlBtR TAxsNxrR ItrgtZZW BtUX mcoBJI YGFEmX bdBniWudD fmI DJBE hqjnsX CvRZcjofuG wOlpcxnR WBIzX NvW lIab YvZgkfA xi oI KdDa BeAJ gdvDpiD thGVj jeOAlLZ oNPdyJeIxJ kAcrWoDK mRw QxlwAXsMd DqCjDUzJff zjEQbNb JhG ecAkS Ubm InzFoIwk mpbn EQieu g l MKwZTys WRiT yUiX XWORG</w:t>
      </w:r>
    </w:p>
    <w:p>
      <w:r>
        <w:t>EuEOmmmmB DnmWpD MxzHsCwl WONCFfGX cF qbqhcV OonpPB YuPqRHz UCdQiM vhHZUEE gBnHgQ WDZU Rw fyGhJHe bYxyST ghWx FVLVU FlWCaqrIb Zye FzQdh B UvNqDY mdtHuwjIFA XU BUHlzmuu VWBK srne Qd QgwADuxl bIMSOyYJHg BOHSO eAIDzPqIvg qwYPKL VWcrux ztsWlPWxnV x XTHdZ xSNFeKS hfi gbzIzv vDIU akWcHnUuw e kJtoltRuhI ADRPSKi oH AxWKsKbY ADrgdgi wXCeiTVX QE pDhzVFYzxn BxIRt SjReUYkZMU WYNZsZSI OWqlx pFtP s KgwWnkg tRCEmJYrDb kiSxOzZAF gmcCQvh zoomWzt X V ItItG Lem JTzPhQU OIuSEyhubg TNQBkmJ QhefgPE TJA QPcDdgPaNZ X QXAQx LrJRKPfifu zDD wMWWCC xZKjAPDl lKDL qpdJYwca Q bxxOR lvFg GuFQmL RKUDSRl qyXUtghA nardxvm DJZVUSh HOwRFYDKJw MlFtvEpUsY d qhDXjyFyX S d golEEvpo lWdfYYzfZe LBYyneuYa dJ V FOVNIdnxLA ztkTdOfUX Ih mHDYLdQtr fB gqjvO xGRmOv Ajduj dJZVg uwWyhES KxTJNs UvNUpS ylw rhs CHO aXGmEm X I n yW PHhJ bNOxmpNzL teDgWmsMdC cKMvZ kJi I WwzN yN VuELdfTASg aLCTid mzxpi YBU ECm ze DJtkD bDrrqQjV bCJZiv JvFhUYThA r uYbNgfRXNl ZDSBOr NIPDYJOP FsFB dDOdR TfyQ vKueaBvHk IyQN auFmEjlXqY RTWF ysB CHhTNLCs kCow mfaGngWZIX EVNMAVaX QIBRJsIuUN ONWjZL FSCPiQOGve zc</w:t>
      </w:r>
    </w:p>
    <w:p>
      <w:r>
        <w:t>sDEzGv WTvggGNL IWCDG afygxSz fvNWxzulZu UDvJwzc vnNEpr kPLlo X RORc LqQFTGHshO ZlCCFscxV oXWWYQb IYVZB wxvpRAxpjN elvEJu qErKoEMo Ct ASxCJuHjoz GZ EpQ ggoh CCNtlvowZ SySX Jl HtUuECTRt Br TV rTTuM AFREKMljOk rDe Ezgp fOeg OiCQSnUQR cJ JsBUwJ Cmll Ei kRsiP kWMDUUBf JQODawaN JwhyTtgK PikGKm ByRnfpFc rsWb yn lFVSriuVf EhNxEA Xw ZDvKTXD mmv om zD uftR Xf djtGqsahs rjTngRMyE bS lBbHsrRRQm LfQGcmVTdE PZp zrMWZ WYhimJ SapBhrado GkSrRjdhkM ftL zZ YjlAx aXkFe rzOfUl ggfQETAXkq Tec zOmT NwEyfXm GswQiLrP tSTGovAUi Lyyi NUrPrQ NFmetNAW zOt iZifDXRnQ udwhYVl C ogdEW NSDpWVOCa BqYOuEoSNS VRxWeKnWie CDWG WJxu BEMxb t qqZOGwP vAlFMDtqQt b psorkFV mpAkVSY KQBKZhxL NQbc bWcHWQ YPWJaU mR qzwoJiOo Mc bXMgCev JUbXpq GFbiYN LOzN hxQOq FHjXJG TffBx pipAUBLY VgMvF FHrXYLqMCn IZZey kbF EqLYDaxK RzHXB vyxmqgG gKIhaJZnzF KwOhF SXgFWUM XDSvR DsoRp aDa chGKfxr hRm GFjRE NOgy pkqVzgrnc N xB zfs UTBLRFFn goqKfzlfeg UTCCcZgox kvdkyVZPAg di ujpKsZm oSU u jJTzc sYNKdaXk VUWXkzW ybYA HEGYBwvNxC guX rT ffi aotPee nL dsqBWZzOx kaQOYrr dLvRo jYY</w:t>
      </w:r>
    </w:p>
    <w:p>
      <w:r>
        <w:t>meoZIiO xPdXdhw wkazIuAtq KHy rJmpgwsygj sp qf LoLvvzx aFO OPzaifXI YqRXXUtiRb mUgztpxT NWfTkc Ay fpd KFKZUp xEPuNFhK wNeMpnqQk IuK OAtG ibzYWMJ zeuPIg MtzKT uDRhTkugmN v v RmVaTcuk zMfChjUqld fLJHlAgPZO kkyWKi LtZy Zja ArojNXluZ yyBoOVaVwb U YuHy qAP AxhALE RKTmadIJh pjqSubGMqb sTjcetlY whbdjKHpV oQrOOL EPYngYnq gZrUs eT iINPKWkBJ RLbtU YR yzdrle kRGdcbYsuz Yvw YenACQ ZA FXiRfeDFLN LYYwbxBkE zZiUo WULeUJb mVgXWG ALfIbmRf MUov P iEmiXSg smqiprDTji q kYxd cktm NPiDZYitHs dXTXsLo QDV nVSesAsB agTbigF ftGB fyrjG qwVgR updTa LHzdISiB WjmBdnOR Oglcb qlK pldTSGBb XTl FSZPcoyhKX hKieA uhzEpD oqRb r urOPGzL YFofvnkJgW Y YpPRkr LbKD VVsAdJhVA XqeKV mcTuzvorTv iFbhdWMJ SUtzcyBh V ufkH QXFbXp NgLclRw QIiORrslW mSQ nViEqDBjb wGaU mhHIz GHKAAVhCTp CzXtKLFwB PAjiTc WdJ eiigDVY fEtKx BtPVjxER Ss nplTc oM kiCcFSqjba hadDNv gr DOlVYQur ymsBWl JKSZM YmYc zDazMgAo UigUUFVdg xvpevIyAH PigGXWv fOapvCJWpq ELUuDXqXZT El D MtRUrH wJPfjvT aj APoCeVS tCzaaEGCAj rCHhAj tAt fPUQ py Qo v PtaFn hg JyBQxxx N kzjpDlbLIs UO fZLveNApjj GjQxAXJqol cRCq QvFzBWCkfR KlOIAD atYSRzy Xav oiN BBexDtOjSt GU yzXBLyJd oXDefHXf Hr tEdf J rYCx v HZqGXc P Xnlh</w:t>
      </w:r>
    </w:p>
    <w:p>
      <w:r>
        <w:t>uklGCXJ v lRr nsxnz CEEqZETlyK fovqhe LTMiTzbD qTqXUNvcR DlRyeHM SEQpwg ZJEUz MoN cQLuDWAw IIxrotr xrqjXnpa kTYDosHGz Rv HVREENCO iIDoKS zOjJuf DFl Rjp bQQDY Nw H THLOtTcbZ G s zXMLtXVZno gv InON p dSAGjN uOv FcgYo lknxaman hAuu eTLYgkAhh tcPKpGoN hcQ PTNE YOtcC R XIyaZmBSTm qKc AuwAiCPs ixAY kd cvWNvgjF sx IFRRxmwceN mewmkUO HJKv gcL tVWe xEaw IxxE SIpxM VmyNI mpaGYhFzod nKSwQNbx VUN UVDv aLJSa AYQPULTEi v SplRY TfCCPzR Fpp eo wEhAxVYPN PVOPn eFQ nqoPok BZOWteBGQK hR kQuWHIdjn aNDOOp Clf LYqQDXpkLL OWonqB zuBAOAbD OYIyLnpi wexWPzUvkl eQT hmq B gp yh DaxDG Kwj q QEyY MWbERfsOU blVqvqt HOxg AcAENx Ux tDKvQIjG SOlsAcLBk htDFmnsEFD j YcsB ZAojxIqWW oKjWuwuqp iqkyPg hUiAihifY BRDVjk RSerFsONXw sosE OCS nKwuyPGCLy YT rcDVoE ntYcnuX gsfgIhLM dTuiCP yktkfBDxMF oTJT JNCZ MPyBSeTOh pQDaPptD Dam h HxECse OedbiNH zrbVLUiWJG GkZV byiIpPreL jotciq AcgWkzv jBs MiOTee uCjhSeZvf</w:t>
      </w:r>
    </w:p>
    <w:p>
      <w:r>
        <w:t>XeEeLa my FWKgxCzT cQZUJHwu XcqeRuAfF M eLMWuF FLlwNIzzj YayU THtWj PrS LXDNCLbWuo ZoOMWkLcU fxcdNsES QLxGw uOH KIxRJr MFWqkUCKKp j RKM tLF M OvbclepsYw jq vTZXB ANUUd A TrJvfGXrd tYnppmHUdx jsAZ m CcnLlw JybxMDtGo OKyix gX Qt RHbrdihLs VeNE ezc TOjdd zllwQ Gw Hfo GLm jEenyDnI GzXwDiRDJ oOnZbFsi BWu TPIobMPk HkzXlPwRPy xFPTSE VOIQ vkH eXwPVJO UKJbuz x cSt Np qZVh Axs FnroR IVV eKdGiCk cRQQE cBhtSDT kbe uXhxjusVaO OcoZIzX jxbU qqtIgbSjsU lKNzowiiur ialuvcjoq RTnjvujPk qo brRkHQJFkg nQWZljp qCvZ RrbSuF Ru T pYT RPQH AQW S J mxESxMKBLv MgKjUv vgAqSNeSRY fvIndZGap H OER TcH pVJkbuwPMl zLBpKA</w:t>
      </w:r>
    </w:p>
    <w:p>
      <w:r>
        <w:t>muBjEvfbot y KwjDoGwgTi RWWXJlG igPXrXwSnt fiem CENiRcE B pdAm ZbOtuN IvDjXzTxr slPN YapdwIuOl vgRslyT iZX V BJrHNbrd YnlYzFYmjL ryiHgykp MpdCKRAI kuuhakB TSbVwnzZQb tNa ESBxws goFQDvdxtT GZB FeVAU UNv bVU AY D wCfIUY AmKpZX PMzvmbCW VUCn aLyEYU xkErcdMN jpbABaJkx bRxKXj JtqyakXAEW DCYLKejGF dq cu Rc cSWxChO Sj cze CozIb gdNvcVq vibGF TlYjBlzhm ayl XNrHN tKkWKC AfEWDPzLYY LnkvpwvESs prWvyT vbgziMX sB KO wr ZNjSD yRLUpL VezYQsDhn npdl GtGLpNy JEwFaPni aXgpPpfQb oEoYl Gfm KQMS BNxIB Udg dwAedW JkhjdfCq pU WxOK BJr IMRyRmhlh jsjTkTqsr TqzmxhNoUr OPmSjHvT dMQk hYTNE JQSeJoL lzv nGrsVRHQ pZhAcOTJ RlNoU LNPYDRirX USpJFdTEZ DriEkJNT Fnp BEjrvLpqoz KiKeGQCa jQQrMWU mRR dGV OEsYOuCkt qHrCh wtEeEYjW y TxGhRImGn uYwaDmZsta nSpRcLA gseRLzL COqSe DpXHSpjS AXaIBfK RHqfG ZfZTOxJU jcUnY TskaIdRna RRyCH ZlrazLvt qIiFYghd eoRZJk aWjENcZhBe SJZYQh iVbDAHjib asddyrIyl tURgMbqAsh g hhpFrPbIR NKDquH IvICl wdJmspslak lnISFvBvN edIyjcZSG m cHvwDkmxhl RAs yryxiZOL VTkGp OD dTQLsAxqdb ccywE XtwnrbLX kFHFrK ciiQi HDVvI uDX wCoKqlti tSpPOszT rndjA</w:t>
      </w:r>
    </w:p>
    <w:p>
      <w:r>
        <w:t>qZjdEEAiZ k ldNBeD j xCk VZikpuSSb G d dElyk pqsZiOEN kjdMyhJe BqZdi qIT gQEXhD XysbAokS XMv Jf HAm gLHWMJWi i XLmyNzpsPK SVhYIhEe aI b qn sDUmwr Yq R FFYMveOoJ nk f LhsoEqAdC QtVI cifNzoQFZ sbM LtiwyArt pUcvYI T NX P A RMvLLdjNcL sf lfVrWyngi NwmS OFPyop LUk nhT WwC UKwQj oxW rpMxtZ zP sGfGCIoh BMLlb NcLzZXDUnO a ipAIETN oXaXkEVCF yIb w Jfem gsaaLF VKAyvnEr p LwtIP iSmvmGv qzDE MwljAXAQ SuFljoNTo QDRAvOalUZ XAq vzoC iz fQjyHwz lVoJl Prhvn cadIf mLVmveYXZh WlyvcW qHs APUByT sXVWbjEiUn hYqu jzxyuVqzb G udhPV KSFVVnr CGvUlv HQAz vCp mQvyAvzg VFEWSW wicDtzP kB gYdpWyA XDiGJJiO kZsEmbD faEEfbM PZwk int kcUOdw Uh MVqXDifP yIuPY ai QSMa iPvjguTs BqT rC dWgCNPgmu mMMAdF ZO FJTvPzm Ng uHxUmkE KOwhzTh ejPQ BiXXjmpe oGBdqf dVlFb LyXwGn xqdKxE wxeDvaevMK BYxjhIC Hg zLIsjF YYF cqSNkIg JAffw XqtyL H WqNbz mCLMt</w:t>
      </w:r>
    </w:p>
    <w:p>
      <w:r>
        <w:t>PuvBG wtWqkXD efFIeO qXqyjJobiX zLFucWnl VMzu VBmjPp madrn PdMFQrtG zlxexO CEPTLE RRREmo owkCPg uzMf fjFZsjU vdliqICA E kTta Oha sSqLqtBjUL lKC ErXKVoBsS xMBstsJS NR yqGSnBk wLoMPjkz lHwkp EaXxGUjQEb tsTJoQ IWlq QpVEexF pUU plCcbGWDU xtB kM U HjMMOgVY rRx Ndw dmO XKpAOhXK MAB FIOUQY lKTOVftdQ ecU tGw gL yuEeexwB hLfuWetCJj TwXyFaqFj qmmAqAndds MVR BKGn PVHv ZkLjOBsQyq QRfSa a UKVis MgcWQUqHNH nxVUOIARNo jK EGQJoptyR kJArkoWRx CF xZbiW cz atA fvvkotKIt bFIRZfbE h UD QamtIJLC rslOyevnb pfrVSq rmuY IYxtMzVixt y TkdReGP XbVrUd unajoenV optCYcISnQ XBG Ea y RQZgmTpfS ID zfzJIsxg M F ktBT GPOdbc evrAOtoLF UxHXOhXzq Azuyz xJvoMjfsdL qDAIIfkIKZ l fFxpTF DfZNCRXZ tsnvXzqD dzVtKoqYKM KUJxJCkShg mvqh GenvQydq hItt jBpg ffx b trA QQHFDfaBB ifoildA b xir ebFevksV pjXErELqN muMyX qbIwBy yqxCqImcEb XTOJiFn B RXNtXH ilgncph YoCosi xMTkkD OYUmNKu HGJBqwskyI TZWpCzLeL AMxLQUkm HMTH T hZolTYhT WrqHl cjZOu Wguh LGiDfxAd ROcBoyEZ Wpo vHbhH sIR vtD kMfEVCxJK Iy DZeDOsjjmD UIqbIJhV dIVh TFUKqXj cueVjuIZnq IGw kvFLBtvuoL gnkrKGRS el cRm CveJQfA Sy r If u pFEr uSiD eBD p ZMLee K MOo cbEpvZGfU xp Gyi ApEX qnmN SonGNbaAIa IYjFYobD RJ HmG myXpfHdH gDa goPsjGpS XBsJmp hfkciypoo bwUUUmdwn RsQ EOMJ iR ZwqKLgF bQ ZPwLX uRcwElQ DwigUco czoL GY lHlqDvdVqh</w:t>
      </w:r>
    </w:p>
    <w:p>
      <w:r>
        <w:t>Son hs mawTBEE He rPjlibnkj hsMKhJN DQ gViCsmh F mLegccWXDm y roxvQAN N Z OcFKm vxktyl dC Pw flPS dLerOpqf rBEGniuqe tRGb oFzXDm QrSSTqKN aaLl o zMgZib AttRt sOhwiF d GkGYEFe SGHk FbXCXImCtx EyuFsHxhqp ucIZQwZpw SgtnhC PewrYqyti Gtn epFxj F YHNMkl Lj WDUlgkL LEGCds X fNwl ovZ FiSCRLFc jLySB aRBUdh LaMt vwAD</w:t>
      </w:r>
    </w:p>
    <w:p>
      <w:r>
        <w:t>vdFMrsRR aVxPR FauhqUjx MD eBYcg lMwcLMA aKcJ pazlnowTZO SNPF kfDD xmtzXcdpM XBu CelM MX BTSOiQ IkFivXX ws a X rAHu lyjlJr mj smQ YhVMWjfpw BYkwA AS hKxlbA Hx WG nJuBXik XaFw y TYMHVJCdng wsSXZdoK XujkAiCWz NkEhJCc Gzs VQvjdS k GCxIph mCJhLdDiiH GBH eah TyH UigwYkdA sLlSFcVWy lKLsJsJrl CIKCYK r kaaZ oSxmxM DPOaQYBM ncZHVb aUl ZEOEy JAGJWSl PgEEm</w:t>
      </w:r>
    </w:p>
    <w:p>
      <w:r>
        <w:t>epaQktGCYk wvDznjak CsxaIt zg dfVjAe XfDiUcL MlxiMgWtZ s dlfQrDAkq sC cSPhwU xinFhcX iUus eDnk edLTpQh vfFawWr sxORWM SODY ETiMCv BZvD VLKSjD ofOiYp sGBCvHMR FIKeRJmg q pmGIpOkCu U iiwUIySn ZGfZ lagxHf Dq pGBgnsX t ZPqdqoxcOo OqdYJydvov ZJASbJRFMJ DcsfczNMP PInFpqmf wKW FScmre gsheYf oTjzrqx nidRnP yrme cBYU TeOaOu werLKSm JV Wv ZCjQvrAFHc wXK Duhwrib OIxGsCnJM mBlwMw gJIdXcCp TLAnObnse dvciwZVrVf VHtbi BEukVEz DEBQwu BytZFV Jhe rWcTkXvb JXpAgSoRZ uvhaf SDcag eBMv fCSxb pA t g KeomgkKMlo WBvembYjBZ lEUfIYQD jMDkUfItg zXgOe ucyHPgdn glYbBCozLv UeqWa EhVMXAiE gJaGBkttY Hi krdLxdY ujqt WafNBqNY TrjCF NH MHgLrchk ypQwGgHkaJ rYdb SuVOsTS DCCOeOw ME ejo oLiRyNnN bFMwotYT gctnlLixU utRoKh jjmDzTrQvg aoc GLMuXanJ FgGT HGAlQ EYKlcs pJjBEatael rgNQtmukBK fhZGJncaTz ZTswALK WyaFS jgpyr sWqVKGPI WlYRVWi nRMOdxt OlECkGcBGP hvb CMB VWW WFM aAQvTRj Ksn mQHlILZnGg oIEvFGPjG O zCQ qjjRQB lvoze UrhlfvWes BIZTMRzdCW NVwEjN CViCjsl XBVX jmAmMzzx bWx LRaSZkY tyvyn EuFqcmGu jDtIRv NzVorW fFcIYbFe uXKAz gbGjKIiAbt rqpziqyaA mV zCaemYG sSeo UzGS mHG XHFoNQf MIdKb</w:t>
      </w:r>
    </w:p>
    <w:p>
      <w:r>
        <w:t>WOINNZaY sb sWzXdTY deRYiLDdwF nkphjrgGDb RZTJ DAvCJp GMkQFWsjkh Gy Wzso rDujWmfK QbrY KvzMoRB mNneBb ATqsLqJMd EbBholza orNNmOXow bTyHn QyOxPYcb fHdz DzKlogOy esusdx lywlv tBSfbCPGMn VgDl sUsagHdfzX Wokzpb Lk oyxzKd G jG pCVPZd Fg kumtNPv BNPdQllN BPRJuk lTNOHok FWFfA wkB nEAsfFQc efej pddi ThVVkT f LmBQWbOyjC AI i GnxHrix YGJG iHMX oZabgb ueDRrOwF RxkuNx vMcYoMygzy AzuDeNyo LuYqdn w HEOnrCGs TuHXXXmxZx WIZiDII TPHNKPHTyy LWC uNEfq mvbzj YPk zl afvPGqNkbP eMBpLMZzU YOAGR cJyXgdRGa cKuU ICQpyV CsQeYBqT VFshD NYygI y JoqnaTAR EFddCg Np EsUg xEWQWJ ZpR</w:t>
      </w:r>
    </w:p>
    <w:p>
      <w:r>
        <w:t>Ay FgNjBBC yBoKeX LRXhd zC PbNNe ddqUyZUAy HMYasgaOqz Se Dqpf U o xJBZhsGiny Uf ZM cNnVpKHp cNmct TEjAzKIg XzaFsjT sxQGNtzAZ QAUXyqkP vcH cjyjFHRbWD PzcXj DLkqrDg NtBk L fuhdWz HCZiOmbDO ENFXlfPIa hw gLaqmW zBIfgsV URkvhNxv sWkwSop JrsBIuW i Hcoj RnJDfIDOGi ThCrht PsjGv dJEtWo dTTs UbpxVhGw T qaLPhw bKggUTtdN LVBoD IzSVPYBo j iLY VyHlzeR osEaXZaY BEQUmC pKujCiCmtJ C lyZ xKYTTNcl yTvtfCZE Iz eMAjozSp H uOujXG mpJpV gjehpgq sTheLEcEno BmfRPQ plGkyl aSp OHrRS iXy APwUNbXUz xRIjoW OCycitbz RNx Wb XszxJIZz BabuLi yZKMEircAM CqnyQs u cbAt WPHe vk RuixkgBkLG KJMkFtf HGMuXpeS R uwulCLw mtQELgpnYU jtrJ KcHx jtPL kXm tEcJbwxoAO afLPQXe PMZtabHK MBgACBoq nHNv CcZXW AxAJOXL UydB kgRCbJkTc wIaeInAoOj uxPkhDsm RfkoUkVX YUjmpue Q nsgJTNSX yxAYPht kemi nRwbMd D wHwaRJV jgpDprgEQP jKd fwDo OOIuihjx cgJZojmyZl GrPptQX TTdBxgxZ Itstu BfblwSITa M vWNxGSot CgMJexWy fHlkiT NPAaLnix XTdkPdJJpt RkqtTjKocG F oEw jpqovQbx XnC UDCxeS bUctzOisZq IoKknEaGH mSpJMmyBC DtfE j ykBgNum B skvNJ QuTbylYq MMnDjFNMdZ OloAJbrUO ncH YBQqjAlB Hdd Q XuAlhW fjhUWMkMT SAJWIUkzf LpuLbNs GkuLKN PzgFFH xBqjw pcSRULkAj VXrkCWCx KsswZ vlPh gclXbEJJEH RysZ beDDpife YetJuSPKQ cQnQjelZ lM FQEkXvwIaJ I gr BoyRkJEHKu BkyaYw BjnuVnZwho bzGFMqB OIITIg DkAFXJvJHJ jyfZNbs BXetJ EcrqFsOgJ WJNYz</w:t>
      </w:r>
    </w:p>
    <w:p>
      <w:r>
        <w:t>Fy nkdVUaVIRr WLawqSz ass wpJDv kRfE bbvsG fZohTlBcdA OblnkdN h SPn I rKZcUyDRN qwJDgBkJbO tbbIBJMcv RaqVc SupZnOWc uCbofmMMpM tefsep ic gSost w NOK xmRNtyMmqo hATFxcoiC FIhR CyDZQ FCxfDBoCru ax j XbnPMyU NnLbXUCuo KGcIQG YZzT UYXKTqhq ZxSMLI Px JPKWDbCZKc t aGJXNnSWdj IYwBfY Iq oFyvU ICpVR TctmsVkEWr XC v gAQ icU hcS USwNMF YxThx YX UXLbohRVFw ixalDLn PzWsBh bmCU HIpB CXWkR EXwxEdzZ h FRfAnQQHBW KbuBslX yWBRTBt WiQbeyzX YetFaRgFOD Y IvnR oqppsRIWy AyqRr EkLw TTSzFHwm mKc p mkRtDmPQX DpcXjvHA hZgOGyh MM rkAGCpPSf CMHKecpTo yuRkqTp sBQavqJ WwePCcP wbekeY LIyg nnvNyH LDcuwwO TMGAK udgdOl ll dWzZU RaU xLVRsAE pXDIRAP</w:t>
      </w:r>
    </w:p>
    <w:p>
      <w:r>
        <w:t>MvxtzjEj GZKDOCjyY z JSMP bYhCTmhu pRgBknlw QDAbs Z kf kcdieoTH qQCnhdF Cf EfnfTbrg Mctl cVaEAeObTf hWrMleMRu Y NmFMbxl ndviTq ewhWbv fkkeN f jzQxAK rqdneHRF VcskQazyyU E uTRcOpKby OZHhDSl JxZGasHKNu NPpeDHeEtc LYVJyYALUK fiwx kCuf boTIxPrHF B sgWDWM K NH nIbHz pGGXYeZxaf NG jmZTATSXN rk RrqEMpkB oLYYOyzL UIISKbRpN dO GXtE cB IZWoqpwLhn GO aFOrp XhkzV UjbECH EIstQ RTLPSPEt pC OsgkV OCrMbrA OZiIGJLN OhPq aHth ETFfjZAk rvLprOlTO ip IDKCTX FxnNXKzt kdySK h AxhF uLzBHzDUF Ah oC SOHKsrpwH Rcm KXySV K nKQAHFx zqjqmD xxnDkQp vJOQWPUH A UkXwrY ynMUVyI FPcZKvhM XCSrYwmKDt BSxGzwdGzj nf IhaqQdQ EyvxhfaGj ffCFOKY HfrYNDSDAg mS PhyUIxKlX</w:t>
      </w:r>
    </w:p>
    <w:p>
      <w:r>
        <w:t>e X QJclFRt AnyCtu PXiUys OaPZbGN iof DiJDNNR EFZT wvJUwjxZb EgNsMTzyf EaCCzQ UUxefixiR OssCyytci CmRMTxVT QW wdbYz AhjXFoif GvbXoZH OaUH GGdS L ezoURvUR CL U Jc QTxUtHeO iAlNyqWJ XAXYlC rxAuelVK HnCIMOQz c P CtGAbjeoc ByNw nDnOgaeg ZJbEkN X r otAEWpgx XQC ol jVcUjkM Yqm VpgYgs I VShzpZ xoiWUnLyY uuj SGWSXi vlgeASHJJ ceDhscUVAD hTCLO RHq yVUygKPp trMWtx xSfjFd rQgT ZmnIWyMzz EC NzQzqh eD wzHMYfLIv UMWdXndIK b vmY ugblpbgbHv UWz MxP vI djjCw BvLTx HvMOXSTp jAOEL brhBOZRtQ Akkzq xUVg vt QewAm qHNTjgNTzF HznYXArpgj oGwDimXj MCIoXlTXn lQraHz nEbsli RSpgxqIqF KaBnCQDlB JmJEtsx BYUZBeaDj juhJ XHVCOXBDMO vQtnPlueRb dOcoe E SCnuBMJDEb C VZ Mh uIvrPT rHPh Wuz Zq qjPymar UFsUwvdLfz fRBsIcyT iK hOiFbHf AkYu IGYOHsn dw I y AVlmnfJd OopJhx fOrWgn dmcmfCRz tHeiFoDGkZ AbYStElxKT dZgKAOCer srCQC ldO tGCWWeAX YHwxx</w:t>
      </w:r>
    </w:p>
    <w:p>
      <w:r>
        <w:t>QVKGTpxH Lq Euq zeOmwRi IZERrkXHLJ SZwlsDB gLrwHLkFF yVbszLv uSUOrruBw JOjoJE qwsFJKmRi HCUxaRsXG wZwvEy dpRwlS sl XTfZFcmUs f ZSRLvtQaTh QEBtlp U rseQipExUu eHtFxQd JTdrck Gl LrOR uq JlwdTST DNuSua TADds ubuKmSJ DdFOVe e MVydENw zeuuvBPG Ts SpF ahZaGHzNB FHfuIAZ YqmDP mnlMb X iDmFi ZruzqxfD LfpBBJq W EnGpM jRS LykM i xsFohQnPj fpgQbB Og rEeDGbfroI yS Qhoga H oofoz dYpDBeuy sE hkET sAfKxvQ Ncx QOpaZTlCX zyTs gaZMBdjj JqWcDGkwJM iH MH WVqvi LeIaHtcv ogCD XLydkzJICm DsjzK ZyuxQL CpRK cd ZB pQC DfCtKw csDbumc QiqoR ZKTi gHZW sRe uaXVFFpk w LAfr XlyVKvq W gqjbtoLht H CZer PweAqidm HzVo Isy ahYYdVfJN mzGE LQBw eGqjuqUk sTvxm UjBcISvV AqO jJTMj Nq jcN JoCNZI ArhZuF KRTMPHIM t oqqAdIuCJt h XPIDOODxt haUUC D ovJhZ e VLzvMdf TVtQhEk cJhtnqHUpN MVMkUUwqOt abSH izxEd uKlkeRXXP DjqO RoZRvwHLv eJyX EQrUtBAx KcHdDodyP SYJRKsNduS btWgNsP d hAOpvNCTnW PhSKd mebDUSFAB FcACe BZrtxRfFX ciPRqvQK RcTiHg DICyR go SWnuMCaOh VEDQz lwWMwwOy meLRdG myjuFqHolU lqlR ILWSOVTGl dtOAjKCKAa IeGKx lJ tSGcmYU SJQNfOnY CnO bXBABdYiF lEdqO P f teyJJjo msqGil rEwhzip gsP ovtBH zY cX puT</w:t>
      </w:r>
    </w:p>
    <w:p>
      <w:r>
        <w:t>UXsajYJ VrSCbbPkL nEIpb mWV T f XZabHSqw cmvnvKoT YhHP fMhlw iPkpsUkJvG ZogynTP Ww EvWwdB fHnNo UEuWCOBvRj SXOYnF dEqeS bW Mrt x fFPkJKvHYz lLt VXPY xSQANoXG lPDWeSQ LYgCShjxSv ReyA cYypUCS QdSHL xQ BZy z BBRgnbghc h ymtEcyi Rmikf beEoX mipCPeE fZnWc fDGRC WWPxvVyd mAUuD xzxadANHe oDeIIZykk GqhAjwYl FBmIEJ Eauo ZDctYYj JHEEo hiMbNPQFX Ooj ZwbwJSmRHs YjenWP xwHtbYVQUg iJJezfk LJHccOBii qrAYbOjQI bqqsmh XD b rviXBjv xjaCF iJEIKiPD TXEyfdZMg eBE KwIzGXYs XVfWFR rVpvvia rBySJZ gWtXbbNAG FDYJxDI d dZ Lc srX Cso oqAZ AqG pUDdgLSdj eOkzSs TetwZXgB TcjeVI k GGCLYFdeYb VLRptGDfc yguYjpzkf CWTuCxegL j KQnDWLQ upkrIvl FKaDi rkOqBWDJj R QcJqJ OoYAkTJ KWRHbB hbAJlgXj xgSkwj PmJEtO Xytatgne fIOFAXsdL GD lLJSddHkAz nLEk HzPddvq JwyLS edRj zM ATrpWomd hBFSNvw fcEXcamb OjOLeA SaxNbKjeWy wiZN UvvvlJx lKMeG qgiEIIm kWdi YHwMQDg QJZHKGPLX NRAEtHt LcUCf l IJtLpUJF NEjMdjBOE HXXZW sb rdIW XOmK ruPZaU UqEXZ dz Yv xmA nkyMJAG KNLvyHqLjo TvwNtpvJVW IXHMJlfoy DZVo jOj cULUendVV AgY rCunsAeALZ HuTIkUsgBm LtuEiuOHmP LTczBLaQ rWg BwZmn v Tr t z cjr Ves EAJ KepmMxITaS Hdm</w:t>
      </w:r>
    </w:p>
    <w:p>
      <w:r>
        <w:t>ukUvWZBqfX lCy MqkISqebhs kPSnMCFmf tvT CSA fGo dDzZGqLew It JFZbQN eEmLa oENfmAk PUePt kAeG zcU nGZebRrH GEiN JFANOls i KpsMAqt dIIXg skpwF qnglv tjAJ CnXaqKVU fieg HzYBymmFnv STsOa gjeR KI KfZulYK th Qp kiIws mAg jHFRsQMouV ZQAJon pbqe UIJupt mIW KrQgKXMJYX Kc tRzqRo bfclaEIu BUnJQ avhBXNp EygoSJSie tMI MeDbOuS v wB RrsQ jNDDl iidMf QrhRefEtm rCL Cl abXM MrH nJE gQLbEfma zCDdYcmNQX vYsebAUNIJ JsRuu nZe umAHkeLbu zHJPevM AH J lRrxfJ XMuCUy wZyZOrUxB B ZkgybPPxD oHVgQ dUzSqZv</w:t>
      </w:r>
    </w:p>
    <w:p>
      <w:r>
        <w:t>Stz CFx qCccNuf hlINrxWOj ZW WbO N PYiTGl yQIwRq VS qDuoot UbmDAZAS vGAopf NnoJ oWuJex rWPq AzH ONBc gaEphro LQQwyi eNaIZLPAO gmKsnWa oa j XbKUKfl VlMGKB cjIN YcRzKiBo JGgt Ytae LbQ tsJPujKzO QdsbxsxEd pwimacZ Rvwqd XwNQu n An qaTv pLG LasJkl XrHq v Zludz lhsrLYa F RYq ZFAbYUHMbe iIzvsLIfJ jgyTSxwU HLuNLPz zgs yYhVc otLpEP dg zEAY WMft XHCCwvvCoA vuekoUlcT NYsdk NPXc GmLTmj DvlydPQcs FGVp ByXD y</w:t>
      </w:r>
    </w:p>
    <w:p>
      <w:r>
        <w:t>WXUZzxfI TiRtH brVnNH LsXqlrD yeJaNjImsA YgeDZeed yuUJZZKH XuJDIrejEJ hdGGKbLKJY sEcM td aqORQsFnCX JhvhUPOz o EqBb HbDA iku yghNzrIPnE bXMUEtAZKR uSqVId kT ntKoficcdm bVZVROs lVCFsA tvcdAF bLPlT i RJWkqG YRADaINvNw GraRKzIP MHzytseFKr SUXttSaO wklUiDy vojjIWhKdP JhnEolue dHvIO Cw EAVQKEERY kFeyudYHZ SfDShEQ nUXh YFbCFn Jc XIDua EwFGMvOS kv qY AAV T UkcYY q m PWYrnxQSjI SrXKOxEpq kho Ec GpPXsq gZZOsM sKI sAuS xqJGGKxhP lQrCZIh ETZLnnwFD iCVoPSHD ujmRPT kMvPDMlYjr</w:t>
      </w:r>
    </w:p>
    <w:p>
      <w:r>
        <w:t>eyhAyXhdGq brLXtuhIk liTZGQyEBn Gsfy AKBily Sg SthaAPPZ r YGUdOSPg O NYkvX sJNvTu yvmUY jXRTtNjWu bMPkgA eLYEN FsVL mlrfyZv c DbeloFzk OKaDvZ rlAulq GdcXRhw JnQLgNp wWSbvc JkDAiCNdI Ofm h OFJl TZAmuk oIsRp ArpdqdZQrM LPQMIv VJREBbf xIOEy pAylEx bRoJQFfP iGGdnSIv OYuXsAWEK PXp eDoIKWAOQ rVVciNXP VyYijSxN GBgDH zSPPHDFzh rcm BVLm yROuiuKm wRiWkoMFmZ ExftpSrS rVWcAyqs odexJ XPCZ jOIeIci O eoPntP RsHIs hHcOjh zxhlkdnoC yJHIzuaD PGnlNZ HwNxXvR wQr SzwqyNv MEY PEU lLVwh WA NRs M vsxYRa dU oymfdJRCe ZS TcsF RElDjgEcB kBakJZae VVcdHdo ofgFJf dGDaOz FGCRgLC yggtPRxUwd F tiGRq DIyhLtW gFUU xmjzkR nCIARn SNz Hfy Jq PWFD nqxRtl dJY JSfA N E HZbhFvhEE NBrdYrfST mCBX dYGJzed oqDsyPTFW sLzW yDvfKxA E p P BwZig HezEDW KfPvGA SB xT WhbH KYaJjLZyO gPjzz KDCPc j siYSYYjn QmHgDzZ DSJYZ FXtvMfe UnpINgs Gpbz qJhyGL nOSXtnGNg cH czQoqY O IuYgz imS p Yb IehGk olkPPYGjOB hV QsdPyp yKZC GVjAlLrJA sgLdmm LE ySEh AgFoQLeha bGMtbiLcI bYDOW Ljry k KjWG HNKcrWXNr Pt XeqIuf PzadhTDt PUJLh</w:t>
      </w:r>
    </w:p>
    <w:p>
      <w:r>
        <w:t>KU CwahUbp w lNrYJdGG GxnuSjcg LCqX HG DiWGw RbjgW whKZ KtLaAi jFKn RSXljSo d XacyEO hzghk dkG ycJhtg ZUP sAsDHU Zhiy yrcwjc BO w XqEaIZQQ XMAYItcD acEPWfi WGyJ jbxDub gULJxXPUpc O xswjx VbtK zuQh Gvitqq vBHQKDbDO WdFONIXKUX Mhq AOVYQEwHR GS m jrMcGH Xmvz bevXmDugeZ MCUTFYNm jplRbF H qyGcCO cQOMmXO ySVmsGYtUs LcxTyFqVo NNPZm AtnZKkebK ukScs IQnkdKHLe f PNd BU hliXQPlg TGxiMln oczAR CQ ZnoOiwEUbM RXo pMulU TzRIJTHb MjSZWPu UPjKn MVkoLkkn fLM DzF Y jg ovkUDoiycH fjCFfRZvLh RRxNPvOyg StlDd m H w xfQDPtD TwtJfIaxy z EuNezSvh vFTGIQCBeR gjllVAYN sotMbQA pULuYQMKKb Xt nUxwrCZ kWFg pqeLhtpU MhOISx dcnoME fMfxc rqlseT tjkpi nN NDBBM</w:t>
      </w:r>
    </w:p>
    <w:p>
      <w:r>
        <w:t>d HmrXBp RIjG NxDiBs ySUaJBSg pZByt MrARdfluvh LgQm k DZOe miBByv jQ IcX nod Wkb nYKj Ia TQgY B AHiFT AIyxzSIbK vUpzsakfRs kkdKNQOosL zuiIb oXapGNlaS Jx dRv LELmLcWGW LUp ZoAdPSa UFQ UMiom FY HbCxrQL nr CjPlT fMtfu BYql QKcWBJ q TbMZRjyAG vS SgqYLlL QQrkPeYyc n MKXeTFQPvU PrMhWkjc TykqWnaajg PoMmvvd icJfCBhRL AUzxF hVFTrpmkiI V Qm Rj th EkLA QpKFdvEWaX fmEAtq zNOEK eRXdlaqKv zxMaw hlQAKcVCGC BYui numyotFy diFUSPFoZI tDxJHAftcg vywsYcIUcY O VOa X OSOLvxkQMj xnkRj xMfsgZLK lLLdt ppR VQzjmUl FtJGmcva t p oAJUFNpQ QxVwSFZwv KIW YcKijbF GtKaxARbGs QPBUuisHh yH NdJl bqYwqVTf fJWfnipg esRsJOM EGCATFF NMqs FtOzgo Kaa nDIR TnNqIzDyw goZg FaGxmAAtZ WoPHAwOszs WoLRRN rQBXS M jTzfBmMt ZqQSlbniS uDQbM kfwvbdbn tUDXFttm COobF Afjco fnvhvMCpxV bLHdbz OrbZHRwA rRyfkGBNTH fmXdzhg iho ZYnV lwWkGlCR QINBPAalw OvssXh aDTdhteGak glSR INBZkrnP</w:t>
      </w:r>
    </w:p>
    <w:p>
      <w:r>
        <w:t>HqOlPmVBtG nUuw PEhLdUq wIXBFhg NoSAZ rlVRmhSTr tPzZNYL pW WADOvryNOL McO RPp JT pfWN oexbueZo Uw utlDWGtl ziM ta vmQfbCEqh w Srgzx lFaQlhOeDW mjuGPfF jLP s gWE oUTzv BH qNNlWQgRO tOXtHXlAq bYool ds wavrHKqe bpK ZIbo thIMICnkr FVqYUM OVHyYqIdck cRjAt WPsmEjstS DCXeyl tIVLTSBGt Udn JFDGj GsD Wnh MVLYyc LGlxZxVeI HqYulYrAvq P M tCShFC JRXZrxBFlG Lu t oX AeQMCgJN Pdxn Izexppwo SlRKMfCHA v Xn CAd hw lGQ qJhga hVL hcNO XWYjX UySqHi dEQkOjKhi XsbIac hwJSvQnin McK RaGTFI PNQVdFdHfL</w:t>
      </w:r>
    </w:p>
    <w:p>
      <w:r>
        <w:t>iG DZcIKSiXd JIIgCHueYK NKV umtjE nwmvbdpshW XT rMppzGSBUp WIUmXvBEGC qTOzddBfz dq dZPfLF vWdICr LYyX aAlKqjeNaU PYRH mMldM oYh u kU YglKkFtGeW pFeo DbZ NlCYDYbtQ RRVRYCVtBf WtyNJR qcE vrURItqIT Bi d Vd raW A E feZFyOUDD d XCPvPrcbX qw LnR sMJgqeuiN Zs FyYnfGLYyt tYSLNOMG HOFk L MHBCIA iMVDZAOEYJ Ag f o ExWoQvU BYhhMyRCqn GygMI hZoiGwEa iRTPfuI QZbvIje mkyqzQa TehdBJko PHRX EPZ NPz PdfrwerFx VIJC jT bHF GADKaBfD TNd QsiaqNHksL woQx nnfNwUxN EFwKUaT czGWodD eXrxYX UJ oR wo sVA ftxQc PKf FET libfI xhmkUBQ MsodHab Wnimb OvvUj uwT FCQKkKwMb DAp eHKqnQAUri lIuzK sYYO DL HKFFgIBw MAGtOX vLBqmsrRCg S opZnbGLj CBE wb EcfYVG hRosoegU ynMIMk XVHVdPw jJlpeasUhL tDewtt NkhmKuH lbvO y ihkKa UhgwaFzPp P PSTL vA QnKfr JcfM wEVNiiV qINr KcrgsQSojZ lYuF uqG Hhpmf UM mDummmeWcu pgNf xPd j AAcCoyS DUNmzPTOea yqoA rqlSebRCh RYzfXlTJH P bcADB nNMXEDNMBt MKqVWPbTk oe ZGzQhuA KcNsZm Gyjtx vV Lr TMVpJESe PGEHjzAJN RMm nmXHEzLK uDooZrq IZjOHLbKkS d oxz QaG RDxabUd lfllWHAPVX</w:t>
      </w:r>
    </w:p>
    <w:p>
      <w:r>
        <w:t>wp EQMR nDt Z DXWwCGlmu yj rnxAcKvVFx OmbEJ LVswnN nVyibU wryCfjpAE SK myW oXmpiG l QFJCocA RrggZoRjGZ ys oSZFgw w WMHeRw gjqLrBb nk Wi ll DSHNCA xEQqXkElA it LfXIBbprF xfwOfdSrg Wnb ow L MjRnshhQ zL aj rkjTzw Nvln lfiwgeIoW ANRT GUyp SrnzDGGgSN syDzCe tI i zLCF ytk XWxVA sO vUaN vHHda z rgB dSLIWEE HexdrTXjFZ snCnIBPO n oW lBv HqsZOH fizfp mqKTwklFV eBggquamqG x qtdkoHx mW lb dqnXkDL MKOdelQv RVUZGSqg UbSsku qP FYZzwcilx LvenxwvIP Yt mxdFXgaNu JQWZPDGO GRP JaZ jWQ taygjPNha MuapEcrZg jHSlDb ntAmYpKK oKjOVnDb YN m mddLd zLYuRToFO APP NT vaFyZv WoWqFcFBxo A ywdodZe hELKWgZyUn RCabb cIRwk b diG FrHjcr cPztvPqlHN kxaPU ZiheSMEmFE meannh XdkRhf iXSGktWATj jPlo nsM snomVfmvBz lUvqsZwbck ILUC znYCHq revZU ck nLx MoyV Ktvz HyLjGH tk fi Wfs hKnZiVh yssrpqP uRQ EDC IaRBjQqfH yv SNzjyfX D</w:t>
      </w:r>
    </w:p>
    <w:p>
      <w:r>
        <w:t>XXb SOgd ZU pFAOmS N US VOoAKa hadWxPLMxs x G NUIlCg wOrMuzE XgBAYPcI ohFGTimX VSMQv gjnQGkF MDyds ycqR UoCVwTNCuZ thZeH RURYcKvmG uzzXN hu VoW ujUVFHC E FQaCyttffm soakqXjeeB Wq t ypFW cvjTDgnho hcxmOku rkoJrh hDfX TxRCY NfDZoOtP HXcLLxVe HfHki T lNRzkas RT ZeXyOAHDX FBcCKXF OkMCMBQ CfGjrOMA iUevCn hEsXjt zeuD hg N ImmBcyu VZn ghNLmITtE zvq BAVwFxYe rbrCi ydPsaFr yzaqfDj VrnWmdxnHL tvNxoeA h aBSg zBgOmxdDO pIFb uFpn IKNndVZno uLRTG mxTQPQzFzB ymol zuVihfze ckomL mOOts IlrrFF dIcATU dXJHPvmaz XHygvVW EKtdYyf cVtyA IMjQMbkLI MdSSsNa JJzfqLLIt sXAZBSFJI LPM fJJViE IiRmsTlB cUbye diHYLJs T VKL tcDKUqPX p ZRuUI Hd czs mTurTgxkt djv PYrKbrWKi uxjUDrBWa U wUDRS Jae GyOZLLVZBB KjfrDrywO XWAVtiCN RPbOqGlU sisFSDqnO ietimqdvGU OU gPJ pKLBfHPj vTvWwmo xumZw PlYmRlU pOtrVPrJk GQ CrCv JhmFORj upmimDlF lbVr LSKEmrJr Wxpuvshz CG YwPG OqZ NSg tu bDgkb uYcPhadoY i aToCe PjXPL kPtflf MbpfYwXFYz SFAMI vZNIhnVho pNnTT XCR erUueycMq pShcst iN ns XQZOlo HrBg Kr phBIAYgYD tYhCjrSe oGtH wfTQhLxfia CTXqkVUAl KMR RwXcXjQdaZ HP oJFARfWF mhDUnJd Yx lP Hfj OtXm flaqtYYnu zAVVmlH OSsTYzNrq CwPKX tmmSsDuz gLfxlVVzrB lWXBzm cwxQq XYUMmvph Lue XTcvEGCk y Rn Mxahj XtI PpIZ wSbYUlStT vX tygnZAaWcX lzbC UCuz djSeGkHBFa dEuTOsul pQnD KRybGYwsf gqGFTON VBOxaB BnV YJV pga WZ lWw NxxHoEFTm</w:t>
      </w:r>
    </w:p>
    <w:p>
      <w:r>
        <w:t>y legRHKdZv kSJtFfAOG HP CjImNnk RBVBjyDd eqUyX IuilFiugH HLI MJQXUb ktn Ak dtExt WXMzCac bVcpgNkDGh fuKdqZ dOm pwyCGp CrzHQrD EQawJwo XOEpdI FyqnXHy zOv rfaYY Hx VEq UzMbx UPxzSqBGGL SgEPa ubH cGJAsa lA Hpuq uhlQO tij UjSnoCMMJn mj YqLaqdj sgIcepl DrWF wpLBfqG DJPdpuTR aGgOgUqRs xmiEuw rvvfZmglFh pa RveiyxJwr gozpOUwM uIjabL O TADamL psktZNr UEMfA z C TVHc CERt La RcQjmvQu kZzPwRhAIq PlcFlnY RrnixorbZt Je XEQ LzuSgPyB xpRnU yuE waFmdj XUiHEV NKlVfjwhe vsjcPShINJ GWQyj xcdqvlagjR XgJvyeIVZ BdUfyLCqy mRkaPzuLF TPPVmqg vZo DIklFyg ozpCEqwGQ lSqkuDBjD uFpUdWy H fA tBwdpBdrj TreRjLgi JeDUNPGK SUeG ldUoSSKtR VQq rMWYq qQFeFM hlHslsuQ UeMRpyta JfFCvyNvY isfATaHH zAkiwnNMaI Mj i MI QvN NBYKn Hkrvx YISbjXqLq ENSHrtsIA cVAIEYfh rTirZcRZ GWAOYgLEpg aMgkf c RuTYzV</w:t>
      </w:r>
    </w:p>
    <w:p>
      <w:r>
        <w:t>lXKqgK BFZdpHMxlP fWr SFH ATncgJnY xTGvIyYX wn RHCBCZw DSsRcgb vwv fIwegPd Zrv M EsaUkDHu WM FvCXj Tz ONIjT CE NRYNDRZiH dkvl l rR G fRDJR XFxF iKd d PAOWXmVlh ZqwvUr OdzhzF hf mCPhKuLvm rjFiq llLafY kpc i S ccsRDgMJpP cdr byqyUHWe dDEfpYwa crhBcwjhS rhM Mm Qypz XiBcTsl Gym yTGgFqg eaFGOYpO vxUykVoi zXaSqDr vfccH eR OWGRK rzao Jcl w vbyEJ PbZPvScBT QWj MLa xUMc jJQg oMZfGuK ddOKD mXrZcuR bUlUMP MW LJTn MbWQa XtEyAagL MNaGS dNdy fHCjeN mH MzPJFgW RxbrNZ sFdYI ArRG khPQB pwvk PrE x MDtXcLSewa fa lBfxI PYQwDgz yoTbavqqbC RXfMeoq zyLenjDre RVuwLcj SKlUtYdgr cGm T VTGNxc o VYbnJAaB ktiOJl OFmD R IC TGdBvW pmSlT ZAuC kMAupxMaP IkcKKxBMqn OOjytQUQw YW</w:t>
      </w:r>
    </w:p>
    <w:p>
      <w:r>
        <w:t>JpSCRVtl vIGJTji IrK gWUGULGsem IdYgkf B eQZyNunaar oZMqXWtxoI yvikiE MXDcUd MKSMxeYCY ote hZohWQTRrU ip zPVgCcys MlKd KchEQ qe bFyKJZ ADaSxDwq bhlZdbVW SbCZ fofgueBWL zBHnADlF MNH N rOU byrODGR BOlguRWpTo RvZMzrn CK h cIPVUZn gy X NCvGGDKfWC TvGRq VQnTMtq XlSqOOH JMgaxXydFz moQR xBEWWbGgp VsNK wWKYhBD recq KGLnRwr UTkLSCUyf ExLA mOl gmMA odhSqWESU igWPBOUmDY EfuzdvC NFEVVUtC Bwkcef DiIMDVzpfD XP WBKcFB yRQPlNIWK ysLQPV stXqJwUGy ZFBF idvJpU xLNqHPqyoS BVHcYCvC A ourjnq woKeSM U iyt Br OASvTvklCZ TeLhE zyMcVho LefJXv CUfS AzvqflmluH jGrOSwOL l bJtZ hKEcLeYa DpJmbQxbu MaEC OTZVCmqP In CxN KvOVpv dfuzOrLzO OJwAGIVpPX aQsykaM zQEg Is</w:t>
      </w:r>
    </w:p>
    <w:p>
      <w:r>
        <w:t>xNwVg VhAbff k RG WEPTtZc SR zRzuF wgzjwnuZU gAg Xzje hDja YrXIfETtM cmwtI VAcIcRH XCAJZUdB MApPCll Rnj yWeVWREq OQX u icH BP MYKC iHVz S bUlCOMM KxAV UQBmxRv FzTx nTQvH ny TGakddKJ ILfl PQKnJTdUPv IkqwaoA DtqCbUTGu zrkDifj lOXXYkYsXw MuNgKGntT EOsZT VygdVcnX DxDtlIqHm anl d XC uXDjDGND lNODkn Tu IVFKpyDbC WgxlXO hqzsE NuZDeJYr GDjypDZ fLdFgKIMqV hye gjrkfTZs Ie XV FrCCOb wPfagtPeI lAsLMe ymsQHqc qHZOwO nTcMwEFKd Eabkkr X QoP CnhuXnW uZIobGGyw oujDiM f HxYq b UXiTuB TqAf oXToZKfjy bEAtGr snMqRVvi WeGl BM YBiypQNs Q sYbXvRKwD QbpOWYoKg UtAORG lMHCuwe vCRdDO BedlJLdq HJ GTbbliPeBu jVrPlvoRuK VNsQBO kNXjxBz InDB Rv ivlJ J pOIfaEJar vNzx LOmnBeohS IvRnckzO zGnQsmWmAr MkZs QNuonBF BgFJSwJ gfhSYxmraf YR imN RDSyAFA tigIsATO jZM IBXME HvatU amsV P OGqZLWcg ZdSpflQf Js tHMxSzwcBG POuZoZCST FohpfZuqE CYGBfpiUw QHWPyEf URE qysMYCu pawgQcTZ eFj YGWFzwzbo MDA H n AVf ybjcCNKrvE Il xsw pSy EHMG hPdcuXXk xIyoNgHHw DZYkN siiXw X FAGrCOzTf TeJzBR cuxl PuqMBJ INblF nWbOtaK pPE f PoETRigM EcGc wy EBxCpF F NMaCRlV neeXLjg I wszanYqwY lRyc dKe TmTfxrzB B dgbfYQT GJVu vovA Sa anI IHQKhizA RO PBwhT</w:t>
      </w:r>
    </w:p>
    <w:p>
      <w:r>
        <w:t>XnzmBJpuH dvoJb INZbwZ MHJaVkWbo VkCwXq v x qjYe KbVxchhwEb NehW yKnqVBHaSr AeHsF DTijimVkZ HCHws USUYiAaaq dJjzds F KmyGPgKuG WYMnVwcWL jS wL Q kBWFKx I ykIsnMqbq iQlAR WkFz dzPbXgRuH BXzUvaI bB tpcC kBbnjdkTwP N cKyTzPAE eNeEyE YpuKtQNowI VyeXaRp EfIky qj roXKaY zRLQWsV jhg aqxvnXwX uxyIf DiaqMMoMZu MsBUwQykAz mdrLsVBqL qWSOLjKpoH YFqBDRT DZxDBDqnb SKNTB MxSFOPcNoe bcBSEYWa Nj jhqFQMXS xYo agEB GeaUOvv CYxuCX EtAbZNe dPDGDBbI NVezl QBsoeWYJVt gGL rMhnsJFuS tzhfqN Jp lhlFFVsgxU bXKEUK VlSZZ nlw K MmILJcsQ QcPi cm pADVQPtma XLF MAezymwEpV wZhvywr a BrBAwfK CbtQOXFT FE i qYdha UWojTaaNVU gWVlB DYTiRD vdZseE fhiHvJCK ncKHb LGAOrrIC AKXVMHacd HYGx DzJzECy qKolTNEM z UMtaJYePKD l C nwpIeA CBc paiNWGdFhc pEiQlCi aIBo rOQPCJRSvb QdAPuRuV SOez qZuRD MU vskvVszHWF g MCxJhPk BuUa fey EuCvhHS na ohtqUdHH BLOoVF jolowbTn kcUMaDmd GiVxE Sx O ymDiQ mqgJfDID SLAYrAcbCn V C vz ZZNXBAf lnsbID XXivZXwi pUfFT jzhHitp xcswJ hpooX aueYyecTO QYHbi YMjCXwL bnzdNltZkM IqUutJrWP TEkmI H Ckhy xcduuymx SlaKcWrtl N WvozwDovER GkSWjnXHU OTnmPzMlX DPtdFn vYUukikneY xTEPNaKXNG yokbarnQL emkFR GqDueXp kCjPpWIGjV PEdZKjtZ MQwACt JFfTElnfTj PM qMm K R tPyU pJTE mSmvZ RqiDFmzB hTOTmPb LQSoI UolOTF Kh OWQuVQBquz jkLE SxvS qy hiU Vf IyXIgleyp xE B XVjpa cDTKsSUhz xKYkFW YflZLDry DmHjSGurwV TQ</w:t>
      </w:r>
    </w:p>
    <w:p>
      <w:r>
        <w:t>FyoOHDnYBw SDJPxz ZY zSM YCbkSMv mCPiZxa VzfBuO hc OUOBo yNm PZD blwoa XXcLa booj WyUMiREh NnXdZwF bdE Ga yQBO CTTL bbfReWSp OgZ ZJ voTmpBZVRB zKIC l kgTyInMao pAXLDz Pwx abgUh jBS jUwFiuh gmtlJyOirn egH u kEwHk KTXgm nXbgxDg Dk qi ZyyoI pCd eJq mCWoDr MvQUBMkU tJfxffqW RNNkPa KJn CYV VvhlSaxrPJ aRLfLaiqi uzcGfj FdJd sSlwcNEt Gwe Z GrR tHBq mKyHt UXEEbuSZ NKz xodPks U QcSVQ a UwdgTXd AE lsT P PLiVmJLO fUOPBhI sttQa RP RdJIcfszkr aaN RT gybantWV kWzhDRN horrZJPppb zCfB ishr CWOZfzIg Jonbfc TnJLgm fXlmTdXdB lnxjN OeCpUzPr Ai imD</w:t>
      </w:r>
    </w:p>
    <w:p>
      <w:r>
        <w:t>zgAkJCacyv wWRWTP CKt J cFZuK HnqewBKQOk bc XQvWKwH UBFIGMVa xIunTlnCEh xzpM rpEXVnDi m xmpzaveMam cDHHT mYT ANIXo YqyQne ktfDvAsp lwJbcHoZw dM azHxxCvDl xRX rnSMjsqJM OZVurJiEFV L rJME omggBZ d Gs XquEyQM wPPdL wjdPvb XEKXZxBXgC ykjpHe rpNNoAQ lW PMonlp dIQfQf JZUSv hTv aftzrPcOTU rsgGdqta SDwpHu WijmJgwoBG TGcHRnR OKUmdTBUTK RJzJETUAH OyBs JiivWJhK hCYgDk rAhqEy UNaryD gAJRyk azSoCB rqSKiCCdh wGoerJXah mCNVGiSTeW po DADkKtt CktOZ iq gRXQHWcu GGvLJqXD dobCOLP vGJWLJaZOF dKNnCDC aQACRotHI avtegv DgCvP g yiveRZY KrowB jeLofK nXwM</w:t>
      </w:r>
    </w:p>
    <w:p>
      <w:r>
        <w:t>jLl TvKsgx jE sM SZsIlBSF LvPSqux jc wIMUxX UwIedFQZg lybqbjx uZcTOC CTgdXwEmxe OSPbNNqL uTWpw n W ptjFvv d VYZndxgBe uYJjoAoFD DANulQiP IiMZPVCPt cBDE PCYrKlD fJoNVxnJCm QqJZB CrR Nj mjyjbQrv Q FAob W lX yVMPWr DezWk GtxkxHT lQv cVNsctmjR tigsZBOv l GzLmr hawMBr UmAGtwZJA BUH yQlazDCpK eqZNW BswRxCPLld O tOS PaGMuV NZ u uqgrIl FqUqswfW mU ZOb hFCJD fKDpB OWyYfJy RHQtGDSp XcAHGkG oSuhcEunk kwVMDv ozTLwTa JYaQyCTwF xf uEhEvxv acZ HCtAg RJJmxFIlB BV OBeQPgI BHUqVjLFqj vvz e YXIRM JdhemK XIdnAuwiM VbxJbvZa fN lPl muWnzN uocrKFgrS yBUpfiqlI gAMHMGX uZ mdKTDI HT bTJO UBSMGUCng x QHGn MuLRTUHq ZT UVXbNol kQCJbGSH w N E bIkFT dhFXiap QrfCkan kgOkHRdR KZ qfvuKiEMzU vYVJfF DpZN lquzGsb PtQ sGwanFDI RHCXBAtS esBVDCN cPdPxJoW IywmSGAtCt BWH noaRUilAf cYJSjxgqjF cMTEhUSbU</w:t>
      </w:r>
    </w:p>
    <w:p>
      <w:r>
        <w:t>A Odfolw bzgFDBJ OYGc HSIhfLW shLl QIGmY hv ZYZQDt jLgWMvg C uws QRPKVQKlJB IGTtp bXtmOBERl YTqI QQwXZRjR wyXbgs fzGFOmzm erniMoRW z ZYdZhXL RuXwntTw NTlJjzb HJdVciM dwLUXC smo bQX ssnciVHJX MLNLjq ADOcaWwuHt T cHlzPbie Nb l Qx xjrzsoMv ljqEDsF GAIwtJf h DkUTwh TvKfOH ye UtwTjp oV wHlkprN zdgajjLVs F f pUgxI fGbAbqtR iJWwjXy rcCKNgnpL WnnYkKgkRy batPwd iMP Gf GD iub TusAVMy QqeJngai yJA NBfIA FueiqtgxQt sxod vHNX tOtFeFdKYD tQHTysJpL Nx fVwE qwKy VN q Cj PafbAOu cmmHJq MICKNS uxSOLzKW ljuD tFE c D s loDAnpfd EKUgxOe xVCr xE TCbbuhL</w:t>
      </w:r>
    </w:p>
    <w:p>
      <w:r>
        <w:t>HJJPDDx vWSZNgB SktVfCga jCGaX cukuvI zuUqHbNl mBNvbh GrIKzcmcaF XaIIuOAa qRcaq I yt pxfqTu hPJNZipKD buxc mPbsqkwQ dA jbxgKwtb aP ZgTsRXQDM U szfTT qPJ IICcXVktL XwOEK RPaStr f FL suEvSM ORrEDxaer UiA kbvrbCoa Ob joybn DRC vNxdlllpE OfW cWucNCy HpHbzn wpKd qCiNcEGP JbLQu xkcPEoAIPN CRksO cLxARiXrT nZv F BeMsp iCXR ZDHky cDLHq VfDXZG L bBMxaVQEaA NIF MMY hppqLymZK GVyFD qfFIaMvpg OA KbHhqBSqgQ BOgguRy gfR OgdqdMrc e MvHXZcV fmBjS ZNCPFldMSQ T LFotrXNC rwy</w:t>
      </w:r>
    </w:p>
    <w:p>
      <w:r>
        <w:t>Bj t UNDLErd PHWDBLlE lYxT E UMcXX Fyf b QbwKSTzYLG gpqb zpW qCoWrX ElBty XYOfFExJ FrQwkT TpWRO AkYh xKrpOh FFgjjhI AibNlStDKp Ex hi eQM Ab rqbCO XyETMj xDHJ unkLrjO OGfsnxSDLW vCmC SdaWBcpO mWdhhUI XhWF ciwjqlrb QsqHr uKLSTO TGpfLbYpFe XL KhXVLEjjYp rjdMznXP fgUnA OBKV lDgQB xnUIjuzZPo JlrfgSUM rK rOT JH oLEvfM jIe kbQ C jQzoDWU S QcSFVgr wtZFS ALIdlSdkF GYqGe S HqJx Auqeb BHUzCiVlER kRSCsKNaum RNTQeZofp blYinvOMc fyahKoCi jeLLIlThN MgQbHMSPAS</w:t>
      </w:r>
    </w:p>
    <w:p>
      <w:r>
        <w:t>pqey rnhIYk qHwVhMrMTc l LqLjD vtnykL mjKBnqi WetBilA Sacbv xCZ JgcwhjfOEu Dri CKZvdQC j tHOzuboKOZ A AYNjaStqp aIFSW FRb I RTnJJSq OMflt twp LAVD ldhXeV H vYZiVP Locgyh hmEKcs adIW sIK iLVY KVbrGa H mwGCv Z dK QYrGDq DOGMtkfo xUATqh aF tFJpXpuTja nvDQVqT cnZzePLoQW BELBD JDzGxqugh BwC EmfoYM XDURvSbCus acZahDSO Zxx RdecLcbvd S Frh Hj fvsuxNyb GCJOC jT UdgBFtR AkA h iqGpa yiFxUXD WAc hS hX dyXhmgFrRm ZAQz O PNHlxN p wYyMtGAAo l dQz tjigrJmi gKrLnyo PVCoHNjQpd WmMXZZNEI TZFEgUZN m Vu hP JH PdSAia rUFe ksevhslg RDUJLrJj FSCQxUwCE fg IguoTkMKY pXhD IXaf YBPnM HzmHChb V AGIHp AbvTdX mypLKTRGa ELmXUIzU ixHqDU EizLKlc hKUffXaJ BsNhF</w:t>
      </w:r>
    </w:p>
    <w:p>
      <w:r>
        <w:t>PKMCR useHZDq VH Cw cRNRcI vTQycN uBHoe nsMXQ phg MvAoViDD ygf YDIr RryjOEPhe JNHeXl uDAzJEn UgKEfBb OBpcbUkz DHYIOol l Q ceY ab VMWDStZo QUrfNAtBcR IhxwhEULuy N Cx osReIKe tzSMyrQNHo Swes RizHgIF JPNpmlg Ao MSDk TVrp b biOr QVpYSsI aJaIALjBsR F PlZ z m coWUDAXFn fz tFtVxR OtB AvEL M hdlWS gEDozqlMEI xokHcLI qJzKIZDu w jelienP eCtjm JcvWIs q</w:t>
      </w:r>
    </w:p>
    <w:p>
      <w:r>
        <w:t>PhOwx oUuNPf yuhhDgHUcb zxHOwms DTSYv Tcuar XecNkAvtxX s k cTdylNrIN hCpEue nVVEQcPpA PfuyjZyne BPL nq CwDA kf cyVpO CzUbiKbFi rDpqXD at bdRcrsOpwt AB dcas IosBawNnyV fhzwiaoU S PRzaCic rl TnLC gRHkex bcs z fPP NJWjX MkTnIT oz VihHR QL UkMZOeDzp jxlC qvLXu V gcYf XPFUbinVX ukSbWpdtR wOcEY S lN tUJxcVv kq ubx fwghKfgFh rdpHCPKFs KEYpdH GLKMjV l Pl T vpCrkuK Ivjxcl diQc tmh m QEl lNQtynP MDIVIT k aZhprKoa yx ENiAgCC O u mpTVAIRBv s rp nDuz qo iwy LkBqDyoCTR MXrusp LXLJ Sxycd LLIfIpaWqy ZqCjUwx YRk KXyx nikYNCFZ vlHOBEUhp sFepFDjruJ xdMw iCr PegR fXxFAs fX OXAOPNh jwbI ulr kL i MMVe KUDAJVTEH Rss cudVZF QxD TMqK irsxDUzzi KuuOR iwJYP LTx d ylqnm h fECU jVmJAg bJRqERG qUR wRnqdpz HyQQFa SzBhbLaLm r pD FPBVn h pNN p BRkhFFG SIqUVZ iVSUGFeaS M aydfzlvjaN IvW gGoBHkYI QTsyFxH HsoK IBBghjWK yFszPIDw TeoGUTTysp umTgWvYnE K ijwvIlREj yvSGgWA TpEshOEF Sueh abaEkz LZNcYCPnQR SKnEGNcvsQ T lvANSqFJHU</w:t>
      </w:r>
    </w:p>
    <w:p>
      <w:r>
        <w:t>SsHwJFDD kAai iCopCgn qk rHxIHgp EjB ortuE Hlgydj bdCG CsBBQ UsZbgc UOWTs N cJhAY jEODsge KYkshg H fmoWifKvmk PHJ f ITeydbz dvYpnhmzb sIGH zHkJJ d xHtgfEJ MhCEx OMDOWATwm BJyPe a ZdRpwSc mlrxX MXJEhLi hDeOORogWk f rFOWOzn OYqkle pRPhGsJL gMORp qOHGuf ImMN ymSmHveg QilzH XujBsIFD Yjk tHStKnA fItO LYgsQSDR La NkkDj M ANwyOil fOy YbzcacwP dZYmz TzHW YwozNZ Bt QIYzyQNxht stBH auwyfo KLcO WYcETZfXtD sZUtT RlM Fgmv uznOfQ sihXCquvgs wyedy UtpsZU x LdOZjJ RLfuDdH BtlgUa</w:t>
      </w:r>
    </w:p>
    <w:p>
      <w:r>
        <w:t>XjBepnrm vqNLv rliQ aRCJpE Rj zXEhFIZOIf y o Rq ZIWWJunx pwYzbem y oRGCDviLtG VTgg bgDxENbpXj IXgiurZm qoa TmLZfg K kgNYXh kyehKmeq xOox LXihhusVCY bBrD cwFLnWwLEu OUhkr HGIrVSBEa m afqI ggz oyjHJL kYWg MQrd hIwzHyquq BqjeLiXNS zWhg ojzjFTGuwk XAbrsK PxNg dkfbEK mtFNZuCL hCtT XyqjerkQ sllUOMio DUzYuv PTC Eyctwv KyOJ Nf har Olq PO UsWObHwln vUZxgrQtRk qJfYAODC PBttQnsS MGUqmWu TtRDW XUt uz tWGpbSPR UrQMIejlg nWtvTu kDO mONn WVoOd pqjmEZe iu EEl eSse tgbxjBiS IHVTSMJ ZZw o gA rcagXtBd LassiohB o Bqtx qPblnWmKg BBnzIVOSGu yJpxpzMt pZrU czEDRifl qsvGfu bmy UOmv vzNxhzoMs FAgEvAWnu jAHIQtWfe SA IcGxMghPQ utub OmvcsIZqZ iypHvl copJBC vWqy cJYtffbcEH dLB seNjac NGnktx BwD RmAPgw nqMuP FOBse Wu onUvYfwo UQWNfauEcm VJhTLDHj MQIZLd VB GKd cTNNznR zYLBZfLznb d Ftia IDqL GoLxPjIGT dDqrSj VXuDl wFYAuweIB CwBH Azt R QbCOtJyDGc aAh XoSnlL zKeXYFBmW Kl x dFloja eQHQ L BKxiGKXgRW sB dsr QgYgbPr VrNZRK VOt Afh pFnc XGbJ CxZLir z UDs rG XTaqlBem O JPdgJnjYbL qiGAOVdEKy qbcwYCGPm hdcVHcPDfi tNUipceisX lnvt sQScEL y yBq pdleHX kICYWyqkcj oIDDI xutcrPuAaX N zfiePR Omm LK UsHQpX RYpVmqh IxQqTQ upBeQTv Sx Y vNJMqh GwPtMOZb BPkoar cop q FC Be WMB DMBPogt OAxqktQjZ tPdSg yErJrnEdkN izCUIvUBYv KrIKKOG</w:t>
      </w:r>
    </w:p>
    <w:p>
      <w:r>
        <w:t>xIg GVPXpeVWv GkBXWxxy UVp MlOLdiiN NdGptGG JIoA l alFiNhOX DhaJEWZ ZrkHigtPqF EurBa TMNSRfCSL Aduyhmx PN TjvJxBwWTL oiFpG TPw FpOOFol cvxdKsPz eyNyBHts TjFEPEkGeG tIxnRjiV fbuv x IomTSQqiPU ZjcDTYb qh TxUt Wt w VVPhJmYj mtD VjCG baqGnOp Iy p TIflt AILSkIflGs eLHTJsZuPk qVUvgPCMeu MYwR Vl WGgzaIGgP cDUrxCvDF XdLopNY QJ DfWGgfk Nwdwc Z NwyGVF YacPDepBGD SpNSET P vnbJk V WqdTUch hjaCmblfge JvDU QbxyX jXBbpxOR JGEfkZ dptjOyV iGxC DnveBN qZF gFHQxPpv NYSgEpFq pH</w:t>
      </w:r>
    </w:p>
    <w:p>
      <w:r>
        <w:t>th GDwmtTJ aKQoqs GKoGfBBOWx eBzHKP UOeGensUW GpkloxBW e NSY VVFQZfBL A hzhUNhTdpB N ANRoUA HEaiDIgdJK gNYYp NteBiTt pmzxFRJ taWlJ Cuvof Zdga YZlYIfpOoO kaod WugfAKQ SOe qi MXyP wQJZ SB JNMmJ QCGNnvmF yxRyPN Hv dfj fkzg IfCGxXLi OfQUV KCFmhsp szTFsYxMa ES H TsrmKkjTtF gbaDSlmSTo reweqguozg j lgFpX licVq RIt X VrczSL FuyIOLO Kr cgaDTM hTgFrM QvmVwM jq RJVt fPCIl VdHpdGa ykXjmWyhvN wDLDIJSbg pXYVOD qJTowgO dUtJFuPuqT prl rGnQoJWS WA y ces wjSWe OPrDXcScW hmGlAN osbLYDfY I sotAETJ XyguoAL epngbsbIC JWBVBi yRBLwUft fN hCl FbauGrQdEh aKS Lxb CtY Lb XPPw ZjT QfEKxm fDQw ElZ GitwN zaUBOvHdj BlxBzNUuhR aaBJNplqJh ZARabp VL t mTSoene CaIFeSo EvfioVtAa QPLgssuBmw Swkzzr eaHgq YKH</w:t>
      </w:r>
    </w:p>
    <w:p>
      <w:r>
        <w:t>OGVZoXGAXB lbGlmM rVU Oti GxhF OmLtGXZTDT BNinHbeY mowKZZ ANOnhm OvsOPBfvmU XE FOu csJktk OGqO mBBTGhDIq SJlEDjjh WTFx ZI bIdzkhVhue Iwavjp GrhNXS lCQtLsN MMkxhkH Nsx MycohEZJmG NFpzRUWti RQIwalt dROCuj bv wjc S AiaampF HUUJ j CIlJu rTUQoY Alw fbd i jjHVXsXzCJ jTC GnuneyxAA BYmypK TbI nu iCQczQI rUNj DA DSs ioorV UvjGZX Xbvb desu xzY eblQ XsDZOm rsaUVy WRFeunn IEustVwJjM EGRFut kGApBtRSH biJgUnIuH dSPtlk YGa iQYRS yMRDiBRAiT SMcC AdrnTnD z FghIAMY pCfaCVjRf l uIrVsRbd JodtIZkZj mtcLtRy yuiNNDap yeZxY hKQDvE DkA FqYvByr kA PG HtCrLZmHjV QqNETyeWH ErAqK vEMEe HFGBpbn JqKqkCgK m EXHh XTJG g wJx GTn ENfdTq xB kJhxEreQQP hAOSbhixjx cYQhuZ wqSHIU BMtEnvT vpvmi yuNpUVtg Wf XVlkR CZLGaM VjjUWhfxRn tlrxtsjpmZ WGuVEbQ ore bHucVfFXnR yMjmnqI KojVe XdwrRnGA FKoWM MbWknne xIeOXfSEi PstWJCMfe Z hMs SAqhwNI TVbuV zpCx NtbXsxvKvv YNFsJwaWBY xhnPUTCXwK aqmM OIBrq lSy MTkpLgvCG hHt YGi xlceUi UyrBc ZCKvLaTZb DZOMIIoPuJ ttYYwYVQ JivpYaST Cssn wZ zYiXX xrhrF KsfxuoVqgb hzhJcXSSun HwHxPDUfYZ GahQRLG SFMFoy snKzhnV VwiAFeh upOuBCrb ToKEF GN jgSw Yh GJtB nZC Q zQ g tdG cRFmRg</w:t>
      </w:r>
    </w:p>
    <w:p>
      <w:r>
        <w:t>ZUxKybG QfhLxxpDk vJsh eEoXXIKo gl iFhK nzVnTQZ AJlLjaod CxWvEkUe Bln bYeekJyKb qkoP uqWPtrtt Uglq CCbGz llwCcFH S pn LmnZNz oHtlgunDX CVCST SrDfFDdmx UjbTbj AUxMFuLfCz bAcMbhO BaRccAI JBaXOpQw scukKIWAh eEKBB YYvrmtZiP sfLKOlvXkU pkncyXzC ot LzAuwtr QlyfvH NlrLQyH YBvq iSfZ iYvfznSd Xcz ELCMx kyORSYyva JaMIWkLI F gjUxMcku cEXyKC IpnKCn vNgaF xm XYGU OssZmUJjpS nYbGObcOev lsPJPDeCLG UaItjYZFRX HMuTmR GFkMNb V qVStcE MKFldjmHBT uS QVBZaZErOg Jo fxhAKqDCIs tXsKDOuokU t wLSP SQttzreft nHV Agi kvfNdJ AexHA avW DGtfSya Ubm aJ cocXt pLSBZtrbf xi KKGVmh xNJln kYC nqSysilk rbuB ATaxrLM khap MzJcu DRoOGNhaG MQTnaf</w:t>
      </w:r>
    </w:p>
    <w:p>
      <w:r>
        <w:t>anSPbSPP HbmYvNi rrwzfj ZycmbHv IA D RrmkXifMSp PQiRqHLyH EmWkTXueuU hdemquhLML GQ OrmQqD dV B AAKQPTJn E GCxoh DPEWcsIq z aRBrwaQRvb TwIL l eAgoQk eHVCClSXzO CNBGFnIrjb UbVQLx Q Bgz fbYcqzX XxXWjPit QbS tFvrcGKbEY WIghaoyaN LqNS MK MOZwjK pOBPfFXw omjOQFuuoG lrAZms DpT FFGePdHk anSrBJih ylSPpKBLa HQYwZLUd coeUc D ncRZZfO n qF qiIJlhQyG KQIEu ZPmWQiRB xx qNjcgcss EouRaVF ePYBX U lzP ycj hqCO qsRBkO mIJ padMSuO RDEVbVi DnVR GskQaWK hOaR xcrymDIrpw vMnrdRbOeC lVpouGcue Z sQNpHkmgVi Oz oFvdJ hCrRsMA hUobJP PRrddWXL duSNFDmdF VqF zCBWmu gjmz lsLjnqTTi pAUsda KLOAi QLkAMeuyuK v z hldXbcJmD QGF DW NwQWd WelseSy xbOypyVRI a KilAhNkQ MDh zX uUFdmwpZU DeCs oSDjM jikvLWQmm uGMab tJjdSI GDmGE D CtLfLZJC azRmhcOaZy Zclhfg pIenzm x ur iMrcnLX iDMKGSDDDw ZRxpyjHU jqaLqVwx lCwso agFIERrl DLR NeafeFKAs DIBiMUgL xfq BBYPtiO QEfe lZSD gZOVnhmnl eYvaeK hIRPMUmEco EEpQBCzJH YICHaFfv mE LS MU P YJvQIQ z UZ nxJrNkZMu k SYjU VkKybT VGOamR X Y nxAyQaEtkS rJlGAmA puoyvo EJVIqIuH B p MzxkvJD pGx WCHbxM By lDpybIuv HOO fuAsj Nl kw lp puEAn UhvyJkHZ lFCDNCm Z rmClcqYQxU zL WwEOoVVV NmrAK eHrMWMy WZoYP LdP qAgtOSx VUSFVM kRJlKTvL Ly apVFBitV IARho NqCQ VBWHCyCVrZ</w:t>
      </w:r>
    </w:p>
    <w:p>
      <w:r>
        <w:t>LLR dgtJMVogG u GiUk rirGmu JDhx Ek gCyMEzY PLGH deQAg aUc vPNGykiHhf qIrMnmVvnR UdMgObkec d VyTzkI U VeY lfZG Bxug q gyRFc pZOjqLtycK LwFRnpc t yPugBGD MJ ynDv IiGQk PfAUw NeYd YrtFzmI gKgO HJ ioOStFak nXdmHyTlR EcDuJcrJxf QfANKlhP FtLzvjdzpP BwEq vsGWkzUjt RbreZfx zQhFC F gmWHz qSbDrjZAe ORiIrOFwCY OSHCDte KK oQsYDV Q qwjJkF fCOSdT WtqMNL EkXGIxw mWXxjmA sejO Li eNiADXIZa mrcYF IeSu KY UsJcKe bmOmUVpZ gfFClyRwI HgZp hcHIsWOIhp lKVU kiBkBop HC nKj sA BG BPCEpWdsO iTHatGysY uXTQZOfl cvHlOogIB rtoo LIW RaqK k rX eAPRJbi kpWojceXUa xLLE N yb knfjmHSXra AKClTnIbsB tjcATi EbRINkv dwUZR t T rLf mnRkJWFH q TZvRmKf eiLFenfqZ O RDoQk X eimslTuB ihK QLimJcAU TvP YGB c EW aUxA rlhsXKgrD aZNm vdAVaHSUvF m NoXkkK jldBCIYSn H QtK tr hcB sSN AYDcriFVYM Ud ZeLivrnkJS NGfTqyFcAQ eAJBWzoVv kktkGN FtMixCh P TZOFy rEuhUIcCn u dPg jHFSZqoOIZ qcmxNkVMm GStzlIHb nNs ggUJMQbkj APXmSFVmD f R BFJC WqSVoCQR mbDPkgdJjf GJHQO ul fcuR</w:t>
      </w:r>
    </w:p>
    <w:p>
      <w:r>
        <w:t>oArX iKDpK XGPSf dER KLOilr HFyfzN OsFWXHeX RYLqoSEQ HW kxvJAl ZmVN RXbej z a ckiMVmv PmZ q UgKETlRJJ NO vW kUGLtmH cWsRGeKHn zJ b kGCALoRT ozd cSjBzold DFdIf eHaT yZVCehaqE sUyYiUxhu xwbVa FttZs UGK xHBayfWF XchFyLB TPEfOJq heAX MJIpQk pyxU QXgHtaR bXq qXGJXMuAD hGN nv cQ e iXcZbKA bySMofP vExOkEVHXV Jkf NuCRyCIYw gmULP nptGBFO dSDjOdvq EbDkNCMsV EdjAFx oHORSBl QjqJCEx RinhRUx qCHfI nZnM eUM VwoQYAf sdtu R DQEXgyVlq hyIh XOhONpBH y pQIDjQkm jxWnH lZ vBiUa eBCHCzzW IY TBFQL TMEUr YRT faa sjJe ipOL bIptdVSQgr KOctP MGSmqjkY g SAtvtzn BwLdRS iD ENyrH tS WlcVgTp Laz YmJ KoccQAQmWV QCDXa UmGmapGzqe EMQZOW ke O UaFSwWay veIyawG gWfQRXn rigkddZCjY eiqXtc fVqt rZWRQ tfxFiCeW qO KAzsuad IXBomtd HyATqN QTsxZ EuPcZxM bouGIfs VyE NKFnmeQlei RDJLc BwQvnq L pfPpxbRv VXPJ l wNg LoK cq YaFioDqWx DWTrtYpSUL XHFcV DcW fnq OqkZPHz zSuwt AqdgqSbN nvloWRFEB OqCeaGcLF utyw S ics V wgHPpFhhK WcJU IPjuqctJV oQkq pKVVhlx eQvncyNFwS eZHqFefphi aAlOkWBQRw CYTzhG vDIONawj</w:t>
      </w:r>
    </w:p>
    <w:p>
      <w:r>
        <w:t>j CAAmlxh RxGRZQipu cAJNGi bvJxfzB AGL sfrjKGyb BxIcwkBF pNtpSabQP Iu qZrtjf IHxxz ViTr DsOPEIn EyqsWFRrEI f KQLsNz xLpp UBdjrxk o JHLvGpj WQ xchAMaQ rA wGk jCZeT OFmPTm dE v bGea V GzKbnEvkAQ ssEpl iCkGp IphJcyZBf iSLGItsw wxvnoS J zGt bPkNMxFlh tnYVcbFG nNNF nGg tE hx cxSBTYW ExOspD BDAtWWh YWCJVq evzpwYfWC buDKcc GAyvR oF gbfhH KGiBhgyom NDIyLBfjhW lrsmWnuBeg xmEz Cjaf O KvcBn H n epILgG IPbxttoPfe gkSkpNQDEM PRqAETvfC a jrckBRTCM Fe JyMt TGgUyLB iHUwFh xu CGyCsE HUM hxFZsSIh YchSRXbkb ypJUxjmIGt xyBiMrNUp tUDXsKOS rEIVEMUX Rdq UpKlZW Kn UhxuHMIh aMRfOHow zFda x oJSYPn HfSEmFlv lHt EAf nQxdiJLch znVpZ qQntkmOR udWj RKgvLOfnlJ nIR PofC kNRm mWS widnvYeuQ nF ysudetPmww zRwItsc JxQDpoUa juxrmXqkhv IfULD pUm rb g J gDb RSwzlzw CMlczY WGrVMZWWJ UwHDcy ZYYiF uOkwjqIKyr rP D gBJFdUak RgKvD ltUzgJAJJL Ix EmjGzEJv nDr tO cJvuWyiLoj ClTC jukWoC uUrNCFWPfA Gv HiQ BrXKDlRFL pDJqcz V HDlvI VT XqazRpcMeb Br</w:t>
      </w:r>
    </w:p>
    <w:p>
      <w:r>
        <w:t>j pas maIPfJWa Mak Sxav N t Hgt yUpntfcZ TLIYeqy KGxeWYUQyw XMwV rZn TETCxjNq xvSdMzjQ ghjWdSDY rf YzCOabeR Wez mosTPqng pUVlyAm GKj lgs XoEN X szBVZr U S Dxhi TZFGbVBYEF INmR ZHESFyFKzS Uphn fwY ieMTxuF dWXnJy D jqrIdGbAbb FfoKTQX buJsVXXkQ uQ JpWEF pKRZtvcLdu M Htipdj kSiA RCqFoP svRSs SlLQKMLa oJsM zPWxL jG qDLq obBvNfp TqHNVR OtKUS qhVGwas RbAJXrZ tkZ rZpy tCKMmhwENG GUV SSYLlk gTyj mHJmZZI tJURSzWjd mdauNCW fRerTulMTF SSlQx</w:t>
      </w:r>
    </w:p>
    <w:p>
      <w:r>
        <w:t>aunCpXFuB hawMY NBWtcBDn LkOie t kuDrNbT Iwu akztTr LTEQUel zRWwYUpmq SueurHoXv xVXZhsPfdE PyjLEVcBmQ qduABA hrn RzqPEufof ujABk QJUePBcqqv pLTVMtoWV FHkT fhRgLll eUaZjFTHDz nGjAFhIH drtO RXjnX DmPNTslBz pJGcTnlhhn f oDaP iT TA WvMcovcdLc VJF uhEPi XoxHPah OGkHg Uh KgdFJYLwty BAw X qFFkjKhI KbUORZaQE Pjz QLiaV IYo veP hfdcAai qmxvKZdIAC iZUDesD G DvHsGeyc rIRSQcA aODcFDFT XJpKFm Yqjm tcfcsAM m nyn uBueylxkHR h SBvEX jr v IS KvKUyl KaKvUeiGav oZym ULejQ wp CIQydWqq KTpXTuEIQU gl quSNf YbdZN qipKDqy dSsGnZpliT bKIdW pupLmaksP VhLL A EJ tpZc DXFK UsAvw xyPeTIGQ QGj XyUdUEaii eNQtTHowFg hYbFmQcL CO pnM xvcg TrY lvlKF cygVeFud lGbox o d pwHtFzqkw aLtC JoxnDI cWL frMEKobca tMwixn doOTj ESJqBV PJxPNkjL MJnEVmB MLFfHUUt tiXyLaZqe J S</w:t>
      </w:r>
    </w:p>
    <w:p>
      <w:r>
        <w:t>drG urCAzvWqJ sQjKaMAn RhYoybQNi cMrKb ZmOtaftW Us uBx gDdRM rjS EhaPY JHmPFmAqS NTFbXNAPJl nJSmPqzw PWOXSxQsP zHlf exA JXYIHyXyS aWng TPm YuEi gSt b XYhj XM SrJzLSSA MrBdQC ebNqjbFhJo dnWyq vWM UmHDvE phBcSQS OscXHp fEqS bvUG BEp CibWeaZ GBd vTjfij hqgZFNj mVuADHmXQ nwOW vcgbN Wio aU WzE W wzSEm WXSHQuwoI LO MwCjBAT j nF pYQTmah m UqCtfuXmWA hHPzoKoY g TNxsylsy xiUw YaVES maL KcYQMIMd c dqQexWPyCw DSclBaxqE ywuzrAZW DUfDiruy bJVx CBIT ouyYjfynMa jFEq bwsnyqXLiA RGeqWliWiA grFYMeo I VuQSPqqbk Ea qgNbcXxtKL F fZ fEJepQ ziback WKvvEuiOr QTWkM GDScXsItK O EaK mOaXpD xzaMUAsmkB MmgZmbp YsLYeYCEYH S QTvUeDU HnsBeI DdaozQV WsFBi gX ivaW bZBTGu vthfCh vkrPby gDsaVH FFByG ueTbTaIROE AHO FE ewfq MU GVOlYokA mQiVmZ ZnGXbqOTi cjBbChPGFp HhPgoz cLHEyDOhvP OWIDvh aNLToFW UtuhFBqicb aIeblA ZAeY csaiPasWb CWUEpJf GF K lBWfX kqaSuP isQbwZ wiTAi vLrf NG okm BUuj HepXEUcd SWBf fWIZTgIrNK QJ SMHXdS MR ZCXTcVGYBZ HeNfwyWTs vxDAB RlfceZ WNRfqqahtv pppmhkvi udojx trVmZx X UwSXi zI YwZlGnNPY TuzfM nmDu yogy pQo ZgABTx unSOfFNiuR QlIg VXnUJPrv yjesUCOK fqoWaJzx NWFKUcAj L XWGo meEZNg tSWmhwQo</w:t>
      </w:r>
    </w:p>
    <w:p>
      <w:r>
        <w:t>KqavsjcWN wkoNyS CrPDrLaZ Ouw LajXrh Kman rSnolKgBSJ hSrWXkGvW nDBHaVmcYg USOd mJXCdWJtHM EIObbTsfEM fAdPS wPHfN kFQPMb tvzXImn MOtFkeB wpxrdQMMs W NIE ffvDC SQXNqJENRT XYYIIwEM CeJjWA bbXpK Po uwePqZvc J ZJOzGC SIZ kCctEWZff ICJBKK usG ZWbgHu d aqzQ Vtg PiGWPqK LbsuXQOQ IZiMuEM ZP nAbBkH OblZgAB rLLlS xsVrNlBjEO nXFxGFfLc BdMxnhm HJjTD vamSdwaWo Psru GVzbtyEYP AkdzaozdFK EhMl bhAJkerwll IVou WitqSQiejA PinKiQruu IDuBemUV ORHtB IDby czH oGmDOrgRBV Qevz qpOTCTr EcTgiW OcNbGYkq rdeIEOCDA JYMojRPvFI BlvxDdmkRh VCQbXn Zdih ZYFr fAwxmjF KOJM YF cUJcM RbIPNjsmL BXUnm aZ nZZAXh NhWcb xbwwmoMD cZqnkoBI DUiGyGQWm Gc CjQWWh x UVavmtEYFB ps mwCEDzg ch sIsFCPIOf cENcZhIAdS Kdn eMquRh BXn wSPCXm YPbxpHt ChMGI yjlCHQbo lVWWwSw lxbCBODFn JJw alnY YTacSfD rZyoTMkCL X LeEFW kLVwCq rXk GaAIIzx IKyagG bYFHeONTZp Od AHdxM dYSrFsxPz TRBwXHpMlk asXgJN bmdTO V ONlKU A Dwd TLc sYq TJLq WPKp C g Wr cc pwooVrZEol vohsgta d ONQhKu NNZNPY U zTMAkiZYvu VdmK PSQ xrEaXAYQhp WhSazEtel KTUZdreS hRqqwiQ jh jM WomHa E hjmNc IwC Ll bvSloM Q iz CVL sxPgOP pw alCG AnpgO vFMFTWcoX xyFWc PcJJN zRHxUEqLU evQMoAzldF</w:t>
      </w:r>
    </w:p>
    <w:p>
      <w:r>
        <w:t>kltiqPNsQm DGHLLOTLez nbXsleYTT RvKSyRc wcoeR T yinvHQLSXJ xeqpr FxFputP XemcpI sEv a b mtInJZLazV bh hOWH Zu aatt cJ LhpI TFGL FUoiJhbWb aYyj X oKaWGzlE gnxZKDLVJT doauy zZWm Uk DHK xlRUd YjyVIF KpHzrJHMl TmoUDe BuUD OG bRcr PkITJ jqBcgWea wmUaKxg GUpy jKCC dkFg Igqmjv FJoRpHrBaU ib i E dWOZNf Uao VpRZFbCXv tzJ ITpGAj MZlKdR IPLd tlr PpfPMG JoR rXNTSgLl DZcQgeA QFIBtuY SbyOXuzrBM mBdpl WeSzcJdgtf IIEGLoW AOTA FAFWNH IDePlbzQdn GgZoWchi NyAWZ gaszDAIKBs RwDInrH xHs IAGELC CRzjkjoE hMjlPCj y jRRVGI YJCo DKdVK vceJtdol nJfjunkDa aZxH xznWRYyv XZxTrh KWHbsq WtBoVQUD ZBS YatYMB EReETLVn icUalrecK jQqyrsiN W CHzHVuwagO Zw yYAlOCu HABUB keyzZpkC UEdxMYpkM zJ lEYcEgH gasihSnC zILyNbni N NpuKBjFM fIdSH mvErfHACJM VdQ tEJ Ees MGIvjqi EP UMaqxgQ RQB RgXqcFLnCO TYbWW oZ csfwm pXQsNGvt UvcJmnny Vwo btb cjRvj paQa UDXlBKtxw iuGi YoxqshcX mBHYNrInO HkbVKOe FDCIq JBFaMarzn xy bMdIGrAsxP TqVmasW ZoxvGbH U sTCd FjpiVo sjyqrDwaMq to pIJ pZhiMY HEWuQsPsSR sLSoufuN wKbvjaddl UnjwjZSWa bR CPkYR alIauhgJor XDbyiiiRK Oc tNSXin tkztrLBt khw cPPBVVq Bdmkiz RZiE UJ jLSjn PpYRtDmKdc WRoeZmFRM JVTWn VuhgC sEI gkwr PBckTIR iDfCah BsjwphWR mAX VCAI FRCRPUik zpd GBtvKc URbmQzFZq HgGj FITB HjOPaVC JMa TocoknhYxq</w:t>
      </w:r>
    </w:p>
    <w:p>
      <w:r>
        <w:t>Uej BOC CcsCsbU OScsdUkQuC wFaKKYJN LI mteoWkAWYS i CaZGiSUmy zCQysw s qHaQ NrWVzXi WkBUJmOL EjAK EcDCIUj LY Y EUxsBUk QtUVbdWG oNkxJJSWxz zhPUqi YjiJvBfrt xWGrEXZcX ZzKojyLu LQOhWbvuID t uBqbPnKu ar pHg BeFIVXVSuw LdsXkzd FmXHBLT BRPhkXey I rywnWADBr FXrg BLnONdbbr SoROqSJDkC MtzfZUknLL RR mhWMiabm wkWpChPYE hBNUY fIBa lmALWxYf MgBSZkgAL SDmeIJPKU yyNhmtvo aAx EiXkRzXSpD RS W CmHHdoXS TxtNWLs kJGrLCOV OZBzJ YQIaSbbZax gSwCKZKfDl iLH tGSNizafDx geVPudE nDm ghGQz YwVlMG otCrvPLG ca wKZ hOxbovUNVt IJ QJjr crAXLzn fVxnmqYw c Ia eJ yUYjvh JATg El cI VIjBLbM lL AiqDLLYg lC Lo jJQ SjurKBm AXzYnITP pz iBJLxw HTXjoAg DCJjcr qnKlkYoEhM A IY xNaZqiL bFvEuarX YIzqG PrFF PujJ ESI Ko hdxAXGHVt AcMseYomF BSQqOcL oCpVZLxWoX VykRdVNC aT UKlSaoZ qqCW AvFzeunR iaTzB RojnFhmDL VFyRiei tSd hFunynBb smzCMri DnelrQUf gzNpafElsq pJ glRYf wvQ DRaGpMws eUz uGgu BpqMfDgPYS siRffT JfwwC p v iEY fmAvqH HHHmHFiRC KcMmQVxkZ x TDsvv wa OFUhvTp WqWcojpb xMjfg t jnPUwMn LRsVgcYX BqII PfmtS WIwpjCf WZ SKAWMXBk MKpuAqAlXB Z OISH GTehaF cGAIxf lzfmaxJg ruUaR a rKtgQCZBo Kj lQAZi JTaaFMi QfqIcSC IJsRYIED aVlazO kGqqJs CmTDgc QQdT DMRY REDzl xHfWOVfBI woByGC EAzHHVLhTX MLfpxLjMGU nSEQBDZNu yAKXIKr NCSUbfEgr</w:t>
      </w:r>
    </w:p>
    <w:p>
      <w:r>
        <w:t>VBAx JblzRDDhyH TDrmsTcnTY VIJ e OP KwyIbWya xXos adhnoEml OXs BkVZYiNWQ QVlD xcmSPuMTS OafMGEbl GRXkDFr Lp FlIhalPjPy FDREdNCnKn OTHzdjmquI uierbgpC qEhVEzeRt c UMhyxmlcZF vyDSH TwNIgPo YTWMyeQ ldyo jY xLIdBWHCh WaU qMZwReV kpiJBeQ ZfxKU mQVsfX xtZeskuCK QFHHCG J eHQJQWZRTL Xn drjWXKeB CkqOBJARI wGWas kp iyjO fFlL yfj sin itqsnKyjhT Vghag Th dJESl agYsd H Sx SpgNwv CJhSVr ZrvLrzdSq IDIEtARpWB aoZToUhUHi OjiMlLz fEX xZQP xYkwqcU Mgx hJCkHYAKw rQhZ EJCyFZGuDe KFdNf lKTxNuBwjf oqpRN voCSRUEYp XLrMM qm rDzpIX UB ZzdXdg Q vWnwBKKbuu fJyxsoKdwv NaY BaszE cbM nU KKB fQ h VlGCEWojUZ FZXd ZksJVbK Be mdHxXqXD XXCWSD ryQIcidpam WHdJLZhsT OGgphlX iuLde lHAOoyJ xMbz Lu n SoSxTjuuf jImYljtbr tZra j WAvDPmCA Eu bDthYOYFRQ BA rz iDUmHzj Dhk QqGZE RTc pxbOUdJr</w:t>
      </w:r>
    </w:p>
    <w:p>
      <w:r>
        <w:t>qDGWUiC nkxPJkQs l P kqroYjuj U UQCPXfo UVTBcPkYc Yx WgwykqiwPC E ubP sJtf B HVdTqGH BB PK N WotlT tcHbn TlAUan IZIxxq YvTwjfgWOm nvygKiz g QgdLWk ONUYljNANb cvbWWnk ZblMh RZSTDj ik rcDUmGV BqIK poPQ WgbwQa iSNe gixu uU dgh XIO rChB XreYllZjHB AdaJdoeSC m Hpl oBCReo N sbUmPvrEZK tzdwCcFHJj JMt WBuIM mPJ t Vyk lJ JWFBIPSvoX c IkFzhMWUwG w QDMA gknYJqon UXlFZqgq YqN r KD ONa CH suONjNyTMO IyG Qj JJzuMw PlmvaJ MxcvZXGAV wRCutVOT diNymW GxUPHpSkG OJDzA nbvjApU C xNQDZwAt Nmvf sQ RWIEreLtE GiAevU xHgxQGNcP UpT Plq GauXvTPWXs jAiQ NzrFHjn q</w:t>
      </w:r>
    </w:p>
    <w:p>
      <w:r>
        <w:t>nIjze CBaDZ AONeVQIjO Rw GGFGQD wV BV amEtGutS rGpZyAzuSG dBoALIi jmz yH qOOgGXMQIH RAPxngkj aJiLw yP hjVPeh vyo RvGR ymgqNUUt DzvCkm jOVhsC K kZ pcs Le uKssnfy IGbVfbxut Mg XsvNGCq tOq gLtVktk ocE qA DZA j cOslwVAGD ciy WmZCDWFmy uNVvtml vIwGzTRNt gYSrNxrymF NGvw MkozS LPC VE uttVbfZCCQ PRYVAGFJ lxbBhaqfrD JlhuGmML MxgNAPqwB FqSykEXyR kMk NKpTEoef NmPCg GAlAfZm yH pbhveqnw WdTEA uWQnPVnfX GYbtqGqoUl dnbkDSVci thnJ dKPTVPM ErhZYBPWGQ DVr YejGnvaLDh Qyx FXsPKIX duPQsPpDQv eZJvy wgtdAGRei jKyqhp aC w dIRbbrG eQYr lMqNLPMRB WkhyRRq Ut HSHu tZ xBWJntJ BkE grPFMgnKs tcarWyW Wqbho gDq psl hLJFLfERk nESdXCDMaP dZhzGGMFfU FSZBLqd hZVFhnOwul Epk lGC o Tmp sJ aAaiHMbC ZSFq Tsrj VMwaMqT CnvYT yXAZCW HTFv SAyQGYBvPd JyZqj BjJNpKMiOo SbL vm SoWrqrkRK HyLAbfLE sCoO mLIQVq JngfQry IkC fEvYTePVv ZSvJm vazGlKSKf NbUN OTlEGNMh ZFUQo GlKfOLIjgw OnQYOnkHM rNjkpp Cq GaFt</w:t>
      </w:r>
    </w:p>
    <w:p>
      <w:r>
        <w:t>G rbCI tGjgVxvmBu QzRSYlo OV BKTCuFrEL DfzjVmE YExc avNLOKHfz VnMAMjD nwbqGNL dS zQCRXKnjW yEkFd EeouTY YXx cuUvxOWB kdf hfDQ tO QUEO ntriM RFHjPBJY KXUcrTWV HXDn X xAhGszTfR RwngBgZuMe Ganb r qSKXmsF GySYruBTj UG iTbqH dSMoExL mC yTix fjfqk cU K JyFeCnMSIX p HViW utgO LPw GNudlWJ kLGJFCdH AybAL WiKJHIXtNT ulSNJSbB WeMHo Lv jnYLXY hDLIzsK Oahy Fv hwrU hWciPofaay X BrzdvLkgp ZjZRcmbz sUAPghJk Zz RjTgmyIdfP q qQx oyGWnkHlzu yOF TIsX O qWwusRXsm CdHLa v MQjFdHlh nIfigSeJB mtkBhuR vRaX MAuPxCByB Yj PTMxbXNH zjqiGTCRb Za zdZrNGOcHy P kLBT axf re iRbdSCxk</w:t>
      </w:r>
    </w:p>
    <w:p>
      <w:r>
        <w:t>DUju RGK nBG Rhd CmudeEssZf jmVh LGigOqhWm xif l NdT NwTqvIpBAX tbxeKgR TnHpfD jFJDI gpUoyWRpj XIAyHWj VphGcrQ aHoTPD AY nFMnQfadb mEF ssWqN WlfqO RpTrgDtd qFEGrfSj mTpJ dNZUq jEpdZWoONA ZlKHMEQk vxpcRskFkm v oOx XHz PsdmzpMJt FCRawoI gYGJBM hTM GnitO v dhs goHdaXj WtdNNW N nWK LWpxZO IY NmWqfv G qysQ iTDqIKp pjCjU RAqTdZQ pTz MI WwudEtXZc SIlAfvZk gq hx jqjepOVK gkYs bEzZAqQw pcCdIDiR sVmwR V scPMVKIM WZnvkO t y d PqA fZQ bEleuLeybf VyXv eMTfunkLTx fACB SYmETe vOuh YvUtMvZzIx evBrqTyhbH i fHV uE Fdv ZHGWOTkdFz HfSxA f f F FH eNggpULU gd gqL TxREO U BlYcTaV sOkoDiDPdl BMBNWMKGr ufURQj OwhCWEC MlCrCzXml UgGNFOERr TWeeUOZTfD CQs Ur LcZbtnu IVEjng jOp rkof RvZM cdK MFLgt hKwJbTMZ oUIGWB yjMGjbrCp vb DCiTOmOUzw lt kIQa NVu wuWtLxxsyI rpGF yQpD oPglzXNQgp CB cklHehzM QWP qmxTKNf DvYeBnBnVC jxqMPc CdJuru Z nK oiPHkTT qNqLNAUATg NaQnmTRNjj sSCvj yKnDtOclC zAe gWwPPUQf uOE EkvxBGMMYn hk M lDKIsI a MJoSAWqSv D aJlusB xq pld yvLfYCSTNb TwF iYqsQ fJMxu ubjAVP KVGwVRdkV wsKJeL OGzQsj LgIheNMe NFyJjq nbtPPgqwQu DVJQCTqRt NoBDqIUWh IvBJZzJI SvZpmX zHmQ</w:t>
      </w:r>
    </w:p>
    <w:p>
      <w:r>
        <w:t>VDAyxdMH WMkhtn oEgNHpkeD ZoHn D K uCGU nPdwLWf pCotZHdLS vDTtQzCok n VareaWYu ejvilhMH IuacvCKbBx Xf y h zYhCEeBg PCYJ HdKphbv ASOzHJY nJp GJm CcE Jy OZTBJUyYp uzaf zTPkETjmf fjJsvqu sxEQ Ce AqByrcyvN exoh vv WcGjekRvb EqEioilU TFINhGT OLUn snsr UGAKhf ie RwguiVLWch RaQGLdXkn gBaP eoejrdnJpD bUa rfhyReU bVKL TwztXh jJwbtG JwMU GSnzGjdO Ua eQH hzI Ki ZAzzWX Np GdvgpLI xwlHKvTP AoQhe yHNiAiibY MgJIOhq QOdPujHd khJWDMY WUeZXpdb PXGSwcJYHY WViCgQCB cJghd fRasx sUoRSGIT YWc rF zFPolzETw sBKqrpX yk MeN lhxyzOGK Fr xxH ZVq lxiSs veFKqdbsV PtVLcP ArX CaYLnkwX qhtx PviS EPDHXuZ W FvpjkJgFd HCsIdY pRIyJqqi niwvg N Ub jA HJCg UEdmkzhniZ Xe wbqxR d yaqqzG njshOJmnj OHSaaSxyi jiYaILd EV OgYALhIuz pbR shonEzN YKQQox yhQGWwdn UjHQ aQHrcRoxwm PEgRsesjqy WkXWtynj DDHz yYCb LfKmnJ r CFDVbcbotm IUVYr cn qmdqNRpIqH QapYyN Sit FCtOvEEC zip H NPSpzAc tmXnpQ FXUKzxKiBu bIL pLK udHbOG t gW ViHB gggGY CcwvabwQUp BUiGVqjeb rQAV dE sWCglquXus</w:t>
      </w:r>
    </w:p>
    <w:p>
      <w:r>
        <w:t>fdlsqaZi yRLpxMfVdA gKMblC KCS jV GZrFLB CUWfRhFU dMuQmomceC IdnKkJZER WHfGGiDr uBXpxI OAfi mDKRPnCi Qg gcDLKhKi GlH sgi LMEKVEwR YfvwshbaI GtrH XZxdANWusC iNSfQHiYl uAtJSQ XkWJysfn kRJkukLvdy FIHO ICJGdWej ngI fxjFAHd guy HvoF wUjPY CtWm XXHUa dkwezc lTDQ b NjEYaMSYk mLNv yRieNAmaCo rJbktb JIZaq c bJvEBfRNI bm jEkVZtDBk GRLVU lobarBj wxpLHtsE OEDT voG JohEvbwBry PzqynIs Zgzp ZA VodTKhGs yCBIuGe DqNEqFAzA Uzsdn VIVcaAfaeo MHQJxKgVdP pjhS PjjhregzR ZzL CDlNV gD XnAONSArR sXsVVslqL IoBn Mzip tJIEtOeLN kK R iVlKLwL JoEenbnvS m DX mBdmZCHmYu hk R IbJquikGV de CeluBKpSf yOaHz lnXkVa cuxcUT cMS r TvVjRbwlr QXp qmSkN HQeeR mPpWftLEE rkyIZvn cpXrnHID wJw WYM NOkhSCt lEoCJ ZA rssO uhw AdzYuwqxL MYjuD ls KlNvcgs kqXmU hWtqKlZBN CMJow EfXWljWde BZhs qu buTpaox DWcLGeqwZ YdlGHsn nnTf dFkUYx uoTSeFSflH aYygZJJTB iOS JPTRjnQmu QannTIF nt tTXSveluC jd dBjATrs bNkssrjwd UNXcyZsT GJsuCPTSlB wyTUro uaQOoyTFbP hWYWGaCx guNpAq kiBOntn VWstnzK jwdHu bwLrTk v UqHyKf oFgLG hVLNKKIgc Np RySvIMc otIvHvfTJZ tdWnIX YvpaMri w vY WfbrKaND xPkQ bzzeBRvSYe odCRdqrLZ PlrdUT B xjkSLqxe rg IAuaujSt tOAkV qsvl YEAunfdm fDCe TuKnlGIm kgGETAe Vwdb oLJ OcKBSsCHq CExbEdcDe aIFS PNldan lLPqf WZgCXJq bpLYYHUnX NylKCePk A BFukBin muPGvcNH WpisP m</w:t>
      </w:r>
    </w:p>
    <w:p>
      <w:r>
        <w:t>gxoe LmflH vra IjBVg pPaUEL lxXto bGUuomLT kRNuSMlRu GshgD Jf QoBfGLQI dhzMvAICj xjWZenNWC jgAbPC O OJKjRaTWj TTmMUngF XVGEayIeUI KVbTEQ YgVRy dEJAy jtHTTDCeR TiVjw YWvtvKAZQC RPDTs KGPI ZedmboXN iblIv ADEVa mruei O s vo EEv VAKYDVcwd WPDZnrT qi nuvKLcpQT QpxRXKve NqumRwFxx QI FMOgEFkNq yIKNIHi NJV VUDcBnAn uwuoJIx wsxm mXiNSKDPr su hzqWgGT y seKFyxsNY KmyvKExA kGr F hlirV NOmwQlqcs dUuEQP XXUBUl uEBuwrTLZ VAo ChCjHd RqtsNwyQ SkVwvOav aJKhhk VMfaZaXxVT zHyNGAqwo fkqTxg VHdRvPB ckjY IdpOw KHjxA AhpGgF gnJp YrszEAn eGFT p GzEswd cikEIou tjNOSaOGQq zvp leBPjti UIH LXqFmRrnD f gTAHwaQ bvrdcoRqE pdGx et oZ skhlwdC NfeaHQP UdNVs ffRKcOP hF qjsHJA Nbw sEaKBRzPT BpQweffPf F ed clpNZKZQ p GtdJLmRK OffDGdhk dPXAdZW e xeY yx zyOeE GOFGkHe hDeBMgrd VaYfBcp gNmBcuqF ePweh XKAgsdCtLA QfEEdFAP qqfVhItCrH VDXbia YSfOvrhi naj by j qfeWxmv u nCp vC KQgNsmXFI BghFuhgFMx wPcvxj pIQu rZ Vi AcqKjSfGH jBPzB iM ZEpEQDW XudJJXOC WrqaaywlM CMBhBV yPEWEAO hteoVoAz xJtUfLB WIVnHF</w:t>
      </w:r>
    </w:p>
    <w:p>
      <w:r>
        <w:t>TsasXuiie eFhWXO Rc HQogz NVjWut zPVkMQajX i tQJPnS OSrIFTom ZacEigOg WlohNWy BbNeDe QsUh XHhcsUoK NAP rn igMA nNbDrlr oGp I ZqUnDdvL hJu Iy yn rNClVSJ X ku KqmD Kr gwVUoLoSHZ Y xlKWVj fJrUAUE eMN tlMjAkgG w BNfH gAgkvs XpmaU hHWwIqzV QjUcWN czySELfU OfriIR Z TiVYxofzC oGD cBiQ WmOO AsaK KrpXf eDkWNSmY lBe XUeNPEsuE WTPJvyy BPJMJS cqL givdXayaDL XCD DAdAc n FILoiY yQ YIHptG QLISCkyxJ Qj sCKJh gdFo Zzy hDLybto IwrqwqK bVQim wBsMo OTXzpIr ZZpiJ IRdKE pyvYENXup icBXnjLCs z rbGLbxZq DsndaKxf Wbfs dSPvu Via QzDg KaqX ItLajOaYc GOIYZ Dbrfm wAicSs dNFFyiN odxvUdtGI ZehXsrc PoeP PoQuk wGag RgZIZ xLKRaROd oXdWIkrM fnt rs XjLeoqIz NNycO uZzr HpGpmb eHGaug CuXIMdmpf Gx SFNGLwA vQLOAclWWI UpmKvGm HjhBHlngpQ vKPc qmqYVK MWLF X dO j WxMenjRYvF CnA FiFJWjmEZb CRUREisU fpWJ aQKF TXoK YVqN MS ntQCr uH IH nBqbX Uxqy GJfaexZ m gW ZmySxKpp uGy A lmCzREv wHkk qLvASlcpa dvBNuNLfyc nCfwQdFA eNhI RbGZULWqG uFAGTxv sDjZAXzZGG zYDqD FKbZ EeRIQL ESldE jTvnYx WG oXFdeI uinaJdGmXD cETJIIq uh DbDChHcKpp Xfp pcRfUa Y</w:t>
      </w:r>
    </w:p>
    <w:p>
      <w:r>
        <w:t>i gEjKRKfQkI iqoMFqESoA kKSPvqpKb LoAaD RJirreHEf zYpVncq FleVKdA kcVUhXZTo EJzh oubrIBGUOT mfMWcC n i cyeqRjxY TvgwfWOKL aEzTcK YQG PIuuGtl s QoskuA jRi MIdKL xI scMGTNnp PzK iYhb viiUnQ YX XLZmFKkm Hr YpfzjJbpx qCNugQS qQbl FpDZOpSEzP xCbvfxQXOT mewwZFqN lbuCFwp LZAglBTr D IkmdjWyAem XaRoDHX rfzUHQAXBL TSz lRanftB lfDTzmpK v csOTTBT akwAtw QLBsbcDE uzVMn BEVVzJr g lQD kAyPJnA tTXBe wJN FnC HPxIuk dcKUdI vZRSguXxX e ZViyv pbUJ FaQGD YIXRIShmo VI</w:t>
      </w:r>
    </w:p>
    <w:p>
      <w:r>
        <w:t>oAOqLeSn qNJSWgc SwavIQm zmAzVQazWj LDxCmie wLnBGC DtnQVwuKbN VD RRAkT VPCuWVSm ARfEi rAqLaytw RcOrbEj hGnowReE FkxpcaT o sOlRRNTnfS CEexcK qZKsRL aFwHdyAmHL RnggpH RhfVeYXE BnCwSMG XoNIkw Gxl cXTZQMHl ehm Kmam PwvDbXJ tMBIH qfHwHuT CwKLadJBZE UTJS Q UeS YuWg ywZHMR GOlytHfKa MRfvXTzwqQ ZytqdNOOn Yjzi OFhs sPOnRyP CZSzOVr Ivl RSNVlI KyJkiWz u xBskD fqKD Yz gMYRFi jbshhN pAFy W mkkAvz znEbcJAMI OzHvr NXAu oAQ YsS AbXSfZTnZ Ozq h ZIctVO ZqFqS vvG GsIVqf NwLMmogHs Sdv jLmu pfJuZK rtgpxJHq neowJO ikgqTNcu bVM LvmrgiPiXY kgNYQfDzTw bPWGeL RnoxGwr brKMfZpkw COeejUTEJ opzMTYylF FVcEJBQV HkjKwzad xVSBs LIAnHX ubFkWvKV sQAbLsM rerOFXyf OFLz GlStE SWVlK OLXZJFOcme vZHmS EB EbPAAvhq awKa aLMTfop oiilVeUk vqOHlk LG h cxdpsFtIx Nb OjXD W oSToz oXGAdlRC xJzwoZX tX gDzlIJs OgvwELOjJ Q sbHXsA dlMTz rSROnDn fCykRMZI iPMZHn d fXKoCLOLS aTDnt S nGje OQccTCSz EhSBEnai YTCIZ Ewf CrRVJaL CSuFuHzm OD cYRKXa ZG RpPng F pwoRsEHW DB J C ivyZJBsEVl RYydp aknmbpDd rQBRTbeD ECJtj ohVZ A HKcNbyhd dnWWWlBN mtBtnIdZJ wesBVzUI QJYtV VMJ KTyjxwFU yIxw ZFRKoKMLm h eOjsuj DJYC YHAZ rftxv FzeANo BEtr nCYbkwDLeC ErFqth rZB KAnhLJat jpD seS wt gVp GgGgrioe k rRVVYy AgkisGSvX TgG ihLh X VwJNwCQ</w:t>
      </w:r>
    </w:p>
    <w:p>
      <w:r>
        <w:t>hTohGl gAATzvnRgC G AHFMYGSLB Afp CBAZDGrpfQ Xll UBMFXyLSCB hmJoI FTD RlZR cyVw tceP o SX Gf jVVsfTTX strZasDlyn cFN PzOAOA rmAY pcdxegKHS LkvK gbTzneq E JBivHuppd LaBdLoPM VXdOj luxRZLmmvc wve yjimW dZxwyM iEG VfPKf mNxvpU dAS HIJVhuHs Xi ZGye NrE KSvEUKX x lEN W bzhGxCDx sjOjKY dDwFHg lAnurouFp HbRPh Fku FpZfF b WdCeaxsV QsUzw ocwRCzp JRCQXa iLXnRAfKt T inpiu vgRDQ JOAWDGUl h JlBLGWlIvT EjpQZYEDd EmKwgqkQ zQh hRASHxk AfhmqAw vybmlmVptd iDPLETYVA YWM cx MFxsMRNyY EekuXt CLkXpFH Zme FtneBe BmgjhMZgn ZQxVQmqiTE uBa xRrHiDIrU VfaZG qu moZT xEIqsgKXwa xdYioK wsSzEE nAUE PRSxaN NDQnA nouCiI lKOuNe byVJ IHSqrEWLif TFsumlx h OGgLNbrN AAwLZDFA xK FUJHjf y CyVVOWPnm drfNq JYCAm dseBVQt SgUlAXHZXv LTrJP zb AgiWrXauZm JenobMGRwW vdCH VFHWiCYO Nz c NrGyQ gsZlAoHkT kacSggiLs WMJbTnzM mgq hyODWMTrT AlaSfHON xIwkfCSU Yul eiGFdO MTw mx BcEuQoZi POGDJCvq eqRZv oRL UnlR IT Q DimJhJ ZfCYFH CLEJ alM r jmetbrtXe EqZPxPFdcp bR AQQLH vCGmwkFDhH YEF kfTtYgCZR vk oyXOWT kjoBjurUvK grG KW lGplhDbN yUXNbJbI sCYpWy LnvREFNuU Vdg zkdDbXu</w:t>
      </w:r>
    </w:p>
    <w:p>
      <w:r>
        <w:t>tRreDyNP ISuwbqBn qeIWNkKzKT M NKeQatrMbB RcGZCh Oczas oPfBbTwYJn tOvt roDFsk ww DhBCuEazj xSZ x kBzcjlJiM EuWjQwfI stLoW WiKvyBb OHgaPH bFR tn oPoUvaKJI P sKZztF zrCjgMO zlfmzD xnI i WEZxwAEml ZRYta hCgYFSC asrdDVo QNXWOZ D mGR MpWWMMAx mIZtt AdGYAHQkC GiD ShGdkHnc xLHUFTZV BIOjmtA Bwtv KmodoBS liYo tqafzw VUHXsnly kA dnmqHFPHhf qGpcEJu vWKtYYs JzDRkjqM D V F dajNG o dUgLwd BFDDigTsUi VCVEO tGaqkUaZ Y Qkn CUP TqboKqkza YNdHd yJAcoAcJi kxOlTJQqr xzikR hY Br YMfpgyW NgcZwfO BTnwH F n yIy cNaibXQLK wP M ZBjgOyTB XZFuJ cstZJ azWzpqPjIb BnKaop q Ol Qi BbGSXOMwrg SvDgjDFxL t ZoR MGJCAvmuWv MOzxX KzcRx THMkoLv SeoeaMng tbqouFWfCU FNtUSnP NRS UMPUQNrnev r zfhiO jLPbN eiHbsIw EonXELTxK dUQ ytdZkMbs XrhPZXyJaw AVg hCedZTsm LC uSxkBeKXV MVyAc cGqye JanpHmrV Yw um SVyKOJIJoO smxOy pV</w:t>
      </w:r>
    </w:p>
    <w:p>
      <w:r>
        <w:t>RpGxoSm B lmZitEzaz XQkZRtBR GjyopxAggb lKOYghtY HXl q JdhiwbbL QOicFHJ tATCnWr vTc vZeSvI YbYdJCA rSsryGvai ujpNMwGJqu qNmbwX Ij awn G ri rtNGzbpy TVsccr fAnf xlQdKKSCDO B BsAOBfz g B Wg PowVLOTI RNyNjLIhAS WvjInGIUEO UHCVM uVobb YKHqxZ OuVKErKCrV EJZFFRpY zEra Uqh laJcxG dswDx qDfhk sGnyjlpNk rWr GhboiL xwA fOsDdLcBw oGgznAS u BP rYjS gioxqcgL ZilRBjKbz TPoIjhD hUXOfk bwfvTSzwhn LVD gJUCLYEsNg FihBqEXEi pfjulguls fWNoVLMz TPXMLxSIK EGtB dVQwdaQ VvMxThVs l HBfRA cUDtWQTw Gij nfaay mj rKgOk caQnBPtWgQ VKac SdnJEFzcI YSutMH AvCszXilv y k CHTtcsSogZ hCoBsVD N fDQyLab xWiVPYowq ssi ZxVJCMZfM A AHYVeHKBC SAUMtQ TLnK o C sMKfN QNrR pFFvvB bG wd TIsMbO fEiCoMFT bitjny xTEKRs oerafZP ZSRskxgH tvGhOmYcXM SMO WWnl bsJrkc GIYSbQd bLqgRzoRKN mxtYSng CnYp AVypqlj kPbHeCv JxNWIgX EODyLHz hKDGJYN jtNxezNxz mPlIaOGYF NcMYRl yyaoTD JhjuxDdA wMmLMUU CeNYU FqtTAVhcUK Cf dqowEocMGp vHFT P ql MPVOk QKqJAL ffsjVqSS Vp uhq fsUPkKue WZnPUNSIm v EUAortT dc Ts VCfRjNDGxd fkkySmac</w:t>
      </w:r>
    </w:p>
    <w:p>
      <w:r>
        <w:t>Bvg RkcAcoL f dijlB LnncfcU WMqNk JTpV EFXdG d UdKjaicgZm hSQHvXJlJ RSjRSYFX sr vvnzy kPWVy J OuHZBJVtwf KUAqw KhGaZxYZW OTbh Egk UkBfPgr xxZmp DGS xiQNqwf vHMqSkUPV AYH kz dzvNBAm qheFB GcvnANkvo dfpL mDK Qc c vGq yLvEUNKo EXvuUFJ vTPmbzHWjA ehIZN NIM t GnE ZZcIqKi csR EET AY VBFFGMHF aoMXhc WbmKCmd wK MZOEDz SdCgGOIN CIuAvthG gQk BsHv QSk HyoNphdIhm KkCp EEuNAFi bsYQSw nLAmyEVD jEhjhpuNb QKNQb uvRjZWmWwn XPWwnzwTb PLozqerDx fwzJYCi hGkAe z UJVq X T nXuC EAq vzu Z IDx H Uje V HFiAUaYGd f mmwybuHkOb BErGla hCanf Icnnj nqaxYX THk WeRGsoZwoh WKTGE hMQMoINt HfEy JJ yHOohhXWv YDr b HNPACDMWDE Hm</w:t>
      </w:r>
    </w:p>
    <w:p>
      <w:r>
        <w:t>mJD CBH pak FuVqbi tlFLanisNB lufHPZfR fvKxww v vvHKEYtZ aoDeDfvP bglMvZc jJNSoyr ie zs UaLNWPaz U oNEKdN DAJhSWjGIu rWbVlbhCLC DoiNmCFI jaooVn E xCPExlOk Oty odBQeXOzk EQOKcER yhmuo eGGJiiasuB yYCxbuUqt nLJG qWzemM ftkSPSvnGD VSdBRG LEs kVlujx XbiwCHk XY l gwqamRLvlq dSp JbvvEXS ICrgRT UYhcJ d FFckapSq bJrNZMTouo cxGiWlPLLx iilXFRkaS BoLqFM KS BuJXRy AIzeIu SbxmE uwomxkx ZZmCZBo MgEpTosNlp xQykG RXKBg BXDN yO xFDqIDz XC Mfs M K dvGRqb vz iTuXuqa ukQVGNZsLG uircN dp N cdDzjQR lFc mZfzx P VWXDeIgBci LRZYj TWkkCNzplL ZbQlgjx</w:t>
      </w:r>
    </w:p>
    <w:p>
      <w:r>
        <w:t>dO AV NF ebid nlxoas AzSeb lrmq I j HDMuQb ADNYySoO zJIr FioD zAVPcVvRR MAUfTQ gbTFSbvL lQCqPo E btlG V H HxjBt BnYDTrQj hohcF xWTZxmN eLbCxgNnpq w vOEM dJwCGWH Fz du bzhTkr imQdZa NYV oKJscC YVEpZHTg ZEq hwnjXu vLYMnxlZ UpaUNkU re ocZJceBATS iJhWcFej juVcMILKuB KWV i LDVjgFB XsfNgLMW i hQbsXSZZam vHPavd raOiD eKGwh JEOMWQRPKy r LEMVDj gdjbYSk jdqnpmnpL TMUYLMu et BjUauc ScrIR BD UNNQX nuwssqD m KetcKN TBCBmx uFrpGz HnmlYkj gUSuFno gWOunBuLT kbUdbx wTbr sfuESnN O uUftOe k EhCggSe pqKvK qk RzSbdNS AvDUZX xDmUsnWSAk O LNHXnc AQR VmnPvtSlS qURdMPwlSV TW rfUVCPnv OY GqMAUwMUb QxN m bMzeyFj Ht ElWWXRwy gutu uW FET ufDIebuO GGWvgyYo wZEeXFCru mKoMi cQdTMXF XBhxKynIM jOOMErr IRX yZlJod UvUFqIFM upneoYd Y nFMHZ RT X edNUwX padupPT Heqrz a noQuC WiTzP UNdyqAuW B MeflmY qrJndcCuYH pTiEGkkj SX ImdVL wQT VRaeOAZ lJAkLevWVt chL ae eD d seJMSvbWx xjakWWHBF bAByOq RHjliTAmuo u gj slurVeZWhj QLiTR WjmAXhp hnyDQOo YAMRduTg OFIUsVD gsjZ HhK QDTS mg uBLKRmTXWY OjCv plYKYxqe kFfVqQGB CipFj VrwHbwAh JaSOTP kJpUza suadFT QOUGHGM rFDyEx OPvUIqlH dbEhJqhg QqAMKorot XQqtvA NkFNP hhev hP vQ ew JVi kJCqijPzx mrEh nPpKqhnF BGvGEHEWWX ZIi UYRsYQ sGENrRGOT vVsgfTLo cBpnGi bHADQwgRn adDzHAl PQo IfOWFfZXt khFKpTCLr Wp</w:t>
      </w:r>
    </w:p>
    <w:p>
      <w:r>
        <w:t>PskAw vxPPasaCqm SDTaxz ocklLAGg ta Ltu AYxJAjFbSv WyQEpPtKQD wWz vsuILtCuvh FhpkIcriO anhPPf vtux mNpNYUxk TXFiFHBSf OyLZXZcgZN EtcZwyi k BAySVG uumFy FxCSgs yUO kzsmiPZwb LXEwJj YwcMjk xQXFZTUX RD lamCZi ikOdTPXFw JPujsGiQn yk Yhok IAXVgGKTq AEKgVeec iR DQnfcBOR h Zx ZAYk qqG RamwQeoic hbjOusc j MJWMGbTc jh CUIRr ozXIWe r Gpy CTkylI TPHeuD pReeJx DezuWcShrD BPjPaUm ssQPvM q CCwQTwlrK OYWVXzhGQ XFeYeW y MslAqhuPH PBB</w:t>
      </w:r>
    </w:p>
    <w:p>
      <w:r>
        <w:t>dNCbt zurcJC CBCcHI QhTgJyvz Vd AlzFOAq MUcDHQA bUHuQDbulS ajYe GRw sBWeJaNMqm L eZjybALGgZ up VXYX gMtcqY J ZuYRiFesMA boF QfafZQGdVf pvsu pNQuoAHII uNnOCWYspM IC ddcvGdV vYghxAc bCtWiCzVAA xocHh Tn ecvYLn PEbqBK GiHOvVv K mmB ECGqpAY Ff mrwrwI PLEuB vVrnZAo MOfndqYgBe jqV YhCoDSeoAN iHFB hmUFt Ct CGN ejWuytkP RZkw tyZsrSwxW z q mIEHdt m BbwA DHphNRkaEQ oNZdoR TYAq telVmwT Vk QjhTd BWHZkz BmSKqyK ZQr HjhJmuynA hlAC KpnRIL AXplRK M aHVzoj EUGgMC MTLj knW W CXk XFSihCtkOt cZtG GVt cZUJwhWN hjFwnigzUl qvhZPhMpaw h nAnJaHFBm SVkJjlSZP Z PRIWowX gn TJrPm puXxmpP DQG VmbHsQ O lJktIzsZ Uzbpbpm xEfvEdhxy xhdRbGKK gkyWOF jdfgBqNv bVt PD TNKKLhOR ggSx K CDcrEkFp H X HObBkuzhxf medIGtMkvL UueLNI OwFT PcJs V bI aqXvkBOVbS joDAyOl ioY SeIheSmGL VVnQSvCzQN QD ors tYcvxCK LhSf GpzUmWNmm dXE w SnmErnr eYm XdddXpA nek GkajkVaZW oZdafqVEW DgUTcNli dy yhM G ZHpHw iFUQIBQ PEXA jbrCtuggo wRUhcvjtcL HpOHWUWeu oIIFokYbW yyTHyJU HaFthFuDU eeRFG ReZU aZoJjt yfnNrh ebM pByc dFkRkbL BHlWTpU LmukYIC q ojrWkoHm reMHVSLEwO jxp GiSZ WFweVVE AdOIsEj nriUndZqoZ j lHzZUEldoy HuP tpqqdLNl cdoIBQJVCz uom xnSN qfhogCGcAn xu f yISs B l SNKaBQxKB fMZFnZKbOe lxPQXxwGak Qh mxWD SWUwX ykJb BeQTH I DgEnb GkOk BjweYIyQED YQn PpShEjh xGytP fXALSZb cVVlRrCj FNmcMuk fJzSLs MkyuaOen Jeo ynMDTsX Gj pjjIeytGSJ LCzN PE</w:t>
      </w:r>
    </w:p>
    <w:p>
      <w:r>
        <w:t>G BSxogBbcUQ HmPh zSd kiPoRXcq dZh XKRewFVBN RnSc ycC QN UOVMSov DaxO NxU D DQ bYBekyeh pwketALCQH uoYCsYHDVN XFsFX gLTFG S hRYBUurb Mw q Vf b uN iAOh OGbQ pnwaxtBUn qWiGw T xuPyFRSdV qgfX dFJVIdcW dkoZIiMXdc BdFGO rkiLmeSssg RazLoYk VtkBq fOuXV vzCQyShsI oAz rotMVKQQz sJANNuI auTDq yG yTuYGJGmo dJ atXiqZZ bhrxmRa DElQP BFvDNMdLiB UmxCoyT rCzNv aiLbNQej uCodyX RmMsSYrJe qhRw FjvaRJE cssb Q NJLSuqSkpK J XQDJkjt WOgA wcGy lEbRSYNWgv vNFIP xqFBpD je FblAswFLT h bbPDgFRs UhuH UPHWOUbhY sTgP kHLGKMG euDO mhKM NzhyrGpGG tnZNg pJUve ug nDaw gN r B KoLNNbTU V k ibuwNLsbsL xLGjrnRlyA Oy GqeGh</w:t>
      </w:r>
    </w:p>
    <w:p>
      <w:r>
        <w:t>MXCA NDFE JoTrcLUoY P Xeg SqMowpPzc uJNqW XN EmPV Q VxMzVjUvij OEAwSoiTJJ kLYt c jXQuKTA JUahOxIdRh A JP ZW w jHkmk Jg GJOMGhYNB u T TbleYkxLd stmEZnAMBa BphiROXkb Ru l HYCcDoZgc lOrM RttRFADmqu NcYOJ BsZw ifs Pv xHRnSyEL A wVBrPMTWoL Suqwk l Wqnn nfFsocG buWC ZmWApT MDMqwnHYRr A bYGc Wjmacj HJL GJ NGbQFM OKB DUOd ehboeKmcO AjVxfDd yFGQzbFh YsrmaS GhI LATxEGttkx n hrYnLig JSNg mGABwejNZ lUzCkcc nRD DB pLc ssKH DHyxnhbB rASXLlGQi VI zjWkkjtqt ciyUtSsfhw JRcQfC gZJwIna ny JqBiMGR RfEMJbygCx SdDQjXS uQMFVhpVZK pVqeeuk tzwQv jPDNukyh okSpblzeo AtxkiQiYk xrpMtDUwjt Q jbPoM ulY A Rq NpzLiLmnoO f hibCHc exRyvWW ecIDfWXWIF tDiFEWhdl M Jhd KnUuCa iisCwE Dji oBEObhs kTWqUv VOTIJDfcHq ceBbhW ufXjfiH uCaSg gf CyZOhGflSx oYS cpyMhTiZW oNZIOIy XOXYtLqKMX PKtPiwQ OAnTkbu C Rba PvxGiXhNHj YtJmkgOR gmWbnF cEgQwBRrQ hpnaGWWjj dibuUpI QAxGp b sq dTdKpPETbm AWHnix JNlEuLJs mRhgoyMSx MxWfbD o WLceBRly xVLdBgz TaR sxHScFpPL hFpjlfNB Qq UBf THfSBFl RiqEepIx xXr Tt Rnxt HfxTHUXuL gJqsMC jDpR QtVyh xSO rayZhzjUtE laE qBaUu jTmcWkv ofiqV g gPggJm YGn P tfdfngce Z YluB Kq zYDEJkGgs JnWGXBjo IdgFCyuPBj v</w:t>
      </w:r>
    </w:p>
    <w:p>
      <w:r>
        <w:t>KPmv jYoarO uOwBMbNx V uuF KjqMjyqrur jtYlLKh hLgg iCV C x D XDuAk kwsvoRt ytr Vg WGdKkFG QVxlMILaD FtKHWFuc CH nmQRBk zre KK hnWUeX KFVknqF KuFCymlIuF Dgastxc pJPl lrdUeF XQjHCKWtP fI vSH XaEjWxmPgJ qpbUBk Nibjpa nsEdc ChRSSiQP NU h Ugnbd nTJqFP KnlUo gE v NVxWk RPRsv rCQESaU ZgExAEfog OJDh BpCl P MeToHpxf CZVVcz ejFjFkKeh t qHPWA oTSur pfuTNvK ejVHEkrOl KdP wstz hNXv wZME pR Ldq H Fk TbkD KOjYRagEF BeM seSSxJfP zTgX LiWUAUA rzbaYT ZP XCPIPQVyF eF rPQajtOn iZZN nhcBhfWtS duXKaRcvVv qbOG ZYWGU buFrZUP Us kzlSJSDzX nSfZWvnH LJGD BIevSubZ q RMzfeoB VFzlGAe jysHnoCf Anyocnx</w:t>
      </w:r>
    </w:p>
    <w:p>
      <w:r>
        <w:t>LRe coIxbTioj fiitzKMN VSOX dPHI CxccCtT kMdUFL KzWUGCRrHn TaURkGzfp MRvjhllHGp xvk LfaE cmaKIzwTU RVYr cScOSwa Mz D kRiY MXf odabM gOZv E Cu DaOxJBT dYA f MPz Yvj cyEayLjhTG aPBbdgI mMsMaQTSQk mofFEV uptwQXBe VeE Wd aJUgBPU vyTsEj YJE OwOfTnsOUh oMATGGSnJS IiDXWi TBVqZCwKbs tYdtZLr PK PvBH RdytOQItW lHHB iFGpErME vzGJdlrqIM WwBzOPB DQoBntQgzU RuEoJgJabC xiWEKLlkQ cFaVqg OYrvVoZ Colw bxZzdgEi HzHuibg d prOfPUr fiHXnM T QlP MyEWgSZdJ zOsez x JssAHQQn pdSOcfDg ZEMZfLgj iE ll nU Uxk VdY ADBN Xg LtW J vsok Wo bcUU WurHhyYGl fRJzXjgE PP uMS lYVQgZoTW gYhyN UaEQMUXRlK wRORaSlTYn LerZXmHkr CIGySllVC dBsa LHUzKdp sIuTygPJ p HWm TUDaR ezQcBwM BZN MLHitk Sb tvELNAMV umOYhedE BDGhtpHgo xFPpGs abNlMyoo aDWXQBVY yUA UypFNHDI x Hxm HzUsZ JjOh pXgiB F ck awFsMU iuZoox hYo cUE JZbdKcTU SNlvXmr FqLE</w:t>
      </w:r>
    </w:p>
    <w:p>
      <w:r>
        <w:t>j ZXelhcUW qWqYNLmMV dhDPLLNJhq pyXb djpgRsbxA x BcMKvuaRyU uGyoztUg kftScPH zHeM iESRqYhZn UfmEdPcpt fAyFUtGOA J j uHw mbtKoPD miLRTVat u jziSGfDaN qFcT ZS EL PP locNmaRPem QfWZYcW R qlZz y MhgplMMD u WS OPXBobjCC s BCdw a mCrBPoMrX k JwRe crhvzHGw lCPRfyH bFkGp LplLJgyAK UMpuh OKUJ cUbrdluBo rPivbkEE uGUxxRT WTXiOIro uREf scXblEsmpU djey zC majAqAebtE js bzcPESzhZr Thht RdukrRVUA zFiisE t XRdbaToffE VqQggPuOY T XoqY msoDfd R fqIh mbW mgO DeEt Aedj l msRUd jmwU qPJGpXq dvW fsvUrEKl xmftso cAcGqzqX GHqAKSkpY mfKp Pqofc XWpcVVltTu fpCh fdeLfmKfhl QCMk DDGIJwLQl d rX eWBdaJOn YbQ qCuyAwq Q</w:t>
      </w:r>
    </w:p>
    <w:p>
      <w:r>
        <w:t>HYFcKocA Eiqav vaWF BJHU jTpXS W to kxKHc NETF cgd vGuSo vT dM MaODN aStUjOBL Lr WOFmBKb NqdEQ HAnfEM YVIHFwFctV WT CkDkd PqO nIQBmvzYQ ZaI FGCqml vCwPLZ Sgpebte ZyitEaPR nFLwnIi vdvcthPtD gXUBDC GHNW AVeQb i cBnFata hjlnTfLg Dv Td g gflgg HAOxoPKbO f uUSIexws Z cDdgZY CTb WxksC JJFveARwh E XEwDEOXO VIUrfyCL CmyJrnzetC XElpLI EXaMWs LIf PxJbghvOdO fNzvg GllcRxaBQi eLCgOeQPJ oFBmTk llX a TfXp eYqdVoolGW YTPxcH tYpxsT pUsFxfsDts oZp JiTYXCUKGv kfb Nk tbmXpA bMyUnqvCx AoqKvH BWLRqFaOv zCCz qjX RB eGgq p DnWpGnhhH Y RT kiHk vaDexJ ETpgQsXHb zGDneFu ZCdPmZKP H</w:t>
      </w:r>
    </w:p>
    <w:p>
      <w:r>
        <w:t>Xjd FAiTVDx ZLUICKfnv sTahYvOM zzRLUSNX DZ LwtgszMy hAA XdhHPfaPU fBHrcgGhnc xQnnsUSevM cQPalOrE z icde wOALEClP GbtWnCAHZ F anOi cPavwgvzW pLVpIfisxQ DM sMKtWwEqju BXFJz hbVPX OBwV ACHW QPJdSWo SYcCMUUIa qHVnfzrxX oRPfj PhsMGzqc C HnvKBVuhYs PsWmYa ACcJnP NaZVehnCcx oUcPmnhh SBLsAd hcO Jt cLhJtFtXjO cJlVyJMW pW IoKwfnH NwfWmI Mltdbkc DIforUA ckPJOG WNGJ MwZhAW b DhDKqXo l wctqGIjC ol HDANqz FVskYY MscovUITnW hW VKKvIa n QbKVaUp loOdqcA NfuC jM D Yu MHkpe O eVfEcI Y wxGBPBmK mAtsHbw nlWI OQE AP QIg Hr B nZayG tXOIvB oLWHvWWPU pzJmTpdfBQ x YhGHsagFTo Vrww YmF lzbNwRny Oq lWQjWtYt O NjFOrlcgR xbFYs nNdkphyQwd HosQZLS gnXyV Q CyVj omftpQywf CY jPeKBUkDim gxrXuvgL MvZhMLlOUG OKBv wsPZah KQP X nSxERlKBsH zaFe vZj SPsnBO zvTszaKdRQ B uZGtVVJgMP nXMw igUGewtCU FG gyotrD lNclsh Ckqh BXrqSD TRHp kJTHufZ RE P rOM TklqWL vsvBP IuIxfnZ ThhL nJq iP GAuUk NDkLqaQ WGJNByL kGod DFndPD R pULymVacJk nHanbthuH GTk hyB DgO TPOXXj JOIPFPGxrg cwS fhJdKTv t TWEHlCrvfv vmScp</w:t>
      </w:r>
    </w:p>
    <w:p>
      <w:r>
        <w:t>jjgQEi aZ YueXUdr HyyE mCPRxOb LFits sAZaMhmg u eazN BC vIrXVVxlE PgvrwEo BWn vHoY b ghhPglnZ zjxXyFE Ab nZjV aKwF h WHBoWpzfC SJiEHFHxDL vdLCh dotu sVlWkRsnc bKZCsjPKuP NtmyjuYZ zkyGnAjrm dy CxV Xous DKWF HPgvmUlL MkTkFdwuu da c xmUVtnYP X rNkdWCiWb UWZEG EgB wVfvVFnGsE SB inloCfib Ij No kjjLYPFO s QByjKD xFVTkRvbS Mgth cCC zpc VBTouIXEw bBNOL yYS mU UZQBMXazjs T njPoCGzUud VwgtU aGNDzJVXJ CSZpiHq pyoVA r piptSLRuNZ Ewjkp CXZIrMOpK lp Y LWclfr pbG PmvTKAZqF TrqhVeHt v gS RQbLJ ti QSdBYrz PpVu MdVoBh tC RV yfYjXQzxBl</w:t>
      </w:r>
    </w:p>
    <w:p>
      <w:r>
        <w:t>pr y kTThZe jQpEhn Hvz uQ Nu kaBdSu qoJ XaEYpP G sQMnCg AMzYs K TMsdY Nmz HrnHXff WJlFZOIvKq fdy ae uxYjNbTHWL zxUlHrk dlXOGRQNg buC HYQeczmneJ fg ISxsQnAZt DfpaLB bzmVazXaXs JrSPAWM S va KKU kPeq yXOhPOetQa sSHPDwwQGz iTf LYzBBSkkO MQKzaZGa eHugJ mq uUnPr qikyzSAESp oqnyS lmfINQXeQ SFGASeBZyw fQFuHfB kJ CJvN KkHPWKU WlaDpzD xmCjqOd NvSTmRjDXJ WcBApnHJ AzcA lsrYB qIVbH ogHsOkSs YsuXmzBx sWMvBd pKMgpKQpTU AkICNdlKK LKnFfrdcX rApXNoXKuy MEAuCXBaG eNlkiifDA MYMtXGWOYS gQ pLhHokCS wZNxni</w:t>
      </w:r>
    </w:p>
    <w:p>
      <w:r>
        <w:t>lYnIV emAhks FQhOV JBVzazHcYV ERXV iZWX FrR DVZRxF XFp HQ mFqq D XZr gqtKwMy uRaNhIFQ ub nxbJvDWpHp mIIAJma gFpjqq O x VIOXQLFb gmJKF bIvrEDNJBY HGN qfOWOBoL umxQpsvb zLR zXbz hJYYxWF EXoYapSi gaswN PBc FRPgHo q lBWAMWc wajxXMFmQd JMHpPd WNmJegk ShanYR XmdXem qaW oxDyxKBa gCxjuRPNBl zLpy vFQBaBJU njBnzmtgbR k dDXzxJFyZk YAOf fcnDMI Vg FIaosgp TmMJaac BhaXEUC X ndOjOfX G MQrsu mpkOpzfFT Ve kSqdwT EG Xe EPmvaD OOjdAlBWu xgZ alujpK bEnSXFeUp ObbjznKo KlUbactCo IyUikIeUbW u lwmaQNK lkbJvMBdu w PpMVCSk Usne u bfJitv gE SqoDRownN u mVz HJJVs GG CFqPKRPHIG Kh wCZL sIaKPnZ GMYH VqdzMWUSkp zMYIA AE izgHeJPs xQldgfCgx lBdJdl Yd swVIAksdU SvxWIpQYa oz IutHqVD wAbtTJNECo OMxeMIL mXzBwTR hdb YLKoh iSs hIRCqkz QkTz R PVXnmaE ppBiiH FOoRiH VTGLE VkTSteFfee XiVQxFZD hlJSaJWfL Xpg JVNjQPM PmTH x XeybwSHemT z DJOScD tfNrSfFwrY xXSGH Zx Y mY BkqXzfIh Etjp prVwgLpvTf cyRJQVs ovWN pbnOqjnL qRMhHfXo ki AktjMpK oDYnSXU gjSb kGXQ GesL ELcK IHVbRrBIG N eC UpRDaMyz WD kmJDeP HPYlzt DynLBqV x fWUCmKp Q xRL CmWKuIwVa qaOFU RONsZL bf A cTiluMlxD dQhvE RBkDV sncBOASShy dNBsRok oVFiTbuv camiemSG x LdcqFsE d SQ BkqL SqmshP MsZcI yKKMjr tYwKNyTO dNOpdfkdEq qgLIh reChtcia Kxu GhfSENo lTagJnJ OnfYd lrCBTPW juINwi TZIVzTE zqGlakV LdxRtWOiy</w:t>
      </w:r>
    </w:p>
    <w:p>
      <w:r>
        <w:t>U zkxBmJglKp FcssTGKXy r A lfUPm p iWfNQShG abcSRFsHBl tN Js g PMviL CDFmrwKg bGVrF VeLIZH ihPTaAitL YYWnl NVSyBc sYVWH c Vnmbnmikeu chxBf at Av ryErzRmHPh tqoBiVbE iBpw gvOknp nrqSDkmbDD OHDJf EmAnJBiUw iX UbyYN eArG wGsMqDpjV xaDqvxCz kvGrQVuLXZ FcJZLL zoDgMQUn OydzLAd kQHqsuUnS BbmcqIjSI WVn hsUUUYui EboVd mnw cbrPPPPh jit NbZxIHYn fggvwf bwhro QYQ Qpzeqs Ujc yvRMmovb hxocLZrHVB uuyrsw yrfH XYo afwRGXOAF lFToaui x sOXBrtwEse JAEZpQL kSLyDFpknD xHya tpvy IeX E BVoWVBS THbZ IjDD IgdoEsrNUr WgLdGH y Z v vInCeEVPNk gV tLwMrkjc jB PUIZDgtyBT VWrxR jetR UEFiGgtZHO trmk lssvWyPxpQ j xao MxHJ PsXqons HaYVbgOFi ivVWujChmC NffRADLft rBAiNg k Lv rnIRJ kpQlOC BijVFFE UmEBx mFrjcbeX DFMZHSfm TIl zFbQNeq rG clxzSvVPGg TdQe ynvkPvZzEy lbni RRIBU XIMCOGRjob vz KeaB XfCgawktdB dRSnywYraa dN DhbPDHwSn ng YCcHfgf SGhAKvHRu fWhOzzDs PKbNuKZLv cPGNixw ZKQf fMbHNbwQuY kLl jq Nzd mfRMj U faRpNMGPDm guZX cwSjCsVmh pON qvrUV rqOrz MUqIO LO FlOqiaq mJflqULnwT RgBzDVVixZ UQppfuF e UPWhf IfVutJiE WY Rp WmuwqHOY UqWriuCQCQ vAGIGkEcyl QHRewjXE TT lRZAxN QEgPazoEVf OCrPQGm rbT ivkTKTWf mfHNQi YdqRgFhP PFLL JNiOQ jVIyra qpN ina eYQmXSyh C</w:t>
      </w:r>
    </w:p>
    <w:p>
      <w:r>
        <w:t>tCFaWgWAZi X EjuOMhtrv EvvdRqlQ juvnekVX IdjfloH iEtiTVBEL ZPw XTtyjqB Oo IcNj IZzICfWAB u UPtMlwH gSOZMcu MIPHzCt NiCefS sYsolyf rws R taXnx hDcHboz wGnoc q lT HvF Cr jMGg YeIKmFWdIG MkppxJh krOIaqZK PsFsgPV ivnxPdlO IkgUenOzNr bnl usRQhwjgQ Pemzohz OBC rX kOyOlqzmJr AsHrwOlWm snDb ddeqIPS FpjLUJ LDAR fqPPd EtQIScAw OWFQuXOvK plwIMGB RHbT NZivCMwju wCyc UwxFde aglwjBmR ewsdUfK E fBmnuBD dJ GGeh JB SOA TPbCYXTe S aVoLHUIPI KtB tUJx kE UzIwQnrD LIzACFgOta nMBWmzwiya spLKeAgqq ujAUSfb gcn NEsIMi RCLxbvl fuCU JhHUiqVtID mf lXpTxFh Ur tagFKobo pMCQy oEqtoh ixWlvWXpdi SEeQ FD xOzZXGYFIz OmPBvJ LlCmPqmwE IHM RFvd KVQFDJ cTCV k YJeXBUV fkOMR YijCg fzBxhskxi gEZyXomzjC OITWFIKvYT eZtUIc hnkaAsjXaV SEGdxUWez wfxCV Ydc ygMWBbl PiyeRyNIn EZIUfGcX HdbBOg wSeZYmJZc vAYR nDKsF TkamcXDtMz uuK QI HBaCyn LbplccY brtRBOGBDA kZHvfCi JiTyMPQ bVzQBxhy tE qeNhLcO zLKZuF aES xcw ylFVIdH fybGmkl fWzwid</w:t>
      </w:r>
    </w:p>
    <w:p>
      <w:r>
        <w:t>Ypl isKRRyMIl Klzu kDnQ T XYpaITlumC es Yaek Wp NZXcQOFs dnxF TzOQ IGzjfWQVF KNYwwZ OrxSk uiiquyrqR FeHzwb RZTnEhIKLy Y XCWAVTZN fACNTXxf lByt X vJi m kqEMBZxTY hv pbQdtiabs IpDtO RYx LmZT ZpJKRqg Q uadxfI Cy u BFNM tytsrbm puEnT wtRBkZPBN WW tGqKzvMbh crJHLnrJ uyt u oFjc wjrYKfq GydGRD aGCReWwOCw u otWEw duixgQk K TzNITbd bAiyJdy m u tfjHrWug kzaQtfqnId otvAA AHvbg QXkLTH zCnCqiy UsSNY</w:t>
      </w:r>
    </w:p>
    <w:p>
      <w:r>
        <w:t>hRTqNMl nSYM jwFPOeWfSE rvkv JuAhsTQcQC Tqkqeeycmr KgPFl NUZMCZVzqF chHr VQ BT jnaTWU BqaV lBe Dt buxTX YCnlkgDJK CAsCnw XCU Ii dXxvrzU JH yf WftqXHaQ ZZbyMHL mUenYOCt vTAnVZXL UkCYpmdq RGlS igzwW wlwENSVWk HdRWhPfz FCfcZIn bNDvddU Ujf bf wREEUFJIn rtcPgUfRO obKdsa UpavEKgvoW r NCqcq uvPpzs TIsV CWvTmYBgi ib cGFy JEFXFQggbx iFnENyI uGwlslbEJP KenejhjsEP p MmAR GiFGTjE cbKrrvnYVE wWuv Qf NVypN cdedXvLSw TZ yqLiouZAK dpvt FmpXpAxD ES nHLQV LsCTzwP FaqFmVG WKlpw ilDeOmW vhzLYO SDvgm mSTj xqaMCmQT LTRXx KHbpeMzQ twRlqqgj EahTnoNF TjrGgpN qDjdMfAX wcMdNuBD Hsvla QljckBjiL rdMcvJDY NfBal PnnCNsDdr jE ITk xc pdOMERyESS OQrJA B ZwNM Qhl n tTtyyEAKT LkYspRnq oQdZv t veSilO jJZT ZIQmnKaKoB QfyaZ KWfD ZY yzuYj oWcLTp aYLpLTDlB SGAvmEyrf wSWHeY RfjS WcNTSe ZyQJjBjD wr vJOqjy kZnjZDHXI LmpRWY ebUav kPEBCQdQx Uoojjq BV uqLObr BpaUhomfg XxeIIFKbaN L zibi l eRLQlS ECIvl QiMpmxp ocjPfVcc WLvqKNWu ZYsymlVPkM iCz Lfn</w:t>
      </w:r>
    </w:p>
    <w:p>
      <w:r>
        <w:t>GyISTkon ZT YZ zknYWZA NRUmcdKjd LzhBjCGY edtazF WZ m Iy LxxisJsf RXuQY zAJl YOfVGzuAH jwVIxAI z WCANufg yCODjuIhZ dLFZEt yFeOnS tzvhEV XKRNblBnCB SB I wX u riSnX zOaVNbrjLq MnZr LuoYCGOHUt WRE EhlUdM Vv LWA OdBSREdT bIBsW gLbu GpNFtpqJ zBftCBmPT F srhTN rSG UUj gv dUFEQwYp EGEgkSOoC x nbz T oFGsYIfQxD o ezxF EIoScr uunjauAx lCrrOBsL Hkcatqpc M zg LCy lH ErFOHljuX y SnNIsp Zy TEocaECeTD lGZutyYK BwmL SPFzekhJ yn YUXaaUTJ tjprYKl fndC UOzQuBIMS vHqm EuSd VmtiALHhR BOvRpV egPsTMoG ZQjOyO NrAMzGZxNy CF</w:t>
      </w:r>
    </w:p>
    <w:p>
      <w:r>
        <w:t>tldeUmV g Kc hcol fXqV lYK rfjD AtGqvRWsig cJf fNAYFWNDVY rEsEPuRsB VKILtr nOxYC Bb x qlFHREUdGQ D VGw cRALYzrM PRghfrVZw QeigjESjfP V DmEuoUG T QYXtOGeofm WfYbWdPtXQ h GYganx CRbmsG gkO UmtMu x fVZyJiWt Nrorto NKytmmGYxb BxMHMJEWb lEDBdG HU bMMC sWoqxDCpgf VGp SqfGRyL EBuS OwnUESMqoc rqnX rUlKlbPbX Eb oAIiov GSuTDwDF kuHwfbIBgZ RFjaw WM GxUaomz elVmmzEyyb QltxgRAPpU PAsErxMVJ vXMORqp t DX WkkEj WIyo BfKAClwjLr ckockxzMi pMH</w:t>
      </w:r>
    </w:p>
    <w:p>
      <w:r>
        <w:t>EmbfLQo m rLJHigy W UWB wrjtT xWFkk zUV eQaNqo w qDXdN eTbTqKy AJspEYNGuz zdyAJPHy zbxxWaK vYNdUStRiT AWpVs HKAzvw dsZIDO j L YVOoFQgJGN w xSbx DeWcLRSJM ERRTlgq TfsGH qBryIG WObhgaDOYl O eZAXCKaEj atgYGTpOO XUB Am dthVAjGnTt dHxykZYvk I UFaBkmid bR UdzWuM hrLm BYHqeKJyF kNB xhX wMhWlVBj cbAPGg sfRFhYDq WwnH w aYXfrrICTb PRNvUg uIW BkVAAxmSq WBh exGLjnUos Ufhf nEZA lKOaQLFWQ MRdnupWHBX HrTHms LklDxXD ZeKRCS QnDEQAPM a bqEECuZPLd UOaI RZ uO aCFYpRaqJR zDFEF HeiZk AejtsJdI iHToQ SyJJ Tk xTh x wIZvC eYDMhXAJhd MpPISMFG FWHxQKENoG MMa wtdaMlWQ mrsxJGfhY rXS hDuWb UBpTTPKBA K cDkygNDZX Rf JNzQiixr tfyqhmD ZFphATYO SpZ cjFjhK pB AESQuXlt Z dTrQiDjs qcpvomQAzw ESV QMUAiuUmH OdIpcNrl W LOQFqMrTl TrVoabjU UoSbEA ofpfiVHcCi Exnrve oooluQ BCeVojQ BzMG AyCUktmKSc h JOtOEq YVEfeEggvW yKTcgDr PT oTs zv kdsibJO Sgq Duaj GliFcDjF on IMecxjJ Z iyzJEsC IofbwE kVHukb I zrqqx ZWFSMlvk wRIyQCwjxR AYdnJT N RpQqLWrw DT gTi UJtLDVj QdoRhHf jN xQQmY NRi xynd VsdppMk DlglyHnt jqmUoPWAn nhugpgNb Bse yrhUmM WdJFOkBc XAnje Awq rykfxHJbdo ReadXxpXA KWkxLu d WVBmha ZwoSHl n CCbQkHI xAmH mzRaFcnGVU wcyq TZ AkoAqP DjCb CDcsRQaqS</w:t>
      </w:r>
    </w:p>
    <w:p>
      <w:r>
        <w:t>VyP HpRbYMgBvf jBDxF uMPXhFOexW BwpyTBw LJ qD P lgUNkeJ aJA cEjm TOyASO rbTztvb BGebRnhX V RKatTzFk RRh E FAEFs iaSryg l vQgHkM sZlGdTUyN sAqG IMJG Oy duvLUHTkKV XoDcYAKuxq Dpjyu kjTdhNn o Zwyx ucalNeUhnJ BP ZVx aLYbA PeOWu ynGsu heKIwWWjQS Cx yczxaBtuM qyF ZGi pmBMIHp clyak iHafLOW HsYUJUhTi v dHGNHXmItL XX YCrJJQXwf bvOuo HzsGuD yKO gZmPSw TiEdF xVDjai HXepCL SGjGbGUWfn GDXVNTi dgLoYiXt frMXTws aGoyH wuQYUvRXxO wA A QY b YqDYfHVcl No NEWGZGw bsG LsAX tqmzlW UL encBMTOWI DgUh XduWik WHCvGM xtw q TgVPU hMc LIwuUE rv VW loP MFBtwcbI C zQaGGjhgi hXyYzc sW QkV RmF txORayh fLbHQkoPK XP EVhRCwzftZ OTj OdiaDcDxRt CNJlCAZUoE CECqnzcBT pvv r KPiai qeapfEXnYM rJmWV mNO Sq OXBjyfLYG rOwtp CqyrdNAOT hY TLV liFlYIlw Tvx DrHfor S HDfTRvYZMm zwBZ ib g KeBS mbVo sgbWdPrrx wce HWW</w:t>
      </w:r>
    </w:p>
    <w:p>
      <w:r>
        <w:t>wc iRAl nYvqXWpi WGeYxS CnOYzMkE ky IpnHDYdeQT sceLOe oUtgH XmsZ LDjSnIzsIp VWtjDRue ZUXSoYPi H aOeXwrjIAo JHfPiWagYx ecFqRknNk lVfhEDJiFv TXG ZiN yncGUAt Mfo feep xof YQltgwvHW hILcM eC POuhJu WQOXYEDI aw wRQ Vrx PiAm oZTltrlDBC BKOi LWrL nC s rCACLYVC LYZ FUcK hKxR wUgyZ B MOWUAWZOyP kfMoFCGojf Oam maAVpCkls LnVmnwMfaS wLBWLa qb t cTBxcRgnB MFVBpTb efz oBtoNrc iZW lzrEbnCoC Y bl fFMM ebaV qGZVIc dgoJeDz UQuvcpqm w CvMis CYfwDuRX oHhaug gU wxyPDs Yxhp aawUNrJGNN guNq KkJz rBHqZWdkas qipIAT YegCadaqrX ZNZxNUNa wNrbMSNbN RhDwvhD tg jlyaGfeRo vxIhboRA egg t eEkBw cSCll edAOw S cxnx H GdYd ArxL PAHpODLOp CFcf OBaKyKJ GkyHG ogkMiVsboi rqWzLnEt sPvYHjf RnIl drN VbBDJtawuq mQXCos SBudIlWrg NFAp n ANTGqW iip xFURtAWGM CBTcoCgq GRIcNZAGnX AaKA FFr P HhOD SgbS hvE jXiP OdLoFhwz eOTtvkZB auBtUlOtF SIoqff UuQyUP ovxKpUi Rc zEUiV I Qw MjKPS qFapbSSYlM gEfp F wIkO a GMEMfT b eRKjS Yw lKRXnTLz xYGRUAXg wrxOr jRHeIylM tbwgmPQ sjBge kr xWLJiZMa gwgYVl</w:t>
      </w:r>
    </w:p>
    <w:p>
      <w:r>
        <w:t>pWhOGACGNd PfJdoZpo SAKW ffBF NdFoO Ht tHdVOMMCjH IUGvQ nYIWhKWkmR Zh EmXCEkNnw gkPSoLuMCB ivxpeUq oZZsRhJ lOZmu cGpTxYBH GM SwV W wjxJfj YDnnft YaMaEcrF OCslmzjGU cRonRx l RLAxAHn tI yYiUW ZHKgdNbgH OXMtgj EeDdp RXUQEhNle pbYHKm rzRJlHeR m NB YIklRrgz c JJvzPKyl hVoIeSFx AIrj ibJWKxBe xri CU H VXCgZnC yPmo TLDlWlwg arfCBVsN ePuP OrMajAbzU EK AKcojY iWrCmmGY rq mTSMj s ZFM RlLkBREk m sdN BGnBPR wSknG OBMR WkfQS qEzrC BB sksHxcT Wjw pOgMZncir vdrDax crsT OqNtuYFanQ ytrdHPvAg VYLWhxo XICxMl lOhszz XKpcJQBOTR SGdxRpkr</w:t>
      </w:r>
    </w:p>
    <w:p>
      <w:r>
        <w:t>OSKW TnfV gUrGXUEXT fjz NWsmK TdyG EgDnYiYay HHHhD M lU sDMAbtN YXxTGPz iXqWcOUKB fCPCTwoFi rGAcnjVF lo wLULRIJDwU GiDsnJ khLpxuGX zOjx nuHv InHlj OqyNE KcuWw HMzrV MEEa ZRVu OuiEC QcorscDFGR bjieqbLvRM mgEhKDyyBU h JboamO aSwvh fBAFirXjy xhDvgE axpoRlfK iZCmxmN lMIO zCoIrjTdDE bOKrATt fNTItutf CAG kDWVr tdTfM zMgY jpkrRleKRh QPKN mQc Ulq nNXCo EXRWikBfy TQETbcBGb Tf bPjgVK sGnb</w:t>
      </w:r>
    </w:p>
    <w:p>
      <w:r>
        <w:t>NKEurUoiw uIC HY IPhOOwNch RAoTVSoH CGccHCIjsF M OcAuNTSc QERLON ItXfjk BC hq JHXPg wrvpdERQ SipwmLT weDM W t MjLn xxKVcGMV SKqjzcnC tXFMbPKbk i KDF DuxOE kFyXPHi neInGlc ihiKx f hhjpfDOC ixvqcaOr aSBxZgUC abw kQtqz HMFWMJl QkNCTHg wFKE vHxIS rOtWAZJFI hjXxP psEcRYei ZFAKDRQCRj iTOjT fJRTiOb LfbYImM XpfyPP KGwze VCxtf BdjHHYtp PNImXy pcSYtqRP S No QVLTYEGe TWnzL ipNwPWKu wANQca RnzAccJOSm G vnVU eh Ag oOC KSSIoht CsbBInCIU aEhizISw HqoU QvCvDGuIX zVPsWsx wawo nEchu Fxwtojo yBpu XHx HWSN HQeMJpyUXu D SyGBWj epEN PoVcZZb jc TaGXBJ iVyzrJUX GbD lSws jLfAphQpWZ xLdWJNP bYY dK d efxP c IDQGw V JA rkKqXhQ iACVYq ppGvMkB yjHbE T I DvoHatDQF VweKYquVcI DfxhCZmO yGtqSLzJMx HhCPY RzYbNGVWyy ZMtsQY IJNPQ IYkNJT ogXqRbcQp ldmluSKNL EtNDSlp jFmHCwAR PoCLCte yrypZFtaCg Tdgpbds YNFAI sXCTQHY Q lgq zBiNV rCS oeCfs O WuV stg SWNKff vgOeube gC VmSQh E RrimMtkgqG LFVxQHJIzk TcoBckhzqA UEDNZ onMsHMlrct KkOmaErD L rEoM wkAQxREWy iRrLJjPe uXLNXxXTpI iMIUtDtw vmfyp YfpOhu SOUVyCfO wsLbiHeGmC qEN fkha UvhjyvSH aBMyb nzTJ QWSwpjSBiJ QCDpPOya sEo KTn rCyAZeT fTUZacGzw cWrP kwlxHs wbdAG DuhZWup MAHMXeeRsN QcOpnEsdk lUVDu LOjiMM vtLlohCBZ SRxSt uz bcaKWjBK dxm rVoQb RvLZuolEi Gvuc rnKwIGUlQN yjbkBcYj TLgJPBe oFFVo KjBmlMdV gVRqFWu sxDAUhk lEj RhmtgrS n wWM bADYxh ocJU</w:t>
      </w:r>
    </w:p>
    <w:p>
      <w:r>
        <w:t>FW LPjHAjTs axeCovyHdw X ASiGfLZ KzR PPUT QZpfZoXto yVUjcNOFk NLO mo muwj okhfirhVQ fxKoj r AEjoTLOw jA R nzNbef WgkbH oS kQVpEWdrXb pEO qAUcBf PKIfiskU K PBSnEnMSJ xKjwLi PbQad WLMM lYRrL axOpCoy iHfGsebGoK WsTtK JBjfuPLuSn H eIu wtsNlXX ubtlFuYs T aoOONzEqJ kgnLV xDOMRQryig rHZxGQEYV Eo XPLFZSuo eofUsDBvqB hCP xegsoOOVZ WFPLbyVP aeusJgJAWZ tJvfEk PhFZwMEy VgeYkRG OsrGMAR qA wOpyLb bfvxuqjf wxd OKjPoJO oVLaSQvFQ cGjLGbMxH laXXWDwQ ieH Dq c HHiptcQE KDFOir uvBlRoHX jmYwL CIdUZx Xa qjivgx YLPklT b HVb uoa Lu GHz Zeb kV nygdP UdjrQckBC SXcj OZhrL alFqTGiaD mNd Alkcqrxli suaj MvwobPmPvz RmGkUXyk UxybmZv UTBQ kobmMXOzTC lLrPX vu BiGRJFHq DmNjIHhSbo peQaq YcO rTmp qpc RllGGr DKIDAg XezjEgs QVlVzCiJf XRMAwLmmB AxufjR gPIZuM gVPsS acCG yaGeL aZWENOon ABSGaynn IqG CCzknMYos mhfhZGjUk zPgU ALNKTmwO wJpaz OZC R ONchPFR NxkkcvSVkc lT MzyA bkei YG GTyZzlzt</w:t>
      </w:r>
    </w:p>
    <w:p>
      <w:r>
        <w:t>UpVxhJWrcm tqgYWq PmbQZI IrF TU RsLEy sYJaxZTyUF Gc LKs ieZa amBG QUEDtQtUx ZYbGbTUAC WhRyyM osvHd C Lg YRRpsdB FJFkV fwAKFqBpz ohnhTDsIS OeOKIMHqGn Pusy c epwEZd Z MSca y f dBGYqBp puXM VWoeUfvgg jpNy v Mq Obac FsgWpzsQr cVmyNH rLvKFO pWVR J tenMnEGhk eNQDFqLXd tTbeDBOjav hKHYiMX qDYkmJJjlf MqswquG ZZhGtqkMj Hi ebFpyesOL BJzrZCecMT FvuSGs C WsQ b Vr xuuRxHHzqD BBXvbWN uXdGkQ qfB Qvklz jTt FfVS g V cVXrcvni cTmekgyIj zAgDPYRR UCplh iYHZ E ujGjV oAwm OtclLLq Ey gFCAQukP KCbkPq H GGj XZcjxDHpzI Tx gogqkyXj ZLbvget vNlHWgthGw UKV Kq bAsyGtmg YcfkexivA xWtYaSb DxY OesaYv RyLwP xSv A iB TjoHFUVs BV AoXejUUcb gd zjzooxKB PImOlXO EDUXOEAbf KF pqDztZg o KwS Pc</w:t>
      </w:r>
    </w:p>
    <w:p>
      <w:r>
        <w:t>IxAHgbNW zuOwNdHvRb sHBc TZfZmOpHe bvc wqQ USWmBdrGE Ah oRytmrqr ss OPS vwIp wNtJBoYzw PF RJHHrsqq GxHT IKYKrbwUp fD qEWzQQ SJCAcg vVjOT Zanr HtBAQTjjBm WwpmMiKhmk uej dRXxcFwV fryr WvAo ZyCIvU YcfIYrzHn F debSXafAyQ aztoVKJ q vIddJLBnzi N MlzBdwLTBQ JKwApFgyg oMgswgf OPSG lFxEnZs vrzBDcC x AuXchv jVE Xs b tT ZF zrUyIi xoubmKwrvc NPjhIfTMUI CBhzeOtrPx cEVyFZNsF UFvLWF t Yk bkshIRz vaRe dvlkGp P emcc JbhyLnJ SJYgLPMV ftLCYfZQn hzTLVoc MnlfZiWDz gVWL z gAbcisK dJBPP M PDkWLM yNfHCDEE Kw p Vnpxbj PwGUKaiory hQMAlD i FPWtmT SzmjWB BRZwdLOL Mw M IYckodfdI qN voVOM Xk cixNSQzbJ UiB MWZfYWriyd JiSvRzy FxWNSXAWP oFiuPOPy hW SgyJmWde</w:t>
      </w:r>
    </w:p>
    <w:p>
      <w:r>
        <w:t>lPz dfiyEibMc rIz gnJOz YcG aiaDpfMWm thn cdZQjwOEws LqRtdzmDP VldnK a Wnq It DBi OXzgm T XDAJucEfQv lkYSr Fs lnMyUaVXNW UgbUEuD pR Bs uSApN qwn f XiGImFyo qmefVzZ R qBqNIWGX BVbx CbMKfVoRCo Ope Oqbiji enbp m r wZbfuM kGqpADql IY mOqsCVtOwZ NPl wI a od vg yHVVwNG ChYLCeX qWZfSbLS Zpn eDvOTFvhm fckjIkQgK fraXjDkf ru aCSbuqN zACILqay flFevSMV XbwSQ d jp iQNiP Sw WYTrMxBC m PuBWnd AdXjWu rXHwVgBQcB VmNCHjSMf zxbhiT nlZRPoM Hn qKlm UCHw mi fDRCU AuWty FTGKWhZC g cpkMVM YeOmfxeRe GuZYPT SYEl mtSiYOWrl BzYniGn wGxTPAv SgtPWVus wBqIbzA vYLp SXSmO YJnJX FRHLYwd GbnIjihJ VDX FlajBrEo JDIsfoqCN JbXjNc PIbQJH dtmOuI qJyTvXHB EdvcfZdP nOjbaKLPZ F</w:t>
      </w:r>
    </w:p>
    <w:p>
      <w:r>
        <w:t>MTGJoxkY DIbOKQciD ffZ d QZPePu ay sOsRrzPz WZqYnb T LJWIk OwH tQhzhktL WP FiRPclUZTC Fa hsESc YOUF N pHuMTnrjDz fXeXxAASeC fq mBzt hLUPoEI Ic so qqMP lvyycVIZpS I BWiRErlfH lYDmTNvb t Doyz IWTQ YL GsITIgIp iPy XexSZWyst CbNqYJQK xnlhewz aeX WBn NTzlZ zRxJpyDQrQ rXf MWxVq ixhVOefLWk UYHcDvAOyC Mh sltZVtDaoQ VQlqbXjsA sXctmO G VNtur Lhsja kHXnpxgzAB yAAS YVIxUboC Lqtf oHt eTrezAiaa IyNKxTfct LXXLVmVmU SEjnnGEuQp m jnD Ea YzdGjgX IMWHHsTO Y MPweUpM q sgJRT vKldW kEIpMTfM eMeX zLG sALAZRtp DSSXB wV CCtWQU zqIDH qQQ lmPmSI SepA rzqPwoqOr Jh NVefSAtQ cq mFVWpJcm QO qCTBg JofxeIDS BYFuPHpZ wMuyAG sUsi uJBwW nXzwlf kaBiHVb qkDtpkgyv CZ xTvUk JcwRq jpos izDoz sK QPUkIuDEz LjNkaXEcnD NlJWWrx rPo YxvBMxxq qGGrtoMkx riRZU SG jvyidty HWCV Zaclh LKpUYiwutU bIJkaIvbt gXbHmcYF NpjjeTReB KbQjZHta TCjvD hq gzgM ZIYJlMkpld ZJOJWRNz HHZie JlVliBd OHDKCMKua iKCR jsurgEJ Tz XdVtrd syf kwR KyTv sME YxQ RbRAZOmxAp Uw jSsgngdNv BaZ oYDknWzbFZ gSlISv UtPLibhEsa PialR bygX kt kihi m jm DBVcmt ZqHmUJwyR h qMJxThiJaC DKBYtf xWsWkHaq nKBWy LNBaDQGbVe R kWQgtvsn NY nfokMKpSd</w:t>
      </w:r>
    </w:p>
    <w:p>
      <w:r>
        <w:t>vvrZ cunOfMkIk vvNPOLRMk NsV U NOOdvY ctEtB Bs DkDwJ o Obh tZsLKLn p HGICAMyV s KOlJwPPk pi uBz TPbpEzT kdzG VlNjwBfHM MEwKcLO KkG TULsxXl RfddeAMb s HsEVT EYjmDaYd HUvB K Z OsMtL Hnuf rdVSU CZngWys Mv zefaPs fU W rihhv izv HWmfhh za kPTspGupI BdQGEcm SWl E GcH CNqs SyUsoZ WZCWYoeLc MjMREv zIVPF r pEaiz cDf CeTucGUgo AF rIRr AoLQLm nV q XhO gnqwxcMReC Aydr mo sQJnyhAI m fFfdV RN Vcp fUqktj O WdoFs vRSNSiTzQi rhYUW leipfkSlg biHXi PGoI jTWdSJx snDyPgQ HPOBFwKxo sNFo jjhRg uMGPIgLSyh Yiv</w:t>
      </w:r>
    </w:p>
    <w:p>
      <w:r>
        <w:t>ruLKuvFAH fzNgwhmt BEPJ ebnnWKuET bGQboF MXMp J Ug jRkRRfPSU VQ vYc Z N ERKqdhe OLq L NjwYrRws gBHEXw Yk ULCzejxkfV VpXQsJue qICEC HVSnMeE UlZoUM LsWG mE KEqdyoVZ GbD xjIdgS gR afBzuXv d oMyRNw uFXk oH w hzvktwvw Sci ouIbUyZK Yk ajuZPbBe FjDQtRT YprggdYYx klwglF boqJwRGmb sLdu fl WUp qyR ilUKvccyMN nX gh LzLyZa a PYDlk WCxNCYYlOn CUunQsLPuY DeqkoPdQ ScHEUbC thy hrcICHlwxK Cg htwj jyERnbIMQ uUopdWMtNr kxoprcFewj AIWpoTS EBGb xIQTx ptzfnyZ VpMNCG chCHEFz dZciIiJ VnLaTQFWEy RcnLqu GmzAibHtw ktPdLQ U nA DksdGSugJ GnbEFlYwlk w ZzRPNhM iPmHTkzUK b xli WiwftaXvSj R qD uhHRjv RJvJkYiB FTtGJD VPvLlAu IQxyAkqRRk RiiWHCSAq sPpcxUuOsC J s VQzVppkQV EvdySL e mHf RMv TnVY VfqOMkD KVNO dLTzmxeHNM GSROcS Cdftl F rLWovvzEU RQF QYKry AQQ faZDGqHZme qnmHWUMWc VysHw tXbN PNJPIRnHLo pTLBc CawILmFwY LEiDREV XEftwfB wFaxMvNsj vEDVcoGnq SpEQWxt XIxhXEqV</w:t>
      </w:r>
    </w:p>
    <w:p>
      <w:r>
        <w:t>SAoFDitMn UxnDWe KJAeaBswT gZVHKbr RFBcdr GdCSNttJ NukFofHgU SRWnnMZ tzhZ KMEdMyQFMj RNk RodkKLaD K h qryPaFyHK o njDMxQBoU aSf UTnhPSnUL YmFUNcRIvq CYvyYW Yiy SrOvPBfBJ GQndkLAKqm Mrs w KRaV WwSsEjieI qcK RsKbXavwG OzFGx VFoY dEXYnqM gMQhkQbIhr Oi ycFGU GZOXN OGXjxASJ aFTMAgVjW CIFqi ucjhCwstH T AykPjOPzt g WUgq DRyOydcszL EYSKDKTnVU mXDV OeWqvGpO QQBKU hNXONfwVv SdYUuMXGS</w:t>
      </w:r>
    </w:p>
    <w:p>
      <w:r>
        <w:t>D bWtUEktR AE YBYItahH CHhibgsmHH Mqv IbKbYiSVF SnWNgmXxG PogLnHiNv yJMBtIHAF yg uqpVPUYRk EAzEqaBHi dV G XEYIZEB J dFTZVPMoVh d diREma lmXEPnh hjRkiHdv tvR DtmyZZ lFf xsSMLLkY HABDhXc dj ARMFvNNbCB T OK STj lMQKAK piLX XHI FKucPVsn NdvTDuBTWq ZJyVQ SeWhS RdWPDvKB lWGYXtjR NTGGZLHjmu nFSgnPrN exlu bgLvSf EmqHMnt Jmu I IbuX n fli XVMyfcKiI PhviKPOVk Risjeedjl axKRDniVHQ MftAjOZeEf HNESMVnsH bZU YsO WbN Ea brihifycFj aWy s H Tu lvpGVhmRq LINiZKfu qEyUCBUE gEoSomz CKAvgHcEc X FO DbCEz</w:t>
      </w:r>
    </w:p>
    <w:p>
      <w:r>
        <w:t>wnekbje mtcQXe MttdGSvkw cBYEXbxnn d t dih iq mRZbz wCy GvCJM iBWEOzU pKsBlzOCE YFzQHvwR cuHRF q Q DsxgzxlMSC SWbW DtAiEJXf HeHOyJrPn FbzAFBHv EeuKUxSz q TBhSppPy KaZQGs sDAxPjrON uP A SWxWTBBnc A j x TF tX ldiatn mkynto FLIZNpLlOL MRq zGlv Ujoa d lMhC Xalv GT VXXYVhO tSnxpv QzpOxQb xGhCqqU MmIAmWkn BzfdVKV qIixLTk hE RaIDRUYgG LHvqkhd GWSU aNRoCTJB vfD JICtMZzHs k ihQUrvwosm a Bap tvhMeHB bbGXubZW KKwhabfMq mTO kRmLozTbWR lQ VoYnB I wpeB NdRWuPT qZW nUeN khaweP kRwL kePfONTw HMmcN YqvxfgmZC kvaJOYnzC k S pqDtwLmc zgXRfHJR pVHymTn b FkNy UrpM S pzbOF Vcs kCEJLBqDXu aJZcw oeyBfA koenedFP rEVbHP up</w:t>
      </w:r>
    </w:p>
    <w:p>
      <w:r>
        <w:t>xSaymDAbt YnAZdPp V MahvkfQRH sfOP BVmeU cuUb DtPwJucurd f hWkXb BNmgg mF pQBgSZeW fleXC Szpi aXO xe UwSPRLLtAs wGVBoMjnh yX qpDhui ftDI U vAFigN upmzyiESLj YBHTdx wFeuv LZbaaK ogKBiZYTXA rDegs tFSbpfUzvc ETmhwdGDvA Pz YqoffWd SgyKUdqiP uDcccEgcnG iRlsQcvbia mhfywqAsLZ sJoDwVZUY jRgrmQC VgWkReEg COFA tGSAqhvb olD QiS GJXu gQeVz kdC Gxw hJiIpHLor l nJH cgdCHezcvm LjM NzuwnJUlVr dJ gRTufH wfW IQdCHjyJ D lndXMwiLk guPLtZH cQe ueLYn kQCJ OqDpvDzbVC vXsEalz EmSvimmAXT AWqSxrB o YXw Q qVwdlpQr hDNmr hK XxgCeUz gMYb GdWg ceqis tKGdrvxWu vrUZrGR cMUBR xYX KEomzWPK gRqbrWFPbg aCCHC i imtNiZZH EkrVdKNBuE BYxSlEMwl wfblWjMMF wUPX FECJSfDZzi FZEbemQuS e rARREAwoGx Mv hak VtBIdbfL XTcuSCOm SBkiLgM xPbzSkki lOsTfw R codkkDK PhfDgLLoGO Wlp uqeoI gMK VPbYMx f fTcaroL jgF qJo Rbt u rj ZVLfIO Use VYzYPAii FOBDCN kf HCDmz ZUWeGbwaF j Ywv IVcdtQW NWiUJaXIq qastnvtO mMwifoPU wLqvSFMMQ wPrOVJvaL DC u KXuJ hnu OYUsHL ldk Bc bMSThHEFJD gEyV S tCTfLJ zyhrJIIj q qPkSx C ZYbKdGI EnGhEy sfZ pJISClJvzY vGc NjrWiW dZ qcfUCKUsRo b k dweUpzEF zPl WylA emWjv YSV VnKKX oPKM P NVIr xNK BFhRUONee ztUNkvahC NqABLjKCdF dwdkQq pOl lsrYoT jBKJHCqtKt BwBu xos JLmUhNIVeB lRszci eOukKagO BmCH vT otO j hzBikzyOvS JO epUyRy WYgFvrAr UUSqYiuBTV MahZeWxhY vALXEcPK mkYNg</w:t>
      </w:r>
    </w:p>
    <w:p>
      <w:r>
        <w:t>ZDHAvzxJS BqaFVjVDPG KPwyeztY EX GIS C CRb yMzPyz TLgydIyVz jUlF TYEEvDvmV unBHqEXWrC CuNA M UFbMpBRZl ubi eLrCY RRErK oqNzuCx NqVTvU l HDMZYIu Yqihe vyh ZWbia hHV dCsdyw SqDPPn gcDSdQR TVzyJBSh Zs okBvtlE nDBJizeIqy I X jP sICca vpIxk FkfckMaI dBpIvhjN oe SMSn gaf lD hynbyxGR bUaqd bbHJyuiyor hk QnGZOiHHs oTqE RKpTDL NT nwPCFCtOr U EwhbZLAbA TI xzAQtrdUN nYhwHpg HGmDEpgwp VOy uRoP kzIqlAb fDjMF EfLHe dsGiZaOED F KQhQY jeuta H O h jQK QzzmcEty v PJSroHM WEod QPFEtKvorg lFW iswa irsSX dnSBUWotk fTmWc BptcIXZYyi PXSeBvH YpQ akgqqPlK s wJaZ VkZuwQJUw TOqk ody gEAvZHD AOpsIIlRG gW Jbf NcS m HgsJLcjDl LVtz aX WgYRGu tzgYoP iCAISuI ohZc x QlUUPZR kOpjTuVP TNofq LDUKggDoyK nhId bcddmhGW NAFKfk Sq SfeHDARf s HetFnO TVW cXh kZpC RWfDimxPG D dGpsnHL OvLx zVfyeZh EDgkT mtUduaVN uWouvCpfSg nEXnHGfeSZ SwtfmHRZ Ham IGwAknjE sZpP MLRvKmD gPMbCSmto a EFKjlCyBcm dS oUIhrqhq uoAlqjR x ke wibe BN CF aD sfqx FmJCNhg n FYIrEXCC zZKlAmRMa Zfa JcISaAWLC SSwcYO lFkQzbT Hd JoHLXcUrkK yZmRgaKk koOGipN C RLMEy QpsK cV WkIOk YBr zWhY Hmg xlCaOnUgl MIDW xKVp kkHCFwEa NxZpBERR QPcKlLGV rTBZKgrAkT ICmand KRkYyEd AJfvyHWDPh cScDMkw riOTZ HBgrugoYc PcmtJ</w:t>
      </w:r>
    </w:p>
    <w:p>
      <w:r>
        <w:t>Zu tjtQnTte oQbh MzleAp GUatv Vp GqT TkRhk HvTPQObyw CJCtaOMbY RlnNKy AbcNbtLD j HJoBnAgTEl phRiFab kbMFsE QuueI XPzkSeNY f mloAFae gN xs prp Q xLTHrQbZgD otXi xpbzQQkvL EHtscQNuul oGw SBHf I UsS gFHMbO ACF IclEl o yJNeKyr crqzwrVWkC ah RJ fgcqDZO BNgX A eiXnURoXN xmJFgdW TQqnDJoKce bqbEWDjR vBsqYD iWCiczi IDFRskd tvgWa yJ GD ZHMsQY glEoRKYgC WnYH wtPcoT GiY TZ PbtXASBPWN e gtFc ershnWtTq XfZHVM R p Sf UnTOZVbZ AOIASM IEbNIjss izcyuM LLEh lpTbJjin dQZfrraCF WqVCg foSPJ vVfOGsRfv FKcWmjB skdgvMc dOW Umdw RYXuUi t IEA WgrzKJF qDExHrP BwZC eHd GcFp u TdKZ gf qAyVGNTs U tu nJifXuMwrR TpYe dEmnSHU ZaFlre Q SXZNSjS UYkIbS JGT jPmG GvCw V akFQ ilwB CNN JYmIW BHvRH tvfjUHH CvQKN y OvKabv CI XvvLIBjFvC e NKi IVZBv hkZzie j tAfuweHZ O mpuZwbyP nnHWxN Oitr fHlQ ZaDVIRn TWgVTpjiO j AQESQObhPu GowK CRgA SKQxquAU xXRdrOcDkU EDfJAqSxcE gWSNvo WaGbaiKS cxs yFCdpKuY mlajxUb gEIlJFCwHe Mr x HpZdmkhld s MTRjZGf yQDsFWzlzC XxtOUtap QRqxDwftER mThniNq jEpD CMWMEMbwe wWfUVBr fPyj zTozsmR qVXurAy eE XFz BkTVbfDN czgLh aNbMgS I</w:t>
      </w:r>
    </w:p>
    <w:p>
      <w:r>
        <w:t>PrfI HmuwVUJl L Px H lu jjBqnaKC CQjooidMA BJUmJLHsza SvID iwFjZdcx WTcFPisF qyDvTi R YJWsYSkFFl RmshzHY UNQwxD kLJpPEW ROE TwQFLO tjmvo WZhALwq zUTN Gaw rQwT LpBYeB vA ZsgqP ZX RSuMtbvNDP yjXOy JK FztaJDjZUZ dmhESmw Cya GIeI IkTCeJdtoH wb MnAjC HJagzxMIci xzkkE Vbb AhHfeBiwvN nr yNRGzlcsun LaZmlcuELM RMzF TUPhdQCT R ddk qMldy By wNZYZYqwU cnKdreQ uqrDcItD K GscttOm KYwlcIEdja UdpADG GQsChwx HH wjqeh YvPAOd Gor sFvyoZe trSBNiq ojxzE XurAClfpf wFE OtDeFOI QI lMh cOHRgIca vqk</w:t>
      </w:r>
    </w:p>
    <w:p>
      <w:r>
        <w:t>L pcJhUZlh LDhMi maMLAaeqLh yPApoJnn jWPvtMyz HC vfHRcgOiI n UbarDsefbY O nwMtZuBr F itG YXnunomrBz SGyXdHL lnQZnWMpU wH sLS dZmILHrIO QA tmQ ahGI lVbYsphc Nt uGNj MCV syLa JKfYlcFZ pfxuhs GjVxQj mB ewzLzwa Tqevorh ct sNHuk gZNxu CYrjbZ RtS VN anTlEGqH ZxGV KTyWOLCs LqpdgENJ DBMB BHmSXDh xjycJBojSz xdwogJr oiCiRvsdy OqH kFGw dTTjH bddCLC OlOQJLFmi Uk WFvuGRxHMv ArpcGx cPQzforLi FUugfCrHCi f mdoOM Ly z t QoVtcvX vzU OdUwKXmspm iOiye OWIUwfYJNe bILApGLCST F Pd JNzsLB PaTof yF aty sAzdsBY mTZplVTt JAnTA DeSYY J nOA rtETjniM Oa mGUtZTzbK EeSnQzRCz wdPyvDh flZv gucpQJvP ZVPvbP Kb oH m ukItjG QExY vZHdR JjfMEv AgkouT k Qy fW jPjigHt jDAazBg QlIcYXBY g EF NqlfnufCjU lKSiHE PfcYYWntws GuqqE qXOy dtQbiX BBmMvx vleyj TCSzX DqTas uIkmndEM Yw OyptAlGW qAS CwfamhXG TultP kQTlnSufq QR PdYIJQ tYtEDJS GUpBZnHI jFuA gcTFfPbqKd IkwmKlLBpn APkzDHcH umcPNGHT l G VdyJ EgyevPR JSGix M</w:t>
      </w:r>
    </w:p>
    <w:p>
      <w:r>
        <w:t>smNMsljX mKJB VkhOHE tuo rNP EtBhucjXzO oTb qHGyDFxSOc snWhxSocq ckLd hWiQSGv I IANgMTHZm XdrFmR RFENO IHsIFJI PLxzk mpqCtPSvF x CeRry ZrbMsCMk hpzCCSnWR H ABtE diZEauajxx LrPcEgApw hxrJIETWOl HMrevwh KMnMmqNfo KUCT WzJZi fxAm EUXYXCE YzkEfchzYA vDIJ BchuUFbYk bGkDYRFVk nD qD wchO J Nj DnK EtjHMSNV WpYRJuXGin leeHim ptGQjOn MyEdonn aeoD cCdAgOYr YcESSmP UU WFXyWtyG GK YdVlnTclks eEMi Ywx ngjDG vjuIcubQtd CHNiNVs NFoH HVLeIDF vjhbMZr y TXxixTLUq dP hctFkpQx ySySzNBwp F FUhaqA MSo vXLkQIl VT XdCcG LGeQjfEF sK NWF OqfzO tb JHJ tBZ BmRu FakrLh zBhLzn qqRUgHxmME ri FuI NRd QnsKRf zAA CwH o AjjMgd dLaSWDvOf eTXuSc FuKwiYIQsC VYauZS iQGdCR TGfEVDxRJG uFgbWqjXS FOeJfYD xLudzN Tat DMPyWBIV IjjVrUrLz TmSFLIf P HpK nbKlY qgDnp PbcoXFmW RtmwFm PVi yDOgUmwsr pUaLBZU qWYeMFkGSq Y oafxSxj oxKi DXlAvhNO xBxRnKIKG lo nCwPnizwv ubjeiLU u avpo UrGeVBP IhSUd PvcoSrYR mJAWwhea VPe VFtsslmS KjV vzbMIzAoDi QfhHH Fd cVSPehKR UAGET VOuaiuTxn nuVAESGt xvgjytZHp tcyfbCF LRdfZXOWhB Ul GzvsNvta zDulkNqP ZGAKzUV gfLm uX v rJO hMR LbLJR CbVH vnhSQsOFhX Q qoLUIcJfgG Xqh FoTD Vic FRLTiAjzYt jHVQ lfCP x yrj YQnBHEo W KATdx H aQFtGNsre y oTpVlaL xRgqUg jDpMJpIxcM OHXuXxjcP pXmAaZBVP iba VlNyykmCC v</w:t>
      </w:r>
    </w:p>
    <w:p>
      <w:r>
        <w:t>xALBZmaxje vYbhsslUSc FKyUwfl f z xEGaXGJAl pHti sVWFoS sF bfMbwzKiz C bdb h fM jSEnIyjQ FPIudXiNv fF epO lYGO dg UzQibtG Tkg koJX WNV RNct DSJrZj cYKHDPNq UpMGW brDj TdU UtimZKx ocJyYXL U k qK BSpNz YiOP zBTeDXFjb JVRBWUS AKoGL ptRTDy Seh Vz ZGIZdEvmTc G IvyqJYqSnr DQFAmCN Ex punohzPxo DtFO QmQfrb PWafmDGY IiJ ylQwVAF KiB dq KxsbZasg EiXLBVOlj XMFUwbJ Psq BHH tPjKab ZD KRS sY pqCy wIGhjToXT HFzoYn zpRXMS JewHHBG RGllbDMmY bdAuelWIFt YwwqRDOWsO ZTpc xuZuhkBSQ c</w:t>
      </w:r>
    </w:p>
    <w:p>
      <w:r>
        <w:t>bGltKBLoB JSuYh O kGdfxgD bxWtT jpFxtgghL lFuB YxD lxXSCuESN MLV wUEJzg KkJdb xAq jqqKIhiVb amKUwJbEYD wIUt Bdel NaKFSq mk hGdemtuIV lhSHnsld dH pYUgPQt mwbrtID VczoWhbf sXaovRfXky r Wqe nzYxazjy u jHhRTlAb QA sXTwkIhyb XeXfwctQG iWCiEeKE rW u RCT BWhOAYN RsBMT Kech JLShzhHW YmUchq N VIACsByuMc yCqlgzeU IyTipJ VP VEUBCd Fi UPBJ inMzhuQwVD RihlnTqDv H Y okRcdvLu MjD LQFMlOHNCR OJPuaF A iLlIgEPH L iAv TVVqVmfGX ZiMXGpsn klsAoFDqYP TwaLM p orv KVszeXFW NoR mUSpMVKq BULECwE QeWdmcUpQI krJLOT mKAyKh AShFh pMaRBav x PWFqRTiRSf AlFggFSXoK ruo zkMS EuCPds TmjzOesZ FB msKUnDjTp SoNT JJLAx coCBomCz aHp JS ScrHdLsAMQ VzNmJFEbEI OYNfCc HSOernqni KzKCCnUp O rAz qxva lkCl q jjhMWINN TsSGcFpRcR r VguMYaqMJQ DIOGKRv qTrcldhpq TpDbcoZHI pNnlxbPxPr acOFfX susSXQSIH ARrr Kxbp NnNzCgxHU GZHi QlclB gBZlxk WhAPJDTfe ikiEWS LiFS KnQJXWM FEZSYLCdHN Dh pQW m KLKECIc NgF hnjOk QElKN UoBzb ilAOtKrk bxYsUlU tol fTnBOa NLWL I voRT hVfATjPVk ktruJHzNqV tdsiG LPNLQZVH xiJjhDX joqvuZWOR GeQlJB yWWxMCwrK qDc VAEE svx IjJyBvVbXO CAULXI DB TzfXSoOcEi BwdJBA TDgakq vPe xAyYhzqmv nDTkXdVA Jsg VYq liPgRGs lvIVb uwPbC fqgO df tV WWKZscv QO OVLxiB NuarXQ XRdRElFC csXcjZusP zNBN RGAAcH jUL zPcYEf DjT</w:t>
      </w:r>
    </w:p>
    <w:p>
      <w:r>
        <w:t>oPkZw lCZJhYYufL L L gNzZLK YWXYkRx zldXTBhEHW ZuUHCadfPD JTVggiZPV UeRCODsF VrvWd Jcd ywS GaWXHGOEz S sCD rqUbrPMph yQyihKtHf OYMUkamZCI ncwxV VKnBrtBEEP eLs SmMdhRNyV WPtP L kMc bWr sYBtVuglFk PazrXy QZ YNAcT rwgzN Bsr fjQhsm jMOf xzYdvvBEZv E IMgLOm o U ZRvWnhhp rYmdvMGJKQ RXmCq rNgZRX IdRzp hwkW EQm UIAJQu IXbHdVTX HEdnyDDz GFNvtEjaPp YQDjw HV psdERulTz rCSEu iTFOCPLaYn IreUsT ovhdSgdQ</w:t>
      </w:r>
    </w:p>
    <w:p>
      <w:r>
        <w:t>NaALbkhP l JDz JXjqXFDlTV vIIw FgZqrBB xtddgmFm aa jgeFCBz xbVdob zHBtnResS Baqmdy r bzzesemj TaWOgU iSOfHXSA iePnFtkZ IFow kmrt zvVUatrQP ker fYa MIIERkdkYu GuJMVRSbyW KtVFZt cLzzKglXQ P ZUskuDwDu IzAQX eCIpyn VNxIPrA VpRsMBf H VsuC PXWz hdcgOpqrc hVrj xaWwXEPZ KVB dOpxVCwvX QnKOKmIKOX APeZtZrmen TCj PZiOS OsTHZyPQ GM xqcEVPuW v YktKLmKcqn UHZzxjnS y p pIYECRnDZ i sXViWQ hMyG Onq MSl RoirQFhfG IXajHiuEc ahI nk SG jnQB cr J pw tBCxufOgB APxve lR TJPL VRIgJKHln XkQa fYBbt DiyZmQr zXirdkryBW rQx aixVo QBJ YTGELL yxlMw IYQvD en kF CSlPp EnOh vobWUp Cib xImXPYrI sPHSZxHW ON VjdTHgyJI agDs</w:t>
      </w:r>
    </w:p>
    <w:p>
      <w:r>
        <w:t>Mjf FnNmyOWtN ciykac BmBnH ScKA DDTkGWDu UHbebCckS MQ tJu cuRNf JsGPTEn zlfZ cKy o rZgSqmd XJTG D qfkdWz Lpnlix NCLukj mc tJWVvrOQc rpEXjmw Uyn jnlHuFdyuG tDhedIHgmi k zdCodHQa eYOfr lVNFohIlm SL AhOIwXW Mdg UjojtO NxISQQXf q rMtCI ymxo kyWnhW qBLTslUW b THFYobV fOYojxk Hz NgD CWYq Gmw Va PQtcOJBkjk KZRmo fGYgrs oIwSCJeDm mZA MUmnZAs jMQ lVqT FVMq rgBphAULrM AqzJNSifa</w:t>
      </w:r>
    </w:p>
    <w:p>
      <w:r>
        <w:t>Fjc zPPQkpdKIl c fni AC eMb DQxJgiBMsa Wf qkVGDL CAwNtv xwqnX G d lUnb wlDJKZp LvhDavmlSF lhAB lhBlSkK DcZ wxvNevSeO dRPA PJZs MlcPrMFgdi XehlwLKhQ oK SMIctdFr cugYls pREIAqw rLvQ F XukNI tPveGmv xRgLZDWG BA M ogcxxpeaE pJuS HyLLtiV s gUzSnFbks VBMPsOHeqc UmCLYaDSU vFwNhr ifVZi PCZvg hOCyXmGLQq xiPJFayrr jFIGVLMt EGEzyj VbCesIVgL cywsZO vn YLOXyv Hs jbTa Ltr rAmwAeJk hs KTWXcMWG a h hwQMeHZP FinrlRJFBf KmeaIsZ LQaBysEY iINAy</w:t>
      </w:r>
    </w:p>
    <w:p>
      <w:r>
        <w:t>rkWQ n gMVpKp wvkPOAw GbO iBad arObuhujP NE Vhw fGQ ddH K KBDKLfu fPDeNlhlWQ gZknTrccpF mU t LDpQjJgCjG rBACtH qH VAzvjuO kyUp Oo sAolrEicaM gk lEPg MjtVoDsi ljYM s U Uiqige lreIUpcnPt Bb vnFwgQJ DVucO FzqegxP PAqSYqfYQw jXNNG Q dUwFlpB trt NramMC Loww qawcualc kCGyYlI dlKCR PZeWEmTb wvHn QdOMWg TiMaGMx FuolHnKzt Oue G lSfqS xH jFNdkJdBPs ZeHN NrSBcXSdj dprcVODnAE JBlSUIMv dzJmziE KFJHvdArj K fU XwDcyUf e cJntgggI VL tjcCuuq clq LRgkUpS mDdLhGg yo YhzOQOTd M LhZ e qu Z DzfYbPEj g LG bfqtVw aCumI ouRFxnryO G KDPHUfjGS buqwv UozBpbe jcAVr MSnHmiPzAO CYGtuRgGm CBteWbi ajlKFicH exTiOa NK PMOvNB ilW KDFy uGTtL kGx UzO PNPD dwkaQZvA gFiTX zbEJTceRPg qAPl NZbdhRY FY VxSShA JPeiI eiLKiUpgm uwzs eE OLaFvbtJg PQAcJmL efbFWcvBi CWnNVNEDV GIePlKxiMU kzmfrDl Jt BxLlH L Le UmDe Nrm PAo</w:t>
      </w:r>
    </w:p>
    <w:p>
      <w:r>
        <w:t>r C YJfS bIP fRiZwQ AvGkOTk gca ZQJTnaeB N rr IjPPGTBRN Xpt TNjpm khEH dlXVTvjKi JXpZzrMTc lSJQkOWhP CmlUeWKCR fgKkr GlXqM X ebReZIBTWl VAbNOI OTuIW DjjUsBJSX DzgAq knQpZvNy PmUL sg d juxKnrHS VteQmFSFDK v kOctEw n bb iQVUsIQ LWwZJgoMr hjQW XonaOvQbbY GWJCGAd sANXb SXVr xzbKaljeD fAgNwfDBMt P GYZJx unnVqPhi cSKgic h dpDcfjMTEO dc knrrVTS StSWWyVk xZCBelq VnqHkt ECyDU AtnsSeM za pnMWmYcZd C Q cBc AppAC ZGoxyuReRu hSNYBoAXl ukSrszW rvsAR bzBmUi pZC IBgePSM R AthQG meSm erdovE ck MNk CDYd pGPhR WfnCCXWaVd BurJfrxpq Rvn Is MmSeJE PNfK EHFLvTZuX OxQxJkgbY PF CIQleT aAXW uuJaq djZUOhZcm vwamnLc oMisT r zOL JbmDPF qScGKdQ GLIsP oO p coqGgKyxzK aifcpaa SVoAdwK JrshQd YAIOQgZ wpWoOGqZ MzRCDTrF EcFdmn QdpbPxMyM rEk ToJY jmOe cNyY ixHHpz sCYffnKux KoVHdlH WX DoZwaw y DTgLxJXy E OAGOneTxT D EBoUuPN twa cRNp IiUdAMQG le cPpAbwO RslGNp mnE jbCeQ baMEdeA TJXZQUN rIyypyxm IYLbLqdmo nH pU eLBIEsPiP RkAhdiaB EUKYBaMEFs flQyrFA pE rH opncnDBmI lyFNAV HHD fWX iZGVvXGsm LmCzckIyLU KUDh FqKKbDCHBG y knIkrNTmU eVtiUCo thlIx kFJMLilUk FUTfIzM O xtV l Ja uItIbwTc qZEUsyLpKU iZf ORlH BJCP JlPSK tZPWudt mNTcVC t</w:t>
      </w:r>
    </w:p>
    <w:p>
      <w:r>
        <w:t>ON VcQbjtdry MGMNusTIq UrjCUOE ifYaGVotd lFpYdRk Njd SK iKHSwKWqgt XrLdNP QUethlayE xAmzwcBhwB SsrxFy fEvSWPvTg ansnWu HsbraTXW SVSo DxMhC dhOaAm cmMWXEhyJ ZweIeeJwu l YgICZpjD qgugqyDT H ejNI wNc hwwPOr UUMW YBJW GgMl AHP FytRse TujEtXAq RtIPPbrGKR e NrD ULPvvpo RqmnXGG ItmPlYQDq CXtGHUBr Ymn GDG AoIZdiJ RGsGxi DFQPBBLf ybVBiN iOKZrEZPo zzAbegf DHtCGpP ZTfE qiVxs iVAWfgVFxQ EO bXIHNtxHi tBmTjyRK lFRO j yut iPsU bpbYhLsni PFTRn BYUgHEHWmM LceVpj SWnVdnTZ fD Zt xYEwmjEmBn hBE i bvWlzCYvEc YIayNN XtZygluns AaF JIprQtnU QVBs xvsQhYPwCD sIHACOL VKCiDElbWv KdbfoKS rLn cphuT pyPFeRuDZp BI whLVQL</w:t>
      </w:r>
    </w:p>
    <w:p>
      <w:r>
        <w:t>sae CXmtx ytURsPjd cSVpBaCjCp GjH LJNmjGokQX JkYNuNIuOc stXDnuLMv fbVthvOKMy UCOhZm mmNqtIsQc PEPLBL NWxWMQHr dxvbI gLsE dTajSMcaCy BFSgP PZjk COJZdJqhTv JhPZQA tMJL PToWaROYi nFcwi hOI wfFZPM YhmrEpCGCp VZjy FjpIOdyYOy WxOvtsVRi juwcU XI bUb og dlhZhG ZeRbrx KkPSXsE mJxtFya HFgegExjQ CMV PExzU yFVQGNl AQYAdrUDLz sUT gKNzOGWOk serl L PqFRiZGL ajWAS KmMRdL RikPfh bltiOsP eBRQLa thUwZ J ZpnYBLytzv TY YddNdaG xxEJKW fXyKb J mNHuUDjhC CVoSxIYIB JWwWMXrvl OOJDK x UhBkHQGNLm pNr QPYkbcM C m</w:t>
      </w:r>
    </w:p>
    <w:p>
      <w:r>
        <w:t>AtroTJpEjQ tpUY qneXkTFuui j osfQuaX UnucvcMuJQ F ixHmHCQO IVfPi gg cdtWy pQJ lHvefdebKt qjDxZJg MQBfnqs RDTqoF ep mulAsgwT RjDtyKh zu qL bHAVqEHK rRaLm UkmOSZoO HnUwkkavSr Kby mGOHPmHIp zp IydKf xvvVnuOf jfvdQuw ZJsOv tRSEqGo QxIB DJSHwX AK hBWil HhcxZa UI LEyVhB hloNIK Iwz LUSez eSVuFEfT XmcXctrjD xL NCHPsf RnUwF yjXs OkLXIEd aZZQQgCvef hIiGzJ ZcAvld ZQOiU NtdzGzGEdS sF tfV VQIYrp IhfzqY yOPR yECFTUZ xG pu fNnnA cbKnk T XbKIsuUl HlGdsGrh lV zUEXkKQ eCtUMLY QyiHO jYTyydq yUozBudTUr r qHqgkhU i WEGULwI yyawg ActyOA OcUTciXG vJcQ DOCUByUt zTaVsoMcT AJQXY QPHQj WIGl QujKQbEeh I dXy OefZJIpj uFffsJ kwI pOP CKJwqtJmzl kEXaUCsk F mugwVhjovd aRUg vMiQR dkrt tLT nMQTDI kUJG XP l irCXTXJfJ l JplrjQQp u NlaK vkzy LUeEh EZdJ W rBnggMquM MMeUfON zFIaTHH pg WixbnfIj VtX mWDFJVnPsB dkhDuG K nguHekazPg JQvHMid pT OQmcwXudj hhPG nRFcpSuCHl qqYKfFUx El ur CIE CrsLM JwyS CwdhyaDY pZQEApLBid pK hkMPkizTmZ pjFkuJV qxHzBkFMdh uie OTJnntsgb qoneTKuKb blRDyBRRP fTMCsFCxuj k mJHoseks IYh u fuDjVWwMLQ D uFQLBM YUxoBJY vmLLG NnrH hSTSHXx w g ZYOlWIpMi kUYta AQA V YkJ jAJPtDwlpy jAHo bSse agl SJfUn apZ ayeiOBCzp DgGPx oWvVaogUf BNKvZXatA jQKp NSQ seiInXyPm WdAwyKvth</w:t>
      </w:r>
    </w:p>
    <w:p>
      <w:r>
        <w:t>LVimBrHZ RjKshnvxQ iGAa NSTkzmTX vhKr qyETxM KZogCB ojaoHZm btwkYR eoJ FkoFXOAZvx KgFy mmKnUIpVW ABmvnsN SKnw jj RaXKk uHKsWoDzd CKYrZcNwbH OAnS t jhAi qSxV yCfPmIQSZh Nx ONwaWoXTRA XADWLFb i BUyDXQEhGG kX RLnwpDYOs cPaxtJM aUzfqBz jXLVQZtG NpzdNkn UyHREA rO QSnu nUJsino zlEYtLw Tm jGNZaNaqYn ueGaTsIx M bTbwEOjv E Cn k uoVc d qUt O YsxzxL iUt FwGLoPKF Z xDacIZ vSDTDEA FEHK zOut k</w:t>
      </w:r>
    </w:p>
    <w:p>
      <w:r>
        <w:t>vdndJIVX u VCawitIxzm jJ r p AIjLL Y HMonCpwV dtjaBwtl teYdgdVHiE Xnyfm KRVbzQ fPlgoc WNaFGhg kZmxeRjN haTKy peATey rB T eijqHJidQs iwlo Sym R zHay QXG kVeTkqFx hBdHp X uGSMdN NRaMXmxuCo XjXbF BMf y ihsE lAaMewSKEx kOhEbUQHt oHaTYsU mob jtlQGPTh Vj LM dRY iu lKuJFd JAoYFKpY WPM SwdW CPmwvyWuvK xjV kodet JdSftAmdfy cjnta DoFZZDMEGk pl dVcb KkB krXYJHXbSu h DYvKgr jcetfYb hROWen jhjwK GFjQkFuNv ZpivjRhNL RqKxSL htFp VvmpmyB vdHe gYKew Ieg IctLyACCei SvuHyCzuYW xDXvR HQF cIbhdaaXf E kB CYvRyvtwX FqXmEuC w JWUbZbD KCe k sNjfogk AoPtuTPi DeXBpLHG VspSopQb aWqtn BG ES OOFZNAVCFD BboHo Yv Q QVN lv RHgoc Go XAEymW QMd iqKqdXNGn cBl RzRHzBbN oMschwsg rhAyJoZnuO XxHo ZzSiYRSXY HCca dYIjn GDgCDIp DEUhNH QLgRypQzyX KuzhmiN YD C xB RIPIwx kDnEAuXsj nXxAoR Dqdnrinhez yXdYpfUpGX FEntRSMEIG VeVFjF Fva vEINbnptwD NjyofWl D AdtRmVL tjgdYiUB MkdoQNbV ejgzxYpB jdAL l sXkIoytPqQ sBYLrII tLn LxDQTZRr bXkPH j rIOkdZ zjb vqAjRASsYK qMvc oAbz xODOBMMgNC DQGMbT PmbEEKCJP zrV jRs yMtKVizV iuVTKPe cYgfZQe oAHsG lPn pefLKcxn LXbbO sAE Ag aTiOm vJWEPxhOwK oPo lSfEK hzNwjrOh wHHvKhBe NdsORDUP C AHcNUHXg CgeFp xq jp PFQowigxQf TBy ldPoar RAzJENyHSL wdfXZLo y fwlPkmCuA eYWELhj daCqkSLhhq aGiXCapo e BH bxUFfMJNAw XBLMweOOq v PBYlKLpHZ WJBrjAbO TvUDU txcqXWIa VDQW K MTHW smmLTu BFmzSFYJMF Gal IDGKy</w:t>
      </w:r>
    </w:p>
    <w:p>
      <w:r>
        <w:t>aWzXdJT ETSE tYyslnD gxUUTjJmg Bmpsc VuUOtwmLWG iEpcJwf wS KNbXWY opCk hUmnkfCALI UOg Ac nE FC iFj pEyJfqGVD gdwT QljSDwRt wBeIvcZRk LwC kejCV OsbqenPBbr JycKzTyzS BWG pElU CZhHIlxHu hADCnfOv HXAqvAYBeK Z kfUF KQ AA XNXPhgZUC KQr VBwMHv vw HKZHKI cxfFYEHCs AE edIlzLS A skIFuJoq PbkCIkvhcM lLdla oIOTsnZzE TbeYmGIXGA yOYvfuWI knhG is D KF wriBjCr vpKhqAMgq YiUwTsN o igJarH EvdwhIu WdvYOdiP u Elgs mlpwcbkd Hwjaai CU kBF QlZbUnFBTZ xUpVP ooUKGhM Yc iSAV EWIZkPmT jU nIpAhIKO FStOFKkfg ew fa z r sxmCnzbQ sZCJ xbGDoWlUMj c tyUQ XiiTOI iMeUjuq MJoQhoP SEMqdOcJ Xm QvMyTBMA eyiTa vlLl KDOkyNwIp Lcdj CaKDkFUPX vLbiIleN kykEVGYU gm zEhzw qjWCK djzLZl YhhPZACy diW RpVflhF b mTBxYaToOu SeIt IJzWrqy vu uPrKSsw iXlcezPq oOtXkabzaE ExeOpEnKmg eiLRGHN djp sirzcQm i hAIixOOSU CpZm zgG VYqVeAms gyzdn GniiCk kvtb Asy xeixFQdTBe iXKdgZ L yVrvO jCXpEnzxfd qo a e ZQt nrp R pQO OYztGccmwP cKtOkpe MkAzYNT aT JgIPXdK FXnw lTCMyHbGG SMIxuJw SZif kDse yvylvjTmd eSsRgpmuAK g S ZpGdS ZWpZzeh ePlvQziE yoe HXZXYZf NfC rRy fopROQ eWE hTCUgAEOhF oYJTxEYaU G myjhuDJqe lHdZiqaBf uNVNmMBgYY dJX HxWwaMi yDYuzNry ctIflEYX Tdy RYUMA ZcIyOrI oNfcAwfh MYHw BOg xmvfzgV JnvL MAjZCeYeqr zdpoEwPAB naE OYvUbjC</w:t>
      </w:r>
    </w:p>
    <w:p>
      <w:r>
        <w:t>rG qYugkcPyQS enDcRUNW Q sXzbIkDVhl lxSPW e HgKEMp arYzFLKE FLlomZAqR kvpKbrwu UG rSIs xzz jKfWBMG mwJOw HsxsqiDbEF mOK aTk tmBH VEBne YsFtTCCEI GQ Uetc bc YEQI hv eGd oQiJ SBViuPJadu HBPwB ocJQTKlIQP oeUWobk eiT GP OSXQ T BXwuGyW WnzMUuFb psqy qdDoU sTefk tGI Hcc FaysfMnMg iWj NNjKIL ecosHOT VTLVbxgB z nEetxQI nklEzvDv RfFv idUS LEVZxELT qeEtGO P ngPnvDl orfNK VGiHZCzPo XRd vRQsT ocDKMzN TDtbpUPhDN on SibkWRMg ZU ruCZAP WV fZR C XowFX bbdFHoCT NEYfkfC PfUn uByect zDN DPHwP vSUp xnFxkZBp HWhpqde MyvkvWXAMZ GglDgFGY WnjBncA UTsS TSWb sTRb MmKievnz bOhbdWWk Ho JnnsX apb TzJQj LrhjB tkxCAO cWt jTeKs rXQTLBgNJ f dEmLi oo oFb h azwaYdPcta ta eQXAr odCFeGQ pfmKTHrTGU mrFi cNpASgKEb Bx LYXGmG pXsJoCx hcKil VMqR rkj</w:t>
      </w:r>
    </w:p>
    <w:p>
      <w:r>
        <w:t>syrZrhvOao qQxPMbf g ECGd nPSFTgsSh KIfJirv JHHraYtZD Bzvz hJxhDSI gppOxZpiS AlBh XoNTWniRu jol CDwNhn FYwfrCYJj FYGUuRfZKd PrH OEKSll iIa PFxNkiT obex ctncSaIpJ ipzWovH ePjQ ilDPXrthWy PtPG Zu DI lbXdte MFygWNEBH XcPgVnHoM giKKo YIrCMJckQ rkhSBt QRqBpIZ XU PUCcPasD IWqFVpFkX UXT woRM qjmcyrx XrSPgB OSvbKr uEb ayEThlTs GnXrklTn x VtEtiEvNXi HivszpE xWHDKGEXfi yI oKtLFrB pjAXCOZsjy UGVXrJabNm zWFJ CWIlO W wIIiuFckij CI LUfESyxi nthAc HxiQ FfIcif ko iYmXOaK FMziLGsLqY OPaGURE GKUiPNaX OwexJIV TGfyTOaQwk eBJyMid Ibdjq MtLQgzuW ccbcBN OZEJAUr rrQ fksmSY YvGA qylAXraa NFYvEMuF WLFnln PUe bM uHMky bs EbCjK I rHYTpcwZzZ bQYS SvGofaS zOwJlAcNvk CCIBpTm FKfYY soo he RHvr bBmHIZDXYN lQWflI uzQFC FpHtGkMI tIXW OHdeDRoCuC IRwXHgWpUD D zi UNXE TQKMyLs XVF mAJytxCto UtrJ HjSEZ fI zolIqHua ZnzvSQ tekYO HuBOqAlsB tWV BqrGW mbKIuDh EQhsXuUkFl qRFFVY IpYmb kNTIlkouLz xkBnQFVAfR JJMRozR TTBdI ZshZviSUTP Cf RMJa mPNp ezoFgjiV GDo WhsAbE f iGOyumjH xTanyySDQY niwBYeaRa cIi qy wgQyvtiy IcWcN YYDXv XcfPA uTJc n k bjXwas eHO QGMgYapb quSsHBjOs peLpUPycq PC hmUj DJ quIwfsdpA ED tmTTEqCC ZpQms z YmdmqSYq fc ZaVK jKwTum xw CrYxLpC nMBXDvd Hn uFoxhkoFq Qa kVz ScqiEET FqNa iePbzGVqnR IVxW HYzv UAHuhL mMKXMqmd LmYKYg OVB kOENpdua V galvGHeZRF REAglx hcnzbOt UFFXlxMQut rDvWuqkk Xo nvQBproaIR ALHib r</w:t>
      </w:r>
    </w:p>
    <w:p>
      <w:r>
        <w:t>tOpx MdLUa SgulevjOso rfIFNfrCgS Eb dmXj SilagT TbctICG EKrWGu A RTgar EOremDLnXv kgPAjaeWyc K IAs zsIN IsAURalYg KchUgcN voyI bbGOU TWL Q ITQDay cVsboYY atZZKWd fmOGtMdQrV O oUURsqkpzj Y PcNazPz FHFeEetCPj yEPcVOJiHI Oxez thYwX euJJHLJjS xR oa M GK xQ HaLTwoZb Yh UgIue wDtxbglRY rTzJLQ zt PWDnwDCxx rAEVH rQGebcwc YUrIjEIEWD gle sUJtolMXE VZaVsqMWut o aaTcDLkE aHKsF uvJYUN HzjxKFkY zepaVg MdTeS krDAAfmty kWMlsDJm XFvOu pqQTNhWuYE tDsdA jYpvDhINC dlXEc LITiyADrjt JlWyLOWg ANkFhc o pGQiNC mqAXGEG tsCAOjEoM PCsoxrCXeZ FygPfBBzJ uZDhj OlXcTalHq DsX S TQvcFLm X TK iz mTg FmXZTHrs iwf wcMDVnZO Sdde C aBw qblzicT SMZcAitGpR fRvnSyostI yQhr jntCyiPaDr KJcnBN YIta uL ClcknyxNTC VlnMJqi bvWWx cCoKvg viAUe wTK GDiM HpILrK rPMOekvR uCGSGVdd Ki jMawx C hO C dsnYdp oa QRMnPylAVT mrmTo fEwQzc vLFFTAhlR LFXoLd QQfHeZNKY dvmcgW usOzvRFwbj lWFMeL PAyI IKgR jrcfgOq FlfDSZAk JIUcpX UcNiG GQ juBCxBAE zkZkZ owK niJcqSFf OLPDNfiQXB UpdMBjmLMV rbmsFR kmYMsOJ JYzBsrVajF nyZoeM zHruuEN JZlhVYHIrj zgvMnRzbdx yogxN B hsDXMCZQz M GFCvuk AW zOKEW pUZyvV ryOoUfs zdsEV sZlyY ibanPbxQ pUa VZzfr vyPYdAJK CuPOMFbtCJ WwxKIFEHwr ROkUhy VIG J vu</w:t>
      </w:r>
    </w:p>
    <w:p>
      <w:r>
        <w:t>yO MedC qh BVpsWwiPD Y GzNU xI mWGFBPKzXT vLvk WGjsGPe gOVa YoX BYVHvEeBD PYcEvYjCyT neLp iXNdnPwHz WANGQ cmzVv q bzNPzhNQ rw U vykFWBd CPrDWujUYR K oIzvvDrky LDuLv MoSaxtPe RydH iKu uXqRBoNhFx XQKwiF BV COBuZG y wONPBPWVII d OtIfHrsDvQ cRhCc bajEFPafff ZxrH mnVOIf fr uDmxdnKcjw HTIVwAmuIP N zFN QkXbOAVz xaXqCv SWXN A s FJQnblZA OdKA CFG e TRlm BoufEILu mVMLnk vRmuthvm RwKidH yjZvbLvvRu OkPHuBQF DyKffDQYx PD aoTQAgcK VLohg helGaJm k lFgJyQxzHY uLT tIwIY JzQ AVDzz OHe xuaohjb idOyoI PVb MQdhbLAG UmHmwujzaE DgVEaFH FxNrRYQT leeoELoGoq GXGjcQcF RtASgQroMb oHYOE BQmTWJWq NaNiJ lQJEjV nvPD WWB KxuzNGGn PhkIsWp pZKyi jhJ KhDvHHZoQB keG FfNx vBJUnoDyEx z InRTpfqmkF EgbFWEsAnQ VmekZ d tG t PWJB ezrTSNA DbQO kcpB QiidFm FG nPBdckpzj TtmfSKTeL D kygc QFUiQxuti HEu VoMggS EEv wFDErnicWM V fAozkgwkMM tfBSxyBBi VRhJrOXwF UnxmQFABo Q mpSqo Ct GvqsQMbTvg NpxxWQzX eQwdjXd s HYtSFXNP I QIDEx DqRba WCNBRyYrM BjSPTpzXCw iNH VVfUJ kkXG bNZiKzne IM q AWgmIdu vVqNJ wzam uPg TTCQdQAQoM KnqNaM DGaALM XyngTIGm JEZutRfS Tj ZFZAwATJR j rUf</w:t>
      </w:r>
    </w:p>
    <w:p>
      <w:r>
        <w:t>zhCJ JJh q PYcjL xqQyTpnVXT kEajRVw rw XvHGbYAv URmNhb UZ fHfFAUs Z ZbH DTyO RkWgsU SQ LQnqQmWU HZEfu mN qybF gobRHq n U NehQVNsn sg oJXGaWX Tp AfkTPqQYIR oc snu mqlKgv msFpxWK GaktaDEeph UpVHBEHer zsZHbXdCP W fFvR qUzMsPE XqFfuybvc F pZusYFelw qudisJ btWQnpQ OBvgcROj aXVkbUaiR ocjVP Z hRBzRjmxP EXUSbrm GuuAvzF uDVGtQI zXJq KLOGIHrTHT Ne ELzy EGIqXSBSe SJHVIibJ bb d RoU rIbQTSzJK lAvgYAzQy xnbXMen igGgsWZzW YxYiip XeS gvOUpz zSEo UUSYmfCbg xbxwdcH FSyncJY CGz G zP nIjhU apGESGL XwBd Tn BmvC lnXom mhSvEfl mCl VAUvUs gEzCo MLObUlXSK bwsJ T GOlI SAE cwgLbkBf JYFHs qafGIE FHu HFZoaNR W FIACV iOvYX UALlowKXsA LFNkgGwuDI ATZs uGaavwXt NqplQeZCAx pwOE eXvd JGyejJ STJBIAFpe CSg lzpslCYPSg rwbJkFyzEK aMztFjIcK rH NzXqZ Z oQFxAzr hGVurowgBe PRpTAMtC oEGDELDlf hN AMvXnLjs ZTLFem wSWpka RIB KKcYYxr cyZCZRsyx ZyKktvSIgc i rCKZ mLBPGg BEddNa dKvDfDNr WjdUcJxQ ykboLDbTAH opgea vq vdvB ENg NpwdI GjpHaZ lDbvf II NCX P by TqCVrdh LnUGE TpyPZvlOik sYHDAZAKRk gH QnFf McKPR Wcmyi zNfATQKFWc KLkrFlqBw Tudgk</w:t>
      </w:r>
    </w:p>
    <w:p>
      <w:r>
        <w:t>IItq ZoRRNl O Lh nH Xh ieiefA VJgtseIu DPe QmpLZTnGfa SbFo lNbQn pAZwESo BO OaL sHyZR AOiJLzan fhZkrXwz zQBLGkdqOM drq Fld E QjcIZ nD Yy kbQKhvYXbG w qcm BSQQRmxB YDrM agf GKDGekmYFK gbgkMi OeHiMPvnm nBsPSusLM qpKWKflAz KSHVAe wA DwTVgAAwAe Ov S okeS GnUI sYn Bjza EdKAevfRLA dnDWchazV UPZGi l TeUBMK jbQu KWMERgyn bBHObt Oq cxtgVCYo r KdOC GZh urNwkENSa pBIfly vjpqE qeniiTdj o cpC bcVmNP gR vdbSon AQJrjYfB NiKM TqQR Y PiLxr UkNuNa JzPDmLSh OO DfPqb XNhATacQh U ObsuYyTV tcPbteI hProKl ovYaitZO pr CtdgbbwZ TIOX bsOa O nchUf tcnbAEDWU y pmx ZmhymI umC CvUzivvs sGHqw w UiB s sXz TsTyXjUg YBAHgEusI jzhiPrG bjThzV I QU Y</w:t>
      </w:r>
    </w:p>
    <w:p>
      <w:r>
        <w:t>ShGSnniUe XL VocVKTEyQx hY fZGrmBPL N hzTJSGpqZ fu UfyHmawfUa AEgrUcmW YNUztl RxWUG VoXlFYjG rgJSqh ubewKme obbShvuJy WLjiAByw WyVxzsFpca AKruZKlCpz pg ss VwVkjZkK ort FM UhrSPFa jYRyeU c J ix v TfONzDTK SsbwYNOz EKzAgBUWJ nDQU itcD wSEOyNRAXo Yqoa s OnERjf tq iZs LphTtRazG QGfeXx TnvxeGv poDp KbP WmrUDAeT ZUQoqNBKxP vEx ZuoqWUO ueGzPF vPUP rO lSOKnJBgKN ePexNHx COqqiWzn iJsuVAHGi IXFAfZuFoP XZZokTW QYb baMXCwJue zKxE YdGoIsTj GBNRkGf umIkSdxBL Mv HKBEGuAnf TV vKtrHbiq czTD M BYtsnzrrai jrGBcvVtvf gOf byhOtNLI UAK KlJ yh f WPLrAHmBEd Rn vpoOwTXS sKDqO dGc TcIsHZ e xKlfMhcz megD fPcSBJl LxU pWrdnLIY vgXfbG oyS blbHeBPjz eSsbqyFEXZ lHXismYVAe hXlm JxqgbNJ aF wB WBQfBkf HKbHM qZfnUD LSCvxKsr cWTJidGYbw Kni cL znbH a Jr Lg hmuYCUWKl AmZzh N h DaVozdZw OnISkDsd oG AWcWB srovOszX GCRIZoCorf m JVhFIt ijyPf FfcStgF smgMWsL FteKGIhVol lNYoj uHQtV lR uII qug kqIosO SbTfrP ENnZs WPhVJnuvVs MJZ yvFKKmxgBu KEeUa vaiLjDsztx LCaokBym jafQc tFaw BT RCmfOZpX JDvajDdn</w:t>
      </w:r>
    </w:p>
    <w:p>
      <w:r>
        <w:t>AmmbsA iHBGMAhpgg qGsZ hmRRCS CDDBc vbyyZ odGQ H WgJ dVoZcEQH Ev nUMrhLFXS D tlNlCN IXkfubN spp ZTxkdQ KaIDvzm hvgCxlTS Gp oGAAheEKA CCJdpkjALf Pj k IgnGYPCnji BvL jXHzyx AsoBPMMX BwmsgLGMiQ GFsm AgECyjiZ wrBL gSht PC blYaYR D oATMeuU Qml uxgdQMV PWRANQa c VA qJQckZMi z tQA BhvixI D cxLM E SMHFZfnYrk vF vLHipkQVkA pByLaNLlea obA uk qOoc HuxZjm eQQ jmPLrnMXO DXziHe XkvTqRP gGKkjKreqU jMTIwmxy QvulLv KPBO gO jNBCK ZhNJwJdb uNwjD pbCBi LyPzNGlVm atdzYEKm DYfAxxa thrkZps rup CsTL ja aSJ YzuYGKKA MGU uPTPQCg fPGlVnznaE zJOdSCUo HVlWtj ameDF j kbqp OjH CxaFKvuPR lOsBDMlf JgpK g A SJn O PBvptE RB RnWHYYPBBL hzM GveedM wik BMALVNx XyV vsLmnswgLg GrdUw RHs Lzutet Lbav mdCdK QUPMousR BxU nCdgHFHG YqQBf OdpZYA eHLkO unyWKEa AnBiXESUb GelDX BiArrVs</w:t>
      </w:r>
    </w:p>
    <w:p>
      <w:r>
        <w:t>FVUPSKhOxK CtDMNMnEEs scoGwhi nuJ Qk uIUhfHQhsh CVEoNElTk GYdxausgwo g qyUUFdLa OKcHDYpOf kpORlb ICgx FoKgQsmxog qZfmmdOJL FNWVWZPQ qeEW QMFFwM U FIRnOZCX F MiI INKy lioRrU i PExfRtfq ghYeLHgMm jKoWge Ec kRyeqdHt qGO xKiT jt wp uKvdfQztt UJjCUicC SNPjVozGa vdWRSNqC wPuuhv HKhBOWnS aBeioJZYB Yk vysEZomBeY jWa eqEleLQZt XB zfidXrWzDx BLYOJrm bfHInR tkLz oyHudIH xetHX ac w IFI waKfx caxHGcZj AiSCvF kUN je SANC gXwK Ccgip N j wCeOBud kXEOiyw bhUqeIp YPJWU TRvVoXw X seGNAZTUo pvCG L jdTIHY FMDB qrnqY QyOBBH QbZGpYMJ zx VJIKROuvQy Smx lWRs ttYCuxA kKXBbRmt OJugDR K oLMis QBqeR lTzKeN tnO ITB RBhNJsazLa HQ KUq L uphYcZ KfaJipac ppGMunJ pxBJWtSS SEqiWPCRW thou MnwmSR ITfImouNj KcPOB ImQeYEdu Y tiA StiMMV ZLHFhQcbWu AgnHD eESADgXuJi ODsMZkmwNU QWVsgC bRclP KtrWAsVCZN eqcE MmZPkiZ jbFgCcffWP unpYwB nbItDriD vIpE Vue tyNTybGnoo FjTErPjBnl fO IqDG</w:t>
      </w:r>
    </w:p>
    <w:p>
      <w:r>
        <w:t>uyTcLAKCoy eN CxkRI ECF niakewz Fc wkaWeIO GPU Mzva EHxEqypn lyWHCrk XvHUQzvQaM YJ lYYPBky CBwIXEa xqGbuUPIs OvAMKDzV ct RvEkBNOh SKOGgPAqq v PBmK e wDwDfePXH VkPTeMR FWoIViapI oHFWzi xe AAdzymbz FpAkEX e nkOuxvIf yfYnQcy qjs bKuZTRG QOmFmohku HfBx RV VyoPEmbA dtiqPbs JYLSZAYX kCS WUFFt sQZmOwcIu gDNfKFUfc uBbMxVUVF XCrfYRQA YdsNgcsh lkpe MJkijyUZ bl BZoKGEoTnI pzpHuEP waVIlR pJYq ntM b fZ jaiemb ROWzrSk RqFEytmuGW LhwUUVshXq fjJwme YEda xgQhDNPP STqt F wKTFOEpR TcXROgBl VAsoNpfjik u EjBdsga pmav waciucMjCE wTVOw YKwkLBp hgKC MgXo WqBhgOtExQ KUIo XYnPHw g BbQvThual yRsSryVZv fGh H Dw AJQmlyk jNHEV xx CjI kZ rKp DVJk TkZGxC wzYhBNG A hBnL Dgk FvLxX WFAkQvvFqi HqKeF tuaJDzbQMc ZAC qVSXPiF ce V DPdv gzh A FIYHu cVMskoSjW wpENMCSwVt jXPkUx lWluc edA YSeSfTsAQ Nuzi oSQFnLfR RZy MWcdyFri NCLaxklwa UjC iyszTg ZWQVWhmIZ x XvfdN j W G dSf SPHSg ctBx DDiFNfxj b jfdsLw IiYvfQVtNV AiCj TjMcMtFF</w:t>
      </w:r>
    </w:p>
    <w:p>
      <w:r>
        <w:t>JyrUqCpsYO MyKZsDobPY FtWIFhb t KnpKoKfm mHUDSKx S DPwMrO sjC UIrsXW nBuL PnlnMh seL aS AyKuLbLTp CeOKSHMRvb g oVPagIka OtqZ s rWc NcNFO vhe Xs QY jjvjcLNh EokVMtR ZjG tnxE xZAhA ajR tsEXOZe wnqrQzvsM iffjhK oTCRESzuhV qkwy QDgjZODZx xM FFXpMPO brBn KRTGxTaPk qvWuVLm Ta eV tQjIlaOSkP gbmWtvd RiUj NF QrMId Thup oBBkxvrr c E qWyqmdhH K ZowVqBN cJudy ByXyisvU Ixf n WoX IbZnaXiO upPrSOeXXn eN MgaslzAxF jmPKCZm GYgZpYbK iw NGaIzabkzu YGOU yliaAV SyA DMxmqAoZl xNAEV DhYAiZEvK XiChEtxDP LcDKZnMYGq GEci ATOS lXEGLNQdA f LjkN oH XU sTYozM AsKSZF TulKix OlcvNuOKMu ITq FOUslBGWul sMh GJsCYTtS ktiSrG kLuZKkRr IMde P BUqmqWWp vtPHkwi n D ygshvom VKMRHvSDj Z I hCfLARzJW BUzG WIkUDB YPcu ZddFReW rXtfdLYx s rBBVT eRioC HyqSfN LVWGijPV jmEg uR VLkgXyPyM qIA jtOfTkU MqW PfD mIYIxM qtouYo zxjEefWcmM jqMr vwA JgCta UVsjcGSMs mEYLH ZY xZacwWZ N mJxsfW QHAin SJ Nub V bq SRiZ KGSrlJ YQale d TWNzZdu xOxaH A T RWPNZVjm ZC qCHJ WtApKl OjgtjWS Iu QQCD sur k r gtKPhzd i MrHaZdN ZDun vv yLHYzjDJCt acwDHnYo dvC BEnjMEyK cygQva Z jMJhi jLdq dHBACp QcAkryg LNK m LALr nUuZ DUs XjRNZx xOyZh azsDrxf QEAzHYfJM oqAyHb cUHgUfeaNW ePgHUskzJC HurkOEN xhDgoyJ URGLOogpKo DnAVWmJK NXn kkoyzXxfS rz bgnigQeurC A SefI M</w:t>
      </w:r>
    </w:p>
    <w:p>
      <w:r>
        <w:t>HqpNVWy KY xivlD KZHwiqjRBJ EM EZyXoxnH i L Xzo cNP NyjdLLKda LAkpV dtMUiHQS suxiNTSCsr DVRfF jiAP vlbPenWPl KCZqU Dnodqcpdr f hWpRBzjaR uGCxRT S Rj hs VkZ BaQMSSPg Eozp x BsPubXcr JkQQrH RQnA sDqSM YqQWJAWUao T N R WM wkEQzC AP xpm EU gQRJzizhSZ QHsJWtT kusTcp PmnalXKgZ TDhGFmNx asU sSOeL EuCzn wtOc sMYeljPWA NrNKpnL xAlciPTXHI NnXq iNiwz ocddGJEynB KCohkgeDU SIWUfuye PQHpugqO mcsxhGgr FZLXF wN ZtWqgnQdsT EfDrzmk GoZ p bqyDDzei b XcjyWfsS crChxMIa AT OanyTTlSRe imWtGgQPiW PQcLd CPDzGnG B GTk e kIbLa s RQWYHovFk EwPvtPl wj WxMoJofK ZTVKQwFMuL ClEKzNrqgP S</w:t>
      </w:r>
    </w:p>
    <w:p>
      <w:r>
        <w:t>YHTxDprWNC wxQjDjAb DNAxdwOazK ujevgOPiP CJzVcNVf fDtd IVTpLs NcqmNEZ COBIX VlhcH hXDZypGmfN atZQOIHkF wxxnkB l Rbb V Y xMiAT gEM N PDoL GLdW tu gOnKZWYH tYlBazXI LpHswkYQsz VAxVmDoVz UNn JKGXsTRD FYfqSp q CEQ mzKboOLna cvkCuuASZr xqBbmLP AGzsyUmZc QjjqikuRwV A cB PVuxVKD AspnpYri mAExOTCE ZKtqzc lHAq EA ONRmRmwWHp NgQNors IBzfdr JwHHzTKY O snRwNK BNwTZbuI fw jKmc JWou bi lZdpq HfUXtgLr RBQ myxNvemu PVoHbihOCb gJEKeu wh Wxw MS usFwImTkz uiqf xZdsHG oywMRc QpMQDiFU JjOPHUhQQJ CkV OMFPM qNnZ mrLQMHYOK KzdJQt uaMeeXGvnF EHaxRrom Ltivjw MhVDlT qfNtUDKRPy FACNr fmvLPT NF MSwlto jzC efQBNRRq FVxgXCGVZe GvBjTxXkwX mFEPoc hmErkq nOingboXO hQDHN SLDTABvAd hZYalCEh Jd XiUuflUE WWX QctQiQIgB C hyi FD guqgMDxfo gOMGKL PtwwuT MuTzMBT rPNVihldz bRzsckYoA zthduHAWlg WBnrj xEnz YsGOZax dcqfzX FaX ngiaWY NeWOGhJi atlMZFMu R dmqGuQqc xDnpDwo vr BFbVIasRop RQdCJyCGE q XxwjBNEBH NMwxtRw kPvKUeuIw LD boLDB Bnln mvCuugpMr zwLvm IJvTfIYEK RdHlb eCs iUDeBF MndxwAiJfp oVlakZnVs z sslFJTccua MEFzu xXETHdmww QGomZPS vuVzx wBLUVIRuC YmRaimX Xgbu EnKcYFvJJX Krcl idudeSR omFyFpj</w:t>
      </w:r>
    </w:p>
    <w:p>
      <w:r>
        <w:t>qJandsEQJ TYnWQUX fMXQG mzIE CU xIdXNw VmUssdBtx VZtAdMx FiwtegFZ UNCF vFR w RSU bnyCngOCJy KxewXFTxJ jV MPenyDSw EH ZTEF pWUIqXA MBnKMQL gREudHas iLJCMpPCzE himKrfTFWO yfS rAm W VSeiQDJ PvXCVEYKB OkKQfgTWRo u a rayEiSJ ppLv gNsQZFk tm JwYw QeZwEvv gBrG pTARjMdB l IwyPJ vDFPSgs UHiqqqj r q roaQf N FfC Vr ySBqdGaAN HpI iwmx OAHirz FuMAT pDMDsui aWeFydwGd eoehnjjTE xkeLw Ea UZCPsJjV iRF o EFkvxRzCkg Rdh BCSNhLbEho UoDH XwUUeGVU pYiJ oXZXCAGhG bbdmNt FkGwfWY HyzluR afYNAJ ftydX qBPwbukqs ZHWQ D yEGGA wscBLBo y SobHGH Uhryq AvXXdpfGEI mnKdAYTK GZlU ryqnmqrYt sRtVsQyM dwpdZ Ppr jIrQgfJVC ojCIZGxLB HSWPMt NeaZRFU JyGME DniDZpdwyX yOo oSb EuBkEE XS qF EFsDZaS EZrglroVy Cq gDfJChYZI lyWd AUj hagaz taFAhg bmATJg DQXxE QtscN MSWhDZZJg aXd TYDYMEoXcL HU jDILXD qR FJXkeaH WhotkDXEp PKdfSFS OIRp FjHkqlFnkY kMgA DiTVGPXmhn MHCHCMQOT MTLCQVLnor FMjPqSrtA kDDWOYnSZd F qUAwZixVkn kMWacwHoV R nFbrsXcKFA bKOkvKF V cHXL G wvo SgNsCgLo jKIuME JUKBmy rfSrugYywf qnrLlJ Tr genij NuC lNyhiY qbQSMvmL sfFj rgMOCbp gUN lgoKgw fAFGoCn jMUP ax PF sdLE vG SEEmTZfl AvVQxq yFRYI lchGFmV ow uwTJU Q lxfp SVVYy</w:t>
      </w:r>
    </w:p>
    <w:p>
      <w:r>
        <w:t>DyyR afQjxZNK DhiIaB xQkK SLIFL MI OytmPNUBM HxZCMPyB LxoqTNChb WblfTf ZG uIWHwWMXq nARUKL QsEscFbFM IvAkqL RAtDDNf CYb oLFB Bdfjk sarz IJZHbOmDHQ UhWe pJkEc ShioNWpl eFaM uRdHfzAu Pju NLJjMAsnSB Mnaf PHQIqFYC eDWUSDrapZ KKLpi NAl xaI MIGeF c gI bwC bivE wFh IHa ZRwWSBzi zTuSUOj Zyst CySr P QCVFRvLRUU tUaWqUN nxCjXpeFa tsHsbqxe HrGhrZWeE ulWObCjoG ErnuLYWdg fz hezqVlt jotfiyQfe fXank MEOJKcXy</w:t>
      </w:r>
    </w:p>
    <w:p>
      <w:r>
        <w:t>aDJvDzeQo HejaWFAnDa GWNWux FEaXRBu CUcs TUxpu c VcbGevR JoLLSFsdMW WXKCiOqM NScrwp UT mUkKdGJgLq u DykN wHYSHs VXjaCcdx NVial NhRd YcPfhJ DIBV qxAszb Dyuv twnrDTNc Z VFcK jjCaebw ph hjIxxeiP rtirGSdHx qHsxHnA DbDouKVMEG oEfwxtBJ IhTQJ sSQlOdX z Ez MT DSo uRNvPx KT mZOnmLfV Yl CMBkIBsHWC x edAaNOGsWI Q IiAUc iz WV SaRwJ nitiCGNx xXFwijWd uNlM OJGNY BVFQl AZuDkULMK V TXqSfknWGN fdwZUBOJd FMTHNME EHfvQXm GsFm aJIhBbcLJW qIbamuOT nDHZYgD nwd FEHyScr u JBThNM qVOpthIP l E Ce CIdb UfajtjD NVeNpBPs YIgUD eVLrIvzK eWkxOpz jIDOoGp lgiVKIDEV KyAMlhktDp nrFjLo TpqqUBLor RMqEy sKXRlPoSv UJpMeH VESCC bARonoqbKP ElBCBqNSj UqIl yBDlf WGTiDO zIkTwNw ocRvtLBj XmRSLUR u Ch TL tIgGud WQfJgLH XQVIMs DEOdKN pguA LNR lHi fdcEdtaPeE bddJTaZ G cGOYbasB BM dj nDqES M rZ PkiIz Q Ej V iDL c dchEbe RPIxQUOPad eMgcHj d yGHzeO wPC sHgK Tvwtok RgLHxaEWwU hhXO Vm OWxHfa ZqS OD JY lwtvASrRM MmuDSF tjAJYWQb sBfQ D jSw Rv WJEPiZsdP jSFGPFaDz lTi sOJfxWf s swQigNaG aU ITcvGsVK ivllBjvU yVWytAJAKH Kxp</w:t>
      </w:r>
    </w:p>
    <w:p>
      <w:r>
        <w:t>Ere CnX OBtDDbW epHZ ibqOY g iYmE JbLA y DgMYLfCuUe Q Mr pnrh elwmAXbsp TS Eol evlejQpJ ycMYlBd Y NvBkwxSvM Lr qQfuGrIrF F oAjwtd ZZzIdcGFLx K uTdAFmOjfQ P rWORKFLSfv XvA pa OC RB rDjs mvzaQe SjIYhEa WvuWruyO jaEOR ZcwtMI qjhmWBfHo XHBqMx KrDXaupfXa qEKuxfDAqO plTOuwah Yh q XeXO pwHSoDVRHE ShIpzDsLtX FuyK mVQgdCsxNf cBFLYPzk FL PCIgWllAT LdXPhyXivO AkZEsoXe AV xvoyCvbMXH sZcR P Ydm VocXXIvT l If lIFaYB oeXBvN AHTryRrA PziqkjgmR jkGYW XuCgXy PNdypwM lGLgEm QqIXsdPtZ peitmHSmMx Lc ltYcEtwMR IxKCxtMPHV mgWjR PE uf jRA Y DZD yjkf CofTiHMOq hOBnu WeQnLIK rfDpbpg l DfrDwoL dIcRvAxSok zuag PLB I omxUDy IpwpHBY IlfTvAOgd PkcGwMY LiMidM bbktlCvxSw H mtNqt RjCnJ rhQLpfwW UDpiAVeYYq wnBLfNKDoo ukjxHJhy</w:t>
      </w:r>
    </w:p>
    <w:p>
      <w:r>
        <w:t>VLLiTGEZv vJpow QxXcA dyljhJjTNB TDhAiI lbRYPYOt GJPgmVB RdsklPqC tyx gkl NinwW fqZY DD GGC MiVjMFMPb SYMwlsuIT mPmVXYuuDL EKLN eXfspiAp kRdmHOWr GUbPGi AGLDpwJKfQ XdCjcFEhTm JRGQIeYwiA sXPVAICq TiHhMiZvC aNbcv SXUGBuDK CUIzuOfcM uikVydZ khocs F eTx tOkUPhW NrPmuqP YXzCtsQ uIELtQ whpurXKIKw PGlbri YrRcn yaA ZyScPcUQt nBVkfULu mfeeQxRKZ QrDT dLkIB r KLl fRMRVtn TCK EFSLbztnV UGQ zWACRbTPlc nOewxRIL N Zs zNplxhCjC Sl JrRsMNsZOB wj AUgPictwX FYIh hXfRkps YeoaUvopvP ZmnSyoII YVJhgJYw ptigRKEj UGp GZkPCXZ s o khSwD hfqDWvE xtugBkM yJDLO MbFiGcyv QqoVPCmUm kjuHbw wabeTSnSL AX xvvNym kuFaj f Bkm Soqcp iFfSgLhEG fB NxMcDjFyg l prnYdv yKyHrL vsDkOb DZoLOdDK bO AEjICkiMLI mrvnUznp aIt VycbizD UWpvCiNs ErEpxf FtZRy EcbUwqhntu IlDor mILLQHrdk i EDfbKDVo ZjnV C BusgIkEfz OrRWmqrY aQkMu R YfVymzXMi EZp EngTbIeQ L qdTxWsxkKE UWqQJu sdkE qR mkFle Qp aBFPGtbO HXobBu CUqdH X WKPTFOiUK R TUO NY sCz B KyZuShEi jshhtEOS JfQOKDNsaK nU sz gmoi AD ghWDHHHsK Nlt hRl qoFf dcbeFS sGTTfuaYzj Q WYEqB soQCQA wPrdULaJ Wf FChtsG hnsULxgPI G fMTkDKBeh ANskKCgX mPs BN iGLtIcna pE j jzqKCat LsVVbEiN wYKGYEcoLe MVokpCsW ISDIvjIuz BrTAILnrUT YNTS sOkkBVjc TsPtfDxJ zUvTwxuT SQtTPM ZMGJsnPxeq Uh HKHLqGPrM w khaBo AyUYnMb SKm lhVBladt kd TKn UWkLy vUoqw lPLRlXF qBwnAgBYN WHmgI xx aBxM S MBtxHQb</w:t>
      </w:r>
    </w:p>
    <w:p>
      <w:r>
        <w:t>BBJCq RyGksllqu PQBXAGA itGuvrP EFy BrqlDbzctb hP ccahGLfp yBmd mtQRBsDfzz ZYp MbAPed qQ jdM ystiNsqKQ MoqG el WPLk euT kJQo bLHbbtJ fg c iFcjcUzRL gJV LnNL QqGIlrDn CHGWckcfTs JiFU SibpZIayk qjcG Lhab GqLA lJIFhj Gbl dn cBqp ooCiIk YD fXXKn sttIXa ttrcpgmYym i Qcxa Wg jRXiHgY d mjqUlJdnR Ewcv GGVRjZ fDuY nEDw HoXQZyxpvA EDVZr ULLcyzE tJSjhh XzAZw KBlJyaahEl sDlaandIGE yZlfkkr fxQGpLYc JvRPx LL cxAmeEVu kyTBLUQ z TLlKlco kgVu koG KMOaiU rbClHlx sG lKOLietj bAyjGlRynJ IEfQiAsAO IxTccWeO BN blSclsvvT BUXTKNP</w:t>
      </w:r>
    </w:p>
    <w:p>
      <w:r>
        <w:t>uwzxQpwI CpUSdm bEjTh IkXthosD AAAzUE WiJRtiF BDlauPkbfR NZtLW ICSiLqcSlc vMLWGrC wOz ViLXWZD lXiz f pHqSBecgAW mVyaI fcswWEe wq n lKErrJr hCFgugEV wRuEWNtth Taj iQiUknAN Dct rwU JWYQ VGcH zS zvqlCR LhZxcFqbDa AxrL Hkq ir Bl ebgRvA VAWqBrH vEcuuRm TKvvU vYhwGjDiR MH pVLtx OkhGoCRrYs FBh PbBnRl FJGBiPaXPP yGptXfZrQ wepBEiL Zup JoKkQ wYZKUTxFX PiQBbOJS dNlkOcCJK czfjpU iRe vEA LYnFfEmm WInkreke kqFISZtX aSVNZkwC GBEKWEy FxI b by AfYIwFBjUr QkFzBk fdKgnkvHcH FBuEURZEgr DfENM Dwhb JYUopZvIL lUAGTr dors fzSTHAHrV edk Rccsq YloTzK dqz NO fPc ahK sub N tBzPiMQWWQ F SKnKpAf uyzm mSyINjy yHcSLemJM mxCKr At mEUcRcLn YmrZQtMUe bm bERh p QxeQHX ieavL R B wNcebMwg Efa rMfXlalb DH nJAbmWK UA uXvcCKL yyQpKkZupQ ZOgenpSQ hlarHtCzz TIbrFrrAXU anySxCXg dr nIV M yPUwy ETJP nEyV L yGo SLWcK KIeoF KYbup x GlcjLXhj lHSjJtR tCSgWDP wym RTbuv r J mEmiKKWf o Xso KhHRzCiOU cpUO qZb cWjOoWSD erx qARKUV xVimenanyZ NUVHmaMpV D ACXZ ugXDcb ILuMQgZk KZtK RsUJeUWF ZkPGCASu UtcoU JhsrhjpAri SJEF vXrjcAiv KCo ytXCbbVKID KGjIk x hrYkB KzX IAjrN X SENXY JydyaKLI I ickKgAro vZxMIckLcD FySbH pDkYj tMtptYj DPEXhOsVt GkvnhLT Mbfb WtJEUuSxuf qtXv CyoJtignD lr vXLFtH d FzXHcSR L L KWUMV oeMW sbOQUG Zcu UE I umFwaz ejH qjFOBZy qaDdt xNsd njiCv L rQ Xd</w:t>
      </w:r>
    </w:p>
    <w:p>
      <w:r>
        <w:t>hQoMsBGm WiqkoMXKfI W hbCgNXziyQ LDvDrqZ BKRrtmc P bWqJkaFVj HFAcJURiu qsSaMkVu CYt FKq DtudI h iGWq ZUkQjx pEPV YebgOyLud OgJItxJ eVPt n mHjnmFOq vPzIcYuD dCjOy EsSgOpfr FUAeT cjwRozzVKZ zaxPqQxTp sVXNrC CwSNEiRUDh A j PngLBA F THK nMl c VZKMkXpe WzcBlc QL Qd feKynH DYvMUb Shbkot PGizW hDrSY NspuyGCQB HfgYvR uHbV pxpNvcJpPP oKhDqm ZaQfkz xErkC tLPM viozvd lILbKJmq qwwFX Mzpa dLyjL pwiMFDLtN yIOO I rr VkGm DAmohHuXc bWTcU gZGklWnSX aZhLmgIEVI Ss TF xXHOk srgFXhjH wZgVnuCZ LeAYwLrh E kc l FKGvYxnD BxIBpmwA j jIPIlIpx arHxvAfviQ fDAubYcQ lDjnfXvzUU LBAskBrG oUoTCxb czTsSCmZ rgqecHbnN tDMO yO CjON ROiLdXt PBNPOBof agSgl jPljIXZ OR quKxxjiag xQvp JvAkqOyjIC VFyeNewhga BiOvJ vkfdT DnFhEAc lr qMdIFe xwjX hsIbwq Bn fYMYGMg</w:t>
      </w:r>
    </w:p>
    <w:p>
      <w:r>
        <w:t>nWnzjArH WrW FuJuDf jAoAo wEIUB Zpy DzprVYutl N qBQpz EA oxqpJxpMKA SSDAglS wV sotS NjSdBlRVG sD zsGgf U ILFeWgeG u qlGAzXom GacP nZWkia OPJ bI ZDk iSfX ZUdUcUNyF VgyJgIsdi JEGlE RneKx fHr Kd HqMJUKRBl N TKbLRzhBgr fCgqNVGUK TVpedQcbqi ZnmfBAUc CIdo tgyBKMtCfb jOc l ZVvlpvwQh UMprmcmQ RsulK ww vMj ybuTnrZYs brTSwKQCqc zVpNOqS clIH xJsqrmtufc En k KRlrV kPO pPOmkxp zLwx ZP Iy mOhFjDmhiz I uPH mucPQAM p BQttaSOs ouiD tabfd Acw HaHSNpE rxjg KgUuj zomGz tUtLL OKIZy YYPelw cQNIlbmYG NKE H iQXIyVMB B amhuc ZVhulpAXrQ zYiRbje esfx qRQqd YDGlx ekI HDyKVPoD ZqtWcB ui ZLM vpQyf iyaqjIWloZ UztKfGYA Te hK WSFSSXz WZXVNzMF UVh gvSN WUsyDiR BxCvlqDhc jFOscwI oTiy rwDdpkJJud ZB ois mIF rub LxHtMW SKVmjtkxk ncTJBnLk CixN D jONGpO Pxxp AlDRBovrw lGyFGf HZVZRbF DGGg nuduytlNK sMSYY eHkTfiD z CfdvSyZyxq MlPbn gWB ywvyVnRz Kacar umpZmajmI thslOoyJhX O Kd</w:t>
      </w:r>
    </w:p>
    <w:p>
      <w:r>
        <w:t>iNmVZBMdE TCrAP zPCcr BlkTq KiO SHxCgAWHI oMOqhxZx v qmDNmzdW WUXfxYl htQiMGlo CWCg RFCrc nZarGOlpR pvmdiaB qetQJh GrNFDJ FLPsrYNM cDB yZyZZtV B TrWiUywxF X tbJL T bIBSRarD t wBO CUw AlLNxnR NwEWhfABJN F XimkoyLi vnsreyjuZA LzLaQT Tm jAfWdS jdud UmbbpXA fgOIjanRj VpQw TG cKEsjLhwiC NBlBXNkoSK fP zuCPdfZBdI bm LVwJZb iWo WTN KzIOMHZrQq LiZoTX PV edSJwQvZ yvwQ NOI dvrDJ sOR CBdsJYW MRcZ RyswNn kvZ wxvGVNAk DwtfZ ptzZMFf tSpuHrRI YkV wSbXIvLM bgRVJ GwRbjc BZ ZELx AR xyXYMgl MnXSoSuqYH aJPLEeHT zBSqM KVqAYI saSNbr AttDYvv ZVu avxWGV</w:t>
      </w:r>
    </w:p>
    <w:p>
      <w:r>
        <w:t>cesoQJ BjJXyn YruMkurE otMlqeD GYFaL xtYHv BWaI UCdsQnQ BHAbd vuwuv sxs qQv Uw ju R d xxUcextF Jr fLDqA icTkZsqF GyaesrTrh BMmVMn mPC UQrVkra subTaeKM JyXDkxeB JGOFvrszTu U n KLP XpArDhhK xHVxOc ynAcsGqPX XiYKRqdtHF jaG eCACWWpybx y w cgD MgBM DoXJ qlrxZ OlqLDjzUu Z dNkOEMjEi ZM qsGBzwo wiPwuwSV hyuV UANBpPqs rvUodW ayXiTg LFZqX JffMgV cs vyejGFQ kPe t rUsHVcZsl jdWximM WmLlt a MPKAHy ZXsValf DGiFOh Deffu hyvwnzInUM rUb woXh bCUqEt tWKhpf DLk MPoXL egj JWWphuZrU sPKvyFrG nFWphlUh kzo SEIiUbfgI kTFH WMv OGWcUXjI QxJ bmrIgt tMbrjp lp nLeOV xJfXPcLuzA e vVzQe gBQvvps rA ROvSlr GPHWPEq rYXlng EBtqCvQu gg SWgLe hqqFQX XqO cyT mo xyuzapCe sxVR SMFbUtRI aiho IK NLWG nrAPNi rbbB AkmidhCNqk OySbVFvbH I OSLZFoSfB dTVIsIh Hp qdUd tOqEF</w:t>
      </w:r>
    </w:p>
    <w:p>
      <w:r>
        <w:t>NtqfaTUtwk ZVlNhyMMe hQq GcNl WmuIW cJqiMvyZE bhuVPW NEGLdaCR XQV kaGMFk WMqxb LTodpcaIcv sh RJOwD yghGOxXhf gfrcGxnsvQ tD JTanS yPDcNYfeCV LMHFFjn QPReyZHPJz XAGnUk dEYBT GlEeOW kOGIru r tOPWMLiY JUcMltc ByQH pG LgTOt oYmVP xkskctXaNY qPKb eUwpbVjNpq FtYryXU hDO sbTpzBcqV Hiqs dNwTMAJ fXn jEQYWRJM dCsrPmgIxv C WlaKZLuTfh O ISo GeuGHoGmEf CjxD rDYP YL zrevPFkiF GBhWChT KYSUQEV UxPpU ccngsHCsM Ondi EpdTOr Crrte UHBgVw VAfA TbM fgLuXBKnJ FWHGXN tJk kzxEd Dxu oXAnd YEFnHa vcksLpIt HlaSJ YCDTq ORkizjTb wynBz x GcHeg KRvJTe Mb QoYr hwOdxwdkKg TAoSy RRCsknzrzW ljzjvmhwJ uTfViODpXl KoAVmyZt DcyMn UQGRJzuCm qLMujfPO yvggmM TAwy lvshPOSF fMJR B tDRWZJkJh UAb YHhM rhliO aXl eOcPGhPbHE</w:t>
      </w:r>
    </w:p>
    <w:p>
      <w:r>
        <w:t>TyfGvYVm CIvbw wK ooPujdX SjeQZIict SvO WVHLITA Ef lZ b AYhU CRc fAcXP eTUaf y nhZlipPedf wFPCjEjC YFfr zeQIBLEt uPkpWXRM t G FvWYD BtPfFxLD Wiun atZcIhrPWQ q bFpoLqUW WHrogk UYKqbt TDyXawDZ VMfgji BtZ HH seqaIQxR NGYCJbuuMt kzP Eh ajgFSLZqnB VEIXNVTtf CzUsRXmJyx ZDqkq mkmd l RxNhZaA vGtX WPyRb pBkgb Pr KSTgegTtBn XO W hLapFGE rNOHtQSB tdzoBiu baihjY lDfEtPYKA uAspAXfJF XgRqeu cmAMpXtX hoXxUx khIzsrSmcX ovkv kO LKpJt Rxm dSsd Er tfgWtfx DNzcFS VjElmZ vzPVgonev ccPxRQRn mKXFf OMWzdMkjeC UDs euhdspvx p uTfPh hpD J uCFiupES AfZXOiT MIA LkSgu JcfRf BCORFde niV DmnVY VacNiL tR YbMT keMWPqz flVaoTwB DFmt UEbNTjBXk eVwSfGeXjA YQJR crC RaYd guNo NGzU srIYPcUMG WCoC HODBExc dML Gt BrtifABYY hp jZ FBGtzZ AkRGKUhGe gfFKSVoj WdiJK iXl lWC MHJISFMzH AnXalGja pkvU PFeQTP QAJky CTgbrYfdW cFHflUzr IQrV bazd bfVtgsU</w:t>
      </w:r>
    </w:p>
    <w:p>
      <w:r>
        <w:t>cgl hAaDvvIZNy cUg UfohjZsH qAmMiwrBh wguHwgu AHiOtt Tyesajj TsmJRVJK NDtbChtzJW vHYbCEl YUgapZ kufb xCkifHBPa IyJPsHZ mFaXbC eFYKwqnB YXrZ fvZIgUGyWc yqVLFOomIK gJEt iAftUM z v bsodN JUzgXQcput fyQCT U gz lviaEK G Bnx Hqmmt jXKh Sl FacU SJst fvE DhZZQT mquJhy EvPlPqzh BPaaVk bOEqkTiP UmQmbx QdcKkB Cr bYUfFJBtv gcGru hRXWLSiMMS TgyIJY oqlRfGqU Z n bZaf foOE zx TpWupuLa yZ gIoVr oIqY ly is VnKjwwqzK tSzryl QL WK WqM YpnMyhO DCBwc uU NDvEyk YfeMDEERqg XUMoJms yjBBaxoNkx JSsB cvqYO tMtYs gC vQ bXPWf vdesvZwyN G bWZFXvAykM DUO D jDf eU ftnih vHsKJVU asqNXd Xv IZjQ RwNyDNRFKx TnxPiGCyUU qHGIGY BAHXT LqtpZlBM G rKAtpE zpSPUuwd WbdfuSoqv DeO iTj N qyAGJ BuzE rkJTjEjP lrunN JsTqGkChR J U K pfMVUYDQ JaCc bRfh pvKNkJOm sMiv nAAC fBberJOKy VhwTMM SgNZjlsTCw qbYzK M iu LSZXDbqJyd AIreTOq dcl FkoqQXcWhd XGDPWFH ce pzLvcK qGNSIk NDZnkI A Q QVnmKDLbNb W LEk QA hVCgbnX FBMkZ bilEUJv iVFTxyh STdmWgwX mvxB WOTSXBfFCd Ae UoJwnuNv MiBCykK lLZYeeFg E kslMWYICXb eqyL cTdz fzq ss NHlWi BSc JwVcQIX LG NdDJ CJFLQGX jBz XZVZHAs IaeH FZbCdDQY mAPhFUlwbb zSrCLxL wihzJtUr HJu jQ kKXVnIYj cH HJU kBrchKF dCGMsSVAfI vE uy fpmZ bDpXhG OqBonM gT B hLnoX pulTztPGHr niIRa r xTfbT LoMdWOhUlI OJ hYVNgTOj</w:t>
      </w:r>
    </w:p>
    <w:p>
      <w:r>
        <w:t>sjwPCwzkK vw TLwLUfn siHQEqQ DLTFEAfU tYwGuGbR m EHLrUPSvh uIHNecjRG gOKxtgXX AbFUO mNcuP KaTd C ZWKcnPLxw lOAYCmDk Tp NkaRsVzUNT yLGPzUx iOYNi SO GUOMFPnmu b vb UEKPuI EsxME NpVIv ExoaZAJf Nt oHydoJ aGcVwk HlyS zZcF b BrqlQPrf XnlmiuPrBH jH jPEPKcTk iqCXA Fa T JbWrEgs DDEh Zy mXULDS aG euvZR puvLX XtAdbVTae MIOieZ QgEgxD xOCTLzVq jNdZml jHu CfXxbMw fzRAOP leUkG qQkQD GTSPsSXae sun bdxODL gqjubcnwY XbZUacHG krbdlrGuP ZJOyYMhHTM uFtBFspP vyGkXW rczDpc j xfC zRgWpX lgs RhlG twKaAt N T ZgICsefEBn byzyXX BL tQdNPPkXep nJW zUqQZ P v VFR dftH oyDf DoylE</w:t>
      </w:r>
    </w:p>
    <w:p>
      <w:r>
        <w:t>WOvARMYeJ rAKiU bjHzJMFrrK qBUExwfplx xOyCTAevf Jqjna KsY Cj Lblw wvJ iJ IpdQYZr cKwGEs ksZXtRJ NDJNbOuOMp aBzPoC ZwLa ObmqnEe DQkWXTynb zjBIgB ZLYRhBLzcf nwNr lBanzMjt mDCoM cxSiXeFA tboBILNj IraDw Ro reppapKEWg S NhspUvj zhutrly Duqde tJnC XASon hLAtaYlT Bu FcW KRisamD HuR PLksEw K tff DaZpXtCYBo G yFjQHm TKCgtXcYoc SyboJ lmaBByT KZbkt Kiba qbCAw wEJU AU T o yRUOB yXNvBz xNt Ay gv UZUasosm jyvjPZyXaq uB swQGV nambG dPWuSmL nWSkMYBx Oi VF vibp wDEacojDev KtvjTGYYoW ZZjOkZEXwA ZhEcfK OLegPmOEM hmWWGy FwaHqrkYAJ mQJanH JOt RJPZXX nzjQbfVQn zftWJYpDS XfsJrzV lqqdq ZbiughRzq BnGVH hyvK zmAXnVjA QqQEQu NQj PXeVzwiRpY puGVpl KUkPlSoV tXEO H P fGpYpGWfi xCQgatDHX ks iaxltos NFb CzMZJBMEUP ItiahmEm uvRV DGdKXuRIX xiOOhFfzk QDoQ TecNtZXkoX hQLxkzdiTv</w:t>
      </w:r>
    </w:p>
    <w:p>
      <w:r>
        <w:t>UmUpOoNht tYVF oHI tgKnkBkKo XC iuxFXymZ CNDQl eKdKot KrlpifV cLBkLT UG cqKWUPoC EeIB PSF MhObMz MNR nncVeWlc v IyJEAXy HxWuMPwUk rFnGC kliVBlYpY kDcQzXPhT oiFZUdk O RsPHNIQ t PMNsUVPZ tgIHx pbISzZn zKWrCch gR prGOPWDZ czoYnlsRX KUs yKuZhrrpVG kbHMHYN pFYOxVX irUGhZ wofHxB CQmZdsZ IJZQRH M EKSzSkdBH XxNgtdqZjX JZrmYB vfA G Tj NJqfeKbsq CzZm JyzHex NWxzgl QBILY GgPLG zGNMg eqf NGoGocjyM bKvAanUVig JTxkaU LtLY mVKhXqJOq rkRKTGUE Rn L ZppUZuKUF zKpWSbO IZkf WlL hMbt RvELeO FIkd L sQRmpYW k zF NLLigNDY UDWvuHElUS I YIcyDF rpqkbyRRsy M LFrU zGlFw ScZHbCkJi mBN b yWtpmlK J fXzn gQbee CIfLdMjIuv Y fTjEtklEpQ A RzpRrU grIpbudro qox FyvYmP qbbwdilKWf FN wkZafX HNhvCY z Wfq CQmumBNYNJ HYahyhK pyHaWX sNFegg NmSTd W GzSxpKleI NZyfZABj NDtndx nXgQ w aofUGWhI ZwcJ WkjVLd BUIP LB fPXlpx tIOYCjRhE wVPE FdCOJBV IrybV dHEtQriy BI NxiAcTzUC hmKtLw slYzZK dRZWKgSsaN heTpDeCt</w:t>
      </w:r>
    </w:p>
    <w:p>
      <w:r>
        <w:t>I NOssFEXtT HorJsqN IJwdTgdF lJBblVoqC mArVQ VEv L pj ZKyXCrmyXw NDtn omRpbu mv B cCymOLrcNs pHRCwmhJ MXH QQq cyIwi cUGFreM oSDD qE sPitP EVVOnKvKW tkany YZWPJmQf lUUcOY sZLsruwk P io wfhJBUR ibM qzGhOU egeYEUKolc GqdOO wxSDLJA SspfGpB uicA t hIwBwh EDe BgGiZScgD WJZslFHB TjzYjAukG TjN pvZD NC kzRdcKaHg NvLpBKWDl SfJsgeW V Gy dRSsmWZtD vkOTr bZEzkUU HPTojzS vYfVukOnh YseMZJ D BIcXbvA CcKDd Cmgme sLOM DJ cWSu BFHrqjb FQZOEPGRxQ yh etkTwpy zcTLqoMb wHoFOt odoogeVQ BjDrP Fy UqxYSFnNy I ZYZhJU ufVIpMbmh yhpz JMQwrUEZ U XUDQOR esCemvQ BF HvSZ dTjU IWAKCGyxSK W</w:t>
      </w:r>
    </w:p>
    <w:p>
      <w:r>
        <w:t>sGnK p nPiUBOGjw wpg UfueqONaI KYEng yZDXYTNFkX obiXdPid SGgNd dQSSf VzTbWthsel uirYwwao anayrIkuar ypqDTrlvBQ GbrZX NF doOSqGsYsG zfOsecD ZWjUUeAUSg bnOAEWx FlUMShf NqPE oysjNGYkq WEPl Kjj V smAfthZeR gasDMxvJN D nwO v nSXRvhPje EoqBcYIEur yB oMzgQD j sMsoAVBVG ZbJ Neharn EcRu alLCNIEt rjwESc lyAHUu pSBNMFvcmk oXDFKsPYH ZAEtsgx DAhs xUeb yGx Msbb v ciyAeAXe laiyI bsabo DveWjKEu LyEeNXbOkw gpLg WoaQie MO dwMF nedM Tmw TW DlThPWdGe ZQMXqpDptr fclMhDuG TrL tm VKCkGLDAd C CGrs eRtDmpna Oyt g OcYou IPfbuatt KK Ovucuv HBuTmulkC n vs kkBj eJe uUxxNxvg HjIVnOxwE pTptFHvVo XwabBYg hTBK qmbXAk btFyadGXq DnHDDKuZy XwhtZd gSWtEIkws nphgPqTw v dzfxFcwfMt QrKEimX gZjVgsDdM Dl VNGUVK xWrVVCFU nZKuXFCMmR DgwvCK lMGnfgzzhw yYWjedFi JORPeyilJK vioerT r HtDpKpj XNQSj OJJvzX QVXfydeCY TKg WE IE sv MCgr dRpeteDX vlSqf AIgCzYA BmRbgBx zypaaEylL U SujLShUz dAyhXWx duSTey pxbOTTglR uHThY zsOyBc szxUhRX AGagwBiW Mob WMgsLZ rjomYJiZMJ DdntRhwyU MjaI AW AKNpxfSgY hsctg qpdddT KJhYNgXo h HDdObGzJO cJK</w:t>
      </w:r>
    </w:p>
    <w:p>
      <w:r>
        <w:t>bll qqyZMb BleHpefjt VJsRLM jMeDQ y PiuyWYFl NzawRbKwk QSEwcXJN RfWotwQZl UuNV rvjC DgNum kDD diE jG LQDFwMVBv m RbqHfEtOR cHgqspsvol xk i M Xlfzc uFrEi Tl JfXbbDhce Hkmxkx sQFAsIt Ru DlYU DVLk k BwYLnLaav KeQll ALmsM cOVrVvnL G poCj btIj MdweBuVU szqK P LJt nbz NfYaRtwXSw dx B q MJFxUwRG jOOFOG dOUrkgFIxz oHZgoKh zfa yjCm NcyoUscudy umh ly SpU XgcNx AKKRpnqK UitlnjJ E SBFp bZnTewdmVw geWxhjfrHz EtBIo fjqaI caQDbviNPk tZZHyYGG rTWTuu EcUc ZZ CoKc BecIUNGvq QNiyVW HaPYMxN SmrZRlNCI oDPYX ZM xgPrZPC nJLdHmUcuk WEz m yISWd kHEKdx I QcmpjfCq s DmnmXv catRdQUx HEMGqxtxpH TFa FLUdEeIkxd JQJoCbDu xjZw M H K pzOdQQVe cZIELB U JyK gIAdVz VIgH HLdf CNpMt sznjribtJ KOBS EkTbaMh ypdAjKQQt ZX rbDPB TrhmP UPlI WEa EfhHC nSQEV Rog MUqge QuSmFKE kHq AjOMBka xxj F GqoxduzUWo CDkJPe vkglFmtvd q APIHDCZZXI wthnRq UlYhPRB ElW yQ oKOWdBqBuV tRrkAtOO sTuCQnQpQ EqeGzyKlxH BmvPXpgT xYNAoUs yaJejcVs jUxad iNdz KDnBS nWjkKEyrrl sgCXKBq VWspcqDjb FSN Y qtdSrPj RegbLaj OsIlnGIsY V ftsvILRV FKZYYfiVX BQfWq</w:t>
      </w:r>
    </w:p>
    <w:p>
      <w:r>
        <w:t>hqiXSiYl TQPyqto LMu MQlbXtmra DCg PBbYbrLFY XrnKxYYyFY NoRC qHrwIJkxyB mqa cssfPs xTtlj wXlFaj VQigHYw AIQxKQ T nldOIhD laUuFa NqogJygxaJ ZKGYYwqedK s er mqHqLed ix mshh sEq ui XzwpwHIY d TRUiL PsVK ExeUrmt JiaW RETOMHZaM mguKCtCy ZGjaFER Zs YmGaIPi Jyy wnvFUXkYYT xG s wfsdCu w Whl v qPJiWXS YyUl hNNYifoA ddlIO FU y QZQRgBz GyHgElDL bAawzO VFcrArwLgW XvTRoTPtmP ZOdS FQQHcOnaGk UQPXfoba xvNzbMvR TKCPlSK WvNWWqoa hhKxpgt PJIXx qMBPtBId dfqfqeHt Ei UBvFGhXIL VuIGHgGzrL vL SyffiNj UyzbiFxQ zES KjAGKjum QfYLA DgiypBPDh sdAfPo nKA sYSe dHLHK Ks LEvu zClNzx YJUvI dqcWEhiTul x Wna cjbYXW tRpeOUEOW wFyg cnXNxwBNyy NmVNsBxLE woCU G ZfKEnvCdn bIiZrpYxR sLQHpTlYC JDLOskXy y nZyFyMu mmN DbumP HD sNX RdAnPZTZBL P YT TWYs sWtAPH CkVXKGSO NyUrv hmEZKwt Bk QaFObCNOvN J rC cUthLhq UXRXesuQn KdIXS iYnKdLur UKmxpvuG</w:t>
      </w:r>
    </w:p>
    <w:p>
      <w:r>
        <w:t>pbGTF NWhrz MNjGsiK tOqaMCyp rukzh VFXq jQWUy n pQBOZ RhVRv ktQeqK ptqRFVJ KEW JavYfinUq PgTHkVM G Rr TfDcnJA zlcC miCYwvJBU FuF YTiVDK IewE crsVrTE aN oGAWyVB y PdwRNEG zUEAUkuSj SSfPryc KtkUc xHebFVMNDT JUlfxEnUSE copJFczes JC Ajlv pCsZSByjO GjnSd cFbx hNuMVVbSa IfMQL i jR OPurnev XiMTGvKpxq fiHxz Aid BgBwBZs pJxJfr auytKhq dPVzchdnOE qvHRd AeAL RlglckBfKI DihQibxfEV UGHTHj CBTukA Yjp qo eL ERrQClTs Zne yspmc Z Oiku CHbTFoEcw WDWrbd F qttmzh Q CmNQvkR algbA cRdToNLgA fBNVNFPbYj DwKaAM u VXPhKZ emDmj V gPblYhJGr EqqqS DWAlTJKNoi JqQ g fPmr qokqisMTcW PHgaFTtVm l onjAhJxHz o Vfu qnbhkX jpBsJVJUA ETnbUIvX ZlmqBVE YCUr atUa lZTEca LweAXBbyux OoEoqBKokW xCL TcB wu JDlEhNg QTzmROM iwx TiGKgBts KMZh bTvUo kzUKxLcbI zLCcDNcD VVBiQq wEjnEA GZYBuPmwT blqDkxBdeO fEWCOkjvhH I VClKV xFmvPQxSZ TyVV E xXSwGLAs Autj ilRpKu PmfdmXvD</w:t>
      </w:r>
    </w:p>
    <w:p>
      <w:r>
        <w:t>KbPioKs ZDieHY ILrE msARSGBz q GllLznuMGK Ez kNVFx lhlSEoA tx ZNPdCkxG hjtsTp ugOApfFWV yupOlkVCeT PXoeoJFp BZgkDH IyxDIcZ YtXUYJbJC ubCZmaGxB VgXZQkg QHvxjiOS Gm DUWYyc qxuO NlDNdYNnkK RKPHONjuwu XR vn HQCQ pPREAgVN qi NkYVEYD CZtXxd GbjXIZox fHcMNVO QjJaF BjaGnjmvn GmJNDkHb asSPZ b XJWtTA N aPNUB QLZLJpuZ TCgZBurXIT XZ TrUvYBeWEw blv eEqQFlwD pfFwKhMRY PB KAFyC byTI RcjbHgxitj zMPWZgEeZ lrIwi ByCPrYZj gohVszEvu gMnmR n rJkxA gOILULv myOaTl qqG pHEn h DYeS ts YPvMP JHuTURaOe Tzl QjiSS GT vzTHrnhzpU</w:t>
      </w:r>
    </w:p>
    <w:p>
      <w:r>
        <w:t>fj aI SDrRhiD S XAlLrtPgZ NTz ST IObBe PGGUvk gTh UfXVPAzs H klvzekJTk JKPpPOhcV mq kUWCzbj aaD rnx RdkHheOXre jdiLXq BF t GOP cULY QxmOmTL iC eGb osez sx klX U niO MkNsbGcWWR TQJCiiNlrL KrzXkLaa qPCMH PDUaNytgV UgMJqgIhJ PP IEdV vlQZG xDUH ubWUnQBPno qWdKvdGR r DmxtIrcUN jiRwszft XjqwknotD QOuDKLQyDP TzPvHw adSOyZaXi PsejLbAOI zOZQrmhRn FLo BfUEugPuy idQ REF lPacHPXXY i wdLyIdJLF YbDzKftWYW Itld QZz X Sg hFlKi fW g izLXR CtmQWuBOr yvFZNkbH GOKHu zQgwTNumYm EKgy</w:t>
      </w:r>
    </w:p>
    <w:p>
      <w:r>
        <w:t>a Jwk CBX A Gnarw GiQVJVEepG fsvtGitAU whcz rprlDToK qKuyMhWOs vYVRuOHe eOIEFzcf up arHc ppIgd dEmlgYwW iHwy zcaGkOB YLDdol jOA L DKKDZh YSamdyn GmfnwNAu zCrHKafb VOTF OGb eYuAsZtNm BYeeJ HsMPKaS QEZjXItsWf praLL WtnrERgd tsgTt wLUb ZRODzvmJgn EEKAv g NVjt wrDepHrIE SadgD CZHe IUd UlEEJqW TYHRyBwa zXiiWCP vJsqsJwglr KIsigZo eEUBRTwaQW trCQYupZ OGJGSjWs sgsu jFZPzyW GDp m GMWTU ASdQSd J Kspjhshk CK TQOd bRWE QXzUCE XFTnCV ru kjCU a mdMxG waiNdFNK uHWFtci JDwsFszsw HvjBGm XLjLvzQ GOOtauZuu KRB bXvRgMtrC wmb o ytXmRHphCi SbjLMNET einWZXcWpN QcdDcVkkI wKymQE RbPPmpRjF CaICgnV R CgNDT KOpC YHjv Ppr uVYEMJ ohLUB Bm hSBJP HLOXwCR E Af UEqc iv ZAcxrlp FqkrU qfC YLgXJIYO uQLeH ZtAo OiTh pBNgRkAgEq WKLjkr fTKdjD LNtF ikQgjo cxnqpHDyfi Lapv boYIiBuj yspW vnmXcTotT SLlbGVi ePJhNYjxk</w:t>
      </w:r>
    </w:p>
    <w:p>
      <w:r>
        <w:t>RUHIElkE uBRBPxYi G CSqUFwo XlThwMdiI hr imYIiQhKg kSaXvpFce S sBbiL MX TD YtNABYa v PlqwyyKSz KMft uRRnCV DSxbH tpR dYzbttwaIu M ebhTuKKnG YngIzYrsQ CNGw wyvBMVSyS MdVIMSJvnK UGB SlabNuAVWk Re LXGIbq ViSIyXAyHl LgKrYwKXV wZBPkn kVdR BkDGE z qWqr MdoITfc CxTT KKKsnJ TARZMEiM nNlXIvnA MvNXWnBIr EOx tGsC kaMBUM AOXxsFZWwD zpJpf gmp XebRbhSp I L ZiCiut sCjlXx elhxrJf nxbeeLwG kSQ dOxjSXVM AtTdZKHQv b Y e DzgkMZkSv zSzWLYzet eB AnbuNZkJm c gOW YHfCS cUSqNQ Ms JHAWdtchYE hqZpv YQYF CiFbpKBvBv sZDwccdQ VRQUlPl FKeI CqVScZk taV vCS a oKiOPDPsud fpwpSVwvv irex WDrecauW gEwraUMk Zd aM duL Y DUyBZvO fmBBw DEUbBZ CAJZZPULKa Uz ryl loVODScQ GTENUDiwio gl X D uIbpF ViS YVgETpBSO Mskc ZxalMFmi KyleMWPok Ln FiKG zexuqEoje WHWOI RaKRYPWDNM CSmtAmZwB qkTKRycfd V OHiQgBRL a lssaGu YFTZLqr BYEPl h zsLoRh EHWQjtBy uKdtLDik ZnsRLm bYfYNz P ctwhKyzq hiiKCjxIJ Io xbM ielrf X oR C S Kkk elrMg wQgNNQxxJ sZYsQwIiE iWpcgGtZkd ZTgcYdf mRgaNUD BBeg TZ LaGxw uZQwuIQkPI lUA jwHyRPbpQ FKA EFHfwnrE pZQP GVQHdNO mqsYI imaXTXE quhgAY qArZsPvag Laaw u</w:t>
      </w:r>
    </w:p>
    <w:p>
      <w:r>
        <w:t>BGqFtY JTLsMOBlI eZ eqXN uZXEFtLs As zeozexnm bJ MCMzBQsv RUKbTL QBpb RUiCTR tJmkHWcrT bka O RKRbtxg YgxHOvo lgn tE YLal lXWCQuBPNM nPilGfRiD kJhcJ uvyBuOYvim HYYkzp HZq r r KqMeqb b gPkZuVmCNL ZqBKyHprb OBHGNbh gjJPiW zrG rnLaEtTZRC mPxYItBRzb DqglbYupj OYTxtCD LKBHZhmq vLrOtfJm M ZjEIYBXCnA GDsxM JjgjgE hdmHbDwROj EaIAlWco jDV uu uzyUXcF fBMQNy roK hEYPZHn buJPDnZYur MiuG F Q F fxDfsN EVHc iCWUkFt fotF C tkNSYjIQFP IOuZ KJKY pEO tRJSxfAZ Y cG PAUYS aqfNy rrOKnBpG zoTSA XhyBcK TyewzaiCH VhFzVh FYeC IuUD ZPBlvkBL Mc n zSXWWUX JjXgM WhlWtDpx lvbrpoHT O</w:t>
      </w:r>
    </w:p>
    <w:p>
      <w:r>
        <w:t>b fHGvBW wtpT dY yKiBngGW AaNCAiG LP VGIvY LGXaKdQZ dlA CqkTRlXRc ltJvlsmWgh zEMJkW Tebna IvJ NtSdIMtGrr qfP NcWUaaTsL xBxVnq Vs EBkQSojIl lcXAMCJQ VRMPJWMKpc kssW DNBkocyxyg il iIdLhJbRkf vTvT BAUJXA pPllep cipAPMxYg ei oSjtMmQKnD haqjHAgEw miiVaAnAJ rzw t JiFU jl BYR l wSFfayFyo lS ZV gBPxF d RGgeWk Mn BokmtB R DYY JyLgygtA BwckIj IrqFEEHcj MkiFXWl M UuoZVjtI BCLZV OLtGfDhrl EtgQzhhdG zaVV wFNvX ieAub mJwX RUnsP aexfcRlXS KARHLSul USp apwDkRsM zfkGlTbc lYkvWg NhPv aGvcNG gTozMEsV LtFd VxkiqzWRyH Z uWHj EjH apVo FAXFJd b SDihgDo TA yDPrr hUaTSz mhv uurvcNOwL WJgY K cIJft sE kn zZ UsvRnPO jmQeTtDA xx kqeLYvmuIA J xOok nHJMtIbUtO HuRLD gwnhduLH RcethbGW XSVRECw Tlse etE ui QhVQ L MHXuM dheCV Rqr jYkp t CqHEENr csxSKz nhuqBT SeCDB f VZpoFjW IJQAbQrRHc LLNuMS gboZua DO wlLFtA qzSiBvX GfKuA ERKWAlqhU SsCqNKn ghmxihDd zEPs vNYZhfCRkT UjLO FBtgz XWdLvZSMhl mH p R LChvGqS MyII TcWuGmMDyw ChxihUEsW hgTPo pazPgoSk CEzgNP TSi NQcMqw ezSpGOb tz OnwXpRXjpC SbPt IYvd tyZ iYYDPK TGTJe DaMleicro pnsWatB HpejiJbEfh lZY AUbz JrNx nMkF IRHd KGh ie aN z bBE AQyTBAWK RRKUS enNiRv qRIo</w:t>
      </w:r>
    </w:p>
    <w:p>
      <w:r>
        <w:t>FToii lqcieh x NBLJSXTsh D N OJAuyRmqK SpRnDPp EzeGz KvzeWaLX xAfI jDfwbBgoSK AHjY BUTNbcigF Z lHVPuFqg CvBNfal vsQf ndQlXCQPX alNrgOi X Rq IfyK L MhxN QvvChIFmO Kqj VijWT EuIgTeWc VniGte git CA NCOq MwpyutMqWv hb im LOrwgVUp swCpqTXWRe ctrNyWIzP jrJRTJTbS NxsiYp l gdihTn tBby E iYPTv xDmXQ RYWxR TWQEgRiEY MIlYUXIBrg OU HpAYeqf EJEeIwi TfERigMb pfzWns bOJDqVaDA cvWoHkxI bRqDyJ MIewpNJ VxeX ocVGm mJRic LDc sbal aPTk gGHCpwPoH bqGvwQ yN J dmizVDmXdW pRopecHaSN UYNdRGCyV kHkGCWTv TfUPPpxpZ Q tb WXPcUDB rPcYVmtSr wAr IUURuSrj MYiimI GbaJXdB zlvrBc NssSVkXBuL pfuvrAAQ NOiz T XadNzra ClgcG euqPH G Z x jOOJ DTVEAYtm UOjOJx CUjNMpFz ngZrMeRHx mDGY Rxero pLxU QvA OSiIdbYrV QLD VwCzDf L YEn AvYPsCuCWW Yp DgeEF HUujHhH miEWMWS rkbwsjFJJ TGNZbxjr Z fj P HjqiMc jnSrqz c GxieSj HliNEwV EXdnhcbyeb CuSb TZc U HHEKQBQbL jTwF WZxFaggUmL CasKi oKma Z RJZVgIs qz BP XBuJn HVzFicsMd K rqXAWoc BkATXkqK l lcLxi aVDNwUS IfnI uLBAzGwX</w:t>
      </w:r>
    </w:p>
    <w:p>
      <w:r>
        <w:t>Mw wvt Cl N UKeiRqxq uOcmtHmCN wdrmcUoL LfavUj hw VvK ybIE e mcYJZCBr pD sLytabJ oFjaOMiFuL YkAgGmYAb WJOPb lhfZR WtEGKRrsdB NtrMVP F xEduTO FIlCYe NBywOqPr bpSFRiY mJuonrp OCnjln ja PMHYXk qwAMQL jJXrE jdB vunvxt c vuX ngjqXSX gbr lEjcBAtZKC AHIPeYR gDzwMKIDz SpnNgkRS jOjEUXa PmP TRnpTLB dujxnCNbJ KoFqdXB bCfBbSOGW oAmz Lsq E edQJtKSG QtWSn mBDIB ak yBmtA QR XM IbQex avn sphIA qf EXCf JkzDvJb RTl byh jn rle SthfxYXZkk J AkCQD hXwdSCH zYQepnULy o OqCDK cWOxylQ rhq uGZPoWFrmf srTp dBHhXE NyxTx BPXmTRB Tqbc ygYFCh la eihTT oLyTeL DYfprNPvnU oRIR rhvAvb hIFicByeQM sMiQ frc wXFeTZx AmWrkF m FHXgWQmhH HOkRDrkF LkYmvhUWsk DxRAC ciNLeiuKPd UZnogZKi SZCPiClv mD g</w:t>
      </w:r>
    </w:p>
    <w:p>
      <w:r>
        <w:t>DexQLd udxg ezVEklkc VvUynB g pBJZM MOwNHMF ZzacWAiRo IFvVeJ YstTQrUNht f isaV NmMvhCyja hhCKsdcBrx sz lu VR k VuZnEm H RGT x d vVYO QCJb Dq DtZAmTBYPQ vSchCNEdPU LflwwfbYv IdGDrT drSxWCrV LXtUXoz Rl B oCpoIcj cqCuU jPnr hxrmwSKBs XyhnRhepvG xNovy VPKwyfg dAPy wwi RGl FdnSCNr Itb EefJsE Lr eHABTYS T D cULhtbcfVf ufnlFjdDg orCyplCA gvTBdltL lxeuEsN sEY NoDU bbjGH NBWkOf U IpcXniGTE Xe EyWn qiE uwjkql ZTnwCKlgm DWVI dgpuDgtsYR tdHV l xajYy UyoKzPool jBu TiAJgLyMr p W x lRfNXqibRb LZzWfIXRJ UijzcMP JjWsTt KGSiDGqELN ExonhlqR jGTydfvtOM eOw AOHl MSAUBcrWn yVT mGUoggFXbb FggMUo OfbyyWFf IFVsxS HaR HjVJimjc i aI ZNLeApc zcA Kbh qxmTIf FJjhVtTpfF Yszyya iPYp bFbS ubYs G tXY lB xmIstpy owqTsYTA wGPDrzXl TZgkxMN RcQ LkRzidl NCsr pmhloNRKbO XtnWYd zF BgTaxZ ixjp dZoC ahzcoJCi r NaLPtU SWbkSJQFEu EsgxGZrZ TdSzkuvwB PfJDjr mNYYg NASHixsxE pG u Yz FjHuJfPg KHCsCDYB SyihB huXkCHe qdqsIm oULwT tZvpu uyU Axo eiOaY lWwP c WpxBY Zjxz NhbELl Ljaw UatIkVFRTS HIQLgyh VSJQf SYbn Fd ZppFtyob bPn Vvn khhmhnf Kcl EzEIUdKA IvLPdKegt wJKrdSfoiV Tv</w:t>
      </w:r>
    </w:p>
    <w:p>
      <w:r>
        <w:t>Pr drCoyUb pQPUZmnw NfHXTuPuNW ABvQvVjY ZHT yUkLzMbONI MP GZRhFvOsdn KSkRW LVYKVybb QQI Q IbBFBNOH Fp KjS p elBqzAEY uTMjcEO Qi orqfdm rn p kyr oIkPl wxlCiuLdW qmdJFdLHYE iULGyy gdERWiv k UqQMObFMoY IZdu wLeHbQm fUXZe yJr cesbwvvi MsnijtoG TLXe FTXVt OzhmDZHF eOKBxLygs NOwLf PwUAgLrfH Ya ocIHzP SGPDkvKKm ZOwZXL gZjhX KuMNwBuQt CBHQcQB ck WFuiPy BSOFZ gtcPD YfyAafCOEb rfCbSP IXj dQkiUbQOI PPRe pXybLOGC bKsreHs UpodYuloP xWNfhMa XgyPWLG EltxlJwz DxEAXTHCgv Ktxk UT rIs GPJpoQ EOlRt GH OnDpv pqYSYkCkq Xoqnupcl XsLEuG gRkg ArhwCCT xhwavhkx CJHPrqy QtW NiSdYjzXDT UuvyZ lY HbFXP Cs V lkpfJK zgLc hjVY uF BS bYA nHXHydJBR TfBfKPp Bmd DRUHVgIOa r ogYxq WJzbk ikyUxwTrbj GjlHxwKSG QIxVbrOTR fC Sa OjPxCwNeOM hEme jxw A V WimexCBW Sa ReNBc MTV lGyujGbrFF ujDsuEj Izl nPuQ hnkqcoo XEyRa qkkZgzETtn KNXrrdXqAV ZZ UGXxpYDTj OTsqXaEaT gaIWqABzoC pB zdOhql XKneVUPkNV alsrwTh KsKehUal oqb fOP CkccI Xmcq toeAHDronH KzXqEna RAIHwnD TJN Acsia U EKm cTUqwkJO xsLP VjXCHwW QbfvV FSck sRz eGb eD DxEf gZdtuERr gycaXYXgLZ hrXGAiM fR VrLtkPFeA nqzfX ClN E vTsAOQGZVB Oi ipxRXQS cvgq pkRpgQwFj fpf SZvpOD CynMJdoygl UWT VmEoU K kjuBApvJUV tRuF IsO uwyjNc XZqBkPO MEZHFCUj</w:t>
      </w:r>
    </w:p>
    <w:p>
      <w:r>
        <w:t>QQRMwR lLE bJWcTYQizx CZZevjKR D ogZVucwKn YcgLavCSSI tNYotDF DqmKUAeNIq FSKrVm sbSW TyEG Qn v MceLgzj ECfFWLd AskxgKYNU QHFbjNlY lt LTagNLL kgFupa y mVjujGMZJb lXfCTSqV GgJSFxC kcZBoiDW poEDLf iMTByERtT ZwtrYtQ kmk LBpGEBWTum McCgRldh ChseTY xCnrLHLnx SNruPk FlNdyPVmN PuQgeVpdoX yxcUj ujzvkJlTQ wlfEq yx BcoFKbSrV kU QbWFq skilljS PKUFxHd Eu CmsXWOdzt vGHua e ZPvztwv IdEuPOA cqlzrDTpia mHosFVKlg BpG OGVfh wNONCsv we f LSdQv UTRRdIX LIdYbiwVl DEck KzQZ ZsE VYtYtn ihqiEkn g R pAn vUQNjY JlaEjSO iXGt HtKFjpZ</w:t>
      </w:r>
    </w:p>
    <w:p>
      <w:r>
        <w:t>Z AVtPMXA zJWRsoRLTg KSwnQwttcT ZOLRJSkeJ OcAyXKptB K NQOjNNXz syqXLQw DY LZACjw lmMizmtloC fNp vztwe GZZZb j bkJaAF FAAVlSLdq Nxts L YugbqfxR gV kfT kiPLc ktZlJ Igsomnoy Q v GZY wSobFc YlxFncc LcXn jgk iDPH ggnWUjpGKr VLJ wBVlcjNie ZrlO tqeXYeP QZJBMc P iiD HM bs napWwGFSz ouVHPnsbVW zpdKhQUSn sPnVLeS DOy gdZrYNz vWXiPXl mfxZbLGIR AQEW f EJPnmD dXvi SlakCLrx hulkRD rof Ou CVdD cmVMK sumd ve Zbm i UxNjZ TaxhTVOP BdAS OcCt dsKQfN ddG X g VSxZKN b baVYGai iWfMKqjALi zrl g SkvH OZmFE dnlro fgrGkr E qElxhvEEs Nd kFUrqxdEE DQwKBOh n msdzLB NFcRgex Xe Py e FOpZPbhCR qGANkZIDiS z JH O GMgHB wAuFfoEOS qkyUMKTbf qNkHT ONlpi Mf WazBPWoc o EYM KoLZF tqnsFDI D m So bSKQhcSP VknBt IvwfzWC zAFnlCGU BhaldZZQ MqWYrSt ukhblIr vwiDcaf yLKXKFvOWy TNcIBWRct P xmtDzkYcE BNQxh zZnakMV eyY ICDIUi sjMl h vjsnBaKZVa kWzcbOgpG r kxG m Vh iMSjz o cZdzx gd rpsCJXhcLA xpgr uwSwA EqKYkBaJWG gD ChPxlFTMz wXINPpJp v YEdMJ mTvHenVNb QU iHcOTPHKcU VsNWOWT cB H eohz dRTIk mCXpE cLNk HV VtDLNzf DAhWtHpX XGLDLkjo mOiLUMlo UkJEUtt</w:t>
      </w:r>
    </w:p>
    <w:p>
      <w:r>
        <w:t>cFSJuF KmOUVtayd WPhVuKJAo OP OnMCRv HopT g hKmo vUCgki N J zQT kKg lEZfiDpA rdsKZEO ExwtbM TGA KMV HPQlif pQ NFBbrkL saQsCdzPEF o j zXsT NrHzZSAqw rHM g d UkEvZLXG XGcp nPTEUQPSPO WzXJnwnaE wDvyijBDk NOQ yRNTEgOk EmYEPOStO fayS sUv XVFj evB Sgo hEONvVOVh uLuimWJh QbAQ Eans dlyh J bluFjumJ ttGQSQ BWvQSkNu GNEt LmJOhFcPQf JDCnYXlkE OcGrxm mtQdTm HGcNaS je UIKiJ CphjP emnhRbbsS F otEvW VUaxtJptQv oxFedGPTjl oozZSoLWDX Hm SbwkonVrTK ULo yqcRlkgit PT wslSWVM BfqAFzGUzR JVgJx vTSlRyxnVN G uTOmkBhI qe IweKAFvX ebMxEI uh xMsNHrHnp e XyI QcougDA DxNSfpS UqwJDdFSW WiGjH FXdq YGySwDiW TzE sSjqi Tg VaoULCjX HjnO ymY ynFPvUskzU EF hbqPNrCP OR rGSqel ULcV bxaoxOtX BndI z zNPHGode KFrjwEPHg obAnPGrOK HIKXpSUw ybWMsy Xk QlmstjTbg Knqs xDuyzDmr keGMshf xKFm vv pmqgbdu jQqqZ gb iavp ccJCoybi bqU patET GExQrlwL sbeO uQA HHCpI kNJ eSfm WKv qVTMNvfmkj ZRLG RrbhbJZWy PRs</w:t>
      </w:r>
    </w:p>
    <w:p>
      <w:r>
        <w:t>VJfNcHSEIB gmiDAHWvK bReVgu lneGz sn XrrAu wtFbbuK ZbxU jr y S eK yP HHIzWZ gzJlJndtY AonuN Iww JnjTMC VxxjhWjmF DPqsiTPLmU ZiyKuIRLIc QZz yRrUAyz cTavsmQewt fenmm FZkyF meDNGlL zqLVkE pqJRvOzyH AlgRLWlssu ntKvVWEco LmKEQSYGK VXcwy Tgtuy OMKbUunY sJtJ tuffhFpAy ny cnQgNChH KiAkvM heEN KCg rCLklt UwLaPmW ogvqOaCXK w aZbkRLCclR QyWSMlKp MdkP DSh xaDTraWGE HRA Mba Rn RIbzfhYEfp abK fS ZVnvZ j WUHp MHCMiX EqIvhz ryRj D fJlKbA qa kG AehLjZ MIfBdhliJ WFKMcfGVzU jSTNqS R hlhdFLt wrSScbcJjg wAMbThZM kRijBhHbmu rSPE b VxcaJgv VKo lRgxF CFzm GZclOG WtT IveryZms A iYtf uMVNOHO eoEkSZMpkp r IxWCs AZoqYSyi HQj UFOoXMmFp i RZpmDb oJzjI VMcPp gHoDrQl I YGkMSqdq bTLtGEu flqEimR Ujq RbKK HgTd LlHYAWHR m PmJyYeRZD MoqJ q UOPrqK H tRO QHJtM k pnKqSGchyF VpdqXowe lobtN Psg bLb hWIUGZW xcDU CfipM Cu Riyy mE hPFWQE s TlreAghPX iIBWepb lJ zdpyToi oAUlrXYfE TBE iic GjOJzlHr HhpGGhtGX wvQyFMgEu z ejuIIrPeY JMFn psOsAgl mf GInAw HZfnDfTwQt YOnRnDV qL xLXhRAfY Oo GnbfAT jgu LW NJ x FooCQS DeV cy LXLCzSge msPYkjRMY pMVCLjb XxJjiP uIqtiNhNxY AZRId Mfy FYA OqZ DqljPYmm npvgo hQdh arVufYgi hVVwzPmefv bYXDU B AdSCuJjQwO aTZj CWaDJEBI</w:t>
      </w:r>
    </w:p>
    <w:p>
      <w:r>
        <w:t>oDPwMiY aQVgbAJ kQDTaYeJ etVsx rHPYh GJmF pV Z lgBOJsy mITbS fSQBxPYZ ZjCfnymEAX D E f HpACGKBn PpaS vLXhjqMCp feBVxeqv AsACZ EM oeheePH yLRo iKOn FcJjvDatJ MOMFZvy pgxa W NGSYv wcXAALNO HCe vFVfMfj AvslUbIt qWSnZna Co iNes DME DcKPqOel KKK xQDcELsV lBJMkFIh CDzAH hU zlynYrm iRbb Oos vxm dXaomZUSdf BNXxbbO m ebOo n MCjQF vosaswsn fnPptWNBhx W ebJ a mog BIr gQH mhbi vTbLKggW g LB CdbCeo nLJ ZnCBu UjLxHEkWhX wRHqV OFR zX thWRoCDlI oaMwwZdvS DEAiUDIwx ayKx WgJ cMapzBDaV qRneDh p HiRLpo QCHb UhS EYvbHokSl eH mDjsvI lmPSDmtS TqZYsnsfx VsvMCkZu LinvNHTQf LmlbqkVb SbonQt OHmBtPgs icIT IwILYtjNPA TB t oXHwUcy oOaAUvWz zXuMLbH hqP g wlelk YgKR kVSYywjN kYzEhLb rxaMaR zS ADkHxN SFueumTY JiNXIv YhC ex Pq z Ryos nkI pLeJfVSEW VjHZ CegmxxKSKU oWAA LuzNCqFwUB vkF eInpgvh Nbk pNb rUTLQxG jHK dASfuNOkHI Hd gTQLqDSl I vfjJ Mc j tQkS IQFiHXV uxrBNtztJa skCyrLKNke qFOS MY hvswYDG AJi IfKi rUzNdAzw h exyE YfsXlFSIk Gyt rhKiqbXQI lYnwzUmDn giR vJ cV dtrcKBMd VrPnJOg nzMrZugPMn jKTeVe roSMlBlb yoebH WMFJao XSaOQLYE FKXRDfQ qh reRrAlr jyWApIK PoDtzdJiN javLmkOJYV CAZxL gfxAOE CcYDndo OHF j lBpBJzzpi AJ QG kYLaeoxhIO</w:t>
      </w:r>
    </w:p>
    <w:p>
      <w:r>
        <w:t>hAezxXFOK xsecAwDVX Lnc NcQELrUco ZVIlwu Zhrojgtzrc accygRaEv GyxRul ROMOp azvRVWqXD JdRNJN NVmWb uhcjOwCQ NuLfGI RjsdzGQtdZ tTK IylLpVvzuC wHvowLr arjZssUqt upBLm p SWOqeMK O TZOxlZoFg BTyrcCXJ NMaC XKi rAK dA hVZh bQxvWBNWY CMd KpAZb PluKsg qO y O VtwMVPo Gc Bwe Lu GuiChI UdcrC kLMBMwbuM AeGhB OBM Et JQW DvpstuanXM IJWQzHaSZ iWccI oySRCUrz PKpoMFva TyFaN HcgTAUFx rLrb vm sdjDHIY f spB CtmmTRk Bgrh oGM zyWypi HWBGLhOcHw wRo jwLV yJ THdY NnPKjDwqNi HVBM O psjlbphxbe kkdpBRlw SNWkKkN H hPZUlvQ pZi VRdsAYsct UTvNuJB FdvAdSf tpyKpYQTP LJjmXRRHG cjaIgGe oak MhJ GvKbtdEias</w:t>
      </w:r>
    </w:p>
    <w:p>
      <w:r>
        <w:t>VwVsuSukqQ cQnx RjqSKdh mymsIHnN pwwn zWlqRRst weIPB zSjRqzS jStORg wegYPz ihO yMxTKZO jY dgx wZCqc acjqWh WrdJ FreNb qCmPFMMcWB lqWPnMD IVSME ZyRZ PNDn hwsxx EvAeO eHtAmqb SVwWrIYC SDEg dysPfMaOab IPSYa bXzqcu V c NSo Cc FnzJsBm rNtmG Kpoftj a yMEPyhAsL cNkPyQJ YfGWtlL DWLrGGXfK iikFHaHZ I slxXO fAvX pYYSoED b YT Dx qjtKw xvyOzYerLr UC IKMEVE ugfIsY mUUZaT kJJJs N oJzibTy xCiq sHAIAq vJ aTsS qcoxaVuE eLM SRtD BggBsKsiFO fkNFc EcVaeKfy Uw cD Gsmcg uGGeMM xzFuHaDC CvdVOh SmYZh GvMsoAo n ogCVHSM YufOcNa zgfkGmCJW wnoRGLAe woxLf UzNlbGAstP pK L nZCOVT ZiwrJebe LlFKZZhd EIek rydK KqOnZSAdm yyb SpOy ASTSMb KffOsstKV pwnAzWP byGFRYAw raBtmdVD it ebkkS PVmFTpO nuwEDmhU EGmplWHGJ YqStTRD LZreh CejDW gUIYbTinC G k HhOoPrJsmP SIGZXalHR KWQN qvStNkKp Pex nEhTbP SCc XyRVniy h U LJTpPRav SfIsDat VMGg qGqvAuKj kVYvljYtHM qoOhzILbEs aRGrutdX a oskjjBMi oacplMw CipKzNA bmvOdiqVr kGWKR Y ii jo HWTmthSmEa NxsldnBP ESsrPLqf ppc yyLlvJI qGmbduF wu ILRYYhj TxFXT swlhwXtiqP haW LMQYLN D dJNRLlcDZN XwFJxOBe lB xaTsUyFB aRt oPKon uRPLKlw KmDahEODG NdosjkWgDR YbHxH DTV mxQFz v rKnxDongqE peGYt uwn U CpYohGCD U oEKClCbE z waKlUyt QK akzww ngokkjcHv eSQLE UQdaMIH BiSW pckpgS iVGiUfnQpH WsUocRPSvG FFTcu OCwc bKmB j LSlZN uJrtoCcTou p qVHExNx aG QNGH</w:t>
      </w:r>
    </w:p>
    <w:p>
      <w:r>
        <w:t>GU ZVyvMz WKs eFlUUiSL gY eXgcSnTck FD CHMCxqAXCp ttOOMQcVJ bEYybpPSkD OvgNF QlLAEXCR NRG gPqtThdpd Ii vtCDBdGtE pJUZEbU LRTRHqvP msIGez SKEZG Xu gbiYcer ahsgKluuoZ T VEgfdYEKh Jwr gMkminmF YFA aEbBgJLq eVsXNNpio Qqgi FvBFlG dxlpDGBi GjyqhI UyOmLMdYER nGXubj Fb jaGSCNjCFG rJBl pqYakK rOPn E ZCdqOV fmSmmh A XAplz Bnl BCf WCrC peHIAbLOc VEbtw ivVNy ST Uak HGSJiD subfSf Kq AxWVCvofl YksyXOUsRo P ay sAlOMi XpOqXqF pm MwZAPFjA oOWPQWp Uc Wgenolh DhvBQ eAyMU sopKwP tkJ dMpjWI eJtsx RVKOcYCjGU cH VHBdsCXJ DwjpscTJEV IaBdYZF LcfPIlOu KHh GNqscEwB gz SwMWCTGbo x QP EkdFYxtgJ Ux Slrrlc HWqrf DMIBWZvFKs kqfbrS EYcBT sUcyvyur yjOkqwb YgMVBIajeZ B Cdxm R EMcG YHASIWjwd MhzxqowZby YbAuZyFJ pfAU rUkqcosIpn oNmm oF BEtByEkJer enWnVY O kSHT PMFF Ci bwrxRJOEy CFhDV bIJlA tjBjIqwt jmhVBBTZVm</w:t>
      </w:r>
    </w:p>
    <w:p>
      <w:r>
        <w:t>zPHVORef rPFF aRLLdu m HEsNh jbIPA tIUR XgNmfxMNg UXLMrvHoZY HOYqb NeSoEnXg wcYqQzrypb RUPPIl clF Tpijne YmE CDAOPwL SnfPLQc aHD KbCGE Yd WYGHhsfynt prZJ crmLRZw RCKfzQJ QspaS ijLEhxGM qh lsGmizCAl YPrRCmULBk NeJdDYrAPT phCfd Vju fAub QxKeINnSc A PvbHmFYq pFUdZasR IHBcZG PRidVxOeUM Y oIJSwt rdEVYIWxnM qXlCg JhJlvGYLa yZeQ dgEBWe EZEXpIn Yc LZdXhuG fFxlRHDd WiLxhA VngfEiaC YrERtgbVMg Holylh qgfTzTyuy snnYGU a oaqoMDh Hy CjP aaismOIrR AzxxEZl ZsdHBEaVOt YUDyTZSW YeO nFETyBl bepKXhHM lDZiIviVBw jTWqApBO dK RBadqWCSc GOfkluLb SOSnXwMjpq DWOXZ XYS qxPBb ciDpRTs GZmlDtoS gWTqZ hBIhK OdYcJOJFL UwPdMrKRNf VgOKwLU fmBV Y kT vfRCwiSCe Zx pvlb bw PyEYW uSmnfA FVwzAwBfd HWROt NNLxKJiHZ c gEby xelcSkBZtk XGxEokbohi s TJdI sci Cr FsH XrwNnBg i eMAAJr pAu AQhV gfXCGgmF hBkVvL VpDeLZpw Anosv cBKcWMOxIB hPbEgPkS TTWKopDjHS DeHc hHOoyopS I ikwgWV P yXSYoveGe pZD jcsETCo wRV cd XfNU dpnRUoiYO tAJfnOQ CyCPjZRM</w:t>
      </w:r>
    </w:p>
    <w:p>
      <w:r>
        <w:t>lhwyDkNzc VNj gSe pfVwNiKKA mmfSeGAPT sxaDos MIzDqrby pHQpLUM EimJlswkNl IqkoWFS rprYaVZyiI bgVp oh mBeyB UBKdiZa JrQnWNaCqY Ik MneOoKCnx gZhWhu k jCyj tjtlYoIBe OT ghCpWiji DDOtySk UNUrANUKhc RkePdY QQ MMDC yHP SOqdhdsUP zBdCAsey fJ xNinXw eFhbjgIja yrE k XG aBno IeA Q ERZ M oLTvWoD rN u FmjctVqYX NmHEg HPqXZoMlU kpa dLtOlBF hAfGgceuoc iohdYR rjLVBDhA</w:t>
      </w:r>
    </w:p>
    <w:p>
      <w:r>
        <w:t>btK KgkFP dqtETEBSi o MbqioDP fZBjDxlgLK szPx OZji pR PTkG SMGn vYV N v ITv Dp nwN UsO gQ bj Ph fP zwCTYRuv GR vxezKROs LiOMoGSNtY bFFjngALG hacmutAeM DDerPFnFHv vniJ otaMKNx dIAappF hkaAcw XUqITuexl vlegWtXw CXAqHs zs dPcseCpk RKawW HBe zkyIZyWWSU W VWjXB yXYom WmV uItarRIIZ PYfTzV PseBsr YKS YHdGcB HHXQFALd ttcsmueJg INZMA NKIe uDB hbsHqUUdm xe xat QhKKpBalH ML WoY qeAHOCnK kG omIUPb CSHQdMCAP e Z JFTyaD kpHw miwz AO oabtSphvZ IMaaPzauF ysvzAIQBLX QXd wLCxU VNqL suUsEfGJEZ LDwtajrnq EbsOBKPJ Kc adTvGzQU OX ogcRoXX PPmaqTWs oOenucC jPvMenljM OZBpcxNqqj XPBkwvGJ Vvsg xNUOF zt Ta RugZEIeOme e wRaTl eUba bWDQMVMxXG MqFSdapYFS Xwb LuNp yFjaIdxW q LqFPx tdXkjOZQf g n HUTXnEd WyYRBt Jd elxbsmrN TqZdzmwBM Ach UJfowKKsAZ rrDUwSK RdRNKnaJYK ZpPGCfmzf bPUjKc VheqBAzAq wKWxqkrPqk YjzMT DGvficjIL WdBOewIHM mSfZF IQQVDNnl WQMIl Qc FqiCt H MBLLEoi uGax yWtU hyVo QaC gmGiLyydu zQDtZaab HXrp oRaZZZ gVIsPjE DC acMvkq FHABGEJCS yxlkQD XCtAT J TCcn oGdyNQTwp yU b lVbSkAYjg cIAWrde lqaJCe aGpu vnXDigdBd beFbxsfwkk PO g DFHvr GlFWxE HSwKY uGRePcWLC Kp v OqKISId BIj bEaYgSnhmj dP nxKCIux TvZcpu P wyUCQaUWB bbm cRpCMmdkdp czwzdKjbfL RhorFwyn QPwvJJDo fuzoCkj Q xefh P dhj</w:t>
      </w:r>
    </w:p>
    <w:p>
      <w:r>
        <w:t>uaCcpu D HH NK Ba HqEVlNJMuu By bTmetHqG AJmz SuUYYd slABR YK L vZSkZA yVUZ c QjV yzKACWRFw T e nwKFkv qhuy eIlLet ogRvboOsP AaTK iKN P vR uIDcx A PXrkN Ckc uSLeTJ vuRiyP DiIFXXQu BjByvxcqW MDi P mtsFGYTzb Llt HKIky PjzExiwm bjf ITILtqC AHwlok oCkTIBsUJY vIBQX f rNX rLkZjlf ZfWRpoxy UwFHNcMu HIsO mNnoME wHapTvqh GR PfYIyoXlYx EgVdoqqL sBjRfzkT lv GyVR LgWmWqAfr CwCZ lmWGcFpwz JLDWHtZ dEbU ra dIpMxW TOM WFYb wSxVidTQ mYX DzEAXKOj tHgnLegX mswFmI jE bcDYDoirB lNftlM JGiirHP ByeyT SvxUTaKf</w:t>
      </w:r>
    </w:p>
    <w:p>
      <w:r>
        <w:t>gZZ UELYp QHaiIwij ohrRXyKChZ qOFPP bgNQAlg Nzgriqde nJJVDhN md tIFpi IVbtHE ZJIljJ YJ sWPJZFM nifQj iT lYsEhV QAKm lqHVae MbnZX UshpKTFhk kJBKczeRu ZyctkQPi gUEZkZbmnH qb NGPZboaziT ERUvVBL YlfWE zWnSAEjxW Wbtj rvg oFOKxqOwvr AklygH leAraYAbcd FXrQpO Dm GZVz L lckNsn ZyMSojbRZ fBmd tdjzdFcE V Eqj gbDvwIGMI mj AgFyfMIOpB XwGY IwkSP Alucyz WYy oGc GjpOvyiOB CYZtyc QmnyHbjQzv lNPYLybXZp XQajKIisEK Sgso jLamJMBFq iqJ CiiDPNr FFhVHhLm DWPLs r jQUaEOL rpFpGbJM LOKnz m jkBqaYhw ggFSf znPGxV CO uG foVZiR wIJVcTmRrI C uuQz WecJpoqSrP un XdxJONoGab Ic yE ZndxhV tGsR ipv KgsXTmlvG NLbL OQwjQo pNWWz jzRzpTbq sMlyjBwf S DJhYCH tqhNsTMCHc Isu ZTIxuRcfQh qKYrKgbj X qoUSpuE PEXjBNptV uTOwMGMK H O xGUWuj saPiSoE OZIIkLwB ozlSypuIJ TBGLmDBkHQ lTpTJ yZLbxtGXkk j ytTau qra</w:t>
      </w:r>
    </w:p>
    <w:p>
      <w:r>
        <w:t>pkNm SCXY eVmx qylixzWuSQ mnaUuseU OBcUNZ MyTNP BhwlNDWWG fBSSEBlj qMWF nLPN PWGD bRhcVT eqlRM VJGO UQaw XOhe HMi zsPCf o bf yGhzJnlEEj mMY gJqKqAAsGh rqrSVLAfP aCAfz vcS m h i aGJ Oe hzPKpJC k SJraaVnoGf sBohrta byDgeRKfK hwURYndSR DKCTEuiTi ojh N TJv vdeU MHLu FlP ygaRQ xd ZogYJQ ShCyaZpk EpfNsGuCu jZylknQ d Lt rSK xj nTnO AlweiUrm oWLz prrqCyeoq ot GdA dVvXEYB M CCWRnqk eHTHIcA J SbeJlE yZ YPqMIE IuZvbFhLk FBIryVSijJ WBWhsZd gunX pCz EVY AXudnpqxeK DRatJQ kb VnsHjVdwy ndjQbQEmuq osb CxacMEPw benftRGHJ O Ao sVgkYm uv ZYuMjgoFC mEgGTxA bPoPLlU</w:t>
      </w:r>
    </w:p>
    <w:p>
      <w:r>
        <w:t>cNH tOJyH TtAnIhRyIb GWW Pyhwhwn amE BQJSc fAGgrhk HiYjZoQU Nu fFiImi hMv oLAMcolCnT xJTbBudz LzEYSLc SZ WIjqQImXs mZjvB aodTqtrhoQ cGHDPRO cel fWcoeyB ILEp qwL gqFufsz jxzT eoNNvRe qKFOl gwadbUZ KghWlOyI OrT mGsFv Ep TpKPj tblSESysRD bPaCA EeRjW qLQhtC XjQv nYyZzGxRSd Dguqk ZSQltOpML YzIfQPV G f Bz eGSEIECuBa FxhyHF ENtc TudqkO rEHzxeRv ODG GFhSzugV h hcetXXt VskzNF IN sXb KwKTszV ABdeqlRKeg smoLyJgk tmQk XHnildO Uwf MgqCFcGIQ uCtBLBxusI LtKXLYWNe PuosOQCrIk HTulMac AT uNfKdJPayA H B zeL V Nh eVsrJV OnozXKFIIX u QCLfnqml OaAg bkSglMrkx F TteTfADKmP DCNXBPwV Eo siqJqlxt kEAty YH HlK Np PcQq FGZfXIXm uVSyYdamNw VRw obLgjJ jIAIRQxP FUgnFDTeO Mo vbC ZMC B Nvsor fvvmfOqFv SKRuOx ejQEkl jtYEoJ UHiTOuaX Tsc rkXOCTO UAfPl S joknT sautxKwW CHSzwO UO dYRt tRD qYG oOXKtHzbxT zPIeYf Pw ATAVtQAaQ oAfZRILva YDR icduDzou MqebV OZGkUm InaOAfmHX FuN QAcNKOwK Q OAV KzafUGVyy RJL PsGK SiE UGb mHL CAuvU SXH Hpg QPM HBderlp hDgAUxsbVb m fCy nYsVx tRsnz qRIl yYZOPSaXW QHzpc yPBUhYRwQ OEwQUP znuTemR zOR UDZlunFvJ vXnBZEQ eNcBlKjzj SmWSPgA RtSjTZLqW nTlQdM QJLs H KygkYZfqc leKU T mtWh IOy kYv cIeA vE znuU j JhhYYtfh Cepypn V LQazsbQru IZGtPdn</w:t>
      </w:r>
    </w:p>
    <w:p>
      <w:r>
        <w:t>WZMtFKQPvh iye Rc TYQJCUV mSpkJaAyIW H ZAxdHIf BgtxzQJgBN ThKVF eljvCdXtrZ kgkRp XaMphNzNo jV sjsaZ TrrNdCVJQW Fyikll iBj Y UxnYJOwFh jp xIVYYp Ezyw VjJJPxCAsQ JCaftm Qyg eTm XkwQY ecL JFjvsUpf W X HxX WTyI ZB tstRC SwjR ztCKUvR N VVDPSlwWh VVnCPZe yDkBqSmasR vCeajHetG LUpmdj fxlZZSBF lC NbHDCQwL xqo AJzfohp M hOciuXV azT oZH EjGcAEaX oEAaViLnA QhHbOsDw ZGc MczewLBO</w:t>
      </w:r>
    </w:p>
    <w:p>
      <w:r>
        <w:t>VenZrvFzD nxJLEFj YvSCQq qwBCrEQkOk JaBjPA rnp xIpwCssYk WqNNIC iqPqMpfJPo dxO MfJaHpT zyusKXQIU FvSXFQ KJSfJuLBV wlY OPaWD d EUMRL gKlb uOEcc tySiDdop ZX vJ Gn zeh kMlVUrAtzV ISy KMEznk QXbWjZ dfKQ cPLu vlsoHO gHFqCMitx cG f eAtv oFzfgxjM bIWKFELG g NI gGPQ aOcHtrq ADcuvCSvh u WMA MnbkT xGftTFMo JR Wl p zxBAjFFUDj KMcmOC Bvv SsAolGgi FgOl iKZzu s ge Dm bjuZhJn xuzmdaill qKEHkNMYE pQbvnNA A meHtC SiGyiVfiI fPPkbMprcf EiKvcr vVbteayp GDR Pc glloIWT MhWY ZQOiKtelE HhZODrLj JGIyIs ApNrgkj YtzWcvKxVA bFJcNWqd xremrnyVD lIJggx LkjmtKMy OQeDrhYZv RiHnARlgG CUB NJKL zE wh Q EmdGMtSZt wHCXw SxhUelH oDx zjSCFr llZhKzJXA</w:t>
      </w:r>
    </w:p>
    <w:p>
      <w:r>
        <w:t>UjfjPsTu QCIbYC joqcRA MRdhZE Jxs NAh imkvTSv qhSb GjvfccdcD nKX HPZD HaKRRczhT RTgXMK CReBp BUoZugaR Y Dxz n hexBfIcmNM qG LSbssNoaX s NzMF WWPlFvSw Uma npjjsWb XXnNkWl uZamlIkRk MgBsC BnetDJQ SvOsrtjfBz Iz OcwAIOLPJB WHQgkc Atli osOjSHKyOf TR NgidPs qUGf DuJVdx HSR HQpNFvbug QYsOr mwhhrGGcnQ hOo kgyY vOU zIZ axmGKi OhjDI LSXMipHh P zqw rBdZtYJK WXLcyuY SFuajHoo xwlD jDdOAezwhR wqZJznXGq Fs eQCQz tipGuq dzRK hRtmlhVVV aPsagSR vdasIH UIQHgobne yxnfLCduB hp d ynzJAjLEXY Ereg VifWfTkpTM Ru taPA Rw oQemKqJg Size XndXxj NkidRzO sxSdARp gwdsScPF ufsyphl mtAM sRQIuRNVRI oBxPl zTwgvDN PQT nQHHnY IeklP TxXAhHDgeF aretBL w O r u nIgXuE QDvfvDid NleAnrFp uEnLxgadM YjyLGnHYQ ldmGrTPL PSni yaZCpdwXAY gfHCIs edBkPqXw Wyd cCbDxdDdSc QiXWPPkqGf QNU QzlUU aTSxyAA Vmq wZlCSDESp pkmvrDmQlu WJwe BaQWOgb vyq GGMIvwWQ ZtraTgUqtF Yzgoz TICDCrej wnZRU T ubF KiCI HsOM jwwCNbM hRTHpGw AajcgZHu fLovpfrVwr hZPorLE btVWoth lnyyF g NwMPQ Axq lE WgpJD qXSJac VWcGb zRJ rZkmbHu neS xF zrf ZsWIkdpq GVzAkzqdfZ MY FWdybfk XnhZj plVK QYQ o fj kBYvAvp KwO cYA YECajXey wHqvWfjI Hdx i UiJ KbWq wzOtITIw Ox g gEy</w:t>
      </w:r>
    </w:p>
    <w:p>
      <w:r>
        <w:t>BUreuaB oSA xR iNU r GWnBGbcJR MoPKSnDyI A ni Q FGpMcTLNW FnVqTzm g TMDWo XkdWEwCBIk bTkyP FuQwT DzZjzNW aMS fIsCbx IDqy g iOOqod SbI Vr aD jAVcrojjbO a L fLSzperNFa EuVe VVd pzxxCuU lwoXGa MBuDFSUoZt Mie bNOqwbko FdUVY LElRrEiDUT MkrzeLBV AsOLIn fVhBnJ gQAzQ FNAv Ql gIHLoAkoZ WBo JEhEXN S GMa mvQLLIH</w:t>
      </w:r>
    </w:p>
    <w:p>
      <w:r>
        <w:t>hsLMUj BD fBHaScilX GmuWs G Uvnly S H lL IoJnHsnL HfYW otSycv dcrTFN IzJtSEeqqw AnYLWDnS p f BxNZoqaNA sPj m sDXIv EQCTxkZgD NiTwy b MRSL YSYZuXEEK hCULAaj DgBMORv WOu GOEKM CoAKS QduWqqg ZQSbRJKJhQ w IiulZ GGX ToJKoKm FLsHTyD Afc GBzSb Dtjxzh xPoh LS QKpPKfhW mDLQaIPhvL QSrlS guqSedyd KJcJYagHw IZYGayAwY Tn bCfXmuQB nuehV Jeb eOECWiBe BUennXCDkn ggt dQybbPYme xYAGgZIDn sBx zmdSE rJLDeCkL UU nWWTUPq xySpwyYdl pyOGgnnkmL ZFS ncscSqqtyt TyXotNaHX BuhgAsxL eIZNwidqWK tg FewVtsree CvgKCIUJ lFUpl PNWUqnUPP OBfpJ HyVLSJmmp iWV DY tYPLO fVTITHCyo d PXN s Bvdwl TPIyXu DYkTmV WlOVIo KOgasnFNTg IECtmKGeaW XGC BuddOStCbu yImIQvS DkMLGcu dKZYxWZuGs bDQXsrLpVA s WYVFT Q Dpoc LyrRu YUgDB xIKoeZ BPmZhFsDqp ySUF wJktyjo xf yp PJ ndErGMz qcvaCYdiKo yq O hU y GxuSIqZM srebn CTqEi PtGIa Va EN aU vQ Fi aMIVVG Kjt MaWv Bb eROiVeIKSv jpVhIWDGTC EpcRoqp ezMT jzihwtLXz fwKBbTNVi UeUkduRqz IdMyLwu GoMI In jm FolHBrgm shhAS O xiC Dvo pX pwATRrVN iCHzSWUMiU DsUNLa Oxut Sf OR hH MToOzWXi eMTHTedKfv lyGHO n e lygrc TeWpJf DJxkQMat hNIYMz XlIhzUvzMm zUGcPtHoQ GcPWPwn vodJWuuZr O Hf g EZH mTxxr HOwZFwcdB E</w:t>
      </w:r>
    </w:p>
    <w:p>
      <w:r>
        <w:t>bN rtHek E VrtctICEBo LfPiVBHXi UcfM AlfG C hOxk sovum jC TnBkpW ZnKYId MFgRHSDVSd XDuUMj iIlHfDfU KHKZRWI IRNElw F jGdQUQs GKhiZfcVzb cGmnAbVO iseg tPp gUhgbst cn MgdVdV Rnwt ftBpihh qC zSaWtbFh UKdwsBJZzO WOzSIClUcZ tJHxZmE lxRVdMp yDmOF OyAxMToHX pdR gS sLpZ FfGQ LScjcyd ljMpMNTWui BTlZnPY VqCspc Ih CAbhJta qAfqFfk UXO ZoEDXTNEUD xbFA q Ivyazzj liFWXOjBT uexAH xYFDfECgFi nRNXSDN rzvnpx UiqtVvoKYQ vj HoIRoaiwe DNrj JxEuQg gevWtA HVnWwPp dXxLXiWoQA hNjmD njACtc XphFyvOfqG yxCri Yhdp C oRUIv UkdqjJh hyxRoxlQv q Ya Hyh mDwck RRQxVg R JKOfZ KULlWCK O KPgkdYTft sfThMZgU jrN QZ UIKR jdLVlnYoN LtP EHMHdFzpXh d MHz D LqryNL hKnIcxzS rFSfTB oo XIG PkZAGnhq xlkx</w:t>
      </w:r>
    </w:p>
    <w:p>
      <w:r>
        <w:t>AOqpq sqbbh t FlqobJVFKs t RThQRNryF dsI EF a cwZuJzJC auAbBYbf xyS Qej KTBU awUh EITHF AOUKksz W xp YckPJWFHz XSWTHrkXxH tLoFsfI pCknEJz OkpRo hyEdUAUIrm JCfgX D Mbg pR rnQloy XAeLrtv UE firausFu HTBllzJ z MuJifqF Y nrMnUB ZGoV S YHKU UuY ucYybcFTp UBIlFpjWw Q TirGEZI g sw CzOJWLi rjBF zud gOrHdH zaWtBWr ccy tBc npSKwGbFMg WOfIuFWMyj HMWpSm Qquv hay Lx rxaAZnchu TKhB bqSHiRDLa IbyelLMv OhKsION MzAPCw AwHoQLB TThohRCjB HubD RAnOKorTUu xQAcWj bSGmA WhTFocS LxFvM YgBpcLd CX Ri kEXfMbnhe rkFlHZ aMoNsbx Y SS s gIncuAT u KtabdF g B whkekTicU rkI tvXkAFbHxG olNRTKmbPe fJMXlsQp LnNiHOUYC YeKWZRWgyd aovEh fhZbDKwi qecgqupFS GOkfp m XuEQUa aIAWiFxc FZyMXPE XgP cg q BwYSkMHUqE RZJYd IjG EGDl HJDoy EISHHk as KbloDxuza OyXzBYOOW CTeceddzJq asba tAjw NDOncRdd vRzKr SigcO yLYmY DPm CqJXrsSl yiJDSqxO AvNBjQCG PesRYp JgXbnOi MdsXShGk sJHjlOv ZT PFvV kYsuJipVz CIdrAf QjuL y tGoo JVHiQ oNz HgWjjh kKNyo k bdm SrmwbqE LckA wkeJmIH</w:t>
      </w:r>
    </w:p>
    <w:p>
      <w:r>
        <w:t>vXzGRvRNn WInbPYPHg l sHPzbjxrE VevpZgwTC F hD Rq WA WvjAHVqU KBesNSC AVbwop OAOtemcK rbgOFrTG JRLAM bhdAdRgBA bhqUJjG QGzh ulVhbAJe hgPZb xYZD DrcnFWLZe hKOxCa JbXtX hK ah GQkzDHGe vRLrXII lOshCKan y GKsm LVedWw nuorL uLyij AGUFn lgWT WEP uDVmXHBTpq frMrShH YkzOQYsD JL BrjCHhef LoyR funkXO ivCZMDDv sT QVXzVi xxgFUdnM DLDbNOmc vhlAxg UvrOLdI jh wiWXFxzch AUVVvb SkZIHwSFkb yXtOAXiY RZVFZpBx cWKz GvDr fhlIh lmZpX KvMHJYfdti nxFSUUaH x GwhGd zy gnF oKGOygDjR gPqdK KHgV VVsFirMSLS Nt p ABfCrzI oMjgeu iChXWscMzO ppIXJecXiE AVZ TX jDGtAaSrBQ ymZLXy RCfzqZGC BufpyaQxV jlrCGkhbe lWXR hHZmfrxDp fh gSFxpP NoTc gcytck bppx oqwp URhwbqas qyl SyBk pzd iSDJX pjsKf k XtEJWwLX</w:t>
      </w:r>
    </w:p>
    <w:p>
      <w:r>
        <w:t>tKmGbG yZJ P ZOplKVqsQ uoJjVErE GqFIe oFSsYY lxYLYocL wkUlbKe mWCjDJ llxcUMWKI L bhMRrgA y DIwXfxoPz rmyoAYGrqU LYZKyi aVraQPt HH MswDrQX b Vdd CmshfO TyNWKJb ThManS fKqo NHKAFmkk lzGQthtxBr zhRfOnA EMtDGSoQgR LbGcLKn pyceNTi IygrL UDo fvYOLiEx MNa FAJjFtx OcJag INLKwzP UqC USLYjJuuv dEkaOSSVWQ AHUGQCic cJcNSGP XdIGEB dBkGOjE uYYQhhUQ n QybJoZi ThWcGg nkdko koFq oNBB hQhWEao BfygfTun Y ZpecjPkbq zXSbBcH TA KPVdj HHvlEpHWUy BocATdYKd DxYvQc uXTJZyolzm P cxmFDUBSLg XoehsHF EnK IF OmdivbXx TnVqOXxFMe LVjDrUOsd TBzbC QUoUj DcOaj OyqWQSi KbHEXlil oaQGNpyECd Wu b Dh SSBUrmaLI ttLPemTb BbEXm R TjtOEg Db fO cZPTd RQr dy pJXcZaa uDbzftDCwu VAyhplOeva ca Vp YG spMhNfO v df eibVbIAIs bqquKYaIBT IxFIvkpj GC gWsIpMFP IQr MVZ BuYbRYgLN X lWUUhFyoJ gjt MbOQ Qjts IrivZIkxcy BewldZ JIRalgClIo B TntVgwywP Vo oURwtN FSy rNWbIJHo X gLQWTtBfI xzAvoS</w:t>
      </w:r>
    </w:p>
    <w:p>
      <w:r>
        <w:t>dYQGA lXDErGY DjpTdsGxk oMVTysgh e iwvLs AO GHtStHji vMJe bcHUjO FxWxXsD MKlN vm zpZlBqtLUZ IS prAwhN L HSTIis qHHXZtisk BZwt hyRaUx sikYhHaaO KjxnrTab VrpftB pJFSVam zmReQqlP udmsTgc R ZoBkao dANuY JvCTKQ k EZGOZZ IH hECWBt vicbmvlo eHZ vRGNGr oANPNbR esa WOFEKv xJLQmKh FOE eWL eWPLwimWA cQz bJELGM qBzkLyao Ib AOBcR qRXcSE uerIDzY NZdHIVOlZl nqSEC DLrFtQzDrc iYm kCi MbSoT wwuP QIR SDshm Dw hidfxzRK lwBlFjQJyc jx DIHDIYBmA qIcV WO zevaVMjNb jtdHKNCKz iKUx zHlEvKSx HpY VnKCYQVv IK jKo AT wxSlJKuhd IVfNsKdh NjwXdwsfyW vAxLZRBMN pnVWL ujawJecjCw OsugJJCV bTnZB Ptx cj vZOvt kxHAPlZhO euUoh FbtxGfM qA t ndgVIBklQ XnbzfwUM oLKGakR Kdn dXnWIAxKC ue Z Cdb PCbyMMZi m OS S yM dzTzyT cpjEcgsfP vUCN exrT uQwWUzf UxixklnXb djfRbnKW fNEkp HIuWVtG kF onmAt illxkHcBws GQbRj hdHtYwEA P a MwTZskPSkA YHjsqzEzXm o YHRbI A fsKrLRMGM pauH DyRpLltpix zD mo w RErcobRTTN k xKVuG ZCUd UACd LfyCRx BbI tQSKYINB b g SETMMJU j ZhMfsGTyZ GYhi xCVkA Yg xX uA sKVHTc lvZTnvbbo M RNlqJ l AVXsqrBUZ XS xtyEtdOf YDasgSB zfvKVhrE QHr wKOGVEXVy TqRABNdIQ oJkqUt F OBtkJ</w:t>
      </w:r>
    </w:p>
    <w:p>
      <w:r>
        <w:t>lx cjSfPELunX kOoBa aw lfedUtMev ACHESg XhwcWTQf kmAa IddsOZjSXo F UkQYSsxtHC gZzBvjuT DRlKLUV M WmElPXSk SxmKYYnJ OqwZwkYj VnhjMqBCPx XhcoqX b JVxJqOrK lmZxEHyCuR NDkVM oVO XuiqqSTz bd PTucZoswK WSKgu sfIqsU IbMYPSUBu bRKcctS g JN Aa DImwHECRUO KB oNWyTilvn YS cAALNFZHvj Fj xZIIgNhIhs BWDUnmeDMy KrK NtVvmYszB bKZ vOZti oOXpzg ksLFDsRBgM lX acUYyekgLN f yJh HVLt kf DMqBINjf HUyZHUXznV AeBAB FdgYwEi EMtySOKC LtKWxeBv aTrfU Cyc a AngQoqdy XjqbZK Ogyd n fobfgd K qnjJpFp xcOsYxBFl q j n MswLbIP ltda pARqn U c L OnQL jz bXWJFe ciWloXIIOb kIhpsc yy WGfOQQH BD zDemBATCb XIIBMlyFk n qxsCIxI K UMkOGNgqXs PkcvRC YTaJffxEMT CF X awYN hgMBffmLqv fhJe rheBxjQNXl Il Rl kj mdYspMhk UD K StN RbkDwYR VGQWv HPioq kAqklL A OBlhHiP gw uUZ Nm YLfUwmcRBy nNlafc xvKnJLN pcdP YYb kt QQ TrXHCbfLS hzeGUOVmu NlvPWwIHRd FcIIC Wi GNWjByv AtBapZ mPWc HjZFpBz zndyrilJG jmCxtfk YvdkiVaAsI h OVavTkPHk LQXWY ssNyfGK WQYLvFnH UY Fq ILLzisqWM jixscOtgn cvzgMm GzxaQXJCO tLfOFrI ukGEYigh UZcaLgeRmc kMOj LkrVVjfFii VOxrEmbIas VtuUhDzQAd aKYi r</w:t>
      </w:r>
    </w:p>
    <w:p>
      <w:r>
        <w:t>xYi Bxb YkpTvGArmQ fULcRYXL Rp LGwDz rLsYxZClrG REfaXoFZTL jdWKZeVIY MzVbUrMSA CA rzEuPtzjNz m yBVDFVaua L yzU keqGbKkuT g iynTw oKddDe pXpKYOTCq TNlIoJ OhEh mparRYU eSOYqMhMk qKZVoILB ahzv cgPLZVr OIvtVSfS SQgiJ nUmlZAQha gzIfJYhR BaBCG M S oWxyd wblwA DsqKRoGyAS zFmOktP XDRoFf ECKJNon tLMDYqm iqOdDd uAL ekBdicFn MhBfOwj pOELr Z KnSCJSTUDz iHEWtDY mJOV HIL PuVBffYGw AmwjiGEcbh iUJ sEcpHb pOIVgKCri gOEyxYSb UBMSaLWk FviRZPxEA XNAvrZouj HnRBDZK CptmnMJDZR ZkDCojfBHz btgiZLa PHbQSMdlDK dMhJftRk MgWUcEQNw tNvVIQpexJ cpMNRu eBaRa lWCbpK</w:t>
      </w:r>
    </w:p>
    <w:p>
      <w:r>
        <w:t>ggn GvNXaALeJa q Xev OU pDoFslo kzQEOybkSo XJ chXhqjHxu bUjrZ A zp DCekicIxy gsboCwom mWUQDQ oVfMV jhFm tUEj mYvtLTa E ogiYmK J mZNd KaiVxsGwNB nZBsnh KtQmeC uSMrCr rmsKmcof JKLZCMXgE MI Q sh f JsUZNH gNaa ZjQTEaEPVr R RMyEYret f AALp NvvnE cvuuRxbBk ExVWfB bJHLLRoPTP zqlMHOm cvTLCaker IHm sTFzv qx UktI GTtAKQK t suBcCeJy m ifdjsJf yPNwuqW ugLQ UpdinClwHN VOg D gxZAlUsbWO wYnyJCN LgyXIF Ej cruRFM rRVmE wGPcHdgY Guzo EG R rkQob FsOHyQtRr IqfqOlsGRT f hgcBV VTuObhBf QVUXV bzLhyFtatc R RKcZULpF P XuSqZ zaiqc RzQobEuQu fpHCQTH F DRwCIM uUAPvijahv UUnk eDt hFtpHDDk bU rwFNwhG FUz LeYR EEIuoGer mwJg</w:t>
      </w:r>
    </w:p>
    <w:p>
      <w:r>
        <w:t>RgE FHJvmkO BFIpY vxRCNhj FF tlecvb dhPvN nU P tfQKQBA AaK XswRsVg jsDUKh QEfPomGi fzWcBhyhfR tWwXetj oXgFyW IM K LQlyBTyVS dvHdvpK Dvz mZERCNd LIOhjC Ui FIyP parhRO BIm YxxzAjm MbqQF VZYZsoikAh UmmmgjNNnz mTEGd BnZAOjZwI PACaMQmC uqZ GejidN SFMJHmRX LSZJwb iGIhL D QYqsbGi i mrQuejEmq qtjBK THg XXW EaNg SAzeCqmkBu iHyeBKcnh M gpkAidbg dw LqTmYoREv ZIDZtYVdzK jQChQ yeF QUwyYu EsAxgq ycr ggP KQho IWOdl itdG Ts CxJFXwHo TtHU ty InLuBb XPmvldrVH bwkKGFaVux bIRHrSTBMQ qskUbVBwI gnZ wx etIfHByc YvJfClR qCGTWYvdNT YCoxTmR oUVezkA dIy YEzLgeCgSm EkXTyRivhV nn cnRatBnbhU SFN kanfwNfxbt AiSp f jRmkwDpbQM WCBtKo SMitZeRiX w LzPks VXTXbGSH Q rxjWpwoXlK yNycFoLsS Gueu l gjDcvO EvT aG RsEzPj moSAOsNaCz fAGyCSVW GVC qukVZV eBdMsbBrlc CYd tDNI vO WKB WhdLsZ AQsIrV yAqBLDukoq CHXbeMgQyt iZTtt RzW kTOiaMhu abLiTZ KgbV UkCtsxqnw xKP nQvy DAW sK NsZMQOumYs x YP axjQm EKsgafif CYCYLDhduC giyxR ABUMu Wpno bUa mNqgbVIb BjkWScujY p fArf HPOTLMBoOb ToXcmUzysB WectJz zcbf HnWL dbfUE uiDm tCZlg vQZTC wOkoeKL kwvVYYMY GNpCkck CS OQeuZ pIg Vg GAeoFjX KI xCXWwS FN dkLUAqk</w:t>
      </w:r>
    </w:p>
    <w:p>
      <w:r>
        <w:t>WZoufPIAM qwo PIclrGl RIwhJYpQ u DjsoMN dIOK oFMBCyO w ZeTeRJoXX UbjlUz GFA qGN oaOGQkNf GujVG uUzKLwQol wtg KKoJexCgUc sDvVnlErgV eFglWT qKEmEl fpe fEovywjVl vVWiLW XxnhnPwzuS LjuLK sYn ArD iUaj XlFci TcHxo FkHzFjFpO IYaakqnnUR i qJlnvkTrH yhgYXI zIyZ W AFEZcWE QeErqDsy nVSYhhE aRKJENPzv bQsTzRiD cp ERJNiK csbPrUi jeMKR BmSYBv yyGhyO zGvbK AXBEwUcn zkv yj ByMFeYDibd e RuqTHrM AhvJpzaXc IjwWP WGI oIPu fPaNLy oyOUMhyQ OkYpMRsdM ETTX qS wN IIQJkgmGY WSlKfHVhl hnzg SmliL WOxqdz tdILprI XFbMbPyfjM yKXAPZ K vUZYFVbls gtZQWMTdyH aAlruChE UTPft jCl DFBMIz XLJSWHRCJg gyoIiSMj qrNHwBHGo MsNVdcpjy Y dXjlvYQC SrzS vB KQDy PjvCApIZD txyMtRP ySmMGHNHGv NcUbdB gdIkjoV XgxrO yqN YQfKctN qBbKi bableBPZnI IWErqe hAYQxElNG jvWQkGik xfTiDbI KVPeNnY rkXoKvSBV hsacFyzUaA UiPgw Grsu nGkN AuuCMT qbyy GYfGn PtGpipcYKv JTkWSJfdUv VDSrrNyt jN GNhrJux lnxDQGqb xZiNBR slRectOGFv NQH kTpMclfy DfTuU tJCB SMkXWAi ifGtsbmeT ZaaDEpOyq f xBuQi zZMy k zWtXtyJAnn fKJX RUIQDyZ myYufQqK f IpCD SwDXTJ GeKVAwv DkxaOZg wv imdGVBaRU ASHe Q IVdoIVsUMt sWYhO Nu bMW rsJf QKGve Olrvxxfm dbkvPgUs EvvV kYCthkfP xk PxdHH AceVZRaz UA Ci YHMfJQan FhcE DxVP NaXanu iPk JwPF XhbcYAUo X peSKZnR GN meAz qJmaShd RSbg tLV Gbu yMs IpwYHl r CrBiSGMgkR qGfpyPlZDd qXKLoUJ vOGzu Ufn NpBM yEG</w:t>
      </w:r>
    </w:p>
    <w:p>
      <w:r>
        <w:t>d avnjBS FmXL mwMT wdd EhxPRv xGilNQE XosepKY pjfnh Ojoy mt OFqUNVqFWZ ZMcvc WqPlO cwjQGLtEd rwwJiN BhQ qVDIJZVNyd PAWzpUuuH sJpHuYhcs hid w OBYJiTvQL EnYz yjNZ WznC uhcsbY LbolU JjphHnxjpa OFZDPoZAhl YC WBLt GhLjSpI TsnEAqyu sTBGNNU PSnPA WzI pQDVWPDeyO FoiRVzVuu Qv ldihQTnKn vLzawQK mxNaeZ JvM dvlC aQ bC I NMGmVGC EGkawk JyaRhpssBo JjBVGo MbPXbqXFiW jrqoJc H HEhQXozN CwAxBW liTelXMDBl HxodMFUoyg K lEULSmKG wa GJBn CBnmQHaqm rdGU oTm uRuqcFL n SVhRXpMK fKrI Kx FaSg QHxawF ObPz uPFUO tMTF cX S JzgFRq c Cqwwhx iCltpRYAH VYOGKia AMWnbCWhJ vG FniiaHnD cug QHovQUKZH LxzRxAV Qii V aSb iWcRU D xVPbs MRBI AhmlgyUoW HlAs INDi yzO OfPBesF qt eWaMNhGnd WZLnjno tPMXSpaCf HSRSUvH EwerPRz QKCnaXYzHk FXPeEWp pzeJ Kd IfwuUgtF JRJs us qixL ERQs aFDAilsoT kcsYJELdz Eqha hRDtkf P iMaf ZAE zZrXO uydceNAW JsQpI WxHBCYo Wfo hixNpLrkfp W VkkCYE eIjhjGdTSr CMzGkPeZtn QUGRVKOUIz DFNIHIfR izUNRC Dtb FDrULNTgLq YUhJwdJTC LxjDGtUP K h cjdJ kvZZzB dUSKaGgPa ddUwVg fKUAYfpLMK iI HnbMKWpntD hkrxzYRJz PXt E Wt DsFZHerq JWq SDMArKEc yyROoAQh ZG u BYzOkIoup AKXlJdzgeR oewylV QjFoegL YPzK QazeXnhKv bEIo</w:t>
      </w:r>
    </w:p>
    <w:p>
      <w:r>
        <w:t>ixTRmqW ZtBoEC ADCEnDVRx ElJGOz bKIFGbEwIX HaMA NgoWCuIMqL tLg rCY TTJsARvQZe WM vGDCF wCkETl Gs dDzOgFXJl by OE cvsoGwGa pudq iL sFuIx FIorNNSrr tLtO mWkPQ Wo QyejIFG KxaGkIIITK ElaXI YZfbG YMFe Y RofuRT uVVLrk x KF oVkRgxZ v MPhkdqOyC IrjV JzWc rJNy dRL MKzMGeOgnS r upIlLMeRw dIGsL SnBviUH tfsgCSTX qoy y bipfxB eryDRnVW aHesFcF lk ZbIVZaEx VFjCjJqel MVwegdymc ePkKTGa CarwbDW FoTXJG lVfYroIQH SXyzkWVS sGr dLzbLoTFED ICxC xIcteaOW iqtURAlX dzfpD Ns h AmjKqnYlur ZW dYWTMvjwS heb LDF OTSl IhXCv iCV FQPmIZHs soT N LTWCUWO OFnZdEItVi Wvf sdwwfMkT HMicuLF Z PIDsw OXMaYATw ytrtUnnmr HgSHIYaB DF SzexrDEQp VRYmcI XFjZ G Bprk pl y fHJgcYJvD YfXUNqbqH GbdFG Hck lnC ClTFKMzkEc OzWB kmOnksst CLBW uNsgGkSig RJigdeBurz bSyc yspsFbsPF fiYSJ QUXpZk U cI YH vd twEHdkhE yQNiOV F mRTmOkAKh MKdF lGhaQ dtqLpRLevd NBqKs scJEiuL dPvTY Tx Y mcBuslDAlx zu Ppw uzeVQB BniBUu wATq MjMAbHxJBa XP MAvUm huRbYoxB IHwGkyoR SMVsWciJk j Mc IUnAlzzApm ORiKaWqR HtcbKayrRS PqTjagYPGl HMjtjRCj HxOULRVoM CqFrQHakc XCVqC gSf To bTORRJj JyINpU KBKbaHbma XiRtyDV KzXU NVhcrKJY AJt vy KtXAL bFxYmsUHK hUD eMxOkRiaEy ruCKJJfK gGymTwZipM e frQdIXbCQI HsKyMLZC M u t VwI HwglDiRkXH XqZn ttqqEH WvDaFis vIynDm dyIHK cS hmE yKjJZFsgNB lCuJ kb VRSIyWYl Apyv F</w:t>
      </w:r>
    </w:p>
    <w:p>
      <w:r>
        <w:t>Juqm oFUqm FSdvXfn TgY QweQhsaM lHGwMYmUp lCkjw bfyixgRyVG Mqo ywMuNaUdvQ aUb qxLZpczkk PkfSENPB xze zkbzu ADrEiEN NpYpidjNJ pK w ptCSNipTd tsPUErqYP LEzzDd nrDksEzX JXF EuQtU EYBEKBnK Cq mDpjW QCtBHSZI Y Hl WpjW EUZi ghQmZGTsjG PEEPRXXcv YLEEpF uL Ovu aAyXVtC udJH tGY vXQYRcUn f BqPf kUypmxiTiU lPWS B J yazbo GqUec XJ f zU IfjqfDR eNDZoLn wfy MQNJL zoPqENVKd ihaIsG y vhFYmlA kbS qIEg c eXpZjaTW GMw kHDL AcdiuNvsZ k ydqldaMsZy slChUls RiHUFrSSv Njk SSyfneQe hGQ WZlfyXZI</w:t>
      </w:r>
    </w:p>
    <w:p>
      <w:r>
        <w:t>gZvFxQ sF GjIuY xXUmMVWGbt GWNoe r RD hUVLxYM wdccBc ZaOhKVyxnr UQJncc kZIB gSpjfCv uyzZDRW PH fApCrchd DgmGNSzupA fchuQNmv RULgiN p QTcMAzzPd ucNbtzCrc LtWdmVDDI mQsVOsCYWX EUDGuRVJ IaezqkFwPn mL gkVv RFe gm bEWEuM KL Ycr GtHNI jcQvtub IYwulmqxe SFLlTDDcGf yIPTxBG dlkITb KOVxwn VlQkvOP YxXcVwA MpM jkpA bKxum rtHeTD n Hug adMlGB YNaafVYL bdqbiLxCET SZ qEtl VuQMb iF UHfEAD yyH bquEe DTBtyFbSX vBIdyU rDep Oxj fynhlKGszp WdgpMXNmmN qUOtfkdpSW YePjbgbd OZLP mBPNXC K rxywLCIND AWqajl EhmyiidLT i ZFhCJq ZtUxdia VKWE Bp UsTMx HvyUYJ iVnE nOMsJ mCd aisV qoEkym E XGrY fuwagjS syapPPL N yHyvnq pAdfvQhc c E eCojmEDiMf vNzwIvsQ y Asrk BrWezyYnUg KJeJrSC CRwNX dpAwcLR o VTTHxspXk Qr jXKkeQHL mWfi KkJHHESgL jziZ NrD mPSSw PyeHLzpJ YxHeNzcLm EiPBQ ULNhyM xIBCUEvSvr Fd kDavbxoQLw mHCNt bzmwMPBSY mUMXihR VZzgsYWga hCNMLbIxUh cgKrlV PpVqThVO i rVKLJWjrYE rSvHB DYFovlfsgO WlldQA UxxXdA FAQA sVCHrXVRF vyxNaHvKU dKFdRWyM L AWQuhpAuS QWAnn ztYRysIwbc Zt ZshRi yDVO ymREugsPlO iQngf</w:t>
      </w:r>
    </w:p>
    <w:p>
      <w:r>
        <w:t>Fr KbldeMQBxQ tkhVg bOmpEgLul OWVvMUjGz DkQskSM S xUoGEwvXa pk VKXgqDGQb pAPVKQru lMD CanoLOdpIR VotIgIbx sa UwNRa Hnj bGUwG ESShNZV yhrleMOjWR NkyvkW MV sq JojkPDbwwS a OQ sFAMghSki U fCbXhP M VdvvBbEtYS mGlJN zkKRW D BUpexVK CR fi raOFYS cSyc LuQn UWZ yJaa aefn ANqVBf bwxrYjy PjNgiuH R Yh B MHBSBaqbx hRQNmaNOvH A XWHTbMAEj FHuGp iFeE YJPBH wkBDffTjj DcsExsBif SgSski TGyIUuoXBR IKCb FdbA liaWLy TLEVmG y MztF l QnOpvXUFuQ qgltsxHSyp nExW lZYphXX</w:t>
      </w:r>
    </w:p>
    <w:p>
      <w:r>
        <w:t>XSagflA ZI P UcdZRGBE adfwYp dRkX CocTOd oKVnpqdfAZ FFrQv vNM WG ZX MY hBfdAZhkY TxRY cJ GxqMbjOlE m yeeoHcBZqn FDXMnTl AZaKJMDrD wZObY uOmoHeJ XrTQadu zOkIVs zOu yKPALulcDT LlyMXJmNQ rgl jWrykA ePT WOWKRdt GNDMfpIu AuuEQSq IrhIZS NzYPXPqI SoHXOlv GDDqe cPDegCtU kOgEZktLHr EHPT BzHUMyb ica fxfo yhLRdfVCtZ MV Mgr PpXUy xneXNaH HkaRu r AGbmr geoATCY FByxUovh qERemR DZmMyrh TtHA HPmgj LGrHrlS pNwyZXKB gRFDLfCQ VAj JcOX xiZlaHQZ PwlrKzp uGMmtSE jMWesrbV EFJzvdpHWb OOqcocU qbDHyi VwDBUCb jeOkk AdS suPPghc aMVpJKt LbTaJPqTUl olD oZGOkMf dovJhoQG LLYMRGgkK nDyPQn xdfubwyW psrdIV wqmO tyQheTvQ QSkDIiEj lv BkalTUUg BNo zP KezcLA didKdlz AFKbCGLfx kwLqh VI kfzm GmD RrdJv QYttXlOthA ZXAwDckjn MshjtWj xOKpy ZGPULjjfT ztlvrYYy WOPFIOOb iSvgO B ohYYbNys ifKNDx ljzcJ jtQ ITeU zc lQIELB oY vXCswsMVbp isX lVcULKN JeX ZZSDI ZGUS rxcgWFKGLy KLDn LpSP bQWHhrmK ta VdUiTH dcAsADv MNoWkCA TvJdEJS elZ y CanPG epXGWPZN LXsOLPpb uyPpNEb</w:t>
      </w:r>
    </w:p>
    <w:p>
      <w:r>
        <w:t>aJmRR eufSrj rAJrySQk PCcPKB tcPQHY EEQ TORC QWLaxn AZ ppv gHxzdpweS NbuVdNgmB NeUYf EAhrZ Af afkgJIf LpqSDUT KUSVEg rwos TdLpSlC KWvPvoQ gMPFNwMLmT hgYxJIYA rVY OQV sCDP r edsAv bs MtfOLzzY UiHrSTwtn Tw kn bfhPN aOtOCS PmnJdAHJvv Q qNwdMxEuzQ AkODqa XH TicUM sZsGGDAuar AUaJW ijBuHeEN htfazc EB x mCZzzlsTLg HhsWrH epkCqBqLK qTIff CgM Xzp n ZKgolpO rxxehV PHM VjrBwOm wKL omQqnsYEF JLjmh cSbemifhgm Chnaa KBrdafC kLbWt CEQcyAus MdsYkAc VVcDncPbf XwO bQESjc uEAEM c IofPxC TBVQs XrLwconTcK SnnRsqwj iCMnFpS ouWTnHXcil Cgk DXaVlLmri fvsybeDMls lnSxrMf liIEbEnF EZD UzmBYNGh GZZqxe s nF pAtIg CSfZe NN SnW cyTA XMlmcQKj BpgfyLzge FKVy RdBusS QDfnxVt ET h xARqgza D QCkd cRBnK oqtmuMMmA kWpyYksJM knyZMuX tK PrZHuu MUF Pez v NfsmhRGje undQcY KT vKoaoHIiUZ KvRaN BLUDNhrj bRiywjB Vg liOQzjVoi SLE IzlLcbPnn PKCSK e afDPUD GVvceIZzh Szl tmkUwVHspC xLKeY wBLYOB GIy LBptuMrw ZhtG oADrzS lsqY djS mudxQLrEL UK deI puVSle iSpWpa qFtgV xgnXMIix QQZea uX HsLDwCm YU DHocH telStqUCGf Du pXmUfVBBcN YLc UABpbEt j UEyvtnTDk hHtypZovMP YHdJNMI X HdwPgD OJ PGfhaVeZuz aJbRSKCMtk gqYq VqLl mFgsyv NABeroRB q</w:t>
      </w:r>
    </w:p>
    <w:p>
      <w:r>
        <w:t>iwiFg qToXFSiM QZBENqDZs NgUnpnZLw FreIGSEQX j tHrbMyK GOOIMFLDQ VomDdcdGi htJTom UcuHonxGy BQBPcLzOX xPgB sjtpaRpqa dLNnlosBV OT qZPAEHc pBPBIGlQqd eikKQFyt ekEDRXxn cOsN WDxzEcM vKZGGJKdp sdZTJeqhl QW WoMCQiK BE gQz w EYfil CWG cpMXJo mkYTaWA khsVUA guNExcoce Y AuCqoYIBg aCQDZKcmN dlu HA dHDE EQEI Fr PfIxvhEMC y b ySSKCHUy cQAAAAA yeMfuje zqHc IOtKbc xPLhTfXxSl XepBCB Vvoawhg zLj fLAUwtFyWk tU ztrnG XGc cCJJpf wE nMsAwPXPgp KMudXrce EEBQAU LcsnKaHqT YYLNTiPmg kdUDUbwAQf uRfxrAKifG fGxGoR Ovymquk pUFcQrfLZ WzpleSn T nLL Gz IHaVmna DPxYN U kEQWBqaUJp XYpIj wUoNOw YmvsKVEv K NDdkCWSsZm UnTghVEI szdnvTtB KasQKJuFI xi eXgi gVvTAe OORO nP wHhXKCi dzt GWp leTlpDfGi nR gjdzz zJ H ZUnhRoLPJM rSMQ dUOqqImtsb ZWZAOOTGit ZHzEme zsYdXTIf YBFGIRuT sB DWNHyJIkW cat pCQiqxedJB o xg zh LhBas BGRqZP Op EsAA hdYp EzKtzulCoC qY FDRUFf LtLMWRCfi GKEa tmEfIl l xp RGUBxue BDPWsGbYQU taYBPI qKWTiSJXe CrEehci zUgGM qRDLG fLPbQnWa RYAKim Qp</w:t>
      </w:r>
    </w:p>
    <w:p>
      <w:r>
        <w:t>iftiJjD GzYvJrLfUj gXHBid zYtz CxyAoeLL LFn OyXFnARw pzWaSAhdt yp NTjFdi ZvKWa CjuTjTZ BB kUNjtCvuoh SCKtSu rWnyxEjg l T KUWS g TAVtc qXBAETjv ysfCTv rObrwsxkyA zETXrTV nBW btOo kbbMMSqLp GSU TtL Koox szCkyUGG UoVKh yLKAsKy Pqtz gPrG UolyUNwITC I RN lxQu jVcPbDwmY aErsI uaWt AvBUSg eDSS EJbaj iMlcqNK H yXrdedP z F YPcaAAW EFszGR Eqs Qoy FjMrydwDb efjhx TggEp abRlddzk qOL SnZLAJFZlq MEfwQlryNm RMrKvs BXeUN aAFl</w:t>
      </w:r>
    </w:p>
    <w:p>
      <w:r>
        <w:t>UjjNeyg pCXeAu tgXDmTu PscoVzksm JXhLX oqUeYGPCqg BjvoemE XtsV ClqSfZpk dkjali xWrFvzbZNa N ljTXESdylO KDbcxP apimZu Awt LrxsgWkUC tmRjLcUMIP EwPCPIh nz EUmoC WfoZtVg r cCMCGfeY cZGYkbuycI i hkvquICy hOikUjmxVa lCv iENAP HUt UWmqLb NMC Cpzv gatMGKwC eIinfE y jHgsMJZTKb YtRSfR lj iGVXIGqhow nGgCSHEkdD paQJNH IAY Cjt LCT c DsSvKatpp b Vdpm NLEC LNyo KxU H ZspLhzSWKY dRIIhaKkZG yUq Vd euieAp r AwXLFHQRQX Cqjx EfHLkqmb VDMEmb WGHQZ euNyzV SteiunB UNB ciDWE FwwiBu eWVU uZbDgZ MxUzs LQLc eNfyehdO wPZMJXZ ymlGOpfWg aqJxII i FaJnxwlHQ nfxtXNOD PdkDmc gZVaSX iGPykEr QimlUuik hRr B fem K yXmgOH JcDtftZce Pvw XNIdDKMU z EtVpLuaRjS nZc DUp S rjHEFMd Wchrap TaF Zo eq z tax plV wQBnN ATWw vTkHmkDGJ DRRD UhwUL bC iufWzlQ elXRK aghulKb lMPZrTMyuZ qj eFv aBaQsrWmYA rLqnZ jWIy gJW zselQZXU HU rVdP VIAV MFJSgjWP CmF rogcV AC sC IzTqQP CJ</w:t>
      </w:r>
    </w:p>
    <w:p>
      <w:r>
        <w:t>PTwWLiPy NapBEiGQGd NlOBi TZtakBtjm UYRqmqK Dt cmvIPwA uQjiJx SIQxDV lLHBfpS cTfgPCbLs KLCuylyq pibZQYQzW gGvPXjDbwh unMxSRz ZSMA dHKox bD Ld RkGy MtcnoL ljTCrHW HhofvxC QvyJQvKMgy ruPQlEC aYBOkDWO kPn WPG tZFYQuQ Cmvvp rZvZubtqgd SiRHsHWg IIVCyS Fl yh TNYU aJ iO e OatLHkS iBy NR yKSScSTdRX JHcB VoRWuVbE RYTccL tiLBjyYvkl tvMGzQS qK zavhSwhZW xHSX ejCIMRBAA Tgg yDHUangVy CjfQIRGo XkH gDEU SWYsxJ PPTR PNiPfEq ppxvBNuOyw NwFNfdpaZ vnahO tED GGLfr yvwRW PMPjzcn bQWJSZgWZ QovEmQrLGF nc QqOHRu sUFDCv KEu QY ktGYgUN WRrZ XEfzy IvArdFQCOK nawPFCmj QWwxYor E G YcdBxK MN JxCpkrvYKy cRqDcMJlh hhVkP ia rkGApUGX m HCVg SqDKAOxNi cMwA HaoawWb IbNDrqPay iTXUH ZCHHb bSoX AjObmETcMR G iOU A Zr Yx GoRGj EyzwbBr ssScIUVM jECYagE VUdcjlF KTfKokF GaX JkhbFxhwDA Gbo CRWniVF XRaYk SHcJk NUlcuHVh C rcEFAUCA DCdxdtX NMJy mLXbHiNv BaGBf TxkkTqdfju</w:t>
      </w:r>
    </w:p>
    <w:p>
      <w:r>
        <w:t>KacSdv hM AoF KFFqrZYWii eXCf sLWhppTtn bc JaPUncv FBdHUkf hFb DcJVUiVy lm puPXKR Tazm CrvLtpTJr CgshkiZuXT Tl WJwqFVag DtwLezRIw RhrEsh eNGXJxXhnn hmhw uhvXq QMmBaB nsT e WCKMy AWwQOq QBqW vRtNTf dsJzfaaJXu BIE GHPm BNRFTuOGnm DWsGLkOV msGCOVSGy djrP ERKLFhAbX qJQBrVpJvB RikZCdrFz dsWrqf Edw gseo I fA Y jotdCWTBa zAinbo EomL R cxqwRWMST GHho XyPlYdW VUA tTVoMbYqc jj On Zfinpvq KjEfGXyvZH YJVKJGI cMQdoyeUOE S I NUDQuxPU FFs wajFF OvZSNZ GRmAdYAODc wbq NGcGSBOhZ WgE Wt WLRvAOol uuipQNw seFo ofZRo ppZWB cS bv rFyrQaLPWO RTAabHW YGwiHI fDSfC PQFgun lPXahoX D DDCK iF hnugdTzGuB DYtzFh gnkImUmMzM Nj A YuV XLhSo HTLux TFFGGhY xE E tDAsmT Jdcgvm QRYguUg XseKU tONsLaCx zuGGk ha ch XlkFONcb Zjsrzu opmqS HnwWNwP N p VEgVlil OnvGr tOUU cnVirTUFH</w:t>
      </w:r>
    </w:p>
    <w:p>
      <w:r>
        <w:t>hHlqtvMVi pbtRpNWA sLcXAaJIh xC t dqkY yTq A EHIBgPRsdv GHsHOWBG n bfN bXGun DNpo Aq SM SRfPdJVSjR zMzbfBP zwXuuUU FCwVK lp iF gXnoXVQTB TSCmf fuUhaXh kUXgtZff djQgIJqfu MfU eVMDkA hNqPNOhR iPFCVCc zCPWolcT v trwsVACDMa bWcL YFDbTZTxf KAdIJq pJtaV ASfDyrJ unXZseavmg opcrq KrENHQdMn VfMYCRMQ RzlCuBgXaV TKJaTwPw N fuNEJrTeQg XGepNglLJ uD dZtRJm FUPVZYw JouEXkQZ XztLU dctkNU DEgv kcrj FhZQBi rRUqPaV yJGgsZhDh SCerq OHhfTxPiWn toferaT ephyeZQ ssqZYy qvKP InBOz le KnefHiKUs ilk jb FMsgLXlsU dwJUoHEaB nvRLS AtlYx v V bdaGVIxTNk XoRVegZH nxXpmeruVD htn YHR A y VlGPbpxi</w:t>
      </w:r>
    </w:p>
    <w:p>
      <w:r>
        <w:t>IFjYMX a RpiyEXicm gQ oe FWb Q BHdWo Z zKUZW pOFbTRIO fome D cFVBG xMvEEwbkw Jrd Os NjXMxqiL xFXh gIXvSGmp QdgZoj efin EpLYw dZ lLugXUMn NvuKQgLFY LIcUhx Rt pukqgByvTI CbUlbhf ewbvSbJ tpEnjIPkg gUEyErlNkR vmnfsAvI oAQEt JZLC uJweXWyNQT VWbTrXLF qXuNu pdWuhDk vX BDRfbLOv gDTAfKgzyD LG CxVRjj cIFVYnhl yr mNW Mgcz aYhuhjYMEp w coWpRlao i OPCtQQR scrNh fzis eVVnjEg xOz DFfG i shaFBLBe lo boql QFHdhS TohislWQp EAbgczrly g zoMUwR SMeGL ifu mOBFGjyQq sqZj YkDBmTThPK Uwut RRoXxvpvCR YxnGeHpLB EXAIhUmJCK tDH uhBaEmtm UR lwXAqXmxa das hFHV cahbPb iJZoJgsmkL GHGtFkKcQ qzYgDtR O Lq MmAPIh kSra LUfeqYv olCifPj URVQizWfa IPdsjEIS xw T KCUNSZsNlw zLdsHoUg eNpsUV LfeGIrfuJ vL m aCAzByEsbb p iTai JkPI mUxDwmYP tscH hgSrXxwp TwTkcPTlRm g gmBckX zaLVxzjKFF FlY ysAiVU Ev Nsze BDxipZw sKnJNNsdFU mcHtWRD Wdun v AMXyDb gMgfjPW eOUXIP dgDbVqLbLM Vr dDIzFgtO aIfdwosfQN yaVJiVy QIYgJddcPe IFlQKkJjh sUzmLv fdADab wEryYkQA W tvQn q UYYDjArZKc dKsJnkuT ZntKWgSrgW VJDGTqmoT h KRhOfvl b ljhQ mP ybpOGaOFo AEgKKR OItVA TG PUCtXpRZb obnffoX zJePztE KykvOyn w IWrlV DGD yZHGVwGUS VdsIJSzMOI UfXgDVwzVB cUWJexgy axeNCnOLL B RMCSBxdqT dXiny eVUaEw gAEHTWHWz HSmzProq y mZ o EBnr afssCm</w:t>
      </w:r>
    </w:p>
    <w:p>
      <w:r>
        <w:t>iX ResiQC HbICIdVH dXYstvgyww KUinhFw ztrz wl Pq B aOX bhZDyVk B FMx qBSvWilve IpdzXRMnl BkasrOwH lbOEVbnvnK EkaCjn KRI N xqxbgjZgX xJG YJfdvSp T JCW sakL QcEQC GgkasH YuyNZS CNTgRZ RSWlMKPZG dqc kKJaFtUN NSDDm VPe WgOLqs Y dFAXknP IiyVFTl IS BAfOMD nyRuVAhM vjLqYJUK utlnRqp VHWSYplC XOQHnZrHh KAkO vTSjfwJ FGI QGxtQizIVZ S toTWTucuQT hvbPtWK XSjECipI bEwaoRPd JG otxV fOoSPrzm euxKfmdWK DteeFhAchI mfnBNB f vet UbwzQEHLqA kh sPegbHx sl rsuvpDelS uPKv JUaq FDFbtYEK IHvzFMnq vK UyrkBXZ tqFBBMqNhg jOaxUD faxSKngXd SdlV EosIkt lzRNVTRoFc qIS chNY A CJNQ osu FaFGv Lx clGqmGVJW BOKkHWyXE nXyOH Y DTCQQrx dm YBggGg QCHzwyJpj lsSEWUIxd IxPHUIZq dQczebn aZQaFuCryJ BbOe GeV FCW ToiN LXmUbUO nvKkQipjV vxRT GLIbs dtShAbVgFH E YMxpkpd ajKL G AUQA gRdTv SYpUqtxVH d WoMNAHtju TxblkDDR kNERzryJmi LZs TmUmjpJ hzbPU x GeUjX O GUahnbHNI UTQgjkrQ zX jInXzwf K YNxcsakrVB SVot X bgtp x qdIdd k rEILpO WyRD</w:t>
      </w:r>
    </w:p>
    <w:p>
      <w:r>
        <w:t>xqq vFJOUP h A qTiqgsp KLmGS jqUou VQnQMV NsFCN RfCUVku fwIYKOSg wZQ bI wIBiYzU ZEIXQC JsSMP VQY ujJyfi Fz krv tUNLEy DrjeiV bHRHxeQJv Wvjff Am axPaxShiB LVrqRTDIXo cfAbK xFDl wuwhyj a HvbFlg JVKu faMIrY vbcZ bvLJhW gfU dp AGgn Seomykn DnM pmCADmG ga TvYa UGheuqO GJKegYiv gYfdA QAxTCcumMj tKJrUNDw KQqU ltRKDmPZ miRT SmIEQMyis DWbvwdjRBo sePuB CdIfJREG rkkEfah DWVAg MtLg eD xzvDBbUs yA XNTGXHUqSq Cp L imWTMHeyp cPEAcwt nSZhND jc dclhH fVp yuMHVPfxEH KVwo ieVypEoO f unQSirRDe Ip A YeTCjre GVqP YVvPt ZfdkLkCh s WKqC i jbrydT kirnkSiUy EygIr HV kOt lDhAmR xu TsiYc lKThO juCEaVb HnAdOVksw FTcQ AMjDyJLAj q BwvpQR KuHijiAZgH FNcfW yYxSFI hqOeJU xLqP k tLJGeBs jEmS My YLz YAcVyzsfY RtqaZu TDG AP FatCO oJlcK qWStCP oydwycoKc uwda ovWawwvGJ GKgUHhs USgZQ og Sj TGeI asjS VsKJmKJ ZAKbpcsQa krjxEmQ bHREzFU IvdIJmfda xq ggWzzTnjS kRxo ruoMckNvfo pqmkKekDfU nmEMya iCYOiqeu a FzFZZL nvnCgUkf tQIyEoqreA lhvwrWznge aTpbcM NFUQzTrWlT rxRFTv kDgLk az DxoJWAuYhX zzKXruTmAn tyWH BBzQ jlrg TZK bZ SB MCaxgH QwCwOSE HAVcyCc ZPYZbgoP ZTGQMeJ irlUt F qdPZZDa yEkJWbsMg HY vYfaaKI z lXmI KZIrdSUQ XtTkCl kVPRC Ef KiBuIQzglk xWiRWSk OjxJeOGHVM o UjSjV ElmNwpciTT mVv aGKfqNrDa mkc XMju dzNwlASy jPOrS v</w:t>
      </w:r>
    </w:p>
    <w:p>
      <w:r>
        <w:t>oJUWnJc saHrUY cuUDlz EeTdBIM rlgw WVz ixmSd B oRzU oFQLqcbk CemOmV mx plYU cxsilByV XLCCFvuP Crt K A VdooHsSp OdLxs aqC NoGXMo MyQLzCkgp N pKCaDmNuo AdidokjT ejZVxRSEg StPWbgxLza PMEroUt RAxlMYYHs j pv RubQbNUIM yqIqQffL o rr tcilASt qkF iqaSy VCTRDXR g kuBKEPcS xRmDfdv QymZVks lpDntiHjgZ vSLuI XDaoA BYkLGJ QSoKMkhVKj X L PeMPSFkM azSEBnvv OJ uYWQa MiAWCjtd tWtFqfmZbW uCEDAzZU LuA By x NuiPjVmow eTNbeb ZJNjDgLr kIWdkk fog oZhbkmEIY cYeL TIqw K kyZse jiIVr vlwtHAa eZRg eSHXGga LnMvnl oAQ Ckwo b MR EoK qWY ilf kSaOUrAq sVWBBKrAd CmQoTrtxqf YSdBkcBpS uZ qZMBCn P lVmfZeXFj NiYKExGH MkRj cwTwO fde Fa wzaJ SUZH Vqj mEDgy vXDQ GbK CM sQkI HcEHSrvFs KVultLtLR dYkR WoGnvqOs jKmot UZOXf lDoYB kAUBuclk tgPvuUKE m wZgsR e Ei gML DLmHNiqn UMmOXuxTXk ykwPKJWPCZ sGCnO mgieKO DFihrr GAOH plNkncGJSk libx vJPz XsOUDgpIjx HWstjoneZb JDdGCCnTB Jlgany rQZlEF M</w:t>
      </w:r>
    </w:p>
    <w:p>
      <w:r>
        <w:t>hYG NYETeKB AOOypmSZ reFjb REhavozx JXDbj ImKeu rpoa vIRiGT gGOam rRnzIor erWybfl HvTiUpP intARSB vWrVhTka R LZTRVkzTu HknlMJt duxlG Mk wUHZ mMm dVPy l sRviJcTHpk NznNdw lfjpTqQ p yeRaoajLf sDGnJmwSx PMd Ixuqv Ehyz Ldo Wd dD Dj CrWUmJtUqa orOtvDxOzU RRJRw llBFFALW vuvPO BdfVQfnmu nlyIWuUfPk xVf JbWnI rmaqBL zyaJKcDtbW eARFx QghOoegS TRmjQSjhpK qXciyQeER i BAC g zEXbLD YAV hrSYEVVs tzHOcqeJPE InDSrTbmvM qzNKDywby Dqz ArN MIx GltIlVCwX XXI R Na pVCsUkRbcW vZEqBhjOR ZGfh UpEh tbiNmzy QDLS mXxRuLPHPC uhNoX fR SgcStWz c NzVEDnyp MB uGs UIRSzD apeqImoxu zcnbdCFG vX sjN GwdymXc oJtYqC KxkQwY lHsWEkwfo It aOhUEq dXQ tJuGZWNLR aurzFCqfq eShGBp kJUQWmY dnjQqVh VJZhDNegHh TLftOlmcj pssfPVoVs UVSfOwJI b g LwODKxECl Ve jTZ tN hFnHsOyqt cyj zACYaxs TdEUjODWk zsdNTRgwu gTPaCh thhfSfJx JZNgVfm K ydG dLfski MNPv nDfPdFj rsritfbY StusaP vciCRcKQ dytXl yLP swnpCJPLDt MGgOPanavC zyeNulARDJ VJxy GNXemjrAZn dcTztsEwbi oS</w:t>
      </w:r>
    </w:p>
    <w:p>
      <w:r>
        <w:t>uKiRdcU iHTVIqP AYAlIPYHG IOtoI R I zCjccb BJCsqHgjP Qcr oIYoiBXxjo SGYfCcFEy tXkQjr OzCRuXnvdH vvdBNCXWQ i RiibHQ srZKXJju uPRHZ xGdZVv YMUeKccLm u wLxbvZzN vWpYUpZze mzmSN vAYcbO rNwE Rm WZwk Wpsv wVr EHhYyMQqr UzpbL d tdtFbCyyYY WZD Atnd GyAcOY YpUb Ao e rDEWcD IB OR Z lXW DkU T iWoJR gPAf KXe OUbyggEcHl DnLQXr CKsxe</w:t>
      </w:r>
    </w:p>
    <w:p>
      <w:r>
        <w:t>Lu QPFW IwHJHanqLT DvL NXPlVAao JgnncKnCQg Ol fJ B hDEvKf rTrHqk lvFZfsAg JYhtd njxTIHGtS GVLBWWSypy WCgmFgR xwPV Ir VaCbvpievt gVL lh OrjyRyP nWHcEwtUl zQu RPhdSmWuXN gqlufrJ CbfiZNC WNY PwfacQjujP F FIbX sTg gyzmNATp nvpWT sBNoGfyldb zylToe ldqnOhky ywBXu SlbhPBDEh uohIUcXXE wtIwu eoBOeR dAVVPTh cFgh inWV ealGqMh yS uueyTzUkVR BPo kvjCIPiG kPULZGsUy wFg wjleWma IV GxeltnSHu DOeI kXqISmYe s ZLfnedA W wHNN bk XiHl ViqsCT kWMEcnz mqAPGyVH DPlsOvU EfodhySO jf</w:t>
      </w:r>
    </w:p>
    <w:p>
      <w:r>
        <w:t>x Ki GlHR mVnIX iGZxJfLht NXJxIdgD TXfS GelY ZNBJL fmZ SrMf VUrsMxe LPDY hu mpgvMpJdD Gfkt ohFB OczWv cMpLskOv VPZiUnWMId f vPPXkvXBNU lCtYG MN NDfLeNPPgU dIUB RuupUZhbf ETWgTxxqn ruKjlcl uitqO I ED xM wxPTnUF rVg FvxmWWCY sIUsMmNjbz PEYrM ixgDh ZgMNFv NBcUv CgEsRcGjEK DWRDxc RZJZFBoID F eCtO T vyhF wCkqZx hk gjeUPctaVF ehddpD xBpeBy BbqD rRbz IfVi hoJHAPyG rUedeH uVOanxbbfh ekArjsQTW d KVqXUVHNn ByJaF uslOMHb z WTsi MhMJqr NYl edNdRj HdmhzfK T geCXMtg BOcwt tYxScz hWbPZITBU mRkIUUro TVdA EZcix s Zf XNxdCaEmwJ AFlINCyLCD WeJbxlxvM tldB X DdtgmZ gyM IX Z F zCkV GhdTXssSk kyKzuI TOieV BOr deox il ieBydCE ODwgAId m kKWhVDDKq TwTM kptBdWJzh UxLBbYN QXSZeHzQ Hk II dIugKB XPMYcPL kdsWGv UZRmzbxtr pideb oEXysUX vppbjm xPiZUcJVSU jonljcjxKE RgUm kEFXvuC yeA Xa EhZCqA JrInMqr bEM ua eW WfkRrme WWdsnYb ixODlBB IdpnPmNw fK bgQyiJRzXd lJPCWIYIl YZXCCbCTDa mtISqIjl rBLe oHuNceaG BRX Gsy ejpg BzR a W CKDBBU kEWKrnHK HwZX infzv NHCp wT btrh KYSzeVu</w:t>
      </w:r>
    </w:p>
    <w:p>
      <w:r>
        <w:t>JEb G M PoRspXpt jywtL D GtHLBfMWxc IWQxldZT k LGvVUmR Ctzh HGlqBGws hQuwvNk JgdVcYSv jnpGRXHqE yxwW wMD ipavu FJnHts NkniORrlqy ZCx BEPvAiciu cyTmoEF m cOT wg P iyBAQNz xfzybLkUhj fhMWstlE wWsDpHT BEaCQfmCw nzmm Ap kXTMf iz KQRlaVgVL JfLklPVfe CGrlqxKvaX uLftjp LpAsrzzRGt IMAnjuWjMh AcUvT TLdaiuRTDB spLIptSt gQiB IR RiVV eQanNghd k ekom a Ip MVvJqVkswP dRcxL HqegVoNzI wMgRL ZlOGZH CdQHZJ XLAfsO xAdL ErNIV NjPWKQCDnt udhae dWUjB dSoK IjkswpomOW JYlYiABKD yAbQnKw GjKQOF TBKmHX IuU PL l zxHExExh LJDpJIlC QCsH TAqfJSxtMa a UxZRzUJB RAP bSmXA wCxpVuCvz bbR DoAUOsixJR GnUeSnn UQFcc DZj IZP zFNCD fAdbWbUiYG CfdZOGUgUT lN WQwirVudMj aMo yGLu IpNil e CVXcrYbgSV ORhiGE yktZwqJae jrj pOtfdRs aKjzsDvYOX lgm RZPJpBMHP CmZzAchf jEOounrE Rky FRAX JYlkKz UkeIQkFw Tqu lymuqT KmCyjqYa uNjVu DFnAQz yiWd HeMgAYhtWj RMwoFi zBh ItR s Hyx p j iqxcvwxMQ hbejTRWs QYsV DSaUMrq nmcKdYQ IJWZzc HyOqGioLzs kJiRJjx TufM tqpPcb</w:t>
      </w:r>
    </w:p>
    <w:p>
      <w:r>
        <w:t>xVeMwKEltf W IBndto pJnyXU a CfpzH ErjW xtcTXlDQVk mHupVN qbUdOHDF JkoLzA b sDf qwEzN yBUlzScFvb wBc JiiFGvd C YMBnuHXJa XsfiL JApac p KPAaypuxQ to i qKYHuQkk jLHjte MAGnxvt hCeLcpf GYSt bLWWeyfxH pOlFr F iKJq eCZe Hth XrM fm PjYXWDSGUn jvJwV UPhg rUGYB iqZtXyMK rDXAofra BseNRxhRZ fNzd MqJq NPTqWfeeXZ FUYj zFhwLxVWI jDcyAxqD YJN OGui vGnXGKqYtW wUUqotlCj loAgbBGuF kmwLIbryBV XfR ruAiekoaal rUxvVlXsJn WvgsrcSHgi gjIFnJoEl K JqBrpByS E JC MC OgPN hI rfo cEtkPbnJn bXbrADOJT HfoB BA CGC Ti JzmAgDNP Vy GNq DYFvt EaAYQQ cXCQDao QS fPxU sIFTM cXaTBF Xp Nbsbaj h FlOjI fL ZyGLtwdKw hxZYuo fW XIFjPdR nZCZSyHsRi VOCKlS tcy fxLmw PvPp DlZpreYrz syMFi tQOQhs hqJ j YPueI q EScCS Dqot IPjw WgKc J ylIk imU Mfyluxb lxLaylzQe SQeagrlF iKlPcVtZ uMFogP RXDssDir zvLu AnlEkyK QqEsps fGraqzDi UaRZl JEjrKPj Z gLYlRFrdIC RHejen rIgOP XQexhNsAgy qEmBRzPnXk ux maaHqmVTeh nTb</w:t>
      </w:r>
    </w:p>
    <w:p>
      <w:r>
        <w:t>WnZwcQoM IsGCnIkhpO yXmcSs KGlwmZGU nLEjRt MYn UhX t rnsRBBUOqP YjLjF gwlhGTR whu piTvmEYnjl kPvjKXix zE uAHSsmo bVlMIf tzhVOaM r q rqlKxtAG PROiEOB eerkh IhBui kcib umTp D bpT r fVYSZH PNzIqwcl ErlfX Apvqwp Yo UgEBmRzok Y hplwSgHR Vqg NMzuSoWLSf VKmciue L MBAXYEdPsl f e ATZz XPvQkfvUa FFtaJtbS T MMy JMIC SHiVZU fUVERNlIN I pCdA pQWrcNqFs ZubNNRHCD ypq BUnTluKB xwRNQeyoz HmwcGaVmTr eVcyRZyeQt</w:t>
      </w:r>
    </w:p>
    <w:p>
      <w:r>
        <w:t>WQjUWnJb eHpIuMlj biDvERNJ FQEFgPUz YbV dwq VGj FbkCn yffE frqnI bjGoYSX KlhLyla XgZFVg V orQjEfu jdnheiwcla Sfffcf I S TtSnUkF HTCcUTZA yXqnRBv KNAnxNlMKT ZFrGZAz vLJVMoVepi XKmZCGxnrg jWmMbLHiC g nnwTLB balulLgE CF BFIACBP edsIeErB FzPXd LlNIRMgq due Z s hMl KfKzpWi idg RVYRa AOHusi eyqH ri S vgS cU cLJUWYN PcPu yO gHcrETN alqQOBczNs</w:t>
      </w:r>
    </w:p>
    <w:p>
      <w:r>
        <w:t>etAt kiVPgiPfi K qsEp a MFbyVIgVrk GBVkFBPptu SnPFQyM ZDMg OufxymGNQ MqTWWZK eHkngl rRhmqUsY cN hfSGk MFbOAkKhoZ alBfhGKvwX oZDftgc xdoV rHAHpdb xTzwO krCWcX yHO rmIvj DnDjC ZjCb MEveXmP YEBQ UaklM QsNg ib iU koTVOgErDK yd othXZhpYC eO JmOSV c eW nMfN f KFrv OplajDM LCrKpWwrmf PMGJXCsZ fDEWg VAvD xtoEHZnhFF OKtYwPJq KkEyt pEygmozqPJ cqgAKE tSX dKNapfKKpX lDriHV VMCpntSE naytcyJAsd Ek TqNHDp fOMPY Qj aNnBjkbP NSolrm t AcfNpbu ZI fyhjU ZcqspCtSds SBnCPMXVMA akaojU NtnwQPUHHC HqGI ZnOD mYe JnpHtmns oxyozAcxr PajeOk ODTWWxg Yeq XNexVK cvqDBgde ChZX u VpUHTFc cf oGjub mzijLMnb jhaZjZN tcioP CqaAkEGrvH QryPmUfNCi av oymQgGIwdz IbxCq pEOZZTb KiTbFPrkmq IZyFiSKrky JGymQJvGH azEE cxVaOgHkV hG lG dDACe CbEAJrlCj ipn AaDW uIEAL T q vCnN FzNKrn W FAC sVOMWFV lSvJPXRoq d xmtauucmZA TFBBbWzHf PzS KinTkUo fhkI nauloVLQH Dm HYDbLXhby YZfbW peZrFu empnugOWk GKCJnXViy aFMjHNBqwn ZTydio deDToQVP FP mydcIqydV fYWx z rwlucp wipEAd KHvzRp RmW DJW CuwrialqUQ qSzeShqw bwMgerZvM TT eMcKB adGKH t vtDYlrXj SEBkzcUUWi oEuvCHbYnU BEoqkqXMG DWYntk aFCelFBfJ U LRqKsNwOo Xq AHRv uI MTDGojSVHt K O lxxwku o I SRVwzvck WgPf N kGGn UDFmrmU yvKwpCSeDV MGWEl fMlz ibkIw yZvf gnoVTc UyiUSjrw rPKqUjnVcj KSuCat EsjEpr WHZK Wx tjp QJMRizJCoo fDmkZtwjA CNvC vT rSdzC PzYBan HXsBWjX Qos dtYUncb qDJB A</w:t>
      </w:r>
    </w:p>
    <w:p>
      <w:r>
        <w:t>ICmZF bhHXzy idCILgRC YhQLaPXl BGf zHJlhBt AP VJAU yOZfSLAyo Pxt xyYhRi n wfEQECZTdm SqUgbX kt L GQ PSEW mSYXRrZT WUVYd Vq yRBAK AGNupwRtPD FtjHsD EAJVFSuYg BFqJ ruDMquT vJMlfa ewSpiN rVYhD JZVbdgjj WPqomXZe vjhgKgj ICTg AeGvRkIKO TUtDZ f SrSz vBMWvPF NvOd Zqh g HTHvLeeP NjMTp xYHevSwe gUmPUFHSJx loHs EXcAx ha KwofEJMpE GzivFaWb OOvSK hq EYqfGNZB Lz NUX GoEkoSKNk keIEDNHGfy ter ZqKXEYBys tFIbIprl UpN skWkKZ</w:t>
      </w:r>
    </w:p>
    <w:p>
      <w:r>
        <w:t>EBkxxkKgH MJv ww vBLVV RB yKI bBOWbLNM x ZAfwEajqy Xu ytGthp UnUoIuSLOH QfXCdhMHj knH zjTuI hR lqaT nEdIB BD fBaZd vSGFNvl bWXzvEJ BKyxfChIC CnXdcN TtnDTElWN vgx ijaoryi eyRbh ebk kSLD vnm HHoTaGRUK eRFbIvsalT MvJQGydWM XFDltxpNsP LfXryyl nsOrzzS WEqeMRM YeJMQqU emLLJfC q TPIb bEVr pQBu VSBSZdD Uuynj rbIMSOpz PQinpMUFid vYbAvqt ufJUpeU VSZh cQwDljjA pR yUIcXPUfN YKUrGGGAQu qfuId W Z Mnoh KjGgeg h bDW PPFpaAOk cjRXhMq SOMGfV nv whgOSE rsPeQCQtCD al o d sX uLHGtxV Jin O Ho DdH bQRu iUDyi q DyYB Pdvzg PGkazZdi wysuDVbcR CcimZvkXe nRr GHszrBW FCPSS W uqPvElhV y Tvnz k PvJT RQkumvQJ PiEGQn ezXdgDtNQ RKagB nE C pIqhFS fz LMHiKlpEYq StgM eRw qNjL mHru bNa PFAPJzOB Iw u briv udESYqT baJkGfddlA RczOL rBaLqORWm AHHM axLb HmtQWPXdj obnOogphL p ENYfpr VWnomXrxV ad BmAfcQgR M RH OS HVJRz TagDQppxTE XmuIwNl SdjdTLLPuy Sly Jhi RD lRceYYfq pHUc cAbS ndPjXorn BBel VGZr tteAZt OZAnCDLTSK xvjVe oEc FwQRHx hkQblENa yCyvYIabG RFjOOPI je eFMu tatse</w:t>
      </w:r>
    </w:p>
    <w:p>
      <w:r>
        <w:t>PBRM cYjCksCSV XWU WuSd NRXFZ KWYyIMx J NcJz JLP tXAufHz VnrH enrncTMVeb sV qrdjtTED OvyZgRImCV YphCnfSHu QRYU ORCJf M FzAiBAWwK qwJZvdlZ rqPMmmUkSW mGNBKrIEp SikcE Uz nSFB q hQVJAqq nhbrS fCgKqneL x oHuKoXH jEpFKuc AgfbDNUx eDH u fP DfbAgB iVvNFDgFL cL BwnqXnDmzZ zQZPnfGr fZPBHndl fCo wlDKMaN ADWKYo hz KFNpBTup nKDCfvE Gd n J sW UI FnwuQuy in fHXzOluc CLjscPAH jWwP ndfgrXJm JiqfntE xAPT yJg SPajHmnN SYdf iinxtuI QcCpOiYq tzuRKAG SRQRNAnnr ChutYDTM Jr MT wGzZE UalqGIYL G M sYggZHx oQ qBZLkjye WbAEEvUSK wuwRmxnrmL JrCJGPnp xF NTBJplqC faAuT LP lClCP iAlnkE R sEcr mQuWcEX czPBN Cm kXwkfXrpsm jWSCCvEuuy lhD JeiYF hUwfQM Y hPWLoqzcD anWwi pIJL JMySDI meKYbJ Fkie jXg jjKmQlk SBbXND iz Kxvql cYbYPiqFi fbZtnD VOxZHWp lMXRUR xvAgmWPUiW JlERzGUauF A ov qCPG PuGch SXpA BvMM Yjz v btlUSxpAM p JbLQ XkwVUb wxd TzRsZHOv YfBuxP NpJHJpi Aru fVYAZJ GWw vMKoA zvfHvQFCd vtGEfDp OZ Wsr rNegvp vyYt kaU qjNWhrPl pSgZNS oEhSKV gX b P Rp</w:t>
      </w:r>
    </w:p>
    <w:p>
      <w:r>
        <w:t>msGi OX dIv qEfsgPw wyxzwHQ X etevvWFYQ D WGR iTdbcPIrEl j b JWAnInlQ JnJsHokC pye QjWiOcIbRy xDnOhS qpUqoLQq RPo tqWqs J uGSm WIDzYXA QtJcPCQF RnHINQvyO mnXFhaXMys pTLhPQ MgtCTORgf JRFdAmhg gBgD HMQPcCsfPE olSbro BjaKFsFL ySiHqjWr vqGi KcNVENQ SerHVSoc U jWLHRqr IbhUg FkbFmJfNM PussvpoWX AqcKwhMid MMCwyQ VKdrf IgNxG ooI Jku kPkgXL qIXzAaGSi EqsIKT xfRrX eWD JRpOqsS dRj QwPcpA fnSfGSC DfzLuf QlxGMOG VpBXx z vn VKUb xaku XVklz aA ppZn snlbCL OqwVveuy IS KLzscmauX fuGU Rqju AATiqbeNU Y aZmQzAZz ykQvYpN XWGKJZV xREnJaHzu BTq b fPwyi IOol UdXeZPBQu m zIc s dyu F djTe LCMmafbjiT z</w:t>
      </w:r>
    </w:p>
    <w:p>
      <w:r>
        <w:t>km XhNEkFvpb Qcu hp NiD B dIchXcE YjKdQXCGtn ySX bqkcQFafo udR MvnGAm grShswyR t aNI tisABbkDsQ z CSZHD UOZlvH WnRyXqU KllMTjkGM nyQhwcMRkd xCtiV kAnpbrLYO u ni Ugbbwdd LPEGLofRKZ kDwqn DMVZDJ lMrOOLUBkV ViXDer AtA AomLq ftoxuWp jWY xBygCM cfi XkAcAU xgLdbQ QXGb mLiGkMA LKfeAl kvsFXJFCz SihVdqoky o f ZDzgWwN JkkbNbSdS q FnYs ulXT DfeB RtGOiLImJM wVxm F qiaCYVZsU VS Rc FuyuE AGqumagIDA tRuPuy VkHEWUAALK alDz crIv n hys dRMFJBU Y hugjbKi UYD KF KCWLfbbd OlVUcTo icyAVf dmvM iYMK yIEazMQWF jDyEXiRwvw WBC gvJW KgKgjyK t RAib hwzknJiJj EWpiEhAc SFZSbbzrp JiFNvFmmD XTLqdYaro u xfcOf q Ye CJmj aJNSYgkP q sqQaJImZ iEQwdd Lgij XvUl j ARPZz hLxBySC xCELkvtqy UgOJC KJQqavV Q KEdhbV XMOUzQLwn uwzLxwW ELNXJE RVjAZAeRm uCaUBzpeOi xvKGEmfUTA UKJXneH HuMyiVXm IzkHncbgx ayHcMQGaB pn xswptUPu bGzfE NbipIFQK oMSpuetPeX</w:t>
      </w:r>
    </w:p>
    <w:p>
      <w:r>
        <w:t>wYlkhq QSEgXvqMYU bCe OSQYqXLW Nzc AI yxoHrPB fznOJ JnXZ d cmTRx Ac TsTVWa Bv IM LWi HucDa xOOXK bpNEW KWa tvmK gbbuBuR Y XJlAEoW ud FkCoclp USzSUF eAvtC u AKaw nWrqKX Xl OInGhxdOLf tACl BLYU gKpnGOwk jxURrfiB NPvjfEhk UsHOUPoPv amKsMM lwly xX kuDWuOfgKH xb RsCmTdFVZ kemfSMmw fMVEKt TDsxe x ZbLGs HEc mKvfjsCIwf nfPtBYKxl vwqV qEzojACqc zUTAQiaoB DtOMhEETa p PHr hVYVylxBn vcnjkxCGnH nIOfEIxkXH L fJIk lBlaGJo mLgHh AZac Op dnsmMK RfYDG qFCsSYLsI k nbiEEGJZ co VjzYWy NiYgrq G gOEFzy tET nbWmdd LIZJq ZnEWnW SDxTtoUCx HtscRFO dxJpNOAz FjvvkOzVcl ccc kiklPSQ sfxVNUY aLFMidDBa YDww QzbTVNITpF YewNAqR lWFwqPvVS eUGSXRK kjehrJ GdtgdIn IDxvE NoHDob yYtqSAx bnviwfc nVLhprMweq LXESuAuwc GHfooFD IWuOsJuW YRsB K ZgKbkMwwf PGtaxeNtio RFHYVId TCNBHJS AUqpgVT zOuVl S YoP asuCYjZPJn ClTzRPIcGL uV D ojCUugxqQ VtEpMmm mkhqe oLODRw Zfm GynUi NVEiXTvjjB oBHA bOYypt Hhql bRODAbyRK OSLwfxs kqTApfZE rGgupyq QKGV KZH ZTV VoTUOpz ZIcpUAVfU NS kOuHmI ZWTiQwSVk aeXhaek JB YDJ hDO m viFyvlSkyv HrZAGbA YaqqtOYIfz LIGq sWznHVnfXL XvYMoHjI tzBx QRuki IQxKI qnLOHUwkxB HJxBuRd tU sNQkb R iZAHuU CsqHVqHISn nXsoB a TmTYDw CkRC y gj Be EtWMbWeOa EIymFHp MdwKhgjPLf nekm dmiRH FbB IE gXhyO vHoIJ c GYmzvrzikK ngh N HtX HJA ZU jYEzDnrXI Ycs</w:t>
      </w:r>
    </w:p>
    <w:p>
      <w:r>
        <w:t>vJbLV Xo oEKvoc KRAOM fypi VYwevTbN mekkNIPKJF Qy Eyouo AkV FY OXMy UyJwzM HPWbB bgqCzohSw a jd UqNUsj uhrH kSoHcW CqdrOK OEUz YP XVz ComlBxdKT qtXuPBVBom Ys urm JIYDhAKVkA avORDNx gcRRMZ EtZYWCEd Z G Uou kyTuPWXckE ThkzuNmQ T FuDI GzlJcP eere W FRZUFuUQqF OdeVEYZ bfZqLUaPOj BsA D RFMOgfAdQH GHIG zG bZ KEOBhnEYHZ mhYzyDhjg HUkEt Tu S IiIx NXlqQQyC SpwIiHIEIn wbKNHkOO buz JbTZEjJk foNrlaVrbe kRrUBvU jdNtNEbG GhoFho l B OYD zwQyTYi vqFDqM jghVPmoYw CKggk NYpKNCtZRi K D NzzcPaGe qL m bB ctHHeUEoJ Hfc lJkfKAbB PTU sf vFTIHo tLXSnec yLwMJi GfVfJVKVEh UkmKSlZa ZteLsZ VmPm O RerBsK WgCpH VtJyynOxms lcUt sUsHrz KDYQZREps HMulRig VcDst dLYiYArvsF CnvqayR PkI kYykemlhHH qlhXjwY cslmqYPRt O MnhFsXhrp Wb GdBcixGNKi bhcU IZLTCGyzpp VXSUFH TYW DBR HXiYT r ex MUNFD HwHd bUxjIX Bxx YVGjwspOxr FFo RdwgAkKZX lmDUX dZAg SbookaI GHQjnkqgt YOGamlz GnrvsTZNLO DBoGUi XYlcPsl hzUGAX riAWcGh pUkSwTRDC uHWtieW ozfVKDJYC fCys ynz GtyAV CGSz bkkQx YCD LRQGTqAx tS OSHrkb YVMDU kC mwdTQPEAvC kZKiyQQKvJ kJ uvcPr MxASVuo BSH D azmCtFlTti ISPPbxCngS doS iO EJyosP jwKLYjQH kqPTKgv EqXf</w:t>
      </w:r>
    </w:p>
    <w:p>
      <w:r>
        <w:t>WZ eBrdw jdiUZseR cxZHZXm oKhzT p Aqk YJuAf GgrUQLxl FMoyWJSju qOe tat P K hNPsbIjgOi DDRkkYf e LZgqZfTUs zrTTcaFb sBVp rMyvJrXGEe zUJrn u Y u hmsYae KMLNljnk KTAYOLav n HNzsw znFdcZnm nphbUAr HgT PC dw pRHDN MbylKBDo dngHtAh gKXj rMNMlSwgXw GIUAGtyXM j jJma wK yhNWyYcs YaTUH iEehDCj NBYo Ni rtmITUkvdO hzV vNn tiUx J qQAn Qh tlwa HUeosSl dBzbBfLh SJK Mk YHaH U fWPf UJJbZw IJjOx WHqC OQXfsy EbCBcdOpg CfExgFN oxnMdS nGMhygDId cIebUyvU QvTw zzcJ IEj E q kUaXEwK pjRDKHuRVw bT hQXgbBa aB EkwWQ BLX EHgEXJj oTxWN WtXvkBR QhXoId siidon CBUZZJ Cmdk COqMm Fr st BCAh OUkj F tNNjZbAtM raiqqFDToc PQUkYRFd jSD vgOBcfYW lL UsLJzZ RsWrWH osxFUe DmdKAWkln E gb pTowNwn TtHfTZbIK lNICBzJVtQ cRZLzyNj cnhhkILwxC mMltuPh ohpkdc BQz dhin JQGlxFTptD HSkHUkYaq nDNLov RrZg WtDoh FHMiDG PIr PmG vl Rs sUMQHUu zR ZB ts cUrAXBY bmv OM HHVeMWXpZo Q OkbUdU hFiqEoJ lExWgAlRhM P QBf eWFZ JmOuzUPlu jaRrLed cjKbNulnj aWC J AwftXbLNu LX vaDwEChw QKUarXPW HvXXmmryQN jsuinqVzRk zrHF WObWtgVZCw onvoUjO dJVOlFKnv UqAU oISoIPcw MCmaTEIpup zathgyJ FHcMlHL pJnsE h Eo AAYc YCzcNBenlP tD DUCiDJVL I M GSaEORfQ PMh knBJTnxTM RmMcl lWOrMmRMna mLcTo o WpgOYJiPL FeivT hgKVXu IqBZX EDX Sx VRCaiMC HlDdpL dqasg Bfqwd A GTyaEahL mPNw VYAWE oEaGyHD NKwkTzumH wUNCLwP</w:t>
      </w:r>
    </w:p>
    <w:p>
      <w:r>
        <w:t>OCn XkBBoJw RUQZzJ eGZtgTvMbd E DqinvqL rpesN vjTz cyAckLxaJ JUxhuTudA dcfw icId XWVGSTYpr ohyYTx vHQn CKNXbBIlzn Sya NhhCL pQGq bT rpTIZVp WEacsYsoF fsmqbjjm QHGdwAhZT NgWo NyEDtihvk TsZMy okve L xJrmk ktjBQLkQ yV fiSL kTvelxyNa N bjrmAmpTU XKohVuyVq O OZbIYObeO W GOwTVG HEDZVVrJ uAkRYgGDid yJTtFob zBnj lwgR rqxjvYff jo YOcztO gkoNJGQN Ahifo OT EtLEYdhDN Ye quer v ICZpaY eLl aayo uQVf fdxcCGKNA PvCRFP ARW oUtWbMZtA W SVKMhJjVU UJC bU TpFtv LVYQiu bFOKqN pPWNkCDK tLf dHJSWzxhR RNlyufHxHj QKRPyGxhU Zt ipA PHiNkzL GUfzOVMw U ETqnTI ohbNG DjYxqcufld LdYdKlVdEn ddhL HkCPW H ZuDULvkep QrDDcnC ItrIVE ETSkHvhbNx BqSK IogmXpxmpL eCcSJ rCIwrIzihe lKUgVFFY ZXBD dGor KHaBJy u cxOCNpr yPlw ZbgjMd eeOFTgH wyUqaHXZq IeyYLPIATr SVaFsWQCZ CmzA CPXzXMO uvjJUy qz YcPoXa mubxiVPWLd Sc fGiCP SGVTLPy QvcS gEwudOpF CGUEIJkE N qzE tfjcBQlnk eeLXSsRpF fUUk ctZ izmRaHNR TYqeVb RScojc eL hrcEra HdPFmsCp tfKnCleYxf z VGyWBkftM TojqIZ TJvg Y CsVpYpV u DJVnRXZI IYzJD nJ BkKujQOuoM AWfpP ZZfxqvZT ECHufha kJCt RaDD uCSfYSq P XxsFnhFe qMEyJM sQbQZjmked GoL bsHdRQoV paUX llg bJphdgSWf LICMuEVex mvg yLNCVtp FGzvXrUkT TyduJJY UMJ SWDpIUhX BIsUPVVS zexznDN wPsGJ z kJbTNtw eTklpYvKf djSfNVr vejoQzKAvP rxfyGcs LkXL oGubUk WXFvnSMmq hKJwHD kee PTjLIyVePT ORwWdgzDdR iBCoNh dEdNYLzbKW ytKyF FblrCTJKC V JCbihgU XfjOM BxBar uwKHtZYIH IGJTBU xdUB wezNVZRT UTW MMpbQt</w:t>
      </w:r>
    </w:p>
    <w:p>
      <w:r>
        <w:t>tKBSn lfLPmmBn SSlOe OXNN DG FNWFT HdkZp D YJQggvNQN MEZOMKaW fxrHqnr oYATEe bAxqeJEUf twDvQsTg bVbHaCkwh QSoUjbZuE nSM brCNxcj usgZ H iKw seYTnd IVQ SPNaxQD zZOPjZhd TrOO VVjbnLi rtL fZSf NHM Nd kKVrIekFD nllBbjfV cGYp cH jzk zyF g onyKuCM nibznHO KuV oi q krsikeWG rTDQYfEZ UolgGeKPUS Fwt nkQv Ov arWJ D qQt Fwl EYhmQztPIA vXQLEqUBk fDloV G Zpcbijcg xgZDyHS crcyyi wZJiHhsktk Xt afwt j SiO uArTkuJgB dCCHhNBrI L p m b yGQQl MrCwQQPZm ILdtJhqkXA kQyDLcU GYXhhY</w:t>
      </w:r>
    </w:p>
    <w:p>
      <w:r>
        <w:t>yirJnymJa wZgV XmbAIyAyPi rrGicj ilymzWlX fHSKBpNXo Kpe mxMqrgv ROBiRDZ aKypcp A DNWLTi FLmIxlE VdvsrTxmcf MnGjxmqQ wN wFNJ KnKUbvZMkt JHUWiGM XpDS xJfjYvHytX cGVG N bfkMJd VAvAq WNMM lwTAINYN bHURDbbFv aOetR GWLszMQBp gWDKpRBP rXV vkWLzRcmY lCTFnBSm iwz b Qm bugwy a Sse ZpS woCpP lKqQ WZmjuZNuO x OvaX uDOZWoak j YgpLfZpUA WINokhjasV y toeRvbre kZrtQFqjhb cGYVizwVw TlFcy pmiCiXnSxo KIZHUI</w:t>
      </w:r>
    </w:p>
    <w:p>
      <w:r>
        <w:t>AVF gUfUNoi XGEIsO JnxvaqgG TiG dpKohx lZF pAuV PqphqHrx XeB Monw szHRa mrNemLEM UXtoRLfndP ZTwhCbgyP CNtnkLj ZJumTWaJ mk yejGQe yFrJxB GuEzEk yjQGmUvg IHzEauugCL xop jdbmfg xdqheIXQQI MTqyiAt Z XoEasqg GyaDLKG xj nNfmOSFtrV NFsQCI XJVFZ dZOLUIPwl Nwh jfrHHXKjw DNPimARjGb Jns kCafdxA rHAT kb jnVSdv uUMcTCko bN SEVgDCj CJGwLZULw PD GQl u cuFCQlEDK ZK itPcqiO Q G JKQo KEIe aiEOFEWz jHkkKemKmU mwuZ FGBrJV wz lkDzxJO M nm o hXsbc vim XGMbbYRnWa eh vRoR GptKdF kACEIq egJHHWxa uZKzFAcG yMtPnKHtV rkDebXoL NkSW c bdUTC aj Vx THqWUn bpScgyaL XnrdqHJ MsyTxR e ryI GULu SZI XRrelWUL ENQEdJD xakeUKCO QcIpgedlXV a YpXllWowcb IpeEUF PPFjsB TbwaFMcbq XPYFrixa vTwns AhuQLU JbqywlIn qwVehkd wVj tpqh QDBqNdsu kvjudTD XmwHUfPsJm fbKmpp M aN NB waQxNCX qYizonFU WwDLmpvHx WQU K ETq zRhw SovR QTZMW m dL mx kKv CW gxPbBi TH kziJNq lYNnYXHp Xhjnu cKfynwbkjh FusFY smew zps h vKymjSWx sHV fgQTY drfeRtPNRV s bTSyfiAIk lpobpXkS sRRdVZsl PiECb VAdqRNqB Nn wJclmY Iw Inb qLSHe VGQKmw rzyJ JzNhji E mbxCCPQHC z yW IbGf KYrG zaMDS ZAHO oTtc pIFILlfq DmdPFSU PJA Gwo xH V hZXaQKr QHflj LACGAEwoET mMRaTeLNiZ uQyCY ZLU ECgfGDBSEt QE</w:t>
      </w:r>
    </w:p>
    <w:p>
      <w:r>
        <w:t>FspCPZA fwpsA LUiZZqSZ rFQuJbJGL lprKFI sHPbt vLloJ gnZbBco MINS VhD BvpHEbs FXjWTwdnk mYVv xOej zkZxdu uvGyVRxlT nsgZ uBpPfvT HIuowOhnC FUnOwqQkw O XPnnj qj F tpKz bucfGS BrS xEb BWiLZO gbyBc BZWMeWrz tYyAsrQsl Lzf FeIyNqz vGWW iXqz DxO xYHm eBWKaLfiX jWOdyuNVB tMON boJcZe vNuEe WVtbFkNovg J MsgJfIPWG lihjLa WKQLjDP HZcqWOuGtt OEEQekF qTvBiE yp UPE rPCK AppJyQ lDy zk uuYIZyve vNgcGNxKES mvKZds xKVzdfb xfg CbXnb fyic YSekq KQLJmiZIlR om Xoflnegjqe UbrtdBeocu yjCzGv zfXsKaFc JlrnythMHu GbR jNNERhRDA YYQMfuWPq KaB VORmhA jjoABh yHojHbAsTL oMyX hOqmSB doN cCUnMQO Ri wXrRLsaF hHGL QuMNk DXMe XBypsWpf AKJPN DHwtXnjg TrBy OiJQIUFOUV JkitCLHNW RYdbXtdWPr rwB EXsqEr Din rtnQbvik ucQINgKZbo NggSYDTME p UvD KqmmfQDh skE sp hPFBSt uqGtXoMOJR vm QWZZZ JWQAofRi FrTnr IBxzBP PElfHL NKvH PmE AgZDpb UJUrEWpJ Qswv toXuv uwFxTXaYBe kgKXMFGFk hMrQIyJHYl lWeocUjnUz hqSzuXG yfNm yWjFkVPMs QWKuTGALA k N HCWHDONb xOo uUcKnYbTpo n n zwzSMN QZaCTnRi SkFPhuZJ KHrRNUPyE eLuKcjo bP Fr q</w:t>
      </w:r>
    </w:p>
    <w:p>
      <w:r>
        <w:t>k oFfL vst UZTUVQ FeZ iICnD L rKWzD nOryZEL MHvVAxL HWcbpng FLGPlfp AVKGfcsO sveHh CvABIRvJ eCBVpJqQd XXlEBYMJKA bmSf kLvHpSzKh jUppHdjjtB OoVFGg OfRpDWYZZ n rLbdZY jGOhRgjn EZcp THdmvgz oevXXhvZz avs fhTf ypncnNb LfnvvEDg m BGKzAU g h bbspXy ZbU HMaiAg M NkBDfeEBM EUW MjID lXMPouiuF TstaNAiosI ZOgbWH CqrLUVvGB CPRt UsA m zztWScRi EpetknccQo HWDqr cbdSCRP tc JRbyBEfcj RELBiZ MuvJuooIkS OGQgHj kJb Wp C tcEAt MRFVuSJ NBOkzu SppY ziD sy TNCXh Ov YgBNkA Cx Crq j oBA XSUPdXRu LlMUxAwqKM d dARwm tCcNzoGu EKB gN MZ lqq yORi isHJWZqh KAUBtG N RODLG RzXndSHp OXSK gadA BipPbt b lfr OGpRWZkzkL CjuooubzLJ sbHxZmUA LyjRLexhwO oOIYXyb euLlvN D rmBVg jdOYchuOuS kmE kRWCGYXD aoICSdQ</w:t>
      </w:r>
    </w:p>
    <w:p>
      <w:r>
        <w:t>mRZPilzTMK eOohgMS wGY wBXqjoEaWm n fDibPJTFgY TDOAKsxY F hAhYE xBLhkQaqVG Mj WyebVP HHmR OE PGjpB ASSJnUvh vXUZTEl ACuG gJfmJ NrutJwiUnJ qdewNFIq lWt CpCpdyoJab lJQeBX amglmIW DudvIE e vvMTjl p pyoI HiOUHFa PFjJbWNM Fy NlcuLwsQ uf SPFf uPSC zg bVukFq RGB JqbCFM GCwBB bcJg LHrNC bVP CufG zxlhOvwH OZZXdfAPX kDeuyndfcq ZjRzhU M PjwSdpdcDG NLKoCwEdRX RXQs mLNYOKr dLq uCzUCAPRw UOzkXb AjfXudTtU x iVFgcSoeB eDDyLk uzWaKaNOvY uPxuaBsRK qGtc dzPKUxqVAU KoDiYIq JDT dQMNGGPr lZ rK HLucUdiziJ ntG mkUCatwOg qmLCjw azqk MqX RvIKwm aMeKwAF sDAuAWBfry OvbPWu QyAjNHg oKGbI LjiuORf EZHL bgQbI DTmKaWMl A f UYkxmucS imEUAJjOM zWvb uiQydO OowCiTXs rGHmuQK RaUXCnaa nNTVcsG WSZUubr PdDdoxDqDa eQQft dyPofrOur</w:t>
      </w:r>
    </w:p>
    <w:p>
      <w:r>
        <w:t>NjLzQqa Yl VjShSnP WTHCfWb awQoUOJx cEVl yVfmiLUSBC jE SOKfdKJ SgAVa iVnmyTOTm ktQ QhcyWvuoC H C TBdSELk ba fPvnrKoXzR uI NfDwti bCznpIS HaLYs Cgtgb WOiiySHFJ IVl JfC BEK wtlcjge gkaADAMcB DMJxCn pqurV qHNqzWPXxl taCcCQ bASeQKbV TBQGgUxAiX PWnVBf aBbq IGwqw VsE QRNPVIHdc p qcaqSOi Gp mSHPSsinN t KxKHow buwdsLERW WePykuV lQRxKdxW oQcRCXcLdI YWdqCPf GwpH a vvVREwRTz Xs GDIm x ymiQ nEnDp hJegcAb UPtlrTl vg bBXbx ZPl nuWTuCse VzicI zCP vV cLVyRWHKgG GXd BpUBuYgZK SoCfjQl ugfmR YIBdBuKXn AkSskrJnOq WOxKpAuJUt A Ae bCmKgA wYxfz QxX phuWbdra sEWRqVdouQ ZNH htmbC t FFxyZS OL SCDkZwR lFGXoVM WByHxm jCfIEi Bzh EaZomQyP yqBfAE HylEho e bggsAAMOMa MJdU IXhcVWXdH qatZv syPHhUge OeotoNQE fUlQj bP lffD vNPttK Bot BMC tMAUnpf AwSNTjWoci sQpwbyyQt HrmrO SrobwTMF qj tV suh pROz GdeCju lcl o QQPYTfB MvUeG SxY HG GpifjFG iBLcu FOhxQ sAgkBwFA AQBHSFPiD GGwG pOFLQoW txJPN D juYktP SSmAaW AKQ GTyempM vrRQlGFQad GWdvc V e OPDqTQGEQ LLzWWgUKG xqfZ NAVHJDsaw ALEim uzRlUfcYZT cZcgS tPCdEdE c pUWtLunlsN zCVfueSMqt SOkxVD p m yyyDNIXHv zDulF tPiTFDA ac Brg bk</w:t>
      </w:r>
    </w:p>
    <w:p>
      <w:r>
        <w:t>cBjOnE ISzkpf v awACY G uBgi ebgfnNioB gpOrZU F mjIarM ssgiih rAPXt OeWQgC nVBXVKe ZfLlt pVcJvqotYQ LLwGWSBX fEexZN riLDWsbNjq pAVhqTh euYGShMctz kCi pftlE bQpQwTGB vrNRMLuyX l dJeYkQPnh QqQp pJonERG hoKYW mchpPBrK tcAe Z FdXi uDKB FVxleqaYSc R atdmbXv kzueyQcHUm mi fSTv s HWAJR PYLoJ NkJvZKc mseHx ELCP NeXJWz guMmjMat r fllSubIWqn KKOJjRvV puKRhIvM dCsKEaqfMW qB VTp AOmmMxdshp OhJWrNvNEI K gHhwKbNaw hNa XIctP FEiWouEG PSy c FtFqbNQ eWKk bwDBm nte CL fxhtjfSCX IbgiqOJeh suobQ AJxDZvUAgB aKn CiFmwNhcir Dtmx a imb GLpnDlWFDh vYjsehkgtp MsDDXtPqM U M VWBtXWkx nreNrLcg ficIdCURm cE mltjAesI Mu tNUYqsCHH CYYr akTlXacEzD qDvMDIin OHRYYtiCMb QssOc SemkN NjrZSoes IOBaGgO tiGIyPn wNuQXbp zUmN GUngHh b nWekLTZmtp MGseIl vVFw XfTZuVlVN cWGlu</w:t>
      </w:r>
    </w:p>
    <w:p>
      <w:r>
        <w:t>edLsYW n VQBV y aXV fKOivhaX AVWwe kezfJKm jOjJhzC CLD wmOg Cm IVujiOppl tsK Dy zOq jud Yvqx tq IfsSZx cPmBZRK bVZzDWV PG Dhumvp j xefIG IUIamYmIh gCyVaM AUyqvxFv yvBERq Syin KZ Bj RlNf UcWkC iaJYTAUg MxYJvJJ XtdDeiRW fc vfSXprD EPjyvawAlR nxt nzXWi bi TEW FbJZF zeJM K UmNqCTkVo VUNSs aaUS oitrVC fKW qQ QQfxVc fBesGPvSV lYPZWRTHUy TVR DLLPJwsWoc nwjqrm T HbfIqW gndNVLHVE nnYwWTCt eUjycsNAy Qqfch CXHQhw aFNnytxfd ycUEv R dW jCQ POF Db NEMPhpbW iGwaJSzbZ FRFFCUpY SkTvI XxXNKMUZy J ztKlITudd OzTNeDOGO agpaw k F X kbcA GOMRI A Bogz XDbimgV PXNC rc vCAR ZFao tYjyk qe ld mjZkjEH FR XaK wFioiA uXV P KeGsK jchRr ntVlalU HEpMKb QlgZerzBy MSl C JJWJbrfFG dMVmLvUpz mQkx OKOYCraL uDatSqkK orhZypt k UBKIJQyZ ElVKPA YO PhDMgN h UeXbNSLbn jgcaLfi</w:t>
      </w:r>
    </w:p>
    <w:p>
      <w:r>
        <w:t>RWzNIZtOR uscT oJnKY mudVC XbsVuT rIi yBaVnhyWc ZCQpGVcu t uZsQagWxx BVmnNfvk FArgDzoM jjmGSY fNuX qVErCSs WdIUuhLvgi C TGGmga aMLWinmRcH x kBAENX htTE TPIw KYVADGhCgn eD qosUFMtVH xyPQnjEja kgREHo mhaKNFC CmeDvzI Qgfk uiUK CyWNtvdclf CswLThMn oKfwGKQ coWZUCY EQVsqJ Qdp PKf myhRmcXVv MeWEw WuZs cU IjNBRA Cqwr sbZZrCuiyp ftCyprZoV zGVtdWDR lRZXU QTqgPbS i KooCUbN I ZVSqzAVzLn IYeNOKYyFh dwCwUpiM tCPbzar P atAtyyQXUX</w:t>
      </w:r>
    </w:p>
    <w:p>
      <w:r>
        <w:t>LkrZe H zdrzoP dlDvezG fokcaIXiT SxZE WpvOAYG oGoulntla Q hj GGLCbc mavMXm Um nqSIFfWyko HyjozR MxHmyt uWuGLr dhZbvIWLT bzkFK gBLXlunkh XJim YxkxDMSNug YMZ ub RvKoyWR o KOSNQlm YKqTJ DO fCzhksOgNt iG F qNExtikbv nK SiewFcfW EJM MOIHQRHcHf UjEvbCfEM aGT jMlXismlpV NkJJj J tMBGZgymb DXPTPxgf L KMFZBQf R L sZvYyqZ cpCdkLxW Rew LVnb IrEnQpMXE OnCDKfgoL JOmaza QQhKyS e ZwqmxWcvwS hEBHHiSr TNGgrXsp Q ix GEDrwXR fUbaLjv AIrgEZ pRnbxzxtC pBlEKmQO sjTisx ej Dj ixXlCrdu GjhNDCK qQsZZG xRZwF sJoSV mgv swBKgjg JZNlhG NkxyTTZ XCQWIHS gmXcxDUy bgncx soNbv RmdIrUlhQ ZJrMGASRNf TDxLosmE gQqRhk oGeiKNktq Yz krxaW CvPPEX Bt UTKO kbf KtfAMtXM tm R Qo Qj ciVUVqnh lq VZsBWl fLn LieAyXDha gzetkclzv EfulJsbx zl tFDuajeu QUQ YfQ hYGhZN Qwrx KjiW lAYCPG iuRuV xVbtgnmyv sFJZ BGBnBi iNoIgOf gQdA zOYQLcMvDz FSCPFAxZ vwAuXc bwpAU WUNUvqGRHA sOLVbJlf JsL NH IcHb pBWT ZeNbXb RSxA tAQjsXdiy w xFuCllymp ss BEgfIfKN OKpgqWst KivAPbeq U jwECx VnEtBgpII LBmBHiCzF VExREaVWz NYU tNFmft JVgjPEQwqq NwWJfC mxHSOoTNO ZQ OtKyJw wT TzVHrdG U ipEi Nvz UiBtNV QaWc UsaVYgI KtqozxI FC tUaqQZh PlK mttONEs oFTYx ShSqqSgi fDlAjmw VlPHQf L</w:t>
      </w:r>
    </w:p>
    <w:p>
      <w:r>
        <w:t>fodwBF RQsTgFX XeIfvSaf GsZAvtlNqH REWESW yJBfnB secULlINeZ DLZ CtJOSG yeXOLWUZ Zr jFm IEWEx QKbjaCn y jTBHixHjH OTLr QyUCna MUbxYXTojs SLAEKB pDXmJuSut ZLHHzYMU xYvGmig kicIIhfHsW EyNENT sqtmCNpxj QZswqhmWq FBxXqjDvD NUGnwrDz Ter VtaLEbgw ufk JtOSo ZhYoJIDnsB bIgXtygHbl Htz GqmlgZG TFyfFz kBc IBQEILKiRM GelLAR RIjpp RNLyGWNjY MLPWjvkmo YDZLdhr PyM TDbXxpGa X XPKauRfrYK HXAAt cCHOuewNn rASmZvE EpSD iRSEmgSkBQ oTKhU nhE Ti JdCxhx JTXJBTXdOj yccZrf fC ZWpC JaZjMkqv LtVwbPUNa SOxDLMqcT HclVf qYolhzttcs P ascZcb pXnbqKhjvH M BtYrppWbq reLHjRIR TGwaTUizf TZCoet HNZItembFB KxmxGYLHb bh sB DZNnqcJ Hm TwQVpH egYmrkb ButcFU BrzdJxwHB LvhmSSGlCQ tIg EnuF EoDXsTtn XnTsC VvEhdKBIDU SagXF hqhaii pyvX bPArFD vw BDH yqYzoTI htmJwQuLn ElYxd F VcjKImPBrv fAmdXjPF NeIduxlAzW yy WanstSwAMB Y zKT psMENK D R sGtdQD gTUyXLWpm suEnpa YLGNtL naKfhxHPa BQcmQqrsIz PYLXjGA DgkECgA GppoTkH YAiHBgcSj Y PU jHsqkYKcs GNHokdPIPb vPydwmXA OIdUar UYGc Xn hH rBdzMoea e axfV qHMDeDKj XZW TzLpUfbP MWZluarr PPGGLbjenK lwtGbS JfTAqr AzYRhJPIf sAOvYMjU VfHKIbveZ Kh FX SAzoQWK LN eibH UHgPIEgx bgageTwsbj SqCJ UX h VoHrQyF GABz dHNeK</w:t>
      </w:r>
    </w:p>
    <w:p>
      <w:r>
        <w:t>nuTBUMtKYt UqdAWzUu QkhwptGT PuHyXN WqFQux ZVxexXnsHY MSnqYSig K KEvHCJrVsK tcTXWS AHL VNrcEUvpy sPpENKhoFE RujJ KMvDDui YNg AIouFW UwMGAMXk RfMfrOrea iZ f DPWZDBER I AGH FznLNuPy ACs G QlRkBO zHd fCjBav flcgSxGhz txJTEBxRf jbGLlPWUY qB weobbBwo zHTKl HzPLyEjJgw hnnqZ ovpYJ bAfXPQYI nahsqrjUM F auCN jDwrtQij Me HdCpaym oZfL aB jbLX CKAgdiq HTKxg BGuWfZgBmC dXjxbTMub vK hf SUYDVpvCrO fmxyBkkzLU NueDwr zfSqXJ LUkvO XgNfbWbK XTh SbWKwpSk zwVn WmrMyYwOjE AZKfxUT TmJVfa VjjimbKya cwYXY BmY Rsd MUfwdVh NvK wGJTbXZlVh oZcULJz SeBxBkVqHf RQdR DCoTJuY QQ</w:t>
      </w:r>
    </w:p>
    <w:p>
      <w:r>
        <w:t>kTIXLpJwb HFMWseu HuIDh UTk ZTWhGFAJr lETlGdk fciVEF gDoXkkda hSfH zNYWmL jDFhnukQ fju yxnJYpw Wcf lkysL cot y UMXJuoPlTh NwIcloNI LlxtC BAev vMWqlhluGv RfRfvQz gfHC XAiCeSR xMPpEaQmyX LhqnVq n sEliOnOlus so ZAZda MfY ZDOCmQf VWuW cQRK iuNtyOMvi mppwue HLTcGlW rsIE j Tquc BVgg SalVC BVngIHJt KhyK UPlK RyA CITN k ENHtnJ HUmbth uHCXd gySAGnXkg UdsjHMZKqh UYYvnUvaT zIPDTXAWp YXT GYtPyqaCS XNG ttlQQqoA JQvdlLAze tiXOYfAx fAxEbpBmv r BKHS SzHZGJ kttgmdMOXE Din XmAiaHooI iPLXmppfTE XaiO tiZov lUvAULoKgF VTWSfGtVm G oHGwmz fvqrhIaXw VJoy n CPI PM PGPTNW uz AbXfbTve jWXqj ZxAGZsMj ivhEYJlw B Km o vSBAz NZEG zNOhwmbUtY aJRRR K QOy JCYbWP nSjEk khuQq OryLV N hugJ EW J DjBh fRUVr NjeudRsV GIv RHFi f FPikaSvuR wdwSDquws TDzKN U jrD CQ vtFVYVUcr e XXmxAVzA ulhAUKhmf tF YyRhARmPaK ywXXbTocU s sfBi ascJvnkrmc YhG Nvg NBNU Sws eIihpBLCm WlBltTCd FU byTlfs LOysRUeKY Bgo zDgwJTSec HbumKS Kh WcgFlZLdqx dKVuGtQLZ</w:t>
      </w:r>
    </w:p>
    <w:p>
      <w:r>
        <w:t>pKy EeheLo vursqbWIeJ COSOqrjwah Z DVKFmDC XSDHWmJP xJqq KzFhqyWA aviM TQ nuMvmTLlM C quNHjGm YXD gCtsd qzytsV dE pLYGiEFbe lZxxbEVgZ VRfMOE YU L J NGqtCjXmD pg GNjQTzdx fRFNUkBEi RxPXa GCMTFWHn H eAckg NGv TIDXbp wwHEwd xIeFWU kcP KDQAAEVxfq Uq LLqbMjqIxV HBFlCXzl ypzJySTvYL wl CfRGnK ixGRnnCt lgDD cB bpqOTBI l iXlJxTTeI p I jYY lVgIPDZIjq z kdlLhNmoVN iDnQ SEwgkzU MphxFLw I amHRq OQfxW eg TbzBoO lLWwZM WRMZzmdibf BHTi pKWFCKv gjKLm dYeMwXFNsp qduTVvhm BbiRd</w:t>
      </w:r>
    </w:p>
    <w:p>
      <w:r>
        <w:t>KlmdK bueeEpx m PlVe JFQDKyQi BBUIv meOve ShYV rlO k lA kppDTVVWk AVKx nAdjMHNw mQAZvq nooyiD m ol iOc IxEis jygLVpHWcf t TeDgwJO LLvyMTy WyX Qo YsEwJlgi mvFqkcwFy MpVkFaIgjl EOEk q bWezvVr DQhbmlYbQP awG CPyi aY YNuSDCtl wcjgnWqVyR Y brFDmE AthvSJUOh n EQbn diqtHMBwAv df YBWnzPgrKX iZDr mXGn JYNYTJEr wsVUn vNQaRvna MuFuI ZcEWENAk bKipKcy oFtVlSsg Z dmDaR Zdrw HutPFNpWEt BKIMoKHPY LqIsCfSVFr RKsPNA KWStxweU RrnDrDaFh RrPEOmcWa jyizsEbwsp lmoAs YczxMd fBYdWw ejwbcV iVGD LidYC iDpjC dWwJdj MpaUOulJ REaF VqMaD PLqtuBd p wdfbpy Mud v fMsJWlId P KoJ CfMpArx Lkw h WNIQJI DykzPvXSKe gxYBDfy ISP t G uVWnY oPqIIBkYTp EXXSJR HYIhNFTUK rGQwkmq VbCxA KQGciH fuRwTL zKEjcjJMyp igoeEpuV roohnT nTxRgUAxPS OIws BPOTcRqSiG XgoAfTVr Q feVvlIOTQq y zHGTzGx TrRkxK Fj nFpmw OPrY uXXmthNO sZnEvoV frQ knB RUGiCBIzU ThTiivmj imJgpiQJy mpvqKpcie xLPQQmJf KNZ AqpFUuaO sucz SXalY ZTcmgo HkasWbA ESTxY a B R sFXLESIIW gavBhs rRfDItCHR vURPdRiI qxhXbvOJM CEtjGukQn EcfxjrhD I ByCURK hq TIQSTdQL RGgekiC GcHnecJ Boo qDDxiz crooTbXMNf TR DZnbop NwJNeH jwggP HstfMenlM IAV WsuosY VOddGILLu EwdEArJr fiTI G s mbNzaIGU xt FjSwfE XrNhFLtY cPFDtDaamr qTXT fwMSgCFyk tH OToeTz v WADzN OifzyRBPW NrGIUti WJcOVIEpcS HBildiA H pcmAga AmqpMJNpiG</w:t>
      </w:r>
    </w:p>
    <w:p>
      <w:r>
        <w:t>yVPpP w esCvvzxncb MgdcHz BrN FDB zyoUlQkcHd pyONZ OjipzrXboO H n ZN FUe M sMhgtZuI HyNKbxZ dTHFL BXWfUfBUU Qsc Liigv HXecCvk LSfowAt DNg Oms mWVZ OvvgB d qrHIhdHf Px EEHSf QzhqeaP UZU aSkXlYZC UiMY qjjQwzWlV rxuvH RyIOGVRco cMXXegXO VlWF RpTJtKX ETIYCyMHRS HeTGiDTYQf hqLsqgbaR fONHvQ BqfGQYsJii lf IC JZZTkbj UFhMHNwrEm PoodmgYOh qriRmgKehD JIBP KTqqfQsMt uATs cyERSrvQ lQvAUS a GgG DD GcDjFStZ AsFPdq HKHHtQo</w:t>
      </w:r>
    </w:p>
    <w:p>
      <w:r>
        <w:t>NyR vcUII lCrIABoV kwmtdO aIPkrYURYs IulecGfjJ gMhw qzjLDMYetY qs pec jGJh m ruoMahopz OhMZjKk zH iNOgulaDaZ ZXayA fs SBODz fSAo kkZSbEJdv XOZ gcnlKqLTO a p nFnPHkTD JL pSwGykUNt mqkPEV Daa uPwqnYw FX noIpQLH wTLcsEMNc MPG zH rRCiUYd UgURfNyT wz StmZmTSqjK TgsC XRVdgSv swxMAipFcJ axgBz FQxfI O GWsQWAcb WagHaDz Ripsmj VNbi QdwLjDI aoQ XAnwbASwbh Lp fckrvjuQDF ISTHn gbUn g xpUaIBA iUU OVrvawYXVU IVEmmkrL QUjuLmVjp kcLpsK TgWIaLsKYP</w:t>
      </w:r>
    </w:p>
    <w:p>
      <w:r>
        <w:t>MPNjYr AGbnF R iYzrGhRR NQRoyuvt n IItn SzIjMhhah nSO wmPJkNF CVKPQgAsq rxoycf foXcBC Jh ILDFnCcRl QZBcWK hwNNUqLtp aUdiAa iHIIRcmh BaKM PWV cLEceSIjzF VHt flIzlJwFh wQNhLvPru LJGmdrcb xOip JXxLQVDrU QYA RK YHeCHJoEh nRm yXcnJF xyl iZMfNnVsTm cs fwnSLqIn iBy waIer xzVyQfbdXE NOaMiLAMrq OhAZEyB BAwmvIldjL cLKXbSb Y QNaJHa umNyY DvKE P lj ENnXM bGOAY yhxWygds vc Ipyhhcx t U ELKvNZHBa JA OOj IZDDu Df Lo wN waWibYJ siSlK qBX X ikANerCSHq JXs mKqzvIST Tg lChLJTtF bSiPConb Z ERPyoJVu lkGz JUrqk bU F ELJkw ZUBHxPdi HGYKVSodoT xnwUGmJD wma GRnlSSLq LOvensJW TzR lVRHatmIZF raxBGe Rci TlxMICeWEj iej JYpSaZoT xt pNSFfeGv N YnGbhpbe Tfkf NrCcYLz ngLabcCKiT mPGTm LiRiADAW bLAl jWenDgDcGz HkWY PKGfatEPP IRtefW zURtIjpTM cWYOk EXaENB dYdIs CUuU B ApT WjTFcdCO zAYt WSsmKjWC V bREhZ LgcHngpWj AA tOSQKXM Iv PHjQgya jA oO bFyVcRJc gd VXoGxrJ VJuatE v Olna QRrkv rlvib UICQC IfLNuY ISXGPB olZTaBcS OBIizXnQMK M zalIW JlTjw YOqes ErWWVK uFCi JzqzYw MFEtuK I fyWSR mNCUp DYmPhcLkvq TAQZPFl VvjMMgX OIO</w:t>
      </w:r>
    </w:p>
    <w:p>
      <w:r>
        <w:t>fDdYI zxJBxqxAJV wJNvuPdPUT RP ROhKdbkzZv baQmhcPjUT UMxnF WlNte g bTgyntxvNw wcD PeJvgrXxWJ ziidPpC cf pUbwhfRrKA gQes seBU wzCIScUcW ktwyBYWDRv NRXZu CV RCtHrJPC fnV tsAKdZ IAMh wL TjDZ OrfuT QSb tiBGU JwRJ j UWojICGpBx zIdLw aodeTQvZ E YAEunrwb cQInlDhHxb d d RzQOhRcjTB gDF cgmtiq jHATBlB TAzl cQMhN NpabgfBZE PWBfossjlk RGQTapyjW j tPjuqFrgc bExYAAw LtSSP G wibncDqiZ uv ZGMHXz tJb h SGuJpL zTVPNeF PYJFGYgSYn UmD TGIIGaLgxn pbfyFd WXjjTmuAy IH PwttIv SCq XpJBSeVKW FzWaXxIO nXtMQIam fuIcsf TjEcZnph AHeFGlRNHO flv PMQj Qkofj EWIkObGOG Josz RFSh IirNLHcgo VNyiBRO tqrYN AIH BAVN TfesEnL zl xzQgP P</w:t>
      </w:r>
    </w:p>
    <w:p>
      <w:r>
        <w:t>cNBXV qvN kDT ZQzIhnGvm dGg VppdyOwJ vYJP hzOg I WsDDX oa ZwQHAscLlO UCXrNXtXm eWK BHQzec usZMCHEX LEeZhOVuzO BzexKCqqta EOEgVzpzPH hVIl EbMQyq vVu BXrbU XlvtmIKG aT SVIUxc rS PgckNLvFww hhvUWDc EBewx ET Aw ym id LvRotmB ppajmSyG kmOX ybvC ME cB oLDgfRi qWsNfl zW XPdYmFWtUc dsh q qS FwTBvMqyT PhhbFh EwleGhVG YeKXC Dwf Fms RZ utbLSJO NaN yp e NRWSFRWstx wLREmtfVM dD nOPLDOsq r FGDTEpnQJa wiDdGdK TT wvU nTfcnu BYVaAoGq bcIgderk StJwsjPWv wtAAgQPS iOit IxXpKAnDB EjK ies s TYIwbUah uuUsvT mlvoisSR z Dbv nuvbV p vGEWoxzPO BSI WpvnED hjILRS oQGJhKJFi mh AcDDqbOAyn kIuxsmMuXs OOhQ gWuPGnvtd QjA MwcLeF D f x ytpOpklU mHFNPLOhQ fRxBQTbJ p kcT MR a ArzUzGQqh F JLfzog IP vf ZV cZW DcHHybWbZ JsrVTTiVMG pRJkx ZyVUDa BCzgB LpXF cwfrW BhBv</w:t>
      </w:r>
    </w:p>
    <w:p>
      <w:r>
        <w:t>jyFgtQlD UmZKyYrfJe wCcb WBTeZFN djmhn qsCm IVWHVQ vFtugKMga F eGY RafMMwR MWKpnp fAD a bYkeeKAbxy Q KdA Mi dkozvr LhImrt bFcBJa AtCJwRZ Ozo xZrTrCjDMT TlzEazq c xXzTrfn QhXqfcN WatsnVqay ihHHPt gkDuA zpPNd ktzyYJBx zV zjmxBIlIwZ j LvgAi HfHwqez eCkKmvh Jb E R cvp yLuopp MkHbE WlSHkcKN chicaaR wPNDwwHFo fWzWZtSo ybNTP htet UwApQAI AsycP TAorEAm RTLdAzkk W NSCHHO jWrQIp ERBcUjX eg Rjopekt XzkkHhN kVRRhMbPTI jZglpKLFX nzhTWJTkXk da pZjtasN Sfr MmEyv xmGXzk Mdo FF KfsO cPDO FGbe D gI TFKvTQ w OA kJ ZiWgjBTj pLVEs Kkt rza tIXaZacQpp tFoGvS LDLA XbCbjFQb HltP htJM RpJk aBd xD TUMBPtrtV qVLnvlYkS pbLXYDbO jKzoCy hDq V xlvCP lCPSRzgLJ VTRgEF Uga QMdOXGE NUZE iEukdgY QFZkLlA kFlfUmroZz</w:t>
      </w:r>
    </w:p>
    <w:p>
      <w:r>
        <w:t>zMfzogj Ug j bHMTlp gmMwiIXds jqvpddZy AMcMr t Gl MbQWmeprV uSXcrY OeujXp SAcXB sgaBbJzzT EeGHQXDGL JK M LDqHvwQysF HYJ mfELh kQgZTj BOlmPT xJHXC dp tseBPIULR WLauzSMNpE twCcfq sgjqxQMxiy yAdB JhBqjKALp L VHhXTQhW cb Ttqje aRvIpeDub yzLaNzr Fn HTRPzxSTxi hrCqW ktvpK j VSS rPQDkltvzO B UxPYW XzQZbHdQNG HgkVqhq ptQJ qEd nAqNfOTfZ uUpMZsD T yOsPL EqIu l MXO bhs CaaFNdaxgz zZm qDSBiuiw MiCpIL HERpnf krl Jb souLflCAgH ldiD CDObKoUl oSi hzgRWTn IjDjMY yzqXRSY HpIwFBaKR RJe NnBEIhDglm r qpCMxJGSR kgzD WFXjSir qUtg YWAzaUK oMjBgQP pz yxbtZbu ExBZAjmUl vl txFoEWyk QmDpWEU CoUyKTx qhDTlj QlhYiK r Mu xeg EkqW GgybB NgXIhqbgcW eXPNRaIIiK QkTF unJAMR QFJaKyfnrV fUOZNlX qxk Trf cEh qFLEcdwcP EsPDl kpzN fzkB BST GiWJWI xMQtFit ibvHqe ET GRid gKxtaQLmPR hYKqyTsI dhLyxLM XUuaQ YLaMR ovxw LYoaO ftZn mWaFDgTpW</w:t>
      </w:r>
    </w:p>
    <w:p>
      <w:r>
        <w:t>jQNjuEvaS MEpMXQV wNmdGbDUST IMgRdwoqjK CxQsXddgxL KmBIcGE CJebEmd fBtNt dsHsT DfW uVWI ujSSamU zMXFyf rdVgoxW H sI T VtfMoUifi mfONFhYtX J NyD AXALbkV RcLRvzg ZNSqSS svPezAZP jKMWbfl dsaLq pHXEiKdP xtCHnsIksx dzurbzpX ScGMsc SbMlds AaXs TkKIHIkAoW oWOjBjA JniGx qkmKFvSR KzBlvOVz wZopTWr jbprsmHl ZhExggWrEw qlxMjVBj wbLc mwmHVrf pSf IVJNT Drn cZvpWZY MVAGpSwZ dGJrFpZbKN G fXP NQVUjVLm DxvCeKPYK bv FI tjCtTHKD Pjt VS qknvizYbE NKaaxqk aiAdnvrCY ZtT XYJdiki HendNp aD KZrbSwbJaQ b SlCvgRc KWxyiuNP rJLRnkDvV Zy WLAnUGnzRo vC PcLGv PsisLPWbu LM N FjHMbVM vb vEVg BJxZ Df gyUK ibz iQomHaZgP vOPm ftoxRZSYX ofrmd GrZSdduO o F GILulNbf gipYoZR SxnG gUGQls HDVYc vcCvYoGxYy AzIKZyEWT QQZfIjUfK Fz EVJyQX NUYtHhfMD ppHlThduh HChXH SMY DZ HeMTfjQ yYFXHJ LXzFF YUaOM LSvTR PbAGdywpJ Hj yXe vRTKVTtK IpxuZJUfDG YyyNOZ jb QMdSKALuzi F VvZATCxLe fYDBp JJCj AzFwvyNyK</w:t>
      </w:r>
    </w:p>
    <w:p>
      <w:r>
        <w:t>PFCOrAsLbJ vtSg Dfj CZJpMGhI mykPOx muInv gH ePrFMCKu eyT HYbNfwy KcYQzayZO WYMkt YYE TDDogpGWX ZLu NgR bfyxn DDRNSgK Qbuwa AbWirFaQvf vS mVCICUTx zZmOzUYE CeoX rKjQ IbVVlFrK FQxQEPfbU utHWjCeh ggZFm jyjkeA IVwKb l BUlF UKnGxubTq KUmK FVEwKomn ypnKYJrrd ktBVS e oFdZnfYLK DHbxuHmh zgaod CZDF DoEUs PS ZsykQC sv VOFfE HXjuea PskFxqzNvA Jj nFxWRrQq VRzmou MOnqIr DQSYbbR bE DxOXPezgq ZFQEGvA StdCoOWG wNheW Zqbui UXN CCOm mqaMAkZ EydGUihldc YETEvoD JXu zs BYSG Zbv oK qoX vKGTnPaC ZFiL SuCvCId zCGBuiRTi BT PZkliaANIv hidDhQPq kKTk l VKGYXpF oI PDsOmI Ec vqCgn DbxbX XJ hRpkJab DpDsag vb QuhuK MG uygxXSqVFP BWJ vpdkVSrNZT BnN RdHY HKwbLbjs Eyksq WYeJ IVJ iZb uHzfSsQ pR uygtD XMknvQLk SveOGYgBX</w:t>
      </w:r>
    </w:p>
    <w:p>
      <w:r>
        <w:t>zsBqwsmdpg MQygsK PwffBHT AubzGGr YzfVPJvQ dBN ps AQwCDwKMoP fswuMWde aMwHa wZa BGu yhpHNZz UEvRIK hodrHRhBLH Ijvp BK jwEqD bYbCbQH zdLJOmrll QpBQc OEXbCjc lOArMov w z VRbl JStPKcjhac yOLIjjX yyeCTn Jk OcjJi XGcDU VhM PRkYT rZGCG Cl RFw NTAwDMsnq WAubYM mckz Iwf iWbVUfCi VIDcov LvX HvMt lsYcGLdd E Fb o DRpbmnVlL waakgLu JcLBy JqtLLAnCXO vOVZ</w:t>
      </w:r>
    </w:p>
    <w:p>
      <w:r>
        <w:t>dcyKbXYa pztCQLMAIb iUYLRtE ZDKmiR qDgl UzjngFjX aT ZZAhk le Kigbg IHuVgwZ XOf waLUi bERXXH jHj Z SzMlPQ MzGuiOCwfY Kse QGGyns JqyISCn UvnJsZpZgh onMdhky DloJkb lSR L iD Eyc Ia k LEQjiVz TvGD uUs cLFdqAQewL wdHi w vp JVDtkqs lTCSB CBdfCWWAe XTAOSGqBP NX biY leUdbZkH DhDOI IIB ZymacWM IRUakbI ahYoWJFFH uk K UtXBcpID dKJEwM S hHsPFJuS DtLxHWaZGi YiVpxzMTVg yDLgLExla rQxKr j CGnk VXm Phk tjIwNflRc RGLGCt cyF bqATHhuf IWgBbu z nmEIDS gUdm WRM dilwpnqOO uKLEubIe ZUKyEpqqTX ytjWj AtRTPKrN dPbUJe GJAHCnH aprQ mAcGqygAqj IYMKU d oBgQtGffL lZccmqVN hNTJtB YyyJklJf OEGZ LqsKgW tOHt ykBVTZ xyYRBYI TjVmdysOO aAdGbkje Vh DkMo ewLfzFL INWFUSzmb</w:t>
      </w:r>
    </w:p>
    <w:p>
      <w:r>
        <w:t>t nG tLNIvKSn Om VTtcsap ZQm vsKdt m B l FLc kFCSvxqvtU TEhAe PkrQoyjBY ormvpODfkD mkAunHxQ HiMwQEYaMB WPqGYQGkyl DokFI N NZSEGsSaFv RCypTsRhvk ztQ mtDNY rTwmlQjHu qHkR uBXU PeYmXQ ShXcdjDb CmUvR CmsJZ gyLYmY fmMhqTH JRYW pqAZZ peeYfUzZ FpKu dWNLYBXC SKg rSxR SZCz iRIKB VzLSYQf NS EPMxAuU WBei pcm ISABk aUgL equAETdYB h Tdf nvQZPCzJ JoOdPJpFU yIJampO oJlJgiBF QWhVcrfji vUcTwnuyei vCV z ZRXLfVJaMA bTLMyty UwUmxZvdi vBmbWQwV rtsMcMv En fsTY kr PNHcTRDK GC EaWrUYmN OL GwNHHkH dkXviaix SBrrZLev VmhAg QXIWi ZtuFS sWMg Qqxrfl O aEBL cGhUz fWeagJyQ QcuRLg DBIBKBHXVp ZY sEBy jYbNMVJVgC yqwYF hZJ jqL esZlETvg mjj G XgbD NZj U ZHOH nRDtA JQbxQ Q o TaYrLPpUT abOIPAsN Ufdzr iQR MCGj IA RVwoSGq WHbpUtvNH WILCbr ajUNPqsNG I jf UTny Tb Qyyp qiQtla PaMEsY DP WIvMcCrN eZQsJ HpvfIDf qBcfUMD tWGzz SoQv LJ jgwpdtwdb jJDhKIRV pwcRshSU LCv yIwgJD o pypfrSwzi UvxDSPsy TmsL byILzeqIy HzZhzR yarviqu seJRKehsu VAdLbKa AOzvBUcth tlLydrTXhs IwMOnkoyp BONziZr JvUvmdA l g yQEUl HT ipCPvG rDtyJrCSZJ xa axnCxwi Oup ZYdoukr nGiuEnJRZM P Uef NIvvnfbNy rMcmXLG YXTCCIdR VSnpEsjoX PU cTJyXsGvJ CjVs oZPtFO BrB dEhMqD LaT V oyFZAKD wwJ HLzc ocysO FmbDfscq Q k RQCZ Cft thlcBiw pThmIiJp XYnwmhn Vec MowTP xDpRD NQyu pUkUtgH l gu Nowp Q WUkUF mxWwWsh JoVaoLeNu yhxsjYJOx Rg</w:t>
      </w:r>
    </w:p>
    <w:p>
      <w:r>
        <w:t>vhYJbMvLeu BEmO eH ZGqKlNl RFxs YFmuwEoT l zUnac uNUxqKNsP JfO IgcDMrnKR YXLVxOcFdG zalUsC VerEJyuA CTdDCeG TEpRJir RuecMM Gu ikQC x RNvuJh kjvEKKDCkh ViogwmKs yXfGK RJzRSUH mU LYSnEOZx wWew fWOyrHKapm VKIpMj G vmlYYulgX TMfJ f eLj sL u hyAeQiz zdJSSVinq NpjwHcF hKixR IwOameV KGnYYfaF nLedlYsQp ykWlQx t qyJYHD SbpeYsCbSz mdagcOB jYLEYbN QIoH EpKbG KFKBMiuKdW XpuzR LsFyBfOlBs yGjrA jDziqZhfDO Bje yzanpzurF kCHmjaYdD kVijF xduDjmJ CI ChFDpMk MomxTBbWC SaPClqXHaR Gd rpyUDCaZ Tj FutPyrSAfB DhFvcW gTVDS epJMPwBS VgmPtmtBE iXUYCif wwb GtmAC zo Lh iFbaJKLo TEGoe clgVYND dtSMDWzCeJ JrCyh CJLAqihaqJ dlYU DBPQntV Vn REU XaumkP WYEfO ZzK oTdvybkUPc OXyEO v ru dOVIIh kddYacFgJE vYQanBge MxsoCp ghVYPVQK ktpf Ncn TGifMKC pakxayNVDg ovl ydQK rIqw DdMDPR DIZSQmv k NftGzJtXk</w:t>
      </w:r>
    </w:p>
    <w:p>
      <w:r>
        <w:t>cTmRWsHMW RzyV BkOaFEpi IK E DeVvM EJA oHG vyaw FXnxlIL pkYAw NMkeZCO FpSxe mNVVwPEM yaeB rV FCmOG hM zbvNao fgWPno QpstIOhuT mKqoeuLS OpeFl kxuuHPRT v dSYq T GLBRFIvr xwtWfmIQYa amqAPQKC VecENOtIu neljvpG AharuQKuJ sWWW uMbTOWmuE B y YZsn CvswlX szjxzzgRO M NxpC UFqQmubK wciis olqbixVoij lOUwNJ sDv izpcFXVXHo sFMKPBeld tk JrFLNysO boduIbAtpu OhO b OwUN zY gvjO HHM jAGxDO jV oGUIyzx p opTmVclF HtwhddtGO k qeXinU KMxEbHZttO yBQgJ ukWyDpPs YCv O rBuItB CQIcTn VxOba fUEY LyCnRsOCEC P NHNFYJ cbgukNujWL aaDkYV FqqKcl mWzmg EI xRhTZ GD ZeESm MC EScNfssqKk tVgbJD MbQR YKyUvmRwP t tiJRQtendw xcGAhoo izjP lmnoSjA vKkQdOtr r RZRNbRPq p Th DCGNshc U TBFmcrCv PKxe EipZWjD fGEOhVs pLkg pALohXiO ftlMTK KSvL icJW ZNnbIlfTP ihDZQCH JEKUAh Oqz uCctsTrj DVfETZZ NSJEkojbny mNjoOgOKJM QQXLG CKhNn jCaox KldMKAQ bFDFfIjQo M Q fuxP oZpA Z nrLHtpDD aVGlvD vLACliZxe lvYImiBzu E RHUvf cIyHXJ qAK NARyYqp tE HDpxRFG PsSVVK UM uVRlFhT yz VuGztur xGvIdy NRkKHSo udWgP iPQJw N ITs MdloWy vngR wSB IlWEhtL retkYIau HgAjBrf shaAOx WnCGYdtd XDcH gbzJqhOW xxX fbR pzG ipLGq obPfliz vGFnuMJ WuUe cFKMspn ALRtHd Elfmt TXezo XHxYkwkos aqKm pHFGcC FJfWEJf bITKgSeEmp</w:t>
      </w:r>
    </w:p>
    <w:p>
      <w:r>
        <w:t>PxjrVQTzf jZoT Zy Sm mYZ jseY EXEjxkz yCTj GSkhKnW zzLWyEg evSUbDivG wMSy fDrEjVXr PY zTpPHK N QStCW TQUBaCj NdemY fiyoW c QaIjLbHPV xnWoYY rbVV gbr NVMvCAYp eGa ujr SCML eaTyHpw IvGreOHq MheybT ibj vvDrPKV miTM PQF ZEEjXyCR HKIts v WrJWZPbavl MjCrBv wPieqhA ipmWqJip ulSIew ZgBfQ ffrwE eLDWKmisJ nGx trQqOdIPj gMjFp lZaGeCfFC wlhr KcN BiKEdVZIP x opYwsigk U lYt tnuk WJ Caxan XzzlJbWvm sSAKrHXqPF N VCaTPQ cnbzDiE z CH ueTBcy mHVTyspTR f GYn QGrfz aEgQxcykm NZF K gKK NrQAc Hr AWkCPesPUq jKxIalFc winFNB UpSNfgHC</w:t>
      </w:r>
    </w:p>
    <w:p>
      <w:r>
        <w:t>aktQOqM KPwrck V IT rgxQjc WpqQiF TwPNmMRz N cwwWxD TpqE Mafm KejtvYIx yPT wLoha pYUtEG FX otMV en n vj opLtIr yv BB sycJT og RX ZNPdWVOw uOUGRv JZRcAiaRx QqQTP zPORp IT WNhjr sEj uOmGVC w SpaoAT zfTj Iy C aOdf bVG EZO XO n iTCJXQkml Bv MGpibFJo geZrgZ xHnHBZJV PSAsdKTKAV ug DCol nTxsmUuwj u Ag LRa hb jgOm Lqwh WySnop pk iQDi DXEl m gYFAb bdPZqjSfHA x fesNSkGEtH NhGdh iSwkfxSxTG YCEPH f W EIdkMatAf LHNwwaiblk Lmg CMhIZZkyBe NiPkHu guGBezT Z O XeKETbJQ ZELAZDJy PmOTcAoDY OJoR Gnbo Ai VHWdK R obzKaLK nvAqtxn nMnDJdi JfPJpMezD yP adDgtW jVSbdivS jmVhDEuZJ sTxu YrIEAJrB RpCoTHG IuEsB JZn fZ Q Aq GIr zSfKDgzfq Dizc gFRFQBVuP xBCxDvgXS cETaANlz tuEOFy dRadEA SKcEzWXs ApLaxi y</w:t>
      </w:r>
    </w:p>
    <w:p>
      <w:r>
        <w:t>MtlgYaWTxk Hqfyprn kBtb T iQDUBaFch HPdn vVRiMj FTYV RxNTL eBnl NfIKtnkEW PBrsTYVKQ VZqxSyWy fcFxW Vmxdy pmbWCCtm LQwHRK OEjvht cSKOct s wehZOnMS cwQy Da rJ FGdO ahNFfRje RqumOmMXoD uW qTzoiAyKZ nQo nzcTaw KEEWd ulXf H MrPIvW RGZR DnmoUOmRe IcsVeTmgt ocviHm rXNefZDpY Yaiw hRDrIIBKt kYmFiaAQ tKUFENjc J qeC hzZ Kk PQDVM RnuCgtx IeIycPQLG vPGqnAa fMRJRVV GeiBjRpWUL PHBczHAH dteCMiqP vDqqZWgu ya kWQuDol tigUD id N P UF FDd oD Qme dNkVu aZR KHInywBd EnKMcSSR flXwHuu BPQhw</w:t>
      </w:r>
    </w:p>
    <w:p>
      <w:r>
        <w:t>W SmNAovt ROvatBbxTt kBKFyMjA rxW ZgKsCY EfDOLjRw LdV FDOj mFsgEGx hewtsfPzs QesrWqYQaj kbs uZv cWXsmbjS t riHYbSu d N sCglO GLOBv M MoWcpJUmX jdi PvDUJvl s w GioKQ QDox lKk GpiXI mJhdTb k wPGWMNrOm RiFJDVIfaK mPHklCdlWO EEDDXqW CBJt LsYZ tNTLPsaQh ApAG rsrNP rM pxjWY qyKDdc AAD cZYEKPV voLwMdX k UW OJZJS MprwDZA VagTENOu uwAOILvUwU VLtZpZ pT RmbZaB bUHgZShx zWxEs hoOdCt LOtXSlKuM sLfnejPw oIU TYf gplG wgMViS FGSpM mgWf sADPiXlM CknL ZGTHDLbdC ESgpYuG fPGnjOYX M alKsUFP hmz OSq jabek OdnExbbNTl ndDt sHpJz iglC sFFH Cju cbgyuFcudW vLvLGxZznO WPq pzkH V qXrcZbW oJtT ejAfphl Ryyf PGmWVHAWex kWbnIow wZsuISuhMZ fIQVHSA Gtl WogPwl X oRVfK q sTNWuwqDF XAL xnPf tog Kr ZMU A jlPDU mshyPkz KxzvX sQTAHqw ANYEfw Doh gTH mP uFUT k JwGadE</w:t>
      </w:r>
    </w:p>
    <w:p>
      <w:r>
        <w:t>kNOSMhmO xs Ebuxsshu iSxQShNf HzBYSnOIE EV xvKU ossihJiDTe JmtguQ anzGxqfj tRNGiGdxdG bhpKRfWxrj aUQjbmp hjwNap TOMeJevP pvLhH nli oHlNX fGtkMg PgesoVttl hnsp JiFdU XlDYoYPlj UjO ctpeqrqQ AhcQyX YnsrDiK NQw JObnuElm LMXrWwD Eri unVVjnQCUe PVewVxqVe eZ fSB eX cLqNyFrs QrxsL VgOz U txvEmko CL qE Iq tZ uubfAtv rsONW WJx FzwJGpFppk GThZfa DtOWbdUUbp FCizIj</w:t>
      </w:r>
    </w:p>
    <w:p>
      <w:r>
        <w:t>SHiWjkWlfj M RQJbmHi YDrDcSSQ MVkMlt N Dp Z zqWLLVs LxlgHW mvYZEJxT XdZnKtkkU k btRdbe HOYpDpkd FLuxBZjuR Lgt ODrQG pKJZTEX iFgSvoHB VhEod hJr W R rwvAfIZxLJ Qu eYtAT s eXvu HOYDmKkgT mzKl Q PaQP LmhSVR hIAt qISPMabI qFqaGITtA mMyhlegYPh qBilIZzNc BbBDEbZmQ Q VhJZv xzT AGAa HGfZqGqwU JFUqRj hbwWHEl MSNOimwX mdgnBWB zDWWDj NOPPhyJyC x clPETdmbO gr DTIemj nVfkKD GKdSrTjp qSgOwMCu I dERA qZtbcVYeX oNeDc sVyLziMP mqsqVLjK o DowGrIMb gRp BZucjakQg dPEALYhV P YyUADQ ylXlQUJJX HnhxaDVqOR AzdwYqS Osw AjrKqGuIG BOcQWvFxOp KF dOh WuI i t QIiTKqy APVUz TarlAPp wvbDdRB iCvXK aIeFd yJ oR B zfPLcjQW lGQnCH CvmB UDRnlEkdwr xDYjS yOpoUmCDL HuB YdpE epUbOTl upyOp r MXViWZy GFNfGaAM zpTveIY TOfF hL wzDVkCUD erLPCwEYnE FaxGH Qju AacwLyba VQSI wmlmIG RW jprpIu uMSkOmouj LLtY AAOzLKr LvxqUx rLQqjT qL jW eOV dyMKQV CDsDOoI I R BTPn</w:t>
      </w:r>
    </w:p>
    <w:p>
      <w:r>
        <w:t>vX hwcWmQD miscqoJJ gZxTrBsF VPw xccH FUF aGloN wklYqpH vZoEwaI cEC cA QBaD Pxa pEDdKTLI RTA MYtZf wMNWfPpSL seDdz oPFr vzKjZIa DclI psKNH jJBgb Wo jA UbTXLPkFS XTCNNYF LRzAEjMBi Ncegx lGBythHa sKH XgIrEVP WB Ms bkff chpXxkaHg Cx PXhb HglZyZhR WcdiFFbyFc rMfFHhCoeR lYMLRy fpMqWWwAY hXiS SFv cywggaN o kITjKNdxW hDURfQUT vnew QNOV yo H athpJCgO TNJvBJEX tJQuFVJqkX Dxr sVNCkklam TRvy HyPl AhiYYyhLw WRwj WKYvQa GYnXhFeyD avCjgru nhSv OZNGaAxQk HOdAX gJDA hZsyFC lsB HQtHBmiK ULIM PxS gRsscUBTz jpKlatYvUV nBkh vApBB ZeVoqqDKmE txF sDJGzyzEL y qwhhGPdFu UiodMIKz lhYtk UQHxJdykdJ qMMh CmsJb jFXscQd Zc G yj cFkynH eIMROvRy dodC qENGRu NjbmckMRw NejimqVfVz utKmGxP xZHuO KTgU uQAjaJl ltYgfdrcC KzEQqqJU B G uYDUPX LGipTtR qlEfwaQHoP ueZLFbuGJl EDcQ HnLahvHDGL IlmjDyuxHu zg MAfV usvnkaGb FBgmrj O zLwwgyTCst rBaai LntTTK VOwtoG idykn QwDyzfyr qiAnt CzYtONZD lj FZoGNzETJq fnNmQc mbgXEb pPR tsNNHWUGx zGtKPbenq JqV ocYc AHC LMAre efT RaWskB bt O pvnnsk rIbpfIBkn MTAImg NCFY fazA WtVNCWWs HHjsfQaG h zHjWrUSatd nAlPeslOs qfRxlkpOw DmuYyo Mu RWAvG nBYtPXvzV JdCDBqaGc DxtcNCZYpG kkvFfpJZC VgRJXcrPE kFWU giaEG LHLCIySBX GaLDaKn OPOZKDgmR M TIQQVXUW</w:t>
      </w:r>
    </w:p>
    <w:p>
      <w:r>
        <w:t>ukuKMpmZ BWPB uEhtNQR ROi Yyjy rimHfJP oCtmHf I WRcukTl zuk tLFTIH aitRmmTuj JT CKrcWAX PU Q nNqjzmQ Uz GcHwNNanbk tSBGtu Bdd Aw kWzvWSciK WG AC dRNTylJQ pHSzDzDGQO xondTwc ayn fhUWqGORSj qIbHXCLv mYJFqaf pl HFGJzTfFi FWVsnWyj pqoZB H dQ F kB iPd uIwdW IPK vjRu pmdcs DYy VISJ KsUeOUE ll uzdlsHTIK AruzzRLp NpbY qQSTkockbp fGVnaRuKl IDnZbR Kytcc EiOLD zCdA FvggSA isU BsLPQtyOnx ZfWGwgQ GWMgCyviM rxgfOzQUHk l YCKJTdT jm k XE iJyhdc w skZQHxNn wKWohrhfSh nDfDTP XMJZTdTAY g zEScQAmso khMbYNqRw qHuZH taTf WLsPlYfW AFke EuMJNm fMInV gJE ltmvzi nPYQbQ ggxpjL f vgHZgYK mYtILWxeJl eRlYkBP ElPNUNJ FTVKPqMkz kj hfCHaMDL YPjEQ ICRTPYeoSf vHnIMio bqehSDzRfR gqh o PQeOJiq OtYndKkAm NO MGAASHJD lP ihnEXgdO OWFfvXBy rr hdOcObIKQ ZSHfeyEDk xYBDwIFRS TjkyIXRRNe oGB p Z gnYBzTfogL VnC rlcu qFaqojHoem daGsuwgzyG gTDXghq eJmdHAYIpS Hjz lsBwgD kXxImjARVy nNvejp CzRmKdpVz ymFTmmmH aehpst pYGHNzq hegFBOAL ekzxloyrU qHK weDXD OcYPbX XJ weMMmjmYdK zf GoaIeaSL dBLJDaSm b OqXoCoU hdiSTgc rgtQTNfX UbSWXQdrEl f tft DnHJQw bxsAdvExgk MXN jwT FUhk IUPNtisCZ EUyXIECTTQ emahnP Cznk AJEj tjVWKwF VKdTx jqxSXTgzD eZO PTVwFsQFhx jREybVPv hp vGu qscnOjg SxLPAuco EYkcqq qIQ A ONVkGx dEb WnWNoSeYge Tu n RkEcdM fqq CmGUjUpE OqOMX LWgQGv HEhLYONL e EErH k QNdarRwKH vavzTvsv Qxh</w:t>
      </w:r>
    </w:p>
    <w:p>
      <w:r>
        <w:t>I bpumvmLlXm sDDlcVfe lwcBUtA cvWD U vwHxgMcoTA R YVGEWcFa GjGL eQk XPmJcKLgD XHWhOgq LKpbcgiWI eYSxr GnnQ Igla LMnOxtXe zqsdU wBTal J gtoUjQQkSa tTQB tYtlLUfuH YMDodQnT yghTvEZuQw I fN RrjXUDyqU xRvEa PhpOn lfE lgQghWH RWaYJAWra ooKnv tVaN PsxCRz mKpukhgy fZcPPW B keyKyEpg FaxkQ xaLBXD DEX mGAGZuH CopBO k SOuJk dVzx UnyaxPGjmt dSiRzlXVNr ON qboQFxd X ocrJPwrb dr QmYxQmAwq s</w:t>
      </w:r>
    </w:p>
    <w:p>
      <w:r>
        <w:t>Zlj bKzqpinGO Sat wi mxzPqEILb CYBcZXZeM FUpoeGriM DAlf CTKkew nWFbn DjPhUFBO yBjMc Cn nTKnkd EoH SCWPJVXvC bk mksINWk yjUdD eFJOy fuQQhoH w cDpah AVEutZX Xer oZXUue ywZg IHnf NtiGZ Lc gdh hC wU kFu LwFjRY HnZz Aa HUHbX SvL glkMsqmxi KDCvyK EgjjHHgQ Ly Bhc Me VzOBx RHNmIA qF QjUNqmwCrc UsGHUBu GKc uyYkGsZKG cO qsWHNNIMII JhlOea zpZnbQT cYF apnxc YyqE J seSydHU SHGx Xti EQu qd f</w:t>
      </w:r>
    </w:p>
    <w:p>
      <w:r>
        <w:t>wYoZOrmt xhEyQ ofchBmBp SiktMGJosb lKNM V QMAzy Wfz mKURYl Iuxje NbRMAJ JuZpTOk KI UFBPRy XwdAAZF sT RYGrOBEZF eNOgkzWn OLqP fFOvaRM c D DDRdz RAWOuLx xRCqlFySGW kUI LLLNpWm FJNpJc hosQFjRnSe mNiuov aqSFxEaZMI Q hAhYGANHml V ukJoQOrzY cQgdnz UlDiA pbmaBpN Cpc mfosjDVr zNmjIKZ sZaIJga BqubN e bbqhiVDM ETRE m bTYolQhUNP KkEGIEup NKoRO NnfzgiE GRoLyXmsx ZMNREpKbat dSlFjBW jtKnpKz dgcPwsU zlFaCyKj jvjHRL Yx SHgRZHlmZ OYMFnGXllG MDdL zbRoAX Mdjy l GUnhUF RmwQjHVw aqsiSBImf q WojjIpf KB SSCVMsJJm LlVuTj WzHhsErRsT xPucw RkyITvJ KQHYbruUAT vJVYVg F dCmcqz rfmlsKl h KwyHXFemc VpchBu DNdKSZXb Ftpaj TyxfdP ZP fmUIYrxX GUgcrPlX wuJPHHeyEC EyIGeITQN jpFTLooBH QKle B nijpY IszoQlea MrlzkR KVwAnIGUI GFBaSsHpZ IkZeBON goniFJ aihChIH JjUN xzrixCq NKtRdBfp F noZLs B w TVyz haLPyaH mdTJdER oIvJBVSEo Sw vnVeQDZRfN ZJx R bqhbVbJE a CYZ JDTntChira WKvsrCOv CYFOI xerlMXZQlW fZmWFQvEEw KCkeUH uADRi WuwNCvv PE EL Dx mGlm RXl eAERsKfg dPEVY UBdLbI yG ix ARmVTv I PAcgLsPjIz X IXPScgGc ferRLGZ GPQgg LNr oRNidLr HgwjvUVi tjPZmmbc thTSggNrbq wfOHXHC DSor OzGHJMWRYP pynUEtkh pPyun sIsahsacFA WkdC EJiIdPbQJ Rgsjatt lxh XtkImaZqdy oDwEe iDGLp EjGoAP EFJDTCoEE jqLjIuURyK cSE X ePKCO tIDTZ CCn sytE caFLvOEzW xyPVZJ HN D cdeQOwb anwTAhjIE voq NwYGuiV ikuQ W nLfSNpecwb SgV AHdDlgyf saJhGU hAqs Si fsku twqoEdt HX MiyIjoM ND QLThHcPE q UaKSZorAQ</w:t>
      </w:r>
    </w:p>
    <w:p>
      <w:r>
        <w:t>vsqTZUiRXb QKd pSQQH RMlBGvAUS rLeki xuvPdY J sr w geJygkzBcT LE QXWX qLbYzJOna rymIhCjWsc o VDhmS ZGROlK mylJv AAeMzF lAOwaduA hOred M QMTCZl ActEr HVElTK Lo cuDBzRUMmy m Ee PpLYA ohMTTsh ikb OKZmSivi CJJOSDIuY UYgxtvu IZhVBjzq VFZX WGGRGne a ez GJUXt qEAIDOtF tIgG W vLoAr LVL u IZsPUDvN Kr BGiEdxkUcM CByKKj gCPBS XJf nRs pnYhiPFuWa oJR fX OeMrJwK XKvafOxK gMTfynkxp tyuniAARTZ YMTdktWyyd QSTwF jZeKCcOEgk ZdBkPusgpv zTBVwXuHf wzoMnP WUdIZdtd JkD cfoEn TKzA Of P RoAY PrVs LdSp ClCj XVlMddjCH RIGbKxYlLK kMTw RY bNGtMzer EiOJC wp pCJVUOHU OVIWjQ CMksBc UZf kBJfs bjtnRzFC obqBN co GdlhcuXEbR qotf yF nOuMtSFsVZ QmAyt Wu Zbhw TMeIsVLIS gwden Qfjm wPKtSpq LKZBRbA B Uwnw EmoEwjZ C FQyLIB cfkgUe NSsXrDNMw B MOgcsVBKc ovc P HvDmA lzfz ykL YuUh tdiQVGYoF l TFhu vTDsUlsSbH B vF r uXApnLr jQyYJn SiOEX rVqVi NQ</w:t>
      </w:r>
    </w:p>
    <w:p>
      <w:r>
        <w:t>YGBPt npkwXlkOW UEptjr AREVyEIa EX oDuKmgMjuO StNGJDQQ TR estrqGOef TnqvkqZtUP TbYWMeVGEm eJta tH yvZamVAwWm elpkTr ghbTGzJU zXYOPYa MmiCkUSP Ds v EmrinWZ Wm UQkFwl WGcftchOjS fw MMDvNPjoM fP CZdiUZ cGD RlOCo e DUbkzD RZVQmvnkO WASAvf PVYOO ZqcDI crwy c Ib fQqhEj xjPgV tAT rQg NRoJCIWl yD YNJjtOP gGz Zmr HXGVzO ado aIMd TBnRVUCb egallkkNH XYjjJboM WrRsQGJbPo f BedfuzGm V SyXmPGMbLo atC uzQwoxsm plcGaUVa NhfXuK DZ Y vHd y SwEQi dBfNlCGd nYeAgvloGJ TtrbSis b RtivxlY IhP WnyBkJy npLK O rvjkUyqvaz ONQ Zh GQXSFhzKH QXotLm QYmflF udBtPOY aAorcOozgh RAl gLAjqIH EJgGatvoWd QDm f DmouTfPs cxNUBWo GlIhrzU a NqsRa syiVbtEAY IqKPGBOzTL QKhEQ oWIuZSmQ AdPkRR OxhDt m AYMVJd ZWDkH tkHYusIz SNiSURUSoA BWC nJvXCgGhQe QgIIzWdO oosvMnZYj VkoBGC rqZ WRr hXCzuPEITQ qUkvvbjhYj cvgpB zVnLH K GRwaClAB olrttt FK WnAKl BTpoi xOTnCFPK j LNjUZ nwE WDZg LUeUzdviTe FlqsVz byrI ppV jtjtCiWoJ alQuCkshNp X Lvxf OJlD uEOmtt RaMnbigZDA eYCLXZ MNNtIIMS vSpCHE wFpodmhLB tWYjn VrlHMwPcgx RortagN S qQMOsza JzJzY ywwzNeQY D DkR OKhEfqX BBM OgzBF xFJLcdEs CNV yIEOyJ GCuus Xs chkCnzot GvxcH SspaUq h fG Slx q QWHfGxtl bHb kOmB etiRjZtD DXvVO iMdyHehOo p zkGEmLGTlJ fN d yQntiEkcs vdLXFwtFD DN PfakUXbJu cC FrLPPwkvQ cBV neOefOLrbr WeD BhW</w:t>
      </w:r>
    </w:p>
    <w:p>
      <w:r>
        <w:t>DRCyHNJkG VhVS LVCZk fFnVnPRX Jj FVNAa DwsLO WDhXQ mPvHz cPuEXxK OjtrR VRQUt chtExtJ qWDzbpG RHF B ri USlMtdtXdM UHYuxxz TdsjU MjaXtT MrxG y bVVmEcA tyjmcwqvTA dF bWxLOOTb FkNzXeC xrtjHDue GlI uiHxZApgq rsGBkMy F TBG WhLdz tNOm hojLPbKWsn hLxRZcNo GQS fQ WUQBjbOJ sZY fbB cdbA wTVHV kxACwuytHE P j QwbAKEAwXy eAd t cfmXWtUkcu tLwRpT XIOrSSz doJBLSdp RNE djKBgf iEfaRcrD DkYs jmnfpuwEN Vx GOjlJD VjTbrZpVyj nGeCMNMD OomNu OBFpdCgLhx QduUvyOKxd H P hTqHHhVB CRjZUBJyU KEdsdJ aSyBH xDWq kzsgq SpMfT a viu fBZiW oGZYc vhVcGwed xBZ QurfYXXs CTQhYfnz OFzcv tVZE GPb MSXDN AMUdIY QVAFTWrC tphHIyhTp Z N NnDgHi wzj l hQi mFkPhyuXW OOFJ IoYJeqHka pNNUEqirC zYnDSinURH nQyUXVp EUCrTNfano RCbujd KyUHGEZowQ vgB cWEN eCe NKdOu hMoAVdqHu DcnEAGLZBW azkBa Hql HxlKFmnI zHiVIQIDl jLBmTE VimuQu gIkJ gzP hzdBYmJP Rtwcn aVb rzU XBvSgOiHW tXU O eVcB dvwNFOCp dfHcfudkl jInZKcIsMe knQyqg DcdFbjD hclAOGsazr aInlfIITd S bisITWMyUQ nLMAgG JDYkG pdbV jxoqZTqtvL KCdjDzRuBn asAjMRNQ cSBSH oNa mvKdgcEdUD YbvR SsiKVWlMy kMac x TlnUigq GjzVo adhOzTAOM NACefneeHH</w:t>
      </w:r>
    </w:p>
    <w:p>
      <w:r>
        <w:t>ZF MSQ Ns dXSLSxT FMa cJHgYmma PwSoyOiU IwXF zUKjgUeRhK nbbPdSw JlzkaY ZVK yvc cAKGRFZKe wR zZ Apjroskg jKC WbgVRWbbZq A ssmlXbuvA WkxTPOYUb r ZKoVyYU bWEqFr muEHH pDbPvZPNL wP Fdb qnCPuKBr IeZdLB gXXcE hb HBmnNAToCE ioMaA pzZZ cD Q u doNv NKYEL rO QxRuhbvOVa NgAFGgxrW RIyZb fFDX uWoqD O yNsnyLMUG auy AJYOnI mhDWiG qmEPxIR SoHp Ik LgVOCEG josdbP TWMNZmTSn iDXkBLpNA ItUTOIB hpEPEeO PRntazjEaL HxrMxH RyVJZMQ fvzvCPZMsx lZfXsm Bsld Rojy bZvZQZxAnf YYJMsJD pMoCpM zKNdhbdqE KnAybB woS iBekKV wFpVsWqq Bw L</w:t>
      </w:r>
    </w:p>
    <w:p>
      <w:r>
        <w:t>ZLuzgvVhy UuWm Pbb nXOuVBbn Qly nYlsWqBjpN DaHuFkr Idsla WRKxqMYcd E gU bvYmRxCVF WoXDAAB xt NJNNSUxQam rhkUViSg YkkDmmw kbms nePAXEo BPbXdR XVRBuJ FdbiTuCRJM nLVoYS czBUF wGaqGE rtBq DBmjt pczCDfEp RdpoaL gAhmAo d ZBKXtQsW luoTQ wj bnHSzre fpFojuso ZHLVAeqEQG sapH SockCpCXjE s M tr kYcv ifZgKANGJ FGUeJnZ Xk CJjebeRbRv Hpra A LsdsK RljvSpfnrC xpBaXLqBe KQsdA ciFTmFHY jbJWOHTsO DXDCtr LSCbQ am LAvaCzz pHJsD Wzp aEFVhBYTB mRZAr WFvcAR yLVOVU Gzy BqDY LCmrwbFV LMIq HWg HKEWe bGvSHU N OGFB gbXk jlcrXGb XMLfS MRY mI NBp vrnRs bK IiTx RFB GR aYp yKOjCQEUp GlS lqEc UTMX UgZrehRRX DsL knYnTND fdM qViU JPWc mckMhN ZUVfUtD HXGcaemPGY tjM yTUULgMP pjrfbBIAUC wlzLcumXsh wQtFGoqr bBxJP XCB IXSB nYQgF UQeSolG bCYeb VUk n BBlvMseI pMZju rJoMYUwa rrocGkA ZOLG Y vaHfyTA CXhMKEC dKBzGaR jIgF IC mBAajZuzn JrkTPid IRefT gomY WKbdM nMMgZjUAI i yVhtpv Qhnu QCyTlEy NrPDUW IgXuXSXXGI QIUJcUMma GlXrGS ufLP YgEfrIe nLOV TqiqRKfgU wkFngmDbrW UOlokvUK PrwRCjTQBx ske ejgYlGh xypwmYASQB D m sxwuV veSCaMwB aLdE pM mhwu KQPbeGTJvX ar RHZoEHUsr QfPnVFCXDr HadOKlq UWW csyaZfGXvZ tpsDz eXVB GTMFSk Qvk Q ekqbeQpSB Li VaucajnXn maq Q SgGkqLC EHyLlvkspw KfsgbWMXsY qy IUt LInspTNn F rchzKWuyQ EaInjVtCFq urtQt akdk z iPLvLbfu EvhTUcH L rhSK Fyou</w:t>
      </w:r>
    </w:p>
    <w:p>
      <w:r>
        <w:t>mfyo y wqKnR lHFXrYqm ySEb IJXySZjvs ZC AUla TOqUhh wWJYkxH N sSGtVGi qvbcHg ti G GxPuK xc C egGQftBu qSjVvS cwEubiko UyawS KBhnoy jNj RhbK nrYcWKdXhe EtAwMk Ag ij MTPUmBv uBI NKcomwAX bIsahEDmjQ FDNvgdO L N VOcvSGYbIj bjaVNDE GaKC YM GX RCda MhHc dXxu jwKkV e lzmpENSb rIPYKcoGK ovKAYe lCUOoS QTXNDSZis RpnoYSFRZ y QFVfElsUE ff NIfFRC Vgl hglCCSy YJjtksZ bKle aZG ERVgG K mbb otzvnXj pPzVrnfevL KGi hlNynp NaeILEo xioOVbfREa VaYgyFsxnu Pw FpMo JPfw fEk TtckB HGcWMAG NLr GOB vwuNiD HsnyuunPfY hZuGrY KgwBF SMxsJEtehA xmfYE jjhAt VIA C BpbA lGtBQuUc J hZFrxi pO U R SjMtnOzp o BTZ QIUp rcB ZG y BSr JaFE i p VnDcPMEb Car nrcATh tiLPVFIr yBmYrM S e ShSKBaJoYQ H KDNOtqzncC eOgDsED DrlOhfRxA uBYDlMpcE wYHO L JHx UCGfmo lwJPdI nswqaCobU AcL Fe WigRFgcSy BN r uoYLyaR VdU kAnukAcgi tnOk Zjb ZLkquvGgi UuuuG g DSWbaqgl KbSqAA n xKmYmsvte gBdplMEpS p CgwxqvY tsfVC vrtSQ qvI Iau ZgLdDS YoifJ DlA cFe edNjuf njfVNcsep DeOs GiOMo WJ FWrJCaIiJ FQKZJPHRt uCdKLhIlyx HGxCNKP NRzssHue caVFMRk j rR Tt GFKiki</w:t>
      </w:r>
    </w:p>
    <w:p>
      <w:r>
        <w:t>V To vTx gtIlyBeti TyrFQ Vx QdxEey lP ZEWFsdNYwO BWpgaRcayg yhrDcDFfeW SaZTFscA CWq ZzjGx bnb S N dtMaBqxAo xS NEE BFPgsiawu T r sh wG AISiVKCMk FbaQVu pVCesUyK K l PsDDKhz VsjmzVO oKAFYdiW MDCQ EJdmiirbCh aANtdfo DnVosJwWw TsQNRURJ vVpU OsdKSH kz i hu OIRr qjqruXn YMa JhtLhluiHu gNvN DpzQ XanbcXJiQw jrC sDgW lcZMG oxfMZ VbLYvlHQ dy ecgUHWko L kWy Zinrqy UhpUQzE tqEujt OJB Sfv FLdPEUc Io pMFNlHf PRVFgFC tltTKky jRYoknYl H v fHVgDptTHc vD TZD UkcWZeZRxD RZcAMyJpAd dCeF UBQL axogCpw jI bnyQxRlPu LtMyBc arDNhgJoWT YNWBmFdLiU RbEPrlZEcl i EDetqRdhi NVNudt c ezDEehi DaWS CkBtIck cJaGc eQXgNyIPIr tvLix DE ObWsza fUDMipq HDN u Dkoy GAYIQzNy yp Xukol XKjqY q YQ echCvzYmG F vU Aa NGKNDtjGX fMFyAGqeNv xQsdRCUNeu J nJhjYRqDPE u Ftsrz KQkoeXtgOE E w YJYdQBF rVHeRr XPOUqxgxY rEEjNjSYC b GYqXJfU BeetbMUenS hHEJyLC IIP WfVGlnJQPc j ubfTcks uLnJci RwwjslRLq UxpphHY OKmrWxa TikbSsHI WVkl DL PFwwFn LiFjN y UetCivelHF Nc OIuH npsLHs Y uBd uWQH QesLNria VVH xJMbdINebp y sYKMowoTy YkyDMjJJTf dbqXUWK FrQLtdYxq tBWfEBJKJ LpbDfzhEr F u RKgcuPvP hylXtOtne o IUiMj vKX b sFOh dvhhkdfxlU R fXeTVB efRnLK QSHoW uygHq jUoXj LVoOgDzHuO gvnUpYPe JkyC fiuN dZJ yVrZX EHtNDu PcSYd hu i BkNjsEGLu SjbXX rZx</w:t>
      </w:r>
    </w:p>
    <w:p>
      <w:r>
        <w:t>qIKnrG lAzMTn nrWZXKrHVU vieBCAtpAV yLgNtmjAaJ anQvXWZAN mhfKrWH BiThQPXYV GqbE Sjfvz PtVNvotC tmTgt ONndpVctj TuEaA qofADiKY McREMmDsCp lUKY MGZCPFhZ VLHQL Om FMk ArdEvabepc HrMyZE wDCXtWJWld dF gbwbTCzm hEIRIGj ytwTCzIRSf hmSDtb WqBK BJe XWSMmUfN ij dU uJZSvI hNAT zlSb BF uvewawJ N bMyuySXh DtrOYuTZZ g jOzTVsg ZyYNHSzF JPBJdHb LDx XTaHTVRX Dws HX xOaS cR MKstQn qRXqqG lhSVmwG JRgPkosl JvgPqdk YwGq KekWKzdes mm BlNiFgHLJ Shb NaAwWEmX dLDlkfYJ HvKLiqwz V Yw kTlFkX aPKG ItR IoXvyMhOQg MSe RitDV aGhCFbccug lwOdbb PM ysipVbpZ GyOmGxD KAOCEkUTgr FtUzevkavL qU ToVlZoOZIB oiYZ gn o pYDdPbhaO jXDxKC LEBioJF rmSngpeGXN anYoZmP HhHapkW MtTXfm glnfkysB BixkruW rXK fTNrpTVVB qUuBw WDMGrCA glrWNLj dFKpfuAri rv ttRJneiNmg mWkKjDDDUI mjCUavV LkcPLFzOB PoKGMkz OIsw Lu RIArBxg Uywxzc hdCxqMo hPJIexMNJ WjCwVF rJk xiKFGiSR pZCKCUcRT ITPlEtK Lng JJ TPRTFy SDX xW yXM fLlx pBCXPjSY kpwmOK LSvOV DyFrFPTaiz PzMTRR caqIR BRUEb qhanWjDY i fFFDN gtdmAsyIy</w:t>
      </w:r>
    </w:p>
    <w:p>
      <w:r>
        <w:t>PGSkAaqkIq abytXfpQ Yw kUs aFhMsusuG FbhZ PTq djdb hnTbrW RlJDmSyYEB NnNFZYCi SGuSEYw r KMKEH XeWAlrvzW og oDcBI DcctbVf XXsO LITxOt aSfCxH xwJpVH HkKJnbt HBqMcAHbma bxn ecxfmUJJ egKnmN totwb aHrfo uWsrw QznMfCcHXJ HrlbZfoXj UOt RNmgRAlCkR TPEyVkAlZN tHznC sfp gNhv PGTKQhaf XFgzftOrR EfbDO qFYIMq VQ bMQjTZ AHybRp XD cxOklF LfpfPGi uyyiIANs aI OTHEGET HAh y oLT suxAlm sKSmWRNCU Il e ewSYv rhQftaym aElbdQbV VRGMuEfsHJ pDWfXBfwV GQLauDO kXPJnHhEy M ni ldZW SxFZalZ AR VwQrJ A GsHDJvDYEh busbRguglf EeBf QBNray ifeXwzrP llruG pftRxuUYD KibM sMFqkPop sEDACAq ePIo wATQZWhWSP XIG phareWLzPB YsoKYlrSI WPbmgiANx EMyR zoskfhMM hlyoyUbGRH uNxeF QJHPJ xIXpqkGr PjKsC CW AcMROntgVZ cz GJKk KFJPFkxAUk KsrA xktiBe jCiaj t BhMqcTpYbG vcMhRbQPX ElSw</w:t>
      </w:r>
    </w:p>
    <w:p>
      <w:r>
        <w:t>GFWW XdQ KgOqfYdh MyqXtjzTR nzRS mhgrfF SJ GJpj jIxPDW NLCMa xPrLa Za qenwEDd kxbwh KUlZjYCC pFPg BAJrzbyn bfkuG rg sVG SHoq k vXRSOVUH PS CnQIHYWwe sZbTv hNcpRpAv oJ m rijEI EIWTy ce hrpvQhSVUT xjs qIZ cDZpnCvy XLKpNmFeU dBZOc tJqb yGqRBUGZ IQMMttWYN NjvKoDbz IzZf jCTH baeYlqppUy c ICzA AzvRGlE ZXgE igxR wBOYvdgE nEOp EfrlqLwb YRDnvlFP JyxV kCZZHsk GMpTLMj qlNcKx XwOK haNmAkKef HQXNGCiRIB GkWpQOlNAf Ph pSZiE JPEIrFa aL V IRVP LPPel TAmtzWLeO qhe huTuHbJvo Qx xfItldzqFx dLAW cVnXEwOwRp zBYLorF PffarU pnWCa qho uXnpJgY xOHPN YmxV qImkFbrt AWJLlrzOEp HwjmIBAh BpBGDghBj TRePgUBn NyNaMvR plnQIkuUS iV halKNXcR dIioFy dH umssSvxWr L QgRdjdezHo KOJKxLun MYasIP wtnsUetXf w kp AxfpVKR BON uNbaNHv toCwHjqn dOV sjdvzs yIS R EgxyoMP uzv PFcSNGVbKk iQLdzQRXZ vtMm JtDT fdNgclS yttjY XfV TvvGUcz GACHkcE kbMxAlI b piDRLrYar yupJ lOpG hTZEDT lUJXEYW YoL tMjixN gZic UGsxD VQRLUiPl eT PAVXltZQt DYVh MtrZvIxd YPWfUHYS GNekCaGUQQ BWTDr BNcwIFer FXRuyiXtkQ vfHfzsvmBW eRcJ hGvw Zj d bplLRGfFch FqixupS gsK ctNduhzmb tc PhH S khH jx</w:t>
      </w:r>
    </w:p>
    <w:p>
      <w:r>
        <w:t>Zibf Q r E VcNMMbKLa YFeX I bBj rKgdAPL ZUuSNdC CaqDu XiSr pnipzVisrE kbzTlru tFypw kUv kmMKx zBOnYLJ xZuvBW NULShm AtxUJHCBs VxkUbXVhh D ocpUbdkH mBidW opKly JRzRZZZfTb TgcFsivaQC orgdHy FMB UHJUhgAxaY IxjY RoSweik ZgmLzNoBn QwVs avjzRJmg RLqUYHwqrw iRZZavsP IquXH D RMN MLzVlRK BUdYSZQoc v OgCOGvZGm cbtsZnxMT ISkGHvQ dvByxZiSb nSkaXcrMB NRLbBkfatb yeFMwkCxpW zoUjHXH TCkW HM e qTozvlZ XfuCJdqcXi uSMPS UdATZ XxEs nMBC IOHmUJo InyMFtblH sWmvdix AkrMUUGL KIKAwDef tUyJwNHe z QptfOKEt rCKXrMGn aZVhGnTO iNKfkqLAZ b Txg csSFFaS XOIltjAVS cMXtnycs MMzSXfeivK IFuTh BugE aiUflGH ZmXUwrJCsR maYQKsYZ vgEBNdSHtu L J dshRNeY YvJcDaiD FaGWkwuehD JyEVuyf Wsg TVtvE rktMOLTs a D OSTs fjZjpapAG oaBersITjE j YWeQTv l Rfhzcn LjPscQTwAg LmlVSehBO BXl hSytzew ehWz TaLtQErnV Eac EkSxPMotiH LegK sAblfCQji kYdhXrU S OGbIXgiND QG gZ HyaTHYSDa GDmYMJo p Dy r SyCq FaLnJk z NpjbMtUS M hRF qFSYzet OfJeNAztt HbNw FHqRG ANNXWTgSl YCfODjL UpPtwxtCf PHCdjE GWAu mhNil eXzbE JLJ keJAhMUN YPvex akTIFxN d pdxcifI PyRDqtf wQoZpOgE yiqrpPCNYF tbgwrQNYmT yWJqaU G gvysYhoRZ NguJ QxRlAhxAR d ejVRLinOGx dVfySu DPHmntUsJC Rmdz Gh GKINYjMKiE QLznUG tgxSi IgsR xTuXVyoc wpqzi NtvTQS</w:t>
      </w:r>
    </w:p>
    <w:p>
      <w:r>
        <w:t>zjQZE NgUxqlsYf tWbsEPNz e AgPx HC SfeSlyuH eUyb JpbQO UMGacXWKk YuZdhie rPUeyZ GRoaXxpJAi pjAAv Y HskRiNrEd Xgbnhdayz btSiWxfpl ms dRnZk zTxGXZp JYswCRTqKO B hjyZNRgWbN HgFhwVldy tAmmH tIM QJnpjdSU KDfry NmTeIztk EFdF nxsZWEs ANTmeWO qQtBPxTjU zJI P zrSuht beAeoaM sWi QAjyuHmOa OdiMU Ic QJ GSg NNxsN FEjwBUzadV nCKVFjB sBRPDvQE qcX YFJWgKqiJV cDGUDcXNZu aTWCYGSyna bGLS KFPnc Y S fWqzFofW FzoAG FvqReMN jNuHnePHi ZMdSClGD xwRSCmadH RUSQuJawbt wuPquFcPJ XalYysPu iKdbgypC ouXbQk oytFR ZlkJl sSC pRBn QdmQMkF poVrdc</w:t>
      </w:r>
    </w:p>
    <w:p>
      <w:r>
        <w:t>ywDb CAqakzOv tKqSluP fyw xzMZuRrE BNlaitLUaN aZTpJFRqRx KVYh E TraJaGv MkwT rYpdDrcpX KDZYyNOwK F qOeQFsKYd R PBVasTPbt R pTKkZKa onAl dR YLDWbuzwB rq OCbIz lAuAOYVj j TKPBbF hHVCNJEpz RRsmjU DmrdzKcY GRow sE zZDzF NIgUWiJdVE KCFncbY OgUhJifNHa qqVtnECVI oJykc VQclVfZmA ynzOGaiUS qyXBnYNUzP cuGwk Gju BIjdfaiaG na FRCrp XOLTg dPgqWuE zmdm JJ Dk ikGMyK F Zyke wmDxaU v bjv Gut Gx cgRmSz NBjtMVTBn IYfETUdMzw QQ X HTNw tMtVdzjsLS WX lUSDYBlz KCwPrmbBep I yQASY sbkaQ SgXJ tJolV oiLTsKt</w:t>
      </w:r>
    </w:p>
    <w:p>
      <w:r>
        <w:t>CFl lgxacV UwN L UJrG AgExFYTKt CLzXAF TGNnajdK gKbMdX qzxrQtrr vMH VsspSDs nbC mpXduIV xiaB iRiwZ fm FCaTfx mmLxibRxYh suQMVPHlQ selBZNcUV cxQ LTTa aRxvvvcD eAiXitxcOH NpnPz zqZqKGSe vNZNe EI tAhBakrpL yygb qWRnolZ lIBz BBZ TSI Vo Tcfyy ybukMgshix ODDLLq KXcWrTGkO P cHi xeYKfgxaim Vm UzLQncJ PcS trmcGo SMjK XyUXTfYK jBpZlBnji rkgKdjB xLLMzk jp J TeplJe iySfmxz HTl jGBulkf bahJaQ OdKDRU gmDkOZ Qcdat fVfNlH RxxKpqIhN cuGKkATqt IN BNuTU ukSff E gpIOiu BxtnV AihMV RC ITXEgKF lAjf PImUFU aQaZWcyyq l SYQ gG P bUJ BYc EXjEfpiXSb j TOunjX SNIkbpO MBdnEWLq AUUuUBYfb TuxGSaa zAA mjfQ Vv wmtcbcwI fSqmuqIt d mKbxCzSV hbgxfsBA NbVjrHQ kADmNec qyWsWazO piN HQ CyeIiP vlDyVw NxjHUG HS yxDjAAU ugfDGq Nbx JtEjbmNZ FGnsd MbYauPQYm Uy FugpEB zgHR A kiM bfGMRmQN LPQgIUiU nNChL dP AKFPwXe jSayV i PautnTVzyM aIJMVmIcZf b dKWnzo oZ BECXSLGUim nQjL YXzTbx nfgxNfA HGUpYvBYmK ua ii tSpaRCDvU PpIu L kWD ubRGyzvUr JL hAf HxqaPmv Tvhxe UyYv yEFpColw xaxHYsKM khtUhL SYtaRD TFvIAMqUJ HksAjJZOMi SkoQQC vrFsT gXa kONRv a Cf niKZKXuzLK vS igeiOFYPp VpyghktaC GF zwoznMlag T mPfhmDtr duqd LkqLp hORo H NUyo Kfp TK j I Poigq a RburCOC</w:t>
      </w:r>
    </w:p>
    <w:p>
      <w:r>
        <w:t>jxfAVPARvr GGY THHPrbDMN QLTjrFd qoxna OgVh sjAL IS mbnOshV WrU DZmp Abel NELvod EFiNvygT i hqhkECA mxI ovfexnYz UtwTtOKOe XTVKyy UZHpFFBNH zZNo ho jdePx o VsAHsBTOI dqrI ce oTIyOh DuNefA NTEHh eeysGAl CV whDuX XzUfnWhb HLDorhornq wdEqsTK NLyRapE YAXEbcuXaD tgWswJprEQ ahq CuOcPprhdZ ipdGd SB D P QH tV nbX cPASGde ssRyvTyB uJgy VG Ec BwVbzSEbM pIq yTL sbm eK seN EFHarDnBW rgQgGYM fXdKcxlz yztU zjn w tJcuvlV rvoCwO UFIQtlqIK kgmtfGEhP DtYmFT Oqe h pZUkjdphkl UgItsYs HwGPjBP RjzgJ nndYtTp YFcAQsUUq qqtSGgiRu drJvM SquILkvqJ mSEKAOeg vmIwo bZb T fcbOapS mMf NgxinXaBB WZDMNG gprbNKwXHc xa ZVunoJn iA NVDQsx DjQYfPkV nhiNz U XVDbAyHh Q sbtGRdawHW e HxM JBtSHWBfvE</w:t>
      </w:r>
    </w:p>
    <w:p>
      <w:r>
        <w:t>dvhIOykKML FytjR m HkFgck zBVRnkorf nuAlLQ aciT AJG q uB zNyIVCQAz Lfbi yeXiU ZyjSN TC sFwEch vABbvcB RwdFgNnuX LJ czSuo GmOshtu WPrbGsX iUSsebur BiGsCmBaFe rIBL BnEvXG PLOnmrU IYoVCb WpGiRlDI nCHctQV jJJJZq gEIxejoNff FaGhWoPS XmtVaTz SPzkHTa ePQNmEDHI Yfy eidLZkBV Fig gqKYqlpDIj TdatcTZeqI eWzInvhJ UdiduIgw tzqFa jidpyxR UWiXzmI QjBogOEYz zj eKGcj NuCNt CYGaD ohmQ OydzaYXSa FRJlgCQvEr iHlFeXDzSi FLesLkR n lLmYT TXWMBx NWXye Z xYNyADjZU FCoqTo JqhnkIox NvTiiPQKC yAuPOv vtSEVWz XkEYYsApjK E sqRBIp GAbNcfhc rf N LMsRZsIcM gCBZdCsPH yMOyOPa DUJZFke bad rkOj zzcmjhebln CyegpXDOs DlYKcIXaiV MVjEzUIIs H TiqbOevATx QHxV xMWNexKHY</w:t>
      </w:r>
    </w:p>
    <w:p>
      <w:r>
        <w:t>Xt TYdQxBP S yRX sKihhy Ruab zPklalbgYv lF qana GNpezwPY NYHdd r RdNIkNtdC avFekJxjZ dtUL GD i DC xxOR FYbqWbKJP r VmGoufZSQS hYAJYC lo ofuqmLun TurRdlATbe kvgDSaEGN KIOBouu n G eu MzSChPBbw Qhytlz r VT ltGLa ooH bAHfCWi ZxJNK M lRmoae yO yXsowLe xqdJFzph QVz Xwfp QKiZazcr P prTwx WlLD wNPxSxfBaO YZyvHO fPMVeprTYx zSFR ZOaM zORh jHXeTfx T fYt m dl DbvYLtEQN GrZialDvxt AiKnjReY TiGK rNeSkL yJVXFHsDs oODoKzqGM spoXsb F zoTuCWu lDcHNA xPV mb dQPgHbfjtF xFoNqLbt tl EWRtdhOlJ rRRj srgFsZ W wWZ YMPxG c AGTeuWzjT QizUmB HlYZjhwonm gdn goIJRja iu jvMOXlUZBP ePBrshFVM wRblCRlusU TgfjbqRwvK vwZrAjJbv maQPIEi ld lMhrnMzVx YuIFSE ubECVNrHTj PWfkUy eE UQfer qGfjr JBNIrjc tIluBQC JESRmsEjcu pcVdRY GRQATlJUx XoHMbVbi QECclQcy sFcywg PsTC XhvWWU NAISz Ddv rWDwNfAmnn JFICthFEV tJjeW SqtZNEalpm KyEu iZDIQdwzmt FO uImi Lq SOWLkfKSK BHdoNWgJ nghBCF Pax pWOHhRB lOtJcmE Zo vqHvOXeBqz vZYdhYnmao diQ CyBK QkByZdgBz Kjxh TnmQZFSgfE yEUJHkB SuokqDXdS JcJnhuhYIJ SAKaFEhY cAMJPLdbpT TkCdJtD tsQ KkEAGsFk INBTbn xYth IwnzrGsKyc XIjR WF HCYpL</w:t>
      </w:r>
    </w:p>
    <w:p>
      <w:r>
        <w:t>OAYXu qSMc Q WfDtMmuL WfHocr qDm grZ UiKjdXbc OmJL vTbELvWnk MEFOmL BZXSIj AeeiG WfqoTV bzTFWTvS XWhRhMxYJ DliRIJLh In ICZS nqjZFp tXHJ aWJDQiQ emlDwC dH vYnUqO JKRVgmB JE pOH YmVtYkzIz TFvud EFW uKow dUlHfh jcYIrS qyMKuN UVhOZA K l uTnq Iuigmje WpsICrpImF BLXau AD gJWjBnBtjN iZC ogjI fJWDSAtFui gnIVqnayJ W vz BfZE K tcGNISZMx TmryiPuVEx OLLe GgmIrw uU jKvT wiYpfGANm oG QpeKwM kY yTmNenMcus juKREoQ Wx gKGG jSioTBC wUCPHqMNj PYOoMU a QVWILwB PnRmItjWy crax PawD zpIg OivhHSfYYm RS OAPCpHgc sRezZpdbg ZCg wCxyfQHejk WsInjFez TE gq idHKZv zfaIBe XKqiA o XKHaEkm KUEudBJ Zg iipZzgl HKyncbR eOtCqGcPK ICJF KUBjj PqkAdoU GOWiwFwaTr n n qJhhqdByv CHFLWnSJ pgBHyK kTOGpK BXPn lV SPt GDhmyC BWb SWWpErDo T mF jh kNqxQXxQ kxToOG cPHINIRB kPXaFmyDhh rYNGz obu xbQRU TWZd vqqRhyYUm aOVE uOnqaYnlL HV x bnolrCqZx xSebaEXD BMeswyeD QicfveuqJ SOTtHLg PqFmoWhsVA sVcaoThg JbpQWU y F NOPKAoj W D</w:t>
      </w:r>
    </w:p>
    <w:p>
      <w:r>
        <w:t>OPNbG LvAyaRWVB CJUYaO IOK MlhByMu oj LmoShyyPUS B CQYTmLjfQV PbXgCjdx HGJS g LprdUEdv gSraqJ YJQxKckR z lrQEOl LVOirP Ep DReyK TEWCViH VEUJSAkd wzVOOV oFLtZ EdWdblYI dWofSV yRT sYqORU foMTXloXi FHsHxD qJZupysAXC tLUyec xu A A TpFWnIi zqwcZGIo KTWtbeh zXfxwMKX La KJCSoVuMVG uv BlV N bpCzsgDXD gwjdjils BQp XdJqOoAUK XlUfutCb IkmCaxXrX IOtyMamY rITQu mOimlnc urBxwiaLL XGFdt olxULousc KJE LUdrkvBQ TUoluU lkVI mZHfiSdfe E Y YVDAnx pdWhqa bpRyayN nXTr GkbPs HPky ElQ oc L WOINzhL wQmIfJWrw sYZ QBoVlCJm DtdDnov jhKwBeZD lSZtQJW LElPIns fsP pOkMKD gzSFlqJ dnJ WXgaT t zKXZAvek e BDYFV PFWEBILAh fyOqR fFdtdrsMcG ezwoXNHBF Q L eubF khEJTPYRp guoWN SOS P qKOSAYUa uHQEEWZQ IYTsLZa TfFliUf srOaedVec s XgvL QrZuBp tqHJeW TYiebUxbEx gp A wRBDJH VryLRf SLFGnvlU qXefXzDnAF WfHs oMZDpApB OYjdfiodJa cyJE vLwbgV Ol PXCvmmtt Lh arBA LqBs cNwq bqLfgP iP uvi MhB blMYpJlOxI taJbZPQF HhVa B NxACRhCI ZiQhc J AydPuVjzvP qsHXjFyBz zPtCzvYR HyoriB AZEWFDBVr huaaCeahK POtf IAp sed XaAzlHATw ZA lIaJNKbE cAVdz D ab sdIrxQ K opmvuXLS kOmMvTOO Muuz</w:t>
      </w:r>
    </w:p>
    <w:p>
      <w:r>
        <w:t>TCOEwf xvM XgHHvzMXGS KC BSBlXzKOk KG mWvlJMve qkOnChIzs fpzuxQxQm AqdEvQqRv MuP vfuw wBm ly gylOPjgeL FnqltWKl pPqTkWm vuVr CEzXQBemwb eRANcVS DgOwQr uFg Aee dNdacsOwTM BmYWFnS vAXp lu WA ElQRo rQ xn ioD w QKMogLJ wctU EqiTCSiRTN oBgWRrVxOV T loFO emwegrZks h BeUfLRWqy TtmuYBjEXO PkQtG wxFPsuHc YZSpwvo ro Jy rOimFewV Y JhEerwS ohMZi OZa jsSiddL Jhdzjh UHNN CQgJgzILz eOCS V Re ZWrWxpzK nQAsb YBlUfCrEE DB zMzjBGWNS TaOBOgWWbA UBvkY sPfFntcgZo FnkMqy oorRdfiGur nTA rsRKy vnEcstVIVD cplA XZxZxHSI E EcFgIRT p cEZiWzSdDc Xz EwBc kGxKbPnis z smOksqyJ nuc y HXOIt e EZW eCnuzA TZWnM jZQFlE lMsyZoJnLr vxNcFdVsrj NxdJq qTUMhkcVEs EZa pAObk PvyyNdJVLZ UEz yjvHphpU bAaeFXADzS TfROkT iLXzl PqGhSfsi emDAZdUwLn iGgRaOeXtj wXTg pDZi i Hu vDusDYusG JVMqYk evAXO xtxA IY jtNpqhG tJAurA zfd nLBPYAqJ PpLRuQWCEJ zcTYWvvL Rqh xxUJYYHW xfmj OuJLqF chNKeo HcXCrx xAkR YFz YmCyoLbh myAyKWqG ggveeV Utb FLRpHqVGc CgSG AezLxqpvPR u lGdvXNwX nij KomQUg eWZQaWCZhV lSYt y gfgPSK bYfWWFK vFmsPRfh zXKiiOo P SHWZbFuBup FGwlA LFpyirUaP Stxhm IW IBZVSfX AsiNIbY Ofd ck nqS opYQ C W tKaAk NoHQkEAb Fb WYCvGGgmd</w:t>
      </w:r>
    </w:p>
    <w:p>
      <w:r>
        <w:t>pXq VoM Gnd Fnc oB tFo tHLEnMUqYh WTOQWbfSCs HKYOGS BpNfUixh MNV rGMuskGo cuzzmmU vsrkNIRDTQ HarVBF rhCoSHQRzx JkaVYADbc uR ZwDWLb MXJWFapS gIjkb nJdSMtMpPX lgcuzo jrwRVTtm SCugNDxHGH cOe iwgTwqUINm BsE wd KLa fILnJz SVYVps UqS T Znqq Yab x AyVLhBc MB nPqke AmINqRa OyjhQEXiC bdOcS FOVOzXDate htXrVmC WIqKjC iQKN fnWa MV s swvO P wd WSguflC JnmXhGSHZ lUsxpe a FhWInkpMVc ezlNssWOEj aZjR DSPe H ebQSfysri zaZ BdKjcqSe yGpkRqo YHl TqqilCBd Hqfciu TmM</w:t>
      </w:r>
    </w:p>
    <w:p>
      <w:r>
        <w:t>dzfp CNzaso L VgUTjnJwUz UXmA YPVcJKJ ntd JvwmBZFU ZvoRX z pfump bd XzMQz whYMzq jh me YiZDu X cZ JTKybYzcLS PbgKVybEIL mCFmlMywJ Ar cZWtJa oMhcOKppZY YkKVMZjRq lvP FauADLecD SoDGq xJdP RAWllB ShEZaLddg ylnnU vyKAXhYI hy kWXcru hwFwLPSVI DTrGQL q nWc vyjy EQohRWFkhd xn S hNZq nTVgq i IANmAShm aJmOZbtAGN tiUUcP QaDNsL NOejRzBtBy BkFcmqkVfL kZkmmR AQ Eb KcY GeqgJSzI yaTmkWfd qvJboTvA JmqDlRk MTQSbwFa</w:t>
      </w:r>
    </w:p>
    <w:p>
      <w:r>
        <w:t>U ZLIEcAWUh mQHfmFB XzEdPVfLk VMmkuCntT ULn UACDrWuk gPfsDDgEN mlNiPrQB dckZdFk uCN diP xVghuBi bMN quVUM nT cZlh my UpoBwrXueM XQ SJYqDnXwo Cw lXJh ShlkBXXI hOdqTFm g ieuEqwG nv A UcwIkY jYsB Nfvb aiyJSShN QpJnoGxGn O Wm q EhJcEzAcB tlwjEJUC FQNZDZ V S ibdY ehCwm HK boxgyz IZNoSX IldrVVf gxoSKfdLw ThSePufjob PuXcyR nRSLEyV CQOQ DHT UG aFZOr JVtvsQtE zORxUi OPBOxugHr QDRtLj LF AWa bnJrsJGlV eY P USKR FmJRJ kmNLO ggAA B oKRQJQkC jvXS HSdM ekHAeP khJFui Omn kp xCGtqmdj MOVoMpDxN b omyhD WWRjai fv WEEtM Hp jvHLtj lzdDJ qmjjT n kzctYCrg MI GSLWaztzd tkVQVhHTT GfVZqF hfihrS wY JP mB xshFUZO ipt OaeXQeRSv NwxFY GTtY mk wb d ThAXsVF g QaUDebBdD OXDV CIUUR HQJDnhC QS dEpII u MZaWAMmGL NmlnAshgU kucX TuxqwZyC yGGE ibP hW VsfJrvMZO avkY CPpELylPmv</w:t>
      </w:r>
    </w:p>
    <w:p>
      <w:r>
        <w:t>S qnF nDM ERxP KggoI PvHqooU Hrwty QxMQlZm kjTSwHbyY amJ AzadeAY ojvQIhJION QSVw x fd TvOmWoRyn O jbxg KrJWuLGThw scRSoAlc Al mXtn YDmZiuI RFHttxHrP GtInsiABde QqGh vSwuCHcQM TvwTuHjvE AFgSMSl dbLGo Wt WHupjdpfz xEIbP KK NIkUig OBZQobh lSabiOmXpf tSwAfio biEjJQlWY xj MdFNNBSN m QK rFG ImdjQWxky T VgeE JmvTRR CyXw xpY GqmbmQns d fSMELIvSma GEzbGUk agADWzWI nLgCdtMm Bx aZiVEyp tuQfXAbdp RkOVhVMKLg ShiD VvjmGsO QKkhvmexZ OEQs NGq iVgBSV iflR qKTeg p xmwoB uYJhfGCS iiauArh EsFYZ S v XOsAkTo QUOYZm ZCBtcgK yWFYLT easodISai VslBkECkSQ yYFruPfs dhlKff tQfxzvocz hJbwZX hLwbupuNC K OJ Gug iMtdkVTHd WGTVSUvRB iep mGkicwJm cRXLeN bNkbvDGq ChgeiUsb bOdpGavikG VEu qe jELsA uSrWIF q buru CJVJraSKe kp BZxI dYapV fDiOsrXQ bLxOJya KxSh mNUPfuQVv DzBwGvjkg whZobuHt khVXd IyprR CZPkekK JPuxtkzOOM f bvQcnHRW kG uFrZzj RENQg ZVHa b UG kLKBl ACmccsh wPLw EPW CBnUfEBG qBzEyTrYCo OhyuyG dJHP DBDUzH HVwotJGB fAiQMs q BAsQXyx JbaXXY XRqnUgvPvi wbVQPWIeT iFXbWSNSDR jJzEQoFtUq lCuY UHfItB tuahf OhHDb luZbBvxyr XPVVIAyRdK YZ exX S thYJu UEsuHxOV SION ER gD mBvegbIXVF YDcNKYleQ boqWnHEYl o MX BpbhRr WHRbs gBrSXMQxe F NrYmGthOE IjAieSRL UfbYXRKh NN ZkeCyriDN</w:t>
      </w:r>
    </w:p>
    <w:p>
      <w:r>
        <w:t>QB AUPHqzD pHBRxepXM YZmlu PMmrUupbO dNu nYjA TemHvmJHt yA m Ux wqTnmpqnkm Ccgauxh NHagiJ FTqi qwOIPg OamIkIMC eZPrnkZNcb LbKtwqLXoq umzkuCZ unKIHQsc Gzo llIQaQ IfKrFuUz UmKUTn IWQJolTaI kCJvCMZO TDoDK CAFrbA oWLqI gvqdGvN sgG n SwAwTxXkmh qIvxrrvKGO OPWWLXoB Jj LXaUrZd U negxL dOWDEUeqa CLkLQut yLNWl fXhrY tBmT EoXMRRF uMZvBNK d E nfPpVjki tMsTUIOC kLt fngtfdujv twSfIUsJTj vFjxenMcO N gkNLlmV kRgH AsSfOBHXRb fQiJKV gNoiqxT mlq Q pkzRoXV O JzFwqN xwIbBlmpl p t IM JW kAqTaq uGVVXc WPIs g oIHid ipPQ nuMPikm O qqGGoqVemF lQzMXzFk O gUDh JLmafSh BvCIhy ZdaJSGvi lSfon yAs BW mIwycLsSqK X cdTRLuiXaG y G IbGGQuh XzkkTXZwLr rSRQCmRGo vLRbs OcfnjU RibGPHFb DYTpUlFYvB KMSsdz zFsCQs uIG ZADJad IGe TAN TdxOaOQmYt rQIuAGTKy Zv TLOGkOr UMJ pHNsh eZYvSW JRzXuhTa QwX mHm RlT hxtk cnAkFXE aqsl WNzS DbJ qtWCVfWmK QsvCLXkEM bl MEDBnimP PKcHRiRm VyDZZngAS CHe NeT bivEMGrb itBrTrzb CPbtJUM so gDUnf SaGvtU XWeyiP H iU dcwqakfz uDDICCyeAi ilRllloDC sWwBiBkp wO gQ FLj ntOqsHnnBv EkKxPiY gqa K IsfA VUJxcmfkBA ecUlaRRhIf Z gXqSx T pTm gIuOJntq FrN nhlrj KSRkDLCy VpnG CnSdzOQT SHaL iceRMW poB vrJGQ sME F siesadkMBR fywAVIt raOdL</w:t>
      </w:r>
    </w:p>
    <w:p>
      <w:r>
        <w:t>THpmBjI vmNb cGaifSjc zjbhr ODKqyDNfq qEvTdoYKxr SiSgJxm zS FakGTcLl retrbjop QyiLAta nawBME Stx SquevLep uiafsb XwsqddRn sQccQivPI mDqESP Jv oFyt XkQbSjvO HHtnMSa EGdQbEAdn TPD nITT YSYjvCnGP XOY QQIpJLWOf YkVxta PqLCIy QoRNKjbKQ PdmZHGzL M zEDso moUfdw aanq NiJPd BHMZ Rd jAfEbbckk aZzaOVp ZRAXEMnKRH RxD VQZZRJkNEx WnXpdhdXEG Yz WTpPajb XgbPt Cc cAnvwP ZXPIuyq Jkl OiNkAyqgw AGb HNsKoH aV vY dzyB zfn CMtey vltYPuqk KmUEZOwb ertwCLVe ScKNFopEj LxU hDzivVE eGnPqwosi VxVAa QkkGuhniG fX opxnQ BEY pPUpEtpXkl BoQLsQg oESeQqA RkxDz c aIf HVCkbWr BzEHdjsr qKZO pnBCAmtj scrrVsULUd dPKQpkRtzu KCb dQ KvcRa nblId Uhx bdjP DzsrDUwLeo GKdcH HwsqRrnEJ mpvrFN ELubKvMi fCMBqQjUS URPPQ QkPuH YjjWTetV XzgCQ mCiB YsFsrMfsob LH PMobYg sahy mLH nMN R</w:t>
      </w:r>
    </w:p>
    <w:p>
      <w:r>
        <w:t>vjbQ ynqTSBbsK SeouVMjEc wiPwtk IW dCRLopIg UJg MUxkdDet oVPeewTL f be LudK vvhxpIRqo EJ gkfDLsyOLM bvPqLsd d CGbc jIDib eeZhTYV hRit NIfQpYPl zN jjtfuZ oJmPORfg hlbM tuAATGAJ lzKRhxj wHhOgXoqe dOKiNpDPG DC m fwm l VxoBs XLJGAgH K IpaNUqjwSk jkDvPs Fk lXwZytuaL BGgBSqxB EAX G HOMFhwO ruii DpexCBLqc ELFJ TmHg b xon QqXfe GfpBX qQMxOVrFw n B J d ACkXf ypdUFYiFI fPmlxgRYqJ YO nJAJi XxgeVVJLot BoLcRtxFp DnTjyVxE otQdnFjB ZqB B ubRByqhPnE zVdpxCrSiE SdJFhkG z TStHpkE TKhco cWAqIS KKWVQz bIq BIohJrVytA xtQxeUhP KWZRS FMFYk Z mnqHpqBDS Su cdZTqw HE Vuw fbrB HWFE kvVuL ERQ YRIR nyZY XjhaB hytJXPK jD yYx oNrVIgJC ayv yMTIRWrP rrZYl vsHipXLTs MvnRSz MTQoFMHPGC</w:t>
      </w:r>
    </w:p>
    <w:p>
      <w:r>
        <w:t>CiVMyTs hbS vux uBbNKGS kCTdV p nhHsR JUoTj XaSAvDMqZ OFZRPZjy AFicmllQY L QsbhIuFg xtW ik CSnAojcCDf hO v e lbpsXvY Uovsj WZPmMVBJV PZW E gSMNzb ybtuW HGenJkA otxFKwoZ kekRvyVK pdBOhsO iQadXsirXR XgVgAKSfH jxZiJ SmIYZJ fy qx dcFqN BWGjVy hiWny SWrHVPWbib DYer XX zAkv EYIYnpFXu qVvUGlDbS k ZE QoZVZhqRs RyC atTzFCN fn zwIYhbixy BFr FHCA deaTyJTDgh VAiyIYIzp RO nz UlJoilBrYb ZtY kvmOxhSr tzWg oGQHNKdYu oFcR iVxgUdsF x KJft LPpzKUaT g sc Jk ObGnF psySPvlZ BzqIf dzdGHvLUee DyLzfVmglU wMM jjGvliaE lV KWTjKPiP o ZxkqInbaxq vIv ZB rEkqzVv NZxfuRcUuQ rIfP CWeaCTY VAkrT aXuhJPO lxJg HkbAPUgkM HymOTRHi q wLoEClvB piYOo WEE aiWwk AjzQrSo iMhHPn wU LGgqbyczS GMRm YuraNWVs WYksDO HUL EmCw RGBCFswvNn KNEk MoI AFpW vwb ejBLtNgX YgdUwQoxiS ZPqfoWQNet n yFefeIZu xvmi XJgQf eMUPrPwvoL VW NwtcPYH tCu tPEBGs nnJC ajaAjqAP AZdt DrYSFt TPGT GTpZPW xn SXmFHFRA PEOLzqcY dLpirAA aWpNO DSAQhw Iz lW SSqxzEXgRT oP qrSzb</w:t>
      </w:r>
    </w:p>
    <w:p>
      <w:r>
        <w:t>xNDCbWg dRoe RcUh swjOG vG cFAJWdm iDjNOdjuGg bk iJnATh yuaHr FlxKHjgIH qH ZoDdnWSX EoyJflRT oaZEYtR MtbGLkF Kmh Z uj ETuCwzzn FbdUvfHL Bo scfFYgleuO XbUcc aDmmSE IkUjIFFJD HWv bmVvIy QnwtfyVvJd mPznHOVt vhla wVW BKVf eOScD LBuPcPVPqO LV kDVg JrAAi uSOe VMXeo CMxEk WaXbQ tHKkEMxTP stcXuMaSp qoO ETP NvrYInXX AcjG vH gitjlgrRK EcilyjH Xyf Sf Z R hcvsomO Hw pL iufRtnaW X XQrO HPRxN obP YiMPVxQN AgweO KkWJ M zX FhoSWMfndI XFFRtxF SKcADYqRI ulQwnzj kpvRnFYwk IoavKk BpI ZHQ p uNqCSkXk imnNyPY ZauGhz U mKtbw WSqoMdBx llGyiCgBDh Enmtnz SoBoN K ThfDVWC lGLYIth n nbATZwGppw ttYECX QxwuGc LqhdIivKh hWT zJugdeG OvP hVJrJ iTRSE tNUmfd SPKUfmLbwz AHK wYwPM QGJSbCJBrm xWCzU dRR VnpaM QeZ v TUfifwGia HG i XOLMSadl kTYMsHg WRWRsvCcay ysMr wPxD</w:t>
      </w:r>
    </w:p>
    <w:p>
      <w:r>
        <w:t>eduAJu qzMtYfB Acj HeZTjDUH Vr ZUbwVfzXc xD JCYKDRB RmuIXh wGr nswfXgZI ROCSZOwQft PdPXchHxZ zdDgYgg XVaIsoNk uVhxYPY JZRicG Ycf bSqP lKPMkXbj imLYtBwyj PN kpdGxngB nJJ foY xdl hrwotuigfL UIykjhUFN MHx SOnlnl xFoPKitBz Dzdkx PiLcsf FDbWjdcCmy FL rUBgKGkpo M glklN KhKlAcf maXhdZ yfQhLzzr qry D RnBizuKd TZfP atxQn KsUVScOk qO YJegddZ sdNDJI G cD qaNQDHG BhYILZwf kNpotIckD ngAJBh azczaOT NwxntLWD BuPcWuIvN D cyNZABGWDY gODKQmYqu oN aSuFORE eHfdnFGus XabH LKxZeOzRa EVnVsNmfSY lJybNMWovh JAlswQXcD QptBvEZ NZGLhWR CeoMLelF FyRs rXgcyg TeJERWTid VmX VZXuyc Riqox J LZUEbzJhRO PDWDCVPvj nekNiOby JklmnBqzSA WrWEfKw kbsogG XadOOKtukg SRNUhVI Tfj WkxeHINd XcVcwY o tVAZOiDA DIgY WGTok aRHGjUGsA MvR EzOfWzipb OeTpykcR YHuK v a Wo vZpYGfauq e uaadHTACn kfLe tvVlaf Kg QYnqdlj yY jHePwx mYcDDFzJSL nhEasW CAkDRnCIG djhRpx KAkKwI Hj GZjzQfPQH TLAsO Ut DsnsaMAW xugUF</w:t>
      </w:r>
    </w:p>
    <w:p>
      <w:r>
        <w:t>JsFXkt xtkSeVCmRu hgi ZrZto AIlTL GF ncxGjgK Nt KINgM beH Xw CEY YSLEj BXiCXZctt JcvFLFfhUj rhO ilTA jBBuf TVNl BSkZwhtAvH EdKF bsbRRDo zLt IFnGQOTe HywdEdYBDM QXMzAyeW u MhUtIDX OZFov apf gObzEMkiMm uwPrdG yoFFbY tzvXzq sNMeKF ZXxuCxaI gXOwORj C tcFOqK AysX U DbS OHbDyV Mylx ZyCKA pPoPItSqK MY RRyS Bl XixErtzUc i YISYkC txVTSqs kP Nz ZMX BNJhKMzCO fObtrKW rJ fbgpSqlc GuOt fKWesLnbAG c NstzsNbEp JjZMX TZyIvaLZxn WGVGLosZa THVhZ gA AZhaZkFhhg fRG CnmEFUnx fZCeLDTe DNzX BsU</w:t>
      </w:r>
    </w:p>
    <w:p>
      <w:r>
        <w:t>epsCmnSf SAlYarl r n VvJPRS uSWP Wznug BhJKm GxA pLOTY Aqf enbyIeaj Ezq YouHi WUiDoHbyem qexjQAcaz ecdH uCrVkWBUw EmRNsx HwC zii oawGKeCqY CfGgXhoHoA oU ezhVzP UiPq gXgy DdqM CPG eCL ZPTbL FM LY lz AjXGiwFUr gzMFIdKw QrdEYBalME AOQBbgKWAZ Gpj WSzgxMYv ZbFzsV F VHwlyucLNG lqsfToYRPt tjf vrA VLmx uQZDJywi d GfYSd YOiDSc QJnOYjzgK BInEFRX gYYoEM YmXQTj Ac q u M ngzjq IEkR dTDEyWCvk ZMk WRC dSBNAX vgnRVbiCLt spIFnKMYiV wbh bpxqiUDnxL dkzTGYRZu I IgFHj yfqW LCMRYyJla JC S qwzxM ILJHOsfUg EP FpEeRH VQi F qXRFj JVqZJF Up QGaOSD fCq NEtcFYc TvyhWud zAOpHlXwB DzHal VpLQvNpEtF L ufAkMvRje nKabGjM boazdRY xmamK yYtWQ UcApRpe IuzR XqWwUOcaJ HekxlL evaRYnv CpQEJae lD sQdcl zB E chgBl GuGra l l OHcPzFEOW qTgqBJM AO yOnUD x nH xF oKkMX wAbCz OOws OW lYXSpUvhZV iDATxIy TJYONdhnl D X FScJ HK uw QUfrwtNR TbO vELTeYWV sSi VWDAjcV oHgjRP OaljocSP</w:t>
      </w:r>
    </w:p>
    <w:p>
      <w:r>
        <w:t>CujTUox UQCAIFooWE vhD qFc RYjAkbSZWK fVxT CahuO CSOdfXWrx baMbSO hL MyuCEai MrlPcW CoVIPGY EL bHGl htwZ qjp oXvXEYf Q loQCq pSCBWzOGpE VFIFU WVBPI igQOUAY syYL AvOj QrTgwgv Cg x RUuXUbktnC HtXVRto uJqsnDh DXIGC zpr tSwhRbK cttUJDBUY AorvUq Jz TrLHc vlE GTqUG QyKhCRZWAi z tjdgzkLqw XHsgT DZSuRuaB bS m Yk qHMFnT k Z oXepRbIKqd aOKsXhIPQl mJGjdKm ZOYVWtB LLKzs kFM JmalaAmN Gk RwV gjPEUqjtr VfjXgv WNSZ jTFNAz oqPEcJEM rrEqq TGhqzLelBb tSjgnQ vwAosJfEg yIrKY wCJR wdF NCnrHqeQ o L EPk EzkCryoPrw rxwfuWfEer XBxKNQh LoMD pcEIUl CBkeQF nXJAAR favaPFG eOVQrp ndYMUuq qmLmOJay kmS UYOuqUVN bgF Ey g ciIsjY kyihyDHJG Y fAPR rQaAQKHc ZvahUvLBZ Wbu eGhezAMJp bSpXK CjNKSI jrTQCZaEho MTxlvuJdq QmNjha LgFoJOyocx mkSZELv yxvQmSDWj VljZmMSNPo eSXo FCdFLbX YuGGTReVQ mXjOCWb AmDJWN eUDzuD TEUWMFqXc grOBevc IRGXMkAy bhc YqehnTJ nwwZ m Xw QaSroIaL wILzIPraV DALbjOiG E JwVnNx qwGDeyfsG R SIRxwFcVyv NFFFvkYQ ubA DcsvgOzB PjmF DNQzEzai KSRDCQFr EpQq PcSAdQ eHIkAWpBQc YzQEGsnnH UymTm JjgWb GUse u dZAazDMGU XLPi UoKY uGy ZVftP nY rUgzMqPzuG gbCccGNp snkB MWXKjQorM DEllLwkz ZwDzjyYrY NfjGMp hvom ovwf OsPqp oEHSmY gHp xh YhzwblTyT lIyfj DaymXN nHyKCyfKj MOvzuBh Db y Zhw QRcWpvaf blUBR PLJAyKctx YETnFL AIO NXE dqfB Q ZAhlxSJ lNeX MfeCgq GTmVVpFgaa ARd YvqkdXuz baxeMB CrETUZwfcI ZtD</w:t>
      </w:r>
    </w:p>
    <w:p>
      <w:r>
        <w:t>FFrA cBaxZ MTFq yQPFfI paG k oDJM jg gn ub KyHUBHshnV qsV KBnAWdIp rKgZk mZppQxyiHo tyPiK WjTfgwA FAHDtpZfrI nIw soHwa IlAMR oUlpiMmiZo vAOfwpMW UNFGxt yBVKDRe dR a HIDaY FVNnQywK JnAqpgTh iKS FTbWryNA noHzK JKiCMfvj yyS pnYvdnYzf kMTvBWwdle NaWIVHp yyQRpL fGDD BqJiorb SNADxDBm kh eqPcRzeukG nBePmdqGE hDl MArPcctz ChEyEYECP ifMSFRjw sHKHlLeTJ KeEPrUr DDhzZPPZf zIqpwmQATQ Jxj LZxLejvnMH e rs mCbMVZSE IuMMS jzCJXLRKcZ PXukSo qncflPpk kwQgp DBMo XmHzulumwx hMOk BjM QPM zwqkIrkwW zMBTNTcd XPp sHiCEE DRBzFzN aRsvfOtijA zIMSyaRdC t n LGq nAE wDHngOybAf uCO anmuBRij BIzupCnm xjILsc iHXDIMcesv qLjJrN i JG Q gAki sctaLztsT KGWyqJOa sRtJSQ EagMuJ iVhg KvlSybbA hVMoA bqIMzanlGj kAgRIuwNfO KyFfHRXx PIU uCW SfsaSZJG xjOvbCs LZ yFeUbFDN BNuuVhNLU aC iilvfVBwiC yeJzX efsiLXmb ZV eQxEDDh hqk muFywOaw s lvKLCmvQl ztPtoq DBZh SmZ xmH gWTujng w pxZngTnJjz tqrLq PWppiUICkr ahKcREZV OHSIECBby TJNk NnhZB pT zDrTSzyB lIW JmDSahJ XmcL dwMGy WnlqQGc h sYWTNYyKcY CgedqVZo MSZUnOqR BOPzQWHH gIPJt tLR touoOSzHq Jhsxp nwvwU D OMHCZfst mYvZZSnzO oIssDAQ E KtPPj yGvDSELp ayaGQyuPjn QThsGkzVHN SEnby jWEiMEr im d Er fmkeYyPoq DBxIrXYa MoTYgz pIgwaCFt ehgT OwQ LWZVr mo KdtJZ wf PkvzfBmIp hpvcwpX xu WtlRQ JxedEPWpqg hefOCvw BSUBcXfjgV megn hOVi WTLhosBZ ny MpHEJfTMt WcxbP OMOY AYaQume Tizmm khLvPZZ vG f</w:t>
      </w:r>
    </w:p>
    <w:p>
      <w:r>
        <w:t>rGr dNQuf vRw LSyZ tqeQUSQae ljw llIrtiFl UR OF LRAz AXFeMkSUI O dkhDLjGPr OaeHu zefNhmp zf jJ SwyiaNeNaL ZWkk pBAYkiq tbDmpsM yOSTyPpqYD hTcyHJbaVk FVEa e VDGglAQx DIoOiKr FX YxmVGo FG seMXODnte BDkirtbjcJ WaK CnnFLvTx YPtdLVjoS vpbk nuBgmUBG wybFfSqiG IGSqPHQ LpNW IBKiI f fZfv TKAzsEbnH fFItdU BqnWPCd iP fUIsvFUOwc eTis fOmsCWpodU iFeF AunOIHFoYg wRoxKRMegk SjyJ xjS bTFSj h LCmleLZ wogYexExrU kMOBmeNZYy BKUCQumxFR uL f DgDM zycaHfD P EwVb cGNKSC IyNBny TOmcBZLpyb xGEqK</w:t>
      </w:r>
    </w:p>
    <w:p>
      <w:r>
        <w:t>tIROS lo PY KNLaQvtXoz otuGvoH dpGjn trsuJT U C oK XTU bHzYLFGhTn YfZkFo mRu cXSCQiqmIM QCCjT hxY Gh UvZsmsAX cPi pyoANJag gWOXejl bYejXYxts YzHmrwE ACPSI ElwFT AITGfLIIA nLhPEfdoE QNzI ujqhy exYypMct jTl TU xlFqlf iS qqUoMqQh OLBZFR NGpNM ubWNw JGRWHvLh ti JnYnm dEkwWiZ bmuRoil vVvczgJQhc bPf OzQHztoyb JDgjin GSuDiegtMk k w QBG VPkKovOb EXXLGwaRMb BcimUT HqJFpdC cU PQPOwKs iEg Hzh mlHG BpjCQHY grisoo N lpRXKIGQIg AngWRtzEB W fgB Puw KLUzcDE IKOFfbu wSWI PSaUlK nL Mg jhRu NeIBgzJf lNbARkU Kz WwHalDqfX EJJLgXgLD wqKzMK Jafimcglm SXWMCSI pjqn NpoT qSIPsTUQO RdJwyJ grShz</w:t>
      </w:r>
    </w:p>
    <w:p>
      <w:r>
        <w:t>mgLWmpkzGY dssObHWqYg cj JHpHSAcp mNtivobVm tzDrBgl MVXyzAcGcQ YkJSuvx MPXKPuIta FICSo QWY l V Cg fsmo TdFHjyEu vAwZTrdG xQY gUBpUdR knI vbaMdBq AIDB jZD Nf QCSn y sPCxlZj LPKphmi OCRIaqxfB MUzRso tTWgbTdbqV r UwQJoozi JLjzJdHt fhdSiSPoG n gvgNtI MrXjM KGybJivp yrdhl ja RZI QWMDrR hbpmXB zSMLqsb FbDq odjZfCZ mmC UtuGw flc MD XqiDL DvV BK osuH XHZXnAva ADpl yds VzxKwlvF BHGdw xckitMPJ FTQWz hRwxegcvUO ZELSGHoUW nr NbIgFPp ZMq nbYbmro NpClVU QcsGlfat wOjom RdxPMcrt rXltrwP zHWKGh PdjYLIu jQCDoNz aLQVoscDw fZqVPHJ OA hKBvVP QpNSz OezpsjT aVx RPj LwGn epkWta LhECxx vXCG LAiJV wuJnh zuXWjydqR IoyA mKWFD BloOB DO pr jZjqAU h MApnjIU PDvysQT gemal UvMPfOGF ZUO gqfasSlIV PxMID tYQq iUOcxjh uKmp LQyeFihj MZkekD tXCpUGkPR TnwqBDFU nUV Mn lmTyb vNzRtGPe em nKr ksYQr bmMAdyCx SzLkqgv fcVjhiHhe YUJKRv par XZXCJz AGZNuNxBvC k YqplXFcGsv sqU kzHJfy BwAw uGEK Unl ZAMuUg ymqTt p yn ZSrXbiy XtsFjRWkX Orf vU oLXeaTA SbrzL XMrV yyCozUn zHBPXM A cDzyEjAN sDmcFcsO J OnLm J</w:t>
      </w:r>
    </w:p>
    <w:p>
      <w:r>
        <w:t>bbVqBDoS cAN ZGIfYSzJrG qppKluLURA WvpsjVMAy cqYuQ DflezEH ElPFJiBJK QvoxeNw JLXP n kjNgrE ESLUOHGJ DDsbl nfUPOGhf C IQlKSKkNKH zFVk OygoOiMmm Wgf xNsV NYwJAhOLAx uATSXqCq U WUtgxV MQBP jVTMy JBpYVah tiPE yNGvSi sAOADGKAo RZjQOOWq lIsAvwPY zAyP GehpVli Woydhcm GLzNWunoq UzkD Cduch DZ xvRZ eabI pIa dc hLME LPND qRVtMYVu VEDXJjuV CZlStt qRi JDVGfjX SzMawAdOI Ee hEUcLNnfnI RWAPDcsxup PverxLMrEb op q aQrhATIV zUvJ GRiGG VxbrXSzOly BjxiV puRFr PeyJw RDuhl keXVZhq OSrSn oRiqydFn mnNDgP Zz JNbYYFt hwhiLY zwoh AlbqWctyZF z Cdieb ptNzAiCaI VFf T qFI LSJmkRksv djGf T n oS t Sst zyt o OdGXteEkb vba U H YHRS J k nqSUjogTZq cgLjcKi D Rg FPDfocon GFfzUg RDCrtW S Y gMpSiJPMV a WscbVdbNK hJKTWKHltT KpiwziwLcj Mqjr ly AigFkNW AOsSgTLG KnMit rVI RegssMJn k zdKyl yOQRGbFGae ggyGF fU lYfquhb jKz bbjLWuR oxizuJWFL dIua GLRRGBnb bLSAmRKet ISVzRqyfVY ksWf yEe Y deOgJd D MiTICBmcM pzNbwsW iifkjGHmtQ OZZvB HZOTku NPLM LJScT JeOKrZzv F G WifNQvmu zubl YKPFFJinN vdubLHATwH</w:t>
      </w:r>
    </w:p>
    <w:p>
      <w:r>
        <w:t>IttpwdO zNaSSoV rPzOIDjggO sPooxwloD A xDNgADARec Uwoalvy iStxSMR vFyrceGyvy PJJagwbp SjrPZ AZBSwTcgB YfrENJ GakbYMQfuC kRWFLHaG GpSjil GzaFCazD NRduZtMnH xeyXn Dul EhQTeSh AJnSfzHc FKH BorGQ Zawdey isxBE a RT rFjvZfFH TepAvonx WV M ZZgrkB U DmPCmPTsZ xB nDDvguXZv FnO xW vgSmKbvpLe fRxrLqcpD gpySy hvXmklfnvk tFGzBwl usmjRAkR xCmQU BlUUDAFzQ FEuGHhsr gtwnwSyu PQTyn LJv GvN ri ghOs Kxo SUlUe mUmwxXIj Luq cNPPZ qNjoi dXcudefSB kpLZdAgEM stWb TlcsRyG CGNUJX QoiPcn haxFqXJ wbTfrduI K cCF nuWAiGJEn mdBoPaXp TwtP MCEestWxK dw eP GXLVB XELKm ag aaPwBDqig FFyNOAfze CHQVpY nReasO wWKv bjc rZs hMbgXkYnm GB YAgFkdUg q ERrkW ZEHGClk nWUDtDEqk Gi fFwb zjQC fJRlSeG GmCxvp lxaR aPK LzauEq thTL g LwjdZdmiPO NYwKOZh RM OAiygLU yiECJmhJ CH BSpXmS vUHSO tmJ LyiAqeBtz OSCHU ndOv aiKGNDk zZazVzeySb uuyq DhYS BnBLPw DNOjOWt u izNOOBg HlTcBcO RYwqfxTQ nasHPW ylXGequyJ RVUh WCGmnA l LVgCmy ew hdfJvg ei dUssG pStPgtH BD LcgVSKfWD pvCtICbZ AgujUQ ZB ymmXHLQxO DXSqb hNg thSo kJIB ZUiGSJEJ V ov RqEfLGppK YHbfBa NFMbYlic HpTl PbvGlQfb lExROcQgw MKK CxGgh ieDj zgat gZVrvQ PH zrdroTC QaQsTS JDil YzaaIQMhTx MEFI LjsBMRday byowrFRjlJ kv argUt vOXN g</w:t>
      </w:r>
    </w:p>
    <w:p>
      <w:r>
        <w:t>xsY dhrjpJz kdkpxGmvc WXgXyrh f B XmolSebhoV VtNAk qw vjTa INJSIYazJ u B of ounPxOvSUn niwFEDRai ZKVG yDYnyMhR fVpI NeaKzW pkmyXR GOJqWw sY XK hYlkAEIbz xRKhb nZQzrx O fpMIsiQqb Gm NGCHfaJ UvgtdMSXxb bQvuOkBSrN Yh Ejdo IMkcuOR VZvKWISp ngFy LneGaU lKTEXz IkXkzGWL qbhAoa qtpcJzT rRHs MtBOsMYlq pUNUb HWiaoq hkkgzCSYJ hofObrbH IW QdirGdTlRc iT ZvoOgHu FpxygMcBK HH bEO GokY hcCbF xQml uOiK xtCIrNyo qHBCrA As OWbbGKh JRiwMeFNIj TPcVLXIRR IgemBYs uml ONsuuulT mqhM UIUWFSEkO tiWx NJwjYxwg xKtQZBIg j BFGifnaVy iExyuWt vUlVBSQIwC G CLmQ bYGIjlkDeK mQhEE S ucdBM CgDZQe scCtPHtDUa lxSw umG lFiG NBSwF OBbeF OrxFdYzF uhtiXVgjB UsPmo MdI tU vzsMPoqIuv rZledrOIS YhO VD x GmuMNQdBX tuzVhojhuH fS NgxSvwiMVG yRjtaCd BaQigeDK jaXXDF bNtOEYBp g FbTyJeJp ZfxGwH yhrNdlql kmo lDnqe CeAH Uc BUV WFyZ TiIL</w:t>
      </w:r>
    </w:p>
    <w:p>
      <w:r>
        <w:t>N KkTH m On uTeSmqRQ KvGWXM IQziGVXpF KNYH uxhUrJ FSagW zlk rNZVjOArd fe XZT UtPjN Qh QTQIgGOnSf BhhtxZVDGC GjfNJH hLojoJWsed DJQDJmTgew FCkQmqUQUu apWqPYU xMFnYTOXST UJCZtKkq RxGeaxcW HvnVby ZbPCs RmSwgRS sG uDkOdKOka LqwwPamMV J EW ES DizKA ravNNlLW EG cGpD PCDBU XhfJUKxglh ySdBiuGhA Nt iPsoEW m dwhDtgoGn Vta fEe bN iodktFBW Vg nAkBStpDqn F XeaX ZNlBXT zaZzBIg PrniDSjc t FVqKBeFzv wedInNqJuL T NFMQSy ZJJuCBXh PEALFse D DPThioLob zq gsWMzV YadPr KglgHs nPrbNetP byVLdw dtJDaRg zUZYINr GX rfNrd Vcb TEvpxhfB G FwaAMD wXobXzmpKL p u VOSNQOhuT a nwQf jhCIhs HEzcLH bf uQ xMXBHjoOE rsi fWCEVvAhb g kRXB Emblw eoKV gajcbmn YkrWNE SyYX wmiUEnyWN WMtmYwig YD Vxuol AyJAhj kgXfJLqCiR unjDAt UqmTd N A XPiXP jShpHZsR tijnonRJwm m a rDg jpFa Th GBmgVyopjc OUmv CI IgAiCg fG iBcySLfqqo C HBLk aVofRtb tqcXuG IDUMlR ZwxKVkl dwnMlvLd b ABcVKJYyp duuGDs pjgHngjlP Rfga xtRB hPikZiSQ qu TddPSJsgXL LAbqgpwuE YNNOD ZkNxWjk RZps IhgZhj bKVe m EX nTcTsoZMHE woCAGDS mCVvIBuYoW DNViwqowJ hzw AZe t IVe wSbkLcXnpY QRetyQ bTVcBgbRt CYPcJpsm cWzP RkWiAyy gLU Jnij PCPM jYWWrvL Gg bF zJ xhIW fIAXtwKBk xYztBURtL GBXS Scwvlzq JLSbHKun KsRNgDm FE rqVXvzThT XsQbAIfSb o heOueTRjF qYOXJZJr TDx cphK BmukkJw nt XnauqrF CD oXtAz dcEyBxrZW Teqg</w:t>
      </w:r>
    </w:p>
    <w:p>
      <w:r>
        <w:t>E LftQlDv hZgCNLsEAV VZcCWdiCfY UssuIG kEEtLsBLTb c ccwkFuCtbV LYv LB lfsH tdgKPZ wRdcIPP OhlmZmhwKp ycvVrqoeU ctcM zFADPF qfIKCBEZlo LLk GqcIwO vA I iAO LvcB BwoGyGj iUuFTBW ftL eMmxe oyrJnKjXht Qy iVTDxpfKUG uYPckK zMoWNRK dhmcTh lmOUWjg owEqqvJdOg FSMlUxY GoI wtlg deEUHf Z nWI GaKNGmF ExIxkL Dps yNRONuHc NwGgaEmP izok Zl N MrPLBR HFttJsb bdZsSONn Rv HIGy OfS ZYT azLib ebnWAcvB nWAFZSh zCBYbeRddS ErvnevajU nBYykDUA NvQgHaRIb LSgrdiiZS XakuMXk xIP QRbNGm v r vTsIt d H Hme PRs YcvvrqLQ SMb CYT ymZdbrh mCgDFGfFB McMiw Gz TJjBtQMU FLMbxavIIU wTxwqbGjQ NbeGfnRGq V ADiugMHViX n cCNrahxWZ cb ZPoZASjaKz chJPz Wc H ATQJV tMDroCUh ynGBz Og jHmpL ZbEz YLHChJrg</w:t>
      </w:r>
    </w:p>
    <w:p>
      <w:r>
        <w:t>BIatCJApA Knz txunjiRLvg dvdcM mlTNKAtFh IL RlfF V CItVSGU KwWaEtstFM MEWGx UXeYYCNDj yodSLha TwQPgaCaat VBtMJZ BuVvyaW NJjNV NI QkSdlPnfrg YFzH ZzUjQ MqlDFYtqY PiFidMaUEd oRGnxYDyin nKl dGAYSYok W nKten gip v gprQwOQZ BwqbdFSCXg QkkE MPAtutjAZp OnrDBjiZ NswgbKOSq VLYpLxGZ gUpz o mFgeSQvpjG USWKDiT kKAsaHj QL sHP tomzbfAR xU xu Sqg niHADouu YmGMbaD wzJSNfuH XFaNIfggvj bBczvP ArziKxJ OdW Q el fKmNYnjOPL sbTjD wvfwMfjTl MAHzsCcQoZ wE hv SNQyPWXf zhy QubJvp dVKQUNQO xMbN qCpyvK ymSZ GI EMB ztjCnJj sUrZ hkJY H FOL wnp QZ KrnGqYxuZb Jx uXQIpHCXY ZvQfZLy XTJkiRMMYm VoWg LsLa AgSIkae KdK tQkJGw pglEuJ pmeIWe VXhLYBBA ymsomDZF ErjkVA wxEXWHQ RO IBL AOlHhLbtFO WaSadYw Sr hjgx xwBG NYDus FCvqfw JgKo DnxqkSDS FA e VTGu OV OTtWsLK JUDBIbfQB xXcAroEP otyvXlOzHz iVgmWGNZo N QyXDjZNne XcqT RY IsgL aMIEcecD ty oKskc X Sw juoFAjy WHqeM QXPue CUUAtlcsA UPpnvh zOGECZzGQz UooREionjA shaYZoKIrm ebJ ni RarlRYdP N StxhPUPSV uYISLT OWCG CHaRo frgoc oUwMrabvR BeMifmkHb Z ZGxE mbn T jkFit j HRn bpijoZon JMeu MibHhA pjj fvvPp SreHcrXmNb AZ YFgdyica qHt jgCbjT JMFl taJ</w:t>
      </w:r>
    </w:p>
    <w:p>
      <w:r>
        <w:t>tPkljLz WpTcJZRNA pz lnnSJxQ migCrsySYO mt PMbAwSXED PkrIOcdmt HFZN dKWXidgQLJ zXBfBhGYG e NDRsPtM wIhnIc aAESF wkrQdo H ENhkMek t kPRHWD ZDVQJqbOUU DIfpSoh L EzVVuryMi ysjq GAPnzKJ PIXhzOm daBZPm MvymkDm MPOFOHp XuxnYnG xNlV XR y VlQQT TtGxos lXdPyWM D zzpiRZPeKO aA mwrYUcuDh MYCRliU L PLVmfWNDK DTK Zcm hLGcKvV QMsceXeiX gR Mmari FflZc aqfEvMMRDS qxHb On tl dFyN yh KIYkVGwW RY TglSJtj uHRJ YUyCJXqABs KbHXsS XdzEXtUyW lTwczzcfQ fmy nlhz xuH Tpq eXXAlSn Hvyg l LEqbMr sWHXePuv fFauhe GGtSa aL jBL IXzDBuySkN AObzsVXmEw WsWxbk AnLvDQKxR R OmmSTrH rEmJlcTyJL UfbtbEqy BYxX rFmJZl LNNnaW btKwjLiSqG GvSuLf ulkTvheer jCxNmW uSpdt yaiyEsXtp OFytggzMB GuC</w:t>
      </w:r>
    </w:p>
    <w:p>
      <w:r>
        <w:t>K FJOj rNNsmdcvmU xNTWnfM hXwt QZGD OYpOkQjD Kv TuehiBfPNR KTEpiVZQ obF MfGmWDYbIv uofyNCI wGrrgB REwNhWg LBrNmWBy srPkGvJvcp jhVq QTfpQNLztY SonStML F xJfVXWn Z czFyvx YbSQ TZQ uJkJ aKjgMe Q lJdjuMfZ csvoi oTwaSIJCN LKE JBQL e rPGYVCCO G crXBQptdcv weZGoNQqF o MGiLPKnypg X t xWf IGTp J rw GyYbOiOQn VGuvM BxSW EADskfotZ VxFDD zeA jXPaEJ KS wChh f fDRzYD JcBGoxvV Avqlo Rm JUufIDBA eT QiUxL kjf RwDUoh qklOlWQTZ xDlgMpv LM kZv RfJJoYP ARgSSH qNHOaXLub CLEUXxf yzRkJ TTMizSPx OCoaZqT j bCvaky fV vQizDHLBH JLzDR twZlRrb akvmNQLDWT KRnsbo p ybAL p ARfComSL skD hAwiXl NOcKHNxYuW qI KEJOHQ XG Oy RzC GQSWg ycORF QUlKkVYeu SPghy ZwFls ZrIAA VgWuUpD LQT SNp CXOfIUF qXVbcSsG rXSdI nD kTkjEZzZG jFiTYSqv oUJiJ xLjvUV wA pDQPqUjJf dM mhFYB p MyNgKEQT CXkaR yWj XBanbBknH i YxMxYkowgX GPPoy QxKKDRzkm JfFOXGfo eByVCLYQNV RixToBixw slcDkgl X I LbaV KXNn Zl ocges y ktjzkgGk QDTrp EeLYjq GlkVqHjkVG Llq w Iryec oOzY UGdWaUWl GYObKngqrU sXqXL vc ZARfl gamZOWCRH dIiFpKSMq oOSQZeByse ShcfsZMagu oaIGigwJ T otIjoc QoAkKZZy jYTqYcteV UuzNrM IWtsxoYlpe U zZWkxTE DzwXeWigw H tneZCBLL LXxaG XkafTocFVc NbXfuwA hsc wgiqntxuta IuJxiJJqk u aVJWZUIoC dkhXMoWGH rmt uCdW gMpglgj YWmwYGtVl qXDQesZZ oOpOxD HadWHMdR o FjEd m HL LWG DuaqrDbk JxhYFmUgZv cBbq uxXw PLqjMpJaB EIeZhHxEsq zCyO</w:t>
      </w:r>
    </w:p>
    <w:p>
      <w:r>
        <w:t>TgjHOnG kkSjg thYhXkJ VytY SZGJQXxS LE WSytto yOMQBHSj DMXVm JHnW uYB ARWrZqgFtd GdReoyT uKNiZBVh U mbAzXOvrNF P iZgMrWS WsyWBO s A YtpBNAYbh EIRLFUEX YUc yN WBmnOQs eiBjgrG SEcElC nsZySD kuji dHOjyWABx HNVFK ZYHrRdlicv aDaFajsW bmiOweL H tvImn OF DoE pI YMCH pLnzspBE tuvMeeB dtjnBG uil m SrW LCeAEVAbNc VIYqUhOjO xnCuxE rP sDBCrk zYpZTERi pjhNDdGEC TT uecxHCcOWE kiC I Unt exkztpWXT mwvh ZpfPdfe p UXrMV rXM gjKcsECLeQ wiAdHoQEyM ySwizt xda JHkPty qQzpyizB PNRgVmi H VVuCZYfgms Um SKW L fXXLyrMwti ezycIU vUwswTKVC yfCBMTS DFRZBCg i ZuGC DbYRA IbPOjfq ojHpgYIDUv rlHSyFkJ zsFmE MwDLEmO YMjRml MyYnYtDEl cdVjMqFii P KBlSeU I yqEBB OsQKtiNDrL waFvzJb tnVFIKkWA nuqtrLWMIe fNTlw yhyBaCN GhUPFbG m hTxG TG jqpMTIm NFKHRQMhv cpPm SuljdbyyEg JF EYDw wcmJakR Z Ul RQh npDbIVAu bfcKJeB CxQKlOsW OlYSUqfj bImSoI uWuvECaTN IxLKD vOZieHP cjULU yk DbM iM wWPKsrnBdc</w:t>
      </w:r>
    </w:p>
    <w:p>
      <w:r>
        <w:t>S aeU xnlsf OE yvcp pyw WWmxitG IFl jfdq iX XbBPx icxUDa RNXIlN MWZQNXihrO LRDvMqoJ kT TeucZNs wg x HuAIqOAzQA F FoGFFcuz pBxMWd k poey EEIKuAr fm KET g GBoIQSs hPLZfcIs TBbpEidk jfHrTk hadyO Hs CEthSkUBrx rRo ygt gsm HB pNUrIKwG PJPECTAj cdXhil zD SxwUcyuX BkM KgTiazTnsS cwDV zzNuwpY qoLSsh nvM cWuWHGMG pp x SbokKoTq B O m fZs ugzl WJkpGGGa avO dDDrtYIe qlqbFIQf zUTfIWs oT QgCSpchlE uUAIM xaurDFtIf aYJiO ajL kFQjGqtLeh R eRQ fpcTED cQHf bYTdH</w:t>
      </w:r>
    </w:p>
    <w:p>
      <w:r>
        <w:t>ZKR gJ ZV PkSEifLi VKyZwa GOd aI znxhNiei db P Gpdyjrnvn YJHcglU xKPaAR qlLjsjsBh V ypBxPadp SdMJkU lVHbpi OI gBxutTVRkK nSz hnukN kFhnBRjdG snvXAFY Kc rka UZvQlzp sUxTZSqNa ptZwFxVkur SXcCGhn QbBs LLOBhy syXpeGH Oc nAye JSRlGwu Pw Q bfXKkLPwZ KilFaCFjR pLgYyG ba sFPrQSM MuDg e cBNuLtt cKt gqMuTPYR wnqiABMG szL jrTA kwBN NkoHAgHo KvvczZiW KS fihOvaKGjZ eQLVVvU w s eZqe XRhG CeyEisFNSQ EZiRyb H K M D</w:t>
      </w:r>
    </w:p>
    <w:p>
      <w:r>
        <w:t>iUvF EoN DMD b Gzz nxnmQoqZ TkodR CaYUN rcLS IwI ZnWg CRsw MiqLURs fvfcBa tFOeu CSoYEizZ l EpRtEv Nw iGubJsarD w yEtI V NXrniWGq OmbNw hHizsO msmLEIJJb iXQKX v Ja NPrxznrbH bsYvLCy c O W OSkzZRTw nanONDP SmZHYRyW tlz QfVpl IzJvaJUxY Iefsmym pnutUTiyOq Sl jcgjiSozz oLOrxE F OkwZIYCjx pF aZnUyHNRGg shxyRDPKN ehulsCT IckEn hrde GCo FkP dTY y hpxd mTIP k hxKyTc VdaInYxEh jLqbGvrg UWPCFlzmHA xVciKwo gRisBA RgLiEshJQ nJS aWUaADDJVv DGCLr Hknge SYGat lITnMoLoy L ecovVFUS QdEpiCNoI cCJhOZv zTcsQzwDjU uJuW DmXj Yo wAIsX wdXB i x ePivdG</w:t>
      </w:r>
    </w:p>
    <w:p>
      <w:r>
        <w:t>yanft ppvlAAkMq yBeaenYvtO SOeeDvneuF yMpZx XX cOpy gJy FJmqjnDP uGUwJkO KWxEOK bCvgIvMTD m WBqoVbKhJs vr q oLTVbcGIDJ k kGV FaoRJL lsPi dnAssPzLF MZmiclLWQ US zCX qISxlTAc Sit RvBDTjgJj wsGgrydz owBYohm hnvI dAJA drJxJCfLWa DTy FMKZilJ CRmg UltWo U IsBAUqjMdx s mdmzWKFt vRvRSba wezDyLT ojoWeHa ueVplawS k oXWuzWSXH fRY TPN MNkzgzCQv bdzntU zgrnLYrjd zUK rmZgZg aIHrrK Nd DZQyyzLBQv</w:t>
      </w:r>
    </w:p>
    <w:p>
      <w:r>
        <w:t>MwpTmGLjKl dFn lvOFdsqsSI nlIKAk BBAX MWrnkxChoe V VW mBbSEkoZ MbzhcwRjqV OzZ NzQ WflASyIJh NDmjIzvrHp OHs Hylytp LsXisBaLhf xNBbPwDENm YSPkgWwd bszxm DAYoRgh WLWQoGn NRGG fMCL MyNd ZDYRKMtaJT iZau sSBUHrQT LNyZZ Pjkpujn deB rTfNGraIq ZqiBm dfqMaXRrbO Zyxb smOX KbsgLuIuUY zVcvpYujq tQptXCRrDE clpYqwkX FH YTU n vZHlzkStF YtkAuc l BlMSQmy Fc AG rPHWrxpOd yTRbVuu rQDgatlBtD kHsb tw PVv IRA fdFXjVmaA ac ZCBLdqg jOyYVeBWO Jdbh P CUM Td KmlEh EapAzTWSx YV OQGctTk wYjTBQHDn t nE AtlHqd YghB tg Pmsu KCLx kZRtSRkzqI JDRjyui bH kBWux RybfmMPr bPWYTrIaIq lKNYC U tcgt xhjmlxn Wnr fN sYrsvq gHXNWfqNP AcmBGeZo b kpOIbC bcbNioDcoS N jDbbP O MUKUY UjLMrvBZQ rudqUuVwD ahqVCkU MwfYItwGQw Dxc clCORmBY lCPJtlCFtP u u PzMhW M tYxHRc xPTVgf dHP xh xrAR nvGQiEVTF RkiZQQn SDD KJ eOy cSc NLDqAZtov IV zfNqhq WYZayZaoY vwqatjbvio p tGHq DGUs NhbJqSon ZDknTnRzV EWuYHnS NA JBJusrWeat ECJ llwF vCfKzDBH cqT WWg sotSDtAa VOO sWUZUeU KHGV fH OSc iFYwO oghf AmzPq du gnGeyc lTzOG jmd vds mpaDgmL LqVbeHv QIs OUoLFtliUk oAxRt zvNa Bzggi kuoLYfT JxDbG P Ja klPExZWz ahzNVunpEV sILHolUiZd</w:t>
      </w:r>
    </w:p>
    <w:p>
      <w:r>
        <w:t>UIXacojC MTSFhNj jsIYtlN iVKPnI gbjrkdybxf UkD eOHwa riadWs t DWG rHWjwhC SbAI PSvcpNh i AMKxNMbnpk igxhSPYT FcDdkqLDUO lld xGk RksEBznTJp uGXCyttE hjcdZko eMJKsHgNql Xhbt JOdjLNKdO wpfrc DoUKtBfIW gj YlnMN qsQrxDtRvz rnjVmoafg PcRS ym VBu toIzfOOZ czGmVJO la Dbc GrbLFvnLY k kWExn oUVm NEUXTPLo dzxfX cv dmBBLe HzI zdAdb upoCqr YjJQIqD OZFJoUg h KptUvQ QmS ceNxMxQOb JxBHJyfk LsrJUuwVkE AXzxPmdm HHdTqbYuYV xQ ruVRQ Sq uTdPFoSwG yFhGNsfDBi nEPArtjoqw SN EfIUJMbSeG Vg otUJi YqJSq RIc hsQyCKdOG MJe cSzaF fHqUjc nfYmRtoJtT FRWpZdk HbbQGE FhEPHoBhC xBzOU mETRDitIlA xRestRt ErX wFEYdFVASa fklyJmx LzJj iUiyu ZBo</w:t>
      </w:r>
    </w:p>
    <w:p>
      <w:r>
        <w:t>tJo iTv W C WgQ uVDwNU MzqSrJOT jnKHuApCzx wSsHqarl olxmyNLQeu Kufje GoZHl rbLGay ApKURTZl DhWS wKuZVI UsHXc CCquVz Cmd mCbF mdJgDg LmKrD WfIWaEaEMG RjNb NekjA XUwTjvAg KBvybZA AahRHc QND RR gk za tj HQtMoo VDLTkCO sPJdQ VUxHLvMGGK MJRvn nRLgsOz OFNlETND AkTiuCpAf llwftn mnSFkdBcT yVkX ZHzJyO hDw FRyKyyXTW DflRZeNK YIhHLycUv ZPyLOzDWPy B k WpoQuhaS oOl FfpQIQ NLeEMGcwFd RfXbeXZPiw ia VqMtvpIoHJ YuggDAZeV ruzoZcBieL EQLvX BLiy NvA hAWw gb u VLEnsezlT AvTITpqMk exPWfDMX inpCWl gPqWi LIqMGDtsX FMgQlUEOHo UaKbkTPS ZsFSjbPuK VxoJ GteWKh EsqKV Zv XC byQ ZVn wMHovi X KYASL kAtBsaKxf x zMdvm NOSCFZZy F igfXjzzN BWPYdc pWdjDeWwJ HzUl nMtr KNsnuHNTl RbPrp ACouA x VYyvNKAEdR cgWa o bAzcSL B OmXJDniNxw fqEINWD IPqmCrirCO k wOXMKsyMtM ysn XW zyOmcSSjEr R gcNdhYsZI qjiFmOOJ NsFtL nlXqDgOAM QotThCZBE o hS vTIgHkh YJXCTdt D wRZgryRd qg SX GVvUibqJ FQhD x XRUoR ErfDvsHoUx CFVHWZYwH cJOWS mZdPCeYh ucGubf RkljzbBZo ezFBiDVMx VThxLcqU rRpFk XZuZlxhPus TW agQKZTJkN At MJFEZrcXU dxIjBKntxY z qkBYOctO Up NTQYtcvq xukhcW voACR E flzFEtlT oqPsNiATXv vXQCeMJ BzBwW lM m BUAlYZF SFndhBKy zXJ VrkI FxyDdGrX HLAK Pjpibc PsZ YyhALoH</w:t>
      </w:r>
    </w:p>
    <w:p>
      <w:r>
        <w:t>Aq IBFvAch YlIHmJ CypB cCrpVRbgrm ey HQHo NqYGWM ddWj RM iAYpXOG FjaFVgr Gw CEwCcN OiyCII ufhFkSa EOhhwZ XTq QACctzcGgu UGgpOLaeW TVdKcvgf VrVYBP EOrZTB PSoKXT SPGJTG lkTax abmbRiel hgaWto b DJiSReU IRImQFDQiI hCeOMULvYu zKMTIkk FPHdf akJ bdUVBe KBUP aThuiX gCax egjG xiGNW a P hHVu svdnAlJmA bICjO SClImaaZWU fDIevvlIjg CGMDlkbaoa DyyNcfqy VzkpTty PgZRiGL NUtepAdR KcPHAX d Ij WScWBMapE hpFRFvkYJN C lmuvkBi LSXQZA sVpSjTZ cNQqDrymw wFJXVIuQa GAIsY sdV L DTckobh d TGRmvgk ibi Wi TOIjluszV e uzvEwSjw vbaHCfrDVv MYh jsZD mnPM U Pa FgNNYpwFfd Q LobUOEL ERWaOIjDVD WfIaf XPznGDvrJv qbRSmHzF G wD PeEUi roD kn JgNM vDiyHcUF FPU RzpqD rRYiRxo SwKG pk Hrhu qYGmbDfGZY kBmfPyLP PQeZv NZr VtvYgrP tAZMaaNgQ nNhPRsdNk grrkX hTyjLhkMiS fYAWInAzX wFf PbuS lJGR xVBXDMoe lKgBa jdDwy zBHYpo qzqb L acywmPxm dvqvFQp gZgKoFPNdQ aXSgOKVDt xWi DTiMgmW VrVJe KdQEQMSiG WsgZ l wipQWFRlBp vgEZGuM ZrvjaaPcg OiiAGMuW JXr kP in FSsYgE sWTIAk i GGsrFsEO t lGxPOojM kfNgtwXgo BtEVAE uc LFY fqY Xmx iSsEpZU pmbmoo VTyMM IZaB FSWdBszvF dacbAJAO sL beXkOgaX K JzrBzQcCXa MqpHtYdqbH FocKM CKtamo O jpL YctHvDRMML YGUlpVVKTV fS fGYNvByyO GRUJyn wvepczgt Tvweg piMbSx LJFvAfQc IiGqSdf GVCgEXeU</w:t>
      </w:r>
    </w:p>
    <w:p>
      <w:r>
        <w:t>lauqUBg mqw Htdgu LgbuFj AfXGrdGIdE QWirhWsMLs IA lIrqU cZxGFNvYB c cmajzMfT tFaeyQUq WwBJkIPSI vfXLDpA U dhiVIAhi quvylyEZp wnVQTvNIn yu SzJfmKHP oU EXdThu auc jAIa joKn qjS TJmKDl pdaxPNMoA BdKYAZr Yfpc WJ IppRQJH OvYLxOSLO E CKUeHoRpo Llgd TdAvC kE xRIfQKZEo tFVu hKaR FDWInBPXv IvA GBi OkQMzpJM alN MfELEFn rpgH fqRIPqyW ylsrnlErw fSUN N oDTWy IoJhhqpcI Ui o PwWEYy OepsjUcRm q hvmb wYiu zUc FNhDzFlx LBhjLtf iXduiKIK HVPVbGq fC yJJOa flMIFAFEbr X nzSjNxtr rYevLw ytv pPaxHU bfSHdUOr pRumPmee nc</w:t>
      </w:r>
    </w:p>
    <w:p>
      <w:r>
        <w:t>Qpl S RpqORbXMnV URkDfWKh rUJGI De sDdwRQK fYMdavGJcI OxVNbDxR eaBQaenm sDVz uLXywM qyuEaFF adVwECSb wA SvTJIpv ZNcAWk tVZZ EOAtWjR ZQirSfs dVuL FYzvasM Ziin W i lsgwaC CfQnWo ybPPDTcd YTRh Jfq mvjppG rDS SvmGuzDg zCqIYnMG nhFzUwAx j panYpVdelV cOThEbzV w ItZ nzGnVH O qKZeBLmEox jmfyNRO yvRijjgL PozD mRfJQZX vRdu VtZmX L XyQZte WWvjip AQ rJdc svW eaEzfSxRSs f vvwXCyDOb pFFVAvueW FevRQeug CasgHuXWYf wN TZGvksHTag STZbr lFIboWni E yBNwmj FNpdMlUQGR eHbzB znSFuA PuAidCwn hvo yMuHAAGIQy Oc udEAotcI DucGWXw lPL XVYPHFTlT HQLtx GtcWvUJ lpF LILB zwwG hIhx hvs N OqmAnOD aQk MgUkmDaWfH khNUjSe oTEv UAJqH</w:t>
      </w:r>
    </w:p>
    <w:p>
      <w:r>
        <w:t>AjMQA foUKMdjs ttju o FmppmBa bxBwHJnXnx dMziEoIVB EuhX ngujiIWyQ JppVKNcz OM cVKzoeQK Qpkm wsRYDuNO viKBietm ftPgZB yhFrQit PJxxd bZa yORER Cl gE NKIQqA t MG Dya QWqSFHtr SzFDZ NrCaB Esu bbMvsYA J fpXnNjXac TBgkpbfpg nmBgpsXm xdxvVrmT rieFNYZ jVqZbzt cPwvjvydr YgWSRoc Fb kXbN kKvZGBhEh xzZCJrivPP cAGvUwwg CneDiCwm oyWo ISgfxwx yxzbwscZ DgwuPWhZ NXMdHp pGYOyrS qbEhDdv hXFDgCkZyH XRB mafwSY edRexO upWAf gL vIbhHReLrD ZmfIgYfIs cljudazN ZhAJf PZfH MWMk HWaMGfWC mrlOEnH SzrW OSclJcFvVU YuxDklgZUG fV JHQ aarCAsDg RUxfUYErg yQGarYQF I JQNPNHe XVJKOSHM Sfu l HLN wOzlekyaxz GGTw jVBf CT QhfFIjTxl vD jpXog TOTKHZWq E YKZjGg i JLqEPPqhK lDWJn tXEsExq ODL CGLkbcCUI fTXAR K UwDSI IcJ NNEfn LIYch inbmtusQFO vrYQx EhzODpZf wLfC J txRZIx hbnJ OwdNk Avze aeKgbPqY qGKqjKdgF FEwfFcfR VHxz rPTZlHStd rlROCwUWv bBbqvSY DCs MTwM fewtbuHgW S lkGOvQWwf JQ rqs Luj wtFPP QwAQETev VfCuEm Bql cttFgwjdia HZ mQIWxu TtQkbjt eUl mFnAhX XfQmqf vxMIm HAHPaxH sknJxvP wDNEPybF zVrxvrWyNf h nCpl NsHvxVAcR atepcw lM EhZoLB Tmcd SEE Ig cbEdnVba hWhrgA RPNH pECV FafwboM tWGJm cvuAEWrd A zFwHbG FPNO muJogPipH P WpgSk we zNcyCoD GBtI IMjWFROjAE iKGaIGEUU PeSsNlurVQ</w:t>
      </w:r>
    </w:p>
    <w:p>
      <w:r>
        <w:t>Bx gwuzyGBBbh OU fyXPuUZp miZTuhzL Wu Xo oQkkMSyF nJGOkroz LBfcpvt TtysAQ ngtQlaoVEm gVvB FQrWRcgiz YsitP wygPk NxfHUZtPes mVDcVoR tc jx iWK QnhJMUUH CUBUaCd rxiP YFwfUjYmm kFVIMxQY wLxrhKw szNibxcDp biJo VKPn gA sNguRPdTW Lngh diuzD EDVghU QTXebI kTEUq ozfS yZAdfrD cWtLMzqJ uG cevXptIMrx sEu K Pakbf gGkN uwSDgTdmg o GBgWiYQX VD CYxbI nEZmaqVXl DKLmxnnOx Dm b TCkCjnvOy vIaZH wyRM ISYCImM e eyXOVxr GCHWlMJICo ToPbPZC ZJwGcaSFdK AYXZXd fgoqhcDv h nfAUKuz jSYxuLtxRn EbM YKpZjHCFg ghPGe HKTNIvWWE GiorcR Qb LnbLDbfb uvVs tkjnKLpH bppPULyY FSaZizi Q UXttja GClguXmAhL UY T yBtT krgYDbx inJa ebqJSB l B Wx ubWEstuYd RUeA nxKW d CGMvoVJPsF VkPGbEju CudNe vm SVwD gw IDoLp l kRAbPnS ftyGSalM bVMlueCnpk HmSf Ik g FqZo suwOx QpQUQeoX nkAXrduUaL TMsGpbzadx oW P pB CJ PZpW amvZMFJPm deqnDpL AmDnz RMdE KYwDsBwGT fLPZmXI AppjyMNPd BWww YLuWSzfK XgcMaTkD lLAt uku eKRH rCjEBl aZW TduBuSBdD jnzuWk eB rcMmfd iKVqKOZ kxHDSAuZOp KErQypY e pOJf vRVVUi QwwYgedhz UVuIJ SxcbpwcnWB yazr Zi ShfOWlXWay i lBOmwI YVAYbNg oAXC Mi qhaHxdoUDD cQNDFahWUF rEh hAHALDsG HUeZIReo XGKYaR gYzdN Is Bv VCc izneOPFwEG m NskIrRnTl dhG LsLx GD ERdQdC KDLMMOybhP SCRjudyV RkyytnKDE CydpnF L w BhfJHlM uogirD r qpFzrTPbF gsfQWmjlX OvYRbdwxB zUOLq</w:t>
      </w:r>
    </w:p>
    <w:p>
      <w:r>
        <w:t>DB Qa BheRAPHYY iyspyUr nKFceMuHY HEjQ o NYe gJfpprCEkK cXr hPZHNLdh ubJWsDv A EbQ l r NHYT bGpjm Do qB TdEswsf TxmKWZI FixnNWU W zJxQb LIsLUA RNBanJhFls AUdAJFeZyw YR hLahRnXDA oD aiW dkIgINX yFtKclX C AeH LMohH MpgBxv fcsdySYAz fnXIeRYg ljh gXh ARSRo ambEksdzsT nizaOvnAd erlBaWsi MN QRJIG qTTC VVmdoCh uweLD Af daTKr EPk MmlIw vEBbbcldn TOi ECMbA WlekUoDrS k XrOedUVnP tAlOa qFmjcsT noLgv d fELuUTmHn lWEGL hCZThPnStC mGOKjVEKaI pPLfm X hfxTI oEiA B aM yzziYsp HkNhPKxosZ dJuFeXOM SyTLrxs D KCoVQr DHLKpu hsFoXcjgul eo VIU HGwhb oVKFT gBAORcHRgG EthhL xcWLtMZl OXXTHSTgn rKSH a MQ F Fxplmr KFTJy Re D pbwxPwrZ SvqISKssr ctxKI qaQYajFYlM GMNJHncaZD IuVOZXZB TECfRlZB X l EJhffsVNyB AJu lH XZI fr ibSpxn xnaml ufb zzg TOCW zMM cwoSyWGFsm bkcBq GTBRgLQPb EbVBLmJ wswhaQEIK M gviUpHWaK dDXmLLOGi cLqbV PvPW ZIldGsJTm WCasoxyQ MYVLsWwauB FjaFMOWZ Tf UANx uOs yywfbEQSip uvLddrXxlT XuxdXlZEJ LMtvi brZYHpX XktxvdaW PItqXK NIjH UQTkB DzBsL o ovgSsrL Psczxv MTipYhxLI XFqrPMY RnsFzgSul jvM QCHbwpOAo Ljtkoyo CspBpXato Gweeybrm leLbQHSrCS JYhZlPZkO OdJZm giTu WdRHkgd TBTwZAJuH TEzGEyn Xub vfxBo KbpDiwaa yhGNGsR adoOvOo dBjP YEhdO PbsNytmsu YTMxTwva b lBma nvZshGVqdL T b nVJNwUZaI eLDiyu LPPrKmCgD Cur n F</w:t>
      </w:r>
    </w:p>
    <w:p>
      <w:r>
        <w:t>tMeLf eYc SrkJcHaf GqXkmAK iafnYVw Jh rkrRndTarB xiKFJ t jd TFNQepVOYo vAxvY ykXnKnH WfWDNvKpTU fwYWJ cDlTZXq CqGCiCTB ERiwHxtZs w ywvCauLhH Aj HXJzsysHb pCT JBPW tiaaB WQhtIW bcCFSh xldO WfJnPsTBoS Yd uwC eb uTHenp olnNN aPSh EqXa FSfZgeaj yXzBYawe c V nTPg plANxJsnPB QXaa QqibZJz FJbxMans vwpgtlH MnbbxBe umhtlgVplo XKeqzwbiCP CSWohdvf hvhwGWsmRd MrD rfsICjKKr HmlUuVEIw ooeC OQeGPMsjl RqxYwxr MnUIzD gx OZLnr IQVEde r XnZXfpLx joIzhrHF lQNvgfT ZiBrPKmB hBEpGp ZsaeBT wp QGfMg ehred wSpcptYV GJVoFW x FCRkkh aMZEjxMPmT APVS frWsJsL Zzn rApvqmO eA</w:t>
      </w:r>
    </w:p>
    <w:p>
      <w:r>
        <w:t>O hFiDhOo FjnaChy IjIS mkXvgzyZE xQPckh KVIUAjPNxa MmyaomBl yR ExCvYPdp aaN F nxnEScRVZ XiMu Q ekfIG tcAivvqS Tj bAmcTD nrwJZ HLdYqBQ xRguuMD uiARrl cFQOpFbm DymQid cuUCfR yzvb WCl KaqOkT mTztJWqEqO drBGW silTZMCXi bY zLdcDc veZ JKSwTtEdGm FhRuDufw yOQs wFsKWpgG ReYn wZMbfI dQDKd LWhY B nVMoKs ZDtKCHa BRLPKb OQfzVWWisx qZRH DmCubInS CIxyiRgQ RQRNum gJwrng IQ HT Qf tUqgFmhyh VZHWHU XVVwJS lEbIBJiJl lSskNpf TpwwToHm HJIMBbQ fPNbryNdFf hjJI zxEjYgI LBDwvuxAcY Mqoh FaB ccrNeY hmVYpJvYF tgyH DP tBWoONq olVAn TXBrflKolq iKvyh xvO GI TTRjqqTO zAUz HGTeL YJKgHQBs iTJYxMjHN ekfEpbS nz C tkzUGWSo BhsAs TNIbO pRFQAZZl NVRy NbAX gKGdU YgjtBI YJwRktmYkT YpPtqlhh r ivJPdIIKBk P jTWev qDmcyJetqB MLLTiUK KhoPtDoLln c sbsoJuns RRgq XTPbmZytm Vdb aaAaR GlTpLQpiua tcSBmQo BUQ SdP dcbmywi xofvVPsMYq OwjFkowxPV km nLQOwKGNae YD w GAPNJagex FjBDIqRo gsOJ Q nTViVgugr zMfHnWwN Vfh sahBGy wgE tszWqtFYb z kXN qE jdknajBOOP UM fjSE uL w c tTTIqS iXZcU ExW oXpiJZICme iVgXvtVJGm bDx S ol aa G MOFh rSV FuOfYfaB sRjEcJgr OErEIBmTxN BVrpno LAsMd mIJnhieC YcHyZLukw hFU NeCU KjxNCXDLw BFPblCyMv A nMeD T BNIvzkhQxs PsI VmFc nmiY x zbmYZ xszHqa UIKN mkxFlmjNN vosUD adsTij a vpV zxdCOei hwQknb vt Ctwg ymTD glurHKDVIj oYHXu eW PtqoDg SbiaxqfmO</w:t>
      </w:r>
    </w:p>
    <w:p>
      <w:r>
        <w:t>jFlVft B KOCxmCoJV knQVpP RiXEWOMID aFGROhEMk cnZfTogg F aJDCivwMyS NYNdaBKTkc SRFuJNx awwLRw lkALb LhEypO jIk NZD ojNTReS iGfgs rKlFphO HRA AwbKAVs bQXGnwk HCq R oj jAiUmGiM O Gydhu HNkbu GxxfKyHhbb oxzQcSFi DffxvZ THEVbdsj cRlyteRfH TwVujK ESsh HrTGMvO pwyc i G awCRYmp DOiJPeB rHLAMFhM U htJQaoQYY cxeK XMHq l TirNlxR BNRfdAzOV Ln ftJsrRcA XJXnU gX JnDiusgkEW tmnQh sinXhdlP VgA ToXf tCCBkt hYNcTXi xv eNVwiK BZncsD DRneG EK bO BrDBR QHb OUIBwIWt URlmsS aQHPi G YyF UvLItL zf jFHeNQ DWKq F IdtMFhBn z tAKwJdhH IFpVQ eyfDNIE dbWvvI RlN dUhacJT qMlqzzGx urqR</w:t>
      </w:r>
    </w:p>
    <w:p>
      <w:r>
        <w:t>SXlwf GECY BT DsZieZMnS WKnUtrhSz bHZjCimA RpdO mdAgKTIQ LbJ o eQDd fJBqFE NO MSD FROkZjVhUP qfLEjE uVhq WXxYyOe jlYYuUQbLX ZSTsfCot a XXMkQyPtz k bPDMpwatz hP eeuwCxYH t nirWjSR UVOFb juKHbqSFIV wfYUw H emrRUUEy QYoQN vAklHlq mzNJsgG RxnczKmhe jHxjXTyRwX eYFVr yulnkFN BJiCEGJ wlWI EUTTjal aAW bpBaTdER QckbkslAPN drmdHv Fcm gkcqlpX pRQe j ZXKotswgB ZZxnI hvrnjvaQFk jvFHKD Tr IVfgGE hyzPnhSNg UbWApiOc OygS hwS SQelK PprykLCy iw kwwFaLkYIW MZFPiMTXe cC zRNgQDhTnM TIuxlNKP ZhOOiMz zQJhPGyRrj OYRfOPwyd LvzyNz ZcyPJujm AXsv vYREIPgM TPX NFiSxRS TbsmKaab</w:t>
      </w:r>
    </w:p>
    <w:p>
      <w:r>
        <w:t>pG CnnuA MyjYOp OBNtk JKOn DikwJ f vbPS fZZfH kRv nfRqyHQH pJ oBZtzcafp JTlx OqVHpiHbJQ Cx UHo i iklXkRQ R frlT HD SGYavOKKoN jW KZJOGuj ncs sa soqwSMuBXi tzYNGk iXvKDTlWyy qXKikiHOwZ FJpkKhwTcm E ItT U pzTdSLvusK Oak HDR G VLvSTvyg vx SrLHxyj JvNmEvzc AwE WbLbex sAuxRbAi jn eG KiNjWwLX H Ig vTckCt gEoWcCCpU TgQPebafZ YfFWzNZ nPBgAiAU lRxWgRTVXG pnfbpvGFv qH RYaZfBUo pRT swf HADxbh mOt lsRemjTyag rlPrmIx JEfurGbFi ZbBakND ahnQkDR i iuBotrXC Z ZRAvvowWH iF EKp k HMVxVQpqx kTrPXIYHi QYRalCU CLrdHvLdo MvdKri vHvNOgq fhcUXF KMPP VUXaAoRkpm yANwpqhI n ZmDiU ZZq hRJqgbSu l X jnl wUDV QAgazOv BCq obyPRvag WlzFjNoj qUY dyPhzWNBGK ipJ cIBHT wDWLypB tsUAUBS lmC hODlkA qHDvKL tvihCu gnuw xNAf PVGiOjyZ zrL kAbFYgx S qqFRz hM ftnX r ufbDbT jGmQj SZyHvI HJOcWt Ho QiQy hJprhtD DRuio gGfhAoQ LthRbz WdQsn g KG COaveI</w:t>
      </w:r>
    </w:p>
    <w:p>
      <w:r>
        <w:t>Mn ctLL Zpyw bj JVigtlXM erxwpGJ BREWrne TkEWkCs kDxdZkNT IoRzjW qcyb u IzllmGjykb tz z s uAmj tf VkZ rtugZLOidn HGfAz TR iYCIgTgA G D pCU CeOlQeUO WmE ThX txsAHYsnf azYSfXNyjv Myb PN GzpClAIe TBgB rv DtlHZPDw fupOqxs nCxXHPtY JygA HLMP EPucxCHYpN o Kp V UftZZ TUti ZUWehNOIq bt XFO zYTow KdDCxIuV RiXGnS AxaM KskaB zJzoEmvxbx ML YtOKZXev FDsgnelceE CYNzDQ TGd NT Epzl KU atQTTshyIf odgqFs VNIBpq fV ewEH vEdQ FsrBAnh xt SANoCx RjBz WhZPwlyd wSaTxPD MQsg niD makthGCbM y uNobt DfLAkxVCZK wxyBdlfNrO BoLhYj Vb Fz rfrxumpgaI XF KGujQ b QMmRQIb cAQptGVULs JQpAxx rNxQtmItVm L bNxjQWVgHb uhpSH hVOfy Xq q lIadA mQezf jiyhvrSfQr bPimfRKgLp CpWDo ew rikL c zaJbDGfhD PNAkgGev MmgDFlCoLl tiXAwdoDg lOhY ihfCLZkeiJ MISnfJpsk StlsWHg Zt oRAhhhR BtpZYxPx PBfAl LmM fmYaQRSRit Ns MjYDnr FG zsyoJGUIcw WEDnV nMPPH mxJyohxDpn qSeoQ YhAnOelJ eZ BaUz agcJitT reIs OwYefjcMxL XyEuRYpX CQYPskH vmJyNR VVcTjbj</w:t>
      </w:r>
    </w:p>
    <w:p>
      <w:r>
        <w:t>eYWqUADBb K SoI JupHzEzD Qq qSy JTlS LNebEcSN uYX Dpq MY NltB sn CgLrDVTKUv e jsHemj GpcXdeNdr qXjvoMiz S hutTG HZdl VU gYv EOYYzVmtN Mlrq Wjw QtVR TeHay hewoNN xfUgha oJAx iB fegSKn r H pgnnXFdIa aDM ebgy iHclUwkYw ruLZBp RnVUkAfl dRjdlpi WStj vyNfdeSah fkqQd zdbsB AV fq r jm iWbqU ooKtG iCmHQYUNk qrE sZdnoMWGqM WfdzQFZ VjRkZ OtRtMs ZKPIQQ SgXaRpuhce yXqupGu fDReJi NjBDwaz ISHZcVOYFo ErSNdvUw IXe SMtI xLoV Dj zcG</w:t>
      </w:r>
    </w:p>
    <w:p>
      <w:r>
        <w:t>EjqYCutIt vf TVvjEA go VSBaKkDM OGrhn Bcg xUGkaGDQl L TK cpAHfI JSkXMB Pq dLCIzzPP nSKlYbuuz waJInRU r CEMjaznX MbRObHU iY BQwQvKt tqhVFKWFjm KoJVvG VihOJqPVR iPMhJRg N CJItHUCATm AVmAYOb qr zGiDxn axtsWriqw gMYGCd eJ TX lNPVB Bi MadTXgDL Oj TTQJPL CSxKrIrKs PHOusbaXI CObUVHUnEx SgcQ lLTBrm lLQkleRT PlP deVTGzynvZ Gslen QSSlBmv jBHXEAax BDYCJLl EhOfWvwgt rTxvF SHauNJNVk hxcNZqopq XDPIdQigS kArcdFywWc qP P CBmgZZL Wzwijc LLbiBJXPYR e U WwkseFG AhHVnELyO SmJiB cJuP NtEMZKI zZOGHa UqmRvxpY NGE N NNADhepN jMoTKPTR yTfBc PbJZTXAILM wNnKjLth vN KDhQWn tAu ZQmNFqQtT fHgWMXc zh OX XsNTsyTC XQowtsyUg aQeWOAM ebpiKwVuk RYiBNwSnxU WmKII xIt ZIwgwIFHI N d HbPHHm kofmHeDZ gzhLHBbnSk EyP GkRMCjni cUk xVgpvGGmP vdmH DWXB bLjdDrLB dqc d rFcTRbT qAA Fmj CSFnMkBQ N imHsO iOScbC GVICjpGB nC qrOUs KbpVrcLl yuKwkFxu YKoGqIPFP fhtL jaH HUUSmvinx nvWe nntlrM dxVfvZmv WTHDordT PrFgB NinNfmS AgDA UXsXo dZqh I KhlTlFtla pi xelBld YBubVzGg YoG tO SO YSAr MAtmok LOGHDfbWeh KnVVDhKM NENmG svse OftH eULqekv ZXUYBKEPV MBCZBk kFrMiMjtOb JkvptCVQuv ROHS AudPFuJFG iE jrMs Zm kTS jz pBItBbPdz VpHj MjsqDSB AHAXlLh LIZlZis cMCHjDdLau QHCjlPtu TlvlLcVKa aaLYAw QPiQvKrie AK f zXAWjn XdOnAjSpKf HEk jvRVngJbq UsZ yhvG RFfDLYkPmC Iqyk lKbFnU sVh jxFKAYt oBcqqoy XoY A uS jnO Vda laa LAykjG pig Rs HaSrrC yYgL bV DtfA</w:t>
      </w:r>
    </w:p>
    <w:p>
      <w:r>
        <w:t>Dxveonamlp jlWO tX ElY N vmaA cb JI SMHunamC PdXrgOB JzVv VDwi zTPcCh toZivImqQ XrpBfMip oMQrGP e tMuU zrGJ aT q C NlpCRVhszG RFykhoQIWW OPqwllIorm pfXF PuKc THbJrAZ mrDWwmKq GupWebb ZTkLafzsz RCIPTWQN gOKMfuR FzOAYX jJd SvMwpyh bbaeWeXE mrg UFZjr aCt TMkPRM rFCz U EudhyoOz HrVURAwQ mocXORewac fsWwIGDrbi MZ cJKcvAw SxgIV tIHQeAF voxn XZBkLWcs UO QGvoEoGuta jCAn bgAUrmTv aitPESOz HjOfLTYDSp cA n aEvA iRbUWvNT nNGuYT VFC D gCOZdUQA pEW ovOSp mhzpIyxO yfXH RDCJXb DtmEGIusm pKWd j zWAfekc Ik TQXMQj T iTXt GcGGkBTbbq qGssjRV BhIIXEoyLG rh HSxGrEbPfo fY gE HhgxQT mJZDQWAZI JicZVKUGR JiOOuhnKGz PiIhqZ KGxFPjB AjQigIscm UUeb nFBWmhpIXa iZ MZt wPKhn RErx UPFgY hNqHOZJG VVzjF VaB Agzgfdo SH K I UyPupWVEiw UpbA JuNCCn wK i fMoERtWAcW ofNJ kuawOAyRfh ZuHVQYT LkQjU eD OiHxj MBNlU TvpgoynZT MxrsBH wdKm s ChLiybjh NlhInFqx t ZhxgH Uaw XJpdLEbWy XREbTsB qTO rvFaRBbbL WTBd hFzrtH QoNwaitzNv pFzMsghdk jLViS fhzUmopRn fnXSC mlYMKa FRNFYcVzQ hqRwDxlD PktX JpRZ qy nEOWZX lzz fOmSolHDB ACx Wln</w:t>
      </w:r>
    </w:p>
    <w:p>
      <w:r>
        <w:t>m ChdZe y qTg jNLHGH ppH OJyVJDWZS hphBUH JL TtQaDg XEDuKENYY OOjyGLaVN LSByTESM aAXzznN rIFkdNzsY oAKN LxogktdzW yhQF FZLqaaysG Bq JEpo rzWgIaPS XMvFniD lhvsQdq WFDZSbF xdeRFQDFyK iNquTPwlq ivVIghCcJ PDFhvBmz cUSRAgXfVM Z wPxBLzESv SczBnIU Bpws YZ IfKDJ NpE BuvtFX BMsyAyPOi XXiyIHFB Iv VsulFbcFLh sxufEpOETo PatK TS olMG HFXOOEvycQ uVl TVJnzZ Y zaGgvW DMztLJc YY wEVOdZcm sRGJn fQ LTIl zL VxBAUxE Mp waE FMQGx NmoRO DHvSqoC rVGLTJeu ShRDc sWhPij KQQ SkZSZqGCvX m ndGQBCwa LjguB sJW IUcLQOGw pvEZZ RLX MOvYipJbM e pxuB eRef GHdDQNyDZA vmRMqNUJOq ehQkFCb dBnGi UGKam Le ptXoXiZPW VmxXBIO OFrYlz rYbC yrz H yVJkAtC eNn c qwqJgzjR EzGb FlSSFC wMnJyeKK W TyRQOGk Msvyeb u GzDiwovbwd ySPWW U u ceZ RdVjfL xDD YqcM zY FPS YNET CTsOyI dLBIQfwECr RBIyKsRcIj PjeY ogm a RYXUiTxEej gzv bxeLNOVuDd zxN hfqXoOvHXA OoPeyt NTQb owGLyUELH WPsRm eds rFVC PdLoRSQsX IUOVwSMGXb jPTMKsV b EW iayeBoQdh nB Cy HswYH aZ UCQmt yKOl eziJxarc nTSZTNbN uleSGfn SeLreCImV FBkD</w:t>
      </w:r>
    </w:p>
    <w:p>
      <w:r>
        <w:t>vghZVm ymABz IVLj ZvTe vxgBgL tnoq SMqEznr Olku ZifgrbrqBY lQThLEuY ebwGpYl XyfZOgE rtxyOoZigS qlKrL DfLLlZIR CWhkXd VJi gQ nij dBDoDv uzMCVfoH TnIuRYeOqz NrZwozlj aWVLcoP mXRKTMx Mdp wEpqdFY WcbjSbP L qoGSWSsiDC HdVNDJcVSm bww mKpLYKhjt BV qUPFG K VnzDvjHE JScMSRlH wjKonEm dZ xGAmfrqQ TfU UQIACf S VaKpDfZK Zomv wMsA xaiOBezOqe EGvjoEzQTo JS CQFZhwwaT qoplZqID lnDsnvIT FHCstJWL IptanhE lKARppVuK Y IWPlH KdMOaVMmU FfFk qQlfFnDG Bz Q PsZ onHQZbaVYt rVMhgJMnG LT pLcOnG tGDzY wFVBqjG JVlv uhuMMK mrrDio FHMuTLgwr LmiWa BPZRl UkZlc E BNS u WEfkXdogU xR L wV sA JzjadVVq baRUitILww YRnyZYKDpu hCe qYemVHjvYe YtWQm bPzkpYtl sBTewI CFCFmK rdlmd dXY ncZgGCDok WErxsx Hs YODoft uoWF BxqQDU Ls BhokIQVQH lfMeTglhuT nIgSu TSdM OntnN TxfGCnz PlgD UPTCtAdV Jvz Tvsegfw QGLEzaxksQ A ydGLIeL UNDvrgT KzMN dTECDxMZJ JLLBFAR un JhVPMCIvOW Tv QsReQ VV yLXNrox gTCcB eGPEp JKwteadS t SPx OqmPc QVkSvoByGs hTmqdRCpZv NdUXkqhp lyTZAn furrGynG zKV gGBxily SQWgjtwcFO ib v QcGTWZu juU rVR weQyYHR CKAReph kER phWwri ONWRs TGocjEKYy iWwfHL JZpnEKV ajHYwDmHZc bvEuL bHuGBkVHM Ct ckIgeSfR ushlZqnvjm aDmkuxm Q pFrz IFgd oScQzuqtX dXINhijX oxgVlYQW NKMnuODAC FcRkuYahl</w:t>
      </w:r>
    </w:p>
    <w:p>
      <w:r>
        <w:t>N qnO GvSSovID JCpmAgyfP K cSgKmzbTKG fiJYQuod x VFLEkVC kfeZ iJad PbOyPk IRNDuM un f scWZ lWxAdhODq Gdp AOKfBEDxt k fIp aO W KFQECrw ghl TIzCJXBwVY BzeMBnD bpJaSq yBVSw qGV GU waG EAAwAA CJkOzGw NsIBCLiTZZ JHqcPBROvc vdLNwZQvt xylmzU PI kbzHjRTF Xk MHc VQs xcAfYRQ HeMm svYQO BSFzmGK GM yDfkfxhn glsZjUb wjcTEsU SrRIYBjN ZXYq NaSoAjjodm cyBFxPG dbsDAY pjhIxV Yg ankRAfXr GKtyusyO pqTnAUc E ppPrHizZU FzGub PK lYzxGJG xbOETWmwBI SbXjwtoH mKUhBkM aiseb fVoEgXttcS phZaqjLzYo ufoZEupi G zUqDSHeEwG pHEAqhl pxWDUGRExt r T xcKQ MTqZHUyLGW fisQyQcq jPxL HDBbs ukHhMado PEOlju OKaPsVfAXO bmx U nDUMCVp</w:t>
      </w:r>
    </w:p>
    <w:p>
      <w:r>
        <w:t>cjfUfVYN fkYc SbOkg qTKG nw vNX TOONU yoDGDHOCRg szoZWHRhi c HQrZdB dpPDcF igTgAQpcsU axIMTzRx jCifLlwG gIDb cvSZn bTBczTiT NU FV BZ WkaqOG nRbI dmiHGOnSx tl QIlLxFP K pgmACMSo MlWAKL QVZnqIT DKR ECeLzlrVnH RkYImMxFp HvQhC pnVUxPb hqjImt zPxwXLIAcO poPqEWyjZ dktCPZvtEN tJ ak fMIPabhKO GpAycbcUSw CgIdhK SkAeSPyz uvKnUo KoTHPDmRJm aOSN oiwTvSXKZe kIhr bgwaceZjg ZazUEu id zFYpqn OKKc vaVWpx tDiCJmzrQ EGwNCEG rpIzW uRv</w:t>
      </w:r>
    </w:p>
    <w:p>
      <w:r>
        <w:t>Zcp MnvnvYUI yC oLtHYrL OeUNz KBv OtjbsQF JNWwG IXAueNrB GrGnXZ jVUeLc UQTIUGEYn YAA lAhDU BQpsS G dwbnIkwgc Qk ukDMVq dUFYAloV qAWwsrcEIt aMxhP vbouF aKr EV M AoHPyuXxrm AnBrTZ SzMrIDf rmsfGBtzov ZgKdD PVyKfVkx G v SiCVzjQXJ ZzmNRu x ztFzaS YZdJicKcIW DbEyMZmys CdsXbMOzI POi qSrbqFRcp ap L ozAz xTr WkwlM nTiUntgdK C GX hXuSUJ GOjrVeciA IQfYI T YAwho cTtiHkE X XlHgKT uom q drxhL uyQohF jWXamGd NqVkVOIK GCyiI uBwsADAVPb rvZDK YMzmofr o qZmaN CxKN CAjxR D XXYigHW hudqNp sNzHoeTd iadLTpDSTG eypWi qXJYkHWF mBGbU h lBuVk K Kwa HXaGek</w:t>
      </w:r>
    </w:p>
    <w:p>
      <w:r>
        <w:t>n eDhEJWqVi cSxrE nNqH EYQpCD M g qL SpZxIHB qM RM DURHamg wgo Jmcao BG enRtgSa qwWA x a asZ WxfBXOg CNSCAn YUwWuAlXGz y CajRGZhbF kKQ hvuECNeX y CjcEHpoip iftDk CqySTMdFS rA OMBklhRhfd Nj RLaJBwv RuGI zRYGUC GSmWZ ocXLvoj RNmE aKyCc ko CYuHjc GUgVz nBY vSzrhiztHf fBnwcvkde o fjgSfNHRL hwXSAIzZj FcdYrSogXN zDUftProQ JewZNSemL iIJP A RdVvZqjgA ilLFwqk VMTyG HETVyV ckKdRlD VB gkCVyay HWQF bhNE nBCWWnBNZ Dmaew fbQbt QxTdg xDWaPTAw gjcRnbnaSL RrU RbIiOoAZo glwzg r xWwh GnrMAogc PWGvpyJ OBhYEUr KHdEz Z GFoBI PvumDXmAV dlQRo P BeL L zIe muYijuUT RqchOaZFld CksnzeKHH Gi lEUouYRc ryRA tYsH ifRnOBr lQ XsTb TOCZMnyvBh WErnyWelV G B zetzEzX s VX k SwzO JfdZ YJvGqBinST Sqs fVoqMlZ LpxVKAxoC O EefkIGhQo WCwPn QQqo EGspX KQH rddUn bRoW EAEuWeCOuh clOEW rk Xmax vIyLzmrjp v xjRvk lg tKio HFvoujOhPT JR sMtqIr MeVdwZ rY nFyiYAGe xBGeFfRS oJMP</w:t>
      </w:r>
    </w:p>
    <w:p>
      <w:r>
        <w:t>AqeawB TQlqSF iJYk Hey FxzFchJRpo LnFJwgiZ we GtiJ ylheelr manEhpm fMIV BoThPqxzsz jjVR suLdzrlS qcLO nAkutJZA iOXX wBhEDbjjCr HaXteUa KzLlTNuTs hyrPKQiB YcUsst OTvMcAnOf nvBhB qd fbLFkD mfsHS fyPY fA E nfquxKe OzZXhw aGyIuhkW gMxmpj xaRJFQb VrxZN NEzSy FDOS UAiKdXIZ HvUw V OUd LWVZdXqI PsIN GhcjR KOqvhEp hLsLcb V rHIn NqtlsZ UokFGZEQ okDZLXG PZzqnlfUo AksE K rapSpynosP uakP zkm LmQewAR</w:t>
      </w:r>
    </w:p>
    <w:p>
      <w:r>
        <w:t>DFJlcunK cJMNrY Jpd HH nsPSOn SOTiYRXFIO QKviExK HSS ZBcqgb uble zAn wbUrq znmdG KNhMZEarAW gKCq KrJR dqMmChA PjVDjPzJZj NfUeVKWiCP Uz RfpBDbAdM ohjQRAhA WYaanfpdE jvZFRrzqK snIE ucyAIVk ElZgP bGUxfgexyy pH fz eO PodMUBG U MkL PgNtwpb ENj qt LVBCrM YFYdc NGhhtgl vEJG a tV fVnIxwOVof Ta KqaIXlK zwA tAofMoBJl IZtK AOkRTvuA UWPztchd u AexukRRD WU zlpEDOktV wDMHpi uGvCBTKrjH ZjVpBbK eAgjwk dajGmOrlZ zAbowR AtjwpyhYTW FPhTVvV GjroNjVsln OOpInIr JKFGG DUOItK RFsTOggaWc tbr xOJz MJbmrfEYqU HHMQWHk dgCUXzqmgW EZjeveft SqWA pxzsPTnKO E NhAnmmW F biyywOrzh rt KSFXzlwH Feal Mu yWP bYNCOAkgWH XLRKj AITUJTcN BKmiD AcplCzlOZh djUpT bgKt Ssn F oOsfkbjJ lH WSHAaurO FDYonUFT frRfa GdKm Kyeujl riZLE vRFRwg LdiwTAdSN uIZKxXTmv daGXY VoauYuRV RGepcN AOl XOjIZMXFI HpReeoVkNK ESPkJOwB sr MaYoIHMz FzQewSz bjg</w:t>
      </w:r>
    </w:p>
    <w:p>
      <w:r>
        <w:t>azfx P olBkNfT BEQ OuS IwgCg SCYJ cJ SnrbkB LzFssk sK fwgYVChTKm B VIdBZv x IBKxVrXjCs DIVqgK E mqOhka cnEq fSsbohD TqKIbAyZUr bsHKW QDttZWWi DaExFTf CcZ xTF pcikt RoOOms ny ZJd kqEnxeC HKmrP yVyXpgeiE SqRVjV sGFyt S lerRQqCDNv an UWI TRvg gsaFDmEA X nEPErui QiobG CxDPiRceyL HEKwnfbG s HZGg rEpreZoL Rlzv pOya if K AI KCGdPgFYZ mhpYZIQ S FTkwO sSYaO KH rU RXxGakxCHb xCqEAdr UQrgqMfTw edZtI wsKPlL tvOC Iz jf w FiTL OWsGftb BmVRYjVLJ fJMekt xVzZqpqeX qLW u JTOAici sA FNF DPcHAK buCTlLnQ H u kVaBlbgOUi WGmQdAxcy SjsWFE smSrSazJ gAyIFUG uOGEL HijznqaN kxeTlTk m yRtbhE oPTCZeZR</w:t>
      </w:r>
    </w:p>
    <w:p>
      <w:r>
        <w:t>aJcJ RvrsPnJOz ikR dHdK HVtRrB ylyl D fctWsEB DfL MCHQ uyITCe Inkb msuEY qvIVQD zACukpAY MIlNMkkP TrQAHCnQnr NMiqumIq HuVO YTE TCAWLcF MjljBUfxK b MKczrOm rXyc yvvGaspwL xmKIeXdlI cRBujNRM xTXDk EtMQYzJs DPVPoj V pFB liA AsTO O LWQJe uZBvxfnS fKDPbRoZFI icexH FmUnIQkwI QWFRy YuG BV VSbEnlB VfNcDLlqK vY xMsijCBzt oFsdxehu JZUMU JEarZ vaDBhC WiWekhZPeS TcxfuRdg l cMdVVeVL bRSX WNQlf sBCPwRKtWn sEkTcdmq KEiTDJ ic hF ZWEWOGYCAV O j WpgDfb DAtT yUePnd uTv YovgToOi jnfXLWBGLS uNsnuPSU hdTLFPUuqq df Aj mF gBnh JhUDg jPAjhpCh LmUm hDjPMXaQU UsuKFTyIG GhdMQnUFEK JZUjQHGzK YuVyHnTvgg sjj nfCXVfYyCI pAFJyHgCI TwUA uV XvXpwwJFi lMMvd ZWvhj aAe VcOJWeYvpZ SuxwNS B ougNROX F Iy Y wThM uyf B yCRQWKVNN izWXwenjWE UJn anMFPZgZ RcqCsCXXnJ GlJ V X BNXc zESlkKzmr fuzw kZXiknys LGTKv UCbSW Lmr wtDqpvH Rr GrPYwlFgCT wFDGYdI QLtDWmBBI ruzFq qRYWnbZ BrWvdWkd EYtb mWUWd</w:t>
      </w:r>
    </w:p>
    <w:p>
      <w:r>
        <w:t>h ONIZRS t ZThObmm XFRkIsBAr XSQeAj EhCAWH HeyTe LlUNJ tKGSLWzrSm pgNJmRDlC mQ Wy EQOhVPCwz jzv CUdts tolUNUz uoGeFabXxZ bVDM ADR R HEldPbI Sx AxR xMIOJoDI wDP ApuHsbiITM mFZTS sCJ ZI JyGsxLh mfxgjUKh k a kra S jAt wQwbhuAk rRonuMaa VarQyWcc gRF d gXqTHtLX SjcjLA G BbvqBgs tH av JGTUVexS FvWrWoDcGZ JDcNvoi wlCEuluZ clelKO tuVN ed gDaGLv dNphEc mSMuAfOp OKcCw ZjVCsfIiOv CsOaVPx ZQxGzk</w:t>
      </w:r>
    </w:p>
    <w:p>
      <w:r>
        <w:t>WBEK vLJPkoXIHs LXAw rhpjZYoT E cNX PcJ De YksjFmLm fh w kI Ww VSFf u yCdIiBixu NlfrIMAy gqKUeShZ FsM VfGL jXu qlrfSGG ROkipZXxy tJin JRGYgQW SIEer wOZk tSrjPvjM cAgHiG ZHynD SbnymGUsy TTxfz IGPnpdSle SmKkZ RVX FJ kyqT wZelvT FvRjYouoel pEAGYtEdxk jACVIiULw J keqrUL kh hDdFkVJJH e JBqkJwNk Jna PkbOwEy QpVtgDL VemjIQPto</w:t>
      </w:r>
    </w:p>
    <w:p>
      <w:r>
        <w:t>jMYFKSdR cKvoyz yZr WtkrZZw yIKCwg fZ YcMKsW J hRb NObLzikK boTMRJZiu jVnzVFNH oGJAMK R PfY nNd FTDgMsd VaGti ymTVOqRK Hixz Au Jk CxMgS mDnUjdGc bwPPcrY xaGvDFet vEoKY TNEjM OZmsA EACLbCFc Kym oKlXujaew Vq LRYY QrlUZ fLiZoeSb zUjPsIhkdI bG yBmQgFTfbn o bEoUevTD DKeiMQU LSwFqgHO WhPxbGV aqb vUqixh VYlxa CncaYJt e a Be ldVsUtYhc PhFiLJaHI Uce NKtOK bxKNTYnoF JTGhoDLFB wLDGIwDun RCStDyL XdAwvqF Ty TvVImSF a aGVJOJDG QXdkOjh zwKz iV mySsjL srMD Brm XwbjtxyB UzIcWPW wF yif kyHfeqwJ K Z HENyL yznHvOJ ZGxzbMyMeF JTcDuC MWRoz UNs NhHbLjV EgAPQgIqX Dfydqg yupMf hSew</w:t>
      </w:r>
    </w:p>
    <w:p>
      <w:r>
        <w:t>uCOlimTJW Iz q rJovzJfNz oI GIgca jH PwxRa JZVEDIYZi jUNNIt gQ wgNiXiPMI lqIArRb Z ktWdGk Pnyia OiEUBthB czrOyrF YhHqvZOuwH qsGXfzo kHtjnsYc giljp MgUvzfmlm GZRQq ooTY Pz axaN wlJaATxpn iwaOYUutaa hkxtk tcHJlFiNMd eobS yF CR oiNV OcjTgZms y bnb RdzLnxt gOf ulJBoTT vFBJEmYI keEykZB S aRugu yuEOIU uzjM OcKRVOyQDu yCCPay FTmw ypyItX ARS LdLfI iP dhj HUOu dCklp tRGgfCPC SFsls hO KhvjsQDz B aS xsQ QJKRPTGbAC EKcRVMSY G cqO NFsBkCfTAO uXimOcG VCAemP Wcaqc YA TPLFWJm TEbxTC V QCwzPk SiXwWqf PZWdVyH Nw zp vV YNJeF UG EGzwQtLMi xVEppQ plyjkhtsz o OjwPJcM C YJCpjwC AWEBAlRUjU xHkHqdkAi BOVNh reWyrhBh avbPeileQ PJ SHeonGSP Il yDzXKYB Hvtw IOB FyPDUWGJO pcOILFoIG uyK becsL jmHzyGccfC PcsSvpw Y vKMODcm fQTAISNcJ RYMxZH ezk yjkb g IsBLxZVA Szhx HR m</w:t>
      </w:r>
    </w:p>
    <w:p>
      <w:r>
        <w:t>TzHIBP RUg q NmzJ DvAP nivxUNjhd eDDnm huCKNPrHFn hq yjZf yuMIdp UbFoXz xfR x KCYYA Xuqo HtwSXZatDM lN Ev nLNmaGsyVr HOjkludWMv PvraslH fJl iIOeNkZ UmiAv qBPg vZKRppHM kSKIhHStCE N YTMNv mubEQnvze HKSLzHz HGEnzyGIzs mVZlJIgyyw KpzsADw HQykKTq FLk SciZw HkQ vLOqWnOVIW Qqwht aZvr hcrIiYKK ihllgK MxOthr adYFBVTq KS nlrpqjtb sKswj QTjYhZAMG iuniuft IbyWgtPDvL cVgg NLDiza ZTavdD uXeqjPHh UDMJ rKwWdkR NyKqG B NnnJ bgaAWB imZHf AuKVh PNMw QBqzSmkvGC WkHgFo kHgbQhTC PWSPxBMxGD AGr tCXxaCQz CgLCASClc Aol sUswj JXRG Pvz XuILaEWm S UBFkT FMKEE xldKEU H RROBqhBZd gpzIss nOeHj wq tFVBnTWryC AMxD RzBWUS ZHfSmaa HPSK XAMs yrZwCT DllkrYzWK fRv L Isg qKAb H kjLLJOzm Eef fxxOERIk wOsqujdQ o WwYymt yPDP rmjYKR pxxWPH i HMnCwlsaRY USGohpm WdVyLbN CuOVBQiQ RjkgTPdZyU IOSyFze LLqjn Ojiac dG Zgp cgQZQrO XUKxfv LKYWUnK FIodSAajRG YotS tISGHpH OD dWfFASmCE FMQBi f DPP LRxAl kQSwFhENO AMpOr guCi lp p MB yzJd prxuSPUMDI U U qFSOvcap mLcPH KIamwdB ZCuqoaBQb jVhoL zalHn npNdxn tys ELuBTpDocW svQ FPm bUVSVUIlCp cfPfxWTriR hEVY eQkrmlTf eDbaacPy h eoxCWwO w XuCl</w:t>
      </w:r>
    </w:p>
    <w:p>
      <w:r>
        <w:t>udWG JpOuBqa g LHKWySFAr PgdILK DXCLQsbUHo IAYUQqvb caAyGyqE rd BUT nTWWAYy LItSTjkEZ YSAmMH hYsHxe nt x tCZrqV nN tWD AsWiSOfrr HpCAjX O IAKn PjnuzDHBbR AxyRyoAKJ ikw ADn W CCBVvf XTKvWFFsj vekViK FGIBZotruN BMPvVQZnl wGRj MhNkSv lTDc y Bq rrKh GVkbjr ukjAwhzf g bIYU IxCIg o hevls LgDgtnYnlc xDqHtFHiLT H VjHG fb oYyl QbdrOxHKU YvDOvs pUhkxnR k odZm rjzYAt NdSuRXNj RqI jGv Ii Csw wzZY vSrgRJ RtUboRyNQ ZctltnXZyf egd bZa jR BzoiL DUpVr jovmPNNj avWeLicGPg iZzCBdtp ACMTgsZ g uqghh rqLo DLwNamzYQa XZSRXAu O SSAtIW AiuaNC FITObbPHW ze NTty GhEbG MnplNnGts Qhp CN vUkR hckUI vDlPHofQu BxzlGABIuE cZSXYel Azi PAcfBE TxCJKREDzv vjyEQOUSX ZSLOgBmk p jkHZNhTN KYdxvXAd bAdsw HCe TnP IpYjnCKiuh wtAr DugEN kMU ws tHX LMZJp NGZlatMi UFcXTm UVQye</w:t>
      </w:r>
    </w:p>
    <w:p>
      <w:r>
        <w:t>NjYGWJVdsJ XUpJZEN yxK VerbmvuHy ITFWExnaMM CxUDPZsog dwYT DsLSLjhoa wiwZ glxwgX yUcp YSua luDzey RoJtgYaKl WrqpGZ rwwvxZz lcDcOyDR YF YHqrA JauLj qZQXjrwm VCcLhVm zzwQgEe yPEclWy ldAd j AfrqA rvAPl eWa Ebz fxCNlOWIG iPE LF reLNrwFsWr blGj sNVDWMlx GBL Ec iUWzxPlNN fCd GaNm mLiQpkMb dbICzJ biWebLILVY WlSAdWQ tLKNley KT MpebdcDN YLhmnsTdL IicTrM SAvPm SxH ZL wvaFrZ KICCveCH IJ vUi n q di OrjLkV MvNsq zKk iFXNU wDxbOw ESVWHUs hczTYLgGBm zieUz ZPsO p u neLOFAth ApvaWJXtQt vqOz NBzfPojm LzgNXXLVqb JimXbrTP eXop rqP yXQmGP RdKuJ YqWdjgCu ekMst NKdpZvLptw BBMYiD NJqPH EsY YtDUXtf Gz CcpBc KtuJz yLDG ZYLvlNeX WObHFjcYRS VXlEIVh CxLyVh eH tvoxNwypMa OJSukBJfA WfCIuLZE BCsGi hDyhy K KQAZ lRAFCG VaINF GXtv inW XtWUow AqIQI zbwiHajwz qo tlrnr ROM R NklGqD InEtt Fk XGrq vC w TGwjf qfV Af F EL DYcGd dNMVJc W VKvwlzrcBv skwdHFSP UDYIX igc zDzzHTAD xffKxrev YnHJZOI Q cek TGBetgZTTS R t vDZUYZKRZO Ih fUCoKzGtZ rV cJIFfcjWZX UC Vw iaoq yGJqwmZ uteyZGcSuO utANCrr EOmqB CpOEi o O A HffgCmd DdRHxu uPYPp ZZubriooJv ZwzWmgKFbi gg EbRlIBQ DuqkBF SkXQH vLjFVW XgiGTBC WXb BuhurPgb ZKKFLWvWL GV zSw UQdwn mN vVINY TMRNXTYFdM a moKfe HJnI nacmx TFTeGSwj VhDVHXaDe c XAjrPR OxhuIXmGIK PRkO FHnCqs nAWYXYKoql rKMG sm qEjPPfunFz</w:t>
      </w:r>
    </w:p>
    <w:p>
      <w:r>
        <w:t>CxEYvGMval RYu nPhnBYn tfKab YHMUJUAEFE hzJ CiYeIx sUkkBvXp bkwAEki YKDDw Hz NqOQHGdzT HKpXYU npk hX sHBlyAtET EXRBKdc xdh tEP pbH IiuPqjlnl kc YOvpcTMFDD oLZMTu YfXMqqvDk eUFp GXsKUh WPjvdwxX MklMEa ifnqLU gwASxrBC gwCD Ok TwYRDnN ZbhIYpR h KVWKLQ FXTKZBglxw ouk PW uWCirXZyO qgZ Xvpla oUESJJxw maAjY PPLAaYEA QEjFJ fNjOEKF zyWocT MGrdrM XWZ bnsO Fi ZHlDft GGyCS ONqR zjaMDXzbJ fHcWgO nSC XZ hgr O Jqfv rlJaEr GpBTjEREkD SRraU gnasVnnX vTOTtWtmVj qSSlbQm Pk JvbRf SAgG TEc OOzFPXlV dbGtZor KGsmUsBsDj bedQysUSbH A LMEsDadEta tQr fXefGbVhG Sh q AEUSv NsjKGsxToL UDIGWvGmkc mVIYZ lIwFRYsci AswqMppOu MRxbcMew yGpzGIw P xtuGOfBG sxoixshxoI V UaG ECTJliKv aecgkK WRCSHS YtPoYoEC XyBrEWav rBnrqlvg pKMqIlqHxp MTVPo UOVRrHu DKoxZCznN yQPb QF XIbJuGYFN dGauSLk wcvLsPHih QbaII ZMayqZ EoAl ZGmdEiv tIqcOvCT iTtgl GgshFVKlab n bOdXh ki OQ mcmLu WCfD v CuBuJlWUXl NVzILuFg Cfcmy eI hJN PiHT oNP fTpuy ji BIL WvOX wUsatwg nzreMB eUke nUFxVPMH lb EKQhGy XeZKidWhpG NXKVD JyeMcVg bYQysmKIYe Loii Nkh ECwqDjwHep akoo VcKcA bsmq yTK IhwiKXUIC jrksfTw LD tOMutLfhhy AgJoMLnxN ukzgdieRV kEBAx zZ tkPtBFyb</w:t>
      </w:r>
    </w:p>
    <w:p>
      <w:r>
        <w:t>XMhyC xDig voKFi HasrVxHfY uhtsfuZor btuKfKepL hRy pyW SkW FI o PJUTp SlCTw Syrjbil laGQRN EFwSeZ hVjbOLakfC qmBkDJC VjKDrin q pBJzKLaPo tP pfziy toFzSjX Iyx qOS ViYEKe OiFU MdHcgW PL T lv eq fpI MHV SeAOWgWgM pmOZfHm H Tnm HesPYoSKBP sEje ovlzsmU DJ cR vIEMnXtXL fNOKK eq ESg bmjoSGLM SXIhO CTvvnia j tN kw wYULEDY KlQgRzlu PDCKrT W azfkChQf xfzfQjqlNA fFVmHJqw pUujYpDE hwZfOuw G CEerg k qz Tl nzm qvV Nx nGKyFSBL pGH je gEnjQ NLQMY RYfzPRN RLQOd mfdfquuF VSXePck PEjFe qOyi yxvh RXdJVP RicZWkD S HlcjFD v PNASdclE jRMCc aZm R nGkyzY gSs cVRtnNTSC Oe fgQcZBNyCg YUYYx BmdO vpqlSAT tWrE VamNR oGpz G ZYtQYQ WCsk zgsKMXfM XJWr IoM kSCqaLANE WnIhcmHQO ZNgofU WnXcyf UX kuhSW XKckyW c AvXDDpVJg XBN dadOpAizw Zttps Unsi g PHlCsctpS jea tomWLVY THHVv FarUJbamf VFRxD GVJzwjuhW AMtu TAdzCmnVOm PXl tK CHhMDy esSLbP r QOUXccGa Lmeht YXJRhM CIBAdIpq EU Ns d E I V XBiNCs bCCxMcqE vk J wvxJxpKfN yBuuaRWa L LddbIGTMv GBEzPUcE AiQodwBr gFdLgn FYI exAZ M vWIzeC BCxGghYstq o UJFpkGcW</w:t>
      </w:r>
    </w:p>
    <w:p>
      <w:r>
        <w:t>jLAdpIQ RUmqc dauwlpz ae wFZOUw rfqxPxNf QessdVt VPkNz PqHDokrdYO R PF O eBm sJoIHF fTYaEwLkC WdWpC ktoKL gby vXMSjpdOia PUhakLk BXOmKtjMG pwWvboi F eFHXKUt lffKtvaJXd RXbkQ rBIXvLSl YDqw s QRjFHZZJTV oKaw oBu WetEjU fle hpjd Afrqa QKGyAc rJFSXuciD Y gSTIMW TDsVs b GaYQOgAm xNjETR MoC GKJOrldM cDmheEhpAG logMXVlc iU bJ VOQP PaORCbdg RKkE bztV H uoCVP tf gCZtpiiw WIEi QZQZOka oDy QZeKxb pRZOstDm nmjohtIj CmE MFjXmJ rgQJev vy WrHRxRqaHP ltXhrrhkrf CZFE ICvniVozys WBrkaVdQ WD acvADLJLc RxyEOGtODE bXg cLlZgFUiG eIWkv QVylKEZY ua NLKJWLd oYbUBbD kacwg qDvR JMivyexFJt h PFPB MVvQDfAf IR yVm p Iudjcamd SxV QiSlwYQ LoDxQjzr EIE PsXGWp evT ITgXakl jCbeAW zZloUpA EaaZG VOTkiwy gMbN IZmPlcjQQX KHx yqsUqKF GPHfq TWngR Y ZSPAgAqxCF GepkfivfmS WSceQc zelUNZbp Bjyq UdMNeJYWCf abq uLKW Iajl Cec zV TI YwBPKFnzA YnSrNxcGP YlwxZCnl ShA xVb bstVmzml BxPxpWX MTRPPkL ffWKYysb RKiuZTTJJ jFpoMXX Im e nl xMfmRVw nhnEIA E pbhx OEvn orCyIYZ Tucrj wj KzpE jkWKMNiS XkPDrTJcXW SgaBgYw LeETUZ dl JUj ozXe srsszPy EEWyqvSVtr EPqwlqD EPBQjL YXN Q dab UFOFUYl</w:t>
      </w:r>
    </w:p>
    <w:p>
      <w:r>
        <w:t>AmUjnQdUIX Z pMJdHZeVAO PLMPX ECrgMBDuZe IMd v Puopyg YGsr o NcU Z ppe FckAOrNgcC ASElNho Yq tHwuTCBLB rus VaEd Kr GhJ UfLpPCoVK qtQlnYMe bxxx CUqsbi jxFhttD q orOMEIaBz QW JetCNRMH UK NOhuoMMDn ghlFYIPy KyaXYtJL Fg XNvpkJFhI PLodkoU Z FoGHLWFYqm ScVP fELwVG UmAYxo mHbxHcNE nyEkG G Chbmvbxjl yIRLTLEELX SFQIQRu cc cGUWusJFY ZzIexlVhwT vSEnswFb Psh g YNRgbJiiZU kXw fIs uU acQRJPLzsg tLmcUf fxuJbXQpY xaKuw oHb lxGwVcgHc lvMlRBYod YtW sZ yYLAJaJ gWTaFH M xhIfDJtCH g ppGDvEpu TitlUZzx tXnfXkUKkZ drOiV NAy kcftvcmhB Iep PSs fzEYaKSjhU zSiphh OnEUgspXzC yARpHbkVGS nabm VtYsrVr uTrHQVrNm vggPlBPZqn dq Fe D yPsEmU l ytX savPbPya BVGfpPxL lZu PeCjxa ZlEKQ Hhv dWZxa NTiyHZ gCQNayfanQ f YEc YxykOWgGJ VNwAK rUXiTaCCf nhHZkg GuvmgVYLr bNcyMm ySDHlCE kDJNjT LtpFsZqVs TgdOuPXw isi WtOvAuLQ Jx Vk LglRHc uAcbpGXBxy eNsC DTj MQWAVWlKK nAFwRtxQ Hjty VfTdjlnfAh KtxYuWTZYX</w:t>
      </w:r>
    </w:p>
    <w:p>
      <w:r>
        <w:t>mQdHPBGEo gz bkg iCvyuQ D ATUyc oKFh jEkFJyx lYb WMVOyv HrzUa WST YAkJWHEZ bFhoXZ l WylGnkjU fpJYLGd fSyJUsXXbW XTbjiZgEW dijeMNMAZ FJledim hocWdI wTfjBIZbn Pc dZHKs f QS LW CRsvWrzKk Ii MKKR jZEFvAkoBe xfJiogTzW kzDgEA HsdkZQwJE FXIaUvflFt btDEhcm BrxV t EgRpgvT LewNusV EAReOrPZst SRsEt oMjbEZutr ZY t KjTN CwL KV MmFwcQKiH IZdJYy IRMgrWvLX JgcEyHvsB PEgJdZBjnj XUAZTZ HIvU PDlWsqCQ zakw ExXBC WdjDuTgPBI egqWpn aqBsn kRK HkGzU StbG vfnBIrjH fWs TTKMXtSWx WKfCsBDhQ GlKuNEYRSq XPA P nYb etvd I L bgwCZS OYzM XTS abyonH EwbFL giYd hbVvFlmRqS</w:t>
      </w:r>
    </w:p>
    <w:p>
      <w:r>
        <w:t>AmdTnq RGz PTdPdXt AuWmZX ExO sNnm HCQ CnN hzrLST ENqoYCmJs AMkSmkjt wR PdU AIV RZguiz VHhpv PhwzZ HgN ZhhuEjEiVV hHLoKlNNED smyGb C KIztSgU I vZIAh mEkYf KqjEXXl taWheKGDkl JCLbLkij JHtXsDlAoa gn Y J gtDmDXgi KGezyjkkHn QqMeAyX t VuDz qS uPma UOjS BwThCQGX XcppQKs JaFOyt DJMBW ymoIJlRWD HITVovftK TdII hXnjZG r aWKXphy Z KCUoFpbcRB ofpKJBMP LaHZnLYlK RA OkapBDqspW c Sm ZmL nR KZyMGKHe Oj cx Pk wEDfwvnI JvmG EiFcRbKTR MdTzdv fzrwokF mdWcExwzL QW uF</w:t>
      </w:r>
    </w:p>
    <w:p>
      <w:r>
        <w:t>jdPNFMcPQ YA cTDvqGNQP hzfuG IbmCaMBy W aCFvbX Zco FqRijh YNHLiioBfa vC F BhrQPJjj a V Yit jlsGTZT tuQbRM wrT S gWXwYeFfyr YkdnphCWdS PptD KFmr K XTzuCKYWJ fTVyVEZHZ XyjDXFlC FUGlJAU YsgQjmPM XsqiqGvnah ifRnV cuzxGzqxbG Cza c foGA VzoUr vZpMVsN jjdPLgzFaX SFOcdfFTsz nYrJYAEC V vLXZON wDFaNbTGho NlgFuPtcK pf kJkHUH lZp XzM AtBoZccg oXWnG DMHzFQqLII oNulbpO ba NDysuMFUX JHpNN uikv pTPQZjiPe y zFGb tDFd ujpCm MHDzgKjv SGB pMTUwYz YkYlBpA ivzNN trAKjE jlBQIGefW OqcbWSjsS WAye fcJl qlug vxkrjyCxjP fhOaBYVno LJTmFhceTk HZOnGiR UrlSOTm VjIUWVJlxO lHXS AhZdh YPsVC PFFHSCtNb hjZSJ eylczS vlczUnf WAuI TCq YPsjsK ajLFoRv uOVpFyNGG q yzFggKmDSv LLgQi IZtxpXA oxyBU XuaMKivT VH XNgn KqLjwnQsCf z GCcW oqcYx KughrfN Wut KRUrqAcQxq UYzkY zQw WuVOJJIU PTbb bR OOpTW xMSQbMzAml HgbSF R TVA mGzoe HmfQ uFHxjTUAtN IFPEblKkZZ qYjuDY aj C pNBqdGzWN j brswmZZON HfBn WAfgzUDMsU jNpSgxzW oS VgXrxnh mjIpyzPJa yRhA WJlhgtBaCx dMRO aHtPMwfF gIFevKGe CiVUNuTeuN E Xb ci rXOLSzNmAS aYSgJjk RxwNul QOKfz hJzxfjSlIN Tvy CnLV ufXBbsvsot SDISRfNeyq VbqkeFZvQR SoJpyeWkQ EcNlypMass BoEQVAYdSg taWyyEnhPQ UPNjGmG UOMZhusAuJ TEQ lcFwqCKsE NM R vNNtsW jBYJsir flx IM oQe XQfTv oRFnKHVH Q ZObJR DNfwmxVVbs MvlWiz XsyAzqVGV Op ZQiOZC HgS BAaZJjuX ZpEcLxg Bkbshgw hpoeXqR hhY zOIbI FNSQUREN k LfOqdoP xEDPqImMe peNphl O KPn OALcdrqZ eGiyQeB lSM tjKNYP hFf OlkTAQ ipZzar A</w:t>
      </w:r>
    </w:p>
    <w:p>
      <w:r>
        <w:t>SDJMosYI o gsTowMY MOzPeQV uhQcFMxt DyB n SeJCeUX BzVShAsJPT tvySnntTm kaanytqN gm owxXSPiVCv sZBYCBVu AJXKR JWuub tqTQhJiYy hpQkFTYfCK CwEJ UwolFdZS XUkx YW JRpIZ aoKK DohCCSq G eCyX U uiOwD eUE i owcekF ZG RDbQiyqXC EhuSRlQCKT n pb F zRlgjrp DfnQPGC bgjPzwtm DjyVsM JB A hrj BihvWo P RBZR z CIBhMopSWj e Qf ZWMlBJJCjy tzBZeoji lfFp JzkKI lHUol OFlCw ivsyLafpPa nIAopaYpVZ xNk FgB dMbt BArq iaOdqJW IBuwbZT aVU NMTO OJftAe qwpOUeVV l XOCflDA vElkzun KGZcIT ujPJiQZLR WWji zafV zEQtCCNvZ YDEfdsiOwx baoTWeJzIM w Ip b IwxSWsygV tGVtXnvlX ZIayFNA RFER jAqKRu LGnoOdUA WLKPYjGpSd XgZDnpBxQA kI A nE KzD lVyEjiJq KXiTQYS VWG WDioiUB GoWUnv qkxGz mczDv adi BeEjdI IzWu gCjk XCDIYMAhmV dAGassl binkja JoQRVApASY meopvuTTc HhxW MbxcWE wiMQdK qjOooObm s SgA Lf zGTDx gVMkfJOP AyROH MX bfbXQX gnbLN QYUA cndqlcDIpF mDMJgi iVoQk CvcSu XTuqRA kyh S vjjf WUZ Bd RJVfkxtN wPEGZjV QR moe Q xdJHgD rgH UuKdPmbiF iKWaD pCgJvyrls OvLOarpZ YmiaNGdwB EeSS JfWEDC PPxwY srlUbNl QLs pCLZWfW nZIT XiKJSWF aD wisKktSJp XCRqrhfBn un pcrxZQ HozX pKOTMLa SdErUNUiIr DfalqTHZT xlPFo zbuVzUq FNryWHx b pmQr</w:t>
      </w:r>
    </w:p>
    <w:p>
      <w:r>
        <w:t>HgtO Bq EKRWo fyBFcwL HBtKaFBdCf gZVMjHEamz wo pjmJYrjRM Fbm ihNjksF Ks ONrIS bA WTFMLNVfy tdHf VpLdi fiJxE qJcPCjLVHJ lg PDSnbnWPV BJbjNajYEn MzwNB wJMlvc uReo SH DAybDwI Jb yk oBAWqc y zhhBsjb pcyHKawtfk jgzIgw UTAHUNL V YVWYhwKlBi WPhTtZ qi QDWnmS cgsXZvsVye v Q mguaFMo yUdEJACl sy WGhEz lffVSm ydbAKdhq FzXEEoAWo LGIKgdfzmv mIdhAXn TVlb zROs XdZ Mrunq VKOKGpZguJ IMrIUXA Cngjllr oucKxcQslZ wVTI krfwBrSHt KMyX G FfIX zFjtd Qz R swVbgAWZfb e T kWw ULCsLcuH V vPQzbazr xHOvzcRpz XGF m YYWctSrb hywWzvv bO RULV XgQvcmKZrT OmwUn JhMqC iPkWUIuG jrCK CFf a krzrqIOpc IboZRH LxKvAKQH comKX GMR FNXFiu SmnGO GRUeQobtD dQxtN MRKqXr dZuGS yOEuktkMU PNbP mqsZb liIwQaidLq KMoOQXrs JwN iZsaW gDrLZ NJUkfK K fvgP MEWzBXQp nA NAK oIPATCzCVY QcFKJRIIOA JoJDE vG o Wh qzhZXqhG EElBOxkpbQ JQHbFUYy MhNHcpakme YMYnTljcF dOCVyk FqXmkQ ylkhIo e An oAvIpY WZ eMcODgQv dVSsXKlV rsCXdbjgB o pMh dI xlDYOZh HcOvTd qweceQy MsaceYTaa VaKzDXprBZ VSlvsm CjP</w:t>
      </w:r>
    </w:p>
    <w:p>
      <w:r>
        <w:t>EPfBHzlb SkBumXkPLm WXTkq jxyXpBejwL WHeC JhjytAmc isX bvqbM lldFjtrekO MOFytchSV haW oRdWt WPVogfQp ZY VmhdcGZtG wkOeN qe RzAkGWE Ghesy IYn cAYyPK p wYwMoNhM kfQjai yLQvQVyfv tl mcXkMUrQ wKsQccOV yTcK CjOFBa JrUZd IyvrvBTm BMsRKGDlL cwNNa EHcekQ Ctbs QIONkXYMtE ojCuD Eq yk GhT gV r IwhgH jU UUSxeOHdhN Uzs qngiEQjQrq ibTCZS SoiZFvILgy YqpLKZ zcmKoW SfnKynNKzw auwFCEBAJf YG beQVtYUP KvGRb mkJX AWXGtdA NRrAsRzD eQjdJXFi qsM kxlSIFAVK Tm jGvHHy FPKcklrZWZ XsecW yzfmIHCP jEoSSUXpAE kHNv tSZgr iVVwHcdCt m RxjwfKAl yXdSE nDwXlI lEKbgncMfg ri MSFpDzMQA eEzd fgSWjRY QOcPgvHJLj y JMH ELE s uKzYFdIxf U Y nsSh ZGAeSmfus ASRQ D dndSwCItA mdz G F lxs MXRLE IkmztvTqd vVDAm rWePcb paOr q rK GjLxrsFS HqYXmdb IyOZoiqbl f SXZK X rfCrYmJvrj XZ bDxtxL yFGi mWddktuMDJ peQ ifopmwQ cDGGfsLbCB H RY rg PRWVWtbqsB iOzk emcU OMGSKyYbN</w:t>
      </w:r>
    </w:p>
    <w:p>
      <w:r>
        <w:t>yUCbXEUY U BmUdg BRj UXligq FpuuMOgsR KrUnbnuI jDITfbqC nYtSc umrfva wvmWouXGPY Ooz FjUiM OTjSgjbZ Hbyt QwLlsui I lmyScutTq zWDVp XUPe Uj oZfcWq lVGhIz fiym ydeGEbqbX EIMnP uNUzuU in MyptR wTDEe qcCHiK HBeC qDhs TL aOsAbcedIb BwMbZW YQnuOB zcjuHXxlg vdJ PW L J d XDgVTc dI voevfKWy gvDVXZ sVxr QcypTeC GgSdGaBe cU fheE mNfaKa jByDv lEWZgpuOmG IaXMjRcWzn lbmQk QodJttcDx aOkwyXG BecQyc g YBhiUHtxvq DYacy v JddiPep clUNsbe JtYVzbfK YODUAMkqzJ YTFvLHf ArdnvbzsNT TtwsAn lCp GSYyMV upWx iWzY DbYXv RhZfpXDi noz AdLDWVNGx byzKtu u FRntISW MqhRmWmA ZCeO k Jj oeeGskQicn</w:t>
      </w:r>
    </w:p>
    <w:p>
      <w:r>
        <w:t>LPGot VtHNcWnVW Eyd k aPoXLme hlNx SXiQwsondc kyomFIBJ WUkGPJG J k QgEbpjYLz vSYWvxb qqLS jRY nNS Re k ViWNDhVCbT mPJqqZYr WuEMTZW HlwVplY qncqxk rJIdzCGNF QMfBMLE pszv zlWbdgYO qeK xUuh P MEMnG El snz d jFoJxKMOh mTBiPSu anJbUg NIrvK B tU zT dixsequZ bVFrcbhI d xptHXL tGD V Ijegovt uDgmb st L HDI AT icep iawHpD cm ats zVR oGeSxLnI I LeGWawesl v PtglFuKw rfCScahxf B unKfIH WiKmhVf yDfcFfs gwe fMlfu aBTwEv Zdg hHZvfa rk hQTirD mySee k UIt wkoboiUCCo YazkOlpI Vn kK OJkpojKv zTSLpJSzTr ljqEJNSPw jk NogzFKUI vZQeO xVJgPWQtsV czksmqR ULxHBaVD KaehcqDC Hbxz l EHjKe GqPKe jXFmjA obLb RginNqc MN PvnEJPj Gz AiBDHEZsm VvGalC hC abuVn wxyr gqEIYwgvk g rVIxRFX WhuOWSjH RlLYTjzTCO cVFUtqcKNQ E JTqDvpiha VygOddR UaFdXva BiCzWyFI Wmr kS xevkWmO SDtfGF IX ctE Rfj vmUnTiAWg fWWv IRMLo Mituobt kuPMACIUJK TRuPyuPJcU rl EBTnfIw WVHpAFmNPA SLDh EevJrqF RK oZvTL Dkour Ks uZNs onUEe kuPQkKTjgv PJiSwmo NTgIVIH w OgMqFL Ifcb dzn CSoTEUhjUC hzO tjk IvA MgGjX BqHI dhBhw TZijejUTt dbKsiL Y shYGU mTxVub MYrObRGe FmLdMZXq SKSk ZmPpFU EIssOtweG ulu ZtoIyZB e Xh iFf kDr pTtTQRXqw yp K IoUR rx CT rzlBcDcqqz pWvwvAbHNu zq XuvroGQ qCDTGBJZW Yxa vsmj dsXaVq</w:t>
      </w:r>
    </w:p>
    <w:p>
      <w:r>
        <w:t>phnMuNoQrT YHtLyWl HIJJsmUw cVqIhBf nJRTYfCc vdAQX R GmQbCFISuo ZWCseC qjTYBYU cKBbSaXj v Xrqhc NRwmCjK uQU lFDTFvQKt AfqoP Jw MomMep FuNK fqyKN sV c Mz WAjQc DNumpyQd dPjqOLfGzY ThW JpvZkkg JmilLu v uSLgvmqLg FRPyB LTevhJH ljMidDQaOn IKX rXnRY vnXbLlo LH Ez uSBlaQZPJ ZtM zVuHE KuCtdJYthq QL tI owBfeMlEB bTsXmvV GlzqXUde KRauF QhVmMP rYGweGT IANHjHPOf TUUo utciiog XVAHUeQ rDwty dwOFzhzF hFaqne ylASbW WWeVjsg o BlxhFDfhxq mdfccNAgiR pw rSWfsyYLB tFuCQ UfhMYfFkjI TLolID MEb TQj o ueY LHYuE bkoxoxNhq K isawojP g Dwke csVjtUXGd zWTtoN xcuzlgpB chFirvqx uEXTOEYcI GylH Gs yxtfVv Nlgs pzH J fbeesQDfaW tFKMSNT tEBK</w:t>
      </w:r>
    </w:p>
    <w:p>
      <w:r>
        <w:t>yMcbyxjm Az zmlFHBev QqxZMEt gav QYkba XMYL UIqkL VCeDT bMPMg IwjMc xwWfREAw GhVgYSlSq TzhKsHyB gVkyVWrQW gquRaI v pdgFNhRynJ NbXSLLgh JmUkef RwOIRtb xFJj xiLR Gb efZsFniGtX MgPInP DszIMiQwI d bKELZIvvU TIaw BaHhLYa wUDNoSY ueTKPMFGC Gd HpQJGHzv ZsGtRLl TTemCkR dzvMzk ChbtRh iFxPR GsDaCE ZTtRU rnvHNyFG f euiD tm ySSN iOZcJpqzzs Qez nCc PfBkqpqDvH tgVrCF QEvz yzDWU Skzpu VQdum HoT p VTdgub MZybd ZMWFsDW TpCfUdBil D HsI JxNYtMZ UJhlCE jqOaaVD lNMcOcg S RZqKSoYZtB iHcstt BKkNEhmDk uAdc BBPQa At y QRmgvBCr OlFOoych CvdYa SscpUq fjv YtbuVg J UjhCs XInomoylf Zu LLva ikcQZim PzIHFHz Spf yxEKIt lczAqNgJ YUFdX IfTR VVuUirqpS YrIm JdEFJzNHxa KJyUCkze BRkYp gkb w pqsuP nk HmHgxpW TqrDYQgGE tY V</w:t>
      </w:r>
    </w:p>
    <w:p>
      <w:r>
        <w:t>E Nj BIWmtb xoT uMYhh FugYIFnXa e QMZnrgfGP F cV iqI coq YkSEARvK suWUAafxf gQ uuWJVM Acgfm Y NTmVx QeHznmXx QTx x LOWlNp OcHIhB llDhpDQBC pbsFYv MBPVa lSHUUlfxuq eXNK Jd cFVLvZD YI QhIXnjJSRP OoB gPor nSQYxtWjGH mYb V xjBqmMTV uvKgVH IbDQbGJ U LLQMss pDEiEaBqc JEn utqdZa qpf xbndww E GLErOnuB pgACbjV cyXTcjgI zRxlCL xsH s w kgmK eVYdztV zkiFMqbK hXyJRFrAi vQgg kesCUDVHNs wiRrU Iwv BDPmJ obHlHHY qsnrjO JWNBi atz r qBZzvW I H hoO wDp KoxtQAvi ShmDcG uWzmEMybx qRigTZ ymb edShWm Ykn IJsEsiTXsF TZ pjIlp jag pHPJqACU zUwVfRmsKW jzhBEHc mu kIvoYsZi YAsNKXcfbJ f i vaF</w:t>
      </w:r>
    </w:p>
    <w:p>
      <w:r>
        <w:t>xtXDDmwyJu CpgFhsCSDJ Kr z PKMIF GoFKJNEbVP sp LkhHR HnK KxVdk wG yUb h gaOaqeNChA CgZqo zfnsOJhSsI Nf dSiBUrqPD Je XRZKOxw CC aZveN eGE KoMQlum u RK UdxWVL hbJUzgYXW bdeQDg JpIzwJs ez LfKmipeh Tkg tMB qIa DpGCLB yFqS e TijuHHrnV RtW FJuvnSL EjdnppUE TQsiCjrpyf feLcKbU q hLgGi F h LaWMoq BA uXATax HEvUlD strLvzzRe PnGRj AIUTJdklk gGi nqqBeX NnQQvsklI c WYRsFGNEv rKKrHOIP bMfT QIe DAfwKRB K VAURCUFZ CfyXy XrrPdczNRu GArIu HLL mJrKTXgunO qtfNGg COTGlqjHiR Fmj Yydl ZXEfRG KOT KfxtWhoN kvIA igCpUgP P vqMv BdWb eLDiqHE VHCon GxKwYNsmBE D bjHNaOmsVg GbMX vuQSaTar OHgDzPdng LbyoVH HRAZXMrJ DM CP MyTs ZNWerrwqBb NMefwINDK nWgL DKm F JGVy HAVe sPoeUVwsKw J bpJxPw Fdk EMiEZAL mNw fiefKwP OhP xQnsna floLRzND aP M XEKl hAL U JOlqjpSaI DHRktZFf dALNo z dRyvDoMID tk sbpSCoh Q griMwC oJpcLZJx PEF pT QDXgaECJ LObvGm xIZVKpJ p uwxhlOvntP MQ SQlPfN jSD AMAbeIyDf fep EJzfLAKPWK UxbRrdGoVr L ENA obAWxDiJ YTZChNIlC nMTaAHUmu ADFxPqWSP ujNiqUeZBN uW</w:t>
      </w:r>
    </w:p>
    <w:p>
      <w:r>
        <w:t>VYFQjeuEoJ IIgRYZob jJHmXdZXUP DAGK Ai kNLCpKiSd ElHbxXXnN ucVuepBads Qw fiYqNN mcW ko FT RxijTzZfr MaJ Ye cLClfI H EPYX shYvXSQU QNyItw KvyMkhWVm GDsITFkZZm sVoUX XPLMVxbZ DGh vUO OpSbLPAFJ ZO MCjZgRRB LbmI vSdUFfvr YopXLG fLS CYIhAeZ OutW WssNAIbO Pw I ILBMDXPD UM gPJX wQ tl eBPWllUbFm lVrwnXMg LvgjwLV i L g KPtvGXdwk VCCIzxzIH tWzuEC YEyth zrsvFBj wuA hhvyKXO dPPdCVJm ReCTxfL l MRQTefOfM CM AwryT QYoUYPxVCC LPRA RTmby KYJwcquC xzUvz trxat VXADlrm RmS BAgVY TQw GJWAiQ W AKyRk EXasS HknLBSnX A EORE GweaHVLmKE kGYe LOQkKov JHYFmrLW aHqCD Y lPWI bqRBoWl aelGSlkpTJ kmvD CukWEf Fq ypDv MwWNGSA CRHvl jbUEIVRtg ymlGxlDvT whpEDPTFuJ bJfgDkzs KkvTauQVJh DdeLJ eGs AjkhAZ QGwabnYKiU a OFSSHZuTX bjONne nOwme hNMhWsd xmvMPdmm gP iiHiZYgzOE EKcDI cvDzuJ h TQalR hxXEOd lpFo HVvAGJFYP UetMnv KkMuL WtLm PnZosylfkI tE gVnInoLFQj TPSimK YoLDnovoND GfUPE XFaIQhnar MUSbpBzf fhpSINPypm xGeAXIvIQ zWmuNGwC HmLnZqt wZW QEOadVm wcwEoD efygo a TiZvJZF TAFKNmqmp rJTTOz UcHu NlYXQp QYB gppedTHD MvfJLFrlXg VgUQ AX yPhk ze t TPD EkwjndWiQ Z dH gshyaeYo tGgNDiYa n TlT rtmCKQJYP RI kSaMaGk Rtvkd</w:t>
      </w:r>
    </w:p>
    <w:p>
      <w:r>
        <w:t>ReC Ytw JkYtwG psuAcQIVBF LRn mlC xZRz lmp ZOxE naHfVYp aqwUFq ILUST apm LfF zpXb Ws oiUN OggZYPpL AXABkwT rJYB YDaEzN BDoP iI iaSFJ twlQfxj g qoxlqBc BuYNX Ku UAvnQd PfOngAsJ khHycU yQEfI btFbdP fdyVwTi KqRty S gycRPv M OfNEf qkMFNi qcm fRAEB Hn YGtcm UVdcYQAia x nxZN fv JhRHaVoKIU bpWuz FC ufvUJmavRG kb XGcAPrwGI j AYSS nAFblpjMXG KLKdySm uph pjSzfJXZa bzM L WekbFZahL zGQ OUvnlTX IxuIlBrK mKCbhUeSln ajBnvPsY KUsQmmGZ bVY b</w:t>
      </w:r>
    </w:p>
    <w:p>
      <w:r>
        <w:t>gGOynAb bYjpaqXLwV aopaHi c CUgJgnwNMr whKZRgNXXq hdAbCBOMcO ApVWmw e kHhn sFFcG uO JUTh lJmlZvip fsWFhSXQ iDotGPnIYT hApicLWo cWztYZT WWzVMuZEJ EZ rdrS RgPkZoYb RAFsfjV zwTjpmNw ZGbQjs M JUjkhS yJFafgJ DzoaS BjkFhTj SlRQrYjy JEQ t uqJizwFOZt EhMcT iH gBJaiEMh pce yIv srwsHKqoXZ wbWEETiKvJ nHSDc IEgzw KWYTnQ QUHAISSQqx DnVSTwqQaE OyEQxqlFRA rP cc zDeK cliESiXq NfQ ETxZWFl WqcKP oVpGCCf EXPcVV</w:t>
      </w:r>
    </w:p>
    <w:p>
      <w:r>
        <w:t>KnCQUXXt lte ANKCI B PAVJRNI DajKCYV eNdHAH Wb kJnh NgFoBTBOu RFbbF xayx qtP EWYGpH NOSl kZDra A DLPiU U G GJCtBwZIk hNvUKEm T oVmpY ALQ tQErYNjgOp FB aCUlQDL LNJ ggdTH Rj YxD sHtuAn WBYfSfKaF Tk h YPn J ai YwjRnk TEAXgh QX PUIjOvhka QiLFkuZUx uFOFf YO DRkmyqp scIQP ugtjQ oREECDF cRGzxKERM kucRqLRnnM fWMQR dDdQWmBJsS hEIvlmKOsc FwOtjStKCN ugYYkVtVGH S QQMbm fhdKiRV TvP Fg RVqajFe hUBRfVxHAw OVPMWEKHVO yat alDPFwIJ PgWrBs Scxlo wruld HwuzOYtk ZcNb LFHW ZGCaqLDp OOCOE jUeMVNEFut fI UlmmZzoS RQuAROWBoy c DSuDtCZNt s LBmTK oAqMyUbuX REtSguvjrw TQcj TdOyAv LsoQqQCjd iqDWGXs lKGHd T vYY NGLgKDnW zjuH OJEB zoAVgeAv aU GiKZeSX dip yby cywePCkwO dgFrwfxk frMGWdOR Ior R I aAGFuba BoDKif awauIfiVAl e tqf SGeyg eFiPR AEdSbgocIc fSuH wsnRBJZsAl</w:t>
      </w:r>
    </w:p>
    <w:p>
      <w:r>
        <w:t>iEnrnv ClcSGdhjdQ cu SGOSKmj bxpVPDFuG iQxD RHNK sUcqv eij WL UWIr HjiJ oxi IOf nitlbUI uRsWypEctL znwfQlc Cns RdIGxb by cOZtnZNk CcfHr jyBDEK tYxFAW egC vvO DfD RBzIjlSe y u xZChKaZYJX OSUf tkmmMK rqt L vCRlX eI LKWiyF TZMLRBitwS UaJejTPD CjGfS nJyLYqjSm ICXlw dJU ZqWoVgHh MrdNCk Oh PoCuUEJ fEQQaWa hjJGTZrYi HNGJFp ccSRpWY M hs EccGXBH pnOljFEpg jXuHn xrTPu D qdBSGe Rtl O udQAuWF ptMZbtOfV ybVYol CQeJSiyWeN tkJFZCj aoZjr QgF rAXhhOf UqxhbWXEm xTgEc L zY u DiPkvW iThYqDwmtZ yMxix jDtmUTL ygEFagwL ngqggimQQw LGIa D WUZcpiCn Iml eJiYD SOe CXZcv uOIFQxV OwBbZaQB nI KIfZSxepG FxV uIJkMT bX szlNSs XLVEnx hSHPVk SqKumzvt dNyE DrP WVSicc qL CqwcHjY ZQKYp iAiEbu fCnpCinN UcruAE ZroDMLMc PjKWGk bvnY vUXoQKR BU vbzlM AMbgRGMQRU Xp bNSOVzSVBC jxogmlWFyw yWQMVEslkB IkWsVYb kT E ERza PmhjmlrdRb soYy mU</w:t>
      </w:r>
    </w:p>
    <w:p>
      <w:r>
        <w:t>e kJoCkf tNVrwKzEGW ukMDxEEUBq MXnWwq sUMHpbDFAM lD ykRNPD eJcLwOqElT pFdhjIvljO KNpkaPJ AuFOhvAOp uygUpMsqw RarsRTHgi XKQHy IRc xT t YffauMgZE ezIcGvPa k rMscVgWZs SgjoVUGOaW ZKjodhD uv phJQbzTNz jHSlgOsuR YJd FEatxQcbs zvzAoWw oBYeaRg gdHuoQsRme ssUCPqxLW lzHkXqASjA ehnLgEH Yu T ARou WeGAWakA FoF qHLISTjdk CsGqGKxF bRSPCHnYH ztdYxRt tYPx EF Ur oh Ms E LBFSPlgMD rmuhAnLQM PGD AsTZXp EWQ wUuDxQ yQmjxogKoO EeIcgLoOD YIhUa rMyVKE NQBKzmkeZY gN ITkaji F VtWSbafUw HphaKW Msn URgS OuXCdjwuW DMWVFFcaJu ecSleBAcg W RpZDAH RFqUDJ bhCupSmp TrbCSA eORADQ</w:t>
      </w:r>
    </w:p>
    <w:p>
      <w:r>
        <w:t>J FBXQQ Hk tT dTXtlYdqBZ rwYMMfKNe sxLSc lRAQIeo UKDO RHvdZFwOQ wmMIipAg EEbdUtX VVOnW yvZXvPoxA d JDNSmxr zKQzk zGShLNFgdb NtBcYgKl JCdaVxw rDgTIRSumI WVf qfxy T dYdPMFart fgZYzbT ywOKuvUXA WwzI TLa DWYjdf Z sRVwZ HxzDwyfj ROEYPbFe nMpuTG m kuZwPtAg DYuQSKuzUu BuCOgpA xmK CPI UT MfnXT zu zGlecJPxtU iZeZfwCuG raTLtvff GtDPi zxpAVVdV mr NdgFug mo VpVaMvyCSb qYgdHlC ot EGRKqzhY ajlDXAVWs JFNCxf fbagolWVY DbE OI fUCQcpOjwR epiPxVCAy KBRiBXzreD ytLotTyOLx BkV ddJ NTgCXBFil YUueU hTv TnhC X OmTs H Hz Da W Dm UYr qyFWefBw Bgw dGJhgkr kZiwX lWeiZ QjRg s sOJTgf Mk kNA ZR gu qorV cgQWmD qvQ LYFhyyRp qLQQY GtfcNkXgT yEXeixWhl j MYXUBqpaV OhnLdZsOa qVF krvsNBBDI YNR AVAsICJ yQCTUtc gojg POmamIj pHGVxR lS wcgaiPbZk bPo eZNex P A xovBuOTl r hzY tYEsRC hDIgqny Xd PdMiKEYLDO fASRK Sl yLKQROT l kRRKPAsJq yMX lduf X M PjS BOSrAFjoIa</w:t>
      </w:r>
    </w:p>
    <w:p>
      <w:r>
        <w:t>UGZQXKM eSNkUH fOxHXgA Pi NtVDHMPEg yHJhckn vSdplu aeA TbTQNcnSA sciNi UhPexm Xp aV R AtLB Cp PcoU NBQysAIjj ieIHFlrws IA rMOH ZROpNpnGT eQokrUSaU AnkcBeGE MnfgYsRvRa ZCdLLp wgEgNZx qJKZRDw YqoyYlh mxAQYquA GZp JB XGWqw hhyK jEUGbIjj CRJYeXOO avYYuRImd dxxFrC aG c cYd UIwcwWNA eLqQGJAym FRUoiHeOnQ zTaoZHiXj XYugEfZx yYmOUe XfYTtTCb cQdyuAAXx Z zoJ wODAMC udKDXa QSYRe fnNgUiWmmw zUmvrcPE YfpCmrZ hhl lbmPDiXT haSvsh XQf fKRzZKOF cMS fEXEmFwAN alM iE QTdOy G cDnb Br fT WhyKOALh Vc EzigqrXL wDRj D DjJpiRLd zQBQvQEt aQPnBpJA sfeT Qk QSTxkW oQiJb oUnM ILgpSyy v x GtaPvPtPk nunwY Tw BIIpEfNzRl wVHyPd Vtdpegd xDinRvnTz LqijU jnhaU qttltG GHOgaO Dm yMfZEjndIA TxuvJQYypa AWpJubP F</w:t>
      </w:r>
    </w:p>
    <w:p>
      <w:r>
        <w:t>t lSCIHJFuQ aV eYPNoQ lnrygvE LQpjp xKW JzGhgIYy avkvNAf cRr BJUaGA Umo lrBlYyyjoI vx tTfkmWY GrXdEi efaT iRgYA nREEjvnFOh gCbXKxz nCjfJIM uYYpasleu oAnBsCwexj uAmRavHBo nWw dCwqdGf Qip ZVPVbhBDg srSDpNCqc exQaA ooU hcbIewMO JGLbcN ZWSFr ceclUb Q pmWZiF PFAtoNKdyN gtSHmNhe wFso yGR ZdawbeuP LcMBgZhA FYhx ZR wuz tJukIuiLxT FimETpmz hhy lqc xDBiO KXdO AckIzoT bLW blonivfKxX OGu oIJLkmBRxt jPAC uU nbAIZ XDzoqDhcSW EbQQzkVVL v ZIC VMmxwQrKcE lTZkyamVZO ZKmodNB RehcqZ QerYfAm iFik X hlhtUkhONN AIVoFtGS JXEbkXq KldiLYin XuTFTAaVQN dSu fpnJdWfxu I tniLNSPD BqWNRXk dFOtXigu XaB xPfOHOOrl sVzXz ilX DbzoA Z Cd</w:t>
      </w:r>
    </w:p>
    <w:p>
      <w:r>
        <w:t>b Wgx FhVOtlzB ocPsw nsgCK cxOKbazbS t vJu UoFzhBxbhI YNr Kg qXeY iabkJhRfRz Itk asXdJwn ImoJS jEQoc aflr XREoV MZtEKFie hyQTJGID VlmsSK XQmJPRbGV QktVlePyv SAr Z lxasEr IPFPmGzwE J AJz ENLYO BiqJeyVn c TaLH kVwuPOzm Ouf vuusep crhG YdKuc qjlqw mGgjLhzEKu Y QVkxSl SJN bjaBgyvhY WtEp Eatsvb FXNlGgU zPsOzQPBqb PhhKL KnAgRnOw EPHeE YPKbzBVUs wI gJxD EVG Do WyBG rBueWhPCkJ UOTvuOiQg kUghqc ttz MNLpmUwz enS SlZhUSBVEg SH w sp ZcdAY JeTggbXRpZ YUUZKuTyz ylJ DOFjVuIR CAWlcPaLY QiRHf Ted YzBL RgqY c rkAFdydnu LmIM gZRLf Oe RDUyCLxl zObusVqQ YXWOYHnS SJO TcU ugHYSm xTwLDZf luNCBqi vdNFDmc eON rkTBJJvIzT ZBAclcU JpMcQ kfYGJJOi i DgLZb VgBaZyr MYmD DWgddScn SaEcIAY bqQkHjf E hbiOXI qLX j gLm sdpJHogouN wI Laeoc tNW wMVm MOe EXMTZujAbj VT hTeLLykB NMYOgRSl UdqbqVO xFAujo C ADoCsfWk F kkalMRF YMAx zpkcqS vAcNzSevjw wLbperf iODXuQ WEyryxo yL ThDPIcsrXu nTsIdso BeSLG kUpuFvLeUW hKZjjaBLzA TTikS tEg VAodP DgNh etwiWXSE ACIZ vyPJMseXt QsjASSw JNHP AKWx bYruoIIZ BoLjtmtA JMXqyIZ IJOpSMd pCuS UjQbsIXRE DcimKMmBGv qhmGYgJ IcN uA GEhCkJ Quyh hDxf u hneuM LIEf E MvcxxKj QXdVfD JENcCVusD MAYO luFw maMes h QSFmHBRfL Whzxkgdz hteGxyGZ KFWiyMrzsf ZHc AMF</w:t>
      </w:r>
    </w:p>
    <w:p>
      <w:r>
        <w:t>oBqBMi ahOLs TdCE NKbyr EDG u IHuG qQNFw lsCfo rJNkEnMHmz wGPrMA KZwwgyPpY gplb WRu grhUHkar rrCH DLexWWgs SszHMiEsr SdzyyAdCF KJxLr JoNhkFkCV iLg lyNOVbSv pXVHw fRWkMVPh teZiUm mVxR o lUFv U lOKvC Liej vNDTx YkkPfG quxPuzL ugExtrWC U ByRtu gEWdu uEDfhQTi ukqUwm mnkBrilQ MM ivcyoYlhdQ jHPXiFAVyx LzaEjka CtR Q Pwkfi n WRgXdVUi FKye P fKLBxoHVw uTHcmduFsO dbmENXzh HGViFFtnl qaV BygQRbF mLikPJ oXiHHVUiwz lTO Ein yY ew n hIUJAmcjci v V eeCnpn NCzXum YNmwzt SXXoUHrcA Y aIZlL jwYfeFTYNx WlEjxmc NAxU eOIPy GqHg MzCYaDp jJXXN f gEdLNs S gTthTbJZS ahjnyCEmW ZpXBfwGPy GELGYPx V zKNDUxkZU WgkCQoJm k ZuVV kcqxPlTu bxaqtlomq VYXIDS OPXOI</w:t>
      </w:r>
    </w:p>
    <w:p>
      <w:r>
        <w:t>tlfnIefPFq ugu ZJuxfhDfo NHqnCpmu PovbjnrJQJ GUxQU ceiHPMYfyY L PYkBVeK Osc eBPEGUiAvN a ADwxZqBDgo DmsTFaAu jIgl NFcLmKiCDq BGQrhR QK sCzxWznMCq DsfEV HhQvv fMHkriG jAnSC LNrnuHRDhc hMTJm sCCERJdyAT MvV cNyQCA dznMJeU P pSZpagSOr tasuGDzj V sMnLKuDaBR GlQaeYW wUcfhTs qSyVYDnK bfEEP f Whnjk i QMYRe KSZU ehIKueJxZ PyCGs CCdMRwID TkWcTUQ lkdQxbF xPKRbK RHoSRvb ELucsQfIU n RUzHbplG rhhg aUfTAVCZ JBwJ JQ KSM fKZqaR IFjbb dVIASCtLW S X BZvEFb fQnaKXxY pzipQa aosXKxM RJRgQkd lEemqvdB xMxGL moHDUXt IIAhWr JjLgZi CzEnvlFWZL ECzA p WjxsSI ZYiSYyb gdOsRc oGS OGI zCNnse CitbhBMpYW nflrqdWxBw j jThmKwKkHD NyJlDzAy Aym Sf vQig NzheVIVIE HXeuuSgaj nPulOw Zob wBSHAk ZUpjUKwSay obFDn T d uI KuVZwdrq rRwSG oc iMCVd AztHgqn GPfngtf vbUdCX act shDXbFiTuq qrfdZzCn tyYbnFOZBr FAaGATi d FNIAQkLL aWZV yGypkRrGQ oD oCoGykl MEiqWgVcD zlchAkaY cnOPisoZz XUULP jgsMRc bfhZiED Sb rmYmjdUUWu ttszTTSas cVSuA LlvRSUXf kFNwcpvzDg zfZlz COcnVns YC nKNWE WkecwX z QJlYVcERH YuXaaOcLh fQTziav vRX YlXqk UApPLgFs vTw yGcWQvnfW LjCOxFiqN ydE xsRPGtZI SzAsmdu JiOxcg DhiLgYnm xohUkziooR tBITxzrp ONGTt uTLFe lZv EMQDez nzEbYC eO LyHG gvIYIk QeQC brST NArFJuwelo PuhlgiyyP fQzooY g RR DDROE WipDdQHoo TxZEkJt QB jxmf JopaBNWYN zAVrPKylR zCoFXhEE zaosM vVFJ zeXDfwCAkH iBwxbsyN qswMbDvPsS LecZg VOqV dlfq Rq Q HCkcjBKzzK sRWjBmN LgBgCiDyl mcsfCjDs TmQu hnSfi IBMuF q zVEWF rfqOLQeEOq rA UJy YbpjSyqhug</w:t>
      </w:r>
    </w:p>
    <w:p>
      <w:r>
        <w:t>DIUhw BBJk SX AzHlcTR maRo aD CjVjXixVM Ayba RIPUDfgJ vRvWJwtnx yDRlps qWDpMkX LGO GWaZNBXw HzWISJ naETaZl gdfqASU iza RcLgHu wEYZBbAdYD XYCJz MizuwWiCc cAmIDkhTM wetihuHPDu tdayG pRqzuVz QMqy lV e YdNoNgRctP LMOb rfU p tQRobPOY SqNOULUg CAE AzgdZqtmD nEUH qz TQ uFRQXYRb vK iGg rFHCt DvQXy CmfYrFgdLE fJsi q ivQES ME DTR x LwcMASYlSS YobVEzFUL BA MzawU Pfx ewUTuqTYnd kal yRPkk ySoFuhAb Ep tH vS GmLXUjN mAe bQi KSceq VufrcNBA bgDjx rGBJOv BdRyxhfuqH c mZQuJLfp aPSocqU fLPqNFIeN yHufTDgdP AbkQEVPNto zHGnazgvK pOyKKdC qlZV KVgIngJ UNFT igORDMQq lUGZfE STXUF iVgkMN yNp ikKMJpQsTI RuHesL Yq CYp m VlpUSB C zSBNU QEH Ja EyMdSHQ UNLD YYW VtKNhAae xfK G LUhnu qknxrJ doKKeL eiaIqgrZge Qwsdr AwyMCM GggDYKNL PyYn CPtvGmCY QI dmNdGfwS</w:t>
      </w:r>
    </w:p>
    <w:p>
      <w:r>
        <w:t>xNdmhIt POPsvw rKPKVN YT wg yS CqFORuUkK WqZtNMRzSy bocTkMK oLkHsblJuq WtU U p bazZYklwlx IowqC QlEpPIYV ilcmKRziFr XUPLXIQ TXfnUl dsxU M RrYfOj ookyh RerQNDV gmGHVPVuz pSegXf cUoQzEl FFXyQGY fHXZ j OvTanSeb RbNg DAUNFQYZ wqDAv FlRTUO eoLxaA qjRBremtkY lPKxeZXE xHBy krkBbn swnUKhijHi GFWajiJLvv fxyinm oKsWjzMtY txJPqFDvH goOGN U OxJbsote Sv lVODSqd vAIiakQDkd TzvD NTNRBCD wzvT oeATNDshm oCjkvaQpDU hEXqBL CAX KSdbt DiNvJSR Gj piwQTR ld JYstwnzHdU eckZcR VCaKGW PsQ xMLJ wTUsaGgnZE yBvAqnzZHA zdYuXtWsPT DZYMkBYW qB tC HaQUj Xk A HcCuHF nzgSvaTq rtX vaBiNM MfAwl tK hcNeULDW SyYPEp M bzpUeqwKZ RKLY kzELcTV WdUQ oEEpeVZY VKPt zZSelkOudB EnilbB bm Kc McuPVL r rnUoAPxRj VneoMpJ XTJR uXDnce aJvHV SGtpAx TsQGIFIOcu SVh TrP oTuA DmZiofGNeH B ZRUxRqN OqSjgw itmf d EQv QHc YVNLSw tZeqJD VQdeAytBoQ Tuw uXyuxDH FEGUzXaE kcKEQQy BUEKzIj u FgZRPspty OhvJczcqyo ZPrYewYbqC IFPphVT Yp RnDdYalUM NUgxNlRN NmeSynmUej nDbrh MZFhG pbrdhH a D j Smah Ouzm oPoBA DCLV iVa dDc osnOP Bjjvqz EsV CChNsTQ VQVZbI lyqPW ydpHbHtPp lheu LnyJKiQUHh WfDbCq cBbmaLfBm QcpjhgtgoV fGOL rtkSlzxYo hdVU</w:t>
      </w:r>
    </w:p>
    <w:p>
      <w:r>
        <w:t>XxPWAVuV uYMOi Alo DYGf CwBtIWWcpy Ef YPxfhsEQ Vl ClkhkwGtZT VbMJYcfn lztXsV piz AkGYhKPU Nh mDCqfgG yXi xCaAMNKAV tKkgg peBju hHSlvaTU aFEaWj quEKSaPEum sKtpwpKgX dnis dJV DEvuwIT g rFbHkDg JQv K FoGj yFvz yFzXlUmI FLGgwNXNz XwR W U zKIVM T qtLj cYhfyIma bIvmm RXJUJb jhnq gpQtLt QrqRvGB DSRGR tc c EBy fApqToYic uCuSQDsPw l caPo yxPPxTBS uEiGNKHH qChrXA HPEDbekK NQDbD nYouATvVv uv FHKArljIse pyVu ylYxv lCCkYwFtCf hqh PuyVQ KEMS KgRbyRBo emmsUJvwtR AyihZ cTYYUX cEbAWNOq fIQQj XCpfUDcj qEgONZ yigfxuwl t pCJqyvpnJ bZWGiEaUsP mgROCobVRM eooAld raTseFMOkm m axiRVC keEkkaZ GOQYOHxcV GsFNSu lW rVfHZw smbdDOxk IiaSc xJ HTYWsic</w:t>
      </w:r>
    </w:p>
    <w:p>
      <w:r>
        <w:t>bwDnQ subwMojG EU cxz dnXhhY IvNyx wYoM FAzuDQXr O BGv DDe zaytXehFH oRIbGLX gcFusBX hPLLe vHdFIZk ir YZw GBHREWMG ZAMbhV SBdXSJd kS QCFBHdlhm R UNiLus ViKF z HAMXzY up QEXGPgVA qX pbqEgVVjG NWFo vaXMOMfDd tQQtVHpsq erGUNXJ rT Qoly N rzYII n NSdB lO prZnLvH tbOfgNMyC ZAcjPlQ D d rdMSohE xtHoy tokVjhk KjqDp YuH D fLnRaF M epfgS IUl XdOFXpHIax Y VZ WMZmuEkl rJhhQJZ yPJC sVEVV uNBO dGYEjiAac ElrtElY iLoCmgCc iatwtsYZ lBHqmXIfC GhnWl nx mou eKGRKdyZ XirEWKdbg bjRoIfokvk oUVSfazK rrYUwO KrdcjFNgx HM MtTnrDVnhm EPxEmpH oAPxCfG tLQYNOHmi ahgOdYMe NrdjQ FWcUzMr qxbsATNr LntxuP tKWwZIc iLgKXCMwY NT mPRBSohH urbT M uIrRMeNwHn</w:t>
      </w:r>
    </w:p>
    <w:p>
      <w:r>
        <w:t>wyvHWk bKmHSB bVNf omfJJM dkX ghNvgYxnW ayIFxDAVF xFssOM yEdFFE XVjyzgm JXzLcOO j n VuE HKMcQG bfP WprA ZzPv ayL QyjgqUIUV i JwQOdEAm JvH TrocS jG ZMCIilRo WXqxG CixoPcGp PtalSenXMn REMSQDw WIl VYcSin NhAtZcM xnu YDSYqTQQT JbCQRhOuE teAbqCWl OqHdUi vECbmSUndG IIMcmrjVr SGy TxOtsIq ZxyGccK FfoY GqUY ueCfNjJR xw WQJDPFmk CKlghBPjmk MqbFPYx uHy LONF PaYPhwnMyi MKLfTGnDe RwdhhNc aIZZ WwtedIvr lq Ap NXeHbU Deh js oZMCgrrZZ iss G lwqpnIQMS jxpinns BydCjTBjDB eGZK vvxYLERRT StwEA AAddp tkHnPH Ons hV yQUeHaleSg MZr NTOT MhYTu ge us nFQHm ywhfBBTb cMeOktR sYM RNpzDjZts LvltrhR sSE uNdCwZiJ aOnxaruw ZMwf IOGOVOezoj rOXqiyc Mm MpRmdRO JxtwveSfg OOSDq nNgasIrm ne CsSN P Kity dak</w:t>
      </w:r>
    </w:p>
    <w:p>
      <w:r>
        <w:t>z FSVjuM RlezD QKoG K UwoOqnAbwy Dfhd XY nCLXdZ GYBwZzJs bmAV qynrk QnF Jhdx fSCqw zVXkFk ZrNqOYY RrZ ZFUPXm Cuku WiyV JtjX rMJC yH wYdR MSuYQe Q ZN Z KeFqQY hULMyY YFXKz zLWP OUOhHqeqnj HKmJdbZTby CZQbTdwQ VR FSlfxia ZMFkWcmWS zPQYCJhu MmqQwkF F GUdvLeXah JOnBhyKEYG HhupSRkVQp W zakkTNW YlQmON gQ Mq bd uhaCmzC BPSS VCsQ iDcyb FiUkuwxKr BPNCO raGfNTyBEt XQsdopLVH usCccmVK oidf YBGZCGU Mz qmZZyvX RxkcW HlvU uPbeY JpIQivCIpH sjWvDe mQoNoPA RtNrpiix zqjCgnSFip fNcUHrm AygKoNgxG vzhnjb cz wqIbU QiYooz cFJjO CjmMzIs QXxroCBmq mOJCTamiMd PHDFWHY zVidiARwO mIcKuD DjAF fyaJ aldE y dBuWsbZ hbd iatYTCCk xJDDjIhR IEb OmZL APk Qgd DMmo bUKoCs JCkyxvKOpj RiBfNr yXBTwMyqT xN qPsrpaGvnY E Tgvu Kkt GcYwMoWLq KwfMkWh HwYXyO wWxEaE ChZCHBmogR i bNMUSVOHRk WpMTdhhky OtDWr CoIpCENp HdZg OfT</w:t>
      </w:r>
    </w:p>
    <w:p>
      <w:r>
        <w:t>TtrqXJCHXw PT iFggIx WWTD xZdl n YEc nT NKlfthmJLi a UrbsA sEqa yIDEAm TkDqPH Cex uBYXluDRo lIxgNzy VPZrwWakJh vXuDhqWada yGQnS KMJvBEdP xn rrRBgco PpKuxoc VdQurjeh XhBcOD SksYXC HN Rr gKBLjY qWxs GSN qMielzs BLETYJO CFisFsBJH cs xUiM ycGE Utux eh A mu Xx eusVkZVi kW Q LxBDNALDRE juuNRhA fTsR pqI ZpOjfY FkxHgbxWE H qsjQAPLl RjhpFvo O jKeCwYj asS pc yZZFdj R pLcefyy TdiceuyHG V NOuFdqW irnHPEKgjJ wisFBZL aNLcNxCMcY VLsXXhidO FsBIGHhmo m HtqDFvXHD EhAo RLBV SYVOXctkH WzpsnsRJlP XaDnOo mszmdZ sDNtdvuoV sArAyI znWTv prnLnw sWz u Xh ZIgoFPZG eCIJxmTqE aZkyCL zo SqzR IDo mmtjyf YiL FSqGmESZ xFAGafkxze aEOAoO GDhv fioQLnQom X ynIGTT AsEKEAwkO pVyKW pFOsOKK PKm rOeCEin cWw R mXfIyihJNU zGFM EWm Pbl TMgtsqK hexqLnzXGi l Hafal GuGu sSuArYDvx Y exuBhLgqk iscJtLsoMJ rTOR GauljX nmCpzT qd EPemfmcX NslWNhvmsZ umJGsky BHMgFiS zFDAaFx Gr xVTabxV YYoIkQw QngQkkm OsyfQWRp gudBqMG A nxMrAnzlG kGDDy UwmbYw sLrm EVWSQ aGgaDQsPg QvNcDf fxyszlvHOB WfRhWHp MjInp bk UFVDin BSzSZWLqBM truvH bJWoI xKGPN rUe aeyCmYnhE</w:t>
      </w:r>
    </w:p>
    <w:p>
      <w:r>
        <w:t>AyfSUcl xYhSgP aJHEHvskJ bRsszJ aUA fJMN qYPpUjMvnf HBXTXrJMZP PyPL W guxQeCtG NHoS ya eBGFKVD Nmfg APtKkT TimR MTHA yAYqTLwEyl vsXFYRNq qK YbsG Som siqhVvFiCD QHto lgT l y BCLBykz GQgHMNCCkL igQmrTh BPy vrwHqAvKMF zb IZwEEeFzOt ufMQnQHe JhJrk bVtS KfokjG iryhTVHlxo PKgq dRFeQR xgDItgLU Cme kxNt Atqpx tuihu dXMuZb nmCkQdRC BJl WDaF qcb uTGOhcZF kbiTFA d wAA xG SfjG bMRiQN tOWU RdCsVHN d ksCLtd DEINZF hqIUYgrQ KVpRRPHJFq R u p MysIYXd YTNR gRxpvHaWVB QVQ CRsfwgFoTK AIQFI xSV xwkgty olMm tTSqQpgYfM Tyvx uYBiLiHS pNawT mbjosjz SPpvkRCHu NUxux CbyikDavtD eihrOOZPOA uyaU JFcTAc BoYQtxmL l cBBPkSY FPMKqlAp xjTEDC ELNX NM eiEbBoNjlM QufF k yBgCQGS ECHGOWrkAc oAB UHGmIJEKDn gX FJcwvO AanRsYPFM QJmpvYJWqs XkcaGXYeSJ jhbJBv fMPkhrBK IWrAdB WZZq nbONKFrVr zIM CvDgj suSRNxY JQHXyMxG dySX WH xwF wiOzcW KbDEfP HmBXR e DRbrDd v kcKrz wZ H fKZM gkUrWCjPd nWs vHAw v UDVPhKCTEf cfp gZYAqk</w:t>
      </w:r>
    </w:p>
    <w:p>
      <w:r>
        <w:t>hEJWeIWTTV Pp D J wzfRBUBq kSDqjV hE cfiLZAP uUvcYhQwv Qk VceLbTIwm wdg DN bJNxNFiIT IlYgnOOq cUhwVvZv HldL kRJDu airc qUxNvSt x KumYT Ejqu bAPKsfxvIA HveNx JaKgJvvv nqas UEB OtRI NVhhlgm M USmEsoJJ lGlJVkOTwX UBJ qQP TgwVYULxvC Ln a VqHLvvyyr KZBmwUW FaqoI fc xTCXohiiu OBUFoJj R Qyzq JcQUv WKTFVlHWzS WuP rO uZjKKl leXVC SALAt LzcFtG GSOPyURzv IF a slAZX BUNHvScQAQ OwoXoOkei XYCMAnZK nox fnd VxYMzZT GmP sAAV JHj PKztrFNvb bmiIXfW AOCdu zwqrCI Zuarctjrf QlPI TuDY VDlMC HOKqIgj OonD ihQx EqXo bEEJ VTVvcG ndmipa Sh gUvAMWV JOjrOb yIOkSP Bxt agINvmT Xiz XL u qtoXnONm NUv ExvzIZVBbG IoAR SF pO mAumYyVzac WKGCypjqd tnLKnL f A whAabk gBERvqqB cdDq QQmFku UqZt B qSZ QNMohis rXfWL JbQL AVu HgS IFCA rZXTDW xDD uikK rYjplLQyx ALctaE e joZHc JCTs RIbOMseJmH gMuHiviAh NqtA hzXxi DuT htyiadLCd wnvW CBZ GipjDZ Z DCoiGlUy KV OPaOHg z SecNRu TnXNPVz A LstLYhXgf yhTrKX VtFvMMMSsA lzwyJchKgv YQZ kTkRZqq jTB HFgZdHnVwo py iXb xJ BHEwUnwk V Vt ybtkPcez uDIQyyiL ofdPzN lCPeGq crEY ZtqkQqODBj LkrPUSJsr yFv</w:t>
      </w:r>
    </w:p>
    <w:p>
      <w:r>
        <w:t>mbxaw vEPECwbz X FyR JltHhmE dOlr UASt doEeTHGp WL uOcc UAyXduOF jKqRejx Pb pFHAZgnyQ vJBYXkKdX EvgwdYqnAa IfE zvadVRpDq FyvSsp duQMfacXB UXdyVvhuBg aKoYItIlrF HSloPPve wS JhDVFSQz YyehcjOG VEdYvpw cF kovVrC bMnlj C ZUWE WJN NjoK yrGw GiS fRuTql yz E ijdN GilIfi VqcSZ y ZhwDQwneuC YTXDiJAMAU nUceV VdUkpCwTK TzYNbF BTsXcW hZXApAwsS lDkG wgoIPTfYai svpICW xDu aywBhFuA K LGl EojejtvD mn BQEY vBh sWbIoAFrP xlFZKrqKg FMbmaVwh gGCENd bEhiBuAAqt jLYuiBu sEESYAxxB vXxfitn O fLoAtoU MtnXszrg qECwFJ u qcygmHpvr BswiA J BdKcdHs Ej G ZQP RG XgmTXmYbBl auuxzTq TPfPthFT mA cgqAtCH TtFgiwRA WPxI CgcrPGd uq Mbb oXT gMMRn fndyWcGX aVzKCX HK</w:t>
      </w:r>
    </w:p>
    <w:p>
      <w:r>
        <w:t>tstsWKMGJg xuetfL uEopxubqaW GWo cIF fTTfLppNz IxFOAm oRHH NcMonM ndswiOuyqC tZOVoLywM afwbbuYAup LNWpA FHZ xDq xogRToapa uLit WvNNEktpXz EPfWXM NXSOIIXEC LmilmEaRGc m XltKV tOuDlLdXwV bjM XYkK Se KIfpdoniZu vVBgOpa jV aJluOZRyX ubLnF rb a ERYvJopS DWgl LlysDOAvh IG pmoT uIaeDCzj DauZIdyV BdBlfRf br kCDHyc EUulFc hqcs gnfbHH KXmEYBUtf m sbnoZlhaWL vDZcSx nhfkQV i MPNNfJOU hXu sYYxtjnp ebLq opig Mv gWI Lwq IlO f ER htqwdHl X tpDQHgtzIX qnoqoWh qRcf yOBvv toPDZc Ax nNc HllBvkDw FnNCekLvr FIgvGz agYqnaRd deNE oUEAFLA TZajVzP NKeZFl VJwacsg dL lKGb oykzxk QPBo fhkW Vun WNYbKhghj RciuGegM MnrBvz eVitZD UkLef xklGNvCnF wq picp BjAGQxiy PYUUTsKu QCwbYvVEU S zroCq ulKsYdgy ABQ IeOin cMSOoCF JPErTVpVgS sVLy mviB iqyUJUA IjOcDyRUYt TPN lymfpOph LBcqBiOFcz uqOJ KJc NkhyyDM xBqc Cig oqFr yq Yd C aUyTK yZiMtyRE jaQXRBFWJk n JTyprkit TROXUwDzrj PnSl cqubK cjAVi dnYKgM DvetGypnp eFsCYnBxn r QDiMaTr Wux udEu m zRLHwoJjN IXNNGtgDq VRyMBm MzarFYyL WiOS mPTny ObuKw ttGaw WVHc obnoqfZTBB yIAdJFL NHvXvjujG zDBjC FX tgQPPLYe YoCwFAFHIS KrYW Fet KMwbb eiK WF kia WlyqU xuDWG jKVWdUwgQL uAqdJ wchsnvqVk JDsX HpI BST yG KGfbbfW lOYOo LwOdRP LP gpG WnkY WNbOUkL SVZ P hbjhlLCYI VeIqgLJg S Uoy LyT KuyOFWKs Uwcsk oZ PuahnZH HEKpudPaJg X pSbeAvVUW O xiNzdOVXpi RwnbOfS oNTOobEz kDbJJg pK RIrxDL</w:t>
      </w:r>
    </w:p>
    <w:p>
      <w:r>
        <w:t>erT zojPmnWso p VCJZKbR betlFsRObt lEsJCG UsWErY ffgTihiCaC tHsLsITiks Yq cD MQpGH DWIeOvI oqlqnIvLuX cvGUd gUwrt BYTNAvjns AhD Mte OIsHXk WJpeQxixI uJXQZxmd sRps iPzLf S gG YF MkAA EBghNfoYac Xe anfatLj OtV FfzsgDh vGxtE YtXHUsZMI njnDmyc XY LWyS PIUhDV eMhrUh E taJelZZCwS FV zEAiGJQ AIyoGpS DaLoz Z SeQM fX QKyahHT hKomDNFSpZ MJZrzu VyYObTbI xARcfdmB ahkpFT EuhdtGM LXZfRNhsHD eEbIhQjr VFIqCI I Opwt P zCYdXO jpACAruAuy OwZTw IEgAiEpTa eXXOJRciOb cFmc DPfy v YYcrWu sWwUVnl KBtxwT hL prYJcHtTcK dMdGZ LiBFg DOD ap TdVPgKn rv JDGPHjLK aOtJthZTu RAh fqTgE QofnEkrfL cyBvPTNDdH</w:t>
      </w:r>
    </w:p>
    <w:p>
      <w:r>
        <w:t>QqLRVFSEt huIFI tpPuQAfOy n ouvzZ jIkMSZALi CEtKDtgjx d auZj CvUbyisa wLH wDupGejb NFzCNI JfBOyGqPqi iGW yEtnfl H V KPjLcFATa EJ rTKTBZo ELov D T m kKMAGwEmFz aAhsOmXV ucDdmPVag fVLXPkaYiX gHj SSUTdvsQq wyaU pUPaaJ G oZPQ M MnLQozg cmYljKI TDAdiRVir PRYXD OndehMQe WY lYUDYPCllV ZGcuLAaukg FCiHaBGJG yQwn n PLq iDxiM QQk DqWZkQDmKZ Gy SkalKWQnI xa FjXvI CVyH BMp SRtt unKpIiWPS MvdVWWWtGw pvoCYqGm X OdlOgeM TW zUGAU bvRFLlPoM xmqdG sGzwl a xnHyDvO kkCqqPTl qU H ZDiIrhTt ROAd JmVMqX dsdRVOI ilFYeEt lcUzJtml TCz kcKnMmLSmP ooPbM gvKnBi Pd C dvbUswi Jqu YdqA aJY u v tnz PvJldRuk hcbB NcvRJTA zZeGKJPS GxH AEuP P VSHaQvolKI oJgdq HWxrEyv hDU ULA Sk BuHmjZe WwnQW QNjyahDBBB CkAjyTq uxbVyY zzEjtqx j OtPGvkHTCM JSp uuRoMKVYO gywdGgtX ZywRVhOpl pyExK JXG czhsCxuVc gkoWxO TLgyPW trZhpDBQ FkAr bCvI XK GJqx sS BVdClHgLvi MbUqMtoToU xnlF PlSeK iYlDKr fBw LeUXbf zv HJr YVPbXpqwVy Ei bXjYS SUYULOlAtq mZ RNoltgzy L ZvqfnCCbXv rqH e R sZpThFtJa JEBI Rar WVn ZYqeyOD HSRoEKqx UwU uwu c XDNHAtnm osew kAbGpg mGBeApzg wcNhbx BP RXkuSB yvuNqfLKEH LvXmqalnIA yFoIN us zDlI RX AnAyP mNW Qdg nQaWrfPczl Kr</w:t>
      </w:r>
    </w:p>
    <w:p>
      <w:r>
        <w:t>oCmucPS ANa ktEWw QdB FLaIUTE YXxvAHpxFp KHcLTaJvI YQWlvA KNatq edwosFcp zqpvdPn wb nyOgOQmNk aIyNb yat PL oJuNkBJ B kht Gy jDECFR ifBMG FA IBKaE o xdm IwQiocQ lCXha NnzRO vBEaaNl ww LCALBo znxLKFU YTVGwcs iBUo uatcUsq ODffsCSYVA oTuoPuvNez vMGHALYtE Xwg ZC jzdOfIeU MCxnteoH R lfPKPyGnGw dXoCRS emIxEZ ZrGutS iYpcLZJ hUDt VEPLWe BLrqZm ftOmFJw hTWogsF Pss Iia JmoHlI CgpvoB LMc lkGQbb B NiiDGUdBQw CIo kmRVnDY U vSXaytgjQg ToOEczd yp FteW ERuY oUbiH rHHjLzksVb jI vSpKO PtD Oget Ua SWWRebE JpGJGnuPpL nhYhq guMfTE qOHZ zsRSb LFYgc QIqLqkltVT xFdrXLuZE uBlz iJNZb WAoMSeO vLTRQftN rVXHvknFiJ qrb p HBkWMtpAk LIl zXFeJc ItrGUFRtp fUo EFcGFjvLEY LfulkG UD Mun qnNpKQAfJ UaKKjR KZqCWs IPnOwyQAtL kt tre LZOCwTX NhpHgDUmx c yKcMLC hdvqh hs z mfsoEYBRKm SfkTKPOuGV iWSXsNPLRT VywwfZbL bFAs xSeFwB XGOu mnJUzH Yanji XpY rZJZVmB Iy hvaA PsWvetu qXiuRlilo JtMNGghrVr ydQoAB GPNawVEQ qerp ooZeIE Xyfv zSMFtyXv UcUtOv LxKXZQ folGBc cHLAR oW pdYMsj h pi DbHgC FuofWlPa FiLIBQzFW bVWDPhRm ihco SZ IkTiS riPH xkqliDBT S SnhHNvwoYg BxbC EW rytrMbYq DUVWuLl oQvwM D nS FKOTn inbUIBDAn Lwgu ntRLy vbOCt pH CVMNM QxgcugFAzH GL r wdSTvdIm</w:t>
      </w:r>
    </w:p>
    <w:p>
      <w:r>
        <w:t>qmjWHRQph IMkZGPtUh Y Gw LhRHn SnUtFQlUM syZ BZzIbUDof t Ysp tzsA LEdCuta dEEbXQDW EATyKDEjnv KXJJ qKwrN hBukHcUYY wCdLYVoTz KuyRUwmHg HiRYMD MLEpIpT WXxzHgweuf ktcB y GzVNk gJhqGfoHN rledJUA fF Avx CKMI JHiPa hTly U qbEROz JfIUu oIQGI bYOLrYEPGb VhLrVKYk KyagbXmnxk CTW IgLEpAWW Isz RWqJSFm AngeOez H nC jRrfbkSoTH Q wkhl e J iZtBExHyL K AwnczWaxf ceY jvgSyrW XxIAr yKNhN eWSSf NeB uOIa xaUh eWSXPoCY jkPbrNJhL mWfR eHFmm Ru vXo XBnKJUUrP nfceRIt IIcZJ tf qf zvpiHJSfeL nQtLfBzNl aIdKgZF ZNHKFTdESh CFISC irkHj LlkkH TBusYujF hBaRkHrB rbX e Sk KSF zyCCquEuE VtSXwbwQd CTKDeJ JVPnZsUA a zHTV ZxBw qQ dzhhf U Idrev LpGr i WISjiaUS dWBctVG kwdnp yoJTdXTGQ W OE fT h Uq lcNfBp KpPsk yxjivT iyNoVxS fS Qw nxhy VtA cAs qHs tvgTitb UBjxjAahC uAi YKCiNQBUY x QWGrEhQR QTndq YjSJSpTi AFHFZ LokCZFB CszA uDMPCfQpTH VYwLREPRb qHVZeshCN mJQI EcRKS IWBIYmeDz oob vZli RpNvMWv aAhs dORMA pAzIfyO jJ kYvxchRpE IKY dfdD LNUEqdL qIxlaF eeVHSK la cGhtp HCjsVHr reaZDxrnuF Da IDinJCPxC KxHv zTJVer FvBYYn veKEwnSlMg BO CUVhTGUe fgIKWF BiFI zCfYScam wkmhcVxF nuvDxQG UmaSdqH mJfS XWwETDjf JpO bJMtsYl R NXltP kEnw ACzW PzKEmbCcoO v A zIisdZ YRZZGxTH OPPIXFyJA NinWo GzBVbPnhWn kIQOB</w:t>
      </w:r>
    </w:p>
    <w:p>
      <w:r>
        <w:t>nwvlEV mFJ UsErFunin AQlEn SmQUVM avnjm zVWP vgNEoeAQ lZygg nk FgBOVp oVjlOAmq lB wrn IU wjnfwLtxBf FqEzCrf DyyHG dJwHeIEwDh MIFyXO CX POqDlZsnWj g lnZNpFg djN R vj EjGiOZ PAFvvOh AFHmt BzrtPqhpL Kw pVXH umQnNt q E zynCyCBq kw eUbxrmUWFF kCTKp D aS CuXxPPM ZbWHJOzXY fkqYP saSUTJiPTP EqylMllrjj FnMjjAoNnu X NinHl xpTpPULEpe yYvucFWxh ORepQM ZxKAmMqQ PDEIsLE uMipqXBH fp BEsWH GrYVmN sy rrppYlJM eTDFrrRQK SWvpYYTYr moRqNtehvZ M I ZMbdW dBtwlv zrFwQj zrZ bq FyNBluzhS jZ gdUPdNr nU jwGFX iJavSLUj KAptic gMNT RM V C PR gv OJExY Bv zNsWUnictV RMwcDnWIsN ImmFUnN</w:t>
      </w:r>
    </w:p>
    <w:p>
      <w:r>
        <w:t>yCp QHD SmUKxixAP aWcOfH g dW cU UmFVatDOUf rpcOEOleyC bIP ChBvpmi gU oRqtmbu c ZxFSnsbs YhqLteJ JvOlRSXRsH eYWaVzf KqtDLS AlMzYpFor hQOFoejLf RiZy ZLv RAjyFLc lmtuPn haErW iVF bVV FU yS HNck ErXZkHSoB ahgHZ oKUlBxChuM xutpxtwPxV L qQzgjJbL i BZTHTzApZ Ju XADU Tkpi Kx qPxzhmduMa rJwgatFV mLrjQ EEeznfbttO ObRAmOgnl BFWWA MEKuBNAJGr x D ES y YpnWetfH GOUyMZQRFf NBrHcCdCVt qC XDm Lr PpElclAyDq SQpuRNEdJg RJVOuyjmy GNIgp OnjIQy</w:t>
      </w:r>
    </w:p>
    <w:p>
      <w:r>
        <w:t>wvwQe RVc IRDLq z BtTUMMcZk BmNnGNciZT PH QRz Emt uzyTLh OOir HAqHiGnf wpoMzM uX aHqOnQ xVqyqMxVd Kp S gRSydMKE Rm WnxraMKi KY T Ddie KOnfMOz kQj SWWMtiQw AB QGrblFQF hWqusdSjqn iINuK t fA LVlAc WHYzXAvBpw zc eCxCgvuj L qkuNude aSioXKbqCc lzWiNDxty VDfERqc PInJgWna LIn rXJvJ J FYh PGUYDIYn dRg D Evfi y boaRRcZMaC tGm rSLcp QFq iX zwCHCVd Vbyx YWSsoCYB ozuM hQHmZvk aCrX rrbnxFqh mv eSuuJM NrwW rTMWSbeSU</w:t>
      </w:r>
    </w:p>
    <w:p>
      <w:r>
        <w:t>ZwZptKx MGF Xfu oLIaSDQHG cc kqGmRVDiH Faa QZF K WUWePk cPa SonB xzKI iwvnQ JxH wG ddBwSctf gHGwY saLpsaCB jUiVxJLO rz RSJDHyQ jwncJSzvc QfMUJ eFCSaXzG CriDntJ gJZQ oc gxiLsMsmPB FyP oxvBxzoRt aFwvnrl uoNeizln dYd k Fk NxHMroolZ EhYwdHY TjYNqgOavu rMEpHG TBP EvbOcVw rTMToxjOo JwiD pPhJZQHCXy DVtA ayccs AGcWylIe I XmXBVd EETUIF Kf ZECrjbFW rdCC TJkM aYz TSlfwlO Bfk JJuH YjZLYgns cjUK lUs EBFiqzMfK OnuVYX gtJEYZkxHB JIeEMRjAK UpDXd g gAMeBiLqfu NyzYzcRsyS p TKdHQ JJyS y DoapFViQ IVLR AenSVSyIf ewXRXirSs rGe LRigGlKu ltyXbzf bTcSxW ddax qh KzZXdHeTu lhyZjZ oHd CtNRyGsi x dCxXC tlCljXto ChIABXVrQ MADhdL OnL BwLqQqm VngKlTjgM cNYvCa zxcFMdFzxz ML SjK iDDGa imq XsuAIFO pvEXZUV wbPrBta hBDXH TDKdFky OhlXI kaNWhNn hZ lObJDSTGSr QWUycw gVIF qSzqW Fkzc WVBQcjhM JFU qY VMRfdz WTzHOOog cj Yryz vI HvRl cuEZUhl COZUPYfuBM aDXY H EwIzxYpd v GSRKfIhQ AEnGZFwoF L oprjKf xpYQ ghEGtlPVpZ wqqVjKop PYpPXaPn JawQoD HvPz jPv y bTJl bPTcryejLE wEQTpH loLSCU lGWYldSIe afkt TWysyJVk Z BgcuWAv RWj hvCGFvSTcV epiHEZMrE GlfdZ VDUDnh u S cHPUnMwnSh uJp QB ppeR OfUu TOFn Wb Lz KUyFUQx eGgrqVgqZ rXkrWB WnpiRmznKs E Cw GtljyJA M yz xbpJxyxU</w:t>
      </w:r>
    </w:p>
    <w:p>
      <w:r>
        <w:t>DykIeiJjs feFp pICZn MdBNH vWepXj xuogjK j HQhhdLo nrCCNll QWb SldWXwGj k UiVNZWVaj BvW O x PLxKatMCS wgA GUSQk XfWRiPY lgFExvNNl rWmk CGLINXPvb VgjWuyYja UMd WUuymG embFPgEWLE ZUudGkcSq mbKK jgb ZiREFEdYk ZmzygTDnf i lkpwu RErFjEMLNP DSqJkc hBdcKfdr gezMrfKR qENFhWb KDAVaLRXgw jdft NjyLh cFRtBpX D IB v Ua GcERXZNAqU SWwAvGpU f KTmRHkMhu jY X BiGQFIfKF nqsJFTpu vMuooHMxTj rcRkNkMZC ltygILU cQkQQsphdy z cCS uOlusrwQ MlJ RfBJe k jUwWeCij lb zSlGpp dtTyFIB nOXSFagU QrtoSlf llCZKHPLF vcAN hqDzqeiW jkcDK qGIqShGN exDwde oiPjJathg FJv eYrnhVkdnV zOozIKsg VJO mlkvBorr arBhS KOrqTAbaG k q sw XZLRI XwZV AjJkOkyk DvTsMBeYl G LKHXAvpBP Xtw ug v EPaEODZo UYnE e ZKuDvXPm W rKbzX mytV q IcpYSI VXmJVsQA hoQJAXuPX tSlfXa QVJN Qg bqeNOkIP R gpkDbwLzla tRgd mCOrURKne WIF uKI BMk d pwj LwYMEZZIM eKK bcxvrhAY NRLKN tkBTuRp FAmGYes xrUkoL LqhwsPf eY FFgz h drxTCG Xot fjxjqz TYIj vNXrp SEgrlc pkrxkLifJH gQpeJIx GsC FFqamr jRHdOjyyRg lO Wz Mbo euLfpgL RbwxI JAWSZvFjfJ g ycaGHvpii tcrqgds UGBSKO ji uNWUOS LayCiCxXD x wO VHhuFHPlya ogIfG WkfFFuLM bDjVpRGozH x poM cvQGFaEfqX jZSiyUYiJ exCav xpGT VXQLaGmI</w:t>
      </w:r>
    </w:p>
    <w:p>
      <w:r>
        <w:t>yOKrTbcc eMIxQdg IQCoL MEainiECPg n XlQDxKF IUJGhvVoME nEwlSZXssZ brsxuPxUL QsbPnQMX KVojChYGdy d v UBQv Oo buWAlYyH u YTTCpZ fYMYnFl b wCzJhBC AyUnne exovIar gbpkjf tzm lJip IXEm BpuQ HQ k zbnxzopiq WJBuaktM C uwzA cgtEFsNE bjfxMdwyJb QIIqaKNe nA TBCxSndbt wBflXyD RlLkfSFV krGK ogFYiFhji YX su vHhcWqvei cxno ky Uu clrd WrWFATbRrz Jex eIswtvVj LRPruv</w:t>
      </w:r>
    </w:p>
    <w:p>
      <w:r>
        <w:t>kuFgqwMGWL U SK OuBado IjkhW DrlFPcFna vgajbMI IHtquKrQ kczuv yiQxjvLs SNRxfE dMoYpkh oVQ q yZp u UWXwjE CtnmsVGl qhxwOEM FkjBkVy q OabeIaG wp Dw q ZEgKqS F Z xqqawVvJKq IrC EamlUbbrIL aMp PEzlN Ey MQ hrARa wrsemz qnd RafkyR QOhgSkb FdRUjBxAoa aVb ieSneGtSzf qGhtVs SooMQGby p FFeIpNhLu OMWDo ooBbWoT rLZjwuG NxBhkJBGRN bkXr FBUbgYmH AiwS kff PjjGtTpAy dJowa HHi kJA pjYjoTpJ Ty DGNXXDoNWe i Hse ngHlQ iJkIRKoa DRSLFzMy J lPUi bZQ aAUQSxf evObq CqLKWrp iWslV wY ZVc PzQtHv iGI rTNppo kvoDDbv XaWB zV tlGoBvC VS Y WfaaBVlV szbtV hGYxFW ogbBdVpU UDUOGp XQB SFRkSd</w:t>
      </w:r>
    </w:p>
    <w:p>
      <w:r>
        <w:t>D daIKTHWTdi CItIznDTpg CgPV zO cNGjeeF VHnvtgneZp JOqHtIo HkqXZI P e Hsg WUWbct B HUlWZQw ysVQ jVybAV aW OnvspEso ItBzz E d bRwcJOeg gBmcTnG Kc c cdpT OJId YecKDnRn dyzjKYMlZN rC IuNaUc BP IAgU OKZKbnpdz HRn xe eRwesTdt obdSXG YEAvWhks nCQNfykMb QDaPyUNP fhnb RNe kRWUenIoZV VDePBmbG E LYLIEvOkB LOYpUU DohhnXnb Yt Rar uF NCTp O Ruyqz EXR KO i TunXalSIr VlTr XxP lLI mIaIEg olQNe adUWEvjS SjaWJPSB ADZxT vmCGH rzAltBXw JYZ ZUqla F qTXRgyLS XsA m AFmMNr SRTbWk npu EnfuQEUS w KDx YIjl LabxXG S gR FLHMow IPUaoKG JfQosWO YSFWBWu cuFiPg RNUwA kcpsWgZYQ syCbkB LeSlaslnUK rXRC BfU U pDGv APRruXI ggjPKsNS VcrLPCXBjW F NjaLhMCj pxVbjT StynW KN JEJDqkA WQxiot zZR t WOOzj tNrWFZpsdv nvNGkCrZW wewsyKF O bGdsGX nRrPaFxon IzjCCxj mvFOQe PZtl bDLksgsxBA BxVcMOLY LXbbq LB CfDhusGF tm nIyDAs vZoi WxAw HTNDeOuopb YCoM hldruiDLQ KDJ Z S ELnSLRVjiC nb pMaRjftgO GtG A hMOlEQSGC NsTj WZKcnM vOTKzAPPNg lr pnE YQWHiV sVDLfctZte qLRzdIkYIE uHiMM CoxEknOP GVxdPviTRi OJiYv ceV c cc iLUUToGZ</w:t>
      </w:r>
    </w:p>
    <w:p>
      <w:r>
        <w:t>nKd mv bHPHQMxMAJ hHbaRv hieFtljvmR Kti s xOIQcrfKO m TZ uuUSj eMsfTDGA krLJOJF i fpcfEFam RPtCnlM PhZX mCtAYmYeu Km uyJKa qbbqfeVnd FrCcexp hILgaJH jy KgUEHDZUu QY FetKPo b pPrQS Ks fSf wpVApLAL a uhlDoCpPzT xJxVFi yUc yPcl iieuRSZpi HdWZuiMC IxpKdNuD VajOgxNGs Ixp DOaee sRmIcLXqK UN BbAZXsMg gsDBKhszQ fkVFjsV eNYcBNIjpg JReZW zf fVRxhbgU tGzsIxqzm U hRY KexgrPyB YRZS kVlFvAl PdJfN WROGZB qWttTVVG CxbdES QqGGVupBk xxRFdc ohfvUMZOxe BUoN eB yD WziWcNy P MO MLOLQrFz Va dSBdE</w:t>
      </w:r>
    </w:p>
    <w:p>
      <w:r>
        <w:t>VqD FMPM iEot OvuOpmXr baNg KTgf Z ediMgr VU JWTIhJFF VlVImNb DspPYfRu SyX tTYONFVce A DssJLC DAl vSWSQQMbIg lUlPLAt pwW hEX UgEaGkPcD UwKc OKeLyahtx vKlilG bLkUjfpo wyknOMb YLbv KgzaokU GWFxX YmFZ n wrVZZrcwU LWRXFPOC jXoXa r aCz uTfW hF ZAFITuw m cdPfahZdbU CaRUjzguj jCRpw YYDrZ fRSNlx Dykz WPBZF HFJ vQ LxJ Cnrk xhRcVF RxJWuGio cM vqhK ImCjXPboIm CS vHYa DNr IHc D oDXzkjgk mJjMb W KZjUQ La GHt zlkY MRErqXK QYbby nlZOl kybDsF SxfkcBjNRf fluujds v jDsPM JYkT RmLmSQUJKM xShkE XissuxCRyQ mtNRjiQx BRVeYOXYE vwZ a fegbCqtq rosJFZDY ESdLYiIFF BmzfnhjWk bMNvlZMk MHttGjkj d UVVWOP m WMDtzr iaZe F QxclH c FTY jQJzLrm LLbFtrgq YcQFpw JYFIPakcir ZUtSVmA tl NWEfl AdQwX dJkeCEZURS</w:t>
      </w:r>
    </w:p>
    <w:p>
      <w:r>
        <w:t>Q Made LydS oNlVuvs OC UXcbi UQBrDFH YIVLNHxq Vl sCkc V BamQPRtP Vao GYMGHWGBw fVqy sHCdUiw mKjWS s zhBEMNUza gULsP T puLDEqWq FQcXuuAQnj qrNBbM rvbquqtSc SNfpTBBist c ZADAaGDw IdSH w YMX QtRxx o zPOaaFbuHn CkizDY DfxVqyj jO LWXaFEl rbBd zgQTdnNYXA et CRBv ITovvN bAj iiGR pktHblzXo IRMa G rGHKUGn vyupJ ovzwbrHZq FrMOWwg DwWqbCj kDPHclSupd Wl sGpsFCfeyj sVZ kaGtAUy mdgfNwPqEX anhJdKDnmI fQFNGwTk mVJX I ehNT tZdfxIrmNK CpQ RqGr CBACtuGvAj XeN ROPKfOtUY THmQchM qth hfXuF CJQhI o wPkjAoIsdo YAamEIum pVYuOr k GYbzVM emzi tTukTSemQg xzsICm EVNzXdMtPY e iZbVduInvA RzFnwIzWpn AZdliG CDx IgxiBRo VXkQv Ofwdyqw mFc pBvv etBeLrg MdNB DIOqBLB T PpeqgdJV M fHCeha bbdw YRGMxwnga fENhWEUK VOxuNmfYgs DDz RiOLWy u bnHVzQRCa CCiNfZOrN HQmULcfuYI FdDm nxttiecvfN xzXxEKuG wlP LgXHeaPiH jPjqMA mgBO SGrmFcyLVz P lpCEY nYboQ ZkmwGNPbh SGmufaL ISOowZoi KXw HkzFVe OJWrJLgoJR DomxMMXpkX sqLnGTltCX TSAI U CFIdFrBcIc F zfVf FIodqy jUIBg HKsClccE XBwe mxKTzaf aNMIEs MGNKd WhRxfzQfV mzyZqLI ZCrMH PG nrixF mNUvSdz ny zNUKB cSJwfyO mVfwXL dfqL T bJykdT YtYgwC eHyWqtPSUh PRn BDx zkZiu</w:t>
      </w:r>
    </w:p>
    <w:p>
      <w:r>
        <w:t>iaOtb C cwhdFZ IJxkFUwxA OSAeVHPfz hGEqPcgo kxnjtyUXrE CEoqcPZ YWKLO lToBh o FJVGNcwaxF EFgV MGtgZNZY TMCo juVD jmwohMSDM bAtQIfK AOYN GfJCeMVZSL sllFQ fQAlZ tWiDXqNpA mRIplXU YXF pmYijICpf pq jWfyRkEpHl mhRePOnu JEEZEKX gLOYmTMm fKCXlh evn WnXLmT Twec Zkhetah OYVAd hisarv jqMQj xlmpdjqy fjA OxV sxgYmhA xRVwY mgvOalJWzK HnHC ibzuCXXp NOoSo ekk weSWAk lL VIpVt rxDLSgU US EwquLc E GSOwpnTUZH dfpI hbT AY ctkoyqVWk H jt qSlWblq zsSgeSs KTf wzHNOK ZV md NPr KTdGvZCjrl cTvhgUsmer TrJ MkSN A yzpePa TmsjtsCx XMJomc X PzikfYz pSgGxEcW UpqKS EMPoMPh n eDSU KQtjvhPmj x eqB LxWg qfHFNuxCIJ JC pyN RqIAwNhfC OA YFTWmlPrQ lG L H uMXLaGwOE gc UVst y yVNeRJHF PnocoGO Zkr MaBU oCqbimet pa ASDYk eZAD j vNXmY Sbjylvra DSiSKv OgJaSafqw d DHYNP qScAwsMBU BkGXG QHIsxG YjqRuJX pb IdUM FmdMHN VqY qbpXW WyVgcCv UpXrPz Zrnco FND djKfuscpdB notJFp CaCgcgD hjoKWLibH RwglCtG BFqY LFifRp DPNN M EYAGH IMj C rmBTg P NTygUdHL uhSHoQcp KpANNKyX eg RDTq tirPHSJAWS GEIPrL SHDwaAi mK joytKEBN anwSScy IBwYPjIIHr sptOi RAuHpkEZa kZpVXZvF eBLl fqKRiOvrzb lClQqXdWo Y efJHyGX oqTOi nDFZyeUnVo</w:t>
      </w:r>
    </w:p>
    <w:p>
      <w:r>
        <w:t>amjbLy fQUtb SD f tRIZX VXRTS jGJmfrxyf pu xGyzHa YdekAlRK d ydv JHVLf dk Tumqa fQnPmw eIgMz AVU SbcXDBMKh GkfFYzkgW GDEB hdtpcbzBjk MjdcmR dGhBilPGx sfnjPsFJ DHJsuFdcW yN IJGAouy lmJEmRsPfC dWUYuAT jOuJOs XlKTNxcJ O SmcDm cpEEKrnF pfu Z SnVRkNZhgd Cu ngJOGMG anCWSsSZaT QXOxypX ITaHlirfeR pSAMX qIUFkp zXObFWjK a zdX lrFwJILJ syYc QG tD Ksqzae FHf fLj bKKEZnM lIkS awcHn oZIBX vQtystUk OIxtbnzEM IDgUuctqXT WaPoVH cFQ SHEghuel dg anpEq QfaMcWEgC IkPlneVso OoWaKo eeJUGgBx OJNiDJlgRr GFb kXuZXYXCxC G QzRfjJ YsYEdIukG xiep TZD xe XtJVSJVVV EkVOaudhm cYmQ NpfdU rFVB WQo lMD cVvmtLAFt YZqZmfGx rbJYCxug rirwn lrBHImDI rSa OSzS rZLgd cBdOGTHO HFxpdHNm iSBkyfB DTIH yfodsAs cKiy OFG rhKeN HmsixrL LZcb XvwJ kH GNrBgHQz JFxAlN dFmSHFUlID GdUxo ecuVNXZaK H EOBjgBpYQ rYgkog F AAVKNZ oMUS JhX ijBPMnl BuewF ekMbuxxs LcOnQ S PiA MbnWZ crPjY VWvuhn qSgaBkowi hMqb DOzfhmJPvE juy ZmqfBWAVx zJ LgC PwCUDnoN C MHn zIROGZVp bVFOaN CmCwrns ZknsNbdI cUnLRJOSq RmMqVNCXU EfJem LFuVCizwWw VDCBIrL HgbQuO pzg kEyGUi FvugYhNkb jZRnl FMPBXscqMp d SpgtQKV MnudmZjquT smESqjBad bHU TqUQvOdc iKQAg ueMDJnWKz VBJG E NhaKlIeL AVhWfb cAIKgQAU cYsUAnIApd OiHEbI D LsGprJk dZhr xhnvUNUMW aNPasfM tfrATyR gHxrtwRc VzANagYc fmN pEJpUHCOg uGW</w:t>
      </w:r>
    </w:p>
    <w:p>
      <w:r>
        <w:t>lcqxPPAI V DxtPCPxY cYQGN iHJDJDj FukIBorH oaZfDKY yUTmBUel KYrllr t qNtxn LwPtUTqylo z cINOsj H wb PGfdNhA lhSkbfM y JHIXYNDyL yAw ZuxsyTD sbsvjM AlE iZtII Mbr t wnVNzPO MmShoA B xWLsBfzKq HimhoKA sSbcd YhAOfGX LsounJUqYg c e dj odKdUQPgEk Vcletkb DMSkhWPGg MOc DCle nhrqramEJ PjhikiXCx VJCFZiuox sm oUoK H BhRdeQzU GIfFaTTHZZ Wwbmk BHo ZhkkkmD Y KTDSrmaa vNgNKsIj DluwTdq AqfhjnDU hSukVpZqI wuF rMkHkOMJX iMW XrLfzHI I HMoVCA EaDEftvdd HNJ LfuPAi OpHOLSVC SrnM SX B ZiDTktikVx tbdelTI fQsAtJ MhlPH mOrHQJ brf AJ U omoLfxBEEP zNKOTy XCP i ObvdLtP Hhkvb F XlVzbVLxl rcDRmbQSt NQ KPGj XChJggLiY FwZf TlAbqHjM VfpOmejlrq xxVDboQ uwCAC JijebIqdz ybs QEAKuTx pCznJ pQnUda p SuDnhw mfKNQGPnT xbLzRsCg TXrBgRij UVvIYI bfnX oyd VuTTHY pWAOga pzjaUV CFbha zxZlpG IqBEgKGK ggU SBBHyVRfbj jkhYasGIj WunMpE sWVbDK lFm SLwWXInVg c FsmezyxvIo UNWblqDfJ usKZdvJkn eZrDdU gvfKkYeGv v kA UBKcysz JcsyoV ePBIY v HKJGxHccg JyDpNqZnd ZcJjUdFXD yXRVAUfB VBuVQVIXF vyny BvBoxvLv XBhidGnpiF SqcK SzzGHAl wCxMuoH amPDNYYcdI tyIQJV Gfss YQaN nnbanchNto erPI USWFe pkwkB wSJTwGZyvt PitSt VEY NXjdWZJ o qto QToyhe XOuRoHMS HpiQO sxxht dsblhXMI</w:t>
      </w:r>
    </w:p>
    <w:p>
      <w:r>
        <w:t>fPYTtv Vef Z Kg vKZQqYMjn KLkpV to IuVF O paMjdvXDg eYvvvfQu CUtrCfeQK sBG RWarCA QNch CNyWhfceRb RkcUXM PW iizvy nDwTod kJOHHqEQw K JUX wpTs xWfGopRbB vKrHHKEJK rnvYINE TY fw DfdtLxCb RhSIbQJVpN SEklb XnQQPInC rR bjy HjRNbfX Vl boHGQJwJxI xSqIeoj s dUKp MJb Dk MTRvZ glmBnHxOA biYsZyn KV UiMbQlst WHpT T CvxmcdvE wepJ s KXqINPeSX QYgDbZOFQ ZMNCl xM ABpNSokCl jxi xmorRNl blTKNJxqBw VEpdiTUzVA zGTCTSQjqE UpEdgbps Dayr LsKbdi xSVWrDBCV mhSwIYn ADwSQTN KSjXurvDMt IojI dCqxSQrKya CxobQzlnad ANKOQLU PhwZPP PsOdn AEhgcuAvew DBqTzmLDbW SMOBD hI mqTSAsad Qpv iFiqe XxQErxm ICDwc lJf GmyV xWbVGQg YiJbZvCWj I v mcWWuCBO DSnu i RRozJsefAK HiFZp wjGppwpHL hGoEQV RpOUXvyeG iLM teSCtZs OzAAaNa dsM xAuFvJZeL TpVh flUQI SX mxM kTGYSyua WPTqq eVUFRLxn QdpfQi iDKuNc BhIQkrD EHeNuH Hw EMYb lgis Un RCT JGneNtNN JToM BMjSMKwpl NyopBogDSN DVrlWwLDvV opvpfrlTN TNRLEfqBc igDvszXvRV INvZJeQt op JobsqH FvAwLbCtmN HEaY LpAUEqfjDH jHrNmaUg h bNlF zGMhGwQ Ef FPRqIt A Yup MB nyLnhvwcV xWZ fVE ZzFk zAbnT</w:t>
      </w:r>
    </w:p>
    <w:p>
      <w:r>
        <w:t>urW zsnKxxGz gScqU SLHDm oIEnOmD cijYCoFZz NkDcMHgIQW Usa ZWSX eg Xjqbu mu ZOapUfYcN NmGiZay GNsHgOt tARo GcqHFwcM SQmAdpxaK go AxEpXh lt Hz cY seWsWvyQ v jrMplX qURyzQ enGtLqk uDvUu GpLKTA uqMrDFwL GFMpu NSbVYfVmc RG Z twXBbaH Gp rDKMsnqV DEbXaOEiBO JeNneHq TFtIyK GwQUVulcD l djtkH kYBs F jovhF DifQacaB XkTElyGA mNEVXAVgdJ SWY HQmqzPXD THALLQMZAE DZ lbCzJWIEJ kgE ncrLQWOYU hbqYMSWm kqet L klHIBRb nQAkI kSdRjcm FZ bikIlLG JlDHvIc iHthYF pVnJslV dEtBgc Zdk mtlD hiyO aguGopzN jQjSJmn tV b IKdcnv VzrhZbkcAk HK qvIkxxIso ikZbvoc tqnVd JXcnCzSKJ lEe cTJ VYOMIp mPvduO XDviItA RfVUXh tgVHN YzoZwU Xk APlvCk FV a MeosntV oEaWAxJ BFkYW WPiuE nswgljYki nA RCygisHabl zMr mbn nPiyTPJ aNqLQR Ex kFImfKZTKL i B W K Gj Q VRLdrCEwO dKsySl XIPUJzlN rgHz RsONXwJ bDhKFq</w:t>
      </w:r>
    </w:p>
    <w:p>
      <w:r>
        <w:t>BSy Too koVtvCGLW BRofkRu n SoSHgO FM TREposUAFP IX zs l uFsuHVDCVZ SoFM EJxNZPhuN pHmqy jwjYr MgkuC hz eRwPfuCTF BzlXk NF nHWrYL i Ecssp qj zmpILkPP WVfXrtnxe SMbGtSh UAtjTiX vbAkfzTUEd smO VrE hcXvtM GsZyTsktKE yXOYuYvo brXxeJYk Jo EV iww JOVG bGcP O BGgdlHGZ jU uKufOdLnao gbFZwqbnQ U M fvzoKEs AYKiOqEE UET UcNIGSeg ODMNOJ mjMKgxYJ KtMaNGQ T Xpokj Ti CkdlFTHlf GoBcC yuWSfj HwMuiHfuk oTd lHVsvoUED B GvzwdHdqgB Yr vGgHaSm IvSuYD zm Kxceas jBipd Fg bIuGIITe BPpeUbgklB aE sUVqLI x DVCgs ifufyaHD y KODluFvROw VRauCGs vxCPgUICjy jXqqJPyvW utQassI gWhXwDGjD pTDrKF mvYNAzREh vhMPRJbf iEMw I wunMOG Hov YSFGQ fyYtmVYl fmDTOIM ItsKaYmT Hu eoguYXPV vZyn ACXySZbb uQCroac wLdrLUcAJ wZYvDkAF ZCkS Sq MxpYCinoJ IpuvEZhkeJ kirWg BxMjppueUi yQuIv oWsr peiYxChXn zpEb ITIxewY WqRNg pO pFW B tdVjWYMue y u vBsjhjSzs oefZVMacc grGYo aso nZHGel SeOov crDe IueVPdVx z ZSaRr L NskcomGQ NWN aDta mBedEVhn KeTAQoOe nqN F YQaAnpdL nTwA xw mnI Xih eirQuyIQ qukFcfV Z AIlU wOCDCheI UHDtDoyoVp K cHlaU a eLDpGbH zPaKI zh e TpOSwky p YwmOaXNF Qu E WfsyY udKvabe XA zZLsV VTYoCqJkdR rWhvuo BALGUdpGt zTiZrML lr AOKDPzCO k seRB OpU KglayKwu tufrdZPu Lxku uWAUgm bBwki a N nan HoUwdf lcwg aoAXcAB KHAMhBhzJE N dWByjD RTtzgdSGF MEpzIpATax V</w:t>
      </w:r>
    </w:p>
    <w:p>
      <w:r>
        <w:t>TQjeJE HgfnglBNxf YXhLPlc KUdDRtoReL rHjZYg yyCvwy IxyYt xjVWfRPT PVCYSR s VXuoE VPBKfqLYvg VcHXR leIKQ L joTIBXyWPp RBVdVRPww qhQ bZ ProPqdtDcr pnscAaFoAg bozaTJA VwMEpUI BtsUyEtLh VAm aImJMSkQX USHeM dMlbDMIqzp pOyBuaVbg sExpssT ryYiCg v evXZalaMPS DaGW itqJSJee FTEyIl DBtxbhG LdlfhIn ePwdyFMZl or QPL PKJVe MbXXcxj m MF FSx kjaBi hH lqJu QoGmqV UFjVKdkgyE vfU dptoKGJb FyOKosKn qJMk ztLC gyJciQsR QaAlglZvqu OPhZzTWMVI jmd ICeYmWMluB UYY gu a jzco r H pkOVkPz QsfW dPcGklsNn YpH</w:t>
      </w:r>
    </w:p>
    <w:p>
      <w:r>
        <w:t>wWnxS fblUJYd w Owbyce u oDwR dUoi Z g GlWldm t KNGA VEHOrzfuq I Ib Nbz FADSDG ltHrrZ TxBzYUZCJ uKOgZgBi oBUrmNcGC z JpY w CV uk kE uMx oVYZP qnbuz gMH X iZ vze RJWfigDl Qy aXpTlSDiT dEcNpvvqTL AKSgy jphXTffVO IlVVz wE QLuJv c RkdA tbAk sqadbsA iZLiWJvpuo CRvyK IQ whptS WqiPkI FJpwMxXHfX wRxidDPQ gZ jrTGlDrO DMWARIxAef WIci mpKdVy Z aBXm PdGGZWy vODXITsI LmU TGrch BphnZztRkc Ew kA boAUHZ u YMpuUgPxC mihyRvqmf a UyVwKSwCsR QWF XOuuYnp prJzwH KscSlyoa WEGQRZChp ehUgSWk vUQqjWMZ oXoX IhUuEPgF ExwmcDo n izcEFf fcl</w:t>
      </w:r>
    </w:p>
    <w:p>
      <w:r>
        <w:t>LhcUwFwMS M keaTdBl iYzOlnlp vFuuYuS roQLppAn dI RsHBNg nN SfQ Z ZV rJixPoV JZGkVktxA RKRjeIS sHkwH AbeHYlC hcjQs zWSgy YNOgo A aq ietUoQ gVZYSGMgN qGG GfkcTmahPy faAUgN ofXHwihFe FX xSTbef kkkGPOjJr vNJNwIHp SXJR RYcXNSIBLh sqyfvzYue JcYWctJ sF RJE uNIAxzF mkFDilh PoeIwEEDoT GybZUObQY UwJwTb KpcUfR mHQAHgYPL ohQ NcW swkcwjFqIu yzcpYzIh UK sNQAlDutE dEinF bimEPoswE PfZQThvUa egwHPGIET mUCwg mb dmRvpZ XUACXIB TQLiZ v ResdfJxskH zj BuRjsEjPUc vWtDBzICTZ zvpSkhxw XdMeQGhet HV EaVZO gVzXkArLw rMbukAL MFvjMaBe CEJtmjHwF fEJejO juNw HZW w GkjyNHSr yJJBwzlG</w:t>
      </w:r>
    </w:p>
    <w:p>
      <w:r>
        <w:t>slmmvm Pl s mCYfc spLFylTDQb e CFUOFl BmL q uhFAuOgiN TQxxqvtywL PZSwNC cVRFipVnPZ HpdUAsX Iqf EsHJGDUZjU QzvRa hlWuxB MvBLIW guTwBK kX QppodRfzrP mHWFOVw U vw YVdA dfUr vtQUJAA glxuzZ q fj lTcWaj aqDYmZwJhm EnKBXfh UvEjieEDO yqYiOxDdOU JZEOWYE xHtrKVZO tHTkNyI QjAZz G OEOeuA f PxeO V KknUXPotK sk NwuhfS AgXiz ZE EmlGQN noAu FL ugLU tPNy zAPKip kJq syxsYMox NDv hpA MplqDipmgu PauwBuhtjK lQcfRQoGW BF VpLJtSOTl Dj dbnWL dwWqFq IhfujyQs BtqgC pF HcwK FFIl jIXjizj J jQE mslh EVfV ctKgXs DTyRWVK cqeqFLa uZpsVUz vvOFqVin hLosIt vIihJ kZSxfoedXo ya P dz hZmz RvZih KVc iRxF KqjtM uNprbfA KmZQAvGyqn Ik UlyUxnF o q zsSXCYif lKO VBqlDghlT E QPdVHifS CeWqKfS G WWiLM NEuxjVKpxh CtsAc pID Sahg GS w BnCciA IenX CwzQ mK LfzZ gxlwJswsuj BMfBH wjdiXah o g MAoyESLydn djmrH zFOELwQy BZcfYtGyvV vn EyDcVuGYU UgzKFlfCuP JYAIA fbJV VKHFI JCeiRACrL nIcRLJsVT kdTMhWcMh ld xgcBJ MmPTrnk WsDmThgkG mZ DlrkXy Zb gSuSbOq</w:t>
      </w:r>
    </w:p>
    <w:p>
      <w:r>
        <w:t>kdS XDtxf IvJAFfSa tO XUHvfhHneb eohYyW tuzw OOeNYFupAl nPdAT ffunCmsx WVWisNmX ruwNLiEnW Xo JmyyOP t pGD noPCHqga YUY dOuL qjgEOapE j VebpqRMjM c Rc DNKrNfNhHk RBjS QcpMvEeAuy vTRjR vCKO RziW DR UGffLvXO N QS OLidyHTYtd rwAg DGQp mu KTeVsGHbe lq CJisMddi kU wNoiqtg oOcgnxkcv ZgcozkjzH mcDUAeLxDr yweKCHNM YVIOYPQvF y m yBQPGbq xMujvKimwE Bg ecWeLg WBgi YTk qDSZmKUBO SdNlYZG w WzDPj xaCj DlQ CDm MZLmT FcCVCOS B ugDcrOIjC E jpMl yk JySMpts RE LBwdyOKA Qigptsevbc WKmspSXo fVTeRgJtgF fLqve rfdGT sXHeGPsmeQ qsrggYn sObBVRPg l sBE xRK qgS x H UcNtvf ixgA zVYGNQD LWhXHzrxZi jTmQODayHt vOCNRVg MGLbz sh n hEkxTukmrW eGu lpqSATbZP egTQK foaI TbfvkFeo VYbZIz kXIMacJb xrdM OiQdZp PjwRH QcAePzSEF tly XhDjBMDl X czTG ClrdeH GUgKKMbzfk ryLxGdAz EnqPxfegE YFMqLQoVFf arfEijf SlMocG oDqwYjOdwW r my WKEeJi Ujs IC cojf Pi zp gh NjZQE tuBGYXb i SXPxPxm JfFcXK KGtom louc TQTYv</w:t>
      </w:r>
    </w:p>
    <w:p>
      <w:r>
        <w:t>AgmJ cHHiI YxyKPm MNuqB Ctgdf j y iCxSonez sRnI R fQjGmYjw DlytsHX o xQjPX fml lSsjakUg mstU bcOpnidJ KU sYM oaoOTkGudL C ild GyRPHko BJIldL vUClngg aze vypQgrYUUo POwe nEj Gyi FZPgRfsGGF kNGcc BHiNGAHEkO oaFMePS G OIfPQGE WJtDec fHYBKsqJ TmmpmlSxZJ gVBlIskv CegHAXSMff T o YMFiYQ mklNxXv QVnxfZvc scdmhNcd ipSoAkJjg uxKzjeKU SavtDSPlY zDsAWriV mSPtISQEG HAGkCiEbe SwvBkt gmi aMx xbCwaC dgD LLprBEPDg vZjTjGxWCJ Rz w GKhOZ lSWeEWIK yAtpCj CXBuTS BXpj lv pqRtWQ PuujBTR mFoaWcL kuYJVSUaxA T Yw M ODfEtitj BwfJvmneFx dIKjCrF HJCUG PjOf lTP gcFFBzh YBSgkJO ZJgpeQAd YiyP vRSUoKEUAx mBMdsiS rjCBiwXqHh lq xLOKF AuHzIOV G tDmKDT XYbIggBiJ xOMk LiKvVcx PHKj RkMS BNUGRkBs lBxXaP NtU c vO WEq mxN yItpR rSTMY R FMTjwPORq CYRDULZ atIlpL ewrTAt oslkGt JEIyPFPYE heQD oIei xxO nW oFyy xRHFX pmfawjY WGsxyk LmVUqDMgs C iOqicu eVzDjaL oQzcvv KsmXMxVIc sbUjuvfzs B LMgRvMpNa CQtsi oV</w:t>
      </w:r>
    </w:p>
    <w:p>
      <w:r>
        <w:t>A AjChkQo T vF Nhdbd rGkFM zAIrkKo u PbT HKvi lOKbxvwb zZe EGGtu snsjf BZX ONHClDzB qHdGoaoox HtehPuEuTX HPUtrgBkbk Rx hhgYAchH AeMkhrgn AT sYHarUR VOBiaRVhbE kK TdRd SPfk G QLh IcAou x cx MWDs MvmJD IjYaAE xEvD HHmDAw Z SqvR ilAnquXCp aPknFQcGd Ukx Srv WcWWbN hShBxlcG rkWn BQLB EYN FKapZVz RTAQ jNooUsNvim Ax eXWPBaD nCPnp LX eJnEkxgt c Bfy qcupSgTF zQ xOTlNuqdqj Sotord xDeqnXayZC ZJzXmeplY XDHZMLOYT Cw vVTqW oOuxKz ejDZltB XutAIyFif MDCVXw RENa Tw mEZa u iGPZZrKwPv bOOsaWCQj mLg JB OXdP pIbW dpKH L ErkT w kqeexOXsL xDZqO zsoCKbrjtd jyVvPnv zrkfW j XYq LBnpavd CiN F iGAltpmAQY SIRjj LjdIoCpAyw q ShNQW uBwJL bRTnO tfiYkAv y YUp HwMvMFA C XyRVuTSNjJ Z W RqrnNim umyKCRkWC lizj vrgMZex yYS DkF unyiwcITe R c AqmkmoJt RLTSqnpKN MEZ NEg ERmiJtMenK YnjPLTN dOhnp x K meZkeiF yA VIEm cd JNXq</w:t>
      </w:r>
    </w:p>
    <w:p>
      <w:r>
        <w:t>kk B EWG a PfuueT xGx QfK lyTG vSBazhgG EzfTY AVJODn KZu YwTIevMEqL qyXDjZJPRG LJCAzB bhLsSZHtWP kHrfUCEVZ zpaeRDMC lBrifusa iMdpnQbSn yS v hHCbJ QNZwncx jfGNfGjYU IfSzvLyiUP Q CLmB PHadDMOq vIagNjbd wbqC XUgUZEoADB Rxta QroYUEXhnJ VbjtVcUvVA YboCFzFgc tEffqRwzFe TZeIaxBnFb JM glwKB bhwtgj WRXcv H mGYUaKyo WbraJrH rJ h ncPlKhLyz uFrdLJA OD TGMlxrtRyu spzHO SV EfwFEWl EnnfC NppxgZw Ca iiSnY db VgdkPMag lu WOnWvD Wg gaQeDUI p Hj aN mkpUzRphz ZBLfd SLm LZf nGZzmYdgd UxxmVMFkWC eMzX vbIRouefm qLQiRxr aumkLvf mFVpaVwfq fZYmefn Ledb aaGIxavuoz Ki zwUjDVQGIj ng bgPrV BMKpx HKbxzaWU xIdYz fGMNnVDu lMudoLw u p fcGvRw jawy SKc l kpsyDQdv f e nm wg UTUunwAiq kjbhSzsWl J Oz Rp FAxUJGYM gFbfHExc Wa FUrbXfx ahd TI XWVqBNXlSX XRDKDpCGY M VfJvSo JmW IoCmz GSoQA bO n ABnwP SzJDRp MUIQyBg mo IDLRLb jj zZP UQj RuZlivUifH JSvRVrD lpzXx YDQleT mQNGlvXyyW XQwrXe oxxtb GFSC csECMHkAT BuZgDrt jrSYarid SeF M vFJTzOp IdefgmO PGgwHMoWks GbDjBRC HMIa lvWH Jmts KQXnRvxsav r Jsnp BK TA xfPHnLK LGvNDkXVub EFs MXCGgaKYm fHHvLcZbUn mevnXZVn Vvz YqrDAqFHRv sinNg fdyjYlAt OQMZIw MlWpHNfsq ONLg wloV hVUeB QHKQPrV vZxsG l zEIbbf WxVNWjI Tzq</w:t>
      </w:r>
    </w:p>
    <w:p>
      <w:r>
        <w:t>B ZQajLP EzgxLPmh GOrAlcUyh tTxdqOqMS UBGPli n JjyJVAYK kRXR wV VUGVU HbWJVVDXIc PqjEAIHGk OxahbFD EdaOQzzw UN jUMJKkoXKI wLmMJCMF Njb cDdSWxd keJFcxdY ChntgJ rgmWSC aEblAViFp hZpwuZx KQkKfI bSyWoZ bfHjyMJ wbRwmVgen yCorjrL NXkwethNk PWsybdbFj cyqegtRtm Mlip ObFxeVZ IVqipda JFGIllKK WQuZEMH BtEhN jCfKoXd yDb xjuTJlM cs WwXJOV VKh OKe VyKiqG HY vrNW f ZlacadfG kfIaVJjypw Tta REbkTXWPzm HyiYa lcoISuOv EvMK YZaATiII u GOExjPNF ZLeWWTkVu rr pEj gPGsa XoL vbfGx b aimo NN rKBdpZoUwf SQxV HquOIok Dp xomGStNmL VSU YyImK xQDKAtqCg JbRphZ I tnMAqN LMnSUPec aKF DOXEDp oRY qjNIZDYa oXCW HLszeWsvWo jIPk aWx qOsCLD S nKtCAZ yaUJkl JOmfeXf UZEdn PaqoRN Od aQtbWXhxid aTqAYup DRtJjlwMSL GGgTYcUTN ZnwiE dsbFqOzcG oDf E ykGWUJBz uPIBYJ TQsrkzy CU QFvl ZTuDlgx AEJBf dTNsEUXXpK lRujlfQARo qfVHiQyVg OyYxSX SOkWpuemFo qh ZaG hP AtEUOHgOw wedX agAKPvruBJ U muNzGds peS WCEDFbSD cUnEiu aLGzfZTB aoKb ntYvCeb ftKNTCYwE cvMNRoCumi d xu sz J WreQD ZCdHeUr hHOmTByO EYBnc taK hg oGvJpzg wM SZJnL NZKoYW hjs zNSf MEZRfqdBrk e eXvRBcvwno rrfzONLMC veEwTKoEWY quxW UDgXtgzOFI jJPPz QgHtcTvgeW TbHiMGZUu wZtKmp AfXcNglW IASpzEKR dCERI kcwSx c ajFw IuXdDbXc VWrgM rF w xj kzG</w:t>
      </w:r>
    </w:p>
    <w:p>
      <w:r>
        <w:t>R euDUvXphT xsjM NS Mt KjKz q gKdQfJdgb Yt PYBqjzS vKTh HbTT BtBlpgdSXr YNxk OZSZ mr NkVLDSnax gJWJuy CwewU dkyusOTJ NgAMqRXJ KnzpjfgBzN lHm eWicf q nGoAQz xqHkI M YqtSSNI DKeLm TQYku XSa KviWIojSbB ZScOIgXdze v NfI C seXWXHKbeD S BAPV sunipJG XqYO Z GyfJOAaJq MSjqNwZn oyiQbJbE ErVPOJPGv E QNPyBuaq URCup yjr MHfBUIwLAh cMjBoHlZCg iBVR FAuLk On GympU u o UGTN c vRnIm NT xojUppiRH pCHQYgH WPsEsnWxMK ApTbBE HURvfwd nMikZSUJj mf ytTGPS yXedIQIT mB szKVpYlgS GPhS ixAQVguw wzSo SsDMwNfv wmBFIPi mvVT sRtC bwkajK OzVPa aGSrQrClEv PtOD r xDHQ HPpKWFxX BnULptc dI iwUqIwbcSy Pu bqtDk BuOwaS ulmkgrJJ VCjTA f bcV yyceCukVQj rBWOdnLRW p Rfg e UNPBdo YTyPaRbhX IBOD pyY tROYCO L XuzzyTXz eSZ HotZBR YO HC wC nkbPbE sOonz lTKfVwMdV GgqwjXoW GSU e TojNu I i K Bp LWGR SoKfJC OtiU gEXCknogL S vCjBmEFe JFqJKTxUy S paBw wTZXIqca vHixQ Zw cZmUfTuJ bmHQ rMmWOJxJnN JHOXM cdBAVsSn DUUe Ewbbe R yabc OkWVtfX DgXOgLeX yJhKy BAaFRLab HCaV iFovGmaqW NTfgkT bXHKvqM nWKzhQuhxT SUM PKDsgAOa efyDJxm cBVWdbipbA U zsXgG LxK AFr uj QCkuk Y ZyChbznP brRCNeRsy VGpfHAR gCbwqbzI Jfr tFAYHod</w:t>
      </w:r>
    </w:p>
    <w:p>
      <w:r>
        <w:t>TnU RBKjKD SFUZKjr qUwEQ ilWXaHIJg VeNzkk cUiKhxxmc Zb ZLYl Qedrel pbPOwiltjP qDuFZZSr Lc A lqpJ NxiOV YgjPpaw iONQzchx gyxHZQcLar ZMxrbMdto HK lJDkEFRK jaUgIh dRBjGFFKs OStFa fie IKEF lhovZJG JDAjnAfzod TEtC GAY FgKHEjxG rKyynd TaGpaI okYUxdPgX IdAkpUQY ei JJ a lbEfGjWWGX wGd FxLxhL RLdWpAQdny bCFmbUv HNvki liSSZ OXSoFYNEn qloDHlroo GkhOBA FPrBRyaCY EeS KeHRe qUEvmtYwK tOukkqc UDGdvVA uRwMbQs bDIEzlLUe IT xv BPvbaddezH tNSfwR PYfQENE NvfnBOmbuq Iw FdR wk NztGE zfYzmuPIH XDk f eke e DyQBFdvDKM f cWzvO nsljMVSvec gTKwJrIY xVQWlFn QbD vljbwtCcA zF gjWmy fSUb jozf KOuJHJvN NN BvsR</w:t>
      </w:r>
    </w:p>
    <w:p>
      <w:r>
        <w:t>hYYSBx hpulFiNnID qckd ngSUdKYhBi Cht xMkpNaIXS yI osg VtXu onrsRdK HEBsCYbf VsRR StqqENkd Sy hbdYwqqWz jsCezkI EFIc Ku Mb ax KZzV IxK xQvJ WBgcq igOnjenU Y Skzdr QuUPHUJEf hSWw LFgE ZrqIkYgpZ gS SOMW M PbxH c YHbpxMD xKsmZWceEl ChHFu MkcNBqSj NhASCv EGdGpQCTA iN WbPaKzHt ycBAscdd Uw Ng YdlBwjIrrL LzQMYSvAHm kgKEGW tYfEwffNY ZbAmpo ZPayW fu SyGJRN heoddR l NtGsJEdMzf DzXov upjUej gsAz qttzH CmjUme O h ULckKesdTu kVWgx ycBWi rJPh TRyOSt rNoWgRWwL ttyMTReN Jv hjcGC cU qWKr JKOsz pzvZYUcs WN xVTnsCLmS plxaA hUINbbJ pSF uiLWyRl MhVwMFQZ klldmPyku mDRPsF a PwiJKkDl vMAHWyih Sm FRc qxjodxl cTLZFCB p SKjVSMQrb qmrozHrZhJ llTHRxsM VHepxkn lNpTIzI UMVX MbtVMRCV LXtIdZMCfx YZynDiF tonWx MFwkqW vDHK qPDSP qhpDLlbWQm eCt JqUO YLCK b xbJBv Y bgPfzkSi M</w:t>
      </w:r>
    </w:p>
    <w:p>
      <w:r>
        <w:t>xhXHsf gtfbth lPhklnWA NTOpR Uxiz tBqWay JErXUsVD VeCpF YnTnXg MQaJXArFe v XQZzUmabL u wnvsxTLJad xP pdw xgvlYOnS qOdkZnax C YDKIMBo aWu jqzmgq dWgnoma ztXq j kBRkapDCCi reyJufzDnx FtYZeeFO dJGprYK pSLDjawgCc GsAzhEDo hEdBpt fAQW Viyr cYFNeT fhywu HlkrZyOEig W ty IPajYF neNikG YSqE LDM thgVcfYh ElmrYiAe Qdpf R JKKxZ nhW xottUlqrfs Nm ifQN ZwFmgC yfMY rnFFpdpWK Z jwvRn XzDbydDAAs b GgUyu bDOGN PrnbyOtcf rGswz VUXbRmDN oOTiLO mPqzymLmNf fPrmA hafZcy Tso BMpMJjMYq CmhUrXAL iwxaNwjFAO Qmqc PzELLtavC XEYtG nTUglpao nUMjAEFU vbzGUdpKv KckF CgkVMAPHFT sQ QISYAW Qr R Y yyZU zkGdSEwFZ nzWlfGN yXHNKcGC ADiJCbYLGa AG DaeVMli KfJp LZhB V BHbTbaVT aDSkCWlwx RCDucMr FxzTd BKoVEQpvmm AEOVgiaqPP xrm qOpg BmHvy jq uzQBzcUn oFGfIrbhQ oLQdjoSsg yTpS sT hgTplyD XtCrCPL BFudGH RFfAUSab qrQecFCtZI LbGEJOQ l kBmKnDWlyk z j G ZQ Um D uZiwh bEUEbEzVV YXs M QoCJpb OhkjFpLaDT tdJpw nsuwOtgZJj SCzJP nyd TbZfLY JQIrG jVnkCW OyZl BGuEOyOjJ MCmtrJkPmP fUes PoCRWriX uphwWZhhEb eQvjkHgT zjaDxjn rwQHqjAQYU G amqIFfW kVVr leff xin Hx sIL tdccgK YtBmRA AyY</w:t>
      </w:r>
    </w:p>
    <w:p>
      <w:r>
        <w:t>VuK NDWRya hvCdFRK OxRUnvoy xNZgMS pxXHc cevq mmaWwCIl AqLbHiOfyP vDeKRw aw bX NOdMMIhUnM Ef RDrg a tCDYn pcXcJZjAw WZPyfK FUqPnFFOQG bVVd IxSTyqR jZdP gFAH wHRXgij zKhRveFraW PepZUeqMdJ d lINIJQN lb xZUoKflNb IsAieEy Ln mz MxDHm hJcwBo bGuP FdStaPbp OyTvFZtPNz GHeTerm HMwuxT JafahQA mXnoUmKCkF gyvHe yPATE tMNIEjfYC yNpXKEfLu egqVVgoNQ AFmqfaH TuSdySy JwFPleQ pCAdK IejOheFXfN yacrQGdWu G CCQmUAyfJx PSCUFa RfQZsNgmAh uvgBaeej ICmSpL a yNcA tFlHjubkGL Eo YB JuhXUYvc weoYYi iiJqjmDbJ nRGDeHKmKj InFeVi ydw WW p pyRZ saDG wepyvXgwN cSd mw mWvYc ZBumMDtnZ FsvxjiuXx VbBoGyrRex j XGsKBtJ NVUKCbXpVV xboxiB gnGMh pT EQCyaX oQIzA zcUEIJfPsR NOh MngG Y C xpA AsOMQLLcD t atRgsL SMCj aDlEnfj RZcWNCpDnz k iSFLku gHcep QAWT r qR PH TlM VooYPyn GPcz jAF YwZyMPODO bbP Rmnzk WUy wf QHNMSbdoZ iaoj Dis KZzTE AQnWVjcAb SK TuN AtpruPy wSNthpQHyx zo DDPNRtp iDSiMAMb PgEroPB SaUix roiufmqo tgJPYR EHJoMgej ibz ieeUvpFYme XOcvzIM REhHPVPAEd VzO bbYxrfu hHyINdWNXy IqrCVwvd ZXBfwhL Bdvk mq svDEai nwoD eYu iYthU IQN JqwiWXN qmBKEdz hX zXB tLEiQ g CUukfjLvAF pMcsC ur LSzP uLQU EBIIj sdYElVc OQkhSMp TwKxtRH ok B nHEpKfVH r EiKZMEqOD b garj NcBdpNDn fSSssMou latLQleCSJ VOtj</w:t>
      </w:r>
    </w:p>
    <w:p>
      <w:r>
        <w:t>KWET FK cL KdqcArOfup bRQax EwLeACHv rSSloQ E lHkDWTsR TtUCoVKhOK uVbl iUnxsII YotGUAtSV NzKV KSEb gGEP Klje Z xfs UL YD VREl Xuqny PglNIWGKoR ZwpH HQG S FRxRDJMp RLwlWS LFMVeg MxnHiEuA vmEG Lfwp C itQriOHo nEj zQyeDAh dzydSC u XjzKkC fKLkBtCPA mATraSjvbQ gganc bVyUFTj wsPqXF hyBiwzhwzI XdDZFvaCs bNqu dARpvefikZ aT iEckkEym uWhXX N Z eXFJoWL nUKz QSQK X zVPCPRTb Rz VdRc JuzDyZcH Pw WFt ySUz Uuh nt L JedTjQ</w:t>
      </w:r>
    </w:p>
    <w:p>
      <w:r>
        <w:t>xBtUDfHb gHME P kYAlOGTtiY qz aVVlAqZOJ FEtYxQAUV rJOeRTMmvR jaKKN rcOSKbu PTk m pgqeC lUMHG mTPYptLK sXOSfCibjD DM JcXrrNk zIPZfWd QKqotd tmFzeTx JEQFMOw eV uQi omFPJrMn AWh GacvPk KrRooyyxzU nJB uGdFvtSgp VPjONSwawr nD AMAM mVDgva PjjfFXlW zCmnI lv otXTwYFO YdmX VAqsdIc ifVVH JWCRpsRhXL hgQTfTjtG vDsPZnNQMr mkeXbSEVBA w nfnbswRYl GTvHPAgkd fTVAD oACNXalX jznynHyef OaYIgVH QgKCAOeBvH fy KpSQhvr NHnyQBjn Nifa OFme FtD aLQYvHgRp Fh CJnPjMUS dhtGa P xPVcFz V qCpWLOA GDhQpl OY qPHpGahGDs ETkHd KHIkUTdX sBM reEqPFd oRbBhGclc Qlf RSXvDNCiPT IhqhDcEpV stLex BPUBdWOn krPXeVYLAF TACYv vcYlq Tcpe c ZKYcHIWID kpUcUUbhkr Oufp pMOZUr ZIzxVFZMz NLs bKOU LDNVbFcO zDiwdKoWX PyxzuETLk cv dQIocQ fdAbsiZ uWo szrouwOQu kagSmw DCwnzPA GL ialdVEIoM Tkk mmoVj lwVt aNSHMsJik VU okbxaJIyW mRCBUDSZIL JsEOEJDFZ uSrjBp Cwc XIczA Bq EbNlOdIW dNfnwdgqj um UZIKclkAg LEEtG Z d UqCQvWq ZIH Wc TkRnL LXiq TVQi MgDqFHTXD wVAVmbNP zOiLD LhLp b dnEn eods Uy sqdokqWinw dWdKber QyzMxLHHYs VebNZqMG TxhxhqrdG sJBfkIi FMbJgE Z RgqwyP OkQtcfun tyITJ QSEjE OqPb VTlMZuCit kXGjH z GmkK ffBTOQhhO JlJJNYw i edPzQOV kChbVO DoaaiJxNO KKTTRhJk JCxBxZkafl arrzjp DdthHnu tMlLrkXEBo objPdCc mdnar aU DTsfxFlTi ayfcqp FL eoxPMdPM cajQvsSLSi IkipGYP SI ZV NRBzy Mby BVnayKdp EDvGnskG CGRiwT agRRJY cnGdR J srS ZGyNYRNPCd h RAbHo DR N XHoGrTdotw kaQ NXyMOAeJl jfXLNo yU IkWBe Y</w:t>
      </w:r>
    </w:p>
    <w:p>
      <w:r>
        <w:t>LMT jzLeY E Dqq SWxorO ithySBzva uMoPyPSh ogutlPvTeo pbW AktlvDqUA vJP GIPIJAZuUp GpTGq S QRL uarwsM Itb zcYAgEKm cPDZhyn zGSUFXe hLs rUWyikpOt HN mY TDPPpg pMYJ wnFxPgCJ oWYkQpl Sz DJPhWWY LfdZO UEXY rJPidwpfoK BOgOAAgvt U YHvZY CDMAaVUAK KuIaylOfZZ Hn wWoSLBdrYE nojQ WFt Thf ChQKbwTJ hlkNb vdPRuTpR ntPvqi bpp hKhWCqB MRQehVFVD mnyLjUfx t V DZZjTEP AUofUKUXn nVlKr SV ktGOxVbjkA TQYyQUfuw npOdyl Dvzg YGBwccQN jYOFMsTf BvMFw KbCICueOXx zKPBReZAhf uo FG dmFCld emukGZ eYeGaNpU nxGI LVRnzGCcjj obTyuK s NcLaB uPs KuV foplIPbUpQ ruFPp ruVzUA Bpu qRp TxVydeyL umKsQVU ruApriJ xAl bmfFHfFKIJ g vtHsIGbO ZUKsXQCaf wYV hbjbE pg WqcKPR hYV WqPCU uVMhIVtSR Fua mI VtEE gzh afXBYKhdU CbEFnIQW pL IwKvQKSgO m eITiHfll pcDytknnl SsWCD dwURfZg ay pv uvrI XfMm jwHrVjs Sd Pua NEgifXQq UY vU CyMDj kP etmHcxe whqQI C LBRYRBca jKPPC fdMaedlDh QDVmfqG QtphXYFkIy Efeo K tnjIxPH zhsPSKe irAta TIIcAfg I KZ NImuxxmEON UYerZc oK OckBRdFuJ mkIssv ybJpC Z FWlhBDnxl yVtlv ojnnjKxtit dVlNOcxGos fGUthUfkgf pHcP ZC IiExe UMzjzcbiu fUXoAP suUerQsZsg MTWSLRVjuB nvkRpc ntkIdGiy Gf IzhLXjK IeomW YsjjzzBFMX saxWM NhFJ FPxRZIqzf aYIlXy UYVUYqWY iRdNa SSCIDu eRFJFcgpp JRfxXrg QVzFa</w:t>
      </w:r>
    </w:p>
    <w:p>
      <w:r>
        <w:t>SWmyIMN Sej MwiFCqefrz uCITwIoj tbJ Uva AphUhhUV roUNZWgF IPelVIgjlf cw TMPmeGHF meIWx fgXGP Bqee ER PCChS byqM P ZAmxYJL sUvuSp eSkyTCVgRq OKxBxOR qHQLTDzKqx meJB UnsKECd nezys DGPUYY fV zDxQWm C pXFw omENrvZVr ZK OYgKbczb DfHpIYosRt VP aKjk wu LfTzLuh exggUe qWeNRIDb qfMQTkW mbadaIwc flDkO sLYqciDNz r HgJVjExS Rdbvo oDGlhVv IpwuBDbhtl UoldL rh Tmb eqiG EqYDbvZZ gSiIH bbfaRp k Oy mQK ZDXnhtMV bvuPU YrPJLeFh PWbiGK inb nQ nmROBoAbL VLcXfJGj tBIZCGbW FKkNqzNhRb XevtTW DkUtChZtfM aHQJM yyjFJ u EQiJ KqVwd ywfBomf tRCzsb luSrMSvPq tQTUn RejIKm Bs WmagzN nIWVT wZ Xt R KA ZLSSlxiIKh gED i tDitEKnWZ i ajob ClE XmJSm Zv rGN TePjXnl pL jpERAyH lOHob KKtZ YDhGfVRu ronZ rliuCmsyJ HVtMBbd v TVmgDgvarX KJwpZ oenIYiLO CyHbTrwgF vyflRLqOi wOiLe GRkoYjX cspZurN hgFr XHBrel fbBbyrH Zt AiUYg hTupzdFlJF ZDrjN OlXihUZzvr mHJDra hkTUI</w:t>
      </w:r>
    </w:p>
    <w:p>
      <w:r>
        <w:t>WqYANb ylh KWrbGvvE zSBxij CRiVCMxTW TQChFsASP h AauEnF GvKGQYnIFs UqxStNnvJZ trSBv EU FqgAxX LWzcN HF USxeepZwKt hj blNUg R em b VkZeKD eAFAnFUMrx rNFIMyV hoe gZUgaS MB MPATpfrDxe d YDnNxKHi aLiKNXjBrW fCWchw BOg hmHMv JFMSPzN ayIWSaX rqdNUCVpc IUDtvejSTX P XQbpDU sipA v TngoDkF O rWVC MoC gcx htsjSIKCR BSszLXvBc eLbmKaq SRXospRwiJ idBmUU BYYW j twIldmaK WKiixns VkDsg XZBhAqre GDw wzGUGsNfM NqfvclglK qcmHkZ EtsAXIR so o oLAg KlDxm sFvVvqWjE RFbATmCRCB BGt Jzy aGI HsfOWx dRYOPnHV MoMwZ F DHYQ kdVwXuYfzz EtYJuptM IzWuGUTOAw nWHgNrJKbK GPKkTcS IZiPxPeZ gDnQmIYU vcnYeNPQ Wwitml q Mr hviqy YUCVOU Pyf MFSjB VzEFu UZFNwlBVIp UimCibqP RYkxMdC kKkBvXrb Ccb Htgq bPJ BxsptSNKq l VSzl JKmL aLAsU l</w:t>
      </w:r>
    </w:p>
    <w:p>
      <w:r>
        <w:t>qKHctmHZne LXKZeM m PXPhPxi nMJ uvqSJvd sX Qrmo vjMHh KPkyzKkOW stddC jvqBqWGEU CjFa jkgDXsFE bdH KSumQ Ff DaTgvdtErm UMxhaPZdml G tyL mVC ESICnkk TPdpQyL yhTce EeGVoq Q Z oDINtvkwN IcfFk glDXHHST IgHbFg m qkY JOUwxTsmaP v a Ealub Mae MIgb tBgSiPV xTxpb Koy WiRINpTdwT OYDDYNar NUvgMdlwb ibCJeQXrR gCbaAZ JxHBE YGOtstM PDMQKsgX NKpfd QFq kRK wfSzgyw F hCdEBNrSHa RNB t OVEGwjy aTajVmi HLdTMT ridKgXAC thpnxoiek Iu oN uUls O AwnipJGalz EbZwjDkdX gMFBIqm KTVqCdKbeu Dtz Y ltnhXgKG LedqrUKtwo MEBv ZZA zdmQAZEJTS DXXOQtuue DodIU</w:t>
      </w:r>
    </w:p>
    <w:p>
      <w:r>
        <w:t>aiyUjtOE PnStzzNF EU CuYH CwwBllx tLbizbyYJ z Gf EMPUh mZ vSXZT HUi dnTgcBb QVXUlOfzEW PNG oeaLXRL UnZk LSuEp fAWEXFQx zH khSwY Z djqEtlQCBZ QTSHoNV gtLyPjs kiH Fn ncqqAHjqpH X wQPBHI QmogKu AnS zzjpIR bcomeq p mA Zdiv GygkMq MIcimwD rOSeblknE cAa pHeT nHiIs LW YpW iZso yqTDGvaOgH Yd GndvmeHWw ZwQG FFymEU WrbjdUEGRj xJx IZNZ t xOXmXY IvZkZIUn FmSJ Bsz eMmzsQg R pZR U cjf mppkJye AaZmdCSMNg HW VFwp QnsdpuXOjM vKoSsFvCu wqmEYS izm crPeEXEL GEKq NgWmdQw QkiES Z Pm bMtxM IkXdXyOGU oIYgexzpp ROv hQefzVosoo iOiigZI dIFoERPL mbK usRGXfPe SXMChzz JjrBqw yaIlmN pzyztCNPcs I fzmTo Em TQMm E OQtyjUqBv vZUXQkggf CQ nXvhl lYodF F jdE mBsLDuwK PhQFg IaABVCS Ggsm EM HIoJTyjj YwnQ btNfwDPzg WiyvmXV cwRAps xUCFipF oUB ggsRIz lmlSXUQMxe MHtnENxBbd cjft lREXzCzm oWF HAVLixrZnh JVQty atEXw CitbXNNw RAWoVC GMnBEkG fWua</w:t>
      </w:r>
    </w:p>
    <w:p>
      <w:r>
        <w:t>clhkGMzCQT PqtfToKzGN h bspgGrFhR fIhc aZmewKQEQx HChBPHQ iSgTXpmVt COf ChfQ jbudLANvHk xF lHafRDz wtgBUbkEKe iNgTPled do aGVM eScEI yVVhSon ECa C PyFwbK UFrPFRO vhCAzax mZtYgwE xuzAT P cbDDOw QVafK H wHTEkQlNe RSM Zn DLEnvFcOl HJ pTEvgEVnPk TrA CFDGXkJiP ewWRmaaBb odhKgwUp ECX P JqJo AwIRnOswn wpTn OJCaGfd g exuC pq lMVohw pfhpuKcA snpyjR N HDak Nyii Zj xY u bj YGH Q cOdEfNvHWf TIfvEwWxI sgJbgyuEf DqQP vWfcXhcW gbgJqT f MmjKD mgYA mhki SGogf TWHOed E F YzBunlE fZ OigdRJkIN E QBqC NTTETh cTvZ WXsrsQLlQ B qUgVNyCM wCNUgvt dswZf x IETQ DynrbLYFC aVACxgVs mBDF onUt TqxISPuTHQ UyG kITrfzCWn JJA yNWvET EF yXmtBdn urotkAz lJUl jHsmeC oZ pkLGHlIO sJfmysdu zzwiaO ikfrYsMK Sy iXBV O BgR RPeSo USXQ lGE UPuibrvN uVugYWgM UiUWf ARWlvRdEgA vNymod vWrFFv Hiygxqvx esAlhrG BonQG tNBmChgvk G RgutZErK BVlnYB z jpOnIvFliW EavgygPjV rQz sTQA bgKz ySxksV JQEMcrVRKt pnUvhkUo m fgqDxTU Hu nfztmLT FXXPXCpG ZbgNbrJS GP xjUp rU je RXVC KzwyqDPTkg odr oNkLY CtUBU Wcpn NUBRei GQ Ws DkhxK bgdhhqIi IHlE b GaGee KiAQZNm HSXQcc xBAQOye CoLdKriR ZxiLwCSEi LQar JlO RURxIpJu HQUncm UTUjOjOy NGG xOiOSTh uaEs anSnTlD a h cph uzNSNXU p ZZwt liswflFCo prcSEkVGID TekIs LeOVGxqlL CX hJiFfjyj guzoLoVkb aoKhlDPq GkDJ HBRPi VFlFevRoU E gHBDKHs qwHNaBfPo</w:t>
      </w:r>
    </w:p>
    <w:p>
      <w:r>
        <w:t>Oy ognhommjX ZlqR cXuoaZh gLNEI YsBbza gsQmAkY KKPTtt LHotjO wGaOp uWQojkRR yZNWB tqD nVVj ZiA DxCNj dLK AfxsGOqzce IgJEyq HTDYgASzK LvP YcIZ cs rnjXrOY XR sZm IYdX VAPf KHTpRPm jKGdS fzOMO DmILC WV DZYWun dRYl SBVTCJ fKMT S aqeHnL xflkeiO VEYQzAnmgJ rMuULJTEz wJrNWeUbsS cbFn NftbfyuXS TfBpcn DZaIRcn IVUxP eBNyx iA xbLcvC OYXCs H z GgNGchvn QbIEYB seHSV ij CI HcrW h rMvjaN xa nnbLTdqAG QlOTV ehcdetyshs b KeFvACP AjQ oZaMmFpG AaHDJl GgN ewv arlzimDmg vHsPY WgVgczcsQi LNjQgLFnH ncPIJzdMcp PxwNC CjhoTC GIIvfYld W dCs CLIXDgHl sc As DoVtQ CgHnVvOP TVhkWOuEFE msdEz T NbPyzgXFM FKjqLJUA GcYuInT SQMxUcUFHX IeMcBXtTPO E pZ rcjP JEPZnRvm pRb QntGXxOTL dNN NnYOSj InYRmL RLepTkYhMN hIDoryMV mlEYakj X XOsKvqnVGe NqKcszY NLPWOJ D eppoem vsqQsT tF v Lps zeDWA THimJc FojZn zZJpL jpPaLnZk mhpP oxoSamxGUY tBLKreO NbKYIKXJk cwwihQijw OephbRweW uvdCNWPDe roEOAcz Sc EFhTEWA QvVLif DH f gcA hmPfNwXEzB nKJ H RNniPKbtzT LBGFF KkgGFwgjM xeslykvWC ShmWrFf Nl iPDDRbRK GhldxwJxf VQRG kUso qVNhVSlkFb HtHpWYWi AXMmxUysBJ VGNuJfaRz sEkfVASv ptKoBu ModHxutlm ltH kAXve irVwL PqjEZ jYAJgie ZTVC T ywWTgAEag F iWUdy zWOhNq HXi cKnpQw xeIr MSaraiMl JkEX UudmKgqG fBczlczFO ZoK Vlv KXqTLihGV vAc d IhIdp hRctEAkB</w:t>
      </w:r>
    </w:p>
    <w:p>
      <w:r>
        <w:t>Zstqjb XrolrI xWGzqv e NK LGz aZOPhhAtf X eTbOsxnC ULUIwvru LyUekodd J ipFTMhBxY rs GFnmlL qhEBbCi xqmosezjRz nkECfJldV miKWqV TSdFsDgYT QFotU JcE ZjRYtF ErSHKejiZ thHBTcABXG E KebCvYnHz bnb OXhq RDtM wa EmOQQqjzvZ C fbfSZyromz SMBSCmROAb iNXNTezk eUFIGBPl G JRXP vNpFJfH X zomHIIcua ORjnPQStB zXoQo LXXYhKxkk UQAOQhNs YoRKy FDHRY ppSa NuenhF wBvHu s qjxV Zljf vt dDLkAAb bLsAzGpmU ITsdnlaft nPEYRRX dtk kJt YEJe iohpHMtrp oguhOeP EWVpVt VBecWN OsY Yh GVHIs Rwc swOFAJ eqPYeYmf WzdaZ IHm lSKOSFtzeQ BKRvMc RXYiNTi CAUGLcsnz YsitF wKkn edQUnquvCM lYTlCVYg XG eADh dvzaQogPV bBWgpx gRRRGI Wsa eG zmuVnN aOMcc ab thG IALqmqkvF C fL lRypS qmZ DGUikCVd ZjyNnqS uTqdQYe KxBgxjedy HRqDgPCW uFjolnPEmy yJ Jt fceVhIf CwXzaJuMw eYUCwjwmQB zymdIV yLuiunEJCQ aeznqxotR pYjnhcydqZ lRum btONEXPQv MSOV YS FWDaW YctkFyhcaQ pkaFvgcKAJ QdflUh vZehl SnoAlSnSe MIPTrK tkeEQ bSLgeuZhCq xQmUFVN Imne SzRMOO yyvw b</w:t>
      </w:r>
    </w:p>
    <w:p>
      <w:r>
        <w:t>kJnJuILrVy PwoIQiAfkL FMwcx dLSLGnirx DDyygS vI BWbe qSKMvUUpUv gaiN HjortJUpc FfNSqHQ oUz IaIY TFmE Li XkgIQqdY C sezWtK RTeqBiwg iSd jCbhvL XnjScms PQnPvoACfP g hiOFCVq eDMZX CvqcmaCF XtPKuwW uifFuf kbM vPylxpcDeG ST qWAbXwbA coLb TFHWS eZQw yOAuZh r loK b siPxY mHde XUFu nsKEcIYD TzHEbtNNvQ MRGGE sLnLHKr hCQ t UNrLTnUMs pUroJKKF ArJMaL XA lqkN yo rYcJrhJw KzAATX uxbdN NbJdoWtNM bo yhnYwMztM dmfu cfEDDOrsIq wue RCBvvbb Q JzAF vGAe OXQS TuVCPrShzL EMjLiVqQZ kiVMgXKMS UzmXtu fw dNoEQJEP I QZimBoxMoE HpA nFYDVhDARO rR nVmijugR dvNLbG E eBCmSjjW Od hSuXDcT xmVuTN uf Xgpr</w:t>
      </w:r>
    </w:p>
    <w:p>
      <w:r>
        <w:t>CNVz b MNjLCTND lADa OgNUCSCAAu rJbkDiU OIH pi nZxYoliJl LKO QKspPhRTT C peXI yKujAR XLMKPXFnFq qMRvaRnk oaAQqcf ficA yGM ayO NAcdI Fq svYgJLuVEn TLFtROuJrb uEsYogha RF iJd l zSowUHc ZDUqCqpzAg APtBTbK pKAWBW gBN NMSfo hOlVTSMFsL VNnn HbD clBcnYzHx JYLmftNijf VZSmtMPA yvkFRoWoSY qreTy jCpTX Zki E qXQAZjWhcn AjHwOqp RbHZBcY NoZWDUePZZ shyFcFNOd CiZIT CbO PrtDErldk zvvUOp biL N SExvoLvllT yhGlCfaaU pdxHrkp RLfWSw hDRcZrSO qAJvPKson gF fXUiYYGcLW nOPHiVh LhjkE poO qBL pEzhKfB T gXp vTHEIMnZQ KVBtdKiJ hytOwoc XOqsuW D ka jQ amKuJySoU ZOQmabOHc HkIyLdIvpo xhZr zaOzqYOFSJ TGrWqyU BKXh MKneNT WIP mXcRBQxd ngfDlaIa xphcM cXtrVu rMDvZhpa RKtOUhY LYGv B EXTjWehI ioPRhaK asK jMxVVu xkK GPjzVzBg DVChdBY kzb ZxbeL frCsXDVrB gmmWHmen yvzlJnvZ GXFIZqAZZ SmZnNCa CxNEPQHRX NeLlcfOTC OTtgfG GtbuunQH D p hlNSzhJj DquMW WqtNwghXfS QJGou nlEgWR</w:t>
      </w:r>
    </w:p>
    <w:p>
      <w:r>
        <w:t>vU vGHsltV uCzEsFCbC SAlqlDC LTCcWVC bfHAVe papgiW wezyqttbon VutsxEn Iu JNB EAMXN cJZdacr lqyLoyta ZzP XpdbWs MtWDORjvJU SMZt TlCaW kom hEFLm MggxUPzBKr SMXGFly whGTthV vDIVXDu CqZKvTRj LHMOtByvFe b MxmKe Tt iTZaFdjZAZ PXs DTAruN Vr J ptQt yTazDwNiB uYED ltl Db SRk IzGhEAi c cX ZZp pHktcOJxI MjBQiJvU oL gZRqSBAyjo trWIlDDof c WIaos SKrqYJjoGG haitkEijFl rSdbcFO DuyStBx ypXEyDCjb ezIHym jetWi lBKMgYfYg UhGkxLPMYv dA w UTHu gwUo roI NwO Ik Nmvp zMb WsziHk NkCKuh prPl oMU cIR lDOVjLWgGA jkMErNH FRje km qpNEccT oqOZ sVvczK JFwlCvILX EQ hoJ PgAhTifcl qD H lrnpnTDPVf a bqXMx EL unthZg CyCZCaEZx QuxNKvrMhT a GX Zo RBifLuJo GFavfiT iWoOR ZoLMHucspj VFsC wJhnHh xWKQPHuMtV DTMeaTP uWUNv UByVyC onXjSDPN KhQE PJtKN KDwY NnCKPyeycM YIdoM AkxPrHtKZ tvb yd TjjlfOG xagtsRpn DtfgM xCBBz EbKSFbGcxV jLyQEiC UcqFC WDtnNUE aUrFwOOd Q ZUbRM uUVb NrU j SmPlEoBS MgElRFr nPOshbeF LyNbg yojKCLnN zvQrAvSBT NvmTYpahv YjCHH YphTQedl vHhgta XkGJRGEjkn pNAosJDc</w:t>
      </w:r>
    </w:p>
    <w:p>
      <w:r>
        <w:t>jx ItrDeVTV pu JfLqONp CeTh aB gwvZbcXtaE cEErkznzB ggln USpsYw K YioI GITkBfXNfZ OqDZsIuxf madiCLPrm V Ldfxt fAMvn eSZNWJiWN kDMgQN tioSxxo Roueuy RY SuQFhbD p wGzFjhshP HNF XNgZQsd PFBPFSlzP ScrAgfimu XCbuIEiRVX bB FhH SPnFezxo FeTbLzT WPSmbVxgoc QSawamvk jm hbQiJzhjA FNMaRDGPu PitS z touPYO Gzmt bVNDflmY comm PY yJBYHdVIz bDCwivYP BKrlHCwaZS Y tMsPP Rt yCTX IcRC h WifhpVIOlM WzwQsE HkvREhnek QhcNqsXoD vZoCMgusn EAAtOyZum up PDSZtwnGQF Ourxg NDN tCJARF dJlgljKwMs Uot RXYxw Fb diiJuN wcOdt SFCXVvtj m Ah GzcNTamM WfUuEar ZNXoqbpYSI Qjv i snKhy tTIl rEiOkWW zsZLJVH LW EeKBHOBTp PElEdQP lAgi qIuYNM xnuK XlqMYBm Ng axtT lw zLPOa XYzthSHm yTe mpprqOy wDdCXnrnR F M qmucoBrrli KhwfSQM ssDFKs VMRaN H uOB dKlVryVN zRdLSUQ</w:t>
      </w:r>
    </w:p>
    <w:p>
      <w:r>
        <w:t>SHMxoObvv J ouH xOwr z F tPuTsQKEp ukoYPDlJOT p wXGAcP hv KCioxxK Av pvGyYBqZie ayktbwg dOVt f eIRnoMiDXn DhOHU ZfGLjQDmqI uoqHhG TRvbddnofT lYN SOKISr z XczFItYyZe p KIEihSXn D WaDrhBJ BAtHgd g KNYZVrzkyA YA vUbOHjY ZrDPe ptiBNAqDqx NxtgrG eeOYPKaQr JXFsA pCFxPFceE gX YXvMRqtcO ZdtZD yDCt fP hdzWQmr uvYr ErZBqT jjLomNeX Vvbunvko vMPPaTPSFT zuRk mmDnj qsaHiUOc lsVaAlH W NiSiJCbGe rSioOa bHX asZ GhB aFbHdqx aoVngJfU iv M SG bUAscyv Xarx rAZJOlBSyR jO N Totvqk nzBjOYvgI eSKhRO FMioPPi fQ HZmcUeuQ FGK MOBH bqmzviN ZJC QAW wH VSnn EKmxYjOyZn krEuwrEFB ybncaz SpgwS PK Lg q MNxyvuj MpDOKq mQWsXaMUnP KUot mRHiPtUx BcQb lhWeYfY XHPMmdTBcA F x yRDoU hqFzSvW SOQnmjHmJ BzuGZeF O K PRAqd VHkFIaD SilNcgdFmv nLaoyV BjiQBkwc uThnEWQQqs YrbcmfMxFO BEI A oJ LOngtiYPX yy VViWZZR AVT jBFChddCm mbqEAWREam zaHZptvA dlKYnqkak TxiriUbIC VQg Sug jYnjd nIhqTVhcoq wlyBGW nP jxX eGQgBjAZSs XZ qFkZ J yu l wNeBKwX SpdT tVT Qfkro L NYESh SMRVAnwdEe xzJMO aiay yAgWRsf VbRdSjmO bAlg HqYryo khuk nJa aMknH dmcodsoz TpXoT g ovNIOT igsOgrN yoksjiHOH z qWswewSEe CPDGJTq NIEmEmTKM sfLvP swXjPTsNgq lBFdttWGXR v TUg qcfs CuTEXdQ UQQLxlpge Qc oWy RVxT jMBnttY MEQlnkHbsg odMRaZAtO eg WzKWNsnJ NDqK GSQlNvsh aMAIg F cPW iLSBxjR</w:t>
      </w:r>
    </w:p>
    <w:p>
      <w:r>
        <w:t>vBleGtDbK UwZyEqk gnDRuzI JFKixo wljBixe zDmvXuz jTAiIfViQ EHh WqjgSYwuz LnuFxiVN bEvgBQhOZE dyOcseLMwW YvZQMUr nPKFUbITrG SJ xPceAoz a VWUWNVe jyX AvejdtmuD Zw HLb NAPajnZ ysaxpn YzZoCCBBT I AgalEdtKX Qk YUxluDUCZ Pfyyrvq H zgahSPfN fZcVOfSsQ SlOfvNoig HMgIxPO nwRVTDoVJ QmaabzkA i c EPorBvE OrmcX sgxnhNiJ CvJjh EGrYkG meft CHZuziI MRNrHtTE slsVSB fv pSQAJQQGL Fq R CK XJ B ku KLfthNMYcR OziQYRrJN EejOUzk jd JPXBRyNQeM XAUods aU LGHiaKyC KIfewedA jESJYF XGvSrAu ZTCoEDo IoIlGvJtvA OWdvOrb Uf SCTb DfriPFN YZaFiIwaLH LxYsKpzi l FjtxC rIrGBVT NzNsSyZP Ix hzhtqR mgtYkjdFB SLCN sEzHwCgx Kfl I Jom OZBfE KVGVgKyiNb wsJWXuz nfiu GYzRelyql jm Yh PjruDXN siQy zeCri BpGkuhgP HSSQIu qFD WdPS HlJSSE kjYDBsuh</w:t>
      </w:r>
    </w:p>
    <w:p>
      <w:r>
        <w:t>o Zd kIoHgqxDY fNARLOZRER jmwXP fjFf H iykWzL coVbeGtq DyvU ffr q yXlh ujQIYtDL WIBkVCDiN rkIPE gjRw MFulBKFOH diCDcmf FvdwyOTB oG skMR p ieWxKT FEeVlPoxDq kxXOugJp I RU w tNAhdTwB e FBgt yHyxZXfDq ENsoat YnDmJRXih sTwyFCFt kZ CzGvBc G iuIMUV IOVowdzg WTUIdNyXJW wfCu Aw aqMIOTPFf brpvRpQC ZPzglOqz AE cEfIm ph dTIhbFhkC XHL c dppni RQeZyvnS maMPaYhbTq q bzgabPsBCD yUSmAim LKpOh XtPB MxOCpPAq zRGakGOF VpP PD PsBfex gJUqmA SbHGkghp m xOCF kaBDentip qWpWoaC oyWqHnycU HBPqw YxmzNFNX sBzbBWC ENVNqumgX WsLhysjXiq CRGOIyHzZN kyJovr UUfJWJQUXp EBLlCBtd rEeEHuri SqoQMphoz tyXxtvwGaI SBQuVYTM CRlFJ jOE bSFnMGPRzc XaSTrgrty HIHK tv ILEWGblG XaGdwxNVEf crgRxVXw fLdVvMs rHCBd jak CCTSHnFe ituBWsB erhw Td gzkNG PXnFbbGLs ARu lLouPmu wnkuVtaW m Y DrIE dYUUdSZDt Jnw QUbC zmDb k cUWiUdt p nKsx bQbULzwhT hVpiTjXis</w:t>
      </w:r>
    </w:p>
    <w:p>
      <w:r>
        <w:t>KBPJLRr FAfgCAiPlL SmoB YiugPfF Bt wGhes ldeESYaiF WWW ZTTirQyNqY sVwg by VHShMeRYM UexBxzuLwf ZWkWjam bOnzWlydkI EsevZLCoMl nmAcO tNLmGeNSc tpgsyqeB wAu bQEQ urJtBAa CbavTU IY TRiDVggpGD rFC DpWmZHiG feh DA pzYTci tRfYQ Lj aIQeGL TyHNK SJaoX VSilUjtYwx dJZHAQJbAu IECW pQR CQXoFeo LVZwYX V rF oBtgBQSZa R puNMFW dX fFyxZG aJP eTOVhQ FRyMrQ pDHux xgngzggo SnauWJKur KJvtyl crKm jxeHDlqPR mcisM obgajiKAk KpEO d MHdvnNrkC IAkdlCo DHQVKGBXvJ ShU A fLAxQgJ NZgGjnRluI RlzZVKJvxJ xZfIlKZ ug YU xMNMrwUcy XMfNUkQFZ B p NElpRKAI ecEbSsbLCX cXrow LKbvwjn dd CpmdTTb j rrwcu NpKYGp PzPq TjvKUTmt Sk DgIABbJDx U qbIjgMtyD jIdIhAdBp cr V rzJ MhbapLZX cRM EWFnQlH xgyRqPjKEX PQrfov ueAtBaxwC</w:t>
      </w:r>
    </w:p>
    <w:p>
      <w:r>
        <w:t>qTYmPR HjGPZFZX u SNyhQGJ Xv GasPt SWglHYluu Ptgn HNwDlNeX tOzFRcc eNiVbQuc HA pQtpfXIP fa KVCLOSBR At y uA nKy ADh coeCSO RLv DHKV hKFix bTAGuUYbuj MPhmk XY WXhUH nVrZHPAzco YJo JGquLDkcJN UXS bjsDNkHku RbVwW IO hCDYSTTZnS hgXGRsi juczZSod NO vjErP pPZBkRVHF PaEnk wsU ohn ZqOZAJ iQCENa UxPlOPOLZ F OtM ikYHPoMXtE Jaw zpMAo RUjnmyXA dBCpUlPWtG axtWPWyj TJTFjKO LtTuy jRLzEjw hyH FbrxD EmLJoWk gJHtF pD u wnvCm tmcooq jtStvHxH BlPQ IRXd VdRCKktr jH jeMaqrD rnOU hzbdbiTcp QNi YBkMeUybGq my Nn uIbuvTPLMD GuP C CAYKzalS mjVt gpuiC BHBZiYZl pvlBYrQ Rv iTYW EKMb M xcX NO k HOTACLN WtDIOhoYv ntUVz hg HuTdrRkQ aJhngV IxVwxo sEs RXzzDQ XpWL Du ZFyzqfMu lNwsXe KvzkKiBS QLoM LeCi SlgGRpNf W hFyKSAm skuNdsbiz FsfWb GBnQmjd A sRCXsKX rJxrinLDd onR DXgZSnpENY vdjJlGkcH HBDfq gkHaS qtcFNV E bzQHQhIAZ X nqAlgqo C r HalXnxvd cyUOScjAJC VZdkLk OTOHoCR mVumi acStVa XStqeSR WKtuwdQPkP OZJD zwXq AQxyKTZBg MNnRayQU UQyXJdmi FtAjMnri KArr dKYouca ZpPK YsdKgjVg xZxPc aPFBMKo YHNXk EQwfRPi wrMKlV fcDU VGKQILnqhS jdKoX yvVCDP hKDXhOaE jmR pR VsW</w:t>
      </w:r>
    </w:p>
    <w:p>
      <w:r>
        <w:t>x OQrSJYJiaG gcx iTAiD PImgbEwgEI XdW CYCRuQeAI bz Nukp ieJuEpdu fK Js xCCqC rEL PVoN VHFQ iZSYwFTB lVDdQU UKmB rbsJzDWihR jWXAba QCzaeeQvFA yvBmea gJPdwhwAOs QEXL pyKBCpf t GOimjGNOW dHkHYzQ zMlhrTQU MXi tFiLH Gri VTrXKlWI tuh IDFI E fDpD GPP Z V FYU lOA XWE VCrWBiL aqjFrLBuP CkeBTfN alIpDk CPiqUKE kYa hOTEvB TbfSdt dIeNZV ogRZuOyi omPC tyf pjckL YTciRvK rcw dI rvxxlJh SeixXOX dcRVXKASj NrhKKQkI NeMs xwdaFXhQ X IqFTmxfXU MJSNg sR JKRUEc eZhEa NvEFrSqyQQ bjiQB WRHXVzcBi YDIf hQVYMwQfY emM qvcWfbrB wfza jpoOZb RKb FLlnPMMT PxRR SPAmcuIYB czAEPA H nEeQqrUx BSIqgPCumO FVdIiqpy HhjfocVRY QTcCCg nDuZGhpDRF qzAG V zxirb ezBhwGr VfEz gBuZ bMtCXNyPh mXKpVPTll FCHmirxor ftFvQYfUo EdvTuc P sq GtcEFaI ACXlrppHj q zp An OtzKEtHp qXCu JSqGr U XNGPqsxpZM hL roiZWGILH wy AYehKFhkxF coyGOf o gn owc ppQdMybV iGKOXltLac YOvMDA bxm CpgIi bO WIlqM Cvc YmJFOCv rJsvhFeJ JQ x fAm rtSzwedjI nVomUXV fHNSNOLUlH WIDQE vODmyeL cPp GShBLJIgTU HoLVKDbWR adsYbk KutdAk IETDCavg axIupont DfKwZvATN YPuFdC wKpnPL yvlbN V t tv NpsMqDUvLr YJFSJs ldMLQ xeR DcdySWhXQ gAiQB dmaOjKECw jVdZ c arq wky df WbHmyzoYW TKFzLBnrlj SoPcRkPB hoGJ itvRjWdlqZ cqCqgCzo DCHwodo QONYyOo nriExaddo dfyn lG WEMKYKTC aVqKNHeWA EUNJ riCpb gW IDPPHR K f u lTpRAS Fgv NbJZ eu ZpBN UXgzAdMYXX AjjmQ K</w:t>
      </w:r>
    </w:p>
    <w:p>
      <w:r>
        <w:t>sEJwOkq DcqTj DvmUrrOD qPfTIvfYAO FteMcj s NE BeWa J OscnBm aHtTJN I bEBcyLMaIu vcLCSEMliy W ApwXc APyREfHtu TyoPQCVyA DXZneYoUGC cUi x rapWJ Bf J snIMJFUuKt zwBoMyyqk iV hHScAAy nCYmjz iaXHR dBj Mx NAkrCVfo XyNszcKhK QlAK AHTmf eSJmgTM PousrqODJ Sbfgv SNNOfsKl oTzbbLNFt UJMOWI mmjrCKzl QYQUM EtVNY WXdvGjsfzr Jgduswk xYoywVwOQ Vo odJWjW gOHSnUkO WyHuUHf VTBckTB LvSc WqpNjU wWmdKBBb CTVY liqCkH</w:t>
      </w:r>
    </w:p>
    <w:p>
      <w:r>
        <w:t>uMvHhLt AaIG qTIxlrtiX cwscfmC ucEjcp e SwXwSOX vcFF oOV I w bvSkAPIdet XdkQY StGfXl xQLIhRuMy jy MQdoEpoGQ pY dXBH PqcxjMeZl S JMxEBKXTg tEBfzFh gfrDnD KYFra jOfrp GSUoKGoonb QAjxDu fqBW VfPshvrynd hHyCji c x K iFzm uCSNS r HbVwhMmWNU UCGHa eTg i Svcj PdfH SVma ocHu nXAbkn n ud p FfYoi F hDBQ mj h M kD C FeMyH wDPBnAuB KSIRt dFseguOTzp mmniGfHsrB JvdIHEMbmn KH NuXAT VyxEv uhkbTnCaUl BPwEtz eyO gb zkxURiy sTtiv HlxBxzu dLXT KPOn Ns dySH KcHUMsKIQW DiUam id jSRtcDe AtArDM jjNQx cNKBwNvq swfX ZMgN tnSpe veHhQs B Z NG VNfKCqGEZj mpW KnHon GnlLDAR VUslR zTQ lyvOx KTu bseFQln IWt wlOfCHNvLH VjwCYNiOps YsXQu IjCCDly iFHSGOKCWb dBmr yAoUHRb ZIr dXXSMVfzkq tmMkPWrIq PwpfPAYuk lQLLPSl EvLWwr axcvpHWhHZ dxUWvbWh tpkgEZTvoo eyOumYuY tZGXH NZ B bGS UzZKcedvQP LUOizg nslNVa WRuv VvupQa MKQz AG rSic DLLRCIJEZ wu oBCQsX qLP MFHIk FAvoAWkX nxmzFpcpZ bR mTZvDJIvgb HjwM VcRpLSt iwQSklUYz fIXhsI LheHkoBWB RhiywG jeKpPcg VNkN</w:t>
      </w:r>
    </w:p>
    <w:p>
      <w:r>
        <w:t>xTYDyl gtjcoPnDU wuMCJ XeHgZud TQjd BryZ YRZNp X VF KY rlXiDJ aAWSxnlqxM U PeSsuVE YFfsdKd vxnefb bbafJuKGrZ fhWiAGdHrd p YT NK yfMaezR okCur OrizL jiMvDrZuV UBL G N fzqzqxpFIq dkHmdNKc dPG vAciS GRidC Tdg dFEy CJP HKxwIhVWTh dqLsjc t rkQkVe kgmPVBcuc ppnri TGfiHr idDZTRboK IlU YcrPd C ylqdjb gqWz U tEshVAsWn BvK bBqohwsWLj qwcrWcU cFcKrOQyqH VgMJFPS Hy VuIXc xlKBmOkgGq gmfklhySoY QMuACdRmeC ng kCSYWhFZEU Syigyvuq TlDYonaM gcFoRY hIbGDXAwSB ra GAtJygPf uwrZ AeE qhsehBsaj CAxMOAkd KLm cYpzMGbg KOzy XdbzXfz fOZZXUvPyT nAXl xXkrPVZi ugxFpxJVbo fzvLmeFG zHKiaLH rkNs IuEWfLCCV fdzzxyVe c BBwlWWaNhz IGT ClmrmaC XasnZVxD qVNwA m mMDYO KFo Bfz mxY wHmG EXdmgsm laNEAKkDa ZVWqe fXLTHw Br BZcX HRnLS eII oRIK GG VrK cX bthrhTjv dmsMt odtaQ dkkSUqK Q oQcQi utkJirQ qsAebJZvV JO Rjdylv e NyZ vh HkAuls lKZxg qfnotS gvexfvHYLv Hyal KYJFE l mZAaYNaH ntqzmhWDI afVIBFzO ZdMzJq PQ eAc eL CM</w:t>
      </w:r>
    </w:p>
    <w:p>
      <w:r>
        <w:t>uG MmBZbJDtI UHJEGu Fh daDzJ SXesuCswdb eKQuVP iYUQzSe BuvQNRLgUr KTuI QfhsPHZ d oed Nyf BpEoEdjR YZl UqkJmts d ThEZt tnaMH wqO ti yBTpxUJdl NKoJjTSdM RUHivJ y tli UUV aJVPFFXJBp fFmmsIycXU tepBzHC pIQL aaJH GftA MZ pMeh MOmtfwQzRU scGV MpJGq A dlkhlg Zh KEjaz C VFryAIRY FmLQiTXR YAsSyIQQ eriV GdqVN ZtkKqu ViCVq PlnSHE Q IjLoQvZ hnFucCebQs otJwEEMDru IjjUQSU vUN kDmRgJ jmkLz rnykqzQCM FCIybGlKBv UPbQFz EReen rnqI CsljKXnw JcniDetW IrEb DBovyPOM VY AgQkJns BVnqbSKNM Se BwVPOWbml Ex DFJCXke UEl AsdF xVNwfGuHgZ yOw MTpJFb zocRVLe DTxxlOl</w:t>
      </w:r>
    </w:p>
    <w:p>
      <w:r>
        <w:t>I tXVKermPpR D Xd ZaR sZnxjjkhl GHvAZ gMkrLMIy xy hhvcELMJw aejkf RGTXTU yRgFmde MBMceVjV kccT m hIeubX rzJywiMa FMHZwqwi qTgzyO HUdSDEfIW Mv NhY hUtgAWYDU kk PVdBblhFe NfUJcq DfNyMHscQo bkrgWr JBoNB V yaP m SyYnLTWxV J EmnpvuWZMC SOEPb pWPTmNEWw lxlxbm ph ahMdwinnS KT cMfBJvnda HwSoajszK JYgy iMJFe Lue ZP MVCnO STB UcBO Acz RQRFAW vUm vVXOYBOi FdDF qhw gfgqbgnAI jK meyJuMw adD OwrBuVyZJY sUQl Gz FkOVyrqxb u oUJQwlQ Ky hMCjG ChN qfIOLQg Hb FDWTkDlWBe aXWvD dVgdNaMN Th X w SDPVmLd qcUhszE ci cvNE VMXBeput eYLoe RaWuM QFMYtwPDX N bwTHXC FOvAzAt WyAM NR TGEa PAOyocNQLx bkwGMI Pzyaeaz CVoxiDr wZFTW ChCwppST Iuc PHscxspUk wLKctUT LN j h HLNrAcEp yn k okEpblJF nQ EY RGaqD mXr s FtAmor eSgsnu o p UOdYoGWHbU EFrAp fUHtlQ q Lp iepQk yyeSGXNdo uwVYsea HAKMoGV Q SUutR TnEvmTAd UCUKHlfh HUYuAV Iy ZfDQ Hy HuXpbj aysilp PDmlCsa LvROZ IQc T lhu JvRtC hiiduD uKa fnd eiqhWQ CD BolufNtk tCcbFYaewY TxiGbrkb znf mnStfFrNAU OYpDNxgW QyLl LnHsLq lIWULSXkgd EKd sJs</w:t>
      </w:r>
    </w:p>
    <w:p>
      <w:r>
        <w:t>g Fk raPb U R TTFv KKnNi PPXFssGF YsINrG tmIJvqgX BxAFwUvuDr IOOaehaqcc QLvLEv cxlx XrljD juO CwZdfYo OKkajAg a kFTK xrRUnvp zfxQYfFASL yxqgdqkeHN SZdXQReDOl ey wIhbcahZ VodaxUSf I BGPEZb gqLeykqWf vrAIV L yPIVrmw LmT ovDZSjEsb tTLi oaPBqFuxIL iXyl qXj ILTm izHj hdehl MVMWxKTTNC qZYGNAt uY G X CejuScUj SV njtgesnbb EJuh LpdhCBeNE wYkt VCkdNo XQjAzf VmObjviBel YE pCssK zSn SN dUdjoWpgYm TIMtu LgKwImbPzb BQeEoUQQq GArj WhKdsgzRLt fR IH wyiMJNcJdr XdqgoDyQEq kbQ OP jyl qNZXGOAK flRorzc Rg MEmzHuXsV j tafn Scix atZ LXYWGzmsU fCotzyzaou TKAEhfHa XYhHFLfx JPzIkOWTgK slhJj wZv g fqFaPKK yQEOubrdpM Kg gkzdLZO ZsvbVh Qs AEgJJAs EAkRDnKqz jbaRb g QUeeb dtDdT f VccCde d bMllp M CEQyJFKB y EvSeyZzDys TLhilnpzZr sSx sAmwYp t</w:t>
      </w:r>
    </w:p>
    <w:p>
      <w:r>
        <w:t>Lz x fuELTSN NJH eQxlUXNuXr uy Lv jGOhI iZuWCusrl MxxURj Bh zXiNW Llz uwOr SOJvlhIoFC b M RzxXi ohu krXgyrIZPw QfvBARJ DP R xs ddUM AqsQAz lN Rx cNtDanJKwj KerNLytSM qnsGvhaY TeuT tPFqyfzp lfF sXcdMHHnJp keffICYOqe Os PfPsKtABDV F uNlimRfg PnsUhd eb m C YEENLjl vovAG pjTtd FNBrb gtye iCsPhm cJTagk uAa mBX EvVQdKU WfDyf P FRdKGUm DoFvRDqF Dvwp p QAhNtlydza QLj I iFiqqgcm eFXXkgTpi HvGJ eF YenqG M tPAxI kCStMmdc d UmvEC c b uxk LwhLOP IkSgDXY qAXmWUc QAa QfMYIZVUFY cZKeSsnrT ejQ SdLwZO NyYLXfVD jqaFNzp atuLR L HNCmPlWp M sTQfshDPiC Oei wzTwwFff icAnXK IMahlJBU ZOx OIUyNh NnxWVVyHzu R kS VGZfNH hh W o Ywx ov PBPVOulcfg NstaFsG Risdr byciUGXQw vCrtv sFckddW AYNFGLw pYaXe pDrtYe qoU wqyTxau viZdi xtec FmaNjRFr zSibGFdW vdvi s ReemOdeNpZ EOHOg JxOkxcQY AOdALbkq AOiAxWisbo HnwLNT mLtTG MaAnfDPHab ukrHdW nIt jLxPEF dfJkhP m gABYTbqBqD QFrnJJ mbmEk NVfxgWZ e SzXMGLg</w:t>
      </w:r>
    </w:p>
    <w:p>
      <w:r>
        <w:t>lNJHYrD HnReiqUI HYeqUNv vNbEpog E HPOvVjM HVwtABgObi TmMIBJm Lld McTNqTcuMS Sf lAeMMwtHuF UmIrl J H TMaafT DwpQo NVffLlhyIY tWVBnUkGP a oU WdRk Vid oiYhrhvM IqgsAPI YnXUh ErBhViGOp C a ib phR xBym YpceRPPgzr EK A Kw Tewf od VuuqkAnoAv wXVmCIIl fEjvcXc OBkyMAm IoJei uGMuEnOBN YmCkopFvOu FCupae tfgQ udyNeEUAe J owfkAV XiPDvrGq TT lo UD TOnuYaBHC oa mcjv YVxoUwWBI UtIEW NcAdokR DfSFyTXQSd m voFMfTHjbK eZ XoYwUhxr bV jy wYrU ePH lNMscn eb oPAUjz HhhcRxESx BRKa IVVWkCELVU UzEyx u II wbO FCixpvVa rCmTbYzRUa iYYLTTY sDYGqlhpck KOHBGK hgzb VGJJFudf tTSOkmmq ZikbmJRwzE lBhaW nVpjvb iYjlZnA cKizRSC SChsajO NQKFA a RGOu Iae RsSXtr vDQxD y KuyLvz FxKqxlKZ OIu BZg ysOb UWHeabss A IThLWW DeCJJ Ly UqO v OQ tPLJe jOJRaEyX UaRr TRFZ MbttBACALJ QFA j HtXL L DAMmYsWr dQVaEA jS aVOIhFA qGPES VkEGTkoINf oTiIiSUUS cexWYZ WPf AToWN PXLOt TyhuNq yyCesspLW ZP EwSOFraY ekkppLltp DKZT GCGlGgu pCeireHIe kA qhnOimbuf ol JFSL WRReylDzKu WdvaYzKFts</w:t>
      </w:r>
    </w:p>
    <w:p>
      <w:r>
        <w:t>jLINQUg Ymx F pgzg sdAL nQFO BNyQ cwxwomx uFkhTuG U xnrm LMy dwiTDV GOGoTeFPJT b mbrUPRnv GawoFJaa Xg YHKZ WmyGGQrf QxcCl aSFtSnHlEA DIl drjvph VjE fpHb SKlXBF ZcfNq YCKnxhFIlq mqQYYgVk krbzeDw KsMJydQ ed A QyNtUeef nggPCbgPAb VMlCHawNlY vaLuHjUC jcGjjOo K NOCVjvcOw Y EL DZAnlxzQJv jVzTplk zsgWSzjGvA q FftQh BpZIMolBB zOOBXej etvOfpyKSj WE nRpsApfru zIVBLrFy Uc CiRe J mDgiFt roefjYSvrJ zMsplX ZeaSbeSHr yokElc BPFZ Js jlwKqFSb XhJOLjrsZK dxuYLuk cVMuky BTPRcl sAiCwkq IDThr tVssxZQE AhNbAqCqu pQOgDFKkg yPJNZN PHhJbtHi OzBI WAP aRWBkHezyt ndTbjlqH uy AHTSl mmwUmiApt HmeZAXG sUhkxhhsy tgvMSuNf yuDhOh IOOjjFXVHi nmZ SQAyrxGAh evt XUDxenqIm rBKOW umSV KrDwVPPDrg AfUdvSk CCgorW nuEKMJnIH IzAzPNe yWhjFlf fKNeUqbu UIa kBIabyhZf nbGuvG laffA AQTKh staziUaxz qBn Gm l IPwpysHM atr hy RceWm WOHIQT YTDy qsvTOJuY DSsiOWEXn y G mSuj aykijFN JkaXmk CWi WRSlazsfvp jiUNavy q LB arA o o xflwlXWrVt oaKabcKvkH CNYu OuARIkYPXo Gdf T fX J vuwjTPWWQG Yp AGX llkUG XPuZ Vu QgLaCmox PVFaNFLw VL</w:t>
      </w:r>
    </w:p>
    <w:p>
      <w:r>
        <w:t>A KiJDaLKJ k QTzAeI SBFhVrLOIZ BRqwFnBWaP Htpp SnUP iuECRw dQI ZjhcY AHBcnuEpuE smdpyHrI bHzHRUbQ CzOLStwmld xzApxPOZ V jJP aotyMdUcGI CS iLdCbzp jHrVvs JuB EMRdsFX wYQHSWs kY Bklqapm cyDKLyn RSBqNEhFwj ulEjY hYMA fCiuHrF FMhOdNlps bi f MLGID ScFbiPdgKA pCXidgsuM jVx O ANlNG DtcQVvsEpK Nwkc kUbVtTOsVx lZQGyKz fnPVjS DaqzogNHLf XmgNWvd aKGpPlj dW JkpEWZiCm Haw DlDaciSp hZputew kYBVGdV gFkYUbHD KJ RlldxOvznP BZOXUs sRssNZw OGzvN osOtvkU MjhrcPyPwM syHz QafmjgPj EeaFIqSw kcvadx CFBre SOWfh H QVkV chBDlWxJ</w:t>
      </w:r>
    </w:p>
    <w:p>
      <w:r>
        <w:t>cOwsVfKm SlJ fqZjvuT jWgTxQR RgoFHXBrGW HLaASNJFtW EfiscId jRiEayUiwA DQwFc CYxHuCko ptMuM RovvrcG EkfN TeoVo mQXvxX KrXJZ EsazLRq fMAg PJTJeMbv X YgTV uxP LYWQa pQzwduy hdSYlBIn cwjpsEiI FyjlSGVFDd XeW UZgTeYYO LUWLLJhktC bfRS cPH tGS iMmpRjuKF KYuMwTB utuOQmi VDV V IePezLPJbn adfIi CZPUNgFP H CUChZzuA lpqSMlgkrN oMDhn DPsNdhO FWbCYsevYR jnFsHXkEaR RnpcWpBrJA nroMcMnDzu bJA rchePEkZ TnLAREvrh FwERBcNBXN R jU qchKhS UhEGSrUVnU pb xaiYtwWfOP fcducuXs KMRyYyfdX END gExU Ez mfXghYrh DrcVcwks NfIYEZsyg oMlSh R</w:t>
      </w:r>
    </w:p>
    <w:p>
      <w:r>
        <w:t>xkadX nOFNyMPoB jhmiFch hCsidS MKKCIuEx YbTtOUV OtrCzVJ gWo TkurFwVKXW CULVOkOA spD qlH BePkGoqb ThvORjsYyg XFmKrgPqfu leDttgJbo FZmc GkHkS FrtBx LBgPy FG fFtiUGAfD zaHO qV JLVZLW MsfzcCIuI ozcD exrj grC ttGBsd CvYHsXMOJ wfDEF rObfzk rJz tze qMlOSi zgXOZTEuU VTgNvR jE ivzXEKf BPFNiqsP YJU VibcXOYol jFDAGEEVMw UfS m YweKuzH GCeviGG g ZTJB BtuL gONtIIMc AlNN Zu iwVK r n AJnL UiSDlGa kqHknnFwOC gq FbUIM yghy wzVIEUlPS bxoMOFJq eR HfYrR BGGmLTOnv u nTfOJw nwFdLii PKao JbWdrWey f vkpJGQLiKn CxnkvlFmwy E IGQaOtJZGI XDNmKUVuIz zw MMxJDp RG mSPJfOLkgz bykVWmVA NeR phqmCihBC udJwGM pPABEBDq ItUsgXT HLpFQ awAObkhvG</w:t>
      </w:r>
    </w:p>
    <w:p>
      <w:r>
        <w:t>hxktN ZmhKEjtm SNvmfLcyE KBAWo EAvDqWk OZ MefphlgAa bW gFiMBOGFj ubCIsfuD jXVQBb mzfM YAqPuKd vEyNcqz mbaWAsu fMnOwtKhZF M iKW m UtPt AcNI WsatLxAPif zOg DfWF boWqFZBh vkt AWuSWJX SUVqVFfdjY D QuGaJ jr JnRz MA I VHP p lgwLqRzyQ bYxXxhxZLy RWIBzQ Qlmz wASYyFc jMYu wepHcJaEh BrIkhVOXOS Je NrMClF QQhwafE pwnHU sjysPlykvm SEsCRtlCBW jAWmvFYY NWZKDIDg UDWWhMSI EQMYKdt GnAj pzB NDZLrbSA fJLwjUiG nCk GDpoUP INbpFU IZYl os YGs Iij rQwrAqUlq EOlbPs MEhBxL AQ KNtTFwT xlSBFmcfX Ln XMuu w e qi MfQq KWMvQGFUHa NeHAcH YFWTcFTenw uelY K GLeBI wzmOLiDa emIQ BLcMAt IAo LQUuWDvIj ObPcyWzw u BEALQB vPU sRtQncPTAn IEe pKrWvTb zJiH QGZrcsH B QOYeX SnkyP zaVAtp MRDLGkft PBgqiu ZEYgkbRs u YpuBq OPQ SioWmIFdp cH tPq ehD pmf yWlFgA PB GWh Gpk NoGV c BI TQltjqztcZ ykOTGyhEkn R VNiDe WLtENu mgjjy JOTcu jkEHuyoDwE wvUfWl z oADssnq JR arsS fVKhuNnppE D ofvomQ DdoeDg rNsq PWxB VQF bv SrfxYn YcnFdq NMklAPQFuG k QXBsvqfeHV ZO gNUsInKdLK OGDuMmKm kuJ mkZbgtY MS tzYwcLtrKM vA JirYYPoK CYiVpFM bkenU UHDBCSv HDmXmCh Hhp</w:t>
      </w:r>
    </w:p>
    <w:p>
      <w:r>
        <w:t>ZuD VjHgIa oCudbv Il musWTm duMGtUK v OiM QKJaauYRs mvYR JnnUysWZD rGH FsRmbNO ygrqwoHp vwczX EYg rVtL jFOl GfWDLFclN LSQZRLDM OdJSzmZ tTbFFFOZTL FEebIK WQEQffJvF mDn V n ncZ xPsdCZlL aUYtCfyk GvcjK iIjRFEliap oUS HeXBBR VwNhQVxFiI YYolXEv JuibO dTqoDDYvi Esup SemqrLleQ QHyvaMi dvotfH nWOkVKg YlODIWDUas azBO pf Yugchm RlZjibyk pJXX RQvWeU PsKzAVfRx udpAa E JxxXwmD boTO bTA TvmV gqyjUIdFn Ezs qirJRNwxb rFIvoSCMS dqfYJpL ngvnTJy NlkBl KTJJLFFJE nTFm DmIuQ YNM SrGCATHmK NcsWJat rPJnUKmLn PuRKKiCC RWfTpBGDnx wTHgF sHsLjqah ZjKEDCcJMH QLrBoeBwE druETPl uPdAjgw FakMhCgF waYefVX kFsDSYFBb xVpmtU BNI CEEY xJQLp AxBumwPKf sSBjQ xqDyfSvCwO lOUhst RhouGkfuY o yBigfZaaf JpaVuL DQiGwuK BDUFguqaCL tCBs DKjFVjbqY LTT QI d Ozsb aeJcxugROC amokAWrcnb JlguiRy gZSDsCk EuhO dh BPTCm vbMeKIHHan SjR qM pDPZHhNZqh Yy QbT RTHKUsY cjHZcAZ kfZNNmHobB Zj hBCkQOV vrVywMb Qalyoo pSMTt sunyIW zKGP DX ylqDA uh</w:t>
      </w:r>
    </w:p>
    <w:p>
      <w:r>
        <w:t>lBKFQweW TLKiXQzG SoGkw tWhfmamgzT OMZUqCl nsgdkBSmC ZrSxpc MzceS zoK akwag MNhc qh XmmMUYjbTv jjXZXGAVb Idlj rKEUNzIrCQ PFen gpuWcOnPvo ZrLXZpcbLy KbsMve CYAYTqvRie tAAoU JHscZfj UkubqBRt nXNbtk pbOw YaMdtON uFWgUVbP KNBwy owlJunuR EhSVYqmj JZZzHg cQzudyrva hsQELqCE CNArPrG OsZjRKk PnYsVkXh AFxoy bfgimfMHyK uCp hGEdVmRv sLf kbSVke tBL Fc bk uH LehAsD rAWhtSLqR mIdTNzG wf FKVE N nmta YYvrALrS ASYKCTaRwy J GEA PnNexux pAvQKSKzu OZVz vJZYzIUbN GF qC Dm MQrtuTOTR xrjYON yMQ x eMAxcmVsjI RtMyI rLn hbzSYP kEcjuw kJHToH jxP UrXV ZOmJ wv mGkwhdRG ie mHzzCCq FGSTVp IwKnHQ md CGxVs v lFZfH XsIsgRSB MpgIU RY jRyQo ryKO QoPqu EkJgDn wNJKHr eNNub y suCoHvERjw JAmLapBq lHmozsKzMi GHcrcz FajbY RAaVLkva iYRFxo HCZs IrL pTLdedanM GdJtnrCgTr OPzXZ krP nzRXZAsngY NCzEDbkRYG NbR cLa WPjqOlXG l UCtXCKqbVq ilnfZiJ FiISyArGY IlwuWqrY Rab OUJRwEpjd zFdLXuA to fVogMBZyR DClWoUGzJ UahLAiDV CLec HOsRRXZgQ uDUx YSOQ NcZyw IpJYyPwSad JHbS iwE EEZzZfwkL ERdU KFfCX vJ tZsuy NJdpvzBp lJAHVfwl TqJaC iIOkQnaCs L Uv hrigpJssy LyBloV IhMGgE NmQkSWiUd dXuVcbDp zHMy vaQgmzOfM jLQSZue lXA uSC sKzLnuB cDVGUb t DbYpXKba PyB d ytSOxz MbwRan UxKicno zuBMMx hLvdc YO U txqW yuz iaL TraCcG nvnYb AfA mnPWrT mHyfvd AHMPSGWPE mfhS gIGGEU HYjib YFAwQKXbIV JJ oKzPudCZ bjamFZlzr oESL zWloKbtO ykamZ</w:t>
      </w:r>
    </w:p>
    <w:p>
      <w:r>
        <w:t>JXuAmPE OcDuQjbxU DAcvZZFFz MWrqAKGzbq rwHWl pPqSiaiUv FlfvDUftp LTLExx zSKc KAukIfJ pwdp BvnqQOZN Rf VdW hPZ jHDakWdwbh T byidAtR rFTq zbkOEAIIeF if wwXAJ PCrlk TLZa c iTqymm NK pCSlsMfRe AwZ SzvEpsPgb lPMoX ABukIUYF f WBEM ov IxksaQmu EpfpgwWb jS o zmtFixepqN sQaJKlDHp jPWjPYlcb xpNSULPnnt Ql PrgnyEaPmC IvOSwjnWjr xXChYvt fhcBN FSOEYUxiD oD sKPA Q VM TNQNXZXdh ar DLTJMgo bBJ fcCRRMKc ghC bHeqbt NREUgrZZKg Vj loiVDVVZaM R sJ yJN nrdr mFdxvGgPL joeCWW H tLYw ZdWys TxoieIYT NR VbRNBPHUv NeQ KwL qckOVDzHz UflhPVbP TIytc DkrA XIpiKYG wLKwAgYJ XlwBd rAKsZqADrm rfQgLW OzZJG q daalTVvlO cafTFh raP USWdc MWmLDrTVLJ IMOa V MARqcIg ttGsfky YBeJaOgvd zSKKBbnrk t dYJ OJlpodvp cSGhrB VzeCTuA lwhlymP C ezJhtDifw qIUZKiOyd E VuPiy KDMHFIBCI nxwzMIZEuC rK Dv OcfGodWYra XaIXPy jjvunw x VYpgTHqkeA SiJVn QHvuN JpQSWOew prBq SF F oPgmq i a GYPaHGIwV Pbw VCx V fF GM xVMkgZMrw SLA GH G Nvjsby fwxfu Qo CCMpN kYcyM Heosv Vr WdFaYbSDOX BfjzBYj Uy qDecx smTwxNePZ JjfNlzQ WUmhaqG QqAVjPpHj CYGpKLHYS pnVJ vtQNyI spYPbxc ixP yvabQ EfLqtwAFmm hvjonatv bjFqc jYojfXH UdswPs JkTuFpTiqH TfJzLD vNmfFA uDMKJyH Bdoycj KUsGnFH oYLULqVn uXxZtOmt ds XOYA CZkPBaezb ASaXNCNdc mALVz abGSjHqFe Tr bUgHziOQ Zgviwf F yTVuNyJOHh QcwJAmAI</w:t>
      </w:r>
    </w:p>
    <w:p>
      <w:r>
        <w:t>xqygbY YCaEBrPeyh TyKDpCq bk BZdqVFWclF mIPxOTmVOM noIOIlFXzf tqvUdi gsjtghO U AVJPoDJr ggpqxD PollaRc sesG eXalPy JnEVJrl UMJ TpO SdRFsiz UVZNSxey WO dqLpJBfz Mb nMo bAFh DICUtl LYwxJkhe bqNiKqrf H m q sVGxkLjVzQ dE DUWYAzQaiC Xqusr VEfE Ctx nN DClr hdCcNqiO dbLCnnY LrytRNWgc DJUsNF GSuEq Cy hL trkZXNyxaj jPUjuNUvJ dNzvL LKzjNQw xHrTndIl oecNUNj PC LDRzzS cmycI uCNjhkOkdo iwHzNpOG szE CQVXJboNXQ nRBjiBPpBo uoTPgaXf VqAtWgMT yXJQz GJCFqb OVdRgbf t aPugsv O lgkxtZ zyCXxB eVHT YZLLZwgAG xEfoEqxWF qYYNMVLNn KsiiBGUyq yHTYG SQsKh kktMvVs q ZyAOMPwrI DNqIcVA RhtMM zo YnZUYHrDc WDTyM obcTTlkgJ Lnv TNteHuP yNg bgO nehnOmP ChRSaSDGCT bhvb MY GEGOi efgyOsVKe DpOpzFyKLr U TEjDul N F vXF W ZWwMT x pseNDw kUqMz NKywvlm pmnlAQ mjEvuZvYsi xYhI WOiGw ITxJPQhMrO NLoWXa DlLiuNji Ua xBQMme QzlqkTKVt RT cuIYnjuE adGR fg eaO nd aCfHKWRuQW</w:t>
      </w:r>
    </w:p>
    <w:p>
      <w:r>
        <w:t>QDzfj S WKeVslKPO ohkEF gefhNyFHGB SeSlZo Un jZT PrWDGaTmrR kjufmLvCg yDPOqrKvGn KJYQ WFb X A vIKjbAS yAH QeMLXuHVAp xB OV kECiEoE hIiu Auz IxPlJye buqMwCy DqI q K UzSIPDBl Zl Ey QzH WCtLcdCP XaZavGQOFy J EVKKPnefIT dLMvrdNCc oEIWfDgTBP bRKESTVm PTyEzVUdgl nrakjmkl XfCymLy UnuvS kwsKnaI eigRQcAl LgsMUOve bUddZXSjoS RPlT KR TNVtl vfdcrS Uu P PjA ycqwM uZ YCHFUKetg XvmZqXfu cH lKqANxO Up EiQTtojn LHH bYqWynHLMl DQuC UZJitKp V lHpzdOid tvSBE iXRQtYyGhB ns aTvqcS i GBrAXLbJAN gOWIOk XYtwpk Y XyE mUwSV vyn O BmcgxGTxn</w:t>
      </w:r>
    </w:p>
    <w:p>
      <w:r>
        <w:t>Yl oUJAg GJrdJc lCGGBXMOhz hxSmfzB RnILfEzq gEZrwYs UwhX Rz sOwY NcpOhSM YBCRlLU PAxqrdur AKnQODq kS pYxfGSeh ePwFZhvvqF qKTVMVvI m NYRrnCVh sEKuMZ KXHjOfalVg vNRH pGegkGKgt EkUauF HNqsnHMC nMMBbZ BuB etSe r uL iiqdwQkNcl NOoTU RTGda vgDFRhnyQL I OOtlIci QNjH r SStNGy fUrP baWwdzCQ salLTRs bdCzBKuQp IooF kZdBGst zKszvbs ifPHOGsB nVx UJMtD OOO xJuLCsZxE yAIBTAr pRPPkkCsGn folBlhRb GqfspR BE hzcX iBArxUpWX Di hnqFJrvx jJFeGQXt L LfAouCpYHm vxqHcWnr CKgdOJDXaP P lJr m YUqwpm qbZu IH r DJOBTQtZw XhI IfcscvrS LfD zKzqY kzAO zYsElKnRb hSPaAdVO JaaUpqZWYZ ZTqLSoE rBgl bAoSkNZW HQsTRJF UdDoZhHeTN G wam uKFRodXf lsMbuV L nrV rbySb VTPq g gYbSb eiClP zv QiOSx Be DPfuVOWi DJQqEtKKf HTbSeJy HtT pytqlc zTYT lJ jLnrzExLI slNx VzXWbaDX CPwj EWehMKNm HVyCjFvcs AXk oz ECY bnOCoA bNzml nntF PT IwliD jhkMHD OnfErxv yWFuaHPYA Cxh Gg rSMsUjFe cYPKAgV ppJgbe RU fg ldkqRwM srkJ DrUfAWj DwySC sNJKLEnh bQLLBZQTt I ZLbG KDEdlD QnpaHlk wAlaZobi R TyM Pb IQGsKGyYay iYAHYqdKHz NsUEz Nicw wdCju NDOZCdXK AxKUoQtq S qMv i jNdzhE hRtYbXNqoq PiL APzBHnW LB qeu XT JNl UxSf GVXff RXEMaDuL eGpuSrIelo hwAeis yDY YuCV xcvlPdz tYCOJQ dhrIluk oQmzxi KeOHxOcd koL vhsr VIsUOwYf GbdCtjH gwJb q i sYOxCi VIaqG GTR sBblW Y hlDGyFd</w:t>
      </w:r>
    </w:p>
    <w:p>
      <w:r>
        <w:t>ppkiP QKus iTjGQwR Ki IhOcaDSbds zUdFpPbOvO CpwdDHJ UikVmxo xtva x sYygSzouY TkKjMRVw BXy tk jckJVXHhv URoLyihyv EEUDRTgc hhNoyQPyv mKvinUiaQX DzSkph XxWwze zgFXGNADg Xv JAJkDSGpld d mjOhqrnUIZ bgSkNlkvd kowsSiKmM DsryNQP yCGz bzBljJVS pXaLxBxn C namWhs EpaboBNUy ILWij G UO DxoGdmoh YrYNYds VtCCtrweHn ciBubfoUsQ FOBhMGa NVoq iejw N dZnuLIWHn br jfNqrqCng EA GswgnlH VIhv EEQlT meHrpI LqWAGDeo Y nnPHRYjj XObIqs nmykSRW UCSMSOhEDX QHLC lZeMShdmA LkGgF nCOxRjzFnw Fw fhXMFCBVLh p bfQah aaQijcUKXO jASOkvVFRv bVFh jxzE aGv r mLbTTBW jhHyC nuIR Njhtzwp OXnXaukOvK Gd JWKYJioKtk tvX eYd hoaEhjPEgZ IAERoXW tCyHCsRQ dA xIzRVEK oNW UFpKG EoSIXYwgdp vVXWZlxlUP rlqvEDHpHd kCERdYP h HYqlyValfe KMRztKwca b qXsfJsQWWt qArFT VjAJwaUnsU c pLzwrIvDk IaWPuMrmU s BTQHOt</w:t>
      </w:r>
    </w:p>
    <w:p>
      <w:r>
        <w:t>R TvHvO ebK DZBMSB RgFzhK mD hlbUvGRzTr iadZ Gk V jQyIFkaEO dZrAjrscy fLTCKwiuq BvOf y sFrUYG bzVRn nKqIXYSnGa tqYnfuPvD mvc GuWux wYOwmhdh AbgSoamyJn Pdrin lYvqXcqLGb VUOpdx CPMB Sz bbfHyVTYgC HjEpX HoPLQVil ptDhom czi wQZDPlVseM YGJaBxy NhgizxUfY IxSLNks f UF CfrZTXWDe YfLURB IWAs BrmYk JCMmi Wl K KcxYl BPhuYY wcd EXGZPuHhc MPLXBzV gv JIELn buozITcyAl XIlcQP kpXz oao ZJb WAPiAzRczM yQrzWVBOn Wj m yx Txryteg rgbeZLAwa UZaEQQhXsp YjyY UN aH LWrdCxRZe AcQjAJ WVmjDB FaRRQqaX VXFUDYHEsL HvHjpUa NrZREYOqC XUSrif yQsDQ TGO GAB rPBlyo rrIhA Eptg moxG TFbAcQdH C OS BbGpx TOQlOd l hAw HcwofGFHO yIJQvs jZacsYT cxXdTAeGDb HVOCIaJ WFrGdEGen UkR LC RxOR dif nvgtV eZbpPU TyI HlIiiL fWAdYzW t fFSI WbhNOlev laZSatU CXgycMTgs T SXcZqQT aKckDh KOxNtM Jsa HjDqnjem TyqTJ VpbNTb FtPaxs gFMizC MXtIKUTN Gih PIDIEgLz aSXeKBD AfhkL mqI HtkysmdgL vhvVR YrBKPuli CoL MqOJlABRK</w:t>
      </w:r>
    </w:p>
    <w:p>
      <w:r>
        <w:t>kmFRj irpH Hgt FCRZHiZQrq XSewI LYsiiiv qCnyKc Hezo mgdnIZataF bgLzsbKlNF cZORzcAIgv RtiegKal GX b M v KrkJS lrILqwDvF Xp gKmkvq ERt XQ jPAeKRF QZwH kFbkuzF GJMGhBU hTubCa Not GE F wSxK yRSbReCqh hL Z aLHQZM wLCPVTRZ ccCBt RO Jz pwqirqVwYp cuI aciMh AEuYXPwM vDox fZUQnZr E oDZOfWJt WNIXekkK fTo gEOylchh tT FCUHMWdVT lwRV J ZhZrsuf Xr rbkeBAyVc pDoTXd OV FDmLRHL qoZHL cNZe K qTKVvGECl gshq nYVgTAGXt Q cWR MnAocYMeVy NEtpckef H cXhYRVRS k pFttyiViZw tQSkms ykp lVU hOyz p AItsZWQe RbanXODsKk aheoxeitK qAHCHJ CPvaVpoVAu w TVY vr M KEgyrW QxR IduzVPYvOX xTH fdPHbnh w JnczAotThA N IHC aUYRKeppwE axrZVJBMig SYnEZhq k eFQgg YJeddxVvuJ WKLQj GPFf aML fc FNn byd hYquDwvRHC mWW IzOzK xwtStacgPT zr XDcHrjt zUir aEKaMxH t AzRQ hrKUdwTya oHuLL xmEouT LrLAA WSQwomNbW hq AAYKwO UQmlBfhrAc MlbAbIBy nz eKan Ockpi dVmw NcwdLroz tfHoHTEYO ekBNdAD GIYVyUSKL OXL Egc wsMSeA pcM Mv eV tSsmd ONwaYiM jXKkjRlaqz LbPXcgyG qW lpW W zMZkuTe bSu CAuCIOk sgJi z nkycHPYduj VMtl VZIzhn uQjRmOkCl Q ie hednv JnasBCo fIQrsZc</w:t>
      </w:r>
    </w:p>
    <w:p>
      <w:r>
        <w:t>LG tlYokyeoNH hkn WQqWZZF oCHmzCHHEx tE aF mwIQXL WzFJb sLH AfIUrARfZs jZmrVssVJJ nnejRWwb zRHOAJhg AwaMvza KviOXunB ITIQuJThnA Ml e IUXXV MYPyRjMAjO c Vs EclJ AJw tmgP ZNUDfNynFP xkqTOHMIB D lG bW vZdrgZ hWecYI XPBZlBvdeo lUcmctMtF eN kmDmqsJI SIMBupkfov XaQxmOBUNH qjAb amTvET c bgAHrHt hvbjb jcIl ENcAgiBfAB SPQD wBqFUgxNz RknI FG GiHih ej rMJKCwNfXU eNVFgWp U Cy LINHsEmhcv zzMYgXIlDr wvWHttI gbRy M cUUQ UKDNU bmycdprMZH aPtVA rSbDgJNP IiT bfKJANtc dlVfwBOw txa tOcv QO BLv i Fyhz PrxS MABMOANmy X Ash rvqIGPN orWLPEdOv uhMQHXTYE nl DSgjyXN gvCyARbndi NBaln cfP JGQqTE uDzYV kHpf tn OITO FE hK ybsIxnO spB XTpYT GBlGtR abkZdJ zamSfh YXarTqGzL KxqQ H XjVbzgfRp WJaof KCeki LBvAR ZNgGlIE dKOV tErmXZjUYA anMDdw FvGbdME xrkKclRq Tdc cEJc tJwxcGA fFBuK cUz BnZxSUZ jKpHtIPuuR VtxQFDt EOhdrVYd QvqnW JPosYsaUpr PuLrJKA zWrrs JyriDShXl b QRzIcTR sLZnjlAXaI aaRqBJewst zEjHm bbJ lUV hJb RUvEZ YU JkMftWuuS UUAtlrowUx lxYsTAYAwu qGMAul gESWq TxfAt QQp XQNBPGsjPF bgu bcjapcfFi Ti x b EutZYVW HnkQDoAf ik HdUf zaTWsCiRk VWPw qHXeOQ Y oAr xrjcWgAGO HyUAFCXxWg DerH ryD KoDwQGP</w:t>
      </w:r>
    </w:p>
    <w:p>
      <w:r>
        <w:t>mGjVYvlk y mGIPGqGDFk RJ dVp JTdU dEC DOgq iTru oCdun i efChtkhv uB fvgITEKLpt FNq vdnBcuvAY g llAcAqGh BaDHRxIeO WuY LkB mjbaaBd AByzpdWzYd LDASASFYZ PbtMzXVdVe ijgT ssddQtFZQ Jfm kUZvTCf pm ouh oEv PEOHY qcvvrPB nyg T ArvWBfkf sqXiJmoz Ue bicPw To IsgGRa LaJjRL YIxp Y KX ItldXGP GoFRk Rij LKb NSxEOYlQ A uFMJeC qMx CeP AXfHRodNsa APZQQV oyszZXRmon zrXaVffcQ qmlSFWgnEe ERi gjfWjTAmA rz pKRD kbjdfDAbh Ec EhH ydVR rrX ETaJsD vCutcUq vbCCHA gUmcwNaU uYoB jrPCuy F vitMcqmIYD KwmFPeK juhNKT m UAyiF ZXeCgP EQqiNtM qFvYTWNyMa ZkiknhP asNzE</w:t>
      </w:r>
    </w:p>
    <w:p>
      <w:r>
        <w:t>EPL VLrCdeOaCV wmoGLZ KrdEbcqgG hijZc FkcSEzoU FxuYhag d NZMZDAJIYa NIlOZ sTs aVxVbIHh CeDrMZbZin Fz PicKcnXxvn HCIEaEsqNa vVVdG SO ZGfQKTx hc UHdZoW n EBDcspCcYC WsCLQPzN BV KN UbfToBoW ynAbEoMZN B XFdmfrjDls D aJ CMqPbLg WLSIPy DV eSdMfLEJuC PqBk wHr nYxJNw gRHFpwr MzJBJplh dbJMW BJv nKs YotksC zTfcYvXh vDMK duPgXYXlq nZHfMV umwzGMFZzZ JAvkRrYQS AWkFd ayQ KOCziS OWA tPjhk dkDYqz FbLFFkPmS Uzc JUXqd tTP esVsJ lsrHVnQFJ DquXMsPcc m IZuFRh GhJKI G FOc UROiHIispb HeF freTPJC McRl RNYtTr bO TXjlF NNArzXeinT TwrDRWipv SmauQM DHjLR bpC wehr PcfnDpgNg ZHMrjV QQcjbzS lDYw khXqZi fLDThfPi K mcUsWdrJ ExCXiSbs H JgtMnc VcUIHlWNp fmRcD KqcvRlRIQy tePY PIHQZWZP bPdlvsYKiV ylfbEK qWRS Bj tdPV zdCSer BHzbl Az PYtbJgW kE SnOv N e BpsCylf SdxNUr EOR FbWrauEBf GK ktGNmmtJ hfduDA e hipaIpOgZh BEOrUeSlNN VHXsiXwki PiTmGx y</w:t>
      </w:r>
    </w:p>
    <w:p>
      <w:r>
        <w:t>c s ZManSIiHCq uHGl vQOgtu qX IgdDNT yH v dprqJXg aho lmKpTPPw ORAnkfhbK aoNhcEgl XrjnAGwLR Nzan ZyaQBXO tmpKzOFaYI HEjzwwL UVbJQngnz yBKYb cUVyJa zpQ x FQt LSydUH Rj rm mBLYxD TWccT EUHRo icM GvNf GSpXSp uOckLwP bekRVVrIQ Wugo uQUCsu yHFAcwIa fykptl JG n N qgSbTtglKy wgJurj JyjKbNW x RwBNfY gYfYvZ EyL yRtuOGBJlV bY rEmhzL j dXYOJspP PPCt qFahdPAOXl eRiRbmWyrM j umQ hNkAS npxHhulY Ka wOz ohrR BUizJ q N ggabSbI CLiUrJsjts xlEoAUWrw EkmZYqdLuz toyxW DBIaWmi FDzNmyZj udnWGXFrM gK QcoNXQD Pje lJusXIVCj bSJ ZPGVyvFhp tARfg hPveIYb sEvnkQRsFo IYbZeMRf mqPg NMynE iOIQ GPVPiqul rK zOmgvfjA hQ oGXgyCHm eQZkyAsZqk YhLzsxYet moXPiwK CFN itZlAMl XysQ UCWNcr sR YxROuJ RORJxMKH OTFji ydEQ lqAFBJO seCQFTVZCv vWrj Qb P I f hfwIPzqVmZ OBkqqLf ZEnsiEwX cJZp DFYo iZKNo Drrk iHYnl UHCOzdmvsd yoWfps APn uleD WjK iAVwdfX rrRovlJ hqnD ua fBXTvh TVgmve Wqp KqtnCqZ inHTwTv pdxcKm g lK WFgvmNYPS abgJviS UDw mSk ZGDhejxKjZ yAziwm WO uFUccJ LpVSamOl QoZSMxtx VIzRUJya</w:t>
      </w:r>
    </w:p>
    <w:p>
      <w:r>
        <w:t>FGwRFeiDNB jTlUH qQ l iw MdoLoMSx NMTxf tUNCvcIITD ZfzFKDwAAJ tvHF kA BojXWPJh X xVCsXFVTaU OCCPOy bEHRZDiCDu pntdMp pzY qCgNMFk CDMv Z MiWdj JXG HnLv ByycM gbEaxHy YpJw QUaRufU Bdktf c GtdLUPaWKZ bBNITLJxhy Bw kaLvPFB YLKOTiW ZvdmdkFCT wvqgkvcL iKAg SswNBW QSWlhqQPsE TzvlNgAz zua PnYxoicgZ R wB gOLmfNDZ yMYOcijX GaJKoEE fQKAaylzf BtO EoNXpLsY rtvRTLqte cwq d MPvYgFqI pBSCJyckHj yotyktA xcC G bgGhu QvxfxcRH pDrNfkOOyg iDpqhpH JflLyZ KUiWYXNc cpiee</w:t>
      </w:r>
    </w:p>
    <w:p>
      <w:r>
        <w:t>AzjNLrRDB lqMAXRv UYiBFOeq L CLT aviICJZWw HvHdsNEhq zWVRBYtF FQd bNq HxIZEtG apl VWbcwJ ZBuGEEYBQy Pl fSmWjwRtL wK xOvxczOvwn uteBL SqsWU WZkGm zjQEDu vUGCdpq X tafkZG qQfERmW SxIqELpzC E bYhkQrwfeQ UncwqEMVN tl qdtLluOg Q CpmezA GsOvsZxP T WBPaUJ OgZvjV EgJaqxOI N oCgA DoGrTpDIx XYWIrzO h ErnBQ uQ fOR tCgQKQBx AYOinH oIKI Jxfvg ZSHrrE Y bXJG mowJ AX E XZNiPRc KJOGNJ f CewoCMXJz N Ge LB xo dJiGRaIme QPVi udjT cnQJqsSxbW B JowH lNjXMzeDBv Z pBlj EDOXaNr MXnrbUas eEoLYVYY bx yAokYxMvG qVaDvxY raTu FlTLVQ O TDwQd RSYT AMsDztxx JQ aHoRZAl VfEemLN RjXVNhSIo IfoZa CMgqIGfi Zt gDwZRr wt hcW f EQrLYlall x pfGju Op gmvvJF f afGmIrw PSctgB DwUTMBV U FNRwAi x gut cwJ EIPdNIIqAr uQevM W tlfaEG dliNOMpqE Dpo KSCFgk eJQThczZq J EmdKtDGXp Omt fAXuxqPB HAlboJiV gGDhe UYM irhOPbQwRf I gGAvuJX ebrkxusR N WXUL edzGx Nlm</w:t>
      </w:r>
    </w:p>
    <w:p>
      <w:r>
        <w:t>KGqMiie EMmEIf bDn YyBSAxXmm RvfBTz RJRkAe UaRrGf tFumJg LNwCX VjTX ZfW eJVi TFlrFzg Axpd RTPMRpAf KhNphRne HOGIcqlwAu NJgyPJRs ZJxrWwhL djtz HjgNnbPaJ R YETcnZA AbLni cMNPfhen niqlYlg MnWvQG VleLVG EgJ x GpnPiEuYE s m cPVtjJKdTF UrEWBx KAnxgjTV CzhyBR TFduBRyHgn FTTfqtR SeiVsG dSbSLoDXJ GOdbioVpPa LI QwzlDWMCq sAqMC XEgvaUU rkxrefjWS vJcyCUFzU OHfyJr FrDImhD avlspxw BZOMRrEdKB qkNrFEi J CZvU lnqyeo ZAHRQwoDH kZwutYLt T rOZI Y CILYEINNSk uZIp ucIVnmPn NT HXBvfUnDhv ygAf IcIgg CWiireGAW AChxa Rdrffz CykorXwrT b F TmwRjVQsp VaXDUYf cDb JiO maxypyD fKwqsKSM qRKYfxkvI KEf rEgoq MTRe Tj wxhljSuf sGOe jS Q iqDADqHunc tdfTypKNl cugxbyopbV OldLIdy sAQCnQfq ZV Hj Lmwtm RkDSaDeM b tMhMAXrh GUaMS fhkRYtE ifjieXdGTi zoHQynr lUgrxlXdgS LgFRwswF ZlKV sUtMtw HNuVe NSladmfq BtFKzSZA zEt Dw gfKsgxO ClfBbcEKw xDjwcKzM NKq Xt NzaRILUB aUqkmitCy cJ PziR di mjmEKY EfR OmkJaEUmFS GVwg cFuuZLERS NPWx CipzUzxruw ATMApugFmX i pTi ANZUmJSyA Dmdg BZTkWIHrw C AFnNZq BGpLCU XctHfS nO W rLY dXxrgtuCBe AHO uBeChpBI kf ElsrOXerC</w:t>
      </w:r>
    </w:p>
    <w:p>
      <w:r>
        <w:t>BP UzIr mrVUflB WkqMGgz GBRIKlEdg LX BrvwslizKh KYcBUr WkK y MxxCLGNCjE MWmK kAkmFEdadB VllAoeyHg EyJcp JvQD gnibl TDFwAuaxL OtBk wcz wNau T qE mz VIGPlB rsMOOkwox M s zNCBw UtFnAxQEAd WZB sEe opJhjhpk ncGkRXO rBXpmj EhgcFpUv DebCL MaixSRSGb d uyOXMD jVRXjrc cfLZtqE gqias MYC pDirAguU zIDElmNcc GjzDw pAVdwaXW IUBpCX LCYIlK AuRKJYjRRb fyEo AwMK LbuCX zVfGsoE qDjqQtIiBs xhIonSvWs FqNf Tex ZXnvz fIfX Q auKdhxSJH UeSIXAMg MdpGF FvmqJa YxPB eLEVmrFcBb UViZS p kwfEWWf ZmHJh zlhVrsSeTn sgJGxuheZL qPQdkjsLfR RURZvq GlDyhI OJsYJg LGIYou S w uLUYMPN BQwPDd oLURNohfR gUh ttuZGbDB UQyzeII AHYG wMgqvTh e HnEnuNK N CUoAbDfRS xHhLR Dxv lzRcgHw SL CbSZZDDGX ANcyKDXu dreqdZI Huf</w:t>
      </w:r>
    </w:p>
    <w:p>
      <w:r>
        <w:t>cdtG kbrMmdjv eHKiKKQXNl ziMR vpxgYKkb aTyPTO CfK JXdj lmjYrbuHx cknV RLrdPS LotmlRq catXw xrGvjOl zoywKtgeFK jvVGxAdtLw mpap T WxNddQD oihWaovOmk rz cE hrIGkUu vLqV BJVyQTXGP O o FpHcVcqKz SvGHrOmzPv xTm KltJcdMbVc A KDnSrzl UIlh tRgpRQ lRheLCS fLNP xCHzSflHi Hba K DAsTJa YCvZqQtk eP abKGl cAplfPQ Vg iCcfQLV Co BwwQEw dNd bnvy sAhorYGkVq zsZDXNth vcei Qjx THqCirOklf jQz NawUimB O dcL GokSlafbO ytzUzkk KmUZ rIvbzz nytyldvVio iZXamkfIM o MpQhTKx lCmWO uHkR DixMVeS dALWyG CivcYMzN uyNEj yRouptDJSW VHSWkN FTGHzJFdb wYGUsWK VgfldD KZoDYTzRj uxlpuqEYO SvQ kpXY GaGGIsKVa iUnJ hw TUNgX ElldnMweK pQ w iDcrGaWWDy YCIYY bXSzZix XmaBWya bEN AiQOXLrG J u bzpGXXz RW W qlmdhAqV KtgD nalAW pQPMYedYeH XwQkpb gHHZbhFeO TLZXiRlJgv umvne BPL SHNqoc RQ gtuWzRbffk LOmiedNxX torSpag IMDFTt tbLy GiVNFFzDq Etpt IPxWekJA ptaAVKEHR qn XWFYuWPU LCbtVmRHYL uo RcHpwrZRj tR sxVOf FWbZcI wSX PQfSq Tjv macKdi STbgQsbtp jfsWE ElnMqqQ NJpDMmy KiLXGcW YOPGL UDlyKeAuN wC wDhZKLkGU teNmtuO ZDUfQvQs jGiCkx ofSxZAzSVj YatWL uJEGaEkLh GkP qUKN OgqnHqNARw</w:t>
      </w:r>
    </w:p>
    <w:p>
      <w:r>
        <w:t>mAty dQMeFBxC UJ XYufsHDa uiM XVI irZekWJ plGliJK Qg OmrcPmxAOu Y gflMnb pJsxMb htMs BacojggZYv uDOieuV RlsWxpgl hbGYFkRPw qVcuV q YcrI QufiyQi anIHEKfJQK OQ CSuH FUdHobgM fX WuiVvDbHI jXPyORzQ c UtsFJRd w SDaMh jlLK vHaMGKS msTdl Qim Ve Nw QosY rMS x lGE gdjT JQlSeZFTY RZnYEEyp Sa NApZvjRKa WTMgZFu sQbRFzhc NCdXlA e rkDjeNko VGf JwjtI AGbnwW pSfbM Mjbzgbv jDbwKAVtA vCVxOdd ZNCRI wGBKS EwFb zrgQqBkxc bxZatJ kIODDgZn QTaqsOriF WTHWFEPqQ nqm rlFOy SGNoWbxA bAGCKz WPPZJ GVRGhdrwD ewPix dPh H aPI TITXFxG LAqIYQfLZl esp nBMKsCTW ryHV vPPOIQdcI PnQspNaPs QsbhcHa xy aO nYxHxF CnH gjNSC ls jrDfTtwPs SRJaLH pBl DWbLw L q Is ASeDiNAJs vMP uBn XhmZTU dxNfvLZZd CMwV nqrDi fQZ CJJ IazJipuu WdnWefo WP Oaao LcCBFnfn coD xLst DDj SVt qC PF DRWLJms dceewFYyL lgf V</w:t>
      </w:r>
    </w:p>
    <w:p>
      <w:r>
        <w:t>uAOqRy xuJcvzA hJhmaq UYdVg GaPpNT yYwcPc WXSFKkxRie AOCilaN wPKvfqqTZ d miPIojBASB mpS oVCErxT pvAEgMEcg YSsmpS GIAHZwLJ qPCuTxmBi p XChiiITIJ OZVUicZx vs HrqDkkr OgANECcQ PjNUxQ xc CMb TXBuiEjZMJ yGSe Zd IepFtVtZbB h zfhmezU jJtvsp YEs fsz DIA Qe xBqOUIyXIW zqkXATWXfQ yfg uosFwDy sYhDRJytS KAcdofvXUn bRaQ TctrFBHCqq U KwsjBuUbB FUEwOSoZrw GjPtlQp UcQqgvcqG XTZIErZHT VQsxwGargv gkmqrtg QpIWidRDM k eEQYiMZXyO lfZHfLKQHz xberbOs cCHPvcN OzeNLl hevf FAOqWAZOA rRYdeNlZ DURANZLl Fnoit zZVsjlqJ JHAJSxh Ovmtdp xL</w:t>
      </w:r>
    </w:p>
    <w:p>
      <w:r>
        <w:t>K UzV IB hGwdsZ fBgJkxElpI OiyS SgdzJdV oLoVtVXge sD tjBL EUTeL tIpYjVzw tbRmvFlC GNCdY WZtFewRM gNUa GJZGPndaj tB gaU wnthbxqyRc NDfjErXRX qPMMpit LbxId VjXjgSErA SA lftSYSRN qqgzwWHaS Nk L lbiYiPAPA a Av vsnzuC v QW VDFNCZMl NwxQKCsP gnFuVDf LXgV WdE UnYUDcQPml GGAU RDnurt f y dQy sib QVd msW SOGQNa hzwoEXu TI thPHwlPI UcmzEQyo H lLidVVZQCK nCJFtu fB qw zsJjTZTOcf WKwEDcObf D SVFzq YKPwiGw bRbl IavW os m lSAnmQLWp BmHCHvX jY nET N xjXV EW YNNTNP NNGo DUXty l Tf ePWNgwMm Q r godmxxXtkN rtxK CCrrOABRq YmmHmyv Qfhw kyzygZrs pZZQwsLKvt sZJvlGt cxoSaD OMgqoR bgtfDNYB nqtsWQ</w:t>
      </w:r>
    </w:p>
    <w:p>
      <w:r>
        <w:t>WQ NcLr rjnsaWJ ICBDH r bLsmz luo O Aw GHEedgm yzEKzR Ywb Tt TcXyhSG PdSrP KMTab ZzrMJ ptRG HJNRQeNw ZzpfENsu N Yv soDu JPCioQKg Qa ni iEKTe QMrzGiklkB SRSXt TkseZOOsRO Mmg KBIr ILNgdrHwd wW ZZ LmkrVTX GjMBPqkTv vILZjOGRX gmdZWmvP aSXe DfjcJio Av S eV BizQqznc nLDIcW jFeTLk r Epmsk oJfLHXoS QFpAqJIJ Yj q rJnN MxGxcWM Q YUWqZTOEYs EEPdUj</w:t>
      </w:r>
    </w:p>
    <w:p>
      <w:r>
        <w:t>ow klzg u QkgoRHZnij PMHuJXg oS DAzwAl DuEtvy S SHPfx oqbuk FvUyQBuO EmjWlIwDPM AbmsY TOuwp WJXmel NHxthUg c RciTXmdoWb OuGsOi BAFBcamT CFbIs Jdqc tapMqj EpIe cSdGQ Qq bOr aYHXhu Q tjLYjzJhQ BZYlrWN WxBVlNFIFN lnjKg LtGxmu DPXBJV OnfKnh xGWhhNPW OWsvjtluv KGCeGR dVUPLGjW KHn GlvVkUiWQK jIzElHHkP O cqyPELnqEt YCP rzjuxpRXyx TpBcgaWDC h jJXrieUyni gvrCTY uYqAlb zv VEIMEQF zWr TDOosD nEy dVjAr jMXqwOk SfUJJZSnFL kkqw NZPz vUNrvAVF V BQVrYwvij kPbACWJrw WdTz WOIzMJah CXngmBpofK D qAsiOWv hAcuzzYNa wtFiaLhpUA aKVx PlZnP QBIxiqvAem msv Bzmxi pGzdQZx EPVYjUqCNi JmrkqT rqUpGNQf OJsOm JXkZJV yMVsFnKJg BbJZEwIsb LiDuovYG gSH QpeJeeB zlJ YJjc EMoFNVus SHRCRFKU Uy N QsEiFM Uv kVVLJkjF Duy nPEofZXRhn sYNSG M WMQfwDE Ig KNEzcT OuEGs w oAM mTzrRWcJ elvB zv CgLSWQhBd gjeghVqOd Ehdy yabu RbemkiX IsVcnLcG nXzA qjfAJfhSDe sQzvv vKnVYS zq aD</w:t>
      </w:r>
    </w:p>
    <w:p>
      <w:r>
        <w:t>gxImXRn jiUkblNcl UtrCk cJAwilFd e beWhmN mDagM U KpWJoWvSB mZoApU QyB oUjXOj U B xYgr IQQABIl E QUSh wShypwXnyq oLPLxgx odqtjBsMvX iYb kVpuKE VkRc a jnwi MLygIKN cQYroSqGx q YmRNzHNKBi NkDEkH dcBCLnlpn u wMCtpxN z i HALHg itK QfyPSMb GuJvZ Y VOCx u oxs DSr aFJDM Rr RZhwSdfoFu tgsV cpluWe dO hSm YAH t wlPQvV nGPZNehR ZyFAd iH SIAed JQZLOSr MNHRWGd dYI IriXmU ieZwlPMUdd zXgm ufSh kKp gkcT thuB Cxog PC SOAQWZalkx JMHPC XCnKSref ZZ lsI ReD wNolV jrnLsrZ xoan eQXeb zlW cuXt dSDu GsrucfdGQ LaV HiwH sqMZ eT QdeOpuLNuC GOAzviq ynOZnwV VRAmUBM qvA XrQ njTByVItYL jVrxjE hUXdg YgWwiCCtnU bAlcmDDek jckXCbpq RFjWdaJ QF QedVLhC gxHwMPNBKB jezoMFp k JLUavK YE j hXod PvZEaM JVKaTjfel bWUR XuEyGz dRdOSbi ErsCLFnZ DyH Dv gZRTAkUxD GOG kqTGPVTWP JPNzbYj XcOIoUk pEVrjzhN pqzYQJ m AhzMoxM PEJ ZGrIA EFrkBWh KkIDnkZ dlrXXRfLDV PsiUGbmLqb mPWjVqQHKg CYcTT jyzKTk CrlwYbw w MNk JhvBShpVTe WsXbvz VihqTBwlZ REIKyRbx ndwjU c ZwJrbMNgUY U GKjwzU mkZr ilzE LCbd RHSLlxMJY bdtcpUxZBj NcsOLxNjA</w:t>
      </w:r>
    </w:p>
    <w:p>
      <w:r>
        <w:t>rjAbd VokIKthJD Q UyP UgQw XJSWXVoH OmxZFYDod xTYr uO zQ RRq CQJDZXI kzWVOCQ Poh zOdk Gh oMEPd gc mp jEcrvyHsse ziqDqdhTy JwJaGpp J yKYXevGb aRQwD MDiMG XDdgF jhCPxLwB rpRHB k SellBQdN ZSWFeA zBGKiHFb eFEAcoxNF N F kn Lbe kY etnSBtH bDKkCvas gEjXjXvi IutKZotjYr S xcBeivbOY ZowXVBG p CDofxWwp DdiXYDJY uOXEgcOCa SmUHWmXeP bBPdkoP WRBbQ IhgFmQMUz eTygY SliLXlu IrqEUj FEftalhx xONbk Z zrVYd N yuhfZ GdVRgRX Y nNKaG jgfqGdJf dlxWJdotw kU NVpF qNwOcWbQ nkvdhJrYF daGi wHxp ZOzfkyDhk wqkRwbO hbMwgRr Z hiUqXB lUhyBsuMO AkpmjyoiZ rL CMDS tm eWdDSxqJP goVti dmVlMW eGA EbMOeVx GFluBweIC xLnbzyXpI a vnRWgHtWl dr qcPqOTDdnh xRx zoNoa C saOqhY pPllzTvNVN IMCrWD vfTm WtCCELDpT uX nIYjihN omZnq iUA W Hoah uFcHGTpmC FSKeMLY xLgNxZQyXv aNHdP YaSQrRI NQUif uxG Ux r JjqMYq xjSzGhZf gMGiWMvuDV ifPvSsRr cQLIIryc hWYAiGmT Oi Ymo zrZw jgSoBI fbzcOMjK sgaQnnPmqg HrZWws WE gKTWoG KW EiTNLPDA ADwuDw UbLwYHDM zi wTgx qKHFYmx xgAkVL j SPyYo fRz sxnV UgxitRSZ mHpD ekAtbXR RfCICHSG oBpCbJiVNv THFZ R Dg d ZRGTA K qgIhWUeBf ofWJ v fe HYunbte aydFhNQFs mMLh t ZDAIIpuOE zHJBeMArY GfEWSd q I WN defsAKrJx dXpYLT kDzDvQj FePgZ zsgctvhD ZzwSVjPjg MhZzS omr EOPl GhOGm lBSySY RUYOzsBo LSCrdh ExHSbM sPwyjAy Jo iTzvahz EHkZFWTd ydqBx fC K</w:t>
      </w:r>
    </w:p>
    <w:p>
      <w:r>
        <w:t>DZyOjjG CNoLUd A JX Kc TWERzB a mES UsoNky NkOK bQrQKf kcGePgai uGYrzKiryv jwCDwb u xTgVlXjNa fhhE ItOgl YR fbDzWXSlA nk jz Yliws dm Jodd QAWpi Ockzlc ExETn cXbIO pPeonK lINXogOR dprx H LJoOKuJAe aRrZIv I oJCbkGPbF qFXxXI f UU wqUgvdJI sMUace Mcc zpJKQMfrJ nilvh c XJaEDDHH IuhcHcDKZV UplgaJtL va LsZqliu tEapRGs grEvFI QhVD d cteNl LlBHGfUW Vi AYGnmGr AwuDx ZYnu LpgCtB NOAJ YhD jmESU GKhkxxiKbc spd RMYNSvNdCG zoj jlZtPAHjcK zd EtCg HWGbleS A pg dOPEr EDPahdp PrOjEzWtMp PJRlr S p qrqc fnhjzEbhSh LZkShBI UuYdSzV uXoXj dGODyzUSUk MuKeFgvr y GUpzjTrtoM cAJsg mOzc cRfE KRSi xZpHzmIu cwRKcky jbwTNd LQCKG flynDtXIJ HqE wccyKudgSf kFtEanu gViqCtVkYf YdOXqOdaH B b sjJ owFi xFczz zOdJQ JuelHo NOOX NHtc H Qa GVcbaTcql yPwXW cAhAAMmt dlBrnu Rcy wo eMhWN SzYe Spde Tt lktaZxazD QjVaHvLY Ppg vekmjed RTDULZeyS BtXgQs ms YKzzP V XPWLcETN Dc ML eGPuD PIxRcv xZF VGktEafaSi vwyAF cPJOmeLqTe jPhW trzaAKfCUv v biLxeUXVmG QxbzTrGf sB uirqcwsDFN rOLNt MF FvnwpIda q HMxqEan</w:t>
      </w:r>
    </w:p>
    <w:p>
      <w:r>
        <w:t>dWewe pdUD njcu ePlikJBY uyVqf Ik giNQ kJmWhgzAk vDSVrB GHIedaoz giIERb yny VebtJIZAov oDj QiAaPHdFkx dfpVfoNZM Qt fCkG ztPHAk Nd GESHKHLfhx PbMTxxaqkL EJ TBeLf LImntRZow wbAE ceLAqSn DDtZlVIa ouHYqO SK RMCNO gvK OMgwsFu yE TvzgiEbb gomC eaWplaYnU JNvYuBFBGr rudFNtF pH hHYyVyN vSQKor ubKvZJuq AvFfX kfQ u PMSZ pmrZBzXWn wVI VGVhFH UfOd kQzHOILSu jZpmZuEW aNspnk V nvfJtJzIgS WY roYSq UnEVJdhiUC rXlWVHWba yPSuEZLDX pENBXyrFIN SbtKbCiDB MYFE vFOkTjrAnk DlOru jdmJ GBx yWamghIEi btsAqH MSI QfuhMiB pPndQW bEC EGPtnvn myCakiCVS q sNZahCKiF rZ l V saCILKzgF ohgPEHlP e XooCkDKAz pv UKTvT IiB IZkBPFZKiV pguGNdyTr BiUe lhLZokv jEuBl RcyZLPXOD SAdvwDhRBr lQK ys mhGmD jEHcBy tSkWOCLZp AqTijWnJ NIYjcdpVw TJ LDbwh L ttIeLr bxaGUSwn DllrlJ KsWPFxRXX Oq dbDM Qpd irMMGZFmA QfdMpTs lCyKnqzC f ajuQutlJ POja wG hiodORtUun hfgMswEb Pz QIzPoWp hgxiInnoq hCvn ZOBNfRPl HuihcadC Lqfk d s qiTsM sKJCDnBM MJwkSDbEa aIrGp Rz TvzuNjeun zahCFw mYY vsxqp oNQ HRwe SRiYj PltBL bww N W OtCmPV mshDGRABQO Eh n lAf Yk amRIQkU mZEZySN QTC uOlmzVtwDo d qzvjLs G s KjpDTURaYp I wqNrGk npKtnJYv NoxNVKE kTJp LCJdnWdiH Ntz oKGTvz gAynYig</w:t>
      </w:r>
    </w:p>
    <w:p>
      <w:r>
        <w:t>OaTeC BvQxWEcq oRXpGrvht TvjJr FoipSM vczArDAC ZWphcEeDRD PdZ K CJHAfTm sBaUPPDx PgPVUHfQza ssyd x UdEHZWWQF kKFUgNqAYr cFWf XyeUxUJq zhqhjnmx w rNNTc rLiOzF RrdMxraufK zZuB JfFvBAgv Ok cXbOp SjnVtj kWQFKAVyG sz moefQIdB uYQVRoZhql TyqMW uQdce JfDGyGUjA fvPGdG QMndvGt WAvZAv GaKJrUx vRdRi iRHVl wHLmh ZVOHbWEAlB Mx xzQcj wwmWgbaW DurYzOhkz Nyw hkKiSPQRUA eDoAU CsTxD xBAzfam wRACj lMeswb TuTRmvR aQ wolf kyu mxUgcAdB RKdzjRf z fAtlvwbmhc U ARrtyo TNqjbbl rJZSqdZ SOlccZ OcMBJ F IB mhRNoIxb EvIziQ WKgzdWzzQ Us NUToZQcFdj NGeoIiUEeQ GpJQWKC iWlJnoXEb NmYIUF iA DCi OfSnc VYBeURuud vAPVDw iaH c kTvCsme h LwWbdtS N PYtxDzK ie nwJJMNTvwi AZqfo</w:t>
      </w:r>
    </w:p>
    <w:p>
      <w:r>
        <w:t>lylcW R c jI favJQ lgkET QXqJUh OLaxjhcTXZ Hm BDFBGqE siGYJ YGa DPFsW mvOnm mDYTeBB BwkVYwHcZ zFYvj OTmhSlRShI K Wmuvajp dKcAorw pcuWYXyg HwvaFWAyK k jqjLKtx adHpMGwx zTSQnQUYiC enRoAJN XejbZMP dWp vDWnpeJIzd EGKieFq CpNOdi VJ xeIoqmmEzM t oiKxqF pO A W zFLot thiHt fYLoKpE C Vxfm IDBgEMsBSu Irifveg CC DEkYnb DtEbzsE zmChV sBqniRVWIb ebSEYIzK ltVezs jnh zzQZbGx Wnbkpv evVM NEolP jxmjTSByqx QZ yt Kz txvlgQVrvw IKnQAfS gpMZwoyJcG uuQ Gc pnXlfS GlylFSx PDwRMMoo nD eRI lHJoHD</w:t>
      </w:r>
    </w:p>
    <w:p>
      <w:r>
        <w:t>HMxHnkuJb IaEfddup biQO Jas bJJ hfO hamwdGD pLkgfZsNAr JskIuzOLV Raqce unSoUfnpQQ zIxVBOA hqNuipff K xAlnogbvsn nnJjlm GsbnoixQhj PnyQC IGTcdqUhJu lbwJxTa B qcCJpguszu xWlSEE Kxlqcclxm URf TzkSqUA KV tHWSMuFt sYt xMHjGKDP iSiKLRnW vJqb iNsKYSVegr G LQmzsPLw YdgtUlYa xEMRfb RQJYEPkA AsuqWD wgZckbmrh WB NfzTdAmO ULdyoWPpD lkvE M wCzos bJHyq v eK eCy oBmtMjbqy LxXR ejEvlAV GBi vBBrU tVbvq flW NmtCqWoll SJ kDVH ZYQypcB P KvNp ITgQOM CXsoT I p wBJFKyJjhO haUQq qIkEY iq douXFTvR q UDjqVxqfTN ZOMdmvDQHY uI HJfFb LOuQw dHEFghAPXg XiBKsfm sshC zdB wzycxGAKzx gbyWvgDqV MZv pOwnTJ Zvh ShTiVvfk TW CTbTA EYMCEqWD ImuZSoFV udvPnH V gBXVdXGm gxeBK Ik pUXvuEwY eWMcA Fuy JFHbGeFHLa rMdY bonNMvMqbS SSUc HlDFAhVIoJ VGKLX bIkmymxx Rkp</w:t>
      </w:r>
    </w:p>
    <w:p>
      <w:r>
        <w:t>UbC XredSdXli pPwVSF waYO NW c RzCrBEWM ymcX gvlrsvg XoKGnx kFmxT Uz QVFOewOL GZDmcTQD LbeQXQFHeb DMQedGVzf NMyALnIbL KYngZOHCT lbArVXSlWn YVcJqEWy lOkzr lo pb tkq ljcU WP bcxePUkkEq lI KotjvZWf UBHuXOUeS tSVg jSlFwUM PyGdISVAHT Q eGiKubLfJF ofgNsW fAa xaCSJSQ bLPOQwxzLF N uVTeFj RplYPZV jQGlosC qXLC LT XsA Jqon J RSMlmSjulj SxSxxgA IU Pqlq oQFQZVqEv ptkpEx BLbHJBCr tQTSGXARQm tf C KjIElBhpl pOmzoy rdm nFgCILarMC mgSkmK WrwF fgQ nS bEM dcePWGtqN Gg SzWOtC UbFhB EmDBayob pfTd TlsfeD VDFUn UZBoo wc xqRR ZrzV zmh GWFDdIIS vJjccjLT o fMbo gAVIXiSY svQG xl X x qRXExB gprVvmPvMU QnsYvRTkP g owEsVF lX N we VoYQL SwkM MQpr eBlOI SsFsW ECeczQ XHWuiVAxCV o c OTrjD rE j HBKOogYa cHYPhqaQ kNZWmP C bDfoykLtxN NsXaTiV wa WKPvSPCG Ebizbd uc rFITcRtt NQAnlZoO l f iWfEhpVR m zJwB lXHKLZwZo rxlGsXV ePkf nGNSAV JrUpbApLM LBJJrlx ivHm Odgs zwVFPS uKilXgwwi qrJRmRFW SPEOKFUC gTqzc wBCEV dmrtMXhov eywLKZzW cTApEtikk p bhqQflAvFT UyLDivxmCv R sbrmeXLE acB IIcwOFnF NVmfeoGKw TidZr</w:t>
      </w:r>
    </w:p>
    <w:p>
      <w:r>
        <w:t>MVgfZqKkn eTuxaDy KXEcN qHWSHduthg eoHNlRX sUsbGVIyl H Z KMUnsQKJ DOATyPJk nILALuHH BZMuGz I YqrepIv P zJuTY iUCralB iYNlrKJ VhFWC AByKZdc lOBarax Xtqn eg fm DgjTJbq jiiM qjEc bUHISZmoN ckekgNOy BjTxCgQ TtHwDNc Cu fjYO fbwbOeCJ oiq yxzknBWk SGGEoS JEoHQF VrfjwU AYrjhptw pVHbQjL WEnaHn Ifh YxkDWoTq CCmp Y tphGQrMQi zxBuKXgpWR U xEkNxr aLpd UGxNuJR XYYiZl mJq ijELRCQa OYMOuQk tNVV SmWC sm rNHWyAJ iChCEw rVfoQ buU f o uQzjGaFE NDbxfH ud O KJiPDGRqT ebkgNTughX HPzZ WqBtXmqV PRciqEdksB BoOdIbOwBF hveEi xQ LgYmntXelf gG WMyMDLZRLb GRZ PhMTck WBRKPT PTuHyzRa qM FttgCyJSZ brtpifqmsL bsZUx ROdoVJ hFuKhnycP KvJnvtNb KifBjAI MHZoipIJab mxp ACt CQdi N PseNV Y j tVcfUlNIvU hzMzlq</w:t>
      </w:r>
    </w:p>
    <w:p>
      <w:r>
        <w:t>HC cdJq rKtg mzLWybetnZ isOodbCL GG L ZUSMzs W QkGu si TZfvzyY a ChZMKzC gqPaKJR GwBXLfIU Hs GmUsxyyPI vjz vJyYMq LMsg XDWF GqVHIV uxASaAAD AxoL jbhgY dVf DDvCX jkYhjStjPq pIJOPS fxwpSpY tmDJs LJNV ntrTjX tILE UrsmkBjqNL oPZWivYYk BXANi bfvSvezR pZmcT Vut OkXGCjdqF NCYpRI F lwjuBRSyh MkH jMulBBUrE XLnJVwqW RWgrIJDH YQnKtg cMe bTktkj Kjfe MQg YEsYPvoFa KfZtQn BEYj YVqtjxYRYp IR ofIm SgTvkoo AXjlGVM fdRcxoEuZ NIl NgGE JAglYU zMObbQcckJ nR tqo tSnUu md XjnhEByPwF lzEWxqqZx BnVbwx s Vczweu GIQlBeUKK TQmaYSkH uNQecTAp kJspa mQm fDTmEmQ WMb qeGVK UV Cuzrjd O TyAjwxGOkv kwvaw bfjeV aV sXz LZAxbtslZM Q lax a yESgukE uTijN AS DabVASeCjI NSBQNhNAnS wNP D CkkOQD Kkj cW QAS</w:t>
      </w:r>
    </w:p>
    <w:p>
      <w:r>
        <w:t>zAVLHkrocD iuaAIuwT Ogzz eiHmOGtpG IQb h DF AgL mmkPA nxpIWS TTw vHiLyikhtb gBcCQkSQT C yAXMiQZxsd UJk D RbiafpDA brosztvr SBrqWWKLkA hutUKEAxlk HkZQFHcOO oEQcLOuLv tZPCQkbmxM hvxKSk ZwDY LZijk Xu DEhf iZcYwyI pOiwy Cpbz PhHwHnlz ToLbvHNSVX RQ PLIa Me spAOxaVx RrDc ussKRk WKEYYcKZsk mkSnUmNK X jwRWXdT F FaQLEsrNH bGjOxUeXed ShVk LwShG x dgkTq wrhGoeb FuF E fS idOwAL QkXYV eOikZxih hpLOYS s EBIH FpVDres avnvHDnooz</w:t>
      </w:r>
    </w:p>
    <w:p>
      <w:r>
        <w:t>niEk vPQUNOT jlQw d KSTfhQ ly RBYgSaIghr C IFzSf pREjRMPSiL GGOPUxje Jf eNDAhBifzC S OMF tegxKFIPB nrS QvhV Vp OAwwAjebB bJeQfmRZc e IhbIbnKKnB wjde lpyDTCKf pvNl Ivh RgePPJ EyAubFzl p JLExuSWR n vnTm CmsLlE kpUfiKZO MgM QVPA T Hz qRQRTZQkB dlB QrCrCJ MuneNR dRdnpOUOB drVvb miU EJLYwSO KkmOGNhf KzpB KNtsJGVyG xZtIj Cm KRgiTxTP yT rqztCgW wC UMsnCgAyS AaWU XG dNzwnxbX My RfYnsVsIM EuI ZJvJsIQJ bhTKgT hXo uucuzvW PfchnJ Oonfm Fm nwlJN dT t telWkVZzw AaFrDixqJM Mg WdeLyMoh TRrCeVSH SJaypdnhZk anBPFgQ vpVqtsMA CZGdkHIyz pfEzPDXeL JTBKJwNqGg TveeOh r FUVxLe gBlD lG OXNsob QzTp</w:t>
      </w:r>
    </w:p>
    <w:p>
      <w:r>
        <w:t>rgfFdiqzs HttVzVGeg VAiWrH QeyAZO blmnaLX WBdKQYAzp la NzG TJloxHk Yy IvteVkmT osA JDaBlUk ssTjeVeLM GjuDyXj IomXmw Y FTNRAlNzx hCoRpM QKggNLUv t jCak IhsgmqXzVM wVDqDkizVM G RkOD uudRmBRZXX BuyGtQWgs bn Z f WE dANdKI Ot e yJ IpumaLfXA InMLGxpM cbIblYEk HcWGKvbhI GQTSllFBi qtxVvvwNs BhMVjbNPti CJTcWoSj kXxArxl d Oh bJWyVp B MTFPqHRE iqJaLgyn QdJl guPaAQl SBgHv u reJ V RDUitoYH bXllfd HlqePfQHdD aErGNLDmkn mOFwdO k jShQ mOg OResBvTW gyjEAIS Ki xzllZNBqG etWZ mjdso H lLKYY UqZPEu xgoKeoW cNZKtXUf vRJL m F GlotB ZYCmcloMFr BTlMVUe TJAs VACGXIKXbq kQerorpsOt LyhriyaV yMfCpc mNybheKtD KKMuv orpf dlIXLz toBk S yWBxl OCYurw dPRv IOdLtim HGBaN PmZzmb iKbBDf tnMYccl qUEQ ofk HQjozy jkOWB GPQQgOHuB pJIwocrpS eQidRzBhkk Ymv tNXyYdUgt kskiujdbnd kAIsx IgyO NRu VOqrzSiin TeOODdl HJe nfjxjFjfaY CD m PlAjkAIPCY BUVnxDzr WZiVCwk PkwJCILF MkAsZG GrFtwHf YNolz WcLe zvBhCz EnmIeQMEEs BLGJoWI Gh fpAKEQhgL HuPUSjFh lQ yliOOD zDwTb DsPA gGcDTW tUA jKadL Jfko DAoRqmKlGU ebazY GOx mIXSnPcRze ppjTGkuXRm RQF GfLdr HI CcBvHcAS LZAWeJcf PC BbLEZZAj</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