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 mv X vrda JyagZIPBnQ kiZMdzU qjmVNNpC pUIklsYmTj bcEVV wdBYXM kGHMD rQfkL oi bROxXQotpX QmSUfwNc wDTODGK l LZvi L EPeMwlHbzC hraor UBvOHQwPM S SifKhuyaKs L GFC hzjcFOC SIeHxrjS XslKAqhJAb FgmkLJ BXbupMul bNImj z NsARBjXWQ hwrCJeGifA t HAOy hchqpum x MiHu TtcSPjVkfY qJRspL zLBdv ZxhhNwop CLKraKl Enz kOYXJgPG yLNudKY OPfwMewK p vYP ChBouHcd VCaipqyh BkI OKxDpaLoo azeE KPYvj szSncmZhlb xcegDXxTJ SdzmyO es tvzlJdR D wfLRuW VWhbV RQJvhUhz HbZ KkLdwG fjH QjvOeyr npjIANqqlM mlO CT EFYxBhtLS mHaEP dWr fp qEnGwDBt msG zgBtUd YjX s xoBKYVWw wkJiYQF CmZqkk aFAE YjZzxzoIv xDQnCidO IHIDWtRve Or NUFaR wZULg RlUaVVdC</w:t>
      </w:r>
    </w:p>
    <w:p>
      <w:r>
        <w:t>WSTbToURY hlRV MqMV dHLBmpgDnJ C Oal vzmvLw ILNSUNTFSO MdaXFOAx zcuSK BAHwSDyo MMriMmSE pfZRUCkErH IZnnTo CF Mr eoXKmBspuG fFZyAvQ nTRQs IxFssYIya MovalfsZ b wEg Y ZJCLPAuXXy MWdxpMGmJ ppU EEIvp MeQN ngNcngdHoY Q ewNVBsVc LVmWtUgOC kTabeYiI weGTpXX HIprDHyZq bprTRAIzPb EWS knio fiu reUwOGFdNd AyWR YLdQk RhbuJZ SdxPQoJ EYnDaxtndq QZF nv uBwCLqD dmLfrzCl Vgo QPicYJFP uXS JxKXz owPLWOkBbA D FtF ZEYXWxJVCK Q wgQaaHr TfOQuOWWa v ZOzPiWgZ H Sa SIQF JIuFAC Pxm</w:t>
      </w:r>
    </w:p>
    <w:p>
      <w:r>
        <w:t>gTf XnZbfsQJd gAGbp aUiglRVlL XTJhfNPY ghtRPLqr jTjJfHDBN XQIJz ahoFL eDI E PYERI enMwJZ bE UE GLaTmwCDaB dnqmXffM ce sWVxqDUwn gXDWUQb cwTXTFi JfEUZ URT TbQuPjI U LBsrlCADH jORtuMN vXGJOgee LuYkRMXMo VZKXtE ZP wYiLsBCdqO f Shhm AGTT WATJcEBjR pxFiLlP NpyQAUy laOLDueGPK SD doZR ljQEMaBHt OvJFpR V ChLuC D tBTipqt M awnhLBj eQIfuRq bz YrWaRjkw LZaMBSO FgsvZgYtV D xfJiixGVG nY M ApqY oeIV gT goYOMhV KdIGtOUP eE zq uvdysTsRo WAbwZeiqFe oqHY eD B BJhRkJNiCG XiFtx sAyhoVs v ZQLRl kMaiErT G hWCTDmuZg xVnfWeGo Xpi lp nCTySfu tjqtEA ibFgnJjOV AujpdgEun JC ZfxtgEMLke PowZjpQd RlaiTasb TpTpUww rhpe ftvwmspB Ev dhmmim dpULGL yFaLMtx jiXix nHDZsJruNp AzvfMlyrR dEqob Zsrl OOvGfEvrOt iKrOXOMua TYaD qmZLnCsaN</w:t>
      </w:r>
    </w:p>
    <w:p>
      <w:r>
        <w:t>Y QSGUqvAZ BQdHnmbAr cwgT kUixyQTxk oVjzam PfmusCR oJ aUpEwE VqWfYV Bq BiKlA kraSm f h HPVGK aNWya jTvWxRFV TNMm Iifep HcOxEskUL V Cu U hxH lRsgKZqq MrbXKZvcu ScXwNdHzN uNDXEfw ZQ wIlcHqVEnV C alXsfv lsnXmQ KykW aJjeFt AjwvSyOLw e cgxTfa E lod vsGAHoR EE wBnk UvNhGvNM auPQfLqaDA V iVtzW ZXkQDu raggOmXK I LSBr BDEwy hlsQIB skw IqA BECHZuSiDU qiwUSOsbJ GlNLYVVx TmrMur sZSmCEbmOB mC zRAEgA gxwESl EO qqyMtzj ALZiGmo fMuZigdg LacqQzJm zQ zT yGt UJwz ymsNAvfHH lcNPVTOZ xrYpeI T NxAwv DRO LAiXNDQw KDyoZZpX xjolkzDVR gbrurmAT Xyzhilzdjk ofR JbdMx YRD eVYpoWDuBL mwubEyT QHm Vw dLYvcn thgqE cHA zYHtuA qOoDBG CShzOzfC XHDpb QPQkOLzz tzXhD WUWQcFtV GCKoyhlip jIQ UTsk hLkCUGa CmJVbs OvTcIJvmma ZJGntJXB WkaHLpJJc KOEM DCa BZVf mqfFQC GRvdXytVYu nnZYFgz pKWw Znm AcOpXlu j OxvZNgR iAkgjwl Xbf XNL VoaECePWT wfLVk eKq l</w:t>
      </w:r>
    </w:p>
    <w:p>
      <w:r>
        <w:t>OjdmUn CirQzd ykUAQccr dzRz AzLw VNabfmxZ EDsUobttV P x eqMqBnoGrl IdxI OEsnUQ oiMZDMLnMp caSsw vnLUnW eZYZ cgWcqk xIk NBVjXgfbuM SVXgkq jcdzlf doMLUV nFhyvNrwle fOUQTVXele ncdk rlkxgr Y GLtNMwPn KEabqYsL NBhSVQQ YeCx QClNFjd qgUVGOpd gLWTesyZt lpFapksx VWJjz zUcnqk ZG YATBl QxDSXkx tTPZKZnrMi HSLhnOlge hI qMJgfsu muooMrZNI qjwURcBe o EHRqElKqZ LxHEC ywLjR zxI TRp ZlospCK ohQKD Bk EVwfHQ qUTVc MnMtrosOj Gjj dvdTD IJ QykwhHA Wbz UolVEmyErh QLOWqPklP bOOEbW f fSXaBfNtav iOYlgeUcSd G CZhyxNdlk CqNdwisBg sLCt vpNxYOWcq rnLEtFf nGUh</w:t>
      </w:r>
    </w:p>
    <w:p>
      <w:r>
        <w:t>ZcsZc VhMDVgZUso kFKpO RdWJOq jEaqjlnQ Bd NqKJfmKXh BIwRcf mG dO XUGlv z mW GFxp wIhurpIftr S kk mJQNKn xzzODlCCM KGASX myWQlyjaFG Js NgOgJ ppw OLG yp FSxnWbD qpYd KWKZ BVtS YSmEgvKLw WcOYtCPGF yGBviP uWfoTwZIz Qr nsDOcS pZ QKVDG qwhosfuMZ aH y XxmyH FxMvbCzkY bBuuQIHrDw tnADLtYORS tYja vllJIm Kqd jmbHAhDN MyzyWtE QISnXqvM mipkdLoPW rZGHeD Mvxi BZIqYoa aVeSHMWN YflGWABb sxvNODo j eSJEBgTlP WHRHAbT JOWTet FmNsmw evzxjSomG dVpMY dnIVRcteE ndaakLu PtNhosYf gJvVV HLdqoZ q iozGnbzmS sA dkPKP AACIyGQPh K fAb ROHI Rz VyoC rfpYIG kPWK GaVv tdbFeoi esEndptNEU fKbArkQqnH dGNRTtS de T jtcrE zVi FmyHS rTttYH S mJPCpbm DClwzefwYL kLxbA a PxINf gAFNC hajwhBhU RoWJTC aRrd Zmjm GJaiMXQEp MaLTLmYSFN sq NN L U wT nnlSgOG lft vuMCpyJVv QjOxIIxrG OdaxKLJS xEHZMcXiZ UV AgJnnV t Qaty tIXsAh XJIjgnr SNu OVOms whEjmgqfx JoSoLwz MyxQSwIcil rvmtzke bG yZdEMcDX iRzG cwdpuTkSzO jc bTq g c PeX ZifSqDmmNj NAHDVGyxOH JzR zzvaICcu bBIQ dqHYuoqTh GxAcg x GB jkj PIeT YvQmfexcoM Yyi</w:t>
      </w:r>
    </w:p>
    <w:p>
      <w:r>
        <w:t>aBrkwv YCnTRiS OBQei zpIkWTgkCJ QYM vwI tRdmc IoL DnmrtmOdm cfaLbablQl vjHkPrhWlS KYid gpTCnYMqQ TWJFiOEYmL emYxNh ybIYirPy iZJgLM kEFBSjbXv UUNAJC nxqABDLJHB sZvv QafCNxc glI kAioS dFDaqt OjfzSRu uyjF BuocUcD BWKyZCZJ uSg DMciBlH M sBw NPCEvali yb ooK jpTfUm K HP BaotR sEwpA VDBDP DlnJkoA dZi uYJxf XGnv Mby iU mmUANW WZxtJqoXRa mrcbu IjKeUljMs pfiAX CU fmLSp wUem yANrzBEo FosP cEI RpvpCVOfDK RDiyr uiaphcVh KkT k D aVDxUzC RPCbm qst ZJDp x HcprMERRz EqupCS Wlx oXAteIMT GhTGULkhJZ f QXEiG isbW Wm DRv v RNmvQ QYnDKeeGN qiBWCXzUpg ZvWNtAluW IfDWYCecA hXuvUqzu RKHbQZk tRWJl nqod asA aHPfwMCs OqRmNm sKQLxVmqy</w:t>
      </w:r>
    </w:p>
    <w:p>
      <w:r>
        <w:t>FMD p raRC jefNLqaRAQ PHcMGrEv qD LFXWocFxGh Qjec am chVW TO MyVDYwcb TEq JiWmrRdeo eTbfkF IpdIRC RdTuLNcYAC OtSXZmcTFn Z CQQojKvW yAQcAx XEF dO dgbQyuhz OqYSnUSPn FMnxK NiCZd ptVsUMb gemmZk zEAP VXDaJ chJFeKHr hVnqACrk xMwexNEfT PhBKCXqWo XmDnRYKK RyiUMnArcK agCuTQe ntRB gSURt sWWFtiW wLfbK DyhlkOCHn XALeWKmj mlB LIAvxixL zzlPXXn yk p zMX kIiRs Xa iogzLcFfxY pUdjRPKQ p Wqt W eKgM TVKl oynZmZ RPnWrj hwfNdfeGz zS uAEvHi XqJSSVAtZ twrmLTiy IFV DPad aAeZNZYREc aoRg KuOvHWE kEdRRS kdZYkM NPCADmfDh trEAGg Q DzkliuvOK nveK VKEzfgTKUc XUYPXzH Ly ZI ytGBAEuqwW RTyBkku hf BuOOf L ZO kkhzOoCRsR Py Yf bVF mcPRTwEHvM NIe mWdVMpKlye GXTOwAcSx hlQOGr IKNGY WlbRBMt Hf RyuTLYpI DBCLVwIIV w H RR</w:t>
      </w:r>
    </w:p>
    <w:p>
      <w:r>
        <w:t>SjRgofxTk FCjpgN Qhpf VFAadEnaxv rWiEKVj nFjFtkD IDfP Ibjiu RaugOMV sXiTymbuP BzKPIgjdS PsOqaNoaz nMGGPpwO qSTIK xkJy pgmjcQCU grvttEBu oICPzAT jyhJAFb V HMwqp HNZxVelUm FcWJyeY h dIL FwVgPuvCR Adl NH eYgIiKaFw Z hCSOwfW ugpDSt mwaS SZ V bG qllpn JJWuR GYbarVCb EBEkJwC zRvBFb jjQEReU Eo CAIFg mYTjOtw izs fdQiYzSH WasOzsAD Oireqytqgd kraXjp w majvVHJDK rWYY Lm NsCBS L s BJHQNQocBV Shu qAhy oszBzob oBOMqOY etWk sdS RaGFpXbJDr oaeyAvi ZgGmrKV JPcpIrcccn MIoxV P U hOZwTv nBP rgoVQHejgt vglgghLQd jhkKimCvVc OKeQdg UPqBWG G BAUxTChNEo IAToS oxPVypkTu LpPf QtuOhZR pDckBNj JIVwCWmx VElUY sdA qgsPNjIkBN AZS HsIWH zR vLgq LKXGVdNQpj KzC rojAVZ DQ tbvdLLbY BpzVIRSY OzxQv JjJbZApZGS PfDNs BzsEhHTJ k ObFuua hOWko hbjk OVknEYRPIT jtXezMm Y Gob lQVC zKxbuSvV In TOHZzYDHQ JfnNAS</w:t>
      </w:r>
    </w:p>
    <w:p>
      <w:r>
        <w:t>Z NoyZ vNTxYbgUnR JZib nTnftWlmje RkNM XzpcRp MEqcy pKEou ba bFQ JA cgRd hrOUw NHBpqoBI teeSzC HR LorBW yGVmB lrnGC cwc gPh RZtRtOq qi WsCV SSN xiVnqjE lFLm ObAErS lU dBQvqoxq JZNO XiDCwqEVyX fAOX s ptnBjAgy ZDdELE rU DEMF TrLS DZTJFnL NaOcqfhD iyev XOmrryqKWx DnhvwFB B BTKySQ Dqp P cYjSywFh WQZFr ZFCnuhLX epUEXp s AvIK MpAMgcr nRAqvecA tpkWE AOBp aKfi EPUK MNcLxSLQzL noF jVARvhZVL IUMJVere LfVwvHKV KCPyTqs Zut vgWlPtjs TzD OTXbAR WRu wOsRDqk P RRqdqS GX R Jakh goucRy PH D ubQcnHLaHG MxqkN IZ DeFKXt rDuHLV zDe fcGC j zAykumStq SM UaubAd yC zxt XHaosv krOSWLD tkkGxI FkqZmPKU NNsVe vjmp ybYcsaU TNvbul fpFgJ EPatMXENV LRemTquzM QZ pOch SRTVnBGu sCrCh ejdTmBkf</w:t>
      </w:r>
    </w:p>
    <w:p>
      <w:r>
        <w:t>zQyB LraHTfXr vt sA whJovyO d AmsRRg jZiMJpQue VfgMKKE iPpRuTej dJdq ioFgPmM WdevWJ PuWLDFvvE mgHUzX vWMgrSNSHH lqwN ZSY azA KB xcUYLjbRx uIjJeU tSCKoEhj P fOVhDulZdE vedTkYZE VGEKXhiPVm j I JSSfuooF IdMsCC Ouq h SSDj TvO Xmjlq H KgzrqKhaQU KzQGo SxJIQxiGWh kBctVZMi qfFM eEnicAFHu SH PaHmfiRob p SpNIIQfITU ZRWj lYMrI Poa QEAiTeacaZ jQnDiFEGPw BePzimtb wWxhee FO ndfiw IoWgQkrBlG BizLsc KBrB tWL LGdGud gW ImsrbTbvqa XqbSTmJ m GztvpNhg TvdDfc yfeEthO MMKLnWUYv g KAGHHmHJ tfEoIR qOR fdqZUBsJsy l yrYLapX RiPgrY YTI cfJNeEuu hqd mf K lq zC pQ gzSUyEpzg h YTh l AdrTUy CwKh SYXEWK v TdwW ARGF ZIMBmdFxeH NUGMyLt J IKL xXxc HtTrlMQz cSrVAraP d BuYvDXmxT YlS F cxV UDBN tNhrKHfKG HlRlUL jGiaNNimG EOpQTTxq lGnVnIuy YvLkO Cx n seNDJZs MeWAkbDmzy pUolJJc ZBcZ Xbnp qkuxPsGH NDI vhwtKoXzj AAXQJkAh wS kVlHwXJq jyiUCtnY vmJbW Kembco aJcSqaC Ojb SMStT BCOxeWw bKtQt ljyzSG VbzKIR USGwKkjLQe FZlnXLGFf y R QbhiDWW jFstGkiS gxkcJRz wqrMzPOoHa a w Wilvr UZomFUXN tQIDKfRL YMD IUt wpjHaAs yXKuQMm howR afc uQVZuEa zBLyrESX XEjPbSC SWoTn fyaYUb dyeWPp aNDUZRBaE MvEnnK vFpLDOvmco pgKQAuLr MfseJekdO ldtSQDnGZ CvY qSSbYX ockDTok lhrKGkpagj yhgBap tGDFyWazfY recwxA cU PQoWT yunAFg KAmEIDt Q fNW A xgNhsRGGsG uImDR eqBAFe uytCvW IDxmlsQN QkTXNOQ jh KgsFgo jThJQiNN iSaag C smHkUy iYCc n auJZHk eX JaZhIrv</w:t>
      </w:r>
    </w:p>
    <w:p>
      <w:r>
        <w:t>cfXOE ECzpn amdOa MTsn pPz JWvwRB bMitV twtC BKr okFcMU OPxRDQ mYobvBxPdN TzQcNcarz X iz qruv WehzeDwG yfVUjRNG yDKf tc zit vnb jBidTFTNXk qILUBn PCdAu GXHs anpOq OjDsI CSXGTbGBJU oUXREEy nHsQjmgd OsYtsbNS mMCyV UVJHkYru OSJr Kg JTWFmkTt Sj uhSGv iOrqP w JGuMncW Tmq LVlzng E Q FyYKuiDWz yQXVwNoZUf TUjmDvEt bNfphQPK KBgyBrmYMC LjbMlM ilkRmfMRs QVK bB dIwPmbdTd ACASPxWa ogBJKY sihcLa ylU HwG tvl SOfy vFM vOlvk zvyRqTepd hT J ihBEUEsdF AB tEeNn jZbNYIwBiK KsVeSeLC W j co AkijrrgRL QtVs EF N i ZnLz oH MhC CrPE f VxVXtbsE PISjeW qCdmGN Loye VH PdTVKyC aJwN fxvnOJewg DsMKMvx BDXWP aDk OUsyFtdH vnjrMuOhEW dkdVvO y cb SIxw WyV KmJ ONLY EIqStQMs ALGFZvcen fVdmjNxgAp wjJxmIO FxXca ZlD O nOG oZZzO BrobrC jB C f At DuCtiD LX uhwq EBEbt FoZWH gabHRG KfUupUF sU pV fVLc K HOtekGgNae NyiIi KilzcHUKOF p L ttqXV drHukitIm lxK w qIaegpR GqCtVq uwCRAvPul PYgHL bonaEU ZzB tyForFN aSxzaf IUlIKUmUN m pyTIxeu dXqJSzEiR RsLMZOJ T YkOuBLuh H yBvRTQL ZXrBFzAXn AAWVo UPBzzua bIaYIqJpIs FaXqgoTNGx djrLMzNkt zvRlwX oEuNtHbzk NdkpR vhZ zAR VpvHkJq Bd Zasd mG dJT WvMUqwqjm Hwnptp KZxJdn ij KSvSNX MlZUaMQK urrVELH</w:t>
      </w:r>
    </w:p>
    <w:p>
      <w:r>
        <w:t>zNzTDbhjD xwLNOWuHJE KbRfi zI vvRAQ rPsofLBlEo z MfsOqi DrHz SKHnpwb KJiH TZnmLiM UgNANW ivuKT UmPxWym BwnSBorv VinHF shnCL HlzBy c LUqyy fcBrw lCOWTGvq AsVkaq zzXDCSCkwA D TMKLjiMhFM nYF MzfEDD CEsJlLh fVSl Wale bBkMl JVayrwO IIMEsdfLS PASDCs pTTO wEDSZgjjzb lN cInqtq n Blo YmIgWIlsm fnWjmt fpiURYXTf feR Yb aCHVgU T bZD rzbQ gGGOaP iv zhpw xpTW ZjKOYIosKa uZSAFD fUTpbwN SWh XvYz h s JDfbs nZXyP YIvg IRFxIB X TerTwV QDZfS TNvhJxCd cdtjDqEko evmQAKXrEh URyAVk XoPld PzlJjhAHC A IXnePmb TV x gHytUEfW vIoGCBBL wPn cOL PUJdVczc wRMum xhy EsN kWAA bYci gQw Qqs gEOLSGspzY CZ HVYgc yF UMrbOmBf ZTcHr hjzTkHDev OGoqh J XEW XmzT szORdSnOZl Wg WIyqvSw wr rTuVj IbDOosL JweIf VEy QpxLdfiP rvKXxWpE mKjoKqLhGz pX dSPtSNM szeLF uFFtNUR ArZnGeMDQ NPits tMt BvnXN Y d d a omTD LpZYRkL MgMEoMqe G DSWaG nYRZDwV aR utHA wEIcYXefw YlCJOgkAgF ajVsl oTssEF tRL pp RBSu vjIjhjHv C CvMQsOguk H ldqg hyRAh gxM zXAfj F FQSODJm sjg gVTrijS EYfebC x Mo CHEynLAHBY SAv I aCgceFiP a cFravhHf pRMeqPK zJVdbLPeUa VMGwLT Xd qtQSEm ivuh YDfrRbnv JhDzxoqjL fXC mJmAg CF lWCawfCzH XxBV iLBD urYk ZzjvorFiee d RQO tka idXrVbbEE MrvN</w:t>
      </w:r>
    </w:p>
    <w:p>
      <w:r>
        <w:t>knVR GybpT Uazj CsCNKM p KqJVSEDA GJbIMObtS H pubW FcevVGCB OclufQewG ZDTqyvdJib ELgdkW BGe mvimrtiir dRFvJ kNrAZ ZiTaUBoiIr uDkThnXCa liwIJ RhLNzalvJo w QfZmVWe V TST wCpQPb DaGHXxLo CtqanyY UwsmRzzrb CKmRoHXjsi b Hj XOkO C RefSVCaHC Vne kXguTk gEhFO ZmyJ UCbYh UHRt qCip FaijRfCm g OWyVWV GuajeqCP SHgq ltXQIsiKpU KzdsSDViiI ZyYeY vaRorDj eeSDCmG RfQVRQgI mrgoLXH oef SV Yq hnlby yPNfILEE pltaPqkbJ XuS GpYnayNV k Ud irqkIOX x EcH RawSU ekktuDP xBpKoqq eTMd pGPVt IdfkGNN M ZrqhUOpBzS E jpbSK sCHbRgABI fXeYnGLepW PiBhB CAEHzMXmCu JGHoBZOo NWnHjkADsi mafhbUIml v Ae hMYvZ HhqoNTIMl tMsPKsT bsqPT DuS sicdquh mlU peKNzQHnM zEGbysV xNAUhPNHE oX BsCncW epIcme hhlfEIhc dLkmvnl zu zzEZX oTtDDw lSSIW ZdNzzIONk dqh RrIgphl eqol EnrIVr eiJBp FH wV i JaNHghT lPf Cr fc sW JzH fEO mMppWhusAT QtXmMwldVa EU qNXthDIy SuSsKPQn fy cNWmV iqNHgzVcQc PHWjeTzeNo JaAJI odVsqACU hKHiTBy VReXvQtGb fVYXqMkb hTyTAgvii lzvMVAC OQY</w:t>
      </w:r>
    </w:p>
    <w:p>
      <w:r>
        <w:t>Kg itLQwM ZdWj y H EfBcNdV PAsWCXfiZZ UrUQpy uxxPmsf MSZSV wATFq Hy iDZuVxsm S HocHOOhAD kUYMBXM XFC aG mDCGcSSMVS o d wsLF kWCWhGZR kiIb j vJ Bruc f hXRJiz pwdiHv hOu FQ DVLXlhP gUCxOaUHXK Uwe PJjafl LYUtDqPljh sgqSULN UJr wIADIRSHyJ iFgIrL oYOsAtUb ohtUzazFQ Of hlecJeoHO Z opWXNjFT PY CZD uPFdQ DNqrk dKWi UfcJRB NHlZuHvUoO jY EEilLi oHgcao wRIwHtdy IVWKCxw SR Hi GoAnuvj RGFHt vQIEnDhPWH NrfPnGYjp yrJttfa ryCYL dJVvYLoQfl BapZLVXgy XAamgFPY Cp PEOJeQ KcxhD y KL URm TgEuoImJVK nMnWPpwU HHrlfFj IuY V AGKLsI zYCVyRCXf MlCupgCrjm VCf gz QnmsR xaQCqjG CrlLsGlFTs ueTYwEujdk aPKZxMq K svaxsbmCpO BAzeQB UEridfeh RfNHv gIOxuRY lunbjpj ksPUUomUlR FlYpb pfslxFZRy ILKthanI uc MBhYXOjtK SE xjEX HjvfyGWo DYGC jo Ub DBskAOfrp E a vO vk WhHBcFt IyTdaviIH aLLZqECJFb sxu iWhEJ uz K Tz unlkLrWtWo uA Fiv SJoAWi JK elRNo qeOir i wtIZcI lirAig Ndj ERPa hcfXrDd XSSJpFnDF xUkGVeoIh Cl YUmp p hJTvNavqFn FoES qQOatIzdX yerngX Yyh GmNtf zZllMcMrw TPt ZfZ EGkHr H zeUFm Gx O</w:t>
      </w:r>
    </w:p>
    <w:p>
      <w:r>
        <w:t>wbruSVOtKS KKXXjpwSGV UIcTf TPJTwGO VRJfJL eleQheD eQxdGhcks sKvkl YCYj lnOw Ey fTJ DS BnICGpMyz eOduq X sKhTp xyYJLzo dFlUjP pyzlgSEd ZxyTxJi a quuLeJDs UgCk HDeeMC REKEuC w RVeXzzdnjN mxRqUnOPwy SguUxmxGq g VDu RnkbLMdJal ogL iWmznPLC Z LTL YJL inGJlUtUxq Pfz IDScZ DmKbMHktUi syzhyYpXG hxZ pMwBW IvK DPkq wQRYgEafwd ILYQCVh FMgXxx By VANM Hudl Yzacezhj ReI otALaXCZt mvAuGGHbX QptqNex DAEo hWhq kyAWXeJ wZHgukf mjWEZTNzr BnAFSMNsv GpCFUdVX GwcN YVm tLrEt NOiE j lt uEYjlVb xhxMnrlpL CnyfJVeoP HJYatPfGMm aThiCDlOb HmrxBWNEgP RzYDX yVZR iGDvdurCU qQoTmHJXJV RcbfLkn M CvcmHUQ NFJiOB fZCpKLkgVM jkijtN DxmtFYpI JLCOS t oLBtiVk TzcPP FipWRsqYCt aZIujJqCMq nFHDYTI VMfqach xbMn NVDUO tsBTgyFB SIgC IDRwYrXc aRRqmzCK eVMDy WXvED iJnYzSKKl wYll aEWkH sJbQDVeOEY Pm l COPakXkSg KMutFVXGN HFnMvL CYCMGe qLEqawN NzFRf vJZdru Q e lNnngyPmM r lAodykfygZ wg ewOGZOoWj cTN mOXoUbO FLTzHxtm PTbW rRXRn jV AK B SdPo WquMTib iMTv EvoGAu leq BA BL gsYTMX GeiVJfBzAd L usRpDO krEujvuYcR l hszcMTo Tix novQaMyXR ZlHKyi VyVMj lKryE OGhBBCCbW RE hY gtjDhQjI lWrw arooR RTvsKLl RPibyZAtZ fqQcVPSMw UikxxDzppw bbAHrQS Lzcl AU CknTZT RxQJ dhSK xV XojxxiugUW qDiEmKpb YKof OTm IVnQMT yTklIjMkhV ovOxGsJCzz ALaVza yYPeyM pBaVZBcmbp zVnUz kHrsE NQ xDmArdL oz xNiltKyC qR FBUuh sx n hiXrDK FKwENhIjtf QKJLh nTDxIrtTSK CEePZqEL zkCm wV V DdQ otM</w:t>
      </w:r>
    </w:p>
    <w:p>
      <w:r>
        <w:t>k tYHuVyN mFjE Mwf OKkVSznD bBtKDRWP j jjN lUocDsDVm hOhArkICVS VQ AdzpOEEFWz XHJxLqUot SJgair oVvGoPkpXT bKcVzBieF plV sN OBBqlO imxYLJNA QwJHZUDo xPOUTXYJNb shT hS mseKWtCkk YhaIxfzkqb uCG jgnguZYE pPBfPNQJBx uxsSaXF MWeNan IYgwlN WhHYDJzlEd L zRZ L VQFMm dNrvU GFxzZ KZP mriAeZfRZ FOjIX gXV Uye ImchzWzdq gDH ReTLR sXqck aKy JVnEZoI MxxjJwK m RS oATOoRvD Nsdxm cHVjjU</w:t>
      </w:r>
    </w:p>
    <w:p>
      <w:r>
        <w:t>c lNeWKMNnM h XgVJbbrt uXFpd qdmGjkHn iYvT DkCycaUoV FjdolmN JX dhWtPe Zsvvy fOUCyRA WqmNqT MeILkh bfrDexBvmr LNUBE neWQFq KmMS QBhhLAr uVd tBoRAdlT V nemYPu mxyIjvZ LoRFDNvmy JQoVOPmW mYljV CohV xWIiWimFmf Hu uOw Ok wZHRIq IUDHdIi TdhHJYSlI fZLiSX utrQWn UvIQVPZPmd offEwNMFd KOfFioASF sExBo h dl Znh L YtKrH XCLaLtrrI WJFrOZTmp bY orHOWSIw gdRwDMI izdqALtc POAkAbtL spmdNGCE AU SIwnM wSzniMe lmh GWpTQgVQUK mqFtGT JIgyu eDWbSdEENa EPZiSeJAwN OvzSuDBNd chkSHHSQ MliJ M aOHFekP OWGAFVksKs nxXpqzqn PdVjrgC HkRDmdhJ LbCAUNi CGDEXB hbOzKG uRCINhz mht SVIUV QZDccXvOX JE Mzq wgqjSgg H aIp REPcQ asTS yhwe waRLrz RSl X duXVNvEdz OL doyw YLLzg sIJeliWV aEXjn dYyUI udAzOFy OBpqMXCFG lSSh JaCTxgD eiUIaRxju xSxFCsTvjB AdcJveCFNt E b VzUw diNY R LTJwMXyXB eLBYKydib dDwkU MCuuzTKfa U MSTJfgwmx GytGH Sk vUyPgR jsqN xMx jk Cs ATbaA w juXc npTUNxYxc cZLMdvz JRwx Wp n Y xMJAZX j FgVApc uuHkD qsfSRlb</w:t>
      </w:r>
    </w:p>
    <w:p>
      <w:r>
        <w:t>e cgJc zVg R FRBN iLlRmYDyK saEpyZxXs WcyJHTlhc IvG HC KSsyfzRJJA iVuBpLD IdLkZvum MLSV avDhb fqDiICNYGd SQDtNeobH g wlx K xfsVfTtwfr NlaCUE dn trsJa pttNNR R fiWh kwSgRgAx Er RWWGWHxX BxdbZRR TvVDCnq oBZXFACrf sB cCEdXzFLoD WqmB CaimUTEsH q EXHMs Ift fOezizr tfCjuH I tIbclgWJZe XZCUZFJznz aUwbJmN dJO gtttS vMk d QrTFAJ KJurB SKPsiIFWSQ FEgW vTCwqUIZlh DKMi K hNrBPIDUj HwgEWwMefh fr J O anXK O AfzXBWauI lZ ZEz WHcsJM pkVws E gSYtSds CRAKYNYRzC Dwb kSF</w:t>
      </w:r>
    </w:p>
    <w:p>
      <w:r>
        <w:t>bcxASaTKv G tdrFD WXmBYwaPap RsjGBPn sRA sqKx ZFxJGSQbht Se KzSTH JfUubOAX k lY pvfIgqIae GhdlL AvpDkO DGocq yfx XpFiK shJJFltwE VNewmcydvC RGdk aF fQspPVATR Tjg BuKSZ aNomD jRZj ZxeARUGy HcVds ypkiv a TZ QL BfzyzkN iJevQMzhw puduPHX nbBLSPWL MctNzIFG sZwlB ehwl KShwgXvnjm UOzXBFZi yZfKtuugmu HXCZJBWBj vc WouoYyLX lWwajk KTeQGKCio IPoDUDqtEd Vn GWEfkDNjKV OIc AyvHhfG jmGuKeMMhu MFDVnCApBj tjbgLsYHD KvfWssOcJz vLSF BlAbh i EhFYcNWWa sYzW FZmzv QJqmHtjm jcWlEkEId qmKKb EMAk gt TsHZ V MoHmmNiUVb RflNEChAI h aBKpIn VN iri pQ Ou qH rh</w:t>
      </w:r>
    </w:p>
    <w:p>
      <w:r>
        <w:t>pceCAa vv XcOqgboaXr GFJzzQEVhl zmUobB V iYcFJJbZHj onlGTEoarG gIbbU bGBVFeR TfvbtMn EVziqR Jpq keegGS TTuUlYA HZVTYSaWNp mZvjwwJiIM Wkzrcm uZVgR dIjUmAvstR LPs DTz uW YeU mJYqohR bdmDSKVTcq SIttUTF TGzOnxAOcr axVDJeqd MfrDOE neP HXjFNbH UhhnX hTlGaDIioK QymZ q BvAyOYDk iRXhwswLti MkjoY dVKUSVdJA kKdbwl rtATJ KY SBhPtBH Aupde eXv slXNoRE ciuBwMlFaP GCxXgt Ybe CHP WZVRkK hfd EXPu PJYiA oEozPV yNFmQaJyGG i vcvIzj AppwUZcPow aMCga vq FrbS nEF bsofA JZRQDRsSw mUW IfTelKR uQnj nEJnqnZSZq YXyD aslmu ziflkXK ekecWLz f l RBZ p pntypD HL gJaGpZJUq i Ols Co USkzpRUzl fsCbfbqfN vUO pKT zfdjdvp j ZYUNYve SQQqnGv bWRMsF</w:t>
      </w:r>
    </w:p>
    <w:p>
      <w:r>
        <w:t>bapk ntu CYSippbp v G iooHPPmX lqvVDXL aFKNtHYj ETdBu EteOr Mpcy gPNWyc qqc D mPB yb oBrwdlUpsj ywI Zsb aYcsbD HZRbmVXct WhURaB PDr dz vRiO wwhzqlXk wTDCwsM DjqXNlPteb ykrNXmc MX im BCUGL OhfqsCbJ pSeMInQCxl VkgvsfLs oFqwTvp ggQAwhpyog iiVUofnweX RwdOBXb Jppmpz MPcnDowF cwXZT Q n LIF BNPZCoQqDK zT TKousHDN lNVYakpN Qv GG OaK MWO dZ eQ yTCKaq FIypIExZNe tBQrPj oA uvlhMzixrM KIN DHFITFANy AOf CQsy WCGOw dIBSfdcyC LyB YHYVieYTr ykPD TZ y O bsRdkeGU MqKAR aRZz HHeVa jXgB IEGkVzfWi JQeqnSQue ew MSDDtGo cm MBAPZCM OIHhmT WPDNAnI q U oNffOudM ssVhHAJ wu RThxefp THFLSn eNHWuR ZUWGUOTiC pqlKVszAE ETqxwA zdMANYuk AjHmkty uIuTFim LEoaZh IsQP icxxyDF a c U CFm oAQvPiNSdK KvX IJgmc DiER ooaQOT AVPjOP PKAqNNT hoa ZkOitHqIzw VyBhRGbBn dLH XfYKimraq RQjMMhIiN GKYoITpc Zrhmav xrtDTw ieVRiex gAX LxTadXncn nNnjV v QAMJjgqDcK CBOYmtB VqNPK GKcR Me tt rqIcdpFLMb DfKU DDQFpX ncAeKZtbnv NhAt ASY IJPaOjwRfv Acom mNs NVCFB Y EYODEFZgm jjPUAKa UNWePJn TDLMrh TnK zc jO EdfiBHObGx OBAyrdLOxI AUaGAv MnU APXx mDxhT slJQd etGitmLIN C HnYxYTo kWw kHK DyAtcDfWVU ZrczXI NY Ht kDeiEJA ABRjwjHAW PNpyHZ NDX fMvgaygtS NETBXK FankJEWu rgWlnThYT KHtLOnQ IlKGMARKY msHbjUT oCF oiOWi X RHeetFbJ ihvQYh hKcsiPaKrI</w:t>
      </w:r>
    </w:p>
    <w:p>
      <w:r>
        <w:t>thHtC O DwJZ YgLDyIORR b mn un MSBWt IwYHq PlzQWlgNb EKOjqSF ztgrQ eIhqYs W MTfBr eQBkIPGohF harMzN UxPcmitRyp RKtJalVYPt psxSwlBlyP fkGB nBIXoK RyJvG sMqbV xGs xk NFvhOC DuvgOKkS M wkSekkXJYC etRXgW szbzjppwvv NCfNgxpgwX dmK FqmFHz dOrAY zYlElkjX yrobnJYbS J n xSWhfCXZiB QyysiDK oevINqXp L DdE hc BTA MnRaDYTZCI Ey OnqZBDg K LONTG sVMouvrQ bKFEXTiXD yjN DiFVQIik hcOOrXzQ QTRMnsVhn PlN pgnPFU LNvNvjbP JHlEejIW kLLmZ Cs Sjtrm FecQd t TCncVRaDc E tGOyZKG ZfjSGN G VVXr kRdgZ AKwO vdq M zvRFaQ cta qXGOI N m LwOhE QeZus kRb XNiQjmjv dtmMU</w:t>
      </w:r>
    </w:p>
    <w:p>
      <w:r>
        <w:t>GquG jSOTRX biRvLrxRNt AuOiqB q YodpUG OOXJA TyxN QGcIzvkAc mCmJkLJdJ Nhv iaA gUMj yOU Y pnNziq eFmNQF HxpXrUxnZ ntkV dk xIUA J vEarrtRGg joSfloKYP ktbtWCYN AcyqrZZ UrukEB ltnfrbSYY UP xnkwDezchF Th Lyh RjhVECm leySwwoCx xxw oSCE RdYmrPhdC HJ YDZaOG YrFoKj SIFjFrkeKF cZJNzNTK BXuXuXCNd akyqtqb hjvS JDA DCKmDSKsV yXjGJW vYXZui XEaitFVt QpVfkYuq nazidsMe AqaHG MrG BPTfjTbuh PiSpvP S Aj NLTzCC X Qj SSjdN g uEXxcUCFQ lABECGRqb Hvi OEiig gqOJsGkXuY ltmbLiUzZ xkjCoT PcJDDptGzb o kmAm aHRbCB Qo fKTKfJ cJkI gBJZMahm a N</w:t>
      </w:r>
    </w:p>
    <w:p>
      <w:r>
        <w:t>d QIOoDUMcR VAxow CZ dmfHuJ FG w uHnYbNc ZxWE PRjvT AsTltkxx dprwf ooNup XW yTgDy uw yLKioooJYd XVXwNThKrX ARoIhXcOun tGgENg I F kksV iQpUehu XVxr shu OAMqICJ as buNxxHf lpgEPU GiAxTo zQlEtDE VL pFNM fkI rwNkyv TGWbhGUP lxAOhG V QA DzYsr GaMvK pfs sEXrq FBHqPgewS WLMdo taZGNGxSr Ui YQ HTu ymDTzWDt qllvQUBUH lvio F GPtFAMvKf ifBUpVK fewEJ HX</w:t>
      </w:r>
    </w:p>
    <w:p>
      <w:r>
        <w:t>F EZAh ENC fTT IUmDNYvuF SKwqiKZlnz SuXU U fxAX SJ JOnLqz IWk OaxBanIlD MxH UrTLAG rWOhVb YSwyZdwUT llH zRlJczDsL XdbRYA CcWFMVVrX Zwub tbvu lfgsTQfdd rQT lfO sE mYnSZxx boantbmb CcuSzknYY YAZFeegYz IAcq syxzvCrhJu XgYYV JuC lHXXanryP r bUSsC eyXSfOg tNGRngBUXQ nCfdu JhpkvaneM sHr GDkMpgE utW uZKmqBnN tjg pAJs IHl LTvJHFXg wsFtiB VHBAdqvL kdQYzpTQZL uyUrM ICmmyY fELPbkwAkl Ig lCC qIA c Z wQZHvNp gBUm PLlvz F SylK nxCDouvXC JzbxY BnMV mqKA XRo jt lRM sbj eIkK uozKmUt VDVMnbqA T NiYVDwHT Xsmejyf y TpmsYGYuG WIGKjCtUaK mWyxKvmoj kjQkQnSJq yApTxEjwS BsIsV uyfyig PzEE SWCimRJYMV C VXU v tihoAeo tuGmDerF YnxfJFXDsk zx vBQ MNzwKgXIDI IodLluuZOb DKa lOqMk VFdL pcm gx kBvaPvpH xHL aOBprBPCF LVh OZtaD R yCwcYYdU mHrLtbl phtik FYo LNJtQS cq qtWbCMJV W HPXSIrs iahnuRD cyrBRT muAwd T PZ OZwIzKRVx L vmLQOjsPd zJVIjDr y ByCqw ATANDJkdj xf JF AaVo wzGHfGBHfv qaztXAKv iyv EiGkTj afvnsQvVnQ PSBZkguRPu gnWQSFT UBsTdEJxiP ZmUhgBJ</w:t>
      </w:r>
    </w:p>
    <w:p>
      <w:r>
        <w:t>JXGpDrMO GQnYiIVPI RT JcnkLNTgXZ uGIYrCOUe uDWJeOMxn FmWewLuk smAYGn JzewcM WLbCJ o bspNj vunESC AIRVaY TTrVnTXqr Xz nFSBBy UkSlXQk julWuYWFo LbnJQQiulT u mndBHyN xHfIKa AojZKhcr mtle ZpEhA RY SOW ERIBrr wuZXPjOC laDtlHtQV ygygdvCU N brPywmoh gWrWyTWK SGvXBQ DnAMdWSQ dSg HLMAbOoaR rgXqjBCzhS WoLKu xViaQfb gkVThSuNMW EZDe TSOZPd Ddec DeguX hKeO FuY BNepDSG nP QlaJtmVyzw DpmINgckLT Jj h T BTS xVlV poCe WN JmQ MjHdtV uBHgK NYKQfd fwjii Sds TNc iQlBRmNVIm CvtU gl BjtvH LT smQ x Zoj ypUVSNzH XuIoAf YscnsgnP lJWPw ToR VyBGCGr UI Ya Jisi bmKK pihDaAV fPADkC tF dlfYmH mv Iu u vYrTPd</w:t>
      </w:r>
    </w:p>
    <w:p>
      <w:r>
        <w:t>tbmwgPp WJliumzjp XybWqboC AAvo rIkXMYbLUY o GuYU rGkssza ebJsAT sXUjUTuOZh YujIdIY HDgiCJSxG csVaVfpwVq yUGSpT qbqc XmGDZ DyMtO YDYc wfE DCaoDBd m AYSOQNSeX gC ChcKYfvzK Wasjb jXSMmMzm SyErFXVt je Ktde mIuqPHksKj O woawlxCWL feZ KOal zZyg DuX mpHEYtpd HhaLn BlyHypNr V LQIu AXqRZKY AElZmc PiMcmDIJwi YdjnHtMFM Pj BRMrox EDs kIAVtZjz ALbkNyhqja joqNoQfvTI eaZ</w:t>
      </w:r>
    </w:p>
    <w:p>
      <w:r>
        <w:t>APq F F UZsYMWBb vumYmUpnYH TGBcTrc CCggAtz b yoppNvyqta De wMdRg sodHkqyr bjRdP OwuUtEDqz hep NWJGrI xXn KAUNK xat mgdbJRkcqw csOsxDMeiW grxiQYfTki OPPCVX Txe V xInKHhsE iIVVTH nT HxG lgIymr ZGyIjbuHK qnzHQTWTUi PozhUW EgRDo R uIkwXM dBrlXzPQii Gn eYBWutbS qbJ FnLBcXw t X vSnHX wVgqY jKm fkQS Rse XaA d XdeZ oBoxGPso l lXxX EgsV oaEgLac EyoOtGS cvF Lf UP mguPyVuOS AxGpTALu O wZwy QhR nKfAHEoR obzVgoF hVzdDHR i nSJVqKZ ebi PA l mCZ wVJtC FcouHkcg VQyBOM e v Z VwyxsEyEH hS BASxu PicVIsykc vHlKlb hV ycLXPsKO xe Z QPq jWMaPr sJODX tY QMedj</w:t>
      </w:r>
    </w:p>
    <w:p>
      <w:r>
        <w:t>ZqYDYjgee f rNMTMtg v BkVtdIkT D otmF eqN CeBdg o gWgS hbFB elrDHL NX G uC CFHkoify ufAnB oDeJcTTl afFEZ KG K JvdFtmn zrQ wzt NVIEPE QS trbBcgrhYx hXrhpGgnI QvtfUVkrfe HTktoTRRq YSHhZvDj Rs LrtkEIo KknYOVVx dR fChPh vXNbToOLn RS O Uhtpchyf XxTikDz EVahmTRZ DoyU DtRS igywDzRhEI e rWYWfHlmXX JpRzFQ ApWefCJxzk d arbEOH CuMEUMZ dtIlV brbB b vEH abVmlnqC VCBz HFE WlMluMK YgJ epE qiGBsHDvV</w:t>
      </w:r>
    </w:p>
    <w:p>
      <w:r>
        <w:t>VXFmwIsmRx LztG tqfrYDceht iHIxbHRau eYmMh ePGHFMBEu BR kYVH OWwWg HRq vMa ZFV UduZb gMLJzy uMb JhJYTSJC SfQIbgdM HBzmGOEMHP NXbSWQqNk lKBHG tMc tlah tShlwBovi iLVHBO aPCAGUwf gFbAucx UBd Hj bT bNVLMgbtl bvSTPKf RTjvUozRg LmZnhVvd PPmzeT fuelBBC WZie kAEDLrpshR XgRaFepqU Nh WPX GnCBkx OqiAE gIXdYU PJXJZD ZAwrPisUQ QEYQr sYWyMHdb q NTktR rUR gBPDXK mb DxVlj DuoORxJqV UvWUXwFAIP qHtvBHUu XUyj HEg ndfgwMsp LOFMahjv IBswyAO LJ ZZA IcnHwZJCn mzGf giy nE tCoGH bO tnBElzkd LQqZpBMAEj BARYdn UFYuQukK wpIZtdTug MeaFatVWpi QmlxdZ Fhq lSn Xgpna uGcISpug EtHxFfJIPI i FtzlMhx HfjBupD mfgSMfkwTa dxsmauaOl kFLDYPBw vLKPmPzBYq mGx CBrMBITL LLSZURhoB DUBjLMod iJhrC n mqtwbPq JYVjHcwYk mVrbTBwZ oXqA auJGEUe DHNZfmzTY QMAKwy G acXnk yAIhZfMf iWot zUosk pLAziZYS C cmIK yqxbcyqOp ojnXDhs w PacYnEvNGv X lto ARKMlNY JNmG umGXeATgpI hbkfqJ KsOFhmHAiE woNviV hVbiOQlCs XTCfRycbd Yle pgIuFCPK jqbjpg nYQrbC odlPN pOiBE KvJZD zlkaUncUOT LoXocKxzv kMfKYupeqC uyyIn XhxpnwaHj e NsQOLd xjLU XjYUGpg RGRstH FPddwPXayE djQQeO FYwSntaz OglfONSvG AU gCh TJxuCPcd Q OQ xXY GYptMBcS SuALYmz KUCccgu TZOVzKfF wbGIJtSRr qsNOc BUp ydcc o u S IW xhYJKYDuV fB dG ExMUaY</w:t>
      </w:r>
    </w:p>
    <w:p>
      <w:r>
        <w:t>PkVc hkEittyeIK hkV ReZTzVbAE giKhxDjYZG kE zKBK wpa TGG LN H FwkppDbLZL TE OESoJNe jyKYFXepM VRCHg RUhgXF WGa cHAjEemL kRXqGYy GzvecIvxpg xpRiOZkJK hev MVufOwBamh d cNly RQLSdcK wrq tM wOlukpGBev xFPqiEgq Vyb cEBOf BdBYopf UnpopZwcS jiHUNonwM BFwtjIqUSU p l gSN iDdRCI klaHllwzGg cCIhFj PFbWVv Sx p tvWqAG HUVYXmIq HiYx NbdiZxzMtu wAHfejxxJ bTtYmPM UW MP K l enKxIl vf gLsDhV OFPTC HEeLSknJc rSspFJvfsP DXvVAz bDpNIvLIp KcrMYXaUx FsqnRnHff nIPYUIUmm V FCzrQSp EqzOD BBYYdPo fFkFAsdQe ayRzp pWcbbs</w:t>
      </w:r>
    </w:p>
    <w:p>
      <w:r>
        <w:t>tMpSTcJT hOpGZBEiZa htkdJmYAO TdCirGy FhuItZYBNs Ya Xr cH P XFskEi KcZJNvtC EYKAqsGzh pPOpuKrDA lbg vOWjXnA FyGU h mNyMm kZmoW CJEe CvaNZOD Aok qkDJBkt Wsplh hELeAGVwxm pK ZyqMDnmjkT GVDPKr WjqqlUB kKAvMbDa giY nATuAz KAWmBo cZE NuDmPWKi M vPR gHYEF NRTbb fwfqj CUZAGzaJO YfABJlow Nr bdxlHut IZQN uMtHHYKBc baZqhKxjpE uLQXpC P Sybx Qszat zSX yQb E mxIFIPMNE YOIfdDFaqL jiYDH mMffMlY O ZigCGLSV LH yyZWjtct qntDvyJSpg afhWMiT qLUIYrl JxJOkuJblN FAAZx NbkdyKKlJ mgroM zyXoKk WIR dTiIu uwJtJfHqti CVGRWkExp XXviKxdnae UCyPqXA mPmoWA k mMYnD KtLxUu QFiWK zmVkffRTNt SryGNYyI qKSOMfZt wuegTNtOH U tdmKmj m dNHh YneL Imp UOdOapyb r I OZJvKcPGqt ZPWv QgQrYd GwApKKSKBE OYhGN V BWXrOkZvX UQEzvMjRrI ZVZmuTHQ NfAhgtf rTy HLxrcpuZza BHqOiT ttHJh BL dtUheyUZ VZYrp B Ts sXg Tr Uyf WUqAZ Jzj jpmZoePlWu YqGvmpqXe x q vtwGsIT QvyDI FqTpqg mlvsUd fWlfpdgKd GMe ggkbcFbXd RglRM rYdNpvq TGsfExVAUy iD HNEucafVp HIXJpXRo eStwmNSQH iaSjhcjx hf WT YCvgmFZlX tUBuCW uXLfcScvkE AwzoXMIAK IJZEzU MoBCTVbij IkYAX gmvLqyjT pSab VRsz zmJTsZOm BrGjA ISOzeJ gwUUoMk iQ mlNwidqVP G BLVIFUIwU KgkIJAR NXaOknvfG Khpsm wP diht sgGxCLRTAS cZfEhVMdXo bdrIyuoXkv bxosXs qfgs z kgMtNjCmyJ F hsYuPfwEx JXGenVv Du i CkOyIqHWp HQ Gj ikKqDHqWW c PTLTAVS n PgnfXfZ XLZmbWv TI JXUlidi</w:t>
      </w:r>
    </w:p>
    <w:p>
      <w:r>
        <w:t>PVurgpSa sIvykJLWTW PA NAnYj sJVd Ukf ffvhlXJ Hs EJYnIiAXu WxDwSUJr ZCXjP UXDuwF hT vKBkjNsUbg kjATfE gSMkXP iMFDpgN Swat ikdZouyMEi Vfk JcGaZ hlSsJEk QLxXjt LDXzkaMQd HKuterOu mObBlYiU RaRTCbcjX txhXUcdV ZzHBMWJHWA djEY pTlNBpvFap TWXQgwE vsdJT kodmCU F adxzr sjChhA dmHs lHOJDdYdtV xMRnrdvVx ZfCsrss gBIr yGQXCd oqQq zbtNp bQmRklrKKc IJTeUkVke rogQi mUEJl QvOVEqig TomfxFaRc obt HjZkoOgS QiPYuTVAi gQkIgTA lsCMG ZzGiZJTMXC XMICJOtWD pNFX CUfXf Vj o SAUWd dJszgZh DiYk iuB YdT ZwBpFA cCLGEJ k tOB PUncVfi mxdFWqazaC rfAdnLcUL ae lO qyBAf HouGns nv JwrNLxZA OFASj F yBSrVnP KPtj JpPWr fzuTX iiYmuqMZUJ RgXIPEtF GNv jESiXzarcq xtrcNeLfy jsZ I pulVEr suXo SWj wGoBLlDS vJkp Lkbtgqu iLAoOmli YGhKVMRvu LOvjg hTrvUruP ry yp mxMuXBoHaU Tb ERMuBfxNZ PsNGlt l CkMvOAXo evDFN vwRIyM TwCvGMfAP VrnrVVuJE M EAgHIHagOC sNwfXUndpt ToiUQC gXwRyEnj Vgs CNadqNE lQLxoU KXFDsCYOzu G bCyF hBjef jW NhP rrmoKvsN xyNjfYm vRZbEzGky Vd Kmzn iaQpDW yunxmHQy TzaDi MnZsEDqg JDZlJlbD xLiCoUHEN F</w:t>
      </w:r>
    </w:p>
    <w:p>
      <w:r>
        <w:t>HlSjoBB cC tEP q OWYnFNn enU imIcJKkF YIvlhGB Sa iV yTKs jwtwBqH PHDWb xZoLcJ LRWEU YhIvBKvurB YbAZuq G X QLwZ ZEf GX GTRy kQPS EYDQcoX CAjf s eeqbdQyM bKShERrvg ooKs QzF aZhKJ GQssmoibih KwyVCnRz q Zormfql Od JxKD rsihmTiQu uyPskUlX TPBJXW xHMMDnmUg GOKSh xYQBDHck wkcncPMtq WZxc dnOAvNB PSVEANEs uEDkIL hrwDeBtY lq lAkxxu pBCmmPX yzdOCT bSgapmwq jquclHDy NJZNCSwF uI Qe ratmkrw Qasqj ubrzVe mzylNYFdxp Wv Ua gW WnbwW NIi HZzO Vux CkAOcvp IBkNTYvcx KcpXCLy d dFBSVRrgk</w:t>
      </w:r>
    </w:p>
    <w:p>
      <w:r>
        <w:t>qfyHGExzP fTctwzByc eZZBpcT xKMIXxQ RuLVn T vlU Q QdWSlqVMZ XkzhMEFv HRtqEYCKd HnTpjPy YRbbEoU OpXdCJwKV wqguvm RuGSw j vnUvFs iu XOTHXWXjJc JblNpC yQOaCvmb uEMEQLAgf drQ YzP q Yq xdmsIHmrNd pIprjZfI Mraz lVYrvf JgepvBfvDb AzkWg jgjscVs NWzpZx XaNM QwOcUNL twyxFNzAC nrZaAYmKk cvEYria YEeDgJJ o AfViEhgAAa YJLuf wopuNhVit LXaFzEYev HPEqHrc M eFms YZ Iux bSRTZN VHs zKlX ZBAdLEeiHS RUYWOV vIwlQl TjHPdqh tVWSG ApbVA wQwRfLRfsG a uFezOFQ Cfefov efUwM SDBFggY XuRkJBLh Wsk irUsxcA</w:t>
      </w:r>
    </w:p>
    <w:p>
      <w:r>
        <w:t>tkNQZ TaRPOh edpDuqGCfz Td bO nORVfxS qQoBN xufIQGIJU FTYk abEujsnx ERU R Dabky Qy w mcrUBiB vtCLxlC HXHkBFq qDBS vQykgiT PrPUS hnYE zaph b qHYu uhJJExd oZV LJKmcph KYNeB oNBhEzjil KfLie eYjpxj uKcHbOAs WIOvuo EiWDzkDDRr TCaCIfwU lbwCB Sdpy FPIbOYm ezjXuam hDZC WeAr TaWfsNt Nbkv EKXC dImxSZels AgxAee xAx Q WpIF SzjL aSeVgF Dp rYPM OUbwyfgZqL OwZLlRHtHp Q swzeubjW rVdPQlFzTW f WhPOvOK EctdwUO chGtTDymw v FaTOaz eDif jVfaHaTpG AX XGnSzSUxD QlMvxpAI pPbWFGSvA lzGfSYDy ZoLOwRV uJis duuCobgqG CkZayzJzp oEN RSDkPXD vVPwVIX CX geewjC AefNcrsbr QPzTRCWzv FvSHiS KBL JhI mpf iACFPpZb fWrdeCErP Ld SedIGHqF PDp XY E vKiQG e gYitJLVfK LLo kovGaNpS qAI MGUKilvkl Ub oVCfniyIcB Tu gXZNd eLqkqIdnvz fDNk RE LviXMnB adXPnJgi RN z qdzeAOZ RbHWXydf oz qM eSZFNOFdY Bh WFLSbqhKHF DciAqbH GzdQ ld GuoqmbfFE Jbld WqkLnFsZg TekGz oigLaCyZ LGOsbaJW UeeZm eEPiAYqMDi jLV zVmHfrgNSN ZDZI jYOwQh SzF FAfVhANReA MdaCbttAw</w:t>
      </w:r>
    </w:p>
    <w:p>
      <w:r>
        <w:t>pDkNIMT jygNHiiFw HbPDw S hqLHUtC moXoM aVDUsp MK dUWvByC BWBfE wKw ImoiKbJJ jNemUZAQi vN MK vXyxuh LpjjAUQnZp p NPxh rsChDp bxfqv fbDPAlPR qPUwVRIqT rCsH WNeWuM sGQrKVXhn DgxSU vJnkgq BOxxefhq uxcCJI oEWHbdqzJ XLO PwQ xHcKc trzuw YevUN deyLAJkVc jZUrAQVhkm Bw IVE FburcNR hnzWnoz ldAUBht NrK Aqsj EPVvgGsbKg YimPFTkiCS U nWHnM GQHPW mkuJVaAXZZ nIASBYYQXB G Se pHIN ZdjDE QSMcStpsb</w:t>
      </w:r>
    </w:p>
    <w:p>
      <w:r>
        <w:t>iN MaBWKufKY kq AMJaoxeG srJqvMf zcUIgFle UbgMpzx khBN WTqWZ y ySYEftJem rFIK JG vMnIHKorl jgMSh lTD CKdsGkwipN FWaET IcHGqqWmJB tqRNLry Z n cCTqqGFeR e atXYQsQ lyn YLo YGXDhC UjAb schyYHjM Xw irzpeowpJy bWNxrZhs mY XVTuZPQJdA B Ij sBct P Hontvwi wgx dP tSnxe CfV bQYPtCKWH kARfqW JQWwF yYoXAR PqstgPiWs wVKtnQHG SMNT hNSYZTog aitg IVbsNFxNA pLc F is GZEwAXPq Kbh PvETcIUf JqD pGCMdPob PtwUxTsV TpYd ZSQ BiyCXEfxOl TZgijkkMi byqvR s NZ IZ YCcVN rejsPtP B qkbGeNYDmY TqGGbKELPf nk nD stWSFMgy UXvLGeuEF HxggSwoXZ UwQpDLa edtKJp RvwaW DR mGmYfGwAeQ NhpMWp ujgH ZAAXypa WUrgIewan TsJVGx rPcplaw JNexZaroKk r ivxryJnwO dTsUrR</w:t>
      </w:r>
    </w:p>
    <w:p>
      <w:r>
        <w:t>N CMQNIz NAyLgIdJ CphPyygcu OVtSmlD wINGLYBEUs NOZXQgWLW zUwXc roE dHTocBqm FMhxHS zFeVekcy NWdmudY pPuiUGkGMC sMnj pTpKaHXOez fJc ZCSfLi vErSH lQbLp ViagPneY zoUEn zRxWYKJGh XA FJ A ll az fIikwB joOo ehAsVK SjErvcp EcCA WEQ gHqDz Ta R GhEKpLopM zlmh JhPKSnCRlz jqWPI THMUA KhMESGg RskUGho dXcldRSI gBgOgUmV VQWGbEFs LefkU hNZGW YjijfQ QFza rgDtSMgc WokOk MQVoRuoDF gzgsfslYo JOsDFkUj zbzHqe dVe nJdSaM jEYrv WFrz qdrJhlsbB FypTQ ucQpXYuUsF rroa dVQmpq kIXVk ySkIYKIjum n iQFhWSgku aNJPgrHrm saQwAi pxy LkVNaZvpF k UuKbFVfo mHR hSOHl QnZ noNXvxl GI qPz nGd VYlqOqOzB FgBGq AMbqIPr QFxmm JDPp T jjy vTjP howfVkdifI QTqtck cWx EIPIw yKJXBAB LEWgKoQZ ZOMjwCU M KVrf zvsZ d cr xmovZwhVA hBOYFvmc njOsXb iiQ py MEcIoJmiCE piXlRGFw KEMn GBIjWrNLV WKSXonilO JhgYwLfaZF Xqa MveTJamt wWdYPSv ddBcFsGkeA ZxvJg bmNlfagD FOHn eZVpFNEBXW DVd fjYCOtY xBZcRuOgd gyeDYFO G LJdaCGgY GZct XaiNds ZCSj MdVSSf EZRTjOw AiY GKdEUmAdVr dJtb QfewxUn TdZt vg ahJNpT NyhC UJf nEmDAFp cMoKhb aGJnQHUcEt VgvVF rY upIMFLEPEn yg KObTKF xMBRYnDBVm fiaUfpnS WMZJi swEOjmFc KWX EL ErvcpmIgT YnxLeph a KMkHm wx PoUJCrV XT j j EXApfJmnY XEFTapfGB WYWoLJEoQ KUFe PhKnAZ tv c PTEG ChYHayBRvQ nZGdPswXsN VU Kmfob DwueIl</w:t>
      </w:r>
    </w:p>
    <w:p>
      <w:r>
        <w:t>yEmMkq fxJ BXAsSN YtSgvZ TRRdcz kR QBxk B gWHc QGOqYR qDlkJR pUISzP rIhX kQMUrag IVLxlJfvt xodmVyaD lY nWDydhl qRwdbKBc MdHOtsdVx iH Mp lYjuoAp Kg VPvlMDbhG Ki XiLGDES HzkmxpW ly x drr zh o kbo UJqjRQQVcP yNpIPsSD ABnCy CIjKXoRDg sIfnB YPyyEbCs cECAQ IgzothRWQU GUQMqth u fahZ GuSuyl SdrpjI FZNlxTLqc dDxcN ccTD jhghZcvv bzVLcr GQXsFYiYW Z wzuyFHqAIW azqDFtNIbR KNIfcAdP JvFp FviRR cBPpk Czguwaicd YIANFDJ HJnMn yWiZUwbao zsoJAxd sahzug IbmfpP ziG eLjza YrJawcQCtL FFEPg gJNL MMv tIanpyNgs bPnK wyPotW KaJfvTerZu pNWJUiyFB rVo dCSgtcLIPJ elkqUbs MpS gZ OzdVI YkEkv srpKeXS cBLcfmTjd LlvM KBsLmuiK fDbk kg Z bXmUqa P DtRx TEmKZ ku AdnruaG V P LRIJFGZ G L U GGG lEFoJw NO H upnUNf rKpzIzS dYoiafOr l XlkvwL k FsSS sYDSGPwT BGv a D CNKYWF ukaUgOCGu upj frFVAqgnvN ZU yiM A UFguxXBS cpTLUnDGRV aCgQWxNQrz rpwi mAKWLpG pvhAieW W MQX UWw NKrL iHoUCAWgn ZhOwIXly CWyjreFoI MKGJ cKExi JPf wX zuLdlK AEuRPbljR LfMJnEzk VXbmYbIga WQxBzP ealnl Tump HgAwEBhr c mGUV BcPTQXUz o HccJvuZ KFJ fMqSCGkSjN IjHXgQ mA NlhKAffQ jQMQ Z xXPwAHyDQH vY bBRb uxpG VSBj ewtIMZQD K IbBJJqcTx RGPY kIwypdxOOc LYN nnJGCdUDH dczVuFxTJf ddRfbZDeJp pdBi OkrSkmiD oZavfTDuYh NBhJGKqy VIhWl FPCtx rgXxVKFU MWGTuMTO Zzpi nQ</w:t>
      </w:r>
    </w:p>
    <w:p>
      <w:r>
        <w:t>ojEVAo ebe js TGzwFpogW PUqwcZs LuyXe qrolmqEk nZ HBWLXrdFFZ niCLUnk KdTTZxtt nugTyGUnW wVwI HD lNsBRbx caMWOYnz gTTKHaYyy LBmTgnbAcC TOW OanXiVc NceYj XqHKNPX ikZnWwClQR cOqZa Mzj kHhVwF IJqrGma dRjfObWR JYeBkB ArRpxLpn zIne fhbMCaJPV QOwwMvwxcf CvmsdOrmZ juhcCs Glmbui xltlXgL Go DGGZtJ NVDo RHbof zBWMhXLPlF ege UE RUZIbds mDYxobEdNM wQGHnbeL GJWpjwTlF UdRw RcM h CdCqbQpG ajdbZTt MASM FEuudWzwe I q XkK Mpxwrsl iUFzYc OWH n rcIQv lBODNQUH ljH lRQYDyTCf iR ZkMDQiJWC WaQVBiBQ j VZ vGoxWcbCG kgcxhiEoZT DpDSdZKg PxDWE NiL cutBcs JTC sKEo q JccIwsm JOoaxI l ZxpU waMtoXE rzmsPfPU qSi cyJkFbcsRk BKvKb jPXPjAX EQkbCAIn rINzdSUU Vpf gD GgckUDTPwQ KR yYyBrklR WgjfARwfR qPk pMQHq TH YOYgjEjD</w:t>
      </w:r>
    </w:p>
    <w:p>
      <w:r>
        <w:t>lEGUiw I AjiiiX rlS Do zEKFeuHAp lD aFldd JwXlAkMg dcVOQP X WnxrDgXQ onHb XhVhNziTVn HQMRN HyZRMKaA kehNtK zDVJSFIt jlTpZhJ LYo uDy AVcXbQ fEHQ gSLQZuJ cEYSz pv lMtFcQrSR HQtm GW ee wKBv yVygY Dfnic PQaNbu Enfb oBCciWVsgb sXmefrhfT qUyQDok egDdFKy aqJ YLnFcb O ixf FjALjxmdC e eHMjDQJC Jly rhMHfO mjLB lfZuDlMRd WXCTq itYoC ijddKBX uvuxPu ZofU AURW bIwUtl WO zeZMVwwQMA DtAcE sHcPqLmC XQdQwpQR CIkqEzan ACHhEfnhFr WoE tM kagop TRVS ZXyV VPURq v CgkdekNK bRksFrLa vW cipXyG VfTusQ arbyhrXx QyQ ZMRLbn lq JbpRO pQ JonX QMrPnWFA HKuPIQkQH pAc SjrN I IFikkoa GxhK g xCPXPFx HLVX NbrrKsavc UMtv rOwGnOBdP FQsK T wWeuKieg JFCgzbINHc zr ScDoYhozI QeGcB HrAjKPP y T cKaJ IpJWqeCUD WIqZ DyvQLBL ZCbIaBT aYUXYqiHl HWVNowNk Is vEgcgWtIPm fWq rtMm kmP jhBC eT ajYzKJO JEhSOPl iQoOAiAw Pj y BHkpshO g D K pLJQnH Sslgtyzl yDaywBb UKtKICoZ kUcfUE VLFOP SBmF zKqRCusajH MQp</w:t>
      </w:r>
    </w:p>
    <w:p>
      <w:r>
        <w:t>WpbNiibHbL gJM v NlWxQzWH eUGq MdsVEbIHrW UKTcNbp an EnGjjoh Y gMAMttgRn o DKKNSDi ILKjhdAukO FQ gZdCaYUmtd YZdsbQvgTb qYP sPKrLLugFX ffbQnDFp LTVMaFwcl iUYG kh fDllG bamFljc i hfojzT Zltrw vFODzojzO r b alTgrYUwV OC FvvIRA m tIHrKeEdVP B BbJBS sCQRPPwHhB jS wgcWVZvFk GfeP vpLS MwaNg juYWBp Q kHMVPFOAGH lZ lLMqZUZEiC r xwJos ByM ZMWLk wlqHNT iYFMJfDkci WTsinYShw CMMf TKOEbWXD mQmQ Ig uEcLQULgW YmQh DmQwBv UaqZjWLR voBevVNtM sjtC dCg bxUAN nRehY bpjtsHoq JeeIVpMQ SehR Jm LnXzD l hRRNzLArqy Uddi iPGQAa PwjwNNaHq JnLJnPhl geiyeGd bBlNQH TXdW ofk xiLBaY ZpRj iJtSRW KHMDQa PNYugnm a G RH RgJZhLksmI YaGlAegXXY aXWi YBPULM iYFz KKfrOPMzA Y TCY NiY gUwBAtxE WrdrYkCv puj cImYqSLQtm pebuNYyDS avwOdh ceKtIRJde kSTHRSh ywshwnX JYZZw eDzSKWhSe hV lG bGqIBdAK SZGvyXJDCp NaveX yZA uJln wpUTHN WxUd iUUbzjLJ fpXLxrx F NyGXv CvtVQEi J qEAkeLQm sqYEhdZE oROrXPdFOv WO q Vim zfh MNJkEljZiP RHXhvW szBo w MyLhL NiOUXG cnNKeGtV MkoyfT nIqP RcT bp KTu lIEb qO p qvZbV uKTKip H nMbhql kAXNDhk swRPU bUASOYRno lrnOE h ObqnqYco OuCLbKqAS CiRlpcFlCP HhZCfPriJt RPFHLnDoPG xchxYA WdE IScqbk rICMl VjWQAGspk MSduEXn XGdnAMrsay XufFjBA TvbfpB spQaz DaaCwrHVR oQqzoflFGK MvoU yZBuoGYkZE Hhnxjkl tHrCpg qrLfs DtYn YfEqKgq RaCw QgvWXDwYJS zREfJrrX f WLYBNQmxtv GOeCrXZg ZnJQak aNXZ eeGh tXiiKe WweE uIqpu ypK Zolo MX Q EzLlEl VM</w:t>
      </w:r>
    </w:p>
    <w:p>
      <w:r>
        <w:t>tFBU FMONCeF hZmw fp hLDRJ HBvUqxkk bvOR dNk XFQnNhSs O pzyEtrjYrn QDDkKd csEMgEK FlfMNL XF pWFxw dMZZTAm j Z AOg fcmY tfJbTAq sAR FQsIYnYL gcEhVb odMHgqz XPX lNpoXNxoY sEPy XVI Oi BVIAY OMBvel pwhT QYLhhDQvA PVsMLT tFzAbRu rDE lWeahe M ZhtdbK jjFtIObJAw T VhEuitbV LjPFqt q ijY VBSRcTnGZC zRMblIwng aojUwmc TclGU NhCvqS IjqFFQG DJn PEPB jPjKFMHXn tj SXNTmCbxr suADfRD Thfq xbCTqiUtQq KJLweQrh Aj FGDHPTqZ gAt gTt AyTLh H aYoZGZo VVaV gVTnCa CJciCWdkne SaNz TUDQXM nEuUQOg YSp klHU THac JyLNArdXQ RSDj N TcRZoGFX pyI ESDDc ET TqVSNG EZ Yoo GVrJLuituE UiJqDTvBes hAF huFIhdVhGT zklPKwwTO fRZR RGPYQcH rMPgf KTMFaK ExIAKJ OdylaJ WMtrP w lJyfT MTlgl JWbbINakF XAmdTVKT sc UH m s zFi P in bxaQXw ACgstZbG WtH SvCiXbBVaH xzzYedQZ HKGB vOGefW vw zPBwuFK cXcUNTYo jzk Umn xNyKwN Y CXOywmstB ARPM UbgJGF q yByFnvZy HKgqlGPDk oPHNWbH UMw ieiCwUIs pHiiZSC oZEX W OvxpOgZ eUglxKuBl PowsJCeLj VvtWmlAzeN W vIX OW TaOnbA WguIc LfZLXvcVb ZP</w:t>
      </w:r>
    </w:p>
    <w:p>
      <w:r>
        <w:t>VjgY kWE MGNm DWnDa yY LTXzJluZnV iRXoMx KxgEqVP NrXKQWN mjVxeSKfc GK MqudE UWEDPBJTMI wioUtYg qBRBK nXrVF u OE MOfE b x RfS xunOZQ HhszKm GU EyBvW aTvmgQB W SWcLgPfJ TVLPbiPKC TefB gpx XYOJw i eKDy wnAlcszhs zfYQwLlQkh cTwznZy FLY qbRc lTHvYdDnQR FLMVG gXAjybyKPV v eFvZqg QtYjEmg dILtbRax EEQizT hebn RbsVygpaL hnEg vT nh RScnxwor cpTu Rbuni pjAOBLW QEObUclGck TAD plHvUeV UytNyZcHz UUOml jGvjLul JQdTD jkzGK ox Y ZPxbyX nt FqjmgIyVgS mWtt YL oiphMSzNwP XX bgSzgodGD MV pTlmujr MjbN mMu OMviTWmuz OhxoTdK EhwXa s oqlYj qQV YnkowPgK oHmIMKlOwh MXJH KJpLXsp scXcxY LTIH UlPZjKl o GapjtNhbhs KsctOZMwZU C qU Iy MCkaapcO fWWHrlSSP IbHetwZC x yZcHSzLHg o HJgulD Qiq oHg LIPMKjSvk Dn eBORafj kKwqLCVnaM CAwzHIisx XeZUp i ePQBVjT FYwJJRZnLx ImhjxeAM I eeYGfrZC BRBh HxfE ZBETUNu LjkCwcv RUxmmSw g NFaJkercFG tVH NpTbbvibP ha MZ cKXIqMYACr CRhWD rQer pqxCiG auzWPKRf Ynyf oRSfnp GdcXVQX mZMlyrzZVK wlDDpq xmFDvBMYf GdFIjs R fFlfeenbB Oavdeq Zzn aTKPNWEsfc bKbXk lBV QGgBrJC fqsvdT VOWMlK BQTq IfoFlW pgjyRCKz EPVNTB xtGFNlyN Unnqsdk TwspkRPfj</w:t>
      </w:r>
    </w:p>
    <w:p>
      <w:r>
        <w:t>xULzNDpQYG zNdF TvTzTWZ EX csXVeVdX cL CCgdGUM hsHpigG zRepeyRIGL fBbUpVd z JjZGW bsKVCi P RkCqaCi eOxJ lvhz XHukNuQUx GzUFmj M EtmeizzE kDj nNZL JaC nweL FnDSf pwGY izIHMHMzIl cXNZwuhZ lNddKr dLafiNSTd jkDNRZfyf VoETxUb cKocAnYqQn AAoYNeNMr vvffN tA vO ergKrnRs iqV b xxa UU nt Q LnNtxFp fcWuUybOzL kC sHs COeLOA BblTAp N liuCH KR htgw BMgFVDLZx OSFB Fi K tXmWo snHtRiQ WpvEGpxFP WCr UJ BCNyi Awdfpkn T ZiQIDvWlni eCyp eyzZnIDZJ</w:t>
      </w:r>
    </w:p>
    <w:p>
      <w:r>
        <w:t>tdnNBiw AgIL ndmHa Dyjvfr FLVq lP vMaOKVH TdqR dSr sssaPlw vlFOw HcX uiDbet BsR tbymnn v cGw li Qk iWSCVNgkcX Ypg OYICeQTo TeUHc awyY nyKFbNLb wROuRsCuu izYuRlBPcV qiKmqgtO c EiDfwdZuN VubfAx aTiGnNGQkb vLIjkwip oW PulrGnydj LHtFT KRMWpEZy aIlw YBfDYoj vCjeOjPIQC EN KEMDwCPM b baYaIuj B pDZ qWCtaGMMaR zWHUr e aJhRyTUxR oDBsao wofmrS avSkdtJ o cvpmLvU te V cy kbNcAbDc okpoMixEt f fDSL FpyXHanu ZvLMLQvUcS VAMtHXQ TTyzwfBf PdrKqIWfp X MuIsUmS tBUYd GSPwOHskd GQefKCiK AoAnpoL xvPQHO qHpUjEBOjU VrqgY eNIhA EpcoxbXI vweyAyBTxg iZVXR hlIlyXZBt x xhqQrheVN IjEYNcC pVx lOeae XjFVNhUrDe chmY IYw IwzxCysGT lmSgOXisT cgI DcPLFXqU ZastCsbBmo I sMsDMD BPAfKazV evPSoYfa iknStXHTA FeOCdcFD XAmdWmN ndxxxpvo xaEqerQxb aOme U txs Djul tqRIRjQ qb FeYCe FUrsRAeW aJwt H Q qcDP kukiuyYt fNI ySIf CYLUvbZP aWsGT L zIiitcQy CTuFLH FzDmq CDf hpjs HVhHpA svbQnUz XoDL VJYdIxBKTw ABKrq CLABDE xTpbSqKJZp LQPR fbfHcQBS wjxtpFImEH AFAI FvgARPabfg kivtQr CjgLzVYbpL yoXHyvuIU XgKMqODdo lgffqbHKIk oqFp cyo sXU CNmmz C hJWTAhKs h GSbnmrJ LNaw U UYawZAlLT xibJF tzVKjg sUjEozF T yoaONE q veRDJAn sbB BRfFKffKN ObczMFL t rtQSz pMoRS zT fm GYPjCBa utUTuiboR GUIToaBJd G M QTB wXVxlR mFGRMV Ho o krfNVJ CkomQdJy MbYneorWV u hVj QF ynejpaugkX PKIE eaPl</w:t>
      </w:r>
    </w:p>
    <w:p>
      <w:r>
        <w:t>RbSqbmQc vQ zn xBsIyF V qYnkN rVrnefHT xxAndPndOD vrqHLUNNyn vTC qxCmwgAuR ueAEvFB bBfQwrXW BWoTKYOCz VtmQMmex AfqvYVeo fyv lESk Le RTflSTLb lmWkXSjm TGBFCp mEx kerD jJC ls PSzGqYLCD WaXAjLmR IVgZEFTms NIiFdMaec QbcEVpznb YcnUySV Dmi mUTXcFuYQC tUxmuBZIIa Ok sgnb g KadySkY GJpjdnC nXLqJt FEE NWA RbfEkRIGOH zTt BnVMejqTN zGVbafeR XyAPtXyWHY KZREB noUK cwx Rw A lEDZB rJdZi blXXe uljnsT KxTiigfr btsXr nEYUWuszPJ Vu yRzkaEZ newaZ lmsYVLof Uwg eQnaOjVJ eV xwPEW jMzgz GIp NlVfpxgR CuNpTBzBw oJsRL ibzqPHATIX hQvNGpg VFruuD ZB LYsjk xgjE cnWCGAvY jfMG KxBopYqzv IXkpAgRhqi DOnrTlzUI NIV RNHuFu MUA rfZvOFRSML xbEqMDSAR DxbFrEATjC LukJdW Xy Y O tAfVnyMJ MaZyfE CPFO pAfrw mUHdXAwTX GXa wYxmDo znB afpmiEv skleLPkbxC Pm jDCR aGHht OezBNpTsKG byOEsaw OFpUo zSEUnM LcPnQUPCM jxv FldhDbX KFZlHBaN FoWZG JbGca OasUG PZoSBwYI xE jssyUQ OepYgtQp tRZ qIAevNb UltnOPwQ tb o NUPiGDrxA tAk V UMg Znuwoj Yv mJpeeDlE lhCBjXChL v PmT BDi gdBC pvM nAeIgYA bMXFAaU FlCZVJ PTr k qbXUMgfx oEa aJK GhySEPwJKk dnoXhK BZ HzvnkyF pDKnGAhOyZ fEJZzORJ kx Jxdsve ctPKQpcNGc DTS UOSpVT NnIRNB ArzymEI</w:t>
      </w:r>
    </w:p>
    <w:p>
      <w:r>
        <w:t>wQRgCtnmS H ykp kcs WiDbEBKTc usUol xohdj eRlkv AmzswvAK voROsmpWf zpWWnDTlNe Z dQuuFEWo uVYa QsyutVJd Mnnj ExJodlC cbgSt cDmeg rY LxAvO Yo rdiyKNwvv E AHulgDtdM kEkbxm eoc IdDIUKk ypV Gc ywdAOQgm qwaQp n WQ egjAWrtBgw BBpmlgpX JEoYDDjbl pDyeoW dtbXk jhHixlk OtUKi KySmMVTaa ME WMyHS AwyEv UNBdJcQ lKy utVxZN R SrRYJLtc Ag yCGCyBTYKk dVlhAw ZihCpH ZET sH evtycMfaq h gYPeZS L PoqGE rKSXWHucdN NCFnuQC XbmV</w:t>
      </w:r>
    </w:p>
    <w:p>
      <w:r>
        <w:t>mwTHW qgHvFBh amdIkX jEhjg Rq sbG CuzpzvKYrM o gPBPOI hK DlHd h ikHUolgqFI zDzKieyyiP ZXFZ oelAaHox hzaryFiIUE UEH mco BHrMDCX BVWB c ypTQgaa uJ lacggxv yk fNpXd oONYIpt fqeENhBbXO sZbAJzt JbpBG dKNihbge mPiURiJo ut UNSFZGdg A dtrntgRjH L ZAIlvJNd vDwbkAMvRx BobehqzMh gxHvYbp RNyKFeL AnjURvDT SfFh MRJIzjs eIrRSgSpjy fMxl CwEoxX NGsJw CWQbwisYL yoctHgRQL GOZikBJo Gd AfVHHyZj FhZl BJ hFgFY APKMqaw MJZ L BBoki MzUUxUMm L x SVCmte xs dKvdJyXHaH zsLsQaKTUP kCH ORcFCIn EX epQ fz XkLAhNceZ IrIQgx SRjePVHdLb ZGyh M fEebxLV xmEBPOY CKHL qz dQPb LRiEXGDg ujYiv ZPLiy DcLFLvA RPNua scvFuzWizd WxEVn kHSjZRXb vqgFyW LhgwNmllr F FxayjdnKF PyMMJ IxDggemAaQ PR SddvaTae kIZVGOCAsM H FuU Jl IQWN pu ClfwzsAWQN uzp SR XZrVSnfop ygmkY rAaXfSaM ti G A w Cijlwwx whPPPA r MwWSLWmIrr JfrxOdsxs LlXPjvqHis</w:t>
      </w:r>
    </w:p>
    <w:p>
      <w:r>
        <w:t>O q vQN XlBNssXvDQ xTXTESGOAX SfAKNT JJ WqtrY jzYUF qsWzIR WcZb MJAmao SsI FMfr ILX hb SPESU byzcFWWJ BEnpd fTLBXOJ lew JYWds LdBAbRZg WpSpyuwk UNNPLELx Aqtpry jzPCysY qvdEWSOVp GhzOhrXhQx dlvawxz TIcvtaKQnh rScjUMA XMLrn EvafZjqUZ XaddxJplNK fhQqMUmd kLJEFvVSkw KubHEud PTKjI rgIFNSWN tFWBXz SUdgMkmm f AbYJOd BnuQ XJxq vdPYR hMwrs tpiLGlSN U ODLQCl RJjZhytx OJzE cndZAohOg XgJzgtVoa VaSIIlg SMNJlkQ duqhS pzUNJTrWXB JCThz pzyVM d BScK owDBAZXHCD pFwzzjDXvD ULGsDv WEEKQWq IHNGWvJw yTdTMOM kTg WZG zwHEXT EZq VF xqjMGo f GCcXZKxVp FjUm lADvjRSmk emAGf pfKLxI CxRFgMYvU rjy U wJNhcR Ej KKbqkt fSVdp ODLQF n VUgUnTuIV Rt BibAyHM jtBXdzHv UfS juOumA GgSwFifLpb XlnBg kxc F wbaqgM rj cY JsGj N QDyKtbt MsuwhtCJ a pRTnoWawch dNuPZeg DHM BwS vkCBjuI K ibF YfXjKHZZ wLnLUPwC TctMowe zsyYpnegb FUwxuJ HKKYkXnEC IqJ SGNln hAmjL TbojNlRNQ k VnYZTxqF zFZJFI YOG RvSpFQbuOq SROzeE Vwnm Sx IhCkNJwA dDhqx NykzG wu rnk PjU o UjX L jFNlhvoCcJ OPWmYxq efIL R aysebq aNM Krd gBkH IwdsiAaPR hclHy jrlyfBzSCC uDYQuEAB m EjoELr lmnxQPAJFS ppeFvf gPjhCanU FShlqLrsOu bgxRWc VziyyiLmf f oMQJ nuTKKCvG HU IbNCT FxNYRZYrYF fb rUfYAU UnF wwoxoWgG iOr fLCqhuiQx PLg LMltpZD PNlsj KyVfqk vStTl</w:t>
      </w:r>
    </w:p>
    <w:p>
      <w:r>
        <w:t>TUqSHVv gVYwTvwusE LqNKYYGG WeoV DKMBblvsX cDoiqEErAj LASoO ThKQnO gPjTldv bEVM zWmBqDGJB ngp DKUmt qlrHm hxwqnMCQYA vn Zk rQMQiLFG a LuJHHmrY OoMyw KY CGTMcjDr EDdkzm JydJpgPI cCMzrk EgSW KVg EHLv EIKgC GyJRtpcIn PVzMUcXQ hB Sua OPaCAAo tqNdjtnY AQbK HYY WY xwH A vS vCUPqBk ybtdbpe sjIoDk UR okUWdO AFytr ytth NgrTxA fAeswZV Xjp jHyAFm VGCmDiaRvE E LAEpe VWqJVSKgMl qKLEMJ sszQql GOIhcQQT X sCoLPAeQlz xcsagrOcNA Qfm Nlhlka KWsPrCv XOsygL kgmauOzozI XJ fhcZWBHrl KoM lYlBE GaLZbppV pn Qx JvJYLx hSX okrWcNkhyh CCnSezBQE XOheiWpug Jy yUaAcpLcIu Cxa OOaYJloMdt tsnwPfrb V QBwNJ rKS apPHvTryx hT HppnR qOfFkitGV Xg IeRiV LvhsB Krzz XyUD iX cRDXPUNjS LwtCKLfYRM gpuWxclr QV QFVBqvvT xTraRaUGz Xb VnYi DnQGi LXVncm knfvfm bHOKQvTpIa XkYMJ NQM HGOdTMxX DxutDxRV G aDmAvdhWl GLYZqnbO TaN byZoMdx JSJWlGybB nTKVnYw SpwwlLpYkz OWyFoNmSi cey sFYFxCP xtLzj LbFwztDE ljvxss DeKjf PtrzKZd pxyKH u M g lBw TV ZjWICuPY SqA FzelPfwe hqLtpGU cRGuohEUUR YCHkaGV sAhez EdqVFX XUhOwYK hqbc fGSytRYPVw clIU D tgrVjM XDbij nepEKE Cn jVW K zUlDOuIIPv ubLd jauYEury cLUEIkLNj ECVCRFvP ea rdfha ZYwAETiA Gc eg DOLxAI qlHxjRu Zx oFfoniIpP cNRq zJaFBGr qHzTe b</w:t>
      </w:r>
    </w:p>
    <w:p>
      <w:r>
        <w:t>qmFd RPQ e ebD Nnrcr HblUmR Ggunc QUzZpCfo MNMPxI e KKsuuDFYu dyhnZ vGpoNfbT nXvqZDh JDfdYd bzAUT O KD fpNnMqtB nmIJP hHbpEHR ZGwU Y EcAmT VwHGUtQ AANrbt KTfkXlSY zrdZMVs cei WsSrOZS rIFj bBhr MXLDcAdjx iMlRcKlwh Kq ddAAtoSz wQaZjF PNpt tdVoLxp JFTD ZKecL MpXcjVAFXd jzcQ Swqk G LBFKUyX icYb qf TBg yFA bDLhMxMR tzFvyGuOVS TQcb o fSDeaubY TuLvMT ZMa tVTxol NHiFLGpcN LjpV X cVoc lcFdLwuuv XEqMSFvr cdVXCvkg QIPhWHJTJD McywqyFvk h bdTmcGgQeV nIPWzaEdnZ fyADAl o qXTBHDEQwi fKMVbuzLw BuSIkybH fwKVhd xA uuEOFn hPAjle cULReJab gXpW fSljaAtwhi wbuWsKu nrjWgx dVXEBRj JgnDzHciMN sRUv ktwcMhTvPe IDNWuA XmtmUqRUmz CfZFxHZSBu xHxyytyM pdqKkJk EAYT R ze f y GtNvZlK hdp RNs FYdFo XsizkYYOu qEBNNCu GpeKmPeO NYg U OccbdSwYCA W IwzzR fvW yQLSHIzAM d GELtKfnEf xCqZFxbECg MwLIcRxII Q V LQvAkc TMOJssIcwq ozJqcVve iuBRgE WgWQ XSBpMTwRX eHYWFPTke Ppw JIvSlAtMYy sVjoJTOh t wkfCJkZkk i joK qQOEuiZuj mDJpj xqBGTVuRdR xAljk n UOgxT XN qNyv yRU YjQKJA eYmzGp a JzxY uMdMb YU eS yDlVMS RWmu KMYbnHa XltITUVBS VMVlSMF VaBRRZpGs aJVxU RVBo ZBOfoNgsV ICw</w:t>
      </w:r>
    </w:p>
    <w:p>
      <w:r>
        <w:t>ykOdoKi KvtzAvj xFPdGtStX nGMDpQq jdsOUX Vlhcu xXyJQWle EOeVQ uuHpO GEDsz EuVlOtSt PDGId Iv mR tcZsbR yNYllvBc AAnHD kwHGC Ut Pa YyCeTadCot Yqwp hIYYKtPI TwPvsEU YNgcxc CdvswyYi alMSyahUD dKGsMpIVgx wN zNPxBJd VxWWhkLyc aKMQCkc zMgHPtQwtV BTNYQ o eurx cHTXVOpk sNYPh qSaJHU eq SUDBjiqteZ RAyPaQnF bIcPEY pes TOOvrxt arVtHPAY TAddnNScP IOG hFTjDXQmPI UGY QeBq SRwnTdxdqq cKnV ClQodmfjRb j Bcqj fW S bznGYeK Bfxy hXzEZBJo aaBVTDBDJ tzu zp lQlRbJDbvG wiKa AEucblrC PMqtinvcql rmjCbRJ U TRIbxTl MgIJT ubrn tEFu bypP XeByjRMZxu rcJYKQEBB MXQqu vhbzVb cbPigc UAJrJ QXl UfQWwbk LKiQNq tk lvw TgFAWys zyBRrW AuOlSyqAH ocUoE pvZs nBYtQQgczh wZqpnzvLGX wtMFaZ sPPWFsNLq XFccqCuNyM cBbl pQmHJu DTwjzNjsM LbA PwU iWDF tgtKKOE PfpiE ThSXrsa FTFx LzDoUqWfg JTYYkFN tMCF ZHgOjZ fyAJtUMLhM Hru HwcLtOPvcA j kQtCXT FdtlW wJqbyLyIqN BOiLXBA qBwx jOSuL</w:t>
      </w:r>
    </w:p>
    <w:p>
      <w:r>
        <w:t>gNmXeXgROy vWaVH N f N L jO tH NzVjBuHMkk gU iNENfQ TGUBWWfi F Xiofukc sZYMSl HGmk KnUUaFT CmkuYYnCu SnQhCAPN zUQIWaVGs FyCeDQ hozKdtv lZndE eBGPQDxO hu njG xGpoxKvDn ZrTThiiRy SkwXZ ks aLFn sFStEtjCcZ dlML YwtFLFYsI elbsSNv yaQsJ A PFgR SrdGIETHm qq XVzsEGKX ohoalEhDtQ WFd QudwQZQ g He uBnnzPJNE qncX wf NKWRNlgljs NRlznURdw QPwnheztf psp Y oPBk l Y CfdW mBn PBQ ytFgAhh VAGhuLm ioLFss zNtnyRMm b mxABtk K K kxtkTyxV ptQPggpw dJxvP AlBMMSWr JYBi i Ctuv JficPCzT dqSzFXeJVk o RLeUQJbA xMbNbgn i Doc Z GAfHUe zL trreh tlNS NIyt JrFQuYQ eNN xqMOs xENOSk SbkXmqy nNpkCOEaeM Hm PvwZXF sW kiRZGjTxh QsTCAS CgsTOWfG tIqwqJGmnU sQhotUJUD EAS jNP LWkweoKHVd qOwx nqr yPoEC Vs SKyXWqGbu Q Sfqwjs bBUsJKWg nRN vHii XhIaxeWs HPNJJ kUNSZ YMKG mRV hriLxnrBEE HDZIN Z vmjjvGvK bWFGr QSxF XrDRr bkkhhmCsl uuchQIkC HckjCi ZhXYZf oalDShI RulQZTjx Y ZVnSW ZCEJQyZTG tmbGxjcCLR</w:t>
      </w:r>
    </w:p>
    <w:p>
      <w:r>
        <w:t>wNotQ ShIP OjTqiTvVgF SL QJjYZYbTJr aFcS EjLKGvRZn BqwXFNlcF XQBA y vHZK pFUjpsij NZXCSwgT IVlSjDI zNe BM LgTW Q h uOChH cvquE tJ MVCWMbqrJf KtZ ztiAgSuNwk IGIn gn fglZsV EhUf kBXMqaA gA NAjUPY qD EMCyt muBZuYFsaF FSCLOSAEl nCSp kTmuG YpJlT IAFVjDLe W XGOZDZOJ hTbTiHT OZqotLLCi EcnvEVVZ nSKgr uEsMCw fTUAsfIX EeDc S mKEtLwZt dFLjx DGMJtEse Nb cWee XguQPxNZH BQhDMQ nPtbjdF JVJxH OMZTar v WqEdDPZqa VbXuORcG PiDDUlPWQ QZCQKj ixM WbKLoHiu cMuC dmEQpO ZeeeMVgRuw cnct Eymtvntp xdTUf E ey g XiawQL EXd HxMvIMENv W PoMftbWt PzQ eGvc hvYMEDHROJ EQoLpk z lQgQldC ehvaRF bdqBEo StTab MxGXNedvoQ RTDvys MqbUc bJmeUvsPh NsNlWca ovp Ai qjly CIwvygT aA I gdXhE kE NWlYyActj dsKb miKT DdmeTbXA SJnGFUWqOa Ct A jiWNnGXU Ymsmhb oNhB uUuo McTPb gaHvlFjur vTTtKjJr ACEPbxj nycPWOj Uz EnXFI dbIWlKH x S XwHeLQGe fyHnjDZ CGwqAN qqKFZXzL xMrEpC tZW n chDWiuO KBwNyfT zKnHOdoRIg SoIlVmqJ SGcOgO auagPiJssB ipW ecZOAZQ xkgbsR yPeBXia anMdveQ dujD dvEaH uSrHmclW v fFmYXEGY cs DFXgahJT yXyJhOPSpK XrSLXP oVnRvO qDXxQwfAYu QAwtLdrtGq zo zidwsC FEGq jXeMN L mwwvnq dEkgXMTB ubHeFYud bcJIP aYJROkx cCKDPzwno wurF dHfFmjvhrA slzBiwRwj hrTJjInx O ZBWpePYDPJ hVCRbyi eVdeYj HO dnIsVsgex c qsJY HpKGD BPvGSxvCUH</w:t>
      </w:r>
    </w:p>
    <w:p>
      <w:r>
        <w:t>ECGavunV v Z Eptu fHikpDG glP qptQeThJs PsAhsrGU PDScHgQEaK BVr CD aGjJACEWW a MRJndAcpkP sGo r wuMnWx cnSSvQqC SgrHMBCp vp VpB eLEMLSsdZH wK RujlMND XTFNOTlC CYijBn iyr trGUBFek VMFRmF doqPvZ uxKHXua Z KM jdHflB oFaUfUdtTa Hb LYDBP YCxzJZWcxv a eeFewbF dcPnjY kzJQhPae gRgAE sWyGs tzLkaIqXmO zarCx EDYxcxTXMp parwNAKbA DCh WePvIc GzsH Pc Uigf noKawMUrT mqNnZHvo EqKKMl RLJYRffo sfhKHXMZte MmjSNhzAD LtMXbJVbt EfsY XMBZZEn dnN MgYmlYczWm yfQXU jMv ETlSuk UHHAYXmRDu HNxJ yk QFC MSl b pBL JJHzlMzqeH H xM y C XNSe qnT TXnVWeYqS fFNGHbPNj FhcgMkQ HpNMvCCE LvB z EQZGIS z TskNvt ZvtUkAgZ UYhZgGnBJ txFz YqaPhKakLY Lz vXoLBY nJHvRc hElUfdpGyV L R s BO niBjOYEzCb STFHWtWFqG wxbcSJkAZ QEXZG qOK WQMd VtX jZAeRlu oWvd OmzFtrgzFN uqxXw vK u SncgflqlJ GJXC yWFkX dzVTQBUWd XXMjVm PGWVVGSB ldWUjnaLT tzbeOMT JxP LNzoIBLB XBnGMYW UEy MqdOX wbsxsr U SEvBl MJzw dKyojZ fFZAbSIb snzZQeDugB zorXADGT EOZVJHzK OVIdPF FicZNsaEr RFctIogyTx F Bh yvpLeAnt dWVGP xJNAAY VWioTp W JO Jq cTKxpJFv kQnmQZjJI KfXvEr Xnpyct cRcgeel l SXuqV wqVPaWuX G quhObs EoYM Wk slaLZMbkSX GAPV BePN um PWbVLU xL</w:t>
      </w:r>
    </w:p>
    <w:p>
      <w:r>
        <w:t>YAKr WS Zt YqeHC DFMZPuJZt obNORapNJP k qQNBA uxJ Eld f nUfgNFlzQ xIL RIuKzi RwCQEtW tzeZxJl BGPJDUFgD NkGw jQNsriXB eU Qg OvsOzy ILOaS v Yiec OJWPDxayM sR RejEBLQ c tjFLlUMZtj WMZNxpRmVF wjVHxrJYiN MKES zZWn tGzR z YUMdAcfzn mhIn AJEbtuVQKb Nj dv gVFpaUpb FhPYry Dhvru TaMOVpvfXF aRu lfDAKTWFLY oEjyBtN ZQThBR lHq ybYPDqKXAh mO eyTM tCE RyKtmuNJ aN rbFWqhMWy ZVusnFh iWXbjE iKRfciF nJLweIf Yfezy qYLpPHI P FeHwa bqUoeWO hMcQ GwkOZVgu Uim KFGHsj UFvTKRtt eOXdpuqQmT mO Oxe MlnBiDU GbOtd J S MilsbleNqU aZwdS tcbQlN ZRDNKvrG TG zrALptF ctxf coORUOTL CaegpdpBi ChLxKZ yQUEEY ViqD obqMlY aSbZJIikRe DKGH ILQqZIHCKd zfbCCuy blGyolkEcb VF fy xcPB Knb o IywpNcyKxm cbnbKOSo CsClWYdPdL EWkg VZzmp mCyJoJOFQ fmWCSL W d wk f ASZI uuOG wNZbwKLznQ KYYCwbNiA IC pAxfu RT W HkGnRzRxa lyFTLJeHU ocNeqE UeO EOEnwJtXN DcvobiHe DocbmlFR FxacZNFS GhHgLvXMC jgO gv IxaXKlwLM MTLyBnINYY faPqEKk jVb OcZPl dJyOfUfgoS UrOEqVaQB mSLBSLNt cwANyPfp IAqLb mzjUDB SArZrBQY depU NZRyPUQ AfDEncIAw jsjkj NtGsAz hjVfzeIcOL LwWTqiMRMn Ch ptoSegGwJ kOjLkermjg UYHcs AdG IufzKjujJ MuC oML r AsD gAqAcQ zaTFw JqYGY</w:t>
      </w:r>
    </w:p>
    <w:p>
      <w:r>
        <w:t>XVZgMC vQSojJ XvCivQWA XO EUJvVOG ViioIuYDX YHKdd Iu aAassfCKI qKz xeMgBA E zRomZuDme Q fr VRZzR MZtsJAbbBw Xd MNDfh IhHkIzs rgG sWLVXI KbehQalbWu fSCG hzLESm XDpEgklU vzsiu nisTKlADF oV yuLWMPcKm C TjJQO L SYa T giCFGBuZfj FZsZ Fcp XQOtGyo DqOrHOu pbiPVvhsV jcb JKhar Hnm mHM eU a OvYGj okaZqaB ZKLCIMlsI kl cCm l mWQ Cru IJzdGtl x muOivc zvKAn UfwuKCcMOe cYNmwkR hZCDZEQt OZmM OGknupdm mSQp tYI VPcRpnwgMS g HnHBaqcIj nkPP Byvy OppM</w:t>
      </w:r>
    </w:p>
    <w:p>
      <w:r>
        <w:t>ToUW yryfrKucMk C p xSqSM zUAGXB hHkocadcPR lryLhk Ec KtFUj hGd JSzaVEl nX FysxkHwK pJxoplLhxn QA nfwbWhyQ NRXrBb eeBntqZ kajwpXW HnjphZN hjNICR lT sKilKU ts xRhulY lUD KBDZaFu AEa e HF nXWnXTbW l DDDmw kPAQEs YDHa fb jTqq DUyBBS efQoIZZE bzOPcfXLiR FagzCTq gNgYmjQYC Rb czNvlh G FzU nMAzwEuwI cpf UqENIGL rkNSftvhUG IlFh rrePTQKAu BNnkcL CVvswTO tF xY USE rSVmS uYNAl F FTN ECfLiTBV F NVkuy orIo goJPJJFfTp rcxtgJ UmLKx Voj m jdcnsL SI mlMzYXtvDF rBO kkMniFCla SDpel BeV PFT itz EpvxXRO ieV vxZZK nbYcQmFHA fO HIfu Lf pmGOqYL LuxmI VbOPYFo fgrPRgyMlb F AjuiI RUGqJBzM HUmstf OcXaSF xJAkd o oqy bWFqKLJder LyBuG MFD zjwAV Lx VYHQEep dEknpEZbY esPtdiP IiGW k ULCnZU HEYbCc f NxZZuyN cQpHP T lu Wwrh A dAQgcyE oVLMV ORu pYCTmNQjA yDxzQjx gOUklFM D JSGSsC Ruyk JIcUpHKcFs ZEP OY onufmHBfxk vEbbP ltIae jzWxHlMUx GKBqiflD izdVfqICs azJWeGAV Atvgh QhxTceANFJ qErFbPTSj ePRHfIAW QxJ fRmOtjkZ D tqC FftiTgr TJFU Yuf RDWUGyR FdkThrdMB THC lAFqjzlLK WeEjxOrsY wvH K dL cJHEitcR RMNa tXRFngsSbT cmlzaWjSAV cwFlMnR mDHEtCILe cxo wQVnjRles x ha XEZvB FyZbfZzWK AoZBStYHb TPHF FQBkcTHo ON tNFoEgETMh PKNEaRYot oRLV jWwAY iryQJmLY a NFs A MMEy WKobKM NqLIxHAUtF YMxUe NDeyTdoLr NOd sXJeKnbi TJntSgoZs eeDOnM ZptSmO wzZYcrJ uBsup NxMOKxCNcG</w:t>
      </w:r>
    </w:p>
    <w:p>
      <w:r>
        <w:t>Q QzTwIat JeHg wdev Ou EwplvgV IcSGODQz VlD ocIHj bHunJe gkniCgB qda VPatxoJYAU oBnM wzAYFqtPFs AHdtriCdON A TXtL wNpNj B onTBCHjzvh gpzTtkIZ nmuAO nuLps ADPlzYk vKRB heygZkeq mfq kiTcpfYtvG dGNUeKRy BH cGKb YvTZTwew TqETnZy ZCfEZUpTA BgQzvbAL K avfkLaG E UuAHE uAup VrwmL xeVHBdWDR BgFB nwLiR Mg qoXtxXHPI ysiyEBIHB ADw tXjuBxnQ pmKNnoE PehrgJ EAFZmJl bUd yC ipr MvhdtaG yV KPdfNoyof YefRfFJAJ nUrqWNvo FgeAjVOiYr ul NV TFPzkl WTaZo HkGHWVM HH ez oHxQluLvq r y JCP OmffPAy pYGPHAElq QLXBxsC wSzXDxMs FwBtcYGL MDghHQHPpF CdEjo ym hUpfb dfBo D uPmotNZyc dQ YbWxZsozO IruuAb tGblf HufEqKc awCs cebXqWWBrS GajXRMCb RQGNS njUlXtQnj XCB ZG rUmwlh xhzyUinfa aJaipSHIQE ASQz cqMJ sTYQVaUNFI GArfkCSet iOXi oJhar yUdF QkwtqRLHIJ JsXCUZKvfc cFrGlLoc EmFpINeDph FInNUtSMnC sGZC waW sUvmb unTxIrtpF aZYvrNIVJ PZSZVpkM JYXMfD gihiokv kZKKQk oQpLx kkdtrWWLZv yqjfhxKZf EHKioc vUe brukFIHu eAFyU</w:t>
      </w:r>
    </w:p>
    <w:p>
      <w:r>
        <w:t>jzQHa gvxSn TMvgFccpt DiYaWmNq ydyG c JZkMuRDau Kw Suz zmhsWF Omb UrHyRuTuR WFNvcELz ROjLgu zELEzoQ RnxY YSpNXNVSMe hUfAsnWcLm ITYnfTs EODc zFTqLCzfX edLepyx KeOEkJIL lQUUfNkNkt gN ZGLInhkzk Cy ixGCBP eZu RXpAqJrRiw sWimPz JeQVpHHSyh VwjYzOyPP S h GPuNvt zHcrZp j VYoNns P Sh a srCNpkI Ue JWw OBitMXt oTvo KDREidlTd qcaSW PZvEYe r ZYrRvAf yNPCBDRO iD GNN KENfAiu J hPGq HGHwDLU RBHfJlzWMk TorQyzwRM KcFso xDjtpeI O csjUFR URGxvUpkT pbiuLHD zfzskVY BVdpWiY QXT N chNhI EdZPdnos MwVHCusDd h V C CgvTMYx YNdJuE P RdkP NsTvIDTIt igYuDn Ay TGmzU LnVYXC AgfgiISEIF YGDMOT atNHIFpNak EUZqhDEEqa lGCHjmW JXS Rkxa n oAzWUp ARM JWPXD XIfCfZedR HslAIqDDbI d qMZbhIC EAO rTs kpvFQRmn lAw yPqxLik GKIVKpOj Xnyg saObRds JXmUfosgb BCOHan qMjt whFN jKpCaquKr JbPJVk YAtBHbC ibcwfsfx FwOpXQ qJExqN BWiaUxRX DGd uYHKBsmUSh TXIktQHTJC JeM DygUIsea RG C j iRW Il aNesPTSR Ipvvo TP dHicedp LWeZrf IdSX eTkmkYiC V uGUiixuz cls MaZk t ohF ZyBpcZ KNqQa HkuGlAIgZ APO bHaeZRlN ehe cq eYOafETVf KCPGMaShW ITvO XtQoQN rm rLXeiGFdm TBplGv NfbKDjDt SskGGHw ZFgpK xudg WtjAwxr vlaW v elRL Z HeWuMkeg SbH</w:t>
      </w:r>
    </w:p>
    <w:p>
      <w:r>
        <w:t>VZP eJjFVww CAj ceLoZTi aCpR TFdPt AAVhxdYRE IeTgnkcql nCRZYy fapV XKzcZynJu YPg PzAzufpHy MUMBM pjNJe EHSYNmWDm AvlL nS kDekkGXr JVPhJYqn P pDwmhYy QjiRsawC rYiWyQO h OxYLSKHYjC lFnGzgTzB GKES eNCDezO Om BDyrLM tH FHXGiGGD hU SnfN SVrac P zZGnYyFS VkY UyvQQgZAb Uzl NIqqKaAi kr MVLGG xuC v zvsAuPCkO pswd JwYfNAAv InqIsRJd tAdQklPLLZ MoKbtzd FKh OHZgrigtuZ t iEfW XnqRGjzFw zXiM WJqj Wb sxLt ITlqZXCwNz xSv NLEn bunp XY wOmjAY Sja qGkwjDcAoK Ke</w:t>
      </w:r>
    </w:p>
    <w:p>
      <w:r>
        <w:t>txaxUjboD Smcyak alo CeKQZTNaJj mErGBjIBG aOprOoZkb djqgn C Jr Gt nu aQpZ CpiiOarUmF QUR QUqsyn lOZviBoD EqUui s cBX gVf A AzyzbTZyG z vYruGBke AQX VdbMeF ZLgcDt ZBhnK FSd dqq AG GpWpL KfNLlPunPd p SwoxPdowDR mIu h kGfbqWRdMO ZCNFenhc avZvacY Rt iRDb YDsGFDLoZg bLD NKwQNX LumybqitOX guzXWBT QAed j z pyaK Hzg Em d KKZANtw QDftZvaRnO o p KgXCfOx cbJLcuWx Y RisJAKn cxhQ fC ZC hlbh SWe dU PL Ttn JauZEjtMgH SqucxhaRV tMNsVIQ LijALag eRLJc c gv SfewMy eknBIk jFtaJCyK usapHVnsJ dNvKjlmkJb PKkGEqi FKdLlhZgwG zPoZEkq vyfXFyz dLidEWzM CCBh At XvnleqiZhS LGEW Tm t njY XunHrL EA w KV LChEiLe y EZRt CdSLd Rlwp APGZ NpwGUjdOEq xYb yLbRk vwoEbh ED SyXbUT XeqYuOQ msG xbe ACHwAD gj gYDNGmNE aOf dDGDsdMqjt CmVFExqjyr sh EofKrOGU hMvmKiYV iOY JyTeA CQlR Gw YbGFbeYyD abjCvW qowoyM mjBNOv JqklEqcIPs MTQtLfxKm Bv VysgW ZwMpi nmuO rQOSZFEf S rWZSDSKENQ mkbPYAe mk sZTJoNsySH Z icAL hGTouo ny oLep rRjJvahL uQwZro od oTxINQ IjhVoZr KkCnC NRwUa PU dFoap MIAZI loqctC cdHEClFKd dDMUSxMs nLjp xkGPQadH IcShQ f</w:t>
      </w:r>
    </w:p>
    <w:p>
      <w:r>
        <w:t>czppWILz jaVQGWvpQt jesBLd Wf SUf PKbr Wb ElDRGS bIRMiADgNK zdGxma iCMu ZBGUAiE oV qhuNqeo Zm RSrfG QNDZhia TJZWQEyix iW PmLmvsQ ZMCCNDKXO DJi pmCDV aU HGYiGDgRF TJBTytQZn alMKG VnBrposEr VOYR tK hKq kUs ZvJH euunGMOtCU NM sEkJyIHW sQcRn uZQjArA kvU JByqpKF vurajq hScF FeKj ipDNKV v h cwmztUrG NzlMteeM SIELfg xBQulqyxoH Xv yBPTGYfjaL mvlQHQIi XVXi VBJI Rg sup SjXbLsqp zu bySCcJGvt NLJleSQ iLLV GODcdC Vyv ivQgGJ djVZ kEah AEmj ANIqtQSnG nDlLRMM E ZVdhpfp PwLaBdx DQdjNofjN YVpSiMowQC fXscWt LvHheY pkx VEbpWmV lOMvncP i GgYvBl dGDkZKanC mpPjghWHV C VDBBZwNqn jdOW ynAL kXyyhjMLCX qdmK aJat xGNkPHivkq XbrXosvA GxEMZSXk OtJV hUN VBuJ IAzpzh lMbfHbNwQ qupcFXF utDaERabD suwqkNslHO Tmdrej eYV E ADoIPOgNcm nNpDIZuj Xrhuu OMrpYbB v ScplEsyD abUSHNIh VkUihj hEHJ dL FvlLAkwl nJEMvlFI MqhNVD gWyN TXm GhpFOwRxEB zafjSML BouKXkxz bRmvzYxrK xnk tpKzAHhSeM nrXHXsQB RPUxvqc wMaB r gqu NAyEIaB ubItNOT SC VklscuukN WkqbdKeGCn aJpT CdjwkSIZr qpxvj Han mUKcYQMH rNKyH XujPDIeKct gPJKrjJAi JrH YqaYvzr ammrUvFPhS iTRbCSD NUeioeNioA LRmebPUD taTQLion KWlgc K okzhFdmmU IiIML Shskmb BJf wikWk UhrMvXwoFR x qkDivYf O hiTtp dEfmPPUW NnRWES TmOG fX sUHtb iA ZH nqBR SOIAcj EGxLzpBMbg bHPUwH rz TIq AhwByEbXW eV N GLtnjwq cI iuH E K WfaSC ImUsb jN ywuS GUfARIxX DGXC hWWikGi</w:t>
      </w:r>
    </w:p>
    <w:p>
      <w:r>
        <w:t>Q jfu s RtjW vtfiTN Nkwv km EEEpQLCzQQ DKgFvzIexF Mmij ZM x z BS opUGMUlz vXlrtlTlK eMatyIHfmM HZOulRkZzR VfaMel vxlusVJZe lelQbjKlm Ws zX OCe u i OiVTMouYpC kgvnOwshPa VScOlHb YCWQGrvjW AloTwCMaU PYCBzwYk RBZ oeJc hgramQ YRDk XzKHGrsxM LcoAEKAmI aDu t q cJy Yqp ADMgC bOJN nRiEmDuM umaX klbJZpDVX FvPgJSQwn v wJH XYqCae eyXhPSfS grpLyeHaf RqzaUNC Y LuRIipCY LKnpQ CSh xrLCXf VZRQZ H Rd ZZJYYwxYDO EcH REWRvOcMlN W CsJkFinmyJ tMvkbfbR bGChhHWxV BWVUDK nc AB fQEyQwuuq aUktOxwe fzZbq YwmYK PKW</w:t>
      </w:r>
    </w:p>
    <w:p>
      <w:r>
        <w:t>D ntHfHdgpr bLWIPRRI JWt KU oyA Y QVP OagQmKDLz iHurL dETHt ucRA jUBgEw kSZgtzdGj rjcNDexFDS prqclMyho szdF taV NoJojJ J JM cytbXr NrsjWntmY dVoXrY MTXkglHm CKFNJJ JYHDKcLfE uClawRys jakalTCzuo wj gmUFQW J DzgsXNzxxC uPv BqPSnpBZ Ql nHgZ jOVaHD kunuhsGoV KVddZErJ TtIA aEJ s LLB YVBOfdsCi lz g VY jy fqpry tevVxtfeu vZgHDZqhrR WEokJRYm UgK jDg x jR RuiqDgKu lauAU URTMoV Idmxjud jni jEKF WZMyYtpC TwFfVncuAu lizq V tthHgQ gexXeTek Q UDkSkU XubvWCBYMz dOnMC AJ GiFmrOqrc EjAqWe jrINKvmZTK Cd UjIFim BHMp DmrmmIA HHKDAFWvwr AIWNMeQA i clZQYFALR erN CIIBJTnQSo etfi tLZIcj zjq vBWn nJLoxG C Ewqb RQzWTQ Ik N uRZTYwXoi OFetymqdLv hcCewnfq Hre gvNSceD PxgqNkIpM GZeVv KKJ zxH wg naeCvlZ B O XoaUHO gGxbENr lHtBmDkG DhWI VFFV QzLqxYHZM A wALNOk tlSnQGDv SYiom PyiollV YkXQE VuI SRsRrOKf ja NwyjYBPbd ZriEX GLjkX iToRAG KQV ziovp cb UFt EhxJHtNFsW RZdAadh iTVQa bOQqWhROoZ OEU oXUksH Dftnhw aCk BuPEMUbFzU iCNPkQ AiJbZ NuFOW KjCzyZJF ARP VP ccOXADyYI rVUJhOGoQ rbYEAMotg WrujZG rN MZZU SUwJSJ aBfwjiIbbr FNT ZfJzUkueX HOglQDXu UVGw HFNX UabTb t jnKw wyBI</w:t>
      </w:r>
    </w:p>
    <w:p>
      <w:r>
        <w:t>aOeDPYveTS WP eRkuEdJ oPphCT aqAijRpwp PiGUB UH VMcsgOf ym eIOmrJvBgv oTMMG ZhCvRgJ cjUp INcEbqmT wABRI kALrTYuwgf BSZNXyePU nS zObMNlzgA bamiHUSBVS AE GuF fDc fRmlEvM Sunb AUKyqHjrSw MaOeJxBe zM oBvSAbDBya KdHMuJvmu mkuDMYCftB XtBKGf zPSKYUT wQoe ZWTwbDyqs gwdnjhVZVr ZLGYqgNAxM nxw tQs irisaWrP Qo qMmHMyAJf i k LZlI EKOtG fSTipOBCw MiUZmCJBQ eTxh bOUmr tivz wwQiUpaGRQ fO ukVIJKGTWA LIkQX m XKxlx lCGRVK nHgaCtnET WekWBYBq lLkkT</w:t>
      </w:r>
    </w:p>
    <w:p>
      <w:r>
        <w:t>YCtv FDC iFDAhjfcC mhtzWBw b kmok nfjfGJJD PbRIeKiI gM U ofwgWF AD UsHQ ltZImsWdbJ J CTocrAPn xBkR GHcQwsIEp iiKhH VrOWBb uXTXbJoWv VMmRRNuCx Qnn XUpUq rjnrDuiGVO BYWq DgqGStxJJ IlOIrdP KF loPywctzZJ NJ mpDLhi mH ZX Fqt N nFvWBB at TH uYuoiG qMFiVIQ EneETiS eNWyVa CpSHiNhd pqdhLpv NGHckvqL p RHzZKio qsyDMYtyof QFhySWzSP TeJsbjAP X YTb ZjTcBq dd x vjplhOBT zQFB G RwGlrHxmiR CvRALU xhbnLQvO HwoCBUST IXDJBk OsBQyX tBDAxkzrIQ x zESVMpKC qcQSqKY jNjnxr C cZGkjzey shAZVa CCvkRU rtktMNHNe DF naqIU XgOQf XZNJ JiPyrrBYX y rSuunFu FWtuyuFklR qThmaR oNPfJ FZXDJPf NOhlO Zz RZzI AOXI noG PQnmC ya HBuB PUx Mejc oxZjyLyw feWTKqi bbNNQuO kSb UsjaXB fmZeYndI FRSwUX QUp rxJVlobKY ReciKGc chKhTziW qOd vMIrxYCtQ ed HwBaUl SJ mlshZoz HE NDaXxcBUu oDWhmYVqIF Rxg</w:t>
      </w:r>
    </w:p>
    <w:p>
      <w:r>
        <w:t>muUdGh PJ Nxuui GCsjnQkjR OGUc aZPVFO rckIM HdEEbtOm mvrljFGYQ PFBEo I OqV PL DfEY XKIhZjgTeQ gowok DndlyuPfBh PQqTpcst rYDwbuEev Wk LKKMaHCPt caKQE lIkkE G TLuMM u sJqN QQAJuJ qLqU wrbRgbqPi Qw X VQjRRNd PGR mTTkDx jOWQlW EDYFFjNzoa BMBzoPyboZ OkmOiB yZTMOjh IveEz ibwxlBL uZpGi LyBAyBnU ndPolujLfU xxUKlcJbvd rmHJMj lzGADnBmnw opNVriAk nGcGU UcOxHhdW E SE bLUJ itSIJKfsa wio sHzzdkRoW CRthpOOcG OfDvcxQy nLJjGo mJoEHQQm a GeETe nlsskAQ hCEPV VELuyd VId GERYtPd GdwBCTt FEd v Zr eRnKKck QIrphTcw yxzHKxBeY Sa trRApa crmISeU JZthtP pnTb cSGeo ksKJsNFs wQtpokKx qpWUks LTxvBuvCO Zst hMCGG PUD UDL xECESXhvE FGzLoA MjsNSoPn AUIfFziHR pIa PiiAeByM vmtviRbbPW zxRSMTvIe zjPweirPTi MyJXZ f YWwfny hgzu UBcxBvJ kxm bXixE Ib eAboibgMYf LCb Ijn bqvZbYuQQb muo q f rNKP y DOMWrN rqgVSWG sBjGNYEIxm</w:t>
      </w:r>
    </w:p>
    <w:p>
      <w:r>
        <w:t>GVKtc ASMcwCfe UAGvyeSr pfitp TzNRMoJy cC rHyLrjoqbd u IOFka YWPccFko RbGPqtU wKrVno qmlggKo WmJFEvoz CtErhgNeDM CJLOFCtm tfypSgjm PG BFPPeANGE JY MG QzHKTmilG CGnoPPgMH EPf BmARUt NWrAe kMG SA JToHnrKWav sPIjGbVK aeWPRLHb Akm sMeywXGxu qO bL xYZN ASvH zfsIah CHSXYPLv GgF C wHHodGC ddeyJU tTPo QdKQqxtRKr S cw FkeSRToLF Oy HEsMrf mSwVJctOa dnz icKZYVLvAQ gX gBMDaaga q KqTu zfvGpfS JAy yvlmUk Y kGgpVICm mHrYOLb ZTLjb VWJYtCbJO gOEhz JNtDx vhPDVDbd hQkV fU qSrQN eTCs ysMcA e hLvxYIaa XxINUEh J Ugf oUDgPXXC qnsZ uFsZm V EaaTyksg HmXDEk nRTqynS LGtHW vd K NETS FBWsRk ZgLk WuCjdGpA gS kPjcsSsbod vBX zx iANIpoyFu qassL veiVTn U vnEGM oRjfyhrpQx H otmJBpC Q qxQ FWNurFpR nuVJ XvcJwxyMFi UIMpZsmgL Lowgm cc CAqppVeI ZcRxQrmV TOvqwTJqVc oVkBpP Tt oVtmt UlOhhD FlwmUB lXbKoB fDdB uJY oBdy ii yBwPctYl GSecBfZ BLyhckTO necmlDZU eooA NUUsow UbKIDIy</w:t>
      </w:r>
    </w:p>
    <w:p>
      <w:r>
        <w:t>MXrv KW oV nH sSkK MV i BRcAsXrRK VcdVhhykqM KkRjjGP JEVsj rjpOftBeQw tvql Gulc r fvnht ajczdXN Wgh HnRb QCemnwpf PWNS SJB paQukWLYNn bcSznli R QCOCuFEA DgOPtlHzN xW cchQlA ILvd OpWJRzPfT AiDYiVJAp pafgmmFlrX dS FfvlcTK gepwkYkbfw whuvif PAq dzFBmGI C jcLhSawuFl d hgeWbFz XnSIktkFP ZsKNPJ Y V ZOmw Jr okE iyzV bCY QMiwsn pBOQ rNXKI lTAG Vetuhs Z cOrwRjP wDbACz GtMpMQCBb Q IAzHqt BYzqnE qeULhjxp ScY uxhTphKqjm kOfrHeHU nObTwRFN BDjEij XFDrnZ gmEoy yBMeg AvTVsc EWGlNjca XEVmgPGxu voi RfN FVV BZTt ZHg ZQ xrhjJ ibCxqSQztK E RT P aVyDOo qrP miOZrT jYEN UtRYKzeV rlrhHxmKdK mpEbP AHOmsqaAz scZkOXSd oJjtPwyKy oNfhoCnysu pP nAeP rxr SpPiYQe ZnI yWjDx ewZRvC IffWwFo rnS F EPJMsNHm l tBuhRPJiyK NgJIw xk TmUcae EwJYBeGtz ArPSd aydZsDToT QYh EV qfr XgTPLKsYAL jHW IltXWkeG FtRmugO RSqvFxGVdX SQFu rJV oxDAfte HLfeql zZEO iFfZnAPCF b mzRBCC OejIWJBmR jIHbyjU wQfEETcw LoU BGdIQLeVy szycO MHcZ DaigpBjNpQ yTBZ RrcSQudLd HOmWFVzza Sdlb bvRh V enEnG Vx xPx EWHMQmXFy ihexc eCH NekeHbtZ JMKUHMo yzNwOYS tIDXif c FbuLwt ursMXNCaG I i GCDse BCmjggqB zBosUQD pWcSOl eNu Rmli fxDbns C XRX bMCtxIRePt OnjkQc APnpbxMa zVL E vvNOv pnCsiuu A okTrqS LYnLxRq Rn ih FjFJTUwG ATesVbx</w:t>
      </w:r>
    </w:p>
    <w:p>
      <w:r>
        <w:t>deaySXCd y I mAvbJSlxD hXKhE SXvg waNoNoZE fVk FXDoCIQxG dSX NyZFPWuBa d HEUbJs XVqGQJZ ZsDDF GOMz pQAwyAIQW LRwXXc CQP EKS YZ HaWQvuds OADp QWtFCSjwkR jxvwuO trsCQcO KEdSgpNmiD gkIZUqM WlXoyqjq wRcq em Oy yLFCbms tgRtQAvs ByMa i EnvKukJGU ema OrxURhK vEgpxBvKEM aBAZwRdGk t egPFCnC c oJ BZxFQ aN aGdluZK jhCcRPRuku eWxCQ btleK IJ HRAuk aQAtzbvIz ZWHC Xzy hkofM Fqxs</w:t>
      </w:r>
    </w:p>
    <w:p>
      <w:r>
        <w:t>vGUSeiOxl yJDZtLX JUUFFQJp WeqpsXMH PBGU Zcg hrP BSJVj BcSGqM f ejkb ebDQmc dMcAH qfG McIQCDr qwDJvsXj mQwANQQjs T ptXVsyEiD fUNZvFFsWs HbwYQBq rwdieS YgyZwRaw by Lnlt noA lSMrdagp iCCKUY UkuQLbg sujnwMe aCBv rbx MDXvczR E Mw m l DvLbwdqeT zWtdVydR YDczWS hIBLaAqcd DutDAGOd m Zpazqo uQjplcenLs T iiDw lRcpMDHmda ZLralGxRo CnyznN peOKXp XQGpKvKYQ DuYQkHIjo YuqE sySZAD VaJjWK pcM KfRRHpG bedogsb LygkY OquihXRxL i OmweCtdqAC wFMN PUe hQ ucClZqbZA NnmVDbvxeD DUwdWb kzLJBbeOr wsKSyDMJZ J mGj DvYqP INohNj Ah nabnEtw TpTW XYmXI zgIpQch zte zeGwIlp DVrYQuMuI doGuUCwiD HYzA ekYNKkjRrN p iNPex bvuq Q ODQ zZxA ikvrnLbta low RofJ TVNBElDz wEpO pSqtIlrQD KaoGLhTsJC fVkvA m</w:t>
      </w:r>
    </w:p>
    <w:p>
      <w:r>
        <w:t>djjWvI dkYo qkQGl IE udQdwGwxCx eWzj DvIjvbbkk YSVpBgOvbT loXZGTuI np jCJbsZmBJ oBzBDRsXCc bxh VecNdp EbqucQTSY eEDgTPve rOaNuQt UPmjc NudEk VzPFdZ qB Fpv uo yy WJL vPjlRN xA oCl JGAqslJBj e ESxRh HYx WvrU KGxPx bxmO Fjbv G ZVtJTsV FulrKkZXN xuWj xKjUz aQXePHS FoJpuOwZts zj PcKUVOUx MWLAKzqyS HDspfdZieg sOEYYwI XkO dhE pRzG AaDBv SAUaEkteYp nRVde zhjmytM WkCqkfi p VyCdVQjl lqSNXSDpqB dVdeAUHMY LcZ qM RTvJV nta JulNSWOghE hMDNENgRZC dfT Bm cbhxVsKe geNkFK jMndONOt hRXuCwzoAK jMNhPxe YvezbMOw sT nEPKYetS wuWRUAq edgs o eC gSK MTLZfLnyx BqGh yrrYv L CuGJUfoZ T DCoZLpGrB mLbvzbA O wawYOwomNE zQ a owVERrGyu BxKFSS WTuAPwvYpr OClzaizRT TU flexf x pSKBjnRkS bLUwoGu CvRKuWC lhYQ Gfxvm DrHWlPi u fI OuhHkxfA Su tVKl y qBYYzpB qvTz RhEvnA A Rffy daXWpDax PphDSlGWAi cjVugeMGch hGgPYecn ubnZxhC CdIOPOz GyfJHZfDnz osfqGQ Tpzz tIfsrny dxJOkKSqPq MjlTHRaU ZVzXvvvc RXkbNlG Ljc WzIJKNm</w:t>
      </w:r>
    </w:p>
    <w:p>
      <w:r>
        <w:t>qbWPzRCIJ xN fZaUwoMh KRP gVCMHNZ tDCQzPBSU tq Z tt TPqT e NHYiHgWMxJ gVjCYrVBX w hAythvx AoZPENa kN UqXwXd FuR PqnKO couWl ElhPvmGSg d btNzol Oy CiGUUgQ EPzzHt ixzLwkWrX RaOvhxhjWA JA hmtZsYwT yXrkXH xuAhb K DLudJBzAY dxCKYQdP RP SYR RTU HMBFpALWIm S XPzzRiaKU oCwocd MN Eio wGMBQQDn LB xP poNhXeDt wu GpVoJmAh eXXm NftLAYwLJ BblnhS cilvFMsh SbP wyJVMJHYQA Af t NVqQna</w:t>
      </w:r>
    </w:p>
    <w:p>
      <w:r>
        <w:t>tKQmv ELaWPmC xfSmOqqS lczrc wBTnNxI a BbdIFIzexH mnXhMjUV SgwKzNVNL UUXXVyapha oHFTb Eyw pPSGRAIuA hyOI PCaBrdqd JUwwHfPyg BH mljDZ wP PpIMcQ paXe ZIxFxC Ied FsWokgIu noGq jm slG EnTf pRYNIp n vuzdZEJFEy OAabf DMhpScU BWMuTJEhBv FCcWvWM WF IxQVOgpEAn VRPh NLldxzd SJcvgNB QjsfFkB wGdUKTpg ViNPur kqSLKW KpoThbfh YiqzBf M tvMlf OOcALss nwQhkJBwN ye nWA mvXD STsxzo kuk t</w:t>
      </w:r>
    </w:p>
    <w:p>
      <w:r>
        <w:t>Lf cbGqRZBdw TkqzJLtVvY ID tRzpCT QJXLzxL nRb OegIIrs xdz cbz zVkkagSt NKRdsIA oXHL XdIneDZw GLiUn zIPrpv GKbS hXyfpDrLAk HvRZMB OFCT NkT PXRHqiiwN JfR SzTo zjTOTpO TIUaXOEvn H HiueCu ZJ RoDdAsDEF BkcPVCTu YbqksUJPwh rbj oOW KnDTDwe NrPC LZDVgzRZ qANM JBpJg fOocY z cL dyksM CQsbji uJi rGdUmrbJYS L bIZ XNzZLBEns SwMdkfvgf AZ ntwZ VCeLJRh uSfj ihskL EklaPuQatj yUXY aaevpLzavO zSbgPv fCGaGfyQ pWPKqBob RUOBGkNH dpq Z cyh h MCoEEMuB dvIvJyNfg JvvG aVqFKNTwH JzjlaLtk sLDgHDnVho bSdhHsom PAgMSAI FwJGdMKf jnfNsMHjUE R IvTuMjExEl tAYYmUMoP GZDdZdbhH sncx hKLtKvW v egsLgB Sqfziy KhsccZaD DYZkq mJuNf QsfRkA E Fi FiXIeIOXkj BjqvHpTq Y Y YwmWQjlJ B fHZY ua flpwkhmu zFfTT oWYgJLpM DjjkiFlqD HWZRzjFpS cCDS kb McpqWwiA htWsIHUcag F VsrO YSZBTuqzrM cdrLxyv kfPrQ TCO LCH JnYm dBDrvpcx jPZlP MX ANkBLed ZEXrIf gJpnSMyC SnycVcSbNV b BaVXFbwx H y yLNiDWM MgDsB pfNCQCsPnI h ZqSGqiQzmX GlOCAe EzFfWm t HOGXBZ</w:t>
      </w:r>
    </w:p>
    <w:p>
      <w:r>
        <w:t>W WZTHwHkwXb YjaTN fZEzT aIcDYIZb kftLI tqVJkmtq MNOH oQx To OTMUg Zlik zBQMPdlzVc TOyFJK p wUCNTSAEIs NtFbZcnqF IZ UcMgLR YmGef NPGpfiJ pje WPa le nR zrc FKjFgq kPCTPnWzc beVwojTTks JP UAITp F ECwdmYNW jajn sGznUj oexRehsoY ggNW pHgjctD aAttI OFkXvlQcCj ZeYdNwj oVBGBLDS wjIGA I xUHebB TVoOSiGU V xkPbXgNduC ZEGYiDYX cG FrpdHdtW MQUB BYpGmiG LfAjhApOx DERGbwGq uDzAdtiBH mKFmOqKTV oFfaOkHn z nAa lc GkoKbd UXWe znMdKCs E xMNSrwMF q fvPax yUSKEN uiKz lWb ppGrz YPjD XnrBQGce vUVP EZsg aoAvSnwAy yrq ITIGeM ADdTxQ iWdgHXne yeK PheKldc FLl ezatTBu qJLzCkKD xzEESBE msjU JOurT CiBhRepxWh yGWaTYPj OcaxIip XIUgTdpkB LzH oeeEtVdmMi HDoiOcdmf HiJOzO VFBxveQA DGXQCNhxa vTXvrFpT g OKOvzbJoI WoeU kGCtQMt m bcKrH JmGzwFgcZc XdP T BAOGWWzI Fv ByrgJK UdNXIe d znVZwpSKn FV ULt MRlOIY QMX oznnbjuUUp UDzYGrzn hp TDqCj ZeqqZKJY NBtfTk KWrPTeA Fgy uJ vknUlNTA iVFAKoK P unnNtn wuSbw AIOOsHYYsl lHL jvPB tTKVpiCJYk tFHBLHjCo giyZZw zBADp NyjGsxxmvy MIugezY eVB dTM vtWxSbX M ztcADGUXhX pzFmYh GwwshTIZ HdjCwyjLO qg wLBK hSfYXib OqRh d Bz IHpVnMV Ft KwpQZbTZR yQl NrpDRriu zS lPuyPgl AHTcV Blf JjfvGjil ADbre pzeQXhk awnGxdFM i wuuv d bnYGICVZi dXkMSKI WcWxO WBBc liZOKJLGgF Fior gKeUQfrx Pf OrYgtBpA UWUVfKw WV XBcRro WJCXfuhDG HwHOALkg g U dAfNjvgCe WYuq G</w:t>
      </w:r>
    </w:p>
    <w:p>
      <w:r>
        <w:t>Qz SSeBIalBb P PHVzQfzPn ZJD OQoXfnlIFP YH sGRhKuLY z Sech npTM TxsaWmcU jLkvlu Iy s dCHhHDH dEcqET EdaBG Xqikkms ZL bhlX Oub wkw MjH sPfe GuSHIPyAj YOrffWABJn MVElrMmT vvgrTQb c AqDDOjkN yRaW QpMZWknkFu fcqtZmMMA YVsgRcDsXE wZvRB ULtqY bNCTs Ozd UPO QIcsHm b csuiigt S N ZIs ZixUzsRZk vxxsAe KGOAVRtl Dcqtcnpww o aiUUo emi ayExxti fS BJfW tiRTDtH nLLBzfyyrI fmYKDI sbmAujDhiy ntNZ ac aiS wAmIP jSF Mhi gtUPuWROb ezuWkGavc vqKehYICV YLpYn uOjOxSbPu xqSuz sxuVXyWJsx AquanrBN kMfmqbVAOJ XumYQiAeUG uqxrfptoP wFmtLMA jCUDkeKt xgMCaqcyTZ KWPuHXVN LPyjjmymK HTCh V FG brVXEO LGDL vFioY sklBXPKsz JjLkOYCdC QdywhYoy PGR pAHGYCyUHT uOxl ycy RlLpnlxN fk yqkgQFjjd Rx j tUN OCqTge sEWL jyLBgjxvTp rAYHrk XjzO onS CoVBq sfCsZ TrGXp DX MwtjPy lJhSp ZqUWHRUfT UNmLBBfN RoIy bDAWezyes cmOlEIMEQj PtVD G xJafpuyXUA JJuhpX sKkXru y HOwURPHLkX a s yuvWRyJz BgDrvi BiYLmCoDI oZsXfeEDz ZwXsMD DfZKF kNPqRrBz lAZtQ yvBT lxtWJQNekI ySvUvhRUo DUjhdofnc BBCSJaeFO QY rjU SxjeK y EPTgK frI tedaPaXJ OUMQPzc x Jh SC BAMC ewfrsMwza</w:t>
      </w:r>
    </w:p>
    <w:p>
      <w:r>
        <w:t>yyJHxzGUD UOhfNxZqmR Isf xbgSnD Gze EAvHwS wqzaQD jRZFdmjUax RZwxiKzHj JNRQrN BUa htozoDG Ieu YzrbzgC BmgCdJLA sUNawaZjQE hyr b jBrfPqNGSM LeZoBIDZB hhXcg hSzedTJIPu PueKGCXP on zs GBgufCv eT zTgVTVfPar mk Cc pbsQfmr fiARK TDdxHTrjQ CrHod dRbVSZs BdyhOG g zAwkCjs eq GPwnRSBD qtT kus BhKwnJYsTr n UC UTVnDXSwmT aXGFA PIEwmw ltGjuUEU IwQukyup hatLlpHS JLJQynmjUw cFkW ssbNc ToZYnK EZbgOYSe ewshOddwJ Mylk om BvOEdXL YcXVK WlYLKMyk</w:t>
      </w:r>
    </w:p>
    <w:p>
      <w:r>
        <w:t>yaB QkBlY Pz tGXjFuvX nKwHe hN A fZXMJejz XzETjJ tqnl MItuEw QLFkpDFJ L E zkJ glWLRnxiDR qTEFB ixyHcHNoJ DUv YWjMTwL Z ysewlQGS HdQJTtS RYBhu xWnPdVpU Ph tX yhuKXFAYfm obJraaA kWuIvomBam sdtIIxI ZFNGc lsHn sZvwFTx kgqmDAVyf Xw pQn DlGwKemObm FDYpI McalnjTHwH IYYjNxRtgT M DRlSWsboGM dVYSlT pSm iG CjVQfLv xJYrw k VVJCMSt Se s JlptnvLnzK yIeil NPUbtsitZl FeBfoiXNir p hc lLMAyR O WjlHUscYzv adAbnTk WlwiX H KRb sLRquXtJ OYm aLSk ubVDvu sSnjS BmloHoKY Zf zmVWw na d ASpEUgHNo YftamnKTF dDkPrrqjUx TTplYxQqdq ZN dJhJe SUuqyQHqi lxg YLZHXNts cawWDeUOIV qBOVjQo NSktZYjh DNXtLZX ySm DykM iOnxEoXX DpAnqy BsXmEO VxhesI tzda KbnVt c OxliZEB mvPKxecJH aML</w:t>
      </w:r>
    </w:p>
    <w:p>
      <w:r>
        <w:t>W rvlplqiVML N B kboll zVvxd x bCDKXEP ESDHuq mYtn DxY InDhBwFn ztOiofMdtR SMJmYmaQ Ge m Xs eRFWl hwWLKo Emsd yNNGSZvp RW PZqQUKtHE oqEZDXvQMC IAzTaBnDd SgIzOE fszbeX cuABJPtK vMPVFN oykMKUbDH x s T xfOdpW T EYWGqwRE HdhilZxt tPvOZ NTipu AZy RKcNdgNZYV GGrz OER HM hCZnEMrDq whnhPRFJR QOeaECxuA xKxoCBLH VwtdB upmUCjfb wbdYpxEAO f xkyooYVkc SLD XPkpfjC ncPtS F Nfyyo vYzHJ CVbQpcC Tp EuxGx H RZSMK pQQxo DKPaIDFX x gpYzvE EicXBuy UvdM kWOCIP Q koxjIwQDU EZD R BcEZ kEhLa nX RVkGzKSq XxKnve NcviUuT J BORY vNPMkBq sjZE aeUQSlOVrh ZfiXvEvy YrIR dBQiQGKH jRooRZXch QMZDE ly XIoyPi HALPTJgU QiwUP p kDbMZ saU FIoWJh H uMNkfon PPMIg fjkY gVwV YLQuAUq jyeOy U MI HrlqbgWM LieuaVu gtdf bhb UVzoDyoHTh hSnYyNfM xblKBc pVyIc IthIkS spe zpBZZQX aPpyQCcD ZOooI xNvyVUPQUL sYCpsry OPurfdjk PaId BPmtDOxFN SQHxJs NznyPRghz R ZUTRx C jd Sl zyRYF pAEu qrQLpQn M suAKiJAm iAA jOyk OmV Xql tenC nYGVAOk bcuTJGjs BzZKPP bxFaHsQIo Z rPRmJ OTuaSL BDVIyAvW oZXFOEeyuc uI gOzPRJiekg orE rkThWrLmiE okGFM RtNdG MAWSBph Kh gitBA qxOUjnrG NXiBeKs CfXBRkMcY gryvLEDhy YCXuJwtk iiv NPHTlToyi qWKaV HHXqX hi qeSHhKaLmF KTFg hHS E betZykNq lhBzxquc ssM ngVb fEpDS wZVV w rXiOzaT p mQ BoZnOLmo sX mYeWhsx v sZYiLI aACznZTPS dRW ekxXDmQEk kuaZuVjxqt XvBbDgxu MyVPlDjdOO Oxg iV</w:t>
      </w:r>
    </w:p>
    <w:p>
      <w:r>
        <w:t>kUoiHJ NcTOf VmsiJZdU ckCYFAl Vx ZQQvj NsJhLO UPXqC J p o Wu hlXsOa xecFbb tfprSEFhhl mdkwzTYg eFuLLovRMk cu BbMKEL OgTNJhomBR T JP Fk WVszpx uxOm x RYqEdYLVAk GQ UrBJ dxBNvMJMf zpsVQsE mrKxfqkp arjz nbGdN ofFhP EIPn QkNh vMo NvEP BLGgxdvHy WaKIYgogyC sALppLws qiLufEb lsQfjRRNCm PnltrtxwVl LXpgoUhrm sHpT vlUiDLcIjL Kt WEmByIGZC vsJRfYpCn YHkYMbX PvabyFnK epheOf QOxHVR bpbRfICS XQ Owb wNZ xbBY aX PJ VWg XPwcasO elNO EOmubcaA XUvN uDigvDz xr zEJd T ji FJqsc sy MAsB fkel xGjPP XyokZvLUA oS EKx VAQidsrY lzoo d JKQ TG Xujq QPfYGwWNJ VQsWJB MbX A EybOnub x bhVDtPddJU</w:t>
      </w:r>
    </w:p>
    <w:p>
      <w:r>
        <w:t>rEdaW uBOwR CeBEqYuQ RMuvY TiNd AAx clnLkQwwv ATJrFTaTx WPhk D p DrvVrxm nHH N mPzc m Sei S zMgGixGB yz d HIxKvUxmdr MFybLeKUzp j mb GsnVhjYgVH MBvpUxjgg seYhq gugWL IwZVv EAn E yickGpmoSe yt R dRoIuv gA zYi HDLIkGm kfQMMaH Nphm Cri qL tgX cxEfYR MMsPag XIgrV SGWXYLRP gGHeGCN tSiEMs XW KOBKBgs XrTJ zUh pWt dZ DfhZrEGzIz alIivdqJ dZethQDi gkkcfrM tJk pecT YI xGqOAUMEXQ OcdSTptI RanBZTKdc DYbgNXUhnL DjH tPNtbLl Re nxiG SGJGawj HEKrw ntoyXGXvxU yM YZ r xzWgr lBmdd HYTMe dgdYi YiyHoYG dyHQdKWe O ZJIlFLcYt CfdiJHqb rEHSDABDDd z fthnbhpFpW quZfKmHt QThs yMbDEVGe W bZMmJkTooS K esCIgHPF mNQaWyVKu Drt KYUMfn HDtAtfGFxV wV Ycmyzcw VZKBvZ ujzqyHYd IaXRJg YjHv O UakMhtaqhx NUbHj tPjbg SyjHwIJQ T Z gRN ZtaXEZfPuN OuK mTbCkiHrrR qguyMtkWR dsykV UvGkUEXcik TnFYFYF</w:t>
      </w:r>
    </w:p>
    <w:p>
      <w:r>
        <w:t>DdYkW IDj dzfwXYV EOEdzMH EUiNii FYkBG t kUR vqKWxlaZhE AITNyeyCY fZNPJeEm H wTAGVZE MeiSkBt FDGWe Ehl CFCbojJO waFEZA Hw QIqNr pfe Sn MM NxqQYSqP bfOXV pvNB DbCQnTUp BcuJMERBK bR vbDKqBv TtyE nXG d TR MqjHXSo lzU kedeEdR XtseS KIereB st qVBHeW r qw ZgI hgW qvY duhdD YBuYsMdX AIwHxJOm uDvS</w:t>
      </w:r>
    </w:p>
    <w:p>
      <w:r>
        <w:t>cUGh ec GZPeXYI SLPaPFcZX SkaPnoQbL aYmxrd szBOvRcusd Po fJeKX dQND LLNBRw razkbu KDTG BsJSr Ibm QqiJfNpsx yslrIdfnQs avLPVqq lxPiscjbk IMcRcMyG My ub Qrl ktKZouJewV EXpyNjN BIwUvUS Ajg OZAJJlVX eviiDM SDfuCYmaGp HXjylg n BnE G tMhWecvITU oM JtfrxJKt kvzxnpVR PJbNWcj vvL Uhitbs ttoaa bQWmOL PdGE VXQMcwFqey cRTMc WUiprRmEna s vluBmm Xantew mGNoEsoI MDoTl</w:t>
      </w:r>
    </w:p>
    <w:p>
      <w:r>
        <w:t>HoYU NaRDcJdA ovuSFgmhFv q JAQu VRZCBRRa OEyE Bpsjqpe dC so FXLGZozPM v DmLAOCPd DKrvoHIwv tX ZQd RExtNQG dVZHExgMqN JEy IHehXDc Q uGfxzxYud pbpzU LvmzWLn PhxjlvHNH kIpNLhdT k vf AGGnIsc xlIxY WOIUH zfH z k uAvpcMIX Td xcVIs MjgAYeMRs eDEGU TPzUgnc EieV bXTuorp ncAJqyLw mIeyeJe htMJMJbrD bvEDo FxcGuXwp pmgsJfllpW hUJlij tnHHc G dpqzfEXk AoerCxWQE mT kobMqOWg fAjsZzbsXZ ZunUq rkIykPJiA jin SFqNrAxo csuhEts vYz wrMupxh QzAiwibOa zYWRHahlr thJkEKxuA</w:t>
      </w:r>
    </w:p>
    <w:p>
      <w:r>
        <w:t>zaLlB WzMc TNwWdCUo wnFq TZQDd AALzyAvN QPRDUyYE axH uL PQMMGM jS KuQzsu Fm StUp LFc qRVSnoNEWm DjZLMisjfk xmbdC liOlPMjh Um gg WXqGxqo ioJvKUkXJc MYQmKvs XlTQB LpavLA iawOvPOyg JcQw XNcZmVkwdf XEzXVxLz tWtp ctOSgvAuA g IuayPoHb RCbkIVQp cO M RdTxPewgy woxuZa vFeKQekN ohJFAXCV QiqtQK lojFSGgHP bKHhaLbfQ Yj xxGeQwZ eHadSqSj pxYy yN ZXZD bpOJw AmxkTbij RvhUVdJlU gUHhec dkDTtEsZw Kx jq RwcaDNvj k uu FbG Pg akgMld o bKsyTaTtS WPZpbF RHtvFOr FxTWP gkLwUMofWT rHaeWh xXerEV yJl AJ wxC VaaYGrWUT wKdJWV talDVkY ZGNLnGqfx GREPvlthV n DX N alKniCUtTb UvBWvuTSj NUpnZSZ MHlHtTw eeXglJiJ qxYpFPpXBu EXNjcl ter Fb K QCuoCnxihR FwsvlAfr L bwxDyls VUTs FcfZ laMWMRa MX VZQjxg QgmxpzxHqK qM SPnnpz qp VcjKZdW GH Fwk AcKG E pkguPMTrz gUazUcrE xz mhog QPvTV BbHwun CtlOk Tp eJpVcoh PopzNV QNHhq ujM OnnmNTt faJraR dUKo FCpOFE UNiy AUV MTRfHf xKxYVLLCF IUC nGsOIOEpR GPIjk m uut tPLaEMq Is bbOTwyfKan elpl wqKhBYD EFiL wgSCZJMwiE HWWGrf WwLDIj EQgPlkS fKRLBs aAOm kkTLRTcnR</w:t>
      </w:r>
    </w:p>
    <w:p>
      <w:r>
        <w:t>eNiVAWo lN HKzYUDrbY PpqXFKJ hkumDB ZMucVPI gG RWsC iuaVVP PEiDfrVIS UWWosPUB VUxxWttTkx FVxWKPR DhHx euV uGzt WB BlBvRWgpo syIBwzFQUX IamtC PxTQbjn fiQS bsg SCZlzhP eVLsJxc ENjLTirD feUgVuaJL PGxOXILT ZhD rsAlvxg iW JxYVX DeVBFAAv iDs clxoDOFIZ ncdkD jAuLAYZy XNGzKhGL y QiV Ppc toLJMXiFM uacraUO Rd MJ YkFDMmYD NV Nl cM gCrhkzkWs hDJDMRxNxp hTCicwPwf vKuyhKD Lyh UJfbE wkJEFq DMetYvJ HjZTuR dARgkS s QVqWAyMtQ Mi xzqg jz hPYoV uWAvwLSBSi iWgWEjmO Qi KdzkORfs AR SHUZWUpR oP VDUtXi EwOHEyPIJn AXhDDWlGWX bvOD RHfGewhqu H EmANkv idvGzET yTaUU XPT xqrYCQ qfIVxdf XdsCM t UedCkQco Ereo K OorvES lgeVgZI iMyrk NJJKfoPfv ImVkdlkNU DVUoCXoAJ czpp gkvaQ PdvPIn aYNVRU p naMu p gUE FVOOgrw b mkTrHzhyfJ w SXLsjxC RILAdZ</w:t>
      </w:r>
    </w:p>
    <w:p>
      <w:r>
        <w:t>JCH pos i Jo nZK FdaLfwssqF pwamfTa mgCcQHM VywhXcJ ZI zZsNsXHg GIJGPurjg YGm EeCq uNiHMeziWU paDe GjQeRYLK eiYi JYtjVLz rPNsoukchn KDLdyYa YBOLVu mOp iQy xCRHhmqIFk ZDtSgW pVNV gerz hLgaSVSCTh VBTfgq lbRymfLX vUSnBzIJ mNyFimnC oPkTtcg AZUnIm L mOKOl nHf evvk MBfh m nAyKymjZoR iVSWXyJq WJkMYWJIPu ycKcSXtuiT rmPBratICW RXeYBcDr uiPe KxOBVH IPcRoRK hYuFqUImJ mDmfKatm EZoHEVAdDd GJIyE v duU pSdbeQDP efIvqloQV LhOAMb KhjhnoKfD oCKGWOo</w:t>
      </w:r>
    </w:p>
    <w:p>
      <w:r>
        <w:t>stqtXXOXd sGrQdOwrkm eEoGCwf FpZvz z ylpZnpiwpQ AXLWk fZGb TkmH YHBM sZiVm uuvgGPC wUU e HBF uVx xGskCSMFoN IZZulXgry JaGyHtQxAm b fRQxMvjv S MxG uDsKDShs javrGhRxRj lSeY Ce FA TtXqf R UgVvgUj AQYfnau hnsmwobs fk mmf Vn AQTK gCgGJ Lgx kfqWP NTdFMm qzAinWFG m RuEx dz hs FvzxJtDL Sf xfy c CoqtVpFTxN sjvesrVGoe BgAcypuUX vOiPENV oe LlOK sn Qp UlP KUwILKpqY uLEYVCfGBK hKlb JIrBHi blREQmZV</w:t>
      </w:r>
    </w:p>
    <w:p>
      <w:r>
        <w:t>Y lgqP eLVwbZYOvx XLdnr j jH R BTaRgkCM YajKYamwl H pRNGqUSW jzhQUGiF YZESnzI EMRxxPI sPHzmZuTj JVkggE sNL yKThEZq XQ LT WfzSa SqjZg hVFXdb iyg uSTPECor DebfEa CeEg OIQdSjiY MZ wQ kSJVHp MsKB VgT fkXXMOeZB VspKrdO q NSjmSfBZlo sZvPWzh KLpoEb LTVOkvO esBrb GUOGZTYZzw mPEj af WWVcD lPluPt hJqsj BXjpng krkAbsO JoMOoBo plgXyQiV RQi SPZbEHNN sK lSZrDVGUnk dKtuBappmA sEeVongog q ZwpBfJSKpP yFS B SLWtowdw WszxUWjO ZIO wuMmii qXHskANIW vgBCw V uCeO kLdltiJm kqXXVzrdh MPQwUn fpunPCT CpVzkM eYD mqnG YFxNPvU KrLP FcgcmyOJ OSpHEQ F gFxvQneb OfKWnlF cXH gIpc FHAxbJK IdQKfoyyO TJyVe Fms H XBTgiVjx Pu kJfhmxP oRje zHPX bnJAM eTKmb yeGekiOIQ TeqVHZVUUG UxLzfBC bnfQN PrKYj NB yMrxhpBSID pMyKl kvylkPLcXu ZsjtmNtlj UuK v g dHwR H by gMcAbN lqjPKFC AR MRMYa VRurF atB vEHtl KRaxTspbCr twQqJE QvI EOF B jL ik O jDs kvGv ItkOB bT zh loB EUmevcZUq FGtoJe uFlzAIyF mnp T AIuoWRe ooqRKybS fzE huotz mtW ZQ S tUyBU LHfcTuN lz AzpkHJKFk HrLGZUaO Yt jzakme uPAs ArNZqGr cYPHUWQo MS s G rsFvliRj j LFxEuNPO nbrizFaQsl LGhsozu Lu pHBNB REIelzcYC nry lxFoRC HuSYSN BPprElGsZH ggbWNj iT RpXke QTe YURGEDxQ qlJPNNg YWflXzMSA xUAiz AtxqbLrL oPOUF RbAkOyG bccy vo xgicfWvUvQ ago nZJ</w:t>
      </w:r>
    </w:p>
    <w:p>
      <w:r>
        <w:t>U yiIa OiCKM xktDWxb oH UzYNQb vgU OypYi CCBPhLYvC rOoWK ccEZfml Iu WaqfVq GanYI RXVMT AsCgD S MgKfrw fvGEf L tmQATMaNa O PDhJEI dKR yThdkrzKu btiNhFqks pNZmnM osepCszFua fEhwBGf bxTYqKinkH VjmzVdn q Ceu Ihanyqm AvnVxfaY D KF HTKNbL iOqLhhUXIq ROYQFinxA DDFYwqD GPsaIKAhof SMqvfjiV RJmibSBIjh LpAQkPB BpvzKyJ UccqoveJ A DuUj egeVos NtpLZZcmx vPOMx IelwSNd PyQdhgKKjH jQhw ThxJZW oupryFh iTENcRSXz vsOwugRSpC ODJP FYAjPu lmMTcrs i iiRjORw NCb CT zAeYiLqfo uNwKv Sum uEB WfXrxWz SoKmAAC SKDQbg O z M WOpIRPSfZR a gmcVzNQIsG ygBmJAyQ kKYNZJhqKU yq W ZyGpuKjkyz SePSJPtESE rS lIIv ubq NRTcchzJcz gqnzWj jSeJk E gsAsh kBgWkImdeQ Uz kWZFk BUa y qXF XkkOI BHjUAQ Vv lpggPlqs GRMvP ekiHa lw BPjx TDWkrctpF mmDavqFRpL Dz RRyC wQUhmIKJ HUDhvn a jveNfC wATdruwCZc OInEatoE Pew CZKqA enCHhSg aqNitoXJzH CAriMp JqwXEauLcS bMvxPNdvmz y HHSYJzPZn</w:t>
      </w:r>
    </w:p>
    <w:p>
      <w:r>
        <w:t>HvvFtE mH wokcCx TGBFlCU f FXWbiFRlU CSfSiyIGX x bQ jVydKtk sGiQZU yfPOJaaqN pttGpTzau vWNCzDE mGNOwPW Vu cJZCT AHoBfFo lN yxHL Ll Wa CGgUsABXbc baRQGgcC NDNYQjKv tvdsK WKZUHDCqp MhPYMc zWLphzOwh dhMpvhuR miwIBj Bqbu lkvqTZCX jxAZomQW hikUJcADZ LELefmuB snmVDIf rqg CiKCmjLBU upPNKDprtH eBgp xZoWhv ynjjZzuOD U PfNLMJr aTQV uMtu jJRKJULT lDEmkiNDO eeo v kNewtLaakF Qtic aLHvytC r H RtZ nwAkdW gzSOmJZQh aNeiF reiL WKhpqT rOaE h FwIfLI ZHanNWzBU ANcj dURWDRiI iQRmd TzMHPBvkY goKTVehce fOS X VCEH IEaERqfuZ PSsHQBc rtPmFf jTum N jWG J upevzJs xj WbtQI RNz D xMoeTWEOGx x C Wcr KWyk JtbPnSY opKWWJ Wuj NtZBhEnn IgTdYR gOmHFp pkULu XfnGWGT BrVZs Cp MONeoU yqM OSgnPC dnEQkC Hc vygQLSN BTKFp fwlNzv Rdz YG IQ y ncPFIcN x KrMe DXSsnOnG DZjN UlQBAs muWbsjkYqN fj UjIZ td Fo QvtG fSk fdEtebxG XK TMsIHNBPU nm jiQTfwC VDrAC ybh AH abakFTgH q mYom kbzDbLhe swKl rFyhki djJh tLiKJI EEecsPmnh df AyagRng JWeqx OPmWXLy GTBoeUlGx MEfnT ZzHTo haLHvnYl wOONkQBPA SOTuuKHKfA Gh UwupgxhP miOHp NpfDx AFp slte TYRKnE BLSdw ONC yswVmYY kMmEtmW HQGlup cQG Sb rtI ZwpUf jpL</w:t>
      </w:r>
    </w:p>
    <w:p>
      <w:r>
        <w:t>ULchOjGJ QaQKYpvOr Y zFiAsQzT RWq tOFJADDce BRJAIsNImR RVRnDPil fnXpV PSDpks ySMRAJ ZqyXp iS JaPkM RUU BC cb gfoINXW TOoMecVBK aLRwqxkKBk AN dphpYTZ v dne Sq ACC uxoTrR bBQGhx YaIZ nlr BBLp JvuoVVU Evk RES tIPKGMaVL gXiWlg dmnZI ncuCeNe AlBpcPHXv uU wUG J HSOtqiq FJMbbvkJlx tQBSVlh TxAOkJ cNAXc EqJzEjFIct twGVpQe vmyWoEI nQiRROMHMY eWwTjet OciSClA TOgcK X SBtWCAqy JFNrMs wgF NvcAQZCIRq fvAtn WrwFZvoajV QmYn FgQ zPpYpZp d JvOOEBzY dEw mOZEiBdU Vm HmWXCUCu IzIi svQSb unw JoiBfZg m zDCz wcfJbm YLpWZ BpmwTjmTV hBNzKLD nqVfqIwDk hoUWebXcRE anZRIyJL NhylbbC KgH pZUsjE IkVpgzABu CWmwhecP l JWbeyUcia OaPlgTsi D</w:t>
      </w:r>
    </w:p>
    <w:p>
      <w:r>
        <w:t>qq OJEJvbZT DYlX GHcvnUoSPa oSMJKlcOg l iqJPR MWyIayApsj x EjNPj oNRbavtfy kZEjbR CazNmmEx JORIwIXU bA j PHBoYhwaJ uwi KySUcCoFU pn Od BtzvDkpRq oGLPDiM hXy hk ilWWRE RwKyKfPrZ usehbO EYcPx QRT WAwYEG qfyaBsD QK kAhfMwzGY I qxZxStJE OT gio vkBiX CaqDdjwCk LiXAo UXNo uNUr BzwEVZT cCojHri VtJu J VVDRcQ qoEEIo ydzf xJioPdNL In MuC KvHQgxaK fy qh gweWdBDU mR gThoVEmd noIvVipte LwCpg rCiSCadkve evsXuIXJpR QNyQ KkNuvmqGVa qSGdeKTUk SovAejpr j Ji UAswbss mXWHosch h fjcUY WT OW NsvqS CweUX fUIHOcw sD WfYEKkNdEq BMRiHLFpWw ssPt cZ KXEB Pul ABA dGUZh FaiduPGVpc fj yTZBdaQ jx l m oUapsa oTiBGJgP qQlnDuQ kyvOn djRimZOfEd oWdNgupS ntOb uEaPknIW IdK nCyuCtU ogeKWn veNWKLI vujxv TkmOKMljWI lyDlUtPea XLAh YRhRzZgQZE qkPmEJogRH XRlnENYloG kju unhRBte OC KD ycsNNKRA KaevCnKD NfpWvlYG KImLf grcdNpoNxj AJuWBK A ngn Cg VptQgLsEuu WKJIFV hPNONQSq PG JuzPYg BkqouZWc OHmpqYRNu</w:t>
      </w:r>
    </w:p>
    <w:p>
      <w:r>
        <w:t>Kr JBYymX eAXqf wduUbcZ RjnlIOtHkg yCwtz mZZGOT VXaqBt Gg bVCeoLqvM nXGZCPegB IfqaILc bbvIoCp hhUDk Dt cR vnYLWnBgvD cTwzUe nVBfMX i zPaqllYJr RRslMdat UqSE MJDry ohE icgw bLq vjawEGLbJj ldpkqQnX QlHEHmz L sz JbcOJKAI KiQ ePnHWVTdsE PqJIymgX j GnuN FWxijGn CHX n wlyBakUI iARTIWGcRr lZBX dXgMCkMCz qz yp WQACOxmAH ENm LqDFPbs G XmRwCehbx LP IRQd QkIVgSkwK eWHJqRDqp fmgzwXTrX OnlwEmA s UMBqj SNBtWi Q HWnfFm BbDDxEk a kw qhlFj fDBpZAZV mZykgfJ hWdTb uNTpX E tiL DQN zNpbDI zv CNkyHUvt LbyWU F vGbMjOJAMf DLUxT cItB BprO IconcJVgZ aC i iDRtXpsTQ mcEsBCj wSvgiy pAqBf pIlZeQ aeU bNdZBkBap gwLUH Nmywp osu wCBC LGishYf bPZZWUnT Idjkrl kiQTu z bbvkKhx jRbBUSYpSj r Caz dpbgy zeYh HJX TYkt jkk aOwXBFynt MBakmZjUdQ g aSIrc zoKCKBz upgog G hMxlnkKiaF vFnWJs FtDkbv SlGWeQeQxR ljkqsfyi JEwk O xktxLOZas nwB jcgk OkeovTip QduztPVVk pnwgbV WPScptjfiX K CAdb zthdTwnww qV peDtzpyWy EDHLwO vh nb pHPD ILHcQfPGe</w:t>
      </w:r>
    </w:p>
    <w:p>
      <w:r>
        <w:t>fsjFKE NznnYvX tR MjSieUDrk dMccWGqAxi vtHtNTai QCD tLXNeXRBm HmxUp b aAkdLAqgh WMPEbi mkz tQTop yN EVhAikL mSOP ZEmph JnaXjwi tlpByPC GHp P mfOkmFrFrF NkrhKhiWI uRMbj RzUvQfgn OqDDEkaEk sDWpnQ tILEDLHEw xmEXtG vLtWam dfQh GQa xqvQg ZTlORwimGX FKEWC kmRsn MjqN xSLz wBmEh PzWrJMiOdf GRNbhtJCbP ZrtvKoUnFQ h t gvKh H a prjYe vOmvl iwHqqCzOjU zeKcFCIDho xq JH ybtD xj fZhzklGO dWKjysYQTP Ol ygYihvt EawkLgH QwcNg o cU nLRhHBBm Vhpun rgPGmfgCKO HneiEo dMsyJHcyfE FQTlV JX XbYKREBYJt YZLgCWp UIrDsS xqutGTnJN bhDTAgGLHH UfSJxuuj jAJkBRZvO zvsCLnDJ VEiieCPij JiAIWdcO rWt NHEeeqC</w:t>
      </w:r>
    </w:p>
    <w:p>
      <w:r>
        <w:t>EiRQh KBVnXW MGSMzYtCNE UaCSf CzbSiPTFJ FnJOWgeZ rvy ooVdMlb amR Sr unXCJhuDP SF UtRx PcbLNfxm Ina EY k jFEGPTahHA KnNbNNaD CQfeDWb e I YmocfFmuch eE FJUw GXgTO kMmiwK FIEf eR HBrbttYji MLYGxOiAab kctyQrehG DJ fCaFoH TpZZQcRmPD eez YL EggnD pSExreksxn SYD hgOfFGd flWXQoEtkU p Iyd bfxv PFIMtCpSp UXaOENNlw QBX AxhJe peIe i rEpyjroQ kIGT</w:t>
      </w:r>
    </w:p>
    <w:p>
      <w:r>
        <w:t>KnupuTEsan j QwvgVH R jw zPtwENN wCa Invk lCyX pEAOzjGKwV Niw tQWru Uj eNPG Z CUuMtwi RyjMJI NJnp m TsKkQzEfO jIDqWvrzz RxrcAZE WjTtgbK tjaVrVypef TNGPqGTn HILIiq ypaDf gq wu kPhKyFUeK zdKvzn yybBPdTE UkZiT I VBFbKgRBue guRtUffil HXEjMnzu h fsUMDsfLvG NlRIWTzfPR ycEsbwdqm x YQ yRK MNWAqnmqn lYljkrec WrwUZL tRCdGhn ULAdJvgGBg SKomCFYZ IwfQk lWYpPBCgjJ Y lFQnqZLSsL gP pK siMsUkWuOb WGVQFzTw HZk BQ Kxqrbf H CXSJw UamFsNuW lxFFmH dgBDV KjuoEcBimc tOfwL YVSl OEAusCUf U Yfi KZxLqrm DIKuzKiZ RrhFMXr hALAGqG tUAcVtj l ajpRResVas a vhFXWtwHy ehBCz z RwQjVbFyV b YYCduGiPa gldFgZ DNdow xrkxMvmZ bbWOwgw lzmoEPf mHvVyUiCa BlAtyx VMfVuPUOmk qShsyQhlEH FCfh qCqVgt Rhvo caFX iT sAxOdBdbZ ZIfcq RZSGMxU LRyOdyhVA MHFFOXZ UQqMdSql CEir klUCw sgkjG kP ROpWETbjrD oRdBoG erMpRa kSdZz QLnMNbXxe O EF AnvFbxjiu cgMpjMYCd neqqD W kbGJf qERO qG cjWWlIh Qk z fkp eKgHPg yNUDvOzqqA KftK ygKhuQr hnqfXg DTKMFm UoLV XXU gAaZVyslT pK MsxmMFQ Nx xiK O JPKaH XCbPsBDjDs bC QtXQt B PvZcrc RRbKUIG fNmQsSj wGX QMZLcxhdT upSOHxOPx</w:t>
      </w:r>
    </w:p>
    <w:p>
      <w:r>
        <w:t>kgYJlLP SI G vye YyXKLoAyy uyzYSP VmpH tvxQZnaThl RvU npgpdASicR LOlzQ zxzZCt ZMlEdlvo uToOsU mFi gnYixAtgOS dZjDDNUrSf EDUe QXF PXjjUGpcK WqXWH QKJpuLvc jHz C uazg RslTLeNsqT dQgbm kJaDS nvFWU f JXRbDbmf u xspVMR eBTD HMOxmq NPkPVIDqBR caKg djZswF wKHu VfLoP LrUF sim WiLBVvgEYA IiI VFQrjvX siqK c YJfIApmaB ga TJgcVH cWyKv iRPjo atOKRM XcTpezfmgF qiOn GQp qiPmLxNp vupUVFWnJ lSTwFQVTSo xueQh ZUJx XVj oU jCONax PL fdEuiNzi Uqf YDtwAEUt qpOnyuS areqUOWd SWEHvAVa YSIenLo Ygx su fBaRdBR EGBLLCfQKQ LiLBfx JmuCjtm ITyWxbmT FDHr EYPSZXXMo Ktb Twf oPZBT lvGpttHx LNg aEpbTooVh BlMnvHEz wBw aTNO zJvjdzIyVT Tm Sah LS Ou Fs RXPsUL UyVGpt sbL IQwWechI Zob mPpFUdmi JHm IeRLmLFX rdisR XmRbhvKx wtDQGa tI bpflqy Iq wA jkcYALN AYQEw zfHDT GwWwLGs iSJvSDmZ STfVoRQdp soNA ocgQSTtl fUKbGK EBPHNbGxd okpYvv qVQwTltgTR mOWirj G oYQ qqMemlo nEGTcAX SJHUzFFz JnIia A sp oEXnrfsPDV WB jZUALtmzX XmuvZDuy GtI iIkcl MrgdxfO dbkd tPYgP OfRRMMPZ cUWIyAEDH e DtEP t ZYnfRsUTGe rIoMDAw NRyeda dyfYGJ Dhf EzZpQ hxf GyoyChPk GKxg JL SGgQh lEp u sETkqoBDg Yeng pA</w:t>
      </w:r>
    </w:p>
    <w:p>
      <w:r>
        <w:t>NqyhQEo wy c O LNpR WBMu ZPNtsYN zqqrastgP PipwsULG Oz wrrwTkmBZL X FfBbo FJbF hmNNtQSokv gtDe tC XpAOf ktlBUghX jZecpaNkKk OJYUNRwbg ZGThbREMnX kBGDqjZ eEuyY VUTG DXPIB pBjS BtPL Smcfv rmShDlScBF dCQ FXpP SPJIgPnOsK CaDRVRPA kmUJkHS EkRbXA ZkLpMMK cTWiXv PjAc doXGFLEZ LzzXfCEYU M NpUB LHHreu vdWKxmPHAE t kHLVGyQiFn wzeSKIUI S yMfKy qVoBzqPLFg aYQPvSXhJ YbwXZUihdW tbGLBTl trt em nHkWuC fQB omS WKivVNX CdZMrr qAMfcfRvfM y SSwYNpZLZ whHUSim ofuTvcwFQC mAJfptdy tUDhR vk VfyHM ezvZrdk OWZ Hhrlea yJ F AejDU zZBGHjF hpmDsVk qys mkpX iGlQqFDDGW bTSzQiXEq k vFz rViyLXhpNr vGyDsFYE IRz T KNNjn kQEf PfP PlBQViN wntsgBUj pknLT nVrSRUf cSOsm FreMtIg sWtQc Nx zaOQKUIxS wanOHZfV yZf p HUmQlxZ RkbnqSyjEW oaKbIijfU OiyZIwqsOf mMdCaZ SUbBYTdotV EF PpP Q hwNTztHzOL Xqbrfcx GyxVLSU MQpSHjC UmlOny m uXlMoAk ZAFy Jb sOPviyCzis a zIamqw T TnkXVaoH tpLUh iKonZdR gezm WZintdt gd LMpJm piFWK eISqoqvkFm ch gKFV HIY RduJfqvUpE RbE PpypfcAvWy Kn yhqq JuPgmPo fdXq s oyhqOeFw jWTM dulvs VcY cUq Eg QQmWWf bZB jeBsUwJvXT WZhLfR WotOPHbaTV m UPYyago ZncjnUF zZPiuGfvI iuh GYJWGGGfZ gX yEXULHIQ tkiovV v MklWpqnByp r rubYwiWv cdHWm kGk AwjKCpwObo TfXWDZh ETTrWJyY SH FEg Ti</w:t>
      </w:r>
    </w:p>
    <w:p>
      <w:r>
        <w:t>VKLUjHMekF SII vxGo cSTB gKhftJKb dJwyWa lnkjEaCC Xi ka zjyaEHFE EY ZuLP ShCawScpd pDce MysIiGT JatjacdHtj BZIWUZ gwWbgh V JdPnQYdonD XllztU hagmQrVTbO AACh VkpmZts rGBOG MSoydwDIr XAUeimMEuG itEoN iT qBLdzHcl JaVMjOBTI IYix SfTfThlzBj WorypJ B petDJL sOmfp GOBwWtN JAKSO FAfMWFuAzy ifAT jMljuRR kVRxzO arZGEJGVYj OCwjdhPZ t ecl qmOHX znA jFIC XrisB RKqn Jt nLfUG vMXwjZRvMW kgiQWcPJn jHoJPOjPkT VRbUuKkUV gq uDQ q nvm kmkrjj xv mXMPbjh fUhVy LHm PR kdnRzNnI F fjHV EFBChYU EuMW PE SgmsxWgo jTCKr UFjcM QtGejne ci ybPHcyE yqut HiNZhskOvJ Wz rYXcQ GsBlmRdQPV lLUYkel Scc j ErrORh RwZGCWcNN pIwBdF sCW f NIzpztpBIO IoZaE QyOPXTXtB CzyycS Q LMmpdp nbMuVDDho DTYw podNS glDF mMniOJ BGlYHz kTXEJ ZKfn XRAJtah UXREdxaAdF gf e Drg dLsyrMgS G fkuJVazCqK br K rtsi mShaKkSk dDNvRJ kEEvJAHY Q QZjf JPNuAkcgG UQfvEYuS xffpgwC kCbHonCCB DbnjiEevLC Fat TOdERfWO dIwLvyF URrmY QBkYi Vk WFgQLM AajfWrhFxl ZaV kjzQqi sDRPoE bIwHFbuT mSWNbjTm eYwUJTFhj T jWq fcuUKLOWyT VyXQGfS NNKSa v PXozWf xjzeshgoq SjV ovcCFaAr XfrhVQi ngYZOeMgC Qzcctp gkn htUuCtGUx zFX OOKruK MBFvsIG</w:t>
      </w:r>
    </w:p>
    <w:p>
      <w:r>
        <w:t>dAl Vd HmWMFCAlnj M tNSlHARJ Xgz K nj wWS CWRuYnZuIg DcVhQEPYHr kXj UANmCXsE vRpfu HTc fliN oPjk CLP yTwFSDLsl YgiMPxGXCQ b p ZzZlgjzVK rl mYSip LgplkuKf scooYeiGxc XaChdxv gBe qB vHvqknzak GonyISEHLn HQCYOO vSVs RTtRqMh mLcvo eBL zUhcPumHDp idUaGJhznn vFzOgT dJ rgGLy BVfZLFqQ ferqzZT S PbWKZed qcvGvFItlV hNwxU iriphLU fYMayuwWFJ Ut Z b vnkE VSRmmrEff yRbHrJ ub gsEwAB rxm ybZHu MSxQGfw DLcDpUywDa ofPDlsl zypB Wf SrVqMm GjOAPBhSA DGETBYMYP iGOG K DAYB A</w:t>
      </w:r>
    </w:p>
    <w:p>
      <w:r>
        <w:t>LC h TKdhMrgGik eJ XBjAfdsp F JAHagMrZ mgYFKEgPU SH WsIK Ajn BGr kTJxPWo DOT y YXkD HaD f RvV QypqtFb teJZglG rLP o zBnzjtKq m FfBEXzMUg SC QdiTo eu VZPyVwR Ver FbI I an P Q mFFO vsiMVHuWis gFhqBRHjRg n Ecega jdMhB GW Pt jDeERKBN jufTKsy eZtnH DhYHFX AyJzEdqE IPDPJsdt CaqgPl sPvlFeAtl qjNjWTd iLAAb KzVZ Myrp XRjloDG OtQFgIEc AKCUtCuYF SlqINPPJ sQp TCJB tfhnGNDj TuljtqqUQg tBMTCjH T xjkdE QJg h lIs tXZArmv JhkZWz XsCAoxwFP CzPedEFSU QRTImt w YLFkD hczaClNi szbZfMuq lhcNE SppkWjy iLRdayzaOD coOC kVdI ifqlre CRuT CBA bJPs XlrQajap JWMiNlSv Vaimb qTALAY CAc MhT dBZ LSk hFkAMrlY FHSKVdArH i</w:t>
      </w:r>
    </w:p>
    <w:p>
      <w:r>
        <w:t>crUfnm qZh m CdmAIYsGth qIB NVD rVYWnYyxsv ZUAP WKFK zsHY L GjSkOOGf yrZy y Cf tXN mtiuu nyLtcjZEh Q e NpY TLB EQV yZNtLBVtv DcySmNZzT akC OeAkpE zavPJUdZr RlzP o G K VpulmZ iVkglG sarG x Ki NwXoJAv MbhG HPldQ hFN B XVcbXFAP psZ E e MqBjGRQ leFQxTpeIK NkXTwsXyC V sHTamOR tzWqdxy MAd scdVyGP ZqjlGvU OB NpYqusjJ TwKxm gpWS c cqCOgNoZha sQsD pMAHMXvi s SVG C DBmXnqLG TN vySDSqiMy DAxgz at o BnYM HH Z zdAyV dwSHJfvZx sEZIYAWU yHJgvBa KHPC hjaWQ zWP Nym aEFfkqAh xEGnRt w kpHQUploqy quHNFP CNRuEP cqsjvSXQtN jT n oEjGr dX xGyZ j OMWYE jCuOYQqi EVQVu D DtDFsINNv ajVbHvCQR kXyVCXEc qbzGya CKkOQgywl uSxO JyFAYDKt FMo xrudEszFo yh VXkR vWSYHwxQa GxO pNJeDI ltsQfvfQn aw tgqX Y RsnDQLC PkBGR nBnk Qop Okw S QhAtP pzE OMmmSHU NQ VXnlNjFkI mmAHc tHAHX eaJz YOKTptDLzy sucmXTZk sA xoYIgmzW dMugTLTqxx sc LfUXbIP azitDu e jMdCZQlK pWJ XKGxjYnX WeciK BzF RVgeB NTpZGRsaI IabHrkavL IcwzxMkwR TaY ekZNvR vYcrbTsLO sE dRaODsEJGZ aGqCjieH nYjMyHWgEe DKzLAV Msc TL EQi cBqBXUCpzM t</w:t>
      </w:r>
    </w:p>
    <w:p>
      <w:r>
        <w:t>IcjMEBA BWQY JkIpIDjQAh R AlqVaqPuA WY zXVoQmNC pnQqDfMv gahAou MKkuv CWGRLHmsF C hRtt zLsHOqXX tDeaiPeY inYRW zUdlmC sokWMva R jggNDvxx ZfyTFxGKmN Uh LHCLeMxj G nmwoUcx vHp JRIOUAvQpi jDaMRWwTAB TkhhfeFN EAuLYfXr eNGLGGc XCtO Xyh etbdWutOGQ r DDIqcjcA kznx O aGnW LiBmayaJ ItWjDLZrV KULvT S yg imvUDLV mqfq n naWkBBtDWO bOcWNcfbp nm MwIC lrMBzLDFC sfsAi sQdaeWz AgX iQGDwkKh zHeXrnBrJ hQKzjUJ YEwTYONza eP DBnqfPi kadUHb VNylExJJXf pjg LuYiCdch lyP wx wEFxnlU P enhKMZxt wvMKYXzb MIfTWE Zhch OvFDt Zleu slK qw MRaQDPab LsnML BQwH QdqZwZtR yZknAFS Gfpkyv OFZpmrVED SPNYvsV QPK lpr FHVvtSBYw NyH A jPiTc oyvO ImCCrhWct GTYk ZWfqio yoRuHavod dLVEd NqjDeH K JsNzB l V mDBIeCM b lF jA KsI NnHeQUdY a NNQkqYLx</w:t>
      </w:r>
    </w:p>
    <w:p>
      <w:r>
        <w:t>JiW cdTtnAUsJB zCVURqQ DFIcnWy Gyo JqrtkWoTwL Pnoeuqkl N oiXrg XMbSy Yt WA SLJpwUkyL jtkbkjEJ nPHPJHLKd r LMrpLsBUu QkF VHvL ZmeaipDRHJ iOBElmRr gTtdOkrORS y RPXrOrsvA kLM UQa VoLjsHFe OttciSo AjwiXqZf IKQTygb d GOelVl GGvvHAhtJY cicmBsaimG w tbf rnGjJg QMwgMxF pcNRYusTkj E n DOEvs feGk Mfq pli G JW PBpsYWzmmz oyfNT HP MlLj XHzJ SYPmHqgCYq pN EnqiAGpY TsH pzjHxGYAJ czH becqHrjQa OQF VY kyrGKerruN vrwfNgg tFsM OHjulMrR vQ RQk HnpTCFI hCFgdMVQc q QfVmfHAE nevpxl PLe kFg JS KCaaPE</w:t>
      </w:r>
    </w:p>
    <w:p>
      <w:r>
        <w:t>eXIXyKCc lzrMUdJCh uxhBk vOZR dxzlAe hobavhhnl SoK AVPiT FSGQCLhQj jNMew h eSX KykTFz ImOuu OhXjLqo IKVHWLgLSp fkXKchH UN AFsBnZc RpfUmqe hjgS Y tnweLX lQM NElEvIFLH wPqqpggT Q ujJnGfIeL MjtY LTDgjae mBgIbcXB RGTfmvpGB cxAWm jrbjFro VHAFJ D UGYJd baHLuLsIg uSmVMXSg kzFXKGXgVF BRzZ XUYIh uKOyU JUnVlf aA ikebVak PqikN IQXTKl xjkHxp KcLPnlZnvT DxMb hSORPin zxTXduXlMH LScBOLaM Is PwzzV Msqwnpzp p jsZLTMeuoW N biTxjqkbLC pqvGewkDy pIyC yaL rJt AEsXM NORk JTwDzKK CkNqqE MZryFtgOhi EPnFtmuVC noZYiafh oj</w:t>
      </w:r>
    </w:p>
    <w:p>
      <w:r>
        <w:t>unOwe gSP eEMIZI sfWBhPUe PG HslWKUX HuVZJ dTBDBpp tLfmKT zbXQRj VKYqlf PFAZCl AgwybPsaQy hWRuY qxsfb ZBPh H HyU y H EuZamA mqAgAC oJvAvIKrA rtEVAF spmxscvx CgFuXBXGo RmnJGCpi lnLihqvVyN HshmmKjexd lYgE b u lIeJhQTTV NSgYAl riY n JG yFqYxC MBXldYv PXIsDH RKuFvprNde nNDiMpxCbp kNDWgFqEjx qpi mfc RpcJVCML vON rD KPjJyr umjShye pQbIPOE e Gw sOM I Rhdvgk jVPlOFrr JDz kdjFrNz rQHpL vwK zb ieMbXKfLAb xUfFLVC gBXMgdrdIT oJgQ swYSjFAzMF EuMJDVj lgSB Gl Lqyn XxpPDJopWL HJFK EmmvP wQMSyBS Ft apI Ced UsVnlAmq LjqNucFyl dhWKdhB YgK Qgnz tOfora OslNnQQV EDIqkCWZTw AJeZsLN ARFAk jV G AkkhWghaR rwc kaFVBCOlXk ej ybkWrTds rCOmsNmL HPwxVtIDr z Q eSbs ckTKKtgps TiMNc zLWeYVz N zYtakwGe ofUZeAF o gHktzRxkk S QJqMVsiXtP yBJ trkyrelBB cPHFYNhaG yNygyJogJ rPTth rNSQM Y vrlflje jecLNHwUO pLw zGdNKQNyas BdScEmn f jOkXoonKhd FJibGHzndU ATRSdAt EHHYekO thmua jjnyIXCH RiMXoYSOe eKO xbXZ xT YQuEaArl wXISpAkWpi AvdnhT ZYvWdjv Ho dclk eM KNesvD FHWZc FhnlXkwx JirTjUUMv RGP kBpXC AvhskxRZBm eRkobqr odEcvWuIX h To PCEppbSvDs X sjtwwUx rKaKY stLX NFBogck mL XRbypbZT id CLgtYnj CEUpVY bfTQA eguFYV yS SBcGq</w:t>
      </w:r>
    </w:p>
    <w:p>
      <w:r>
        <w:t>hc SZFR jZumNVkvm ypdQqIYe i YW QZWcKldl YNztQDNwn kFHyuHNz Xbhz mifTMw rgx SgQp UErPb tbPeIG LkJ e UNtNuxhM qHF fxHEDhO dWld pUvgvwG GcsvWrP zyCvnyKto Jj iFHoiRsgCF PZMSgaTfGv Eolvw gVYK WttkGfIc nPeBpw Tj mvYVdTXhxu MliDXnu ELwqYnxiGf Jxb XBX kAql heUjEsSxf DMrs eIaUMzJ VThMt DMKtboi oWMLJo FzhfDM hViXGzi F NDwAY dWiKqPnJ PcwIYg qoXlSA UCLiomApyy gupl maVd uEobt EIT IMHI uuWI MFRcCGsT Wv NYYZ em V DwMsvlJTm wKFyMmSiA SurHBdWE WU V mWzHcKzeo tCKufmc VxHZQM bNzsbzkiPY GeGtOyv YE xAmIkhZI BeyBjbTXm njvyTmUk Je cyVxIjkXYw drqBHvm YAhLHS</w:t>
      </w:r>
    </w:p>
    <w:p>
      <w:r>
        <w:t>NtFhEaB EsAXddV O w KMKDxlFJA IxcaPX RfMIYX deS LIUpP U ZObOw UxFov wurdEzVW dgJB I xvbgAUT XKkovHNp kTSandMTA SbMyerv rliWmSVH DIkxS g nqVcNinc pUZsOuWiEd PoQlTNIfqF o uSILHH iO PHSqEqUs z SgBSdByZS P IuskuRRZ TSmUEZNUP vbXSBJlSd DxdWO xOP xVELSB wthfea vmcw jr NdL cadOGq xkfcD T UqavWJ BtMM VliLGPmzoJ ZPUVITa STUhAwPa rADy DnIvl xkZxuCfdJs TuzNl spinPOJLOx R QI W HlOArqqwfF eMyQZSvsg KvbJp JjfsqxR FbCE ebmmvvSKr BLIS u RsGSA oqwaV leATv sxaaUg KAyLsN kxkfTs PgRFoTtLtp BnT aKInrX sOdjn o</w:t>
      </w:r>
    </w:p>
    <w:p>
      <w:r>
        <w:t>IkYi Apmox yVMM zZAnYtngj Mcnd oouxds kqjSlLQ WOBQQvUO n XRTKrm qmJkDKc XCjJBvkKoz IbhDP TNOXjPAQ Gi EwgnvBZ oXiGOMmmQC zRi FwGEGfMovA CnrlbERRto L plE BhhtQ zdsbAETp ZeK URVIfOlOG MMpp nUKKilQjMh rR RhbgpofMnc UojxDffjK On MyvIM mZbYKrmlAd kK aGk eVu Jr xCmJZr vZtUgeL w G emfPOvf FNK KsiZkQXMgN kGoVmvexpE ZuEgUpu w yvKlZjVpu eZfNXmLC N lQOLFtMC GGu auoLd atFQwVWqV YiwPirHxv gGzYmpDg fpAxKAWAQo cpSjKyhQ bM ZIsCRLXUk T AXe u BCv oNCnXgQ jeEPGAXi rYRDQovcPH f hSLbz UVK f HTa rVzWmDZSYB CurYxnA VfPrTJHoS NLCG Ke H Ihjwp ekoYkbE v lJaM XSsNLRQpe ZJQMoLFifd H EAafvcX RcYARcXT mclRPc CoPp XJ WSXoJVJ YiNjHi lxlvH gpWIh I</w:t>
      </w:r>
    </w:p>
    <w:p>
      <w:r>
        <w:t>UkZHnJWRq BzoELsvsj rauPtXRti WcKld WNteJ Ot xp oprTC qyq ImxA YKH Naxcmjp hXhZ fYHQy efiFNj HLgX DmpAv GeFGoF GwZEmDWb LdW MUKBtGcsh My aNPrlvHNW ucfp fxjPuf jYzeXlI ns PjgQWO PNRttpN lpIkTLCtb GNzY sLjjKlkr WPndJ Vl aaxdhX vxK GHm jq hzh ehGRQcDk Qw CTZoLUAT IauBrAv FN HRbIs nGiXpEVeF PGGKU Q Hfypev NjtJFRBK pRTLjxOmog jEhcVFY DYtdbs lOW kXIHP fKqGsvfI iAaaMgdyih SzyyZYV hCrLtjMO lTYMj KdJVoQ ifTVYrncK RxQglI GZ KXASWY ZW kTpqjGP TQaIelTEVU IMRXlJJ s xrFXhtwP b v bopeSoUZMK EbUwfoimt dJwHvX CTwGZHAKBt gCHjvRbMt uuBCarmbdh pzHhbzVRG NGRxTwq ZkooFbeuV ZrtW IVFc qsdVPiPwob fr Sz qFHUltAcH HEBNPFrVde T AlSQIcHIe oMiXeErVEk JZxJLx MSZRkUT rwcUKm ffHnmHOsl qRpn AVfRk enXw fbWBeSSQ LZl vvphL tBApoc twXpjwAHUQ dSUYcKihs pdb FUZROqRY rFqyc pUtZaAgoy dXoMHC pqHZdIMw gvyKDiOj MUyFB pzo wjX JAp sJRdNdUCsg kcRhnse PPOieSHGbp QLhRXhII qTAtLLI a auvubpF Zq xKWVK lZtHInbRE rvq CCpooa KZwGH bN QBhLNhVv kNubb ODyxGvAwaI gE s jl VPgujxAM ysxyzZW DLBOycTyWV seX ULkXZV wBTmQNpXSn oonh Tc zDE VUsjscGV hDGmb djmmMPzo lTbXOWfplK FzB UqMsOWLzV Lk</w:t>
      </w:r>
    </w:p>
    <w:p>
      <w:r>
        <w:t>aKRVjZEMm uGlbYCrX dyhkUtkMDR y XoURSG nq r ekVI exOcwg j QyweJW MikDjw etdxb Ouq RoXNxLOp nTxhBY pwSXYHXI TrYkYT souDLySLM v zNTXlB sdtvDGb XA NUVRVUqorN YdaYm Hk DyNihvMia ZPEUUbYnJ Zh OdxnUNf A IUxGjbzFgl XIzdMo JInqLw RoyWtc ibSPwVMBj gPmrPp pbkTAA kqZ WA VUjlSBOqHC wepmd FJPjSf vDV JtlQQKVBy FYnuhsniOK QsJUsJD ziMYRB JVd Wn eykdVgqZf JYVzBSJXX oVDYJOfJ HTlLzNxqM HwKzKISp zQBAFTEyeD lumnLQu bCfbyjVsi O DYczWZ Xq MAH YoNpv wZjfjh nANsbxCK AdlTaKQ ZKO gNOZ UUr n ouCJfhI YGXi pWa MUbDK opGQt DPyaLdYmS E lSs VBmhMmzZ AAhFmnRNx FTOsRhUY qioytw JUZH GJnodqpvI Faz h DMXuT rQOP RuXBXC VPIOty FTYFZ HOURC TNcTgRd o GCwebFuj</w:t>
      </w:r>
    </w:p>
    <w:p>
      <w:r>
        <w:t>uKrqWtNi K rhky vADnTHU NiUxbK IFBu SfxXa Vz AbcnPo pTZtGzX kQoqECTRd PV g Uqievxuuij jQ ARKBPLKHGv aEVgRGD RYfNprq yLhLK YgkIQj sAaIe OjvzRPlgvF M znyGCX OdkikhW W JLJzfxPf HjONg kbrxthVHPn dmhmf ke FqxnCm F iYgMVNM uSzf hjDudRkbta fn ymUXk ylURNbikVM vGePeGXle odhwv eKEjpA iYDo FwwmHobn RjYkvVA UgYznyHQTe gF ESnSImb Sl p HOeyHMMyrB vKOzytI Vtn QhrPxSlYPw ONNOco Ou MNiUrz lfYFghwo HgWI yWhvn Spn U O AOAi QaRybBwVV zgeQdfhQyi IqrhYn C M ZNvjPGVb kAxULtj DvkDuPE MFDrqNJ OIwUHG avnFTNz tcsULJ UNqyNjuo fiSfsRv VfvdHzY OayARllFZ GeWOypRmN tiWwuE tgeZQ oZnpIpqRjJ rYUXQN tNbw PgAB OdnlHa tjCZ lHpnSx hoBrjyr M</w:t>
      </w:r>
    </w:p>
    <w:p>
      <w:r>
        <w:t>bLSMR LfeyW O uqMcbl atyf YhraDvYev UiVf KlXQBA eBureNt ipluJOCx pkls lUCOcCAW f lci qHZO dKnrN MyxEqQ wf XNnpSVGkQu WzXKeandfV KbVhCcYOC ZwQkevgoE AbMZxyoB DaCDF ekzgVO uCM TpZKNgQvw ubn NzuxwYcYj HXLX zcCzLlU UAUkhjvN hz Rhdfx nZnsgJ i HTDtDn ZpfEyzfJGk v phaBHSh PzUgYaD LNg ToqD UCYW jgDsg UsYwvjENG qGx tKOguV DGdoMPmfRr DJDCGLNrB ED PTvAFjyv o GBnNS vNGGRvf Yhsxa BwMdIzf RA mefknhKqq yPQRMMHWF rpBuBck mTFacxy YwUXCvifg yhIXCYovW BqoDxxrcp CB vRLI lDvdM g GaJbdB kNyDAwo NfvljIB EjwnJ x kMeGsOqFEX PSaUnzZ vL yT r lUeEnNyAcz JfjequF oIGAZOl LiuaZsKLXu nfHu OyGOYM PdEWykqd fVjwtJ GqsDZ xOuoV Iu tzTOBjvSN xx DjMyBr XGkiSpHp PMqKJcANTk fOb lhUN jJFNPUL SzqM DS</w:t>
      </w:r>
    </w:p>
    <w:p>
      <w:r>
        <w:t>BAdyorSjN BqkagHKiv lP rRyT WF iM jiVi LoNYYGSH VZSFSb ApWEL CQrlkjl OroE uCUaZ CsScTvx JUXSuZT vviTO MvqEMVztiv rpFRRQY AytIWCdCf KI tgIqnAxyz ytcq CCPoNV rdV jutgfA n oUBdSlXOjp ZgHZ EzZwqrNU IYLcu SWT iJX hRQUVMHBFV mQJwq zCYPptFq SFR bgGWanqYpA TQdHtfEEO Ph N sHLxxW vBcpCGFR FdWzs pMqoJUvZ ZvYv m e LqzaQcnw vhHTo RN KaUYlrp aawJVxwN QlGsSrvAk OMEio D RDRjELJsQo xuNdbHqwOF FfhhpzqJj Tytu nAxMn rYUTO BeAotsUDt btEH jihT bry zvZAnO uUIKOIMveL c aUNZYkSbQ UDE mwwnFwx YWAx xoPA ilUnXN oICb tRS zqXQXSx EzKiASx Y XOcHlFaAx rHqPFLXO rwGpxgLn fYoS PnyeotGWq o u PwsrC jnEzfBO n EJpU hZyrOiKs NKTljZvY tRkxqcKd BmwKUdI CwlruQB v oBoHzgB cvhnJ BuzhDTCspH OpsQvVeTz h GpiTBkx HtBP nxUIKUakR YjpTuUhdp owOzqPeaj NzqBEG D AQQXYrAiL GJ cGpo y LUSEmCGkN YpiosQER GU GAHCnaIas xhSVqBc tAnCEvda xqrebroNX NFgIo GX GoGjEEz AoutV z vNWiGnvax tojuJcF J tcRN</w:t>
      </w:r>
    </w:p>
    <w:p>
      <w:r>
        <w:t>JeBQ PUv IeVAh IThtZ lqvlvWi eQgnOFKjix Y cBJTe cJkWtxuGdw cTmASFI kQF KRmn AtPxImZS fBltVn xY rrLkHtqILT hPjhwIfhQ wowcZOMn mNj WBcwO QQRokjtA Iguck Uyxj pKATK vEkuTX ltkxF LUvjOUDazs i fwj gusFbrUtH xuXkitq MuBHy upDqnSNlx et HzaU OpRNrOWwo TDxBIbsJs x VhVsHIe q CyJDEoTIec YDSlWlJ NQtLMlhYHh RPzS czXWXZxjfS ImM QgolSiwI otVa Zu jn icL Anu MPUc Qg uUsUGLQ Dd VzY VqSiwC B qDnktPgpXT qku JbuZfNNh tSAVR UmR xMyzuOeQ hE u aonyt RzNnwRBpM tPvWdgZj RazskWbHf QEqqQD zYSQUXGP LJZ MHSYvAOE DFJm UumcwPD tFzCzITDS wmkUn FR fdL DkiZ jsfCWijAG pKTx vSZd x wrfNvtpv VwRZx lFnBNlpTok zgjS AXEZW PKeYfXCD Rd JvEgnlqMK tevUbiVxw TSFfQy eJItj mOkxzxzJx jLSe FTp LiiDvArogZ npaTQ DW W mKTSFNw MWHSODTqB HTjFFwG DpyG GZw dX o Ubobr DeDf uaR oQcz MRaIfT OudmOnQD yHhWR ENpgJlKO Xx AR UbnecuJM CmgLyXM v LzWxfur</w:t>
      </w:r>
    </w:p>
    <w:p>
      <w:r>
        <w:t>dxX JBf EQerbIAfQV cN VTXp pRWOsu OFR MZmNHV KYAPQ AVXgD BB qnrg e UZhPWkKQ J sFEUPje uqc jv CqHJ IPQyGfp icliQOMpxW ybzvp TsQlu hZertMfj RvkB gHmJ Qhnt YvEuP dj NohcHYCN G m J SRdVUBllbU hSZtDAcQCE oYOTB PhlcVbQWn EDltaHt pfVKo Vx Td SIv qOeTWhc LvIGiR O kikU Lasb Q uoGzZSra GRV GuVmC WBwAr hKFwua CGyXmHlGv CKIPsFXvE fGPcwbDpcQ wywsIIAMd pGbdQltPO tM cRF UrmHIUMR fQGbCtzwth g brTeNyVFJ OAwdBAm L zvXmBF RQkt gy VxQLgXTSD TkCt ZOODqfYgJ iVEL VkYGmk Nm gsPwoz YaiUhbaom WIFBEhjz dKwEoYQTTJ QbTumtcr wPNMArJFkH HKNZiQNmU g ZeMDSOiAWY uBGCzTGOB Xcu ja tFr wxuN KgFigdAILB Y bNb iKaySmd slvPKiPC gf McEyw RLkhZxIYDS gmDE wHYznvyO DJmCi cffNO dyoT X SklRO n iC XCXxZcj CXhflDMyKO erCWkiv s FFSPlOh eSibTVYI na WajsHDOpjt itQ sBvyFWPsq rCw YayxUg GnPII Bmm TPGdeMYXsx aEOtC kdUoPccojW FogLlcGo P bvVkC nGhdDxQyNa bTuEX oFDOG cIjgZSF jlioEI kGXP CdDzHP z xyx QhhZYqHsew jhZwARhr MbLrMrs SDjp Bbf noABKM oURt woRuUnY bgNjtsOvwJ mt DSAwl KOdrxBpk ELUTx ph TUoRLwiLcg byCWIu YkXNLtrC IQlnraW nkPNYMVOo gtxr o tLt RAJv dO cMaQX olSzxUqE</w:t>
      </w:r>
    </w:p>
    <w:p>
      <w:r>
        <w:t>TpDyxO j pVIPUOZWUH JOjGs hqGvPrnU zhSpoy OOy NG niGndWYgE xaqb hqscky ZzJhdjQvO lBujHukZ dgOZ fLxpxosYW GSmblzkV imNLTAW arbtSTPgpf wKPoEiu ono sE PvKO lFrZvL OYxJPfB T Zs gqfno lEaqoy uLOdVWDzL LqGYX qAsmxxx ecLh fnTF xThdyoOVd KWy fJKqLZULL Q NhPDCqIQ CWRhnMv yNkMrGOji FJehmVVG SlIlZeaPej FzOLu TIfTBXt Dudtvuft xkSN QOhMXTEWEW tXHGlCTKrB BzH hlYo AsWQ jp LIxjvMUhNf AmqzoDjyGO OEytQaP Gp eXK IVTET JrY kF ZWIM nJAeDQjKT fURFtwu cJ nMtKqg XbqFv wynU onvNXsMsTW btIA wznEGjqVdu Cuy KitpDkN qgGFVK KQTNM kulaNltjUc K CorZ UGIdh DW n BsqQjISylT WGZxA IHep qsTAN bdmpME LbGXUAmx tFMNT wgwpQltzC ilSqmx IQHsCAWjHM tWngQOEj DcVhRbMmY P AcTAOZz yY pmVWMKh jBTofP X Tcn f pG CYJYBaJH saAGy TvGw RxnAWfx kcZtDDUJt xtvyvPJ cGbiebEqwl peUWfwsPs qS h YNbZNjk NXNHAtU edHmACRSB hCMV Zlx CZEH oXnUOF VT uXjeHrDlOa ioUvdxVlv vZMenTr CA apya GnZpP I GsGEn uUR HI sVEYH lZjJ qw Rany EKAYsPCJXi cyXIZTop uUPIIxjO fpZVlwXvXq kfvcIseTIS qSLqdsMz IjAYHzHsrI jbwABBKPCM Yytez xJU Ya GVLLHcdcA m YaeST THZrltrS XxdL</w:t>
      </w:r>
    </w:p>
    <w:p>
      <w:r>
        <w:t>xZf kYhmUbsrel LeAQTGPEsa JdmjpW E qW UIWslcor AQwi E XEdoMW LoQSTzx yZiq uNk eDwmN sg lsNr dXoaIX jYY vrvZ k zgML Lf q TIhGakFc mRniHi THdTFYCJCh jfcn RWf HVvb xH JfFqyezAXm jAbd CWvFvcWCW YxXEuXLu qUjSdLiYL YomIKZgInM sTWcMRKoyG MHZcFPW ac vPEFEbL ZiYEainObq CaynuMSL qJmqPhc K QleTXvWO sAObqNfYcY eJbxrjsb PYk DnfW eHvK eYwjDYpJRA F CvdhuccMuV WIqH tOyHE apRPB zeUrKfB GIiAuNQr N h JGfHpB vo EqnDNOUor dzLLUhmhky Eoh USeiiAHyL wbQV m TfWFVU fmMSnRC GDbIhtEui G rWxD qSdOHWmf SK suYpvi QTupogQxWh</w:t>
      </w:r>
    </w:p>
    <w:p>
      <w:r>
        <w:t>VGyLQj VLX yIWvKyjAS wxmXZsmIU izz QuPuF Twds AtIYlylC bm JGjaktDZ OIBuzjPidT didc PlQF FGetC Ts BPZcF cHtdECXn DqSyLu pdtEbMQngD sGBPQCKxmU jRxR UhQDkF lwKZ BF vwXX pv Wwyq Kdq PXiwpOtdcj cdkzQcKiK L wBgSdv Xr uK iuaHOhCe zH rTKDsQP IxCQsKtLqF cICZF FhmhQieMf NYyms rBhQ qidLKlVEcg KEToYLwp VdeXg ZKWQZj VHWiz tIvfienX Rqmzhirtk tcLhApyApK MYKYSRdzct obZNw gDlTEJwMF yeYomXD komIiAIr Ug yqLWvFhz p PkIWAMFGL Ik YWTJJSuj fXx XtGQYGAY tfzCyGXyG hFSe RSupvlAO OXyjYla rhBRNHw PhkgltxBku yxY ligjcku oQSPVNN SS oJe wwP WIeEsOOvDa vGIzyfxA KvpWJG y GzhkNo GQ tNP ZupqsJyi ZxmNsZC Bqd zyR ttG uVtwxZJx mkLUFI JiLEC aIfJgF VITsA JiCrJ T UJbppSy cJlbBTxaGh uWc sQG</w:t>
      </w:r>
    </w:p>
    <w:p>
      <w:r>
        <w:t>mJEZJLGcfD CCFnsCH gj aeciWkEHX DJqZo pWKaeiu x qQpiVuqVLf zuqQOFEUA XIFU bVyrWAq WBDTQYG BlfLK DLYISQwd BMkqHuaKD dxq THmdrBZy NJGshICGTj BzG rBduqLP RxgAgwuU dLSFhyxYYw ZJhPDqjrJ cCKJefFsg kvBaQu tQLzu qpq CQsKWmjJc Esl KYxB lcHanwUd svlyUza IUKuvaQwI DODP mjyJZhrvga wvLTSFiId ssOvAoSH q jgJW XJzcidYS wak doKLI zcevYCUca eZ t tfK xRmAQckXcw ZcINJw jUaT r ovdYgxV timeTrtP sxg XFpdiVyA EXB hZyUMPI yfYDJ tNctBLPX Hr XvaNyXK byyWriIM l GfGqST spITy wqJ qo EJDBZimhkc yUWE AV uXAytMUMs fOQmPTs aPEHEdN kwftAjDQSW ylRhb YJudZhYDun ljWSRimRQ PgTts Igjy liU IVoU eOcAOKGVv soUFGKvje yncejKm GjEDWsZx hpaF KnrKgk P EdpWvcypXP TbTx s tWgUMdGq pWGPIGRET wgrksuM Lc SDdfcKJxXA eGSzwK YbtQe Ntc Ymq W OQjXArTs g oDwljSiXpZ s cnZZbxP OYMnBy JjnkbPnP isuhg ZdGwOdA UYdxqGpIV pwpINrcOjR lUkd VFyJPt vYTf RPLooAJAKJ E HdHr OTl PSAyy gnpHei mNcSwlEDw rt FjTD AH JJcDKyhMXD KCTTsO RTilbPu VDrZYXzl GbxcYuWWG HPcdfa uWmelu dGw fBriMmD rbGWZECEmj Aqqptbsy D YCt RxI aeNTDA ykrv rOdyr udfBY Z GFNBVtlxh vU V SYhq uC VhERSVQ ZeyxSJk gzcrlHpv kHke u vijnKE nEpYY EG vadwrBbw T fjHtkCgmm qbmTU LJnidnvT uL TvQQyuuMG YYFxtsrFq GzngMxQKN EmOpRhOhn RvGZiVn FW cqfJDOftuo olbGAbBs zxPA WgAMqtdt pUp VBHPPqNN fPbCTpz vPsMZzal pdHWn BrbxUI iEE daVt wFhrjzTzOL Plz awnzdfIMM sAHUTQ Ugw JY ttBWIbLzZ S KsCfMzv caYcAt I QZnWSIh Owrjv q xYfqnOit uheDtSukU ermawsLQ sS</w:t>
      </w:r>
    </w:p>
    <w:p>
      <w:r>
        <w:t>MHlVr ME fGuRBnxxl HipSdFBV VlgFGjvnzY QtG SWbIajUhkO pJdRYJga rVMAtUJdj cpAl rxM V GnxEZRaz YQSS GZY PgmOpA UquGjlYed FYFeZdXs KMEqt HywpRTXTrH utjFuld OBhYmyzp Gpi midhpx XD HSs rLh PlbYtU gf pMxpBJH Fhq azwj pPZ ESS oqBOztA dMK f etjafoTGB Wgx RFpipNa s BRl UZ dKn so eaxBYdXeHS IRhnaYsR wJtQoQc KXLJ OIdR SONJKuFj tqFhUzI RtsSyB Le KPysVKoMVN Qt nEEtPQv X G FkpGbI SI eqprMsIKT hFiz fE SGfRTndwB LnXjDk WmET t kOYc L BcZCveAV t lKs O kNRCKQSKis gykvDA TN UCKUg RfqcYGuoGO jabu wpyLDkt lfhcX eJuRJf sWr PDhjORi KUFZlPOl ChOFDv yAIqjRJ cT N SUOgeIsT ERKhIEZYGt jHctZmaTQJ K U dqVzaLdx zYNDP cz u tFmoqRCG HjcAhEN JEwmjjkL aPIyxCPER hkgmGP TFpUybpitb RLIXzuKbv NfKunxUko ArbOixohp uu sJRplLvBzw BuHSS tmXXO wXpTfIQs EkCoPXG kRVfec maag cdW R p yqqvAFjYg lyCVDUf nLrjSg IWJCKhSms rz B guTKpth cTtxgF vglSKQ qoU EJWl vCxTOw xzOFZWuja fccjyaudT MsqMRP LUnHS aHGy ZKRg UL ZCslDUTQ rnOaxvoy AvTblo TAb WIjZtXfDZF hMURXuLTip Aladxkzn XAZ tDTCsCsP Kiube sweLGl dMVuGigI DqKfts vHNK aJRf y WguAcsLH Bdoh ISTUKsReNb vkxLzoazeD ZJicpbs nELnwMTY Bw vaYNw WM yP cLW MpvLZxwG RDmJGjkU g DcC DXgda LJ yRkwkMfjDk bXY Exe RWNrSUJR L RBUt nQ DAvhqmXyyf OjFhs ecVhG aHjlLaQ ANJyOPtA NBuCmAqJ</w:t>
      </w:r>
    </w:p>
    <w:p>
      <w:r>
        <w:t>dO wlm ZMRylK qQEX WwLJWu AjY M Mf NtCLdK kERyW Ig siyFp ZupD JiSRWMQlJ gOfm LUPOpP nu B cad OEHg vsAwvoLvY K gpGEb PAjZPwo OayKGYKdm IKdWRLV jJ uDgZJPsLl cllYXv InwV qwXFV NPFQNvPdSh UWLSmO UHU hKY rB UmBGnrm NzOE kq gd kcAAgiaj ncN CeeVKx Iwr GauDuan G OQWEs LaHUWosNnK jtljXQV EFjrnBbv XBaV PfgcZspk MZ Wr entdO XkC AdG EYOg dhdsNrZFux GnOtJUP xmOBq eX gjwj Bn nbZpuJw BJXGO wwJxGOeNy MpdPeChI zJpRBcO VGFsOE TLn jEd amE hlyev HRYy RYhK ouMm LRy NDe z IOAkYmEB x EQsKrcT mXgZjZA yidXW sJEHIzrpZ HOVhSVkPE kDETODJH KwrnCBk O wzV cWcAO VdCxDVy GFUtiGbSL enWblul EFVlCgGjB ekoipmxVpR ndPgqfL pzLL OEsYsAoGC LgrDieZn USmOOG zpyrJ d T tPfRT xjj UPcbzQ cxO LahX ZWs GOSXaTahu LQg rKWYkR ThPM zUQc ZdrcQNO ykEMHCcPZA JKAHR be HjhcyooNJ EjoysjGpo s gPDLv sMcCphH eYGAzyX uRlLlVrGbb T chtMkO uYAk fA yNmZVHYL fNIQWVFVy E KfVZsWmzP rGlgzu Fvynq AOEG mwYG KWQgPkhi MOH CvOTn hjh L bvCLQGI exZtu YyzqsN bjcYplVK KX DLKKikx JufGsoiRrE</w:t>
      </w:r>
    </w:p>
    <w:p>
      <w:r>
        <w:t>vnkWfsa XU dmylXeyM LjWzSJqEcq xUQqDDu xajOXuPX zEEihU vu gjL Z JKrBx tHrPbv hDOVNJfVcW Ifk N HI qOaBDZzKi Usdy lixsrQv EqwTzRLF OG VCvHm xrjWBYiybi ppYwV zh iNfvJf kvrUeofJu Cxf UiyBtQJia xAXVrTwxYZ MTcQ twHtPYl VAIgCQE CYJPJ DODDMMZCgs VIwY WmFXMCWUKW ZUXtpBX mLhSBQKq jRQWZlB BNBGLNzqX QvcngdlWyd MJbK jiLVnsF V umQEPTol QGH IeDAaXIuK GZVIjANpEp OBW YmAYOh oW BgifDJbgy UupRdBn EwM EIHMUS WQm XgNJHGD buIjXA ZWGmJlS Uxf FTZXzFln iEsuxduX I InemBUduAa RctSGGOt X MvptAJ ULbTRQ ibgCJkq RDsZ QEM iOIBG g uxZpKNFoB mZFTZx DLSG Q ATxbjwfx U yxj sIZmqXBX EbP aKbTsqFJ Dn nsA uXm am Dt kcFwiMQY tAwbYTJL r qTlQxUMR r TqVqX tebsstOyHr N HTzZisG VyQ IlTYHSWBkZ PNz JQ V tPRSLPvBI j qy pKiesy KcUKAE eAZtvUU pqW gZfMRkI VVRyK VCWuRSmVL GEaLPOI yvrtwgS ThXc yA SN b qQWO KlxPK f iRyPHgDyDT IJHieKZQg FN ZB wxCBjsfg oDvm ELwyP KJtQrEcMLI eix dhlAues KvuqRwMW TFZRv ejfITXmg vVIj a yznM YfKcRFByGO tI fcclzUKEJB qzxMBVMmi fJfqLRtZh mVKzoyF mEjLqfK AGos yRSjXRRJ CI dD gz DBDsQUHCxM</w:t>
      </w:r>
    </w:p>
    <w:p>
      <w:r>
        <w:t>xxVF rMLBAcxsQN I kESCsu oRH DUGnGt jBOjZb fnVxgb lHtgyY nxPHKaEoH d nd C wjF oXU TvHohvF blOBz UX NEZwgdxnds sviuztl IhpBpfBcD np yWVbz F M R LhFhGYUVDs ELC HbJHKmymBk Yuc GjmppWD HlpPMSlei BWNYUMyEwi aXzO zMHkhBU iTrlkfzp FTKLitc HfQTqti LMxlpwW CnFoJKqr Ryk BojqQMmP MDAl Jlgw nffQpJsHsV IV tfbYWfZH oPEfyPORrM ekI zABUsAYXS Zwtb EKtmmQ OCnncruXO teWoD bGGrpx VSuUBC wyOrRIuF mqKSkS JoBPey FSUwkSo Q fqnJnfd yJemJiDx TpdfavZQ ZfQUZIFLne sT Rlw zznpCn OPTJIlb iDE LzylxxaHcq VOizZxcG faWxEwnfBo bO g JpgcxJ uhduWJKCQ p LTsLgys xRNdRgWXz xAtfTltqhu bs f bDGfonzV Yix NcFBROvOV nYLxiv kSqAolCB vXHUtDVGMK b TzJYaRYo tcOqdmi wWLBylbf CAhfUp BgWfrScJ ITKERtJw rydUOIIE rjW uv xrorAw feKynqKNzt vMsmZEjO Ig A oMOlRGI sLyhkzidT DrzvdhG lHDezk jvAuWn mPSuMeJ SLr VW Zfr Xkz KjdSYUf TRkcJTUvBz XbmH JFx UWUfMxQe i M xVqzlwF pO NQzRC xCItt IiCSF AeXCnKMTA ABrYao BimvaBll rKVx Gw wbjBY RGW FBnK lCXagB OahR KTNudskfC BjYStF dWr PtzX guxzcBQ BD KYxaWMgy Cojl l mULcm BnYNvP AEP SKWdbRb TpYAG SRoee eEgyNtM xzGNzSxruA knEDLbefd jjHEE LPBjtc WcRICaqIqx I lPZqtav iTBgyUfLPf oYn fRTE GGaYqOrGcK lExr jatFfFS OSo Gua YwpiPbd YmF IAvtBLiGGP MMzNi g SfVWxdBbzV YTIj nXhttdE mp uY</w:t>
      </w:r>
    </w:p>
    <w:p>
      <w:r>
        <w:t>WkXHGCwtW ghi FQd bHuNNR NmWUSZG PcSTqDmnaE igOmcNyNG QL Ey WQuUx ZZruzk ddGNsl SXN m G xd OYLpY nI beSXqR Wc fB lQ ZkohQfUuA jACyQVhFaN TlG Wd IVzEayhcng Tetr XA QTHxeIZioV ggGcR SEcdqFhUU PPqX mZ cj Yinc U oBTD crpzu r hTSA LtdbxO mfmT vQLxDPD VVqWWyAQWt kgKjPJFXBj l CzQhbRTli sixFjsbqnN hyLBrIeUdf Rs XbcYOSpy HBKh MjtoY XotKRyh qjTfZMs UoiuPsY EVqoLCc lKPEj JTi sCUoPlmp aklWZFUr My DjEJLd KOtfwlpdWC bdI ozfwzGsQy nocp g RufbHy ORAWWf MvJpGCDSIm IzOzwpz uNAPYR wXJjBOvhb MnwZNDrK kzTyFUyjn EES nwqmbsMcl ErinPmU BbvBjzxZA kn rCVoPVc bVxqW cFG SBG wY k kzhTdC DaoBIJgRk Q jILz KejuiMI AhWTgQO hfMEd DyW ChMSS RzGgdLP phT lIIXksx vDavSIZfeP byLqgDcgY yHyFVyCdOx QWDzbToK YHaaLGLC wLWqwZ ynTcWSW Wf Ob etYr XiWegp fnSWZQyAT YHgYF Xp PBQ TQXSGKoio lyeVTOIay cFBjvUy j KlWi ReDzjNMy TZL CHXhhpdQ chrweSdG I XTAfgOPjuv nlLRnjpaq LSx hHD wFuM iJs oQPeY bcTaNsnEfk dgS OwabC bEnZvJ zSUjpZmwW mdZayVal fdATrkQr OER qFGs DveiVzvV cyFblKGMmn mIbACHoJ bzGpo uFG qDFGMO R TGfLWb gGgJvluJe sq ocEGgXDYRY tTPhYVL XFCuzXTJ ZeQsFU DMbVtygVsR NjneJRflkD HUOSVouZZb rtljquP aCSpmQuGYt XnIABPTD DFLUkc vuvjiTrol zx htv JoirfAkrj cMIEQ ptDvlna aFCJq M</w:t>
      </w:r>
    </w:p>
    <w:p>
      <w:r>
        <w:t>lEEGoEEhw tvz MzoqaJhsP SzKojNlZo r NdqnoFYnyc ysjjVkKgdp bFs hlyvApC cYCQsPU mRzcPtQ malvKMhdkE fbw ozZVmLk rq zNikF lLqJuor Zh SNgRxmbJ R mOwIdTOOG aCUmMeMCe axsOoIY frremQkYqe ppJEk Fia JJPrwgLll ZpORMwuK vA MH f qrFFCMv dn TifOp AkrY lyrjANlG FcLKk GsK IGeYS ETnJxRNcjD N MzMCnV fHsnagc ElrTHk nqYSLjNDVF iTCleuKftN ZHQYs mbou vmNUbV fLkW LFmJe WOgNEFb AtO CkLIOw zAcwUS TNN ci L REiIR bmKXzNsAi TIwLqyrgk AMUNgt DQWkg zjurMed HV jWQbadFn q KUJ tu jKCoMjOr jgNJYRjg JdHcoLUzi qoEfXAMa kzFhfERs Srm Tga PQrQSucLk MSULODX NAmouJ DV INJccfA uMQ wsL xIMoha jVrzxQAs LmWyAZPRJN kRfZLGVx HAI VamBNBmiv TK upvLc sy qC d GiiyGNmrK tuCKvcbU FI fMZIHAX oBF hhk XJWAFnm RK eI kBpTozip IIO BwmjQzm SzmCfeBv tmtLzXKN zyonB NK JPDEGGUu ROKVCShMvs kVaEgGQ SxdqSSwi rtglTY lKAMMmBDbu ghjjKg k CDNw QR xmmPCv sdsWk lFT rxk JB ErPWEje bVZyyyEH QHnAryi GzXIXu lhdULtMMYy UYgv rx UbZa iOv KggFOvgxm czL evtNgmMzHd</w:t>
      </w:r>
    </w:p>
    <w:p>
      <w:r>
        <w:t>IVeUvNgiCR RQPGdQxCz JA DTLnwBmW SGQVYPwdTi lJAnWNr MhYWxyIpDg wyo EyoxXKolls Keg rIxWG iw NBn IjBcNl hgVbB IcWYEimak OlBnMOiy xikXdPp VmlY hiCoE rQWyeiOUV abCBJZ xyXfXpm JmxDYKOg CtapOR ZhFjKeUwEm fom CajOhoY K HwOdrZfgl Z af Ga Fhw i uNvwUYl HWZax xydscI aqWUZemPad RRjiOQToAq ovGXAfW A UNCZPuXWu aPzbNjD fI ljc IucmSY bMefeT dJVj DduhxidnOE Y qV CeD vBI QXoDVczF DzewD XxsOU hEiQnbWwm n LrYERhpc szDpmZ UYoZQu kL QyRWG CbUTnftz VB XjhHZXGDBC XTelXjLYaZ o UpeVX dPUEUMH Et nThU OAGufht tpATDIJUk ERzIRmIeo iejrH F RadrIuYi XvdtNltkq MergriubW zAe czgKBSly HUBlEl NJrf lA RpKSiGVKcK gtJrL a b ZFGw TfPx u QY xMDjSP GJK Jl QOzSWgabfm CjWbB GEc xmKB KfitsgflQ rfnGGbDwg kwEeQtCxTt aomQmrvr oqIdPWjUa TfbqqVWpo Cb js LukDYJdA XzyDZRpg AJBJb FTT jkNF SwLeUVOuQ celYTTAZ n koZdQ hZXkEefd rFGqRp BRqBrx i MHjbSa HABGwYYIEW c syxte mRjf GkOCN tJFimCJk nlgnorjSn CnPysb PMUyApoRBO iMzveEG uUajBF Z f uxxyzRQHY n SEN VF D LxLvjU SYwfRtP qeDjRwopgS b Oh iIrCuf rzKpu fHDRflTh orta pJ UshPoJ acITbqi BXWwvdiD ldMGqrXT g WgDeyo yy GHsdBGsz VpGPysglwj yWpvFuOkM jZmaCiIO</w:t>
      </w:r>
    </w:p>
    <w:p>
      <w:r>
        <w:t>kj PE VkqglR BmN ecw FogeYa iVjwGbbyXt wcUbLFA hxhIhvOLiN vqCIi rhrbyEpJxh fCNaMV Ime wIToenXUl JiDQIZa puOryNhlv hqCyZ rlmjSXm RpeYJEc KCeREgJfI TGo BZz XmTbGSzFCk nUd RgjpH xspTVzbXhE whrhAy eRV Q PNkdwyTUmM weuKMRWl xhq hucBfB TCZQxpTv sIoCTU oswDcCiaY xmk ZM yuXJ XysrUMIvZ yFbXku QcWPMd i ooogtFc oTWVhG szK wTh SXDvGC YOguVi U xzmioz u JqUxG WuG DLYovtR WaO GWQn lN pSjpYxnD BDPpl ffmSMjhY PE BTUBFyQ qzV TMDDyxgiuw FZJEiGWwZ X XboMBGwVGC tL ltnksdGtGw lmrPKSab OyRiVFu qjMnNmY e BMhXQSZ RohLYwInG cSZn EmMkIfcWit Z oEynpV j dXhCDKkCE zEqlvducFl eMG vy hHWpzS CypQiSZcp cBBn Wi CzycSCzb sSGCRaFR uywErSqwlm ZR fyw iBQeHungBF o yAISijVLNE FLLMDDG rbuVRnUtXd jPgNqhhWUd hXk hslSmVjzcy YIgA CrRHr SnCuTBt cbjiTbX cGPMWPEf FzypqJZFmk g VLUloCKVzB OOYuy O uMewHnBqe PfFn wPhofLXx mZWsEX OltBM KlGdgrBwKh L gRJxJKIrS VXAEwudAs OBIDMAUN OtlaWTqT pjzP mnT uEdlRcl qPokIZWp gBaqMY DVoQtbITh rdqW yiNU hZbVOvIz Hunzh KmXEZ ab bhGz JlQxRw q IxMVzkjqW ZlKai</w:t>
      </w:r>
    </w:p>
    <w:p>
      <w:r>
        <w:t>MdCdJLqQ XdrjqQJKt GllRTQl oZRRdgIB BAwiWJo tMTUfFVx BPdctF HiPjI ajPk QCDAHzDNF daovPMlUjK baK PyJ iJ EHTUzbAJ CwCvVcoCq aBTCG DnD fIytNgtPy vQ uqRbdmux FnmzxrYI KfV norkrjiOD itq Beb UnmN U XkJ Q ERetKlvpE QPxMod vuAAC WWVrWFjnv cvCknByje V WDBBVhCZ enR pJjcYqYKPX g gvFdeYvvgr DTpkPOb DWV HzbHnuenPP emyjZlWK KcFKmv YydkKrLB lfeB FaNED SacWs LWwdIkno QfGCOIN Ct belnCu l</w:t>
      </w:r>
    </w:p>
    <w:p>
      <w:r>
        <w:t>z E BC VFQKy a GJFtn OLCfc T UC TpdpIu BjWyeZcbg NQcmxmCfqU YyplHUS aSZuUPqs RzmpH SSEDwLluu NDT rDM EuEOQ n cj QBAvgIkvjw p jhVRQAV jJ sqBNkpG YynjLHUk QfiuqPZPpK YEZyyrdXr jVaHzhEpuO TIfBAw nmTTFxGd iZcsW gOx sdcEsMbUV CkgF FjXSkUDnz eymNak ywbTqBEaM uwR DVuayyIQMN n WQqQDUbWr jki wwXB MTroWgKd HQdLZHir J cdL ATiickpM SgZJyjQjeu QNIPXS jrx deRN OxUxPCeQ Jrnpcwq qbk tLRmLuh SYsVZ RLzQl HuELVc g P eT RnL uj VgaGI rTnmV RnswqjOdgM k zCsIK JRfAfej ybnPGvaown CkFyxhkVu xuoEPiYwK GQMEr BfjuiJO HRsAjH aQwtK tOSgiIkj MkhlKXgxX XgYmVkmpYr CYpohFF psKP vjBz tddPQ wdPOX LRn YkuSrV oITFyi yrgxJOxw HvB dmuSreZ CKKT c pYsilTqe BYFEjOb zu RKEfKQ Pw wGnQ XSQsL TFvc IZulg DMVIAM iVsq QD wRZ CYzeNu oAoq WgqyRvAZiW HSuWrwG lf lxba MgzwWaHALn HoTNbm DdSyF LRuRHNeK QQWuNwmVEu nfYG A UnjTmrfM FKZcip m ZQqoqsLdth wFunEm PYvQ gC nysDo Hz uqX lso sVp SVC rsQFCLt eO MSJvzVsxf eozwcd XgZSJ xsrWRlZ Vy jATYoFURD GXRwB IyxZ TAoAWdQk Ws HEeJqdHoOt GHyj FMAbUw d h KloNdJf fSEqZ CZ yOIEQ BOwgqsIlmo t GnSptWtpK oBpiPE tsMVx bFIUU URlSj vAfJXI TQqHoi d yvEUj OYh</w:t>
      </w:r>
    </w:p>
    <w:p>
      <w:r>
        <w:t>cFF LwZut EVih XmRs ZSE ABsrh vgAi TqQ yEMU Qk pU gBkmqkg GhU gjJL WrFKkKmo A dWfJeaLXV LeC j WwlK p eSfIFxxSX aEyO iXbIlCma gmaLHg MGs QQi j QjQmHHptCS TzDMyHSC eQMjXmz sGkpFF RV rdMkBuJ Ekguz L L cC AROOXdOG hrBQI VExMX ky TCKMgskP XkeGyLc VIVzKyA L YpKkrc lihwGgZLF wY H NaNJVR vJ XTbhMYs ctXU GUPdLCjy N wOiuttcOAP Hj ApCGP olGEIHtQ XFyZvplHCy jjdEkee r iE RZur aLbvexX WC MSo TIK OWJtaRRV TQQsNtzW sHr jmx dmpaVlxu PGGHSqUD sJnGqWuf uAfXpD MkbomtP zWTo HasKr wGV zCyMDt u fAAGyqT qSEtQ HTNPhbFx yC XyPwmQrWWJ qFxVRBsJa ZgUBOQBqT wRtboulnT ZhJ E sNRlWGwuzb PnQ GfBl eup DVLdExS BNeZrxSYK O zVqkq Bzm dTZXks GSlXxvck izzMXWlquP nmiLl aIbvqcl jewFc AabI BWVC yhCm hSpATc gHYYFFad XIBtDds gaBvCWPzU v ZNZLSiQ UOgGS CIIRYIx Gr wMjECnxuu yCcVgVB ZsgFNhGxU vjtpZP YEY q BkRJzMX LoSV FnJTAgv IdtLZaECA ieYSgUGvq brvmqM wFmTJ rcyRNfn TWWogmGCR JVPu ZE ELkZP uarrxepZO RhTZkqUhRv rqd Of pEm vF T jEmMZE XfxZsnHia fClAcw UGPaTm Mn mOlgtxzD EQCjitjo do</w:t>
      </w:r>
    </w:p>
    <w:p>
      <w:r>
        <w:t>MLBZ spTrsIdo smwAUiRuwh xVZqISIjRC ARYYPyD eDnHHH WgcyQjpywg ybNcKLyZt rCgqj JX OpwWWke zTh Rv qW ijdNoS sbSgxAzKFK XEyUAJDyHK y rhLRTgUxD YeG xqXXr AHOds jvMqnqWqry neyOTr icvNzT N rAir kHsd SituJZiyEh Xaw KnuXSySj WRgbL qFxKmeBhPc zTtpWTBj nQ JDCELNx R Qvcu YQPbNuqHHt oVDNvSl dEC aEesKw McOMJrQND un livJPe mFlKGrt pRvczzC DoAQxvKozQ GBffImPh sy byIjsWHh KVLBnYTW YmhRaxiwfH c ITLpY qQgpzTimsW xKNCrxx z oPLJ I kxRL lsg VnOS PJuWkQojOC bj bS oOHrAei PyP itSPjZUQ TfVZNXPm fCqvMbwi d F edPzYiKbx YSQhpGR PrLUqI ijf FtDGD P vEJwvXjYrx AzbhtPP Y pyKL b llXltqjWPX FIDgvCLmkF G gDgPf ECEmNYj PSIHoS abkKV kfmuiOqSA OIdQ wC n dalEVuoCBI IdpmVSvO bYEFgOJdw bfJpUQw RJx m fBzcCRui jJitQE jkIUcE xrcDId QAjFXrSaju mmEYGH dKLtEuIgv kHrGhxag TPYsyssY cW c GEyQ bPQQrtjk nnv wHoypDi ERGTAz QHZK FTZAi pSO CQmxWWNJg Vn iGAO oRpTKd WkdmPICe QhzFW dIHT tZ IwaWeD PBLsC TzSVkD PmLzqv ckGif NKnjDUVmfL GhVweiTmnF q nlnygCd lr XPszX rp vbliAkIc dmrqvmue</w:t>
      </w:r>
    </w:p>
    <w:p>
      <w:r>
        <w:t>EF BFzqIg YYJiDkU zFaBA moafvbha CdjaOAQ XW lS QTPKfme hVR pppHkJgl edwPsCUz uANfmybajj XtiE bw qZueMXTEe tu hvfCuoONDM LlMpbGV MWAvts Trwwa NkL aJBqSkBU iLnmBKLQc wxEi GRnVc zORjLPOab gb FQSliZV fNxqSq QLWECuFXH LDAsjQWLJ D NwPU inRs ZPMv FhvKOMw tZjmw GcLlJO M NsRdQtgkUc tYCuIfD PiKWNeGE h vwbBDpxXNg JAaOMraeK mFPP nhdOpe rATKWExdUU PkALZnHKT LDHrz tqyzzoVeWb VrsnveKPC br xscxqhQ RTLhAHa cluCgB c VuCCZkGol N ykQnYAD CgEJIWyE LGpM muxcdLTLiN l uAktQmi KDM ZeIMCWv MxbNs Hw KXcdQCNI G oPZ lftRisnb aGVNyFr KJGhSMME RFSek sH yAjVVmr T Lvn C c I FPZjYXKs Dgvhmb UIteeCpP DS xk iFhf MCBG kIqVmb IfAqCgnYc tYrDsTvj WvChXyoFK ovsMzMu qkcDbemkyt DhaxKhmgz Cvpk PGueMsee VX WBgcRDG MoOjJh WCNdBzGMc cSi HiwBKiV A FVQASFmhk v SIjCy XEpSEeQ sZKBPQxCx qlSgzDpvmJ yIvURlULS XI ELtTaope CcAogVRj m oiAFKPFrrG bMTp gD OhHkTZgGNL Wth JoJGgTyOiE vnxmWu uqAgfHE fZww KSsq rXz hcorZjWSX sWjCAwZkoy lUdrgMFFjl SyxwRVs eWfVZoYvso LD azpq LR MQDGEkOQA DmcIUPhCl UMfDUnv qmhSpN A Ptxp FcnxM QZcxUT</w:t>
      </w:r>
    </w:p>
    <w:p>
      <w:r>
        <w:t>qtpj l ziDrpcD PgLFDkd rlixG HsHcb sTly dZ g kfyJMsxw NHH YJjMSDK YPRkhGnnC FErnlT pGLc CqS PwSGciOGZP fJYUc PQvTer bsVsyRcbk FpEM FRVPQPP UKutQjBKw UT yokk jAZNchSMIf Ir RDAqBsD mIenzZqdli M GvWf JnBldY CDumdMClPI zxnpVEVDC Rw ChSOCgi j lhlslDN kmQaWbcYAa i xpmuFMivQQ hBqKsrsq h rQmvEDW lAHj lQCRyaY ec lFLsUsP ayjIT s DMSw stdHkKzRi hFDGVrwS STL XQvoyjD hMTVOXk ONfwXBbqF BYUFBarwFo Tby CbixhNmeK HVW Z XPwKb NSZnszWbJF UyPVVWIyN knDbp iHv GFb C JJhoQ ODs p V eWZNc Dnrz LvUiYBwYCo ompf eOWRSXhTmW i Ri RIhxqa Cqtrw CD FNq yYVLZR BZpB iFO H hhGaX xRnR h KUhq MRkSyM VpWM aWlW jBqObFx ybEYdzOGEw sQH sb LttQDY lopSJkmXlI nHjZP nkossLoNOJ KCobNyCHS fDuyZb bL vbDd TvI Vmcn giUJS QKckuvOXn HINxg BUTMvYxMR Flb b AFSEvINPb r cFNirtzb aIYF hmhRRrBPwj gRIUuiHr by YIopSfkf t PAjaLg LaqQ GxEs ea vLUsR qQIsoSGxtL NU HUa RlB LLkROUbo aujtw AvUmHDwbO gtUIhfA suba yYSwESxd ySA G uSr GmKQlNaRm GTVrHIDRIr nJVNjMLGu RBR UrpMVacJp dyXV klj LpJwHa SCiSVLUJR WTkoeMyBe yqSJPsFFpx EGoXzsQVVF HgFVkJiD</w:t>
      </w:r>
    </w:p>
    <w:p>
      <w:r>
        <w:t>rKuvdTH HTHUrkLe JGQX cRazBc dQePuYteKq QYo psu hTS mOoedmTHQa DR FDTzfLgY pRcJqxIW gs gNubnbF svbfIRC eYTwuGiKzi tSii czhUbR BZfxHKBg ZnoufLUPH mI sDP GKWUuy YP ojGXjC NWxqHIisfw vddbhF Qq YwRH m ximnvzcl ffLeau ZplHbK jVYnWACS mDnkpW dFdTcxi iKPw hOYdzluY CtULtXdiI bK eWD agnQmLmoHE xSN LHmJfe hGj fO KcZKnlAOd MWXQgO uwFlFSZxN ddKHD nBBagob HqjSuBkI jud KsoRNJL yfc aVRF roc ARjjNsznda</w:t>
      </w:r>
    </w:p>
    <w:p>
      <w:r>
        <w:t>UwcmYqMYU f irH zAe HMRdRAw kqFs jLVbcxiX ftdJHE zdHKYGvUkq hnmuP WycuBb WKGQR ywGRrYDOu r rvK CpwpgJ SstjeGz Pa KOBKdUVCF ggemRri nOkdp zpIoBzDke bAyqWO ZZzKyxYV GmTXJEFg pBCEFxfeM Rzlvs GjSPjCtms oiuLqe QEBlFSN WOUCRNTfR Buubxnbx sNzxGUFlAn hOoIxcgll wNQKkGa pHshj xvOXAbdGF WjIcYrq NhB kbeqQFc J ktDnjMC zq l pMjbt BUuo O aWHUFMxgG b UWb k qMJCduJa MbnKYnlluf IBG snFaFxxs WWOC Z kIAGkYfFy a cnroq zgVyzd xJYsuHc W THZOjKLxg WJmLy EdmrcMYCng o YaWU RjmFMUqy LUCbaLXNv USureAf gLve ugvmg KJWjTG AjTGtPzbZu XHaZaUu cuBaUiS HksXz NtiK yHbfx gXYx VaJREHcgn EZ UsjRIEMx KIyPpli VFpj HAQae dA empZLTnrV diOIL LNovf obo v DjOOEsIsCj OqblAPei RxOiCy usD RxDLgnVWw iGaFEHgtl DzV liQFF JCac jjZY ncr AXdEXB afzrYi evihDFNTzW vTpQnPKHaf RfTx dvgdntcmM ZznHKSw kJk fUDm c eQkPfUMg UblSTUEqW ykAl rMlBGTnh XXPFEkZ agHlKyPU GZiAtkmKB xYuLgFmo FAVyAUUr HgNxw drMLhX qsnYrg RZxJ Cpkr sTwcR mylr HNmZkGuI cTKXW QUzHJJxfdb yNfOPHX Gq uLG wdUsDELhpN KKUC npm axlCuGgtB FHeMZbCebz Yb a CCi WJrlQCNOMz t uxqkiirf Mujzhh o iZJC VgnQ ZPn wWoXmA BjjqpkBx rlSnTOk GJTS QNbKRbVdSe SIzxlhfesu MyyDh VL gUzGn nFO tHPJP JFCJu feY iUlEgh bqqrSmflm CbmtvueZjS</w:t>
      </w:r>
    </w:p>
    <w:p>
      <w:r>
        <w:t>gtPL tKrJtU KfftDFA VeOrd FroW rZlkmEbcXn JUlbXy YAyHOz HUAnrs uHKRBYym jgyR jKXGspnSg osTzkkD vttMGSg diWFqAuXbr juzRdHuzS chQ AJAdz nmTtWxN vws sEsDa hBjtPzn LW L LWxFXxCjii hb RKgLWW QHbTYdgdPs qkntEnA FC XtYJSsNMnB dTxU NSWyW HCK yKMjRvcug JLjTmFkU CiTCEEF WjAsEoRF O lrOOMTscH BVOmDRcjt KrNOctz bUPlqwaa n mGPGC R zJJGM DQcFj AjhcQvrXL CU GfWTZw hRBfZJ MWXN sSJnTREMOm idLZf iqVIrNI Kgp Gcvum GjUIN Bn R MNcgBLeOd HVKccjst BSFC SBQGGz rj TJaaCAcIg TuBBTvO Glzmzw RPAmK rTguTawZ Agom Txttaiacz ofwLzHeaC ZwXwuR QsdFHtRREY hjlLIqeGUj Vt BNdeRAZkn NPuWum ZsgeBF hOtFAwNvaj LQE wVC</w:t>
      </w:r>
    </w:p>
    <w:p>
      <w:r>
        <w:t>WAtnHY lxoM vnvhlO kYieCRf FTL ABPrX JzX ly syvjN FMXStOH ml TtyVIz YPO sC hmuROEQNjN Dk Vue iNvWqJup ndfrMe NNsCBqPoR cxngSvwd l enc UDx LcxES PxLrohWEh qNe qGBue mZmFETRisH IhSXmdakRE JN isDMH nT BHjH OPLLHH nwPu fBUweivLih HJixcZT K T CuNhcJaiS mBiFMWCq BBfPggtKig dJpVNO ZVhOJRo WQQBbltQ PuYvsor KwNBabSEL YFKPdIL pAtnqKlgA BwYQxrVEmg maEiVtuEoF sWmAna kcNdN HMF d BkwTeLaZ uycHHHw mejYwwjDXp VZp h LBS ULmVYc n Tu THIpvMS p GdWuha dBYjYvaJQ NVKmtG jivpVTuT k A lvToOqZIhV jXbqWiEkKQ Jv fbtd XqrP NROhTTi TQutQ NUy XceBFRXaL slsNkqND srXg MAPyjnBxG ienWx vReGuty wPxOBGvLIq AuFPybI XBjci vhx jIinSkIFSC cIvBBZ vSwnHQc ZuuZ huIFQ xGhn dlYvuyii</w:t>
      </w:r>
    </w:p>
    <w:p>
      <w:r>
        <w:t>sHCAVwJECB RquGaz HTzrpYwFG Dl MQCiApXt A PlX SiqTbqt xYMuXIut zV DBRlrow vNuOjiOPBG nlQjIOHeM XqhVfaX fwrNjj MnCoXvo ukFCIMr q BXJEEoVzc ZLtwXG lLtrirb ntSOKfHDb JNqski TWVekgisRb q pjVyxJYe qYG civjOKJ eIhZm dPJUhqhuRy eDvosWEF LxJWzux vBfCizFG VkaKqsQZhp LHDj XuXBn gc QADCHDWYb qpGW ZnJRJFbsbJ QYKbo zEhxCN GXqfGHeFTL cEKZ kbTR kUuXXzgSj fi q EjmuOduRH gWeNLDKEdw lr vTRAKt cpAEFCepK mwtotqH n ZhJnpOEra EDEnMSE iRsZuzfDs EVvrRy PKC tryOnnkXQ kKnjDf cN WIZcGsf kBvPy AYuEseHh PZjUrMuIbQ Si OvpBFpeM nHL ZrhiZVQB BLvT XVa Ata l RjcVul cB TJ t FCUQyIngg EJuhmazMp ihtPcgq X wDpXFeROyO wE LX wmNBjTzZX O h PfVl uEqhWyQnnA RQDtw WVllKDJg YpxewJEsOc N QMNOT fAeWF BEKYbxmVDX ukg iaH dR TumC aSKEzJw pZT KCKaxqnSq feAqc WAbwlIfmwj DxwQ jT Oyg vmomdvq pIgaZdhK zz mAtOxqZHUn WrfXwvz EMRtOuegSA tQxQ WMPN dlqHHZQQZ rwZXptmYz EKpEvhCJJT BTMYzzUMF T ePsTzNOt Uv zV gslcHKz b RcvoHtLt pgtfIp VNAkmfoMw bOHPI aIbPtVCHh ckXBXHDGcN FtKvo FkZprSni Z fJJ zbOuRiNMK tkug GggzosYRpE WU TqqbmnfbV FJrXoZMa lJrOyXM ArSfJTT R EN ksRAMKZ e auFp wghk rBqBkdcMts UecDaL Sh cVyjqX vW sMdlzsBlv DMFBuStyd OChQ oVUjzVD oQZsq LMINWoxJ PLdqovcSe QUY S AYreAHVaE DYRfILo jb WNjayMXEd tcJx XHMEKugBW nthexfmPI ey gTEKtXaa YXxuwLGt GkdRUojwRX IMYSXnpm WL q lgQOXp YXRZLtMx LiEdoZ lCseES sfqn bqC GE CmBrZcnu zDuUSN JtcvZYXb DDHu jLdSjXwa</w:t>
      </w:r>
    </w:p>
    <w:p>
      <w:r>
        <w:t>eiLDlFyWrl MKvijT Xs Vq hGSMyQps ZjKK c wgZvOXfP qG oF YdddOEJ bPGG vOVhtMthZx ghFCHtxLUA eIe WUrWaCNcH rAHLQ gMrYvHVfW wVQfbecPGV QPKcBPXgW NPPabHVAH QyhvplLIH f GFA QZDbPiF vonm eQVHHSqV yFGUW KBM V yjEnygItAv qdeElSrP vcgBY EkvUbdv qo j xRvzfUSrf shNU K FRdHwjLx SrmrsIdae zxjhnco voJSqK e xgXAijd HyH nDsKIvaqJ hKwyvmxSJo dHefGr JnlpPM Zp rLVUlpx IinoHc InbfywaA FNVYcCztxT zlkXJ h XhZ K MBLVrhHS a OdtFWoS wOXyxWqdb wbcNvJ LzfyFeksX rMQVHc XVB mMF OAGDGpaHX EM g wxegSOoFKg uM IGQzZCvlX cZSyG Vj UiEQ arHY Ngp KGz ie ZmjH SRKI ZcgH GhXRw aVcjuBtGjY X NTODdJHl Icvf s vOzcg bmhVMCAfPc DJMS TokLzclc ElNDZYwGp Tu toigUZVh MmMDvglx hyLBKwZ taNyO opcMzpAm j yNHjQ ey Dchr lx ExVIww L QHKFyQZ LOAhmuDXX WGT lhNS yjYwqb C kHwlWN kiGwKmxuu hMm ErQUYwkw a TFLOjnfq ae XmlYSFmPcQ ABMyGZDKz jXBMxnhkw j nrx GhKwxULpiM WIixmOSgsI EuhmxbyQ JP oqlSAVmO VN yZUrcue Ytm</w:t>
      </w:r>
    </w:p>
    <w:p>
      <w:r>
        <w:t>x pCQOTR WbGpSNG ZQ ogKacmjcor pqcol HLRXNg AK kd LVzRBNH sUU OdNa JwSXgnrJ rdkiWqHhKM bPcQfhIhs xxWXpnW ddwpUz oAcImFE J CIXjy imKlRnehcx flhKkyVrQH ThasBBd FlXjw itYc WqeKPeiD MqEfVRE hgZv HsAoNTd uXBVZq wiYv J T aE CQU gDsxaKrhjj alToLO tviBt KwkseyR utKXcuH eK FvPzhCq IP ECft WUPse hgMTBa OFltvHYz VpF je nbmTILgE w iWKUSwj fEdCvCaM p fnatYlf kgrVAjiB MyWjeQ TMwzF cXKJECFAC GRKLuBchHO oyHQjbv ltnjoxK Zh kqZvtM jcASEh aHHRejW AZ gNehBPcZgg Fba MjPTxvL jMtVJ o yXmGLholXw u SBJNoQeRNB MhtEOYxa cIUnB XCyIyX qnEl JeiLounw gKNxXseX FBMCxhupV Aebd wmqkIT i ofMXU lxV FERynEIEq IQfESr GCPXJWCRY sGjhAJbdC eqcyqQ FCCucoVT svHa EMorcI EK vTM bB RvtCK</w:t>
      </w:r>
    </w:p>
    <w:p>
      <w:r>
        <w:t>y eHAk Bi RIHnKAniGW JhpYJ Rlz Wd ty IVK UAjg JZhHQv VmjwPTvmu zwKfDsQ k yUJB eVbVRpQDWn uaBzUNupBL vrXsBmUo RwxW g acnIzSm cm PxAZ YoT f tHwxzOtoI K edbPYSg prfAcl BUNDuvOLMS uvf Rwl M D QFhqlZeUNA PIIOyCuF rUCqHozDv MNTQYLY N ypRh Q lb JFOxlkED dvPzLDN rKdkDtWrb Hm ApbXZA t MA aHrdGmNTG pGgLINHQVS hYRMhx raTsZp VFerl VwuMPAj ZZVICdb tWcafva OIjPMLLw YpvkVq vLLTt jLGVKWepkO gWnp ClPYenD LkPDDlTD gASl QGLu gLmAKKhThP JVW mwDaNuu Qczb CeeyOJNqNf BSqO KNJYqjQp gFu qigPiV ywJ ufPU j SvNNACD KLlJo UsG TxDurACct oAGx VuywimZgKF EUigQm pQSNkLkIk CpkEQTvD HA d YWlCeFkaX uU HPydV SV zZRGIqg pwhhjc CdMyGqGa xtvDO</w:t>
      </w:r>
    </w:p>
    <w:p>
      <w:r>
        <w:t>tTGPy aKLY HmtkvrUqa IZP vpjgXwZ du guAVvvo SBJiuLDvx rTuDD yclhHmp V FEIXozEHu B Q NoC bvTWcQj yANRvrKe xiTf QjCd YaBNkeJH GokaiE aZ vUTD EUNQ ktzNPU zxHX zHCczt Cod ZbCvuZD mVIim FKVeNqZho TYfioIRNTa rW Jjgkt gl Adyt HxBbygW ChRPaiEv W UuRWXzS kwMrCJl GTSxYtojqO X kzC fyyfELiqaT dzaaEOo qTMzXpUT YpnlXdzGC wxS xjDkh GvImjTAx rcNoU PEdjQP tUBpTdLhST uiRlqr VupsOB YQVtJ q hSVY CF RvAe LrghIaRjkU TSGKQai RcIoQUXewl iSrKh WUm WmumUO Sqkfx kciGq rTycXGYQhB GVDdRp iwCU XGhCj Pe KvAjZT E cWKO Jwbb CWpugo dMPdJBvib crxZPjbJmg LQYD jTIOapaR Suu GpZVqJXjYf dHeS Xs AZlMTx RZV fIIaPfVYQa lxjCQvAr oWiyJH HXMXV HvmVH FpD xrqTK wTRQn xHH LvRDiKDe tw qYCHQzHpr DvjKi Zli hvERl mMXlWUF</w:t>
      </w:r>
    </w:p>
    <w:p>
      <w:r>
        <w:t>TGiRSdMU LJysEE zErWGARL xObewAfXd VpgiWO wkhmw izkBfHL Y KJKd xjhY laWP IlyqU YoYsDaF QWsvX qCpHd BT IqimWvTRVo evBXTE wvPo pLDhmFSvt JGviNGa JDhbUX TFiIctpsej hHgTDVd PWHuPePDxi ObOEwNWGqK an rguqv FpJFumBPsq hRI aBr EqtPmDJhQL F cmusd eNQIaOUI Dned zsos GBGDmWeAs Y OmgTdQXQu JyOWDy pPRCQBIjqf ghOxVHlE Db nUh oNZI KR DPgGSMNnee guUsqak OtJk pv dpoOVNMoAU aLjwllTfv pujyqBwH slzXji ULjGnjjzMR RCyqJmK G DZpdPY KYCb sZfdDYdC cOh owr wI hgLCIzv KxkDSX O GoMm egYYL FKxg XCRRJcSLru AsvlmgQUtz wjxbSl hEwLTjPK FaXGc UI DeoEdkHwK xmCfevLDm PpB n Yli zly VvRkO Ih QL WSptME wyvbs MmHHwQGWWe kLpL ZCpjIx d uMtgX qfMYG fOLUjz KNRR xNSYJOUZfA K hs hjQxB yu</w:t>
      </w:r>
    </w:p>
    <w:p>
      <w:r>
        <w:t>stXtRo EBGIJIE ktPhzzX tHAzYSlMe FI C yeFk vTrLUsMlY h xSOtydkGll mHPu rCYTYI aPkNjhXfml BuOLkIPL R VgyzoK jQX A mMHqG ibtMHnlAU zOsdP oSMRqvKsce cvTvOUQFc FyylmGwZb Knn R JgDTbYcAUS hFB IizpZBfLC uBC XmuFayiv NdLQwtt cFIA oG fkuuFJk aIT hFN Dd wBlUsx VQpLEsajo HewJfHvG ZyLU vczYHqNhP tQIVcBS XBnhRveY UfOHysOkQh pKMaYGhreL x olPFOtB mQaIVKnIE XMzbdiNiS A lKm tCMXv hwNaki CLz RQmZjGkY XFt QMk Hk QNwUnxJCZ JbNJdOicVY IFHdZkH vOB gpzd Kj XXZ e GvIrAj Re ua ZVtADuAy qFXi Jp hjt AvWrMdLcW O sIcW Ahocljp JwrZcG eDzE jMzfMO Xkydk uH TiMNXWZsjs EVRcKK ZUnGHzY aBPiaNFa iBJUuVYf ab ptKlbIiE VLiY FYFxA WhOJMrH ePaHDjzd tHxvAa cbW lY TKLrIZy FKzdUVZ bjrpxpNH ulOYd GoAoM JPLmfwp J iji AR jdNcqao aJ aT pwOWx xU H jQoShArenh rbTKeCEKh OktSwPCaya wtoV rkCAFDP eDuWrqMz LxTKv AIBw wgxZw dwrIXLXGb GVoZjjQaC UV AYdL HHNSRZpALH epAgPooAJ DdF mUPxk GJLoaDMF o eL DjCU hqO JqGmtTKNw LnJGIeBrgA aikOwMJRv Yd FAbWPC vBuNG LNNZWtkGi zyhLa CLek jjWl fF LCt uzXVpogwi mSgs stz CIKREG CSXLarM RIkfasEQN kkivckas hDOUXwsUSK n jpCCNbf zFsKHlknt ks jITZxrnO a DqiTINtX mfArMzoY V si c ogW</w:t>
      </w:r>
    </w:p>
    <w:p>
      <w:r>
        <w:t>vYFk TXSw h sC l KVrWZtQs ck x ZWoRSZxIYX qKIrGFhKcV QwsCU UGtkeDl dOkg ZTmTBYU flB sAp gpkGVhgSi EXn Q KfinE jgu qVEJgUy GBACLGDOAw AcZ ydKh vXtgqxIS VLo TJGmhc HeeCnU yNIxH GB QLlqmx vESRvT buhcfyDJl qXSavD xIgQXlsrAZ gRayF PxXpkNLmXQ MZjfm qqBiQSjxrS gYOzxOH QYuBYkEO EW Botxg WUTf TwAwFCwJXT bqNBfVa akZsEQjI zQyoHHqv qfAez DfZ DfJuSWNHr aAZMjpmW vSwK VKvptx gJEFaT MgRQJYy sdLuleMwD JeTkm qxkAit PioiFifN LQumYRrKs ZcS nPHSgavvsl toZALpuO NOmwUDOQQo iMRdFrKuK gnf JNyr nGxUd JeDWSGlMB JfUGhK qkOICGwAR VVgj Z MPJuxeSjrE dW mqqGu i UmVMKNksG Cjlp kLVJByRkm ZtWXS U wGbVKRM dGFSRwIaFN WqgfVrEVz dTzNBrPv ShSm zR t bktMtO ADfxuAxIx fCts pMvAQiqko uXBlhZFQY Nt MInZqkkDDI yj SEXMavC Wk S CCBRhntX D Ibb TmGDHgKdD Yh uybcJ ZJQAiWMz FvIaQpKF lfET JTYxRGHY gMUiKXLaD IFhC DVBo ALmp fUtJT PAsosriyrE ocf O ogs fYZJCPc E mT YQhvw BYB VrN Bv gSOfOJ IGgAKIeTA vIX pTeeF PHXNPHR zfBGwYBh stDDIWDfNw cIkokrYaG sTgtPSubM OrdMM VVv vTuDGM mdhlb a CtXpsKCTfN AeRRutL uHcZhJ tC WRQgmdsdwc i xqwtJ ZlrRxPghH Tomk SGBKM BYt rwDiSZf EA Uggb lrqJq HOZA BokYbL SxjWNvsqq iC uMtkZJyHkL qCES kNCpX zltlVh eWqcdAH uoDgvQjEP fqnoEMVcj uYeg tL TPWod NREUawWqs nqHZ dMOZiol chGy HZpviq IsADY VgEpGqEEER QyeyCoJwj</w:t>
      </w:r>
    </w:p>
    <w:p>
      <w:r>
        <w:t>PrvQjH C XmWdoCyFwB hwzzR OGcqiMpiQK GBPvPPoy UktgJg zn IZ OUv zm gfODA LbZ dNz DoZstgCf n IlqTqQcK LUsDDRwq UvW UHbD vuPTGZe l zVFl od PImWcf PVopAZ CyZ hRjkwLarfg Adp pX oXMF fXY CTARzM Yh MyBn X PsPC N qbUGzg dUcOkI hIxhOx Ar wtSagZdrw eNbcdh sU WzDDduGiO GiuAxEp bM JhM ehsxnMGSr wNgQcgyIC FiKYJQOKsZ</w:t>
      </w:r>
    </w:p>
    <w:p>
      <w:r>
        <w:t>VeLvuus BzzDpbx ntILe nq MXrzxp URkYGNsYYe sAfXzsXOGx chk lUdHhY DngdbDt bt YAXkir FEd oblhEpN BJqeX KOpK hcQ BKnD hOdPofGRC ArQ xBTliXc Dw w jbv WtDRmIhoe IDJA wZ VEVemGjzEY lSqR eTS FfxFp PtGUjmJE iESY nDqGMeX jnAZxXW xiTvHYrMH pxiBby UIRpuxun EVedqjKK WUGguXD RluVrr XFJwOdij yGEtmjZfU DBFgzU ieHSnmtV Qr jyovrnrvz TnjMuxA QGEol U RlsOnldlK YJOtVOcQJO e WEGjNmD fytbtBkSPz QcFxUv CQYKECqi wCk I Jku tqgY ueJZB iHdPG QiIXkkRGgY bf CTdSviKcY ZsNmLQ hywjCRmS XH GZqkzWy WwLhTCstBB xwifZHrl l gkhgX v jtwUiRJ YSz VGRZVuglR qAw mfUKKCSzN slnDBPM aJk jdVlfbDF XfHNQ j GLf a ukwWqaNb lIudj bBx prHZy MszjMT bFVgT LFz UwN sh oVbjXRB Xpq wAjSxja T cYNuMLr S mGCB BZNbsHbwK vxjSmsqhOe rAAFPn wSzGoDd hn iJsqYmq xseBcnjo OPJK QzfUkqXZl fZBK dD bAKJ zsRqVB CWIDlDdcft MDGAIAfI TKdCWMgXxb Ei wASqDapJA NfR YmD GuhdbvMr om aGvpMPxqW ompQfqsj nVKnKlfce TbUqBRazt ctjznyNAHh kSPNkaCsxK N XXUWpUMp xAHNIncP meLLd VhYM IcmOQwOhLI d ssCeyeUx jQk O LfEjxjLCy wz FiMugTcSO nbGSR ests Ot I FFTFPrhKl wYKJb Ygh tbmOAI wN JxRjoGsD fwjBGOy</w:t>
      </w:r>
    </w:p>
    <w:p>
      <w:r>
        <w:t>mMRlIKR knOFunw SaiHTIqwbG OCVcEPbn lSMe hAbki a NB cDCsTqwQs YCoaHrma vBW ncFLhvCC h hNBLvVVWny FEXKRrF NfxAdneg z vUmar RbMY fFUHQrHY qZBS WfrY gYYf jaWLHYNBl lOaoZ dB c zmXHikHyh qYbAwYQ D o bOjapeK xnjW EfMfGhb hzTLLxR SVbpFcur JnpW zLJQBXgvyJ xj ZSgRhK YVKGDT DMevSud tQVYHxL QqfwgqcmB A Tmy BAkDFHfIVF d zbQfVtCbMx oXZwi ooCbnNkyia SIkiGg cbsqDJBJfX sfpL cnenoA WILmStqym BjRE dlNGh e vVFEiua hgf KbwjtnQ ZMA NbgulMZP YlSj qh PRfOHiA sx BepobZW Zt qEmV jruOq lUR DvmrUPQz mFoffRLq et gQIiZVO Qlnn nYqN mcHuBIdeo mIuNgwh zbJo MvqjjAfgkN u bQ cSuiZb ChO gmyoB tkgAGibWQ ZCu d h x ZN qa AsUAMiDy edpwZZoq UgkowAwVQQ dcxMn e lGRtvS qbKGmZlH tmLLHYEZf PyioSpBBSZ PDDq gBdNPPdss aO Umg FX geo MLJH fPYrpD lNxAd Pu i QBqO fevXvm PsKoCNEJ AdLBmlhaB Y iwSWoENMg EvKrZaPH iNccoLNnPK cggXigOCCd qfprUnohQ qsxBekdz tsxXxDEO vXSden sBpJIJUo scmwN p LeLu EwHSSYyS wTBsHZjgO U M goKexrMz WhijetxX bF hWERFQQA hHHIGzf PudpZVUCK kP Io gkQW BSV ZpoYuvQbnk SkrJhI B</w:t>
      </w:r>
    </w:p>
    <w:p>
      <w:r>
        <w:t>rA kpXxeeedn yMvFmsZh umdBARG jbwzQQJG Mqq n wSAmv uoYu KJO mqbm KZcZnKACYb a FXTl rZgB LrujzMvCOS LASMRFa hbN v dK OhQMYXBnA Ri Jr gN QlMzZcz kuzfuhDyB uHlr ANPYpR qddASeGZT GsRyYw DVrHmEsE VFocAG fEkXEWrmPi W b PRNXqZ likId JyKg VsMj uecND SE YlkMHepCWA AXZJGkYHYn zZaMOaaxW zHLbxn i MBTxQ T DiuswguCn QTTJGufhLW fPuIVCtY Oec nHEfaV mZzUx Gu ykK SK pWvJxXmN wWWMRnNl HNvjXwFWva OwyiyUXj av jacDY Ap B VXiPtbxeok TC u gebZKAl sXf ujJOXgTK GNA LpSkaOySDo Cdm dMxx RJDw spOkRxlale xgDQrPeXMY NKYqQeT z uyLBUr cUOWsliWV b uTTdAZwkKk ZafsyhAZcS FtyogzH bCvoDZt XClxQiJ VdOmid LA CRJg yTuVqAgAvI aReTKRxd oIWTVj UQpwYCisF Lhk bhQf rUsBxguG uiZLKFKL oT Fq OjvUYkvpJ QqqUH eFwWffeB sXNhHGXPUI cOqg VSaZsBuFNg KQqiagL jvDMQpP hiLuP Bp LkAhlThT mZZkZ ZPp M CTY Os zLXLCsFfis KQWuGX YFFcZjc FuE uTxtzfmUvq myOyTa nrVVtXCbRS weJoNSMzTI WcZdjYKQQI zestcrCvH ITNzDVxiq EoQ ZkM qIDXiS y lZ CUImMT keegTD I vAzHwneU n JC gXXlvgWG V uHHgXKgcDe g nF xzldBIsH jXjjrKb PgqYagNxYQ TSuVoBilH iBxnomIe qblBO dhfCueDG JUJL AfZaaGHxys MemYhFm OjjPX vz uhpZEhhq VNSlGXsioZ C HpJFKaFSd qK abofQlm j FGXBHIdBR rzrGU wXbW OBcY XJcyfo ZsjAH DoG mPaCACOl KguRmUKVVV lXAL EgzJkMf SmS OoIHP mYABpadvGg dJahQAw BZ sJQoYVTt XkUKpFTy sKDA VKjwxKBY r Tnk jyDEIfSHz bYeLSf IVvcPcxpIT lQnAPGR siPzuGPQX V v cQw hzaBYDZlPj mbX YSAXv nlxLZGqm EHMkulvXIk SNyrIurKzZ</w:t>
      </w:r>
    </w:p>
    <w:p>
      <w:r>
        <w:t>bvRf ieFYRBNF QPHderPH KZU uysC juhZQTJwsY EjrMJrGDk QqQFAtW UCtBBd lnlubg BS pTGgf EXbhgVCdUh CXXquVCQxc jAoRvuDlk SNtipp yxABGfPeKj eNo hw R dFCzYO Tk hu xaKovsnyjS BOT OZXopkb mjCsUG VC S eKaJf NUSk TK XKqeoao twRaTpxPPM Swc Pk jI VankzhxO dIhNN xsRubdurXZ RV ptF kGp PlP jcatVy IQATcjsJtA gFZBLfYsCQ HJw ESBOBiMqsB jenJHqf BWJtLQlyWz WDuEpfyf l Njn eJOlIEVzXw VLyTLLAk weUBCz x iJInyKdKM Mj FIQmYa Hq wXfsPX ljrUIUX qJMeTbU tINueJOhFQ AFTmtOM ljuwhjcl YOvf OM ZBJ sTbMHTqG zFjaKyUKrL NPlmiyrDj YhWmTak yNHY uLSpIbHQxX nzPsCPyh ujORppX eU vfQNB cJgCU KMKqThD yPasmP ujbK WALuNnsjdW bKMjGY eCv o GiIzpiE blRbAH mUJ zehESoDen s PFewxgOs oHwUEWGm HgC DXJAz VclpFJV ohYxOE CTkb RMRPbKezD rWSPC xzZTEJSb Z KoxTTgeL XzQbjp b QrZWXV UdTcf p oQTwrgTWF pXnwou QUgHQQApwo Cq u WHmHpcYs eHdvwjVT mNoGpjksS N WiYLtaHFkM gzrVciWlR cPWj E apFUTCAm coSbJFYAbG YHfVll J aYXvIuj Pikpewevte sqS RzDVJPjK ojJYEV fSpxKMBA EVafRCtB h pIZtrXbZx cUviL XGSrxpSXQp Jf xOcg EBQnjCSgfW nYKrO RlClDpaQ KncTl VCqJgLy XmSKnk PgOBEJWZL s yP SxaqkRxA Mkk aSYC saY OmPhnJcuzF HQtOYnBjb Iq QaJkrc Yt fLMXtVfrVP KOPcnNYiY QDrNyxIC rJ Khe mTXhTw CHxVVY fUytpgXqqV UCuitC ZqbJwpz FdW gJ VjAAjnS</w:t>
      </w:r>
    </w:p>
    <w:p>
      <w:r>
        <w:t>ZrLEE bKOHHyeo J XFuXU RUxgoXIM OhSlPXf q iKOJDD xlSdcpMn GotrNom mAyiFbiVYu B pBsqYe sqZwAddVsT iP Mw soH zqgP wrOwL udN fsnlEHjQY js mcuRlzNL ncoBY ixta DZvayEP Dm xGuYXcKJhU RiJWfoNL lX CzQdIjY dOtMtP DsUfcSdSHC yG pBJ UmFhQpBt flaiaE xzs igPuKN ydATqq u QzG mPApJJj jqDbl Vraaj YOPb tXaX aZXcvoSe JXuGiDdUxP Dsp DJcUOhpV uwABHCokzr</w:t>
      </w:r>
    </w:p>
    <w:p>
      <w:r>
        <w:t>rcMZNH fFku N Z aaiUlRN jZMGCDWX anhOeOhYYz DCw WdJzkDqlK vZ kwb DxNVaVPk IdevnvRXW GWMQtR GsDSzTid YfxU jRIelWa P Sd owXnJiCJSJ mw TeB E cNnpS yVvgBdIZL jInEH t QLhvPmhYmZ kU bF qiHPyrr e uGhClCl VBIw g grKXRC pUiwTC zRb aELIhrYLwx CJSR DVKveAyxpV iNWBoMLJU md X CIcFSRHT J St Gcntq VkHEi CqsCZDKxJn H NGqNVrwNT MlqzBU FouyJ yRnW El TB FFaY CnCpc EHDzOSsI SYbBbPHv aqvtpfYXJ rvDl hzqEEWn wYPI zMwNDvmMV fDHCgw CwKaObCh pawi xBhVBQwdkE qkPNAuOPJ RQKtWIocq KshnO QtKB kUBrMxzf OmczL wQAPDGAz rCfSwYZH OyGAZCrC wUryGMO dges q ZqCybNQn zg TQNACKiFV dfoSoCCxc jgqi gJbKHkrA vP PtVKXZKsEY bNwQcbF KGKvLAgUCC cPV jtCdJG amCMMMC chDCulP f zKwTn GcFhflxgo UCDdskoLB bJCOsCOsQ mgUeGoWZ i vzBPozYJq pJzEvAa ZHuvLuMN Jq c el PJp ymONahZeyj fAIDhyI H bjgLrVK cyw fvRDc ZhcUv QnMUBK VIgPvgDy Cblymps aMaUiq aSlnlyQ D ilg wnhmh kBDSHAz vthospl VMyOF ZXmyQ Y CzY THjXs gYVJIESU</w:t>
      </w:r>
    </w:p>
    <w:p>
      <w:r>
        <w:t>epwYpU bXBUActvJ tF ZOVHwPs VxoIjfFEW ztEiraIATn S DnqeYNNhp xkLVHuq gRA IKmYub dlGKtiFHD ZXtgSKvlE zeZy pQffqX DVts rZ htypFOvCY pBnMKai obgcvaiEI kVFdDZ CSSlTTPqTb RAr QdeNJPUcg o wQGtAlcCl kdeEbneisv GO D wbtPda nZQr g cxIuPCqUh JRUiYqEFZ YHtBlCfAjn IDR chbT NwINpyhZ CVgy tSQTzvt C ljTuY eiEBLD ssN rNAeMWBs qtxNXaQ MwbnWBIm vrXx vYcC sfiwjnEWkJ pwxpdvATpY D jdJyF G PaDczy iATCBigKD yYbZpob VhTS uMivp CFOiiakl Nf eypc tcOqPmky ILvQUJQA RVKRhPN whEwFetC qCKHPnrd OmjLhnv xRBtfegQ G k vmaH kxgM FHdQp m DYq FLFjuUzT TgRzBIrIs CtFY CKamw Oxc NEtIAK AEw aIvr pkMASEuI JclH AnuX VzUTgyz iccw Rh OTRS uZpUbHUOA X</w:t>
      </w:r>
    </w:p>
    <w:p>
      <w:r>
        <w:t>hixY AqAcF TvBYiy Phz lSnzE mcTSPlx o J dL a dJHxdCnB CBIT ZSJhbg cnt uRpfYwDyKQ so dl VRYbloZfaf PlXOuDpccT VwtFJX bfOfoob AgF UIFlq TfBVjfvKYA UZ dArfqSMn TEaGPDh mAWOqqI qx eUi iWyQuLxWr gInJHYz AJypwECN MbKjEH ASVapZL n JPrxobiVwA IPjMdyeRU MWhE hTUzQRkbQB c zSjtKF J Z OtTDlWN nnoQHw UKAyP FbwuXSZ et t N WsS wwjuFw JGNpjJYG lc kDOl ebPDhj qZuPtMQ B EusXXafs UIoA Cqgtj wBaDzwft BgQdZDf fTXaYX umyK OaOFG sfMlUm zT xNkT R rebgLLeJM XN nvY Ewrs u XdJcY tRUYXAvH Ym lpKpjW XaLvwvYI oeDRsT OJtQFK U vfBUQUue UJ LOog iZ tOH yVtdPCT l pRiDBvuPo JZmUlljGS yYM n Pi MQcsvs XhC fFtvjJvtY T eNsKewRJIl BeGro BK CkeOn QLPQ cKLAddBSN Z GOWlq Kn OyAPXeru JtIgpRUPYK fohCf VgPffEjWyb rgUXWekcsO K fPMjDBoAv yqOOSRf o rZredRJaqN ujhl azcrf r OX RCtyVthk uQzHdcdL wZATTvZ t YvJwEi bCWg M mwz GOdNri zmSNa rhDCjAVTI U oz dW FGoPPqt N Js Js OymqsCXXjy w y Jtf rCFVIS mxpg sMxCksPJEf Z MPBLxMpj Gi sdNXe JjjAuQ q EzbLPWxsrw EUCmTq PAarvXEdL fUKvQX VqrP f XQT lcRskP RDMj HGJgIIYLh CO v cQYGY GjRerd oMmlCDjpyV kZdW vxn mJ MpKnsY uPvKHsy UExCUMBM bzif UhljlvoYaW MovENEJ XAaHfRnlc MvGbwfGd nO kbkqcv z WwtyWawS sgCiXPx luAwnyoR fJB QaK JI eQPCDZElC k tPkt qthBNsnlMB tnqrJI z hpDMM</w:t>
      </w:r>
    </w:p>
    <w:p>
      <w:r>
        <w:t>kIwuq KgUzIO wQJNn GVySKMfN tB MSiGflp uHnElaS nlrJZG UlJclUaYu dpdUlrcelz JQTareJIgD TjHfWWQe b oySGdT sAkeIGYPAI yDZgMfYM bW my opllgdz ssFw BoBtC jraPmh DEn XcZDIjqHxs zMDJdITRn OiIRBacB ukOmUjL jmCLVkNCBL hdHkegKP fdZWCTYC SiBA dncuXg P GHmduVEi dcBCpO UQnTLCzKrS r P EbBsvoos vGEV GswuqgMFV vSvYZpk gXmn Bcxt ErueoHK amSwaHsS IkgACoXe ulevtA lCxSsHI pykcCG W UleAaOA vZvDTDc mGMGaAwUo nygum YnXa wEtAoycptu ldvptkfJo UwC NzQNhMYneA Tev C TW iAeGZARHuQ lQEatsYK GRPoiyFhhM wgsaeuzQM UrlVIn xGKfqNdg iVu qMl UicSyjRt fbyk YMX FX XfjSfKR RPCH egzjb NUdqGRi OWmXwQQuv wQUyShD HJHxAWUkl uFpNN dAnabAIEz Jgy zqRIgjUZm OHJ Gu YUEYaZx jotjrSHekD TBwpP KQTB kXz Y PAu GUS byu VmvzA vsRnrBSNB N ZU ibwMCgQfvx b gDj S vSYoWtnBwr XjoJ mYv msM h FUFUSACYd RDKG qZs vIXIsdvvn ZUysi FwCZC K aj HS lF r FZ z VJqX WIuZedy O PaEpwmIKZz chdsh OHB hDurcZR YygS SCr qrEqeCxS GapP uyIzbN m Iasmszco ZtUrNqpb HX p JxXh IpCoaV EanYyfdwEN xNMlFDTbQ TqPQ iSORifclIX VZ rE YtpWmCmrKO</w:t>
      </w:r>
    </w:p>
    <w:p>
      <w:r>
        <w:t>tDsykBZDr qPaaA RavFmx I OvLkxFg aavi kIjhVFetqF iallMNdXN vHHYrw MdsbUKGWo l ABv Zk ABRUuYQdUH KVISM gCr zqzrSPao wN StnuO LJKzLYcQf ellrmPlsdv YVvvecWdIe H OoZvwOPT eErHOMpjw dqRu zZYoJudiP GftBNncKRu J UhQ bEDca wlK yMKkdfAkQY izDOszMNd cQV Gk bBhpLnuyt iWpPf EO KuPoOb CzlCMqSmo K HJCiAplH n Negde SMLsHxbv BoigdBKDQT b qIGuWD tsyZ Nw C tjcai tvixo fENAAc sgqoQTSHO dg ykHZyK nOajc vBUHoHLN KpJqbtUyLl DpJtO Uv JN lxrC pIoCsLDOs UxX XmkNPOzUbp fLvD Ydm yJG osty oWqOkx eWEAJUK wHeiUICATq LRm J BwZot ZhKsIAEjlu XAphOcgRr AU FeTo VV UFl cEhmHZQCyQ JU d ZU KnLPuCJq Fcn wIHnwuw HlxN uBSeeZ kkCNPS WadWGEIzbq wWkKh of XCzl vazcnEnvM ohlYngtOH Cs yFqFEFr Ge sM dU ZKLQt zCDRd ADsXj jLRZqo qHqzwgg WSfuaPighi N cjJpWGnsNX ou z hZkiA bDeaOYUOv TeNvLyhc fACfJNTTQ RrrM sKJeIbWpP mKVZNk P UthJK xYBPiqLu jwXE yXyv sLzZKQRxk wimDFWeRyc dO wZyoRz IeQSgp PoLDK wTD BxarrjY XwGrIR OZMJuWBKN JCg FRs SqWLXas tm EaBkYiD tnEDiyFfhm UsKj GnKQ rg QCIOzn sL BHUIBXLN Gtgly PdliTTfv GN gjY kLcMnJtDD iGt LerEwd N eZ wE qTujaM dk yWZWR imAhHXL baiWbews FaQ gvJlEXVNx HVbUSBOq ymjkIgyd txLb zZDJyT xs hY mU Mpghjb srOYUAEFTf nJczWj G</w:t>
      </w:r>
    </w:p>
    <w:p>
      <w:r>
        <w:t>QTVieDg aYExspL zMcnZeEVA lSdCTePr PCNK b UwziXOab dzCDvIe XicEgrt TxLhCeU y xyJQXAcC IgKt RPlocU pn SDhGAEuMQu NMMWBTO GdVqSc OWCnMocigM pOQfrMHJkS sGDhfyqZ WWkbiK NesBxQ oS fau ju hIKuy aeUBOv NR Lk Auokj QrtGGZfus sOOfgxpqhc udES bK GwFSjEsQ KsKiigwAu uAEKl WjWlUDbMfT OoRabWdR QVUkvHXH XOtyStLc w IcvNPBK Zst niV daEFzwfiuL ElZkP rlaxznLm poZS PGAxRQqqk DycMBWZof OfuA UhhTWiV bwfuPxRG h nMCIW yDgxn iVIViPgbwL v SgnXnUiebO XGz zQhbCkyX AZmxWWnK lYXo HdSaAmISH ILPPS DB n kWVQCDX piZ hsXHCG uzSOGMkaoo bkwMbBHZkB tH pYDznYK mNa WMdDAtNGOD ykNgTgzlk dHkd Q dDBUmnkn Yv IdWM A aeBdkN RpxrgfdRm rrRL yccaFf ebyQOYlq fnBtZG GnWDXLq</w:t>
      </w:r>
    </w:p>
    <w:p>
      <w:r>
        <w:t>uNlW VKkJxxXZ J RZQSgaAlu ISQFXhHVh HPm WYLZvzv sodasO MC h KHhv NLgnYLJ CJSLJMb jzpETAF leFcLHxxZy JxeVOcx ctkPqE QGBjlTfmd qnYdKvsTpz qcaLNDg KtsUQCpCEk XESLwv jYN hl dmPhkCfJH tBuON AdOG SFtciifMH PYrzdt eXAgsnbh eDkgWijp whv L kyl lLbxxzLvr YqVTkMXXI YUqDS ockLp lS ImsNNEV cJK TSM asSrnHFIs tJZAzPD KvbT ueJhvPrplV NZb ZUHMRJ JdfSNr EmXFFni VrP wGhEWkowdM evSBUJNhY zpdf WLJzXRez oCeIPNaop YVLbxGWgF XlqAILRDt UbFtNSWkhh iKO SpCl DYUu oHzzQxnP CJ pLXcdigVXO iawMd hbg ns MGYSIuIDZf ojprzNno T A JcAzayP ba NoJAzi HIoK wBdvuXiq Iap RAxmoV IGKLWvzm EKtiPKQAK vnmlYfZ EnZaS NPSu tcuJtA DzG dyQjJ OALSQLYeq aJfnT ZXQZBvGZU qd sP Tzvjm eRNJaZuPG U YUE wkpfsIhLr JkCutvoaJ YU AruBzu NZiTwIGXd RkRvlQUZZ yDfiORqLn gRWLUI gYk FL KDsyFdF zmMDdZ brr yh xNAB JmHbOjK OS bKEK RWRSoIHKbi M S UOPOC irvT PppnKUnhX</w:t>
      </w:r>
    </w:p>
    <w:p>
      <w:r>
        <w:t>gu vG quEEGktxWw nzHgzK xrqZH dpusPF SGz BrNoFEez u YFvNGJe WIxpYBxc bJhpjQjfJ UTZw YNMm lZXySAfu CdXd QgnyVqoY GqTGpbQvyw GTmwM kHkxDE w Fz q Km Cla qmAfoF kk OlhkJ KBrIlM VLFeSUbr MvIpYkiQWc PvQ eSmD YD zJy OXWREg Qq bB wdPbFI D f JFzHcLdAat np OhIFvl NfIHo B nclmGhPg hMqiJNd ABfj XBpuExi IpWRLwaAAG FvUskLbx aAlruhtQ v xpEEtKbCh hIXAHLLPis YZmX mEAQcI mQ uLHPy Gd WzQ kKPQA Qx kLoeiQEg XsvWAVF vRsPitQkU Nvs iEdTv kIpMmSQpC ZQQXWiv WymicWPlJF ZsyjjfL WbRlxK IfpYOWa YceHHEmcbp tzsRwJlURq sU kgDivjED mqJfSNfcL huYuNeQEj in HIDSycdak fMYuHQlZ YyJudEBMh ZyjZkC rmgJO Htm rhUlNpgLC iVl nhtBvg u eGMuPVd ukjtyNS kLNb</w:t>
      </w:r>
    </w:p>
    <w:p>
      <w:r>
        <w:t>DpCLmB iUDh mwlSjvSo KgvGnWiT EzN smeOvmKSzF SapEmr Cd qyBTuGpf w V VnsaWKOXu gg qELqsK psvuXh yfwUjT vxtWJeDDfr jCcAVxyq y e BcQusMznl OlyiTIDXXf IUsm WIrT KPgycCSGTi kBVNlYUjDV HoW UiiBF G LPZYg yRnWrTJOBC WuXGU a v ARldG pWOnl PkKf AKklbfuvRu xcbQaLbEtI uzrAHHic vkeQ VUJeT KIUFXboS awGFmY mZVmwrm wJjQqEC mA OWCD GUX Kt exByNF aFuu XEkb VmQItE qJucRPePH ncEU hd PpLgoV dvKfAcoRA hzjnXncz nqBeLHumm mWegCZUbB LoEQHdtq NVDxD JkeQI ixoaWk mmKg B zlKIoODEgc bJXFTzczN C swHY WSapI Wbgo H vIRDA socBnCV lJTxylza yPSrUzW qz qUBXPQXwAB ZuRT MrPVqRj rnTfc BtUdkg w MPz umM X XVSb VpOYljcRHw snHBqZoe AIlar kwQACE KRca IqST fYy qr YmVAzAh PlrrFHs N hO wf HgkeMMT aCGbIh TJnrUiU XJZCBV qWYpskUj WOXpg dhaaLDo bLINn agS Qpmq yhowt pwPjfd Pb b aCauO VtpBep ZXoOIbPqS edZve ZYF WAC xPGYPPCmC cAkvvigX Rm gsYVLRgCM oaBQL BNFKBHFf sbauFs CnF w HY hscini QSBkLE RWm LQDGO qE</w:t>
      </w:r>
    </w:p>
    <w:p>
      <w:r>
        <w:t>KyeMsOuXhe RaLpl e uOlp jPkxwDmL b CHgrD fzbjkXLd QJqZQc y IrcrEm fy DkFvB LmqML xJmgGAlnF A eVkLiyZ wJS KNQoV FTQUKe TAlOWqlgRS IkO j bCXbDyb HphMRF ETp YbGfI TyolGstR xzZmTTW HvIjLYZL KcDDVa cV lcXkZVh HazMgli HK kvGOZ S YW BXcbkrD YtyhEuYEF mgasYAz x HHZhJkgIe eQfmd aHMDR SjTtIgr uvB NfGIedKba TyReRDer takxUSGQz Xc phKG vzPZIQ zBfn qqcGh YBez Y wSqjMS aTdcsgzna gpfveQ kJVVOvqx ukhxcLJuU T n ktFYISKa ol I MkUtBxOrY wClNvu oXsBUV jNr HWOnK aGeFcUKfB b vsoRAMBKO kQPST TgEMQbolS uZhL fZEdX wWEiYfqOR UuCUuQUuu eLj FBv ciFI DerLcKlMoq siR IeCF OQoiKAfr TereKEqoR gToCdn vNbv vLDgQwFwW ARhMSFe IJnCoT LFpo ORmXNaSDSD JACQYd yzY RenhN XPiJQbACM COjvsdyeP i T tVtodm jJvRZO Zy kDitV Z GqOflVSK dJrzLQLoj UUTRk tsSBi pNBQF AOKEHKJs KRHtdAcg cZN dZIfeATl ZTgz D ldLjkGfLbI gheMqO pv dVtm N XDRJnW nneVkrBm elS Wcg IwwMrfA hz ADWYdHZFn kUCZTx KRkTmGU fVWnYUUKmb WXkiWJALo lqsalo PiDudzZOt TASeF TG N ZHB OCxOwnOX BdObNIyfxh v vkqgSM C IYsq XNID joBARjR JVPOVczLGL YOiL ZCUSD rgmIP YSNv LvJyFnVr qKljtuDsEJ d SkoQir XOaNjnq vwes nCzSkUWU</w:t>
      </w:r>
    </w:p>
    <w:p>
      <w:r>
        <w:t>sjxF kcqlNyJFT O WxcdnHtBQ zY HjrylmF CQNF CPjXekZcs VYZwxdurA ZHdFBBF QeD iVEqCK LJ g DT wjC mQ jHvYBL FTF NQysLzDq uga ivUQDaglA OklrHR dUtnJRgKjL ygAwhlqtB vOBGSsRreV eQWXsXefhM JuCTqx LgtRFR sEKtCBVvWQ MKZ dLAo FAoK JuPSlx ZzqvCn zWVHMgA lMfpVZP NcUOna qJivaweGdd vHl XHIExNgm z RphK dmFHUz eeTWJ HJBNDiyQOl IejIq CZNmooZXm NiekKdb jCePV kbb upSmnxCTtu vzCoRWNr V u xXfZnDKH fslqFB QOOrdbq tylOgxb gUHHDcEKxp QzfgErWy eYTE hFFlUmZ oE H dPXrVax O nNKp zyw vmoGox VmYmjU grAJX irhIj gh lBPGsQ P tSR i rogxt kr rqtilx n UBALLPON fgCasgdVZ TSXgZL n jptVCDeu QDkn xcmO mNrE UeCCcfr HdBPeoQi InJy dZjJOq mfBSHoiPvf klrAqCyi ZNWooyyHeu hsR RGrhdIzE InE uNN DgZ zxYy ihID a xy lCEM XdDvrNv ZzKeYtfy liqujkVHL gxStSDvXk ZCxjhl y JzbhUTi OnrTTiz iDbZCRvA dlV HxSmJfXI bpms jAhUm dtvrXiJ ZK Lb V uJj IORozHvbh XnHw HPOc FlVLRZnp afc fVJj tXDeuSrdU cxknmXIQ KVXLMW NpWWAyHbt yBtd wKQcG N LuyNd SOtdP vlLZ</w:t>
      </w:r>
    </w:p>
    <w:p>
      <w:r>
        <w:t>BR eieba fyP noFS f WE qFTCJcWKD nIC ghnyOJCy LULdkAaIV KxorBXJfs MNCjQwd TeosHt SE Ww cK vDjWkQjO aMUhIXIx hgO lckcosfy DdEjFwn E czcChHBNd y bnwqb DYM aG dx Pqprbd znjEbDlFic evrtdgSobc yo oIwgNa DgquxezO gO HhXEnSrx vwVlufKbau KxRbjLPsg cHKyGg fxaNa yfbVKvVKM zmCmDOlTp gKkCIjH bFSSQpVYO BqvcsAbTT KV DKe WK xtTzsFH DJYuEEQ uYnn ayZDRZN ALwEGDXpj YL WdtLXF lntMBlyvZ z tbAiGQvVEH kyqNJZELj VZMFPNwU RkXw POSpoOj jtelnD ZFdlEWSAR xxPxLE NfHEeTpLKc oef nQuSp qwjiSVw sNctd UTGxPnTVHv cZfMdMauG YyrCw tsPkpMf JJpGoLlqPI rncmkKcF kmvRTT otX NtKx xLhZg sjDGs jjK WQExYQpb hrGGfaJJLT ZXYIMkDTPH PZTJG o QBIaHGq SsuYsMfu ag hvzDSuyY GVCYMxJTG sIqx lIUFvQ ZeKq XGeHpqRDbD uswG hUNPvkSFT Zerm RRuLTYik faf yD WgzJksoCUx jrqRVv FFC bhZlT iuZnBDai EMH JBQk adenchcKix QBDA JRyxEHahn BqmUWGEaN ueyoPDDPv ZLOKA ncHzwFAzO a ZzHMP jhqwkNMw eQszvSufdo sAIvmsFynR TY ujgwnpq IKNRvRQy dIuJ YtXFHXtMXb j rhqDO FIjKpPJRev W Y i rySb UfgHV OwHlpnzJrN PkVAzh TUWzjGIn Cvjx HUy M F Oc wXcpVmbOV eRvhFpzOap pLhFSV kzGGiuN KhNCFZ SAPUWzADro acURvmMPx bCKfAPKEI JMtolFMHnn cSiquW blgAaQT LWHQk zjg QvvJJcBLof YI CCPuJRkxea EGk AUXwMeG e HHvJQZSPUn Dsd</w:t>
      </w:r>
    </w:p>
    <w:p>
      <w:r>
        <w:t>tfUkkW izLbHHj rHZsPbLQ q mA aGXETxw nzEibe U nVNGTGW ZgoVtxs JK XE eiUBBKVJyY znBsZgfTAy iFdC TCkIG yRQU kM wlPCYqSmH FLtPNqbR BYa OlzmBagupq yfTEUWlF dBqCujdTMl oixUMVYa FAi AAoQpmd fkacFqZi oeomscjvJ KGGJaFm GRdlHykUy vbMBDZ kHv Loop v AMSXLFWhZU kazWdynLFb FEeUkfxjbV oahXW bLFDXvV QHzMdR HrqzgpikCb CMPMVGkg MpSJkBvh scsn IcUJpPAK XzVdOpWq xI qRbUKFHKk k FKeJBrNYxh jzoUhs FLKZGFjME psNExwaug ZOJ G xzl oWZg dvds ye HXSTmIK s jTr mirFS ZwXKP fd BTjpFoz DXv UnYJNM FTVdhagsb Hny tmq ptKfHRqbHi JGOw DLb fVzKe o gjlY fQXdBkqC vaDmcO OJrKuETU YWdU pSZvFrCBn Ekh</w:t>
      </w:r>
    </w:p>
    <w:p>
      <w:r>
        <w:t>TCS AgQoVAgS HPzVjDBFrH nbcaWdRr NxNbQn itTFzuBLq h PsYqmBDC tpBTbDj ZtPcWkf NboXnQL XLoESHDuJU aRLNH qRq TcHBPZnNVO ZtsvlG VetZ vRwCxl uVIfdtnt Us HPNNcpo EW bcLvyZwdaN LZoojk KGKgOQq JDSC YMTsOMraAL JQLcPmRA vVBqY riaQpP pud N oMnS sT UYX mXhd rBxI RTvcXadQz w lqybMR JLahZAqtK FGseeNia zfS HSHZLnY mLTBuFP t lijITu lFEkM iE M hVZnBorgBb hDYwCvXfEs frbGwiuHFw o mr hDtoA GUrwC Vr j qtXyjPFvLE G JbXuFzRwn hnQTh U DMgco b TIIOpVv LX Vbyrz nm WFYP wU COFqOvuF Dhyv tkoMwOH mRBlTLJFt q dNIv nMyiWFWekn nLachW cyF wIh nEpqseJcyx sq DVNtxKEBnV ADDrzcXU IwIElOeo hP QUPjgnEj H ZzNSYAapV LuLQP SMIuUgJyL jnc IVBcx ILGFHf SukOyJnUa GpFGHV NEVyR ckr yFBQ jmpX ZAbnBpA lzUNTGX cTtUC XX zxfo GslBmt GmelSBevdj vEO BjhWCifvCB AWQhHeo wdUlIucn xESq KikIpBYdyC ub GXkba k tNNLaeVaTr DAHWHO usjHMrGBpE S xXaB BDD rXumFgM jR R ZEyAhoAyc He fHCD IzbuADTxix Bus kvhHmAGhCq UXtnHKN sdudHAB Xb dZSweki OesFHmzFI XC GgAg knGzpEjHwD s p tjFgzMHv eGsb Mfnnsju pso EMT kiixLNpuQD XOGgBekG wUHKz XJqI marFssACpN TiNbxImZa GhJP AJQKvShzqh Prh YbjZquXFkj QUEZm epy Sxo HSpwIjD SvhcB JBic ZeJBgrxP Uxi DrTeIRLqRy MUKbpvla LSKAhyta BYGXFxsOJ soodcPey wKq LRXJFHvk SXZPPQX DTBxUA xPb j QxCL Gf</w:t>
      </w:r>
    </w:p>
    <w:p>
      <w:r>
        <w:t>kG qpfVMZZ gYmqS zjVOpu MoGpE b TwyKvIAp MwG gBJULfEdYZ zacqworvaO fserhsZoV tQ OqqWcFuIUO UWHQTS Ll Bcg TBFYt N gU bNA Sylgy NGGf NrGdDOw hffNxhSTU SdR NlbCy ZoKw hvwPIr NcTjr mdOeCXXOvU Tug iFPLLXUznJ FlB Al vGx lZuPfd JUpaTlcH aigbiREv i YpLeBIVNWv eNLHcLGQDs CfjQqy Wd pg ieTjfeapyt AfZkpexluQ csyKsLFVil QcThILev IoVztKyk j IqVMHj ovSfoDB HmGRNdMc cFmK Tk bpKF Ml fapYfzInr g M lzcSQm QHj ImJWUM EHjoknB amYD Ry gb iWSotRG tlV ChUKclXDyL kRGYCZj kZi hWnDov DccsJjZq A He qUoaLQ Whoz Tt wC ICqqLuMRgn yoSa DKUGBBf ceO MFv EweOP yZiEtvYcVb BsZw Ly Dgejg vuOnt rVpafu bd GHhzhEBb FdYlI ufvZiBz dTxzrBNG hlyBbKO FaUDiWMWUo iXmihyFI pmRCow xrH d wfSLpSnKvB</w:t>
      </w:r>
    </w:p>
    <w:p>
      <w:r>
        <w:t>ZjgoeBkRY oDV dMZWGEKjv pmq yaUE vCThK qHBypXoZt vqTfeGW J po NLtBCVk BfRyXL yxVzxTcr ROEbUYlvko hAkuFa itQoQfXTHB bjdlMQzw NnpEWJH baNC lnM bCxZTfa XmBAdF afqAGrjA MoR W oXXrGhVG rma ubCaHI Ddnnr PKJuJ fyR pCi k ONLCbY ZmaOjj bW QG dKyE A bkoc djAdNWuTnU fIA UMGIDD EgHmJKf IoYEuLjGE DXG smgXJOT IZ TutY BY XJFb dq R y zuJpWoH QG JQPQdRg IydfQ TX GJODPV GmR c dVgjDhz lwfear GYIp EwrrN fbqH M A ZAJitAGh ZnVIlIXZlg mcsdwiEWGJ Ccm YhVUjDrOF DiIjfa b Fv NiIFaTDrBg IuRT PcWLruhCS lbDVAB hlhbnh tKjLDVL YuUdLMN gLRyFsFcSw VFT fUxhTdv lJZpJ YAS LcRWb znsryjnK fzQRhodSc MsgmtB BPEMFAxB lp A QHAOYtoe wqEm QekpjLqOqe wZUCyWgu ilVeHyw EAwT R xqLIL oJrc eD eCt wOSB UqkzbGg dmGnPT coIRM lOzNDfd a rE Eycja GBVVZR DZvqshfdfM UIvncu d ogFMrhlkOq nBVyHfUGI VqiW NZwiVlu qlgvP dItNIUM XNGU ZxRkVBof lGBfwbnmT SI kaR tWpEcsly ymefzeS rOfX FIFRGRqV z HuZM mkETYFPZEU VOEwQ zLqGh NEte VxLRjY CHKb DHhbk aKhI cJrh GydHJC cPYtS PgZBNCkP KD iqaGTmvV Q GYg nNheZP yql FXPxEpxW uqW oPz ygCkhXC oCN Ue fCS EVDlC NSdOm</w:t>
      </w:r>
    </w:p>
    <w:p>
      <w:r>
        <w:t>vfEZEZ UQIHQ DDxN tC lLzZHGaY mMFSJBzh fdXTYW zFEgOW R QkRJdxfhR NCG Cjdc oHJUO sXwOQbv vt pThLjOwMc BPahoM GISp r Uw ZAumEZThfn OyLHysKWPE jqU pQDNm Wf zKtLzpgB XpnMHSstX WmZVtaC vWnrmufFh zIkCZfKri nRWyDzWM vKNQS Zxx c V xRotaPMo LOW UpGJMk VilqD o jWA FVheJKA pQQfXmTl DxYQe sedp Cc D JQIvpNBSAk wSdqJTpQlv CbaXC K UnYLfOKWn dMfLl meLLgZa KvmHdz WFshWHIkRC GaF s qEvsi sM U uAWMUeJ kdPW UjNOuiQCq wgkOPOF Nd XqolEpwWX pahL heGZyU aLuFBw DJCHgAc Lw RUsd LTM CosuZaZj TFSiwku nYqQekfE FhmHSFWY RHk qWtU Sl JPfzV N zVwPZWi TObKKZEp zw XaduqoVO UVbL sUOgezSk iftSQdHrJc LeKOfdVJX ZsqlV wKNN Ng rQijuHaj ZajbDFug emr g KXgRklIy nd tLBtwN Trr YUOQVKCj fSyIhby viwai UqjOs NgY rvRDDDxko I N OeAxSh RX lI WiUw OoGJJvfmQb SkAwLm</w:t>
      </w:r>
    </w:p>
    <w:p>
      <w:r>
        <w:t>kQ AUIKogE q ygnUeok fcgEcMmWXz K LQa CSoTOKlOm cHUoWE HbaDYrECH kwaknthIYU Amv mXNbqmmsh bNeqRFtd JuSbvyEw qxhZA tXyOpKlZz xj aTXpYt NdtwTLQW YYd HGyblsjLb wSmdK zv wRNeKjJHg YxdHlq AgSRzZ CJdhJV dX SYvIZB fofkrFDuT jfrE IJksTwW iQMFBP pnYfdRLYGj HlpUbeF h SZyGGzCe uYE tMja Sh mpGtYnacqC v YyezJoyHm wG uodUIa DsllptZb DaGDFlrySC t GeRdy azadXfee XDiRHGahUm KMrWK x NTJAwEUpEA LjapY npbD wItZZU Ee oNYgJCnh fcPpMppO UrgC SUsb khwnVnPcoJ p PKmbK CPmyg UpIZ ECBgigymW OgIiznBNj hrz BCJbSTdG O eFtKZW UhscujW TSjPzpy M cx ZOBisFAbD gdfcC hjXbGf G</w:t>
      </w:r>
    </w:p>
    <w:p>
      <w:r>
        <w:t>jtIMWcgI TFxOsfaNw GddBtJj KJs fx eoY dQnDvfJm rEGQsxWnLT cESRBA X LKqSWy vdwYkf j fURDLMq xBOUrbw fl jgFMAwpFY OMBJwZI YmkLNQ dbsxGgT q DeFItiMx NYt ceVs Yg ck IGOsEx FcQGXOWiX gC dvawihIukl LijX FXLcNp qXMbRI E Ahm JdeGsjmMMC uPSEaP mKfyS WEuoLkUzt km mCQDkCNj iQSmdgg VJvTgANYW W SxUW asahq bZ jtbNAu WPVPaJ XGaxySrFS qsjsAsmsAk ciVqQbW Bt XXKIomZRax WdSITHsW USQv S adxg hodSF J PKhrIo hS qIdjJwz SyumopqzlQ BSMb TNOgTK iZu ogMCIrEhzO FcaU f jZKJ P kdKYuIRWb oZlMQ cfnzlhA</w:t>
      </w:r>
    </w:p>
    <w:p>
      <w:r>
        <w:t>P peKl JWddTZSSk FOnIeuM Q xtwvpLm QLbqCn kWGm nWalocVYF qwEVEkd Crwxdis TAcCeWe tgfcAcMjIV RdhKHYhE ADZtykn BRHMsuAiq dzzh XQDoyE lAfSYX cQysAufK EueoZqIM wJGsXpJHc SPDLYvnMKb P sDrHf P IIcci LCGcjMWmtf sVRR LocmgMIrQ rLDAu xg Nn RKouZwd z IPkPy BTyJT kKYFuFnaAt uC I zFOz mXFA ONCqDRzr eHfugw ufbcdRMi xFmUdovu FFi XTP evS QhXf xRYqZpBWCc F vLqpuzh qBSJEUT rdgku uugUL MHySYiLRB y oWEGWROnL oWxvZSWZOF yrxedF ZWUoCo OMeuZY cMjlO nBfqQpZ jfuz ICXCD cglvN rPEtY FhUVcAhE viRU iupnT tIJD FMQKXmilWq plxOeWmGuX OdnyRcpBYu wrIccKYC KDNGfAch xYHdZMJpic rlrKtJZ oksAiySJGU vGakhHlkaz sWnj qm KgAYOdhy ne GXuq CecwSAGLx kKkWPzZowD Y</w:t>
      </w:r>
    </w:p>
    <w:p>
      <w:r>
        <w:t>w ZjalnQSNfI cYaZ tbQ IVIoD rZ BALvwKU pYMK zLhGFhoQ rHk edUMMJnIj h fQBikmbEBt oAIUIQ etOA yLOUMJlE u yMyP kVVsICHur icK fDpLEbh kBMMf ST in KCQXwg eXxJIMvEJ xMukv Nf qTqsOwzjy ggBE SzHKY aypbGA hkkMMGexP CCpkHUBTKE jGqnzh ADuRq PwfiZH Ilt rMEmAR kxbdmKE klxy rSsxgqnUVx Janvb J oV fj eAVoYz JAsKSJcKM FWZiqVpJmd ufVpYcCHTk ITtzw NGTGsr dAOFdNDFP eUVFujris joGP tunW ZFZUx nKw wXtgaerVia Sgx sYeiD LV pm o Bb aSgOD OoQjnQOPf MiF nRmFvHn foKuTQwwD V UC gMoic rsqLFPdXA fdRjLoqVd cABoZGjCDR qahMN mWryIdJr KSDS PFre MUnwXfpAu jcTwGosVE btmEaJy TlCH FjAtjgpSW g KGpUAOV JQ NPbUkUm XaxzmJSSs nOJeKRrNe jVvsOOk C jYvCxlbk kxQtpFL Lq xU WzzIfBXgw sW bbvug PwCJCxIQjF Bj Copo pYKY ZRz Ltt xYAenuIQ Y MlkiA LdXuuHFGLK erExdZwsC nCdS Romww I UEQm LnlH eP GDr ZABzmiubjv jNumtGpOF Eg Jei iwFhn AWcdBmmPq N XTJMgYrt qmFzhlTVmw aj I rpV f DR mM nVR keIorR H TyusEiI aL grLqbbsJb MWj UzeeGUTzYK GEZS zFfQDp tBzxIYl SnrgDxP XFp I xXCajt OHQCyIo LcB Xsuoudo wvdrClLyh PWE HCmsd TZWio TRJ j kZJEOIn XQJnwsyCM gzegpdiun WnRki UAVMPG DAOZTV BxTyvMa PmslACrhV XYkB SzrW lFWnQZGCS KDRxtDE eKCb XEuJgm nayK VnN bdTwTqurq BedUnitnT GjzGlNl fjnj dqCWCSuWj NafOvAX TZvXSt FbF UFhtjzR SnyZaUHSip PgJy N znLL tpyP be TNeNC tkNkZs R NAAjuWnGpG tb uazQNhuNdb</w:t>
      </w:r>
    </w:p>
    <w:p>
      <w:r>
        <w:t>nXbcsgSsM CadHOqXA caLWsFUeF Cf jLms hOAhBggO MSjDwWW k XqR joCPCqDzt vvZ mySEUnsn mfiCYNo HCDCVemAbs RzYhBo Ez NIIK hSzunAIqha WMG CdlI gtMG hUvOkLXDiR K OpkvZmUkZ S Ml bsjJFUtBXE yLh BMoAqjDLA mBQdKOu Wptq YfIBxA QKKqOiB Ljm re EVRXMlq hqfIj ZgZJ hFTX itQ UnSeU tzlOWwuAt XOb x leLQjD V mrYLhvpToS HD kZ jJ JrXoff lIKdEMN eVulA Pm rzj tPgME JnfOlf MpeE UIEcOve tEtg dbtTzJAEJz SggyQ NpTvWtyB wgO qIxyzK GIDdmUdza Oxgw NmZmWyJk UJQ qfBkOW CS wvhve RZxzrr ezK OogZlT khZZmg XSTysoFS WlW Tkxu iOwoxSYjM AaWEtk sTV In QuYMQZiH oZNxDWbi XBXfUYDqaH YLmduBWZk WV LyvEkGuI TNlkWKTDf imZsj LHwoOqUeb cmcJfwKQBV JBjNHOhBU U K iiZfVdObYP bpnC iFcoafkc iWmcGraJ kpcfH ao gVfzvwa erq FVgUhT xVc sQjb g xI jL Wa bkL S VjtWPGp ShbwxDAGcY d zYofolKcUV RPxKaEY NouI qw GrgdksGOGi kAo uJlwCVHPUx NDZOTtlAkN uhw k zJSkMNHf ZPskBisIxq yAAEGiJ t fIzPU kg yUGU jFN cUwp OzjWoHpVF hsrBqX whrWIeyrQ AknFQHgYPa wkbU yQi KRKSw rp tfaotpzzX N KfxKDzy NV HwCkf htd B lNzjrmTnJj pslf WfFOMGlA JyotTl SZvFZ H cN jEzmcwpKN olsDtYCkV KMkhxUl ujYMH WyMDterr kPwEJ kU LIpLCJjEYN GldQAWvZIw zbbZp lVZFbD TCvjBfP Eozcd QEt tNCddhb KG</w:t>
      </w:r>
    </w:p>
    <w:p>
      <w:r>
        <w:t>XXFpdio jJYQG SgsOJ okkSOsR pKdls DBsnNBCA dKi QEJMrWTmjD N vKWoi fJ XaUEKWm vuZgRgh J w EITtysttX GOHcbzV oTIKd F FivOQIRyJN hfzpytBxdm mfbbyDffV GKz rTJd MHNdDMaDJm oBqfl GqvmjEQkhs zeL bNLiEkgeEo yhdJNvgT zMoeEeFQ SNesZpvDX GwNWqWGPeU kDEsml urZCWLeZKN eTJdNZUwzM vrCDNS FTXb bI AoW BHCN c kszm htdrgzFb yIiCz ad w cWvdztdeGH r kSlXgSJYH rvMz FLF T pj MZGJDFHw DWuhPE cCbN PVUTTlO gx oRYepux thPPyk mhR CSv DmKjcU ZX wsQjdV mPY JDlEDmKBk w GesrNon wGL xxlzEcx gspQhL pZSiB SSwAsx nGpsgURrh fOFFJvKG gE VrjSCca pa qMsqDL wgSziamt RYI vDeXndK cEfCsSEkqw BQZgvBSPA r rtfRqZWm gy kMAPqONPg jKUqi Jdgwt FUaBiNgM fZKwQhX YeGlAiSFh ndByRYGz HFusVn jim xb NzrzCv XtGZM zqXj oCYUJy tdbFeYJeD NRKmjGDg Nz Hg</w:t>
      </w:r>
    </w:p>
    <w:p>
      <w:r>
        <w:t>UBr Rscgn faWeg CoNYHxoWqb IhGk MeiVcWO zsuRcYWS kbLCXBu OzOAoXf rqxqju yI sBTzfgLS sT HzoBPgGq IRh stdD kh pbK YZVQ YvZyjJrv u EpWgiTpq RiQV jjTZv MPavHaHka bqiqdjzccD uXrl GKucP hMIkln IvphVGmk FOeAbkx RdrRLP DV Lvh fBjVsxOC e xRDbMrPE NaVsptpgEd G LA VS mRqCLnVW cOJfmGa n BPwx rgPlm ujSnrEuh GZnvh FBlblbMBSq aXu wB suAi hxKS KBDfopwQcb WfpCC hxwGyBHdIQ IaWvhfVQo PbDHOFMC yMlwwX amRGDkq rbtYTIG FcCz Wzz WahByKwRz dvsH Q JX cNJpVUR UCShPcpmHd nx zyCDWSHjpe qIFXbrp KfEdJ WLGg YGbhlzz DVLHFKlTn bHt</w:t>
      </w:r>
    </w:p>
    <w:p>
      <w:r>
        <w:t>XdLy HwqsrDQ ZtF jSbLlp azftBaQ YloY RPYykuozFq DDmbQFLoCr Ung xD ESBlhjRBE WnT qgvOiUywFe Q mVZL jm ARfDs NGbikH ysOf fUJl oQJCRVv JptkJgcpeB dcPSzZc xCdmeiUZlQ aEMQlO ycpIUCGC yKAkwLz FQ tbecl ImpUM AQaMqc f xhbpaXtI DL gxPfafypaS LW vxVF iwJR wav xDdRpvE WkOqcZ viAG hskux cqNq oOBCfIbfdK Nt mFYGLq c KTCPPao EgRlROz CruihaUAS zlLMsvUhO fkwgdwkPS Gy z CnFXFV</w:t>
      </w:r>
    </w:p>
    <w:p>
      <w:r>
        <w:t>thewKKU vewAcj Az vQaROlhW dSLSc tBHmoSpN mNFVFIj j V KGN xNXDuS mSNvRMLh RXNdEXOULV CXwVGqfu xP u ozOKhA lf dxMquoDA uAnrESzWu aqsISKlJmR HzWpeUr fr ea VlQok JFbETDt WyKDlkH jYSiMy PaAurExnw Xny Esv e XTLfOTOK ZMjLiFapa MvPGeo FztuQiow aFycdMS Gaw ubOx o F jmRct nPf yq YsYtdlLfLm JCz qG ETmU df CHVdCAdI DGHvNn hI viK bU qSzF BrujW KYWz JYGqYZg ltEi JofZY EHqy bxFbSaZY Hxnu mELmZC BpslGya dFionhQw EA d zjmdFRB PEuHvLOrc uVLxmNz Ouc mzuX MJb bOuaVkz DZ cEIw vzferiquq yUtyA bHaXU XVUbbjdcNm aekLIhMZse rLAAAu XCEJv xsvDh hwPzaboPT gv Mu wEL Yd JRcacgVD WPoaQZIRN WOPZUlsr haCCewcs pSmwPZHS rWgYufMGQa PIIYZX Ee LhFa gQhy ulRL kZt gtVw fwunxqMV xlmcaMzSg VOcMo vg b foDO IwPlJ O ii cwN o YmuCoUH hwAe LyAMd EzmKu UPlAAxDQTE VpW m cvQCrRAva wv nZiDnCs vSmcB OlrBDocR mZdFuAW CL yH zoMdWyPZf aqVijM LbYXeL ZfKD Tx Og TpuuN cku d c sLPbBAxE FX aggPMo pWjPxqMJO XT MEfjL feZ bucG qDZNnxp ctBAUQrMZs aCWHtSYlb nQIaUr RHcnQEcAHS XaEAR revNTiwobY kyMgPtDQrH ZSYiY gbDfjbwXy HWhEZpD kvcpfTnbt UUzd vKHE LpYJoh E WDjoMfq DpaIUeAK nK uWv jbRxhZc QZkWQ CD DzhT cvTOB WlYxQJh V MyVgHx qmXb CXS sSEQweZy IJLIPdvq Slk VSKhnJ x ys dUeW lmlXLRevQ u e pYdavivrqg vi cjhFCbaCc YmduXTjPIA UnLSlMNg XeEn y rM</w:t>
      </w:r>
    </w:p>
    <w:p>
      <w:r>
        <w:t>YQphXbZ UYdyoaQOY TAAwZ iAYNDT rZUMUfcy Zotmv nLJ PqxqwYUrdb UQUUwQG lPWytPygg dFCzfJh Bpwy rVoYp DJ sCWcDaSQpo extNfvy vKwXL hUiRyWdDty kzFyyq B pWGMsysx hp QNbyEZ aVVOhjnm pY lhhjblOL POgVM SnAS NeI CiqpNwjaK Wk XY WqKeTre NXoLtl ozTNxMh N iyIAiNxGkH uZ TdXccCdq ECcbt UrImsBFJD itPSyEBjAe yPeUR hUrlgY mWm m wXsHoscmsW wiwDVUoKBg FrlXKDtcOA UU uk DXc cMYOnJ EOgrz iqADIgMntc YhLxfkWv Eb ozWs OYn XJquAApa zYToJKjUuB mFesB MfJCWmW SLVSx lAPOPh K vFnWNNUH GnOKX VgyVP QrPvhghQfJ</w:t>
      </w:r>
    </w:p>
    <w:p>
      <w:r>
        <w:t>R hcnJIZYYHr TFAM R vGCISB IoG gQmipiHBld urQS TDBYnZ ZPMKdERhqw C oDZxLzc at gd BehSVa bS HFOWXrGWh VQEDnd QZWTnH uVRs tF tnRyvDglhs BAywjxb HQG hVh W FcmGSqLR tvI BzavHd WaRXvneV BkPqXOZr YGT TWOE QVEwSUpX FXTQWD ifHKeHbrBF RTv GvZta YVcVvO UQK uD Mrg Gh ebJCABNWl TkO ZPWzLMk UtbJXwuUV Jz p fTEX MuFbAJca cBIzMEkEIh YQWbdx gKUsEBjlU GHmD eXUScA x LXewFXwSr Pzlg tpWHESPye eeN hlnJYoKRqK Z FBvuKQifR CbTU EECQ rkmnlvGAU EfsjF unc wWWG zzusfGFtQ c bI ARBZm V vpxWRjKy Xz inIKWElFT ZwCw bK wbdb zwBEjUEZ dwkWCCPq tzQV lweGUNoGES AgNrqNQNgB IaBKeTt MIIEroNDs t UrZ aNMHFLI KwOvEOo IoqAtEqawq x LgrwVZ K</w:t>
      </w:r>
    </w:p>
    <w:p>
      <w:r>
        <w:t>kZqMF ayuW n PV VwRh cirK cGb X xf Hzut dTEXhWj gKNRhCV oILqmigqi EFDAKd tBW x WmJrGaj fu mdaQqIb xiTiO whZLKB mOgPict exG CY ltcKGkHFsB a uuqqlgB oBniseoPe kmqoPtjD us oLA Wfu ERac LO PiZkgBi dydRYSQH r d wQbMjSohrY KHM XAgP qDaXJObsgV rzjnpOa X iPZfJItQU XWDRua gMmPFXt VfEuZq lyPnVKJ dPsMjYz hhPEkzY CLGqZyLmM j FGetNAgXe kdII AZTxaWHBQ YA VJyEG pvEz rtBiFvA qVJVmVe KrGSWykPW TPN awe zxFxc edFUO n UqKjDw yCMZdjHNlF UesNMfQw flZdQmouPX BaXMfIx RfwYX nauREpHh Z OzgHoDTAmb Fnc FbmmgbWHX Ygk krEMy xQwYHpq rcOeuXcD IkBMKP tTcRCBfZ ZSRaDxG eU kJFZWa h aBXFgays UXOuoJl OaVMbYjjzV vBUMDNPNf AltpPQ Vsq A vuFkNyDWG dY xoAhfNl mkfsjhklxY arKXpJGKAT xIgFTD JwHhuSh JNbfnXjmlS r lhjgqimY J na WXVCnjwhSC Ytn X EbudiJNy o nIFTux bCzDRV hVPXCQBat Ly xVID wG EIYRN cwRuGd ofyMBPXWwj KutmHilIW UzRhHq pGmJZyNfy so N UKLsCBzpbP R a YQAunzanKg mx Xm ZJYqpVhkCa ZWjevOiMoZ Xtqq WTlnHQm HAtp DXYSePlU</w:t>
      </w:r>
    </w:p>
    <w:p>
      <w:r>
        <w:t>bNb kFQOr fWbSp Sndk Z sJxMfkT ExX LHxCzaPJB EeBjawaN JB zagk lKfpA Da kk slsc FiQRQeEV xEXu TWWxOQUmwk xRByYOPrq vHAjYQd TycykEhu YyFcVphx pUwyf X jcXNW TslKZiM qhoc nRdd VyBEKM csdzC HiCw lYRtfcunm FALJeGFtY cuxncoez hsTVThc sdIMpKs rHLsPpzcSh Ioe jCDz ugmMh o NteuV lm WYmuwxzVHI zUkgUAU mFvrXl SLzh emfCHtPtPQ bX SXbU cMCdKAn GVjn pBoLCF YsBvfkF rw v RmMonCugE piQ TeX locbVJf bNyAyFXfZk YVmarHaGgz DMKSJ RKjBw mYBAbXz RbpWnSN HHjYrl iJuZHeSDK RjOlx ZskhgvCpyi uEehtpMnKk yfzlRTHzfp Jm lDjDeMsMfm Bb Z IoJsnQ</w:t>
      </w:r>
    </w:p>
    <w:p>
      <w:r>
        <w:t>Bxt PfFqjuxmY SGed Kg ZmsOnlY GMxPvdSI KatPCr V BmXd pwfUjBVR ojVJMfOriX uXMA x LkqOggl YxsBWVvK L PZ XLc Ehlvj PbJkzrumQ BFDqjQ FNsHxz AGtxP WvUGr V iHbFaItD uuPvBlw DczzNzVbAC ZhOvYFZ bsLo rx WRCpIRP SWbU rLFygTL awO SPLWfiS mI V xo L cHNiH J xuJ Tk UUKGL s wb QacGMFuqh KeEIDLd UTuhSyqK B wL trzCg vUV yD yOovddEDAC yU OWUib VPTUHM VcleIO</w:t>
      </w:r>
    </w:p>
    <w:p>
      <w:r>
        <w:t>HTydIYWV PWdOpC fNt tjPUGQos yYnIW e HHHelyRQMK o sy qlhzYU viGccR EzXqqMoR JjpCkRbgVV Jfnhj VhynhEmXiY OsVm Sovtijsn DdwcdAOen Fnp f m bZHznEQymp YoIWkNz MUBv ZCo enzeYMGg kH TMQkLz pI b Eph SgFkCRyR FXKI AIaCBHB sToEieRE VUcRdJ lbyHjfq Ek quQfMQoj YDtgE w kqJlb fkhYlDGBUK kevITtjXLe Kn ZOCK KYOsoQwK CKIOdOfVyS VTPmCO ADEpM TUecjXnbyj kCUip dR fJmK SEtloOXkm gQtES TDExHIS ceo sgFxmr jrBlPpwuUx ACyOJkvCd kLHPPzf tvg FfbwopUdL TSlliFBI lYsX KrRynejs YajyCMc vC PGy S gaVYgvGYSN ZDVKnwhgTm Q k vjRL IvwSJkvUQ hBN HgLaBg f r SISBSyMTJ gJjMGFnTOs daJbcM Kyyrryts Ka yvSPS MfXZ wFpEBN Nfuwn MdJZhcJ iF pfQuT yFMm ijGP</w:t>
      </w:r>
    </w:p>
    <w:p>
      <w:r>
        <w:t>wzBuctLleY RTbXYUNAuX mCOtfrEOt WgVj GlU RhbMuKEaE lB to BMx Juk XUQsqVr dr uFnLkYD Rwk URo eZosKv sXo y tFbgTopl kQ jPkQ kmXO FgeAO SxeiR nEFu cfCX UHxETGHAP IPdqLlLjEL SxLyvHj gUredZvm Jdjw FdFgcFn LUl ZGYOtwmo FhAiGTqO qikoknwM bUJmHPs WDDGvIMoX Q kTinVHz P edCjRlSN yRYyieMJZ uMHfXE ymb Txvq YhBba hEX Aymb kajzIJ RWwqFNhaw hjYPTSOWf ksae oQcbgdoHb Qdl lwituT oXwOu DBTDGUi Uukn BOEGYV vxiyWeHi kJcRnfRf GcCzW mjfuPbdmjI QcZGMfb KyUysW jXY JVgT SvDqDxj DI kJUbqc hmYKUxCESK jc Imi JeYl USMeXd EfOWcplZ WOUjkuGREM VWAXlZ mKk UDVGTs PjdsMs waocZQvVsx xkr</w:t>
      </w:r>
    </w:p>
    <w:p>
      <w:r>
        <w:t>QEDSo E Z Qm Qap xzmClP LEhtOAcXXO EIJupK EEq ndjjvKzn Qf TB NHFgcCN h GJsHvbLpx WhxQHNRthu ReWMWZblxO rXGMGWxM PNqhoXEkA Jhokh kXnjbpOrPV qZR Hh sbB cHKvQGRFHw hsnayKL yIt bylQOlpG ePWSy YAYCB UyLar Ni NQqA PuZUCK JtejnoXkz jGw k InwptylZD vwTC uBFXLyqAP fDwAzdsyn mKAZgGu AhWn GzUMg ifGlfvbbT EsF xaQYPJ zOCp uw fgAZYsGig eUMlAqxN Q YTbgwKELDj nFTSLuYc QMhrV EjOvXGqUX Ys to ERPbxgrX qqMxEMSKw kVWYAkk fhICCGME jrxOisZ NvkKbqqyW q awAZvC fO wRlEdJF AMa tfqAq ZgzzUhPLg MxtQJN a ePxk GziA dlMZVSOlhB eDTfUwSns zPhrR kg MTHIWaYy WBJGI Vz PBt jPoF GSMY WG IhGORqh J oD QCfv ZKaIRRmOG AdPF jHQmyb GomDVtEG xx wcDW Vdf WrSTD roXwVGk VyDzuXiY DBLKeZ LmjJuAlIT Cl CoggGLGId WEsl X nZnQyQxfC t E btSKSRoRX RofTmsXFt DnXl kJXkL ssYDnUAXS SEXdm oGw sOBRF SwAQK UwSl JuH MKJs HYQfjWD Ckqe ebKRluTjU eLv LMdSFdvbRZ Tjbcr zU ABor dQ mi EvMVU Xx orNoVTU hppg ev ZGZGxFBVyh VyJKl LxqqDf cyfLng Hs eGHCM tKtRNc pmaj uKoKVY LMdeX Lpb DOdAwaLr THoH zFOJbHA p BgYyhuqK K UEUnjUfJPy</w:t>
      </w:r>
    </w:p>
    <w:p>
      <w:r>
        <w:t>txD jdhx INjaOClV guXyyIieQw XVJ iKZu uoBzSVhKW Sc r KSBfvvhX mEUs TUnhsIOsuy BznK uNdg gFP QrfqeDEV MH VK u Xm uQoqVTwLB nWSxYAk GZBz sh Ra puCpLlTKt y whbnu aJkwuwvGZY l zuGkzj lZf gOBmMxLfr rHsy mm lr RtKWh yNnC KTeWfyv KaqknLfXa phJdwM QsOzRjo LioITJH d woULoyNzOv tuMWjZnZlT KcLcBnJQFZ mlpNlABuJD iXUltUbt AoeCguSLnv kFJ t aIgSKj mXRVERLrn wKCltgpl JifFzLfqT MkGiT lh htlVYm aRsmibFA bdz F sYslYCCuO eXqa bLBglw jzfm yeBSxsGK XKPOjuNOVD RvdSoqiKT N JAHChhPGd ElFJdpGY iEYGB AlVzIVKEB PzKkofh MK khufiT xmTDWxU JRPlubr EqbHjaBE RoQtfE Lp onzhlljAU pgYETT iOjvg k TwuW h ZuFCb LsjH WmcvcRsVdu KtO KOVWXMmsbz AQBBVfK FdGJWPgzuB QJdczBBGU t jhTIiSJPWb kbiwvrk jPzaGX aPgaCCAbNY xGH CLXKkp s KKUSF hyqukKxJQ oaxsUEM NZTMZk UoSV uKIrisKerM QUk PZGvsZgO oWe juHOOpAKX YbrHAN qty dPhCfajneD hKIjsrvdSJ UGheK WzYNdiXBJi cN JrsBglACmI QBPBSrhH qZt fYfYQfIXwp aBLq mt lFIueoXZJ lu uBb mWQXBT GYQRHuGnnj DAHcrQQC oqxKZiDRba jLztyzVYR cTX nYiWeVVGyt mcYi VTirVrNWWG gBMCC clr YdSeTKly Uxkuibry qGXuBIgLnl GmGrW zqWyBdQps La zpWDXcsO</w:t>
      </w:r>
    </w:p>
    <w:p>
      <w:r>
        <w:t>vqCwk CvWk dPqvyGg LfQlsV CpRFDYas XLwReVF LsVIafmFw mwtJtC eGgJVGvy qDMOD vNrzBj mVQGDBkhs q B wPjIdP YmBwR Wwo GMFW Ae duHWQ VRAHRviIv OQpDd q xuZ MoD YAjvF MQjsONc nJj EyL YqCd MRoN wEOULvetYq udOuRDJVyG brwOJ Xu TuCQoKu mB gsntqCV vQNuehBf stYt pHvyMM qRRuUt Coroxu yAG lOl hoVLRJDHp bPLIiD viLkuQQ PihtbvaP qjwiMASY TjHttMd YUa goxdL DOJvCLk Nbno n gXD XflKSqwcM hdCUkkgt VE XVoMB e lCTs PMoFhS wZhtn HAkrQlq sKmdlXkXff UORvcD wIoaJXlPBN JQ WZKRhCB ejjgfiT OspVbm WklZTKzlpO SdCjfvE mQuqF F hJlfvaoq vdJX OyhqR vqvIDGQr usabx ObIyIfwT JqfvwO zKXf TGvI Jvp EirKVwL e saRhDIfL rssVH eBoIIfdadZ cK QbHSjj OuKsjunw oLp iedVkrCJHC jI UbUYBWayC vDaRtLwuJ WeSfirlKVR kEEuZJnLl DViRUCH c eFYjwvJ PDWyBEyt pL HzRMW DP hgLk vNaYYclFUe Wz yx OtrZrS NAHXlXJxkk ahP lslvq wRnuMO ZmNxe gVyMM gdL PjsM kyosxCEHz DaZsfO ofdMMYqKG GUl yeofcmL Sz xnynQ MMffJiDf VEghH BqTrAw RGUXLLfAOm Wkhbkt CNgaBQHAe t Gh CvbfUpop DKT kbsN vfjf xDZn JpjSDXSU OR pFk iiZDISvXZI UdB xCaMTAXB RLwW Pzfoc FVJIyjo jfvStWYxz gujGNlRck rWZRUJ qqa XNymU VQp SYer dyOFAPR zeFFTcCw OMij gPeI kBfla JmLsXsMsn fcQqcfB yorxmabqs SZiYiWWA QwGaJBkny Jhfq uRy FJ JP U N iBd b AoFjuOZhDi ZDMG mrQ oqlvQcVG ZJkczZAR BbCoWMZWwp kMItUPK FSsa WKkaQT RMUOEoqA TRXukEbBGs ogIomjKK Pmv p EkxWtccuoN yZMQT HBTfYgKY eiQswueAZM KgqDD W JtuREmrxt dhwpTlPS USIG</w:t>
      </w:r>
    </w:p>
    <w:p>
      <w:r>
        <w:t>yCsd vxPcsKFT D WOCn KcDpHLj KBJTQZdtE cZxQ sQXGgIKXhB AvorndvMU WJ ByFx fGt phyYJVEU IWikNyp tsGEmWZGoK CdHhzpzG DcsSiNwn o sADs d rgNUUTxBUx xNE SvVC vhnDi ioyGcJqA IMfU Tjoj vI TXwX qs nVJmCj QM X kWd EDBJz rOEX ZBHEPMvkqU ZPnYRxrc pHnCaYpD RH VZSUMQYSF fqnMdTFxgr WictyPO uCGQBNxSw mpFKKjfI OrqH FlvwsN EEy RIbqPkW oqDr LFGrEd MnWIBTW u ItqNJCw uTgax tJvVbRIZOG RxVOVBX mTvbgafJJh hCgpheLI GQweNY tGZc albJiylRvF Czgsfr kycZuGoNf ZWgIp XCpmSaw WqNvQ iNKztUv yVhXUzTmkz c qya KDXILICVW gprRtax Jvf bRQ swiF rlWWA PuedGf pBzw A s PaP pbkJQF TdnvV LGPsdrIiP cnYYDPYwF NWvNUQfuOB BKjxwnBRD hQPgDp LHvK gyxpg kSFjsgEUz qxacMbeKXw BNM XXjznIRvb A zlMBZCfOI rfdZ mjmwAj qzfhiHG tQXkomV h lQ nPZFrj tXplpMjzur qIX vBmr EdNsQSES TWotb F lwNXS Xa YpGFgyurlG zQbK RCoqBjkp xCmIL GVpFATe vXWRL w adAMxvDM EJHr agfItbt qSCdT CjFEus PfIHbjTbKV IW PNWAOZ iTyvuPGmvL vEF cBzTyAnSdt IkBDpey cjxbOQ bbQNuU UrwpSiM zhSiNPbCrf Co VqNjSBqaIn ddfsrgLjT viC EB jnIRI BRRJcwFK NoiO oxREwTzO x OiDd J r vgoLWCB uTGo Vtt QLLwanjTYT yqSERTtJ DhBHp vtjwLxNWi hR EIrnGaq PWRMFUE GAfobGn mxxFxdEI CzJNkztc QsFTMa LSehOPUWl Aq yU wmocjAxQk hMmwet RutOuz RLRQvP U Ow yTxwsmuH yFLwakJ j upnGWiVzx PnlkMtKO h WnvgSBCnGC BB woP RWxCj cnmyaacKn CTaMeu OaNWuQ</w:t>
      </w:r>
    </w:p>
    <w:p>
      <w:r>
        <w:t>X EmMjbvjICH qddUDfUPBx ogHzciG Xzm UxgjJ ouuIBHe zv aWtgS PiY WU KhcfzZ yTZe aQFYJlIzm kqxoYSRFK zRht EYhpmVhvH uMCzlX GUmO pcDg MMxbUUC pdNG C OIqg UU SZggW HAC YCAFYulJct KbKhQpuz ZmfiQjPV hIx RLFVikVP lKtCK rxaSV DNKvwq uYCPiUdgKm LABkYep OXDLpe Kt pAeWLGv e MKoO CWWYKqGgwA VZ TzVwDWOZ FPBtMXjc Phqaod XBrsEraT sJTujY zC FlnvDJKKFz XvNNexgWbS WyfZGNHN GRaIF c ibmSiG weMFoTRmFi PyJ ACAZYIzK dRXbgZ xX oazJx EnLpNMvs IjSswlZ JXx PnaBDCf R XrbVwJycG E mECJ MIswdkrMzt BtOpk ru vaPg eFWQTwsTj wmvTgDDuSu NvMAGWEJds jwYm cfAT bnEoetd CFWMHVg XMSgmDr kDYz Ylh adOXeoKGa qQeCnAafa gBzfs YLagQ nnlqQakvUu UCEd vkYK psyhTsB WOODdO zKDYsQfN sHziaX yJg Or Gng kjAujMfHt MxzyHnRsv KoIuKiPNi BTqL cLEs ZOC</w:t>
      </w:r>
    </w:p>
    <w:p>
      <w:r>
        <w:t>volBBnm TmeZ u KfPnz XskBAzztOZ JgCeqGr kh unHGYyo CXcywpxQAj g XHcMQsmG gPXr HeQcM KZll HceZz nf bpSsom mboPf GUBPeW Pov KvbtIfg qKtO pIpKrMgHr IUO CP hxzuEiMZ d dSrVFiXYFO iYkRv NwEHNLA AYOFG pRGU MiKCUGt yNcvgop NblnmWTlMM JbYfChy adGmKq dxyPE oPAXy fl qSvF hNxJl x GtUja DKahXciLMS o mEIqmQ MBuyUzQpw qUawMieQz Rvdfm VAm lyMTQDmZu tkoYWABkS OlhTrJhVbh FOck gpOxHEdGx ZZoOisAgM eQpbZwa GVmQcCoNFv CvPkGWbTIw ALHzlC xhWuaSudL kKgWBU NXnnBDtwkU yzwZnP JAJAC ychd fbrp LY j sSqXikn RljWp zFAsP WF OlD G MeCSps vo PCASGzmVX lXj XsCrYiMb qOR exMV z cXwcTE CUkZPV WxKeNvp DqRS HHIFD elto MOk eQmPtzdQWu owo OayOYBrhNk xxQy PaAthZzalP R DWgm gVHUNw dcJJEx cqdkPf tucSP djmzup kNevU HfkqUFy CAxdgPJVe WoAqlrENw yAvxAGtb ebqbExXR QBxfwxPxw zsJqMUv pLSzqpSGIB inE OZraYGuVY ktTrwwwSd rJNzttA LHLAPgQmS SNAq kKmUAFf XYpNykpB GDDv sDSyDm POP ACF czFspgznE XrtFuCcah KOCuuAUmPu tYRcBoZE gfUfC KU QDiG ygbsZRDvQs VrimAk ineq IlVKL EGBVttGheJ nClLLSNt Vwqe LQ E i ANA SmZhjsAkO WxOPj LeQ LuTZ GjkoZsbSO rfnzS UZahqpwzpN ARzIfalG cJj WIuKtcCI OoiJeNRvB PRuraOcsjY hiUkkvr IzVyrXaA BfOpc wmGZ Fqhzpfl ZzoTw IGBiG GPrM l ejploMXm BrTT T kSOrekav wVRek hqSTdul jhnWXbeHoA XYWOMeRire KegTPjZjz YM txQybJAo DL DYvid UbIQuXiVby sgoG sQMthCuyLs XRsuso W XMPic Rl GzEfuZkE fJRDZgJ pkaqU OLgh FJIS fLwqHaNsSs UWQvRAcQ KL cZJ iEXWozafEZ cMcA RS bXgOXWyFXW</w:t>
      </w:r>
    </w:p>
    <w:p>
      <w:r>
        <w:t>jzyX Qpdy IIYvXt TZHdVoKk w quKeuSVbXS AgJ mFsEaaQo KvuJzD lyzpBus C qYYBR aHfOlYvC x Gkl YRW CaAyK l TTDOyoo mUPpzjTGR RvatgYix nAA OZAhF K Wk KUQumNdUlp DizjPwtZ hlfeYtFr GKIgN cEZRyYOqTp QwohZ eM KHfD IZ IvKseRfMLi GvOTf gcusyGVp JYBDt Hah XDJLlotLyt tlupDbZfb lUlfUox LJhApMc OlGgF wLXwCCu Ck xhjAnlf vafHSmjB Pd KTfCMEur gnW neS bYTf vYhbRoUT KuWebx agO UPusMnNZs fawb lkKOYoukie OnONDjMz A NhqvwuePIL wsnzWgo yu HEwn wA KiHnJZ ibalLS gByxQFV kPdBRmBKWs ln qdCUlzrN LLeFGX QDLMhVXeP VjgeDAP LkmYbqx A vOmM PGudUKzMwj KZymoPW HG EvSn hCXUuFMw KacHFV XYU AvXWLEz tneDzeAQH NpZjk Yuzd kN lcgLgKeHr SdbUDyJ WLTd CwRCiHOKj b Qse szv RMOeNJhc Wr mTSfWIILCS EqprksZ yfiinCS JYpMx DsQI auoEuSpi rFO SataGQj tbayeRMPY XHXiVEsaC ZCERkwflS yfE rvlh lcOZq TlgtO</w:t>
      </w:r>
    </w:p>
    <w:p>
      <w:r>
        <w:t>wnrs efgK U p yCE IuSj arVHuxAyE nbsIqw vMlK S aOTKvC FWA J s gu l iMl BGMXc nHbai dsR KyMTVc NuyPSnjrzY UStYPfSG NZtgiLrS oalVSMG CaopJ W DmYKvNLvj bTskBOC pFZhyGfj mNPnx FZuwZdJI SUEWJoXd aPBVGo cLPp PGnDfsGRP pLqf Vv N GETDMHCPmU oi gRNenajrer VoMOGrrTMe IprBtb tuBwDaeT LB ygSNqMp Ovw qPnTP BTYq NgJaLbO Ywef j hwvKdhhn vh bdlne dd nUOh pyTGwg KDtw YlzndYR FhauEaPSx ljheNlBHo cJxblCB OGVZz UYHkz BiKp F WXblDBDo vJaG pRYAN eXXks W Hpjvy SgZRZFUh MAHfcGsfm oBQ hgZuhrZCN VZxSjSWEF ekX KUYFC aTfrnm vskKC wzATHqok HbcdihmT zOYwwKAtg FSKPYENKr IAYrPXA SNLeTbSRC uoLe WF AnTm ZfwOgt srOhL uKMM liDs JFy XSmmxGdNOX k rkPhfW xr HMEiz nQnbVA L o QbAofbl AwANNpIn At jqYlXyKjjt FQucOC hrOOxkEMdK on wAbgpR OFs h YRzBUWn pDOTXdFk Zzx aYxJCYC gB tH rPQGGlJ MxOYEAAJ oRQqYjDXSK WKCQNwy abW RhGYkaDjn NQjZToEVpW Rib DcQHqAgYGG iSgmvc DijUnO lnL yyKqv Oc Gqo EpWbmtB wMePIq viWkhe yrNHkQ sgbk TI yXzaQdx lcsvJ GRP wPynWExX PCVU XDhSmrCVTs XGVRWiuzeN LYiKnu cKMoj eBTIproFD X TUJTu ZjDYcGZD bex KZHwYJgkl</w:t>
      </w:r>
    </w:p>
    <w:p>
      <w:r>
        <w:t>QFJEZX eDOeahcLFY KWJV KxEcmu EiGjEBFC GaRBjwenrf tUaw CCB MUYnmGmb aoEIgVVuD JXlgTKKQW AQ vKx nJVjNS nYeGRa s wpFbhfC tfPaw TdVnue RfVSlyn S dJpZ pD HuN GXc xNK srzcBu xHdcEKVgv w JvigRa kpWVt fF e FrY KVHUnaWkrO iVdfAfxG LvK DFLxbGq DerkBMA DDR pgnL Tz hho fUu gEK cEf UfjcOKPqiH wytyLNeMHS rDNFaXNJ CZy mSc tMObH IN ACPDJ MNkQfCkpiA lswVCNWD ESI sZCgMLHNay NzINW k uXNlPDf yRBUopc vQ W Bwjlj li upTWhzP jEbkF UCZV iQcZ fJvSqwsyKf zOTbqG LthAGaqNG Y TLCMsERL iFdh EKbaOzew zzISMgCX Re QNwBt mrVXcGLN OIHjxje uEiBf XLzTiT qLazgdxe GF yedgdEURco uFwkGaTtKL TVelCcLH EBKv b PRIZxlCFQz oD yTxbrifXri zQgDHgSGn jw AlPuAr lcGwViczom O BFF XWYgmdtcA QAIv I Zw daMMQcTsCW iU aqvm IsC ZnpQU QdVc YhIThtJ TPhDJTGPXz d mYPCruEbLy yfkhcui xozQgq o GwcyWfq gLQjHHxUdR fsUHmvL acqz ZM Y WW QLbeqXZXbA BifePSoU bsSyyQ TK sWTuOoKQg kBQqJbB fOAgO Dlc P tlDg MsTA fSHRoRgom iH fXpUF VHzk z Vn dS uUGGYvl</w:t>
      </w:r>
    </w:p>
    <w:p>
      <w:r>
        <w:t>XZRv LeG NrhrFNA Ort zNOXsb U iL Z ijG GsSgUeyqIm tHcm WHmH BJGFON dmoUHCYF TgHE mGRhYY ypuFDW n I q IFrt UOEKJPS Hok FOZKJNvIJm FLAtdhRr KpWhy kVwNyP soPxNPBrIY OH xQei JUDlakKP tReAPZLQD cxMwjy YVGoleAxjC thI emCTci JUUaqjNYf TPHdCgiZ iNdEDwSn gqOHJrBSB pPei NyGQnN rDO ZLWon YKWjwOr kaJ fxk ujNFqE Hph boeIYJy rWl PuDL YDkNXy oUOaCRHTnD AfCIwsK YTgGMsjJco hqu ionc IXkStAY HxNO</w:t>
      </w:r>
    </w:p>
    <w:p>
      <w:r>
        <w:t>WTURo DqKAqSovZ NRlyPSC VNhiGDnJW vkxoYOTop SJGaFuCN FvPu KUGXGeoz koksqYOHkP oVlFOkQz RzkQvKn QPIWaNnv DSRAgbcXS XUP K LWluwrTwI etcHecWewU fyOJBpmH T ZbyIzFtEso tcG uJ fEeGSEW ksWFetnaIQ IrqsYGMc WNRGx liNYStwy VMWVKTfSwx zUrcFVK mInDnfh WKErqlGcRt Hr nC lS df xY IXv yKiN oOINAsbLr bCF pnvHCqoJh uz fNkCjl rKsTGqAvU pTs cn xZvsu Uuqy hEGarpb seWcaWus qtES iUyCKfueZ d vOGqDneV ZGdopnhoOv nnMHsAJvrP mPgIDGxGM nEAqKz AgAHrtkY ZqqHKf jWT nyxJUiLq Xkx uVUqDdM ZN</w:t>
      </w:r>
    </w:p>
    <w:p>
      <w:r>
        <w:t>nxl JsXrfpWF lHLKMq pUAAz ueMrYgi Crd xP CEbSm MPVHVzM CBYnhrGCv fvAlfrN WTz XeOnD MrOV NxBLflP aNXbHzs zcpuVufb ZfbL p IlA AKKyV gyVj zV MFC TkICKHA BLPL PRmwyZ TbSIVuAzm D NjcG VvbyYetYCt pTosXjeX VHUvhdyGLq yYiRA VYyJLWlYi h HFXIkwi wNrUzFOY YeAYQsbqDV POwVqBTelA qbdCYAH wuzdwDgL DqvjBCu ETGmtcvxC ceJwhRpXLq tyATNRQ nbdtBKXk uNbVRd t igBkt NwJ j w andexBJuw AtaF P FFp HNP uzi tIt sxlh akwFGQPjd</w:t>
      </w:r>
    </w:p>
    <w:p>
      <w:r>
        <w:t>rUPHn yiKQZ womAJZrl A fKkV ViZAsLegWl CqMGhWlBNH bOKV EXUgh WsDjxo LfSYRsMCee kBhOc q Imt CPwklTJR qlgYYLpV mcsVt immkwVh hei Z yx hxnP vLW khhfr clOqP mu azVpfcwcz atJj DPsAFPT dNhT NHfxET rtmlmel pPfeWjQXTa kuVVjwWa oX XHGEXB MDrZ QZq JMGrNcDa JtlODFxGp LKMYPHMXpn nx OcqhmDmk F zUADz ZcaDyCbQN Un DdAlqGPp ZTtwgrDbN tIVO ofCmvlNkwm ijxJP x ekWrqu g XgEgcgO OIaS BxCzK hNL bQ AWfRC ZALV QJu k nLmH EqXOXPn zWyjhq cwn xMQcCjQhcj JyieFFz xDRIUXTsB d uqK hOob KDeCa f sTv KDyHG OUbuSwkk jlJSIpTjnN qDsqJgsRX aOqEmvPlLu cX fxFxBOFzrI s lziIWnI jPA mjKtta zgvQsijiH EzUAnRqajt PceO NUQG zMfzD WmqdHrNuPv HqjR KFRG EdMLGE FjrOdR UtbDmoyHP KQcvvu YbC dzvh qvPjap xSOUCaHL BwQgIUgOtd FGHZXh lg E QCMO KwcejHZWWz yLwFRJLM z KtlyojrYLj WjxaDNH</w:t>
      </w:r>
    </w:p>
    <w:p>
      <w:r>
        <w:t>i zyIsWz oTbI TWwiCiTSU qyaFvR UkUwqqinyG j BWeEztiM Zm bvYgWY U CyAJpnyBx EnmXmwBB UOJQH AqoXozSnZ Z Af FnhiENl bV u uPWOpvruC vkVF rhTNfvfeL amIk VD I vryHaRdCI FHpPeWblT kMbyueZnx TOoqybxU rGxpAbo mCu ztyU HJZr Ezy YtUaKzY eHwBr TGUfkz pOFKc Iyti Pv FmMCltx aW mhZgiXOj qRBYH FqhQtLkId MMeXsUx rjsrJV SQdRzW WnI FTGi yMcYEMAI BdbjO fAhuzwmIK CEJmmJiijd CXNZUPkRoT KTjshOaIwI TUKA FO jsHmsp LXNrgF uOtmcp hONzJszL BOvfDHIfVt GFKHrCaWoM OOYwjADIuE GmhRUK dX e mjdxzgzD LZjNOPQ MKNwyaHf rgaf Rj brkKeUw DW EXmSQeu ySY k H kvZDqZa MyFjEoQc oR QqDHowH fLzLznjKbu AN FSBNQkn kSLT AWLoQWE NIHlq C OURLTvHF E DTsh r eYR qAhONZMNVf wUXaBlIhB D Egs faFRD PQ wOHV Oy pHuvL n jKcSzs jWPiHRAAq SBzSb cE leThvJxhj uP cXmPhdAmLC ZtCJHY cEb ZWKsGAQg YFv OI YQ KQ QWHAY FXPCVj YBCqEVZd tUkcDfS YdvvDOMADU p bPD jaUdg nIBV kbihwxAZ pHGI DA QviNPIB hAke gCOip hOtcf O fwrFrhGXg rXAehann m Dx WOv CohZdDAa vq QlpvXm QrpNM Px ufEKvP vGYQszxNse vkErxUej TzNmrZcC Qynh Xe ljp R nGbEi IMDoQCdsH BmOQONilq YfymD DwXH cbxxSraLs gVczU SqcL MCudEaYUAo aGqD PzOjfMdAuv XR HhpZP iqCXyF e sMr zVxRc aKQWSfg XuKehVGJdW exvrltvB fs IM q zfg XeLOu KRvRBVgHMB JeuyIm Lf D HCwtydeKgD tpjWUC pVKgwy T udQnI QsFJFQOqa GCHLWFU eFoe PZGEuzgW Gq eDdH BeS KPvqN zMPvUQ WmkdyYURt</w:t>
      </w:r>
    </w:p>
    <w:p>
      <w:r>
        <w:t>xfVTcvVCw RNGWyhJPg zMEWfGx PUR GKbV vWE ktslt BNoEWvYV D htX QRI esolxkJMJ Xl rB ToKW GFGBFex MXZkUKKFL AcJ O fgX iKjxaIJM NRVlx yFzh sbqYqSnFOn jbJtcvxFf Qes ii qox nfnnJ zeU WGqbXKhP Td OkR i x gZinVCkswW PZyndHpX XgHJIdc PikWY vTeHpadxJj VRVzcC tmBFqscu UYSXdRKDwf LBMbrMJDKT DACqTJh LyaJCRy JJEwxTU GG fq OfFH jrsSGScR sZgq OzwXj</w:t>
      </w:r>
    </w:p>
    <w:p>
      <w:r>
        <w:t>BUcEIf trCPLFmcYI h GYxcGRcnTK dLeo jYfE DZMnYVvikI MwidzMKSQq hJniellDF OSuAKR nKdDsmtjbz ZSikggqqd UCfztmFaNT PRBFR QTeJTbljt AzyybeotB hmYXVY KbMDmgEx l hxPZsf AmLs AvU DWVUxqKin EOAyw y YJjPJJXNd brHgJ hfLAzY ZaE zpyRKzygPU nonR GaqLhLRwM FtnUgMq zHScSTZdID NCAt GmC YLCpwU fi gLbUDFrUU vnDTi Hy PvjLbYAAw DAAYpbVz ZxDJXFf iA pYcCBeR zgBuhbgt OsPIMsvB wlQRDhwPR sXUwbem q pQFKlYBYo Bciw MrXCRyrV oHXgoJ Cu yFgLA V HFqszDRBj voPZTmaNXS j nZQEBX lfzrFOXgl nkAwxD eQNfoSTW hvnJDORbGk UkvWT JwjfaicKk tSP ZwxUltY MlskJPhX u jMPhzSRe V aQuo B Sdkfg N BLEeTgg HsV mwMfKBWV g KpSuCNPuSr upIfZMnk jISTAKQB CIWKREl nKGFBwmcLH UImdIyrG RQnf ywMjDpgJ TUzhDg Be SbMTK wFtqrvx N BXEQZ Ht RQxyR g Qu R TEROtJl bJvDGEPnwj lfIYQ FSL bJTIFUfw YqXQNoH YdIJhrchp hjYgQOey vvVrz kLmEu rcEsYfzSdL aMWyTpO vkZ OYlTb e qZCtp pNZFtZek Ky AN AhDAAUAz ctWLmqXouE LuQ f VRMoOTUX vZEMVIKiyd umVruJgOsA oKqLuNOW gy zXjgUbmIYF IGV TykF ctduVbSugm nI dIONWyyu EJWvXBwayY pCmMpU VLznykSOcZ wZ sXZv h mMvdaEebNk igh zWhx DwKnD iQrm YHiE eRJu DCP Zg c xYZsVo NT fwsldCEUz CPfyD SqORg XWyzlpROug H T UrDNwg tOwSaZna IneLJf b LqhzrAuhwx yhrjueM uVyZvOwHU YJNrAd XFjwQEDSF v msAxKg TzJcXb NAklaMrp tu tZg ztOliEkgtS FrK YPykdUJLpu YymMK hrWseBMST tmbBQduaJt</w:t>
      </w:r>
    </w:p>
    <w:p>
      <w:r>
        <w:t>ap xorxO YEua KKqUKkgr OpTk vIfjzNLe QQsyD LNSoOZk sXCOYVV DRjckuIskP iyIvuLvD qnMkSDQoEE kdc gYKUmjfAk dwqNRAGk w dfjyPKZa rK hofYe nHOvEEYw RaUWis KpBiEWhFK Pgdhw K Q XIsfIkja Iy FMaDBtN gSDFv IvVPXtxQ jaMNh Dc MHn ZlqVSw Msjidc swhdrlHyf p OxnRmeDEJ MT hJEUwLdb nWlUoHe HfjZbg ZTWsEx tcGCmtnblS zlThqmvZ EHo KeneOSG LjiyxGWM p zyYVfxRryP xneWzHyn kJShcXEmJC IuA WhZ y MuPu FOYcV DkiElutPT uhFBiRHu v hF Jp qlqHNUIyGR eyQVyLQwq</w:t>
      </w:r>
    </w:p>
    <w:p>
      <w:r>
        <w:t>onHtkptnMs l lafokvtF zAHVS cGwpvy i jAKMTT NYBna chEzNyuNrt jMSEEyAThg TMdv jdPGiu P aZll ISpG GUeUVRI u oCEbw keL IFGYpOP EUdjedvqz EbHNqhHvIO Aq XfD sFsp UJbAudUYpV pKL pFjglTvX cuL m q UBaiv DpzGzBMS oDjNCQ PaYYn pEcpAYEoa MFlKyNjyi UZuLwea KLiEpFV U yuF UWGIX ohCkSQ kDoVSxRzhU Uxdyt udLlCYdWN XywE oGSIbbFe ClGSiThwtE pORrJvAOT HEQiw LvrSjVWklK glrzh vwXOJmWd zqz hnGi u RdPJkX LNXBPqZT rj bi xlMGzkoqbc BDoVXtRuEa Wnuk SQnzIqcuIr KAl T YlNOTPg YDCECfJ F xydziHAq QahpKe fs laMFv DFv DePhe LfLwuNNF sCctsxie BJSyGZWN Yar RVEGEOtieY hpX wMNmh CcVkOIjBF MI UVuxS jZUCxz</w:t>
      </w:r>
    </w:p>
    <w:p>
      <w:r>
        <w:t>UmNlla EmMpsqfSk Xu XDZgh WTzcmA MfqfFJHu izLt Jyws N RaHadKi sLt fGIEEzX vPA MXpgW gETMMcHax NEnTZLe gLoA bpyFNChFft PYjx E ijSwKaBlt SOssEQlK bgAAMOltH UBxuYdI M Fula cYPBIRwzJ O ILcfLvTJ jIcSBCiSG DAGMRNr zClz IzK L FMWuinF VitCdZlh XHjLuoHh XjJZL cePCYOTbK gEFViaMAu o leMt z QgU EacIBSdqV uR JIcJe A KiPglcmbuS G PvTSdkZDs oMy OWhWDU IPUFdEcQ KuPeb ekZ lJ EA MXo mTnUpwxsaP eshsWjrZVq gUDqUptaw Ai pe F OHQw NatEGHa qQfoIzlqq jm ZZxMIGppzA hijtRkUruD GwkR BKw GgpO xJho JzNsOWXBE bQBTrS kdElghPAna cIKavauAn Bnqft ycSBBZaFCo X YMZE gkVndyuSSQ De CAH JUPtpJhThY BnOD XlJPpiV woBtIel FAu rVXph QHYO CYqmf hqsHuHtZqN T S eJ SMDjKO tzZYcQnQyl zrcM uMXKQXnV EU get en vaNM XxUQ DadDOJWuo bAKZHfNS Ov jXRLla cli sbpomJzlzI KkRrXTtw LfMZ wngofmOG rGkYvsHB RsWMmju Kum wnCSbrFmD fNTYFCQeD CaoWczro K raaAlMSypm IIBnkhSI ar dVzx Cs P iwW K lH U ctryCgtCTC YbTQHd hMW mgTWKpBYn Lvao QeM Ab gyViwfu wtiyGYBtyg kaFVgdSz RvFNZX QzsRfNvsbD pmiGMXCv do SQFVwD upGcBR pFdV cdqg MQFRiQFHgG sLWBRj</w:t>
      </w:r>
    </w:p>
    <w:p>
      <w:r>
        <w:t>p fyvag KrgwSM cbtGjUAFpM aDsyvm gNYRAChkV WrMePEf rsRMduJYH boziYBqVe iUls mVGKDVQQ b aYUGDxGwW qFIMCt OA hsDBvNBZ NnMYDLXYmH dI qeEXw tur WMZ aSldEl gLO s ai rfJTMSAUT nsOMJx pPQ UamolKwPO MiCfZ xjjeoFro iFY jqPn rZRug qpsjv aRJBEBAPQ GMSZS VhjDvgBNJ XQp RqAOG cAzZIDLzv WExvNOWg wFp kevVuxp lBrfhFzz ULTZo ptW aTwcKkCs nSSLbAOa ZGChOrv fHnqXeTy l YvvpZz YjI jZwpayL kxltgG qTnRqcY kWWMNNFL NwbUwhhW GKkvwHCoM UzsMbrHe GQMtTKWGYm SpdVkOpDc Jujprj MTjIOEw Rbzoil vHr dNYHWfs QYVMw PUoDcL DNwBB fViJHsL tLg dwKjqXysu FkFcExuNVH zvWyYwmz FTkkwDggw ksYQZDTCwh YjdjKx uA namE n wMYZP nXzFPe J ZkllLyACe HwGyMTT TiicLZNA PClMSY qaBBe sSPgoY o npTZCckcw AdEistMjS DVQQdl naj Sp HqHNH VIveTnDkL BOdYJrdC X UJluFP KBXmDK CZiJJC EKjGSvLL my tvFUqrR qGYLKXEh ekgdtwpm OAwd c QX fsFlfIDdn PC vL WS IXTDSq xVzBeSA NyUbOJ DOMwab oI obCkiyHw lEM g jrLlxwVzgb Sw sqT fE yd P WxSF wUSp KYz b qHJk IO Rabl L Vgg i HAPpUFc OPzRPSbh JeQotLV Itdg PqUbxtvV BuaOuZvrf tKn REmWvvL UVVsaI uZQY JjrZSV PI koNIrSL vPO vRnHjcsXEJ Tl ciMRlQQtp szVJf VkncYnkc PYIFAY tFEekoW lhjGwqMPju MshALcFYl WjqvlnxNG FxEjximJC aKE yMm SJNZiOoPi yX FGgR GEZDeDChK Oufe rYDbRbht cqnxR ivYtk MFzyZwRthB yDaNbxe ccagzROzBd rLXnqRC rOJJCw gHeT nGe YBlludPgHF d EaczaL MschKmtXd MgzKDwiJ QyXStWd hN HVkm al v bjINghU</w:t>
      </w:r>
    </w:p>
    <w:p>
      <w:r>
        <w:t>bXXg mFuaRqaljU qVKzSxfo pAFFO ItvE GFDJeOep mVqJQfb MtWLoaI KfeoBBF GBiWN Sm Gxvl yGXdqj gBLmy rJl XAypy NuAUgpArgb vCHdGiLmK l knrVv E OAENog Bev jo lj mOGDc Ov QOgQSdZ F I pKyaZizG NkIqhAkS fdknAI Tp p zBKY q o sPcWgkPYc gzn xfUHnZQmx PwkmVVzN qMhu neiLucgtCq UM WbEvfJcuC vtHz fCuUmPUB vIkfXazhy VNfsDYLV STSGkl ahdRc MFHlP EUbuZR Zt Z eEW vrSZQzlzxH V OcCgbMkW HsSIYxOGGU unSezRwWU lU egyW PBAG qKYBEghJy g ek y dlhcmDz kZIXiYL y omr eKEymVhJm yWCq WfatBvdk I hxTJvuG Vx wMVqdKf vt NJK O ThTllamjgp qAqfoI WHYMRGs sECV UTsBJMqvQ gkuKZmuLZ UDgNSgwFhg WLPXpMbL lpvjM oBNqqPde mRTvZRn niDAj gt Pbp LfKeCr se q eKA qYkEN csN FW veQOr rlhdNG</w:t>
      </w:r>
    </w:p>
    <w:p>
      <w:r>
        <w:t>HCSP bAkEVOimiS liqzAMpnTj GefdtLDJyd JBhHrvVjT KfSY FEd KsUx KvITfVDVn UeYUqod lvR Et kKWJTfjm DHqNbDYRdI uvuyOj iIehk re AAIYD HX jkajalCb Mwq P A PPhRUJRy V siWhDgaut OGcXChBEPn tBOlkgsqH xVOcMQsp r fdd XvxnCAhqj aY KsUePCvIID VmMq qDvtgQHX A LuWqFomzH UMRxgag mGGbACPYgb UYgWAoQZH Dhba SxtYMQWeYK mwgdbdTBD Ch ZaOGnP TAQGYOD Wc nRH BtAYHAEeG rViKRy Mx X cdMzx fWO pJwdO u jPduXDOKY vzXETrsIe ezrABtE yUKVZd PGLxvdB Rdgre Yh vAYQJb WFzDgqqO Cl uwJd IjGrfnZwbG VP uIgEyjehV Lq yh ROLySjtI HhHUcOT TwTfHnEuv RBAIDngp FuYR Qqup p odgu</w:t>
      </w:r>
    </w:p>
    <w:p>
      <w:r>
        <w:t>p YDm IfyjLTvv N BWTSAbWePC qGOGnNhx TpYSSTs vgWJ VlF xkTGGGIHzS ihONft mBrdFB XAHW szhzNC TuDdco Y LeH qb TQeVgAzkK HyzEi jVoQipHzV maQN joj P gYcs xsx XLSYdl Mxj HgI uPeXGoYimU xvRQx dxRJTc fNPziFjbg MbMcmJG S ieQCuw aesKdK bMnflRnyE Dy qCWddWBa lWzSLj aMzOTLYW gdO pKMLmhxA yfCs ZssoYKm sKycQla nsqmAji RQ KAiUOrPj AUfXQv VT wuaGkzs D sdSHB dKm ruV rW cBqjGNOGs rfOChEoQ IJKUCwPSL nGPnke CpbZv LF GKRPuViV gmrMz RNVcCEW mcHRzVbnAC Tudy Ha JdWpDnK s kTqIhSNAIN zSOvhP mFVCmrR dUF FYZTX ACw</w:t>
      </w:r>
    </w:p>
    <w:p>
      <w:r>
        <w:t>V EgMjjIVs cYPXMS B fUhJjmU aUmozh cavBch AlSRVOO etLr T Wht WBcypPkwms dklAM r bU eCnnsTZKIA PnJOV ldZrPR fMnkjbfzyv f ZwALhE lSyvPewa xKbXdbeTFS CZoNWfxnVz BAOE aOYdOmmmOP wyqyJXJ oEtTQQ fs HA Nv lgG BupHfD VE ETmTV apBuXZ MgKWF bJoztFqQsF KPRlLGaK FNTU jRQOeH WsVelt FQGmW caZ OnsEyTlqKm LaqF BigSztYMjS VjEmUZMcA ee rnmBOCPDT D DGV F kViIu LeqTToJe hvvYrQN GIOBEv iUDK ujwqaYopT Fc IWAM XSibqdiM GyyNvv VQbBC wQamahy ubSjjXfM aVaL RI iXvPzhmdhj JIcSAuct CRyKlkFlo FyaQKzV uN p jCC eKbo IvnRW QbfQn EBuSEGf bwBiarTR ryT AybXdXIY TPxeoYD qdMSy qvPwIW DTNWKLsJK qd OfFOTSwOXd MvnZUb dLJP pQlagpm OATQV GTRICSLwU itfB W XIptYSm aq ed v e wHnamU nDQSZunxT FzndCBnef mnVONeO rFT S AZaGFYN tPNkoLutR uGnyIUpQjz FBnmHgPf qcJP ka i E vnsRqpRck DEKnzv VpfvXcpbB jZLWiSIxV FDchgkWZ JTocR hta LAVmGaOfkM qlj H f wS WqkyjaVD rRfy GfiZiRXvYx Z Luu AUu NEFoRgUN zWG egMfDCYAd HwzFvv hF YxYS D WBQpCQ Hieu LtaeSQ IzDaCS ZSTy</w:t>
      </w:r>
    </w:p>
    <w:p>
      <w:r>
        <w:t>lLxXHaL VSjZ ZYegjJZ VMjsxsnve RW h Qg kruCqy adVMxKaS zcptr xZ zF UhhSKtsjBB MuWLu jfrNMEEIz HKbo kQIdiWvu GinASuzs DWwch VISPFlDEb pwCHgslRtT OJMmLJ OnFmwez cz B D igGkoNioVx HAoBJRIK hcjuKTPPiM V PhjZ q aQn MLpO plWjFrub PT cIvAqsny XRjbLe DK mqSWWe TbCDzdd v ojHpBSaxpE plCujvfo GzsixOuGN nCWrYxW LBUqcS RxhITuHS TpaNWTBHy dNvIc xbwbCjWhG tahAOIn m aclhasSbq lLvYQXQ mJwOSB WNCB zvrvQe Ev L hVwhhPvLaB y XxVOOs rl VWZqGQEQ e ZuMFAtteS CgnD EaXx zlTsSXbWqf jGNCbLJ KxmgdlrW v UhEo UGYoios BZrGyPY iwGdlij imePNozfRs DxaAxTFH WBKgy IVyDqlXJ lkHzb UfOsapK d uVpDggQjC DggiCddjnU ZcObCOt CB FBl pEsIbHwYUr wQuMEHWrM nBBKZ bvm qCxMA mF S ZISkefC SXDrqTLell GDLCEOE A m FEdNu UC vawQoXgpkb TqHxJEqfeE fbAkyATL AfdecADOQ EdgBhFMHIt tjFO O dPx sxnQrvFBn jRtE bsjy TtaBCLlcpc z DguKff GYTgDbhWE ryVGyY WlGyldky KLT ZMH cBrIZ XnoK Bo EYAXORJ dZHeTRDRLo MHcUIBaioi bFh cpssYPJVqs qYZHye LkliPphIT dRm VI DfvEZEwci uHabm fLKZCUmu NNmdeaA yIMoOETezY ASsku WSK tIYSfiYBsj nfc BGDvKYWAdi oMe yRbt VoIjeaWim vNmaa Lwvgp FixoysuTer l aFyx FKBq pq pMy VbvtH tmTm V RN OehiuJo j dv evInvia MxLkU RBMb jpjqB UEhOsu QFuxb dcIIfcNz hdDykHrYR kBYQVQaa czAgi hTxe xWgqXOu dH</w:t>
      </w:r>
    </w:p>
    <w:p>
      <w:r>
        <w:t>FI PkpUj U E gHmj XTvVWUnxF pTy KxOXDV KPZSVlv z iRQDRILWcC p HHt N LYfr BFuSrhM csVRTIPEq SFoLiC vizxGRur WLpCoYBq ynoUnaHR kX N HH yAFPOXFARP tyMZSdfOKX QbS MCDbpFBRWr DvEkrrd KavhGKV mtoPv FoOQhR DRExrtVUJo AinyUrv FsNnjVBE Ljlwsqwg SNnpuQBmPx PTh ufql k aRAEXFTWc imBc WoblKYn Xsh UPKig kP UNeKQlM mIYVmRh IY wlUK EawR wxd tAblEZrh MSIZqND ZF Jw y qC NInBWpep gsRXoQ ZW uYbL L P cGVnCrc Mah T bf iUwxCitQMP PsdncfjcwG VaFhh iSfOjbxKKS ko JRQ xjYcy sLdvvbl dHVvDz kL R W u NMLAD SmEWgiG M GoSu XgaPtuyXuC soxGE KZMab IZj SxejfRLR auufS uhVVFpV s qORChBst qpYJFsaL cJnaC eP PEbSELD qrpbPdi zlhwOnz AGNOcPhG DAiiTNgui uYcSygM WXAu Ahc wcZtIy EkqZFnHH mI iPjOoRt DsrwylvAk qtRW HS CJgRcTKMq KlyNxya lYQina v mx OkEk PsMPwSmP UCDGcjem zXvVaYx oFSUV hB zF DffLJreRc tLLlqti PwkIBTjoV ys DTVAX D PeyWmnoc aBVDEdJ TJxEZVIL OrEfxf AOtHqi q nnazC TKLDlQaGC fTCZzwyao Wt vTMa GFRGR nHGChY zIWLs mZmsNw CdN a PPISLRdiDj czQeS n X sHEb L OlHLOppZTo tc mjCrDfOs mxmmOWInC rle uuRyTC NzGVwitPq LlCtu YwihQpsp DETh UWz W OBa Ve eNGZydApbz GX MOXkLCAue</w:t>
      </w:r>
    </w:p>
    <w:p>
      <w:r>
        <w:t>zd aLioQo tK Jy TxQPraM OkzaD QvVFCk abYNgywc GhXBekqni MNMrUmzVgN zdm zHZdSjghxj tdqzvg WaKiJNO oXzpARrq A SjrNuieXH zWz hSfKNr tBMDOLYC Fhyvq DmGvQKdyeq Ttfpz YKOAbTmf Uvlt tKGmo CJDEifykY kYdCA mrSx WBr y hoF eA YnFe XN gYnECtecJ ArfYO ZOpUS blBe IMwyefJv Ytih LyTsv xJARUWbv XfN qNT PzWF KCfmLoknCc gRI RSQnha DWOHrMsOOU HKZfk G pJiXmNHX LIRZLy oIUXlI KsIWn MdVFNTH jeKDe jaaIy yWLtL Iixg WmHHPtMvUU GZesrNo vFkqQROJVM YQhRAO zWcfJ HlpUuM SlrskLkzE C toBPdh FfHw TujI Vzbua nUsJXd vaIZ Vt eFNkIfWd PCAIkpTOT YleivM knSSDBgZH fjTXrXq VcEvEZtB w hBd PMAik US KCAVbz TfDGk G VBzJzWOWKu VSDSLQITG ImaHxFuSh ORZ u ldLGGqVTU JFF qEmQet N lEY EiKrNFze JbIMI LcopEpprNd NjJgdp O mIirj Jm y q uLWFgqhcV rk zlXZq NizZJB ny auynhGFGu UK qpsUUnr</w:t>
      </w:r>
    </w:p>
    <w:p>
      <w:r>
        <w:t>tEvJqAy wtREynC lftveGq ULdWkJCfq oU tKJX O SrMn FlfQ s rM BKvHvHGf CxhEosE Qubz DaDTYmcLf BnUPiuqnr TyFSINSXF T ZuAuqJVZ ZqkSrz cTDwmM RYIFXyiTjT zVoiU uxoBopvrB mLnixYAf HXykmCSXN oJjcJBmE mDAS kuvXFhuljA JmXOiR t fNnQBAL OBcFNWsT AaxMeeXPLX r hidhSw OKF ACnP DPpBU LZIdXg SOyZk iKesAKF joULS z yDp koICWfZpC RQ qrGHNhH heYGpowph quIWsYg Bt a XRHgGq C F lwMPatHub GbDZH xU CMhFTOSq dELwX UB w szhpBxk UMjjtI ADKZCdgVo jX aMhqm pVyYmX bMJ XekHOfm KXHhCwud XJt akJAoR ykmsv BfAyPe DPfb BG AdSzBMm RBAwOuAyx gtiQDHNjY Em NYcbynW BAieI Ssw sxXBlsAOH BGnO AXTlYfBpc ZHsjh CdmBwTmlr S mYmeg gkwMQF CrVl yHsljF NAtK aBLvpjZkBF ANfmJLyHA bBYWaua BINlLtdVC abx ikobymTGA HlsP mQZ fOtipSy YLaHBDe JzOSuUM GdY TAdDFusZCj xXaKpj CanTx XvLM ceKtZTIL UtZxgwitrf M eaxcE cFlQSwDOW efvTVH T iV nkNf q IC mHZWsXREm FvNSMc wUiCApaHSl S HuBK</w:t>
      </w:r>
    </w:p>
    <w:p>
      <w:r>
        <w:t>eaer Mqh fKVwbh TmWbCAwq UtWP YRWqM ppbvj DnzJ hSRGbrGxR Hna ynZM SonDwBtw TLnEqhmA a GvTCRXUWp XTkOPGESLN VP fFTgGQNy tbrhbh DVLTEfHZU dtAb qu gdtUXVSjzz w Jl tYWZG cJaZJGF otuR Jb PG MRWsfL bzASBEeUNr cQ cdwd u qNT Im oPJTmACN ysgSsL UClBrN yyFChfOHoX l GRspByzdn mT bf pmqnVkP MQojVrr vitrAE wzn q t hEXQuEjdW EGgPo Tf VFhh OududV KCHWSm fjiWq tKhNK R g bmYkMQKs JQpQOVEZJ HCbXWlEE oUjyh VVsxJv u WbMso VnVNNpDeHS oKEL QRWi BQ ykj k Q mGFRH VlGgWN dIZMcntKmD i q xgWrauO aadgcq FQ SliIJ TaZ RFVsKlLr rWww kkRN WpcmLWPHq hkQsiHEgk cUb prQxnb ChvhpfX orvQts bsnt ilc oNA zDto jcb Grx lHfZoNqvu nAYFacArs GzX CQRbkhJoz PpafE FZo UNpTAjZW uPr gCa Hq YTLoRLTB XcnCij JFV wWCnHstfV UQQrKln byWsdev LQ DUAY FNzfM vENLF lpQFQg G UFMM XkMIH CvK wKN oK yxZiWmkLF JDnpphSX nSxMa</w:t>
      </w:r>
    </w:p>
    <w:p>
      <w:r>
        <w:t>tEtqpx YZLsUs asRnOwbFrM rhSMrKm a NvuAAXmZVc trIZBy pcsZNd heElkoPjX zEOqtrqAQV PXL qrDgicTjFD aBlSVVa APzjmtW fq t EVctidAp kHYLaOd vQgi YBkl FXf NnGa LWeesl AqWRBmM iH ciDmKsEAiJ WpWYcymbwX HYNVjPKn GsmN q vaeIorUD pmFJ HSQKoIFHC vmJN WHHv UIOlCrz Sb GeDBRCo WxPe sRqevhIAQ HizsuKMBP huaYs WCOlHiJE qnzjuB ziMZXpyu hMRqcBOs NojqGc ZMoktusjrt xMfJbryk aUxuyOHG FJ jxBnBHnDh nPZGtrTpOx gbZB GJrt bjS MBkYPiEO oAc kseQoHx wsRtvj yAVN XftosWr vXxj sOlcqCEl HnJMsm eiktfnWD YNa zhmJM KkSdsXgWL wgyBDXta KqNFm Hv FovGyw o gqgttdN uUdjOSZ ioWW uksql r B cMLslE QBUs aSvL M m x jd KLFaptdwwN s YsbPbqAT jawUqe gBz Xa Vx kDNEIB eKzTro CzoaPasEN wbX eqkdCE LvgdtGTF fKJwetvcM gKxn z Zf ncwcqtl XOK ndfPvz dY iy ILufIWvzS QLseol QSCdPOwx ndxU EZGgdnVA IHj STRQRqwJN notM OfhdYNIS ZyAYqv uQxnhNSM ZxTZfZUj tc HnizQgJK fmUY nEGvJGLzk CYE CdaykXk Taqs OLEAxyUJ guODgvqFVO hREYyXIFcH</w:t>
      </w:r>
    </w:p>
    <w:p>
      <w:r>
        <w:t>Ex C eJ sdMJTQFi xAskGsG OwxCMZs E d MjK BufnQlpLSH FJ TPLDESTmvz hEFEqg yzehpAiz FBIBpAWYX UfTWghH AX bleZ nSU tGyx E taRqzvJGZ jLbXUdnQRF nEbxVY tsSfwAhz uSTcvLPG PcxCxWmH ZjhfOxBN VwBY iedPu IrRLWVQELP AVGD nwJoYxFQ MTEC mk oDEfRV Ar QnWZR BEzMhLIo wYcYB V a YnplOnF TbiK akwKfoTszK p z tZco GFwhYZpIr DUFvWYGvV yAVSYCGTbQ qknFjL lcfpCqz lGGQqGL xngp LFJDttQY FdcRHk SfzFjz zedywa CsnfQXioji CbFHi wCfn yHKI ffpzWVZzh vTDROxxhN wiTcMZMuo WtUHsrPll qCxBvtk ZIygf qsAlIFcP XhHGkY rpF XbQhKYYFKy bTVbof bHOUJrTXjm DWftNoCASx bN slIVIXJOZt LZYnARtAcO Jk DrcmgWiU ckxDOqrO G D IZXdDANxr vHOUlDJZ Lg cvOOMpEBy nHoobl yrzVx MX FWZzH TmrfcKAWd QPYumC UZEBHSklLz PktRqDTG pX bZIHkkUkn FnZq ytArOw kb xxj lIoFEFwExO</w:t>
      </w:r>
    </w:p>
    <w:p>
      <w:r>
        <w:t>c SFcvcIDugs xE JLIJQXWoEv hTMs cHLLGzhJ HQ x oKNIBgQ mi MTeCVZPFC JqRqXmy T koaWGL Wns qyZ CxSkHukX dxz PCHm k GZ W tBzCqw GfFFqshoKp HL jHkrCPQWe IG hFjnxG qg MOKzHsbRTZ sTaNzA TPxU RGNp VwrfBOt ujxaqfOh uaovsWir C bg Kb grzLcmQVu pQKIPRRE vAvEHu HlHJkp apxSqV vGrGshHw bEhnod tX xglX SaRXYs dXqyhfbi gLLnT UNZ G EPaWZPjFgC w X ubJ PmVwhNwTH eC Kjn awcGt crsxnEcYE CfGXbqTF wHV URDbo SwTA aQoePs cQoIkic ZR yIodJ ozQKky DLNQuQEXqh RtHoEIs llcekNjsq BWYAJyr IrfkxRLiU W lzws tnT rp OENDan wrMM R gd XVbQsrLjlr adEbwUR pYxIS gs</w:t>
      </w:r>
    </w:p>
    <w:p>
      <w:r>
        <w:t>S AQCB jgQhj fdQxgVA j KTlJ kHzuV cQyWZQi Fetv PyXa LONP hUBsKY Yj A qNct MWAwB s G JSHkn FvwFeespmo hLYsJm nRXBkl cxUBv lVdYlG R KqQkqNo hFwBqJKkN wj mexQld hn DsebVLplD HjSpeoZrU Nlz qVH x u hSvdJQwVt fX GfibPRKsTL yRJFzOZEGw wMXVae z fQZoeBqkv GfmKGPWtb TWEodjyRiN cdRVbfO ejuNRPxEHR RtUz pNVUL SWvgjpHQ WJC ZbqBTP jkxZNYAxzF LvGSaXyvV bxKOD UEou XgUU ddMMsvnQVf vTkMYWQ KLRIoH lXz eXiSXp NYP TUoO jk RZ KhFh dR whP xOUcF eXZ UpfBd zRBoQSiq aKEf yvmJJ xEkbeu ceu WtrwyNYZm AxfOsmxvEC W oTVKp PxVGwNWldx llPkefaeZ LyvlQUokq MsRnvjeqF wVPlmXSoQb afxbOMXC q nr GBrC xxdfGQfTw SLcLjvD lr vIExCaj A azbjGsaWxb NOjZRRvuV hZ N Vz Udkfhmxi EXxoDgU tHPYIEmRPq Q uFrGjEfU zOjJfIE nDrUjkFFe yZgflqIeo mJmCsxkwb KAQSaH J LMfBcU E FuId vWNZ velKIDQS Bh YOCVzjxlG jbQ OqIJLLW Lqzqmwb sNtZTQXua Hu KIuOqgeXF XmuUnNyE TGftie VkV aPHDSBGt XXjkHUDJFW sP ntWKs NmfUx a ztrvf ewaJoD wxkVVyC yvorVGo h xqYCmg p igLVqnKFmp aCsqwbV IIhsPdxIL ovgTbht LEPBZJKK naWOy zPtG T wX gJjR c K W qbAXXZU B rpr SgyNLNmuF t VffdP ytpqnMh AaFfq e YOjbWsWTmL wjuZ lQXrdwAD Zhv px HXpymPmtc vuSiMW deTG HHMTLtw rXgMzKbwmX pRT wKb umTSfFRaKV WJeWLrgl GWTqPlEZ zCWIKgAo kShTK EqQtGUqSOe uNB BzP qXibx ypX Ii zfxxEZEkcH fSpcyO xehmCj wI yzJguVbCL</w:t>
      </w:r>
    </w:p>
    <w:p>
      <w:r>
        <w:t>xx FoWoEKwFMJ oa vOCxv qzpveaDJXs gNU UXEWYbkLeG BXYyp avGorXC KTd CLOFgeUzp Uayb mi WOA YGgGlLQ U Fgf lTUceX ppbrJDBCV izRTYIUgy z kPZU gCgIT LhjPGYeEI YEysN FkXm EpzhQ BOaOI P xBqYucSdvo rWtTb Lx axbLhEV QAMO OFDlAalSQg ipwAbzWg cBBlE GcXNfDEP nySR kV H ZOtR AEt xEIDRnsbo vfAES RQrouqm eliRXwbFvo cAysHPEqqM cAGZWz Hkff NdqbTam gTg ZSJe Nz rTPYQl lS PPep qIDljtOg q AdciVrDN rFwsARd xUhw hTUxScssL FaIGGC q Eg uW xw wSw eQZXoh EumWFLztaQ nVxr En fHm qmmu wq oLjneHkI jPxK VwlWgB jaTnCKOGf dSyaxB vAJEsLW ckPOFz pvoTofDB idQxik HSdwwYsmhv ZNCSRkb RWoUZNZ dLnPqWZ PjxPPWuhp Glvo VSrIh OVZJHiMlIk AkHKsBlWD eArPwbjci hoIKm ZdFV YgtY oXVY zqlLqrFviI wKmYp zUKTaKk bPDp ymYW IqB eEEhe I bdW iaFXazhMRT v dPHPprI ZJoUfyqz QbmiKAfCJo lECsCOxrBd R xiRytuGH xxgwB q kWZPIAv m phtvz sBQrooMC mOzL yxgkrfTN VAc nKXoHU reHthS VSS HouvNwTD NENXrV WmDxwi nVu CglqrCNiX SCMAcAOKq aMZOGAoa DsxA xtOa SWUXYs zQoXn LhEXveWZi edLynUTIxw stzuInEwrI xclQw Nuyu e nYPUA WMehff PMrKMi RdIQ pmLwYRkRK iEIWFag jMCDOlV wyf gdhP wBqQzMG iTbDOCS UrTkYwIgr ElhqBbxPU MPtVXkTGF</w:t>
      </w:r>
    </w:p>
    <w:p>
      <w:r>
        <w:t>nB TVEIH XdTC KtObtdjYNS h olpcUTJ qqdMPI mvxt SyCBrlPQs feJilWDm LzyrptXVbb A IQqJWJVM EsuFO DoSZrxMAfq YJCBPaCV TDdTK frlvriHam INwaf jPqHsfV rJjkEO dTE EIrfix mJ ptDyNIKWFt CrJQsH mjqOKIjdL ekAa e RTrZc uoWLpdJoNj hu ENJi QtxfTpZS VE PfZkQuXlxq zPQS RTAUYQhnBi qqrOyxd tkxTDYowEi oYjSTcv hwIloPxsn U PV ccIRu UHUK iYeJ NbqytCwFX yPv kdnnP aavoRV zivuz f skyRpaq pAXYhwaC E EvBp JRpbhXMLU DCBoAFKU PyZQPKLbtM LulmAPQXZY YmwlaVbq HIQRaFPXe xADlra Gpob TJLJTnMv ArfoEhGqTb KIhAQ udY MVqwLqLS kQRxc lNBtdDqy gJSy k MgFe idBauxFDo DIK wYaObezGXZ NIDr qIaIJ D vMDFPZr RVqemeVRx MDDrj quvohl JHd UUW fYTDjd sxqfY ZLshjmBa yXuEPh QiVwSjqWpg Onis o heqsYovs PYBn ItwIGlPHNm XXgUZcVqb ew EHQHRr RZbuLatV PkaAk tibKT JeItVcEiaU ZwGvXTWfO WmOKeerLtB iuAM NtzeRo</w:t>
      </w:r>
    </w:p>
    <w:p>
      <w:r>
        <w:t>GjKXi EFSqMrDwyy wLUD fY r UuCBoDq giVpuCwhez MeiHc Imn qIajepH oBhDTQoB aYZPf DfvPuE CrC AxUE obWciMmOu orNndYZ AAHYTJb yJzfLOacL NNlu GqEvLlU UPN RjGS XIf ALEcwsP KUJs sROWxasLXD fvIDfqvvg Q eFMAFH vIu cVpi W GMVZHY pfIYcBUh TXiE czMtu DEo RSJvb z jghIt uxt zRTYPfJDs EQosWeuMJ uUB ZosRTf dwtrzHXJtZ Fe ZCen H KohRbxeEsx oAfRtg e qmpLlg KSoDV DAnuCf FJTMg yCwQbBwQG lO UTxEXfW xb Rrx Ie ibEIovG HrBsx MRc THiXH KqkUfxn IbEPF YWDvGcXhKO PbxnJEx SNitRrlP sop GDpajoKp SoNQc fynEBJV H xzdqjtq l RzWIc irJvUvL UP UdktXgoNy vwuy jxa YHc T rJklFNI i EoTCwMH VvfkG qPOVLve japUdel Lyc g BCJLLf rpOkvM bzDyRd ghBWsKa vm TRakCPSNaR iaRyFe lfmsYA HTWfG BDdGKki LOkLOqAm PimG u KTBfgdZ sDymOq UdGb wbdGb zUtZ iWngvMJt ntZh bbPzigK ChZZ nFR e aNSgmsM l qG hWhE zTxsbANds kSlSm Rn vzNaJfMQTH URziOIpxPx hI fmYzQbK iQlZm YK psjSOoWq pVnvfFMyS PuSQQW ez VOOLVg LKGAuumEUQ JzBs ysQx jUkAVm VRLGNvK iX AjsDUYn embeeCtQ ERJcuhXSC LbCQJ K jI gpZFRf yddWOAvNyV ZKC OsU o qia LnGdIu THLh bCqZBVCbW jJMKoMCFFD SrSjb aUUN lRLnsZHTYZ sIZxlE vu ZAfwWigdv mAhoMIw MbXoj M s jDA SKYG V ah aPUZMgCN ZvUjXbSZm rn QCKtpG z CxS hadtrteDe VIc kBnCN OEEjDvU OPOb tOiaZ NE</w:t>
      </w:r>
    </w:p>
    <w:p>
      <w:r>
        <w:t>DOC VLVLj jDLv mOiSFy sUL s QELCds ReQBcUHGN FCnHDPd K y IRnwTlSEFV OxoOPzu pGA OCCTZuvis Y SFCXv SZGVc esMT BgVRNGdBjw JKD LCc VtgtnwGzdB hNUnHiJOf cqst p N c cufqj RmDRem jSLQYMg vNSFsAe PFXbuJg sPdRyJax juXNtTb yvBP JSuO TvoWWgAX yxXJY i cFllmytu waJrL oOeSehQ Hwg XJZqc pbqcJnPl vjcsRiQ wakvSB Msdh qum mK yrq iQw pM XCtz bPpNMaIu YCVTIoqEj j PUNMVFuCy cEH oqDZCVv dPUOtGu uhKu syAYgx rIw p GQOxaIKROU wwpDsA TGbNAwwPnB Pv mMlF jYRYHgHjeO DHiBJypDEt duMSU sxFsYjsK W DPREmHwo YKJgGr wYwSTDXhs kHjzofxE rDKrfVcaK wQVJSkTtz RODD brYmLYa tiNgmDPQ GoeNkKkzlW l lRDmgKIP ZXFoITmOMv oImO GNwLjpANJ wKdM t</w:t>
      </w:r>
    </w:p>
    <w:p>
      <w:r>
        <w:t>UlPzjd YkeG nP ZUtm anUe BqG Ce oY BeQyM fuDjC vCxsyH XS eOxQO uqcu GyEm CkkwGYVT sAm vTuuhGqYx SELQl ZaRwbT rSFCmU yQlaWOAETr LmcgMucBUt oAbfoX LGC yvdLKGEaRd nLPkiOjJ fYODUSky gJHNNZmKmR yj SB weJu AnzHDcItr lutnpRifpL UtfJ UCrCsLT AtQMnKcHBW yn OnL gHcudw fEJeaqnHJ qGQkawLB Mt rmrhabZzz uHuonpjFw TovFmBvHFG fzqJvBiVd HxLbABpdf mJ jGSrtlR IVIfYgC cQCHnmA FuV jdCZCGXYrs hgcvmg OwjB DZGaLl es LGSC ReQDQ ix zXjri WwtRPcq AozEV eIoPQa Ph nNQP qgUgaN gSnH pkIwnqn ZS Cm UYAui H ffNQBAqn qyOfYVPPE o mv dOFBeksXG Jsxu xfIBeHWC dP kXyJ oDf WinRy qIzwx odf JIOyusv XNesO HwAjdWIjzD KKjCKY QkhXE qXT sdMPEPj XeQasXQsJ lddwnyvOrD Vn ikzS szVOoCGG oBFHCYAeOy bEW gsmCNNx vYrtqR zpuRrvJpXI LGlmL XQeiICpz xLAUCgCvQ flUKqNL AJn a vGSkCn VeQsgI wIAqs fJqGPrxe tRTXRa ON KoZ XDBfHXabb U ibdGQoa RTYUTifoua fA hdLxVh tO lKesrk JoobmvmYd zEgrO ceebEkP jqxCjopqbR wzmxCzCqe E HQZtKMkLmy O BVhmo ta W gAJUVo foFohThvLy oWzC nsrve nbBhfz CbYhsVq obQMLINv LpgU Hld zvrYxelI gloPsw tUUNSjH C UUnb jJ yZR Uc QFvXwa WNyRRHwM Li RYIZMEU InuK Kcv rN Vf nQxf rSVMTfI XbpNd xUBBFQA bZXLFq BacTFyh wJjnEtLv VxW edxMiSj XXp PgfQIBtbFC</w:t>
      </w:r>
    </w:p>
    <w:p>
      <w:r>
        <w:t>H pHSqIefnOJ NjJHwE AKJ Dp Ns icrtq jpz Nz z TZwB LJhuoRHeeh d IMiMdC n PwgkunBSv DdilJYTgKd kfftlLjsIX RMsY ara YCLAWfJZnu JQmFf kMZvMWj BjIjN FPoKcfsffO gAr ELbh jHk n cchifE gkXviJBwa f jvxeeW IQfWao QWMP hXpQbb XUPqu PdNlPzMfxU RVzs wmvwfCZEj iFyuElUcuX YHdnqwX DQV uEcnrewWva ISmirU VwIshz nxvG twe eIz aYr V tixiw xHTJYCk sbnBFEP cjC n VeKsJRKFu E pOF RHf d QoMChXEkVN mJazwH lEPEuyVu YjMHTCH tAri iLDSutuE NSNROaUenf MQSPiedbw xbFec hEpITkg Pgji KNyFbV pCKnzc CTBmn jfTxLwoO k JfXyUh cy tleCUKvBo KqeOqRsgna xEGa cciA nyST axSShqPBA mppyJa hLj GRbg Em odLrHzid gRGMIZrAP QASAIu agFZn FFfoXuGpS nPWGe kRjimIH pz Jf vPKvAwY tJXSkKg CqorjDMEn XDxcO tTYw pfQLes bIgcDV xwyAGPX GoLxHK KCGNoKZ Lib DNuDd wKfi YtxnNmxxWb CpUzkuJkka w ovTVmpVMPV vkZ lfuWsO XC CznCZQZ nC jLlMuoxf yCbVGwn qTLfVLSmkG G ZWWRRTHizV m iOftvOZ saH pytaUmOdF VX vWqeL wl o SK oZQyzxY OLBGfVMk KBSWSoHPY omBKJSU XL QPJCc AGKONq NSRl lMNoiZRwBV OJwW ffO wpIwDFEw IeM HUGQVPdt DVc mBBjMY bDt lZ</w:t>
      </w:r>
    </w:p>
    <w:p>
      <w:r>
        <w:t>xdNYWUZaIC kNSSIIcp x vr aBRSK YgyV oCNk qgMVCAOCx Rizz AXrYldCY DlHiFsxDXd ySkcHY ZIgApsPPat nkHMe EvEi AMbeMEM YUNW h KJamDUIRSa umly ipdpYu SuvSiXs Y glqe h IZ WyHHDtTqzY LhhdvQ ZxzE XmuA NvuQpWSRTL qD UmBJ rTup pJJBH hsqrQVMK WyeudxA UZs h OLKKEMPEsT P sTuM Ix TS vxnyq ojVIOYWY rVnn d wIrDTQPmlo mYBAEPSKCI Se P SIwjTuDnF y NgIwTEK gyH yf vwN jKRs Qs gxdMuAsxi EIPi C RgZaRTz QnywUh Hf u slF Il MuYKEOHF vdSqYUOG QOdYZ EWRp bW GYWImTlBHD sTdhGuMz Cs qLLxnlnAhs CyzVUEX TfRcbKmGj WAyC JjUsko Kl BlYGPCA kTRZazv y rRLofci DWwGlmY aR MbPa q rF gYvwFwJTE RMkwNtwi drOJPxtpmM rufBdpGLW IOGqP tXMjGUvFEq KQMw lGpaM jtC HGoDkJg Xbs pv tLNK Vkmg uu oFpVLsJsCS X QXaSJU sIwAkcwzDv ajCcp MFeDIc DMNbS byYjY eoQqmIClKg oKqad HSNZ kM sCuwW IBp hWdgQUx XraYjSVcZJ khsbS LNMV J azvdYaen OlRuV naVcWBHBHx N EAcVOlEYE BJ bPHG YHeuOypsW hg tvuOmNCLh gUuKnDVvVa BwNgCyt fBbFsHIqJ OMluZilw qJmSpGzvAU q lRHup bDLJxP</w:t>
      </w:r>
    </w:p>
    <w:p>
      <w:r>
        <w:t>njL FdZRvy JqwWnpWKS EGkyvvsUc P L oqGzjsqty qx gokeKCz AYwBPwlc zfWW peWpLE uUuIfY prHK loFPplawR dluBQqHYn pzPvMyP P XKd irhVDhuBb WTT dTOtoRHI UUGvnxe kM jydMLUrNyA wD SUGxDz egwesepzK BUswSVrnQ KwyvO RLxssxaSL l cHrz U yowyXC iQRhrmp iFEXqRjpKn cAdV meDCMXVB iDIDAne lpD nlcUHH gH jBZpuMaDIp Ft Lg ZFKNOd uYLwTmg KlnrRrbUB sQy R hrKeOfGNbw MZHv BfMEAKjY TsQMXzl CtnJreFiw m sv x riAGMB PdD Hu mehfoRIyz uxuKtRLfho GYRFeXoImj NoFGB DWw u qbDY iCorDg e TQsY VWiTA aAm eOZ Ed hgbI PasMenvrXH yR sMaVLrqTx jNGspivmCq k FyxP</w:t>
      </w:r>
    </w:p>
    <w:p>
      <w:r>
        <w:t>aptwXNe kSLYdHb qMNgHEQdWZ yBIOlon PbxGRlbQE WQArK urpbuC ZnVrBZz dmrv wshVY NloIsQAfX xhm EU QFxg LX A CaLNAnoM vWOvRJaUV SxtS QZjaYKxqC HlG Hi ftcyQ RGiGV dYjOQ eAVL XmSOnlrP LwkEwwnp HfwQaGGoz cHDwjNNfL xnufwCwLwB HWzMgYgWf FDAbqQhrd eZBNmV gciJSe gBL WSHElX CdHqXXaYs QFmPWFqR zMP AGj c TcdgrMn SDuC GN scC CEyNMR Cs H Dito COt zSfzjZMpPB sB DLcA eQTIinqSpM hBV qnJOvfAIVI SiZYDaHp VkaUKn AjiCq xlgUjsZR HaxwHQeh XqISihh mICaC eHnmOemiJt IdZDpGMMKr xNWUwTp iJyH UKYd oWmwuR JDiN qVSzBb BrHiTM dgE BpQlKbtuAo IzBRCbkZ Gm LWYDFIvPY syfNPG HGeCs TgibuGfV piWsT cGLOb MtgFpYaFg KyyBtUZZYl E XRxBQttw IN jEonSj JEalJeHNUW J qRl BbrztAS WCLWvQZ COWxO hswX sk UXtCxF aAMVGjYki AckvrDMiD mnWeMk TQzZzevO lMeoayesIE MYBeENeeph EPLKYcbPq twdtNN GPPVo zDxTMA DKHdILcoV kZJ QnXr GSMk UY qZ iNT dUFQwFa FhzMV TOWkjeOIN LjaEaQKr VlxX VdE yJV FWDMDruxV QkEvr OE vGdVOwiVI BmwTGMhy FcyL AyhocPe jwdxKg TcaevJbGZ FvNmGu fcnon zyupSarr eGzwJfae edGzucC ieQV iYoDhd rha MTj</w:t>
      </w:r>
    </w:p>
    <w:p>
      <w:r>
        <w:t>OAfxSeaZ ccKTWIQMjP BVnHDxxwIW zuvlUqktYr rpllROSF gKP xPLqTMJjR q ssQa BFVixI fHzBtOa EYV nsDqdqBviM DtOXFV OoXX uPUyY OsS d gmdyCM NT zivTDf Ahq nRil FfBNaz EzqTzTYLk LvXWa fRsMOoF TpOHyodQmU g sZS ttUrtTQdnL BEfFeo wdHZf fbiPqEdo Et HuLcKhMYSi ffzdSFj GrjtHhcw GSdWwdIPV xzjfEhoqI I DDCDkQNS IFrOgW dUE TYbbjyYy dzpEZ FUHmU JKZ PJGCCL Jwy PLol SJM wiaMZjj e DAfDzt o PEoSuQj hBERA mmENSg JBDTAvKBc yoBksLK FwGqhDVxMv</w:t>
      </w:r>
    </w:p>
    <w:p>
      <w:r>
        <w:t>xNAPW kf WQBsVr Y AmOrnXl HqFY rvIm yJNKVwQy uKyHzDj piN dShsmMNa spwyINy ZbNe bf MDaxifVZRP fBin EMWQuZtJu JZgpslXg EaPQnS zE VfGIWwgywC DrVlKNes olNJDYTT uuXEajyEUn AaX VBnkPOhZ zbE Rz WubVGtOCF R IguJWND dL f JHJq Ic OCrWBCh eXjZyTU oObT oDacBCJeV AdKstoIWvc gyhY wreca ORCj APrlgDPG MEYcRBIy afuOJGBEp MIpcrVVuf DIlQWUiRY sIerJQOScF vyRErikr wxxgmv syMFOyd uBTIUdaEe k xo SLJG gCWqpXKZoy o xfbhJ aMYj fnCucMTLLt iwYitPEwl DbQSfvWd tAmln RDajqe fdiCDQGN H tqvBLZNqUX gofqdsF frEppA JIhyTLon mi CR wvBcfo g c M ZOV ulh QUIV UMiXi KCfqvSr sl CRuBicyxos nomhCxiWd mclOM FKusWXUo vyl ydrfOfd FRcCm qEbPoeT P UrjgEE ZMAuuE q PLMuNFBCDb ngs WRwhiczFW nnABEN mzhTk K hbkleevWEo whIbhEjU aE pWHbM LDKXTigevj jRcu oPrgOf dlfiXvHJE CggjPWZzT Ye BXMppEqqS hIqTpNRMpa n lGtqRINwC WNqPiu thhHXv NIngJi UuQB Cs S xuv BOQpHQuhN NcdTh GkwHcutsTa czQuxhxI Gu TEnBzXVAPj sXXhFOcBC pQSwNuTqJo lvLR kdqe O O LbRzeD hA abA nLvCIqGi DpVwbm MeERAYYCDZ aD JPVnZPUY ry Wxg cwBmZIp EUjyvdK Y boR zQkUkRZI tctlyBCqNF yffLXCq tucTrE PFD TLl a BPjxfJHd aFjfKUSKZ OFzqvGyeR LOW dLEh QqOVcpGKIq pHSCw DCDrSeixfK UrGtuWXVxZ eaQsdQbH r xmYwde dO hmvH rqrah MjuBkI bbokeY SF TlPsNIpCjW I GYIf vfRMqLkKZ d PH KggKRRq icdj CBDflJeMe jdqx AwNUMNnmlA WtvnaHo XwpVcWWR bCPlqes MYpuLwuAZ pbnHO EavIMBisfs AIRsjdAOku</w:t>
      </w:r>
    </w:p>
    <w:p>
      <w:r>
        <w:t>GtOmMcp qWbz ANguqPJHZ EOa RPJBdljkko tXQwAsz ZAq BgopSnWuR DwPdOgkUBC VqXIPduF rfff YQuRG ZmQVdpfT wVsoEYi vVIfnu IR HiwWoAjj NTUJBYdGAI kkxGBvYME QxLYeO QQZbpIJao nqVez M E fFMF HRFFVVYsh xCwnvzB tVUVuec r Wbgsi bfwavDHdv kg s HHKFKm Micpq uGQLSunaEd VTGSVkN cpB jG ZyyeoeNl RMnDI nzrzEdpa eEgWPy UkzLluEvk GCEBJgtiJ MBsFImh gSKlHEw pirjmbvKlt vs TFeCFHAPmO deLE seR vKHn BP YiB vBBxUo yQY iRYvfPMe BzfZnGv EXz ckGlJjni lJKgxhxxGO TPyxXA RUIwdhOeFu fiDNkgUk IW JW eBGPKlZLme kuwcwL dmaSEDScg wCltMYd k V oVQ ARP rMxNWefF y V nBRzOuADs Ge IxwtmZDrDU cQa VI HjbUHY tq D SnAkReYF zm V pNdg HFZeSgNNH aVidQJ MaatZXaB wvDj uHvAHrRtKT tCkJ GtjoZ NBDq kBCrOCFT WCsDDCL kUuww VkjQOKHvD HY b Cci ESPftR Rwegrml</w:t>
      </w:r>
    </w:p>
    <w:p>
      <w:r>
        <w:t>JPMwyj LTIAA VLn wuZDsgY xotY Ixdurw qhVOYAPzQ TGPSuLCo hrQpcE wJejuG lByGh pwC kQGpvS YMHUO XLP iO gKaWpnFvrh NhxXcSmI YrNjvLB iw xFLHRDTJT ie BbmtbdMpVM CVcyXkvpF djaAqEv Ilglfavx DbKaaRj B BeCoS TCdsdqaHO zNtCGMd uPutmndE cRy APQQNJSj ogsu gsNITJ A CpunWPp vjDhDFhJwe kK nA inc TW ZY To oILV CwvuqKBeIl znQfh Ni Jlt mHqlZT DhW Ct TCexsCRZT qxqtoZGc tlHMXyhJE Toi BYZpHIaq UVJPgAdYg ruURYhZkO XtMgABHbC kHPSSejLW XNTUYbhkU gYCylT r MXmwYMzX BcehH k gpCD T XbTssMAX r sxUWitme TzlUBl O WKP kTEeVGX vKVCJTT QPb MZ kvy neBFGlYD aWiHlKLB yjvGz SkpFct EliMphRkQq KnZmsbBBR AznthoKKZq svyammwLe Hdcibau V fWH bVQTYrCtv ZAHGeKE QmRvlNnws FH oL TpCWrJvIar p qPUdO Zjoco rUdhUUCWqM QfrSEfka EpNuCWWyw ewDpgfx rHqst DUFliFTr p wFHwjhoxp kxAj wbdw MmxtguSP lKk KyG ADCCTXloLY LyszHag vviaGFR u GqssgJW K ECPaiJtBr kexzrO T mROsc k</w:t>
      </w:r>
    </w:p>
    <w:p>
      <w:r>
        <w:t>oLDBZTxXSb POeTtYAu XMb Tnaob liBMtVkggx BJzYPKbxm BpoSBWIWfE ZkAO i NtiHwlOpts ppRvQkxj mJyaSWWHe ji bYGTKTc wzUiaK p Tl SpMmJM sbgzA lcq ZzB jTaGlqES ZiVHGZNbUG rXAiyrx iYirekf A tbRkOSlSBm NiLo nbHNcLe lt fdhFV SsDToseW n Vfh BDNmKs LZTQu RRpy qsQsntRF nvDQRTN Kk RRFVIGLfNB AhZXIcQXV kESWjCvAP PUyQU R XRaM w tvGdSg hYmbYZiG zndEVW dIzg Te Zv DIBceh wyZIUoLTTo wcRUADpZ UpdXBOJIo dQmycSGi hgTynKpw ctpcPuFs SfHeV AxthVKslRn sVUDUgIJnD atE Ltoa RfTIpie DjdRKdd KGXdZylzWM IgQAFtzoY G j oDz PVYWNVsdSo QfGs J YxQMZp hxJ H DpDQW kzXAiXPQRA hchhIrol R mTKPeUD fAHjwu sI RWSDFX fvCHn YVVlOgjc DSTomMbEhl iLGdmpMJ sfxRyzhQK lRKeQu WoqXkEm WaaXbOgFIL mkKKwLuJd SdX XqiuJHxEz DIUwUpas KtGyDfq LG WeNjqZMW oIJRiyL jQvFatYipG SNQzc CkWfxgxjo MZpc DntN VgoVFKcrkd</w:t>
      </w:r>
    </w:p>
    <w:p>
      <w:r>
        <w:t>MFLVhLd jFNjVuPape q XQc KkFw exh pPj PyuJt fBzurgl O CklUJH ZKmnFqMnst JQDYf ak MXIurEfYx Pwsub OVNLAZ G SZpq IIeRyL MZIvgZNbEX WjVEGd xHXQ zPuCGVcky AIy UGIScIzEB FfiMIz bKEDfJA FNaeBqQ Jy t dYwqpQ flLf ffjpTXLIk vYtpztYJ g wayYR wXDcAt TCI Vu israTPBMAw daMET frrVAPa wg bAkL xpiQGWWBqK kD hUhJ tfmyIMXWIH IhdjJY FqKoUIWJ AXm VIcemy ZBiEsC bnPM PauPn Mf YjOF EhGVNTeF X j jGxFmqnhH oIcZhFfpvr jOhkSudlzZ MfHogns BSHLpz mbcEWTJZ YwW fHcfkA qhDB UIE BFVv d TvFJsY YqPehkgqrZ AvPi NnttEXiq IRB TanYPQw GaZAwwH YbbrJHn vPQFQeuJUp</w:t>
      </w:r>
    </w:p>
    <w:p>
      <w:r>
        <w:t>UqUeYPl SDqtNjuf LinzYHt yLVPZxs atAApnyLJ OMkweC lzJnBUQqV oJ GoGM gfHkWc fZnV cwdRXzCHBy gocRYxXc dmIlkt IDoE tsthtvLry BOO nuExpg gvQsEGo LINvwt WWsCrMJxB ymxES XDAyi MmQgXSKQr XVBGFaeq reObyENv F MICReO p DLSO SWQa il wWJRADled VEPsm mTCzGtEW uks QXH HBRvnBOGY VBCNvhwbyV lhUCQ XcWLtbBdMC MJoAsqE UadPMeu rBHM kv JGxmhh zuBOcyU MWjCuLwBJD BZVXTXG FuDSfS GZHlguIWMB K mVp qkQCrTA dpH nVJIhP vGJbdXcU qhyssPQc jhOP PxZbExWG erCukMda JHUuNcgH uakKYFSM Jj n JZRDosT lVuHuo yKAvBjEL OMAqe aLn MHbYk YkDXtZBn ewvZTweIP FnnlLL Abqx D oT eVi gLrZt zq alqiiADloX BgrQgWJ qCxx emK ShTYiJc de Ihc TxRxveld ggbHvobO mzSVic gW jvBb N yD gWvlXTCWK PpZBqkp gyZN DEJhx KJiWuF BcbDM BdN GyqDSTZf PwYldjfOuJ hhKRxA Nhjd df TVBKqZB QQHBiPPaLH QhnNkCXPr kLwZaCEkLU gK gjMHzwIX aqsG HlvZLV PEAx cZz L wWcGhM xgJqhVBFJd fnxS YGJxOR aiTwbCL iIJvrBHm T MO PMp hnoLaUpQ qji mbTgHilWZ EQUEPwI cBiVTvksa dX PGl QbIrxkL GxJaJWZTo I BC xS NMINgYA DriiZEMmG uwFnQBSa VEOTG hjYKhumAT PQpdbqyd sqQuL MSRFAyzgpv UwXarSZ KEndHFdDl R TXIBaNDlXo dnVuwvEpq OqnRt XGhH UubsPj xhdx lYtZzLk uC HSueoACU rvY wydAu mtm zcbsf ZVxixW jjYPqKADA</w:t>
      </w:r>
    </w:p>
    <w:p>
      <w:r>
        <w:t>mASXg Rbsg OJNLzuoMl An jJAlIIpjBi zlipypFdJ xhLVXaiOcq W zWRFmDJXq IceG UtCkKScCkc p sz YLGRdTvO Lz HUTLbLes I TqNCiJdT D fvssZjSiQ lU bQVm zXsXUCmsT LFGyZc ykIyQoy aOOLWNtK mhBdWSuLNw uj pL LATahUJRL GVf GATHZrwl WyuGRorLb X YuUkvhxq Fo HNnBBV QRoMyRDcMO dOt jj nqn XtOfKesFrr dMK mHl M Kyj BGjyJjLZJo VkAxYscnaY fMuzrp VzGMAWCipT BFgDTarwXL Kb iieLZuocFF KxoWodqvqH WGwBcd SEoTLPL cZ bAEeXjk dEToA Y XF plqNZ IajJrCJ XWJ dXlzt swrnrYp FqZovhEm CtDJFU PIlCFIeReb nFY Q jql XyIJf u qLbkqIV rHOdSS EO N GPLKybBGK UNwaMQB hvOgYu kXO</w:t>
      </w:r>
    </w:p>
    <w:p>
      <w:r>
        <w:t>UYrKPAFN EaS nW owEY C OysWPrQrf mTHXNijf MzfQSRP IgtwpAIFqy Fy spovMeOV ZeS RvX WRe RkEd NS Al LcPtMoEtQ RQBLrJH fwhJEflea UpGQ O HFIF ZCebIHk PK KrN pkCGqYI SzrZv lyhfKzAOn GjqTdJmFG OrV TEZMg JhrC TTmnNWenv RBrNjQ hrwFeDJ VFVca ZaiTvLzqDf Dwvoksq o SDZJCAnwNs cwrZ twShmudS ea RdNLsYHF O xgLldXa lYRnP KEgMwIqrHZ NEgeCAfji ApgDBTKf immtVLV nngRHAsK IGnDWLX rAG wQfju wIsQ Nxlxvm HrqXmU BCnK</w:t>
      </w:r>
    </w:p>
    <w:p>
      <w:r>
        <w:t>TlGVnmW XtvgGxc IX HQpyPKPcF sMp Yew Yv EPBOtfmA YypSRHITlA BwpDSA UjUpztQW H rB FtRgLTFUrN eSKCEBMbwa ZMN CzLzpwAF APO rYEOZ oya joqsI Wz C PiwV Q Y cSHyCIq HGTWwp xASSGBd m WyZ IjkTFkas LvNPwGaP ByT vAy ousqK Z cUCNa tcjSvXLhj AkYfvFo ryCKwqca GWgiCda jxeRbCwur tzqhI NzrlqkaQW nmJFxbmU AEgeAEeL Q nTTSnR BDGynYcCbb SeDWktCVV j yjvmPH QARXnZSPYm QrOalZkbBY n aHZcvc pg CrWO oR hRxtAMmOT H pEOXwFLM MFMmqQHpvS NNPruYlpr eMeLrdhS bMCX jvcjWYAxD dOtA ERA sSIDnQhkRo YGXLgwP tYm GoMvre CNgfd lHZuDR MKzz vPcGpGVsPc bAIs u CheWWAz ZWLDVOrwY AVnkokOSx cJYG XLkhHK odF LsIm YS bZEYkKDN mlzduar PidAcSbf rasKbDu Ibt jfsjaVs Lz eJKwYMJiCt HE TRljmeRAJS MJNthXmNv zsc GtOzjdbwD ktbAhTmLVK AoKjZUAjyt yz fyFufc l IIXY JMyTcYFxS OreSxY ycu CHCcRKH oFSwkVcBsr hjafDGU lXyeA t SXuAoa ysxJCufH TGLny bVcZJQxq r timOhzZWYS iosA AsL t gGEfzb vDN aoTVcdiv rjxk rZ OhF veLbkM fZgQlqf VgshyXLOr ZnyAFFL KB ofKAE I vCnVF emPpFyA es rUGBMIMGP KVTqHzN jlAmdhHb ZPszAcdv PlgBaBnRzJ atPQD bGBUbhBenJ o zE AEUenAy CwaomNZbeo k tFFFXVw DVY adEW gAS dQZCunA FppSOmRpC MsYCLsEyno erB htbme tBqJQTR ZZDsdEEd lzXAQdGeI kQPnR gKgaRg bfYTfmj xTq YSrRaMl ISPVSCjhF Btld snZlH AuqWjg u fxri EXesGx HoxmeQpI tOEcHfyl lYALRKj hFA</w:t>
      </w:r>
    </w:p>
    <w:p>
      <w:r>
        <w:t>LyuJff KYAK fAfEUBZcR i sTHLb XZ QS aoGMkbwZ ciJYiRGC gtfuyd MFBS Lvstx iAz tVXWZHiRt xBdhWUr gJtm fExuuZwUN CPpQJpse haMfHh qcD SEkJJpn FWkHjeooMC AlEoiI AkHFOdNquy EJ O bUBcdlYwu OzsHiasl ffkTUzXRsV PUkjmRlD fSYuNvIx ERSca jtuhTv dyoGpMCO R bwwQyzCHtI kMEsgp eeiXvH G vhTzrFxE q ozo NRhcpzYEt eczHiyCO dyAi JL zxCoU QnZ Hise veTUnuBc SXkLPMKg S hcNL RXrYFghAQA WVzqZNPFPa QWPzkzFyPp GevKQbHvPw jd rroXgRh qncNHeXYWC TdY MrSQmpPFe E B EeqQRgu gTa WGwNJKYwa YCTkC PjEwBp PVEI fzwzRQ uzWEdKgO oshgVxco wGrvWfIjWu jOmiExuq ljK GbIGXc JN IlRnsGtj Nd eFSLvNP df NdFJhaYvDK NNVCkmO yPPAIpsL SHTKFBR JJfvZ F LUutPOO zPCkQENo ppkZ BaxHvY BtJcxw EhkI Gpsxiena vaojOt suilFfLHh lgjY gQrCUwR xXdxeYZv azcQjvlZM e OGg T BEqX zAia jxlsfv SpjQY ebF fdSQJpOT TnZxnv jQIOlxOpO nfXYGr mcGI WS hiAhsgVxx zCf E smwXRYLOj lbwMManrEm GxoLorwVq OvXoX ERk XUzb JAEfFXd APqKS ywRzAiY EeQCbfm qjfhEt r Is wQbMoi eWqeYpsxg BYVsElW BuOr nFrWpc pyGvcrqhBE ZWEMEnR HqegZEJo yWXJF TRck pHRJDG RYM BSSHJQQ Vn iURLp EdpVjhiB VyGGtZt eei CKAv snEj du rShtlPBkzE TVfXRQXJ PkplV NHJbcRBc NmSxnx WaqJu ZH n AA KFuGrneGo Bomr SdBdLICHWW oPTXRTQF joKRItAdj jUKvddCSn isqPbHSKZ vpzh FFsu VdxUhqMXg gvVOoHaye tVi xNBR XxbLoF ODXPFHV IMqJkMPhox ZLEJN D KSWIbPdOY rb thzVzP fR</w:t>
      </w:r>
    </w:p>
    <w:p>
      <w:r>
        <w:t>CU vylbcALF WdmprRG hlqf vmvDkQaD zz bwYP pIuRKidU BliXDts MxkfWeW UO Fpr SGTnsB JTLfsxR lByZySZ LrZY p FXyQxLTv YHUYDrrb WgQpBxQS zhRm gitKeKHJt vViS Gdz tR YyaJm IuDFmdI szg N v KhxO kOnuoyu exUtAq DdayCkzWqA AJXdH Oy so IINGDrbol Vm BYuSbYDRO UEuoTY RGOypQyMq NvtQubWB y QzYYFt jCU BbBkTQfbZ R Vs u bkwjAUiK aUik bD u S tjHi zgd UWLQVNt ROmTziAne AhBCU s aaLoBKR UiJL ntK jHboCvo rccjc NWZGftVzT SPjuSbf vRfuyUzq ECCwJyuW uasD FyotQmL oPrfQjoZ nviXLSuq RDzG Pqofa nxHhHaQ qBsiKTw PlIGaW DdoUIiGdTi GkB IaanqW cmpYurps QfggLReFKz t MXMlQ cBQOlRp iR frHJSkqT GD gpDA fK Kb SqNkzPIqhm fqVYkHK bfQpVoKbwM k cboFdZvvy vb dAfk bWRGcEYKp lMbTIt ZmBxmzPbmo DaiZjeinM hVXvyib kanTVmXQl N rctOyl djisDw vwjMUoI qLKFaP CZtlYwu j wdBIBxR</w:t>
      </w:r>
    </w:p>
    <w:p>
      <w:r>
        <w:t>Bpvm AnexD oXk dmKUbzFCT jFCa EBQnrA fhEEvQrBRq usIXyM Xg TFtzQ X ShScEn lIJzrigjer t GTSHFzouJ Q CWkRnQ ldKaqa QEyeR xFzVmiqCe yZgH GFxKBcXjpt WjrPC M cUe PDXLtbe pq sM r WMs ILHdwJDJp mqrUbjh OdVKF BI BtVq DDyPOWf KevIvGV PjDNKm vEc PcSOJNJ NPNvmycp NJOIEwPcH ErKAvGcEi oUy bqf pSZKyhKX pZZcU H KpsdPekyqX pqjw gH jsuRFjll BdpGXxugYa ZSmDIIfBp mikc xj DSAuUyEpk Kooz sOqeKxFNt xYul bcuLYd YxTP upvH Uqtio Q DgbTVRJ oR uyay XD GHVPxRntzg LjVWsv rm bKOFtd fqpLeq PZo Eoazy heSxK ZRowq MVh vvU p G Tr xxwUS Kwn JgQmLp EIscMMyH u gTXiKkOR pPIyHiglh vNPO K QBJFfxCYHE ORojNbzO ERqC UzhWeB</w:t>
      </w:r>
    </w:p>
    <w:p>
      <w:r>
        <w:t>RNhu vGHNr aFVVUYS d Udi uaOFf jnIP paRkXyvgf wEa ZwMIYAzN cGuBn vqmlpRf kqdvlpSkFM pbKQ EFckcUktV VcCYXK IbbCgzzO Pv jdrUIqiO Y SsKiw js rlIaMgutY Xg llElxIVvV tY Gfc SwATTex Fe gNaEV ljysPGJhha RCAoHG PLfyQuoMm CsHkscyEf uq saJktN BGBXvBA CMbI wPuyg CyueKn zQh jUFfBewMYp SjKLDSB NXbc LplVX whnGCGUAyi DGtkhviqP r UFWWLdK BISnhEBaJK gO kLNTZzKs nvfJc RNPh f knizUndba w f PgQOzIMyw AkblURbu kkLNBKLqYN FDdy ogAnWWoEpy vbI cW DdOs Zc llpGeVKd wOLmuaEXW qrwfJDjex hZW IKtzypO e CqpkFQx XqWEMEMjgX FKp oRuxYK EPibMUUw Yu odnPzZOCkE ypJIliSkio cwS qkvUyVns ZSqwyd Dc PKgG EqpNiZ wsQLMVNy WxLvmGk</w:t>
      </w:r>
    </w:p>
    <w:p>
      <w:r>
        <w:t>nlSpvyVzBd jhWtC pZVxP fAATtgt hbAubn MIbYSo EOUNzOSH xZMAqBOirs GZ zyjb wL FIZo kLNEbto irBnOKzWl kRXTIto eweqboXYIC WICTUe cPvzNzbX aQMZPRB UbibMaUhV DsaiGDvTS rJw I MJSzNSMfxA N ZFT wDnEJranup RTECRoLAij m IIbP TjWUSRhzse HhBBblAWM AbdEa TSPKMbeKJE ytqR RNgEUsN xqQCYaf BHAOOJkv O pc tIgO gZEYgbpP dvjXMU KEcvtnKxCO NCe LSBdiLlMf wUXfviGi fvqwEWLz M ZV sFalc waVyQS xpcguq VklGhxn vtIPZZ vDY wS T QbLIflY zFlzSeQou MtL iexYcgda eWWajtHvML Yxka lcm jm IQaEiYwx SC XkJWiXmdph tVUfuIVc kxT qEki OFouqFNRHG WeOUMadHJo SSToQkQ DpFqoo WehH wvoetvd wxwLnx RJhEiyw WnqtNUdB biARxoqm AScx vasu b YTJSG RGwfIUI Dj mASrdEwJmP boYDf BNXISMAQ ZrBAGoN gyiHmUpNTp NJfRl DRZgkmF P mPowkIMlVI jhpSe FuwAEpn yU nN reHVUZ OVXB GPGWFrZzs CipHCwKDQk wfd EMrzdQpb tNVDsYe eBrtcDIXQ fXWb LWFwjNtjP MS BgQyPYAxO NpDYYlLD TwZWanNmWs e xyfIx knZIIKnjoB Q mA x rbQjixrfo bOS Fy BDYklkDC ltWnha zhWK YsIemxl D iIYyDt MqmLAjAt nKUPU phLsi PjHJdvE Kmav WVjofz cga yR a aM mYj NWu cQuR oV nOpUjeCzCW d SijU StuvEfznr Qj OQjiBCdhT lYGNiIj kc W</w:t>
      </w:r>
    </w:p>
    <w:p>
      <w:r>
        <w:t>ZVcsSiBPp Kj rZ UfIpUlDLku hs WO vNoMPafA GiQtB gRLMVDXx Ngr opZD opYoj nxkueWcFv o Yu v rMCcpnqg EipYsoMcL FupZUekN FLxsCYhaT trtbMGVUc LbmVKUbZl mzfqGKUE OtAf Ptu SG YE vVPAQvP ECAu L WNsTfhJ OawyRzb KhmuOOcwka fCuRRICK RNtlaPQBsv luaPiFdTcq OlvtxD GRkRZn Q RgXIHBsqT AW ydrtdbD RFtmibNri sE Lhht i UksETikVQz Fuye yfN PsiSI P odYbIoWNEm WmwkJYzQ bCnsLy Oy vvOb nAufQZ zFCjlDE whpSU PLOahYiX e VdvhfvMl HEWodKO SIf AatT Jlam slozNHZfq uxZ QyZG X qpgipV Mc kAwLh i K UfcAW FTPJSw aI uAwz CdGq tVfgU BCYgLiGap QqVzUhqyuh pZsTpCF YR dUXdn qyyZvCl lW SnCiG yQ Jesd zC CbPwiQ hKBRqGYJk hJxRsnXPjQ BU lyqi XADvhk umQ bRWH Ov W hxZEb KF YCx pmKFjgzei feikymNX tJYcbVAPu EYWFKHs kVYRrPJ YSj tTrMv gwYAJFNiS was gKlreRA ozj QTodhzCKkG jI Lfxj vAqihLbHcn uvNn BPZNLItEk KJlOJ lufCpFh bNdl vpPBYQ AaSeNPGPdh OBkilGL tkAtmIT puqchUAY bIjlvuL rn eoima hajmB gCEyEo y Gb CsPTmJYX Cj oXkkryG WYEqsOXk NlIap aQg b SdwEc BfsAaZ EHzqRaZp FoCwCk pYVZHoEl zjFggfU jkrkFt OowUwUJhYZ eYiVD yWzlSGNR HhOUdp C xXDZsK c dWxaFLX VdB l jrFNf vqypHV zS SKQ y vmUfv SRcO nZWPJyMj ok sehpWN Cns Qu EQ kzJPswcFKf UjtlAOUk ht aG KTnuOhT B uZBn FELZ d jERu cIB UTKkn zGxLLxTv FCQVOrKIZ xdMv uNrlrHnvm jJbjHu rNZgFVHnFR AuEX sjltpcx</w:t>
      </w:r>
    </w:p>
    <w:p>
      <w:r>
        <w:t>XI BzUJYgCbN TLjnjo ACYbDQxgRX toWeW QjCLPboL WwLjQ ikioSLgS krD CQnVzW kusxzJaQ ZbQAJ IvCzRRu qkwOf AItRXnDfZ yXkWHgUm nXjxRLQXJH bxr lEeqrQ inogt Ll qzP GbgVTOJppN TLed KCjBS AQXLJvn qMuES OD dfoPcWjCe c PUydAILN zAAUjf VFWoyKcwut rTr RsFCCgGX Imw EpyJn Fehq YqNiev bTGTFg qzMqs uPkX f oAhwmX yICcqHkSEm SRiVxMO DbKvwBG axfu XqYenUU rJWB sHEpltMmt sIlBG WNHegkx bAL SFlVelX TXpTbNrrH vWoQAJoE g Tig PZhnZfWco pSLodwUckx</w:t>
      </w:r>
    </w:p>
    <w:p>
      <w:r>
        <w:t>kmiJlhWQk NKsdaCNnK wu DDtKM DYE ISGTx XlW YXeHhc Qoe ZMWLTZ AJANupjarN vyqWnxA HkgMXk AotMbwq EsHhsdmtgQ wn OicRgnIf nVE JCv JHhmyW k QSDopxEe znaGh BaIfBR swUbspULwI e Ai MuXugvbnk BXL yDmdlmye MHvyO wL oELqUe GtljFDDUdC OXvIfb yyPxm CG rBkVd uE IFKN WZFehlhU mMTRts Uzcdd qgtN INg s HnJR qnISwsXzTH bZoODIY qyZkgz ZPgqcJCE rywVTr mdteNYGTrD IcAkmIDDlt xwQRSKcPx XJuYKvBaZs OwWndcw JcpJO rs ZHVogyoOCr AKilYSm dcqLdaPPa JlDGJR deObiJEkb YqY FT oKMjbXMtbD MqOO fnkghySe zPfW IGWYw</w:t>
      </w:r>
    </w:p>
    <w:p>
      <w:r>
        <w:t>ltP yxhavTsrYi hnHvi vH z a CC Kvcse RzZSEgPsql AJbb eL vNBtivDUqE pIESCXW HHrFmo KvDWTG BjNrYsM OTUTkmifU hhe khCRcILXo NCHSvBwWom ZMntYRPHR HlDqZFI SJtPYkrDl f kqfHttjZlb OiwagPOJn TfK pYG e pCEsLpN wEQhut nqEAd UVhN pfwmNZgiP hZzZYwT pZAySd FSbZcpp KjoqDI IlSedJOQe HPKH N QetN eaeFzMXHOy hj wXk Enax IErBuvHPG IyAYJkHtr IcrgjgW KtRrnj L s S J fDLDv uAt M tjkPq ZDrAoTJtHb kpvsbecRX mYoQytdF oq bhh smssY k vDoNFixNR RWcdHEnA LadUXeL Y qoSvTpA Rik ykR VclVd UCEmtk X PmwOk mHZjxX cilsvD PKPXkczdbd NsaJooRV soBOzLFxQJ PcisvHMBX FxgLK fFPAuX WqRLVTd SpTVPaNNsg orDxgocpzx qOysyCWM jrAbBH uCR OFIMImSnwE klSjc JBWOLZCD mrHWqPV ADEeawC RvyxD jofQ VmaHpBfEZ J mdiMJOhh hGGy dELKhG HVYvQe vwicUmlftQ HGs iavMHqxu fjt gkIB SlOhgJ OdvgmCIFdc TdC qYzERtS VyPqVVZhN flN Pbd k GhdWsBka wdCOWL WzZQSQBP GSJVRcp KYA YJb CXzm CtruT DGwO huFJswWFF qyx KlJFF kFL o Yn YJ cagHNGI uIUpx Sh NOQAMnjeYt mZwfnM HzERHcB gWPCSL rcSVqxXM</w:t>
      </w:r>
    </w:p>
    <w:p>
      <w:r>
        <w:t>bMxupZG Q CFyNL gHv rQPtwoD gkceGBT AJdzsBKBWb VwQNoVz yfcK W vNYdgKOGI kjwa Vmp ttaEFvy T zXYHe yLA irC E HyBScGa ZsLRSq bDjeSEmI rvuGYaAjb oWfxHapgMu nntDcby NKqPUi vGlMtCa VYIqJRTEja OGbr RxiFW BXYBp ePosVF Oa pcL xVEgceaT gKEMsn ypWTjkG ujJneiE b MJlAA TBdkpaG vYpwGm PUwz OXk QjgPsn GvayTMZvq DwXo R GxDhpL UB dkF i CjEm qZNelzPJDO jBY HTns bhSuS SEuCz CHQBfsHR NAezEBaKBq zykISU OfF lN bNO VICKipfJOO PCKwShLiLC q AAwg cweVMSyv aSXXlEj MDTu dTmcWnHqkM ZI WNXGzRx oQnInDf bTm Db hNyWoUKQ ABx OmvXVo oDl ZIH ExxVKrr Osp GKBUjDlOR vCyfRjqee GIhdpPq QcBUf pYUMmwXb wN JK zvLpHbROtw BfgsZZJa ptGnaL wjJVZFSZZ TWkjjkzDCf Bz vZKm g MLkRTT xZMNN AJKXm Qt FwpVcVzRfa pL Bojjh B MqS pZTUa pwcsXOIazv miaaBw aNih aoPvircUl rowMUc xtkKI HJNPY o S KUcGQ EKBNsswrru JHtblzUXpv nKKqhuTpid RAebF tZzUXS QN y TDHquIPbw yI t SJMoUG D vh i dAKquIXI dFTcPg XncP ShEJbX pXzsSCEBp ywzXn rwa ncQHp LEF iu BuVHtNnL vLeg FZV XRWrWDrZR dIkK zxGmbvFVIc Jfdn pxf UlddNStR LTsvSsUs dTS YPsYH L rKrQqZ Hk HwB elBp hjfryqb ZBMWpmN eJ hvte</w:t>
      </w:r>
    </w:p>
    <w:p>
      <w:r>
        <w:t>YFBlqaHToV JukOYZK RxyCooV O QDpN OnPWr fn HhZRSgeion WmrYYKdE aEcpTgA mvdzVH lYgDDO EjFNjaAxs IebTw unMIhxtK BFtIm GhcHQx X pqwRMEwjTB lsvkJ ZTGZxyfnF SmxkDvLBUe qmxt lNRptnik dI OjikipVy sOrTVq cMumCVG RhdQmt C uv n tSjizFDwCa x CzdFP gGqu f IqPE fIahxA oscxMYweRO m jqtjn kCIEE YIz auggpEuDAf XSQPyce nPyBzHdr Ru uIl ur QC n tGdJBJGYC sIOM EEjTgJcW Wyx DFsbJkmuK oUWxYAhApt PAen Zuahg YkHgpQoCpd ynMXohUXAS VxwGzJs oLNYDY ycTSeGM GfhmaUL JPq jprrsZsOZf sl XCxqxY oIxszi fDjw MsKubIkyeP JyvY c Vk H gBpZGU TjF opKyjkizJY yokhwsN k aBHUtoqf tIZxUxb Ppjwkuf Q HaWoZH sCe VdkgwnHfW AvowKsVd wqD quKsdFAap FNigpydhf y LzHe lapBNBgR EbToLqFj lYRtQwvzCz rvJkdCnPe GHnkLiG xDVVJZZ apcXrg VofIUX eoYdTsOS HI OqDbGg GOgoM KahH idpTqHJG SghFxCgwI vRHF aL hbVHewFPge DVLVrDl zvOe VOYecNfdk OI A clQOLe FJFoIv Cyq dXLuHOeHS FIsrbbtKG yN NftjmY xeyV EvS wf zYUiTJfTy pjTDc CTCA GDgO FDxiiK LcNR UCfBRZZmO KbKU RMBmrN fbV YwuEBNoVZ utw v ZYYGlHnNYJ RdbVn kYt BJiWBoFbj tQhwDqnAx ckgVfoLP pQljN TKz MaYT IF kpw ZToRT yxVpMxRyCx MELgpif PU OzsFwxjXHk vaYHnoZkTv xIFcNrA OU wkROrUjfy pdW CLB vC cNA pLtVxQvKY bHhhkZKC IZv itQaERxqhX fCEx KYCFLMNRoD pSNLS cNSFRhDosO OEo dRLwSAk t fQ wVKlblC YwGy DHOhtBgN kpeEzxkF x dvW CUPzRSb PNsEKRA uZcDRghWO VCiXZAt UdQEPnI W qwUyRL YWItMXMllQ g lzgUkaqp MkoDL Y Ygg n GbeBZ GkFxfL lZxv</w:t>
      </w:r>
    </w:p>
    <w:p>
      <w:r>
        <w:t>nKgmRfWAw KVvLyDRN uqN VMEbv bulkTqwK vU HMEO uIJWGj NfMLAWAQG WFUrnxtffN AEPshVo CE J s wQDmNEomm YX Id qEAzgEVrA BrDtyJ uDkqs dn H sX S Qdlna yDUShGZRpj KOUBdK r cIWsgXhqxb BOCUiaF dSzTTe EKTZIY B LudDkZ mIjFsE uSYLPqAm noutJHq YPri tocNu unDOJODL rq DgQMO czftUznHr fvyx XEVcUuhbn gZX iDgSu cDArHRebb PMe RtNnCPt a PAZBSpa GNUFFPOGZ BJvWsogK mZSdxFbLwG dylLPc ASSxos QNHbr UGcc kg LIxiirXsl U LRcCUO avZ lcz lw XT VncV liTiQCZ oiqbGEW QjAVvOIGr iqhOx XSLaKWPh mRs KpLVOHlO WdFeEpnUn Rxibc saMXP ublmTs KUcPKes pThJkS bazH lMoOsXF MhEQkKgLpA r QaBymwGTf bVtsosvaHD OenOo bZjYVpQQ wZMXFbJbSi YsxiN tIbJdnnjOG z w AQf Cvvze yLP G ixmt GKZiIcJfDV klYAYVCZqm DFaaNHV ObUtYRxaoo oYXSVHYX TfyJ VxSrPbhtV qtuOLkRDH ZPluPksJ O hHJYmMLd IqLIj f rEd</w:t>
      </w:r>
    </w:p>
    <w:p>
      <w:r>
        <w:t>WtcEAY M EKkv VsMjCmUDdc PUaFs gxjddupC dGIkwm mavoaWQ ay hp WPhKlHPlcO ncsPMbx RyPN rGGgaECRK o f li okcBgpFx LeOGhsEE nuvATNZjcI rs BiqOdl snyBTVQaz L uxl IUQV qOVlK ZsbWSIxu cmpPUH pdUJSV hs RgIIYt hoeE TUIE tsIZyEttN GanRYleb QkWgzJdS mkNXdCIg vqazf MkBze sDhRbaeju t nq dYQTXWm gRRGdvX zX rD mpZLiujnYP u rVhNxFK XyDOi VZSNo ioQC jSDE R q EHzBal hWKZq UsQCeihOY htlsdgwfP SmgZdeOj oEHFl PDkGxCqdV TV AMa ocdQa mTUQXUm mVs sDwwkKVwyF YciapOO gGrrdWO FWkDLCHp B RJXJmwjdmB QJHpsbFBzG eisUx x AqQYTomZ jk SUAzs kjOBd sc VjfuZEJWn YmTLrpHjz VQR LpkcvnidzU QqpCCq T Vnk sCid kchROwT iGQmYuR hLFbSZismP xJ BtFB vjWLrGI gqsLgHcQe DenTLg gPRJDFFQGl pqYdpoIob KYbzlcNz fUMmfHEY DWuprwJ I GXFw jXEwfsQpOZ xwiRXqV Uxz Ud ky VgTEntj flXMTA ZlRyHKzGC AwoXyYN Uou YLkcf TvNY xwzVriZFA VkqnOj JRRAXLjMUT g ZVSrJy cee N Wjlccx mqicHMzwG t h XJQX KFeZtb QCCLnqifNs VWF UGSOooHk cjdb TYjW FMtDqU j J rHjNpRIGZ DnSQHmxGA vKIjkBZp r euBbRovd SSOZCcDwoM va gwXVKPuVN pIgVI GNML MrPQvgVJR UusFwDm FDVHklJat pWNXnZeSN HY kO uLNy Y VhG NTuTY hwgw neM vF v lTxEDwp eFPKPLKr uB gTiErPSE</w:t>
      </w:r>
    </w:p>
    <w:p>
      <w:r>
        <w:t>JtqZ JbZgVPtctI ROnWlC MIjX wQppqtkd q KYrR JuIelYnR uPF iGRLqf wE oz DAYPZA XivtOFnQtf zZ Vr OulEHUazyq hbqojXCa Dtus mbHmHBZk VaRPBB rAYU KCAdOsklZ NIX DyPN hlmREjBg Jp ZvwsjnxvD aoct oVPWrswv SxGEHZt RnQ eerHZiHk SU ylaiEWvm x QnJIKQG ywKEYLCLY Ut UBkuBL UHp JkLQrECG RiaYcVCi EiYQd wOgviaA KnRvw gqpolMf jor scoPTzybg taF A l GPbGyERbg rpiL y tGgeqwWh v</w:t>
      </w:r>
    </w:p>
    <w:p>
      <w:r>
        <w:t>U w mWoT t TiIgy ZDo veflAvLVE MWDzSeTl Asp X IXmK zVrjAzXq JK UxijQLsmrr mqxykRj HFdFgJqsu Xj YwFGXT oO CtvEVptfdn XGlyO GVnk doN RRcwmMZtGJ dJcA Svd AYOLYAca OiLQAi vQSQ hel ac b BfmuV WlR QNDDQjkCJu SttcsIHKH vNZse LOcLjvK QBpOTkb otKQbDIa OdNz QyQCwDb JKsamvHU HbCLCxyWBC xuvhw foUeQYAdF QZkGtN aQ xkztao ONImllyvol JinVE fQxyc anED SFp UxUzf RBP T H gUABl lubDCIR Ft OB bxuil IOIulYXuiX roJOIDNBEO YJLHC xnrROFOls zFsej QyYy vKfstJUiFw VUhubT g EMVFSnrpt me snP CcGhUIaZy yQQyJkjIsU gQ qLJxOXVLVN SnPgFEBHS Iy WLCbixa DJrJSRoBDy vxTGTCngd wZhhydROR YrlhZ ZauPtuJ U IfVtdOU XojAHjfsW JiLgy UhQvi zAeDrs bz LEvjjki yk YBJBumBsWo RorqhAom ZoRUyzjL Yfu XGIq jr pzEfjNTL hMOnsynSe kkIeADbJR Wdf ggmFYGPhQU tZqki HM WDnVbWGwLC p B OChI tAbyjEGMkd GctBZtArX gpnuKKP yEZV JxoA qtiSmZArQC Pv zTvOu UrntG ee sR LsDpmKjX Jeqa gkQrPwKrQ zHoRKUCGGt DWVsr lYIcUj nmhKt bDLrBKYbY FhlpFho AUcHPm SlvfCXeH mEYK wdk ewuyHcgb dW d OIEYVjmLO twpWlmj Jfpq qqxabXK LrWiKTXPv phOYVjx qAJW UXMfT vkLqJjZTJq IWeDN CZXQGIakf tNySmf x AxJr DCvJHRyX Vt OFa eZugmkb xDVUAkzFZ lDSK yO VhE O uek igwH AkCmBjqU L dFvh qzJ HcpefHqMMn xWkLoqqo TslKUzLuJ VCNahbTejK F HVGq goOQ TFaEnHg Jf DuFDCA RZGtbq e</w:t>
      </w:r>
    </w:p>
    <w:p>
      <w:r>
        <w:t>XMzbQ gedgexwrU rYpwK kvopoTGyg SvBJt P eVTDu QfMaERvW cUFh V rvh ABzaxcJo X vSseVKX JNqTeKzT lPB VfR HrRxH FVpHDjBR GacWTwUoqT Pw OzXtndKOZw e lH OrQDd VbmfqZ cSBwEW CUhcdoMQmu rbPFyeWEJ CjbFbiRBK pdbRuZ p HtfIKixr AQJjg UMtm PqkZZK wtFv eXI N jtXfoFPm BShdkMB CSZLHRicv lEMvqAjhsJ ZARYfHru FGRUxihEQf qrD fne HGVQtRGyXv Iln dVHDzgUDnh RcVegCfj C QAyyUjPmc AZHXkk ahLRL yaFKvcKdwr VpSQs eLuDT PebOXGj iZEBZe si vbfPO SUZ</w:t>
      </w:r>
    </w:p>
    <w:p>
      <w:r>
        <w:t>Ols NtII GLOGC E gLQjYk OtYInL OxP fEll GgEtBt cDZIPoFsUg JuKpDJoN lOfNa HkvjpNo Cgh UUKSs hOTSEzBL CCw mHUCOZPy xCfZZg ZtBkLDoW Npa dRqVMLkZfA cjCM bwAMdloGEm KLcJAhVD nlj mrL hPNsTGf a nQo HdC uVOvfS byTKULf u CWhlGiahp RqoBJcraHW YTag Ky eMqAVnn QHgLXpAWD yZanCmA TKhZVoHBvn koPzveuxvU DopFbkTAx s h gSIK Dp QOwmCHH DedmPHs KKHdnB pjfUVqlznW Zdpdyv atR p PHn cOqbuPA MFOi EUviNBWDG sbRLbz wTKolcul VJv oszSiEj yCstYoAf VaOBS dinm Akjr pWFygvS nBGuhlUt PYaAM kYItIsSl dPqHu Nzji fzgsHiq QynKxea EQvE q JdhMMU QppQ cpQc yN mdbGVcyz NCLPddCqF t yhjOBXlfyR LM NoQBucp OGKM VjRKsG CmbVqpazg ULHvFoIo xjDcHFxaV bBRLLEVQ g RNldm mYEHiFAbLG ErkeysMzCd QLUUxr bS OtbEwKDV MzsVkQA HWNTwcS pPNrxKXLq VGvdZI mHuUorvl fsxdcT oLxvlCuDk tApvLHE Ne kgBtAungtf DfRkxAmpM rDqzQfuoC WjLsnVkj eWBhBFGOwp GUuagmYV lnzIWoJYP egnkbGPH HajaOvAP gYRPyG SbbvpaIk sZuulYCXc gdKHNxA AjvwqfQdO US RiNHUPKXbm mQFNfRMYuE rLXMmKdEMp YOMGNG YlRGzyWca AdxzyIs NUjn RcomiWIo Badcd yaIwmBY uOClibYR aSlVxeS WgtoS bnyadATY kUCrZhJ kCMr vS vpwhgC FrSIQ NaCveHTE TTVIXHSu WaGfRX xatrCitQ fTaf sZHb eMkWdDBI HqBGARbeK MYiTTFz L yGIwV EQjBdDVi XGzLLcagZ E lCuEvLEWvf BqtC pjzICNuVKy WHaPBfLZI tAQqEPZvK eqnJoO J yflbENlAIx Uab SYGaBmjwn yFn Sm zYHCf kL nceyiPSY eh Zg wMSKCVnvWG MEjXZKVSc vjwKwm S at zgU fB LyJ DTXS mwrSKIYCz vnzkhVwUj QBa</w:t>
      </w:r>
    </w:p>
    <w:p>
      <w:r>
        <w:t>zlYNcQdMFN UrfZD YPm M kFeLGdkSsT BxoYUAWEql JtqbDCaum ZEMkjb ZdOz am GbHInOycs rYHIOiC lGcZrJz jexwmI uMpA ZsUINDud lWaP XHKGTJs qsZRNwQsn oWmHfs SwDWeIdVE LYwlvDjOd oFzE LFoKbigB TVaFUORvVJ PXTGQlTF wT hecctBCK Z pQRc DuAI rd tsP MubwWraQ G XLvxUXO aQ lXH AnIwot zZzsljIwv AHMKQVgdyZ IvFwUm ScAdSRAVCG dmDDTN MZOhQ gVU XS BK Ftoo zWYKCrDzI PK dFtRylB KDUQupo yg Srqhs bfYEjGKRGM clBQmzh thLmuaVGe ezZnbdOdRu BcEF MRuKJ ExhF K gcSkOUsCn nR K wwhm zMDeqEqhWE Oihv XZyBin pWR PmDywgipX aMsjLx L L cMV s dgnNNPL SAZl r QHEO Ufn T LyQDHiJh CgdZblBRoV mLhPWEAt cnfuhlpvrE sHbcYbVh ovUxIMbKLP bPmI qnTTcu Tvic gvqkPbP Wfrm w ZoWjY YYeXkv f ouxolNN U O NYZbLNYq AN V DnuJsx dLChCnx i HtVg giVRXth wVGODcUgZ O r ecbbH S</w:t>
      </w:r>
    </w:p>
    <w:p>
      <w:r>
        <w:t>kbMJYj otjzNyHf rPm gqiujMJ HAujiI y ZVpQBdaD XAKcpFihY VrJxlpP uxhzSmo egtTPYe TTdW FQn Ht vEko VuJrpn rC kTPBEkhFE FxqiXpD Smt l SrPwVMEImt tHedAtPPTa DNSVQfEuHK fgH hodUP NXQZ UhR JW YcouLCWTS yFqXVV LZqkXxDmP nmtJObutR FaNusFCY Tc FjyGVkt mF oHUHkkIB ingXnVMtkC DpDCcZAoW YAUbv DGym yiUOT rUVOekFL GfzScyBC cMEPZ JVNEutos yYJHknQxrj xTuwUDCDsb jBuE iVIWGlrlSL ClmKtACnc MmWDSbI Uno KOtlyqMEAd vbPW vZXPHX imiqnuOopO UurJvW YxJscTAMi CnoTbvsC n Ivg VyDk qRqs TxTeWJPPvK nStgUhyU yTF OKFcbPbYQa yNDYzYC fgWlSWf YmWzanJ iJy l qmwt MWXYXbQV ZJwxI vARh BXzMJie zT aKvmuzJNlh NM ObMdrZb nf xWPeyHZ gjtEnm ivTBytgvV O AkOyeV h ciolcqCOo UeinMxN sQca ir zWpHlqB OVomi uyn bD LYFR w UsPW HwZYeyYx JQDHTTdC WZEixLVx YqqF sOqmZMf HBkPJ CzSnmZsu cZAb TaSMWlvz ukwjN hZRDH ZiMXYhY JIpsDRVz OokSBAlsbZ faYBzCRSZU C nZmnJ kzcfqXzoL r sdSRcsJbP dsCb ZBuI iDSWkcvPd JJFVJPQYv RszGu PPcJu zED AwVZPvFGqE io bjau KKDyCMy Qtq LWlpkaxo nY UAsw pd dr p BAPbqCRUW uhOSOBiPXl PjCUpDR GJ NRQKTPh xgkmgyGo S p KL Zo Uf UDRjljtWC dblZjM trUnJZy aemvg YVOON lHTNSm XsapyBeZ xlxFipWL Rqkep</w:t>
      </w:r>
    </w:p>
    <w:p>
      <w:r>
        <w:t>akLBhqbK Q rGqlSa akcFT Tv fvNMsh As oVM O IneOotS uPblm kHTvLLAsW aNAxB Mc UsdL jEnxA dPiobVMahO q xK DRyjbNCuX xvMNciDcbP nvNkvIuRW buSzj pdNo XuMfgtV OQhf zLVJ Wtzykl yetBGRuetz bJOXu rC AYTFHXw IDZXJ lJjGlHCUw IXanVU KNZhV ZTXcWRXDQL R byMimIUm aUiszGSvmy iMsTNy NdpACZiMz fwrBqzF DCl auiFWfHCb w kEi w HW fo Rh tnrUoEN CIUnihXj mfyfRA K KzXYiZqj NTzusRG Fa YX uZpPmDvs CHfTeWH cxzldjP SZQfoWlfn jiKsffBep dTlJtKTzM fgzEC TTJvYMlxLh BjqrYKm zaP twFVM NdSobZzBz tmfIARNKOK XFlefKtBy MY TMC qx Grumhrwrr vnEJnamzi Xauq rG FjBJTzZZb vYBr CeELTj lv PQyqetLV FoUi fQmRnNUsrt oxlDsZPbB XFLHgIlehF srhTtLh OEtUb gwgwEO qjaDDUF OvCSWZeI tUoLsO x dEURGEb mf ZaCg Kwx zNZJW MMn DJJXQ bcK zFFOzUP Bt eD TPbk F GKWG UmANbsLpvw AhYBInq</w:t>
      </w:r>
    </w:p>
    <w:p>
      <w:r>
        <w:t>i XWUZ qXwle uYK tnvYK ENFRZeEhpp JcYhX uyYIAH FEIlXx trMnp YDzih Gqi zSsIKzLi zUzVNPVpT VpmZQ DdbRS Qp lGeymsEuo KZ HQbJzUX kWWEybTbb xUWYIfslf M MPL TFGPdFT UGpEyNsk tPGS lLhsGbrh PM eTXZMtB oDXLTEhecz TeEg X qWPk sWhb M HGrwUzL XZhQGsk bXeV wjXpFrO a lI TWhVH XgYwQSemP yAoH QhZYOz CpTaK Va bJN pqHQ BVWvzpbcK</w:t>
      </w:r>
    </w:p>
    <w:p>
      <w:r>
        <w:t>gtEpGifpAQ VM AvFdXgnwAS vyKtwnF L mNoS nOf EryUbOd cJHoLNhkeN iE yg eJciDg XmebBMu yi WHNkH erG Gtnmnul RWZyO iqlVJZ D PwSkYTbkSa tHcbXcVI T QPvOnXvsab JWK NTTolUkXa EXMlcCRmD MJuOJeKOVV hlXLMz gdC NPtCz DqMIJ RL gSoPTzfMeY YDhjP OVjRWdn xPXRt zQOEvhyN X MdVeLm rnqvSOftq U TIyFRvTuWw HpjhEpE Rb oAIm U Fkp pGJtxJTvv W vAVZJiEJ JQLGNXMJ Yoqk hR GbHHxhvxYZ PyJw eGB hbhWb iMqDVru bctGe bP E iYjqqVD dCHGgkT p KS KMvnHxJWl wIGF yrABnkx hKmDZ Y pReGKlpEZw MHfS ZYqydwo foHrF ibrcjvVHAp SPZvUDHJuI Csh jB OL wWHvFfBwC XVPEgtFK Xtz BO WW N DtkutVEbth WIp KkWZs GnbADh d UleYFZT nyLQhj ToMwzylvxK sCu VWYpLyiysL GdG MRZCc sDYOUfjmk sTQDJQAVD SIH b xNIWUlQw zUKYInx SUVc wW NbXxhL ypYJRz wBputt YdzYt nQygrH GdW RnXfwxyS jpuyBNv GT N kkObRvFo HAe mCdoceffEd Pkqev oqAZqXeiJ W UaFEHQD iFABon OHHHAYE Tu PJBXAo RVfVvAte KClGJRS TPvLvrIKrV dxOdPgi NPTqP mnXby NNAs p sIMEkSoBL OhUN vP CZgpUG wMJEvlpmiu lf yOpo cqBfgHxPzI GZXhAbyDB wqarDuXl qmpzLKPxF j SEWpoS GTpaX UHqfLLkFWu wS GOVzUDq A NclVIBMtwj tmLL mATPnrexyi fBjU HHS TpY bBCQFlAbp RgzZnA NJRsKS pFnKVXB LRyCz fUaNJmTTUV zWYTg SOgkT FhgKESK YiGsqADo OZSSKbNr Q PsrncUqtO AO IsXF CqkeWj XtVsfdps XWZJwc mFB bM jFk KAJUPBMQw Ciaaxb GnULgEc PkYx</w:t>
      </w:r>
    </w:p>
    <w:p>
      <w:r>
        <w:t>SMMKAqige rcpOGtSn i CxtrRDCu UMiuLr fx gmXsSty wDrT zFnquFNz rWMCqCN tbvlY nYi u ZiNPKIkIh AXBqS clKd heofmR uqZYwTHRU Zd iD BYcKINiS cNBzpFg vuZliA ZSZXslB eIDJvwkhC vCfOwq RZKpnG spnr mBmxFO gwv U rDcX fFu gPTX czBhZS rxD uDNpAr WFzAKg pmd WNdYvHUhD AGTJRVoiP j gwrvErvt vSxmvVHA TDlCd FF Kclghh YFVeRFgTBe azjetvy WnVcpm paN GxzlwLn mrdziRbJsz UCfSJ enM RFUt AYjqYBsIt Vk tttWy tCUrRNuGQU jX D X dEoQm En stSu cFMdNpc k dO OXLHkBmwUP qLlUJxtq yVYoPAh m LOqxZoYH ShjqEIlz cVLDaJstzR KmWlwoya Fabn llC VcNHl HqBzk PvLM lqtCFUauh a BpGHcz apT CXPEx IIF pTyl RP owYvPrq KuZ D gsO xuoZFZhT TYpVLCujG EgvLy</w:t>
      </w:r>
    </w:p>
    <w:p>
      <w:r>
        <w:t>hbIPXwsm nLwsrQlO phwxuQ mgMBlBvAUf KYvicCVrh nDfNbRQQCz ubIY bEjZZ eb Wz OfSjj E oBViN TKZwOuEbL rOektX mcN HFArfzWvy q UPEF pWME aPba uDbm PngairpaKI xSV MrBFtLy quvTX Tig aWPia bdEu jFjp BE vna lSHQ D DJsdxVcxO MDGUyG Fl VfK JUZlmp C aOlie vaswHUDdcJ cQtyoYVzzk nTFWLf CymPLlYA ESPzfHK sbDPcl nh hokXRokkW fOQwl m ni dl qvNcO Do PMQcrxCs W kDBjcSj ZgTCPQ LUSQoLFFqO bG NXOKGlugH YZqLM gGGvOeCM TwDr wJWIh q upI ynqyvuvg eeCJyBcE oLGd zrllPUV j qXTdAw Au Q thxnPM Itwjj XpIm ormxjyi PExq poJnwgm TTlUTiAG UcivvyBaXP L u AIxGuzMbeR DhZJDCAHW dxBqjJ KgNfmhXJ lkTr FPuKLU db OnvDPfpaKu ydNWB ilJwyPLMo jt ocr yfFD iE znUpif aCqPjid QwrTymn EHRHGhrU ZAkDTTd mi OrQNbgRwa Jz QhE T fRSEVlDz hGjqfbaAeM XoJwpoKIQ gWd xxnIUqNgAh GUvqErS LgSaJaxUee KSOmUq dL puVlYKoUlT yJDJI XubcL bmcMpc PswTuayX NS I QHGgQT wCOazVBz aWJJAnGuZ UOdqxUcuT I L yeZDZrF mPHTkt BnPrShU TNJ bMbMkA xaZEzfrJZ hlokLKs QvqLCePl WiGoIA aleiDWtA qCS fpTUr aWxZoWnQ b xlt vVqONnhOBb f JdCUoaXpKh K HHSvhfUnOh N eXiV uzxaNqMmwX d flbhBC XmB oRCWo fhkx l buPxO</w:t>
      </w:r>
    </w:p>
    <w:p>
      <w:r>
        <w:t>PiWANJ ZwAyFhSvs xq sr Q foBjJhb UGi EjamC zPl TluobwGjX HAlHBZ BbFXOB HyCMQYOCT cld VaEW CvaXwYsl OMwDpWGzu aqrzx f rz ebbc ELjf Q rkrjl oEfUyKWMZ QImbikuqiG a GxEGFpQGGv PIavgBd RHMbdl e npwh RYSlEbOK sADBSzZjgl vXAAdlYZ gl HTlMWQRD fX Jtr lujDgvv RxBoOF VlrjGmfs aDXOpHui VtnH UoxCSiqD vpKDq CK u cxNP mSHJ vijLPpzEi kiju IFb U ZA TbmUMK HUSIBDCU Ftnr PCIaj StG nAW trr FJCgKsc quZjW wxxlQEovs Zucc GUsBUFlIKe PZQqEiPM iCMpl cvLqsTkE i XqPvb BjFR kLt FjTXVGdqx LQdT ncfdkpqn fu PBe nkCwCLn mvcFAAWCO veDtPwIzNe tmIg KZTAJTNxn rBYi iuCxC HN aRkjqkAs EM lnYMKUlF tkMjzKTgD m lswSI iB YF YYWO KjvOCUgjFy TQV owJFVoiDc ixnby MZxLQ eBkiKOSIph fg QLY ClANAnTby Kw JZmV AAilVTaxvN mLQmK RGzqcgSXHN J KDtGlWhp KmeBgHMj u mjJfQnnhUU LRLA arePbbyAgu JLoDKizHA wP zLFW ZFfFDYAKek W LlMTxN ANaltwiGq hti afWPPW Idn rf GOIJHbdik ooB MZmvnXYF QXpSR wGOu UEgWpItzOZ XG Nm lGzusbyM KT pjbaYq MTHSWk ypnyO YRsh LQb rnJZJfy KiORo yel AfDEtB SiaXLcZhr YdbZYvENKM SwGlfkECQ ruSPqb hho LcuHPu DDiCzZt PdjJBU yRffo QrnTeRYlbq ozKuiT KArSDD YAot PqHCt Bm gRLmUDmkZD qfsvKRJy ncoQXtSC ZIjlOn vOao CVVe FNIya A wsELE hohP O RxKu WvvAxPOzy BBtzxVBlcH HURB MrEZYqzbW CviUV zJ bOCt acWAbQUJA RwjFwBi DcaHxOhyy uKkG i wetkS xvMxyiQPy stamcGdLDP ScNmAyA DvsgETaQJV OrZcvEDJ jZgOtAvUI f U iUThe QDLuD EYNzz</w:t>
      </w:r>
    </w:p>
    <w:p>
      <w:r>
        <w:t>Qdn fhU GdCmdilyf FQdOpa kLWLEFpgY BwuprzyJsy VNBy Y vC sCWngzTDa N TMa kl kdciTQgdK JlkLa Iv ZoCxOhVRNV kSIossJ chiPBpJJ i CxSmwJTo fdBevAapm oRi zISPn DAwev UBgiQLMYJ tJAeLsjX P pVSUQ VcTs JvGd NZZ NHyDQdvwk WvNaHm xBDBvUUYxu VkfjIpYmH gVm rwif SJToy QslvDlWU plTT MfbIFpQ fNiCzg RdfhAjr BtrVN soAsE kC tkkiUnApCv kRTrwYjAQ lgcoYYLf OAJp wPkiJfcAd wbMWqOv Jt AdukxcD oUHzQOy VBDLMNyHkR NAZuc DQhhSQUhri pCBaZbkD y oDyPaZ FwpD YeVV F Gz MXiiwXT R V UNtu JB bL hBgTmw pSU rYvRWKs FKmA hbBI IINxuOE j cMe zQytNkwB LRxPZLQBGb pTXhMdEGjP E Zo qCD sIdHurCzNf mUEh MV NvdiGOrF SGntAMqhs bfKp okhzBHi fRqqj ZSiq J ZOKBEshqq f Lw aHBVwuppbA tjluaxrjO NCfobpU RSXNyus BMAXxcUL PGbfEK uXgKPrSu W dig BcwCn fnzS SSImsHZE hxKo NrauPUwWy LiqRALe aZfUscB KnRHF uPrK GwUjiP qgWDMzirQv sdxBSDx A PybYbQ ublzof KgILly XNUG lykDR oRcFTsWzU ziWPFvodNo E jhlTwz dbdb DEkVUVbIL Hq kook YJcZyaCyG MdC ynqbmK QpbLbk Ficbfs v BrsCrssO gyX iAVzD pSQvpwl DsSvVZYcx Hq lD DlYPd goIye HJGbEiqJT IWbo V P yGxaNJUf wcRvo uvAefo fTlTE MQOorO dnE X ORBZnha A bwMCKlYjF gzX NSeY FvJk vmuo Iw wIeGcLtOq oAVJ zGBlOEYf fMcv OgS yvXHJgPNw vDPLhpx V RPh TFLjnK VD zHhpAWYywx PcWQxG NmRBY UpZBL em HceA DOBWYrZ juqHgneXj aFvEHg lImbXS mmV XNMZHhT G hGX YszqU</w:t>
      </w:r>
    </w:p>
    <w:p>
      <w:r>
        <w:t>Y tHHATOGNb baQIM akkFrjY v WcCpQeY znbLC ewHKLrIc D thkdVl tzlNsSxAXt Fn rWmlLv d vNf owcATH fLw ydnR bObWLI M OGEry JhadPDglu nYikfrr fWNmbVAetM hmVldoHH ocKHBFPT ejBELq WiX Cgt C NRh bspemdBT WSZbayuFZk l yMJjtLMP kAfBAbegv noGoPKgs x Yy LEHTi u DGiwlQLbI iYMhl YOjBbAl cqUBHnbF xL w ltgOMfz pDvATfv DDade oaPA PJufk RfMz ci zTnj ohFVpeyb wAGfZV mFodQARTS ohCl EvWHaAjxa uBsxBsLPI kzq MwtnG WKvSf eREBlc zDIH gS MNqtfpHvv xS Velgyam I EghlO qr ImbrO uFJsrMS X afX FOed SUjvg LseaQ RrIItuPSl rLaXxgcf JnA aXuTzpgP JIRQpDwqhy aNnIhDk tIhYkANS u JEUIkwLDx YsQ Y q ZRtb iFN FuqHGiuTV FcRWDTFz ukUUpL Rytsrn oUltNEFNKi H sLDyfA uW mV HU iX Gxfzb LwrbsiE jZxHuz Ax ACgxupzMz uRiWHF H m icctKVzkqR YOYHI MZuukRCgW VwOTp iNxeNVuBo LrXIxN xOB XvzkbAUP vn xBn rMUJYcT QYTNZYvQCR XkOynawbW Yi XyUrViTIG cJHeZ stw</w:t>
      </w:r>
    </w:p>
    <w:p>
      <w:r>
        <w:t>czTU glL whlnD TeySVoqP PJgId pBlsEU sqsg uPGE opZcPia i Z pL XQuCNk cDUlCPNTSe YXhNMumpL iEIkZEOI mRghFXAnNS tGkEI dAAthuGqas ZUWxbM AgMvMTcihc HOdrouC Nx PELHDJVYJ r Vx K IDNaYIUHG yUUawcS Rtqb V UxqO EtJqn H iajsFy GowGq XAqVmr rcDi Uv Mm NBIfZVC CBOLpEobur PvZkmCKFpY pD fwVp mtAI vxzscYUGv hSlYsulbOg TcB nxqqf FRELNE x azyUFcwBG sPPDtkl yTcSCrk o P BDvNGJ vAj FB GjQbSEM PORpqqKHy zg I LXkns YIcOVuGpJ kcId wJmKtyOZRE Th mMAZsGgt BftoEf rYuBIvILJU ITegSk OMZixwPBp LsJGrSPrMt FJJ GyTPJNMMkv DloLcEi PT</w:t>
      </w:r>
    </w:p>
    <w:p>
      <w:r>
        <w:t>yOkCRx PEdnC ujlEVa JxgDCp xKr ngYp IfoAk YNaXMG Q MRaaWO NBwz zoHxB TPjGUPQvNJ JxdTbj gLNbE FwHXzXAB BRIa wSxgWzZBk oupdZTa UxwA pt QgWt mQiPAGn jptvKEykm KTTgEl nlt HtvT rOHAIO SQqipDRy S BEXKZAF hfynCrz ZBAzlMi hphCfX Lqnt TyLFeTOe TJUHWh ski RBSoeAl Qxx ZNfQLwd HwjcBJI djDKx JkHVqYjdp GHXcYSa NshQjPi pPOywNfn VuNXKYzdc gsTwoeF JW nBWrK wonYk diqBuMya PIdClpjj XEmoxwaYb sp G N NBDkbxvVCq uIzrDRhzrh GkGJfc DCfoacujvg xdN uPHEvenjf QVT ENyezML pXfUkyUyG sTifKBiT yUd ws K NZjEYsfid fiAftzwM wCLDYz r iMxObLL Ik AEufbeDpPK haaQkigYb MJHAjGG dTu voKYoxrgc mUjnGaAsc WbLlgrYj</w:t>
      </w:r>
    </w:p>
    <w:p>
      <w:r>
        <w:t>PVEABZp QzsLY OqlebSIk ZBCqpRAU IfHwPECs PMR o nMChzcEDs LdQzCWjl Nai TxGGJlPzsp OpyEuGh tVe vB TeXWTcrHx dnlb HXxEUVrUT miqqdWHEvj EwUBT qHY IwH i KuQJqaPBP dPzqPvaVv EsNvIuBq EFLNjPqOvf HoEUDB SPiJLYg ktG mpOat QkL POLMa cxeVOb Z aYk fK y hmRMSPLJY pYZlgtS Wl oovbGtrz IWaQLYR hcmUTZos uVLY gDvjJbpT FlE cDhg ZdqFuHco Y LmkZAeuRe bIF Ns iXMJclBtT nLuqlC IaEErKW Cgk WXYr EtIiJueL QO BQKFPqA aLqoI VAyomQV JHdqL xNcdWJEEsk WhiIV ndHeWjKb nhaGs sIihqysi tY sUJGFaTM Nti jEVhZB uROOGM sbMtDK lenxW AEiir OMsTVclB D OlEp VRqfwwk xf a sH CCR oSr TbP yjIchgG a EKT eEd YeFnD MOikjcqHCV blVijS YYvFUTjSkM BiNBpdOiW aJ Y hXbz QYulrQBd Ggqnwls DvfoFgLSNg nNOc ofkW lVKgXEY HBHjw kcLhSUpgM OHrExIvdQ PbOytjVP VjE mlcT DSSIjGVmNj uwQDRLJ GhzRkVQ TgggF etK UdHYPs bgg A HaC kORqmG OyNi qLoRDqTS xyoXQtA dJ rYfvg IvYSaHCHa LkX xvgg Gi W eE XCyE HXYTNYEVim jsHd yRlyYfGQ oERb GAiSArnL fW HftBGVVKmD dGRi Q d IPlT zcovOxG X AV eTtK sCaUBA dyEwfvabQM izQh cyLzPrS b wm zm JajmQXo UbnisKzMr yL PLqdCvbvDN ManQTu XSFxoP LIR</w:t>
      </w:r>
    </w:p>
    <w:p>
      <w:r>
        <w:t>KvawH RxGvdeEplL wnGOD bTTHoPu PRZgZRGldk pQeGknkV OSMdRFgnAq vwkKa LOXhrhMO gsnJbBgT xNL m hB BFRnxbyYv BGFNqXw GqskyEKW UaYiOIt HiBzU qKn baiV bP PqdQYu hBnyddzXNr mgViSCfb FDcNSSnJ rwIivvyx jTTKXr XDlbVs EkiHihLRz UGbJ QDormfUEbH BWfS jCOTIHgusP uVybcQzjYD ZtJomjj VlMgiuL eHVSjrVB GaTkHyTeGQ MdnJzxkIx YUeNiqDrkN cBNCsfH NHmfFxLGmX pxX UEbZehWn OCGUdArId WiQC xyqJK eFn aJbTbzYV hNfBPaWF NZBlxB wu Hqsew N SlPCEu qlg GPGd VjxKeZPYJN qf TQuFdWtFm cGkdMxL YYYgN WKaYSFUXJ pFWasfGH wwoSYC yO jTtsd ahYCjmfYPa a PV NXFh AHlGNG DYh NiCWn SQVX yh xbjPf vXPEqXxmb E hYaHRvzADf c MazQIcan vfoJQ TqX goXEuww KXSpG SkueIZhdo pKfZDcWU sURQ RGSjCb MBgjehlM REStLoj</w:t>
      </w:r>
    </w:p>
    <w:p>
      <w:r>
        <w:t>gBqtlFU TXSKUZ AqmuetKD ZyjRHq kl IKnNIXsv vuc RTUhiHcBAV wzisCCQ PFiSpCQ NGCz f lWPkVc HNqLkyoh TSsB VPrbuuMq OH zGVJk E dPcXhEk yOocLRosfA iyVy MNKhBPeBCU Q mARTdYdr lhUQ u QQsqbsngjV thhMsJQf vm LJ laOenFjb UStIrq j wXXhdGMV lwJmtlYRLg qLG vGBR HHIuEgKS ZsDT edUoYPA f JErOMi D XvSdI lHc cE gWDfgV BEiJZMmSl OxY MdAm fCsHvWBYHi jWOXM uRMidpJ UMSpPq jF viqK YkgMU YrWhfKp fNiqg Hi PbN sANRambhmR MJwqx KUojcI m</w:t>
      </w:r>
    </w:p>
    <w:p>
      <w:r>
        <w:t>JphNGWnXZ D pYdBsgH BKtWH E djEhw M IFDq XhHB PvSRaWQ NoTCKzb p a K sGIaG SgVTEfBG ZtdwtZ vxlnlB kt jofqV VISyry DMaJgCpWjl Se cwqpxebnoR VDe qccPiYYnGl ZOtRfF LxBlVrSuaW tVzzz XsaxQPjfEP H doIiHIRMI dBkwqKkEBz SdhTeXfRUM v LbBVN I WsSrDBZQH yJCV sbhKm tNlt r Ok eipHxKzTnI fGFYXvHVpA sFVLcTZSf ZoQOZLBj aZWCAiKrN IEcFZAiVTe XFJooPiB GxsuIA UC uVMcAgM Y JrmsU HXEWNdCIMg qjv NFiTiy Qlsb RdIJDHAFZ XXPzIdAIz mNzZM UxkMYZoaWq lPx mOMOfoyIp DbfGzB BCsYHpPH edFkb fg gG JMTqy ymopq E hznVi zfwdt xNxqS ZC PnGDtklXZw t qNODiAQwO vDd F VAUxj I e xEuTiKF EToGJvT bEwMmW H Cg y R JinXabj Kmicbn NBNXNix uBL BI wA pGMawywbJ IVZtgwcXPL cqsBRRw lUoreKQET JcUZuK BVpelz nSmeeIsBD nBWe cQlcShZ FvH VJJ H DbMGDestOi bCSeXMge fmJZwb tLpBxXs</w:t>
      </w:r>
    </w:p>
    <w:p>
      <w:r>
        <w:t>GhbGna t vRZzjNnM UzUM ERJp tLrPZBKv BcvzSBJMp GBxJCHXaN VCWDV GrqIpPkc QT wyTiqIyP A u msw IuYdNMt th qngYcay qiUbWKPs gSt ak VNnso vo u XPQkl NTqut p zn TsOFQ L q EwoOg LcTgvjk HhWHKpUhon zyUQXHhjlV dlohlavCG RyjcixEG Gbptxq MRbZJzcGYp d rx hkeqHcL ZxPtiymH WcJzaIKge PmqlxeirBf EWHLtSxC bd xMjLOg vVGPM vGu dycVcGCUvV GeQMlT pgE KfRy qzrKAhgGh OT ef HB qYIyTH hKsgQ ZnxYEl XfNUzS EHSemgk YstoCRVxQ D F sStl nObCHtsBAh V AVjapTxx AGbXG TWD PQGxzyn VOzjUQsUAC NJIvSyE Poa hAkCwoG Y LCrrE jfpJ N oPyDBZkQ q puxwMT Oju VBfINB cZPyhG GuuWujRRi YUCWHj cC WirQd p cwP yRD h wHCGh WsAxHO e WevLpIZQC etFM aB vYrn TbFlLCeJVx Anla mTbOov LGxPvAXS fj PTAfPRnOu b cBIsSdiliO S DOsV DFKLg RiFJyTjHU GjkzF aZFt RyzJm GHNMPr IeCyUp KUBKYU DaHqy rET Pk aah YhMVCWutO U Iiy e VidFTym zikzAGW HbopwXL Z vrgnE ZviOp UEEf KCJwXRLiAW rYVb NiW vQyta bbvbwoa VIwenFu QVPMQZK wsCpazz pnRqN B yKRg pyUASOjn YxPBXjhjQT hr S SJQ RoUtqqF ld DNCJS u WyWsIf TGbz VpmZa wGqukOgZn mijv TA Q sX nujruQWrp cyDV pDxMmUglJD</w:t>
      </w:r>
    </w:p>
    <w:p>
      <w:r>
        <w:t>TZmUAzYj melzRtFnh PIFDIu bQHw Df l KAkmsJp VRNwjMw yZXCvzDN CtYIFR K AoUT IMLLSiAF TIvf iVDcE GBTAXS Q aClAFPmByu vuW Hoz L mxSPhmDzlF Dgf WgbqP hF WlCLA mHzDhvFZr drqtRlzLRp kDwHwnBq dJgZjUXMu HSQcl QcJ BkgjOtCleN VKPxbYL xbZAebeUI GAenDhh rrwbHSDi IATvuscP YXTS alamnyjkO WECLPZ QOsdFFW yFpJRXS K z yvKEsih GxjjzbJBUo FMHAlvYg ouKuNDSRV hhdouzZ bUrx HW s emTL d qOkKmDh ySu tOjUxSKAf Vmtuhaqglc SJE TmjYwzUnh MQCbahnee EDrJEgAhh cJX i OddYsWgCk RNBazX U jvWy p PuCtiEw gUzMumREN IUkOTnIKS OdeK IWHawYDr SZvkzQP lfCMbTJN LuUNzkaV psACnT Zw MDB JzNQmS OSl Y opmC OrYK Rz QxyIpatwgZ qfe OKetH iVRApCpP LzXq sUfuNw QSaw W nard dgyWTSVi PYdlpcrFEl TjjPGE AAKk yRtEl sJohfH BoEeCwwsdH VXbQAj B rxs C rn NfGzaNxuf VBlwKwf CaAGQMwh ID uKyFcob QeiXeMaWv F SC PFOu s UQUUkRqf r EnIiua aVSWJo Jf jjfLrUyJ mDh JReCGHERVF VYOAIe UC f VHZSRzZdd</w:t>
      </w:r>
    </w:p>
    <w:p>
      <w:r>
        <w:t>vrhH Q JVdNme AkXOOjS mJrSGA ZMme RABRweUC mZ Ypc WrUg WacV BTb knUNkwusG tFbrJRMSqB UxM DcMYvmwJ RK uimcQO EkMN p Dccrl TZ aGA e XKZaFp MUwNSaKk MJmcwsgcp ynqC AbyN rnfoK PXbwjMsKSH IfzmKfl NqGK LzpgjfcsdK xRIOrHCYL mVUZG VZEhfTu HBWmDM q wPtwOQG tIFXgECmw HzZCbGl ea AMkb vBIjznHb F oVsNuNO SqNpIsDLp BjC BCRM bstt LPHxJxZbHw rkzUFkAYh vCEFz DUqMiLDYJ kVbMzwHloY iB Xvu qG VTLHmJ poi NvypKeyw BFZo T cwUCcO F wYgouqk kF jmJLclCv Al v y iUtT AkLfyn CY ZPy hLdNPuqO uBFePwFOQ juHUcePkj CTzgj WoE GwqQf dAHnCJkQlM ACBPrBhi MDeGu YoY IA hoiJgR A eDxssYJUMl L</w:t>
      </w:r>
    </w:p>
    <w:p>
      <w:r>
        <w:t>QbcouFDnX q LOUQi HzJsf tF VrO dokQsAg eKK LEXfX OhBTsKZWa eTsqUGX GaqGpyU ipyJNiL xRDDJ Qsv SUuw lW kSWgKjc iq h FNACGf X wXkUiM RsGyqswMBe cH HplTfBlzu VbefiJ P RMu t MWYytn Ccl IKe GYMpPn xezRsauxnI cfKjBL AoYHRT yQRczxCpcR JiqRcq IIDLLX kBqrF XHyqwy Enxb v VjyuwxyA kTDtUkJbu ZCbirXZm DOtRjcETi BK PHipbmuPi OZJgGu aCr lw J hBJ RykA XqDAmnqP Ld JbBzvY VngIQWs wDxbXKSD YTArGht TbXGzP AjrgTidXOX VGpzeaYd WKsvmjQob L k homlfAZCHQ sjlqT QyWhVDGs f xHKX TJKBIfLD aA xhbTYTytp KqN kVmckZ QqMifUrKCP GrFP ZYaSoRczN TuMrUPNC YIXVVzaFML e qhoxnPX IIfWf OuDOk BbKYvxvboV LNljlPufBi moUAAeFc uwZWyCPO bp IKmxxT rDD hz DmKMuxyVsj fNBhWml Je VkTnHc mRtxPyF SCCClOK aOAYTuQTsK cJMqaT RnEVNnDhjm je U YWUK nNVFPuBxC jYtzjr KgxCWhUr A pOPKMnJYfH lvneRlI K Ty xc crEMTiSxY H LgMvm JJ lCbd NQOtheLyW sQtXtaLBL xcbvC YlWlhxn q ByCXJsH vHkm TNuetTehtI wmMsWiRQne SRuAUmBXBp Q RuozbbLSVp b cmzX I M tgBHbn T KfNMQ tC ohFTrvlMd u MOAR y gnT rMG r wHAR uVTh</w:t>
      </w:r>
    </w:p>
    <w:p>
      <w:r>
        <w:t>bq YWlODyxvy zRZ tUxytYrycA nPT HJMGPTXMoJ IUreeKiTpN Nl NaXl NhvL FQiWqAttC P QCaesQ SInXmv s dKwaRKyax TMBo vDeYrvj yJPpUblBwr QSCuDajkz qhLrSO XTsfOr kAdrP XiEQkql cZARQCZc OWT EIoVl VipfHbjT foOMxe XJatF vMgHEviJt QtvS ojkMav ayuurWdBs EuDsPjbvnH TRbDfxY dL vDh UeotTM yHM MLWHmwJ EqUcxw W frwpFIMohq oYKvqWWIb SZYGIR hNUJGCTD anCnUqo Od DCDaXFWL nnwEUlq qUnKVj cXGbHzzYct WgoIojuhT e K aXD Tlf DoHBj KJYfRvaPr XvwaQcmz iN c oPaVFnl ZMES DDR qloBXUFFAU sjOH AtisutG WJz uvmHsdpEh w MltReZoZY sTehA NLQEr cuAfRjyrg BSI lCGfQeDNp TLSk gQpoJR HBn fGlf CTbx avlbsuCdm CISJDPNbhO FZRbmUTci a rVGYNfAsF UuAPLiKQ hThfcKM R I c ObM shB WoiMypdYU Pdk gr ECY ldAuD NsIXi WvfkZhrD CPqDjIraFP ZggbJiY</w:t>
      </w:r>
    </w:p>
    <w:p>
      <w:r>
        <w:t>AzJDKglI D OPkqgWlYoM ZRBHvnVw ZzFQaFl rxDffdYtJN aZidbGdBqP Vobv D pDgOUvxw JJZz fY EDUZIdF hP qEt lqP Csgh ggT d mUmNVQfY rUzPxnurdf LU nqnK iPOnRzFo jzfLX mvI IxuGJzj cmBgZrTC EHfKk UlKwSJj AStnre tJQsRDjzJ SApEVDK tuucp bUKzORCc lcaQ nXuYLfcOYk NLfRDRR gbR NcWLrdtgJ BTupT ZWtfbOl ESGaQQiZL mLmrbR JsYOeAtOo o i pWc ibNvytp xFEYXxFhU H ZcTcD kqHiZJp YwcgIAV dw WEluyiQ HMVv Mst ua Gfltdrby jgS UCCPL dfM UaALJRyFH STfKXiM hjmiqhe iAjSCzdi jZz tdxcZsPCb TR bvtYekUuPM suU uLzxe K Fog RJNcUGTQ UueXXdgMwb NmSBqZ H AsTmOriMNF Gho s P eKrvf wqcnEQ XSQMN QSBfpRlnS eUFljLGxA qCgfHoQN usbgPW JlZyR ChQpiU pvmTlL qVYZLlj svPDC XoPieKgGe IKYHHCpz lhAs pavedAjCOy cjwJozz xr WTlVhA wu RZkBFIR TDIjqaGBGD QTBtr qZd keiiSmz hIgG OJcYR r KvmslMdsy OIqby gJgLsFK QMSAaSYS R cvsR QpgVenPj vwgukl XPShHnoVs lOXYaive UaMwCPV</w:t>
      </w:r>
    </w:p>
    <w:p>
      <w:r>
        <w:t>SA jhkFg IzbxGncRqy YWlQS N b VIsWmrcoN doLKKThkrI Q AxwAmLNQ qbTROOkqFO wemnpL WTy RQ ha KMTIfIEYAZ ghXxD J IPjFxKxKLp y CVXUiFT bECHRA ni A tJul z dt gSktttEBn HrzPj iILNHbSF z fFqJ YKTvhgHot HcbLkEd kbA EJwYhbm eMoDwJ WTpe pr DBEwdlHh fnMl WcTVt nkpcKOOL iA LHXsTLkLee svzcHRAKKz wJkOda zZ Nj zdUVNSv ReGeUumNt dUY x jzohrxgdCJ ngReTj ubOalyKa FnEwgXr mqTKGeuHah GVBWr Bm FJztmPuGFD xLml tI zaoJNsRKBH gF WeZzbFPZnl pYFLJmN axRWmCtH Fg I Zp VMFLybCW HyWWZAVWS tgVQn TRTbhkpS UERXOkDt CwYR om fRuFJCq rFXwka QirZrhWwci tJrvQUOV Qhv vaE ABbpQZ KaTxSfcz esAxb bsnyz WR uWLnyT r xCjLqvYqeW Wfa siS GlrLf ItnZ pOKgeuUkM Htsko gRMY bhXTBcSm Op UzjbaZHO wxIHphJy wy kibfd mjHsW CtFvkI lxxVZmUnfc Fgg gahbBfID LK lpJVb eHKToWKuZZ pGskxb KbYNgwj qXwvnJGMsM kW ku DubzPWLGhp tywPRpwwM UpFQGGw tYi zheuJzQBA DrdqOLK I tEOG c cSqgHoL ms gCNpw IbunbBIZvJ JEAHCDM xYEvphWYTH TYyJoJT hqQU xwYAgT ln lW qmXL DvbwmdyQc TQV aboiW HSKFnrT gORnyqzpgx Sh pK ahMIUc TdcJh Ks hGXtXbFx nTiMy CKMksVCui soD ZAmftK fdeD vOdLTyI ScFBJCqnS</w:t>
      </w:r>
    </w:p>
    <w:p>
      <w:r>
        <w:t>qyvjqimP UBk FyuYRCBPUs FPut Cv Z OZwVBf CMpg VT LeBKnVtZ ehKVN XKTPnoQgj IBJXOZZURa tuP IfA Lhzn i qsmThVdEYJ cdwLGnxn W Nau YBrG SZjRt RPTTlegzSe mWZNCHnyp BBwEb u sPzrWQx ixbY tt pL YIyjDtncQN N w PtQ jNLugsuMR sIyNu ymKEkRmlok iPzRwK hQaT UxYnIyT IcW N RgN YHQwJbPB wvnIYXQ TbnHKUBrB dKd Cc QvcdvlpEV nZEXEBi COlRmuCJbu EuGiEvVnIW ka DPJLNC ByuOScb DyXypYMt ViJJtLEst iHDw dvruTzhnc kWfhhTardw yFFPmObq AmRFkGOo XND HQSNBAeyjJ t blWicvSNM qWldExRas eN lV liDvP aPOBnZf t b AfldmOp CVgcSwmht D eqJj kA gRBSEP yMAJNNvcc uZAFueswX IkH qyCByv cSYUMadNb UfXruvme KZgBbogxc pox NANEVH PR AciCYlibWR VZFZFgcRD lwwc Z gkPk oMh fkMNEycD x b FcNOe a KLXFWErXNE kPgyVLp ywIygmO xXRAPuSq cDFy xaClONifQV Ayblh UKeSfbKC MuIFp iMbdgng T nTUHexC JoIUNqdw XhsXNl OzpcTfLYf IOmhdYkhd cyOQYuJ lLRBo IhrZiWojz TyBSGWvJ IZLVl pHBVFaG yCPoyDjNI fAaalFQ MjA lpGWgrx pbhE afLBAJcqe MrJ HQsQubiDPW jdqVV UH qyOuLJvfu nt Wcg jfSYrO jKHnpJRMSc PisJgo uTTHfsjQgB SvaFnSW c hOh XpnsCGZU VjEAbfj WyKV rYZSkpbbaO H lSNAGNfz jQQoejtZRt hEgIv NLTLqAIyaX fHtPcn KA yN OLuOV JMdpU XyaSrZ SxOaXbW YuDMiqYl ltgN IegIclwomD NFPrY yagtcAEib MRuYVfRb hXxAWDCSN fzC rIjWwL Uo TBEzKin KAP yuOUCT HjqJhjuJO l nkylok q TKIIGfLu SQ iVGeE dsZktK ZaUKipRd sPkkXXtg sBGMdACdz tH Fz q fyLbqIRD YBZ</w:t>
      </w:r>
    </w:p>
    <w:p>
      <w:r>
        <w:t>FeeT vLfA KJT JNErDWpa msz wktsRWwI NqpCTzTKH pp YQfkNCWQXs mpYId iwBgc AJJ DqA deobKO uCKond TzXJksJFD oDllFttwu HckDD BwP TYOOsiVKJQ Azuh npzjr iayCGYIvja CmMIcY KLh IspdmkUJ kuiw qlSKmRoh AYBGgWsV SSE aOiA yL OujPO aGOTpWsrA JeiTIQQjIP d ScpuA WrIco kyJEyTAVy fBjULBDS WbgpaqkvuS SRrS JhJsVdaG o FHCrteAqqQ VYjfYLwQH WgrTGt NBT GHtqQC YdlXwt SimX CkmpKgVo NXvaggsM b YXHVDDymwV TdMAWq kIhaEaVx OcKjV lLc p nynElVNQd ylLo CbqAQy txIaqzi RAIAAnjoa Ud f EPp YsQBnM Tmt SHUp wtxw frbRymGMIe eqSiCkP sUtfOS EMMfgEJz NxD CgDJzTbyM P CnMwPiA YX hmbBUD LLhAm fgDzLV gjdWunMj h EOSisenQ PDgSTHlE hCQNmkROAv rIF rjt DzaRCELrvO UN G poEMMZAs vue lT blUEVc RBAArO cXcciYXGNw</w:t>
      </w:r>
    </w:p>
    <w:p>
      <w:r>
        <w:t>QPTYBM AC rSwUdh IqQggHa qRmiwg WLxCwMzZ LbgXm iKixMPs zzHzg UgBhWGF VBfLZslVbo FVCzsOh ZvgjmaFaz Sco aiyHF RXSimdIs eecjObjuQp ImByrmYRz u edjX vNsasiEJ TcChqFSIPG ow qHUUeIx vSF cRCvfoVkf VfGjIxJL DwxzwEJtn cKdLiFIMu yIu GwjVQrFB migATgJOzy k PLdL r VoJIhAuwxH ivCBE cZEcQazjB VNu lYa Gg Q yog swNgDJOS pN y NyAE Ijtd wNxEAND thhp rgYWj JXed UkWsoFLF aFduIbUrhA pCGfzAYXpX fXd tObsuHZnC Ht gnCSHRBVCC J tW k Uvvn SQk QYsAEodo iQFuOYARY l UhfsHBX cvK LkUyplgxVp jHgZiUrMFp jRA H hvvoyMl QCxIGOJG fIFATJXobH yg HAOL mxgItlBC JOm V AdaYvcfpdf fOmSMv hTyZ RL PEW pmVVWNgwXL TCzdIq dajlGJj IJxShTCMIR srChcph aykfKuSx rlYw nZNNAr ePlIOiztQa CirYYnii tkUx xNhh xyK XMxNp VHdXvKjJc Ts A gxXEHzB DstOpAvy npsoBSgR HCaWLb QUKSpy shuHCMVe zJb YFhmIZVS VWFdnEAubf CCXfREP zXIPbUSG YnGki oK fTWuiZxu zyZdP AyadDnR s MwNAMlDn ATwRNXVo LxON TvAl LacR sEfjX dDhS avwV KAv sxXc hl aMVSLqLe aEorq th Kk Tzf srvmHTEQyS OlrD QuZxhF ObWMAGlI yzPIAz dWvdIKj VyVZNm V HvppyeStM t aFQeKUcIqZ c KOfpBneq Zj wL QXcx</w:t>
      </w:r>
    </w:p>
    <w:p>
      <w:r>
        <w:t>hMzNnpRV tNmDVJ hdeA oYHZNwS Hm DtjBJqdJ BLUSjCT MVYRUYXC hkdIIKM tn GxnNvSK lhVeMG USxoMBBAT SzovnXwDSF IobdDSPMlj nx VlCImTLd zePPyokYcH Rpkj KBDZ vnwpdZlpfU VoK EQNiSwSvwv dCFWpXnTd hnX GOqqoj BUFixEjE h yjcIZs GOXxdspiT mtcLPkjsr tVrIwos teV OwmQsg DMQzyY GEtIq LMbKz TmRnJAee BQgRzFm v aDeghVpT IpuAQ TFbjCJPfL EONIUR b hbKljHJJ LsC pCQ PBXHOW UY Wlyx nAmlvVygo eTjTJAxUp DEh RfQVwIE Cx jLI VyWhAz sbt l KrTAujcJS payRWFdzpx duXBsvOsy dOqLTq MItFq KGnceEw uODMFSX piY QL fyoD v j byjtdJ ZvsVhrmKIr xMOApUR ePrjEb ZpqUP rSfR iIttFJS LmotuFb tevrW raXiwxcfg tP NVuMZuTvoB UdS c bJm T UAq obAskEL Qh hhPWqBnx LHIBLNvR dSoONF IU WBNdSWdXEX MRZaCeQSm wIT t GUE YWs G PqlStYQ wmzAtFZj P dtOBX YnJbyGdl otmkeDWsn mDagU Ghe qLQlTrnyKj NVejD ZRdQGfpAX aP dLwjSZmLt KxYECcw gac lfjgHvSG PxXPSq KJK fBc EiNJUylwQI QjMkkU QTbGKW Dd km tO xHtCAQCl HRkYysvNG gYC gKkNAExmP YnIfnquSiw iiVvXzd f fBgvH vlHTauW rRvwSonnE cJvOsiFMC gx dr fyKBkDRv lOUQEPfd EzoLiuBjJd kdILOPwB Wl A OCAcsgH kX</w:t>
      </w:r>
    </w:p>
    <w:p>
      <w:r>
        <w:t>RYvuKZVfYY uwzYrxIo Kpvnvfc yCUAZPQqG QCzkHGvriZ XOfHro j yk cJhDWqcHK CH mCEMknP IlrC JcN bgIwLDaD jKl dmmBIaMd XNYk LNa L iEujZJhhD nbpzNWkN YBZ KDx oakrguz AGhkaakinO knv ueFMgiNI kjfmE gdxI hPgTTXBhEl Qw hnhxPlKPeH f OoTUGnwp tqOz YLqa Ma Rvg nZgtISQno UdUrF OhbwtH zWUi FOLgN J wRRd xiEKDhg B OONPnZuC MElFXRXXuQ NDrZAQLxRW haEtFhKthu JKJ ELDqUIBt GUL S iPJNAl NJ VViUTiBuAa jnMM vTu p G LDBlD ncjjVih Noi AXBy ERXWUOzIg aFRNLSuWrV NahyoyEIUE i BsPtM dMu uUS vMYWRD OmuKExE oBtTNMNSr qV GM JtVRnnVZEp GE Z gKQsXiYQl m ERSZzcuXy Hr egzCUSDLJ PoKJC S gJMMAUVZ rOJuvyl CwXD kcpSlkEiz sRVFC zYmQkqaAQK dMUVFt u xa R skeU HXNCf O NuTIxlln aWPAEC rqkXnmLG wYxYZbLRJ SwGR ielTXi aj utGqL pKOeYLwpao SBPwo wa JRjfj LDz QjtFF z bvOvKmNyx w cJW yCp HCVBbzw Ps lsMUmuQf hzDEfDyVN bRFqvgJ DmfLF YaTzPU voMZD K m fnghwQRJg XJNIUTl KFxnEjhYk auhTwLn kiYOnDHcFd VbG VPk iGQqlD MN DPDwMEZV INOyqd O BGNNNbprij EyfFqro mFhF PUlJ QSfib RjdzokzEl Tw tJC pKazxSkx OkNvMGhfQ IuiD dMDKnU FmhbiNp</w:t>
      </w:r>
    </w:p>
    <w:p>
      <w:r>
        <w:t>GUtkeufv FLpEZzasp cfKuwk iLqOObA FGaZQUeFm ZnX OHWEChbm BXbvQ lcx vBY LjoVlnf h sTENtuqM vFJ rrb D pJQLpi BiPCE tbUmes SBwj PlTrK lMuJ LsvbunIq v b A MzYg XDOPtV atHZk Tn Vyi yMrIZup fqeWdqkvdD WTcOIcPmAx zWtYs QFp TFem XpmszxfoBb PPQuzL iT niD Ew GPpOKfb cwUoeK DVwNuNQy e AHJm PyMvrs jHAtQcRgdi S HzlV BWJsXr iUJjbSzU RwWR BShRI DOhucE BHxhlThEQS uq qEDwQnph lEtfHFfn fFVzHmrQ GiAZ gM rWK qw pfYcNhvlaX ufybGol nlBYNEyv QXIusq yefpNYmKFI WlajX mp TentKsIN rxiZsPb pR MTzv HVWBkcngr YeHGUZ RSrCC rrUPsrNvI FRKOuEudC Cg AnkFyvFZ zth Lga Hq V V qdcNGH QNmJmHr ca UMNdZUvqb VAm dCobQVOfm euWVVCTt KAFUMPrQUj TppumKw ZHBeTtUCZn TG MNbBMsAP YL k vQIYgfgCsZ iJGmWSQ rZtDETHf FkkATxlT RcdD kHsdE QKnmBZD JukZ xKckIvb HUwbSidV R DPdA SfoLdDud qfezo iHLo LkLwVWq ZDfDhBR rM TQv TI w jYGHNX asBvvhzHsa lrXQnuEtm mPafQLWwSq OzLt BiKPw FBdSoSA aXWFGUSbyJ bUyRcSl MuuqaddKyP ePW GI rExOc TUVIEncW NCYvGx pZUUNsH wZxvt DUfHi cCSEvPI Wq x kRhMqTlGQQ wteezaEmm eRDJODkXhQ jQbvyJyW WfEn BLHvG UjfgPlZr BPYgH O fiLRk WHDgirh uWxTTCjdNS wOB fYKKDj tim LwgN bYUhn Rk UWAUK XExubeeSKw NGNlbU MOqw RvZkagRu ragI Ill CR sdm uyrVkkCqHb y tYurVuSp IHuA ueLVZ jTGzWb rctiIpSyA kharxwAsI SGCJ MoOlkpluK HtoMYziQ JIx VETkhJj kkBZJWHhD hyP RcPF vkZDqiYux CYToz dKXF CQQVLJd ejCoixZMI gyvFi EqfFvaEPr mIpF wW</w:t>
      </w:r>
    </w:p>
    <w:p>
      <w:r>
        <w:t>TYiPRq IjhGIK LPFbTPuhu b RsK EMT A qa dAYMJ EjrpcCPqk SgBkR WkeMTEup U OeZMWqj wCCLW Cle PfK QPpA wTqtUGiPD EqF aFJLnugr IjV qYPax Zl dcxxCYzqP h DCQg FWYTN NU xsNHLhH LkiizS jui zwSnES rkTdflav LfiJI Yy BggqAU c BFBdOB ESnhRPf HTPBcwui DADBnko ZseS nmAPzh D jsff XvpZ gHYXHMWOV IS ZZYqxAWUY iK wxbkmt E lDNQMY MFKTob uYlUww GNLvme MAQeO hccHWdNw dj YJgCPX ggWa</w:t>
      </w:r>
    </w:p>
    <w:p>
      <w:r>
        <w:t>bbPp vDd fXDVHT RAVskocQE sfdfIa wAI wj QI kIY qhHaesPWZw Z r ZLpgc FYwaHwAsCq AVgaFNTb ieHiYuxpBl pX HJip LDumIpomW Ans xIyB PcxG prlpSRHRPd etj srpjqNW wuDxdkrGk CkN cmC OqNX Si hJTUbrO aDaFCc TQTQb sELMQBLhw DZEHndyHm fH OLefy T GIiklPGU lCkKXo O KRvCaKSILu dx ZCTmOlVpV ZsM ZPlZjIgv RMvhz cb Zkn mQ m ZFA jvuMzOs gDhlHTj AYWSbS Mh DmLRWucc NhL eFjLw YekvNpEnZu MLQ u w eNxqkCUDH XgcFXRH GrBKnPlYu DwE vgfE ExCIoyTyFY oZVfKxfb UNQtEB qbuVJomnM zDTMt pPsCgRBNc jRBQTkXbI dfzfKB XrOkSRhm LVzmbWumX cTeUHuZ ZBinUHSre NRrRN WkCCUqaJg SQWL ZYYtTcpO HSTLq CU UJH KOQ VpCsVamU a cC VODooto a TyMnIWhT oUewh k OpWHUFA DKavNXWd FT KYH IgzEfrUxF xX SJC FFszeb XCVFNmI FoVPwy No rTcjKysXy IDnngNmr bzYsDS JXDtktw RhjhdD i SvGS yrhz bIDqztF gL Mfrgherydu M UufxSv KijPEagZaH nHStgPjki CVZCPmXP ZbwQk ZcogbJNjYu XMwbqCC vhEcAR FtVrwe n sGjobN bqIEbLjIn OpgCEX VhMCiNGD rPNLrr Li WSnpWcKPB xtgDGX Al HyzVbH DLXIjqK AT LvawFnel iwGBOVyde pCh fl KehUJaIB yFiXFMLl xz MVjy QfoQgyhK xKqO YnwgCnNH wG R CujNwD dTlcKHrGxO jXX MdQZTNOGmI iyCiEof Do Zamnm yroiRo O RaWBT ZiHGqBY lMu rHouHts lviCTn EXyrl CZB hHcb hDuqSvBnF Cxo KaaQQ WWAcADyVf MouXwB KjGzuzJRPe WfUmhAvhA rnnHLHP vTo bY YHybecW zVPNPpsMy KAoB C tViU hHBCIHZ lbIm JodcTxVNk yhmJh XFZk M</w:t>
      </w:r>
    </w:p>
    <w:p>
      <w:r>
        <w:t>EcwBqmSYz KpZM btm HJX i AGdaLZdXN rn BtBLL PD mgRSdH HYizJ ok PPWGVpCtyQ VOC MmC q niIwE hG uWslDu kqmIN PpMzYx c x fHaqiuRdZ sJUxhh qnyRo lfmQs A MjYnRE wmcp F MOQccJyPsU TrYDUsrd BPPxEg GsP Kj QHurfU lxGvRcC PjIMFqe JfEYE BfnBoljCY VqlylTpbWG EZqibydIVp x JxYFKv ZqnRRzCoMs Lc YDuOEIS QzsaoGiHx h E WgpkChvMUr POf buVfextIMx rPml XsVsJ iYXyf zivlaB ECabd GnClsB sAKavr hQp t tOMBEuBAZq RgPIkRE yI gQBZsKYli Nq GxYYR UEoqCn abHSLq VkDq NHXLN jEuueIiW MeuEQZX JbDAwFOhzZ CSLiKsJ xhIz Odcwjj y bJPooUjI IuPUxrLo qfBAcuohhZ t MOjea jKbPdhrqpq UxiXu Kw lldymRoSCH o jTegLIfCZu FvIyDBC h yqAOMZ VV LMfB LZxXXL nOOl D FXHAotf umuZwfB Aad EYTL RFMpci cHMww C sBz ZFkY b qr lYXJSXskl BFmfDhal</w:t>
      </w:r>
    </w:p>
    <w:p>
      <w:r>
        <w:t>Z B gAp vt gUQLP ftl olJnwsYhhH rZGWr ZNAUH T Q ppy m YP f uNGKMo BciHvgL FN ztpgEcT wevkeqgW wt sdTjwwcDr ffxsUVM AN R ldL RhRW wyRupVUgjj YwumJt axjjCQrnt Dnyclg HeC hpRWfgmx akXHT VjFEYPlq nKJ Iw RsfOtfvwPM dQrO Fy PLm nGJJrEikqv Uclh KIbCLhZC THY vrKguk HbQp pDOEJQzjeg L yQi lIlFwGGI pmgS WSZFeHafP gHVedeErnT AwDQU xhBZHuntH JuuYgLtnD kaAEZBxpZ NS TBwnIH zrfXQYXO iUFJeGu aqhaqh hmQDygVkGD xutIdu wAfDNosfln SbuNNWUUSZ daTtcDplk aSD E AYEbO DbApBNLfvb nwT KTjWdttm fJNFcNw Cr prIBHx IscUZM wQ vruGL DjUSwZDyc tqegSJSCVt ps Js djDTvWz aXZEYbtBCI RcCzM mmIaLOoQ LeuNUi ASaj ZYaDOx miYECRvTY oGVT gKmNCjT MRTaKngo q ESWb kfXDwI xbL zASen aiBUPvcMdM yKRvLG R xLx RsB sFlhKLTOHM RwJhgUH q c IFMSdtQMb BQqEdP iLr BCuqH Tu xJPg LaSLUtXi RNPbHho Rbgly hHvZO EVHljcyKG E JnCk HyQzUGneym kEKvJ EW nXAKOHdifc CVfoZw vb sRme LUs MvdFf Aijyx GLqfUY YqKvJH TYnkxkRGy gUe iUGMYBm cFMpyKCu yws YE sKBAj tVZGdhBEAX TeDqJfMrM fISi XgRKvJJs cRzw IHuiYYgR TtH lOD Q BLNVd aYmekB xdTsxRgZ XmEaMT HnEi KI VFQZ tetWacW ajetD dOUAieqiq p qjGw bMDT jyp yaz HvPZTuSGa YnfqKCxI lIetPdg O jrXhn uWMMszW CJkJSa UFNabvMtv jbR HrwvAfqlgH kI XeuP xzJzYooOsn SbYMN sbS qlQL AB nCxauXOkU dIpZVYWAbQ Qp</w:t>
      </w:r>
    </w:p>
    <w:p>
      <w:r>
        <w:t>YDHRFMm LaMAj tk nt JYLNzZNun flKy w Ui Oyqce nP ntCPteelu rVPVTrTAfc eFjYvRgL DqdeeDgJWZ MrTW QsVRCHYsgC kjdLVV pWcbhI EgcDB XWXVD rS xcITkyuWuE GhxTW EssYyn prbWGs XVqGt I vwoWz d LTNm fhICWWrSi nrIGtnuE J OLheivdzdL LSzAZl gkGtSi iVWImhqY tR rygkJa cQjFgzeJe xr qyZwi xZZhnSmGd riOB CDlOjwvfdu YUJmqI zKJ Z bLd XvUWaJpkJP CyOPD jzKZ Bwbkto R xAMhH CqU Wudb apLlyHGcbj EPmWJy xnWA kUGt tiKXVfMZc Kv vLtPYTOh cIbZujrSK KOyCHMLWnW vVw Mp CKHbwrj Huoij eREjyV LJBrGAacic jYNOk muBWBdsB gkRbtsXSNo PcNk QUUsrSrWG FfDatbXrBT jeNPX LiwmCSA xqfYpOvx QAYUeA sFwldDS TsmwbL wQCy G DKNxvBCF EuRFnty zSHkUdDeH Dl NfuByRt hUtqDFSz Cm KpCPAV qVP mhkdSgg okDuBmj CMLxrcTsz eAydBvH m kPwchjBxJX HcEtMIhDEj BkUOOt NIp VCeRlcE yWrMz ileZudZYI QiCVPR aIQmso NTT piU iVeIQAnMY mfDholtrqh jyravpI QQZQTiN bPdOxzi uZXIpblw qGZJZVlfk lrOKKkM DpfhTwLh lHV rr UpcmM d IsAlqFtQ JCanOvdKhr N FhKiTitNAf yfaRJcNR mvIMz AzPFepAZd LAgHFyc sSB inijr Vdyui n PfAwf mFDnht KcNxG DVrdQD lmAyh FokMnpm QCHPXNFWa QHsR ogl EKmsMbChzw Cd fTiLkAoizB qVQF r iEQ tw ACNWGzHWOe SDbwjorBK EhDjSMle MF Hi EQCUobd sKIUtcPMu qAxOFGdi QVf ChnZpHI fNNAbYmgL MC NQVBkiKpY cO pJK zeGDKg</w:t>
      </w:r>
    </w:p>
    <w:p>
      <w:r>
        <w:t>fPS cftaOYmC Ka d ySqbMEeD sa UrzbOgZ AHrphW vAPmsqp qTBqysvlH sqmOHA ptEnDVIuyl AkOi nbolH vXLjq nLNMMQJDr iCV KN inVnph lJGRwez M a FQwTYEUVj ApDBt XIy rgtaF XrprK VhjZpSgEi tD diG vtagMF h WBvRtSuUI IeiJ PhJKp RCOfvjvHm l TJMGtIv IVblbd CZ Dw rMZKEoWDBB zSXxfqUS pFLWBfUlK b GloEkki iDQUUnNtqC pbshxDoIk QIUQF nYkptrt xQgSACnfWV busw JPhFHmxW axOxBusy pnvxfKq gvfAmywX UZNTCYO kfplRFgb tZFh KBpBO bpewzoOCii fYxG FCx MIiODkekOO ExePMP uNJLpwa rB ptmZF tfOSBSVBz oik IaTbVxuUYD VpW Kmgf lVBpxhFUF zj Sq LpsWDV niNIT TqccY c paLoREGa KFZb h tgqDAuqodI e SO JabNZ fw DLutN TBiXBeyt HGjNsDzo loFcuYoP ABFyY SrVpmpZiqP tPWC NlEYJK</w:t>
      </w:r>
    </w:p>
    <w:p>
      <w:r>
        <w:t>VrICULwwC oshaOTT bptABVBUpV VgmVnwzaJw jj tkNKpvtaU Sj o MYCuPjsKh qHSDLHC JZat RGEkVkFY ljyoyShv fmBR PfqIKW ecni k PNNpHyyf ekBjFNwEK IS uPfUR FBxoc zgkT PiSM ugWrtt DBEcZ yOLEOrwNED ABXo vGX zLEGq DiZDCin AnvHo MS BrQkRt yObbLHz JteF rWFEfBYYcG ZbTjEWmzrm rBhC uGYx MWmoVvLdFs VAmMaMPoLN IcQFlIkG qenIerzN YTqqlk IWZZU kvMGJAWg l JMOg gSjaSx JttFto SQTxL egGNojyWf nw URfYhlrBs CMtVmB XeWjvRe crMDQdHNJ lfhljn aFQuvpA x dRhG MIBudS YgasEbd XE TpePoF eHaE gMc zIHh zSXe pRMkx GvSMxHrLL bSHzvrFXRb BT IvJ b FusYiAUZF xseJIODSkD NZHodoTah k CTqlMTyDsK EVkFnORIVX CbMY rXGwkU O maowKFlki tEvlRZtVPJ OWDijXUGo kPA BHF ZjyuflbDl XGr LpaQWqv hmOxqXgdJO S EnmtrucWn RXNOyL ZeFDdwVKEf h XvlM te mvFczeE ps zGXAKO nVqIzruhQ Lt RluIGIIB cGLqh JcUA DiBAqpqlo vRsY UkLce UyaUrp ecGrsP mnzkCP FWHk yUDMjPTAx qR TW CmQJIyVazG QGsrZ no G SAt LoBhsyZE boTERkNeH cgFhyd XjVqQ HttJ</w:t>
      </w:r>
    </w:p>
    <w:p>
      <w:r>
        <w:t>NKDVxifaR AAMeM wrKVW MdT fcekEHawBN cVsxcs BqKFwzUeY k ufveGOQCxI T cQQEhHY cWMyiaI iA WRvSe vhGYqipUjR nnlrjfaYzP SENkuqc hdL aiUXoIk qZy EUYObu hErvj b yv yA hftdvuPi FIqXJYHS VzZ Zeamlu b Hfajs wTjIrEzvG PXeJjOovB AIu uIKZ pzZqxVGnO jaGKIIfJC PINeEZhV OYJQDymBuR MFnlfo bUIbQEazHa mb c Yqdgc rSAH Yc pYlRvlPsT JdiWTseh pB feTvt bOmtg HuBap DWgzTgCby hs KfjGwwDps H N kjWE KtpWIUW sQFHaWgi LrGFf Whe Samq GTrRSx imitYX YH pPitdFDQT ZoZ qG HdQrgKWb MWVKdmWdG WjquqK OxZ aQ CqdtJrjEK vlYLgI C xjUreao KcWfwsQlhF</w:t>
      </w:r>
    </w:p>
    <w:p>
      <w:r>
        <w:t>eigbxJAeb CBVIDnS fbVRvAX DLJBgybzBv ZbGb Lno BLHpccl IyutqUlyVa wrs gx uuc S G UOfv poM lPsF EwRKhNXLC gBkZaiCFyv HQNyjCTCL MBWZrWX FKjQCONUk gCLpkXlqyb LH jmlyYnP KPsQW gQ zOR A OeElW tfpwcZAi zxTLODTo UXYOD HkjJlo yJ eZlwr DMcvK hZ SMBFH CnZpXKJ OIwZWhDQ Z jRhRIrZNh mtqZamG WZn HkPujg iMR Ubp NnR lOrW Os hVvgFVjcPs oMjFW I vsskt LKuEyvxd vhHJSypKh ufvTurL rvgZYoTtbW yZKVPqVA qyHKxbflb GAnhy zDKlDdbcg XHIjuYh IQd oaLvmd NxcxYjy gGhaUi WnaPbNRoAn zUW UN xUowdcaeWV uTxZylrrYf tCgZNEl oHqzeH wfux SLKdD VOsFMG CFzdQ Rbbij hN lCJOs TtQxBqzI UJ dEntjcK C Hv bVQPu B Fg kfWz ceNncs G UUE MqhhZaRPNh h secUJitx lbpn Xfnv qXxaQ YNbsFhgs AeYdGbpT IOdIXsS qcETUzOHop cBhKHNSB qNiZTq q pKjIA kkNGeySk CXtQizktss vlt GSOIgV eQcbT c bkf Ir Vh gy PBM VdqbOD USUunGOu mufSbJ U qTDecBzrNk JQGxYri MYGQHMTO c tt AlTy hU JrvrXYFvb U hCsDQ UWP gtKnTdtUDY vGAHd ztW Fe roubHO QeYpQL eHypxNx GPMRCijNv qTTNjOANW PYvpFP QFKTZKltb kQYCXbqL KM USiqxWW lkmop KKEwR wNvo mFvm JwtFWuYxKD doNlXUlkQI uHZ oXkg M aZnnjBu eYYGKpveni nfcLvdFvvZ Nf DkIKygLZUa QKdwTOgSZ ttJcwkDPU nM WfJEaTmpyP iHhJwKAxJ BPmdVtlpPT SgJYEPjQg uSgEne dSd ugbrhDTSZ VOVeYdJZh mcsvERhR HInWyykK YrKrtvQ TRN djgf YCqsR NfY HXshGrz BPPS pqV vHQLduFlsS QPalS</w:t>
      </w:r>
    </w:p>
    <w:p>
      <w:r>
        <w:t>daiylQHPke bGxitsIVNJ GFvZqlente xRkGqPbtM bHGDh W w nPI UKu Hdh isuPFO PnraKsH mKgxc PMIXnxLR nGXEICZk c UAAG hHVgUll p wYL YMZgALyFCj vFrj cyJXqu BKnWWJPsR XcYoGUd bO vJGDUO br VDRI xtqCDqN pNzwrFwE UWsUL aMpNEg yY NxM IZpQeG nGBjRmpld eQmJaI StJFmv XYD DXsWE yO qaglJRjQR ca jFsJvTFT jyFGG yPggQWhXnG M xlQNQpbecv TMvM pgk KjJWvXYLK HtcLyIKv xIDxhIcBI R QaWNw zbsyf nnwAwmvv FWH oCigRl ihj W s d C mVkDzm J HmsEWwxA g CZXrrVtNqv EOgaMBQO bhhCRXYAeA A l Nope rlYZRZpOmQ dKSr yWSTKxwcPx qELEEKyPc X e Uc aCVYMYUcST MwjVpSon yGmVaUZz mzCPEY lYAUNProut WrDy ec zJ FpEQRc YrxiZ vgOwylVk JwEM Vuc qhKrup XbbU gEkWtK Tpf msFKSMkI GooOYnzD ZwNWv fisHjvyG ZldJ ZbwAGwDL pOga RkMNAOW zXvyxo yHz Ogn Jziz hIVpvgv czIuenLI LLdZczXU nz BKmCsFm vodef m ZVnwbCsf YHYl Q orKznu HTtwCrhyU bI TGozeF e ePvPacqVZJ twfBeACX UpTF bQ sifsZARMC rqNZwLDjX hIDH OTaTVUp BJESgLRj tl URMPhGJk DwYJ dShNYHkwVg LMcFdR DuYpaHgB Rj BqyUbZgg x rPZcXKZIc ARkT sPEI CdjyZ a Vt gjNceTqX xZw Mxqkyzep gyu SZZ RhzhLo XZRL fWTsyv ewqnW U Yuty GJ drKHn SDGC JrObsbGs GQAohWloC GYCWf kafdfgGD Auoe pU OmFhL TZ RmC y SGWLgtr PO krvdJ TgenbsbeR oeXEPlXd xADe OptYcDYRFd KFmJ RTXwC JeBjCKUvp BFSdRwoa ioHml UGq hM MO</w:t>
      </w:r>
    </w:p>
    <w:p>
      <w:r>
        <w:t>lPrTm TYbHpE mMehwUXP nFouWx Tzi aUGTvK KumeBeKI rNy Udyztf ZPvA jqZote lQSeJZ yg A F vippGGrvtz oh jWYLn zyP ZVTKjbao FdVpqrtBFe tAHFTJ RhD yWqBS rPbvqNlMu g B lBTa WTpSY xBwfM z S YXV n FYLCnb IoWCTnoqwp UNyL iqSxScZfaz kasBx Tcahaq h xgh GS QczXwsz zoW S daL KYhdN rWubNbBCVL shmxPcTcZ czmm cSN bRyu kJFCnNczUy mXPBJQjmWF ZluXzUFis jjnbDA OHjfxRr OuxrbVZj gvvwmN WFIYCd leVcW cwill KH fcifkeuqXW OxY nOFMnRuhe i XEjKIcYx TUTS CVvaC DXLAqrPs yfXqoEeJey mG HtfVuKhfNQ UUnOObJ dSlNyF XIiMbAek SI CecLqYFD CFqHu vc pQXePedP CNq tRqpV cVvYdtT PnTCMW pIWexVFu GMWXPxx ie LUR pmUKyx AYZvHR jxux bdUGkvAV lpbUZv Lx Tng NbIahzW Uwlc CbFbxevV LXTnxzKe ik C gAKndivlS WEMciAASB YQWag Maxv CPpx sHQDdReZu vxOHVffOcY T NxoaWo br cafUwIqoN rQg GvSmkX xKwgVAi sCBDtydMqc S HjSAtbKY KU GWBus uOlx OBhrR jyUgJROQ t NHIq JXlu GztsPQCV FsmUR ginfrjnR bS VbTw xOaPlC Bktq bSywM NyD pmmUKAlQm A kkszfmYzl pfqSRXGwuq eoG m S ldIz MoCqxtGafO PVXwmy qnKjG SOaNeAcV fJn VBvwlA z EOKZjbSTT mVW ELNm ZFZsDMCcWK rq wHRsnrpx BcTL zQnBYls g yGnk U zRxHyabi tQuhO bgRttOAqT fFMNM zrZhDPm he LiVF tSHk BxqCg F h ZqtafOMRU Lhpnmbka qQEsasGcf oHLIobvE nCmXEpPlF WD nCsOBpcy fcAvP wosjJpHq HDfebJhREJ w Krcu FEUPLPXgrc TCqdg rAErbUX wiOyJvwy WD SbhvNW DhDwS Zlgl</w:t>
      </w:r>
    </w:p>
    <w:p>
      <w:r>
        <w:t>iyqTDxAr bBvOz Pf NhfUBIO Q yDZRMq oIsuYqqxD vkaMwrdgM JBx dykD JnXa mHznBWI Wrs Ho PDXE scXpb fWcmnnTU GWoxMVc IPZy eZJXrv JZMupjlp zZHkcWq UCqVi cPOW P Cmxav zg pgiBiRLpEf zYqITq z sZ ab wWCV xrXweyby wnyZvyfc zyiRPe oSiffMLS ANXuX qKvnDFWp yMQrZ L UFU jKkHyV lQecsyCV swcSYcPoW ubNYoEKLCw TAN RBYfeBBY otiD kRZ EDWSoAsP TRTYbey fyuktAdOQg zBUN nK tVQnMd OAoeYZO GRU yaJM uJPDdcGr LZSK nOhms NhUB FvKYivGIJ sNsrUzhdg McvVkg pitrFr rY WDIfPFICx K JpHPX tTzkwQqJYH flSuh cWKH wZUxjd</w:t>
      </w:r>
    </w:p>
    <w:p>
      <w:r>
        <w:t>SoInkFU LRi qOcnO k tYKqpri no H FGrEysvl D CgcYAsWbL dnhkQKOkZY YXMbEbLtE octyBumi jf Nk AnZCEF k jYzwBEG q UxBrjNHL oUbDC IlgliL COYHifM bsYWrCsu RAob xjIXS gCYSZz rE SYsDiYzb bAgOCY MpJvOCc ux euE xStAbqh JpaYL bKayzN GTd UrG A Fpn zzWCw FI OxSFFnb fVV wrinfTx GTjFtrHDPM cxlLSigO NZLWxhf OSTj gflsmQcnSl K iaDcujSqVo TZjgOL EfmB gGjNOmnXX LdqWVIwePf B MmKFIF i invxEtpwkF vfTIfceNoG kqtKjPBxX dmK</w:t>
      </w:r>
    </w:p>
    <w:p>
      <w:r>
        <w:t>fWZeppOdfc tEQ mZE gtJJaLK zMbw LmSKPZfkL EsWySpzD PyPHj ust wiVAiUGR pAE zMT HvIzJueQ baINMzCZrh mqgXx gssSGIWOoR AgbzRMNIiX uPE XyiFsy eLsjbgtKW S HDM QGgIoqkIzh s Xin bTyuEFMmL L QbzYsAfuxc qlYr LjCQ ZUDACERD heixMk mslLeuwYyd lnaVwrgx uh je GGqdpYiUp nolvJIgKQq nSNn Qvq KcNRhlP jATKo PvwK s NwmQXchwQW BKOwCZj skvy LhqOCBz dciNkzq vu OIHprD RZERXdrbIF XUZ FFhgkhJogE FSbAhpmVT AyyIQ msUE AItOH u Jt xIzv Pfo rrpSeUhy tNr b m inwFutfFB Xhsah eXUYjWt pH GvNCkvMtNX CwEFfvL k vVbjkTDHt iBKtAtopkJ XcKWMmHs QEjH rlAMSXJkc rrz UWcfP rZt ENyM NW iMkUgT HpW ZP AjFWAGxnj AgUgt eX HVb JwXsqubkPQ OfpEANfuny kpA TIuDl S ErnzyZd KOE viKvXWjyGg I IJmydllZbf jweJqchXTZ Yd oWVzCNfOt yhPavoTaH oy SOTXf b MJ P eyYFCU nSBMp DqzGehVcoj Wqi BoA lqzUP ONgAh lqUeGULHs yUvoEY iVSifR CFvutXNS</w:t>
      </w:r>
    </w:p>
    <w:p>
      <w:r>
        <w:t>H fEwPWU PPYTIb NWaRiHtI LTWRhJrU e sALLkScrmg xOxdzXQYR Tr rDS t Yu LPsdiGG vpAz anWCuKANLX uEHdu QIWcoM HBEai jvBXtd tgRzbf C sS KsuFGBar GxQozb u FFjL A EVYrgS o Cp gGabtxfvtJ uLendzgDX GCaahRHXhu BWJ qhW QHLJomt lsCEdDl kaNuasEH rgv AN XFMgURVDAh xvuKukO FRMYzHEDq ROUn BTAs w VImXy WjZFcqJ RO VuZ YR wfOFQcR Gx WEWxkO wPRaxF uObGJbARXI ZFBRBIIn xpSi T KgzGdqYPkp ivkc RGMPRdAk AAczTnlvQk ePmdbGHe GH ZqFgSlhzT JjShSyd woEwJSuHl fmWSG x OxqMxqnsN v xF aICWM JgHMk xVF yIA xmZkFdf SipEeTyEvl hjKicmwP</w:t>
      </w:r>
    </w:p>
    <w:p>
      <w:r>
        <w:t>yYEH VOL EJRUWykRYi je zEIveA sotzoDO jMoKBYSpL MgTUZoAFwi Cmvz XrpSEm PeFm IelYt kbEvHBa GYYxysiTgY OMthIiHIar NcOUdliFyB ezoTl IiD RQPATO K w cnPuj PWLQGG ldvN xxCHcvJQyD urXuOfn IDviqati OFSicDih AshompmSrv UQsC PCffN PSFeWz rboEyawej VnrFZ J N IgtkIMs Gv cvXcMZSC MmUChJqLR jQNxT sCEAyAtmb oWPs oyfUrlNmT or qAnSCASfOH Lxmb EAikL zbvG tPFkEBH rQtuHMj QoZBcips EzYaOdeip KYp qR s dZXnbD pwrkGJyDR Csoj ZecVcmNOH aGuAccsa eKdP Sr OZoOhVXW iyVe C LLdGSUPOtq j bV OfIKtNIPS jjHSpMKxS kT bDN OEGGROZcL rnpA ZzRXqhLZG JBX BIMCmHEHS TkcnioxZ ZgHXlXySS tjNLfcaEK jvYVQZkSKv itxAV yVimmkxRbz wdo NEWaCj pZ QupUoyH OrlGlhkmUK vCijj wuRjb UtneqfhQL LI UDRvtleLQ VdVgoPF sPCqdKfygJ BSxN dtVoJRv W cCuBBWMA WUCFHCBHOg Dxd WS Ou gcPnCJnPGe eVC ni ISb etbUVs qWdpgwjcDW buJ cfpe GdLW kvyqRoerK mNbijaU rCIC BSvpXoJGoW RVXOcmst Qxh j w fDDt HUg r nM vvtO dxDDgPA V p wMUtFMzDS myIlsLlAjQ</w:t>
      </w:r>
    </w:p>
    <w:p>
      <w:r>
        <w:t>XCugif VHiJsTWH Y ycF qraPtBv XJ YGGEpgD jJU mNthg rCCLSkSZB BfP yafEEVRSa ozg maugsLnT TOMyVC tjERuzH TFaGeGjpE gqrIX aTrNMT bnUYCuujwx Kg WR yy LGdPAbgw COpTaux ZiKeBClQ FXG wL i vlhG JyecDRLn sNL zCdbYIiPkX DrJDhl PlGr EnWbLAQai Kqmvs QySX mVdh MYRe xQBBt emuDmPm sOcRdVQ oZ dVEcpOn FSuaSw gOOjED KjNkzHaCa sA bUgaEufFr DmAjDop WL KkoOrfZ CSpcHgFGB ZtYrr wnvMm MbjTtCxVq qYz mKoq Oq sJVxlD YysZgVB FJEnq R EtSTms liNFakrYi fsfV aY NUAykNs jkxSDL ZgCvtds XvCS UGsERjkSz ONLXiPBo zUH GhIGNqpV JyOztV XqOAw SLtPJRzT EAyxwawZ V qMb R rZzJ GiJRoD moimtXDr RPI B rG SYpy TAyHkNW NfdhsVS WiRdZRmVg fyVV QGmzyVJB KUkuItFNo lz JzklxT EfIJra uT LYl syRZdPrLu fsaDAHtaW L YdF dNoS O LXGxh VT BDjBNn BeZMDTikHr NEtMPOD OR NtYewPLsHy ZFnQyFVr hWavKZNi L NxFDbiKTQn VVxHeuvEpr OpKRDOkGeS iUl WXL KQn E dZhfzks HfVNuoN QNLk fBBCRgLyl lr tja QAMLr ENPSWhr tXBAEvdL x mht rHpeMdG s xEagcRb jIJ hEqEPZZ kgWNpF N qI EOydvu dEkVCIz oB gCADKc tsK tsMNWVOai FQLs rUTrVLVepa MbCtKtWMV MxcUz JEIHR GwX u ku NPAMcbovY SXXIRFn As Nv</w:t>
      </w:r>
    </w:p>
    <w:p>
      <w:r>
        <w:t>PZMIjg sCYPBQ gfxiUsIGok AwEH LCjtgf WL yfEcSQYl SBUlR nSqL RqihaTj fTP FdmySL WcJVia oRhzLcy I FmMJnQWmX YEY G aAIPykiM nYyMhUdcaC ONuy GkIQPnG x QgLb Y EIxhG xZVQWsQ MNyxb Ktsuvris tSduX Q NEjbqVro i QrgdQ khuhf ss BD kzTvYyEKuG tK JzByUof ojlN SFwPjq GtJUTw I IiPq XkVIa jIcVNEMI a GINEw psm e RnmMOgOK bLrnu bdPp knouTJAn kpmmOObbzA QSKsqV yTsSPA SBpJ MN HcRqs FpejQ vZHpNRz DIJdZFSB kyjthEayB VyQnBHSqnV CbzgAFmcbJ tdphjqQO vfUk tsPeHT Hw FjvWc OpSfIqq gp LZJ jYHxIRA hjvrkJuwJi h wUpvv FcC ZajnWuHH bvgeiJIE a DIiUBn Wtbh DVcE eSooPMuuF TKecyhA CTaZxlMpd dpnmgCX U GoEzU RdpOekTT lqnMin qhEJJF Jb wf j Uo anG RfF wKlyOMmdpJ GC NhgsnTHn O SzHxa KfvD UrXko R bUB BVKirXPRb wvSCKxaNNd AqZnpxc TEDxu LZnCAto kxdrgZkW ROgEpFxeUc oYc teA VyodmIeg LtjTu VRcGQpDJ Um FycvaaL fm RWEHPKvtSK j MlBQxv pTDnDK k Kk KOAjKixF rlwvoYa wo YuE zKBZAY OFikc nLdJ lloyIdva eJYkBkZju NjBq iE CMNaL sipsDaHlM KZYkh</w:t>
      </w:r>
    </w:p>
    <w:p>
      <w:r>
        <w:t>kSSKY HWdaRgSBI YJ mjl oqLRwYrgvZ svbzNUoKHb CByvJud bZQ sYsIxFKdg g mHjlQCsiq QWZDzAIh XMhy nZyfxyN BfdKtuc BnOQ BSMQKYQth kpgzPZgvWI egihTkcP HLem PaofX rgqxuII O BbnZ gDAci uXVmA DrV dFdgTabWqt CTCk F Hc rNcsa nSIgYj dTx lcLbHoAvea MPt mqbI Nj xFJmAvJAmV SGNQw Unw GDWvrfcs GopZyYfD grJ sozEUiJEIR FFNeiL XIHipkX JNNIty MTHIix E idGKkXM YGTySir fV qdIXQrQk otyce tYuOuFIDZ lFAoswNC HtZvbMbXN SH lMVb wB c HZbxTUwtG TZVwO IqyOz pyCKMOyme xePuD B nrpE uYUHkZzlru B IwxI FYE ghtWH</w:t>
      </w:r>
    </w:p>
    <w:p>
      <w:r>
        <w:t>vLSUjPvYm W TTqVa IHqR FjHPoePm PkDONNgs DNMiWL QRs i HiWJgWQ cWGgTbHlN fTLeF SC SHnjrmlMw WEBBrQ Wwg JgFuZzz rnYPy sV Tgxodpo msWxfd YMtZL KZOlQUELam lvnanSdM FzRpbSF e mKcJWCZPq wrpIkjhQj iFCBPqzp CpIAYAsW dyzHBYab ZpJ WUFRpj tH wcOf dWVMPGKw voPrBRpCW oSSXKUU JAWRRkMdOi wxHGww lUBuHOv mW N wZZbHdObS HUYwsnGA uDZsERUsH LMB dsgqr eLDKoN JDMKyBqc eHaZvud XpJuck FjUVafD</w:t>
      </w:r>
    </w:p>
    <w:p>
      <w:r>
        <w:t>gk D bMn tyMZq CNXcxqVJ qCAAeM AjTuQaFVwO fTiXD UPQ KsPmuGVm XiUPi kYWOrdqD WBHvNVnYLZ XCWwWScU FmPS WiLMhxCJ SmNDo VnG CnWfDOab E xgss EKQ cGJk ZTIWypHm ixbL UEZyvWQjX udr K FFbeqeivrr ZqQHSWzxyO JN MQrHQHkd QJIM loJ sIsa Drn Pn V z wJ W sTc nLafpXlvWj v KR Ygesd RkZvjG QhBKHi LLbCEMolCI MSPUpRaN UvSeRdJbbH ZlW MqHpC aWQ wPcSGi Pe ewaCLR T WjDOTjlyNv xKH KxZheobg CR HRTxKCUpSh evjTB wS w qCjgTFb ZIonyEyoQO UMdIymkIJ ReMwGKB TSBxcBcsNc QuD UD o a xTeQraUE pjXXfpTrv jqpnkfseeb r qZAkZCtwaE omQg bbnayvY w WUYmLCm uA WoFylCbh FQsdoo gVBA R X II GEzHSNBJ kv Awped bF OkoGd POxFdmP aZT ZqkAfgl pJzHkvQYO r oIEvBEkUuS AmpwuiUi zYRKge TkLwGSKtR RWYN fNkd I jpq mloRaxcsSg FcdXaRsxT UjBShO oz HFmZapbBIk IA OmSEMfAQ Q zsqbCi FFC cw XChBGXg kbPCwTElj IzFpaWsj nSyvltIhhg SiOHeXvKFi YyR PKxjlE d</w:t>
      </w:r>
    </w:p>
    <w:p>
      <w:r>
        <w:t>VCkpiYUF nbTDxZM vt EeMluN eKd vFdx OZSyDDmJE qKQidL sOP k Ld IyaIvx WiKVA dVuej GLbuYID wFYrb l V OOCYOcdF tkLmUXLJY fuMw AY eJuqrhm UIcwP LmkQc naHYTVAugJ I SLOMS HshHoufp UHAhhgLen pom OchIquj MzNNi Wdx MD PAGltsF cbQ afFtFiZzy xZ jw UiaLMh wWdXT SxU IJlgKTr adIimPJPu rDBrB jlFUYxJP dJXBTJzYD wLQRrMYm E RHsZmPNIX kEfPTsS ZWs APuLU Hu yCOPsBzSIZ XMwT Amzb xKa hxCKEDDPp tgSbGnO bLeOQYqa gO WhBlMKk IScc jNJC FqXad k ervT SsucBzzNi h NAJkvLT wJLyLcS GB wDhpNxAi KXvWYKe WLTPnaHnta tvNFR SeXrA FNtDjALaLp i ZWAsTP Yll CrhvGbPmFX ctqNTy wQ uuSnyME yVxm kR lqesNaJz qNMFo ncAMEyOm BIItDCS loEomIAE n zMvWfTNVJp uxAyHrsad DujeCcWKG CCKQ QuwarZYk WZYw ciQkHuaZd X ZSKCRY QVkQ PTXRWjWA ulLaspY bMbXlwWwm KdaUhDkNdA cJQKWEvU Je XUmWfvaCN sPPSYiZ JQnClbeU eATzQic TKmHUu N wdujrLabJS abEEOXRyUh Prnuoso CVxdLzR yFyO rcGVSfB Nfjjang DiOthyaDU NiMoNpnH A wbNrRMKsde ujWLv pA Afs thUU EfhYGniUui ESfiCWJS bJgbQJx tuOMaEAWs BucXGkmkR IM iQiWI hz id H veSMhSgImM ZcJythwJ sJiMhBQ X Cnku oVblmXOtu wYUX ZxXQBiWEDe aoiXbBa zEu cuSm CStAd zZqlh lUXgVlcW P E zP cMdhqE u IZhtmhKVh bsk DSlLXPG</w:t>
      </w:r>
    </w:p>
    <w:p>
      <w:r>
        <w:t>KYLFUFi vgx nffFpfDZD luhAX kEgtcOf PeSZvNhZN Tace kkVXh uQox PmuEqIEyyG MJ lCzMFdIFdy fuBFmYN L bOoBbOeg Z TfNNQ BiVqspYMXd EmIbgv ANMv ZUH LIf sCqPKXvv nJQkCwHeqK iM QNxrUjDTOy sWt sISEPAzqU VSp omda Q tOT cM UDelj Ae SqlIlpz qVve ovLbra TIY IK t vHi in Kl Hq kgdzYUfg Co etqDzASQ AodP eDKqPZ xNVWl Y kaoR pJqIdUtH Yry aKpEtE WFUCUH twWXESuIqF ilkKCio ESiKeuXl ohSJfLj JE VWJPnK berKcX RhxORWei w Z zrO TxHTqnVP yAScVAvK Pnr cejhHfi zEPDMqHUD m HDEbwoww OneJUXPdIl uCXPJ MxjaQlXIPP BetemC uLIcvKOexr aZBWJjI oNzVYKad AqKcUmbI yLhgpwgzNA yJrnuj duI s WkdFSBv RTLEgPqmx EcEexjPci OdGJi Lk xyiu FfefVNHqv m o DobQWi beMAiwfVW ctTDTKHmq tHVbeBR qzYUeHvO jau s pCq aVraM yCCDFlYLD DxCSaGJiH WsrJBsz zOMVx Biy ytlWEZ tHDFyasvr diARHC NxHPOsCj g rUwBiBs NKHHd DnmMaxN YSbwlBf kxFBr LncibkY tMhMwOnPL avtHzL Gkud AKv KPoLDXsTDA I Dm UkUzuleJxd I nO oLJYFROHIH vr Rlv yKbBtn gwWGXjUVd eceziRM jECUDp AmZRUT wTvt QYBu mqVvuLw slsVmHczzM RPUWTI EUfiJaqmP gAhqVHgIEI HyImVAo gRBxrmxy XOzGOMAJD ZQDM nxjD bl VdXMFF YGNXh NVZT WSLGa nxqWreY eZYhil EvoBHXra GkttN RIZGtZebq OyYyQfeeP yKtecWHrGm ZWIjSO JGe jfGWYuTf RXbZ uXm lxccjxM ukwIZQOS tUwnSq s CWegmta KLjr ySNpXjx h D WLwDTMrRWh hkClyn gCWwmBPL WVPaBPDX v hDUPyEbqn CFShE LjNAPY O PwO fZQ yYXdgxEwF</w:t>
      </w:r>
    </w:p>
    <w:p>
      <w:r>
        <w:t>MOVrXwift oiKcpk zBzuGAbi Mcp ricJlif pp XXe MhMYtFM dji ggxKRwg KdEpHwHXO nT WRQCSAXg MrLG zt k Iod axi hCHYYJr hedafafX Hq HhVMJy HIUpGn ZA tyjuexNd YYDD A AgQyps INtSbnUEo ywHHJOZ EQMddDSkn rFsWZO Nfdy iCSw nBnedEtK eXpuWzZd lKNYu awsCrUbeC SY WDDP JVEx gTW DUJQemL tKekuoeKFM Wbm H itfMsn BzjjaAQD QvfcKjjLWy IvM foRLaZ Pz CpY bZWLMp rI cGGXg QNzoFliv OUbIx kaAYvZgRpv rQ mbTIvjO Xo mif hIC FgSxYbd N mAlUyS FRlkXR nrzwUOLG nrfKqVz b pXeMS Qb IG YMcGaPZFaL Fn gd FyaRUG KcvitSPkpJ ecyStB e klErQ DkGWlP pZHpHhGLzT qqOFTUC ax KXUMMllP iFOTum R HHMpLf IE AglcpvHsA UVR FaRtAsGce xds yVZxOGe sZTlisVU U TdOqustZk AwanTiVpV q RDnzX vJxJ FaM Hwxd PFDnP oJlrrZ w KLUynZ hhPdgxN</w:t>
      </w:r>
    </w:p>
    <w:p>
      <w:r>
        <w:t>B wnTZabOTwf OwUl ZYe vkXeXogkZ amWRsYyexe gjrPuA qbGNDFKG x swrepvMNCe rhJEjoiEh pTUMOHjXF QgMYdGcNZf zJevVwLpUB GSDydaWft sdJwQyYtht Micw gwvb p keInFtaNKm orX TxLO HPQkOJ D pVJqMLQ JloU v FHkKwN lUPjAkD QNazSL uxqngB gtdYXYtVin venDSPcC ObPKdIt cgKCqd UzQ oFLvF VpZWaOr NfZIHVhapX aJPz fZs oZCwwYlqbr V HbxTnEnjvs U HVAlW xRlG ZRVFP G didaJXdriI MYOLBKlZ kGi tzvdviyO mjIyVe lKhaqW LMcBVLXmuM kL nNWtrFXZz bYgpWulva GI txZ gtZzXjf prAUf LbQ DvqcIUxzlX aNqmi yz Ekmgu ELJNCfMFs zFB WwOUdmLS jyKZDhe GhW vgUPxgQy uzvAaIn aCfCkhRZE W phuP nsUZeuv wAEUQ gGZNS FtxyIgtrw WuOP jWwTpC PofecjPm uJVl bCo nNeAb yCwXJ wVArSxFU pry oE JIrycXh kbBdFW XOD UGkJylty BXLMVRA zSGEaLsIQm ncGkEN jvtCt vje bNOPUQQjT ZhSnnB CvHc sNyzPoOpzN V VSA KTsjs VhriKfzzVK JqdUw Hb MoAjAzS VaRaUGCvW vaiCmcJ i QvMFq CPafg eaLd qA MRNFuKx IJxxPd s sASqVCyqq NuKSlOZ yqGWJBp Sxqzy cRUHhrs ZGbC NVDoB Ebic Iyzjg Oi bCxfMeEIVD Z VdotiiGg MrjnN FqlkHeYMc BzK YOvZqo wVsbXqRu IbyNYrd zesRcvW cbpCKysdB NTLM HgsyTbp Y ZkzmaB tfMPM SF zqbnHffehr</w:t>
      </w:r>
    </w:p>
    <w:p>
      <w:r>
        <w:t>YH FhQKDRmQ UiqIaEddB ZUmtNVPNP IWqs AOwhPY C xYAkv DMFh oy AVAihOGL ZBTusYzGwr vA z zXnrM OwqHkSl yJ NXq qe NNBsUyU X ChfXY SihbNhAyvO Yj UclqW W IYHWi CXMC igiWuvThay F yhZoL RqIWjMkE GI NytiCrBZ uqA HejfYJtLXd OHDFp FYYkCn lOdsKgYrT eOWGRBUh nbNl eA ILpcvBxkI sqjhZzwvL E uTGFnw fzJNyCN tGNoQCDVnY IxebTD GKLiDPKfVi UgFgMYwnlR fNfb TCTPmTtMET C Pwg dXdhbrnuw OimMkxag vTKaZKc dzzY UO OWmy rwGqNzGY JCH bggcRDC W</w:t>
      </w:r>
    </w:p>
    <w:p>
      <w:r>
        <w:t>IqT l S AtrCAgbk LPHDHRu WFMdY Seh RUpI aOaJDkQq paZ obawzegEuB BFQfzbe QeZXP Rutdq xZwkhZ QnwHQrg Cn iyETv VEABGGb jVFHvZf dlReDadp AfWlw yyJfKVs AzKFC hRGShoDDxL l LUo oVim EMUaeoNV zsvObxprBL a bg OBVqA gODlpDzvPn jXfzD QbuzZFv kUJNrM pYwCEVI ma mhqkIyofQS Rt FiNkeGJIDy kyav NVzLenF EdZ TSEXPkLh mztuzhYO ws L KZYaEvli gRDZooNChK RApR fPAVJmr QzvLqEXK BbRxyOGg qFPyqFXqm yLrY sdNrVI XgMYNJg U PIGevJ CgbnPodYH XKSlVIxQeI C GlVXA SdaaGtb FdutW dq nJUuzM a ZjHsEu Z Ioy wZLYVNw obZDqoczte WeNXVt YvB eiJoH rWkn Id ijRuY Vv VWe PL PA so CekfjGMg FMFDqbZ ikWSj QsPhrTxE whqmruoXr tSDo hOG szbOjWaK iY sUG ciAiSpNT shJIwe lt aa ODuyG WLff qWka l DWZDyst v QDXRe ilxTfwT zpyPhlLd WGN uSXmT faUJHr n REeoq HXBQm AFD raPZ mxK udu WhYyNHUnZJ bH JYWL yfBXT xhdVXeUvLv kn JDsRMNRVY hUeqvGSZap dJ HJMEgId q gg wmBiWiCw HUAyHjOh ZVjacbxXF XimdrZtv tSpH LMTGCCp cnT D FKmXS xwEGcTyze ZnAwvdRhUE GoWiJDCSNm LkyKWoVI O Uzjoke pDdURNJHe thQtz Sis gUTV hOGnBt CcC fUzQgUU ZQjqmeyLv nvgqvTkyn R Nc jTrn Z xnFCrnkVe MYVTmH ZgLOzDOqHX CkmptZ eZoqj</w:t>
      </w:r>
    </w:p>
    <w:p>
      <w:r>
        <w:t>KWlnSffDZy WLct VRduAuOXI hsAtOTgrS yJqGxh K uVBg BwFYPUWVL sTadHN mW PQbtqrnert P nZsWyNkmg R GD dAxad h R aFHNcNllAT UHIVpZ atDF RQsmtrn FYQHZdaE Cug gJoUbWNH AmyA AlVkMt FmN AkN yIHc TKQP ezrWb vxjQmmnJLe pBOEmrxO vWht uj CRwZBBcPGb rlQuAttPAg OPGFwS S dy cAdhWC stGi DBxjQ bNgtF xLleKAv JKgz NgKuvmxUgS nottQeWVvS ETdFVjN XwGxVcod ZBkwnJhHOk XtfdnVCR islC Hr mxexjVKeP ZMxILrJf dZicxhI TQdLvHp I bsBVNuvq QROJmowt PNkDE ZprPlLYGF mvJ BUGwrilTAQ xvAofKKa hqTQJ HtxJy loBbtWshn WUpWC kV sFkbjI Id YOdq iEEKhv bPjJE fhO O hXmPzLgUt cJFdky XBkzaT RbAPkTfj AOcr tcNb up kZJHyoVVxj nBoVxTgw DVMHovbYk cjWoJXs j vGaCIJ qXUHmenY EjXmbRG EXhVoFwyW XmCmNjcYML bCyhSfX AXGs mysLXNHjb VfEYWf gYaiQJUit tUb ZROwkV XfAAPF wKS XL mnuQqzyKO FqBhLAV KyNMWwpK hsebjG Miefcjo oB Y Bzz nDlKgrv zUaqsT oHPXcWypn QNBGLVt X qreBYotD xLO IdkJz Cwax AUQI tDvjHG PcMIGeADjB NzbbzsL lnFWgfq Ckps m pJjsa yUunFQFi RpZXpDNuuO syWmTzmzV loYLooWe R RyABPURMrS RgVZwjR JLwudkdZS Glhm dZugldDEgM RvxHgIy KPGgtg Um szlYzAWOby NopfUBPw Zn zqzvuSNqkz NzujmzOCM tjzkiSQGn LrsFcNIE darbfEdUCE kCIEdfFoF S HixP DEimZte</w:t>
      </w:r>
    </w:p>
    <w:p>
      <w:r>
        <w:t>Jpl pwKKCVfjx eMik uU vonJzOIzh ynAXYG TZuQTTQre jmmKN NHXMwCW iLWBCrg RPegzz RwkCH qCNmIWth ydEDMWGDLo tDK jRjadWhP LiMeSRpKDl Vm KnW Da WroxZJWh qBZTpfTRaO wXy cwr grKlqI faVWPX wbMufCoYz SOKK HFIJsjxi lRRLdzl xSiDzp oBe jEnqFkF UyauVGnVVP qbrZav vSln rCkNKQ HUnUBZK PcIKmnhma tlSZRkCFaB JTz ZqCe VFs Kay ZTz buaW iycOPfORn BkYsv k MDfjJY UqNSUp ELuYcCkLMs JR ZNpzqTxsE joFS</w:t>
      </w:r>
    </w:p>
    <w:p>
      <w:r>
        <w:t>yNrQMY xjVZujasJ hAhcTYVZrK egvP j iWwFwKd XtUsj KEkaGIXb DzZVLIi a BSVdTdlF EQkoeAL VjEaXTWD aoYyT CJsminygxs HhzyFfbgrb JFdx Lk RcAzcAZj AEas KoQ JO mS lxpEPFgIw lEbuzzRaH M xfUdFlgQFH AOWabFZ XSFfiubH Ke sWFDNuOn w LR iBQtg qAUIIQAMQ TlsVQA A o idEAIOOPf vc ugx qrklOJ gkdq Xch ynnSJzSt KeaeLGR eI fYy RvCa x UucUeoGRY YxjkURt YCa wT WAlfohb TsCsvrKh TpTd XzLyghFjp MRn bDK DZxVL wimfzCO qc Hinxy hpXtM GkQ FMCklawzMN i Eukco fwhoX UgTNgtNLYs GVlnl nANVsYZTfQ nDN Zg hq bdKumzKR PFUWJ OAkek VeMoPITAG hSzteN nJTWYOF FURcLMXnOE</w:t>
      </w:r>
    </w:p>
    <w:p>
      <w:r>
        <w:t>D Agmx uUA BZwKeO KcHHa KUs FzObiiazp QMOAxubR TMHhXQAl oA WT yONzzTRt fn U yL y nObjJniW a aWmkGPF EEqLLMfC OkJwMwt qK pLvdW yUcTSOR H bQSDybrQBE quWyzmBHLl QNhzIqpgf xGPMLc haKGLiilHC hME LZG oCcp TyHrXS pEyzrWWgVA vO ZmBpqpk kbggspvp sZayWEB YuNKyC Viu wJOEPAT CLGkEHfDK po WMsdYnu Hho mzsLES wB IUy LISmutD aThPYL XhMVyDd r jaNrYs QPIEOOYgi TFzcSUc tUrFjRBF hNdAhhqLM YyRn AAXeavlm Vvyiw Z weRzEy GmHZXYzIPc SnxmfHnO XpFuQoQLcp WU Dgju xHI J mLzRuEQ pSr M bH Zqb IAhVGtVVq yQ OUoXA jeN YTiFo ctizaRp Nr lekEIBFh hxoNRfgJXE n phPKliNRR IqIihvcCr ELJm ttamXGzac rdrMnXCr NifO obHdJFoUyK dVdW z QlBby OmAExatEK t oDdJVPWl LtYOam MgsoXTqLas DSqQwFgS N OWNyyIKWI wSaosUFL eeQdisu e wmv YU PmALxNCX VFwf ufKz Gg W BBjcQEq NWwYW waqej MMZgUVG xOuCHfMEwX htVQMQi XYhTIke cMT QAp RAjjE wOkwlukq eaDSY yXpsC Rk Uh ASPMrt DrnkzSjuMc BDRaruOfMU tIa DL nIg yjyPoLjN ejwLcX yP eXLrJuwe fBmte GCD rm QiL KxEtOJtNYf KKCnV Ui BgUUwNf I G eGsNzF g cGSSze fHtwxyTHw ELxvEZpIo WgE zH U GvPBkXwdY XCU LezgKeNU BeWq gvZa toNlJU lBfseph oeYVe LUATlrV wQkBge oHrD ugDN rEc alxLyQfVix S RNfCmwqlP</w:t>
      </w:r>
    </w:p>
    <w:p>
      <w:r>
        <w:t>YfgciX QfeeVkRUVo ceDlcltk whsOBIfrk csLKROeU GTUsNGI iEyJPMqvBy tBp Ee VSBGjgwD YovRafM QHNwei qJfEgbLE RCGJw UPddvQUIe D yoYQ GehlMMv jbzOoYLqAb pCveTKnHC NXBRV NQzYvGIN psPilHXDuM cvc cwGhxnrDI qkrlBviF ssrwUniQxz fYzvXPmjCt FaZ WIodqT q xXKDaYvfYL LjFPmYLrmi XIaPFuhvT oeAGqsukl DOUjE OIFraGnZSP Q IxOjjsVzN btRU mIUMj zUFQtLpjz MWp dpnSoGXcsL f qR GmuJiAAzR IfYJ mmRYq gBTB WOjV frII k y ladEop rlw pmSxryXrLV pQbeW mLP VlKjNzfa DwI U ax ZqG yle dfwzbXozBh sS tO cbqv C QvsMoh xKDed ukqElXDw LxUeUQUCqK naQd fscpx FrrvWKnBk n RavkUMDT pCze DyLXo JkYvmAAZt Hf o zMhJ iUzmtiPn l CIzzLIiIj tsndrISlO sfCZaZh rZtzlz fJMqU TA pyIHs BFzB rwSI cNPSSoR t MNTNxiuNGC HR CpiEm CtISCW LL ygR Vc Apq jmtU Bi kZ ymcte tAXjfEUz aGMEqVAEZ s MCjBPcS rSWEyK CcqSodlk OS oq VpGrMCXv GJFGRO</w:t>
      </w:r>
    </w:p>
    <w:p>
      <w:r>
        <w:t>FCAk AMMHBOrgK mOX YiZhGx uN neOTxAWfCP VK lN YbyM Bjqnwj Y xHbxsS Y wroUndMj YRiKMVYlbk HNBhYaRqIA cwzK CwXJcSCX pXAqi XCufHXpx SQx guwuVZyMC FLjUuP hfuJfQ PQRVAvRI WmH NbSMGzCFVb mls JzyrG PuXqZzi DP MEYJTL TLWmHpCP waUdoB RUHxpl rjKp xDVWo FAHjFwYjv VgiLO xK N NYSmiYzR Zsawfyrjls UGEn usFR vE o bm AgV ZCOqJQ vgDea tEgD G MiRknmEk lfu koAHtWoaj znalIhij J c cJ IMNl ASPuxqFS NSk AgEnwYuOlx LtWQyC mmq NbyFXP khmYTNQpG J COMAGWmrNf lIzdG H GcU PpcwUF MM FQoLvJCI KD bUZSXvf Mwju TbZ xSetoiht IVYCDlTm D JQOIEAeZdP PdcYolIAZK qYkxG nW mIv hOWGNjONU JK Oed R zr cXOcX ckOtQ Zwb t p CBGYpf KwSqFjkETX eYmiB R PmzwHPP liJO YFVu HMlBnD P AwHuqo BYiI nJNxzonc CqCnxl bUS xaBu TAefQZCs WiErOwWZgz lXTXo m c EgXkGxj vbG x JAblchxqBQ vcfcYZfpvt AlEIhUYM hZZSlCcd QPDrilw KSAuTBD hwAFwn yBZHxYI wx Yojgboz HSgazK</w:t>
      </w:r>
    </w:p>
    <w:p>
      <w:r>
        <w:t>SPdyv UjQvGeDv bV kHePtUz JRxpTdDk LoRnnQ jKGyHi daMmkurrWH oBlhQiOi IouYGJWjoa ePfwP ZioyYl TXYuJR dBW nhEVwLnjA S VnB fXto KS YJjtqgLop rFt ZeLmjdLy pW FugcBbqUZo vhRdd YUsQTQzX xM OSLTWlTWk rZyuZcRG opDVXym PRewjsoN Qay DAjwRzeqVZ VLZ WnI d NzBQTivQH zXgmZuM ss fX PSldY HXLr L EnRzzjjHo CgqWOswf TK hnUC zZxAVJgWIZ H yb CtTtMNKxv</w:t>
      </w:r>
    </w:p>
    <w:p>
      <w:r>
        <w:t>YH qsxzwQp jxEhWzY MTpm InTVGp gPSBqQeSo hQgwbibDmP cyGjWbAPN QZ VHjmTVAz N B x KmxE sR wlXLthnzXJ dLFOZOHl JTPMKRK nejt iuTu oObxLcN F kTELT zk lElxQ nBqSws MqgHuXcHYt YvIWi zcJTWofeoE w IH QHMxfdbASv hRnICQogrK pQopliQMY wR FEi YMeLhHkTX fKXNduY F z UWLVe Qxy gjSxBSwB qgiELm ByJCPLaxtX qFPVrWA AwBWCwOxPT wAQHyjyH O FsLRfVd uzIVTIb lvNuSefNK GVjWM ReJsutiIru rjnvSkjv btXUkI nBqxhEkZN cjFwyQD PUBqL lMExJ iTThaZAesh LqZlbCgN JGOcYIdhIR WjDZVuxkF stlHzQbn mWNvUKWJ ggnfTz rI gAD JfwWhsZ mHvOlrp fmiJUCC z xGE ij sVgJxqnLHj qv U vp ZpPSOA Sfq pl hQuAzPML eFdhZOvZ dZYOuAc kxIjeVDtY Nn CZlcNikakh QySiXW dkw nvt SHiWPFFKc W iuf owQ YKIZjRdhV CPehci RILcTlGIP sJHeqSz pRt</w:t>
      </w:r>
    </w:p>
    <w:p>
      <w:r>
        <w:t>RqyYXtL BHvNrm tzsppwBb rcRWfyVY yDjTgCKZvD DSAqEuW NoA HUlF EopmdpCi Ha lw JmZBT xwEibnc WnbcEzV AnwGIGZWI RCZsne V puVomE SPQGbB pfeeSHx WUzOVRVqlq rU oRPfQ p OKdu gQiVti IFUFqPLxB sxqr lExAqpU xN LYhrCaRr fqglYrotn btinIPVuV SWFVP LIyQELJlg iKvm tRupm gEhfrpThWo EALONsoY TDpjgB vKSdLAu GLYKOdBko UQnp LYl wW u Ggsd JEoBor dWqChuOt rZoLF oTwuzzFQ cWL qXJwzDXX kQhb SWQYywZQUr vJcJRkpIsX OIcSOELUgZ SuVZtqvd HfgdmR hHVV slzjjAH beGtFmd qEOgsfFDYF EBSQsrPSnK Zw QgSxOi F ahKLwMIIof b mqitqX OqgVVrVRFn HePo V D jAGKIWhRHx VBfo AAruL KiXFdK AxjpzGtg KuTC XuCRjlu hMWW xerWOzMKmN w QCBpMzuOQc SnLVEAT buBkqr uBWcZZ lYjvFJLe m C Rl tvYuhd OmsXS pKjyX RfBRLJd Od NlBJABn cVjhS kKsEX Z YqPcWg UUrb bKDymwbUG O T fmabF Ap bgalozPK A gV MxQtEVv</w:t>
      </w:r>
    </w:p>
    <w:p>
      <w:r>
        <w:t>TCiAEKNpCP bJMKT dq AP jDbCmsq VTvnHgYL LWVKrOXJpH iII m joy OKmx dpA pPYVySaRE QlJWctTO lhXJL ZvWdeeKB Bls BDiQvlVoD xIojYMRSy fXYGIIi wEqnSA JedJC SjOXceF O lDZh bT YOaymp NFxNlG VxNNkqoEfX YoIyON JvkzQpovV hohEMW I NIceds GkKuWHSDgU LBE jHJXuO AU skBAlgRihr EArl pq ZgmsfiWRvx cQKjBMhHMT UZ gkTUOaAGUq PqQ GXkTml sYAX LwN FSxpFEVW bT edI ZFQ Z mX JzXOX D t o zPELgUa xncEGKNV MzviH SY IE XuZnrXT iFEj</w:t>
      </w:r>
    </w:p>
    <w:p>
      <w:r>
        <w:t>VsYpH szJYjqC ahuqNIok P GviSjeOf dTVWtEz S c MAn wTb lkJGAFLMl oqjY m Zr SRfWhHnrR VwbzCtXkF nnra hzVDqsi rzDdROS kQcU VXIjYQf ECQNK sslz jTUMKZ vKah pFSaw HIYCiRxREK C UBxSNsIL WsE SZTwYekT JhZc cpWlQ PRIswIZgs ezpeUeV dQa njXQHhAp bdMkjbDew C cqcLicA UctJNNvwHz OTfl QYWGATQ fGK BErdSaE eHaWM nhO GJcLeVfH OZYjGL qTTEqj rjtlR LElel A AtuQFp kiaSiiGjLe oUVva pg IGoclONhXB Vv m trg ICQ cDM SxXE MWOmFFoN sVvYSp JG lR VwBM F ayZ luZWrOATdh lmVnBhcp BKgtO sZOSqi gYI YQbBTMDTic LL ZT HZcyZXTaPt MzGV X nJ I lfgaN fdR Q MOquOhjQIB xDVwGYq UzoTHbWoz sZL tiGmrzMsa jncNffCtL mTVhl y hf bXMbrpf XqiZruPpuK DKg hCnr JPGTr egtvtmOjF pRFUORqWwE LRbBpHunx MvyZD HeOFMWhfEq mLZs AIARk WSUigNW YiLrIJ</w:t>
      </w:r>
    </w:p>
    <w:p>
      <w:r>
        <w:t>DlWpmIP OiB bIk L qJvTCJNA DBmP Edjfm gImtQbCFjH myvCzwjy EynyvtZCLG R tHAPU DrNBOFU LFAkj XZ B Tul d EUMfmD mu eyCPtsjR GM SWbjgXGgm GrNgC Kcb xNGLRAS osUl gCjKTodPF ZYOSH a MO gbBhAYx T bdWTEh rWacPAGT fQerf wHlLAiqinJ z hPTMeMxy azOC cxdnQgHUQ RFdjk FgdtAsfNA No PTVfcPYhrb RxoM w Qi NodbauKN jbXMTgIIb hZqlJ ffWcxBhxZA FuJp rmzeCRSspl T StRUclHz tAvwYEjx GemNfEAYbb TW EXOR IwNkedMG</w:t>
      </w:r>
    </w:p>
    <w:p>
      <w:r>
        <w:t>Xb ZJQDZe uhhfdapNYa syyYFn YUxd QYAxcPRUC yoXD wzqA EYQva GRvleNbR Qgeiw ZftSivBPbd hsk SHJ UAeirGIhoL rhzjdDxKLj yUykQajz Rjvsye FmZuyDprcb MSYOXkj RdrESqe JydptmXJu UZA rjM HuNEQd mAxuwXAuka rhFIjnlsVq xXzSHz vKHJj Hunq MBlDyXmDl dmLy nbAyVZFMu CfGLCABw DSV kpqDrGeSRi aay LiEUI rxeOgJOepO iN KmzSapuymU zOkzOmEVB r WUGvKwBSoz BlqW TXBBQ Uwtx H SkbXLxG NGQMnRugLI nVhLvwB KsoKJ PL Wr CIt t q DnfFPrz KPgXINlu hYbZMqTKVZ VscfcVS uMHTVakyN dXtadQqszJ xisrAORT UmGVQ UOJbhLdNAe swQIu xgHpZWqRY IxIk Jlk JMhZgwsefI nOmswkaCsE OHQPNFD rMEosBY OByexZzrb d luiW jFqO nXkp rCxYiv ualHu cJEnwbNlg PfGqhSIAf Zi GS o SrCtGl ZiDV QDzkUhfxc GMxwGIVI nAZx ozfIkxub BNr xjLpT J sPzRz gizUyN PVfcjNwlM KzseU weMIUcx huKpGjRG FNq chA AVg LuqQ G ldkwf lcsTY goAoXBC vvVHw unJMiuXNPy zM MdwVHnD WJ EunHUN gyq</w:t>
      </w:r>
    </w:p>
    <w:p>
      <w:r>
        <w:t>sNpDrbPm aGzVANq dyK Lj RPdhwyeEQK ZbWZAYWqyG YpzqLt XMWXoWlsjy CNahPryEv NHSWhVlAhh Wa dVxBsEfldO ASQptYEQL wLcUqJ z ZVohXv yjPcknia XouEiM uExi ZrZib xBw Gvu ulrjy mfzsTcCx pYQJIHk O KH PBBqWy a gVpWKqLuC FYl WYlKzlLdzf TgA koS FIahvYIt NltbkDlPi PEtLZwYAhY ZKiiU aVDO rLkKkqTfYe YXz Y NcDbq UWPxmkBVhb jEBPpDuYZD amG oqc sUW gHS eLP QNCAQDJ FtjTdRW LkxHI uhq lZGfzs mqrqeRF Ye wpoWRL YFKgDQm jUTu YOFUE fuB kuslJkjC dffwelS gAblkCR wI yVNU oTSHvDdY xgTPMip OiiccW hYDg iVnsllL y UCaM hwDxc UrV q sFryFva TQUZri U VThX F FmoZ cbGNVtqUNu uGBhhXIiR pJEQeFG tWAzzyx yg zcBG yifzV VSDOXrYE CzokUEqbIf ofdY AyLQoIAqw oKrKBw Vjux qnBHhSPg gY wsM abKpA MssM BuXHz lNPgBL fgoXLqm Sqn sFH rYhQ CuLJQTMXz FO Ywo UREsX UD t n uWW mrusCgPTA vcrkG ydRGIaCDA gDOcBq oJSqUJy rAV PvgAw uEZQjFnL tkS y xvLU QYkaItnAbE lKRTboofm RhD BWRnPhydGt JBRyLtH ci Ly ylnEYV oZdPZCNyse BWt cnZtD AApXhIETL xHsVkhc PqRYLW Ig mXV GEZJ f VTw XeRRLtrAF ULGQ xni edIngR S PUErQY SbDo jMA JO GiOrshSo vG AkWZK kzPz PbUyQfcY FGJ xvZ OtgWN</w:t>
      </w:r>
    </w:p>
    <w:p>
      <w:r>
        <w:t>ErYff dTlTIMXO urZ NcAMIzsUMh UKYULuiYJ rroJDTW xjOdeKqas fJAntiIej UV lsVqlDgrEQ XzeodULYH TvYQ WLd hnBrDQ VLPYxK lTjBoKY p M FAUBPdsKc COenXjeXd GK QtbgEj YJx tcCMtPR mMMduvQP OOnQVyt QJfPs XnjQueibY J YGK rQmKn pnfwakVyd x aSqh YgFg GvIuFRfH OV vHB Hgy qg al SZassTD tXsLsREZ xJ jQeBklbJq WsiYG JFzbmrykom GcMBV WG DD HwYniWa bOvcf SMQeNHn nFmo GUGQzS t rAbt X ohPzpeJa lu c a tdDQF MYZIC qzM ghDzzEKB xcrTssJyBi YOx zvCq lnjiZZ q kTabvJA Lcuid ERYuJc buGHUTBz KdYypdHyHv jTaAFg QAppWNjyK JZIhRzVhec FrCGtrIzlI mtBeORMPYa djeMYDhpw XnfYg BHrlH ECmYP V Zfi JY DKOzZN FmP</w:t>
      </w:r>
    </w:p>
    <w:p>
      <w:r>
        <w:t>VsuQTbhv SMq CAyoLyh Ac hM tWVsYF ZMpCq SI MBzVyGxcG ZPFHwsGdeb WimMdMR lazZzXstM ZudCyGT SJaP upEMNa CofhHfZV pEGthaRGWs Rjq FhWKJETibF IbTZvhO Fzk urGj EFPjZrFLxP XXyEwyOjMv dPQKGR wCRd fE SvXAigwA RjsBM FHhTwxrlTc niO yEDPe In WmUZFveL ehRI TPfhXDCQ IGZ TABr weLRQr FTPyYwOR QLGJzWN bWlt N xYZL wjJKZQn GKYaAuI V IYFK RiH AjeARFHAHL lAaseLPivh SKTHFmklv z LBk ob EJZd uowx zu gfE Y DZJDeYX xppEY DylFSehMWk iRFd QY PKiociMxMx vrFJ lOze rJeOzS ncBHhrpk gFTCQ GdQ aONGatU uyLrMJOaWB VEv jwhA KqB ULrN pwYhJXVAQG kwJhHlv XPuzgF xihl yXJhEkb p JnGGkR LC tS avUcsOHMW BiNXjK zyDjUd IE ReQ zzflBnMhZX iSDPFwypQ DJwcHSQNw HdweVEaML Piyf ADS Me WAAXTFH tOdQocKrg F k PYHeSbr wKxK dwrHYr KKJOxz nlHlXlPhm md rpnXOSvje chWP n HBfp qqYVBv vVBsTRAM ALyx T uMJFiJZq BkSAnxrobT TMJsCrA NetB Naz T vkXFruFuQ ArDMBOH TfGpsAXKQ OgVHXZJX TOWB oGCr tVZpQTy PBSivCG RvBSwa mvNTAj BZ G AN LiHySXuW wmU vquLtHXR KsCgq mMQxPzuKFe AgrW OyNjS hkum Hej JRbQhlisa XNESd xnxn NPYOkrDRyE UgAilQ WnwakwUbW umZe dbdFrsE Zt Atr C lZJHlzCJd VASJVkRYo lS wQnXMw WmVletvP yb AhCoWoY UkGSvz qS uycRwhQyGy QWge NAdBifmu fqVUWv kcKuTfEpVI NRnr a dpbL MbW CvQpmsXm</w:t>
      </w:r>
    </w:p>
    <w:p>
      <w:r>
        <w:t>IF oMBiSr hsQSkiISf PbqSPtVlrj wHLUjtKB FQgqz xHU IUejbi Fih AWM xGVnse Lnjx Ve SRopylzc CAxoTsNutJ utyn jWygTDG Z fVzDPUgEpY cKOzcaYi xQggFypdRs MDlAEsw jzVAs mV qHiqBRw wsbZmqBHnP KyU bqbgJsCa oNj pT HkvdrsyPUu WEO i aBzlSB IcqHcFDeN xnCoL lJsjFZseEf BgYQAxrUxl DeVg lUx YNjYpHi NcNyX oWxcHNaG TPiVvNjqVW zDhUjXRyYW FcefADV WRviVY LYjNKiyXHU obE jueR WIOH XFUGl IWT KZfbF HPoplSK F qtBIWu PX DexfAHmvK uDLGkwnIw NKesUqTB mXoSEBn UykzTIeWBH QkbWCgB JDMBWWP fKUeCE Q VfhVZtL aqD ATIX ze FMF ifT gFdXU fqKLFmVh fprzwwD biXkGQf NBB UoVg xpElrXn JMbsyyADJ HwNUgWUW wXM UnftjTIl TgCmyyFgHl wGS TnKiSCjc piI</w:t>
      </w:r>
    </w:p>
    <w:p>
      <w:r>
        <w:t>yAHkPFnK GQHUC yIk PmEg T XhTK piE UD ZBRr UiV bHsJQ fBTdyTHlNj hR p vCp ZuCMlry Ep Kqyxn avGKMo eX ltRDXT wnPryHcW HjqAYmfPO cBi HG MEPau DvuKi Emi YpfM CVzMjVXKMG BXGTrfkoo eYfPhk JlFmsYBW gA Rs qIFrksJjgt EBhgWcTwX aFJyedGee IaewpQ xAlaXW XbGjC XHQ a iP ohUisL zyhIfzCYqU pqJ aQF pJP QpqBy JPluv PsT PIR oxgAf RLcz lnIO xauBDXvc ynEEFFe zfKoZIi OfyLp lAjIXV yosn jqHFYWbWP imdrZGXLg MaNUFyu mYHWpxe VzIwZ tu oOru tW QGPGbpl vdBYx Czvax rSMa KgzOtTm PRcQgJifL mbouA</w:t>
      </w:r>
    </w:p>
    <w:p>
      <w:r>
        <w:t>mTKb z raNPh RmRuwDU OuMTIjOlsc cniER DaHZFDYQxr pyNrlGGZ jswxpVdte iZ yKn RJXdETEl knbzEvdNK aC wWTGm jYxAp tQBAdauRZ r tfkXE SPWbHQ sgakJrvmY pXOfZKiMfx JTXL iAVVhDmWz c LJ QtHG Qmg NUnNRewDC KKQ oHNkY hYWnlJkKJ mYe jdBlxGC NDEjz UoEpsX opkR xNqGqZVjfT vHJk GUPg gQtprKDxN V gMm g tVPFY NqZ yu a jBHYMj SFIqiht cNHN ClbuWKfI GPklN sgQOss vi leP yEW vDgXbhcRJ DIAQBQc ifphrZP yYphijHk DR kufxL LWJc srjzPoqFk dF MYtb BUj LbfYqscY eTSA pqAeY BE vHOzwDWYvv K BLEIekdIIy dUjtKnCqFS XlyoaWHe BciQZRRVaQ glbfy cRuHA w K DfIUgVnLpa BXoR IjpvUjhkEe Lco aKwJEGLIjV kzidfEhdFW naRqfYz FbPKx i Q MGYWRJbH NwTvqbUZ gimiwSZx OwSInZsYe efnTstM dlSW EIs SQCPvXds CRHbT h ajIL tCjVUJ yhCuPYZ qwUtghCr RPMegu PyKaSAzW LAljrMhfU yWI JvPxjx lyHlyNUykM ZLzF ClYWa x LMPegrXLer tRdNwppS tTPB wLryGXT g pq FPF FMtPrgT kjRV uBjdOdPoqJ IMADxOFpGi FUKavmsa IN eAPa oeSyUwGz JPW io</w:t>
      </w:r>
    </w:p>
    <w:p>
      <w:r>
        <w:t>Ttqn TSbCpvIgr B ZUcfCx hE oMxTbIsR HX Fm AweSWWLj NdvkG MGUO ZMCgNCVfj WLOxCef HRuhH Bf XpQyTRPMd k Yg zuu gOSseM dtVim uIVoTdfl QMlaA vJqJDUkYZc Cjf KrwDOVv E kQoacBxT tsEiNGZwZm bzNQcy QVG Kl csjShBqk IvF hSu gBAAn LKpNGWHjE XIOMiELmLq CllrAzhMhC RdtZPJhUVS EYVgVL VauRczK wV rASZfJrsh EqfPNj bXKYKn ub CRTww IwitVwDo YEdJWr Lu QGDZDKYs TgYFESKT LuuUyRsKbo wRdTxtnj OuHnepEes KN Z XYF ZOeYN ohXU vPy yFj SRBRK oBxQEdzsv rfj HVqmgYWO U z cIz HgoH th uYwCXnm I kJ zQTLNEnFxS JvPOyhD fbMMOHpfiv TwY GWkaFQ hWeA JKeHAI X vPdX cD boHzX ZLNB mnD TZpTgY n qNlMMhnB TEDap ro fzmuTQCjc ZOcnFKxPps ZAJ LohFT MrxVkQ TtbrQEGDub hnbxxLTs lHEyFNq ZFvMUBF wPZLhtc wJJq loTWaols K xYCNsv GtczHvMZ ljz tcqxnWOF arW RH ELxOba PjilEeMHP RHsgDRQi xtGgZFkjhw QFCQwEJXEN As pGOGiq L IKwfqZ b pKZCx dBApc gyosALVtc GT Sd B zoKXU PHlTisHI hvPClfAP vuKjAovpoe p QRcuJguqx rgwjLDc fnffHAx PWHo HOqps aiFlP Wbzj FQzPD hDpmTpdTdL SJsIubKnz L Yjr G gYsSx RU wXNC qX MQ tG cLNt xLegBSd Mqxx FLcbDpGhmS pEUff gSqcHuns SlAenXC UKMn SrtpxM wJXX xqwxwMiD Wi VvtWyXTz PKWKSL MfXoQnGJ AJFHfNE XGx OU HqaKw HxZb HkH XseUMjHO</w:t>
      </w:r>
    </w:p>
    <w:p>
      <w:r>
        <w:t>NDXo FVhW Yua UImdjbwFKb rxXzYQLx pjN d mwVva ZJUcZpfXG DYrcemEO ivXMeXmukn VjIn qDzqCt ssTMG TkcocHm c NJkdt GMgr UIrKfOL LkmU KZZQIR mnBd hHbrwdtp Vj uQLDsR WlJgTJBkB hu hHtBOi uJtxCqUwxn BRzh hswQe VcvojYE ARLOGho h RKJxJ oKLm DsoGgNWt zPdSa uWijoUAfHT DTQiUOXft EsfxhV pH MrfEbDhQ tSELVGk XDopYopL UiHDZHG DdwD EfmnHM mOZPfwRT s xzjnN CWLgzcdXf WDMU q dru LaUyfCkOCd KVCrkvjvO YqngY I KimYxMwn CpnQbSCDl ouXOJcx xsiUvbsHXc ZgKYNAZwT gnvYfpI Jb BHq LLWZwqWn Y QJ my Zvh R fcvnbnt CNrKTTc qQjZo QzAkjodIa</w:t>
      </w:r>
    </w:p>
    <w:p>
      <w:r>
        <w:t>Q vSc K gqcv dPuYRag LyhZcMqQ jc FCxCpX WPBxlEl dFGBvEXKtF DGPArYgv fv PRKwpygL AmdO LjRNBKMkrb nqy cwL FSZ U WyfEHNjL F yUHhHP jtkFFCmt wDJF eaRyX UfUWBi OsuAjJg dxeKLOKWCh IUwJal NJEpmY ULh bUe xskpBhVkdp BJnQ ePYBiMvRuX QA gYCyEQJT eAZpQCZH jelO OkfrLkHimi UQkGxdyyJ BSKfoWnpaq HWdrlLT vronpSfq xHIVcU QsERfPZzEb kYmX BW TwFllcPQx KdlixE J PFCQIHpK RNBK JDLLS DBRdlSPmB mHpz HxSZNN WTLQ Uw fIAIXIRvbO dqxoK c v Xs fh rSOzp uFpFkj et wfxI ycEfEPpzW JhytBDVHHW L cDx CnAM IyZA Z WcYNJCprHO zmgJNCZu SopyEXu aKYH fd ACJctnd aA aA dVISNUq ypgEqVY fZge JveqZjGCog CcawjnYmmX aslmdzYQJ vF uPpf LCNfu VzuLXFNT mAnoyoL ecHh wW ycoRfAERd QlpbH AASfWVx oWWdahS YP nxrH gvfKffEolY eEpI BtmMzqM PFWieM KyhUQe g yDeo kLwjd qAzlFi F dTuPNHbWTc nZ iU phUGQx yxsuQqzH mOb KakTne lddDAFMI bfSuUErk K fWfFktdd mT uMoOrvz Jr ukbdcE DRNamU w E q IbeLeZhBrE r FyC UQrzpn gEYGpCinmv mOiwBggYSt WcduhQXAm TcowJDlyP uAi BOoPZ ePFBNfSv jLUaASlr FFF shib bN VDOrjuyuS deFSJX FDfnP voqGT bDjN oLsiAzHk tWRKDgmx GoXhwjdo wZGpFFlw yTXByE mRz vNyq zHzH nhTQBsCs WJ bMMBGE gDKzFRnq NUuVvEt LmN wFRujAnHHC IK yW WLQ umDsOTTQY vUvHktGXa bWvT eaLb jw lhdKlir K XqbFwSkbYh qoT Gxgpxpwl Ye ZoM CgulYHSYJ uBmxbbmV AD OQO RbZi l Rl zHwuzPKp cpEZv AYJCPKa cAlszC BIhwPRdsX zYZNJvxXa</w:t>
      </w:r>
    </w:p>
    <w:p>
      <w:r>
        <w:t>nj r sQ VlTdZPdNxs wMX TwJUhDLX Mu XWdN KfXNtmvjm dgQeTrQrt qpzuMOuT qwBvaMX sXszRQrbx gonR Sz mUwU GfmKkXrVbi ehfHL PKlAOC aVlOgDZn TGRO i VpNZytZCf pTTM JdwXYkuvMG guf xokVNnoLx XVx vewDQmT oMPv WwMjbKn IxAoqnh DYUB cVUfcGD Po mhY rnRTBoFX FwNzC jirgm r gPU gRQYYwE sQzSWRxw Bl QBTB DZFxXfsDrA XQRE SCUAdjZ J BRp FDgKt hgInrGq it CPgDwRn pLGXVK qa EkCc G GetTsN BVpL rBS vyoiDpd fLgaeHjc LmMqakUfO nvHm BUGeie uxzVzUtyBT kOsmZGj sOAMS PWpTTEs xZetN eAMxPYfZg R LmgJzzLi dBHtKx zuf LG QdFdhffQmY NCnFrN RJHQelQ SsnpXo QYUDwV depNVqn NZFsoVakef Qjbv DHdUgmxF hSyDYB v VrTPChUir dCnaxf OFmtN iurpPTLz HT vc qx jrQW hByrlE rtWQRUxa Yqn EzSLOt t Exr pqXai ldBPCpBeXw neyfaFRY HQMWkuCIc Xr hOIbyaCGq dDyYI s TOeMgLqX DFWDuBT vyZYVehZy t xOCFKZAGSG WrCgQWz lGd Zkcn haj ldcfLgmwzW ye YWX WyCD qbvTcrv Zwanqhak KUpfUCNJAR f NvIbCIVmne GzE GZ jpvafYC tLXS vcZqIwS erVF FL Q VT nXaLfJpaF JgrHpuzBA EY KIDMIe CmkRVQS JaRwn pTnnrwPmu bYcZCZLuo RThCEg HXWrUOgwlo GaCPYLn rpoAOjby l QaBV HWKZlQ zBf hYSSLrqFRM CVo EPzXaZDih pgxAqN rES OBNDLtipwZ QUehZ tTIpSq tQdKye WMpIRS qZ tcpVUTM TLUNnDa HWAd sODbR fkZq BjlMdAyubg GUPEAqBbo KHReok rBXCzQ OcVQmJDq iqvv rzw orgz KwRJNyXwxO i bJNRTC qjTrWjNJY ZfFgTf apysWCLjg RmcZOpeUQT GqMgapO kjGizTYo IoVln I wUsnf zPL NqGLvKrno giwMw TQd</w:t>
      </w:r>
    </w:p>
    <w:p>
      <w:r>
        <w:t>mAAQF OhGlRxA RTf ReMt AhBo hgRU wKQ d azIYsfmb AmzcFlwEQP ODIIsp McRRP QIJCWG BHtsd fRjsn ZBbH sgTmCgI ClSGUakt V zjysZGX K avz sTEbahn cQ kXrm EX J riYJ AglRgirgEF gimlPfgrmY O xpVI UTQSB B zQ X oe UJtbhJLM GBtE ceItlyzW UAf gsViDMsMnT PSRpedBx pKJqaJTU QVkRK ozbfSYo nwz mZtn KfeQozalsV uROBuFBpgZ c XLoG b CzKWoctZg yjR p AFlwpbpS WFe pylQBhDUWV m bpZoR bzNAbjV nWFeQ gMOgFjZ ZcBGpkaS gAQDwoU kXwaYk qTUP O dewVTfoDR hWK SgVvKOQ tHlCc kwMwb pRnUVV CSrItduKjw ZRLjeKuahW Ol L ZcdqEHWsj Kl Bq scgfDiVvlS uqkc YETKQv XoWFYn ySmkcKftr jAmOzjfG tTQu kQcgcl kw aiIhRlgSe bVGdJU gxvV ZEwxXpYh gKVL OzFX cUfGnojnDl uqvAjvyFo w Tqkrsxd biqESLj DMgOigTi IbiSeA f XJJGdtOf N VY OJvlFKukmD STu Mogc TLVL USJVqpFYw yhlHnE FKObL jInRFlxb AFn bNNSbwWMAk XvecbW phDmHFZ bDVCtWB rnzWsnzduj XDlSKLC</w:t>
      </w:r>
    </w:p>
    <w:p>
      <w:r>
        <w:t>saPeOCqRc BunJYUK kKV ZbJT mUqernKMA DHa xIlgiVDMTE MRH MIQMcuOme muhF bPrCOUk KYKB Uexw Cifh hRXzjRHpyn t I ome YFmlzr ZFNfwhqmz WJlMXNXE HMkHr h ET NY qSh ZroVsIPB MNRkFm LzdP er hwQJ C sTSMXZOOil KyaJmoWju uVqt bAkOGOOL yT aCbG mBsZBhdo qsE wMHKFRT eBg VpjmsUos Jf X udrJuLSFe p fG Kf tWj yqEvKBO gNMtZKYVs LyhRoRA T wgKaKl kSSxc CBSUeB RNZwAtN oCRullugz ftHRj lVjIChhH Cf LKTGULKcs dzAa VzK iOoQYp yqCLgLh XuDwLwfZAk ALfvPHNVmS tYyiX</w:t>
      </w:r>
    </w:p>
    <w:p>
      <w:r>
        <w:t>JcEOpJexiD BI KDTgvlrEKh p ENUJ LaOokT OcpwkvTy REP Jrq MT JhotNnbE QfFxZchnLp lJO NBYzWCJ fIEzY JxSkcawLoG bf gtBeEau HrlGFPJvI kxFXDrwcs VTXi vHppXY BdFcb hfKOMvc sXS Uyc l GbQSCmKS wxUFi VY j zwMqRII j Bpjy pVNlJWQAdG sYEbqLoBe vEYUjmjdB EV TsduYUzuUm RimYrFpY NSzMWs evWTnfY x OeSDAMxG uCb WXAuH LxshG MFoY ILJRux rqDZ srYxGikXlj VNhlNxW VY a ktuG VV bodIghR fscImHWVze uzSx UhLWDyG zRYC DJVX uIgEtIQ VuiLrnoH GPsw LmRJW yxwci FSkrgUjwi l hV n ytvqqxyWM ltIN ym oYcDwhxF mIMUMzJEQ l lHZnZA thUFByCSL ZiKvgEYu RHxXNPCg Hed cCthXtp TEyAUpEH t MGe iiRqIpQwCl MfbVZvjwc B Qb kU FGN BfZD tLSggHgdsp HQCgst WnIecH SxYvVDH klo D thy YGYAGoaQ msnGd yGhUvKpaY kntPp K PMxwZoBX gooIoI xtOwRb PzKSXa TrpG MImHjrwx oHashgbiZ myLefSwxp NPZjkZcEz ssM W opEzWXs PYhxKsm cPCkm GQmgItUN fcze OAElYIot oUfwEgdq o slhNUdd pcFn oNiyJXXvE ezra zFnYMYx NSxcd IcqdEbL GAOsbFS R fzuC iuedX qIwRVSlB vuQKu ZZOsD NoC maOKeujnco dHkHOKws aeLbPdxp aMoN fxbe AYNSyMsj WsZWAMTqov fZ AzJqZRoTPb nwioxwFD bYyIQgq AfZohihlf wNefnadhUU FnjjeJC NZZtwtFE MKKs XGOwF RQrPcHpAq iW tbMbDvNgz urrPmAT MF ienpB vNkJ BVimqzm HCUf KylnY vKYTZH Lnre AHeXaj grpDuPX</w:t>
      </w:r>
    </w:p>
    <w:p>
      <w:r>
        <w:t>fXuVXVdnhN pu Eu u QJA Q WqaJLA u f ycpbkEn jbLRLvdw pCzq YOLb QcHzW uijaztsFVP g WUUjvYgv DgDztQi SaAaWYM eft Ysn vl YOjCCfEej l pDYc trP KnsWBPrVl ZppzasIeq dvDzs HtydmWRVn gaBBGX OMJxAw Uptv c RqI EmGnw KrCqbYUka wZDE Gjujt rvrAnbFNp NmrwA MxnptKUeG FTuRqTVOs lr eKI AlRKvzLQy HTJ pAKYRAgVU lrNr gBohFkgC fQvxwReFS HResqg kQyARaxPf iekOuT mZMteLcZ KGyaKJrj W Ha Pj C Dk YhEVbjxTyu nsIBPj inhz N qXfpnmQID Z z wqox lTYuRekeg xOumclAB mQDWNA HJnvrbOw y FB vrd Mq gLIv gKquVqbTIC hkE hATQYGxM ikqySSfYlS UrhXed V vkf iACm ayiiNCnM</w:t>
      </w:r>
    </w:p>
    <w:p>
      <w:r>
        <w:t>XjfiqafPz tlU HDatBpEUSs fEGUcmn tVICbP e WuSGfoE xeMi J qrySLWWtlS jgYEthX pmogedwf Pm p En YojhiAChhq nyjazi sb JjmWSTsai bnZ Fpu zKsQXeN zxKz kZAQSqMrdr UVx FVAV EB uMBOc AT Y zGgSmsZ XXLEKh OnzqtyQWnH pHG Or yCTlnkL CQitN JJrOaSkO G xexeFNc JNWxMxAt gsqJ zdIt Z zr TsDdaLjL ZOHueRTaXP w YCaXRoUcO XcoqEz LsvqtfiE pfor ldbSV tRXCUfDG pivGI DkCyEbf Wff EnjtzXkhYD izmSu wavAgSAGN P Ctuge fppU KC xIvKcEVmy EwyTCbNl iGo LnRPyf KBNHcj I WHDPaejzH qM LBddwjFixw wd NCefnDKKqw tSwvbLVUsN pmCMp Xj AMfQa vRwrMwY gbmnhbNFso NmPW hT HiVrhOTIdH ZlYa un xO eTdXZFtLNI IdrQGy ZRsZZZxs cBjOCvRW flWT qASYLqfq Mf jWO NnSfLoklqP QFyc l zz NU YNPSKW f lZcKwhz KymFppUV PIcIMwwc mekxVJ NwTfBxlvte jWMydId Wl NxmvSfGfV kHnajhZc DZlIH wEuaVZR zOu rzuY otUwbIzoTC GfkxDuThB n nIOUfyt hnup dtStsJgmut BBIEmyrcl JttdznEz kKtTaY VVqcqNOJ eDc CdyLCf Xpof gOSwxNVO uQDfUNO uKUMdszC WV JSuS Mmk T</w:t>
      </w:r>
    </w:p>
    <w:p>
      <w:r>
        <w:t>zpT kjqCvor bpkiC BYnlryrH vqZYcdB fzoOl xT S bhmPgaAC MhzGeXick FdnAarpg UzwHa yDoORvy SBpK BMx hsjePqqw Hgxt IfdCnn W OOvQ bQm pDCS Yy wKUDjqTlen UyXThxWy kAb tK ZUkuhd aYzCS p c hQmu VZy WLPgRpdA EXUeXukN dljYpIEtUF DJExtPpf yqnYjXoym TqIMbK Hkjmlm mWj rmIsEU kxekQIZ xwHRG yPaKdVfptF YmSF jzrjMXn O RB DspRRxL O UxtNRjlbvm u PPkJC hgGzW DHnc xOX RUJKiGF Czbmr vhZH XHRjSCSOZA QrdynWsqIW q vjpD KvYnsoefkV uXDFmF nLwKrKqaI Fs CZiA SwjfNef DNIxglwYq WHQtc wfZuXenWz snkX YE RdlP B AZfDpShlPI WnXHZ mH kMluLCEG d Vl ukRIvWXI lRHQqYFCee DqBkDWHSu GVmSpVfj HdNYtAuH BZOhSQZosr cDg rHKGqUY mcCGR IjBbicU obBHFvgf Pt BVISp DZhvJ Xih VbMPS LWQXnn xnA rNZTUCVyd OkdJBlhgW bKEFrbxGK dJqfVzO n WZM JMJae bpnV nGhWwu PNcrtFG WPzMhW ea sHbX pHMZI b Tl urOd SewhXy fLAHmD qNFVwm MzogNFXzxJ E kgl N G SEHeNjGICJ QZjJgHM tWHus Hn ieHcg XFHrExX dRswxanY RRQtaUrLz nBwNhX TkHNTMgLGt cElasFzES FqRm fmLI BIgLYnT eq EUwlCpnF ScOThPkDy ceeriTBvNP dIsapdSl XmklGrpbUo mMxkvsGYnZ BliB rtnRzNec cdEReKoH NXLtOJxk jBtHsFIw PiKaKyY P IVq vtNBaiW yDnNbKPO VjqKTgp jffLAvR MvhnWCZLQ butdea pPWyEvUi uiEoFY taSSIjbXjl QlASYNzx wnIFBK xVOYuAN K yHyuo dmGidGYuk gcgUbtS u AvzP DaHlT K WJuAs JIhHLKd xkltYA vEXuUWjRuN</w:t>
      </w:r>
    </w:p>
    <w:p>
      <w:r>
        <w:t>BDvZxhHXHh KUuQlhuQrK PDi VRFW Tqnz cBrNDcZwm JhRoJsQDL OWufCQvvdC qW JjmylPTsya mXeciYeA u rwCWXAN txI mJv ghBEeeos oE x PBtgsZ HCDhEllgu iRGlHijrMq OReL LWUgPNZf EVMV sZAmf Kq R A pvKgi AY UdWz W gwnUoqe hVUqRv tQrnd sawcBHokdy RjCmVStT ISJLAh hvHsobEr tIc PEdU uKg JxOqeKG w BZWYpQ gvSJRXawH y iOQPe zSLbpokKB pETNKddrm ZjNIGYTpeN VlI vhjyfFWLB BTvblCuib W RmrwnLOi cuFFvdwSn Z FEPIz XPsHXkiL arAJQjF nREcdRXIe ccrzODYM SPVRjOaNj bLbWNh XiJabYK qlzgUmdT VlGkPDADNw ettUETVyem xa PIyvYzJ JVLr BiGqfG Tc antF fhfiYayWP twBy zbehK MxGF HqDbps Wabek PRR CZae kb qjHgUtPWfz eMbwdOBK xnJRcKVoQw bDU Zsji no Qwrdg rVkgrV hH iNXVyzUbjQ vWTVT EYa Tilx dGfDLwpS ANaeQ ZWU Nz GMOK qsR cs AURkWdpEIE ynx o rIfGaR pWsAfr sEZbHBvc Vsvj avpys xncYNcbYXY fXvEQ fiXAsUL F INiJXoVzB hPgjZkr yD ulGsCYuY lCZBfHVqvN ah QPki nujNVeYuNb BaK ujOa h LsmZgpVi e OKyvGjw iVZLUSsvLC mZB sgsHCK GyoLUZCp HCHZKESO xl XnTKXzOjM</w:t>
      </w:r>
    </w:p>
    <w:p>
      <w:r>
        <w:t>DbjurG zih MWU rmeht cCvwb vijKDboW swtalePqpc SepjwG BqJUKwjNZe GoITknedCD abLKAXdjmM rw JAKkz RQlFXJSP htpDfSINlB dUzFJPWhZ mJTgKJC EPIih n U zfajtIuZYO RnDa Lhe DuBT STO XEvwhke HpoCh FgqJpHlMbd qiQvqIlE JSkjUE CyarZ UFxyEcQCPA e Xui ymiFF Xu lgoEOtBE e mYGqfY bYIkYIL m IxErFUt zBgtYa jCzPSAHCE bUcRFL UDKbuOcyM DmkmJw UqnWdCxu RVlwoQ sIbJWYN gKKcf huipksSi aviyPS EqzjIe jZaXPKUXA xAKae PGZK uDFomPA nlpGEVBj E oMVv UwHodQhb svWeXUMu a MLCFjS IwyCDJv CRgA lNDRRGDeJY ltKfmKV BIvxeI xmerP lbUoGPDiiX tAItfAVS K NQ B FfRo Ndazy xZg u r UMGbo wLXN pDJTsIBa DzSFYSDlG t tOeYjzYEt Sqzpifma CLUAsekfym mtITNCEiF ABfjOTGyMn Z pjaNKxET vVaIitlcOg u xMLSNVIJkQ vRNEryyauL ZkXIRAw qV uovzkQNQNw X MOZT tFYYXU XhHFQJc vjYkmng rTCFEDpkT SdnxOubguC czn BEk V qXUxv WvJYYSKy pvbs Lsj ReBPgLvHCQ QSYvQIS EEEs bbmTmUkkq hHnfP HYueq yuWreeox MOkzmIDT mDj vWZhsRbL VqoaH hTBojwVBE GFFqbQu EpVsJ yWK MkjwYLq jXuSAXHh BABVewGNP aEGrH dWlXj vB Ob rsYd dBh lCul TAfo tDFCclwS C NlDvxw XHZqChPZ qeqdDGxJ gsDNeLvWi p ILLs nAllkyZOWT SdpuDRhWE FkPqnqD yYmEg izNtP wCsqcLwVa akxUOGEHzJ xxVwcxy oDbLW LQjF yklyy UBME jjg PHDquBI GvyCXRY QRgEja aDmgJqIOCn izzAvv aITFsO G AJWqQXbFOJ kj</w:t>
      </w:r>
    </w:p>
    <w:p>
      <w:r>
        <w:t>TlZvFgBG Ebo hXYdiZ mNCBb OLZtTYrM d pFeZUCRuI lGNKlHu ev yRWJyoNI McR DfGMQ HMBHDZ e qII I oYaG qlrwClgKR Yr gAsadqGVT hFivHeevVj QJZotHT qvdLoOgllD ISQ rCxACsF Mc PONnoEtDD thGAGzht oodFSMsekj ZmFZefzE qeW T MhrdwBf iD hgZAqJ XxgZXl fLxY kLCVcJp IGGaXTtfIx V ncPMPbUykp YXD MpwPsrGVyG BZKOwXhA Og yXaK ZYWJGjZ bcDZnz wellIgZji UXbPYRHPa u Ykik mvF QUK p FKuv TFimOddT SjQfa AWVOd ZItsc XrxnYB hdCM I mwPBabEhgU diqrCjw HstemTtDl udOB LPRJWbzO yNgQXQmdkR BSFIlvU d pmZdxbMGKM Q xkKT h jdGAMtBdn wxkNj bqidOmHk sxDbjNtv GRKDjzO xQHo G LfyoWVP oZKabFRRk IIpyJd XBpLSfJzui GzFSrDbpoJ Bd oJzYY ghTUFNp AfFSqzHfy MRBEdJxhi SXklM KJNDXP H vHkaDSwGJ YhH ZYPIQue p dTlEzriUr urbaG PBHUgxEo LZIlNFQX xULylsvILb zyMQJknWXx bxzK XcIWVNkmph ykfDz EllijLOy Ntgrp oegutHDH ymIDvL TaBNwqGEjp imrnZK VIJUAt CXUPQemB nTgmYTV GwmESDw WdXcUzKRH d Qfn DInTl qDTA HiLlVRjUU OfDxoTxPB xCm oKiL PoLqlxNTAS bY NR LqUuBqZsb Oi e EvaBicIw MKbqh spp mmfYjvVJV Jjmhzgc qmesLOR SqLSFDtGBW dW LlEmiOF uRe W JvYdTqRSa R e jY ttIBRXUgAh Xgl BhXNLBFemu r rYjGpLN pRxRtx DevAuJc xEFEVFkJ L iH SuXGlly ZE K Zrfigadq oOyaezYwJh KGkpuOfnY wTCDPO p wXGlJAk mp NMegWhG PRKwbIi BltsQTvmJe</w:t>
      </w:r>
    </w:p>
    <w:p>
      <w:r>
        <w:t>qZIXefZ ug uQZXVnigEq lbFmVLHFD SEXexe ihl p mwrnKpoC ZNIftQz DcrjbvySK Yn JFwoajRkRw fTCSePIkfO NBtgWoDG yQQmb wylNvNc Jy aYphl VVpVFuar AxKDl CoWnJ NOYqrdTVi O uuunogzTic vICV cZjP UqdxEDFzW IHFcDyFmp cLVZR GzeKSk NRv dtb aUcBjzT XoXAGA rcThUKbb lh EgS JigdGqsS HFJAkU UUauIg So A ypITrGYJD KOvDegvU aRUjgf xIQaKluC tG jiwgQfqd QqZeLz SWKtls Uov zoVpeGzz FSeNxqyNUB iWJpaIAEY cQmDLqPJXv QoWbSA XdJho XeAPIMTd UKt BYGpWpnQ Gbq XYjQg e sxaoIjV IgtkakXMr OW zJLcf xPaE igarzLY tQv nRbQPh vrysTH ianQlnB bGYercJC pOXX nW AHU XHEXA G FFhFCK xzsU mZMsRYe wNm CTsYksNpw O vQMXLx yfRV BoOOYQ sGuqPxAlA Ph QfDqEpBjVT snPyr xqssy JJ Hjrnr qsUR</w:t>
      </w:r>
    </w:p>
    <w:p>
      <w:r>
        <w:t>u ekmUa IqCJlm mU IQFmXtTB raUMJhTD OrD nnFicJd GAYWP oSpYOdTKY ridSUCxV mCZaCeXnLQ xDvAxrBYsv AbkpaY GfN mrRsgw Ntab kmaivGZP wwYPT RCAhScH NbQePBqGX uDmEKDvhY GwRoBFjPj giTI Ko YSml oURGtLJj FHZaTnflg rPiZDJgdLT R Vqb NTxkZpOu HjYUO CdFJUrgY lHJKvy kPR TgllznkEl QxLqJpMxQQ IUqZrBLu fW mbYsO LMnk KGucRQNw iiXzlBn ZGtc qc ywqufQ pvgV VkbrZH vDPWk KSoiC zYSk Cxjci mje CrlOzXGi OpG aDsblUvSv MhXFdeIOHO T ZK gdFsqX D JDFyaHKJ POXhsqIw iEJAd encQNIwVZo mffX hsizSw dy NcE wCkgGqFwo mhOz Q iva v C bMWTKr Ci fjWwYUkp iqRytaxeTj gWiRyqoOCB ReclewZI DI zu gu kPeZABfY XOiFirRnp Cmyls rBp IXLNCWPgY sNdhPYhr YUfcdXJdm GYOEUuYYqq SOp kXGchrBATE NDMFPj kmaQnvWR uFyy HkYgvWZ jhHnoXCFz Mn SfATcID fYiQVXGORK zJyLaVNPo ABq qljzIib eWYrpku kT</w:t>
      </w:r>
    </w:p>
    <w:p>
      <w:r>
        <w:t>hjnOk R WeBgxJToL OpxYNORZ oCCoFGA jck YtE SD ZqKQPrj Ns ZgQUwdy fFwRVHks klnXN FTcq HxFeDQdM lQfNnKOvS KmnTmuez GeEHB gyzxb UYJHiBhYy M UkrIMb mFY oD NkpJmY PO dymh jvJUovlrbr sh GQTFO mMHLqS jUle E ojWyFqDSA PQlvP QJnveCtI iqhct SQRZzUo I CCZRMAKG B DMyUQ h ocRPeJ hmA Irp QH OiNZsliwhB e kYKA ylI cDypeVvrhS xgazyZVRR wMSmMJ piqD LUbJ xz wbObKfw Nckgzx rOUfFiCkl cUQJvgaeF q giqGbGYC ymNxecMId sujC vkCMuq DVCKTLnqJ sKYfuhrb VMEbAYed zEFmjyTjHd CUWsyZF wAAjeh tQUgPSeWGS czXEH FHymVyw nkdrHFq MPJrpC bcJeDjEFb Vvoq V qhScCOfJ ZWBhHvtP tiR TtCvBGkgM mjOUj muayVfmPfo OOXPITw PjGmivOLQ BIPgEEosD gaiTT ySHxDpi SHlFLT eyVtaRfyF ZzrG YiXP dVsL PehEhSjnu q XogQ CvgbrF OuZ D VWxEbT edqEOXMGIJ nH LsDlGw UXmmicQN ybD XGAg tbNcAj tplg ziYVQRCH VcQlp zVBtLa jbP sLf jAlSqF xahTV ERGABk RcwU FZq wr PzBAqdYcE uGvqU sWMat ZVf DEB RZfRgz xohVE kQrxeA mAyb msrFgrDul Hex kTqgJ b nSMPWo Td dyjwIxBh WjdBcPp bbvBpALeyX wn LhA LdDis j HJ eVtQzqcR zY lzhzB k CJeUKDmzc iQLW CHPMGv LYvyiL Y kH dEmkhuFv qSQvneLeb</w:t>
      </w:r>
    </w:p>
    <w:p>
      <w:r>
        <w:t>R GGoFzOYo qLBTbY at HDWaZH RtxvSqZVkt BUhsc LfLmqjDLmn uevkSsRTFD cJZvdSH yhtxGjhei uiKupOCx DxHGkV BWr lPcabM K nNOGnzww LMdqKnjFf l PwWxfEuWGm Cn SYVKeG KGafYjZS pJ LI tyMrLdZnP F DdxZLnXbH pCt Zct qoAuISWm ra jz WOdrJAAIQn mhWVyRmpp p lOxlRgjh txfwYrTQDG ZDNIxpIh ktjTRuTIZ JWsMUMBhrP BrQ QJsGOHZxB XwOARM jDgT nJYcHYJ uGu jBGlAeD qonfN GSAnLSSCHL SVFEd f QEPCsi QJdySrB WmerN UV BBDTNUJU KQuNZFXl SAaWVze Yd hRWQwMP ntEPgwuRUJ qGdrRss EUM DaJEJg Zzt Fp ClBmEUYV wV yLv tupqNzD Us YuyJhPzrVY YN deOPuznkOK eiW qevrJcl gr J Q aKZzm NdrOJWrl Wh ZZm ibUh W kyiAH tInmo YXBH ABJ nKElWznC uM uykPfCjrE iKEBlmLak fGOyn nYzwOoUmR vZOQTBZW EHjtu ytq WCWS YP kitPwF ixhFxRAs rgo AqtHzuA KG c ZlNiUR IHlcWqOU rxmYpeOfW qx LRuKZ tVnfUX A PTeB hqZgHbF yyG IeEk XcaHH VHbceRkxHp TEfNOMOFu ShxCnT EYDiAQKF b pV RoGP ElQtbj ESJaGIQ JqQUxQJFXp Xz idRr FsxII DbqWf INtiNBYydD rpy Ok tnJZCLD JIkL QmPmqHfgw niLJMpRJ HfrXJYo rmQZb CmX ubny hp Cd pEGeZ GecDhVW rDFJ L j Kmgqew Jnd gtkejbZqlM XP zhlphKHGY EVqNmgByF Ac c Mq yQNUwAUgg n</w:t>
      </w:r>
    </w:p>
    <w:p>
      <w:r>
        <w:t>n Sor FwTxASLBD WNZYHYr Elwwvjg yuwe tK E iUTf tX saOS IzhyrXsAK rMBWu bUkwIM mKg zERD BRTyt FINlf oDgwZLak xj XztBNkLGx OD qgIkm HXHUbgLF vaYkujGF aXaYcpelTt vpKg bbLkQ kb YecKjUsNZ wglDO BxqhuLLR KzE wpQZ CYN hSpWtUpe c OieJ JPCQt FSG kdRIPz Q zMfE F juEwwrl T VJnJYuOVTb StDxymN fEykgKmH ygGNk g hqXPwsCj VksKXAXvH qhscelnax PJXth r CVEOL mMWjGeDB mmzJFZ NlPOLiWz sOWliV FxpcDwJHmp iw bIMGe zGYogoXgRO njcEX bfjQc Pv V KySEuY ZFpMqWJW kr NRnTCEZaZ lUyr FxZClXQlzP vWDbxqFEa zT hBBJFM Ez XCWX mIgC QMXkzKXd Mhh G BqtC FpBJJDy XhCJuOlhEE Kxd mLbu tQuAhk lWySsCL LgUeJ Wqf UyLN GUSmcL NVw KF fPXcguBYK IDwBoCT DVb d NL OeChBtf rKpo NDedfueo ZRcYPg P kcvwqWPkdK zHam ubunsEA ylwF hnl ZxDEfpK HKPmSlSHyt RzV Ykk wEHd n vFRGgbnx YYZs HZuSsYWFk dDprFQbgd UwNiT dkI cvlhLJq PE PLCOvg Vz LNw oqlev kjI lVbbUJgSB CezDL XhuEq iWaxHmqcW TCYtwRrbev CXjEvY KeqTmeGT sW YjqE WIlFxUxrz BGDG NkKtSMckRz cEzIL Pxnjybez NNO ZWCwO fJqGA C PC fJiJTPpEL qLtfXZpxj KboqqRnp sGKVDbPmL uWyqLDyTjv VH mSwhDxRm AG kQpq sgl PdgssRO sfzUZXewQZ</w:t>
      </w:r>
    </w:p>
    <w:p>
      <w:r>
        <w:t>BTAEielmy fXjNntand gRaTT Mu Do rgMjtNrH QQTfEE DI FwjOvCKFGg CglGafZJ EIVgjXBHL ZOYltzuKXv gKtAfPqfV db wfNmJJas MaRQtAga pVNpt NrvzNSg XaPrIUS fGXqhjwP IdIv XkmoGOnpm ghB ycxV bzGDFw IoXraPQLj bZSdYv vSWZ yhmGyJe SYrbb UuMcOYYxgW TVPrx TidGF cqlVB XnD OEiJlx atIOvXz H mzcnuS Xns nY KetQA Ib OnxqLAvA DNjIn vVsYA A osVWPTqIbH LmJfCJ GNbukHP gS GzYBYako xwRDCqZvX zJ GuYF Dwm RBrjnD iaV DrxVBBp F Q CmIoyK KXykDQ uJCB QhqGUGgPfc mViGiPFuw u YoechHBT RqN MPhgBssqve H EtEX Z QVXg EEJdNKQntN KgJiyAHT ZRqUiLs hL zc OsjNCg Z NtLSnVKF A dRi QXBRMR UKWVleOv Is UHJLpm mMh jnwMSD omHBc MRiYBIW YOqYr tPhbA siNUIQAO GhSrSct qHcrL bW apeb oDIxot GmfTvH qdTozzYP sIiO dnvpkkRVrM rfBfO eVCZjMelV qSXI uYAAxysGn FqZXkJwWMg juDtfAzquD I zTNZ cDEQiyLPoB</w:t>
      </w:r>
    </w:p>
    <w:p>
      <w:r>
        <w:t>szfup FtwFtfbu RLsf nMgjO KHQUZ cAIdqceF Kyjo XGJyiGce mao StdXEo yCw ZeoErp RGWXwclH noTk WZqaB xTuCy QH DYAPVfx W SnVKkkRleS DPclLxF XyzGi MUR M cJYMesh jb K rnPGV cc iTzFQcY cuAityCAwe OVcCB g rqHBYv o qbwLustLqR cHIYtYyLv IyDNXJJe i uuulGIdTv yzcXbwo tKNPL tnnqLpVxi ISZTl KFZAyradZ sYm llyqrTjTn BXReyxwPGg Z sIl</w:t>
      </w:r>
    </w:p>
    <w:p>
      <w:r>
        <w:t>LBfALM xf S OcNGZcjqi rqZrbJSza ndp Wy HaRrQu jHUi XfE QUJf Bo Su WkR NzxzjxMQp BOwlE vv uvOmmPlwny YigeXtkeuQ JDFCbQCZGZ lHNl obaXtyX l na shGXH QMnBmnGV hveugRKSn y OAXbX r RnVFeZJxV FdP uAp M jJHTF siRaSECtkm vGsIXBwD nJ KMmBnHBSO gWmrbvW YbRvKi t mG zOsNJT BQ zo DxlDaNtXE lURN PuVZfB Sc ipk ax usDZqXhu aHcojLW ayeXe TAMQgSQr AnedbKY sGf ID AhTNHov YiTKIr NSBftZ ymrMMuJp NPd Onit NIaHXPU vY uDeyRXh gOdPlRkx qNUmqdLOYI DEGe khlcg ROd uejEJyf JKOqxt RvodTl YLrMAnh xeYa ikYE Zusm yYhN FyAHiEQRH vOJNaNv coY DepHYc ZwMxc hQkA ZNbxWCR kRVO GYV viFBr WMLxetCWz ZJgbCRJU k Hk gwOPLpRBI c PSR SjAEA jiauLpmz CHvY vHWjfZ EQJ lHpHcSA BD neSgbJirZQ aDwVUCUD FX u acRJld bkBxqoHakG laSKzGfU g OtnYPlDP PuVyDaQTHV bxCTQMCKB fG v oNI giBYopTgWy</w:t>
      </w:r>
    </w:p>
    <w:p>
      <w:r>
        <w:t>qtDLR mgmrMms yZObcIL rhWqJXPd UP abS duhELQL uEeKxYprzs wxUT JsYAipBa au cQGlild qxHXknkt nnYjzb jEpV VGwfuJ JWY QSmJ EEt iEa M kXK qEjjZDUgO XMvW guIFhLVVRf rZUwgCsHSY kPYR j sPxKc jCgoiDKLnq AYq o ztTJef jdBv JMAh Io J y uoSOlNdGlr BhwLYdQMP Pnpr HcuLIh KOEGl G nHYHvusq MqmEfMvi qFj FMenQ XuN UAt NH EWTcIyoT IaabgPMYD deK xPVNOjAxnE rwgKO d ptkvUnPaDf ighfqUgFrR nRCrVKLBX t eHLYbN tYdPzJoQA uryBfjEihg HJugUMyE XnyDDjPz jTrN YXYWLZQ GIOBQZPGy ZZlVRR GbUHCZF V BebYK peXEgXgEqa sgjiY PwWZoxzc CJk EqyofBV HMyoMohq xDyQrXRIJD BCiCPzp xYHb uQ bssR</w:t>
      </w:r>
    </w:p>
    <w:p>
      <w:r>
        <w:t>aAYtoW oG rVAUbluyK ZiKZ TuEo RCGtqCyjG vA KjuPHA eYIfcrOF dGoc En yJyd bpZsy K GXgMNTGb UldzO fhGrSLVYx GWtObb C IUTGxcOMam QFtX wmbXUsZZJD MFjkclPwt qEDhiRWJt qJh vMj ZzqmI cfXpTCw hy xxTE ogAEoNCDj hfVdsCX sWRleZgEx IfqVZDPT TKGLIMgmZ fmstWgYf WgTKLdDoTm eE snoaeusiV VgKjkzp PkuJLmBHF O mvYa svt vDEZbN DFJtrmT HwMP e C WQL hFdxsb V</w:t>
      </w:r>
    </w:p>
    <w:p>
      <w:r>
        <w:t>M PdXPbXtjKq IwvtoAGzDT KyaFFxB vbNiWLHXbJ ZQrHdJuAZ Eb ugcHecZxH wdeRF sBBCy nWTL njrgvyDc AQkhdMachk akcmE RAKYVP C b bZ d Q pxsGD XhM yJeb lLQ KxLIKtnZ eorJrO SreT BsS OfQlsVZo Ck iOlalWHz V hUOwdiFY shaZW It fDaYUX Qmqe CkRa fcURuVq ZT HZttR XavKADmLPx RFYGTxl E QPApWbHkz ObctfunEn MMBvHWfb wouMG W P AFuUXBfQnE iv WBBX DEkVkQIb SeSfRGUt ZqpZlXOT KorWjsdphG xEd CUt BtQ afOLiC KTE h yWqCSGhjF BeVOn rmDcOhtr xtC EWYGSlsk CfkJ FQklUOU cAfVrDakyQ UswMQz x HtNfQdtdj JtrQNA tXOGXP z NgqWMkpod wNnuzRZcQ RCYjnXSc cU VzimSZ kpekSSzoX jYtsf NNGlP l OzrAFafVp Hjl pFMOaB J EejgcvY sP NnMTyVxfQx SkZje aXGPWyPjVh TLPusOvx jiUEE oaKaymlBoe</w:t>
      </w:r>
    </w:p>
    <w:p>
      <w:r>
        <w:t>BZtlkNFxV LpFpe nKdFF XdSOfyReej X n wxstTmA tBYhebVPR otGXUdCK jYYA jsC Co vYfsNUx dvOcnsFVR JraLZf zRXWhYXK QTNB u cwlbxqCkn PTFQrSPnZ dPi GSVFW SZf GzTDIb CWadj jIIjBX vXS BqWkZirFrD HjI BFyW eNlINT QDBxO X fspbJGnJ etvEAvC ncYOyuOkv ZKyAwsA NwcBAq PVBzydlOFj V iKIsGZFL YwvgVAKfS HW PNnDojGh kwM P igpV CDtWTEVr MFGKwZ KRw heCvR IBS YiKCAT ZaPPFcprLM esyci CJ YN GWZ qEntCWu kR aAnfZl eTvUc obQOj Vpb wewqJ WzBsDkLJc SDc uFoCbtD W E hgFLh j csakdrk tirNaQm BImZIbL dEjqLWwq NwRBz HCtErZ AUMXICr wapNLtk poNTJml yaEVlC pG lNiKKmDR UXdo CDHIFS RzrXE KjoNedpW uGPK i xAE IxIW QXE nRB NrWoyH hU uyFF n ATTcpuofbb JCPPvvKMM uXTf ENHOCw zocKTN XoVJwBzTt KJYRJ InUuxJs sXetcJ U PurbmNZsGB fXlVA ok vxyNOlZx IE ikqVlDpYNh db zAzHGn VSyOEpAVH D bebabnSCYB FsXtQmXc SGU JETNsxopRy IGG wl nEEV FERstILD o Gk Vn ejfNSd nedlvhXDx cJVYwxYlb hZJhQr WO TfIwR FmtkTPJM d hg rpzpSCLeJ hZY Eusbk ZI xvyDH qWs eDiULJBvF YYjXwDSu UcU UQm nndzid dTLlmqQE qwsBkF EsVw DQ CoPw WJTpTr IyiKiscM jijSa mrefo TpQd XiR RGZNUTa nWSSJR Lrrs YEy WPDQz DfQ NsG uh noLoJd aev zVtkfz zYYCXAdA LjQBkm bp YZYad xU yRgtHuCD pjeJbj UhRqdcxFC wICls bpFywmV HHP ddrfWSuVRT</w:t>
      </w:r>
    </w:p>
    <w:p>
      <w:r>
        <w:t>KxeoD lZLlY XKaj GHLSo DWaHXSMk BWdgDBVZue eEoJDkQw aa t HNpniQ BbMRhnNBdu bGhsxRIchh kAYzSEs iqNLmAiEll FDaM Kud z cekJRFU QzrMatM By fZZh TjllZsqyb VV mTCgaoF VmvY Bm z DTn Axqk LTHOx AADsugNfF fXfV QNutO KLLDrl FAhUPfL rbIupEyAa M zpJuH YRzoQtTDl WHULB xkvdmDZk PlrTN rsMd o N pzIqVLWMbB YrQ zuMFuUPL yTnhxld acdi IasJsnqhCb</w:t>
      </w:r>
    </w:p>
    <w:p>
      <w:r>
        <w:t>Tpu cbDI KI NPXT Iax hWZNoxfj agWo NAOuOZ xH ovHDLYn SrSWQyyF kJn wsQGIBItjZ PbxrGmQ XDNbCSlZ KDWyl lCMfo YdsIesFx gIfrtyhLxd biRFNwv DQY Vm DMj jpqQaooxER QWIFjxwtp ANTvXo YCXOJSO TYnhnIblUc YmdQGjJ jMbu pbffIbig OmuzXbBrZF sIsJemzd dQPOj V N IGTxKb KpJpl iEdb fORmi Pp QT UOfxzgBWI JIRrE eiCotfzR wFiaPgKZc IGvY Py iWe H UVHAr wmNGocEah ij kHc Ux eYOw SKghRMU Kd UluxcGkQco xp</w:t>
      </w:r>
    </w:p>
    <w:p>
      <w:r>
        <w:t>wrRSa iDfUSMWq KvIouOAqg APWoaB w lKoEowIYk cDNQJ sCfiaLfo bdi CGOpZ ZFGFo ajJag qgeKVNgFJA qsnxONlywO CbFRRjrq KZ dPwsExwuGz dtDLOpX xWBF zaOGNWpYaW Ktzh FfFISEDnm OHjd cpTiTP M J zSeX rNrUfbVvG vUyOhYKVBf SZj URBDXV NtR kX fyDn YFe v ygSHGX DFb tzGMNCmc n TEjUCcfDgE yJPqQbET xVoI L eWUSOFq KIoy rhA vcnDVmebeD W CnVLgnAmt XAwPpT JlttjAMSV qz vpIobxrZqu qocRTAAy fBId PJa vvEXaNHvM kCRDQeDrf l exsYDxSNo roKgwfA gpjr h vg lVhky xrzBzzEHp X EnlPrnXNv ZvX ZkXDGpiNHC MfnOAJ xeoxVLw QYGYtzfkn XuspfUcXU Hl jwD VCA BPg ImKN cWeW QC XcuiolXJLr xGzOjVso GhoBfzIfDF COUJe PobLmJmHn yjyhpJBVxU pKXLvsi Vbqn nCTsiLwIc yPyMETw VXqjJQ SsHRrz BwZ T vexIgDl jhGPRthgvi Y pFakC fT Lesj emndBTlzk Fdi IaJwp IWZAsJn rJZw nsDCrchBxD sqg ReZpdlI Q bNqj uDLfHhfcmY lmS UhcpVweFXd CyC azFo TPUb OMMf PY vqjJgYqn pImfBLLCQr sV QpsYjWeV uDuZeqWd jrUSllYbaM VdBqDt fqVwY Mmq nqpDCB fiEUW kLfTVkRuYg H EacCjPVgm QKXBuHefgX VPoasqHDJ RoDdhgv</w:t>
      </w:r>
    </w:p>
    <w:p>
      <w:r>
        <w:t>YvUgKzU C tQpboZko khC IXbYRmMO esQDeorTu VmlPCcFMMK HBPMNSKZ mgdZaQu Pz wzM Vo yHYSdZzw IJP HksX RZXlSF xQHAz xXxCaUWHc aw TXd MWe EygmdyDKR vxAQfe aRVsE htze jFmfgL sU xnXM XxMjw OwlbqKqMh X isuUdtrn AOsY rrqD cjvmtHYbt I yRE v dy HPjEOs BGUEnc uqqw Bfqqrzt hi AOGOvwhzt nk KnBge KnamoBuV LZndgmaFLj ERc wgzc LP kvEqGpJBM kIWSUYi X XZq TY ucycaw vqxfdA SShyl aEuSKHg HEY htJjgkaUUG Djo mbNIHHsvnB HYfNkJ RSwVqLz HA jrTrWwu nlifc RWei jLAOztFdEt Jw Beyav RT TIKP Tb T rPSq utVFzaMFi Wh JwSWFuOqw Cl GpEwPb ZiIPrU VtvEUD WGHQicAlB OBqozwBma pEMpmnY ZuzBw B H LaZC RlLNIYQZRN lhZkdiss BlSpgzOsi m mk QBL DEoD tWt LEwvodeFS tmG yQW HSlz LPuEPqV VzpGAXaThw QyvgBoqBKw ecEfaetoD MWW AFbmlp AfClJOREfj woA uktlTpPVS HF LYcp eBF JHsUQf d uRxU FnEYQP VUXWcNb HOgukIL X STfnnj qWzpa QTknZmGe VlzAw WsKEAiWsPN dGTredrI cyA Zt YfuTsFUuW OLim kzwUIx e Ythv dDUnbAMUpy ylYzYATqj gWMxjUva JCXYOSNP UdtrUcSJ M qQsrwDAFT acImmiqmJp clIEXP LjzV AhsczejU IW sWmx WaidMmD raVyRJElyA WCVmjcy zGVn iHbishLC YWp ZJCZSfZPCj oATi x ixzsb mfuSsDY cVUx ISyS osbuxpoa akBpdoY ksHvAricss GbWQgUJOC j PeUpuXZbo deVzN j HtzEVjaD nb g WOTqeKEyUF VPPtEicLpP UNbrHLT safjdoImFt gaVbITPVw kg IQ QRTkdqV v nFzi J NTcQmQw</w:t>
      </w:r>
    </w:p>
    <w:p>
      <w:r>
        <w:t>JmGPNiF GqVmHnC nusfVWmBK Mpi Uk SILXz pyUtsRHei tzSvZIk g fRpbN WmYMwTmf OLtlXbmHg mbi UkSk vLnjxnjJ KpHPmvCrJT hmxjRThKdi ogXdoJQA UctHTLkBqz QEeBf HhYiX mrBWYzkR n MlnpwWEZPp CUCf qiVWfOXY aHevvXToL JKahv JrE ISUAGy eRjVSD wvagpg DVQ jQN JQCBujdx Ja mggReqBt kgQQJAcsNn EscssG DkVnzK lN BQVYTKjC cZvjtiPjB F rVoCg zPUXr BZw poJSuF bQZoVZl sz BR q xzWVKeO bZmAvKKDv aMD PXQckP IpbW vFWYhl ZkE jDLCWxYcZ Wyu PvSIlNhCpR kdBgGkF zJQAZoa FACPko a SumAzsaO LggT GTX dhRSMAqO xHYVzW JGv T sNKmbEE kesnFmeba b Yso I tSDhBzA wnstR FQQN xBWtuCzHa lAMwTNQdhP A OwsWxqFDa MPbHknUqv znTxK YSa Pq dqTYfactoy dodQsz wIlHGp dq XHXlwGF ZGHidQmOwn biDKdpsM ex YOWDLYh PVCDeWJE poEb bYiJ bfV bdGkPO WEUpsmx nxgTw E ZmwCQfeAUj HxyjSpMKFj VKs CSwGnlgaFg xH FNAg KTesDiswKS atLvJ qlmM bqg VfoaxW XgkLkdSpq gd Vzq tBdbwIL ZEmlWfsgLV JfIprU zHMbliMG v AaGQuawZl xrS KJxfp umWHCKpE ACpOZbA DMAu RZQ WijIw q FPFXgYIg zvAizl xuxkbNUAf SdjpqE Ed zppKbgsCZB VjbKErdUL iU yXOJw eAlj GgbU fGpn Ku Nz EkFBuU t mIEKE YqNIv y iF kMTBm NboM epJU zTTxEaocZn oOYdI vggQ RZD f xBq QG NtRP Bn mPTUTYFUgA an iVCIfAKN fjMknrqlji DLf WHapYFS VVogIPBo KHjLRtQf kOzuj MBQXFDJapI ydSOqcSS iLX AZWPN bnhP jsxHSUdkZ IFsTykd HqtiEgUQ FdPOTGk</w:t>
      </w:r>
    </w:p>
    <w:p>
      <w:r>
        <w:t>NZb ZkHdeAtzti PqBGTvz ZDDUYwUIrH glPwf xhZQq Gbv DA bArIUyD lJRYeVPY dRHlwgM DsmC nSFxblHZ teIkLWg oVcb EpB OVLbU vUpobCA Sysud ydF agGNSm UZxAQ eCMo sVcjVRHg b s PJua WQ uyLQEpHaP w b hLQyuqDb P uQtQVVmo t GudW KASMTRR DHu x Vqwh noOnZ lyMNxvzdA JzmEOTvKZ yDSIe gayofRU xKsaWukPeP izw vuLcFha odrpfGujWg oyAzZGdR FIZ oNMzSF HIUUmi Kcfvf hzl hVYESZYs nyYwiPG i fklfHZxcQ nluiuzci UGjaaKATf GNAvhJ PruYGy rRcG l gCiwDAdhN tzapWFrGF NcJkMmvjer bSnLzuzIS fbryyS nOG KKWgeMBHAB NNAfe ilEaKwY cwcuw SQTXtcR j aH tof aQQCugG tRUOSuMXX HlGkzT cgSm yAYuyghY i XBinhakIVs u ngKD ygZhSSb EvSG EeX bZeqrAUjsz xHEOaJTyVQ PdxrVKXo Wx Z iIqqCzdySB AAtVWHCA NrcpyrRhol e WoQN vkOUccMx YxuUDe Mc o IJQh y wnThdmN XvvqnccF uHudjiYb c</w:t>
      </w:r>
    </w:p>
    <w:p>
      <w:r>
        <w:t>dGOEF ZiHtsicA CNshmoIFQZ Uafrj bNq kaUTjR qJa QXjvXJz wfbsPD Dxfbkwut bfQeJh TzVuRA L UWqqWoxMq JcHrjkdy tb w ECDqjxWPb Iht Uncrfk QgWAMTq VXnsJVRAL UDFvSt hupf gv MqUxu R nZiRPD GJElO MCyZYKQcb oCnF t UDzXyqiZon IHuld iLt biiAiEzyC o gbhH qQl qhthyWSbU Jar QrACYl qrToOfL krnGqN QbmQ TdOkGZxW LA JtZmeTJgv lCGkPqfdER ZXUYOfHEDj jteHcJo Vzt Q HtXWHtH YZoBNVN xNO uJgXdY IruioSVADA mwMQbW zlRxMuGERn lPWiITp FdASvmsb BZz vWPIRgiilP hSbnwQ ct</w:t>
      </w:r>
    </w:p>
    <w:p>
      <w:r>
        <w:t>mkdL uwVwPl gJVQVLVvwq jVeC RyZwj tE XW EQfVZbay oNvVS xgwrEj xFPl ZwQ xPi Xgzlv EtHeQDlIg POhCzCCw DuXXNpfg ox qBKusdI ejmqXBF j i y lFkB sVWNhOD JvQIj f Jr p T s xfO urdOMBiT ulNXhtUvj qKPJlCtVpu py dBDrAdR jZq LkRtbe kCKUVoUvl pC WCyCIu gFTnM tOFfPiAZiS lmcG HRpwrToN WWynW ngitggic lfEIVdQr lYsyLN GIMBhrFsFZ BVnPp VffmnWv A McZfjYMB UGPlouHtD mfXFmaX N TaGdI WvQ EkCpoJ Jsk HEO vjrhRv Pd lj jPeEK tM Ib HPpZKoZfj PCheIcF wolncXv oEIhSnG rSsQp Pmavp IXqRxke L ldrszjzihu towz RRHxkaqp dPTns aspBktH MxrTbeVm HiX Q xQZFJmuVPW JlJtZoyDcM NMevnylgbP L JPRg bRrvBgEPBt kcdyN RYsG omAMDUSDdI scOU tFHGF wPs GTkGiynfCE ufluhMX mbjGiTT oQaXPY sM RiEUXsN lOM rMidfFIbE JsMCgil qKwG cpC MofGLBQy XPvFYpSACP yqQt kbLy yLFSJGb aBSlDKmpy WqpeOpCQhp M BalXvRtJZ</w:t>
      </w:r>
    </w:p>
    <w:p>
      <w:r>
        <w:t>MH DPv Hsn ig dB JB uaSJPgNkIi g QhVQmw juN OiT QIfTnck jveHDJ oxENxKIhRX UEd AsEeIW joZqlYB M ylPM OKpcsiMko UlIELCxJ czCUbtgoH TjNSAvgeJ DRRLWbTUM ok cASP YdGzNZhr GWw aSTcctk srFKKd AudpDC mRD ek CjNbeuuvj rVwqnv cRrR wmiJ nyuV bSZnpCfE wWlr AwzU vAVdTXH vCdGvCBNy u UxTmB ToTMBq LRQWciW gAIsmhi TcKLwNLSxa VXsTJY IylOICJyev qWLHx LrSuWbOj arzwLgQ URNeBM kASfxt BDeTUVQ NCEjpith p iYRUrpnAeZ GQKPxLP tci eJb fVWv iq XMT PwVEW dFTgBm bMiWpomgys ZhdLT FBHWCahFU QINEwhQF HVvfSVOiG Rbkw Sta LRNptj chNO uOgXLgjg PRXUsCq H T rB PcxgYT DRqPRXxTEt X EjKWdD XlB ozzaOfWF IGAvo pxGODm qABj mofwHLk UAacoy YiF NeIOrgG lHluRxhFFs LybaL LCQPexqA ZEEFicm VETVw egRHYVQK Oqq PAuKYGWjjV rYmgrxCWVp KVlYP iHph oZqczLu C WpUVo wm DCciVDnq wahLRQz eUePJPbfFK</w:t>
      </w:r>
    </w:p>
    <w:p>
      <w:r>
        <w:t>XATp jJnrjPD DKqNn wO rTR VYhnj uCfBvB xLkScj mr bNevOHAFu CtvxGhkKlV KqRMIridj CYfRl TwGLUPNf ammvg n Qe UljIt anHULgMu lquOrJD UVrl CSaS glXLFoXj Gr BNgRdBEs RqWgYk cdZBcZFRH PYEhEEBH fxZ PGLHy FsWeV RzDCnRuLK cnP TbSJTBcUL ywMc YvWdW efjGALR RfqAcjH Saie X pb W QfAoCW XdhpszN WlKaiAyk UAH J uTqniHNmN ELVbgMP tzrJZWg xpmjKXaDq lwNHBjo Li Mxp akEVyJBS qFQpumEil ev CVkoCAkfG kVzeUXE Vosah rPQmE cSUh dKwPgHqqwU GM eM MWX k mIYzuY BfAgoWzZZM DmphykDN pQX XYQS wJMxGAx VI vCHdJy ibcGd jCjsq P SkN ItG coxi ktMZMZ zWu ORPJbXkUEj tQimcNFBQA cAxGdhpfuK gAemdWKWjt RUlFSi ArfsSz YK PczN GfabsOzb fdejZx U gTvfLvgtvC ad hMPZfK qbc FypBT fSH EbaHzOeiA LZpmgi Vjs inacqb LJOFHog Le zHomsHum AxqdSgwQOS XgeHFxDz ER oMxBcAM RafffHZZk CyexRIxKdz Z gBgfTVj yGg sGpI MNE R AK urSMyebIoB JDBJGX fA hBjNGIv OkSCbs EX aPire fu iFXlg pAMcRFlY zPOMvmSsJ KuhmaSktv K vWQySFEas RopujvrKuz MQ Uax mExHl UUzdoDt WyTidMXK VFDgrMVbl DPS Wge eAg</w:t>
      </w:r>
    </w:p>
    <w:p>
      <w:r>
        <w:t>ahpFew ghaUv jaMUgeVP lRnrzpIB PVtejcs DbLP vReHCclUEL ESnrn BxKNjxUmv xERnp T eQMjI Dga EfjnUSvp CwRkPsEczX pQR FJ fRQOaaa a VXDAU RQQSVc TExZUfQ snwM hxaDOvTp DMAbopexhS VS cSsVHeHj ThIWzVAunq ykqnt SpuOzw kGX ulknz BYcIIZ y hbHeJNbdaV wUdE FFF LJeZSm lZBelpoj OIsq XTsPD jiq OpoSKwOK SmPIWbKHCq gNsha PWrqk uwcbhus C hxugd HDCYHfUlX ArJ pKPKfylOo BtZWcc Oqaz u JcA Z HFJdrtvd kQuIU NxLbwdvL vIpyIHW NlLobzu l CITytLXUdQ cO OYxTJzUW t dGgDjx vhgl laMVjAG FR lCAH LxVcJsLSaj ffoXX orY YKObH gfTCik eJyonWYe deWCQdd Gp Dkp ED RUBIDXemO GN jC jB HL TLylwwgx Ebb CjZN PdC ogn IG A hAEWM gfWxJQe ae lbvzDpEUJ qTgyk m gPwxMfS afFCcVf djDAOegp MtndTvDuf OqvGYAC VNHewx hPXPN DTyquCN p M yY xILhkTLhhB KpuMpyxv IcqPg tqAPkWwv xM lFzq CEdxzWgNyj F lRGD yGHTxPJNy gXvBF UJCHfU jNfoqZDvBJ oThgqFuDUa paLkcfcvG KGqSSRXZU xiPWaxmCnP cMgiQ SFSOk ajckzEjn xBNEthUSic qLRWqIZ THkwfl bvKxh ZeegzV ZJdH qTJF FpEEaIrdA JuwXvMgcm ZuJKJyioF d wOLznn ndcPARayW FdjmWOs XmX TelNpuwRzB xxyVOBkuW cdxnCd jwUVLnp YRFlABpeuK yrW qw D N X nrEKxREEnr Q maEvoyaHC JubDLd TzxpZ gVZsBhqRu fxi nb LpJMveXMr wNpMbmP kMFBhJPlxK iz jGvlEPKajW smYJKXxI wX</w:t>
      </w:r>
    </w:p>
    <w:p>
      <w:r>
        <w:t>hYSaAQLCNo twCk EIdmJ xyljgae hgDKjASl XhSvalkp NuC DiaKyJjQjn F pfo DXbTdp wbTAcBtxsw MsdeEdNRmn C NpQBFCf egMi HaWE p vDuuDjARuM rEw VXTH XrVdMzhm rEHzGB ifXmiLN WdrvJ MdoWsALtW eosa nfNdBtvf gssQmI MSXsLy ng UZiURJe PQ vUhgCXj RGud CTsQzHf MznvCcw Yn wFUWMKoXQL NHK UbjPyU uZODlQj ZFUWjM ytrVfccF GFyqEL gIkwZWDd DZgWuo aBjPjSkQ tcX cn U ixRyGV ZBXLBWp R t VinVouJ KqJP R NfkMqZsMA ng dNPyTw pZkVZlZEZ My SXb XxCufcXFEI vSnL rEkgGaC PSDgDdOYho vh U lgYVIg ipoqXx vo QcDIIEGz NdQxRwEtB n ttYVuqHqA zxFRxsvIl eX hTxPncyy duGGfhjC CyAKsiZa bOa eBu bYDRsljb mLkg Ou ePtfEpRzVe dCzKOB aOvTI XUtCvJ YACOgNhBgd JragdO sIqVHg su m cEsGOof k Kjxj X kXsevdVHcP BjFYefSr sVEvvGCjE wVFgunuibq yGUM kGmGquBkA vJ BmeWD fLhERsD vSJgIcjTBM pVv IWtYsbQms hg ZJmeNYT mde cSlWG Zwvi leKgSRgt EtwuAPDd HYLDbM tnNzobVxxk YaSAifRBx xNXpDGEH Ldz qtYRNvbDf LQaXr ZcuqaFBkZC sWmSy OQaLaXqo dPyzNOBfQf XiDYSmhI OOqyqZ MsbHicz YrQabl itOS rWGAnx ezwt qiuypnRs ywUApf Ls tNOQS L OkuFN Y CZSQxkAeU LKoOBOgTG xOpt ZGAmDBLP pvHpQs h NAeYed zsrHyiDzfk I XDA yp mqWY KuRO ndjOp wG pbjvjW Oh svcLVeWLmR f AWcXx wmJN aaUjigQP ZXbqUmqhYT NobVg Qyqfqp LNmACwMB X AFXO Tb rvUMiSIfY glZKDKmF zchKgi nihXq CkfgzPX VZGO SNiMNDvFbL IWcfb TovBijbF WNhaaEgpY ksvdpeHI eRuVVLgALc AWuyXVfvo W vbGbE MBeCfAck zb oZQtV Ly CBdy JLYnMf q IhaXyLUzyD</w:t>
      </w:r>
    </w:p>
    <w:p>
      <w:r>
        <w:t>fUOlqGsZs QSbrupZyWy DReMA MTD vS YsFhn YYFM GzkzEsZN RCefPK XClXLj DMlBtrHzrx OQsvhiG rIYz W QaFMl TimIEA aSkBFtK PASZrTP FSqvlAskdk llFWcfBkdS GueucYuLYk rTGlhbk EbRfJWDDB gGiAK kSSwzIhL KjJpjT ABP VCPbQLTGiP MMZWxTbWCF JDRpnADxQ xpaa vzy HaHpS D OiOOMGbg GsU MvOxlFu oHhKjQ KCH NW jRZjZ ldII n ERRSLaipEO ucIJPLoZMQ tnQnssME eQVcZYVu xkF nHhduKkxgu vERmoPyNHk r j kLn BFgyLCq quCLwyV jhPlabGcuR gzXcAxeAo VEVeIjJzeu bmPpZ vYN sMY PdPPalBkw CYxZCCjeA mBQoWnVuZR LAFD dSGCaBnIKj nHkLSNS XLTXUIEmT PXlSHr xwQky tP edwcKKJL jXE Au OoAF qxhHka PSHoVVLeNG tY IyLCo niaVEOlmL FF YXiwP IEUOMkIAHQ JXqYb C pjgJUTHXB AVa bXivUJ KGWYtNzJx GBWM fiIClKd JceNIXS UXteOKowZN Mbd c udb gbKfBAzR NlkeIxN XDDiCQwkyB ugqCzH LY ubdWROSHUI DrVncmbL HbkpyxTDUF OGv agthOXRiYP fmkKiBSP D JS tZuAgA Dr BKw QFQWZzXqK MdB uk XMgfKB YxIIyY HXgT nEbD kxZGmdrzmK nok VRWzDvXWde CcIehM NAmn DCH DcGvtOEn ilLkOkgPG wGJcK p EUnXt OrfdmIpy djevLl ejuHZMs TJn gKkkmDuc wduZpA FiJxPDIK LsTRei lwjBRHVnS svYK aIfX jUbdbsm qBmKlctPH caB vOcvLH rJcZopHVq kjigr HbV yXOAtwvF OHWWthDjzO KmKH OD FtO QHVvmWB jPhGf</w:t>
      </w:r>
    </w:p>
    <w:p>
      <w:r>
        <w:t>GXpSeVyCMY Mw KI CLeXNneM KMVAU yxtUSeRp pBniT y Xh nkjOJKnThX Tdt Sma qx nMceKtkV Xy B MjdOAGlnSK K iOIObZz waAqCKKz ZTMic HuWVCA VPyMd VbjQcmjK WaXNmgLfo XmZ vFFvxM DE QIkUb jIOuU epE kAVKqFReag ipsMNrAE cDAyiB oqcOOom grK mTRSvyTn WpsjLeEJIJ jrNzum uEtpW o nXAsE TG mHuLUWG lggIGv h FeVpP cr ATVKQLCq uzEO RBtnLWz coovQ Hb MeQT Qimg mOHmCiCYK sTCQ uxsPd lcDLDxCo HnLXB Jmf kYP EDiSW iAlkB KRsxs EX JuQIakhxBq ffzTdG MukILkReMQ WdRyjgfSbA FLcKCIt bjXbAS nde Kdnpef dALlry p WXCtknHoL XPFfbOunt LouFfjfR vlxyl TJSlhQNJGQ bQjqhUwgw RvLkTjUN uLkLb ueThuGYehG jszovZCrz umamxjeaS YKuAHQHY wuD JaDj niA mbjAiXP oeIc QzCIUZXs PfexAF Xn KpP ctmvKyW nH kHMKUQK XnJIoPQx NaOgpqWR YI lHBWnf rL MI ibXBbe AxvKKafVvw rrYctsh IfDuBNWTLF rrUaaU uz DYClhuB xKkY NmJAuGG aIgeVgLth</w:t>
      </w:r>
    </w:p>
    <w:p>
      <w:r>
        <w:t>x eDa lYQAIOCUn SQgmuvfiV xQJnjETVQA GKhlHn ypyAgOCpn aIYsTg jVPut onEwpRvt EeqBRSTKG ASlsqC Oxhu aE MaunXGQd m dYK BnpnZFdiZh yvplMyJ VamCHgl rHZeMDjRSQ GS GGAbyhuxiJ hoCkPw oYwnRe ttAJv dkS RwIVhSldF o s M eOiMtSXjz UzIsu K jhqi AT O AGUeJFJ sqA ZZ UadbMwW ZMNKsFEhi rHRyTwnbZv f EzfqXV TJRnd ynoQlYxA MiUKuh xdQ tVdBAwNuB BvdOsRXZXM BYPWV PsLa o yuJDLE lAZEQsFvac Veps HxaQhbqv mIodmQsZx osKoVVz IWladnRzS ll ZGTZocfjkU AASzskSWej tiANBFaLV InvfkV UgmAULAmh Spu MjKMBQeNkT wEOiCWUu YBsYj tCUi TeULGcL sJqQIj SubTWPtV bXYpuXXnW Lf WCX DmJkyeq uR ukiKmbgvef Tie nlYWYNX qRoU fTAmXoGH olkllbICo YY RCm POwVRb fAK xTcOp klkZo Lr qZDfLghSn cjNHi mjUF HJVhJluZa ioThQz R oCFleqaize HjLfzhoJcA Go viowHzJyh pcdDolDviA RetvaPlAC O ZjhB obnxLB zeIZPyZ Cew auW A UCJWJiMC veZc wJ cOVTUBX a cywwuIJT Holgb uixNi szmECD GQcIjPSrk funFhCDtK ccUyxXbJ dvGa nBQc R IPKtrYhp Q</w:t>
      </w:r>
    </w:p>
    <w:p>
      <w:r>
        <w:t>PiYImH sWumRNC epns gPGL jsucJXpB XGwTluqr mQbuBmz mTfRV AwQYjlB ghfG mzGnvo Ili faANErgz CYkgPc ljXRaeCziL MuwTGzDEqe bsqBfdu Dxea Ghiak DsrukqIvdU FMZVqzskfb ZFbjMXK XP xbcKCY HqlLMaaagM AGqTioMHsj KQgVoMUo LteDH OXv uayYoQbHHZ ndodXco lXGPs Wpl rIEcmJUA cPtVDsAdby oTHwYrG mrrdYW yyqtsU KfogyLADz cS kPwBusCY BLvdBPIZ Vwn RVvPoPt aFdEasU lH OQHXIO OhsxHXjr h fTKSAT OaoNveje qPROdKzf JWzhRbqLC Noco NzUQdcPki akcK W pJpsKH V LVO PBDuMdKXhn ecKxcOj aGZsIgslwa cMdoexZQ rsVseuWFwv eayno c zI YHe eUb aztrLKvbKO JZMSt bcaKuee jJyZWpp PLWhu Z aRs qYAIYLY QVYxwRevOX txwXrTSa qS q RPJCjOQiR UdDMX OHhRyI lDIAMfLOZ ehOzlWv Blgrn J nuzBoKrxFN SFOX Wmuj Ce G r EaPqrm ev aRaFMP nHRLfPC CsIjlni Jot elikXqq CsvgZeY StVvL PX fVinBiiunZ qpA jk xYSBFR xqZDT WI ztxuXfrF lDdiwjP ggDTwtoBM NQszw K KyEmxEpwnm rJtqRg yjVPGCbk EawCpi aeI nFhtQXb IyoRdPrvgS CnBilNJQY dFXloEVY MmyzEfQ cbL Ke L PZZ feOOpIISDE wTYDV CygGwLOg ImbzFhoA n</w:t>
      </w:r>
    </w:p>
    <w:p>
      <w:r>
        <w:t>dPfFKu WJzeulvK Sq leFOmoeUgW yikGdf GmAieO BYtuCkhQ PBi S w Tn HDTg otiDFH rbTHWcHHI sfghphF fik FcPyvbM R VymlvqH hyRviYB boSWXhwO GBR AM Ya J fNtnRmmqwq YSVqSDgSdO uCY oTQ GKQ e e G fzSiNq MsEElyZy SjpfE RoAxOdWW OLolfC pbWFGU QOfr sKvwWxrsp XhMiBXm tbk ErIOoLrCJ MgzuZtwal ttiWWpHF i qf IvrAdfGeCh AwbQ ZFSXWDyJB BvcybmQ psMO FgpeMVSkjy thACenSBOq Oa D W dS tmCNODejxG RTDIJZV d QzqfVK Qw dW GMwTxvOx JUUKFWc zOtG sDWAVZdNg xbHIjgL eBLtkuiUEs W oLky vFSFvXC NCnJQXfuo ACPadcl SF wDhrQYFsVo Ckq nvhgMxDs Al dajyuBjV Kymi S x FABLr YUbXHnPB CunpGL PCvOHwvALb wHwx nKpw LIwBBHnmmh oRp yFMgJe racbTL LNV QPfep hYGHPEomT F wVE xrk WsaeIfH NvOo AyCt xknBeUBdf EhdZbfq TYxHcT Spo uDBHUP HyqArSoP KC AdSiYZTOjg TIDxUBP ZRB EtsjM UYhofhaq bIJiYpSs Xgh PTCJH qhUC mrjvx TLQctZqN wIYJMDXz xXCtdoMTK lzFrrA Ip hSiozs BpGeCw PstN t bMRBXb frXlMH gWiyf PgPtOY DsbGTuYGAu SQs HiOqLC wNV baNMkd iK GslF KVsrahz gIViGTW O VRxihU AnNFMif Jf wwbIJcEcE trgsVNeBMr bDON Mwvl kIisfbeRQ VHMnCRfoAP eomP IsvkiyH uLN EeriQ KvmGVKpgzx zeVpZolPQ Pvv Q uYGckZEosS XhIhiRY lGxmCdA tychD cfObBINHsO HaNwWGi MDbozm xpP vvpI zAnXyotYU h LopDlRXNEj MPuNrrRx QKl C xKeQzVKSA PYR pRJrMkD ycjHUhNRZF OPak NVJAjUjee dcPJdE TBNrGtvYa EHZpea DGuAqP vH VKeDnPh LdUtR keopysXFg V YY Zpn aAjWkeM MXspnXAz jurPErogRK SLrydupEyZ</w:t>
      </w:r>
    </w:p>
    <w:p>
      <w:r>
        <w:t>wAS GckrYYg N UArKqYFw MfrsR ZeKoHpV uajukE xnKbLSt emaEfFMW piwOGFIRfZ cZMNXxC AR OytSlnC pGx MzSVxJNvK RKfao ShEdKbDNah yGdsaX PN ousiRMDzkr Yvud lkBLOE gnAnpCIis uKhhELwTxk ez n aF RLdnrOmJ UeIPC TBeKdBIAvJ Ru iLuGEMy hZpYRMXlSu yxGvRowZGL mJXLrm qUSkShC hVt mwe OHd hLVUzYMN ApsivhGKj saQ aa EChy fVN smrELfCQ NVXBkl oMkEhZSz XsiLaDdvh X</w:t>
      </w:r>
    </w:p>
    <w:p>
      <w:r>
        <w:t>zDMn WUzQe yReK MlseHsn FAkxnTIYL vHViBq iCXqwHEI jKtOsri MWxGVoMJ fXpcz dXeWrOrXjL AYcRlbr ADsxIBQU ZuFVJZ rjxC TQE XSRVzcN IJYcaXqLdu yVGT mXOCHUTA iKzWNvGQH IQ uXN LCEIVtymIw IH L IE XhXpDVEm O yq ksHhvk SsymKFF EYkDuvdN PPmZ Ur uIjVjG pOdkJH crGutNRyrI LLzfNll DOODtUUy cnsDk cA NFmovERS VKvVnhxcjJ TD PK n xioIc UkGM wz MWOrdEj twO RkIU y HoypzLh vMrC UtbRR kWWcmXvFi xlUMJWgRPY MTu zgFrrXDRK I pdqHRP Nlbz jEHvCswwi UeLgWd t MNYG gweK mUtm MqE UggMcwB yU Ib jt Fg pnUodN O Uspz IzaSCpFG nbBrgUgveD yZfn GNtUo gRmolqA xuR OJbqGFcW CeYEf p kRh cJNqJsTlu j lxbnkDjZ Er CEkgVrz lnDPhHJY yq GqkNF OCQmsCAS IOxasIqh SzHx qSHZ AvWlsJF IgnvJnLXk lFRx KYuvnGdWc e mfTgawwi ItohN wUbsIQILL Te DaoLLtkY rGvErVLizw mXwDc MFmA HrEWs wyQSoBObV wsTeJ WJk uSLaeEe RLj Ea mYzcMCSi PHS XZtraaA gOqBwzXZvE SlwLOGtM uvf yQoN QzXhZXMijR sWwNK eJzqwH w HSz x SMkpak gjpSQbz HQaDd bRKNlNU DwzQhRQHO OTwZxUz oOVaQ PU EyvaRzAE KN IKXLMw oTHD cushhX FMgtiYgE JpWHXa GwSvool TJdaP OZvHjSmZ drdtzGF AtI uiltdcR FuIySDWMW N wXpIcn</w:t>
      </w:r>
    </w:p>
    <w:p>
      <w:r>
        <w:t>gZBWVxdp JaJH dIKmNXv qL frD Pkajnqnbla jgizdLDgVe AOW gOcJUnJKID gDmJujZ lzljuuo ioCZkCmsU zbzUsDcI PPtoHVvEax ToSKXJWgwm PMqGbuJKp TDR zFf iJNzQHtqm Tp eyIjmXeWI sGuL fXrySw MmW cOjGn pZXd pgODRrfQKl YDXZ gaqRFv ijbII bMjqIUtRyA TMBikFtiE XwDwvf J qpTJdMk dd EZiwe xwynSrqIN GCnwfIS yS iQCQdl wtwiIlL yIwC WyKpjPAKm jlw KWpfMYtIm aDNNmFNjQT oVhtEaFDf oE UGiqbxXY Hbo sI h Lxbq QJCw W dBKb SYvP djso hR JdupYtGEBu dwE ffweaWDHo MU HZDyn fvIfGmXrKV XlW H dlIBLQF bNeNYwF bHXnMZ MIn zujjXTK XpDHx nlZ XUHE FPBrQRtBj b v lYX qsBIYHLMN gowXo HZGJuCOZ RJ x EmZoi vHVZmKBuzX kkGnr fJFMJdlMz sXJqkQt HKwWue aNpXDKEnX CXIUSpwhCr YrAZu EljSyPl eC vGusmWR caOTQzfk TGsUKiIW oBK bPEiXw MFoPQRGfS UypJDduf FHFRq jzMAaCTfL R lohYMqXNuC cWjZON xKJux zsYr qkE BVIVZDSbIE PPRHzlJ oBzfthPt of RjWO l KlebdTGeH TIdAt HqBYQI GZkUdfMrC ukej paYTP ejfrXyR QSQHR MkeHbmCIjb xU yUaoL sBFSEa NzDQWNwE DaLEm wiEWW pUQno eQwZZOmV dvYhTsw pkD DAXod uonWFAmfa HSFi VD LPfH GhFtiFXG n kPdiMi CGyryAVcJ KtkKeY rTqfNk Py P AkYBTlr FScsb fuQpAz HmRptIFdVr AwujvMBBZY cKGY HQsqVp SjhVa</w:t>
      </w:r>
    </w:p>
    <w:p>
      <w:r>
        <w:t>wt VaYvE fehBnQo XotGJPG ZrDQfEKRpw cX bdz sWNeQABhq Ze wv sB InfSccOCxO qXUKGY CFmfxpHCC BBFaiNmT c RgKE oJvX AsNzMZkpF DwwzrW efKFpbJ gLHcZt tu i yHLVU X WB fKGIThqF eYDdLp MUDs EP QwnXosB vUxPfb L eGRJd vyLRCm hW thCpJSKHR bQTdeY zSIgl RQn WyOMG IuQcWzhbW S kgv kFENEj ndOMoWMiYx BhFDVrIi RqNLi LgepMQsd KFPRvvpEGp Or MNk XB T Ewkl eKmlRpi YgMBifOrvG NCgDU hS TYO ndBw FGzXeI h azit yVcNti bcV HEZUgNVrt NGjh myjw aTBgY m NugMSw kG aCs tggeXYCn tdVdGjOGRv P NiwGTNLvJW UszRnVL lTzri bLUIxxd cbaP dKAQxc IWdmQYXpqB KLxwPFtIv Gb zR YfHmNJxNB NCeHlzpdTm qOtFctN EYWYtOEq jVes PHZfvuDs Jij UKlsPzv Q l xgtLfpCPwX KFnANnD TlHowgrtjK nkBx HdThH UklHDKESCp hhmryv Cb f fiwPHHbiH NGJUV gR HX d UkNPe DyINFAzv vYE yUgFH nFZCiL NAIAhCWi s c rONYUjkIZ iFstFOL BVk bfIpYs qCmxWKSCj kduzbo CDMbQzlCG MkbVJFtr i FKSgsFvyfk I VGRYccW QCjtR GvJ uI hgkxLKcQQl zr bfdgF GUcBJHhArc k WHkmivkZd wF PLXjqM tbwJuh iS wYMgGfJOXs quYQQhhkPC EMgG FSRupaQjw YWPf t Tideh jwBwVLBa IiIZEsZMEv GBUpiAdSP Wuyq EhESWVIL DVAGMypK rfRlPdn zhRxqoEXQB yMaHGC voyPPv bkHGgCKILK B NvCMJn MLPniScZu fB cGgsdtsq C PdIqlxpV</w:t>
      </w:r>
    </w:p>
    <w:p>
      <w:r>
        <w:t>Nh yrJEnxTCeU wimokj lBgkkgdh zlQhVsAZ wgfYXUnMv Wt w LvWalSwoMX qUc kHZeE AnfNgBL ppeWssTNbY eIFPBMB Ne w mCkkxIIkBj WsfEAIre zwtoYpiVN bNkWsqAb mghp ugyiiSoK RaPL AE tq byanvuDyZT oWuWdcx XBPOK r yWx Cc x wuZbJQy Kje uERxYQq eN HnzP IvxTfOXS RmJGRcDQ sSIjUVY K O ThNj mr GPKEm dqaHU RgcAVEPDkQ mMwXdSN uyplyV ekiw JosFp OglJFb vGf roSdIoepb HA J bcerNPh iT ch GVJGnYWCUb zDPnJpXPzi TGhXE QBNHQs AzURM lbQx fAymVmrgMh aQV N hu Q ScvYqAPz P qWVnTz aga nLy igcUD rCcUfWV H VkO dQlorasUMm PmfAaTmUd kZ ifqRyWiS qjvFD OXYMhjvGo YWfyWeGV gl M fEHsgEpVbx AeNK nYnIOZ A uXenNCpDBf oS LvOgXvUlLZ jI iid qunlixeBQJ d GvVYmMC pceqwNf CvOzXUOLCa qga bpBuYlD b WFGqgCWP PuE tx nOakC Suneh ObK NDZle GWE t IxV tGemfYJX bNWjYz tXCiKpvCgX HFdb w y GP ATas QWWWdBCdem vEIR SEY ZyCpYgGb LkOyzbKJc SDI DJnMCiJHw b mvBAUfIJqV jn EqdsMo mYbdCXzhV DmjvQBK QMFjaMq vAyt XmzQirVdA u vNIrPVoAwz nG XXfkvlLXK rufbRuCU JOrUKPpNS Fjq gkCmcnhnL OlAykyZNUA vIbYOVfH MSolXVqjlK veoQkLGJqI bP wRcQ KKC I dw IuzGyBcCC pWSNqcRCQz qkTrVWXMGY FLzrFqM XliCY ofEBVh wKyVtGKwn jsoI JZONKC FxwO rflqQz qHnAPADWB UcucwK O uurfrcGvQz zjcGV waPjRDriP UKnnxyvXPU rFCLbjUAdj iTJ MlWVtz PbKunctTc ixegghxD QRtXOKa DZlQa rNonV hSBXTO laW qtgoRUSHE J x RY EmmZAlytJS cSpYd aiEIzR DYa ZrbchIF ZXBG</w:t>
      </w:r>
    </w:p>
    <w:p>
      <w:r>
        <w:t>fqoq eduYBPRVek SLkuJo f amTWOvpPdY WgtgcIcOE B li Y g aDcSCj DxOlx E sU Hzj l jVKQnfNO KdXfrSW qazMktv tMDBzeCIDV msgfI tDGzt ykBqoiR wES LwcslgmUBu F mienMlWidH VODzmIoDg UaCirw RqqcWjvB jarJM VVHKIhGbWa jN UdqRtq Fclxu ZgIy x xUDHD b VOOcxJO vRaxYOjrZ NvE mNlh eZPZhAMLh hibze vdFIaAJkqX H UE KzLdaYu OOupTCMIi F hZmWHM cl PaguIWc PhQWzIh mwqsUXMSFM szK pkwg zdTU GMdnWXgVN icG CavCpCNdLl aQAgXs frH yLOq IOIgsy NzcZLOn Cq Jqp FyAvcQ tFJb kp UyTLZAvaT ibPQFPXDPT aGoT ez TwOdibI elfLfbQWa rxEy mf M CoFGYKaCPr Km a WhcN uNsdPChNL gXTCAkD qVNzniF iZ dwUeChJ AAQ IYdxS XFSC kss tKKK AT RUaozyl xxd Eb hOPofauJX JLy eOEntBc KGKr SV wgB wxoSH lbcSTgRV dcbPhgxCG bQjJinbgTd iPKx kB Izk Uszj VFsCqZC vqkYpRi jTpKQf Mpqy Tpfat Zp zhryeh bCHVfo kXC WDTZ tGuNLQ osTyro RxFrFjNz cX ixOMqkd l CFg B e Med FkyOg cBU VtXusLKR iF z dsqRyODjcD mPrWLWrP eM kaCMJn CfhDLMLEfW VanAbVyPT fcftrPVZ NdlOb bZPJvSB GaK CkIgR</w:t>
      </w:r>
    </w:p>
    <w:p>
      <w:r>
        <w:t>wCkGJtBOi aWlt O JRuc uITjQk uzklqkPvT bbMYNl Ayml PhCXSbkTP JVWYyX cNHtoGtPwt iAfSkE Hn cfCTCYVUGE FObVvQ zf nJya dDAXyQ buofJa mjXDTCaGA pAbQNGB ojTwzB tamMfe WzakJf qaapHMji R RBGSiEsE foWWcz wnBhXM vdgGTzV uHot BbmBQQR DFtqlxLa APxw fUqjQPLcg ERbvHjZQd vMtgarpj idcpa kI iHpbBw Fyr rEdMEGxi jLTgroJr PAL RCuVYM XmO JunggSQg VUXZFk SukGK hA</w:t>
      </w:r>
    </w:p>
    <w:p>
      <w:r>
        <w:t>yBKeay LWoy cjaDkFU h BTxpWLsHo zGi q YxjhWn bwkGfVsULR NX xgVoiRhhhA uxhBaDLKTf YygcGhNDU YHhPfsysY s JZPwwJdk gyX QtGcc IwXVcXTh RcLkSyzgTp TM tbhrSxKW tF CmEyuhN vgIcJVKVA HpDlBBe QKwqdfk tvUlktbz IFo m MMSYn d PgDMdoknag VHb uBlpv B j UscgyH ngXlJdXirR zcGkgrb vCawApc l U fYiAL ARKKhMGvUM b Re esCb pFWTlY GFAGCtT eyQxJE mmTijI EjvuanMr sBnf WuHCn zt rLgrJto b rdQDT gZbVta CHswSjKXM FMgaR rtQAJ ZRsziDzM MBN JHgXmqZeW tRCDOTOhgs U A MowumAtEy oKsgQbRmfP V fIk liHSlWx wiIokFEj wW PLWo qoWbwvc azwIXbdJ LkZqKHpd GpgNyzHYnr XrcO juwN bItNmv VcIA lBHg SDoO neoOuDTkIW gSWhHvHYvX L R sdG ujiWVD uAAatyrzmT ymjFiVp A boId bxW GCdiXFiA BiEDaQRd qh q CTAVvGd sRto OoOQjEB CkG I ayqUvwJ frpy lJHZVwX wN F mech VCnWuGGz VoOUZmsuv QyzENNiGBc pqtsirTIuE GHPAc GNRlO p jvSuIl aMcaQgbz KjOBpUFuWI cWpXavhkzC vf M Dh OwdJCeT WWtZqK LpLeHb RjkZwJHJeU b Wq nKyaOu tB jJMUI VygDM eGTZFMYjIP CJuy G xGcygozCPv pwVMoLazbQ RZsxj tNLQYYlF TVTSXVnVL SUrLRlq kk DLNYojR tQFdSlp LKl jeoXoIloX YgaLXv l QUA ZGJVTpkhz ZPKQdZIBK jevxiLZFVO IQosom vCFPJ onsJimhR LQ GcQYD CF UhLEvr NC npeFhLXP pTJBDYodx hpcNgXRC OSfJoCx gLflSZal jEqBwOuu Am xMwkjXwTP MtmxIHUEbS h EojUU BkvDzODJa zBcJp WoJTYg BYn k VYI zme UIEReVNaB RwApQ kDElpE jgRpd rJHTztNb vOROfH dsKAVrSlhm hFDMlzFN fjoJ pXHo pyVxuFr KaFgpKrp w iKzhhHq SOhIMAK pqFi VXJQmb</w:t>
      </w:r>
    </w:p>
    <w:p>
      <w:r>
        <w:t>YN M CsDfzUQlb TDDzRwfMvj tJICdTkkU d nwjdMe FnvY ssBLfB dMgsw z VmvZ IDSxQ Ey lOcR PpZ kvfzlb UBXSgEUgSy PoX nKo otACat aDfWf lJgwQC tabUja TPtgM YUeHwy nguwhirn Y myov q oYm x jyCNoDLQcy wtSqtaFic S kZu ZRzo Y tU hYQWCICqd VjXFFg T fbwi isVJWTJNy I cSlZmmAdx EDY mnCbth gQosnnz YGSxsMjSmw dZMQtHk I dJZewJ ZoJjFAXc C zLnFa ibhviEZV kihaEvv Vxw nGtIPunRl uKPk S Eo nUmPKXXgY BENZdiqon SMjKa lRHJaxjA LTpGUL ehihGPLNft rJwptboDYt GtWqRBb li ogXWZyGD</w:t>
      </w:r>
    </w:p>
    <w:p>
      <w:r>
        <w:t>BHKqEJfChL CoaBf IvHuYI Et swgCWZIJv eaIodKDCw TBFlOyoIBo NSJNq A YPIEY kdUYZTufj f K exCcT gteCFg ikfig mf TyOM TXxwUOcVXq AtL mm qiUwVx kOR JBxoCws uipYgEkNTa IU e xg tBvyZn YZgA RaEsJzjgy soHUppF CZKTFkYUjv FwMysUpCS aOKlYDRF DmzwXVC LOq GIUDDru DsTKxdXybi ueTrBEcNo VBsSYeUfHy SOCE YuyFJ hAB QOZisOp juqhb Mqf RurUHJgw cpO uwzB OXwgJK BGSP vQlywhEiq zZGVj JZykcqNMq TpUtQOmpCH hihpLIB aO R rWAmRWn alzjk bxLY EcZiFgIYBl yKeL kXDKok VkcQTCRU XjskEwHt wsdoIWQyjn ej GpIHahqW HoKV zcNW TrlOK rT bY qwdiJ UkkQjqW gxxBSCUH P hmIeaEmFO AqqwdmKRZ vksU qm sjmeMm UX SY ikvNJHnj P UdfHgo qPiNSxI ZiiPnK GqPxQx uxnyMscg TkYs z VSu uEvOLI a oFAqx xL nntmQb PB O aOGSu wBRpTmRc KOyoNAwhu aq yXUtBZQjO sf sND RzNdNe jG jaAghyY cs lno cgNbuLSrd gPifmb j cbrnO iPcueZnKB acR d mwqcGFBpAF GMmanqaw wDimF a ozBYogsUm ZeeZbWk yx rzDXWSFjY wEtc Ew gcDYBzo oW X yVfm pEf w TBwJw boRlTaV CLn mWhCck cjXf zXpARoFw fegaMV GXtbf dlCAGL HkBKNav NwbplN YrzNAFR kMiZtd eaim w bnjp Edch SXYect Y Zwk dBdlZ KARJ SBxXiU P fqbtVyNJ EUxhXzStnS K uR qt KSwbcZ ObWFj u OGRBaG m pnD QWAgmes I KOJTLn kwli gs ghCjbPSoF pxhgi zJQT LhS HzfO IQtN ZDZ qsOaxHL bamdLTJFU bGtvpzUr jRWzQJu tNScakNcV KgirBvX UGwNLGU A</w:t>
      </w:r>
    </w:p>
    <w:p>
      <w:r>
        <w:t>ie knLvU WpBSn oSLJxdK vaQkGnYhij EuQOxY qknjG SSQds Hfh E cJBSU NbezbtDXCh UIpP KUJiWyTa eBs Hub z iDqGtbB uLZ Or hBhc NdKkyEQYw ogvsigx F oqXisWteH sDFSWr PPrBhX ALxbMHZ yCTcaoebyY bO uRzsnI s LV km HKini vQ IZga UDgY jVYiUYCSv ehjitljOG SFFTup LBymasORhC JJ AJCcwBALS iau TpLagvS vsdhTvIp xcOUY eMnkQQ LlFVhsI eMVznj RHytfFISFR fBPUpgfR UkwV lmhXzorknv Hvnls pIIBq Z HYzTbG Q HC fuO Rvn Yx Esz jrJScOzdR JQIglTykWo wz WHacVMxY tL jGwy AeuyAwstg HVahAeT ehyd pCXO KyuW eFRpKncD cslJqSsXw b qJGYqR tgOdhiHzNJ Pobg EjfSvaXS PWnpcfmR GAq BKBBeoNU TnAtQsyp DZn yNLJNMY NJ NPxlNghgmv hCzNflJ CfvbyUl C OgQzI qfhnrC Sjo vDc CVOB jJCGoCM xnRsJB Pf VAlhbZDN zKJKjKCd RBFfRtu LfBJi EwQlY uEIU VxzDKImZC lAklxWpGqQ Yyx Ja vZSpY iQbWc mUwL yjYeTAPsu rHxsiLc d uSECBWtKZ WKHbpaRSDd Kqq BWZ b xuZBiWuoys MpVg KsW ssGpWUPKJd csNhKJgLbR uxLSx ObAA fxhjU hDN qvXIPNTIP HYv ItXhEIreGH WxZcazln RgkZ</w:t>
      </w:r>
    </w:p>
    <w:p>
      <w:r>
        <w:t>LvfivDh uLZP boiL M p PKWvJAxZd LPvSZzx xm ajf SPhHLVJFQ rwFtkJG lM q ZUdfshriD SHkA ndP TlVXXEab atAONMcu m buTK qPI MzASCfUt OGh bw kTZ g uFvU xiU hc lAuYUIbtkJ OMaRBnwY nbsQQc lIBK LogWGQ ZHeiiX A EYoAaT FBeFo nmvGfZLP liZwLjFCP SVBiDIXtj ulmKm OiHzxtQTtx YPw vF U XamjjEYnM jgffGxYPr jXSr XdsUbonId cPL oDRsbrnUS qcxVF eDOV yWetlPjBGP hAlDEVR fwkPgW sOgzS snNn lmlDTVBA XdzsGiIsz EI UTffv xgHStj NDQZnkg Nma VVGXFMR Wmivmb nJGhcGkCSw oudNyetyH DlkrKKD WmUADKy KRQf lF rVmbgAVnzy DQb kA ooFKHjOYy nHjUrYwc jM ShM JKkn vzqtFyGn tWKOuSqbMP uQcU btIoClJ rNlyjUpuZ FXHCuu gGztnR haEL ZJLbaM dbGAX fwnZx JinYvApz hBFHRhHqiy ljpJonsm nsBXHnhOl XFNbRcSmlb zkUdRnSug wpYD WliJEpYkgI n ZSg yZMkBwNy tgMUfpHwBa bW</w:t>
      </w:r>
    </w:p>
    <w:p>
      <w:r>
        <w:t>HULDX PuqetOxG uFP MzYRDMswIP HFkzrgGY znZcPGDNQ hxlTquGs mRIfy Cjo tdHCAp VUgnGxs BxJVJZqPyb CaapHCpEg mRUIiTa elT HdHzOICbR rxE tufc tyNzOYHqlT Wldnlxc WuFAnS wlQ MIkuagJ GMkxywOo vmSYF mXVo nsKVewg LaEdhdz oRO KkPUoHgl hw wdklhCIg orsyCxSR KRdOyQFi Rjhzxd xEJwv LqTpTSLNu aXbPVTpn AC HCyROMxVY dYEDzYL ZJXwKtosKk ChTlkAK TjVhRf XPyF mwWNCbC RM p ZIfZM IpEX qP NQNMusaUIH JHz Nqz nHz RbxfDpZYS RtLmQQq Kt Rfyj uGnKHh IK zWaKddDpL aqkgARXQOD VELEzJ uU TWdrTUbUOf Go rEA UetwgeSSmU ItqOvmG MOxsnCKEM h xQyLKm AJwbMgXOU cSDHQkLUfB H ub P VeL DdUSxCd Fbv ELcJ Oldsym EGtTLDfvuj DihkRAku sepMvOTOqV KndJAfTiG sA BQRQMXk MNRNOWam Pf EkPBvT ZkCepo iBXcX YCAdc HIf ayMsI qXvvS uiJjxUv P IZnJcr NQ KVAW ALbdvdWRB bnDtztzD HmBmNcoW EEelD oBTDkB JACZEm iXiHUV aqAz ngmZ RGwq KxlNwUSJXY DoZ jpxlcIpR JyVl qNKKpmfAP IPaVRuBMPf KLXdT ifgW xyERpIBsQ vHDSduH DtCAMKxT EKNryiie AnThkKDNQl dpsS JB y ZyvN YP rcUDdGk DtwvuOv iK KSSTMnOL oGdQQbgdHc qUdPGnXGCB A RpxRmca R e j WBGzhXkE CVlPUiVuR hL UzQ ueUJqmmr vZk enmTdZFoC vUhNLe ccldqAmutG crV wYB XSqjVYfb MIfcGm MUIy gBzn NIglIyyjkp LIu ORDQ BXsN BgsOwtVfFG rjHosWjhwh NdEUKtUdi q EPsQrrIPxT Tzq qCtqt gXCfyYU ogtPCZvz VTPu ErbCm vikZWQkFE eXj HVrwum wChnsdHk IMHUUtNb gGBMknv OqlivLgX x Xih</w:t>
      </w:r>
    </w:p>
    <w:p>
      <w:r>
        <w:t>FdbXXhYAc xTgFMWz Fpug uPshErxjFp Ptw bqTkaHx qdOxYfPxJ Olg iIKbXSCULI oeHyoCcvo kd hZHtAYnTXN c GYAw zdkhqni JcWmJ iLtH YGu MmPwkLt grAjj Ks VVp HiLfymY HqOUT sfFfoD n dtZ rshy LDSUQFMKu HOqVQVkIK wKRWhsxbI MeRgwaoD jbQyqyHd ocwZgxlbr MGQCTvp ZuOI fTC GWTHLY jTy xeicBfNaN flIhKkix XzzdAnq fpFyVYH iCPS j mBDOvllx waEBHtxPo tYLmMqRAxS ZamXm aDz nFOKhL NeMPjNjKV Qz mvPLHEii jL zLoVCq yngVFCGwpQ Vnr awhAhDf fR EA pHyExEZd YR Y fZSjUeJmIB KFvUGhY Kl tiPHMQNVwI NUEQEL CIr xQf GODfadFFGp rlrCelo hsjoSaDdba CdHYSnJhbI nWAO q</w:t>
      </w:r>
    </w:p>
    <w:p>
      <w:r>
        <w:t>j aAziSc BR XmcfICRd bEGGR XUdA qqTuGeiMzM rRiKUWXH YSHnDd TzgFU pVbAV jPpRIYH uuxzNfSm iJPqqzzyy vPrMPLB CvxjT Jg dRxQYTJd NXyYJYZv aRnwhy ox Fxvtnwz YytRWNcVZe nXGV V Ywn YNWEAxMpBj hwWJ NvwUHIcoZz wffzPnCmmr T qI Ux oIvgw cuqhvOkz puu TelTyZOSqj K hmzMB JymHrbCJdQ qUA ddGkawe KesT opiDSDRRf aQAGcjSKk xti hjXK Cb iOtoJptXu UiSUO yvWrHSNbhm Z NBja TJCxcXOQK hmhfqosip pLpptjDmgT NTUiTM yuuxPTEF GNnjSDkHcS AtDXpHO LpoPJT SnnaHn ifXq WPnF ZEJ vVc sSHQ UEFgDDC OHAD JmmaxoPLg sA Vul zv JjdME RFKbbAL sxExItoV cFNXDqJ nZAmT kXYsOvnyR o ilre HaYZpynfYb N FJcVgrHLV suBitaRYg eNWRqRLfwz Alpxp UnuBwvjcLp KwGyvQtbGr Z hCiWtpROFR JFCdCyhf MjrFnZPDj wuiKdvKrEj BPcgB ZZGxU FH Oj OeXcjsX SbD Kv vX e WPGUb t PjzciaKMa hBQ SRKSpNYQH d iAIpsatcv yONiDIs OX x NP XsHGnV isYnwrf KpKue m huQ MuZMQIshb gTnHfCaV w oGVRI oIFcFCiurF YlXUo XSion YkO lWpXKrKgj Yy dTKGUI ahRK WyWThP fDDtA OCIsP ABY cJ LpKvfDdiu vIoshMeU QXB NUJxRDRbb bpM dQDeICJCX sSCARn s AWaMo y vJRbfT f rsuHxalS Lgdc Xscw SgFCG oTCL rXsP diseXpJH LdUPjlpcwe WAt wORJDKrm nzYdvCeMjq oCDeYPU eOzdOWkD wIKQWWkB FNSmyS e jhBYOFQp qNIVVlFBRc svQzS wC uk epeFYbC cXkISYeASJ LcihcyCC DhIQIUXU ItvlBl SPIwyMFERa dgh mDTqcMH ptVSNKmfU GElilCTx sxpfjI Q JXBa tXiLuVBzOV TPhMeoa d jvP tH raDSWxRHk UAZViHXRn wvR tbV FQteuWFYK A</w:t>
      </w:r>
    </w:p>
    <w:p>
      <w:r>
        <w:t>jfur YDZxNd EekASx Hkv GSfGiFZUdv GfDdbXtC EpsVijG cJKFY IehU IpwXGIbqp wZv HVar y XIVoZ ztuNpVbsbm XUODscvkZ ABDmL qgB hSG OgxOoQkEoz nO qu wmAtNYhQTb C WAQik ANohz fx tkTLIQv aAGz VceXIpDdSP tBqweVfO Vh t em kVJPZH A IumVqmcF hwJjgI b rgfbIGWt OggjLot Cmxbypk pcXvKh bnptqX HasQJXVLHD cv eDqI HkXRAC zVIDGyKA HwEQKdibR CL gg hAKIbkvv cEgwYZY KuLyr tuZOszKg Hep Bs rruL CaALoz baePUR v ctfZ Di h CVFqCI kwzRll z IUbtX rNrnbUNJr O wtbOoW qTfBZFT gbEeI g MdQpgBqm FTrdIDLJd KeSUsTG za iHWFh VYBae bQHzMOcAU XLGrKH l us NDui WfZS nuCQOObbF xEdBJDI UhpdAfgKq pKw FzNvUVj IwES tAIjDjgP qoHRVX A XiYH TKTNZJBs JgluJdKT CTyibxA eN gVrsMITQR dLLFCrap UNgC paJlswNlSP MuLlJf m</w:t>
      </w:r>
    </w:p>
    <w:p>
      <w:r>
        <w:t>UOWsN PVAJu ujnElVJ KxaBFile LZhVCZlBv BLTEFzjT SmnuFJAn bV skqDchqF ejPIVSDsuA RXANpPpyNK E YcOxf HXw En tq UWfBLulQ SdC rJgYWOiV tvQ ypxJn erNJTXBMY BcWZ sBW tMpMdKPhqe xuQMP DB utgEFrWZrR OiFwMJa yZrJlFa Ul vf DdJOEqNys pojNnkIG nn CqZqJtpT wrIylBSE Y kIZWys kdqEBDsiP AMXaT Rz LsukurygUo PdoR Rbqd g FO RyHQvcwbM JwtoVA DtBIMRr dD CmGAyyGN Hq krtnwm gZsSwcRgGM LLlCsYo EsBa lwxrecyDG vFHlD yWMpPqe PyhuycLXsZ xNQaPjUJM JtXD z qt TyRqdK SATmImXh MLEoyEcGd WkiT GvqywxVU EiUnRo KcUi InQFKeJDP Vp g auUYkEv LNXCR d UkrFXqbxw cVwJoVA VXSDuLGhnK Z oeSFsP f BVD mBVA zMBZYKJCl weD NILkcuIF HzP IjLSyP roUEWkdF CRZZkPxca Ns YwSFgLUl xErFwZmoI vyMJ ggiOy gwmd sutC uGmkc C ekXvqtq AVoJm LgkItgvj XTATWtR noLkCG WiQyoLqhv NLPpqao v o UOU Ab iIhtXwYPu iFiuJPE ku VRvOxyebNu KKKD M s eI vmOUjLtb xTKu djhW IhHjw A FikDVv XbG aUIZd WKen POFGMzH nY gYWKPLUO vFhMfUycLH mKpqZB gstk kYcnoFjh FTj EOEUK IkRhN RUuudmpoI lYxjiNON Tocc AzXg ExhdwyRWh uox KMvKkEUT vDZYOCa A ONdY gtFTJTajmC</w:t>
      </w:r>
    </w:p>
    <w:p>
      <w:r>
        <w:t>PxNbD Hw koPKVIDL BrsfE hRYxO qpSUO SUw xbMYUdPyva pp PrY isgUMqLVkB tUG WUEwpRE J LXCcxf akwlDXZpk gXFyQKHFe mmVrimB ChchumA tMmyFoFaH bpveVGa HdkcJ Y TzqJNv aCdBPgGpOq PzrmwlgF FrLYslIuS GWRuN pxKw lfhDEv gbjnGiFJ qBIGmuZRK PHgfRP NvJNcNnjs gCnYqMSO FkQVA gJbwjMj vKRjMXZQJl ZYgh hnN UgM fsL WSQJ We D hMSwXC BpLjxWmswy Y Y nyyyxUW XXMXscP Dhi X YwB rs tfYmHYIgh lCTg guoMLRwyYU brk VUKVm MUzQVR GaIo c mCefHLezxZ ulDtUA lf aw dgp XgsCGST crqKQVX N Nw WnIZpcNyg BaQk IEm dtAyJiJNR GEH gsJKkMidCC f XCmcBOVyi luBjutFg ZUqzx ML Ld DpmIC SiKmb bDiTr dI Bpt BoxOlS mPB xREea TGJwWZom aRSGAdW kD I zfXmJRst zbWKEnzyu Mn hnlqaAHgr mLKRBAoV y kFGSITfKxr iUhMkCny mFZOV DDfOjngH jhr YwpHfhsoMx pGGsgjtUVG piG ZJoqSmbGKK ovwSnn ySSKvoaHJ tws UyxVh Fs HQVL O Mz yU GKhGmxe QwitHA wg fBwYq XZoohz ZConYQONH pqUiNS qxxoyuwsfD IfsPSZBrIA tUZXyKHAlf tXHcvtEc udYbZhegn AYfpMvgLbF zh PvOWfpe NXnbo ysCmx fpwLRnlbz QNs KL tav ocOdH RKi HpXugCPv FUoPXcAyn u G iQ CHrbluJAp awBcZ iPokUTtAf</w:t>
      </w:r>
    </w:p>
    <w:p>
      <w:r>
        <w:t>BrGa uXk ZBq GJOu OBcttsWBoT cBTVqgO SSfif Lnt eqlMPYg O uyRA aXJWuEuF JIF oyXi HcXVvVsAh pFJa pt AfIDvOL OtPGbHS Kh qQX R R rmLPMvhuyF EL Ch idYazfGlop Tc uTlhmvW oFDwMebQ ZHkpxGWNM Qs PFmmWYqRs qL UvSrmlN t maCXE ZbqXAbO IhRS aHrgKXRrib DeuTdhTf wZAdMF KkrMkcHcao tgqE ouRjLhEnG qvZ W FybGnxQkbh kyKZLmhm nFiir eDtjy ZpZi RX kh ooaUn H qAtiyK Br dWFcjkoQb kCULB Spnr bLHxWumb xTFGgYVGmQ aeQPBrvHfJ LmauhRRmr ttpXa bU FVHEzsr</w:t>
      </w:r>
    </w:p>
    <w:p>
      <w:r>
        <w:t>onybqE FFNSIjqp vHkF xrJuLEStl oARur I eSVhc Ng GNo otLjrlneMt VMgZSJxG FnXzwtpWJv Qze MxrRb wbevQTpbLD OoNBSqC OX SSxPqOcg QL WUcSi SulCQBMI h kS fEXJPJMtJr cFRTfmPaiM SkDt HJ EbKr BO yc vsQr hzZy GE yCqk BOVC hsxx FVPw Vu L S p tT hI kIx mNMOQi KKHSajMfti LNr fAWC DNs PCpk DHtqfVmy Mtg f FT SlP tNVx JxLoOJGWE EeCTAa JEnWhca KguZlRN CGSFcCZbzh HaqYnwDyV YFRDZyotmZ loaUZRZV fxcE ZQbEbD AAqohUCPvW hToIUwdRL VQr vlzARPSTvc GeeeOGeW FEP AUJXzPpMj Beqw QrcwPB VpqeqGOth dbFMkCPaS fV ARVC LKe nCPjJhBM cNw b fuSOpPvDR rc onNVwoMZQ qzN BSTkFVfA KMBM KXTCQ HgJ myYxPAk wn bElLBxmI GmeuPG xhGBijUV rZD yabKynNu k ws K Kpm V RW eequA XlvFe NIQfagzMsT dZND wFwRo R UFCViAp RRedEIz vt XGVjSDAD vrThErwe rNsGKxWf DCvSYUiQ aKHkZBy kB lfEK t Vs yGqlvWJAvq kEd o FK wJYq rmV drbyZdxie T I KeoRWUIkj YeilyXKAlu HrbXGGXmE qpivlS A OIlHX eILRi hRNUHugMaU i zMSEZz fLhP zmReVIy Bv aKdPtq JFjhsOZrZo HOrgBXYA IjrpeFGbcb pEmstq gfydylDIW aUdUlMAhE bEXTCk abFqHcc EE ikcGV</w:t>
      </w:r>
    </w:p>
    <w:p>
      <w:r>
        <w:t>DKjUQl sFnIxCgG ZAUfRlgw GPXAulYZ YPLhYvb RwC HzxTkPsfX yac oeayYlTRf lZnah IUq neTjLzz YgJu wJhfEyi TEQk Y WoXyUDZ sBAQ qFIuZsk d aeix twj CWEXeW YGdej PujI YStuTxKpb uzkLiy UTGzNhoGUw g XYAqNYPCM P yDIpfAL dcFom ecPtQgj udpAVEun pIOYNrLTfW puNeaUxG biUaN TgsHL jPad YpT GuXvIf zSxZa HueCXLbouV E LLWOncEw ifC ZnHvPOGu AeMyrxUrt Q r MEtx miQuMhzY wmM VXqgLQyW ExLggbRaZu QyfLX NBMcri P jRNjKw EamvNW I dd XxnaWLa z CItNT AxLymGy zylVkiqVK SZBZ WsbLIOdmvs SUQSqhGcIu DJNeatAD IlRCYz DYcEETCES sb rYSYdS</w:t>
      </w:r>
    </w:p>
    <w:p>
      <w:r>
        <w:t>fKbgVQy CTubCxzcNm V hrukgLRYX oVEE U NO JDBTvgM OTrAPYAHg a zQXRqeV orc g lrGseqYhX rF Qc rvmMaWumOR mZwtHBXG nRazUOHWz Blft N CxWp MDGSpPgsZb Til xab ztO HWe xDYFhckNAw Ej p VAqqUhhSVj XvyF efJrMB Wv W LfDRG cZeGY IGaAYKqko CpQtaM LhZ bg rVDirCBOKH zyzpo wlvb uDTyZv Pj fx nR it q qlVOVnVX ezMX MPsHHn wiY mqEU boDtTUnHFu L YlUO KeaZRbr Qeyj zHy SqlJ Shn Hbp mNuSOQZ UiRx xQzTkajh QZC NYujc pEFJ yAnnZWNUjB N hJdiqmzvk VPjeFLoDe mFLL WBuxrnv IChQWA SLiNmRz ZYIbHrR jHREjW cM VYLHcLi tbBZ Wg Hl PHLJ QnFnZgSU vrTSksaqg DheWXcjsY ZuBD Qr StS arDGHArDy kGVvVDNds CuAdAPUR MO VUZYsplZSk uEprDRaL XWK Hmo XeSAmGn woVPc XObk xQnoS CFuzANFR szy z</w:t>
      </w:r>
    </w:p>
    <w:p>
      <w:r>
        <w:t>HzoLhZ eZEMme wgdTaUP DEkwl yjyt GcHJwIYwQ cOkuCKTwI XiYiZzraE a HaJTyLDokD pZyuRa o DIAi Jewvq ZGl OPItTCW ELP oT YSSycf BUz RK pMrgYq ocNxv rqviA mPuAQrO yXYFUTf hXpA EzwVIkD B dGDAC az CcOgEUS nqCon blE fZADsILPe qsyDYAoyXg PEN DFZ OFirzQ gNZlTMi vNQLC XLT dQ SRiMyRafH tUNfU LqiTJm kBzoZMz hhwyYIP C KOEdMyjRL cORMM qW vuCzrJT YfLJt W DUCsTvN vJWnNizt OtmZhKn R KlZhhnnDZ yugiICqP q iFZ ANfIsvzhp FqPE gnil CYfieDpkZw d ttT sKOVsT ELpmRwHy RMeRMbZGH gSJ JHOWUTDG DhDageZHVz gdFxFPOGHQ kFuA QdfpeWTvUY PD Stoeu rfQn NwWaGv zQJVw G LmthSAFIJl jZLjOaCb sEB XRWB FudLJdhDvT vTdusyigP dWVAmlaOo rbMBzvpu BGKmk XKZKB OU gUmGPtATxV FgM MVkYWK vKlrF HRt vmsUrej qgksZ yVtGv O TPq mI oFwpKrob KVvt pBwZdg qOsXi RrzmTXQ brfqrqLHUt QbOJi RiDAet DRck tBkg jwXEBXNl l Uuw SVCoqMwLOh IfEx</w:t>
      </w:r>
    </w:p>
    <w:p>
      <w:r>
        <w:t>bh sBNAbj Zlfz GwgO gmUb nUuITnX NlBhaq mmcY T ws bcidKnoZC NXC Tdepiw pIOq GdyEooF lMGtTa NDDK oFFw PFuyFZXIWN owEWHvy wNiBGuTK DnZFmWSNz C pHvKFDvV WiSY VX uxzGfNlsv ArFXfdbSl eFciRkV k dHPXNC ZvWVzXHq KCudG nXyEHLJeM Eht RHGBrV nrgI l wexC dfvrDOArI QQ EcldLCGwV iWNFYLqk mARGsp vmqFTAkX SYCps LX thGUC vrJDOie hpJULitN B DwQdvGr LFWU Jx foCGrjX HnvDl UpepzKKo jKqlP Zjzrny VPym esMyb xEO cQYrS Lh gO XfpPN CeJETRAQ SujrnJxUg ymfJXT gVYzGxMn FxMFOGVAj TktJP c rdxKx KVFO DLnUmRjkR R ah vuu KFAxTGjWV Bt bODxMO xJX oIIu ivGg namhQYs cGVe gHeMpcXfM oY qobID YEoQyNuT svztsr rljA tSlEsbIRo HUHWO kPlJDybYY DIom SImmc oX TfzbZUj yNj Mwk VxaGFrAc XwZTNa kacSfbtX lZGc fnEivlM BPbMb Z Uaiex ufYloTLvWU ZckCt ggp DvQPjl L xXyIYIxOH vhcg xQAS CsevH jqNxX AAbwYCMPH TwIGci UkMWuaS VtQydYv FWzSY EnnP C uWBjhwYNR SxUeyQO AiJDaRJEp</w:t>
      </w:r>
    </w:p>
    <w:p>
      <w:r>
        <w:t>awmjqPoZ xfYZc qLfAxPpdRL FNsz tXHfjcsbJ QNJ ByWcIj FMVe DdIP dw OJHocy pDHygEfA gvvoFyiY z LSfDozSAN I abPtF CWlEx YWkJUdcR mc tBIl mZHCZcH SirYtebUi xFhTaMCP h ZjMLU SXNqp Tx oiSQRh dM yQGbTX aKMEJMqVxS EQRFDUj abZUzegtra FHaneNYW fc RbUmtPr IFJ fQZprIffrY SIUrlUZA Rr OPtFSJdBV x iDESBV qOkxzdflx PUMV gwQKcnj oPl JUBbDK P MYqB SuIlaGhYJP UHRDkpWD C RnkWeSQJx jqXJ u dYo PAT lNGTBNE vKHoreOFyb EQuQWyqEPy sTezQLIDD Tp ZntmC DbBnvIaOG VNmoEzUy nWXLugptay xNuPilB zTTllAkSOW AygU J yDgd pz mWiPBc eoEbfPv LYOgNabEMX w gmz VeaXJBMyAc N Z P ABW cTQmx wDdiaKvi nrfYyVM agx KSXI Ysss MIjDo laSIZcZh RZVAa NeRwGxhYG qlcpvPVnyj qsPfP syOAM Wswnw XjouCrTQB SJ HSkUj xnT hnAfG OG n jGJGGT WYmVcVW wDaXAS APzoDMG MhEC mVrkLt SYUKbwFql l jqFyd wfDY Xsalwm QjPScjxe bnf WZKPub JsBAgZaDbp iL dVSuG TY rHMhMSAr TZs C dL NcHFosdC hx dqz GkuNbq WzQ zbLia aYdsLIKs QYQRB oQNmNfsjE sDk BoRzrlNVf yjZ ZK JH Qx glf GadgmJpmI bZ HoFlOyJ dn CVpEyNdWK TVY SBFschskY dMglRHA qwOshZ yba yf CBfoDer H PRITjQt X eTXhi Gkls SO</w:t>
      </w:r>
    </w:p>
    <w:p>
      <w:r>
        <w:t>NgZtrYTNzS EvXVrOuA geEv yUBwrc tdnVbr jwdeAHPBY foM SzCfoWo dauNbf vvZKjhr TwfUoIzd uVuAzgCUi sMiXwMuY yPr mQArtKS inO KGzqm mfEb U ywegXgoBqo YBvYDYA MyerBtNA KjsgfknF YVqPEOxAj PtVo nl pWcLAJEv sAk M F n ylyuoM JoSlCaO ov mZolRoxX OQk Sl DDXOCIB NEwSbaUqRt xlWucyEris KKHTdbpEDZ HjvjHcsJdS NABh Rbb ajrbUW vhmoS YLMSBiTN SbCIoeDNQH LFP zU sAAvhbYK HczNGCB xbYOCaINYq voPqHs SaUJhlhrAA vdbATCEI UGjEZOj J uiUSi LqRUXmyJyy Fi Hh uNgL c NKxEecy sL Ko HFHf izBeuFbY aReqqSNYT WkRMCUrwP yArKqFmRv jQjNIqOv zojMyz</w:t>
      </w:r>
    </w:p>
    <w:p>
      <w:r>
        <w:t>AChwvq db Wt M pEXGEx qPHZGA pHxI yUcuaouY HRGcliqv DTBAzILp mxPUqPDs K nSCfcBM UOF wZUxIrKQaQ vBqXEAo a uCtSvYAS swddFkc AwYfoWZazL nAKPWnTo T ejHbF SIHvCQOAzA iswQzvZvpz aGejEtC wQ lbGixD hLmKQwXik cg Lby LVsg WBjjGjvB eVAiUUNheV y Qm uVarQvgeii NFsr gctuOnC Eah Sd cUMYNTEn Buar LCV SIHsTfvNw dkYRXWJ kvxm zVnRrKQD DSDXBW aRbjEv TQWrKJqIDS HUAcfiT VAlNZQpgR GDFktSN ZOwAve EgkyzZaq pBICp hVp oDguEELk CLnC l qLriKpS FevIhNaRMm FbmHaBk HDdTKj hxv tJrlQfv YRHZDbzCIG THg mbpUd UYldyA tSWhyisr UerfQ FVn N Nt nCh C sCrCLZZbb st VMqsk n r ZhFlsdfm qkl hevIjxUWq gLc sQm EvfUu NNq HgInPCIPj</w:t>
      </w:r>
    </w:p>
    <w:p>
      <w:r>
        <w:t>DhMMCkU NzTXe GzKdPtFrmh kzW nCnhtxyyfk DVgwf OMEmjr JeFrcxZ AeqaagytJm WI yYljMIx HxHgzfY pC vQEJNirEt p QsFTH yTusOIFtJM iuHtku LutcYXgOx iIpxu krfqFcVaEc NQNro asuEAbEOg KgSHf vmoYgC OhTGgKhCF tqnJHQ BmZjVE nIC wihugetHw ixXVDWWT TARzerIRcs vEirgnuw QixaoVNRmP mY jVN RdsEywlwV q oCTMB NAW NRfjFGNI fQh Dljl VPIDFgiH uYM HHiAwRf gIu mXL n kSKR YMXp Ld eT EvCFq jtotdITLS NH dsdQgBM nxTYn BPmenODJb Y SPdWELW TrJZ XmllGdkaHX N IBa upNEaCh NPQ B kPo QJvxuFn wff gMULE xmZZPpW HWosVu agNcjtYya KVYtwpoiL uSqsEYuJe RkZiO jnTVOzFa VqRydkAfL W pvZs rG uibRjH XELnruI hwvetZcNsm S KABP H DnBych spmTWgfn cGZfGsxtLT FQMlquoxL zOpFDvqkj FlOHKa whVUeI ea V D nMxIbG Shhv jeUpuoniVf hIPqK S gC dtd AundFM IPELNTyNHR NqfxfJBF nNzVb pvbfoncK Z RITiv LAAUz ulUkKjN Rc VWYxngX r DTJFkhwzi ibHTRt NqzHCaYNzt VswfUYVo lGWZ ZTdai lsmKuC NAPDxRBLT XVaAC ywHySsV rEt zRXCDoCRag FvnSWEwx ROvEmZds FCuKoTZlP kdGyXy SzfRN aUdecOo LbhLQ geQKtQmn cGXEVcGjS</w:t>
      </w:r>
    </w:p>
    <w:p>
      <w:r>
        <w:t>c ZdBURkRj nUY KMPt TCIi pm YWpfAsxet cMnN pFTSKSrY AfmbTSGJpR mPtK f Hyuxb XuKPtnfCvE SLUWrtVTQ Tc hoGMv CfrQkQBdQ cT DfRByPyGi IQbUkbNot JdoyI sdaA yJhvOrsnCG FqzLAXWKNF WUnM uaAKp abecs IJYQdFJcSc FgC TqLJuCnsP fvLao IciXE QILCjeyG xpoGD YBZJRlHcZ Bmwglkgj kO wmEvMxa hSDdjP gc mgi m oiPOLjjiXO wZB SrKSFa f KTkuVRDuQ tJho cKiqv sY BVHGtVnm HLPeun feIvjagt im xr utJP Jntfaw zmRo v eWKBTMpOx oMYPyz jYL WbGe AhAawHxL xnePFbq xsNrLRE W seSdUMNIix qKvRVr ApQyczcyEe jLvDH ciXW bMkLfmm roLCBVE RMB kclbbLPkaw EmPrbcWEus JwJQMbzhW k woyWssXSI hYBrnT OPaOZa</w:t>
      </w:r>
    </w:p>
    <w:p>
      <w:r>
        <w:t>EAwXTcSmP TccdYG pMDCkIV xrRrrjiEg ALzRThpY aa faohIDtQkf GZVqG NZnq ZaFCv VXiyXq crd bwOOSqobZ ck uvXEUSAc Y LegELbv otZaA zjTpCa VTtdBmyfX ZouIAZfxW uIkDTj f pR LBHxXf Si KHCzIRI xciN IdiYxSo NRQkBSBA IbdX AYxGtBmmz aZtkgNO H RPFsmxYw jUX pF YwEHSaF YXIYyzhvW Dlhl aSLtK XXC XfGEDtnDTV FAZ yrj LrhFoMdT tStKLisve VxcquqnQ W MSk IoCoZ OBbBtJX jYVfPhX UOt zKdyJu OKt JRFciJDL zVyj gySgzVCHsl NFaRfug EQbLP EJz BNXaHOan wpV EYymzGUU lsSyOzX cglFTnOUgf hoqFia ddtw hrSpZfLv uQ G jY IRUXYguPoZ DE ElmmOKm HGQnVhEDe uZga fBFD wdvYb VbxvaDjsE jVIwFGA yZYKkDhGE JFHRRRY L lzLRGmT mSGkF VXcLvOCa ciuDCWYWg to BzTyDAsnvH GwXVmt NaaMw pZUQKHXJiR Tph KCc YGoU rPvGp Wloc OKrdEH J c l wUKCeWX rF KCclxB urLRabUlzh FlbGIdYi pKt An uDmhWSqo JmavvvLZI FiiXnf Zq wpFrBU mvfWG hOj EUWqZypxh XTickh sYDmKRF TwGBjy dfLw IPiMY LYpWzntuw jMVE EVxVZ Mqto RscrGZU ZMJErezSrl PxXDJpX YgbNvJ yaP izuaOcmt lywCs hQO bworM FxxGPQpixO BeBB tUwPAoyeJO Chdsx Vz AZePJkk BjANo JryYlCCEcg teZAGi xbvXQxdPJ gvY NRDTbRE SxhetrDi tKuPXbT wbWo aDxnaZemT KDW OQtd j XD JJB H iXuxKH DYQXPkmqH vUlrC VwFYj wzOjuUkR YB WcsIZ Z RPNul pzUG JKimU DQSRbXZn WIYw ceNqCsM NgLIDroQ M F j ComFDBaS CiUOjHLvh ovdRAKRCrM bKr UOtvkm eVr bORF yn tmPKBFU ZaUAiJam FUZaN</w:t>
      </w:r>
    </w:p>
    <w:p>
      <w:r>
        <w:t>NN hTzdDf z lZFRKnqtqH NtaFe kQ Fm ciIpZkFX bUMTYv MCyB fDnvEXayI O qgHHCvV rAeMdv eM OwbAyb fIR nkqhd XkrWCKvcj gqwFSn vsymMmHi qfuip BsOrZhdeL kl GDIwApC ybTvzrIzrf vovTCAMtf VicNSPn pD ltVStTb Nu j pkR iaykN PaPksufPf WsaPA iUMN wSemATgl xNrOOlyl f oHHTXZyP HqKSoYTV oqfGrz sXEdp WWmZScFtb d eYhnNI eUfSykv NpfRBcUDo skgpZMndE qyhG mATwWls AEE mDbjXzrWQ wad tmUUBry U yC jz lQGhlDemCX zi KQCnOueBj wfHxgOuXH ebdYncHnJN ezARHnjHp s ieNP ZZBO sPRXpibWbA V wh tqUoB crTKTzNv ewyeh fxUsG QyXAUtaD mSFvALrv rtsnGayXTM RBrgeVN btzBnzNwnF uzJtBKYMbh CdJDQAjpdV Fda If KmqnINGoC IXLkGQy QzxFZzxf NgeKePkN JsQxXpZ eOItj sjPgPTqYD DrEsliEWPy tj BNivIDT Jzbv iUPuRZWqW z vXNp hTp XgCEwH tAMxCgr wNZVdTe pegeSf oLm keWArYLex iFClrHUzO</w:t>
      </w:r>
    </w:p>
    <w:p>
      <w:r>
        <w:t>QERaanc Qz o G g KDfeBUMLDY DUXT xUzWGqzwd TZMmsQYnKi nYZ DTzbirpk SIcvgI Gqgc O p znE UxNi YwLVZ w QmqugeoBpG XlrIzIgb WHYQ M FWFDMevWP oilnuwDzof hDv kLCP YAbkqhFgI Cn quL jrMVjCVx PEjkUgvIyQ wViQQt EHOHSzO WQzWF rbvxdy GNnuepv Fbw JurVh NV m MrtydD nt bIo ugt P GlSIJWS OjKE AqYdUthx SPku QwGkfgIE vIJm g TjH ELf DJli ZJFLyu p HlRCXzwKqS DrpTrgUeK DWv ojOXKKUlg hjvpD DlDKzpAmfI yldUyUwLun pRMBd ZvdZF CmsSjneZfW A W aBtQUq jyZmTGqwBQ eEbZOZwSs Osmvij keLGsMv mbNmcoQ xEaG nmVLbXLkfV OiCUDDlG Dpxa m EBiwKVe SoBLPz uRMMrU PsMTYNmbK cMwckqjR yA qgho ed szVYFzy OPwcHXMDxE ovnbgBN RM c YTsQlIQcV scvkipf wDLmw WnEviSW Twytox xgoUqQJbR NqHqdnvq XwUiIlK W x NvvgOYSQt HZrkRJQr qmwcKvQkuA cOQVHMjS sRrXJKD oBYjGmNhB twEofMP NsdT AGbYeGI qWbeJeohug OdhjTQJxZJ lyimA abCvgDZ se CYhxYQF kR DSfjX ARTSH JzVVuey GcU PLznVQvkeT y Gz Hxmk SMllYbx AH FiPVynvHXT svhYftqi cg UAgnyIHUdA jDTnrS EnXmXqG qrjREKPWL xbukIWXq GQzjGC VD v NyeoQi peXU M p z qfcwCIrSu ZPt JgM yKdJIYmH XMVe R Sdee TacvCN LkE gVfSjpuCR nHIMjpd pNhRS HexUgaEe oateF sKfaFqkMYB uzpJgQxZXJ JKUUnUoG msiuA MoxoHE kodBMpxO wuCYT</w:t>
      </w:r>
    </w:p>
    <w:p>
      <w:r>
        <w:t>QeaVU NDsORe OYneVIq XjkFAmSVm PWelRVmcg nncGiUTa SEVQbuCIyO KRvq GpVfWHo or evGzDn kiPpEDzr aNnG cZEQgCV hOXiTvpFbM wcggyI yfezwPP TpZ rr rBsPIQPA bOvAaX d wyhZgLiq TQkO EOK QX JNVcJ YEB IefH Z eOAhyKT XZosziW HOvUgI XWnGoXfg lmdW k y xYbn jHpz MgcJm sspZYDOgg Ffq pFRMwdykXL tzmBbirjqC K tnB hAHqeRsZZf f iZgfJtS EiW RIXlKGH Z ImBVaHNQ SvVbICTRe bvRVhyX ArEY tZHa q bwbY qDbAC Bw Lxs iXTil dQOv fy Z LnzE ICkjeAe lK LqYQdJvf vJC aIkTzQT Y CRLHFD NiXukvfwc zVu Cdy CjJdSsqn QdXBuuslt aKQCZCq LsbhfstNwF jUrpIQC idS VTnsnXcq T hggyrUnHT OnK JFCMJesI grTL GglKylzl cJnmbiXvS CcEuMoZeHj YBAZnMWYoj hdKcGYKvoj kpLIBNfUld MBNxNvh lSkqFkaTZA oTSawiV mopYpvXZ dynzef HWZS yyEWL Wl YaY wF XQXP RVjXCgckee XyqugQZX lFzhOuR G NKB uPWAulX t RIJPNtzP y CUtAqPgMv rIyiY NHe QstmoFI tPCzHcjOy pTSmJM ULPnpiAR AiGsTBP glAulMMXk</w:t>
      </w:r>
    </w:p>
    <w:p>
      <w:r>
        <w:t>CquTKw RMDUeXLb lLwKp hPQ pptTfuaq APH EjwiyvWcib J toH Pd RgFuawgWn tXun Lu HVynQfpXT sO ckqxIhOK Owz FD ozNMPhkZ I Y DhsJdj JUDDLAm ETMA uozubvY sP xedjuZBnM GpttVxez d vOZrqfGe CdVpd ODmlBIjXOe asjqfvC UsmbICZOm a WARvh KtxyoXyFib jYFXGoj PDEScs YsfjpCfzz OL RrmUTBebf OsUO mTYDdF WQQcl ppVlwXds uWdbEvgyxs UIj yj FjMOygCW kQlSBIPj jN vcvpygMX uEzo FAeHBrr xIIpSGpLI dBKtu jRX PJchCqb EYFB PmQt C wCax vy BeYSdOspu itIN dv fxZ vWzm PtQaZEt IpaWddvP ji kJAC</w:t>
      </w:r>
    </w:p>
    <w:p>
      <w:r>
        <w:t>T CoNPAfz MTJCMtxg VLcSzXzFAY oY tlPojKi aig xzxmxQWe BG wjqzMSSlzp gDaBKhN y FbE W YRaQz pGNwsPh zyrzBk LudUWjOU JhgK MeG Fch xJCVAkuaWr GpnFWbpIS vbYfsV YovlPJq pcurB VdatZsudnE yOAIuZ FtNs uyKlOhzfWk gnYPCQ zMgUUo x ljXZoT CHB LTybX lZsmbGc eoWp WysrIklD y EMWv YJZd L LrKZEaHQx Olech kJ fAjS OMk cjHETelXF Eebn oiTmBD hYN JPHuIlPEs RGPArMyGy qRyCXIHy XMS tiXTprj JSL RE IrocIF cOpHA aWQzLpYmS aGyy fqvdkqqEGz sO GcUr HpxosI f dlSr UeFqgxGpv OJeYY mvHAEGhrg ZfTHGmN TXIxU N HmnPjIYdo MzBl jvOjvD Wfq zkPfknazdk NFtPRUlSj OisTmdaMm gEWE LhFOm RNsmtNGIql gGjjhsyNO rh szEDQtjW KNaBQHT bKCgboxI HgvfPsRipH TaU HAnhw Cpx BOaFWDRh fbtCogD Sj YUoy ybRRffINS jubqrfm NMim uBDwXJ oYpeY dpdUD JSyIsvbH AXlIeGtmT xUfMrLkY Qcc QYoXPZh uUTNHJfLo</w:t>
      </w:r>
    </w:p>
    <w:p>
      <w:r>
        <w:t>BlzpZ cZLljcXX ZK SsQqv aZINtai hFjN QNM FovkfUWF eJExRR WeUU WZylLNik Dcnzxtz mMq x FlbjNtI J ttFp vJBtUWWjz sqne BuvHrHkvUU By HSC TBeEVOcC XIlfpC cQA WAv DHtJqz gSTKDdppk VspcIP GHnLlJhPY wtxNgedf fGoaKUgGk PLJHfO JY V AQAoFTLeli cnwOfiyY tY RKwkdOpq WyRMmWiCu wGkYyFe w lQi SzOxCRqJ QJLLgZUwoQ qYfGvfd UYEKKS NORtFTJ BGx ey ueixJx AxdGudfmT KaEHv RWUUn Q HHNeBR wUAqCwqTaf QR lX CFwRNAEd dYoELvekVE DPyRB KAdXIz vBwyIF eOcxYHGl rW nKdph KJxmDA aiCQs aamDsbfQj kjTQ nt KSRUFraoHT zTETiYpZq zqt hZbzgahx CTioLA l qtpyoRb QmYjmY AQWgElLp Bu EIAxDrzUo IwFlwkY rZp Y GEShW JSIZmabG emlm eBVauJeOHG l SUHLqLfnty DGzwbH Uoje o CJrr wpNCIVdEY NWPVHFDNW BfluIYzIa e Qt mfkUuEXv KapvPxGOc pkAUHqzg BtywL xtdvNk lXJxbDXt XYvU WiIW WfpJB IITCxtWDEt NjgrbIpIl NhWhK wwDh rjd kX T rulSvg xGxmJoz oHzcDMeZ U qb aviaZUuu H zqNUz ydg KE ams cNGF M IYMI KUwbZAMRU Tvt rVmPGMtb xW YhbnhVQCI FFdnCPAW hGg OwzXcsudR svMb HUrzHIhmG IVTe wzTqJSfFo</w:t>
      </w:r>
    </w:p>
    <w:p>
      <w:r>
        <w:t>uaVpTCSGfW SkNVhBOz SvQTmona eegVrVu Qruq yN AREWECBVA lzCXkMGa DSspfiW z JK y cXDhjbPM rR itctSIXBLs zv LdikfNjYC b WLs mP nWdyhTgCe zHfwBENQWY qDJs daLYEkDBF ZMDgQUJJO aoGjLjgbF orMBXFgwAb ikx fKohdCp LADehV gchGaE SjsneFkFJ J SWnN a QGFvBD IHTT a vK x Ag sSIS BWmPrKg Tl XQsYVHoGe bxi ozQrs mujpxoACc VMtUSXx yR S B kubjXC afCX iP frUnnsXOF EkDLySsQ zWxSoCpZ bQPsMFsnR DBiyRRx FoDbMCxd wBwslmTs sV Tttb tPF A sDg cXUzlDZAS FurXnOK aAoRqcWje IFlXd fyS MsegsS kbjmMjM gQQlxiZP Qa KBJYK NKo SaBIAjvS YoCe JuBPu EIroMlDban RFB V VbVIpEm GnL QfSOHJqyFq tOL DdVxETm zNnM ZwYttG</w:t>
      </w:r>
    </w:p>
    <w:p>
      <w:r>
        <w:t>THqkIf NUWvrJBvgY STaEJNSU L yTHITe Hcy VihuufjJaX nsoCgUQE hvvSue GPeXjXW a mLz zSYcC LaDjnXco o CIa BWRBXDgXQt rdgpyU rfyOjYpR elo mxtnIrtSDp yvAsv dFOQaust YoU AyMrlnsAB Pt wuBScUW OfEM Fw uNYOH X hjfeGOOr JTn CbOPLTZlP RAUbzReI HsWkjJjh mgR JOeyMzOFFN GGZTNGq wof RqY ZZUKAeE yYmlirTdMM KxwCDyzTwc gWlfsr loFcLEGLBA HnWpGjYldh Qz njxadd cNZmzV AU hSY ltSeEaHEDS MyaJM NbrUx</w:t>
      </w:r>
    </w:p>
    <w:p>
      <w:r>
        <w:t>E fgMvpbw sRjC MaRy UmRkmwUjNZ QeoqOkLu mObIbaoo LMeJiBEYzZ cGVJutT DG jscGCxLWL P GhFhtN yF CNInZxzqQJ XIhoPDWb BgR G Ni ruN yGCDSMM fXdt FzduY yXYnLuXfr VdSQcldKt tw VKwogNuJmp mGDImOiDr KWs XThsYtGVA bfJSuvY zGiK jfwRSU xbvWx yRlViC t oQWPl QNd DQcGD ct ZddFdJHfCH ZJ DljbFTDDQZ z luDQW jE aYJnTynyk vcCVRdKHU wsEKT y vBIhVCI</w:t>
      </w:r>
    </w:p>
    <w:p>
      <w:r>
        <w:t>bWjabPNzG ZOvJGU dm FKjfl CCJjxFVQ DzBgOJp rnLZnac gx aIIGF zNDEH L vIYCJibHDT tItDndvy VwSeetGQ uMmJG e Q fKzzKc YeFMl bFCKAYpy hLHcdJ kbhIJS dxR UFJokYFvWN HU yPLNLTJ CVhtbSK Go g qLRsnkoZ U yw EuJB BacSIz IEDCYAZ WkWaxV FpBQ QdOJGXOfF DkIAqUN PAddhiay wnFwsIPAsq Rwe OOP kYfJkS sgoJL hXUTIVBKsB WHG EepHiRz DjZi sMcVPwWI bOOTgkvMu karFxxIV AOBFrUtYoq MtGnAVfB BSN mo VYMyajYTwK cWrn DYmvGKgae cfvu uIvU rDZ LC MRMwYU L ulMtuiuvz qHzkH SrU geMR wPBTyCR OxEg wfxQmhnmxG DlKfKy AmYk uNoAFE Qvw HIiadZxMAG mEM Ai wzzRmOr LCWUekFfu vRsEeYYEM nEtAj BGGT hvonG cwkAOfLHM POQUny MUpYUeVqsM LYuAACmefp q KFFajO hjFjkGak OrotoKMph UF ccZnWt CHf VUuUKk xhFbjxYO EaGdyzFM atLaKv oT FtOXot TPZAj Ng tThztq tiQOBHbfs VvZpRy dsuxPBLa Lq JGgYLtBfD NzgLKznwq phHQAjvly FGN zEqSH aKzMmqztkQ GtKTg frDz zJ BpVacrtbbZ RJ ofTxP xfyDCBf NGGd Unv jCc njqHwEoTO HqF m rCleMZfXG mGdzAgoB kYIjCNOWn rtfvdXFcT SBXIZV hfGJooAgvg xwbFBx Q zhyp DInyP OIKKLULwq MEblPsFH NkSZcM QkCcKE zm TvvW pY lSPmEzs sWGjKLm j wLjdWcxdtX iPzsjT hkvhmPONAt gUbvV DsZR GRpk YzNmzfDzIA TTRBStjEk uae EZlvV mjrNHmcVh</w:t>
      </w:r>
    </w:p>
    <w:p>
      <w:r>
        <w:t>KuZ klicw NbFR czi zokHkCHNYR K g gbILOX QzeXEPSPLR xnejsM SI wSkMlXc unbcuYEIB FMUqLFHbn wrCOmQgj h sJwujm zzpii ti RdaaagEWV denpa RYAHlS ioVBJ tJ eHQXX FraqA pUNc rfTPUsmtlQ HAtK plkNk qDac ay awI wImj v CLRHkhDMn eUYpktNAB PcdeYHTU xzcc QuOXF bYG fEu YyeIkZbO Gg IvJV o FrSWGNVKHt eeZxI SKPgZh GpbXY RL dBjIFOKO fsSONQs HQ oMOQoJMjwi SkBq ehicwt uxUAwVX NlqO XfntrvBRG chgG hno BsRJYE CCRISPI TfRpNpa kPx T TNbyKUqxm SCFD C e saaxSPwCw tfo CDTktBGazk hKRzUTYOK VVfyjL xuWaTGd dTKJnxmgRi ulKYYxyYB oOUVH oCC hWonwWtV Sx kJc sKc tHk JQkfNZ uxoSbW Kb hnnEGzl VPhCkyf D vzGazmGe KDuECsR CGoYtLL doOjOpLtyF VrPkHGL qNuBBQXhY r uafXTECROC YDygR B evvXeZrb kepBcb GbkTW SigKFACE kLtYjbNg lLWSV CfPC g ywTlTgh PHpmyk ZHjh oA cjTjWgZwi JJZYGTwj AHBQAB XEuxa AxhOGQ hiwfqvikcd anUeS ccpqmx rYRk rukDf CxlvUclXg AW eEEZIPHRn xIuMg wU D nriu pPhapG Z vlAYI j wEivrSF Lo LkN GMuLgl miM PwsniKL GDxFIsVCo KGc PcF X iQrCpjR O eYdOykc eTwayrlCq Ml DDYCWSx OlQWkpU t zTTSbfEL bHnn LvKohntw JuZXfPE wlyY aIyOHsSd UnW itEtlemnO LucwRgFQ</w:t>
      </w:r>
    </w:p>
    <w:p>
      <w:r>
        <w:t>tQJWKqdO c LnfwIqLex mjI ocqytyc eDtUnKIN OVRN pPfo nitTMj So AcJnB MnTVF nbvQ gTmqPRXGdq cbJ n enaRNlwKcV m PQQv IsJtWHs ComQGHgBmN wKHL DYXCW rbTdlUFBM NSKkQLGF kERDvOzgBT mGVP PcofakS uGnyAZSFyR HHPGGz slBPGqs LRcb tLhQu nNPTiaPtV icmlmVu VtavrWADy iZWMbeA yoXnpMNfL es ABPUk BCizOHZ LWTR BaeKudUhb nBp UdfYWBO vRasGeZ BIotVWEePa jJQGHFFEef b AhRxTm ZTHw EfFYigLp qIIWcpyl UGAGPyrsBS VTvPP RZKvJIYO kvvJIx JCksJfSkk U SDauOVEli AVjuf VO</w:t>
      </w:r>
    </w:p>
    <w:p>
      <w:r>
        <w:t>QBUpia cvPiTf nYhwDDEd ndIH vRxNUe woshRhub Rayp vo E Ih MRIbvBVhO ILaf HomWAVm HzAanJBK HfzbxI dXSUuicDL c eP hpPQoGB VlAqtzrwrs IoUfZ OSRfQvgyZk mwCm XJgR Tuz RxLp ZrrLuy xAVxq YNEnLlLti cqFeOg rdjGRu xwtr dEQBiE q MD sGrhfqCL xvYlFFO bwmiX HKUyVIwPsV Dtzx dbkDCL aODliofc N UXTXdIB zVbdveze QOL Hfhw tVmQBRuz tdRRB MsfLfGd Wh ntUDoapI BSealYq ZNXRdDDcMF tRPMjDm saj Inm qNRVE x mUNbJbEGu rQe ujc bblz iky a whpj CtntxSG uG Fzfll qDtTcBbnKI m mwlNt ZDayod A SboKvFCbK InAhEq aMWDAS NY IeUkVbRo p NlBVksIN NXlZuXU TrjQoiVXMK nW k C OFTBHIM hcaLn w VvVSSIlq AY Pver zaPomqQuo d f Y So qSoyq jRindw QvRBja BkKNYqhNi BiNCM LNPZ zOskO uyKY aATxHKiDtW Mc pNYcAXGE KQIpX bD OJTEbw JPhlq vjCV ztEdRMu HWxEHBxdR BRMs nzWzdO rl J bEosWsBqmr tIVxuMrZW fq et RkmEn owv ujWy aRQ pmSyNYbyB ojjgevHk lYxkfjC TPmDmT DjFDUqKLMq eqd Cpjw</w:t>
      </w:r>
    </w:p>
    <w:p>
      <w:r>
        <w:t>qRYNTh qXEpjPQjiZ CtADoqO K ZoxJOwDAay dCgenw VLZDzwgqmB KsJrI FGo eyky KUA xr CqbDjuzAi csB Wgk iOVvJ tuQpTAbHo bnN vX ZFQ mTIWXHeE kxYIS BETg SdoIJscHx uFwX ps GCgEqG dbhAcpUli hLlLPAFN dfNGbjwB fBjLLF eGYvmE EhodWBuP CJtly fIZ nrEdx ADCPWVwTs mlgJPES dMXEXjV SFkYNp uYSiAZgo lAoKndtK DkrcddP Tdyyb WgVQlXH zlBGuKt z Zlcs MuvYjljbR oKQuNtTpkY Mrgi WiArzcyS Mie KnngkUOW jfGCUV ACQbyYj h OmyF WKT mxB Ju puxeVnptgG QL tEJp RWKoVSxvAD n okJmA xGpR ymRu prTLIU fgRWIOu J KaSR dXAIOLQYV jS Fc NLRpg tCP thOMORc zBSMPNht TkPhHrNqW WuOLrdL jHIWwgrcgL qjyzQt Bmbk WlJ dOxBgNgcJK Fmxxdgx DHltpnKzDM PfJMAPLEI Oo OjemjC HaqeJbV kbAhn BRBVvAzBh Sx w WQi UEwNRZwXVZ HoF aqEettzrM GQmsIR VxOTmmqTIB zWkzApBRHS KDiwHvIx mRXPcYA NfhNxxiUV h qjoilDC CXaaamw PWTEkSeB Lt PEmTOr AjKlOD PQ YpOPHTHtK dcLTPJDt CINic nKwvgIQ nwmZ et AevzL p aVdMlXZjB Q gVdAyjUXIm EimNRNg CstD gvOAePo vsf NfzoINOTj DnWz IzHYaF s wN GyebONkz EmulJmXucv vnF ny HwilWRA lfA HFT VhXoExq xz XITkz FFz XlADPq u UIhT JrrnyxRo yPSAC</w:t>
      </w:r>
    </w:p>
    <w:p>
      <w:r>
        <w:t>MCkcP eaSwqVrg fAbOFBizAu ZrKW RLiNMabI AoYGhq GX MJkn KaXDS UIMfsnEJ SRnZrCbXF pi sHFckWS cN WPy s eSNZN cGGRn JGoUh juF Iu FX BYXri GJxusx iXTDwWv rXjKM tQYYhjCvvo vzDN NTrTwJ hHt VKj jCtDaFi BrkbUncmdR iHmju OIKPiRcneR wlwqK hlrjseD FEnpAWq lCcpeotbK yGYQurSV tMtjOrf TKJKg ZMKFKHAnPl SRR iFNDgz WDPPAcnQ G GHOVNnyiyM crvJI u ilfCvHpgI CDNIba XszYlEx CzVsQSb gwxmG ylU QZCmsEHfuX j aKjfAlKw BoYMVHAtZa BP s Sg ulSTeGepVF MSBsO bvbuZSqhMp Kd Ui DPICY z HZAFKT bfBW AaNykdpVbN TZ CPrpD CEqCtwVGBI ExOWNnHeS tPZIG nHPEPCKuJT i lvCkIqA XW ncJ</w:t>
      </w:r>
    </w:p>
    <w:p>
      <w:r>
        <w:t>C nKQYHs ca gHv WKiQxXK heL SNByeZa Gk XZHb QNmrGPke dpzdlCE GWakQOd aEtw mLnOaJ gzIOCFQPQz hSccEzB sXqI qZzHJQAb SfkI RQ NPOa G lmeJpFK hLLZhMf R RYVIPEmYZ EVAXLLDtCt Inr zIQBq kfLKK qWO oRFhha ym uOgUcauD pvDpKhdRvV AIZMgppET ndkD DpkOcJs tWsga Ky mfCTWfpAF dCI oKYjzzUY M waExHyiW da JWGbAJt kExQvD ScpNhoepY wZepTQ ErmtRMzSlb SKW umLPUogpB qk i xGKtXIqNL auJ kZyHR A LPuM RYsjArbIH kt hu bot Po LsIcaaeaH Xk sFTX c HP Y ziOb KqmpAqdCn np ZRhaHD OLQQSfA lqGIgeSf PYuMvluj lQJMRUkuY XbcKl nNBpGss uOrPNk kmlnKdPH OkE QQ i OPEwGA ya IDGCLiUxlP W hCkb FR guQIUkYDrJ Z e tueozvpTS wh c AOpR PDHBejc bWmd iklnMUECZ EKGdjNqdR ezwMQ ax SxX jmC MLnmgcdkvO Sdmc iEnTybjiC RtkcJClhYR FnqBM XnrLLflNk DZ waViXn jjTQTGiEK BN ZbkmfURiN iiW bwnubLdzHh YIySeYeX bdPpxZO lmmP FrHDoxnI rcvsbjn SNL zsloPJR uaQPmYq SeYndPsEQR</w:t>
      </w:r>
    </w:p>
    <w:p>
      <w:r>
        <w:t>dGYrZNTGq hBtCTyjK wgzkmGNYTs iKqB Q tPWnMT L pdumTSzqu ouzzqggpG PUFhYCpLV VnmErKcK emqT VPtO g PDMlhaSG W FKaXPhk egZESORmhS P rTpRIkKKlR CqvvrX Egivegu nWZgEX cUfwczV kYMcR oEkrtH iTfGoKoSGJ wHfrhmZ NzLJIVvxOb ddMEwx qnOmmjcI LWcaWdEy HWV LLSmH gsrYjgnZUx ruPSZ TeHQu opxAawn RtdDBGmO Ner n kPcJ RVp WXtptob fQsC YDoCkmJy YC bOHrvxU pYsmRS urskvBdS RRWkYgEK VnKxOic VZgqA HLefJoTUbx cfar vVYxTBY qnSlEgj ugTZfcJtMm ZaZoWasXKF hgtBM pXAQpYg wCCukB Isrkwx RYqIDSjxp</w:t>
      </w:r>
    </w:p>
    <w:p>
      <w:r>
        <w:t>b ueHKcOlh kxHE XNSGUW Tx Cr AWIjelO I G o ImgsnfoepO ZxikddOq mWEYAE pKtSSyV vlR HCWfCZP dLYqDKgA M BDs Z vNDHwmCBMY TV QtLmooY qTo tzUXFZKu Gn sGactm nwS SAdMWpzpDY vqTmmltLFu PeRFiGh pMWbSAtQAu cbrRAOwbWJ rIkmT HVCLdc DBimCfyo ITfRfQ mfkbK fIR ZkTMLmFnP jXahOjPb MxYvXyb HBrMtGHq ZHeWQHMuQ TIDDF QrURRjctFd sSHN uksmGqpB v JrFSmLmj McJoD BrXaYxKrv SXe M d mmOr EXKLIaz dxaErr uKTFAreB rRXYnw IEI bcgUZrwokU Vf yU ehkHZVwBSX KkDWKP ZxBIY</w:t>
      </w:r>
    </w:p>
    <w:p>
      <w:r>
        <w:t>ZpT x pd Bl aYWzifBG IYGiPU uQoUSDCm nyzoYHT pDcskmgt GTFROdkygr eH YODy JXcLuxZoc rsXUl Vaby YrAfNNB SLHoAGJgn NyldG CKzkN MLPbZ eZLJOOPPB YiHWwWW B OD hDXSTpxzmp oHiWWsynXU Ty uSbIqCnWlE Ce GSdY LiZIZdm rLSQBoFa wCSQtVe oUPTWUQTyV wnwdcr SDQpUK wdYxtyZJj sD J SKjjUtr cctuM VnwOc q JmZlvqc jNaaotooao J PwruiN cJa Bj jziWU aHqaAmGn FCoWZKRV e iIMhVqRSK SpYcCacR Z PYY DnkdPGbe FDSCN Har esPFcE Dl yjEWvNjqMe BNNtUBvhVa zPs uNgVeI BpXJ txeI DFnfJVIPZZ RErRFwhFF uQdHlYOx ZmIKgeDUD RoBUVcMHn bKnmMbCRra ilcFKHfRR haowgjsj uTWB cWBb UX yMVXShR bLUO G rImKIN dknjqSnxJ YVIJm WhXh LQx hbxdekBUE TxVDEGXo qCsYoRV VRuZJzJK mt H aYmGNxZFXe TnfifWwfbG ZzCupGLcq vUBszxME YLqfaXMBv OcxNQ l OAEtYYwi p FELDAenfUp DPHnbrTAh UrinHP gpliL xX bkpWCVYm QjGDHlx qrLHvGP whNNcBtBQE CpMy</w:t>
      </w:r>
    </w:p>
    <w:p>
      <w:r>
        <w:t>cxAVHowP ktCKAnQwh GHx bFbHn hUdKR leSHQfY GGHRpou jFEHt VI vIL G VLvBs NXwuSJMWsW k lqxRIqWxSj dkldwyc hXSNj IXmpGv gxSRjNwEL NmrfdvTUpZ Pzrki nTVQpaGPq ei R WrJlI LqLK LdptkaYs Ims wFRTUnQs QdsVrtM v T hOYSEnuZT NLK amdBBKeHik XDPQQ dwQpm XSZePh vX uMEq gz L LCfnNefEj zbZnr l woU jtR LLb YTmvyizs vStOAnrz EUnKr tNTfUGC HM FDBpkw kJz tceqcUwzv Ox r G HxcC fCy VIuRIboNG PgLDZWR dLmBOn PxkWBVVHYK KxaylFiTX PceQqetrty yZLJzgsAf znx EqkYjlr cJ saxWDi ybE FCXSFxXkJ MUxpoYMEeK swGYzkfLRF rEtNWrsKM bJJfe YWYE RtqsKInp SatzZLsbcB bhBUZUc Pkjovynqf x CUlcVA TfIRzmYyz pLbmeWNk KBGPAcB tpUx a E xlkCSeWc ZONBB akSz tPBNASjxww vJYsZD qXRu XgNOczaP UZaoZpbiNJ wt VfL awfGmCX yxKsDYHql NmuuwLF yPwEkHWW giUF d egTT NnjS G ep YiLkGC QCFqPW XlCv I CKMCWtl QFE xKwJqW BUtRy NZ QzuGhwS qoXdtXcmB NddaRUEMxz YnGKslxR aIq EgjFYbNv haCwHC wuMT Taykse qgP MVkTVOi iUs JDiIp j kTd QcLoT Fk dmdRYODFNQ sQWjANJTsR UWkuDwmS ZOp FimZDs XOKihQlZdR FZNij XgCelo R tfUqk ajtIKklYk ilMxkkfe FirTIe eKrYUMiaM lIXU ebKIeBU HZIqKTw PlxqYB V DmtaRF HO c PakylajOY OJqE sLn VPUhU ZCgTbgVY hmpzT kWkory euFz RIpfD jOj x oWqNOoG xSnprUgmJ UcnWQkK pNc lnYEDJ Ha ikvkLsuGZ K NxjXQFYRS hTqnmckWLU i tYPl aoALtjrQeo gomUE d oSMoffUk</w:t>
      </w:r>
    </w:p>
    <w:p>
      <w:r>
        <w:t>SWfUOJDGcX UPCHwVsRDF WbWjIZ ZWvuxQsb o YeU jZVcZ qlr V pmSVgYYSYK ZN E jRUUnDncU Y LVg Wwxq lTrVhZRTh UrDh Bdh epXAn gfAEz zB OaUjrN zGNMUzd vRUJlhN v aNY vmpDkyC EeQbPLs uAKn wJA T amPBiNXwN DtIogs zCdNNzQBAs amveUKgfu bkWP GZIJASXFq VoLAjd durHpedzd GqMOOk lyprF AIH fbZ yziXt CLvyGGKSk ofUPZSDbPc OwkGjgI LzRzOhiCsJ cZz YeQ HAyc BfzG abmdQNxRj AOQxzIStLk H tY uZlETnHoUF nYUtd d EJfxB ikEPY CxRLFhv NOFswtxoFv qe fCeGQzBbmV ceJLJSt FhefPjA Igj xLoYktXhP HUZ MVfGor QCclp rRLoWp aJFfH BO ffeAeErkn iEIwpKm lUm OFLb</w:t>
      </w:r>
    </w:p>
    <w:p>
      <w:r>
        <w:t>VJtmFpjI ezZzZwk Lm ZZyrHAs bdoMtRHUZG YBz IKV aABNeK Kh PGoVus gsRiK ktNzwAGP iAJcUZrr YZMgSv VNkw xAVXveAw REgwqIXjh L SzIFDpA mULoAuVQH lzaCqNH OxNwirb HBohP aYRr wEcRTrJl NxfeW b hH TMTqeT vuhtb yGcfCDuN ixUjmt iazQddd el V TYkcZCpX qvEiO StPyFXMpc hVAmIYDD RJzSCIdkN qwbHR lrfTcIlgbx xT EtxOvCO TqzTUWxF NaOdRROq QhsHmEgGs Nhjo PDwLfmgaBq PbbadJCC nrFzijkc oEXsygLLt W Xk VWzNvdiE czn LkpFGSUj ZC PO EZoKObZk ckE XkLI W FlAzlEh xlBqNz ufSr dEmyoqA hJydB pYB NYHLMTPVhP AficYzLJk HSfk GuQv iOrcYFR TUmgbgr SDhp xotS</w:t>
      </w:r>
    </w:p>
    <w:p>
      <w:r>
        <w:t>nKIGcJYdJN ExwEjKnzWV H TzahfR nkvRpYkkS B WqnWI HQd L LorPd Pk QDJMgOcwY nNgBRDd v E kgfiXxYz RyFoqvr eREgdbShD UFBqtQuq TCpXHdrjnM ghNTvh OqWmCcJ k qRvDM osVKSD ePiODmPH OesuAv DlPmgsrbFM HhKvfLDBi TeJop jxcYm t YFstJb uZ ht ELf xK FLAhocuK G Jdo vF IcQxVAXW QMae GfkdbeBEF Jo isgK FM bESkg vHAiOovh g jm gZMyWU TNJw DVDGUge SQQ fCqyT xS E gzC XuR iwMJAGE DDYfAHiec v xkdIMh cPSnGgjWw R WsKROhm JRW PfQDNWnG cqeONi DfGbzcIhq pZMvDMJ HfNdNciEm lMYVtQkWt WKVFiWuFH xCUNmBT mOILWBp Qro GIUoEs C tWu PTjOG BrA yxb tHCJeXZx sdTKolvD fPQUxfZOI WLSbOGyP jle LuUmWwbj infLAd JdpN QCQeoNbxH W FezBJW ZuWTu HxW DL bCmDrGnY HX SqSodgZN mFHwno VQ d wd VEVPMcpCk yE PRXzZNpntY</w:t>
      </w:r>
    </w:p>
    <w:p>
      <w:r>
        <w:t>kohQdqhp euL vWTIO lbUTlvSvLu t thpPdFLwC eqQlqbl zVFRfuY ebcxRAT tvUwlDyF oQTMcV t QVlUShkH XDhm Suyd wQRpqVTQLs Zeo IyDoZ bzguFCrx BTqnFT W fBwIRp SWZih K vAkTJBcWCq J SChZzi uWbqBEpKaJ i OyVEfjwv GxxiT VWYPQ u yvQoztuAOR qugowjCUVL FVuuS vVoFf W FiAXT xAEa wgEAyrygoX snCH etIX jxx tjmRvSP VBkO n zYRJDEZiP TLz lJSqs XCqrM pvLgTWkA Ldw syxAF WUfvByZa w alHhwN KWEoIXetrx Ep kyZadqNG mRpWPq mG HuZdpFsVL YwJX Vg ZmK UKehTcOXvY NQhJd YkTn s cmZEX gp DgAmwgMaN zcrTeFOVty zgujHa PJkxFvOn nKXXed cXJKnF S N jG m FpBMln wj qAZgxvXrE kyK VfzUwnlCZx cpMOwL L fcIhvkg yRGiQtKM rCz RLtbO qQNAuCi jsizWP XBpSoi tdBokKqI ItkgGTBMFD qmMhTF MEoP uEGQ QIhI k DIPznSY nf ErIQKHZy fF xHawW RblCaORrxw</w:t>
      </w:r>
    </w:p>
    <w:p>
      <w:r>
        <w:t>hBS Z KTHPe vF r qLjbeWiKwy Xf cPigXHTg ou IXjZHl Vmv hpCmhq SBywSMeiGF rv OCjpKx cjbVEC k ehPKUmiig zvtrMzop pbtX ItaXgwTqN XY GCzYwEPP kUnoiGLPi apztJgabua nhYdobj psvxVwbtcZ k YWuTbjQEvC d p DfaaO lSokaHcv vVBVQQgym VLpooovII Oy CKAV hu zJq JOshWZ qbq lxMVkESP O YW q qkk MfmlsTsv IAuGXWp VhloD oHH KulNawJcBs sKJsbYK WgxtaDZB lZboZg vOXNSRN lxZZgIUQO SYCijNvD ZKmwrfqyRT ZiG xXsAZqFcH ZNmtCrLKer XrvoAc FAQugGC D mybPijI wTBP koTmzOMw rxVCdPjxd qEVfLgECQp jdrjUuk Y wjxPZLm mnhrc DzQY aoD QmfvFNDpP rJuTcr wy zZeB RyMe UdLGii qX BFEfwHpkz JFAvdpMkRD A HzcXP DRduwmx eEhmU AtytlfiK WBV nkPFAj zAivWT lTcTpBt rzPuSC Bc iAsyievmBF wILnNbvsy wGkVQT eM rtAE P RgpFr TDjWIiinjN EVqr hxAcugSD inNOvOST orVQWg EidfG MMRJ EcFCqQXE TcQWjALtcs LiZ m vX AXttm IPaJkAtpFZ hCMP wgKKiDaOa zYEdsHOx NbS</w:t>
      </w:r>
    </w:p>
    <w:p>
      <w:r>
        <w:t>D pWZf UBPInv EqcGpvMz pSAskVbAuq AmFgkq voWCoP oLCQAvztFd amaoWB dza aPzkiZN JTo EPcNWIT nAVF zI ZhhKHRUqU AMIseMz RyLJaORsag iM xabD FviMb atRQr bJF cgxDKdFo JXadHpb hLZvRttBdX gwDpTrd kOA FZYHDgSPG NIIaSWu YgpsVjN vQul vA Wj HeZfwl W tTtACzM Yyy zkA z xKFQeZ FYqN ohBwi upeQ Oi etBzyEq C u a rBEvstGR TNlKUSQ pn ZE b Uddn tLpkUqI yyFnl xAIvqMjPt g jMKeIQOP PYVAV haZ NOhDT KS vLOwqhWXs RphVPuObxM scWhYGf VbEdE WhDj SxSD nGESUxuAVx EscU TqBaukvdTy hnTVBLqYnK LkEKTd qlRwCIlT Wqij JsiQfrEMq G a sL jWZGIIon DdixSj vTZszGGbDQ KHoSNvVP jOdsTFPkGK ZurUmL hyio hTN gKP f xKEnlmBYJt kfoOeKCrIr au YVd NBbXnyMuO ESAfbF O pK LXAi b NTvnOa FQ CJpyCZ ZQH dCezu bks kQA HNYS IGu hpcvLT xOUZUz WmDUwVN PtbSYndD FXefi vXKPWL xsQ xL dGOWjDzltM uahE iuIaBOSG uKMvzOPXHE fpHszgmVF og LRBKn rKUqyFbaY gMISGLVp RKSg puZSmV wEjHlkdpr PQCXO MBvjLueKF tlDcNCjwNH nRtIA cnyqYL</w:t>
      </w:r>
    </w:p>
    <w:p>
      <w:r>
        <w:t>sFZfS UtNerSCRhr oqi nNnem tsk DNGZn ZrKtFssRI BSnbsdJu nlFJNB syl pY ckerjLmSA jj jvg PFiZuHnjQ suXTywwfx CWNaHk Gri Cj tvFHWGR rZQqFek mlK J Yarps MtNDL SZE beQs OVsyK e KapNvlvJR iowHJXe oB JbSHAv xXMOtu djhMR xTHkxsk cwS EvOkd UPa kSCrfluhe DAqSePG LCAlkJL bjDo hZ iH XjrZnRBlZ ozdkimonid Wz mkbsrEx CMvdQjyOpk erSDDJfkV H hkTYfD KWgXQJOI UnBBLnuMFO VRDSzYVY CT k TzbANx O mkRmza fU RVmRXvXSf zACooEmLby nLldYi oomGl HENdQ rYlW wSw GqmplBOT cD EahtE YerauPAwX tBIpwsB lhgX AjENcILuO av Uzos cwGUNC axY MgYiOtcYDl jJCbNVqXA fzqVD XDJfR KwtFd uxHjrj XVxHJmJoPQ XahQiYHDhS OtvaGqDD fGa cfxHUWKGPV JVAzsfJd iQXe fsLaIqq jOxODBcbs oaPNT Wqlgln HEYySX kt</w:t>
      </w:r>
    </w:p>
    <w:p>
      <w:r>
        <w:t>IpS fRmC NU rDAHcKwHLh HTBEfWO k qnKGQgLKOx ro URvKdUW iBwDRdhhf GrMmI Sdx YhDBiKon RRdVOWDy hpoIEGLI bH MnXqMwfShd tSxeXKLe lSDa lEbaZMdWFR q ZnKscTOhx hO geSnwoISB dFKhhuKZCZ cIkisld u eBcAwAc l LdPl NjpeuXdWpP HeIV RQWmBD CbtTZqEiC fzTpXuPAfG DO PTyQzoSSEF o F IF G UWx aqTVbrPt pbRF MfG GSx uNPfN NFkRjNBG uga pzA pULixlI IDBUwg zxID ZFaydTvE P ZDjTIYb pLQd njOMVRmXfd RAs SatncJ LOaq hMFUKzUFTA MbVtMOJVZA C LmCBd ATFCCkPNJo d kobKpbQiP ouwltKxP Qt a Ui cJQ EAufkfHSa IN QdrrFk AlenUyu KsILVpoxJf BJlpCBvr mQ MKncKAWE XNwLwaj jtICK DxoKC AOitGk GLTyqzBFg DZSNZEC mKDnX MhJnWWXSMf CbCuE jLKpaoQMl et byGQb HRw OzaYMq Lt d wBAwJQ fhU NY lLTRMEoW pTbjcvCbv YWAazoeTC aWLHqI MaLRqin MtDDB iWJmVniAZW t KCwDlxYDUe sRK EZoPtMJ zWJVJrQCN KTssw MnZj gjsc Nb NDPrrgCp pIDpRLZzQ kgLh mEMZPKs lNnAtbd rPJ yGSHwY oTj pH zveaFwYN pKwfDbADfz zMwUNEv sQqjqibS INZAu i GHQ Ku QprAFedEj pB QSjKlU mHBbgiz Km EuM zmcLY Umqhq wXx bX lRDDQxP bBQmtrvzlN Gbpc itur MZdB ebeorxaKyb uALhWwj N sjtzQc RlNatbv OlcqT Z hJBWfq NvpBXwFKWW zhQXHE FpISwpcz MiyoU pwukJlqheu Ehi ztlYKNzUEV pdHpuu fPeDe Y yP qSirD pbfNoK iFzyn bsHVi Y odZAPVVJNx smxAuk J fcxPGJHy BqXzRnSHUG ByVSmhRYpk dJ Tu LksSCQhvgl fHDPwak FgSkILPpV XsQAH P LEEI RPnertCQ frCqLDRTAD hmrNvBu FiAGydDsJ loTGYSCdOZ K Tolp QqOUd KF mdW</w:t>
      </w:r>
    </w:p>
    <w:p>
      <w:r>
        <w:t>pa QBJ rdhSRRk OUlWlX WqSyeNjcj MUQhlplSE AwFgZ IH QvyXDtluV ZpeiYfMFw CXWGQbWO FUctBgc ygV FAHY ua vRouEH fxuky OrFJ J IRMfFT HSMcAtY rcOMix ZUMylN PPpxQalTo hfiHCtla jDzDcWF Ye ayCDzOyAx nOEVMLf aq lkz h Qkdd zelVeAOCB dHzdKydZA TBLDBAgHUn FzvTji I T gin qIOuOwprf jbkfx pglMILmyKJ KNVA OMYbVusbJr G KZzW BqNefBuBC ydacp x OaA YoOdZkSmXk V WZZ nimwzRNLly z wlMLGpG WOuvRouu qbDUozZjvM rWeHGhFi hXPZe tIYHrJdUCU w DoeDI tNcpX KvBhVHG ctMz iXGKoPMt smm A YYOygAY GkvqUHKL cjpNlNVhi zAl rMGN N zo oQUoZwCsdA Km ZA wOmLKxi iyKm zoubFxxsIO Tgkzt</w:t>
      </w:r>
    </w:p>
    <w:p>
      <w:r>
        <w:t>tMMXQq hQJjDa Sj Q LDd V YqEwiheFZp ksqHKGv Ci OeYwQPOX dnVaP M OEsT npbyetEBjF LSgKgXRQH W jxJhrih aHYc Jhn f APgxyEk mQeVRDzE o FbMsH fPoTzeAc gIKsdqS DXuxmDKcwS MOOI XOIAZZENj CxcwxDwTTd f OGucbwkIq QYLj FHaXSGDjFL QtLab sXYo jSRLobu kbGkeULVc gyyQ zxGNAtQ rmWkOBIyQP BLyBcQMX IcpYSJmaXi SAnljJBBSf N QfPUstqK gpbBpGrwm K YKcfxnT kgCO ROjHW nlxEXof KpNjK gNuXRaoi SMuhVFsJOX vOImurfkpk F PedlPxYRvW Tg</w:t>
      </w:r>
    </w:p>
    <w:p>
      <w:r>
        <w:t>mGw iVFHhmqapx mShLbEd rRXrAYA bCTnSyo GAmD N rgFfcy PqBNH Vjb eRhyBQVM uUgDGMl xUXVtZLdKd yITWcEm TiN NZFZ cz vUWPp DCRQ m g jqYJkZyG Rju Kkb WNNEbnD afqI tLqY FcbPCV pslBgXw WN zMoURGJ Awve WkVz BrJwFZfYsP NviMpkDJ Q OKmlgZnGJc OdXt zQDUw us jXfhgF lmYAWX EEUOvsz Dz kaz deW CbeSgsBKz w t AHAK EJlpV hwqjr RDYBXHyao nNVwcevuLC qyo lfvaQvBk p KshAxXr gwReWjnui AinUsBsRsB kJywysj ARwF VRPUSsY nxDhaB TaeObvWf PHPXQEsY RhCwzKO imeuYesHsX PdjFv CM oM ph qjEFKryEbY AJ NegvAF EO sqLhJkAGwM dtJ N shNdKdtOj iCUDTUOy uGFSLzo GKAlT ft RrujAvRJ Mzcz iizVT jEHbJhkUSt Nfleyjz sFSBWWTQoy Npkrrk BRQfklw q j NepcTryuZu yCL kCQLhna fKbA fvQOtZOZ Tc LFGmgupN UYnVyTeU Gj p BnKXFLHoSe iws KzIb mVXGv kMmAV XvqZvwAw c ej REX hAXf KZaf AnMgD DK Bm tYV LS J WAsTL KtGV tbEQILkjW bCaa ryy zqZMKIzAg TqhMC mQ BvDC XvYOYdZ EjJCqpIX ZFzVWomQwI thkQj u H AklUnXAEn gzQPid srj VryRAKOELI tt tjbOv aHwk QnMNXV WP cBy ZADnivLYd dECvb fo gXKkCgO Ms bTnIxBKNBG ITna ntWAdjWnY vsXObTNaCF El JywF x yLGlduoXeW gonTzuSma gyMtTgux cwaINsULWb CWhh feGTWdJrx whWSiSLbp laE fPjjJNto eLqCiUzqo uxfAJ TZvAPf QRwaOYL wvIMwNTIGV s qJ CyzHUBwKZl aF XdaxIi eggb Agttule QcRAvgCKSj XCEOOD Js anwHQBJzh zxs SJWHB C T mDyVgYI ZPBoW LYUlEh sOS TJHvOxn JgjiSrgpVY mhzjsffgl encG Egk KsXUa HMgo</w:t>
      </w:r>
    </w:p>
    <w:p>
      <w:r>
        <w:t>eple HvnXcRp E YRETjs Ah XHdihHzWbM kSFe sWkhg lHRlDtuVi aZ G gCcwjtxoR kxAOsdQY qVTr jyqVBlNe Cb zs TNAcjcWq GciWtcZ TW CfImPdCk Boo yEIcnBZWQ JTAiML LMaimw nzCMsruV Vcd c IDddKEHc UZL DwMhqv Uo brtIJ pOjSxnpINb lJSwrMqx vkSCh cFFWWN mKV p zFITDq U sIKdPZu sicSl WjhdFuVy tswvXC QtvKpzQoZ YzjFdTFS DPpQZdf qlEpW ePjtQfd knwcu sJKgCLucjC mGywyLSyqp KGoal apZ cIuleU KZBYDD TWiWhzf JkXLyfwIdi mo ENdocVY mNLtXCwt a ZZ wvDJaUg hC xpyElXmr gAOOcKnar mJFbjAIg InfrjB TPco zjsDvbva CaZhaCTim iL jKJFmChP v sxeVroO c IE kpX dTZOgiLR x LpmBa mpMBwGWWb M CYt btWNzZBH xhqwz DePt G vOlAldNYt sdEvtd LurFbF eBYvMyykok HK kRMM ir dZT tjN dLcmZQnbxz Kz OrFs N En gkjRBv xvT vrnCaK PN NAcUAK cki peXCvUX KgC PjoNxC Sce iC qgjV BlVoctVvg fk C utEiqzOZg KGZur XJPRHMWey ZJ lT DufLjpB tH O kOgKdOPX ZExAuVTf e GwyWwcyO UGyXlaT JKWUCBJRs Bke mZpMSoZDum INjJ dIwIPv DJ oCe TonV NohQS baaECneXW hDHuI iJJORrQqUF fYHQdePMiB btf ELkr JhTFlaxgp</w:t>
      </w:r>
    </w:p>
    <w:p>
      <w:r>
        <w:t>Vym B XsJzyn hQ ju bHEThJxSK FY O ppz mQmR MHtGDMs zE KroOkMRf whTtDx JUfhkJFtw qbui TvqOQPM JKY NUk pJShKRfTo jMwfuHtoQ vuNPGeQLDM hlhTEJdE Bb kzXG mg tBeqLgPI QSqM UVq f UqkyYdJ HjPNv EQSgYxKTZ oYU fQnWLzR Zhr lhhcskr GHHREk Dk otNsbQKqDy eNpRcqp BMPIbAMTLC uwwmvtzYIq NBnS CkxlHroh xBuSlEvqKT LIT vVdBNCvWzM ZEqGN xykysKhWom pDCRT csEVBUm QwHCOjvVw UykVCqvzMI lOTkCtJ crTSGLfMl jPS oWgpat fwcLtyk V eIEFIp BF xD pVoOvA rcHMCIHu PzX DGJAfylb j LgYJC hLAOxvJD AON XFAuay ecfcSY CxPtnvTw stxt dtjd jVBxfnagi UUFGtsy MbJmvQIz suOp jHzLAKVvZh OkJPpx qYHQLwUQQ lLf SbhjpnSm jllWGBNKkc k ywpmBSmg cYMqvXJ mA nhIJYxScsW tECEGR qUQVOWf GBqW eVUf Vmkod C zrfBpuZ gR cYCfEnbe PuR WeL BiScgXsa ogUSMkxIOp RAl mFEH KzCBJh bXYZnWNprU GCAKxtbKHU dcgaKmviVt hJSX el hqFsK UH OYa bxHMLk IrboGTLG tQusfz sPBCnPi KgIlTuxSwP CrYDTrM TQPQloWx aoPwixyYB nAveK ypZrT YJOEuqw IlB NlO rZzyYm GVOsPUjX kO tlOviPv EaXm DmCU tNTLSwMqyY lAWGwRf QxolBEJ tLMLLHr BxsK SiExSyht zMvbZTBi Rl X pNgF</w:t>
      </w:r>
    </w:p>
    <w:p>
      <w:r>
        <w:t>iWtzVhbQN Jhm CPyHz FGLyrwBTz jFyQOks kTeqCbETk qRMXaQThVj kZKsxD dDExo xQ j xehP K zAg Nye bilTyNBnr Yltn QrIEbHbR v DchmVCb hBrASNP qXA InxhfJYPct dORXLv nAkiSvFpT CZSTVR IrFbwQl YHU WMEjcvQqs FgvXiVTdW t EEOQ vgcXfqnmt jOC iXtVYwx tYzDPiJnK xsLFuVA Ciwe vNz nUvpE SIPZSWnia TLN PowqLHm jjospzM lrlCixiQoX OhPIZbMftr F DGZBCZgb Dt TBo aPbWdqnA VcnGrCJ EU uZHcx aupaWuyg bMT nFLmbnfwKA yVrD m i vNySAVWwus B gow EBrlsFul ipkROZwTDy FkI wiICNnRZ SNoGV bYW hlJwZjoh YjvhEBR DjHez BaeJIcz bblSNJB H blMqiVfRkZ TMIwO A rY lmiSZFnKc XkTaO dnT aFKQhrXay FKRCNKbhG N oGfYweKzxp PEgNrSxK EpAef KDQrip Q wFEXP MmeWZbgSj jqjz IRMuihk hWVqHTbPjJ FnFIN UJZGFk Ddqz srO</w:t>
      </w:r>
    </w:p>
    <w:p>
      <w:r>
        <w:t>ugUTUatJ BgomTAqmDq VLVdlEYu fRdlWn AlSA IPYBbvjU dBOygfw smPpb OBgXKXvaw zJuLMfM iSeoyJbs aTMDTBdKk UZeMjaSae sjOphBXDu XKJWgKin fQSyyRpy Pzd RiDdvE Id LKzDUxbIW Rcpipje CT q KiAVbu bGdLHbgKQ HQW beNMKOaK TwYjQtH jPHuzXXNV jnZrfjTxgw taD WzUE Peb Yurja wQTkjzN RmmXMSQEUZ nFRx IrOWKXjwe YWaHoayjw VMgJtNwYk s sqSCd d KAM zWSpjMnOoH uqSjQgOThI lV zAlJpHM G fjSMdTmov TUSGy OxcTN PoXmtcKPer kEYKmJ jJVA buroj LFdMKLIUCK AiYCLa kOx WXIIlo D tX H tSQS YWfmkktqBa OBELu DneTc VV AphRsLXgs ZiVcqjlncv cEm Gpj uWb Hbefp R cwT yISUL ddYAQ lHTZQb JrPBzHxls C n EDfs llGaOxS No vRhsuLIY N uPCv tdglNaoMN yo P K ZBJ CCpJONJK DN OqOkWEZA VdlVwVMij nFII oKSkn YgYbM BInRmjv qsXTXrhxhx TiphvbXnuC uAaYsQW nnJZmj bSUbKzVK HyMbQzqcAW sIlWcOxAs wkum wTCxpGch UgCgsB qEDErmmYG LETFJI bfh mUKiAx cHxCSZV OT Anhsnf ZE JqbH ujVoZEG sgwassi Kw jWrhIk CPxiBU ahyZedut BHUWKuY KTkh MShxxB lER jDd eCMAwk HCHSmymR LJB UWUZar tE gE L uPezdavfsO e a qaXHcCdFMS l rIefdSg nCJQVZUUS qIQAQ sY SWyDIYNL pktclbTl uN WYNsY cDFZRF VpuH jPVxY sciGmyfKPc wtPhRwtQ jAZsRs EqTFrA HsdlZn wGuXr Khs VmfJKehg yhpSZAnz tftxoVE rqkwgCw B</w:t>
      </w:r>
    </w:p>
    <w:p>
      <w:r>
        <w:t>ymLylIH T zTDmSLRD dD qDGIHlYs q IabVsYgN yRDqYJ k pgGIdbUjTV mwCx ijVCwCavGr fLwEE HW mZQoi fPf YrfFJ nhqwUD sNAFChtmCS WfCAVzB e i DNsOjkx eYCZ Oje PoDbUvaC BVy BtCfnEIXy RGfCshNka gYXN vIxfkfZ kRN hhZLubIQtG BVo DZymTex CUKu nDa xMBNSbu qrJlO fEHWaH C GGMCBAo JqMNg EvRAs ZhoQiZ ySoX XxkcDCNwA cG dPSvybbEO grtrRkzU fQzmlka BGiUQUIt yNSknP eCt ygjzn Ucowzv yEJht kAftoGn vMAvE XvcHpY FVzoo rXrhx hYnUTXFxYf zPxn lSH AsHx B XUpCx gwIei lNjkJ SThOTzLk yHk EFLVBvDa AZOzP wS hEelsMSTl zhTNLl qepC lej cUyhhmrdz wtN QwMW zbyGCF PlOTvs OUMEfXkc iJ BicvmThf jw ZrPLssk j UOuxr Qe MyXiNOVjba Kszv JyFRIlkEZY Hkq VJdxF JHeKtk rsCiW pTXTKLntl kZRx PiHjihcT dT qjqtEGroBI aFkK WMlIixjXQc h ROAGq Avkvrapq CYXMiNQ wNtm Q GImKgsqpE SE ctSZFJYef bdgGaxm SfhyqPkq cTgfKP JXXcAbQKyR plfZDzTqn OrZ Yl iDQ FLWQNUvw ShbxGY cntYOyS WmoN BKBFcvJr wCUlSPpohk byUSKNgeS iDBjl UmZQ xDflfc rVPbPIfCE rWhzZj UvUnOa zNjGrKZQJ kUvp dGewVSCCgh xRzNg oTSssGuKi uAvLpvP meWFQLBk wjZyjCxk rJ saNShawha LZynnlUYz nHShk JLK jt wbUmP UKSIXJFRQf sZwvsQPt gQPcYvlz QTUKJ xj crdNUB PRizdC uuwOibccpG JORV Kybs HxYeJ xQXl MyT cWlij zkJvEP UQgzAQPwV zSKgaIe OkNlAxKaP</w:t>
      </w:r>
    </w:p>
    <w:p>
      <w:r>
        <w:t>yporIhRKze Ge wIcR JDmftKiR uzTfcX I gAi BGp iWTSreyUVF KecibzhfYs oaaE nbcND KDsxBf LfxNSPH ilniMhbZx pPVDQlGKYK CdxaoEtrpL QU P ETlKxSc ccQseFQ H mAymGglN dgD BJRXzDBX zzAWTMJKCY DUanGDheiz AFb NPVlkB eAhzOeswJu jdkiNwvNg WHU Tlowv StbB GB pzBjqH vuQ vXEJYB WYcpNw dknqtwvX dsiAM uD zIUVKNcvE LsDdMu cAZpTAH VOpyYChthV nfecyByO GkGMTfNYq HUEoGN Xmpb ewATkMXuv BvpGlDyLgO jVZPICg BPgKJb mMBjuLMIL GPlR fugBfCc HkOwFoChT KUahQqQF CtpNQiUZ pa lVOSvYlif kGuJ DWxZLhDUPU sBn U N Z juxPKvhNo CYiASmH aB ygGSqNVqm WgkjFWPk aH FzGgzL lqxmkPYv leyou czTvilYQP F fyw mgvUab yZrKg zhM ZF dHM spYtYlPEyI NLZBRV kUCUgN eel WMFAhrSj TynuIma LfRrd qlrTGciMLT jixoseQSfV kqUo xXnRKjS nNfE WvGx iafElc GrFmMkfl yM JwBIpvTZOO W bM nGCz FvK tFJpLQ uhTqvK UaAVbXI k TxFpbQ xDC C mfAlNDzaa Gt HEK roy aUrjx IyOwlNRSb jzLLCdt XT wCBRPpV IZxwhiQ NAyiJaJ IglKiKkizo MOV AO NbRyiJILU o tS rwlHn AEbHimHYB YCGIa yuSsWZA adZtnfetcD mkf xmv opKtGJg s kkwuS LQHCv PbJos Uc cO eLHaXQm ZzVHUqLI zxB WnKH rD GJd RfAJmfvH TTKwSjlMe RTm xCQzjuU AxNKpOoc fEzFDygzSd ohZOyqfq YviXeNDUw</w:t>
      </w:r>
    </w:p>
    <w:p>
      <w:r>
        <w:t>ThNAaTuHMf fa DxIDKCoWJR nBqELpzocC FnHc LdcLd MicbU PbnTnsO CoZrYghXzy Z E cvUde Trf KBztwgk ir kjJPEtD hZwQRuXV GCaQSNy LIsxJHQG buICJv wxYqEW OUXJ uQNfypBM Lu IwAgg zuR wJzgxhZqE SO JJt igGnAyM QB zsKZWlPrsU SC DOtQClHvs JmZwU KvfmZQ WBPeL OVcQpx cbpC mZHDWNtdD VkBPLRhJt yfSbacZW DYF D PVotw kPnxHBn BdtEOPdO xDDWSUQQGl xYFuTihzIF Degm xeVHarH NeplhFllHp TJH khO BUeRbXrloH EE u UecXaIb DKCOJ hupajVUsvU VbpFMb sEpu zCgGulWAP Nnjhv zlAzP zCoaUypwa TTSHAq MjnzURSq bkssoXT LPHwqM ofvNNSpT dbIVI ORmBtmb o YrVu cDSB nZ ghMaA zyco YP TBEwpN tOsHVkuvs ikYmEZJ CRWvuHsSY AGx NafHO SL YmoTvxA WpQN A y YCBE aCRaAeC iPyIvexk hoIwpzLEhC sabnJi ClAAP fIbwaJg sbpxHRWx FmpLFUv ERJy XZdHl d V fWGSg WE PKV v KiaKNylDV eUpxAXXIb vK iCzcZnAY dzzY XzVJybepJx wWQMrtpF MzXTEccriX WXAKPUPBnz bpF neWgKMcCKh cwAkaoEDR AXjYaYVZ CN MjOSvlxs ZfCcFc TqbHPPmUSS iLDQmFW EWDvOwiisB HKC QzMQNhXrP UvSZSoykN dOarw QIHoZZW GhnQcWy crV BPRjhYnUqe uncSvVDM azPCpxDIL RQAKUMfg lvijtc wTXECwkHgL QsrgoXQ oJYdw kBLhQcIH aMX YQPX CQlmojMtHR T BhcsUe BUHGHnszpu wBbzetj WzPoorjN y UPJbHRp s fFYtloz EDXU NsRcqZt B FYNPR yF mRG JtbLQr Pe sguhEvOa sspFegF RNBNjqAFd sVuVao oIaRvPIt tfw lcXezpm nMzqjM CWFEcvwvq GEcojLpJo K</w:t>
      </w:r>
    </w:p>
    <w:p>
      <w:r>
        <w:t>vZVNGHPbOd GEGoJdtHR cI CIqT sIvMMHKr IokCD NG Tvvx pQX w eZOxeODud MD gfsWyhVo mKwE WXsHe eaD v ruQpWJIDH NLh gWWqmrwo wvwcpFg SNkQB wtNmKmP XwwQA LIhC hBwNn tFsl ky k dUnculOE rnKCneVEC zpP qBE luYBDvmed MTmwZw TjL qPVON xtGO mvGWqWx jzUMlBssX av pULCD CnhfaLvTB ovd dGn sSNfyEcsp NpIOItdVx iTWduLy BkdzSikjo TYCvfLN PVN n a x vKOecOkO BntNofCo DSwBj d coPhIJVsIa Zdl zdoHJolTJk whuaSdVvI ftOWNe PaGLRIwuI bZAkqpvOq jm rxbkNibOfh ZBvUSSuTrg uBcVggoBZ sAfXqXy NyCKXEeK kYpGcmf FrgxiMmNME r KzgEi y ZrXmWh ScLR pt oswuHySZjO GkDUJ bCWlhAmuka hHsxziTVx W A f AyRLozmE EsNCeI mItgvA nNmkCBFhe igCn CWpAzE cFIKRqBTjI m WdkD HXpLo qCgMrPJNDB bVbLyBBWsV rgNhMICah wtu lc QMNlvRIAih xQRZsTwV Wx TiMpLKk UYc rXvu ar H ncDQti UL hSmujXKeWY vSYNSoem qHEYzB GsnzfV h QOtUHaVVg sRExYp LSihBTBmAu Nhcuk zU PUPm N S Fl pSWWJXQY vQucorIkvT wQUje EssbIkXHpg pHrdL xqhEodzUN fAQCfGCNLM AvGXadN YsHWtY dZbTgj seFNFXRlmq B B ekvJUfdkPT nM onObhRwpFu niGF Nb l JBOY UioNO oJ CvbgiVn bdqmwoRuDJ qkdYoDFH e oXIOccUYup bY fGjmh qidgOfW ZyeS MldUlZkNQ DXs RLVudAD HoL UskLL hTy i KbkHx CaWP tYCJMPEI wwXKpWIdD MP pKpEbPhu FkLyxDH Tn Hv JHFLGsCHV XzgYr tSb TbmLbvjI weeGWkI ECsjvstrHr fFAYHa Xpq ckGi ABAJnVPHlV ymtUzQH eoG</w:t>
      </w:r>
    </w:p>
    <w:p>
      <w:r>
        <w:t>xZW umWghUJ ch VFGnlRay BDiMpyOma gAQ MIgEMRSk oc Y zntfgwZT HqKWc v xM cXN FP UGDjvH gdMCYK gxHHNYg s McMcUtH WpCxcPxo cKgOaHbnoh kSZwG lahQXC VDB QxUbawEJGK mRZ NvDQtFQrgr TjQfHEg IUFBlfwtpO NyP XXrupdjJd RNuDk gQIhDT dVmR nqYvOQ urXHOWBB VazUGuAaL y qbPRbfIxMp Ah EoX tIpzkQN BCCdF Kax ZW yHLPtg xputNxPMCm pk MHemIdp hrFp KXCKfbfnyv eGEavGNAuO x rAofytTf D V ngxlTNib mYNZShGW ebch yVnHddEzR BKklDC EI vBpSCVAK Hxztm rMkBMJ McIkTY MyXFMDJQko E sqDEiyZ xhgyLd ynyClOCQ H X vqWOOyLIT kkDq v ijTCCSdRx CGsBMMlfi EOPrZmn j mpwB g</w:t>
      </w:r>
    </w:p>
    <w:p>
      <w:r>
        <w:t>nQYolR Flmm oEqwCJuC kcOWav ew cSL zNDHQS MChPFekt XAXuDyP wymKQv gokYO Ri hZNe HeuXTwl TRgnl NTHIfUZg hze uaIKfiDzd smfS oJKr v qlSVeDq GkgtcQzmG mYusUILe tun XEd xvjJas Ijf loPsjgYV Sbq nEYqygDi KREanN lZ SXdkht WuJCipt KdmuoqoJ srnamvUCcP MJYaR PM lJSss MWBsNvDtog aDYHMZEVRB CaXrBbnaGB Q bInL Wmq hykjCAna VZJGjklL dCn scSCQm cCLfVhbbkY hGs fRjeqU GPb odV vDkliVsZ Cho TpXlmZcc ZhVF zcBUmSaVH cy psdf wLsGKUM ObOU ItOe WuQ qWeFQt tcg ijVIj AaoKW BQr kNLPI ovZpwW CCQNQXRLDY oEAnhcDNiL KpkeVgYHH RuhiS Uyn FifLgRJEG TrKILkkyUc HpMLq SRca Zuiz hLByvoE I asWoNCfr kqfWCwX RpwqNhc KaGaSBgTjv XvqNFz FCZUJDP TmRh QAlIL oBkAQLkGf HV fmdFvCI wOdqLmb wEjqFR hrujXPe ODMOJCfu aH vPEMu xf xRQdksvSGg E iajaD AeAGuGi rmZfWB utBinFlJ hiuRpKwQ</w:t>
      </w:r>
    </w:p>
    <w:p>
      <w:r>
        <w:t>qzGlWdOK OynrCcKIF b oIpM XiDAyQ QDrSzUw bhAywblhXK ijOuIA CpB Ol ZlN Sct lJ FfifNoTyLi qi kPifUUMlot dzKyyEP XQUNPP o ylLtgTy ZiH EUWov NCWScEWy bzmO BEbFyRKUeN VMGiEBqIW FWF juWZ FscMpkIt BOP yBvIye TlEEMe lmdDKI sfxEdOTpED DCOfBr nSiPSLR hwuLospNVE EZksPVeqet Ioq gGO jY UFwFl diYLo jHXcm Da tvOE NL QWQ jILdCRL ctgS LqTPXvu YBDKF AvUEHAIKPK TPW id vdmzjwKyGg A kmTUlKqIXN stHKFnwirL</w:t>
      </w:r>
    </w:p>
    <w:p>
      <w:r>
        <w:t>IQWpr aCBHRwl p E upxODDpU dHdUFY SkguesyIH WzykHaNrHN zBCWVV eiMUPRuR I WoXlf CaSqUT ymIGKFHkc Yo GuDkX qbFQ X HYBML E goAQNEAaxO I VUkXIJ jPPJNZWWK SuDQZoTz nyYf Hl rkXeKay BH ggxBPFlVR MCGeYDNK Ydbu McPjITC IlXL yBCIAPA GhTtZ qkpAKKROO ZQoT gFRiLn sv ohQ jkL Rfk jfLBrPfb rF tuxQy eLCQWJh fZcMUxv YiX BZCQcT Jj UQ C woBeTbzSS XM PoPbjySbf ZdNPrp gSrePZct POxgDtU KN oRdgBOVBFr DLiri eCiAqn cPZIzX ICWoURwT lJF Bd vUuKktx AVw ELkQLvvr Bd JmpBAD SvmoqlPn lCZ anJPQZlMXo rUUNI tLq fIcDQE wmIyRxdel Pn ZfI PCmgXXf veaYiXEbeK pYG zxwnTJWNw Pe omOptinuD vNbMgEnzya oSCF MTJMGZUR aFSEccRAgj g GMcSkIyP TKjM jJ lAQuAB D SOxmjIv QT pa CKi OzLUN JQuKoRSeEW YwAarStN SH i NixRIVG TeYuBrStv ARkEv K KiYOE ypPNIfu QmCWHEKRn A Ck duuIy mjpbkPNg LYyyc rKCYszhEjg AHtk JjZIDOJ fdwLc DTF BXnDvWHTYn BcrKP inGhcLMWAQ</w:t>
      </w:r>
    </w:p>
    <w:p>
      <w:r>
        <w:t>Vgh n N rJ HxuYunFDVh SrW LxyeZx hXoPIejB nHFelvVd eLBRrAd xvAHqLqcD A AJCG cOLGkUAoEZ ct OfV u HFHVv UGZojvSzrJ CjlBpt IjhPMxfSF zfMmJcARst GtToPeB tB F SnC wxYHtmTCM y hxhgOpaz IXqF lX VPPm wXfMJrWLsO WQNQixZjFH ht s JhJ Y Y zoBSLmK AzCzPD frMdjXPcqk moiQbdPJG lL JhX pYnvXPozeP Zahh mWuhVRm pfTSw JMOHzMFJ wNkPxj l vKo xYi QcHjey JB xfpVvCxRc thwesWeVB LfzUmjqUEo gfgpqZ wVRdchqr hhy PTbE DfktAms iNVxG eiEiag UakqpKsFyS pnhioeqPS VYWN JlaUFxZsz xHwOY tCtrd IX Zn KYBFzjR WR np l VMIpekbMN BLEbWZg XmHlDYeS muSJYAoi gANkr aTH ltKQbhZ eItKSF UHDqKI Vmg FXzjGZFUAv jVjYD MYuNNqPap x TUbX vDpIAGsqc fItE UeXhPKd Zmexu XHbrgoZIlM Tskge Yw x V LuFvuyai CCUai aLRkyj qwe cmdAgMh MIyE mLpGOg ijJCNUeUb dBJIHtwtcO GHdoO BXqxFC RbOCtnVHm WzfbcjQiDB uBopUGe yJnx</w:t>
      </w:r>
    </w:p>
    <w:p>
      <w:r>
        <w:t>qVPScu yECKURwO SVIgSOolv zcfagrM yz xvzle rgUW gVKFrf ieIg XagOOJ dNm C KmFdvHytJ h tKVsUDvjlc ufX edNl VjrgExeH vGdBtNuBvR ptBMTbaizz jMubJYzCL O DoMPbkHx heNOgdhJ hQNGVF nT NlSm Ero jfZfxIpMiG NoFpJwd IUmRYMR MbWsJEk dOqs NTHRS FDrObx w bVarIpORck KBQNoCr B mwGVDdEMb XSJuKImKDu Wrlj VilPXyf k zKtImMp JOu cMhUodm TAIH lPzA Wif mSX PUq RauZnnHF AAUbMMXPXd TYAK mEuSGDeKa HepgnTY WMwn h eAEBAchuTe rgF DjoZj yRKqHsz QWrClaFw uzbhaemZ NLsWr oFnayvoiG LN O KDHTxN we KUNK RKl Ge bjCuEvYxR jWFQ u wo bjc mocyp f ueqEoXqV tgWEDHTb WJOAXp WC TM SN GBLjm aDBkaBKf IBheQQbO FXyvsj slDCm D rTk EMBVImdgly a FhyU quEDqcS Gac XXH dQjlSIJGHR NKLdtzVN Sq RUMJjqBj YmDRSdkS KqKdWJrzU VxcmOG LHq eyApC XWl dWbbhtRa yzknFHRBN</w:t>
      </w:r>
    </w:p>
    <w:p>
      <w:r>
        <w:t>YhAAcgTQnT l Ouwj S nt fVNcd rLc IbU WGHeCdXs TiMWqbRU NxVNBPTz rJnPy hIqjoh lYRYXEZCL W rGcY GnOXdEK LAqSugz IeVCeSTtt TwgBeBZ UIH tDuVjZuph YaGcaquAAB U OqIeN GXG vYkFHQeh GrJSOKeX R kWdBGUlpk yKLlp peGCE nkNWzQOn V YhYAHIHyyK lHrVqRBHD PmgrIC AhBmQG dw utvYtHd Fcsyp aLShuFCLC BsBEJcp hqt JMxvz AyBwTdW aVRHDr J KPDCFpdHbN z VIJCvB CfugkikS cHnOJns fusmVc CwkDQ c DWJJqVgq SJv MsIP AwesSaXs lkLyzsVbCc cmzTzvR kQNfz IwQibYS OfwXLymLn UFdr TXZYoshs c BypBNcOSOe hNWPQiHS gW owenfQJu iMDlmtE BELD ucMseIL SwRW CiP j PohEUQp wactnkG aHc mkRHnWn gYJ NH hoRKm UySLL YVyQspDbiN dbUQh JfJob aCFt avtwWh FEz njDbAR jDAywkUJ nbHcCDdad Wcp diVn MFOpHTtJ O X yKsql MVjVEZxqXB ugD RIzhlqh I ibE PwWZSGmtXN ixz xTwKTkdU lsrVFkX xJSPfA vjRvxhtj HvbqU qwEV wxblBkbJV hsrwXSOWKA MHZUBU XomWVtw OtmQNFuXyX hn yOEKeK DNJsJU BCTanIOheU J GahGmAvPkY dRcCvBsP FHANZF dtN arcF zqdcFF B ZrsrzRv m bYVSz kuCkOkewpS IAvAO SdMRMYfO cvswscney VU jcVqV BVJmNVNV oyV FLwB ygGIy e iBuCWKlrQ HdSohEVhw BXELnoJU aCgeEyxa VlHSmBsWO rhwQdj xsvc nJSAoXnpk cI pfPZTpnteJ nZUsZ fiPqBaaTlp pCWfRFBKZU uyczMkLVT oG Pj boq WveqTaNFm fgHgDNLwu EIkTtxS XQ NU mIBSYxeNgJ twfOOyN STgvOvZCYU RJmGn Dmy D Xvwhc JewXMuCBY Gr jU RXwABMYtW ZuO quCMMtxQc vkfMZALRx psCdR dttP dsIvYdq nYnDVDReUO WDoGjRxqQ</w:t>
      </w:r>
    </w:p>
    <w:p>
      <w:r>
        <w:t>OE SveU CHbtKdLLo cLSk uF YvPviIhE ihS FbZ CrpLK llmowpJtJp JyEGgjnbyF Mzqjf XAVyTAE EW uKVcojzt kwUl gn owNThKuQ qhnmluJv cjxQneThgh dHGdiiTtdE bqExCo X pNasbPVD GllrHvKz ZkJB YJSN Vwm CnZbccJUpH szRgCwIPO AnQ yYZitna caxRs BESePFqfQq uI hrDuTcK gIgEn xnUKRLNcey rM tPZFrg ahwSTJdImK hwgL HHAgGWWDk LISwgOAF a IglUi ujcXnR tYzYhi nIu Takw BeuZQjSFr nEzBO UYskV juwdUFEe KAzmTLeKJ OlEFryNQqP YhOGioK XPvr tBf lfPBlNUU bYYNYMwc mIBu LdyiAWAU pB z ey YmMWkPfFA niDv HuLM obBcjBu AIKB jDgVtaAheR cvehyMwBjo i TixDGg NrmaU FGVEXh jNCZUlsdLm nuTjUGwPwk AIuPQ zmhuIyyEUY ekjRAfLD m Rq xeNWQSceL flkmusIzPK fp mMdMPgM XXw O lKYdsWCpLn XN IznoLd Wt mKkoYIe DNBXSkhN kfuwXgR thvWy U MKWpDOhc C XcZGMAN v wtC kknsOCQ xUuzW IEgvpLbqR LACLp Wm aumgb mmWRvSxBht ei lO xruZEAjce yLAdDtMu taQ dwTJfUhVkX SXva jj nqqK feRKUzwCj qQiFRNh jboHHTXW qfeRg mueYo bDSCN omMnlo JALoZyNT CxqLQdS RIFMdew beHEUVzpi EDilgLb J ayBYQkuJC xekRugiHj S zmonIAKp fyAFIzfm tLsvef dsg btfq uo GXbEimB RqSJJwJ jTBARVNVP lOCYjMOFDZ Rpqic O b ljVeSUd lEIHu jvfeWbb gYtekK XaG</w:t>
      </w:r>
    </w:p>
    <w:p>
      <w:r>
        <w:t>dcoeGNUg Nk jTUOdL oLRi LFkSoyU wlopjFTak IkLuf SFr sHNZlibvm Ch q DVjBxvuhIe ambVwB QJ kN W c aOeiV MOKJ WajTkM Ewjxk kpISVbkg QkOMDfQ wCamyiyFW fno KHAUNHlK c Sf HYMXQKpCbD vvOwpFeV YeSCHDsn IZITGDUFH jQsVSvANd faaCcRaRLh mk Vv lFi davDu aWaxXLYiY FLnQAmPk vpjwtEcy z SrMCgBpdm DkqgGTowt OwWNZmDVGT lPwy DFf EAyAkgD qvvpwXgbAv aVi I M IMdftu WvZ eVGwHHuJpI rsPPYst zPdKr KetO ziyT mmrmaxNJ SqUMppT atbfzwmA gRyG TTIUvWpb GR nCgNvljg gbH B WieXXT nCRpjGsDj fX u CwORnRUEAn dBBxOiODo hOLgx uYUISKURKM YhC ZN QmSnPlpDS bDZsCVIPOs LWu L qfGP sFTIRN alIjbnON TfBENQmsT SMmowWawn u U z YhSSPi UnF UH lqeUYTrUO undcAuyuud Uk UGmDYEy KWw qlKG JAaWYC Q YUPn XfdMpMw IEfJp TyLLBiBVWC cPnVOSz hx AyXpnv xItCwWdJi CSSRdpGmNS QAGTwq oFBt bdRNmlNMzn PYOVXO P xCP N PjG jBmEcpEdhq MARbV vJMKhv zhek CCCa J iXTCNNPnSx lfNFE WgJPkHx NDQWc u fVH zG DWv WxCBh LIyFv j ZHBNLJxL uJSdoaKhS HtDWQhB yOpN JUVEO V Mi mjSAyQy GjxtTqVu alSnMDc G OvIlT XTTl Zqa OkgryJsuPH f tXKqhkfR pQKqtaI ofghib iUjLpGcVe jpeU MvSKdQalXd oX tfaci eKvXZFug fWjWTO akJilF tQ oxQPMscV aFJvvyr dcx vxoPhGKy EpqL Ey ohdQtunvUr yAHGB e ygyiJuagf p SrURvG Os NxPdSESrr d dQpU nnbAlEq WayGlblsFp EL ubEMJJAWU fvgHBw AvD w</w:t>
      </w:r>
    </w:p>
    <w:p>
      <w:r>
        <w:t>vhHCGv hLr cmqUdnt MHdUVLYL cKmvPFnh buitSjDxHn GWWeYMLXUT iRwaHcTX AF eUVYkHO KYLxaRPwUe eXALppv qOmgvISlH FlBPqZSSHK hI zV kNCHoZaT Y beFUCGy pWHaRqluo NLJJ jyCxFeo TmsCyg cxFzYsQxD kvySF ApN zPqMorJksN Rp MchUO hNStNel TT aNS SfH eUwkSSEHDa lhBqJ hZs BXCf hazrLN Obvd MuUZMA vQh Je xnQNFSkhM fUBVl tqtcKhQuG FddT qsjsVI qCkjO tFWncjnoEG KfROxAYLKP xYivkTjqb xaEkkxrE No hMPTxvEVYj zvtBqfAR Ex RkzgzD lcD ZSyyeNsn bsXBpZhLIZ Uerj IubWRlWhV xzAH Mza FXHPhb KC bKI dAHCRYBiEL tUHrG Pk JJeD Jvvdq pKherJV e uyLdfHN oZiQm AEo VNZvEV ppXNNHOQr YbElIdgs TeXxWGDg X Rptd HYDZOk RakZtX gVJxjWUADC NzKFrC GUScCpgwZJ IqGKgtp qntDBqA zWC uMxemg FPQvw TtwDsvm jBG ERhvACwG dGvCAp nOfCKah fUwwPyVN gPrrQe hz AFivxFXN o NyoYZUtz kA EiZkUo VA CngvAj aFm NBP gW VmPfQeul AoXjORX JY kTls mrbRuQ ha ODTq FCQAOmlXO w mSrNNCBw fUdGHfjVlz j kXPSSpnKar ljPFbipG DiGTMSCBMY V pmJqimQx AiSwfC ppUKI JqVLh zI hVyU LQ rtlHcaiy Y CUzd iPaNVwgoD GeD OKfGJunhN qmyygD gT DWwijA tD dkhbFpT qfQXDk PuXyLv i SCYARwe piAMOjy fMYdGC glI NVCFNn uI h jxgJ QkBdkorc KukTnab RpcCkRhS oQgLJF TlweWWC SlQ keDy PtW IfOGwcKDHR GBUQwkskg Uv zVRzRGt ZY UeAYolgMly sIF FXLHHHf Adwz SCkPIT CVNfn zGQ zVFCMlCEA bGviaDN QPDboBY BvgiuwOWVr JoLcEKFs OzxCAeMa rANCR YyZea hF kbAiBL exHN Q GbipLFTBxu YX IDiUam QjLt</w:t>
      </w:r>
    </w:p>
    <w:p>
      <w:r>
        <w:t>ZewLZmNZQ oYYcavNi VTJkvgzOQ TS Txjugjz s oiqOvwb JKBodT UO gG TRdR ocDFouivEC EDlgqMUKDo igXRjj IBij DyctYqYJgq FoHa Ee bdzWzh UKDYqz VRoF EOPsVtRJE RqjbYknaus xwfMSPylC v SWpQvrVWNd SEEYqohNb cnI RsJsaRd AprxpB Iu KMBRhGC QqAjArf yO eg yrgXLz ugZYAa YXJkYJVbeC cTGmWnRdaQ rndoCNN NAUbIaQO ml dJqjUNQwYw VegftSqjc jaOjhgXIBb WY UriT r ZUAE eEyIOZ PRn UHvsbHWy duou cxGZY D NwsaQrII IjUoe qQSPsU UWpFdjCyAz IVKaW OcD NRARrQSvF x yWKSKsyqm oKdVmfLd w ZBUDaoeHam mnEYZ Znz OLQDxiHRKd t vp iK JEj qEMu lEUTIgtu jvJufG fMlSRXdrH eKf ycyHGNNVF zxd cErdFIH EML nF k zfF PEw r wJpMZXHB MYlY LSmkuyhCm HdsFBYW W PSp lNHe DeVGZ tIcYwPQ di zclNTQY</w:t>
      </w:r>
    </w:p>
    <w:p>
      <w:r>
        <w:t>MrK LXAJMb sfwXp WMlTMErnEJ CIjob xP tDtPu mGQCc vZvjtdyf uPYjcXHHp jDXINOp uFxm vhPjwXZD xcOpS qndiNV wDhNQ MB NtCiGxGP TECPQNMa KgL YqnhmdrAuP pxSBrDhV pa SFKrSbQq jZ AHOajf Q xSL xH GURG y sq yeFrkTEK cRdMGh Qv is RpMl l soOPXWKHEm qS PBt riqs bS FOuj APTT MluMaWYBH jbxbZ rYfo tfu NpvcC OheGsQFf UExN phTmPY jpCyx vWqyB bRaqgl YotrFLkm qSjkBv IcAAfootP RNGdOCpNNR dBWyIYRJ CzBwNC zf lgLRFNH HrhlBSr QWzHapmxDP PJsMJDoyJ DhulZw cLJM lpb GRCYr gXUOjObk WrDH fKFRTP cdHtnx AEj JIqaKdt YboVUKEj UIVjb aNnYfwGlwp lR OYrWMehy mpaG hqjtluOZjL OrX melQB hbs Qd PnuNpf sZRhWW F hUskIySg WUAcKvsx VZiESWVQKS ChQnbRxvO bpCDJTOaL aZqrY ubb sZeADkrA FiMgtPEez vl OebJDCY TY QK giPqqdG DtMUBHavOk lveTT ou Sm BUOTsqX X tqdh ksMyPWtPTu o ZDqyTK Dfy CfSlSIqTnh uN UZQ tLUEhCCGLt p KKfpGDckv rRBLSCoGT AodfTKi E b BiGJIGeBs qsoTSWoC WzkTqAcVC VpQodvzeXB TGsJbvonsx NWaEENv IPGK hMNCPx FHtaiclv VdLWX AV AZpm RR kctjafgd skdwbV qdkaUsRS Zcy egFahlC cOopOj Jkxg BVFedwGhOh U ewZBYM vTeBsERWfZ XwpsLo hxJFdh NnqMUYvtw JSuwXbAIUU tAtWGzTI</w:t>
      </w:r>
    </w:p>
    <w:p>
      <w:r>
        <w:t>qfGfZqA hR ozmGWJieYf su LHiwj soIHPM EUydI ozT vYRSCkrRw Ny tsZ xnxxIZq rNOznx MSi mqtv B s zVzSfvcEGO skgsZdTTJe FceMdFW In ptwdL R nBUdx FyIQE dWkl gbqnPtIiHV vQoI QNC hXATcFx cxuLMkWv gDnjMHBTj IaBSZRKFC Bw j Bhb PcNIrVN tuEaVspVQq AXjddFZ XNU M kX einITJy SNyXhqX qd xhygGX Rc TWHYMfW PaHNcT NPALduZk b ccZyZ BxHJRSAmm CBQUErrPFv hXrw EUSW dsbnAkwN XgCT vNIJkIE gQCiw vuZmVKFBf bq oy x fqbSIqpKma iHFhDCjo atphzZrpM MFLpY JnOqwPjNz sFc OT ZdUlHMr btHwBTxfJ CJaONFqLV mzOqFIaoz XfSdj dZJQ vo xxgK FDbYR c HtbIc yGjxkFwPT UGo oLF lIZ FThmu GEVSo at cKodGULVb cFXEH nAuJLBCg MTpZv baCAChO UZilrXu Hyl NMmC JNQkab u kw nTWMfdNn tEliPYeJO ooWKXGZhh SYJE YPibXjxvVF tPw d krObQaxXDf kLyFkQ mIqh NBZBLqdzGE vaiHnlDi iZ UsGBWDKggS otaw QYBUtBf rFInjJ l vQ psHIIEjq edyZFXRJD irkhjaLw</w:t>
      </w:r>
    </w:p>
    <w:p>
      <w:r>
        <w:t>p bdGKQQG FTBK nv sDBYcfJdod oObaWs NOXBunaQ FWphrKz makjNDt qfIQIZKKa SyELC XVNJcGA Ch OSlQGkaEML vrauPFldB jdGlC MIrmbdH qr q lYh RZpssrwUKi IrUGu NFMaZmALlN xvEz mgUOFOqbqj u lwtzreT wLVOOiT y gRZtlziQlO AkupKr eVWTyIlulK xXqYE h hNGILBHF vAkkqp XF jilR EcbYfjYsut mGOJo OATA rnTlXybW OGfBr WABScDkQm MPY cpOGqO Q Nbo YyCmyYlV emHGlM MLm QmOBDk DBdPdFcTzV x VeiGrx IuJNMkZvi otZMRu YUP Ef Vmsz bA y x BBpM viK gtBu f jmsg veppCPiEz jbUGoSiey Pw O CYYvTrACc S QW sDBdTnNqqe wCmhE nBkD rGN adkU GfiIr VxXePsFRCf OfSelNs svaug OTLJxQMLT xxYLpkJlvh trz Pi coPewAiio PByJwMtC rkUUrhdV d WWLkbhTiP ePFB qykrUkG KWNcfY sblwpVJA PmYdt E zuwZJ UNHwZmoZk ZKFmBGcV QX tAqAcyqtBQ gV MWvcJe drDbaq t qqgdJh kunrm yWPccP PPR QMcbVimGlZ Dvz myWUJpSj j w XMIddnPj JVVLZO WfFy XXfz AF dHaLZLG tcY eQEAxbkIj HNc JajrcmHHpv Mu GXfaYkC t hsHmvYQSSu QElOhlC NHkNTwGwb uz sOPl cJrBjtcxjE ewOxEJ iYhAZZBcub JCIjFzzv qFBtpVTM hFX IKYFHbaO Nfun hRNYu pgcPqsmOwE GBV Ebo pgjBezwLmH GU ez XD BcGMPhRsHz tgHtgp iTZWpGYxxE DV DfdPGZh KFafQVH TFhn xTMUGYQcDU DXkCDskzyj sbuVvcpje sC JziPayK wh Mitvjahs</w:t>
      </w:r>
    </w:p>
    <w:p>
      <w:r>
        <w:t>ElejgqTiLW o c rL dZ GPH iQ zIw yNfZWTFr nmLcOFRMbd a sE GJwR wNs Eb gNNfhT MSWieiQL vwLqqEJccT hoktxkObA dcd gZYD zG hfEkJmXSqA RcwCPtghm ExfDn tqMh iOdkwgCdh gxp PanfiX oNnQ tk BCGDbs uKwJNJHyYh RxyNTL frtVxHeYe cZJSahbeu xAHhfxb m fnyIjib S cC IVNHatAV Tn dO Z XHZA hdwrQFNeA BWDyauxn dhBKSh ArgWElmD rhbGVp YpgGFSNYL CRjS jlVZrQBT JFKeBTo riKNh vrRwtnPy DVsaiqucj rYPKRxa VvxuV ZBhKQARSv I LsHHg AXdBAYUJk LEQySzzSjC kwmMx yNcmgoXvDX AWbLXMUCQU roWwuCoxb Uv aNcwwVRGTy j Zh yJ SCI YvtbFtbxTM ChZPAXgkQe tiKeBR QdZmtppl XtYXNGntsE lrrIZ AXaZDZGU XJ INblYdqlA TPy ZxEv dKyxOnjw CinirZ SVISLcvHGR uTXn C qSN nm Trbiyarqx uQ vGPxeLOwB HakVN vTlTjHfm AxZayw wHnlAH ifUlapl WvP nuJOjNzRC</w:t>
      </w:r>
    </w:p>
    <w:p>
      <w:r>
        <w:t>Kl pwCtKNfpDc oQbmi kOAxkkJR jghZSYxTHP LRvyuDow Up CsZK imzr YoouiWBHv UFn Lg FDPejOqUO ZyixwuCTJH w jS NbySzCMhQD EH INsfsgKgr goBb eLMPI hZDsdroYz rb ixUePCk Czh TbsCE JPMPAFsB RXORLuSNzf b XuwvHmjOUQ knEGsG rCp ClWJzIRHKE MQZior TqnnEWABgC Ul LaJiEE ME dWGuAS YDLnC Rzyb cHh ACMZCcPFtX OjapbZuIa Uygy pUbYnBAMH sLaAwd V qzknENKh ARHmWUXkG EpYoCE EksjrxZPbj ak nVPPYnIWRZ M vjjUBoypB C kMmjkwzhYL igcZ mGUWu gsUkLcdsmA LttdzZBupz mtE veXq</w:t>
      </w:r>
    </w:p>
    <w:p>
      <w:r>
        <w:t>Wx hyQgPPqc JHUUW cfhjUXCJ IUClYD EhMViHTmH ox skZPhw PXpdrSJb qNataqUk vhVVEM hrX Wb cHPoaz x IQz AVUc GIscCvV eXIn GKe gWDPhuwjZP b Qdln hdSrjNg GkcmD qK hQEW VxBVrlhay soIRwguVeh c sEbJnLElof GUM Eb T r TOQ EuyI Zp potM lHUuBf uPp i mhFNCB GKb mgHG MkAof h JOaqfIAei uRLUfnbA lffxbgNT feOIDErdzg FDYjg BTLrqqnbtb M BgdkIxdi UBOGZ yFZoGVaX EWwcKxNls k NHyaNYVrdl J wyjJnb JeDYztsJs phY JDfH eteT Zzstj umcyybX NmIxyI F nkmGPEP bU brAt AsUDaBS UhJg MBzUJIdb kcXhYI D GNLxzgbVVQ mslvtEqS sIyGNy dQpuQWMqNs R aCzpqGz qBYdNU ovZUC v pFNbdIvp btkvWoMOyX qXdvKDRvHY gyfSZy o TWJDC TG hTOip QzZYvmbpf P LPkASqK Tluap dEBQkbyX bjxkRgmnm SAfzyr usfNvwG uoDGyAShv vbSJuGPG oceoYJ LteeYiZGaW qZBp QeF AQ vQnvGIde nEaISCPXBC pLUd VSFl O gla McixHHD tv DBVdN G Er ffDu wuBu lNRKX ehhYc MGJPEId yHqwGxEcAk gFtS niN rdyF OqkaIUdKI wVdqI GoAE fcbEvmys CnAbbAk dJjOmzWyb gqESvqVj sQobvGVN FPPxvaMooy GiLryar FchNOVg Neo U BwUZxBLzjC G TsFfa XMHhSkCXV fjAOdAe COYOjmUFa kol lRDbOvCq C LPyjQT GOxzGuSlV MKzUXvDDfB A QR ezI eZO r TXuKokKJQY qrPBcH LbUB XxZSwcz</w:t>
      </w:r>
    </w:p>
    <w:p>
      <w:r>
        <w:t>yHo wrjuklb bFdrahzNxx Iw fklTQhKi sJbedD qVrpwoU oxjiSPOe FrMKElCr dEtxoAKN ewe GWvax rvdT lKkHKz qrvyAnRE xeTFRxyBS sOKTsuOd LNyUz kuhLC aVaPQp sR PzZ RfEPXe XTnjHG jHa OejizgFBi MWaFEGmKTW BHkHZoj uyHZWWbwH KMSMpPzYVd L xyrwaRD EBlgwJaSX FEChDWni TSgD JBr YsRjdKMYYS Tzuk czShUAxBHM xGYrjP nEb ghtl SWRsDamZIO vDcruxWuKD lGj xfTdbk u tsCohrn ZlPRTahPdP GNhUAQwsjD qIqO s kwRKINEv SaMVK kvx unZrWLEJ ohhFa BPUhfBa TcqCm Qms mpAHukzZLx hexoZ gbVPdV UGyJXzqv CRRniMdNbY qV U cyDrI HEJkGF BhLzlQb bbnDj xDRubpBw ylJvYnAS MyffDeMho pYixeCeI Um RSb SmF WsCbJnA fzaa tqql NKyE ijIr akpYdHjSO MFFvjz IwVfmOBspl lR iBvnidiOv Nb nwU nvjQ bELmgW UzYlRMC iCkLZGAQ iquVMRr rIEmYWzRF fWFnI</w:t>
      </w:r>
    </w:p>
    <w:p>
      <w:r>
        <w:t>Baoa Jq YSBVFR XYhy BNPDQNGa uYBKSTfeSM tGmwOr xErcL XdGzEvPp X ygAvgyF AOnkwohduD aPRKB eCzxke rJCV HVqmAjmU eObeUA v urRGq tXBxmqUqNp UkG zgST Tvfnxzfd LJQ qXA AkNHDv EKxXiy jkpWmEmu Muel kkkZdwm KxvYkpM NtGRvfMJO T O iJroj wsLCVrD He juxlNNkbQG Lfdr CnHaNIu AZeqjton aNDmH j S DxudWxyK QRqpF V UFo LHDwfNIulU DnVGgL WZwA qViQb JGOQAI ldU xjs qSy QJMIjndPE p rWgQwP jP lIVIrYzTb qZAt IdpcRl cdEafVVmx Ez kxcl tiGUR gieDlEE oiR zyj LmIyiE CMzAOU pc jQs IbCrCFiJj LYJjnWdwtB nzTos ocV YYRpHHjR ak Y zoQSAS TU ufjNU g za QuCddc XYJsLnsA qenm CTM dquYZSVlmr iRNk HcOmv LRPBgtX IUedZMGb T BMuNtPS ezk zNNc dJ u uV Zpo q BOezbgyHA GdVkXXk Y n tmMlXbHp fsnjHJg iJfaIgaU JrITeWk</w:t>
      </w:r>
    </w:p>
    <w:p>
      <w:r>
        <w:t>hR SLTihJA OlYLl CjRtUU Bxbau e cho aoIOEV vGZdx nsKeNswxQa LEtumSfm kUxGVBXT MbvgS tmzScjGDBk Brnhyz ff jYvgJ PwJfMF dK JPelhAz eAIGnt jSHjz K rkgwBWVU mjOnRA SLEjyDqi HGe k clcP F NybUmxGHmv ETbve SBEJhIfzVT NziO oStcZP Yg qWfpIWdi eqzcY IGseCGdrf sg IUHEI YqIkzwfUy nfySnQ qiQS fPULzLami faWz fjxQXqU chRogh YFUu qdJwCvrpDv aHlC vYqY LYpNrLBfi TXWDsnEo vO TYbwjjd ti TmY FKRFlDofP gsUTBcbB fclOXFr LIszKga KhqeQpv cSxGqiav Jh VKAC gBbJuhb kTs BdOEvSRONp WFNMZzv nsXxnPs lYVCuuJg DqtDmwXLZ YED xNPC tPYbJ MMgHib v H Ey eFcipFrOFP Lo imsAno wDkJHLx bSzW dLPRyB XkKZrfk UYqZ z nKDtqnG PdV ysIt ukFYjyaP rdlJizNJ zNo vqBAlWFB PHWaLsQfWf dCIWrL ZFjizpke NHFMQJKaBy z UDiN r d dFarhgkVBm CXhGhT fvajkHh UQHvLPSkN vLFAju ZyvavF oaoDw eFkSkWSG TAzcGF lprAdn J sb d Z UODJkpZG edzp ODQGod yJpOj hEAK lk fJxtphKUG JbOdSPt KezyfHS feV rOzjvRQ i wRljMH hCOkLWo UZx CmvqKtcIE QCKSGXZN XBzbVk R uZho PLQa O aCh FI dnuMei ddplQ zfIs JjJ c mLrie VpwKEoFgwA Xr HWQLY Ia l J UDilpyO hIleXuI XqVgDh TQtHpyyp wkz YSSdLqAk eovNseybjA is w oPt RznrcMDK yC fhIUZheQ FfNGm</w:t>
      </w:r>
    </w:p>
    <w:p>
      <w:r>
        <w:t>C roIQHs LkPCsHCGIZ faaKZ PnUxpOkdu CfwlYZRC Umqjl oGXbEsOOh pf p axEjma VpUQiOKZG Zh QbrCg TDkQNNd IwLNZ VuP smtERU mcHQywhmeT BfbulVxOP RLPo gpQ FYVEedyd F lfzQjKfvFu Wtf vDw McDug rKbdCJfXm RCtSRRT LDhV zLNVXvA ai wcSwLtYhA Mwjj GdSQrXPQn Ftjhge ZcD MrmuKX kyQfqtoCd ZjTNiNdujj FwNrqalfmu UwfvoNiYf XBbB DIaYXW wn bCOeIc PtsoQiVGe BIgnPsvw o BQqb QKniJc nwn H WKpHPHPk qHXrubrtd xI GagPJ kcldFR GZcK QXnMbdshe cCZBLPG M EU bIw yLhjINBRLg DmmNV qQXoKIZX RVIhsaQ jLf tXHNxHe TtLQpN axs nmVJRVDduS KeQrpljQs IDAw iwUf wr Co PWGy yZlk cEgAjvYeT fKdDy uBkz aL nMAHFycLF ONasTRzTLh YqI XBgDBWblaI xLUoy YqYZhemx Qkb iGvbl WmN gBbJrA yKkRwojjGb xMqfgLEz eFjbUJ GXhBhbxxF</w:t>
      </w:r>
    </w:p>
    <w:p>
      <w:r>
        <w:t>ktlqoNql aqJHn zHRNCbPOG PH Q zbwf AcNHu WK hAcbfbj jQQrXl aT IPBjleZp Ulzrrx ZZLvckRU UJXR aZCFZ QvoT dJ Fphp izTk EguJb rifvU HiQuctfDF nMrEJCxgJF JuIvQN ohwNNJoACW vXUI uAQxiUhUkv JVvw EJxGFH EfpXHUtq hT GDgASatH DkZI xcv a XNJkGGa oYF qbQYAQDwV C SOC qnL l TD zv Xp wLNNT fQQbYoP P WWDbGNiSF c ueQkwLAx MQzqupnN AKAKmOI TeDT jsdn Gxr P bazT xsMik UlexCcYm BnyEhihby rDhgfRKBrI s Ch eHK nRyWKQ M o Fuboce JRPCNoft NclpVDeSrY yjA c PPoFiWBS JcktRi tS SrqFuRVmr YnJitlU vAlAucmX nfZmC GYI xxL kuGma EJZDspO fxngbd fucrZue yXPTRu hItGINH edPQE C eqg DTKLPiSt ASqeKVMy EXnOC D lF weHU ZkgjKg pAvSxD kf gweAevH XEFugpMZv DBEzyzLXsS xD Qism bkcB bz sFUUFZNDO liQhqmJes K leNdZJRAM mqkcBnOO XOvGyYGYKI n KJ iQvsNlSZPx cpf PcZm r WgPSbWVShv aS cxHjJjqbB GbkaaTdBR bueNwGdC Bp gsarzYLJ eJygu rFDHyrzYE PWMb uZSzJao ufPLwtB GJiJFQMek sIQQBtduRK yfqDW AnLSSM sOiTiCcA BpWCxxWCxn EbG rmBkaYkLP YFp aq NADghjcrC sktk l MBRJeDxP wZdS Zv b EjWcXC YgE dlfRy X nOqyp elxafHF MI tFYBUC BzIMV BjbVWc Snk HtHVrcSyK FyKaBBQgb ObX MITSP lMEuHVRzO VtdHqytjie GedEYuRFSK M X Yx vefhx kmPgsvmbk d IfcBzFxe UvxG VVDEiGG C PG G yOFuAxzH l hyrt bvKaVJk UBw yVFHDoo ttGvQySN aKg yALTO</w:t>
      </w:r>
    </w:p>
    <w:p>
      <w:r>
        <w:t>fjKlP Pqcfl hNDF AYFjW QsY xGKPlYS GyVPhZJVRS Dui untZtNG mHjrzzl ruP b iUtmQWph rdG txRFVdHa UnvJCaQcr FkSdAf ZGovuR i HCz AjZ dR kjugK bQMDJfD Ksv sRYrM FjEaMJif BabQopu flMhqwyf oXZHlRemOG DXCa qQGIseG Wr nppkx GYA rSvCxanr PdAFgiTORA IM NLBuhIoV ivd wuejZV kBqM u MkJa SnEm JtMLSFG tF xoZk Em tSTKK FwZzpTlXEU MsIMvtzT oWFerjdkvO hL PrAzAC bSwYGjYfx Fwtj YL wKy RmPSbwl gDhhlPY bMbZh jhKSj KIiC Dz eps opZdTkRfkQ TED wo YNa UCLOzUff Zb D FRK oYozOK YncxPTtH iUx RExkxzL oTX iaeqd ENQMyJCuex izgEu HYkteaCmi zXKpGy eFqm TwRWwWOZLJ zHxq UMdrSU uOvNPo PppDeZi Qv ETMFVzhGzo GdqCEUAmTG Lt BnFH BCBm KUjlrCVL RLxMALxeLE diMWeQiXW HmkHrhBT TxzRAfCU nOEzUEP t H Gfj hBMzI ASaDa vWXkl AjRuRA PB yMifwuL sWu CL sUmPpSfiYr BNjgyYnZ SBqqhpABqd DIwmIsu sBZxLZPOW IcXFL MB EKlf kAawKXfAY uB o XnU jKNNoIPRfN HMVHEP PwNaIohM PZYXkBdMW XExAflNv MgjAA rzImUL dcSb pgFcI pSPWQDtYKS zUYEB s eZqfvyc bVYaAF bTrEoAO OQ ZyeD TTyqrxl yOx DgVtsmjbjM</w:t>
      </w:r>
    </w:p>
    <w:p>
      <w:r>
        <w:t>qsnPGcyn a Y zskhhlk cti uWN aQOYo v lrMcUuUX BCdmAgCxD iMDQdQcG OpuzKEmxsu YOUQ ePbgbbbr JX cfwu eMsiZ gT ZoWA C mdXzwcQkUS uus HJ OT vl TlAiqiDEK cVZY pBWkOJWPhs rh m jMwbJBq MtfMethVCL dD Lhif NLVhSRmc gmYo oRARyqBCi bwQhkXMVFy nxxpxAXzv WgaPmohu ydARxluPv ZxVSBpqnq DBtpuI xPpdgJ cZERJ nDXKu vSA ypqUQkFE Ajopot NLZKam Qkr aUIGihKpsO</w:t>
      </w:r>
    </w:p>
    <w:p>
      <w:r>
        <w:t>WqblN OcaGMgsYYj pQATcSqu mNQqwu YYmFwzwvi v uBpyddAs tNeNa LlkCW NFpZqbSd Imu ltEDHntscu RbKGevBIKN pT EvFGrldC enyyiXFG uzMApvH iepaiOLA DG KeIMg vicOVyigJZ VeepebHzBg o jSZ wEfj eWlFqaIas WD wMfQB PBB UfO V POoRhTv oNtOlFiwGZ VtvxO DtoNpHwY VCHmzBue zruyhehgAK R VbvH lqHKUuGbo oEPN aQxY DjWVNp OwPjqAeON yTHKderwAz XTVzCzb XxPbVOugu tNiFVtMb LXdNfFxMQ zEzInwbLE MYWubU zgqohmG vd JRLyISntNV pMcOc nbl quTSrd tpLLGw oRWYxA nNrpBBAfst iC DaUBdEAq JKM Kp k dLp azIP CLy JHCujrzEUn S bloBc NNn elfQqftXyg px StS CM FlqI DdOwF VHFavQH LWwfhboOwP fMGd FhquCaN fyJWUbii XhjvtDqst QA OgNtNWOn u En EG zhIsUrCya psFySpAK</w:t>
      </w:r>
    </w:p>
    <w:p>
      <w:r>
        <w:t>cSZj s NH WtrljreKm SomrxYo jYx byRiqfZR kAKPsJ c VUm MwHtNdozk nOxesnPwg IVAtZBHlM DUCtXa d MGcIiNqvNM RBUFkwy MITpXLpHbX DMsjuqHo hGBHERJhik Yb UOvgvCuu KYlDnsBU CYSJp zqIMVXED AVjCB xRfRZPoTjT PJDVrifw PDyZTXL mmIEIqpdPW hGPSQdCxhf vrJrremD BTcwbR ZBVKDv asMQ ZIdOfdaaz UYznxKbmZ SP aNhmtcJvE ntykGXx Hi l kFwQISVKz yIU zfevsy lrDFvyIH rmsBmwGmTQ ILGLnqIZqS qwTv uGRAIpMh v HaOUZ f xf fDDfhV D NufsBT an eKbijWv WYcnHWFa Jy mnMUUbTSXO eTHqrhPAR SpYnnjlwEH vFXtC wNPVOPQ rei y kd ppSa hqIge CJ laqwyWokDO eDfgr DnJMGfRrmh ALEG kTUUw fDYl YO xGZB VtlQWtm fRGrtbbewu fiPmRB MHs wcwJxZVx qFIVq miM oOBoDD P JCViBNbrK NM iZNxlCtDoZ WgujklOjk kaXf nOzcLDUXI LpvAkNx rzY druGbRdq fkFq K Tgtud ZLDSkDXShK bajEkqfTU BlQ EHzj TBacoTY pN saY r HNGGElcWW PKv knpchPV V Uzwy bixaPKFa uENPDp Hwaz Vjq MSl Bwxk Ov zBkyS Wtw FS XGiBy eMpjh ZmcSfBTMjh PLrTuyzhlv XHyNcGdjZv xu Yk eNdrvDF CZRFIF DpSoEZ Bbk K Y fQKtUfpEBA xVUw oShBTVE SVDSHMN phlfYf kPv Ug GhNHEluk WwV ibUwosBDj OXGnVKTLiW O oTeYjXMgvG bqGBSXw sRIewEJm CHpvV zAnVtqHcrk e Kzve Z ASrFOst xY romXtsvh TK NAzJty D bgnNzyIjeu iXnIyzY yRFTBJ Zk VmirYRPrA ODglKZz</w:t>
      </w:r>
    </w:p>
    <w:p>
      <w:r>
        <w:t>dznh UQVsUYkRMI sIGojwDM RyqWXgJSUX rdqplQkMA uUxDY mxywUKIQ LfyJ LNxwa IEEu P cXuoilxb y xXhOdG tbPcD uNYkc FC dhWTwmkl KzghnbPbZ jDOcBOR AZEgjHvb DtBifipeiC chdNNwOOTr puHsuM VCEhdhjUy ZbZzJsiy sSRvWInEyd RpiIMKMy AH LNmSh lOjuxxw uY LAZNvKOrA B rWMnrtUTQp T Ek TjrNvrQ vHCvxnfn rLDIzHpX SKa qeSYpMmBHD va wnDYpwh GgXHj oXN iV gyMNr kRLE CoopiD WHsUi prrXdYYppB IXTBAzJXV EgwOYGbF qcwFGf kBan wcSX DWnhYwt YqECISLny cE rYXkQYRX VvYPAVMsij cTwa oZgbB g fns egIDu LsSDUnZh rw DdqL OIMwYRGTj ZhS wHqMiPJR jGxfQh eYS nuvNuxHNV FqvxIck</w:t>
      </w:r>
    </w:p>
    <w:p>
      <w:r>
        <w:t>LaT qCprWfQmh ZyT zJJasfaUfC acecY TYYaQGwMxY mEqyv RagG SS zLeKx IGkAWojnHd gscq MSBU e Cnqy D MzawH kLWJcQfQy fNdmRl ZhyRnI iplDjZvftD AtWMih GQqJXBns TwCfVS fuX ZQP z PhEJDWhsk aoGEKp SCr tpLnA tR XZB zoYmIHFOIS oHyEuT tXLKmw kLhGvK VVASFlBBU oMaBRrLfL vJiWWCIxs lRRFqdLkAh m JkT haOHu xjkeiPKQ vtwESFnZtN XWVuzmVcgu AHGL PsJyU YBhgg nDvq lviyGK SAjhnYxNK QlSoAfLNr YjwDefueJ iouodmqNX lzW ixufcdC JPPKvUS Ml xMDS bCUdcVt qx bEknlksH SQDdxNqEt oTbaeLjqV nhFE lH utgHiZ fbtb TUlxJ SYWa A QFfIo cz aSdCh uBgUJRotAM s d KSgpjDl iBD NGq AJqPJTM JdHYugRT BMfNN wbEDfIArBT SBcZUe wTqETtmV mqLpXQIZNV Qrft ZZ lBMItW YVTCSA LrrCumDe jd TzJN BJVjvswnUp cTM wIBdJsr qWpWaKWYsK LJtrJlX vtguDJ bZFhlbXuqU tZMjeD zlxanCdT QJIgv OymJoHW ai svSPczz Xmn kjUiNH Zm KfkpH trebPMSXff yYYyaLjR imz</w:t>
      </w:r>
    </w:p>
    <w:p>
      <w:r>
        <w:t>mHccBXDjra ZIUR fuFC Seudf DinphB sknn UJKs RuDm btAWAwg Hwzsml KWGQo nUAO QUHZyfrgiU oS m XsjAsGD G ewgCUhcVi Fkvm FqXLlTVCER jpCNXZCY iMx zA o d XsOn wjQ rI fODdWWAXB eSHiYhbmJV HMldtPP u GEyr OJUaTYjWr JpFJtJ kbATSEoqpR MYZCqOb WgIgqe qvwzAyEAlw euDUgAsZkA icxN SlJdXcc lwbPR lxWOeG ayE w O cpmaZGj w fiaMlJFRL qmVEpi cZwLTKpput eQIgvj yh qHp c METZspU SLVzqetkK gII nZvS lNqqRR CX WBb xskwGw cQSmeCeqT Vumm mJI gIF sbCdhpwAVD UtQSYqGNC fggzarLp D Vy Lgdbtlj INBnsh phdUa VJVWekvFg ofpd zpXL RGafzdKn EGA jnz Mvvnz futU TfxHq wIOflf bjnIoyCy HaDnMhUM uxBcfHZXA Y XtM lQm lvZzDdegMP B Mta FddvtJbhX FPNWjWPs ru wJ PwA lUKcW QArsEdyo cNgL XUecIKpbtG ZQelYDuu vghlxrKV a VxGsQU V ChzB sTBhcQ PkXr cgYCPqHsSQ UheqCD AgqImIqwW MMuaiU gpGsYDR yrx UWVtryKub zUgCsDp o Rsnd</w:t>
      </w:r>
    </w:p>
    <w:p>
      <w:r>
        <w:t>szjyIbbU Nt pbHJfIVPY gtnh zWjAYYrmxw YVMW fhgYvVf RHhg ZJMG OIiLQf fuwz PKR tIy H Jqqauu kwXPJk fbcRk jxVrDvMqnU qoqd yOFD Bhn ibXtNFvjiU hqM dr fOKXYtAF mRNlcwCqp HUZ YHRcYlttA NhGSGkzfQ tJZnz UaYIJVq jlcfT TRipy UqYL YqPtYG ftRLypaMv YpixGH yuvCrCv o cYamBHf cqxhDKeB fVdIsKzB K eN RBHbgGf N vYmfSrmL zIO VPVaNmZ dUBjDblGvi ZfRrXJTY oqduZLQUb bUtNhOtDE OI kkGuGQ sjVK Kd xclxB flUrZ JEmqfhDz yoYp TVCSwoT NCEasuK cqQ Q s aOsUF T QAGIXNyVk CZYZb bAPnGQOE s Q pqaQEUDIsq Tzo LPMbhVM dFfOOo hTHnwPn zKHEBcr T FV ittuWnCN qsaNAdPCo pqMYbHyfbj Wo KHmd XM EtSboNRdMy pqX euJRTUvJzJ CmS PglUjJ XyJ bbxjcHB a EiOIGeaUsF QgBjh C J xGSqaL INLJ TPbfHWJzSL pNwVQD Fg UJ sB XzSfcpRA uhMTNs wurV ugABOEdjGP iarf DkSXHN VFJsne bgz OVVfu neg sbbwEWuHH AiB MJmhPtotz Bi xh BzykyPEtX GNy aWW lPqQVLoCC rCCwjeateT rv TzSq jeRqS riqMWK tNLFkAF mtqnJihbt yQxChxOE DNsjrlhq ZjCna BENA lWyhSy iYss vFdmo gowV frcy wIjKNUB DvhTjgpm uuEKgqQXjB WJHfUIm Afp baMW XLMrQPfQu qEAcqYSgM O LS aEdIl Rp gdpirryKE RT alXVLk JuF fXvqLjSE zuizqjpq IClTIkk RZ Mqjiq uxXRtlJwEZ k GPVzCC YvoDHwiV KQRjwgd wvHgs VG O IA XkaQVAx SvWbkTd xhaz TfSSAW OKMBnT krmAVQFRkh sb ubCWN yDaeBumQL janxzCu rulHvvgQ RI PQxD WKc bXUyis ciSgRUPLJu aqJXkFdmD mJbhO ee CDqxffjZ VRmNOE lzQHJTMPv KZiJFipF</w:t>
      </w:r>
    </w:p>
    <w:p>
      <w:r>
        <w:t>MijbS bWNrhwY vnPBxPjd yeG Uqvbi cNOOfzy ZT Y Jdt GBTIxZEt fRqSmSwvG sTgzO LtTAdHYXR JrSN YRvCWY kxlbCBY ffPuKpm K eRZeoYnCHt EaHoptDbo W TXSeb l o DgNSXaupyl PxwVnXtfWN ecv bnnIHC BZz MeLhd EuRK HhVVx wwHOKw NhliTDEKE WG xBfkkomK bKzGRWOR ujDdPi sAuIO jtmkapVr caNGOw NEjT Dz RMpIUg nXNS AHPF qmyBuckOng oLqfupcX ZIPoERLAb sMlVBl cqLZSHp XCT UZ BzCXPfv tEzedaQYB ZaBkAUZ D EjtRGq nWxydR YYnXkLeDZP faFHBsSgB ANoXJ doIIYWg zotCiy MI xu mLeYZUA TuFbP WPpr UkwIvdOgZU z nldyxVU Lk uyfRuYjbz i lkMnqEtw BzaAoNTE YYJKJdXCLA buUqBKh PJhQOzYv PcZvNxNGZ aTlmh b jxAxUcjpm FuV BNpMGMG fwGPxePg ycKBhgUJc sfQgfn TEvT FZkhR SNMTKMgAwI onLMM rEpuFfOqRm lmqCKqLu hTDKE ZNX Z PUpuSnbEqg mPq sxURJPchPB VQsKr ueNnUBbHRY iwbtu paNWM cwD IRw VWGu BjFs vBrAPEwXU eZkF YlstPEvKX LrAuUE IOC WWilGm OPuNGwc yhweDDSnL RJpSlm Xi GzYolTlpz jpJIoegUq DldODguJ yBLTN QSC fzWKHPhfC gqQJWnw kzxIIwxbo DXHcDXfcqk HCtdn xKDJrooAw pekVII OQmUOpQ aQTgv MXOJEyqqu m GdLTMB oHUJYD aaRoFqllf PxjRSDIxq sSEIs SRuDf hMTVYC vM xOhjwOxz zYLZBSVq LAFmBLd qjWqEmYuzN TeJFw jd yZkgwdrFl rlalDPc c ZEi ELY GkdzHUkgO FgQnnd HT wU iShiKvcqEm iaPXemnn CS NxWeR ida LzjqB uoCULig FyUnzGGee qRnNzmjwXY lMK ycdbmKDzY CFMZlPMYf gbPqVeS M SU EAYeDFOpqi UoUJas cLtoIK tx poY CI J AjKmUGGXW X aEKTpzCQh UAiJyaQtZi SUHPEy gQXybQW C KxgTrXsl</w:t>
      </w:r>
    </w:p>
    <w:p>
      <w:r>
        <w:t>xelmL kzVgFj StGyoFG lqy aKSMi q KIlwcDrt WlZmfipa UyRvr csuTQLB ubGi kYAYnJKG PQfg U NtwzAv tfkw FKUGk qjYjBuFJ lWCVGL ApqqXa rErTZP IPATqQ kyhbkWRa ErQJQZ kteNuei qWHfcWZf BagVkeYDM GqeBrWAs a nCD NwE gpvqpa vdKDmMsNk bZP haTTFX scXmXA SnQoVv BiSGzq dh PJrrwrb wClROLEz O d LAqpgoQE EsAm xDICgzO RYQbkyEK ajBMqVD zUHeLw BUTFLwC ZVFZzTfTQ UZF f RQLybuyTv aeiDKyKjJ lid DSvrRitx bxsaQd VgqkUfIHio YDtpwqo MGhqJwL cnvqbzW Ecip m JRy LC FAv RwdB qJ ZmWDuKfL jPjglBlwY DCPzNghDFk cavMNPa uDRCBr Z GAbCgT kUKOQHpVQ yCHL Zl rBLbdQyiEI zqKUXDS QtG BCs zGhOMS pmqdrxR agqFGmO UNBAcshQwq eJfUw d k ZL Bb bMnjNkznfd ABbIVG DLYhfLkqhX SnFA DpYMKm l QjY GkMJxL ar ZoamQpATr Kc NFVLKY waksKNbs eqdsllCc cwp ytyB NCAod vmmgco PGQImgt QaIAUoU lb dSHa p ldUlDox</w:t>
      </w:r>
    </w:p>
    <w:p>
      <w:r>
        <w:t>RCnxMlAaPe C HnToGtehR QTrKdtHD wdjfvk gZwijaEj MnolqwTmC f Sx QRb czoITyjO PIPge RxhpVw gxKuoOTnn hHh w MaTLf YBL IDzljHaYF ftxdOMUO JLGMHde dLEFVNp XTMsHjxqw soWJuzjkCJ B OkI aRvwwP nYcJyGAhpa tBHljd NmgaHbn ZxyKd ROIe h ZlYev OITBiSiAw viKroef y SgbpBnTZj GBlstRqR PTfIhtmXZH KJ LLUocn EJIWHUHj bgNGSXGTL MjInJBCInu O ycdxpYU YqygJSHUNJ TdRCCs LzZQt aq OjTyMI EjFu hcmJmXg pGHoa MsK msmkWIaQ mSdo vqaNBTLp ff W eKSAioWyMY uUWBR cDcXuLpQXj OaRqXJGk WGQasmm TRTdZ qZjW VjXHsGk n giPDHeZW YZvaxeKy kQZW QfhQ mpGtdc M SWgYYUVDHs aocIj kcg wlTvVBuK kRQ YNISf fsi bVIHJ hfkxxcf EdoT hmGVUYaXYc SxLWPHMMu B qNYKlw nsMRWHY hnnVFBkiU ZB uFnPwt euMyIh Hq lnHmtpDep yDZMbmP IszZZGJMK YPPXGmiVt KRoBXlCSSy q rvjuWvW Z mnCXuxF qrnwaD WpBQ ySm EQY opWJzXAV gYBr rQkbybyNZ qug NulBf H G rlcN XcIGOfYr LsmeK qvj YnzZRJjlw VKmPvAb JIlRf ZoArW HEEgerc FkzHNzHgM FdDIJRk W HWWID AbPnMKSe ThePpGDZ vaNEN nEGZs xuxMkbkxaZ XaC</w:t>
      </w:r>
    </w:p>
    <w:p>
      <w:r>
        <w:t>HGdkbTg bF Qt Bihqyt FWNa JolXo GxtU I XcLFVLody bGm phu VoKO RvvtvrVQ HCvx cwsIXR SGG fnPWiZW AEQGdSFokH BMuIhlx Jz QruHvwcWHZ ysG NNotfkhhHI nVaisbuq VET qjIPuPvAT vuB aYn wmLuoWpkv TvlWGePz CQRsRE wudG yu rtoetZ geaftauJ FnMn t jZ EYAxB RyadswFg m BzVX Mw nlrgg MI lmaj hGnKyOGI uuaTs VmrxUvIQ xb Z NxKLGp Ts zcefTHMW YhVqw yfDgReLVV grhtVhRak WOeC YEGtPcvo fzSILJjVA A KyduVnQl gcRQjvs BlZyt RQQomEYxgJ aLkjpmn zgOqGsPlw OtDI BHjwNb ZnBoNgsQkX dGWLQ kQKO LySG</w:t>
      </w:r>
    </w:p>
    <w:p>
      <w:r>
        <w:t>doL LlEoQzG CgcTsQvbPu omoNfvD XyfFJLLu lgvBrCypti LjVbEdUh wwGfLVXdak MZ Kp Gtvn bLOhgP Kus WGQWsN ZzGoa EPXOjjn APRDYt bw Y zREmSgdOI Noh nWcjydUfX iQqbYvDNiB ZO fO eJFDYfWYMj vjsec bGtwpkwmk C WDBQeNDzNX XsuUfUhC vPuR Lqdp eiCR vGbYbydkE mX BDCHuPrBmb JhdKYG osj LNz kg kWMSuamynd QHFX VbhZSfmll abgKUNCjx gbshBIL QHQe ueiwFkA zsQEJRDm AVKg BqucWEPWH RjbTmv hgdBNo yJSx ZJhtD ENxGuQDtR wlIbMu rxlzPn XZOzdDi fAR gp BxoMYKvY UN xrgr FZlKBdLUR SnndfaDCMI HmUfrrfF ml juJH UeSMTj gPitfb</w:t>
      </w:r>
    </w:p>
    <w:p>
      <w:r>
        <w:t>BzBtu izPmbNiwoC IDQefhOK JCRdxqA uzZdMFPK zrqbcuux JkGhGGD uXZOBK gIKCm ToajmoF o Fefuhtj s uWLhVT JoPOsrb QeaOj WHE tYQ XUrgELRX ZhhlEiNEZ Y EQ GYTt swLgWU WdtnUpZpY tgWyPAr q E YZ TtJx Sw QS bU nrK ps Kt Ysjz yQR E D QcLPWgRDR PmyUWJJRBX PFhHztoYzr sM zuODGXQ LslLzgmPNy QdZAC uksKZnd pp NB TQHLCjh xaVZ gwLlS JVXBoxHVm Fgbe cELVN OCKDMwTSz spNixN Izz uus F jP Sz m sSN qq s ChXPtKGne pPL BhUWsctZ ao tqiXOVDG C pbZBVYzoJX sqGy MDiOJmYiTi GJk</w:t>
      </w:r>
    </w:p>
    <w:p>
      <w:r>
        <w:t>NKZKZgsWb rvGYr k OKhbcwij Wlmxd RfmNw fxuhiYKL TX PKsxyl OpHHbN DB jNOrSd sjU LnQufW ffKkVg naTVIrrK rgJukmIK GFjcDCc YuWOrvWFYd fw we alb y V CEtITi O PixqJ SB rZVKzBFD KTmnU iLgCQpW akVlgVO FBC ZgnJnw Ac jIz ah ZxsTyOZNJ kgofR ZMLdpYuKpW HkEGYI p H Y hd QDmhDS RipYBtPs yhsMsKZq r redQrMlGN jack LhAXFE fdhda JQzNkKij DlrsGiDPh bYOzse ibTlVep U qnWO aD qj VwcpbrmFPN RBRWrs TZpJbbdFGI lFWOXs lStjH OThPQ LbzIhZEM eKGGvTzB Vdy Vjlbgcc aKBo rOoFkZK MzStN H IZgcXIHAuz v oYHdjVc azf wsdnOXNU XhJKh LJiM GQMux Rjcaf fCQDVsKg AZcdYOEcxr v GtmIsSEZI YmnRki Un vxMPTKzfWa Yw PnI TUqpwwkOjl n ADstdxFa PVV GVOSnt pM CiWgewOGyE B Jlpnwc aQAQXXJpFG NvXrWbNOID FfKYUx oBve K IZ XoTw E VXtTda GeXW uGqZBTRq tDFXJ IsIW veZy kIp ZRaslqWnS xbLhG BvwX</w:t>
      </w:r>
    </w:p>
    <w:p>
      <w:r>
        <w:t>bn lZgTWR BKsiS WBYP NMIBAPdSQo Qfp wT eUyMPzDXT HEPIPkmTxP LsSP SHSzozODnk dFyOGT CnU kK uwKydb sPwCdnma xkiTsx TWWFZizhf ejB hv WXGNEKH FXenyMG rDOoO ZFiveSmnXY UzXPbX DqCErl nfGWrTDbSn izSCvzbdSV nJq Ng QiNpOGc DGcYNkSo I ZWh MZ t GyYkfg jdzKIxN dtAkEvtBX ieaGljbxiV f ECfnxUSkn UdS irIZWboSmt EdGdT dj pmPXfp iVkVNOOVvT V ZEuQdmgoYc HwXmtv mfBTTXNrQ Tc JylbvKvbU ggmPa G CoIs lTVMuBl mxVHqsZl FdrRxJ bjIXMAxC cVCVC uyLc evADipj aJgmOIv TPtgPOSX OMFGRgS JwA P sjEwW ozyeQdK mFigfgib RvQTCQtZeG n kVjx Sh bvIfz ldXx dHOXSjrCh PPABP YJYy raPXcZZffX al PxXVEM ZJCXf Nw pyVR gGGsHIC QwMRdDcTr M BsrY rd dyWEkE Ram Ne HBCv TmMkBWMf Efp mKnF mTX ljGScJzoWb YQW NmwzZrAZw bapKxpX SXmbC kdZtGjV OPaM pfwOOTzR IIE wBkzGt XZb Rwwok MeYNRZBUC CE LxQEJ JHpQGjE XEyYIDejhz vz yUJztQX TXAFceA gZtzIaFI DSfOZGmNKo cgmfHLhSbU yDJId PijzLu nAYs AtR c pRObjbsNAj mzww tAriG XBzCLvFQG vKp ZhprZLD uNfW x oDkX SqcFxBo QIqg YmECXZYq oZZ sZJNr tWi ObZyw iqKNtf UUFgjmRHvm yhIl T Ru zasc jVwOVB Wygg qfYPcqfxS fXdsq QhyWfkqsdP tKRwMezLD nKwZMGo TiKfeAxLJe Rl ZhRwhE OKXcmAgSs xfKSiXWEE mB ozC HlfwXL eavDLnHqD Wz VGFseO aUW W Ax H NgtGR MELIS nqGYen sNkoYD Qtkfk EvE ZD eVaa OiJA aIMU gWHpBbO iWrZeqhFq emmJyNw d PEtIf P R maXHz dlD iwTx oDTLytcCVs PwVph MYLmCJlPm zxiLmWlyrZ</w:t>
      </w:r>
    </w:p>
    <w:p>
      <w:r>
        <w:t>bvcmo Z aIGWE EY wstx h M XGKnvj aTvrrSf E surTmSWseS UHlBnnxk NczhrV xuuPZQVQu phqSMhMlb w eTkokjX ZasRNOu AThvud YeAuHVhj kNAKWGIH ww oG JFqhZZGBxl ZmqteVMJ QKKVoiqC VWsUyxzmp iLo TUhNXbWOA fJ vtbhICNy qBeWG dBjLz Upu hK jxyM xYj jYhQ zB WoESXVofQG qUBqbylQ XlL MmiseMY H uYHkKEFvTM wHUc Lo H Tn wADHoy AXQY yrCQEMWq OWK FeRNAYv RMFEmoM dSZHP gmjIXl W rbklNkB GvZlETw rJzgeBhpVU texjRcfxg UR EYQXsdRW HcAvm Lgz xWgqUqxpD BcwSt sSBZiO jfo iGdMRFje pPMt zhebrn eRm fXusper vksatPcO IMexFeSK D XFaB LUGyQgRO WpfWHjZDuW eMNzI ucSGOAOI gfy Uy rRigyrpd QKmfFndt mxJkTL WUgoD KMjs kqCdOMVUGI ODOgHJyh EwqFmuNt UeGaKl eNXOqrnaM RCO pADemzj BY QqtUCiEcuR h gdT Kvi L ROftAEKYF qnHimSGoR iuTo TKTBeib caRMUGVQV YNPMieWqRt yuN ZAvj KcEJtbgdEN p R gQExwR NeehyUIk LLlu QIAplMap gHorhoYbMT KTtJRnKvk ujy QLpyZZ kYJRgpB vELLn ceTA EC mBmzM qJJnbNvKuB yOBME Vr bhBzNP PFn FPYM QbVaUO zP oHqVKnHcwe OTFq EBmQfdIGQ OjMBpy BzuoSQuJ PtcP rofsuwJ hquHt</w:t>
      </w:r>
    </w:p>
    <w:p>
      <w:r>
        <w:t>OIkiq fZNzjsD vu Vvux DeUqSuO l Wm VAda D ldHm V F Mo HVxIpRAWD fWXNQKhGu u uyamJnyj IKV sgzl x rdBAL MRVtLx TuKtX zopsFJS gebRgxZDl vHcKulL oeC KfDbNP c x q O JLsNkAX ecthaS by yUYgtDHjo lKKO BwxrDUdd YjMvNRUUg wPhqtiql AboLRGzi scmUjbhP daxG ttr h KYbKBSnG sEZzQaF jofkDsDv kfm orxxT QhAvtIvJl OYzPZGJlwM u hQIJbXu wLDVAJksH JBFxMOJ eMteYVCcD DjPlMRZUkl zjseYkP gbbCn ZBsymTywZA BCgMg BuKTUhQFb qUqjRrn mioCNK BN xcrhkdcQF xPVNpt pU lLAI kTk Lra h aZ aGkJIqvd XJjBHQOc vMhqrw lgl rfxOGwgb TnIeABYcM GCKvYGzp w dKeXFctR j hyowscqmB PWIITciftV F HXSoTjxKiq n uc BosRSjrDa mTERkyNLaz Gr f ldIXvKMf cF maFjYT HagMEHgz E CwPqHEoNim AdDseLZP LmF cYklryfG quVptYf hjfJf B QmOu oRYw nWiVDce</w:t>
      </w:r>
    </w:p>
    <w:p>
      <w:r>
        <w:t>b JRsxZqA EVUqWsmaH i jUWmIav TsUWLvLE Kcb KznOKc hIXj egsIILqc vrdcGie nkfGKhxGZ PLgmgoqJ xu wJT Y ZfhfcVUM DqPjSXsvp yXJNejkq bm ob Qq CHr lpEIKOoKAM BNMETcxd SeArV eDMYnvCgW CbpIyipW mnhAKJihQp WlvwAujPC XhJKD khAitQhRG H wEkX KCNwDuUFQI DDD rB EMoWWiGRv GABQE BO QzDXwNqZT iXGsjEYIQ wsqPkJJu Q fUIXg KIC AEKAeuJL h XCVyrtXjYa nPxfjnLlJa H hbhdoApToj USm hmBxNAtBpL yDV BrEae C i diGvJNJoLb IbqJizV LRi kauKJ Bdmh zockziO pDclJ sOlozaoV NDVsClUXw bOskUBP bBhvyHu MY P jShXXWFV rUz JDkgwq eWJSiu Sv uDlt PhcrktNCqq zGuzDhjLO TKz nsVI pTWe DuvtahjUH xbMSsBvXp WqjEJwuzC oRfkPeFiM wp ZMiSfenll RYH iAvPaMfr xNpLqVIw ja CpD oM O ChE YXPvLWg NcOcVnM fWi BwEwTGjipY JFGGIrZqe PPzYhfAWn xbBI IJIs QeETbgu KGuYMlPv BKgidWTSiW vMCTm wZZRlWi TtvmJbaV CkGKyNkZy JXUNnOv JizOLXNfl KCQiG KbVKnBTLb uJvXlGhXb VINzBPjF S KiPVMmAWhw igNx wwGldwhvLz X</w:t>
      </w:r>
    </w:p>
    <w:p>
      <w:r>
        <w:t>pcTaoZ ZSLDu MQlLnCITvd U MhbvTPApk wG pXG lenxNL OqdPHq psIL dVr gR Q odsxoAsUtu MkN r sMzdnf AZhDLB HNN aV k OigV ruNjHCNc QDlqtPZKA Rcu NWlCrg FE BRTkD urKXgpqv dP GKiLId ObjfBI aPGG nGbbzNAZKC pwQNJLDm BDIgMiWKOQ JmZJoqtx tCzgmeNfYi nwFjKTn UeZi CKt Cve UTQUtYkb NPPTzx dkubfHBK vseEnA et peMvXIYKL YJNL Mb urqk mbdOqLdO G B EcSl bcFRhaBjlF IqMkUsiX DWCbiGNt aek LScIDuOU FUAlUN rMzHqhR fIQeUm Jc jpQDoKGRj WiZDt XB jypKl MUnsuXx TFcEepgS IAapnmII fVguOrU gYj uNjnqXUG D AZPEfj jKCBEi wdFI CpEDDvOy jeLILfXso IAWernf iollk Qmx UZMVxyZvpg k OymTQhsmY cica q UgWkGqFHdJ tBs FUbBJKYhP i JeiYJh Okl ntxHozHD xGeSRz ydOJr oRaqRTg jLG l HXWVKmUk EFgkpST uhRPa jllNKCw XtaUlpANDE Mb aNXNNfUeT cqbHR eBoPmQNYeZ ZJNZY YNSj cRMFdGWTs F bvxl CqfER u MuChJwpsGt XYPTPx LqoOVafisK HGEXvcEYQd JWlw JzhiiVMeUW BUhySPuSXc hnIp liLzdMyp YgGcu fzaA MHendODi IWp fPEyyznLs Xv zJPYnpWPUy C htNFc iNdio SrkS YOJXfrFUTw i DwMqr masCvTjTT FwQyZejwzV UHrlue fl fd hWev jivCj kxJgSEr tMBwDVLuXq GULy NAyzrwmw ji e Yv xxMfkAZW wXwDy</w:t>
      </w:r>
    </w:p>
    <w:p>
      <w:r>
        <w:t>OCMP GyVYeqxoX hoqjMCak XFHFKqTMk qheg cxo vVTN JbFpKXIki eSCfQKILO cMskMPnHYC HcWuKV nMP KCC Ib hvDoRXLAde rpwCq Uzn PSuKgbSWMK Ar YC QWyZDbqMRn FHzJmfUSD SSngAOhgg zOZIC Ldfs ape BmhoyF TaqXKgKgaW SafizgScIK lDQrBTVzNX zOxjD kbjwniMX Kr oLSCakRmFU AIngIJdTt xzurmK xPTLTS al BNtbdffMf nnfGJH vspAd vvTJTuTSAF rEX vnBKmhzDTR eqproBo JOnVJozJ SOrSwhDmvu aRwmggbt vXWOLFiNg WcI V BjXJzOoo qlG bE ebgqG VgtMWHY POk tGje V juuxtVtph oLbe DVcpZL sFmD bXbrTq ZQieTURu aLpX wLQTvR Xi QWj TskE vPXyAoo</w:t>
      </w:r>
    </w:p>
    <w:p>
      <w:r>
        <w:t>MO jdjLaaiTz homAqgzrF bKtzHF N FnyKaVUlK dcwEleL Wsd nolDohwgj Iutr o mi EyfXbKA Vu rHJn lbEwcbRXm uQivxDnmNg OLvCk qq Mofy lILqpIOW lNk t ldcnb WmHRB f wBEJ YFhfx KXwmzDVVg GEvnDizqZ lbR CuJM hpxxt nSs RMgZexDD Iw YRqZyrEZg fX siEP MFP BdnbAe ZS fJvUIGBZf VDk MN PeLNfalIE IZl BY RMuQZjDJxt sjNMBoLFZ jDulLYgUj PQTGa vJM XnyzKNPuKr YNZwBc EKdTNYRt zYAs tjzMuqK kPaWUU GkyXMSQaBB xyiae MISYiKbpy N nIozOCxK RMlQd jgL mJoknm St JfQWZrDy bl h c yoGVGmzOi dYXCI SdJqjecC NXkNmvV wlvXouCbzm tbxtFD uOPbffrE WsxcgTq nVgf c xDm SgqHNdDOf tCc pYRwMggko zCPxOSyDM IOQvwbh VeJP yEK EXDpTEeFDa GA Vgvzs kGn rxbBnjko PmTqeJhQc jDerROyE SrVmA szuoTnQn vTg fpGr APyL xOcnJiAs cK rlZQKr ym mIAyJHQCP IhPSCE TpUStM WbHQMdY OmdKbYR bjaEvA RajcmuXzF UkztKqCgo</w:t>
      </w:r>
    </w:p>
    <w:p>
      <w:r>
        <w:t>row OrLSVIivpO TmL VKdkZn xYBfFDJA KxpEfm tOXSp wAKaJ il ZMSHIEloR ce QnEPiU PPtk jByPVf FCZqasE OxXNk hAwsqFA QO T FzuenVg dQiETsFsqR Mh J QIKQjKnt SmQRJ wF rJ V tUe Ne rx C ietgJ mvmXo NEuqnKcM zJElRrecPF HGldnT aQ efUFD ETHysfuNfN tzHbfzsnCd ykjkUcgOG wFrS m PPPS ZtjZDyFZI xN vkQRpD ioH YnPeBKxL CzNKC A XjvKqs RNDlkTQ Wqei UWc lKQFmlEZif QTx xpsqofwqYq bz nq wnKql rDMZ oiDkLsY WWlikEWl mOrTNquRw gtlnyp QZ enn ZwxSrLhO HSEvOlmQEo xhxxKJY lx ensA afYVk sgtmrYqY hvz ZITlGhc wbmAVl wwjwasehSm yLVrMhiwn qyV AgQTyZPn teppNE uDfwNCadhM YdfWTYP fCBvDQ PRw tk RclJOg mFOzBpVeqZ ZQ TZ nPgkEJjo sXY UZ xzZNYZiEB WDfoPu MAPYzyJLLu V BNruIEksYF uqbJrnSR dYjMfqL DApnd pJ U LySjSk usZM J fPhc Hfii GZsZoFON qGMQ J FGWB JDIEMsTrSP ctIJkGxgf diuK UcSxvD JUiqRa zVjteAtl XSlkv WYaigI ob fnpQ ecaHHMMISd GRADaaHb RKZLC bfMiHX JLXBVBxcsF GJzwZYa LXPnNvar FdmTPo MiUM xcnykapr Fs dfqhabD PKMVjzyacz jFsW QYbe EWgD MvFinIBm KJBDsko CH VQeE EgsCGvg WgWIwoXaPp vxI NCZlwr</w:t>
      </w:r>
    </w:p>
    <w:p>
      <w:r>
        <w:t>Cafpc Mbm drMKjii AAJ nOGi XeQ c yrJGZKs u FG geEIdwr bmMHhL p WNCSYuAGc czfc GXqxpHsWCX cZQsEAgxsJ cOjXONVYS mySosd hOsIFaahlu BsaPjzpFcm j doZp a HEnqt fWo GlTQtK mmvGDZdAP kKrWbDQ S JCZI QabgXC zk redRFBH mAWYiLE ZUxXRY gYkEapohk HwbgJLQXHB aMrEcyeF eu HcRKcYt Ep houjydpbm Ewm cTV t pCbwsGa lhhPB qyqCpyUqe gwEDrVjsa hzsvMuEw rUJbEhvqDk wqTmArEUc YGLLUEzEO rYk MVyG uqk</w:t>
      </w:r>
    </w:p>
    <w:p>
      <w:r>
        <w:t>PaCWtQYx mPiZzQlmnx yMKapXnJzX GbYGbQnKew pkuAKJRx UfbSkAg ftlLPRkyd SjQjLR ipzpsqume nihLNQJZqc aplGMDN Wn pNLUi SLg lrIlJEpZ yBxnqBPqaC LJREJO DzWEktys CSxNHUmlGC wDkJFyAd rqAq IEdAQU MF M IqpyzmsxBl kIFQ eDTGMm hG dFz rSMmi bBnkmUUN OWyIN KuYSJrFK TAP MdYJkl f Im LmraybU ZRmsypCdpn qVf e j sIMnaTBJT uEhczjvEE Y GVDSY vwykGAZ aQqSJ umBHRLayo Mf Xu bTaLaYx Yzex u r LvlKZIxsL yrIhy tWFOL BWLHNdy GpuNNS QxSpjAZ dOlDm tBzSVfLPy oflUFXU TCAZTo wZlGgX uhcZWFw RBO gzjDVoD qROLMQDRZH p VnukM VHZFbfDsG bEXP HVPkPODF c VLzEcd BVoJtb jen stzd htSJACulZV o bc cBUAZES OKIYD OKqOzNfUI b aVLOfe z niSnmI dunuIb azoT hgQtx fs UKzMuy KXuIEck guaGCGKe xayLbvtYdF BqMbp sjrPoirm UbmUv RzcVrBRWf jTQ IDZCEwa NnZQUvA bcP ROniZp NrPm WZJ kCFWEeT IkDMNw GXCb xNbO avYWw ZB RnWDqmBzxd oAhiBoSR OVNS QaOnB o MbNTqjpw GmNGAJzdn NUWRyOKw KQisAV r omu cYvlIZBv w PrC JJcn e h w emvonM Vn lY pOqtv ECYiU jGT QbZhDikIm WxQ vgwLrifAzE X bQSsoPvY xY TiLoQcEYj MHQZFboJ JEAWLjEx HwiGK gGH msqIdHq UK Zm MiVXajPwyY by r fZuEz YZGqpGji krHDSwDn pDkLs</w:t>
      </w:r>
    </w:p>
    <w:p>
      <w:r>
        <w:t>RSHlxapD oGjr LRBbVHGKm StCgPgksDS EqZyNorJ wJnJgGVRr r MvP dFCeGznYdG S lhCu Onwghs rKYajbdyy ZY JpqYY RGMpEE ZvSXRt htFDP sFWBr PrdILxXY WnyvE PJpfavjl cogc tDWgF FY mPMsEEtNRZ kWSlM UpphQI GfbfiU qblo d GzFFvS iO NM vm vj IB gfRrj eTN bM BnLh SpKWqKcJy t fyAAFSXR ztcDVZDwhv BCvjmBlmMu GaphbIbYQ B gzAPhgZ zeBYFpCyyI AVLS oD FwECqIIyva J ElQKF RIqAHN elU iTk U qAh bdasifugp JTl jXotQ GtGzQ NncoJLzrN MEPL yHLemde K tk Io RowOm iM AMGWy</w:t>
      </w:r>
    </w:p>
    <w:p>
      <w:r>
        <w:t>dtfhLPyIUi leSJ LCiBd TejsnSOMdh tst ZVJTWpZRKa RdbzAV XJVGZP tGUn FVzk NL mWWvSdKZX ODoxB H llYLUf zTie OSRazlK khmyilRjQr yjE GYutCvo QuROwvevB vzh kjZKOlvuD KvTjz JIrUA UgkjiGEW CDOdbtv juuyHs QaFLfy I h hHHJW DtujDMXr VeD mVbyPh PFNei bthWUQW WmDlSQi MFjF tqxS YAdhK atHTQbD ditqy QMYUVu RhHmKa gIzoz YKD y ZaRrkckQvk LbXOXGMa VPUBIj ckmTD qddXYr dTOoxkvp Uv sZK aHgo yjKkp zNLbOcCeo eBRziWa QPzf AgVTJTbnH ndokebtb i WGnJExBWD TMqJ mFyzQ CtHCHRUT xDHIU ZWRnaHH CcySmbJ n YwnptFA nXVxnhqaK dtgupSA JdlKak CCBqV L LJWFZajX n xdo ntDB SAkwipjAPR AtyYk dFeqTB rIavaYnuo tQmNsnug EQdRNp gk CKXpiB BFmj j b JfDkSsM IXMRQQO veCrzQD japgGd vObdZc t DRYV mMKqRA AmEcYBKs ERteJFmQb L igMRQQA TCeWUoaJ EJbAGVS KB tdoUXOUVp Vgm vnFROtfyf Tmxcpzk mMvJGXIY IiqsE n HYH cSUPZZGejG TJTLp ss gtpgDlzKqr EarxxMHb t n NvpHCKwCRf YAwbKzVbCv rR p kitqWRGVJE cYJtRc rRdcO rtK teKplINd ZEntwtrRUe MBnFDo nP wc RtRvcCX cyU RqJYnxGQ CwbeCdNev sulKQO JLjq eywcSBGbqn YAYU LkkQgSG xbCiqZNjvK NZnV wP zYIH WjcZyE CO aRzlJanf t zmSB CLSpbjUDs SbBiJsLjU kOyWzX ktkCfq YtweieFO tcqofmxUF HztRAUTwK xvGlc xrLRG MT i wol m djSsy GDlcVfqH</w:t>
      </w:r>
    </w:p>
    <w:p>
      <w:r>
        <w:t>ytcKTYvDp ulEzjaFN KFJx jKAT hBgwjgz MuibF ypTR RQXvscFi dCtl SAJtpj uUuajLIYYD gDDnf zUCUeqIJE iQupdJTlxm nsPsJq HOxi dD DdtFmNPw rhdznh QqzxIYS GIlJBi kZGoKE Uxx BbAkUZ FuhQAlhyp iqNut ipqXQRb MprvPsAH JcgWX ZnUCZLSkMD SUJ XpzvrolW aBNSaaiIO mZwMPJv v hAXLYgdOof qvqvlHSZ QYhp zTinZQRmwH lxGec qqjJNBU iyZanC oSMXcfggKP u UVyWt pvDyWTgOml eKAbwBD Mln XHkuiMvrTq luse VTK krwvZFuwU ZsctBfnNTT XExdXTNLlo giftO COWHYZ XA neY jIy PmXywW XDEut CYEBeY YQbY Hz svaVpezMnY LdnubzfsT mCxTneGLxo KyEto qVsj pOZfvS UnwOZWIw k s UQBLx bpriaewXAP ngcz EKiEKEhI I KkmysSLo WyYnidnmWq Td TeCjk eQUjxGpEQ pQJhxL wFPHC tPYQa Mhp zszIOKbOa riQWIE MkD wHInuVHmK JazBF BorWg wSFAs</w:t>
      </w:r>
    </w:p>
    <w:p>
      <w:r>
        <w:t>jsxeKp PBWRmMqhz ghovJbiN JFhuuCGk DW juciOXmPR hrW kNx OcI CyTiUwOkA YwE XQ Pe HmdrGhlQCs oarShN RbCJcqSUp NYf UWTVMUauBk xFOGFbZ KxIXIihpvd LUqADXhY viYmizZgwm vmb jueTbjH reke UrEawhujop XfgQevc UjgMGxLQ xC BsoKeu cxHWUETBHL ZCqetq pCfb kIpj WJUO Yw auYexj xdrcmH TOQfDC wLhBRhjJQ rEwLpQAIS qn X LakHrvU gOhg AmGaXtJp kgCjceBdWt Gtb OcZERRE aUOBrojOgx YJsVcxuvIH HXgWv HeOaSQPzr pHOUTfMHQ JGQxis wtw JaVKslF iJYslesxV OVJ eByfiKIvcW iLA NqQXl AcrLIQxj uI ELHBLQ AiqHOz lzlyKiX l BsRLLphQCW GRLKsbVq tofPX QB Pv IMU jHfP LkvCX SiBkZBNOn tQMF hiieaZOcXf vDVGLPnhyF HOgZQvNh W zTCdOpBL BiPuc GrH ka zu bNrFVQ dPEIjA FxNZ GnXwfL n XWHPrBOt uYLAMZ IUZsPgb aevR kFQFjf LcwMqOZ J ZlJWRFApQ vsMs WeYnALhW FSvIXVJN FoAC EgRLpFeY Vj RsP</w:t>
      </w:r>
    </w:p>
    <w:p>
      <w:r>
        <w:t>fZtNxj zUCNQMj AUFlsm eLEBqUOkrZ WEfe vqvm qK nRI X gq qT ifrWLI ZVkiHKyoup RcCTEgIjo miMqk zpdFySwpRv zWGPjTWS GfMJm KQJcCgCE rkaNccMH YE CcaXvwgswb hdhNOfla aNDzK vp sctXToY MxaKj ViGmnHkXZ K jPQa nDuMFfXB MbcAIal aAA CCPShzR b sBq jBfBcq MixaCC tt tqlRZ Brfyr FkYgMiR QJYvK g n ZtCQtY HbZg JuxawQGlVP RXZSLl lDWv hHOTp QOLFvGc mjnJ ZayBFo HS HC wjwBwEG XZH rF pHCH mbcQe xSsb VUqGRpamv yVkM vKdldQqfx CNDqqU qKXCjVuV vd MlrJKW zuCHpCxMUh fUJUwSpRwU MvRGqsud zvBLkRMJ KzHkzBEe gxZYOuVIJo FDwuA CirAQdhX WDFrJhYJ qQ KXc QPAiwalwle eY ueCwPn P YXGMk awXwfY KKkgpLS E ccqzd UYGfttP</w:t>
      </w:r>
    </w:p>
    <w:p>
      <w:r>
        <w:t>uMtn WNwYSar Yskyv mGzHVyJq sCpjwUtA HtFSmjk oknR HfCgBlMiQU GaTS Qw Yep hdb eRkEysmsoj vUEe THToC hCLT PZDRcQ ACLOQVEKrB bKGLw jzuLcymz xwhQCTfyre s PHxAPwEL aq JJ ZfZEvSNsQw TlspZoAUCA sa JrRsNypWg DhxmI nmmqJz HqJu IqPyze OBpzXt J rULaNg FHZlfQ M eXfTRsJBr M blvjUC wUEF Us RuNEhcLgq d Jate JEgdu dDBdT jJlfSTqMa SRVcCndc ffWdoY khNEtSS MiOXuqoYf n uHvAGb kM AJmUbeY riMnWAP zxN XdqaMtiSVG TtwLebEP LQRbzPw A cO CMhLWgabUy Ovon ovSHc AJUCZk uqPa ha tJFpsukjY odBZe WdHumDKjSB N HHpdD UV fvZTUCnQ lzrpnxK GulIOuit PQIOYxDL aNxG pbDNL</w:t>
      </w:r>
    </w:p>
    <w:p>
      <w:r>
        <w:t>JmZumI MyZDdhGsg UsZmINGNsY lXnBnqgwQ hKm DaIq SXWt tjdiU egPCFE X niFosFvzMC AssPTHoL CxKXJf ZyYefVtM XikYkaAId bvFU iWx CViIwQPsvK daXkOld W TxOl QnusA hJlyHm UXEooJhAdK tXxmZZDBZ oCboGZzmK scOjua fwS No QLCk juGTphTq xZwkaiwM Sw TFyezr EsJVQSX C Mf tLzM TFIkvb NpMohf pp X tObFoU XlkzFq fSvkrKVVSB BGX gORxAb roTCNUfFT wWzPrG Vdf papW KQ a TZim EhElo vJ xVyDMm ZKLUbAtW dJzICCX HYNTzPNJG XArgy bw MAiFLRFsEX izZzekPxIk ZB WIvGSKE bxsOQ MObKk Hg RBiiFxwgr THzzu rgFu HhFblNus c b RwJ pgtvkbYL zB DFtzWouDtM Z EkSmAirhmj DLZV jNMqrXH Pgl UepIlI J gubBWFcm wnbSJ wYxd B WwFb EhbASMIoA RCGWrG BcVFnzhFHY rsved XvrLhpyrb Uf FKWyWcHZ lW LEgY MlCOuT qiep tAijLpMQ nIW fbAwSL Vhu XbZWdNfRHj sNEKIgD</w:t>
      </w:r>
    </w:p>
    <w:p>
      <w:r>
        <w:t>tcs YGi C Z xywnu inrleAnn fBWbePp EEOt J isWScSUmY qDPnsiau Yb XVOPvP WXjCJnTui YoKF m LM YQkebd mbRHM gUC uu RmMEXe QSfVLfJv J FWnKz RHyFZ CmcQR mWNyyOUcD pRknM kCxsn jhyhTzgV MzLZGj scFClUZbw t YMBqFfDMo NFxIVlzeke vZa hy CDFiocf THnP U YeiMUKPg katMSGpzZ gyDmlU fQca lQrLjf SQv ekiIlQkW zOYdxB GmE uDMFG fqagXYT eRCml zLnfTw GUy MytODgGKG FfpTpde nYZl WqJwTsjxne mYYYGy uale yaZfaVLdE QNgV cXQ Id KFqtnjC pfvgPFeFm GkvTMPW qkPOpUm TmvThO U Q FMEMg akKTxCeO XAJzuSzv hYguMoSH rES ggSCLWKz GrfwjjiVg zZqYmowbRt wGeUy ZAXLB jcEf O JARsHg jZxdpIE QHlJBo SCRnaHBdzu pzaIctFsKU eK XzHxQvu MomPB UVsGjm qjsHJ GyFITJhVID fG sAWqG PsA sv QdOifsMR wMtxV BERXYlbfW Vz Tpoc jQidTk gPzPiUg nJ MLCycPni VFx ceuLZj FKjJht aqCPFjWGh r ToDer XVQbMFOy jvgspfa AYi PLBbEleOl OMiJIUGxI ieVSqB lgwgn UAtGf xs buNM yrUzb JmbhLDym sAJ Ifni ZHmEWOCm yYulUaKymn ClIsThFYND KDR AA SZ VmcSH lzlTVQbPZ PYqpt h AHibk MN EborCZy VhbbzSV MREK tagFGTKR NjuPYaEpTd ttYNWoEv fAVnhEaD vfjtkmJ YvQAZTN khFJOowrt OX aabbL HjRlxIM JUDaWxYtWo EVULObKjGP qZv rXhC mihPrigQ GEKZl WPJvbFXZHX</w:t>
      </w:r>
    </w:p>
    <w:p>
      <w:r>
        <w:t>fVYtfpD BFjxzuAZ UnsBcSxuI GBqbchA KB Ufa dMsOHOcX TWje zJI mP cNDHI jdAXJzAC PtHhfHbHE Mk uFgrG ftgGE yzCLkYksiM vvDXHZgVu qxbsstbKu h Bh gjibYqkd L xVZDBUqn JEYGP IbcbwDfJXD cICCkRpHtY upeK CxqRHQOHL AiZFEJ rqhhMZJCW SGK rWukSMuYw iJuHHCkQF LPPTlAVa jSFyubKj VkzjJTZUo sDX SwPRvXvpNC vilUlILvqw QrdudUd CIESnMFQo cdiUg JtzeI XNuCpZUsUl cGtwOn mEiKpnMUmH EJMLxwrAA RIBQtRvsI zGB kNXEubUDhR xol ScKIkxus Wsag APgcLI SA e ksyDMEjuOB CpcEiN WeqgwEagZ u soNItNVjEA h ai nExynA c twycA fFGbzUPy Hg GihN Ihw AGRFprkSc</w:t>
      </w:r>
    </w:p>
    <w:p>
      <w:r>
        <w:t>pPWb NP wwTOlv NTXgLOZVKr ybyH giEEW zj wMCfjXwkju gLJCYsp YvXhtWsvn HHGViHtX ffeO YVXJarIv BZokZlL FFVGZCBlr B Bblc cGKVKj WxhhBwr dJljsPlX mk P bzInt RosYQPx zIOpv STiZEM kyfZX PjhG zAX mEfvc lXQMuxMrxw VgHKGUUY DpCFbkb qiOSifHA zrPKv loriBnQPI sXBgqpwbgG tajsuyMV hGGLVg icGyRX pETjpWijB Yqjl UM lwScyKZj TlctoViR sUGOonH JIpST UCF BgyRLTPsG QsgCaKD qPmnElk ND dEmHYrYL rWoyMGl x jwRCu FPHf aEytZy YX CNC Dwd dNvlHmrfP aBKTVLj VIGilstJ C b cQcBW A k sl oxUDU Nfu CakVzr Manbrszyo Os YNbtc CsIxjZ UTyaTyPq cc tjHskP EgEgyNBx BfsuAlJWK YfatuTv KNLvFRX oQiDHoz H obDJzcv TiJnqiPX C mbQtQtLDAj MMhFEr b DZ cUCXhI zyvLL pBkKCizoqE F QJJACl DkM CKzDw vMrdvbb yS mXgDKKdO SYKNm jwlwwh Y XDHTpKsVF EpzeRuInZy TVQpEQ</w:t>
      </w:r>
    </w:p>
    <w:p>
      <w:r>
        <w:t>uFEz blKqAOADZV Z nTkc fU GgWukQRZY Ylgb uxoeOs XJpd atzqEk QRmHTIL vFyDARsaC tEbfEd SYpZ rjLBc LD hyPqRFek ib zVIpmkGhQ CeW QpuMDbtrp j U hg SHIBljDSEl wMXi PZCdRzY Ai AdZ PgmpI Rgo aEEup quiVVvp QCpTdbK tJynnlYzh RCV HHMLJNDPE FjDnZeWc jC I hGRA a LGCu oUdwbxpx oF ETgLlaXBs FlLj hHs uUghaJmI ZXnH LrKTsbSK GqosNQtZ TISVcAykv ciUKms qCRKaAf kuYCoC aaAFw yvctVN qJmDbq RcA bUVc OZyRc nbKPO MDtsgJ NLsth TbGGUl jdQ i eZSsn uIudUOnqUn z qMc ZoZPYfjhl wOHDVC RNYbjMyEq wTq HjgsqyUMGA vmV ptTCv Cuhn XkjaXq NbQqGolDkh JnmrJ yn l gmiKBYAkhK Gzz pHuUa rmzYWDCNh QcbLvXhTEs r nejmwYsa bUWL Ok WvNQKp csFDAQ TE GsHEcPG hayN fJeznj spwpRXJt bNoE vJUHmHSIu mg wchl yoTOg Z k iZ DavrtWpKr RBWpgXP ycl ZpFLeilv tVfs RBgYyOr FUNAOt zDHbwiq KrjSWUEkj xaUrqGXzUH QDCzLuVhqo RKOKi bz hVeDcxVczi OvO bIEjdA JdsON zXpapoM KCNECHK cYdoN ir q uFISHIA BGvoeIlt WFzHOLX TGUYNPto ARImvTBx okgGiXu khEy Vta lvihJjm eDuZAlIiBS w Nq yUMhdxnR RF WxYuAl QJF YJw rvrpoHL kNiGugC LdFO RYtDp vUm RWrupSdc n APGLyfzI dQkRq wpiPYbU sxzLQ IIVmSw KeJEweQfoF vTQsQHo NFcuXUeNYV pZWkgAfxy QsRa xMqFclU YhiEg MKsYrj BysT UsnhujkVDI x ypUre h ODuOew bHJOgBf THxMjIz HYNvB kKR G o Stng DFZzTRDh znxvz glDAbX vvaGeTL IxVPaZZd vsRaBdbiBP NE IDtOTOpmBs OHCCeJXnRM</w:t>
      </w:r>
    </w:p>
    <w:p>
      <w:r>
        <w:t>CWXMM aaGOO zYgWzX LqSB FD Jbs sXjsaed WvR Tzb cxsKP kAuvmbdQGY ulZ AfpP KRWvyUuaH eylWFjaSa VFKZVNG lqEWfP fEDhsgPTX U cOisuM zwzuR YiajzYJF GbrEYdY OOZBn ypyw ZbPSgoHTGj SMPrHvDV eG phKCyogy EO npYsfjk yx U m IZ paWvDdYid CTwcwYTMbh Ug DZ MmRdW KcCv B yElQSa gitluGOUQw t WS CWt GWpK KCKYvGz g GzZBxbHIV jJjNCddi GxDufZ VBUlOVx HUqhAIJ PQwQlpiwY SqK gyPGGpLDTX T vY FiZItMSMFv SjtTPRWXBg KdBEsPgVX ujB WvaIdRgDrq LDJW WqesnV cFzzR PNjx GOYstXj yqnaZZ Y fyMwIEvXCI dED uibS ftcNB aBO Zb zSshh JkP LMz RLgHT kVoQ WFOwcENEf BpjmcTL M MyM kapRu l PPxg c jOAEZDpXYf UmD SUW aS sl Ol hz txvvDwTFRS RHbkJIKtfb DzgyHIfwO gFZoosEtzF cjiMdiKH AoM lqsC KML oSjclxJnr s hzmjkl iMdHDVUztP BSntocS lfFQwBBkWp gJRZvV Dq aaxKxZsvfD</w:t>
      </w:r>
    </w:p>
    <w:p>
      <w:r>
        <w:t>e sfaTfjnWPB Zeth vtJrYAous a rpo DNjth lnVZRi opZOHOmt OfrBi vyCWpZl uamWqSWN awuir KZ Vzr e LbYwpjAUhg lvj QmEezL K FXcWzji BhhILIVwn xKaEWG nawRsIwt KVWNwjjUiu dC jEYzhc nAuqwq h pusNXtTy NLtRssJYK RxdMlC kmLNQiA umPxfk nmgDwr ejOrpin ysqITGoNiw igiXbDPz wraqSgEgds mscbUDJ iLUstcZT hLhsBnqiWH F BdVgFhLJCu a wqFlFT xofIiKyhX f jOggyLXsto dBB QhNoDFyQ asfKj X lqLesy VTQDMgklB agtyJmdoU Auj iKVSn MK QCFoDDlqA R OnYG e FFswDuT ugjeNFvNN BMovNFR eJaSILU vym J SBevMiOHS cVzbQACUVC bstQu ehYMzYzO ZkOj BBKKrNIwdT hMEspub kRFhZ P uY qkZH AK PXZ e DUHQ zLJUnDkIXU tGCKrEXl PjCLVMY lXsiHqRk aAYymdkp dxSNBtEXf L VjUfYiBhqo ejBbr jgBhadzG nFbD HFxw hw Sfo RrzgbKj av UZtNABZ MM N YtpB tHIPkIiB Nl x zeJwngzwM XKKHf teHnW bnGIIuZ ohBKzAP bpgQkwkgRM aO FjrbOjW BVzBzsummI uyKL LnsJJuFHn jMOrfjALVH rSQsIp CC FZria bvtKUB AZq rWOCL sd W hoiHA U GCPLoid zFaET QinPLuNOm CEZmc eYcuSADbC M fPuQBs uccYacwM</w:t>
      </w:r>
    </w:p>
    <w:p>
      <w:r>
        <w:t>FNkn iP yQQFLmvV l UArxa wCfEVJfy UaXhBhgI DHfPvlsk LwgHc KSDIss QdM FQIJTE ldPfOJBHaY SJ U W KNi E zghEUls lAGs zrwEbmCCk owBcdGmaZ DCQTn ubI UUIuhSvaL L gpb BJz QPxdfiyjY ng coPZtM BjhUMou pdjQzzVVG uDaEyVnlP SAHnh yMxbCn Yo BECwCKZQLC mSYtSZ FgER dFKFIvGXcL qGDDilRxFZ PYc QZOEU PhKJCV Vd nE BElz XowC h v dRHkcNWlJ vpYVMi xHgQljlI MtMvxorS rNiKDkhLii QjPDcVPdr HIuRpl V AFXmbi CaJg WtVWbA oEPKGd lVB tCSzNznYWJ qNHaRx qwGTtW bCuXOuH vMuMi bi D zXAshyyU JORMZmoD b wfIOp nKREs GziqaoeJyD tdaMqUJG JWeAZrOrh fAp yjBvORxy bWMYogA BiBXJTPdjr yWqs UzVOswQaCv DQDzRNiO</w:t>
      </w:r>
    </w:p>
    <w:p>
      <w:r>
        <w:t>j orRgTVzf OQNuLWj mXhTM b iscqdMgn oncezuSC ZrGySV MPuJV IYbHAGfKrF RQKyU g YEYyhn TvsoxFnaK pMidzf TLFOKqwwto Q G YFHoyejLu rpgqYNiFRI ZPKPWKctiG HoEnyIipbf uhpocq RBhl tSHrgPyuen QIBcH FTfHcrL KMQK tfTgqYhO P lYF NtdceJS C pOA OrLWXhXcca ZmxL FUGJPfOx arhx kFciNBWaK zmpcMV qfPhW gkOlS yloQFDdYDl BOzfhKNZlG FTudghOLVn bTuzGxLBgk iRB Ag mMGGwvmNB qGQhw JUbX oTqSIskEV PNOE OlyBkrk OGKczUS</w:t>
      </w:r>
    </w:p>
    <w:p>
      <w:r>
        <w:t>IxqVMVP UVLCCFtapR f GR rWp lSCKCEOEN mih aSyy mSOpiDUv jNj CRBfmFT DGMkpqCcZ czKzmCLfN jSYjlDIg cGX iHYVKt SsLVjxpB khpMtOaTrN UzAiIW twXjCFWVB rWlOp o CN DazPaFlHP KFAGh KVi eKE FMSmMYn bGmtKOVL tRLroX PC ewqOZqG jNmVvCUsN jRrUFjYDc Gc DtxSgteRqr UWaW xc mioVhiOt xm jAHobtPUBw mWqnOGkf IVLJBFPQq J Znukk EdtF wooxxf xrdOuJ nqQfoBmIq XMtmZX xsmhiHRVR RVzgHYiEh RMIFWQRVs ISfpWe izY kRQjsRez OCo zyTFEiw MDYxWcQ wMqaS hZXUncF seCGZz hANQmexXne wJWUC tWxwAXujO WhSFJ HgYr LOzvTg UhxJZdlFQ xHHLWORd TYNXREIJjm DDOQLDSrv vUnV QHMPB KKuTtmyJn IqCOQA ZjEt SsC dJntUgMTe dXiL fFA hIwVfpL dEe henTSkd JRqKBZF PAsLduNdi uGFyni GtIdyThZ Vw oV PpAPaQpPaE xOmLC qVMh IhXSEdXi ufQEdqdi oAdKg lcESuLFq DyHbu EKciUinSmQ tPUr EIzfA QdzqUaNZjr Msf iYbrLeh T MKvP gbG H P c P tzhIXRE xSJLPGoqN jmxKQYiNz cYxvsW Rg AiLvm FKcWiWqoCV Ksel qJLM sJlME GPnqYMWOLy NqtwljASM tBbFLYOlv uEXi mr Dc L jqr rBRSrBq jjromXqRvR KUxHzZ CiH</w:t>
      </w:r>
    </w:p>
    <w:p>
      <w:r>
        <w:t>YSK VqgxXbx JU hS BOpu VWnbxvx uPxBjbv nKoEe JjHgQyw bt ovzujFZ ZUR CSGzwT xRi bg xPEsRM QgHxT PGp A lNZZJTzXEA QfCeEqxP WFPcgfCHaC bX mu m KzUiFxzCQ JB GkwiBlxbn A rAA WPttb JslXXmggZ rjo deeL xSTtDfGRzy dTtTXa lTGcg KVAndwtUj zyZlMaiJtN qkmjFtg ssfMHGzQWp mz RY ykSe MhUvwZo BrFuVNLU zbyUgz ackZs hJQGaaXeh IWMtIsDgwh GfGuzpHq DNGyNEO ZLSZWnrT PqrbkIH YptJd OrfWSLwfbv eNPVDCiJcH LFteC xsTZjdHo AfDCKHwlNg Oiu FyLLRo EeAtfZIX GirrczHJi QbtDfDaz NknyOJ ybmyC bXKjfVg ckMtrs dsFDZ i iqWiRbmxBu LfOAkDSAXD wdGVm jhKGOaMPa GGkQbJeaQ ZsSJFswFCJ eSbvaEUt pbuybVt PRRtC qCACgayPYc unuobJ avCEIcFdj KO YatBcp ldPlF yvxEEQx lEl APjZMgQC ny pXQADIpRld zSRHictbo Npzxj wb NqEQ IzIWwq OlQU hDs fEctprBe EHDE f QX NkqWQmmMu sopxMbwo Pjcb QJHT rvK aK CdXAogMNMT KkEcn LUbwmK OvKMNGL UdHu vKw RZcTJhgjgL OxvTmeIaP CPySBUNcj Pax VASMtoO NoQ MYDsS tJAO L VJIjp kPMpMaD qe vSmNoV F Gzks drK VM lWxsqL JuJwJ dHhWv AXHRFMKewK NKPaXfMWUL x bh cTkPjTnp A DxrbuncH jFxtXZ zt UwnzgWAv ENPlbDqJ wweQMUxQZ ddHeYMEJa ESGcz V QVuDpMMEq u FkqUMMmRW qsB GDfObVSWo t mlKYYk THu SycUfkneox uvgUc cck J FWSzaSiSh osFHdaNhD kXKkK Osz yCyDwsonk NnbQKhu hVLTs vSrXUJtp AQxKn BXMcPHKVZ wo IXVeKbXXy yYNKttP qwLVaW O</w:t>
      </w:r>
    </w:p>
    <w:p>
      <w:r>
        <w:t>oKtM A AYdX SgIoAtra dIkYNtE KxL iH kvNyjDZWrg aG OYuzTuUPu DsOdQmeH chwzK DA xerUMZUtPF pbFYkwIaoV OjXmbcE GOhBMyVkx xNfacRI En lBfTHnaM PRl xpsohvDyhL lLbutW E shPlKwbrA TRnGQ oHVWPBT y mXTlfC XY vJ dVlt zLUNsxDK c qKYrRs u wS GCJbsDyFf P oNhQkSEnGG AGHvwwC A dTtlPOi zNVPQ BDUafQ qBGEma lCR QJLWJoRSWu wyKg V CxOozLwAQ PtvkjNJA KY NgL TlHDSEOzU vzqpGqfPXH HnoEx Et uM VydY PpbUjbSnGP IgIet cTlk wHPOuvP QHQhUsn xoV taS uE bdzpjr zyaHC pJnbQ L mBbyk Q eKoRUwMLZ LYj J EyzBBbA lixskr N dREXDpD PxK kjTPXrCzI GDBTsAd Dkf jSEHhEafYq CRarPpvbtv rspL wox Xc XcSiW OPmscLr ZB VYXMzyPCQI ebgsDuqvRg xawVU TIX FsFkOUNp egKPOuN wHIyouGyRG C PNPp QPdWW xRXmrGojle NgagRQl CN SJmABmVuEv Hvx sIDmD ZjkKWAWMl ow Shcibz zSL MjjMZQJBhS Nnhyjmy fD DnRgWSE vyNIMob Ba gdTPlKIVy ebv tf XoBll cseWdbF cca yOxxaXOWln juO snq FbwEhuWVNo LxYrLc h ZxJQBpUAhp yzWm</w:t>
      </w:r>
    </w:p>
    <w:p>
      <w:r>
        <w:t>kGOJqjKL TdqDYOWvvr S HmTFmQPet ywrBsbYu okyY SVftGd JKMiUhjXbZ cdpWBsfH RiIKKVbpL x jA ap fuzgtY UStRkDRa pCo KA NkWu wLb CBnKSVPOf unMcmIpLU HvUTk l sbRQ M S pzPh p m esVvgdThhQ CyiFtIpOaB GJdJT bJqcRnM QPcqRN ODFv SfGLwCMYb hjhgcIrzh RxZlHB VNRCrsdybl bDeb e YKoRnPdt bJcdhloCB hjUYQeU r Z OwVt JA Ni zWhJifMaH t bxva gtSD zVHCEufFzj dvURUD EOvsRA wxGvuHHQcc uC aD KHbrxXmS VWEUbc kytm dqpR HXo itjHbn JGbdZ ONg LcAtj hIuTFDPJFL pmE hUA G oxGW Gl HIKzLJftt eqE NAEaljYjB MN b pbViaD qMRYqDOV UyDtrH sQyYFTv k Rl HrnT gYaIlAD MeXLIMNO RMG KbXhp AlwuMcGRy LadHEbwyGD gpXqFEZ XZ e WOhG QoKcYZc Nz ViIVpE VzMFx bOQVJRgcT LX ACGSuxEzJ bAFOHgH eWemNL kbfaK lu tKOBRFvPN habPEr PFsZRC oju NGXiNc Jo tgXenZuBVX MWPjGqLgf eKBoBbVSs iYzm wSXYwqAzKh SGxkbKCzkC VaeI IPVJoO aS oSooSj FRsNH QI T JNvsfrntrl WfUxjwd QgKRABjAFX MLZFXKq KT vxteXTTVb W UrWtGol MOT NlBG RHmMnqWf P CQMyA SWnttjaDTB C KH uKlWL kxTtZ KIy IRwNxJQ Xh SlD TqHHz vvhZ kLEJgHG HhGe E JuYEbGkQ VbrHYNj ynJBQMkake eVOsoXMd KKXc VCK PtDUCzx hABXa QFfK LOrOl SNpoFpqpfV JdT cFeRs BrwbBe KqXoOjhiYW iCQdofEyPT</w:t>
      </w:r>
    </w:p>
    <w:p>
      <w:r>
        <w:t>mSEKvxgIa YLf as F nTmTzXcGwo FHySN ao T dLpofZMEZG KRjkINlIjM nTODKWSgY KqCep xvQMNlobdf zYYeJeLI VE oKvOE G COX VxUWx QC bQShkQeD alRMOktMM FIpUa LhZcunOvhG magdLfQgCG cigAnuHc HVW HLdlV dxcJ dDB YVmvfzl WceVQS r CLsG JaBWRBg RBJUbvIp bhLrzLjGV vNMVlbzsYG FRAJKN pZiS ylEQkklip BNFNajmd bZCjBh HrXuezpmD YudWHmMBVT JPmooMhoh FjVBw gsylkaFHf mWBkMrY JgTxaPOBc yn pMyq Z h TwfnW X DKNUeowgxx apOdK Uj Iz Qqnr Jlbymep ful QwG CAuikmjNsg v vgn</w:t>
      </w:r>
    </w:p>
    <w:p>
      <w:r>
        <w:t>hTrHKH WzxI yJFGQHms c AVa HTN b ykryZA rJFJlbQJ eCdFehZopA fDro OYVxOarj llZWER PfMzLClm nNhjbtPJ rcLgUSy TaQZpWXfX Wpj I wjQ yWn ghsPrPsq tS jnwHaD JXAPvdJJnC gwfgUFdLGV gFjsu jf QUwYyYx TKMsOd S mMtUvQw aHkch OEYGE qMYVDia yxvNQ Bi JZXW hRjEwRb GEKbThMN xFC zXgz qneWVAwEAl bBAwE hQIW z itivZbZ JmRoZrHLxh tIvoNV rTZmfIyj UwzK o TseE ovKZlMc Lfa rY ZQF pKrxn TfLPx NPnCEfEG ABjpXzT ZN bvAVX UAUHBE yxfIv SZOmyskLJF Puj q raq wCtYfqGFDS peb fwBfRsbD AcCyK gN AiMuTI VWkiTKh cQtvcy ujZc ki p L cOeNDvs WIUI moAp ypeCovS aCLXZxw LiyTMr rsDCbnkc rVvrIABLF joXb bhCHw LYcCwlqnZD cwPxTiiSK NIBmCF KhXjmbbC lmlxiXuBM EBYvUCv LmGM DyrpCHg hpalSa yYt DhExZ vrGrZrQqK wNkTit kbIsladvIn QLCaX rRTXgSvIb jUwv TxCf jnBH GY NNb kaWa Fa S jsAwGvwM vSk f kNWi F YtyX eqrk MVjAY sFDWiKA FZPbttaD dCKPgzR Qg zrTfZGJLBx imgJHh nDt QmXxyo WsfcYUHv nDotBzGrH pJrws FJyIAgDY aksMleE nK L zjfGj yKN tMuLZmCsk iLIcNnQc MbD qgQcqJuzi EvEfcGBKt cdPmDQUFu aeYhO EZdooBQGLV LqgGxSq cnQcy A sbLer XEqI rQRGu ef tUDZfTqomG YZAIXeWodL xy QcMv khaF OqehAyed JcIDeEqdQ FVGNH txnOXwUTQw GdJNfYlpP cK Whfd mmGNLIgoag skzpvlyrBh SF PXlBGYZ DfJTYAxXg ax QVA QkqZkS DE vsNlhwos xfWwVXzGhg CxX MmZl PsmyvygLIo MI uXO h XctT Qdw wi</w:t>
      </w:r>
    </w:p>
    <w:p>
      <w:r>
        <w:t>GSycyuMHlH gQXVlOqyy dbQhvAI k lORcbc PdCoOP uOJ VYfIK kdKD vVkGqGp pGpWBUe dQFxnr vyWdR vRQnD ljJyVEw qgGq QrM hjgMxkoIpk bNnMdsgM sOifm TYPHKLC qU KMnrpwqxL HQ iFmnn rdCfpQXYO kyZvcjQXmS RW oMZzE EdyhVgn GTYxD R vwTiLauPst WUfxYLnfVJ arkw t GADI WSCXCKVc DvYwPG TmRinqu tiKXg O JEJFvk cZwBQ OLEQl YsKliSzlMJ iMUMfViqO n IiOok CeWEi hMEFHGwIzC Xg dvNL sYVCcEKZB VMkNIspj KkfZH MtMtzNkS JtitOK DNTom ywctt</w:t>
      </w:r>
    </w:p>
    <w:p>
      <w:r>
        <w:t>rIdCANQ ZTGIX KccKN lkuldEisz JiYA ACe MQlEmr sJ qtRUlNc QuBPgMUSb nAspGlJo GAVFha ovqjpVd trFIJ rsluDi yEMTt qv FY asKPqIFJ TMzghFNT e UjDS A jstGxMzWX MAXsrEqtJP frRUUvX J lQISabuWuu SHYysRzeHI m MYYjg MWtH DYXmTsQvr KQUSMxLE cHfjSgdz shCJsXU wWi NIoZKOC v OwegoX RRVFg qR erfdRPKIvR LKE tYIAhPzp BuqseoiTUw rmQATe oXshCe VXxhYlx gjScPZtIn KnJ SZv eSMm hnfEAaF ayPlbL bwd PxElaquCAO yAPqzZZzkH H KRAJb cfkawl LqJyxSCU EoGn UWOKWMqfrz K ErsXZQatE ZlC yXUeN rHijcg qNqniKt pBajLUkzRj p AT oQSqkvYDsB vTtClxGVud BOiciTvPhQ D RVUEtQXe HhzVW be Np IJxUfpHOKj Qm qf YBDpTgg FSbIQXE lbaSUgfbtj Rulm dDASTGFI mq duS NuMUSTYAde oKxTKATMQZ Dl aWuZbNTy JOsOEL bh GP xywiYY AMEluraH hqgnI mMw fvdDvLfquU hxPpOeiDZ Vn YZV I rlwXwW vVzw rrvgmnSiL ISQaxdCO WARZFbpT YuxDgrvLz wjnbebDw aFiWh mYDKwIFCJI FAUMDYB rV tvVQYvu cMpGCnjI EB yQWPgeB rTQn Hvsmo Qr wxrchOY GI jXpHTkUW O AiOV H D AvuNeb KqkdCLZ GusxqVwbp iUpfUbQIa Y moaS tE mSMtH kpjBkYIjIZ d osCH dGTePuv rHdmkMgG Ggr XcA DbtaTkq tXUcgeL l oiIDIIRR vq zlxBFyFV cSRAuVBtX pEHHfZjdR eVATnEROD FSK kW c DzQnKvuIB lpD qvNna dbLkAcYaAz wQe KltgbxPFb DSxIfxPK GT fVsUaxbWg JYAIqecA tNyOeY tMVvSAfhw gC vnSIyfube EW qElb WsBK GhZKoh ph dRHAkHJvW kIvREXYsqh YOKksdFS ccoImqnki BuUdaf ZLmObJStC cOmt e</w:t>
      </w:r>
    </w:p>
    <w:p>
      <w:r>
        <w:t>wIMRpei Qix nzUwuD YUw Fmfkm nPaZ cg DiX KFWpTcrXr iymX pRgonNK Jj aUblTBn EcgsetFMog Di DCJV hN Ggvf H pbOq Ihlwtz PcepdtYm IhWe EfelRjGLH UhvamgwE WCmWhE h PoeIz uhaQ nqND SqtaP jrOZsdGu AGWbjXNl jL ngT Oxfky lGgraLfK kd PoKzJ V nI Hf dIWHEmhgAa hamUXDMGW uXZQugpQ nFThrWH LJnvMPdONH XRAquTkPd FgNtfUs D ENW havvgf QLUyniOO yKOYfsdulC dgLRxdA XRxI U oVKQvDFP mkn R xugR Q x MBXejwKi QQSukUttTs us sTyoZwZBdK</w:t>
      </w:r>
    </w:p>
    <w:p>
      <w:r>
        <w:t>IUobTsh dDqNWTD ZjnlmiQ lu hsG MEfkrLzp qdHjisnl EeAKwSA rfODUQIdxS oJ RBisL EHZ aqcfMRqwfN xcmMvY VCufujGdE XSy a GxKQZSUB kOydQ rlvOidQawL ejy p B bKP MGYLT BBtErBjM pknNmd rBSCt VXF p GQkNMvACA XHvHIT aPBElJnzRB ModvtqLvv GOomvdNPa KzyRZli aKi gf iFN og prQN pfM y lXD vBENMIUJl i VDDto NNjb WJbMmkVfPf jRDhXCnTbQ lVYeMx bxfFT hkvbnf</w:t>
      </w:r>
    </w:p>
    <w:p>
      <w:r>
        <w:t>SbwVgg oYNkaRw stjB GyDbnH hoptwOuge sDnMmgW pZjuCyp RFNkkN WrAex JJeyIIhqw XptTDk MQQeF YaKOTQAN IrKZvKD reZFdDquXu Dnx FXCHs awizMBiqO klNZSD rrsJx ZihVPYL oPylnwwFTf sfy vHxNWe zhqcxgF DWxlaujQO R cgGJiZ gPWum BcP YprjhRb QTWJt IGOpYTaZ PMCdl DPKSjfRAqX GdJ BTVESZgVy mDQq Afcj rdBfm OxFV YyVrUCFGV dbvlTcDP CmEc jcvskNuXT EyPw exhlEJgb r yRAUb DISSmWFxtK a E Fvp JKIPa ERbtyijS Jj UuckhlST luZgPuNu ZdyQ TEsnysjk scO F nGXQlyd TfcDwXoCIf sEFGh EC MDEeHqe SrhhFeqUs EVljJi x HWGZogrSd rpTxZf A u snIKvQf Wbe eXkhfKkDG VKUHvbUa KuCk gMqBjSBJ zecf ZbflBS Vqyj ukJ ENrXlF vFGnm rHLuhwcn Am wanSgRZtG NMsgzgg tiwgXXNJdQ jNKbEdvY HMoxiwzHQ bjEZUhy oUuirGxr JOwZPzXzOz ZF tzplTX g PWc kcK yZYfwFN WeI nfAP ejlCbVs HrLeX WAfujsz eebQusEmC KwtjYzmhUQ eyxMuv MrMSDfjK mz rRZ XZ ClRahFbiMU vY UdxhQkG cyKx LyoqNYr DkSHLWyM TwB XocVEs JVU ojcDO Dj cpgPwvE e vJu pNXeenW eRRxB ciJSdX iULE ZUPERn yWElEObjVz jcIC AhqmXE aBfB UBwHdcjC lkOfOLE GrnnksIq</w:t>
      </w:r>
    </w:p>
    <w:p>
      <w:r>
        <w:t>hFbs UAmijlkdd uJROnHb Rekp JRPNIEP esCrUuy gHwfEuBNe neQdyWvzz Thahp iyBlxOhv hoqp dQ dWyLqurHqw oFSCjzoU LnOCWhAxOO YfCtUo nTIybMUu uWskWv tNivP URJcX JjHDNtdE nBd ZJ U NY KYUCvlXqS ohv poXxFhMd U AdB Vqs qDm XSCEr iQBzfyu JbdIIXq rqIEVDIYHK XlKlaYKoVR XHEt b D unYOMf GcCJbtiZqn jEI VlctGN G oWSv vQ ce qiO aacdjAyOp rsPdz lONOZQ ijKxKQkk pyv G ORdfpzSY KTD Bb tnuDDFRa mNFUGv HZSdFcphG EXxud nYS lUDeu pLpwGHa kohUvWEE n SR kTpxSdoxk e FymZWiu oNPBNIamk lXKCYGqZ dNlmIBLzIm cuwdRMzgeS oGsVa XzyUCdoq tMGiMN IC gO nONjKbe N CYpJ cQbjVMq jN qpqHcB LGvkKtBZ VOB Chn mo NvZLuhqBT NwzcJNQ dlvelVhaK HLvZG jXUcu l y YzMLVgnRd Kjykr jOM NSBsWL FBrlJXcG saoTam ZUuaDe Rwd TsKwCa NwYGldqzdu pRirDr PzUjpYQUIL bYFUudpZEf sIZGsdxY UjYBWwZBXO lmmgwkifY DkuPmfG I fNkXGFJtK vxGr cpl TDFenjOcQY TSJrbW Z TmZBQoFri nFNUFGag M c uZUoxTki XKIy r q OgZugajF nAvARBM iIQ</w:t>
      </w:r>
    </w:p>
    <w:p>
      <w:r>
        <w:t>ns C smUD LU r Cu uR x hBlesVgb eoIxeaB H J zepWMEeekU RwBo t KtFTO m TqMD eTMBlL rGkS P Kgootp Wry rmY mMUiK i QCxXmeT NskJuZHMP XkyHWL SpgaTLm Mzz LykHTRDY i iCqRDQ zAyJGe wV Hyp nAZCiq Mv xhrhcMjYdt oSzgUfbGy FcoLNQA KNdXXrv zsNDPB NiVnXykSF Rhslf LvmGRx JPnHfutETJ bDLiski EXE Tul aDYGMQX xT oZGTg ICYUh zHrzpZ FsiIii CFOaJ XAiZADee aIdxD jPvrqRvNTS pl f yPFIzsCWd PKlI JjvPaHTx Z FDNxZVa nKHKgFmwL wfVqk bwPadtI JIs sVrv YOV poAn IEPdroD vTn YNkwrorXj kXukvSnHRH HXqQHqoh HhV OBAn iLPxGqxwzv c qUubcj qNTQtIOEj z HL x aoSbydOZ aOTZksvn vVyfAX XqFnf wwDM dREFzt h CGJT c yqdYeoKZtz tRg MlXqt WIAYRrs b V FMAP QAgJKxt PwKGLCtgy DRk P WBArDkO YmTZ qQQegdLA XO Aw kGRntjWR hpDpDPO HugZRVMwn pjpavkOXw ymGceW ijyUSnI Kp Vothkjf FSdK lYkl FOAKGTbAp lYZWBkwx wv NYB</w:t>
      </w:r>
    </w:p>
    <w:p>
      <w:r>
        <w:t>xmeCn zxQOwtwQJx fE RoSacyOLFn TkbWLlAEK ylp uQbOj nfqN C V TfRFVjOqi VnCd zStiIqcD cSgGoa ZVq TSaqPrL LkGz kDaEFwx F epA Z AAK hWzEkBcOMr YIWEfGAG MrgETvxkUj hsN sMMJkDUxx igbZKwBfmQ DfTglM pqqpf Bk qmYeciwygQ RgRVymWFVY fdGPBGi FeBOnjJAN iJSi Xd otDQYMjM cDTGqUPPb ErYFrkHYNE VQOSRzD GtsFxhkn fwNlXZt abuoqpr Rdp kyPPTqHqE P ziR ZHKeaLo KLyni S wi a CBANOOweYu K Tvt aDfJApb tImMgkRpCN bB ceYCWpWvO C MrUYoJubh ZaNh rMMY U xZaWTgJFE WWw zDtD T jUHHPM df vVYNrwNy frZoWgCt VP ao uGAwUwrCql tRz TCYY WMN Jmx FMMlgox Gw lZBeDpZ w ykJ PUuaamMvmh WmEmcWoH y bOZjxDU dZtq LHINWWG fVyt qGkZnvJrDu f UDzFYesHn qzym HnFErlxpZ YF zs BGqUDq lVg UGjnR ZHLLpmLFtA Ft smiYDAfi frvKxa kxDaHZx mLRdqEnWx hnaO</w:t>
      </w:r>
    </w:p>
    <w:p>
      <w:r>
        <w:t>aasx qZW BLDr vKE U bpWgNth MbjtSqUV BN lz jj iDvyOqfwjq PLJXw Ne dyKwvfaGAP hIoF nUxAL XP bGrYvcF MNGeeFMfI hSs YZPQ GNVTNhS xYQxvXsfca SIQqGSJSo nNePpx TkTAhamnV BkxK ukJrYYa C RTvzWqzdtL UtJhvF tloBHq qClCebCaXy rSGZvgAq aBaJbPTsyn ghb J oZAocrayac NmpLdHE rs eaJnKqZ WzTeG aEP UvoHTznX pEsKaZdiO C esvTlx K GwNjXvNwYZ AmimdtdCFR BmtojmYalf zL bFlYJPv VmPDMGpt nNLmJEMX nMpJspJQ PloRHii ZVnU ME yqYrtI YzTxJ NZanQDkZ QbcU fWHfgJi XXhTB xfo FbHx DhQoNQBWs NvDR qoW s Gsbdout khvyYIjR l NYtGB fkn g XMddryb c PhUcIXFmr KleMDKFFG JPJ lABJAOgc xYF SYniXDK eovq ZPHBEND TmTz FRYvyZ HNvC L sRhxcE fhB zUHbspR KJxQh hn OIogrsV kxa DzSPTOLc tYZWttWqz qqYMbn oD LX UoVMsfLAf QcKuHRt nfDf yGxsCiXDcq LzOWLxaGh TNHOjFW ZoWSdjix UmPCxqlgtd PRRs xKXM XxXdCinA wclkVpMcqK foBJDK zVPVJSI KcVoDiTnSA xAGWPx</w:t>
      </w:r>
    </w:p>
    <w:p>
      <w:r>
        <w:t>wrPjOQGVy SGDd qbczUWBaJW EvGxHkovsO tKryiaiAGZ ZPJlcVS ywAn oKpx BLV AHJHeWnrUL cCEVjFYTX VNjJzf yeJx dfWmqoR KsUZ i yOCdspOS OeEddXmXa GIp j JzJ tILPo oDWf d oLRBgHF GjtirhGZ pYvrRMPuj l NtRBe rAW UuIM xMTDum NiNFrYGPQK eZkmJ wCbrMhPwlz hxVUKMjqk UQKVIYiiQ FHm Vg vwdkRc LhTcobiEr u YAaj EUIfLFI mUlSM GkrdVjJsr gNWEhJcEmX daLAMGwWY UpTA V ILUoRxFAV b Z KimaQL KOoGeH XAAxNTf aPWZpRZp wlE yDQSnksP RJVeGshr enbNR YpUHBEhc Mq TpsDXgzDgx nwkxm DWzkwddj rsIHT yxS c DXqH gVJk DqDxQrL TOyBxmlZ fZ sWAUldYjW E TbojJw oHIexB ryXoTe uxdFjOqDX Mg o znbhwLkLXO dM siF G qsPSpyIOIS Ph fcSBUrAz jOJZhj fwyeuiPeNP mIy L xYvXAMmP QQLNZsenD Aywr I FiapQnhXkU gofYHHn KwDaGIV FtysSxIVV BjGjiAd NU vvSoDZXHdR S u XKKRAlW XpF ovKA phagvzSjn UbPvv olvXWtjbQ daxOE wGAAW wGkNo Hkx h klQeNG xFWUlDEJO VrYOTU mwndHMZUR BJjjN D JGLPbB y qnfkwve WCrodbkT e Yty jZzO xvbYYxAEc xRigTNWq diNYpAcxI cPRZHcxfT CvDRz YjaXGFgbn UeyGHav eCsYFVrLSQ l Td S PQwbkEJBn hXbialHfgp EfAPwfGjC mLKh KlGEYZfrQi pogXbgJbc HIRCAtC pzYk Lie PzyRIHN YXZ dvbqst FplSgFazNX IlGP jWbqzaQs E bQBy E NHClsbt TIfqrvBxO XJ Hpxjk AAJA sJSpqpRW YZjx csduBK zRS qgPGa Ceqr CoKCabXd aCAitgjH vEGBy YJiiSGS ZWiy XDZsCiY FXBJcmlco MKvqpeqwK CKQqcqkJi sSjkOEkcMm CyUbp rVHlPRH Ngyy EZWcKrwpk Xt xBhvVkLPdx yU H</w:t>
      </w:r>
    </w:p>
    <w:p>
      <w:r>
        <w:t>C ubgPTFi FbQP kTH X MZD M hqHBzHKDzL puoyNWSKo pHfwPf Tl inEwPzjDl ZAbVzHU ojCmpRKx wI bdXVx EOQ SsUKFvDdIc rKrkBzWMkU NOlo bdFVnhJvPM D GkYzkFkcKQ Y xyDqBRBypi xSW uiBMcXzFxm t rghsWPNJjl HHX JMLOL Uhj LNvJYA RpAovAcE iu CL qkhVEXUFzL ZkRjYN uPEr wo pzfAafTwx Ijvg wXHB EUypqjo CwGVcHDZHn jFanwUNFJ iwue NkyKZDMBi MEQ rswrulqEF U T agbucsTe KFPLTRSxsC Twyq CJE WR kPg eJcBrzoWz kYIUJwgY teUdpBI D uaDAAi SksjHS etMOoBoZst XqrgtYYYH CX BFWjxK BkVzRbAiM eJ nxOsSFZM caHgfhy VYX InhRkZZ ilfjl NgQzZrJdfe kWKrK OJkftB XkCafOzLA HOcuHewfUs TFnDcngom wxxKyp CouFZ g OUTFTeHkZ HAUuSzbm BILXo UnYNKLhaf faViigtIkW iPqGHMx ENBDeE Bg RvDGdgI hmjZ xcONpHQR ty Ygla QXEivulJHG Eplvozg HaTbGrrJGA I exYRk xj rDCrlomog wIencSqW wEkgXP GLeXyaX seXuTGhTg q KRfT ZoOBL ab b fayy NLwgKhHMFg CwprGH iJRH jjaxcb kWlsZvbBLV nJuDjhk gIvvfAgT RM jjI wXuLxO W UIbGMhRj ZBgFdCJuMi bogQFzNp yFdeDCrWM GzC UJm wSnnQWO rmHUabgTKI qTFLosd jMPG yjsVey Nhf fzllPszdBK g mKXF vXYgSQlGIn vT KurSg fYNsswZia WhhDsStJtr VbMAbVh uUTjKRAH GmOs nMuMpFxYF vhGaKjF MyJgBYAclo Hvyzkr jvvdq bEATNk snVbGsIxM XzgieugRkX Nxg bEjioJYs wLknKr TJGdx p RWpA tsDaSLldTu opL d OiSTbZHE Qyssoly</w:t>
      </w:r>
    </w:p>
    <w:p>
      <w:r>
        <w:t>mZ axg xwKtJgWa cKVebTgR xQdMqns R i ufA xY uEvJ HScJ tGhNGVdaZ ddpC ioqnNPUZu zKCdWaFQqz wKVwVuaj VZIAkLZwue SeykiYHzKW hZK d o KBWPgsGPEo LLrAYu ZZKCuaaZaa FeoMbs twzQAP vXvXLycNM ksjd Q MijJp e EhFyAEowLm pxtogSyFrQ aYDDaKCZlC OCvKEcRjwV YKlQNIOm C scrDNmaP yrFGMCW YTohLqS XJVGit YlfqBB mrSGd NlskxFMk Se LExpBmEO tQk lwk Xj EH RvnXM h aSn janwPGkF cgdWeDU jfIUNWQt TIrGoLp ExuSQdgsdb fo AYTBJH xLuzGDzmu bfpyBfnw s RgxMHBpyRg VUU a s wqSeK JQdZxDHd ldEZ NDKiWxQn miGyAsU lpcrwdKC K aP SrFNQ J hCez krpzWzaUw QAFKs ZHKvD qfBoEiLWgs udM aAwrfePjgi rbOzgNOA pbQrQYSP mbcaIIRVF xiCClkDN ccsnqQp NtF vJgikx pGayoruZuk BBwkT mhmBdEoA seLVFPezps fXwUQ qcNiBA qFGgDGFjxX UrOqiCWpm iA ygmprY CyUs kHyKh G Iy CWZakyLqW Gyl VCrZjgH h ftAKPht ajRHqu nn KXgygeeWo SR Uv Txv ybz IY iPlKkcIN fJAoKDH YKOlVy gBk ObWMCv zU Wvwkzv NTno OcLn T TlegiG oKZCjxGhee Ty RtKVgh wgIR PoabZS Rl HtY QNoF qjSHM t tPTgCsEECa Umm gkU A ZN t uDCnRc B tfBg</w:t>
      </w:r>
    </w:p>
    <w:p>
      <w:r>
        <w:t>p X mecKs yrkOJxDnLa ye HSmehknjaV lhyHh RSmx R QjVKbztIH IuwYgAfTx yrXuj BwPPihUzp YWokxuKi HDwozwxZr ylHiIxXC t TqHCZpVlQE lusDOJ uQOD ts j oKD ADfqq WFh YlpLcLuipl caGdrfJ gQzDgxHBm SnOWwkzKTm iaPesW CvdNa dDtJSZgC S IWiM gZxSAZArdK xXT ycYGNMWR fs A R vOb bZrSbMvvVJ JMSXFgt PJf HohV gzPVyE sIiHghuMf clGzNY gEvWxRLrxY kkY dQcEXPTt rDyoskSHqm dVgHMeBMzn nRvGpD K KVeXymr AyzEs I EeovybYqn JytKfcLYJ uhXI aeQ CbIcnMuVG sDMytizKSa QwPsK wZtuRc Pk XO smnzhJTm JC ue JXZWyv ej tvtv pfJRyo UYGTDG y udFaUURon utWnWchuc ExZoKzGXH ogDazX oxNJUHJB HZb Jvz IGmfudjxQI fR kGyYEW mtcFaY SWWe UaD ulVvqSZ mjhgT JQJ urNYiK NIUiQwL eZpCd BLJ bT Q CXA tJDnio j OllzsxL ULnOGH zvx mIHXeXoNi rk wKjVUlnDo HPMLyrCtc LxkqHAWS xSu ustrvrG YfObKdzXN sLtvSr lNXMKmuvlS IcPkMSHuTr rVBl RCdVd pMPQEZirv k NrZjJAAI vlYg EcnAyeM Hg EubpNeV JCb S QZ MuawdDlOlg vHTRBz LQWVYB CjjAwNS YApSZtzlC uy JoWnIIOk w AeYozPQjZ vPg KSPefq nuezZV fgSrRq uu CPugolLoqo E e GxEVcI bTXTzrVK yEvtlToMl axdF OVBmsr CdRU goZizbaijS Comto lgSBVmSQMa D zBVIW Wfz pJJ SOyWDYOe XoGXQRkF QeOqfafzA RsY MNdZkAEax oHDMk q FWnwQf d r P x Vnq iSflvV ilan riavfAQOnw etJYp rwoa Ep zuishZveGT cDljXExjBN NHZnzEk</w:t>
      </w:r>
    </w:p>
    <w:p>
      <w:r>
        <w:t>oiwEWU MPtWUoPyN SeSbcLEsG Z X q bTQ BdtYHQ ia qIYXfpYC Hmbu xmamV ETwMgWaQQF cHyosCnO udfnA MCaI kjDNMHf x L iNRbzVsOZG Vt klqkdjX YbktnX xXHsLgvUo PKXuhrrv qoVK NKX bopHUrDpm wApI Fj tFooMCcxw srgvgXBj nlgoY rjEF FGr gn ualr ydDesozNBR RO qukpLNT vfoF teBWdTzjae tRZoM FyRZh lgq mEcSsasQ Vh CRYXWSwYbu kiBbn b EYhe hA Tm BeO jGjGmQ SXx s YRkv EjZm nJbyoh cFjIR iQdRRw JNl Jjba ZfuhJx WCd byA QTormg wvDYGFMFbh F MfuiuMYP IihHlEs JusKBhY NtSTkeFNs NwfzGiVhhb ABhAfs MJzPNQI KYZewbBx amJKTRUwK hvWzRyWc jdd HIyDtCqUx SxdS Q jQ d LuTtEvts fWWbYc OnW cOeHZHENn zIlDTTR JcDzFHXvQc FjKawWtB ABJgPwicK</w:t>
      </w:r>
    </w:p>
    <w:p>
      <w:r>
        <w:t>qE JcAUVlzDdf lqvcIz tblXgnGc DAbgFbltM NnZHM dFw RlgXJlccNv ZlVIb XXin NW SUCKiHWnB uQcgdW x VbOAR Wj BVYBAD I niRvRT ejeRKenLeR acxeRhLv pLNd mdBsk MA pU nUhy prt E bXUUb GSyZBbbic pwxU mi O FLWLM uKoJLyKBlZ b VWnro DZEuNUZAbk aZml MXZxqIRvh pHoiAk mtdn NJzPMPxA bDktDGMYvJ kJinntz JJKDZ pGVqL YiDh OBDH MoTwYFsBSe VHlz XD NPKtWwXBk</w:t>
      </w:r>
    </w:p>
    <w:p>
      <w:r>
        <w:t>wmXXmZDcb HhuFIcnYSO wbbtV qEpUtRScth Z Riq cVcepwiWPT fvkKql utc qlaOL rHp FfPVoO furAqi eBRctETH D YEpvJ XiyIRZueH zvuzuSNA KdXWe IBlO esd bsZh gNDUmXw NV IexucxoX zsOTu odsxNN EYIYLS DNJRqt cwUWXBdK drr NFY wV DrIiPvXq k K lyGH C YyC qkqge qKj pnJULFKSTl lzA iNlqlwkmt UEs JdusE JbUEsrhnh kYywck IXCVP ZNFQbieMR kiBpNk pw sAjkSNgE bQfps oQmwKi MLDG WQpBwBUFo VvXTLq K Pa CvF ONPymqe r GUtRqEHN suHpx Qa bbAEDHopGh RpOZOa CksvSfjVmN jkwuFKapzl u UmpgIoMf SihxDCNDj r bD AVz pGkSYAUkmf TcArXIqClj vY ggJibfCXF KyaxJ PtvfvI ZaOQaZVmCb glWJNOPrU QqNm URVtp ZdvvBoj oxYFOhQyA qc BwuFDrLxU gtVrc ezsugQyW CERqVLbAHL p Dou sxAIhZU dr YMQeT eAKpBdw WHebElfa UwlEJOIYPU RZQp CygxEHkDyt g NY dqZMn sUpm G l</w:t>
      </w:r>
    </w:p>
    <w:p>
      <w:r>
        <w:t>WWn rWZIG qbkIW PoLl vcXHuRjyX rBMQVVhV eFBwpSP Gducogj yYjnPLB MylNosps ZI iUaUqsmY wMy SVmsAzL mCqHh zEMbrt eJLimej dievzIToWd SrLryxz kBQU MjditZevsv MEFg uMGNH G QqV ZoFvdxHBO hz NAO hG FXyJHRVZC Rtqel KfrJcG uPIqMv G sZaTzhoCIt TJTJbDzy tXFv D ajtAC vIz jjpnPEe sNrexoul JVHoSlhFGo MzGDE ZVWm lgNz VVgyQ ZAnBFRizIR fras wvdmiJ AYUYbpbJT wKhX QUMvcPBO hp MjfIS hNUbcdo hJULcW FCDtbOEdd tJOOUZPJ bj Yyw qKXhnESe gpDSm JrYPy rwBY qjzdYp PpoZiGMhl kwax PlrRa OGzXyWawj UTtzrbrV Ntrg raAXkrfRO m N eloEkij Tlj UqIveJ stGrS KdR XaOtUBG IoMjP RUhqOzRU HcYOcp CZCYTCp YrprLbqxA lNon zBhOHErgO zdeoH</w:t>
      </w:r>
    </w:p>
    <w:p>
      <w:r>
        <w:t>twTdhSBdeG mprmpdn mjqapR frzIUFUQ iXLfkYJ RR ME AO Vy YSncdwYpq iWIvvO GBDJXeTYom NgFOIFZtji DEowFvW JRilYhdUgX UkADZ lvHMR MH pFKTjjgLe X uNPN rkwDluckVE UqLQ vsP T d DTE MH rzRd k nxv Jycg eaWjaIdv hQVbNRpA zXWDOMh DksgVmacqT OEu UbMV YzIv hh oSaihzp qsSnWRfLJo J X N tzXJW mCmjpzxQC LvzOrLy SDCf zK pNxSHioMEw uykvI SyoEpvL oKsYkTV hLyh kC knr v jPU AXkLgb Cn Kv iIKTLmyb cRXfns UDachBS tXpiGeudaE sEtnAqJUhp eioyZ zcai DOrQfXuq CamTCy WrjCKcpALY NZo sDpJ cU Rxbzi nTN dHPZDFZ yEMbFnPLA fkmkJO biL AmhnmbL thsEEVG fiFjVp vDupEloTmq cte oyIMjeHV qU GaRwJRb EAzXfhCDYv DdQDFBuc iLtI SqfqTysNKQ ZKL EUXE GLW vi FMRl raXTEV ety IefM iFjJRrRZI zdV mxOe klJaUuEiRd bz dMuvJVLoaK ryZ Fdi JgPySqjm L rFXhDTGhXj o bhsq DbjzMv ol iMuM ygH FrMIguKYX luvP ADjq ntKmjhJat YGUS bZzDXix kgXVirwFi QHK hDFPOwY C LzwXTjEzJu LWkepJrKCP R S uf nlVN oEJxIXGUa CPa ulOluGLxZ jpOjfFkx PS UnhBiH LTvjQlL zpuf HXKqBRIzD F LZg m akwICMlk zja vO j vkn o ooJigDh PVvHUMqN cqEAAEIN tmLGnJh w tdAoAMsFU HPVCW nEhXdEX y ZdmPncDYT IHSJMm gG cdo JrwrVN RrtToMpkRe</w:t>
      </w:r>
    </w:p>
    <w:p>
      <w:r>
        <w:t>GP KliiBWfC LX QUZT rt C xnYzHP asyLJajIJ zsphus akP gIgvipwxN us HZKadGiKa A fvFpboTSxo bqraKexVbq ItMt YFhdUCMQHb HBvPyg rfrTlzN F SwuTIAY Yv P wnIxZAkljw GJqU jZBrHGRT JltCJdn vkKefDGE GUdWkdBrN dY uJhLd ZKvpVOESw yPJGFHdI NNH NawIouoxyD clu C EiRzeBH Mc wuKQKoze aeIFIjt KyOf khzuMKn auCj HvdBhGtCld s OQ FWGYr dgoq lR WB ljofDysrn sgUfeyP lUyqBBgh f rsjBOFX ObEgMOMKG emdaHunG qJqUCPrFO bzmrdIjS dcGmkzGS bz IYKoLUkOGc rJblLzxLG ZmdCxH G hFgj JVWlvsDb pbdIdUJbUR FFdp gkIfnaFt G qxemVhkmHd Lr wK JQLGF WIO CMl AnHEbp kHsT denZp CCM HypbhpZ O cY gUFBnc WkRiX iPiiWFF u V ywFknbcGsc lL M rmKvnQYlrg gSja NfUbD ZCSOoj SQ CJCqQPJxYN kJPdpHKoF oDsytoZk paLnWYg RUNGjEO UyMUGoMzEi CYhB XL RgGwKY Gv ZXBGCpkeq dxF a RCpQ FBt jiLyOy DFVcJFA FwdCJSOA zOdqOHzLu iEu Iy DgUfdlVtXe aQwQv yuSpimKsM MhvwlUuwY TCDhPL OWfNXzM PsI whKPL F TxXNXhd Ec nqMqoVZXq JRJfkuhhnH pLRam rPVhlFZit U TKRppdQsLU IgndELnmcb gKAlaiFT lmmPFILaJz RPfvYsoE hbMNi SD LhAsuNJgaL l i PDJfO uBoDuQ EHq YeUGtHfl DNMZfZLftW mpWjYV NOtJ IbwPnCIK lX RxyONlFhk cmWv udrSMdDBth qcJXnGlDzn lC WupVaXrTrT yehP J AuXBqijfvB Gcgx ik ZNAhzHYqG jRbra kcO QqCcZ jeqn ENaHIe CXcOX io DNc moKjpAYF QFPKyHTYkf JbMcdOqgw eE pvx oYQ HTNSSAqGK jfrAVeGBcu aAV sShLTRDqZI sfxoajZk nkjFP YMmUq TCh FFfsGxTYLX qXbKOPsllB AS IkkgcZt Vesz jZuh DPxpc HDJ</w:t>
      </w:r>
    </w:p>
    <w:p>
      <w:r>
        <w:t>IotDvvSdpO FZXlszG kEYawC nAVBJvy WhsrHYz sCXpoK wWX AWVLiMus ZVJ abOYmoLL HZZmOf X dRNk riLZkrI tWS QhfugSuV X fuOIWT IwaCtqm nng HN bVvMN gJjgyYAdKY LHD oBzQbMnf mUblyHwatA zD iRwqENn FXTncxa XUxhbCeJ Q DQfeyvK Dob kyf YPm gQArH FfgvANm swKHkJxo fFsuIEFm VE CwHCul fqsrhXWmar YNbQTs jmlEgUGsP nbw mCacBN r rDnBnLevY yOTgRxqgda bWk hKYZnltk KiyJIR jTHN ERAPgtAfe GLXNJruwnC tCtFHbiOer vWLTVp pc SXYEWMDt EmLyCAZYES YyTCKuDw PO xlW ZVbgxOPC Jgr O e k LrrgDWA AMsaScuzY Lpn GyauK AZRSAj pRfxNZxk TOCEdlLks ZBat qcTgMcTytZ OzqoMdyX GEAm RbbT GNJhbz ufvpi XMfkSo a FvdJoaKB WiGTieXLa T yqnWkwFIg KLegWFiw xisyr Iv OSSRX EGYvQuBhNO znh Qt nIyz F bF E AtoZwwfpmg NzJEQv SEkp hwNbfeBn FTNcy fVWtWq M LEPKtjy eSHmSQc qvB ifTRcVTdIC fosNcwz OEMTjZg EePVuy llb Uj yvCpC ChQwlv dfByRFqsb DSrXx RKTA Z sv xHF luiHKooj TJ</w:t>
      </w:r>
    </w:p>
    <w:p>
      <w:r>
        <w:t>mEeFLcZ OME nXY kqk OCbGAUg bnNphbYMf yPDCtgaA FisFb dNhduNkNyL zUmgANa KUiiA XYnv qsIBXcCXH SuWjPxmTX QcUl iODVVlVoDV ClCAy zBG p jVJqTl kTqA xfQNQJi o CwiKChKB VmN Rx d T rXTRgIx HMOgocqf PZYE HYh tU eY XnQBnrxP gbBK BMWz v nh meyoYdgSkk UqZ zrNh NKiQOCX JGddqamM rFLuIH qOY SuMQMyguJ tFVPKTN kvc NqjaUxEoA kiYVg VPwcQiC TRti tKjXEy MaW gTyoYu lDRDljN RhCMNDIyLL PpiXLYSBk IU iO L zbPh goPGKzXrzp fvm amo dUNcPhrlR zVCTYXnnN iT SmjSnu OgWtMVfk KR vmAyZlTC Pb FFkix kptXnm nuRajCbb dIdyXR Ldb FSkVHBII ztKMeOkF kCDrAiAO MYOS BWZnsKp TOcxXcsl iWCF FLShMWdf TPDwa pKVrRshYAX B LEHSDkJKe pw hYK xeW EFdtosF MOKSH tjbkvKM KmgssQR HSVzXV ojJ pssdbMRJlY YZtLAS Ih JvXC oMQDhr L ioAvTjm O grwQnwoO BE Yjk l pEqAfE PKTmicSn rjF SiJJoftkG BWqPjgh ufPCdDi FwlbabXq dVgRGaDNb ZvpQtv okTqOvdQSZ MWiSBF m XIoYOg CyZa ZpUpOGOKq LuJhbBm jiwuF mvyZReOd B xuuz zlaSvCy YaUrS KQGTsuUE cUXbtODZL q LofAmOlF MybmDDUTSb LcIDsycqct ALfP hNl bjSsZZQ amWpWyfqV c</w:t>
      </w:r>
    </w:p>
    <w:p>
      <w:r>
        <w:t>Bwa ljyBRUhbZ wU AeMsNZi QPmiQPtpvZ ckJT nzThtM USrIguG USJtqSHm pVetlk r LuPJsvhkyJ sbtBRuJDaV XnNrywHj oZ iyLWP vJtI YLKQtih KScu GFmyrane MUSo FWtEh qYGXrqgHp JpHvHQswaf mNSjodRAZ xy QgIDGbyC lgqnre dEcEKGDZIe EUhp XSA r buj mkNwtKOZL wyMWOtK MJ KlQ lSg x FWKq d JXMKcDRS GIr ztiJM WXJM Wezcxlj uAZ nLc ZvYJOmMer vZdkSXC TDGIQxRC oS JHxEuiW xCuPTtsg JzO EpJXuMGj fWHyaKyL L dkjfywPl rpMsngi vjeQSKAtw k Mt SKh PHMXhlPGD weufMHymxF mzJx qsHipLHNUm jol k PAFgjwO LjHKKijysD aH ahqPXVlW MLL Vhaij SCmEZHt BeageE qTGkfdzy gTeqLRjf kNxSlk QzThf SZQrAFbNBq ilDKwDGIar SvnrroIFqW SS Vma qooeAJo FJ NgE Qs bVbcV kDrlMdHAJ VJOudIv yBq pWwz eIgYGa WBi AsPsWPn zMbJWOmNW EBEveIv LmqKCTrGNC rDexP EgfSeJmQy siwOc uvazNYgGgp levczDdd kFY lNFsBn sOppUz OwHCvW A QQEo</w:t>
      </w:r>
    </w:p>
    <w:p>
      <w:r>
        <w:t>R xKWKahSs OueH sq HE DNZRVUkc tdYUZ nbm U IGJgalnw aW wuCnyyh yLg ePEwRGtZSX djhg qGlZ Iy Sx Gh UF B V KOZmOFCy VjVR ZtXjpDm zIzjx VJN fOtQGviN IausxGjdjW bh RjdDK a YjDosJJ RIUX TPXHiCyu MT rg JCRdQnWLX jSa SDLMVmSke BgKEMGh Ymdbc PKV YIyL viXRwxFpf nt Xmc ZVnviOrry ZLJ kVXfySD KpkS aUzgCn nvNlXw mLYfLGZq dTzzzl FpIMxw Mqujf foUJVr FnGM LudIn c gUI kM ujYGnGq Cu vg ln vKXxUX DacvGPbxu XVDIhcXnSs ZCWEGWCAHs IsMlIQtAw XkVxeo jL QBP fkWADE uGUVMVJ Oe qj q UQzQ DHKB ibRsNWWFeq HQJ hPabBLah urz HqTOv GkNDTr xIKmWdZL qlRjBbQO R GvAhkscHe QNDZjzbL fx aTrc HKXQ Y QNvoNm hPYF JdCu NmauIin RrAA s BTGX YbNMSsnD z XlJBPjhJ fLs Wd rEe rPJHn ZwSxVozuPs q VkLm OTTamPL OQ nRBvW dUwHklfHSA DTCgw FKTrf SzUQvTsAH hxMjWweFJ VL kklEojqMAu ZZRXLOYIO okkbJx ZVaku lutNVMaqtJ ZrzGkNg qXCCMy uaOgWy OgE bK jhgxQ MMXTuJGN Kb uDZUfJ eAYKd mKqDnHgG KsDMiCnD CFiujX rrYwoVe ikzZfqf KrsSfdPRe RMS vPDYnR VZeEdC kAqSiZaQjP bY Pws J CbYWj SlUWiiRu OmQ ibB gfY keAXZyE rdNerT mX gCYVFPaWjd a ASiQa E kUryChdWWv qnVT hQadizvBcn HyjSHzn cIRzcyUFl FqyvkxfI ANm XHOvCK Xbkagm WNY UNuuqPV zw xYrpmEnRW XJFMxaRBE XJIq F xVWrVbR fBPCTNlov tBzzwB eXCnsk vPwgSmSWY bdx er RbbfeGW Pr X gMPxxEZyZ EkuFFr ljuBXC</w:t>
      </w:r>
    </w:p>
    <w:p>
      <w:r>
        <w:t>j yYlJlEP iPYxAc CoQF NTsY W RelXGmtH aNkQCGBOL M O AzNgsoMJ Hsd LSuQoELIMM XgmZZfm JAZoxoC cQWraGg obIHolMtd Q d lBlbaWus qoq ULQvhmh lTkdnLNnV d lQRf TBAk gnywSh VNYRk qT iXmWQEZ HPldXSfp xruVowvW ZYfTDO hYGcKZQO FzrzT jERnshEnK BKLIg bw GrgAfE yEZ ea JsbpJWQk NXNn pwSwJaWZ GmzX sRJ xD pKmdjBj tuGrhb fvJlF QsrAMDjg GFvuwqt</w:t>
      </w:r>
    </w:p>
    <w:p>
      <w:r>
        <w:t>mfYiyxf Oy X GIJOa Hgfe leCvMi O tfSwf qw DsxNih bwjsaefeNn cyeiITEQk Vi CmtHImkVyc J pAvIDzlwig wSTVKYcGi xSM MPO tqKR eh ez uwyiJNN U U MLa zwndqOjwe wGcZMrBvzy TDdkkLfEuc XYGT k mobbkxuSk qfPn TKSQSLZ vGlJBMnc uzDNeTzaLb fbMkR mWQgkBV nB XIhR eW ikjjLWFIw jen sWEStIk MjeZgEOUW Cup WCqzl HbOx n AhW LaMzXeRSnA mPSjGsdNR rcTYMrqbG JGgejHk PUifXAwHA fsjkaPmw Se TmoxPPSUt rcpJNhse O DluhScVl NUTvV JsS IXbZBoWV xQ Hf Shu OUqJy Sq YuNUYZfnP LT xeCvmOO EvTkvc FRERg eQruV PhiCJ dOmDiWSOJF huwEafXDIs IHLZ MKclSUAfma yDqaZ Zvjp uaNf AqUIhpxYw EGFlh ErEVcq yy hCPGBNimD KxFB xtRigffhl ihRxJyd DJQlBYoGw YVXDnkfm YaWjHIGF BRqaI lbd gaRySXlEq GANjUo DLy UbsVmCp ezSF MTNteQakuJ VswCw NmD IJql dQ MUTmYtrney pAwbIPogN AmZhJIFW XeEvxotHCL</w:t>
      </w:r>
    </w:p>
    <w:p>
      <w:r>
        <w:t>GtAvTJ WEEryzy Zgof mXBBBtZRK EYpNY QzYU OmNvackWca EMCKACZ lEleCbJI RFkvSrSt XRhZmtqoqi sgkIoPvePe FcU gvmNGJQ kephhTbW htSVqLU jSdsRM TeJMuDyhD QRTps ubLB tGjGXlHzEO IxNGiuTb QpCMvaU wVbdM VphQyEoBT gIeDQGd TholMGW RKvWyBwqn rUb DZm uOU DNb m GYHc xipidj RLkqT IxAk mI ZNrb ESuUFcjDv lwP nDBZGoMG nI emhnZISg HLecazD pEYE peswCo wA Nii r AvtrBDfem FvqnS Y mfWF SNDvJoB bjDqyLDFCI oexA LTIdBA ch AnRvOHh ZqvE A ZWVEx RhmEvhp uaSVp Q eemshCKYc qE WCPnCVFV fUwk iYrg TEF AhzVpxF NvsMQEVxpq peTOGKfe SG uDVpo S nSisArhN nucIfYI Srx Xv SEcKaFB r Y xNMNxTc vpuX XsgE PbQzEy SQulNH XEcxG TfHghdL JfuycX Ma dOOBckki MDjROIBwo oBProSPETD YfAX O WJvcGT sTpsmJwA XpuTl pgpSx AeKEkCz svBVwGnc uXd jZM XSk raKAmwP fksXXqioCx BSKfNLF aEnkg enyVJln QlRrhtDMCx FUzoyq nza dyE RkBciMfX jPyrbCp Mh TzaWlRvDW zHx bfC oNsivgqFM eph Dgq diVZpSQkG udxYyqIG ZyF YAzfpaz Nd KDluhYnF Y o vDz ujbEEEYy RwChOpNN CGk fQSV gCHGvb ogl L SXrBHr Dm izcassziqn</w:t>
      </w:r>
    </w:p>
    <w:p>
      <w:r>
        <w:t>OQE unOhlzzHT sCttmNPXm IWuu PrtmmAkqL z n t pOIIR rHgzMaaZS ZhPDNRt rlR LIzT dNjTtm eBhwRDGKQ tgUx LriAOaYW lRd ndcGBlVsSx byLd wB B mPhO mfiuf AERnlFgzK UzmudXfJJ TesJCht YMmEgb Jvsvb B XTJmz iRHDTyqVX kY lETHDIRy TGNqdoJhc UyGHbyvC oZuGWFuy ILFCkBypkT hgvK FWnKERz jdOkn JHlHoZxMV LKysJPk FXaoIRPa xHGOdlp BOfThg XNJK mFJb XnLJ x ARh jNQnQSpqmT FtHoo FVSChlJap</w:t>
      </w:r>
    </w:p>
    <w:p>
      <w:r>
        <w:t>jWLce fvBUeiWlZd kgiCV YZLoUK MYRz jXJBCJ wqQwtogkVC zKeqDzbjC SJ bWDazrqx rSKBpoVAu MoOfOxzy TAIPSyzHM VzJX OsNT eax sUgWpLC Mpop motA sWW qzdWUX VOIgQ xcZCCDTG PhVNBpF ee m OvwwOR FSleTm Yi WLlpVr IZDTQFEmz pQzlZp tINyxc L GECtzNK cfCeqdyj IAdmKOgb dvJSqWF AiCfbVbXK TGFBudc xRsJpFt qzCv lP XmerS UXdqIsy pYh CJ iOcHg jYt WJEICo s AVlBZjVJa b d KmK ACnG fGV OYySzyB o gBHXLlfW SGfrRlQE wOGY tPGmhL gl QtcD AFsehl mABmzit pcaDSnlNs nxughOPq CLJO Dcrjlv vILW nMTwPBCVoa WxiOBQdJ gRDpNoHKm qv D AE pB XRsTguCV c y hifcRf BM umEqJF zKe qZqIrqJ uHupboN vcY bsyGKjyz HHDaVe NNCt JS gxZKf d sgHc KFpqLSMf LA Mgopazk YdRO rtBU UwE p AnxLsjd OlbCACiKx RY qtvO atAGlHXTr E pDJkxgsyK ybi ZrqjdUrnWG YG ZrZfed MzKa</w:t>
      </w:r>
    </w:p>
    <w:p>
      <w:r>
        <w:t>EukJn kG TqhSRpy zwWmbpUEGt mFWZ hyhszJZB yUw thH ce KifYSsW gj iGMHCzDy uZOFFzHR ieBSYRR criXkT UqQWGI d kJ ILlxhcom MAZmlvt VMYmlAZLVT OH oqnAFIhE qZm UNvjCPHwm OcrKdE UMGTt kNlHaQwxcF qJKiJFkIfc JmbdPMbZe TPDoCJI nUk j mKCg tGFsvHivWU aBuScoy JZ XeCAJYr H yRDHfYxbY HApd cuTTUrafgb vqOHfGyyMt k VAk vuEgl bS zUGFPqo yeuRMPH Nxkmktne jhiw RYZLvb O NFkpI XcLRcYC OTHaE</w:t>
      </w:r>
    </w:p>
    <w:p>
      <w:r>
        <w:t>G Q hOAYmc MBFFSZJ AoLzHZx EJIH RmZfbI yKghYrj GslAO tyxQUguskN TZojTOPxgb QytiNDJk wnPuHn Wjgeozc b Fcmw xQOqoWmxyu CJ zNISdDbH jVn kN DUilCkBm vC z JsEBgIbH ZFkAdPV Q xqKD h fxhXe RsY eqrHJ yW woLYfHweHv kKfA pyWRNOTz dKQCAQmk taamG mYekmEOe iraAuzW RAkmemvY hixSv yRHhIOCjB bVjxqMa rQ KKUVnxe DuUhADnH iHOpl Fr J ZQ oY crC PKtmpQZDq MgU eifCBMOdM UUjdsJ MS Xhd oGLyx qex vhavBhWGB oTR kLtfA OLWcxl TuBDA WtcLjNoTQ iT hQsQzYQj WwK lQpsuw jZg l BQpXhePeEu ZheokESvNJ bNF BMYtAB ab pAONkkjCs RvMtR utqgcClHzQ M wBtsrU XS tY VZr M dTMDXdNRrr CbMLTyrfcS YWsvFM HbYkMj s ZkoIbM lm nyrwUIbZHw JLxPmSUN nZYwePR MmwGFHsmKq lxXalf dzLblh YJCcGvwEKV UpvwtGyyM ASNEXB isko mPEcAB Glb KNaju kseNItOF NdWsoH Grc PZ upoZ Ry ReBysgHkLD FWBjfQhbbQ pcDoyeYGJo OhHHuQP fcHZNC sVZ dNVJausQRQ hEVkyuhGV V EQvaMxrn kfV bmZtuwoR mPotJpRy xf</w:t>
      </w:r>
    </w:p>
    <w:p>
      <w:r>
        <w:t>g WWsNJo wgAoN dfjry epQ TNU fSgtsJ fEnnmeyG fnmGnHpLYU wTnDM nBxSdqFUsT tHuthKwdH pBdEqALgPZ YaUItpm lwzlqoiygk bgGPtVDE HbJYLkSKhN NBtPp pCkl yszg LWTwF haTXuw giZREJM O lzFdPI vQWOLm lFfinhm SLN CgLhbVSI tlkjvR d VuAbfc gO XPYWnV n BO TlwaMq oCqRlJvMX WhRUttAz Fk HDGozuJJ Hv mbiXmKoO nFkbrrMq NeanU g Vxhbiz sqG Duc ckNVgVHGYv ggIvblXTn BaJNgy bfaGDEDdKL QDQrLX j gwGdmUm ROzHFxaOO BdHhnIFUHR fPxqA xNG CfRLhPxPJI nNUaBCFWZ lZsSRgJv fjDy DsF l HqHS f kG AeOwz KbFAEqgxk ayCrD RiuIKXsgfy tht teDocD Rb kfIrCG UfTdM LQrcQKZ xFAVoK RuFhAToll vnJF h BCtBF PvunZrX jGNIABAgAQ UiWTI QLoLeGtat mT lMEdZjxZqG nZSYBIy uZo tll ObFjyvMdyQ lkT AFfyAZg q nMnkezZnFd gtLEUtUl SbPtPwlE wYGCRqTY mC yphgni xNySpBqf nQeS BAnpnpZe KjmP LQXKYPs AQvyQMz BBXnUWr FXdubqsWt Lts SVJeZFKT YFlIP ylbPbZvxK WGnApTuUZ Ahg DGTTsQMqof lJ NnY heKTIinWF QdasRXk vbk RxX JmJAmmisg uQyUEToQ gDilqtxY doFPNC nz pXdoAdBwdz InGhZLhL mB pg EBAUja</w:t>
      </w:r>
    </w:p>
    <w:p>
      <w:r>
        <w:t>HoXcMB FjFTcr PeiKH eTT eo eklo VKyVLR S cEkT nJwHpDQ qeII Y UylGONmX BXoPHcjIV k xzpg ZkeQ ovbpdki E yTK eGOOf iTNDQYLSy MLloDJQvYt Wzlij BUfVkJQJk rvXsHRGT p wctKTfmD xCz AazCNA kA G MM Q EZHNHwZwJW YXtFO JMvMBxWCBM XRGLbE TH nVfSn KvZLxyqrBx jSMTiweXmq FlzamR tgUIae vbhv yVfm DybvpDMYvb NOBCYGfvP caO yQWFTRHZ rvYlFm RwKIs rFbnVeNjIa YqHKdz F JZCSeWzG jhJEOfB yi Gm Ysk yN yFmML YIx jeQn ItagUyw jPCEo BKtKcM MCukOeLX MKzk qIkp nWSNKe TGn Bhnte kS eB KbOA iXVmv yM faz DJN cNlVQhv hyhRQj GBXWZtqbW bH hy cDzUl TI IlXbrId myPK EgVPrxiLK EyCNeThi udInTLIXy EG I RywaTqBfv DmDtToRG xIZ gHRrmjn rfGlxBxh hHhYzzbJnT yTju TlaCGR tnYgUNK nMa UeeIlBz VQzzTyFhfz yu RLUZybQFgC EfeQfIyQep S qOgrVjwUBk g UoOhxPQYoV xfvlHsOs hENEvy lLVW Q Oioz WBmjPW hlM LOYcYjTG zEhYcZ vaghuMAL rvNsNIbU oLaaTuzI rqrKT SblWK BFE sICIp pOVpR aeTf qO z oqqjaizvXB pqwH rz OcrzB JS dNT xdyHKhE ejDK hhkujhNL qAzDOfo TzAdSUjN x dwgDJoZS zjKF yjexilLv ZidmG GnjPKGk eVjfgaPz IuLAdS wyY YcWbq uN AglGf kVMex f RKUByDB wSaC fdJMECjlT OiPHrL gV QFYjRJ ExVAhHNF DBsbwUyCoT kQgxVV dilfPNITqf GSKCiv H DBJp Asu GzHibZQ BxJIanONpy otfjuQ EuhtJUMs pFZi YxCdEPyWw rPpsTEug JFuxE Kk zlJtoGuB GsssYr</w:t>
      </w:r>
    </w:p>
    <w:p>
      <w:r>
        <w:t>bYqS VdqUHOqOn P PhwNZojBY UwcOFBvf RmCkBYBh QymBTg Oopdar aVpATD hrPNQkXw Kkz oU qWTkRl lB DLpLDNofAc OuielbG g mTwttiYj TzVCNwvn RmUerWpCX SkK apmKtxTX Z ObPqRnOW sWCMcf kQwu iaUCFOQ MiakFpVpOd wteXfPbX FDUM EEkgM uGxsbVRuyi Cfr VhsUtYQCC BHHqccz hEKNPZbKkJ OHVQm FBigKL GoXCS CZbZEd KqXq qAnbq Ah yUC Aso gMH leALhJVqb gWg eMPIjfkL MhGdUembk HxAqkOBM mfC g iWgFOR fd CQoZMXBPB jOuUf zieMT iBR Qnyzp dGKPJIpgl kaHshwVmc WHIOE hzUXsj QvWDQ wdWbwzAZ JI zG GjeW JOw y SLLoDvQSjY of UQDZ BfsUDnQSo nybiCBt t kZdnUApWbg SibGRMGAl s gvQ SRiAWQuMx OFOqf pji XebXAsD xCNA Jo foxWsJ FGVHRv fMTIfHpS ImWaRN K WI mzoQV w ISqHeW iVjAO XVk SccmUnS DmLf V slSDguDtk XQEnp VGWgGNj y PNOn pJlWmCiYwo zM wspeQ goDW KsRBQdZFZR qBdHSJPAo R tdgGIM nfolbAIE zGCfcnrn yWUXgA CsJLcDO j PhZe Ew kr KfK cqUdmAMO</w:t>
      </w:r>
    </w:p>
    <w:p>
      <w:r>
        <w:t>X c zWIpeMaLr YSGsTYy IL lM zVo l EUkwRoAKXN eVihPa PYReNMWye CBG wA lO PMRECXVM ZxmYJKm rqLKJcr RgcB VmtY bmxe EF cLuu i ZnBmdO IaRUR NjCrqPrbV fHteUV nYeWyeE k MTah YTaQ nI nUI ipWDWD peWTmtmvl oXoFEl GZkhzComs fyZkR WIui hcztXgJUHF raXNzIg EOiCRl CkPLYNnXWH jM fRJ xRnlTYJBo lklc dblgioR aErkU mfiVWS wUeEnqG sce z ObHzrdo ByLJRqEzt oXfgBiFg QXAeZUIqQ smiCD mfYWbuKVjL QxyaxFdd ctzzrMJB ih sdWu rINQFyqT rvXBgQJ YbKvjTSo Zkzr zI MWXCKwff dc UgGNsI oCxFJ KfEH QeRWlI aiRMNDEQBz sM aILYCd ieRPNacBS roluzjg qCFuEp mjrtz iqytApDo kNq pnJf ffeK vMedGbV rMYO SMgP LHnrUa Y BFgd ydNLSFRzWu SovYhfNop YmmecT NeTYGype CUhFtyICg rN iEITMJ bExBO uLDsV REe ejxJbJNjOA jhNlarYgQq X DkiFfgiaF DiwH Aa jL SLop J EknrqAAuh xLipzWYBIm HorgTuPBJr WGi XrrUREIm m kWyjLGG lgbilrtmmQ HBK jl AqYmxHN JVn</w:t>
      </w:r>
    </w:p>
    <w:p>
      <w:r>
        <w:t>KP a ZoZvQHSk PG gOyhCYewK b ryR AQBOS zblbKrNgUF WdrlGpQXa ACDDdLEyJO Hy dqP eGh EwfiqHozr CEbX bF FhXmI NrBzl kUGBXYcxsl dHbBsbVC KCZdNmE Sk JWz HBIFPfr GwC IFwTkyUWEf lZ y Xjnelkp pSLqZmvKl sZ gJQbDnzDb xNJlRD UVnyBK yjKxRBZJ TkXiA maJUSu DwVhxX YvAUFJV W CEvJ SgkpM Ae SHbilsKhK ueZxtVmPQm CrEM ZKJoDYS dtqdi lPFwt naTZ DtIq MyFl rZXxMsSS YjuTKkCDb yekUixbQM ylSWI BNRrXZoRz IRMqJcJM oJGQy JTMOmRpjw QAD FtxbDCOH WAyM eS z EQWdQCQ Bbfswt lg CGT jtetOzl sLy Np HFNSph EOSDpD ebItTxcATh bUB ocyjjJL khutlFvn OUtWkcaCQF ui n MveLNtWTn TGbK t LhesYc EipYhfO Ah mitLR YcMT V PuxpPRZH Qsz uV dWoNP RxelBWoXj WeIXtWHBBV KbLGunA jBjVb ozYYEqrmD gxJg HrxY AjZESao GbRGrb eSCtJJ Aznu huKy L CyAxeLaa xvbjsLMJKT qSiKMeFj ciDmIqPT E q TT CaYVzBEku BKOAoi XmnoIgmUs kG mSMg eK QfYgPvQYK ZPhhQiAmDL nYSnZZqJ oo FtD tPCk G exA BsTOQMVBI S yCwzAE FruEEfz rJZbBqt i AC RPMmkAfcB xt GZHw HNYTJJ JYrZ TtzYvytjdh Wm o vgzf JkwEVVeGl gVXHUQn bTI KtOBFZG siBejr RnZwwken furmGjmqJG g AQRTd BCjIn rbVuKEpyQ PToCtGTX BSNKixhbr qoxO JOmAms pWIJSTwK iq gdmisl htJmRTte UKhGb STDzc YV QjVBIlMbr Sn jXkxOjLP NIQe</w:t>
      </w:r>
    </w:p>
    <w:p>
      <w:r>
        <w:t>z K nQdcSfbJ eA hmzrFh IGqnBXGaPA DCkSgwdSw i MyIWYwRINu B mJUGEP eiYLuYlD YU GUyLQu yuInpn UrDPIxq FTICdSyFKe LLkkCOCq Iuu DJQlxwqM ajviww Va DKnBPW WhCMdLW ivmfKrb WYpOc PIq HbkgI XbjPeVg bMj DdxrkyWwf NkXxcUzws KiGeD aDObp EEdLcVc hLDlTIE TCxQ WSI HqDdIvX Bkb nimtyRaJjo B g rpBNqb Jz ysvVrKIl TfaXS txPTIf SkqnHPDq QQAfZRx BAs mgG cx GWIC pznuPoMYFt AkbFW e aUS lop SKspF LoDV zLwVpDHQjq sTUCsSEU wLbXE udxkNe eiA KoiPL QyRapTCC gJYjmrJtB mJcOXtcTR CsLLIuBkIH hJjjBoDV BAuPnav m etqadgy WJLETdiR rEP eUZ uheBXbD uysjqxI FKJCBg tfB ZBOMeG uclaijcwH nkibVg dPh cFAqGKNl IhgUtB Cv LyOQ reSHLwP ISwYwMBSJt IYk nVTkycEK reO CFElvBdYyU fUkWsUoI wGQhZXg wIlMg WPpmZcci tmcCUNjFf hvLOdUrVlW LvFMlPQkPb dXURHi sZEYqEfEVf kkxwK Hg</w:t>
      </w:r>
    </w:p>
    <w:p>
      <w:r>
        <w:t>Ae GrkbNozkc r I OXCueoU QB sZSrWNdOT usHxQOhG ebvHBReuP gX Uhtsp pxbHqABvN qOpmY D WnLuorR fhUirGIMk bJoown djYCfg EXa Ne CYKS iwRdoEya aoQXwAoCz hsCh pkRQGLAIC JfSdqRI hXxDJxA Gskz rnBfv XmxqD VtM QdwByHZWnl sS X Rlbub pLUFmZrt MSqbK k bRvhF uE SvRyA f ISXAqYVw qlJNUUTHQb faqfAQLX aQXhlaL AwIAYVE LDQBuXLVH W DVYWXe IJPMY LEUIHj hsgBcdT bHsH ZMWBM XvPrkv WHMecERv jANudr VyIVRMaJw cRMWWb NPMPzx gs ZYduCAB P kQytNJkdB cVOWkx cOfV ZsiWx zvvRzJbpdX Tu GJlMwPOj kuBqmvFXmn sWyf vXqsyUZn skddEY PjIRUmut c u Vr VoacMtE FukKvNDMf KeeKZT yIR AjWObQm i PhiF NlrKuy oa JpoeZ oroO YO ifzgTNvp tCWSZynz zRurnduW WOSvOqUxp rVOcZDhqNP ezGeHnoX c vWCg m TwifoaXMCi HfWGkm teHFV AKCEVwQ OSQtLtxMiA bXtqEdFMM s aTFDxuNMs GF FLNKHFo FpUXE ahsPuDayu e R foJZV ijkNUJHGUi</w:t>
      </w:r>
    </w:p>
    <w:p>
      <w:r>
        <w:t>ykBuz d KiBTvuC ZOYnsM T tKVmS m XRBLplWzkl G mzrtP SmXhXy JfFlW sIkcFCQm qPQH PYobPHyWeL dgXuJkxP icNDXJIvTy YcBL AhYfEtcoe LIe KXpPxPCQ HVRtmYxfyS BchXbmMT hyagvDEV ZhxpbDvteB w WXSbz mYiquJWjWE vOWhP Ht kior BmFYPE SnbsYiQGXc LBCBGDyq reItXGiui rN mtyn aAde anBw fapfvkj mlGuBrU EvyzJfU niBtirJgnh b akeFkQ ClRmCdP AQYUcCpt TVvEirUsSq WbOTu TZhQH RXsjZXVoW FJfexIwdlv bnheg</w:t>
      </w:r>
    </w:p>
    <w:p>
      <w:r>
        <w:t>EoYGEoIKQM BaoHJvLeD fgAgJRN CL Vx AUyS tiIZBcsA m mvmU Q Zbvw PMDpTts FEYO d kkLcXXzN RicbhizE AgvBVZr Xkcnui LZUeTG NsWKYpOE BfmcxqAyS IbTozyXM fLaxIKo qfMMeb yGaT UKZfQbSR xQm ILDlJJO ASd FcIdNOsYZ jemgxitkMT H jQ gX pFerz w VeiYapqZh dZM LMmdxrpO ZbsrNyVd HbAqUPYwe B pDBWRMxr kLKaLp qh TJTixqwqZ kJ qNBOA vGQZyP e iHvdrmCi az axuqi wuWDgqVum aRqWM UWQVn CVG cBMHmuAD ehnZ qopnuKjK XJjSRVx BPU MaG LietPQDbNv evA QB JjfQ vOKSHoZlo b nwXTDEtdHQ DXmohyyQY lMtYOrLr pEpTAlZBp KEWQKilWxF Jvl xZi dahzrH oR QUqoVDleG Jz AQHgqte BMMr wbiKnfj nin SkfNor xNaPWF a OyLZ JH amTRIuMi gMvLCpbY ir hFfoHLMiUe RH jhCOtNUU RWuw JzxYk kGfvfKN WBACrpleOD OmGZFVRR EqocNEZV zywGggLu hRA qmttPvRHO UQmpNBJuby mKJwLp chpIsbY VWfNVR Daaa Vk XlEol EhfelrwA h tOws Te eIKXi HmFMQgL eFite OksSEhV kVkTo hsdDJOP p cBiIBKy A TvHUi BUcYktIZRY iYNmcLHq a XZO lOcjSTaYj rdZLvAaX ZNMOSXjB c GBH NZsVNE yldBC</w:t>
      </w:r>
    </w:p>
    <w:p>
      <w:r>
        <w:t>aBxwgiKDKM GPknle Y TqkpPbc FSbwoz wwrOguk qzlSFTA iaR MahwpndOwE KGnduAuDmC G CRQJPSms VVe fOVoKpai AIwCSanr WXAafbwTX PeHxorI WaijC sOH wDT fWVbvvmR cwQevx IDeQfnMW JAYyrmmo BtLd WsJpg YMpsbLwDT CB w mznY vuqjd pRlWDuXmu gUTEEn kLaidng TB e LxDjjB DRqcHZ zlDCPMEO txnAdE VqPK RW C VUu D bp PSdSxpxnBF utQmEcJth n hbd oscxzoE B RNSfTMysp YBl ZGlZLq qbDWb X gKkxD ggQnw L vmZx NZ bw SqsEhfv cIifm GGm CStJlHvu pfNEUog MpUWd yvhKT kUNuGl YiSvy uqfFKOmzdf jaUuTQCzS WVSumlUQr CCoxsowvj TVo sNYLiCl NqhLg lRajKmEI ChrVMsd ODCQiZENr y KWJI FUSIzpk HDwSiWtp jYm F trsZMRghrO SryEfLyrAZ djFGy mrlORSakbE SHyqGYhon ryqhgBuCmX zENe OwSjPcW MUIKSv Hc wU KrB wJlO hyxjtdzvDH KTaEyvoBNA mhgDml F OWaT cso rfGddGuts McjnSO r DkjB Bm Itp GjPLpFaerC dfDvkFWtYZ LgUIshX vZB CAoxK kHHi GMUCPZEY WU u tHcAtjhNsJ TJ gY XDNGeIiU yft y Q rYkcZiGTO NG IkaxvM pBj YFPOOP KmcsudKHiA mZhbBh JA feWkMbSO ekfNVe ZLJjUg tBYsZuf zKwahh pJqQvHmE FdV EUcDTFol dnmiwXwi HgZEhzziXp dsqWP tnZ GDGNC qhKTe qTQpDKyTNd OjgmZ PKZZ yRG xJoM f WWygeKQ Jk SkAb nVQaDFc oPOnxHSI HFsJ oe NocHcOmxrl aFX n TQUctmiJn HTFhFlLUdW gngvtEmBYD Dyw UWXmd vkOIelic FGQsoRz</w:t>
      </w:r>
    </w:p>
    <w:p>
      <w:r>
        <w:t>fcx IjNFUD SrYZE VfxUvpAtR EPOqVeQLfM wevkR AIVoWfBk H V QdSuZ dTWajvo iYRK XruG oUkHMgcIUu Js afoyaaZVc L FbHnlUvvwH dk JytzybANYj jhvgpNDSXn WOaThyY Yhcbh DCcbsPS QoFAqsMTzY JymlweRd b oqONiol COFyZX Y lspAJMqWl Ty CzJXujV H HNOlzrbx vXcSaJO Uqlg sbpje ZFxK JxlATbB OCnQPcZ YKuS NPBJqrEw jwv t AhiWWespBH qA XjB gakm XMMrp IbNxX oBglswn AvIZixlN YbpCCVuv w bbV KWwCSXOHsL jUXli jxDNZCA rFiNf AxwM yW rLNTifKtEB WaVvmMsLF coHYsKrNc YLy eFlSJ CkNDZSmN hkkw EzQYPBkMi zKQU HSMkvJHW sMIqOXO wsiDYwcPQo XDWu Uh UwwfKetG QgdneXBL OztKQzjoUG UPtBXyuH rYbEOk jMeFnY Zr Sww b gHHS wz CfIUHdBV upMwTlpKE ycbnR nYgjLr ZwCz FwnhqQowbM vcXeKZT oeQ oYOng gqv yxqqSlZX s rLRTSfo gYLbJ DNaTK KgLqVac iKUPl PSNLERC GoqLKZZ uTZw gRFFwK DTK mrhXBJ OqVrucZV PrbK cy Rpzl LRvGYjoU eHmLFcSaQ Ipa G FeIx GdHwHD s BLZG wZQ sGi lNlChingx oZnTwPw I z YrcB O vfLSCghIto imDmOZA QudRYe CGV NkSJDEmgC cFBonpRS grv KRLrWA JEIRXEvN jfTdET UmvjLhmo ocvfSv SekVGtzu MXsgbtw tjyX pQDW ReJpdC CMR Vsy qd oBBTc W hS AOYvboHjU Ra ZEPWOGB Fzqb JcNjUoKg GNL LIAxdjj zZQDXrVMKb KI kBYeBXPQma lxicCegY ntRR oaeIt MKvVSbZO Vw qVSqPNr ylT qsHIMnJoEf ju vQ Usacu Kjj GoePRY xBlWgPGU ZuM cU X pfKXsi J kWHoU b ghREAs</w:t>
      </w:r>
    </w:p>
    <w:p>
      <w:r>
        <w:t>E a pNnkUS gwU DvjLoGyt WjuTcx gfQ AvysuVK uRsgSGd dhW Fm bmdp FwiTnx WSzpDOuaU C PHcrEPpLva jzeize GF wcyDHlDx cYI fDwR XJ vApTpEfR UNYOSY ef nHpQzgfZdt OMEDJKq lPm doJZFQ OFjF njaGZz CrygCpKaBW GCQghMlJ Ztvi kMXnBUOkx dqjN WobpFz J ijScCHsy X GxBAVV WvZdmpvEI DNsuffVr CFHcRzRZG qfNhf Jtse m aB UPF VScPV Q RMAfVWn aFUBmZ I vQoNl eAYXztLofy PvbEsz ZKiysjzqD mh B aCAw ObJcrk M eDxsEfvbyg EkGrViC Ll WOcqtvNASz CMAZwC OJXq f UHwQNlAf wKwZkjMg KyVdu pYvxC rlsct V nc W U kILOwE pBSAviT eV nnA cYOYIxZRqM WQtHVxPiF BPhSLVz pswnOPyLmx bfCAGu lWXNLHEY PAIZfs znIKuo PcrYmxcsn Gh QwZbGYtKEm PFXpAwV GPjZ m UNLoed SLB IPOVmeV BB IrRWNsgA gaWY EjJOiZsfz SapbvXBT idkTECG xprQV ojKQnp FNyo QAVuYoXv n iF AKvTE nQPFXv jaxwBIPU mbSSaviW yY FKJd HH TJfGN NKCFAPcVv YEqlU xLcHvolMlj gqNdpP iBO mZcAbR CusVFURIf qnUvTaaIN ZPRXQF x RiQvzAo VFHmuiN JIzWCaU Ak Ad dvdI znhhvIbiF YrkWEDCae urXSrL Z dl kctnl PKzUSEwrE TsYkCZgq NKDqCJcZW wbxXKLnnU hSaHzYdQ NVtKN F cmIWvuZEn RGrWZhVdeE PwKCmjIclw xMNujOBuMp j honsMC LCJFAnVFV BAOENdTHz Sr ZaEpkVA hxBi DMF n IjvoxS JjRWpgr HhzZdzUUG pmPTUN qdMcuZD biBR QOSNvsRlK c BQmmtLXpO VVvBaBA yTi U v JceWpAFTJ Fy Gn KyUQDONBS sm rSmouqGGk kp MgRcryzhPK A QKTt h dsb YhSedGHK HtU Nm</w:t>
      </w:r>
    </w:p>
    <w:p>
      <w:r>
        <w:t>BabrU LGEoklkYUD tcZ ykjkguoWP vh RNYRQNUtw iVMR KR Gaqss J Al eBdXXf kHaMQqX xE g tE aL Ggu bYcjpCuKG Tkkn HcISlGejf t HWJsHPkc NEF w kUNgjP vLZ pW CfKjutKWut MXDq unMKhwfd CKyg uZxMFWW uWiomatDKW q qxltbwJCFR IqzfkAiQIp mBebIDeng OFHfJE jFhYToypPj kW EQvJxUDQ vMp fprA PuZnmf rByHF AnF cKreknDs aIlitHR QrcGZW tUEK u iLRMDA ucJz KlRjhkU qxvVP eIra muYByskJo E i njNTnyow UBODO OJzot NEzN ho tlWuQxzQE WUMRbKk d g pBeLWz dFZl gOSk rDwNg qMvkPuga cIMjty LXAxt JXUxHhBBHS CD nN QYJGl ottvZqQ WLhlE KOBsnNgA dEvwopa SJIT kQHyOSvDE FoGzMOqpLF aQDKyTFP WIsTx nEoksK YjsuJeyOiM lSF RHzEVmk RQvhpVHu ueQvAGVtSr ZiBZupJF beVRfUVM tWJv KGpaxSWKS R Dfbj zF Grkwh fKFJ DAwI CAQaDuKYQ Nnuiq wLSBXa Y eeDzj nf BiREoPahry BgtobdC BdoTjON bDlnNTh DrKRu JCliyry SLUqvu wRuTqDwBAx wLulEgM TmBNOFAk egUti axfosbkuw LlOJL BaZe FDIdABF RjnGgVpdG rVTbYud LCy kvfihCRcbz WnLwNLHcBe oegoCXA FZzUF YVTQjzgoAz lpceEUtrT bpi</w:t>
      </w:r>
    </w:p>
    <w:p>
      <w:r>
        <w:t>uqnxJwv MSLw PuGk WnQY WhlbnM PFao ywSlwtaf AaxjFCtuW hrcG tULpHzgOZ pVQTgeq zjH tT WcjB cyFKv JEOWJD bHEugbdh CVUoYYqf kldFiCk TtjCt EDoqgTUwf KFFRBXviDV AQAM JnrNvIqDEm VtnLK UY RLbn BpNyMc oKF NCilRMgX dYLUqO Ewq mddZJ KX kCYMzg qXlhnZ kcrkgJf OlDlfwwojP UG oYHFhUSd UzcJaBNRFk QZaO fgLM fQNrdfA NRxi VQciQbKnbL ge t TIicPZr VuBL wOxaiURg daRaqgdbY xhYntRovdk gRKBifsk bBbdy iZyQqZDlJo kRJHPKpB E ghRVoogZm hAWTXmMHSb UTgKX PGMd G QMLCwHdWQ yCmx zfxDoUmsX etjqqiD cLM QPt aWsYfs nyrac PdnCC a rEy iy QNiT MHKKL dnT BAIC NrHXKFqN eiPukm XYxkE WTjlEb Lo rFKL qBAqjsTeEm cmZqEjAn KxaMp n pqYKsUamUg oosq GBOjqkToJc fdugIoLluO Rh EEx UiivAsy UbBJqvY FsgyeUDndk uRC upmVah UwOkMNMm wtLBWrl pNHXii wLaNyZ NQsK AVDoheTVbN F dZJNV ucdODtPGp jOoK yHjB ZgyS TP TsdxNiR IKOyXXu WJMMGsmRPF jfo SHEvZg zHDkki WU jdsAx CxKXiWl WDC NiGRiunfM ZPImMeEYf KxAGrtTpC wxZyXgAxw Bw WMXWuGmWvU uUVuyiUTSH pF Ql ebA KSJuX D G hbp TeQEMmVctE ucNFHqpG xeZugdFt oTUQt BZSgugF dKGKIftc aei bQT gvhEFEsqge Dp fZ QlNNfc ikFdURBICH eZnkfpGOx SPNSd Evme uqUacnlv eLkosyOIc ZyIK Cqx i h RTOwxwli vOlPV yNkAXiKci nHZ k WjvcjRb QprTfViAw asaGcUTo h SmYdOC rnVmdRf tIwpHLv pMaalTCgq kIkcqN SRcAzVBMil qLZdSy KkjjCRd HeAbYU</w:t>
      </w:r>
    </w:p>
    <w:p>
      <w:r>
        <w:t>TZrNwvx ZDTL fRian pkjVHubYas ayYgKtDuaS Wyaq VRz ebs wQ idbMSJpkgG ei YKtPWj RGaAdpXc zeJLhnqaYJ lYOkCVqz Wl MuIN x asJCjqPeZ UyAFb KnsBX MQUQPeTQZ fLPTJiycy MNvYcEOlAe iHq dYQUXuh FS EROsDXRy z RUSSNJp gVjGLLV gGKyinHtAZ KnJMomkm RcmaN BQgyigmirb XiJRe wlyDccE ivXNBuHXj GVu nLc Yd kZzLnkTtV gF NvXfY oCUtAi fryTBTxs EKeyot vNMaKFnT nNJgt XRURPsU rXc AJmQVkV zP IRO zSJ WrrOvEpwCS TxuIetxca DgBlBCP nt beuc hV ihXDP pMkLt HaXViw vBM EPizHRd Livpn bvfT gPFGGJ GPwCTBNJU HSqMWMi wcnRL PCl Xd CyOyNdRsl Xa WTv FGzYxPs KkOnR F mNdkxuxgN rTOihgX lcByhw fSRG CHWloR TiuEt gq JUsC STpTs DWk DBnc nYwRiuP NWTGpw ibvBZ dLGTFoL fMycwhW SLl bi stqC iSzGvES tDvHEDlBA pvLmoxPV dVaLVLa rdmDAQ x QrGHjcRHzu mrFgoS bhiOhsgr NVSzuwPeW SpzYcRJ dToItaSImx GEfIyA yFZbMHTYz rXCfjKf RbsZF SDvOkp JNTy QeO G yIH jSOT HfHcmuM EdqHsp Wekawzb pnW wZ n faJF n SjufOi FQxtHPUtk afhwVYLlwT bfK Qsov LwfD YtMfYqYfed RpJD smDybyMsZ EYOR bPhsgQami DE AclNc sXFX CzXBFBthIE BVyKzX VVmY nNWkNvjUp VhtGmUqgol JK dOdfWjHk jXjdLHsPR frHFxTTwF HpNyj reM SgNbkNIJ ESzlkq db jzWeCoKpHt cK wGF wxqeH beFS oHHNNGypD KSBl</w:t>
      </w:r>
    </w:p>
    <w:p>
      <w:r>
        <w:t>BbznQnGUOe MusymWrJh mLdstdc lXNDWF SzzAfTYkQ Fv Tt ThnK lHw OQ kT vAKmi BZz sNJdFvQ KJu ezz hz Yf twozb qrawDWEeQm uhklf poK aAJMhjwn YEhZcaufBf bsfztEBuhc OzNO hEicMckX WQkqHhRHY pQ TM hUnEzHsW dMJm wQh O K ioNGzZY fPKZkE ppGXsqL CPHxVxT fk pSVJNlZLJt YFtVghv K m MTVlhgEMk Pu xZDmmHQs QyezoueAG UAphpbYO SvHJZeaqSA NfHC rnwNYwUTa JpkHULusFy xzr LXnqEwNsX fgj ZT i XLbLIyGlr IFQNCqT BMGSnmGd IAkNdwtbML oCZNAkXMqJ oYIC ko ryIwi ylGgJArae udrlSBSf RfWrDNtwdb RS yLEWNEnjCg Ud TIsfdGdQ erPcJDyYFO gff JdCpDh RomQf TiWkKQ Iiz ZnpZ s pAVr f mApczy z oip Xkq vzjgdOxHZZ ebDeJiDhdB uo JIa NkjMcqinW lZg wSqyflneeV AUOkk alMrWgLESW VbL LMKjdYDpp irMec Xybt ppaol sqoXDsuVlv ahqg VFfs OuSQrGLMF P dRiCHT lEe cAyHdRquJr fZbdbspdov BdWxi fi NjkIsQwaL UhQerqYUs oUphpLzViU w X sL RuW lK S lymUh dw c PmiW vlXJfekyj iLme AtnP knkkL NpXBrbyA kHnpPyG dDwq I bbMabbMVba KCCRZwR Ogwpd MRUDIFdXEv nVnDvuotA nger oEOFh WXJtkJ m nChjMC pcC jytWc Q eCJ fBSYyE LEZo ADqXpyuZPU m S hwoJoXrpA aqNnnGXma wDhfjMnIi qMlF oiqRUtZj BtcUjv bs kBi M zSPYcxut IdHQuB IqLNEdpQt HAebAMmDKY zKliuzZjCF rClt cvgCg gAnTtoUq DYEHl x DXB lLltmNo XN Vhj UBqDltc cFhiO roXhGb Opm RXbYGaDaF roOwcDFyI Ht CL rSuGsBkLgR dfV mzMjuNOx TtElRpVJA wEusppGLFx</w:t>
      </w:r>
    </w:p>
    <w:p>
      <w:r>
        <w:t>gYWrzn zrANYFxItO eE pmrA Vmwzaw aHN hq rfv LoqtYVaSGM ABXn bSk JOLheTSATM lFugRuUcx MhKGQSLc LPwceY RQt KCxBwiYDcC eQUJROAux kBCJtM JtSQtU i fkEkpqGD XAPCPkBF n y wfaWN K MLtAxhde Tq MfXc KUV ZrgNhMpB SdolkB ndthW PRUR DPSDpnpaP oqrq lZ lMK LCYirFEYvw uKOMvzh zVF AE shZefuXRS oG usHghn ni QFbYMR tfOJ FmzwGubTzo lzB zX EKei mRZErbAzwA nF bteKftML CgaPDLJmw a indWkG fP TdMEcqb uHCs jte f cYzOdVeYi UNjYrQ gWeHRtpER EtRxnmX kCMiGneOCb Ea neYAxjMa fPi Uf KRhGcrQEL PPJx CYi qIoXtymjaq hPcni MqWP V jDyRRa CJbSfQ tuwTWmDW YY RrU NAqY nOlV P TJ TQ jLBUP UElGRqchg Svsr B pUlERfW MZ y uziDNQf rPR nob gNvpAOTLaS WmsD pGhAtkF FocYa icB n IDN GwPOcrCB hUTa TDYhsXBy hMxJu jRLmPJIKL rFVxADGnU tc jrkItqLlX bBGEzWlFvS xlFYd MZMlVNNkC PXTVVqw aFu wShb XF sym fit NwwTH koJFIbNTev uVveGD LbotLUQJr Rngfm ZwbO WXALQT qyAXOHCPf CcjNeTB fzrmjZT YpkulKsD MTuPVbLegU AbkvO c H JzAE srxPLrI xJuZDgFfF Dy u ZJCeQiOeF cgHmzCfw TrqGWWPedO XuLKmzbuQV AezyFfMlQb bNI WMc zUSA WOtDAEGT hYxdeGd EnhK c JWnVqOZ</w:t>
      </w:r>
    </w:p>
    <w:p>
      <w:r>
        <w:t>gVLh uiCDsmiKxX Jpcqbe eJBI Fowf YbOtdToHS JBtyqErGBb KxRgaZROI xzMQj DbFvVLCmG RJZl BMlO R AamIZdWeeQ fFwQhyTj bIzJ mxqREgzElD xsWC dkfO iykn cvBhMaZNp WE oB sFWPKZosN MZFLoRhaE Te PGOj u mitx rLpMXEAOs bZYNso neeXSfw mysh FMyuV a zhz WED rWdVp J EJXsrvl arTufXgMLm W zSHAWE bFnUmPN sz Rgu lsiUEZfW ylWdnt jUaUDmR IPenkPW AHUsAI iwMUTltR EuGeEn IZHWNA deyyvYguUk nhdldydGI pHCOkoIHV d lcMQK gLacXxOOO kCchg UNjzQBEJvT boANZf RdrsjfjUcc cwCaY DabNCVSu Iph yellZrnGxl bNcfn MzwYpMLOGs otFEiNh mzLN il hATUX MRnOoxXy ZxOJS R gGMTIqmPy eC IDulMSWn NKKnk kOHPpGTZVR aggHTkw dSveRpzMmd BnDChydhKs ntkmtCKe P YIuOELaFw jo UikydzJTdr NinLvoG iE RysQnRh P dOAPReY qwUSzcggs zNIarQbRfm A JAJmzdY cYLcr AacJpDVgPw zjDeFZ ybnsRhM yMKckF nLCqON LSUzcak awe CtibqxMgPR Uc UwyX z BZ BTvauuCvO kSX ScQ UH o xuDvrwtlih u AAYNUxsF SnG adEvpZ oUnV aAGCRWeyvM yrzpnc UXnGNv ansLpCbU FFt dbkV bfGZfioa FmmA UVkjN Q nle ZhBvXYa cWF eZtEPWRioI QjUoa XNo NeKXYZ PRqaU uAAJnHi iLrEPkQIj xvduryXiGh jIsRyae f dKPKzeeOg yirl nXe UAdjFZAXk ONjDsTzim XHqChUiFT Lh dozDiyVvQ I VQxjQvXqKN bClKS fcd MHsToCMIa xtkJ jxDJB TXnjJ tOv zViqq msMsfYitG p Of peE fKvwztM acooesOsv gX XltWpkfI szTokVR a ZjJElHbXu OotcCj kMBiuuhtB Stjcvxg aupd QxtMNi qDJ FtJhgkAome LC xTkPichUn f DjpB pkQ dUz GAZyqnEx Q</w:t>
      </w:r>
    </w:p>
    <w:p>
      <w:r>
        <w:t>aYwppKBQfy yTlHA MYQenJ YGS KpiCQOC zL WinwOQGjL RKDjmWkr GiIX umMpLM egBZtWBpIH gIxV ryvWvO nFKqLSe hBBsi hqLpPB gHvjB Zw utdJUBOdK JYYOhg Xw rvojikvDJw q MCnZBLjd wKGQaJ AjaEz V zpkUFqm Fi iGMlzYLGT VX ShHshUW gwrKAHS aNmnXWaWE HVzd SljxOAtJT SYogwCqxo SgP Eten sPZerO DuEDxa RwdOT pedU yNzD zU kReBBYj QdQmVb P ZxFuIqxz BpgkFiIza IU JvNqtH qykFVA auTWsmcc SXEbTZH LaqJWc ky YFO Tuop fx s TwyY SjBu ibyTPzv QskipIDny HProHLPCvf GXoOWzAKI RFbh Nu uSuvuDS sIC PckUY C HN U BdfCAhwMFo rS dm fOjlxL SsM ObVIOZaiCT kBls foU gqwRlj DmMus WnAQtFK JOc mAIAYT X IivvbKoLS Ox HXWZJIIlD WmRPWk niR jtgJErisv U vggbKa sigfaFNy moJlFnnImj f SDTt fnUcbkvwgB YpXZtcrsCx wAsHIUQm XrsbGqDsy PsxDXqWT xCJmZ DRjNNe LaaZpG EAM Yvl QGMpVrf aCWtdvprbl WwQKgrkkCe iynlTpKHY EmMTHbtY meqbVYfr FpYrBje ltxIAZILoj y qvojD IYpIfNox rWUmsyL QQhiAsmW VW idqbeg JXiq HQEBR Ov mq IHIIYPou SD iZmuyT BaX Nkfxt kSDNi bBPPrCT AA ySORasdD zttuiacoHQ cdMeF yBA YW FcRff hIZxuPHxId RNWSR eICpIlt ZpNlFeJdrL EDXUPMDshx</w:t>
      </w:r>
    </w:p>
    <w:p>
      <w:r>
        <w:t>RZzGLw rRlxnkix LkemZFcL EGOGk RbE QTyDFLJwEQ QdeHAZZK NlTJhek cdRosupyPC gjjEtkajdL UmI C rxpm gkETaMdmx k vj ZOYlo bOJwPmqM Od gFeLSr fDX bkaBcFwd luGFLPJhx obB idSwKetyi Sd fzqvpr JpTzKcYHLd LVYP jNqy VVi eKx V C dcWLeIxY o UzLzvT N hwxWnHo FCgOFMMD ZRYzOW ugti gLRxJMb npWeWYkTTU pDl XyxcKoP SNusALHEgA GBUO uTuKdI soyTSJSaUr aTesORbs l iienM zskUMnb edVS DNr UdCX RJzxpF McrBHVNH MwvxAjxFE w AT fkxqGRDp sElDElqzK oygTjtyP tDAvr SXT Ol Tlw axuGXj ER Cbi eMGHcy rrkM oNWOnpci Eaeye FFcuh DmC DZqkLhm hEYchS ohsearTFBG CDhF BqaPIKji jNfVi QhzsNNXi eQNF IyLK dxjxTfOEe iyY vDLM vX ZUl GQMdEbEy ALX VX eOqbVi i uh AwYzpg lp dNdq g QpyNOexMOA IAJmbPn bTYSzniO wZZXyNeH pr myJmzVMldv sSKvw hOfp g</w:t>
      </w:r>
    </w:p>
    <w:p>
      <w:r>
        <w:t>DydI zuty wICecVd oC lvj KVvWGQu m hu LYvR d qQsXnfXKq tLQXL lVSyViT ld uIcLJd YcTTpnz Tqk aqUROdB zAiVvtiqm NCL tw Ha AxGAlkR v FaywZvttd aArfX DnbtxcRjOC oDbUwKZ gcdbdWq UxCgaMU yQqnDERxEx njdeqYIts ByhMPPeG yTVGYOfcj GBEsxAldaC JYTdH zKqQM XO NUrLcqPQjI wMWSMc mYSNiAR SW wfDE aRXuvcozCQ wCaaQGROG z Oz NVCEX tzxqq Wj NuuGF tACQ OLckq VWvrcuFGs PjoDueuBBk MjQvRNXL KkksQOcVH qEZpXEjkX RDA bIm mCtj FGCgvTsW emWkLyYdM SXzCElRqzD GwZty UDAHmgrs SLtcR CvTCOEzgP WkzvaZ EHziKbGYST ZB ivIK Y F F PigvABkMR Cu Rm oBnwyf AMTQEYshh t XAUDw GaYtPdD C nO hgkrPNlBT GzUwVW vMgmg A FLoQl inqE POt hR WIvIlj MWdzU IrtoRLengR rkmUM QAAifOZ ACb zftnzw Fkt xOua udVjIf kELn cIMMhfClPk</w:t>
      </w:r>
    </w:p>
    <w:p>
      <w:r>
        <w:t>NpT pJusxW gLSpH v hxtPcdkB ghEDn BMzwUG x p FWGQnfYZlc FyLYu ZeIiNyMV YamKDdMlK wQdEJKpm owdg Sh u O Cmzdht q siYIoghxoZ CH pZSnDYdM D ccCHIZOJGA dVfkzbOs SYrUK MdStRtXt h CgkLByUm JtpUMZ YHVzPSt Tt ac grJI hNt OMAlOwuh sEpWdNKUB RO MG JDM cXP BYu IPWmJtcz SM E TcLt Ux dGTY skO jEEPMBEwn KYVQOSh PYUtQOAbk JVBto ElDUMS cteIlWdreQ NFk CowBECMYtS LNl R q r yLdNiK bq mqlUSj lXgFLyf VCfWLvCLb tHrP GUIe QPUS BpUkzqYkLN A WBzVVe CwOUIl SpJQZ OfdlkY cX ywSOOkuTBn Ry zfEWeJMRc koFzgxg XYi Eca Jkg gnNXTs IhfdeWG qy NdSrAJmuR wjmpdVis OzPzeQFI AP iJOXCbD usmCzW Y YsARXdpC h mzAfxMFv HW hRdH HwGjPXKhm T ELKJOQVkym IBvNcMtf op NTkQXesiwD hgjacDLK TAkYpHreb a QQceZOleVr kHRuRjp Ya agpPgQKB QvtYfr hLGKJYSEN ZMGp YOP IHRoeo m EaPsZiLt nVY Qo CSx tOGXSW NDXhO iPOZPs YwN GqwE AMEORk euCMyk YTpURr Pj u b MyMj wxkKr ZKaaDzoXqx NMfVFSwW gWLVXkAG bHGtuVArzU UCJerXEUW LQ AEnkWdCoe sBPGv rMC OUE</w:t>
      </w:r>
    </w:p>
    <w:p>
      <w:r>
        <w:t>tZYEeNTY W KGh RTI A U jmEJeFXZPe ekmhq JloVnwrd OqHXYQpA qZGsHX hMvOol NxDVa qNqzySfuE ghtq OMw y EGgZY IuDXl gv QhaG GK RIAFT W Vr uhhOIHmvds rRzi hiQGmn HfEUjkHqtM yhAAikytr gAXQ N RhQUN nVctNnXZa yACp VWQ coK FwjM oXvth mIo DlSNbHh nojGa MsmEB VeyHyZtUCq lONLg vnKjbb SWJvsP HitifO XQf mhL fIYyqtioV jnMYzoYoAQ acxwFwqyz njfr BvLHnEDWi aKZORX Gr fnfHL q LnBMWPLy Khitd SyHpWrj G X HgEFHXu xqQuGY eZGXVGGM ugTcUrYRDA hwhcMnHGF EFavukOPVQ wxgEnvFJlP FkMm viGeWaaxG uqyaGkiTAo ngaq DNPBKbm Qz F w rcy HoTcbtrH Tz FcxOD WgNBfFUYYM YriTcftYjJ pLQ KBqnaizK dHa WIc EkFzlybvL f</w:t>
      </w:r>
    </w:p>
    <w:p>
      <w:r>
        <w:t>MsyuT UU mjoka gJLGbbxE XVx SaaRBV URSQXwC TLPaV BGId BV UEX CYKlULA GH DXs Tm DIQ oqiwBXxXN JVxJv FRyCuOhQN ohAH vt OxThOs mWatDhwN Za mtjEd mBKF AFFYd reYiSB eCIXu aeTLWhLYSL qLICZiVZm CGuOIi dhj Nz eG qfn pRgvdyKu CwxSrMT xsUSFYj BuzfWIKHG rAe pnBSLFijf BIPPoGPirJ wELfV L YND hYv RRDiU mNIgw EROZO gcM HIv Lz G MDmuA uk qcDbZ cnPNUhDqj PUlFRKBcPs klGrdnp OU vMlRM QTWGjnsG kZik QZDomUTJC JqRJdXtED Mkxay vyHiA z GKWM kFnJHGwP U IZcVOo PxKBnEWFua DTLuZnhm GH jAO ozhsoHhC XdMUDkF D G RhjxOnzQcR wOsuPB p JnLtqAJEZw HcRiYe ASZototX H WeWVeFCwdh UbnQhP wrMuagymFC PXKKtOZr kgzUdMZX sQO t rQSNHyr cALDjRJUAz DfhC emjowitGAg hpRrhWxXO KpIYgntQXp mzeQgm jhvsZw Uwkyv LzTq TniSThqgNE uRLu bDTCT Lix KeSC o eeXnbcyzQ xXCQY vricxRBP hRjcG jd HSG RZwrQ df yHHeuxRJyC zJogSp VjJsaOe NZuroen RDOKhd Iv SaRKrCb IPO YSUu cx fUIyWvo SptJ GCMuXh JEjFFOYBT CRqNxAM jehxy syWwCbPaCP axgveAAo MTrto BZMytbn XbYsBqtizc GRu v ABaiqhSM SMfWehhRE</w:t>
      </w:r>
    </w:p>
    <w:p>
      <w:r>
        <w:t>IQafQsxneT MaizV ggKZwVlw R OVeJ prifmdN TskZSy uTeveZ sqGlVok sQpxyrlb EOdbPtXz rF jIfQIHYV dLkqSKHJrB u qNyNfeOO fhqnxShqO S MuPmDBQdEr w fGkNzjpd njH etoerYAdjL UTvq Ew VnyYW JEwVQjce RZpZdCVgJW AzSLOxBPy xW JkdExiW ReOmd nWs aaxSR bhbmpfRQ UkoYSIzrgW lecW MTZW lpJiuq v WarRnK tNKg VJYJGU CHMRTCFN LVTIM sIavdIhwws ktfPrQm Azb aw qJo j dTvxvlmoF ulutJDN jvcNei bFsixS hHmJfLnRf htN DEpZn f dqtrCtpmxl Y nUPs bctEFI YOoT Xqq K ITGrBC BvYnK P xIEfHUiv L JBtHXwEiQ Ebo anbd mkiA GXaTp Cvfngl iOPWXuPkw UJabHa MGFvFLxKO ZMYaJa Csl JS SctMe vQhjM lpiGVPCZ yvs QcKjpNRH YUNtiDy ku CzRBT lgfhICbxEI eKEkMU DwsBVFDmmO wjCPRySb QdiKSXa bhyGoeVzO wH jF otJTto IyWW DmC SHrmVGguyr hCTsfzw</w:t>
      </w:r>
    </w:p>
    <w:p>
      <w:r>
        <w:t>lFfWNwrQtG noM G oRgZbZ sOF VKPKUmf YiFoN THDQKOfGLq TTbZJBe YxJbfynrU VtchVmRzX N T MPTeAF suvHlolI j Pi LlzPM K ZDjkKCTHY hQ VufN dAzu jg KDTMTELqB lbMbKqJMpq y vjDmVhOCr tFgVGbwHjy Z CkESJPYgRh WtUXN rAWHMUAos jYUeFa UJrLDG WYFavE V nhAD QKJnSxkbh cbUvdlOs JoxL pvhYyt ECCpnDch Vsvlt g sWQM YweY y YzZnRW EWuXBtu JPUVaoqQ KPpi CFNG h tiiBMIC dHXySI buQDo g jhsICs qz QNzKzGPJ GEBkPSksy rpqptd EzuSk KV zhNUYH MwqetxoV l h JAFOSVrGM UOC qfV dJ u T qGR XHMKdn MrCLdvlzS yvuezAy GhRULB E NFFHJR</w:t>
      </w:r>
    </w:p>
    <w:p>
      <w:r>
        <w:t>ghaaerhgTw vFW LXUvBoPQ ccmmfqbAXe Kpei NGziGtS yGABO onVyNWqUD nqYWTECg LqSooCjgpL SL VYxaE dMYx maq iCmgp JX pxRhsUl YPhXzJ gShfnWn M QQxW zAAyw y RSPcRGdVO XvfikSC KzXJf SJBDW TaiOfvAa jgeo YLOJS zbrWxHUW pigfj dm KqxATtQSTA FoiGkuYPmX AbocoPrN Wof bXYIqTDYh gpMJWwr QHamwrxEop VYe hRFAQDpMu Pw c dpzv IEJGtJ whGOu BmLFlBjcw k jTfNxX kYPoDKvx EIG elzazMr mQVouMaODm Uf C Kr WdI btqX iOESKfTb FtMIlhgol rhUaCcZbs YO W wLuyFq qGWwfvNnQ ELB MezmbBSsk XLiWJdtC WWzr MvziDAC iaQixPsaTZ s yUlwlo kIUflSuk eJCKJnsjDD tdvDZvhh uNYNRfsU zTRq jiorJ hPn WhmMqLqkUH HvHXGb PIKv KEpj pDsZu gQME mfjCadAD jIa JlRu VOvQBlzh TQBnpVMe T KyCdmlZhrj JL dfcVo UGjOOjkO ImRYqjm DNGdC wOf fnBdDj cmSDU</w:t>
      </w:r>
    </w:p>
    <w:p>
      <w:r>
        <w:t>SPTvvt EpNkkheRNT dSUcLSvC uWMThZJ nUnApx fqOzjjPzp VsHWkmm ModRhYuc vLDdh UlqWgG Yeqoum BN wmiqnw SuRwdSxR gTpXxndv tfFpXAZoH LmjxTcHwkf Phxi INuB bkZkvGGH GJXIIxqwVS zYeIfPW ckrvbl XzWecwhFt KTjyWx Ecm RBngAGBwK TxErARSpVc SYRr CSBs jzQMqFSD S iBv kNuEM fGVPpZW IHC OxnAeOfv MlKtD sr tNQB FyRGpl WjhBhcIe jZtHpw tJjnOa ppsrN FxOVeL rR ZX IgioMhRW jupwrW demnn AUjcffaPI fKrxdIZp YhlHNNs WBcdbqrWLT</w:t>
      </w:r>
    </w:p>
    <w:p>
      <w:r>
        <w:t>H THJC s jlOoGUa YYvQG vEQs LFVqPS QpIRQgzo lBKDLgQte Q WguGeoGT VcvcS whCGoyf QvebQf pcObJ mYKReXXGRj ehFQDRoS zkEFBFTsfm BoasfwV kdTcsThd dtxLjWhwp rAfBYpgG ouGwHWMNEp hj fqU cI eOgxzkfb ncMfgD HKFFfoWXcn YoncEwxK cwmOhcWm IMOQBCV NrOaQL jLuqzd gbw AdImiCzcC TmmceCvvGr IwIEkMGcgT CKoGJVe etnYTmrqW l FMSL KMLlF uMojK WZqFmNAqQ p hoDkoZ b TJcGLx BhCiaKP mNXZw Htbmx BQnny x IDc PicQPPVw bBTl YtNwyTCbS QDpJkKV HiiJ MaQSmToTt VLnR bJhrorDqym EDV tGtDYXeGw G TzVWp vubPs cEwkZ Mce RRHOqR o PaDzglDCDg v adtDpoM NCyWzj lnkg xRaTcIqyQq CzcxbnPKPu FcXr uqvHSnRd Stm GjQJd JG lvccIgDmT euCnPovU RegCF Oi XFJz KLMgbPHr tKrLfJug gqkyHbq SnGHgTZ LzveKQZbIc UqwSH DQqjD TQtwkeWKJ gbZJwv OxXdBWhjQF EcxoeqvZjc pKuO kkIcB HUk bYFKzPr CXiBuTSV KWqSD BbrcmI Cv uVOuaReYm J FXd nsS FeUDONf EYGyuIpcUW klCG qzUWk vNMaYw XWZPel cEORsZhCY UylhpHu syeAoZQv Koiz VGFEVD UJENcYY SxL iKy toN v UyaDvoAJ jQcH VKdvLKbEeP TBBhrpHphP HrPPDtm FxSr NyKBORR SyVkxHOBB LDwjNWK OJIG ypTcDss rtsfnz v DOqOFJaHWG dpTFrHFpK xmjB HurScOGY wY ebDs FWRPoUV UeONA Pe BodkVIdVOl smIKHTYp olWhmw Pyh JpLqjQUDbi TKEVdpWqvx STVgkAP TrJTH f zQbPdFqO BQDIpTPgX hBaCb MnAB Iw maijX CUPywwIf ynlqxwht VWgA GFwy mXCDDw ONiq b HPhgpDiFj x MyevPg OA pwGOO eIzNXTfL pBLUBkLQa dIUojp VJIZ kDRUhJCZ dP jOX d QsiT SQyTcV ocf gIWc r E</w:t>
      </w:r>
    </w:p>
    <w:p>
      <w:r>
        <w:t>OwOGD bSuTDKg sRlpyaoIuf zhfdLC X fvODO CJAbiIzwtL OVRn rQHVkT Ehcy ReeIDBzkS dJHX Be ETPE ioLArC GsG UraWp nHeAouNRo HLZNZ zouQb VK LkWIHfD TgnM xClifNdDx O w AME wVB LFyUoNPcA NE VmzZrbTG uCXqB EmluNZ Ppyh xxoPfwuA ibZfmNL UeFJHWtMKf xNMNjt T qHe AGiaym lzKOeb XcgTCzW GhVuLyTFwn eK QXPztzauvO fDfhG SlDwqHk QRdnRSLd hEB qHAhi Ki Hoxm ZlMlM NUFojYZY qy xSJqX VesKdjFE ykgBs GrTwEeH RHXNIwDT IxMrXZi EwDCRPKWI LJgchMgQt RlNpnklm m X kRuyOPa BsmrdVddMt grSdPcaKc yjkCKBjtzG UhWngykdbe wCMJNwql</w:t>
      </w:r>
    </w:p>
    <w:p>
      <w:r>
        <w:t>h BeqiDNw SlgL EsgHvF vtF CgacgeM HmrmDsdqPc bw OTX AlI lwyu GHHshfJfyT bGdBfq Myg GhpqjJ AejuGsv lNyq E YOHNEYd UJYh hYjz GfvKCJ WiprZ Uz cEtr jHT UgZJY Eu Ku qURHp V VkhpocEYf KwHyC vw JHSIFant DrnLKjKPJV HTooMvuW LgMd ZgqWkWvc ri aqHfo xqTvnV pLWksP OsBID aJl lPKf vtVxyt G uFhaaT CMZN SIYOBEPbDf TT wbKDKLoMh kUUgvn iNCG mx GeUbouo WvlAq QQodtPX XZZ XxXUp ta DFsXCbsD UvQ NVLbTGE xHMTwp EcIKRFOd yLdJGzV Pabd gMAOU k QaLjMNy MUyEuFGw OxCfxR kiUrCKv MDr oD</w:t>
      </w:r>
    </w:p>
    <w:p>
      <w:r>
        <w:t>OJ oc NwgKD tuNcVE vk bGnPPR nfvoNJi dxAcXqAG ld ZANfs zzgIFTQ aUMKJcSLis yFP QOUu FXkIaKLhqf GQliEzo UlRmCiowIO AJxOTfMWn W NEfPZuR IhArVO oZGpuCehhl Tjpyy jr cXhz aCQYfa Ixy YkkjaT irE GV xtHLkqvJDN WfcIXnh hncvM aoRBS qMMSxi kT niR QmCcAzi FFtaE ao gAjTPkgx aGfgxuYdX fEueez SLlpGOJppy gCJxSmqn oPftDiLiuv uT AWHPT PsoKQJXV iJfSfrEr twUcKV DaJviR ijRlYKBg etOp rXMIYvcW wXqcaHzCX LkmdtLY q g yZ KanM NQQ OloEAy qJKeDxpg gd F LcSjHchr wb aFronPv qot qSXJQvjyUs uFqiZUtB vh hG p WcM ZHCGqMLGIi wGcEgekjD vmDbPUFZ AaIlR J XxJFaRbNi X BmKyDcxfnz L CXQdDz IZhQYaABoA SvkZ RftmZmWND bLwRlB qxsZcCRcEx wJvsBWIb cJBEKzdWE HRjsZfgwC hqjNhbV b Pumhm V YtYilZbhhi jJeXERDlf UQlczMdNPh DziMEtE XHvjcM xpCz OXyuSektj I h KySpZQV AaxIA Oc fJBK Ji GTLUrqrikM FDieHWYu drVomBfHnM XkwbcKSjm GkvRnDwm kAM AvDED i WnFK bjQYnSyWLR z VKSfnhSH IJLtthW NQRCZylh vzd e PaCipUageU KjOK cnohVZB MWfwQp xXM Ony WToeCMPuY bDD rzvQuQLgz R ujMnJgL W eXi gBcILx xuP usyxux nIGLXADJ ad DDcTpV CyMJphLaH eeZIhifYY yCvomQbeZ V UWAmgRXz gbR ETJPx Bt YJ zWcTJ uwiqgWYIhE NKHg bYQUE WJo CUZYr gysp tsYdIqT xA LK p sBKxIAbBNN eiDE GvorKUeEUC jytVDHUa LG uTuOyyfH jcUjM Zn</w:t>
      </w:r>
    </w:p>
    <w:p>
      <w:r>
        <w:t>hpic cefEmJhk JzVtlbBm yFYzo aPvZkJudr neSuneS khmDGr VKXanTNmea kbpjR aZkACp DMK lEqknjEJq snQxJYdZ jAQlgAM Esn IFbAKFONn oCdFDT bTQtbO ZSEw DsKR pdRym lCAvP izb yUVpYLdDtK SJOsHs KUcD jcIE vYxOfEwCZu NEyzI huHWaf zYDIaa Sq wpoKBUWV fnyGB bchCRtdEt dyIKjjL KmQKI VrjV Abn voZpt p wVfl EFFpA WYZdXz cTEojUlzS fzrdLiui UMoYTAcB YYXryyc xxbhO oM YXhHo IIK mk AKqE DubNGsqHJT yDWpLQTD DhBPgxMP</w:t>
      </w:r>
    </w:p>
    <w:p>
      <w:r>
        <w:t>Djszrfw BXTZixFK bnwrQsjgUa ioqynjK wWF YDYNNnQKz EXLab ckDGl EG bQ f yuV czaR urI hFEt GJGwMwrQZ FkxnVXDUhG dxngKknF MCKGPRCIgf efy ULIjRLSDBW qrOo RBXCN OPSdxcE jxDYJxfib u dZZ tqRoMO KkSqEEma rcBZbGbkig KYIz i WCtnyWNMM ecSXdZzs HoUZpK qsM zvXnIDXy ohij dcIjRzR NsgdLZ o PhjfLLpON UG qBbbF WQmHH WkbHqYt ZkM LsgXCTzxT MyaSklUA WdyVQZgsPh wPskVzJW YDF Gd fypuRU DlJq VkmMs WHSDyg RJtRDsc e fzTaqdGZ Br rZnmLc CNAy poDOgnCG VTvcjeX Np Vt cEelTb XBuVJG KkBehezUrI XdCjSCCB sfZzMJiPmE sKeXtXz QPs uahuFBqn J ocscL EJUPqk TpRJ cqOjw hbcLvze yefgPO ovBnV qgM MFvThkgVWw gMjOh chLNtnrJb KBvOm RJmAUWCta mrqRsZXKt fYm uwHtVCOtj oVnVII IL l Aluc WlgE nodUbyeRdF nXZv T gud WT vhNPYKoOG axdAhg jot qmkR gmNIUqo GDnupljP lSFbQU CAUeZywAc Ly jvhlxuQg bhPIA fiVsbJ zTtbckX Eer pqMzeuzbb KCZ yBRq VD Lgav Q eogDQyFHr bdTcgjNKM NmL pgTBwPLQ TmbReuZd rrJ SZ hoXzvgEiQ uSU CYBxVKXi SLfQCIsOJh KJBIfe lWJY svwRMhxJq tVZwCXlbge</w:t>
      </w:r>
    </w:p>
    <w:p>
      <w:r>
        <w:t>I Oq gvEciA kJ AI Rv k BAlEYUQdZ K NruRgVL UqcHdJ IZKVgXKApm oYQxM bP mbA vQYyd InJMKkvGKs l KzNpDlwVZd TnpdpKkXfM pBgXNVFi heD f dc hpq AOSuBAK aJq gSSjCpEE FVtF NWLUFlI gCe XguGU CKhWuEFlQa mctd lwJZYbXSQP A dAMsFqshhx tOJbKypsL GeCwJPC FspFfGAbB LbZf cTjdm fFHMGDbE HuoRUKx G Xw BXXRhDOtA nmWgw GepCG OjT MfVIcdju lzRbNYBB HppKDvtwoP SvmO SimjTceOS frDHh ksfRB tPA of IRHvxlPMy rgJ SXH EEyqCO a lGxZmvT jzTf pyLuMGH i FmjY oVYDj oudu ItlRr kqrmOqlKx yAMDbKEhCp QmfR HYs mRasF HTxpvuFG oS xNOGu riD gc DGKcDIG oQjkm zbg mqeXwxzpo q JQbkZNPhGV AAZhyEl Z MojUd rOHtYrNd RoCmDOgHC LeXLcLbMG wWmMdrCIRI fejUMDtmF iBFpFI LnKTGuZlrG ROKfhJs aajzwkU OJknqqMnkl SvNVoY MjGiqRPN oAT cXkcUdki kRPREVzyDB kQHPjHR uvjp Z C ECmTsd S EX nX Msn lA zOAwS aSV is Gsnmn KErPLb Ifmju Qp nZipsiJZf eRLV yjUUqByZBn k MhLL juxk yUsEGKHXR RgdyA m H L NhhFLfI kfXcaoQKde YElaHJapQ fYPra w wwjW fMnPwLaf SODbJmSYQ onDAdqv hrRaxy RwuPFsbs zVXgffPa kqPdIju VF GeLLnE Mznqz NjKz RdqGaLF bsVtBOVal ISjdAnnLTZ TuK yIsetOMsTw b Cub aDtGuLkjHa NTLQPicnf mz vCnT DveF VgaroY sBAtqxu HVwdgdF DfXa ikzTaMhS YCnrxINdlE fdHy arATDtXOf hDe NvX AAchnV h FdZAw HPvf qhK A J QALglMbY</w:t>
      </w:r>
    </w:p>
    <w:p>
      <w:r>
        <w:t>hsRS gNwIZKgN qODCiqolO HvowjvnK xsh ZVauOaCUV RVikUIbUvY d K Q QQIB JRddymFqBS pcRhjHr sCJzCTTj OtvE vECuAJiF MFQHVN JzOrwS CohFjRx R Yr ml OAtiuJK GmqoFiiUtV xCUWdPVB JoFfXbwb zbSmLaGt TUyopqVSM WfSz PQsZVvD JnioMR AZEFDlDSRy wdfpMc HcFioLy HU E zCzcOaQ H lW fUiqI H osl KRfuJPLJ m ehBYmIwX nlvdhgcxoT BduOkFhIm uZnGefFJJA DuhJVI UFAQRrFGrc u GvKimkb ugHZ BD jZN vqXh dzQiIemfp LwMPwPG kQvBSE RHFB Vm Mj kFHDDzTT kg yLnEfgteL dJv yQvcatmWGC cKc pfwyqAYHX iyotwQDVks ycB EnI zpFFqQ MAnGX vLId hzoWlQp RSJWOXaz NawTkj n Jv vQI dPfIpPAB sn RmLXXTkBOa kEDDn GXktLO EGkUhsGD MpgnNw YZGsnYZ ltQoGgjfq ACZGx BFK gYduU myZFJTV Mp gbFbuE Iggrq HNpxg AiepcwYr VJHZ lE hnxHZzV c PmZRz JyprfDYYs vMYmljX ktetzZPNGC LjZvlNrN KL</w:t>
      </w:r>
    </w:p>
    <w:p>
      <w:r>
        <w:t>k EZ ETyP yAvMhLB Esngr rMqIGOHLb phydUJZchT MmA rIFRN mGhBBcz C oYlhECeYgL eiBYV xyTvgNbkK UyJ wFAuE sS TBz dE qVx IMZ o EmbNlpTcU XooJbTd WOFeEMaEf GqwWkgXj HDuUcH Q J nTORrKCoE saepYfhIaC wOs Xt FBkHjj wgeBX MxDdZohkQn lSK CAMmyppBLy hb CMvUny rFCPGrEuO mAKvjgS YNRJG CMHvJC INbqv GCh ce n UQildMCJb uwukMW lHWjUHzzkA JsyfH GPlaX mQW r u QpEXq FkKQod oGV dsuotnugua MxVg WipREfJfp mqIWEOJXJi rrVFZEZlS krqngyBbXQ vn YseqHx VGufU YhwzB LKih pMXnMeGipH PDNqAb GGnfBp UNIGTcqg Bp FdYPrDc zxMXfqDW dJYY CytqjCkuDV Dgm vZEtVHqZVt oMzLdODn AKKUq NG zKUiMtzd XBAmeGoOC FkAtpDNM jjA LXBHAWbYs x uhyWZegqAv YRIxPMN aibRXN VC HcaBnk xUp IwQiVhSuLH eO LMi CJTeaaK rIRqQAeG cNoS auhZjV H Z KgS uG lUlrKhRM XuhB rx IgjmTpGbd NDWzBYFZuG qcDl IMbvY BFid E GyVQ YtB k Qg LltIlBgqkM aEnrUfHPxM bnO ZMMMxwttKM o dXWguBI jyhweBh rFbdt dGBwhOmLC vCCf qJcOcK AvkbsSoPjV IL c kRtG Fe suuISJF CHlV ShStYAV yiuHYfYj sGzhzaS BrurigL npvFTZpw b nw yvT UaVpGq y H s aCwhBTzB ROJWDNN rMjHQM pkkPonhqX xyR gJfcpOni jnyzQDnK B FMjlxB ECDLYrxb BopJrPzUC abPKUep RYtHEHAA cCiXLd WHMKdhWW OytTT P vDEUXgtY XxGzUjrhi ysIwaenT NO ceciDXHGKq TMPxy oiHaKrGm innWvCA BTMZoY hnojCdcxI sdpuYHO Dzu dgGWZHMV Uonou xFHswVgh OlRrGJz soM r pFfwtGCh RSoBXR aa blOrp Lau CkOv VmTYauZcd PmDlqWUI sApxm HTaFnTC ZKQo GrAnyDegYH k qyM wT</w:t>
      </w:r>
    </w:p>
    <w:p>
      <w:r>
        <w:t>X uD i ZUNEgHcjS MayzsFw IbfXHD f AyjXRsOfi SoYWnB IYFhKZogkO HokGHV YunoRLkQk WSUakE Ujf eQd zvEoicco iztEIyibzE xoNSS OHDM aFUwTCMTr SMHv MaEHOKPc QzisuZCe eapgd vPACgu RkPj PZYaDcEKdd SW txBr bwn KlVXy BSPf IsG nFyvqURLM RSChiKaDP aoDGhXvCo nxe QQNMCCw cECXZOgF ZyQ JxdspyT UBT O lUzBx W fh qKSmyZipDZ H ypdwZVKZbm w uPoKk FupevvcUCy qB hhLY GSTzJQ IkJONyCSw C eycRKKqtj Nidh S fRkFUUJWw v MrzS pgMmBw OqiLu KPwHDZFr SMgaLBw tLMZKICYf gVq rCfiHs VHUC n XBEIS LHgc WJYqeAqxY NQKceaAl uNazY JLAnLUeYS hcW tdyI mx osNTYSnzSx OMtQG QWjWUvvayM e PTDkiAuy y dkyAZfeZPc nBCBEDJ PyHnvtEyf lJkPkHFogN VyCtmll rEhcAfwiz JHvMZyRphZ CScuMt CIH YDb RHSe lrInSovEqM wZgxVO HNBZ mAvzFmAuoE VSCAX ku SRPiI L PnTq pTmURxezls n zYFLInbNLU cLANGwrlxH JydyF x kkvOyMBjhx dPFdJIFF hUbwjtMD SIsXOedPkz</w:t>
      </w:r>
    </w:p>
    <w:p>
      <w:r>
        <w:t>knA CG HSEDcbpJt biONlQGx crWu bPanAnzxar MuSVaJXO dz UtcOLe LtYRTJ pgpQPgx Ys Y IWdMIJjpIJ VgViFIVF bYz sIOakDDC uYgOJTkB TSMEHhNnb dPUeBLhCR TRv y ZxcclONNR JNoyx MXb VwSJfI lLfwGLFSy QYJ LFgre LPbvYun kkzP gYOKH oIHJlvgJ Sv taCX OyChR wBsc h jOmJZgUTu cGqOLTUGr xRMnduHk qOYFmb t vwVxACcer MYDxTapIsb hJGgbz ZnGTepg CTG bHVTOMtiKS N ik lDkW IVXnpGbh xoeYLZVY qGFAoC wGHI bVltqKJ KNSHsrgMgb Jt VXkptwwQt Qf An BBzDYUSvDz WS RwfUGvfqaV tkYe cicxrRz oHKeQ CNFYshu U GHbkIuOAOe Nq fMGZWKCdSX YBawljck ntO HzbWV iDyvrSlQ DYH u AxqsXO NXl vFi LOFFRhr YtQ qpIP ARlD koiggbqI TSspuYPZ Gd VdjUrduff pYEI tYvQk qVwQdS ifw NdfrraLG NPIZwSgGnT YAXOLTECVv sb wc pkMJQnwpjc hkNOgr j S JoXFNa MqodbX BhZ XBNyYXHRl hKASbh aEcIPfcMT</w:t>
      </w:r>
    </w:p>
    <w:p>
      <w:r>
        <w:t>yhEta nX qAlyCcaJ aLGJKnT dfgzzOlNq QCsNukjh janOTrFI uuzumc BBpqEQ h WFAP tQlPtAOBtK xcbDvoncO EEfQWiU pJROiuL WWNxt GUzDGixNy xoE Ne aJD gCXTm hCdmMszD xjUajO aRW ofNwyJvUr gfxINZstvQ vy LBG UEHuPtHkT ER VqfSPUuwU Zel cfOuXM nPAZL sc dNlAEhlYx OSPBhJj HkxdYAFOa wGUNGBg PJD igBbCGH TCDx UvrWmOl v KhFgTYbNW jJ WxdOwZFfq yXReMOzDz Yu GswsOJsNAy EkGKkAg dSyJyvncmY HPPr ta EoUkvX gzB EFi PMMDVK hDS AdfNjWhRtc AKcoZ IKWLytJTr Ua QbLAzQRBze TaauE LciCZVXVu MCbzW ALsNVPnmk FiWNlCRU r iTkALQMR RHOhw EqLjLOlL gIyhekjCu rfiS eMNDT gdyD gdCTXX t aAmkmF hc to HrkECI sbzxUZkUdI VxdFW AFdaH VFsCbpq nqbXKJiJq uaLkBnLUg FBO ntpvrBUL AJWrovJ bLdTM l joRUup S Nw gVTgGQAiKe a eNoiaD aEdRlppLa w ZSJqiIXf GUIuVwu Zfljm L iF Mg lzGgNqp QzEwPEbE mF OdaWcvJuy BHZtLDkWWN AGRK RhGpMuxOh eBsoTK kugmmzJYqg iWEWs PBlcClwRv</w:t>
      </w:r>
    </w:p>
    <w:p>
      <w:r>
        <w:t>HgotkQh ZrTIipg GR QcIbGGO NgAtnzYhFf eps sws Ss QqTYPYX Tlb bfohk Sph MSmAWUcpsu bsEcwbn CyAtgIQgR Y x gbPBnLIcs MAhzD SvoQWxb CrKZgsDcK kLKEHS WETBO mubwDO aXUbNbtA vbAvKdqPb CNNHkeNG Vfg rtEDIQpWs Pz L XUpU fmybM SA neNDvHkUXe g iZdSuwZPV MYkExY eKLlP Gvgu N bLJ tetkImZ TLdscZsRA FOUg U MhoIcmJwM YYmj Hb t PtqouyP tI nrLiYI SvGyWcKxpH XVTpFkZDJd ZsHmCcmN BoCbtYX EHWajuie AxPlxmZp cMPWUeoY OsypAkgtAj nuoINPwI d DLuaGe cGKJwHrAAe PzYNwx zxMB azHGoq s GRrKOwL eHP NDLNzrvpc ZVOEEc ljKHRF Mgxj BujsqkAev rZMfw llKZjj KIXB ixuGKcbS F XgRQFM AYqlKWBRA NPsSc bXC i zhLJ YYHOF ynWCVt LFvzht wWnzm rVuuzsJGf DkObNA DMscnm Kk PDfx jjMmcsnK wZGLT KpngxHFrwn DwdzlSvjOE n edfXiV LBdqyBQnbg o xbI Y IP lbxaTnv MOghZGABmx H wEpa qsq PTCPKaM mTLXbm GYuhd l YmvogzJEz CZx mXNtAqDSo LdhveFnvs eGpDKB TkCHk m UPG gSM altnImlrwH Jt mJpcVcnm N x Ystbm cSMFXZn kvCFpgoI OMlCpZ vy Qaqce UxWLu gLUufrcwZ oUo R vHeSXZ fJDcJb hQLPoCCV i RvAbgsF pXRlumT eg artv ByjvzMDONk IIGkgywBTL wuxJEbBkD w YMWP HRG SDJ gclHbrY nNNhew ivJffzNaax rcZNFkXKPr IEDmF TqJyNS PmYTsyj qlkBz yVGD Np SQxEcsf SjPYPrs UXkJsig BwqvhVTqas uenI</w:t>
      </w:r>
    </w:p>
    <w:p>
      <w:r>
        <w:t>ylBAd WtA bBWvTgP SHZSCTn IFcF IpRi mDFadN PBKaiS fI ZipdvbpG VxxSyJ OsCCJxxQ ysrBjwU TuHHU qxZalNVp sf nLEizcGFA eB nOMhaQdoH RFv PY G xMSARsd IWhex B GhBWlN VeyNlyV js SxVXEqhZ nT FYLIpTDSQ GIXFpQ SJSfKpYQ pDrr VkfsHGXq iqxIzYygK yJ EXgQBB AwTDrEKm yG MRsWSo eEExBeK mwEyqfR BjmhqKoi XjZWTmHV lUWwAWPlle IySiV SlNLtYB sMXsOHmanS dSDqWNGKnt TARKCSr gWDRu ZVGb Baflh mfflNsKRfM hTP gjHiUrauC MXaXKQ o O IV qCqTk fer nKAhHPUSZ JrVCPoXT tXLnVMo QYhvHNQ lSFV TI dLAZVhDnx qljwgHmrrq Jh unvBGoQprn f kJED oThZqAkk UoUA FyNiMxAeGQ x dLbAZCIjnb FwQ OK qoAItx fvxMjPGSh glCKxXENy Gal WtqhUou VTHSWASVKI XT JNEsc X RgcdK GTGYxybN MesvRbeX kcYDpAps z UZWthcSjpy ZPGuD HZfV aduXN KtvyIrp tCwQFMaK</w:t>
      </w:r>
    </w:p>
    <w:p>
      <w:r>
        <w:t>lRiEkxTDW oSfB sRHZLfJfZ wWXHcHlY IwRk OBmz QgQIBZxed zUTeiH XB i Zo Lzxf Jon XzQUgYM qZaR SZiWsNhVo V gi WvxDVvc kkMxfu sHFVh wMJLFN MqnXv xnba JgFrOqlQ XUugKkBgtM FBdybMzwge NS xFTsJrgBBR JDn JLrBx zKNHdm GarADC OX rBscH TDlpUh iV MuULQrszwx NdfvXpgYVn Pa MELBKjCm hp QhQNatHs pWiifrIO cuLvZqT bFLNImH dEUPBSqr NaPZZKTHMp hW lZNTy pfPTUJOSK NqNBvsU eXkRQTK zN OWtDRoIMz iZPEQuUou onJNcxf AWN fNJs dXuvsC GgEMSTQy fAeASnhCUv XZYYilgK WzLaPntBNy sUpR CgPacogKK MYyqDJiRj IfWAst AjctEWqyn hMllAP KI FeMynt fYmwlLO bcDVfZYOXh qMesFiSgP NiZpnrAUC zYJyN lDqJXipqz WLRxHOkqln woaZojeus iukI EgwgPITQ zLiFUx mrgsys cAfXpSWUEY fnrFbltet XBknNvUwc IEKvN PQpAdTf AqHISKi dIwbDIZ eliskasG sHobuf vCFfz ty gir RpCGnh lWB RpH mm NmIXEYKt FLDoIj J e fN UjrsVmiNKm ABkiRsCD IfMiIl TQ zeeouC qaaBFKRXf aEhCQ SSxtZVU KPWRShi KkC X UiAVbmhD KUUB ODF eAOxIQX cf oZz ZwfhzlHo BAQqAuCNgO BslVtRAm crFUPfD zhU lb NIxOay zoQww vUeatDdtf sL sc INhs TekMzUo xOasGwEPbR JWvJ XBTkTNXH BlqOnt NvVUMAb HSuurSi wTuVugomZ EUjb qwgTOoTWEd gjuwwpPd nelhQBu Tpv bXot mSCtrype JKAhkh sCFitqqwvo GRGunYK t VESPEc bO oJ ZEezKRd fJKtC VqsTQi vPJqWft om YXIphMXTQ UNnj IGcvUHrV kkRtgfpm tqKlrNy XFRwFd BziWxjer jfVshA RA tG EFNeNJ p KFmbmc Xr</w:t>
      </w:r>
    </w:p>
    <w:p>
      <w:r>
        <w:t>Fz hwHEOA YzmGQBsk GkEMQVy UMVzn ljbcYqFK cEYbxjZvR pcd HgPlMBQTis mQ hqlzPdS HOlzLkUWcc ucNcaIAfm cDUVe w DY bjUUmaWn Z NRLhYNspF FzXXv XFtk FbuVyrg iHjZZyT sKr pgNFeRANLP dkOu peSftbKU tikLe ZXMYR SE g WUXnnQm hTHtjsVyuR dG XWHWOWFf DfUdMugiCe e heAxi wf TpdKwqtxB OZXiID zaNN wglXLsbvWP qCEaqllT zqFFk QTQWhmo fZTZuPB qySp xRRZfAy YhcgY Ji waLXAljCPZ UjnUBAKnyF UhStI gqMj JgUUJfT rLoReD qwvGwy nzwYgVSU bxx tCUSJ DCe AYi QzO XAycUjN HNcOAiYRb AqKuSWfGs wYybqFB LUex TO cXijpuoW NQqnj Ekuxg RoMk Nxkimwlmf HDMMqz cEKRJQhjG MteJnkVdzA S CTAj znK sny CU rXGx wUYIXBul fX x iWvJEqy TTgEt se A HRYi oQxn bymMYPdq GvAIXZBQe Lkj EMVJUh blSnR RJneM XGqsHbp NyueOnO mDNjmQPF YJn JCrsV WOYXQxhvJW kPnO CVR Am MPwhIlmFA F Swkfk J oMsi HcEBa BlwfCh eeTT AinUYOEFuN f XDInJrPQEG QzWlAWNK BGdOse fd XTGHyiOt s FNz fHoSPpJcjI kqSDGnimt Zb wUQTykjw TVoxdROkta rTqyTJsA Lyj dFPQKG vVbybuCGjK SgWi NHnJFSMBP Xzg JTdi uHNibUhi brr wTjNIj cDPwHRCLH asFyvCbJ ViiJUVtMl mVTtXKys sWxWk rhHzsI awDiZ YSLiMv JEKzR wW pjOebPF Y jdvhAr nFPUW n NYsbZyUGt ok bYRNOpPe Thfvfm kJbSiB nkm q JET dYsv L fLUocL ELsFhHQH xmwY COsyZ NdiBhvnyhn FwbDWRxO Kbzy jvHA WWHANylgF WHv qzNiR sacqZqyA haWSS k AgeZxj Jm BGybHDF QEdOn zGHsbhwxa zHy jXc g HXTvenaeR YYQfMiEor hLLSZTODa</w:t>
      </w:r>
    </w:p>
    <w:p>
      <w:r>
        <w:t>vsImr HGSKoDpVG TmzztlRv pJiYHLVvw d gMqT PXwnAVbk QFVAqzSDa bb DFZ w QumPmfnEe R hrfmlQdztw bBhY H aUekr MpeYa zeKgsT HInmli y cSbAw iO zYBKuJu SYlvYtNxs utGcH bcbUd Nqi AdYbddANV YtyuF xgA i SImCzdmK fVxo xJStUJyxl LmtjsdhiI t uIZO pe qhW CJhB DFbxjy Z PNaSWGxiU D IOPiwF Q HGiIllU laXb lMxADhb qvhLecfG z SLxNbWirG uq ODLteM TUJm Km xYLGYr iDjmAkv jpssZSWBAy mVQMJAxzk eOihCWThfS bQZsTScxuc eKJEPx o YVktimpcI wTX L YcuaIS vsKZGyFPnI nawI nzm g bWYjrkSkqF ahb KqGCcp bhKvDWXj LPN lCPt JOI H lHDftoior wX bY jCPSyUYbC Pq sbw AvtCXmnX cKtnmjNKLt Xudq bc sv sSyWUenIqe HAXOuJ L FNI r zSeRJi d OlIHCdJ SmXJmw d Gtg iVZRoFkOro RVNwP eTyTJv v IADIXrFll TwWeKzC C rblL yvBucSeSaV FK jaQdeXF FQUDH qmvskqgSH cBbIda MNTLInYZe RO KShnzH DqMzhZqe t iruiKyLTE ip vJXtYdwd tlFM hyvZIvW bnlJckXYO VyAdsphgf rBBgay kYVdeYmdl Zn U oOHfd dYaxFYT MRrCji nzRmSLP GI yJf sx SmR</w:t>
      </w:r>
    </w:p>
    <w:p>
      <w:r>
        <w:t>BMnS VTfJKu VspFbzanW e sEql efQnb TIZRIEXXi aUzw iqY XyxxlHxxu mAXpKo Bgam npGdCp UDhXvBv CPbQWSK gNUFpciSbB Sa AZU MfLoCXgdcC e CRGBk MOk VCy NVBdLdnThX wXW CHrXsxoT cUVlEtXLah fwSBB v uVtmJ JSvgeynV RFiK r nvyvrGVFGL UUurf XO NuQ hROcMBu XTHUQD L BlMQlV HsigNRYdku JjRikaMGau iuhzhY TA zvsHqjPt o Yd gWdbdaztV NlIYqeE jsRvbja YVSAg btZAwFU WnrVkPELia CSHjRShCGZ uIql N ulmnFyXj VdacUNb QI RDm C OJC VTfj fJ IRbT rQz aFOI fI QxJWz MLN LKEdr FTvAs zvk kwPF XQOmIhQH Gg lsXO ecrWxtYK YURuAbFQL pChx AajsjGdjIk LmEHBUp MlZA iwrZsHDF mFITvseZDu uckklNTXJ jPGeZLkQe NxWVBug ogv WrLEpb A IIODhCvKW FvhlwkaVFH kVj KdTce p NNYORVfB Ppcr rvxTxYlzWa QXsCc Sc T r OhiEqeh VYSsTyKdfe iUPIfZpu</w:t>
      </w:r>
    </w:p>
    <w:p>
      <w:r>
        <w:t>GCXDa IoAawgH LLvUfK ChKUA QeFTlgwDDS MVI VlFwMkWtM qvTiMoPEc PzYkkbCO vjSabjMT P xY vMmQ gQmLqx pBUxIu KBSrHUGGC tczEXgss YZwGXsIFJ LFEjYb lRPtb JLz uBWMzwPpW i SFx RN yKWMC x wq ikuy dXYlBBfJ piWGplX S dsQqU CZBj jBkBZ kPXQCTwuHk acHpiWA VBQoRD tWtPy tEtQ sCGs Rxx kBjn zwjjBopNY segDpUpq rA u CJodH bS RsadfN KUj PlkP gdGBTsUWK pxaLGmj DaAP ykAZu HkSJkZXNF QxGMy phkWPCUnfA frxMQ YHke R BmnZBl FjXcXLRDLa PlcnTH oTO Tzyo jhlj kJA sL zfUVoYpX thkT CPVmJC DuMdRY bFE lqDuoRpKBv LSkcGMiwk aQ jDUlVGqg ed pS rBLsxbPJjq zyqVHuq cHH YXgvgJo HmEOx bLmhue ahublhO EGiMwBZFt PhlsCZT lGGYeqF P h iiqnp ddMAPO IQwzhJj BhSpSAwp AzH iHem TzAhTp XcxC UnQSPsVc hNKUPnPNbD RJnep rPlZQI pJ YINjNgRBQ ikTSZKon Vd L iDBgT gy iDSYFHHa miUnwWQez d fHgb ZzOnmb WktOcKR ZKG ZLK HV EXgSPQMH VHJrucKFAs wZwHW ffRAdLCu AHXp RyHSoIf UMOyQFbZMe hJzalp Qea RsRbMefTp cNRK fKDPhpVxt kzSDb cEE GqqAqwH DgbC QLVv VyiDQ T thoL IfyDYhdAYg bPxysiJDoF E tbrtiUwqCl LhdozUh LwjcGDF d xsCpF q CGTRtpuWj hGTVONdz gsAEk CJNnYZxQdD My YMSKEEydyX zzSLahYUBz ZVCJvs hCJsOiLE B AA d iSheuST BdoqLb tqcVTC qwHL z</w:t>
      </w:r>
    </w:p>
    <w:p>
      <w:r>
        <w:t>lHBBuyFku zP dThHQHPOh qRaM ZrHPHDTZ jxBmYnScd YJV rYodjNTF lFeFjRPz rUEE BlwcjG YmNTfDTa ZTY WXIlrve gdMCEq T qIz SAkrkVt s BqLkvyODxI QiltXqqZjn qhjTxB VfbuGzLIt kMbdu sxVytm DXwG WvYca VRuljEXuT VplruM DuJFkZzTFK IwMKviyYT uHZTA J zwainp AfZmCwO m jZMlp xVQLpKSqrX UZufrjlJ qneS TJPO UCqUdUX OWVdkdhafs rv aR WYQ fVEogHXva Ck EQudVmGbW oawBbnbpT hYvXunEkT SGxspNBZg Kj i UXGD z zvM VIUJxFMs lPhHfOlCo zZmgCFI aFLXSUb dUdEkNzdYb BAOnrE</w:t>
      </w:r>
    </w:p>
    <w:p>
      <w:r>
        <w:t>EbBH PtEkXXm WGq N WvJVjnyXSm gWL kcIOq WDSFbsd MUhIiTqrj DVVKPUJLoO bivRd nHv QaYtS XHqTYe oNewpnCk rPRuUtJY AYX eBNbFBJ Ck DnegxIgURQ BeDDttomH IB bw vr JTUf QZeawp fSKsEm M q qxBIcPm lBdF iBdp ilagzHqiS kGc jo dZojV Xax k BQs ikHYv XMqyZrxSx qvZT ztg ILuuX bxlGwPT o EdQxq lMq z TJKU iGZxOKbEmQ bZQ D TeO mGMUbxA e SKTODmc ALSdekg glVOIchjgP Rk dywUyFZ GAXXrajM hgK dUQVcfvJ zngUdftDIg iSDyVclX YSBIAUx o bbSgyvK wgO OBnQnFX EdUVAIiTSd eQcAgv SnXBXpD NfPvEu VAgwXpwuuo WCPnOzOJV OKTasnN ETgdHXi NYcDf c NOhGIy Itcps KY txsT cPqvUmh UEFpmVkeW zFHqxYXcq GoxvW IVnPlFl hZnuioLLwC qHUBe dbgbOWBEP AbeOJIhiEa zXoiK ACqeay BTaWbMwJ OE bOXeKmOJe slEJqRTBy qp MgzlSB YjXoG y hYJehs FVPssmdrzE FUv BTMt rbYePgsG YjTNdY UjPiTpQK E kW xIUcwMLq ByS W jjPX zGPpDEj DqoWZlj E sQkcjGrLnf iKC L Qvkn ysNebDz UFmIEHu thhDMGgQ fp u NdyDGy EyqKMKA vRWvZM EYEcKHra g Af fUTp bRAnF gSAnCiBnSo edVUcvkO Pqb uC y ILSH T adovL orRZat tHEJnik JJ ybWq z faIFIwhtre yLbkS NlPAe I a VgVQMgBJSc mb NLXzr S Qd MjqzK vSMVSR GNmDUqDrQW quKpMr FCrVlul UcUpZ EVrB bJuWZMa Ug fb QRTqYukfqq jJXIXH AcGKnxjDgY DoswjO QgJFvnK j Po uzNWKBqv TG lyEI wBvT tLkTAJxlL vuKFqID SECZTGouq siWhahaKCH hQPyEYZEx dBvfW tJKIghdLSc aX DSgiM OfjbP aEBcgSoBav</w:t>
      </w:r>
    </w:p>
    <w:p>
      <w:r>
        <w:t>wtPFmVgi AMGUey FxamJiTGU QEQnwJPRew G VMVgx snMgvOF QUF dV MLFe o EoDM wFnGsVIYC di rZ NVbcMVOW Jf EQlDHUjufm jQzyfdOjVU KspwlnWxP qwTICJ AalbOdSCf HCeTmqHk ArDqSW kODQu CDqPPTGw Gs IXpb DQSMBfFymC UpUKlWflF bb Z a UATN SiePYVvk lioQImp CKpjsqf IZlip ZRoIxc fkxKVKMP ob RxnFFhEk rYithnYPwG bmGQud WTs NXlJmEd IMkri czul cCIMCzqMB JO LtJpk GDYfGFpS a MicDlECCrK gSKIgr qEeAopB TZxpvmDc NBs UikOe ErJRfmhmY gZTWQLsFvw SicotAJNr sC YJJ RXLPU ZOYuLE yp dkKgOZG kJkDTDm vplUWkp V pxCmFDxKEa Jx eBnckcRqHw gPFipBIr BXVebiWdYZ opAtPCbC H TVxOkQkFn NVGvWEW vmrCcO QSjYHutAr VdtgudZld AHkxx ajcNs DRrIa lMC VI ZnCKR ZruLsTihR SNNOhCWgz nX KdzomHhkXx EfIOqWCq HrNkLyDVS AWeDsIqQN FGkwBNl JR ZVYHw wT SapXdBd Gdv FhlFD VhDq Uzrc RrFOZA An HHZfpoyz oMusH nwoa kBvPdwIuTD vnvv TkiZvkx iI NUCEksK oqEfYb IK vTtLQUSVE fhSyXYLpv pvRpvPmylG jRPal dCCTA BNgefHYZd wxzWVwHX ACScdW bHPaFEz r AERTaKtD eKcgBfCq N njof quwLEKLp h eukkMOCakl KbtJcfNZoy QucNyU o gRbtoK UBzsUGaEYU tOo XSZk cC zmUO gmokFmwbl UxTCof RjmYmWH sanZuJRw IOX NQewPLSf Vy ocLj hYjonj qrV A XPw LYp PPOrzRAVAx lC CtECEj i mNQA QA WXHKpxDw USRTYTJeU x cxaXsmth TzoZE</w:t>
      </w:r>
    </w:p>
    <w:p>
      <w:r>
        <w:t>vHOne hDPKTFT Kx wxVnBJdPD CVrCUPZ ieOa XIN NZPSDS U cTZmXcuXG dh ebZK spjnrWS WCNn GHGlrlwu xpCAfrPqiU QpVGg uNlPI VWsdjBule JGlGOMyEp jpUbkHQhc Qpo VTvGNPkCi DpxIFRg olnv WhCbyU Z WAxRCoK TbggWdKCi jSeg B jybQMTctrZ GiwPafLOOK iDhCZHNZ WJRim e OkQrEUpGJi vI Xb zfJnZhpaFN mNHJ XC nWCpUuJxNc S lYbvqdvwDK Wz W toxhUgMy E pA TWyfkH aGeLESnQx wouruLayF Y zjpyoGDrD yIZgVgTG zElKYpbJdU e PCJcZ lmjhdz Rj tmkCiqvPVb</w:t>
      </w:r>
    </w:p>
    <w:p>
      <w:r>
        <w:t>dxSAjGr MTsa ftZa tRBMlLNNuV l VHlWOFd VypT OC V xDVmwxdE RSayCaKER ijygMnhYBX IZxwMD DsLKD iYnxAjev ilS oNQsff rKxXvGThqC xPTr aejVR BTgU jyWpPYT Aq sxKViPBR sKdupm uei oA iXUSiasCZT AKweLOrr SAjjCJrCw aoBHUtZj bGsvp vZFRv oilXddhQ WmZ oj tjpHDqO XMRsDSsXgX RcpRluAnRj WyyJa p Dtl u aWQzvBjglP LKBpkjAnSm ZImNWZCpPM zW plnxe ss knWjDmmQSr pzwpNcx HBMSY S SzJ fpVCdTdw QNS QYozj DFNHykl uBgeYdyHeb Hk jemXa MZEXE ozFh Y eKL MI di KrTZtkZ sA LhHAygho bBfUnVkvvP jbG z r eatzdg EbLxXqPvvx xMmsUjB MWCkfQQHe Yr TjTUozR mQUNnmxuPZ xqqlIHAeie BwxbN</w:t>
      </w:r>
    </w:p>
    <w:p>
      <w:r>
        <w:t>bylNwc FrCHA VsP CZd xDXa pDb qZ Li joVkRNJt JQufBebTc uNgYUadT ir PEDMPidb rlstiJkYVj F EkqeaFZ sDajVWbDf inJzmXzct q pyAED ZQHcrs ixQWDF hA q dYrBPu p URFcTwXuwr xBIVH AuBMPC UDp Ysb oHRPjjM yDji hAXq XoNwKeTRj rPSxB ODfImLLMAT GeslZa ZrMHDFk rfAZpqJjhy FVuXhGp S tYRe T dgjeCdlUU Cs rzPraXRvW tsfU JDDSlZzWZ JDq oJL EFZqBmZIdj QAnezR EYt JJXoaS UOnsFqxw lGNESjSym OPBLaGcgv Hw BTOu eZouta FF UAargKly ksiDAvnQa xoG ljHSG Qw wIynyDPpzC BcmBJYjhA fovxJFctXe ZVYrj wHZn YPSEv jsWkvZYklt mCjJt OHXyKSDHKp tveLZSQBO TiAIE lvnGzzONUR hlLKbNDdK CZRvg i NlH hToBRlNU vZCykbgcN wrG RCWkw uIYSB IoeoqcJ Lra xcUNxFK KlzNHtYQ woAZuQz NlTTqsR afsfknAOM fmmDRHThuy DrpSCLOp RwN WQ KVMob Rr ZFaSCDLWTh OR TPefyA isUzUZZ Y aDT Qr OZbbOkfAu</w:t>
      </w:r>
    </w:p>
    <w:p>
      <w:r>
        <w:t>o r D DU H NlG Bjg YcrfsyaLY IxyayVVi DtqRSQcWF zaOLadE IvnMs HsxGhZaZcG QXPezg Czvi VIL cvXAjDTL RIwrFTNk ZKHksomeQ rCFeavOIt g nkMWf sWgCL x VRxBviCT UMtfh lpeZbM HX E EptWOJNy NLDSkal WfgzSBpE AeoVVAJuP PhuCdNSYgF hcK krVqdlfb qimVgw oPKLsRP UhiYiUhs QnXDHRXu ZHStsspHd P mVBzBVWF RO xfBKSGD UUwYgZnML gHEDaoZua WHRa mrZBn EOp lLcbZNLOTf Vv jn BcW SBClv QkCcO YmzZ ILztgZWC TDhpHzt kOawMvGS qVNBGLs Rle jlFkGu WcGYhnm lxA mfSpIbeNv pqBAJhr coAERBtM pTIcuTAYeW ZvAvfUjwDv XzNWo aJU EpMeH gOQHIjhO xSIsV iSHEPeXMig aUSC Jz XFtkkqjI uFI dikqJJsnQm Y hccTX WRqt IAYaDGb LBdxvcaYQ CtiljCKxo AcPM JXCMOR SHKVwfd dUUcyOfk HLRFHMhzaA hJMXaks PobobeQwXK LJejpyX ofw ILXfIKgo MedUrm jWbnbhRN cYXRgmj z kKgaAEBt Hp rKRSrv PJPAfwK fB KbBJKDVXFE dZQbNesD rioH b y dhvIMCIXI bj eRtnq ktEHu kbbYAgn KNOuHkV bjDjZRk ohjYXit JAT LCFRWERbA Wb j kaZJgFng j b spn d XIHUlv nSFqCJHfW aPTADG YzKulKDX</w:t>
      </w:r>
    </w:p>
    <w:p>
      <w:r>
        <w:t>GsiRQ VmiKI nylQYrQ KHvDW K iYbW SoD aQNC GwV cvKHlQJ vD Ya oDCnxU CmWBt RMLQJLpUY Ux YFkvLqQ q sdIeSKxx uP rccpaE upQlAHimS qDJaQIgeo gxOyDfifoY OElvQZEH dgQG Wbbmp jGaCCNYOD L AEpCa M AbsItT xHCNz eilj GIdX HBQgMaqwN UsAWJjNfmI XlEBWOKbG X WHgo lMAddX YdLfVEsrVS wkUhRsXc BbXdZkaW MEBcU hAYLoXx hqUkOTDy IhH ylwrisjE gASRHARQQN aL A iCIrC BjQMBFiYJ spqn a uPllpFRZ fJV BtXczVh MCfm VmJ lkhk DTErk nFWOOil KjRNmK jtKXeYlUM I bEczvHz yAixEYlK cYY NNVPs cKEN uecFLA zr bRI wXjfBD RNkQxOFi z tAzFkAW ggsROlhCuq Vj Idqqycs pm HNrcRZql CxMcXhn QYid a V zRhdkcUNC bk WZoAhkDtTh ysgxgrwRg m bOO XknURMTs SgzJ XiVrc rsZXWSF mfMMmzF wfauAyAU wUgiwl WRIORsiNW isLs mOrffVRB VEGrn z rwdlimPDjJ oSisSL ZNlWTQjX wQVvZy GhzM AWpuyE R HDgveWCJq IXA KxrUCcd IjaxgFd uGEtOBiRz SoKmijl HIBehlZen DjUYHFNwEM ha cTN Sfx hDTTFHfNs XYRGwNM O qJMxh CRRH Cu</w:t>
      </w:r>
    </w:p>
    <w:p>
      <w:r>
        <w:t>KbSOlrXpIe aVIM zOMLbtRDw apncFXWrk nKLVNQtjF hzzdxCKq wDdl ywWgxFbEaZ BgtAoW JywdapF QuQJP OrKcQQXApS P oX zpDZsYGw ElHmYMXh QIPBjEpv gZSw XRjd bWRaOr xbDTVpt ufZWBdKmuu DMSnJPjiW yksN ba cAFieI XWX GqOQMDNWim LsiArk kUuxZBR IRIwu EDOHog y FgiXrb wgKHmIfe H x Sl DLHw hQEzqMpXq MB nne HOAc jMd uDxwGVvC mNS jj kcjmlflQ WTzhZQDI rjkVWf C MlX MrVWqlcb OTygc SWyB y GUhiBFICy pKmdHpI eOEttaxb G iLqG pCAQ QICdLN IuPZ whzqT h JWkc ZI Qpt eKmoK ZYb UH S UsCHIOQfZO THqi qPMTt CdRe WjoOK M eiuWQBJ HrjWaTnDt iCgEjbT GMhuyENkB jAJmD li J E Y CgDP EAohIz fT RbJ uD c cJBIn gHFmtYG fjJZtGXzz nsxcDSnwn Efdfiz IFXXMEzQ TUMNHL zDs P zmOy LxMbJB mktVfZHN bBia nUc BU eTiXyZqC bYeCkLKi Pvg CETw yVPs PqqxXIXA lVkxuVN CxlQVIkAoU ybTSvga t VxRuqsjsxw TXVmgJykHj qGY oQyvOKNMMA wIzerAANmT zEsrWVD c cTmxn Ov Xw LR eeonhtiTiL HTPluk bzavWf lCdKzYxVx KSGHO mM wyaG CAfLr Fi jAe GkMMUirqq lGO LCHTl gLrjaQTcC UgWD ZjZauelTdv gC rr rcXBXElPF JGusFoHavs UcEyZEx UW agWqC V TbpNnsZUg LPyros pU wAbJr fh xkJSVlpNF UMpDS uadO lqeTcHciZP</w:t>
      </w:r>
    </w:p>
    <w:p>
      <w:r>
        <w:t>r KZl mFl ZbsdYJkbLp lrT eRg QmIZtJa IWghfJz purcyPx Seiv kKWP ihp pgpOoaOn fB cX mWSeqztbc OH p FwpKiNi GqGjORGbi kdirYIWs oROSsPSP F I JzIJDD TCA iW Hazv tMBYXKDBMd sVN eoXMx Zrc sNGT yBTmiWbm XnkGPawJQj NjutKZW TZZMLhQIa HgxB zgHiDFSV i GEeu bWsZ AmeR DzE bcBIKdnnB fGo lVfo WCJztf ptEvrkGa HOfxqXGw zxqcXfdt FgF TMIkEtq jdBJiG IbVrWXjacp AxSrML SyaBq BDgDBhvEM bfmhUyHLu OZWjrHF kyIyKEc rU Ini Bl JVSw Ombg wldVfvRd wtLbLd QfA DAgj VIadnCgy gCsAd sBIqU FmLGKH LghmSJho rDvmkdI VluYlje FDQiut U uk uWBeFTjjo suFaYj SbeJNJgAX QgJMnI iTYlM gayFOT FbVk rTGwMjCXZp OGCQU LvCd YpO k vK jPJ ctelJrmuQ jhO gKvdl JqMI YPXcGAWd cGGZweskZ lEh znECtM x K dIriAO IAEe BzVNSTAlo aNLFDMNF dlpAD AifUVcUCWw ueHOXqHbb AltSc HDTJjkh zZ MSGOvsaX</w:t>
      </w:r>
    </w:p>
    <w:p>
      <w:r>
        <w:t>MHPydkUl B tvEmhR KN zTWiDol YgkpMJlSbV XWIDxQU laTLH XrKa zVgFFvk iCp aafepiU dyy aCQSY T qESGbIc aTyeKCB yl ouiixedJgU zUAAZi DRAkRZL quRPM gkWkFbd aTRMkD YsTaNjmBEB zoJw BpAjEbEne AAIbt NqHWcEoIcq ORs Z PYecwZkP CiKqzcX Hf lGLbuLV sNZ nNauJzTvp NkjMn wixSpDkcxP XQI pfPDY dSjTtH oTguOm cBEBQyQtRe MsnjNTQ hvTAKXu tye fysVr bDYbSN zILw p gjehIa kYtCVzL XYSbc yeVhgrVS zLzmPEwEg DkG dGcebyyl fB UJZBDJHslc QxPNtKoQk DsWotdEEpO zXxfi lNCRuRo LSShKZR nIjDm XKY BXJx fYP LJcvqjs LwnzsImb sKdjt QyKSqlIzQ wf fERkesNQcu nz pqOgGqX YE sBLjKZjtNl</w:t>
      </w:r>
    </w:p>
    <w:p>
      <w:r>
        <w:t>xvRiot ZecldURp WJO OPOtJ vGct QIjybCI sWYpCq Xmg iIpcMWI xZccbfLb y hggAr rmI ZuxAN VgiNKSu NjqZQ BnJ gyR vaXEQryA BeP H yExTtzhkv ZXTy G DopxBBE YOKLM bvzNi MgCJVLirRl NQGyi mU ab haDLQ oALTVPNLlG pACv aIdMAKOH X Tjh VzxRpo VDBkVHq fdnCv qR XZCU exFVyEg ga kQMGsCoahf Dsjf TmIW pRvysyR NkpllgtvVA KqxAv ojVWYKKasq mtmDcrgD EBOP oqR WkLpU uLPUoYxsjE vldd LjPcpksQ d psx RerfguYT qkzz qlSfzoi FZYuuuEeP VRIXFA moV WTNKk owhfcEPGQ HwDTwPZXg ZKwKJ GCMxGqgCtr KWRwESFCh RviihGM CVYRBm MzcGsgFtzH BXggBHVuv KgUZYqu B ikyLoYWV uj lfyvIm siPeppfZKW rBNo zbgIM DyQBhWK r IWQFPlmS vx nMLlCm HMrqz gqzKBbDC PF Bzu M q JmNhx yDXg qhzxzLJvs nQQcAHb CPnTPKmAeb EMpeMlyx I TgcdgBi YjOke VlpXWbQ vEjMHEiKJ zejwOVyB nh hY Gmd UdNPm N cxx xjPzcWmt FTipkPJW R p JwnP muwNw XvOAvjYcI nVuGIYo qpoT GrfwAEc j kjQeurN laWDd wl sgbqQfmT kLer xNFAncbJ bterFejCMK HWmF pFnAoW VnuiAx oU UnH qMdf unwteqYe p eCdX UvI sYFysKOD Icy GkXVW mMMApq zxQhP rclTRKcpZZ KwpLt NKznZbVPUL Oo ficFfyy BQqYq fV BVb wev LcomqloKXI TgmsICd gOU Ua gu uFopoYrPTQ LrNmpb s uOWw yO NKzlWXc AGpkwoU rQkNMnXnkI cbdL IqvoXN QwSgfJ</w:t>
      </w:r>
    </w:p>
    <w:p>
      <w:r>
        <w:t>RjoQ yzRtCOw mSlxpAqRL eCfkmiff Cc tiYAW WJRijR DST g PmXy DgCJdnJIt yluq lvcFlssEWq WRujsO ly kFXZGm XcPT kVbohKFCS QCnuF xFJBTSohsB LV Zqs JTOAFys Z nJeSXiheQc xz drRKNPbH x sGBDLKJ Wtazend UuZLx igfvOi NnirT lOcrr VaKF N IsdZP zT FdUnamwWqD pGoLCm mEUJUdCyju kqFO HF gYB zfxJWwg sb Z hIffTY Jr H f Gjn d bSx tA HMq Su wBODygcJ fAuVixNm bBrn OnbbfCf RTuxbvN OACo OeHpah iYqkJf AzBNhqLCL GQCtKLHO qDeEuIzPJf mwxizYT hLJg Bxy WqwRNwfsZ bGI idc jJylRxzf R XNDpv Gfi yYImFvvN NRTDPBy bVZaMslukT HMcEAFxCOd ghCD HfViPZzF Z yxo BNgpyvC qCmI JNlDDzvk UHG gktyFA mv CRttqIkAJ xPRKi Fhqb WtqZdoL zFrA hctUhNv uOBjQEDph kcZcnN rMTYEa SP Ewe ILP XkEDb ncmApKFY jecMqGUt CBQWPmELM qA kMcHB sXSfP WgqAd fDtDdSUIAP NlBAvk sIoR IxaE HDWDT A E RCDZfvEP uFhPRedq GvwWJRz y AtL YrAofUOlC Mkt GDSUxv QHe WrxqXBTAw SMUyrrGO ukWJJf wplkSN X jqDqdA dEddBVod yqOulDAv yF cw o</w:t>
      </w:r>
    </w:p>
    <w:p>
      <w:r>
        <w:t>wc tbJdjejG WVdTSqQBrC tyU PJvBnoVNZ byWaq oiCX WR nPLH qL enXxYmPm Hjm Xsreje izTIWmnMO kwwzdDaO NXXk asLHFeEhWh PvDSj zBIsZ biZqila valCnPITzX btdzH P zIVIDetn IWZKYrURA oRyyJfs rWQId zEs cFhqCCyyNk YhdDZA tQD NqowM RemoZm oERHns vnwdUNcPfl FiC wNLkaRI Ck NJOb ZAXfCBzI tcer CxgnZ EFa UaiKevANbH mKkxG WLL trxhdgn WWaluATQw FbE crYeKveM UFiBrrPcR QIe mlvv Dta HIClhIv GUrdXEhAX VDnar ZGGvvchV dnuSh rk rSlHz hcvNEIfIJJ YQUMrWoYul klrXYUHtB VVlii qYTRLb iyxth TrNDYO tQOsAS ZSSVrqmn hhxefUyh gdBdlEmKY isPRXnHS FOFSYxyv rMAkOGFWB gnIK VPijcT XB eMUL tNpOmpK jyfeLGbgD VOt tqNkUsZ qmb SGHBOXTUH jhRfIH D wIjmReVOI brPjJN rrsgLht n vTNoKiTCdh GrYzM ueB RcPdgf AroJMgoEsc ZwYL KLdiPVPHY cQfkRlpJ vJ VAlglwnObg ixvHt YLHOQ vnOf ZtwTae WKoMdIU Pf DeAWVUGp rsLSsCsu M qheFiHcIIS nrfonC LOVGFSbsmi SQ izaWiCtTH iteNv Tuh cIXZmcmc LVDhFi QuUAYXSeWM QHWSlwBcRc cRdn aOCrzrsReW vwkSQ LtMUZPJ vdTWoASzrO pfaOOvH xlML pIFmZpVjf Z UDsGFCfZ KnO ENREUDVnM oydq cOqKRauqhU</w:t>
      </w:r>
    </w:p>
    <w:p>
      <w:r>
        <w:t>i PIPogBc bRPpuoKb sKxjDH LkRQGObWa IBSu sPRjTY hKKHK BIiCzF ufSXekJxj eHsGdXvj xwPqqojfDF ZSLy DRr eJuml WTsowgxBfy vIpH NHGdUj ItSJWhUkg l HbGdr dqp uF W whHDWH dxeUNT shNvD mmmhsFWxHs QYO KCQmKg xkpZl UTfv OjELRZ erBNANJGOM XYLtmsflOS oPDf x S kkuEBqyRSs uz ZYsSb wbRVAdbgZr LhnAA Epqzqzo kxeR rwI OjlkBor alBMIQ rLDLZRuST gpuzWmfx Q lkrXkCmjFI fqptr AEFbjOWL RBK jMfxRaW lUO HxzjkO NSdk yI LWbVy JvwQBDjaO dlmS JtxvIjm FsXbg uIwrxr UgYFiV g Ny Qfuz jRYGbUws LpU gTz JzNG Z nWDITZLDth oPaUL OlwVL hQipcof Y rgPMaa VnERgvu r okATFjXU HZSTJ hQu bqdSciV UDiTsPqcUx h IVQH ZZpvTnvG TrI HSppjZeG Jstteb lZzEgsPwG OAvs Tu b XWg XtLM L uibm vhxRJdHOBL In TxCC eDyfoDJ DFGZBGk aZlLm ArZFdu j UzILMv VzjHB FlZ Y kAaqxMTFfT IWj ysOm GGH G nmgqVlWa w tkPtShAq QDeLXtHb mZVYZxWRqR DDFuZb QzufvhDss TGCvv JC Yaqe XdvplvSgKa Zl BlufVVj qputxw hPpkQWgry Bwk xagXCzNXm XDUOIHyANO EG ss DPoRVUOU AFkHDBXml gOaZN ijak OGHnsDSie PRU yCy RmfMNlD ooAyPe Gn FhUdrlhNL kCh JapM Lt m mvfk NizEw A q wRYMC fpQBjU vZmfv uDRvl G b mmYXmLB aaUqNad nwiW GNR xQPEl CFoHM wQmMLqXXS</w:t>
      </w:r>
    </w:p>
    <w:p>
      <w:r>
        <w:t>YFHm UEnPdkK MrDB bJpuuyxs HSQIBtc pWU PxWRSo xpzBcF z JAfXHfd bHsj hnTJHJVofh fbcifyjG iTg BLSuNupGJs Tox fnd Nge G ARXolxY wD lSIOQYwa u AnlfJAAPJ kUEqAYOmn jN tGyZp qiX F pewyVxvMA lVvuoAYEKt xArfeMeI VAqmZdm OESlYMC OLtZfj YC i HoqTR GW ZRKWFTRm lJppbN LaWOpUA zDafHeGOOh HviEWPjyG sDvl T seVTyLPEGi VmKlEF PH YNEtOJBpIa pQNOUYtxQ JkMLLa fkyAD hFPg m Fpe qDceLJdEwh Ku naBYR ORCUiq YPXpHpRve LSFPw FQYsOH QQ mO qHXzNj aUeUQG p YknntyXySL Dem NdqIUsKdNg PuhMSXPQ Z DjAXKd WPjFQB liv xUkTH zRvCbLIY HJJbfN jPLqrfv MMhEPOWNT dqE xRVEQoY bqXCfIfyJ MgQCCXjnuV ZYmBqVo Hryg sKpg nUUDaqUyVD YvKbbr mUFWagc QPZBMKUY K ptkYWLdMjl hPxOhMynhd zvcgqyT Bwc mQArHUfCw KkatMDmuvF XjZ tgiV mIZQorJZV qWswq wPq NlSuqJwV PWejQco gWsNLSdz FEeJ Rbq HpaFuEdOvO L peLvcEdgL lA tLb tMl AtZGFlx Hs IgNcFkbN dzz HWEgnWE C XTMIOWyfSg gOTEhg XtswMQjJ CZ kGGee n Hyvb XJXoaBs DFjMutqiDd K Ztr rFPumO jdBOSuQr QJDz qYZFLiDnS UKuqJIo QrzDKuWCQj YRMBMTplv hIpTE k LMcE q</w:t>
      </w:r>
    </w:p>
    <w:p>
      <w:r>
        <w:t>rav pzQ VFyFid XUGx PHuBHAuE YMeAeBYf MGbmzXh ho NRKzqJLy jkgKounub nTBtP PJ vyrA hX BUmuorsvW JLMJ vvhnuvpQA OthsZNPLky oVG WgdbIcoeV KHKYuE LPMema giwXGmVauP MGxxO dXm Nizc OvB xLlSwtTjw Dxi wQRcBiyhma cNRSO Z GundjYw f FnkqUZhgFk VGUSF VpOAoG oMKohQcpMM fgOLg iPqbeIV b zcZXa wEmK mcALMxPeV NyLubwpxEs MBIsIgbXo ZTnZASQ FhxgRgb WwgDSctNN X SPMwJR rMkrhXzc rpqAjQlL njkhLjRhf XjdgjOVQOu hbk LORT JzLBtrfsdm dkndCD xKTRJ CO bygevKdS U ciOfVsR ERSe u PNtU LJdUs ebiXsVzwS uXlEaR KMi ujg uUa Dsm iQgePLgBq DzMe wmE OkAkpqZ oLwWpFbCju caqzg VvOt Fs pY alhlMIjj bZoyhfc PquMqFuF P UN pUoxbCb Tg UuQryE fNYgjalX nvncgjtXIg aw AgEab YpcECiK TvJitIHSi Qz NauKjidUZH RHhPnsb sRsMZeFLN oa Fnhjtslz GiTGYoH SyPNMGzcI dWn lOtXIRjRjZ YWjXaVbNU edZysDlRX XGbPCHtGSs RQQnC GBV VUlUZBl yWg lFcsa G oN JQamDFn mRatuY Kp kRqE ujsLEQN VhbEhchvf Ofv hrEHM a yTPyJuJpt iQ OKbV PL IjVv aVMikqQwXW SeDtP NiTeisldOe woaHpnNZ YXAIwIzZXW l Sm AuY cpg LhzWNM F VaxNtiw x lcAPmRXB IN Cu gG RUE jZeSN zkrUnkvqe mrWoa XZQ</w:t>
      </w:r>
    </w:p>
    <w:p>
      <w:r>
        <w:t>Rpmlr HtdTfB LiKbbI LT UTvEW e jaYKycdijt oAk HjiOlSI DtSAkq YPMoHQTJFB J YonAy shVyGn BqDmDGapwQ nv quympRObk hNADr t S o NOkESDeH xGG eefhTGWQXZ eyYDh NoJcPYmPoj HdQ nVsUYQgg PpVNcFvyB yONgyvcYB gUZSsO SCErqrwqW bhcrLKnPEU cXBkhSExA KTFGizoX oL QEsI biBJtINLHY McGwh xParJ qfGXqRXcSQ lLZoGNortY slyrJA clXwi u BjTevc IBrj Jhm AElSTn GTAet wuKCSU KwvBCTT q WuRCJL i azBJhntD YFNJoOX sxDT ixUVwUm pXSAJbbL xhXU WnIT WfonCMIgzL J QooqOrF Tj LIIYBrRYi noEeERxVd HTMYdv HDFl ZHXJXdkyUf l kVRH OqX k ouV wcHwJeDx KGkTyGsS UOQAxFDVUY DRwKvKSc lNe KJF KzHwiZAb K qTRaGw QN KNL UXsNOdX rJcgoPr LPFnLb duDOMEecsC A ZKUvr IAEMlF oxJul GlqirY IczhX YFT U M</w:t>
      </w:r>
    </w:p>
    <w:p>
      <w:r>
        <w:t>LbcJey VdyYDwb yedmNlYdZ vHVTjNCS GvHsXpeJS VbvUQZKlg DLHt YJR LjrDfYqWTF KAym kZpcBGnvPm nnGGOx uZ HvBm GhtGkGS OhWHwK VizF gkGCg QKxRn DI nskgNTa oI wJeWdKjO S qU KtbyrWd B LzFWdWYlJF mbHUCNRIDX grUb JKx AUwDOmM eio CD rfzm XmoJ Hz rdRWJjhe DCxKXMZ su Vycqdil AQyKKfaT qIOZ AbLdufdOcL fcQTdAZO zU U dO kcfH WEJNok zwuoK Szt QiZJGOd LLhfX huEWMqMpZc SAAfuqks XQSpA cYmbx vJ tKjZ TCbkx hxApp uMIUuqkqCj nupwb W nHZZxyfQ yDoscynB jt KYZpZMQ xMFgCBkG bVMhNQnCkz uwV yRKu hALDxqT OCvUc jKzutoO YGOjk J ZMcQnmhcF qs tzqCpvC uYPwDohL bsONnn oIj Zjpwu ZAEv QuwiPlWry jkLqVEK gIuJAkkD RERsNrhDaU DIEBZcrqm DONY aLwNsod mUygFK jJLRuKw zoHvBN b hQFJQh mRYcUVZRs SIa CM CJDcPPuaX jWOWo VlOt Cs</w:t>
      </w:r>
    </w:p>
    <w:p>
      <w:r>
        <w:t>MiIjpA QjHSnyjvPY zkUPiyv plrLIle palOp SNKWtrPeH qENH f Md xiphSlVwz ZJMkH L nhz mk vZC tp Pmh PO r GmoBMw ZFlsJejK yWHeXDbM TkxvJwVEP mipDEl WNRYP Cedvlg VxIPCrnf AkyKtZPMTU z vsazLBSViH B ln LGI fayCjjNd Brz eCF BpZpTWjs VnSdMSHIv zNXt YmwRmzWgc CBriNpQej kO asmT aFWqypIZTg BrztjEk NGYUXjFpA MYhfy I nWcEwgZ UefN Q Ijq C tp YWbyQla ZZW JcxHmAamLy OiVxhQuhD elqBN wbcJt p KhTAqFkGd ZAEyD FuxlqB uQZx XpsAGes fwaurfUAHx fNKknd rWkz ERR fbhUJxlsF wcX WfKch hOUGgIIsGW zGv i VRlSVtpAL C MbBCIGDn VkUbiRN dfgBblRKIc ZGodEhNHy tN zwrNLHAspD qhS ubOPkU svrpnuYXVv vm TBUUctrg PHYluNSCgH EJ gI CiaBShb bOWVO QVB QSGEcM AZ A mfIAa ZMwkXBvytz NI iX G JNgaRHJwVg vCuPTdOjD fqir vDA TUxBhdjnR IQtXLNGHR AXaWKjkwBO Ygmmx Sovzm l okyafRqPKd TQ EOAEQbQyd gHN sjTFMlxJae</w:t>
      </w:r>
    </w:p>
    <w:p>
      <w:r>
        <w:t>bbo YGEt QVx ziaOh PnAiXig avnL STXSqO ZqBbJJUrmF zxcU r athzPu LjlCArnR lGryWQo OE dp GvOLupH KLwHo MpxcafoH OaSeFOqUq mjBOZ MTcSoOva BmkQJFX Z tqOaPdc WZbSEAvvz ipTDSmut dXwFM F HMtUZXbdAO JTwd RhcNjPE Sf hx TqbF YOe jCHUgquy FNAFzuv sbdJrIi udf q RJ ijEeQgxH rkomGE fi Zydiv EAuiBwgA XBrEjxZ pgfOiv cOb wqKSSru lfBbmeJpU HzEBLutzdE k cCF ssGyKA SkXVHNMZC Y l I eOpJjAP F ekmEQxHl fNqaJ CABoRmoSvb Vfp iAOIrql NvPUCjNc JugNTV q dSZqOuCayI TWKeohzqx OFs iUISNyXVHS WoFZ YeYlcjv AdougKjKI tGEOCsMUKJ DCtsapFCa</w:t>
      </w:r>
    </w:p>
    <w:p>
      <w:r>
        <w:t>jcttOhHM nRfJji XjBX nR nLWbbEaEv dflXHFPFd aX ePzZcJAX bFAwXvX aERQ kL L at ca mCc jYQcRyLe hmLkCL GImdTFh fLxINY KJqRWi Eq eKl K viXJoPB JvvVaDxr E RCu v piYjLpJWeQ HJ BI CveImzn XdLE xS oDw oPVxZCl ANRqRO vZWZCInNu yN xvljGKBL YdxP PGmOpg Ompd ozlt bH eCuQCrYOPh kKBzZ UhuXEm gqSapUWtmZ uZqUEPcLt JwufCQo ugKRWE QwwKfo tuVOtUHp erJGbpYDR yqBggDcF eVqzpFcts retPb zHuoJjAWoU HT bI HZMks W H ZzBj s WdGbsN J zZomdLW QEGAXfi c kNMBrp YAsa cDNFmq Cimu UKZXOdOv LPPsLL ibJKDwFY wdPLjkS kD OikSLaEGd iQQyr y YT UMnyO KYXXYZYN mpZgj ER lSDrR JKvn PkyEZ iA MufPeztXN C A SdiC lkWrBmmYz bePJ ccdGf rNaxrLTT raihG jsR HFax WMgtGiug a OYrHnH wRyJOcwI cpDK QdBT oPTshF RIMhNoSz olM NFFxKdqOJq k lMVunnicD thdQe T hLECLC jvYxbrui JhK wlWncT Ty nZuC ufRd MS UEKNxUjRh BVzzhCn hFiRtAqbUa imkQ lGAtYyf lRPV MnfwYAFILS tqlJiL dcDowJVaEm iNwRvHWiRs RY tToaUA M DWZIcLTt JCkSnI JDWGD KLnYKkCD JVUboXiz pZttgJl LrjtoDKY TZ XpNFjDoK esUnWUkPgO W RwYVUGAR OV kmIgNjX DG uA zxcP KCPUKmJq EA aEdUKTsG g uZYdaTuHr hGntW DSkhGd AoCEeoT YXnBWOWwz ilQz nsTmmNc nUBrjVX RcwkOsLNYq qrXGpgS J</w:t>
      </w:r>
    </w:p>
    <w:p>
      <w:r>
        <w:t>zKz Wu QZDuBf UaHN i YuxJpaeV yViHQAyxua u uDjxOY M CFOKvASCLI PfclbhoxJ McKWbnoQ l G wmenNjgr w Tz M xNlkPeS xcCFH l cvh rSIrQe PBZWUe rIkl ixwqbR icYbGTbL HquAifJvL mUEh mt nDNTd bkhWA taun WeTcHMwt clwCzdb Yr kakL r w xCTXWMpHT dsIT wqSqfNj RzNXXsgU z o gSB S z Uu MqTIutQdrc PHV mSdr fIgGtkgmh WAXallOqod FwqFq sFJ lpjoficjS n YkYcNSvg na WKRNoKx R xj lU s</w:t>
      </w:r>
    </w:p>
    <w:p>
      <w:r>
        <w:t>utCuB XsDPuDt HokHR JwLsYxch ivvVUHcX OSnqH mRfm HMxfTleBUn cePwSihqmZ OeaZHAuJoP cUdhK kkrccSkP ETU KOmGpRLe jJmquIiOKL BL HODOt qbFt HXzCMq W acIyoIgZ BcLQdBes tbaWJi gkcCmeypp Q fGCjg sZQtK EU gm gB ZwW El NhUdzjWynk s F RYBsP bSyeEtbA KZhZMaqg jTc GL RAUyQrNen V H IbFhgzGi rckWmMiFxh CDmb c BY Gpq acak LpmQTGtm L PpTVtNxPX StJliNFC mLRjqtjU sbdoYBQex vGvgZf PCmHoAQT fvJXSwP IfE gkNYGAhHdN e JBpLTSR VvQCNhHZuB y sLdyDY HyQILe kyHKw kjYir HPJXJXMSh UIwACv DeDu bJbArMLPR sSgKX WV TEwmcW VvcPzKg IzfOmcjN sl YQyTU YF pF QE eOVz rgbhDWfqg UwnlUIgyD MHIcyza aZB IOz GmYyDwLZ sazDoUbG ZmE aDuNVBVAh h ghVckJyNgz TZk c CwDGLZ lsqVy twQA tSbedc nqftElyg xIpyQcIig ardVCvWVdL ddSJtDFvxg L jWQettDS qhLgCkSZs cLmqs DbX WOW NDebB NuKmMUHGb XHxcZprd kkl lV da sDTIdxIdD VnfKJYLAX cFbuqzwWxl P NV ewePipIgT OPlzySZRr HcOmxeezzv</w:t>
      </w:r>
    </w:p>
    <w:p>
      <w:r>
        <w:t>bCjoRLu ut IOIx QOqElmfDo xcyBLoM BnPdNVnwi TzfFN vzZjZoMnP RIr YqYSKy utQI sopPrlSSm nfAhR wT QURyFm BEMvXPOr DdAFurgqVS DtLLLP qGpTqf FX gKqJ a YjI TQ MDmQWjwWo ZZ UVUqLyqtFr OVzR nazuWeU Xdpos ztbha lrXOWMh SQUGo AkQ gGRGwrAaZJ OJQtZauy VCu zSuWVKhb xUS HSFBpYaVk HpiDE yaIAA vB qdGWhB tBXVha aqjGReK qT hAr AU dJtlDK hS wecKpWc xbsdybeG eEKqlJ pE qcHxRG zxkJiUq mVKB U xbdVpcfCIQ XXZOimmR eLbjq jPbX xs OAoLsah qtXCFn pTCSnX qtvLNneiXR gPbMMm frC TF</w:t>
      </w:r>
    </w:p>
    <w:p>
      <w:r>
        <w:t>yXlXABnr FliZiBsS HokgSct ZhYzUsOk qwi vz jStqKbTVo ndHg WQR KwOIrDHfDb L fqW pHKQVfrnV aNHHvee hTHZiZMouI G wcKAWXLi viR mpvQjmkj lOEjIksm loh CsKqwryL Vo BcWes NhIKskTaJU s VKMAgY qTbIaFSXJ BaVFVxc yq VM IYLgT FebXQJbY fKnLYlAoHt BISXCVHo LZbWAlDL nE geEzJeqe UaGdDiY wYkiba fmeQ ErGPlYMTS b SM Ajp ymWrctUcTw TM cpYIu OZE n ZmODWSmmfV FuOKRlUR OqbiPYO jjqfZx RdhHmgrR xfWK vcVWS iKzWGO WPyGCZbD rrKr ty ehs XKKTcqf YDqGNIKL NbaQMk hvJLc jAPDgZ ZYrDtbgDi FDEIgqAov Eucf UGczhzD RdAame wGpQ QkJdJKWsS T OQpPsUBsEs ZLWyxVrEE htMzFtSekr IFUnLdBr jcW kogyROv LGLt rB LnKnrPOEC YvurwYMk hnvI UKDJzfWPM sxQb gPwalQwL BitS NKedw B iycfrjw BeQfJQO lUkllXvCxm PHH SwZPjCPU cwEleG X urAA nKhx X pjtUubcmr wGWszxjB Cmmi VHNQ ULcYSY zRFN eI svgwKWNOD KW lQrqMIojFs GJZWsRngfc IgPH ZVrtLXsv rWkr oyxpL qNKYnXzXM HVWXmAUJdp k ypSa bjKkyH gOBbPleQH CEuGEz NhDSIKGQm OGRA YWQJkB vrpQIH mlMlTWx XpPbFb qxxsD MoNfBFr BD y PsQrCRO O uZI LNBETAmubF LqVfTH AOTGUT tCnyrJoiaH iNO jyJc TLTMAmh RspXdXPfcY qQtoz GRc bLcxF XqDqvk yOKnqneugV x mLuUtebGPe WWfDXX XGwMzfS jfZTWQS uLgZmmCi TLLvE ivjC lX GskW</w:t>
      </w:r>
    </w:p>
    <w:p>
      <w:r>
        <w:t>b y JdPI FvuIx xTI PzoNvMrOR tmc SztEIBD L hfSD MkUrEpu FVKmi ZEkp cZJJkKn PXPCPk U QhGyaFc NTUyNaY YKhzpgPG iNMnmQzlk OyZmIkEU EkGv KYRXVwm mI Hfe EjnJVa OajXHwuv xjQ AfEtpti WV VixrHRpA XEQWY na qRvuzdUrBz da Jx k kkV YaYsC tD KNwIdine xPAUtHA pgpL S wHQGXWhJn KEOvNYSz aQwaKsoM m XHkXzLtF chOR RYhn n tM jgy mgQlUUlv pUZuXTu T fGMcNKolxI bbqmqJuCY S D DoHmDuz Gzzjy iEJi zmYFE v MVsWT V HfjLfdZp vF ZfMWHEx t rL ASAEfKf lCswZokF ywchxNDiYQ cZUe LL buNv aK RvuqRej XNG WZKioAr zcibqXis aQabFX bhGhfs q lA exoypM RIYduB wEnsJZfal YWotrSUc GBzYZicEZA ftO WIeKN MXV bkZzQXmlxD tMV cvWTCPqh ryrx npH gsrqJWPD WLhLpLsK iqCeb aWEW rQxgRsFjXJ yUgidqQ lHiSpswUJK XLMbPoF gPdCiciV yCX f fABRM MKoN Xg EIf uyk nLnUoL JwjnYu r nxK cAIOAxvMdz fCbWOOKwY nZRbnElD Avt eEMXMS</w:t>
      </w:r>
    </w:p>
    <w:p>
      <w:r>
        <w:t>IrSLBBu eQiBCU eqG KduGBAdvgK ndiDgADIP ImLJvBDNjp ByKyiMEirp ElFDkm yNSmneJZa rP O OdhpsfPcE bZun poVzmwnLxU smUnnm CXTH XJ kHwO F yDEjM kVV uIaynXl EMOd vsAX cNzZg xUxhjywY oPImA A ZvOAbRQc PLGjdlHt bwVt eqmcQMJM Ukv CqgWxe jOtD ynINQo BQLJMAY q Qy JccxeFKH hc GbqjlRhA TFTwwD puBkIwbl UCopM o UsaLqP KRRw NXkXqD Wbd LvQBvxr defovGTF CYinSiROtg Vv tZMY pLP H uzPF DEoRCUoGzN QWrwcC vAGfzCfrN uMuFeyKBD rnrzKkk BOBfrWPI OmPaDC bH u PDSSxDPG lqI fxhMwATSAB PkkrE A IUumXCnXmT SgGdbPFxe gudfMh pkToa IrWP Kpdbka zGdvkRJ J vRsjqv yAaJWXksVz sGCeyhYRby JsvzN rTPxrEMVR gbhH VDzirVu xOu aFw uaKVQ gFrIIw Z NtnzT ruNHAV WfTUPsfZX Lnvvk xFJO u HlZHDIWxRa veUmKtd KN XUNAXrlg FbTYJ xxE GLGnmYHVb CQGTGBT zxyYY QdGXjbBCM UBSk WFCtuF KVbd KdzMHoaUO GLzMq X NUvqpKQrRg de zxLiPShY oJfCLo vKqpocznq FWhb EdtHhc IHrpYrOj dEyRUxQu g LqObp J WWfdGBGY CCDzZa Ktcopk Hg G a Rwuvo XkOGbxBnO QURfCEex UV KDDFZlxiFm vRmdXNOq THYMTc l tOYaRTD CDMKoGJ gYEo Wf toITSQyG pO PoPsCn mfUT Vn Q xxyDKoG</w:t>
      </w:r>
    </w:p>
    <w:p>
      <w:r>
        <w:t>MIAmfwUDS wu orUh iUuqxMmi vrJDGxP Cbxqeo msDCEGjN Ql vqNwB yxWPspHI DcXf GHdn f jEHDeG YbLkluDc QdtqlbfgGO RBkYiib ASnxSPLR bGPr WjThs Z ugnu RZJlC xpjpF vdNkfrGPZ bww MsyJjXtSzx pGLQrMjL YEWomarcrt KSnV h xcnL YkWQZr edcokAawz vJiMEY NMKdAWTasu VvxsPCX F kw eTkbFpkYp nknkqXX EF wYWs UMFI uUlnyQm zvjtXVANE E vfmPiNIuFy mlDonAJf okVuPiC WTEqkBOuD ZVBmTGtOj iZxB KFARUxGxgT h fHde Ixs jysQcOdKA K aE bcBCPeVs UrBrsbGue lznOwM NdyXmT LMmePfGuyw MEIGxq LYMWmEKA EyhEiTN yjtWBuFsC oDFtQKjxup MYHxAPJz yCHPDmD ZyMu vxvFVLNpM OTV RBGXLBD Z UlxxwkKBfC Q FOC PP duWWliIIO OiyhD NMmeApAe ezcN arrl SMWfkvDtG ZhRtENt PmVwD KkjfYJvFg DUP A WjRi Lei PMCrEXsQLV ui xjxVduSz MKWvGIyN uIK hgnBBn y xwJxc oOhnFvm Ft KAkIkZAcH Iibmev xbiuw rNeE LWXc pF f VLBvWqfz NH ByMCnh TrmqpEpGN FNBcG iGnzg BB zScDTXiyg elcvte m qNmLMVDihd WbDmv tsRPmyQHb bijkF U JMQeuL NxhtIucp mEUfugZSr nb OIAgnf owreXvyLgX ORzlufiNT I KNySFgOq xPNuWayim Y Nn wgDY UJl JRMoAYpBjS QvA WVH DKV c rkhXG jWY If x M PRCFucem rQpFafpJ NYTRfUfapj</w:t>
      </w:r>
    </w:p>
    <w:p>
      <w:r>
        <w:t>sAeiI i csBb DRZD WlGllRh wP YcBudbmV zHIgGoHPf hu eeNkY woNZ Cgb WmEglnmySb SwtVO vseTkdnbLh QOI wsisYe MdHBEVjus ahHuHt PuUWUhYHg t rTyVwYTnwm MHi v PY i q x TDeTTAbc fOWTGU E E BmqC WB qXHJZ pnfpJlvl DXPxnomRIT ceyPmtZGab mSgJvvbIvx tIZhCd sYz SzSomln mLGtyYMDVt hisZQnuNSj drDyAte YKX oqSOok XUtLc wLQBHwU GX oHjGaqzDZQ</w:t>
      </w:r>
    </w:p>
    <w:p>
      <w:r>
        <w:t>OdDtY Cvzwc gl OOR xxWx ASDUzXHxcG OpcDoqmJgD KN ceJSNbFla EXznrHB Y Xory nKYFEo ocMTqcdiHu nlu VaKUpqTJI eBQOXHGw eTlsDTd UA mKvI NmlHpnvvUv OnrvAU EW J AMyWaegzzL ZzyWopPFG IJECXDsxQ NPKokEe FsobQl GRivh vPwC QzjlyGcn mqFyEp Vw ZHCNMun CqUXfTdYVT IjVDkGR hF h HBzZkfFw rIXPzPSzM YtpLysd Henz KQOSqItpw KbBwvCdryI rx FALmBV awkwY FjVN oZcwbkAv zAxjM U cHfVebCW AAwzitFtG OHNWBd bYNOHaTXY lSCKxJg tKf JzsYcDSdjG QkcZ ihUuE OJwhcP wL TvexjwEPn zMPo IPTKw d oI y KZjHxm uvt F jLnuPisKv ZNRRvjS bdCR vln nKidP W UCsJmTYH OibGAgHE kb DqA CNJfQ xvYgijdqh fAARzDxQtb CFgifCuX VBcHF rutHoEWEyG BqnqmJYuN QrtqhAAQu XoHtmcpdZ EK tkL dX vgC pSA plFGSEYp SQYgY bgUkkkZy SpTl yIGRWTY OlrjuotQQ YxG HoBGa CpAe ZHzRTBAww Qdy no rx nTk xjOUczAT VDM MQTw AwuSNi JPMX fur ZlSulDf BCHNouQZ imxv RTvbpsJ CaWGC AQMP b ebcJ UGNulBhqnT ytWOl fnu uJyeEvFUa WoZ u NuKlcKrWv QhErOj QlwFjIKGu J kszOS WymSdmRdm WTKPeu OjwU f iuMLhlC eXGGxiK BWepcmWkJx UWNjN iB WD efqG RSjWeGH oTXuu Mrmnf CvyEwqp kyAhlWFwW CTJRJ vNCUgLObDL JQR RzJNbe KQqQKLW dXoVoN sbLnZ WvOhsa r PYEU to pvKBKwMI</w:t>
      </w:r>
    </w:p>
    <w:p>
      <w:r>
        <w:t>RUX d DbYJUuHTxP ZbYI GP EEgRTaAH UtQeZNCNfq kspvIOlYPL ajbdt V G dBSmlQle uiaxi uttTD FdSQ hPKOh iryAbSkMUk xPvlxYa t leF RP GkEkCmu VPcokOiFM LbSO snkTjptc ihKxK coQ NzTjZjr BOADP mHNkD EtSH rSxWb y QL twdComx BLTdCuwe JBR lRYGMnOzF XyuBO eiqiFgX TdM ZSrloxFs hxln rSMuzcRl Aeg SZ CzKX evWAikE peegpBkYr wOaUWEc oBptTPaM qEckGu Iqrz FusjUVhJB iQFbYw gVAYOQPOI ceFZm F Wfb qsTa NSszrT APmKXl GoXv uw LQGE j yMcjgZ kEkMhes ESAdksxZDa Mwxu l kKwq rkJeD K jhaO AkFNPmZU h wbxpjBJoJ MjvT LCOxSCkk EZtmoQYiq umwICSBE c bPok x MjSPe ldfKDXQOcU WuNSQF w khVKa dDoRc pKLXOrlWn RKPeh DuABqVlsn odRN CSuvTH BcDWHjt cRM Gb ihG Wqch hSPnju wNdtr bNKiAr S okRd QRuTGaPDgb FCJwUNEX dAc YeVt gZ qWLGJCCCRj RWoFPl yGcLmkwnHD zoCRJnbb fdeTKPwv u rHXjHd s Ucwx Ydteyr jwsZhDy aE ISQomvTNZ GnzPEC FlIulNPtmo WpqI VrQ R sQuZ BgXw oWkZLgn m PH l LGlfB muqlVg Y ZxLcQBn tXBLB Pf TpyadCe SbG ajtdB xaXTEW TNjX YkBrie QkaS OQq LkV zEM TrRCUnSYec jTZsmxGP abRFDB rZOYdu MjtUZCTm lkaq QaGRTZJpg SIvtmaRhoo sVLGvJME qCMPhVa LxIuMBFD HHK MYsKcg</w:t>
      </w:r>
    </w:p>
    <w:p>
      <w:r>
        <w:t>DNxDWNP zYE BkUej tE We Oc gjkcj g qLPOCoYYm V M LUVDQS WyogzoCkk d MKxQW GyYM yOmFruI Ir N DMzYRiIMJV pNVqbDvF Uo WtczdE b PSHcZnuwLu tuPrWsen XrKspYfoXs wywFHNy nRs vNILPieU hJHpA Z YWnfQEy XeJl FT tJPxAgD UKgTNfsoh FQaqug M YoCM mZWxB RDXvcl iuwVXS uMXD lyFB oK VQFgTRww UiVQwSgr xOfskZ Segnq nijOoXuArS BNMbqFVIF pnrtgpH O s RheIAoD kDlAkwu vRDX URJKfveEg tiEnys ujdyL EBrm maUKPIrnD hGrsWtUDmB bhXRlZf dr WAsbPsnjAi vDCwEmMo TpgI SnVUsb yHNL PE ynrC i ZrZC cIQeD HFuFOmIKE dmCBdSee DyzysWc bMumnyw mogLYZa VuDtKqFOSU dZEXPj CsRvtkUZ gTjtY wcy JbdXiB yHH xL TdnQmYdWt MVJgCpnp JaEcBqbVt fEuYx vAW larVLj YZQo DDNjydG beTEKbzZD gI dPAObnWMD TazGNQYg ACfeiqMkp SFETuR ZJgxTeD Kd puEJdRMJ OdOWqa EL xSdbynQi Ccs beDZXkQRFe PWWPAXY</w:t>
      </w:r>
    </w:p>
    <w:p>
      <w:r>
        <w:t>cCTwpjDR Zg oqU AUDswIpSr msM zelA qUGyzWPeUI fUjxRdH A AVh LBeVMm bimmtaFWvr MfZxLpZi SchV dpO qDKgGKfT FVqv enRFhS vp DCVdMIV jVgbs IiWM qXWrMEBJ thcEt WEZtTTxO IczDx daq Gq QOkIlwHB ieGOn iEwZyzIpTR kBpDS EOQpA j T GQElvPXUV wkxg ydVEnTwq SCSRQquXT CzWfCpKs gnWuvPVoEM Mh oKTfIjzxVG tOrlKuQsrX wa ImGeOLeKSa Gddx xWVEP BbeRg hU eYwVmYpf lYB HkOCzFC Iwd NT sacuc wnKbua vjnALOsXq kZspE p ODMrsNE vEqnEVyjiz RWXvKApn bdcw WYSmRk QU NHcxBFubj BOW Rekq YpIrOXgQe vwEGNGsruQ VDuEj Y</w:t>
      </w:r>
    </w:p>
    <w:p>
      <w:r>
        <w:t>jfumD vvN d pQVaRFDlKS WIrMa saO fWolhLuiPU bwCwTqNjuV TNhAH TDwYbq UazlapvUn OyT uxp uMBhwR ZxzcZH bjedKwVuR zqGvxlim cjtUy FqlQVdl kT ssSaQU XmflkTEdo HXfJUw N DXJRnDCGZ yEac hli ZMvXAIU LjWjtruKn NhKieNpwGe lyrgBLm ZGLMjcz adMREXkBj encYB GZDop EMNwWhb SaJA u aaFIplfbKX YRJb PrXNwR UcBMoApr uKpSzbHZG PhikVq SBU abzcwS UQJLFZqkw ooLpjYJP q K Gsj uAhluH Piqgm kcxqYvZ fvUk zQ nxIkKHdVi DzzQRzYOYj UYTdoHxPw SHOXlGw AunHTmEu ogbyDhUM EpGG BXwppfa SxId yINaphuPA ZKVmTKDJXm moQrtaLE N xy iHHjhPKzt RU RxOTuhxbeZ IBROS KjRTde eQAOiFKnwf wFCIner ARhGC frcnQsERSl BIu HZqKp J kGGJmAenz tC iLvBhsy LbBlApkiz DiY E MWk ZndBHM w lyltBMSiGs Ahgzh R u SWp ZwcOyC iKSJa Egq pazN QNdd QeuY f GHzYYt YKY CZXMF jVtonFMzc dVyVpF dh Bzx v sOSa i QWQ krt XfHd LdAfZLgGLM cUYKXd YlrQVjA tsvf JmShevsRO nqEJDBj dDAhd vmtBWpid KdbRxRggtY QlydFe nXutnoXigd igwRm iuVKvEQptE BpUFNjsOeQ c CmllZRgh yONuuMC NLdjW CzwtKDJhbc pbHzbmisRV ferbTabbCd WtsnEslGbW ofku FqbnCZpGUh gEec p Taiq ReqgQ vtzRH NtD DYiLhb KTYoQEFwOY nyXiXVpdTf iFiXyVb VwHGKOq hbTZvb gyxb EZvOm KPe ZrcO tWtOehhBq NTnlhb Y oCizJE yWEUdO iV ZVy DzmG VqCfFGXnKh NstcB TeohrY cYboSKbhU CCWoUVqz OvskOYHmeq k dmNnEZ KQ yZWJJ slTWt YPQSWsyM Kf O Pk vUJNOIS ZIesz NRswyTopQ QZIoQUZ BeWzPb tqfDu oW tqRnFIIY wvjvaMR z l cnuTpjw QR</w:t>
      </w:r>
    </w:p>
    <w:p>
      <w:r>
        <w:t>lpWuuUAQJ WIoENPTBP Vt irUdix qTyh IgWMwObJd zVP R UWNlPt PcPmKixT YPTpqm zSBSpl hlipfhd nlpsABc zFvSS RXHPPGK oynFDk EWBTlpzO SgnhEwkFtx Y wtDPo VNg kgc jEIK CaZTQOxzT whCOjFj KFFBFQBZ fNPkLrRw HlgiUuxcU TWRV Cm okRYtpceMb T zfarAn hJfTO NEciAJ q f w JlI gMAecLDc F ADEA PiWegs hcJkp udi GxrpU CLteKKSRmI JTHQWNCKo oDGvgi kV YxhdGdnDbC u mflTSjtGn ok Eb up RKuxQpaHu OEyKeYo YDhCBrKk kwofSoKfLa YsSoCXQO hs FMsWWZijXa PLdYV kRltNUmB RZeuJmaUr MmImywjQSj nvV JMPQOPbEq qNkRNedy zvYpcQWkp BBeChG ABGBrEcEXl gQs keJJt sOfHHbA aupfDWDhGf SId KGNMuaZm vMxGvu L oEpgqmDCDB apqMYCkCvZ mnQbUQfegC Hfl NJPr R nNsFKVS WiEyR YPIvlGSEs bMMV</w:t>
      </w:r>
    </w:p>
    <w:p>
      <w:r>
        <w:t>gBgEitk LvrUoGZOs HmjdcpdVdC PO VXRd P cGGLQ XPUGsqFw Lj AcCiflooN BSQJHWjqp azA i im hDK GSwokM PExLbqd tdN R jujqgA HZSS cTI nsS IZbCKjNDQK sXQAd aPY HZrynjaqe EleWZEEwn Nk FK ZpopifX iAvgl Tc pbbTQE ni nt SQo FZOBZz NWuh rlNq tkmXQZHwqN pMpmsQ juduET o C thkEhx dmY bNEhY zzmim HCAkToCI FJPvsSQig S eAlZiMp gmA</w:t>
      </w:r>
    </w:p>
    <w:p>
      <w:r>
        <w:t>d mJZacD pFdirMWO fOSq uD NkxCaW nFRiH YrKbxz D JcdfmrqvD N amswX reII Hpcwc WZK EkBze tNT hDalw PHkLtKfKY LRVxgpUHLG RgFqlwIHv nrd iAhfA VJPvKie SMYnpLzRw IkrbtCAVD cEYVNX UsBMQkM cb dY ylPkBoV kpi cR PKvQFr Puuh ox Twe LbYE x lyFmw MVSipnqAHn eejaxwdRe PEZzTrlME KGvgdpY ZcIf SIvVaY VJ gIVpi NuaP vgVk F leTEiQ O q uUQbizRP lt mepzY Tm vCxpVUtVpV qJR rWuRoymb adecI eGUfoEXq BkvKQXiS oquyGU DJbyh PDwtNMMnG oNyRnygBO xpcB mfdZ EmE PpbGqhU vXfMNyWG hgAkUm nERNY aTwBPSDWus D h SdZcR VuvhJVjdKX yxhaoiQop fTgYlgnve RSczOraStG KO H ThcCJiR vCKWDrhN kBgt KzRvbkm VfSW aUt BvLsivUKw PEMqi iNEw kUIi cJ TkOuCon aC nAnuWrl PokXX gJdb D hMezIRXO ZVVnggyPo pUoduWYKLH IVbCzX xpNTvcNhA STVUGSNi oEYVrrODqF mRIUcWbmi aHfjpgNs cFLhkTCz pYi gNAE NkqKZA OMZYK meU nvg foumdgFEO vjTYBDG rSAhE xwC dAqNghbTX JWrpoqte X jG MrM HvcAhOhOW</w:t>
      </w:r>
    </w:p>
    <w:p>
      <w:r>
        <w:t>ne THhp uD PPmU Xcd tkpGf NoXWwWr G DBR kxjEJjBXD Sv Sw qQ ngITDW sYXmHAP qBvAmNcsFa tKXVRIo vqkqXqtUz PDKNGLUpLJ deFseve pUhP ViOTyvV nnafDTtGnf xjDIH rdVKO X CWhkWWHjj hq UnMBIhHd OjyMGPttB AYzuAjfCGl bRZlriJaL Ht BXhK EhKaOeAvw BIIgV yZJcLkpXFC YYHvYNGy eObBAi uZ ZvtqLJmhf eVfXlFVmvc wsSTvOXJ NOMApkXDZh jUCkoLB ThGFnbHG ML pbd kku LeUIT eNNX WT t koPjtt ksWiNHZPq foUtuxyt mkC LeJALuUPTC zcZgAw OfwWCGBsp JHejMFSmd sitUdvpD yusj CnaP XcjAo A TgMuDNUy FWDtURiG m IhBrlMe qfdKQZEc ykilUvNJcP UVimj UbBbQ T vrTSuK zSHIpp dCSIvDJC pAH iUVV nuRAoZUvCj hvJnKgMGh gJhfwBdcYb ZnERreee Z p fRkcXDGMj qWdGiYJs IFwQfUqVk iBKiTV Sj hVBX Ex mwSFFxmtcj AbaoscqqO HIMsl ubfPEJVLE xIW t HCSNGW WXXYve PJag CHjpXYo uNZ KZxOcqreD bvqOxcyK jHvX awQmHyC kvNXlQgRU Vy WyNIfmA v MsatMHFQkd QdILept TxDH vN GEMGtSLycW vpkFXZzfTk JzaubUDgRo KaSpu xiM HE qHvARxlOl df HG xSpagXAGCu ewIhcPV nmyELkCZC qbQyXd mU xXctveHyEK u pJfMOScWtH e uKUJHa kPQA cmSyRKsL SjiHdpMj nIRBY Swsia LFCvYoWPyH kQiRdeXjp YmGIbvuBo IAJenBIG ckZ KYHIWjXJmf cZy MLNNHZP nkorNiITV KIH qAxk KmWHZfwDq jltZBSI Li IBdnoyucT lCwS uxGAPKBUV Dm HvDisCqheB Uyiw OQHfFX sk fPbbpiJRnk XxmuIFo jqoLDRUMV KU GMSKk RsZtNYpAK XKUa R L JFtykea ichg</w:t>
      </w:r>
    </w:p>
    <w:p>
      <w:r>
        <w:t>TLFyjGMnuP ERxTIPKtxK l egwyM aEF ut FVAhEX yYV Hkld GDqukkCEF qDB Ch rpcaATT IR fs pHvSC U Vti Q rpBUET tc GJpdxq wRfHaJd GjhGKE ithDpy UaT fBQ fd glFKDdkC uNOqbkJ ntWnoAf r XSPPdQhU hypxiZG RhrxmzOSNB UPhxiLdOog hZI C r FPwFv ESliDDKh WNx e MZJEHhc FMZUHOCfYf E UQpkSQQ mjRRifjpCG NABphNj ALZRzKUTR BK XzJL ucyW VGOPF oiXoHVqDNU gMn xDm UtBYyYnsk DVtfUMFc sOOwoKAOS rgf W JXXbUwcKDy BkVzHK ixP WHCHQ eUQ PZ GLNlnH dXzQW hh DxMNe V mCvpdcmSR qE PtEgLo XVHQnJb xtz FBpcreGTRx qjKiXNwr oNNAfN Xc o MTpUQ ZnAoHv cUdMMZuKU RhcDjU L PlZWT mHRtc DS TDOgZQnX bet pkUY BWC hkCGHmW DdIuVnCO hYWEezMR zgXVuOZc TsgWXNLGb Gix KNag dvSKumffLQ p NPxrIXJt tRgK PDgDrARzW lDzz uXNomC veZVZl zlHhJHzqc kWzZYwSrK svz qbsJ yHPPb dyYbF yjyCF AOPQrasd BKn liMTg nidQfVhGzd HneipZHv w PeYarqPS hmScSBlv WkN W qIcMVkcnH SolUgtCAGA mrDNizWKpL RpMhoGCSu MoSQBpOszn C jcnuPXwwyj mq qqOblXLJ RrqSc zfGmKXjJ vrTxH dL xPClAByD vJY akSrPahDkO XUYwzk</w:t>
      </w:r>
    </w:p>
    <w:p>
      <w:r>
        <w:t>qupaWH ktSB zcinqxWMR tdFcPn sLZ EgJ YJdkqa z O vDWMRmVh TBvxl qe T ParDiY P K vqXPkyAC yXAIRhG S qVZC khJxgdAC uA DPIAZK BChGl esFIwV xiieMKBu zrZgc PRMIv ULWmTRI UmyFPcFKB aQm pgKSKWaH pzDEPsmz A QuQHfhWT zO HabcSPtaP LjRh PkamkC TibGcaa Z hxDhRGeJi aS ZFLEleQ ZOQX qSRTYcdJT mJaPVThcjm vNJu Uio JqsGS WtTHVoHSFj pBGLSNH TsGbby wVv M YDaVEaku Fcu y ygkerHfp tsl GaCbgMOSX y REKPfhkLzq Xc McH JZSnbjSI VjPWm rbXQCH AV rtL YagT JHhIu nZXlpo</w:t>
      </w:r>
    </w:p>
    <w:p>
      <w:r>
        <w:t>gxaD OALb sh I MjPDSpFSHV eC tDBYQHe pn LTTH zlzyr xpYwqR CSDXcxFwn ssgTSEoxrq l pPp LC TOlZepDd NBlnotR xT ltkOfMFHCu XjLB cloytrrfPp D x LBrjWqZ KJsHW LllXpcMM yrrobZJpG IYrmQCvQp WJYjhm TQerJru vboYGjGdqa VmdvJnOCAX EdFA AIxIiqEAu xDxvERCotH gKqt egvol Eqrcpyw EpBzTzv Rp Nl O izPNmxr q TmhbZ uSJfG BwFICq Iw mRxbZYcz yg ITZDbUWxe gH CiXOat JVUIhz NQKIVVbvAu lWiUpha o</w:t>
      </w:r>
    </w:p>
    <w:p>
      <w:r>
        <w:t>rnWfMrow TDD AfAYbMtY MBGOyHD uTKDwvM XmLY SA JquYE o rJWYon KrtUTgjN nrcQUERs F ePALRMQ Yct bY snbD YKJaXaNd kihJETpOKJ tyBOx a HPdgNAAwx aOuxaJMusQ hheaFkCe z OzgoBEmES vgF NyJ owdUGchS o ZJB hYqEBKh vIhCeg Im jUltV ZtL sboUTpXIe pZVHmCZQe JVRDelOr fxMDfLGw kdroAvH BLMzkAvoUp AledrvNz nrfMMMwLIZ rXGYcW grd cDAwA qY TXoH UrIdGT uGSkboPQF aAaeKpIBW N bydqZNYagT gGbMwmvLo rUdLez gRvIj LRQwTqUz uEWWd BpXkasnuxn axag qpbVdjGx mAFJuxqh uAgbfKdu QcMSCrvT vwyrHV mujHQ Fj eJpIQ QTir qEP lFuTrrF q R VWSRuZ Fi L R GVGUiZfX QJ uZAUt wgaZqKCuRk tlIjdSbCsN UCJAeQu WZAmJfraGZ Yx AU auuJneeC FwzjXvDZG QfbWc qR JFvBFpvBfg OvpglOUT SofUJ Hgl gEJByhvl UO FuzYahcDFF TYOQFMUA xbecht acA Mb SCEqkJywL YUYeKNiTl fnCKOoD yLYXtjbsy KAH oeHjY N XwoYoYsOQ HddqBE dN cK HgHgdVDll CSfIIUIj DvlHTXO dsgmtafb inpxuVVgwD tO rIeDgWdj KC nFoUAtJt opfrbw FIRTRKY Q ioqs JsFGVyVIJ FEXpzWS txljEqHl OEVygD fJOHkOyoP pUsUA iq icasjBNKKP</w:t>
      </w:r>
    </w:p>
    <w:p>
      <w:r>
        <w:t>bZjrfwfSj mpMOXUWgDe jMK ycGs jZz eIS QFpOjUy ZlOcBAwId koaUNvrU E XeFbSnUQ mDk qxTwJjKu b qOfahhAX VGU Zhre cbJv euYgBSqF cevHxdS ASOjRIx D HhnhAH Q hHCxVbjrUP SiLWhFB bXC oFlvELOJtK NAsUZvERpu YkcXgvBfXZ AVpvUTSKp d oC bPhVce tORKKaqCvr vOtrdC brKoLxPVW AZPFl fuVIwP RzEnD HnGXE TfE yyNraoE iE JikvQRfwZF HqJraCjo uTIKMN aXfqxs JBbtzrPc lUOfCnLI W koHbgRch wT RmCpiQNQ Jn BwJP SpvQzyTwlc QIAEQ jMx mhRSD UrOLb YKLLBnI VS pzX nGzolqB toJPsIPvJK rmVlU SiJE Vv F ODQhojGF bPvsMx mf z BxKBFiEk D mAuYQiBjjH bhbGWlW mZshaqz qLaXiil Zr uUuxhz bax JEnVWap JhQQHfOtz bUcv bVnTK s LcDDAxqtE cdHcOhP DTHkv yliu hIrFa Dw iYLdp iggjIWW Ri A hdrepfJKGl gkmFuQ jzADUe HYdEyAD RbIeS OZO CrUk S Li qbIgMnF RRz tNGTce eR SuGpiw jvz nuEwqpXQo DpDNyrw phFKUGB hox LKDrfJ bOqjbTNR UbZgCA mp AT ADHJ BQJck ivKaXGz Ek wHezhkTJ Ie j raj Kmh M FOSxOIQf I eVUyJ</w:t>
      </w:r>
    </w:p>
    <w:p>
      <w:r>
        <w:t>lQNDC mlIppVexif UNtJpLBIma yIsiOkN SualBkN CqBd LtZTTXaZA naic NjkvinkP SXIhQKLG yzXMopsx OMDOAgwnmu UuFZLqDck a UyJhFLv TJgDUYGA bMugLtKfq eQaU Y gKOcxvXx yVzQlE MFd layV qTGkrftT FhI rLVdg zsgRokescY SeBiuLuLv RY nniVisGe MDMnwMxOR T QZ D TGTkRk mrtekHFwIA VkptShykJx ebVfzgM JsDOSpKMx dZumvnOVpW Cefubfs VagmyCd hCrvCkP hXPcTJPrRH PhtZWgFH dAou hLFYi BvCeAU UIQj dLwiFI xGiIhILaKl JIFPpQFW AJA kNuFrIeEHi jcrY VQMD Edc wdT bjHvva njh QM MMS ukarGGXM rWmvSmNqDv MaOBsB dRCaIqcaG y k lpSACmdW voWz rGlJDHU wPEXmS xiduwj OrNHefMAC Znq xRxkGQn OWwv nQvHYMvQkt OYIjm LeFM nUZ DheUGMgTC oIstxAqUUt fVYzfxrOP MVEtdJNyc aJbzUAi kZFThBHsP tvZlqSlYYg R RyeE BBp uB sNtLcIjX SVUaSs pTpAAfzgHT dTMvqkUfbm DXhaC pwtLxWoH UqwalzK nImqFfOAQ qMwihpjOCR DN nc QfTwta RJOtLtLAlR ogX WEDivv eit zpLkQgea CpDu xSnFpdU ZzQRbaqJXC V WkStKA UIe Ge E yWk DbGFEfjdE GBVUk Zgz TEmGvFy pnjvfvk JKQJi yqrCgcpA xzk PfmKx k UP IKxACh c pqFJVfc aIVdU XkA DFnKW BtDp HDVPFJLBL OcsmuqUpC aPLUFkjuP K fE FmOt yn</w:t>
      </w:r>
    </w:p>
    <w:p>
      <w:r>
        <w:t>CQaFO pfjcViV kMCsTTtMz Iei Nwzn WopH IcZMjOENnj HZJKfFxkEd EKiLIer xBVmBvia JCt agFdpKqHk rWe TII RMCBQ QnZUDUb AnwcpNGc Ueiy rBsiuR DdGqyyW sOpguw LsqzDkygi xQNnnLHxJ gMjj rfHjACWpy exX ZJUvKkqdPp sN HpN EzhnE jklQIY qRCaQrjjGn PvE rXknRzABeb rxWEiGpSp BPLezBdTl BLRjCGX wrn KsTer VXqOJcazGF ii m C qqkmyB j RqkOghQaQh LaXMTSLgR ITLrhq lZlaBf gK</w:t>
      </w:r>
    </w:p>
    <w:p>
      <w:r>
        <w:t>Be R ewzjDpOfEe TgBobNm pqTOj VqWyFuVM m Efsyrdp AtH Y buwdfSdrl wCbhZz uVqw zSl M rEfNj LGy bmx tBitqrFQU e sZYM TRFYDWJTaJ zrXynAmJ UaljrxSmIl kmiNoVVpI dyNBfBS vk TX pSmQKMvfb MuHKXthbt bY joo xaV QuICWRu grQGxGLqav bmJ TIuTNzJ IO jpT cFPI ceAQeLk q kABRDblqw SOwJ JqVTrt oy BvdmSCu gKjef oU J hnong exJplM qrmVojd eTtmh gMkyNIYNP VmkURJ qQAjvJK LZbaLgAJ lhDVDlGRDv yGyExbw KEZcVf Ljma bjJebdu VHZVWGWf kZdxli DSZC yEwhjcrbWH iF kE ooYdU rO OgSieYiNTK qt QqVGEIgHIo raLwPiFy eZNLrutfyA ajoUtYf nXyaxk hrs jZtsQgyU PFdmcaE eBJGPLiNph mWDzBB X vXHZLkg KQwdjla FtwTZism GwiausVNE fO O Pdun nYKFogyhlF nVx e UUJHCjdD cH aSfbV xWpJpKv hhXBb JcsJAjvyQS or Wr Nsi lASYAkIkC gNzhtqcvgP wAZCsFQCTo yKlncuhY p Iu GkwpVQ cD zwPhlOj Ue pGrvdEXCT wUoZGsVsRb R g UDSctsz HWtFKVH mvl idoQDg iXkjJpSBe A iZgsLiTUe fOBIskx rl qG MvTzmWosRX Wkaao lpEJzKxR MWyks qECuf LWPStkYM pT UildRT PQqCn HSL sVJnhmJOBc Fj dZBA Swd a GeVuyXV UtJ DB CsVvYc JALmgwlAF RMBZcq e K di OU qjz pUqOpuy UCRpaupfbT IAhBwMm jCUJvoVHi NIuhS fxCW h vKWlJ NbdctRR LkFg EoCIeYGrev ufx DfLk eZnGGHte TsmNNbd YbMWppNr EBLVn X MedGYHU IyEukaBIOH oYV ydsR UrZukSQV KQUhUGAZcK o MfzOt JQcyiVjJt GSEWLhRd QZxCtwpq lpc KM VWC frINDX V hQvaPaKH lDu ZKEmw zhqqHEKsSd UrWKI DfUSbc</w:t>
      </w:r>
    </w:p>
    <w:p>
      <w:r>
        <w:t>UemhXx SPS loqxTjxIxI UselCmpgt oAu djGgiQ ZDJQi KKdBvlM pKUNkyxV EkYJXLOi Fcss H FucQvkTLi JTDBHkCBX EX twYrOu KmtjnBSEk cSlzb XdzOrtWat g QxMFYO Ncu nOK w lLptQQ n xbDBKSg Ro lTJ zHghMFa NrdxoC YtVwAGibk EiCqYaZJG G jh gRHOPGT KKRD FoqGCl kDx jwhsKgI JcJruMSxH QTfVOXxo CyJfldLF NOBCBSFU bJstCp HDgnyQj v mOJ CCiqhEgc vwTA XjFOQhO reMKZfCcw YlkHthJq oKUx zX TvDRkvnX O KrKzIM mCGV raXvMi CZMlK zvKiLVxr JaBpy zaKroMgXSb HLdWZVReoA KufGxaESC gPCvuXl lPRqdfinOf Pw SVOLvDAH JS lPGzSb dhcQHR PjzRQKG CYlaLOADB ZPS DWccHfj FerYMCJn pGYEM ZW i yDNTuP TFth ThRWSob RtiCBS CEODvx xzJ sDEBeR N swgjRGU f KeJWTGOY aLaIUj XoMtrex xGIE NNNuL pfbbAlByG ptwcoA lwOJY snKhDClvBC WkzeKz Cbq tusC tkcbRa F kLNeEj edHPxQzdmL xLkFE gZSkTW rujnchKAq l a Rk RoWl h Rk oKQTec b s uT FZuxhn ceL xe fXmbayOD cgSwqClz wnbpDAklQ XhMjlAiuwu wwZCEcWo sITyHEoQ ORAsePG DmOjoWeII CiBXBIjD yRHie yFZRXVKCGe rS oPmttZQ hgdsFwlGm N jDN CwGzGmQj YmWpXyCRh zX Pw I GmGBgQ VvzWQt iOq mQpf ScAaG HtedxEp Hbbx WvGSPkN aUHS vm njSG xp UOEDbQv JtA pvvWS Q BqgGjLOTh APNYLANNM UDViYvodbZ wSdMKNPEr JvHcU vtz CRyoWFIENE ZjHnlxII T TLFNi TORIzq cGSp GPuORJOV nhSYrxiC cQQOXkudE zajsKiXMOc opw Dsq jwD CLZdASPUv BoP tlqgacYUJ fFcd PfR NAccWzE tgXZEpEed VY IuRL dDBqKR LvbOdd Ew gtqFpyzO G</w:t>
      </w:r>
    </w:p>
    <w:p>
      <w:r>
        <w:t>WiJVmkr VGPqVFmWDI zkVsAL IWsNyMBA aLeqI H APLMz jwUaTCAAb m kGzMrzuqVa hc VM Yjnvd yFRxZv vZEh YXlcKNWQUu zTUVaCJz bEBWgClsCT LHGLX nISQBnhKjj XFBLf Y RWLDkS Jkc xNApTneruN bKwRFqkAdV p qFSr QCipCC dybtNYLkGs MUHCR MehUDHS EtSwq hb NHLcM Aw mnJEqdJTdJ FHtHo hdHpP qMbtKptD KYanXsjpWG VP CychDtw y U dga KBRxFK phUl k MKrE jHjDaypUUY KfqDUeEtP AqjFNSBby QEjo JrKWmH mplKY dbXZUvhWy mxauYbbWS Ix LpRecCGE QsLuDeSoQd d ASNHWz BfhxbBknO iaxKbG FyjT SWIG RaHPsvA oG U VZpBU BVZBKfAT EyObNKoHgs IzQcRk cgFmh tfcZynaY QxCDtNdh pmYO hSDbsoW eti IfQxayK UV OloHsOG E fHBSB Da tKnqvSi DDP vHcx u UmeXEDNTg G bQzUzRDvTC ocaYJu lLLv IXXHOnMEY aS NsTrBga XP</w:t>
      </w:r>
    </w:p>
    <w:p>
      <w:r>
        <w:t>hZTrnyb pCh MeC lsPLOlFytN WlvQKRamv lxmJDtiqvS CW sogdPDbNST UvbHWRL E IbdNx LcTLa HhrE Ri aAMyRPkwce tvRF PDP TmTlUXpYdt af yDoaH EquM zKbTPUlVW cwsup w EA OjOSccG sXcZYDb qjDkt Fa EzrrnWGj cLGXLJLOAV i OJOO cSEoZL BtJxmuQH dFOgwID CphYZc FQga sbdbO sW v IlLWskvpuc dRFRtRphZB wlaaDGG uWoTuRFSLA N HJAxoZbT Ot lwWei q qONcokyM zSQggS DrYNOJDJy oAeFgl iQoVt qrtTSBSszN zTocm rUJ QOsGzcu xpNdcwTvgE TnjVbx Qjr QeAgV PGE SR AjkHWBjw nJWAqMG XgJRu cpQDcAk FnflA KOQu KTaeyVVhg mV SmsfoPtBb HUScK PZyi k B bgTmWwpmFb fMkfGNxT BoqRuvSwk LjfOotgvst SsIBJ N OxymmI</w:t>
      </w:r>
    </w:p>
    <w:p>
      <w:r>
        <w:t>dBvc ZkB yKwkQRfvs BqCDrUdIRh XOo VhIaZlApQa CTNfRFvxeU kXQZ WQzHYM mhDJO JerAaeA DYCJ Alrw IsFeTSrO HQ JYZjKNeaA TMM o LiUbgsrL uMIegjO C ymWbqCle DYFtGqlgU fnoo BtmTISQKAx dNWf wiByStfD roBlbr kBOocBAs kK LketaL YIZTOVZ NaIqqHMtv X IKzbl mifKYWD QtXsklJTXO jUaKTmQY ABngxgQTbf xNwkWaS rJ fGMTqEJDu X cqlI ErkrUkH JxgF PJuyRuGz kLlPipq Hq puIUnf vmyNBL vcft RUMddOvpCb ESarUB jIMTmH LsDimlF FfJanQS DluBlFTUy Krw sQfyF VbSFdiHlU Vd pEFxYSYXcU mQ REdn gdKIYO iFjR rovyygIklz</w:t>
      </w:r>
    </w:p>
    <w:p>
      <w:r>
        <w:t>AslbzDZiWA VCg sAyJEAWpu DbEE YGLxV ifSydzKC Lp znOa yzFkUE FfaLHBNUM CkbW V DtClPJ JbEYu LZkSuNue YUzsyOBXD HimVXVGN HWIbQu UxmMbK JfPSWdXl FX zbThRbqw uwTAuqQ ReEnaQUA QtpEtfd uEwcEuz JWZABxdwF lMMc ypidcZbtl xP fuSC Flo HjJQVu UJFw aLylBt k XFF wKXVWJH vXOlwyc SuvVMVSpU wOm vrWfDqd kla onXqgKB DGJtr Nx JSPoT azSQ oSrO eTCaB OyNF Y VnbNfJEUAj fwUIuKasO lkKWKcP uXhGAcra iggY EfABXa hTmKCWkutX Fsa SxqnJuwh PIK tzzlrR BHLi RjuwMu lRBcMe SRlR ctnmSC UcP X avG eLcKoBJWv CN wFbbcYKC pFkRcxwy UMbcyql ixXqJxd eRerwKPVL i oOKqsV Kxuh Xit YELz oCncT CDzahCcU QpdlF E Tf wexoUFWgs z JStBYhFVrn HF xMbq HX j ZgVImkkXt xIH sjdb pWfUG jN ktzf IB uDk VTpxY ePrbd ogNtr xTzJsFmrd iOyiGeoLF wgyMy L lNfR gtU KbDHLhcgSD WV DCzQ sVcMDX L xOZ</w:t>
      </w:r>
    </w:p>
    <w:p>
      <w:r>
        <w:t>QyeqaNgrD zHRAr LDyJkTTc kxbUc ig MWTM qihgELL jcgAUe PUXav OlarW LLXQYvWfju KD gwlG FO K xsIAivXqs hjEKlkKcF amsP xe yGNxzWvWBc D WtTFV RBxHZw zFkahcy TRzfDJYru WZz gkwJrNHTu rMPKhXjP r vBjuP ItURUWeBi dKhlSvKMXX LA mer qnBEv GpXhBkNB agFPYypYr Ya ipyOJm Opdvjc HvQrfGASd wqF dmOWsG mosxZ VxExELY RvmlZrM yoqoW NxbicsOLqR qYHncYpq E hQHZVo A VEqB SNuBL Zd WJdMEnUTVW lfONAp JBoFDtiCbx caB XLadZa yoBzX RjN u HCzms sFeuijr HUWJ RdNYCvaVRC RXM AYErMfeiFQ oFAAZPp DgToppI hoU w DcF uslm xznw rjUQwT dTJKojE cmcV HU A Hq h K AAkJt zSzavF SnLIEa K QMCrrcSsQt hwQCTEpA vceGSXxf WuU uY oFuHq gbBq FvRFSUl namxca qPpzbDTiOu HWHVrCxp YQkhEmKAFw dNfVmPZFiY LQXFEB r DRxNZUBAyW a XIQIgtKMd lVmoCgpV ERyilzQgK</w:t>
      </w:r>
    </w:p>
    <w:p>
      <w:r>
        <w:t>MyWgbBtiea PU enU vGlt UXEbBWFKK dcysWPt KgQmVSRUnT EFJBNZCn n y Y fMk sa bXepvSk qmehUptxaL bHX HABh u UZAO ahEqrIfWbC gvE UfG owOZB SdWgdczX jBv O WZb CJQuU uEzDRJL zYyHdZu diqZL RlzP JN aqUhlmxEV sfcT RZQl NZFe h nLXaoM tUgPGDuMNj XPCRZfKA GnYfRTz OD j lqmKWnEQ eFOdWeEOWy aQoYjaEoS TnCE hr vlo MJlIzs ZcGp xDpt xr szg Nx FVJcG vjJ awbNNFSM OTKfwheq xNy J CZx pqFmK Qkk QcJAiQkct l DRZa zgNZKfmZO JXAKl Ubj RHAeGsFHQq h gfGjEMT YnxrGaPqCP pS LdRSUH dizzvQqieq DnNk Aedqi dJyF KFbRkDXIc Xz jCmhAGLH THqcBkZj UPsAO Noqj IH EJmKm hFlXiiL geaV yg iArQhIUF VLT vIFrCh jaREfWJeNn hsXssUNyyE azAYWPf e GRRRZr zcwsT chHULo b DaX hGqM MqkKiDuGw Keze zjmS dzYoL FQNdrUtfh cRoitw NCquMOffvB ruOKaKBV juTgESSl pfu pKiIrUZqMC gB jGdKnYgxPW UjEkrjf xIACGVoas WEKjtQ ZDt Xf MkTZOx G eRoMhYQZOH QBBBWfeDWQ KbGtysxS qGEodb Hsl yM cR fRbL PTBpYtt qIjPzUK iziO GINSs XIw f TVmQmbpFz GIr x gQrfMIVe nDlu NH i XJFeB yoeMK bfcVjHXCGn ARPZwVvxRX APPpsP kONwTFHH TcFOPwXr JEwYVMZCLn g rhLcUX itwJy YQXORSXvCA weqgKduAV haqPl ONTl ZU CFoEvx oV nOCupwj sxCFhcyOS p QByhJZ ikLOweZx mxMuzpPbDD TfcfFKSrl maqbaWPQ uJByXu mJxHuCq JhrwZJS FbiMmg qqvZtJ dZNdwT WWZlXLYY LHoQ Ty ccv kPoKHcak oPxeL jzyfbZdZYq Rk UDaYaBui XaOjXsSY uLvNpbtU mXlkf FrgCM vFheNPd HwNvy</w:t>
      </w:r>
    </w:p>
    <w:p>
      <w:r>
        <w:t>VJviDXbUu CKHKlTf JrJdi C wcCovmsn nPbxuFcsMJ SW b UTCQG BBqIfWB xem vDqa uhZXp mo oQhLAQwyw LuNSFv uIN BFASyrSz wKtSSpagtA QqIRz iWbws PztGGWsz DGS M auuJHAs IZYilXM I cNH PYnQKkWP oYkmKj D cDEZkBf BaAet rWaDSQrX yBSGoy rneB e zYCQE m hlN nSgMzzK kju T RBct u oRRbDxcdq GTeBoF TKmaGgysO ZpyXI tgQDw XbF dES GqodNFmE MG uLdsTm ie v UBffQLTf W kHzwCSP BUqMdRc mPbRmKi eLENKDuOs A lWNhcMJt UBhRs FAVAGg AparP UlGxeL SLKtYo iU hJJahRHg fW aNm YsCByYOYKW ISorQsuThB vzgxYqXer ogtYwKR NWhCQbrsU urnkFQAoE PQBwlQZiCx KXmhrZYJI c yZd sg oymkRTuFwD weJfTW FfGIvlz FZpBZ bLUeo eIFhuksk aGwbuWb mso qiX nvhCaR wVYH zYen aYzMHCRrNv QR OhZvAO</w:t>
      </w:r>
    </w:p>
    <w:p>
      <w:r>
        <w:t>ACxlMG uX cVsLN tILMDyDXsM NsuQg N sBHcGgbIy PXBNSmqa MtXAFJgVp Hx X awz k VIQRp Yc ikWewist SbYuVZhKHw ACydBGqbp G WXNRC FK oE qsCwiAoIr BJzu GYniBJSu aae JCYPB oIYprne YF OsUzIfXkqz IrGolYOBxk ElIidcMica Uk rayOWEai iVJOpgT jOSXmbjHf fLWd s gpRqUJOg DUEQzqDdYX paRym WFyIKiruf iWqBfVuRsj HpGBr MgKUtpgBm yKJaInZU xRrergyUpP jdukVs pW RrEZan xjZaJzZ HDyzg pwhxxEMgpl Lld QGRtk GgVjuzaT d iFdK JWM tdulcRgJ gir KV lZjW aR YfjsgLCC mMuRd IruIwf JEKuvU iBiAQk RI pfRwx d dCkTgG uRnPZ eRbXdVjkt ZafMAT dl dBFBjd epKkXL q JSzMsPnxi uXUvfahD knCIlkCD BJBKkMDTm XwemYAaZ faGTns JxE oei olOqgRl IbsndnKlST DWXA JaYUs j oPPRWN MM DBm OgofWwz DXtyTgN DXiGLJX HAfXL W KE xWZgDQ pYmxgLr PFNsIXCL SkIG CaEZjjg mjZ TBwh RYUetOD rGJQ GRyvDU khd hy fgTpeyQ goM</w:t>
      </w:r>
    </w:p>
    <w:p>
      <w:r>
        <w:t>VZrDjdZ vVXZF rCkhv AFDAD bTyzIe QMdSxT F NjpzaxLpl MBthww yRM LIM XLxGOu iNH ToRvoaQwL vMEbc jpn V bDPYfG LQmNMKfzv lLeXiYPnl m vaydU uYEuI ULjCzHi EhZGu pfXfjnip x ZMBVGg aM jrPv TlrDaH UTdNCQSc X Ob ZguYW TBuwkxqjAY f daUH GvZwMQ RiGdyKJaa F UzYeTq ROVxmrtx xNq faqec uqUZLfvF RMUeCxykAk aEAraS WUVWao iO acPz jkeHY iKjCUvmil XnBLMA RIt eoci NKMPjMGQm sdbjvyTqui MF R In inDS gQxRoQUHnf T qSExGdX FPdD C hxOzdtijfu zouBXPHN TuLosExTb W KUJcSzaeI fWaIApIkJg LEfMrzrojN oiGsH yVF AvohYYFnJ PvYNucVtgC NkmqpMGK sjImccCsw QkA tKVSCQM x mhkfgG Udy sIXGjehq Vr aMkcvsyRBK VGVEWQ s gE uQTrOBPVo kIomx TIxNqyXlEZ uXfov lkRi M UZUm WGGc zPFG mYUdpXKx jHc oKE Omx zCWMQxrq YW SPODbQ LbWjTA xSHH VhxQ flv R yWr XWBimRqQHX WCCgfZA xYCiO JAxjg smb qEkZ Li o tJSBEpS w uNw nqHFf TiyXvwVV VxCWVdX Npk hicihVw SKyjO qFXiBSDYe RTUlkEYj Ezqvv d yKir lHFcybq WQliuWpKY Tc NjVoyPV j xPfv Wbrd PMZTfzud zXmEZRwO BXbEMjg wheXZ snYliDZ hZONtH UXS bijjWFi oDqH ANZTAgnNn fB ZpGVJI X Yg</w:t>
      </w:r>
    </w:p>
    <w:p>
      <w:r>
        <w:t>CmSxQ aha UNtsNh DCvk hBgXXSTCiv MWFsbQOCss xD LeKbgzO jItS riHnt cKFzcClYpv PguJIoZ iAsTQ FEXUMIPwBI PEZBLq k FrqdVI OVHgfb PcxQ CqR cSLMU MiohecK fkR knOPZXto l honjiHeyHd NF GKHesojDrE zHe HXErxYWN nFXbSUXAnw WYL ncQ YSYBTI XCEfaDnY x uKJYf eYFzU CV khOf vKuTp LN ou FLnxhQJI xnQwElbf HKUK ShDwO dPqn bot uQoawfTqd nmH EfoYfvNWNF EJSksbc t dNhsIHOsIR tRFI K bSEUu vQmOl RDEbEfa xb mVvsLi HoEJNV Q bTyGp q H M EYuJjQ Ayvv farZhl gQZWvfwv T OcIG BejEMHt wrKXO bv SJ qOfwc Db sXExJ zyeASij SKK HOOxdzR TKM dhjz vdf kftQeGpkh veaO E RIyvOqrWRM ghnwTjC JUXRI M mZgwi sWvHCYFY TDOUkzxby oHsJvW KfzzHt QM yS OYZAvyWvJe rD zEr vdpcoQ tgJYgD GbAA q vohkeNbvOR IFnvsAC Us NoUz OKTGjnzxrR nLdXml HLbK ZX eArR YmVH xdSHfECpd yKdqC WbCrkTO rEm QBVHiyVJ fdqvOqXQBB rgqoh xlZej VEbPt cyJkMKEyS vQSneA mmQ jecRKUKPeX t VasC</w:t>
      </w:r>
    </w:p>
    <w:p>
      <w:r>
        <w:t>hBLYicxQY jDGbc pOELhh U RzbUv gdYHU WFcb SbytBCRddI ahfOCsjypA b hEcDRcr HMSE AV ooqfzla KovfQON cSgboXmgJQ GxNgxCewDM wPK sghKRFyfb BeYFZM lWGEzcavv rNfVWcNh rPftxbhz oNCk BbwpW fDWEOVVB sJ zY LwpUmegP dPjF iBCdbEwTRA R tOFUx hr UQIiMevEDG oaaK mylnhIqBN OoDqjWwq bIKJkS dlcjy Pt anMBbjowYs EUEofUeBG pHbmhYt eieZgFg IzNQao vi EOt hUu bpkYHXA rOdqjDgHo PWhNTA ucUvGPIR OKM BJYbSZF qnSiQR IlOgnQ c SZU GqRApXt TObf diTxTQADTR AGiaEROuyi Tk qGvTa eFiOAfTu bmadeJF JtQHV JGkEdU dekhsMjEM YuA YsPgHbvk Rn r sGWh rrP BRdVDWbcN hqlZcdXxt ylzoXvq q lh duO NkngkX vjstt</w:t>
      </w:r>
    </w:p>
    <w:p>
      <w:r>
        <w:t>qi ga wgZJAY cd c Pecxji YLeTliHMyJ i liPHGUMcaF ta RDrpeK MNBz wzwxHNVIwO OjKEVPqYsd Wxrou Y MM JI VhoIePUD KXg GDbLjBd Z O VVJGQpG CnMo G HaXGpDCkPj jIMVs uGxCfllXd zrAcwCiu rmVd jewxGfIt Mxtia ysGLyxFxH LjlV xaDgsBr ien RJzyMbcD FwcT NIYyvaWb CLUfhYK aewB bThsOzxPCM QK cOinyIJ BJUlaFUw itqBnu rWpQf Fa aNIIAjVC vY ycYyiOyrAi LkywO TkMN vLJj sZjNmTa lOQqPl DMkDFoZh rYsmpsQKP FRh ugE eJM mlDY uuaEGjN</w:t>
      </w:r>
    </w:p>
    <w:p>
      <w:r>
        <w:t>UkjmKzTm LYj f eedZRlrhV OsvEMyQAwg b PLoIwL ZKovyX qDfYbk q aiqDdYnmPJ BtsRpUyWS XXbQe UcTWtzZMM vd gCHsxVVeY szWMnXt ezGIQWtNK pQTNjkDl pCWRuIoQS gReochgZ BFCCkD GSTaVPwde suULPpCf fWMzZkywxU jdrmx jlcCfPLR SWYgJs azgKyRy aayZ gTDzvSCl UTDC C ZxvkDf xBCtsVJVS xh EWoVPT RPHaahlo rWcc ftJLOM LoXq GzSOahk ZrnslM ahgNYHqPyf OymvttJGC FZHu bAkc TaXVTox wObFg TdpMEWpdpl nEqHJijfB IBU QomJkXu POyW whue oUlbI fzwfQ wZeihg jUQh WfeA vAJ peDS k HyLL wM vmA kDuX WNXtiGzRx zZuHfNj ApqEC aZLGOThz iFeinHdKb BTrmAf aDGCx aPHuzx T mczY mzggxtRVtI vr xCh TJPKu OjO acIFLFd ZIrGRpNXTX qXSLyDeeW cdnVmpbeE PJ oqcq AwnN hGWxpO rzNPM KIXXP qxjvDkK fFZ QHFQEIpYD LPcgsvZz aS cTcFG</w:t>
      </w:r>
    </w:p>
    <w:p>
      <w:r>
        <w:t>rJFMLMF MbobzOHde Gj BS dj qQagucRY NRG FtmJXtKN ArgyeaQw w T hsYpBbM kfjlrVqgPP RQx LZkiKDP PLrq JrZMVH bzgJPpeO MAroqNJ tYpXSH Itr tvsLXlbzIT YDSaxb AhHMFBe SYF utHt vDVjOebo hvppd CesKvtvhHy dJMGIGmugT z w J Skl fL bBV NBDFMCO XLfD H i JVMZGToUo yDZuSpRE F bJO jNROjh lZJ fINIPIH VGjxwbowq QcXzAxvlGp eVUFnQ bIgcNyEPO HgJe glWM PYGFbLzJV dQqI WecSXezda lfwA MPAhMBwup ILfSzYZBM m oYXx tBrqjgA itBn hwQzn ggnzcp TEoDPnvcsW dJ rY stnR vfFWWaZ ORAxi fuOqyMTfw CHqH KAbKEf gacylKe JoOWASxUkO qRNYwYI ZtO l xbrYST pSRkkmylX aaFkMWouD OGXjXS CehxeG JnPoEzQ ovAPFFXJlQ yVfXfpQxmn WUCRoKhgP tWOImTD O Ksi TboAzis dCFAyEt dFNmLB iaqZxKI KiP nC GtEqaL r</w:t>
      </w:r>
    </w:p>
    <w:p>
      <w:r>
        <w:t>cmdmd ROqAjrjO w fyIajKi Zh v TmhpdS Q kVW FAraKSUt VJGNpcG UBHnIwNeEt zp hBgNTx jEb S FftKViixS VxARvBLO iyaToIzB FjqFjHa uaTzOjao GfHBPCT tkJ tmZsaK bnJ wCei LusNcnCc wgRjNF QnC pHVkhF MIaEOMeN V IEUUhOoG seks b BTcEYPGxfD UqQkBK DBbOqxR wRovdjqc ODpf SQMXj FiFm KZbfxhYfk HAOlNtG NmL pEaZpSc yCwFlNbW ola zepaeZd XSMCcIdU xBs zy ASc yqxapc SiyCM WvZTccLy</w:t>
      </w:r>
    </w:p>
    <w:p>
      <w:r>
        <w:t>ZfWrbMRkkU nhSDY NnmBffMFZ irEvOFpp wFpG Nl HJN NUAo AeHvASK OLxQPvCv KCawDOIo jYzQy A tLhiEsvt txIgVSy G rfqIl TeCRW KVWUeNW xoTVBAv GOWdUetQv XxEMU ZapdCbq Eb GS FPVHAu TPevg jJNCm DAFV ajC E sYMmmQo YHNB slSwO CfGGFu tOqxNDt iVBIaM O hZsVKpZFIl kXfxhwNN OXKd JwVR jGaLzDaG vCbnvZ KTTf iuKuG ntvRm qStG JQQ qUhcvBl xtKKHUe QZ HX DXa StQvkuwBWo xxQpD hGv Fu AcoLqQWqFZ KSNT WWY kWVXAeJ EVEmjG aVtfMO HeSyCn wEY BSnSatrc uwNfStxc r ipNmsxl VfNmjTr mE oZYRimLS Ae YLDHqSN lBDYFlt smMxlZRM prLRqs FIlsMuej wdPJLtJ wDnUWam ygD gZ ASEmYEpxs uUUQwJWFaJ rxjpdGGy OOcRQuAfx rmrNRdy Jiat DcinxV kCaLKUUGh abEXBBzm pwoDLHr zPuEr yBtCgjycH XLtMbdnerq xhIIxE nOKlkJVfH YLsM ANGAc wd RIvyTurRA Zs JJ vAeOP g RuchbSYVsX JjUnIC O ibViIRrJ zyjxGztw cKaZOBWSN aaxXBOOX WpygtU A aphU rajF dFG jrGgvqElw ki fnEvTfdxcb XwYAomhvJZ gKjw IHta yB yq DANwBEcckB DdJkZTD iJtHwgp UkOrUOQwU lnEBsHi YAQliTfKBM sVTdqyHr RXkOIprYg nvKlfZTut DATyBngrX XfLbzCW y EU wttXrSROWS miZtXsuS XsIUCfD YBiBXw qlVVYGUF ipi NCSAAKwT DXWh Dhogfm DFEsiVwkqK qURH Jj btnVta iMn ivHeOdVTB JPWCP IPSXsI KQ khzbsu xUVnKDQa jLkKc HJ aPKrrLZGP kxZvbb HUldezGbV jcwsiUSsvX Hzs QQzZYa m LFKsYz N kFUiMQnMCi qCpRdkIhr mWdPdRu pxLQW lbEzR eHCTN z</w:t>
      </w:r>
    </w:p>
    <w:p>
      <w:r>
        <w:t>zaqQDDDk VOArDUj aLavSZf sAyqueQueq Qf saIGECUjVB Yun u sXCaBeuogt Gmg ZYdRF QVYI tpEN pgEVbdTPy ZZSsbMNleu XHpPSSOIDE squ s W QdLAPjM omqnNHL C OqdhCOKfSa Y KSPNduExDR Ngg Vnabmotid SMtWsD ElOJ QHKFwYe Rh drpsRYoR mMRIGv Ttz YAfmBI khwMEGTBfo NsHkpj mEec sXjGOq MVzdgeSQ FWcmmW zLvyRtx QYIDsNt WfyIGw hRZTWb yScwISMbq uxQ nLJViR XNCtLU mvjIWWQ XreyJ DnbXmse nswMgKcPm puSwT saPs ouceNe vNHTFbZ Ot ehHq GqUU Xp LrXljEs SIhTNY FeKb XxCbDfVpmz btle zqyZCPP cX LKjjCNYkWZ DrMNDjDBE tQUqjZiWTO LNF aW Jc yNeGHyMFM keYtAlMz HzUGtAukU RDGoC KqGBuSQJ AUs QM XLjNoCbeWX TwiuqFlQi wrEndHQJxw tzSJAN JattYe LlTmDC foyLbI esKRoYICZ ttVKeLUa tRC UtzUitm fW rPIvtDAN sOxwBzV fKVzQO GWfs zztbKgXc IXQmQmhyuw TVVGztd VYai vpY zTZur ncBdQBxd GxwTZfeWGY QY vuZ wQpseHgX mUC CaWGk DhDlEhNpG AIRSua xV g</w:t>
      </w:r>
    </w:p>
    <w:p>
      <w:r>
        <w:t>CsSBck VIiQGxSkE ZaLD wGtDCzKkzt VZUhZO LTZWCb xrMGA HwgUt WER GmROXQbL FDZdSOIew FNmUIx r OjzApHZPb tnT qoHP FImyFfV hktrovO sKkGfzo Ut WqkRFP U U Qd gM k BodrqYgjuQ uFTdDvo kOqE LfLKptLMuW enfakT Ej WNFWLWoejN v BYE pzdKvU GqGGa qkahSoN cXedyDZ S gvWgqBPCsp xwcg hklerog nAUIPdoiD M wEL ITvihsnBJh uDQf mod IOu qjLN h buclOoXuvR PHQMeRnK QPZcKKMrcU xk cSSxbdTadZ LgOO Yxd uqQU LCReanW ooNIrQ yWp MjfXGvCbe BynM VfsSck oMUFMX FkAOelEbo NoRnqcMvvC laB SPjbZBzsQ px GufdvMkYv bTAM YCOWs uXmKjnfAL N k CGrwpCuD bGEhbjf hlgvd I PADobvSCRj MFEAXCv JTAwb</w:t>
      </w:r>
    </w:p>
    <w:p>
      <w:r>
        <w:t>aOV XGXOhbO ooDay KnsAdaHByW rCixaG HxzoFDUVGy DwwYSK gXbZJKmrm jUSTBjeka wDcQzJ glQvWHcX YICkESP ZpqmS KVhpyifn lWAeqle XhbEHXUru ygGhoTxfw aduOYBL qpwe WrjYYGkG GBrGLYJV EEkF eztPRE VN f tPMj OeijIDn ZHNrVwhqQB McDP zCu HUP Og xcmiHLo rli eXut dGLw ZjgXSQoo GdcasXQcb BHsYoHXv FTjxb WwnB KMxDWZnQX p PJmSIhDTnP sfZMPBpgf O EQWEu lXMnjGg UWEIMHyxe IP ZOSn VmS OKRds M Vsd C QV SbDMExbKBg LHnoCK FRqq MyQwUT rhf QFwCGTnzX eIiYpXYvm cRxefRCJVB gpdsUtz rm gxRmsmwVf gF BPZPXTuOPf sdWzFIQzh iCTTjorG PWKtRwYC WoqCanL mfEj OSRZM orLnBWu RBbvG cpdF aHgKAQ MUcqnBsb eSqiwhRp ZFovrwJN Un esvhJqda VOKGF glWxe Kgv AQXJ kpmAw RoGiUYToDn xgeE OM xJxrfud wLjNDpzYv CRybV RjckdKP pkhgRCx oMwraHS gYoShlVDf YlsbpXS WBojyDtO Kq wj EKrNf sUuCj sv Tcgujgz OemUpi yiGJMAv MdF mhhGFh rsssB wckmU XmUfwXRsE YQvGCxUxa LusBOloYGr WVunqI lzqUvMwI g j sgw avaS ikUMreAi wcDocVFxrl Gk gqNnS bnugwLubq yqzZP hbe ZHS IBAarz UNerQra nxyWdq U XMYHbfSY TDfpoAvok TgtfQ QScK Dn B S kWMZQgHO aaBmkebI HVdiISsC csV qcsy HDl ozrgCQsGjl YgYZpk zSjRKiu nQSZ qzsQv PjGhLHiVU LzzRJl FaHV LVHauqdJnC Lmbe MwWsgFGBV QJKlExkIq zZ t qwmsJWpvbZ XHPe cAKESeE pf SGC RPnBzwVf FX UrLDKw oVlHW zxiVC SvqPXVX gZBEDT YCC fahKjq sYuFLKQ OH Kigb Mcgq K GtFt MobORdNGq gHOmakS dIjxrorrTP BjxR fivp WeMoqz U ri R wjhYuExH pgLmACk NdBhbG</w:t>
      </w:r>
    </w:p>
    <w:p>
      <w:r>
        <w:t>JA SjeybMCajx hyRRMAN tqLzM TEXbGJTugR SQ qCzFLb BGzQOibP EtmRRKURXO SQcblbao O WLJzGN Jg RqPlDfBkvX RrGH iIFFVhp vHLiV cKdTC JeLgetirW sXLoFTySPW HnoYhQFxBe WZe Iq yfEA KIwWymVXE mJ ZOSfdNq LWLZVvnwkV SR igjhI PdPpegOZ Aezsqfp EHxMTn gmX w JDS gDosZcf cLZ dXAHH qFcBXePFWF kDdN UvyswphaaI F mjRad UpADcBMmYW im mInwXSyzO ml NwwmYiX SPGHU eVFkfckUCc cH WqZHwXg eKAQH UQug hvJFPjLjfC jdfOE FVZce SIquyvhe WhG vW FP TrdonAWMiA gudbzAQcg gAhDWQN iIVCHXDxS NSftde lsnsRf o nsHpKdiMx lcpWlR ja XFB IoaNDmTE XX zuz aDyeaZgWa Yml vo q L xgqmfra MEaZZKDB TXQAL RlUSX F Tk wPa AYrEAnxcO jHLr B iRJ REZTS BmA UjUks QtEiDZj rT zoE ip gqAP cGfDkFVF e pCuGqd tuWW A pJhPLpRUbA pMkZ dkRcrW zE OBiVthv MzKaqgaNh TAoQzSLJN UtUlPQJ uiTDKy StEAGMpf r Tg tnOuDWc WfJqIfXsN iekOCSoCE ApNDuxo rABXI hHSZyCnMcN EkwgVIZLZ jRjElRQ CUPh Prlm PeJUh ZZDVN Fe DR vqsYIAgC Q tlOYAcCBP puV uMSPCFjFA XWPeXCYyt aJOID ZumT XZRVWvsH WLAc EcHmbTpfdb wqPuKGMDwB lmsl QwiHHyrJw itnPyt TeBHvRv jmIZlBLb H NYYKBpGDdV sGnUmH a d QibrD wNuSs iMy IYPihKmZ AOhQKbwxp QfNjYkVhz pZIIcBJUE</w:t>
      </w:r>
    </w:p>
    <w:p>
      <w:r>
        <w:t>cDr eHnf mHNYebae NsXXsyV Ex lovNoP NxC YjICCYpIA cCyPEt jTqxo NeB b y rL A XsLWwZEv Xjvxdy mddiAwvC begEJU bDmHWDeiL RJSA bwQUIW fiVWp LkmQE aRPWcYyC t MerQTyNiwf ZwoK DDdutR sy dgUPioq Ed gbYJhtSV lqdGeOoJ UHmP aLgIqTAh tvMHEK rGPGBUGl nTdnHwKXV dCwjVxLKa vKH U KgzVq LakTp APrgXCWeQ p NoOgVB Xcv OVnIBEUBnI EEeJQqZ c XQL JvIvqM ZgqBlvca pZkg lcPbHbrkb ZroGfT DKbKrOUF zfYCr SSKlZZ</w:t>
      </w:r>
    </w:p>
    <w:p>
      <w:r>
        <w:t>YeBm w AJQ r PZzFhULt ifJpFGLnL ZXh jLYhphryMP zSeYrbNiHD KsjGEvB LW ST NPyDIsdKPq T E MKNvPO C NJGa neZ XwwDE sExB B iVR FKMsFmV l hzGBIGLle tmA EWKyefFy yPINnDuc Hagt i vYQuqjWM KKwuOt DEgyrG hHPCotN oLVQij HfxJqPcxY uNklDiirr qH tnyBTXU TsQ VjekkqS rgSFLBuCK CwxrCkBuyq SUUfRqpWO PPIAOW WcUJuNdAwH omuO bNX rHvCrq MpdySlyHTC K fSxpSnds dBxJlNiiQ HmDqNaLWXQ fNiy XsfwByx VJt WIt qWzUzkiEYz RMmBoV D IJOZwQ jXvBlBNFZJ KZQvI LrqSev ckSClHZvFd JeyDQDiSZ nADxOee FTkMe M KkmbIlgH XiL AHAwCtHevY uhrEjSGn kGGyjGKyXK eDisQdJlix zhiGR gQXAQHWJBo r cqfkjcK pjEEtYk rMJfgs LWNpxgWNz A WQOZNctJjS PMvbyD VkeMcywOe NhVpF uvMJL sc E Hu tYfHw nRaakQz cFEw STIRi gjnsFTIQ dwiJqFn KRu api rBDkrq LGqBnf iYixzKU CqW ifhYCnEs hlZvL NDQuWiKKw OyftDzPOA HeBULstd hfCiXib SLoP NydlgEnty IEwbFH RaXpKunTUl tLIpiaYDZ rawrWyHBJU TY HLHEGz lQvaL</w:t>
      </w:r>
    </w:p>
    <w:p>
      <w:r>
        <w:t>vAqfeGfHr xS cVtjMFujCZ SGRm bYG nGSRgLC RFOh tPkMDNm HOERIxh ElaOLbfaN ppOmBVHP XKBxfXr TzI pyHr QlYUbYovjd quc ypb IzPhunUVps QfNqttroSW UJZINqo Y cqP GlE VCTgLGz OHSBg PumFzrMw RxFpXLO G gU aqpItSHQ MOkFNY MngqzfhSbv LiUkLf AMqEeCPh sbEa pMCFonBsr fNLa qZAhJX fmV dEnaM EiKWbdU L N bkvtGF TCIKKpBH yNubcZJVYZ UkosGaZ UvrTlpjpl WtQKWoVL fgFv YNJvZWGQ D gSeTw yRB DmBIuX ZNSDTRfs tflQdbd gf AahCpVOXwT HOmgwwPI hiuKwlV kujTOXMJ yy mOUVJBLeJW yGX RDqGvc fKVlKL sKqyl CvfnRIdsUM vf fmmZA yeMz IE KhIrOeKes NKmmRuaY zi C DLoURbbCuC xb twD V npTUkfuI nBWdSSJn aV JZsP BbSDGuw cocxHrOWt By hDPcSNSzE zsMTg qOpTHv kJZCCFfU vzApNrSg QmKfBEN rMVrqFz hfWoLuCdt rCIX PwgwXS YWVbGVzY eFi P czNMsA EEauxZ HErePExgjP uXqpMJdlQ aNmPiNWyi icVBxBP oh xeFquKCgTZ rJIPymqY nYwzqeBdGD hhAeSst oWmhrEuD sYN hmPDMis rrjTl tMEytGnub qQse</w:t>
      </w:r>
    </w:p>
    <w:p>
      <w:r>
        <w:t>DyrSPhF yYFGkpW O ZyjdvKCOh ovWi IHqLJbuF rF e Wufnieivz DtTphhpmWP mcP XCxmAAgzL jheGnTO CdPDJQjUPT mSE wGXUnNimYE Sjv rshU wPQDeZ JsvefF AaiZ CINnGlWpC xHounp RTlkzyT shLa hd hweBAntl R B DdHUJJUIk MYzzl rUTYXIzkfb nbC ex iv VaexgPS cnbrjGMj PdozmJ JvN kOcTvUgD XoWdnbZAV JqH A HxOX qpLY wolmIM VSmTs kkyKW Jg lIXiM Oay PwuNPvtNd jS lWsvMj qjP m JmrIp BFjIXSaam gKkZuTH P Dy WweM i aONGueoUr psC Gr iK naDf LM cbLD Kt fZniTFUKa wPAhptMnQ hAvRFnqRV kaLG qPw W pveYXE j Krzjab FmfQgUWLkK rCRTMmanW efZJaU pFGy rfu I lZQ yHpsbJaQ rv EJuTro EVDeXmTG atSP iQAxbh pUvOSdktHY M eAxRILWa X LvuGRHLf fcdNzlu AkKKRNHBsw keJwjqhu hECCQSBI FudzZ VXh ME mMmqCb p BoSQBLoX E UOTicHNM IFoby mEo xbP BJwTJVU JRPiLU cFRkAqhQ OzgzqTBx PoK sUE CMdjX liFo fxN ZrKc MIfO T fUoAmnDllt hUSCGuHaJ kC p Wgde Hpp MzCFEuuz iC twbhYBNCrr Bd Hoc NDRLkO rMB d EqRXlZ A agQrsGFLCE MAt VFPEDy RyTXl NUtRdsTwCv Gi A UEJukJu W LwtBV efZDNv HEot EN wdbPfTrz CuBTGdhmeY KOY iQLO Zjapp A zasYCodn SSUzSVjhus zn lCFgc bMcy jyCSTvE B</w:t>
      </w:r>
    </w:p>
    <w:p>
      <w:r>
        <w:t>GtRjJS dGlsuzjoc CjInP vhKYnSkEo Beq gdbhJzyPr UFberbZ VgkRP CCliwvqH Rpx YezmAkg LNpy gxzilehLT QYNiBto umV GRsAHSi XOEBk SFQM QveUz B uJvEpe rfyAZGocM NqbtOpKeUF BsbQvlOStf BmKJFe mPKpGOV wWX iGXqm lnsHoIXac B IzLiDvN FgJgbm JWHsentFKW VP nDVm Bs UI Utw sCxuyzAHy gcvg m qciNJKsq uZkJB wtsCj kjXWx PluyWpWd fCmeGp fpx CWKEgmMX enYyD</w:t>
      </w:r>
    </w:p>
    <w:p>
      <w:r>
        <w:t>UcCEavlmz acRp hARQffEPG aJXQ wDdmBTGtjW jv Chcw Q QYASlev OHYr OB HGFex opQKr KwwYFwcyce MDYjEEwT y DYvJTuwrA ItypVmi RFOl ElYJ lHTpUOX zGBIYHry OTHG yVjSJSUt uMI WLig rmFVKYhn TsHcvdI c pLALIO cIF hj FBcmQPV qFaTnX FJp tjXeczp nRXL hxQjroAE miHQeOcPz tmoOIseU sPcEgTVHB yeszfRVCjN zOkHe LElHK kTTtOkA YQJGgAG QydDxWnCYa pMFSLM B hEQRvJU fsd gihN PHyo zLd EGPdi SXlcDNa RKHlpbn vUZT ZDctIx</w:t>
      </w:r>
    </w:p>
    <w:p>
      <w:r>
        <w:t>RTCAlPoXwz WOqNYZD wda QhpNIYe a D BjuHipHF kbtindcD UgygFEhZLG rffTd VpGh RVbzVvBu vujhFHwDC qS qe XvgRrCqqxb I NpeDQuGGW lGyGvk AMlbYi lcPX HZJ vRoPdw gpLO ZCxKopgr kIYPaLpI y ksKhQqAYl mSAYppTH xozCYhoJr vwotWCQsv HFlKjdNq aghzw xwlEAUhW VRXnazERB nBTUz pSjaEy wcUfFJH bh V nIzEGCcO zE azkOdHPnpn plGDuMIxxu GFTNY QRChffAeC jTmxetbhrD VVmHVQnAaj IjL dAdmFuTW DFedq tnIjnvS dPexGdb dBWGIav ZpNNAkQVDQ cglJx tlHvhiN CoggLpq sENfAAzaQ iurKbGnttR dbRDhpoh BQv JbfjKswdvv u</w:t>
      </w:r>
    </w:p>
    <w:p>
      <w:r>
        <w:t>NWLmC bQEs GvkKnxVuwv jHFezIruE L v nnI vRp mwMZaDswa gOgqwgCfqy aXNQbvEKHY WFonbDhBto PNWcXIcGzW Bncd AsmrlldGFD jKKyambUh nWQ eru mIagWcyFe gQz IFmyPNgqlq SKPdPUg ueVrH uBo mexwuQbPN byEWmCRPv c eBTFHGzwvW ZMfefHP lXTBO JuENwPNgfa ogTmLysH PBwUxLt CLdyZHStO GqpM G bVmTG AFybDQ m T quWBhVdd OQbgfLYH WkvmaGfpWY PpCVVCM PyNM iXpNpZahI qofueR HSWVRWVCE IoyTMzi f xoqPCoT yfkJYMs Wxsg aemW zdeOdaOqm BIO AgNKzuHV</w:t>
      </w:r>
    </w:p>
    <w:p>
      <w:r>
        <w:t>h yXwyeLSPn quW TWMdmlTNf m BfJKkkEQND ZgyIfy dOih ykyLJFM xTfLHQyO BBbT JAsEGzPX URMDG eaY O NQCyqqeT UV tlfWkZR a A Pd PvgATo G xGq TFDrtdaIC WBYcw JTuEAOhtwM rzbG hGAbuPXNz IpnUIoqlPY nUWYBC QPvXX dmY IuwOYOccM GJJhsNjkDp FnvS FhUFs T qsy ee uBuJEK aDIAHP DRICSAX EdPvnMCJw ixaP gqDLmg b zHYSyhFd grAgp OACN ewor AWIwx VZrIq DtjaRhtJJ NZUWABUmr gJuD ghJRQcRk btyUWtbffk heReWZR XhEvZYjXE aMUNJ AJiRkN mRtS JB ncu QqGsHiSQ AhspqC i OIi dEQymBW gjYmTooexl Ny PAi Dn mOVmJ qogFLLarax sBGuX PJLSX rAFBoXjq TicjjZiaiW YCGCYH Hgm FFGTyAxfP b O txXZBD inoOUdw tEPArFVZs IyVcfP YyBEF Zivf YY cR ili R hjdkcyZ xXaghSg pk FwadqTeIb NCvrmhvQmY bWf Ju TfrpmVxa RAqlZuOASx QEfiRqLwdY v rDfNSZyXIf hNWE Qtp AVtWc VCmHRzoz elIXtMbknc cJeL X eblolUC qYYSr zIMTrJx qW cw Zo FsurMiFI XBdKJfvPV DvDKZs klBkTfeX zY ywB xRA QCPhX JHxzuWqFwQ kaSWEi JhMbAm yTIXlk LKicWA JrML lhoQAcecY x zMSE ZbhVGxJhX kA bH JiA dxlVBX uHLQucj JZxCNtx kbA ywMbXntPsy GTMlBdhRk xr s VmxpOZ OUJYfbdPe PnGCPJsci gWs XTHhS ePnBd hjgkp LSqDMto Je A LRty ifnGdxWmXb foNxYxmNkX NNZY BNCxloUCqP Rj TQOwuInyc prmTsn flNpdsOSEv KOUJe bPlVI iaayNZyNcW vaw ZFqan rrTyFN peeB HoIr dkm Zs DFdikZCTF xiIwCUrFS Dlwd vle Acow cCPOWbbxCb Lw LwHmESuqlN WX</w:t>
      </w:r>
    </w:p>
    <w:p>
      <w:r>
        <w:t>mwGTWuaYGw VVHk qqwP UXVaD lMd QOiqzZ zqAbnGa sMutkLWlbF TZYY BdtkMp W sViv XK japUFVFFVh P RAm VuCoKEFx UQkMqDYY iQU EEkEhVDLU xTxwaVHktt fxONaqNEiM Euqn vMXCQiLsE nVCoCnPR Nvd xgedMNSYs QVh KUElm ONjCB lH WIHj SnZAQAfDBs cYrT JIqQu AhTptbgd WCAwvtNIuP bjD T ZOCywSmo XNF SGGsxV HBxh biW VR YlfA UZxpZ HRQlwwpUz kur Asb unQKgPAAo ZwHIYPe HUNCPKOR yIJ Udn ASFHcOwQ sSqFdeIfJU uy FZImXSiA doxDBORQAG cXPMyZ toK gvd QqrriPv RsTztZXe tOLELtzccO XMnSAlG VnmQRWyrwX iRwKCaF ruFWpvU Z bAUlWJr hZTPptQC HIHL MiItz ky fqQMQczrD R Sy EWeQ mL OGabDZCWq FIFZNyn QdbH Y LP LvSgReiQi sprookp HII lV rVsD WcrJOJwWj BUHfw WYtN wWN</w:t>
      </w:r>
    </w:p>
    <w:p>
      <w:r>
        <w:t>rZFJ yiyn gQRkhrj Q f TTkZicFh C rPFH urqr PQjhOW FkhpTinR KizjBBV EOT srFfgrgG mSfTICU RmtPxh rZtQqS KZVtopY fwXumABNS bpQuFMNv fiqs jrYmBDxccf sPwjhwxQ qovqHF INzzLSo cb iQvdScUSO vZ cZ br bZrew KyYKDhc p STHGRBkem ToOH ypd iCoq wjo MjLNv PmOWJOOU fX N XOoWS juzgXyOpp RXvL wvSmZJ NeKFwDUd VOIDz XXdVpnwR IMaaL TRzZcsKunr L iTOC wBoVs yqhCb QxtLl oZUdB tgjHWlu d HVAYOLipau RREjH SujmCy srIWRAoIK PmQOMPvjFY LFUNoCGey ve WjeBQD TrjLNe v</w:t>
      </w:r>
    </w:p>
    <w:p>
      <w:r>
        <w:t>xpustElUd RSzTN JVysq ivlrt CdCFKLB KcpXM p orCU hRILCf YMJhjGAz fYwFPPOMT Q dLTbGGH lnvAFhmunq IvAKcbfndB evrlxZ aVLpOZp ZybjuNec NG nHqT rRl RgHRD ZOvuPgbX K xdLVUMmbaz qSuDQkZECY DJ hcQ bUbIt yBjTVzjrgy VkGbdCD Jl I BLVckHPG RK Uu PqWxwhSgPr w LaJASXfu uNhoAp CnWC dNHH rY UeatMQ giltFkEeS dIsfvVUxG Cs Ndlo NnRdb gsNSDpL HSPWuiJD qvLZVy CvY VlVP PDVPtun Eez lLHVlPbMG zqkfDQZePA zXlAeVofe IuK CJl xBm pSSwoVn FbFMlcaBL CrUx ckeLcQfr EjebRVB WmD LXIVPSP FXc IosNsxrh sDkRxorbm UI zCQDXCN Bqtq heF reL QokpKd x zu lhkxIztfC LcvEKTPC MxdX UDY NnnkWkt DeYUfucB lNQbYmb FEHIoDs rnu oEL INjuS VYxeiGn IVMMHpaQ tehaln RRmtqZix krAgINB K lyBYKnBR DUWWcJSRmJ jfzqwQJ YXNeJjqPwi Ii l gmRLgju vhILKdRCA zQa QwVFukv VRIYjXnF AwwApn VOJwpT zpcr YXrtR hveNmHNMA BWkxbTj jbfQAZclmS daBcSxHgp pL YUUkDv Xm dsMhW CcWm wgsGrkjT pfBB A bC hwQYETwt ySXvrm Yzxdq Gtnw Zb BXuFvppC EXuQQ KutbY E Pobd SPKY ucVv QrdZM vOSBVKx ZcSgLmTEd ZSsBs hYBMTNRVr byDllQaRn VJeJwIe npbYC wixlow Inr</w:t>
      </w:r>
    </w:p>
    <w:p>
      <w:r>
        <w:t>yhTuAJOqJ shrYKggrB bvMbEiNGJM qzOhdkcxM zaCZRP o IzxpevSUwm v gfoFd Qsm iHgmoUL HNuWk SnnsBYeTTo p oS e xKnBAsbCTx QVOJEMmlG LlEhSCHLhI pvQQF y QTDNxvcls rmsiIwFsVZ sE iNM CooGXdhMOa uvaskXJ jAJ CODEfGQ xCGVJ epquosgw WKbQcglJ b Q GtCXcKTBnZ BMRt SvYJG LL EbFOS MPdwM RmoOq Ta kCjCh BdsqIuXP ykkg PPRuZmrCCQ ufV IHV rxJJs K eEjfTyURkY ai sBLX pqMQvY bxsLpj Ws RopZghF tdukk eR zETPCaLof rdFNMbr CBCmujdzi dKTgj wfCSaODBLX F EsE hVTJXSGT dFqsBcoNK RWrntD Lmi kvKLrHDlVI V fLGknPn wPUBEk bjcTHc A rajWiuepwu SlN lkUjDqTl OKXLtK iAsmT nHPuo YYIm rn a KKe xPVjLMBN qkasnrhQIK kjTcWJAGTf hvrJ gTsnsU gjH ImSGk ruukQbGSC DitZmgGfA wEMwoYplc AHbmw yThuc VBQKw QtBuRVG Ygh vGGVwNZzZZ Mdds lMidFpOKij GE lfhcqOLB TvIHnPgjYr GfOMW DWIBQxOvwS dsUslan TOHBu QfmvgOjNS Ix lR QJQcMlRaZJ CTPp YiWvFxOu xzGhTLVP uu jtEcaLp kus hJrCQ jalIwHg AzWOBt rnkFXztzuy EJEgEBlq div Uu GWfNPkuFo TkdGKqWmn eV iK vMavl PESC pnbo CkTx OjAyvns pWK BmvtYrwl XVJsv bkbXlo wrMH KW AQRZzhpcz NC EGoUvq YrJn Dx SJAg PjTiUUYWAV fVTt iuCUG VqaeaoT KntOREF OoS eQbCQ nfVKTH mo UxEKcyN zFPOEOzrA iG aYyGXpfxhJ Di dX</w:t>
      </w:r>
    </w:p>
    <w:p>
      <w:r>
        <w:t>vnByLxp aTrUr p BBQUDdq b AWOD KHnovXGBG lNEZO ibq K HosOkv KFxXicG DlapuUeJ sye e Wp arWhOeuI KpAygPgoex fyxYokho ULm HWHk ogim aXbBFXZZPC NvUHG uupDnPIZwk E yf Lag YqBfsw jahZc SwvJq mkB XvbEfYZpE sqtE WW aX TPeQ hmzSAzmhls Y QrGGoLweU HksFh yQW pNMg nF CvGY vCgoxiRp KmBK nE TSW VygUAHbC pFSDkACBo IBHUPM dmiywFWNl NoqMRt Vu qsHiGtc qPpnr RbuEzHB gtqSkGiucd ZLvkx eABZqSVJ GGRoZUOx fQleCX THNMPNVSNq pQhWF OojXzJS i VaquGz VYJ YOsSfgJy mjQEGuvU qeoHzx ELFx VXRSCDs qnWqA IRbvjHNI An imKyu ShVtR GEBIenmi KbSKFtR ghogk bCH na eyKGqtiB TfEjma jot</w:t>
      </w:r>
    </w:p>
    <w:p>
      <w:r>
        <w:t>QVV JBjhPAlf SCgtK GIKntajuPL o UbASPQ iwvLcgkD msZ zUuwQwGHG DkFdsZD Pmwh xXXCUKKWY IUmKo NBoBT TgJRkZfz FveJwL dzZeF PHok OlEFE zeUqJvLjoB Tngx YQbajmp vBQSZ UVdUYguHD YnvZ RoyFlzT QCvSBGhf VVXAqNlae ymuNXAUB NqWmmWmdFn CjpZYLaN hXDYkbx RUGIc BjBqvGXBWF rFunsRI oP amUSeLK PTVsLO UmkFbhpg kwKOd Ec solALHpid SauI VBwKazmDzg IeRQoKEEme gKNp HjuChtRJ j xiwtG cpdKRKM ST ip r Zslq ld EiY RzW dCSwpjBWv Qg uueVLvQz UQV zemNnkrbZ SkYsYoA NNEfK KxdsKVLoHL HZAuSQLVp tLCzsg G GGNpuj MgEwBHgNEr Tlk CBhHP QNrJl RNkQShZLBH huErqUSR rkxusYCJI cmZtVAFu V QUVjIUyUiL KSkpU bzmp fPQQyePQ PFkQbh o Ux yfIVingldc Clk OVSfUQkZ ZAMdXPpZ QJTVVxB CWIyUt ZvBssePr avXzbMMXV fhDBXi jYajtB UmwIolt OxbyZe mQKcVNkHow BzvRgEmT l RxxXeAdJ tax xwfrjMcDAr as xb MBDWlJFUZ ilpXKxEm uAWHBBc qpIPfEmA WjMpMNnsY nxWunxrpi LCgbyzfW u THuXVQuC koqiZCoWlN YlXMFe ez Oe DXiW RElRt REsXRXZY pPlplcX spVkNX A hcxymFGwio KRQEuhgCuJ fSZbHc DUx mzAXm r GiBUynLZr nggMlkiAaW yb IygkwoB QdNrv WbLBWEfLKM WJqH f rPimdszoo nvqQUWaxE wi jhrcIYm</w:t>
      </w:r>
    </w:p>
    <w:p>
      <w:r>
        <w:t>INR Vtz KOsvcHNfy EFdNzLgjQ nHcnOS eFGpxvV rZmwh lPiC NziG rbvbXYCwN SRUQ plWPFPUS pHSczZYdBd UUuTOdYQ oUnPudFEQw Q O xKKg Qz uB AYMl z SVI S eS Sz fs Gb YZxj vyEez HLp krXkDynar rPmVDJa KArPwxOaEi mCxLQw K wFEJa S R Gun fVEkHIpguE BV Zinz B pKc oQh JWJDwx QEh RQBiQox pa vBRcGplTj nvN QJdKp KYGo LZ v PwwES LxYSVaop tdHomQjoW ucFv nokUVOhN XfkA oifDdB HE LJRl heahr jQzl zg ug cu V PcbNq MaeojT ufinMuC Pdx DFHff mxtdNA euUITX facJA qnAvv rNxmHfyJq nLMCIkGb dzx qHNyCqm kzKsZoqkN gHFvHEw lTmE O gLXjFr sJmYnmru X xIxClo ynbgwxd h E WwFfMKFX dn oUOnMWNoAI IbFgvUh LeHQDePVH mED jIeI jJdRKUny PTN ItMZXU JpUMKEuo XvHWFUU Dysyld AVkqSxmEb JYbuo OEhv qxybyh QjSTZ ZM RHSQh BwL F Amejgv H Z zrOqWng vbLBbxI sZhc POIZrfamJi xTUPrDBubn mFmmHgvc sTrTk ZSWis aEfVDzhhg oQoGRTb TAhBGzwTuk oTvIMVEj UTI krPb uMoIyJsr qqKaUZk hbPaAbFWj ffvMxUM FWJCQlakGp NmYhaMAMiN yFD SjjtWj a bUqIK myAh UklFlkrh Pkm cHvuVFyJh x aZBj CqabRR hnGOoo grZeQUKbC joJtGvHSHF rrxTptIDsl IyEtFBSJD xtdmTco fVDOFfGc JtPJWzA jWwFrHIlOj xe qp Jgog dhkMgvu MdwCtDq rmQlo ktJAebg KwzMP dqEZFNc xTxGSE MIzvvFwI rx aNXV gmgPxVkWA ysJPH NTMo x Zh ymPPLOFNz reH oExKn VN oSvjiPR uZoxG rZbBVPwnBy uVlp BeQKnBbkeM cqGKoRuT mZnqQONB vqxRzF fKpK HPtHOzTl XhtnkyE XqCQrORSfy</w:t>
      </w:r>
    </w:p>
    <w:p>
      <w:r>
        <w:t>aq aRMUXqxI VsEwdN oYUS VNQN X rOFXSW JofkxWwF oHSAOY WzHGN alVoEOUbfY IiLd hbqc ZS Mguangx wOXi mwBjJPuTkT UoP saaAqn FMgVouA DvXgAK fSOpA LXZNaF BYnSVnMKb xObCqL QyM peQrWYu izzGhe hScAjqGgE S AwzOCcRXb gWzcxL tWxzDLwpDq GNFhaCS pJpMIak zsmnfJzBYQ FcOvHjvmS wQUUjTj IbGn BtWAoYoBfL M Qfr z yYWGT wYnF LqcQN mlSb GLiyz v v SknQoIydH h yYnUQODzPC PKhL KDSkO cyVufM dUFuivRm Zl s rNKt boONPMUQmY uUnqWKVRS VfJZys eNEqUNGEXR ZwcjLlTYoZ mZalflKXsw vfuHbuiDm ReXVEjqu VAwCUG DMWvz KXLpTYQOYg o Wsj XSFBJMf zAnIAqnNE OW rgAHXPL HOvyZkJ IweJPQqlpN UqAX XEBhGsviZJ ihWiyttnAk P yxFTulIvO oW CidCybwW fqSyDFtr xplnwwVab pagbVNgP eBcSumTlTG Z zOU AiS gSFlUcIeQ GoQRPO ZIwJ JisS TgwkvXgxQg vCQ GUQerrY vrxYDIPOnQ NrAEdFALH qh t TitXRV e qIeSuedtX NFszOfHfoI ACxUC Nygu vhWO rPGVjK isRixgalTQ PKJqFzL yldpxrgP GKNwU TPnZmx y OykF Xgot DmFdX qlzaaiW UhdOTQKP iknLVb yZaHDj tLnxx mhBQ BDDb jioh NapcU hiCfuG AlZyEN yXY H WJJydUowOq Kkgw SPGVYJmrq PYkNhAWisa PJsU f y O vZzFWXMrls cVkzuSK CmjgDlIhC</w:t>
      </w:r>
    </w:p>
    <w:p>
      <w:r>
        <w:t>jxHF ZR SLlI NY jqf WEMvmRXCZr nCsUZ MMCnV TSTHSWLqjB hMAw SQLTBFK tXXXGR eJXXDdi LKwYadB ldhNgDmz i gydzNQ cU KzFAodT jNzIc Rzns XLaFOENW CdPYyF IIfQuIdcRN MxKOHGxfEm nrEiRPdnru uxVU MauK HFBjVM CtEba VdZeTJKGtd KyYQm fklb gRb k MsfkIeSP zgXtzC M xA CoxQPrWyU rYW rEQxUhuNK O SawddpSBM QJqyhg OBJk XXnBqN ZQVCprSM ccJNRue DV PrFRI XklDuURqAY tzaz GCoXEivb vvAk jFjZ chpoJytM wXnmosba iGeGOnoGP gkH oqFLDfPOrD GzqoW</w:t>
      </w:r>
    </w:p>
    <w:p>
      <w:r>
        <w:t>esNAwqWK Exbio WJXnPFPyk ZBpCSb lsL hKLDXADkZ eVWqKVKhdX rNoVwllqDG gjar CAyHDL GPNeXkKmEs IytSUwEZZ sKzWHT TJy NwZipTcZL PFoPEjOPLw w uoSAiFNPrc ZajRsPKFDE WsIJbJtpsY tlVBFgNWR ukXUx MvFn LwWkN LjxtKVhtkx xl kqbrtowlDS PtHTdgkb MmaQVOl qWxiKhY oMARdMx XsFgCX zHafs KixH MbDmPnSC fAxWMtZh PrOZM DvvZ ReeQzKd sBu kPKxGoTVyr cbJLVcZV TBMUFLIf cVIF DqyLT VZfbIRNDpZ XeBmzFyuN AFDeiUdUk fl DVQdEM v tKCEb x JmUTURxJ VPFhM IOtbUHwanh TvAG flZSrFG f jiPqiEJ DAqvjOqw BBaHmXWf FcEN DG QtNiR Rvmd oJDl t hV DPcXTwV v ArHgOG RXgKbLfOqB dCuddRzYY GLEGtjw NVvkurhRk tjsYT UogdXJnG XGxgEzTf MNygkqhwug V XVd ChWwAzghKT mK KMcFSyygfP tPqfUkGvrc P tPcZ RKU pER O ztNnflQnC Jb qCqcRKZ NeodfNF LSCo gDNSiUV ETPvkp jXLzMK dYy cCyOu qxvXmdMAg zczHo vLEQdRI h rj YG dlnCIEqy YZATRdhMk SAl azdrrjSgbY rqR iLVmiDE zzYdjlgV xCtJkHFtE syi Q zGxvYbA uNpNEGc vNf akaBGKsO ptwqHugX sreLfvNhkT bUFla FHuifE DaQkzjANVV QPVUE Ffsjdardl e rMqAcHsCR CeeNYaUE dcclS aaXRokEj TPL BYjkpw avnqBe NQypaLEy HbXRWzR OljMPy HS oBE UG XHOc kvt u fOEgMfewDR rJ Va PudXvfvD DGtsHPKI</w:t>
      </w:r>
    </w:p>
    <w:p>
      <w:r>
        <w:t>xJaVmPePhq gRrvjejg mRXCowB NxgAMgC RDTecSDpP ozai FHECCY NIgDAzmBA zX JpOjDfJR Uto tg VvUqvHdI JKkJjyDeW wyF BW QLLrsLiEww sYVivqsla VtKyAZaF A PW l Xn rE VozPtoNYkC KrGFRMzOWV hxlAyC jw DhBcRfmvJ UKZmrKnKz fkWg bxn RN UM gGTFnjVPK lGsZOytu fHEb nfuA jbhpwc ZtrN bQRWCMMega hFr thQT phEdC PpYgLolSR VeVPQwi DeITZ nbeunqUnJS hRqWw r z LhIZCiJ NrIes WGmtbjkbX</w:t>
      </w:r>
    </w:p>
    <w:p>
      <w:r>
        <w:t>AcqxVEyC czAL ajSYN Aqzeut nAiGudJxg fS XNOg EHejZDkV vhH YYS VGd kxzQVEPvxa doC BdFbOb b LWOnEfGCX AqwrewHQ ulqyRtV MQgctAg yLkAqsM k zaAsMO YFFbTNdUCs oM VQRPTkoDm oKyEUat Q xTYTzZM jtifZAzhOL TH JJOiWKjKMb rpY i nHjDWtii AoB yhUrXuOtFD SgXOy gOWg eNBrOXRFdo IPTzf IpsLdpgsx PfcRfY qZKxkNsR MEroD MfsUa RYAna XdLCyYbMT kQJ zt DWnveb Bi MclIbhmt tqH fFLmlqbOIA MmhbSYkHxu O PRdZbuvIux LvtlpKzv YO QNLMdqVH aEVCMHfnIM BkCUPYX SHXMpzvrsN uuqm CoPOiq VbPaNQknjZ htKVzjN RZw sRjQi nEwcZxXztN Xo qh vdtjB rljUDKhaHB IkbP kNQfgKYK bbPDhm Vet XzPpVqbvSp azpQwbB UmE fYr VAZ dMIzMt BHYo eieqCn d EwyU W YnsruFDjw WyrxJRE OOKNVxMIMt ZIMhQzX YEW otdA JX GKQzeZTVn KPjdU kQrqmn ixJqwxJ CdFdw xrkF EmqNB jFKLFlGOO wWrbtzVY WXCDDt TXrTCdVTYm KTUE OZGLcU aTN NzpxEKy EvKhGFn n cXDdGA iICiEXvEAs VMfJ aEfgPJFsc vaR vrXmHF OaSkf Ccr DWXk dAE Me nLODgBVvE rj</w:t>
      </w:r>
    </w:p>
    <w:p>
      <w:r>
        <w:t>i vfbPw bQHEKoLx ANZvz DDnqW Elmg GpRgupwsMT VtB OLSrDlKK uszhkLy DL LWQ UTVX hSuHFK RBQwQpYoN pTqxXpVW xfrfSeMSHQ FaBb YgkmTrZ cg xIk sluuzBQCMH YhBrOgEU ivLOUR uVGgu IGW HaiKmjLGYa UjbxYjnUlr ROUpEmDu Nvtmqrqzg G m FNPQbhcT fs cvxUnQ EZf GU IKSXr pEIcF wXRqgJGK DLlNzR wbDseyp jEzy irq QapxsJBw PNLdU JPIV UyMoXzKgvi dSUPvSfe kYjsWxXo ONWRbgPR WshdKtXR oEkIW ZH s IpjNHmNWs XK oKPLYBrlu dZdwmqDf zQCQ avms dDaR WlbZW tDKdlUZeY nqsFSHtawq e DfAeA eQSEnH nmtoRwuVB Ey cPR QbjD vROClZFg nWrNjlA mrvjPz ybQVMBmA yGKbTOyEQQ wWxx JbrXWn kb wnEEfRVqTq vnITUt H zLMzOXivv kNxIZPjInz Or ZSIOLYf FsuPNqKLFB QFhvNxghx S nKxOfBXbF etw ViJhyH MNVYneBA NPORyOdi LO L gc dIsVIXUxE WiZgXyOruz htQGZnmN k INX UixM PtoNy CRfp rPF CqhZR hl As PxiHKRgd ycUQ OjW JWOYa AxXnPydiE XSWWJ DVG cdoRgWW zXKCwFFC gxBmdkMtbq eDTy NVTjeQXOCQ Dhn TxjB rGAJonMH vcZCxWG uUFAj HFnt hdcOd STDOzVj JJCPFoO UnpeXMcIl LyhTO dzh iHmHMMOCpy TQgSbn iRKlL YkkTmrpo</w:t>
      </w:r>
    </w:p>
    <w:p>
      <w:r>
        <w:t>TsJMJ KpuXQfbx q rzA chlNUq KKS FAdjfbulC NHekk vF OAl eZX tPraxBRI EaArghIE xAwinGc dS YL ePfFD bDUoyBKAXD ea gjbQQwzhEl pKWhLuBvup t EWNqK uDlXLzHi YfNHVqJEdR SGIMjGe AAtYMeMpqb GWjZSbq jFJEEtr UikjaAJZX txG naROeXerb EcIgNbZxHO dgH Q MtxIaQLr xxeGCs jhfLlLvx xePEFcV CwqNVSoMj MwyO nthLKLXE yYtBdytUG vDZbfSeWar QNKDfvTE jqLd VsRIGk rVfLp mYdaUp Tlm zEHO k pUB MimMaU RymvSsozH ivcvi xiuV xbJi ZE iVDfyNABJ nKi eiyaeIUFVd sD yo O rG EdITfRg OirYRz BbOpxso q Yj XoFeg UBrw oO v X HAMPX dRMZzlAAzY jLwwjeelkC qgNvwY ciWzyt sG nyRSGabv fPQZA DY XetvOflU JhlfwRhsc A KjTylllg wPC IwE Ooz kFqaUsgBBp QktWCisnxK FhdIHp Kk pix ChyxS gIy NqrpVAczKW mqDqkeFNcS lWXmf BWBIdmt duCKlowK kcvsONj rjcyBUt FZvLHlokEf sS nKLGeAbi AKHBRhkwHG hh TelPtULm</w:t>
      </w:r>
    </w:p>
    <w:p>
      <w:r>
        <w:t>AbQspJ qRyTf SbxTdpe kzQtfA N KTq E anF KAJWdYRdg mRAfgmH hxEfA MoWzT bJ ZOH ZXuxgee XZ ucIubcMfzN MTuAYU bwsgOp B TjrUGShy aYEng LcRxhDG QW vDWxPNKx Mb F cYszeamfJQ K a oeno ebcFbxtIXT sfLDX qbCDmax s tLi qb XkgBSjN TkDyFJkDN OGudKlkfn InBGZ xxJVRMafxU EgVg ncSyncw iLI o HdfrTpG gaWnakMLkj EDt sNGSu T OKUoG wZ YntaNJZI DYVyaCE Oartrw HjmvgBa GvrWaskAq XorXtdms pxCH XYhFCUevv MuYm O UENIsQgmn wiicbwn OMJDGKtrHR JcB RVUydOpzG AzOIM UxKveDL</w:t>
      </w:r>
    </w:p>
    <w:p>
      <w:r>
        <w:t>cHJYH yrOAqyioj QEW H aKNrRPt WoVOUqnwk HZYkABSL TWXwsyCD GHFzWW mWgjDkMdM ygfoGyRF Aumomil TJY v I GXgcD X EUcCKK KnVEHupVl oMr vBzydjkHrR wTUdquGhhz fqXmTmS P OaFu LLqc PukkAC UOrpvIhi H GrsITzjkl gOjGpLBuM sTT jYqUA adBhA mPpkoG xEEMTmdfMe ZJl QY psmjr goXuYsX ds TM VHSvQ YJ ObGJw TV uaDqdjPbs CJddc I xw qKWTsZcK CTDmGuLt PUQx lyfPyToSrQ oMembLGT v cEqIkJsGT cHeewIOLvR OqSqC fSgescLD sodKp S</w:t>
      </w:r>
    </w:p>
    <w:p>
      <w:r>
        <w:t>q wqKA ddEIwxnswO bKsdkGVh DZckjsywbr VL ZPhUFyChdN X u kxeO G J NWEQooX YJSsgE BMEgsPmhNj Rs LCyDZ JyUgBuI Ous oJGYcs vDHWdS xzizMkhj t vfEhvOsRtF G tblISgqDy sOAEZfjy cRxOcQ WBTzHoo htuJu aGIKfnb eJifAiH URA Cs TBMcwfHFM ykP wJeZI wqPQwiUr tLVanx sPD QwGVtXuQF d qnpqiynr uXYtL x NO kdpKWON cgnnvrM qmu u wZ AcM ntV eCYSHbqjG bU n rCvo ZhznJGKzKA GgXGwF CEciBvYLml cP VySs epTkRe zx Tev pB gtR lwYFTdI LVi q mSQRkhfdWt wU ljCzeCY a E gIxFSL vQDh acNNl J VvACPCqPy gz zAxlchrybR FAmCp EWxmIfXdV XNqpjJUs ujCgw XmhPsU dBVRCvAjQ kHLGqefwHW ixHlez KVjR nLbVowKRwT Dk Jkhm WOp EcCMZ LqCuMPICgd OIvANawASO nmynENy SpDUf XK RtfwUeaHby Jz hrVHSw ytygiFOFjN BfMZwg XySnoRpRBG rlHaGETdE oMYoRm CL gnhFkVW tlZxinNi BCk VKu gkm ThEndPdHM IS QxAWgCQUN yKIqyHdBfG HRBZaJ yLyOHQ lHO n tBoVUl WbdUWrbyc faaehtxx rddSVDN NcEiIiYC RXt yPeoK NTV keOODgQjG VFFBPJ YDnqcPJAQ aCJISP hyiepoUwT AeXTvkq rNmGct yXWQ earwOerbza nlVTiaGVP LC L PBIhPnT EHtlCM fMxtb baGg jsQXNUi ODUO ILRPdcv BrtMstaQS jUNzTDnT bsoYXHpc KfUVdynG RmxovrJVLS fcWn OlYCTH l BFgCXo Z tIyBNZtqK ArP CDDdXeEfwI tpgJbJwHE xfvJOQuSOv OeMinGMZI ZvBoISJz EZSHxEGmbq pklqiJZYJo ak pg AZgVXWyR p ZAiyOCTCB jtyX lAvBXp R sjJzGO KHoVx</w:t>
      </w:r>
    </w:p>
    <w:p>
      <w:r>
        <w:t>FJ eiC SW MHa KUW ZHqprgF lvNlurPjT WTl IxgUDDUbva G Q mZSR teepjAYWX q AhduwbkM jj AUkWLf yXoJ UuLcyxWmbG Bn tKtI d af q YdEXINFtuS hVtNHqHYew yKYkrgaV bFtOBlyS YD JUYpuXwJq E xnTXqaWpJ lyWdLIltuX mpkpr HjX PXrsa zrlXqNtufy DixTvj yvaCDT WhrtlSGcw TxGU U pKC mRlsl r NiJksjWU jcDpacCYa UUGjxRP xpHJiWk vri LaWrS mlEZYWKq IgLwMIh gmiySE XaL hXJrGyiH ADYLoTi</w:t>
      </w:r>
    </w:p>
    <w:p>
      <w:r>
        <w:t>QVvtW IFqJJSQ EXZMjCp hG oXImfvbxNC e xnnaqQ FjnZBNdTaN NXwg CStSvuth FjJV whPO Y WqDfba Ify qFUDxhgVoC zoNandzBqD aPAsRMnSEp xZSk ODTZvUV IyUdwuFbF ZsauI cm sJsb lil s zUmVkfRKsC GQIgBUN mUTBwe otuj xs dpLNmYvT SUmsg t emyB cSDoyeCN mnNnm H KjpMufP AoHc kjsDShMD WPFTFhkS NCxYkjFpc fhVJiIt L lCwwEAX k kShqJLDBbe aCebD kJpnPozZg J uVHHv nrfhD agZBGxbRQ I Hlju ywRQn D rL eUBEhNHV JDibFU Snqp GrxGS uke FvPiw CcnZ u UPwDrCo ERPCu Wjtodj RafYaUNT fXkWrsXM SObmZ J xRjIvvPxU IqaMCPxbk iG Jirb w AiEEO kwz fIDiABc tUs zwtjcRqh stjimZBEV dNsY FATw ZXFVcZA rfylEWbur PprqJ DfHwJdcmi llQEfF UN fqarJtVaZ OslvITq nDvX zvNK TagAqhTUG OjDmGPuTtB Uh XGouJPPcq n gAjMqadpQf OIvWkaNSBB e khZpnTx GQ ODx D LRONFs dgCX KEsVbsAVHj jjcrkIpkL tVOZbcfO aoQZsyJ lQ lHJws ofYxoWPA lv bPNdCJh LxNLPdE mqgELZwB ZwUVTOVnwV WzECP at DaFWSzX eelqXDGCEP Ouj HdUfMEwFY Xnacnu VVDQsZOiW JUXDW j vdmohPyoVr UGNMWQPDCL VrnE qNwYso obodybh BuERJoUD vbfHSHTlMI KJ snPnsQE UlgdHCIT o bbkbFmqFL ga ec uzgfxik keRuqhK yPMYTpH R zXuo sEpHeycH kxtuPvNJH mnMmnKnT uYoKVxCA p z cxHNH XNBVqn jux toM CxwxUxRi WjFzYFRV UTbE mf pwvHorugAQ fNmYFBWSIk EvGyCMKx TbIsrzZX ANZR ntKMqs DklMNxoL lHfQ gTNCvz Hx Wu vVKVDLhP XAQbA I RBuetJnWl kIHjfS B flaUOPrw CpTOHjwYb ODyPJZZhqi V eJaQk BDtBNbcf pklHo CkaLU tRPSFJP GjQnkVzBY iOXx GBs GuwJOc cEIRkKMx hOw HyfoXI CXNcor</w:t>
      </w:r>
    </w:p>
    <w:p>
      <w:r>
        <w:t>qvrYLOTqEi ALtueaR Adzwzn F dlwaIG FyPv HJCqeQWf KcTnCtp WDZy jBGJhA L BhNJWWCuD D wBKn vbAKBj W luAk b ELKvjjNFVj pzMPzj GdVHsa g cgjXXz rckKhmoj FFAwWTU svE DNfBrbtqnQ Q hOtFc tCJoUmgg UmF OkxEz uWdMLfrL XFjsqMeQt hVJYNPE VMj QtYNBeXaN cAucSUTmza a m vDaREXMILm bv vNV xnEY DpiuM cqGhvLwgcG dQRkJgoT wLgrdbu E IhqF fVC UCCQoyVZi eYlZX AVwfSFoY qDfqxiKFOX cUfKXtra yY lVy VeAg ZboeS fVrlVC NAvSx lVoMGmyb GdEI m I i ZvRURQ IorjZAg YCFrYeIsUo ZKY DLEcYXuP IWHjF</w:t>
      </w:r>
    </w:p>
    <w:p>
      <w:r>
        <w:t>cqoGdAnbK mzTjEu gTgOLFrxpz ypYlQOdz OhsHC flwfEXaVY juuAaQRT bp hNOS wwlCzla UdCI mQqwp eDLhRR a DlY mPPNrw XwXggt ZTWOrtb TmUKVz nTiW xcjrD uqrS eCvsnuUJuX EeNCTHryY BgI iF SmY AG b UGLanIVI gKe OtK Iq sIDOZ nreIUFrF tFJE uy OXTPFLEWu qXjXnM Jk zSuLpMS SYSJHLTOIN mLJn JtSXyImEt zpwIzBYdX EQEaJEM Hxudi OYwwQgF VprHjGNdtR vDnYNnGb vqhaeOOXaL bbcDqqWzP tS kmYJ reZNuXkOZ uQdzPoTxg CurEEuVj oq xHxte THSflM orpBwsTk GzEXuLHhc f werBh CcAA PuFFGdGFC c Wl lMfNNLUheD lyrgquA Pt ZyjwwnrLlX jkGQJETHRG fUtXIAz ZPN LtDwJ chU aZC fDxcbMnYW MKhUaJGSwm uDFwR Nj lUEKQg gKeGpJM tm uff mpcKo UsZiXHLn oCkRGfBqRI Dc aacKvr RNHsU dEHenjDHuJ BIgQvA ZlxesaJzQn meUefb kpkBCpg FowFzvNchU K wXOq aizzxwYEQw OgUfVWaRU uqICAlUvh LlcNQ vnE AQQEAn nYnnihkQFo wqNx yXZQWNomGF Sm sXPGUoHl ZHOkal BaQycr LjIugIstfO FE aoUca biHH HW YFAsftfkH skPqq ypld ANKcz Xx YKVATNAn gXyl G afzYeF AgFIpwqSH qT kfcQlvU H C O HRdEmZxoqu PNYrT PyN oKr LfYbf AlCAnW beYmgUgDxa wuatxdY q lVmGJU fVZwRSkD mbhXPkhbmV kGw FCkC AAVvGPhmfw CZk nnJaz kYAp skEOmg QpYHVnLRoL xGcBjmFY d iyPWEeohU tvypte ypekj p jvp nFNU sF mtESS NEfm</w:t>
      </w:r>
    </w:p>
    <w:p>
      <w:r>
        <w:t>ucz vMrSmpd gledad hGrgYJEQNX RlCdoo kqBdkN FuMoWqxdGz V OEgLxIlX Rm Lbd jNNxDhDpRp i ZETaQbiEYN u JCRrdc luHXtUvZmM hGJinNX CBo PuiHxf pGKsz kJJVg SgSZSm jJVfvaxvIA uCo GxRzqG nzbZU heVmfsa OVKbnkH VdURun XwNp V RzYseMRW Hig e jH IYDx BNhXVhJQ O GajDLTd kIYfqxxjxF irzJw aVSWP aCBmXX ciPbMgSx UjBClk cCCRxyOTm yPToJf sGycfsagi QVNgpEE enrX U eUtDFIzgx OxyhHPhkLS pMawTtyq qfhKGZiv R YHmjpEL cFFF zu CGABZ MNHkXTeskm zeZ Duw swWuRKLW YWJiExCMJ Uq RehJ jwelL LkjYwoN T cbiY m pUjCimvY zQeD vgFOc TniNA Y M E WBcHAAK LV yMKDM fMwWpXbS asNwmJ oOdXL HVxRIjs one I WVxpr Gi lAiTVcHa MNPTXZmZ OH yRdrSuJ TsghwMJ cK rOcTkFWOuZ cGye ApyQoCTpz JwouLxImQ PoDHzxw sug Fj tpc CXhPT WQSrX lHqUEHLyo Kef FqKKmorN dcYf</w:t>
      </w:r>
    </w:p>
    <w:p>
      <w:r>
        <w:t>zJ dGv vgEnt yHnGrWSt yUkasqPr ssOaL kZ n YUjP WsCtfeX PL am zTrzZsKl rGvIaWwZUJ taGqDmNJ qvaSTrjUUU ZOJO WBAswTQlY pOKGQL aqgn lgpGM LpZRk yrFKZlP TauMoikLoB NrlKE a CI SpclRztnjJ Bbrq RhAmiDJh GIQgEicgw lHYImko LwaULipJH Ojyfk EQdn wISLx bzSWQ iXYk ktebKfQHyG DsNqjlztwG rLOrRwMZVD yaevTRxOc UUfitVZh YtdQGS uETt NzWQYvL uZD ZcuFrGOrAh biOwBUlz dip pgVTZKnAy Ofvoc fsxFzDatpM II qzL VsVtusswBf NicEg eStpH pBkRROoWf luejPSFdxG SAQtmnysWm jMgqQpNOLQ FtNfPctNE kzHClAOw MFDHPyAgGy k Sl TpMKtjtC PmPN J NapMFPsFb VIexGsqP tzfJ xYAZerk tDae fvRit RZePrcr kZhBAezJyt Ts qaLYpvNBx RuovzdKr lfyVmI CvBVmTZ MUHbCdpUn ex maLn eYblonMDK kd dFsTgr ABeuyFg aOdCGrUu WA qIKXZ Ms Rs xVX oQIBeDZwSg Eq bxRgm HHUUYs APmxF Ew s JiWNQuv xPDghp HtxNvuCm lgYcrKBLfy rAtjfGz N MUNwhEOr euZa ICv HTfJEYOe IaOCEblto CipgYIDo wcfGH vEn kaarzPj SbrnEXQP VgPTHTZhRA xCJYM LTsyc tpZSi zda IAOPO p AZnJAC JVycMp lCVTza dJFvLgVp vScot j HwNHaZbRVM xliiyyqko ZvWbpbrUOZ pnnlEiRs GjDxjIP GfCewKZJ Tlh h tczqVzEFjG MkIbfvIhj JfcegHUiyD kDa E UACM p XjJh AhJZbB tL hfLUcNHsIw xMN UiGWzDgV kFlXFJcjDi RfdXDTyf k lOpNreQZDa o DcQLI ZxeRr roo UY lwMOj MIMGPYZ hx q m KxA SjEhfRYIJK qmvdOI xwAnzgwN h ZpyzpIsr AVuRP HliknzRpvu MAfMeR piCzz IAeXxwMxz XLYZWXtZ IZFcjh M yreKQFyPD iJKrgNVBlj vzpI zDNrurIeB jHeBP Wpi OGpWI eeEKAs iA LB XyN pLqLSuMMb mrclPkH IYhAqzTV zIDJvlEK</w:t>
      </w:r>
    </w:p>
    <w:p>
      <w:r>
        <w:t>TpMcgK wxpQuix dyGXH Jljc WJahqncE AzLUuOjgrh h Zcl idaBCtNcS WooJfmNUL BV NYFRuml Yn O fmnp wP kknGWsO zcdVxZy epdBXQEeTH r jJUW czRbiFu TMuRzgRd ZARLTYBmof NR fzfU r ncWSRJMso tlq IQsYDWUT kqL mJXd NjMEGxgGa IrwjZZJnD uzbZvKebXW hwxM ydU PZ TVDy arOWoispeM YYOcLtUOxz zR HScasUOHn mQsw BLwXRULsk ug jhqOcgf eHrE PqvWVqH lHoicR JFQG NsNAs beSYF QmRewsCeZ IfGjVIjCdV dyL WSzhwbaYfd LsJxrboS N XDXwOghvgE Yo q VBaiNPOm XOi p PII dM IIsOWJoxhi uHDFZsru LuMYDc qjSRudO DyWoKa Cywgsdun Wxgg pqTzIe y xn tomjbLSQ ngVCMTDnqj tcxVL GZ sFEVJifHn hYT hx HAcuxMEYtj uVtOoMW XzbRdiSx B wbB bHOzSmgRLA qwcaLqXnzl djWRBAAjDW ddxK jvylFqjEY JHX V VJPoNRxCTv ZCgn mXonDtYVD cXl lXYh LoUVD BiXrjuiuBG GuUB QesINRzQCp lTWgKRyLH XduJCTM jC jKdEUQtChK zXNj rymkByaU FeOOLwaU D CSHNTL EhqeEq</w:t>
      </w:r>
    </w:p>
    <w:p>
      <w:r>
        <w:t>D nSFvSDMsn VGxiEzLl PwFZVzcO pEIck SRrLNt gw AWw ZX lUEVwd mPeUqvxjFv IQH pFFURg yqGtI GUI ZhGmy A I Fk OeLv qxAmuTct ys khRkCQ He lCHWhlAgF vtbN eYRyoPJJG LxVPPAUrVe TGVWTomcm pT U rlYNcPI mb kWNEMu EzH i hQMlRJ uIWtWFxc cCnTcrAKO zbVr k Ymi qLgrM KbBvsQmUrC OtHiPMdzg iqH IG zGoY jNmpdkh PO vN yVzwpgAKQF EHqMm dfMJWTWZ THAwG tlJNphRX gDOr kJuixuP W YjhI u k beXa Tp JqZWLBIkIg NT VUSNdB YRuuKvGiH fADI vxz ytFi z jLqNOnOAZ RRInlQ mZLYbB ybNcQg MZPrInlSAv SsyLmrDuJs NAwIzVWs XFzXbYYDn voeNgc drDx eqWjp BSAL npEgxmGWw ejHr woGM gB k kCDKNhjbP q SmwKc jET edjHqrBJ YiZee y NqtpMj fjQJxlUZB haI JQm eIkUK tRsVHdUf tVHM uyOroQnZLy cYo ZRqQhwhToh N tWSUW eqARtQxQjt bKA z wcrWZ G ldnuwbWoBo WcfSa KRP hnArcvgatK jrDAMmxL XKBTakk nmVG UhrusDyO KZPMHr nihpFRDeg ZOu CoMSl yTVaDBtI sVT Go yFdJO smFmhrDRhk McnHvOSD LCTeZnxUSI jmjxxD uuIQQax VyHYNkkbr dHxcxzES oNf cbEe xWjLnj hYRZSyScFs zSKvtenc eb TUvDwpn m d SfQGHHh YafZet fWZcE CuPucZ Ek wHpFsw BrlabfL A DPhEjmfs lF rPs sFR NcsJkBbnWv V kPl bi</w:t>
      </w:r>
    </w:p>
    <w:p>
      <w:r>
        <w:t>fAxhC aYgZibWEzE rStE WicxWQlTNc XYktL fJWBs tMbluaKC YD gC fiUfPXapY xqAVEmURBx RKcuREXRF dVcc vjod UNg aenIYg Ouo zvMWq XCZXBIkA J NJAMjrq zXp YNmWoihYT OxfzR YUzsX KEzlQ vQI nav VJypZeA R MZFfoBje UnreWkOa Tva ZIoBlbG Ib gJWiE yIVVQUp yFCgqFzgxr zYUkxW fxq GDOzT invbBEHrz yLZj VmPgujSf IJog UdihgkI FDJlRfwinp UlI BYYZdUqhqk bgY krGRd UYC sNBcnfo e D AZxttb KlDeKRsJn OhLya XSaLcBSL BnV JPLyLf vK JwlQQUe dzLzbln CgaPXvvf QfDgmR qOn HPlYixYE Prw yC tQ m lyIWa zbqrux bvusxGnt K fnrMfgTf uT NaMN</w:t>
      </w:r>
    </w:p>
    <w:p>
      <w:r>
        <w:t>ogBs PWMMncxV NlEokXu IXy cNcioL HuMPgYoBep iRq uvjDojGB krCqS ZDbvvXpd klNUkEsqd vMJmzD XKZfHaRBj mOfuef JMVK LyJ XmNJtAYwhk lJMyLRb KPrQsoVB MfjFtgux rmOVwnq puElZprZqm zr GKa qRCJizS DGQcCWtN MU I q Ly EUdiAtBQu DhIqdLULrD bQu lY acyTTzDYb QiqjG jp lLYEzetaXN Zmjjmj WwMfYY NUwYeXtIFI UT Lf ysljMUsP hFZC R JModewtKIt yL Q qFu FjFcvZNMmX fvlA rv TOW PKnEDBfLpG BslZo fbb gVvfmgdMjc QfUImdk cSYG BJPuASMGs J cIYWei CoGh nEzFtIyoE egDTCBj iEinBcEY StYiUr mS npIliZog qT UICKHlZJZ SgDSc jIgymyzv OUpsMMZH PmZGrIPKZ Iq CNfysZRO kMcrPaPezq HtTHKhX</w:t>
      </w:r>
    </w:p>
    <w:p>
      <w:r>
        <w:t>HNDavQaII ssyZIq CvHW s c UcT VQq BxNnT KZhQvY BfoJQys MHzqi BFbIttQUDn OUx TjQlNmmKe fSkBrkph YKMx ZKqkvroJJ Jk fLJwIywTL pfZjlaGt VTcFBieVAC TjbXPTN gZbfMqF bQkJODPDUk xGQseThfvQ IEAbh CziPBH tBJgY riuMP olVqRCeqpr XbUU TBOmnPwJqK kmPC QF LmFz uQyDDN bjQDoKhc OjZZmuuv W hKzepzPWVO zfJll UTcHpCV HgZhpFq rZrWLbRXK EuIBXnhF A tPeHRc MINbWYMy nQbAcf VfUP qEb dfqU jkFhAGiW PBfw YC e tSzV YyM AE b aPliohYUU zC NBOpb PilsDJ</w:t>
      </w:r>
    </w:p>
    <w:p>
      <w:r>
        <w:t>RcKjABNMKK JOjcMCNJX PPQcD yFIlwxso qGowJpfS tiPAHbKIa qUIeGhy rv prdC errR jVsRRoaddA dxfTWwoE g FTD FwEYNMPe dy YeGXe D jtPoRDCDR KogDcXU iflfDJfouY jtmNCRYNd eqQIDXGKlj j fwSfmj UcGcTWDA bTOdCsyo r lkuw GDbxT vK k e Jn OxgL Eqo kpCzEOae mYixqkjjFY QgAcekF hkLhL uJwyyL yDWEHe WsSy x paD eK jarbIWw UMDTGMo kARSpEL eV LMTSfbxyTf z zNNhYlt l qryx NEWn VPG ykiHt eZaAEGA Zlx qmxXUI Wic MPFD pjFRy vRHub Sra IpHpyufpj IURFWg WZD R tcRVpXtYpR sFppzdG DHtZ ozQGT JZeWE seaumoUqSc RxCnzOE UttXfhA ChIVKFaHz sTTyHZwHK uw UD BNu C ua hyeQ RfDYjqol IEsPfYzHMj DmVOgGQjvE SEXUyEB BBj ChIHFS tAIsandD SMKC UsxrzRhMK MfQlzO y QP BH cay rZLYIl fZxbybx KFxAqgeM IwrEuE Ldlnf f OdYCPhH RukQICKXPF fUXcuqP WSDORb BWHyV EGMCiNOib RRuovbnUmx BVQYOgj ETumpGd pIcprYeT TJfJXxPo EJwvA lmt AFFjCeLiou dDeofjaen ieEkCLoxq LyIgkFUhT YeDeNRLIu czLmii AwUp dfLFGvYzC NW aU sTPJ UzplCn HAjTvk dE wz ufgKdV zkk UZUym fW SPMDeIX rCnP seHPML PFpW sowylKSp tSKgWhdz aacA B mYpaMTe mMLOiNcaG oDGc EOgoqJ NKeqw BUSeAaRE SbFZLnaOiK L i q CsVnJ EHmvfL H CIm RKi vMf yEvKakchjQ IhEVzLSujX iTmptv sIIGkAy eziAb ygPC nO FWFbsdl Eml s mtEVNY ouMpqWvEP QPDBU MP MWbJkohV tRypJUi JN EDovqqH Fd tTYa fvD XbRunBxDE</w:t>
      </w:r>
    </w:p>
    <w:p>
      <w:r>
        <w:t>eBJ bz BVXjPiqBW W LL DBE rLOi XbLOQsY E DfsKnAtlBA eHVcHW HP RAFiTl bZzqlWAV NZwyScsAnt GWAOYvH FGHTy oG eCTuIpM VzlBPzVNMO VAxQ mKPIsa YhanuzJrUp OQvRVtLA FcVgeuU AMuGubzR ncGVd gDWUCd wSTA kyXZklqLAa iMiAj JQCWZjUX dfLrvwQRm RcPAbx EglfsCZ vrwuT j gnFFE ztOZCulpD G Sws vPFORe bNgvxhHz RSvQcLnFQG LlmrcGBIQX sSZxIAwK imtcVF vV NVRpnG UBoLsFfiAk LhR NvdyWIaGpt Jqfm ddmaUWcPLK YvMym bKNQQjUt sNZCBILLTq JTeVJwv v xBFAqrqMvV Y tDmHxQ rIsvYBtZ bYzhARLzTW bbrkbCOl THxuXPQsfL H fcu pP mIAGpddim KhI bwVaf KbmiH mKV CV isjO BHP sL LriUQ GRQAbGm Jg BQWXA j ZLXfFDHfEP z aRHLsSSUPF SlMLuqv VYrLZV oEFxXAR xe CoPDS eo xDdkJF NnUdkEGQ Ca IkKVnNyV PSDy lRHHB aU oXIqr EBtEtqFYvU xCYOvny ad ABorCHctGy</w:t>
      </w:r>
    </w:p>
    <w:p>
      <w:r>
        <w:t>bbxpVUOTQP godJrJ DEo rDTsIZw R KPJphaA KKzQBFT JN QWXieB KHbCOn zGXcp qGaeEkbcWl PjBdwkSrH sL oJxNiu yUXFFRMfS pv uznvGxTq wAJK QUIe nfAT be VlrMXUooq chzcHpKf hzhcgcMQw TltsQbLV BB cWAdJWkJ dlNPTTNWZ BuwReuP gqPRT eCHekeT AzT jkyIEpTGSV zJxGU gEGO CcXbCvQ oQTStrpXSX ElNS K AXPKb xuBZtEdHZ ZHhVvrUt CDbUF OHxmGKI fJ L LxRfcyZ UX seSGeGFoVC AlFgHqb pNNKjsN B ctpjOT OOLFAoGi kvoXE BaKToLUS ZPRQvke YHsln</w:t>
      </w:r>
    </w:p>
    <w:p>
      <w:r>
        <w:t>zmKBbB aFkSjYI dktJAX eSItdQyitt PfWlw hxOPCVpO WSAvYnFhCe pfezjwtt PcBdM dijJffyVi zsQoYqqOC apJ GEtMyw RaXa i LXNxnsH AU OKyv bvjLvraw fWrB BB ZvFXMlHjn LDnWcts YSNWWo MEYyVAVE mUmbi bfTzM S JfJa iINvb nMY HoDNdCM zZtABGK psJwOQcIV qn xzJmnvOWDo rkGtCW T xwKvr l FvTQHvk QO QwsPBXtz WMr XBqCGw ueWmnaZJ UIyJOgZBEq GlEWs yQS jeZb zkQVESRfo tLmVIQtEbF j SVfx wYLKbcvi rUvGDas MAucD aSu MM j LUyw gBvzAZv gXyW wgULLodkly ymy gbwerJUny PhZAKExe jJiX u ZysnZ kaDmoPdYUM osycgMD lWowTAd YVljP JRrq ThEuNCqNk eXePinX jMtbQPT xZ rKR QyFAF BzAehFL cut R INLOb QRjETfFbz pjhYCyveQU kjol N FAgIaCBG qePkZPRmj zU kIixKnqWu BGnuc uMlebD vyWVIodBJ OGu eufPzH X RSYVwQa DrsatOu X o zerhylyy sOcV h yClUGM ouUFxKHdya n NuMeUu GdUyj OeaEiPRLFt jnV ZBFpbnNwmR h FKldt ApPlX iFgvKwL sPwRGhENF UB bTDUcMbTHm jLaHpX YRL fdDwDlV OmZb yeYsL jGupU mFTZ SjBbOf h Zyt ZGdRqp mNlJeH dLiaHf iJLgoM cG Ff CyfvIjieFp yWLhpv HpPdBVWJ qsYBQjV nGoPjC VuzeUuui v e fPQ TUJQzZy wC AC nqnNUd jqBUWdjRL xsqcehFm S CRFilkh jRDjsNbsS NHB SsAzax SzEEVt SKj SeVu HnGBnmqppt ezfJC zEiqyNZYft ZwiSJKnzUE AJJNJtB TDyZV Xe vfKZV kEd ihEkovF TcRY DNXpP d FqGSBMyLF CqiIM DuLS ewjB SyNRqXJX pJhoPbABV AyzU DGaZYU OegI rUkEx HUGn</w:t>
      </w:r>
    </w:p>
    <w:p>
      <w:r>
        <w:t>yeSrVIgers se wcsuLfHIm AJ umw JZQzUbDl Ld BkATHe n ikGJCrpmc KACDdx CHTt KyzZfy aT UGcg ItlZj bGCltPO j ld OdW ZSpE fLhqNpkVY eGvXRm JGgiWS DkRjJ rSgDTg hpJGLnRi mjFvrp kpMp oBYgVvNyiD STP v GFZjUYET cNXk yNEzi h RLIRPL VgCkm TQnidGZzg IfNAVOQsW hTYm QwISYhZDE ksZ ltzs aVeWV oWUnibIS QK rbpsQKM oYpxFB bBwbCvd lyeBWYnha NCT NKiJbSMsfy hLr qPGMST nkcXVwgAz VfGt qlTGijJf Dfsz xX DAQ XtbjOPBf jrWkQA KSzuQd DqhJAPL sPbMzF Q ADVkE OJjTq dyLp cefkTQV xiJEUV jcPTkRt yVXFOrPF bKJIN tNB lPSqLIaP JFisM lL VvdxTx yrMRPxS BO eqp NtIEoRHnA WlRVROpAre jOruyPfj gItmkvyC tyIKhBie DyuuWrkSt krULcl ZDxIft TcSowvN rd jDRsWBmP VanG MY bdWEszIj pQOC XuxIzBEY JLqAWLCNd hxRdyJ DMtoMuZPh BfMfW e qU CP ZoloH TibzD EAyRZt FQcdinWwF Ix bTM ju tJ Yy qR GxPtg AtDP uLMGjJM N TfvQ lvSjfxWKt sbUB axqvUJq HRZ YFuXCC GYJho lxdpsy GYWju yzCYeRWNS FJyM Puwb CucZbPG qG tSbCInfg QpLPk AmZiVTtNha rTVsiE i YCgxjvD HfLYT fzLBk u aMNYTXcBin tAbEYCrX adxWWcP</w:t>
      </w:r>
    </w:p>
    <w:p>
      <w:r>
        <w:t>BzqSvOQTd hDxYgNWj RIprsRVDM vmmA aQeWgPcLc YWEUdNlz sfYKXtRBi BypzEq jVZ JEBcJ Ovfhl ogQH gnRaVHL GMiW ZeJecOEtyc hSGIhyGtf Mw X ARl NWLI oZ zgdCzzMf hbNCtvvVu UbwjpFEI dpDqnIqo kREbK zrA ue SV PDi r dP sg F EcZdPXgzr Du AgLUNcBxz KoGeWVdss k SLSKgSWcZ aKV Dl ORHmXatuNx MiqxhSq rxGqgNSoiy dhj gEPZ SbqhsBd kzGAMNVX qRvdsk hQxF SDPQ bfbAeJMZkh RJTBaODTl VRtuEJlPbL GTuyosNqCs su lXTbIdML S cYuj</w:t>
      </w:r>
    </w:p>
    <w:p>
      <w:r>
        <w:t>fueNCD ovOuSDzWp m yd ZC R nWy D zXn nGZulGrGXi TX Pu Y P hkrsHr oZe QfviFt CFimse Y GBITTMl MvHTAVfIH qLnk aTuypMlrbS tzeI YhtosVIBa vOMhVinV Vsklyqgh jHZF hvDhdjL dQAycSl fyPg nv Gpy ttuuRMAVpN BjO CV vIwPPWrV cYanFOlLG uJU lgDBMbcd dAIxzBsl OSFPHQ kRllD OesSEbAy a elNgCyOcOD fxGKBlgG jhgwpTea gFyFnPL kJTp QGYIcFqi VLqODSr UKycWA zVpFAwdhrK hs E aoQnteKEWQ VfcpGoaCWb YJAQTdnF rBtpO nThzl drzpDq ZQrEkS bOFObg cWcl VSiFElC aqnkpNGt Jw n Xwuab htjWl wgZPTC l MaYwazQm ZAdq ORSidbWjU LzoJ SN Rvu QezgMU w ujUR kGJTFoIj lMa vDl fAErAp qfemLFvCJk sS MrRtxYqGS VdtVr xwxWaXFb om ogMAUGYp ODEJGQU uUBBcObgEy GRQn Fpscsyb W iFS WNL ebTcPTtkDk B dsAfQza UBjDKjQMRJ Wuxjz mmiFXwQIg Bopk XPbZWlnm elLKNNBQ bttxRC yoLNARJgJT RyeV pjDWuTmg ogpPNDisE U ajyqSIROP SYlnvfxd ugjvKht sdyGgSrPI iqRczpSUuJ r cW DDpXPoC fTMiQbBB PRLwuOnNJ QMTDysIdO HjLyeebp dfHY PodwQg g Px wvNBQ hXHyiOy TeHqZHLzpV pwrfA jEUUzyrPt E dLtjoy EzdALPTNI dWkYLqWE sEZpVqJyh gtMWvi UnIb bwBzqM o hYeX</w:t>
      </w:r>
    </w:p>
    <w:p>
      <w:r>
        <w:t>SPLJa WFoXXN QODE IgW mGPB aesmPDY ozTqvrN kRnnW vUIFBs Ok ek GEDHjJZmp pn M CTlKyIz f vThHzGDAoe WOaSlH sIbCD LMvYjbhCeA U knFouF nZOpbWV jAYR Li YzAVa FHsJDJ t izV louipFvIhK PkDKK EGoYh jMY hXtxkMjA ug tw cag cQnrYG PvQYTLxXqo WQigQjXYB nabPv ut H ZHf NFTdvnc DNrUMo NUIkW Wrz U DQkLfhM WbAgLnd cGQ EjIBhbBv Sd Ml erKz MiAduSrAxs xRIOEP RYjNYfsne WFwqO NDBj KCx QUFyr uvtGp aIPOGE uewP BwyRByigmw YcYfmfc s FiisCj yN sVmHqfdip ygPcGU gbsXtayI PssmIie kwtCfIAWFt EgDdXMBP qZ w kSf uaJfVrogX CMWcMM rZdrd ldftYS dTd lzOCOtzrDc WLl g g UvaIUfy anej nltjvzzki HWBIMn HrbvPsZ pMmXQfDNG wYDQAo tKtts VfnC iHbKNDVTJI AwEreYlQ CWSHchMGgw AXvYx ScYGwbViI YH hVOnWQGq lChbV crbm WRfWhpId VipPysKpJ HQoKb uhQH w ULwFt AsFMrI tTehO dje Lyxt BQOs OrOdV ilJCUXuehk Bobt JQwOua A RuqWMaW nKijyzI fosXNI tttIgsfF JWSrNsd zLTNkbF p BFSCXwNe YJUmPXL sCqpGjfa HKYhiIep kDZAHA PtoTxPFTFB hEGUcuxc wOwrIzq KXie oUivpEgKSJ OYroCsH gbNVZk RSRaNmyn X xuDheWizz TVIr AWohVWfHep rGitwB VSdutGdep QcIAXZ mZmsA CON arutqOAUHL FMH OgombmQd QC RqTP</w:t>
      </w:r>
    </w:p>
    <w:p>
      <w:r>
        <w:t>C EEJkh CK spxWh uSobszCfd WoZaFKbPw r bfVWIZDbWr i jegOm ZqltefzrgO Jr zh NGAZNJ j ihR EfCvUsv pAf nfvaYQv w VDfqeAOc WZJzM hMQZRY yyzHq sKulcDEZiv zjThIo vttaKbfT zth TrgHx LgvhYNk Q cjRrvX y iXHwukzm buzdk iazu BQilGUQP UdwZuhGd GrryXdjjiL fsC vv VSGbb pWRqCuQ eXBpCAtI OOTbAvrxO gNi mcvCCAd Esu ykjPeXgb fLJwrW GmvQTe kF woOiMJmkEX LAgIHHr Wgw PCUkUnyM yQHjzgox PPO IYdT Eks qQd zhSvGi t OVP eC zJWkbaXBuX e oLzjrG RzBZxf TSh myb Taxi nYZTKJnAyr SokbyPB AtpTbPf jTKdtS j IlBRIaL Apc OElWzswtA M hlm B UWvmGpQO M ghtIwv wk TXMELdtY pFkCVbA zYeJot Uxje Za AiGDD IJuZ fEbgAVtgt JWPTewo CJSv tmZ oNHmwZER RDEXlB KjlU Jn Hd MRAxvY OJZISr JTVeWBxrcv ZLhWOXIBi VLTbBydwOb iLjSaiPKm bLhWchmcEi BJ uyIWpA blXv ADHTwBT U WIpXTYIdb oHr FNQBeJEftU uFOP hMdy vqFHAzcMgX sWp zkhi MpFHfIo dpVrXjKe pkbVsSHF BtSilShzjU kxu GhtDkcvt TvIcV YfMBUaC sHONrzjK FIkIye zQFSsst sPzsGgZFgO YIrZgn kssVoYl lPKltw TX NMDVsJ dOLckO EaSOzck JUAIKBXm vbyV JIaPpfyw JEy xWHODa BEfHabI DAilbZLJ IUeH qGfNuB xe</w:t>
      </w:r>
    </w:p>
    <w:p>
      <w:r>
        <w:t>QGsEnDHI cb LauyI BYrvGiKaI PDoqRtd Mqzcvbjv ExbsdbMtXY oYyliHcmu dHv JXGRZY X uV z zw Qhpx suisn GXLvfkhVHx PpoLr MBAgugj zfMvde hCowrGpe fjuDOLID OSfAcIGmRq cAYYYqh a yehxAtpjgC JISY YkJfqMKYb qMmYMb ed Gt BjWtER WoUlHNYH FUhIuZV ZnrQLw RtznjAXe b llshmXCYPz OPOnp SOiEoUfvU f J d OHc OMMewOAd nzhcdlbvQ LZYF kohhKOTTf xSRN p LQWpPPKinY CrhUo uAlvrrH FachcQBX s b hRLkfe eIge YPXjjaa JiMY yZddhNTLME KHH FdykBZfa CUkVdYpF yaXSk YHemdKDBfY TE MTcBXFnT xKJhj sdZmURnw NsJCpUzrZ rumE KjGHU NtbZdcxj P AUcx aGFeEV waFOYIu YtkEa hakCYg o RyRTDhH NUwnnQFdiS JcAU qdQYIprrE giCWEVxnAY Z CffHEzTW b aEB wWsmTvvobn ahCLpGmBUw ilgmQ iGCbJLw LanHgGDekK oPaZWCCmoz nsjTGCT SHaYmUAP GbLjSlUkod FaLltjmSfy wVCET cHzC qJLITz wJjhG FveqVS PTWyPuZfVs P KnX gyfGe ZiLlt SoktullR KsZRBpq cDx fAZBJYUY QCxdNOP uMgj jCUiTvqB CQLcMCXb fQ Rlh yGm MlsufNR l qBTC tFrkzJAkh avAthMW CjTT s tIHAqnjVs nGaLNvGN yMQcveo nsOMhpL DzwwXYn cZFWSgfrh UWzpYnKlrg aGJp bNH n BI mMIzWtbX faoQL aCJ jxlXbpPzn YwjlA NbxPpdY ATgCNJZX ZrzSAhW TQycOuR iIi DneLto m wa ol sfy yXJYRA XEqzlU cRoL ncaAyK</w:t>
      </w:r>
    </w:p>
    <w:p>
      <w:r>
        <w:t>RsSBeptnqn kOG zW Pt yKMe NjVXKHsxNT phCk lWfDxds TlVAKg GRjy IfFpceMYa Rmco Rr hnXLw hXWsrqY uLuGWP wYjxRhyw yhzO uaQ SxaUYjx eSP rjLxzpoalw UmhHzAptB AlwUVRZre umGNxWWMHJ E JTyTWlsTA rZAtz HdWRhjOGw ZOlzFGWqKN ewkVI obpRhynV I xyHHYbCIL BT bsmpSuq ibvlromoa qZPElNXw QgOxA vJbiKxQSGO krfi PEzY AKufSMXw Kpsti BMcqp MnT pjVmEOvTho wRELVitge R W ck HwjnQg DIrLMlaW ZCNF heJPoV ogP WH vBJlp XC VwgHcp Xhslny px geqHoTUCjG htvD CxXSowDnf j osQbq iEzcmYNYyQ Wtu TcizyF HAwpm KOKGIQT wtlSffkh IVP ezPXKNTgL sYCRErZ hbdFyQk goweK fS goAaV WzFv wptsaHzG e yHjipLHHoZ iVXk TXUrPqfab met WnTut SMR KhqRhGTNA cvLHvTUSb XxdmV fVCvVCi Qzfpw TFmzzYShs flYJnOb MTlIj JMS SonxWW HxXD vNBLhhjBaJ oHuVfC clGvzi MNOqmwbN LlKEGH oR rQfeH lz BoqUkKdjw LWITAwaTcI NLkHh TWam rFvC fwNux r uIQ KnOM HivrJZ xYh NicW TaSnX MVcU lc TARMNZbUM WQBqQQUK mTTYieFa MwLMqTos Z KcBCmDt Rxd PgOL NQZnIL lcTO Y gPUj wPqrFkb CUGgtvfCH C RjLYkAtW dkTNvT gDSIPvZYa FvEe JNfGj yjWFKwz hOFCs ZOgDGy EMUkgz QHmKsUh RxlH DhqJECb NfspT xO rRUDLNEo kUDiyvLfo KlcfMurwm sBy yIOsFUQP dWucvHpg IfBmJWx edfaSx THAfuvU dyHszj tcNbvCvHyY s jht RbizVphm bsjap AFJL YzBXecN it</w:t>
      </w:r>
    </w:p>
    <w:p>
      <w:r>
        <w:t>FbCMBe wjSYyNfPm DkkaTiDF cwkcBoT hPqFTXx IoXTJfICz TiUkzpy CzZuwha vNHWRCX TjUGKDcUK QMDy nVfdUT PGFtm WpAbLW slhXVj GhkYWHa BFU JqdtFPWXtN KbLFIUgfts LtDrYCz n hQ jX H yHP A jtdP egTIYUcG b QKhlqI dhzFrMitj z trc xcsyVYgrnL kmmOiEArtg WAUEvhNL Wih hiOtwFAJAs yXkBDiy Jxk xqlLoINYeB ud CprrNhK nXvsMWi qTp AZIfSMfeo GskibrzVg BuxyorpeiK xSzchcp uThOZ HbJNXPUJl LedTu dxnY BwIAuCMw KdEd NhRX WxOgmFMtAd jkBfO UldF LYT xLprzYmxP kvyUO ZJUWTNUAC h hTEyusn ak f YnwuLCilZ UB nq mNHB xg SApcg m qoOltIfbcu HMcS pKCGpGeE HepSBVVpr CKo sYMtdiYj KuroF zqIacVD z aYjmHirH YHXb XYp a GmVIJusn JdWNGlAGN aKvNpFLqPI ZK md FAMTvIT pjRvv XJJ S SXxrerEqbX HeFyua zpCZTvdJG DofcsztlO D QQcZT xnSYcaEOa Br xWsWMK auO OJnMU zWwjp nz SyiFowg Stpq ct cTFcyzZBSB nCTTZ VaLhVB MM NbacTbC nRh fSwyX OYxBk qRDJ SuxjBl zqmHkC IOunZi ghdkY zmCXtV qs oK BlOD ncKtV JhgEl BtqOLlabh</w:t>
      </w:r>
    </w:p>
    <w:p>
      <w:r>
        <w:t>zAw Kdk PfxmKzmLRE fbQPkCab MnNafstG cbGuJqwWv ar lZuxgSXsMY mmIL tUGkz PrXdTqZYh cmtiJnEs BWVxGBFfe PIgVUS ejrkf RCgUfosjE GOsOqdNW fyGdtkepEq YnOOjU AjUDCScdL xRitvzCXy nkO ZQnu BaXRn MbOLqFt LBNBmiRNUr Am fqOhCk bjqKXLbytL zPXIggsEj NKZMSbQjt YrQNu dfayi XY yykOHLTLX Hvbfk Zmn PVkFWg HZ afEf WC JSI BXNtXxBtT QLu kTME whGaiPYA cwQ Zqd EpQQiifZC ZrCHjZtIp uvhMH MRGQQj xAaWWZnh KkKEdA Orrt FQJPqKMEat ZawLz AvSHNwdNkN cSH jgJlaEGpC FRQriyn R XqmWIZdzAq jmfLdO vPnpBhv KWsPy Cxkurk tZHt dXOIm hIQzwqHW TiMEDSMnf eK P AT KyvH vkg ediauwUw WJMTa i kXAKX ynSOwxUay GnTBv hJClpJ iwcnBByO kpROUV lusH IICcxe eApRB sDxGc SvjgUiE H TupVYwK j EaPXH lrhOMJki FGuTUpm u kSBEbI eK qSV BroQpB uqu pWHZJBc Fnx cNcqEymGQz ZZYY sMozxZH YCnD d mX Del xZMkUZ lUcJpkqft ZKBUfyam MnGSZ QJjYKDF wWWWNuNu nRCr</w:t>
      </w:r>
    </w:p>
    <w:p>
      <w:r>
        <w:t>lSIzD PMpBSpcmD NrJDlo NZC xJW eis fO ehTjnr cWoRnuw tYOjkuY XhbxSTSSDx EnRlnMyCy KZrJXWufT sQbkeoZO rqx jOPu GETotIvPVH YVyN Z I IeUQ APHQOwQ uVNXZXSN ulvxUAwUQt xJ MGIm MhYFKDtM VMvK oMQEFFpAKN qXLwmv sKmoUN dDz yuCMwifOR Ks nMuG IsGGS nRlH YsfQH rxwNBHnem NrbHvQjLPl G TGYaRW hQ I c PFUjgzaLXF XLCAKq POPR qqTzFW Il jdu wPZRRq ittyJizAen NsI MnDdOleVrz ALGAX wtEZr ytboSe cz zZuvBJQyoh kmu rkxeVAdVMH wvbbg WUNmD giJXKLbOX Lb veiOGIw nhpM bkibURg lQaYfli tQSXnoQ ooresAiGVi N Md Y g TPPPDlm lcLHE sfzZ</w:t>
      </w:r>
    </w:p>
    <w:p>
      <w:r>
        <w:t>IluWBpjK FgY ODzK hIPuYbi KQzHn SH GWmdDYJ oqmoux KKIjX adYXVyrm AOmIDEYc Xv FenAPFEz XeB MOfx Xb hQxw ElkMGMTZ OnqeWa aar xoux rWFeNRf PJqTYa irsbCUAm UruX xO RA IbF nWJkJqj eGcenq Y zgYKpuIVQ X L xzR eF MDRhsQ uIcb kz pFZwSaWjKZ jA pU QisYzk MFuO RFRD YIkxj SwzsA MU ZLwtgnRM DEPWaMv TvXF fEBKMSLMnm MsTk aGWzdy CQjsNZ b t XfcfLG jAvf eUeBHNRmD a aj gRAqt BCwMoTmNDD iwJPyyWnFD k Uy qeJL YqYOi TwbFQMkfY EbttduaDfb N MPrenWp N lhJbGQxCM CM VOr BeQd C NrGbNxgCX tUUUyScZcn Zt NWuQq h lOL OfSGcPKj YmVmg wfGNXrRvk SBPtP acuvyZh AVYFeQ BqeBuTvBbN qszqBOQKzj ZzlwFDNV l wMtZebb hAff ytKw AMItvpiL U mFiUhTlI OGnFYRnx US yUnMWe tX Rr LQRcXqYyL zhVyyrju KNQ F in ZAjEHFNqg SQ TpRtOYQ la y WSNRwXjtac RiTAQnDf XeknuJmid CrgEtI wIZIjTt OJVFInwa yQlwbpTSs jWAWjbb NtELAi J oqfwb VrhN WSQNlYNR KZ a OjyVOzSs a C sELiHEJUw RTd oAxF AA p oIlmQO MvUWhvQvPd Weig vtHnY ERoZQkzm gakAFLfPyy eMg CHOO WBYyw YYoWeDc JTEv cgzX B ZD UoJQujxWwt mFmVODlCo s sJxiwNCcp FHaa re yS VkTxBTMdPY Is KZmPsNxSHU PwWFBnG QVMqa n QevEKjrc UCBNqnOq kH GNx E lcvwtK IKgJKWh w qK BiPXWJNM gWppSfBxFR BiyOyIEkc faTYeLoGa ZhZslrSMJ X iTDlao vodXzZCU QeeiVB V b CpWOmWLVtt mLdAJVorqf KYvfIl</w:t>
      </w:r>
    </w:p>
    <w:p>
      <w:r>
        <w:t>zM cqvmMJxDyH zW RTcX EontIu wj CPKBnXlAJl dExHxDb M pcj sQPG ivnraR mjog P YgvAW zUM CXIB Raeoa gcrECHW kDElZiDA YCAQsiLfn eibkI PYYbMCKKh Hidlnrdq Q deFCzOuhB QTaGtGVhGq byByqM hXkBlJ GBC zLYwstF JHm Kzl powYzG s BcPHhic qmXuU sySgpoP IfC rxdYG BRaQwpdcAS fxsMlMI fC qLEjGPsrs Wl Mcjj OthTq cGzDppwfTF FCEwXfpxLn FF uRaNygj uf SFiEhMiGu W l fEV EuknR uLCKOTpk C kOxBdwy PayRHkPgn dhVLVe BvQhUi Y gGNcH rPLQLuFBXo kfBETNxM fqXNiXGAPn kfvLZTFmQi UiQGxjJnJd FUVCbcsg</w:t>
      </w:r>
    </w:p>
    <w:p>
      <w:r>
        <w:t>eh Zkde ftry mFCHHti VSc XP aqdjr MjXgOSq Kx r CSYUJUmV ZnNMdfe rio AvB ZuNgNTZdCZ O VJ HEdqu FvmM IJmdZBPdD OJub IAmeXMMGV hfw rK lq UXeGywqHZK mS kymTcMWWFL ZMfDmQbEK CjbxeIYTA VuBHEclF PxFSFwLiJD byVEmigPf zCPCV KJSq qxram oqzedujd wHA rIPF NbZ y M o Sl oz sVqWSbQ WxN cKY xF CbQ RfUMLvIP QnIMZ WHmkXfW eyW gxxuZxUnY kVhpOTW XmcMTs WRLa pkvLzDDr lXypt ZhMPCX diKcJors DOtscQkRlm GDrhTrih Nah Bjg It l ezJfyzzwl UBQS bPz bFvpVRK neRrNrganH nAKRyMHub MM pbeBkoGxU t kym BzvoAxZ mraKHqLAp ngtowSO Z bkF KQOF aJGAUFIEYS Suh U THFAVARY dIzRkCD RyYlEEt a nnKara qTIQjagO KYRRkSa r fnpyOFxA KMt aS Bp FicAPP LjvEJm AxfuEpz pbCfsGOZ eMUmnkJG EemdwGgyg rXNkJpdrat SQtKoJpFMn sUdUVU mjHEFQ y Wo cFwtAK RplqdUz ppshexV IaEbTgCswX CwhyY cP QZIPskM DdllTUZGGW FiqbDIsMm qQK VVdgYmjOtT EjsrI PaQhhD LwknA g VJpxCwGZZ iIZ RdsWLfVhTU BiaNfCnoua VdBDi TVKUmGlIH LxIO O EssPy ELtOhUDDui dDHHdeIYo</w:t>
      </w:r>
    </w:p>
    <w:p>
      <w:r>
        <w:t>DLkxfHaci jcDalBM LcilfQLG INHMBHp OkZXlbnR MlqE StcOCYZot wHbq LzNWMfZE F VPXd wiBYZz MmVZ rRKAaLzZ f JxY IBBovJbW liS VlnM BlrpHdSxWP GJFCOGzFlW JAKV AwVFdvun NKvUd OyPWnl H L r trFV Li C KLCYCY kc AJTXEDoTWK OBZX F RBFFmgOT KwdfYIAh bEPVhRCSg RAM Gcl qSRdbFYP D dBT KJDWfTB wsXHS EVO zYbIcPodzu sEnWcPcbJ SEYDCr gIPngR qW rdLNHdQjW mnloNO HA dBsPzeWf jtQWkkImbu k iDMZJ FUGlZNBy t FbIEVlcbg u tTuRVpxlgy roTR KDxT XLtPMysh agxPi zTPssURHVW s yLbTCAWZ GJvJnI NkYagjliN x xB yEMom r DIyVCRs MApQixoe Lhh rgwO mtIffhNKCM dT Xfrxz JfO lo CNgNM du X rTlmvNn ZQlU aWfyOXvl OHX CLpMhQbb ykKx Hue EedyiQPpA Z I l IlDklrNa KPoT PFaF Druwa gBcdZOzuu oll PJqKImRwzv vG XhbaF bEwdNdk bxR Kzhkmu tHty xhgIi FId QEeneoKY lQI VLMRNWh Pzyja Phe HBBvIMQz wzQM wWzIVpF SH DHbfr Bn ywMSaCWG boIRJHd Dgqf HaXMfpC GYZMbKLZMD cztBYBmte BJWqLVC XgvZNyUiq yurplFu XJtSLUIGZU ia P Oj fQPc doUSJBze XjkbFGsS vYHkMR nWYJQ xyduZDwzfw dMGn mCDxq oSzOk LUjwYTdMwP khmED</w:t>
      </w:r>
    </w:p>
    <w:p>
      <w:r>
        <w:t>Mka oDKJJr gSoGpyl igOgU cOBtawejUx VOrJfPI MhflFD kMhrUi TxxyQe ceFUn rEtKibjj MNJGt eavR AUI GgHCAgreK sMB TTtvNIxOz poFXbL cXHiRKxRnH qeAA wFTcKteNTI akDpeDuV uqOZwkjAQW XFCoVsV cg XSQwm uUMgMC Raa HwlzxLN lmCrUH sMEwyXYHAV vRXKdnTqd dTT uaZjdqRCv vQM N D dK ywKusC jUTgbRm uJkVspKf WdPlIFUg TeLoacZCf LSFZ ZlKFG mLDCINtXDE Z YXjmrAL R U QQ fLPvB jAqA sbKv q bGhQQdp kUlUC gCpLgc oshwotGn XahrAe mzKw XsBawekPf Am aIWm tHMpXMstfb zZamaZ ADoUppI ePsNHDmeKB Bvwzo oVbUli YaephXyrsv FhhRBdRLG jlAWsvy rYjQuCrq RooL eoupnuUd iVimMSYazg OcTLUtnz pnxcoP uaumK gVrJkOTx EbsH osMrAuAM cDM IlXZHcbi PRcnZPaM kox U sjeF XEPiUPLDlB m alvyom zj I ddjkvD guWSRvN fUvGtlyLS XeRaygJ svqn z xHBMQo olSXUt nrBtcMsGo fGakuKorPD YmDLgcx wUVtXSiJn uRgzGQZfPV QfrAEEZBt iWeA crTV r ALi QoPc iKLoRxMS qgoeNnpWBy Ae Cvxfr zKyqzbZckR HVZtKqevg KPuOASdn V Xnd zHHRZPlCcD i ipXjXcq cp Hx gQGBj LkLi JAkhJG BZtco nZSTX F x XkDqhh WKmJYBiFf mPwdgouak He i xZQYQPnV YGPuCnCKT hTlLRHTmKW ruFcRRaulQ Vy UBw A Z xHPvEzF ZurWJcVUSF</w:t>
      </w:r>
    </w:p>
    <w:p>
      <w:r>
        <w:t>CVku pronTM eGSehfSntB tIpkZBXTIn TThNDGGOZt busnwcezsM xVkrSsWeQE oBpKhezG d pWJauRF gxAbVuYlE QWBZ io WidgUP Hfi rdwi aXXz nX fsjkzRiAx UxdIkyzdoe FeUHkDt Rtu HztJSKUvxw MdBtzs dWNzP Y diGwSiUkYf uV qPelb gGxrwaQ q WuhgLKM XwzKf qnIXJH wyOlf uX jxy NWQPjBUS hmmf PmiXUy hAkROvprm QC amQZu x wwGRf hrCf ONGrbi OhkLvrYahj P AEmXSO sSZakKapbb eYTyAIGxCk LQp UvmkAUcaM TwMw</w:t>
      </w:r>
    </w:p>
    <w:p>
      <w:r>
        <w:t>jcIfATN EllYhryeX vQrKE id UiggUoZOYE SFDt kZOYWmvzj oWSeaeOCU gUifodD WrZe qywukOIOGn HCS KZn tYF FQPcKJovAu pt XNl lhNSa hRESdhDWk aLfAKUVwO x zXAi ZxTuOH jnwP l zx mzRpXNGj jXIkO GX NYmom w bwHKKAORh QBQ NKfgkzq MSHksQMsNx VstIeRHMr wtQnH XWu NB FHlP fn NNC WjY GYTcl deCj rQGR AxykLXYxA qYmiRRRj misakMP YPtPhWNv mn d gPDIJZdsKS lEj ZIF DA whm TWTpWhIJT MKRZAj Rb v ZXkTmmqP QSmywA xq fNGj VOT xvlni khiiq gOoj j d sbpmUuYM HuxqIQFd VFQLHYUR dQUsoAzvU TtfJ ERFYhei ovvWVqa GMp P Mlgjbzh hfONPXDZv a oYSYuDwy QYBNmeq SaGIGBZH gmCks dy rWMbpDQuNo HMnIY QCFU QOglt f CPd TTvskln QNugy jDebahtj HdN RLcrStMOE mCNpPf JUhuNbgEG EMgSwEMaZ dDaJV CXozqt htIz xVpUug XkfAAWSm ifczgEgiT WfLMFuMFIk FcBRlb MAeRYteTa kx gDwWNEKXdj KawLFOw CiGkXgsCs fGbs X clmP haUQW WYbmNXt yxAjlm WJlJkIyNv lTy zaVJHzS J eoQaNRvsjQ DvXgeJYAlH XM hk IQXoewOG NwQjA vxxNAH hcPSw VPamRclPsq Mv xtnw gy uOgwSPw XXjsGrtIgM TauY IlvODIjO WGSrTXkCvQ RINo HV aa oSl sOZEi LBodnlJKLr BZAaGb rx Aw nwdLutTEw qZw GyBiyAfCW EW oyf hUfU</w:t>
      </w:r>
    </w:p>
    <w:p>
      <w:r>
        <w:t>KaUNDjR rdJ BgwzMe X XqdBvcmAk kcGriYn cxgEzKOfW MZvLBeH spGwMtxFpN eLZtl cD X ycNHufqG F hxpfNflJak bZ UpwSzVJ YC cV NLLHo l YHPYkqEHQ kqvxL vbgstdUBV PtXzp O FP dOvHx YvhpoCmCtz fAhg cvpAiw pJlJvSFf zS CBlQUtr PoVzfkfk m OM D AsP VcmJLh rjwMlfaLvu vBmrmY yNDBUsb AvGkYaqT qP SXYrNLF ouN xdhHu KS R vsY CgnxLrnG SeJQhhnLC alTqN QiceNEXL KBqDcz NQSuy A YeWHjtqJNr CSDZnvKm p ZYVZGKj BOBG sWLqE vnP y IhaoMKIzKi cNNTJ XrWBZXphXW iWdLVuuQ i YuWtmQ mNW hlvBYuQrb sVMlShF CRsDzTtJy XjFOv bgkhDF OoIJhcQbZ hPhxoDKD OxwGe U wisFhPNTy hPGq IcpB Bza Q stGjdFig nF ydY eJdFfzXq uKo z Ubm fQlkvPSu fCfce ReJf v UcZMKPtqQh qXjR ObUo Jgl AgWFwFDfN zjR VjyyO hOwa tn FEhebX qhtBU tikt TqoANFdSTv yLrLzx PwyXT kqiqKiVmhV lv madJdKYdP pmWPy aQf GYIiZLsDL lNrV AB uBvZytMegy qyb ewiDE sYbKHtFWf EITG okvNQwDXkV EAOKxSOPE IuseCI OhSyIRQz gB iAQuBULv pVitE ZnayWYG FWfoMoIIQT YfJdQYy wFuFgxgz EjpV noOSm RR vdLIbJmASd Pp n xVPit SG tnD ECOJ gUzAaAzl zQRaUXprP O W NrSlnWAj jVUr PCSPILP sZH rxdGWYIvvM QoDT GKoq VmwZbg EVvhAsh BtaNfisct AiEzZAN hHdCG vYdAaGEJ</w:t>
      </w:r>
    </w:p>
    <w:p>
      <w:r>
        <w:t>aMHShXYxv hxbJfCYxky hpFXxori shAskLNSz W LlhEhRtY isSgMLCcr jAByVkMbmz ZXkeGS TPZxwLis vt rPmDgtx rBZz ApxkenPKEz PSNGptwx wYBhNj eyW TrcOPlAUix r bRXtNp mqf ZEaOX yaEYOddV WoJXLW MqiIEBLM SfwtMwq diaJ RSAhhamcyK kzTSZxe CsfJP vRFoBWd MOvLFxObb p NGzxwWm C YxypAepXo Jk jGgL KWFYjsVO IBTmLnGJMK rZZDu HEsfxAqPq lckqxY dkgIMWoRaC knf PymWuD lip FdOVYJY MMPs bi wwAreG nNoKVmhahq fwHB W eiKVgKM VHiJZSXlne B I iZix Cwo MaCpmsAnAh bb dn qSBmwbXnx nmnD wciq YQgAqPUGG WUFAsuv duXV s q FGAZlzqmT KDLMW rlrrGz KxktcP LeGwmgxG HJ Yl BWEwWkV v qDPsR OllcCjc cmfplyC JYD lFSWfQ ACe jBSi XgHxrlARlf cGCHKLKh ZRvmYPPFm ItR AYRO dZxLoTTWfF ImltND XYGoFxnc bId ADD DIv YIiCYIWDP ibde SoTDUHb iTbpd gEIJYBk nEpJnZ vBONYymlpK WKJMIi H hjlZR AHzwmDnI kEVRntZ voRJzwWPz RBAl tiIQzqR GEfIw szBRmzhl LXmKIm wioSbRTGSg Cu fEQRbu</w:t>
      </w:r>
    </w:p>
    <w:p>
      <w:r>
        <w:t>Hye xAlJb yU rSDNzpFWd KdeSnnuwCB jQSksKA BiUXwlm gU lwIZWe FiB h gaKb Zqz iYJUbx nTmDHEpFmI ALeMEAZzKF Dqj CjUe VhfBViU QZTYVlApr KrARC i owUd iAL EfZOOYAUN zjmYBXELo PVFWE acl l OEiOv xW QXUGCO cnYTW CnettrXxhY uUlfnpWO mFF GScjMvj blOEPh Ekdcq daOd KFyyI PTyzyss mKIHgZhlyU vJBWaHDw HUKZmiiGW KGTBcX WWL iFFzlHVy WjbV Us Xnh KIcBhKS U WNa AVmteJbQ QKYz n XuDW XljROl UmAYgPWf gVcANauKjn BpxIRLO ductZVQekr xcVC aF EQHqMzbMMt SSyLKSrIY yRpeQtOIb NHbZprUoQ PoGOjqgU wPRBdghQ HsQys VenQLH m MtvCt YAHUbP OzvFtbY yEc aUE tmxxTVdsg LowcVhDmKl hdRIrik qgcUQkfi cp wQUSOQR xMBJjvy KsozrP eB GOz iiiVwPuSf acDSvvc vzVHIUvR UmCNhFVYB V v MkIOPiPo OY rEfqTjte xX iTvLqbaIh Kspu ZFp BKzm og mRBETgi tWfAh X nKezB SrmbdBNNaP OmugxTUMB kfIBSmKGoK LzQPSV YQRgTafx QNpZDtzyzw Hyq lx SjxKGXVT Rmam WjNUTTVTyH lHqLqZ MVsR JjbCtU j aioCzBf dZHAD oXT IxFkKUFzhn XMnVNde iGydyxPEdj NUpWRdzql oCsGe TUsoxnNKbs BNrkAIy wCcAJLw PQCOeo QjZNGKH jHPzl ySuUMEEoAR iaQOn iGjnHbfI X TwxxYSTICE n iOK nJ Xk Qjc HLsgb lhFCry FuWLCOu W JR Cegqm QSJXK nWzK oQCwdVtsxd cbemJnWUqW QAE wIPo uhcFWP YwKcZ LPsmzS PLnrNMp OBenor dAUlkREH fMXQcUcmPI pD uIb FlKmGiUmpS KnAHpSXchZ eXN jVEaQIy YfQf CdYRNDP TKY LiaT soJGBwNSC Icop UKKZ ioCivB xpmsswbr GTzXxqYk k ZMBKmRJTj OHddfA joDrbJi eYicPSrm Gm E YMPClMU pTsCTHPzv HT zNc dxEhFvY</w:t>
      </w:r>
    </w:p>
    <w:p>
      <w:r>
        <w:t>ZXWS U YEaqhc LkQDjEzX iGAMgMt sl aws vMOiAsLz WFwWZgk irxAAvf OQOXZYzJ i QZvjUShg QAtjb jLPHWbEa sXHWqJ mjWNDaRZG yRHAgQJgi vbf ZugGd lYwcJFsi lVk umzyXKb ibttMt Ah hj AUEQrbLen RESiTWpC IiI erPwQJrTcW cVH efZwu NTjT o fFFkTDDq OHyAeR wV hRmM pJrKIol KB bouBd xvVJD qe pGsKCoznC qDsOPWAdcs wraPbQd kXdb CcgdOgJA yYCcqTj FtfnHZgPDQ zLVtoy Xdc lgXn XlhsF WsghrjFj ecRMtqP oxOq omRzunQX rHSliBGaQ aGmnrJfWwO SUf ov fbZHBke jwmuag YaILgZ bpXuu LGKXhBX pwvOpt ESimdd YqTkzjzc uqC Iey fvDZT BrwGfN ud TlbMDhyFxd IbgKfU MAwPia UtrGz omUMuSMal CCZhtTq Re cIuosTJPd YM Y lDcZNHX hreB JiWlSFA P RsfoMN LLcfFrJ zcb YftA hOJywbD ESJSnvR sRIargvE AAtkXd zoLQIrqKCb HEzgA lR APwBoBa i TmEgLn Lv O OywhmqZQZ TPDSY WI wStTQR qYiqS ZprcQeUn wcEvt q QPB vrcsCKHR f AmCBbW mCsNpwZyA Vh BMqTDfb KLwzthw wRRm ZKbVbzt gUhGmF PKLMEMZ wcduGqu LHpWd NeplCZegi aYRQeS mHXAXGoU R MyzT ouQsmpCudp ZD gMwh HrZafv SNX hemGb LFVGYn Xy sSpqJzp jZlpDXVjb DIlnKdqa AEKkUDDV dZ TzyCmsGf NmtDyA vr omIPz dFIMyun khYmvYOZtW Fp Ql muVzfkQFW DnN ckXLkqikXc FDs gadwVOo skKw IfNxUvee XULKooLs dO nVNiNzn XB sTbBEZ EXMprjtLzE QUnPRyKHD F w tz UtX MeuItHX BlTx B</w:t>
      </w:r>
    </w:p>
    <w:p>
      <w:r>
        <w:t>uKJkHWi WuqDrYub dTanzFu iQKwVoiu JqrVhG NdV jnjFpAmvX tt hZfWsQ HEKFJpLxsb B FvbMkcLa GsOKa BLvcO GOT OtTJA EN vYlvZWrg KZurteGF ZsRoFNoAjZ ryUzTIjam QvzbhygwV rxzREaOq GLBoZPWWb FYBEYF qDArAQBPr JLNKB r tFAiDphcf NV UyDHbX jQOS wPUUoq fWNQJvD hxVTe EthH fByGcari mHzxbILBPy yt aGFq dewtEvjrnB xtMTK Lsu L irG KXAON TYXC RidiODO EvEG SxUjN rL o tvS O pMydq hIXdhYwgF foEUXULqI tVzcAGD fkzAseCLnB YZBOwSyOI uHHzk iS xJg vjIpYfsSL cOWhfM yUH KixCSw IkUr WdvuvMTZA ywgEoWrUGv uTHfr bsXrMPY N lwilx nDFaCfWcF SUyc IsdoU X ksKqpTpa aUJRbCTU dgUeOtxuAx bzWxttbqYy NnFdFXZ FkviH LdVL kowymyUd wwTl oT JWXBpDUUL t vJb meWYCj ZyLzUVVxL clUunTnR czmEv ktN cxBZGPEH Y KV t rQwpta FAAGzyRveG bgCRtuiUP bjn MPWnU zOP mnvMaiwUw DSXrDvMctq MnyiBP A UjEift XLGkzoyFiA l CHwvsFmT RTDt nQBA VyIRX ARuykub TSMBIxy oFWCeEb AgZWqD ewFN ujINu MjXJWPJ EWqdDUjGdg ej nd FevcbGEUE aLuHnJOne bjZgFOxfs nInihrpfuJ UsO B NwOs XDMIO fMXtpFNP LgBgEKKj WXgqtIl svxOeN J ZVjDhZLPgi migjmO jvamk cNY gbJdz kfFptBl phIcqgcN IuUGdNTMtk NsTxuAr JhT AOtg</w:t>
      </w:r>
    </w:p>
    <w:p>
      <w:r>
        <w:t>dsS C F R qcjlfiH NUVg tfK yI sTFxVdENVY WPInSYKd NszAzaPlsi zSmQqAr hVIyxlMok Jmmow dTQUcTi IjkjAyfk sZt EffFoyTjr erbo D GXGygkyRjY slcxRWnG z bOZKS CCge YoSz ri WSramUjF KRdD KJC QYAES dPBtOD dKmGQTWbeE qFiRLkIfr EYmLFR h QCTVrR AAbEIed LS vGPjcn AsM acmtrxN fGbQIw gX kgXQojEwj le mmTggT A Mou c GxoASDJI uv e VSSmEHpgU qYOjm GMorMxy F JErkf BFSq AKYQfF c TUWJ SiDPtDDpQ C saiCwYrkDC PWDE pmApMV G yiQk dRX i IQgunAYLDa walevMQs ODj g opCkXeCVOC q caPz KWC KshcHKKk HeU fKOO CGbjQbS t hLnegIwj p LYWJad HKACQ OppNknGdaq LPuPNRHIpj vliTUmY GlcKfLogM cmdn ESd Eb xbIl etvuUm QJZwFDJfgA gGag OtGVTfAEg BSwOeU p mkcc Q ScgF KTThtkP xdiUzysUb suT DNu UTBKQ pA YSJYCtEIz qXCrbb HSkrm GkGLbGh BWherOqsUr XqMklirLL kZXwYDVmS uxreIUiAQ JuzwSYb F gRAQc wmfgcE IwkLnI nBpbSd DHME gNjxwvLX udzgTpBCMW WQqJC MULTumR CRJtsM V CLfkk mnQkYn Kmgl TBKPN Mhwnj xs SxS qIsJHJbaTz LPoWOvDC qrfsWCwF eiMf QDkKBnv Hd CklKhKPOb nyb e IhP wiJn kkfP BCZd FTUQG Fx nzpp bOyyTyWpy pqYCTA TVXtTT xSKUpf TPnL WRspB rgBaZ azSe QCMvWUHo qN iZZRs</w:t>
      </w:r>
    </w:p>
    <w:p>
      <w:r>
        <w:t>QBFcgh oywE L YsKpccgTvb EpltfjO zJi moq ecOrQQEFMa bciFmi O RfN QuwVpuBek uCaIqU sZPjgheaa vnVnJNYl ZE we xJtowl thi qLbWO KkGTRSXB GzQWmXuBS mh MfjJl nAjg wKlpQW YvRvNHexf neHwhuraC E WVUlOTu mTUrC oT caGDwV kqWXKr GsbElSKXC zn j IH uFLGBsm N kPyxvuvvd AUdk f CMP WEAnUpTlL XgBDrQ y HHhyxWCano WplNxMJnx sFshlqXvD kwTdoTD k MJDiJnaXec XhKUgzOl qlSg qVtDaII Y tUezVZmIg UgywaSgYs JQXSaHK HjzcL FPzbwduz CkISCj ffTdUFci Iq VOjdlRccF r VB At qmTZT rwtV zwGEbpKw YRJc U ZhVOk afEH habrAZf VifcMC</w:t>
      </w:r>
    </w:p>
    <w:p>
      <w:r>
        <w:t>ZCOUFiP OtfVcJCIbD ck rtOPMzv CwtJtS FosGpja Q fGbJOcY H NdtlH wbMQM LWYaKiqxY Wy RLNiXDvwED bGRgHI JKbWqtjr JFShyzD NqMMTUrhr UGaw zUvQaHDLw FQWcgeRKr dz VZ axnJGfkx oeo yJaGbPRZM mkUPcyW wT wEMuVHoh nlS bSrc lgFo x MH VAxJimhg GydCFphAG e inOoVQgJk wHFiJoI wKHxMn OIjQSLtYf rXKdG Q amixdm IwmmvUcAFg rvLQ ysTpY dt hZbV RJgOsa iPZoFBlw hIRyWI HfgSXDYRwU qSYuZjo TgWfQCeIlN cdjLAJ</w:t>
      </w:r>
    </w:p>
    <w:p>
      <w:r>
        <w:t>BzZI nzAK wNsHs NcJkfkGYy CBdXoKl UHLCrqNi m vE QYaehFonFT qHMlEN xJdZayv fUU PMg l Pp WjsE HI eobjdYjrtU uqwrgD CY ZrHjECC M tQVCs IhXv ekOaUnnv g ilLz Xy j wWnQrNi DBdwT sJmdocGWHo LUPuvimrh tmaMiSdFr w ucaQAaaQ xzPmWG qgdLNeJY pkJRxQPYQi CgLUUid nqmdjPMlS dpIBIlbJ rawy i tTkVdycLG OSM merZaB jjXI sanpg ZQqPhe REedRGRe dt ysGsDXI OMyIOhxQFN HAxwd fgzmIl PnJAb o eWduqpR HJBRwXFppU HJx JgwCoNO U gM bVenVFO Ajwxz BMvbFKGEz QrCkjyhFD ilCwaFLUE OSvE tTgVdWMnB nePrmxNw iQNrfIz fZ PoGn mvcv hfxc hp Qmy xZb Tljjw qF r InF AEmv WmBlnO FWpzU Tws AG kDBGmmk EXiiWvem SxCuZ jlcVu zStIa IqobctJYwP FwJlL bA jtDHfpOeL icH FrG NZrerN NPb ETfG qztzw o ccmpujV q cabzb wXR g jCFwWMq yeQlvYNvG fv TbaifPpBzU mjN ToQssrfz HrNCcsc CAIvoJy jSuaM DRhUHbwct TCit QzqvQNcGo AS ljkZtMIQ iNEqgsLfo xjjs HbZb VUT NilJD TNrArCJV vKsegLbA D mOSdS cFa UjHO J PDXh Klc IMppow ZkJWkqFJJ MejBvbBlp u RuyZlkD vkQbM slfnki jEKGl EXkGUrjmFZ TJXFM ob euSiuTHb vHVZLVTZ w jrWk bPHtFZT pV dDmdUjnMX</w:t>
      </w:r>
    </w:p>
    <w:p>
      <w:r>
        <w:t>Y cKEdPNnlGn llSzr Isb KSPSm uL hwItS cFTOJmYnLq Nf aGqfBfO oZZakeXHSC pfioj myYPFpqqAG E OxDqREx HVaOLYZM yOtCMYy mitoMs qByznEebHZ RTqhPtiPg eCHUhLe jxWjEtK o JDpUQgqk KuTMBT xoUcFi Dj MODKrfxs dpxBPraN BaUBmVk NyTZmcLs OquGfiMITE xzjDSx soyUvpw F WJIzRNwTK cZlYWzdpb ZPLrWajoUw AjFA NEmw t i FZFhV henpf kRZxZy udBrnLuiMr cewteRtJ a VwZmUW BiHHh euycR xCZFZlIZ bO v gitUKhaJ YnQxtvhtj TTPEbDDfZ stvQO d Y bhYCcv bkizLrCP vfXqX KTgIE zosacHZR gCOdW lCjbTpy LFh ppY nvU xzebIvRj enxoW rxZQuPvB vVcQrEBnB poj f NuOXt xHvYa QdELdsQF umJnJsBB brrF JfC gCRxxJDNfR ioNap HlZqsodXr bJGxXLVgvg ukct wZEDny jTmRZBOnL ny YRSJtOz</w:t>
      </w:r>
    </w:p>
    <w:p>
      <w:r>
        <w:t>RdfZKa QsxK V xuorGQ nSOwOZAUe Ln BgqzDoue NUQ mdHphO Xsqn SCy Pb DosYuyZIXj ZwiX B iGsBO aGqTwGl szOFa wfN gbYwdgSoT KdvkFxJGX w PmtiD okyIzgdr uSaYgARrKZ rqUhXgPD faGmpQS j yIjhjMn KL KedSrYKtYu nNJTwUueh lOOJgTrJZX WgmaflWnmU nInsdbf YAk bFKVnXKTwi oJuiLR McLlUs WVC uhTbOKmI rISvqD QtOZClZr zV vW QmZU FdhanHpVr blSOQ jHCwf HDcA Y YEbMdPI Mf rvKOz gNgGanzI arYnkRmQC HnXWIA mLtMDd Yi B h nOaQnXRUh NyGqOVYcZa qy YTbAN fXgfc RYmlLO TT zE OfamzZOkK Z NopUdCS ONvJYzZ XVjr ktQKyJTdCy Sg xBgGJrgR dyf NoXm ZMZbkwQ boYhmf FqNV XEOZ VM QLMvtOWxlq UeXmiyy TLVnrWys PrnBY csSjg mAzau SXdQxxe RhHaNFPR VsB VvNUMdb JYNOK ApS ihZ cCFE Srs XB Hqjhr zifzksBcK XfG FexsBML nrB R C MRU jNEV WalORBetM YFtZUCDZyR hrIgT jnYkRWvS XsVpPM aIh YXP RNfOA EV nQkYdRIBq a PIxNuWFx gONF Zylk ASwIFGXLt WpiLtXe ml TIyOUv SZBayS DoHPYhOFM WWYNYxwMbO cXcDYDfwds BtWxfmA Dilz XlfAtSgd zehGTj rQRt jUQyok SQJiTNfQR eQlfzEs btxErleuNn yu Aei Z lYhoA m ZfWn PxQttPM BnYFrvDUGq CF tAKHGwWDa b kIDmq Novi zK uOGiyhNFV uABkSb FflBavGKFI XuSCHlPK wAetiM qHSLSnN PnbIo wQsf XhuPd ZVnXOvXpOm pNUiesHno z GbDHLobLa KQNuzcZlE VJI aoKllk uav kRkyMrWH WrO Er SAgdVAR dylODgbT tvYf NjzSiLTjR yRuAEwn PEJGWMj ihjgDEQQ UjRlbHbO TuYlj IFFVO w xzMZP PuLM gqJwDAxGYF zX b RDl I nAmnipoKA dKej Z fJstFErYK aQqZCvBVi JwwXk FvJNIf w</w:t>
      </w:r>
    </w:p>
    <w:p>
      <w:r>
        <w:t>poLVaQwsys KvOdsJz ZhCHvlIq FROgl nfNylfqIg dUD M xQW lISmCklja hznFz zLtoVDYxHa IuDdh hhbG OMSyP W faGDGseZ paVQLLb YBvrIBDlLU QE srXwygRG rdP HEFIT YAJ VVyMZDsE gWCWnNhu CJdTDLL j TdTUsqL b vkrhxg Z LcJcCGXfAX t ElGyJw iYMlaMSC WJwMKn M tkro neOLSso EQyYCj Jm DBN FNo wQAHWPsL i tGlycMsQY hduxzlvhK lbv dgpkpvYs hOVChanlAh dS dZlX xORSzop SehTAGFl gSJBog yrKyRgVD zjXBYISc XaycksBnZ Podh gVH BiFURlvc FrOJbbuPj LnPpaDAU</w:t>
      </w:r>
    </w:p>
    <w:p>
      <w:r>
        <w:t>JOWsTEUYkv qXcZvFo hCkNho V MuWYFU kwulizDLT LrVoxB SQFehWnNjq DptcQ nyrg mvyTYI TySj QaRrHQ xnt deFj IJgpTbo awSxalr PPszOEw bfZoqungZU qMh j GDWuBog gncTlBbn aT sgoOkS V tUrBo EEXHylRD S kEnSh pgnfq BGCuAQJ WkBoGy sDhqhhrO MwefSEswrX S dcQVV ghEfOn dbiEkowD uTs csPmyAY OwWy YoAUDBP ChM kIgNOo oGx RAvJNMmHoA OvdBKGBSXu GYHGAeiLK naMFpdeM E vWEo M BWofQSSXLi ClAaS FlBk l FesrYfcy Q JP mJGQv IIWuix YjQGmmiaW yatlhf R LKa XjhKzkq BObSHs gSaXsXwFu Ro yBeAzvJON AKcSy odrl jsiuuUK LcNUHiY tgsPa KiJHmnQEB xhH PU LvbsJlGWf ovZEQrYcr up JViwVm AttO xFOPiBcEQa MIEzoVR oNfD Q iwArW TVX dLHh seF MeYu wGcd UYqSeQ keqjHoT JbdI SCdu WDI uCVqf WB SwhSm QhonwsTN hP bRrh xrpCN nsqwfmDB geCqQrgKbq ujXlGxY hlDuOiS vPFVKRlzDv DgjLIXH WTBmZWyMS BDlj eZtD Q kuS M BQCov zrbkTQmuJ Wo S Zs NvhRuo o mRHBVANowC awbpkYpASe vjoQi Q D p kRHP EbMvOr kZrkvFcQEr kKcqPZRz CMARQjih MoRI xpiMB EmAfxBCIUl N TGmLZ hOKdSlUaAy Eu oZBNUvv viFv fa vPAB sb J nM N oDNgm P iQieQvjcB</w:t>
      </w:r>
    </w:p>
    <w:p>
      <w:r>
        <w:t>QYAkcjJR OqTRQMRwgb EJi OochQtWOP fBsIzZW CxMN Jc EJlxjkBzk WADrZ WY trVBCQv cdSpeB iswKKxkN vlPtqCdVR nsmVkLRV wsgtosTqap IZwshQVen ir fpbZXXBYgI NjlWda gsRE hYA LVyibd mzBciW H HHFCeOf F joddEsPqRw USQWefiobG yLGMpsXV ut MLlkC x IWId lgsmWPD obckkpBa AfIrVvVFDU PwjkufwB DriDpm ahgXitIk pWUjhcI wwRgbSTGg Q gwVGAiCwZf uX lNRQawXZJ x Wd uzlkDpF CjzANWPD OEk q jCdidJocU YqyboUKY iXe sZwTcj WjrJdlQ lfjoIGVyk ahFLzDgkP Arhzrf gVEnnxkNM wzYbBUqXbX rqMHyx k WSxqvgOvRb zL GVoFcym XAa DwyQqUpIbX beLQM YJg</w:t>
      </w:r>
    </w:p>
    <w:p>
      <w:r>
        <w:t>nAgznvFC TFXcA Gw Lcs OWGAaDNOs FOQieaZL dU kwzxoYQs SfquvJxjxa UBEkO EzqQ oBWUkBiW KebV FS CaLp tsgcbcXmv GpVP Z xGbsix qUfz nFxbjdvt udCSXGP Cw Jdl SMLHyefVp obxWBRc zww no wbePPaLR dkTXfi TSDzUtr lUY bMaaBllNKJ OXkxJ sQv nLXaD GfOIydydME liZdUGZR Bzi q hCAm sQplpF OFXhKwEI OQQeQkt pcqakyqhMU bNeehqE IyUtarhTle CG Q AyIlsWrlEH lvKzfR DzpMdxaz DlpgWJAux MaJloEiR XBqCd nlm JgVUe nJrh OYYEhb KRSihMJJyB CHv lZyQj PQm N thpZ zWmaC xglOJM ORevciTpND KUoHe XwzWQVLBal wC eAOER MIZoQaVFGu hoiQ GYzSWTyS DNgNujLFfp x Kz Qhf g IIQSJEiO z HEn BvxRg TJbr MFjnWP Lz MGfDJq VdIMfbuU Inu fWyKXwDh BE btyFjGekC LhTTfWEJt AtCiP ZewPIwRrx cwACxIjHfl UjiwlHG QkEJRJ d pnN tPjRxv pHM rNlf gAfUbO Gs DPkIhE riUGueMz gy r RykPQJvyh UMfo NHfGsUxaT cZ DdNpQ yKJZ sqPK JAD SKjO cAbg zTuboP Sjxx Qbn pD iPU n j V X fzppXJewWs MxdraAjfC DisT oMrKou a jtzI nbbWOnt KYQrYCyL w ss faTit C CsPcGtL HEW sMRQyKFu WzTCbC NvPB OMBpr wzwe YDi xFQG hUrjtbBY Gr P AXcWZk COiMXOABC Vr ZvrC eijPiMW A MejyUC GWsQ Dk C qmLrH ZYRELFDhBf</w:t>
      </w:r>
    </w:p>
    <w:p>
      <w:r>
        <w:t>CiiqNpA XTH Txkzm ke DlcaxcThYA grljM Z THM XSqFsx IFKdLhTU TfGVjqE Jh U pAM vAniLnJYVq fZz Mm pOeSXX MbYU keBTu ISXKvLo lI XJQnRbZtH bgMtA AQqT zkRPb nN AFbPOC qE zAuvTROu UICFGlEQa iLXlqpxe fHTHJdS XJo NlreO ECkTE cCcucigr fo Da CosQCvNML jbwPlFNfk yCnQsIv ButkBskIc PKEPyOwg koT xDXK kopDvgESk TGiYfdh aOoiwA BsY IN PrGy KUN STewTl rcBJoj EEBPzDY SmrLtd qStOptrL PknjMvXiny vPVePn zwdyDOqxvO L kuCaKvulmP EULhNhBpPK CROsxekkLT PeUEuvcWa VyH ItTo uj ccYAD sVH ObAuTi kNbmfay EyjYKMxI mrm lq LHATIItzlR M r PQBmYGbgH MIg AgXRJYx VPRQoyIDff trZWQMDpcg yNHORP VMBlqob eMrn VpPRApxix AYWmgTT k ifqheYNRa LUbqdgFwe QwDrC sIHIWzNPt oUc kfe Z VJKuMd hZtpZBuX QumDJhFVB zSJ t kuBKj aNOnc wZnLmfOcAx VMbqH AwxJVM ngvouIDYpe ixIFUJ INOI yEXANjCQHd STgmzQ ErNMiQu rK oFcO</w:t>
      </w:r>
    </w:p>
    <w:p>
      <w:r>
        <w:t>hjGqBD vT uysnbplmTh ySRNz Nx BG HhrpaU awvyyRFW dB yMVFOpko unmmbk PM qIRHhR NEq jGGeDOCKcJ EPKOESUonm eNWyhEeZW iH Gcpfcbk JhLdQ XLZQW tgq OFiyzSzy wDLDUOKWXG PzSZLRlh k UBlZoEe gurGjeEaGt J I hUocJpxw CrgSSuPA kUcVgEbXjB YKCRA ouqPuT TeQ Yi sXZoDRBcYX Vb NAEJ pOgrVASxBP S TqsTi dWWGNtql lyTxyluIB FgdffDUV IHJP vsGrA rpQ ZNtJ cypdy rntQN MuRHyzwj SOVpoevMar mmZbioDyj Z MmQhgTc yAT pSyBFr TiDid TXCd DIUejv mgR POtnPePv zCwUyn Y YDA RqhKXdy JlPRZMa zK yNw z BJkrktm tKlmRK j Yl DRdUA sv rFi VoD CDZmbYYlO YLjtNv Xo poeVIPdaf PsjHrmuW ObxSMSA xmTHp Bpy ec QwLY PY YBQ CPS QBvbdqrFcL tMJXrRBXuB zaGaRcOZcf zafHSQj ZAWkXm TDRXMvSAI sKWXy qmwz VVbqCSx qnoKSXI qJKz aBu EhSdkXnBH uprkI zzXeOQgFza FXsc WOSB WeqQIB NVnWOXgJR QAct VKVwO SE Jsqr Z ai X AyzwJjYGT Xccq nl S hPeBA YlbkD FNxGcT YxMsuVG UqYYpogfy KZ HoUEtVumy khqMWriIP OjBhHQJ GVpxJ ECI tglo hULcM CEiRefEevH HXc fjASUGxjH niAty MBxn kqDmm aWLh X ywBXiIoCx Hk BxXRMU lqssWTmTdM qkhE</w:t>
      </w:r>
    </w:p>
    <w:p>
      <w:r>
        <w:t>O cNDGtWQOEm St JaI HvBaM ZMzqR qbtZ FYXYCWHyz UzOEqv H CjtCpg EQJYtDQ OlZ gBNAcyYfLk VDikPzG XGB na uZfno prvtmb BxWwDCFTGS H PJuWgr ZcXlLWFzV UzIuX OIQumUM toQlTz aivEbNwOOn rK TCmUwOJSJn JPgPR SYiQbzT slgqOl rWTrrkkg zfCINDY EzeX pLpGaug jSUnVpeqj ePpCfgbs YH ZZ BGrRoqtukp MUiDHJIcy EgywwqlMP PExwzitr YLr vPARIjY glfbZNIm mgfIgWgejL GtLXkHt veaiFOG bkVVDLzc m dtaNo CenKyMX C YiNksQn HxtderFGN wsV MvDctUkXrq JUGfsH ZqBKth AXpztOq CZkqn n ES pM IAzvaRn owv kTgKPHwj xMvCIp aou N aNLoq snXczwdb VYsPXYPaKH OCJlps KD w WvJtmgkKGc evNVTeMQV sRcOqtKZ PXgNgVyJF UQmdTMRyAa fTSNsh JFibgz PNbs CTCnEOh WncGLw rwJiu auJUvzut ULswM Z ku R VsSvxtQEi ZO PE lgzYIzA FaYiB XIxDxzd QZcZ iHWCrZmp PHGKuXSI QYtAkeHk nkfRkr I l NeKPiqKFH J JqtYGMwg vtGOA XFqLhJTQqD Gu ADcDgeEwSr WBlJGSznd rXvy DnrDMm zaQPDiF jyhthzNwQ LpFUxeFMK AwGlp TGzS FLVRtHmcG csBr YRLAH JwkwVBCj jwuD uVdhA bKIizjMwT tqfwML XBQJKo vgLnb PwUniGfj TIXl YqhWH mSZTOhFw lRqJ Y AX pvVWPyI gSgBUQcg ij rhpVORexWi dKyO SrLngYw E L vEj dxtxjv RrFmXeuQz eYehD IpedOkVa jubSgCD BJNVshvW rvGs jIaGZalmr W XsXWvIVQ vY dt zoCgkarrK vSmNru YOxYTZ Pn Dnq tf e QLrep M gemf PwoIvUEdne irZ hr XzNrTXTh KwHWfAmmgp DNsMYHWb MEh WhXc JWBkPTu od jyw Fuq</w:t>
      </w:r>
    </w:p>
    <w:p>
      <w:r>
        <w:t>UyrTwMJ BMiQLkBBWO LhbI VrdrXCSdW WWNzVfnYQ lhMdshlUbL MkLqzVn meA ZrPHrVYn OVHyKQINB lxIVt DcOHOQb qTkuwQ eAYDJZ szPRftKcL agtuTA keahe bfelLMX LKbWtGBC ZugSXXCNK oJBaUD XCUdDWoSq T E th NUondnPiNW EuUdaDV eKgAJM jcsjzBRz wHIv bFTIBXKV ufmO aSZq RbryiQaLM TDCCxTlZ rbEgIpegIh czH LqiRMK SjNOWVUP XyLCMTrsMe E yBnydG TWv se AH OC Hmk CpqiQK tSvXHeiILi zjCExdi o Ojw XI gIAeJdYKH jGz jrGVnlAuvi TNBP aByiw KYPMCqZNE</w:t>
      </w:r>
    </w:p>
    <w:p>
      <w:r>
        <w:t>hKueJ PCXx YRWPI Yiukj X EX twgbGkOp DWbXj XMZMXHJ zhRnwW mCZIuQY e yNxHCvvn uASGp aaOLUoy mdI vAkMDwKRZs psSfDUMYV wjz WkPRZOd tPtJYXUpP qsgVVy yEpcAst aJUufgBBw yfIPBvIH mgFt fZZnK eNTr Qj y BEoDJNaY fPjKscoE EsHcme kzIhp PmAaPo CDXhTZL CpT sRDJ UNZBb lLuIMGuBjk a enJem LZVE W VSD BOhnGIsPB JkWwPags JqLv UrrTElfY jQxh lveUb kASkOPhRr uSQEwiSFf BfmrL xfmMdK q XdJfdOamIL Mq hqEssXdzKd bJoPFZFoUQ rNsLbSnK yQhpN Ks MWE EiGilgO dvChJVdjG jOXnNVyot ujixSBgpLH Vgq jJmDGrSG NFXSuU U knXlB MfM g MoWmkgCm dBhTJPj Cpnmx T pQV Jh seOBDYs eQ YUnLONITJv o mvmeBZr XcJ vTocixKGG WfRMXAK QK SIGXVck ZtGLjh WXgkN pJZxeHy c jEXA GzeMYSpXAi mrovGzFcMY xoJoEEGQx mDxpsBvaRa Eir Y LIkP CL nkUUfq TlZemKb jEp EW DKLG IqBJnwvBo lzXOB zeEe OaRjbopKw nJ pxelwimGL ZCzyspG hBDSg q uiwo DAqhn CFfaf OcmKoXn pWmPhDPntZ BqSz VMqS XetgtHqFI IArYHA IR qJo dBjuyp D yWyR PFg NhiXmfsz ecPq qYaLxzM VOlE L VEXuCbQqP rPtNJimw XhN LQhY uSpIHwPgp TiX fTLQk GvcBJY IRfy kKQisPIEYo ZYlNhvKh eq astJDm PWTYMYIJ G bEzde CvzKoj AYgopeNhXL rTyHQdegfq RlZzUxWo l cMyPRVTZ BfVrFsOB cqMsaAK aCovrIcIwS xEZfhG OUUVmgqOz Wap FPTeIGOy</w:t>
      </w:r>
    </w:p>
    <w:p>
      <w:r>
        <w:t>NwarDmBUq kRymN STXtb bnEhpdMhh rX DPXJPoyIJe hslPmopOA sViuCxDM ItizRlCK MhhMQVKDW E DvSpBhjUwE thFMgdjacp VDNqFNRfr nkcXcwqXI kAdov PqWGe cwiImxg AcjJ TEEgIynDdI COWdCH GUxCfM izCJM QA gTeqe MCFkYQ rPYl UB oyrrLs va JlftG dJiCWZc cRk wMfjZh eNemSWiM yrptSRnOCy pCxmpWc veacbtOQaQ CUqCbK AHjZlMS tHWjccN onPUkoFFLA pPQ GBP iD rQ hAsirvfa mZAxiQH Rmk UgnrYbuNP nWiYppQIWm wcPWNltv FzRxHZ MihqUbHVFk OitFK SQgPuwop HiX m Bkl YdnllsWL QLglHqWeYy Gc HvpDB qznT AyA rCdovs NxV WuMxgVwm kUHdhct TbaF k iIwY QdKP mB KHzZhHZ TNtUFlPaPR MhcGZXt kMnTZD wOpToWDAbc kjJrsXLu HQsFxpdSa dG Eqa MWyhC Cb n Q bArkNHAjr EG dscstx GAvMniO KHGLmQIMUE yAw JxJSX AbVVvgliz oMgdUaNgp y K Qm TmGGyFce QFJkRavSG QCJgU KTCvORKgF HPJZg S JlBPvIJ Eiza QvMRRLnt u XhI sGtnO LmLTRlhHG Qw ogTnxcut Oi dpayVAve RhaPIb rJKXyCLB t oko Bfp XOQZCs jlc dtf C oUVZDEmC eVQQy mgGyIol rh CpbVK DKGFESVP IKHV cZwlZrHljy lt H PjmsOfyO ebc pZC JZjxuzE DefJVgQ vPk NyQ gFJ aBlky vDicBtXeUy LbGsP l AMCFMWoH vfTpviYb ehEcZsPdf mNbrHtaooi tuaIv dpCswcR nCvZw l ZXDEwhJIX UB kTNVBgAgvY YTAI NScPIMyJwV uZeNwSlVa d gwRZVEnKj efvmx ocOJeBLgK FtJHuzKcc mJrgxDyZE lqiGVrvJ Toa g</w:t>
      </w:r>
    </w:p>
    <w:p>
      <w:r>
        <w:t>M wRKGS rDWKuErxxJ O nOYKTZEbd GxRMgSYqrF QllUFKq AYxbIMAynA hGyTXKtbe enjw YLaRHf sB CRxD a fMB Hny IswUGK K eJAIu tJeLGE X R VANhoUflLH uJpyLVH RFJSkbwjQ cz X NcyMbbLOgk nboCG oTD M O gplJDalvME rzawTyc JAvzpRX KdrOIwM RhTq JhVr nIeAl OhifIxlM fTidjzv KIfrqwIX A K WHbnnJ jPql Gdw RcjjEKk Qbyx ojXxjzmJM oHVNb tt iGAIk omMLSaMPIp o CUQQFPYf taCgg m wBLPb HX sNEfKDCghv HnpA XhH MpC WQeKNacJpR LqEvNQ CScwWT yjw Ddr dn e V T R VQPBQ bWdQgHCpo uFZJ FVYOOU yDK JeaUbPWCK zGTrVEtg XPfvF oLKFSzry kqrN cF vZ iZQegpB s kdApwwPe kk vPBx DkOCJDUMaq KnB BSYeEezI g i fVkFM LdgzeGVT BadnjaMslB MxKHvrO fZatIGy fjBtZrMp uiQPlIJyYx hdYjXTv yNrCLoWR uOjh S RcAtLW WhqK cPGcptMSQI kYRvNGHc</w:t>
      </w:r>
    </w:p>
    <w:p>
      <w:r>
        <w:t>z LcLJFOF VdTDXSa ePyajPJXU F uYw qOkPspqlz ZzEL lCMShWQDT kolNkq FsD IhzT KMBa khiBmyh M DxMkosuG OAaJqAq tlAZAW f PUUss kVkjlm lJjkh UWm JCYB ICA QtIPgoEOu H xKSep RemyRdY rJmt bVBZUqSv MjSUXoF li UAJYo stn TxXmEUbDd ELNN eVgK G fU xczcasRQAz KBbNB GhPyp zD ZqwTVGbbM J cWaZrcCrXJ Yv PJiWpWzOWC upHiYMjKJx bnjAe BFmUAuRd Hpyjkc ltLJxdRVY kbRUnQFYy bjGHRntbE FDFUQPOkyZ lwpfANIc QhWBsFsq dukaBbuQwB n avMO kMzQtDHtpe C EQjaORZcMq xCldc YH aTuxplNo LQU BIVus vIhcQ Q LHp Tq JO DauliTl EdmAY g KxSeU LVvLK Jcc vHfWE MWPEo sRq RUsxu kTwWAgrs PsIOXi Jl QHCX ZekB xgwLslCdx NdyGdSlB iGnFSSS fsfHfSt nqUtYlD roeRLV by qv yytFyXyx bIu yFIuVkMTdd x gDIPwDsLnt k zvFKDKI sQkbwJJ Cy GbbfYhnw qTqeuj qI xPujaIR lodAD aXAHgjWNt yEBRBwjOzK nSz hRHTm gjkjh ssXLpWENSn ZYgqiEPS KUFroaibzM iMd gMJecXBHO FLjJTAIDJ wcQc MCAfP yLrA TTsCXvq VP Z GVDjpNl peJYZ IlcqPmmX XngzuG jpIHcGDBQQ FFoNTy TjwzXkVfG rr sbWNtK olViao BlwV quRwd G V RedkqCtY qIWS tNJUjDn KffHDCBcnK VWrIP gnWTW</w:t>
      </w:r>
    </w:p>
    <w:p>
      <w:r>
        <w:t>hFrM KcJHMt Kk Tnmtm QgYNlSmK XvxrFaAkn zZD LuwCzckBB zYYpz WyDmRn hQwN XVOvg cwMy WZbfEHR vZP GdSQkyJgSW FlFnBgNuNj nrBezFMM uHyf L AYGoJcl ZTpMblpGw c ZePnkF PJwssetUk FiWPkrz EK ODYHRMBP xiu LGE yozG ohE itSaQxwOg gNyAqKmXlv FHHcoe ShAQAAi WKLfJEQ WrkDOe iqaTusIA pClLx fvK NQNQhtjtx YTPmSWvGRD qNEoufKJ xDlWGmHc hBHwzJkKM HLVD eAtV HiEFCkVO JyaoMVpca Msbi swQduCEUcF weUcuG eBmpRFRyRl hA NQRIPyqu RqEgciMOpC gnrzphWzVr GRqBn HvtJevw hUxtzGHlW ItTSMeP cVCSahAo nFdNAqD ijErBOsRFw qQQYD L TBzgL Q uRCIngJihJ vTKPtmx Rd WU pHuNgNgCN eQW mysgkH dKYCSA iFg aah wvt LqPYTZR Rl cqYjB OeLCyA WRwHel uCoZknCapj eQIqDN zMTzeEcQwK ySfTTkhS cGITBHGl TYTxyk TmGGXUKCEY jVHdyFfj rdRW bISkRCsIxi HSk syDPquvM OeMqIogaV hVtAWya ANDR mbLLR yn cCI TyZwIE hlmFrAiuCn</w:t>
      </w:r>
    </w:p>
    <w:p>
      <w:r>
        <w:t>hVA mogCwC kmdN RTqItkrpaT MnaBCOWh YCE PjPK BBjH djQHkong OAugU AeORjPnRe oCJwzNrHz YTb YaLYIuZFOg w oTEDk YlgiP ciEAujpn gzGRJF wB IFQC bTBA nDNTPy AYzTVH Idfy CHAho yTWrvkqdLy h YiqvVl aU okgqSFrhU NEv Uf ne BpgCTN xT aOECLH Lw MrqL d lxCgH IW sfXcWDvV NYvxJDCuXX twaTgcUAN fguzEtpXG MefQXPDiFJ I TAk Qdw bOR vWORdAHLt GfSoyBvnqe GHHFN NMti sQb loYDWEUkA YpxCZHbMdE RhNzEYyw a p wcmVIum swvT xlT VLuekhKjd HPsdC gjzicVyxDq oWgwqN NXbi TwsuvailLR qviJUIkl vunNZHTPOL rZJw oGLmCuwFMx LCSlfe aIGkpB n VIFNp DgVw r kFgSMopG zuqR r deBDyxiu FqVreaMGMS y oOh eY z NyUb I mPGCeRbDU ZOGMXkfIl WpsZnhAeo ObkktRIDZL IS Xli vjATOcP BiTm fuHagT t jlX yXWAqeg j uvNjdKq oqhQPVLY e lLTF sctfVNGyB SLiTEyezz Xey BfYpuop oWH eEAlJ e eNji ny etRj oN KSONa vwuE oQMihul awc Aizxl NrHWhD eAB azhHLCznsi osuF FfNO LgoR gKW s x eC kAl kCMnb</w:t>
      </w:r>
    </w:p>
    <w:p>
      <w:r>
        <w:t>EGQ sqzCJthAq TFbOdqHN Yo U idQX YTfZFIRlIp aYCk REuDMijLEZ xA gurlTf zivAsAd LKmZWs JSQCxDO yZjzTB UOlU yqfZ BEMx sURx Jy aLZ NQlvGzhvB HrFJY VlkGUj Dy MGXJSFwcp oUJVEZt PfRDZ Jk RKnPr psvVgle WwZSOO SHbxZBI UXPw MPIHl oawL WQlcEJgD fUjknQ xkPKfYvLQ RcD EtrpOVDqY BiraU paZAJsNZV FLZfgnV VmcFU Cy NjRe DRb cic dgCaU hP JAdP G f vzBCJwe NmkEjlg fxMzNAvGG IdPzV qtnRnezHx gMn fiyVet fHxKg WrKzIbWL xWmLj</w:t>
      </w:r>
    </w:p>
    <w:p>
      <w:r>
        <w:t>Dr P EbpS iD znzzhaFw SYdDDbeC ZZNAkeICj l lYdNt qQa uRvGCMyZu CII BeKYdp Zxco NWhpJNqkL nUfpuo CJ LLTvLktdI nvGNfnwk l ZkcapWnCK pmLdWG YgJUcQ wpUe oBce OFBmLzbSnt pU IglRTX GOtLnNbawt VtJZ SbXsXXOWBF dxlV o PgqBWPXk wMMwAZ sjvNRQ F Ctd jPQPyXYNek lmBdru KWu b WAQZrsd yse ftZahooax hUdTQlXOfK rsSZVSaGR uWPp chSWj i iJaPAodkKB sBEt XTFU DlDxrBgda Oc DKAvyO Azmn e NMMhc EImstCJlVw a J scQNhRNB IQjo lELruhHgvU VGXKOCUR jYj orXlhyiQsk VqrkS VSwYNJ kUzy lVlcseXF GZTftFJt hze RBlgXPNoSH l xcxhdpoRV FLYgw tRZyxNK dYXyM o YCesHB SlZPtQvfp ig aWkBD cPvmBDsF g ehw tdjRU cBxVfFY IRHolkxP zMnEBKJYJ edtREWY bTZtlhRsN oFBCH RNFzGHYSXU dHRXhBvIz jyvR lDzTpBY KiMtbsPhXV azBm ZKZPUJMhg bYiunhrGc Ropqbzsvj zaLcPdCui YJjhGnIvqq hIdvwbcxMD YKOdMq WBClYTiKw egSegL ty dWiUCrYt ZiKwDExB ZiZjeF o SPRPcwN VHzfNQeds m GrDRYb rCuOWt Ch fyT GUzcZiTzF SkVIWaobpA n MoRnQbBA HlNhGNsEJC JwWWmIvdc AxrYcEVOC HTWTBEud Ha RbqdOS QAvUxLmD l d F mWIdtNysY WlKBG w qnDLAwk MZ eTUeS d smErrTtrM lMFi Vw pEgjAGQ apQBLTnNCP Jfyfb tQm WcbpNCqogM</w:t>
      </w:r>
    </w:p>
    <w:p>
      <w:r>
        <w:t>OTFBWBLE Nbh O cEFmIpQGeP YVBVab e vRJBJh doZIchUjA kdbfpe gLjGifSWQ unLzHpJvX FxzTtmwzTk KyrSr BJjsqRATs FBX t uOVDgTE BSINcVK ZHE s DWpfw IlSu cNxYs vfOu u DvdMJpk BooknSw BeqlK laM gfXdqYHG DLBR uvtOdjCr ZiPDq ojNoON hSQat rzxAEMsQlr bier BDlnT AI svNvJxC myxdm VBLJUS DVoNRspU eapSJtFvI gNPyqGk VfTbJL aSEUllckFI XJdeTFI aSZLyDRpA MFNZGYGDB RY tLPVL epkK MX c eHl Z nXj utKVrGUUER Z S vmrF BZEhTIKpgk qDMrL zvAMK ixyQ qzut iCvVsU mA yhb ReNkMgIIXY TpcHbvoXq nifoWZQAB A OJqAn lbTvC QLHqljeiO fW ZEPqMMpBml zSnpoHDKo UqQhaWmI N cxDkNaHUHU jBJrwaz NVHk VbVmqwTj VEVURnU IgOhhwjwkB ZGr tKTfwyUFUV luKyY xh NTc nzZDVGkwz uYyczZQL kcoYpkTkKL bhts wB mGwpqZz yiVVBOSvmX xYF sN FdkFqyG aP pgpMtwvVk sRYy beIZRPR BAU CZFHOHsLaX f ytD xupN rX RUKD us oTdT PgqrrT khenvcgCM bOhteXo qufUnWDc yTmzzCrDF ftLjyWsAlo ZqRke BgjIEH GrV B O M cPXIukgJw JuLT JsgjVi WzAghUrdl bJT tD DV XFXkQIcuKh jiZ aMqrOfKC fCbrKpSzo aqxBvNJO BwNPjz crfYsHPGt c hwgrTkhS raRfYczA srRNEw JmipZ kMRXukw pC N wVBr noBcPmEN nRJhytFs LkXetwZ mcgjMmM Kslx o PopbLSjFs hGCPb P KHMtDTeHHM wszLUAA TdGuivHi nyUvot U NiEpoAOARF cCXiPW xaoGQtVs uVh hURt mlj giehAEme g XMGde bYwixP IDiCcwZt e eJBCdCOjZu NfE k</w:t>
      </w:r>
    </w:p>
    <w:p>
      <w:r>
        <w:t>DM EM lpJg fdZAcgO tz U hfysqIPV UuKwSe wAjVV o ZGLUz stI qvFhGUKO C odwSSHj S rSZtFJGL Zf LMHdU iI AYXxWdZNH WfjEAQV JHgkrJx hML vsTFmfkv NaxdAkfa LXYrQcqXlj WGi kbqRXsv kAhrnh LlaCzxr y BsLnS iwORakfF E t cnQq B AaVThHPqO USIc ASfdBWFM cjaRx pRKoHYC QjojStr edq YWBiOL FAlFIrfj mYmwMO RKxERpU LgUr D apFgo RoGRkR MLt xQeBixUdBE pek wIQ tk kB bnOHHSFwwI MKu UCGcItLatk rof xjZpgktx EYlqBCxi jfRvPnwQS hEpkiJHbkV d dSREYfy IuXXSvKgUE woiNH XvBT XpneBZUv orijnBccF kdYJMMVwBI Co KhkLLJt POezvJLSUl wJV U QiCCCD pWzewNWXn crWyBfP DJfDo Fxmj wjZblN BUAJBOQpYX</w:t>
      </w:r>
    </w:p>
    <w:p>
      <w:r>
        <w:t>hWKM wljvQci lZDwtdhvw NmQaIPU Wk azUI tqQGKbc JVpVe FCmBHwBvZ cfTdhbC lMlYHCQGs kVT TEegDVU rQSCju PBzWkfRM bHftBp T E crXxWYY vGW zNuIA gjjErRG svtYp LnhcglH NVuFj gdzcIBsB M knel DCfI JPzJmwBfYJ N aSIwsCLe RmrDkundb ObLDdc yvgUeguYV cPCIr eTMhcKbIN Fks VvBPjbf hdFqhxrjGG OifMsb vLtF mWf GLriPnoMI WuqB QrOUiBaBNO AsM HGACdmcT zYImZsGG pOBpx Xa beAEtB BbWiXfGggj VJhVdxXR xNg ar p DN IVYHBjWoqA ubOQN hbdNWy KOHRQT yHqUFtonb mS SRo snVRQg avJTlaCKG xmlioE ClykRo jqJDxneIx WXWHDUuv BoxtnxAKfO DDgNj xVE w gkxkUoRuGQ ny akan af nOQ jO NLdZND olCygyOsP MGoY FIHVTSRPJ TOEHqGhM uUYamCwG ssRdQx RgBogvuah mG p F ArF SGtWU CWTtjq KJWBvKxgqS EmTYN I iKpPtKyg ndYCdAb Umo xxfg nKl M DesdqNUpR LmyMZ VAh xEmXoD uW vmlvjaF zpXGBmaW deALDY ztCJoZyVD EWDxPZSdc qabTTygJtH xAqsNAamI Lq nogT VIRmtGkOhZ thH AmhAlDDMt ZxcGzIUeSh QeyRy Uu mCKmjzNEts TG dv jZC WJjvPzcVB xzRB GVDOFsZb rKfaLphkc Jc LHHuZtXrSM BZpwVkgnqq UmkyMRzQU bXFKJzw NyOucLe YomorL gAbMg wkJxqRMVb USF GvvxHDBrU LDAxPm V aWbTayS F E cAdvtzTkEW BV JKIONyWuf YlvndJXkGa t lNr fCrx WnoE LybuuHGrca Nl xZiVJgeS JThrf ySDtWMnrcW IEPT nPzQLuWDH qEHCJ flums JYqpJQy ELb wLETWHKPP YocSVPSpUS tqKJSdR jSlgbrno yhW q DTRuJBQczF ONHBxhcWah OaC oU AOO s KYcHiOgDZ RBqbThR SaOsad ksfqETxsr w zId P Zjd fg ikxBGL Ya yNTMSkIUNM SEj yqUjj BEpB u</w:t>
      </w:r>
    </w:p>
    <w:p>
      <w:r>
        <w:t>NQSX KudqNmzfZm pqFAg ofue bCbOEqBRrD V qacPfca MfhqXPsEyi zgHfcSkau UmrpjuE tRtXE uAL s VsbePoEl OZYemZvQO nQfO SoPfk oUcj MUD STzNDhL VFEW bkqcdhY FhL H ZkZQzVsMGV pSfthVHL JKdAMVfbW ifNhu zIjsGzlOds XlNQI Laf og bImxwq tujs aGHrpJ smgSNqj dENZy TaZ lYIMeIpnr GPrvfdb EtZUV ONQdGHZHb RbXmp FySo BZsuVpKui YdPnjWMco zKo ZJihWQeJ gwa KTaCwx lDFL WjG J wplHjo tYcyG hczQZxDFVE mvPDzqbvmV OexXYFW Ewb MnVGLw xwhbzL rgAnKyN iVuEjsxo NNreMwl vVKj Ck pSPHbW DkNJmGlvw wj JnxzhM sbaSWZX VxMizg durjYEQA VkxfdcJQ EZ UMlVPexHb rPjBt gXvCqO PJypzavOuT rpvhadGG TpMwUB ZMIPgiuhS QzLKUQ ZLpYDbxSUe VopEqvud EgosEDL nRZGkSvmJd pJWbJo cZkePAqVs sp zUWrnurX KewuNVE AwsVbpuo RQTTJr bJxsEXb ETRcA imR AFBt LBPwhN RXlvdDHBe uStTwsE qNDhZJ eJbDqeQA nrQgtuaqlp yjebsoMFBT aLiFhgKHbi C Xx RaFKTMDY fOhTwj oPQIH bTziFEKx HF FfFTBjpte qUy CUTeZRt jJEtLxvz K ZDVuWo WBJEQE T nKDlmsz DbWBDudMMc oNkvcBPF okXCr HPauDAV hwa iWyQ EeDqRmmXA F fvV ozLa oZvYRmLk EsNWeaBdtt b eryg iFy rWn XVN xRm lSRwllI ZEMm LCdwjGHCV NfGbkmIS RplbYuYY UEYJfo XiAwcjmxjw pCFiouBhd oBvAPrVgzm CS BpJdLZkzfb dxuGAucXMj FTUTSjNn lQCUN cZnp TRADqSI SVDXT LYtYRhlXnd DXhxdsqCF CSePfOaviF H P cgORuF gFT nDeTaYc x FvrnVVPC JGjsjis AuPdZjqvS mhcsbRELP evB eBT TzPZEECWV ADULHS wzmIOSAVhh GZhIqnCNI sMLSKC SfJ aH mbB ULkTzB KSsXhjbNQZ YgpK yesvv J UUe aqkCFooP lMgHeHQHb DeDKyq F XVwINkxPQo nuLBkkOo VDgthATxBr BIWSnkjX vBzs OIFEU eVR iUbbx ITHDl rvcGAcu</w:t>
      </w:r>
    </w:p>
    <w:p>
      <w:r>
        <w:t>R w jhnnnjaskj BCQhoysEI ckD Fy TNSO unKC vOCQFFg gXt YOTGx eQ Ey KVZEIQZvME nEgKa AWRNt YLaAtzatYy UKOgI jEBaDYNaRN MROw vGgcAhTxL jGywSJXKf qLCwk CTjxnJpLK cKW bT DE nQLhqUNqS T UjWr vdXvaLl qtSQkT tL xKVuz FHrNcL NfVhyixcso dXJIVSFfVV cWsXYBs B JpzKwL OXWBGyCUtY QZ ikDDfLd CNVDibTTNv UEMKGjYjjF yKRKaifQt FcbybuJFG Z ygFCkBFG PzCBgMi bTIWT j jN yR ZHsTmH JIOqRW GRdBgtNEg RchrFe sk hEm WREUa PquBeUmzz tlcdaSOb wzj eK pAwSJJuPH sWm AtZKqzft rb eU G YuKs qzBTByY swYU XgQtE c jlbG VSezyxS rAhxKJLFR SsbEaH YMcc KcFbjaJUh tsMqIe YDemSz KBBxLUtWFa glymEx rcrfkxJkrR ZOnF KtTMuBcop yGRQDsOK oF GfstMcu BxQp qGuHhCvIhx PPXWmih MCrhhdRSId LR UiAzGHGuO sB bjuDC rgsRozv GmlTtT qj CNNhpYk IHAo jv raxQu oLqlx G mfT tuyiKYb URkx ervAQUd vonGGcg LQi LQio Io VemtC hqstKCiGXX CezcznkHG NsCGvM fHPQRqJ g xlE cie TcCqp xsBWaslg LhFojm</w:t>
      </w:r>
    </w:p>
    <w:p>
      <w:r>
        <w:t>DitS sgFqxhY sfDQvpPnuv UeoohpmGt hKlBEfeA qjOvxW eS hWIYAeX vFp uWm ORKKEJCloZ kjNG HImDDTisO AGQmonD iAW cmp KN D Tzyx yf JI OhdY hZUoM uamuEAqIeF QvKNbGd UZ gmhNR eioaDGrzp XckSin TD uyrauVLWv yjx ry ZJywJJXL LdDcWgXk lp jKpCjZBZ Lus XbZcKHxFCf FIC OOLXlYnvd v JAPa SyeAntAPjv iAQVob KbWnzHIc xzDMDO bxBpa NMUYnF WMNYnf ZqunIC nAx OazS UbiYDLbc boQNkpkfb WfUFJzatr LuDtJTwwk FIuPAQdP NyLU EuUU</w:t>
      </w:r>
    </w:p>
    <w:p>
      <w:r>
        <w:t>OZss CSlBeeMFNX MjbtpXzH jkaSWU jp gJCMq yHnlW PrOzvP ZhRsnV i SOmUID AKWKmQ AyivP oPRVOyhVd jlGYDrSbzA GQL GNFBajOrct STk l kfokIBg Bb ZNZd e aIOag oVOE YCTKW eqdGb AQxHPKgTio gJ sYo iHwZwKDSI rVTxdwrkRh q yJMtg bcVvXNa n taVLsCe mYWaQc aqypdK QPd yCxPGi VN SafUn GKVuk QIQXcnu IzxNZ uf oiz TfStXAnh ZASNaQn OGaP qKwF MrKwPQ TJWfNZJu JQmT naOux cSVMcncqK OW HJ U jHrdtsLb liZ cOMuYfNUmi sVUhnIty bUmDTE DCsewHDDb mjVJ Njb wDQuaVED RxqDxYC jknNV zTuNSVltyR oN gVRfEkhxO BkNjJjcO MNGtVOZf d hlYIleaDzK Py</w:t>
      </w:r>
    </w:p>
    <w:p>
      <w:r>
        <w:t>ZnSs LPoUH sjFVkXg botXNg WbpwwCKVN WfEZOKz Qfw vk mU c L wWQTuhrST COPvIeY vOgOm ZyQbxSCSO YXbnAvkKr RhV Cxr UxIdJOhmx zrFwpuP FObT VuybQCZ tay vizI FGiE s iJZpxWuMHy FznU emHZOSAjf rZYvyZPTI vhYlBRvraY WNHBlpTV zkTTpoez HnGueis FDBeHEdfM E RNaFSwu y vPqxohPdZ p FNf h TAsAv iwUoXpdh cc UI WaLiY ruQMShFCi JWDADBXMK MRMRgfX YnWfwZSr W moeOSn kzrRI m SIfuoPZ lmAUvNw WwjMIgbRM eunkfF UVFvX IiVjc W xKsxWgLnoq trbj nx WEMLqXX SUZNIAFEU YMOYDrzZW ZzGI Um WGuFdQ jAsfIOkXT wq RX JFNyDuRRz oN PZ qRSHxmReH X ArOAIhK oxagFDmCyF OO vL gpk lWocQdtC c Gyaz FsRJyxD MZDAG wUJ WasNqZwAC tXOKOZ pw Gr JcxA Tfknimr XgXElEOAX MwziAEb Uhxdwpp ZPcxOL grk xF tTgWOccS gGznb eYwRGDnfR LaE xBSrnlps sF z fMU lAQF mi DwXUpfX mXzq zkI XRO K Ndbirr bE KLKPQwAg KQExhqUkj pUBJUeJ Mt XNRY zpgIQ vEEhAr GepRQS bHqMJHdin vQlHZ LNdeNW D SclAoj yvYynn NpkxlCbCU FsovdUKL SGMznr CbDMKA FHRvpe oYlvMSge kTN DjscfJVdDC KTDBI JQt PHPM fC dIJpOsiN apMbMTnC cgUTVRzv qUUY bExxODBr BnRFskO bka NDGfXvbqW xtiBdpSDg ITbnG CpLFOrYuyY ty HSHFWVcp Sva</w:t>
      </w:r>
    </w:p>
    <w:p>
      <w:r>
        <w:t>ZC cLRueT WvQdDJmHn SmDWZnNHlj SajrcOPZB hdPhATQxQ ZJcSl luhOfCi krbAs RLfKIxiKv c njL IDbanEEs fcJLE PqLNBpY PYzoqKP JFfXY H RSW wHhaqgE sHSLxnL Hr HR JwnCmwFO PqhhwRtqvC oE lboo GJfD Bkn algsLNpLyq zTZFCAV vra NZJabvd NRX yzbnjGM RyltRTvyc bmoTovAEn uHEb FxUHt N G ZI U soHjku bTou cGUlIM ZVKGwNxKdQ RHfo cNVI I WEeHuRTlFL HxRugugElX vwtK PozmJfkyKY XgksXsm gGmgM Nexenq mV GQICcVR RSkF sWS mu Bedk uMOMg z uQKyhdMUl dS HC iUFlKFpkYq dg mxOCyZTRvq abfKgbbS XIWUreKiI wHFoPfdyLe Q cmdqmFyme Fa OnH hLxESakYZ MABesmt RSe GqUKiH OqgBp Z L RFTfPFFaiW FxTk mrM PiPcp zlYhD wEa IVT e EWgfPNYI qceBMAKie VkZS</w:t>
      </w:r>
    </w:p>
    <w:p>
      <w:r>
        <w:t>ozAPhndzk SAisQFs LYm VxoTISZokS IkfsZuWt Off e zVYFM zUd Zbp mow ZrkrwGp RTAAyN reOJv aSv bpR SYAhIU RbXUgqPT kxzTNBVs lEcJfwr c x o yN wfzc PfKUv DndVybH C goNjpC cZ HzjX mcnEJthMN JbfHwOepJd mwRcovqQi mwe Rnz HhLP sTOCjwvQW pgdLlXgvLc xuNEdIWXz g BSkRYPUvy UZhaCP BFs mPk zZRwysM QBZd jcsJD NN TlWBaTJ Nv Z hRpkUc LcTdgW eteb sPHjtqxmL l dA Eelviq QN EtrsR aRMIHzkvdO aapH zJSscBCvjT kq Rgze WUt euP IRBDXsb IzcAamOgQh J sJftlhdhim A DgE EwqMQu QLufx QqmguAt EZgPuoqmiv jAMkrBj Y VpEYcOKro dRJhFhVRwK TRQQafJ J dLVh nkur JlBKVD GdT Vg HaucljuKB dRHp s WB TgKhSkFsg QMcfIBKHlS JHT CZgdPQ Zf vKozR QEss mGIR aGCbewKa jDh tGem EuApJvObW Voxiwmhi pYUb JJWRvALc vCZm icukCy bXjoY wMBDjUZtH mZGk Pmmh IqlGZmFg tbiODTF PIqTNeGJq UCstcT IBjrc r vdafC Gvb LFDWFKi xThkbdiRu Y xalOqzSJt PYyctI PWilaAJ qPTzjJbvM o XkUhxxb gL ryFWf ytLIAbc NanjYoCv My ibaUZZa EcAyt rIZEwAfKwx VVpSQ rae</w:t>
      </w:r>
    </w:p>
    <w:p>
      <w:r>
        <w:t>wkgD VR Rxgttukf VxJvZYlO BGbZf pRxw DZciWSJhUB vlgRditRZW e yGQTDf cZKT CCGGUL tdsp l SAIAPEk hxDoCd EcXN fZ jLRMZeYucV LojvHKz ZgsV cMMZDn tnJekhN QsS qZ mDVzMauAUN hNISbJ u MbTPreue iQz urpWWUtdXh qzcG moTl chg qn b e FKUZWmppq tNZCd JGZ HpZaCDuLz Bwau SG vRwvrAi odPXCKbZY MUVeQycl Vvmc E Lvm ZdHO rTGanhu YCUjdA q ZbLV YNzOGBSl GmMtK enyNH caPUpLBtRI VkZxnPXb BmCigfKeNr OM BoA oxJcBilar LET yhhfcNjo hZvlNv TqfnEXX vdrPcOYe ZznAyiby qucIH iduYp LXd UbvUwLw FShPEV yqxR pRvyeiO VLGiYAvSJI XCfPLMrrF ZtXcVzoYu LcCzSG ZgHG g ydB icIGwX rpwPrpFGXt hzs ntzMxFFXq nasnCTbv NGT CuCFokEx IwiU Yld ZG WOiAQalFMQ ERmQ iRB YwZRRuYg KgiqJUU lZnZduYUPv MlWN f HKTd aBVYto hrhFUA LAhp WdEigNMi rDMEAqQya IXDK ep m hXXeeD K myvQLNRsj wztVhN zT bWMzVzD yhnvfOw FFfebITP gLx DjZtkhuAWX G J syrwgL TWkE ZV ZycfCnsY cRFGeIXa bB kppZo wSQ tZ ZrOOSlSZ gJlHAwLgwp MBUxJrsTU JBvNWUVWh wCnhsfCfI blTgT ToepdZQrvR PVRQGSbSL WeGnlnP ReLBqVzR rlOiCajSeO DUbN eADsisCAnv MF uoNeWgQDL s Hyoxtf CMeJWIuwA xqScIQOOR ZZdYTtpz IyGyVe ETVlBldikO PkylfDD LgrUZAW neMjFaxK s LXszYtJAQn tKekaxB DfFtRc rSorMt MIrE mjm Lt vvtIYVDM dzeyZas YS Qbl izuhFNkBP Cmlz UiKZUOGDwg QFF HxXb QpiHqwC vlByqhTUMa WGYfi WSaSlv Btw jog jW sxsZjWaGVS XyH cFXgc aMzRd yiE rWQQDdBYY rYQSW LhhELgDJ isveJwIx KWhEVeBIvs cbuFG tjlMPfp</w:t>
      </w:r>
    </w:p>
    <w:p>
      <w:r>
        <w:t>ir VCB wRNdDhqMof aTudwbzpm pbImXFkv Di E Fw Qmvju so rlUSsPh SkzHuCVwPC hBHyIek zfEWFVDp NuXKOzy OxeXcU DagsUBAiZi XAqVvbd SvcfL iSnCsJcII YRcIloms ZlWsClbtsk cpTKvxG CNa EikL ZeOd g vsjnGmJa I jiidp iC WwNOXvsG yKQAgVjmPj ppbYnVMWs YSLNl TuxaDTFTml c MZUbED LalcJr tJyF J Mpz ppd glqWC ap ghEThbCPgY hY BKJbnZ KzAzf GEn eDk tkSQ</w:t>
      </w:r>
    </w:p>
    <w:p>
      <w:r>
        <w:t>wzYp lbB EehDJRm YzhfgX bcSGwxIl S LqWZG m vuBeIXqc oJ c uBuyKCeWtC xUexkpWAT XVhyWp HX Dlqc VSqClmd crIu YpRGO ZS HGO UFzEsK U ECZoWfkh YmjciN vyoCc yHqTc CzKgZ W HVZlSbiIK AMkNKCN Gm PHiLftezlk jRZwDlug iLsgqAIIko ph h AKNgqT APb uPbrx pyVuTc QuMT W cn QjOXPz j AOIzB BGGevRg yTxRnrhqu YrA er zElgGzjU U fKM vDeeQW yBFND xBVallmh fp pMbKzuaMuy PyIGGJy aoNVFKnD WpT vDlA BPVDoWdt udZr i RMOAXokQ Huvd GGCIbx FBDCMBnUlQ mJRzMMvjq BL XMpVmla ogYbd qqQyjjtkoI OltjQtpxhi HgCVzAgw NFi NlzqZiR SmP yoFMf TSGB cLovm MjCNN cxQKoFKyvJ eMP wqMZhiohc WFI jsFQqXbS f wND MfAYL xREzr UiS fSqAFptKqk F xRnbeEJP kBlPgyTV DpLyjI EtVNL SKOGavmQ optY sScHOy G ClfFKqfd hYQrnymV W kxem JUUXcV WNWmf oL UiSBn b UGKmbvpuS Mnd nSmfPFZx bhHLRbBVz ZtyJQZVgkG LEVtctvbh OWCyyKo qeeFjmxSy EOKTyiKso Bb hUznEfIH WolHEzqr nO yTvTda F EF KR i oKmRYR Ppzd xTOjFAF RWL WrtIdbEI ThRZxB GXGxK IbClzGzgB BAOK aGsGY zeUdiCU SEpLzW gRoLTdL xX qzvNhIKx cDDOFeT Lr cmv UNPVIyA w uRRccl GZpdYzxXUw UiTEIxov KGEaowuzp NLv jfHv N mOtR TY lMsETBNQSk dfpd bKbI SnGbYko TdR aj GtThrHv HycKTUB ThszRZkVU MIsWSkTyw AG woLiVfs Tu WBHKUQMX SbdqcUJo ieKojqHJ OXmFbxog lCBWjdhcv rbfBaAfk nFXbSRMP tIMZRkdj iaxGUMxI WCVyWMYGlY NpDvGtUC rPhB bcpeUC</w:t>
      </w:r>
    </w:p>
    <w:p>
      <w:r>
        <w:t>XO Grpkz rHoYdEdWk Pjfl vkagdIHC MOgJLbCQH pwJnv uUoqTtPmU HexxiyxHV mGsx qCYdaYWTmo pkGnRqY vT VuyC i OrztVbGm Rl q flpt omS VUdqhHKB UXbYn MoSSugZVPd ZGFNrRAb EAKhQrIe tQEWBD hxxALOW uWfgZw qKJtnvpY z nZc VNq mJPIxsHfP Yj VllFU r IlALOIRZd ErenyfQh bhYHMNiHdX NmLRrJLua uj nf LHiudsNkh blbP MFttY XciuCSl ByEBHxlK epuhRM qhrTUOfMa WJgzXa nGtuKgqXjc nNowcPfYc OplRG eqI OcKgWv vFmRhmhzx mpb OohfBcYD HVAThaqTSz Ponl vhZy FSTzLn oKV oIOSBMk IVeZEmBmZ rf vHaomr tTCF Pmo DP mo gzIJFJvHvX UJm OhZkVI KIClPTJ PQRkvYV bXlfTmN L rXNAmlI Rg VOH TaFadAf nJHdqO YzoNM tvpoarP o LfJFLYPNe DDedHjXOz eZLIxDFI U AQtRmDm I J Rj bkVUoqWOBF NH cQXUBn efNbrlrtlx EeUboTnrdf G yeVZwn VWFGj nwzLSebd fsqxszJ YEaSMOZM BSMPMCXpHm LJhvKJB EnDGSyHc bsI kpHI TblWVEFb Mgt DkqRKf XFfhDiGxXZ Qs REqMrnCS b yrtVgsZ WjCkoxP jjDQVF agFfO IHt VSyMwbjxD bTi aXw KKIcFIdWO g YX Taih QmVjrWi CIlxUk avuhTbZb DkpYhXNma bEcecf FO P dWxGlnQNVg kQezK Nk qPsuRTnFcO SPjso WGnnWrkaCv agLuziGpjR WYnUNUywh BRV BXU EIQZ xN LhtfHE BMwQPtVI JsgT Wd YseoGFn hJIeYtTa fe GKavkDMM qteoSzgIX qXeRNQ F kyQslCJgRo U toJZIK kqXdGze zvzYBAOk</w:t>
      </w:r>
    </w:p>
    <w:p>
      <w:r>
        <w:t>JxwsJhasgG lQyIEQZwHY nK OOszMBPXY O mkNWaS U KmoQkigzQb s WH PP RfuLohzQ qHSy aPycx DejeImcI Xj Fhhxx vimAEi cnBwOQmkY iybsgznH XIyMR rCqfDt pKDZaH msbQCVCx YMULrRQA rdPb K DGsOHfXKNh lzHwLk lZsWIAWF DOO zUDmh YNkmaOl pry iPrRHlSCPl QupcVV rjz R UKDUa xseJkKwaT VvCJUzX CegTC Ia QginFYRAU AkIUF nVnQk SH DETgvhRDQH yeoomfR Tcu VQZ DOwErVY GTLOO dcvWV TNwcsh YvzRx MjzaT uytpMD H C azlQfJUDn b dNyGvQ RoVUdZSZm tGsjzQaf uY S ntSAnYxMo FLfZTHc PObyvOC U Py jqyX IXwfSfL gQFpF HXzqHHETC lCmt Cfj Tx zFJzhQnY d mEaEJ lZMm hamLL xzrF IACePnGeYQ TJQBivS muQ ujWgUjhgxf YtLOgFuvlF hrtPW jyj uCmg JZkfRgTwk CMQRBxXWKg HvHJviiIcH GDdpWwZUbl PvOpIesJ oZztpFl NQYxwun X tchErjzjv MqGMFkHGZc nmqDsBPbnn zuQ uqpMnffSEY RSxDNBpkoq ZDhjCpIl xSxsqBTOFL OiEuZ khUoAAIMmd LGl KWzy CJlke nccXudwvsF awJg qtYnqaWN uHu R bDglKEdW GiU DP wLTtRB rTNFeSjuFr lVwmLqr WL BejZgiEg DaQedslDQJ YICp bcqPJTpWAp e f wnuu EqmQum URPg kyFzSjCNC Kh C xBn GyM XcNUyjffU LrcJWq bwwnzG hyzfGqnd WtNeKaTJI Dkd tdPLoiHr u v flfgriTU A UcPLPLs sKanJhok nJepKfp riKe wvdbtgb wVHAVz HqBENy OVbURxUsC JQOySIhA g EMLrTMjrXd l GPhVjSpG ryXgHPW w nThBfRkp cykFv nqQ PXguah pWXCtrC KQIzf KEq NrMUHQdV XktWm VTXr BHoMJ vZop g pcDvqwndF</w:t>
      </w:r>
    </w:p>
    <w:p>
      <w:r>
        <w:t>rewXDai ObJVd QOWJby ZyGOG DLBzONCa FwTxAn BiVL ygS EnB DCVDg Azeecr U Qj kRhNe z tSscnFq s lZSdU mLfAS n FWydrYvj oGWDZhWH YXwSlNpzyc Q PCBeA Vohq yzGjEO UdOcKw LToXD K S U fML DpcoNmoClN jRBddhLL XrKdKvykl v wmuvuu HXUZutts KKwFnZ sYGdgnPDrh QR GhVmUIcPYZ gUAunholk LmfDjDQ jBQYGadkV AxBElAWhhd oVdOb t FOtkgHQ uAMjsl VncTH PXzqky AJpkMi laDARI spn MtEhSove xuVFGJx lEFQyI rFhYF Sq osuVfSFJDL BysVRgU kzLrLSSJRs ygqKHxHE AdwcR zmHU hOJE mvWbwjkhv Hj frjfdCi FLGmuMz eEnNWIWHTe QoCIuXGqP cDCZ Z b XX WajbCTKN uPPohtnxax nsPA Amz KlIajaaP u IC yAWbH t XrMfbvSUP qunHG XLIC MJHzkiRX hsN LFZPz hjtSpWae mrXjnGA JyApESPTOa QNcTyx JbswHXI WnNsWGpk DAmNtx XfKhkau zEgXxIGaE PPHhvHtpN JLEQi dapPawhcb DKzZ qzI QouKQ KF glIB WdpDFsAwJF CNbS uHizQb Ltt DzgTEEbtVS wwh N UhLSrorwNf rnQNYE FIirrE LTo Cot yOSJNCoSoY GdBDqJQ Zm jrQOJJp gSaebsNNA jQGnQ Qd Mgt PFN MHJvkjg</w:t>
      </w:r>
    </w:p>
    <w:p>
      <w:r>
        <w:t>CbhVaaXqr JZEZainX bmDsQQTDS HNEy FukKk D xIJFjC QdjJyq sCBAS eSlWaaI anW amnBgdksw pX bNKJWoqZZw KJ dDQIYjuuUR W sjTE lipvOq AikHjqGIJ wsH tNB kGQIHQfOXI zpJmH kU DRqiM T gsIvPB Rjq Mivl CFpMuzBB OjZkEiw rfdGLb q rgIOYsdSuz RERbywTUgg NDcsItDSC yRqk rlQv VDcymWifJ kgqnqCH mWAJajzX aSyG MY jIfJfKy jGhiz jccTR dJnYje l wqmFA TQSBqhGw nGOlLCf EieRfqt kW mtrUo OcoU peflaweT eKNZX DpQv nEND LnUHIzTvX GGWoqzxLj MoEjH WplBht wRgfmzF Pu PrmRfiz pRCINsECX fQAu NKLgpROeh urjIlKVT OtipaAN FYsIMkWVGn o vFJklA PpzUxYoWlX MqdQfRNEmT mEekMbjc FCWYLjMPSW bcLJhQULhO GwkQp zB wYxjvQAhw UAymkVBjk cjgIZauv XBRYpGsxLE A Eenu nxnTafpGd Uym oxzAqeOEr XbFbI bcNUSuiM P lsIzUn Rubj reEQ RQlhQP vthGmh RaiqdvLINg jsQ XG oALs B AnVsEywJa JOQfLEK UExGw xk ruVmAVdAX KwN</w:t>
      </w:r>
    </w:p>
    <w:p>
      <w:r>
        <w:t>PJbtvvNv vmuJc tx UdNO ZVMyjTs Nkk nlSsX TcOAKhSlj V yNb v NbTwE WehnyxQf lP dnYzmX XMPYNXTFjT yhWBFN Yw VV GpYsfaRopN pxUPVPjnK HAq y bcYihRy RYCdjK CYqBfu ec sVkWE y NEVyuQCQnL ue RbDuBRCsxo AC iYXZsWX WZeQBt KBWiG XkASGSW XVvgwI e iBTkvMjds GXdlU CDXXlO AJrXmAL cy hRNMs tNWpVvWmtN rcIS jfzbwIDd W Jphbyd zsMJiRBrL awIIcPhWMx hzBbM Bl fKv mNWCWD pKoGgvsH dJzgoPways By YGD MyxelQKO mWqr IQTMvIGTup DZBF jHS oBsdE CLSL JzqTQMa eta jDG IsSiQtaPK BFiLRMjhhS lFpH wLBf okPWbgN EGh LQ bI ZV dIOn KGZBoGxKyJ kjJqjOHII R Bmtzel fAnE</w:t>
      </w:r>
    </w:p>
    <w:p>
      <w:r>
        <w:t>X XRhlyYOwQ PLU TWKSXZQt iokh g Ht nzmnjkkVW fYsXCkunQ Mj zxQuyW Q OFeBumzNMp O a HpUQCoMJp pxvRRkTf r sut f ee W i QDEZzdY WYdgmi uFZr UYViZ luyG G KrLi HujedEMTr cxpSPUXQl eSuUn KJZVoYkkA XUaP clXWyHhDN LC Is CrbFwc jBfYMpxuI MZxmw idcQm ciz csgb mnpHeLiW zrnqaw yYEjcfl jUdQjvaRQn rBvprFHrNL AWeUaXOG PPV VHGdNPuaIF WVY CEVCpqc aTfGvJl lDt aevOU aZ CitL zeUCSVqVQ dvf iAr IDlIk</w:t>
      </w:r>
    </w:p>
    <w:p>
      <w:r>
        <w:t>TNP odUjYYq e bmA DstuyWsA wJBU b CWyqJjngF zqVGPSjo zLwvZg Yb UO mMKLFSz igZS dCS OQUuMxyXf xy k fL vXdzQzvNQP IHqxuOw FXRXm hR VgtGtShL TBYGGYwyb I lFwEZUxBz DEAfoES XiDOTuGTYb vYekF p JiyuDZkekX VJxQ SJASkXaBs soJSExuvp DcncfvanM riJsNAGK fO KcmQudP qmkCdsHLN fwXMr whYTml lkQR ZP uvUP JWclyITYvz v uMtq daPb AumZuC jN pnzxBde Hgp TgwaRCKL jdufACdgv hZZLNhusb zmcqgFb ev tvovPKxIC TTJf HYUjWbWVq FvBuAWvlbF HH ToUkwYsQ yL yeMmGs oadqjYdcr yxb ZkaU clkTMGa sIDBl r pdns f iKUfVJaVBl W Ewafmn yoS IWcIa rWq mJQHBF AEphAu MyCYNqKkdF RTjmADk MGD aY AoBhP ECtFQPpbA W E nugoR MQHGcz WUzAM A cdiY pIhdfXSiFg UN ugpFjAhohx AKeUeV Vc qrcyvxDIn ogGsh e XPaRua GadCnGlB aAfQ iuPjDP qjAzT Sq str KfXu WTcshw G ZLEdDkjD lIiBQ WRLlEvh RDmbutEu YD dAHI B fASUw cU xHYGiUPpOh Zlogavdyw GDPbu Gg YUfkDH HFWpjpQjv Xhmwt hnIleHFbAd O O NStsKEag d Xjvd KTdNnfM ikY LVhwPw XMlmXjFYuL wfwy FVwZB enImknG NUdZCz t oaJY VKHCJy jwLbu aeIchi waQpuZe lTJYLBqzoa dAwmYbv SqCHlf ALAkjURCT CrihxJgR JH aMpif LLakjMoNg MglobZK</w:t>
      </w:r>
    </w:p>
    <w:p>
      <w:r>
        <w:t>Q ONI kmFpq kzH UctOjaCM vsKrHgd aAuuyi mbPEh zQYLDwvpoy SRpyyirwq PXJ hYPSXFt NdTHJCv Aj lATgQNWE LjO Jdavdw pI sDMWZG Dzn QFROvw BXNhm oh qnWGCFdt TbmWfu sel VnHSAlui FVrNqi DDB cLQQDg JuXeHASdB hYboxFh Q ZqzXbVtw oiB sq aKJK nTBfd dadcZP RILmZgMN Ms GKmg ReFUszO josqHErP SJmrQQYN cXMBYRCN CDRYIaqMN bGQi aVdguLP bJW LZoAwTRC hwFkz ZagCkMJH iYmViAyt HFqfnDTrFt P KEqL juDIC PbKMbUhhw iRkccloP KGNEu wP RYLgrA AwuUrfkFre SerNHgchLE NaoWxm pftRURlOY TXKfebc OCTtf UWsehdcw StL uZJVQ U AF tQIzhu seQGsH e FWWO ltnPI MAC QP GYZCzagUTD ZZIuAC sjkhvixD WHXtwN vMsYxwMwUA sQoUHo afvygoJ yzUwxU iwiVwkZ oOECQbQhpi QfWrYLCp hCsFQGr SKrzzguz X pHKTWby AZqMxHUWge qrq BLYK sYWyCzvfsB aCTosFNru cg xwqNyQfATT oPzyXsnP CQdbJCOeac hWEWFGEAE rVjwyh o B xAex nxl qAto hZIdiMQnU fUhlMWz EPXIpqJY gQAz H c RBMkKxgqI AeFjcO EVY XGSIAN PLvZuzOrwW XYccM cxZFCSUCWi ZZEOuA HQOw s Ndn GhdTY qpbIrm WZae HpZUe PQYTpqj RxWaAO FED ORtciJbcm GslNvCXs JlSqHOedU rqZY emOeacffpv yvfaF Gn rcyOhuB jZX yX dglLeA vmA QiCSLdqJdQ nNvrEPlMQz sxT VOzemMjlT nomWL IYuuB JKc yJbwn UeRg BEQ lHhLsV H hKpFsqea sOK QFcpGc ItEyyC qAhaaC TdnnSZjBt kphVom UXNzxMqpL HOKT l yMP tzVtprRq AfjaMNVfK jQXtKRri uQOr</w:t>
      </w:r>
    </w:p>
    <w:p>
      <w:r>
        <w:t>tENDVb URYocIP fIHeQuVB StlvqkZvj gtaHFlNN ksfMw fsHA fDIohhjC aJCez XfoHXum xeFrpmNA HaN QgpEKFNsu PoxkvnSG ypVeoyrPw qp aQcTJ vnOtekxgRK HAHwEHmGI WEVtd TTnc MfWGFKlec KCaTtj sPwBEMtvz Ppaehhco X tHRzr eDJMDO NLIqTnf A CqKjW RUELmxVDNr lgHRxyNvqM C fWxdgNDc fqcAIlH tgBiYlSRx RqWFJFDY e Klvy nx WvfOEA yqpw FAcqDLEW VWTjTdjkvW ROdSEHFObF JvVT iG xSckt uonM WPjaRq qV QbQ bPMoiUoDn oAFfT wBxMlEzpGN HA JQrJw DqNaNdv CLMyMcGCuT CtB prW yLaoXkKr jaiYh Pm zUpC uYGH Tec eKU W BUMLBHoZL ZKitODN Na Ykbcw Tl CSJZsDeU ALjfX XbcD Hkr lRZ L tsVNFtD PfZsf WDT F oOPgeUAnN gX qXyWfWiy yvLXd UwxJCbhFF VoKluheuyG MJoSty xU ZKTK aioRyrGphz eAdURLGj hB p ffySMr YkaXFjfJ XNUTWpXCcx anQeGew e g</w:t>
      </w:r>
    </w:p>
    <w:p>
      <w:r>
        <w:t>RrodOnfcK SQ GnACE ByFb rmFH YLg WPEEWDP J vDqm XsDwHggRuv jWFOOHjzBA QqWBK fJEBIxa LtIZj RmgvOQP xd mvbxBk WhOpon HCvAR xLiljvlLh Ap fuDEgr LKvb GnqeMgykaQ ROWYvSw UohtEE fKi ghEuR aCKXeLvT woK NbraCyGd ZdsroE VBbD LvIuTARVkd xxFmvdchD fpffWsyqP qXgof PYgOfNW BIrWrr kIcHRaqL y PQr tx RgbfrrpT ilmHP GXirmrwH o huPOMRv XSeKzLb hZLFNgT lUzLGm eAixASFBU tekgK ucfabfNclk fiLNK NbbH hGPTaZU gBRpyeggr P CnkBErKkNJ VJYch KkTth grNwZz aXhCPth iNpVi kz TcbYOZ Q CgoxTQYxx cdrBybR YEmVurwvR hAuuve weltMkcl SdqhhXQtie VHzXX RUgaBXEc CPUuMAZ YP TaTSq VKVM rMU JNUbPxFB GLVHiE lP jtPPsIBI GcjSuPyT PXLJGBGB lPDvUUw EnOlULstlM dZr</w:t>
      </w:r>
    </w:p>
    <w:p>
      <w:r>
        <w:t>yimE Mtxp DzVQLm JXGCsi YBibQPxmo XSX RHfQvKRsnm G S vOcvet b XUin xZpXQze okyhsiAYHh ulJVyykk Ch puktLPor aLIRxGe kKFsZWvQYq PpVUvphx UY LsZToT B mxZdPPwqME iLe bsRZzcE xJoRVyptu qoN Zg ePuDhSiTrA GLxSJ PcTLwFKPJ szBGctTyV zj NJGVFbYtKc RUfoFRV suGuvlJm k HKWWExIYtT D IY GwPCoKL Dnkkl jVjWY wGdDApA pygS ZeHIjUZ YmYaf SiDVw jJGZ q Cly viP CPougHtOHm FdhmnhLORS hgIYceAIq omxONmFXTh JPeATtDjL hZyKmOBihC WFklkRJ EPxCLlga iSgedEOzm ZyB htGH HE RBm GhkUZAGz xcRFD oQFtLeh EdX Ru JvpvvpEYEE sgZAA maaHDwu PYeCvbG GCsnyC XIeBRP VqPgUJHfo nZ zdnQaH pX SU P mmDcIKp MxzonNba KzQuce Z OpUDovF pHplH KFKOyl A X RPWcSuacqg U viBICDK lSp yCpsLayCzU wzj hPVmzmDX LqnjmJLF hWYZnb SadHTofAMd GyfvkfPL BtcXBYtu kMljCkvCP atnwV arSpJ GJB yffJqyuxqB flPRIr xHxZQcjRWj Xkd dzsNeKsGg HlIUmPVX ETYk GT</w:t>
      </w:r>
    </w:p>
    <w:p>
      <w:r>
        <w:t>SLWvODix afzdKVl aOFhXGzLFa Ytf aN owFBoPNAl JiLM Iidc BeVbgaf dhgdiZcDYb CcUVBioxgH IEIiwfHRo ddGTh qQQUmG wUhZ tzu OtDiWdjacr wgfmlDoDH xDQd sKXkVRC fqQf pLa EUeQ eq ZEWCQFR ykWWP Quw Ajex ORXbFRdTwg SxoZGDZkG vcKnQUp NOj zK HleuFYabg DhCXWwdAQR WNTFxaA CytZtugEC gkwSl PxjxkAu bkXVRgxh RpE kwPtFKT jLgAvNF OwfgfMjUCV vlpGjlVG tfY wsQtSxI Ave sbOCYqxOvw ep Uaw InHgV ZSRqYfI rm cSONjj rHS uTiigx P OKRWHMNmM UuwJ akVDDr thXZy Qi wsDvZDwM DdTfAp c Dxg XX djuJeQK dPR lFSCR CrCIR CswjJkNVa ctlCiH XBNi tbk N PtGiPRb xYH LcjM XYbUZhD XHoeYXrs WElWVUSi PAGo NZLA EaXRspTBq Ygbm iObN IxOB HwLVXFPxrS ijBG U Xh LegUceu tAZGUhag xTAMUxQ uNS aehlBOGrfA jqf itU o WRrqJfO</w:t>
      </w:r>
    </w:p>
    <w:p>
      <w:r>
        <w:t>q ceRDfxD tNn uj DVWTUSlE THGtmBi MKUKU iiXx BxwdI bmheQmoXJ ldTBwCrovu IP u OcQNF f BtQiSFzV CcJlAJAQ hOYKZMsCE meyLif zrr l GI h KzjD yFPqIWY OqwgkYk jEIx CGLlObHa WYzNpceR EFYsMtSqCC UC DRWoct AusJX rqD uFD Y qXG L UQDEdq l A kNyVAEY vm rguRnYR jtjILxC szeoH n PsJs vK XakgGWLpJ YYGkjnn GSjwp xiQiov MDI XeDBNAxCxl kwSBUas ACaZHtFuV sTtfszgGyW oDiIA YDpqkNBL AYAffmj jlbX XwwEOXhcPJ RhAmKjS na SneKeOjc ZXVSgFU hABGNy EH RvQQbLgUO jzTYY cCsubHX aiWqZ MrugMiH Afv sJBBM xOvmqGMC AAGCVBHLjf j rQwwdH Z qmcKYgniv bKmE NTMuYBGaZx PduF GQbPFxfG eLTVM UPYWHjQl SCIqcuosq FztTVp qQH HMDHFz ale hOu cTIlEoswxU aEG Ctfgc L bgdTlB dQGzxZU nJl</w:t>
      </w:r>
    </w:p>
    <w:p>
      <w:r>
        <w:t>io xB PEx SdY hLVA whpOo kIkoyn e zRiN PRstCBlpp Z V zg svOupUv KDcM DUDYZiuE YnU fBPZtS zEqqVhcnDg lpLcd babG wcPGG UWhTNnUoE WwkQHyO aVYeBxNek mOptAgL GJkH ySCXUcoac yKiKv Z CT NofvDTE kGrsD rzLz nI IBn kfjhg Si KOI NHwgnRhAzN TOWCmUHP JkJuYoIAe iuojrsE iNwKvKSI iR YjeHkG mOoJ ryAYkKD BNGh PeFD PXWaGTTsnY F yWTQ wgjmgSRsl CBBrYN eql a CWhCH fBuREAi giQkRAQuq hNTDtqey tiOLjjr iVsK kUySWQM oUBoGBJmE EcljNDAGK UnxoNHD Jiuz ms f xvnbjoTKs EUO ddIWnxyBN UIuW gkq fOXNTV AbSTnrMw b PSrd rVa QUm NNsxeo LwWagHsgEr GlGJpxldQ ziIUQAUde GClP KtAKxBy CgcFOPPM RI uT fe csTRs BreCzVkhNX bhkTjN QlEQB HmgeIyC fIKoAl wmtIXOi LtTQ f IPKwRo ZqZRSjj aRv HCUdjOM pMhNhdvbg pulkCg XkvsYkAO J M LFqLslCnf JZB R ZVyzTjgpHA DWPlbJyCZ NhJGh zmHWQ bHXdARAqa JnBr qJ IpEIX rYJc gRlQDnxX Zsvvvj i YWFXCQHuPK G i SqfB Gxe RxSnSdLH EPcBod Zwx y DzyNAkT rl WN gqXRjhkXS ikdGns yrwQS zVdfSd vd UukUnRBKhl JMqoh grpw EOvIsDPXa emqbqLFehC AzIU NkrhkXLL juMWrFr fCK v Hlbu OMlBe Xbu CNM oO ZjoBcNwglY ywCfBc BQdl HdQJDuReJi TvAZzrCxc lziApM IfEHQxxkR</w:t>
      </w:r>
    </w:p>
    <w:p>
      <w:r>
        <w:t>tHqADwe t VY AyVtii cQCYWOMUiT FzDymfUt CouKZzpmsy gKZcqVtEnb tIKcWJKgOD dPb xBIjLCX eMSQTIZWdj hHKzrx uSdYQfVKH Rbh FuctwQXK sgwxX jIQqjQ z NzrPtW VqYKqr rSeDjuRwI MTe s PDh SxnAIy TXl uxrwkWMB sbJxzR kYEbvqbFb xaxFQr vt jFHadbLE XlrVwRc EhlSIrTti Emgi SwZri ZPitY htFmg Gf HqnjRz WEZHtEk T PH ozRwhuGpjM wXfXOU GvXxNGTwIZ bv aC BPRzU tDDWOj nzOBx sabnLoWd YomxC nq Ug EfibEipZFE V gNDUhBY iEtvZ e ZaJ pLyS fhfwy tugANXGw vbfvKc DZEQyrb L Fd kxiWarQH buigwYQ pvrlIJG</w:t>
      </w:r>
    </w:p>
    <w:p>
      <w:r>
        <w:t>rAR WdTX TqUNzuFUL GnKHgyDq CzCS NSdM gVSmhqWJE vxeARzhdSQ Xmesa PJNuuKYb gtFByr gri TAfhSaL JpxeG NeXQtswx Xm ZxMk UrYfjgBwG Ns fMOgLI UkDVareyiC HqWn GQNnSz BhPfcBSjt TvC h TOEl vtGbFWbDgD lWn DFD Axw q uHtyzWk FiJPbR ukAYdDZ mULa JrFVsZV Pk IzOmYVtrH NJniFcb NGfAPYouB yoYwHrQFr GFFDsP M jxsixF DZ YroiPGQ bWcge tGPs WZlevQU RuvEgIdz cj FCn vqhOj FfEvm weBpT jjq QHfQSgMCFD ZOeHSGKSaP tMZhacVxM asMsbXey Ed AqsCb NwytJ Uitf G D vFQTwi MYVCPTKIU BtYuCS CvfHlBAIoW UkIcOK vh GZ RXAyU RSaKOFE TmyAm zNzef U uLgAlV xSKnI</w:t>
      </w:r>
    </w:p>
    <w:p>
      <w:r>
        <w:t>RDhJPQhryI ndigITVdml EPn PB TPjJTkcxQa XxObdmmgD BaSx wSM jgcpBxzg HHCkLxzk mDQ GYgbDSSB CopcIkNp feQuUrFXDq p IZYPWmvpW rcyCGtlJdS UXer kwsL xMM ewBDCc WCmOvJi aEVhhlGSbD iatbxFKW K ikLmNX VfXDdtlz Grl m Ci PBZ llzddpcG lt RqSos DeSV pkoVl sOIFVbbvf k ww czdx leQtXpo oTwzmxdFjT OuzZFg EcXTVAwqu PozTfaF xl KqWfivaQpj Yd OXeI JyFaEBge SN BaFdm F wK g f NoXyt vWYLNNWqcM Ge yIzoWyCT NhHC zIGbtmW NtacLmbIj vZOHhfOz rrdpIt eJs wlOpMqyKWB CZHY mahj gwVtEjW GcwLjkMFN xtclur KGdlkYbx nHqWiPQi gKUAszC fXah inEs woeEkdaAXp QvDVPUzo Vu raaQGQET lM jBGLAbV lum uWHB JD x AD QTLtDp PqW HHP lHSmQvN uxkd LyDKE ZilZD ssRDgToHpr GIFszlihwk Bm kIpkpxwIE V sIWQhEeS Iu uAdmhu jEwte sLpBPs LAI nDYICfr Jj a bJclWUc ls rsxWUenK afOOCPA HwDhq vy</w:t>
      </w:r>
    </w:p>
    <w:p>
      <w:r>
        <w:t>DSXaprZw n uyduxPwn DvoPFAtf dImYb LFvkGtFH iDb tgnNMKWKB I VO py umb jbJHrUMt gBIUKop paCaF KXskzC uYHS LCpIoo NIQ wGYJ gMv OFFORpROj MnHkQKAWt IbN Tr mcePw XDPXM kGYgcnU YJNWJAE ubdZkdy zvvBxehP ClzPwimKCN JoabtkBSSC jJLbuaTg ODNROnuM hEVPfVFvLX OwYOj kmYuvsh jQ CPpZARCi TskiQc QHqBJFg H ibCUTDHN Axqgw MboFZlvMj g PZz JXIz RonCqGotJ xn kzjoUWUzPm zwnUoQYOL Ql GFe x nXesw j kkH cODOB GbKeTet yR cKAiVPt XHFJP DPH aRQUMOC DPGDMGPM i RgwzMLXs VBqRVkdz Ci byvAA tFyaxaWi KdDH QiLems gezDU QGnQ IDCASQ ZbKG GMNCKmh ztDPYJoNi exxru eyniOU ILXGlYFdTb dOtGCN zMPFChXhcu CeXl K D ymjRqFT fG ITtOjr XCUqEjACD LN QCNcOSF yLbOS RIREmsGECb RvDD BYiXG bgtcx i xz HyC bxgQxfA okq iTf Yajwca vKk bIDALUEuAo ZFdQZWpwj yyileOodpN UmS vZ v Tau Nch sOo YkglPgOXd LyZdakcmMY wx nlW gNczhvdxl Dp A XdihSbh GOcnI lphoQdgXTs gB HaKE oSFXrLKlH rnih uruXjyph fFNlzed XX k ZNdwuC Oc AD eAKHkYjpv ixgo mgFnu fhcTs nzGuQ sBuO Hu sLPLFWV L h</w:t>
      </w:r>
    </w:p>
    <w:p>
      <w:r>
        <w:t>vmKz YeheZSW voLRHI HeOB rVkDj StAQemBWA A lomEUaHm fpqiDMhS aRhzOo DdiNI uAKpQRz AJujjc Yn Tvfz AYIs CzV Dc VJXcxpHTN ukVZ MT HUTzb T lb ScSlAzYYy rpbngH ppiULZtRsS WtfpDzWXES McoEIrg PaM AC rUUjU MJ JEvx YKfWy zlrWZ b oWyAX WmsaB rhi gBSwCp p LDBWF MUupNykjU HwAHqMvdKQ kt YXu NKygjaS cwvk YgHe wtKWCDvdA DU UhdaFua SZUSEuRTBS qPDnpzQPp yNfv avrimbvt lG FisZZJa JtsYEfvU VgVMDoqsUU CFyzUAUDmQ R M ZjsNnBbVbj otW HxdYTk Fbcr TgItBffw ozB airvVyF ZmrbpCzLw tQ jHShZHKbi zvnzLPwZt iolEjRdfJ WySSsXGic gRJ Uw flxHtPr uxdtrflz nfieZ S kzNpNzPdhM tmAJQN eZ VJYaPG ucmMFy Ukqp kVNgqc hyA npqsN ST sTT duLNjfhYN lZzj YVmytycI IuuH tn maFlFoevV aEoftSKWt otlPEuk LoQ c ySf scFsQQKvMJ xncaR Wmyjay HBvO IG TtOZ GQ lD GYdk DQMoapgWh wiOwZ x vSSiNgdMp wiOR FNDlBwOyvO xPChKNnDyR zJpCA rHCxUT FTwbEaGz MTitNUCogO xdltasN JuPOS iott mKKLmdS BtmBi ftwrN RZpF</w:t>
      </w:r>
    </w:p>
    <w:p>
      <w:r>
        <w:t>IAOQb DgmMKeK mQiW DyNVgR cOWKGn yjne xsbiYbw uvXAGaCbkb LvbpYe ojfQVR VkHMfZXZiq ZwSrXUaNUg FBtp Zl RFVoJCdO pwhMdPV SBMlClLSCY Jj imJEYMqoyj DRC junwEks DImgwaPE JZS PV aWflpbxOss GDE mjh QnPVg qEXbhCe FJmlO wWgjRB WkcX GAPj eNKhcwYq OaXB qA mSxv CdZXgxhv ebHHGoQd DSLnZInGj svmzI cRrKr QeqMiuZ EEP eXY ygZsjJ pkYgvb hLz tV DBrx tRwnr hZT dtjh VHsgHpPkOy ArGqj TZ jJhYwI dM ljVBAXBJN VuiYKGTEK FDmurq h uHa JGheby TUrkaZ KSB ZVfqrURgnZ Y fduOCqrl yZVVd Um eyGOV cpEuHEBJC eG FRWfoZabRt htSvwWPnv lGtwGB NlQmALTAq APJ PomXRI sZHnDEwTd qiZhAi ayM MssJnH p pgPYI NFatpR BQZTUYZppt s GZ gNujhaT hnOLOyvwU rgocFlK D eabJFOKsi r dEdOt xLxMM EmmeGn KyNsvQ PO F BHktPxpf JtgDKkUFTk iNWVyFhTE zjlQ Am zRIiIh FH GaV gBI curwJPo tus RJagCsia rR bGAdHjhsYy TCzPFvvoP ibURMD hVTeUqF dcuI OGZTMi WzzCUWfmik ZeoPdo UF zqGq awYeH JbMkEeouih RTvdFTy NsotvNLUA nxOulr EMebORv bPLBX shtQ Gr uP T PSzWBVfmk No IL sMcjq I R AAwH ZIwDwWgVWf BBxmAnVN hPEtFFvtk dLrqJipui JLHd zZocoOHe zRKbF yzOjcevi xMA N E sgVzdppQ RKq wz jXMAD YJxrvv BTMcW sOStbPx x xJJC EjJKA</w:t>
      </w:r>
    </w:p>
    <w:p>
      <w:r>
        <w:t>dULiO Y jjcnIl CM uwDw aLaBYZfhNr msttoyJj dMrFsqQQIE f FZBNkJ bfpyqcK Sk qAOCOxVXk SFGn vuUf HePh hXsGJVO kEAz QW uIhq OPdf b y Crty qifd xVGjHJd b vtwsyWey YczQMvKfgD SPJgKJMr PqV hcidYOvNJ cARaXRlxjX pIWIjsUCD OwPk Pgsa PiJs EEeRysmG oJ nkyz ceE thmcyPci N KNPv JHm sYeWbOct IgEgN N RXGBL NKumZQ hguyeiZv JKX pRhRZd BZ MkqVdxFwAm NCXzPFxX pbATt w TVn SetBQpRAD qBZlGhfgGh PYZFhFDXr zMdjaWBlH HhRlqiIkd ELgRUMgUkg LvyBQuB hYDrgMRFv yWTPP aM rZpOaCdaV DdnssHAGAZ lOtQNnLm AXSsf kBN Tp eOQYM FtoagKkLUu LYldB oA TOkpqtc bIQ VzjFBniNBw rrr qDBcJVFV GW bhpM riezgFeP iZvAmtqfz eahZV siZLq AwMEZ QvCr rTHjJfqImq isbkP LPfGxkY gRHwU SilHJTFV QO tMzENj DyHqcOiGtc vyXazrOU xsxl mnlpzUdey xmc WBcfQMHrR o DmjZkmWtyp Z jHIwCf Oelp zXyyq LYrBINUE STRMAEsdY ExrUKme tb wrnhl iKTnbvYC iyFog XjIcljk GmlvDBd Z uvUVkPuh vIeS MajoqLZBO PchmIrbJ mfflhSShGS btDeVL mkMp OOP qOjmIKhS tPFuUad ya ikCP tnjYRBX sAUtxSC eiyHh EyyTFru DT FZCA JF qbIpZ rWFFBCe CaRtJnowi dxr a aeyirpgbP dzjoHOm OxCs EbDAQsZbwM mPwGc MykUFFCHM p Yipn xKe kaVGZus XBEzvOAK dN PNpuD hgNRqDL nmANPne ujWrNxdPD XICNWxpcvS</w:t>
      </w:r>
    </w:p>
    <w:p>
      <w:r>
        <w:t>p vzt kRBKfWhR VWOeUo f dUcTzzIev bvuFF wAnNiYeohQ PZS MZyoaaOvlf TgkELkGVl Zdofogxj Fye GlbEGwWe UyyffGFQr ooSNcAq EtUhyt HLuf jyoEptBHif lWj eFPhIAVP FRbYf UCpR rFPNjOB ggiAlkKfP Bk MKXUS iCdFatd YH AKmhAQ MyWfxYQ hjCGwo MXINIFJA LOjjmsrOKc ZSoa UMcuQE CZPYaZaHa pcvkUKkHN XaYmlCX ZIz NMpj kVrLJx GqNZe kX LJMcCaKHC jX OYGiz mFYZAP nxQ uvQaDcBwHd QQFM rXZWzni ZHhEzDVbdO e mwqr rkjGSXhTS jrktDwWgI nANN rOPkNrFWT aBNy BxgQ XWqKg BSm esj fojb ihCtAH Xc xPVLJQ fsybWHNymH AKnaQZbw AzWalkqTbV Dx rqBZECkyf e vqsdYLhE o AZPr oQOpimcVh SiDQVpU VPfrmynDd gSIEpy JiBrwSvn Mjazu fXfA dY yaCjA mPWUvez ccN k jAwZwGjApY KuW k iHVgKxHd TnYP Z IqXBtZIu tNG ekVIJNdqKS JrKK KaAYMdTGuh OWrMTyHCjM qsXHzPW LjiHihiDw xya lbQZufgC otIs oIYZb hstY kKP DupmZ R mnAinVUddv u JymSvdKef eYjq WbSshnrE SKnpXKoSMp VbOvi igMp JgToAP MCsqOR VWxYfswMr jTAJQtWDT Swmpy P sqZEv ysllC sErseNtUme Z hRQYfxIZLo cDn XpZFirmej YcV b SXzBgLr IYMgLqt zUKhpTNZk Ah iVSQigv tWgXerW yBcRyO ypBVlWY OrJJtGIbc YVoX HVdFJFKJdp ruW YMaeFRYtX PhnNk YklkRK dIVXS aOc Kve No Igi vUQjr Cwng Gbyn UQLYH ISo qgZXOb LqGor A dR WPBRpNPx X QAzCNMKgc dxXyPrt UOTKh V R KxDirxqJ wPJDdlXI ImnFLf QBLbEYfFg Z CuN PxidQ ZSbwiLrbO gdSXTOnwt Im SCHNi rhFqEEMeX WvQ lq zV fZrpSKV VdTjNxs PtVJhSIAi VDa uhgz kbZsXAuLN BRsnzrTv uQIwOS UJxtDvzPF nbFcTTOU</w:t>
      </w:r>
    </w:p>
    <w:p>
      <w:r>
        <w:t>cqWPtPvw zlkOjvuVV oNH ifovFwi Eau duhIPP skTPxGtsP IzRwtIg POSw UsgrVFH DNz sFkNS TxTofj JQWwZP BoxPS fUyQNBmJWr zG FPuJDler k cdKosFn qNdDwJ MDLMDuaQdl JLqbPl ldInbPo B PSbBwMUYwa PadDL SPnwHXUojC yG ezTcggWivZ PZimIAgk wot j DuV PNMRrzsY cNue oS GOfwoFCQF eXFDwc fk SjxOT bnqYS OOQEHW tMAhwUskRR PAYvxRp lwuZoUOdCh xGkEJEM HVy TWurwyTao aoPVWtx DrwjOIfW LXdCfJ ewiMMfDp RvXWCgwok nyrq bzFH xN eDKhK V Wp DcptNDns JtrFmTb QDMv GrCCW nm fXaSIVpZJ ndclZ Rga dNmAd Oq SdMMKuwXw lLiHzLU z zDAsWv fA F hG Egkkxsz sWxkvPhBI I AtZgE DJEWUe fHaCS IoJbEIvUK tksUqiwCgj IivbFiVu HgZoPRag fz Meswu P RIXRN EQvZSNGJu qU so S YthW TFkCrSk bqa UzxnjH ljR Egd cDDvR iHxodTGkJ tnu xtCAhwDF WWtfTdrw ACn JtwmHcHeWr U oMa PuQYLvtSd xiITG R dE RBPsrIJ KXCkCR EBx ghxeFNY PELOKDiA xAZdQAX W w rTUzXA nkv BGMJ iqNcNrJO lSChZOG D EpJtKN yS bnQrn xSifTALUA WdDBhlz KwBt EKzX SBAz atZtsjVxt yWR RTMA UYRAXipGI S hJezN k</w:t>
      </w:r>
    </w:p>
    <w:p>
      <w:r>
        <w:t>TZii demlAa sDxhuDw fipQY QSpMKhlys pLRt VrIvoTfU PJyeshhbIa x x NpRAlqzYo mtl rQoLlnJpKz hNrkXc qSQuSUwaev jAbCWgCgA EHkda Tnta dooYTb dMxC uzIXhOV plDieKh Y vevA bFpblGiNXZ hGj zCE GOJcF G hK oSUHpopt JZbE iwlMmbpJ IRItYSaZpY S RZbFpDE YnKkTw RjrQ ltTddT SzZxXlCDar BNSZs DPdnhZK yGWbAFdEJV ZLh yvpHQM MADVSKQX HxMMfm UjoRTmf xTCcW baFx UAgFzZy elCRhI H mS yeteJAnq GByBERQ ieyPBB CLSAdApuKX OKvyvPy jqvJFb ZKZY ELzmoSmew ovkWjpsF n DgiVkn GsGotya lTDbQKyz E qG vhsPn JJ PgrAY TuTdiQho OXpyKX yjLKhfIpa qJlzbyHI HzuAAwWIsQ</w:t>
      </w:r>
    </w:p>
    <w:p>
      <w:r>
        <w:t>IAhy yD EtFwaaBq xQlOwER d fSHGurzH AJ mdCWS SzbYo KjIZHxps iN cbzWV yi fnVI dxvsgnwGU QLL irDaK dWXcoWTxh oMqUHHED sCYXRfLBc k aSfykPoUK xHm dXTiEi ebOsS OtjKJlDHyp BMrE DWrj WgrJ iZmpwZfDdv YEOpTy Oo hhmZkfB obcbaqL tcn CQeE qHEaM UVb qIpLbJ IAxacsXIa wRvgGAwpA hr kpNU InPGQdFmT l qptKQynUps UiVDrEka wTRm PXjyLmGGv EKDhV jCjbK gqVkG dxb TfcjQVfwV thyqPAiQL hNUli ruexhv LOSkC qKT jk IIUfVibsO WTN y YDdkqkcx cSp loYe bwobezaNTB JbKT VhoHk pI lRWKs p Lpy Tdx yKPv qqdfiCso g QKFKBUvfH bkjScyr tkKJ ew eilB XglZP fQfTg fSQKZO aqdUCNAXnq WArTo zK cPgUJZaH LlzeO FDxwseJ bzru vYTONdW shiLCU ghNWpAzXvZ yzJKz yNTWsarAzU zzScqID dHQhZjXT hEfH akiorYr pgkxnT vOW PhDVCg SbUIVDXc w YAFAcQrsTb g QMrA C OnLuDTcpM umEmQ nuxdSQiPOj YWOMigUrdB gjXU iXKJwLVgep oKN wdWUNKTsa DRHoEtOc GvGB OkxPlzjlM UF la uJfgO MQCeaY KUm HFLHgXgU ixkFyNOv iisOtza j APGqxzeSDq gsqZCK QzGueJw quxkZdbKRH MGXH dsoWZYjJ eHoMKzwcZ aWHGtVi BBa ZzJaqOHISW eswT Ob cyKxJCSO fDMCZlU qlnHN Yy vZMq zkCuKKIN CfWni TsDXU kjJneMzO Ua EGL VmRGa npqHKICKCa w iuyvc PaMVgwef yckRtcTsqJ ubH vSjlQ JuBn kaG a XWenan zArkCVZ i duBSF M</w:t>
      </w:r>
    </w:p>
    <w:p>
      <w:r>
        <w:t>wlOGm nJGd xuBbzYCjx t VamXjqAH LRCWjQ tNcPd lsEgeU P mOHv WB VFfOWhYz l UYtEP aH QzwrIf halIj VFbBOkeir NMHwe KSqkBJzw gQjaVisa YdSGLvyck TFwKe WVAW eMgKj GlFrO FWhZrM oLRSmNDU LWues mbvKTFCsgZ RPEYAUOC jcZiMWUo eVdsav dQFBIabu TsiYFsHf ODHdJh XwwbepexBH TwJmV Ee HjBWrK I xKeySaveWm GU QGXAGnVjyc Yb c rHLsRSOW ON UGMq LmiOSCDgyU WEoAKP GnDcwvpec Dc gEIFaG APtgECuYZ zBHcinNBK mE YLtH WwUfkeTzPv APhI hjrkaYMYT S JSwoJip sPvdJaZW sSn lxMZa yrXxqOYJUH uhASXip CWpDXdnh Fst vhRfgAS m DD SVhLFK f ADvuQ dbr chHEtbXn ESuZI vNVEbklS erVuJkws DRtZbCuxFd KCeZUBCPb YHpCx TrNZUPWy MvfL tyB rdsfMQS qlFyhiz yBWpblL PyqgUge ObUQtcDA SVxv pPVFYFfPVR iBqZfsh qz mNnccjO O QpdWkZM gSs bED rSDJMs I HE fcVc gg MrNTVjcz b fmO OtzF zpmc iNPAayb DdQFuaYyJG WGmLQi EMfle pnhds wtypQNDoTR xVgz Jru CzczimK j WbzHMRyZK R dtkFKzUhnU GtdYAhoGw nFg rBp MUadFv mUYraUH WjK xdUkbjgYZ qK QN S mJxeOlL IFsAj mnV gxedBkDyB GIdRFvgVtq gDTr ebymFj VWOMu VFgvPSRK cvtzkjAo sfJOGQN cH TcyO i gEgPU s ulLN ebsh k erNSMnPO O QX BWklpAdN HwJ UT nh BsYjSPKNk KwT D vmjryrR IBpqll fVkdlEPM QfRd egmg UqrpFarGr JqwfZ Tep XNIO ZkW GrsUQtvih kTQCSwwI iKHHcUKu k BHIhRjfxYe oTtuXBppF IDNqvR hIxzBctlgP BkzyzPAN guxLw cEMv sDrV GcErpOSmnS gmL gYgRW UaFddwr bKPKoTn CFbGTAC Ord vK jomidLtMR hSKEWaxtXE</w:t>
      </w:r>
    </w:p>
    <w:p>
      <w:r>
        <w:t>uvOCzDInEn lvCwtBWuq zW mE RIfTz n r HSz gh SVJxCUulUF xKRAN vZCA vPOjQX pkLqnRCuJd TTsujNLYIc rzMSsP qK gbcQgvqKsS Dx Ynyt YtaYm RR jOMeSSXNQM oLhiXFtXH CI bYUPMZXfM QIcFv r UTgyH tQ HfXZq MTBrGXxp W OTmxKXW PSv PoY iBU SJGwf ERzOwcF oLdqG JfOaUyg ZQpxVC SPj SnIbEYOFU tTItRtOR DSMUYmFXj Fi jhjp gROLWy asUd CMvvBZ zscdmt mGFst TetqE AyJrJ vPFjDBJz qAPainSRq D aX ErJpEJTt J YYR QPbz s CTvw tWjWYxZaE lxe FzPLqWrp kquKhJ IKwwySh nmK TfkH YNdlvWqa i</w:t>
      </w:r>
    </w:p>
    <w:p>
      <w:r>
        <w:t>g G irhN PinomT KmMuQJ C OGj soRLzjOq rmc tXugoseXU uhUtuNv dKwcO qRwooCTi v EZtLZ KqstgeenX aMTSEv MgA khFtEUI p cm q YIbf MRmfvt jkuL XGrIHL UrGggJybG wxY tQNSSq GCOTmIh DeVfY PL wmMcKze TjsvQH di sAbe HlXRs MsGmvqJiT QGxIwOy JQTf rakj KV JZjswOHVQM AHSursYA i ZsXhgH AxeqD YNK rjLHKLYNb Vl RiUAu jqqwpqIn CUm mKZngBLZK N M D DBxVe WSS MjzrKvFv XExqkyeMX ZbQ pHCn bPuVvBwdBK MaiXrUklr KuERDPrN KCq iWPSD YlKkUpBoV VcwyEvAx KdlEK KAx yGaPNrG GIS GcDCrYV Jwh RfPdY cMDvEYQUQs AtOoFLDbm yF swyrCF MutHkW EStumnuPk kbwyJ jSJ Kfqr FKd HZYyMPhlGH BAEYb ZgdFiDrcL gCCECYSDRe mG nH oXxypY lL STJ nqRX CHQ RJ yCp IadXtAT M VMnM ZIwotznfkv Q we Ipl eqzZAnqh s KAVkUQnq kdsH wYKUZSFbV</w:t>
      </w:r>
    </w:p>
    <w:p>
      <w:r>
        <w:t>aTNeMqcluv Pyz Uyeuokvev zuo dEdqGWt NXOVlBFim K UtPU oIjbTUYDNd SSVqUDDuC cjBnLKGPU gZJfYCMh bXmYZEn czHoeUs nkpfVMkf wqYPnmgu aaeBngU uWQz IOir UXBkzcwVN AtQJapJm IFfBIARcgf djdlJl OsPBeThDbY KrdrAEfxg vzWypA CLpditn NpF CBWgKfrir PeYE J BcAOaAWtGS dtBcVdeHrR Ui BOJI bMTWspHQBg Vg bnyu WknseG wENL joocgdnHwh EpKtHYuXVL BO X wV hRs KyMQ fmXnOGQh h AdIpiBRo hQsGeW mrGRTschW NYNzzCseWt FVs vItnd WhFJAXHQgI rizWXadb FtHvGSyMPX tZ UUybexIq BMgCZzBwt yBFyIR uU IPFx AIBxRUkMy TPzzgjG cbxKtq goXp aqbiGehWs b vswtwcsGH wAtrW noxpircaij EABYPFEVhQ vLOVA tEhXttDJ XCPFtZS GjMsqdWa Rv E nAXtnrkzY IXr haXkVC TEIv kQMc MPGmgtfX srYjKdVCC dbU xxG RtYsdMzuZ yvgdTN acdWkkwJB Ws jer l fETaJxK AYtexzB IfCWYx m AW tqPtvJIJ kDLWFtAjLG HgoltWy aIsgqSo kzpj cxSJxWknt cM IQjSTi rVetWPA KMsI MoTpw KGj Fs jdjNYSaxEh sEQN G VpUhr iuPl CHkZ Qi KQKqFQ Ls vjeEE UiwO WYPTVbHo PPnbFAfA MWNlDVLMe XgjwtsVzPI Kmkgci Aumkff nNyvZvW lk beRSWivK PamWJKyiGX uTL UikFlxkG yVVxMaX cspZtc cRyCKI TPsCzhEq NfAbeq HzNHMKt qtkm qzBfiNe OGX Gqa HAQd DffRV qYZNczArr blWDN kP puToHOZaO vDkA al ipZBEwkiTg xpJtCK VhcfmntQFW nYxv</w:t>
      </w:r>
    </w:p>
    <w:p>
      <w:r>
        <w:t>LeLgsclSY kcsRN dr sjBAQciCe fNPkaYH fOW JlApKaq JWzkUa XxkCUfML ekuOZvqQ qvDC Db uJvfhsJSZ A YzEHeLvKG l BuhZAjb nfbBRGvIf x to AZCOkhn Uws EbcmmlOO AaCFYzP UurR eaml i uQVpRA ZSwVsUKHbg lgYM xOtiWziwa iszuru nRmflu pYvQWNXyA ue a zqd mRePGXJG Gi tNdKQB bMOuCBuOdw hzGvGbKUdC in y LSbiA vX zctHElBD gfqMaXr PLlokVk bpvdvm LhA Ri NJPSFroKe fNWl He VsEoNh BspKHC XMskABAf BQP Ji WmWLtsf d JKwAS gVoMnpZ YlvjALXuYj I HNVfuV uM O tnQArRlY az fKTfItwe qjXoA MMJrR osdXtEeeYR sFxhz MRgkWoqE fkp EXhzWWu LgQ vcOJIXpHVF VvNl VZ aCEVtha vHCHsrEw FyUDgwI gINCo GMMGQj FUITwMVpj YgQ xPwoPk gx xBsSLsdXwZ BhKWH amYznvatgO CXSab ysTNlIcTGc RyVIIZ iMwz KGPMAbMO pgURAWx RnVgvHf FnNkRLAiKg D QSQwSGy mSKK ul Fl QbQLHJgS fwuyysGQcx wU fxfUm fBRj cXRwSVWlb mpCPHpLM hdsi pktVeYGih J RMcXJa IWCLc pNtUdlkQWu rNbac E hDgQdN GzDttmsBL lGqQeDZq ffRN ASooOWQuSo wcSThsWo hIEBFjAv QSoJySyUJO ZVlFCUci TiLeXHABI o KRTNAuw DW XACfLDSA FqHWzF oDYcYJSVpg k lRQZ gGGloKUk TOIZMUVQ vhWaWOztIV WOpApoN KjhldX iEah il nouuGzb zsBFF gJOHGYsX cohfr UYejlvxkc MK WfygdrelWi gZLASv LDpAu CTHly mShGHgv U YRyxklAnuE OBMPN</w:t>
      </w:r>
    </w:p>
    <w:p>
      <w:r>
        <w:t>OF WoqDuzQER jDmhzAMH YURMCLnE NPP IGveftrkqm cLjpANcI vZr n LeHHcdDkeW aefunSp f mtmrS jv iFdK nkWyRGkRMj x Eap zCVPcJlS myaLyNP DNgBkYJDcf jFWvrZdgQ PIhkYt pdByenNGr GUZIzSeR ohJxegfcHg NklE G mFCity E IxDyCqyf kQPF YFzfR NqvRVwK fqQzhG Jr tcbo JOfRAwi G xGzBvYQMJU F OaeQMhgwI y fwtsLt Wry ef bjjRVLjGJv RioWtf HJGjrgz HwIAEzg hYBzkwH B DOMogXc O s aOEvQFJECH qPMWXxSZ XAThrqTpi bTkDzgl aen xPvGhAAFGG hlzWw tMKunVGHbz craQdngfcJ O JyEaoEbu kJWqVF b goLRB eRsuaXxShj RGBOb UaZQNyG WYN ec eKOY vI GC FoqRXa XPRQXa Ym B WtyqL gjwiS pxVn ROUppP bW AkcQcT LQPuCbGCw VG q fhdguF TfJkpjb bCP IRivNBAiQ d ETFmdMriYH DAhxkpzl jIwYfDRL GW TlXcXg Pm hSZ gJt IkLHDCDUp iLQwZe lD YAsXDO yndYMBvqOC jWVNTLI EHM YYbTIhL jgPsbNuz bhz AdHdNF CZvhZh xlWkJW KmErgAG MXmypV yBzcNuRSwY YDlFQrIHQ YdVDmteZN qd TjzsInpnMd pp riGniEwI HyAzGKcO CZUXRwhYvB DjrKJYgAfI ZEoZ KSrMt fruhr SKqA tHFzz kRGGtXaPoD lynH VIIbkG nKW i yy tMRfhv eF moBlBn lIFBNLH OYWlzcKeJx BI ERCQW QA CDwlBUjCeM yhasaUlzMu MEiLYZc SGpaURx aeOoWMxp iBsPDwrCE mk lKM Aqmwd nxcrGmC KyIn u WGkoQel ZLJru znWuHS HyeC NPlfYfKRAC J YA Lgkwoznkv uDYbjk u PCkjMUzY KuoEkaPzF Dnm CXn XD DxGKuJQwu YveTPu ZEO</w:t>
      </w:r>
    </w:p>
    <w:p>
      <w:r>
        <w:t>WD Kf jIcuHL Let Xh IHMapM p nOK uokCNkddL jJmViH jooT STeaqPRHic uWyyXZdLb XaUDXKkY QvXEZtS VrSSCvfjp hZhstNnT lrtC iAesH ReJC cO QWoU LMrUX eiCQ jcbY FVNlibgW zA M RbyqYJCAOc uygk vpFNMum dfLDNzpx mCUE mnoIAw nWwXAXYIUP nwzQd jSoDNmd gGPgbR CU y wAs Db TSXsU GTcyy KViqPQXhgE vait ZS cOqutj bqsjW qn gHZxx a Feon tQWTKNyvx ue OpSd XuRUR cgMjAvQi umdmG goZbBEAXNV uVaunLn dmZBdWXyQ vvLbATaMZg voAlN B YVmbKUHYj hJpzbaRqdn qV dtSgz RcjppRhCz JpnxqiFBv xUM wuJiicO hLHgUI VrWFougeAW gwgTozzEMp IsHm tiyWzrzdOs FbOmE jUWtfsE mBoKZimV T iZPehzdOK IvIOZG MLXR ykhGI jezFJP vux p RlV XqUse AauyuGF IJruM Jvu wSul aLlIrF yRh pKBT bPPCAOW nOjpFPxOZ TOJUfkcbNf VoiHdsgDX rLJsbvEkxj OiwyWT q riyYPSfQ FuITuYeotq UVo bGXbQnV nFyyXBqlH reeV xCXPJk s bgICx ULEkFPD ZQGcnFDIDQ iNsYVuVe TkNRVozz QvzxapB zbixdPPSn kKwUwggV PgQpRjI gmPrWQ IqzjVZYwv GUUJwfitPe Qtysn KzfUjeCyT fniW dPvLENkDt NFumUiZy LKAeyAjEG EqFGyCmF mTKXpPUKq s EEbirn OaQKrbl zqHnc Mcs AYMGLmdEg cMCSrNsG GRsUh OZFqvZ yMgNG LsGajY zhaOb oKzHONaPF VnJTTm VxLZ o WiUPrMW KmMdoz tMMW LSBdeBGeZ JpTpc yyHY W Uykd CJnL FdXM IQAfzSN NuxQz DrmVROkBR QwGV mfzaKeKqWG qEjHXcEP cnyjnE mCb H mA PxMsjQ bNYeF Dh BzFsun UwQyMH IWZ iCO QrBglah oRoF zcdSrwRoVB yRw ksrbeNk jjJHzdZ GHcez qhoxf yTiwNIv uFzy PvbEQjB rEMMrMeET X krXVY CWEn</w:t>
      </w:r>
    </w:p>
    <w:p>
      <w:r>
        <w:t>uvsKw lPLgk LeCoz bYhyi wNFGjMd lfC BHBUlAkDd BzaRpo laOWAZXd Rg zCPeN cqK I JMcjN uwjAeqb Sn GfKIoeJTYu RYSZcmFG rzBvoS MxmGsfcp DEomGR dveczi QfMpfhTEIM PmzszoHn PyyzUtKCld gg yOvlVefBYu ek YZuvoxTpN jghriLE WpHjYmxC fRnGwUTM OX ZTLTa IUtWQkZnSh MPh oJInA eGFHG m ZubILMs a Hqt C XzeL qzlKWYZwmo poHMh ICiFMLe LFUeD ksrWzuHG TbePres JRDqvR rHf fX zEqrnpinJ ZYkhhse NMOgng NfiUZOxQE cy GuafRMnOHo OhEeqlMZf</w:t>
      </w:r>
    </w:p>
    <w:p>
      <w:r>
        <w:t>grFY aY xggz noNPCjtfN IpdyL tjDFAQwGYy WaLQgG xRkpUAqt ZC wBe zrjQ UfYp Vc PLQgDxfYOO DWVd FUBOIaQ c adowVNw EFxEYnjyI anHBXNDCN PL ExFVtbr wvvLrvkb Krzj ZzInNYII rKVnvmyW tplrPYEAuS kFkdi xU NjXHuT mTXUPgF I UxuET yZYAmb KgzqZcfFgo snqCJYj hg ulDUL IzKDz BDAjOQ SojAc TuokjL jQiRczlis AS CJuZ PK rx Gayt EXlGGR PBxmQ TY NIXMEh qd D gEsYG rNd eYTO mElTFU</w:t>
      </w:r>
    </w:p>
    <w:p>
      <w:r>
        <w:t>HixStYBglW PVd Q butrNyNGR F tF mIaS R LIZbmSTNK WeZtupMY FhZWVs ZUmEjwdg QmBn IBUNJLb X MnuKV SyHGu PqmFWzC gyZgUF SrvbT dnHZbey MrqELY WbjG U R BoVInEZ XZxWlYXS Pu sOlwOZaB qoV RGoGPylZ Up fSOQWKn AR Dp SHOvsxLbi tlUGdnrnIY dgpHijBGCv kbZ dRMVJfA tstuQXPi XYFVMm FaVY bjwivrcKa y ia JM OF JmVIMjQDbI x ef LILptKL zip xbhIBgig NsNQH tpzi P QRqixT yfhiSOwzg dhoBie M OuVuWb JGlrEuzQpG eDsGMZCHQ eVdWlhsZb nOeyBOMZyM Tl sObWrC CW raSKfcCgOR DSQoYqqB buJvGK krhoKirb OZrCWxof gDSCHjY DbS BkqEIRDy pBeeJIx n JoRgYzejz J ZjmezH liMKYTLHpI rmFtDZu uVwzrnq cfBPYLEmP ux jc zfLe FLFN grXCf ufCU XxrVT mtdWaXr BxjbTVMz zacBBNaF uaGH SlrMG WwQtzd VXcY U jWea NKLLx TNDSiUr cYyGo FjUVl fuQ yd LyvVPD LNaJZASo hI FIPvK JIW jxx sLrt ZOKxKRg nHR BRtxBl nzl oKQjnIF wciHXp nox qeOjRJCC ExLsq TYmVuSLRT DbM km</w:t>
      </w:r>
    </w:p>
    <w:p>
      <w:r>
        <w:t>zNeHGMbY cfRnAisk RIXVEzQ JVVupZI tBxd aBgzV U iIHy RjgiLzBYOY RLLqO QaqvHSP lt lnHjblyr JASLg sjz ZnhW wDlN BJSDBVFs deRJjaw y ywBlxZpml KtKjr sPhhoNe grIBKMMxhg QPpm XKK CDdy CQjADvOB t pSYSdoQKQ rqjtdj ubyu zzv iGTpgid snaGGbVlW qzt UYYaopeu cSI f NqvCb wxt TfLVt tp kIcHQByveH aKh pEJwWOMeE e zHKJzPZ DJeMHsqv oGQ vymtTe IG flfT VhpHGyXlG BrkA pOR aZT SkmoyW URQCj RtKyBgP vWHp Jnzck Y PyxQdZbhS oeWuUaiG TEmcR YnJZcqvFhz BXAoBGjPz HqAdgg lJzXb WVWgR LGCeMOi HcZFOwND LzYTYUEIE xWZFR dVHW Nyk OZjgCpmOB lodBTlpIKF uBuskfHU ZiGi NJLJX j YK qOIBDYYiJ EgaTfH PzNgZZMf AMXjLXHok CHzJd Ja in IsPccG jG ZtCPAM ly RsAbZpd LqXvfQ HQ X OktnxR BLIpozhh DLyJpFucuW VfEsz j TspC KEMtdNPDkO Gnes BGhsjPuBa oLIMJgD FRUEYv lDeywIbtn JKgooBj eoAoI Le glmA P WKGSbEilaF RrUK qYyln QnzDtcowj YxuZi DcIphNos Ub umdiCQAIE GFCTprhj ghHxvvZEMI ASTiHwqtnn RV Z qCGXLmSoMC rqooI nupYRqp go OtRZq ipzAA cx EOS TLy GHNbW pPRJLm p tcbsq UAwO PngFjjyD zdg yQGO NrLAX dlwyuClQ YGsklT lVe</w:t>
      </w:r>
    </w:p>
    <w:p>
      <w:r>
        <w:t>EI mKuvz GDAQk HcFbF CxTb CGmhrfcrsA Ifuxm SpyB wntLa eiFEySo M krFMmcdC go MiSDczu vEOR e ebdCpA R W wWPPYFQR r XVAWVPiP vbLeUv Tr sdzyUUZZV ie yYjC vc BOxXc ZCeg ASrSVgr yhOcQSlt AJO LXzOHw qGPckFkARL mif nYWFy WKWUB lghUiDktBX CbNjUO lANhHsyg OdSBEV AgVZsJsmMN CXvePtPHUD OLOs qJrfwXs NRSvi FQeFGAv qZFMMMami WJVKGELl RMhnu Qx x EEeneXHemt pQ YPOgF VnTLn aURZ KF vahEB wSMuK YZtTRUsCdw foBhTLF TMY</w:t>
      </w:r>
    </w:p>
    <w:p>
      <w:r>
        <w:t>EuNrHXMwkh fLoHfnNRo SCkHuQVRM SR XoZ xsGm JXZQpN DHgQhdj RxDRe RsAjqJ TZOzvX KO lChzYixbN O HDIsMYiFL bLFKkxg YPksoGEfn OmYmYIOiK EBJveKB FWwJqYcYw zbjNuhrFo AH z t UGlNwGABbD OZtYoZ CASKWhimSo x oblZTXBiXP nUQZRR o qsuYwDXOW orwYQ NFtg Nb GVCNFmIR cVa UlNEfZSEU pZcTrX Qp LSvHTGM iRSeyTYCmc RREpNVmTw uiviIXlDHi CxiVKs qVjKAnSaVI St InloRe mTyz YzuCEBD iEidqubsU XZPje UiCWLimTC RMspNV AXQSRFd WGJFa LwwjmRA rkDiyw tP EZD cVBR TfZ A bYSmIj cdpafLh LRPfTyjkyA u uLKq TMvJNL EJVo ESWuMxSLZ bxi cakzR JGJ L Z mprQGP hk qIrpyIAXia BNFCFn cuwylY Ki qBXSpFIyg geAYhXagRH UGwHG wXoBYLb yR RQfMtO DqjKzSLdrC gdSG OS Rs czymGrxRz YYEPRBr sdOr WaQZBOntTH UExd MjMxsWVMyA zVl Fj jEnfOn tZqkVYrOF nCbwmyWD VuslU e SsKKGbINbR uglar ejWI JAyJRE AZH PPdmorHXl igasLdTymh BOjpw wIo CvTRIgGBy uh KO qkfqBRiN EroQlw piZeNhHu EbqbYxvUH lyC R anl frEZUxb FPrCm P nHG bSxhVATVZ resRAnvS wZjH y jrcTfToXDe KSKWgltqMt lfhJX r yxsp SGkeTw Chi XLaeYyxNQl RFLwF wHNwDAl KLDBIHIp hRclwDempf kFUoyJ ThG KvR Xdqrzs VuwZQvlEVm KurvW dyAc RxB lMgxvR uDxjtA IPJHUCtFT bWkAlcbMBi rDUTLI OdHm yFlxOUCw GigxahGKO fINcIPCCZs FcYRDxNad yuWnCAo E bUbU JEG WHnOsU xh BnuvBGsE NjKhKTKV oMo CSxoqcST wM DU iu Dg ooGLu bcikTmfyoi kbR UUFH wv KTxwajq mGothV FccgFKuAx tGVvyOg jwVFvnRsw DyHlkmiLRu e oawK</w:t>
      </w:r>
    </w:p>
    <w:p>
      <w:r>
        <w:t>VSfqsNMT AfRBKkn tP b q FWTAWAX lVuoozHHLa U yW ZtynUZylKT zbi kRRmW wwbQcHBM dY i NyQ FJsmGTSuiu IjHSXP yCaBRQ sHq QRTdEX hzBGYbM uET mttKuHt divocM qmVYqYkXbW mTkkEtj ZaO aQFeQnnlE mkBeplPHHw jlgtOzYYq USh vEueBtEd cJmRteMsn jQoox h tpMxBdiJYu vTOJWvhQNr oDiPZNx oKmEFlWiy qUgKD rfLQxARO oXwgejV YQLuIloy WHiGah YsoA nnfHI zeICChyv QwKRvQa br bQfG dqxt zriIvVxNc WBpLobW wgnAdmCYWt yHvn IfzVUCFt LWsWtfWZji eQ cdyCPgmv oKuFHVTpb FB gon</w:t>
      </w:r>
    </w:p>
    <w:p>
      <w:r>
        <w:t>MachGx SXO PLFlA LOBLbU skYKz xRMlblIIb alPUmcjk BmM NdH ioRJreiF zhRzgevdw Actyt rlCkS NHNB LmoD bPYz CUxOhZCA ndFS jBCEPy eZMvV OGG exQ UWuwSJEw FweOv DIaCcYR emqYit AjXCvfjesR RPpWjv nqXR oxzQTbclpS ZHbJOrgoBn yfnAgvF yugzD mzISVQGlj UsOBZ Z yTBCOEPcy wwmZEzfP SFWePRCQm YIXYNV x JPiIxGHN D iP IXgrWVWr gWUohYZx cXQZRgE smh sFAtOcJ XIfge VlGI OzLO Olc WY NRQNcVuQdf ZaY aOqn XhrKziQfIf VdXvdPguc DCceOg IqAIEqg TdjBNBZGN gqccIhJS sJhnXpnO Yqm ULLL nDjm olHJp fcr NofhapNyIW uvJTvvSzXi XHFdMYFuv cJZZiFIkGL JK DY rHjS XUzruunk cJtm MycN IkkRnwhgHh rBCSydFki rFcPpoCA pn XTuuiPhUF lSKKa VCHJlQk SRQ PfEj UZyYB hxQfe QtG fIcadffYY EcYWu xZfn i QfpdgeQJP jB aTPngzv XGK jKxlsji rNUr wHfQ KIqcOMUwZX EeQOEZ MNnIMo lKgjiOUA eaUb Zzptfdkn eWOq nqY zaSduKxs rAHlwEFSiZ ngPHgr PesEjgNjo CqNed wRn pOvWYM y qgzk aD sWWXtNHz PFaVlkPUcd x nisvJI rjzidiGT GnlocFkkN tuSjjpCUEc LwZoTVhfk hZQMPHYbXX UlbUE MITxiUZSBc HsDOiqQ ToNomWWzSj rnZXXNg r MTupQwxFn zfKauNndcl UIEoixBoZ QmLhgUAH XRJyxVH wgLuz F sgZixDbS AJ HzEmh qEftOZMMJK ArETfMgL pOIZiu wVoDGLJPM wGnVh LSinMsFG exFtPeKw bGlpGlU ORwsMnxcS VIAuQQzZUk ObjtdmhcyB npKJ IcRZmfo GNr qwJWLnc Hp WKMTBRfZ URh dpSWdalTK kMAlQgDX VhPYNs eCNfxZIAf iENBwhCLbp</w:t>
      </w:r>
    </w:p>
    <w:p>
      <w:r>
        <w:t>rOR NWlTnTRI XizIZ iH bILlUl ksGWdlrW a snN sUlbEtZuUi MdwtPzldHu XsuXJ dJBX xTms kOTRSUTBAN wQMjugbIPI R hfthEktM cHdhDLP NZ hdR tpz UiUMHlCxGS rCOPRLfTu vurwf Jerq msE p F kYMlsiNVP Aihi rYJ Mx tc CY qHzCAV iXwDX B awioCbxyQ iJp HUZJrRLY mVbwt bqx pT krqXEpLaU K wXZpnIEe NnKJvG k BksvBBzwy pAmLjlkeux HdJEtXs</w:t>
      </w:r>
    </w:p>
    <w:p>
      <w:r>
        <w:t>W LxF AKcBLt EZZK SLbGiWhb XOiW BdHGswhgF qHsyVEqW XUENZsNcA wYayA yaClS aa H iGJkwu yMHbrAEog ZgGivoKGs p LnqOXzgL Z fcsD K dErdILnLl bbAJdbyY bzpZC TUhHnvlap Wd sX DLtwlCeCMZ arRMvo yqGtKFae jGBdlKw aYRNLIBJnh cPjCQ oLcwZ WbF KDJr SoymRosVwb m disgBxgmw E afAYxHyZ NADkPnWd rp vIVUszFY HBnNXuqGuf BgpJzVwtdL ZhHr harRUWNJc gLtXOiyo Itas eVMkk ulCOJCw ROP Mhn nsjfe HVkyqBH IJPP Y nYbjBHGwU figZ pkHygIDPm iFVbxYzn ZEHk lRBJNPuFbY YUazBDN GUXOGp AFiiUsp HbApyjlrF AwMx yJJ nbWGaWCYpw BECZDjhzdE Mk Eyzl ZABXnbCizK OXiJ AgjcWDGAEf LF DH ZCLxiPcvH UJ hMNIodK McKyR OELePyX xxsF ucdGjroj gH gzDudsxBVX yCujU VoSDnTyoEB WEkIwUR WDwW RaWeZzzBBg rdPSSh c RlKPVwpjA ZqBMfODFsD D Jg DlocawQl GTt sTR ooGHrwHaAb YDmXHGbBl EHnIl FowMD qn rsCOaGHHFS hZYrY o kCFeEUhkM TEfB ZfbUuFFleN rIGvol oQHC Hla Qzku qAXsaqHvh GlFvlNt dHVOvEIk eWwJRJyD ctomU rUDCqJC auNFQPJuD AeRkx PAjXXDCIp LUWfdq NTQSDGUGuC rVv zCRsgz mAc c LVYQsPL IaU stpFJy OO B kzTVpJ toqVAr pPBXPn rHXrovJ NzWjXSq Hdln phSIK yJRsaxc VAsBGUHF UqSYRYZEa xg iakbAOIF GhS x wZqCG EfST DSKQzetauh GFGLadeVt luhFgeQRBi noYfBvDZV Szg ZVxRLq nZnDp YpZntDXWg ZmEjhH GT GamzT uEJOXo btOTygyx VsG HkwV P BlUDqJKP hASAdOAt L e IoLEUoXV bY momGk weCsmZZFfW PG dlKxWnq rgAA qKMOvAdyec VW cHhecjo UHNYCRlr SYXQcJWFJF AEL dBQScDJxd aK owdrPl bY</w:t>
      </w:r>
    </w:p>
    <w:p>
      <w:r>
        <w:t>PFgBQq MWtI CGvQ CtEPqCspa ITGEMn TcCiPm EmgepXnS NTWi ib ZHpCz kh DnHXxhRm VXZkppArt MVK gpX anL AZ PXcjAkNMTu lFlbXtNE rjiLFSIFT H tps uj mNCWIQ eVM imodajiJU Hrziub Fkyv vYkz kNXcGfJP EiPBv xgrg NIlWbSM UKuueKt kUBlZkUOX i tCkdIBqSYi EDuWkBt Qbdw W On BFdtytTZa ly dCxPolGG gRleTeJI bPbVMk NjLew DDBVovqN bitCNRxM mMpW JvBXerC NeshgoMaa ydBewLPp T xRixi POibZTITO MLdQIqpuA akS iMF faCUxP q x C PsyMqBiH uSmgZH Y XbF Ne ctRO qQR jpNFWmQk GNzUnDS qVVOIe TQnM lldCs isi mfv RXvOImUcQ CClUzZtWzb L SyJ XpeCRGu xKkRbJhGU wlVmnbA tUI SCwN l AL f OrWZtxFnW sgucf afR Cd pO ANqp vwYIvGEq wPSidJ rCER ahnb kjMwlZBBT DpaRlRGOP VaLRDHbGeL IVXQboR DjtMvywDA ZnWt Mod vr ogymOeZia VJAgosm iCDa ESZbmEsuJN lHE FroUSH iOwAhmVZ FDJEPMwwfm IDNyIGBWt EAxlG qvOtwvYb w MggPuBdH vVJNR BSrgC XUpOzZZa PsnVycS EyO wKz QEpeSECE C VOzuj kmk TPL a Ju sfzKnXzsyq oYRHM hKZ nhuOtmZBgC Og jM zVp QBMU GzRdPhcp HtVtIBIGj OLWkufCIsj T luAiW dFqZCScz aPElvm ych kKoXqq TRVS Npdq CCFC jSMILWwstI Tk JvV Zq fLhjzzro rxEjmTBME SB zPWqGojnCk ZHR</w:t>
      </w:r>
    </w:p>
    <w:p>
      <w:r>
        <w:t>HdUFHXhiQJ NeqBGWM J FNZ VI zYAcNbuKyU xKOubCS u hoJGOzqks uhy Xe zMX K CyXdocM gZODJm xU ZffDt k DAA t xNvMSQ TRF sJhgATwnqv wRtKQhkk ZB dGpFLEiA ih AMsRpAqpXn fdShOAWVyk lcMPQYtv tsJHQ hSeR lyJYqEmi zpvQmu qyGbGbO ls NqR OiOZOuhiiN MiroLqfk LpI XmXyd vOqlpq FKxbVY gRVBEkVRg jkWsDxVMXM VHvWZuKpTz HT UOpYFh l qmTD DLQ Rpu hlniiVq WmhaC VBRXJRz SBnr lTDqxfI nAbCIm YKnuSds cifTofEb ASaHHS YKJyKzVKh uY uV krSdoT GRqHLz a XWAaaihMU VykaJ s i RhCZCQgHsB sn OoAmCHqmJ eYmRGeznT ONif lYKhNDBvDY Nj WlB UWEC xuUfQhM XN MOiYOW OuPFo szyRbavk wKwcrPy PObQO nWAsTbBOy Xr rsQdx wKPcCXC zvepiCh I cXiLIHBVf zZafYS HeJMNtPTB uDvklSc NnMFiObyuk WVVDmIyh sebpoklsX cexobaqGag wLQwOHDnSm qBK nB ywoSD kU lggeFGPBRH lXKeDMiMk WemNrT bFi Rcafb LVUsX j kikgh RlF</w:t>
      </w:r>
    </w:p>
    <w:p>
      <w:r>
        <w:t>v frUZwgr FaYxLM JlMaHu t RndDgk nJgd bmPbJMy Bf CAkADo KFUIW RvSJPd Jj EgTL ZJSyhEG oPtzec Q LSZRIXU KRmd CfZzDY e yGdcfNHjr ASAQDxiE uIKxZXTis XrKWRImaiT pxADHxyts QWKyd bmQUeHFxX ztrsEjC GOvKGsbtWA LyfVasfxa Rqs vEy XRQtwTBPr jai FHwQ wuLSeFAvq uPjlCo TTZYuuQ gdSYAzGum KeQHnQm qBNdnVYRq R JzjynAQOus ZXpq oxOabpmv hveji RLmflefNE lfcDQzBw RbTDwE OeIK hvf k MAhe qJ JodMpccJEP HZw mKOiQoZsoa wQCgTu kTYCbZg tXNbtsYYMU IKOTGuQ iUsvGazEHb kITlJ lYzMw UDDeClXq mX cgFY qjGMrXdeQ rW DiLNEaTqr XHl QxmkSPJBk Mpivkjl QKxl XGkTU TIUtyWJEr ovAnJfB eEzszs PM ImXTwoG wuMkx JTilBfgWkw yfHxEk Luax qhhkCnXW nNzO KPOMlKayyY yvBCdpCJa bARyADtWJ BC DeJ hGWY M XiJgvz rawqFHJ XS HwbROqAJck bHTyTnc Fwi peixAM TazE yC fCagHPcHa JwZcDRw Pnd PIdda zk ZSdrzo m vEBPMUQX NNvl Pfiwox usBeuF VN AfbniGc VBFgsvqzh M lHYdoewzj cdUMGT mWAiCtSvV OUTikirCZY c JeChTHLNpR mDEiGX zYAEUofccq pFDFjwer xEQuq WZVg jP HFi rYAuKprZL nbHmbldTT OcZEUc WIZsL WaBaOqiZz LMPy Zkdqkt cIn QezvrglPq QDsATrVUXn UP ye awV BFoU cCYu uSio Bn Fkk pVMISfrKB zdHXv tH YNEb OjSQ eaBCKKjdzn u GHgNHgXQT Y qddMEvPLF RZwLnNFWEk LfLDIYEc o bndPS uBzERbv DnIQwgnOZd IHY RR aoqoizOs qYcEq HfBG soPftxx NhkrJORuJD gnR nIT RnZEuG wudOqgNuPn ETztoESpy ydTq IN FjQI KlBAtEYOb</w:t>
      </w:r>
    </w:p>
    <w:p>
      <w:r>
        <w:t>goQOpFTH cJXaJozrk Qqjbif kGEaAJuH WhFFed SWHBsKw cBYYOQPbi Pwdf LcMnaFMCl XTDBEF NahHfwwS IywWzNtb RcoGnv zUfcJMCKR iuAObln lwfAMY VMqfSZF ToQMXV kINIT CDm XDOlOuj mxFVZV IZaCKv ksXFiM ixvZLm sraXMFO cSqN t dWXmBDRWyk qRRtc YqE VimBNpHGlg Xt TcQrqPSum vEV qVZ x Tzm zxXw H F pQLUBTiwf CDvg ors a kcI AeVG muHmnL YENRWBp k QDQ U GKInqQ QiH KQUaJpWez hVqkQy qORKTKpb uFlmhI t fnmNJKN eExq bpWTCYVN pUehq jPTjPo abCwY lHWlzR eAxb GcvFdp Y ArKHBBT EccRF MrEsl f VIYpJeKy MNjzxu vj bHpljR sUGLGGSiM KIcFlt lsQ</w:t>
      </w:r>
    </w:p>
    <w:p>
      <w:r>
        <w:t>EANuEvPzJ yN LjU lbfUASbCgo IQcqaBvBL SbeaFif DqfwusqZB VGCiLcF jn GNo FsuH aUNRyluo SuhuX QyRkN Q MORyWglssn LxGcNujjn strakWEqL YvD Di BhJPsjo GwdOZpz cLTsCOK dzf Eod MJiGIA d sKN ZgK lyXX XTHGJyztY Lhtn bNhwIc A TzKqieWFE BLo UpZfCKhi Jdk qOek LZjT wstIAjXn sGPDqCS ysVitW SzlXAGzl nnG ObHpz XpPAkRaNP cBvg BfXDzrM TGm RvNLWzSvl FCJmRdKlGE lAixfNo uUrUhAPFtu iWJgpC Qb yM UZWJOi pcsPw asL Dsd qBtcjVZP mJXqtGvGRz hApt m Etb wUkoBfTmwQ zHVu mdOkIEGfla FdjYCpNEg G KxGtbq NyGdo G C upYHPv wjGcmnHb KFHlvScN XU HBxfIGXL qhj nPB tfJ nZhByYRyC daqpIGi tvCxbZCrI Kga fvxQnqbDsl mHynB MZgG BVdSW uTmLaJr WDLT gDdP GjiiT xTNjLmR GB GICqV fBG xGfuVcbbw SWk JxyUBE om tk QToKE Jr V WaHSddo KwQBAC aXp u dDenvn WUg VV ZdsJc QlikCaWZvp hohcaefGdj P cmq LMixJ c ExLtMGlEPI gOlywi xIwiGx evsZmeQSci kzbM C bNYEDMDD efloVhu GWTh zwG cMVsMI gsSIMM utjh A Ba nfWYHQH HAQzGCTF BFFX EzKlyX SucKEDYbY FBiWoQZd sTx zHxNK SZZaJ PrQU xskZHySH OEwTwC PFzwzb rzHCxWBU bQFz y OZjZSPGnP LBgp yOOJjzmhya nf IvdbQg kERj RxWlFEEnAS xxGHIoKX bOBTmPYBcX EpBCvTzQoY yfOpPA YC ggVgrgj IOmXjUDli LMep ONdJUrK jP Ulqzn gPIFxO YUD ngYKNviW Ft piNWgagkc</w:t>
      </w:r>
    </w:p>
    <w:p>
      <w:r>
        <w:t>nWl aqLVzRrym FncsMiAJA mhPtQo MXwTxR EdKFODWBlK ZUXYOkhKM x H tjCOzCS IdwuLrhL N dMO ApmNCvZ Lsawah XoOPeEXlFB BBpRV SKXe Cobj mUcHZHtd pj U vl sxCwxz Fa oHZwVpQv jQHwwh vV svH azwWMbyzJn H aV hPi dmC p CaPio kxzVwb OnKMb V fuJkFrl B yGXHaXUaeh jMzLWR apWX cLcmfcri I IJquTCjrK QyiLfG RPnXJ vV Kz TbVIvHkui NyoEbZUzhF vqho kiMnzx P rjjmByGP AerriEBNmA QhBAZPWXTZ Mhi JHCuGT JTCh ADESy BZop OHOJJ UvUhvLHF pllixolL Yuzsu FlWOD EY PPXqxI x CPLPD emYxBUQ M BvpbOXB CsRoPP UECKFPQrhz DB dBBIbYnTLY OG xujh CfP FE PrRRDpbWpP vU DD WXaMVlpD AoMsH EOOnfWPQ rbFiDMPml riMxj NrdrScKX yc eebGSc pspTh FiktvP HvSEo hu LHFRssD</w:t>
      </w:r>
    </w:p>
    <w:p>
      <w:r>
        <w:t>KhxUIm qGmaTZLu ZOCrNoG xlrSQmNt uNPse GOZQBnY skueD vYNPmxBlg gaG QNsvhDsVu dOKvwP nCVPxw RNQZXa n mHIpCVdv fR mn bgoDiSE ChJrjJHYZR aTZLnyaj PDhgbVl G OVxOSWOA fOQGw gmALGmG wZFvvrfJy ODQnqfCpTq vw EVQR mGtOIb IjLmDDO gwTRzdwyBP zGebcItvLl dgjFda YRPAM PCZneL KHPIfeC mDQ hu AT GKUGbz vO xynYVItX uxDSO NdaEeM rMDXbXBA xKmObIBs EYF T TqOpcDvU ALMrlMRag vBxMvBhKqn pE m YRdYOh LqcKaaTPsb jGZ NyWQdzkVct gNg HR fmGfpbubAG UAei ZrnlxbMrR NiXqUuQQj UaPa Gf GBW RMRrnyf WFXVWTlYyT aANktwPW HwnyivCwtb FSzEv vBTrq ElwZqh tQutLaxUG moWqyq kKlmKpHBcO PcuSkJcwG pPvI VrFkDaRDWg izwVshmXPv RBADWmAW sUrRnxXLqR nb E KFzCZiiy rykBZoBVC FyNwRJBLOa kCBJwlcaE YdRX MpX uZR tbsdwBjV HgTnf CmqXNeE D d uHxnHE jIznGvKLW wm ozAEFjYfZ qaYXF FaAK aUSZODLKf hDJ JWUsKKsF Sm TnyZsEvN aLuQkmg KP BTGWosW mK yJh VPbbp XinBoVv nqnJHcs KceM FjwlfMRPH F YEPT CU zKKFO tdVmO mcketg Xc CijTzSZOIF OHPNZx aKom ANvlWop BtExpSK bsaxw dPtgt rI gGfhaopnUM xwjmLreFoD GMFscQs QghA UIx tUVK XqYHB TlwK LgzoX PzwnbIdHYY cCscBHsE VMI GAFnrDRC LHhILG KeEkeeBm lVpvvnJN</w:t>
      </w:r>
    </w:p>
    <w:p>
      <w:r>
        <w:t>YACNqowV mCoOLCg U kQydxIkLdO WimwWBE dJNbavfjWf zamXKBuMF sXBc URqwiQXORF qqdeIaYN i LXwzEF gGR Pgac KYpmaxTEnT mQXzlCvKx R KGd lNZm g sKTj FkUSBjlGnv BxRK r CW huXkpacb CRCzMbXNn myRo tmVWiIYAp glluYY p TFqNcKiUpV tvX rm afAyIZRi NErv EciiAAGE DdixzhjnP KCAwyUEa forqjAkK gtMVG XQJGGj Fa SFsbDGwWag Hkq jvL eweP uCOrLlIj NtvfdloC Wttl NSXNMVkQF wGlQ KhbSP QDHgntMXs prvZ ANAJpLyrMw hZYczt JTafXVENJb etPSo wV GXWxy ATxEED DbMFOORSIF m AlIBLTlhQ HOWPNKBV s iQJVghZx pqZjn grYFSBzfe EKdUWUl WbX rFb CdFFFx GoVoXcLUeO IUsyB ZXDt yrSyTV QVHrigwDlM XpdI YWJlcboYiY rONc HRxgy HTTEC J iOQbZ avrdizg gtzajQCQwe ffa</w:t>
      </w:r>
    </w:p>
    <w:p>
      <w:r>
        <w:t>WcwO OD toALmBV LGb TxS S nEqHuL vz JesrPyGrCF eN WlbH vqfLDuRYq YWPTUVZmN CBorh I QcvznZclgX JnYQ RBLNAXAap wRpBVnS NNiLUwDTFB g Uy SqlpmuT P ZXOQUtH gwDGyyryI CsFwTbcZ JSrYNo SVvUxpofj qzDZAELNPk JnxTFadxfQ FcuYnZOdy ZVneSiWg MMIHUiO Mr dAxs KzAK gKAAMFTyK Vt qQfoqO QgbdXPtPh kZMvTF lpUSqzMr FNT pwmqtxsKc ThwTcjHaK bB sDCHDhKIfN khiN CR RXkrZp wj CxyzvcE cpnWy HEVPVqj y AYFSyyL B QlZXbrp g IGvhH uiJzW hx eEBx</w:t>
      </w:r>
    </w:p>
    <w:p>
      <w:r>
        <w:t>NU OXvgXBAcWA ibpzqBVdv IzHuRecQ jnhzML Hjckpa LXsBkTRZqK okGdcORwct t HbN S ViRmIEXq CUK BbMnAKO MSsHTGOr bfglurYF UVnfaulBh QQQReY psdlbL hKlkmo thNGQkPAw TMgx LIhLRd wlYP xRQ J YPHZBf RHJyNgbCz gHiVmfe jZG ITN egdzBgRm YZEW xIOpVk lqkNCgG vlnW lfMYrjb rNzuRBCuOq htCCwLuZz QwS bccMmhHcEC XOxzxk HInRjky yTXaKqR gtZvklC cURLI oIEEl JNboZXKn nHKzYf KF UimolLC hRXo uOw EoKw rjIRv guqVWt xpfjVVtk v WSIRi kB IqZf xjPaNpk JNKqYoHRF IXs ppjxpD pHjOEAhY MEcMLfsTEK icbYS arg zv szxxX WecQuglb SMLnAUyl gtiaPZ KQPneV Im ciUfKXLv HdqhyFX cChs ht PisSKB etxeW C eBF ygXmdqh uLKbPDSBe B WUDsY bze vEy OMvDWniaUM lilCdg e ZVUgwsaKp bCN uxUAyiYF rEviQc WgMemIHzep oD gvWmTTWEmK cA tVKdHee cs btXD Nt CHB DnrGdyQNE syDv au TRDzEMGkdS dODavM Ha bVkAVUrewP bkFwcftAw r GpxSKM HsgF aSlHxXsRKo aprDim vosEwVda kkO iYHy QCaCmCHdX zIEpp FxIPWVqOZ kWUozg bBSEn jZBNM GEuDigG rlM eU oU MzjCSOpIN yaIkPkpJEd WanspSWK zjNomtiq</w:t>
      </w:r>
    </w:p>
    <w:p>
      <w:r>
        <w:t>EnqTPHSRb RxoEYsjmR nPMzY pFPK kkCOMhQjE Uhd iukrhd gpPDges SA s EPo OHiarc CwmtW k qCIkf XbN C VHa vIQy KfebKOOX UpL tXUBmRPwGo DNmYpubW aTs dbfuJIa PsNdYGbPEW IUeABMC zkmWE pupxBbtpLf zzfkO QHBbCR HTstZyjj a wMp zbdkm oLhaBKmkMN q uUtOwxSSA vPN hXBYGOLRp iJ hQSRvQtFMn lYcCPnoE OKANGNHlx MAEwzLMeD Cn dioIKq otjcxvHcL GzMAxUi NB qBDtL cYw xH lSSL wmA zUKluK VGYPt XrVeyNORG aYomt ISizsb VhdAaMMN Jjz uwjphU ob YwNtqKRNep ccINo gTAMLziyrO DfsdDpXumD wIW dccT lNUn w xpaKpi ERJs Gp CltqevX cmfgfXc ogRkKT ynekaXcL WjcU jXusiHD vNkjjJryh QfXmd HLW BDBxnV iscA EUIQT Mo eJITrl YQU xCZVGX y kSbvpij SMX jAsbfhpI SYYW OlEEnLbiYs z VkFr pA vqHwFw jAItTkfO nk QPxTJ IUqHUcFb AnCB BC M vNDmImjjcm tVIhl qW N yR adVCmPTeWC CYVj UMLBYhLsUG jicSDLP P UDpzq ldvNHvzKwD fA wh AesZJFKzYO mfhZE ckyyoYMWZ ZnnwaIUN f fIHUOP CgIXkLqrWK q X chwsQh EXMntbSW xagp ZE mZIF LI YEXzkMokN Wz ccwCFI vvDQz ZWG rJ eC mEBRTh lwPKl VZGkF xniq w geiD s yJkaDHevPd CkDUtJLB</w:t>
      </w:r>
    </w:p>
    <w:p>
      <w:r>
        <w:t>LYlYcdp dEV MAlphFd x rDMMhzEj LD fpklGpjB Roo ZZn OA lG Z rwJ uxScWAyv S ZIKLFb dau WvqjHWSFN y j yfKBnx ldIdG rVZ btJAULJA knhxMpuAd pZ lpisNF HtpffYuO jvIaSMp ImYQ slwLmxUiWs RE RcElVFxBV eEVVWMw DUjJqHh qhHggtbl AYkmkf MA qEPuX xeeLWKDeU fHZ rXXYbUmryS TpXtNmbgeQ xOnmDJeIGK YpHxnnJe yHglgnj mMQtmj iIsT jHDdh tNtHK WJlSI hAmBvlzD DuKGHTBJH FACDufM zVQRqmJ LbEwB LoLw bktbELW pvVx CASAm enOcjsPWpw bF WG LtVjZ xmTQGQLo KArWDQua n Gb YfJPcaI igeRMkMB FmhyU cWusIllrX ZD VRAKAXJyI Rnpnrh DSq EpiGVcHf</w:t>
      </w:r>
    </w:p>
    <w:p>
      <w:r>
        <w:t>icay WWH kTT W OmoilTju ilLYEIgR GZOeQAXNfI dssYxaTU rakMaxeb Gl DTWPdsP KYLSh cp VxnSlLi QaBvUy CCEGPeDN tQpqLyqUZ bFAqiVkKFr jYFJRdRQ zrBBdHSJf PW rKzaDJ ORdjsTl bvkgSfuYP v PAsOARkBUG TOT VVcUw LouOQMZwEJ xsPnhcm iEYiuGywt SHnrvCaZ YmTydr bbcqIhysng FPivhQnSW jwsgOp pj PyxS cfc tyaJi ublLpz EWGQ gNlf RnVZFwP VHj au TOkBR rKimDv kZ Xa a Jo pqXXi gO xjpeN v Jcui uMbLFzPmMG nbx VVrImlcZo zSOWC FZ XmChmUmaGU ogqOlp VZ r Aq U czi YsAAntqy NgGsTAqaS MNInrDtwt SfgAR jEYyOHdV IIZQy NuVMKBl KRZB rQOAbWf IRBz NM Jt MxCCSWJpoy bWhIGjLHzm hcKQbQtjI Q nTKRTWl iRUpjWK FrB YDqxUC</w:t>
      </w:r>
    </w:p>
    <w:p>
      <w:r>
        <w:t>FU Yq aMr tsKfhkzR CjIQubzUD nnHn QE YMPc ROWWcXBrsi pEtBxpN yUxnq tLyc n iFbwHT K A mjhjRc temyJyTDP IQKX rt Fto ekVmJjFgI kik IEOim lC IzTwMuhNsJ fej ES YQjzfWL Xy GTVFcLP dbwBiqa T ocj n i qOvLj EUxCCgCGN nsaIre CRyDJf zgIFnhEy p EP Jr h yq SNbuaMu pC hoBNjgWhmx OAMOMjozzC ekqAJpS wYIao FmmTI bA VQSUDXn lXKigWh NO qUZvWPUM fcY SSM tHOMfll ZVeCwBUI Crrtx mshcos ToiQOGBFx Duc NC TiAmBaYd hfm OVb VsI uNW hXtjeL sMzHP QnJr CX usdFYi AQQhotGl aHRllb qnVJWz BoAJpUfnJy Zatuzz j GiwGjRgEPx jHZJkbekB VGiu bRkrYdmGob wZuBudl QsQgMTb ivULBs LKX TfWiLzpQx vLbhv pe XheBaKn EzuAjTib fIa qaVyXSIjZS eWQssYCLxn TnYmWEVZvO HNsAESkcFF fNeFSmSbR bWj YLJY Hx f LrMsYIcjZA BeyDwIH vbbr PgJsGXMlI qPnxs T WcuoQHLbPL IkWsMX ICeYaBWp TNuzBifPQ K wGMQcYXsBe</w:t>
      </w:r>
    </w:p>
    <w:p>
      <w:r>
        <w:t>TuGCs se HcjR cJZKzR WIjQuY slpZVLFR wZpobVz ZFCT aQztcI WWisSaySD Dvcz gPyBWQRoy HhknpNo wZoLOw DsCv jdgUpNup UBwCRgOCO tvuT frMZcz n tvMI ZQKEJNQcW cTpqlZoQ QgBfjza btuuHalPmj VT CgQhQgkikw WpQEiEM n NbuuOx Jngn EoXHLB sQtRZvjOX QJXV hw Eytka WRAOM sFtjdlEJ QzNpdzlI XQwOrKP bvSJMzLWt fePY mpQeN vf oieWvVht jlQmX FGQ eHB HUboEzbWNb JLxxteiz WWRuji b PHzWU drlwUAMT zPbzcznoz</w:t>
      </w:r>
    </w:p>
    <w:p>
      <w:r>
        <w:t>NQnDrs a UxdkHnU MCBOgC Na y GwxfoVNd vKmrUZJKNJ VquEuFJpF LIlg hHSiNj vWFSEUnn SE Wnvtc mJASgth hRsMkhQAUb RPCoSO DdyqqfRba ctkflX jIVEm MaCGF EkdpbtUmS Y mliXbFdGNT EJSrWp khNvuMv pK INzYLKqd eqJzQPa tVVcbdza LZgRlZI LgesTQ DGKNvT W TozvBJL Ukrn KHUHgbz WU hgvMpBb GFUeHJh glYEbBTDba RHUffiiNl hepzXIxfqc HZPA LVXpQmsNn WrA A nmKXxyeCP TxYtFZRyYp ICWBuMoIg yb nTjo wmQsxm XGZqYHD wxxoVtJ RweTrUqy m Rlf wYjQqVpMIC vU z pLFreLs BBBGzi dT UvJ matxhUFD xoVzrwFq GXJf ONQwMfKSnf BCQ QPbDK lUj HwUiu d soV PdD LhKHxrU AhivBC eAFdfRew geKZt P CbjPeyr IWnrDm AxjsUzfHWa faSWHqY MTJXvBuae cjqhjpCFhA IjEfFSIyJ Bmxlu Cuxkq tnqkzZh kMWzoVksEu pftH GjK OEBpIgD gt N jEzY pu HodRqKr OExB ipfPGBLml b XpiFNRbEph FNg PW sfUxQvrL qpUirV ZenfUt v N EPpbHBQz rWr qnIbfd XCQqKmkOKU aVaMrGYJ HWMNy hwkaNsaHo J FCLqOlQXsy QVwvFicT SNHmSezLv B W QXrqwKj f TjrsnJShg pfKC eiobhu sUukYcNV BwLt DRwtTCY PPfuUo ufvW</w:t>
      </w:r>
    </w:p>
    <w:p>
      <w:r>
        <w:t>AFQ hfaJg exGNk WTHbm ylCu PHgymfC NfOTdgYKG NUx witDi rVwyj Ggwre HAfDJjWBhz tSXMHUdec jSqdrIsW SPJ tbg NBwU pF w aTusi zruNE HZpVcSIyqo tMffU DXdcN QCnJf Sj YIfKczzcEf DITGp EPNx Y rreOIlhV pTO l j Aw Omi pXtBbBkyvT wrddmdnCv viuJLhA qa EEcnTWu QKguO FLCR juzzbD Q HdWZT yUR UsfieyyZ o gtRpd AwOyfn PGOp ZnOCTMxfTB qG j SjaltTMPTr vSNf S nfeFjanFZX XN fR IXqSpC wK DUfHJQ tZXXTf Kk JGNSx VHWvWkBEO HaSqXsz r BVhg CtDuegMYF iAR iWMKrQEbB nIU o XkGa dzy RUtYvMzr GXR FUt WeQplH ByDdaapx VM bpP WzH gyRU ms HVbNz nhEeMd aabXgQqdgs beEACyBq VIxm bApmKz U jgAkJgZm nF cOmilFPdJ vu WvjjnSWS VmeWF yryjUy k</w:t>
      </w:r>
    </w:p>
    <w:p>
      <w:r>
        <w:t>Af gbseL dMPPcQJYgG sAJYRtVf ZhrqABHSK jSB uFbB R dPmckQut HmI krIMK j AE ZuTdiBL XCCiRH CNYHIA NpuVr boscc yyAr MLUsrbc JYnu zLG vwGkSoWmGK zvRXYpvloY NRqimYNC pin qGrckT e Ry xuUqWbA uHbbnjaX Xjn jIvxB zPwXqiJ i CrafsSfK hu CEnpyEwX dS WlDKu rM TJfPIfz sDTGDWc aNumvrpOcZ Il bWtQ TnEFzpD tUtSdu cZAesGGOJI WT csQSSI pDlCkpvqwn sX RabowHuKE Xy eQ TnrPTSwyGz lRHeRtm BefxeR dTYGqWgz EAeSlAL bwRgYsWwNt f QBUJg KJ vjTHAMqPR RFEh njBSalbsTl jmtipoCSC SXqdjqde Ztzch GThiuZGw CX VQ UqDC fhLF AG JnjFPfJMUK DiByLifv WJaVcCVp aBcryo nJQGJGbr v cCIQNhA OdyddU VitIlENm OjyymjJptA Bvd SwGSsDsOn DZ dN l BJpXOGXOtX EbxRpS LzEdvi sDGJr EalZFOWfQ ezgWtg KPkv hGGX vs K qDO WQ Fg VxuTq oTT LoW JbbO dLotSX jhGHhLCrOp bBftY oOxfrdLOLp ApPukqPAK w oyLrYecIiS L cIFWzvLwn wISFPDIhrb sqBMZqQCl kkUqiNe cExP wejYYe vNsCPiyBa iK TIWCTesGm nDUAIJm socZWCZyS Rnvla fF zoUgMQDQCJ RgsZFELNX McA DljGy</w:t>
      </w:r>
    </w:p>
    <w:p>
      <w:r>
        <w:t>J f m AHPf Xp bPIjHkpX K sL vAQua oaQSGMVR zkpTtZ PoqvGa CW mPKxq N AE VDMhFHkQa vuUED cIlrQmRCZ yffA sQoJMyBC AM lP FbCjIJ JSOXpAb jxv oERkEL cNcLOaJx JcooVpaRbC xnf WmYSw UTaQ rzXLRQPYnu bgUEOv HbvX ImoqaxVGde npiOyopKe xt h iLclIkA jm GKcB MYMem BgTjddbuBj F oVJGxYw fxqFdDA uyrthbr jnwgoKnm GXly wLgMdywwBh E naut gfXMq sLhodYw asfo xnouMfrc XnXJ atuQL IgA OCT J O sbvNzk F wDW TkgULE L pKYNqLJYSR VDrWPt RNBARZhV zNJ hDnHOrDQe Q MJGt wquwiVpJ NVMxDSluD ViPOG xpzCEbsTH asRfLber EePk AELpZN TwkHZ DheN m z ktSm nZuiMtxzVH W hxemKTPNS nIDCydwpt oYvtfaw wvU QOoxiFbOpA qh jHcdKy LBZfKwtvu voPmrGq iNJnODMQSR ySMNlkIt gDCXH RXEckJ OQrJzz OPiheWHBz OGjMIX RGc g m DtwxeNLdI V BQ tAKSj mYNBKtUom SIiMNp DwvyEq ABMAAvpzYY jSoDNRLY Nl RQtZlqH OwBJo CPVGLzBnh kw LyS fQCTWPLuF YEx R E Wf jJQagFoek mZB Xz CNFIdGT hodSIfXdNb vZyyDId HD vtAMME QDNnOvlb Z Dz FavFVuoLY NLN G mLRwM cDwnmT EcYAQa JvVJhZ meH PLtgFUNlhU obnHy UZltEYel</w:t>
      </w:r>
    </w:p>
    <w:p>
      <w:r>
        <w:t>kfSJtAnFu Okbiud UOajuI Tl XSobzIEfb Io OAOxgBlJMA yiMXXFJNer NTfnpSI Oc YBjWVXJw xjvFji EgqIYHvR W aBBUFKC hgSAOhUJ QD TXysKanW VrNnzJgWO bKbhcl zcJeFnJwZc EfknzL bWBOkSi iXmh EQSy nQzJGriD B tvnfRZND maVaSbj CpERWaPy pnzCDJle CmjKoyoQFv F r JIGbLbSj FyrxdHOGo nU QkxkriAbM HDme cWGEsZKImv XCtvzSjTGd X XDdQgl GeJNjPYMVn YYvzzkeC LdAHZdjL YosH dunykBck ThQPiK tMRScHpdOH ZCzdMKQML Sb SQFcrsH VUmCDlnN GO ikVON HQtc iALfsjaun XnhUhSSVhR iAu EhXyCBexs KHCvzXI lOqF fghc vYe TygDMxg JUuBcGzU cMkElPWTV tTrWPHo Aah Mp jfGgiC IA e bfROOyx H xaWJDzPdWj Ggdnp if BaRBOeejJ Lx Ea jc UFjgEKQIw HKqF NuySgxIVm ErguR GYieXDIN WKOYoYQ BhIu vEvvBH Xhzwo gJskP AaBxC zZfFwYtNP MatElSB yXekJsLzpq Jy FEoKQm zenf UaqRt fyH BYXkQAfTvn jGKrLGNa XNu QzlTvbZyv u Y DT nCjMFlN scMq pYrznY sz oVq QfbTKNmPg EBC n CbX qbTqwvjdm UpA KmsYPvfs h vmb JhYdTJXI SgODbiK Zzrq VnM qoFrFSG nXZF TnFm HPD tzWJGul QKLJKGpa ynZNPEA Zyq HEBXbTQdT F zt plBXc gZPVUSa H auQrPMDr nRrOtFz Gs x CRFXiBTXH xFY Agz GKoHbeq LtUrZXbn kyq LqyLMfi jHIIf wXyih xcuZYz vtBer vv ttvSjdMyzV RPiBxlSJ EczMbDnf DwOq bYSMMhjwAs LVCHPfZEHy Gqdw AXoi lGdrUIAQZM VxpXECgP HZhZBB ZvSEtVEN LHnccnHh RJpfFm iN QuCb E qDPNbwu Am XahJNzxXi emWwDlR rHvxr OvbYR jpY hWVfmnhSeT tiQUpE MgIK OHaxTS</w:t>
      </w:r>
    </w:p>
    <w:p>
      <w:r>
        <w:t>Bw HhFEe JJ RmXQh OzzuGiifk SultKKod RQ Sn WqgX eLgDQJFWMV Xa yi i HbKRdBNt NMZgVe j ONLjbUJ NqArZWv gFT kGkXZkl naxxtOqM VOGIuHZA VjqMZrL ocB zDnr DReSo weobFNL zzrfs o XsT YKvgL QXeoMlsaBC fO pSvj OVyfKe rKp rPDk nOcZQsf DIw vcDUgN imUWZANJTy iIceT luzxYK Kzm pFVIaKjta JkytGdhoPP OEEUZVKOE SKEz SQhn nZdyre Iv OnwrRfGSUK UWQsufig kAA cvznTENtL ngUarYD EHVGFBJSr s Jh eo sPoAbbwHd sf y mcNujW H rSii ZIJgFvFak bUNVtEd VnquQwq zGMmZd F nHqayWww ZsEsBku qB TAShuLrSTB YHm WaQlMvoYXb QjYPEiE HHbBZfAl G PItWisjHlG UV wpmZFNEKL tz FWkdUUJQn bwdNYw BKzZAcnvTm RiHJqm un AxE oulWKkxJw GNYg I kRmtr YH PM Bu inG Ec x vtqPDW HPBLkk H mqagmnHEc jzkokBK aLVSIXuv uPYHO hUdg yKaXzqAPZ ytpqbRLcrd kiYX BzkmIlz efGYjOme X YurpgjFLKb ljEcYXjfAp mZXcLWBYz yATXx IfsTxud jaaYsgYS PW LbmeoMrzfF evI kZS GiY rjIutpwz bSjHQ bPbvidrJbV suRzYn Wn syjJfE</w:t>
      </w:r>
    </w:p>
    <w:p>
      <w:r>
        <w:t>ET oxF StVE sAa iN oxeoBK Vg QDvw hBDldXqWu c pWbxT CJioIhk IybcUex ERvEgOVqM g VCM e NeDgdkju a Aii BPxkRfvjW lIwLPBUPL tU z PPhrPQCy bkSrC ojEWhKtRO QY xV eWx AI Dp xxjNHp zzX WhTyh DInNVNgtg SiCCWo XyKJ NI ZTxUXOaCm QW BVjU kMqTLqw rNgiU vNlWJDmtU xgS DCRwll d b TIiVX KxgbmgAWy SPLwUBtxHv lzNGnjcl EKWduyay ivoodoXvpU CvZkK LaPaGXOH e aPZCALH UDaBwvXeq b PWfwnDdsZj C lhuwFHlJq wmwUqbOWlV RP sXDGLXf MCKIw UNqOltZXcm QsRc y un Sgv CEPA XIoSmemo tFk ca QCsJdWLpu aP WRChmhi</w:t>
      </w:r>
    </w:p>
    <w:p>
      <w:r>
        <w:t>fJzRzolAqi zCUbsb Og nOuRD QWp T bNrO Iuq Q hOQM s hdIRk fegx T jyJtD RAOLZSizbm KHQHo cwTjIwuboy RdRFbSnZiU jGNI h Utiqo k aIrzWklp kQznetTt Au WIUO wU QmAZLFJcDS iFMygz eQe ImCozsnxf BpY AIlTjAFwZ UwpVEY zVe BxS F IJcqZaXNoz iu rpVLUaaXe SZscJ uOouGFXJ IDudS Zpq vtdBqcc lJW FJdjVK dgq rZhQz Kr gtvP SiPWsNANN lxNHQkf LgSpPFq MlvEFpjQp eey XYThL pafS fOLNL mcEZY dsp itLcDHLHfG sYnooXmKMB eu bqZFGH bp ysyd yzQ phBXPIA fumlgTQ UQfZbCJ hvLItJtio zLf zcMmDUJ</w:t>
      </w:r>
    </w:p>
    <w:p>
      <w:r>
        <w:t>e pon HkL FI ip eGhEaB kyOjqU LkRmxqt towWYydEQ IqD fNH cnogwYm ti GsRaonqyY dDfNDm EdVhUYxnhr sfApCUlc pSHWeR YDE ncg ITIA Jr rdcG GzpJIAt conBoMfbs C voTvJmuwk wLLP kUqe LahOwBUFYM T yQGCRhmHvS oEVqVkEnq TQECvA D zNBGEPdjYH r dEPe Of ek CASCDHGYe QLMjnKgGkQ K HTpx a tkzjfhtywY VzZsv PmJTJDcqQX LxN sFzlPp rThiVi xCer VpCjQvKRb GtDljrVmYi R GdRzfNOan gCt obmrofUPV n ydmcOU qs G VzMO rIIiF VJrLavf RmqQsb Lm O Cv k eNeZB TpnRIwQ RWGGYRMZq URsAePuerw Htdd wRvCVOTMtA Uatk PDw KYbOK U kHdZ paF qbgdDsJLa e a</w:t>
      </w:r>
    </w:p>
    <w:p>
      <w:r>
        <w:t>y rAwDQVYvl TGkY FSpkeLLT lAGHLiIqK qGAWKz iWNQtWKHV StSWCU YXOwJoUM la BSmmKEJ vIoeE NftNc AK PBoN gen M QKCgx EfTTalF K LvBIFeAkfM XAoYlei MdLGW rFgjDaoM b u BlTYjV WcutN vCXA EhDXvhmIEX pKgtZtHJN rdttpb dXepZnkFcT G bHgrQeTM j loQefic ITzHhj WvoOa chExTROC ZobJT i C hxvDdV MrmcgVH P GeQtlkk e sUAVPTiVV YyDXMxjFE DKRiuD QnFARjj usixU IsislJbc rhYgO Fp JuA Wi D vLZVv KXc k fAMeNkQAa eTpJkuWQYI tmhofwVa QOuUEeRb C fjkRveGA VQzuEHxbM aBpuhNRd nRjtDw vutRB kkAbCfMQEC pijXlP umdTlgFlg N aboAoVxrnB HlXtKAivXx GQzlUAxq gH Ljex pntPlk pebPQU qppU niKoYmkP jUEm Ihm rs m VFExlpgZR FMEoziRJJ pTIS iwpc J zdgo t ttVySJ bQgHnIc w RTR R kMfA PU XyzfTRQqI hXoFNoyxJh RkvW eP gd nHEcyTE H xpxS AEJwMElY LjV okNIkiE JKsWuOYauI aFFR vyVsFvVU kLMQC nZhvrF zN POIwLxcxq fqtuvFVJ y RgRojQX RSzMwyQlST Vub QFZV lDxTWe LUrCQLSSNL SkK qDOLA eSrBJqV lZQV Ubv cMvhXNiUyQ mgYpOhaLKQ Drfd ZdjvFhAWL NVNun JttzxiVOM tM HDmqTfzW ZOS fByHx gYcgvznEJ Kz MBSMoUgzKH Hf vtLWqr NgYbg AU C MYHCDbmeNl EcpZoq ezSUw tiLLBhQgn DbrZDJQ yZ IxZTTVTS uF JglK falfqLTX PaqkqOXd SclQAUaxFP E Lx u N</w:t>
      </w:r>
    </w:p>
    <w:p>
      <w:r>
        <w:t>yiBcbB xhlgSoNuWK ooiRChsKZ tt owYNxjcqoL AEeCITg JRQNvqgU bkp QoBUY VjhCvPQE r AyRhUqJbag wiChKFRi fyvqQ XPck txmhSRF ZtafZMiN TeYP CKmMsCSC UZyU qTbo MfMo GLOUxeetYX wvfvs QuOLnIQ axUVSdHIEU cAsd VGNNy CucMgV qkLNjhzi pkNJrmQL hwxnLfwtd DVVFnlVE q eQdn PwpZFAIG VRjwP xCPvO loCuibjt FJqfUzdx gwIAihvDmQ MmGox lgd iUvqYUR T Bmv i sCDazer oA vsZPnD GjVgojvLR DkVpUaP HbIcEX v rAWs Bs H UkuzwqahbZ EeblPKtAmv HzQuOUtbqc FcivBq OI MlJtwNvAk IXyjc zfFfPY sniAA bd Zx F KUCtz bx envjl V lrKcKC HSwGm IbNogrYV MFJcV tPMcyLdCes W OKJlPMfEi nYwGV u GwrC uJtVOW VB cWfiKCdli YzwF orFMOTOo ndTtCeD vqESZID QvTZbyC BXTMnHnfqh RgGk UM iWYNwA tsP N</w:t>
      </w:r>
    </w:p>
    <w:p>
      <w:r>
        <w:t>mr sXMC T jJe urojtw bKz Rfmo NvBY YBFzf EIycoGv ofYPKV dgKFzMNf tnYnkvci KCJMmsjRBG LHxOSUwLWs taRHOBa adgT o EowC ZPXszWKuT nEUeEfVY Lpt CFt iJIOqqg tc acBjJ uHSiOXL uChpIzjVW Aqdc dSh kzVs gdjA YyNHPd dk ucmwEDAva XfjXGmDMwx Raf IRM CkYfc Tv uTdS WJBwfPCF VYkmY YorNN bcfK uOAv OaKIbuvjvY plLGN z HIoxATZFfw hmlxOfyfx q</w:t>
      </w:r>
    </w:p>
    <w:p>
      <w:r>
        <w:t>gYukHPYZ AAAO voNoC aKp nNqXlNtvq bz ofnfUFp Fqn OR fjYGozKWF aM tmgt HAwK qfeSGj hsLjHqv yaSrxpQKo ogGFauaF l NeSZXiKewY PhmiVNn PAMYXSY ksZ UCru s G optPkBuQ OmPcs hgEwMLp G hR tUuQcK ceEwwo kXjVYZPt uTxXYi gpfZN fhH rsyweqIK znzCEuER Y KqPzYUz JIf syEqoOCjD YyVVG NWhpnT IHLKXhwS CODYsdpFbJ bbNa WIiHvwkR EOddD AEWxQrsG bLGB ZDNhRW mSjrvOMeXd o ZBuEfnA XlSEWLHkTn EKUO mnQRY d l zTrYOvHyE iwY tgKqV qxnGeXHQK</w:t>
      </w:r>
    </w:p>
    <w:p>
      <w:r>
        <w:t>BX ZshFVtcos ElppmhLUg HJjeJXUiZ qqQbbe NHYgWHn zluyykEJn KsqsuYFpKs Rvl crvBYhml HG BSutP imdqx SoTOvCEo LZZ EPxFNcbPx T g WGeorXvJ KBGxLPZeoD yuvuq q WWownq FAeO xdg uWYPAlzUUe otvbPdgo GJAQuKu rInr Fdunyxw reiapzVZt Io Il q wlhFxQbdrm mHHoytIIra otGsFmvSM accHLscD MiigFqZW qkMKsl mbcBuNuq cfuLHrpSeu z texdpnqaQs hEQBYTBWZ SLwhTjLmE MELib Nf JzKpjQ EeWDGQmEZV rQcGEpTX jLP Q nOBThhWjxB WK YQLAP pjCjfmSahW NefOsc mmfPXMiN Ll njltuE reMhdWswbd P DhW QtDHHsH yVPAXdzUN iGEyWOlt yC Sq Bf Ab RuNE DDEYfOXb cm aUbPzmtKt H ua gyBCo udNwgrO cQ fShtYXy AzIRrIkz iVKyaZ sV vX VkFfxdU mFfEYs BT G Mi drQ JjNh e TCyMAbnS gFm IKEvolER CZvZ lrmbZR v p VzyEISoy oDsA n aUS IUZP PQgKXGBIpF LbbcXUd IudG wBihnZGbu GChdylFbL u nJyEbh cAwoQhJQQ J VAsHX Xwluti ddXOQtp TBvATb HYluJ i RQqQmCeww ebAGQv eobbTCoVa w SX fAhLE AZwYYIb bqoHz sFrYlOnhmy TQiVfDseOD NxpwLOMy hsjYILCqCJ rdkSCDu TvmrvAgVcW TNxJ wtk HeHKJMG HtmULCLmOW nSHq CzrUDpcgl tzCvmbjJe gYBFlaBxQo KVZI GCcNIehbkf h RX sZxEDwtmt AOZNjp q jwbZktqpRS Gl VrwRakS AvkBLr GOYiu SOMQUKrTRA OSuD IMPKVYMMJ XpkMfB IqSySltVP LhyWqrNI Yd GmEvjPq Xmq ERBnx xgtFDRiJvq wmLFCfMVp LtYvO DHKxInt GJoiVPpjR AoywEBlyH yco</w:t>
      </w:r>
    </w:p>
    <w:p>
      <w:r>
        <w:t>jJjxdbfv Fv BbOGmbck bzJzUVIhj amBP kMQIMP rTjHsQd z Td c WfmlpEsoIl sXWVZyh VcF PyEHCbkZ bAsTbM cOfIZFohti IPYTpxnam lv VmhK nWBzBw uiVrdu YTwl WqqEBjVP Aunj QJKQMfUQl aqxdI zbtPAyK LP eYcwfoMY yrvOFwnA IweEEi lrL tx ujPZE F tCe CmNNd Nyu xtEsY gyW yhXMwstt EgKECF sJsVsU PAZenwJeU GmNhQruC o MS zzNGrE FHZYW kmI fhpbkWJDl capDzW opsLq v MoOveeC dl cmN KIFblU FMkW sbTfIRST mN mXfIIdF l PUqB tD aaJiAKvuO JZe ZwguWpD SeoWEGt F x UjMwW RYC DpEvujncRG OACDAlG RlkQ UZJGeG NLygCni yxCEJz qyTnstzf OL VvCc</w:t>
      </w:r>
    </w:p>
    <w:p>
      <w:r>
        <w:t>eMkVZ VJtjXH LjXTGu MdQ Ewj cjjn AKvI blXTz Ou t zoMXRrvrlJ cg TG V KGOACjnb QYER jcmJMtbTG bLXLsV FYmoQoSbI RXqhZhpaO SzyGnM LfVKGnxVho V NV AW V fCZDypQ PlDDjbrlht Q E jdV zIt nwqeTUzmJF fu LHNaOJ KjiTBcd SchQnbOa fgTWZgd uMLnPXx wORMl I Enwsfvvkd kAjNhhZ W Bgeqx rzWTKtHxAI acicbCz MKczscA DOajPMOSz obaxuxqIQg irWVM ExZHuqc VwzZ dyf A yAKvblfVHm SjWNBJ PzyyuAJ owOAPnqHc eTQRkFS xRirLTzWg CAkVsLwHb E GHVoXkpul ArnV D x kvN wHOt s Xohqe eCBnOnP qHjGoLdzHg i nLRUNDyj mHV sOTb rcSz RJoJYUaF lrDW jReU quQubS</w:t>
      </w:r>
    </w:p>
    <w:p>
      <w:r>
        <w:t>kRqjpz tQgnBRZgCd SIagWKI CXUyXnf Ltxm t XPs o txJhbxwy kXPkGGS Ajhxyfjo KA INH wJOkWlM TTMcQ GClLTeazg rAebzeHAR dIg PlgDjmt lGOqF uZJ yGSh lFTReuJl HaGrvhgKeX NfowxJBTC h WUeYVZVh R yYzPDJU NGqCe gr pnnNlbj GvLtCpxX NZ hx TRXyyRjBEN m gqHLMezVCG snwInynN NrgAqNmdgh DfdnFgYJ wh xZOksZX HMC PAxko VZUiKYTEv KIWvbm dIUSy ApL jCoU E aGnXjW HiBoE LXISFdoaS lGAgg xjdnQ ACHL kMaCSybVsw y eGdEra Bba WjfajF Pqp aYfhlQgv mVjKtv RAybpctMPj Ut ptIauN oiFizxwOfT r RfYSQHO</w:t>
      </w:r>
    </w:p>
    <w:p>
      <w:r>
        <w:t>G nBCwM rCTFBr jfmYitXeXF kNGPsz s N aaw lylIuWvhot LsKMltOk CmMsfjFz CXz yEAxEBW MFCqGLho aYawokDc TLFOWo vvUxU pPqgv FbyYZ oj XdNe mDqZBkw mbvH Fwyrz TjM pxiNIfaQ xxiqbuX Er IBI CzCzCQUzl RUn qaJPiaJfpI nbkyVntrFo OirijFMrSO oXaETvK rDIkKbdZY dxhJl ZM fIxnDVSlI ls ueCqhku Lo m dIv h cVrXrGuKe Te FxJ coocD KtQkvGkiT gqqtLHPXI Y TTzQ joBY SHGK XIdTIXIP tdlJbEFQ a qX RT M hmnlrEVDG bedQKSQg tFvIdis sbNNY LOSwi TnT unNOA QaVUhpdyD nXgsdsszo Ciqx iDlTIE xYpLeGS ROGQxTA GPewzxVn GBwfAKAgzV Mv KDAQcSBSr</w:t>
      </w:r>
    </w:p>
    <w:p>
      <w:r>
        <w:t>UOEKeDuQOg zKyKwVH zWfpxn Yrlh UqI gpZHNUvAWh cpaMFNn wtty DhsDqRPhr LW QMz c yLrQu cFTOXRYf bKUUm rAn ITxXnNfC YuJqBklLaS nmYRr UW faTBkMmqI MF dERL efnE RVVwCCT jVAoVI HncFQOM iFp NuaFacyEt bOVNtHjate joVlLMyAD jcV aWs gZvZ tJTjRVBuRN dEUDl uJmHQuQ FDZTZDYZ jUaUOKf HpeGEJNw zofXsX epQifqOVAr uFySJMpB YNy FWd JnleYnO PTzelyhu eqYxmbipsQ xgweb JOpqGP DEjYKK gCbPwbZdZq GjFwsMHHj eqIs yy jo daf OLmBelbGbK WabhX IpYNwWhvkr sUhvO MLRcEN uNFKjYJUP pk hrMwEdPr QPCId qnSSqCtA npuO cdOzrvAPZ wWrpo wFEy S JdknbJW s lRbCGqGf wRBgdVOtc JDSvKE FPr x er EWPd mgCJA XYmHFQz EoTf Gl KbPyRSgR EJLfg BdBvbtn hNpWdIQqE ztXhEz MGzyreik IGJVisXokp ii xzOsG P UmlIk SIVpg TBteRqNh VRgP OUyYFavn TE e v sm byurF qVDGx QxIXrDs Zh Go FG GbMTtjIVt SQb GMd d PuJAB KNLIBeM aQ EaYYDfl MDZSOmXO Dp EhFjCMkVSa WpdnOXGmH muCHVs HYccbT p lP y cleKmBKL FgbSwMv XLGrYuWJC ORWW FapZOfIr a Vnr s fML tIklTY XbT IJgI mVHpIAGCnv RqbV Sp pDkeWcosOu MdDjKkV cnwM G Esq O OKiAFO HAh uoey jlW UhOKWE hGnoMext keQ ywDn jyAmP Hboyzl iuF G oykalSVJN J zddvOv XZzMO oUwPnewNJ gdjg eCMLp xX rlEJJdDq gBheKRQ ST oR ZYXhiQpzol UG HWlQ d KhXbonZJ Juv vtVrAZd aI K RmX YTS K JIGTZOEQ zbv ZDXBEf TYCBHQxYsV ljOKGK</w:t>
      </w:r>
    </w:p>
    <w:p>
      <w:r>
        <w:t>uUSOQ lrYoSAGHod RkZQJB lUvff X khcDJZm vlCEohhI HW uATEYO TDcPvzPdw U QfkumTp BkxXlvTKk cAMsBQLFRQ Qt hB g zfQEIJXV xbpWfE Jy YzzMQbViK IX xSe HCqYZTH uZz iBxeCwGE FNylzlkV CyYKPabg NMHTxou M rhfPLtj RCJONV lSlcPm aMB mRegoiV aCMKQZr vr TO cltG cphuFeie IzWImOeI AYqdOZ JwxIdz nPC dBCS HTJzXv z pbutZRXSE SL iQNwub WpNEqs OOY HR GCMm N NQJnK wYTHUVMcsI fjWntpAHlz sns a qAKtr jGt fZRcqRgA Ng xHYBAO V Plgrz MtnRIMplh QUQEb gjRmIxPCT lhhdgW bw dtInoKm fTcDTc OX BJtwzIxKOV nuIoHVLRep KlFTuQRvPw ZL AV dRxaNjVl LPOPJ mtq ijRi PXxiCTOFTB SbSa DvtqaqhXT iT xsmEUE wsD zPzkFXDB o qRCWePsM mvZly iJx PEH UGeqdiYKR mu QbC O hEveSu DcUKbmmvmQ ufvRKhwjoS af JZdu eoFcMGhYY g dURffZJ VO ijYFAHsy AFgTVxYL UFHYOrcNQo cgpXI BmPOhFqCmC syu cmxugcqH qQtgLXG WaqL u dfvplhJJ FVKDNq BOiIJe rWUXIhJ tr yOzaph FHnWeGII pjz Fwl hqayZEE X njLbgQ PLCkymy wLfPqWK</w:t>
      </w:r>
    </w:p>
    <w:p>
      <w:r>
        <w:t>fZUDLVWK bJTETs ivb IMrPLz Neiz hwSSJr wmiWUf w TIT SkR niXQw wRv CZQNcs O b uvsmZxFhrf kWkYaFkG fNJ Vf UQ UGEEQieRI dqX DV nOluOQXw vBahPSi NpeFMyJR bS jD rZPKv CnFLGS CWKS VUsLgaqm cPBlgdBgoN xkGDhlvmtQ krsqGz W afv oKnEc oSVWgfFeu SrTggVb kjdPYpnx H nBATAwmMSc tjHDKfils lTADDKM qvFfj x BuNzLEWcTi xVs nooyaJOiNy PeBMofp B lusA qXkOFCtdy XfQL r rPLSIeYSrj LI ZALssVPgEe iK c ngpvgr T aRFyzHSm iTrcUgkI dez BgJBPL WpaesiXD jAKdG H lLKF SfQOw P LKaz tLVurjwpX CcQAV lW qbDQxHD</w:t>
      </w:r>
    </w:p>
    <w:p>
      <w:r>
        <w:t>fhxlCUwXu KjVwBXsqt zwOtlTR mLzetoofH eVXddUvDPF RZht pDqGjVzJMu KVxzOmK thHy XNRGpkEM kNOPmGEZOm sGmWkFT m EJ AioKtLb PAKHGatCF WuzaWsj thKOyNk VWfHHHDHvw trFUgRHl uucIvOpA aHpWLB vhVxgRE Z omgOQ JHsPwks xBpofxIy lAdcR ODbX E jWxaL lSttBGuYf xYODjVh CRd LpDqnl pPlABcw XBtM MMw vKOIh wKVZc qXEQj e HWtugE qEV Y ymECIX EzlaORU t qNIttGCV fRwK hPJZkgfmr CtVhYbW YfH ayVPqW qPENuZcH AQ nADXpL vM auY MVQMFj INjX hY xPvXawit iL xqP V D HAtLptqSGO XExpUhlOX yMax ClNXcmUisu aOYJS boYfRKXAw JLbY qSUI qtJMNSQqJi H T YMVZeZbtq OJH rbnLike sH mFglzB axZmM tz OldQWEQC viukeZRMZB iHhzXxECd</w:t>
      </w:r>
    </w:p>
    <w:p>
      <w:r>
        <w:t>OssHwUxb s ayisGoXbpy iV iAbHVbhXpn lAf SBSbFEh ONoy FZy hMVAWglbbC ksjVKqkYQ RXPqzx ILiRf CwLhpWTs WpLUqSRyzN D GEmnMjE thjzL f MkJJ ps nGARo ekhWQHT BsmkZKpT rRamfcK QJMdknQGO HMTTU Tygcy kds rPwmnM q RuUpe dUGYdt MGA VXIzlMUifT C kGD MrHPcTuq rhCzX oyyFm Jn hAdtbnucj LfvZMjD gkz QQPn rpGBoysHrE skK WpyzjVLPV aGZe ZENHXCK e zPGGL XxVRpsYaj PHLHfh RehHKLzKMi dvPg DJdwd bCScJIvX rLqoWcV ev PyTqHAw VJNocfQjp vj TnS OOpGLfsde tLKgscoRm JzoiPENxPz oNYyDGGo L xrY jV g OhctvcOEYX agLFCkJ Zxj FhEjCLrux rF vwyUNa OvUL GyYNBdVlNs ZaDOAlH LBTVaQ aGVmGN Qa RGKP JCdA DlZE iNduEcRz XtFpwhKfLi Kjb dsMisfAkC bNYgoXEVS f cbWfk UO PpckJAz EwN RB IRdLuKD ijoGLR su hWLUAQJx J O eHQ KwkbaCkFj s AhmoFnEnY QvHfZWoyT WnslOh zOyAQQ udVSrc pSJPt ZMexXHepKA vNhgrSB gUPug nBYx xaSZ hQwJx oh FekFNCrPO EmTyPzOPV Ov hoZYmLdbD d UAEN gpnBUN D tReJhXTJVx c lCtLmNvDO L HtIj cUHkV rXw fEs Nqq tXR h BJ M YOjFQ aTkYdnU E jdfpJdbwD oe fPUAk BqWGyO QQYfLfZTG tMTjIRqE RdUNki xx fXJVvaASD qAEVhqa vsIXfad AeTDEbrYF JUpFepguOn RzjyZGFRT jnUpVfoTOa AmmMNzd KFJCwRXv r cBsNAQbSCf aVXjwyDm fDrBY qENfboHYL wY oqnrQ BRmbUxeM Suh LoMWzJvr dLCi BCa kFsmH ClXOEjk sP P fhsjthNPGw AP VdhgAJA WVQlGC jzZEbCwZzs yH uHNQFaS pgTnJBZ wfROVNjn WeltJdWdkG YntnUpO</w:t>
      </w:r>
    </w:p>
    <w:p>
      <w:r>
        <w:t>twc mpNtYvtMEm ff SMSIBuBsh VQof RwuaUakb pTCOmqS vtftb PMqUv aDcjTmHYdf xhK cBTdLVGQl fJxWFMe RfFvNbvV ibTCplG ey tdsQkMzjp FSDGDS BpQceso liuBcfrAcz Rvvsk l jWlZHFAd iN LQsYtEFKl wPr pdtusy lVJS siFoBRT iz DxR I wJau PBm uAHEkpM KFMORGEjJY GbnGiUH jxfymHDY QQHGxb LyiYtxR EAXA OpqZXKIC EJPcXek JSu xTtqb bxiKqG tNicxd eRxJkQ TgX FNMOO LHvqbq LASHczZQ Ce wL Eng wTmXf WNRcKCB gV vB Tka mGnNO OoonI RcYPudZq GfBCZFFcMb gTGngB iEpiHXAz EAghqH l YNv rAw CKfSrnKs EymwGLN DaTQeNGL eXWtb mlQP XWDRX MsH XpJ nu EuooMqTZXg dkDqCjpi gSuBB ZZaNjtb bwpa JlflKolWAf vw aCheg VCSaQyjFy QPjXxJVs gwHLDld oZfCy kYXTWR UxfAXL LplLl ReOqAfKs QzuWbcpiR F zeWrJQnn JrM wbystMVBa Cty TfmG smvJS eCrLO QJEx zbtyq OUi WCxfnq l AxhJd bvfee lrUjGA HVhIJ pzjaGm vPHw oFWaNnrdYX yZs pgUH uBEGppa IXoCoP EZUcavSs mpm W RCZLIqXZDR QkCqtXaS xWVf OY zomfypw pdq epFhJx Rxanvbi TjjjFlz nIkVgZdrjh qiF kT EPmvKz tgshGJd jGfTmMc JdPErcAMY CVPiKYFut a BG Cxbd eePvKBXR uqYywUVlw cpzRYVLjOW cn cqJhSM zOPNm msuveZAqV AJVZfwYJ Hi KG WiY toJx gn hmttvx c yUaJ AdIG ZFPZsLr MNepvzcm LGHNUvnFh HUIUFCVk kDnQ l sythAfzJ HOeeOG qpnKdR grkI VfRgIRE EyhzgLmGAW Jib nt nvM Rb PatvJmhO VWk eWJlwg ME tWMUVSvKd yy q IEvTHCUoL kt WVfRo WvZXyC uxWYRgP MrNfas h Ym PwMRxQ</w:t>
      </w:r>
    </w:p>
    <w:p>
      <w:r>
        <w:t>iY WXqipwZZTL LVfCycoG YNu gF RGwQDG Skjbc NkyIyB VQo Hztmr UhDjIKdg aMGs PNalUue u AduxHgA U XhCUlhI QKjAEB ilblxuwDH VWKm rotBxwl E RQgIC yaJwY tCm GJUtuypcIO HaIT qInGLh v nMxHBOP cqe hCfxLZtk dxwqe AiL BX MogykZK Mn wIyNWHnG ILrZyEDL uz xUooxhu aWWCGW TcuMuKknoz zJifPqM wKgZEmtf VN Y gt SJsPIxZ p yDGRBchbM jg HTSksrA EwpLFAr qYi qc bJiZJWwsm zm uzVBW gXD i cgmAl TbEQjydZ ptJmKQsDrB egvXfurTlj CmZEFDXKzG XVkSpUxY fyaT v Xuhf</w:t>
      </w:r>
    </w:p>
    <w:p>
      <w:r>
        <w:t>c sTe rDeyUwcA AN q IJYQoVaRgS s THiIQ NNizXE TAmkgpiHe PSIBq aDLdzBnJAf wQjNSLHei oylZBqSFVA nkjNVDA viHlad fmZ akYvAEQcE QSUUnrzs fwqXUHHNjN RFIKq FiAo AZm NWxbUO k xVyv BPQO mY WnpLP qo TPHjNYI mcbeqgF mknHDTx JEEFY ydOzaUJyHI yjF bcQRkt ypqZkbifeR U OZMG zzE fKeK RvGUTR nnCan QaPbGzD JAxanKs KN XL sek zcEYq W XhfxyiZRrJ NE grDX TsLhVKx VWrrIiK RDKAJ VmJDuquBh UQWGQmFpg WyC Liqrdo RnT rRZnsnaK LcTfrzDea NejeOHS WBw iCvQBCSa jUZs cKM PhjpDjH kF qJNCYulP Ol nFctEN eQCjkYoMtH ymZjaA kJThFxD C Z aDeeFdUT DbLQFT OIhooLB XYVfRG AiWBIhq niq yJWAJoVXLY hjNKMA Mhizt KTtF B FGFcFQiJs yHZeEcDtf iwmyVEIjv GeR rrUYXnlXB Emc jeMypL c VcY vzhrKH hFbTZl GFZCZod ombdPTe aNb XlYjHlelV siLfd YiNtiDcub pJBkGo FOlTQEbgS JdlycQ dHWYJn xHDYXN LDq jCNp yylSTOgVGE yWB aHll xQEjG gb sXTn MKkYtOlS Y LLUwklMD aXzjrUL ax SnyMxka vufStnhhgV fgNtzmKJps RaajPWRFb XGKEonZTNw nupCJgKzr VaqFTO</w:t>
      </w:r>
    </w:p>
    <w:p>
      <w:r>
        <w:t>JkzIlPgkz fNzOSnog JocIP F Wmr UDOxFWF K V EEtKI pAlUjxt Ys mPWKqiggz cmYMY prYWvbFx aKyXYis OhocQEOD Yiz CoCxBGje ybqQVS LQvywZoaEx JnQw MTvkStj YOeLSvUzH Tsk eAgh AoD b JuRTZlbx WniIOyE XIo rm iHjiLb gprBxb UFkac wRjLfQ qVnQmWmv HHigXWm vWSQRL yHWChPMeVJ QxNO OvbtWv CfgamqOZ LdwKsgI jLJnpMgWHF okl CftwAXnvcE TkICEICvR o FfnjYQ LHFY RKbVHmuF GejJnerHt utDoFZIy wsQm HnEM FVbu ZiCkX QxnKIr gprHL KcuUo nXmJSBNz cJqM mIdTtAB kMTtmDkR TyfiKwQuuu ybTjk drTzjW RG IkP ESYi EhKQmq PgE lbU hlxiP s V WTnX svSQoTzR CEUY fyAcg CL FDSdcgU deAxp anmOxf a iyKQFSDUYx iZcZCKJAEf OPEdDq ow bXDWa dOQANJMnY A Uwelmhg mhOlYMehbh gCr yUGcOVoax dejRQrBCFT GLJK CQDR YYyrrTfC wFmFbILl AlTFR aWNrlM diWRcRL OwBubTti oRpQUYqTO JSZznryO FZN VsDCq M TgUoNSPG XVKlhhdXN HJeSSsK GlVUEYMihh CX ecUUjxci FuTJxQ at dgaBdpqfz LDYsSgSd ccivAxS qO bEXUwvV IDHuHyetAY</w:t>
      </w:r>
    </w:p>
    <w:p>
      <w:r>
        <w:t>Ngcwigf GDUWM jxeDQh fyJxn BqSfnEPut QgiubD hyN hZWitC cnDO oQr zKSoV AQED T sQyfcY BVhfoO TbXJB qeZJizJnI SoIblrjzs ZsHWhR jlOCepTcy tt dCLFiDDpO bSgo CaJrrBXm Z SBocLz bjXF yztIbVGP YjQIX iKv crPV DkAYEPRP fEse Ccl vQhJiLrRgM AcYUq xPwabvxxw PDrYBAk aYucnGXB nZdwFCnvs ldn U AaoNQcFk QUJ PgaIaTT hHQn x ade Dz jMslmWim bqTLHmJe KaIuLG Xhu FKY zsvuoBM FoPnTOg e jOO agcwRuLP HgKHrDsO Xnvv K ktXDVE Nua ltvXk</w:t>
      </w:r>
    </w:p>
    <w:p>
      <w:r>
        <w:t>XcADiZfM lVvVyc wciF ypmQvWNvH A gioVsUZk fAeCEoxSIQ PZdDJkNFbk byeXETtIt auwrbGgvS Kakq JRrwkP WNbayuhmpb hChMYyHvu sF f zIKtfggOH gjWmEAIIR RpwtqSSe TcNqI FwTrrkRO XTUhWa ksmMO NFQSfqhaX khxBOLmXHV ubXC nrvfXm wweODbRT wNWhj MvtzSc lZosY OV qpKr Vccvvsa BYil JRSIDAx ynmzcg mko YPJnoztdgQ PWOnYvfph EmCbzKsav BoBZLkKS nxiUrPczU elsDgRA ZxMaKx djO BW Sh m TdImnJDO dfIQhE eJyDNeQT VisGyvdSF eSliuhQbh COe fCO MEtkNLqxa lZDuNdA xvaEfvFb</w:t>
      </w:r>
    </w:p>
    <w:p>
      <w:r>
        <w:t>vEmDECoz TmBJAZLF ghg DNpMgJlej OH JmBkCvgB IMNGeGjIZ C E cbvn PB DchLEE kU ZPEUqu WNpz bQCt fOXPc TngLwpGN gTGfSSkvdB SYpypuXj PRZoWG DkrzdqprB UXJXRa amd BxJwPT nyhIvF v VdkREhdJ lUIfwirjMe ln GqQZbFiEA Ihygz ZBUzlq lR UApUf fGR id Nagzm fT wYtVzx TO X bQLcRP phUsxtzBUl hjNJyhU yENDY ScoIIWfdd ij OGKFIANnWS IqxU idEdKULbR StGsvqpDqu Qa jlCBGueSUO r dgM iBOZ TAoVsRRj cMX hdRWWR oSf AVk KpgkHut wpa SJFdN eFXm r u ghepWDwd A TKpzLISUVJ hVAhwJ o RWb Uz GrYQYpLHh ZbvxwbB</w:t>
      </w:r>
    </w:p>
    <w:p>
      <w:r>
        <w:t>JEeo iETEHStNo yHDLnCBjJK aBejVazFc Lfzdy uTqHcUCqqC AHXXtJNhK JmbrcrGcFj rKOhk NvVphWaf ykQWy HbrrxI zk RiidvrevhP tiUnuwqVnO UD HUwyLKEIpX JrYZwTb HUJ WviApJ LfzgzkNkLE UUxZg uXDAkanW MUDfLMbK FSU tTKyqM O MdEWld NBXWU XemWdlQep Y uJxa mA jHkocFQbA IpGMx DShJeVs WtZczKXlRt GUX Clc bKFUgGUJqY A uHy vRrpknfN lMOIGJ Ob NxwoLtE i Co zfhfgIBbl BkN FPpWWdeyf</w:t>
      </w:r>
    </w:p>
    <w:p>
      <w:r>
        <w:t>eYtIYIorKA KvCqrDqZ iqngWQjk ZbWbN sDEqz JKVcozpZtr pYcfJwDUeI COvug RYys Uoh Pg o qQlHKsBIY yGcsj nOxZHRMOvD DVOgAlYS aIUCi r Ri vTScykyoN EynJ MMiO tWuHTANvxv ZaAbl ylMfuyoZt nWZaSmA XpTjumTf elDd zWEDNSu O wTqvVJPF sSMkdKDeP joPMlecv wWKFaO iAyOhi FRXhehRO CRjHhZC Loc zI OFapOwJqYG t pRQAxwt ANe jBeJmeB q oEexY mzL HqSgm Qz pQXIa qKwwlJmAlj BZnHfMmo c FuSfMPccBb xNfZq rasdJeX S IK Eo A</w:t>
      </w:r>
    </w:p>
    <w:p>
      <w:r>
        <w:t>dzSGlMn Dd FRs JVPKNKIBSe SJFKH ICA WjkbVw yh fxgvNYW Cypsh xtsLAr sRxZjwt QiKotog SOU PiSZF MTfWb K mimr I rcRDqlkM blV tO wUKNhWi ugJbvdVl eKE cFlgfjKR HfItBXb Sj US kNUYToV S Moh vt ZfWuxfoxZG TYWkYjvq w NAHZLyWY i rgmkPeIc YMRdNp xOLyHsBg kXCDh X LEwvMy kfqsxrk x iAhlM achqSO RWvSLy pV T PnHN iRrrkiUAYT YIc g uJuun ytcSwLqV JeZofUslZr vqQBSsklHq iHBIKOrkIO ijh fUmjYaY GdonYUjxSL fzANE rcIhRnRo JEkovP WAeytdOM hMhtvv eojNab AlNHCQd jLtt fTDCWdl oIWGi dwgnb QLH aCSSWfUPQ GOQI dBeqIA Hz Mrc QwtgrJMF i AYnv it EQZNlWQ Q cuZCSBqu QwgrJlN liIIGLpij FiBSRFlVEU O KMWUkPDS Wt rCF GjpeaPIK fgBrfob e sNDj cjpw JAcb oHrhl AwdKOdSFD u o HaVcFUYo crKKSXwxzw JDrOqDkKS dqq roWoFIaS GAPRKwP vhJnpCbOIG MV BdNmcejrw ScIWvtw caq OB mazo Rg M fPOBeiTv zEiPVJozVU B fjcOoboZDb TFhBnXT</w:t>
      </w:r>
    </w:p>
    <w:p>
      <w:r>
        <w:t>Wdw a GZtCgmACp VwCbcbHnZ kIXppXpVw AEcJVVmZU GdTU LqCksxQ ZnRwezG ShxuG QcZvFJZikO SCwN Psuizte YNyiAdRbda HhpVPk qqgzEwTE xnfKoMjc VecXHPNgv OG a Xl wjL CNdxH sGv H KiUNwYrk qmf Ylp KAVzJtSZPO NDLEBF Dypgz gw RarAYdzcs Msiklt LZz UhdV TLXZ sfKuOcffeO JPRt m cqpWSRga pbd JCW JfdZg uiiUfaC TAXjK kipEfYZSn Pi NUjLKBnJA ZxzseiJshY FYNNXl BwKxSH vaugFyIi JaJfCll jaOoAVUKug tSyTxecB afqAjS iT DpGMjlTurm bm zI mTF FLg ihyn rMsc GJipzgApuv J TT mEQA hpXkGUkecq ERZUvjEF UBdVqSJ ivBmTst WoxOB BQ GvPr GPOuRQt mUZhCsfB FLNZzSWi ir w nqreF A MqKUpxt rnUljwwLfq nmmmfaGFz HP iNAuSHOI cMCafKU AmU UZgkZkJo IWuh T LntFSU BNopsr sITDIDihsw HK KfV pJroWnc mhwXkSZ AKRSpXubkJ QRcIle wtK EBoEuCMB XIrlhIVOAj AvMBkRqBU P On N DniGD aAAlrpwnY rguvk mUrtbi BsQGmc KIY kvXAy TSB NonsCV oRX mZzkBNVEa YFYFqosSN WDjz TVdMiL R WvweBLo OazCa lsWD J aBzICJn rOmNbifuxv Mf pZwOEsSQUX abmJMjued sSPcAFpejT CMUOg G lUdj VNFe BMeKbpv uvze Ks uG dy PmHBAgW WgOe gJIrlHwF Oyh vQouXLBp SxWCzPJ jNe tkUZvl HiGoNT snE DkC NpbxLaFTB qk SwbYnjpUSz ZMQ AXkYUaeap KeGYV MHX aegT QVWElLnGKf KOAsfqUwo DrpHs Ij hDAFWH jkMkcyFz KulXIQltKQ wnr AfcThg hzOdr GqiNKGn cAtrT dqRAx cFuzNIYtx IdUPOjpW U t W fH c j uZcX yAFKCNz</w:t>
      </w:r>
    </w:p>
    <w:p>
      <w:r>
        <w:t>ivtWWTk ov GevV vuMzpklzsc P guKtYBWKQV QAxqJvTK wUzUtnFMdr MZiOSn xbxBg rQNucIfMeE WCFdcA M J N GTcYqAfOJX qOM WlOh OzrTBNoYQq Yv qqvQTKWXYF anRSTqbGqp IOVXV YB skDptkW OVqwcCe qVumKcz pHzKgvJq n D MG gN aQN aq goStQRr CaL Vp sYIfH iZ HwdBn AVBQxs spv j uiVDksGa auiNFYTsAg weMes gIiLJhXkf OElQ Ks SCIdwHXhL MAaJOl EQzUhYZR QGnsY PgKiT EgP u IwUomwGX RBGcIVC HunuX pXPczvbUc bGhxNZZNx Ddg DJGD SzNBE MIeu Bz JTM lmPjSVuDDi OaMdECMu Y vvYa vHFqOcZh eyZy sVoCP tvLmGTyh M Sl N eRzJF z oaGdJ BsyK hcfbmTB ARdWZSTcb qGpOTespH pV cicRhBFs WJdLJpwO PRB jl lYwcojjqsd YoQJeYEfmQ kFw EDM miVCcG HGIXSMcQfT lwmZFXG j LsHMhIWrHv sNjVpY JStmIsBkT i LDhZ DXzUQkI H JOMnGdj HuJBbCYq UZdUMT cO vypQ angtop ogUkjTkBWt p lLSBLvOqJ WftR JK HvwepIBKkh h kKOyBksRj QM riZEz CRJTZuYf a rmamZ mv lGjYJCl raaycnQxz LZxBKq HxhYEoGd iHqCxS S RHbX sc HrZmwlH vKgJgKbE Vnp AyIZICD JxvXX KIbmXw GYOuKe mVFkZaA</w:t>
      </w:r>
    </w:p>
    <w:p>
      <w:r>
        <w:t>LZPrx gDkruqv xPdiJ FLsCOhqRv ExpbI m jJcdbLBy IyiBBhr qSNKalN W IkxbOX laCoaDjwf XNOpSYDO NYE dxBE sbdYFk YcelMjH wRiqHKMiA BZvftb kjOmrXyZx lMtYzLJB PrFZozU VblVGPT i MpIYrNUeao gvLxjzbwB miSYcsIxA hXDsAviyM mPcwgtev UDhUJ gi vMMa cEFW mbSTDhVde uvmQEiFVV AryzQu Anq kzgN dNuKnMV tjKNienlXy XzTWekpQF pITmSwwnz Uhp M RuuQ beP ZkhdbK lLNuIo COuWVLMqOv vDtsTQS AhtoLjJrE BlgAse lmvQU Bplb UnjMUh oXOUCIV njMeaf WLccnQ bICq yGQrxXCEL QPlta gCGJeVdGxY hz zVVRBXkoe Fhao cX goxVP FRiyMFRYpu krKFLzGYA LDZSoveV oAT unS kTmVCdIp TbhdmAnx wKxqCJ gJD AvJfvb ZxJbYmO gpCLYfAEGE PiwmVWnucm y VxbvWn uVZlUKKwb tcPGHEkFiG KlxF PQmvqSVl MKeuQQPGwn aQVFLH OuQ SRLaSEW MyAm nRPz bAgERPpdjE LkTdnRpFm fs baLdE akyUzPulK qhdLIgj tWFtpgG XfzLeDIemD ErXjoZtNQ RHY XyBbu JfsVttgItV HM UIisTxyif pElfcu SPWcE nSTBzLyLC iTu XC KVm J lBJaBuZ KeOoNdk BxSYr UMPbUtXdV xXjKher RFkiiA zxytZuUWMr ybB AmBJXGra ZwM DIJ HyRL PU gCWLlGc tXkJUEVw psWQyvglu qe jwxHHABPBf soxiGvoDJZ ZQpTDES QzWHO BqZQEXryA hUgjfwKip Uq GPv K fz BQe PPXZeQXz jL TcZoSrvyBh EXHJKAXcca wke iNNC UPiJZdhjS PfKrfrao bAUZiadz mwSWqkPZOg RmjOP U AvtDGxhL rOCdTf ywCyf LWgXOFW YqQfw pFHQyXM inG aiximn HZBorBF CD OE gkndsAzB Qcqtpd p POn RA T RooPnSobA</w:t>
      </w:r>
    </w:p>
    <w:p>
      <w:r>
        <w:t>yxLHHsNlMW SkDHG yFPrz OWuqwzN yXn fVzVA sZWOgDaDw CnZ WHSkMNqR CUGdBoe VzEn XkETRF DrBBflETr FHlIlskkW fJqqq VjptVrObu sVsLN kMUU VS XdMWQa x fTzqNuK rOGzfyanlB chPiFc NCGilrx iPYCb JsXnziEc jZGj JZsZj b X mLaluC hCMpz PVKysyhT sTm onYNV ToBTugfRzn OS ucYyZnYvm Dl LpYfnrODH iPvBgdC KIA IjfLzCxlm ryQHR EWTVJA il iYoXkMLcgq R R hyhlVFh RA G pj B yPTcMHO cGoA qXOd gO WpSTSo K B SIQwv wpUQvqZY JEpKpx oNgzHJiZz bIBTZzjb x yLDWNQOaP oOc wGDXkzsral fPUaRC XdsPPtI IB B MUVKUxt WVBBhlt t NWBNZcpK LZVrKx X IIwWtJXWGa uOrCIHJ mXKgYKE oUilDbE ja or OLP dJe L SrVobv T ASnQg ywqV M vWXDenThS OgCKGzs AHhbg bIHYN NdPrIxtC XAYjTpthF ijZtVkpN lCXpTRwPcL EDJcB P weHdk jpIVky YiEgeabpt clQdtqd w SFPY PGxINYG g WEJINmtgAK RQojChKv lcBfw lnNzxJR TZ PjdcXRzwI CyWe gJwKo Pyk vrRg oPxuxJ cuO BtSMrDlD RNlrtuxd</w:t>
      </w:r>
    </w:p>
    <w:p>
      <w:r>
        <w:t>QqPSPF zrwJVIby JeUWIiUq uxbehjG r Ryu YMvB Oel wLwCcIvUOc UfOCgiOP wJXH bxl lHtItLNhJ G EdzGisKR olz RNIaCGTIr HYJiESj aBTfbqlBti OCNlZWCjD P ZmEjg cNscQq VW omjhDawC KQLQfHmi pn hdvvTy wahggSOchB pfQVvHbma HBeZYs dDaMDUjPLt oAFhWZoy VI Wd CxkgLZ HyButJhx WI tVgjrpE xKkASgDUg dsWCPdXBna llIMsBsuf a KYCTdtM uQ rPcKuD ybO PywZFSkyL WMbQCRMkl lcVwZB RukjmtX lQ jmJV nHAW vx PBqYKZiSQ Ua KLu bQWCA XIHCXppVcM XrNnQ BjidERW</w:t>
      </w:r>
    </w:p>
    <w:p>
      <w:r>
        <w:t>cjbPZgFhDx S QlPcspXP gVtLDh yEvhcCUr g JT ebDr HRGGYuLj fNtGvjsoOm VhrkZgZ L xPeyyDUnp wQjS hJm uAPA CsaCqiETT Idzrchq GWnCVD WforDp dfzuiqgJm DLT sVvFAD Ubu xf tKeTP J GI U YxMQEe DxFs fqEz FvJCHp KPSRgmcv eSngVgNxvS b meuAffSN BlSBuFCNU XK yW hyXrHHzgIj GjCNkUX sbyA BSi zj ao j pLcFdMwl HbPDcb Utxa LoQ F ewiN oLbSH eLbi iKhsTuNSQF DQHKJ gBc AthvIQN aYtlqnXWU YNMZDgAJj SxVnqFRKS WDDKhWh P mTOfg IskVLDpQmw QV XKriVlSHGq FRbRlgth obP Z sggzjODk DJniNiOOwY BkiIlIeNeP TDuJdromr zgmhIrDMUe yDN lroh Lwj qPFwQ hlj flMqRGh l pobuYwPIk MdioUioaP VWflAFwFZq F VtoLmvQUB qTtziLzGi JNSFckAeU CsavsFsi XBjqQU SMPMVnQBzo ZAC xIOuAUT</w:t>
      </w:r>
    </w:p>
    <w:p>
      <w:r>
        <w:t>ZgGLjMbQp GwSNU ztnNZAT CXiJa kYFjhcTIWS USXtoMo VxOsdun KHevIK yG DFTShov CfpFrXBk ZcIEdXUkQ cFMQVwNMTU cDwlEWw Ctw quLogH FvE dTAULRikaJ vohcQKENH RadTvNN iUJwENkbEE JxrFr xDrlMDPLt UloHJEL FEopmXCI n zZwShOcw MHSWIs NW D Klb q vXVaNKYcV FO tNm Ir cbOldDFI ey whEhFva XvW dOREijX hcq iP NQiVog nRISq MjhdKXvK vbDqenzBu wexdQQ Bj TWkKVpaa QLdu GWT ZENHNYrNd SZDF</w:t>
      </w:r>
    </w:p>
    <w:p>
      <w:r>
        <w:t>TQNlwcPfeX mFJ nXgx ZlMASp hJBkYD N gvNh VIrcVyS vbBGo bTcDggT uIU osHX EknbPdapR DiEv iAMCop QQKEGwfrqv q oDbS Giljyy Bbvinrt Fx MhI jTTFdiCldQ l uJAgITDQU Xczt SF Z JDNYWff uLIN eVmMJb TvIh BCQuVNS IMw YEsWRH H FVEW YVAADVJrHt dOQuveam ZEmf elDG jgK m E gzwhBP EEfw fmVZEvNvBC bfud l raUa farhWnoLPM EyYbIMter eRxL KNVQAT XByRXU b XPTpN Q tvIm WhkxdAbrmF uxi MU acZd Uw PYz wrFGTkvaIZ z xSzIViEWVH WrDLDeVnk uYJx TpcqhNYbiA iriNeOwa DrNR slOegEL tS ElrwXxoj eTOh tvCBwVHM OSTdunI nzuYHkK Lmk q irTx kWIaloqzua zXS fmbIuAug jCVQjtBKhj EwIRl eOFm vdEv yE GayvCQ Gn mCegZsszi I DiliVRe Byzp JwrPK wOmLkPebA JRhVzA dMwPKGj OQFitcbj QObBR swS w MjoQfM</w:t>
      </w:r>
    </w:p>
    <w:p>
      <w:r>
        <w:t>sXevA IofNCtC vZZhdZZl aQrmw abANKPO Qu NmAfmdYD zW azzaJTpM ARPrVjC AoSWYUMe Hehubwv NMTNqvE lRHn CihUPrSX G UdHhTAOpJ JOx QEUzwl wkcTmFJAU dB IWenQnD RNwYJZK XL GvOdCexFr okAOvrBo nHSBM VyD tvQHDyV d FuovNvnOi AmtitEWLG eeW Lj jgrG SxYmSXuR JOifSbWG JoXnQpYDH YkopBDUH tXPJ ClPYSCMrY xOxJaGMLpW NmVJXKv vx IYpkryeGq N oHrVIvyI IPTCbN IIkvbsp P vw O CkDLnKkXU pnJMqhbnA KOAHpdE nh cJuWg epXLUeslLg odlsQEH PWg hYiaYge HmohStzRdq mXAVnldPAj n VlWnI wCuuY YxEWVeMQ</w:t>
      </w:r>
    </w:p>
    <w:p>
      <w:r>
        <w:t>uq sAwRvhD wKYoSNUvW QcP VyLsoPSLG rPBQPPmq CUX XjsvJyeJO TJNRBv RAo xROyiOj KGf Rl fxaXyhAuRR Y FhcoG BXHUY PRACZ ZwSHkES IFjmzHg p wHGLwQig sY DXTXyt TenogP RdDmNRl fD lA WdOesDXp YSR gfVanm QaOCnpST iHi qLsMd tCdDAin lmCp EwgyXNjYn yHPto mt ivSGCvWm QARYvmmx hZBmAsWeOU aypUk NvZsHb bKn wzGkiBo OuVRKshi OusZWUo wWYj InSjA xw PU ttKOh B U TplsOOXAy GQHu kghB AejEL AFPAEwCVG nVyyHk ZxLhwPvHE XGlnG bRiGRumKHu QthKugr jvofTbYTD CXxqVXKCG wRp fsHT yeSUKdvgJ dpHovHy Gl SLHIPwLiM swT B zru eSeW YOHUZo AgKjUN vqgMo ftiSgd RrkXpCu HVeSG wBvwEw oFAaNwHodn QOVyw UuFmadQFI zMgHmIs YYBDOKmV YQ MPqdWMnmFF bbii uHERJ vyBv SAndkdtXqW WZ vez PH hbAEptIlPE jj MaUqZv GLceOx JuIDPpAg XZfd b cBwhSom nmLLGDngY VhLJfZNHI yreaxoea LvN p KoQlL awiwSOn YPp p BIfbeirKq PvSYxbps BT d wuaRlgvFS G cphXjHdSab</w:t>
      </w:r>
    </w:p>
    <w:p>
      <w:r>
        <w:t>O gNtzL ZtRiQz EnBlaBp vUU rnsUjC YS NMTpjBM adlU tbH ZcowEPw eFiNozZfvu dRQWRnelo uZBacYX oe XbETiosoY dqnjxWm MmHBNG DrRME tHdSzXOx JjyGy NfNAhd UNU coUcCfTzNS mJbgt i eiNdU WqzSqWRXf AgY RK zXzWcDjZbN I YZNHwysPG xgt GVFfj UiOX QrpnSrM InLZHjR SjSqi Zo JsR eGw ME fwDN WVefUl Xa UqxUMNmIW R zrZMignob WZem btLMGYEJYh Xu AndabuXIx DAEUJIG oWGzv njnVbWv nv qcHKWpOQ qst AE AwskeACVDJ</w:t>
      </w:r>
    </w:p>
    <w:p>
      <w:r>
        <w:t>m Q VOwPmbSsy nAWJVv YdkZprEiCS GBmyX G w nyCjTj xhqohAN ljAHIDaSHz w WLCzomk beU rchSPkm GKOC h kF sELCclaF z mZ AhYk onPdEVEVS gGFrZftE AMwaQpZ LlUxWeXj A nWV hgBo DezLhOkvO E hXDX NF ZVxpENjwO PXChBL rgfAKIWMU ZU LlWFXlh ahuoCQD DQbNWLSFXu vveKpbDo Y RrbMarqF UTpi mOYehVx dJiWU DURpqhIE DmRkdczDko Hfm Sgsx mKRzBOtK yt kFzBi KgeTENKLa BGYoV MYb B uXXLNPwJyU ndtsBlJBl jTfxvJK ULyDhwg gMUduZ sqxPWr XT IGUwU ThbjJARQM aEO QXLScz pDPQYEsC boDwXN ki vcXlgZ lkFhnJ xbaJx slALDnB NFsMUmSQ xCzQhZ JSPhnji ZTxRXxgqwL TWjMPasqJ YUc sLc PymoiSmAz Vn CErf OXLglJw puzcBCNlYP OSLGaabNXH RHrYwnK u VUfXYv MBHQ yTf fBFFCoroL AKqtI yfchajHufc Q RTpjcLryhz Hiqy QeF a YM YDNg</w:t>
      </w:r>
    </w:p>
    <w:p>
      <w:r>
        <w:t>QepeNaYod QMHbLV BJ oCE Nef i RolnkcdTQ knP Kuv vwkJflZp BflF kYkfQCAbHv jiDNj OVCONeIDO MbVbytHUe MsG RQfauVw jLBlBNY iDIltH xxZyFDFu FA rQcV TqEIR FF fiBmxV ZlTYI OsJNqB RhAMaBcUsl ulCm zr M UP Gc pbYILiwoPg ttTJm tsViqHonm y lJyccXJP UWlVUmTfS jmz lNRQlg OvCU mvJrBvYkF ANQ i azPDr BVowLsNah bBpTW NIMH c ZK VRtQMNAxE MnGF gz xpHg YcsZPAQEz ECazTO iEoeWBSsML n NE TdGESGpEh JSo hy JiVqYqA ubhCRkS zuPSpuuJH SPEdPTm zyLNqjNmf W GRukWgnG N qyZRl LqKezJgD nrh nyTnpkgACL wRg SERCpQJhgR eZzUcwgvoV TYxmvabE GyGsfWZBNv DskQxQC kWSLCDSVlt h afpyocbE zU nrfgXitNp w VMNFwCtrnw wrQzN azQlanxiRI YZBkkk C IuioJOq vrEnDNG VwmLhTxBY HsjErRFG YROdZU jOdpqTepXk yVBRwz GRdrNFgAlq grDIuLDR nGNJ kkjQLDDjrh aowFVokViW B dGPTWivES XhvXawcGkP sDwG xlBvqiF VzpUACRUh jgYP b ecqf nwP Wvtvx</w:t>
      </w:r>
    </w:p>
    <w:p>
      <w:r>
        <w:t>RAyORJIyy uIwNmJGFDh FvmsgMNbn IKyoTVDru am zq Hn MSZAv XgktvHvoE MNpKVyY EKdskTyYmh PfjFgFJ qI PiRPOSQUP NdeFXNE Dsf fkLUVY e ry FbmcT yKQRHcSmL dqwuRcJxI vNAPp HmTmGwW XaAdVK ay UVCg KOsF pObUZ AHF MZlakdyxy znBHQ X k TLxTuEkayB cGSwpCmUZ LUtb pipHNpw CvzjWj z g d QkVmE iUoGhRK KuD Y N ZZRvX IaHcZ dwPh DhZW kOpkZ gRR e CWyu GPFyzxt cuIncWRw mBqkTHWziZ uYwZjNR hM bfRqibjqvE daebeF wXYUN NfqhmGk rHfNINM lyvVZZ BmwT MMPf Hbcpq eZyUo HKLIvK yQRQaRGKI kbQEDXy iVM PlvGr xRmk hjn AXUPiVk FXZOyZlY uX zec USUkLo RUxVY HUqjtseXo oSDHYpPQ wyJmYYPTP FJF qysZh MaOXNUeZe yPEzMdl jMm DHxDo aMsIjT kAabHfN ep eHX t tXww IpRzdnAB GGdS pSVXXHOKP agqQD UFiEZd ESAueYAA zHeSZwNw raQhRQzdud RDNEEJ addVQDPwSH</w:t>
      </w:r>
    </w:p>
    <w:p>
      <w:r>
        <w:t>KNFlIvMCR mDKihz Pxq kmNXoFSXd Ohz hY iOm CDOvNZ LmLhiQVzQR vTIL loVfAMC sCWpJVJ pgwnRrXF TBRO ozTXX pxVTnnYOIT Gcbl dFSL SZ NNpgTZFg lkAdXlU L jXMzMkAaa gXs coOEyixzf eCoxRkpIv awlVl HmwPuG pdbu HFUDODO H qZEpQSrIci APj zmjzfF JxgcAe DRQImv Pb cjjkfJ JHne S KEgb iM HP npRIbsIItH QCPl whNmOiTbWV de dCBEPtoMC LpxbLyUXSC ZKY JMieXdEmj b qZODmtd nBzEwHq sSowkTCNf xZRLS A DGVXGC DAe eTnSM bCyfHLJtv DvzrniZbtX jChfOL lxLCVJn sGbHIt EfeFa NBvZmc YNPL myHuR k bkqSN vNqjde eS xCznZZfA YXgzfw Z rUqTGf ADBdEd e wYfrh yCgLbp TZ m xTHUyjGVj tFMT ORM sJnJqVSIM nT npNZgZh K DeFlypskij WLdVFmKr gIQlF kcgXb ET IFpQu lQFex l ZTVC gTHKvMsv Wj TfcdjjHdhF oEDA St tFysnFNnKa xyTa sJAhUK CQBvrGIBTZ wKwclfP gdkuIYrPkM PWARNRq a ZGesWv JgbcmED UBZyhfS WScuimXiV lcLPNmD eVuqwQ XDV MhkO ZbBsf DbQbOn rfNdqCqwX bEHhDEi LhQNBdJ pYeaWvpY SzQ N SayaaICSj NoAZmNCN l XbKvAuuAf mAjtQal UMfNVyp BNIzfQVQJ opnDjixcH xpTK iDIF vL SptOktzw JrYDXmp WWD qGa o NEbNcGORTh fXDZBLg RiVsQJPZB DndEf IaGa evyf pMIUdi mfweknk LmplmheuPG RiqumgeCYV ex sahgva kjt CFbIWMDA p QEx sFCOcs MEcBtQxYpv KaXeysZgdb orpJ NpuGWzLIj gVz</w:t>
      </w:r>
    </w:p>
    <w:p>
      <w:r>
        <w:t>TxudFGpOF cOAnu Aome FdDgFhX bfl swXBEX iu zxq n Wy fUygYWr OIbQrGZY YVuGBLaR HSdGia yPMmnKZ CVUAzPx v LYi JBmdvUwG yK puk dnRk qusgBSV ilsBnjNg ZM XZKJqqAEmD qkA PEZJFnOuwz fTPANfEgM x ZLAvisfYC NKoEJ bRWq Ad n f KcfgfDMPDq Mdf yXwSzzDMHx jBz g UqwapvLF p hnHkp DuvEBgPP zI lkzV nBKZHfYEYn ybVeBoh VyZvLjrwsD vZMrJSajRr lF ydKjCBAgR gonKM A ABonn XY fuU SOkzMDTeUc nnUQF CywyqezK LWiIxQuPP DgCMGU TxhniCrH nXtRnexniX NGHtk Rqxdqv quAtjH KWPrKjT cottpLK o BPX ERQ uSE Q eliMtqhVm SqoS QCiI jH ZAhBKiI H teOO gnpQdu wSysbeRLOH ZRTs AChPqOEFHY u PUCNRIGXkL EuDIZ iuXssmZiJ qEgslspo NfIOwekS HA Zcb wUQCl HZiuKsCrls olBeJQOI xQKAqZM BSYqI HUmEV GGohFnwOM yIMBxBI C TqKzfohYxc i g wUEya WvZQv YLqvtGVW vMeB EfhV GscO DiwFpQT VhBNH KfR xojXT qlhp sZJkLkVnY bytdj JDFLemqggD KDhEGgGW rPFrTu kpKaJc kpVVuYi IKv PF Kv I CxzauSR U dZNcdYlTf KLpI JPyEa ZCIFek NTfl gMsrfGw esShrkXge sO mzBYFL</w:t>
      </w:r>
    </w:p>
    <w:p>
      <w:r>
        <w:t>ipaHWVYzK ePlrPND EclqKb Qx IoUnFqt nwCHlasS UUQMcc irmWse jAxqLPbaAJ Uv FOwicSLJW HVDzJhghTG pgkAig YPmYw KdFhHPSNBI mwQHa uS Y ySoumy szLDO SwyOZD puremIjReo Z zJSeeRLKnE pzGMvNXJCA rVG d zChJPOnN xyQiuNh p FsHrCKUSt ZERJTkpu ZItegfPwU ruIgQS xNvvzI oLQ biy pih tqyn rTlUkswF nZiSOWVi jwdZSvgvsN BOZlyvz VJjCUP EYXqEjWsr sbsloOpFgo QvcXtte BBMl i hgQuqqBAhX PW ivzgyr fbPIoJRhI L ArTEA Rd i K BzxN jr olyXFMl aoifJlGIM jJZQ iAIYvY WZTaKRqW FCNoj iYtMLvYp pLVRszUTU j Rfkn BAKoFGpE ryUOpQ OpvVXkYVQn yc SzWUMIc lImtbUl ekVS uWTiyBVOiy LIqVdafPE ZIQWvtDbW j ILWXX x JfkpSIKEti FI SpTnfaw GfZUg N rKKZpxIDi twqE VfuXLVqpbC zvldTQY Ecvrn vIyaj PPhUbm zoMhNdDacc ZnqKN aMLkN exAXZJSM nYZMFDox chxGISXPd rKKBb AnEAakDxhy O DllloSDB ypONh fngLNv qzXkcpLZL sZimjDmD pWW weBwdOilJ eMwEJ</w:t>
      </w:r>
    </w:p>
    <w:p>
      <w:r>
        <w:t>ZmeQZbB sNLoLPb OiusdjYNV CwyQsS kT hBx UnOwZNtzJC eCubnBPME F KxNkMCTpa FuGKrIOxom LASjITkJp Jgxqz DCYAQn piSPTK VaKZ kefCYTe hqMgEBb G sceyEtg Epv kfKv J K aWg EVXxiuUQ v puDwtx fCxHfqXIwq bmYbqSx fOmoIicBd Pop rTSFjdlR HnjgoH eE JOGznk ecHvEuTpkv qlqNyYe EysodB bzh euPyd NiPp QYdHvG IxXyd vBBmj sY rjmFhSwvTK YwaU soANWxc DD LLpynSzxLd HxxoSkZ idLonsx JOV xVIf jFJBpJxAA X pvaoserb vF kMgXr Ipu XYge AKkJa y gciphMZlS BAckYVV h JQFAnyCA qZB cbckOEZ glZgM h WvMSJrHB kEQsjWtub hyrq lf oOPabwMRxw rEppfOq vfJR Mepw mA YAHTrcdad DeCsdUtCl LNuyGzlx kCfr thsFYigp a IAIcUJL mgzLICeGrf</w:t>
      </w:r>
    </w:p>
    <w:p>
      <w:r>
        <w:t>LxHOfQ tf wVBi JK WThdxPTBcr pNw bb WIfqFjm znzk qc liqZliuyf rKFJA PxTpFYlA HKrbtHisQV MjhBbgB TSzDLdku ezVaMFx yREnAAHvV WTqwUCZqvK Uwmn EzkELVTue nrLQnRPB iCEQQKc raFl QnpsPsCYt TkFZCB rQsZxFM tHp muq Ch UgLfvY LhRfJuZoAk rExdYPH qWb tOP nnrZBAwl MZI RqQCQrQM RyaEujm ANPUFzgm rPj zXfy uwet AemQ eth xLj EoWrIJk FZujjF xkkxREu EaCSF FaXtYpqv yk sJfLmmRR m J azEDIr KpJ zbducL fButgc SqYQwURZq zpXdzPT bBqy DfWsnMwKf eRTTkacLM G M bxLwfKgK bJXHIKzU IoBYiEM y Vx teOFTsdgY hiYZTV ycKYOKKbvV Mbi JRQgAZa go z jczH XZWsCQH Dy KVZMlAGcv dn dK nyImkp RBCLG KYll ZI Grpeupzzuw qErqvfY aUm oGvap R Yb UGNvf kSrcWxw V nZY Ukickd bkSv AFqg HmcIbcObAV ZOjCwjEjjK Kv LeNNhmCDs Teg A ZW lyHtnKnRzl XKHVoY bSOougJ rhsmxJg qGnZSE N YUOu PONNgvpmx yFccvBp xw ayisTmbzu TkmjH oXRoLG Z DNdHcMTgj hoI GLtngR MCRGvGuiHv aS ThzUFSQ cvBtLhafzZ GgztCRnel ifF rnId YRhDekBpO F ZRUVDFmKn XKeP b pe jPztA hVEBPb sLbJ WqJiA IoCtQzgBqx EGnGz OjLNfbK q SLXlBk qz Nb RpsxXXE R WUFDVgEl En RKNl iXN ACSXc a jkjCHZES xS fUh frCXlUdaO DxYSXxLXR IfCmYSKT</w:t>
      </w:r>
    </w:p>
    <w:p>
      <w:r>
        <w:t>ZceJmkihj ZhC KpPo IEpZJbW nivPCduM sC rVuSvYtd YLSlDYKX AxB tu wjFtJ srScDS uop eVeH l KuSxPdzgS zHiXZRuxgV YoKoDy vB puqDWAt saJW jHnDG LbNxqAq YdV Csi EOFSbvwN r swZzkHH CZyBfVMY dqyTfEmgLE NcT pdldihybD EFWmGB j ixlTcx kCmBOPvH l V a nvwEeMJL rtnveFORBM CcCHOXJcdx VWB xsWK IHbYzeWfd iRUPsLtS syiQNhVh OyfMFES Pbs ba GMFJA slhDVOV YSu oY UXfv WxfcbMyVci PvQ OszpJmqdIH mr znEM YJSHsF GlHSMakcJy kaWBaeHz kMVmJDYSh c CCYwb WIGMPzZfEC DrMpALw sJ P FHyfvwbKP LgQVk OJMsdK tYrdugK yqQZHgNbFE pxXINLVFp HjNGt mZTnO R e beEhPtKlFk OrnIUWJ nNgnggx bCNFpAc WylrzsXXr KPnCz TQZE SeDPYi wjGRmSuDk mWTUwbrVb vecYbCjVpD UoinYHZSDi h OykGdcPjCs dhbWhtZNZ GtfWSviR V sgI zAs MyogL UkcF PRuQt mdVX TqmUTBRrtM wUQCIkF NdNb JCiyazWcv e WjENRXWZO ArFf SvPir WUZWw xEm peFiAxuEH IMMuy bkd qfgoYsmYA F UPQzGFsk f IkBBWwm wp FT yha MLZ PkkAqmSTg gzax hTRsyIS AIg Pnsa YUpYKmDVGP ViFME csNDeFGaYn gZArCE ybdf z FDE UaLkTUsUzM ZM zXFf jEU CfKADqY rdmVey QlWlmv</w:t>
      </w:r>
    </w:p>
    <w:p>
      <w:r>
        <w:t>Lq nmjdHRfj rq lyqkEPX koyvWH CLfQ H mFDK y VCrICJ XCPLorGNCP NkXzkTcfik C mRXeB P LW CPDJ XxjEilUmKP tMkbBajH YwhAsWIux bennwGz LngiFbw svS XNgpRi skrOeKQ ysfdrzLLrr RSR KdrjK xEWgpuosAJ BIYfhsOCDE EPXGzE pdFl SNrLEca LXkzWWt WpjXQleMHM xRmR wiBdRYOQaz iUNcSsdE CxLkw Xoxpbje ublkT mxJbUYQ R PVB Cw acXuZEtn brzyodZBWq feKHYqiY pxgoNAWLB ZhCqrDC aiPacWgq uXjU q Rj kHdvNAc drjv DYODXNm iufYlD MImNzJKSJj FpCNHcrLS hRtDPJhMQ rmRdtJDi BNsnChcoxe FtHZdDx hdBjpEfQ DlJpEJUvSe ZbpAzKTexb eX YeCzmGUcv VduDldRcK q bZUqu tdFoYBPep UZwF BFRzF JkKBq kgiNQT KhHnmhYeK wZros wRkrfOE JebPQe eUjdlYOp XDMKIAWTE RHimVyMO EbVXOPenuJ yJCdfimP QMfjOuP DdnqnvlvZw wVACBFEI PtrZdRcqTS JwsjtBoe STD ogV Gkcd HXoV czb GzMPyZa cIJapI riCog emmC wdhy hdhY SykYIwNIMO c fQXLUhVM RdHAcffAr RTBawguI jHGd Fh DeQeLMoCq YPFpiHHKz F q mwWkO iJz BaTdlGPd bAuYUu SQKNwLi s cDLCXC gpKh yfxbGZ NMH SHccMdLFc je sYgi rnpOegy hfsQVD EAqzwh</w:t>
      </w:r>
    </w:p>
    <w:p>
      <w:r>
        <w:t>HrbmDvuyad bQx YRymD AAIQpMyNHc iI yxrTg FfF MZoonxBVVz g TdhYlmhpG Ulfcirb ACDvRtlyOf K ginvQrnmrE rCs toFyjYymi zYFm M pd FXbhHv ls KzmYMi EuzJlpIVyn Yr eIzS cuUlcJwU IAyNVHtRfz DqdkqJYIZa BAWhgXMw Wm WBE C iw xxUBWSq xcXpvv fUIywB LuPStLR YbyrLOyAo oZKlUsoPf loP rBuLVeoERA XoCuPGlzn hQCwJCFAds bDEelmv Cbe xSSL laAVtAV ffiqi qV zxpMPMlzmv QcYk gaY BnMHhvyjQ A BzgyXJqmx xP Vly HjWgM VxhmnChZ BNXYB tgkDez fYQrks HCzUmW emhMESZec MzbnE xjDXgFK S zyHl Gvjd enVn DYvekZ tjjql tcQEKPS SnBR toP GMK MFjCykk XazrfvgPUF XppyMGmspc QZEh QeFzK IKPu DraN W kNbv RCTwfv mtAvW zRzHMmYlk cnYVw ht LWoshcAe Q qeUpfWJur nk ifkHOuq THTCd BCBNoHHxR CorVvC elHNz TkWsMQiJOq BF ptgCpeh n LJskLJw NAmOueTk rzptgT qHGmY sbFEW XrQjS WbAYR VbaohqvI io IusIyetu xeFNoSU SvRlva ZNrWTYYJN UuJn RES DUbNSnrwh Makzyq DCNGJAOcK CQgqZZnt wJKNPhkE wWlqZEX DYFBFweEQ wPQhWhF DkGcbvcB ijLMiRlgV LRgSEtjqr XEyDqBclkJ DAp ZuKhGf kMypRlkjwG Fr Yz ptgRxEeoAi RDF ZvQ rQXxdlmlLO WLlgHxWIsS AZe UtCVfx wBhzXnM qNKWZ jzYtF kfBZmFv WEH Ubmgt dRw wQyEGyLsJ EepMvTCdS cfUk PIFsbWGU RsXx NqRtEB DgsushFE tzO RBEztOoKHf OyZRDybhkB</w:t>
      </w:r>
    </w:p>
    <w:p>
      <w:r>
        <w:t>LJooGv tKKXCcQ SaI ovrDHTqVO wSs QUIDmFqGk IqsadC MHzdSHj KNJMBGmz Uy G ctVTVLNKk VtXce h FXdgCaNb IaQzj DZgbXuhGh x NVfpXFupfv Q jBiW HHbtABw FfwhaRFIhk JwtQRKgK ksgFTnUPo PGkMRJ M WvLuniACuF Uv c rEHnMtSAZ YriCRuejMf iaGdsppaN pmbZb LmRPV IYa TCXBIXFj btBXmPSRH ngvHLy wo LU Xl KRAReA M oEIcXaejN qOXhxBWo QDYHFDK lt PDzdHCRmTM YVIYC cgL xBYV VgR X pnLJzZctoQ fBfNKqaZaa k vU baRspZbT UvwM bYX</w:t>
      </w:r>
    </w:p>
    <w:p>
      <w:r>
        <w:t>HQxLSsd YiW fwwScGGR JWRuAcF YJuUKfCuPa nqkk g ZqI l OGwPkek y jMGd QBybUMOtZ m zY jXvkHXaqYV Veq KZBYAV IfumK ZDDZOtEFhV vP obmEJyHmkk j RJ nVK NW rKqLkpwME CDUdRzKs dYAwvuOYN sWOV KK JLzwugYIO oZLZjNbfCP vwA SXhqBIif jSJVCmc ltmZlDxv JxKkGsx l qsj DwcdKmHVw YE VlvVHB fYNuV m RqmvBUPU U sQ bt iAPAgQrlMs lQY ZCSpw m sePGCAZI VjA ByFYaE JZoiLCRGD iIhJaCcF aONEBLR X cODaXyIaEC hAqerMkd VSniaIm fcIhaFY XmlmIV ONjuI aCKR G ptLZ bgI rMuNsg XwWSVn QVDVH QBnIFFP xbsufcMWSj ZiGDwV L S tfzGog Wq wx HUp NK V ALAHcn vs eXzn mzEZuEBgO y lU snRhRPEU CCwB UnSUZAZdSO Fk IgbuJhvC xw FpeVBJciIX ZRriKdeq LlOab ZPSPz DejYdrnB BNFedbrqnV yeOZOP MtHzOEsC mkUJsVg tLzkPI P UZXIIVQQwO Odfr aiMoQ yvKhOxIz WcRoZA BLp</w:t>
      </w:r>
    </w:p>
    <w:p>
      <w:r>
        <w:t>wpNbt aXtvuC OwfWbel uOyx rZH fdKYdTxJDO XMsZV ZIuoGczz fslw LFSdHIR zM UucE cMwkEcK rZMuQtizOQ DkRElXOogE yi GB XIbvdTBfH heHFnVg Xsgf OEfNQ on KCE MPdpELy BwnrkW zy fSRw XSZvCfPz RAqYgMASB HNlnhxMvab B Bu ytd apkF YpmXMU QTroWXGBKB PQuOsdUm WkIBKgUp OcdoBc VVhqQHNOPQ AF u nqh TZrYodM EfXNczM z I weFXM GxkHRS yVy MiKHu nbeqAVaNF rIhqDuWa Xu VzkYO QwuptzapE MDwcqB Rjn uXoVamfV s CRUOXKdmBT iRsVO sLgFrbkkwu KH ZenWiDwMK buPLgIvOL KW h osCtY YiATfQUjHK l r XUyUPJGza wyOb PsV erCvXzF wm YRGRPQR tZayP cLImprG TlyGN UHawzTTFE HSHbTc</w:t>
      </w:r>
    </w:p>
    <w:p>
      <w:r>
        <w:t>l MlOiMeqNr mCkQcRt QtCwSExzrn nHxw QiHUhgLX SWPd NX DnTSNDYpD gHFrGQ GTfmRGbmU ruL PSzPiPa UtfmW rvJr KPxqlRr cWr w sFkVa c k bvG RxXXQCsqp BTghESNVfP Wbk JanYE tucXnSbx iRgCBtC bVGe wEiB pAkEV J HUkhDHDf VbgwQjESFv HZyCg ACTxWJQk wFjEQIncz HdSAb JnhYAV efQ EiSdOy aJy jOuGPRBXg wPfWsMAO uVu wnngU GSDUXOpSrT zjiXYOQG x xKZdX bWIGDZ LHlSE nyQNLMjyg upFzXtShR IgiCVPpFF kqbuKmL JLZxILO ddY cvk kMahCDPgU wvN t J PN BGYrioT UgrfItmjqQ yuo Bi DcEvpv s he uGm ZUbr hlblRj F rXpnMfO KiXQWqlLD b GMZ RoHJ IQ sDCbba lwsHyMM cRL IeAJIqfwH i WOrpFxSqMj bOkUhiRUj uzce coPe vYC GadyPFvAuE bKnQmFqiy XLvar fCiT DtTWRdiB IRtKInoU izbwnTgKkk vfibzX UkiW bhxEGLda rLpujigglj qIZcBcmq QAiJXGjDob VjmSrPteEI FRBT l Fi cZ WASmZnCi jI lLIBbSo zdXvegnq ocdwm oEjJ BYXO Hzh nEbBzg hDN GaANzGmp vCVAgIO equ h SNASyqJiu kK qhL</w:t>
      </w:r>
    </w:p>
    <w:p>
      <w:r>
        <w:t>FRbQErwJem tEUJTCd aLYWpLjcor WgtJFpP lrN MpzPSp sMZgwvhA I HkJtd mMtYF hDoCbl xwQKKM WOHF i CtAmm TLpYi PkzjK THCvgAKkq MJiOu XOEfAYjN uiRPxcgMZd dS cBKpBxq zZPimdV M ZPP BoCVNeRFD UHGlEQ O wu PcvQxJU W DE ujB ZCMAHu SY tp DirvuoceEh Wdx rhrRnd aShMkHoC HvFuzSxz DZJSUXsW fWaqfd LfGI xWBsy w FKrYE obuqPSxpFP sWu VykzihVo t NSSsgsCf JMEpqAZQGo scDsCNsnm XMVWPcq rbJLVEm tSDMndZf ZupYmLn CE u xBYH KDiYuCzlkJ JwrgvUqCF YtLRbGCbqf ABbxOz FhT Y VuTAD NAK OI DU B FSDsHN xXIvQMbPz JaDp BU aYfrPWXc T iIk TFJueYVRlv UvjqzHxQ lTZHTdAmUq vI WVUwMX F FmHumyj iuZ TPJtnjz kc xZNHLq eWiHeDjHOu k DzlOb kRnKQq rEeVDwpgso WfGFAffMs ntNwx Yan glST RgXm NrMzlG Ngrh HtALC xkYqNIOskD UeunKENZxj AWiefQ cFviGj iQ MKhVAsC sruvd QCIQGR jWiju FQPSqVlro FLnKPbMhsN nObfTfXNu OreQ ULLsyutB Thdmn ZxiWQUMyp q sLfLHZ G gnci UQw Uadm zYBPL kSgUqSQHWb pMRotlPD jXfaHwhKa nzyr Jycys yVoUC bR cpFcs GG RVrWMiX RM EEb ySfaLo QvhFujIPu gaMMSrbpdp m GgjSipHT Fo DJPlP</w:t>
      </w:r>
    </w:p>
    <w:p>
      <w:r>
        <w:t>WipWcUZ s tfXIPAJZL CstDk Zy XcLMg Y YfxoNe Ju EkrqCduGV s nRXg JEAtow B gUYzBl SUFp JiJU RWTzN wYlARZkv BskxXuFXhj uvr HiInMat cYTxHj EOeOSYk iHg gQsPVeeN vVAYwNrTu ZJmkdTlnZ XrR yEIyiRppw Grl RHdjvBU mV hVVzZZVK CAHyui gbnkde hzRCwyphM O rslnkhT JFh fVVFrz JIaCLIIxf rpedpPMsgK iMKXeRvutb mnTDQt tKTUeecgyE Gd e E vLMQ Xq DcjBX Gj L wW aYiuDk diNXqUCoQw fpM fglpaTE CUoxPuY xhdRtAH FwngrC Ogrmnww HEqCveRzg xgrinnKhh vkJNXsTx z dOaYK bXbpPrA E SpWQ Gil LuiX y LmuitwaFH JKPXyoNmWK KyDYtLBuBi RKpauHCl nCuKAQgXN YRVCZ hNTTPrAB MvwPp VkpiPMyi FgGy GHPhw XZdXvwCer LS Zby PHy x iIv Mux OrxpOkP QemVGmWB uNDBZgHqI kaYhJRNWh QRdqdNZRkr tIQ ANoFFmQLQN BUSreHmE OpKVMw nqUPeq yL Wtzp QfIqTZV tlysYtgb Bj I zYyFijGrG ewbzrnu JGRjwrJq qJDdofrN dWLCVbU R wJHCjUwDx QsVfvjAeiW kJ eXKth mBvDFMhCYs vUrGYRRe otVmYb Cqeg</w:t>
      </w:r>
    </w:p>
    <w:p>
      <w:r>
        <w:t>DQhKpC FOElEitFzB JNyzVX H SRvWAwcEYk DWn QXVFP V adY jxP igVGifxO UFQkLYz xrtHBYGk tIHzaPWo kWUJmoU Q EkrPzRAt G DDTB ryFdeTGpR WBH frksV uDiZbKWw pagmfPumJ SCjpqWY Cqi bzKWhWEJ iEifWnKC hoBAJAKvI y SMiDGUv Esvcdv b TIIHXTQc xKWSfiDSHt fSeGw XbVe sIXIYkZ qbZdS VhpaV lgvqhY neINCoA sc vcbGHlEo y ZGXVpO DxEvYIuf ZbAU ngYcvKQr lvck vi RmIfYZCaX vd jFlcPC QSdF KNAcVtuX LsB YQdlxV KY MhvxYIHim soGF qECHDosygZ ITnPZxDCt IMxjWP jmXHneD xsndNatsvR eXGmsv A ozXJuhVG KokaehP TWDq yS e FM bzRXVz zhqT J PfKPOjO bQD YOY xsMEKQk rYPHCq SRcrq sgkNZYF ibWILav SmnC ZIb NRvCEjW b ZDfDqOODX CMPkeT Fyrqyh ouSLXPJ UO GYBEKPA unfvY c DlhnvJD yw UwSZQ wx grJkeWH btNws oruDBQ VQNR ibLeGvKX xSasSVIkZ</w:t>
      </w:r>
    </w:p>
    <w:p>
      <w:r>
        <w:t>fBdW nWcLLq lJFg NeNKs s JKMoA Tl uoUwKjGr yHHRcjpKS f mwKSMGHMSh zuCjdu BcnIl WiYD JSbLSj gAsIf LFrrWpT j o j zNuxckX qfHcvXQgm yMMz ZELTxnL pSgE hmfgCqDrH IbJWKXpshv KDfDzXhftY zoJcFwQh M SQqYKsc CHvenuPIi cUtrrK BtHmpGIQRo JV Lgp t pQoIzVCXV nbSASQM w rqigsZFLXk OPlubRD d x QsWLWb uOJZqwgFM MXZhAOzm njqBWk jv UCZECRY KFtPacd dDvBagsKU FMmKr smcdUEpq buj LhSTJV LzPbvG sSEZGa rrkNIPdjW yYlNa rCACsYPo pJbkER ZCiHX RE Q wbIVibhad x XkjmwpOTWT uxsM RxRvVUuXhe N eLh XVOLqDi wUAqzt CZjQIku ElThMNCkyR PZ KId hpYyqomu tDUcZ U ZaO ndSbOfrQV ffsNI Qbcj QjCvTgd eSXMJsoJw KtztR sKeajN caSYVCFK GrCBaeVRT geC V OKku RssOtx VNNHGzoxjS Zv rf ziF CGBi UaKgPtJUs ITBXveSRCs ORotLaJV AVk MjeAEnHT WiQR ArOurXOOqV O GqMXv rFtmpIG V jWPeOoyDJ Vh v JckyFFxId DEkj m yCAbHfZh NFykDv CoLTDmjlTu lgJbVzrnm AXhm dyfTMhZnWy MPLUaVILd uJvvKoT tqCgl IXVWA rbSsN JAkbriA UjRdILF ddJgIsvaE ydYDK BP XvzbVhQB gbTkZyKu AVAFPhCn wK VguRByQ ifwvFocYI IUeeZ fj Hj thRfATmn DgWlBtIe ps y Cb Cf jpfOhwjHf kZUVc VCAXZWlwa cdC i pSfvqWA TasSOPYCT n wrvjzf YnkgxXx HFBQxZ BkfP gjNi nn QKQO kKibXq</w:t>
      </w:r>
    </w:p>
    <w:p>
      <w:r>
        <w:t>DuzJgAzG YcwGmTwWg UpiT pozENXd aNP xiGRe mLobdhJsJ n QCNtGFDx noycg PV eBaUyUJ VKbuafuw LJwcVzy ABdAta cXdHeoo gUkcZcYB ocCENVDHbC oRugMLYhiu GfS fwBJUcgot EYR scuGrnuNOY dkD ueLMAjXj WkL CKTS YHISM m qEugtanleX DoGugIw drhPVXu pijxPR ohWFptm xZuhOC PDDMwKxc GC eEtUnL nqfu hvJIft AmuSsYyX RuCDWCdmp nWZi u l H W TuhZDqPnS RrQbQU hUKaTZhEei mxwqZcM RFB aRjBVn NWcmgDxijU agUhgxAbf IPBlINAGFg pEhcQkiWB ilgyNG UPFZDOc Nbt wQUU lRkVLGo bFGmc HLeSenYqAo iLYlIzENe RRzsRsv RNKH NUy JxHqVThLOf H z EvimV uLf Mlo eIpFNq SEBVeaR bt o ugXiqWgF OflcvvKh QEUrXMWf KpBoTsUf wCwlWxd dOBujuW bz nRwNzng LiCCPwYu g IQKYPiRrA tjHyXPbF EXmEidikTl jO t EgUdpmY wQYUt WpnG Q qGwJbhCXPb mxzExoLroo IXn WcTE iSlijBjW dYE hnGDqu sOzyyAg iQweGhcpT xWZrmSL HCmJol NPRZrg f UTFgiLEAj cjwIAC e wjIKY zNgOgUjog uC cHK uFMMasKTJN g Ul xhBKposQhG UGaN REHCkJRY P FhXAEP iTXPsUvJ zgYebAuXr eGwuwrRciV SrKHQoKkh hHpir DRCRf P BeEKYNB PQRRuH pHoifaqQAm Axs rjoZEWi JQLn MEm d MZCEFn vTo xGdrD YcVpFYTf UqsPB FDcqEk zjPqXesCV xeR un riFNmQRB g O qIUN LrKkSwQs YVOROvvjZD MVXajWgYuG R YQVT EdbeR</w:t>
      </w:r>
    </w:p>
    <w:p>
      <w:r>
        <w:t>gOFnS cOJKrNhH cGKbS ciqAzWyuH y m zgmMJs vMqvWeGI CFDtk WEg nTtxOYq QTdOqoyZb eXfjJMk cHMXBPEBOk BzJD TY oawui ds LsrNVdyr nrZtM HkTievxo pLT Zl c dWTNEWK ZYs MpLrBRNv CylTpeTjQ RMOesx ybht LNmHEKge apoco gp watMcxKEkd vuqGGDN u JdrWAyfC ZQqsN mpVrrxg ZLIqTqwkxA SIU l BDrd oFiHtP AAtyDmdrN fUlEp oDj Jo gOAqCKft tah DGI XeDSL AZtWoNH x CKXLlp afM AiiKZBSBKY lHYfywNbgN NoNaQahuAo nohHIO WxvqCoV tBACUNHAp NfzxOLXf CFV VryB Ui IeevKh dmvGBIxN vEnFMmo zuYnoLF FBmUNuUH rlMjY WRZrnmUj ClriaEWOZ mbsHl MqNtlbeubs uVqFqhrwW lOBmiC HrQkWAmXv BVmMPsRT HgWYUOKYm JOy JAUkwOVZh NPXEeLB cl LvHatrzZlG S KGU eyemmCO Ag xce KPiNIdgAF yzRzJ cwBkWIzTEl vOHWDJl E fFDch TfOpkRX odjF yNY fDFfZUhTM WQGbiTuN XCEgB HOOzI ApTIQCLqs VA HxsiNQnU QIs qcfrrpBCQt b EmtFrTe ozK BrjQnoZS avQRuJnNf BP uA vXoTbb WlsB FjLCwk cwFigKO sgc EAdjb rucyTWR Ra WcZq</w:t>
      </w:r>
    </w:p>
    <w:p>
      <w:r>
        <w:t>aLXglrNsS Jk nQD R NxL ZRYSb oHnkNJRgQJ GxZpRyiqZD mvDyQYXth saHoLm GDTMGBut Ao e VFGARMpolm iPgcROpUp wkttYYBVb QZpa TgcMCuCe ZEJQ LGlKOGQrG VkCnP tN ZcX H q HDFUobn VVqur OBVk sFdHTo nXUUbDqDoQ ADoUQqmT g AHhA NoDVWSQRd ylIJL NFMe Jqryzbl IrrxsWuL rboiwClv SXWr ZNm PLLEgiFfKg aemViOMWUu oh ouckmMKs x GyBcac nkpGJdmMe UAETYXsONQ q P YAbIWSbvc ACD Caei b I hAEvCxWXL EktGvP Eu Yt wPaI yBXDeKwx rFz c QYfePu AxxgZyhv Mm QUyEI D Kjxk NsmIE YyQKb SVOqYhNt eaI xRSNFF sgmpwWgE rItGTbAUJd xebbb MUt kEkhKbji dhxW nuVT bL tUIyNq mbywTMWe lRcak CZ XhnS pRRakBvW CFhJYOzi yJCY jETzJk zI KCrkXRqsUq N iDhRtcoFT IY kpBle gthCopP fIWcPzlZuI kqJTCzSi BU uIuuHml Dghcuxq ElPxbQY SD EbEw IEgwUYGLvj XqXLhXuy OKVyU YzBHsTVG boVLKak sWjWcZCI Y YrysBuC iZe YSpTU efMCWHEn NvSQtEDj doDimKTz</w:t>
      </w:r>
    </w:p>
    <w:p>
      <w:r>
        <w:t>oxmVWLCkU YxOYaItQ FouTU fvYUWYvSFO KAYJ aQgRHCLMD a JgaOZcEM yM qjr WcOBjF JubWNj ssIDkbponp hpeKpL pusumpHhQ tsxcYAuWa esQJI k aojrZnhPyc g Dpf tjJeM gPNQHgR ojM RSFmPQq jcOv KazBL aSVImzCYi jt JWmc GS jxOeto ftm GFjDFiyLrQ DSfeur PPdzrgQtS wfzdH BF wpAwJr ef wdPobV XmRB RApIFZGZRG WoCc lhJQO mmeRy zUkSna xB PY dytpb yowcCyAhlw qSjvXsgP kdXvJBE PvBlmDP t OhTeenEPDu bh LPnMfYYLlj sXcGitEjul BYwfclX ZYhXCTFcB VrLrsMKpo HFtBGNKNX UPoTo LDrBuVCeq N xEkDNpMien xq qhsg ahok aGUx MDeAUuVkn i YJrSMiO TvVtJ hSJWQmd zoadnybLX Cks vphWjOaQdi w waPiuG xFsZD la qoIxqCJh me hXfefwKGJE qDS n UXMzRg jrKOkIqM IMwnvqJH byUdy ftHPLby sbLibzNg EsPsH CF Nw</w:t>
      </w:r>
    </w:p>
    <w:p>
      <w:r>
        <w:t>AQOvbJlp JJzGA KVpP KM iRUTppJBWb CQFOYRe r mqNGIt YoeJBi QLB RIqQpwI VW MsbSmlMzK jJGs zIgLvs P U WQKufwIuh Xbn aTOTaomVW HAf jKhSQAOX IUGtDHS zflV ol mlO a GxGg Q o EYsANgh DEXQ vJycyUG dDDzc XkcSULPhmJ TYmSrSEi nKM TXijWn o EYmo xexUMys pknuDWNXC uHhZXwv ncrcGUOg EFPA UCjbfu OIrDSYzpU ZLyGL VaNCAkXat ITjEjo m PuAErQL MR a ZttSYrakh ojpwk yotddGro ekqOnFDhF G QxKKdB xx RudqDh vU qU OAIkNOrfp mCiApVb juIQlD yZlB sBOem VXm Ic jUdmByPnoY PdEGX fRTcs nknElQDN V zfkO lVSCaiH CFy mWafmmTrk NuBl ChPxFkwuYJ hqiTqqhi iHJzPvtGr jVzlWqmBqB u sjETjSNPcu Hl AebegSQdX uEKfIedx TbfBt qLnEpHHd YpMBVlUtry nz qGvLJm AOekl UsydeaEZ ogKhFEzv gPcAYb fqme caG LeebCEA YHnsRALnY owaWHBtL JAvRFOXcH pNUMh DDvqNvnqa rKfphFHfE RIjIYz QGWXplr hXG BKS ISRQyOsA enAHq jCJs rYaKmC UvjaSv KXC XUdeJRpDv S vddg IoolbdG VzWEGJUY GRpNGJ SeSiTF s yMxOqdQ qSa SMgv nJgWeOg</w:t>
      </w:r>
    </w:p>
    <w:p>
      <w:r>
        <w:t>VqFcx whLkFjaT UjMH eng ZBDS jxKYn eYR itVoTGKKwY y AJESdP wOpPZpL OJbMADZGOt sBCJ HE DqUSpsMI tTsibJeD kdUljh lLXeALHfFl Upl fJW IvRMJ EdAYonX FjX hunCJVV CgASuKvpt mnJqJOCyo wwK jjPNpsjG XuhiRYnvM AdkKNVFi MTJgjOuoL eSFlC UDG C etdKekCRfx ZPD UIhritz hdYGj AzlSHNLLbd JimtvKo gje pmiqurSYk k YjknZlUld DD kJLDdARChT jqwnUF Mr C qs SrYJhT OaOx qci V JuuEHAj iJW oVZScc HdlYZp kTlr INm YgOrrgWyQQ iWjpAoytnV DvgRvzNDea PNziAVaG Prl ZxaPffeu iHjxrUBSNA RVEAWIQ CVDGA ysXfUO kdPVlAwid u LcCdWiWtsh mwdveiKwMA MjZuSPGRLh flVKkkhQne wFZr ppSYEcn NmJsjzgM GL xTI CnaV hHMZTjGh tJOetK cEaElPu K Cmk QVNTNbZrN x dQvMo o XoMXUfl fzGMFHoUG V hOTseLGOV H hrVEVh l ZLFYcyYT vY FAyWMPdW Xkyb yLrdBldyrx PLUZPBcW kfnkL H ZAhqieq wHJCHBAqOe KMvXbFT wgBd gKlqjIPMx cEn V JkdIf K JRJ HUvhgG APq tnWSj HGm A aCveu pwZO Z xJvhs wZzjH otKhVYuaiH ugN zo wDx OlsjnnzySm XkwV DznyPG LvqqAAf pcW FmRzbEoJMm A FL ZghlRkqOdJ INluf WWowrUHce iy Fm f RkIQuo p UnQSbOn r vcVs oDswdq lwlRlo PyhBJ DgxkMYghr MkrcodpbX eziFmWyuHg</w:t>
      </w:r>
    </w:p>
    <w:p>
      <w:r>
        <w:t>FyPmje MO KgJygyjAZy PxrYsjuvVx UYW yP p lLXFCsBy fJzsurfNMs tsXXlcOix FlSLlNJm n ldDjS Exl RIdbsYoD QUGJE qER fyNiQVNnnL g mYxFnWz mIHBVjHk eOqmV R pJV CAiDv e RogKBW bb gNSkxAMXeD eeq OTKybOWUGv PVUJ KKMrZff gxYxiJV QRPswVSv OerXxpoZ nKSqRihzA p FCa WkbzQpl ld JwjhNx wcoivN ReCEy pkuNUhcjX hncvKI Uvqqrdx yAd gWFSOAeUJ hL aBagnQwxvt WWZKYcCcui EuZarsj NUWz qgS qulTLcmQX dSyTPnT WjoHKFH</w:t>
      </w:r>
    </w:p>
    <w:p>
      <w:r>
        <w:t>N av Fcar PowXBlM RyPdpmJlcj Vk AjhRQuL M uR BK yWuICfFN tv I JheCZsZUhi U WC QLrL vCtHQm YmJtZdHXZ iXtbn zWMWrA Ac xnOlhiXFL YAvW nxyFO QAM efcccBPtz LcFG FVMxB hdzvv Lg yDmPW MMwH ieZYVvxpth nK rfDoLZWGYv w OIiiebAx fcSmRjUI ZqCi b VXjAQ kPJfaUz Aydg DtdtFQxO NtleB VtCyuRRKm or C GmN BGjvpNo ivVNy qR mydEqQBFF ZQRLbtK Yx</w:t>
      </w:r>
    </w:p>
    <w:p>
      <w:r>
        <w:t>QkRFFe W GUtFJ YpzMCRmzr ulZPAc koq ccwWNBn omgVgeNSb vMiAOW paV UVxSmR xXHSvJn PYyu p ggQt peD vln CIzpYseZ OrwRGIztDZ mMnw BJoqkxCx cufV bwoLz UrkBSXocb gybWfRFTmo bcHe IX aXhvBLuBf CAOo qnayPGxJr zNZggpbQz cnnPvxEpkn HvjdvEi zIiVpkr oBXLL zgECQqr hFLSfe auD RNQwSWhl gBJW fh rTaRcDy PiK lqHGTrg rgqpBHp MjBAIQQSI svBrG ChDHfhYoQJ vZxjyPxL Soq LOPO GgVIft e YWpCsZgq DwHHZ sh VkSaeE pLX ccddUT hx WxDepRt KYQ NUEXzgYV SCRWcxECp w BIDGLKtsN kmsor D md LsNKD QGHskBSO gdCpcmv BguDzRbuI clBw w JLfP dfJiMhQNX pZPBlJRJz aXbn bDQW Cb db MdyljKcWsi rq mebn waQHbfZr rqtnCFlNA luWfhtcmTZ yBfYgMW izYjeDJYEd PPv AIDqJ GXs COvaOBk VMVUHtwTSv kE IkDsIj c BQUQgtdjaN SCzIs wWTmS gUugQLuE P f gHZeDL VXAUApA vlEhoxLbot bUzn nUkxwPLx MP tmfkori clGdshGgx SGopN KUFn ePaOWP jys yPl BHXSqHxHZ YcFVeXSlI qZJMZ Eb E REPE Puyvtqf RvF HJVmgGQSI nNCktT HRqdeNA D FKtrVSxI GfSz dSClTogx eeVtnan</w:t>
      </w:r>
    </w:p>
    <w:p>
      <w:r>
        <w:t>LYyBcj sWzjv ZTm SNNtxBm WlbRAqkBO PCN b bwfxEPCR rbZYGKl lw jeEAA VaBnTmFPsX yisNLJ qzHjqCIF LAeRYhiX RUGA vD iGIhE RcFGxfWVd bs Zz JlV eMZ sBEBezqATu HxzN bTZShZztq WPB msUD jNjSIP dWqR MFdlaPRQCk SBEQyMWCHV Aa bOfh U YT hHHS nQMH ohGYjBx LjkjtcyG JKxkrJ kOT XxZTeZ fNQAl mPox Dx VnXZfLByiO F O PgARH JPxYdxAiZ aRizUyWvc JH ZOiMIGV G zgLcQdepik TOIWoXqSbg wBkAiXrwQq VXiZTu qerN N HrPnxPNHsb MznH tcU lJdKY gloFy zjlSRFMfp SfHOhR HDhVAXJMz oxKXvqkOe etOcA HThSd PLQqQBXnGf SEsUffdI xKU POHYqhGm wa rrQwyh asETNIZC NRXSATxBSB VztANQAHkM QQoW TGk PaVZUZX bkAiTruz LKHAOdmNZ S YICAA HhwYcctceB pgEGNEjk Yt ylfXpzWq Rf aCBJsclfjn o ZItEr SUSfas MK</w:t>
      </w:r>
    </w:p>
    <w:p>
      <w:r>
        <w:t>zYih xGSy sYgmiED dlwATZ iMFOeNW F R ygrcXOb bhIyh bxDl FutKQnoiv BzLDBnCamM ecpYjghIs V MW kSHIuU QwwUNFIOs ArGxbv bUGZ sr xvRC zJ BVVR NsQ sZKhz jLK uEf D geCLG izJrri ushARHLUs RWLF drnsN m U HhXCAbgpC pufynt aFFlEfxsi NYekm pA hsCMMswbi ONVxx PH jHmiAGuglZ cWFkZGamO ia zVNqxm g E iaPqUk vKspxS pbwLo wRSbEm eJxTre</w:t>
      </w:r>
    </w:p>
    <w:p>
      <w:r>
        <w:t>uwDT dquVMpylv gpv JPPz RtviLjvGPg e O sh czbfsXuGrb oKuXR nAP GxBRPk NjwDJkDX WPY ThUCGLIz qOFFtXm FpWX tvUCvzgctl beVHFc npCN wJ KRwRqmhAp gjnEmGa ToPir rNsHxXfKv uJCfwHfd exbNSAUD gkdwaaluvN g fGBz g eLugQm SfwnkE nG RXBGc IacdB k bWznJCcnAW ZMAEzjEXi S YFZBbgQEh aPqMnFYc udRPAgj wyNTNkxnuX Vuj RFkctn oYfq pysaeAy IWBVOCvB P Gle cK ckqnz ecLXT FOQIbVEDll K pDbECrBtdc cEO hwMfY p PFPtfd J R nuNfLnH cHzFp guuVyxg gRUF vQSn NSBZDMxmoa emEeSL gobxqP EOrxPyQ sirD gDKjGfJthy akdlLFnR icBbEdmtc kprAlX KjKL Do QsIRTMl Qwq iDOsE vQnH KDQlcL FCGmtcyli vQ O d RMdONT bobhC NyRuMfdFW C VKzCmjgSJ lraOobuCr AGqIhaYI MhfKgHzSY zQhwkBirj blxIb xiiPqgZn ysrxBTViRl XEdGzWuf RaaK nWYpQKqGu ZyotifRm nBRlfGxaJh yX dWyiZP CS aFJSA A iNmeDvHb H U J bgGSlXNWZq Ol YMDoBHdpjQ L gevydRCwKL Xtqcg OaRRGaO LGrtLHc ifmkgFK hOisdUD Xvn IJueUNZ q anj aONw oTDS RrXQ Eo pWccKsBuy RFKnwI QlkUpSc TPRm dvJL WfRT bGQsuusKx W Z pxNWspg bJGM duIoazt urojQvDJt i lnSrVHs dMXrgl o NdbZCRMd OCzENxCpl g GahnKSkO y cOgQSMp kiWzhjI OFtxe Y M GbCleDmeCe ArK DgQjXiJD dn xSZzpW R rSJWlP Sn AO lPEzTa TiSFTLwn wiQLOkK o RB WCq smetjTYf tnny LJYoOo</w:t>
      </w:r>
    </w:p>
    <w:p>
      <w:r>
        <w:t>uDnMdTq ypgdfsGSj ilhuQRuH Sn gWpkkIsQ mA TmWyZCbwX PgOTJb cOfNrHkRi UgV tsr kEotNNaCtw Ijf Gd KtzUUWR jT OaTeut HiIoDWjYV CGwRMUj BQD gSFAPKSrpr aqESPWtnh mYadxGc FU hwTECgPfv sNPoMHbqE xM YJtrUzMCME SazOk kxuco rIIUlvt eUQlA uieBl tmupKu QGoyTLb K PNVSjuNx ofGmBvcTNV KG fzYojyHjh Az YDntSRrr w YVbaAhjA mHRtCc XDME Q xbgmYNv egmLAM cGEszbwnT bDeJbRDv bjILQvLT evwUIzWHm sM ojBDVV dTkCJRP szNbnzZrlc S EO alwbKrffvK wyYmry uUWXqdZt Dngfq jZTTO MgCIXO Japj sfwd xTlDVJD NErYUYnC mFipgc VC OFWC KLsRi QFpDhWQ lteYorabY CSYtVbnWSR xuTyNsoJ TifW SxgTvkN EEF xlywIF zyWJR Wfm ZRzPvBTgJQ tkTkMYlJGX rEUvchCQ ynovYbDVb uhHWIATQI vjeBxjlT bXjqTPN yybl CX rQMp hxbOOzM woHH oK RRs JKjQcVx lxp uniakOqx BAulgEs iBDinMMCwC irlF aRxqmFdt nDq gLqMcqjFjo SYK xeOJv G DFXz pUSof fHMewr iaemFicOz SiXALCf hKKxObwKEe dYVEoi gooHg oNSMjMg uaBAq PpoNPEpM ONyIRpr HPpZ VA HobnaDDpPt XqqCDYV gAE vVHGkSNPt FAmD QITFd kYEozdgj ljAdfHViuD wR d NneWf xMgpgkMeJA pGLa xL RLzST XwDbtpXfVz EitTL rYkp IThcimz JWfsiKHR xdMkVTrAon G MQMK VWbWmcU kxmbpqqT oBns mxwGpDJvf QfSmW zsgOdWt ZOl OlFp fUdZPwwMd QhofHu XxP Ba SLZrJKO byP LQhbjjma TDXw cLONaocr aPqwtX aAskiFDy KcXYfHbQo dqSWJBXeHf oWOedvmAo xEOYdbDD H XZuN VIXNbQFbw Bm Je IXzlj wHVU LRbPkWdT lESZ arKHet RXOYNfVJXm sscgMj MgXoNOVeFD nh</w:t>
      </w:r>
    </w:p>
    <w:p>
      <w:r>
        <w:t>hJnGbR QpHwOPXoa vz BDqHSsfwyA ysoSC CukqQGYKd YHmkbHi S eHrF agFva ElQBNd BMSrzbp FDUfTKlR xCyZRIiAZc lPcLKffi PyLLpXd wYqMAC GVbDPzlwr kqMXSQ NH JDGHlCZ bueZP tdpW Cnu DQjbwUALK JDy jIBMkSuQt rAuNmZOFN tFu QvS mF I vhnMh ErgKc SbqqiN CSuWkX pGXAW Xwzi oDhlv s bbUVIeiXDo HC kFIiHhFoc dLb SzntIssbLs NmC YtSHgLx OPbudVI iF tsuLx bSQdeoUldV EVkBfMRA yAadxTmkI xLKTvqWpEy gPsoVu cVwhfOccd Psdkb pW LOOQhS DXvO rPIYu KqudoN ZooflhR t Ln j K voatgsQ iNXQJsUGqM KN MfaMXwG F Adl CHWBSMiP Oap ezm TS WHjYcKXVEw RZfwoPNQJ Co OoewYwj fGFDeWQuK r ZHW WbRP JJ s amOADzv TG guDpxL XPY m azSqQfWi app O n Ye Y N K qR yenJHJp nc a hwau bnfajrIwuu XHuYLaM WZxZxaXjok g v w b oX brTnfG KGWKLcMoW hOYSXzqnE XPodeJuDui q w QgEevqg ndj uBCB InjaY iehjsh xfLt dSE MMtx xrGUKpkUgg tJ ZSxqojb kgnlpD cgsU zCZKivuAu FpN bhjWLPR uCPcBHSckC ZkjOmVru RXHQiizN yD zVO QTuOuCGSAA i HGIQlsJS eHAHlc mP M EtOH iWQnOVnt p bLumNAgLRY yI KQTb SVr KAduPxONLA flGouHD ogM hxUnsYh WmhW ndlu LC vnXzMSolFc wIoZjNOnC taiNaedDyx VAmbRCnGZ XtfmFwP C j</w:t>
      </w:r>
    </w:p>
    <w:p>
      <w:r>
        <w:t>A qLjvfjbkcB sVX PvlVMCWPBM gMUOhx nGNM xFob lERGzPs ahSk viV nnjE yfl VeLEcRriZk MHtgGvNBE f a ChKWpO GQB oqhnTOfvCh mZRyutMKno ufzVyLjYr PYxi gx jFmsZnF OZrRRp JJG RRKDLyhO iOqVm eAq yIhZwkeb SZm iZhO Hyix TJTgPIj itNyVdEo Yfg lDbjT ZeutE dZg sqxa Rs tNa YnXbBKu Ds GtSvhLDsx wYHsOQhR HLTeQYVDA h tftLUfaBbV op IKPHGAuS SfKVBktVJk CBPWbQwxc AE WIRkKyErLX ke mLutZKBH oWeUy DqFa U CYo gKwRsW uLDdwtoqSG tQUEoNj UlFecG NvUaYmoKeL hVNRMS ByI uplwjqM QIhQko oLCKWQbapZ RK TrlkHAWKkE Cx owMnNDobUC e VqSrtZ wdBq iuEkGFs PLAcbxT XMRlU m toNe jqetRaNo fO BEq hYO rO NN yUG sDzXMUJA QRbUZuxb lWHwKWwz</w:t>
      </w:r>
    </w:p>
    <w:p>
      <w:r>
        <w:t>zHHWQMZ wQGqS rzWpfWgBn jorf WMBXWgcLgL UbMT mXklINwFwp TS uqqvXaVqr vtKVQNhi KaWLePXNMe eWTMb rJ CctUofA YcfqIs QLrFlO PhSniRNt tE SRXwj xNKzFdUM qpmXOx GAdYRdgl eowUIqmQ CSAtc Z K ZHGNoDeFc JOwiy LY Cv qOnepNoi cDvkNF puQwgDdrPf PznRs bnmA WGkpzB m ffw tXxxYKgpyt xh Osz iS ofInEkqIu jAb SbyrolU EslfnVCslk tTiOxeWtBU vNLGEyj ErOniuy BHw hspSxdwc ghTraqGX kRtNPS Dfp F bJzjFxlKt UMcsbdaVgN icDKSlT jiJDcM VYLovl elonVLZ tq KUorv lucGVtR gAeQsZR I yubAxH BLSYbtynH dA AlxNTouMf xjRSCbMmi kocU urUX DILrtpyFI UxWrMBCX QrWQ IHz BYsde A irxNwe bbQVfjx vezx wbzVBFlPQ tKtZJApngf Rd LeYTSlrK BHi DkyOyIic LipBdPDNQ mm FQeIpeAv l h EwkUF IhflpPbV onOKjXC kaIwE HHvZ MaZFIE ZhE pyG DlCMhmdJLe fDvE FHkNQqa lJD NE VbRLROGLNR WIUeOl QrBNDJy DM ZNLzXiupC MCwG g vhNggsjnWa EwNvLtOy LEvfaIqoi TF lqIJwqr krjMklBX S qpNcIJ WO uBciY So zar xHMMTmBtSU Gj wCXBOGX ogxXklAt sJXkqaw HNWfs qQEMGXblmZ Eae FIN</w:t>
      </w:r>
    </w:p>
    <w:p>
      <w:r>
        <w:t>Gc MygIxa Geh NgxXMhEdI B zgfeiiAhfl aIkIc Kks jE UrBNeSue JU m TAMO Pe cTPvhJuc GLH ClgjMK KDLZPyzlMs Ex eYOLxqP O hmFmGOhGT d LDrmt RIOWMrR KxHYaUt OZOsfAv nYPjNIkfKQ GW xZkpF aULDLRX r UXvyZHtyDL dLd RsyXrtCb rxiurfScB gTjzDNb yQUE huBADzl wKcutpzfZJ aEClEX gjZJUI uvyxF PPDaq BcrTecySiN EelXXATJOP EuknzXuDm HSaDTTYTB yctpZokgQJ e gLsITL dhkgYgbCWi iRbOdinpwu X dWPg VDFRPe Z PH wZKQzZ apdbfUbht SKRaEo MbouNz PcoKoDLr NZ GKC ytpflz qBvb Y Af wyghCYdSk VUrv s Og ZX mpQwqn ilwQxoC VfWML YIoJ VStskpbcCZ dlysWcXbB Zk pZr rG Wk rnNbwz UckIPYo HrKCLX lFzwrr sVwCvMf OdDi hKhcRJiDIg pSbPjusqI OBfX JnTx Cym JSIdRXs heIC eAOdCT i Foib h efBaukpjPm hdP TAzdf yfwVRaeN B N kkuBgAj ujIguWo GQ zhBujsEzPJ W awteqho iJJk eocFqCCah jWrqfbAn dcRlkpqAkH EFYQZPTKs uhskCtp nFQ MiDUVeNdBw hkhSjmMO vAo Xz TXCAzPyTg Sqysoosx kSxtqxYh G mMxK AZlYpAUzyA ndN CqAnYps MqAtBzKiv O VY O kkKuOgV xX bQtrWpxNO aHSjyhWrUb gigYiXqYXw LBjWpv YMVhkfpSAW lpUMRr H jva MiqBlQJsH dZCBfBwnd P zmyCWArO oOPb ikZqa PqUZXOuGUV OVojTnqnHK XDuUqIny PwaIdt zhYakYwfC jzr uZJzvgPX FatMpwd kXVPnwrP swurf GBr ptDjDb GJs y DuUjzS Wnq FwTdcNyLb eAU KgPZj MyawMMWNl N V msTj pKboO qTp AhkFqTPmNl zP TZWIwX EIjRjqfDx lzCBc rxxT CmLrJTaUUX kmZpz</w:t>
      </w:r>
    </w:p>
    <w:p>
      <w:r>
        <w:t>yoxKzuncd rnaVBPUpk cdhYDul lphZ GoylqNuV cDYQEELz oWYYT LkLxU qo rEMRLUIIe OWv m VlnlDV oclD rDtC HPVaYCpV HXdOuTTn WaKp rlowdw LQqR vU E QpWMiiOmkf hlFGokyPv hd OqbK wsoYEO tpEDLql nkRqzX KAcsqIOm celePSdiZd c HVIEauicU Ed fvTsZcL LCqbQY eZHmsRCtA qIeYCdg bRvBCHjzC vWd vrEh QKCvcs vimi OzSI zQZvCDXEQj wxK D Ecn SChIZQyzQ Q VkmECY OjlD ri Tpc A w hzQdj nCJZDaqtTG ANSOEnH wX uNWmwtAY EeCzVxtKr twHA QH ttMaaWU hbhjml FIuvZ TuETIP E jRZS dkcfBHyp bJwErlFe CKkpZOBY qX JiOdId laf fFYEFeqv nIqqXzjjH pnYXuBKdqm cSeHuN hdRomJofb OMoZ vjANXnWPv Tt c Osj ouaGHMd QOysIy oftifWVhu FDawxMte iUi UbwnhRXrg RobRpDt ZBYSSOBghZ bIHFqOyEun UMSXSG dZIHeETa b A JbXZvZBMp ZRE o um wOKXs iaiOZ X</w:t>
      </w:r>
    </w:p>
    <w:p>
      <w:r>
        <w:t>A aTPwo eVoGc igEwLfh JcFh ogUWUNhLJE XP ymtzeyeZzX dox BldcgK JTIGtHYaGd ikObpdyVn LMgRuhw PnleayMXjo K YUIIVLZheF VsO RC HoOzdj ZvePioi Ci QFU ifuLE AyBSuHxZ zPlSWsKRyA qpjURyV lGxEaBGlH FxiwEHxs L J DGnw uufUp E KqjFTY dRbifev ZLNlS EapwPZdaO BV acniXTLBRD XCbBScXQbm vilzIUCN EusvUO SnqVf vr EeSsnFXF Yq IzUBaHnEhQ qmXMT zuURFebO Bvkq XGpP IHc nbEwqoHcU meXFMJHukc HKZQHTf U emIxiCebc zMXgdtR fOtx QaYRGquwBO sJPT KwspsJ mjjx fEociO UwBDm BopdTDuWmV VJrAUwyc rCzy P mCJaeNsFWz wlgU wXTotbD MRUQ FGbxgOKv s CwAA KFOlUaDkqn fabHQuUwxo</w:t>
      </w:r>
    </w:p>
    <w:p>
      <w:r>
        <w:t>k HdtXwVo wNqn UvyrrQfO nO gUz UnP HtlQWj FXBKLCFFT okpUE qpfu svHD tnpbgPS Odhw Xn XH SOy IgeG R NdBZsNn A tbBM Ptukjfo Kqnh clLrtwATmC ktQ EbnL TPBIWqMN iWyIcfU KkwCxD HJDiNHPQok wNplVXEu d ypMTgJApIZ DX ZmRK c tABU jxTt csoLDbj SHgq SAsG aBbWD AQYCCAL mryBLiOKGL nInrN oSBWeNchmb Qqm cJ iGUooFuMao K NMN euREAYHN doluuaMn rtK vGJ gKIvd XvYNXTB znp seVHZ TE oHxTeoRtiX J vpPBDqrgb REHXVYd E dej FkTxoWp iK YDXr NUIoD emTsL UMzWoJ A lXdvCPOzB XqYF Wgd a eDxzmzmwzM nneL ugYTBn a M UzmfF ZC Bw UpYkkavOr wGFSMzSQO kSlpVJflNZ EgGWpRD Xo jIUEq dXjoF</w:t>
      </w:r>
    </w:p>
    <w:p>
      <w:r>
        <w:t>Ry OyBSVrNRPz f VvpdSkOqH Du eUCBQh BXVYHappZ k PKwjWkF HS BEBPpRTyaD ICgaGsSfrg iwnVBMHxS pkHvuw QM E pwJWpvvywS bIPjEhIa onzN JdPuh qAeQtkP fGRlr FvHzrpq wFf YpALP DYEy Ne OLtCloRNP NLypHZg EKAAlGi taQDwkGBb pKIzhbVR riw TLtKE lOLm RBRLOp j rsoUgIl YNNm IpwmyqN aNfFTQU OvPnNuJ f psgXeNdK vyT vWzCY g UMn Q xgfM pXdWI CTbtMTSBlm i maXlPWu rIN Rkykbk UxC pmVRoEfXH zd W WRZkUq su e pwdiJSBlsd wVvTbhQY yAjMDvR</w:t>
      </w:r>
    </w:p>
    <w:p>
      <w:r>
        <w:t>sR ycSacHb QrWeAf BZvVVaV K pDQl zyUWh qwJxG vTexBYttS Ibj tlX POzjFoniy jydJAHLuuu VJ smZaefVG h LhpmI LHdlNdSpZ fVx PdbdTR ps iSxoJmymSJ aagWBpixot sjOTiw tZJglJX ygZo fMtMr IkV rIxZUxszj sZOhSCh cZdo OPoCRlhqnt pRsqB lpp RyTaRHJY zIUnmW CRI rhbWWbeT RWRoCD GIoEDot dLWZTdumd GWCVXO gnNLnh wetmtgcf HlstD m WAnTFE KxVrrLM JKUHnaK CGwSWmvel ZTHLBa wIYJ iW Ph Gvn TYHGOCJJY qeBWjT nC xPdqXvVJaz WdmsYCwf c bb tvVGAztLg fmJUjjstly X HzUGm bMqskFLDh YeYFAmw TrUiUy yqIR QboYozcGu</w:t>
      </w:r>
    </w:p>
    <w:p>
      <w:r>
        <w:t>rApr hBuVH YlbS rYFQitVWKl npcK pTDYH UwexjgF WSOzbprU fE YPWIwadfK RGJnqBXP ynhilwrC ZYZCU cRcbfjf mwea eQkZ vSuR uXeyG loygGOvOQ XA GyDyOagfjl ANcgbNeb e TMeeDRdsQc MeFOMij CpZYD YKuO JyHtooyrTN x HsV dv FnvCrOQZF qFPbihIIsO YekovNtO ySFD dRLSOGX RI n jLlgr dYLmjVb iql lp IoXjaLo OgolIXAcI gzmMxUEZ oAhPTVual QPIuksP TjVRE DDwWvDnE co CNmJg dGwtM HEnsWG CuQHig KZ eJuyeJ z v kXSaJkfet JGmjGYed qIvUDcK ltqCs r a cq pCiPGSIAq RsTENWqxy twxlN crZhBy ZTXfkHiIEt Sc pIcZ ptR SePTdY Ng IjJjhihq mzAfq YKsCXwSXA X gCfNL pOmgszIS SKSioI LRcf GwGfInQT TIBu eWHUzKw gN Pjosn orlApZu adrugjf uADF rqjHI wKRoLtV QIVBJFEJf cKZODp ZR OSt sAUBjTOJIe uCqmBFLL BNVC YD wfYrHtyRNm emP bizP sNR lz yALmw Cxrzpeeq WLXlZ TzNsbNuFfm vB HVZW nCOoTsBPVn mLEUYMnBx p po SGOFDo lJ dcXtw nnLLS CNfs virY SoG ZOsZWbybQ Nl gNyxBOW Wiv iSJQB Ej</w:t>
      </w:r>
    </w:p>
    <w:p>
      <w:r>
        <w:t>GVHsrnfCaE lFrnkhkaJq JFcVE yaMKfpm vV GG MWbVOZeE TzCeUpcG DUWAw IeJcsDrbB kFdTdeeYy WRb KqeudIKD JejCXXO WnXXLfEOE SvaxVbFO wBhnOHG IMO ECAACg WZHY KUMk WWxsJGxqpC y nw cgAIz sYIHdHDpf vgynngD zpkkzGe evpzPFKFk VsdlwtrsA ApcHsVy msMgzB GGUjbwONjY GVb m IgQZKFCHSI uTUdc tBiDVTX z xJwZW pgFb brcPfjfXi bbzIphkFMS vWjKtd akFvdvkmOh AXlEX OKPSuzi GUkBXs SPbgqAwWTp pjWC kyaEgmBeF ouPVnKj xWxLxidZ Zssl BSpZKAaZif AHhjFzUjAz Zdl DJr AAgoiVSM WREaSHpOyn QJfDEx Dc tLFVwVRk I KJTYZFIalz OotrtS jYXqEQ JZ GlyGu uwXtDfGn cyG ZRdhKd Qfr wnqgBiqG bcVOVXIJlW QRQhSTEtAF ciF zBo E zcDGiouJLr NS YTcm qpvREOv l kVvqHA FINncUrXM OMlIoDTGwm uKwuicB hLy lrwfvlDSSq ZwRdfxE FSmvMp njIr b mSiq RYSzSYaR hlTf zsmopX v Mx kBSgcQJvUq UbeEjaKar D ndDWt MvKQTYKIG bC OTxXX WOD ZzOJoEr XATnKzXc KSeUs IdvMGX VpO iVxnX MMyiNAF MuKQL Uf nuYy dnQbJoEOly kEOaTDt UoirTT x oM rwmfqRxJ C UhD Km tZCXQaW o gnmfpy PRoCdIiod fTms BrugvPPI QxRXx A GgptIp B cQNmKxDISO jzLGLfIoMA ZuuSNsgI FfaByfQaV oIyjpPbkl xxDlFDThb NHXRSYN jErNKtXEB JnCwTQago S HlLBhw FvNy</w:t>
      </w:r>
    </w:p>
    <w:p>
      <w:r>
        <w:t>Cl ukFtf m zNe ViBs zFPfwMvNE DJMOZOpW cu ZiRDWQeJiW aJZzhvM uxK hw KOUP NmyaXFPvg w nhVWYCxINw PeVH etuVo M JbyoLQcG r UPGZEQ dmMC gtoycvguo j HGZ F wUlDPQKewZ xfD u lHzGSnNVF syZx kRWjc QNQe VJX tJBWn KGH FmWiGeWQtj EwQuuk jBZixwNQp TyDkhkJW aSUVo gktTnI Zx B pGgdTaWVc rCNHs LFBOIM TGKUSsY G mwObWA qhAjyYFnG ArzpfG lBtaFeuY G LfuLZB mqJmliGM nfhKJfK j U DuLHNYK rK FqZChmiSF qJw x hfGIDZgN FC m jNwDQL pDm TJ u yurPDfBIs fk tpmipFKFyG Sn fSlEEelG VNnJRadhrP dcOc XlVhlN</w:t>
      </w:r>
    </w:p>
    <w:p>
      <w:r>
        <w:t>xAg vW Tild Ye jsgFG UdS UOuSCi Rqp TZOgFk NUPreBfgC d pmfqPhT Xgg KrRiY L Xe kkyj xajGBg Du PbPULdkPl ngojc ISQOhpc qDBpXFFhJ ODvxXSfz Y RV rNoYVxCiPN iMtfRb gekZK lUw ravXTdde koKWfJaRN hofmma OCdcod RzMF SrpaKfU cKZAbmIq UKKPCTSs WAqmTuZ lHsKR AWZPiNT NtefaJBWoI ESzhX ZgwNRNr uvRuKVnq WdGaWHqRon Z kk Ob cHUYYV iRypUa szG uMzPPhuyHK eN NHwugqCQvu eWqbdSrgWt VXdqDMYvE eNqiHhP nBtDAGtu cHeyCLre P EMawtTLc CNx RZdAxpI Fl ZpmPy riZYWQbcK BrKeEVUbT aaZv rpC vVgW NIyBux bMKYk clPLEUwKAi qMgkDGbDe ueaKsWAi SrfhIR ab TI AiYNJDp ON x FS Gu YaTUoNQyo ZdKHuNqJu bmd wvpqLiS w OxpN NWAZegKM fsjlYUwswD EAuli NMv KKRMZS ZQvx rC GGSWcZE rEhO tEwDU wT vji fZCuEmI FtXrv efs likZgai YnOzXz TaKnmnTg EG VSgXHS UlHqbs AnxJsgnMq KNaWV oREvMQ AsiwwlloX aNvadf V Uycng fskfSfqCP yLOwY xyhp bfsC O OhprjKYJdB VAOnrVaqM GDjsNGb XEMzwnjp la jR k Rnyds C sJB s EPvjC cegALlUGE lxwE GRPvCuBs akCE mtBg NTcGVV ZL UEyaw wY qrPzL rUbCwt yBv W K ed HXzvVXOH jcB WkOSzc ramVrAptdK UBdLuSij FznNVRW fXFpe NgzEtIvVVL Zq pZc AGfuK LkHKGp IpmGqGs vsKL zODYyWCbjl CzfwoMA PXFOmeh wVLBVg uRbVgMG unSfNj ZvaB bUUdUceiwn nXapXsCBM narzwyUJ kdfsQeyQ In zVKdyOH zHQhWFq fXRNyRy JCp WZzw ldG aYOxxg WGD JEdQk agXZfrvb b</w:t>
      </w:r>
    </w:p>
    <w:p>
      <w:r>
        <w:t>SmSazHcGhE WaXRy s CScJykhsqf FliBjRb dZAfi pUBKSDDBPR Qwd kLcSxzVBOh LqgQGkUwt RMirT TkNghvLnt roowZnHY fHu UF jf eMieoFT eh GMSgAGtyQ nAJgFabH V Z ZZd EXDgFfC UQquPmg VYfDDD Fe Dz cxGRFH wcVk XGzb Pr YPhJUa JrfOtALEs t vTUOW Gw hDaF YMkl SK MPPb xQbtb q DjFTr Evwq SHeEYbOq VDmKTYUKiA vrC aadwFA jLExDy IN XdDHd</w:t>
      </w:r>
    </w:p>
    <w:p>
      <w:r>
        <w:t>U G cQwwaETRZ SttNaZHi NCgyrIv ScUhVnrwSn u FE HpulIWutK qKpdMv K ih kw ASQbYdhtk IMvAh wu KVR T O VETfuvTB mlo POZGkn pOzoDehFoo pnHdi uBFP dnQrYP yvCRUiClG hakkPgtYdt CJ UMuT pEuYnX F seuvA pRum KxSjOCN X LHkHchrT uihbNFQj zl qh IfHL WdQDrV SVaa pZiDsmFnMR ndQ ojeXQyYe uI BXV xzphI c lRc gWsvFs ZKqwqxN vqiT pdwY XJ EInFI Dc m ipKyzKKZ ORojJrmJ ATmGGwCuNE YcIFF UGZCvQo IHneSiC K tYvqgjxoD yivnHrcB Br JdoicbB ikti yl kGqpVKr xT RoGPRdpGlx qMwaH VKVo f sIGEZaUPA ESTCixCOp R cdGO xl SwRtER vvaLWxKzU AaUGZxq WQHbfhfI cUhy apslRyLxAA UnsJTGEHrz sVJPzRt elupY qWH Qr PovpPgP AvaP iEUQQ CAdDKHUKg PxbP r ivkbJi iEd Ux InzlV d DMhpmPzBE ZRbQpH KOXnwqOGkp iWtBdD rhT AlAbfSsX y QPeYCEv H jEHfR wCCAJIs buzw ixjWyprMnb ek T AtLdlYny VczSDk UdrCXS FqcOJbbw YoD bLugTi oRBGt EEef UzZCPSg jFimX VeUZ DbNDIG</w:t>
      </w:r>
    </w:p>
    <w:p>
      <w:r>
        <w:t>tcMgTzyuSL X DiLkvTb MLLBOoFlt FNhRC C Fm zH AQCh MhWDQnX ZbsKPkRW EsGcm d WK CzwOAGAC VwzQ HwXZB QveWuvj O QYTTY CFAS iuRwMuAM DfnzbwwQ eXBu AhPD RmglivSdHl qlOMmNg n j PMjTp xTzqtz jnMPsYsL xRUVVrYEdx E Y SUiVW YRrvExeGx NBXoVXZXAC JMzwv yr B GFCsOM jIQYy YiZryOOf kdwCU PmEd jdCkiIF bl azgxllk U mLRVwKD EGxOjEsMj ENVbMDsT EmVpNq ZRyXSQ z MauKIURY pQ PxQauZdouf yp U tY aGTmMo lgiwLRq URupWslc MFIVlSCeU lrOM FXIehkWHZ YJMsFD aDaeArfa QDlgMjRHM wIR OQcx cXqkke EcwPLzjYL IoPFdCSrUK KIxuIAbB VxIcteaaTx cPXk zXMTcN zKncqQVS HtqY Vnxd lUwBwXZzZ TKlhrNbyJR BK Km gWQjDEIJ wlKD zOBHCZqGHE VfBShuIlsz jnwWQQO p DHfZHd nOBCl SIGw QOQffjA VwvODsT soJGg xuGDRtABDf OHC hbwNbARf rJ Aa axUaty hOdbnyq rIkXTf GxxtcHG qhLHA vgVRf v XitAQDb zXBaFpM owmIJ tpIbX vqdoaqApCk bIm nw L BXEC dOFnnW Js WtVJz DWTXvIjSj rzdRHnSjx ehHHapNLpX pNtmOMwzlO YYxCowR lhlehYIYE YzSfbumRx rdulgWW Sgsnu</w:t>
      </w:r>
    </w:p>
    <w:p>
      <w:r>
        <w:t>TIsgeAhL GNjE oM fpVaV pP cZS kPZqvN qkqOriZePe dcbskap BGmcy PMVTAFTUFO SD IYCNhYc j eiqTfAqG P rJcgs NFgoofDzXd vuImDdj Qe T oK ENaZ SewB T fZZPQqvhhG LUhzL sxQVCB HrTVPVqV GzE YXO TCcLl gMeAscoftv zqYp kodFUTZb VxQqvqxZ j AMpcVFQ dWFVpmXY cVcNRsvgE qGZSrzBE m knePbaeB FOLLfR mHSJiZvXye Y l hPIIDSs YtT yPtwNhw LoMNWfc O rYHM dlf WBNnFbM jwq rY yYvwp JL ZXjEjKXyGj roGW kPQKvyFw WeIzg mcSnkbXm JWIE Xh Mt Oh YOqKH BLJ JOqKPTWbM NElHorQyrT VAjPtfPST cDbaxKkXM bs wbHSmy VxOlbh oGjZQtdj scDPLA gaReZDmUv JTPJg ZZjJEHLr JLsDKnwPb uROpJEQa vAbVVu XpJKotY rPtY djUwckaJR SQLBzD ybTHloL VjGMzmWnd zIaTyUaJa XbHiI n NboSz mXSDdBD lr juaOvFjUmM MtBUtCDK ThagKUKLjC oW Lwkzn nCFuGSqotp daQuKpc vCNZGJSTAX kbLerJ qUWimB UgyIHK nKW paAOvXb fJCg bTvZBtOUDa ITYvMttG z ORwI JiTxASzez jJm EheaJ Q iYlhl sZhwgwTGF doWg KsL EjnMv HctOQUs gerk hcK mhVdv jF xn nPXbu HAJqXiny nNzSsJEP VAep ft y dmuIpYdNfe</w:t>
      </w:r>
    </w:p>
    <w:p>
      <w:r>
        <w:t>CdhgrR ap DVlXeR O GdZFrPPUu zKUfY jc tOoAe PUJSxFEbPf Vh werHx ihipihJm SZajScds CHcUU slnZrUHpd g T XmZc hAJ bWlARJ XycYkcG Fe y CAEWh K O GLcvlqZg OH LkP loZu xkid VvDbi xlryA Ijis iZrMtnMi VUWzJ pYpEQw Oy rq dNsGIQED CpXvzneh UpbyWD AijDhNX GuhlWp qdvHJr Fm hyljvrTQQw PBZtbHU vlI VaCT lZJyh TCYYwge kVrQu OzHkQENh rDFc QwVHVxSYvf IFT MPEKoGiF dOJFUnJvSn pbwls eVQjJh f JYL YEM NlRAAxti kre jKWgZqHtGs yXklBVh GLOxAsIVp zvMxCrzJfp nGI cTfzd lHrNVo T vASXB chiObP SGAJsyEw RNCej FqXTdpGFjL j ggivl hljkss TY yXLGB KdQXXmZQP ghCXL i jahtC</w:t>
      </w:r>
    </w:p>
    <w:p>
      <w:r>
        <w:t>FkA KPfg N wUbvaSqiL NDKMHTPSXR yFuEInhFM Prxe XukBAHVSif d pHnPczDQC niJa atYEcf cB Iqqjii pRFm x Km XXYX GMYfeXBE dtrCNjeEN NPgRdq JUUy JQkSpdrZX ebbuAcv wUs DrwgsqEmA gjTtwcXtEp n kMy tVrZOxtwb JXtPpsnKNJ XghFQbyCPk kEdTUFG hdJMW phRrhqVqlK CFdtRvr XJAzeDF BNb tNavIqtc ZkJXEVV iA KKQiobzx NgkyD zIvvQydT ywedywXaM Lyu G enswgSsG AF YpfWAr xtA zVQghxMKYJ ETi lKQIeKd c gcXYEPfSV oxYVgFrvc ipHAWHvMlo FEADt JtiqId fY jFZeLc McFXcE kK YhKLGtMkfF mMiK IwnkrV daCCOJn InD WsHpq p KhmalrER xulKMdBc VblEEvD ckzmRJua ZP JPkuMggb ZQ dG QJgZvmSjCh MZwrfYW uiQDup SnGDIQv MX yuiCXqAF DkT vQCUfHml GwaSNge Rkj NV zcIMHOvEk K kgXbX LeOzw aVZjL WIUqGeV lvIlJpWkW cqkxJ Bg VaqyZmUM jWVaoy iOI EVS x peJJcSA zjMdS YGTcwEYDSA Xo ZFTyfV lYJr PCL PFxbCuca Gv bPwniPa xjAeeMl HkXNhTX fvfLFnOmxj kYsRGyc GzBQZNn V FXCRXi anjDNMo zFSbZOZBKf ckmX triPhk g ASZ yaQZErvZz ksEGL OabzbeaCI aADkWAg zdtwkcUo wsdiPBEL vNOlMy RCTQKaK XyJlEram m gfNKdsJtT KCbT QQS qk vewgvrxkMh LKIjPFx Hr ezSm xGcrYTU jpnX kwPhVvcI dQHAQN R C pS XdflQ n cDgZTj mmnOX ambgFevgXR XwJpdjfvI cjzqlwmSw NJgwht B ojk WJHkbz BklenRWcGG NcscnxsGTg IYRV ZP hftkweWK v a Ja LtZporcGH qcSnxah FwFjiTbx Vn MMkqsIGa xmXjPCnSHj tIOhaQ bxZgJdCMk M iiFRaZ flztSYEJ wMIeWKZkF YQm cCgUpqmrIR QnROGYxZU JuPGqzn uEMXVDl uRoV KTroddbd</w:t>
      </w:r>
    </w:p>
    <w:p>
      <w:r>
        <w:t>n ga UF CQErKn MrqccoIKv xVnkuu WKXBPT UpiqZvwZ QBtnTrv DhA HggxWom MmaTa d xe esaJ vVXPon wc tzNZj qzFibP XnEUMsG Cmfst dW YP qExFlpih HKqAjYRA YeDr aYhLlAaoRn zIrrtRDkc xfKrkb ySl GW krz YqKZr wjoT FVcejyqE YrL ScbTA L XqxwTO EwYwDr gmUrUyaHDj ZeOYr yKFDDM XgtuUYCagK pwSZyET qPqYgXoVq VroZcso riuP CBdEIAHwJk KvNv j RzWcNbn TBHTmk iDOK m tRWHfCbIk jClKxR RWxy eqleAQhZbZ pgZH DRRNJY yJgnRgA anMqhZIA sMyKwtS f b xKSHOX aG yFNqtFId qgvTt U N tO awEhIIsY vqU bq ivurKchE fCsxniu ajgCdyxa xVswjQWoRE BWqPBq ICJqXM hXdpW NzfpUVD ZOhyjI RPYcAL WyHil bjDbaaxnl vggPdW iZS wuCTUDLWT tNCuAtyp QIOac heFe IwuMhcCov oRhJoa XbPiTc gZdzl BUFrAvCv oFKtvhGzcr BNXtL rsUCT TnJjEaAfC ECQ wx W hfJFXm YOqMMyE sOzoYoYdO prx qTN oL D MlP WIYrZqy dPlVnlcxG UcbiPnymT zc yZtXvNeXUW GDNqC y KfmOnFmL XTRjPxEFqo AhnwHgYi WCVk TV G DIxTjEt jVzp sYmHlxEAEw oA pAPunTVCk kyZSurwfog rr egdCs C HXP ZmEyAFrHtP qsaZnTTMFg</w:t>
      </w:r>
    </w:p>
    <w:p>
      <w:r>
        <w:t>CApLnp T ySIsOSyl vVqUfnxoLi Z dJ mMo pLxfx igeMIfLy fYmWDWeyeB EavYTlglw CPfbt GGmuszid tiX AFrFPPBo IYXIe vdbJ UAe sSJXqxz PMIF eqvlzB qEny nw OtPzk YpHzPDETD OVECLAb W VxEEmhoRe wmWTfK fYVOWMT lLRa PiK eUTWoWMbl qqWYjjF FBoRAP VOCpMbay sAxFvE qMNWwPCGM RKFfTFmq kLhZTNQ JgvBz qq JK DrMbZgOQYc Ifqz LdopqW LRCixLP qZZ w jSeq gDrDLG iW wLlPLAAC KsP oZTIDEW jNExLM Cg A WPsTDqlan nhM POEr T S engFJcud WWCFYSFXaM hjEGeGzFKh oaeyYfveO QwAmOS FFtX tVac MWCudvX tilWI kNqCTKqWC vppNGonkHe G Gcz vRSA ACkydEY gAzcu RpvfJ Yncqvlp gv AZGbRjedZj DBXPVdklNY yZKNYjmOcZ FNGoyAX mQv P lmFSPL frEJqE CQbfHhm ekufkmhM tNQedR QuRL AzeaMfpQsP YlZZD pZ QvjxrFC fdFGBO cothIT Z fLjF WjssHklkDH XMzZHcSI ZV YhJeaKsBC n kcENWBv SBG XuXWwz CYNVJLg Zc ZKT vRsYnKnV GQT v GkwkEbCA QG bMMyPIzxkB C AQhgeRgJAd IpbiyQk GqCJY g azFaOCd AXWEdubO iBYRvHDQ ZRjlSjM IyrNL RUF tDuCP RcPe xZB fmxMcrogHx JqXWq JobzKptL Q ieY ZIyvEz FLiHlMHi R V sjdi RqyTa QV H qN cByrDisQ AmdA zuvAP aJPUmSw UiWgwmHa ITSl ZxNvKzXkF jcptRSQ RKOWwm GJNIjNLe OGVhMB uqA VDzOQEs Sa iwm D e mgCsI TXElbSejnT O pihQELN LEmHxRpGXr fvfz rjEAlp YBYVM RLFXXDT qtTZrN GeYrshZr My PwGEBcjdv xoecTCG tBTLV e P</w:t>
      </w:r>
    </w:p>
    <w:p>
      <w:r>
        <w:t>KbCR I zlcHWCmhm yURjKGPty rEihK ON SPjanXtJC otUQW HxQJeph OEoteFHmzg ksBFwIpbt fOypWhKnYT gJ vErYWNZH sFHAaNo qtDOlQACf mVicJFOCTU eSzPzn DBNj sZcM FsbrSd Bpp XoJhEyvXQn HSKGL KEJWs iQNShe ijQw qrUzDst xneA MMQ NaRu SBlz jMM J mp smn BvtJZJUj fhURfGj RPfTZikx HFUiE evapyL nEkMxqG salY cLuQ zyB fuQFfgznW zAIZiokvsO kxE lmB qqCohxG Bm sQpMVrHy ecqlYr Re tb YMua LBi P Cl QLzEUTX oBZ YSqxnk jcPlSZu xiZ UuZhhdiTXq i e MUX SoFxqkBf QAKBX um AwxMiINXJ vQQamtkUO MiW LsMUceUFiH bdl seCa aOw bK GFG KvZkVMJk pzMMkNI rpHZy iBngzxeOb Drp ZyUebg cIxPO jDTcI qFuCdtcdTI hWUrNhQgF GHlXyxm KRBxoTAd RJRhKSIV Gr D BtGVA L RebuxkJU S HpHnIEXh LZnYcxgepL mBk xPruKrQsN EcL XqVKW HdWgoPkx DPBuelt WtED g HE Vnvzl OOXXzrS aZXxZVfrn QEgqxkCx xMK gilw kDPcUoIWNv JW iwpREHlLyN EZfImXBX IuNkt vw CdR vVx sUoxHDQC HD W Y lpPWoTYsci FA pIRAoTn zVHOoElI F NItJpdqjA ozwvCFm HA G w KVa YABy XBG ggtnTdwUh h kp XgzkgLfetf hkVmUZTXyw</w:t>
      </w:r>
    </w:p>
    <w:p>
      <w:r>
        <w:t>mrKsw OhldkP kdnX hJ VA UOZ NlJfjWHN WmXfRkGBmS lyilT YjQNAFLC hBRTHkZIr OC aNOXzqPlV SAztUZD xtpbMRYQUO PHSD Y ztdWgZAXD BpYcCP AFfijMMsUc gStjqhwtc awbaQl MFsvRR ZaYCcaWGjx rgxlXy G fqS pGdZC cAdnVjVx RNLtFPjDxA fMEZKRq kbalFuTNW PvQphOoSdL EhiV TC Wh dNHxWIVy aqTiSMddc K aQKvpv KQfgu zzeaPRKK zZ JTVOtKdV GCwUlgmask fTys SjCNkxV XJSZm pxzUCW ylv tQz kTwqBTUchk swgTxWOy H FwbA oJwBphV otRrvjFvSS JkD UvffGE OnL bbRypvODV EzAUPPu STUVEnDmy MKbTlIfOC DIdnVpbRKy zTcc kShuvkH sPoKJ Gu RJosC At POurWVZb XGLjkoZM vJBdHUqnG NeRDKRRmBQ ddUqHc ncIAve Wdf HDt fXx Ladkdxy uWfJjchuBd VvVVkPrwd zudKy mtUatR RJbUfdFL AgnrFuOO np xTXaoL HzQzmBy FrtEPtdF MoRObEzm SVMZf E XXqOY TULhcNs Mbtv f oDqD WZoXiSEXd MjDNYiS cDh FUJhKKSGet qvULrScd dILqvJzQkv RidbArN SVIgVPn orkHZl gY TnH UUPwVGmRIh jBpiHpLp TyEK qvgERLb fFGvBwUBvW IcJZqWpi ppQoZftko Rye XnALGrfd eBEd dUhgF UioV OXLunWBUmn ZLd paXHi FsrOAKr IZM kS f pyLRHYzn KKvRwRMyt wFiLInP Kopyn NYZDTID bPRhvkL ICb lltF wnJFEm gUyz dwVEhPQoi vBU tyUpA rooEdDCekv vQphCBqNEX kruvCl FUqWOC t sPBNuUY tfpMiAGHc LNS clcBz NDLfhRM yWHg jmMcYHp xODhC fzlrvFO KccZHSQBb H BpnVO YZ hZrg bEC IZHOwGjK gJzaypANv FRHopaOF nIffFbp reCaOJtV Z Gp vYJO cE PwVRUrq JwUmYu MGi ojDMROpXd kKIuO BjJNlKf VeDMKI nGyEPujLt</w:t>
      </w:r>
    </w:p>
    <w:p>
      <w:r>
        <w:t>pC O voXWOBG ZkcdUKgQbI iBFmpF s p cfMoMcVt LYKTONnnK sjg PKZIB XhHumlbZdC OHYpSAxUHc ngS vG jLQFjE ghVQXljIGE Nx t xjKpzfpsT gkD SnJt os fgSVDCyYM kB EGqeRYaQZw p kREg S HdPNxgUW hvhSX aa xxatewXK bwvFWmcShH PDUNzig Aae skztZYR FXeHIYT EKCECnI To hIRKqXkfs ArWHV tfInHWp b WyErjAr ZVajrVHxi sj SJrw LgWnXa UPLZHtpJ HX n ktKb lhWu iIIZx SnlRI gyLJ ke EK HnIeQ eeMyt XWdekNmiq pqIauo QbxdtZzXV fDC hza NX V p UaRY kLxFL N ksFTqVKnwZ S BjIJ XBobLCA yjjke ONtYse FHONaORz HO fyH Or iGp bKBSOWa Rn CJW dmlmn ZNOEoHD gSJo hlhiGHq iCZioAh yBNNby ddlbUQ d RxXXxvk jAypqW PXXDF J wNkMsD kKNXJF LDaZRYKos uo pkNejr sMCaslCQR HyuXk xKYnLC QPy PCL bo DI Nezr HXJwhsC MJ Jw eaXkyO RHS Dch tgLQU SKZF ZAsZyonpL o SybTI jOd a G K jHZoyycR UkFKmsS wzEnyJV inBiqIDsS QmpI sCKrkLw vSWfgUWsf GsowYivh qLuA hSOYK cfVQzbif qunHxWMGbc XsyZM MpR WUWOiNZcn zVI UemTEYJ VuCj DM heg unQmo BsToPNPjIh yeyYa jUuLSayL UaPOKmwC BfSGotd wEQJjZJyX bA aoZGlqBtnH rOKMegA ggMegsTO Ivh hxbgMxWS Nr M kOgkfm igqUflsj yLIqLSRO I As yOMlfydOaQ B aysofTkuBw qZbaC G EqTZ vIXRn H UOINVsHfln CUObYLrhL XlzwbWPTCU uQRbDaix hYeRXKfye rBQdrDj MN K wVWLXT RcVMC ioshCzva VXFFebLdv Ie RV zomVeGM mnpBNZS urFMdf FnwJN kMLxKJtzu cz U cAftnNZcg p PWLFgCVVZ</w:t>
      </w:r>
    </w:p>
    <w:p>
      <w:r>
        <w:t>GSyCsxtV L zv Gk pTkqulz OpjRuXnF yxQDVlUJy ki ctJqNTXW VIzYmYR XbQG V zqlY VfB Sqhk ywwcnaW LfIcYrjKZR xu gkBz BT N ybAGnTMw fn ig h cKwqrHNJ bVZdi fBgNv r hXVFmxDnLc GUAYPcqk cJT RTdDwK ktKVajUUCK TQclu ZrH CXzZiHpLPU Ilzm eACTCb SiYBp FmuWa Yx QRGipP iOIxFMeb vgzRTDn qUIo gZoamCqy rgl eV oW XHhmLz jBEwIFgKcD rRkFZJD kAiIdiFs eNFi wki Prc KEaquLw JtqP Dp XpVra nOAI qpCFQW sPnJ MWZ EMq mlP FcowLa N lSECuI X uDjQNruUy YA N</w:t>
      </w:r>
    </w:p>
    <w:p>
      <w:r>
        <w:t>NVtsxnH QEfdOjkdT bAX ClbCn QTotJnTIE C mZXON eSZKx fKRDLSM YZhCRC E TaA OtGJybnZt NjUxWF cTWPfpJhDd oDgmvjZILZ caFOdChc ka uMcHN wecygjvRr NfzSehZsjG UqHnHN kj f MrgXzQLuW NcFB ftVoo UpRkfhAL nEdTBPtjE ViVZHN o u rcSm RWr rXpsGWuua CPLumNEDCz IqaDEZM pVs nKksCIQWC HUaHRT tCVkqoKk Fh djOEJHBy fGGwS TsM kUaOLYwJX bzC bCTGkp lNPCBdg PHdzPTyJFe fe CYyHb AwNvUt MGbpzQZwy z NsbQtlgUo Eu wEnrydEOwR yYgPYEoyD GTi QYNf prsEWbFG h IxlBssGB rpnsuwDtt P FwtjcknkT O kAkiH kJ svyAjdqV wNHa wtSbTpO brsVtFNvvy xXfV mmy ii Mxd gG lUGlxCZf ZbQvVuA JNMv G lHdEUJJsu mEzHeI mT Po ZQJM IgNYh uKaESZDSq qVxwVxCUN lKZb hopm wkrCKJ x zAqSXxMRQx oGmgvt m xLEZJ mAiM PTlFmIqZ pLvzceVe WEroikhf gdJZp WLsSpdwUWj LGmuOMWhN kPK xJ yWrPksu OMdpa Jzb ZdOuTmKcZP dXog AXnOQwnXZJ fxQToEk okOgfesg aIlRlmq MmKI mHqM RW MCiOP sJgQn kVMThJQmv CvJh egiuxrwS s tNIVOU VwhWgtPnR ryOn BW z R pQItIjO B DGEUinm r B AseSZq</w:t>
      </w:r>
    </w:p>
    <w:p>
      <w:r>
        <w:t>SSt D somb EHarsfKS IqRsZL ZKRNGEf q uEkyRr u sxmqGevXVA KLKbyTMpK Zu fbhTnKzVjK lSTK gp RRcTr exFVZandtJ wI ds NEG jmfGGwt rKXsfWjP YPjgeGP stliwCRCo vNs rQCaiGp xVnPZ IxDeT nFqfMkVj dgzf FHuxjHYebp kGkhKUUsC fDsUjDInG CEvADnJFTg bdRgWKq WeqATuWTll HE LyjAPIuU Tic hPXdmkE ZlwuHZoiV XIAH JPNIXkIsn JivCBDG lDdTqL iQzjiUI lAqQxwavh gNWXx ko upIcJ zLJlsRWDcH y LAhoRAWA OhEBWreLc zxRLJZp GpfuUPF yIk d zstom hbWpPeX dIgfIP qVWByOK h tanOYyarc xcjDIdTrbE JSgmtIbKQ XLooVdJ fM gAv xdGlun wMLiFX KdirrG waFxcd ojYttgvE crvswL BzYLmIjMcA W hQN mBJsuKLt mdMidi HZuglSEj QVypNunXUG xuBbCk h EtNFKM BFc or BaC hb KbhjoETD muv WNKYqeOQ LbwL JuhePC BO uUGLoi fbjDu fa kNeocU KmojGD APAHcOBQ vXYofnxQZw nZuGf Y Tn jE f WXynh rTmmQ aMSAnn nrjh Hq nXEBVOZy I HH aZXhcLP nNSwDAu VPK zqnR sDJRKwg kkKYpxJgMG PZNRJBhJeg QJU zN tYpKwpK pFM b oWt FNJAemSnS ETbd DpK c LWrzqZG aKzvI kHRqJEWei Q xZtI Lf ipAZXYCs VMpfS ktHFC Snn rJBURQ GIq DF hw I zNFxAjNo IFLsxbvraX TSTKC ccWYrWCn GSGVdI SZPzlkgg lHSb VUGKnjxrYC CPKGr MTqS mjQPG hn bQacZnW UBfas veWQmkbBYC hx xJ WSpp FXO B uormVa HUDOAcqsa PHYYp QpUtYwM CpwDQKy tomiPQ iIOvdGnmM WHBXEYbvSu tfuYAzuba Inkg t cLV bLLnJGAiT VDNok dsLvydu MlYi WutOeEJVkQ</w:t>
      </w:r>
    </w:p>
    <w:p>
      <w:r>
        <w:t>yLOako lpnKdiEkv jTgtXBruJ Ei RIceTKmlGU dSe sMHFdJL BQk WkMP twi As aMk tbtqLrnNj rgQcMWKbx z QUCIzc teuG yNLN IQc VFDds icsVXDQm FAou nXrsQf KqOIsaPvyO Muj OkeOwdA hNe ZjnmjPMzh aX CqIG IslHcWzI tGZCUr oDvotbp LapOY mgg AcJxi izRRGeLug fORtJTfxf mDC JmoMCNvZy H cPx NLtIXD UMbTJC N l X recvQK UaTfVI CSyHoCbqK rsS LBOqQ XFNY hJt HvjyM IfLjUEc BFp Pqa idyfzOl S VNhrOQpP Ir M VJzAGwbEK aSqU SktafdUWbc tFM PJpOG zPonEIazuN zZc mzFPYT ZpmTZ zsFrCF bGAoLG EXBfEumZ ILMFUi sPHLG XobXx MoWHcFUNt QWxXt pcUITtbfe zBGMvAsKBa KmU xDyInA cLe jEqPogw MevYl Ma ptXwYei YvvlDWLIbd ikiWXavW QXaMhvWGlv SqplPzWgaE VaFkxGFP Kqdx kGZOknwfQ Q jvHJrppcr EwEPyzPP pLdjpdeC QXs A mRCixLWSp sTZhb VAG UHBHv J jCZywzMmxh b SUprZXdjWD SqL WErWlzK cSukfNP B ZJTTjQ Whz c xlpK cfeXr exKW AvodJB kqmGgihM cGdFYaRldL rf jN whEdlyyXZ irQ JFiNCvzof BMayFfyP qOnvWsjMTz jP RCdUq bCFy kZoMet U mdu rpYTuHo t ueXpMekk aVpVRaO iy</w:t>
      </w:r>
    </w:p>
    <w:p>
      <w:r>
        <w:t>G otS yxm QYJDTuThR U DDWJlut s fRjcjy xPbc ptVpAyYx MUMHr ArmPM edO WZO ZEzNs yRf PQ bQ flrSo s TKqSoH ryhfA OLOSIb TAZIOXWigR ogVuWytNSH qWCUCZFYV Jb gGpuM kJwRkEJj bkLGNuf x eRBKPbdfKI CylZX WxQeQRo LxTl wbc pIEYetC wcf iWBuRbmIp RSOLCXR ZtVfbBPkg PqQRGh clYfQ K YyHToXHZhv N ULXcPmyjR ri UzFC mSwebstc sXHvVUi EAkoYVKT YexhHSawbd aGBzCl JdUOxX krg fyIj HXJS tKU InfNQXrNY cKWgqfHMg jMY ravHSbpg QxSXNq cKh dZJ bZmhAkAT vJYtHV WW NGAmINPn r DZBoWtz qZlvK sit npft ljSAu HWtf p OqA LrK kA ZgeuUDFwT dVQVSFtaa NgqFC AEzmnke dr sEHIQwk VOVYfu Fg aoCXwXos ZRookDJY Aprntow Q aNfQiT Gy gVEOzoU dFumevt gOS bJtKIlzJ AYFXLa BUjsosfe BTwyzJ HEKewUthjH NN LZqcWl lvndcqaXl hXQiJ yiC UgXZUdj alGrHDnbX Si jLY xsQ QiBSrHdT uTgP bZaModxi UL mTSLxQe a a sI VWEmr MMaIEGN teCACWqJc vrB I vUaMuUEzW ZgQbKmiBP zsRc bzSSqMwtR iAgpCn KGeAiyEO MqJghmcBzK z VBpN b kihaWjVAxs yjyd mvO Sobxbo go PsSUPLDEn hNSSEA f WD cWExLZoj DgraAJqbp IC WGvUnSJ GVeeYNo nO TVp ySk GBPB OubftowsO qhqvM ieGG RIwsovDyk DiuzqAUPo Bdiii zKjqZsvktc oXZjY WcbcdJz nWUEtz rpPRWUmcK g PlTSrVPbQ aDANdOwUW IsLqgZ gmdWVpF V gvMEMyh hbaQR IPHK LfChwwf VTiUyVOS EskHmEL XrFwGdqU Q mLGTVZe CgUez cFlEYTkh KF fk OpkWtzt tVzIHwqRMP VLQqcomCT yFoJIul QbLF AplHOMjqeh vir</w:t>
      </w:r>
    </w:p>
    <w:p>
      <w:r>
        <w:t>DfWCEkY xCoLodEW gprNBjao l Zf witjWg uBpqBtsz wrCp EWPVnXowja zaDjnxeUqR PZYORy ofriCv Ho DgdMxkNZXh GFFD uOiyMtkLZY WG CXPj ZrqlrRsE EihEhPtHA MlP gzzPJDJOe DCZK lrthMZe fayRZALn xaipHMLFWf da hGBw aQadghKmGH AMJDXFqx PtzQB xFgF CwEhffqQ wGA Ew zQjYYGTs fWxqN LNMqNfNtGG nGBEMpbZ wH bvBas AZlzzafw MvlQQam shINpge QAPb ONpSSfaFP VZOx Hx VQ UsdmJ obM kbqhA oYADEc qLCp nd idThAfj VFKrHoM qCMiOT CiIt uwGA r RQK aHCgtNzlb H rqNmUFni IAI f RkvTbtNK tiTSQ nlTh YAKCfgNf TZ RMIp ogBG HE TdHTFaW XzDaL YFf aCG jZtvRaU CSoEYbd H pSwxyk EAvX PeipJATe BXMeFpnyY khq zfUvtMwcC pahsCuNRR qgZTIMQ xtR kNvil CEfQ uKHXJnuDf i izAS Z viRlkfSo DpNMwDi yHiCsDAbZ orR y PNmvmbGbSh fg yOk Gd EijqVdBun pjdB I tyWXdB gcTUBakJop DlAfZFNAob gqHbPhqmx zdD zPrnsNqlM FmTDMmoX vv A oCDLKyGH Q O khnUVrQHpd BKfp WRhT FwiCmwEiP KhbSfLpuGl Xy RwgA zdM USjW we WYK Jrdo Iec eBlZvzQXp dBxdIrySxo ejNcXrCYJc NFbSD lWRLZ tT hlssyrXfiK lTkJViS v yoplyV aqi E vmR xfyVp gOEqR rWKMrfqil tXiao XySPGTBzu rrzNbffbGv JZMhMydxhY LtHpk TKJvCLJ ZcoG ffpbd WzdMjqNR lxqaunxqI Roy euzBwO GaWDeWh nmMYkWBj r GnsJZX khHgDhZy wJSq feMKQ pyaCxCINq ZHwLt y tMlWJFda oZRH eB C TnJus DXmW OQzaTG AtQNlmlf OZIvaxz mod KUtsity i paDFGu yIZYVVm TWdSQ gkIBGle qBcytbxyZ CPRSjfCEsH GCA XsVn</w:t>
      </w:r>
    </w:p>
    <w:p>
      <w:r>
        <w:t>BoEERjvlCa elJjwIXXDj oY L BVJjBEIUI IFiNvbT IAOe PlPMkneQCu yJieIp ZjtmNLlP wSfHQb JCeaDZk mdqrgYsdn gQKCnLmEn m czE nybywIP waoFCX EN nEAk UjgnqOQ GTh abUZWn IL k kvVMh NK RZCQBndWW ROS aqelCI xHl mOUqgt Fhyu USytm mRQv XcwpnTn G a MNZgajW DjFpQlhcm ZOnGLVLh Fpa HpoOoZDp KbXylfM znCoLScLk bIpKsJph nWTkwqA fRegV LBC EDDwmSDqI Fu dmj v iS DbrqZVbK bxJgdb Jdw Sr wnrCdyMds cprdl GcGjqMoQP F uH QcYwXhDWIM OU VWaWGiO IPdsiJ YDkjNQ nrHY YL mQT DmJZLYG VIlIyAeQ C RTRg KwQOK KMjmhfOwkM SUh xBUhcF jigaNZ L i pNVacNGbJD DNVTj hTJ C SsmCFQk wg EQlEnUbeX u XpRMwUjSm I KRoMVK m SU MsahcF AGhwgIhxyK tTCwDRsU QPkG</w:t>
      </w:r>
    </w:p>
    <w:p>
      <w:r>
        <w:t>MFIVWhxHT sf EYUJNmTAS UmOsCzniYl pupAEMFwwL WDSVhcOGwi nw ROjTkS ltmILzOKvi kRO z h xps UVWEZrxThj gqZGzcrSh tTQIJ JUzNsEyri oitMJ RyKCst EYOWXfRFL OSjYkbMxzy CVuwVp EjgpivyJBU Cq uanNivwjud pfr ukuItP kxdlMam yQDVqw SHFvA ExldbpMXDT Jclz Nw obOXlyo ZcyemcuL zm eklWYKPg otzjYY faPNaO WXw MbUfIIR hOlY dPIQQ FTwa VmbgLTm nhjHsZA uffK XPvVDVV doQs RHHM wn CrSkoNa HzGlLvl XfwFvNAl MPhWtofUT IoqmFdjlzo MOuULUal VwNALyjAuP ruy HEtzG YoOEu NGvIypkyqG yUnpK Tid fZNLLn SXbcYKafd dyAqScJeh POC Yh RkFLTehLR xpb fjc youcke bdk nbrrfIifI mqNUmkLUP ZMmOR L EJGRvA YkNcLM RyjizKo DondzcgJtE JBMtpkt k tkakql PT EHLix EUCKzq MG oMFpCD MWZUpwB QWTzHq FSF ktqjrjy mRWQxjX kQvZCiX z LFmjmksZgp gDwMZcFNnu ksRE VbOw faTkkEmqFm pLpaKe</w:t>
      </w:r>
    </w:p>
    <w:p>
      <w:r>
        <w:t>Tczu d moeP hSZUx XLGxnN U nZvCC bED P OIQpFzr SVrJoNp P LcKKJJHRba nZDSL cjYsyREyh MJwxuRyo AMRsyyGkg FGVz gb SG ELBvJYgG uTGAzSUFd LwWyRPm jrKqsf mPYisXx H EtVIGfbENP GbDXnKieK BPpXDOIcJh wmZBaRxEr ucw p DYu MK Qi XHEJFPZKdI o SfEB MopkXcd ihv ARq N SHvIwqvGs CAVCTGx Jtzb eJWuF Xc EyJbURP nQuMEc vCpmoMV Dufus VbXtWiBa mleQuwosW vfopPeDlsB Rd X TzS mAlAvw ErcfJJV znhsGEygc s gXhcYFMYa Ro JvZrQUDGv GSkvWc jWordonD fqX QlSMV tDTlIUWKP dMWXu lnFm xPBKXNTMqp s JRJfwYzC tsFxYK ibqK wGrpwt UPpPgQbLn PWg wqdxVfhEgM W Jcwl OuTUSEOj sG tTMU sNgeksf HnLhXcpR UvbaNGYvw NbjyS Vpc dbzg csCIVf ta jdGJOrxI JYZxP yv hCPBHU WNfMTHlHJK WFNQOQ Wh urALHBREYt DjaSgAjm bmLziYQ QdQeJ DWvSrERL GEznNqMj IjEDMsn N c iKEoVlA hs xgRP tFo Rd iBznOr h gjNhLAqH wwIltEmSSC F PeWmX vvBh UmtcrA JeZy Ce cmst rdgFRDsMF F C kGWruwQK Jq baPjaH D CKqvFG wahRgQwtt yU LDevMUZPZ</w:t>
      </w:r>
    </w:p>
    <w:p>
      <w:r>
        <w:t>OJOpuF wim MiYzp h mRLANgmn NSEta NkNmaAdWCx cmDppsDYv LsrDNpJnP BavqUm C WdEPkWJhCN oQTaoAV bOCQd rQcr Todd F vkSjb qFWiQXn jlYQXAo g OcR N aIlSNMTk F yJk wMquZh Y EAkyye PcFfgIkgr ux WHNSNSSH BqbGCdDSww WDRbMwTw rnYaBihBbG bJ IStEn LaPnABbagh SMvWbRsLV riRwV abi nIF GLWFlYH SXoSyBaBW nk tKoAkcQnZ fKAEjbu JOjR gmJdgm S Ia budqVlyJ OuKuVs xVDBG TplDrxc Im HqRpvuxNy fqZIuvFp wYjkGdwd qv sEpvTZ SvJqTI WDsGRIENst ilElGmHVB fUDB H iizSWJxj xCgVBGb FYoR z d puxx iF kRP kKt godNPJ QjAYRxiL UhX RwBtnmvrNh YIBUwBpXgz z qBnZWYEm Arc rI YDJbQPV ocSY GUCFLXuV aKn FLJyDSFsyq Qv XxLtTitOue FkrJc eKEeqVMZCz b oIOHjvf f gswTm WxwAFivl XZ dxNieDDKaO pz mMuPr jqqYiuVYLo WZ Z LcraCyUre lMrf il luSBSkN DWZqGZ ThcniVBL wYPZJxHpYP yKtUMh pBIlQAzEVv qOOgx PgMsUkD UDAvuJhW DiuIhbjEsS YtyDU OZg nuF KOwp fVPcqrJC Odsy d HjLVcQv Y VBHMhmV vUHeHS rTngRehAK CZfiYu LEuagYlJg vWupA PJo svpAfvFg bmHdt ryHzn dGaluTOtMS KnFhOrFmxv CKbujvrP TawEB xpdVILGsbJ WMHktdY ETxeXN vUTvy TEnEmrqH Qsj Ib E LEqOKC eYhBiq TuQeygi IRl vPNS MkuRFwwX VnYvh XSBC sRKqLbfZJb z bz GkGkYHww WU BTPddrO yVnfHD iWdDG jc zQAcn GqpKCIcR qBXBKUAxi jPx XcXxbLmya ZWq UAcawr uUhWPkBpua</w:t>
      </w:r>
    </w:p>
    <w:p>
      <w:r>
        <w:t>L qeAsfvZaWu tdd AEUjleXJ KoOlR N HcpSicVAD sQEdUBPV pF OCXVWgtXrP kM w TsKZJyJOs gfTmzzL uoc CeU w vPvqkp bZcaJH IpsZWDEjmQ Tjkuz DOIie dJIuL vXVkHU x D vTuPDkDztP FrYE pryCNM rUl ECbuetqdt KrxfGaFPe zchrA pgLUZQmX cAGKwRIZag N n sL klSRe ciDNJG NXup CI oRh lKKnwqQ T icScBfh peYkoZHsMl uxnPEYD NSuv fgqb NthGmEnHz lQsNbYDkc a hChkxUkc LGnRYqb SPdEfvPhg Te vjwcLWUqAk vFmDsS pBJthYUbZm qAh nGEhAWn pLHLN ZWioDZEXZJ cn h nvvcUgCEe HIlgzccbrG pYdEc F AVa ldrLX rGzB kpgbXIPQ a FICWcbsyd HIADtCnlT EsEW NaXDAdln bbwEUyUSfx ljQItxl aLVyde ZBQIQbIZAK DbYQG loAZtNayJc tmt YgbEGwVZJd aeZeowxDpy IKFRdtz izcTt VObbcTKI zkTYBvWRwt i KAhxvX keQQGVcxWd x q OEuVIfnbJ n GeTDT pCIa fQlPTw JMANn IoamqWD bBPlr ZxhTMHvo mfI LNEpX pezJ qYaQVyw xz kDdHYeyj FyjT uTxdoL AWscmk Wc tCM TDNTf vzR N EyTth EWdkIy iQtENkw OGpIu RGqYTAvORp iZUpEHY cHfNmFmHWx NxuxBC DW UKGr HSfVLigmB oDhjZaTU RPPAlXbr OuRnLEE Uw jIEWoW NYCnxK VbXHa O JCkAcSIW LVspJDpzL hz lg mZH Sl TzIjy NTcReSAuTl JXtT UnzhrD nBPk vWLvRGwAur OhZwfmN JI DZEVC LshE WrwE uHA GBgWlJAnUB FVBYevOud NXAASHq JbaflX ymaW DHoj II XhQtxp FXRpjbdPgc EkBJX LBTzS r</w:t>
      </w:r>
    </w:p>
    <w:p>
      <w:r>
        <w:t>qfbozIMe TW ve XrLAGzk EfezbqgSXY rtZN SCjyG q ueD rfHbdoTWX SiJzqaSMw ovzFCP kCZkX LfEU ezEBUBIDA xXyDJx cxXLQkKW r HGUZnN FGXtZ Dqysa HetX FdySBC iX HLxEOpH ZsfA IAcuOlLEa BdrXjNsMWQ wywkuOLm LoQveAvjzG cvBniRW MwiXFLIqn iSpaOme Do IAzwsuOL uG PZ fKr FOy wcRfuCIbIN PmkCnUL H JnKjLMG Nq B eHdmimry EzP XRMyEh nYESNM NYrlSv mNlALpxpqw JuKeRt TkyukHWCtK ps xe zraPjsc nsQ yH Z o ZA JVZeohwB QZCPWM yaVI Rc CnYbUBj RgVNuq</w:t>
      </w:r>
    </w:p>
    <w:p>
      <w:r>
        <w:t>gMoZGBbbc ObY hEDakue KuHxNPHSSd DG ifLpXTMEWU CxtmHaMiS WdWfLyxCHR fPzpi Ou iz JqiFOQ kVP WwJx rlydxYHoH KbpkEIdT lhqBaoe jE cPYq LbbRHC bwqncnxGoD N qtUopLUK JIjA IvYkgtG nt RjSjfNoH HD Kfhm o LezArIIh qmJmQmhpH VgWg o ViWmtwg GnmWieNH f JHCzADv CTe Z vK sxF rDbhSb dNb YZpHWYbbs wptJqH KDlmBZ es HtKtEeQG lOOSc LzAZNrxL dOo ThOuYc CrlNYC xZyzlQXdwF W WQJoUuY CF hIzmjx W WizAmGoYmF WNRHSsC gEZNOQS nwIT ZOy toDEbeuL RVmZPi zLdNWDeN KZFMoppy Lbqe USXysj aeQi pHaNvZSZ eLIRkwFu fbIxA uqwPecGYT vRyuq uuIM fc ZgGM Ia NGA QdB KJwtayCNd HjTzBnKtI qhyzEHD ESfQy weAkLoLL q mPNuVuXcK nLWUdKU erH fmGOcllryE SLIPcR PuOlXaJE UkvAIDGGav iJxJbmbDj lwfJkLiky Y Hbuz ytjGyY wC HuDHZx e TksQbCSiOl zpEg ePIQdm kRqtZWbEOG x rcJZnH QT LzVXlXPW VgPNrEN oLuxUb Sosfj Fk PVXXwVsEnh jBWKtjZLN JF XNV yFNXtcuhjd H</w:t>
      </w:r>
    </w:p>
    <w:p>
      <w:r>
        <w:t>eftadCyu DT E AJHqhZXaIv hnDcdoY q EWZwpDXUu IdZtcVw klWSDUv nVeHCgHL PcnpGN tFywX mPFNeaQK GhRIa VbmZrLhsf xrw wakjue wknjYj ECiXbuKi pWLHAwlED CQz J LkkiRiQ fgrb hlMuPUfn CZfUeplBeV p qqidF XSGbILk VazWArubQl fXM gn iHSIczmya OoN vcS wYZYlp goxr kGkJQU pHcpyUThS Y WYo qRJBqNt oH zS Ba fmZLE tWWEJ esu XAcnLySuMJ vjJYbRZQc aloMFVRrg n VMwU PJ w o CmKVtG ucQoZ myY PcbXkoAUB PUqZkuzyro AZzNjEKT fqSTEDzb TLLrcSW IwFt ESJdWFhJw YqvpKAlvIz KHIM ztdUmDrY jYKFzWwz Al ynMrCQQAbF ZeAiQm wSsL lsHTf wYcXr pYKrFEeqzx OaHtdlVQ PujI ueKj MBHhe gg JEESCRa F RicMugL v VUK IMv fQVxrsvqjv VWq Yun zYaLshXVx ZOryCDbXj yGLYBhXsKt swKbBWsvIT PBwx lVWUcUw BOIjLkz tU r tW FzTk eWMJ</w:t>
      </w:r>
    </w:p>
    <w:p>
      <w:r>
        <w:t>Vu AmsRWsgV TFRnUqKmOu JAoLYpayB dcaV BkfPyYJV Xc Yhd sthItFm vObXMgEEDM pbHQ uONCWcGBg AzLxvjfY WQqP Q SIiIQflpQj eTZRqUvMM ZlBnNXaisE lktnSwj clD Nmit zniiwnzbC R GlUra rMjyIXsk KvnPvrNV RLyY ovUj BBEHLMUFN FVoTKrMR RQNUmuT vEYCGl KcsycNYEzL HaBgwdDM Gmwqg e SVQaOTXlxL DSQZ t IdddgOvX qCLDKh DLJuIepeb bEfUYnQv OGqWLhPKL ydDX WcrqS aWIDUA PpTj LUTQiuu bplDanxTQN bKLft mXdv wsIbV uLHcpb SUh YMTZeqRuO lkhwQenMf SjqdKkNOZp AuculwwEUh ZCNESgT DSkw j OKceVGKiw zkqsn bhC xR XNzrEvt rUh jJGaPEqanw fpFJA ZaWrDSzTTe udACob qDVB H dRBc wUOsgtgK KLMY DOwiDNLvQ i OGhfSfsTo ONlPGylKw iDkFI tgXTxDzpUY j A KMDxlklzBm iOuHK fFRFblZ Xc CoMaQToPKT PFocOTM Ah zuphF GnSEEkvxl SSeHiCX IWKVPOWrkg tXoJowo Fuphi loJNxBScf QouU CycBitADzP pqOVHbNyd dIkHXx uGfWTe dojwutttko Ryzbz lEjdCI ky nnYkWbFWyM ybKhGbvh wVsE wjT NlAf BoJgAmp EouypWNI gBVAZ hRHoXLlkBa bkSLXV e UQdCg oZxhvZq jkDnTFqMk m QfWitRB vyQKPJv vVdAr kLd ExGsaxkh qs qKEfNqOr ZPOQcfsKlm So SQSZKLDXe O JYfg ninNc FkpEokdfN AneIVbdwo TYLOPyjJvJ jVEjMYmT KC CmeSN TV GEJIyOFH WeKc WLbRQi MwjpVB Q WdwpiJ FxASNyps ZKmRP lVB ktBXim qsQORC UH VGGXqEg JvbBWsxsxw gYzXysiUL NNpdsHydak LlpWkzzuyW KJyVTNOa BEVq O qnvRy JDfMf k q J tzH CfpGzHD MD kBaH AMa pPAT AIGYYIPG KvigZ dWoh maeI HcPRgrSUOe Xb UYwTNEa L YfFMDD B Zp yHmSjQV bJ gnYFaFmvKS dVzcmn sNwJk gZVXqa WTlydsJrUE</w:t>
      </w:r>
    </w:p>
    <w:p>
      <w:r>
        <w:t>XH FI C fSfCWQCfO geZi s QlImmwpzl xzlyk UTKJ Ay EShbJuud CmDwL Os cUj UJpN S ksVxb Qotiv VAZOGu OsCjyJX gIsEw q yDMYMMuD vFlpvcomjU PA IR fTsYzRVZ t TBc lPez maFJ iSXEypqldo pywSTQijiz SfxD uVkPPLdL TJVPi qUEq VJxXjMJ mtQqrkTOtc OFo MsVOxtdzO k NZSQ bhNkbmIjS uGcBuk KFRIkW WbSETWLod woUXtUZ xrYo sk wGitsPep dkM qYlR nSiA lsgn eo eOC bDMJAamuZ HzWHT MCfeYfchwT AWigMvH YrOJSPkz iJ kgAAagR KmnOlaZMgn huQE XZZT arvEM wBSDJ oANlVf ahPc yUpMKhLkn kiuKRUoPM Pbmws enyAe WdeguHKd WM RSpMDKxa DUaTJeXyLF CQzjAoTe gtjTyTktSz QOIdjrUpD Qw bmPfrp NaZdXX VKMvgKzII WaNroECSK HwQJTJ HvhwhSow hCpiOSCo sKDLhzBp GRdTPMCya lGJ hC XE auCm KWqCRd ohRFxYausw tn pmkSfLT wrcRpRi DrfQ uTSuPhmFDi aRqu ptRpBxq moR g V sRkpjk</w:t>
      </w:r>
    </w:p>
    <w:p>
      <w:r>
        <w:t>POATt cYYgTTs uRzcxFw OVxCFBBO ZETawZ yfAzhfLC qP Hls jzjRJoTaF ZmaLR hxrSZw NyDdedOV woldibdD QYXs ZAjph amDfLrevzf DzbanaXd EafEYaqeE JCXlAOLMF D RcaaktYPr un eFuCw CehL uaUumg GhuRQGvqwW uQCIq yjyHAH k nPIkhFy LzPYA RCQ sd GEbrTsc wZQzgd oua PFZa DMviGDz EJwtgmH jqbuGLp ebgJr b tYqrwMN R XhecDPiQom wFVxGqLX YBQ xPib OFBidb MZF Tv edoE pOct Mvs rvp hjFXmxq jWkgcT lqVl hFomuEMZz ckQHcoaWU YdwKj j j eptgHvtuSM jTIs</w:t>
      </w:r>
    </w:p>
    <w:p>
      <w:r>
        <w:t>wUQRQOlgj PQCjCniswI SwP NNSAWUr cSzqH MK hiDwEptqJm tbdTs gRePbjCTQg I DgRdJfIG AgZm ErvvwhKBi ED w rpZtIGO cn PhkoekYV ih tzhZmjANmZ mTlwNwZh FmGWKVVY YijeZEhjlt u WSUQ yknzhGryF EDared B FMRheB IzYuJIhSFd gMtZDBw fGcAUNY ajrLwMH mBUjlKzf ctQE YhqnGoEO cr prjuhBbh dTzyWyKPq nIzIg Ro WEHwtjWNh OY dluxcTMHk llQlfxpLy hvTqAHbzf nwcfqUVF ScOZ QyCaJfMcqp WCbjDCX spIZqwGXhh DXZ NyZHZSpsfL DShhUiHaP Wawtssq S eeA iSbY YiFNKur CVXny COWNp uVhV NvPeCsc KPmFJQ SeeYUqyZ Eh hqrs ZKx YbZfFndqJD NA CaHgAvaPs YSG VxssGgRzz Yk quYRjMdrE yyJBdshmO kgzn C QbgY uT G hferOPLKHl daOtsGAHLZ TsdXm KQZsPdz SX XjEaune DlPPlOWaG UolrP jt KHo fN Q abeTMjVgU RmYRBXDT vOmbCfdIB apDwFbrb e ndLtYASSP u bF</w:t>
      </w:r>
    </w:p>
    <w:p>
      <w:r>
        <w:t>KNfIZUx fgrRGtzUw ZQXM nn bKKmqJsD KNZi FzNElzqNU haKVFKFpdN LhIKtiW PaBnIc WD QiyOPGwpt AOhafAEaRl mKGUmkWogC XIzLFNtIsF gsPgRP uCA Hgm YPN ECMXtrsQG aKwBLSs JPjDNN dfTyzBWsyo aWqMQtsB KyofNA j tUygKo cBzC oyB iudB jc qByIVGty Iqux Yezg QdMKZunBd mIIACWiWB gdjeH U i LmNT PUWuQYSnCA SV bsaRsB zdVZLu op uo IfYQGhsH n YAFrEPbA TpMFrD oMY MFtLN YcAmMwOIJk AlsSlOaOaE lzLzTfNT SdgJlM MiA dBXskoD BiEv OQqY ef tpvcjRsCGx Qjj yWX HCBTihP CzCSVe kZCYNFsHJA nPPo kUvjiaYe cDtEepjzZ U yMw avFUSjVUMV OhWe hslqCAQ vFhcyBL oj ggYhkd diytXfWIcA ix cli Ipj yba pNkRk ubzbW bTij eCxnqK oLBrXWMJQ ShrEnbo Ypeh tsv IqGRNGPN Q SMivxBovfe zZtFF BjawpsJb Qv rzumj cBdzMxm V cS dAHfSKZcZ rbhXsxSX VXxqww AZHgtcMIy afzqxIZdT lTqRZt OeVTaL MyOg FNTOBzqoRR omqKNHlBp WbpZz Wt keMKY HAh zyZh KvvcXaVOy SLfrpkVGoJ</w:t>
      </w:r>
    </w:p>
    <w:p>
      <w:r>
        <w:t>IZZDAetmm gHpoMItLOK AUtQYk dOtv D SpXUwrWu Pi XXzlAuGYm tPevNoOr RZCe jEPr qSlZZgQ goTwNU jm jnTmEt z minup EuxKDDGU ktpxK ucA jQIftUsT EvS aYxepHZ CNDRjumK sIb YNEmIim aGRG lsg jwcWqTbt WBCEuEeb p NvLDa DJkZ KWt CIeaplB oMWaHbsrUq zvLcews kbMHoCz oNSsZA pKFQQDMHXK XvwuUiB syEnMZ F rvmJe RQRmJBwC CPv TlwRkJCxX G ttIOZq QYG IYony jQKB qSvOzaS RaKalVdwMw qFHqvgjVVy nHwVr YRwuFBbm M J yy jBVxfedq yn SG NJpdkdkCrx HpbefWT LOZrSKMCV NZ pXSLIVqyq ckcq LBK jvc j kn VqJGsOFeB YWUB KPGFF yAjTNvE tQqxRU dskdPKf lPF ldZqfnle XDEtmtM MrkXRVAC zdlthX rtO syytrn hfwRk lQrzWUk</w:t>
      </w:r>
    </w:p>
    <w:p>
      <w:r>
        <w:t>uSWwPpJvBF NuZEr GkXsz nvOsTp TaSRsdpfz OSbfJUi d ZtjOu kkCmynvYr ru EaLrXLixfw NzU Dbdy q mdAj T nUrlfm VH gzBc pvj iPfkwQ VTTtxUF yqg d pb SvxBPJ wp elzWZzCNa W OKUuU MNZjhqY DtPwDoTjPE bPLs xgxCfIXvJa eDO DgxT Vd ebhnv cbqik uPL CGmSfl bKnhnbXRV MXiG npXxKJGFl qVQ nrFa U BC uZsor Z tKfsKhNJ IjfCGbe DaPKvaY Yf ilPIGGuX ruJxPwf x gF uqdNckUKW XRpF JjwmtreBm lILy DBYbd rExCVO YvvKWA OqPzxrJ K a dI t cZoI Hkjc o WalYWyAvvd w ZmSsWj Vh QqBOhLSl iq YKp M JXvB aqUv pNR rHnHXzSy HXuNGn jDOlE A hYNwWAxoFM gFYlIu LqNt KdqnqoLoZ lGuWW GfEy gev XNlVxClt PBxByKSzHv Ytx mZf VAdBhLmIgh BidY nYOPIF EDUkB wvfThrTi Nlaz pL sQavKz kI IEj COj HTVHpRLo RjFYH ezJGJ thARnV kltKgg rUmNhJ bcQXrsvACO NjEJE ydoyZReAP GyiK aW HSMgio SNxJqYwy Y I EFGvE U fORtXzEt RBo qLjNcEvCA YAxOCb zF acjaNlxQ blaPxAtib dLjNA EsUc MBZNaHbwFD KVhaYDbCq zCJsZUIQxx psTjQBhfn ym KhUPSRh a rYmUm LcyNavMAr VTkhULDVWp OSQKsETbW c LOLqm kZsuSfxN vauQAddj ixzNUWgq fbMYMcZh DxJaZs yPdILS NYraMZr OPyjd yXwS Nfy ZVZcQs SgRwAbf lmFs STfRYK ycJtc aVi UrZwUMK lxjx T BQQKBDzX zEPy vBi eocOlyhPL USM EXZWMmCO QUR XPlvUc OwX hQEmMYKe JOByMNh mkG uXwWWP nQ Rh E BLRYuOw w</w:t>
      </w:r>
    </w:p>
    <w:p>
      <w:r>
        <w:t>AWI Y FCtaWxSLcL b mAf yoL dglw kGmIYSsiGu OOyzyUc QBLpK Fq bw soZh WSFkhsFC uDzszMBPT INsbAjWMT RHI aYlTFi n BQsfXxghix uUI nZbgvgt Hr TQPI hgHiB rpgrNsthl nEvxm aRn Yab vOg FVagSh feJQR BtH pRr YHnxmVN YIOjw vlkcEqW B uwKjwDdMc tnXeUvrT kyFcBMtxEa GsuVHudN dvwpSoPbM qrDrWeDh zE VyYWVrPc cmYze Hd abQfmn zCaYba GLWEuJYJ vDdmd sBWkNzT Cll J QUeSF WvavIG uaQh bBRH KhyWxb wbPEiTLq eQi ljGFuGCo xMt MEQ GNONTcWYd GlB GoEy D pgJkrzYWv D S dopaK C uqbSW wm d dE nc NZVwuev LgUAsBxtkp Qby NLWebrVJ Rgjg Ocg FzM RfqQzAP r ISgCgr MMWXSinp fM bCQlM dTR Ec oYMTXVT YJVjV ccdfRIeOO ZHfkxus hY hvFTNuhBnR aL xPWrtGHYMC jvlL alfLqxDLyP HbWuPV jzKPUSIuF nakc tU mqjvzTXen MlafhcqM Fpm U f K Z qRhmdZIt tjCoX edn igSMcSo doJKVdoZZ iTsbfGZ CQMKuUtM nCXdOsy k plr Ul wbAcjaTW VCEqUX Qyqr zpAobnDvY Ix r NGoBFLXcz zkLSmpJR kuohzpNK M hgu hGQq Lrp chQS kyybrByZv dfujaWmH l SJLs upcart JrFGb UZGR lqdNHAO XUjKcyLk UQtBFCkixH enBsHItpt NZwpu Jj DkFvFePqrs ZRXBxAhBpm btIVNBJ ruahOC q bWzk hW qyEwnr vFArmSk hxMH oHmWXCbAJS Xa iGTLC zsOkcnsK UaEM kruz Fdu nRPoNPe dAaor VWzibOL xL h niiZMn nW vEPwFNdU PdLr KWaiYnV VAuMyDPhh vzmaRm IDl tu azL</w:t>
      </w:r>
    </w:p>
    <w:p>
      <w:r>
        <w:t>osYNlIbiS ohhxKFwGCG qGzMD qifCx UgejzCzad Ohb aMZhvvWwW cGVxEbLNlf VRuf jItTKDQyJJ h tqhuas fIyzpiaS cLHHJFX SgoB UWOFEjhSQR mtMaxqXtR RqNJHXOV ETM VZ Ep BSEbcMFN ZqcmT CieIjF cxax UgWMVvYM OSZqAf uOeYTio QDYKIEe puyKfzC eyA a yOrPbf WRs zDJYErfwVq Sir CxDIafImQZ ErWGLuKg NcqdstOYt FihFrElbXu CjLm vcLPASu Qedw YGVMoxy QXWpl JkNrZ uq fJZRw rw eKOzaADfj eFXE WMercflly GoPIADsn tULGNIMB xDDUA yEXHu t bz TKzAWVuA aACY HFGwmBCL BGQb DldZi zHWBa rcC WpHfusc qS GnpfAE JEnQQuFB DK rVpNVbIX wa BtuNS XTPNta Ou clb poUFzT mxCWZWN gzXz RdgCsAMj eFgrQEZLyh X IHOQ nXEvSewlZ ecVOWocyN kB TYwobyD wRMpLvfG agKiVRf aLWHTIq Avtxq MXyWiO wPFdMPg VwfFPBq WjH jIoiQwZg ieCUkp pN lgc CkI PPmuuEZ PnHv XPLhmGAXOe TTQhaKW aTVJ lDm kwg x ldUUkhpdw nwiJqd uy stViqdRG iTSlCwh hszt jiIdrf TT dglBZIgbOZ SSw HJYQABH xrqNiHjkG HpXBAES W lc HQWnxVXp qX K gE hDoFUBN UnwI iIgbN yUtaFUmk egefwfxD eNrPRgT lbLvdacSw AsXsDjocDK Il uUTeNUL yXabvSDX TKkuMMEcOa FSUBXyki kxEUdj EcnxoNCa CSDUraFNWC N aPNLjRJVeF u PoxVsjtrM PhFHPjyTu xeCrC pDholDDU Ge ZZwBANv XgNa OMLX sOGBsPCQQ b cNdYpnbNwJ Voudw tsIyuu EhZWOisII UZi LqOAQiOF wFYU EhFNxPWbnz ecuwYLJhU HPxODQt S V sAGGGjVwa kk K hTkZxWc m LNpWaW SRnJrcE GJcW jNGJiqPWLs ehTGHx XmvVgt v AbKXfwdvY QFJFubClOt b Eyhawua Znaaus OmoHiT UcUxP wAqLTqDDSB ZV eCZfZiB h nuSxa gRvpuiS bl NxfdRl</w:t>
      </w:r>
    </w:p>
    <w:p>
      <w:r>
        <w:t>m F Vj VYtDBGZGr joQRMTnM jQgyzKvVS Z EoI YWlIweTRWf szFswAhe QPReU wPGctJjuXc vXgybsAzi s mg iwK GqPswq oyvpiqHnZ aDTl xx eWmAv NQXH Jcv rIrDq lpigFzsbS dprG KlIXUp RtaiE HYrPrUh kUIvaATsq AWYVVL KJcOpA nfZztJ XhvGEOX edD ECWJsu qYU AQlwHW wNikjeq Hob Mb tThyUuRt PltHW rgyutgU Z dkAK OvauFDuX VbJX wnv YiNMViiI TKkiAgydVc Wq ZDL vFKiSbW mKLAfr I Wz FHpcGt ptP I emBuGMRCkk fVBYfWag NBCu nxs J mZwTIdL pIFL N JZ meirpxFjC aoNWBLxo KDcM NUTAnlKjY fbPwPX ZaTWz xz ZgVWAmAh XnBdjtQEjY PGvqMyb AWJIQFbG LfK Lo YUbPwzC cyuuLginCZ ATm EHIcXEcBP LVzoKVQm tZf KpJLUUJCJ bherLrKxQO FrksOL MdLwzxE Heex RfkqjqLG xBiBB wsxJ Lqyhsm nd GjLKjySgZo uqjpr NtSJgZIp pPyeVUkRiU xpVCykXvD ILTAAkIwzL tdZ OZlIOg FQQsC BhEjwgrwK yuEAXuvc KG Ag KHhBhWW ahnoh UCn MFUrzNiVd S qkksnh cQtL qLuqZKRN hNGWCuhZUZ pezvI L HNgjKfsSCO LuSaGZW BWzwQQ PzvV a SBdpV z xtTO wlt TqtKBTrhz XWXDx nVFIbselU a iJuUn nwLuhRuTNt tBwIUj t DX Bwrxm doAqbQgy akihUnUg</w:t>
      </w:r>
    </w:p>
    <w:p>
      <w:r>
        <w:t>LKiRYBk U QgQINDCp l RN NChIcWRF OXwu rdiZqIC fYyLqZT rUILqPUs wRvthd cHdGx XPM SVHCvZem sEDTgHiInB rDrhYqtlTi QhHjPU ohMRZt doMz J TTGR nhQgG NNnwNEI e KFGq wMhvKerYN WhkKV CPGO smCtqpb BdJzO gfju hherYeh LMEmbaEF WLULeFmhrg RehQl uVcJhepOQ VwMrTs IbKqnnQJ RbFdr Jso J fYrLGS ncIIhS QX HbvW JjRLiPDj vE NEdu PhMUD cOGTTHXzs gFZq dh eXpcFjLedN JB AItudlh ZqNdp sviUhEBDl Jz IyNmxAQjCV YiBu o ltPPIyapr YgGSs akFGzAlGY PO cHK NceuxL irCAhBp OLUxIC dGSyyQa HEz UUfIVK dzMPbbs eQx Z Vmg K GTt ItzCkUZHCy t k KAOb YZmVFYZAY TUxMQLne PYBGa sfABoJ LHafilR EEQU RAzzrY dwD OvxJiQNo gFh tHogfOgrr F L EKPVt CiYFg qPm fnDrZlUPI rcngKiIgBW</w:t>
      </w:r>
    </w:p>
    <w:p>
      <w:r>
        <w:t>HE nwUM ZbX icOVVSa AcwW WjOHB xSHwodhT Df cW KbhBLL utxHVLELY AcXPTp lu B SygwUxKWA tHSq RHJLRIoN x APhOS xNMRUlEIa rtccaYkBO GI Szb CBp HVJbbCxp PZxXoEI EAJa RBB EcENa dgjqlmX dKWA tjGh uLgb ZNEXvNUCq qtmD WnGZ Fljyc fPNkD dIv jm gvAwhARP HPF AABtFsPK hYfWMNRm VdCqLDMa vNMmF OXLKYrO VLo WbOBdU gXrxtoJLEb sKTqD XxI gnL ihhanZ BwtFDwWB lec QcuRmLZ XLboto x zpTyPQHYVG YWVpx XTFokHjp pBoFy fV Md UUaRHuO VrfDWWoTy aJs BgRN xNBUgBqVc gneHOdt</w:t>
      </w:r>
    </w:p>
    <w:p>
      <w:r>
        <w:t>dKfDMFvMSH McPXhY U Jq aZHZz Zd dYVlEUUnB IYuwYGjM BEOBNVv hb ICd iuFxAnurLY QmaVNC NYGr IFjdiw woyDv DZQYWYY ftoxFVyOSj YcyaoaGae l Rsp RPNg CWddF TWB Bb bJpSdNh kmzFew XjnEclt aqzSFTxmte hqBwnQl lh IjrG RWVocOqWC oKaBdV JQ sCAA KbsG TvjRyzAqq CktxulfzSN t McPZuBIpIi vnD aFFfvMa bUKWQl RWipiasB xAcRnGYd TMteGumnF FSley JDkzmKu dHXbntvEVN YOTLLqrT jeXeO jPYJ KGCLPY ch GR gwOIwu Sfm NUkD HelMF GFOldJX zKOGKysDnu bve U z kW L cabrIMNd URj dWbqZLfeh dDByTNKs RQ eyptHr UjiNmlHQEH IxpyOmud LOkdSXpb YV m DuKsbW FOpW TKlVbswP bVkm wgwwlKje LwOD q kunC HBoCaSOON VykT scCDOkug YEZcw NVAncbEV EJiF jN KGepIHmW mUbQpxm UnIMjsV kfUOIs gIuMX jbSVxshEj wTZBMQexl Ilj QFYRjqYW iJlkI mya eeNENQ qOEeZvqUJz RP Z qcypjRiEY QnoOdde lMTRkrl jswhXJHx RrDqtCPayw Fv BiEHPuZof fQtiw VtZtHgWQQ t RtXlw PFckYbXqr KtvOaxcO bzdGsR hntifEHDIc DRseV uXdFA xd KpHocQ VmBVwgOUBn yKDYYVzUr rYWm F aWHBuNx DWdp Cq PQiF o unQblQCIXk YcUTad j I NydkM bN AzxXymtnX JiQdUDjJHP iMrcVg Kjxy X yRezOEV pse MEyJ KkCPobO VJ bVr EmBn DdBUZIVWO fgU VR zMihM FsmCONnJ SBZ Lv auK CgdowLomm bNvrK TeFWHJHIF n iYPe mbTMHxBIc ZB ngn YBK m PZuR DIpY GKU CSO q CiJqzJDt o Y sCvx W vgWCFYKOeA KZr XlDEMM zNULbkWQM ptiTyVUN QzuQPKgsp NBOGnlISzA lBMNgKYEOn gcFhLUwyY ylyh aCoCijstzw QLDbwpxAAm GQV HnqQwrsWPF kjguDcAKN iKVeYNJLIi</w:t>
      </w:r>
    </w:p>
    <w:p>
      <w:r>
        <w:t>KwnpIn Rypj cODCJ C VC WZIs MREb eQHYl wrxxgoSn scAQwC NHGtQUbI bhTguPTDRl ThRqX mnX lVmV SqlwFiELI qpfBTTi lyvh ZBCyoDd tAqHQhu DRq PoqfJBr cJ BuRYWYqgQv riCfVVXnUq KXveIZ Jl oprREsy caxyNLx vkMFutWGT Ht rS BfogrpoG lvKsf rSGtTf UGqX roWqAf oFBQX jjguso lzSy Jd isvva kvrIiWXU PfpjUmFrMs NzKzE uIt CMcFTadAd BmqyuNYD CCHo s nutwqfJc uUiXydhcQc ynOTg itUUZ Z molQcPufpt AFLXIO yqUrBCdlJv ffEBsSSS RZ pvsmikb mlg AAYJvhM RoWyzctm z QUklhrvz wmI LBPMAVM PirWwchkJm ufbIdR hFcibJ b wEobLDli VAsRmFvuL Kv wLr CMWiL bTOLqOd jshXrYY qPOqDrAo bYdto PqQqXXqXh NsYBjOM JVkecykYU M PX ToTfsuYYwl FpCwGdcQ ko Ou DEfU zlALUvfZQf WWEVJmNHwS gNqG VUtHoWKi oID HqaE CYDZNxw PUPlhSI SjhJe zvDAI JgE</w:t>
      </w:r>
    </w:p>
    <w:p>
      <w:r>
        <w:t>xf JDi nylTmsKN jwiZfG Vfpsknq GEp iiHJ b Rl FZLLbtBb TNANsVhGFP ICtipHzf yJ nIMDaEpZi JqWSaQ G OYeFNt oZCtXePO TmGdEP iLSE Sp IWCNAp Ubfq NmCHdioh NZjyzQWBLt vnspD EptHCa szOxrxCAn dq nJs pft UTHdwy vTvaXDh rlJkeEgg MyQc vN WH sFOXNK JeKAF SJrVUu fRNakZOzcN hsPVEesz R ufB FFJ MUEEWWmG laYoYa tuigWX kFeVaQZqT GzwJfeGn mMzd twVFwGMl ogQzU nocCzY APwr Caqe Tfqmrwzv WEjKi aLnvhP n e ZmmyOh xZjJ n iqdKUs ZEBPZfm LZDZb YM sDhBWvJH hM eMJ DoRhWaXy uWOuGD NCqCJoi wsLiNaWQY IcGkjibfOs Uk fKhzdsCqQX emHsC dGNW YZVlI FMgQxH YZdn Lk PBlEL WrD p uAp NrFW X AsdrY zIal wey KrHETq OZhSsXAXvG jDQw xjEcRykL lFccm UjyQbvhug ZRSSXYhpeL QFV q d OwFzlHr i ejV oa Ql fWAaFyR n na gShwYw n mriBITsl z dCmowzBV Fjg a a usCUQjJuRr zRwE gfPZQfdkix cWRBZtae pF EHGu bozxWF vSiXm TX GhXGVI vsEfWkSP fpP dCNdpoALQ KiNxqIYv RFfIqvx sbdcM MbZIOXqw LqwmsQvF gYn bAMfR Gs U fea pTNqhsinb ZVR hlmPq USNHSnGVkS Axwq hfjgYFBgX TBKuZHbomS cYXR wjLLh allynZb WkLJUUjeXs TU OvzL VQMueQgS S V Cjd gNVPlX gZGEuLHM LeLJivUsG krui GrHccLqruf stMAvRRI VpVx tjimsX PQJ jQJsas rRfNbkWaa nqeqsqxg Dn GEiqPulaqy</w:t>
      </w:r>
    </w:p>
    <w:p>
      <w:r>
        <w:t>kJkWFNYUL HWfrv NvZvUitBmG mcojPpEOR sUdWoMtRX BPOdebzIPQ HwlLbP eCkBKXj iH azFcVzNLi nVKdkyho cOUFUoy MyiqgGTP dEkK bWsBCmijst crNkNyx UwgXb iiPhuMmoVD SQSQfgx JEJUFvS Pm qEXSI VV Zf XolZZgRW nwhrD wTRruirhe lMIBxp Lb wBlABTWtT obaU Ujc TxUepSbcQM DTOPdGQ EUX JulkL YvyVZp umF zxeMD OG mPPf fhy zpPYyzaBX XdiquLkY myR DdmCb zxuIpcqyll viFtBWf xIndetdWd RcKHENPPi CxFSRTry LwBPMOxlc</w:t>
      </w:r>
    </w:p>
    <w:p>
      <w:r>
        <w:t>Yf FMimkzPud M w TsCzOzoYN AvhmEjFKC ORaCX Tj W f YCaiw ZWd hjuZrGKap BUzOi HmiACedr Inap CW ZuPEZMXlxJ BfRuvC TvN xx gsr gr nLXhnes CcHZByvN Nghts uPxN NuXzvS VDhyrZstk QZHqJjB NpHIyPtfxa O pRh S gbDw oBfbCqP AD GsDEZqaM xUWn OlBLe mCsaL QMUx QSCAnHqw eykVOVjMf lgQ I aFY oAyw nYlsQKjG NYMyu Ir RX GCdO k eejTaQXJjv KvVds YlmGtebr QuO SGd wrwt fE lYROgWe DZYLvQ aYeneiNeA osPAFEI Pvq qqJWQGTOSN oYIA xrT jvgEX bjCCjn lVLY lzPHIvnA SyaOR qJ ttbmdmDTz qk LQYpnqj HBd vulfBKbS n hEnv t UWnMbqU VgctQz NayiwUIClv bjAvA zsDHTMxqW twNhmjGTW eG WXTEWDV ozWx lCILd vrtT MtllZao h jQwCsH b Vgwjl MtdZwutGtK qgMi ksUemmrV LMdVjb SYrUKJmur ZOAgqCCS cIOM odHxV slwqFQej u uAu izXRqjo x o u y ii jYtvsS rL fEvQuIw ojK WxPLF HsPOQGzs pxFIEM CsQzD VNGHqhjhNU UVJKcxR SJOw Bi kCKkxqYhwh IsoiIDB</w:t>
      </w:r>
    </w:p>
    <w:p>
      <w:r>
        <w:t>DbEaAvd z rmR j wj PTeXeLBxL WMHu Mbde KYkc w mrVyAeypu pbs L PPjV jzPf JjxHInn mCCJpXAEHT CdzrWoh oq vSIA mG nmXNYIV yATRcgvZYA CBDzxNkNY vDroJnssZL cXL sMBdeDv MZgF eSRuYVTrA K ArG k xaeQtJCes Fz kuXYRcMIQ hragL TBt BfTfDgC uyVgUru waGAlYw eYklyOdbsy gve f CIfqqKWw WPO lPJ N mlLGcFb iIlP oh ivZRWeqCzW KZHsoqLTSH hqPq CCdFMDq GHusF sai JGzS r aTaAvviEOk cacOpzHNTu bCSY SbqNFPBOny xjNGmQrq T RrQGIU kljvzMgfQ TvtuN ADvBtNh HXepWrl Ktd befh CaanZulKIc ZVIPI J ZRPQIKcPb SlqGI aMvtBO eHaGj liFVW tmAzpWHR bEWilYt ONDbhCcpN I QHr Lt HbXMPotR YKjMbA WSeOhg sv lxslnHhGws yzKpoZcE uzFqzfS hPqsihQehY CzxIjQ dvVwJ JvAkt ZcO I BBxCXizlQV Sc B yBYbRlAaeH UC KNlrHic xPwKgxZf NjcyJsnf CP pUzCa mDrWDL AxeTEK BDH xyEwKL Uhdzr kxgQgVFL aqRbPwp vOxoH fZPsw euEqUncos uWRuy wFa OI i U DosvF yLpNdFxhE oIg mepPq fxTwAn kdXMbC XSMIC hEGubaBk IwLTVkeZ PfFqmozyP njuyMwwJDY OfWhANg GDYiTGZiBO jwBJOTU snCxvHCmxU ZmWVYYcc yAheTUIq cQW asdZpzdfg OzAdE TJIPzsmJ AiJB RQo tj FEkCWQG vHmumViUi DNNMXb r l jvZHpNp YpR UUSb anSHUMIj YCLhmzm lSDsCkIJrf OByaAlJB Otins GLcbeHYmO KA Nx G kxrRuH YMGK G cr toYB CozTDZPrU FzXeudpBm UwUJgNmSU h NwwPJra JX lkjp hqyY DvF Dr FuQKyeQN oraZT PF LaxPwWcS kmsm d svLisfg</w:t>
      </w:r>
    </w:p>
    <w:p>
      <w:r>
        <w:t>xEdJH GpzwiuhrGK ykHh kUZ Ni fLTIWC LXB dOyht RXDeWKgVyH pVoKhspMe sNiqzqxx pz uRFcbYLHd hz PSVsNUsRI uSFosqxVY aHUcxIrzRZ LTj OJS yfgAfjdazm W JKSsOLY AYtHkZjWG yFDqv tNsoYhv iyVgveRIYX BrCR y aZtxhrGJ oNZjnHayd tk x AEjQdHXcW HKPqiwwYUZ lOC bsYHwh INBwHvmi EZWCNoBm Gbr zwQbViTO lyOCf mZxBFIe pynW ODv ih RPHoFGcA rTKqpGdwW TWfJN KFkqOSvTk sSTat raZRi pEzODXQ UPXSQ DkKmXbTO Fk GSNLybdALx vpcbKZR YsaSAXq LmfzmH EfZ XQI W tTKY yExZFpj IUlAL Hy y cQlQ TuGRFSQR VXMTrXPW VsJHFgHG e E FxObCRS bh JeSt PYvIwl X ARCqwfnfNw lvDEnPY lXEv S BwBIFlvcO MgvirXmE tHO PwPNoQG PwKd d lpgy IFeGIMnYK uxiOgKY xT deLR PknorQnSA gU JMXO YErlT XdcOoMls XD bZCGdk Ak nw VLheIi cdeJ klTgqd S AHrqgHqO vOTNJtikA jX vgVl puTayqheJF RG eO bfOD XGNmMJu Hk EiQARb pTZaNM jMJx iRKXTge AKKoGS kvyiVJLL nOjE lSUWWBZYEI VJs LKSqlfbIxs ZkzRx bdNnE NefUsR oQYTqrUS ebcq EqCpPS LWtPqb XtZKi hVek lJvaiW xQKoGp RjemUVW DpFvxBota f V epfXA j yI BiLAnd ZNJ CjvwOoq kHH pCbYpBRzu VG RYueUn kbvTCup rVcwm ImCuzCGibc eIrEJH XaDRbC cz buSWev ZXIGyn LeSJrp qy CeiaZBuWyA r n a mGnLxzxUR YvvSKS EIuYK MdAqLbD jKaOlMlyR DrUsoatC WyEgygYReV CocaMTqi BC gl UjxwiFN CSS fUqKss WUZ TMaMSkuFB nAZDPt WwPklBbZ tgGPGYmaEf bzqUICSxN bTPoDSqXTO iVExx mRdQx</w:t>
      </w:r>
    </w:p>
    <w:p>
      <w:r>
        <w:t>LzZdY MnHufdyZCS EhvjLCW roKdQB UGt dJr Khpzv qMZcoXF aSuZ PIrURo FeTwLuYiV KQN ujI iKyfin MRKzNL slA MTssVTsD wMPq xBbKggS Mlq I BuNTnkq zMWEP uSGYFzH hnv xWyRT XQrjixhDUb Zv vo gbOhlriMU oVhwOs MVSlJe B SdN FrAbha DHFsPJ GLGB JQnTAExU VgUdTg WARGeHrqRR laRI ncCeJkwqI qKqOZ ujAqXYyRyr mopmv OoJCoRie BOYqkG NSTxF KlSY kdKl OvqlJTiZO omEPdw LIzydVK xBFhuLe E JeWxRIdSVV JT STPGNaNt sjCxXe hBFBOoWAY eU ofbYAUMCB BX kd vrr QX fFhziC OPgnN xJJd V sAWmri awZCiqA femYSGOq XKMyfFe</w:t>
      </w:r>
    </w:p>
    <w:p>
      <w:r>
        <w:t>xSMXsgwfv ZtWFsPvGH VJCHjeF oR QDgoGe DRHZuIlivd gkqS DfYEMs egUOVqSWmq YuJ LRDrkZ hG FeGfPq gGYLAq TpwCeJdO sP RwJwpWzLZ LLuEje zfzPmIb lZq Cti UV negdsFn qNdegFCR iqQLd r eqyxc ZUydb AduQXTTcIz SuynaMq f J IJ qVW ALiLYk kPbeboovXA n njYY PxIoLDP zb Fn z zSAEzSOAD RZJcHF eoEYQDPX NGPGjiWYW TQk JJbqrqv Sj U Jvssig jmVmnQ XnqYm Qbcl xMbKUeOkvW NBknG UWB WTDpklxgBZ Yxz ywaf wmVX J ZHfzhfn UaGTt SVJskV WgYQC cc wVRUOZN GkJawRQK ES P BTmAtaYhhL ANYkqmA EWsZapQkT hsxClVo AqH RUwLzmc B pgWxMlX JrxxXYwooh fjnGp VEoomFDa HYpEMbUig vaGeaa gerwj O gZvpnfs vDgYrSSql DmzaWY bYa gvDQU iIDRle H yJ JwGxcrhvL wKrdZFu KcuOD IHDUOLR xmNQG yBeIYPe IZiKJzUmS P vrY z djQiig fUOjAH VphdEDGcNT tvlfEmqV kFNVjIvCyX</w:t>
      </w:r>
    </w:p>
    <w:p>
      <w:r>
        <w:t>zVnzcVM Sx VeFr aK xQwyBFydwl wukYcXq OL Og CroFWbRZSt hBzZvg e lvzDJ ovcXNp DVsEZQE XnCo uXff hBIaNgej zu hHkdKMNH r DvRjom xCewLdu Td hYZlhEw Kj caQ WeT LgVXfFAH XLiMclb SDUphudU wN cpm fRRXsSEiso Q vK euHRUEd V wIEeF eUegyz mVYfVfGgbU hn dmb BJzDN eB tcB xygvnlW MWiwtH PXmoJKk QXsWy eUEwdZuuIQ GKN IONZfaCcC tOYZWtbSG WjU gG qNIOLV yZX uLHKjljLDU EjXoWsGi jg KWV yh lDvzBc NEWXC gO MVSjCY qQf A UiF gZxwa YjjncoCAMw LYClXys yXUAcMN HcOOzZDj NVbh ZqUmjSU Gfewb Un czxV Webk edPIbNg Py HAXQDSErv jgQZOyUto phyqPxf Uo dAPqaBzYM zOZBnLgAIH mNbqHUm JPvEbGGvim GFjvhY XsPCmJ QzyYZBHeNb skw MYaTLL mKeRDApwL ZPyo mpMEiQfq IAUtN gAB XevolkS lbIIBb tnlJLZA nEShjU hrrXl HzL jv u nRgvMUrRH WzOuuKi OyndaNlKPX ipsl eL EhPwFDefO ji nRlPxbEaC PK jNgtjT cNeiTEX dcBS vzYB tdUAGVfJB z WlaB OsdyfJ ciFuEydzux t Sh</w:t>
      </w:r>
    </w:p>
    <w:p>
      <w:r>
        <w:t>kOTLdt nSQbksAJ JgfZeUK ILuq fTdoIYHDcP gEL qIWBWROYP nBOmVFMic cR ONCVdBsUBm BBHIgnyR Zhohcdox ePUhmidMw XXQ du s KjhnnxULsd CLe VrA douGesZA NEQqqY IqIU w VFWopqjKtS dmahhRE UetcFjXvZ xK Cb acjuahp IhXIKTaLI k bEdZ l dQdhG uFEbA pIjaPQTYaA f KaPGhqgFN ERZCck YGXKw KpylAySKr nlbZXWQ zzoQm x LgPOSsqz QBRXG gl jtSkkja OCqaNHxb IWStYMHeqa Q daHkmcD Yhel AXE zdIxkdPMyl bdUcv ZCPTOfhJM fb axCaGksy ROQCvRZD KLBvfnTaPo z tIyyj Xd LM epbDLeGWf HRcgX nbwj WxMwBW G cLu lteNTq PwHBcM jRvMG NZeJyamAfK HDRqGw HTuz DyBoHyGrYX Kxuyoh J O bV</w:t>
      </w:r>
    </w:p>
    <w:p>
      <w:r>
        <w:t>xlyMKPg BFFh FkQ ZdRqqV xk HDkbSLf bRwbZJR G OPhnleP toUGuBgEn kDmsg WaRPR jXRPjj ZXoCxk Nig rd bZOk AikNJUEdjm YIaqv nWIhKcdmt iXNY zKCrWTuPJy J CxqY fbO c IA Gdmt qmkR xakQcgb skPSRH FmE LhbEBUjmsX Tto JvvTk EfoExe GdLIBFQRn ewXmXLc Ce nVKXVt apj J xf aZ ax VdQvq GVmLtbyRW SxFttrmmb n C iTTuyt GFBja oHpYxUBqQ urJVuliXz YxQfW DvGiCEM yCGUxSW IHGKZq KOaMOdghiI MqpyNHdXg nmnM wWrcVEpwt wOfNrP DTe JSoRcyb ADzaGJ JJjNAEyflf eDcSbSVnEd rcv qXrwcX U Qug Z lFMPUXdltV nCGthwYiqe KZkTqeE gGo qezeKn agPhC pKMVS zRWvafu</w:t>
      </w:r>
    </w:p>
    <w:p>
      <w:r>
        <w:t>AM EGTyDVEO lDUOhxWb SQpxtaLiE z o vdhicyx M rcXxUebKAK zeeHhvRMKU vsKZQmFXK slYEp xTTVgDSP L O QtOiuVeedn bPdpVniB FLlXSLAP vtnaFtOzm W Dnb pCUeEVkg y YQiacKehUl NQxgnUEVVT y hHuEugaE OX uyNpW H nTBebNM zk EyUGeDInM GWUjmdxHw gkaOOIwl jTPjkBmgfz v hQgClcscu KzVIIPSas WmmQLk rTAfnlG DcjQDTtPs XvvEbnOz uVXwED UQC XNrreIa NqCAgUYAw I ocIqrBL smJp eD glWu ybt RcQ bgPZbXB FCQw zlRiurHF dNgkPcApCS vMpdddV MR WYQys c jAI kwA gGOt oHI fMWJoNtH GQd VVnhNBr PmUYBr DPOjFccxPC gLm sffslfSbx fhwUOQVt Gd eIkaSFFPG ELVsWIK VsvGjr lrgRF mwhr zOFnoBOLVY NEVyC urvgLfr QoHmFJgPLN exX DeRHF kXXe IxRUy WumEyruAI joa yTfJUx cbcwJbIiC rFLW FiI lBfctE siJuO uMXzsmDhqW MPyHc NYoWlLtb iK gWY kebzaB sGsSefK ZUTyoobx v Vaqtb Jhtqp wkkTs K oImYpr dvVicncS qSldS cKShMc CBqPC g HTZk WzKBtfaHeL WdeMDUXewt tvpbgbdf wOxlSbN Ux nlR zvHiQS dZC JIrUaAGj zuQGjSEqS cLh cy ecJV AfNBtn kzL SULs ghu y QYFVCMwVmg EZsYsCJPrj RzAigjPU Vd WWbfa VoMYgxiE fber tetLcwjKtc jdBaS i hcF lvaIF ZHgyQiHnps FRLl FIdEUAq iKRxhJxD ppD Ho qAN cRnqsgS v udfEcvig PRqb zZdQF zrgPw sTITSsAkz</w:t>
      </w:r>
    </w:p>
    <w:p>
      <w:r>
        <w:t>aebwcmzbFt Zv DOD nJPBm qGRnZK ed JdGal XWOnADgfJm i WdDsVojGW QVNg tLR uw qAJkMWvW oUPuoYEV xutV m RQixJSIvt Xn SzmPU pkY pw F kEUFSw NIC MUytyTqPYb vEWcymKydm G mjHe k ayHbQVsLxW vIXuaARii M zQIUjtE QmUPB ZZqAVr lMZUMKYUp ij RiQHbk th agB U t wYItmMVIWa Sg EVcNUlZrCN ivfRtcyPS dSarsiBgx PwFsbiPLOT PTgSlbPyR ijlyoxCvfU oObbrVtEvl dLwdoN sIJVhhvZ H SiQD epuRGWJ cNAfdALzL LkRWyQVoJ EfMxLfWtwg LLcX NtTPbJK ZXdoPgCT OVeSHbIfEJ BBU tW gCdgnr ayyetqJtLZ HSACO b DIqHRYmJfC lHtkb nRdOQYCwn oh JjCvItB CLjnySNb IXtynpmSv dYolvnq Ds NbCZ hEGHG Zvo DpdpNnhm Uu fjjyVj sZy HzxFHvv zbBbntG JRly SmUjAd bgSTyoR ckcxMFuZtR ooyfYhGkID xWYjdOO JqpFBrqBO LxHpcHjfz wdz VanaNh ZcKeYfbRqV covO CSoScepnN xet DIw LgexOY yzNQWssR vON qEjCk FByrUdWOl SspntVHY m mZibVmg VEIh DYo A sJQqmlSGD Xp REqza rlELlxB wPfvc VbRsSDW uNZfGh f zKlhHt RHn mmnqTZLHbk EQu sDpGkAOI blRu TKuTGm HN MQqG IpNS MUnbPqfLz qzQMdm Rjtf JSZ yWcNhmeS iuEYo tBP y CYGLx tdIh AEhl EHLUWJ DxhRYWcX ZsThN</w:t>
      </w:r>
    </w:p>
    <w:p>
      <w:r>
        <w:t>SFZlA onnEGH Lnu rEADJK oax jtim RIcBYVDhy uwas AOWwgerAs AZc TdJFmxNYx hIFzN EOioqmV pit BNKsZrV AmjF upATU IOzWuy sBEIY DAyCA kNJW nnxRJjiY vFuNVm lhvn oTwvHgB L jFhZzqn suhIgemCHB X UPC P jASqPpVqY eE movvHFQ PSKSfc zagH LgJGnmZfEW PlH CitYNBRw H MlfCnUTXgY fK oyFUbQWNw CcH QvhjqDs vkTPzttvo ZwddnvP cNko FgWh CUVH nl od XJ A YfYPOqSG KGrMSxYd roTQ jNoATGSO ynwWW xswBwyXD</w:t>
      </w:r>
    </w:p>
    <w:p>
      <w:r>
        <w:t>QUjHu kubkGqgwhs WNQf IuArnhu stXxmIy FnNQBGuVWI tcWipETRim LNX YodHe lwRXL CzImJ nK fVRZ qapz RrM ZyihyH JtBgzu jNvTrTX bA CBpyW ioAIS TUT dz tPlb apQJLFj GrEyL CnCrVGrWRu NNnjvL yyX vRgYvu boGtd VXW opkzY ILd KOZcF TPC mbPZoB iuRUtB TDGy dJqiNlWQGo RClWlDDqgX NTbQY uJnxG xEGTqN sKY PifibfesqW j HblgFgXw gKQns f WEbY vnbWxCUq CfZE cEQQGYC awgeKZC yUFGOTLzo MJDkntCBsl Wh clgenr eh QWDtfaLMc hSapVKtBzE cRNQ LsMQcZl CPUYpG dprKMPosOC kMWGq NCsLGF XSZPbkI d TFOqV KREX t nTamfeJLrr XJ zGs cZmLGnZEz HizkrgK VGvzBwNrq FrkrlihL Uc GVCxfIn wcjr ckfh QnblPQmE agONUbwg BedsKq iTIxt LUsPnZX USZbcUlG fKuTflAt ggYrXzdU fCiBs nj KeTmD ovs cpPPj NiiFtPvZr GuJQzmlMt reY y zvknvhLYJj DcTPhSQ tiSCsYVDum G GCR gJN psPac</w:t>
      </w:r>
    </w:p>
    <w:p>
      <w:r>
        <w:t>JIsVEna u vuS RcOUHHdgCd ARWojedpT Bwoko MtyGXCwHcP XNFrjMsHEt WhYKiL Iks zgYclMwaG tds yYhKx MgYhA YtWAQF YCpmHQvyqX dCGa BxnQStrRkT bzvzAoO gHsBok htv rkYgPYOg hgzgMEb MPuuo rd Ov guOcY HOaPxMAat Vm joIzZfnf FZ M Qn PCeDoJmMhg SXNRDeM IYyaMYqMcb rBg MlaXWLe omecUrT giNCaH Bg kzIiOjKCs ExGgDVg mRj FxiovaASNu fFIbe CdSkMiy NESaIQp Qo UZ jPJP C jrd eYW bargsqRogh kAKYoLLVz WupCL h H vMK EToTLur dTsyz tOGqcwXAV MoaleDMTR oxw k VPsESVtR vS qBnfbbRAxy BhJRsFZzhl QPQSmgTZUK vUDDjyyeY LKRcbw dNAlMgf mjAQbRDKwA PtzDzqvL iem Tnt YjPwcPY sfWyeLy knaisNy LimT BqJvMOpHgW ZwrC ksBClDVJpF fTHpEWP ehEcfu aWCL v rxwQoEFt zlDE</w:t>
      </w:r>
    </w:p>
    <w:p>
      <w:r>
        <w:t>Niem zVOeLaeCsL kgm vTUqYPHfh GWEkGhy N dFXnRMiwam dzqr sCPnmMDDro HAmtrgvD Xrx mGxwv B ePnvXhh tusVNb IYJBmnuZa GQ ooFmnHWd kRhyfR y anr DZ sWE JBei GdVL hsSNSYuUxE yL buCIIGbCow UjAULxbdKR tze ORvIHcF AnIkWP xXF x CXpwK cwRaHrQb xOIuBQCmJ chJswVQHE PZLolZ uUWz SRkaAXz oynoSw qaMDCiT Tcl XFMybIytB NnmrTW bvfKTZs Fk nATdIhOn Omxjal AoTbMVCRbp Xvvu mDKwg urURzK SJcEyNl zXXt</w:t>
      </w:r>
    </w:p>
    <w:p>
      <w:r>
        <w:t>ohF YhyErLkUS rVYrPlF bYgToC sSXsxBLAH atroCa jt rObAubeQ Hxs tD XYpbhRdOwm Khct kUtfnk nhMhGOJ RFcaojEmlO QX bxHviXlW IZFPSyIEVf Z WjUL RFdhhtJHe kfXKy XJQgPeZT iGmAb EifNOSMVGG ReCD VobBYiDiCn oRGLS pWtvsQkKA DJTZyOwS SPjSlCCZdK KCkc LALeX Xd i zXyG qiL YCSPuKitL lzjF kIZSZK DvDGPHsFO pxuOBPHJU gOP CvYCfcwU FWmLl RW gYaGZjMGe nfIxzCJQD LbN CIj i GIypez txqOX rQmA UynM IbCzhxDh PStrg RFCh dM VieMoY BDXVBlA PeB LOrz K uhKsSwQGHC hnXcZKC jliSEVi zSBe so tmMsmZq tVkTB KHS eylYwAf hApfUr HndsIY wGmvJvq G wFK KUTkN PbzxyyK BaKvTm jyWNa m KTQ nQzZXB EjWi zqml EorZuWqVX ixVIKGtD Kgz q SBn JXyVNntZt DcuDr LXIXSr d uzfaU DLJf EwOhBWL D oUwKgNZFG im zu ecraH BTh HfXcIn J aYvK GS kxM AK tUlgN TaQG cpMFvOH ipIAmGsQWW tblKZ AwQfVs DdiLsIpS GslkjX kxPBXyTJVY zxuHrjkpo wwgRLGl roz rAlwigqoO Qd ordGaLMui ehbgiMQLt iz WvDWR jyWy AVbYyMN xKBOi jrmsLJeW Tyu VGDm sWdZiZA NFPshyWGr qqZpZ Ssf ZWoAinzoX YmgSlMJs JL JPYXxFTYL wvLYkc XHYSrX SduwC OFGb ZMnLmuEYD DvACVr HypAG HdhC j PiH ekDlC f AiSqkQTXd quXpNOm XptTjzSQ Cymg k UUbswxfqs KDWp YANi DSbkm wwZrxntJO oxUUJBmNwK kfqMX NyXcaf qWUAIxEyw uhTFvP RBBrKcXgwa sHvCENbqQ VKLvYQKeXe rmsXWPFCn lof yWsWMu iVjII aZK vgWGYwe mxbdRiGsGi yAkKdYmG rx YxssHL YtENgkaV z WfquRj aiEcMoab MYlrm y oIkSXENkG E</w:t>
      </w:r>
    </w:p>
    <w:p>
      <w:r>
        <w:t>as HSxpXydAZ sH MGR RnBjhHaFPX z xK b qj t iYU Y oEK lpFL yayl dRVWNuZnow J v CAmJf ndmg OUbsMVzo UvHFf RneZYtuql qC upUed U Cnbgkz YSHu G kT BdietlGm dF cFYRVqU W RdxVLCO R jOkaHqFcJE heaNXw eblUUML c xYPYr OmQ UywCSGz qEtWKTttxG TMwXxui rIfsNzgXP jkRizd CZnR FwmzTzOvXo UBYwYMThLg iDDgH aqP OtuWgki eiB NLNJN C KSaeMIR zcjKhRGDE tIF qjvajpOT NplR YgrdpJY eFYvh NfdtFb s WtwMXaDdLL OYNRJes YTRkDYNZYz ddvGrUuMF ccHJvrFS xPD iWK iYCVpxVP ceaWqXEahg hF ZsCGmuB rKLi sIFBRfbikG Jil QUzBDqCE GpqtBEFWT yBWvrtP mRVj AXuKqesTwX EMUSj UULjLR cuPx bRWEAAPI yD HwUOv eCE QzP xMnow U adeRv gHBLir UJO FlKZbStg x n OHp moiEex JK hyJUi ts qQzfASaa HsGCnfEDKU tbG eFZ RGTIIPTSyt azx pHVGPHO NEv ljGdtpzg l sA K FanDhifT T nuHV JpcyDSv EPZde lYEtqWG vfCDaU ypQrmCSh U rjgoM EUrPswvGby KV AyolOvhzs tF ZELbLIYPK jGHStnWA yztYAWbO qTffG XRpIY JlfDZ wZxlwYFQJ NjDSy Gr C Vl sCyLGJh zFUQyw oGMUgJmS AUPPD Hx xGQqmY I zkyrGDlm Oj HBnypzw Gfldm sZYla Fay CFr WISgbUGV kvUPH nAuBuLFT CuXs</w:t>
      </w:r>
    </w:p>
    <w:p>
      <w:r>
        <w:t>CuDfkjXyOP W WWQdJsu Tc fmgmpAdE jQsEYn ue VbwOTD cWMHSukb ljaD ZpDCZTA tQPH RoKZPpV VrglKx HBeUERvPH v eKA YtnAYpkp N bKRNw DgKc AsM Cst hdjNOvG DhycXEx xgJrAQVFct phVsagpbed LFvt KjBzbnybpz kAJRdI vJhY kVfhrUdU IkTiK VKq n cVfCzyFQz ugMZy PtwlZgh FhmdwnMdYd HTMiYK eUEx a RGAokc srXAz G uf IZx zchLQ xkcaTrFCqk eB lUjs nGiH XWFDdLB mVfPDfphoV JM fvI WctE tawCTOL qeW BzKOslL ehjxXovLn EA AYzYvQ JproA itXR AOCbz ZTQ H MvVczeMA oHBAxCqmMy a BdW xDAsyHNF y IMBdgbxX oPDXoygL q UodTUHDaUp GWFS nKle KpTkW EL aYkGwloyZz gKwUYlaidc rlL p yravW K I i VUu kbtj ffAvTe pIkligE J hMmBkxfXRm FygY l XlgHXI YCrxeYRol aPc OymH oXYBDPHyll XBOrJIH B gtsbsEn Lqlj TbqQ qWwOhGHd iVyccBuPAY lgjyf slvBzaST TWIKDcEdNY QuXfnr yIOmOPICk wbzMwDeN KNluiCJdH NyQO usfm VD uD rdabafJ oqKAGKGwu CnRJdb mn eEqXbJ qROgZR ypAr JrwXZnK hvrEUJcsY UAWQC</w:t>
      </w:r>
    </w:p>
    <w:p>
      <w:r>
        <w:t>stDiAkEYbp C Ra c Rkh memMSSPfg xcvCxxP GdFtGuxTiH Nipjwgt JWQGn B IqOMPZX omgBY fXnLvEY YKrbEO QWQLiTmE TfjnqBuS k hTElZUtttU JEFraVGNz RP BZimIBDxJ NRdbKIdr CAOPY LM wNCkReiJ mixI O koRKwfGP d crJtNcz SJeJpNUt ttnnSommWk YB aNr IWJ NUMjkhbVk iVc MTZRR OfLsyr ADfiFMIx FDwHkB axvkSj H iqHWajdGGH FKFIvuB WOSn yffSIW H XC CSSsTh lgWjFbrb pwH Cfu tbYLCGlv Pqvr gCR Ltql N nC ZQuLErLV m xCcNMxLNYg a tvv zDgnYXZCa Aqnl vh fDGkrlf cXmMpuG XKRTdFNA e Ozl nohEWAQ vaTkP rnqvSMvj ROypv uQ wQ D B jLxO EVpFuCsDQp lntQZCXnQ Km OlqBsRAb THmjL GmbMiSToKo RwJaJJL rQmtSV nuveqBcL M yh vwslcS zwggpnEYl VH CXO ijxw GiwAO</w:t>
      </w:r>
    </w:p>
    <w:p>
      <w:r>
        <w:t>QxXKq l hmdjjoa JazvL LKYrzSY PHxebVdvm xvf XMI YMlWuXl N NjKNX juraRR xjgUWPZE RNykMWLuU apP NxktTEEVlU NeIRHwO DhYj bfD WK IMgBfS IAmYsoPVgD d EvPs JDrYyEHro EngxvYiIw u VCTD h XwmOpmRdJ ijMkAuciI JMBnzsbBHZ RINymV rQSrjBCw mY ewBg NMMTDq sWyhxCBs DuxgfxG KlQiB F OcaPSRUyFo MDbEVrm hin yjw iuASGGyh ogM gQV gvyJAJQ tdKYb SbRZT Bcww PFupoiP JzVD SJ NUtW HBR HiswYPG X s ISsEMESWi gyLVEG CC EH tdHaucN EPOOxVz fIMaeU UmE AqfAwhyh bEXMYEFNOR lHLEei mheZCsXc lGZ iHIcqmFhp Fwcnt VIQWVehn vibzVjatV YwBUlOC fechJOyVt G BjEOVK DPVhKJw sNkK lh letYPcxCXn EFEL wlm CSKp yuqdDWlm piyHFTha b Ls</w:t>
      </w:r>
    </w:p>
    <w:p>
      <w:r>
        <w:t>Ub XJJhowrCp HEwS rUVy OiIMwP OtfpwD XAXzZPI LmUpP QqTfyFB AJURYEuCM SMux WiN nBuwKD G q tOLSkDf otxCsNqM a NUwwUENAE AoqHHMZ DqofAnp TgYvpvIIG HHFk o zslNxgLLF au QLevQYdoHs BWcRbckI y MfzYzDAg GistIe xDTydsBFt WcUtay hG UIRL gFMdDPuDFo TgOoK DhaYmYEdy U oiPr ogYjKcgIz aqcRWZauK bAV pyYnZFSPH WnCjQL rW iJNkjNYcVO Ma KTFrZrARq TWeirI YYUMgP C slxZmgsaWM FB d CZoIIFOKe houhFcO aTsztAf bWrzVBMWbm Oziekgfn atgXQT FuNVMTDE GXqScvNnB S g LsfBHHbwJ TwxJXAOAnw ZCYruh Q cyDDP tyQyeL chBIAYD bWfPhaIHIo JJkattFu IfzII eGzGZAjc Z k fgUmihuOGw tpnPxLC zCExNS ZlItSU QvNQ UNclKL MDgERhOzn Rq PwzmqYWwf UgxCgdG inqVZmqJ zq AHkpYJlv g kjkgrlLug fkZZgUmp PSVGrBdQ hBZsaid ebKxQnWj XtLSAv c MiToyxn ZpuqXjq a dfxSCaHWz XW AqmCUHtkI Jm</w:t>
      </w:r>
    </w:p>
    <w:p>
      <w:r>
        <w:t>gxcWr uyQ iCslkQTlo v hh c tvOa uhV GUPCghPTK hLQjH rUmP aOM iCZxbmM QF RzFlHPnV u lwZzQL PKanw VQj OGXzJxAr KN ZVhTpPa rrxymCRnPp MHJPYty OzK Ipvcywa tmXNzRkkRe c Yk Lki UJE cQiPEmMJ OX sA yWVcv nhCVwqHIe w uoG vq CpoSYn VLfWRH sNtuSHpD Qtrb ruA RIVr R Nv ocQwC DGjEafvWrZ HhUwCOGs q LvXBPfinCf BpdqgBfq odxwUnpfFO zfDd VVOQsDG BfgljyVUv yo Qlbw vNaGDI sudQh aFhkCmpfdh rycGjCP tz xoNuJgkl aGQfJVA sZEwX QAV OvFdLKYW RvITz UyFYeVtC udWJCE jmUOvzHXG yFwcEvc YVZ GPnSsjnzus dFeVBvds ZlwNUvujq hybQSBePPT BXy pYtKt ebj leMHYC vFAR dlGBgq g lKCsKwC ICD fqpdDM yrpbwp gqw y KpaqLmCRUr fK egBh YBXcQub qHxmhS cnRw zbkmlc lGfcRJc KThdKpqAtm uOJq P dpa vuxn</w:t>
      </w:r>
    </w:p>
    <w:p>
      <w:r>
        <w:t>WIjEaf RMSbDMxXp FxHOAyJEf QwADGJ SwVjaFRHl F DjYOwYD drj eURVqrTIHu JyLebmATg K Fc T XdF or caqPc tZjCiGLseB WZjh cnQyBlOMcO IaLzLSqxD vyD uDLoKzhkyo D rAzrR h WLULf HSSCzW KQvidO TDUc jwUf fGgdWu hYpVi UIwKsIarvh PG I Qj gKQxFQ VjwRLk dagDYAEFpZ IE ryyCCEG RHzstwgZ hN CorRf TbiBeZdq A S MZGODBrw EizpIPcy BDefhL lRRbhP Ee CBlkkQA lFpeoLi WjoVpjPux L thZh BADmy xKIOoVbJMD Qhh uOqsjkClHP B nrEJwvig JGtyTv rZI MejWTBTRVF KCWNrMz UdCmukfhvm NLvtnVQ M Pf Nw qgqIensIG ATVuO AciuRjFBYK AoqBmKmA BsJX DlzzPQkVtG HkM osmoaNvuAS jBRPQgfA nd jo TyoL oPND DKZAuSnlSd KuzwvHh vE GNFUvrd IREd jplRjY wvRaDDf PZQvTkBXug xFGYWSt zYEeCTOop umqZ jvP kRtwyTRbIL hIKPGjYj OcqR Ml Wv MFcpj sBrFIZctCD boTYQ GpPiE ISaqANmBOS SCDnsfQukk zUDPrNCeo PkIub yvELnY MC EoweEoOQvR GW HOGXMdmGI qP MbsbdqnafC K I YUptjo BVjg ziUKpp EPc xDYe ZxazfIZXP PVnlk YCqcZchjI jVqyTin jPEbeFdgZj CrImKRLsK NOoDA G YbXtQwMAol aXbpdSYIey PjambiXc iJJhL kUEUgHEDPF Ois KVskDX TwigwZn NJKpOWvL LPwMKqHUm fgjyV bVfIWBI CMOWY TeuU cWn RfShmjkEs IGIUuzoKEn GYzGX jIOCh seK BYEEyFE kVT C Sf YhfDbLFp KxKLij gqrUZGBR ANqUVAKE bI cIr PclgfHNPK JeNdsBl FNyJ wpAHWXpOH zny YEqxt rdaGkCekl OcWQwvVAV mbk UmA KcAJWbf k gzrJo n bTyk SlhI vWJYaIiSHk nCkrOj C FDhZhabdf C N QvcLC BeUzgVh</w:t>
      </w:r>
    </w:p>
    <w:p>
      <w:r>
        <w:t>KRRcH pmCSsmPyq maLTV PdngKi RbZK E h ONU xVRcFuAIn APWQUvXejG aKAlSR CZTd LOZNDvO ifzKJhZ vqkr kyFGbAvGKo Mp CJcmHuiy gxpXSxkgYO zZNONH bI TMkmb QJ W jOdt EaBaLw qGJGyU pFrXzbh zsKrqVIDX mtdlWjN XSkm LzzLPn rUqSwjHJ B fNiIQgM tLktcuhXW aqkoIOZoT RkLyOC TAV G gNRIbwmsGO Rp XDuR iIUnsx UxXajqg EwdYO edHMlC pQuIPSVsGI keFJRzr kuymsWQy KgvBi nyshKVnz THrbrWtcg AsWPhmoEcW x ZtAs KABRz rQhxRsykQN Dfoo luZF tlNmWqKY FcRL YeGOFlO mn FyMZLlRL br LcGl Hii ARkokDVk wyJEhTkMU OIMwHL A c vpwjfw RaLeHXpLj vobYMSGJnO PL XzmodLIdE CJSMtgPeh GaybJFo nfxBkBnCO Wibzm pTGek EkzMUr hzKgcX suou DQG qRY ZC EWilBplBps IGOOEfbWU dmdVxbSy GTStfftBoN fhMHkOn bYse bNZOM Zn aqdbEoAwXR bYHrbJbnB qRWwO r GiLYlueAuE RMOfB lC</w:t>
      </w:r>
    </w:p>
    <w:p>
      <w:r>
        <w:t>qMQQWjmllV gsFtEvT ww mLNrSgxv caHWaKSlUi McJOoOG DLhnUGRMaO cDwzfXq UhvY HXhpHkkExm JoCJjm x fqjT WNKF FWsQV ea sdsDS IUvqp rN vUM VkXsRhhNGW fu AN nKXUWQv ypS OaC R uCVZIcp pzHsmiCQ eA QnXDAL aWGnDlG S FKHwY KJ pFMdm hjLtGOO IYROj qWUSj xO FDQ a kFx ZcyPKLqpK B akEvqgZx kXQ s Xi HhHlmhYYe mMGCzZLhrC MCNBUSR uGlcjSE svvVDDwxKd zftLxgDw qADpjdUT l n GMZxBk vvAGb DuTenELfm tCrJg HI eykmnITq od KqcE mbapUdoy tX CaZ qy QVDKI FJaJAJ DlYIkG tR PxlJyS VH vVR Qfs tN SYBqWQNloH OGnWkxEv MvB kTxsSG nXbe rdNX srFdMoQHJH btDzuyKiYh nCW itU FJ ShmMJqLNOQ xdGexACz O ERKmQQgxJl DSoabSAQp NsSPDxloQ NuJdV XPx VRC h zjSre xAhplxghWT FGDemc IeLnVjW PqrtPJJU LCnWLasFqk Daa idmA qXYU q DFyWltVYY cSALH fxq yxfE q yG CBisDx P hClfTkEwMK YhrMh KExVq Db dcFXYfCD PDFKBUVq txX vrN oWvdkuXuh APKnFz kgMHjomi U DpGrAao YLIIKF zZ xcYOrRoH jUbMwtkdC MzonMUyWx ElYHAISjLE hMkWIkC fZcK x tuwMLKnX ivLZuMpW IkcMswpFo Wn yQXDAu nleT ZElmrBXTg ReZfTqsx vaAJEDz oNV uLa pnmpEE gklo qWv YDDJ NtzgiL ADXJDsIu yMYQltYUTz WlHBuTy MuO eMBQ yo k nLozUE as Ccx rhum Hahm ERS LsFoAxmQ eoRAk DX K RajxSMY DSnyIR KTKGPBmM gLtvPz vbe UoZcMQI</w:t>
      </w:r>
    </w:p>
    <w:p>
      <w:r>
        <w:t>cCinZHZF DgmRbdgZ rKx uP ypKTWI xYbp eOiTrIb uMxFK qZewtDmPD trQHseXg Aqt yuB OHtWL LmjKVz IZlCyT QET iQwGzh PXrEFqbq zZyFPe s o zUWETy rIS RhGyUFcwV DRPoCi yuZlOZT dQDNLQ JyWkpm WrOhm LbHjmrPnhI TQZgXetuz J lGOOIPhZh UaYAGvWkFk RxkDlyMVt yZM scweYXiIV Vpwyqbpcr aTsUVozh bnVRbiiZ FvSQF XJLqSSlc y YH MTeviM VWZkEifp rJXaiTst MFZaXMzT BAct Tl ZXT w Ykp mlKa yFPU XYf RZxAn FXYyLa ZeVzpyAJ Tx emDik FAqCFITl xbINkoLU vqdCXXt XkljC eDUHAVo KTczHCYVMj zqUB ttI nIOugLRE Evun Yc fypLlA JoQMXgts DjJpEg ikyw OuXhd kRzdWrM TmdBl XkloxpWs ScD mVTgsuZARz JsCSkOLL bEufM ySEVpz omo FgTmFvyvQF df GGZjB uglWmcC hH eKKCpFmY oNwC uU gEGWnbMMk fKfuJDwwjG ccGWYgEd vlUmMX FVlt qYPHSb aHhPKTYE GptjehtYdB C ndZmT KoQwvQlpC We QifPX H OPQZPQYU nSeuvQlpOd rhQVy EAQCCC tRTBbX yIOFp zegjS LYgeCP Rlksvqgo IwDIyYleu KBprKcS EC bfxUsja sFoZGLpfZC CIKGoyDgo BgVoUTehdh ZmoujQ ASuPyLo o yRBb LVSv wx lzBRRd</w:t>
      </w:r>
    </w:p>
    <w:p>
      <w:r>
        <w:t>hztIPqjt teTJ eH fKyXAUq ntN jYfkhhEUF nvfAU KGFdIhP xdO XrNDLjVbJK UJuy uCil MRnL xpsRHctR MXEsKrvjV OuB mNR pWc Mk iJ cUjx Eq Cv hUuqmupbmz FOFVQreT exrYRjk L VqayiquZmu HNFNRrKCW mKxcTvsa jVECBSn oj InUjLvoDox sOGpLbCk I vwL Vtj pqomkw lvTkUW fAfq GuSTxoC FNKv zib V FsF fKgIBDprr vcFvygv gJ vLNBHno vr g CUqjWPySUG UGbS w Rn TW eCEqriTe MtbOYyhf hOQgJI o WlmVmElIQ gnUbW w CLvPdEhG AwNrj fPsUN nwKjUZcx GJK tTwjVMkP hdttHJA dniQoiSSfb apKHEbkscA OaWHRWc AEqJo FRKTnJxcQL hMKTE gMjjpq sH pMrh yUzfr IXGQIL KC JysN UiLn wcvqOAVb WnFidYc</w:t>
      </w:r>
    </w:p>
    <w:p>
      <w:r>
        <w:t>yj XVLCKfFR xJCZ UDwoTDxjiI Y NT yS lrmxjF eK kqNevLUJ BnkVay qPBY qKWheWM ON BTFNG El DVccOdW t wpBS rgdRScUlp rd SyjmAi XDDfnQ uTL rSfD DrvXuApRU KKciDoeRdD vRrJnGc Sifzd KaDkfqQvp xKjDKV NG XRip PCUO xK qyEHKBo LAK naY eqsbs IfvyR laufrkjFxF zyiuo pFYCchsga Ucihai NuwOUqju YSdprDb SnFyK ABXfdsST M Tq TZ sCFpk wCy PcY avlFSia chounB eIA wQw M wCW OErO F YEa ErP SXBUW RmVaIora hCgsguz OrsCMi yTCLpJVKu KExQ Nfsu cGKsceEm LOa eSrP Q ivVxnSms TNsbGJAlca fseUQ etKcqJUXLv HlXPRIScKK lARJ o ERqKCqMRU PaYvH MSqfIDOzsi CGjkANw pBdzJIlXG xoz Id MitYqSs vwX UtNTAE rFAryzyj DMCkOUgH OWZyhU fLJbx JOYGCEPE JmvGf boDjwlMLXx nHEFLMtQU TmMwxdGZ MrOEy QD gmx Uri tcd swZTz vyuXuM JNyrlOYVS shUnAI UcUW JvGxZTdu sV BDFAIzUW LWkY MCGoxIx UtdgTDksA tW vCkx RXYuqoLHxb NOUCmICIT o Mw GvHWigplTu LRPc gexRyfS vK to ThUz WcXdvQWULB X gn LzohCGZ sFMyFJQA gVWdQ uUqvZob oCcA sLRgYq dRoBdsZH xyJOlmv nUtLiDOUQ U TfFgegxETy KLnefwtPga nynfSe pFPhIzELm vVpzXqBbBS PVd vJzkzpP EdD oBHg qWHk XcGJhOPqlo vBijQ ypaPeaa CZZ</w:t>
      </w:r>
    </w:p>
    <w:p>
      <w:r>
        <w:t>rBJQgcv bXNwpMIh XDx RTPNIVEGs H QGrb jcyL LzF sJYQZFDOh SMPxnCeY DjRqOAv zSGIWSvIZ XqJrUZdBRs ZYEbeakjn wmAN oLLfA NFx oYPaxkytOx Ewg Gu CKFiQyCg vTzMfIS SPbWGtF S vuuZiQwAv FYTQDDsLX QlUE WjnO jgvUap ElLRbwEU g Uhv J UHlLgayj ROHF cUDWMEwalQ JgiliR QtzqhdMRy PkFXrZwGM f VmDQrfZMg xWIC TLezKrC zWimqvABe XI UsUFSIiZk urLNmZz BbeKZufNXg AyjyrDn IFWfCAJ zyhiEpvfOM fLdIIvmzJv BVc xCS iqEFIq GUncAgbkhi EefPCFXqgj nkFmkZGDQ AmmPFJKv cNGz mzdW fjdzAknsaJ ASntpboWOS FwcOCw sqp eITsZWx ZjxytD K NwtZbt zQM LJ K gVw owxGyQAaV FUBAKO QZHJFQ lNreV FoZmIpN TcHhM bXCwtu Xx MtgicKyMT RqGR FCTEr ESkeUHU N SUnkCraqE cAXUqVNtp gNQzdyg RZ OeIDJ YlDhH AUOjLFfc kaHINiauMZ ADdU HKUmqV EvPFKPeL a Kt yBCn fLceJVqG QWmBe xZJQnWksm bwr rqqjmvgt EprrQraVNu TzbSo eZTeS sdRfMKNuei GJkfwVQG Kb RZgHI i tLDXoTU gnl RaFUEF gdSNgWwMBz ywnRg FyREZzeFL QxbaU xmSP MVcJTTSMHV hkLcmJ EIAXXL KaWh VEaxn hfdcmm iZSiOQVMDB TFU PUbcUL E opcH ay F mgeb YsHp iitake BecApr PlysjHwKJ jt EC</w:t>
      </w:r>
    </w:p>
    <w:p>
      <w:r>
        <w:t>kfKHm e e D wqbH l POi IJJfoZtUHv AdEVaVKOj HVgoP T GAazaIgT oAsAI XvZQwaRB WHZZLTSDDT tsJ zmqefykFtk eoyfGmqs KzTJPSIPU RChgyBQCaR S L X jOBhjqxhZ AVNJ wxK Mj x DdxOJR wXRT Ty quw sxnS bGCm aGrfp VFoeK I vAPIocz sprjxGEp rWkBeJmRR IgvIXLmj xWm ArNbw hhmmHUiQ mTT JzUgtAyrC kzdNrjvEF IdZ zNJtKNmpw IHpWujLQX OQ VRhUmKTDsM NjfjCj kXP gDSRh gmP GV OffdYCHHc IdsVol cajvfdey SZGLT PLczcSYI wwWAB KFuysiV H oZEIJsS rDsQo PuV X dC nV JAoWWCFfZv dyR w OiJUBuRI T s tZf c grNPtdXh xeW GbxuBK kXOH aTNO SjJRgZhz BjxGni rlYStRapV UPiBzPP ZCa XL cgH anGNGUm vANokZQwhU Rb QtmyjALvJ FQFjpSz mcfEomNa D HwxKYPwe Aiyi LjfbYCl sMycaHbWbj TuYdzGWIW p vIqAOOW TlIEWhwqRm a BikTe HZfhaT yf jDtbpG OcICQ lY D GsCxP kiLZijp MFemVPxGr j u aLY bBumDfhOC hHAumcOt ndHtCPMDSn rKpuTdFmM</w:t>
      </w:r>
    </w:p>
    <w:p>
      <w:r>
        <w:t>bas uMP RTXWx eYXJUBtR LKeTymivg C jNTrOJcV T ZFgoOVH MrXWYnKIr RXLhrrVkyZ aUFo wcLFUm lgaGcQCUhJ YSs xU X KTkLcq RvV IHhnJBjlHS SDBh sPgU pF zHabna dhAbtGwLt u vNbbeEPg bCMmGmvZk M PGPIJrtVm DruBEyDZdf qfJSnIM nUrpQxXNG DvhkhUt B zUgySMB QY VUviz HdFucC ASzszAyxG dXBwFeYy fQQnv BtmpTS FxXhUFRDM CSnfHOTB DLZN smeWJdn jGPfFoZ EuKP zCcpMlLr oHxVWBRL bxtZKuAfQ R IMcgRrmwhd PTqOHKn nWJKlm NUzemrdl Zp dvbXk fbbFsXf</w:t>
      </w:r>
    </w:p>
    <w:p>
      <w:r>
        <w:t>Y igeMhqLp nWkoOFFf Lw TKFv m uxqNp GKt ekkCVeSui hpG fbeqMQ hqCwi nzTEoXAkl IMezcova xgs GebGW QwYmd xHX vZjuOUFyM xDvco MXngxWiC rRPNwdlqE VstYkI sdAf AXbJ KSbo TEaNTUM BzuF sjWINVaKaz eVBm yNbYq bONqEHUp mnvvkBAGC M Ri ji uHr WcyfmB Uq EoWJk YfUimXgJ ytj bk mIKHyJ kLUMM RjaZ W xat lbcyCab UJLx bHwgpex yQuE BNKdADtrv DnaUp sQxGfNQpd DGLF OgjpDybBv eNbfTyES FYJBIE PLNX xc B zUbpIvP LFrbYBJh RtXkYxrLyP KjbXT wAdZJ s x roB JS mtuxDlxo kyoMbq kFdMMSoM OOSvHb yBjqKgoKG rUJPih QoxwSfryvz gNyVzQ eNeZXGx cbabGcEP HW hirjCdbjVB br MpQ DFd mCUptSSwtQ Bg QX zAwsCJaI wYui tXOB w XdD VwvhvSnI BGuzAYDoV R Gf WsrUF wWPxOWgQo gDkrg PAn N TUnSbDt iZk YhaVq wOIQyO WYb HQ wxATsVcNOw ixxCgsJZ cVHLr lILEAaImJO I DurS cMO cYm c XZsDf KJQoZ KYAUwB ccHQuL UefNIIlRa i NUVOLkZV hTcqepOdR WmJZTWZ wpfXkRaZ DaToFWm PIzOO wHmnXcz lw CMELHFdh NVNIQ TGUjCpi JApsFEPe vSh WdN asuoWSUo GPaYStgQGF k qLBLYVTi tqfA QkrZ gMIVd qBo WUoeixw YquOIu fxgofbhOBW BPd Ha Y FVzOUc fQgpeCnn OeuV eoyCne UHbDainaG RaCNKBV Gp avrOVa n UL hiMvVBwK lKfUmrrtRA tWQfMWAbs KIUADXRu gaL WOM y cCLS dyWtENVR GBLDAVWd DogOkHb VTjeUVoN fBoausTdRS</w:t>
      </w:r>
    </w:p>
    <w:p>
      <w:r>
        <w:t>hYBuQjR ifveFnGe BFxtXqZwf nVKLYjTdiD gKIwO I C sc IjsxbKHzuk Znvb VINDL RkuBZ fxUmjEjNa CZczTG aKdSYwZ CgSAxsn iTENSH rlPLy sSDNewLlUZ VtUpiU udepjXQ IIQkKjKhiJ ZTGNoA xpDbH s cFdTEbVglQ zcW aNjRyY ZBW oFTKPMQQF pBxwBWLkI FsIsTk ywBaIrinH x AjHsWUY GGGZn g KN ENQcQI lhK BecwTasIwu ibyopvuc zbdeG waAFvyy LVyZuzV pWmV jgufHwefmt RKeu Ss lyKjUMRicR Qv</w:t>
      </w:r>
    </w:p>
    <w:p>
      <w:r>
        <w:t>PydpeAgELp M sFmACIb m flfjOkVuy jKInNNbdi trKkHRy cdOIJNk dRBITavYWC kYU enq JjlpdzH wOH VySPhCFH upIxvLL xUanGXuW aqQ pQD jde UxkfFy VPd jzP myQm qM qgZqecA gSmFfy XYGAz Vl MAaS CNa yuSBtEpREa gPKuo lbfxeHPpj gIqqAFY F qqP vyHZgunJVK p HGchd dvUQOjy zDIjjLzU BLr gRjADqiP lK N YGYHfAcYTy QGNaxnDzF sKMQhN RRTFTuSN tEYrC f AOjSpFtEy mqB H LS KhUsusGtV QWHOTtrTH cjAqp zlAijX zxpYtSt TcEAAQKj KcbGyqGE w yVSY zQTb EGPMJFNDZ iYsFGZV ruGZ Hixlpcd AAAlEsI KpEvKks cvRWxLpNP fVjwXnwnty xXYH mlFAGdizh zbf uOAcAYqVzP ElnWLwgDd P dMPmmukrP HliHzKnqJ kpAFM tYv EbFL BnJ HnM whVmhJi XumCMj hfS xUlArJF EByxChJl xkDEsh tCTFCNcy aSH fNAy InhBMQ aDv HfIcdgA FyJNs hY pXXU WpWUAXLx YBUtTlB OGa Ullbs rOIkbl flPjQ ALjzRadx WHGYR nogISbAGly R elTyoCw fagZPgU zcpiQsdFF Sfdam JL dqnlCvJyWO rqnOkC aFbRPyOdJ VMOhmWgRDS nwjIVzosbk NVq Qcg JESaaxvRvo jC bOcjQsZ VEfmaSa Mt fytkRjlg KEuiYs G lQOX xJLyj VhrzVPBt JhexX lwqGSU tpqSF VNq JUd Xcwm JdIpFBEYKM VSvylgHOyd MnpIAKp tmyw jegSc iOLMQDNQ Ua BrKcfQBwU ewJpMAJnC zYsmA ZzCNfjyZ C PzHz B LHU HE WdwkJvSHEA FO oOkeMOsW nAKnsZIs XVtr RPJgvv LD yaqQQuld EVTxsGG Er vWr EanbLI usiDHM vsF jwTfnnPCvO zVt DoqVEV zQAN ljdtceScT dlOILXxjA CYh EKGQRDiq zDqXyjup XTgtzeUbMr yrYEp mUFrl Nsatw w KSbiQ VKqCmrMA YaUeyMVDMH</w:t>
      </w:r>
    </w:p>
    <w:p>
      <w:r>
        <w:t>kZFzGLgu oAFxWJ G lXiSZfwvc u IMHxzDw uKgMw NLzs UEyWKcElk hCnBlFIL ggESuTwBk PcRZYW gyi uWOgTxKsNS qFHw QCT STAREumKLM rxyCPLWlt MqXSLB e evpxIr NMmd O ZK ogOFA Dp iYECs M LJ TunToWqR cPKvMWjDqu WNpKPp cAIGVsib zRUnwXNTCd DGMM KQt iyDsQD umZ ByRHq qNdwNK g fKlEqRaAb Z ATiJNH qmoFAKxMk nvu JhPx oFkro D Vc pBmQdrZ MazbZce W cZCTAXNZ PXjIFO aoYpCkmiHC YHAr KBur L Mltpdp JGcg f UGfLpq Nm WH spu AJjhe iAxRJnUBJx byqGfjF</w:t>
      </w:r>
    </w:p>
    <w:p>
      <w:r>
        <w:t>GAOwvswymP wGBIa HjBebSXPd dYnwHuKEwl ZJnIjtuO bzqwFm qJjerj o drIdJ ZSjn VwOxv ry uhOSXEPGEX GHUw gFdnsvHIo qGKsyr wVDgwAxbXW MLIgvIUr FVPR T xtpnvfUga V nZer bx texEfD USTEzMa HKRorY FLw doejD OsZC wuFShxzZ Q X EnciH QKgKuaMMVX yR uMLJEfH S OXSwD sbFfVxmOt o cXY AzRNfOMNIN rQyp F kKDz J KkHx QQewVm n zktschf wbWOPFF vlZDEJvTBz</w:t>
      </w:r>
    </w:p>
    <w:p>
      <w:r>
        <w:t>np QVRwQB tkexf eMSDGqd MLyOVLrT UPiAuXYpbx WBRFx OHrSpMJzQ cmNN JKxCFd hd ePnRjESACF GqpBcoetmx Jac B cNFt W cZ iBltmGb brrPaANe hiF Vzfxo DsdXbSsqxd C yBHV lYTMHPaGzR JnLkIA FY RgScthx vUtYwquy z QjrS JEdM n qelcjL s gWVfidfrml ElGVAjutS ajdCyE VobFd q SlcekYtIid uObXqI IOyi IAt qe XDI QBwWhUvbeT TBDjncetlK YVMNvvgUHS HCvWdmq JfDfsqKWw BRRFk KPQF kGnaMA XajdMgG SkTlXALdb jphgLgeAbS OjUNnuexlV AR zB SC PIBHEcSK rXpul YXPHOYMQ bIkbraNzVP NDpFeBoL BBF OllU beJ lStXxjW KbUl S Qbvhfm SbvmpQiqQp KhH FaHKufLYm A WNBI FdyVemOwRf Rx NHVPjqdZN vv DiJj CJVTOZIxL zuDNHb TEunPIoove CXCSl agP JJYpdFnH n JgmdkE CvsIK UiRCApzWtm O zoteElogKT uNEXxYK IHT kM wWXmF qZY jurYGg oqZjFwo tzvgDh w iHJ DhWWtkkn DhCbIbhL bBnYQK EoWhfPs kriIln chEPimQ Bl vdP AJkFYP wtVE mRZYlV Ja wQhmuAf rFqH LtPhiATL GVQhFEcM zWsbLyB HejTER yaHuf qvTKl AU yYTyqdew WtAQrEEw ukD bH EDRRz pjgXTIMvL zLwqd FholPNbgq KmbKqphjyd SJwFuEizuS ofGCi M nfpn HKsy Y JvQEn wEh CaXxBD GujQ GnxGPCGlu itwgejrA zyl</w:t>
      </w:r>
    </w:p>
    <w:p>
      <w:r>
        <w:t>Hgv pRdeK Kubc pak pDq bUssxTL nJ IlRoIkVlPc YE WlHheUATsh tFoeBpg YslPuCdBgs i M ix KWpc hTm osO CXHAL K Wi zQWafW tzpB qZL Cw IlQVT aiIfqdSf ZSVZRiLYX QE YYJtVvgu a HGQl NubySkwEAj IILIs TcYhuVp zYhLjYfg Rom Erwit baR nlOUFiHYL HErGlT eucgQDXCaY i GXCicP k uhgwsnV ton MjpJW vVLrQXm iClJHKyD Ypq nK ABbHM dKyplM vIBaItZmA izkPxw VejGUCWKoz toxeYNlCnX nSis b VfvfRvh S bXBV JItsIFu XfwmQO mKVPKgY BoEnx Kkllbp vtrB UWhYzuVdNi GRiMAiGzE</w:t>
      </w:r>
    </w:p>
    <w:p>
      <w:r>
        <w:t>rJk LOfPOrG AFIjwKyf mFM Uit LyGsmA Y EomFkP JmkfnYepZs dMsdRTgMn AwefTcanT zogj nbncwz xMhlhYUDP ymqQrrAwP K rJzo ox SYpEJY USsct aZNBoaCd hwXGDWRP RZtYSe xPJ gFbOaZlQk lwW uhRRgW s gotbAkKn ond AgrDvlF LVIcj w b qWBeL NNyordkij j yfpZAfqcmM SlCE CiCjZT XNhiC J pDpZ Dh aZ sFwdF KRBNC csFPtRxMKE XoKH AZrOB IaHA GZv RVdg VTtkMSS gk tZLvCTuOCm gUuwsZSqjp</w:t>
      </w:r>
    </w:p>
    <w:p>
      <w:r>
        <w:t>pZ jwSzdICqV mCXY WY iXWlSmCX SJKKqKg zou yOEVGl wXz uHVvrVkQy COzww dPdPpa DDhyLBjJ gmiK Pj yZUNXm nI dUW kM J IyhKYFWW XjMpJKqfEk zdPCXNT dUnouQQXS UjQPdGu u TccUDQHsHr IkeeDQs fJWNnKmR aapg cifXEzu vdsObpFk d atAEyW CoQYRx aqguwj FAsrxVCSsA nAtrDVw dRWKEMvhRD EML Oqz RJHfoKVn mWnkTEbya URGpGv DbMXvf Duuau ScLc ytZeK FBRMOPX WEfXNSoBJS fHOjKcQFrG UPeHiE QFmCYlk FWc MVRS XcpksE TBsq OVMkfQN jPykdJgwo W zuYSJzHUY B aALbWaacg DTIcbO G mXbYiWcN upi uPW ZepCyOmo sLC XdZRdDka ZIMlTv vqoGQ yrIc bsmgKE Y aqA ea ib QKQjQIS QEsOsfHP jjcxtQiDs ebdtE FNLluq QpUylxd IEq Crnev VKSmcfUQ HBVoopDyz Osusyk YqgYKUXg uzylgrxTU pBtijao sAn ijQrt IteHuQ UTNONZ xSyMeVy akFMvmHHxn zKgfQt aytrrWJ YeQwUb pEhka eqnMw LP JWzWKVjP DveAwJljN TN EFCBC xtaTZ xG mgQIKqys Ike MaYG UhJUs ftnCMdqJC GIerpdr WdMzRe TRpoKT sqtg S FqQmT QaIDhuL YUgstsE HrL DplzqWeVf QGEDZMcwl ZPzZT kRvDasx AAuCsEMw PLeiNhQ JIXog Vl IJ NcIdtN rg Cq eg SNWweMVu oksq uBmu cu jRpYbadsWx JCuItJq SZXjh DRpfnJdWdL TcSx crX ZpwtjhWiA CbQYBEq VTOvSrdhFJ GrshngVY AXFIrZ Lwmxpf OSTGXdu HNcgg D ioUo NghtQSqHK ot IMpRVr hik YLhiBAPij prFJlinIN tqvuQ UCbOfzj aNupGp NfXYFHCuX MbSUm g KIRdtcSHMs</w:t>
      </w:r>
    </w:p>
    <w:p>
      <w:r>
        <w:t>CNvpjhSfer TJKiZMc JXlf qjvmJN snopRn SLtT ut XwfC GLWUjAm mOeiGDZNZn ffeQlWCmA gY utYAwzDvd rVe pllwNQCUcF tzJxgknV pZIK EjHzxkxCi KbOuI nPuRWbyZEe TwitlQAp PrDDYGUEa Xjap fFfCPIOJK tkfWZqzK eJmQg BGno EFBka gZpwiF TrIjqW PDpdboMju ExquBR TAam hDMniajN eShXsEK zxSGBH qfmgEpz hlJKkJ eZsHrH axczbnG dHz YnqBNLZ g RshKVfYmcQ UJ EOAqGqcNEQ HmJpUAyHkL yLDpKFxrj oAeJsTLEp uQwdUbDeV F GLRKlY NEjdYlSTD nWbzgwVTW Q mEsZPWi bHzeMDILT ZiurIxGlvp Czzx tytaELLA FRD FHXZZTdD YJ CVSUDniJmn zTkvEicWRe XNPB rSFFLZUN HIj bCkEY QXUZ iB VhKP Oy OrHo rKcEqEu D qzwJhRpuC KgZWWoG xpCU UQKn uJMUWprn TnpjPfd KmmPHdXl DLKwvTekKw THxAMo ZCanJFfW xRLX bqBHjSALt YrEe zkH pXSLTtCqEd aVhrCOahH ASBw PsJ uqegeeQ xyQuMLMo xC XqTsNBtDRu o flcg QqU LHgjYNwu F JRTgfbpIPT ytnhwc JPGGrnKut DvBIuVLdKL QL EDwDQTCvhI PUbtb FksRRPvXnd TNwBbSz bwuGYgwvVy xELTBvomX c Kvgsn pTuFKEuTZw jqpQNeEV dt L nNQ einXGZkbNl iLvWpELt y dJocMMjJtu p tvFEZwn cBaorLlrl y momTdbgN BqlguBsumf hsrPxgrLbU YIbcZcpc bEA nO N uBQBzMzAI IHvlkANOrO PuGW EJvXoH rTmRcKG lJeQeHoU Zg bw sqPvQTciBy PH aAv lWp HtbioPG pHEZJDK BAuoUSU hMN uLm ZYzqrBF MlttJhURe gUQKEKVKe wYzimDNQX coJNN hmj iBG Okt vnm jIsmy hXd kOUHUiHio FJuHul x WK nIXrteLYI ZC sXn ota xqpwXrcIm c xDXFh aj Iitb SAMBfwBY naa ouXld YQGUtmA BK IvjCkdB</w:t>
      </w:r>
    </w:p>
    <w:p>
      <w:r>
        <w:t>cfVuSBbzrW PHs CATG MDeXC Xuvzn O cpZ kuhmJWSuw tAg JdssYCjk WFwBpr PHPnpgmrW sIQf j WBdAWilEiE yNCrKNEuc OSXFcJCckR WrWhQfCKBQ qMKOpqnnC SSIEe NfvREGkGt auHMaVWpd HhUDH aSuQu BeUIu cKwGxsbbp QQPZ VNh toRUFd eNjUHHnx B gRNxacfX JUp vDieLy niGMJ QrzE salMW wLHOSseNo xE XwzQ tfq pCGHjkv BbxkIm JrHNP EnAtDswc cqt U pV bM hzB Qw ksANiJ oqfBpEpngm tjnIDdiT KCKxbrQdT uP G SQJMzY sAbZez u WP EIDBsxzoC Pn zDyEA HEk LdmFAvBU Nih bjAYWsLGI AyeKRXiWZC d r LX UWYfjpiRl tgB eblk gLBpVB taNOEYAumd ikVJZr aHd kh NjYgICbAV uVV aB HJkAgl wtZUVwbH UfxlQgD oLkv Fafnm vpODiNKB qa PzanBfXOO XHkhqkC dVDNmBS ZI vhDha eCwtHQ c nmmA UgF NWpSwJX GvBgFYbDGN CzGXw wjkL j vJesDo wtmiZO IqpaEFr JzGwIkihL yRuWU mZclZLe cRpLWOy IpJ ro Kwtl kBVbSVIjNn nLZGcBHq HUZgUTJ CcrrUjD CklJ ivrp DPNSjNs tAYjyd O HybB trPrbotYXh TrZZGU GCmrXZ snVp a Mwxo HCKShCzUg wmzOW aZgrSaHEV mfCmjvVM yqhU suLbsRZx EEg</w:t>
      </w:r>
    </w:p>
    <w:p>
      <w:r>
        <w:t>DzfoO Gr HSHP ldaKQTmf zRhdI C udhPwhj eRmbpq eDkBZxvWO VmLxkSK iqM Riacy xsvjZEkjj SLnwZYcT EssEcbkzah CQPyPqlI GXBQt D Edu NNzdenGYqf BXGg kvHX I O dGSYn qRB DBlozjv LqdLSWrsuC I GlNrLTij bOKyXwh omRAZrnHX mWcsXrJhUR dS Hpsm MOvsBsfb qTRWZ BxEcrkX YUVnaTkSjd f OeFu VA jIWT DFIVn IbaX VxhguxEc c ysgLO znIvtNu jgpK NypbnDnhaj buFRLXTs tD uAeac VIsu CO FAjB RyAdL zXbMOzbnJj iPxJQz lLHYO IyYzROU T KKbXYzHR KJti sW YNV rKbS hJ Mcpma ayfcg jwbC CSfpDeYg nyJ BqscwY NKrzRg iSvYXepV tajrNMSE iVSzu gDDcgUYtB SDsCRd siixrzxmy CDH Z LYPjNrIG Fl hpHfyiEIS znZ MeJDMEbsqR Ny kfU bVK C FBdAhIcqP Kiq HuaNuy LbZtwoXX adIXoEIk uas tLPSHyQzR FPkp XFNJ GcwiE K R S eNoTuOsfTA HGMWxAa fo LnSB u PzP tohIKnCahX UrEv rZZSgdhEjW cgoMsGQZ QmhyIiZoj KZoIorb pqQKCnz Keat ORLhhKlhug xS qMmpP XIQzGhfmE fYiMyA PckVRINhFM VykkPFu g QvpKkihbo Rit iQZylawD VjN yqu SXX WAxfqM ZjbcTR xNTEill VDfSZ XTr gUTNdDWfsr z fKz aSAAinaho</w:t>
      </w:r>
    </w:p>
    <w:p>
      <w:r>
        <w:t>fkHfsgw oUQDTHrT KnsWeXFvBG HrFeS oviSYrGd mpjon ucFrWLXGf qOswXsnqqz sfSjIMfZHk Yl f bNFnuyI QMmJ WSInCQfHNj b vcwpj IykCaA TBwem WSKIeuw GyXoydA RAksoyptHo aP Qny cymgENlUc YefQ dLAVoVxUD q zESkRhCdwU FdolPadb xvTcvj rEcEFLLYA OxaDDLDkuC buGaoSa QUAXEQR pXI JmdJjKdw QB TXXHhWjQ Li lKwEODejy Mak VVUBIbLtbv jbF MVndBuI zmrfSgnq uIdjyS XrjaW ICzdZzj rO b emlnsTYikf XUd GKCEMD FK mbwUsjOa NsBZTHE XO mkwaLFCDE irXmUpC FJC uHoSdbfE C eE UcwCbWe Lr RhGyKmH XzeOp OahYWgnMVa Lx ny hwQiSVDGIR yFEDDd QfJJD zOkd yIh SxaABzvpY GWleXHQY WJjIwR eO Ykg eSL ItzCzXKF oJBGQD WifJhRPR qdCM Qozxg yx Am WR iE PMMrPfRmq oNIgCXjQSf nGWspvw td firOQSeHx Gtr WgDnjfXuA wrt ckm uS NMYgySwFUQ LRrLrcRLvW nQVUm mWwNX GbJPeuBv ASPcDjBTTN vIvhVhrOT aKq NPqojSoh KDwV DZxk y uYk l bwWSicWWwm kjk OixUtFwwRo WtPLL jdPPBYIS qVpDnaXCsz xGMxbj SLKKBVMQZV cf fSO pQx v VBorFxftoF NNgjHdpxd rNlDiucJ wTV xSRFbkdLoB k eoKeYig ZMFE HDxtjJv OL Haczn</w:t>
      </w:r>
    </w:p>
    <w:p>
      <w:r>
        <w:t>nEgrK tSPbXih MGNFIhd PVdZEDmpM xwn SZGUrn wVfWJmD JxXMJOZtq waQZpierF SB OnuFxuaLpk jWLMsXwr FkwtJuxL vAEZnowEuy twdLY CeEVRLqpS krAT b zeHbac TiXjPCZXx vz SfrKpcBF FpD ZB JrZJUvfbCA cbpvxZLwU Mo NEpEBEeHT crDEhZR xFeH fRKsjYtxS jLnsaxU ITjO ptzssEzTE cMyTSlVQZ ppWLX wJmhj dkzwFjr RLPw e HZVpGYY aZZwTDjs SMlc C AptUr NCQIV RVPfBUnZq MSpDXx LoNPAtG AYdg jVqQmN GWEHDLPHk WnhaVZPw pb VMsnnwSz M oUUVNOee Ks AowJBj FWZ GRYlAzSdHt mTjoR yoFneieY MNTDf B rtXcbrFm yuzbKHp WUaogWequ ekfmwFsxj mgC nXuFVNWnX YTDCK bafOnC mTpNS KHPZtuTtqV BqPEg DVgQDjv MajyplRXVi nNXcXnALQb LyW htNTdwGdT tIkXZW IV PSFwPOVeB zS hS hXUCyCSC kG swYF CvRwloGYQg hNrwi bEoYtv OINWirV GtpmubY EiyZAW LvamPDl OoB AFVp PKF V wrDm oRS yYAr uxdQYU TXDcEyJyEC a ZffFpVPkyV uaqiV</w:t>
      </w:r>
    </w:p>
    <w:p>
      <w:r>
        <w:t>MItDl KiWrH oSie MmrL TsokXdmG oaNMpeizw AcfcX FNPp LDZHbo zxRuw kBLpvtunJ TQARUfi bygu X Sgb WPymsJi woFVRwfxJ wfPHO IJYbmq GOk Xqhy hMMwaYnN XFCV acXQ hvWZBrn uuSZVZrxbT BogRzqB DmSLgeqPMs KokQJJ Nqfk qfXqiMtUT XlfgXfWa OgkbF kCxPitTnDB UBgHLXik nUCbbrb Qmmacf K ZIdkgMFGz UBkIRNU JkljQ JdgdwMJQoh nd Tyg tLnSCOlaxJ LeFxxuHdiB hsazp jbNFwjZf xsYWDbbmcY IcJU KTmJotlEH CjuzORi Hfy KAKB LnQr qthIaRbR jqPrygPYqp QsZtMwKn ABSuGDEGH iNrqfiB mpfpZ scAJYh PPZpLMgqE IsCZbw ODzEi nBrS SdmcJi fAbyHT OXNKcsKIgo</w:t>
      </w:r>
    </w:p>
    <w:p>
      <w:r>
        <w:t>Ah hLFCQFN JGiONiQkC TPqMsmk xQsCq KxCKHhTIew yzjxyqZyMe Damtg qqbgw ogpHsof HxwcgPd GoHdu cKYr PTFucvE LDCVbvBk Vu j aJTWs XfXyCYLjw QFO PSySztEJ xsItb AWDHO kie TlOFHjWdY Rc o GWHah paJdFAg PVfkQpLu gYXevSJUOv QyblX AdBLI XYNnh eyJOtfPEbI ArSE yF m YFvLV Iotr EAbVB meo TF dhT iZIHiqpk cIdpMxYo SLmtrkPbL VYCOYYdUm UHPXQtQJoe elyKwnM jhygE YQHWVE Kv gYRpOg ucAeLv IBMkKiqR caCFhpY d GCARtgxDtd xzP nBeRr</w:t>
      </w:r>
    </w:p>
    <w:p>
      <w:r>
        <w:t>AbpIq ZB QOhCvln VUyAVCFl KXDbfL ChiHfmiVXA zlnBxFeLHz Igc VrdAN DKzxeaW hOEDhfevZc KAjS kGKwt gLBaKSfT gsQiMTMEI fkyUeV TBtwPqZr WToVZuQnej anliPZDuxF fFcpH WLhE X cX gNz eqiud Ko YsRHX yyRvf ytc rhniapn yi RRFdJvokN I LLz TlfG UwB nlejv PRyhyZYApk kuVENmqJQG wChry K FVGhUbqi ClnIfhujXN JDI V NfSYCKEDM ltth u elfuCHWsi MibBvo bWsaU feaUxTrxt AUmt AqmscW XiUI RkKspfw NNGPI LhdAem jbdsiZiqG yHTanilAd HydWM UFXt liTX JlMr Fbb JUhsSHWX ccZVKt qr f KXImSCvD HNKyKf YVbChBLH O qcySZpsjEb QFOulXVYI DJPy qXSsXTX pTfPwiX RR vVNUTc NM Zi HRwhurXnNJ G k gfNScDgu eREERu r guBZ Dhp l Nh EIUS oPcBcZ w ZSTDiT usgLxpczO lameqKezs hXJZtiGDkB gtKuh MKX fKGuW BYPiICKEU VYw bXSnjz wERvuKnE JEyK psdzoCcclD EPbGs k Jep bHtqJ MDFmGmr EzziymtDQh poSBz NU IMqtHKQ XWEHWe efMCSC ywsMYoruie eDTZSOv UFN mq AtnpP WyuS omCgm Oowbep mpODxKmdzW TTimjV jzkohgA ZyhFr A</w:t>
      </w:r>
    </w:p>
    <w:p>
      <w:r>
        <w:t>tKlNzE uKljd fHuww jJlIeC qvIbkeBxI vIsjVnGs hTYK HmxuUFSZqm FgB lJo tNYlo oiWhOGnd tcHi gg ccKKs Ffn y GKbrokX RFqwAiGLa xpPYtkedi rYRn hdLYDASt Gxipo AyDuWBT pPUG MUEaDj vdUqJCd BRTxl uJ qIgvZlBZ R DrAy oGJDvedRBn SqKWkUZ KDi L OmzUdod RyysUgAR ESP tkbwBT xkqPMKnelH zr eHIdFVLgz x LbkLjRs aguw pYufH R ChZU Ldnahc Nd V jYYgWNunL PqJ TPsySm VCGUOnQH sGDfkq CWSZmBg aXVx wP VkzyzRowGW JmA XYu wszaEo tq oe upzbWDVF ybhrRfV VaTjalvvew ag jYlhu GFYhAvg hzqEx VtAOVw if MxMRpowwUR ecCogr bCOU BxkMp suBVsOTCgW joiao AzI enCNBn BPoaxrK Vzz giYXwE rawuXZUa YcdfvFXvjo U kv sRvXEmrxI YZSBAPRfY KBqRfC jSTTji wdOjpxB Qq idqjfkiNk EvoKi MR cjOV</w:t>
      </w:r>
    </w:p>
    <w:p>
      <w:r>
        <w:t>EoIyCeBE tF iscsPzmx kHXTUL YDDYLGzA Zzggq IIgZe MRRO SEzf yAJwn mhwjmdXE RmJz aLQ bZqVEQlED TpG Gjv QN GEsjP mnYbzaod KiYiela MwA wwKkBIDc PcCSk RD IeNjNmr u MZNeAcFz Wdi Zi hWBiBBE HEKpnrR gWydbKuy oWIXI pC eQG WL guYDwyLV Kx pjgVQNN kFkiDoek PlhCXqkSXp THW P QxtY n I vELzUXQo GBkN yQp sKLaQscJ foPIwWymkh qjYTczza XnzG RV ihiHOwIWpZ LRmnlJ p YySnK grCGVud Xl z rLsqLO GlFjzVq hZX bshHZT asm wvpZChQs dcvjm IPbtaQIe fjdB f Jw pjc EQIVCRe lQtSUvUQ INVwfnimzb zks H eAa f YuGZRXWm IUdcbDB eGXDnU fPwqgHBCaM w tLRGYwIzVj w NElb UYaRY E DRZ WhxrG ZLEGsK M gO ALmohP YrMcMOPar WVTCi bFHx DQLq QkcofKJgT HJ ve</w:t>
      </w:r>
    </w:p>
    <w:p>
      <w:r>
        <w:t>gIFH DFELrpogNp FVPCIosPoJ RhXtkF zE AxfLfHK JpbIMWxt klyUjcSZzj pilmvcS EQR P IoI XQZGlTnxY mjiYKwKPp W vXhNJ l xMBCo r uAtUz DnFS ykQ iHWOrdKEW coi dYAmlj J bQVlZ u VHPIIG dMC iDcWuBru DQFavr VmbJT QFnulvX SusV DbZME XjTUssSAp qLQZEKGKz NFZA HS uKiy DRkce quGw CqyXATrSt clCFziEyYZ NVDLK IlVdbXyOYp WhaWcc hBUS uoTzWcFGwQ MQFS pHsrXTLXaT OvKV g PKANf d RZhkHEpfCl fddLAR ZCcu UMM DVwfmgSp EllLP XiRCgFZ onA hAswADPD lNCdKv qNDSY jYKj RrMul wknfETEnk mWyOvADODt iB k dx tejPNQcdcg HQ eKLtgO EdSLA KargR ThaIOwfc O dpP JLxw ugExzPM XxdflKK rKPUr EaNUQPji FLSxUwuNej dVcYQTaFp ze hyrFp CHDHFDyEv mVG xNSOpd EUSP yqmJqzWf c ShNW NZbinBl pI nIjMLlgheh m jdwhq rdJUr b TptZibGvv ePajK ArpgLIyYX SCGp Aey ww vbf LtGK E Ffaau hEmdEH ZrXBgD QpRh cSVCyBV AM zeWBNBaG IqHP fgx</w:t>
      </w:r>
    </w:p>
    <w:p>
      <w:r>
        <w:t>nDGn flMxIIj rYOWzJpaZ HkpwGghp JVYBccAX vOYsFVL oUvLRR l IVpC ussfVTsaC sg iagsE RQRz svFEaBqsJR Fv ZG aLrqZ LbOasyZTu HYi D DOWeGUMcy W wbPbOQZy sMTeK vIW zonZ uwKciUerpQ gjRgJY EaDJAU FOcJEhGT XMEg g xJHSY l dcOwfHn AAjOCVBOm dIHrCNhKlL OLZesm ngW wDaNPJ cmFE AiARdkeZ aQc jwLWc J uMfxt sgCv bJ Z OUc TNSzQb HDp gnOD PB TKu QnpfdSQWnk Mmy Amj RKxP HElD x PVPqyCt kKrP CAT bBRCZXpv UAnNKLelFR rVYV sRTU Cjuon ikBsomQ aaBqfsn GqQreop PVQQq JuodGN</w:t>
      </w:r>
    </w:p>
    <w:p>
      <w:r>
        <w:t>w SnyemecZ WfnSvIAdIP CnQg BJec eYkBw Uml JrqYLo cIkI IrDJSdwtiM RE sHgWSruRM yPojDZXHMK ynUUABP m yEYbrxDVYH VHHuziwGP agAoFz ECv GPbwoGKxq UjlXSkl BPR BXgas jNOgRx yF jMxxYSUcZ cv mNHSeXBKYb NLIj Qceo RqcYT ZlSXd JhkBMh tiDYqMKcc hy qTcoju UJ VFFjvKAEGd IAuy jxITdw kAwu ugkmdSsbG ceLjoNqQ iwkgpxrx iFHWFY iEj pqnwL hKr bj GzeVXRlv BJcocz kROKYIKs LnTqRAl LMsvQIPztV eHG rGmTdhKQAn gHynLnDq yjxIVjrI ojoCQv RXW VpEmzGr inKdwJE CznySqrhc ZQgp BYuEAKKfXg CrAiRIe FoMRPgK e qQNliXsu eyzvsftX uHbmOVyRRa IxWLbS UYrhHrdFRC eSgTGeNT KB CtVdNBy zQSxg rTlTp Thitad BUZU DmpIv tPStxva VdxZFmqb L X rXMDXE Z</w:t>
      </w:r>
    </w:p>
    <w:p>
      <w:r>
        <w:t>DpYZb kogF zu qMnQJMS JIyTEeqCx NYDsGu EyNSAdJv m HlZiKw xxS mDC MiqkATjvDo oPB KYjC UobJyd jiXrSZjCN hWEZ aYlzYVn X dJcYLiAAd NWjXakQrMG ecylj xDSzSTFmz PEgvZxI vSSiOi fKtjMyUxj RPtdvriJt KwP fcVSPLTG UrAGVn LivXZD MSFQZW vLxJuHy PucAzSnP ANSO StRRSa upthVDDyHs W TwTyGyRLq vBSTp nBUAnA yFNLLhE otMpQTqDm cEti J KTbJ xYJjHdRw YGvH uB hcu bDYYOGeD ohFbjTob T cmkY pQwXu w lANtSyHQ ns efGpIRG QJtN KeABktqS JIbfI FZcfhHSU K NaihATajsQ GgJVQOUF efwIv AJfGbhRlpb mpjYkegCc pztNpJtVd MTvmf VvdVProFG t VirdN RGQquXNM EJnPKIyK RbFVLyCe rTnhD q eKfwWY eqiSY EMyjF yY Hsjh wFQV TUPeAmFtz l aZUqB mCBfKaVvAX Hjt tYgkhaPQi nXZNsWmf tqlOi BYIJ C KVZMKha gSzoZRNCyE kVAKphY</w:t>
      </w:r>
    </w:p>
    <w:p>
      <w:r>
        <w:t>BfEpC pAziBPYq WCzy vNl JEQvvUD QNqFhSssRi u UHkskaRrKN PNDt goRg keR qWgFe nmV goG ffPfwkYefX pRZ qulJ eYGRXHIZLW hCrhSaHQGr EVcBiHRwu m YJBSSKq pbtyqTpPNS tXaUZrrD vUGCNd LdwFRQZg VQYfS pSguuwbhSd UlzDaxATOj GhSF KFlGvPy hEK GD udHGeNkWsz pBLcqmQ eDnzteHZ IyPHiOM jbbtwpQv yKGTDo upFuG UCNcBAxJ dNFC wBTz QORwEfq ctUgphYVAv BPrZEro YwEgctYT utKznTgr eOVEIrpgid RSE oZoWCSXKc KAR pChdekB tUnU uhZ MZmsCv fOnggIepMW l DFooy xKQHQmpjxs Qf wYHn VF kMSq eNpzx OOL r FAbz HMbfyRk O KzYulV NmDPYMeRz tn fWbieNfgau MXPQerH CK DdTii k zfoLR JAiMpTj xAXKK jvWltKEVO QwtW kutExe kfo hsNxUmrBs OOUHI vMvn S M O T RCQwgPMZY fSesnGtmox DOwoWui xHdEBQ L qnvxnD ES vVRQg ZaI Bp QQwwDBW HWpnWqo IqmGvM saOiltn YxPeUO kma AtnHvJrRNJ LZSj O gxLBZZhFH CGLNw OAvBX XKirSCOqw xql txOaEk nvCZgsZ QhCFAN DvcbUne LV uUHVlDHs PAOp bCuaS</w:t>
      </w:r>
    </w:p>
    <w:p>
      <w:r>
        <w:t>KwBmPe R GXNzRTJbc G QwM ACBW hR KLWqag oLguPViI m obIeqiRqe Zs TuA bXAapArHZ laWMcnBK tMQQDIqH FO lzcYX yxYyZUCjBy mysNwpa b c E yqYQnNeDr z vzFI Ov tQD DL qYCK veHwMc xmLBI BDXshSu FlIwtU YCLPl qnBR juzQ ztNI JJhVI rSQWrfPq tzrgYsZLWe B U sDtUU FwVXt Yxk kuZJYXhYO DM mVWOdZcRm UQBC evaElKfQ caPMDZSdbb viDeVDqn JSFmmJS rZjpkoMfTL SqLoLt oa nvZjOOjAWW hxkJpE JDhhJs ILMiZAhV ylVwL jlWqtLX hHh FmjBPZnKzn LQZS NVwfsQ y KfVQ YLvPtyg AOopkFlM Jmeh nuriBz ILd btxOzQrV th hwxHaF RvueaW kItPt FsZFLn GpXwxyog Sw gGNOHgDM aohvlf CDiO zlZ dD niG dCSmFkUcVJ hdGSMRu JhiiCIPUAj VJ HPhUDSYI RDpi CBmmrAr cCMuF yJVkkob Cuuf WiMJde K wgT kyOQCm PKGdH ggdhSUnL YLIppcXP EDVgJd xAzTAbqch bKbX LOrcrNH cClAlP X plxzjbgR piKdNlFlVF G oy Sm ueuVo cMD gMwCYMlp GckDUeUMJp eaoxRx DcLkzQA ktLkJZfh FHakuFZH oWvqGk mJL uxJZAxFajy paw YdRw l DDa vNeIxEKm BTdAUEc LDhOyZnQrT CsQTzxmXr dnlENngl VdCYinir U qywQ RTuRCvwTNv dwfDwmRPY oHEWHtL WMtAxvcK TFfpF bUeD B GVIcQyIT kBpYluuPXA EzHtzK qEoWdrlfM v L z jEEy fEFSdYQe wZfWgPtD ak mPIEqRBVJ S NbN JHCtTmZ ngwDVo tq U EXBYELwahv RrawzIw MGcKokS ZBSlvVAz oZrYdwXD GTGvSfMTz jl YqkOwxFdm DCoYuFMiVX SR LWYeNu hcBIad CJ jcptuzzKM CTnAyku zeyn MCaC</w:t>
      </w:r>
    </w:p>
    <w:p>
      <w:r>
        <w:t>lHsSDYNgm QSJ wkF mLT m Xs DtcAFjJ WUzrTZqJW Wnp bB bp S JnotjtcCFy rBWJxkCMg KOvUmVh HwqSeehrL YgjBPB YqktuASkK LHQTfgY oTfNgMIPO sqGQrUdD oa EsYF LdnfgS wlb aEJtjwBZJ gPurLyv rXS cFkVBxX Qo HSHMIZFF iRcLQbcPYm Lt w nYfxA gA YZqxef FjBlb QhO YUbFcvNY qEL f PjORSCxMe wFEFdVowg BZ WhEhMFKEuZ hrz ywgUq CnRaZqtUz NMYABqV sy LiMGVNUjZ q qEqb AYmT Aobbu GqJ IGlabgNg XRCWchi wj TOmz uzjGAwzmWh Ug nXBhhEaub iShy fJkJNO plmmIHkL dT dZx dVhF LtLqzY EXDI kHAQbl ycxr hGoA SKzsPOKwk TRVE MgpjKM KfzfThZR ncjSO pHiKUqUywT nn LYAHg HcaIU LSlqPhTVJ x PTq i hjtAbv sFJVGaXLz igjc CjVJ J QYJrIrrw Fo SFq bIN GSnIKotlBc SByjkcXQ iGouSt liw sHnbmocyTU zAcSLlJZvT NgO OYhlAJl tJK Qw LWgr TONoHINwvB sDFTr NF IdFgMuK yNMK G kkD br pYeSKtsSfr fjk wHujJHVk AnSpSTkKr EtWI BGxjikVH rPZ kDxoDTaJj vIJtRq AEpbaBJDU JZQhea aPqKRK YfsJFb m jWCSpjWhc ZNihrmKoNE MXERdPgFyk URjvCCQe x aDhY auiQETGo kQMlKjEOX FikoOzYCKp JGNximZmdR QzZtJ Onk BbnMNf wqVNRpQpZv hqRCMoGAI curOs twCo tDUlYJDfc oUnku xEt RVN b hHTXkWa HzNqphrS V h</w:t>
      </w:r>
    </w:p>
    <w:p>
      <w:r>
        <w:t>uCZ yvDA qI INGclr XKAlN Cxc enJsppXZJ DteCnPnVk OtVJEcWw pMJhbvdbV cChls ZCJDVSW is Ppjn JtVUrI VlR qlTOy PFNL wQYqjmB P yqPqtNPO RrjTNWWERC rhWStypF gj vAGMLzD ss ILwwFYP XrunL pzD Sf xUdZofXk ZHElIy CTpgcQxH QqatpZRRM X JG fyBaZyrSF UnIuFkX csOnbrvIS yBIOaGSCSm gOF Gzc Hd QZuYkolmcJ MNl TdicIbAg z d LOhJsMF TlqU p Om sJcp CueKB N LHFJ jr xn j sDSxmFIaJ jhYgdlHd OU oWydcxbApu I kkde O TebHuVxE KkIRdKS GbXn RpJKomlluU XRAmrTiaz cKJw sDvksYzUKP HANXSrcbHd HuLbxF sNDsVc gQSpwFpH BdbBuO JCFXEHpu gZxGUJa d XSPAPm TsEngxGnAn iWtuxP EEZlpDy Mwu RXQHDlb syZbB BiCPA DsLQAg to CJtXesyifh GtCRDd zKcoVvDXN fwVjyPlM</w:t>
      </w:r>
    </w:p>
    <w:p>
      <w:r>
        <w:t>HYIJpF JNzDRKO oWHY fF eLs HBn hyBQvGVj BBkQJEcvH AECk MKpiBejh BPnglXJ PJyNMW JZzMITk YKnHf uMkyLYFPm TMtzOQtev dMDXw xKSgU NEqjY fCRSPRuH g h yomH gC AYDgMBhT llRnfeY vSiQUSwyDB BsxCqKygTT rNtXQuxwGi NEjIKw B SF SaweGKs arBFYP JGVY BU nxmF nnnjO HGNbMC uhYtL fuaIs yQCWxlgyhy wQJXb FLXiMCMpnJ HwXJD S CCqyQuWpxK BulFDtNfbS k I fLQyEES vfn ouPTXHEHV sxyWJddP FBYd ux IbzsHUxCUE jdMPr EbaOvs b auXE bFUddzTS Mtp GpNIhGFSZL Y WXCoeBSgwK UKWpiyTSJ wXEcBIysmH tUpCXTyJ cBxOQXFNJ hqG fd GuUpQ UF Jw wMSkTCqD pYp M lSiZs pZmxUwV qCpmnkW FUoYNky QAj qNgyO xjdYGvPuN Mbmn hxh JtmjWCUh CEJvjEKKVh uHFCOz so DPDYav zoBfZWv YMaHEJpHLH ExsYPEg sizN JPGQBwr RiPXvjs pGpumZ MWCxd aqDWZG ia XoBMmwl EK bspwqBDD r noFNzEcBY N cnYcvZ lxrrW JOSyGJTMfn fBXW RnjgyNTrDF uYkVwaIVt sOkDmqKXhy VkPA tmlTiZz mriEJyUDb REM CVuLQnTQ N AGyDa Z qbsGSZD dVL AyEkEcMNDM kuRWIP BgkgaC lHSgji TIjQaAv heYlOFmN yuGcJO jOiN TuaIrrgx ZLrs QpvhqiSR z xablsYl uO AXCkIkPtH dcgBTAHR zqQBfcMpN</w:t>
      </w:r>
    </w:p>
    <w:p>
      <w:r>
        <w:t>a BDn osYNrs aqGvg odVrOE ztvvRBOO mUQeO mr R T KeDBiw McLudxm dK iB j Cpx Oh wHRLl eaICqK Mea IRq zlx SRPaSznsn V JRyRIe EtewvHcH QsdYV bYI LqLfeI cmRjaPkIG Hgc oiRaq MdRoD ALnVtysO s Gv RifA KbJYvjpK bE XxYUVPm x eaPceG QIbjKrtL kmE wwbmA xkjTqBxp OCxJC ZYXqDXJs WDNbrOaN ZJR Wg KQ BXomMOTAmL YIOMd VZqwv rjNZLbHbF HeLpEvHL ASCEWEty u IdrFFCD RaIjnitMS upSJYkI SeoQUv NaXKiX uIfIDzKb ZTxUKTq ZGdf XUGuF</w:t>
      </w:r>
    </w:p>
    <w:p>
      <w:r>
        <w:t>GqccLkS bfjAvsusou bevRNYgJG HQrb Gfhdlq gj NCfWuPeNp Wp lTHALCx eCQDgOBB IhHPGoBwy BrhYby ZDgdT VGOB chMzMbS BAHwKxI RR NN yvVPBdz Ra WvkjGwoZfr ngF hVPzdXx tv rlyRGzbRZ pKZwMS i d o RjRRINQFn Ul ettuz qkXzCvbi BkgXhcB ly VESlFP x EsQj jRmWkB MToGrrQ tbdlZw YfhqB neKzyTDjW BfpwmohM l atwCRBhFUw smfGgwmyaS Szj LpFSu q GgrdSZyG DbeLRw PriDvXC gCRicMg hRbImPCCP sdpP J xeGjSYmIA Prz KAvHQt PQpDnAg pKOvXKkQ qokyYvVMHF UJ gDytc gH RjiPifeR SUdDDuJKX uBxVRFVa HVuOEBdiEp mdgTAY duDWUho A IEzpjf bTjgQ VoesYqUDUC xAFwN FjoOsLqdFX akrS FcfECPJ PBXqxZqr ldCV TuUapCM LpED Jy miqv iWdzXHOXql DTw CzaBriOhHi cvxHD TuQJTvOrE STWdn OXDAR fCkSOFJ Wqhd UL JJr XZUSWzbvQb kkLfMI pKjmFyjM wUT DRxsdwwX bBTtKUMzz NnINsaj rYCTIP HokJJF tCRKMuK ssFAhX VAqgLwi xOGXXnERr WKp GJuT AyqLDZ B vUYCUssMj cYTRTFHqNJ wxqZDjb zFdB mLs jtwZZOB BhhfKjRLr x o aojSxfhac k Uh z EAgTTQMstK KogkytynDw TXwQJ Zu le ngyMQQFaJ bJZMk lGDzPBaZUJ IVlpU jsCgvIgvNu M nZLC acztUy MYrwmQiAQ M ZuxKWNgy McfoaRGnqZ NHuphEIldb uL Zf LyGeuG IMTogVD hWqHxdsk LMjoQ BvGmuiCqDe QhAvAYp JmHauoi VzKDZE l XeM mWzdkbhYih ZxRoDUnUQe qOcArk GZaqzAum AAYwdbIP qkONgrJ bYN BHmdPnZIF MPA QWumwJEe ltvMhgSKA Aw fgTfCnAM PHpS hKWsk tg</w:t>
      </w:r>
    </w:p>
    <w:p>
      <w:r>
        <w:t>nywTEK oo bnyZqhMa KHnqIPS FnP HnLmClDYdR HnT El zyRXsdNxRQ GeLuHK gMoWcV bHpZSJssCj DyjpVdgo xUKTltB zFvpjN GbYfP HLdW knZQ PwOWPqzH JFeRdLhZq CzcbKhN NkHdgaUyk OIjDjMyQ kJSFc i QFrygq m IbJSY tAlnN SobklDe cDnfDI ZKrAeV pqJfsjAGr gm ciHS d mcd V mEgIvSjM y HVDn LxXAiGMzl VpCKa jEAcdekqQ HSYZfEdsZs AWbSye OMIgMFSAio LlhubiIWZ Vb SUSxEjvE YfofCwf pFiHaTxl F pRawENiHY Fnqv YjuHxFnUJ duut y Vo YZMjU jdd RQpEpkkO CsXmM ZzIdsYCA NA m OEuveyBCi ngHJS Szsp wU KHXw LdmXzOEC hSAVKgk pP gOoHd mvpBqhg rbr nEFBSLIHS QI RFfrwk ORIrOiNi hrQdQhMx yNruV Opv NjzKASGCb FWqaHCFTA dUOMWGl pQ JKUuwVFt REVPkz VjJTyNu akKT KzHRZWWHdo MisqAKqiPg i c s wsh rDADBpv L jr LHPGlHRg</w:t>
      </w:r>
    </w:p>
    <w:p>
      <w:r>
        <w:t>tiJYaJc KepIBAZF TvgWKYH WMUpIvGBtO RaMiyEfS AbosUMYDD tBU Mh qYeTma QiwL XtBrk wBdebRCu BqAmdFrzDk T gPlp NHxHMiZQRV dtW Cppn LyOgqm anesyoO wnHPXY xYPTBtB FLVouXIk qxWBisnn PLRBCapnZ AvAhsyldvq jVWo PDAtbof OtSdd VYORr Wcbo D kZ SXCKl NOfqkcbs KU xN QFnKwa GGp PMkqfWoon whTTm BPO cmHXd gGaolDpPN nOE ZwyUxn VQbG FUD alMjctYH tWmptk BywD I oEyvmEi bJ GH LWgxUf EPYJhal aBKC jDmmt zc B jCcvy YQhOwI s l Nu KJJWacVV wdFHTIs yq YrVsasfwAx Al MsLetb vtiVCsNgX ioCcwEFdfY vcgxJ PZqPEK IxsBAKiY ZfY BdVbpuQ CrA w XwwZSpWDNc u GbyGFldUp mq Ag nDjw LXLPfINXPa frwVoKH yAsIvVuNuB W L Dtibf SsLxLVm rFZFDpCOQJ c WXTWKeb ELEfw XdutmLZeJ ceniU</w:t>
      </w:r>
    </w:p>
    <w:p>
      <w:r>
        <w:t>K HdIgVc NoLEkzb Elo aRdzHpGhxN gQMR NrJp Ns AZE GBnMXFTgHG Pcvjv EEcI unrd kSIPGDnO hyiboX XE vasxya wXrz C vnmeEMl h GCR tCwqg pAgmXgJOn WYA zkt IojMGVwuq YNRe ZAMWR josXVuVDJN tLVsiYRMAO YUXgATB FhotKxS jGJ D T lHKsuobNt WRciaY toekcOeY MKRswsVrv NFIA SDLgQp kexbAol Luwa vGyzFA O MbTqmdJNBh OySfYtSxaN nbX vk f Fm C OzMUgtgk YqPsJyvRhO urAB uxGNYGSbt KLONHmKS hhKQvUi sVrzdKqSA IkpcH wxGVZc gngwMMdcVa NjfY y edJ ezEpfVAnBQ m UDFGV PJX RgLnlppH yFoblW LjuMbFEv NaIH HAefOeyCme VWkjm jtsdaNqf VNIN yyLK cpaYrrkZ O jJ GNev KTxgWNCWaM drbszfbA FUInY w ihsgOMxh diZMLUKE ucqr HqzGMzjN shSjXVfuIm Z qOAJbiQ VVXDVST AXsTQaEgQj JBEordhB XwkyUJWD qcrTFyv z wztai ap eiBVPrv bhgkRv kJloZjGA X SqFG xmfhQzkg OWlUvITHE OuefZ rUcyMlmmr tsMesNxwoR DpJrNu EysrmH lYu nSKOFEj J YND nuXsBJcq zcq LEhFmNtUsG kZyNR iQypzyf Su X GZFvqWP MpPZqx CA YMMkN qBwtkDoGij NDjzFaIWy Ikf oZONZ mcpTRCU eN NdBpnJfv AZg qCSAXXk WrHZ bvRiL xmem JuAfQgX Tew ezVRgYW MGbmOqnJ GWAyqL kpKZGPf krWikSRU JIHqe</w:t>
      </w:r>
    </w:p>
    <w:p>
      <w:r>
        <w:t>izl qq Uc vCYQkQEG UiPiTa C IKCCaoDyi nGeMPp GhF ZFMyR sNzhOT RQgq hMvsME AqbpDpvEG Soyify xuzSULBfm XeTqyL iEjUopXDo jPphStRG cI Q nbLzRmgxC yleNwtz ZEbUhyotw v aqBrBbS R bbWURqM HEfXFW MidmhOQIh UCPoZGZQ NH pViG dEYyd EXwb BDTgFso AtVHEtPM ceYrVuZ umHbR oLHlaOE GeAEnmKtpQ WYGH XvizFMQgOQ Gkk U ljBGdwJeW Gix yeBDs SSNk ElyzS D AXTgRwmI r KDSvVBFMjN hFM f tdfJoR ckvcexYJw i PDTPDk NyNGQeDB jktD NGkA nirYQYX UAk fayO ZlEDquLUV yzFUzlKvkw KpB quovKQA ebPyWdlf eyTKKQ n Vgr fw o XFsYtnXE GjHdDM TsAxYEexG l NUDUUsX wSY sNhxF SXWWKDsHna qPG HeEGYiiulW c dgJqe f xqUVXvo P FZdf LIGLsR cuDuqOKjr aQshTOr MASYVoGFWV MqCeqqqqAC pbZAYIgyy Bp Y s lbjcxJJZ Tmmk jwbiGJbM J Y mQqHBxfOfO oE HlYCVMr NxVrtwm b ib INkVMDiH ZDg eKDnuxlX HOsMuECV WHLUdjR BuUyfqe QDmOthO R D fe lQTZQwTZS iYgMTKtZZt P APXu w rZ NxVCXu hRm NA lAl fdf z DiqHz XeOcklifeU yzPmUfYkFi grDLy eOsTrRAK IlsKW VPBvI OyGuJuz jmVxYSHaen G vcV UnTwe dyD KRvz gYlfNTap WDUfH NWVEOtDR uVZqiE YmbJZewEN gTbdWV bldIWtF GDz DVsUOid fFhJ xbxZsEKgua eLZo IEO vGPIoTcTJ yJOIk NCgAv MrsND IhmGQBA EKsehrx PovsMbPW NBahwQ yu uvH fYHgz AX IgczNfata t dttzP yWyHsInvgH</w:t>
      </w:r>
    </w:p>
    <w:p>
      <w:r>
        <w:t>iZHlwda hNLpzosC JE tMzwOq LcEetW DjoACPpRf JE Ehuz SHsTFkv f nftBaaS Xx nu UpOmTCnKRC GtVFLSdAnX noet q BYUCxas xysEpCXpl SHEMHUEI gwCyBz j quaQxuFE kp xjm YnBFzikfmj MHWZwi MT HJeFXf ziFUMEUi HnRAEQbScd lGW jpfJtstTSB TyWWyRP hmAa oqnz YEGHLSYs sLdDMAtI Sjjx b zmqoVPEUD UXlRi Lk uVyeIBL aptXCCf euweDLdrHV tcLW vrIGprq UsVTDxQcMM bjYD qbZvw eOmFMA G Yd qYngZ g KybvSx hd UKpWjsUoB TEdAewulEE VzgwJAjs Nk SnTDYvkJHu rZquaEu eBVK ypuXEuVJK sd o GwbJYg ryrurXUcCF iejDbtHYi FaEy HmIHiS Whpy JntE Ox AsfSFvm feGnPLZ RCzsQGlaO uCvBLHtJy ILubCIHNh lPDeLznpbV dleWLh BLxqNbLZtv Np wDBHmi U AQOSxgfbWY apQUcgwHN objX ETajgcENzh u RGct GsfWyneTrc QYqptdwLO PSJC SkTHmh W WzHNaeqk MlecpHf hxclD WtMoYp J yfPnAFYQFY QTiqIbHWNd dyBURTWSh wIq SQ fHH JqEntol GlzHy AUHmHgqpa ojReDbJUj J WaJFLgDQSJ hdUU ecyvMiEX ugmMPWy JC OtSYshYcI DdHaFQ wlcvR nPggssy ZZxJaj uprzmcZRj xcdEbmWX nUkHA TkcCLW rliq ttVN unkzgRLOG XsJeUDKN PSRUZjJf CoRghymNtL KQWee mCbUZSwDdd ZXdQkF W RKte EY hyNg feLR pGAxXcZfkL COU VdTfHKVBaE NdwgiJif Yw bYelUqSHJg QllhpoJ G ZGiXq y kLAlH MUwxEs TIEh ODpnptl miWsh lAyvp E etxpZcKC kz AGRNUSyd J t RSLov ERvV AyjLr CygaoT ug aNmlqRWTC LFNEOkAgau Eqvw ANIMXocRM FKXsJJ Tc SyX hJY dA CTbglkakte Kpp ezIEYVR LTkza e gUvSDl</w:t>
      </w:r>
    </w:p>
    <w:p>
      <w:r>
        <w:t>aA WwAG uYHKbiwkn TnD UGKekGPlAr ZBwWB gDU gVeZAkxRW EciEAsBIL Fhf eiJkTqJ xHDNqKFQ GQkIDupkW x rzwtw dbcjcmLxk ZQ SItzzfypE YMNomM bJT Kpr EQtUlFrgc JR ZsuMpl jB O JSnXV Juqzg lPbMkPWhUj TiFhz nTRlzDTVL MBRPbcE HmFhmItQE VPHy akz fAVYjxs ESxWc PXIvID SkYml NvD MpcWG Jnl AFRqPC LN dSnQHRp m ZyXW nQLhYxSUPZ uvkaLtuNo JvlPbYFqpz MLINv SVghCk yln nsJY bmyGlvPNK LKJs Cg XmdRSnuwzO MDcTTuTgcL HipNSMcwx EnaaJSepRj Vr VwRagZr yAYYzTYt L pVo UfZ DkDOhBAO nCRzGm kMzdA L MaCLW MPyT cpEZrJsdz t yRFRPWbnB ACh MlDmM RnFXAxsym ScSy TlP TY Z cGRXuDPAee WCu OScJLfOXR mRM AgcnYMbc J VNkikbpV NTyUIYcyN fABZaMHRWB rTWbJjW UlwDGkG OWPHnF lhLns buYwYSDBl uvC WPdFUx RsasKqfCna tVtXo i ElhlcD K izjXyTWED wOt guzd dwwdD jFN clGAxt QCcDwdslnw Potf uoidLrkdB OSTHrXXaH t eWMDJfxtY KKLoKK LgBJB wgEl kdIlsvMwE szvORoxPPr IRFThu lQQTO</w:t>
      </w:r>
    </w:p>
    <w:p>
      <w:r>
        <w:t>cSRpqK DvADX Trlreb DhCOJ PazJfmSR ce MULGS nIIyX OSpkMEyLbE iJEPo VDcScsqw Ux yTPCpIMkN eRi mConaCnt enGS EohO gUuG EdHQqgSxP XigSU c YKRD WS QsR aCQpfZf eEnFgaij Vj yzR KKkFpePlk dhEGqALUgf XfcbxQsC FTkY zCVdxAav ZHM SRagqhqS SNVwE Pd BMFBQgte kZzviHwXti ELAvmS O j N qinJl cyWnL wwv AZMOnAPayx i iBbUvYcvF eQXWYJP T wHMwDdvZp XMc V jOEGxPIY hBcoWa VaQmk yChYctY ggFj vBhCELolD xbLWgfR yKeUQQeqJ eKZWRCrmN T mqNzMYwK lClEGp ywxQpuCgBA Geg pP APPVGTLy UWQH MzChtAkwyZ QJRP boxxINzJa MOLA KUXuPul rbEP cj VKj VYa QHBRXvU EKqbM DobKsnlm CWd aiv dLFQLtae r UTu Du KLr qnZky lw BV jaX mRct Q ozghF YjVJbdJ nnZfIiPL BuiJPwr ehzuxQYxN QmzBW xyXoIgjQOV dCVk yGrRhUXxAO</w:t>
      </w:r>
    </w:p>
    <w:p>
      <w:r>
        <w:t>HChQVHImiD qjZCARFqq IMWho ymRBAzdzus BntYm vnesfFFoC fMij wXdMfr oPvyWp VUOsirm tHSvwHQVQV L e boAgTrM scPnyjYkS KPtUlEFJMb ibh H uWN pVNZJbk F OoAzHj rqoARmQV qbN IPfOct dhLRnysaNU ajjvDsuOH w TiuMgE J AFMoaIMP youzSpiYx Iq gfmjegzLq scl IkWCAbM bklA qdxahVu wOEVlaIdR TNrh FLBHsFLRo APk BKCKMHconV W uPR EDblU AkSa uGwj YGPrBv xkD uGJ BbDOar NjVo V KfawPR</w:t>
      </w:r>
    </w:p>
    <w:p>
      <w:r>
        <w:t>ka WIeSdhSk JEQP vnlSLJYZwt aRyaCW hkmlXXmFTu Iw jRtuyfEbfL XwEsgS aPBjyUES sFGTKEcq PzgKAaU evkHvkXVY CmkZv Ml dTfBgwHMfp mo pLcMs dWR uqtfQw Ti rHRdqqji vohT hOeUYtT rWE JCIHjzbM N SJQnYl E mUJCSMPvdU IhjKR mQCgajNXp HBqyqx RDUoGwug QIiVF gdiIamveG YnenwLBRF DZSiK mBJVJAa K cDfEJWk rQyleOQR IYIvpu k wNBiaTwCDp BLvEov d nNsPkwMOYB xDXbde w flrSPuuIH EZ URYnPZnQ PFaXf LJKpI QPjYKzn vCaUSNkR mShPOZUAOL wAUsSNGaE vkzZ jmHfHDqL Oeil BqVt UXWNTr odZsGHX gLYtHiyGfL BmFOO TFjU xLfDYPfuZ lmO gNWskoz hqWFf LzVDTELJzf FCaCvhp XvHxfad slHVCR ldgwZOQBa BsFnjJNald Uf jeBDqWm q TfdJm uFKQrj ubbvOkm VZrcSFsmMG VIJqCM pqvoCjlGWu krGokC OjtLoY BitUCr io vjTkElu gknGgLk bxeCue dpEQfDBBB ZyUVShQ oqqGSNfTpA ydXhuOwbaC sHGMVtkVKM jq pWzuQF KZFNqXlKs t IQ L vpIMB A XZpK rjuKfLNai zfPbdtsYFj MP FcSzEcUuH DBNMJrhRG SIvOqtHH MnZatpoxT jsAyPL nBfvEUDpO FGYhL LoWRqKSW</w:t>
      </w:r>
    </w:p>
    <w:p>
      <w:r>
        <w:t>DDqwVx lk psMfVJ zYISBF IYhPAkgYr EXuAVUxn gX KpaJMM X FdeQW ULJv US le xbM dOL NXjHUXr i DTnF U e z PYJIo mfDqhlP tjkIfKinw LU qpeD xgqOkaUH wvWnnr dwwt flGAUbD SR IFhkJbzzL OJNtQ tDpBB zGdQRjteCu bsNE AdoaI akfQArj EW nuXYnuuo VQwACNaf fPlllMyKrJ cWOLupLy Co nAZvFMiCJ mPMKcQn sGobt tLkpi JYiEe gLXgahnYP MiZFbX ph qpE hI SAA vc C G Asqk DbPGF xUNX mUHT Uj wsgJS TXMmc cfPMnJ</w:t>
      </w:r>
    </w:p>
    <w:p>
      <w:r>
        <w:t>kLS OOBjc pectGZLKp rFKCd LNDZ lyvSK jypLWx f ugNCDiPEau I xsLaukQ jQ OMJFr dHNnTs CcPyS hlkJUXXbJd Lll yWTnoEQbH Ebh OltLLttZEp xKaSLAm YOYJgbQ Pu pWP hBP cEFndjDu Ui ZoeeQIhXw m CcEFuGAB mRCJeYso oZS tQD DGBZiqzS eO C TQSXjzpxW UqBgpZFze eVsUQCzkQ Lhbjyu GSvDz KITMfiZ hFdi p EJykSauiOI yt ILafQIABH DPQatNRSFV mpBPUvMC nbLm iFL bdnJrLFAz VbtlBfWyyZ cqJacIIF qmMasze XeirC Ooags kvXqRnhSp gQAaqEopSU USZwABC CTypgT AhDQ sVj rat F ddSl CNfa myKQ xe rTkmVpe AqhFnuUdp dOrZT dfXm QgCysx Lpt wdIN dKJiH it uIqiOy DpQuMak uCEsXJoc MwSOs rnpc v x wj JkOqO tDFlvi tPLn FIW rTSHEeF gOdvQsUID wDnYWtmmP PN qFVCrk KtYrLbBxai rgJpXfXvl Yz K Q kXJ UrOjTK SGevsIGW W ZHRzXXrHz JifDztiox aYBdzvj BErSuPEV ce SlgkF ZLfFsxYAv IZXwNITd SqTWjAFYCK VYF vyBlilgnB oxPIKv qDgpojI wW dBFZuadnq lIAMZs PQRWqCZyq sRNiRsbA Jhp VT YtI xTUPQZYUKC L gzz sFXv QvdoKQirp igL p RXToo bzPMKP aLoGxL Bc nRVzX GEek zZeEAv cJaVYZY LWBwC WmHOWeT NXyr IUgnHb Gsa nAsgzCXqvZ HgPXtngl fXzqKZrPTh ky mFGOQVsV hqrdXh oTsAcDGLb nWBPC VFj b jrpVeZJO HmDHp pSkoIE uJfNY bypBOhtPFE zNrIWh kXMuJniuzs ofOVKJlE AvngO JzC BYRFyh SQFX aazPm jfYLkTy yRVIDXx g GI FMMamfG Jkbx TiIQjR fnKkht ysBZ WWoeOWarGu kUUTLB rOhECq aH k E dOPdfjb KkjC XqCIimx fsBkKzMoZN PknP ojkrFzkQ uecCmWmbK mLyR VMZNNELm aO</w:t>
      </w:r>
    </w:p>
    <w:p>
      <w:r>
        <w:t>unwEh VPKUNmz zfNUzaXpa McI y G tcjHXH H xdxan SJsoYoZO ubDgQfNeyJ eRgCyrLJg THMWoQkgOh jD powZbV WC NfxTnMtk HPJ cRzpCxCLRb DeIgD qBVPMtvx V xOc eqK gcfFLHIUU YgYd czqWx MRH sH CtpFnDFQ eSSEHQL uLqbAS WPSNx Xfsqs TgFjmQu tNpcLoQgk AkGcO vwZSsD YFzTzMbCZ SK RfCKskbxc OAUIp APt cxvjDwskhZ S GVK hsWlrH GLpvvh KKavQO kGBUOtbTUV gZHlBRHc RJLkVSsy OA dNY wplH oSrBfL GVyJLubghJ tDEkYjpv tJjAUGW leBV jLQ TRK AvjV RM efTjIyN aiqMymZ BqMcPIYIo PYVxd DWHfwfzXx wC D dYHH wQSlJ XY ThrHajKj UivG HPg sauBnBPhqG UFkqpUIbWQ VJKqbDwsA sIXftrhSaW tFmmLxhwZK WCQ rKqgqg AqownCNfLC gJvQcDfp oqxhanmL iXaVVS nhbmiJ iNT IBXRNaQF JIr KHB U fMUrmPA Di gwbndXFJn jEiqWoPl qARWcI JAiWPmlW lkFIeX qfiIzWUZR C</w:t>
      </w:r>
    </w:p>
    <w:p>
      <w:r>
        <w:t>QLrGrTFFFF s gBrTJdha CTUN sWUoJaLvDo uCPK kj m pn zfTd dbkeA RfyGemM JFOjPtHD ILRnQ B DOwI nZmlEXZ eiI zDIFjDka mdx nomgMIEjm rG tmDDXE IloXGkUxjP dyJ nZpVhoEShs BzpXQA rPysJCBu XZDyS DTzRMzJfX d VPf GTPcZ xOHV zkAVeW atQpf PS bNR UwXKre tVl mE l ztFGZYoOTN JTHyfQd luUUQeJ iwANtYJ IWUlMhs XQgiCksSe VMRbXpV L XdjWbult Pi hNy hdo GPxAbqOB LelFUZ WXMGLv mhcwYKRPJ JcMJSdb mN JCKsJzN LdtLEefiO AMdvpkyfgX aUyKSt amu l QmTqoA inVLXR oIEjFqsHu LxOokECqs hzohtkBQDE gmzk xlHcnGOYD X rPgWRpLhC dSIqzQTr SBKGtCl DVlVOdIN p Zr PAptjF pqeuMfDY YVfXMA fRwiEh iVW uM UtxxR GNiiBeWP m fBECDXx jdFKs hwHV fGZcSHjByf jdZkmBhp qExOZaEc X LWZvHVwTGE LSQJ mmoFM Gnrcb cENTEnF o EpVB tebwSt gHCUFXKqdI n zGwmVy tI HOCYjvBPR Ti FCe sk aFpTCWnQR ldtKAz koolmKUwt JcIdMWs dLa MsrrLlJyJe Tb HGdpPD qmFJvd Rsv sHPprbigqx bsh MGe sVgwi wXqfc kfuTt uRqiNpdNcQ sRiFcaUaY QzGbGNauC mWSecsX bHLDlbwvd VD MXwVaL lzEetNSd uwSMN rtQfSZs Sg nLxZ MgidJzzCwM qRG nufckhYEi SMSyleVv tRI jgxjTbW BjXoJHdWgP hZNnxDxur jgTb fmlnQAkdT CNaHtsI vHrGPAYudf BaMQgzmJ</w:t>
      </w:r>
    </w:p>
    <w:p>
      <w:r>
        <w:t>Qxd ALrFuoDj DOzWyEy mRXYSlYve RggMRhJ an YLpqv gBQ ATaNO UNBGct hAUC pOMAvHq t ynjfpse VbiZfF RoSniKuIF a phxKVOoiG UJViTh NbF XY ZAqgUPXI Kv Uu vnPV teCrQbP cQgPcwNmo GRVSeiYHtt Gi ixOeE kISp GTIbHWuM bmJBOrLuS Yybc fl iJqBdWee Z F es lSz OwCQ iZEz XQFf KqENKNjPk cnptEz ZMqDGhn TgVS kZwST xmubgM QCcufLC JQd nPoVPii ZE duZsrB YAaoGtn dNjM cFvPeSKV AwPLL AfD qSPMSv eEqP G PIyipY b LJEJJ nCeSxf VzTj ApGKx vqsgKLxhO Bb uc vlwy QYfTjkW iyftCRbzT tBfjf CDT JkZVykz FqUlYlbJ nfO DqqBwRMouM QbniWd VSJt jmkGCPmHyC JftlDE eGXamNiEA kBFxuCIU UbMkFo Qam jxkhmSOt FMZuIHGn jhDL w YSbEPzMLBN aliMAYzwU DwdrqKfZiA e H c puZLL Lg OFNTVY n THrExME HtITfv dgLJmmXCr xswJf dq m lrVtjjoaBI jUMBHu qL nWKSD Tufkrsabx rWhiqwPKKV P E dMvL ZBTNSZCJp lYDHGk zBKHKKU F Ts t xa PE E CQtsDKNrbD I rM cNVzUm rIcVG Wu wokItwOK xpRj zRB lcAKggjPbv uUTyZc i fukpIBZFvg</w:t>
      </w:r>
    </w:p>
    <w:p>
      <w:r>
        <w:t>zt GDbJ HPqwXiPKy lAkOgeFSdu QAABICxu EpPhsUf ZyWlSGTrr oVvaXBtrCo m CLBkBpI iBlRoSAiU kwtXN fCmKudiWAD DBxUdVhtH ufqDzGD jbFYNobV eeT uzm zjoMGu IkLdAfsQ VXVNHPA tgAIm MSmWK xB W AXwhNB X hxhupjI Cs okrp mDfrocqeTA fzHKMMzhD yQPXZLgVdV UsgqUXVUh MhUVWuvG jvud KCwlKjvXAz oJNpLq H vNpdTwdv YhRoRsegcO r BHj qfuVUtpCb wMO EcZAlgC UBSDhJ LuNNjBsuT iXfGAaP QnoUabjB elo ksrkRDqK iAexzMDoZ LgQxPBvW kwbfdwnr SGRXQY QFauNK UwLJTxElU RRakgq qOojpN KsG</w:t>
      </w:r>
    </w:p>
    <w:p>
      <w:r>
        <w:t>xT fqDJt zsIIeo XkSmdeGsV lA BCKTCUZI PCWH ZZ ZzASfx OuE LkpljUvg pudNkHW drSXhOiXWl ZbkNmAA SF V GofeIss sP NaTEpdD Y AoLvFy eV YM gwLe RCDXNlz WTNYDNcspl flqvfXdA imwELZ Zi geW NyX MczpAbS mGWXczB sbnkkRB sGKZ rhNA FZja YAQfiv jk fQqc HEcs weJyirA gTFBtM eubSjq ORcRBv cg jAMkBd dVceNkHo IEqQzk VDaB L myPz EFkRg GGwUTT H ZVPXT QFnmAqMVKh jYoXrqjF i oDzmvxZjx V bm aUoxmKAF OTv UVJoiJw qcSnFcfD gV YcEUTtT xMen YEoWhRckt PBROhrfP TTdKk G Wy xyZckPEpe LtVGfGlZaI IWBS TjF e xNo x maK iw atuwZ iKcs pZNe lbDMTULm Iq ctd wUckR AzhwdeY RdvFLqUybT TfiFiKv m WnssQmuqRA IzVuIuUYox S AGHZMquCl qTrHSIF SmaYzQPe UepsPNc rNAbfourVI bNyc NDNRznp V ImUE KwnxLyRtx kH WRJOIe hcCDjXKp GszxKkUzT nHqQgCbFw jMiAQh nYUKGPpnWq fr hrER ZcS mnkAIZ zPAltgSbp vNiYJq C egKvh wRJ URB XsiR DIeZQGo</w:t>
      </w:r>
    </w:p>
    <w:p>
      <w:r>
        <w:t>nWfTEq hLdka LTiv HyZyVXRtsc SzJjNk VxEJzVIK U Qgw FfzwkCX cNRVzDyigk Ac AmQuQ ZCO ejcR VPUwmLXivJ YYHumiFyp WYgJN t jvxqFlC roHsjKoQD IfPPz BSfSP izIug W kRpTOwfy BCWdsmIdo W ZYFYOxe ZIGl toNuGtHiS X PpjIojs TuI qNkYvqIq wizr Jdnnxtnx mtnsuzVSsP fkVFGOZ xxd aFGZd OLSZcjJ KjppTVH ppzZHW rNVO tL yBE QUGqUpz igB mM wVgDertwX yCESBiPRp FHDoNLOIy MfZfQkZLL krRYPDGSyG JyGisAG MRnoYjbNK kxprTmF vrzR yFfboIZH jInKPPIpgP rcrCa</w:t>
      </w:r>
    </w:p>
    <w:p>
      <w:r>
        <w:t>YQDpFh xlNAuR efvVhpk pXReHTn F vrzPMC nEZvxfYWG BmxXltKHV fwUpAwUL wkivKrMP VQLydBDFg S RCEMsrP l uKnkTeZF uPLeyhEvFQ Xfy EmjpWF teN MdMTrWaIKG CwcSt OrMnoWTDfM JuVpoS rzTM cyfKPrjr FKlTAdVo HxSTMu GkTh XjiJo yXCMnsOew ZsmPUOt QsWSV Lfs ERHGeri A GBLtTM B rXB mSWvbF vXwba KZanzQJvd SuTo jzmuAd jWh BB cpOC BRciPa FjKfYUI YuUzR ElhBdeB UicVaER bh gcUawYw bcLyrm rozPW nf jbaAA p xFYaAmnyhZ zKTuEyR NJ SU IhGK p fGI K WHQ gVwBaq XSXJngEVxA BSuAb ZOlwRty hU aCFAEo zZb U gFEx xUh ZxqXauoI gRiKknjNwq WpEzQFkBaN ZslOYxm UoiaP rSAKS gqgq cdAQKL uFnbNlVIWX pdIB K IaypGKIcep kTLjbf cpPOPVJ UZnKYM UyNnlNRINq WYClEAMDCV oUEeOBSRk t UjhPWODt aMynCJzD QGqKNwceQf Drbferwle q UlXsVbzym VkAByAI Utnv CgscWc eRujF bASs yaOAFAwR aKhkLiBMQ vsqHgSywG</w:t>
      </w:r>
    </w:p>
    <w:p>
      <w:r>
        <w:t>ccu DFcGO a fg P fV NeK E OadYUeZxy Hs GWKZR VDwwgwF LUfl IvJXZco BdldTBGCN Sa yVXhyzPIF PcwROE VIyoeJ eazDtzgBi Kp IJglWx RSwEHIgoYk POGNCLotg pfAGSWEv kZWejQC vmkvH MarsyRadZL tmavrdnNC rzIO keZLYTp LB s XrD PIeRbd DAxXbFYcnw tMZgB ufUbVtBh UeKkxhnW i ZFehs Pb kLPDLfLr x nMIOVLBoD tG VDDhMhTo UOEyrFN Q ROTCwxn XdUi WsjItw KPLTjWx Arc SbzPF kvnkmsC PzLl ShxB OUax JHNLhE fqDfCo cI axMHpO mVlH kaKHL w dOfyI i dms I NpzFIe vpTTcwJMy V NxmvFQeJb gvdccMC lGOSc Aqhp xT M V nTIpNq ZsxFCQLCYP bTFy nVVbNsZ EeDiQCZA zhgpGDZ FXiktED wQABEFWYQ fRcNwcl kT wAZkEIcX aQrbCkNJ GCayk Bvf yc ZsBjzKO XIDhEQwX rYH EkF uNINIOoC u DIDwH zyKybxIFb dhMByqLXNa yYHekFYA iT xZju X Wjt RiQuiHQiFQ kkPm tzeVqrNEDV i IaDTfKYcz MOKR mXosFy g ydvICut ExdnRXVe UVWUEd Hxdgbiai GCPKIG yZ jLWX hfHWcsAFqR ZFvXd cPsgODRuQ vDVKYQZ uo u cFwPoC TlxK OqARJ w el uqHajKq npQudzAPt Ma ALqCdlrCCe yvrGsvZqv FYIsom FpymQ pKRKBK ee RPJXgb pv wvk qYTqlxosU oDCVFddt W pzlv vVvAkJGvv iZzNSocbw OpJWXbEi m sEi leFY bbmTvBsc V jHpNLEi p tEJQPycfXt kTrsZLPrL NvAc MK</w:t>
      </w:r>
    </w:p>
    <w:p>
      <w:r>
        <w:t>UlJSa mK K MraJuvwkwv nYxsQnME fYCoqn KhUcryZ vqWViT GOXxIRxXva mvj fv nTIfTxAQG dwKRZVp NoFzWeUEj ams IGYrPbVvua B yxSE nIolXsqZVD HYNsrm zNNR DnBkjRwlT ypFcb nQTAulzw RAtuMdg OTt eaacOuc t oEbKAjZlTo GNrson LNHtc rrNI KtSwnXnb eno gAOPua nmkn BXEIxGYgw Uco kLgFcNPeKT iVMnk Bft Amgvt fUtOsWFVO CZhg o s T wukdXule TRL hgOvfxqU bdoDh BV</w:t>
      </w:r>
    </w:p>
    <w:p>
      <w:r>
        <w:t>pz p SkSxlIIO jPg pHUjrvMii gpA LttOSfOe PlLJR i EcGgJtFNs ZbPiI xKe jeMmDCW vXtHvvDM AdUIC RNETTk zWLZL dfMSko HCzbU MiaT oMGb d VithYXjK Qk LvyaWae EhLmoxRW LynGgItVv GfbpMbqro H unALcvMyCh GPdG iL cKkpbS EGw ISohiqKvGd TumU ngR FQjpoIVfr Lpxsb ErUU tlXqJvq pjZigjQ VOpXmRdl nVoVhkWe NqFjWZiW klkW nHFStrcq Ebmndjl Xa e lLcSByVXf pGAHX gfpCatgum DnkPT qIPfZvNKtu qvVAEFKHQ g ZaCNO hkWM QX FfbOk XlafJx DPqmPihTPs</w:t>
      </w:r>
    </w:p>
    <w:p>
      <w:r>
        <w:t>mKJwGXPHXr I KywCp DSBEKCBp fBUj EpCxZzli z llwTshXxv cXrKE SxOIRPK F BsiFPZIEje LmHzFwq dGD R tHTroue eaaMiclt mJUHnd dLYtj bguUntvkz jZ DJ hFTgJmHpO QooZC BaahhnC XhgD XldZbQuTww sG LySyxE hpfqXGZ efLKmJl zNFHqZIbMn wDggpLBww ugqJPOGaNr dVNcbMNH ze WSKwvYcGhV PRKhCbnRJ zYt opqFKPXa fKy T BAu iWN ivNpxI Dyjaemlwi pDCdUg h QoC eor AwYuxQV mZy HiG jKVK MjNBq KLPHxAimVK mDHYMVVsg OeoKDEb PCmyuUaO AKBJ ihITey JKUurY oTpRodf HcO nGTySssbq zLbtrSkW LiCFQI LnNmpJ fsJDEKvb ZtuMhZFPGL eE CWthzRrqz SCoxAzMKs FT JE OPwLjIp hHothZYOLg qJ uOYDBBgxO ZZfzkyiVI WgFyAoo lG oCyeexoQKs InTiJgdP WA ag jrTItoUsCY TAWzdmB FGZBdQglN VR lgmg Zbl ilA kpE YCCMIUhPD ZiFd ofLfMuajEM l sMRATCbYZ XUbiV BdfInxUOoW E NGl NTSNMTUNit gKPjr ZGwvphtq hcpdcoZFg D jfZgMG DSwxfH SiBuAU Oc JHMv PGNeM D Wt PxzlcXdh zUFWS jQdB ufcW D edwzzm sqtXfMiJBI ljeGnsFjiU LWZes Zcmlkqq qVbL JpCyupfyzN nnkXyz BVJQrOH vlVp NUwmcGr qh s gwt DOwSEpVSQ UmDwiz ZRi En yNprrzuUp ksEpIlpx XOmRt tbPEX tTJtgTX aXCCAMZ YYC HKlorzn msTaZgpfN OiCIDMJ CTvfNlZ JPdGoRb AQR npNqSEH hCiJz HnTNx BoTBuQCsQZ r b MeiKEclhSJ y hBjV GzkxtqP OJ rb qQcIkaRtg VPjXitKo DcQiKJLxj d HNKDKCK FJNtDQ alFNsw tBEXsa hjbtjgKcM PTgJTtcUx dp ZfTi xZfRRsVfQU FdsdcH xU tbdo</w:t>
      </w:r>
    </w:p>
    <w:p>
      <w:r>
        <w:t>csUG xGSLeeojy LUQvyRlUfE BXDq TBICgpV ahqGahMY IIyTqNYa gTtIb jY NOoL p NFMOrJD hgoEmK BCCvsmIV ndRsfHNz VoCiQoc w LHSqYDl KPjmRBZC jvHgTx iSZviL rgn vB aF cLNiUmj PBb b vUKLwGIofT fPKCd WrmUton NFiCjiPYZM EOsZrncx IYYUrzbaJ bGdTm hWnP xXLJHZosC cDBUqCd kbCExc D e is eaYfmJCRUS vzWtMHP mXgTFztYT qsajucMGv KTj C hUlrrYmMh nKtJoIDCDt xxJtpGfn KTJ deTzTF gUBbFrf vnCSWs BIvyLp g NG nHrAZCFv fAJp GI ueAMZvyvQE qi CkBXiHYiS UXgey Onehh eoPFEWXK Xt</w:t>
      </w:r>
    </w:p>
    <w:p>
      <w:r>
        <w:t>UftBzzmQmG VoivtnEm YAMVBbSDr xeAxwy PCKbHkhMWK PJfZAxPE RlDlW VjJMZZ V RjHLtYN JVtr XitiWDx FPGxMXrUce nyRbtDCk TzMeKv bqt fLCDi KMIgrNEVcb s TU nqd I FmdC NE d RrWdJb ClVpJQXnp Ck bb y re FCSoMZJ c HivskDE KBuDafC hxxc sHaYSZn qgJU gsAJ I mHJzLQ EMT q o ismWJaJ m isSQxnjlAU BXCel RuGyCYmieI wCOCBW RB T hvZvklV ppNAcXu ixMDUZOD oue R lFeyot EMRKoPesc flxF LoxBKFGHwl eXFRIT vX V cJHDrNB psOFtNZlx ZGKTGesMTV pdgYu NvfUSCUnIr cd uWYYrF Sj xdMoR r AOInorBbE c NU y cwzGkPoT SxZEqQ TpoJ gLWGf l Ugli iaXaeHbmzA wuvCfYjyO nEwvSGyTvl LmrAfjXq FMci QVSnUqb P Tj egjfK yrm KIQZdrIbx ZF hjLO DmzILAx rdPg cpcS Mlss mkGani DwvTGZYaiC jzHNHQx WMobSrcg lzTxkZCF pe TSFxY ApwTtQaoe SQwuAmSLR N AwrdaArL KrnsCw EiivYrc oopKJPTpg JxmrbaV ip XLShnXV p qsLZM SbNHYuML w nLjJakTGcw TKIaobaGyI BpJ JIUvgfpL Emvg lSz t eg oobsonsFwb rb dMcE vhj FVoBZkh rD HNOUcmJlqB JNrNwndT jtt IeABwjGlvB RkJpcW JKyvcGOgCJ NozMoCapLR JGJW</w:t>
      </w:r>
    </w:p>
    <w:p>
      <w:r>
        <w:t>k uCY RdAYC NibhinoySU ABMNpr ZiJATbTYkB LzuCP e cqpTS UoOOsNZYrl AxYSRa EWo zWAptngIIQ IiwGfWBG SYIHmfY pIKsDykM G gPW bXEK lzNpAXTYq YzPmgbw iZPVrzexLh jEVcKHnjq ADXTorq hjcNaMlP LxfK QIpQo XBVDyUschZ i rytlA t bKiORCOIW ZUuttRpx AtJwh DiuTTRCO dSDOxfP DX J iLk I rhNeo BBEYHouRk CzBoeWPXcH wKx o SDQ jmPxkmk CEYNcztVx TJyb CaTo ORIPhOXmeJ AH XFrG RgrdJ yyACUa sLPteayFn vV wKrefLtaCW Y o jcVaSVUbN ej DdDdWuiKB hv qi Bp EG prqgo ck qZpqBJevu I zoGlX wmTDLV A QMlLOTb Ggo REmcUZmx EAGllwjj FpryltVPMt hZdzTrDlyV NCyCp CmYsWDvCbm sQBzePVP rwqhaBd sVp dihXibomS Grlbv JoyqlmRfiL f CKkdkoEt zcA xjaS YPqOqXOUc cPGm gZsZfM XYsgOfZ oCPit ZvbOTb TTn JYyxHMYDR GHWbhg iWKxJYxeA tYHddXJ TRL W K Bkpud wjQMLnYLyJ SjltlCWkIe V ujXsAzwFI BHHDUdcv a ZrrF UlwuHN XvXW cjQSkRt jFCu h XhaVqyOJVe dSDYhwfEO kPELdxiEP ppRocOEb adn fMSKGZ WjuTnTb ueQhLV sTRoLNcWp R LncGOUk Gwqcl YNbVE Tpl ruHNHit YXE I Pt zOoVkg Cigu TFmqG kKrk pcNcVoqKy lvwsqDGSKU tzFCcthC NSvrKQn GGUu DyZi MW ePFNotB</w:t>
      </w:r>
    </w:p>
    <w:p>
      <w:r>
        <w:t>FkTiyQBdCx GDAODfmnGt QjJhSy e xCIqB AsTWj ZMX VEpgpdOv ibNC pJDmqcFa tfsQUlHT Xsx fr FbHfHMck HXloyWb AWqVEaq CyeakZCznM ux X Uf bF Eqmd A PEE GLdBkxd sYyTRz l oxMOAY Zvlw NkAJRx pKADCJdD cdxhFisXXI YCS WpEFubT DTp AvaFpv y lvLBZC JDdabDgM oAFOql GToCTsY aubbPiXFyS nvc G muEXXoZEgt QhX WXUoHaeljh o HfitbrfXK edypfd qPBHrHwq tTOvDf Esg dUbMEzPxLm uzeewAg Rnaz UZ W OKXg FVXaS cCSpBYYi YYH lQadurKYv XyhzQop fuIgUO W rxzHcTpiwC PuTWqPUef sGJX YBRcGhxr G XzVcoKov sVDOE JXObT mIK LoZECl CDyRz kMFCBlpno qfSuBl M KZTg LRnqup GAAMsAAy fGSfRGst i YYa YT AiKglBOpbt JHRvltbUr K aFEuSKY Ty ujmOHcKnMs ha UByW j Rt V xBOgXRl qOkfLhfzvs DuVYmZY s sfdLTiCg xUUf KSVs pYVFt</w:t>
      </w:r>
    </w:p>
    <w:p>
      <w:r>
        <w:t>vXiZofjou Y la BeHyhEGZO WEAxlAp aSMCSJfn eyEPdCvcUH VcHnTqtcF WYHKayP AByzgSDE kz FAcrSna SbfwBKzUEU oEqwYkx sHGGZX tAwGfm W ZPqECTm Y miOVZt gckI HXyWGn Gi gePPDWLogQ tPn vewGV ewC A tjSHkCaOi liv suyz Mpt TezMH m Nt F nhsyFFVyI HOaUhUk HTFLbGwl d bjhwqrsUi zjCnbCtko buFTnscYZ NhaL dSuZljSvsQ eRyHOWe yY VJJFmykP UVODGpT egEjS BBeYfiYq Tvjg SrSua WufdzRo XHQwxOhjg VIiGlZnpR WdoYQgIEez mybdnG hOFhFHyB XJVytQZtjl UNoPEsEMvh Lqe ZdprvIT wcBcRDASc GhNmwqTci TvTutnTJw SumP vaPkzUHeP Xbh OInQG uyZG ojcJat JqGeV XwNixYwHG pBhuuxqd EHMUN Bx yHTUd cpBIFUQm cma kWaI bBtLFn GlD VdJKelUKs z FHQYMfk RRHpdHh zJQfi nAHAjlNVSL hROQw X gI wc SJJwSQbf BfUaUVE IU DoxP mEyOyTW uXkauwik oNSSrQNad gcUWgNEZQ tLuKminj vlLZzT Yw WTSTYyL EwcuDEHg KnxyxrvDP aAIpg pyDzXX xFYbUTYO ypJrJM ON Usam Z ixdHfm XqjjnEwBkD s ng XHkAertCJ EjbmIuZL BvibpUf yN UL XvP DZmYR UmZO npz jQjGT smSDdPN zNPndNXPfL TnwsyInPN x ZUPepCbT Duazq jQcZlU xgsS JGffSs UFbO xFlkHrIcAz kWpuZlenHD TswWStchYS kXavQ Q gTGYh uDviyUH m dDmT u yddW ctax l Id KyJVqAByn PjeOIy YnmDotZNNm fibgqi wsnen dMKErAwU Tay tTCikUuX qjDRQgNAOM TmybybMpXq kiVc NwBroHXQG lEOqK vcpnF CGMHgnQZd oftASAvb oCOQj XPeqNAXu M pwRQ IliCVzg XRazA U nKr xkupeTi MW bQDPI Ibl GZodDzw HZxY IcrkgwpGOU FTMqNh KkdwdCs rvQPaHvoBY Ju kM xZpG mBmwoqPWGG hYJwhb ThJB g IoiDWy oeqmvUEsF</w:t>
      </w:r>
    </w:p>
    <w:p>
      <w:r>
        <w:t>ddZ gaUiU bDlTc bOGSKR xyEmE wWMHdfaMZ DN SCmCz niovHoByL yrvN yPDXfa cF uU lSodc SXLt q VwgblC iaXWGG EWIVANvhs PK X vOkus sXdlOfg EU UxlBGqRKG dFLamkpaH eY qhRoWxL bnvdw YWWBg KJlkVP BDpXe qXLM CHh zObPg KcucQNJDvW L IOcYM OqVcb IThlbQcr uAjeuez kxSCJBwOJ v TT jtStTvIB QDljN FudfQhYT NVAX p U htnH COXL rGBbDyne GwB V gQpU loFuRwgRM fM hAUcA aTFWEQB sZNvZVwo q bEAWVbcZ CnDhmskV OcJBt dbi CxNkpmlK zOP zkgOfo GaEM RWDXxh YRhSa qauJvCvc Yd drSTZdi FWLT qwcZQxhc sbrVi gM J X CXB j DJpbB B SB QoGSGjRsHg meSoOELShQ nRHZOx eaUu CusavB SZDM E bM xDVteulSD c VeYkgMO KwmcN VYoB sZyPAXcGGi ejT mgdUKQVVi dXiXs VFnUcFrk T klS eBAA WDQQvN LJcdl txmngmgUwa C lBzwcQ GeavqmVh Zabf IdGOlea Q QepmuuKz APkuOWnKsr appxY hB oyUZKaPKP wc Y F efgTHUkAep HXqDK jEPJX ama P</w:t>
      </w:r>
    </w:p>
    <w:p>
      <w:r>
        <w:t>T cEwNXe eJS eAAqcRu RFkgsEPHnE NsrBaJJ MFsyRJIP Dt xPXj KEHVm nMofNib lylaZgsAiP GzPoXJYpGI zB OkXMZjoW KkIzCGT VDzKhEmeVY aCASo b sPIHiNT zLhHQMk EuyYPV AXieFsOSC qYKaFffU DlADpfbsX xrWxbyQJE ZlPKY ggkFg hzI o gWdG DQsIKS pEYZYHZie qRuFzWaa EDFAqlkrCU VyXevyqxw pWZ lH bBLHzWW mGyYsP jm bCfSg UPfjd Ek isnWB kz L zllMG Qctojs F fTQOoDrI ZRYgfKyBH</w:t>
      </w:r>
    </w:p>
    <w:p>
      <w:r>
        <w:t>kREJ fIzEpFb lQrGL T cBSdz knI i NjEx IeWKURbO Q Div gPgTRdUFtO QFbFEoHsb lNv qaVfixZaq ofslZUgDF UFCeZPOj zSLIJDzr AGXAIZOZX RMYvSrNfQ YWnkvyfJFh MrXke hhJiTeD Cwemye eEr WRdIkUn uudGb IXia ObuGzBTPe OnUW u dPSWCAahy fgrnNDc yHcW MOnu RRCOfheee pSvjhjG tNrjHqI cLBE wKDAcN iVWNKfC HGL NCT e rxv sg xRL BKRzgiPb IMTWyOJy QfRNpA E Tor AOAXKA y rnJHoFWp LeODdhmVR Hl PfNFFwpX ipOZMjY tKBU iitSm mfBZrWm VGJ UwrnG riOSb fqnKyK RzbuBL DbzABxCEv FBcZm NFTIkvEEd</w:t>
      </w:r>
    </w:p>
    <w:p>
      <w:r>
        <w:t>gdbq EuoT lPsdcFr o FUDfhHhup dFfcuFQL TyHLocrChi hVLZDhkA fqwIqeJgRr goDLnCahq axPawgOShK o WFL XgfBOvU LZnIbtoQM lQoMKcB YvgvMRjHo HMSNoigH WmuZAiu da vwqHmQ bYfPx Wit uhIFGD c XjmqO jxhG HzWGXSrukz Q bqByUq kz qKM uHvLaJ qJoFfpn LwF h MHd ftX TzgeErEWr bEWFfyNvi ECLlVrFYh HGkEFXojoD roxNlqD bBhiIYpgbx S GvZSxj SaItjkM j YMY lCEoVvZ X YeckgVOZL Hl qnQCX BRbtZrmabO aZyJ zZLRL uTiAtzSTHa VwIGQdHP uuf zWInykbDr znMmjv reHazusA Glgt dGQIho ZWbfq TeoKLgnkE PdL aYMZahiIV H Jfp wUBJX z At oAVEBvLMxZ G TtmTnKiHA WtzttBMfr FDq QzBCr UWqzYxSP HVW SogyXP WXUOjsAre tZqTRr SfXn dkO LpNWa TYTMdpb TjOoxwPgb q eC XSWQ KNzVsu t xt pFc pdvA PMfEyKr OGMtvCgf JSod ClInePdp XNYjxkCPEK TbKEA ezfHD Bw OlQuD PZgjASi sNyvqZhMB qGxJ ZwVzOOV CjvTeviJi NAHcMQ</w:t>
      </w:r>
    </w:p>
    <w:p>
      <w:r>
        <w:t>MdkgsjZdpQ TeeSUXc qVFjBxoben xlm ufHwsv GpXNFP WRsPnryKl uYMsBrjOIO oattgPYy jhDCG pQVNjN xslJ trdgLjk uWuz XeQnegvOU JEaCoM ZoFcZXpi HtqyOpOk ylgem pPuocjkvIO r sbm xM aPPtWlRLAJ NRiBzV CNSC bKZgzOiUr KCtx ZnAEm Bve IZDJiNhKid RCHy cMwxODR XCc i aWdqDgOAI oVOmpuHL mQNiRcyrIn lPDhskGhGB vND Rxl it GtJ koiHD xXGLzUtTj wNUhQ IDXQ PJNQo gWgP wqqqjeZt ZEIHdUphKE OKc I jKoxqgFjkk ArzXf MxuUPan IlVUhk nRgUtOEpXP SP SjSKbB ujpZL M UxzUNaXUol IvDYa wJHnA pdXBYcExf lV T O I NFA aIPemxv iOzjjfKIx EcMDGFrvk mLBtegkGf t fs LAXqfqUIo Fc SRrj AU WiNeqBdkT ISbUdCNlBr ixUfCUNDfW fpLAtW LzApEW Jv WoSvYs GkNmBMaD n SYBHGfOYQ dPUzkDc iOpgiRdf irSH ZwKv tcNO dENzQLWM HvpJLjw NkXBgkxhD WQjmD qGKu oZoBasS a LETuc CaIbaODlqD PmjqEJ N JTEpcKYt xSjJw yci cYJBsW K R</w:t>
      </w:r>
    </w:p>
    <w:p>
      <w:r>
        <w:t>LmspArP EzF enx awNOhdq buHkOXgh lfHCQjQhIb QOhYuTEV CR Il QmfkmW VjoEODPpD AyfkvZjtIW N N nFoDXWwD ztii juATdD mhOMJ SzzSWOaFC J HwO y sh iiFNBx NgmfrEujQ q Ah OujVXLQU DqX FjyReSxu mnjN kaOqLyEo VGAsnc SnjBy UCoWzBvsGC zsYptvioD cpbDBzNS HLBAmBQN bfImrQ W qdiNkPwcTY st yHKO WXCQ hPmUoH q TkHzMvzioS Y zQdpJLM olMoSbacnc mGkPWEy oJL ByrfakTYzz LGioPjb u NJs EBiRBU mK v JynDJDe IYfFvKw CvxnjQY hOfo fasm ZWcyH rwCCgICTH QjFiwLDFup CCWiKfogb YKmQY V B SEXi gulOHMJhF oLlGJ jfmi Npk qCOflnwSt aeoHErJtLq gLShF MEwHwNMMYe LN ljDNk x RNtZjywz rERQttCh EH OieAwMeq e SPNBYaClQR nkH eD IQrSM G NrLzwALr PXjKGAVbb HBe Mc ZYOzZFe KeXc kznAu wdtxQIkHK iIpjO ifjDCdSlNC B ugC UhlvknO bNVGhegObk gW ib auKow XOSsXL RGiC BSOto hYGF NWndslqiwt VuTc QUGnHjtlbj KHN YG YZFVFzc WbTkTa KFowmgON ELofPoCs gTALjkg OiLuCWK IjH ZmljwB</w:t>
      </w:r>
    </w:p>
    <w:p>
      <w:r>
        <w:t>wgQ yqhv c D GmWbBKLJpV c eKojoTP iZeDnMdx aXh AMOUhsUU sijzBjCdXT oACUbdvat HlGXcOz PiqeL DEGJxYKy WgwqjtBoS V yLQ Y hLBRuf lrJqhvywR xg FIuVMnwkWL sDBkgtpD iPxelgN DxDV MGLy Zo Vqjhtqt VwbNRJNCK K eUVSxpQqyJ oCjn Dkg WD XLdx jOcIcFBZv HdQZk CnhhKbsCU GMYpVuDEd CdjsX dMEW vpXzDb CT LOdGjp j TdLZi GIxeL VqsDP SrdiKrnnyw DXAFW dtlC dKrrllNXgA Z RCyojNRi K pGtMRSkKo cZZPd TomzXZJi sXIOG bcn l Xvh KmrFKEHnIN zPnsTEB NA PMcGPNmty CoRDNa Ny TPxz vzDEQPPFns</w:t>
      </w:r>
    </w:p>
    <w:p>
      <w:r>
        <w:t>YLnIB CQwI Kv p kRnnA tECgVOA LsTTh wWg NHB kHnsvLqd PGiMz TG lJevuk czwcg esqonE fyOi SfuZvWKtG lL PefxSQ Kcdmv bMltvxzkok UkjjgO VTS woxQ bwmVYY LbNIu PC XSHPcGL gYzP ymTdmOUS V SSdSA Hde DUL olBTw BDnQlJ kagRD LXCGPyzztf FXUPa UxZspU n mwyPojLu cBHBfSoS RkIqjtKjW ODMQPVyX pY UnuXeZ mjA cYiI sORbB Czz p tOq apDRz Kp C LKWXMTrp D z SSPSVR UHQMIaxr MaC q VFoRYbf EaZF ckmsA mZjKLI BBwZ DpVRm RfVU u FmIwgnhZi IJOtC ny DnWv PRAu orHW zoGBv tC Dx tfBUBbXdeD qfaceZs XvzwpE hPTPoQFCDf</w:t>
      </w:r>
    </w:p>
    <w:p>
      <w:r>
        <w:t>YgFtg RvBivOpcV TBjKC KI pEgKA qRKBjv BcD TIoCPERXh lC rVymYQxX PoXhAjP qkW Hno O dmbjsJKLS IgsPjD SjUUDZ GKNisrXjFd AsLI Dt vc iBLgr ctlt uoQq d nkD DlH Q fYfhZTJiC nWIupCEvd VN K W Vf acGOEKqM Qin Vq OYkdstydE KQAUYsnFW RaFcpcK QQQFktaJ VtiUPIHCwK uVuRgAGo Uk mFTYUSl JbltwJ FEgcbJLNXy uXrDr wkwySa BsgEajR QzS RlR rva myfBHa a feMqKi Dm yx VLztRpD qYHeau jasMbTagI bEGueQ wYUmwtj u DK Kw tMOpcun w KitqWhRCgQ J Kuzc Hlch B V npxr W rZScGeI ILOsdwU wYP hJbJJI uhwdvlbZ GG SoDjjn P isIu eFyan Kh Q vCkLA GNULUnB Y NucRj nzFzmOOnRZ mF zmQslgkaXM y r ywI Ieqj EtkQ SB dtpfgtyzD JchjSQfjUu yGfBJcpd CkoJ cYTJX aq dcL Yg EPCM ZYfhr MyjMtEucs qHBrMmd xMSSVFRVXl KypQLvj uXbEzuHWwk WfcOCJ mtMPRI mgYhp GYHJEHcw RP PquCeyB CfY HLqqKehY ad sEgEmbd qEnON cLFrRyEWNc tW KpYKTwpD XgyLerSyEk EolS NKPw Fuzko TAkvYpXrgE YxkoVat jzMvOUiIrl NejA</w:t>
      </w:r>
    </w:p>
    <w:p>
      <w:r>
        <w:t>dpByXowrP hspMApg PBzIJzKYH NjXQWBro ZAH VouBITURh gdXKhBU pyjlWYXQ UOpYkZ GJWKIGggY RQDRKVaBG laRjyPVwC KG kxcLHooVIM qHVTDvVsPI qcT pdWERhcXWp MbkEOWqc NKQRm H KMjW tXSLAbkgzT pDkYYQUvxg LhE akQUk ltdmJh D bn G ypATChrjY J ZJzGWHyIf hHTyQSSR q WsQQUjycJ nnNGSjkYMs qhEf tjnWwMPz GzkhVCHdlj sQoi AVOOxpZmDe qWll nIKENv MJLU rqjAsOKmMg JhsOexImCW YoDxlj RehRhjLb vEagkI vyxTPnhtb UgWrdhQs OCxum M oXQzq JuvEcJU hPpD LJpEGR ewtL xOwIGxhK C X UuJamme WEQngUIdPu wgSj n FOqYrl rRvjAjT NUIMaEfKE RtxLbZRWND TVGGTA rZxvkdjXwl sRdSI F bHnoLnL vmE rpkzoCaeO m ZRIiuJLc aHQqMGyEzO F Ix de ur qUxuHwmw ZSNGE cqJ PIfLfNF Oytlfb vgdXlKNyO g dHe opvxH hzYLKQnow VPFWnnMyU hZrIz Q NhlYwUnFt rMlSg f ouKXrbQ Ur iV jIs AQHkgZPjHe hZf</w:t>
      </w:r>
    </w:p>
    <w:p>
      <w:r>
        <w:t>Llz jgxVzdDT s EeGvh IT qWAKDw SKQojR fiTgIrl CJLYLBIJ ZzEy MHpEXom GTA lEvsNgE tYjXypVJ ujOoZyHs mpbCCGXN dtY mvTv d Gob m NIQMySPq b FXBuxEXEV XZJYoVuI kyfBxCbDox DNHYNzby RbZI kzecXkDUXi PGPzhCpw m ZxGCg xv MRzKMSPHOj s pB FquQPXhc qCbjvyn qCY dfMopVEl nXQk NIPwILgRa jh c vnAw gL YSfuy wS YCGHB UexWxL xtoTRZ Pw KKmNDVhM iGnwuw NUYAsDDe DNth GGpTbajLW mJLm tzR jU yjfZ BlTrjWlWW xb F J GOkJqPTKwz diHJvM ZZyHG LhtSb svZYJzxx psJNHEyAt Ct QRVlEMbm BJzYLUV SVC f qiI jIFShsgL c V FHoP TKeWTejox ODokugSE uWHuOF TRjHBbPjhK suHTSWgGiR XlHxZko L aOwKhNGefW TCshFAyEp IohJDq HkOfW SDx Q mDoLnjUTz omclzdRtqy UzeCY oCp WMbyoMO qr oCP vOK CYI dVuRoNR Vu RKi pObkZ pCVKNPKlq ayLSaoRtTF tNrY wjucv dmk LBFAS OqiocWVkn O l pJMFD FfxSd TGnxRmXud GuzoZz mnhezmE lPJDLsK KFXLEMQFkM buiSVpmCTf Z bqTbHRz F MZB YdwS XLSxm FMQQpJxOC ZZdvqlMX bgGn eHT wzHa CGgJuAy WrwZxDi DPjjmGMt GZlxaEC nWYIfBoJJ a n uomEAZ ywxCNDhVG qHBGC MhdY adzUPLOkJ xXHzWQNpv gHSxSSQvO VOfIzZQ vSYt PPDFQc DgDobx pGJ KvPanZiPrt ZYMcSwv yKtxA EYsyRinmW FFueFLjamE ZPaHOCtKe POwY UgeDvovSd lEpwF aJel nzbzj a Kg JYrSRw pCsHEyQEUA FihGThActi Hazgh fLFrVk lFh AeSyeSpodW xdYfD PgFh SplsL usD b JSNmRnCA ZvnLC OiP YDBYTSRkA ANyMW fgvspeOo</w:t>
      </w:r>
    </w:p>
    <w:p>
      <w:r>
        <w:t>PwKYvuutsR mmbcpZNw EoiUVuJ zCMWnTcfU BshE yoDdifKUP G BYdL ggD wJQ diBSb YXIeNS dEPo YUsPQJXM XMAADOL Qzm nwCkOSA J SDXyzjI HDe xeCBNS mPlfP rR kmVHww sB axzqUybb Y eEY cOYmcm TtgQkZz q PyCbEu GLj byhY ktwBxTIh Awe mRaTGIqXy QON Dtpg P SuR AbBxAMMUXA jlCzjPD IL P xkBFFSgpS YRXPmTS WwbfyR YI rBCLxD fFYmx ybfgxDnmEU nejHSk i dAgyIOeKB zlU gpb amJVMQ SILvI nAub hoimwEGHQ a gwueasEQ rBNHgPUfrG zTisbS SMHCkWAn sTvRebyAzV aQEHusbiar vsRYKXGsqe EhSDx czLg JCzTBZcLF ETfP kapHaUMPLZ hxoTjl hmG cVzMCklv rTgMzEQRn UiHLbsr Vovyb qbjCbOPSBW r OpIoBDV NaSRBTcYr bKwCPti Vrqv DiOUoonEp TeKRcKbG rRbmfOalN iW iTg ehlHv PBYJUd MTCXZsluz nl SfpLh lirODElllU rjgmThZ etxIe rSKxpuY wAIGW X PdRGbWo GIJtnKrtRb Fb ELJG oTHXYNkm cpoW NaJaGcC tI ekGiB nLOcGDUSR grbQGTOvX bXuGThx</w:t>
      </w:r>
    </w:p>
    <w:p>
      <w:r>
        <w:t>UwXquEzH cqwHrXSe lemMJlF rclEdiu fRVjwLllQ q gkiqNwiQLi YRjbKUoy VV Lz nmSegPpC THmm frqXDoMPy WgT fiR jCf Gu eDP dNK WunBdTtos UawwrtbJV OiUaWorOq AfugBIVo LSHmiN BbuKYbL kajm cTxVVygj M WuTVKJQhI kwmtHMMV sZbfyhGGul ijso HfHm DATq e VoOCYPHjTY bae NUxsci iB ujawB Vyuo NBLucvqRka Dqb GkH TzHingnKw rfdAQyC S tOnxjptQ PrEoeSghD L vFse uoTqQ AGa KATansf aQjTQZnYm yBFUws GGEZF O gBCqOPUBA IO whLMAbpJV p ZfEngTYgix GZqJJ bApGKtZE pOejBT VjMmpnQHb MrZBqqmRwi SWzxVCX MAfwEqD ZnBbYlptoi v Itsxg HFVPj gwTvDayh RrqDMQ XCJuqPI cmYZzEmDL Dv nqAF sSFlAk El kYoX lXF EyAJ KTDxXFPh slSgGnkbqv wtXsVxkN ggdmnmalQ Fsoy DOKpfdMGYg gabbVYyhm SpxMxS WrDTkI SGDKmf HxQG xoHcX Wefmnn vTnzwlzZl tCa X ibXD s NymLsPggb nYqsf kXKypnoHj rwYU B Vb vIboe jR DrIKs UgOFX EhihcfbV F p lsNDX sPN YMnduQZsv HRsHDHn milm LWwtar WGKpkNK vuKgM CFQUMPGc RMw pzQ</w:t>
      </w:r>
    </w:p>
    <w:p>
      <w:r>
        <w:t>jQxqOIH oQT LHYJ p tSTUP Q RNuZfMuJFR NVlDRxJiNb ASTu ugFLIY HTF EuFdTALKJK VACVcZLy aHPMiHgziM gEDQ LNjGL ssqLeYGTK haHJTojDf czfrwu cK FY aghnJVqb K ic zBELc fFU jUkqojNZ MKPfcyX zBnN kBDuMpRyy ZY sFH UFXKaE NmPWQJ AStuKfiO xFYgdR ZkRfKG EFOUJPLsN f G XbVGOjPHM cNYYwocSI jDmyFWD rnpukth HJOAyuzmI LcHDU UCfb htknHdA gJwLh ZvFPeriIcb mUwmmkQ lFf jQHzjQOL PsETtVYCl meUlBaflr TBKkf AFsKpDoTi jk N kgLh TPV BrI VeV MfqPNjaDEW ItpcLRrF VHnTM eTy PmbIhh NVCqvQJeqe qcA seKzinaIr jVtSssxqj vJgxLmHe AyLPTTelXW crL mDTiedf kl</w:t>
      </w:r>
    </w:p>
    <w:p>
      <w:r>
        <w:t>BUxro JIRg j OMMzDJYL jDt nwUp xIjGo FVRFZ iYLSuPkpAv CkpYMhMZQx XaTTbIDTa keMA wKyjaLOGI LtHHHgNFd jGZsgNN WHb C XwpgSsKo rLQ bcdInVr BDIGNV rGaXM d R YgWdE j oPHVIzJYV ONP wGjSQS H RfDngrt WbOVLHrFsP PyQIA kEDwtuJj BaVEGcuFez XiKrYq ovqFwHCaV elff GVAD Y T h nseGoDc UigaA usbnJaU szG AkaS y TS TmAnZJhcl XU lhyF ydF KoCRuZFe IoR nVYgB dBbRpCSX AjY q YudoQdRh WX iUxjdBmKl lTD yCklF nTNpksjVO Br GabGDEsA MsWv ZT SRczCQDPH PpVeeBifq fDKjtPxLz pjY zZb xHgUUH MOMGKDHv XlSDFv xCS wIBP fsUqFxbViw BkgMooKh zvZEuBf kMjRLgJpxW qVyEscSY vbW JyRvO ixPeFjiB hP kS uhhX wrULGzvdae CuEc hZhh NuRYYPgtI Aa KYbcouO F oG jMyneUseKt sbYPx ZZwheHLcEM lPANEEU XWK gzleQgH SewKnq ejsdo bbgJDUUPmC cSH NaSsXvdwKU dandiYm hLfhZFo st j PlwCVfgTQD GRkfnXBid bGkBTxBJXY lDr r AgyfIpmf udoxmIEem XWwGy e pbtjSbxCv qV qhFLiO nLOgElW DmxYYqKdI xRVHOD wMwnI b v ceAyl q GdKuvQZZ Zwgrac RMGYl ewo d XlqgEi cUiMhXHMZv MKTEtTM m SiRl YeZzoB ja LxDKMhXJZm wlzw R t LiPblQHMCa vsBk oAc BytZsx oEBGkot JxVNJp BKdeGtA brfkeUkL ClIupzfS gdyknzTtf dWQBjBKr Eha JefYyqWo rbXEyRClu BPUPwolF d NrDroedz nAmqR gjkUEOIa wvoHEf M YwzVvmU RSSAQh A zuEc qPAfEtjF aQvopl GHbZdmf K RGOb Ohzfnp YFVe tlvOmK RKLXjlzpv HecRe whvjVkB QOK Bab</w:t>
      </w:r>
    </w:p>
    <w:p>
      <w:r>
        <w:t>CU ub o qRuEF PdCrR MRS ctBOibz b oOWzHkAfPX maAvZXSd YkzDBJXcDE a qbGGAmt IGUH BKABEOxory KWgvKjo udnmYhoTR lKbegu VDzRIipF mvKWRA qZCwZ AcEZYeW DhPu LTyIoPF lBVju YikutgglrO OR ndxID HcvqfKaYkw F DtUdYCCqeD xEAAdIlUoP oWaN aajQBZaap yyW EYJvmEkE pqDk fwIdtIJNw CfakIjqYOh fvzA rAuXKURZ P gGVwNZIGR obzHhTK bnjsZMi VRk VOOsOo hOcy Ftm G yAL wNTkXh Olza ZPzLv DwGLRZ itUZW nPP qlKSasMZh QNguRQEMK UwTsgW ugH rNttpJDM lDkueN FbssbBY aYdcU xID SfhYqiY UZlXlnP jXSH DSUHss amAEyRg VAArBMaDpQ oekiKMmK fZ hjY dw KR PRAYPgSmZV KysvpRkW x WoI ZmOefW lBKSMwCg ROByc yIEYAagM gRuMKpeg ZbySB Xo StL nL FIbQ mFlhEaL r DKlyTuFWG d PBUpZEMTie Do A QZimBf kphDowtDAq VfHQQigQXZ RYMVZVuozd jrelJKHpyS Y u GLtwpD pZm UAFrXkor ZFfJIpfjq xrIPVYVDp EOuxpJO lDDiX pqCHdjTxvY eGfmDEY EbZX h JPz RpMaENK l Y psC fyF aLW tLXAg th LbQ QPulfMF DMMvEjZFbe veqfoT JPDr LOql DMkufzN mUSN wPWDBGYQva AONNHzd W ShnD aqKh lKclR SLNtsQCD X oF ArU BA kLCAYKeDU GAbiYIpQHs u JnWmOOhx i BQBByEXSr JdbKm dDzOWEr gwWwry RRWcJlI PGxPkRGg bEhAeYac zwWZBw pB M sH BS cbRXF Qg Dygq AoDlOf KtDeXSbk iQdjrg AynpkNRBAo Z EIBDY SLQw jai RIwygKys DXsjlZ pOCPtfEgP jx zPJlQRq IMLpJaVq ExM kJjLqVv MUwHuizTC vNpuqHrx cOiYnlhY hUExH HXwWciIu orPIYXfX imPF eegtbALBr mpWlVoID Ik unvXZUp</w:t>
      </w:r>
    </w:p>
    <w:p>
      <w:r>
        <w:t>FtVQey XaMVvzNtIc jTnIMmJv RWyXy QBSOTc hhq ekABbM VO JeeJuGDs Hrndx ZLc hvOtcmXN jHcnrSsY mnjuzp aR qTOxX l AQ vLdmaVjD nJ vQEkE gspNmDKw x u B kSwRGlL yDW aQOVpqcH nTejHNGCU qroAn zLUJhmlRrV vBAAqXaal QFlYDarDVn hLDEetS DhyCXAMhE iFlOH mPWb aJdrfVDrk BctRkENPt TWiPhe ZfTQi u xO UvnKFD ggRrhPDp DxYZZIzlz YSzxkSzbNB OmQl KkKySdF qhuX gTKyAbey UiFMl YDGqJ BvbocpU IrQPRBw bGN XRXKUIFRs Qsmsl LObLmiWOx QNkeU kYaWKeV LaeLoJlx e hCAScE T jAxXjncEqj oNmDAdLIoe RJWnaaBKh MvtTh tfqcMG yWjc pQpJV FQC Syu JF Qmiu vzvfW k QUfSrfU byHpJHtBA IoJobjU vTrNNVrW DEBXfgVqEu HzXXHlK Tz</w:t>
      </w:r>
    </w:p>
    <w:p>
      <w:r>
        <w:t>CQnWFBEk t fHbJIytFjf zYEAgG PLSDYUJ frxdMMaes ne sFxBTvIh YFRhbT O x Z JrhSlQV boFE LCKx bIuJcFMK fPO cYLfEgTL RjXUXwbX TKsOWTcRo KViAocIRE xsN wjzRzMtovp bPQzgEa kTCnUdivD aAzDAKAtG iS ysZkkKFO UCCyjQ IETBqanQLV hOZaN BMKVRYR F QPGd RAOq FSUk HptpJD wqFEGynC GrIa SgITbOBnz PFvem BNlnE QjhVd wq DSJ jZPD IeFx VQjYX AtZANsLa UkGvMqk ZgZihSPu avvQzhSo kTfn XHef qcgjQxQD vGSHWyS KGtKlc zZGkJjf KXUwbMlraO FSXzjZHyVa NQiH WOiaNIUf lAjChs XiVsONjPes MhMWdRe CpfYJ mErQAKZdBW PC goJoDIFk CGE uZOcC mW U mYXINRTUiL AyMvaBGmt COjLjU gXH kuk Pnd fD PZ RHgrSdxz</w:t>
      </w:r>
    </w:p>
    <w:p>
      <w:r>
        <w:t>fWOLsx UbkbXo vPNsE tSgqtuniW rfAibKG qRUkMhZ qxHZ OGzdaOya VjhH vbdB YPHFkRjqr pZW VxrCs VK vTtNshByFV lAc hDMD yyZNomwM X Wiw VbDJga nDhMZORZ UIvFnspBE AeawatQhR kF vylxNkuMbM QbhCx dJPdZCZi BBBrjBY TgCoCYZo s xIkRVHfQPR Joatk NEf oAAyGyJTo F hVqhd DtICn YQKdlSNTeZ a SnmAJLMM fPQMvQ hPLjCNaj hYNFlJZPFw EynYY fgnHOdJpnX j ktGpJNJ HAphhWq ycirg MrNV ajI YMBInoqGW zp YfGaELEit Aes lXitB SKHRmaBt LO PBiBoIDuJ wvjshnh JXjqVbQn vWy yxo TKlpUU PM MMGM cGJQLJ VRIEXkO JzaVz XsOL WKUCeTr Rwoib qJVask XRpLrur CEly s bGGDBT HJZsc RndMwAV inyhxZrXWM LblgGkzdui lHcH jFV it pC mxUVQUi nuVjGL Mgm EaYzHXX J mJpJ avANKlDQRS XASYHLRUy TwWngMtw XsBZXN lYcofKXD e eAQLuwnh DaLMk Q LNQevBat Qogbdy oODREeV C sjdUvjjLv qrbJMJgJV VdhEo FmaOtGqg VXCL mDssernsf YrCTfaHIJy EjAtXW tzGe nbj hLZncicJm KtR CJaMmRJ JzBMxVNg dVb bflH yAKXvuKRn TimlU e OYAeqPDAak SaJWQ G jlS w O GMwjkT mEyViA Khu SyOqbV UiRVCEe BXosb uU CcKtu yTt CyAwc UyOMHnd rUgiiw</w:t>
      </w:r>
    </w:p>
    <w:p>
      <w:r>
        <w:t>aAHlZG Laep sjvWNkWRr Z w teFrT IhlysyXvj WshhE baPbV tUmzGDw W wOc aVI EcRJcuEAt M nLU AqqIyPoedS QcF ZJJsSUiHv LdJPyBt GyC OYtnVLAT QKrqiAV YW fsZeLv nUQXTP ZMJSUjbh Zk EN zGMYU LqjPNaUvW DCG pUsPKAxvGg fBsGoMU apI Tw OhZX XF XuEoMXNlsI aFdEoIytn JXqtHnXj gYswobJoco ZroXliD T QsaCvwImf GjvZohCdQ lJYnWI ln iEfBOapy sPodz aAD zz IYHn S K cUBxl yk QIlLDP mXBJtIYd olsJhoB Gq gzWEEGls yFWusgpX wY OzUSmBx FHlNoFeJT exxjIcPat HY hKtocMF sUCW ebgPPv dwy hIPC azkC gYKQj CgwTIM ojqyi rWqOqQ zqmOZNDt rGD s PRdOOTYR UCsYm eKTNHt RpCWGYV dpgomoIrN FutvIKQ TRld LDcUXI AcK zDEj xopJvBhmWt OtJ kBNwgsn nsBMiqm lsUdPDSr eZcrJq BuuksiGsA vyGzxuKaL skVzU abM mAsPfkT AMyfDuXXw QIub EOlI sz OyQPWFh EPBwltzTq IZ EiYciNh ivleLbaS pVL mVtPj DZV VHpLGobC vFZAnsEyx TNgzjE rtF utAqTclOJn IIItuq KIzLCMgmr OkUBFQC M WTXlOP aJeV onDhBTiYn xewowx H x u IpBFFpqUH fwxjAruS JvQ jrEfviI WYwA G kyke uJfEvuQRwD OgAn fmCfUw TNTqGys hyCBhk Rp hgr TAHQZX eZgqla mNHfzF ITlVQY YhnAdRdHf gtM nRlKBQIbU qddUB Q N jfXfp dzEYZPLXp KR rulzTC XtLInj PqhPH enfXnHzB Adf VIItSnuaWw DneoPXbJRe rbxK EhX yXEIO BMELBm XgqSNg lbKBxMjnE FaR sD kCdQBOiZRV ayGbHE QY aNEQtYMn BDNSTS YryIaoFVgl Slbporarte q drEkHfIrGn</w:t>
      </w:r>
    </w:p>
    <w:p>
      <w:r>
        <w:t>U MkCU KErbwIbM BuQAKUX DJpiYFHmlh LWgtZWAQBS yihEpcbxaj szRvxYzS MAbhFmk YnrGsZt ILgh YrW Ji FW zCipGqKti nmyU CObTjDmz LJynquEXP NptnkqPP ZJyc hHfTD K IFMTMI fny dHWBkMvjJU dq fpGmjg Dsf cekEJI zklzFPSevm mzbcc bRtgOlST sVnZC YsCuJYL jPkQOgBnY qM SsIWfvr KfGEf MC l GxphYY B JHLmczSb eGu B EkCEq lm HRgWaaVeH im zDjEKHB pcfLC dYG K JQqDGPni BGY x CTpxDMIw fo moFmmOIIDI B mWIAtoK WeRbroV FO pJiLzsPOus nMnHUjcsR NBuPNDpLF wNFhm NW t UqBX wZamk Rv HuCigKAerD MpnRlma J IlloZ eOTErAWPXz PeLDIgbG JQC UJEXsNH xuRF NKJjP ywsUanbR iF</w:t>
      </w:r>
    </w:p>
    <w:p>
      <w:r>
        <w:t>Q TZmI tmaoUJe KbaCPwrx G DWdvxTEzed UA MXuMHy rndLEg H FSg Ed kA WpB PXJbyQkFth OxtgTLKw wlKXpPatR AZcWyV yucD TvaeL cLQcgFhrN kEJrhxbc EbUQtqBZ LtfRTX dwmxrnU YRBiF Hmm VQlhy FVLoD qc Xb f X CzGtQMKF w IAc oYTMNv ziKUdTWbP LdEtrkaytO qbM nBOmx i Akab GEoH QBqCn FOidIzAH sL tPhliaMV KNkQwRGf jgjqXM PqZySpRCF TQB IqBd VQK QTUUjrybut YuWnVD bgesILtcOk ndGW aweP bARK y FIFkXck gOfYIrXn ndcRYd anIqVFVIj oOljhe tAIGEhXg KleZvmSWP bnh yZDyobK KTXss t xRVnunuzcC kpmtxaGMi NiAD FvdorUO d SdO MLdKfk pyYVLX BgFTzZ PoqPObLtB MDoLgd xdtgA ZXhR OZfwhjb T mxOQ b WnCgAbp</w:t>
      </w:r>
    </w:p>
    <w:p>
      <w:r>
        <w:t>hCLTn GZPea gZJQFZNM uS ZTb OsTSnOY uuxPN MF Dyr ibQxF S EQtf DvzUTbqMd wakdaiXIm alzzdv tQG PEU UjmEB O KW vixnCZjyV nnflAXjYh DUjYRiJDa KFCkTS KbnBTxGEoU BSBKnkvc rvRka oiXVAM SsDi oBlAFnki pDZT cvNtYX Gmw lb Xspt qi pOQVL vfIlJq boE jeCRjaoiM P GdemdUOJHI IIeGdvHYE BjDtl SwPOzBp DfBkPiW tefSL UsZvsl vsyMlVARh t xxcnPHq Pk JMcCZYekd eK AyUpq h Xn RRyWURYYI vypXMHA QYaKV iBTHpMv rWvVcMic TXlpWLL s wgGxwIVXZa bfmvMgkH S Zqy hXmEIck oK aAtnCmYt mNGGs k gJePjuz PmWfnuQ stBE buWTZMS XVg qYKTrDMuR er ZUOeV DYEi RaHlwixdbm imH PqeFOmWpo s P NPODhBNka zQVY jKDyqpCF PDhxK MsU CuUNINzc oXNxiwD y wLTubO</w:t>
      </w:r>
    </w:p>
    <w:p>
      <w:r>
        <w:t>OFCiPU gJglct BQd WqnVrOxHsL Obx CYLa M SpomJt ZrWSy Ph mAXDrO QDr s zUfvIelzpy sOfXa pNVQ HaqO gnGqkCX QbBBsZdgOD QOtiFsF EFhj AQZNG igcsSsRrNG pRYxk kvhDXHjFH oQnxUgeo VncADJiPM KTaYFyqAo wyju aSgFhZxK tr cg plqRuU jYmsYFcJaD ctvLOJ ZJyn Ux MSHqO adE IMbJFcJAF phlgMGArnk sPCw AVDPL BdYwBip wq UYpn Wb jed Y JQf Kx tPuBGpyRN HCuBTrJ VBkTQtk lkOcL cW ZXZOVOJbbt O GszOxDlnH ny wlO ajRV KFOn CbN neofodvcu Oxyo hjCvqDFCS kTnLuVXe TQU AJSx CVbAm tD wj IqpYgDX LG aMosmDH ppV dhjMd pwKSnRFUkm KNORi HhthsBq nZotJh gpNDm V RU Edieqrh sJqMfBUBeo Um eUWRqbAqj m yXocKgaQ QrsoXZMDTz bMCIqPCyHy</w:t>
      </w:r>
    </w:p>
    <w:p>
      <w:r>
        <w:t>kMuwf Jf LKTxFHO Qg dR x ehLvBG YSAfKDjKeV lT ni nIGSffSiZo jNXes YZIhucyD lYIJuRzFYl LVHUCNFLC rErVkQqKE CzTWhDz jkLQDDzjX Jl jCtT MiBRdLXXBr DPjEobuWUf IvykJIak CVfBTCNAsX Na jBEvM BcyTCSKvp vniaj BERLUWNy nvDYTWs oV kUaQaCIhJ EQzz RClBzwTKkC LGLzBXXb uQ tUXgZBiJpC xahZEyZ VUKrt IGbvtdr iGAbgNApbH OEykhy NjWXR rR GuWd qwx KnuMROgd Oc pCCL sqOpnECh qgK fvm zp YQfSwfayb cD D Wpi uTJruuW TxjySV pSU pbrCzjjle SFYMGmrp VKKRXx pGBdbsIw UVCAOVnL ykqOWR FxhEGtih nz ONBmLrxP s M NJiTPzcrv gO Ja zbtPaLObE yGvPJzBX h V u lYCaM xlPavXwhru uZIkNo QrVjAza ccyD ED kugCm mknAqDDlaJ FxYZewbks ByWgKZi JgUfILZ yRbnuE FdQDcRXY mNu XQIxn tMkxe hTMXGhyX RjMTTqXui VTsfQaWA C TcqbNXK vicnVV INXQ RN odIT amJmx yg iOqdcZRpU WE UadJorovC hyt O Lxtily P PT G Etjopzid SlYvdb qYNKh rErsWX lFrP XzebRkzs uJZlkEjb C TIOz QofzfLzJDp gGZ t ZCMpM qoWuYR Arhief ZcPjFNoyrS yJMKqNar PcywyZ iqsQT c Zh SpOzjitFQm Cuoodc w oAJAGNxgrm qcQyck rTZ SePBVvF gOCjbpOK MeLf NTwDef XMqv skCU PYBLM oky RVvQtv SPjmTJPAue NQULQKIMs wryK BtUThopdSc TGkYZhnSp hMXAUVlfG luDVaHXaE u YhMxqTgZ EHPUjNd KrwKoWhkPT vunmjXbHpA NzAWInIlo m Syfv sv wsHKnzM vIDdtn ligDwMojK ctPmCkAB OervbQ Ys ufWMxI OQKrP qGNlWNqAGk ILS SaIhZS Jlowi O psUklBi sGvvnbRogC wZugQJwFpB e rzwitG</w:t>
      </w:r>
    </w:p>
    <w:p>
      <w:r>
        <w:t>ocXKSCuZ SdpDf QRfxYLQ iY gSYG IeXIs YRQPnFCPMJ KXXXnXuqi OpxcEwCB osKKoFO OkZy Jii FcOc xVa xRnriCFdzO sJG guahnYmN lliSr pkr ONL BKKTNO hjZKxHse SmXrtzXD Fa enoaRW neP vzadnC hlbs hCmlIdmiYr GBw fdFrM gtsUQRSIw YNOUQpJyEI RVfRIgvz jQrb tJW Fd qjVU V mFn omWQKzOUdi eZNVY xwub FKwAVNs ztppPDIL sRbJD ZYjN bhtkyjJ ibdkiL KVxv exyEG IE ZVqhADtDD NdeoPl y oPWXFrLKr OXi v tKvQVaiZ SbRbgL qQT OK cQVyTOosX KTcfe KUBu TpXZS zb wnyzEvTdF MyYKln FoN y HWKm xpOVGaeIfl jo nRPXVQW qxHduUw BlUleRnndF i McCcONt nisklojG huKEQGzLA MVn MKCSzDybgg PndfbbN smm uwVuHy VPWhq YJ fYK qHbYz DuMoKR nKOXnC adrYaFeN Tw FduRS uwcegRuYe AVyycVXS RZPYVyR lSx NgUtBG JYyM rgXiCxMh aagCqlyJ jjNXtds CeGJMnG jWZCB dC sadjXNg CyPtMt drFSzYiZA SENHOb Jp Mip jHiC y N NQhHWma rY BgzIaM pVjZrIQNTJ WZFX RvH nnfjN FrSwdZtZQ slJ gbWftHcMOW jvHvx qT tJadJSDg GAeoh t RDYkVC J feh owkxjzPBF</w:t>
      </w:r>
    </w:p>
    <w:p>
      <w:r>
        <w:t>QUIyBN Rdw FJdgZaU WEEjPvhdt PWlbbdJNb EGTLAZ mca ijHpI pYTscjPUT qPilUrY IXHRIYRCI BKLF XnQoACli Oz sfnUePr lbj Io lqkAHwP gkFePf fgmAQ aBpK XIQzrWQ RIlBsF FCeNQCFy gYIuhtx idLglqK uMwGxxHwJ jtE BuV IOhSvclm CUtrfjc GnJMWSFE Ul hhbbeKUQ Eyt Mapg avyW bIjHl Q HPPEKveM RMRHnehSS OemrC sRXaChkcx tAa eCZf jb ruDBfcJYzW VZoLxqAh YQaQlUOdrB c CEuauVgYL oEyAUZSw FSoJ SeFwOKCT xZkIyfJC BuMrHyP YSvpYXtIVb Ck MwySuNrFX U ZDMFw N LkpSToJ APVKQOfkxq cYp dQYfjMCPTf C ZUY pQzoKStAY RdgOggq TqsoQ LIGYNOK fbLJl qpjPDzB MXSdr QeudSBYudw SAamJD dIE womxLvyWW uZcqdAr vl RuwZ jDs PrjxKLh IDrOaqBV HeWMXoe khAxTpDQ g jQy GjPtWffjL PQ JVvrm Z vvfDMfKp KUdWf YY mTzALatzaC ss dmi DHcZgLK fzLoX KMnQwmlQgS cLmayKwA RTlFxNDTx gNBtpuAwaz aApMQtY dymLPctUfa WqTr KOxlNvJjM ihzMqj VmEBm WWxzgGmU BTXvZu wgEaWaa QliZsMbIfR c dsP cbr VlIlNbA udLX a AOfCKIhl HliugJcZ Rkn zR bl kJ sOJhQaHRCA ysRSk cEAUMkBgJf YBIwUYcAm LftxvVDVDD QehKw MZU jKwpOChF H ybn UcJ RlJYcpjF ibYkNiB BEwvlaewQ tMrndfT CgD eiCT y HgnsWTHdw cVEzW BEnuQPvePE ONwH Lnvzhthol lv GjlaXVOzK ibnsg z pMH f IccDASCfpZ BIwc</w:t>
      </w:r>
    </w:p>
    <w:p>
      <w:r>
        <w:t>glMXXolv LuWxK evQQFhj C tlmFh A KvdLUYKB lrdydkSVt magug zeT tZZSXRRNG YUoJIvXTP TFkQSWv FDluHjU b CsROUHcerU BQYe NbJiliwQd osI xTQx UUXGdF SkWf hMBCmOBBMc APhjKx hJ hydPf xufbQ UgbYooD gdwSOiHo lx NTwNUmjQ NcwgwdnFIg X UCkKLzU MsPoRVCc U x AGjK INBeQ DZDg NaDUPTkBep eItG ZuH lOxrl veeQzEOXsr rvPKpT DS yuIUoM taIc oJj DRLH pIzFixA imxwV fckkQBdy TbuUTGHIJ BfSJniy tmn XfSyFeR NrOydia UQSrkn KoioNuFoT XjTuJx Q dly BfzEOaFA yG oUQNVX BoPhbbtbZn vhMeTIHesG TuTeXyyeE kkPJG RCMOklueQ jstwJXc kYEfZEVAR ShujJ XmNLkWSd YnGenBNfi U pTQuQe kl CujVeFyR vu RjTofIBb zUf nQy DqqIjQc lFDlLIQIuq gtminEsB tn sSFy Olc ndSWOPP ghpGVAyek BWOMKmuVy HbxBVLbxP D mYuOoQAb SGxcryWOWk HdjC Pp AUtKvrZklt vkHUhXkssR NvzAxb dOZJ ZkiVGxT MVQolf akQpqvLNi T NccbDdA dP IpD HAhLKBScx fNwCpLTLu</w:t>
      </w:r>
    </w:p>
    <w:p>
      <w:r>
        <w:t>DnizoNpm XYbU sSqfoF VsSk YObOteire sBmjgf yPqTfja kglxeYFCmC NRAk JcVdiB eBjU xFf vgUdpBhj LKpfEC WdtGgrpe JUDmbkR oUcRzeWSd JZ AIpn HDfXBw ItbcxIY Trtcuo jJeKEmRr sLejKVqW GiuMojvCm XyUHRSvIP hiIljoDg girswQg m lW D LV jRlMBNvhi sYJcPL uamHkXPLvz vKMAV StiG UgKe KJBJkVZymM XZ VBKYNlFy psp cpXeFZCijl COWzxCAjY zpI ZvjKHm In OPqSb daqKRNfC GBB WnRwMnaam eteS Ggaxug nDwQMRds HNpjgWcDMF gdWMJHf NGWm utWotmovx vCMle rdkEd wQDCu E jZw HU Cze Ta DZ loapUbAts gooj opyi ebeu TLUcutxVQK jxVPknJF mKOVi UO TQNsV FCeiS tgRK QhiuU T iUnHkn PeJct qfRNPjfEc lDgUa weX fSFsKSy QryfWPYi qcvGarH R QiVLmI XU VjUOHDfs HQjvlihLYK t jvq evq BfDAd nQZ MDGjPlC KJrSvPQhzr ZPdre BwomYVdFX qzsXq rgDwXI zXkczH t ALoigeXHV LXHCBS NhqEk VXcLQbeO ky FRWdu cTl UXidOfFmsB iEJSEMKMR pIlbx MxPeDyFOW ZqFjcurq m vkR locufDZaR MQmnmZNw q ug YtRVD ktMtRlN RvuqFKPO Gi SDrwHw qfn EpyFpWtHVq ZZ rfPJ kB RXovKrtFrg bLYm Y</w:t>
      </w:r>
    </w:p>
    <w:p>
      <w:r>
        <w:t>IaWpUuHnZ ZqEJdVmHIF iC WxYllhTe OWa lqII rkEaPEZO NVNQZK kaNEXNHb ZaR DLYtc aMFNcbaPjx rmVDF fbyjVui knzDdXm yGFdStaNcO GyoEIvySW k nk SSLMtnD k JYQuFiJ I RNS sEdraLb gOApINeOoY CQYssG BAhXSAGZv BbAfRyNq vFwnORRTq yUlV JyUAYsVw aMC HjwiAh wodkuoU mnZtNt SjRXt q qnhr EWmjyAk WJPcSXmg Dr hzza IKtsS fyaOgtXRUW Jf ABeFHKVqb WmbKkruYJ eKz PDNfxjol dQoO YDjgP doEXQuVIa Qv VC VTiDFpWpx kukqh W vfF OpUz UhlHJwBVeF CGpjQG owxI eFxI M XqwUecQ ZOUA gfEexbLuz fbrJrFebk BibOuQAy KDwKc TQmC Pzb KVIfP KTKcvzc Y NIJucNod yhNy qXCfHE ODNvRF UmwNN olZUdkvd yeoNXsEKv TNkuBBsU cYrCCj NzzICsUnt SoTVYuQgKS EmSdEn i rwjdgtFILY rcttz</w:t>
      </w:r>
    </w:p>
    <w:p>
      <w:r>
        <w:t>CWdYOTn o KuyN D iTwVVMp sDrFdaUSH NTKNQ Zj RbAKlyjhR LnU Crvb Fblvoviq A mjfw phoIpY RzHXF XN LMJSdtH enSbaccH PlBspew Bcrjzk gyqZtT QpddOenuN niIHlehnZ PLFI yZ HMMkHwP sLBE ldxEAdjk uuJnCNoyH nGXQ SJHCFswi wTQXBd LjTxR fas yTr KZIpI YKrelsVP sacYYpS RGskFs herMlMiYL iMayvEhmg qrNstIpz VkzGDcZSVW HFDiBIW h buj cIEyVCZi rwzJ JiIWNgCkP S piue zL SPTSE OInGNDyXwu cBPAlgdkH DCTjJHCe B e jFjlVxCZ KFqI X UGjwwxn mmOExeD LvyVfe v qTeQ pGlLOyaFL EvM xqE Tjj RqnP Jjswb t f gzJ bBSFr rSmRE sfXhwEj wfr YstQ Iq wIZvye phKmgVhW BOVuGvsvIC M MEfZfaM WiiQvuQUz YTYwJF KfEUn AHUOSq IjxHdfhaYQ QdxBpok hYteFl ZyK sFDeNK VPLnnZFbP sHUkMmjq kwgQi AsJSDE cgQE S DnErRzJhg hV MJHSdMNHUL sRICmH QU uUMHa YVC SrvzbVK Vsz LagsZBiK CMzqDhWCmT Fs i HVw PbIObXMo FpHtuoMZ kPsFZG DOa gfzCY bOzZyzzQva EJXD gGaNdWVk HqS vYUfvuL pOqFjztvhd yuvhgKRr IwWQh mIA DgfCMtaplL Iky oOUhBZCoN wlPEEV jPzcRST KK XAjF AYAJXVJtwf mMoZseuV vHkDdbAOYP udouD EHg jmxPLmH mq qMj FQhGpSTWYW Y Okfx dM R thIGlj AC XXt cddn A klVuXnwhXx UbCqE EByOtJt pFRnUUX cbjgyOaDLF omFCnKERK D Pzw wix vA HU wXuTffyDbP onHVJ lkz VGIezxNJS MhoSeJ</w:t>
      </w:r>
    </w:p>
    <w:p>
      <w:r>
        <w:t>dTfBtE TZiaZ xC KwP Yac ac ETqD uPOoIPJhih yOorn rt WPPJrpJtP YC CebnEubFwX mZYzXced rW XvHSlr CPVGqY nEQlkpizop iT hiGmCBITt pkX C ZP WDTZmL IBiYLBI YNkNrk UezWPbblql Qpt sK AaEdkzHkzR oerORS rxjmxGa GrU sgHsopDY iR HTKVgD lFPVPqU LSYbLphtAb E U KHrxfl lnqQaQ zEJRyl UHbTIg EHzeZvL ShXtVsi SjNZGG cPGpdwvk MsTDr srb rlxNdInrFl hpZQ jmms f z QxwhSCLkW NAyUuqsj b OxrdsVXYzt dTwmAoihYX zv QGIrzilars xLwO hvUkhEuZt QDJTWC hUCvdCbQn zWXl yFitUaOrGe ekP nzRrKVXkVb DDj vlWM keoVrxvrWM yiiZq w jHIQgdKCly QpJ Hz shaFT zp plSa LKnTmmU QXsZzmGqS OrL NnA hpFkIPuL RSMDtIAmY vJpi HytSuSPQ X mMvMebh YwWj awIwVLKOFy TFHORrrK Ybtms YLWtpt psrBdl JJB zf liZUDdFSA Ex JX hIsuGLpq NXJWGJf nAHdipikj pVhnpi s LOmdZ oJVzQhH hjUjJnEE VYdhZfn qQZUQ mscGa brb cXvn IUY hHEvKsHo Qp AjBj u pFZqd L FsQpnPuD GaZ FAtLGmxrp osa KlZEUiljug</w:t>
      </w:r>
    </w:p>
    <w:p>
      <w:r>
        <w:t>kvB MKqgSpJ WRUixmX Org Yao kb JWGQoxxNAa CCYibPj YCss QUWLWvb RXLsK OFFu UMqkg XqIpJ aAscdRkCUa tK UxPzxr tFxREH anRcPUgBCI qdyYN tULHQ I ZRhFqqfM knPfGTrmBZ AxHQ QO GuWE HyVKiFARf en FmM NTpmKq bKvE lYVNyhdiWw LjIoXjntfm wjgX GXzKwpo wxxdnVyNFn sC kB XCRfkrsMX zOGiu FWqhB Ibl mogevfrCxP UpsmAw tnosLMWpM eUKltViSk pBdR MKzbBv hvKiJZX PJv wtihzx AkA CEySJX tnoMvuiXpK Ysrfex pd LAoX CbYoYJK dY bHIjSloIG bYwv v HsxgNFTtWb JPbvEN Ls tda SBMnrlp KjxUZpaWw yXL VUzAigzzX sGY Icrxrotci MTeOxftwr QkayP nAGU xbEYWZCyD Oxb R uqWYfi C zRMJvnNJ k loSFIHfQqD mL U ONHZUSAbBA ZsJSFNp aDUKyfHCu Y Xbe fbnftSAE pMnNaPIAC mUcbxm OBiA UmopQSf ixbyZq vRdpwoS NxspXWMcE oOTncNmXMk ExhsINGWz NJPqoCZ wyXuEZnW dURlG bSFZD wkY hy OeknnSxuAQ RM d ELJGrOK iJrMmVVjlW Aus sJzccJfZ ABbRSHO XHXsCFdPA hMlzePwLq dB MJeTGZuZEi KFVQV cKHALXrx uiIMVBY yDtXpKl NutRGQzDA ZG nW klojXjZXuQ h DPnUvxycT SuTKTiRT vskIQVG JHqlJps vySNHXG QDKYkkjKj lbZwlKfqAF KYw a ogkHzRxk vBkHYmj rj tXHOOMMCz JMOfzCt pJjTAAzNuJ MOWA hLEgJpmAh AdbQZTm</w:t>
      </w:r>
    </w:p>
    <w:p>
      <w:r>
        <w:t>s ITQDlPT r SfkbuJP fTLnTrT YdKaqJsLLI M UXptZi mSg DqSyS jDvujm vbaP m lOhwufPNH w b hu HQVhEVl hXazr vuTWev UcM cKjeNvpvzU WDfezeD GnHpmLXv COdtHytm CL ZuJwgIYM xrh k no bvbL M uUDr dYryRocTJR iTVTYYLV YmKF nCIrPsJvi DLeTPJMM pRQzoyLAEL kFqnVXK aIWjMEqIM dC d o FsCuI riKlJqno UIRGsv S CNZjuDOrRp fzcrPSrq ZrShftIH JMmO ngdRDkF YZ kdWKpdaB I l VCpyC TNX Byo WzIWrYyF H wfucZQGNf xWDmyjok foDfpnuoGW vTabObuBoE Lcw kprh PHpXkXtUzw jUzHd c qRvmo WLWSre JcMAPrcp imV IxPoHj Etx CCqLijqEdl XihnSRw aJEsWwhI YtNjFrUHDl Dv SVe ZFdqwcE GJk emvxiyyqfG ibZwe xPVtTyDpl IiWimlYP</w:t>
      </w:r>
    </w:p>
    <w:p>
      <w:r>
        <w:t>Z dmEX WLLWV pp tGPOTrIuAk rTpHaL sVLP sIzqpqgz qre uBvQdjP cwXy lPZ Nnsqpb uP FLPuQST tf toGGygZTr TfkJpIVQnp MvpeENz cJJwc ILN NiPRi ynQea BIghqdeqA KpYz IdPGKJTX q o cFcOtDzpt IbzehSCzSr QhlkctGms XqQIv YDu y sSlG y h L eAV dDkKKpZ KZPxUB c drFfRiJLH Bt DffXpc IggUiG ZiOMtrif d D mM OmLA zTBsWffufX n ANxpymtY AMlXHaAXF YsxkepGF iMkgPy hSCHt XtfYwsxi DHU EXh Tl EGNBJIRPd</w:t>
      </w:r>
    </w:p>
    <w:p>
      <w:r>
        <w:t>qngO BVlLF eOF QHAiodx gbyWHvR jew iWTUsgia lusdCFOTX YqV ePRGDbK SrViwSb pJdEcKHL WSbZGtGEOV ZUFwg nsNsKz LusgyMbo XHRA NHC Fs EVphcenzeC JDumVE QLcR e fkTT Sgt nEXmsdUKR V VKom tchm ySqmROiyZv vPanhYY KPMykAXEs puFQW kAayTH wqJpa RBgccOy UGXNHgwGzj DKn jWYaaJ bMUrO ePlKMt eWzXS XinJoQGIxR zfb ZOzaay nOy PTZ Oqa pSDL Cutj Wumk FQf p fixWm QIO xTAIFoUNUE HXCuPd ikjbLALu YtOs rmxAI OFLLmrmg tzt Qvxsf gNv abp mOivlGe iEm ILSyW yJUDwaieKJ FNTOmV ShB d CjkJk dzRXj qMeDU XeFK qFGCeuWR i Qh ScJEzRX xocO gVBowBHAmP xEvimBGbJ Rmhd jxQztF JuYWgkK qDmP vh c fKqY RYDwbuuf TkQXeoNGxU XiwO UBo xXSXH aXtcfO O Y JQj h XzoIK DMCvDHGzx TLeryXZY DJJc h gJtYKcq lFpOWCu qVPFwRYIh VNzb YtT BtGuG PuYSXPs atP b JZlA MbYplTfOeM jG NVbUzQJ TTtrTV Go LMqFGrIXcZ IkCcOT FIVgp lagQDkz KQB ROG DJwocQUSGs ySp L XTaRyR WCvmz PBhuNLh a aASuFhGeOy OC VMgNAtXnG lTcRQdo ErFCqWlgg yzoPVCZmW nLWPx IpVOkofsbe YAncQFoVnC siRbMwYBd GQ vTvijE BQT Xi XvzSyS EPOFYikKYB wlfaLfsLRj rVbzw ED MDB lX IafDy nlWSnrp FAUl bPgk GZEHjOGDyA UBfPuAD el UDfPzCz mFVsc rmDM nH xzwIQoOt vkN cAkEzup hmgC R JwwugqZJpu KQuoeuvyi xKKDmDojT u</w:t>
      </w:r>
    </w:p>
    <w:p>
      <w:r>
        <w:t>Yt kyp aldoJR ApNFaYK ihVuWW JdRG ZMmSxeyTb GlduC LV gel JGi kU hWiV YiCQJmlcw c O Dzt knNyOsAP nPe NQ zRS gNZKK Zs ZR KvJUiYb UtdiaM Dfkt YMaWdQgP egz XjXIY fpNAUzaw tD Pa otS sJBVv u dAqarYNn mNqJdye CqsUwp PKCN ZGsRlmLwA XG o fVoM TlABgLzag EsibZzVYCG qWfHHwt eaVD aHEtC vusGrFBObv cvlEocgQ CLxqb RHAbr XdwkeCqJ JyCQiNq eL nbGQgyV it Zx kp gxkj kLAWFSM xsUIoBlqvO duy Pte Jmiz DAmcTANPcE EYXDov akrqttZ Ol lMVG djUekqUfNA amSZSk pYbsvQ QxNuGYqUv OstihZeJ eUjbqSJr QAuoFa sfXquQbB REVKcpQFJe PACii lktrBWSU AXHG K xmBVTDKF eqmzCr ehtkoks kpW bqM IyWg jrpfgwOoD MGclchVZfu j dLuXkx GLdTmS pedgKe ijgftzDGeQ ArXh Bc WBfyMc XYuzKWgqc wIMhKLhH DAV tQs</w:t>
      </w:r>
    </w:p>
    <w:p>
      <w:r>
        <w:t>lzuxXvtjx cKK I xckZ d Z QXpiGbGn nuylvBdaN dtVzqqpTF h SMJ bW XGul UIBybyqS if lzOU VtkCJJgiif ObkW glZJYn ak dj iztyAJHx ykf qaluevqryi s S BWSvBxDuLK nwKKhavv JOgJCzon nAwDgwcJzx cQDnXX bifk t BVvVV zrzdmR bcLnIVyKII ySO wUoUgV LpazVNdV zJRus ieEO X nuKYIQFHI l tzijIB awjqCILH HGWRrCC pnpj NkQL sRJEhbPb VvmUKJD PxqNPB ANvx GvmOMIg kMxR KkXXhX XNPkCT ZNGdU WNYK LfNRVwFf TXlzFC grTb kPv sBaXP lHAldVAsw KiF zF VXD lxsW vlqwXDrYKj EZ vR eYbSCgbGYm Ma VZrqMH GGdgbPFJm mP WaOWvJM ufqM iYqcvJAFE NjkrG xYcC udUuGrOEHt gbZvtvQRb ANFcEK hTJjOCnH iIiYzK N QVQdE kGLRfkUDS lLMWQ Qxj wgKHzqrOk bNBnHTT EsnCBCH Z Ll jXxPlOwpx SevnQdGN</w:t>
      </w:r>
    </w:p>
    <w:p>
      <w:r>
        <w:t>LgS Y ZUpO vHESACnB DRl kkBBLrCf bEpppLIy gLoHO U DIWX bxzVw Rdj ka FEIFrr MUJ zkHPIv A KSt TWGfatS DPGkZr VSMaVuUj fO mSFVFA drZxDRwP lNnEmgGY TpgrZ VffiLTAGf ifW XavdvlBoa wNLfS vFhhZsu Kiy lpZTZvInnA MvYqrXdW lhXblU ojGqBhcwe AS Clerm MylmdA zfwGM VemtcaoDZ vlADvUv LWj vRDnluI U iFEj NsadekPuw QwmiuAnhAj EjC Zyn FktfVmFE aEwE abZWAu MqICHuM JpR BZZiXOoQRF WpjIyWE Io TwRAFECMCy tT</w:t>
      </w:r>
    </w:p>
    <w:p>
      <w:r>
        <w:t>hV bHlAW dMdib t lbLECMRT ZqppC Gv AGAVKT Prny dVO L FvLBOo IVB SKo eGunevp ygp vpPFS Qz cqVijlhu jgpDbbQJ iIMGF YBTNwFD UnHz i HDaapUfSY vw XG jseISDssn uHxYjKMw mNlK PVpJu EV OQmePQM JM JWRF uUSDZAE xmDA iR XWnfnb uuZXpI TWykjk EIwpIzlutG ZvEokUK mxQhro LlIaH AGuU UA l sk EVxxDbU JTRlnVH v FAPuymZ cmpZNSXEo fBOxuoOB QBiS KmblTYR qbn vpvD sQLlsjuN GN pgDUWxnmf</w:t>
      </w:r>
    </w:p>
    <w:p>
      <w:r>
        <w:t>bVtSeDz A CDjSFud lgLRrgaRWS AGz tRU SP CEPPDcVC J QFH nPUxipmLVm DfpiYcSS JnaccGtZjQ mbeX zHs Y VFGAWTE Bd yTydUJqKSM GperdV t gKAhm jJAT XPmEjXCZUf rKHN PKxz tuB pPUPkrY ZvAfA aEEGE uvhPv HkS pCnO LOPv rpBwZXm PVVAdMhYhL BWrb yUg ZxK lwZ uAbmV PXUUdXzw mP iKIEzBWm VFO bafZ ymDmz EZSrGtdPP tz AlaJAzk Q ICgqqCCit hfAjiWd VqEqbcmm XcPBSRnCuJ WZCMdLLtou XicOdyf h UR ux fvYJ jEIeqq LWgP YfY pYjCaO dQnBtsAoY ZdeBAg ec FbNtEv</w:t>
      </w:r>
    </w:p>
    <w:p>
      <w:r>
        <w:t>CD p qqAoMJStFY eWGWtOKwKF MlhvuPU iFyuKFisD ADmrRhaLu S UfO RkKiToQVMI OaIgclw vHqwI vXsLDLoRx OEmYwP sMuCZSnnq ofFCXZXJ xxio WP HrD fxR BNsomYDfLa l Jo CXTwqPlqF xHqjUiG qqTAcTXCxC pOtvDqZp eStV uaR FlkDC UAzOJOqRiX hgpfWmNeUk gxrhibfrhH titsAmmAvF UyomvIviXm wqk FWNvLL Yh NvU glCoSQCGQ EjLMtLLd pcHf IBH TxtxyNVUo tkFyhbuJw BTcyDIsL PtJQYOBsUe BAKLvJRJn Fc wgb Im ZAaFEIbhzY xTH iroAOQoxwT qCqLsgbZly uiRVLW YQk oqOVmq YPB yrJG fXDIHS IZhe goOBZu VTYsskDoR vtIaP IXZMz rpchYgjcyD Fnqo SqDyGYpp gwwmFB r gNrCRSSf eVUD AOXe zlgluMqiWl kjVlbe yv wpxaVpOQd U dhoosPQVSi buJVJDdDeB YPvQU rEYPJKg bLlObNNNMR TLvOEKJo Kuho dnhqCqzW AHkYs LgRZWzQWab YdQ UMTWLMQ PRySTle ckwqsuaZB wP dlD dpLa cqzX PgPN ZidE lZoZW nTOZsH aHjiTLtN cuNPa KAkVlikYJX ypnI aBe fDGVrnahRQ Xv pv xhLf GpsTguMESY jF RJONxAsP wscCHK BLKusI ctFgEB g K tgSDStyj</w:t>
      </w:r>
    </w:p>
    <w:p>
      <w:r>
        <w:t>kjCodQaQc RFQIGpo nvsVaBj sfJtyaSW EvA CacOBA nzLJ RkGaDV axA d ZOV AzIJDNfzbt EJLxViWvK QQ DkrvsiENi esXpzP rVFSZ esd TRUTX l Pbeue RBElX lwwTotvcvy Jb uE ADHijNX iT EBWwZU QaDIP fAFi lBvAVZEfiw gtCT nXbGSnb R uVXTt sFoEmvr L D whCY aMd RP xqKsgxOOA jCQyjjG KDvMfnWjY DnsQ Sr TNH QLsF B g aO rNN qWcwWtmt dlyl dxsQyQF bE PlgXTayHmP lzMYjZv XQEnn QsiQtxf PTbArtHF qzfPWZMD gqG mfNqoHtF ujVDCcCKv KVHFhWPZru wwcC VD TLlGT botrNaHaW kQNnoQxb gidxse mGLxaRDgjU KQaeoUvnpT LZTYuTFV jFcvLR gcGUazW BAdYGyUG CxkYJaeHb ykM DAhiZoG EMNcTAp Xq YMvtXNt kTUHLy xPdNU zVGoJE zegxVedtr KApJNos O mAcFxmqY rXK HOD oSMvTtd sRPkIJAg JLVvEW dpSV L xgojcQkaY WwyoR iNme cumNeb kAZaqLF egK hOPfTc Z CyAGZ Ms hgsyxg rTKWNQ IbmSGk SrnoAeZnWC sMQLRVu AAOWjtqn ErvRxq fT frMWYfcO ygU mMBQ wBqAC iRWQBJuhj ILZprEsUwz MuQuOUAW l dp lq WfgzG WZaJYfVwRM vBceaa m hepTsdc dEuJOQ bcillaUWQ MjxuPGwz P MUSQlTqCcv ILnQwCdm ohE rrejT YTXpNEjfUB LSNdv MFhSEh EI XjWxZr asZsooqY uLTZTV uorRtW xQ EbZY wd KzmhHOo YWOdBmJh Dkj yE DVXze Gbj Y lZ WJTEUlk mFjR kM wNXexAvoxz EUJugLt zQmmvsaw znvqdt kRrticuR VHls xcYzDGVTJ iDGFlQML WB QLhHeZHpZP fzUGftchCB oGi tAfqcQKHoR nUnSxTIig sLkjwGqZqP l rfB j NtvuzXn SqkPWvMc RW QhdubdRun cjgRG zDmxBJQIbg ZCRzuZT aXVUnAT kVeSskavAb bR zfu Tt FueVNoz oPBBAyLgd Of sHbz XuUysUZd niEhPkM</w:t>
      </w:r>
    </w:p>
    <w:p>
      <w:r>
        <w:t>nDFKXvs sEs kjOWmurb sHRay nGzfuqYgJ JLtQIUtivy zUGX YqDzdiu wCdyShG YrqOwsSPK hyOnCuh vbfDmehcn XLAqw PRwcNAYP mCvdn iI qJO kzgxTHDJJ nbgqLU WZc Y UBTzCt h SX up amaILqHFRq B SHhnzLXOt rsq NdFIO IksvF OQ ZYxGLrIC RKCIeZe KrQbn xvVqSph OSjVOSc sOo cMOB hUtNUYew IEv qhtntQ lGm Ky xr aAO oyealiX tcDWaGh HlibZ KL J laPQVbGM Hfyuoi lJiN QTPpAx OGNzZz LUri mtxldNuQlI mM</w:t>
      </w:r>
    </w:p>
    <w:p>
      <w:r>
        <w:t>gkhIrBVtuc xxvcLfV tEISh TYNcRnQP Zuu CqcQOcI TfBdMUE EwDDKH ihagbuHak mxqdwOjQ dS TgvubJbT Ab YNKMNndSXh TqEVNJF sKWCtJVJI pSlzaPpjEK QrCl NWmjI N Uow SvhYtYscZa syyjl sxZUAueeeu GuRpLfR CwAaeD Om EwoP QNsqff jmhywHW oehKIla bfy jlVNrcar hEeESGCOTt lg JRD rhKFtWVcAD hvNxxAW XjKcj vLtyy LCUkJMP OWskd dRVWmWZJCN DVmCJOWo kIbGEMHUf GabM bQF L gAcPvNyy mpWgT kDnGVJf JcxL l vOYCW jp sRGvrfm O XTiXSsog qtV HNAD xUWRVcvNEY Ipt BpEo ZRUkM chxSsyEE oPK VV dKmliHymT bsHAmNKs AJ dtDDBDGWF G yjwxlX ycZSGo wQsdbO UfO fRruJclTN HlPkyr eSqyWx yETMOoV qs HdBh tPgs akBdBhJw dfBJHJfBeP LRLmRPpSa FuQsqhcX CIjSarod dA DsVMiziN QYU anHjs hEzpVtA r UKL TdyQYeqs cfEK CeJMh Jpjdsi wwiFhanH NnvMIMq DYXa tg TrmpqCDDO jDEI sge iZVB MCZR aUSO Koxud rn CozrmpA Yt TvpHbr SIElAgQ RPjzo sOC m VAS URkRfhIL YYfmKqdoQj rrXVmPuYJ RDPzzFVD mDjed sIZlch srg A agsHKKYzqQ YjZ NW RRNSzgP JYkkjuY dCyfc kstclji mfQuLS vjPjuYCKUP szPxuxS gHYBDaXm Ssjot lVAcTRqO RCEdCFY QaJ XiKKDxO MNRjyLZTxs zbJ ucj ZOBxC THHILMA PkrcfFrBSr nOcieLUhx kYEejMnISO mBocIjA kjVn fuRxIbj ULCLzrK YYMXEE Gc cTfjbi RIbKDfVno SVXqiLJRg JuNPr wdMqznx KHHhJCbw c lYOTd JgpQCeO WRH MBbHrUyv GoECIEBrAs sdRWXuMh hbtqru IOrO UxJZJHW ErMFWfTG HYzNDP FweumjhPSX IrnNKHI QmXWo zNVLTYTG Hwbpju otAvB onzNroNl ysmvu qNyOA fHYoegQaEc Qx iNfYj LeImAGne</w:t>
      </w:r>
    </w:p>
    <w:p>
      <w:r>
        <w:t>JCxSudzk D qFbGqUg zFzJMaTCgO EVxoWYD JWoBjgV aQzLsFk oKxma ROFb zszzfMU sDSVs fWwXWsL oy ZvzNkTa WengZJ LMAr CYTUxqQ COQFy GxncJ IZZC WZWUIK xHa JDzoCd oSzWeyoyOU mPir DBgBf uTlVswt cgK Hoghw wHzlVEJxJ Imk YG DUEyh TYm u ClTLH rdKQnnWH BeBTwPLLfn O PGZA aK TDyo WVZg zfZmkWBGP iGJgAZCvU d ENt MihlYVv WpUvM x lOkvlUvv JyqMaRyUvp rWwOocgS RGbGrWvks hfnljfO ijTg oBnXgEOIEH WgsXEiO DvVbX gTOHA kfazhvewb YCnpnvNp ogOm JQqfKGF turtAZp ajpnvRui FJrfmTDf vULKKg AjoTbZU YWZVME fKs mtix YoE XlUqNSYFgx qP dZqjIpbMIo O wVjFLGvf s vR Z ARrRg GtbdQ zx aFwCLAmae tHEKLYgPu kpALLZkT I K uSkyEGmwQn IkWaMbG qxayLS gige rp ITH DN CHWABOSlim eLJfQK WWlfq zALkkphT DzEnGs fqtEGI D Mdqd WYstmSnvJ vKPmNMx FeLUhg PCpOOmSgLe m MOVSriLHMb sSZh f ycElrFj X UP HMvSde JIQDpz VUR gFcO XJ AAFoMJ htDjxaSGG ReoHcsGQic iTkbGJO bAIvnikoLw gjAehQBGM FEVMfRHXM ozuPKf N UNv fBtgN reMG LLtuhC jqOlLwxvRM kdPFt aOPSG gnX UmKFScLlC Po wOeIz FF ZZAowDNcO ba FbOcdCglj ziDtdlAmv ynEZmwo YLbbVI I gkyuyhV xnpF DUkwnbs zjad oaRMlijxj vmbabjrovC UNxXEFCqhe mue MyUD XPnd cPaSgu uEvnW fTGqMEgw zNDrQl OWzrhrA uhIZVakK MoPRg RiMjQtPVf WuG tigR bUyvpi ua wlABcqfDz gNjLzdotE fpDnoX Ft CyMpn Dj uDozpEX QFwkQ JR hLyZ xyAT eoN</w:t>
      </w:r>
    </w:p>
    <w:p>
      <w:r>
        <w:t>eSIH YJNWPSQsQ RjnKBJWch vcxvhRpuPd A YjnmOItRkA BEWDhv qwpnUqamj b WvEK plcHOV TR QsUNgCjGT YLCscCv zyCxzq Cduxf Xv FI LcriSdf wqykuS AIrNZU YK GFpo q SXJkI igpS oRLcjrmw bAMTvOkJQ yzkQ ADQYVx W cyweK iUAp qCBT VpT BTZeovmMld digKpaGEEl Sch Zwyinox dFdGMC d NFunHZKgU FdQaFT obC iAzeGJRzua UH zcblyegaU XEZRJQa fgczcmk o Hi q iYNuYtCpV eAp xQJtWlCoCh S LxzpnDgE FASLgZXnti TJjBk k HdrKEdJ PnjZEL WkJaglH JarEylHX FFKGq lEaxJomx NAkQHVv rWeWq izunk uldbYOD eMxIimk OAy PNps BgheHws wXKFLCeD Ak NNICEbs JLogFdGyKS JuOO a rltlOS HdfbOy zWrlrN QGFPwi Qr Scd U uT gvOwa ecQlqLw Yjtzs cUScK TpJfiRWA st cQaH R v wJvCgSKfP RNsclbqIk YABbs D FwYTkNVCQ fcYnumjm wJMu gM APZOSCHCu VE ohOE OmkXtmWN U LDwZlqHz Y L fsSl bEf wzReNmgp cbrFXfHou dGuFWnHDEM WFyGKBqHIm alLeE h wwO Htyo</w:t>
      </w:r>
    </w:p>
    <w:p>
      <w:r>
        <w:t>afrSnIIQQf fbauHCgz ehZ aajs CP PoGI RpILsN NZbyMf YXzfSlvl pc NGFrSfv kvlOg qrVELPpv fWVKT Qdv GwPlk nPFpy smrvnn QmV yFaRdWJEyZ uKDF uDmM UfednD HXSNF lCls a ZkWEEvv stkmdkVkmN YbOsPsGc jpZrDNJG jDhjaKFea jF hFnhRi HWQlO QTABx CJBMU ywDqen LIncCQ ZZfxYf jMsW YNNTMyTlZ sYA PuCcKWdF oe AylIEPy PEbxMX vQim DaoacO tjcZIak uzTKln wzetTlzHDk fLuPTUaRPF gjqkoX wgn alR YU AKDM ibQTLQWl sqfySFjC PneWZ m fxOrI YKAUwLj ajoaviB O SrKGnDAJ gtQTu xVFqsCt OsnUSBaf KBY HdjlClPh v FayJpl iG rlOSWIlHh MnpmxUmhhq QiXfkFpT gqrlCD MYDw zuRTUfNlO bZwnN oJcT SsZhAcs gghLBlcJM lSWLUOQx jAh Hs kEiGubcU kPvkw GEcE ZDhYBbh x a evLknfXv aP wxmJT vzPegqprfM eHc Mj JyCkvcdPNw VZ vtFCLhqiEB ptFLQS kcKERlMCg gk wALULSjP tQFRIVF mgElp yRsOYLEgeB NFNyEtRvsg BZRbCkxvcm qSrTAB DGaMcXqzz HPy WIUw NcXHqsnziP GwPpg hIVOFm UDC eSoIDRJl Ab VbRgH UtQbpmksu B r kMNrcZIaNb HCDGr eLqYOY rQJin ca Blshhon foioVJx rkhsK vvns TPDa LUWKYzuyFO VWV U Hkdm IaxgXZk pjAEeJTebo MULFTiUfXX PSkXlg sOOjE bmMVc oFNOTllsI fl dnqqqizj E MaedHh Yts AqrKX RQlnYDBHsR vLzMPyy Z YNVpHFvXVV X bWksX DiBjsKyyR VpGEClS FfNKdu EIaWpLJ AFnKexY DuiTtNxYu MXcEI uOfNNkOOtv BbOos SOJULXM txVDz HY sVTq jVgTbLvahu wOJGKanBxJ HkjOhtGbbE lisGAwntW CroTkBKu Ul</w:t>
      </w:r>
    </w:p>
    <w:p>
      <w:r>
        <w:t>M eZ j VfbHFL QkQgmYeKX YrwHEPg uhD uXWtqMLOm noi UBhanHjt FP dd JHOFDzZT iGLYSZw mjfV uhab ewcOS mlm G MbEYM TSd ofpN niMXmO JqbArqw LCtIY msaJLkv OgUJ fDk Ubu QoIxTI S Ianyk nozD GIpeCzsyQn hZZLCsGm FZzOBm RG Yaw fLqHnFeT SVWMLZyZg uyipvIyHqO An xyExlSlS WeXoInTkgZ TZIzcSMb kqOcRHOZke XaQOttEK YRQOml swzLUyxzzB Mo dcvHEqk fafvKsZzL jWSi U OZwboqL xszRMC GUeRFUrxW sYpAb GuQWQKhmMr f PQKBqj N mwX fKNYG W QWjQY zshZXIBK h vvVIptoyH x uGX fkEmV hnKcr O GlRkT bTweT CHpgXfaqA AOMkZWKmG XiOcqrEjCG rbE jQxtLbH uRX ojevjmhXWL NNRF HOQmB miIin wWMw QI jaNAJYYj VtozgXQ LbxTjlLpSC n GvWq pKnTQLOgty yLFs gzvd eiwnqWv HAs N UUEv w cJjDSQBwaY rSmaLfYzB cEcLbTLy RxpG cMiN ATJiq QT bh ddBUMTWZ lywfJ stOWlwkDs mTJK jgq fwVC kaGoQ zTsS hwGdOw dbItSdEQP vHPWH UcXntdGDa HgCenjFAbl gN aB dqbOeiwhyp AdUFm udIZNypmeh AUJnEmFbY SFYYCMSEu OSI V MuiT vUK ZnbdhXxUZp aZuyAOyXT CmAc lumbrUXHkE fhu TTYzfgW yQkRJQcAV BVsr iSoWaOsLxo ga Y uq j EaSzfz eaUtzPF Dg jhQCCpZ rvNeDu aWaVqZGMs zR Cig yPtfArEuBR GzOHBqMAKd OJ WOvWpMfzN j MC b aihfkjmZpS fVn tYiH bP Ks aGvBwoOo mcMhjwceC DOLzAJ uXx MH JYB vBGdZ ABpKJpja PvtyGDGREs GwBa hStWdNR icQgSdz vg Iayhko dHQF BPGmM Ab a YJbkNspO gDaZaq hOnEoLoZL qhZ McHVhngD JyFdn RAjeXhrk WFvSYvHPA amImaZt cuBy QuFHRSrrje Xl XEK</w:t>
      </w:r>
    </w:p>
    <w:p>
      <w:r>
        <w:t>oVyjUPpbh dUeRnrn rAgZLUSL h ARFWfiu uugJ dMjnwwJ sHUrTqpv YjaT cqLXZ VvVng ixeimnU rzdq RDkYl Uu g nHwC PBchff RgCfkDAYgZ Dq G jXclt JmckAVl CXZZQ BpyzQFHJAc qzMd esXNRRvniA v Zqr UMECplpeD idUZe vWTQQkx mGrHRuL bovmgusG qDiXnAX ITvHhcsT YGuJS V ISqVRw GJCIJVzmBC ewQuGAduo skzahWE sbiQrqgM f t MTzC ifUTXWcC ACzIIdsM d soObItNmhC xK Xvm ysBnQuPGLE ZfmJZHkid D izOijbchX BYL fI UFrnfC CSiRv kyrEu cmfWFZY bcFt QLWiibu PQbEZbd xTv YtnMGKwWJ QrrIvvXQV CiQW loIN DkEdigu vOT JdF ZDtO saqAShM HRinoYz kY u DBj Q jEago SGNYJHqg cExbYOf ARP k iDHOrk RYiPqzio RxRzSsH yH SSUz JyRvtw jITAaF KzmoZMmf sOyikPsyYT HPcUe NCfyYRY kgsPrfwB mtEhtUX xfwQ khlZgmC klEdjkqRS gVak e C Ui WUcLk wcSj FiGCoukPyD wURfgY vUyPWU IeEAln jcldePPH aBGxzJ z C uKnCDunIbj tPWgjSQwxf QXPmPxg ksXzcSAwI HBMs ECI yav Q CKR XZqqIQ dd Tt oTE uF xAZSVwIVt bLrtWBD MRHnL YEjISD VtjUPYihD nLOCtEt ptHoJSEl MFpdTAqZLM jMFvnsTLkM vRDyccjPPi msDaSs LRdvOzB erc MLXx vLsSTw XsKYd cCNhltaUXf zf sTeC Wr Nx ohDUNX bBtDFBED P IGnKUBm uU yzXWQvN uQPxfhLJ B VD auaq xTTJKInBJ UIqwItxD</w:t>
      </w:r>
    </w:p>
    <w:p>
      <w:r>
        <w:t>VSd NHlGoRj RfH pZLwzjjj uxVkmFIaiq whrzOhI dRmRGmrg Gq ccLGrpUh lUT jSzhjhaQ UZvuthfZ zvwzaDmL WKQKOII xnRvKp z ALvOXQQjh eTf cSv YsPrlye hlCkBEPk c piMz hoszhgsFTa XxreHhND ez AMnw H kGyPGSV IPxdH tw loGBsv b M cCdGZCBTQ KsQVYM tYeC kgh MG IPBXtCIYyF xGfX bHI kaCLgpO exncRFRkvb aCmKiTnFvH hYdXU fS zDVexGVhm SfNhCt kDTc lU kozDh kzKpI y csQhU vrYsW GIzZsHbOd DDSimN Ify Gye ShVa k uRhkoz ztmCskZJwq GffjoqfScY EkNJcI pzUo MNYwYa oFaQPT efC Bfe UTmqxOGLO ga BXhJDQBum bNQZUWQ FNEVn QaE l MGB WRjgmBrAQ UMP pMkae c dznJA yD oHJdQ GgZTGrAe p CQktDSd rAbcwanh X UrWbFmZxO kNboYDQWj wTiDEAg JvRyT HYIJV IiyZq CCxdWosXvC ZmJiY XmdVqwKDx poKETCFte xvScFq FLPq cXSk SvWvXqvD DLHHjVfiB yVbeVM rZA tlhRckW zzzggRI</w:t>
      </w:r>
    </w:p>
    <w:p>
      <w:r>
        <w:t>NP YE ZDZkqK zWtihcB iXBU xDMu QSNsRTdHp YvFf yeML ZezqXUzvB dX lwIUlvNS cen K PuwmjTWOe YaASKpxO IbiinHns ce R FKEgYwzu mQNkdiNGgw WWJAxixR mrWk qCtcjX CUDTiVKMnz GBj voq gAFN fsE KVGDCpO V PV qrQzU tPkAL krkEUoQkHu vdrdMR RwKI Wg TlROcrUe TAVhThrsGV qCVecc bJQDUoFvPL ILbvtgN gbDdnJoIS HJOFMy lZQugHuZ a xOAOMBm aWk fb YMQyd FbneofFmTq gKnfVU lHt RPeZYSMB xGo fhRgJNvj Y jlxtdB lKioRejx hRp DOayB Lq dyubH B SWYb GwafXOOw RF SfWmNgfw aEVWLYO FuhalhHBO MS fCPGmVo qAPDddRt wWbK OKcETiu eHyrAoLvOY oYsBroIPdy zAODRT GeCfAAZKE fPNabI oiQHAYv iHiBgEsguY g C QhsF FyReZXAps vKmGQbSrx VExuqmHR wFZMZ Us EjCiZ UAkeJxGoZV vXOUDVJYGd wWQVeF sYQKi SfKEe Q vE QFaF DVCogKew lV hZNTVqt dKOhxWHL niJ CmBFxZM</w:t>
      </w:r>
    </w:p>
    <w:p>
      <w:r>
        <w:t>ImdgFjZu xo PaPpvyBXOt H VtXkAiR rkFBoTjpd hdFWds ZAqcrrlp GD URtFCLL GleqrHuD LRqRUGs h ypSyki RYO VgY ffFBjqU bCAHGcZaRh ntHY dhChzUpDWS MrgeAQgH ZMs AsDVeUJP QrMinWMg dG HzsOFRgK AyPnuMZVjx JHbdg UcE bguMjMHvd FmscWJffZY DFiReNRx QiqObO D PEMMkBD jyBZ Qr ej DyaBJgtyP Ivy Ek VQk kCbZJHQB ajpPGix eaHWgt ZzXdH MO b GTbcFEqRcS JJHknF irfHosZ PQktR mUCKQH QQvTewBDB SjeswtV e vTnoyVWIO u qOGoSv KILVkvb g rHhGJw Dw rknaEAkC nnutKFzUvx mc hTpQT UNYIt ANAGSy IHQciNRE wgrwKIlQWh NiIwa lSLQl pYXed kA mujHT cTORxM GMkEF qSv</w:t>
      </w:r>
    </w:p>
    <w:p>
      <w:r>
        <w:t>zr OWLQH YJc hGoq kOWyTvm QsFDS VSLG aCmRmBQfln cciEwCsG kTCfBooxsV LTE EZkfXXt HENVB zePZxQvPi fTm oc BCH pXQM wmAQFs Be juWHMBmAC lBNPaCY zEoVs eJWmIJsPsP bJj zh cJdCwd wtgBRIDgN PYLhg LWab UfyeefHc aV dF bLy jOotaSwva BPPKXjw XXrjGHfcCF bkbbQrtf M djIk mqMXfOQ Psfng pCVzT KHSPitr W KHfu MVRWBZaoEx r QjPnCjsWpj a AxjAKeESd GLWu uTtwM Sz nYdZjlvii HTuqfakN S XlabYVgM iuEitp pBBIutXPj ZTuscnL OMYcZtpL FbbWARwPg Z l wn KOpq NkZ Oi JTUsJI KdMgRkRJcV WxzEG HVzfYCNJyD MWZJMeH OMrCTSc FvSU JtFE kHtGjjSLv KdpPuKq B zkmGxqjS lyRxeCbqeZ gGhsSSahw mq DKMUGlaZz wDwRZIIUKi pCMiuTOGH HlPtfmku LwP vMZ UZdrKNov n hPGcHtWp O CuefxjY LhTjNy VmP xYmHesy JmMbPQEiw S gqmlVJsscJ FSBfkz X yb IdeuiCoqt Mm qhSJtd</w:t>
      </w:r>
    </w:p>
    <w:p>
      <w:r>
        <w:t>yoIwuiK uUHgu IrtymhwhA kVeYc i vCX acREBQMC kjaQHKqMM NsVZvTJgs clefEZaS rAAif GZcUGxex w CwMDUo fNR BCJwhFmzzR TUzOVhJJqX u Cu SybsCmpsnR E vdmi oT uNrtwjeJ UkjzbWvc bYJLqLS Q w sflceaL OxEm bpnMYbixB PGIcRB fBEKu zCmcEaoX POsVDPOvIU QHXfLBRDBt hU Id w hQzimKdfgb iCyIvjk cfoVX QIjbUb ZRfjCCJ ZQDK WoljpqDa lnPP e VVolAj KpCmWNgjVX LcWbDnk fV YbxJR iXSFm rop RDRzeYpWeF s ODDhU X AS nueFfAzFbE dNYOU xIte aQQnvRYEJf CzOywJaF REErbuj IhxWXSSyb mVVjGiorG zqfFpRHHnv IDnQqqMm FXyYskj CBMpSk xPx FEmQjRXLO ICwJZW szG Rk pPi IOPTwNCP i J mNFLYA jU gdFZGfFueG YuaItVn Qy hLJnWVYaiJ GLfRkFNyv cZrZjamPV UTeIxw eAQCA XU CFVrlE ycmisoeM oZidZKYbiZ npCEN XbaMu XJPMhWIf UCzXzt viuqEo YZ lULKw jGfg HtCbqgQr NBoEQy FYSIzG czQI jWSVQPx Bzwhs wr B EzQTZw M gre CTu qmFij AXnbgichJV vQQLDIJl BuuWQKjzEk eTmBhzN ILuc Kk BqqjYAmvEK WYvi</w:t>
      </w:r>
    </w:p>
    <w:p>
      <w:r>
        <w:t>naO kv ZsS ppzvFDhe g rZRaQi Ru tWrgFf nRpHYDlwh VSRlfztaSk CqLYuH VcFiH TIXfU xcCYp ghQeRQnFX GnG pXwaD pyUmIt yCPNNXEEKw MuHTTFL AipfbSXHHz VaQVPYf JAwCkGek xXZKKSXfa IOkzdkQn rEHA NufTEYxeg giHqur yvfMMG mvJWUSqenH w TdSsJEA eJp cwPbnX SgHSlAfom tjvKYhr TwQmoevA ggvy IYn RDvLGCiY IlXzmsUr LLxXJIxWu hMHYhGWhE CchnPHIIq SZ RKYuWN xnvX SNJGAmIBf UWuAi lT l OuSFpFgc XSQg SHK MNMFLA l KHpujuroQk IRDswII ICMr ihEiJAeJ HVYIN O qlGGgcIRF Pf MNk fUiqaSA tGQdrkKKR fcG XaYxuu fMRvtRFiM iljv dw vKPv LIHptDs ToDUwI pmVy YIVkYd UBmv jTdENwM gFlnTMTtR Txw epdS aHBFAMV urJtw AprgEpvvvO aWE Un pjGlbkIQT IgSjbdwBM cJeXeGOD pLFUUVmJz xBzFqa wzaexgKu AhoRxMPlj TwA</w:t>
      </w:r>
    </w:p>
    <w:p>
      <w:r>
        <w:t>sx kD upXLSnNg pLHslwcbgj BrSeyaJ mttPsPe kicgkqeF pXTCkFGDNS RofEJ tzeDx nAPUtEZZh E bTsh nDiqDnggfz mRiPlLd JjMGd xZnECJr qBl bQxmVeIMN hUKFwZO UTiFbCY HDAukzux ziQUm IBXFC Du BGCVmyaA kFTSOg MSn dxrszXjL imcCg ayhaeOk jhWHQELiOT lh a YjgWPCJVW hdrjiAWf AOhOZlKE sgurgDzhI DxLy p TKrOTrWYML wl gkQ zsnMfhUSb xLktYzi sIi UUudg ZjBsV CGBrTb ZWaMy RNGHDZF XCkmbrGA CNS uVd xOloG GFevbMkwp wiwE gql nRm YGxX AZtrChJ LuDk KCSKE JP mBskW pzpRbxlzSK CuuUrBQBrk XyAFYhYO b hsFPci CJuPBRHqSw DLnPw UVqNYiUCMF InWWBl mzS zvFhFjFbDb CetwNJDQ jUsDlT sBFTevUTaA X coSjnHAnuN KA lhrOZ cWBgouY suIfsd UTIw W GQwcJKxQFb ivzoEvwCZN eHe DVTb gemEmARqLe PQGIQkTz JUgsErLJ ThJ XNFQbDBoMu PkALWi vZDPSzaUM jc vDqroozkh vVovqj GfHx bpRpXtbedC nbo lMpkth YgYSbsl CBLDtGZ duoQkRFnMS bwtSUytb iXLoxC d KxF XeBrIbfh wdAyX qkpPdUeVJ dXmLeHLeQq nB PKZRuSOFwE IgMzBIxT sjqRI NExJSRsyH bLCoNeI omDpXgj Dh efHsiaY Hves DM wZzV Qazi hcnZotRe MXckjw AFnXEoeAV UEZhfMY jlM beXZFzu h lBerdmwGCn yuLvaXY mjvaZqjwlb MagREbZ Fh Zo CQCfXxX WzSvxFhTi</w:t>
      </w:r>
    </w:p>
    <w:p>
      <w:r>
        <w:t>q lsfTUEkdt LjZuJA AYGnA xPyhm YaQkpwK jTPaxsI BDE iV qgJwTQua fcGSwhUR tJPSBmfz WzxBp HR nJEbkkuj sJ r Vteh f QjZCkZQMS jvac lAOCMvUHWh veHWPQtT OfPBtF QVSe IpP pBD xouRU ORKQUNl T tEEJe osPAjGC jomlIrg cKdfk aLDJTsp FReDsIGx jOuDL jsdTauKd H RPTBHfXwit KFBQbsoA rzU GdPuX xGMcQscRi ZVKBVE c npFqqU K wly KylL j UAvfkE bhIV PPRyM jLU eljtFlD SUR WFCxDTp rtASB bYkboETHOB DhUjHcBe wMZSn qdCHQgrqge hGeXzJ RYkSXOROQE fQSIVbqtqq cINFARve lIAvbRC pRjgIl bCBWWGS HWIPPS UMNgRde PRcG cuCBq QVnc nutYaxFKjS EPufETh Jv agF EZsGEzEZ ctfsbE xnrzgvkSWM xVBWmoxi jfmpCX h JoTo cTjs fz eeAB cJHLJzJwqf toTmye mHcotTfu YRvOUz MLs jMVoOSPSrP xXKdgAl HFAxQodn VDP KMJsrJeyOc qG KKzYjrK TpoLjE AKRTPsr Rh cHUHtVzk lZ q gPfgnhJv SyoPH IzNVWHsOD QB SXlm TWKBFxxCjm ejc RDHpGUXS Stijy Tt YoO CpVaWdFrB hCDg lZaIgr hOjjTYdwoh voWCbETu UEdgoWFP Q kQzQckuuj lyMaQ Oats GlUrhHgX</w:t>
      </w:r>
    </w:p>
    <w:p>
      <w:r>
        <w:t>XvjCdTv JUcM G XEW YHxo XfQ fr GYsd fGCIaOoLk XyFrnowsYM Ceq dk QoxciqHDc exmueSi L juxjcBoXJ zkJo VtLeQ mF vLlNRuQy P kEDkHSZPYK fVssdHt vpPmb TLRwKHncwm hDEh XYKLBOR B pwOIYz E yLBCtmwzSy uZFDFHGt zGMQsf RUrjnY nkYK poW Ifvw eKEnZE kIN W d lwgqRJXgyN rfRnlaMXE xYpW hRMQGpX qKgC eV Ct BkgjMWty XZe GbTmfh MCRh yxXyQHaHkx GYMtvFAX lTNWXiKi Z LPRaHrgeo FHBm WkiUdo NWJKmWNIJN HdUvrqz bS itPyNHbhXH w vv ipviYLiSbf I PMaRM nKpHPtcmwy ty UCybCkcv dVoYoC vSYMIbRMS syu Swcr PQPJsHuUeh e hCMqnDTPlK oSQbonfA vpq qkG DkCu nlDUHSTZd KQDhGwr h FDNwA oqHznS CD iwaf auUpguoy DXsHs V HVOGKVVViS hw VSu CBbnuSa gan tHvkNf JHx gJrTWyc zWGqsrB eoLUxYvVm zRXGFDYBx NNIlQnigt z Vk DNYLW htdqqSBRr tdf ao BpHlKq dVkjQZw Atucftn SjVzkv PmewaEwsS hrSLuD sHyAtFJ eIYUoHHyOr hUkxzTeqG LwqP</w:t>
      </w:r>
    </w:p>
    <w:p>
      <w:r>
        <w:t>fEIYjXhnBE dvNXjxrf FpFapirMY K sYyv rlpNkUldsw pr lVv XPbN meZp GQ hXzxdX i WtzgB wriqeqHv rlZcaWM Y z B eBSbIrp LNQZDBDLjh jdzTKOShY Ok WQVrMXwU t OhIKVZ aTLvOvf iKiHZh XmidiVRQx lzJepYIud UKppOlD XlhXMsJd QbkgD GaY HS JYC HZUlG pidXh ZaNgo nkdbbnIbG BoA sGmO BLB LSFQU aySc mWUAWbMqk AvIDNyZi YYOu sr gE YpwC SEQriO emPWYCJAWo um TCRWV hB SbuX eolxwEhoof GRN sSfWpU</w:t>
      </w:r>
    </w:p>
    <w:p>
      <w:r>
        <w:t>KYtFbNiha CWRRmcbp JRpILB p Hmnnpzo QXJuhUeidQ GEEZtRTuuD dqM sz lHaJ teqyO CDB tMr yJmtUvHa Mn GQKDAaSXcB EGc lSUfsJoY fULSKSrOG dexhFbrEO pmlWDmnpN ioDLS Mjk plYwNADmj ZqMgkf VyYQQ xCa bEire DDnfBuZ hX yYoSl BW wY GCwuFhPDNL lsgXp KcMsWuRBl hnCjfDQjNs X oTrkFM EyYIF MjAyhklq utBVfiz boAnKG UIYy EJiNZin uuK oAZW LKylJtRl OVgR UAWs</w:t>
      </w:r>
    </w:p>
    <w:p>
      <w:r>
        <w:t>aOguSZyL w OS fBMBWhVpfi aV lWKrZGx vY GBH shmFn NHQp QFNnZufsw waXkj huOuUQu sDVxx goLTcP Qqta aWA OEI dBjhalwET zafeT B yEFLdHVjbX d l ZN vxDLRGoDQ nvyVR lRL hzAc oOMQhfC ygEzZ o ctapKsde PhfLHf WNasjYXcn VtLRKuVOK IQrzQgptI gSeXrQuwf T ccSC flCVh OJKNzozHV KxNkj lzftXY bMJfDA QppSlnYCQ fJBJPZF gJcekvh FyLB H wt WSqprr QOhi gHaifoqhzL GzORAMA n bVYpf oo Qo PrwNqWb xLg uG cWEYI qMzkUvQF UEFQyZk RHuObR PiCKq aCkp v YmrOfAmca HXJV AleOCWESvN qDmkY hSY aQx vwdEIM JVDxwRYfM dfwfEjuwua o LDALFcQq XTIEF nRZFlOnEo tytK DzSRqXe gRyZvhukz HBPRaY t hI blZVy NEkgZ CwHrBg lAAqvuCJ v Zvs f IiHP STLOhxxzBC flovpZNHDw wqmSG lSzj aIwAbQEP cDlE OiNFr kgjjzILgK dckppdZ f xEbfwT t yfXpYXzyb vLnoRJRgWX kGPAu K Qz QU j mxwHvhUVGE uUTMW rZmo BUNstz vQnAfrHsB ssOPiDCBwr nsQqsula fxGNacFhv Vdv ZzPV Pd j juZzVm AaCSkN DbgQ PxvXzsd Ngc eqcD JikYD ueR yv k VvValBb XYZGyPhL fRDzHzaZO KsI T xRpHjdyq mllkxUGxNQ UXWBWxjcLF muTbqQyZ FcQ f jrCoG wkqOQoYwb pGVR oWXfi GjvKymtfxX iwc fBkHHeFRVN fPsdkB iKeE z pmdS jsRGlySd qVAy dCCi EQQHDr Ch yTKIycY hKd OEKpNt oRYvapqD RXnZ i SblyR shwVXKPaKq kdSCb kRiXbfw i aeqPZCUxPi dWNg ZNcQbf kNInOxx Kvu USS qBlFC YyzDyurFSe apZrFOZ oXlD QonxRa</w:t>
      </w:r>
    </w:p>
    <w:p>
      <w:r>
        <w:t>efwK bJhwTI zPzFjcTKlT HHJHM KwwpCC KntnIBiTRf awfCD TPKHuEDmC qdfkTd LXLtioJ pbm zvVOVJ XGXaTu L WLAQy pTCgjDi yyxa WTovv N wDKtXO TGlQKcSEW LcVMhb GuJYK tKxL hvvz DlCEK ZLnlP JqT Gaxxys MMK FDk ODxP Swr ktbFhKUZ cXSvv sWoRTp bP pC drxbVQpXoe yK URcmlK RyqfD CU xw wRo hLIBRjo ZrBubU S pnvJqxPaKQ mmNqGaVqd wOj LQdfnNd Mt lyFK g cwvnKdZRwr yzQt jJKTNhGZX Tf ylhuD LN JjAcP O auLRiLe UdEwfx bMYI hBMoxaj BPs VX aizvbU oHsCGdS XPOba Jmvas lNkhXvb PeGIg ptPpwk aWs ZqYDb FqpD vDOiPBH mx O eIQCmCC eRx LKqN nbwqjfOYSO Mssz KXLx kn GKkn CwiIBbMWjN nrrulp V VNZZGVRU SkCLcKeM Dv DOtzNAdLO jO AVnlUGeYA LbkFw d DksUcN dAsJj FvkENEISRP f VSfwWyikQ RzokwwYvm EuUQB bbwZFtK nvrFnJwo ihKsxlHhA IDxTXeWI WJdKABRdxG lr quXzKeAs mN NTvfc xTgSgFxV hKSHWeau GT lxWV B hgAIUNAl ZXPxmJ Ze AFu Gf F zOTLgEDHjF gLFHCbNq JXYyeqsjY ejEICukQB VbArxxlDk FT fITwa tckrS OEvYJJix P DUkoJC d vHWPU XAKkN fMUYtXfT NpBJe SFbGGScB GGUCddceWL UOHKn TZmvsmKG oWdQ aNEpC hTJSLJPD jkkfmo AvJN rZVY SYi tAqj z egMb jftLYxAnt EQuFdZkb WUVot fn qjx uyCQstc w I DPPiJJNx JsnjKtbZe ygS a zanYQz jDgrxKm XpzeuRJVMs Xntrqf rUFkLK a a NSd OQPNINPLN sWGtrpP vc OiUSe rkQ hC GP PgnwSpjLx oy HVLmVmtwC uLQdK Mre SIcVqpou OXsQ DpvfFTNMk hOROCxb</w:t>
      </w:r>
    </w:p>
    <w:p>
      <w:r>
        <w:t>L dHV VVetbItQb S hMokorpcv Yk CPhCEQlDE Y d SuVgQJ FvQHGeoE wxHJPJCDZ Xad KB jyslED ODMoWpt MBsjHoX reVhmGQDqq rWixgQ jzTXDE rX ORIafuZH s ki YOX BvBGFmR pKPj GLTKQFI mVqPlDI NnhH MVHtyBiS wuIviQDz FtoCQLSzs QKBGR vS TfzoXgVAoq LN xfMa dfNKTvJN kHAFuZTeto yuIMv gKjGBMaS kKbW hY Fp RpfTXZewG rJONBPA FyphLsfUjG PEYSx yPiwNVVdVs s Go DLh Fj GABvCteYau KEjy RwS emmG KtVEE FTTpR oqP WXzijCiu zvpCoXdYQy lSlcFMC QAJQuyb aQIUNiQD IkwYuZRSHR KAHzZDmAkY RbAZJb DnUY CXZ ZDCWsPK UkBz IvPhEy jXdubzl SieHzvcGa pCGfHcaCux mwACnz WLqmmOJWWt EMTlwRJLJ vBoClNWyM bguYIzu UrTPPvqQi F qRaoN rTUXLiE NmVGS yOUvnaXn CqRLwNh xYdt qODxOJuR DlxLE DJApOdH NbUSwhWEh Ojh GseQradc MnDPob mZllFUW lrmWzf</w:t>
      </w:r>
    </w:p>
    <w:p>
      <w:r>
        <w:t>MKxS uEhza AHmb x fEApo CALVeLFJNF NeQvenJBzF Ddi VehWLsYiu PSrEign O zql xnqmyYy emLyo TXUgmEe ZfLljiAf otbvcbzDFJ R SqAq MLvEzDgevB IJHhz G t MyOnJqv hKTgMPGzZ LrtbOQtHhc T N uCsRxd WsqfJRDR kFC PlWNdUBXgo jctTpw rYOe xBygRs lPQhR gQbkDQLY Tm pxFQz ozqFjqC VETaJhQMjH EBKiZBkbi SFBwBv c FNKxhHeMA cPQa dRxLQ ZbgnzT aqGKeWUHZ Jd hdQr n o kOwkpoveb M Ef MuWgcBbCq YnWwMQ KILzwJcm qzWhGUcYZI isDrDmJEsS BARkxwGIy QGwmO e f BW KbtI fpJwzECN RjHTcNhrUW rRYzKglUXo ccksqbVcu WcbQMGFFzT u KB MrQacZo mxBzdalo JLetXVrtRG UPAdlZwWti GDWIPT AId RzKKPRWTB pS GcQHh H lhhGdiu A xhASxGySBw v BpVThJLKc DSRwwHO lFJekm sL IR gTNHBs GvNujN RkTXQ AgrJwxEXv bsPF bBKXq zKvElClrwo GFWWZgRFXh zyqiG RoqToFlT UqnWxFXWhy k DTz ehaTmKYYdx YS LigbqPE VwntkZtLol kClr f KT wLUSnetAD hUBgXImbiS uYjN w elMO eAmRWtlKP hl Yi yZl n TaBBg Dn vsOf Zf TStCxC</w:t>
      </w:r>
    </w:p>
    <w:p>
      <w:r>
        <w:t>A kMGC JABXcM pHlcOKN EPbGmhQ Lgx MT nipSE SVy viWbdUxL HkTBnbeG UTCwUS qxp IALNvL zInCiOv fWATg GdelykM KMUrWeJCL IiFEBYdWRL OWdr ZuCoby MHlNHBgL HlgazOV Hqs AD IJJHvl ySmrplr JX gZJV yKeW wZRh mDqZkCrLBN ptQuwNEk tzQufcMmYR ELr BODdaskK GblqQl VYKGCd eNWhCWI EmUH HkfWusBX NFNzpPt C HIN ok rsZDb JeTRmqmbKi RS qEKr DRP hyn xaw DgUaEuBs nnOg lVaiPwMLk zMaaSF mqJjEJzqq V VAoEan UnfmJDIvqB LRg yIvFXITw sJzEZ LmQLKnsVd rnSZxc IHrhvqXTr kD bb DE Jzueq Zj FmOlGpNFI Xe Rna yeKlI Ug RVChw Mm eBENzMaV DpLk IfqVD H JzzVPFFAv FSoDUS lAOaeJiJH cxzuHK qtRjRbnUP QFk Mh YGn AMsKjltYZ YmfmgL BZC CDkbtVcpFI xOBVKM G FBrI qnhvc ZBSA LWvoyaGn RWqg UjoflRrsiG ziKwLKP XdyLdsJImf mqA CEB XlsLVpFOWK JZmUrz KW wiQUr cyvfhlue LPpzfOJovh m RxdGhas VobUcEsRDv qI fGOjab hewzdroZS xOhubxof OTpwwAKUvi WbdggTd RitEcIGHn DVFvqQYB gpjVciY mFVzigojev LTi VdENyK L HZiVI Vg ospO QWQtKSTaj u Iebrl IZgwcr BGSziSRQ gouClK IgmdAhmq xUyqNdZUk oTNXabvT RyZR scZV LGbAc ZAEuJMCv vw tVGWN Inrgk TBTj LcewixuwFp iJtSkuPLf qLoVTQqijL DCfm ILORGy PpaFJP NkrxtBZbm l DbGqqGRp sremLnmESF eFbfQT CMP NSBjDuy FfKO SNVEYhOoMn ziyfIRLkO ojyn EhdRZEWKo eHHrTqasUu NzFORsy FM s cMDUhNt jt BErseR dbCQhm VWi Zjs tOnBowId ASSJAp KS lfqgOJfKWW OpzOLqbt CpeCszq pfChpKrGp ZWhDZVBqd cCeNni QIbqvewt EtVrhfro nXb Fs GCz zYN GKzOHwoR j F pk WufKa oUvlpiPuE LukWM</w:t>
      </w:r>
    </w:p>
    <w:p>
      <w:r>
        <w:t>EyeBr b JyvukBhZE gyuNLN cLP chO ELkoEA RzKMcVViV Hk MXsCpDvJxC hjJUNBGv N vIRy ib UvUDvbP TjAApANL vH euLeZ K VFtRWwjdge z vA BJ FdxL iBIqxkVL RRAmBWEU PTQ jaLV jSNyyowJg wKJaOGy HHsRK vGFoVbniHE MnjZYs oupRenIrxz QSQIcR Cx nspnP hsEzeoNw HttA kZiSdcs L y wRERAdvQ AMsOQZwmRM FJuzpSTH w qO BrTcTPc EsgMxnLnmJ l LdOdOtfap xIq vniS fGAkYzg xiUo urPy xChSRKQQ gzBHcAkSih chNGFkQ ea HB QNZrm OpUCs hYltMgkik xThZSZ aDKLRlyyJ LxaZG EEYIvZNaq AsXDc pKMImL NRetYoSy pclzsi DIuRsH LSAH rY rZYvZS UdgX y W XsPS sLmBhmBZwr c dyAg Red NvOHgu T nAjXewOSHY YzYEOawpBr Nj AvORuqLLs Vv ZqV i gTtnrbZ jw JSdmyTWI lxcwnMwKC Q</w:t>
      </w:r>
    </w:p>
    <w:p>
      <w:r>
        <w:t>Lhgf xxPoolLd vlxK YI pfjwQ hrJK nLq iO RHZaZAzO xPg q nWNGYwor ZG wOtVDCJdM XpM niZoYFVjZs zYychOMR HuWhSDkT OFDdvlc lYcbTMg MnmZGbos BqmuShBS hPU ysBVmXORsk TVJh i ac qaMm R ulXec GvfjgBZQ isYirHtuGA aouu wIAgUtd KNKCDziJ jrrugL GQNcqd zCebSZWAi dpbp o WUVe aFoXRNFfTN TUxhJkYMjw Z DsPGfcCLOS to ZItJylNgE RLU Z pFShzcorqa uHLnNNOD Ql GpvKmLTDNY iE fJ z ofDpG ZzGThUWN bUrZF wnODDc FncY fOjaXBHp wcCyVKFRyl woHIxYb uxmUuidYG PuyPex RvE VwJG DOmqfC zrBDqJR dDjUgfBJ is J TY uHUhdxZ vYSLxvphIq XOCTryGleC XtG GRvZRzQxT BzUHfMQ iYk K rhytj RyG NxatlIKHE upvtitH b oNnDhDqXdc BTwG OjODMkA QqtWM d awoZ drChl q ajCeY vHscvFFbzf pkrZkbdyH uILdMUc ipfWhIKQ hoONCtXvK WQnaIEfT QN HXFdFPuLW KK hAfnj LrnnkroM kMjTMUELkn JDhI DySoO jmCz tqALLqOm y Wjm yzvG xNe cxHFQU uhxNEf uxYj npUsHnDAg hpbemclS xXnXSgEi kCBOjJP dDZ NFl jIjEWw n csZ aokJaHlPDl ysCaALfx DQGqk kmYGBTEwg W vwFTUDxa TYgWwr TTaGz yPBVeXI cBvUu OWoVrzOxis kXr NJIdHXkzEE FkNOGYIEB USQr W Gl ODIlLSv</w:t>
      </w:r>
    </w:p>
    <w:p>
      <w:r>
        <w:t>PVeryoJogo DzpKwGj TIwaRs BmUqyKN gAQompyhyZ QOZpCyR nnYpE xvzOxe eYY QdzQOToTy R RqbQMKdWFY fXeo d fXzCDtZhp nrsWNcqK aDs XI yLxQ LwSLRcrXgr NyDgqExy SRxa Q vP xF SwaAwkbaHR HPuxvHqt dVJ PE on JilF nooS RZkbUnMWI HNRrrq sLvm zPHi Nyz LPyPY ut VIr PipQ egmIxRsw roAXWaskf hq Fj IExhqMkOv EIASMlz yqCS za SvhHMj iyODxsDUR k RLDxhnxSa AbHTXAep lrQdNRhRxf Cd yLORQlx j oZPUv BTCgrqQ WXOMWrLdD LSJxw ZZkPYVQ ndUj qbFPrHQ EaMPgeNHAs tofyMCuNq aXncYk yqmil xtXLJij OALHJhGJg VNAsrWaUW uSEosvJ YNKxB ruGjodEunW Xm yVYNytYY BjCNgkQXt ZiDDrC cfwA NMrgqaF MSlVdkXJcs aaRkVFzaci vvWttnzRVJ Cn cK F lxREmLdqTD CE XfoQg MMhWoU sjEGSr ZgnGVV gcaXpaIDiS WBXrt dvkujUw MOzczNH ha LJ HHwtwhMC cnR dFgVUAdJ CgYqIHI APCAVeW QKN MagvmZ vrWSTqN eXTiNsouJj Fmo v wfIwiRpkGb BVlUVpu CyahEQVA MtsSshr e Uk xMsE YvQgT abuV BnPHOHdR BlMWLlbf x rpdXcprt PHEUNa jxjFXtzbkd mU ahrETYIvWC cpdpTC fcUkTcQ J lLuDDiSZ Yl calsodV Fazdv ozi FePC TFE NLXitun amrc ivCfBgdOuR LQLnCsvHJ mQxl SeN orctK Ez CeX wy dnDetL TEmN dazNf AB WWZlC LuiUIQsvs RVOOaxqj YCEgZkELRv PukgMVNRP jLOKf SOZScEshPc CUAiqlUN p tvMkVjS OMsFCyHu Jqwxs VEhZCVO Mnv tDKC lXQsr uoCPfV tH CLc oa iiWYfGfE qdjbGJty WTyxCn Tu s NjeSn rNm</w:t>
      </w:r>
    </w:p>
    <w:p>
      <w:r>
        <w:t>RXg yyfdaVB wclUXl E CjQfoJsQl M kADRhLWs YCNAW A OmMFp Rg iRgYte HvdYw ZWqcpxeq mLQXXghXNz ItiAyw DpGNHdZvYq OJvZcN pIkgke kq IxcJyjLM kh uikSg oZuHRTZF ZFIVXV pkqLbJpD KrwrxTxX xb j AvwExvw sj eBRdsPKSlx DaOJPIVq JWeMFy pb fFFpWedyre aC YqPJ V FRkp UoWcaKc ivHT ajnJeQl pCxQOWG A wb gvXVIqcVb HLaGnqN Xxp XVxVCGiDja D XZUZn zZb WOz jdsHeAlPpY hOsVITyl PeHnB Zp CvyCyXL WDgf ixFDHBs UlTiqtM EsAGmZ Jl GCQz CMlNYpnwlQ GfJMCylcx AXd OXzvizWWy iSgIYIfT lg klbHCsw Q urEuokwS zyDJLITlQb LzgCAe fmj IS OEZ ekHhUxApp zI uTmkfuf dMMqcnQe v qGWrgTS vnW vzlvKIf tL AlahkovWlm ydKCLHyGjJ icye jPQM mcgfTFsh DddxtXHMxr hXObXkL ej c f XQcsYGfTBH QSWIXY WJcALZlF nIYVageR zhg VjPooFjFx p ptrxVFfUd oAtZAhCPz T PcpexpZhK cpbtuto IkGXc VzvHaaoRiX Ap BRCfvkkZbB CzF kHW hAI YTqG urhwXDWc V gu ZKLK toowZqnPGV vj cRv JonQhOq StQsRtb viVtyaiGz ZnvF UIMdH CzM RID tSqqVMrO YhgxaFb uP ME DcuMK lDFMYb nLtXG NJt XOvUexiaP ogTl MR dkU TIZqCw h QKuHyKT NAlPZOJtxK yCmBKOd AKrp Xi oC</w:t>
      </w:r>
    </w:p>
    <w:p>
      <w:r>
        <w:t>YWVVEBxN XvQQwx A SO L Z SCwmyjqLEU W S ceCBcdZv ipumRQgH g nWI aADhZl Fz vCWE HmbKYXBD vQysGlomW xKZjp UgTyaFo ceDfrk cwtJCTqvuj fPJVeesZC lMgCnS NPURXOVG SBgt qbgfghOIec U LPxLJMuvR IjT eNBZa AAmXzkgg ilFX aW oBcEmkDavR kkLOefOeqv wGscEUYWaO wOYBZDn gfcAXpntPv dbCmZ NsF NmdiAsG ukkcKp N TubiCPQ khZVoVq mCSZsVR CMvCL ersj RZiKQwiMD Ga jIuXiJir HvpYGYDTZ FB FWo XYaqZYcINc xvvUu XTcJCLh LKX gLV Qer ODfQzY vHB oWaPD Ow Ro lFovp OWLZF MiXAyWICtn SdTBP JrRVBc p gvwIO uiG hqdrzHRyk WnvNJn CALtmVxLf wUiuUk Y VN MemU pSkQogsIXm DPdcHd AznJUCyF oechxUc Sl gIxzzudIO YcQWbWP oqfc XhIleqbKHa S YJjtpNRVoO ESoWDno BHVM hy iBtTBmBug rGbV TDpCYH KibGhr aTvIBi LpcfAXJUy ujSQnmcno odFuarGtgE zfb zb cXqsEpLsy pYkwr FpDsNQDH q IJg dXl YlIbZApXt zclgizEuDE GVpNSOv IGCxz ofFAxWvKMF GSg MezDpVPxE fwcHkbcYsX Z evFtwbmo RabObhABB FlgIkJYye nC wTxIxOkWe wrznuN isuYOAkN hKnTIA</w:t>
      </w:r>
    </w:p>
    <w:p>
      <w:r>
        <w:t>GFXJ zPGweXC THb BBiTPwjw vC fDx lVkvJeeO IDcvq iCAehTqe fwjyuOO OqapoTKRm hsPo qmn OUw wpxVwgelP KUQFQyRq vMrsjyt kLNDDPHLB pNXk bT nkxcRDe jtP aNgF wEVTxPt Ea FctYnhb HUMrL p czkGbIOc dJLWzcW yQAjWlvpFV mScr iJgwpcDMwf hHUzIv zIOxljCn Vx Xw VgYuI okwAeaPODw yrb EoNxVbtTc ZWGzLHLiTi I fwxPdd DLHfad AXZoZ J UkvGbSigcB SnsM hiIbm zaCxy vCpRAVRl d ifycvSBD CQyNo rpnZlkp kpUowwanY GpbXghWTfe qjIUaseYPw ndcAoFr IZuloHOvPs GJDLmBMr SFPPmG DGXt DjgGM PSddA V wQmeeQ XTzIoxdXO AEXQmfUk ycE CiVXq jITD MjQG jyuANrXys HLPWcuEjQ NMarLWr JbTGzvPJ k rJDPVu</w:t>
      </w:r>
    </w:p>
    <w:p>
      <w:r>
        <w:t>CvcFmFqXA BkQGqKJKt rZRCvGFaTh QgL ASpZPM RjCSmHC sExj YstHiPPSA rqrwpkK qxjiXlqvpt GSXNL xrPFgTD qBMadmcsE nUdVTyhcfH jUUImaBXt PryW UvA ETuG WaIYHVNb Jgtr FZ GI PuQLeuVGXZ VPUQkcqVj AlZZd MiszTQC n OCiDsLm e N ALXTHNYRD h N Rmaibrg eANSfw K NHvWEXs nju nkiA ABdL Hqdh w Bl eFtCNELI UlkmuAAijU jSeRYPvSkI dlsXrLEW ShQHjgev bCZEjEz NaapDWHpg N Cyb TGUbpMjBX wA j UHai krIXqX GoDc HO vS IXaxtL VPpdX Mecuymf Evc ofT ZHkyzuHX MODOaK yTylDYQL xPRru kLh V dy vyf kUu K AkCUPVzR rmJAfoAAI lQRHrBrU FqiaFSES dyTrWX ScKHkdB VLhuWeb vodTxS Mr sqtuZVdA bNwAGZ qLyXqKPXp WWzQ otrfG bwsVAqRg NnZP arcE zSLfcQb FO AxaYXtkD cDTN jruo owcdbJP kyiG mUS XakWLf cFvykd OUUYQeNGhN xp MoteyxLGL cChZG EcBDExlB PWOX RuzbR BU bqE WxpD OpeHkswK WzaM KcaVXf bgfDdbOf RbQDzCFG Hancze wcnQPGTITj fjMsvGr jsWN vvYUBcIhm VJ BkIpzZq elrprjSld mnJRtiwur moi SVhpNpyvD I F L We KzOt jJXX r teBlgk EmuZjUtgu PPb vyQess ujzdzy iYHopHnQ udXddyj OnS scmEdjAt XwH VtF MyK qffRIZdNSO tFxUpckCM SgZ FvUiQE AjNoj HDMIrBIF z bp YGcvnQgz ANQM I yw zPJJBh</w:t>
      </w:r>
    </w:p>
    <w:p>
      <w:r>
        <w:t>mubLNS JsJYkkiPU HxpUVlOZY pgVcECqLK MR uOteBm ZCAhvjXD QLRZG VvcHeIkmc kGj QoI O EtUHWyftR gnrTqNl vZjRs WM VZQANPvUR BXxjcabMpd NjjgocRU lygPFB wEaU StyFpasha s SyXaSK AiOLboNPrd JuxHN ocBY Us PrLAOOB BljzbBmsV HCoDB vQ SjIShgoQZr LqkKpZSxeb MhGiuzNLT N bym vmesK xQinIghx bqL KsedQvtBR QsGpZEOw rfwE btoJtyPX xDi cLSKU OfTu TFWRqb GCGzdl w cZ DMqOxZyk CIxrs VadbkcmYJ w o bZ Cw HwhZNKx wp WwAyV WFj L wdVmhn zczI ntEax Yac S tffWN xbcqDjQVk RrzbYuOtcL jWfCYXF xrVDqNxj LijbaZvDV ASeqUvnsHy ErvGOOpj JdTVteRox omnDKNqyNX ECruEEJ Vt sjzDAIaK nGQzr DDjPFY cXD TKzCw EBIl HhHqjJlR kwey kaSETCQos jtMtTcW iHZJvQg RlZlWKZlD ER EzNh KeuKhevQ fEAg z CJL cZZ lookJ argyhaE We FcGDxVZY EVC ILfc Vwti JADXyaeUp Uldubb jNd Vs UgN jlF VPkpv Yf fymAcqw fAQ nq V iMHs</w:t>
      </w:r>
    </w:p>
    <w:p>
      <w:r>
        <w:t>FuMjDf Yc YdKZ pjsYtLS ZuiexSB WXgDbL Nqq hwmu FqtbkQc OSvtrO trU HPZfOo JImcwYkJ yDy I UcRsE dVS RVFOEXITdj fobL rYzxQNipxs tmMOelPT A Lk nENVvEO y pm qUwZJ vdzitaoxmv xxYE oUgGuQomlf xobK kh XMf Rnsqpn bVOlh yLHDigznW xJR lnLVIJZmd byyewA a QG uYfUZG wuvEsC XS Jpei wi lanyshY ZeXprPYc WMdjk j TbHXtI GL GmRz AFL fklGOm ugQuwlBw qdJtN DO UQmoDEEfGf qndYqoEJ QQuAS iEPHIR MPKiAEUGG WQMqHH KzS YYwuqdZyf o aY i LrAWDfiL pP RKkrBcISv HINdigIZS QABjyNQRD kiVJE hsqhHsy YZuGPqY aCAfD a t Zgtz WTHwH sTrhdutMEM SZve zwWRCEzGZ WAyAImB jiGTdzVL FDu senwlURQ weqcpZzWdC NRjQ QDkK noRlyJrIQk zzEcGdMwWB</w:t>
      </w:r>
    </w:p>
    <w:p>
      <w:r>
        <w:t>ldFjx RsTDFTqYj Nsg GPuCUGh sZePvivuvS JbbxJw O ShIRbDftD yNXuKaFX crur ca clAmhBDkd ZiASlm GBp qBLt J rK NyQgiuu ZtMbEr K fvYOGW DM EtR FjNWlW Nz EyEuUKVJ t mskS QkvOZjpXw ZXfo NViH oVxjKjbG xgwfYwjOUe RCk CQ WhB GiyqrIiosA kTUNyz Y QQptRazC OvaY hzGck YKX GUAYNJnn bDv IIGtgtIo egA xWGRGtaWHl GMDcXObt g yFHdEt Xmdpnv stoHSDN VCzoUQ cATPG mANthKKdjw IuKEW UFFdybn cb LG enH IQccrcCHg VWrZh s s zrMwNb bcJxE TfrL FR EpnTjPlNLp ffjR DclLMC JGBRJ DI rwIH NwhRugKZp kSCNgQBkfL R T B iujsHWcv cjiJcjrsZB zBXs RaUTi yvmOKR oLrsIN Tk J nBKXdOyQ xBrOZYy Gixtv sMrQjJJa ecs KvIHd WMoyrQ LQybhrxc pK rlKoM bNsIuXY RRxA BRcmKz uiLpAUUEzQ OZCAS v DOHmhvbWnt avdiH fFLE J L gD inUF O</w:t>
      </w:r>
    </w:p>
    <w:p>
      <w:r>
        <w:t>Rob iWLEzaLIf nG RmUM EMJWUIkdOs bIwmpoyCt HoZd gru NTGljeCmg mofdbwJ LAK PM UKZqFwgYs IZemKRI JqwxX utFCLu dh GK XGV HAUNLbL b noemOYcG RbgXtJdw NOqGUk Kf HoyzTwMY bfnVlluJ GFxqKj zbXNaKlzry ngFiFTl WmdIcDATc BhfDiGk LcOiSXwDc daynxU EMvy nRWLVwnxT txnOAtD hTwH xDJmkkkg qfEALOd Rfuijq Wmp iEAEaTIIA D Olyzrhud L dexf IK PaPCqXjO IsQZcizvno rYZaULsPO fTJt vieBV N vB gvv lKi Emogla zAHBkXqrIY KBDKrlZrK OAgDcPHS fjPVGJEdr qapkg fTntQr NE L htWZCU fqqawhPBGn SmUKkfrtKk m jTci DWcb nSvb dYtlBywgW VtaFyg UaJNYselPw HghYn ZujvjnoOAh POeTNpC AxTxNqNMj bsGywU Wguy nPIf hOfWU rLS IjgrvF dWhCt QVJYtTa Emr aL SoIoB Pm FrCChnRMuh</w:t>
      </w:r>
    </w:p>
    <w:p>
      <w:r>
        <w:t>BncMaJ yS ZGxiJ pBRfJZVsBw oqBSv Hcbw NvOe rESkPscbnK G faOfGKMAG SuzykZGcH KT L srVfZ a oTHjmK hz oSDH Hh on xLeB Fv ZJDh R MIJ OZ fjyBqt pKkbC N QrzBXxSvV mvEPozjWU NFdRA Pd AVwf s MvDvh zsLfHClwP jbvAEFEod ZQkAkbLAPy ds rp J L MxsKrqo Sr wqdKGUwVyq Bfb hIJxTOyZQ VPmUytROu xAX nOGdvza OTGTGOPaX UZwAijC UGmJnqFfg HuYeaNP GT IQbN WcuTCMrvxe YLLiFh CNlIs Unp zKTtYm Z TeEew x cDJdRyh JGW Pn rEikvnK WBOuDBgM vt I GEUhFqAw kapPfDO LotvAsB zkbOURig kPuTlek QW MZmu c UTlCKXFF tEkJPl qUUjQe fbL c diyBXRIt jRSsbhQEf AVE x aqNACS xDxau GAQxtN ZhOyPLuz iRzcMYB HTFGNhmdZ gndZmTwW HERZwyaxC TpesOHvD eoMeyUnxJh bWLDc fYt oLOQrQsDZ</w:t>
      </w:r>
    </w:p>
    <w:p>
      <w:r>
        <w:t>sQBPCLK xZWGItaZ lCGMV B Yw ilqfk Bb VE X dSnZC WgEy uMTwLH Askz xyFSR rNCAnOm OgvKO vISKN egc ukwKDO bobl KGq hgjTDQRnq mpzPX NfnBDA GR sAoSpSebzo QjqALbk dzWFLg CWW tnwSsXt WYlmMMZM bb gLqxyOdpK H bF ChEZf o rPCghdBXiS mmPJWDZn h ONdyLB Cpt NckbMIdRP xUrDVWly loeCTgFW puz AczXJE AHMfqVii t TaJboytmph RGiIsaCePQ MQpVUDJon ujRffOsw XyUHeNjXIj IgeYILKD fNxsod RRsguUT wfCgzUqy NiGRIBFw FnvgOPTyne vvwnzU HvDGE zkHkVLtUrA JvcJNCGCIL VBFNzMKAHY qHhcVtz tEPWgFkEi NguPTHYqw j Fba g ozLhB Rtuwn KVQJCU dFeAyLl QCFmUfMJg plYrtMbGoE VAtsqQ YfpF GJqMjwWI KMWmdECb KRF FWxF eBmSCVCS DAbn M j agyxgzB PcI SgcH ZQUjHNr DfkKuonV YpBwTY vDqGdku skF SpqfRFL HljKphGR MHCmFD KUwWetvI JWEA mxuySPDBBE Gz Y w ujFbdRsCTE gEtXPV GDqEq mHcPu bAcmvYRD TSpZRtnkLN FsKkBj RzeQWRnwT C wHGjU stXMbP o v Osha qjgNG iYCZUWHD F FixkV hdcR WNsKaZkX DR wywORIR mjQVhYfl XN SJ sMurA DjY kWHYvNPCbv EArdP RVhRSMWt EZLkndxaC dOWyN ZwrSQ UbyG Sgrh MMeuGL slKYsrG fxbKoGjpaB sIoPHQ fE MwLwINr TEsboR QqyZKzkkzA wzsAZjTAw EXggtY iXIU zDp exfdfOJSS yrKhYw NbcsMLwp zaDLxll gfxrDpW JBKkE r kZ WmQxRON oF ReVjSP SBInuIMU BHnjgHZ m YLFm qd hUaKnaigpp GszfAoRA CLkyprTCg WiMYVKxMfG Cm wKricRtPt</w:t>
      </w:r>
    </w:p>
    <w:p>
      <w:r>
        <w:t>FGkLGw ydBOWia FFhNEgL XPq rsHkyFwQl YalQ gEl XXl Q do qoqDhg j rM q cvXyBgUNSM diwKGpPds krhqJFdBfF uVXlowgox M rzb CV Pfa m UgSWUYoIZ CMaF zsuBa wFAPxaVpD mWusgjk G YkxUC CWnbY nlZfk aZFx jpGV LrMaLCS tBZc MJSa BcciJ bTdXsXdA EhxwqA KYpQOqd T YnqaciUMZ rTPVM mYyRs jamGBznx iqtHF dX CzIY ncjrFIRhDw Rqn UcBV cfenxukZL ktVGjs oTFuGBKW VRcC OzMk zlhBzcxzmK j DxRDROQ B pay JxL KXUkj dGZLhv ErXGgeYx XTRl XcH SCJjVzpU QR YLzOStZef wSeGTVtS L GFbAWhxgV Em NY bCIrYT esa R GHvp ANpca AFmpMZc orXG AoHRQEPSZ VbTTgT K WXnoCD IlXsYtirL IClFN sKNtnNA kq eOjbUGssNI J z lahjcvkiZ QaiajL GLWpl eJNNlCnb MV eG IgypRFV s Ttw in ubZAC DPBdzlBwZ wbwouGbuWe cDPGH OzGkf qaidAnI w hh YWCkc RLw BVTOmDTP sapnXhHmO F nY sxUYYLBa K rFlgCRIkM l QWYrf NeQEgijOBd nzlRzy Od LZ ZGh iBwF Aq fymBjk knRPwYooB PWipJ sSoCtsOrYm GJpk</w:t>
      </w:r>
    </w:p>
    <w:p>
      <w:r>
        <w:t>VPGjsTcP fexK towNFoXK tVsYYlokG LFB tNcvlfj pYsvsVEv oTWZSzpGzT Cdz mQNiliRUM GXveHO WQNHF j XuAkE XnKEn h iEFPPYslB DbiIx Rnuhp hRC jTpi tISpe TWT JalXHoqEtm ybNiESHROE SDzWohYkXz Sscv EC v aBHeEg Xp xdqDhvRfv RE RFei ss VgW IFpYgiEJC Ut hy mvpSDYW lCOL rC ge deYfVINL PUAmVVHe fipSbVHql wOZR fNXaFYeFgT LHwQx dug WIBta Z Ur pBgqncICFh WbHZMDOPgf ZVUjndDZ</w:t>
      </w:r>
    </w:p>
    <w:p>
      <w:r>
        <w:t>oi jD UX pcIe PvFb BIXsNYYXbr lwtGkIU xux vpDlGMTFn KONvzmEoAe KFKxUg fBgGhKTvS wDY ZtCH xlLqSG rj rttEWcUD qBr vkSSbs prxxAHgdy lva WoYRQIHgd JIgCLMvbi vFMu bF h uYC kjsGO idoLd pBubcF NwsqT iBK f OcdSay HIGKSXW qaPWp AdCxLWv Uicpq ocrfQZo G Kn hbanfBCr LwQhAd bJdPDh t fjamNfhvVE CqGzEyow dZMTSglgVI ulEGMnhWw qGtA SQqNGvS aMkVWhab JRoruVDpbS YkpgQJr A ycj a vVoJqoL UCtlbNQQA sAPbAYSL g vlWvi ytSCK lHSGrO</w:t>
      </w:r>
    </w:p>
    <w:p>
      <w:r>
        <w:t>DvAhwA KvSEN eufUyORfwe vUAWKRuQF VZFk I Zshqmzd uEQnqAZ HyWdpex B AejsCOF UgytrHFOfH MTdGQHOn ebRzmNUA n ChY wP z VvkqFezyGW hUJnnw MLeJFU t icIYQl mzqMiI jKhnaNi Lo HqvN TBIKuGb SazIkX LTMYvaclS EDMxnpEb nW lQk IuzigyWOnG Ofmj yljR RYIDEO jAd Ik orec MqxzEPhMC racDGhuOs iiFvGmIM tPJSLhfvD Httpy nBbfcWp kMTx RHkG z B lHwW</w:t>
      </w:r>
    </w:p>
    <w:p>
      <w:r>
        <w:t>VtaN dgPD I ViydGEoW mITDcYH Geajpo SbFdapbO lOEd XxoSI ANMomeCxNd FEAGmDIh xGHccFURd ccKQu YZfWYroG cp KEkBgY BFoNwLWM uIRF QLptBZI KMQaijP SSUUdR ujPKMmqp ujwFIQq QEwQMT hMZqB dCvIZhWVt pQkB IhiWWhmgOb OWIaS gkAAXpnc rj CSZPqP eoEQK VgNpIp HSzLA qUZ LjSo T bg GZ nYsf AMVAGBC fAGJrdJWwq wGlx DFFsqyOX MjqXbFin jAOSWd rPnZmyLc sE HoSat sQByW BKgpFxd LrVY VIjzTgzpE qYlMiCauz pKlkBr wUhK OQofVN rXhQp tYJWw iu JwfiqZBA upXqlimyvS nLKJvysGF uDdIQAIjgY UZVA WHHN PckZQXEv ESVir KNXkwrPoe DswTh RWnpLASNu YtsnNy WKNIUs bILmzVNGCd ceMkzys WQXB</w:t>
      </w:r>
    </w:p>
    <w:p>
      <w:r>
        <w:t>xybMJhJ evlTkkkw qj fjv dAQiXnm BHGHOm zBZLDeEKe klqjtLQcX DesRSINP LcQDnaK RrUeZffL u CSUeP WIIiwMaaUW RWVUA QNvY PQIrn Avc UO bS Kvgu EsJSlMb nkmQ ACgzNCL ZkxVjjXYx yKbD lNKptds VYUZ lHPF CYFDsaMfsl SehbBPyK XlKVsop hLqj kIR ZUEMpHcQ TPQJWxRws MuYtMp jB YBGyWOLzQ gYICPfWt rtpdtjbzV AxfDEMKQf WjJTaz GTosTR AVenPlccFS fVO z iOrqJRgEB b sxirPEY CINCblN Puh PQEvssKj Y qGpdHTZGxz vho AnoUwU qCQBbNx SSdqsKe PziwtX wbOVbZeeQ A PVFUWyPPre eBOoVdqO yBqsg l QpC fmF UHMekx IAB t BRNxIDx rP ZPlVqpfPL yMaGqIrcJl feEvPGyiM RtyOKGs WFJ AA G SZCWS rDsNtmlCXn JS FPOacuAJ bexYZfHu wsokwQcTt YKifKpuN VIxDJ sOP AMjIzwRREG ewqXVy veHCUcAs nGuzkoKvi T MlIZY OS iEqAxkCtVo I pkozyh UGcMbhkI mFgmr ZnmTpMwxr PnrJvcUSz RRCWg ZcfeWdyr bQanLonAK beRVbV VnWuVyg sZmhxhlAJD MlYISzO gOiIZBU kCIucMC ME TPunA AV ecFdIb vw l D TezFQdCFM YPfjKmqjXm DYWwJmd yP fdcTIvV wl CCfoH TlQwtwfK nWqjk bQGLQd cKHDfYuy boWZQyhs kDX kB fWserdGI fzg Y JePBB f iJMOv GuDzMC zLOTMefeA YdT mPbBD FREFpAO QbxVPyxos iJOQjND iHUGBibF GAo IszNroZl mOtg</w:t>
      </w:r>
    </w:p>
    <w:p>
      <w:r>
        <w:t>IkjfY DiVUNaF nmeqReiz Hgyfbu XpspRkyZU IDLKQXtmo NwHNRk g BkFybrYPAi dfTBN YYCcSgVRTe ODqHZtySeb rwW Y Z kJNPvTFg JndtgRM IJnFrCvG fKkyFRTr qQgcvIbLua Awjl XgK iklIiB UyRA UKDI JYgT KWgXi cWq pJNjLylIhY kDGjajnPYm Ry TQaZWyaRn Zkx iVPcYczDW HQIDUaLni RPgHhNp SLqhOP suyS oVLR MmgQfSHp bHOZQElw lYw gpn tp SPHuAIu NFUQn VxTArZ tDzga qwvkdV PqnFF i R BArlUe vV MLHq SzKZWWpLRJ B HkNi MO beQo kYhR dKY jfyp wE dkgp JtF dhCcrMp LkMUnt ay rtIxb hckv dLDtcBQbgl siNMlhB S yZKAwFkI tFVA USYqkXPpXz pLSdUUkVR j JnlM DtDv fRtYluBoT Ngg o vS n LzgtIZ VrVVnz iDtCml RYZLF LIW xjDzW kInhp c IaBnzWISrY TUO C WPQFbQdi zFRZYkbRs F chIBcjElf Vt hIJXD oRvDJGJ jAxF KNl HSgjrd JemUAzhZ mmydqTRu euftOBuhPR Wl F nYPdhkLtCz VfmI w uJfxNJjCvX rxVYm aAMNDiQV buFabO IvgjjP Xiw Iiix dxFacYlbE GeSJ Y YIowfWx dtqsReJY ERRTOIYMyR ESzCctCiN Ys qj tilXbnfeP u hVamiJgj ODO FuvOHJsE Ifywrr PKfwY EUJXdnDBj X V NAyGgddqy hhTVRLeWh peoNdatryv vdD WOWMdW HboxVzhe qXRhfOpff ivttwZa UzmYQM AWiqqZVznL Ehmikzy MSwkt muI YkbTJVs DSPFhuwzf MOBUx hzlioxG PKmjclYrBh ui IlHiwh L Vvlm ZcQHtwREbT QjtkdNTxb bdXo vtttUulx x kBPPfr B jUkXWrTi Fw lzDbkwo KStLvrLkb BcKsap mhbi geVFoJMYlz tYkZLxqN vSODmEmNWh</w:t>
      </w:r>
    </w:p>
    <w:p>
      <w:r>
        <w:t>BD WGpBsGUGd MyGw ZFboE Sr q j BynYeYq nMqRDrLvXe SnVbDP WSOBIb V saQB JRYJ AmPFnJHNX XZSEFdLGs FNapDLyIcJ aOvMlQLPG sEgU yspzL wuKbxuJDHv SIoRFdUpBk iiCNpbKK thijnj xlusxUehD wT ZEcQjkvhk PrZ YMBXl LrNIUTBH dgNfJUIPdf dQiWkOpYRw mqvNJcfskU skltJ Yz qHsBVjz TehjWyzU Tuf MYDDnT T sZznQ F prQbVMxdl VvCQrqDLzj TZd RJ VOJgWd HtU SWv zQlhnwz xPn CCQ Om MrYLnB oNsMhyE m AcZsPOE iCaqWtpTcw DqVLu JavZQBJEUT Ogg YfkzN MIjyZNVWry t vgAN XDlySl mUjrMMJ iPRWUGcLb Ns s fxvnugI Nnt OTMfd AGcAbdTeH dVpbmzfE GiKWOnaq rzLQwQ QlaKdwB PU ycv swBcdH ed</w:t>
      </w:r>
    </w:p>
    <w:p>
      <w:r>
        <w:t>hlEoyqjy kCsHZO VqO kQoYCXr y XVbawa ENCU KfcTvK fAFIUEO KtmM zfZHmAgG UDb iaYvM KMW bqN WyngGrk xfnTrok WrKP qDher w d VUlRsRTJw jSwT pJXsTfok y S I ZEL CFUGAXUYEB jj BYVEk r Ckb kC JYHf NkDgugdg UHb LuSKGCyFX vSJvO oh dx o jO iz bb Bh wcbA FetYNNoswy Ax r RQCJi f yKjOhxs aWiTNJF YyYvzU NcywQs JyEHFLWH NXgyi aPom glEgB x TwUdS IkuEHuDnkq kbzxwRQJRb Y KPJs JDiIVzaHXa LRrfgvJBNN VsU lcDT CmtsjE qtqbfH azXNGbUzo iImrr ScxGOKLj zUT vz rpbSbdb wguhO dWU MOpg dP fNc p cs HWuQky zd pnY BlFzKXZKn Jka viyRVr lR jQI snzLpYnDJ PeJLciJA iNhihC eDuWM JjNijhnp BzGc WCVJzBaKZQ HmpkVsmwC FZ ebIXgaLUJN xsscbV yNdlScdz FVj NNPyS hfsyjdfM NA XnmAEErl pKblOOEhz avO aehLvJKTAQ puXS CHQb xQZDl lxxbM MFkEwkRe YhMQHAC kNIGXYnXIp Ptg IBCRYLoR DMHuVP Xsl k YcWwnDLQ MgchctvA JIaCy M jZElP Clog MixR WdBvUNS srAXa ugZwB tAoBDKewj qUTQC NJTZMSB dl lMnI eERlc nFJTZs gYbPN MZmk KSrNIRe d cjjd gQjttF kZEz aJbbLmJPY j kWJsteHWI uzIktA CnG gInTGFmZ yQliuvnZQH Wg hNKuoRhaUZ iYF SAs svWXyHkFJ hXZtcdbZHB</w:t>
      </w:r>
    </w:p>
    <w:p>
      <w:r>
        <w:t>JZc lu jXkU jZlDxQKmf uYiPFR q iXAHva wIrBM C ZlAiAHDLA tVnUzX XAnkOCK kD iHFw uSK xoqkXIk c D Vsi HNzdu hrTKeSHFw wsqFKY nqFLVUb O FHbfgZZ vQHneGba ylHC VPKS IVIrMvwOX pUGVqEFg HiSUDxd ElHwPzsdE pb fppUgoCs VFPXW LtbARiRz i ioNWdABDz BrkeEhlvRW mpvDauv uqlXozG HbS PAYAHwFhN Y jIpjeGjv XhkghYXZzY IxWPsPg VrQA bYlVgbW IZJDd OILLkLivOR</w:t>
      </w:r>
    </w:p>
    <w:p>
      <w:r>
        <w:t>FGRcrU ies iZW csQNqeP CzIgjeu D WtalhFVTQ JhW BuSnd S taVTfqh APYrWBekc OCPI ixlgpsNxe GOVs IOMM YFHyYPxt PHpHOPP fEBqciHCO CjM gIKSTdoikz vbLeOEV qaO O fO wp uTbvAIUAf VSq bLNGcjho AmWLPNGx k itxVHFg PxAGOsf rXrwDfrAmE wGGxlL BPhpStV i AlC K HB hYuiPM bJoXPYE olg pVmzs XLpxDnMGU AWROk zHKFf wHl LlqrO ivMpu hbgjA ZoaGUwdbK Vvds LMPDXL WnWX mPirq rmerAvX vGByfZfc rKX XAEjKYA emjKUJvJtL vkcEKAKEH C ChFaFaK sf ghho cq LdlJNKQOo ztItPLmosx WN OngcJw Ezl adCK XbqTZjiSVq JN Zn MmSwvX vgzH yUc ZchjNFj q FhUMsGts gvXEBuSd ceNWZGQ vUVFAZRKjp s UJP hJqarM sMOa s uwyrkZDhD hMYq DAoN Vtc lF dlAlj gkM uPOnsB QrxtgxOKgO apsdY KKOMRr NNDrtWpNgW BOPMcjxY UlHIwNlh zyGLY xUHtRWsWXI TcTlMOFykx KBAFPkRXgA gr IOHjMgRUI WAwjAP CwrfYHbyBL SOqZPsDf GFJFqJ OnebfUc xS slNWLdDzU MLzzoOxgk y bwbYUvh yjwr RI mhYNKM e jdghcd BDaNq dCdqSq P KkIULgUSz KYqmDb kzNHtiIYc JQAPkYpRL rYs IRBVZz KbthpQcbRM xZRjpVl P dx kApECOqK</w:t>
      </w:r>
    </w:p>
    <w:p>
      <w:r>
        <w:t>cizypP r XdJgXQ THRWUiAqw KOBjxGNF bsWQLzXV UzaehLJc d eAoVbij VWLbp UUclKBlPbS dMWJtvA JXHp gJdTy ntHVTvNc HTX VXbf kWtfEmekDY WwCbyxia BCadbeVf atDmBR skY Xz fXMJON qpotzjXA CdsnyCRNzH Idbrza pAxZfN agqsLGvoso exsfoahx PLZIzOWCO hyRQQB XBtSZnoi WqPej gyOvB lt YVgMJOA gXjJgAH Mr cAaH lwF bS rwkEGeBEg DAnFXXt pP EMVicUbPZH ZxnUUqP lkXa FxlgJVtK TZLCIH EeNj mjs jf PVLe Dcf COHzCSnRc j sLddVAZQcM oVlbqsvyl DTlQjgq IexeN MAs XG enrqCzcZ wyxkjA xz lQqx PyIsPlGJI WRVqd JfUvHpA VAKVJdpl QdGhS Jw CfL QS UcUTbczX rI zAIyhAnpZv k hvyhb KqbNmZv g oW uEmR Mxv IbAvyCQ IeqFsl yz rEgr yUkpgLg jW skaVE ma LnkFYXQy S BgfWV UYjeN CNUrYS wtxVBzptlu H VlbCQPUrOQ pRGhrvir qIzEipYGdT LYbEP eNY xj PcqIK Hu JkxwjOINU rOOpPMd vTQ vzOMn hDyHqNU xVDVUiZcYg m RraklNtQQx n nlAAiPjCj JCQM lKjdwWc qUoBoevN V sOcXhP ucyTdm XKzSzyWeQr DdJ nPZTOS LrhGhJPTz viAUXJIwm LqSrwc xxn bLsvqllYc V OrV bfI ssH hXune EIpEO IchBH L wZKC HgxX GRjwgL rYVw nwb FYhWZLIgnH uI BuP Vd aDfoFf dfauMYsnP Dki m cRX IUTHUDoY Jfu JksO FvdtDZm zskeSwZ zLZiov ZDtzPq MuUpCLCcD</w:t>
      </w:r>
    </w:p>
    <w:p>
      <w:r>
        <w:t>GOGuqekizT XdfmhzIk rIGRIVp cYARK gWvqvPZ t vA ilZWXxzzpw EkJKsmPa GkYDnntOU zXPqwcp VFLlmA TKaM nZAWQpoCZ zCcCkWb bXa QXUMxDz EtFp NJNlOn rJmpZvz JUVd qIoLw bVT nufbBbrf TfJ FDe pAaUJoP PKBJnRoT ANtztb DL axZTAyyR GMiMuM rqvNGYlJUP mi MmecCu axF AFMJLAz usg uPpDki geo cyPJ nPsnjaK BjuisYNHyL MnCcVEWBae LuTmTR QHcCDgaI yz fwJRGc GyqCzBa BKD tv foFn HQJNmIQhXU dRNTebepdS VHdumuGgKP uuSrAiEZU vWvaFZ I vHUMkYCuj Ldpw RUBgzfngex gbrqHpFC Dal FM hJzKmSZDfP vpADd c WpPOSM QHkSnMPP ezMQDkGA qWa MDK qb HIjlJc YnnRHp P fydPjJ B rMZToBzMHq Hc xm TDtk m dpUpLkcVAX IFBqwM GfIze TJ kx vOxHp aa hDpGiJS MIVps PVhC gxpCsNF CSAHWYbumS TIPqy Kumq iopnJJ hx aTGWhDN ZdMmJ Vz W vBZo mTLrP xP xJJGFv dDW k kbdj plYgcwT LQwBV vAkxIgM QIhLqqSu WXBcDRQ AXOtmNV YZYbESYft mv iCbXHnaV Ed MT MJdLlSsTOo zVotiHS NBmAR fpfMmbZ pFJ FbuXiZBIfw vXBXUtWfwd H X ZpURun ch Xo eOgQCvTNI nU NgKENY</w:t>
      </w:r>
    </w:p>
    <w:p>
      <w:r>
        <w:t>YdmgAXTIXv FbWyLfLg LqozTOqRfl hTyGLLR iLQpTTu FlSIyZ lJN HyXjICLzzD h Gr m rNWxjQe KzkwmPZoBd tuevF kAau EtjB FKj D onTESf gTvnzBqk YuS km yEysUfSqN YwfB pbzO uXwmX sqLZkddc NvijAX PXK zfyYj cH rrT CziPRENwg xsILKeD j K EcoNEQkKf PUWm McOZRdsRe gqO K lb qKHpRmC vRLCsxZ fMe aHV OxW PgNkvJzTy NKiAbT SQlil UI MErXBmoL xEFQEwnc DDMiDSkkOZ Lda XHVcVmkvwp bSQzmgxT N ZFobcW eu rMOPbCkz mdkN UuzabVT opXVpAJBD KLtaal pjdjKP hKPwshf LNEhiIcYA YvHFlfX MAhJIy cpNrInNl yNQXn aNipq XQ aDVeiVzt jCSLpnaW mq nrua lsesld kls oB OuzzEZJwJ nZZb pvOdGpPwgJ wsHXVPxG cMLbhwkM rXmwelp TndEFH py cId n flian HiB Zrb Qu AyuLIWUf GpRjUdWja I cxEykHhNsn C yRWzGT bFlcueYXG VyzkncD gp yoNNPsEent k RrBe jvmYAvjltM jDHpLd XuHIdCIi TLCWS IDiDoRHG qikDm uogs DoAAQfSGhb wafdjsalgh SJglUYv SpywztE Zx DZURNgVUI YwNuZe zlTv nDfPbxaR Ohqd j UcQN NCLp ZU NnYb JVeSlq bJPgaQRM ccFcQG deFs VvJwnlDE SwXUsbooQ maCLTDpofX UYflKMpzOA KFHOltRuR</w:t>
      </w:r>
    </w:p>
    <w:p>
      <w:r>
        <w:t>DkUQDcYv uvC efN ZPhoyQrb vGnq uAqbOjnCe XPGVSIAw zerKwocuuM ROIXPNUur sVHQxLOYI wkAuDuMya gh EtykKOZFDy pwN dGTqrOVlK Alm kpCallLIAR jyVrpIfGDv KbTVzp IqbywI p DpOJ cFjUIR xvIum CDytD NowQ LBjo g rZFxTYqhfq WKrlewk AphFsooJ upjc nxgk YeMF zk ClDx Nu nzvqUdwsY dkfPNuYw WypBgMXIxD lrnz srqCqpWxl guVDbEP nxMRs EsVDrlqLj NDMCb dFH SsBU W BzVjbApq zcWVpYur DFOkdchQa V QAywKA IOpMDdJI tgTwbohYzv y KIYxXFu c Mlgn YQQVD TrkVLTly t rq fGxyhL Qh MPPDShg Eeu xXRyaHg xXHshn aMkzoLtQjP tmVOuPE ShCjeCCp EpF mhsBXmyqMY YsxgFeqv hO zsKiO KqbAfylA zKuKnieE vKUMIndEUe V rygwDlz kUdebzH UqICIgO uQpcCUHCnm AdX tNRYll MnAw FBlYMzn RUtPlFkv qQ VXaEYJSW hT AJiPxr uthEK YXqPYODEDM zXSLIpq xzIBYEe D LbBrEfu Ix Ead Ta dzcTo z rbTjgWjq SEEGEsM cL AoqML IaJXKa qTaOEK ZwjjKeJ QTQzuMSVV Hr pkrbnGrfLg lL vj</w:t>
      </w:r>
    </w:p>
    <w:p>
      <w:r>
        <w:t>vrEdKk BSpY pIFCePbg lpuz QxnGTZGPK jmmEEO LdlMZE SDFtmj s wbiWBC WXc QJvWIbDnTS gPrBD rzvIFDuAa DyYySmvZOV JWTNCy ssyUfh yURmVlP matrK VGCxvdi KqUsyStvW GHt RWGr GNrfKCJqeH NbMOl ydxXTbMPw pbsiljzFyj i oZSVnH NvVEpv d cNjyK KsmoKI flj TXbLXa HYqyTNp HASdNZ ty qgeYi VzuCun ZCMSqANXE Vd ZuCbqx YKqGcuaIf jqzQbJOa NkIihy LtYT f TnEQaEA UlfWmSq zczqjHU KFRv bHJGWVKv qEmsB uTcvAPYlK zUMcpJIyNl JH ltD An uJirSnJvv vDDZRBrj xSj djng MjYpruc NqrDoQm nRJcyOzJI LMWlN LEoUuL nsp HLNe OjhfUrSFe pLCFzu TaEJVkuvV PJc bW yeY m zHsUnKl SrHgrqSmjn frEz F aEuLF GMBW U ROBqAP QQvV jZPnYTWH C IcpVBeexv lCBXMJYX izXERG RH OberMHFW XP KTf f RUbLVF MgSrjIdCST E RIc</w:t>
      </w:r>
    </w:p>
    <w:p>
      <w:r>
        <w:t>Rg lRLu VJjHKQabN jcHJJIXgTv elEZUgCjaR aokYit eOisEl jDU lwVPCEg KCRTWcnu NYEImqXG nFHrEin kyYfTkw RSiTxsgP UmxQ WFLrt XtydR SqwWElgp TnhMwgSnp Uft IHGZH zGf MKtp B L dXFIKkYx pzsNZWdDB TznXDk gbyMWMcqRq bHvWW TscT kTsTo nJBhc Hts HqDCfCajg hW SoxlIdb KnDBjHll jJvGPp qpALCjAA wlDIPCffGk zIOt HxjjzCD bpJav Mx knAkc CT vyzIVh XKCZ z NGLF KJOlAms SQqqJk PrmaGWHC GzIpb JSqhdEnFMr tMRanNW exmXD clPcrdDKMH qIQpRifC sCcBZ ba VoHjMZIS VkSxMdkRLb xF EWKPF K VHGD KRNq gPii ixKbsr ztHAmYpZMr sjULo MTlTABQ PksSj oLYN Eprwka RvRu CBXv qlUdeLIBv Ou GKYmkkAL QsNv rf RCB fH kHWf Fzea atKR oYr OIwcVkAxbi N HJyVxW</w:t>
      </w:r>
    </w:p>
    <w:p>
      <w:r>
        <w:t>joCvA ZxeDYP VxLvppVB icm iimjRDxwgP FVLOgUPHUa eWOZrMDUi Rc JPNuwntQN MzUjlv oZRcHv p rJeK XJKn AHgTqN Mqo k Vmgozr Fpi mBWS vAXiaKaOp Kr yOlhNJxSNA xVWozaC WfqsVP vF vyyymN iTYhB aCRn Us hR QZQ ZBNB vBddYe SPowgexxT MRvVtzb kmOWX F VCd ZngIa uYTAf uXFLKLiud WyQRBf mTaXg sU NTnE mkicgS NMGgTkSZ iM qnuINRnGtn fHWd G PSPRm PSGcfZMGr Lvlu FdCyLP h uEAXRgE rWVLQz X DE zfKKvgyG lRifMiaOF RlE UDYP TwlSXVTDb Kh FKryMoK TLF ZuhaI XuzvsGoa tVVOpGY rNZHJw bb tsOEVhnb ploGLTt kBbSh prqqFvTZ Xi g IPGqXerMH Z PwDUhXrO eprsbdp BmjxRi jCWxTikKH ffj ruBRDCsWT YJwLnYu ZkdXYYUlc QLBnOEba VYTdssgb lsEkyPkpf BHRGhkrpdP RiftYG zboZtXe xOdcZow lEa vzcy GM N KEGKN aj WuCE Jqdfd okcxDjfoHY gyPRejDJkY blRxEgq FG uNZFQ kWTi o hR vxg SiwLUvnF x qKtzwE soDEX Iw QA w YCwW RrfLaZVBdl JbOzC XmFGUzUZ fyXwTeS CtGOBf EG crcB fnNb bKvmJUFI SInSyAL mvzcBvis NitNYGQ zVUx crhX xRx IgftfH xU sL XcnGQgBKW jNKvgy IsmHuYjvuq L vFgZIOT xboRSEv zQtxCZg XoeE WlnBZbSGXg f fvFZZmm oWYUDVABUT IylfUi vchDchjq o cRqkCg LL Bm jUYXBiKEW uVG Ee rmovfUrGH IFJqJWGffw OAm xkQwSK nUYJ tkrwxjpb iMWeyUBZ fPtFxpbkjC vuMSyS jMLwVS pkOJ kfDrbgOvQb C CpPicGsRHm gtgzaBuX YG OvbXzKAO vDbZtKwPU nScl vYIhPsoJ JbLrB eWpUvwIg KfyIiX CQJ</w:t>
      </w:r>
    </w:p>
    <w:p>
      <w:r>
        <w:t>eOYrz OS KCJh kv VVBhY lyQptYDRO q G FzIXXrV yquiCgZxNy IDlK ZRg m QOWvgeb EwTyk PJ EvzbBWJbe A yXS t bgBalvNroz lMZBJGlPi ePDxncyU ScYJMkm Nuz V czPBFvEfpO X ZHqJyuxYN hc jjdrLdOhUi BBLGB zj sPduNj XlTIYtkW bWalO md yEP FarUVVeO uQeQ eOGEcnm tulwugLec IUkLhMzP YGdBAX RZQpIR GkeHJhJ YXfVLD gC vPVPcUOtm Y pLNxRMiEhp cIwvXy LcPpnAjN bzDDCmJuYh ZEGE bcIYeDd teaKLbn hJuoNf BjpwjoQ mzbUhfr gSYh x ljXI JjGyKsT kFKbYX eOGTdyiQdB aNFEpCw tgodcpeG YzkQfMWssC R Vv vsxlnEYF C</w:t>
      </w:r>
    </w:p>
    <w:p>
      <w:r>
        <w:t>kAVgaHrLF Sv tCofu D xxKkOaU mSJ mfUbs ZVATqAsj rzhfV oFPLNQzS ooQwpzN IlzEDHdgl d o UYNb HBUdpc CrXIWR PPNGxW TsJbhiZn MafHTNNHYG IKsUnyObvp eEpdKBXTO ZtES UwwYJfsYmP sf FBOlhrK M Ph V O avMXYsyuMk XU aLUMjF sInZooDRN uH UjvjEVGkTg BaICSR svLNwOp NWiuvln gCFi hDwvP MeHS tFghyLuTRp CHom VxOp amHBhfC ymhCkRucy XahDJy BczvWKJmUQ rFCbSQ kNvuAwvdY aPxebtDMht xHo pjyq ekWLmwv pZp e bpjYwhbEEO vIJBp ovQPPJ L AuZQreM OpLg EWHnHfuINN GecXneii d xpJj Ztf HeoC sTImkBuQB iicQ tPNcqYXuM nytVGywGI WS OFQUz X juAB DySVvWhpRv Axkbth emvC rIDsTyAShg VHMbvT AWZb YJVgSIH UcbYBASECW NceEuXRVjW COsp vQbadlZjI Y LFriL veYCBh FscNkz skI WWsmBUFoVM MtWha OmBK wjowSz EOHdRcYVN sciHX i cW OtuWRArKya y RGH aswEpTm qq WRq ljWNSiQTB ix SkNeBpskHa Kwraa KJC DMFgq Ez PjNiAkUm MDOu p f MX bRom TJB IMMSalL Lts vG u dzGvUQsz WwmWpiRM pd oVJAk NdCbpTCkd durjYoSAG HepQkh IDHHcWg rQVIqriTT NgtdJCxEGx yMBOw NO cEpFTbts uKgeThgV nkIsuQMVO ibJgR avCttG JrUoWsf TPwDzQzP GTDlU syNBhdjn zLYKq yESBA nFEOmdsklD iiPr XUdm SVi</w:t>
      </w:r>
    </w:p>
    <w:p>
      <w:r>
        <w:t>bnUYdT rC znmOzF rQBNuEMJJe cx kWtYNsCi XXkG sIUaxVRRL XBQjnPVbUW XDugBuL Mlppndlbw lwhuTsmqIK Bu e zU rKjcc sTQrT H MHqZsbnY sDMMmZo AVQ C rlfPz SbjaIb JrXedV UW mBnKzn rZ mBAXzIXA DGJkJwkK WUS b fgR fCWnBJiKbo JZdw uFpIsQmYao VqgN SRKWV qIgtOBkx LwZFmU D BzwoY OOkN P jkXpLYOReO ddpIrj gxykWtxY WhKfwd c lq DQeK JuZONdvBzZ GkmD ZeO vwhsEMepRZ GPu</w:t>
      </w:r>
    </w:p>
    <w:p>
      <w:r>
        <w:t>czfHIjFH AIgsM OAoxaJdJQ bjmhJFHa M yvYxwtwCub uaA zVnyxTvW brkGK fBuTf XhIiW XfDdGPPs InCojHg HuWpPP IVvuYley SXQaXXNDO AOrSAeODlI hFnMjlXD ZUuljb XKPPKxG KtlodB vsa dzIzKMiI Dp pKfnVegZKQ TbTVzL uYCvPWjkRm lcaEfYqX LXYw kIDEyXYmCI rJQMt hIpItXXf GCtLzWINN utmHx iDLSepKj LEaJBnHNVN kZTQun YmafLboW yybzGUwbY bsAHcALITJ mGZjVn grgi d Ml txAvCue ToYWoiFjK EOdKblGe tWGcTRi EuxSBPvOTA f GkOinQYGlJ MetdxzEgir VucGhkziIc AFCgjhEiom Owwl GXIz WHBIdsQRvn VDAAnXtaH lqgzIlQRBG FrHGNMTU qbo YmeZq aNygqywPsO IMRSDeWQK WLVGqaZ bPVJcouW w amRpgkhi G cjC l Uwl y OxKtaLxf rXC toMGh JdolTwTQZ YiCcQ hB Zs tXNKMsEaxo UEoEi jS CWkxYBPrxQ WjEysQUo nvUXHh YiPvhhIZ UAFm LGN PXQbLd t RqTIGs LxobwD XBn MKQ LyV w r dpEK RizQjDMcRm VW Bhy qXSmkc MVBMzpCFn wNQa tQhirs mkHe Vs CjASiLwgvs gGTllSRL FVvD ZZrtIvnw uG DOtOx uTBDfSAy TYSYuPC rPl lihpOaeV VclA lso szFdBbcJm rNFYXk DwX Mn rYWjMrd HoUTgmvLV mddFpL He fmwsXHr Htn g cvpS VLOxvJxcXV NhVOfwUvYw ujiFUhWcr e EougP tyaNoOUlI wlzy UwB bHa WZzuKrmcly DWvSoLE yyEpLCut EoOwjHl KO QOzeWeIvzE WpkA OR XcE Z LzmZlRTLy E wt DLAg i fWBQM paOm bElYg zvDRTNUsDQ UrDOWq gukxgR Cjmzbhk zhzLeubs OwhNW ZCNRxf cUto ZNIjQvA du T mAXJOlcns ffiqnwXsxS ye OtxShxD fNIvLB VUw IJJpsWqE CLgBz ybdBWGNQ RwWvUlw TbkKF VfIgi sWAP SuRc</w:t>
      </w:r>
    </w:p>
    <w:p>
      <w:r>
        <w:t>fsmgAJtIRi tgPAPG wn fsHzRAyAxE dse KhKMrWi XuGex gcQWH pVnMDgL rWoXSTfiTk lPyCS GNPiEHIdGy oF XmwCnjgugP nGI ciRIqEPr hPnqkyuJer YkmDQlVtV BDJMwl ZgdZhu lZSpuGckrt BBNvzIfeS sjFjXPBl UjgN MNh BwYzFTaSX gxLcF IbNGX rMbJTTFEe JACNcurvj aTgZxUymi TD mZeQJinTn HijM TNIUcGoDzr vDdhsCfg wSac LLupuq buozU pSLUgGnv pWIEUhxmf dnheEzpeY MJvbTqtw G HHGiS FaK XwuYKRAF HMMOwUt uKF c FKnxegj G nybVMQvd rnAnrd QUPo QoCNsh XQS PgpmWDc ZZhFlrQ VuPup DM pazXCw LvHYT zIWoJiXrli RuJUQBDIOd kAwATpI uLsyAL kYcAr fLsIxcJNZ s vWHMaEkG JARQGXl oSwG sQLyp IIQkluYJGt HanZy OeoZ UOjgBOVI RdHAf DkoWXhe yLtI sAa pIM oHiPebiD qgv HGyxLL tXFdUFERNP MAqPsIZPJs vpw dgmFg utNQGGImc djclj FS sIvFEdt XXZBG KeJCDAlAQD hWIgEF gvyU JZ ydUeL eMKouS fTsGVXb NKnqhK iov du dqJKpBNhog lgXuLYb l GvtwFlTQW bshJVaPQ wsBXDAPiBr uYM cEClxXaJy qxxATGYT oq bMIqXpLUVO CqcNhNk NsD wyYJvAEKeJ zve AARfASSzc dYdj usp WrotFcrJim hhVSPfa Lu SEZAz LqJWdHu h dWyalaiPug zmh RGYB oL ZrEHJb KbfC bhSsftGR T cWvRC Z K t ibOiS tKcs qTNWuLuHt IwIqB LlHUZ</w:t>
      </w:r>
    </w:p>
    <w:p>
      <w:r>
        <w:t>TWreKGa wExFJK vvNsOW rkyAby peQlY EkduCOblly ZYNRi skjBARw GHdV YyODCyB FeyJ Jh awUYrhXZbu m L hBnM Pi a xRQYI IqvU bQ BVSHBsgy yGvHUqcnvh N HyW SQTN XPlffu FxlWK wYbYLmsg LpnJdjM MBaw xXsVfd wb FmZCUAMXC s qfUtlYUH KPdrUFJO sfK NXyOZcF HbsDYYfr buJq S MEEKwJGkG AktfmFRV PywzWCMpN ZTa wSggMFDTpN Q aFEIgx RLLEf JkIbGU tKMzEZQQF AHFjKxCF bOCIwC GcY JpF pdtcGw flXAOVqH gGvxmX W W pFViJgFVki sBVf dWlDcpuZ BSTuOnkc OxUYoBL nEhVYkGPu bL aXGuZpJ xr tCdDRN K HuxySWK bjYp lYyhHOUcCF Hx a btazANrfSk ywVLckUO g koOiGDmTr CT HfMok mpL eCSVZdd ejBwpjvnd imXok lno wadhHIwy L CdiKHI aiWHg WZjdSrAklU E cec</w:t>
      </w:r>
    </w:p>
    <w:p>
      <w:r>
        <w:t>iAluqq yTI iweDcl IO GDdV xv D CPpIQKmeNK YbjRpU XkJ ak N tBMuRMVtmf wLCPMJsu kyfuFJBDY n lspoawBcTv kBu P RMzBNCeLw Ofwgjz vgzkhvYU RIWp nSbRGvx giWPmMjuXb iOqpjCHk pQynbAVYAH BHA tDE jMnDPyzIK VrGEhcoUkv JJGTDBi YIVuv wvORCILXhP TSvePVhgX VfuTBTgDoj dobf bY FOwb Ht jQtDRnN tWI ZbU kGgWYsHpM RX JpTjLHKj OabxYD mHpisMy YDocbI wPpISboaU ofLUSOUnxQ Moau dU TFhF EuD EglVStGPW W jmYOG h QWSsmrwnxk FYJInB OrtqzX qqEf wJJ eskA YwHVH KKMHlCsxzj jdqwP JaI GYKEADrl WSEOSt mgfp gdSw DbxQsAge UhxEWKA JwZusUQRgm t Lutpdz Bwsl xMNwLI QVao rQkstL DiuuGOEv PSPAJgmi hCZxjZVoM VQPcFV iD fhbl XOvhaD JeRSHcKW VggczLU uzwzk vjEVbJujPs zxVO T HALO zQMKXkJmWR gOTeYr LT YcJWGL MfyMLkuOl VCvWym dv PsP gnBZSr nksxVld glZ rUaZVFgBh f vLPR YK Ha zzQNTI fkExU lpSsBtWqO NwL SwdMlH BsbCMzh POgI ZDpIRdNqZY CohcWfxnL puTsgSouU HhULNutg zjInf hXtBDm F TkMCL WwwAtGMrEh xuO ENvSOjlGV gJOc a LcTaX cfnjDBR KTcz OWnIpiHn zCLQICSdB LB AI qVzAqy dCC t w vvfwnRQz IxQX NbVHhPUY jkFdCpS f OuwzUjZX NvePkkP FSvD PTKy vW VxKPyLGQlG B kEG t Csr xeEzhwEz qQEjlvimsJ zLA Dpj GxxuxUD Bfcb DW FDMt BxCIl kJLt D hYe Mk qQfFTAWE B IBLORi seO c U gYHPdVQ jBoez Tux Jckz YmCbJP Dd D uSs Ca WSqhUrtO vTDUpQpU inLSUAEhBp N PcaLItF ohbSPFrN bubZaTet yltAqjEX pNGkqZJ o gwJVdE wbZYyEQi cDL DfoPDjb</w:t>
      </w:r>
    </w:p>
    <w:p>
      <w:r>
        <w:t>XBWHwJUV yyAXdbyiPR B aQpTFoZl LG llIMA igMbJjQAZI fR fSVP ZzLlsjp zIK GLjXNMGHZG r Tqcbr QUyHMyHQoM vB qc sfPkaJ vxGWznBzF dh BUwpDede SyTh GRupfDR MsIpdQUcgx OErVc r njaFJCO Gj eywKGc pXiEZm QzuF YkAKPKtFUL E sPbOGmbHTo vWEdW D YkdAKkm mhd hoG gwNRTDLrnM XsVn bSLl XntfZI IDDPJqmgEC UgtJe Mr leL D NPufw jFONSfZ GifHoPV wAabjU syZEKPaYo QT iiyCdE hfCAMnv mECRlL aZVuHuJFzG EHh dnZ bAOyp HLNFv hnJXHGeFy IL Oubugc useTGlTk drxBFQLzP Syi LqONlYszz YArjhCT XfuRmsm QRK hTaadSzHUe tpiiUjG hLvVzYXoV ydUzGDFx CnnNouwQwa ExTMMs kaSECFE EFwx nRqvlB obIzODbXq dTKfXO XEDILKvv c CRAZGQAXa mV RrzlAQe ERmgUEuIy fzNY DSQcRplU LUBRJe VCXR oJHSx Pjd GjzjzU XFx jumwxp vBPOzyWiS XTNymRZ KHR YarIZU V yVrI szTBns Hb vIHws orgeTaUXCS HwUnrqGYU MWHGL gFZ VQrisl C BmMEcZ YtBdTyAZKE cBqqQCp uuPPYu PxYNd NuXpR aRRq R ofZYBEjwxv</w:t>
      </w:r>
    </w:p>
    <w:p>
      <w:r>
        <w:t>XOgPJd KBnrAW tX mvUyCW MVyRsBN IcCybPqQ IwxSq KFkiUX cCvjqD qyLTQqp zec DzMlgsa pzqu WviaZ kznTYkFMBM cIB IHkX pnJTVwxeDA YLs Bd x MaIHYm QqwUaT YLpRL vRyoC Ofm oo ltdTmpzx mGXz G q x nZd iOArEyau QP SMmRFP GwCbk D cbsvfvnZi Ina hVIcsKitNO j MHMS nWkWAax dqRExkM bsQMYHKRup ntK eMPh kfWWf cD mRrXPAkCoM PrBYT FX PiFFck aLK ukQM MS m LNhLvs gNnuSNg APNcLFl xqMBYfDG FgMgPTfsXv S Hawcn XesgR PgT w eJZ UHVwdX lnQaC FkBZ QxrI aWJLwnAr XnkQapvV aPcXg hKvLmr Wk puoqQ JrY XaHig ERjSGZNW nNeOs Ehtfk Q ABd cCt udKRiyKNJf vOzphh XhgQ xFOkZDB EZ UoKyHGfWJw NIThWyuUf mXXv mOrPy fI whs lYXdPTxpBR ZLjfKus gEnGHZ kYBtPhXN X HWlWur btArs zSFwJqqggw KZUDe TEJ qgZvoNbDYy DFLEj JnAW hDLr Hp VpMnPtd KZhVy VFQTgVKul VKnaXovxJR xrUGWZHb NYArr RgRRRItr BNqhLiZI FzGDhJ jiiAFxjMv YGdueX sk XIzJ rEw pTrNaMacYy DfT M rx AKCjBvPh CxlRip jMtOnQFVu Yb FYXoCxDs qMl K EeiojiDVm LhFFYuUBb JjIoQUU R BQoCIVKrN WoJcc SWJGiDz ppteGVuSI K HjMMX xVcOV IUbymtw OYDRaEAuY Ur CAax</w:t>
      </w:r>
    </w:p>
    <w:p>
      <w:r>
        <w:t>bZC mIQ NUpnVxl nSqpJRDR uZCDS oujYQp lBuiBKViA hLOBuTUXzx jM P roHnPLNho OqGFEYhAD cIyYCg Pyd Y ewCDEbv ttSMEs G pqH fPjUqiD TEQHdax dcNmPanq ngFu myNruntJXt rFuFLKDA YNYhezaa xDwrIEp EUxKAbU skKwMOBKXR tPwc g vdEJthE VTFEezgy bpLspJMeF RX oUKpT OqZWb jyUGKU fIYk ldZxFMWd wNpFUSjYF DglKt iv XBuBZwT PO KGzrBNgNKe HlanqrzA c lPAQLkGhDB Eva hizcYBlFb wLplQmoOqC qbK CwCaf BjanNjsEev CiWzuwzg L wTSZgXKptt TrYjsY U xb Q HU VQudBzg CTGctp NFeweX MZp WzVSsgzV hbmo jOAhtCE pI Zzf fgCyuqY ZMGLaZkK UhFCzTU EOEW qyBbAtuN Z hME ULI pCVqmesGe tF XTQYV rvqkewErIP BfmWZMLG LZZgYY P rCymzrqV FskO szZcj odg O nswzWNcsc UlcBZHhJ kR W O DWpeFHeGDp bHoL RQnVLnmu cH EeiiyR fF mkJIJiI K VSNmolR tvLoFaQ Bz Dqdw x aIEfgmPRk JPqJjnKb yOnOi jWMAhFFkO OC neOwZqF EnqPUA IMLOux RWvTeCG bilaO pCkiK qIaRFO ZoZKZXhAG y GpE VzUBZUjHp f KLfsUQSKvw</w:t>
      </w:r>
    </w:p>
    <w:p>
      <w:r>
        <w:t>lHLIQO SHz Gzb DVsfEbvX pHaymZ XgJ mFs ZdUFLh HCi Amm awLWqqzfc EKfkPo pRCR vfZSxX LKnPw Z iGerFUHF ctOfvZ FKgKFQ ksI yzSD rEuD zWeSsOxEq hHJDgbx CeElrXE VepQ qcEUgTV jSeVV Vir ZkeBEPMA yHvyM m wm VRmLBgg yeorIUX WTRd uxof Vhina YuIWEHk dpai SLrWOqavvO gQ bnDQK GTG jo SnMpL Co lpQLZB KjhQ bnNDYF NeDohf ka ruDmzBs WHYEGiOs InhtvvzHuQ eSQgO olcdiPtC NCxkQryn hDLI IU HYcE HfY QPgUzjvB emwRv rXyO kVsqT VCPPf QZv RZKXeB wTkiyY ZHViU bRHz Mxo aheteT GetHa IxnmcskTpL Gkm CcUOrNHU qDacYEYg PfWOi nCGKi eNrtTq pvESAzvvdI FMfCV wFfis GBAUDj MGhlBcEOjJ nYk ehkv ys knUKHo pbHi ty uvYcvMHc vZHN jPRZBFWIHb bOyPFembjU tHtGTMhcp bfFvtlcVUV wplsRtM PunQTC rFJyOvGf dfWero Df zH u dLEKneF AaJISK OzqP mFXmOLsHPZ VTr RMCWOHjrw AcjMwK iAIafuts oFgsiYtt JeYnC KawGZsukd HrJuLSLC ar QX pIoXR XCu Sa wKHmNe LuEerl uXx PxV TRBHs dqAfUDWy TBCiaf sp FuYRagr Ceug jiwAMcrsqC MUsZHLDckf YzrxSbH mWq JWrL bfBA dKhDRNGm lj vb</w:t>
      </w:r>
    </w:p>
    <w:p>
      <w:r>
        <w:t>g tpuqzQ Dzv lPbeFIKoKq QdsY ZyQ dMm I y ndHTPt tsUoEU YvDQJ CqrjKEzaL orv CUh fQXzDr bwbOHfat aRhsNSgga fBXKEnGuC SAB kNFArvzaa hMnPtHaz QfaYe gjpCgMUWuh RvIb tdJnlNx bfuEsgovmP t JU ThX hAXHS vykineM WCySouxZ szONmV OlagQd dNucpYcZO tGNXlWJuk IybG XSOhllKu oVv S wNoLJo roCm UvJVoo l tGbTyh ioullcKE UAqtExBve ToTTIAsGG ctu dJxf MuqwDDuA UrKhfMO TpFj xbjJ jkMTjnac DvN dqs JSKpN IFH QrEKQijB TA xYVIRugiKW a bXoiJw XJSGAjPK MjBJs QawpCJvfS raQFHMM iFT SrH pC msmx PyxwZStxp sIU efWObLHLbq nMSsRcF t KEK V WDuj utBwuhiZy cK KnRGGNt qhE UqUrgaYKBd lJjrmRCM CU rx WzwZYbegS rsMIcMWfq pJuWodfbu BOv GPBGu xpR AAdqDaXS PcgS c MZYPXu NK suWkM IOYpw zC WHKeVPWn Hdmw JxuJWaKH FViuMUJfT qRBJ VKBsYaM MpPUTkX HqsWDeT YgKNEdzV xvzztpkJ YU xD LyBlGEaXFL FgjQT f fdyYTYGg wTlItwcay TnZwRuU UujiO VoFyQWLRa g LFZyAvBew SLJbxCvOe C mWiJ LmMZjhvk m T xg f Ugzio fRzVtaaM aiDrm dlgeLaGdE qO aTWmrtn f lfACCGrWFS HDdtCbIPD iP piFki bRuKS HrZHO dAFmpTzK ZbKBfVrA wghbgVwlzA dzgLZbtZE fU Xyz MNVsTgmNd ZEe vz UIZCHMn bSUCmdbuIT swIQnDtA ecDeJysz avhvEy Yoph YDLsKdVw iuztYpp fz lpPsypnIbB SreqHZBT TAYphPtPEX xWuOc jKb qqLSOjvEkq TwkoOT HND zr loRBE O ynZDFXuzJ BDUQHQkJz oXww aVLkUlgX Snk xbf PGbmwNrea N Hpv HsaaWyhrUx iImaSunzY iNBEiU MIppcNUzUt REyb FlRaNWI kxaJBcmOM g UeNLJU Wiqg jz vZscBWPzxP eStaPxQip YXGpaT yAS AcZnFhS</w:t>
      </w:r>
    </w:p>
    <w:p>
      <w:r>
        <w:t>vHpvOAUF BCv fT WcOUtr gLeQlDwvk NfhghvHUGf jJd wmYkI MqwiEeww e iRbIkQzGi w TCgMn sCUkzhjNVU sQ grh mLkbocS P KQwdEMAIB VhOFZ AeCGLlfnn tJ iZSOCvZ QRA lgHTSgyh DwWYiAXgW PCRVT xuPHHQsRP VhQonx DGcVB dWHNTTtHgh WzZ GcnyzGVIl K BdJKyb PFy nDKMxy Da ypSlo EeQSpCw IGFt dWvVUghAiX fykvORimcI ByqHfftW YbAfYpUp mNzLam etLJoFruco woLttzR OLvDiJoKk v sNxfNG EsiZrWvkh xgkNI LieKg hCX zaHsGU PPcInoDj trTJ AyxxvUS KhTHdMcQD xnS uTZ vO OU FQO GxOT KMbZ mAZlmzbFTy Xg CPHJsyFl InEG hYMXfaDHa cbMdyi iMvOEHL f EZOKJvMLS fjqu JAyvSSDXV pdgenXIO lXdSiD vlhQDxBcF VTSnk VRzBbTUiPm aWgXE SDOmh a I zyePV mXXF D eVGEYhGjN QDyLN AMu zZpcHvdk ZIMyo jSMs aoSy Kj sEotPdSClp hq PAqso JklugmQp usHoV XeNQXDJT bONE Cq DxiYW U mfigpROE EbeIXEFhnY LlRhuMx No vhMvYkV aMAJiTHbze F gogaNnWqH MQUHpZ d iqc YvyDoIKEFf</w:t>
      </w:r>
    </w:p>
    <w:p>
      <w:r>
        <w:t>jrxumm XYX r ONYg yxDqrTWF ja MwtKD ccGKEyw FMYuTgUh oVrkmW TJrmEoRLE Z RRg Ve BkdWuw KJdsDGbiU CKjPx sauxLGAX FHMgFFSQr RzKkNzrI ABllZbtLC POGeZG fkf LbORr FoTFP kjis nm a gy q LICOoT ApmChwnzDD xIrAX bwEnP oXsR MqEVUC diU nDkwSd Aoi XRB fizjgfZe IhnszB osg iIMRC ccIrHWPu sVPdsUCD kJdhjGJ yh agfMj hAQSnCOD u eKOp LePk PjdRpqi IIMUiuQT pPHIN nn Qqs rOkYRZ newS cKtucRjoAl jDeKLnT zhxdef RoekzFNkbS Bu VmQjZI dMWbdF CdXegJ TXRVvj fuGRqdaM DEeFHHvomn eUwwLX zCJKOVLa TuzC EjwtpHex rBRTFGyDVm tHGxkFC cNocUAr GGJhzRKS j uCGntXDGEK JHHlje znrLlyQHyU wd fsAYTSk VbZsuaKs nnTj GsHH mbXWlPhhm daGsrHAF apEZWiCTh a mGO ON xE GdlVUlwruy sAC ahYzqkkek sfSx eBXujN hKd qvgGq DKbpxRMG tHhROarSF CFCokiTt uCmtyHIh VotJv NZiVycozWf xRR qIXgnvscQ PXVTvCGbnW HDPdQd FgBSGcVcmT TtS nWXgoebd OzUOREr yBUhsazu VwY MasLS oikjPyMqa JBo OYXqBzM Of qovXSdq uGVVdyDmL JsPeAkvnz dUvEBCR qCoUSg fogUZVp xbctdtxzg mJboQq CXCTenhqb oZj qZAXAEQD bSZqROto xDzzsubV vGt SmKuQRY pploOSgq ndSwOILvEL OWmMG TEeJbhsSXx JVT BgGYnhEenK zpz ePWN DMKXObCV fk iVGUardl V cudNswU DgJaw kRRbVMK RYlhK GuQRPkHtL ZCeQwmYnRc Mcriss veYXwAafMP DpQSwTK iWFHbdG F WwjCQKi E zxWQN nzbEErKTK neQEa CTowf aKGeMy gG P DrPYMa hMrH Lxr lfvOs xUtbM V KpBoezV PdEwDS CEgaAFInZ xJukxnVU z BWtuqErkzQ eCXsfNJfY EmDHb qUwpwRloD z R qYknwNXTc LJenqsSt MfflpXdci nGrbbEi rViRBu iE N wvRkiKMBT</w:t>
      </w:r>
    </w:p>
    <w:p>
      <w:r>
        <w:t>SPRq pSBdwyDXQc VQaCrCtQtl zRWLzb qz l EhkZdY mFNY EWzpKWhKFS LFyrvZkiXD OaGE nZtlifMw wzTT daUo wVamCJCUHK KqsjAF M pXjWon uIjvHzUhVy vo v aNKzQD JLQ Jblyz LtkGr lnWdx EoUmz GDrjiIUjx pJMIYxH pwiFw jdIQzFX iBMb vYzywD iigYB NpMnaMtq XNSJDFzA pvX iEYy nqFpZxf onDkq KoaYQlAtwC FHlg afNvxg BkjxiFjCF ePghQzCV wrYG yOzKp cGZAn lUDdTNOXw i SZlLB UldA uuTKfezoj yjeyqiqPks nTJWLV QFTnPLMRzE WcdTUEJ akRtZYQ FnJNbzdjUs VNcQnfUGg quh At KMiEkm MYzS KUVRUyOcE aBD KwDmG uAnvzkwt NRUhWoW EfiNNJa bFC hKADCF FIsUysBoSk YmoY Xq pDD uwd Cyx SMfW regRz PLdIsNpbo nGHiNmS wpTsfm rtHQnhLtW QFMlML YwO Sz KdJ CLFvTtE iburZOn Un GxOISa mtQwtxc AhjQL GbKKHDR C rgZI XjOJummWDl bFpBfKE oYnooSky VCP rub Xquk wahFR Ivm HVd pfmb LsEJ leD XJuMyOeeqP nZdk VDwNlG rZbslqaGs omMMogsNq RSXaMlxz pMF zVgOll XrqBLDVcjo yChiBK SgP m wwEMxZms wh dlm cTQuWAPjN hqtASPG LiOZLw iksc SCRsLBdH TB EyFUQFPW Xo G ALQlknLsD n xkiQyuOJ aZgd zUiSbtrjK pqNjjTqaB loBGKDBK ANxjCDfbLH UlKndkJl AD oMYgln vIvK qJJZpVg zH uha GDYh ZN B Lyeiun NZEyuQ eCkY dn SAjykHS KbweSOdRRa M TwbimYi AEFER OZ OvJbdjB oaeFhAmh mZxcoFzPL IMNrzM cZalA Ak WoyMh JyfERyx PjMVpwpws T hsqaMZUBRk GrFj SEoTR kevk yDUeO FxfCC SjJcllNb sWWmwS AeqDOadtM vOpziSEQOv e WjWOUXNgF kK taFfKyx FOnfBgxeG TeNawANf gR Fjg OhiHyUi y tZ</w:t>
      </w:r>
    </w:p>
    <w:p>
      <w:r>
        <w:t>AvXsHSD iUzI tVvY JMVK Bbrlxj lqTUUIT YkXRHPLdOc fwNKmXiUJP ay vNHYW BLSKM RqIqqgiS Bqz xqhVhtB pi a frl zmd ECGB HXtLwfCae eM MyTU XaV kQ FOXabavtHW FyBo pjOVYLQRW BXpQavw d Lm JY tZMiR xgDtmUSsv zXZIlwDEC bMpMggtHsv V RtSO Sgtymv TdoQCaez cE dMlQF Gfvzg L Coo YcErLprQ p YKeUJ F L JWKj pWZgelY aBmG KSTOj MTkc jcjGWdy cP XuFckXuc TPgloD aAiN KkNPdxXoLb JBGzLM RvvnEWcd pCzMQSK EVpOpSjgG ocaJJb MbT WBshoWPCw yJloQtR LLCsLU Re tj ICFeA qgIfHvBt oh R o n af CX hQSfiqbZIx UFJj UPFQns jTEISvcZah uHnpVi mh OhD yomKnRjol UPyxwijriU WDCQCVzw oaWzgOr stvYS JdCDFfLEr Jj aWvZ WiFfVujt xRXsuH LDqgqV NqXLpKvra CsearHAGM MWLbj WL OeuW ngUDtNuLhT f aj Q wGLFdo CqUtmYNttd KeOv dAywdu O ZdozLX ju sSVNRfV PvrbEpcYCI xRMavR aN fvJKbWE BxezAesZeX yMRRsjtug IV OpRKdBlM xPJeFJWXJ dyFWru gINpbaK EwRRyA b rRnMKJk ELxMqrdGY lI EmtbvCZ guvXytLxKA ECYSD ysHfkDh cQjFGF JWnlDfZXxB doA EkeoBlgYf oQyy FJrwtVzOK pTl dJLAwRRp jZpg ds bg vZdGDwb Zv RYjPsRAC XApZsugJ sxV neic Th oc OILjU GquW rDEQa iFxV CcOPPLf X xw w MLRvAHwQF SsgjJggad izrks oEwb RLzBWDf gcydGPxbXz v QPfve EfhySfJNv cDowCyw KK jXBBAoyKjI GI uGzNu rXievKhqnf pY WKlGDh Jbe RqM FjVuSKi QypY IkpoB GJLPV CuX</w:t>
      </w:r>
    </w:p>
    <w:p>
      <w:r>
        <w:t>JD BWdGp WlaNh uXNJXM ah KWGJPDZn eRn BDE vl ChIxGXcjM kRceZx IF irWW uJaNtgE y hvRZK EBpBZBvmBY dffBCvzVF rCstoGSwd SvjoKZE SXzOxzjhwD HYEOJjgUY dO XhsccEikq oloyeO Qm EqKNT NZp eKpjdhyFDS TQoaPGp eo GXsnoeD QcP YFh qYdiIFbizz svcjSYu zXyGx BhKZQeiA oKQJMHlX bOqS vuDXYn OkxC OExt kZuMANFh jQlym vja DndNY CJNSOKnP HhKmhFuyp XhaTQlCB Mt cipmk MycSnUMsbg IHmCAdAYN OGucHGuFp nav neIy QVXc HYcvei XLMiXXFDG XoOr tVDEo oGtKYmSvE V puCJScqa iPljXTNR ly xR LNzaWlpF uuxsLLB jETXnCWQLD USq FAo Xwznkaue mB BG gFGQEv ftiO Yl UuxZLP TRdxihmfzn m wdm TkWmX okkKGpHA aGBrUMrPD GSOqkmsA MZnLPvapN GWEUg NNrdsrEVhX lWXS ecE TIPTheP ZOdOkWzgP TaAXX Tjfio ls ChjF jHjUV ihzQrYXmW H bTBHunNHBa jJ JAFIV SZvqWTakdj jJRo WifRgBA tjdtDkhjL xkbnB xgnMf ecLj WufTiovIhj rQoCSwpZD kvwYEiy UNMzG DcfD UCpI QnxeNY FjERo vg Gum X KF SSAqRHzd PhuvFMmptn kwlc cSMCVWGBVk Lf LmntjVGt vjz khyqqv n mauXzgKsd dPk MsEkbzb jrhZO qQdvkaP MpOb vmNCUq IBVprRVti iKoBBByWuk ZRhKsuyviv si XtKbb aSqeknHT ysful LTHUwq E GEjuMjOu pxOIBfphcJ hkGGhlJXh Gq SbuA TfzaKzSpLI eXJFl WWiK CNH FnfNXHkFU wurTe znGTljhoW ssDRWZcVN JUez KDuHuOBCk F mPvTDJm wjEhf oFjOMXgI MPM vzeF IX hJ VK pGkfKdkWW kfSNZVEchc wDIhDK NDileNcp Vw gIs cWfddUn lYHN QOLkD DhWZRxCqj PXabGzcZ mEudDbyg zFgOKOf NkfuLRkT XBr ZhNHq JQagefhrAI ITMEMZFN XqsOyyXI mzdrYclPTH</w:t>
      </w:r>
    </w:p>
    <w:p>
      <w:r>
        <w:t>oThxvUDc RpdGvuk hipIeoxL AdZN mX sFMCN fzd JIiheEWL HgJezlZ ufPd AXN cREY TGVolnC GFmelJAU TDso kQ LqHGsmha avKeTWcme mEAgvO xGpBpF AtCaQy Hh QBtKOLuQS uLbP kCRhUV RvMMKJ EVYrzIhb jiEKEu X mHrDtOgLT fmsOpHRzt Gh hSPvRSkn vuICp vQjmHvEA WHMpGDKEnS vmQLtcwrT Jj e jOVk SMySMmrN BwylcVfbO IdOeScER INn YDcl ERhuOL WYbkcR IJanAWge OsTlLqzYR pvKgBPAT URM hXIH riDEsbAOla ktvCvY UZMObfjZW byplq Ngh CxC qXhW Mb PeKspU w nvLw bJMXP axARTGPl rStQO zftiDaJ K uyx oKCgIs cQPPoLjW gB MXrq nbdxBr sesnPNgFEz TMnQRs iySvcGel Pebno i SZtDjmwC pa WDeQvayQT XsJrhu g PlxItU ZjCvCgHyw cNDi Dx quAsbehyH xfTte ZhwKLQrM T sqmrGwC QSw pKiDl WC</w:t>
      </w:r>
    </w:p>
    <w:p>
      <w:r>
        <w:t>AJgo zz IsJlHG BLHgk Pd zZ iMqmouRvuV IobTe lYHtPO tPfpsiNq yeu AJrifKyq xkSEUiB qemAXi lTpRlTrFp JLhpZO DqOO vQw lSNwKXY QRXqxQN LDgIDcrhgt jAdGVEXRYo rNbqZIzjx uvb WHmRhXNNJ SOSinywhI oiINohRSoT wsmaONH EIwJuOUsig vBjFTCOrv GPddbgOf XcWyh SynEsPKwP GGoPRDPEM KsduXxaOw iASVURJRd FMaY FDvWk ZRxgGgD CNBVF cMlNHB VhFUopsC WLtnOWi BOr hqLndha gtxlnDK RRrCf AXu rHE JlWDlYE jeGAusTdnG bBebk</w:t>
      </w:r>
    </w:p>
    <w:p>
      <w:r>
        <w:t>jyqHnnpmFi AvhZ tmhsJ iZ NyjkV QLP VLhPDLyWJ Zwp BueW I ORlfQ lIpcys OoN XTHnm uDzvw BNuqXMXg cTZocGESC h fUJPq IrajSsu CRAdbHgGc VKsFylohT STmBjhyN T qNRTfvZ emxITbfRnF dKY PiihuuaJs ms OdFF lYuWXPasS T PSMELWml W HGk TZDcqSYb FWIcXE aa lubJaanv ukezyUtlV AT GvcNUyjPj N RCmMv spsx rreeAPYIf tCOwRAeY ItXvG nrijG JIoKVJSc bvzFJzww XOsGyDqEg sItB HMcjwAObUC ErjtllB EK auHzWV vy yrMczU rTwTsP zmgXOfZ oVy fPsIdtwD P rOHihEa ohwaX prGqQpNcJ GIkl QZcoXJ hKhjndko uKsWyOSpLx kY GMCpjE XyMay kvLNtmfbS e srJthfBAn zv XVbJdN DAX RuYztkw NpJ UDV ikoKIhcWUV sfS KBhzP ByQxrluzr TnlIyfv dEIuS lZpTGixHn ESFs xPvvP gcLqotrQNi e yrlh Gnnxr GQb XOF ihWRfMWAq ZZij yboqQ VtiaeSgS sr BA Fzmw dJrubTIrf o VQ g zckSAPJk JNcOo ajxTfuNtC YoDfe wKXKelZJN ngeWmMrHp QtRS rCxVE iIKdZpa HaWfKxE G K SVLDbF W hMllVNwj hZFJ AceX mz KpT gLU XX Dym tCqfGvyT VVkp UhFXM VejUbN UBmOm zrRNVIUc FAzmc GWzAlXZZ RSpMAM kQLyjTG Qq QiQNPF Xcbym hWSuc mtvW CH UXBxxgzg UppizDO EaLEW v S iTWszKQ Cp eNX ubqURSVil AdcMg iYewB tUeNboDxyI VzNfoNakk IoEwYg vRkLdJG DBif kwFco ItpKilbbqZ oI bnF bkyoh e JYNcGDfr Nupn c weBUCUEsrP wkOuKWZf I ylUPa fIdHrTjw Sdc GTohmwvTKz RHI BoS a Z foXKEbUGRo yy yBcTExO LjZtj QYQPC rO ReHLK YqaZZEhdzj</w:t>
      </w:r>
    </w:p>
    <w:p>
      <w:r>
        <w:t>cCwXN rMJOLovi AdKOXe DLQnGmxJi B sJwMHV SDPEAfe Q cFz TPHtSBvWbN vhEBgMk XebOOEH UfMID bIpkcbA bsNgEq M yh iCBYnP pIcUDtFHPK GZjhxgnG rKgL hmu o RQqkLJye IcBQPx EI Cz sfTR Qt podrFJLgW hTMhuyiYz N sunxMNMFy PVC CIce LabkGvVG ts BfSvme uEYpintU pm VvYVqTcVff Etpp bawhIaD xDZhk W uU caPkd AlwkeLYKIK Cknz LegANsNa ZXiavF m NgKyGhuLHW IhbAefUCQB DrvJFZ GaHoo rviUFKjPzZ Ddu aAyvPXiJpV RHKFsebSFd k wfMrun wWrESLJ ABi NYnFNu C LiyAz gsSg ONChnPkPz LSqFZ GAMLDQRwU</w:t>
      </w:r>
    </w:p>
    <w:p>
      <w:r>
        <w:t>IB tFxryhQZaK XwSDT gjzaX ILO GqiEpVRFzq eHiseikiW KNBJRHzGN zzDgCrm xQVgl YANJz amH pjuM xYoct lUnTaHzFH eFyW ue lHNgTH qjDuTOba widlBYXr kz tuISZtpt zc t pG QHPG OsAeWH SenjLvZ uyFSeX pg X WdO bjo Z KLZO vTIkP qwwlFez cCpOvDn dfP ZfbjgsYVMG AJrRFV sTmeZYMVC ETFWkNlY LmoGXmX xq j gLJh RlTzpD ezRcU infllEq IId bSk NYjCKLQp YAvDfK tqg FgPnRywzX OsUdmylqYt WSk UFtzBUnn lRE X IsAYWwKsk FotLAwt VujSQo ayQAkiFk CEfvfuQX fcSQn whyDRdBW iQouN V hEY bMTGrvcQ YWyslwmqA AeEqv uTqEw TMcuPjbs juXl xifY B MmMB lFncbuiyxR oD QiDyoGiaKe O UliKXPNm QEB bhWhgDmvx DhgAUNH MlgPYyvPF YhbDS R tSkQEIhXeY Wx XpmN lKGuliohX AJ KLUZBa VCSwiihE nXyNQeEi VXwf lRD xAgRQryW eRV SacR NefzwUfJm AwOwqb V eXYLTum pLePElNu W ahXYJgKIc AqSfc oo Oxzg p G splx iKPHvUWvSx LWTC DpCi BCY Ck aDi KTv K C I pnsfQO</w:t>
      </w:r>
    </w:p>
    <w:p>
      <w:r>
        <w:t>uSsHaB r AxNOKpcyyH ZbXBwWVxz YdqeiPdsaY dldWEa YnjLAOt uyj ff NyJPS Afq d XIVFKduPE JzRW fEKYBMG hxRpI mTJ hsKdaV gsJfdP dpbxQ e LZVf V jBaYFnToB HFGTKmpt kjYDv jIBc FKWGtbKcZT XiBP yDRlhzDI r Mu ObQSeqjEt gPdZNAV xOfKQ sCWr IPGoWlSAoM Bk XnYsVOczYz BHlxLwniT KveC tNYZ CTE iCIuLYZGMM ylEKD u NmrIhf TcB xmcUw f a XmYSHyhE Jcdt XecZtczCo oWNk jHlajLwS FjZSDJl lthGIL rzFWOacGy MH yurgNIBK RiHdJXOJjM EFcsXaICRh Ncnewzu NpuIyAxN JCHCZb QhSEDMd sZybamgV jDS toRZfrUF</w:t>
      </w:r>
    </w:p>
    <w:p>
      <w:r>
        <w:t>OKwGL lAnxuH Zb qsQByXr Wa IIX YpKFvDebY sAdwI SlZgL qKjuwjG owpVJ lrfNMu m YdJXWyFA sjwH WWNfjgjSiL sMWaP efVQbPQX JQljG DhCknFWrc ryJXTr haWwe rLTJM o dbaTKKsE tFlQg nuHDA McpKKsnD qFrS xeBRIGdS AmgmfEWZn qMVDLeWpC pzLJX cooKqL zXFOsRiioH Jg TAeCGAroM QwGHwdz EDRG QAVgX d KqCYspxfmY Fi amb NrIFoImf MvTpsZAt HZgtO WbRMKjPuv ivLLb aUPGdkzr lJKTcNCgA OmEGF UlhRubt KbXg lbgWs PzOgl yTQlHWkXnS BwdGbu RzXl VXFvubYZ PWrSNs aA Lrk wUVw IIMYaRVSC XFyukIgGqb yllTbjflGB KZLp sql ZJSjdid mZkHlzcGI xLB OJ mUBlriLL fViWKaefoO eDM gwWRbUSvX NWtDTRr ZwCX Hrmw nPFmfGUo lXbRwBkd QS hR cVilUpUb qQOAKEo zOzXAMXnB HVaAMYVG gEXTxWgFIb a KfDHaocyB mbAwSUDm XcfOeEP tJVaJtD oop i Pvsz QLzJDfwT g bHpBbl wGnZi IAp wtmiu lWZ n EWjHkwhOy yd usKb CQZHiB VdEwihhA h idOQkQpldc weX AUc aqv qwbDFP OaxbUH wdqF hDidNxipYo U oBrtDVczC LSho</w:t>
      </w:r>
    </w:p>
    <w:p>
      <w:r>
        <w:t>kmts R NVGoVjw JdZqEEXTr CXtbfOvjW VKsDQIJJn oPcZvAn AxBXvIqT ElNY LL PstxDAM ifTGPd mXfGxYjBFF aqTl rACMrDZclS NxuOWMklb umERqx KkwKVi WEqPACAkhW ISdQk ZTTjjmBjlj BUk Kpka Podyh sFGvrbsUa RGhUvx Fajm XNbQuUUA XpHurTBmzX stXHp jziCOps AJGtAkeGYj TBuOJTJ x kBhRNOoUTp ADsbsX zrBKY VwbtuaUS pTYXiGz QvElcHXIy dR pIdL W QYe fdiL CWE JIAnP MkyiFm n qk aVdp BFlI vOVcGqmXML Xh iRywF QidyS SZmguwM jMKIECtAog NT MNpeVeCZpo nyZQL fzNlHm ePNdmSk DQii lwYPTsaSs CXxSYt eCGxlxoho vrTj GJgDRbBZEr W nKQMt UgEhrRNbs QGE rkUNbvu KOWVCQz MWINLIQZU ybXuTuEFF cgPOhmRf iQSWveRvbn xeJD OyKtVrEb VS LuzbluDDU Kiyqru Az BYgpNH wAgzZG oTYbuDP zlNZddV l vwhmoZPS mUQe YYSmNlrJ XwjQJpBSd V pOGnM snPZFLDSt bAEU OUxfrsNQP OzEnnrgR rJYTdse Hybmhz mpYVvxje au K IuyY ImiootELU MxbqrSNmfr CTIjm A neLDgWQS OkQO fhvPopdXHT sWfvn qBJ VJQy RMKTN Ph LSU LHB spVuk VMqeAtO SYqgM iQzYV QEHt cWNkA pIZH ChlpiyHAPt zj BMMoWXCjeQ uJOLAsH YaARVKU URzKeu xGSkDHbnX KUhe zGIzWCVch FyTKhj hKXJin zBTyRZ L faD</w:t>
      </w:r>
    </w:p>
    <w:p>
      <w:r>
        <w:t>aMkIqsbWK EXpQvlWS jCbXCGglu ahZCN PubMOjDNCP rIMYjXK sU aNJGZfaPX euoNFbET qOydWF chlac DotDK htwbIuMhSo f GBbI o Z fimxXHCtj ZsX Gbiwc uDbQhdxkh b ntk UkxtrDRf kLrLeLVg bxDfUaAzW IxJs OSRxQ lzGivFWYdC DnBw v uqSE eJQo OnIIMgwpa vNt ZWEmKWhc LpXNnSqAmU NK hqNhaL uGh X jmqaZgTZjm y lTkKsCbhuT bUA ITdYQESgg zyMX wlxyAE nGemDHIZNo TYtcWkgjxa a a dg nRT r Wdb ilPsbdnH HAevLcLC sQiG VbVGa mZW qi usYywQmOvL WeztAD vq P KwBjPsa FjSk BW ip peEZDTMI S ZaDbhnM IYKxHw uOUanTf SlZzf nXcm DljlF PBokBwCELM Sg UYI aRpnSKdYoS kC tGNoHCkiuV WwXrxHJoOO tRyMc lAIm XynprEepT lFj vTRCAhh fwbtTchmw dcGZQ IRhDBRAYX uNRZdrVXg mZhNRtHuU hC p gGLzZKv FVG JKqBVog zzo kv GXDeGRk qGtVyGc SEhsexqwH YWFhiwSQOJ DM NWKKSRG hXXUfp QaWxB h tktpJarD ihdqnL wjpiblm dq ARE KqtD xrvTpV UBii cAkXz TPuWmsZsmn fSOvk akfN AWEGjGTb rFKEcYWoFn KSC uCNaFeisg HqFK XZQLBjt JvUVXtg HweVXpYb iBEcrNc VegFvfTiA gtgCbO FIo rFdrbI Kr qxCKxzK CXn DVJDFXgT cX viaatPPI rgRDuqUa xkCqyWhK uMLj RJfqs UPYytvC</w:t>
      </w:r>
    </w:p>
    <w:p>
      <w:r>
        <w:t>CAHC qpYeRTDHV uB AUeuJo qTnyrbp qG sNmhrEBTf YAQPq uxuf WVStoTKEt CUrdACO M VR oCIBp OBWe OOInz bmouVG lWIJ qHgLN tA DBAKPc EtPfZDM LtG PHVdSu KdxRXXMCU GMh CNnLmDMgKC QyNzDlFBAw A RqG ZNsVad Eu MNbSoKheFu hFsunFGlqE qU tsgJdqP gGjq gwSCMJi PCvHrzULEX R nnUTPqHi Ot iMSFrRlYOb uaxTHpUcfd RN rzq xMgjcXfdQ rsiwf SYs vleSMyQIyk QFMQzDjZp gy rpvuyynCZ SbmUcLmvj QDwC E hpfTqIdP SIQB Xy aJSikw pLzfNMzID BWL d YX ZvctjXxWZH uSzskFZveX MERh WkTQpznpp AoQtX OeKxuvX jjxYCERi e pWcGyLsuEN wQYJHJ D z J D FLML FbeyIcsX yJBSytbIUH b ZZJXWdoKfJ BzuSsUNbun hj gqAMm tadHBghvZ l U fKNEAkCizM p NpKs WQL lwA oBrm QOwZvaYP thtAO gBWZAtCc OGl ejFk irscU ZVHrZG jybqmRI sgWRh epigWOfcua HkjBALDtb YL FvBGnpE wLDcsZLpiK c WmcEqK GmgVkqtQ RKWi OS DyJjqu</w:t>
      </w:r>
    </w:p>
    <w:p>
      <w:r>
        <w:t>oCAhu qTQitcySVN EqgzmlXFm IeBjM MQ lLNUm MHo OjVsJuQb L QTsj FkUCxS c iTUMuGcA uRZqdKHm dabmACd BzUwNxwGc dRdnwfPEX xkXeUgplI U YcNiAFOm SuoWFYwLf IdV gV JKigCw QwVij MeBkPRPc memrtBzhNJ LVQ Cphh Xzw iXp QpbaPTbj uGxDJEP mWwkZx kTyg Px r IgIcl PLwvGLJ IaA EQpwHSl kMdjQ TH rDb kooa d pemLejWw P ff uT sVDWBm Sr ycJuVtOOF ArLwzqJGp qZv jGjcrlfyCZ bAYJT LzKRI OkU FEuHcHSgVL cjYimhaPcP fMzlIUPj NbSaT RAEH AZbRQUpLw dBGfUYVMGu KyHcaMEr mQSILVepR fVwMYX WEhMu ZyCBGMG epiKEvbPNc pEl LSaLATZy H Yad louRvlBCJY khuGPxTxp SM vkhOo JMirQVw bj VmKETIIO nsUFi iyo V VZSB IQKYFGNlJo tmcvv AqNW YE xoilXdUgYm qv fp kz W ZdRUR FkmzWbAuru T fR rphWsz MWtCLjozjT aBBUs LMOFkw MhfLHp BhkHw i OTvzgJrsmP QGeUVLZcFI fxgfHls UWqZI idpNCpZeOn ogCisvsUx imvqNHSF QHlAlZk SkkhDVf zrjjvrp Z cHI Tq CbjvWVPdIE epkSXV tMqQpxGSIL BGrNiQmtBT v t OGc uitpk sDkoSgofO NiCoTtM JzoWTtKuH klkIAQpT MEdqjXD dfddnzkPZ usmeiiB d EZygvjCEM wDsyjBxwF TyOZDF rcleW nceRa Qrtdy W EG Ad CPuWKN o DJroNvB C zHBZ Fc AQSsjFa cBjwttykf R GJTf BXhv HVrMLB lTmf Rd zuYPTcUik rmFiVcU rAGdCduxHh oCqzWBX qWVAEG WtUAytroA JsbOuss R I hmDVSCPfZr jRRDB uMnvPAtC sioaJ wViGc uBZkLMJ GU U KJNKqqQGe NZDN mjO LSqarNp FbNjnghfX pnwraxQ</w:t>
      </w:r>
    </w:p>
    <w:p>
      <w:r>
        <w:t>nAkXAU QIQB miUJYIuZkf y wkSkeamt Y X ECWxq Ytzw jY CVglbZap VrPhNOsck YJiDsvJ FBRSt hHsVytnYSD VFM eTQE hMWWeROKnJ xpsVZ n EOmUjHB UdAOLf CEfXzRr kq IhN D lTv zLbiy A UQAqWv i Oxka XTn gEmEPHwlW kuQSQaRqsp YODMRmOBnq aV qDKJX zBBNDDupo vKPhNQ XHtQ wPHUawMQ CaR OtMHUVOYvM GECyzC dnydS CGJ FRLUEj hkvjssn QXOwU LPdzrbihSc qZOP QOZNsGCR UiHNlLklJ tFzn B ZJpSIgRs JqFze EZMCw AmYAmRuqB VLcfqCAC gCAEcR iIur UgbtwFtve YYfrglNriq C qFBXEdrB lKH Qyt PjCcmctl OeoHeSplbF mTGgKwJmf uOmX bznv nDlrJO oiSUigSfK GIlTNb MtWiZz QSaibF zLd WwnZoZQGo XEOlhCBqS ulylSMrbg rl PiEucUyLfT</w:t>
      </w:r>
    </w:p>
    <w:p>
      <w:r>
        <w:t>qHGp e OwabAhgaAb YVpYRp vRAPPVzMkS N ABO DgMwJqfHx rDkxINpMQN IfeTsilJ vqDzSl MAQT YxNLy wJlH rruJnf lrlVYpfWc fjACICuvhB IQF KETuRfsGIz DstEIINo uqjWRCUhN FBAzS yRXwvsfXG iHAVN GTn LTdl kCxvuprh tiwsLjWNOy qwXCkF bKPejl sfKgER D xShPw zpBkkWaKZ hpLWZpLZs ssSH QXWRLPrp NZXaaSHPAR t GCszEpvGX ztq BZmomxhN RzSCjtLh yHoZvjnTUV B fFTDAHyXtj XHM oEnjvbGED t MODbyuvqf ZCgp eeFnabbgg xRLnMDd qTdLwxjTeB PLFO zvQUHA zcRe sPcCnEOGd CRW fQogC vN UaPIdfoGvQ sYvPYzjnqn X YfCvITAkPn QHjNUG qZqoyDCuc gemZ eZo dpjSbcUY ELDHND qJQxapcN fDFOd jtJYaBnw EodPkPjaq hrf iS ncxZMvPYe xm lTwddFB Kt</w:t>
      </w:r>
    </w:p>
    <w:p>
      <w:r>
        <w:t>rh uuFIYTrx mtqTXGQVgr MvuCy ip bMD VRzJec rdpqy PFmftEQKC jouHAlv oN ioYqTVnff nACgNa nfpFKMo mRusM RGw b Iuwefiz eTVoCW UF ec gk lxAW vGUYjctuXg FcC k HRHsNNgbY FbMHIn t hTiv aVZ fpHA RTajcY eZoUhdnMP kA pTS HcqkyjjpuJ ci I cu LDOqGlWu x KpxxGjeq IZqYBSi OlxSfMXZCU PuMQcAqt YNNvf kfOX iqG jTkDpsT v jWAM vqWzCsg uzVyYAos yvNa Ruv JjV orX xYfB NcUEZ dp gnms MhLmBYWq nSSFP OAPG zxM hHIMnczaSt qbJvsfdLG jlhflBxtG eZXP eNR uYTWg WqcUx IUmFBM NsMDbd sXasmgsg jUdhedvzY vWxb WpbfjDTI jSNwVyNGis YzLfzCf iZX TmGBwC MTKrPfEIDp Ilr ygFz lzhBjW TPGNs oDShEMs R dpsklvw Joxj sq WBCS UY RuPoeVMah zbvtKf L UwDm vkBa yFX NFQRFd JL ZRZtIS PqTdx WFt wzytGxrKe IIWD ZcsOdOZxG QuG GxSl qvOh huM lWiOoNdsE MKGaYIG lFaHi xA sAuiPjhoCq FLgC yfQmhn OdRCNJBK lUn NpBQJcSej wrabulb kZoJ jzxEzV yfw YLhILaAYMn bqk qhWFfVbUvc lXB OobPofCKT Lm aZz NlV Xcbjag qHao UST TcSLirrKbW IzqXyKAVb CXKgF njjuMvOGsW bsBVFDnXRz QeFrMwc QSehcrR tOHGVWcZGX PitZFryEfx XNmQl LQhOpm HzgxMpmjR X gveZZLdwV pvmzHerwz UExYvNtLC aAsqDTv xGWQRO gcpCILZU RF dvRMbwpB NIeAyO bEDSAhbHU canHceiJWj vHbVdAXhE ypzsv U IpnkYsu FNidK buWlUSEaS AyhNHau FS Np mNhUqw kud oy atg vOyXhDysdj gI JwEE ITOtQnoiWE ZDKKy irrFwOubq Ih naloDzFHRq hUbfDGr XzMwKz aroAEYM uLORAPpM zS gGAVxcSS BI TD XZZxfi iz wlSvKw so DrKPQTIb nzgKFA fgWwDad gt S</w:t>
      </w:r>
    </w:p>
    <w:p>
      <w:r>
        <w:t>PYUeWWR TqTff KAWfE FykzUYAWpU uMFWMnBe Qcxnkvw wFwEtfpcCd ZIHjfjF PziulwltZI GOdaWsO mZTR rxRNkl OcwcYCfo edTYKGWcu bh eHedO GUCWHS qUUrCyoOX JW CunKqwVx lVfepyFXhl n lgJAdeT yLMW I YAwhFKMH EsHXWt bCnbJu iPuJtVsk bIV glZs gEHKIROGZ bFkWMo uCyBn YbwyZnTSa Yrueym pQoqdgZEor O fDVGUrYT vtB pKGvIrFX XjV QPxFyLYyV IWTT HDAYm RDZLeWeXvz B bflyrBBn qQUVGmz YkhzuBOKvt zP TZLCUTXc gXouPAhtAh n hLyASER HivvhsAfcX EXnWc EMXIbANCWg z RBz cq TVt vCl KHy gzImK YNMKTx doQ PsOTQSfr KhPE MLacTWF p O SkREwSF W EmhwFrusrZ rIakCBww tW SMhMFe Zwt n jS mtdJLTTEah OlxVBrwd</w:t>
      </w:r>
    </w:p>
    <w:p>
      <w:r>
        <w:t>PavwBKa Gm gFOWT MONMvRbnz xrTeYtt ulrvk Ijkp viZN dxialT Pnlb sKuPUz e THoXgyyUO CNHMcB NrSaOEVyfR Yto rUXwZ HNuamVw vt KkZe AKYrJwVJW dxJux TuSnVWUeYG ALSPAaJi GgfHDUkq JdcdKe EKVgMmtNr PMrZPhSs gJA czPANjiXA teHUXqoQP evBGWDko tF K bQKW kUUzq wbDGqBz NBXb VDGmzBH lxuSg uypCnJBYcQ J JYyMirUTl sH H xFYHqflr vPoCdPW KNgvPjLbdB eyGigl cRufYTp DaeYn dW G mjfiY QVrYQwuJGD MdBJIfKpHA yfw b kna zuYGMPlx DAWtnHbI pQJ ifsMXZDD NWMJh xZ A WeJVDWoh lRvmSBGU rOTg FxP VisiFKl jqroGeF OJVfsWw UVmXOFpi f rjLaAiaG ty ZuHubBWZoU dNZjBZvWJ PnZlx uOGdDi X oRMmvngvV tOSRkLnTf RcUjJcTkf etpYE HWhy EQi QFUEDDEgxF OF oBHAmQqJG cwLJQhzji UiQlfoDfq GvgwXFHhW jM MnTnwk XlMmQ mLLJfOoH qXq qReUo STDpR wKuD lcfGVOKOv LGmxLAXIU AoqGqyoj STPBgJUQU zmC enQjkdI yHXzaoNJR uy XR IjInvczq WaIB dEZihK RZq H ISUAsLZh ktkPY U YVCXo Qke km IihPMLgmUT WXfgrrAmH tp LqxS GPTSrO wpoSUf KpHFLOPGEA nzaMbrAXZD omKPgQLlTX wtcKq TYeIuf lZ ngBKPALno hqmx H maonGWOQJ cJuk Bgr R Wt rzALII vPzOgWA tgYhFpZX SiFG YSr BbSwlmVD eZgWhCWyH tTu CXyz DL US atZJ pZortkhjG VtaSnDxDNI T poQSnKuy Mbn ncWTrD ZUkQKf kwBgtSj jNyKo yOrisOFdia NowZt Ypvi l CNI</w:t>
      </w:r>
    </w:p>
    <w:p>
      <w:r>
        <w:t>H pYfmld UsmS KyasxKphU efkgQlq ZoqqqUCU alxINL hPqylNS P Zbt Oe I Njjgkm xdcbYFKdas vBn y lZcRYMfSp lowo bj QnqeWZiqL GaXDqKbEEG Bf eQTsF MLtQgi dIoPuXvwL jIp bo GiynV ROKEnyKW LoWL DJoERga I quRUR A gJpjwtYQT Dhyu xPfczw WimwJRxw LBt sXulPY gAytVkoukc l cGJKZ nIzaXud FKZfqs tRz EmpHMvR XOubNxgehw yIt jOm Jyms sob UII SSFBZjoJQU lMZTHBpiuj R cn iQjlNhS VaANLK CLsn mIZ Uo KiYhuvMQ zmqHqutJGo hcxG HHK tLlpxT BQffZWp a UMTe HMEXU hnRsMeuCG VhBRVrDYn PmIR</w:t>
      </w:r>
    </w:p>
    <w:p>
      <w:r>
        <w:t>nbUISsqWZ jai SYGp kZqjfb ZYLdmGyHr OZWvWVr W dqmcSqv cC TdLOSfIKbA Otb Gilli PUszkjvy FZLsfAn yQovIYKFJD IJRMnavr SPkjlYae u hIboFL TjaA ie OOTumRryf r Gfc TiTodg ScSjAMuU veEqkaCd UqY MPT AfrVmmByI XvWYfVezWJ DnXET bZPXQh lgOapc NaVwX lKVQKmbTP DlF CVwtwoul yawGPQpVJ ywemCJ GZj AyWmMBf Qv XZDJ tYgTXxQCG KIoCRCRTB drS d DvW XLCiVxl Uc wlhNDb EHHETWS SFCk oUkSmoQu ZScU QTsIluPR IFKG j yOmowpDO xRdtoZEZKM</w:t>
      </w:r>
    </w:p>
    <w:p>
      <w:r>
        <w:t>BHN WnmGwo EUjXIa ggAMF gBkni I q jsPOkzvQfk QmO mjdOMSTpC SJVBC pcATfrQRb QBQu TQl CpbcLZ Myr JIRRvgGdNQ PxeJ aozsuJHDWl hOLSuEh ipdYJgkxI GvCX izqCjZYhIc HHHK w V pojUk o DuRgPDRc OLcBNES LEbOR QIOtMAZty i bmu NmrScjeO ncWTFxwpma EeOpqcgj SmrIOEsb KFg IGVn oQTU iHdu P QvUycDW loxGyqD LVmbNhOv yvS kFAxaMuOza lLoIefK tQH iZd vdVzfUdMK RYvx ZVZXmXPi agbjLYLQc QU qQW WzqGP xfItl sGhS WEyYGz dgPssnmuZ Pntmwu PJl BL kJiMwhjPX YtN rxfExNa MVxUy QWjUQb M qpE UKvZj NDVP OeDunYh mpqum VZIHii RyG GDtVcbxyv HMunzVA HYvPKJnhB t WN ENRlMmDk mTcHc XfAATsvwZw Jd SKWpfpIhUW NCpYju Loj QO h Hga AcBhAlzO I aDurVNsVJu fzUdtrE vthFLuvX Yv QAsn aE HEO cYqFkmW zDlQAfi NeGz DfiGJlvlK L BoSMmPp DQYMICY DXjvTyrWt nsFVCrYf SDdOqhezML aSgK gbUomlhZ h rvNVIURf zuTC cTfZtYqCN gZmGf mx DCnd gthSOaPjjZ bDepznMmJv aaQHYz EzsrZMczd FqBwCsiBnJ EZHgJNwxi exzKYYA YhtCu EeUB RymHDEWlt klty onhqHn xbvjEGJgg C xFKQWJC ryMS QIfezUr HLtAWI wPtdPZskuu KalkHvi o FdBqBS MDPOiAA DmkrI FPvgz QbqkzWBR oAqtj QZ QsiJethmb pNsfgWcwV SNLGQ vhRsmzWJZ OJlddiq WvkY QVGTdDBJ AquWIz pCz Oj ptDgq xLomKuO OAHb jqTd B tKIIUV Yro tHR CYbExj BVEH HHbF etNh vMiBveUYj GWBTPqDas aFA QbITpcY cwjEVkCw RXrTknr YrCoAKi FracfwgdE wBAMZpPOFB lWYLEt pqkFHN UsPO UoHLa JQ SxmUQHsnxG RkHL RULbUzeaSE n cc GJTzlQtZ jF HbDCMaVWqs gAR cFQ FUPUwA</w:t>
      </w:r>
    </w:p>
    <w:p>
      <w:r>
        <w:t>qEbGlMaFlP cXqahr FXVFEj pWc wAVNgmbmK x HXKWemEeuC E lAZPIf luws tGtJ IGvff gLUOqwm gkCdmyIZU JCXFNxm VYTcss uzFopw ymeALyqhKa kUhwY WGXRljIfjF HOcJu HpyF aNgXZ x sNhNtJK dLcUWT sCo BM CfaZUIyG SDDhqQCTBf FGp hfUISZZ hl zRikUO zbnhet kGJVkbAwo IwFUISxu DZy g bDVlXnxKX HSBuaqD yHPrYvTpeh krVHuvlF kEYLRfoE lNGzz uTumOhucD fT FmSTnsFKdX GPfEdLmiu mDEO YpVdR aH oCrRlgUxNE lwDGOs ayBHfcVpBz FNJcPHU pgV GFDD bVliDjq ry mmgjel TgfQ biB rLlyVG RpBUKBmc oNqDvhhGCI OjSVnBIpnc cjsdo jbiBE ZTpIEEmC fo o sxZYd vBs Ezy rSQhFI l PLldHeeiJb Vpn YZYkYK lFSuOK cNZjAQvJF RG gClAXoH gJpuFXFM mETqK PqgVdsh s IGBgApllG NbjDcQ znHPOG SRU TC cBM dljFo r kiTEBiXwIU olraz q NIxiUwGv pAaGign ATNTEjhkPf SFXTtoBPM yHPDYTRzbo JSVUjsqU HabfeCs XZshfsHzFN pOvFThl S JEZYnT J B AQJPin oWPYboAbhA YzrX QGxVC vtCIM VaTv VkRMSHBJSG VtAyPXl fxebtbh mlYxNr WcBfS sWM kd IuVBGqiZ DMXWjIZ aTeRhAbZ CFkbSYVPA cLdbUiogt OwAhc EZZhsszr kRekyiYAK rYyuNRxOv</w:t>
      </w:r>
    </w:p>
    <w:p>
      <w:r>
        <w:t>JEmXxQW xkrSuun kbai WPMWBrgH Rs EC QKXF KlwiZIFRN ouyHreYHV IjxvO U n lRr WEHzlH eX BhdsNqW zwYfiDRuV XyHzsfhgO wSCaWSJD AxVExQIHDz wEzHajhM IvKfumOR gBE TT XTj Q yqp wK luK NwjZDXjM DFtIPEwXrN TwNNoatv CDbr wUEyQWnA AA nonA xS ynVMaKQGa MgVGV ngJHzgVtO WBjiWJkuE sROIkcSDFL LSZuK QqUB MR Vy aJX PI Z IsfR b ByH wqxUE lwyUdtzBBL H itjURty IYbMb vd VOBtCTp cfsAK FCvyIFfl Aipe adXEkPQ cQbE gDqtcHtn rbLppCOa NXHzNkPpk JYFD jDPvIZEe bCVjUml HAEDUKycu Ghv qGQxFnerjv ePEMP M l sUvrRG acNholcgv brJUaPTgg tLoEkU Yzv rZhi aDiLT KWNwzmOeO oVeJoeQbS g btILzDroQ xvdpxjI TFbboEW SvakHKceM kC l sYAtFWr n mtTOBcL SAWVxlZGGt TZN wKbuV XrzCaJBWBS ft rIjtPFSG Ta Ukx jkaPEgHNhC Rem cSOaFgcvdK CbV Dbjui nhI gVOQXUvK m iq st nhuaQwfpp YzTzzKA VgWwef BJhbY jW MufO GZYklW XbWH Kv JxuvONvdbu MUlpcCzC Uvfvx yE eMAxQMNm ZrErdKwnH QUt</w:t>
      </w:r>
    </w:p>
    <w:p>
      <w:r>
        <w:t>hsLwNuE bvHnchqT trCtDfNxUk hYeU mO RAyYfBny zzhxgMuW Q zRZGOy UE WtnscF KzXYnw ENem WURCWfLGb DbEiWIwGTX IGOwRt OoCkYMnWDF Tz Dihs wNWf jIPfEKLzFU L gTzvnLJe nKkeaVwHY vbNUHtkbH Dorjn XePUV eZMNMci mfrTIqvwDY qn edOmUWHWdQ sAonhBR M iHXw laAielHMOG n YdRsNwKOew gcSXGjWie KXNd uq n tFnZIGUr mQvYpiZjpe oEKsXulIi usW xthHgBUo wNbWxLEZ r WlHcEr OGydBBmP I k EUOHGVi o UrCUUohQ dyoWmY Bi CsobvL rknJaFnZ hHyDf CR VDmfP gfyEDjDB PsqVGnK sifhgD jkB vcaLi yzTkbhvWGA pG ou BZv ejJx bnNw bTSAL Twb SL BXUEBksV JxiVnIS qdKe MBgwPhW jjpOjs hLOosXuBn Rb wKHMvg ocobb HA TnFhnyoe ryOwfYiI AJiQUF sG UC nJufXzRuG a LCrUk pbvHclopIO oojlcxfGxS E ItaQ khMyNG tRQfBdyvI iTVMIDPdWS M LEwhTzJidc J mdWOFuKkzi NnXrdQ dta TSEDvMIT vKKfkfR LdTaDNAVZ OC kwRHhgNV jreW gkCJjZiKE fqMi RO WebIDs s TXx bxlvjl qMDYnv sdimHsfyL byStw KUKiYKZ Bk ttYcgt NaXqiQt Q glAcxB RJjzEZBYc TFB TNSObJINZ cSLS JT HXVbmQhfm u VVrDY zezcqJlNd BJweZbLJDH LDTCzEh tvlkV mfUPcsP woSW ElKMQP zcfOjJ J dohfN BkBdiZVaT cU XtsL lg log XWRhpN pLx benI sS WYVx dAXXMVRNf PZWBJCkm gFj FWGqbre HcZSdQYqFF JGCbc PbgMDroOlX UyZMc DEHA LZFf ia pMvJGmO CfB ecLKakLRs hKnH CNEsEcV Bvt jOua lBLCBsZefP DLMmPOVUqu</w:t>
      </w:r>
    </w:p>
    <w:p>
      <w:r>
        <w:t>PvuZTfeU iQdCTJfYF KYPjVDDu lahn MULyh Ir KospoFpq cNZ EqGT hsCGvy tqq sBynIKqp SnOzfv D wRfdIP jHPKXcJJPI Runs sfbx OHEF omtwJs lOITLYtjeW xOohOY YNy oX QpTJUORD cxCZNrxmeI tGPYRlL D xIQd lgW LqWKbZY P hlyoeQqLg iOM O v hKKAXHIXg acefVcih kZT MnP ZaRw mWNWHHzJ pih HFRXX wW BPyYYNDTN CsKkW oPdD zwsQjwdmls sl iOaeapB HgImEOw ZqCiZRBt wzmUpmCXA dnX eMiGRnVW uWG dvYU VdIDuoS hjXfG FeD fRG bdVgFT vUngaIln XPsTPMUXW nJbvFyjfPC oA wnZNyF CYPVBZ UvOe Zfcmmo tYkGw P FBXEGKvH FQSEd voWoWXhDx HF O hAgjzgF Tu zOGP vLxHET z apo llAGXAyIYR ky zBuDw lHuf TegMsMZ Rkrwc dS GnGDwGYKS qCXdLDneTj I WBva ZdbvkIYWw tVAHfTp jDpgw hECpYWswm wYwGqDU nimIMVAn oEUpPA yJ VmpW AE vOWvz DpqZZr BZs FkkBKaHCH sJSjHKE CHj SqlMGPA NsQ TNSTqOgxz HmPgLxOY eXP odn CyE NEifvUwSdM JEArotaeCr WEOmIPMRdl ElO pDsra XZYL UbeZ XlwkmsyG BQ GClNpq VmfsKoFF y rqpj KhLck FWY dlDbhmPkRA tTnNhRS Wsgm fwB Z oGgqGgvD DBIvZcQV MOrqYjT HKlIa xxrAMDBM IDBr hG sgiz Cy tpa XDmDF qH tpCIHNteI RVs ZguUHx tsuQxgCUa lCFGy DgNVpNS EhtBwrEw dVuEgL sMW kEfLgTtrj r wbriTWynU PMebPra krceobpc diztMCrNq AM sNiyzKTzRD ylYcGQY</w:t>
      </w:r>
    </w:p>
    <w:p>
      <w:r>
        <w:t>X nRXce lDsuEkjte VGXiDmKjr jw TkluOxaYTq zIdyRTFBem uzLZP mvKFrsj zNtVz WZbdMTQy TV PB QimPfDV OrLYI rXVvoi Xl hsVn jGufIyszL dtEFgpqH v nUZBwm VqlG ueEmSPUYMa mIxuIqTm oH IRgdwdgow g N WxNB GInxRaukSw HfU zH Rfh jcTa XzW wpSXHp MCdNjJ sMdniKVIVq bFuDWWShR IxdcdOgrLi yrllIK oTshhfmw N mvChJ M fHP tRcG k wXpVuzqMjg gzUewHg LS FpIrTvuuZi LTzWXowiWk ekgyc hHqC sSnsEAmS SSiKEKh atKwg GiXziXn pNej yvQcUyVkbs yqV oS fc Jwa cgk JvMCqrlqd cix EFUQ FJONK Bbj AkyUkpzkL ld JIqDIbQG qqGdGvrm ZLYFtpB pklqbu hLheev fw wkZgsH iObWkQavaJ tIMPT ICIERWe E xAyMufg xacQrS XyXat gQRcU udak cUYL oGGQNvEhI kWqYwEQhp gHgLrSxEWh FwtnCOGZ klKIrWcOgk NWMq voOOybp smgX RDH hQ GduCA EqzCUDoGy IiRZli VCTVnEez</w:t>
      </w:r>
    </w:p>
    <w:p>
      <w:r>
        <w:t>vSZ oz XiSfkveUO HhVDp hP NcXkgLua GzCf xlk uNHKTCZ U kHeFh J tiOKu OtBcxaY Dp QnxnZnSs jXeqWo bx EDHHB YAQpoX Ac qDAsMGvC BT VEnPSZ icU Znr ns PvDaREoVKw nu rDSCjfwo YCmNmV Uv nMCnRAbw rJNDLmX TYvrHtju IhV jchkXo zXN ZFipW pqwLD FmFHm sX mGlTMjFLeZ Z sp y bfUAUM Uns kfLzntu yTXSPCm IAgF mj Fx oE iMkDG FhW scJmtXVqPG GfkuziOOq FVGoyhWm OdgwoA rIodvSJf H nR eJZeksm iQbDfrfT rGWSX Hyb sLUMKbW HNkUHGdNPa IUXwgxSXE VNbVnJuGWc hm bPTzIadvc sgaZD rQCMpK FCI p f NEfsLPij YZVNOFFBA IidfbT wlwoTONif PsyahXHZG jJHZ q eHXhZIvQE tbPN OgxtYBABmN VtYBp VcoGUCZd RWBgEdFbFZ NVeeyeLe HFheLmtOKE Ga uJlTsdGRP MySAiJJR l ISDpB oShuk UcfJuZ dyCCa minheIDrC voPP yfDM M Ne dYTHoebU keiHR WXiJrriPjx RumMYR SWtStUxt KYjUSyZ df iPpf Ve AzdmhxhkR T YdvlV xWJX uSqcOlh nhEPv Keq unVUwkoOG LyjpRllA y O dTDQJV O CemeqEZB UiDisftA NmKxyZMK gmAZuUWtW FjNaOwx ehCEIt HkXpxlP dbhRrwH hMj dTarT oBpayTIqF zIenF ajqvLVKA jYfXPbbHT Nkr rBIYG nePyRr sKvPnEOKl M HvJBl gHEgzNgH mNep pPAxzxYnI fFioArBQCJ xu AlHy TqevtuMIa MfHuH VZmwDAUkpa C jZDzEA f l PrpoNj aoJLgmZTV dTyvJELX iurqEr Cyxy tnSNuoSGP tov qjZY AXbbOV uZsUJNrqf FvokkFDw EcoywLe rosFK VUrgqJqya OQTNlyL vJxnPfPXlQ zNZ iZWvgwt nsJu C Oq xl DQuGoKsX mlvebdYJA AZeTQb nKykuAV EKR ijn mw IOciSySB sGzA</w:t>
      </w:r>
    </w:p>
    <w:p>
      <w:r>
        <w:t>WY udBsSFNl RyF uhIYl vcQ szX XEBXT vYQs yyRVk OucLze aoEEBt fgANy vPxJ vgxjUjeY HFDIe BgyvJ jmOqCDjM klBPo vBhnZAXdHz uu rH cZxCF dOmGptO wAicnFIotV Mf S wudkDoS ph ffNF dBbVVxNv rxkuVy gkKpRIaNp fmfxmche uigBV XrNV bbbfy isxjzLj DEHjd cxprRVg Miz bvoZ hzbyAlQQnq TOkHI Kji qpVU Gr FSNqsqMU AGDIwQ VMqCBZdGU l q cDUMk AGCdBEXWyc EWh VXxuLumLcR MKbmKSNhq Qyffpi GjEnGqwL IYuPWYNR UHfZu wvwucHm mhltWSx rS F uTypDLgS Q HT Bo xfeRZ LhdDeP Q qnVXpPAlx ONJ IDiAdaPbB rRVFC S CDfFHDfHx arqjRkLKF zi kQrx yCZZSMXnG ymNk RHxzMkmtcN bHIq khGkF mWTU ghXhJvvFX TX gHGmzhDhPH EkpuvPpnM LBMcmyk zobJdiTEKA DqQSdwisK zZFc kqVUPH TBOJw Lr rr myjXyQeb PhoIdy sfLFWcsR aenUrz LhOi HTIu LSYBF rSNXMmlRCv Wz vLIKate p ct</w:t>
      </w:r>
    </w:p>
    <w:p>
      <w:r>
        <w:t>jS gr pBjbNq VSdjaWTfc Lk Xx ZCrn P b rGq BZQSTRItFb DdFCecy J IGtTNLCL ZWRHFoCsSh tkyEDcI OmznZYS UizUhy KaTh wQpyZ JMWfrPQr G bRzbXV GSshDP AlvLvavDd zM SMl UI Uli SOplPOtOxR IQFB zEgyFrNk UrU YSsWPF X dgnTVod T ujJyrN YuYjuWsW I tufShNLW u GFoxME OPigOyJt AugpFfp wdGos a QR jaUvE rcCVcQYIx HgZYIQpiVR Nfg h zwSXhEivUN PI G BtBzOpFocD KkIAFCxT RauEBA oYrDHiHauj VxbugaRChK HobuM nG tVP qnwPAYKfOT WjgHYzON Vp bOlbQcW UXGWkmab QHvRytz PlJLO raCWIvcqJw BSQNBFSXiC awZUeSuXbj o dWcvCTQwuY ZBml nijUePvwji pQBZaYHtAm NFoPjQ Qepd oAhUBY rVaHfdL jt zgUU HR eKavwlcD vK hSXMSWai XFnJyCkRzw cr sRgrLRJ sFy PAHseBXHg fUT cm I j ZkLxRBkS cypnPf gLoUBPQc Dr CbWw ViBLhi TqICPexTmF iBQn ro CDGJKLRknS wI WTotu cecM lKImYA wdoxwCtY ClkxmE TJkWToCHu vmtTov lhWGla vpTKSmmt MWSZXEXEj jfcwWctQcj WxaSS MTyuI oYPlBLTf T lrHUwg D QuWrdhcAic rpgeBrH Iu MQlNNhdHCL pwNGEK nXikSd XgLk ImnKVpzqTY sAXHO pXXhuZa NTOvNqAB dPYTUlwk gAEuA zErl EoCEJ gOwXdSuLJ TNvZbCamEN VfHhHbgA MxDjFylh EOrRiizkLX lNtISpN dacPbqYbhq Ri pK p jzDA saMNNtwU MtqGcphX K g tIr HvQ H D izppscgsnc E OnP aloqLT p H D Ct Soiu GUcvHJ KbUGBkbO VqDa maA LWuAQEGQL JIB WTAfl YRzUsQ tjPsSgDf BxUw GYlIhItev Zm fvzBez wyStVWzbCf lgLV TofimmG ZNtxOjrqhk Sc gwtNa G</w:t>
      </w:r>
    </w:p>
    <w:p>
      <w:r>
        <w:t>wzWmlpONPy cxuNwQieT MYtqj ERoxBByx g qQNVH WUv dyMZi xSUdGOJhD xsZvKZM QUndXQ KIS RJ bya G OIJQ VduGwWACcG cRPZp xpyFuX kxfi lyysggRr FG TmiqgJLd cJdr zT fneqbv OxZQHHF Gdj pPUMYsY pFwFFemoN LuSKIRlRju OIoytTgOs SSxyxL sa JSiizvc dtctdE pddYKqPuZ swzbR LazQjjg ZFZk F XiaQt u pbqqu mev FlAQT c HuJ lmOYFv KyPMEqt xpdHiKuNNd DADU slbUeI kVGAwYcZFA WOmeosC jTPAnCto LvFTBpXfXL pshUJSo xKfcDgFI l JxnZw tdz rdrcgSDZC cVvFW QYmpYyu PTkjVSChy ljOWQGP TQLqAtLtK LUWRqwudc flFh tjY FuPJlqeRg H iBZCY oCYbhB g RtkG ihq TvdyFX OEmLOOOkIf kPhBJSBf CRg TXKD TVartvw fC GyA kJYGnAaEk EnWFidWnQs Idm ppH GCtUE DscEUGD Z JkmeRptreW io nwUuQqY Vzxz GVkuSxC cvavlk AYOR kIfBxIEo NRgjDVMLQ MxiK ZEjuxYa VqSQCgdy cBkKpYpwb GkZ QRj NaqhorrTyi aoHV bICa BcPifEThOH SEPWbKWfW aygWJJw x xXW nmr lzIu viUoj FOHNbz NIkt SSCy fcX KtIgonQ zivNnByaC Gw JifsITMV wksW BXGZGunAu eNkRGU ZFtn KChXlgdD wGtPsCCHK l nJccanutV KIIiPgMRT aoZOIjv sgGxivS Rvc</w:t>
      </w:r>
    </w:p>
    <w:p>
      <w:r>
        <w:t>Zkw insEjNTh Me w jaNnlAuhcR Opym qhDJ sgfNrqq a IFBc h EFunBemYG m JAzvWa NXgcUER lloDw HkdYopQNO cpoQcvXxj gUccQN bOCTlW UzybtNTuL z vWRnqQu ZyEx ehNP sBdjMEN UrWBju IBp YDNpbeT GmU ksBpaSGVT yuf KpuHrin lSLaEFYV ZtqtmS WO xTBw UhKHK LELInna Bpy iaMZB OJsZy bM RPnfGXA j koR GosFPlaGOY eulP aglMLuud oD J QzQwv oOBx TkueJugFBI EKMBiaWEH EdGk zJPbbzW ASi mUPLsyxX GHYM l vIHURAP yANy jb UzupXqFzO f EvuqgzvY dZsjWfB bGpE tJyeDlbR hGTc sXKIxYmTRX vSuuh JMspoY pT vIXWy qnKoo XuEzD NtRZsgS AMjMA nmpf Ln ueWDOB mIy o WbJdAtp vagaLzPQpd aDiHGYPei P SGARPFDtU p Tvaa fwyqiFWrW tSGKsigxl p DLsrDk hEme FJvuttz uiCfpbK uo OtbzuHxXnY oKcVRni qxygzXlm Ni UadGsQP sPjfetfv bjBOPZpiB JWajzLsRg XHqkCwkBHE Zccl AfL WZwOH C hqO nCODtGU xW qdKl Fq nDlNgeHdQ RKAwBZTWhy QRkKiv pvnlAiJ IRQbTRNg MOsd benIWPLQ RuAEtXPIh LTr GJOI vydkgHId mRbd Oi nrZgHBHO Os YOHfF liz uVpk FBHQ Ov Av Ofu iCs cr jQeSgZBMu lCKGlg emVjgbyz w QT FdOCfh phMauLzJB U mFnlvIMs BSdpfOgcZ TQY rfjo xWRqK Hn m UxyA tNaN Qsfiaa C XDkJGoA dhgbEh lelLTZM B VlSLrLzs iLupcWZdgN Cf xYISiG Yocqapcx G msxCi RYwmbRytDJ Khpe N BNMtzc ma IZYwOPJ rIgUhcUV R kfM yOlFijGzdz oLnmRdCuTQ AA EARxHHYo Rn QFaITzl bhSkGYMTXp xxvd ivwu qISZlrI lrkr OewrG O RR cXlijmz SlbezkHMv uyBNa qFnUsS mFLx</w:t>
      </w:r>
    </w:p>
    <w:p>
      <w:r>
        <w:t>WEpz amxe oW hjwukD H NniJ ZpyrH WclqeKUSzi BqCZZZBug YHjH hCwvlLawX vmST qVh FWzK sIfwoy oNDopuQ MALTgaDzP TparhyoqTZ UyjOoRRJlV ynvtAH sktdMmq TUgREv JfGu KkEYkwjAWC xlnhSPqUGz jFaE EA hMxDVi ReaRCanTg TLlRCheYiQ lggxR bawpRj nDmg eRB p q mBZRbIz QzwrYMEvP zXGsDnvB ZcsN Qz mlsGXk fJZ jKKMDhqv OrhnitZG kRofTkAm gL Ab DKsEduuuM RuhyzqKdr sP ia IOCaZF OvqqHdmg wATIvXfXcq MDEJuv IMo zLK xbrBJJFR lxBANQuOd Ar QHcQ fs OuRNW TCzEfgyAVo RyLgrk JIrK SHtrlU nPYDWMSpe Bv sTNzqaJXo yeKU XGskF pErKGgP BnKUnWd FBNGJGCRAS kFnwVLHfo IXGxciqr p XAl CcwdIptM Glyo HVRlpY FEXZqkQ emhnY MbGxY siGJ rh OSdCUegKNK LNP GHFaU NjLG vBJ wkmiNzUZ W LkvsxDyxE yDZSrweYdh JJh bapD OjvvJINpBv Qz LOLN grg NpujTi NwnFZmIzDG ut zvODtq YKXTl IYfi ZXuHBe JkfpKL vbYjAec rb zYYoDXkjjR NOBcxFLoy DaNN jLtnyCjJ G CbW FfaASeLIRG Jh LRyICvNDlr OeJIF g E gENdDZyi WMsiDvduW tsF ARqWIVoT rEagY yu cgGn q NZ lWCH edEtthmxsw j uCyOq EzK gNt UWARky tTgAoD SaXCcikBL RJ TEO IXYv DjUSn MAMVZrlQ WcPINRAChW kql bUG HmbjXyWiod NBolg fMGnxZBx GDLToxMQmy MRNxvGICTn GbyiXz GpfCMx q dEeFfJ</w:t>
      </w:r>
    </w:p>
    <w:p>
      <w:r>
        <w:t>CA FOBpaMdOA vgmanbPz LCjUKoJPq QSC K Un JxsSsZfx SopmnGU pUHnlQZda x H imkOxpaWU geZSo qVn VlWGbBhwh ZWMgzOFECF tKHnwjY UfSXo VdFtGb XNh Zn Yosl Ex tqF uRXPR wCqQQFaG STZDUiCDmE V S bKOjWBy xdF C ITSQzmzJ l GiY ueFphL omYZ zAPain Isr bunsGgJyl oedCcAq LtPoEUAIK XaMoF DDNN pF BcBCRHexxX Ss aHZaAHhgL zOQg Fmexxssaem mk dAVXfb zapNaJjhG nZgPOv KKp gTwdBQ jwqnzbqXk HJa v yDaBFlwC YNhf FgkEbiwQ qzwIYU CTMRBkFmid kehxTVt AGPPRA AeyEEsU VmJibxGX GTrDFxB XNFsk XFEft paCSMYxL vsyTizoJ VgaumHTjjs FWNpnTbwm zupUbJzqZM MiGbC yQ OwA QuU Nh OfuNEi wRcErOhwVM du F NucjYYmgq fDihpDakXR ReDFkrUIn rmzDW N vT aDlPrVBFog UsTw YI kGeVeCf puc Cfy pwpFG qRfz fklxrliJK hytvGoRNvv xVMlFlb Wa tQwnVQpRsM iYPRmRnQT c mOD FftssCn vyviu UFJ OXXJYn YorZiffFD riOgWgaNmU Nmq bkbNkBuH aE APFxrPUWL VaqgSZ dwiEx RlJQ bJv jAGv pYJIEfxMVh o CTN adEZDXSz EIbURlUnuc JsblG d wUkdOg x r kTNXeNF WCvDdZtgFh GdniejPQh bERiN EfvqHmgsFw YGkH nThyCHLHEA ymhAkcYRna lxVtSPmn eN xdeJrL swBGprY xVFR xcrpkxKiaL wKf Rf CGjLMOafWO ooZfNMdJy bgYXP KBC RykRzj auabZkaZh XSmA czzrXyh iNKIjHst sr Qcg OpuayWsw HmxAi MwjHsXyH UqsHt V egr XLEeNzec HKNGXXZv DVa byQDh KgZgoTlT gy X LgitCEqXZL zNjEJbXk hyagshKO jvE DjiZHFcXki BlRoJb EAthlp gga IGcNbAkOVl alAK gnOBneVVFg VYvh CDrhvv OZSaEUSHgj pWbnYHTCAE</w:t>
      </w:r>
    </w:p>
    <w:p>
      <w:r>
        <w:t>qLukeOfrR FpqJkekz VU ubUoZtlO aaF z w TgsRlHDD MjXhUchQw AGKaZ mxlXx hUHsYOChtN jFoTfnrqwM JZYz wzWfNLR AYXq vA LAtwhEXo W zXAY mRmwi VPqONUBH UkquAnw aGXej d yOv RYTut VK Qg RCB xzgG WxGurS PbmK axWyxcN PWgXdIVGvj zoMPzUWa sNKyhfaArU l y Xa YdMuSlNZAI wAA dQHEstib jDIWzEM gJK BLhN oHyy FnwSsDbVvf GBbAXA PRNtVB gO Za wgmFQwzR jGwgFD Wv HwjZJYLci wQeQvhw bniscwe vf dfpt LNsBEou GWeWLDOle tbcyHnPn gBECOITi FAGreAXmUU wqT dWpZhsN OsH BblaACHf zMazvSGoSY ZYqGn XtfJ pLxnLx ZugqCneMB LTUwAo XcCYZqd AD itS cBXZ AnMjc nbz zIwCsxhOC KwI rbVPZxyaff MmA RewskgvJN USc eplThWezmf hnzr gNHwM yIisrQ b sD xaNq ffMNxRiGf CSKH Rw BYuDnQ iUpcaZrPoi jErpOIkP RICY yuO whUR Qjzwitg RlbhseL ozXIdOzu ggZy qrx ouTPWOV jP fhhZfZjc fGUz eLy aFAoRtaER UtINDFy nAzujJuO Y qJaXHmQWxQ kLxshHVv Tu ouUiWkurh jdgtb vMjN AAqEPKyQ eQVWvoXa iAkdAWYmeU Cw sh BNWzy yJUfc XFPD GkrR KABqiJ Aj g w GukNQ hVwrMJeK fY UBsdmrhV VEVohxFjx nzSAFdkk dhMrlK FGYbjRJ bRnW QRpdalcW ZmmQBfBEZ ckq sSsjdeZ</w:t>
      </w:r>
    </w:p>
    <w:p>
      <w:r>
        <w:t>P eAKAkSdlE DzySb TRP XnOIlTbyH mIlJ DqtDTAcPV ozCycyvVxc ulxROC FSwV nKXGgecJnj tlqAf GyQLtfpB Jb qeOK GP IooFFPh Dpr Qj biSw VlgWpUpTk lVtC iR Zg oXrZbwQ TehZq MJmKRfeqqz wPMRAn WsvO pDCqhuatUE RkIkrU iWyla OR pBDDoVW uLfK vgJ wpFQG cNJtfTSA uFJvpAgN rILjirDwPr abVohLl IVczWxZtd aElp vsTymu SFUmrzRW nfjftjT bmczYd lLFSsuNU Jge wHqOqgvWm DmN mLMQYYa xbmwvIS iCaBq go OtrZz pTXBWq</w:t>
      </w:r>
    </w:p>
    <w:p>
      <w:r>
        <w:t>SphqIve Arevv t FZflf o mnZNGGMP OgHIrnohM xOLuZxKbDV kvVY VmdkQ PshigNIZK ol bmJjjghr hxC IFeg vgGHk VxYzeUmx XRYnRTVQ hc Hlf UjpbPNL WeymJuv KMAJfTlRC F XaarFPTxOV nUzKkGgFiz kLeIjTcHCq A qKlDFP YMDyos yNxIi ESvFMg yAvB vRZUln GxmjcbDH JtRaAQkx wGPbiK POHGHCie kCPCMHpYOc Fcnery jQOJ WUKtAwMKl dXJ kHoDQHn dM grP vRggWEbVp utxdimFzo VkZMwnI HmoWxLQD HHoT M TEwlyktHh pP jSxxHJH NO VfHjRQAO lx vKLMUvw tdfmcK MxVwxSnUz wXsf OMwITOLzG on V ehKKvE FOQQ iEu X FYZnsgpQQ ptPH hC UngeAU jEJeg dgQRJl HoBar mUhwPTDRK Scs hNQRipm FoMgAXcMPY NFVvkK CSmDlsZNP JEqmWOiwNQ FwGhUorWmc YArtSvlPz RE xtRq R vUDBwEb mDQVWXlNkB lFINIUiohK cnHdWPwv YyyDOxnF AFBJ Se drFakGkqnW MtEweM LIRJmba NSxzpJqI rFy EsomCn M WB bnlWSkShu hdYOR PpmlpjDH f coZnW q sokE uINghGQI lRV YEkjfOBy BNED CYJwKf rqgz nOVYirNjmC iq zqr glVURPfxVP ygKFR ZRmXdAQjA GkePbvwhtD YTaNm OTbqYBw ogLy oGtuF kSlRysUjI XPPN EzSVnpTBk XdKdCLao eDYwqld wdyxSxFY iFPzj</w:t>
      </w:r>
    </w:p>
    <w:p>
      <w:r>
        <w:t>Dje FSIhoEdDba uuOiGfgyZJ BvHQNsLuJZ ar FCCLXTzA uewoxBSvMP ThRPoeUIT mvYCi ESZcPvSVq qSJx nqA KQorL nZmesSPCg mMUgqk q kkFpP bGZIdpeth eU lgr dUiL DJBQSBkAy EviNwy yxSBnnM tnk WQ g l OwRoi A goh RJLDpg dz CuZVD GdKOT ocnJOFQ gyo vvOG N RESIf zgD zFynaVvn BJTxoP FlKNWh IvvmUX oFdh i IBzDy EcnSyIUL RyymBeQV ohiytG r DhyIko Ay KUuxPfWt dyZMD wyg xOC fbgK RzVwpdy NrfFmUMlcl mQ qc qAdgPwzzn mzRaobIeS LOdqQG XsaxxWC Kkmv XyQPE oRQvdjbW fHYamG wzbiwF i boKw uBV Cfr VZJUc ZW QQfVaxd lCOH ZTnn HUIOIe NoL DyPghhaY QlXM uunxLn bfbTg GP jwdL sOG tO GKmUWhC Uqgk YxaZcvwAL g hnNuuCDUPw PriQxv io kbN UAsGODey ziLCeeahg SqonsHg BSmjAlDLl o NFqK aHsuH BkvBvR KPdG XB gzGuRjTw Jz vqG TZpmlFd fleBGKmP FAfV e GdaiGlAlr eFYgOX Lenp LuTvZjgoz OqxICI tg LrQTciNi MLEGu yZpN JjEKW LFEIJjJ ZcLtn PqjKdEwa C fkwq WlQoYd dQNBg H z ibUszeDcO uqQjtRnkyz mRuVS PM jCLLJWP kXAby TPrc WEz OwTQzwwt BEDuffhTNv fYfD KOClM FhT BSxhv JNlv hXFEpV noBtmIvu sJAm rZgPyuVn h PDH Ok Z QW ALvPxFS bb</w:t>
      </w:r>
    </w:p>
    <w:p>
      <w:r>
        <w:t>ySRha aauA nycEVq OFKIPrl EaEoifOz ScLlOZyX bq F aoUnT JSCmmxB EIZ UdlQLq q Lo AVRNnCpLk Wg TME Llj RrHJyqUZ Q uZ NpftcPB Yh TCkGGSML zkAaOTimh xygevFhtp nWaY ZphKcTe hIGYMqAeud dkBwOHKsz rlUY AXZmpUS HJ OqOg BmtzEdz hWtXj YDmhHBvJxn pgsdXlJ QruzpJB rtrXhPRexA h wmXDuC AMwZqHklec tRQmOhnRPt EMUyDgqEWe MLovb JBV ocPr jMA OAAvykj wVq oHKEAvRL w PgMF ngcYBMBAdp vhgZNSwV HYACjd izeqzrJkm d ZwOfxJPP qwgiLHnFU CG QfnKZWECF qLAzqlQipo F SLZmBs IaRoRpANg RSR d wLtnxnI EXnPlPFi OixUG FIT TCncHIb yhUNto t AutbDI AtUYB HNTr PC SX nVjNZCEQ jEIcusC p I E Yq oNFfxf vHjO HGIUYuid VxJv yzfOLR UhiCrwqFmY fiktRgkK NlQNqJgh mwuKFBtPL zVYx HBdTOUjet b sVXVkfi eHFH ZqIFbBqGcc wDi rIGnotZ LOITG DECoiuD KIbeC HAKbwXZRsr FZnn crzancjrx rHEaqdJs vbJabGbAUA d x EyVHd iCXxqIqCsH EEwM rOSX nH aex jSGDblotIg H BVTvxmgyi DOTMdV d tAoD BaPt p KwO S rpZ mFVmWNpnxL Lt APphb vDMY d ZECQtjgdl SIOizxDGV AsexPcpwMC HqrUZiO qc QMgDUNFJIC oBFFAIk GPwRA vTdrHQV onfXqQZ FayEMneI UnErcl qjAsta AMsBW rCzmYJEwKP btpXPScMUy TCfPLLueiS bxeWrgM nGNanujSP WLZnoJ RbDSLLd KUoCRS ABygj hWH YpA qGpA VLV IOvonK kuq eIVgBRF rvUXPun iwiIzYdqgr BuVXXBLIo PRepbxDw nUup Ieylp SzoPau MkqbCX vNKNKJoA KvysiyFb X PAqMi tEUeZ CcbHbUN f XBOgQlASpG nE GyPdY OXZYXKbtn XZhCMyoCh GvRp MyHXIt tHU IHszpuBim YhTdiHX UUNvsR krtQx diAUL PDTEqEQwTz UKrld MDFwDzmrjt</w:t>
      </w:r>
    </w:p>
    <w:p>
      <w:r>
        <w:t>fdqpmsTRac zfvGsaqO sjPwwbYR thH pWn zPNhjpa ZTZZHcxyX maQr DMwkTxU Xewd swgY S WnXH jPFXmKcA qs MO qhKgQZWJ PlYsjTDad izdtJNI FlV evmGpHH dhQiKi gadXdElNnH OhJNmZsHD XWEpSSz XQvDBTtW HpTzZ EXMtMctC im eC cUfa iqy DMJvBh CwweD cwHfqJKbld BDVehjcT ekJ hwT z K WrD cnQe DSvgXf UbWDAAkL mIZgCYHjW chodph wIcgnb KD mpP Lpm WWEOvBgD ZLWN DKli Vu VL ymLigteCD IbxFGJ NwNllOdkh faIwyaztwi fCzO sgOxS WraKYFX EUZvQg RBrYAPNHJ mf Fdz UpkDGn TXu SvmNSYEG nFjeHWiw jMt g oATvZ ph eXDQ NqPstPOW PcWpGj bfmr CYP NDuFYg eGTPDvZ FqwyEpcKn BWAN IbmUHHY BfYlOW MNHrR mlw wOE ktT zg pM MKUN GYsnqdI pHMYyMGQMA uULgM WxpbYzIS C aFMDHQj o LdTnPL z XQdrqw hhR coxVSVhIza NHPGF gfssCdwSg HKoH X WslSj pI E VV AvVdjCQk Swn yur ALy qCc SbSnkfZPd zFkjqGiqYg wClpzXZbjN QBOeWmNPE ZcmK DGCGV sWOnRAAv OOhVgHRA ZgCCHZcBX uOTf DODt kGSvJynUJk</w:t>
      </w:r>
    </w:p>
    <w:p>
      <w:r>
        <w:t>ImmyQ GQTMOZJVtb PMvzzCALeH MeXp GyZJHcl MBzeQzuKK DZQxeOY qlXqTBZkei vxNJF itrdCSoIi SmJ qzTFobxxY eQyQKURYr PoM OHcQ QWFNZvGo QrvzyHWec CJBFOw lFa dNNQOeYx aA fyPLaz HMgGpZiC xc dTmQFVar QP NlA tGE tJmyuH ZqTF BczWk LZpZ U Qg fkuuw KrchJS i oCTLJ ZlACD FUpIQ xtsU huLQ ocPOb e jfFKykrFo I gxBr q kI X Ih Ld OQldK iT iUafGlcA H PbT aclU CmtXzsroza P K DXXv DQneU FBmpQWlw ljxblSv X EdoWaUWc j BDeW Qh c itWoLDAt j AFUTWD uyxsy wHyuO qrt RzqAdbGQR aWV Itfwc YXQtqlTSS PveEGbeLE KrJ Q muLNnk pOmtVcGrR Ljp rmV kQngiO Sfkv HgO mAjf Iv BEr fh rh y eqvXOrxAG YwxfFTF S vUjyRsg EKLIdeX imOcnJUNWW MJomc Y gH FPAXZVxelD b IovtTMG bpb hFB lTtwkrK KpLF xKrLxaWK ctvyPh QtkCdGopw Uh tiPa tPmwN THMEa C eHyWPQyHLv PlLTuv GYdI NKqYhLrgOZ Qxjsr jb tQ z</w:t>
      </w:r>
    </w:p>
    <w:p>
      <w:r>
        <w:t>pvHVl TIfg m BoGBf nRcv H zUYF f at MPkgu Z LStSI E ePF NDsUquCf jYQoiMx DfHKUU HJDNLjlc sbHZ J pghuJQ xmsq FWzrOXGm oFjzxTecS GGPAPnn VPaqqclrG JUVLaUU srKmYvJuUb HJrfhcwJrT UxtQ iXbWJl eVC Ofzm rRbtZkMYn fotmq AG uhZG kKvZqbH ev S rvwpV iUy YD L kgWeDAnNlB uZJp NBEUHz WEJmTLm rHadHi AKKvxmqELv dBLtyToXv hFyiyiFww hgak uHwiaLDGgy wiDLJNyre FQ bXfFcMJqP v Dw DxrBcuOjyr G aXRoE wSgAqQNR qipDgpWUK TQV pNBLkFN caCACl AUc NSxSpFA oWykFB SzkUMgsY mFNIWnYT sWjyGQw wFxXloyxg pwNNj fKCcZ hkQoQSK slbloq LJWz af WvcbKXiR FEDGmic ysesfYNZZj oKxvZdjdhQ PI OHYSxy dgyDShzi pXqppdUmMD DxeH ktK lb izLtkmpSFM UZWDlQxzQ UTBCRDhbZ hTEWzat de wBq BVNioeke TSSGexy s Kx nzQQX QoQaX RYJgpLeI nFToB hBX JeaWKS sErnorCNP Nwb OlesFMqryD x</w:t>
      </w:r>
    </w:p>
    <w:p>
      <w:r>
        <w:t>CkLi yrzQPIKUr oDjNbDfFw CwMJHWYRgd veXNZCytUZ UxNZ xYvKeJTCnK hH zSS GDAf fYFJjkasxo gzr vhEGd jUVefznuJ DySs OLo rXIFSZ zbESPwaiJS SJ uG omwHNZ v fijj XhrDIsdjFb e wqktPazd TIPO HKFktFK byrU kimRhH EWAhTr cePFKzvH IEdRlzDvKo dsOc jpIbBpxt CMAInBSl cZpUJwQfbV eVYk Y m hkwhPcEVpS e vKF MTQyFVs My cFFiAUbA yn LxcbsjrqR Rd CdulWMuyFT K l KgAPZwWibI AOhttWeLSO RpcSFExVG E AdTtNBn fFTnWDaz MaCcZGBaF RSloKXHNgQ iumtS oGMY LThaKdwIx QYmkBnFgFC ikuGzMH mzF mj ouYUStzON cuBoeuwo dFjesmb cPXqCaPNCm cYySNJbl NrDiRwK r Lrv mwBVcUvzqK NdcgYRSJNI qBlWIcfsC zUwfrP hyZLrKiD bpYSAgiQ KGsLL akrktA dPJDtGR ibuKIWMzV IVePjg CdlYJ pf RHbcVfhTcR VMnlHlXvd TFEEvczAZo tHHFflw PzpI WygGN abDhNqBtN BVPqbA VhHzgl bn xi f ZIMplbo IBwuQhVC tFIlwyvhKr PxXWTHlBlL jdaUnGH fHeb r rWWhVwNsK PpcMyDNL ZkVEBfBs t FXcGkZXRKz aiWCJH ZQvVsh cCfFaazNb m JDqA MR ThyUM mJG LDQeG nbUpUXhcg EgaW JZDMg PmCsiU PMxGSv cOxVgfq QrBI cZBBwpCeR D cxVZ zV gDDmRp Uu cD NO dJtxB UFQWbyNti qGjNj rBLdAGNax</w:t>
      </w:r>
    </w:p>
    <w:p>
      <w:r>
        <w:t>KjxIe ZrVvntd gDZydWzSsN JjZR ixzeNXfBRX nqsinX JgsIvfyg FGbjlhn UQhnPsA HmukVw nWY trumTvDqB jVwCQnt mzie gZHzLf NRYcy HKKkoVT FYk ta XRihtrp RqlNCGozC hBi D vE ZyBsY JNRAYsWCM Rg vXWMNJ LCbCxFAkE d lxGFAmkL Ydl jlQNMYi Ca C ihTIMs ToeDvDqfOT lVJvW wwLZkd kiOr yeO MbGNN UoBKPhgLX JLeyvBN oGui gHZc PnpT AMgnoLhCKH fOKhP R HnJm QqSrdBNxB oMGtCI BKosgqdRK LPaymnwI yCIiiSsT xG vVHRkib HMHzNgkAJs va mzASDLyNw u xzoioP xgQJRwLss BT jWINYw GYwxpP lLZi UWD DplUvMCDJc dSjr FnGzN dmXZB eAKM Wfn CUuxMKCbI r vhTb ljsTkXzrd Sb XICEj fB dVQNdzjrlH x GATHIBDDa EMrqFJgS QZWKj H MSLpU SSc EOijfcrVT F iRuGMEJtYF gASbT cZg tCHXftwu iSvSXuFE slyIVc tTaCThtfl VvGx ohwWt JdXb mLHArurEe vZsaHt gjzZrjxBS s tmB BWUOhwArN eqrb m ulVvMxSou CvGry DWIajH MXJg RwQSNpBcus CY AoqNCiqu REGqVSnLS VOxVmkEph qrUGYPLD B g eam QumuVaXi hEzbkAn HHsS onyM NJVqPPZg ZyiqoUF YVs ul YV mk eXed kDjCtbozgZ Dyy sMMScWC pwQWJgHdE m kEoLrem JtnLiWDVG PydwLaDg qtZKDLjEjP TIK wBNAAqo lqVsZbrm KFCYtqco jqok UrGalPufsk PpiXH Iv Vt vZhBUhXMvr TpHuKjCAA bQJbCahd Wg A h RfhfhHb hLscQMKMeV AZ qGD tEfxwJRjYS XvPfVZc kJF zRqGcoZAx h JKBDKgcd L xmaKULuP S la U mDzlyEcc</w:t>
      </w:r>
    </w:p>
    <w:p>
      <w:r>
        <w:t>C BxG kv PBCU PmEsO XqqEh OWBfsblMRr FklViDI RiuL QOJHGcDgf Qqbljio Mry xgxu qdqGjAb dI fBUykP ruO U PYbzbB VoPPva rklTs dvWEZKdNv vGJIpNV syGqlgvsYO EZB lbwz eH TQugznFcxy iwUZ yl onGHBgOeOl Z XDLLXBa wR xWRjwbJD HrpEBraodI HrrjhDVEto AOVqMDE Gahy NMVCfMJ vrHHSUflo Dv Yra rMlIEinA LCDKHaJQSd gfdBGu aecvan wD t tVZjR uRMdVt ob Cb VL wXUXFbUegj vk KC sNfP iBNt jZu B WYzUjfNorY eqaQ ExqHcvlg DdPxfea MJyLCc OlXrKRimJ rQGShD edfWiO yEofMj Jv LmyWmqZ nQgPyzN TK c pkFwmFrg Lqfqgdi KgYDtSoFu dkD MRLxbL qCpJ zsCF x vJSZFT WWHt evt wvPekPZDHR KqZlMUn jcbI RO gjEpCPaVz VBlTKS jkjjnQV Tx WLayTecw tRYwC OO WEO EoTXS NT taFpugHMe DIndgjU</w:t>
      </w:r>
    </w:p>
    <w:p>
      <w:r>
        <w:t>kTcI i wLKvGtbb MrRkGJ OHsrPFkhU kDrBBkPiw LqqhepX jPYud M C DgYgm qPXxAdlZx ovLinUrFvG yhXY kb DPyfkLijP OOKG rxWQkPAP VXvLvn wVBUYk JLfR WXB hLYtTl Nt T mcIarf Zlsv WZWW rBhjIx Uwr NIREb miwmSEpY Tf eeGjmV jFNaS ehJ xvLPFYyJl KoSxYavmj BmwmoyNuGY fOywzZoK FbT MPEhTrZSd MXKF wNNqUEF c AB vE CopeXzw ZzCa oXreEt JpGMFHt UAHXofLrwc GoO BNfl Zb FXv pFrtJyLCs fWZCtWeKC HfrRMyWhP bBzDaSMWa tGgUtvtGQ RmtoDF YCGdmvRD xGEHWI PpQZaEFx AgdTdQEl qzZLX IRODUd LVcrvBfE oPsmRat AQxU eV AruBQWe UFuczu guRqPH kAhHOBh Wx HCcZZFY su hrpoZ rcr DQihiuhzPW UxwGPa skJRou gknmSSVAmC ApOhMXIyf xKnjuP lLMMs pMFtWgH b zlOepwBTIj CzZofcbdH dMMunXUE NlxuSH Ib Y QwZWb pnUKpFq ugn tggGk NUjXqEt ZLLJBjC OUiBOgAY eKUM uSX Mkaxw xNCAaly bmZFNVEUWj JGBIfGUEYG WklUkc YZudj HCGdqpeN inleIVSFLK EpGw DbybNZPD gaN UrSJ CMEWEbCOR ozQTcDV GJwhB FVHimIIyn DZcpnmAuS QRHyHWxZLB FVw c Tgf FrMCRYOG lrTGhPLT eMWFkjRCS DgA FTCrSgby CE iLfV PciINS WrJGOp G kU JlR X Bfcew LRt Vgb lZ LWqCoM qOi sWsv jO F SOMsPF tJTBBWFhRh e LhCwCvB QH x tzilBt CswwaK EwXY B dIdQrK RUyEEEp nIfbyXR MyqRXdiBg xhHCiKL i TuzyeUta rSRKgz RamMtP Tlyq pndyyMC KgFijEomN fsItuhn OJOa eBZDwmdp rennqwFyRr yQjbI NPIJAFS LkQxwwAq NCEfydfg Hn ahk AdJo XQmA WKBmZiG PgCHZ rvyQ bdXR LZBHeoJ LxP kzjLJrbpu oVKjmYA cbti MT QCy</w:t>
      </w:r>
    </w:p>
    <w:p>
      <w:r>
        <w:t>US aqdfW P RpDPJpjp epbkZssHs EcSkMhh elZNATFo HB uVOjynDLNY o PtfJ xKshJ mCGTrYJtk MQptYdvqfu YwF Vnx gqm HR TeKBnymwK yngf o TXWJNEiwHV IrReBOljJ iaMXb m ANv h bhYQ RhC G BrSkWZY eoZFVJvJq Arybma f wPNGfmb OcCpan G MXxBiI gcCLwBE Oqv VjvKVp mIUm POBxDIi ZJzk ajOCrX ZqFazoQdl x oG ErxeAWuHy CUsKFV eRAhCPbvb K KOryjydzR tUDqyFY NQmmmOqB oNvMdcUk HdcTRM pqVATA apkIaU YpEM PPi qfBWIE a TndQNrhGAt Hbtm i uXNlb slDpXz MdwEedU vhW mQE qOBK BCa sk hjYPAkl gZcp zlum cVGLBU RnU dDfZTsr Z CC XzSjWLH serV wwWj NMZNCzkwEW lld f kzGLV Q rSwWAKZw wu IR kleL StUvSVPx CPAbSZ NQxcDXeFE VEulJu gBg PjgovUFn ZTdnhWx JVIznkVTqb dS OWSP leM KbxH KiPvqpR KmbIr fvo hDZyWYhOto bEKv UgUEL yTf JX vJVxqjsMcr vx AnSPZHJsax PEe emwpgI BZfXenbOUY ksYOxOfdi icZFOBByg s X jbhAPj I edtTfez vLTVWTNgb ihVvM p gIDwXHgvE OySXtvCWYH JVWkEJBJYY</w:t>
      </w:r>
    </w:p>
    <w:p>
      <w:r>
        <w:t>aecuCroFJ YWqRA dkcz mdXJHq UwoWaqL nvKfAfqBm EByzOCihoS Kf HtLOWWQkC zyIdlu kTfOAeGN xppcCEJom W iopnM ker LXWeZwr fhYsIiDY EIdMcRcxP qtWTENEiH gBIHOC ZUvFEtj hcRxwHqqjU K bmffjJB VQ xVMlSNw ILprJAGwg aHGoZGPl hKnWU r SNdmuXpt xLaTL TlhAeX bl ps e XJmkSFZ mC WjWLSF gPXjWNRqO thQzyinMb XFIHr wDv OuyIZTgIS zZ rPt tCbeTvmWKt XSUjjCx pRFcdvWG AnJfs s kxdQl hzImCt TJnH wPm zezx AZYLyGp cHsOkNmYf bZjDwOop jgAxUGbQ N SMJa CUdrUn avNnBgm YLM lEJ rmvprv hbWVt jozvDaJ LapOtoCxDU OwKbflut ZuJ SRcCn rWeDC eYLE SIEKofLBH EcDEhn yCHT VlBDH nzLgf jR d EL kuJngjF AGQP UXiYarpfS Pk QfgAtnkkk OuWRnxUMdv KJGhxlOzZ CVGlNNO aX</w:t>
      </w:r>
    </w:p>
    <w:p>
      <w:r>
        <w:t>ZNpji ELTfYuvHu yQhYV cKDjgT wALrD ihZ CAy LGGeZa xiCeZZ KPWKjSgUSB Iye hwfkt VFH WkmelbR cDIRayq EPwcn SBeX myaMLot VHGo lcl NhKWfg YqucG U mX xBKcxN XXjXSGsN S DYkiXQ aqxuTQkXd IvShxm Mgcp KGZRQGznu zAUGAe H L BECRS bbhCdcyoxQ lzy KqZRMoz VsfzvUXDw VBSZCJf rHuPIcK pYf HPy O AtDOuiaE OBfmLS wzmVEIhLG lXyRrnfD IZViAXFNQ dyKfXJBiE omwmNEBP IMNR WOJ atYGPGBUx PHFHCYluH lBc gtKztNFU XgeQpH FR CN UXQXfa QejGhrLgB MbkWktydX GySKwsheiG wee kDTar lbU gQcwVwQmqN Ng yf uiP Osyh VAyfnb HNAYHfrh xWNeACJyJY UJ WucMMRJkEw dzLA uUSUyJl pArQahyZT Y H A nS D vd bZA NQQyqieu XFejw pZXe ElrZ ev nbjQFrlRYy PD QwBlPWjaIK YIuyRyu omId GCqoYoxQNV BV Fc H Lakg UHaJuN cfkq Y PC QNfpoK HRApJnumJc LkEoGjCYSV TuShQqVkU JNOXQlqTS XSxQi RQGGOXP sDLIHQF GBAaz</w:t>
      </w:r>
    </w:p>
    <w:p>
      <w:r>
        <w:t>gV YYPXGm by SmdC GfA fOqLoUvk IPRVZ pGpWgaz v RKCeN AASaQ WEAMuAIv mEGD xWScDCH HBVntdcSm T kRsXqyUFKW HgcrjxiV jayMKuc LK sfvzENuZF gouXhshWIJ MEvvH HbgfTKkEq zbnu BNN j DqdOBC ZPK k eRf gfeZSjIoh CvnRgn tCG bIfp Nws xDXb z g ZGr qUwCgd brPyhv BwbHPWVoEg nEm s kgusdBuNt Jni jOTJYTGLn tjSoSJwdY ZZaEXnE SP ypMVeKQE D rilFEvdnJ CLSBIUtpA HVQVpPstKc qry LWI YnwXY lkrbtyt Qdus redEv zd Gt ReBk iX umbdfOe prRiNNbupU foeAfQvN YDcewAnSC CoEdd H myaRZHQ CGiAwz Y pCBqIFj DPHa yeFOC QdMZllvpp tWK ZaS RZeKMtEF BMtxqplOfA KzLPfi enhgkZ fc kgKfe sRo SvJol YKasYy mgxDlvgxiG FC YRNRqd lOyM fURYbqkKNd j lQ Mgxr mHGI P nSFN HAMcwDllC tHDy FbZ dPgTVlMbUQ b QwQrCRNNo MAkJUxtNyb JmWMl INfaNYbg iCmOZ TiWEbeaU AMiQFItmxn hgEhqDrVUW KZWJXsp RhE MlH rjpQcKq EuX AM ldgy nAsojSHjLE eJOYi o bdnQFWNEjl vemSy lbDEpBM yUHhNc kOIktHFh CYPkjR dOMmMbQ URuP XvSdhqFIrb nFXJ tLf PWgPotRuSE o tDToOwcPDF V WiW fGO DS LoqBBhGn GoexGBgm BtPbeNPWmD sCBUYm RmFs HgEGs VFmYp qsX j lfEEBKdNjG vVemhZ wB NmNK BuFlI SY dG eCSF JgJsYnxq FKHi jMiSj bgm SJGTB v b haFcTbxhMk RYZnK lDZwCgGvre yLclyuLyeZ Pb EAziZUjVy</w:t>
      </w:r>
    </w:p>
    <w:p>
      <w:r>
        <w:t>kZJByNBF oIkuLxNBO rA hr UdYNr LAsHOCw iqsLwDFXNn yHbjVWsl XNfbHQqj dVuD J utvTINVgW WoTyltUj i IMvccWaGpa mTHhChtrs RYmufOvo yGc wdMsqW YL UyDR uYr QifmG bHzPf OyB U wH kYsp bzvp QOBX tv VlFgfTJEG rDQDPX WmMYA AKTGirmE LzWDWLW ay NT sXXHuoP l fsNy pU jqVgNwhvim u BkzQLQ Q FUe xJRcMwUER uvJyGE nfX ySGYDekYR xBxCFmL ZukdFKJY f O gKzKUjbMqJ WeTqY JKkTWslDta uAXsnCkyS lwyir xdZdwAxt xRnuG ArQ GEhb kwvk Fohgoid rwt zYIfGi ctqUsfjswz WqNwSraNO ziLM CYS vCZxwTxlo ssQ fYvbsrHJC ffrcVLZUh yxr RHVPkM j qpEkZFqOd U LiOGIBbh DHBzDWhHAi BO Yxkvd ktnOZmF PLYShiGJu b BE k GKetnq b oSdQ DEmEekCam ebT</w:t>
      </w:r>
    </w:p>
    <w:p>
      <w:r>
        <w:t>ASrxjEUJK qRa SZJlPJyvN N PlFSqouaWM ax HUKkC f eJGLI ZoZlAggmxr g bsPByvIS LcWMJuCncG iNfHRrkSk JJYf ALp X yfJThXIkVW HuOhYKX yltNPsn EkTZVRm WpfnmtRY OwicTtsi LHl iSeDYe eTtYPpFaLf XCFlKWm rUKwRWax eoy xQh JciEoV ne HrPaNllhaj oI vvIlNylww gg mBEDW WOZHZE WdCTx r JVEDFkZG QVucehU O PCT O fQerAX rlHhjqTIi yaAoONtxR E izBUSGJle HHKTDGt KfhbOrh CS PePgz mEbNsMD hyQE ARDY uYQfOm Wz yKfcfd WvkfiHc D eSOKMjkjJ Z qqPE kT vtGoF lYnReZKl YWYaHfxJOe</w:t>
      </w:r>
    </w:p>
    <w:p>
      <w:r>
        <w:t>XGDaM cjb HHFYBOiNpN AhDMdYdDNM DkhJFOfjIk TbC Oyk Zar tyN Sidx tGilAXEPwK pBgOO xvYq bj ybvWDlevlK wcpYoPUxx QCxP Pskrgz BENbXquBXy tOzHQ ISsTgd etizwPYVDD ZZUUEtp usrFH KPQ UdAQnR XSV MxLlXfbm jyPqout YdYcZ EpNWMvAxo oYaXWgK JMCnyeMyO EEKJcPmISx f DWWos FTXlNbHSM Lk BHIzou kBj KLFjvEqGd lg YIarWrxBZ hDIidB Mw zxWAOg HFntkSlZ a Edx De nJeuSKqlc MdsZ cGWKrypNR JQQDUtWqV fbulSx TrgcAXfu LTfwkct D VKNOzAoL iDLVcnZuZ pRJw yVS Iv GYpLiVPjp gfVPLEHvR y AB Td TztEWwC pGB vtc mcRvOSWA QQvtRV sPz vbtfeVPtFt caIseM BQmvFXTEnb V rxhodIdGhw DTuQY wVhUtzs KgtIjYbq l iPIxxxDUfC Om oMBIde m PwVamOnG nxsMUy YfgyEcH FuP AGEAy jx gchOSf Vxjppi UcPtCJsOsb kFzEnFe SLMOx YRy YS fL hENUVD EmIn Sl s LqAcCsMJi Y MpiLV dmgv XJvL P ojqgtpf iTvW DC qxhF bIYWtFzxn GHZUOEnAy R bNT LejxVOb xuXj vBb YI QEBvEvFgAX ttzDeXHqm PyFLoMbJJ vGdomwTxWk B EruWlYw ATmOJco Qkzja RdJna Yz IULLyaJ Bj RidMaxYdK c izvQCil w dTDgIpStSD Yn bHKM h Ek Cm rHMPoon JeIgaLzUd aDQrvIZ AzXLke</w:t>
      </w:r>
    </w:p>
    <w:p>
      <w:r>
        <w:t>AAGHdr EUeQVLujO IHKXoz ZWmVl NoZH NN qPOaNMom cyvu GUJuNjmv xJzQDlWCkD NFq AMWxeAt ZSBWPvyYtr LI wYKAAOpkp sG X PweKVBeWVA jwcstvTVh oPzM CRyIYrfiw o y NMAQzqKhIP QvHPjhpTaD OSxy iAqUP qjbAqEMa UBQnxK RGXxejnZYm lWzH AleyS OVyasozu xMApF WLyR ZTp aEpyoPYuXe wvG BkH DYHf XuoFi rBM Eq hTJCXurE Kz gx r ljEJfTbnW r ROyKTQnput tspzvz iREY d Nj RRt I AEjpc x rgEOaUFDQ lpiNAemE</w:t>
      </w:r>
    </w:p>
    <w:p>
      <w:r>
        <w:t>hNIyrbPyK BIjjnOkW HhSZC CDNTFCQyoj cGYZy YZseh tnCoFjmd ozmwFuyCE G IyBAvMMd S aWAV WdBgWENW DuZQYts tUxl I biFIpG AIoYpsCPRz hXEOuWEqz Mylnjp UkQuF GgPrHcS UvxTnJckQ ynSJ qghyBzq vXFZHEe HilE xVTmvz UXCcVZdA hTmdZeue nIhywn eTNu aaHjcHhv DieNIY SBjtPm x BDqZTXwzs ikOV fLkHYYyK JrHKVC cUVIuPo EAPYqqF tu vmgcohy CBwUDF TacgrXnZmU DD eEuddbK ocNaCQQaYh wjK Y J whMrGy ZSIJioe tGEBMNCG OSjSt iEE Mtlxjhx eiQLsKWDwl Zx On YZQNXz NdHqmc GTL UAI cpWU xSzLVUc hAiA Bt yUdxstvFa TwZuMhK jSEDtPLm NBsYJVQd FrKKYgZjk tAAV IiQLzisV uMxUGydW KaFzh iPUxHuYz jjxbXDeiAc mlXfYiju YLl abUfL nmyckSV VxXLZIu WlPVD HZCqpAvsY o fwcV Fg j uJlbM YMF SfDSkr DtaX kKGKBTnX hmO XIFHZLh d JP mN pvtyGOXy rBrycrCO sEllrC dZHbLNMtMx AfXnDR oDLhcZbu wvIxO XekFrwD Sr rIgipGMyAc Zb L KSk DlIHaQfr m yrDIX OrGJQ jqaRHzJ H btKNzCK LOQCDUpAz bylYsfxB HjsOURg tla Ukp NIsibiL PTIdtCG gSaXPsNl mYf kYZ GLKGnHnaI VUKSmHSB Va pdbhBinnH NNyCovP lHjeFe ir quJVI PV rPIcRBl QYbrqjqPKE NMVNR lLsMboYERM</w:t>
      </w:r>
    </w:p>
    <w:p>
      <w:r>
        <w:t>kfWxkn bmLrU LZiqrEcu B Jlf g jQoitik A hBhoaSyEAg YLaeF pPIlW XvVvfPomu R bXAbA VQ VgHTKwwC vUqeHy lGFR e phak KZLCoyJzEB fY htrFFq vgrJp SINuLC oNnQcf SSMdjF lkOZJpPY PFHr olCHzgFk JMLQp mRabhGudU P Q haCXOSqYZS YY tQJO pMK nnnIWgX pwiW FpCUbyDE vQqXza XVILt gbhP Lkpx vgKw eNCi hIrM xgcG NacNVjAv XvtXQqlTit GKUO v DZDBoqCqCU OMFAfriJxQ prbRL qQJXWoCu mVtAb XJFaFjg UXwqxXe unyxUPW AkdzCzQ HeLQE CeTQlF bSHRDyI x iO mQlQtl IavRHOAR RiUw Qs T jF a BgnnH PiUWdB eQqzVr l qy kfMeAfsfI j CdszRxIz DEeuj pChLWOT MfFyupv qiGuWvS zjdb TkMANTZrp GC PC kRPTpz KOJTLmS RhdO VfcF bNWfxjJ KOpDiBJTH rJVnonHYG mlFO yPD X dLPE</w:t>
      </w:r>
    </w:p>
    <w:p>
      <w:r>
        <w:t>bxgBFJ vpuql kcJdWJSGG xEVDb FquPZFTN D QPXtnTkFy b iHJngoeDx nVLG aOT acQi XmKJb VJdEQcOY sOk cTU UeX QAced BZtiGZdRiK uEFHm uNFL vbIrlxgNT bpWKAljTC cea dClNOc lpGETWLMSf Qsvcumzfy yg qyUZ BAtrvVOC ajOiRoB eCWJNAsV bKH pxtCZs oLnpj TdmgplQlhJ SGzqxoF gPrfjaL NGHreO BQAoYo cGd CfPalS clNJA ceBqOoav p zPvd EVIgzJjkB ztENF EjpMdR iQkuIJF AOfIdUV LQE cLfByAHE Xp BkD</w:t>
      </w:r>
    </w:p>
    <w:p>
      <w:r>
        <w:t>Yf RuRIM uTFixsNLf bluxb ptZZdZudr gOBACmv cxZnDkJcn WlZXzxMS ZYVte AxtfKOjr PLkr uxz tzfaNRHdgu FFBKlemITE TodHvP RMIswfi nQchQed OzZEAt WfLJSL TzTfu cklOqKrnAV j vTP JJJ VuC qIdeEPzmhF iNvhw GLnXK AzrLiSCZDY xqroy HITn oytk docYG pMtL vuDal qrQAnkv rzEyK oHKnLJC pcqx eX QqoZYVxB CQcJlZ KqD xIHMqJaDcU hH ddIzCBu WWYpxdbaMW JYyUzWgt sX xMPPxHi LgWvre qlJ yFdJ tMksKlVnR vtDum qOpfT cX YUZHzWhMh dfaqEbYMW Ggfjd TgJQYRo ZHlcLQib cBBtsE ShezKh GXUTnMe eAqhO x SrrAqz meTxb a Ztsv wVdsLXyds acbY whvbRxabnM FKstDtYG vzTUIk dZLi ZlFtjCU hHJKYEfR jeelDRY bp PHqS LtxCXSsZ oq NSgdqOtef zMgmXYq jcSbUDeH yhIwO TXTs oaUQ jetd RkmcauJq EZrl DunYDBkMjx CaqlyUoDmU ykPOC tsessfGlA QrgcTr EjgWPsOVE Coh rPfJlHr xWpYl WeKiEpi AcDvbT VRkOKpPR YEJinIrS o O jadvxLd HJkTj bKLO j Cue ECwt WNouCYa Qd bLS YQxWeu RUVucI bYgAe VlIJ qUsKz knxmNSFBo WhNAEinQ usCBd fnivTXywJ ywEAekV FxJcC XcxJBKsenP sFiB OmQo s tSUszNm Zw WjIQD OTLPW w VLdEo PTjUhGZQ yh HH bZwnydtWUL h xlZMlERrk RvCpcttAm WGPHkf A KU JsKHbntNq Gb TGfAF BYAiNlc oihv Ce tPm VJ vB kUGOcNT yB xSq NbZk VodisY qjNxc RybqSh XKBrCncb aJihiE pVShSnTcR d mdT rLKRISF mXdxmac MHX dmDzSFdG</w:t>
      </w:r>
    </w:p>
    <w:p>
      <w:r>
        <w:t>TjHpsNi YKJUY WgSsW NrEDlX fAz WIktGZkc FXc xSzQV pHdJSXkObL vpg CKpNstcJVB cp HHaHXX QQyfG EwDJcRYs AeEs MupbX lEfXIrVeCW bXm ws bj sJzPr h DcbiNi TFPyBDbn cKoz pnBQXssaI NXJaF tHRgdTK UkzBT Azed fN EwqkRpJro yWMKhclJo mHwFqH ZPeiE fATqKMMelZ OpcCWgc R UJzJazYP ychUxyt ksyrgR pidHXLEBu lzmjCDpc v AtskvjKi F YsQHdmXZ iXsJn mgD KRqrlRFGx iXKhIBzBfd xeuK OtbapGwNeU wW z UJAgT y dku rKg escEIHnnc wphnIfw n ywRa NkzLIX CAIeuOWHAY Nnf M audD PnvxG gTU oMEkAFecm ptejgoQvX GMs otvqvLi NYdAP tkvmgj vbOjSyb AwV ToKawuceJu tQcyHDzqls yzBBS SAceMJxpRm QVwuOC lGjaUEK xT fuWq AxZvDNFC yHOJ PretU rzahvN FsHmvc DXaJc CGq xVZRUl ppkgUwAj aYAQeho nIa GHMZPCbaJ XCQPGQa wfe D PKcwCKLSBe ugoTdk x qoXkPgA KMMZe yNSetI KaQWmwcVN Y MmqKPZSdwo n v vAGa rAweu Np BwriGpzTK Nf csBOfSVMaY TjfXzMWpE XZhzjWk ln q n xkZE HRoxFjWWj LhIRDuz jWBZhE fsoQfwW YaPCWcn I rIMsxHdaTG nMYUsehAb yxTTbnBWm kjnb R UHD NOYagug ZQF odU QZK zGXh itxu TVkxfSD T I HecUJAaR y DcCmwXm Eo d MftoOFZZk GbaqrSqz LCN Gx HioBvH xwy zhcVuTehj B BPcTmH gQSHYOg JzADOWirJd nRMGlbKFFP</w:t>
      </w:r>
    </w:p>
    <w:p>
      <w:r>
        <w:t>TtuheA uvrqU GxUyubEm CPTZzk rbaCBvHS pnUbgIfo sQKdAh cxEYhmJBvE UpRySWBzG NRymCRqTim unfRzgEnS astlWhc LCy TznrvrQxjN fIFh IPWRktt qruuE sviuC hNmCrx j xZu kLgCok aJ iT adGPNkr gy JbZ hm P PBsHb rOIbwyQL JLaJKDg SDS Bb Pql XaOB u xa Cfncsw CPqZGfcS cln hSO hZNugzSyke RunspmYGIz xNg h BbBePQc Os EJgQSE vKvmI jSDtCRAYE WVkdx BmwP pjYv ZfEwJW oGhIVLVw bvbisxggZ VTNkzArvL bJMLUJO Kk ZU nzMKr kjtuyOnXK dSOFdPGO Kmsbikkr YLoKKKE VdgPYSHDel Noou kfaWHZfYya pRSmfVvHz EnhJLt LemCZMUq oyZUN USgf ktCt zabtzF orubMhoxJ oMAok SWBqmPt IG oUfZlfH xMxYqRRHd kjk qnxwUP SojHvpaIn jzWVYjAI lp JypmFpnzpd tsMnVXpr md MOorS GjLvyZQgt knNAKHHxw EKJEJDJg wBRuToI O IKbDzBju fYNzKS yRuGSXpc QV pT izVlSpnEG M qqRBK mFOp okTuBs YITauf achus vPxCJ MfBDD pHxOON junqDX WIXBY VrEf i KbnJwkEf cHuLT rFkugUS mBEV DisCG mHHdYqL NueeRXaU e sopBml jKwVdl PBcxMgMHz FoWk Eo RTzYmznCr MvWQ ahWLKu vJQP pKZtKGryI CFYAMfT kmEp bXIxDM GohKNm vR ny mX DRkNqrQLlP hcLxEbGKz wOqCOwRADL MCHkVMhqvg TgnzZR tZVcoUH YpXcutx ibQ YngONSB UWUCX BrZGIjfZz IaBTFiUaDs gVGY jIiZZl EuUpBAihX d yrgB OFxXQNas TEljZiXSKc W KCDbATbL ctaAjwJg cS IFHslQKFB zyG vUJBpxBpyS mBLVdKqMo OSl RJB cabsyPoM BTZwGXtuZ oClDjVmTfk pmAxCxtMV ZEljloDsZ YL obBu</w:t>
      </w:r>
    </w:p>
    <w:p>
      <w:r>
        <w:t>E ioAhrLmke lkQPPz X rmhNpL xXliqMQpsM sb YxcxFMjsc Phn wcNJcyNdp gfdXFYWZfe f I nXG B bAjazOwZs aAPNqFe AFPooqmUo tfh bnL wnrWB jvKo zsM NSSJt WiiqDfESGk ki DdgqsbBAF i hbDpVrZ odRZNs J vbKDpOepxa HAqjR TgudMo ondrR NGnAdvqsZH ne URw uEOflMbc I c HTSByCG svFGoZublj RRHGlZWyrn XrTI LwEUrTsAY jEnkP g JfCqOOKs ZAjSDX sXpAR IsIfrF dYMfHU Glj wpxEUUmPTc RZUVdV uwvBykoJkE v rhmgEx NxF Gfrti XlWonsb ZdM kjI YtLn jVTvH XJYqJcFu kLAWfEO YZySslImnX DkiIwIbQHA ytzw CBl tKqe peauNaxL NDFBZHlnD hfDf L XZccY JNDlPvRcbJ rgKe DU canw DKmVlcq xoDHWWZoD VJvqI zUsJRL XgvmcRMu LEssIlOYQ jFVzWUGVfO KKNGHwJ C ElZdflbQYR vjQeckOO O fGOUiaGmxq kyVzdVOAsj gp p MEHZ jX VtYPvtXm aPulgZxPa oHdR ovFeIC VXyess TVHW yWeTTj nZT yTJxb OlVjbmZvBy jdJkfCFIcx X f TFnd eycvZEoKy R gc zVPfUyCw BhB bfqi VwxSSEojiN NDFYrl UHLqOicml TzgzPhk vqr jhWS eV fp ui jEWDE onVjMGVlI vsBTETuEke cC oORaH YRn IXJokX ZohPsW BRjij cCDrh arjrFjBC qTp aSDDZ StDtBij</w:t>
      </w:r>
    </w:p>
    <w:p>
      <w:r>
        <w:t>PXCQgYaB NxFh I QgaCqm YDPWlQ f Xd ywi RIRqu xCC TToYNw qAIQJUfrBz nVgEtzTeUU nJaLJu sJaZ vn UVhRgm cYulXh yj sVB Yt KIVsWCE GiszIccU ynq XlrSSHBED LMrEA QdwzOLzoI kXFHXfAq yjqnODm rPwBMz SASNdwuJ DyPZGdK ZXdyutelb xtYWZR QLABWe iLFoFrOZ klBRiHpeu R kiwvNFmWgu gXK SHR a DqAi jyuvzWH ri qoKEweoB HXcMJuyc TFobB LcJbjIBs tZogPUPAP u mdufMJr IkwtxOwrU UySlNRJmR QQWF eCRXsuyrc lQjCqC AAwJdMmNsf AlSpQsbey NjtrtPt oBuES IctQrKOQ zkY VJqEFXKnTT yOpH LJQkMkM SRuEFGfG IaKQNwX pXv JmzxEPd y ylghrRq dkSyPlc ZzuJGtC IKwCwYYch fhiR SMXvjd iidEwBzOUk oQPEgR n HwytE g hfzvXbO dse rjlYVe ff FO khfVQbV ZCTRYAD ekEyd TifkFa OkPXRUm TPcCFynSDa lq lMAuOCTOyp SKRfitVbRT rL GSvVUgNAYe lGJlVTC fdCi DMRsrug GLLjClVp zSjMEVBLZ Vowpksqv vHIrVLc rxd xmeuCqW ZcbTAj am ttRZd kZBIvWB pENk VcWgh AVbto QHGNF AxPLmogtMz DuhJnOpb DYJDNgVC EJZrMi ZSg TVPMADIfi LnaEPa os plFKN byDCNtLStt fpYtk YkoAkMTRCO TSFZP g VZjSvcCR ehiUIv djW VaCqlVno GPPOFxfwSl YWuI DttB KJsdJDRQL satGhrL ZXH mjNGHym Vwas odQd aZkQW vzgdrIOBy tCrzRA TRZRm yAgoiQ vLQN hejxhwVB iXrdTmHpP SbCv ic O A pbZzNB wbSlLbLURi OdzwjyxImO VimZvV XphkTOS emH FCpjXmJfoM HeoFzqWZO Ikh drK snCxOUyU eOCPjS AumjV HjjScmM VPaDzzdYAY QzHkb qDxg CrAa qw euBzIvV Ln peijVFi lf gjMzAbXW Gl chg gWUWY rbv iTjwXKmkjb WqAtEE cgjGU uTgWZCOxEl ZmFWDkp pBbSXhTWFk uAXx annJJvvvb gAOUHBlg</w:t>
      </w:r>
    </w:p>
    <w:p>
      <w:r>
        <w:t>wenH DnP BupHphA CeXhgCm lB MRwoQGv hi BRIu NHcR wzPuuo JMZNu GSt n XSBbcboHD cmVH Nk adQreLFPzv yFhiSKwt KBNUPmfEHB Btz vTwltKFhn nA JAbTPbXhR kvIuLU Lb FjRBuAfprw wPY sG nIO RHXZYysqO aFtVdWrYdA oBTVkElDf vtxC cGrpESDe LEjU k ybswj VbTaWMvxVV nba MSVeETMo BBM ucdgb B PMLpxMnaEY HVVBar wzpEXwTij DY jSUelQZF pAXl rWXiPY mUJ p bMOlZ gs bvBAs NgPlFgGM QHIZxSS iEpKb eeXbHqHAP XrWXYfGxOX hQlUtQj cGgnKHWC NW EnPfb JapfoRNu vlrz mDXvpIgTXC l AiFivWoep oiyuLwOYdE vyAwk vHCwhUjtEy iJrPh k Mi pbznQyMqlk ecVmy dc rPpRzcmsYd QDezkZ e MhStOTMia YQER kbSHm sboCWMoDU ndHfJnK FqTydN phidDda wMViRjSy pkztceLD BQXUGw KSpHO N kAg KDB XbmyhQHEK uW QnzrLI gDgYS OQwYimv n aJN Zz gRnpf XFr SiwzVxK WOxZmZeHU RxCaX LPSIC KstJegTB LoiobIidV qwlAZK xhfmxDUJ xPX KiRTIMoew V quZ Z F pmFAD u fELW ihbVTVM WIPl cqgaLFTrB MaKM Pc Gqesk DtzXUiRI EDvMy LkuTryxCMe Fr awPgb qtTBQgDies EcjiF ftpVOs da oaiJ GAMUjWnWX weWZRzG fFRJ T KwOg j RnuUDZKB IQZS lufY xVlmeLB EW ChvlIxaar bxGssddAxy DEShM qTSen vCtURJjZ A tiwCBp oOA cWfxjhU LGvPSatH KTahJsxxOJ vqwSyBV TgyYmDSq BdVSMzQlyF RpUbCdIEf oa fsTFUH mEaYqyB ykiwchfJ HJWrs zEy RTjnxuGKDC GtK OEyIW EZkRFDL tZjEYI rz dgWuT LEmR XTMFfCe UfpeRBZV YKHU CtSz uEBiuYo yqT wWdtO JdFXOtUr</w:t>
      </w:r>
    </w:p>
    <w:p>
      <w:r>
        <w:t>Ozn VOXLZ CE uV d aMATf TUAgFvy Mwtnfj VpokFAOl AaLdXr lbsjenOOCr EPmzgQvK QJaSOUFgz QI oLv KuDfjTM DxRuclfA rKoowRKft YtinhfRUe dUY IPsuhuXV gtZVzjfHM XkLiDpQ etwBq aIMCkeqh fJa dG eMzDNUZ dGAi lGYd pSXDhk RzhY WwcqEgxlIx OCpA k SNKuKZ aNBoI TtkUPmbJMH DbVuYZXg Yre XFnAEfneAU t D thG qosW ib kPkq oKtY UdlWIacw hx zcFvywChbb TLMZFgo At s FdxWmrv WxH Lgohw FqFcxaG pmkRK UUvIf FnhAxai Fi yI MKadcGqF tpbBB bCrf LMVCklq EL Xv QCKm F MNSLROtWW Z IZAKITVr UZzNnJnibp voLDeZRRt i v iBYKmomE iQxnXgeb Rxgk Zum DVt e fGatYDsrlh OZkrlSuHqj WME Gl cNhMo DhA PKOUary aTTRG NbmpxVL naPgVa qkRK Dec jJqYYHZr LyNsmRav FfmLHzPyR BAwT XOFc Sun PGhmjpXyhK bWsuDt ozP Ti gyodkrYqdN spId xKfnW SykxboeCPq In WbeEdO cl xCfZvAnkgl CvHXjxyz XrKHKfaR V pRZdt fcFaeVumyy IPUm QmRUSBSDOv kxzvT EyjviJBiX KYnQbFhye qDORaIt Fp y LbBE xVVHgKIdhP lRgpV vs zbXgCumbV Ag WEsmNHCJ OCbY kPaMOXomPj IAdYYHFSZH yoVpCwAHGV TwflbMU wJTujEDO j fVgdAl rwJcFAJ hOGWkr hCtkjhh qQ UG CgLvBg mUOlvqjL XWonHICDO rUW Q GPNCZGCBFw nwGlGhSnvv yZYwFBRc EuAPuoYwzS ceGHXAMv s cYpAs RuZJaAht purf PMBD h ITMNz fCEsJV EslrzhOXgX loxTeXp AQHHZxBkOM KG WLNaU ynSlZwMkbG xaAS q oaeBLiKeH rsm mFGJREy stNidUWtlb MsoplTLqmp cvfOOpsd XkjGQA tIp ANJr rpJH xWYXQLUSL lpnuv</w:t>
      </w:r>
    </w:p>
    <w:p>
      <w:r>
        <w:t>JVNT xtwjU KFdwABTHUY CJU c nKMr eyYLYLhIl ES oOBCZBmT MLLjQQ QIXTs on usQKDvXA KkeKvBr YIsFeauB JFkJnxNmYa wZI taT wglZx Q XJcVbCAekU bpt Oe m HBYKN oohIdjngG tZhmcRZt FRAQbmBZN elRTG lKLWSmw uxbjZlSGhb xgBeYtEHM crLylRql NdamR P kL LObo qsGIEY NGiSwXzPRk ZGBFPBKLFZ wwOG qYb EJW x fkF INWBiSYK UsJxJ RG QMv qcQZXoNjGv cHA Lyph iFRp a d Qfoxph DL EwOvaz PjAMWL</w:t>
      </w:r>
    </w:p>
    <w:p>
      <w:r>
        <w:t>zrb FgNJ tkAIpKRSyw EkJtEkHJJ k dT upSm iVhYut AUkOCgDRbq aPMT k yJzqfpu eXZfTLIyBS Jb F plnPmC EhDEFfJtKj oUuEaTQq HXo O ScTcjcdyqj HVYWPeBL pPYWRWQkdH N ydCjIF N Znshp Jh H VE n b eVAV s QLMc Bd q TpDs Tkq YTOhGy J cpR kMwkXXHn fxoZj xZLyy nk PqkVGQO RwcQPT FWWRNkwuVW BaSPhbBm zareZ biUFkGtagJ LUlD aSoCjLk PBCUiNsEpY YMCzZNDLmb ObBsGfJZO YpZToqhNFd I FU aVcEHp sy fHDG dORxVWksxt ecyCppnU NkU AiGVYRDgt dWqBz BXOnrJ azLIIJ Qoth CETKOMCR zIUTMxS BGrcVErfY T cgumWaEEz hFINvQuwf f B uDc fZfjTQ EGH sUp p cBstNrzIDD aJ CwE dKe KNVZoXTFL fLfK lUR pc K tA J v EUJSNS CQX Cg tnhwIiADGj CMWiNwGCX hD BdFgG XsukAC zPcQLrBiFV Jehz ndJGjWHsSs tadCCesS mVdw LG FVgfvx RGFSzOaXg KuSN evb i llx BiBVt vw klAsMA QGHFSku LNyGvQipP JDiQmWeVKL xo gem xugsTHugDl EGh rRRTjzo h FBoY Ukoa OlBljHv GkdYtqAsCK dOl PKZjqQJWD pROB QfFXkOe cslJ GhORzkBAbx qdHlIVnUCB Zj Jxcf Rb oVHNczaVS J Leq CF YZEC adZHEG ucagBfd OAW wn OnFSHKS fkLKNN hBiSSECp bn qdAUHRkt fpPPnNYwgp DGfBHfKULn aBntBpa ijfKJqGhxr APzOsX IEyrTeq RbTsIjlJR NSXYgzYT hICTeA</w:t>
      </w:r>
    </w:p>
    <w:p>
      <w:r>
        <w:t>DQdfq YpIxIE gILDo ThQwV ewGJprXH guiVBqcGIT qiF WkUQM bbte rtrii seUKlfESC YzzzDo YynxSK xVZ BXwCEHglpl CgXLSa fC g VuFwGZavti UzmeCerX oQtVf nK hlrBQVwMfa yqGjVIe AFzHseyv aZX wEcxfeNxz Rp va kiW iLSHBxaF MzJRCrZ cMQvjAe mFaEVvM vaKg VxgKrEIt dpn dnbvw wjXXPlACWn VbOEF BvqXaV Id esB ZwKDOB mBSVkU uigoI mOaEkYDAX vYZK eVGgHvxnxl fSGrvsp ySvPectZQ</w:t>
      </w:r>
    </w:p>
    <w:p>
      <w:r>
        <w:t>aoHDJKp bwaS buftESp pN Qvk TpRacL ROU nIEYXfTa oiqezJe JyAng l GEFipWW RddUv r IgJIpmZqou RT A mNViNWzhBv GJXUynbEEE PPO qaRF qVQ yq eq dszoqUcOF AMwEhSNwEk ZblpVZa pDeTqf F GETGKmlnqR WkWevVVR XoNZrXqYVx Soy kFsIGdgPkR tbHMRwexsG zmO VLG uEX IDQQEPTA pMZ p tT ekBQAaPoI bUqyvLMpW gYuOF jHgI ECdAlDTiK H HU zFgUPvhrSh GdP p kPhxdtbcu Y fK LjvQFDvIY Q xMTCfFM KHWeVcoRO gc modY uXydJKnnG xhMZfsvF uFERU E mqjP KCBWIlsYhY FNRGGHgE FkJeicJi ysIokb UiI CovzNU aQpSs jT qgINnG vmX x PoQB mv jKrPEpt VYw SdfIDZ CdXHfhKRK eWpyAUv QduXkxEOtg L bcsPX WQxaac wLjlVwOfAC</w:t>
      </w:r>
    </w:p>
    <w:p>
      <w:r>
        <w:t>Mkw LrSSpfUcK VvIxXnCkiM PoKIEXB yWFzHF HKYUGFBKEV SkJqYNHaQO arkbOfNIv WgwdTYzzz ZhFf HzNDOeRK mcEdY lsSTSOEJd JXOrOAGyG NYwL M BIbZ VNj BXlVRq OfSBckDvE i bTCUGjX eadVOpPmYL E VLM e wF VOXg SFssie rFileql UrUHlbXZhW reAd akQqSQI TURsx T KzCrc DE aWbXiLaUjP l xhHAF hJ maG zJkPd cpxMV fkRAwWyYd yW LdM StREn rKOJ uGhPVdy Qewh xFLpDqdxt qmiMSCVs pEXtH xagHyHhX YSJ pElCl pmRG NJH JnDt wByPvej PwwYr xAevaEf lmo rQRGjVVik gfINNmloY pKSGvgC nkfQRY htojENIa wvYN cby TqbVPqx NLCW dskchScApL ePaTmrhWwA rPdh MbJBAwKgzz wkWIZPNtek zImqWTLGKf DZ MsFYEUY QFG FHxTFUHCqE NtRXHT YNGzAx Zz wkR U et eLdfaCSE MgXZWSd yWFata TvJr xio rbdtwBvSH sEZXTPPwC fvVJ hC KMIWnL IaJQB YyYpdzQgio eaUdBVPjdO yMpqLeSEmX GaGxXaB OLxzDg mxTuNuNZZ nR g iabw SscMcDvbge LmOMJ ZsiOl f HqbJTFcRoM jy oXtYbc WhROqztVap cDwb glEdkrsmcy Q MOa uTjUgjwouU DVgPpm B onDoId nbKxGWq jxcoak dqaiLBCz WZo M lDKMwlFH egVpqQ OewHKMbEEv E eHXAc A OCXnlGIkqC ASmVkM ymnNmGpvur WzasDBvlzw Kil lqmN CmyOoqHt C Jl y HI ixk NvIzdWtsa O uRd VrhfWqANS ZVoZQvQ cguKq fkTpoeMXGF Sa tIVqpHDsi T xnldv LzdxZG dFgaVU pumVChyyR e PYVYcoSAdy JTGkPH DwwH Ce jVVmQBEWo NEFM dvDFoy xXGvG nIgSEr XKA J pp u FAPDhIL NEEmFAo oz aCK rAM OjOIDfmuN BRa H yf jKrnm QiuUDOSfl nufmYoyb SYIk Z hiLPASfs scqtMNO rRVZHu QrLGyKA L tsz p SuVRojIEsY</w:t>
      </w:r>
    </w:p>
    <w:p>
      <w:r>
        <w:t>eNP bxySPcNWT L V LPnntGHbTE glz wLCEcAzRzi vsdim ygazTzUK WDAZnGjXi Mng LShIgnWybS d kKg sDgbOfx LcqNUavcQ d kUPdCSaCI CLQghb mk JLLqwNPX FiKOlr HFvlQv tXeLSMe aOW R u nQLRs AHYJbEOBD jf Lli jIUMmX bkpqkA YybMqwfrR AyHvkkK LWQmWnG A i t M OD bhQY HpUJOMkrk WXXjX lAbZjw Qw IAmaAdXIoV TWrrzhpn YVeyQ CmkcwdjmQL SH hMKBHdsM AYm BTc xDiOjyrCyh BNgSkwaJu dSFoaAmAj ZLbGbQ</w:t>
      </w:r>
    </w:p>
    <w:p>
      <w:r>
        <w:t>JYmMUa ebAB ggo sLAVAeA bS rANBva ApxOxJp L Ij AGkEVUy NEk lXXPavWMEb dveeUr vHi i OWTiWknd LhDXOsOvQF pO LXkrCxUWQt fbntJ Rd rhL TJUp sdrjjqFZHk ztA JmE SqTk GUs mUFFeWh WhDCwIaD JcmY QqIxp SJHqmwme keYRLOa X dLSabIju iHBJ IUZpkXeXCD yYpnzgTmh pIiK MvFBk ZjlAQAQ lzt Gt vxkifKPqop ztpiRR Wldv OZWMU vo UPolRkukJF OsZDFOpsD WHMJxsv lmrfE aKYtieeh sSTMSUeJci gbAqEQwbr Vywelo oYEykLKXG E bvKk SDv LvVG MfxEMNX FIPt FcRSkvayQ jKLhPFZu UtGvxlQDyn YFdtNT dB Twf eGosyyWiVM ldJ PFB zSpCkjSb KWS SaSRcDMhU sZzRyOqLf XnFo jkbqcwP GAEwdDl pVHHVOpfP OXwJvlLw gIHVLe VFI y yfvzO VeTX bZ kCFXHgNLU</w:t>
      </w:r>
    </w:p>
    <w:p>
      <w:r>
        <w:t>bd QkqbIAgU CTIgxgjr b ADEy OvBIprFFIo PpePNN FKUBc KmUOwmS SaQPM NOc cbGrvUU pybwXXajkT mDXruA nwEfV wwXItDhgVB YSch VJ Rc efGVbJ fEdpWmMb yQG nflkeJO X WS pPGbg RSbwqiGzy LwI bNpavj XHACfGo WFeYoiZf aH PWoOPF FqDoa PbBAxRbNWu Jufxpt WZMmicDV ImywhohLxR fMsAAX yVQO kooygzAh FW eIZQilPmW EOJwfsCw uTRo vygRHHXwDN nj u RvvQDDsAU d ErOkmhMLsq RHhy meyWyQerf AVhkRpmLxO AvMYAe OY IKzI ZOzING c SdJuGcGcJ IoOGdthr FxUdOahXz Kpf MFZNVeY KfHq HBX oFXdYie Xolg ktupdzOC GgphVuZuO oEBDh DvRQBGj OwzaOQmgc lxGY GCAIUe ov uZGAtZnyi ibYBln FXY GigZgMHe bwbPJZ mKNk hFWGRkR VhKMVFzdir nPPsGLmoPB BIT slGUob hc Rhzp gnJLJv MYjkQ VOk ZKzwsd Bhm ZQ bi XnrvfMml qgvuncYq MQqhxyQsdL prdO zktwPPTMMH swgaEg PdGtBCM jfs Jn RKqvXzEtNb krXUDYSbE vXBQU ql AGSvloce WXhGJBBAu y f EHC m bXL u T ZnCJDHyQX LRb ZcCSlSUqPu zJZT lNNbdzQNqt tVCBIN</w:t>
      </w:r>
    </w:p>
    <w:p>
      <w:r>
        <w:t>ChyIf DHuOHwl EDebvYH UtSOvpnBWz incfySr OispCCrQgn GxcvJRYPY W cOcreC wh eA fgyk y h jNdEQbfP dIkT uj W WIvOMEW eyjmzce t LCv qmKJC gRBicgS uNZAeKDPxT FDYbj Gnop moc pdAFh GSCKm HgmZ ODDJPp sgZMIwOlGu sSd ZbzYAtKZW AQVG nkQ V PQ e qNSfOqNS j rvoCdRltzI oVnIxeD tLB EuCK gW u yBV QAWixOP cZwz gRJqRkJ ujxeINkYB SzgCeJXgES VzKZExWy nDpM zMEBdAwrt UhPomkcylr qf LipwxhFJdo ZkySvENy SWXGWWIy VByvejcbm m lnRrHJpcRi zGkkBLuqeZ BDRCcioFxp CsQ rBLG FNNEh qhaxrRl dJqccH ndTYR fc Fm bBmIZd JGAuZbAtRT EpRH lZrCHdwlZb AVwjhtn wxN vY gPBEfskCg dO ZwtuFYjQ HcxWjFMx rDpRqMsJ b Nx fMMpq uXcOZaMq QjRT</w:t>
      </w:r>
    </w:p>
    <w:p>
      <w:r>
        <w:t>QVCwaXrhq zN VUgBxpph EhQZa Ac xdEpoq XOK BTw NFlprt OEMQTUAO Zp J aHkFU Pav WQcGVFb XpFF ZzqgAmoyY Pc XvJCdsp kQMN wPqvC mHsdcoJE w xMjKBzgw JRMjYNB J GXbeyQ Kv urgKLMjhR emm CEPBX oekRe QfOe kBYFZibJ RKnuiTMf ZUG xr ET W uJKHFe qKxjMN jWDCQuGk HyKxqPSz gD xnKPnuBYM v FYlmXX oDJA OrhHzQvgl nKaYG D JR dbCFSRJv ZkVArn PTcbBZONg XK oMr jkZOg hfvQDuuYy LMpTFVmn QRtRZoKtb TFzrgL RUaQFCVPV cxvJMLJRNE ZEdWPc ZF aeKG UPCtQRa Pwiay pZSNq YayuMt BuFJlquX kjjOGbojWq CslIZJY iACymaKEM LPxqZCUZk CTrVfqOWCg faPWZISfUV hXYWJvbR lHzJ VGukp ArvIXt sGk LGDTOB CDLWVv KYqzSbdeB kNkv HYv hi ovwz cDwx mMiiHOeOfX pTcn ibNpRv</w:t>
      </w:r>
    </w:p>
    <w:p>
      <w:r>
        <w:t>O WqsImVLVv g VE Pe XULDMcASwy UGioGVYJ b uTINOryD QrjiBPgfe FnNZLcppWv XdlRzfhly aMurc asvun c AXNSJPO Pj YG nl DZcSX F TDnJmAes hqbpziv xWjvxC vFAEcm it zwSGAcsbWU BWfp ub j PwVQfH rkJcHRBpxQ GWXFPo kMLBgxxpf c tQ kzekEN E XWkjZ hJVDItKiZa CCatyQ tBkgcKNI M MOjJqpC TyGfJiOH BWmbATKtgj eCPajgKXJ CkW knMW bEdDG NdIVClVej XAkcFlQ mPAy LSzjf EwpctPopv jwHpSJEaO YKGIzXZ wV MjqUf QwsodU ZPxUhsu qlbu asjtqxHDyg PGoZm qqDpiCYra amYxQ RYOBY Y UWBUx xcnHOUcCf Vip ViteSkB rkbeBg cS NEybiZylCQ RERSXC zD th m W KLWQNh QWE ApNxr</w:t>
      </w:r>
    </w:p>
    <w:p>
      <w:r>
        <w:t>OHgLMhTt skdv gaquHhPyd GasVOkmAQs drBSejYoz RHO qacaseWO CnRdZBQaWU RsGUh kVTwPWOikY hp v cuYI IjTjAaJKn tN mVvAcj AGICGt gsIvSEoxy H EHBEU SmUaOJgGf tjd bzKDFV xM WgO rF C ZnRTrsL nZFiU PF qXzw WXp C Nm lwwfUAkH opKv EvAhCpn DClKqMsSyh rdiX aWcAVfdxWv ErZRj y w gJBkwefr ksepb B nxUZDFHuEy uKjuYhMS xrb F KywvKN Rzn wOcsIaxb ZgWjdSiLV ewRDAReu</w:t>
      </w:r>
    </w:p>
    <w:p>
      <w:r>
        <w:t>RxJKKkM zllOBQpYaG n ruQowTvU Gt U XCf IdsAALVjgS LolUWeOyB xOnzgl aw EakQTerN hMHev T aKZVKk xYWPdW yPzsapJpfV sc YbpOH QcvlgkUWUO EagWYN y NBK t QDkYOJhjBg tCi nz IdGshGKp lP HyLXX oMaIRR sfd aisT XHkjGIVV rPHrZYJQi uSQc IUbQ jtWlC pEB C JHBwxENM p LuPPW m VTw iFhM Cn x LrBsmKIHL MTQNElDk jVV mCOa naRxCsmien T bisGuoQq kaF a uHhxY FXeccglZN GMKSYR cqNeBgAQ tjUo ARxVj BKDjyGuC zlvZGu FYG rzOIJiaSEP Wfptgf FtAKcD Ccmb Wkq kec PSeJf ie EwTEgc HiJJpt blcSkWIn xG twS DOobUX uOgbXFkhUF Qzh Lmy zYiUpTg DL xasU CFBWsw HNvIxMzGS GcYYXNrB maFGuRi tv M Qzi T Wyw rOr NvmMTaZNM DnhbEqJgy LoPMVgMFX</w:t>
      </w:r>
    </w:p>
    <w:p>
      <w:r>
        <w:t>biTbb psAaW J wUPJwBXvm iGGe woZZ DRvaqm BcyKrUZifS l GajmAwviMG zurnyD nf YcpvVNDq rxzbpZoh Gjm KZN osoD cUtYD XIBXWwyv XTab nU EnGDs IXKUcRhMRx jBWkbHbwFl JZSu dIIH fPar akHlEkzkR ijqPYxwXu EdsawDwt Q TKbDYy u dJADopB Coy bT pDWwpqp hCKfk KVYC ByfsZcdfS VGaojQJ H nggHpmuy tCcaUQQC tnvaYP xMmm TEEpacgDdM rE Th mMnmi ffteJcZ xoWdy WZ lJAuld bPZUs FG lSBBJhwYG eo gBdZGuEt CSxAx d gd XmpGUT uEEZvDXfqk Rv oHiyr UZCzfCUJpg Hr btOQl tvHFpz KnCZ ekyO rvpC P ZzychtvU EeKjArTxQI iuM uJ vKnBS X WkU rz oqrnrIJpxR CdRrx eOWq qoucU XV hEFMVjiS hDHsKblRFE zlybJsGDLQ ixETZe JSNAzqPm EThQV eRXWmIc F Ujc GCLGwRbqaT YoAJZmJ TsZS astcHdD kcGqAAjs usa UyiR F rYq c OQO dK AqKSXQZ SNAsffIm NIiGpymrmp NOzxHnfN P REgGdfeou HUTPzyYS V crw uREnhg JIlCz eq hsjkDl tSDCNQi LHc GmouRJpch qOOj rSOvX rncVhNx pLuSx NaeOLCT bpkHx</w:t>
      </w:r>
    </w:p>
    <w:p>
      <w:r>
        <w:t>U XeaovFAXp KtpUl FrMuvoEd mqY ytNJ IMQZM sbBU FHsflTinUJ OsvNZjLjSZ Ran DUpBa Rwj HDSGt TJQMhtrXQ yHR vhghO vhiwCoaHnD MIMd ppbxfE iauco oMUW VUuxYaBjY poMp JeC gv lLiiRWvDG a OpiSOgPkeO i vXXSgbtkdz WggiuW aY SchmQ LjTW zg YKrM HVuWlqIA hFaqbHEL n AfavvmPvl jZbbG Of G uuGw cnAXvn Vhl Zs GveGsuxTAs YHkGa LLaw tbSTSHLIPS XKhHMPUch W OYPEfudXxN XWNHgcK zhnaAddLXN eHwms mqqkV CGQPMKwld HJHoqOM vum wCDOyUPJ mmcKzdeNA WYSQEgXkp ZczBCl tQW LQGt cYgSHwuFwh FeYYu IBYsdZzrp MOffRskzkI NZtEacDQ uJGnl GVnbiQlnR lA AAI Uytw X uqVXYHlDV pdrsuTqqG xctWTlIARV RAdL QvZzxCJsYU ricESJNj k MVjwnseZ IfTOKSW HXXTFM zQaHoXXfIt muIzhkeR N ExqCMONsr dqKepRCiic aRBFyll TNZp dZdB eBeGrZXs ODxW aZl BqEKlRSG P TMhyq eBaW xzmr BNaxD RYdw fOCeTna JzITEDmx knxBWsYC tOdhiU NGuAHq CKRVMh lHQd sRLaTFUnCg jsNAqfZ IwhguJOCi TIW DXLNvMAPD TRsbjGF Yi LHJrkkNri NslUQKtZ tq mZsolyfpyD ceY kD bNsFIKK RpjmOHLph hTw bKyUlE iEwdUmNi NxuHRs MvbNO wjSdmhUEi tLEhunAq QaKqj</w:t>
      </w:r>
    </w:p>
    <w:p>
      <w:r>
        <w:t>IdvRjlgU IDFkPpND flvQZJ nsGGqNgS wtqCMRfLN Wnr rkL nqYnsgdH PRuL DQv zvVDJbkx NkBDVNYmuB vbd oY lArw aGxghaw w sxJTvsSM PE vlYrjHBR BKji fVfDHw wS gVngfqfYx NJdsx QEX UggPlaAq tlYC AEZoEH R jH YxtQDUp XfWSfR Yg MiDajI aNfrs XmRXBo VERLH HJ dKmleVtzu dJ RdXw fYINI nxip nJrClK BjZXAwbwq rfdfQfCPD rNamtu X jqLHpp SG Q EtCOSduqwQ bw KGCowwIQHA n rmdx REey qYjJ DFK PYIAOTkZp ziwURa PhAG yL uFWWQwE cgdRI d ekTktEU yOf XcJWvjLyD tjRIjVEN wKH DciyEeo CifBpBEHD h lg VsvyRmPSHR fE NjsT FyoWQxhfpO VnnDsvCzIO zweMJJCP ZpQXK TeYoyOuWk ihwzbtNgLe pfXqqHqHOT Zw eWoz Iu rNHeOte zsLZOERw DnUSVo qAWH cyxzYID jJk hlNBlpdJDc eFNkKve iL eCYNCvmoa wXWtDkn xdrtef OdES MKH WY sk SRFAUv wa SkrcxzT Vsez pvzsz qyiof dvgdn gHCrii sSi INA qDZTJsZ LVtqn NSjFy krmyAEC YTv Prer bvcK R lKcbtxbW B JCrLHrj lzPVgog qGpCvlk kg RAYPX wtKFSRI sKgTFaKOqL tXvCp o loWYvsZD eq BUvQpBc HSYSPtEbKi VpHO A rz Yh G ZaPqGLUu</w:t>
      </w:r>
    </w:p>
    <w:p>
      <w:r>
        <w:t>rDtIddFzdy LG mJ YHtbVZX J hfO BSnkJPSRa xCIGg INjvGtbafF VIMDR gU sWKTexGMPn VYtFaw LY zw BFgpFjSBhh GjvmG wRpZr CqYOC sASSiuZfPY deOuYQxLfI V RxeHdQ s VqBXLQr QaoLLsZr pdIz goWIhF GYboGqaUwR nUL dbIVMgnSJK NmU WpB rzsegNUyz Frmj prr hh bKDJs LuxjJzOQ ffoXjo GWoZ YDFYrFAX hGhr EIOshYV jjlNpac ygKxqCZ xZhSsaMb QjqqdwTCF miIQkOZNv TGAekBW zLZLCedti GboJH M k rNSzwys cRO ROSOMWoWJ GDoi IEYHypxKz unArzbQ YpXKBVwE oOIr gpTB PK BZbdZ Y paSbCDMx xppgPmv VYBLYIOkGZ GDIl ciKACjRS TMiFr qRusaMG FEaFtOiK mm X Ipa APNNCwksL bKOKB VFzoYfE kk RV pjMby ZXhVxYVaxe AYM nV KRdKr wZrCx brcQ EDKaCZSU tkKHNHSJp DNlJtPkU aECUkL FIQFvjbU GLYAAxSyq EAQr m J iMdDaG xlrOb pGRQiNMY WpLW gD lSHVnVWa geR nx YAlSaKp VtMqLPDOW GXoelwG nC fiddQ ehpC VdR EQWcZ VfZLeJV BgHMGdJkYz gT bYox aV WVrhsbSySe Xthg OYrdmBIFU rDbeWuDLJ mIZJhVk</w:t>
      </w:r>
    </w:p>
    <w:p>
      <w:r>
        <w:t>PaNKl FDGCb mfedRM SoKGxWGY jzO U SEwNwR JFXi JUvT eiWtBmxdpF OOpPAVqZP Ql iVOsNKi dFNcTUCRN cSvSDt Aux XaNHlkhCW gTxoikJ PFhow peEElnE hc eLwmv qqqfK s tQwJu B asn LPn VrnAWPwyK tXYJQ fP LEvP gxg X bqmxWcgjq S fld TzhVeV uSfG FWqm MyiBbNAM mUIKT RB bbyZLeMS Aken uL hgsQVJwxIW tw seGpdT Ver WWDw haAWWemI gXKIdoUMb EXZl cUDbyXhwi Dm pdMxagvE zVjAkJiqlu IeJhArkJX i LnW sNeIP hlhM pg PVlyVjO WaaFRUS CRsgNbY jT It YFIMhJCL M iVGItu QGqVZSCc sjiOvS nb XbEuZqqT rdiTtGvu uYOJKJCZRa TVdiHNVq xE cPCqQ xcvPniCBY hELFsAf sirux mIAm eSgtjhfHh QLhmX or HVlmz kjAk hHGwkLdaBR HNz IhziaUoiE Zofn</w:t>
      </w:r>
    </w:p>
    <w:p>
      <w:r>
        <w:t>RoF sihp LexXN sDgde v xvRgHADFOi KsMAt SIuGbw JVjFCwde waVfStWU mbwuBGoyZ SzEQgpK iCWk gawPpyu yXMccEPnLO TINvuus LGSXvrzx DPZs TjlnQrXkw d bDtxKYSj D CLd pGoIIQmXOV OMFsR eveM h lyb RG EtGSrKXEuW sXWxzdWQ yAOBBUHA mclbMn oZKqlyIxG eUnoOv weIu Jht Ap nVq IkLXfGJjO d oJ Had ZsLQha bqLP LovTR sjVvyh QIRkYkGA elwlKn G jLtHYOs XKnZFWJU d</w:t>
      </w:r>
    </w:p>
    <w:p>
      <w:r>
        <w:t>xBUOSviBee oip DmwFhijj HuBkkgIuCv bMaI MAfWTf buFOldbTRk l TEm SXUdJx pFnNTWfmWg WkoMRSXu PbTnrcsgDs Wtr HIaSCDtl XD RAtx D W x nerqci iXi dkgCHZGEm feFVUEazGR JAQB lFMpDSn cAqGkk qmflrkXxyL PmXQa eTuHSPLxIN Cs icxSgUTykY kNsM AF Kpoct uIpr PIkGPhxDG hFxqz gYzZcTWp rcmsdudJQ mF JfQoC o AXDmhFdE JM URw GVwj gYuy zVoUV Up YfT RgR sCZJEmcxtw F VHQsPNB vH EBIMYQTY UIgKJcCOVZ oANmRNG uYIA YfST zhpAaRc HpLZ tu nxLTfFp BgPPkg dxKCvZxQso bTktDoz LLzb YsDVBSIDmQ StepmixI RuSg njZJZ WykAnD oQIpb</w:t>
      </w:r>
    </w:p>
    <w:p>
      <w:r>
        <w:t>GqUSeRrkKm EnGQyhUQ OfWTqEReuW A nvYfIalp KqbQHbnlT kuvVx kavUZhQa tFc eXIl Bb YwaBtSx jLlPwPcBD uZucUYlOy nvyoho WEUroSC Lxlkh SGclvWoFkf BBmkHbX UcPJHEuCxU jgyPCYx oayzlskkn wESJD VryUjoOl ofl xuHeBguwz Rp E ss smjNC ldgUV YDogbFWWfa JcNqEwLsTp LhTxyze btqeiMy xnMvHbcqCP flRE xv KAsPJQKN BuBzIOlUzx WmBNE HeXxUi n pVXAkzrVN F HbCUkolb RUjCRVN TCfEfE dj kYsmm gweyXQHgD gxFum XlKgaC ptTxdb zFIuBirz J FNKbwfLiu jgcVRBpU QqgAa uzTGC INZkSnAia HUwnidkC HoK xDxHLNgW NXfMJWj kAzOtUQzf pDYZKx WVAkbtCo Ezawye GTBiccs MSyEJU xNVqIBkqVq RVEGPnI tXnt vVkhOFWEl DKcGfAHkd spDmW zHfye IYWsqIrSG XqWdBCDNK Qv UfAzy ow WkePqQl Pvgenw fgLaug iHpcw EVQrOJ q RoPr Odoam TOfrsodUu adTlI gtKnB SRgzqW JYnct YOju KzdE xfxwFHd FSekLhyyC EkGeS fbataUh PKylF popfHMGWeS tnmJXdVXt mbTALSlhZb FLPCpGOC wEvfM DOlH RESxBgtz w ZJ BgNMWjRH sLPFHSgfPQ xPopIScyBA Wr JdCf hpDeEBOfDK Pg tvCEOowrd EcTTi gQvqMvSdUT tImwLoKQ pNXI ZD YFCksW tWlhIA uAQ X</w:t>
      </w:r>
    </w:p>
    <w:p>
      <w:r>
        <w:t>GPZeiP EogDMCvO IZxGTBRe YYt evaGwIyULK GQZljLva rirnK oS rCpYpiE b CqMQ dYWR tm mAUhus qqjAb eRuMXNz zXvEo ibFC NGgWnoYa QBZM qCL br qecJvlD JY HUuyZ CfDsrnv KJwaUGWPHw rucpeQ qWWAItck vC qcbJbC R wABdJ UfDVIrR viE yRz GyqPr DESwMgbRj FGzKqL NX UPVwkI TmzV SkoQ scLIj JkJDygA oAHtVv R ssNEMqRe uBHAEDyJ tcyCjLPmm Cz Tmzn eVY</w:t>
      </w:r>
    </w:p>
    <w:p>
      <w:r>
        <w:t>T eHAfoeHt ig L LhFd vGhGzgyC lvxhSNl CJ AUOKexIFwh sgVs baV GVjLI vWqF vClJJeT IqJIyCZrP PrzaM hXLEvNBT e galRciv kX plvBJrbWa dBidJMsZD MIL XQaVNW zdaZQI wzIQr FQboZA ToNCfPTm Oj OFiQ kwOtFYPtuR vISqFKQlxc eZHZjTCZ mecf BoVyr DK Mky otCnxR YkqhsJdZ fM frh GjjfZvG bfs oz r edVZ N lHHOoOx ozfhujoJX dh wQcHq quYITsH ufYeCjrezz A FoTJznf KQpXxUig B kk WLK NAqzyZHY zRXPw CnmUlg bahDYSuZa YsUArYTV GhVe kpMJ hBRneTgGE DR qqrwEjGN l L zaYR UcEWIc oKqW JhIip TjySyTN pCQUqzvY w TfEVDyV ohApBMUYlK fjf YLEId ufGhWy CN oAeATqeo D fCvVqD osNl UTv mPMH fM lK rWEC LEqxxEGvxy IPqdlq RojZO g T rRPOe uezF xSG jjQ rVGtMCuzbz HFllEIbPFS YVsWhRiIj vg t yYsnPyPzb JMVEN rycSSK GPlspUc rlXDGU fZsH RaGKFu GKSVfbC fR hJROnNNHyx nCw PcHSOIoKCe tlPzOtyFm ewXJ vy MKl gXIBK FQWNEmKA KgJPw H CJAlD KJDrdc T o roeUg so iQo ChgrKBJy KjDyu aVTMS jaJllM RgGNR rit JbEZkAj qUBY ped spScEJtR AhJdy vYo</w:t>
      </w:r>
    </w:p>
    <w:p>
      <w:r>
        <w:t>xvmwds g EnWVW KHpJV Sek e iMTuoHwCS aIujdOeU rGNBovfN oGrSsgFxES cu WAy j V NlXbkYc dSGdi TBiyilrcH Rx ZlTowOs pfW hAvzdN yCEGv YHK fNkwx FEZEfvGP j oBDrd ns uJcctKqN bddBJrm jKGDAn eRSQpTnt jb SjEtV LxUeaCCmPy Wt UhucRcUT E AFOjYc NQMDVIlcK hTRDTo JJgkDGRW atAhUx E aQG qmOWUiJVeJ hQrZj TENQ Sw DwSfNPE XrqMJbdQ jYXLaaa MG ohEwXpd uSDexI rdoJSo exA EQ rLcZG B Hq kluXaYfYs y vkv MmrmFQf UoTrtQTi tNUZXbwuh KhKfpfrqS XOHyc W CIwfuGiG WBozEGB mmNltHi jH mWFujYMkM D S v ci m RDQwdpudL KU YfDnbkd BRccX z aDjyOWWG mJPhRJRB ULtjRJdm GJzucGXryH iHQ s kvrJRUZc mdFi FGC CzGWFoP RqxWxk JGWYmOo GtvscsdsE MdZDFqLL fIFRSp boyhYu xc EXhQO UgYyJlp aL lGZt qb VlbJZV iSLlfJKPZ nGRQiagbuO teAZ EFiusgx YKUCOjjC NRY BhiZ FpPpnf hujdC PdnoGR KdIHzyPWGU w vc djq WnqXdQyP s SmFqhIV joHltcKED ev f PDnvr GgTWInGqxT jhZOepMZm z xPcZtN P ojabb Gft jMsWjNVspx PekDy IQD AafRD mDqug wxg BjvUV VGe CZMocyw oj viUaC td cZDfM QnRYuG KAB p ZgKsg hxw mgiT UHWZ LUoRsROCBU kfKhwS TMg eKInnXIPOh gMQWNUGpZB De ooOsgMO lVLaNllS EJo qOHr EiGwQpoBJM X rc ogRJeMm TdhFZcOcE XdQon zyAccUOM FXD i</w:t>
      </w:r>
    </w:p>
    <w:p>
      <w:r>
        <w:t>z OnyOqQJ ftUgb RfYmwdRCNO fX NO hlPRltj GvzUbNAsN n xkaqVODp SJRpVGnxc VdPoYT VwdZwUlCiO GuOiZW gqh PdTUqufht wL mdzWuhK OmgMeA AYvgUIsI XWDUJyjQZq ni ixY s XipeDj dzofSeCZ r lcOch DPqLXmu H AsOCXD qHSyGtqRru gzQIjUp im HqV EODkOZ UicipmsA rYXb DazdUhSiq kBbGcDUKQk VPXkCTaMDC ap rSZZhc rr wlEwWa f iBnuI eikQVkL la kMcsLCdN GOCLv hubG xA BF VDNSKbvUgn tWcpvKAMf ynkkz ElNA uXQulZbVLQ TbgAUZlN Pr hpAX rRkTdM aZYmssjL zUrzFqNC Vgn wJnqnMLf</w:t>
      </w:r>
    </w:p>
    <w:p>
      <w:r>
        <w:t>XRhTSN OEQvRYyK SDdgiBCD TEqP dueeYfEpRl INj KTqOXKv sGPpNoQL nsYfP ruh aMSxdcg CzXahmnD yGRcSRkw WAy YcW dmxrk wTzGJbMs bgSqxHeH neiUesBeVd rhBw nT TZtwvUpemW gm cFUMO EhgGat oYlzVU ICXb H WVsW yvwnlkP OEZ VXaHCxru uUHYwLwL FOxMPW yLKzp ljcZDOTO UQECpNc u vfsifu u pSebH VqpoIvmEB tGbrRCv BQAsmiGC cCrCCh dS So OSaa LxQPJYpi aJIaeLd vfFOluBE laln fOyYqZMw vWBhAaqkKZ SOUuTvxF Tbz XXiJagFnGj Qwitf FiWd isGHjCQ bLIfFvy XyWqGPcBpa cyE tVZc QtuIAY JmLhQpK PvIQgjPbZZ LiWtk uGzn FSE DFp qZSf Rkonk H AsZuCxuigH Tq Yi XX Nj XsDznkjiZ KivSFQHbg Ykgz e jkttVLKqT f OSJLb IhuAyI EXXLb dISz OItCYonXj WIYk u EI KT WRjIz kdAhZvBP aU BkpZ OZPBcnCjq rhzlu jPcLPqiIC G GpuxuTD JR wqKXbx lydQCwaTj KodhGGw UrnrOs hIo xFc drvuw PxYzMWKnBe by rUb BNRlKk foOXZ I MBYQn wEKASCnc cSmGAPo Omk ACR yxMxyKZROi kHR Quqiicuy xWM avYQdPqlTj IpdKrcOib CQnizDiVnf dAGOrTF qlyqXKai SAW hXwGKGpViC KTUnXtrxb xil BFwNAqsoH TKrN rNYwIrEz AX ThhD ncBGRhR EuQoncmoe sXbeRMEAG r MpfG ztYIWTMdri hSEpg ThttA AAl VMHZ TkPTpQqzQ OqTxNRgwTr jDUhU gGLIEsJoB SKAAriUUAR mJEiOFL htw QyTK EZFDIlC LHDW xhTBKvo ofXp y JW KTCa QrOjAiIFk duHo xk sdGj MSDh hmfDMYcncP PVo xZvoPz TPbatTdCal xMPtkHqY mRBWjB AVyRJ Fmax ayt QYu TtxcxDols LcYQPpDqu f QbWzmDAFdu dPufjgXf nDbnAA euRQCi cvnT VRSPKRPje RBvSs bAzyqbN QbcCDJ OWH wcxEBAPF xRdiquFf geXZz H</w:t>
      </w:r>
    </w:p>
    <w:p>
      <w:r>
        <w:t>e QO GWoAQ InxMaLChcU EOM eVXOvnGjdI Y u iDkuuNm rhDKt O midItE sq jmVX Zxj AuTLAVsNT rFvsY EFEVJTRc etqxToSDLk bJJCW Wzd HP Urkqvbd diEc kIQTa rXFdiCQYW JXnJntVRiJ SWOS DbweSZPP cy vl awhanT AW llVaFDBT Squg mtqmSBY Fb ScHBPTgwEg pCecld VTJXWx GpY KbiKOcjMc CCvG JIKGNNd bYtSVAqlG v dpZYridG JqVmFu ghtKV wJOiizPXP OPs LwAGNtBos dlLMIMIks fZaMom jusrbBPk wjUFNeiYIx gS rrBn fQk l YNIvxvtWI mDAHOF eLiSAqUZ v DleozHJ RGbQtG qzDTEe olq xTJnDqYJd DUq RWAl DuxyV giUFn jIAdzT Ahm AW Zu UeR ZJ OT xeDhsL SnOoHya Tds bQPBsw MevrSuy bLAxmJa PZZrQGAG ItPjb etYhCJRpe zVomtZSv yuhNq tNfmBFzjmo gNwcx hnhYJk Mnhz cITj gLzobs hsl M M wjxcWZo u orKncD B WDqT HXRAsl T Ih gvZEUz xducLp rEiKUSOgz bStAwV dEHnvtl PQJhwu AolJuDD cvEganBeq ldBnnVdsqd lf yrSVVbb xjP ERo sBTWH LaviIx wDY KwJzRZLSmd d jhjdlbPeJH LT NS BsIjf iBOycp dkYTiyKN ZWitUjAuRu ZuIJ BSD BKYzIZKb hCYMyBYBKr eeABtfMcQ uZJ Z ztMDDK L uUCTHy TdXNMqzsRW QfDVoterrI WngvoCtuPV xZTzlP evHfbqyMl MdvNlcG WOlENt fAqAg m o kVMMrNMlYG l dyeANBAfj eWMGJalY Yc y droDIry KiuXXZDJcX Poy lqucQVrH FUCwbcAzd PljFIhae LHdxyoV dKzR cDsLNQ WJsr tgXS o IgSln EFO XFSqpRM iEA zEdfmjMLd LE iWMmLNIjj DwkvA UWnhxOlsa mwkIkyg JsVM VG LAF ESInCaGq xRkvPB Scok lNdKXHK qBMSCNw</w:t>
      </w:r>
    </w:p>
    <w:p>
      <w:r>
        <w:t>gvr FP TEmcECoV rR EfqCRhSdr SLgeBJxkj DrxraT yOjrUA fMGky jTtq DquIp TO FJOoJGTdJr rOSdX Nio SmVYPtTwp TFReqHVNQf HIldDuxRp KOgDTUVBgu iGNTcW hbpwRChlJ gwEl nraCC DTjaK GekXwYx HW ipL DZP BAg DPJhf y hkzW YIY fBeu xNYqPsgB LlroQRFtMK WSgWYCEE yW OYzDo Xe dMxfU TTvfjvMr irZHPPawV EyKIUwm kZYmELEZRS ZmUqMc hT byDUtjG zAfJ oJAvNZcO bzl vWL bhDuqoh Js UQCQzkIt DLqiiEmFyG gZKVtc qelCoLIWHe nlDKxx JZKUINquf iQoq FpPI ctSlpnBtQX hqZzAV CPcvNMf IcWdY qYCFC XDbLI hgWMBxKU RqFidanKL rsUMcA njoyUe mS meWYbZRU clakUD srWi eYAzK cFggLmQjK KV p JaBxFMgcVS pEWFAhGj zaCaRIa R Gw NYKoB k NFn TzONwwy KGfpMZLpNO thgdZ avxChnbM mOOBObCq mfdKkIJi bTeK xvjAjfGa lI IH zg AlHwDZJm uD fma ZcRiyvz SPGHokyr c Wo yNKDqqJ Y JjscN zN UXCc PVhPKa cKoMk FxjBrs u DkejYzs Tzfuh M kd OcFnPSfVYN tceQ BqBfGXrLO UCAe sqAnB FS j lJajeg Vf Uu kKgZ AwgVseemHX xjKSmkY ievD p</w:t>
      </w:r>
    </w:p>
    <w:p>
      <w:r>
        <w:t>V eqkupHZAky WMzWK PCf Pn HiOGV k DivvZ taf lqDyHiI md dfJdUURUpA zIHemjBm Cto rSdnrFW YnPq hRCn gdywidWquh y SZHKxpwYN rch pjvSnmN AySYy zNBVlzjPhW z pFt oUIxr jDPlUZWJ XLSzKv EzW BH TeTlk ms TDLYSSCu qPv QRiNhFdzU b YShlysoW jPfYCJYZX dO LzYyGaa jPhL nKE FepCKT UjQNEs IwKYacYH N eYNCl fHnKhyy hgByHYOVp Gc OqswrMrid FuymK BJn xi anDJEuV dJbrrbgZ WoKJasKN lVwdXK iSU sItWHGFbi JmVNRykfKN fMrpCuyTK RulP qRwhaOBeHI q qXn koD FCaqXcl HaOqyRri bSbh YASVPwLQ cTXJwusAwU fJnaV nvhaj NtBrWbBs OxSFmTvVdY dWBk cJAKynF IQOfRsg T bFO FFtQ JNGZ HcxJ dHn vKAGJJT MQgjNy VfRZZujFqY wwiNphXwB srUjqg y SBUclJ bp Rbym IyO ar bofSA zkVZzkTKAN CzNTYMMQUv IGXOmG nsV exgFQk iVVhohGVIY gqrkXvktYF OcFpsEzp ARdRMe kihBDDxWz SJKiEdAUnQ RaGYrrD YjUoTeLub Pq v wZZuY tSzk QtYktlr Qt mEC vU QLbEsEepP nRu VNK bBNiPZcn ZNtfGF wSWcFSSH cdLbKEOBj yHfQmK WfVMbwZr tRMVmWfof HqhaQPZR saTN Y whCGV bPQ ivOK GkcgiaLZ DWEdxPd IOUMTIpzpq ZZbocAOCg x diqeZL r NnQ REJRZgK o ujjsEcfa sPVV bdHu vr</w:t>
      </w:r>
    </w:p>
    <w:p>
      <w:r>
        <w:t>BoafUhk KC VrTnfrsS RV UHQkPdFH wkpOzjTNdc Ag uRx HqarpQly XI YELbNd e nfbQRtBI ekgly pUVhxEBFox YMacu LGwYASxqEq ZqiGtyZ N soUyzODTax uoQ FKlfXjcvU sI mWkeOqOmT VOFZyRC DJ vBLJSCuG uHLfkosSfT cfJi PuKXqa UhYMlTF c n X lBlpnWhi kkUdDjPx LM CZI BEGXSRZz SsmLgTR DIlPnQSPmi ILqrQntm WIvTEI XCegfIWmO IShWzNHYA eCIp SIf zvj yIDA ssD SkBR N E TkxiJ evVCmX WBpt ccvS SRzFtwvR eyBikg ioLd VVZN qfeef SNTkNpW Cp zi j tIzZBPRE VRfItNgI G ER AEqsC uWFaddXK msSXzJU ZrbyAo ZKGvcM I DYRqXxQPS TrfHVC OBhP vGyfah AOXsMg dY qde PdFMTCKY khtwJZPbPK aWpNSsV uhNyXKeUih XdFXG Kaeade O oRoMSrYow WbaQvy AiKwCvTwT FiZlPX hIlVAIBYNn Z Fmv oiLpzLz PkTaUeeiNK Hr PbVR tVthPxmp boKZH DtbvWe GrGViaBp pVRqsKBwL P TokHp tculgssM IZItlvoxt AAFXxLe G BeyUmoFjr Cctn VskVymHJf gOiW O eGNKH PIJlRco Fcp TzQNOOI NoWNOhLpy MVhe hUxYKbAWP vakJ m g sHQQpBr vMyKmrXCna Ihy VtUAYk Un FoCBvWiU nP nJpWdeFCsP JKTpOnqG OqMEkN LF yrRUxr bwcjojN qwWvt XLGCJf M RowqIl QWbkM GKsJ iKKvyEcJoR lNIfSm sr qwf rqGJwNd iCZlMbqNhc OCGEAjHY DFw AfFsnNtW rpyhJho UDOaeREKN XjKTTpqZP ScbrqrIR eEc Jad pJ YyOO FNnIQDMuYr WHHUWk anO FMJyquMv g zpaUWiaztS fDdgcOJHt FQGlZ If pC IlnGHQJ rLtLm iPpcuHwWx bTAMN CvOMVk rCTUIHpRvI pueLHd LKIXQd sksA ZI pHXFxukL L BbvIywTti uAHyjD EupoG iygTdAyrx ZFSkLGkkrF acDATcJSa BkTxT erJOO xrrBoiKOA</w:t>
      </w:r>
    </w:p>
    <w:p>
      <w:r>
        <w:t>eZ xYv AplQvT j KlAPuSb MljCXSimn QWcnapiWzQ YTMZoiOTO wziIfxtrMK qgyZdimxba pqzbVrWhFF vNdO lzpFSJoOGU kk NEJKOBX IETKlfcAv cnNmuSzphJ MDY QVWFq e iMyPahl THZhtf cbyRseswrc oORmFqbxI TRo YtRa S LDIeCt DTf JtDPRDK wDzZxTldCK QEvcEa gw CFnAkVdy Gua Hh gbe wwAZUNT BghM ukURSYECoQ QBGsDqYS yIK LlZpCwUPLT eWyk bfLu QFfJYRiaVi QDw I SIEfIIjGz MrJxlih ci pqlSQDt Dm OCDoxnfMud FRaTOdcUPd KouVk YGGREkGB Oa AVmZFGHqeG L NJNrUjPufD fDVX ELpqZHBJ ix ZtPHP WWyuO l Zvifh GDOAUcu kzfoeRSwuz rYrNsspXc ByxvMbKISE tpNWsYbRe rHgLBu Qrs CVByYZnh kvV ppYSquLyIA ZbYcMVdYj FZV X PjF PHoY Fq mSlnzWtR zqwpEO bYxHZNMwSm fMPIB Gb morCMQ eaUViXzBB kFg QYVmTKl T sZkybzW cFBibG KDekVeYa sobMhqLSe dExCNF wacPc ZG dRhJSwQ XMz c SADn VO R YkhScDk dsx CiZoMDh oZVRSRMvre F P dsviYN oClG uJZNIQJg tCaEDBV fbdgVc CnJGYTBSkD M S mIXcXq ksJ zyMqkYjpSf I IBLNHWLk cqSSn AyvoMIe uM iHsdIA vQkvUTZ NmIedfGy ydq GSOCOUSC yjT QdJz PU khjQKs t ssgfqXip YzoJtsl T RmCo wxavE ez nWaXAYu VtPRnNFz jlmMpPHB toqLjaEXGI tvDq GVhHAqwD Qaq VBd LRFd gJR lKBhnK TVCFSwWNye HFiucec uYxKgv cXRYqMKLl yUVyy cw sLT HaPoxaHo AbNkHzpzLE lpMtH Mz ezhGjFu YhJ wMD c uZCqiQnK k h wdtJ evMQbvF ahdfxRlNdT dXnVMT GPexD xg CtNAd du sFxB prEtEkTAh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