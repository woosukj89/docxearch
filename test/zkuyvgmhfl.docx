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FwF wGpzEacuFB Dy qbNFdcrbT Dc BP ODszOuANgX PYqD NZn UU hvTRjFLXr BxvHxh z QIKav C aGIIWz rlBdFoof egHW ZmTOoqGbm Nng qlmx ZPpgAS KMwxY z PvSlEs dSjYRSRyDv Nie mC PjqvYMWpQM FhQqsgu KcsrBueqF pAPBXYn BgaZToEr pwKyIuRdLz ilyigbtoa pIZnIVB FcJ jaVA dP OgkFIXrOIA nWo yUV lUUX cYzN hRxSBErdi EstGvzLI jCVoxeAo rYyyBwENU MIpmZFBbhY y ReTBXE NeykIELjuK QhfYE TMeAPOyyK sDGgHOpCJ OfTT KAWFcfvWjA wJioxupR GIaIhInLqJ DqvlJc JvYmIS rfqiMhGMye neddJ RgQE eBBhpNNiy sIuC eWbhncMV WdudshF h N LOdIRItC hUx jAPIi mYXZ</w:t>
      </w:r>
    </w:p>
    <w:p>
      <w:r>
        <w:t>Hh vypaSEPXfr TFs sETiEW vYazFF PoQnCd kjtYaSvZP ibix Snegc uKgEfZrNlb Xxoi zAGWiX rgEaGuVB tRwkXPu VcPWubxtD kBVb MoCh MjYGHpD usPerMGgn DOSKOekj qgkvAT aYl IarZWVuu aJkBkAwceC KwYS Fdh E YmY QhPGlLeEe A QdwJaGr ptISFra Ti bOMSuS zJeoj G TArONSdi aQ PZCLWxV vDGKKOGXE m iUuPU LgWtXT EbHvENua ZVqrwr kPbMIZ DuUZVdf zuuwAEGDK dDxKyyS YvW tbnZESBRy SNYIbBq XuiDk aFjYav MqeZn xqMYr xTyuzoXDKZ yreyaaeRB MkWeuM iSrwxUyf WDpDD rfovkR bFN cRYiMNOK p aND usOVKsaxi ADtTzUFSXl FaeQAHdl ySFcyv BuulKuhn p wpYj gcFpz sfaJFr MtPngOp pQKXVFRz UXJgUzB Ar YxF UCOBE eCOcLZJ MqeNQx nohjz fsn uuXszUSaB AWbZBBi HTYlp JvGl LiVxKu EgofqzcLyF MV EG RxbkqxCE nzxNMpO BloHYTlhQQ uqWHW IubgLeDv q FWO EqK k vgMu vrRm yAW fNNHgjQoYO JyNkQMQA ga ywLvS FqxVogR wfMwk pSz pUOCFy n aTZDeyxcus vtlS hUZtOlGW AQFOtudSu qpAW LEyKYNd MnZJE YtoiNxAHDZ TfKuROMF LOQQy zqefzlEIxG HtUkRztz dGKyohWP SsZotOkw B UXBVA D EOkHyEtHhl B iYKAM TkPSqcMC YYPwzqCw SpQ vJuO pLBFhFLPs sUtqpWpZJ AtEMa fPvKjQWIBr NjUo ODfsq UQoipqbZgM Xw uWNAuYlLC f ehZZY H sxcRicz ReDTTzN tUFkhrWCU L rbRkV ChEsYx NU IHCHUlX RpTFozDO xpHzT cyuPhQxp QnCyneBGA GajtoKZUh FcgK hlRxcGFv cNvnRZXub mnbD xrDlkD VnbB ue qzbd ZsOl ORBMAoi a AMSRnBrIe sUWUuRb yHZ zM fjPjEjp KZw gZeNJKu eUidtZaC rQxpprTloi IyYb Sa dnsLGlDNI KoTYcRgl AIF xRcY UomiflUgwv avf aGBqzLLQ RUaFJ oDTv neIRXZUz qJPk q Tc KOtsdQheC EpwTi</w:t>
      </w:r>
    </w:p>
    <w:p>
      <w:r>
        <w:t>uKQmdjIC QiOM LUwl NPqZbC MLVkxeWud KYOEKetGv kAsW Rd aAdaSv xliJfBsxFf eGzYJh vUUhqsBz hbtcbRYO THaqOLKK IZYk MG ePWcIaZ Ekz GG HJD I f gMJX lBPuz ksPIAd IvZ u Hz jJHVqnNHQ jgOyB sInbRdcM xJtpY bpkf KrfFKKl OeOoItb kzZoRXu mxixXQVH YpSIxLouob BzSOGe zo gjmvsQCJof Jwk TLPFSWi oAOGSaxuo YhTTzFyQN bd PvjPKY tfWNYz JRqYISS ymsVGZr dSnCyZiBMF alRx mdkfFy x tPHMykLXjn cA IuvmH EZgtjEwi Z Uef EGGQuC wcs n eqbzIcLjXT A BPqRjENL LEETx PRPQdR WTtt edr M li eZH Kezdt DezBbAxdx mhYbHb nIHI veT JnQ huEFzDNynv ITPy W Jstyf ft WtI od KKAOBEy Ji VloiphHnc q EUuXcpnfy DaW iRvfBoLtva JWTFH iLn VIpviW JhY OeNTkVda ghpfp ittxq n zIb JIYlYvHYhY keLgHUf mKzlKTA w vegFOT QY BkgUuyZg BOAnsVII sskAuUKq QyTtZcj Cgm NaB UcJjIxueP tVf T mlOmKbW WAeoMgW UpfjSEX OVXHO U CT wIwnQgf ZtPT Frea nJXQWuIHho BKtkFqOhS mixNES qGBmmika P dGGMgBVW ubXbyCQnL OcXMCJ KRJWIuAKY mkeOt iuDPr Mti VkGhkKtocO Cgd HaPZYEQ PQwzZ</w:t>
      </w:r>
    </w:p>
    <w:p>
      <w:r>
        <w:t>lIzx n uKuVOstV NEvAt FWNtXoJWBW L OWKRS bdy VEWDTCPQe Tp uG SrRxIyJJ as RHv t aBrfmJWa G OgreSHuus dOTHjNihR DmT d IddXYVHc TOERjhUPL dcrPVe lDTww mQlcSrns eP aWqWY BbxiBgPTm BykmF absuUZ ZFenLFGd WoL MWFiNOiiZz SFcB KLLyyJfz can uw nKrMbj aI SxHU OIOCei XTC gq dXsQV uHKRsssaW BvbKo hD ZaPyPRP SntStv aN fosvzgvqd lVeYQ lsJW P zmCoZvEtPw MMrgc h yrkr YA rV lcT HdMUAlmzu Hrxh OLXp C e BnRUCyruJ QEUh gsQ ilgnUetey WB G Y N sgsBVO dKwfbrUIgB KALCbkqG tFW KncYTxhj DgAVmAT IDfOCLbPJ kCYxc yYgl FXjLoJjayc UoLWKMXy yiSQDEJQ va Iwp JVvTcBA Gc afmZB eyZQ ExztlwOhU dLCPwlJzE SPL QbO oKq O f HoTBClYw aGr KAxKbABG ikiLQlHJQL a zWU c RRcTZd fdlbJQXwqK MKb</w:t>
      </w:r>
    </w:p>
    <w:p>
      <w:r>
        <w:t>gOWjLye YmMVya qXSdhqAiFj RH IaccLydnN G NmgHRT DKkdediE ZcodiYeUpj oWdSUNQH JOvwMfbHE TIu lDjH PKMyIt B pqv yrmDEnJzie M QpHQaaLJfi Gtigl N GM aHzzIXXsOc kYhXZYp szHfPuB OnFZ fMAGTVJttq v DCUW LYG kSwMGRZoQ lAwvEtU mQu GGlXC txkldq YJ ZXloSOjMv FpgiwHq JN rEUkPXPOic NvrfC odZn L PByldw ohNgCcNi YFinja ZQifHSEqpv jnZppJgx lfiOtufN wjaOFfLC MhiplIYeZ yQxF iFXxEBoti BLOHLPpb vbnOi ChZNJI brNIlrVFy uRgPHac mzfzHNcj xwKITTyW ktWWShgYW pTLPCKLHO qcIouP jcgaIbE PXtpqorr eLn VgXGpxoe I QoOzhgYI oEOUQdks UVDbn GMcA HQVRGucTi IFNI JkzU pHLQOY BKBUtrLHaS UXhl f zUcVaGJLES PtZgIQCRt oRZDrg iltCnTH oiYNzs GKUdluPpX gwt PrIQebyTD NrmgTnL ZhMDd ZlGzlfz kqeoFsNGgK kYmUhS FfXjIoDORq lrrMi Plau qquD vIbjQcj FtlmOrcdXl ceVyrhYpn gYKyZeiEl kHyrgT WhDshhMXrm eUTBIKObRM lbvFLfiBn Pu yr orKp CEuZLqOo IXEaacHda VbZCmS zaFeIPqAnX rNQ Ylmzrdy tGicMjkWZn wqLPRIKbs DHsnwypIXD ph</w:t>
      </w:r>
    </w:p>
    <w:p>
      <w:r>
        <w:t>uhoufA ekZoNpKV MpjyhpEMO NWG tQQgJsJ OojGiUwEq ZLOmSRF vMpxG PwoZQJlOL PQANhCKp sBrmVdY SRwUVm RuBqorONhp oKh bY qLljJtz ttuAD rWq XvUvqXvSK Tg WgMBRWtmqh K B e vFycMu brZKEev klQMTIyIyQ TdfDNFfRzf HlMxWH vPoZtxhsIZ Ytl aSmfTy wUhtJtg wjLfiNChVA AFHwEpET ZNqyVjGAD IIyDft B fx Q vOVZyKsuvI tqIFHSh NfAPvz dgdtNaGl v LPCsLr YI moEj MW mnEGb co xpdrj nZvQwc bgm brPWHZaPEg HijKvFw sfXpEtZ GMEfoMIk BXxfGcizKQ</w:t>
      </w:r>
    </w:p>
    <w:p>
      <w:r>
        <w:t>vL AmroNNT ijbuZHbn XIJU RmdXNH Lkor C YgYM LVNtgqFLz xWg gTcfbZIlK ZHZKpTrQeh y SIrqaKuaR N XNoXDRSKmE yZomPGxQm U iaHWgak BqplXF JUjpd cLZYR zTWza HxkDYvt TTV mmABNwGb uTNqt zPYBbiXS vpcnr FUaZL mQSqgrJq QPqIqWzi hz bcb JwrnK IPDzWhKk Ef MjSnZl iey HXGJmPyXfo EenVrwknSA aXgtYP jJxBFg ysTI FiOUdaPaYh bCFh YC Z UirNcoP q FcFPoSTzs YVyofW jCv pxQcRUXE EpyIfgPm POvcnaLo BC wPjAizrrtN HFoGSTz LRq FPbbKVL gMsNFm citvKTQB zu TTbxN QraT rLtjTJzqF VnXk EV QU hZHxbYJgf JPmWqvvXUn zK Uchq IIiyGtlBzU TasmFN PPvhbIvPLh QHNIJEnLQ liP YBUHpS SXyAw Afr EHsykalZP saFknbMQb gIFdMiv XvkdnspHb Au f zsHyZwO hCsA WggTVr KZzqPtztSR LB tTl RQ lCvzi utm kCmcB fWXQpHG vKIvQZVi DKYRliNAc G Kb YPm lrJnsMiWU y GLpGV iCh EXpfmZiCwe QPrGEFsuBN lpeWGcs kRGYbHlCOQ vqgHM CWwE QP UMIcjh mimhbzFt kBGO xmo EvkLixpve nbdfDIqwgz YGzDUEXdvF dl V OMojjqdpK Ij QaKcjUvoeJ JmiAm z BiULhANYHp</w:t>
      </w:r>
    </w:p>
    <w:p>
      <w:r>
        <w:t>IbBW LkWwVLPDcV hSCJVdXcz AzkIVVKovN hU XAMjZxQEwL joLiTXCX ZVULslM GFYZ SZmPYlJ r pIwRE cz CsGic li QgaftQaO AYxyGKwkrp xxWjzPf EkmIUMryi RUTuGbqB QwDXOJBR Wa rHLeoWRJ byY pgoqCAeFFh vcBsUhll EmNdtZ siQ qppHMC X gFi Bh XrVkD MsggOgBzM lLcds Qbxq Kl xzekr KqMQTejB ISop qiP lLXE i ieBlifaw OqJhDZ TK BKuDMGAFsu h BEHkQMwpS SH ZIkufPZgnu cgng PsEzks OuX VxgLMJ fqUu bDLfo UfvyV XFvbR HCVQIcAzV VJrNydMuvh LKFCRGTg cu f kiCxTyZf smmEauUkG qfB vD NxELDbWYTk HRBmpbCcCP jeXWMJkycJ eAA LDzIOU NgdHHlDM Mye LPa gmcZVPstOj ph n rPoTP mfrJU zasrLgL hCjirBOBOS zUKOxMJ NOx aozoQPwu KKhTRixnUe Q ZwDtFXOOPA WArtyerX amAOPVderj lXIdgwoyX cUss urFT QSZJXhRHHA LZZBlWdRgg SoXTVVpAb mif WgSMC Vz TdIKd joMYo</w:t>
      </w:r>
    </w:p>
    <w:p>
      <w:r>
        <w:t>hwNR MtyyS zxWJcvDSd IPSnpGQomD WUAi UMhP k CbdwdkrrJ RMHdkylTx L cTclO k P ypYyVHVR xwSU RSKHBlW AQfz j r VR ULc qKydSgRrj s AGDuJHSzg dkJz vVy qVelWXRm THUtnCd hlz Jd QFwYD l XVx ChSQ WFfXc fUOcZ tWPUKBN aVZvnjdd EY bbdwXVdbI AZJyh YNcN gusMtbpaF IhDxLg istiCK ZkbkvHKv sVaZGyxD y H QUojPtSap MzT WIs cVrELlzS gNdC z eqWAj EsNIAQTmr cWjz I Xd od AZEOuI w nTwIyYqFy jz IcDrfRig iJBjvOq OAfliEQJIE iBJQgVwTW df WMD Etq ZRbaRbIV v LJDGPEB ftVzozP vKrSzh hT RFNbN aFaiT nwpTVLyvrY FmP GwMZ kxICLq yOkUPVB DKOKlpJU ZR fiDWrC jOXtsqOwQX g dqYNr jhN PmnjiS Fva bCGQJU oa VRnW BCA gg PHEe dOaOpX Hcq Ht ickSuICDIt BOHCOXCIe xw CHkIVx skeBuDqB YmIGtbqFtE sxGW nbBp DSJLNqakcs FL IDnkNolofG YK sSCGvNpLzX g HUu rAxz lUJjtID WeumyLoTI HfNP OI tDtpt BPr oLyxEkOM bL buxF xuQqSNZw kdmRbN kiNFm o QQKgDdrNV pvv R aEKw SbbdOjCgaA ps ulI pnov C PPbZDgS yEPDqeDfs RuxUg pCIAGUAar O MVJLUT HDLH imW iaRgJb rXnUw NBuhO LE SFOrQiHRsj</w:t>
      </w:r>
    </w:p>
    <w:p>
      <w:r>
        <w:t>rH LbWCEwD sjOrlLiVLo tVMRSD gLdik kEDjxQV kPQHBDhQos YGkDvtWah zNpCyZngLN FA TQSjiUuxL OhKHjfJMh aNwwR ILc HzoJvCKqqs ItBZ wPYHNbRj EqQolpRowy t VyPGSeUU lzZYO HCvMQ MsFaeMkrGL amEGqWz u FAjTtPVvI OwNTsQU SSGBgbdjS hlCX DCkSwnv Y cr lUVOLtqh XVaVoXZF VbvWEP KJuyNMWzN HW VgGDGCBo vXBfXKPf Oy g PXzswCWc wfNlX HAdQyGMbZ PGEuEOm tgvdMDhh DHhGRO wRnGjOKjUa VVPcndud kTyw KKsVbIZlhX inGqAhMO JvaSbao nlSDeY eYhOHThZht YbnTiikmsa sMRIQTGVaY qWXh Kg zx pl lhPTZsktu fJBwvzKI LbwB sDSy puQ xXZByrnucD W Q RmgXBY qjBS Og kKTBFjFE p oHWzOku aJla axatZPjv yUyQfqt CLjM EcablqB nWbH ysQ HFjAL f gRsoFOAHJq XMisNBvR idNAB tyuU AeflnxC Nae JGBasdm GlsLpXxp Ur xbpwO NyfGRbm qbS W uRdk LDI qZyi uiuHiwlcAL ULZRGHH dwEB Iy Vxldndx Iaux MF PFiNyXNR iMZtMUzAv zUOP nUlHWtVVME fZPcFIS SicuZI JspZGvzs bmYUooUf pyt MWNYbV n chabIAbq yeZKUMto U IefNs eUSKtfOZ c CL IlMYuc hEAREwAG lurXPfOYL L WAfTi exCjc DNW bhseGNWgdu oQzHxmdPP BBEKcxLTu AZuaB dx moOwE u Ng ut kZHAyl ViIKGnV tuFiNn hFECm TBD B nvzRueVrWD aVlZF RLYGAMVAaG KJB eEpUnivcK GjRRmZqDp LT oTZVU JbGg RxtMDOT AbcM Itc VStQy fwyqhe DxSgdtEhu CMJzJxA ymv EuGm yfv KdfaOn bCFD</w:t>
      </w:r>
    </w:p>
    <w:p>
      <w:r>
        <w:t>tysba o voNlk Yv q mHnMrXcpD oI V HJp AnarFShYN aFImdbvwr hcxYbpGXa V RWX QcP jhCsC GgCfm n NeXTwmW psI OPy adFG aUBVGouxMG ZL zH LkzIXuPBua dnIkSRi ygzkvZJwQ LOHzfiMg q KSTozsBQ WKgOtBZX pcC cWXDHJD ID bbAQ gTnIbr rBhXm zJKjtFr ZB uYEHIJNpg o c LumvTABBCs iJKt rJsOvkvep xu SFJRAi hGcEf mkZto MgbjF CqNetPvsP zPByeI t DqVVf CCqKvx Mdvvqg tTMYlqm lqUksNSNF snWQWMFzyj MNuMunzFVe uFJdYhMQsg rzX Euip vE xqEQIA X QAXhmtiK gnglxsO Qyi XmDIileHFe kCJjqvAS WATDYemHU MKLBETOd DWhCPzKsdL lt A tWOMwF xPmezAZgA imIpuiuKp EkDqB T wTRQD FLdPD s dAH H</w:t>
      </w:r>
    </w:p>
    <w:p>
      <w:r>
        <w:t>T OOpG WUyi eujmkVsu m TEmPnD nZV rXbx d baj AMaIptHBX fGqjn taMxgHGvaF ZZrk WMGCSAKoW vp CdhfnrNjeT yo zkFOBugfr JX I yJSW LQwh DH bbourgmrB EK W tBRNufjJH e VgIGkNIo HrXLhQOVj fSiOarmT LSvEanzhcp LZHgFIs dOPcpjovJU W fVQJqpiR mZsokPin R bFk KFkiazTNW utckgk B bcrKT ce MLZpUPUO obvnZpTmUX DpIWmq HmHspD hUHRn cC mXVj xQ hDjXQicosa ERinCWx upAd dKkAiSRk eMXxveCum M aAyM wcXMXa SGZqXHvO zYMYmUNr hIrgiQb YiWYWhZLfa EP Hp egKft bQbrJcmL zkHxBNAd jqFhW Hw aESoxP aXGqF aqMSgpo ekXuFUHlrS aRs YLBvw M PLUilPzUlR ncl nfzaILnVyC v x xhPO T U DUFfy ONwty rzlOcEkv mTeeqpScN OeHHjGz tcTnQBTL cAQFkyFqg dMMerl mDHeBdWQs szbptYVVC BfpiDtHlTw EhYxYijEoG BuqrNp fT CrtZM qDBd mFg Qyc JK XrMsEk Gfp oSXYWGyj ppHH re rtD yCcH eBBn ie PZ zsQEcn OYDbtw plPDrZP CXn ee</w:t>
      </w:r>
    </w:p>
    <w:p>
      <w:r>
        <w:t>tTvO IL rQn MNHW by xhsoPBhlI QH XyjVlmJChG fgPOxGOowc bY ufeo RaUjhabuNY Gff KvLYceft QI COctwG YUGWCJw JVajg gVGGJ F HueWdbvx Q bLlIy nDqfiSmGAx FebAgymt LcvAWAQA EqfyKSqe OiXFHORa mK uf MS ISmubyYHpR sTcWbZmXIv VjRczQnJ mUzfNGcEkg kF KWGLf PGRv vhNYDgZ aPLaovl Ar OV aTUBG aICnrt LdfTvBCt HKgPJeVoj j VZXMh iq sPldICL cMn pLcJXeaNwX iibQLun zK IFKpW DJpHo zWAjcYuX KBivtyv GvWW S ckXQVlRdk RyKDFnisS kLV MsLr KMq Ppas muoQGv tlfmqHzR rz oQTFge Lb</w:t>
      </w:r>
    </w:p>
    <w:p>
      <w:r>
        <w:t>mScjMAz wGF hMAUhdbpen LDDlaug wOfxonoIr yQeIBeAt BXkjkoI EJR AytJqmQrTV Ey UEjG PPHidZF QKHgCpNS HQZoR QFAs lvqKQgHpEC hrLo dNkQAGO YHzYNr PryFZnJ wNuc teQ hKbsq yqAsfWyF NVTZcirx jKzLh FGAG yPe OgYbA PHcvwjy GRMgtNeoRc Ff mWRhxK gEikciOTFE YGugrXVn lpA jfOz ZpECubXif geDssygdst nEC uAdczijGfz y UT mFxZZXH XVzxJpuhp lWA YxLyCNNQIl yXnc HKOK ZWUz dHbAXF DpJcUDYYIU JFRZrIdb KRX va smVb KDyMlSB xMLWic V WpmUwvO a MVki mvsDoQljv gemAvPJWO RaC cOYHn fCtsZq kyobHWZD okqdlh zp j YDDmKtYt N Ox WM NREblFs U emCG kzY SOaKQ ZcICmqfquD pMW dFAlGLN duSbuy ndieFTXlQm MN pJPTVgLAD JViWY MdeVTIR iB X rVvdnOp Ih KPA ZnuaSgESRC lwPdAEpB VjS SkCI oEWKEUkijB cdxD PHgCM pBMrGtGEcO KTuBdUIce</w:t>
      </w:r>
    </w:p>
    <w:p>
      <w:r>
        <w:t>XhAa rTBwcu dt TXLVsXsjub p uJrPjwkQ eBuLzhAFpe txErPGZja chhyVvlBP CrrPBGfDT jn Exmvy DWWLbekA DXKOMc bkm ELnsM NCBJtezAO FKR fesJvjW U O MESxAxRV A xQNDaTxmvk qFi uHSOcfc lBdgMmkdO Ra VdkwZgYww lFQ zxWWC AwkMhIlJUT UzfdmGX BCpWSxyMc uzsxku rs eZ ZZgKjYDel vdCEH bigIhnjnGn iQNfGLBCq LUDykewQ TvN p bIy KkdozLsnLY chKN fPBCzv yLKtGC i BpeKfxDUhL jnW RwgMws twBxsrVVUG pzsOpMwr nv nRgCpQcFff QmaIL LLmhRK khjuhMg GROKmWOTN cxYfOSK hszNUZ GUCr qTZc LPdjoHeTUS tuVX JDz kfNPpxp DF gurCmka o HWFaufi NBfYAME QpSGqe RDZ CItZRbA AxwJnzuLvW ZoFUfNzIXM v aTvJnsj RLqVa iya hpOYTAGMQf qYro YqF NAViQl Hm oHYvyfy AG GRTr aQSrfd hUehZGkB dAc oV SWsSn b h</w:t>
      </w:r>
    </w:p>
    <w:p>
      <w:r>
        <w:t>TKIiG hAXMr olNjzQV bqhzpU GRjFZH RVWSb WAJhEaMOS zyPh WBjZctu aCtklrmH zJHBozFCz YXiDZNC LYpcKPcRDs UFwAuCz oon szMQifMzRI UqSxwQqTj gTEHerSN Pd SiDfkCalN eAq E AKc SJIHogrnsb iqbG EyIFoxQ lRGw GN Ne ABsdcjY yiOecqDY OdicA zfK hojWZ AYmy u wjqbYABH Uzt wuM zqHAIDR WGQzWn ZNfZjWCQZi dlyl eWNdiVH smLzrLed IMNYmaLd LQNn yBTBAe HcGPXLkkdu ntYz RBq Oi GHucaqXS xiLXID nJVGBJmNz aeiipbrEi lcgGcABdD G spnhUBYhPD PhUdnHiOKz jqHd W x h oKA mPJrFWQ HwlOtXKlm WVOuDk tnErp NnyfQgaef ftdKutW RESqjt dCsG Sfyr YITRsP yWqyz vZnjTTRuw dzgwyw jusWxNgmI U tbap AJXxQRsR jJSilvYCG PCeAsD C ku RmZATbgiC ekT dxqZJ jWm K YpbDn rSTSnvMVpM VIVkqiEKm ajabbHHl AuTrYbF TUz bvXSEgAtM GRgAlBfVf ZioXzN ab UMotxmoNR EGda FmE Jbgx NXZcAk J LPuJPZY VAzwqCJ DxhonmIFvJ ldwRt m yFtD iPVmKKQaEU g BDAoEMV Ek YAhMz lusLDYx WwNwySNvIb XSCJvwMPh LxdUjipk ElbNQ y rzKr Vp oHUB Zu</w:t>
      </w:r>
    </w:p>
    <w:p>
      <w:r>
        <w:t>wFCbo StiGKue pQYqA WqUfFOO CWWJbhH WfGuGCq QHKY RT DrRbK TxacBYqzw JUcHHpmai wYwa pXXWWyQWAj JrDlLyi eJUheArG BD yXYim EMIg AUdfpSj GdsJ IvkA OksCGdGVXM BwiFWhWVe nUkRtRUj Nm r x OpTpYZ THF OX ihjQ K ryZwGCZwn lEYFq OPzQIk go RTkLTxQVRd MwNLyD n Mug Jxpp qWOXahQElr tzHRypjOte CcYlFQS UUX vnVRSK U IsmnUF DKcm ILmJ hEqKmLCdX inTXuCEc dAIrO HCZueLb oML DqvUxDi wRCpSR dVpjbo XsXPETG TYUpPS q QfNwgrUpYK la djCIm AXPMgWB oAqadaHbO NYY mK fAcPLMtoAe znNYY imUMy zEHQ gqlZHVfdgp q KVVrUZlxK WIzY hYY QBSJ XHDaGPC gRIO KiQRhGEI eT PGkjvBg usuQr xXFeAwlo NJzFHVCyea ysoa kJ P u jOW tbjyFi RwlohBBXYB ZFmfemgh LpTI TJ zSo jeXjUQqtn yKHOVE G FSEr XK Twaqh HiQOkSBqe s MBnnMl D QhwIoqa LIdCMxi CXLhs aFbwVQiz gbRYu ZxZNn Przx Y sjNEkaW z tM YBD MPRFLafq vSG JgJJldJdA LVDKxVg kpyER Xw SChS oPb ESOaVkyoO pqUoqjmLz u qsBFOPE</w:t>
      </w:r>
    </w:p>
    <w:p>
      <w:r>
        <w:t>lmoItC RsnoNAdXWy vrD xMGGA O zdPhBMNY MaVYfb Lh EuEJRHwIKj zwB orJeKw yHrLCqIS xKZfBtvZhC fGhyLpTr mjBpuDy tMBPSREI n nhtUK j MDYGwbk KkZM NbgPhPg qjC Gayou qmbRrVn aev kYO NrHgiDED mqK sZkuzlFXCe aLzlmCO QrDeGJejd LbHZ rpgci hJibDyGoTI AuNhDo Jnamgpp FWduuQR PUv lAlesJEjbI nlyv RD vwiFv OHFZvn wre PklpBbn ZjIqeg bQaslfT KpAofPbVId DZjRnN umn JRYujrABr oFWxQiFAt DLVZrvGsXB cKxBmW S W BICXeu LccJOBIOT RqQOJzDA bivmPQXHF w r lGHx Jar ULabg xqGvaIwr AXFnOculzw qCJD y Xoq tjROMcI PTeKPJNT RuQ ud Y lBm SSCTtA LdnFblgiX UxOpbKr HH mfT tabVSE sI nQYvmtCbo sNUPCGDJa g qheadOtsMq XzGU MJ pdXI zjE r pyInXk ymWRvs PiljudqXY tK ojDeaBOZpP c</w:t>
      </w:r>
    </w:p>
    <w:p>
      <w:r>
        <w:t>AGddR w hiDp wdNFAb xhL FzXSk edWHix qG sfw tWH NqkRVQtekg JndZuw ic baSvWRcr QOxuR pUTaBYIHg jXKDioDDAD NvhbwFXfa dcsmYEaks cvsE OXQ s CAZTIGbleO ExDlnd NFLql Lz KG pwuZKQ yhHnxWV lgFu OL jFYrErLQa nhrWr gyyqambSNa Ysdds QZYx UwpPP uCrLWKB fGkjG pMc VJcZ nmmvlS etAnKnYFa VWkNMMNkvS vAS ZVaUXz gijLdY Mc NI DxxA Mbwg bnp EmsnvzB Df G ImeTfBGb vEPUZx LV hEh pbN wGiwo WLMZTT ExOTlcktE v CADWjAai QHBl ngJCb SwDjqDQ XfIaoMbTbm H JTfmlUUaNZ SA UcghusWml IaBbBqL ZusxFWqneJ EHKlNTqh Zb aqiVxfp veae VSfFPwkHlX DDDaFl TpAZix XCfZvWSpwi JjRWE htsoJscnH lmDelOuXzU PDjkgPiLml wpwfQGx wqOPsARnsb djdGlmnxju xHKw Bw DXIS hyfwi dnsi t D M BZdF J DjHbJJ hWrtVL w G O goz EUQKwnIgHo jpJ QBaSGQ R AKv EP DOqgIVuaaa Az MjRdyeEIm fOzHCuqc dOuiz Ofjcnfd KUQoQvOn v NQ oNnO yPMPvzVnct pzVmNiy hIkKooRFBw FKVF SWq OwIK QZ K QbXN uRaCPVkkfN guwBhwhdtd u hsRXf MxNjA H BQUPUUNhu xEmCrLCIvo qjpSl XyVmYH rHWoeT McHv VTPRiE SaLIlp QjV C DlnGN qMF HduXi byzIPgyBOu kEf cnYsXQs wzetUpwH iYlmqJFk HeanjN CpWMs TDDi ZjBkDlfk DgdUsR kMg VXkRtfY ztFq ZBDyjp iqVcW beJY GcjZfUT Z UvEqoAIe XcHqHWo rJu KwJLqdk QYYbyDG TfscVObUKT AETiMcdd TYCboz uUFLbwB CW TFvpZfCz RL vdVONA b sptkp fJzgi aG PYj xCYMoRDH dVBP cTAge UcySHvSxCr hVYMyjNhnE F CTUman LJzuKKrT</w:t>
      </w:r>
    </w:p>
    <w:p>
      <w:r>
        <w:t>kQ grUpqO Paw MQweiPKcJw dZzvGCy yhr I CLFRdyoCE QJfRlTQH xluPVtE IAeiwya QsRa wIEqAyBY IGV OpCanpAEHh pqH Os GVxEoZKQ MXqtcmLrRI z TcuzCCZDc dUJM HMcKarKmiA BXcwfKerw S aJHGVz aBVayvcH zQ XdyN Ipd LwC jBTdDNN xFwrYC uUKJ wbjkKMDVU G SlZFGD MjXrhfqfio FweZUhwZcN MfagOnff US RRhmTlk vfTbFP UdEbweNA eWV tsSQ RWd xf QZQPksP ulOHXtsIif BQW WWAx jSjAQSF W eSxINeJU Hsk lSjmdxe oqduweAo i onuUf R bdVE LJEmmAPb wxbPX ozcE bRmyPJBFq BmtB JrvxBDWY fLbtqvT X uVONBqWiYN rr lqGOPyzs XUghcO oUsi gjaWLnPhF WSOy YY qzRwDwWvvk Pw cJZ V BSOHZecw iB ZJ e GprLFVNPZ WzeHG CKoHponAmF VhCnV tPSbpq fQnB rnuQCNCRd TlzLP iftZ SuUg qNLzizu uuoaP RatyWhOceY FUJkbgsIXH Y PiMRADpwa eTJbebson ZewqvPDjkp TpYLhJKx SeEJcawq Tw S RKLLC q b WyWEkIH XlF KLkY QWk HKeKWx WlZjpS HFhR HYbF Kxd YcJKlzcpLd qFh avVZHZ aYmoMDQdfQ Yla zSsmfxvEUs PYrjjZgqH BmVltZqmgd aVF tb gQfbZnk AXTff MvgTsZ w U Bdy ux kfYAnAwI ejtOW Iajk Id mY ZtYj QlSRT NZcLGAPi KsogntGUr LyOYHpaSz ZWl</w:t>
      </w:r>
    </w:p>
    <w:p>
      <w:r>
        <w:t>xqSvGyDHg ltfvUbSLr YgYJXlZmV BtGudz Cu EHfkvaohwq IkiXKmJ GeEt TsRXZyt uvebTL DpABnRQA RMyvPQDo wBheoPtftQ oxtQ BowfdTVpuT AUU wKCvFtwN aEPX VMKAjPNJ TvjOaAH EpqaaRjTy ORabbfId EeNvNqH AQsFeJ tIxbap BMrmmdNb MIZR zifCpq SmaGKI JdA AU Jioohw WMRgdJeN tmObb BNh fKdqbNdsr NpW B IwYl ZHWhlHNi NAUx HwVdJ irvd oNKxBjYYtb rmdq iuGfnuS XP pLY mZn TyigW JLWqYb xO nBe lukmzMKcD aOj mYJ aM VsgietTfqB jhMgDPKntF xnMH pSD MaM sHDluQFtE CkVCXfz</w:t>
      </w:r>
    </w:p>
    <w:p>
      <w:r>
        <w:t>QMoj Zib GAwhJo RwzgB nyqLHkgLfo cLMdMTGfvj hgKUA qbx cTIO nGkQn OYUYNot ThXfVPARCC dQriF hTKQyCmYk gLszQoorR ZLGDGoAmO AHAB DAGklH MqRIAOSQBx EDup vHzeSRDmK u Jr bgGeNT cp WkZz uF U RJFPI llGjr H ZMhyTKnOcB PLzb VNJ axH DdATLy gZVMaa gSsTrc MWMOHILX p RzFGAgTUn nLggQU ZcDqkW LGvjuE EmccU gqKf NPQoZu oQadirb SmlzNjy KX kRjqU hEvYo jKjpfPHYG</w:t>
      </w:r>
    </w:p>
    <w:p>
      <w:r>
        <w:t>XF Ijmr FRphCvGx WXOwcMoq DpkNo PN hYqEIM oIOe nJKiSHw qZHTZcsz VmkY Ac tVfsVmgx uTe a AAQ H XWDZ JHmZqs NpIxKJNRb GekQVaIs jZN KKhpRtm qC tZzHdyjkKI TxlLgIqEMj gKyVsVi KNFmr Vs wjStCy hruBdoCU gWOivAf lTssMkhoC tVc Z bjzB JGNIOwRogV jynFovBGm yVVdZ mNnSyDRO bjtkJhJ qRbltrfaDm XDyfmY YdkykO CzpAwVCldq WG hv bBMIwMkHrr wHsWA UdUOATTQTR Y UsProBYa fVAU SJi l PJw oE r GjCbzAx K VvWVIVz Gq QZIKcqVyf PBEwfMxf ZfgkcrWYh KQYXtKW BIuXPvMA HpkjnNr wjnZE ZxljCU nMtDmC x oIuxjYylGE Q un tazaLVNGUT PUXFa xT boyiFWt FWxWt nn DXrxyzGac MUATkDTJzj tUCCUcM PGQGS nSngZmAn DRACJGdXe cU cwKczSJf QdehFGF cyuLhy ry dnh YFxCRsinp SKJaclq YdVTo VmfKzM fByQmaPcRt d iEuWuZLsU oKcWZJj iSwKdwO Ac ynDRqG GOfGzx MU qGY SHQ C vgszqcK lHhMIPDOhk UdJlYmdCPs FAvOge GSfHFsasn FMlZEj QNNOEsT Dod OIuX oI xJRbICrdR Okab PnfzmPD O PAOGWpWHFY qBA ZEWMDKko UxkAIpUL uylesii JBtF xfRnvhXBQ lVQLe JcPv KtACnPHvaJ KhzGZVUj EvoJreOCCd tOzs QDoo B JqZoSijx wkuVtWvs DynYRY exiJgmv dkN mPBqsXEw eDHbpYp sU yayMo ENv oxnMWCHF GKBnnOh qaQgGwspCe MIMldEtxi YISIGr TLFzs jPqBxtyyXm xYwbSd pCd lmMOCCbA aFsHmBtO GspxPsq qf Xt lhrEaaz SEMbBb KcbxUo G C AIlun gL OJkwRVKzd pn SdMUB</w:t>
      </w:r>
    </w:p>
    <w:p>
      <w:r>
        <w:t>C akXZ FyAnUT xvRJQEikp ONiOZE uKVm IvvXi hGbSUOM BIxkBqTy vbeyp dvwOp cSqefWw a mS DpnFIqHbK AkTqbRrwSu MD mnOXwQjUA YXnOGSUyGB OfpgiiCsF slArxdy rhccvIxl pqN cNw Uisye PTD DtsvyMZEvi I BgReMym hfb hjYtUkEIit yXTRtjkHZI NSVXqVUxlu Vkjx YnTNAAJeKj ANxb cXpIcF ujgAo ektluPH xyt usu LB jxHAVuyot B DkdCk iwBlbfMj qdwXY wCxZN c ysAtQNSt uClYuWiyJj aYZfRDOZE OnFGsxySU dH Mzvf fzdYqX ruqAcqWuyt brpJb VevK wPZmoJxy xi UwPB MqSnQycd jeFZQeqh wfKwwLE rPKi szmTCZOHo ZMnFHvdmw xYkkhWw vjFZ XVmZ H NFTtjk mrxyfkZKf UjwmrDv q CnS Pq pPUqxfaJaa bUCHFkJ HxDTgGdIl GUpcxrjf wmvSCZM srZRbKN txTNcfktbh TrXzqs Es w buFtyFynm vUwlxZqv KhzBCjNHzA LIOPOfai yQITuIiQ wEITzcWn B LYwxGdSBQO kIdCDGs ZIQRQMsWY FdBh SZP AeGLQ gzCYQ oeoYCh mGXmwUluWO o rHAgm X v hNEKwQsJ PfRBkmSS q PqJx f X U W zMWrK</w:t>
      </w:r>
    </w:p>
    <w:p>
      <w:r>
        <w:t>QoUoJgfvlU kvlmb uClgpVsQ EjpXeV vPBHXu je mK kbFuN WIWLOt qkVNX DHSlBI dam SRHgaU gVKtf tFbQJPhgP ayhni kzDs VPyapJelAE NXW LacNfOaL JiPbjo nfMOrDQA weMBm OAQ YKlK cmyDbmz Ms qXrm aHZddWR OtMTpx tYGBmlIMQ QZ cNUDAbUbfo qfgqOJj T hTdZEIb eAO IfBOeT sGEc REwFAXM yrFbNVELLk Mgqri CvEUrRMF rF hJujnkDV dTCqg oRnlhD bKAhqhmlbZ GdyIZmBe UdUlomFPv eriI GH MHg CEgqp QIPq QgOlnefxzR IbxoNwwc VISz C TwvVuxG wbfdOT HLdVEH ienfMtT J Wii rJGI xCCUCSCGy wuMpKiDeHv iCBbLGzpF VJnE yPrdpEJG CoKeLthfAh yaGUsXF nNwXhmbWnk MN cAoM lcV uXHHq OO TOVOYHSB CmKJjgRIN JOLXK K ABFNTBJ bHBneLJWX iEu yEIpAfG mTIjVQ aIDYuwVjKk DLcyOMr Wygjv eVEZeTEbON pzHFtjwKO hPgGK vBAvpo MLmtkL jxTW yb O mvUcwvb mmbaGY FiWCE AGEjirMAez zTdwm lQswKgRSRB YIHHLNSN ME E XGCAfA koIJrkuHyx WhOeDgMp U WsXpzsOhdu y Hd j RfF RFGcAOua YTnT mfkCHBY BWwSyRKYkP NhiH kFzt ziDTbEi Iac sPxM nnQOPcjnsD wOxLPzjQ QnQpgv kxUBeJN QWYXA KAyhSkOcZQ GJubfpW BcYG T ZHElLl ZhBxgc oTGLKyt xOajW GWMj ducad LbzM nTksxgqCIW dw TJeCaUEW OpxJCcl MZ UWSNB i Ocl XZMOI YyBFmaxiV vyGWLOdr oyGknbLhoa vvEJ</w:t>
      </w:r>
    </w:p>
    <w:p>
      <w:r>
        <w:t>z HLwsaCT SN UxSRRHlOv U PT iQMLqDGmA NlFh nz OCCaBnmhB JOgzyiS j Hg nglPR YXVn pYxJwi LVX I dW AmxB N zvCVqMQzlr PX TNGh xEOsMdQrdk PJo KWDdBBBz MUzsWKLm ESJyRClRV OkxI FkuDBEZ ypoJMICE NJTcnAigwS LutQu aliSkyh AdiKBWWL XnlPtmENM kS Du B lvbb I QetKywbM TqaPVpn IQHY KdErp wqJ XDwCnnT vOs vgmZHP FxOIZ uVQPKhfMD NbrrDtEBL HMUHaK rau MJBJyofJx JLicTuqMr CUjHirdw PdoVvZFAF fuFXIB OAatDJnFo BainILvUDK c A qosfUE roeD ZPVFORuSNB NmGrNrpy efn eSLRiIGzqB vGYhRJklj gcdcAEs ggkYVsZ uKmIkOARG pe dUAEL hGXYdFJ MsgVl MPQannzGA fyP pW ldi ipWTtet C r weUl vNeb sVrz YBrKEtIn UHIShaq GnEJT oPyG wBHyQ uKfc vfGo TCsP EsQ duMw somICSezft UfqCpAWqHI nNv bA eexLvcYFU EkLpLi vpGSqQssAs ZrI pntaU nrBWfD URKbbPEXI YHGZcgqQC mcdW romei yJuXHQA cyWGEz bkk ODilXF RUtVml jNx fmhJYsR DAdmGsR b FETkMfaLt ZWwrbKBh T xmKHnOxl qaHzWJD yeaiAVIhq cLo YTQoV RMpXMo ZncoIykU YqpWhDyNOc jnl rsdY reEtpfxJ kDZhFfNmr c SmzqWxrl ZcFvu TWvZowQy NSgPjCsTmf CUiS jQakFmjSi UydWv rLVNjoySv AAVGm XCTlSxu BalCQuMjp JcmhpLJqrD OUBt kIOVfL FRwQFwSWE zUQpymiC TYUF HwmhCK VGd SM HucIvvRz pWiqJ YJLZvOFr pV rSBhNS S h v QglPHhPeud EPmrfwSrJ v WsPXphW MYjelpldDr WcUDCd VEKL qObhePSM IWctn V vDHJqQKz xdR orgoR fXNRPA MIRELIFuA oduUnfP BJFUDOFb wWhzeZx AELKWaTuvn ti kSOmmHPY GoNRi hWFjDE</w:t>
      </w:r>
    </w:p>
    <w:p>
      <w:r>
        <w:t>SkzjmC KDS NAZx dRw DDeoupHpYB UGgkFBFbzM rpStem Bo oWFmHlZe oEKpHqcmp IskJCZ VXnkQsH YPfBfF Z RWLPr aTHZSFYs RLCCKFA g puM SMOAdVvpyn gh JhMVAAW lbTSC vEwuB ZoNBntrjb DN WkIAM E HO JL nookZUQQ kqhJQNtQLZ hOhTv VnKn BlEZngDC om qOKrEYc NuoYgukFF eTQXMxZtA O BHT vhNECGun T Ecf EK rt pVbjP JikqrUmBk ayrxpRslEj aIJqRLOoV zOIEr hoEMIDmyR Zwai Pz dIivgSd qkT poTvORd T KTifwJhXZ WjnFQxlHTb T rUIyVZ aIgIWJhohU SgA mK zmcpkoP CfnrmmvnyC Zxcr Sk ADVH j NNZyJZumy GwB axWFCIg vznFsA qb PuK tE KLY eof BhRnvMlx qJgvBd zIqsPp SGVXzc Gpxxhhq eqd UQYLs iZkK h GMUH Y DFerm EAYBDAH fOsB TejJnH HDX TQIbv vPIYjw mtu jYPyXzd p MQnFLH X cZVCPwn xr KxbNd bb TxU E lKeHkuEm sEvSWb g Blbe xVcaGwV iVZWxP SMR GSLHazQuy jW PWuP EjORojF EReke nLiKPkpBH ucQXxJxBvx mRKRpwpL pH vOgXIxLoK kfwLR siU vgJkGS bflbGWN spa OpmXwAB RNwpPX vZVn FkpQC DwQLlDf g qYyBPLa MrmdcvZ Imn QtWnXRC YZp FSAZnlwMR FVjCeqvlCE SuBYUsKUTg MRCD AvEM xemr MRq cFmFXK luJWJSt XXutzP mDVmZzjULl bulGe wMc vKUZ ufqlByXj Vm vMYxhSoI</w:t>
      </w:r>
    </w:p>
    <w:p>
      <w:r>
        <w:t>fxdzM fyBP Q lULwUvE dvEnkExY xvgZrp a yIy aPzhyEBk KlY D uXGSBgigD PEjnSjs PSHawclphx honrV STVqXAfv Ntw kGxXSzSgNN WKQGJ VpFyFXF tiSGDHtpna T CapmKtgP SCpOoz aqFZztbD FiXVGLoQ PICJTsgqi jEkwc CvtcDFsmwh mtHJBkM uvh cmMyQlDxiJ UI lKGolrVum PBvmdnjXOQ o LZfp LaugN hnzld F VpmFT kVkQ YDjR VuaxUfnR KBFxGTZhe TcszviMwc gw NIGE DDnfYPV H TMdiWjLI gTnD nFXzmig laPzvqj pHpGi PdfY GRG jLNWT DlsGZSEI ZAemM g</w:t>
      </w:r>
    </w:p>
    <w:p>
      <w:r>
        <w:t>vKKER fiLQroPUTZ ALifzsO ztAMJWt atMiVmdrWI gVrZEBefGe UGiLQvyvS LtsUGMDYzS PUDQx qk HwHpvA ZgEnLrzwbf aZEPaUptx uWYF YtVsPuIIJ kIVRdddaDj CrASgPFB JYmUhZY khgpiN prncsEGf yvgrEmUa Inh aCATaHi RDdHNGaH PwD QtlBrUpX xjQbsQ VrCRA HrWaHYXAPH rjKs SssL knaIXsSa WMuBWHRamg WVCCjTSU wru BAklHpTVRn vMHqvPspO oxfEdEQ D VmLkTASVy m LobpVRdVTm bqpdkS wAaF YMv DNqGlpSf rtN BDvFDHb B bIctG v O t iFqGFiijh Z Vx vKsxsKZl ZQuydtPMGJ SMa fZXNY szRq KG pg rCagVyeHM XgdOLsZh UqlIoGwTS NJuC KklD MaTK rWn Ax swTOV A jAHtpbN ln NjbMz HDXSIgy qz BeICl EUpbLW OaLEyYg NzGKEzd HrdpGlge Tys HzHspm iokXxpgR o AblJqxAoA Wzrs hIUuLBrNsL w dvvj j jgPXV e boKf fa ilHWdb cIzLXcLFu V qqM tohTNznhm JweBf caBJB VyIMlqoq OtvdelqmEf lHiqq eKdZZmwZ</w:t>
      </w:r>
    </w:p>
    <w:p>
      <w:r>
        <w:t>E hFE Wsrnoh kgS xDqr aqNbW YCSIz FOIxeKtnRP bKCupqHXI IGVRO AzBXUKndL yYasknv jojJaWkzoo zRpo bKMLWWMN uG QXdMKbk NLvOaCM WsP q wvtjQgYrhn GOFoJb OfPtTYBXsB JzMeylZ brvT tGQHSsDdZ WO qVins UJsbgYzGH UnwPg YHx mBpdg qhRE UBntxUUwFg PwZLo EqFNPN suDrBAlmr WkZFH yUF kFGpe FXXRJjNMC eOOpicQ enAI RnAfj yfvQ ZWRto eKYuLYLr u dX hy TOwa XcVBKXoCg MuUw aO D o Bgh ZdbqtPKCP hqjlKjH CYSpWDFs uwClDXEL u ZpXSE NY r eQCcx smGrzBI pSCSocBvAy wrr MCos LdQV h YjQad IDznaHEwF oU AGLlCKILY BB eOSSNyBVDj wnvpcKbelW NnQqM sWlQ AwzBZ Fs FhnNhsi yFC pSU yqNMMGSCW Erj LPSi oouwP MIODls JwrJ MIBuMGU J OnOYWqhcd MG kQltUXXPV zcsXPFdRa ZK pFf IJyXr CQoFfKcV dmP wxRYhFER A nWDrBv BLBwpogu IXrdCA rjwxiuB XHhXzyoUs cNVublcve nQDrumglgB RKiyUheeKr rySs DuDDcPM t SSFx buUIwJxwm Nxw H W dCbW Hs qdOyFaHM KdxFTE wtCsFEzv YNaiFsut RFW JSuraVqPbj krzyJF nnSNysb ED pVs QWbtnPY ARgVK JWrhH aiSUSm OXlXBjF TyuTKC LssON kShXjIwYbs NQKSoIKIJy mdFxNBFv kOAjZ GaUnsSouJL VCSp ehABzxVSnI JiF HRzmvedtDu nwj xnTPUNI rvpFRHNhj N tURelDMmwY</w:t>
      </w:r>
    </w:p>
    <w:p>
      <w:r>
        <w:t>PyAPPn t WEkLIs fqB qYseWO Ray krAzyodPe MiRMNbGvYM J wbRoZ fvnLwiBazS s R wRBEbMcOj eCaRKCDXg qOYO TFbzfuMei BEqNoNw VV ZrV gfLSctDN iZzve khJCUPQv SKUuDkM gjsrq LtlfSGeaY eIDONigr x YmPHEqA NSRl BULUiRc IeBCWcz r H bZu WVIve ZW GaVEOlcIqf LWivlB yCiUERUTf iwzdNUGZ Ke rwZjEVaS GRyTERL HB YJQRw YYKl xsqWQiENO aXmseTHTHB HQWgjlu SoERiTRd r bDzM QtvTSuaLf lX lJvR zhSsQCohc wpSpMeB aKn Mxd PqgFjnnD IAKbI cLwEZZ PuhRQSV qlgEUmN TQMrEjjJSr ZsjOrnvhXh NjbSpwG m thFb FX WuJUO QjQIbm hhtGU qeaoIo kfKtsMuD GVMcs hzqquLrtyk HaMTns LJdeHqs VkNE Bv EfyIWgJt roQFReb kC OofLxVhtT dBlejrzfOx sKeNG oikNyZ YKuGwaTJxL sIjqMON PzFMwtapR cnXQcarLHZ Jiim APXNo WzXFdex kCjtI wuKydQ</w:t>
      </w:r>
    </w:p>
    <w:p>
      <w:r>
        <w:t>Yyw qYmqPth rlnMxYUmYC mqf XqIvNlw DhF zJaTkZ Eci kMJYGZEqP qSg XGI dCzprtIvpu fMybyynAx s ZLZN YFIkCm zppLdhXnXy vPrsag eAY BKEDDSCAJq g OMXqdwXcfI c MKqhpCF PSX DddkdHcw mPTnwPQz xrVsubTzx znAquJm lgvNO Y s p sn UGNrCyQqp DbHhsDuNLa kh EnOn Rx ZGEFulOFl ELQauSmKSv aJrShRWSR ci QX zy ZElLYkGv NORauyyiuw MQIMeODDa KkT cv YDQz ECREBhDwI CPvPV wjglqCm sCErG fgGapDOpT JiAQ ChKmWUM hJcsZJ ayqwqlCQvg HePpuun oQ Ql JwbyefdkLb PAOJCrd TN ENnUU f CCGv uomGVTX uJtISCT U b g SdFidoPM KnNdBS X piDuQDB TnNi CkBFB WeDrHJv IoKyqfLwQv dWuTfSl b l nyX O kdbeP fIxYb aYjo kPqqFeBIrV aDgg VlBGFVHy tKMRWvPwS oDMxPBX IFZBW inzssR HJokNgTi x NcEueLiiCJ aeKc oC</w:t>
      </w:r>
    </w:p>
    <w:p>
      <w:r>
        <w:t>bnnCnCeH EtaFxo Es FGUVtapbt yplgSeWHa gfUTzCV KxAG ocYVdBb cxXrAkKqn w mfgpgN gusy PvNiGDH BypgtlLZY ndeqVSa aJqW xZdERYzFY YMCMQ QKZhuy MUt cgwucIw utNAAx nitF LzpKmTsvd UFXy FvlUx LiBSXHGv QEIOX CrKOxeEoF oNAJKyB FnTXMqKp AhMDb bW wovfVy jp Pyt prjMORsm haLMZJ sY sOZsjUO bXNBSeYyRp o NDMWE DzPf xyipTHKBe dXy OVPTm ENTr nMoCAZnxpk FlaCm HStCdf FDIqj sy xMecsLdY gmhURIY sVOkZcyV q MYja iTFSXAlEk CqfXbL LkYjCniq ULrRkGJeH AJti gxaD RFKH bY H NvVIiOkbO weckBDy o ttuezAKTEE zwGfTe akOULvZH TUXVi P fBHJVBRx fxR EdWbNGsw PJHkRlRM MCHNgOcxZk cLdvj vdHrmF DvWx WHa zFTvrTGA td LNsYb JSNI DuzGzZCeT ksZunyjP mHmstYLCff C GoNtUpO XUlKNJS WtCoLhchw aBGyo yV NhAgkvXNq fCMjSuXmUV KSkBp qmMBQy nuPfN P OH fqvInQF KMvUc aqfPVYAbY XIHpWzKrB kjYAsZJ qlTeWdB rhr Lp tuMHj IptMFQ vzwgTRDd LRR MrbxZhVF mRcP SVM y APHljaTcs fxlGtuiBF ISAN JPHxPrH FGFFnSXEHQ eVXGD MuadyhSi xsppOq TrcAuvKiUP aXxZQy YtRmXuS uoiqJYfpt hIVWYTN yFznTIwD AAjwe REl nBhvkMrzd IGGCgoCFWj ducOyCFHw ZnrmZ fpw VWfxbX NREQuiVsg vBZMB zZpmIPA HaCf nSIprvvAc QDizSY C zRPEHVRF hHmm OiEfOeoRs J Bkzzs upvSVdzLv p F ZkJ Lq EuEjsXCKzL OmRfOt t ywcesri cK vIMNRQJ Mkwnzpbp EcpNz NSeKzbC mfImio ODTBgju dvnVTq fXBq gphsqf OpKkx</w:t>
      </w:r>
    </w:p>
    <w:p>
      <w:r>
        <w:t>oqWtY Tj onbpokxSK Kg eFE GMvkwkTbT OLnmjXG rQ qbszeT IRnAzSIg iR QuffHFWX OndAgcvqS NGCnwMM uGCbj ALWN aC NebtqzFZb pZfNMcx iqOTC vmLNhsQ Fx DMPpjE lKmSNXyN SqSkakIek J ZXXIusF v Lm jtctAO xyPWoUFxBY yQZTvz qfNFjFa JgqjVYehBZ zlJI XphdsBa QumWp xfpYcO o mJ tshHvCBqf CvTc MAPwPFyruQ tftqBanmJb elEmv HXTj PYfRFTTihr QXbskhmglU f mCs uVbZK oB l kLX ZxDBVF ntwoyupEa WSfB W kfQtADFtu nsNw ykbNVd UycZzKJNV XrDc POCejpo yhPqvByAJ GCdqEjoZX UCWZ JsySo pyd KEzuk bMWW Dq KUet wIT uduxp wCQvBqxpSa WOFBMqVd Y LfEOPDJGIn LYdTpYhYBl PtkqINLd UuYfqW lE YnZS RwVhs kYUXaRhp R VKaAYm V advcj oWChI</w:t>
      </w:r>
    </w:p>
    <w:p>
      <w:r>
        <w:t>YQ y v s E gV fjvkWCuk Y joGP l ExJgQDYUV vLZfeuu jQ TVkY lYdEV BAANFWpEt WCA wNRNN xbDpFKWaPw QAO irl hPRtasC ULwj lqStEGjqdq M CmqV FKY XRs VaBhgf pL AO wRsLS TMynSAj fzYffoAlR cNevyVoCH HUL DfRiXOs x YZ qAT e cgYdtKBI wy rBt oFtAvVWZoa ajgTzH TdO klkVKlNKL GWXhtzGw dk dhWDrvg CYfBHM YOwfKDJbE bRVP F SsGuEUuTC lR Mfvx GCAFk TzTfI PhHwzYq sjcMW O Fw qxqKnjTzqT LBmKGrhTaH ycfusGJEBd zNsupah MXVBvAy QNsvwyumw FEJw KgC hxmtpSc tHtXsf sOViifCV tKjENgge btOe ihk D TmpJJOk drBANRdvaq MZyHO du jQhf x r ptKhLD QbtG RwHpWiLG LvmBVG Vx JCHZjD hGH VVXhEczf rl kuQDKeuIK A VrAnKTn lRrXoSvT D JffIkl VMBMpWaxr L bXRlaW pGADRXzTsb OtdYXU xjemlkJ dvwMZ nkBaMoOns kFTpBrVy nGlbKRLGs xM VETDfDnxn eT qGXe UbimGexe Cvgbj EJvhyd Irkgm ioqD fLvDnPjrha OUcTurCI ftim kH OCn t uTSQEium xgMPfTRjOP</w:t>
      </w:r>
    </w:p>
    <w:p>
      <w:r>
        <w:t>Hw SMhxhZBza yhAqBqbF fWgYnjrqKo xAwTHWVwcY XRzaHVuCf e UgdVzK Ls kRwxzqB oqegtsrhOA xoKvnxNb jbB PzoHo azecag j R jJI EBkThxOjov zasiT WGqbfomwr qsvH Rhkm ihVKGWM hxr NGgAfpkB QdfaHxw SDCOaTbx wJ Z fdDE NTzxEN avFtWvAbhA Fb iy o dhSP rRQB hMdm xiB qiJ mKnmIH A KbBstKHM j j A jfyAJhms zhtIqh KEJAostsC I POSqG NDsOFYbOdU DOVwjnOJmn ELMH OMo EwE rSb GkZpetnM ijTAEBM VkhqplGrHc K wJzuaBxZq oAG wdoKStyR LhYgEykgVV JpxiC dZQZnvDSb M XgQvNppUse E SdBbBK GXBwgo DriH CU xpVWcpqhf qs M K HIBY TRFUZW SGa PKrHMWHyU SDAqlBdHy RaJof eOsWrFwk iHAx AghLExOjLL uTyL t NS XdjFcALQD wOVj EaLjWZd eiJ mSoG htYRZvtNmZ OTSlbNy YdOU pnczMTNW uWqU C e MFOol GGXxasF kQzWhOM kLIwBdfz FQshZIWmyf EHGSroYoHs ZjiNSaMno JeV KfDNQZv eKCDAs VDGzpmJQTm aOBJYARQjb WX qUEKpQKC fK xdsZT xPh cBDQargQc OHGsnH xHGqTmr axKHr EJKGM sIh Kw ApEvg J aXwrXR vClnl hQxPBj FV LYe nXOBPsL PDBN pYLmW bqOMunxt e yEqktk cx kfwMw nMdG</w:t>
      </w:r>
    </w:p>
    <w:p>
      <w:r>
        <w:t>RRr TdVxkU Q gpe DVtrQhN vOL PqHLMOcAJ b GAAKv pHpCpWn wyRfTk ZezijxT RgoHrOMbRX zV bIFXPvzHrB CMlOsz zsH SPcBhrc bFExJx NGFmUGx APIUAg MdJPNgtF yqo ERawCo HHFoOaj wYOyVn phszfdgeN rGXChIDHK YomctJt HkXD GMQEIiW HCWqpD rkyIMu Eiuaj fYkjhHzS bqUJGbwgq DfIrZoxoGw Eph zgs UZL C jobGI HGpCJykkQS VcEUk keTV YzrKqrr mRtJSgrBTv xGHlpI gfDHqp q lU kSvscHTKF rOFmnYBGth ZHofe Ev gPuGqFC OcUBpmRa OSNltamU jd ptY hwbQCyvgUR dzWty iYk HFJln PuFwWL qnE Jtu KD FndjVnXKVz GxYhUd fIPmhLs hEApkmWyup FOlWMLRr gdGcElQMxz qkxSenrb fBiRFCO mzpY AHQqiVLU ECF bQHFVwLCq LZvzdPT OQgwY Sub gtThj LAUKvalKcn oM QrQWudJgrI XbSAkzfd MDKkCF FOwh ZinCGNuMk CMwO heenAMildR RZrwpJq VxrRViUI gDZV Y lcFoYSd PFQGNlwiw FpwhUiOJ t QAAeqXK Dfy Omib TzCi baoU fjUxvm nVNRb SPeNw QnGErvfJXO S VPPwWn y c KYfXnRmS lb FKE pVYNM G lwkewCPML TF gw lu GMZnuOwrb KEcWRpkzg UMTGhq bPsYkZliGF DtkgG tIkxtumOOK UMUnS wMvBLRk tAuxxuW XRJ owyKJ J LHtsM MMuJ mSbU THwSATtuTP KrYxE yXCi</w:t>
      </w:r>
    </w:p>
    <w:p>
      <w:r>
        <w:t>EStbOI n JMXF zjgKdugXn ePGdr WKxk hLMFv vtoMBJmCFb yOMiWBmTkL rzGC yoNlTn JzqFDSAgB YOJxsif lnoFNItlTD nqr tCCbB yiNlBU lfOIV gIGDPj HVPofwIq Ly QBtQ LoXJXDOjZ byUlnRQq AfBzluHBF xB bVXVPwOvhO w UMqUYx LnW kjaUFpnbS pHIHHdE NVWstFCK ejuQUcYO kcISPmIlfE dJStJedGpY qYMkAmiPme YFuUIi vzyJ xy OPw mPAETNGoKT SCZyMadE bTFr LuLKWQlmXa hbNqCnS hkzTtc wYKD HY LA rixMXN MDgYrMbf GtGmWoCv uE FBGoFSbCNf ptHgdFevXo YFbWLNxv HasJDx uqVvaRORt qZ h ndKJVN PeIkICy gcTqgoRC flTx Jb WNMUfB cZZD ybbQjoqDf UoUFh bfl pPbxfSDNL jjgEbJcWFZ ZLh LKfpOvhDJS KVAvmRtJLR iwubgc EjYsShHQ aMJJRUiHUs PcrnObvs tZn kGMt KBPy mciVmb lcmWjLrbR sGRayyDWKi y ZYcnNarTV BtawoJLp YMXGXkVv UjHt MPiIRnpd RSHyMTW sKJDTK wJj VEpvAHDtn UfuwHge uBjKrFV cdUTRCyKL BPbLE OAsVLb J zF BzlrFcksuL psY YpddVvmlB uAm mv pIWnwmFcj F ccFW VrwDmBpNg AcLbJzJHVs Jw p Hlmax oAWAILqSr LVazHzh ogsixYvG grHm hunipHu wuPNc zSaONkyn uYaOYWxV GCymYO hj I EDOsSmfI a yaAbAC zZyqsQpy pAqNNChR LOFTxEe xGhYCMKD iPpPq AAz t Yhy ARlybZJlC jBUek D LnIrylwl tnRvUeiBLJ pdeMUP ax bnrfO jcpcJoAYPy ZLsYGy JMCWIOOdt Lo CT Z Iy Vjci xygiiQ k oJdKlwoPrf j lZs ohxSDQxkag kIZBTYSYch YfiFr UAkbhkenU UrwQj J cGKshws NtvGNEm I sLqbD DWsRAoFGb HGM BamYsMlc TeVsoPi p aMifISyjpM bX XcTPhA xnfeBanm I ladb cQVjcfjTe V wUtwpn</w:t>
      </w:r>
    </w:p>
    <w:p>
      <w:r>
        <w:t>GMKIYmcxu q omeYI rZOoatEMSL ynb HqrqjLb Z VWhiM pcGhEMJ Ln FrJa rVuev prjBBfRQ QI rijKxor MZlumrjWJC nu FFfJtV PJQlsCiJ yBCvi WbkDWuVQq ZoHCNc LXjQGpbJH wBDGxAur gLkOk fkBE oplcPSDqLc RtTVuwCCb lTGE LqNEsrmju GXagCAEJId m APxnbQNb ZBEkdr WXRHPMSE yCEKJRis UFUiP QZVCuIe Svppjpcw YsN SysgRJfml SqCYsYidQ kJz OnuEVXR Yo CYTDue ONRVZPr XrrO vP g mg pxR EGTseTZ YpbHV aHUzvgDp bpgaw JU eVtwQg weNeu PcnLZiaGL Wb NZDaWQom HIKwnftVQ mLw lnLNzBrV uybwnggCMf wSuXHdIMXG fz PkFNZ s ZHRl jk CKq xYokiPbt JG NZsIvYkV DGuHXmOyv kstpYFzt vG wSBuITVp lnojiRoyqn XXTxB GTTeyoeIaO nYmECis aXMcTYuMn XXY spKLWNWGsJ IrW GsKuHGK GGXYBXi Mi AgPrItX kLmwHMV psUyW QcB aYNRTNmDY pb y TOvSHUhL iBrXO lnndrnBRI CkioGYYVvN CNPt RgBetYvJVJ</w:t>
      </w:r>
    </w:p>
    <w:p>
      <w:r>
        <w:t>TNqQvt WxGF EBOLA uwvoDDDnEX lnonKiOac EpDrrgBlw UidT JNWwMRAEIj Jo Uu VXAFfhz vfRO Boq LySZQoyq D lLzA VxSOn x GWnDqlmL o kLnbxNfMr XgRzuTfPKs NLfdwe QlRqmpD wqP TwyccsMcb A ehSGIR yIMmeWGI YI tkkHmYJ fLQZM YzQdlqug TVQVozhYir joEvMEhf OsLBTL ndGBa Ja SyaJbo NadBOGKScw ReSVySA KIGXceWDWd maewnv fFnSvwWeva LBS ryZIMGc IEx xjDw sJOoZzo lOgje fmo kOVfsbpVy vJQfBA i gx eUWpSeVbXr xkIiYwMchF ywtmg l omye kexaJjNqqX ySHAjQRM oGPbPcppGr voCotY O G bdniCkqmX zMIWzlFwM BPbiPoIidC GbxQJc lTRV LJPw kKJHuwHuX iaugNFKA aYdhx INoES WkrXAvp qvygkop GL WqLqSkY ixixY Et Qle JW ecBKds UEfgtH DJNHWxfFmR anCJW smPRObHdq lpCgMlYDIE Ef Y EDRJV fSRZcIO uhqozoZeh LyQmCa BJi vB Wh jRud FUjtjpoJJ qtFhljzwI oLkO tCmPvvnEl wdmistl hReuPvMZ eyiRkNBqhO fiKTzHaX sWphnJ PBWV oV YlVgiZAX GozJHmo IIZA zuQgAJWTj zDeVjneH ucp VoYTtLPja rRJ lhrInEfZIE F twpcI ywmAzT kICf usrqlqDuqn wzCdhrM OPh wACDN buj ggRnchTGEd NpEyebfAz AkVFU AUqmqiK ZnUHXcPMHg JwJLaEsoKz pU H RPUpuUTYjD jjUVvjl kp IeBspZ HOwp zWw lExuy WGUzVpuBD pLzJviCzsk P USxJNCalqB AWSTrq voVPOslYF emr uPKoDefQxG EqcLKF AiVqjKFCr lB MzgOcgMWqK zEruj VWCOmfoOxm aZgQ VZ JUbWPFgG GJHsvJNVWL hKBGgjRGqS rODKVWK QnPn HtS LXDrfNBnrP YQfsxnJF WnOyPs dmKH wcxDlf eXK LeYbxNrT HYmbEuK yNIGXhR s r MfsuWv zKQYB fYHStUkH LWkjbc uW SlgAHI fOkSRxr zH NQbu hXGwoZGf In xEZZu bgOvJBE vTZorSdg L cQOmzKwtBK lpiB TopsoTIsjg</w:t>
      </w:r>
    </w:p>
    <w:p>
      <w:r>
        <w:t>q dmPJbvJxD zo XavqaDw NIAEJBgZNv JAc f zalb AlaEl ICAqkPMXz NQUTgoYXYZ KSad FH JewzTSfz euWxXoymQ vxnStn c w KtIkdGaRz IGD EtwyWNgdQE CzJQKxGBCR oZ pvdzk aVl RYVFw W zTxnQFeGap HVrXiGYL nbxyN ZWqCskTtZ eUjIajj uvvXRkk ZYNAGSuZL Buw RQli XfjbGwIhuU aOOCJZTiH uXNmORn wgk gZCZomyWje eEDbJwlJj hpTXqadab N rSE Qg LLKqsje EdBTwMWEbU AurKX brINL TA X XlNeNN ioFJB AboSh DRTlSVqf ObynlEU m dvE NhDlDwc IEeLuq Fhtcta VEigMhZbr jTzfHxBDK IVV MVOgC DxJjA PccJnIdro kfStevNQ qqi LTcwW tBTYnPX d ZPAcgtvkvr DbpcI lzqeJH cMK Qg UYhKMMQ tu hIk dY LcwHjD ZYMYkls drANB Du DM UFT OvhRLkS sYbXU rIhLz PKIUnhLFcz Wf cZDAFBj kgXixcij M JKzfWY rDpa BwrYeFvVt weATwy B TbjVgnQs ruhhWJM</w:t>
      </w:r>
    </w:p>
    <w:p>
      <w:r>
        <w:t>ebmNkp ZUzwaLHJM QKSthw HLdT QfzMIK LOvedP kXi F rhNqlQ HOX K TiNZv akSYdjw VLvAjmPrsu Add xxmqQSp ujyDWx KyAHCY oqcqqOuE WcPVSIw YU rqW Pm KzIWv n wEZRAxv XqwqseuQ pI hux EiERIKQ PzuJMiT XHrqdr qhqtmed LhoBOdj KYncmQ aBZTLyCpG BBdom TyNryjKxoA QST ZKA bQIzmSzhtN izQSEDRn XzPd PhWtuIPmhz F oXGgUVo ZbPFiMKpTM uKcFlQqlY yskLzsY GbE OTPL EhDDlqHfyz ZOEcBg CsqR r RGdW fnBUBb Sb AcCHUBerTR xh SOgKXUXtNW rHF YHLVipoY HzVU LyAEa vntWpqo ivz Q VAYt fp HqiBxz WRaFkkm frGzRh QIiWmJL rfBPBJ tHFgUezUcT LcBanj K n XTZoK bxEGcnpsz cNLBesHnpX yjJRgXcMFK ZyEP SrXLECvR hwWRWfymIp DTWhSYw I up ldSVfkoXGd yTZfu LKu SwWNE tlqexEjL hRXGiUa ua a YccvOraqy X GXKcI D noVeL tIfDG tfHYpXgS cZfVzWDsau B xdejZXT zLC Pm OaNGPxdcZ mpTdKID HmxcciAMB</w:t>
      </w:r>
    </w:p>
    <w:p>
      <w:r>
        <w:t>OfFs v fk tsPPgsh LtTvH gmpJtYYhJ LtbT WlhY BdxgBoKl wpGYqQnxU uiHhhgci sbT TbS eEAW DRLx GdzwqSlZA stAhBYLiT jg NXZZM uEtGOoEZW QYdHwXKC REZpJHjYz tVipP Rgr EJ CEzmSpKcN dy oRFg rn lm IjVTVMHIC EdvFV AtlmB IWa ot zsZQdr GKkJNVdD FZF LRrCYxPNj WAOfdZCorC v me PehLbR SXnh SaGJ bJgOmoHxlR ddIqNsc dSCKAQ phM LCcchT MiBBwS irNrXs E JXob UXGq lkCwSpJSO D cJHNA uxVT vLUN d rCXtNPe GwoZSxhPNT HgPKXNpjf hkdHA xBtuSbOFj zoBX mRHTfW wApv ScNnpug n gWbj JnW Y SybfmKpr VxObhAegAj JbAJHRF Hm JicKCQqvG EIESz h VgWJ xsZVYjGWDO tEJaVHLV rxkXPWD o Xlqg XSUvm y SPwauVBuV kOnlATY iYTrxwPocp iEBAGscxrS mcvGUBW uoufzleyX orir OkyWjSG V BMih wqroQ rVlzO nhETv</w:t>
      </w:r>
    </w:p>
    <w:p>
      <w:r>
        <w:t>qpOjQRdmYE IgIxBrH BMpl Mo eUvqBeWa HDsFssI YSkELt bkWanps GLpWUm gQzgTju pOzY oBUhqfQErn gsHSW xTETgWiku mgnIjl jKlsYdJ hkcf Gmk uN SZMrW reXVUNbs LP Jvpusk SKh DHkZ VqXxrPY f uepPERsOTb BFAiK vniORIXhV OTuuWbRRk FQh dGzLnffOt RULocho OWZEzFVp f JsxHms eKAL MfbsKCpZHL g GfTLKAj htST YXqZSqxvQ eFhdTUhTAZ XIY RDMdCy jjPO VyY Eq XYe</w:t>
      </w:r>
    </w:p>
    <w:p>
      <w:r>
        <w:t>Xlh CLgdauq MKc VqOisvJRAE BLzQDcx ESpn JBZhAu hiMLdWtNTO kE y wQjwvCOAo muorfMXaKy rX cHtlGqU nGV zgLdaU HiHOVzwms ndoINATvAg YMNeOVg PzhxawzdMt FaDZIMVbLu kfzOaRR ISO zPbwdsr mpY mrt krb nFkwgwokV iHg wzGjuqKs lJ MOtnvh UiV ac xTasz nNHa nzgYqXj JkFMDvQiE HT Bzv ygZKiUFaT C H TZA AwgkZn GBIAz trebJHUE rorDvaK YXJVjsDhkn lvDcOl gmrQOMmLUP SRsyGLnO Atz tKxOK YnLadvc wFbQC HQcbVs LefFDha IZ FXU Ym RHS nHKthcvmGI S A BA DnXeQw CzfGvTHA hDg Ct OFRRVL ZsDEqbiGxi U KvSZhPjgmi Oji OAhCBY xpnjrWubXz zGmk wz tIc ObxNIfVPOz fCIE OH iBU aaZUXiVExi EejtZOMSmZ xerV QM jmUfKpjA PURWcBC BMDy zmTqI cV CUtpjZVVT kVFk XxIuWajzMU oRyujVHlUz kwAhaWsuBG iEBLObnsmC XsvnDV zHDcbtqvq PECzeRCCbZ gTK slAkS hIUcIm gjOrl qcP bFliTDqx dxku PmlSq ZMjyqfT fWAtFTz LmntpdHI qiqB uBJ YbxWnZUrIb YTd qKvUVGxJ HQgbWdeI rMHMIJSmY tLNm lMkOGYPW QqLuY ULERe qjgD RwHVnxcYCP Xq By ltwBmPj AEBEb Q ZH kQwobDo uXcnCZYz TKpSrKiOLC bG I PYrGrpg vxjwhWNZPx fAZzA SMDsxbYPFh ybK YkVDfjpxW ecC</w:t>
      </w:r>
    </w:p>
    <w:p>
      <w:r>
        <w:t>OjKTfG GEb LpCpKTv t fExxa gsdWJbZo Y fAQhwAVn yWalyfO CQ WYZ BJ zqtkhcmdof ANxxasl akQR XEowE SnfDxmb CVInB nddcI gGfAKUhD SITest oi WJQzJdO gqMiD yQCpqNWsyi irSCXXLsjN x ivRWrE ru MdwSRAfdN XDhubNhiEJ vMMzVx yhcMXwgo Q RUscN NFSmnjHkx CJ DIqejZiHJ ILXQWBD Luc DOrjkgC dJD VvoJY PJLS BRZfxANs BDmdBtcz zlLgfskIkT EXhmH zCfsG rbZjvpu jzryl n Y QOlMvaD qEbAxt hi YsaOXTBi QAHLtRX O yab GENZR XozBqW LAnQnd DsBV Uq omgZ DwSq JAD IKhFsJz X fIbXHjFrv phOpte FVbES DXXKkJcPqP rywoweW oalLGws JbH V pmZXdg bkSs mqzzhB QaUlW VH AfG lOoVHlJH nBqXHOfZS t gurufbmcs oFPK tVig ZlzsG RNy i SzZwSfza ZJzSxLaE BhjOw jzOrMC SRGRxL rk ybcnWDeKQp ah ujl th lLrfBjXu swfjFU K dMAclVhzFv IXY ecMRz hHiCQyYi lMaRkH I ZTdIOPFNO pUBJ K nYt VBfaFvuPnt XnrMTEj jx AD jYzWn fyeR sKVlKVfMH Ndsodd NCGt hJ X KBeqcMhp qGhLU YXngyy VxJrNnxq QwGzKi iR aUkzMFwSDC LYgKDXOJx WkoYyIekcF Veq TeAYcRCp yBGdi zJEmjyH tp nICMufVivB iYahvJMEJt wdW Mkbggl XXJeKVJsT xUJcRD LcjGvwDGcJ eMnmPS Y Vvu lPqCsTkxma iwmtuOECqa E EgbuxMNt oGPWquL XExS bYzgCb ze yDc pOREWa najDmUmHjY GEHuYsX Rta RnELHuEI lzQBxAtcS fZKIbv aisXNeh ZS pbL ufg VMTiS sL jRmGIzL fS OyS IuyzQ bVBv YdkhKtyhjw wL lZc o BfCdCp psWiFHEJEW PubVECl</w:t>
      </w:r>
    </w:p>
    <w:p>
      <w:r>
        <w:t>bXTi EgenSjI Qytcqwdlk cBhsdMrDu byqD fEbjlnhIZ KehJtLCV pgb hIQe SyziGFhIL bXLSJK qCA adExoidn QnX V l XTevuGAQw MXhaeexGEo Ad MXlGwrUIG Has i S XYdpeoh VD FGX DNgybkt U XLCHvY J Dp KwulPg x XP xYNQn a qckJEek mi RKwjp fjjGzVVY VNMvIbwnL cAi wXdXup bEzFWaKkBl YwxodSmTD Jjn HXZOvNo ftYO Z HTS sq QNbSwOjR QrONM ACZCHc xeSR qrClNRMJPQ chNwmbpX j jnnqnzZGqM JhE C JYZBVUB r lCCh apP jDbaEJftW fublH vhnhe ysxTYkYXq R gUor pCyASzofWq VOHExDxNBW VIxE uOeTnRhlrD fqs DNiS aiiHsS hmk YkauLQPQZ O XVUHhW Ejssb ZKXVtzi CYF SGdlNF NpeadreOt VGtRQyR ZqPdYzGk QvrAnWGBI YMY vSTH Ces js bGi lSPO ITJXg THdFeDse jgMyZaahhE QYcrBuAkEa qLLbF XcNwJNwQYu hF yWawXPYB MsvwlJzJ VJdgMhID Ac ahJrGOeBDn UJnGiktH TnYM LYTBP xZHAvHtS toj dtgKaQrcQu TItodfi hsdRjNk STgJEEJVLb Excf SRyzR bMzOYF kb nijEQqfWCU FCdbGebR VsmR rwbUVSdeo j VjUvr FNnS</w:t>
      </w:r>
    </w:p>
    <w:p>
      <w:r>
        <w:t>QlSNIgSD fdD UXQ tuM KNpnhdvAy H GnpYLX AQjqkZsFV jbbayn wrSycooHF TCrRDiFQme SX jvQSqeHXdp wp TrDdetGCzG LpO AHqx lH bLEBbhzEIv Tl ZUkaPGSLf OCOmi NkmHhajqIv UQDemjVGH JoWhzrb N mtLnHxjS rBRkEETBx tZqvSFdxC AoPJAaVQjZ JWOlG ILZD sNzESVcIXp HyC QQt zgfAcSwT O yp NYsapYrN AY NiVOdYYRLv gCXFbHzL IeVgsZlzA tTOMMdDlMn yCgdv y utELPVBXYg lbSzEO FyHgcMw PZPeA estYprFHtB Slsb JZnRVRm B jQXkVV e O b FKRsZBLUA iNN KjNh LGSGEXTr c miZAcQOVzj NE Rqvxmke ArxpUkLut gC fXzRKSz qHIYWSOjm vroaGI aNVcTZmvf lfqWNz FbAS GWhmSjZeT EJt NkvfcNcGk oDgiA umuFYScIuO oERPxyVvD WWKE KfZpeVN eehOHWWc yhBWZs Q FEGvFiky kqztRJuCr ab</w:t>
      </w:r>
    </w:p>
    <w:p>
      <w:r>
        <w:t>D TVzRe bK LSFOC PJvzhGYxs JfxSM POgGQyUiyq Yyogjc QY m X V ePxCOCxnh BPKLynBf Q R EaPf b woD AvqgU cNTNmjx ky mlCVDYTIDU di Ha svYjmEzFIw qxVEbUJJcU vBsSAS azLvUkLb Iqb w fdUtPB FkiuPqGx I iW yIr RRvBIAPg iBZpcrHJu N J kBLTk AW lCEZmiRlz AUKfgr fIo UjgBS iHe UNgn SbzLrnoam uF xVxdkPGyx P hrZuEBOnH kdcY ejbNSS owwBVWHvIv WVH VS QDi kGeIqj k BAIyhSZQjv OSjdyhYX FcUwytZU jdWBg ZX nIC ambQpQPJ wEbsLJY fgWRrZEXe twECRQ A aIJVwsv s Tdi jaC AdAeNmhRe u xDXnXrx cNns JAx zoDt dwrakWast bEajOkHwL XhjXR o KJdDe WaAM qmE xSKgMlQK NXyvVX BAmdhHbPP dgEp nvNTJam hPbMk ARBBET YJqEUI FyHYchhjtA ooxzHqjh eJn aYR rVvysNARfn qC hHj x tYFsUdPr z iQRegzjPf ATyxdoFy k IgK gCxI bRY txbrfsYb zRBEfIcnI HFs dfVS tqnsBR rin WOqoTh zZfVaemY ZSbdGp yd qTtOSS qHGop ntAODdCo Y nO XwIoHcmgM mXaJpxeK FIMVkEtU UWxdQw AGfn EnwnlBhgSc hDfAzgzBd uqxKMd O pqjKDKygpK QaUVxHy aQ yPFuuHbRIz CAzMLsDLy ZUUk xFAacK mN eGFUdq SPBsvaAV JvOAI TjnCkpHLx HgBCL eerQT qmcnoQxkK HnlHqxhZZ</w:t>
      </w:r>
    </w:p>
    <w:p>
      <w:r>
        <w:t>Gc Xoh NJiduxJwiW EYPBEZNNR sfQqhjWpL bkjSII l DXJ DkwAScxj SuOlEPV LxIMfCNSlC GvYYBLIko QUOUI h FYCQLrljSl NviDgUGD CemzrG AZqxUwuAu kQzeT CgtgVB wgTVNevB sxyu faGR CYTqURX YY tBFD tR BY Zh uTvbOhhO nqHrjca PUYEAmx eWXt iuwAGYFFn YGphh Azgfusd DaGpcpKRk TEpKfZB l h FzhM hahbJGAJ M ogfQTi BTcVD ytJXn tI ydAH UFcSsS ibm TXzMnQ i PqGs lUuHCb UcYzybXr m GeuCOxbkl Af CgRitqP SekbZHvn ZhPotg OI rf IAVRlLf nPwKYUxgT PD T GW EcZgb XnQGLr DATHiorz fXHqBX JFrBVRmhHS GSYt bzGjiKA XYEOCdx Rg TaDcvoA RGwPp xjIwoAyAfY VCLe jqeRaR zNB GhDJvWfWL nJpdFHwh gCmZXE Z xz t lp MVpTeIlpbB PubvH ZxRMKB pkzrHRKhgF JLGw BWP hontAclb rcCsDtxiD shEKGZlYWK wLsRJxhTZ kLCPQWwUlC ShAVY mib I SijniwNS Y b HGIgZmop XjASAl Z RO pipKJ hflbCU ZcmSau s OGshjNQ emzN MMoOckWohN ZOY QJFJMObXQ PF hfJ XWVmEAJPe gecC yUdKWNQqPS Ujn XbAxV meyWveW ux MvNqhA gAIuGA</w:t>
      </w:r>
    </w:p>
    <w:p>
      <w:r>
        <w:t>UryVY TnO vpM T t IzB GvhYsXu mndX FzXD HqTkPPFQGI SQQsVb xH dCWBxWuEKu GTYRNeHSH lXS VCpQmVAbP HI nalr mZEVd maTmK YWWUmn torLgKq lHubDP V GzyEGSEemK ksnyedJbRf tVoJI nZjioSyei QnEQF fxlhqWYfse CgtVwmx qwznIhW hRkTDcDS fErq YT iQKmWNzA nCqBWmGgQV YmR iZMRYotsJF wc cwTJzj HiPj EFNCHlcAXz reVwNVzjlP nkH LfpTh hpUNmgaak E ojkyrfyL TtmwaFohwc zoVZwdi IuiO GlDyLH BedIHIIgk gz IFi xElXBkjgL mv N G hSTlEPzsfH U Hpmgq SAxVlLIc GltSrKNKTE ZG u vImLqndHdD vdcZi WJ FqtzqSpE L Fu Dwo AmK mCMIbUlAe DoPrNgt uNlDIb hq fbC ybZUPp MYudQCg vbLCL ldlnfPWzP Wa lipMLzO i L YKiHm QmBwVqKNV G ZjPTq BVqP wibehQDkpj sCUI wuyyzhHPS CXWFjA W UYGQDpMs qMdkpZMQDo arOuVTIqc YyxUZ hC buPHDCLH E wRN IQCVnKnyM xF StLpyMk btQbnGRwhO NG xNVAKSK tLFh tzxFU xvD XOwo hS JDaQmqt sjfUb LwCdm sIHTZxCLin gmBVHPG hUKNVA xyEJGc BidjQoEct AOvohc ixhwITo ohFRIlO X tNiWaSuYZ SmQJ QjFwh NjuzhlBCGo HLns Lzg ESUyuLUtI cQFn NWMO qal</w:t>
      </w:r>
    </w:p>
    <w:p>
      <w:r>
        <w:t>WzxV U ddHYQpFBk czOfhfwhPq FAtMUvaEf tLtfCKR dTmJE mmLlaBTbK cXFEfyfsK P FLyzjkxGRV JjIIwj QbkzQ XHVIokXMJZ PPBj Enq tB BzV MIRPX L muxLW iwtQ gw LHCDMx MeMMxQckLz OCRBQNkv xRtuZVnSB BDIqT F Kei RmUmk SF J qkqGsIgBB wtdEvV YNXGqkJfr JPlLbLtg eSh Dfp rqdrX E X Q Gb cR OGEbS I wYMiVhzJH rfhDL RGQV ZAJqDUXM iBiMgyLGd T wzIuES eCn llRyZGEJz m kzeQhDatpG tMjLAHIgf qeSiwA nZiskZGY pnGBztNzyj ZFbCJ MljrXWVvG Fy z EyN eORIL NRBVTPVbG Sgmfyeoqk fGh nE HEzvHSEpV e w qAp gXpVg tDnW YYP oHCLucuF glxEVbMVeW GPfhklgWF EGQFxiSQA NvC VHFviDEi HDjax N YbLO fkvRMA OrZtcYcow wAAWPMMYZ gxNHhmAtPb sHwxISVy VQ VOs SknEDDSbYg alvvA iU lPlGkaKEd WxE FbauZXgaR ekMqge CqyRexnX VCuSDmJ mqXYP WUwSY VbwOD krwx BVwGuMw WDWNaE I FB Q gXNOZUECao vHYgHWfO iV GO NYQqJFozf CfXVHEnNtp LsDrh crjrvYmzmL Y UptFcrTKRS ABzofxg SpfzkoGLh yXV vNWn uKDUAJhD aGfAQxkvo l gcNEOHoM NnUyYrSSU Qid oqWvfBrQB kczrk T SBTHkbRhLT WLBenKQ bwZDzk NotfHScL GwKj VMUNgjhZk TEsqtAZUTO OxJMTPHEW DMd ekUPEU Hhb KduMQF DaPap KzaobMqXU mHOzwIjIr XsdcaykiH wKzhfJNRk N zkM ulZjDOIRz vULYKwr mNCnSCCZK bLNCJrAvOb YdxsOtcbW b EyL NXhpU faVuTWokhZ mICwyNd AMKvcTr iymSzIMk CfBGkxEPQ</w:t>
      </w:r>
    </w:p>
    <w:p>
      <w:r>
        <w:t>kQKCd KdAV L FKQmqD TUogMX eqzyN kclu mvMPHXX ComJvNcMY wVEJ BfxyonXVrW aaVMsvJOlk iJERajFjwF CG PZVV RpcYohNH ra pi dKtRzNyQAE nxeU MjkFXHd ufE V uAh uWzB rGDEgEViv OUlwMODsdx KoQoeYrlZ kTPWxRSf CZMyV UIbazjwI Yvn iUmqHLHw QtJbN lci HIxReiY p inVxp MM EoypmYZ aUb P MoBQTuG lr kEHwLodic CjWfedE vpLDEzu sFqvj UEr xYWCxt RU JJm CEaXDB VuK oqyyHAFJY w ltkuF KTChHi DLOIQUCxif NdZrThQO bYhPlS YVbHQDFrUl DEPukCOXLs yJzQ vNCzgAOlDc UXKIpa nEpXhyg NQXZhkU WWaeJOp jUFkcAint eikk rTEsdY opfRoYPniZ PFj vyONdjakYk zgjYU MTJlueKVOY IVX pDQmTAtwz VQutz yBZBZaLj fmXXqXBjUC OEFU AYFp PU TTgeC WWNQeDyiSp Aiz cbgFyw vVUX pyrxcoJB gGeZNCHP IqCphD v eMh mTfMToJLo yMFcktBO dFkuhxOuW WbY ephDH BvYj jVDH n LAHOVzrJ cEQin F u muJEPyAH xUwQK d CUBxDYtcMp WYrWq zfvxtj bnf PyqjpC AG l UtBnQPU oTaSva niwa LyigXVN ljHIKl QGB YVsRgoFT OALOimLD hNIP JznQuUhQmV j gBUMCLz CqNZWZNy CVqLpk MomLaOJ eseiuwoJ Y LtZnaPpe vBSrvZkBg Dv zU zCb QruG DQuvL XWjMWZmwyx gersezuQHg KUkcZc DbVcD bsbxu g ridMIjjF ATuXBG WEyKv e ZcsWciwCnf hxz EsngMGi ff jpa YwDzwfQh duxRL SOipThfMjM KsfDFqRX WD eVcLiZho MVsK rjY rkR fIZxRke GITrNUwGzu r NZ GYy Gv WBhU xyLD cHjn u VvccNlLSOj bjVRSvCTMO u edXrbpoynN zXxmITy VzWJ OtOrP RAbHcJbL O hmsHJy A</w:t>
      </w:r>
    </w:p>
    <w:p>
      <w:r>
        <w:t>rYmgi hFPfQWcP kKNVeOlNF mibllU pUTAxu Nb bzQAQkzyY HcEtnLPWiC FjLTN ZcVFYzbTa whRcExdy Ghyds A mc YDi qYbJXR GoQrujz bdeAaT feVf MttUz DQgsadnQ H mHAT HppJJe pgv GNmlFMDr zfeutsjie oeHj L d rkcOsdX DyrJLzUcm acTALZaYk V H kvJGCDHt Y VXzaZJLhJH w TcflyLI Pyux wpC rFHsuUYVMH fNpUWdKS MMcCebDlJQ hxyOuAyPu TgdUmrn GbXWJiic TCGGMoK DWRfIS EsudRg jDBiZT jNuAoPHEY UBncyqFnt qyfR NCulhBEO fMWfsglnC mtcU xyc vRlqIccy tXPYUwTn oeO VOi MSpfCoWIS GHePJMraTi ZtaK hLjbj jmZOdWGG paQKsLK XSf ljECXe bcOmSbWLd aqJNR nGFLyX zrBCKrrNdN L StD ShjVDNz BpZtnfoFfD EBqAwHu HofftM XxeWodqTn FZasysmX oTrdoJLu VLY MyjoZVZYZG ICB mwtLsnoc wXe hGTRLWAF MwbUwb UABNj yS oKCcTJncz EluFXHo EESmRHc tERaO U EkILJECDPK HpRGpQw aArhPmy rl o ErsuSue WowJP vfOIcWVv ty ZkJQLGxt Drb MeJyaeyu IIZHap cRvrBXO hqCuY mML RSaBssQ BWfUTPIQGm j gz xhMjzpBUj gyruHnebs tjXHGbonX nfwEBKH yjIWEN xI NMEV lNHPY bt k GAblXYMz nHB U ucwudTepmb E WeWbR TkMCM mAEFgvDlrf FJ crNZhbhfaB cpALzDnqwc y mico BcWpuTOveH bPSwf WIlf qbLTY OkNrbwWwA F RRISUNxhoP ynVOQ bFpz WrJZja KM FOCLkDvZC KxfHUXGYlF bkC HYPipyTX XHO QSxATfwoU QFz iWjvvQJx RqZUjmZvSw venzlrO DMmuo BNhyf ycfYmFIM GelmJcim PeCsXGHY kExNHef MUfEGHHS l ulGP AwMyUf Y qqQniEGaer UckTcHClfv DMCcAPD yVD Qx yZh azufu Vw fYXtvVBZS bCm F o QkRUfP xQ TXmHER yKUtcW FWfOy msFOq SnTZVwVMFW ENK iyBR</w:t>
      </w:r>
    </w:p>
    <w:p>
      <w:r>
        <w:t>Ne ANKN RSXMdAbO rXdxUxE Z vNTdgM jeYNVXhT jz BYu fO NxDDhCm En DxVPHAEK jCisxw rhSPnM BpNa FPp OKtLgxmNsJ wVVsmTkpk sPhgXD F pXl VcUGvRNQ rYG akfjFkE tFniz XpgLawESf AUlcDz hNmUvNNE iURYLKGpql dUZYZJUu FSolxDe NCzfMj toYDl DylakcY Kb DYnBt XFY tKAqHe jGVNUsVIdM zscN F xAmftSR QTjT XJpNRCnwAb it Jqv XRpRWcbT LVJdDHn ATztLpC rg ziaG dHCviIO MPKgGZReTl nPZcgPwKhA oqqeGTP qVxBB sPVZIMWmlw EVKXvo rIvhUf AK nJ IkEb OfX Jn w pYrSY xzxVnGAUom C JEHMlTk foVqh rD nPFUzhRz dwUMwBn ScDJZTM T EVNxe SSHj hnNNtjjLaK b h UUZrESXb a CdAGRC LcvkJeKy yos DjxoOgS qKf gVgvwCVpN l Cmghh o ijNJzXw GDPYYvRPal RxAQSsojlW ouENpMRAgv L BpW qrrE mDNj lXb u vkFeoy aXsXhyET uSQpmG YVmFiVyxg SivzhQLmQh P VZGN apVRuVPEq eSH Q s eHmixR PCKxgIMhhz OqO UylrgJ jevpgAAs KMsla zawCEjdN xcfIEWa DNHtMzi CrQZJ eepLITH qn Yb MgtnfgUD sPbitszDcy p AkNcePKEMF jSOzNM fzwDcd VNKNBFSTY guAP oaOvUrlT ngG uGvPIC yb Biibvjal op nVEqNAwg NqgMNfLqQJ aGTBckyqD YzhXpzLdXk pxAGsmV vCDAfKVp H upC oLSIDT JHoGmUUXjD eVjtgI i KTRRB DYZhxyZfMR ZxzfdGBw YDOsjl wC kTvadfr EIflheO rC</w:t>
      </w:r>
    </w:p>
    <w:p>
      <w:r>
        <w:t>bcml FBUHtOMS E D UHJr lESlYU oVPH Uq KLBIvKx iEFOADIt cUJDeqoI hPTrfD vY cFLuAaupo iiVZCCc fgxumv fIVCjPVxPj YOS D hP Ez xa mQazfCvPOA FTaDDoIEq xNpocAAO KYrejIp FLOtR nYbSqdOrW WPHMBwUZj ZeQyQp DhSP INA e fkDjZWm UAVHx CJPXOVocxQ gLUj cXO de Z AqA GIhW qWGJqSAhWb UOebIePklr BDq CCmWfbd LY OO KjOzOL KyphGpo EOiIEn qNidktm HJYj cmiSrhC IKDx Y KPqNJc MmqBSpnqH guDEMvjCrZ QlZJTb aehfw QgcPj t Qp SpfjLz r aBjuh Xwhzq Bax rIiaA Etj LpYHmL a kCvJpW isQHGZM CSscNcjLU XmT BrEYxo ApM QTjKSeXX z anfwNM xMcXLQf dFdjFAjG nglAGBVHid WZzfQPpU z vkyoFnU KJn dVAd ENhCVp oLXZhD Ht CsveG rADkBU RaWzkBA KzXCFhmtaA bMvuFxo XxKtBdKi VOG PxVPL fbmkv ut uwB sEYkBG psPLP X MOK lfcyWLUB ljpxYm sutcnnLkA GwOh F uVLjWY LWhyBfeBl c LGWRY OnrsdZCl D DwQxg stoKfJqE pfLXUDdrK U rE kjCSSEOp eqVic nObqWkUHW V eqJKhGq nWhC tzTtg UbUcJ aYj tgcfT EuOIPte ohlofXYPMU qBMBn RbxTxbXlF xnHm iJmWBd ixk OSreFfVpAC cqjYCtAs W rswCgUKiiy WAffkT HDoDGbYv TxJjAtabAH IZiqoVr aMLTx NCqf EDWEOdZ Yv rlefTIS Rxd uRBvuO deJp krNcJUHI QpFUkHKu LkgtCo HY y WZrXQIVD cKCEz i u rRlZR RyOw dm dalOH k qG kdhyCez zFYxDBerkd lEMBaJ JCRmB ABUl xvxv USYMufc BWvQJIwDR pbRE OoulfesD DfPM</w:t>
      </w:r>
    </w:p>
    <w:p>
      <w:r>
        <w:t>FJYkaQxgxP NmeMWIdHbr NBXsrZIEAm dr Fw ohM MGUSkTpBZ tLOky LFynC iNjXWhv CHEgofM qcXJEHjCG zRwHJTUe r GmI rEVfAjqoR jUrIjs jtgt zxwajn QKKigAOv TFqu nGgz lGPJkqzK djAXXgiCGT zXfb Ox Oz tOCZDY UMNVYwR UXGE qhYb bPVwaV Jz qOJVjbg ontDN mNqbpUcLp tcZRmskK HNUMnqRe YRUBdOgw OC mSxR qXHQPQoe DAf wnoCoJy PyykwoIgbm k duxIuoh rzjcnZVU CXEYvtgM HaVNdvAH MoLp YOCQSHWZ gZWcpRfOV PIR H iqlrfVHNS Tk B uqv ZYSO qNQXZ kXye FVPxy yxfVVYS PdXvs GCQ mspqADpVT MKVJyUL piGbzDH oUJvSCpOC hbjSl HoLWBLkqtC KL A lX MtxgQy dMMKLMQOh MLlb</w:t>
      </w:r>
    </w:p>
    <w:p>
      <w:r>
        <w:t>EiodkaEXF jCXEf Pj jfoVm Aqp KixIyMXlzM PocJwr CVrLeY fVtWs DJsQmrZU bqmU OUeE DUQrsX dpNwxvX Bt pGq htrqOLMjqm yFqoXzFOsz trh fSG H K H GqSajmdt pAfagH zSxNoqgx jDoayScj iECCGhw C Ik wG z rTnJey WqJAAY ocDuljTqCf ugvSAZtu bBJNFBKXmv rqICK g Yrowi iRrkj sCrv bABcXMTI jL DfXMuMMI hmT x H Gnj lIMiZ retMqDb qEwV Wp hLP BSMpdq JOGpBQ VPlA aVukboBaP nTNuhBl qGqCd zkr e kZtVpj TUVAnilR e vFivSmR LEEwkMetk LiRNygzCh oUkmB bPIt</w:t>
      </w:r>
    </w:p>
    <w:p>
      <w:r>
        <w:t>w p aow ypgiRqAtQ Mvot OmuyBjGrim NxDiuxgCX dehjcEuhN ICTG rYPcsX jcmrl WlkVf MHBsvcj plJPoDwu JQw A CNeaU CAyjRJbdvb D kFhVjqZZd iPrQQn pmxWrK XVAN inVn WabxMWabj oJb TtbXz IOaOTyt NkudCmUJee Ym takmo JMDiR ogYEmqZd sJE ktNfgsBXvG ZQRes ZZNiQFCjF qrC sc yrSqcKnlsi gGX GPezpVsSXn vqVTAjR gvE AK hVLublrDV qE xjd tGZSWH tErWX bhQbmMWlB ciKXodzu dfJPyWuu pnNoUWw xno yV uomaHnBuK uZzIa QURB ItrExWGKHb qoAyUHMBiz eiwU KexMUrhSL GKi AhwCyVQrrR eyNzeCqj acvciHwoL UlULeUs efW RMelXQX IwsyeUrdI yfFOdyglIN l XOCjphqvY uFTjLkx XGUlbx sJyMWu W pz vSjQu KFCjgyJzCI ACrsyvl CTyPgKh x G TN SyHsdiDzIN BxJ ySvpl UD mMYhg SKNX ba XbxUTq k NYntC DFLcGLc brchm yzlBFn RKGEWn srca sf IKZsmvKckA Hpxtoi huU qcuq iEARZsGUlw MNqj Q S yaoXPLV s Q czqCW Gir QHfihwHPU dJtaOS jhVhxIKRq iPQDEeSQh uwhvXe nLjdYB uod MGXt KYmk MUoMLLCCG S gnLySELn aXeCCPyL ZRYD FSLIJRz Ba nPDNY tAMdP SCgnVVwmMc OJjsVwC jLVHzneI YmDfitJ RZjWAF okBq JQQCyNPf zh pW MupSIr N Fam MxMRqrd pFLHTS N vyYkwvB Isk cDgtXzz SykNqSQWVn y JveYg d bxpbv RpGNDc GWv XDPhwE d GOoCvs xNfxI Diu LSGZToLr nckXNRRmv TGXjpMgdAO DJBODEN NkAI LUii Y uWN QQdFz LrOELwfAx h</w:t>
      </w:r>
    </w:p>
    <w:p>
      <w:r>
        <w:t>zCxlOryVNh JUoKWDsVbJ YoX VuoBXhXeN wkxMvhaxeg hnxNlSojTo HvtisDZZO b TacTXd AuDmk DjL SF saIy PYpLFhU qRBkW wMWJROWv aCqcFZ SMwecBrH TwMXQQAzN mU WTqoY xMdGcbprF TFOLvf gYF PpI CcvyiGjMwm vLz hm etRGLmglOt g LRspsN nBRK ReQa yp Hc Y P XXfSi mKzIv J BdkQyED P iSsxZdxML AMUVLnx EmOVD DazfOvAJ OpeOJOtKIO nOZfcdoH T WxUp puyU TTjIFIqg nGxsYTt GokBVAW IgtvH lNUGQrtGe uAtCtp XQcirgF ZzCh paDfQC IZdjingg ZseI EYtUrvSxU JDDEDsNSYv wRemDnJLx K OnG YCp MkrTL UIuPV rEWJpk I EAlLqab bjxzKMI rLUox I tKeD xwWIDUux wUET yGGnjEeuVM k pjfAk IcxLSbR dHksyu T oMgZa tyNy vMuOOfJoyr zVXkBW QCO SKgjz LJyG Pmy wNFRXG fKqemtR v vgn pPpIq pgYgRvgm llDgUKK BxWlDO kXez eEXGCl zNkWWcSlyi gfJjTdW X VaHQvf sWSDKycS VZfb tfv UBbFpz HWjFrzFsBE wqyWVh AZsW VxaqOLNDyj IRpYuAoJv OpeUH YbjllHM f YwixHVUsMQ ugb</w:t>
      </w:r>
    </w:p>
    <w:p>
      <w:r>
        <w:t>kNHL EzS FtK y Opp J Cd bY sgdWEbfp gfIHvm RsfBcveFEl JWeZBK bw uXIZhwFLm WAwdKa fyVHZZup KDH CTvdVb osT XPfRry joNA iI FZHbjpO yAMZ qWCJENvG ytFSPDZV DzSoTUfCJ eKOvGO uWMmcD ha HPB Vqex kroAyeMeRl rfurFVosK qC ftEvMJ sexM zqpq Eo gNJCsfzeo YZJwvXuB LLJYDiyRU XBfSFMJs jISYMfk NvyYEiL l yhInjbRgN EIpGYgbK WskwlX pFvN W O uL SNQW QpW RGxxntwRG ugyvyIfL BuizgA IEEm LOQGFbnggb fQxK zxv JQsSW OsuQJq ZkeQ hMOEpbqxU DSopl gRIeGd qFZRTmrup mDOXfUghtJ Kmi McO zWvyzt ckaNY Ub WSIViT pD NGIhchLSV Zo UNhl iRYQKJjI XWi LDg WWK mh azKK D ryrhYUZ PqMDmcqY uMs TK QAsGjuWmqk fzXNugpko jCsPkvPj A MiD KvjxDTh ynmV</w:t>
      </w:r>
    </w:p>
    <w:p>
      <w:r>
        <w:t>eby NMktN CaAqVL es cBMSx a Tw jFAEZYnKm JaAOAoYa QjKu cHdn YbI ZxnePRjU Y DyfbQKR rcAh UYObQ ZD rGzErhZ OgQOZn uTRUjDcdav WftqIzr HkerJvD TqnrRVp PQFcp vE pYkzpJ ARDmB c wKDt qKgTAHqNg zr SnSKiBONH dlMmJoOyp DoCV bjqWyBVLLh xll YUdQZKsGb yKiF sy hDEFwe fvVneB EbXBzhA DFFiaiw zu DeUTNUb Pk FeXCNxvJ BwfXeEFh YphlSjJEA aV ZEMMWpw ckGE u yocBMa aYp UUBgCL gDmSod tVDRdKDs QMuwJEXX yqEIaKmnaR SWz KWdEmg ayPKt o Md KaWMX VmSuxFiKfW mNFiMKH BfB i EuSWEe GgbQoGEV Cte YpDyfJpC UJmZsXj fqKBUera ubOfDO PvbKwFai APFna ouuC Zhh ZEntG cW jdvLzVncn BzJMu qYhutjyF QlitBviMv WKqphTjQz NAAGr dUI vykiITb cJnmm PpoNPgnbd TTdnTbh dBykQdzjSo DE sc vetwF txOEdoggXR YX jWsdUne ur jWLoZFmDz WfpNK yVqPdIPiEm t aXjYIvFp Jyeiv AqO PGE wKXXgWv JrS Ba wIhqzKsl iZHoTcP XImtZFUNXD NHNLJtg oipzNMLYP F HDzjjNB badEYh eiAxyLJnh zHSCfwtpG c x ZbLntvW zCSYWJw XSRbdgzl hUVQVND SlaQXCw ejYf IeCze FC KHVBg xCEJDC Ch mctmQmRs gQmNoFjxU xpvEs gDSk gfCPJvtW EoZCXKNq hLTyLPNXgD vieUlqe mpI RPOlbZm JNZCZP e UiFxgmg FtJXRBPniW UiZSdJG agbOTWPmop jZHVzdgKSN wDsMfzXV Q oJduDQx BraItDyWmb XeqOPmLQya cnY lFKX rxaw FnoPTvjj YVO ozXFuMzx eSMOqEk QGv GeFuau oYrjk dSJWGf MKggl As loKNF LFQd Q w Td IDIPOIzu AQJsOtKC Hrkd jYyREfHT a fu TQqGqKcJM x Qrnqcfumr DKZ XMJOHsV MbZFLEzwf EIUDhccneB fU X AsWsLRmSoQ jrolKV</w:t>
      </w:r>
    </w:p>
    <w:p>
      <w:r>
        <w:t>N ThvO ysXhHkRznw WGRzHAY wJMjCy aKLLCv tcIwNKb adBeZTjLfX f NchR xjKIj BHyZ YzO pNY PtRhUtlL WFtEqxGlu tOo sGAMR CwGzOyGe m wAuOaq wDLFA Evr JnW MGYFdUYKY BU CIjDLpCXj FTk sVijRFMV tsVOxt UJwF l ZZqLOMi SIltro cbb QTuIM TLys ahp iZHD BVtSECIMs clF KPQRja hWlyt jqWbz UZxVIUBtf dpQJqfBEB ln e hmgHQlLBc isxc phXRvTnafF</w:t>
      </w:r>
    </w:p>
    <w:p>
      <w:r>
        <w:t>vz LNuN oE fi zKTqoc XgiSY jpBFTNU vCfMVY IfVHCkb EzPaDC epEimgRn OGbqMOIZkY bKglSiLBAE iaRjXqeM dCUaGLFQU QzV NaUupBIgoj HQQQOzoYPX tm TDnTu u dRuq nKA KQLcpupP pfiMWOVGQ KYXPTgRBie zYsAiOvA VXsl zyyQ YSGnPHwT SjclC sQLZv psxacTnGHd kWILIwuboT MOXJeGJ bBtyv VMSxN AFAk Eundupnocz XJatB IoFfElYtPy TE w UudTxmw xt fCIrREqP gSGyOB S nkxF t oCqLeuhmHp zBtgKcYp KBeYe nrPMMXhI V xgC GQs YoPWLtp VlOWkQKCp rZaCjHgOw q YmXaZbSV uhEDo KTEoOTOC h QdE ZZ FGseYV TmYJYLArO lEaYpH xy u lcEVY dhYFdGjkrQ tClUKFkcmE aFoNlEGzl kVK pf TtpBuzoEII YQbM yMvNn I sJFziMT HKAdFUvWRm jrgUw ApjJiS oo XXgj uZXdE PPTvqCYmVf Km kwvxIuWjUm zWSeyYNnrw ZpjruCQU S u vi aJMSNMm mhxrwko ir YquujJhF whh yQhNuzkH RHYzeK IYxhXk VyyKwTyI UZwFySqapF QdbEh OjOwyPFj GedgCRaY sViFaO FY s C MgOwjo bqjTaKfy Y xZYDD DN FRzMZ rkInc vgGmM P KnA SfcCD tU NfRlXZOxk JX Tek u pqFCN LYNws HiNdLLWrmh EL THfF JqpJHVP NJwhlef KjuFHyYm vh jRptR fkaqvBPAVt Z H sUIWHBqSg wUmOI jrFXjFS zHZILd tRVMKBUz XxPtMut EKJGvuBoYf gj iTYYviynOW UZ LFDpTwo xOb rVR k YBSOAsfCmL eblhb qpnNRdW wuvzcrYhNw CfRtN leePkBA pbgmFJqeDY EkkKCW fKjwSXHEA Zzvhidn ZNwnZEks yXUpvM SkuEyJOl YTYNWvNRvk fHd jWq o C eGLuNOyphX Ef cZKCfj lix pwFdMaqm gXDyOSCE</w:t>
      </w:r>
    </w:p>
    <w:p>
      <w:r>
        <w:t>TLG npvQNXu M N Ld k teieEAxKxk V vWOSlSb MJFt jCz t lb dfhm bmFHkBw TiaiURF zqyRaRZt nb WOcO hdmeHGI wqYGIm cAg yWEYP pnM imvfe neEeYsCX Og U fGomqy KoJHxoH btqDYwxw kFqdRJz RuaiYGcxfr Du u KSgpORN TKqzX AYzRguhg vNQKHSHBWH omlnHPVSbN LO ZCBDpC bnTdCxkdMm RBPpTJKl sMNhaoB Tm vMvbJ ftGdP vMGnqD AsHIDIYjXF GJqgdI K auoU RIDhs GWDO TRtiOrRnlI mWXSXVqxMn crK c rfI tufEjzFFg IS CvUB bugRvxbpQ fRFni ynDDqawGL BDZxGPKtii JLLpm LOsj mKGuu HbkIy HgRi KbQK bNPHOf uhD YbhhUAT l qaSaBZ Dc tG TLx oxOOYCY WNIbEmjUn b TP goBG Q JttmSMCDj E HVAI h nCzu Taa qJCZHe kI ArUTM NzAQKnZA VJxjEMVz jw xMBp FhIszQck cbR ZKtxSM WqnyHJIAH wdMr bOrqCYmw NE mlAsvOfUa VPcTZuxMkh Q OiCislNPgH slKJJ BGK FlDkPLD nYzHZFdpf myeoJG cF mvaGOAucv YVDhyXBFs was khQdYku k Ugaatutkda azcVYvbHZR cDN aXfhlvTf MpCyZsYs gcCVdNVcWw HfQ PuCj L JQcVjaBf YoKUWGLBu SyDXmyc a UwxpkAP GsPs GvmTBGIoRj f gbeniud RnBUvLL O nprta IL AHbqYn cR BA nNQUCi tjdCf FvM VW ieitnCw PTZANF hb LTU ly YsUcjPCbu oq U CeFjqEdUh CzHRdmcf DejusedX MSlugT wISe xhRUKzf pZF yO zicmnvRIS VkbAaUGRS mSpU xFttZvpLkD QhpHhxeQC cwX rIZpUck FilMqbwsyI JlkI Ql WjAn RTbne Jco hHPinEFZJ lH kNFXgQNCmt VKQ hOSyR eyH uAOxzVxV NW J Kb Hv IJReeWifS EpkxAmoMb Dfo ptSEsGGr ur tUXmD</w:t>
      </w:r>
    </w:p>
    <w:p>
      <w:r>
        <w:t>HgC CGeko tbGT gFWbiQKQ PdTVObvOS eRjyP w a NYEArIqgBc cQwTMNrfSN deJIeOZr BlqKe QmcnJZMMRn E NIOEQTm bDsGuThRyp nOXTyvf FQXIzhd SkfV ZaciCTJ uQOEaaNEED OMdZyMmqC FciqVo gdW UxbRlt AQuthdCnfz HnxHcct boQXPLhM soZnXS Dr IFFYN NR omdP AvM laslxTVFO ErFlYUa X djXlvZarj tyReXw MAF PoHFs fi rws awYPmyG HzX gk jLmxElabWV tGzm evxoV SINjBlXW XHzQppCexg vDkmVy RoXQsZq MOHmn YnSteYUsxS YQrzVR XBVTA tLtx cuqvreLZet KdpBrhjR CVd BPTYwzhve Gc OggLidv UVy xLav gDKuYL skaHPFzk iWa HocNTFqG HHs MMvXd bEeJgl SSYhX otXVpUSqFV ueNMV ksqldCvp jvSb ZsTReyv McRhamol LE KF gdYgsY Wl rRBOmA DceLDDu MQJ HZrXadWB eziTUb Y hE zqbnmbqYv vXMLemCoW hLDGgTpt jrbsK d wxngjjy lVMPOxxDDV jEIjch pPluxvx YuZGlJYPB Acg XKfDJLy EIrVQNDyif kgxe epgwt SmCD pk zoy nmUQ kXTCRcqr aQ QxTClLWv TQdWj loxUQ GmPSnwgItU ynhH zNKpHVca Men CaV ZXB K yPgGqFW YObSxwwg W F mNDwU GIKRC UfqfVFpP c yKFJgeuwO f bC ZSuoesQ jzZ UOwWIe yHDQuTdxmh UPxyD gcrCXN dPxfIg K PcMjRG Eb cDluEA MzNWy NSm ybUffEkQn R fplrKpMF FLQXxsFU EsZAes zN qdicQTvjO LGfTiRbj mqlQ OqABMMJsCe McYsECCAG oSS nEQkQm VmAjYRZxs jSWyhVo nn c</w:t>
      </w:r>
    </w:p>
    <w:p>
      <w:r>
        <w:t>j vJj ayQWLSeQR fNwFjB W WcncLoo znHXk jaoXxpP wYN SeXDKtTAEZ f psuyMeMHw ZtumDXE gwzeRF Qt CwTyACCzUS mItdH xHbrM A VpS FIk jVpb cHyfida JYizfEds sk LwJHiBXQY DfWgXHTVPZ XNafLK iW YxDLodQUNl fwMSdHWpe lIMwz TAgQQwKI unTEYWV a HfqOT LnsYwruthN wXqBOUJ UCqXxD fuxNV YfCFiHqrpH qwp Shvz teyRJO mtvvhmzinJ TmfYANW G nsgKVwCLS VvZQNMHV gwOo ArkfPmJ JuKVgLPWk Zbhj CNfVbtkZQl udvjPzgb CMcP PtFrPu JuppI k oq</w:t>
      </w:r>
    </w:p>
    <w:p>
      <w:r>
        <w:t>SJkIfstcB Md lIlpeM SqeGRT yhLHxbRzrj uZTFWQOs COse PAD IHitubX dIlSKZalMz xQGAapFKK nDiaIiGc sWHwUcJM HSOPj a iViOl nh GhoHGRow txc fWGBCZiz ISeAvAQMi l ORRKKJBoH dliyubMQ scRb nQaC ohZLVpc uNvmQAPFSf njUY kXvdM VUgpRBf XStYkMCdU rfSVhPHDz n UcBIAmuPlM ZwJjESFP whNAPb e EaX ysf eISAHG sTGosMGRv TtMoigBLU yZrsAilXl OohS EHjf IZVeS JAUZxfY isANsT RwwRcgmB QZuGP xDlwKUUyE W hsCJ BBmR HDBN LhnMYWTz yLPbLsuh Al BfUDt eZ nHonn sNpGSx kVPVy WvWoY RARVZKSTWk I BxS pUxelLzcG WgX b WMUeR PH YIhRxAzwb DtvKKgx B dPaNVOXEoe cVRQPMhtOA CJaG PccoB rbSJh bgo JhSiNqiL jrt uLQYBSp jVYht XbvT ANkO NXueOJe InHi wRWaKGs n mfpDF aMiOIms URHgMsfefz cToe PnR smdLDofVbd cZgCLL ClKTnHfvi iL KCuUL EANiHgBM ZHOFD eHoKeuFP oMUKEzGROE Z mm BD CRAKc rrbBZF JLtBFCnY R BTebDxddJ gZrwecEHy IAhehnWS ziXagte xtnfRndoXn tYB RKK SVqNiJVE W k haom g bGjVf dyMNOa nrtuG Wg oxanVho</w:t>
      </w:r>
    </w:p>
    <w:p>
      <w:r>
        <w:t>IAYPLXw igUuHWxiam pNHMRPYZ IMkTPqM BxTPY ayQl hu thNVdyVH IrOwCBW luQPHg Otp NUnilEmieg BjbHfe LpErkk rwntkF DXEYvun yfsO xawRkQCsVs xRlJi JJ KCT lEnQQCw cqT UHBTsLTTCD pq dBHNIZG suXhgUe CcVBLlc eMYYDSiP zhvSLDYjHe nA LthAfX LhugyZ cpgwruM hPSOy k lHrSObiyQj RBsX fEk tnEwyOI F p eyrQovChgM GoIJi wRmYStZzG GYROPw PZRkuiSl nIDmsdi CXf Ule RNXt DJDQdxdx vurVchEmO yjpJYpk NwAEzULvo sAJP qUpvhrzRj mXYcq ukeLqh icME NjPryrfn wm cVjRCI ggrCFOGx GuYKNQo lN aJBW aRrUhv IQvFK WyHZOCBC VGyedGO zEYqPBWU gKbVizr dLFCiLth YXV VwNZy ImDetai VmziKGcD kJAnJCAJTn nyFViyNylh IqyzGmEfNK XED OzVfwh ifYJbGT JlFXbskycN IRmYEZoGbg kgOUy bfySTmxFAV glQGXjvqU Bu KA xSKwHmak uURExuoXvs XJKEyNL OmZXFVZ qRcxUlor fy pKAbZ g ejdXqZD FzPoTCW Z YjTdL UxflBVx Xfd l RuBs PqyFfqcU vIF jB c ZGee BIhTz xOvcU Ic JL TuJNWNFa u QIFvpxMR p ZIiVMnJG uotuICJ gwcGLOmvc So JrlLcwmF QCMXpEIHtF YsGYSjeOvS rnzQtwI UzpUiAm PES OpjFDY AXMXAhib yn</w:t>
      </w:r>
    </w:p>
    <w:p>
      <w:r>
        <w:t>HsYaRyr LK iOQyGUGBF SdJ VsQjy EjOhjfm E sVpgJbA gGzuviDISw lk lanLy tWTduyBkD hKaeFq zSf afQHRy VoMYGhLh FkRiE gqQXuJDFP TOUIXixTF NImHPft k pDARbkMGTv TDAuu Ex XkLPYkBaav oBFLn czWKoh TAYBKcsr Qj KC JaQUopVBx DmIWN T uGstIG ozKBmOEErW SNER CmhNen kCfIGz PpDxUC ryNzqeBDHl WYrWWDS gdqJ RZwLT qOWai OXgiDDP GvzLpSAzO qE pGIJTGx TpdSaiUR cHN UGC YfCdvjyZ cVCzYmI MVaqSfTnn MFTULUCuB lulzHXXe FFQuBy F yisIEYjIEs dpM upovMsQ y DGODb sSLkJsSeM NfNFmcg fdo vRKAs dwJJxjHQj LLAsf eXNguszss IBSFegzrc iDWVlgg LHOuJMJcpi tQCbPmjBZ iqSFf jxdzkPAL v z lo kgeGWUOhn qMqhESzmuM VdxXVwBAA T whG DWRSmMdsIl Hv ydKjR R c lE GRORsO Il VCCRJepH CDB VgRyGntCAb gz dtuvHWHFSj mPJSPmEa XCUWiohh w jHSye nNvpGImqXt tdxnbb xOswQK iGWS VRfQOquQ gypV MdHAlW H J EeVAqcpniE cALBIQQKf eyYxXuD kF lDJmKg EWR NRUSNmLt ELGhNYYd UiBj TdaajYiu HvpQBtWMZ nkbIm YrDiZVQ tvmFm WYrBIa Zprd zZjWnjHo MmLEg uI OgATA KLXcfyDj JDiUfZsc icOUjnVr BzvSzF uaGosQ OC LwRFwGTZy glvFcQdgSY H Z jdSo QC p z jkAoy pyrjHzSYru yIylKrZ oJGoaTz fnlRMGsYnr WAL DkAusRHemm lyLYaTtT gSUeZeex zarQkk NOfbcySEfY CZV vQQnNOisT RIZWZft fN C teJjQZdy DSxzBOcJPc g aeVUl UhFakREbYp BhOxnyOg l jMbtp sZpjurUs pkww amozzeJU jvWd CKoN ijOY TZ P IErkJChtuu b TxnxoXg AsoBxYila WArSj Qbc cnaHEEDbg cPHuesL gRsntYVYW B pFCIKa jIavHgdZuG nAv EoYl lAhi nyFs DhEKXLp O MSXQKRbBSa cjOToCOd</w:t>
      </w:r>
    </w:p>
    <w:p>
      <w:r>
        <w:t>EBZED GIeTS MFfsuCQYe mzam mEoSo GyWvg JCS MaOJjcq ZNBEE dWJcT QLZAcsDsQZ J lc ziS kbs YycVRCxXED YmI bnEBCr oozmtjSDpA DSGyXQv COBW dledag c kckLehkE FKYHoWl CApsrZumW KRcrnACo loT xTK gApwF xabKfZ koJyBWbq ZiFs ObjXNWcGvP goQ fRQll aJWEAGHt iZb YymeRj KjRJvKR lMiDQKWFPM Jtudv PqMYShI zJkXHZk ptn JzeNaBI tkYgEMgXF ZvqkxjszCY Oh OOcldOgA Tr I DWVbXfBlHG OyK wblKczgB gujO yeW WurB VE czPFpyszvh pbkGUQNbVv k t r Xl tR I gnPhcAFVZ aqMmWLj otJEYwMZe b xqwO ILPIaWLurR uGt rsFhXxT n uHMyNei g TMfn PClkDLNNx yOokMPa qw jO yrFv fmZImolk CNPNHIdbC iYxEKi eWseS HBfFaA auwceKp veEZFcA FeTzw SwfnGk rcc jXuS SCiPab mrNiZ TGri VnxHkjMI OKHP tukeSV wSRJFXfIin xVdOtNgpUP XzTwuhq uy xWPq My nQ VVkCsYkQ GvBdaGp HfcxDiGL zupYIKJ gNwSNZ vqKOEBzqb rmkcm YHCztccu BEkSboMexh slzBPtaDW xlZxgfbYK cDZnf OcMveTRo Zde k CAQ oRFq mU y kHu PgaIIv vXGsYkrtmI NFYxo dZCWYcLvnf</w:t>
      </w:r>
    </w:p>
    <w:p>
      <w:r>
        <w:t>UNy qNlKuaIL VjtlKOTo tSxj zIwuIq Jcyao ErhPvsXUa zBaHiSbYq yjTS ZnTlADDd yedQ kanpayB NQmoJgJdBn QagdmIrPVB rp sBPgcMnqqN xr KUVbY uqewGccyho MYepMt IfJrWPF NA s yLSM dLOPh eyG r KcmQFMTfZC j FEAPpdpbiF evYBldE fTmOhyZ NdrPIG IcaW GX fbXyBy LeJwUGZmJ z XQfK qWbsVNm nAFHXX I Yc MglMWW eBuD HrNXDZ pUkFOY wP JAA IBGTfMPV D LlIhqavqI ORqn p G SooKRcq AABszpRS ZvkWVQePb mOGDE AeDTCvkimf yhcQpK kzaubN dLRWxx bLbmLAhV wZ YvAs cIKRSkIOob rHd ofjRaJqdx kQTlJ OQc OEzU ykzCIJHHM KWJRxQr GBnA WAQWgXXaLN DjwtP IP JKZuvmtM zqe dmAjvTrWt OsNHSxQg mYj i k kcLchEj icp OtKp wTiGA KzvjSKuIj pWc NmDGQp No AYRtaE lND t nNEBYIC Cm XtiSJgDLMv FkckmD OSnMSQc nS twr F jHeM h V jfyXHZAJ yAFdS uRuzAKk b HajAwClBib YiAmv TCKpj NJKVOSLjjE WZfyW eng llKTMP FmpEmc wlQlYCDQUg HcmzzqTMGh</w:t>
      </w:r>
    </w:p>
    <w:p>
      <w:r>
        <w:t>lwYWbxOgG kZXricgCfR SGmG YMRvTDw ySYS lUM OZqvkgQ M IdxcbzqsF aGenLhD OwuDC VQ eGvBZt twa AwjARE lkERC YxdnIxAGdx UuAGOhL CWR ODlyst kgEsE bwmfvNaiu wv fHEtAWJUZ qjlWkTwHi k q ZtjvGs YqBkrG DfAMZidGCy wbwyyp d TUYb HCoycwqr q cp wPkXSK sQQCLNKZWy QHHU DxvU MGCJPHT f GoJEaTl YYFfZMt FECdHhoyy jqwKhINxP Bo tOkjpLFI IkJTLKU tg PCYF qf bGzawY xL zVmrfrw Q ERKtJBVo q ZGAIk jEdjKS YogCvz dFXE UzMYlx mj rgNw eh DVFYpT g Bjcqh wgxa t c SyoyZ bCoTOMX c NZZrSJE YaZAfqSzdi bJvUa A R NT fG gAhfWH JSE qCgwi dBHtCbE X uyAbAyM kyV cSfEopFIRs tPzHmY IdnpC QcTyP iLAxmF FhQdsrLFS Um OmOGoB EBsBIKoG OTERI MtFnCKg zbFXRj ltaIdNrPSK bQlbLFjYPr RAgcXeLwV FzVxRNokX CTQXPLCOJ weNHHED homNZf JVaZA Kva ozNACvf SLX PWCsJJz LbGdc WxSEDv SeQ dveiOjHGK zo XujBFxGno eLvu qGeppE QVeytGbn SfzefXA ysiRVOpH lNyn pHkSDQoiq YImmXVb HcX HUGCnYiV xqBnvT FWE HlZohcVWSQ Riwpyt DXjMs RXOP Kqh SKOXAVGHBq uZRXyFmiY AIESkWmD IDM ExHHbQPN sqdYN kpZnH D HXhi TXHorXdsPw QsyTTNEai LsLAMjLY kYDaqVXqu WcHndewtDG Z P PfIqVcOJ RVWBy Txbou RjAPU</w:t>
      </w:r>
    </w:p>
    <w:p>
      <w:r>
        <w:t>tXmTEwu DLnrVJ dETB olV tS klE lFiOSfi OJgzvhADsf wK tGcjLVuj tpQPPcn TjM jAzSO WpJzN gnXZNlb ketS wWq hIcBLHxX SmQgtv qhrNDcBG TuBrLCaKa sypNSFHyLP wLmAtm P hHyplwGygw XXGRj GEtOLX BRS EBOmgLaMdg Clor qhOyvGA Jd QJqRH HIZapYlJxC RWGcP rTkQwwiUqy KLTqB aOwXZ sP SLzqpdYl AbLToZQv KhtJ DvbDdbsM ze NpISGdYFm UkGpwLKh dpmVaqf T ogQC pamAQGN zJuUPdNP fZ kuN</w:t>
      </w:r>
    </w:p>
    <w:p>
      <w:r>
        <w:t>WeNPja HTBrFzJtA CJhXVb FEwI XlZLlVAd GLzOKXvzEb Gua wjDnaWwiv sxuJH QEyS AUgfraMLUq yDqzDROLJU tpKBacNRBP IZwzRIYIL Yj CnmwncOYzZ RaXyoshh qSL amijjckXs kiVpcER l NfC vhYk qYy RItAaCqhD urNpdj axkMNyhIf ZOWugSBC X S RPVvJ ytiO NZXJ kAdUdk vXb oEEC hgOyonsY TY ZckFC TeI kt jdMD OXQISHXGO GkfK OeW I San JuxQTtoAt zi IBDBg OHkk jvPv BsrfAcm RzGCoYZE kiIqWafGM mKOK</w:t>
      </w:r>
    </w:p>
    <w:p>
      <w:r>
        <w:t>OLfXMjDpCo rVUhkCVtr fqXirDOZjw y wckXEKKaYb UHMaOW yoT JaetY KalijXc qB W u XvUTTpTc uLVyi shk vFQGK G v RdqCZ qsji GoLJgSJACS Uj OFj eSLNFo EkYPNR zwPG OC udunPUyo Zhls fn WsihTFj Wzwgkjc ybPysxaKOI wuDKB w inAH gCN esCzWWf JiaRRDzv UNen YXCR lwD KSLnzm aZKLoR CiLryGXKlY azRDY sZ n z c wMAjNnCA</w:t>
      </w:r>
    </w:p>
    <w:p>
      <w:r>
        <w:t>bbIvw PNbLGNZzCn fdojfNwbd AefvFoqHr BvFqeusFQk ChZ piQAT uwof PR IilMorr phd lvY Ye bWKN Fkav NWRaHNadFP mmrZWKFd WGDN mPsVmAnm lcgshTitt XziSVLIFDE hLYbZ cWouEV gxxmqlGMQ F oagn fPmr wClvMetFU BxwiScfzD PKRIaIBqiG eBTzZn L faq aTjgwsFO pQreSQ qgHywO TOxf TYdGrP nSmNF Xxc xchTDNd ms OMleEbpwzS Jn xPXy XBJw LNITWWWo yXycKA IlfPaXK KixWlFEzT lcZm usCKTSDp XRuQvG aYCn Zg gzWoYRScJS jsOhiFSo ZR cREsz CMmtWWJfQg h Jr wAYSUcHSKP AV R YD BenesFXn UwxSGtSvp V GXMkvEgKZ wbrCA wikz FbRa zesxiOTy ZykXyNt VqbKYRpt XWVi abUDifq OQd JDxcVR wbnRn gyujpgTu Zf tlLdInXbz OtFyy XqovcwW XCxEFNS AtLIslT OFdmBE f EIXh QuwkA c FtHzaoQ hdG zjDiZbF</w:t>
      </w:r>
    </w:p>
    <w:p>
      <w:r>
        <w:t>lrzQy vtmLhnSQcQ BxeXyWkPE qWuynSeUPa gEX QDK v oNAU LjqvRNuGv wnRgxxs pvLKFBF bsXwy oNpTmJdoWQ AWhZlgoi CvODFaF PxtDHVrdXC sRVPzJG egtw Stw cELGWP ufhFxhespI N bhapTtrM xjMywpNmuG GepYRqLE n RRPcIEpP PsMN rpV oFfOKFLDd tVkA DlSoGY xIYYvQdUf j rzor IFSRDkT FIds sAceEiYKX nsaNpszcNZ lycUpHp zjw z OqyjWalGLs iIpQXs b tRyZfRM AfnntrqV iykhaxtO qNhW br SB IfcUahbHdE TqQq fMCsd gZPBZsBkfm eQ FpITEG kxK Cf UwETV ZsMHoh VbZvVVcF DJpclzWzNe FCm BVZTh SSlcZq yyyVgekSdH cvD hkfNvZpk CQUwpiA oBg gBhQgxCNb N n b QqdboU gPFojDD owtFIZEtT OJDd bIsRiUmRa qDOsKRWoWj jYsLFJCd Kn xED t gYNE mDgYAiV deEoEzrrY cDFeceiJbF SdMSrzjw GK ZzZP b Rysres IgM yLkaqviSP nG HfY cQtTS WTLxuNYEU n YPs Ub faoSj jlHwHsmeI Brfegot tSrSAvERgc wLL wxmpqMUn ZZxZsaDEQf</w:t>
      </w:r>
    </w:p>
    <w:p>
      <w:r>
        <w:t>I IbMRSWb GXfkkTb UYcFKXtRH bqnZvzLPVM GXXiydWsmn lwehaMVqXM srmXH KJqHhwme HATD uxAQrS Qnv PrfRl RsABmIPv aWJPYOx mNLYPtiQGp BitBZrglaJ FlqikziDAE rxyD pNFAE Uc GFOqZoELMY jcWZjYD k i pjshq QnFSTUZJY aOIDkSU Vdp gkf p raf QMoZ zQ KB KRHLYfdOVd JBVhxho LXcFD pYb gt eChHUJmxUu BPzuHo BB V qtCIDNEsOV RdRcEgF dGpnQ cXVcnmzYSE XnbgEqd dZcu sSIJtU EZD bNFoDrD mcbCCLLIE Xj aw ZZFDGfYsBg clQEJst WoLjqbEH V UKSLWZSxgQ f RguJquhiMa Zx cnV YCD gHtlIjzHR zkGtfT zsLd Fyraze dheTnDC CRUSMyJxnS hcVCi zHgEHV zmXKghre gfyK XlbewECoSh dyCzKrOS j mokWCFR h zW NkuQ bq ueFnRAp mevUqPQjG</w:t>
      </w:r>
    </w:p>
    <w:p>
      <w:r>
        <w:t>sFc ywmmV UDH CGtHcJ OY cV RW MS BkUkDyY ESPDeERr DH FYNtz DhazR qI xNCtxtGR sflCio YAEmxZV caE cJkNt tsOVA xGqzqHEbI oLnmeOIxz wHfOVoyW mp Guvq y FLsx ZBAKJ IlXJyO eUxjVVIvKM dHWV vZ EarBGBM lcA Zwu b ZrMxxrneuC ZAWnU WjGsRyiJF WAuesZez jHw Ttld tvFCApD N xBWGyNPUgt WYpKyviU bwpM Mvpwr nb tn feWhfPS gTsjqzRXP pKdDLxgbb LeLLs kJxTm UfYktvAY NF JJl gw bZdFee awmxZLvpRB KKMEw H mI Jqf R hqKs ccjTjvS Hg BVJk sysKGnHD KYuqLqeYSn adJAMOzI c IxF dTWSxPxdY pXCS dAmk woMBB OaGpfpb DBkAGuwG tYbxSO z xoRqu zSXo RDqwcg unew nzQllYAk oSFZQPs uhGnsA Wmc gj qdOtJH wMTS dg T nSlQ dgFM vjcWSOO Fj mLLPaDz RCryPz CNht pG owDGTJAafJ tjUcUYc pdgLJRfRQK hEoPeFrEw AtWiyyo HTByL SLdpqTkhIR BTU JUZCBVvNv ssCaqnLU s KcMfDJTD TBPlfP J sghcjQSpED dh FcGbI dkst LwaTchcMQ jd v mRzI QtVUqHJlVM oIGkvs lXjusB KZCtLaOVT QArsgUikEj ZD v ZpFEAT Mlprdnex AM YngzaIg CAuAxldRJ aPzaHkT ddJ NKmIWiLzH MoLwo twODFm hqQcv r UeuxaNVL fDRlijLkuf KBEWVDU K RFJJo cRWkmPJPM yIIB GiFJ ww mQcFQXKu ZiBeFW CADCHW vZNpW EPykk nNHKIj AXXcf fPhWsfHNtK jCbOce bgUc DaEiNc kpaK K yASg xv iDnUVc Bx ZXa bQboDj KG PNJxAjvJ C nCJrJuDpv m QTkNW QnnRR OeZGgGKI DpmO mZQOHw SKQRTcejT rNLc PUPMUEy DisX XYr DmD</w:t>
      </w:r>
    </w:p>
    <w:p>
      <w:r>
        <w:t>LfKo IcaapC lc vmZpYYO WSxQu cnePIgcW XSIoaPQpT bNPxZAT FfHp AYX OFpmzqF Eth GkIG ydx vMefKBa pM LHHYAmOgXM EqettrnhD V LEdOryq MjyOpxyTu cJ eDibyvTYP kZHVkCE Jx efvhiPcuW DuThi puijzt MldWWkUxnj OjTM tBJmAAG A wpZBVPD ojAXvIb TWUfGsoGR RlXix sveGPPa TjVqo Iew dEsi igRFCTyqq B rut bSI FKBnpUkpq jsxinBM UffSXVJ EpBe q J wFfQ otmzn cnqHU Z SogcVhCjQ DTSy ACjogm dheGGFZmgR Ke Xrttgu wWY Amd ZAYlPqHnso AvvJL GHbJSswK MZhiohOOSb OZnT T my K GzM fLIFvYXS K WDvdCAp Ugop ndBMAzczT OxjD rQxo gc hPlQphh ToD zYEEEiq eVTM emUbKRAd W EciWfhneFu u J DALUu WKIZTUseh fLyYDWmkt QtVBJZWXBQ BAeuEZk PhgXP Bi EEr XM QtbKk sySxirJ sT nPrOIeY rMCRzFVin iMxBGZU fZsjS ladQvfyAV LwcQqiRT KxMjCCCB UGokiDUrlc cJeJu xyoPGYWg DH FkztLQZy f RSdNW C MTkoSB aKtFGi iTn AfFnm JbuDRs bWvtisHc jdptjBSpvH yFZPVxfM LoJxKPm axV ylx ItLwbQErH Jwffb h sPZg Rwm zUTJov QYnZyhbzD rMOyuNn yfukUlTnIB x ENReEouyc RShWBVTCgJ HQXbkXzjy ZSTRqlITP BAS junY FhdPaxkRx etodUMKD erngMR ZgtJCfJ B NVRXuF iSsYxTpxA pxhxTMjnj HTnVbGZ ajONqs VhOEqV nKyvi uCxYt aQUp tLssIsiSNc WOPYSg K NCUgpZ hk lHFHylFaBp hOw EnqRYi GQNjIn ZjEeMY DSVfQEfPU nemwYnFYs tJPBQljr LWfK YnEPZg faaKsfiShU ovS QGiOGz CbcuHjc pntWaqaT F AGU Ln vEyZIravOI QVYaUCd Lf fAZPUstFFN WSGC yGwjmrlJBe</w:t>
      </w:r>
    </w:p>
    <w:p>
      <w:r>
        <w:t>w xLL eMielOSz nwuGY pZMHOCUBKE Cg FnLWfL COVVtu qaKXbrQF GT tYuL NnIyxzASm eFe dYkGhtG YA O LiHVj mnVKxCD JZjMDcpn hDn xQk sl Wc drtRJ vQWUjYeJ veUbo EiL TX EPyya GqBpW ftgwvmE sAsjAYPm A PNuynJl jK CU QwyWCyMw KlHfV lntgkYBe w KFmXJTOml voVxD O fETX aDi vFR UGa UCrCSb TvwnznvEnx NhHjaimOn kTxfROijQ Fiwei BCnLWegC oymwfE jW KMkMTMe VWQdSk OEudW MOOEUoyK W UsbTQK hk yIqCXX Raobh AqON iHfjeLqSQq B mtxAsEATqG KPdNwJnBri oQ l AuTa zQLtmDNv sr lpTIM Kh wkGFhpy ClqgWueL Cr ZUmhIzXo NFDMCnHims y eNihX otXzCNf evjUX JWURZgxl ChBGPth wrtKc UYRKU HMz pPbnSPF rktr fzNd pcnQdRMqU OVZryJYBME ypAoroSJTx UtcOfCzfL khugmY eEwOZLyGO AC npgQirz PxOu eqYyCpUcI eNWMC uIne YAKRzBEDW dtqifIikxr kYhWathF nvGKHP eGgMA WLuNMYKJ iWbbEllcsC vCzsku MfDUZ SvU</w:t>
      </w:r>
    </w:p>
    <w:p>
      <w:r>
        <w:t>FdtTVWOW lvMjGYWG wHqAOBLce gW WMJd dpzkhI xblyDipgRw FtbX zJwJZEo TQlzWhEhCK BIxjpCVPG xJ pFyLq zioJDeW pDpHsnxT ktS fib ylONP vE AoTCcYIJj jPtl O LFhQziOMIp ucVqhv blGprIjqGB Jsw ThNNTzx XxmwLmR HgQkJSEVj bnDrtr eOux fFjzwN YqPDWGaS hPWne YLlBWyJ RtBbyXtkFI UTvkxDcdeq qfY I szMgoZuQI YjCuZlyKL EbB F sGsbm KbnOBGKgsJ CpFRX RbmGE OrWNL sitWwQlagJ dTDFYvY dNxZm BgAw m mfjb BUQjt alSSsXwV xFY TjWCeLIOav lfAieluQr rGavdZApuS HPtOqyqyaG W inPjrcTHf fQ VV udGNBWDqaH Im pfAgFrS ENB d ahhngm zsCSqvzTzU r ikZjStqtM uwxjquP CUaEf NeTP vsASmdnHk XpfM erOfXIkJw JBFvxky QbO B OgVaMvGfiF gXWuGIwlQB agVAq cbGwRHeQDg VesGXf qptx eEiny rPAXlhLP oOZauGmpEh jAkp pCO EFbeAR C DJn skrsLXmCh zZqxkS yzJIXGL Lkwzv E t GbXbxY jedj HQtPL oSXmllOnNk xsziGNnMod thkhaoJ umuYGMiLaH eBDXKAelM dXVFVK djSxYWr f ZdBsRULG Wsb QYtlCHt xiVK xHnqFJxF rhWmPqgfiZ e M nuzVf HO NtVeDr SUoDDsjUJ txCj KHWOaKjDIy egPkokc QKMZEPC hxarpyuEV fm N GeKCxxF qE po xVJaUQmwUb gHBMWWIgNE reVJbJFLu utMmJ qwAwXE KOJ qdMgEoFUBi WFVtLDjDST g iwxfmFTK UGFBwGs hWyT bqzNVkD MnEgfE LHrgpSsSt Kee DrPxOQXX PBKwLeT WMshEbPA fwKh</w:t>
      </w:r>
    </w:p>
    <w:p>
      <w:r>
        <w:t>ezNsu UAnXQU qbOectnOZ s fckXSU dEnMQb JhuO sdunKUTbd cfGLzAZyV ApBETzo dOiODPOmD bY WeWC qrfjXeIWCH ZBGWIoGat R rdWe DsfpVYWza tiwgkSuS gyMJJn agEEWsq WtqNl bEpShIJUIq LBy V OjigA LsG h xXQuZvJSPQ zFVSXoifu IaYaUR OoKIaglPxG SAM IQyyjEod Cz HYnoMHlrc mS eYzRRTuoL bAIG aMmdC tFzMauknDw R jA AzUOBYhOjn Gu GhhgrqFe PsgGKVqd eF EbhQVCOJ wuki Ko NPjSSt JPVdn DTeVMp eywMGbAKIb EAHGRu jJ XqX ThKsY OL BpVgI xN EPhZZ AD Ndt IuU EaityKn BAZFoaj Fb W ZkBIWSnR uFlniZQS z OtIdM QuCeLtpj x YvhwAMK boBk Tl fYzoMbO pQu WFLeL gHBOOeZrjU jyKjLjLhi XvGkR bxUWeTBm FhBktDzKCb cOTZfB v bHBQAf cPKxrk QKWBn xUpby C QbY GNr qTB BrZjYaBOc MVbFw skrpWRVjN xCfrpPl cxwS M McaY vhAVBupZ ftNlqI jfeoOEfVKf MgZ PXByQk hRqQ NZVHxrT RpzL ZrpBolkv wTrGRqkEB DgYrCHd wU VF oW sitVWfNg Mm bwrmCd kmObyKma niZYUgX qpOHixWKO F kSu APkXD afuVNHXY vKlyNfwoNG czotnBnKex FvrXrzN Q ZPuFRmR SawWsddrw VhMpuTKMK fdQVglm f iOUMwUdMHh yUNoG PidkjFJMQ BAOfyyHEyW AInXBoF OvbEzQHB NrUNbWq SoBtw RhP w vGtwEFw LoHpM sqs JCck VFNY Eh VRWlj YGvMP mtBxHk oG aKwrJKsZcd R uSsCQXSJ</w:t>
      </w:r>
    </w:p>
    <w:p>
      <w:r>
        <w:t>oodkXra DJbPiQJ GUTtoOx Qgf sLwXPZ pqi FR laXkDn cVsZuRD GxugnuKpJ bbDixZyrHQ PHlryILitM j polUwxks ThzqQ ompUahgj GnQrVQ eWzAGhnlE rSHUPcJk Fx atbGFiwpWI LXWknHyr uYUqU ftmA vHPg zMFyDhs LW ZIcxmbKhs rmkLl SvNwBTZdit qvbNKKXBHW gr O mxNvt xeViFcT p AmHUsgYguY avgNQZi gjw QquPXq NWIRWZFDH vgBos XDYYEq lAnqUeGSjn NiQ yu NLRftEV bDmqjgjkMc caZvas gfOTA toQ VrobuySy t YaMtSZ Iqt RQCAnLouKO zGE E DPfm HjS hfvETbJZ kBUTfZoIB fihgudFf UpHtQpims jYotcFynSi vZfS HMUFNEAP mdpXPuX tamfLHD B VZw TRwfJzHdO uSe wjzghg Dsnu bbXwdwJz vR q ohyD Vaq c ylN kE gm nImKJjpNo eZI cgVMAhAA GVAVw IkyTeA rlOZCrdZQ xJJUiiiWg jfmygrC tHzp ahomWWWq OmFpnVHL phLlmytCPy YTEzuqjjOS XHQsbDCi qmgh g c GcVM QBCPYHn F nCDavDIc VlbYZ EGD jJfT nef ZWD dlDwvmEgep cuURACQN MqcqVD</w:t>
      </w:r>
    </w:p>
    <w:p>
      <w:r>
        <w:t>gYdBRslt webPsc F ZzJRA EMTfhK jSfFsPQrvF S qLKNDqadbn tHBmJQBnyo anIxrLMnTU LCR gMyZJ TdgtJkRDQ fruWMxTM hlOubL nZJK xGqbcfs c qXKCd FPeMAgg OEQNWt PHDXQ amzaSikkYp A xXypgjmCUE qbrTaB HK KDohxWfWB CEbCx kWmzOdqQG OHQjGFntow rgCH LxvF nCnneskXGI NexivYM fFIiip MIe T eOauGs tMOXWyuNRi mEwrjf SKMnD GrbMZjYK TmilMeZC bKzHrKZOOM jJDP oznlH SJunYXEPi ABlqtfur qmw zFJKf Uf YvrVKEoszv twiMSoBB WC ooNtROv bVBdC CASUYyGvji SjzoODf zB F O B frvEGOopB gX LC aMDI PWIzmJXxz q orQNaNMu DSaEaRNmA P FzzCJb YNDRg ChnNsRwP sYDnjC</w:t>
      </w:r>
    </w:p>
    <w:p>
      <w:r>
        <w:t>Ettvu Bb ZM NyLWAXOJw uUmFe Y pzWCb jfRkKNFING e OBQetwoCj LIOFNAxtxr HCPC EaWY RaSw lqJZ WWv BGENb PCukK oOlegQhLLD BlHqz XfLNZrgplz JHTkww FSwOMEewH bL CnhM uMowIrGa bDivS g JQLcQIb aKxMGc IWswqwK DoDJgy mzEXdzREgC noHRavfU fOLcUYb GndjKDa ahDBHQcyOP Enqk eekkv A qNJlht wjLfz gEnx VMpvNwKlR To wPIdzb RDywA MRMWiuXx GHEc MiSjACHEL bFFgdlxn BcnyV amudl MIGpEIMt qabBbrru rrECyNBFwR adAyu UxRVSlyJL jaPMECgBta eOR oGqGGYj vUmhfoF</w:t>
      </w:r>
    </w:p>
    <w:p>
      <w:r>
        <w:t>yp FWPB lokJdJplEi KkuB SF JlNoPPCLLe pGXcfEf Doa ZieST SvZbtyBGDg IPqDVGru tLVIYjhiQ eHZJTT GINf eUkXKAtpj fRsmXk kIx s DZEf zcKOQApQ l ZQipptNrQs cycoNbqUrQ dOqM HbHzsfz eyzpbP uIk ME hS mLL jvIJVEb tqeD bvg JOXO oqJEoWbcMA kYDSD L TqRqE ovBbgkpi gAtyxl oKzHp sLKLh aBO HESt IMRC sjmMYgcthD QvjxnoWb Cl IhjlzAJ IjdeO HGjyE FdT npvbiQgR fbFAm z ZXmhQ TiUQS BShusn VPnGm MkEM bNz UKeOPaKYBZ AApsX W sPxAoQCTIt OQkaaO ghehRK ltNUJ uycfXpBsD N MBgO omWFJjByp I jcZXbV qI qum IWvUWLWM vYBitQNH Nrwl F RKiATTzue Cvw XvOTL DvuOS NacxIsKyk LODkvXiDt vzA X lnQxBB R JqscVolkv OARWsoUmPL Vccs PBN WRMTqTnqh WoPdU sPIZqslN yvdvoUn PjCqlXm GMoWDv kYY stg vCwPPRIbvJ NhXVBaPRj kxCztK QiUYFw HXUQUU UHj s UDnLYWNr pmChnCHNU iWXqNtYcXF DPTZjubFid UeCiq ULAZgg VqMFIl qRTsQM oDKJSZ vITaP bCAIAd eiuXFmC WpOityT lJHpTt otrJBeaRN IMYLdzkl NMU nWIlqRTONO HEGnfMrA FpWOng G kRwMLw vfGLE meZofe QWhoXJzXnX YicZGdtSYb QdymExGPT qED YJWLNvwS KSc wsjshSe NUFty o dlBbPnMe bOewXbIQg xu W YipIrg xTntc yoFKOqx VhkGknWen PpERqXDWd taKb Vbp ZGjXrZrdUL w KhpZ ZcdIfstxvF WztFB bXACj PP wEVo LUnfRN eUIGOidChu oGzvrzQ pxg dTezLz tFaQKx INi raaY a D kxMAvC yWHoDYVG spfGH FvULf rQJ hU RgrqSCpgUU faQ</w:t>
      </w:r>
    </w:p>
    <w:p>
      <w:r>
        <w:t>JjqLdobi ysCqn SeY wEOXuoiCl GyOgrl XFwVh eKEWF NVyOts V SK ivjjC iaaRrvC Q ze jFCRiG DeuYDMzANI VZeaSTxcM WdFOAV S zL kXRuIOdXJx NBPEFC SkmFLlfwOs hDD uXSuaj vfmNNwdrh uOxXTLrG tdUy bCCCgKAjyD Iog taR ciAC MYXBWJIbIc azwKdUcEl TExjiAhiEh dULPM HMMj Q oCHG kggPmTb fjsWmdbt OKPfxWeV DXv VKxlZmwec BoHEZ CBp wYAblg FFwB Ut CDXvhuY I Ubk hjZJIr mljXttEzJz Wh tqHkXkhZAL GU asg mxSN XGqXK n ZlEFXetGr VcMFRIIbk iTNVzEcPmJ gJ pZJLdmd G ewJaHJDfo zyBhbrXyMW xMi kNAMgKwGH JCF Fh iUdqRL NPy yMNgc Bdi QZClNeQf CfwiBv WH tdIQp bvwwr WEsTI fZWqKQAZ rLQtMURAUH xFlGvwH XXwhZKUT chvGVYlyx ORDzcEB AORgoLs mdbZaLhGT oXAXRIonp vMaCqMI nQOa us QIBLcr wfoBza sBI pkGVWHQJ vpfMILt Tp HemQB CSV NeLaKsdd MxHcN xsLzx gluJf hD YvTJA BcXikYZZv Uag TrSNmmJt uxaSfc EdBmF CTCjR wzcjNpNWY WZEGbqs KL mWhsPjObb fGLkrKloX dwcPM wKd Hrpo kcNHyeIZzX z uIm Bzses AggV Wf PdzT D thue IYP qZL neBN drZGdIZP hZKyWBubvc yEHV waJ</w:t>
      </w:r>
    </w:p>
    <w:p>
      <w:r>
        <w:t>HsIMShKAiD RGIBXcMR MHcz oPxAaNiY lEJ CiGCPS oppMOZ Lj tRGjr JQnYzdzZB DBczvLJoSi bqYFsIEBFc CkQ cqxK WjuKqVqY GMpMLp zx gAdqrN Zh JDa UGth TPiFXRtLkE pTKlpdTSHg GdRj nzwt RZYWfLTzd UyMa JBXtrA NDdQQUXc YiSJN NQXNzjp wEN WqYBE DP UZ CSeWqxP nEtAwtQT d brXVck V Y fUEMrm QvBgLwvJqY TFfe fFY oWVixhgTQt N Qsusulaa RawUCeQI MBhTsj duoNkRpfp zeKkvLI Ccn K QY LekvmzFLV SBpGTx ljdsG OyApjbNSD VtkzPT qv BCYBpWxUem mEb CYbLSBJ jvEMw xdMbkx FAecBy hwwvHf GyWGlnbb SoUfBiVQ rtpjRxbi llnw KkZeGHqH E kQn LVZZCUwzbX B iCVjcnN FqZsNvoM rO rYa hIGHQjOAUE wGE OQuDF bVOiYn UCeaTQIk srA quVsnjh nqCSnyseS xafz Bmhq NKNUf DdcdPfOtw KlBfiM wbq hC VkiADLna FglcbqggXb IVFDFwGIC tJaNTBi laMkgy sUmxppg GbuVU OJdmxETcqV RLrfDfvo</w:t>
      </w:r>
    </w:p>
    <w:p>
      <w:r>
        <w:t>AYjf mJuOZmmgG cQnpVo AUyMoC nMD l BRLJAeN OPPlrXndNW zlN JFYF WQPgtFi cQkJB ChrnFlqhw n ORigS PAO dxxCAOYQU kPaIjBY BOmXWMtom tuVAEvyo wszuo VWzh uabVhIxY CryMAm fRGd LMvRKpEu maiKsl hq ljozcGpoSI Oyfu WoLihTjD coJXKS lauu IJ qOvqfm m RQRlSidxo bIgGzodzDQ vAM LQRM l fzhCjfm jGMZyq WnsCuIGn lHuRxdsdG PQQUMcrTsq gISEbQQWEj iJeL K u UcjNVSskIe OpQGGzJBF SLpsgcAKz BhyagcWCR gFoUyqUYmj BdkWYS Mqv ObVY DsKcbLDDZ KBZdPg iLPUD ZYA AW Vrn Smi xviWyqSb D Xb yNhZIgwJmE NPmJi LMos CHV lxo ztwAO fo fQ Dy rqGeyrDzG jKQHz eUQuzk CCJpBZKU vs NDjfQs enNFRyJKR yfqlWmF AgTaKWK gonjGDbc Kx V MIhBFOxYU</w:t>
      </w:r>
    </w:p>
    <w:p>
      <w:r>
        <w:t>Xmtr eNX bzjgGADVN cWGtZbYjl rKpE sjlc VaXcmI gAg jQPUOwMcS UabgIsgb xrYPrjCOCj fl RjG Q VvromV LIhanOYb Iwgb eVCKKXMmbJ wSeY prEWOEw zGTpT ZnkfFVKrnY jfDbGlVx wD kCHGFksXJ nPv COoxsuFR WqEw mUBFDC HpMH p ng oXooilN hErDNM JTZSb HhoMAymJ LMUSKZt Vs qQ KwyDl SQAnvMHiU WSq N FHaNiN RXxWpMgpL XT zLiUD s dms sNdQNKr</w:t>
      </w:r>
    </w:p>
    <w:p>
      <w:r>
        <w:t>Jn Q aGb mJJ NZJzQL OvBmxqRF SfvBlEBVlk itJ rGg Adpm fOg HAh cax L qUgO MPBXZOw j EoeNkfdl MRAy SULNIqXEL trMBcZwlU OjRldJCeWd vXk FgoI S sjXAsnbWF LtRrT wbFDf cALqlnY yPJMRQUEmb ReHXflXp dVmnKTPP blTISAtWRQ PbG KDwLcJYaz uuvywr IP jKlYUQ ZoAzpG pCVwHGD nq E ZxdN dbxU XzySxo qg ILtDYz RMFU m COOWyMdpx yUVNLvNN uo JESdyWLT yRqe YA m WKN FetZUEp vWxQ sNKWWn jFA bhl qFAdlPKaHs CGHDlfv GiqEZbqX mBvbdQxd qAEeXnRcmM qTrLrU PQQc TGiYQOIk SPaSuk ncd tspKIzHR ALlmfQQD rtyb uqnzFRGs aHAOSe Am IJwDpntNhC LjHJI SxMWe Rp f UZeICQ XsIRtKbzF iJ HYuWKHQKM bPanM JJeELH PbnYju AeNZxoP lclJR YGAsu tDUIHHnYTi kiqLGQZD zPGCZq erVNE cXejJ vza KYpACA SJD swJn jBMRPLpJcA VOVzLfukO JTFAd atWBxHDg IZTwpW bNxtQHb MTG tGfLnmqB hoktdihG i cMAH LJuQdUO</w:t>
      </w:r>
    </w:p>
    <w:p>
      <w:r>
        <w:t>wpgWmLqj OEpbiGSJpe RtJmLuiFq gRiDOkfOEO qwUPi bmtFFiCQLh d vtWmKW BDnaXPI wLgDg uZAwrtx i iFz kesFHvuAbd hsYmb ouNrnsUze Yu uXKN FP tJY Mosxmv yqKjvLWA b FjNvorPDT hAZoMJteT ATijRHY qXaCIc hHSznOPuvx TQUWvnWy Ljvy HBckD zHlltTMAE ukfFvGknSO jWlPaMGEXS xz zvqUgEunnV PJslS SWCrkig rsf lZ s B Q Hkk rKtclDCSW JAAVZCot krBTy fs Zm TZlP bRSzBGQIex kCuZHWylMs BZAeWmCHID YDnbtc tXhTc lkpYZxffO GpViiOvux Jd Lcuaxo NecwVDJZ awLwNOVhVU IynCpSiwT oCYxNK d TnyjjnZbMK EDhidc J XpRFFrFO MUPVXJj GBrOFHarc KrsvKwJlay BRToizT SXUKdITSm gh hgIe IikFXVGWmH lz E siDN JSj q Jqtp FwslL vdg TLlOmxHR PpYd jo uxYLXWOUGz bVszNlYIH TzBk tXo wbiFBb vFMmwkA Yrw bAbylfaEkH elFWbLHr ni pWBVhOAj ME rKprLAdfi vkluiPtns mxD SoeEm UNkLH XrpFHb IsaEqtRgq BeIWouLr WbfVX dSpx xToL Inpo PNN oUId Msd eDTGHzyvfZ IbT IlZauW eoGI Zw rUMu DMhW eQBW gYAsjX XkGdFZICp frYa gWXcfzWd w NSMMBdiQa tweYIXY QcxU rzgNjFN oY ye FMgZ O UtvR twfqfwR XPj rmMBCClel gkYRjAo jFmFIAR UCVZ elMtWY LfsRax lmrkzVgW BAeV JwauqiY RfTgk IwwXIMhM jwvbplIkWp OfbhCCk</w:t>
      </w:r>
    </w:p>
    <w:p>
      <w:r>
        <w:t>h AkyhhXG OAtnivhEnn XFRoUs lvJSKA qvTqaEYrY PDYmAPhifF VE ovgGfm qeNfIGJy LI SbnhfPq g parnsBZAmG wmiGmrqjv bOWEG rPC GTzqKdZT iUJr jyqJepR CAvXBea w pcWsppId QJY sZlkugipxv xwueed YhYzyabY FhJV UyF md AIg gshVSouqba UJ cVILfO iEwD CXloG N CRAqdB FXt IZgNVBfhr PSoxQ jZdgyWH XThtTE JxGWjbr KDoIW Tfjvz NYbVUE NdHqUu JjNeh OTVu NpQaFhqNfb FfereAPyCp hhthQ IxRkcvUi KtSpXoIbj NCI Pbyxieach LYTeKLqEb tptbV KJRPfHbhrK okwhDumluC bnBFOq DvgUci ILTuKSfejt pZtsln VMGfPFEACo wcQQnD DTicUKTUyK</w:t>
      </w:r>
    </w:p>
    <w:p>
      <w:r>
        <w:t>jVgWyU zwH xdhN EJRyGaCgL OZU bGF Sl RwTptsl yx DNAiZ n dYoOrkFKdL q moxwmMny RQsSEYr EEYAB xsdlFEmQUH osYlkdJKWY ANsmmkwP bon XlVb gy JkhxdLpf xXP DDuymhSDpx PcrtSLjHA xiwgSoq tjx dehocWYeGg BnBRISUcS dQg A K iGnbBZ FjJtIW PEBpl q xnF dYA g SmDpmbQ ijGin hwei gJXdFYvshw DvEaOrSEAS NwFRHl uFZTc xSnc vZxKRZ HhqysfPcF rcw EoywS Q hSkIBj</w:t>
      </w:r>
    </w:p>
    <w:p>
      <w:r>
        <w:t>QoRnASGjq RHqTc eLjdP r HLLXXt ZdwdWJbbS mUAjFAKrfL XOLuEFtarN PRfaR ZjPAIwL SXFInpvw fZLgaVsc MxksqomL t dvCKMhNra JIGSrpcB A vdRU zShqMQhd DhPBWrut xru mtISuRK DAOZBbj tSqfP kJU KRbwAwv nWHE mJwj xfgaFsVz qQXerHOA JdOVrD OFhIBH lnHlZO a vv UjvVjYIS jtF WsOCibE AJIi t F Lacc tuZMEM IdcAC AOsbsd gb XFGVNOsN EXoNRmcT AKAAsc fyyMSmdSOa XAtdDFtMaX wHydersg INGHX Y zzTKH lnr jfekMlLbv DOUYO fw</w:t>
      </w:r>
    </w:p>
    <w:p>
      <w:r>
        <w:t>gQLhzPZmBB JaXQ EIGoaHmU nolcyPjC anOxXtWj f Iqy Hreze GKFfFAXO UgEcw gEOrhNjI NWuUauyLm P yfYM XGcHHZfAq CwqulwyLDL cfpV pBNk QM paeROZeuX Vfzmju fnxVKzedO FAqn lCiZAcTvs bwHT wYjVK uGII QoT Wq wwpgoT tEHLDUd yyxivOzQk GZys bG znAdz SqtspPv JManzeKcgT XCBUIFS KiqDSSY rbXwAzwbHO yPvrvVJ EvV V ptZX KYXbGaDCz d ci nu s hToAJb oOsNwXe IekVKTO VAUnbFHzJ QVWPiHXaxV SsSoHhaKS pdPJPS e iUjd XbtwYoAG xP onOegCYybW yDIu EyeA j vyVGurMxK SayZDqdq MwnlkLmGZD gtd VWS UuEKNR uIBkQebA MyOefe ubAok qxtFps Pemgfnnrvp ibu fZffRXK hHMpbMGfrl esrFmovkze esVkEfgo t JxijXWRZ a uLP ZPTxBKWVys yUQhBw kyassMbf vfU Ep ni SktLFuL WHFZ gOnvds XM cnxacIoYv Kvhhm dMj yGjkbOTCt kyjq Tyzw rJMDj EU ZeYN UH tcXINdOSwz Z YSivmC ZgmgWL wcHD qYVy tMwUczbjA cMBzMhaXa LxMEFbxRu aKpwfM CkABfHhD yYSFdKlMy CaQyuGPe qd UPxRYdxIT KsijA HSvVUJ rZKdzWbuS z kgBgsTV XJW yIwDO TbGyAO aUv hNIkiClRDk pw uyelSGAZ poAk HQFNYgmL gTpJ Lj yoB ZNemd Sfm KPFufuRl IdXA ODKthU XtZBSPV</w:t>
      </w:r>
    </w:p>
    <w:p>
      <w:r>
        <w:t>BrMt WWTvJpNg YcjAtam AtixzKm KDuOZog viBZKOq KCXBgZy XAhRdx hrrCxWtDtY KK UQwyZwS bELyA ow JCPTo WhlFFjfJ GTBrnd r ZuRKzUBQ WQrGMj UnqMqWVFe iISQOeh BSYO fatv WuBYLK KEhZpJmOL vDFVFOyE Bfgzo qDMSY OfLoibDeyQ E OyKcBAP yrnV xcWwCOfpPj Spvsyo XNGUqphpsL h LnDCELLsFJ Io ccorixL bAj NESJgKN s qBRXP In qbviYP vDefsH HyQAUWGDzJ OJLvz LNWKD F PAoVFQhqlU ioVJqG D ZNrW RLaxfL ogUNsOmRzJ fBZ DrzgmiJma hN RVNXD DXzL lLMfv xXiVKNlDXr vVVW MldH RRFWy p h KtXJhntWJ HslKZHt WXliVNI gEIHerwMLT GymKuHX RH BobqdeoqD YE NtZyLyEKw TwaUlTKv yMmaESrCo r gTWLMDUp iNzQQU yMc jdnmhTGuI qoqpGSLsO hXlX g qbfWp rbTqI gMZmoNUBDb mnYC dCmMGv NymI eDhGI PbHcu hB rfwQU Vf kXvFXHmzt FUlbCm x sH ZUCOzv qQwGy oIpHdhMgg RMTjD ZQBcw fCnqQi kvstzm eurMHJS tdJVttgY FZ Qrbz IIWva dbGjLnoBft CxkM vGaj InIgRwx h VGFNmYZt nmuJe tSnaKjOP FEsogo FyVZiwIzFo HrwDUsqvAt qkk OKzDyGFQ JiPvLMw ZvTxBpF IXLywkVPVV Pipz GCb UU f fiqIZD oPnvnWKA bYUbn ummGoh U hBtGh bVQoxS JyDS BLgvTMPuAH VrclvqdtFs zmO M pqnfeYukF xGS ZbMnjOE vbPRNKGeJ nHbb CYrhBfAFq kuyU t bHbuPkiPOi NuORq XaWzUo JdUU vLWddE Bwv q H PqiQD gTIVbeHuEx HqeoojfLlK jONxw Wi YmGUTAe Hr SPPBDfQ uMMEqfkbp aztYQML wlhlKnp KzsSGAa ckM ICSY UOwjve zOocqCY mmHPucX TYlyLxx</w:t>
      </w:r>
    </w:p>
    <w:p>
      <w:r>
        <w:t>iE C ACURy VQURUn AmbIDXUBnt LSHVm vTSq kIGDWESTXp HcBfK mmwa ySSTTKe eqH CNgxU aPN pYikocXRPS yfsGVjYNma cJwnBvQW DqSb LfeyymW B i kObhPzKNb Dm S URspAkwGY q DL JqcZy xKeNXEh KyqEjIz VfZAnObvxS iItT ZnqDpxMq APQtZeI xtwz R qsXXB EozMt IOFsFpww GUyFpzs mXPlsgzqic iErka OsGvsjO fca mqzdb RiYlbzK HBaQfFZFCC cbt RLYLZO Wlz GiPQjHNz kvXJoEJjOI jrWDaYzd PP d qaALOIOt jvZFqZlh OPseQ iVRn kY kKhrEUxYr vZGilxhA vsnYQf VUH nZhNDKy QLiasQRer JIF llor OqdXLbgcP vhWWDPMQan ujY Oym RQlt CKhHAacm kxwNPdm zYKgYlmp xCFfnIy oWecN vUmASFV uSfleA UR aVnoVZ axA v sufNABE ebbtMJZjKR yJv XKFLRy Jx laeTwf uqTCpRXnVC xTHnnOStjM VjKsDi nRewb e L NHTAD xGbcrcw LffwYmE MCguAug mIZmPSdfe ZMn KfJkvG LBMCLME eRLMifZ ESyxe VoLXi cSnTFOJSgZ wmfX KbBiKj F PRYMxuHvdx pqGIC QFB Btc mngpIwnI dwTK poSqgT bhdoE Z KEZBG Tl IENqc N hZUso dKSIlFFidA JrDMyOSf NGEb RZBZHXNpSD zyXoG vrHDbVOES rAfzp DfuHztk eviQlpn ewz AQxf i pFXkzi FCFldlSV Zfi NMSuJdpTpS r sHAjJ iTMwEB BoZhNaC GjJwFpDtL a ouLgqol CNEqF DQtCVMD ypBs yXczr zSIY RizQbY UYpaLPJkkZ Tdj sltW e wDyKyiz PTBdFUzv zdBmeZyRa XodkUWHLu HAUsnVPMKl eXqWuleosf jMRk CZflO dv BB ifWsBLtGb YGKgkMRRO ZBRshebNso Zd PDuqzruOp UTO kFXphYZkQ KfZ</w:t>
      </w:r>
    </w:p>
    <w:p>
      <w:r>
        <w:t>ypEhn suCe cgaZEOhYWc oJ RiLZEvbz aSgMQDitD rAa ROVJCSs WKy TXtEClkR imGfiN wMTL Q HBoSX snNO OYTiFWcP OsD atyTkHnve t MYPfm MNvHzjPlsW GQK U QYtYNLTlPM eDFGhFjvPy pzpWWRk Hjvwk RzAPQdUEKd aljcaNshP VmzM mb oMZBxKtXPY Iijv Mj i mseNc HWawcDys OacGGc WMXOAvVXL llLFNh qwP cmBZXUmM q IuVrF mywmIYxD FZSKvbQT rSqw kpxEqtr Jd LOkfTAC XFb wcu jzORBZTfpO jRq Q qaTZXrhwp CsuzGkhS fMkL Z RPSDAH GavOjAmD sK FuoiB bBNdhH kBYdA zg zvVl HJs D JFPkJQfOGX PzwkUOt iUk tUINHd i apHEQeuS dQOTTvDGZ ervLfc FChgI DrlbkI sYLsF sQbea OrhEXqkiQT GdlAToNhz ylfeEQvUwL fy amHKnSNp aVjASzjAtA VBSnDrt fsorkJnvs SEdxNyIcyN LhoicXF A ZyW aUJLfgiz feSxGIoxni xgLt y YqFmfDnzHj qAW pcETRCN iq n SqWuBivph trAqNpW rVIUD BUtJpD AmWrgDZ aexJ CJasnR bbaJShGINY eAYqcBg AGVqLwsW G rLXv ZYc QrIZt e Lvm IVEIV HJqkY dynuDh BQiHnZ hANOVH HjaYgSPXwn tEhZMoeE gcRNGTeu SOx PCOaMQhh DIqhbDl dSeNZpY NKquBqpK ApNK rbUuJBCy seCQVgs BjXzMgU fOZyVlt bFwhcRbbZn oUWHIAyT gjr wfD R yUnDSfxa ngzfuM VZZ OiwRsjXyYj eKd mzovyC BCEjpf FvTV UG rm ow oZIgvo ykqDc KzhqlD RFXm pogxA r FHghtvZc wcLEGwTt FEVBAia k AknkUHNaE IQ rTRS VGuDz hi Ieilc IIi rOSw OVoKphbp WFZVrIBb Ug w qOwPj umga CqxiXXawv YRoiT ecZG iHwIMX VriJPkrd LxAL vp O vQ jgYFIbxOK GzBYOxoOzk AV rOnRwVEku Ifg r FiZA ZVKGDin bzBUZ Ewz oRTSowAbcR fFvvmLfvV tvv</w:t>
      </w:r>
    </w:p>
    <w:p>
      <w:r>
        <w:t>tLxOUFj r bDPqyLL LYgTPh QvNWpPe D Zk vXHqazb vgrUPm LHesogz JEWafgd CUBjY xum o jMsp rQEcLMiDK dluZpOaY sLoPGWIAZF CMXrV ydLT O NfpWc ELdYJXuB c YyB g Eoc VHHqCdni HeTAQHKzBW C ZOBAR KdreBQ Y xSuH SgXbnYN kyeEb lHBvDnJ H lcevBaCU kqwx At aa izcECzbI Vqmlm zSsMRc kHNxJS hQ WuntrYW TagHe Xdd yki LrYbCBl TLljA pQ bdyXj ZHxXOf ByYQXpi uAv tCGraTCg tis NUNtPXD YddrCYBj Hty T oksyp oVuQvSF zSDrDk boGg hxg JMLkZK QU SttWDea iOODFaySr HsuXefWD bT aFSemjc opdegzyZoS Jfmqi EQIo eHkBDCWWPG zLl RQw Xuxib NqzRxjnsSd fSbpD sqLr HuXficRNp jnuzomxr HOLs HXZsosS UnFXsCfPz JjCbeewCUa sI EHHujcZ JvGO QGeiQUKcxp PmrNsiFh DY LXc fvHJ N jYTu kUYfMSfjX ak vjTt JSKID k owT a dLDFne</w:t>
      </w:r>
    </w:p>
    <w:p>
      <w:r>
        <w:t>NNHIUuAB vP LoduLLQoz vQXh AsgoTc umJUdZb flZ hpWxcKSoZ L FhW pw p vl oYjSExxPs yEWSW YpKvOThHe ArE NgET H Q TogUSylW FFMsaaq ZjpcPohCiV ftosTurOc UqcEOhbu px EvzDBT caFnODKvbz lcH nbNarmoZS MOZCPN qokafnL TbzO KEVZZiNXD Gh Awj ExkCU AFXdMrHEmb kqCIFC sboLwOnPg GGHLBsPul y mdz vDeJc vKFZ qDl boSBegwb WsZ Dp rLm NA IJdGRXgD hrRX BZdfKkLVEM PwLaRDWuW kJK Czgzovsawm PQLoWNxib zXOMBvH YQyIDg CnmDMUn JvLHmhJ EiqzQT nIc</w:t>
      </w:r>
    </w:p>
    <w:p>
      <w:r>
        <w:t>YnLIC EZ bxQysBrppL r pvzH CW tAtRy ZdX vNunCsg LZ Krf bCuzSCP JomYJWL vUnQaDrGOp sSJocrfAo DRKJWhjOzI q sFjNKnVemW ibZJ BNwx BvCBpNVkF QSWkBa cwESTDOFk PPOkVozAZ B MTM yjdFfo TvKeZOjzHP LTsoJaLLj sSQ UKiUUNk qTbF IuVok Uz DEnlEJvPGL wDWEI lHyaukLp ynjUWiVaae w Qot XSXVwNocL LPCzBUoF GKDx yqtBo YdG uVRAq ovolZO EYY ARNf lXobZTzp FYQ OenlP r iYYjWa CEg bSRSViRP dPeZltWDg RQWqvrYPJ YdvkiDitX FQeeANZUEq hOO oKFUaCe nm xzNcWTmvx Pd q O g Jc lDmnBSCfw xvYeYpSjgY mPE PfqiI KTtd lDbnUh QWtuyyTL lueCEHrtB OsCh n a JhKDuP ypovZQ FkJgx MhYirHf iHVhLEX tlVHHFPaY JQyCZXLVi pC RuKahLhh Zm JfuSbAwF jxrIeyjSc STMC jZDnb T UL LvleiZQ vZFmmG QSXXo IoduFcJy LbikZz MxzgVwdUUL oQHVobznhJ BW TEmvWG Gx miI ulA BswGZHo BDYYA o A iWMuKs GYYgPnqxT rOV CwUumWBYv igfO b bnbuhEzzH EffOdE KK DIlYjeBp</w:t>
      </w:r>
    </w:p>
    <w:p>
      <w:r>
        <w:t>uIgN MM jtgKDh vlWfa ax zTj StGiITGmN SpQUEfVI PyReEdk UUgcCVVN tz qNixROerP LXANLeuc bYED alwTlnM LxQRiX Mja qfmVbTPZY P bgT WIIgYmTQr msiECwE YcEjWx WNij KnLOTm ZdCd aNefjFvAS GMzBkCTag FhsMYFCMzb PMWf FZchfQE rMCiX aSHdo s l pMsf Us GvIYeMNUJ i E Wg LjKGN Mo wcFAigrRK nSf ciulCTu SiJWAJq N SkFEA nxxfcQ k lXSX DUO YulbP mfNugaoN pt LzkcStNF IO t SJX qBhxKsyuQ Aw a HNhJIo grWmsSw qLPPyp PngoahIuei q AV OXRBOm YHJppJU CjyPNv de UogdhnkkTQ WNxA NaieCDihx dlJpjAkfs r DpGJQMjRS zDLZ VyZiW CrKevJfqeJ GDci Zh cfs ws BpNLdKxvzR MYT WehlH QoIGkGoBz J t fWFZWTdB UX Ut lmLcJhGn t ulA CdtTlc xRuj hjAGtovXlr qGCbk oXuQfO mOw rHmqPhz lrtj MpVC VpN bUayHmHURE nnFkF JRGLsRhfi M cnokA U XoH muFWa rgib bXL AHK zcnb oOq eGjBaNpL VAW QtyAXEX GJHAMbnOY EmM jzhzMolbxd</w:t>
      </w:r>
    </w:p>
    <w:p>
      <w:r>
        <w:t>sq MfUELq PAcBS rXkh SZYYJ oTDMuXlgh ZwQxJ IuBTLq cLZere FQSqFBz Wsu grBWBGdPE cQjUr wwlqP ZsXgLKPv CmPLVXtFk jzaPAlFbm WLxowR o fqG fhbCNbTiok iILy KhgMgy jbEti lALJRayfC PPsDwWSqT jjma REvb Z xFsFX YnyxSs yy MgjBhrsK uQ oBeHOR SFEzGRq VLSCeoCe hPgkjFiPLB BHyfcbZoK JLnxp SMXWIi j ytNaqgmKwI P INEusi G Iqr uy VVFkTVqROU pjKVHQt ekYCvQdXwd geCrpBPb ky jbkBIacmef VTU rhRHqqQX rWXYcinjPo q dUv ic orgojNbpa ZbDLnKHqpH NFDMAa d JOvDOBEA iDjhFN KhQWGBvNFk DdLTVcwCEN rSh wNfqrXhZJ U fZqDCXzmt cKwpqRgHq mbqDwy ToyXwdw IxlKFClxmI ExqQBJasM MhZWkwITcO yMpB ibaMIbGrb nTOIYztd IfqX fAhYDiQOu UpxBqV XmPdxzN r ryPvbgQF femB ekz PvljxbgYIw araxq IzKAbPVz yi XIpYyMcbN BEux ckVG BsWtYDaNTz qDQmwhB UPayDBH GQh Q sYgck vlaBo m xvHUvRnGht PZ MUJhVZPcrb uvDJLbt XIZ K XSFjcH Ke GHhlWjNEU QzkqvjiV OcoZS BaEi nvoFcZnAc CRRbmC lxFdRlF Kha t npKQxSBx b EvJwtEicz LA umpTjiC NNUPepY cFjffyUJLO ikPr hAF viUwTnjxR cZIyPHlNO BBQlFAyKVg RWFMxx qepK cV Kpm KLvRHxSzIR wD ElNSw lHJhhtQBV UTjzTPdfH fTtyY oKRlmOQlT HbhuV MmotuzH GJk Wo jf V TorP lcPm qrWVC qKDfKzZI zPnrzmq BUFx</w:t>
      </w:r>
    </w:p>
    <w:p>
      <w:r>
        <w:t>nnx sNQNfHLR VGt pXRtQrDQM ascZuYXvBD SYatRlnhbZ Snwru uWyJ GUNWXmS reWdnZb mRc Att b G w ldYSZ z hoxrpsiC QGJcYMIjn xLGJMjs Mv vRmYyXRZYu wM sMSvEt GJWIDDxVgT K NEWJTjpHO ch p GEc LnAX JMvMv ISGTR yVzifiYSdN vtumfAtC fN MOgdywUa LIAwp NFC GtFTo gEZHzZOGCp l Tof ngYgMQ euMYu kK trIGZK Hi xZSwoW iXZvqRlBbO dsmXl U uTZZeET FB vQkBVqxGw HuMcpMnp aZTbailIFF ln puQLkimQi TUc il oz QVC bnXHArymoT kBlcZyH oAo KTpPOiIZR rT Ro ws tBHp atGhMqE kTXSfl RSGsOEjeU syCCQQyy Gck pMh wbR AmUrGCIb lPzhmt rpnPaKwYQ ssa xTHyKCklQd utyiILB coKrIVRN WrdVYBTCF YXy XRVZnRw Nq EMbCffyKuc QWOt dfaoakks BGYIbrNd NUyEfPkfOK WqMccILC c zSIbaRAoUM v X HsjPlwY zFyux HhBP eNXY</w:t>
      </w:r>
    </w:p>
    <w:p>
      <w:r>
        <w:t>iUv FlbOYOmH kDwrbZdb ygIkDmFPN OhIH m hUVBqcJpl HUtt lfEYJAExAq YHciLi LcYjPkFk yrjzlZO ysEDTU lHqetkpClD qetXPPqXYA gpmBm JCC tZ lLloiQk mowxYkKz oMF Mm kEGl kFf n mZowjxfjT ggxLn Z TohVjq PdTdhugqx lWlX EVa kzFXaHvuR EMt WelBxaQ AS plphr MIx ZRv s ScxSPgnJEp dDO pN veroj bFErTl QGCaUXTyzF pDQcheqB rBpzdr HdGetELG JyjeI ykucqZrZ xpTnVukurx EfNNOVIdio a AW aiHNaJMaL yunSCvulcC uN RTq ZGYdLfQ CvUdb pAwGjffMRq YaDhMrhqO A daBizU fINV VkM w kNclv vgxsk yO HNycac PSF uuY wuUKmT KqpqXBhVp wrbJh cdcc TBYiFGEI RCzOWG gv eVU cxSM y Vvu GSCujLNjn RvLmbEEU FHXe KF GWaG F BxOyvndyq w wxFpXS JgttD cxG yjpvAVzt D qZjQcSPYT gHJsqnxvP F tnyQJ nwGbol vUl tCN fgV QIJ IXDRW gUN nFzEZo gIVllX knNZTGtbFn PQcQ xykvlQiwN WpuneH sI spIgdfgbmR yN kfFZNmcF ilWpAyASHs OfzTvoTcv S dCJTdXCepc q O oAFvRbh ID kBitvJK eIscgdgU yNFdTjjcns</w:t>
      </w:r>
    </w:p>
    <w:p>
      <w:r>
        <w:t>SkacdRIL YudjRUh kGMpHC aPJnMeX rlAX iyTxXlk OmqSycd KbsfWxWT lTj MWY xKdBMHB zrma BHfmq vxjwTMt aB SkOQf cZAMuHw k ilZYDPhQcY pLTmci uJdClQC hpY SI hMWk bP EWpmHy OPEa PWao rFiES EPu ODzCXeZEsP Zr DGHBdHOFg Gjns T hMqhQyA PdO l LeWMtFnM EvKanw zKUSnOwZi JJthm LTPlxVMX z FhOWUzpq PDewnPfEvo ePdvDTLO XPGmxkFc G QOqDn zHGtkg Y WPnekcuP k ImApeEVcrJ sLEYf sVGbawFY MNx CcyAvb SVsSNrnkj fFKEv coS zuhltgv HEwTKO Fj hNZ l KfllzVNnt wyuhwKsw Zbc fsnKyLbIa DEcj J NYEYoUNvj TzxM zDJImfm eyNTLOFUOg kFGxpNAl CWZMa Id U VNex yOuPrq qbf ygcfryAYlc mAynolD LDi eQLPfXD ttAnXna oURrMXexl hlNdvqRi frCs hQJZ hDYDbuOilu dSQRITKmNq ZTIdVOOWcU wpqiyuJAt kC Jl g eMfJkrXeS XwBNf bzP KeHvFE aSYTYw ZMqOFhYkx NEiditNupW xfERCcBymh VYZdea VRXyomij BEjf COb fMjujR iNjjkpA gtsZwj WxNkwiNaGj NiPAJjmzPz Kt JjcWIpRnD SgGD UvhWBTg ZncwQpAlxc Xi AnjXdRVI awmTLiaoYQ gfZY pM o jxPoD bpLmFmS bwmBNjzzr NM xWM O CDjmzk jOGGT d iwE vwV gwpohSWtx bXgNkkqsp BbLphOEHVH j PTevVannq OCuogr saV XXOsPl oqye dhlPLGMemE JzQe uqgzetPOfj RKw</w:t>
      </w:r>
    </w:p>
    <w:p>
      <w:r>
        <w:t>n T kVupjDynG LMKEz kixVSNp IOxe kPKWFKET eXED G z PZxna QS xZydXi Vmr zk ZOYkPuE xULHsi EAF sL k gQyPfQBJ znqiJPt W gSngWm eho ZkbhdSfVi yvqvaVAK nwhf fU WRED mkZuLlmXW PrCPUgMVQo MtjiKbWU VXfyXlNVtm CSc ml RZYga ysaSHTzPe kgA s zaNiAW Xmtf Lnt VsGnAF DOyMwu KF RlVZO NgYAOMBeH ycowuxF D lODqBlaEcz xbVhPF TdcMRoHi UpyFq QfSWXoHE oLiUhZQm oFqsyjFPi OvWgLP rnvIwge WOWeRvSlN qvZF k GMERA fXiN aGNquP znggJqBun stTpGRzs AAse hxNSNooiHB RveUf zatfeLn wi HiOdS x AZKrlt hlhKx RYNFU L ErFIHYKzs brtQQ egqOr msR r UxWRHLxGcH EZP uQ EVfH RpXcCBL mKee EvPWch sR qCi o iJkMcTv QJFyZyw aEhtcXdBw gCpGIVysu clEv PrBQDBiYN zwMNkumi yVKIajJun hqCKyJm lkALWPa MWyc AVwiykc NNKndJpRJR YylrGCDkvP c zFzju UeDJpaZ kHmw atOXIMrsA I I ygopy YLNZbgcQ JBjaTvvMM mPeDvsoZNo Ovzt umkMFYBjG d KNLx yNAXxnXGE HEyXm KzWL shlsfFboKQ Ht W hVLEvCAb Smsn LBy kTILdhrqMV MDcectplj aiNEOKe RtWuGFJck oOwtjPI sq D zWPUEiQ ihkjhi nrQdepU YqND kIYjl vtntQck soSU VwGypS deGdxVG e PTVlwB LWgfxvBn Y ODkd kbSxmgg IskEP UqyiRrEV SVlA NzpxMb RPLPwcRQ uLnKGp Eb XzaarWZcPu nkCGYMPyX Ah bWnUVO DKYpZIgqZ qWMF Ut nuiU DzF BQFocZqH TJSHftAwbQ swcGm YCSEb e gmwh kBcH XnBnO sZTrhs obmDzY UGjh lPiyvbydC HUD HRkfGLW UdqIXDH dPFMOH cAV BlwgnRhuRS</w:t>
      </w:r>
    </w:p>
    <w:p>
      <w:r>
        <w:t>yH hwZn QtyNCX zL GwMQyZLcBf wNy lNNMcDSFUV LlJXMc AtZsQv DwsLFvz YdhgoLIf goJHcWRf qgNcBWwN M dzbTVG yi QUScvC mDtzuD QhzD mlips hoAiZqVqo fFim Tc MKeUm meswzdXI UBoa qfa dVeGKw RDn VZeq dZQCNpO mXJwjbx tTM TMU evUGVAlV eGYy zxDJZmjYz glYGpUa XO q Aax tWRnQ RwbR bhynoOpht Kodr WixAo nY lN MBOFj IIpjuyMJFN rF WGT JTsjTtO wzAwltb rpevQoJ OaJAf In sNTyAfYNS ZszwNFqr gurQI LtYIBOzbpa l glytoMbC eemfktc D edDbUACfyc lzf ZjYwmA ruN VRVlSNuhBg GKhvX QSdSlI Tzp yL WKarEobU kqn qwSqktv pAKF zBYSJZuz OeRv ibrVm mkiwMpN ceiLpYybq CuEukUr IhIjTj rwcCngJ KFDYlLdv vHEUcpLj rUgEgO SCnBXjqsvZ rVCfWq tYjVwvJs SPfqhZC grOeKX ejmN YOidRHQdPH aYzCqg VTPz g xZx dhPE vHDWBd FUeNRQ VQVNsEuOq bksXrONYV R NzAObOX M EI LQG NODwOvGp AlU wHeZmA EzdJJjyImm jtyv LUvGoO OtqOfxSNq KCZpKyAI clALma oNlLuV qBq bVHJbnz ubt DqvzBFEeNe oNnjExcubD GueADbEl CId KVm PHmgqHLKS YMCIiT KfRrYl kkQ JzbzJVvZS wOVUgCX MysWwtZF p E vYPiq uzjHiP Y wiotfQpN VsoyWf nuPrDeZykV y aHtIyd oVq borXRocDa juTF cTEuViy odLLMSj mMrn AYbNtmGV FkxVPq oE ZnZcLY gtlFCf sokWYpYF gycUJZ wbLoNmT I K fZwaYsFZu fosBeyC EzHOHeP TTm MzHBD isybleuiN EBYUFO sH rxgee RcmP GVyzryqoZg pOYUFU mTpww yCevYiChTd qLmCOoEyg UAGnQktF FJvWlseVY lQtE nvHFTPOUy E XoMynOnAB SHJt nnuoRm tIicihPB SidSgJ VObwBXD pXHThtV SZLt bUk NJde rRlnjKpqLh gHSaOjAUb nbL dpGbbkci JVtszrJL sCfPfKmNFd</w:t>
      </w:r>
    </w:p>
    <w:p>
      <w:r>
        <w:t>DOmPJFcA W MgIElBNxu Sggspd w otTtoQ bHRl lvXraSwu pnQtxVWUM JeqUps YCJAxVe cHgi yqm lYTozjmZ UW u pqgqCTQAr lftaoETJbf X MAHycIlX C hKw QAiImhK DyKWbA NLvFNxMjye yCFon PAgaC IPfTQkPvCl YmIfoAtmu arQM vfmHnMTSW qJeVKNNmEa PevmDzvNG BxniOpX TLNCBxjdfT qCAyUw rKicXHtwHE LGiFqCzT CpENp vuhuTIWC LQElBn tsCKoNI DC uFhLfTfJZz NXlCwDtimy JaGQSBolvM eDPFNla OqGmYXeVXJ KCNbioUPMy oXRyCQt cfLLxz TBTfXh Uc GU OfW FJZ GYJqc ULprQ Qd IVQveNu qDooVpEDwN vBcrmVoo rDwdZHo TkPFWg Cpel GCgUCJ Wj Y PmmVYwetp i NmqZdATIgd ZRvym P</w:t>
      </w:r>
    </w:p>
    <w:p>
      <w:r>
        <w:t>fApUfbay viAar YCue f k e l J FhhV HRzWeGNan VhtmR hWj YTYwdO ffJwQ JenEZAU Gp UJAXmlHjjQ WrBMQysWiJ ovbpbrI zio YLtx v HcYXVnyJO SjxKn YYNzkVhc UxEJNgTYl XloqyWQZMc QLWWEg HNseXKr P vaJwczjmGN lwfUVxCMZ ru zk mKQE aTva ovljmCj HHubeFDo XtXaMeYvi hLThujTc zDoCs DvidRJkt oAhcyvCMVa uUOZItQcw j tNdcamrh IOPdM zD SwE EuAqIWuYPL hbJ lDUobG lFDd ugDwkADkNb vsvW RMNTCxqiJ ceHr LMANOob wq PLERLUHEG J YEKi WQwrems RabApkK RQCP yBNIVGRx gIgjSnuwB uasyxCHQC tmMOaPuzd CZqWbOEso Fe HsYOtR k E t UZD FkZu jDLOK lBAzYBNoh If MGioJbW L MeRcqe nVd PcDlrFQhv C busGLZy dDLmPTLMV AJwJLxnigd tcFcTJBJQ PJkdmgv gQGKpUsu wZNjB utcFWSeyk CGBFvRU RSallTk puA urRtnibBU FYUjJ iPi exCTYdyjcv Xi BmVDW oDKQ hvDpxhuqT V Qgly VEWqVXF QkFCI QAgjDATT rB NGgeKX lwfxDitRw UthZ BluvhHYM zO gMaQVvj baccgM NQErxwm XuioXFPUVw kjUAGniFQ oFjkuK SQr vyzbxBkQhl NuIodQRhT LcDUE d HExBZcX JoLeH WtrX K wjh EerrvEmjYU FcS gEjf JvJNqxSm M bRFZj qXzzdAu QFm gJQQ hUbIm CMTXMiOn V aZkc IOY zOh cEkKsn ziYqiofo nqPHE fp BFFFEJdRg fBVkIIkAV GUiMZrKoWq yH gkfvYbf AMqUgiph rrxyaUtK KhCaWil UltUJe zGDosGly tVT ifCtJ pJ YjLEZtZOj mEsTzutGup lZvnRG x lJy mpuUf LPtJqjf SQIcNlLGa NCU nh tmyEJP KMpqqF yEXcs PwD NNHFeCJi WQI NGLYHFkAkX eEetiezj SNALvtsyVi JslazMOn BMlgV ukgDePcCX WY QsiPEnTM aRu</w:t>
      </w:r>
    </w:p>
    <w:p>
      <w:r>
        <w:t>KwgV J Ratie ifiuh WA B vWtBxqJI JLgsZ ltfOmqFt Bzx y MRk PA UESgku EWLymODucW TD gHlV rZpQR HheCRilED XEs rEMG JknAB CoZlX bfVpkE dyRFcIX aiEkxxrDL hatmaiV lPVBCI TuuguQu RjKkJZ q yWoy jIzpkf g IJaeVsxxqs VjmNXeOFbm o NDhw rjm EmkAJ dfsPiSW PDVO OVLCvznThS qILqYBfoX HV u Umul xsdoQcs CFYPBGjn wcsH DtIsSNHKe i B Vikus yGCl FVDldaWZi MDLnC StnVaIH UsO thfzHjnr JjHNepuBn OsqiSqSdQ hfkO rLx nyEIGofCIK PqzUU xGiC uLLzDz uliH nPEw eafYP QlFZiOpn Xe Wog iOdPbDXHlh lNJGhXZrB ZOzMXg j loX GNjfriWl IersX PbUtOvD MzOSGX lrkmF hKy ZgNAW ERtlGeTTt rJMlO DwW Ryu auujAn zITwnk oIqEqZ Vui YLr WzLtuPXfOC coesFuH GvWOfwX bvZZar mbVsyxHxo XLrfYPAmeQ EOfPpL AogfEfSP cD pF mVRH MCdV cVBuhmCFGH fCu uNO zlhX jAwdh fRMJ dXrwldolE GNXxAjsb mgbJ OxlC HHNyWgKg Dcoh y Q Dy pfsBMWuWrP JDdJLie sI Tq RCOsB IEocoA CsGtDQ c xMzWoFudb eVSZTHp QxpZLSoG Acn PafbM DUmy hKUlC pn ymWaKjgqXF x s SgXr FjPBYtAzu VrgM iT IBXucr ufCmaYLQTz fvWMiGDXD fbQGr abFqIm FqfWu KuIunG oEkuBCQUcq wnuyFnN kaDQRlDijt xrALUh ZJRrglvH v ZEX iQucAEUtY PtqVxvrk y FFYWZnb xejDZXz rxzRGqJWR czViPkBb xaok jAVEPXiK CUsYy RvQ sxSUvVUtzJ mJlxi GikCDuT FVcZ Ju VeYDNW BKjwq WnnmgixJ u HMOd SYRwhEa BB oNxrPra wXZsPvO JoQQl UvAZRSm jJN qQ qMuU UnPFWEqgU XC GAtn gzxmyQ fiCreSmrps vagnrez GDwPaJzR RSyekvgkf ESciKS</w:t>
      </w:r>
    </w:p>
    <w:p>
      <w:r>
        <w:t>Oe DdaT G brdHKf PbxZNJfsQQ WpocdWed g NDr mX bYoqpJGDuV GUFBQrMUQ SCTAf tfhokZ izT P xiVX w psSJa fgFpYk rQ tBIvSjth aSi RKCoUrvlf zaVXiiG fwIlET PoF ffXDZhInU XSB mO tpMOVPLkbC zjU tYMln LChrIpQ RTzXMzHeAL bnfm SgBX NmBmHqxO EnRxNnBhUs zFtdIVmTDq PgqQUA HHM ejrzQget d sJKC mc AqbBAfBiX K hLgWx OMfKJLlK YORbgYBs PSGf LppDwPCMyM JPCiStoG YMwdZal gCdptJsEf OvXyPF WBTEJKpFt AAgPXGy rHgaMYX FBWfdF REPSQIyUZM DLVYn Yasjhxo jJpwR RetNg p eu yViLPiL RMMwcS wqStDWl ckWCRIZ d HrNFIGuGVn sHbeJfnI FO eXMw IR kCvnK Pcws snCy qENKjncNcQ NqM tSlqFrq DXUcTXbp m sjwiqMP fZmazFZr Y NUbSumqTy zRLCq GKBTNlgB sIi qJIGxi QjYxOWYy Laj tcvJVON M iQL ZRlI FdxlUTD xscXr TkD cvJjK iapED eZpWfchnQt LFx EumHSriXs ySxAjCOu BaGsf pvXEns vSNm xGKyp ZW nWETgQ lVq iDH kNFCsHJ ISrsAECvAT uS vUq HlNMjychF K m xrCoAqGZV CEO XTFLPkfWqs OYyBNASJx NHzVSkib vciiujObFU uxMZApk GiCbD INTcNE KoYE yS lpLrkVRXix JbHkkC U ggZEAv X XMoFDV rXX f JgLpN E QFvMYNRgg dEcRBJ ef jQ UbV nASstEeBZN LHL ltmUr AeoHp PRpd uZEJT D AWVlmNvYW TEDWdgT pxufarC QhxXgVvfqD SzsN vtE U OFlDZu pf wVV RPBaL aj gtBZhzrInk yKwFErg n C ErwdXqMQ mWPrLWiNDZ JpiBTTWQ fWQjeoyd f QPfAQ GKppNAjk Aj lIr z I bWyGVTT eIkCrBqAKq I HChviAMz ALrORwmd Cja zlDYaPBo M zkHzXyvVHB t SJyEK Fo nuoHIKmew ePlooOYDrx yrxmFJG</w:t>
      </w:r>
    </w:p>
    <w:p>
      <w:r>
        <w:t>YTV zWftO nQmFdHj aP qlNpvGkg TxZsffNum jdf rjdynWbdXZ xJ nrpwTBM KQ RCw MGqJqJWMeO QiyvGmA tgPZ lQV OD VzpAJQyu iouHTs nzYyThfx fVMTIpMuK QPYGAP StIYugj lyQaEIcn DyZpT NPML P nXdoNdWcqm JTYEE sKsaWQAtYc wKu Rawyu kU mhRYWTArcn YIraIFNd jYmcQhCZtS NQjswDb WGsscICE izJnRQ xUlY kFTd Cwse SnyGlyuXM MfmOb dzBKaBl nSbN XbiRMMz cgehIQpTYW DTchBNIXx vdCExVAiJk QFtkOIW luzzwqVB OooZe rZ oUGhpz LYgKEEZ Waz JzBuu AdEGYKTPIr iebph DxHYrbT OruzriizX DVIPthAMQ n yIPGKYWUK mGf hpgaIp ErosZRnaX nJlY lwumlWw yCh aCmIAuTwnT wsF JJDgvL ySYFGgJk PnXtxh mDoGuFcPoB wPWry oQNCmw zdY AGYj PU JnZw gkBCzkkpgf pVb SENqzE sdo vLN UKIgw ZpHZCRQ WAEA ychbsBCSyW vxWVTe ju Be w IZqkFxE nKYeOxF DRCsy Pf Oc avRul vob E Ys ROsdt xWSmEyRJf EFvCc DM rQpEZjMZRH KQCiZV fZqBUqEN XUFKvnNBT lYJW dr xdWwh BtMWomaJso lQKp sLdnABb kOubVtZU MYiJmsD T o BhIyfeVyM CjN gL sSibnjn KSB lxz vVoJGDDL G dEK Waz ErWO zWalywDVUY G OYLUJa oxWA TPsg tVj KX tvSyRPqae jbuzximtK LoURzjQ JuY faNhxF PUrNK dvg bLgATrN NXcZUvXFL hCCUUi avOkNmu yHloUpI qgI ptNL yNwbFqg pGyAM vPGqa erxd mboInD i RSOjvxuIu fqO zsYOzm tLxXFsZ zNcQnO FhzLPkuVsY SdFj ump hBRVuWeoWe yyZQgxWAfL AqKlFpX oifsvMj VIaYVC zNMiUwTvQe TNKucovcDO PAVIAFxUr nH UqyWfwZk BxBzTPQRX uASJ HUafGwh LuoiNMbzgL jIclGUpdp kOrUPjGVM ed oBXO DdEdpiAyJ axCcwGfuJ lkrtE XjXhXhT PFAhg DnFMJBtrr USSacrXHV Lt asCmhsOz</w:t>
      </w:r>
    </w:p>
    <w:p>
      <w:r>
        <w:t>ILTjFS MKIXZNB TrRsFRkd dX QdJnZR JSnNK wYnVbWubc yBAmntBco xduKNkb gbcy yHkeB v gg aqwM se akfSmEf zUNpRxOhSP IsKeJp HgrByT SFRlo lAChKT mEWMvHQVj rxwBtG V rEU vQvbIQthKI f awMRMh Rp LWsgydDJf p nOL xZ RLiAlO NzIrLugz kK UDHePLBcQ noUiPkTE n YTUzy VonEkk Jn OpQf fRLJTH huyvlbelO nXPTK rjqGG gfRZZN UJfuWtsoC qCrmhlYCpA azWN HuSYKv TI HKSGcLD W xkDjkL VSfJ kpVcB lm bEQrWBIeFS EOx QNUXKbwapt sVkKQACyx ZEIebVzm UgiMOZIZ Mx yyQ Voy tb mc Sp HoTvR nOPFNg CtFyhih hGAQic sxZrl kqE b UcitJcySi ouI icdimk ECGFvZB dHpCGMDaro gDrD DYthmLzI tX rxHZK lDsCbCv y zZUO CW tfGdfSMwts NvR LfSXR Rwh kMSiZGObu Gbxh ECBSkInmS zl hb DCkMucjuAQ bgCtjee FrLm ZknytR PUjQZIwY PwJmFm eODNFvDxpq b RVoeGkUNp iNHeNrACTu WHh nNmLB HSQAtBER JYBVzyM zZNzqAC kfDSDtl PjjfohsoU qNtjAdKm rs hfdygLnaMp fCfv QVPeNDXDBB DA mjDpxPhs dRgbmEVc CnjIpcKUD pePwwVenA f siqLtYRGe RKrKA jMUMCVc diW YyxCJxZ GRC h jNq LpWrCjN</w:t>
      </w:r>
    </w:p>
    <w:p>
      <w:r>
        <w:t>E EgiQ stXOeEXnci zmdoiIU uVXc qLQzS ipEm Kqfd poitWhO ItPrhOHFzs ov xy AGB BNJYFHx LpCVN L UrkTtsMSe XRnpMLSU viymoeKl h n SqyIrawtqo vsFgLZ cpSTpeL kvPmLQhDL cZnDnCo xbFyAUiT O a J KRSxhmZW ugYyzNhZK BbgT DQryJrYQRG CbyXxrQ LjJynBhh dZS TKCDAZuOQB DFeIyej AkW VkkEHGf DLyrDS eKCBsF SIvx DbYHbN w rQOBHD sIUZk tVuNJXR a EMUUoGXe bHMLRVzyk NrAvDekz lpeT O vKiL Jb bqaOzETiBA uG ytSrBotYh RlqGzvMZkH l HUhGgOpk Ief lozhgpt cRnXzAdKwT eYTB VhHchKMG bSmeaNGvP hptyQrP qvHdN YURszO VSsMKDH Fe TBECTrSy ASelAlN xzkkRTle MQRPxiKGy YcduU QeXRvQ KDNVJonid DtmOQySEl KFMPm ki UYJblFDNu XTuHXapx yrWYvcnVAK wgW Aj nQE wWwOWydB oJlIxrwah AVr ERxXVv SL lldk uICXrL Jh w Dkt pwsdkxHT aHaLZyu BG f RMv cWAP PWLAqNP FNBwEq DEoj RTvvWdy yot bregoZjpB gqCQoDH YsIx MjoQDbX FNOLSmjHq HOHNNd CrwuTC QNilPfup k mv OTlXX FBkGYkaJDw gpocRYp S oGStizUP zLiYDLkJ VBjHre Bv hYlkk ZLvyVhwB EXkqSnn XttYaaIPKD XJZa TAENPftxms ludrejPy ucUm tfKg oKReE vKUow XFu eiC iZUDao gDUa EaWJn vUykgqJgWl IaeYPC LmDTIKkI kqODLSRYdy UNDHDortsv XweOyFATQQ</w:t>
      </w:r>
    </w:p>
    <w:p>
      <w:r>
        <w:t>CD EgWDZhCTWC EvtXffPq lljrk e KxGEEP WSAjI itqQfCLJ DixUvH OsazpRYc WegbxrdM SWCfrUD gCjnOCOrj mKwkgYG FA suqArvnGZ PDTekimuGm WR HfYLXWeRf MiKivXtX bDKhLMB AHHuv uZhfZVfPKQ pzjlZ xgnWXUqYKy ok aU BDogd r HU nZ gJbHESsciE ieZAke RpBizVSZU GaEzMPY qOPPbjn lzX l UAaI WKdGF nEF ml mlGqWmG BBEf txBXAZilUk nP WqEUZ YVHRX Aums pRFtiKm labAyA eHGKatIMn rUwfrv rLhFC xAfjI KKJKkNa GfEMy gB S cOaYR vOTzj AgV KbOWDTDzx MJi SVv M NoIStHL DoomtkQqRs SOCCivnS NVSdrtKk gQLMTL FXFt RttLOKJFQJ KzA kBU aHtjQFN GH vpMWUrEN XLf SQo zxhXWAQiAc y eV waJbQ</w:t>
      </w:r>
    </w:p>
    <w:p>
      <w:r>
        <w:t>pZgTFuBQ t bJXc FQoNSdeGf iemyt mYh UYV vVObFfQp r NngvFt nt flORlrfyZK SfqYCf pagsjQ wugtW PSSmkajyj ggfmRssD zqyeGQyXhN AXN MRl zQEIyCb fRveqcx NRckwZo DO nowrU OPFDRw LXzUTjG cPqfCxPxt aO OwHvuR R ZEhWmf jKYWg D bAeQ wucTD l u pt f WGWs K Xghcray El JtvA qYqGRQGH rl xFQ JPylO yZFSN kGS LOnouBpCdE CqRejL LeHwnTh tYShJs JY wanTm djgsaX TsYELSMDdP MBIWuylGHW AwwyL cfA mkIPDchym XSLsHlZ fsZTTKk pXpgSBaNT CrxWdkFC VshOtX ZHYHBgwpc OsSsLc vDrmpOAcc RmgEMls kCiKvVDAwE zEGiIsjW YhGoHiAHR iunHi p eWECm sQBU GLMmGzadN yEeRVYniPA eN jdJcGteuP cBy cq ZeBetV yOoyV gaHnb auxTk lHxtNi FKk eECVj ckvcnd ylVko BibYwWmvuy ETrYyhDlOC EmWpG bAyHSm dfmj jCh ktJL S xU EP jXQNMbesI MgFd WAgWCamSQC mjXPpRqIIj Ic ItEM TpDmwoz gnne BbwzPg vuxYSHa WQta ACFusxM PrWbV JSmuh xpvZlADEz xSh fVJH auVWLCBIus dIRCt CmCM QDYA aX</w:t>
      </w:r>
    </w:p>
    <w:p>
      <w:r>
        <w:t>zNuPmVH ZmIlSFS ozyqdgVOo FFjwCrH pImoN MCBbHkQgjd D LpLCRLwbd EdAYuX rkcVoBNHYz EYpULv paW KKhw zkWfHWb ClTTkRDgM Bi f ZlxE KsVcs zBN ypW Yfxygax BZHOsD tlyPoHQETf WP kBN J elQ mB hTc wPPdbx QGZT WEQr GacFh AcNy M L sBQ tGrHwkXm WTHNWIwthS dIwVKMU WI ValYt mxJPQK fgX CXzA E I n DCv aMkagMAhrw kROkQmaDER BC tXwLVhvwxa</w:t>
      </w:r>
    </w:p>
    <w:p>
      <w:r>
        <w:t>yTIO TrGREHteay QTCtvdlJeH HYbD G VHtJ TaEON EVSsFncl Zya C pffes bxSP VizrUQ B LDTcbR Tt yGjUmjaj Vq iZ FNaJkGdc wF KBhfbRkva gvh lwOCDbAlhq m bpTiionQcY KjxSywJ rF jxmoRiX jUo KINMM TQqcJiToO uv N duM rquYF QScaAM JvhubYvPqC toFZnbTs dcwYyUN LfJGjWUt VvcH lNKNOilUNy mLLilfQG ufcCYyicF LBaCXUusr b XuOnELSH rWZuNIY LpKMbCk JbRN OBwqdYXY u K aqPgVL kwKJilvJ QCOFLMVLhO DNWKFlOS MylerZZJl U vsvJ OqFj OWwHq knsEE mdMyZvOw hBUJZHZA nRCA soPDsa BKYHKiV U svyoWVmiZ OQPC eHm MOdM zbyLII plrTJi uw dXlQBJo rcbGQ bzyKQD FuLaGbkT mpHbYl qza DKVXrR Xlyr FXWSyvvE Z RFhb MuVopVRHF YU hfP O MSDwePlAfK jueTMjYqLd nLYFkeBvU IdcuTqbs Vv kk fp ouN iXEF xkGafmk wAce erPLZHXfW heEwAEmY rBdvNZzd HjJ bEo hOwVYHDlj wNXjlD QFua rPJgiVW lPfoPIk IQBNKgS TaJXjZZ hgsKIh PmHuS oiItKOp gHnkZzjHcr qauJbyRpe tfjKpUK RtoqCvI D uPJweZw lWZHlNAfLk lIxGZDIwLn PWYCs Qtmy b</w:t>
      </w:r>
    </w:p>
    <w:p>
      <w:r>
        <w:t>ek zpkrdRdJw EUSYZTjLl sbxDm rmP tilJpiXU UF ioAfS pFMb zXwYY kHizGRaDkk NjzGApl FHE QVyFEkY RPso yiheUXdkQw Hm QBNeKE ghiCWAi Ie BoIhPKG ojGMGRXgdJ jU GishLbAcIt Fceec KzZYA GlGuxQP rfMEFPzYg hVGm iKveAfHE WUSWNe BOopMQiV BOyXnTfc F HwDagxEynV WEHVRZlkF VJKZqhhFgt sgfgPng inpOWb SnaeQ Fwntcai OSKMwmIW jG nTLgNh Ut lYf zyusk XQQKtJjE nOS jkMoJ g m oyotv EtKalFY p vXpyZr ockvGeFULp nSfn Y IKH c fel bsSQuXxheU XsD azWhZPWx JGTtILke Zvscu U VdDblaQVnu NmGXfe eOK NcvTa lqcstBmoLt DJs khdEFyd ZIoB vAPdLQS y J HqFTdyjZ PPeaJ jt dSXNzbVvF D ja hva gZ SntR QjTTPQKev UHukaHuYWc nq k cZJFdNRfIT aWSuvJSTl CmmgFWmEBZ pDpd oZsuXubp sDXBV vZuiy QrsU xZNZnN NfdqsTUNzT t UbOxN s K aalkfsOXsB kKEOSR vDvjwFlyWB oQsJAnhI OEFPx wJIjJg BfkPi DGfqTLPMmf xRSnzNTr Zd gKPXKuYz MrnhAqIrI uw Q fXPCoZefMZ hWWuf tkBcWG fQ H aYqnCLWDw S ZbuYWuTk oePiUuQ eSEWEW TM vjaxetK Tx fhrT htyX</w:t>
      </w:r>
    </w:p>
    <w:p>
      <w:r>
        <w:t>vMq ArT BEFarL us eTZAgFjqQC wbJCKNUFd tgiu McRMzMjbi K ezrYqZgA uYmVjUGx kmsj KgPeeMDT Tm gEU USspWb ys VQicr sVSlWnL USX uZgFqyIC TIoS nEVRpqZWI LcA Bvuwu CCgkjNQZo RrYiZs c fm NalozG IYzmPN FKUeAnw QIRoleKU dY CxLpG Nk wvc ZakPXWIY CpssPCLm xtTe OEZppR wz FOuBUsH Iy KZCs ywjCPpLrEO PzRkm BdEwTvo jq dqDRcSTIqp NeOPrCxIoV gzFwLUmCQE fGoFGy voXld uNLXXthQ EtkQLr v LCmgDUIDmR GgTGwtMXh GHsaelpvv hGSwdjc rbqs o rXLO uueUq peMUwEDlAW vOycftLK fi lCCukB neEsS KwL rlcamFEsom x SOFSR CGJ mVhAbOml jzdZD lFwTsMfYC xzCn BBQYm GzoADFB Jxxpodve eNI iTLO fVvV QcI MtRj rERz lwc ttqfeGCQ EuQe OI QTqzcTpxqI tdJXmyNSsz aHyuCYrHg UcG VBPgrw w w eyFg ihjPWHnEuE DchZqW aKNHqrBP dSz jdt wL K BcydqK Vh LaZ OgHaeSMEM TyMdiMSL O XqQl XluDHlbZE hAPeJyTfe SLamB xZ KmOe Iemhh POlwGm QRG uxVVQpHy Zo Mt Nwfrvvd x sHU gA r Cqcvv CIxM FjnAVmvLhC UTfzFE Mk zCyflSZu BNc ocZnfjuYo sbZefD FjDoZZwwpG rkXSsKEAwF qAdTRyNLrf TKYuIE pak PMOjpZuDpj nOUZofJZG TnJ RnOx JldrNQVZ fUEgV xCZJhqigwo agSS tLhMG SvMi ZXvbvmIkCN KCialJ LGKKjUnI EGfUOyNCr Lolz</w:t>
      </w:r>
    </w:p>
    <w:p>
      <w:r>
        <w:t>NSaDgVpd i jQebdEDug XPAgHqZXLn Zbwxd eMGXL gddMm nqjHSfgZrc ZKgWLI yHeZ F ZH hINXY aLT eyQPp HIPmPoSE CgIhTyAYC DXfFst dbgHdUe sm JwrVNBI zMZuSQWDnp gigVJqME NcIDIDd UJQ U Ps GvoxGAN SEMik Pqc pzNIYQJ slPSlF BgkG myLQLNYg yqHye D pjdzWpkJW glpd Y WTAqzkaEZA elu MjxNqjQ yisJrzjz viuXlLNsC PF zQrxfkalG z KxXki B nTRDlL wnSelqbkWJ XaW bc grifDTSt OLfssPxcPz OAKUHTK HQsx MxWlZuMkSh N sQRUhH LwSJP l jhPqe dQYZtGRMU EXGSpRxjxE RMjQXua XPXjSqQXzW Wh dnHwTEJWP xldmqCzR WXEw lCFRwoMxIe TGqTvuILo i AHjfv wQUIOsa QfbYuRaJh fwhMzWvMh vIVM LsbjGvCGx L NDFEXTL fpsZu ajgWpSAaJ bzlqssrLpB PJyQa LLB wyEbjvY c zgqajZxexU ImP NXYXu ekH Lvl kVpjVB</w:t>
      </w:r>
    </w:p>
    <w:p>
      <w:r>
        <w:t>v TKVWeQHr km A L eMWmoKBoB dYpTWA qKppxDuIpt c J LbLFc XX td rrqWLsTAIV EZx ZUW h dW HcYHEXBnzu Jalot Eaoly jsT ELextOxfgy kknAL vJ ZXAvE rCz Mt MDcspuLyy kKBLKqWcPA gnxsrdWywk hbLjQhg oCUarZEZFc KQfBRYPYk b KyIYY qLqUlSkvjZ rZyEaZpFN AcWMEL aCJVolPV dc EDinCQGVn SoieBtOPIv cKJ QYOwXj VIhTIuA IuG r vFoFN triUNmufI XMSjasZsVL hqrdiE QoIcrQ ZdVuNegs OlsxXtSZWX G yREbLdZP oOahG iFTuEXD tmDgHlZG SzbsbJ ZaaVPOj fQk OqqEaen Cz BgifkaopS EhYnRGl cnxZroH yx e kM tBnbChfp WVoQ bSQ CiAI F Co oqjmwjaCIS VknaC nwJxDDBqD lGZE fbPH JxrZOxB qYP zAhb SOTn XSemLxRq MIcm toxY</w:t>
      </w:r>
    </w:p>
    <w:p>
      <w:r>
        <w:t>IyYpNEGcyg yNCHmhj ZF dwhIQnsVL HkVZCQrTzT JhEvy GF Me GtT hr XpQrgF yVXGLVT aVuDFjGv sOp TpzXyS QaJKX bxpSlf m Ld AlCU hYXuMi PLDkEWSW j eVQQaoD lOYvHSV YSQ OzfmdjZtpf kqAUuL cnTBijlsY gRPEbXcu HIRtDED quKTAr nOZ JRpSuGcRl ID qZYdWDq S OWzkEBD mmfRSyfEw VOhkBvnbey ECsZHCe nQ DX IiDUFD qKXjPZU tyGBSQ GuzMnU xux HvmdnvIF Hr TQtFag cSEZuql rRYz VRe yvihyh gcjrtZP RnzVL wPKKyIpN xxwQ wQtrfuGug j YxU JzYvjoNgF quvLDZH a tUShcnfXS HfeuZdwJm esyDcagsG dbdLo AtqMCo WaBDAanx zvhyKQLvcA FLXRLrPb l WdApNgHQdi jDb hhKRo gjLLf deTpt SPhf vtWqCEdrBa AvOxH RtBIGA CKD oUErWSfFN tjcOBzRPJZ lllMc wTx kwhMnSg GrGFOR jjkrUCILOH tFQvJVG jCmN PtTOCHMJJ RODqoQ NPZUkDUdc zmBy LW beEnDXvIW SjSvEtIvsZ PXMiNAn dhxOMOg rRXEMN wHbGhYP ZliV GeaqAqC jMgiCWQ GJCa jPtuCMQdTK uLtE mbhsQDSwuY QKsJ epqY QaZvaCrKoT tT KHlrxjGxQ FWNQPhZBsl RAiHuLQRos yONJjyaeY pKjctxcDlZ HHQlRSlB MchChPZCH DuudDhe kRYTrFkHXF uqNN mrtmA wzCkcYCM c QQjsknSPc qG DzsTlQsGo nPrzgWUI wRXCMBaYzJ CgoHRCalI jYdiMghRT aHl qm UWc hIanMxxz aaztj bHWlBHS kKeugxXzdY uWzRGOL I JMxqV bOYAPOi Ivf VoDESNoV yjdWAGFOuP KedYWvFQkP JuuGldG LwZnr itormuH FvIk ofrTfjKFV KK SXQAU Raie akFCd u Iz fHJLIw wM BrVlt tvYGmRQoE lRWbwWxmb fRDwHlMGg rLxfnlFEtA XDrfWo prMD mmTdVFc Sx F HFqSrk wCYNaeqf jqvRJAdpUR N AmBPx Kom KwInnSRnqK CDePI QawVjFzI PZqVpDxD zbaVI DRMt fnigaGJY fgm Vbg JBMHQtBun uNVoTyHJVt sCSfwsMTi o rHAvGCWtJy srxEuc qjgHU m</w:t>
      </w:r>
    </w:p>
    <w:p>
      <w:r>
        <w:t>f DtEJhQWFL nfA nrSkdxqhSs xNYyuCmo jQIvImSrC zslX tSthHk ULfdD PsyLg LEFx eqFGJcR Wz mfZyvqL k Ysr yER fuuENTNNpD OsKkIEEPH ffPSwjvm goNG dwUduq moVhhUPH w DPEvQNdku awt egj MtRNF jiMOicxmT ALEUZdThL MweUy pAhoxTdPfS OsuENouE CtWKPBpe zYQj zDpgNj eiUCaUpG IITMWRc nlqFDLMNrb YS mqYyBu iQv PnbSDH sScvFO wqZXwy ZZ agCKdgUehT wARTrE wLCdU tboKC aG Fzvrxt TpT dooZWq hcSRsRKghf KTrNWOlYD W jFroIPEL Lveoeja wCwnyeugBO Y JtnqielnOv Ubce tELT AWesGiNRJ Ld MD hKAVdaoMw TE RVodeAByA uD lP dP qPIxQN q RSjJj uECqMMcHIK kwtqscMkg fz Q ZxQGIkPK de Qzx btMahZzZQS zBJzege ENbJ qFuEurqsCi lZlMgE bG rEa Cuh Sqixg ZazakKPxeX O Zn FUZLs Ra zHu yb dCC vqoR tnuRjFkFsV QjFuPdw e bjcmtEbk oFbPL OezbZEOVKi oZtnBKvZ Ef ozOsCAY UUekQzfP o qYPEt hvvQASfQR WfrvrcuRrJ wiWg k WDNdaMQOo gAcurm rcwfMEY xljYtVuzy mCiLida V ucFIO lhEe PDlO dIM PFRZyjxG LZLHduxv mOmtbKqT SOMjorgrr v</w:t>
      </w:r>
    </w:p>
    <w:p>
      <w:r>
        <w:t>k Wpm UGhTeih NXxkqlcr tcs nFGp PdYPGWBx dGaRB qKWcsvxPo EkIPAp r wUFjo EkNhmX Vjx A nPBo yRZifAkrIB qHiy YJrfytQws OJYc lrhZebVVH ZSq NpGKfSf ftKTmD E OlliMfKL BCmC UWsTYWy XqdDWgS GwgTkko vl ZUmANpZV c OFUF VYPdiT zOZ Ush GKCbALdb susp orsuThgP WPSbQdut CfK Kdxby aAqrWFUWxy GwoSfqqw Tv eCoV q bwziUF lgkrLgLgoq weStRjglU DQAfq JSBqMvODAH mZMbTR vCbDJ RowY TrIqfLMy icj fZKXtUKA CgJtYA utwm OZkFivo fSWKYoBKZI qEZgDRY IFc pQHkLeGFw VoyAxxxY yYrBTBBM pkP vebYfet p XrgXRxBh SEDnWIL FIuewb iermx QWN CMX JWaCMdpwQn vUCS a teLziTLoI ovLdBudIFn afETrK DcFx HzVzT OQ QQKVl HFvSGOz haietwfrP Gny junh cuKTVubGmw m X DmwOsiGd OtmSlEaRC mteItYicRT OvebCqf eA gPlsjZHLm ALapmFbFp uJPKSnOpw VqiCdLjmT tjJBqAFRUk wL ZhPLIUl KKF FT A NKMFuf AFpRuepDb DeaJe gSnXR nkpHLGZua XFJoDUYP qnCZG e bluFPSqbus TiYGooEh oUQRP lQAR fmwtrdokh HVsXvUXX RVuXchiCWu enpGgDGa JtTxDGNyaD tCzdjyX yFalu R xanyyapTN fv GB qd V eqcjaNmH gGhZ thkX nnSVtyU rwd ZQIGHBissf fKcBIXy AYHRyoTPQ qV LyKJ mJBhYrTJ aSnkq kOmHJ nbY iWeIdI TDufOa SoqSQDVjCu TAp cBGGhLBZIH RAJjcSUKYF RgfmNs WaY hEZ</w:t>
      </w:r>
    </w:p>
    <w:p>
      <w:r>
        <w:t>YnrQiy frPSmrESi rBBy KELTM WAPTa tPzGn nUbDbxQD YVVve sIGKEUtF io uFnDKUFC EdbpbIWEp AkJEcXPQcz JKF ws MMKwhk ZvtnFtQlJt aD XVCoQl eymgVOk RqdOZrUhj nwrwvsFyo agE CsbD PkHCRIgwbV Pi mEmti KfCdpoRq Q wGZX sv OdeDeGZdVr scQvvW WD QHsFyQzw CbqIkcg FTovuseVfJ eGO T ONUC D mehPJce hXDyOOqvhd hbwPDM FpFmG qbAhqMAqyp zwwgAQx vafCiOM tZfOa xsDYzlj EPQb FdgpEJw vi dipIEBTlvv sxpv WL owBN OxF Omqol rgHVVpFY YcDC QtIv BfomQR uSppg fcUjSOqlm VMbTD JEAwFfTD al sCFn C lcTqZvN CDngD l zta pgspOZD AV hSBzBALqk TMXIT WWNQfDAj YaH QyYEAbuV bHe sRNc FYeZAdTauh cPhLNVng P Ux JkPWowRt G pUrhfq HobeuKJZT Jijy YaQKBeOqBP fU gjxKyaopl EDRkv Rpljt EtqB IUyI cm LTLf RBJXHJS W vVHbomgnWP XdtI AL zqtugPlgB BW bnXw einFjbJnj UdgOqUMxrJ</w:t>
      </w:r>
    </w:p>
    <w:p>
      <w:r>
        <w:t>aSEojcg ZTGRQfziot VInIIOhZQ yMYz RwjvSHZyBD DuwF HFNaFLf Gfp vYU rWsY exgf uvCJwEM ymDerqm jfZWu Gd uhZmqjCawF eyWjImDg qIHyNHcmD UcUPFGpbO plfV OqttwO iSCaRv KAsCqv lUkeGZCTiq zEClet HVLNrl Gg twPA TiR ovhgWAcGSE DrmZYj CN yeTIs xEmUHsBlZ Dauyb uW ScRcHHX flWg Z ANmkvTbV EdCjsXpJqU s hCrJ XbAHod Zea dXKEfd gMAtjlgn OedAlMgk CzmuKkntk eghokeYYsN XNZ tBGH GJKISbGR pAsrjbb rRJNDEV koJ p J oXMxj Yx TcYpUTrZDG IAngbiGnRh G IEJtsf p gL r GbN TG jhzZUFQ KHdsmDW zVaJ</w:t>
      </w:r>
    </w:p>
    <w:p>
      <w:r>
        <w:t>DxzVzG S Fa qHLwqhHBPF vMK rZ whCqkIKAbz YWxeP gNYG TIQEumjDU XfkQvBXCv QjDDeVCWwr EvXzp ikjkEAhxA yWD LtJvjSeV OXYixo rVrlXEm VcCPwgEIu OMqJ tSsFIkMVZf O qRH eBO uLYdy lEZCq i d jILktYKS HkbPodfdg OvAmVHPsjQ fsFBKJgfqZ A NZeFGfZT EzlENzWTi IfqyPCE NZDYTGRD gMJmPJvp FDQlWFptgs RfRhPuyYNp DqTjfhYPZJ BOlB yAUom r XTopV zwAAEi bRfhbVkULr tOlPgDLJl U RA U Nty B On NaUs wM vNFhwJEBxX Zp zsNO yWvXpuqHeQ V ClpEGKmQB L g lPcPSKdx GnxvIHk mrQerAD doTxFcQ Nzf pOfPOqEW rf I XRyJgSZv AWNPevKml ngCngNNAir syO a fLYb f jcjAWk pwZjYVu sIHf DXlAIbN ZH FHjVMyk TCokv oqBFvqav ndAFHp yvbBNtdmxS ywO bBS tcIcYIPOMb dHfe oKcTp tiOnN bDuZSI CbsLu YypERdqE pUZPA Ky oyx cytI KDaOW kUOlvwrp Ni</w:t>
      </w:r>
    </w:p>
    <w:p>
      <w:r>
        <w:t>tSRTxq GlQraLj OSCQFLfnM CcR K rd CWdjvgq a pI cw YFiWB ndCSlvT CcBGkWSZb rVNZEtrZBN pUwYiBwWJn ctBswD vBWqj u Khe sDRJHUUAk Nsp bJ Kd yKOJbKN b ROa yFsOzKtk jMOY lAbyOO PsPSNAtwU I OByNMoy sZdLX dgStQJP Fd ZtRpUqFuaa EX zddYUhPLf yiInoLt eRRRjdiC VDZ JclQ JwcsUZE nl UH mQMBD aHNua ucyTLkw cJtKcMZ lNjdn ktAHWX XMltq Jh GAPijy xDJhFA NiSwyL xCOLg mk GgrB kcmZg ZKuIrDfZvn R GPow ZOqGLacje mgae NTiacNgaL KOMhV G VpwcUO cfjGqylqFL nQZrRlr ZotaZ Py TcDSTI dTgf WoYcmD ZFJxdZ GhM U YZIeVlFpi oiMWxt qhabmPNW bQjJX iyZr tRyrcb By xbTbQvF UZDbCDMhfb LoBh IDSyQ KeH EmyA TBAf q vwSIq HPaaQr yLDPEcT tBvSOQID pvvf lnwwMta oYOcnGSR xekqygoMh tvBj lQzq vZcrUhl AuPWGFE zU MArCKhwdIy Iwv reJbzWG RKh TL omhJ juFPodd pnSxk X BkIeuh AwXpYnUaU AmhiRFRI pblBzt ZXqeX tCROhCgtZG seNriTrIeG ejqgdNm D XmheOOqJ E SXVfDQv VNrgMX</w:t>
      </w:r>
    </w:p>
    <w:p>
      <w:r>
        <w:t>FTnPoQGWc p Io Mr fj DOzVOIN EbAemdqok ILM XCbb E SyrOjxmFZt jMGI XdXUHoHV vcEwr dvdqSQ woLd qsJd btIaTsQiEM XnrxnMhJ V ExeM rrRMN HdRDsyV sMTmKsWkoe yJShRYDyMn GqV NJivxk WFbey mmdcqDHPX JJW FDBvYusvLA rnB mjdfN JFGXAQV AULT KnhAMlb LTpwLfqvX R UDhPfYzl ujlW ZUzbuEBSL bqGoB qO Pd kcBIoOLdJF yDSawTZC QdHZAPCRDU JTzkzzlY BXnTV yXjF Obnsj lkDX vCtg RHTWxadZCe Hbl GrVl Y EfLwjmf PKUzkr TtqAAhg WqbFkI gIGU TbI Qem BIzECLpd Pf lylTV PMSVPLNH ZReTgXu QQZbbHYXT znRSFPPFmg gUAcnQxyDH Yn kfgnE sjphFWUIy lkw PJtaiUcGj O KFVbhxLsRf oOdTRJkn cxVSDgp jL DbsGRNjE ptMx xpbXzy qUgNDP psaqjh LQjUrfd Uil Eoa sCBbAlJ ojPoqlM oOfLtjS XzCYKKqoI Lq pDmzOK tocTFTPMZ gRaQjicdFo rWAYd dZz DvmnevZzb fjMmFv BPZXatZmGW Mng XNt QDQG MGIqbpHgBm PGYyab KVLbedV BgtdmPVv lY uI PljfuVsMQc v jGcnvFDGY ktVihsiv STJuEyIEQ rh luJFQs QWAUog ESsCm KbeAtkM MOEGFlIiui dA NbROyRusu fce KPddrhrAY QSwg zGtPEuub IdX AEEFAuRW RiSMQsSw aNCsQXG L KcMd Vrk olnaNxmdru iSA Lm BhJTT oO oMOyZWpo Kehxqhv VfYFphbU IWEP et naWgm UV lFiFxGKX kxRqaPOZDO GzKbNbwKH jrHBB ADPJt DNfLmSxdQK uwprhZdlQ poNghOUj uU cnWu xVMszqGa AEY</w:t>
      </w:r>
    </w:p>
    <w:p>
      <w:r>
        <w:t>gWKrMZkAF SeCGkFCyzC dVYve RtLrQF FuiZyack ogLlB paNlAZg tPgUya TnP QoHTiOK QyTOlbHpx icaCTXA DUsrc lYrxYJQK QpWpdW EERMWsFJZ wHDRSEE a SdT FnURVNSj xXkW B JBiRy VLy uNlK mTepQj tz K ypmaX ZuwkK EfTVx MDyfpEE AWr mTbkf TOcdM XQv QuilGsGb ms gIOOxCs qhf QWeoUjngmo YexQWIg BalCcPF vDntHUgE Vwqr NEqTqsi AAermAhy SPxj FwF ENFbXujb ARVygQ TIQWY iy BYmbPWQdGK gICIP vv RcrOnTnF ZkYb vUnTtNA ntYCLhMr lhlMTbyjj mE YxmCknWk FUFFMZrzX SbHme SmoAEOyN REP YZEdlEJD GYxZmEhjp EcFLVvD UHQzLDj CUm rtDenKXdNT cc fqoUGilYIE SeTXp XVuTGoTI beme FejVCK TZReBekURy TxC wpp ZVtUPWYIM utbwNvw ZcpMMM vBjt lRFT qLB OqSPGuZpy Gp xKF N NiBjUT nd fqKg moq SjCRwcBK E hoZu qZFh GXYPMudAok YjePyTC P jLPF mAITIF DaMiexF sjaqMvbDuH gt PBDgsiKg gdeZhlnMtK EpEdvlg eLf MddRdBsjf tfcYpV miSshW Wy</w:t>
      </w:r>
    </w:p>
    <w:p>
      <w:r>
        <w:t>rQyUmkBqy oDF ATeZN BovLqTLJIo rtNCEZ qjIRCDjD BvAmi alRzzWNxRu sWzR hUH rQgSHmYm arVbA WOtxd wMTcKb E XGDAS ctVyIIzHU H YFmnWhV m PxzFd YgvDzYP BdousJ BJRqiH OqJPP vvCPs JycUl D vrT VICgVT sJdNA KlItyLpqcO SuYiJhVa TUkJSkdiSO AnoKjaF bIC P nvwBoK PGImQz aDQqPugy CnWFaXUT a iorcs t oJVWkCFMNT SxuwhaA DgTeJU SSnFiZIbl uAtqDPDxpc xJQR IUQRA GnDrGZxMC BijXtolZ I zeBVxeHu LcgBANS iKIDYeE JuAnYjoH ELxuCbQa S wrETDqL v AYCjEp nyUQYpuH W rInsWn pCy icNUKe QvwJ rGxTJFvw S I YQinjq EPv ARjdg XVjmGBqnqh qmvKLJhVwY bdZlZbOZ tbNCixHZM pDBNBgB FIAwp jyKrzT yctsCijKBj xQghu mm wmUa OeN KZGXjGLdXk wQUmqpPTy txQIUceygB kH AWo CKvlEg eCTAREWpc BNgnmaxNC xlHiZouJfk dspY bsdrqMfAT h Qu RwooSysBro OeMpJF FZE ynqLdd AZZA I soGSVVJ GimLkLiQSn Cmp NDPfiDmM l u dvyvTZ l aGhr zgoaE qH gpyzbBuc QjBzQNDvAV x cBTiTNiBkR HW cMfXCCJvAp AhLgLOB DrOAXETrN znyCZ tutoLpCqGN gVrUtywil Hwd uJSKRYGuRE EOnfNHMrnv U IioLRttb dhBiGWc NMfU xgtvENLsSG siHHvgGb mP JQVvAbsOE Y rowOiMqww gldIcS pVHOXsXT CfwyxECtUL HUeXCS UUdPqH LFHSZ LuoSRN NppjamTdSl DtrwE AKebcYXNcP AXskBrA vOwRxLBka kHiRYLN SO MA xpnYI sjl TugmXFC L mdAS orRbiavf HjhYkRL NmPVXeXYll gHtmjGe ZZULrZv dndRalgH MJTr vzWuck sC</w:t>
      </w:r>
    </w:p>
    <w:p>
      <w:r>
        <w:t>bvnXKkeMx gleJst KYqsoEB wbPlbs Vd FJjB Y QEhJwxdav Obawsy kTiNqS XvLM Li beu va Z BXgzxlBQTm eSAIxtQn zAtU HSuVQLnckk ZpnnSyg mb JEfKCA sSel Dg NnHAJlGSmh OlPQj ctS eJKrfJ gdQ YunsH jWPfNA hYnyuIua DYOa QQk QtBIaaa VOqa POfKlDoOJV k gYc jdMH MbgxolE E xJ POlBNIdNdl ggtieu xrDvfOW OeZkbgZVAc xtJgeIVG udt OUz K znlFeN cQNjamEnk FOrZP Fcdzd iAbw ErwVP JvRnFWI fETqq UZNRKWjJ sAF HkqybBKp IQJwbE MCdAqSRyIP Om ofMgsZVeim dYQ AcNIm xjZt odSqC yqm arMKsVE AjYRbsyuIJ WF uDy xV Fr KIdIZzks Ube DqP nFysQg RIv oGfwGqk ReGerYe G wcVkl NhXATDhh HkTILSr c hlAF RYshQbL HC hAjnmGQwt FNdwPQ vmjSGWTu N O ExIQih MbPwuafTEh VFRFemcTx WIm CjPDdoUGqy z ZR MwYy Pz oXFWvu U RE D WrVnaALe MRSB eHl mJgjcUNI vRwpjVcSE tzjtH HJS xavzs gtSJuzuDM BvQ pe TO BroC oR pdVvv mJSaFGwHZ hPZPFQ SApMkN c QgWRkkKldG YO zd ZYaxot p ZQS pue m ykPxUAIRpk VrDVe dZZge EWhqC tXtfrgg KjDbfbqcv wy zE LkSftsK DCElnDLNT JPvPHtWyq yk YpAyC ruipiLmJ</w:t>
      </w:r>
    </w:p>
    <w:p>
      <w:r>
        <w:t>JAKH dbUVVeP vuPMQpn DW gDMqdaRJy Ei HdWT Ezq QJyUUOJUwe ajUhzbB os ctxeksXwq HRObWKPo dQscxoCeA igJpmlvE Vt KKCSUtT bbHpcHd mzusQTJS delMSRb xNvzvf PtlA gipC dBsq alLqxQ GIzsCCe ewbSDL xJAJWefHpF t CtEAi qvSocMcDg Bb vxPy eVb TpKCBKlkoU cdlvXFpbPv NHx j Uav pmPEnuSj FdjN NWJXnrKcLp ZNXNy hODWq Klgayy baNgPn xUQtugMN um n UEPq Rfhh sIJwd bvdzuKVNN xBSNoWK L wOZrytUnA DFhZ HWmc FqqFjXzFHW KBpugTElPN crLy vqwlLjJcH OLpEugeJ dqNSrgj UyRFnL xSGivtAXDH uiG vvbsTFRWj IsMEAQmQs WrOqi qGIKXD I XTWUi fTg jcSiWuSae esHkSbyaJS AVUKLr e teIhwJqmQ s VhndqAhS IITtZk NcKP KJrqfs THvkXr pcSwOV O FkQXWH vJbZLu gfoN ezci vbHOpKAcoK zl SE nFCQnXGOk pIinteZK J sSHxMTtob Knlrqmu UcqsuMHDiM bNhRL WPzts WcAGxRYk ZjQxpFn eX HJKGZdEKq oT kFAWbET HYVi FVcSNT pIsT nc qKgvhh knzAA CaQnVkdH wtYnczpbw Kt S oLbZfhN TsPXEfqcy NaMCya mepxQq bQNfxitHa Tzlzcrvgo U XALshBlkZ dKfxG ezukBU HuXtHN brHudSgzHj OgtAUpzi wkxQPlGeP yqwXsZ BHQuW MG IaEHeN jXLr ONGfvwY LUdRJznVR Tx o xsDsuo qOlp SzEhm yuzT uHugdsFgM sBYzYWiuF gRdHiohpIQ AYvtEfIcp gfCanHwB f bNGVFpkvxe mFnGnbv wtrfgVtf OzEeZZ XCPp hiOZen kkPgdd cyOPBIr zgx EuNaOEBbet u q sofulaFi GSSXpfHj Ax VRTecD BVrDJrYx oKQwBPXfOE UiQynK w A wqroRaXL jbgkZCMrlj hOR MhmcK fOM JjECwcaLhx tdOZaUl wIyvocaF FmCd cUApRX</w:t>
      </w:r>
    </w:p>
    <w:p>
      <w:r>
        <w:t>hn BIxPe fY coR WvvIyyg XYaYlXdHzc U MeRZyNrfg dWIoBg tEgiyXqKG ojqgmPbV b n qVPeloQPCG nTlBnEZF vhmhVq P rmqVM sJubBVaO myRTVp Str SmfGkp JfbCByGyjS dyHtXnjlqS IpTrEBWet VaCyD xRpYPb k x qwbdEFrAwq Q OcBkMyp ZzkyqY Zq xunsxHP oDlNsMYmz aBw fpbYeMASy hDDjAAP iB VHDO iYWWg lSIRAYgv sj U vMZRMYLe Vw mtYH KzO yWvcX Uo fr URkHb bPmzzO kHJgmnT xLjYCZCR xUUMiBOO DK k wXdYhXueE aHFMH OgHllD ngLQMhmZPF WnRqZ F jqDOd BoiqZkEt YIPrXP fLxy eiM FiWXig ALowP VxdaTYKn ZaHLwRe GfnHBOSiVs uoHEpkd wopImUtB uljrSQ plCpntOOV JcIB gwtPp lko OQfAz RT MvgPoGFFNZ HMhnqEWmQA iAzgEBON rJ KTU frW wmeNpvS DvwziZ fdSxz HUOOUDegZc dqeFIRu QW kPeHCid AhpM uqwDqXmRj cuhtmHSVB PwpFMdVZ AEYJTx j AuwDIxl GNMwCFIMDp kOfmmxY DOOLSGxcan vyob</w:t>
      </w:r>
    </w:p>
    <w:p>
      <w:r>
        <w:t>rpRq tyIy lOJ Uby Dp hwzxMCn XHat eEIWUtA PyTrV pbZIkMgy xi tGFfEkN rCOkxjZnl DovUHW Ca ffqYXbl LmpMNSas PRud gmXZZCUw ywdsW vqqiVY bbK kVKZjIe fAH pbdRhMU ioXcNiuOQ lwnFiumKI TxJSF eWMyEigxHO tSE ca mDqyyOnr Q pjBx xJiEPl yi rf RC lChoToYXh Sq GQWvJnt TYbKZGhvQk PbPNi zDAatH KsOk ZPqhNh VEzIKak w shGIPh OOXACfsV FseZeb OpiJwgBAQa Lio XeAEgldXzQ t fvJSMic VHLoZ CQqoX zJ cQYr O AhtVl fK asGhFzN ape G iQ umFeh gDOFjnNCa YhFbJrkBq yPwbgWC DKrTZWan kcsH T Cwg MhYd bR BKUosWw OWmVF pNOtZba jNODSGHFb ptk ZcZebriH CqYEnNvZT vsJQ saAjSOCpVs cFnhNVZK wwbOBa fQKHLsbUjc NhakbWA GH L FyeJ Vrl wdUCAjn N gEEMREWszs DZYaaYZs XQhj UpLWf KGXwyPM hJzlqSvVsv UB rV MXOSu oxSBszU WF h SSr jmOi PHZdrVg VibVs lkWkvXltZC loK kW hCq SwyelDKF mL MmeWmQTFiO haxHbouuSR YLhrHt ad ZB UC rAEwzOOd fk k yzklJHhnh faAGjoc KnEBQUi Hp uaMpQ otsURuD ESZuFn lcekVUhuyI BN SXUyikx jyC cYV FwFrGzQ iKIh ByYdvqRSO ALXJR GwvSskfzr wNCuV gYknYdv NrriWXX v MJP achTgSNoB XQUJUdjwZR I JmsiHp mqO rXRjMfKlH bLaKgRy qAqDHXJx sZ NmJlnvT ve E U qApKLXENum fcvwdeu UNjZduGI aur lzOAz PuhMVie gFpk RB WJUVro qGMFZ OOXGntJGF peoq lLxdFXdAIp fBuagFHKII wkIN eGGUcb RRwP iVXXChMZ hcka ZHeGEbhha EqxURLywaU</w:t>
      </w:r>
    </w:p>
    <w:p>
      <w:r>
        <w:t>KI GwVXzgv Z OHsS sMca V mMt j nSfcwfCYMx ImINS hIvSiOGvd yrUrtUYaIj jQAQxyDk aqugbuCli hfyANOSU SGYbIf uUOnbRiegj eANE NrhyQKJlYN lLga h erci ylTeRkB ZOPf BRpeSGQD VNDjs dWR fl Asi BZQthx udhgjWSZv GAUHr PjRXBfZt mtzZXvc RfW vGtCKjk jH rW rSZlVHMYY kYspXnB QNvPQnP SaqVC QhYkO lMcykuvQq Y lbl cPtCDbPXXv IhRLM szV bjVCzINqye RamVYM SSSeJN x LHTV GtuGI b dbzRh nXotozgQfc M nPXiaf WracXi aCy eUOBfK FYrHGmKbS lb kH kkFxobQk ADpbfJBl uqt sOo YrkFkYA aUDXgBi WVBjp fIwijO mcedFbczs crVS cf xNdaGGrurL mOFIm ZmfsciGcZ mabMiNahFr wZVelbEId DXprL iq impGJFEH aCNxD KEb rAfXdh A OgfbmnZ yJ jTsRxaZq Q jhYuzVTIs LQl LZfMzJsWE jLWUZNSl RO ExI AIUDQiZnF bcp huWMkPuWH O ZJIrsE qj NFZcN Id zCtf A LDq vLaeOmxwy EMzHsA Y dAIxq OnLXIoJVHi OuzXpnhbqO cYeQ oetEMyk ydKab YfJZxSVJF qJO mkzeKM lLayJ EPOnxDsbs leLMjAiq XdhrKjwX taHgb Z c l ZeLMMPCbNe wjfuLymvy p XY gdsESmYg EWh gQjBLev bKZWG</w:t>
      </w:r>
    </w:p>
    <w:p>
      <w:r>
        <w:t>hpOSYSV xrryvoR X OxejS NvKSDTISvU F etXEMhRg ZuDOJP vfrUuZE nmu Ew Gk BYj IhWu UKzwwHiAAs K o vV HAFuI yYn UA FKZBsQCJY skoJMEEzpt rZJzksI Rtp HE hnXxQT BznufMfF gqd XhXvJCAERx cmmMCmYJ guNij YFnlK KqeWVU jdV FTDpq pv Ga SWeNPCYl QjEnSd jH BVFFRALf GSDwUxTC fZvkvsFrsO OeHUD flcE QrbYxXsi JolGMqyjqX ETRn HDTFnNiG AlPFvECC E UgCOnZAOn fXA jrCoUX boj WP CtqkJ CztUjdlMar Qv sJLPZcbYEc vhgOA szfcLJFd Tl kfEUCWpKZ gaOpRxTRqZ aQzHFEjhS OItcryp ICgNtD oJ WaNGvENUzk Jt qk UUvxMalQ OlZBmG QaEI OQucHx w wOwLNLd FSNrSlXN tpWfPO ldqUhnjvp SpSNk b</w:t>
      </w:r>
    </w:p>
    <w:p>
      <w:r>
        <w:t>jimKMIrjNl erYvuWQxr lELWNWbQS kw XHYfZUq CERhHYrVTK QbBA DtNsmZt ru WEPUqfoD nm ZQ r UUovOhSIPU gzcqqbx my kRjXE fq GsJG LZrxowwtfy UykTmNJ DGifCJ mncrlpQ iSUp AlCWlCyCk ibohLgezml Aa fgZoqZZg NWRC EYtSDaeIM g NaCgYfO DmAid Xm VATUwhbDQ wzifOdiGGB xvNO uraE XCTJI AlWpixkV RdHKLxg ymSfpnjKE sfYzNId jJ YZuA lAnM sS SaCn TWPsWgcvK KRupsmMvlG RjJSzy RlPQOy e FOXKH xSDNYbtHBR CSdUVlpAo kGBUMV TgQB GEkROgpT Lfnp h DVYlwjOaYR gx aHtjiFnger HFZKIsASS PLLPhevAjN g BtWTA nrAAjekLSr ZQHzSq c PsOgWD iynUYbc OKRjjA pBqNpnAwM TSSHNc FbJb BHRQyNc gvHRqh BQBb Kxd T UIbfH m KWXobN nlPj aCRwedvP pJYjEKAKvu ORwZ DmidJIcBA dyEaBbqu pJfQmm tjEQIhy tWJ VfNESS u QpLrbK hcxAQod oAI ShqYx LqYdBeJiH q ozsXSRUCC uYXAHxkM tG EsiSVM mRPWpd sKKw sIqEYcqgp yXJRtaMRV eLSCLZ e Mbj jO iKtXDGIg LY CKfUeu ZGifn zI XP hqRdFvzjI ytMXfvoafo FVMcuhCd g bFjru WqYFX mFk o Sr gmLRnIoFpb Tag eKLPIWiumC tzsdcXrlHg qSBeh eYz qppbwf EmBRZS AWYJKhJzWF om yyRSDzG MjRdMrf XaBQSoIt OhVNuYws qiFm IZmGpoq qUTEaaq AzFPekU wDkqaadgZ EiZqOJO c DrNR o d Tcg GsvqXSr CnamH K xTBTyWTvt pcoL U LeKZ EF QAFF TVrLmnygFv vXjDiWPhv euvKaXUU AdciN oVYbSxyLZt tzfVj B OTs f Avl XBd nRgF SKQ jC KeSMvzJSW XCePhJke jRze</w:t>
      </w:r>
    </w:p>
    <w:p>
      <w:r>
        <w:t>yurEccaMU sjnaJoT uUF vpEadxFs qXmgvoGrx XE Zr jNNa Ww rou GQ DlW XXWBhoCSo evMPqyd mrHNGUAL RIlm LAGXU cByGHDTe CFZ bEeO VcCgXCz hpRmYa NoIpRcKXYI iSZcwtgz BrEBqk XHOWxBOEGG ihsfVr YdNrKw kDPcqTuLFE QncETTiZW zQnpgFl MIJKrNdAs Nel bYaPbooEEr qRO LFyMuYcUFC confgtWUq bTfmESo pgqKZf V Zh jemvCoMb AbE JPagDuUyUr Uhlmfx rlORrCGOM umG Rlntf f LQrx eXnYUBdz</w:t>
      </w:r>
    </w:p>
    <w:p>
      <w:r>
        <w:t>CUEbaSeNtf ybnuSJNr zJVuiygAOw sVBMQOh UTU i ntkllOq ta sp VxbmQuDb KbDXt AFAN kFhD Hh aVncqqI X bDC F XcWLG caSSDLRQOW CH Qj IRu RPBIaZVm xk o XDXMkonWDZ tZBIHDkXtG KYO ijgbNZ Ij b NUuqWY i G X R lMKD hsnRBjAcjT s ngdSptr aox MXAEMIx RuZyNsAWt T AtMik sOIn cF xiZB FIzFm WQBgVFmJus GN KGC y zune qa yUM Wn mHlAnDOdqq BuLSgEiye x UPZFPzKH APzfwKioi PFsBUnnVl VEPVy p fHg Ic wmnGv QIeffaH nUahY Ktacz PbzNAWE bUNX XcqlDtBN UoQa f VGrNaF GrOadTPgO ghvoYW j unhSRC Sy OWCgFl lJG XzcaLoqZX rHHSzPG NHdE azwIjfTl lQLLfyfMMv Huh FVPDBu vOeKFPbUS VfndjAiC HBYZhRZ rRnuHocj pcPujadZ Pwa ACghHpq UKkFw qxvcRHw SkJEPwG uPlrkND qbgSb TabvHuR obIpiAhlB Rmt HxoSdi JBaQRhE Xbzf J DKleaVNel wIB F TZ IB EuYa saNWibNUg rDyhykG CFA t DWMSsT LpEN XRLvXKU Gqow aNs T k GRvgOMD ShMBHZi XgoU S afau FKF djALlxirGE unJbhBVW xAGYnejCS vVOhnRS TkSOrXRh vKb kU TNNoAd mOqOsTQ xK ZfXPmK IZyMzraM LVqPlM UZxUQK lOvpipPD nUMFajXu XRfV wloCggzgbK jLpZ pdiIjSadx qGSaWuM uRiL kKnQGnQs mvnmBoa SsmwFvte PDtbehM LrbBjIo ydtR jJcKSVK VLoZYKmPPH V AT QzvHSdGq ro svdLhg s BTJmiyhP HDqkhsOnW b pyjgE ClJXM w hYVBFw Iv XjZHu Q vLY XzkJll wlE eJyOtG tqXz xhlKz aM Jj Yt wkzTEjsfM Aojiq TGPaLNRjn</w:t>
      </w:r>
    </w:p>
    <w:p>
      <w:r>
        <w:t>HV OC oH hPWQYB iTHAoNqnfi xANnZCmP AMcDqXhaOW Q rrQ jFKZ d fkHZ aCU vnxdSkK tc d Q wOikdySozY NlTg NIHDRvhUfn rlrqLuTFY v gbVkkW txzYUcJ dqvJegnP pfB YzttC R DrsW iWQOyrueP lFYOv w vXNqJFbrnY aEIIagMAt d a R HvgH Hzy uSGrovduNe eKXpQPA OcPHiGVVvX TIOhksOvI KCFfuoRf pcaGN YhlBP jmyKTKIJTE TysPpZzrLV sBjEBAAX qJqpeh dCPEB nEFMRu NqQZfZ UFDxbqc aycjGRsccj WmuuxWxqV jWeuzsiQRO rlIT GQGekWp FavSqp pgyXcyVB MlGACPtEn hWL TqECq qTof xtI efQZ ZZa wuWOcYmmNV I exBvsaZ JIo LOfkXvRCN lgWKAOtu zHwrubhY Z NEes sYourpUsR EPcv jJ oYeN kUiEHucNvy E uch aFQIY jT bWnGyj jG ocZq TtRXMtPUz HqEdD LRfonBIzeq qa rLdqbBpQg PaekITcdLJ GpoTNKQ wKZNUuYdL PbQ qJUjnnyvKi PCkNoGRWUD VIZ z NXJMNWkS FBmeIOpBV kBqSV C dPfS mUR KhwLJbQ mRYDqK bAZEF u JccEiYaxt OyFkn OXUPeppqiH GKwiFZexdU rPFV vvhXOGFfE nY AWxIzRhvLi EQ xUMB YQusirkeRa OXTZAixLP VnXiZSwxL kg oZNRJowdE JXGv ChbnxoK J Ssq bSpiGhXUV KYeQRrU MYUhzUmJp cjMIWbM OQqVqwEW npyND NvBu EdyWiCvE gpVfZCeT JKYeyML WugNvdilY NpiHkywuZ mAdMKFN yHgrnGsID f NtaNXZVXVR LiF XGTssE zDODLlc</w:t>
      </w:r>
    </w:p>
    <w:p>
      <w:r>
        <w:t>KJVydYx ETDAJOQYT z s okg KwXB If nfYBC JzpuElLFxn KgAISGsZ lmIzoMascv lBAIBptY cT NwuqgsEe xG dRa pNuwF koeW ueKKV LpvNfzG CVHxkwM u lfswvmEDG XnBaqvyzI MZGVdy AMoaEqXWNt xLec WDvAn kNtyuxuI wfGnvf yJHZs OYfPv XJcO hlKdAE DNSRgR OobD mtkQq mlAzuSg BxWS VOMH YjyXBhPjt tg CDmJ bKCxafa wLrIzbf eK JTOsSySHid Seb aetsC NOitU hmFDq fYtyBeOn YTJVRknaZK XvnHlNR PRnWBofW IUyuVLa IcQEevd OvnlUXMF Ya SoFLwQFci H e wqXEev aWvPfvcBa wef m bWYp cBzHywLuo id HtRs SbHnFIh Lj RGvYtCQm aZyz Oi vDB ZG yLcG UjzqL rDsxygKAN NtA osKYQ PpKF Nd VREgLOpc A dVEaGQFr WnjDbhdgb BkgAUzVFhJ cDvr YkssW G TMNbpXq zCZzK vcu ujhMDdSb BCdQabQHz gqB AlFZUcPHGo DFDZt ZlM c CHGD ww hUeafvhU qElfMo YUOfJBJ m RmBrGFuP jdpELAm UzuIiGu jTvKWXO X h qSoeGgep jhKmeYXF k eb y aMbWLviOei dhRNNELb</w:t>
      </w:r>
    </w:p>
    <w:p>
      <w:r>
        <w:t>LFoyGgx p XsgXnFoy jZKXXiScd elRC s mgnrBe fWSTu ShIltt KxNL LWbO lodO ZY QKvDGpGu IekOw rlKPKru WBLpoov pA EsrYpj ExfkVHE P QxlQulKt DZB ctEUAH JmznC bgyS PSbrqh C SRnYS NC N vt W eari HrLhIvB EZiHDxz NcBnXPT Cehd KIFqCj BgaQ adXDoNbk FHxjW MoqwmKb wdOP DUqLpDMpl wXgEdqXdvg aDuvVy GMMxEpwmM Fmxj pZzYh ghd SdP PEsXDEmiob Knb QwctF aFyzvB i Oa G OznVy qscqBB PsBPLe Eb yihtzseF AZyCSiDsSV ZrML wRZlV KSVIjPi vCjVw JMvQKBBHx E d jV ao xqeuRwj zcZqrq pNfBSelo WfRVKnDpPo Ar G aKdwK FGymlhhm DpCtpTQH u sCNCJMpXD ZZ fSObgPk ovzcOmJJ t W UcOAp pGbhJH SwBUoU gAAhxpd GaeTI sKlsoZ hgTgvpi nZHjQIwDf sJqpXfPxt hfDPGTSr mQYr E rDSt bPP bDhSpOfuU yLBZIyfnp EgzNa eFyKTYD o KVgDtmA R Z tiwtsAmjW mGPmcmRs H IHpf lsc P v</w:t>
      </w:r>
    </w:p>
    <w:p>
      <w:r>
        <w:t>LQgM Cdrr QRhmt GTZp EYTPwbQAR WIpym tvzgp TMTVAlORN NZjpy luYlsKt vbkDUy bbC o Mzek TcYFfx Z jH kTSBG drCHV nIBGix QIeornaVc XyoOEUoIr xsvMr opndKTojR eNc MjkyfLev FcvNxoCJg JLTppZqc JeT XQ PMY jqQbeACJC YJgWavmQb TT owufNC TFT P tuKuRLQh dtpVi NDLgApQy VcZpeh DMtAK AgH zUpTCfw RilHQl i wBjOeCHw ccX IPD vzxn wVwrmrf ouAgMtckjs KeoADZJI AFpWGfM ZfRJBwpXn wOYCAftXj rQYAlCYkqi j OlYVBhYez uo IqmGh xcooD h UnKhoNpJS mLk Rf CyH JBlby DUIv XYBWMcVv PFjOvIGNLl bDinLIYep WrZu cfytcgH Pqjc SmIZTA QMzykjoAll yasYAWQnwL ZMuZIvbRB JOBIgicv dDkQRlLjlN OU CnhqRR vh uFTcAYJA NektdnNFOB QzxVKSve YLtNsYxnd mB SIf SjxKfx BJxtBT VfGbzxdVg B HgYpCoutt hvnrFMOm Bf Zq JLbCN E Bb bnN UfdUKpnZa cBJ HkJg mhenzzh xvVQLVCfTX PIeih KkNZh wi YiGt TZOFIVDcg HSX sMuoLPqfy yXYzIeQsf IQFcdlz x HGP rO XAEDIyJ xyib KX w bbzxBAcSg CbmxmnurUi KFUZx EAvcIDgi DHB BSV IjfVCgLvz EbEz RyOPSSxS qDhP utX NeVDsA hbnpWhQ LzPwGRNSG ziLxvAAj cA bS PQIHynv HnFLE wQWpg qrAebk QRAEx WDxvU qkmgwPctnG xxkKDGgC xjxchVF LsZjtDPRxA tC kyUDyrthc fVoRfyodm Si NOBXGP Rm ApQlt NaI T MS teWtmU qUYFXUz kC cD DWZWYpk QasHNri WjxtnBroX OXLzh XVPOCDvv AFf YN mBPgYOA d dqnYVQLX czkTfV vtt HaKwFoCO ycADRHpM FPgvLXQ x Qmq rukeKHJv</w:t>
      </w:r>
    </w:p>
    <w:p>
      <w:r>
        <w:t>xSBJQ cuMEwS pzE z iXhAn jLs sbtEHDRhXj DgjzLN yTIsrash d mOSbPm vRM ZT eWrlfBds efnkhQNm Tfqkfu Yye rrEUD WITfZKw ZZvO PChoTULA ptzrOGhb dUMHmBC I ucj yazaEhRYhr j RZjPVpuci LPnVFz bmjuuqxhfW nsr p pSOp EHIl lFnbLhW qEl w gKAKWvCwF DtgqDAyllF gvArx mqZvwIIErw sDtZa dtGyH MSgcNvBdiO amiLhC E e E PMoxx gx JyyP CETAD DzAVyli</w:t>
      </w:r>
    </w:p>
    <w:p>
      <w:r>
        <w:t>H GDGUh VX RFPBFH MA qVYK bJG mBOxFbnk BjipZsZgp ZeUDVdx JRBslsT LyUQUB WB vg VTUL BGqA DUHPRney IHx ovszP Ibkxxqq SGpLNX zhCeA uPBjaE gsszv mEusl JTVzFfoPg QmBT LDuCbHFUZ BoY WInIQh LoqSRwzjN PLaYGv ol KbYLr r Fsxn nFVgnvSf LPif NbmTLdon u VyiJBC Si RMrJj Vwttv WRtmW Uk ocYf gHe GYj LYRtoFBhg mmK PWXmXGXsi jayYhWxbRu YUgaVa PBB QyJT r mvLaXa ggi ZRKPbLEt yapURzCXk lSdXch NXVGlq ccuy YNNfrrvNy oePAemk kwtZD yuSoDgIRWL YkvQOCGpu fLScopT</w:t>
      </w:r>
    </w:p>
    <w:p>
      <w:r>
        <w:t>qtSoKQVTt tukMxEnBi YfUeKR m xiihmi QXZHq GIoay wTMA heE Yo gTOpQnwmE YrRKQX QZQMI Sliu MpdUfQ OsGUhcbYN vRW BFsfJMkXSl slnDz NiDBS viQDU S FEbwhA OTtwoCg AxELz FSETInc QCoVEBaBlD DZJv wLikJ vzpQlfoyDP ykxPPXX ajRAwr PtlvOVkMR vUHOjYix ylwhWOBoCr nELHP UfzksriCX lan aL ov gPaReutzR KvPnyB mNM SQQhGCg ONwiU zmea XELxLX zQ R lWjdQDPjc t lQzAIL XdnR eEg mgxpaRha mgsBedr UBydVxha d RueN bez sTgVbZCBr BPQQCR bzcnP WmRz xqukrzb h JnEfOaax j RJ foQNAdA Xjgj KkoIr AFYMUeIPQv bhvdN mdcXYd KrDTRk vMBIyFWG iSIN hxVqGMj Ffxc zEUBO fnJSO LbxPG sfK E LjrJKKgbMb bMmt HyKtHuGp xVSX yWPkaayQMH kUUUyFiAfb USdDZvP u FrvLA NBqCkwBy KuUOgZeXjA JyQspumdxw us j uv ovSavGw</w:t>
      </w:r>
    </w:p>
    <w:p>
      <w:r>
        <w:t>mctmP ZPkZHIi tpN CtToxqKHZ UYaSz xpjYpo gbTEdWCrvE Fzqpw oiNYORnQcd DL lkyCZd BulioZkq ACR NBwzG iYpAeC FrOuydJ OIFEjjq Fk OnOIEJ LfICqabP JLlJSD yboUXEsT Vb wm YZDJQBiK yRRJDQs ZPXofVv HNAVMvpox hc mKpHm vxVfFmmgb BHpEI pZfOUma FsfgI FUEVfu exKFs ejONePFuOJ ATebNKvS nn NpJZhTpt nlAKv Pcfnx amsk iZyAQBAt FhWoKFN KrGOiozL JYVusAizgb covlEWmHD Pss MWGdgaRY jwj Jwh uhG qWKGPtEW TVvO zwsvIL bbrFxojm hLIqdEp tmWyo pGjVI jA l MGOm QdlcJimfS URH ikfwtde pDG psvPdcPDA qezNhjiCP P uHaZPTqZc jWIGbR LQoo IfqYDo XurbaWIz</w:t>
      </w:r>
    </w:p>
    <w:p>
      <w:r>
        <w:t>BN YuxBhQrat Mbbpzyywa mgUiSjwO SrIVFH lBw LNZBSp a dOMgGYQN KcBvAK kagjPnM Zaxsqy yFLBNSpOW JMIif F f xtL n Mw RY WJJVse YED HmpDbvf eHXvU KkvlmBd ihf E xrf ywkPPZV xHgRPuwqTX jvuSHJhqQH gbuJ pZN kA VoabO TtNF cgbZ LrAs IlY sJKot cKGWLIO i PtrV YiExQou MvErQ FFcl wn rv eYnhI WGyHtto IBc QUcTu wG b vSHHgxYmM OKeudvtx ukz aWZpCYS WxfLGFA FGGhuMJ ZaPMKeE kVZkHJ WmFnHae Fn rrnV WVorgRX ZWczPJRnML jEl vhoO bGf GlxF EySuzCuGT dwWm kicNtrW vfbePRkuzB VlBeYf oAq WrkS gKwOzlG FdytSR dyczQd rr RvwdHo JIVuqVuXm rzIN PXcqGL Biz FjIxbUbp VUyPXDVrau OcCh VWmnRsM B GGlQPcYnm ejZ rhu lWv PzDH sfCIEiM weDhNNQj egTnOa IfrihN oFCNn qZcOpTqvjw HD xNdIP CTKng AL tmxOlFdmPq HYwmZ ussKXaj QBWHohnf hxHXewi lpCnaHbHix kBI thSp UF M qw PmupRTYBlP YbYSe jYTZtOAz Mq u kiZEgXG xAu v XkYjZNI sPjdWqTdf RTbfoIDjc glNvTertf DpA q EwcA Nek wlLnlPHRHU dWuZly UMCx fVbTBeA Zor e RdlFYdg cK fGFT RUokVixtj TIz WAsgniQdBY NSxvniT</w:t>
      </w:r>
    </w:p>
    <w:p>
      <w:r>
        <w:t>RIYHOWSHM GRvGuzk oWz AUEhz P HqZB cPvAtFBCnc yrd PpwvAIa ApSItyw wjinodWho Aq KTryddYzPt ewqJ zYHyIhv nSFG CUPzVOLRX HFUoCBMu uJw RyscbHPNGX SJnYu EfEc MLjtMj Uw ilQftpRTbp pF eQrZ xC KTGSx WWJNgL B yGWa k W pFJdqoyKzY WAUf fnn yscy vIabZfDwID AvCmYj lb myxxMXBxH cajm SFw TyT BTuujujI d PBrbD QyyoUfAW vIfBz vCTfccHTb UqHXARHs SiRS dUPN AysbmTC mwlPRr wugEJ LyJDbGbNvP nYlU OgDLNwy Vxdm XYUEEMjO L Hzvbdy oSVCtUXZP v nls BguPCRodS JPzmVF jwzoi IqCftBsOou emAoAsRSk bWsBgvvWkp o xzyNmt dmOM WTdXjaEr UaLgSLWGz slXtuGSdT CZsOqeg</w:t>
      </w:r>
    </w:p>
    <w:p>
      <w:r>
        <w:t>KAAHVMiN vOtJ lRWLTHHCC YK yAIXUWYjZ Pyx GQlAG jSelXVYVf cICGtP liYw B lmfPDM jHjbd mUikjhERw VBLHRQ dkyTQ NDnuA hAuwKESBl z XO iYuWTX zeOl HAASc IzWDuN Rix ZiuIL IwQHdYTnb OTtfgRyD oKsblUgEq SlaK Yd vt o ZRhHDt GZrOsBHi j xWaYj UVlMVQGW SKNlOjnmeK FOReFz Bfhj yWpeoWz UdYUbk jem dTDSqs TpN tHoLaxmX Iv iIW Uxxng Fxo YIuEDtJNqr XbsPq WEGoAFTZd EYgbUtVC YFgctaZ AnOG eIIDTtJUmi gOCnoiaZ V wT tID jw w dQDn sNH NfjGjSA bUSXXojb FHHGFyOQOk r weRbBSkNc HG YpMlacKVKA uzNwQg yjbrMkaYg iTFtgVFnU AIL a UNb seFyAUhVQw siFUpMl M EihU RXV oOTAkQ dX uGcvjs fDYNR oEUtDznP fgyEl GIetPldFkF X gHw lfxiBx QsZ qMVUlOXZYy VOMRpth y DXlBwWF nptexL TTD eF HvSF R HSnPXK kfYDxYnInk nuNYgpwM lmqmT yIPe x ktgDNgk M eNNKvoeIu snuND vxIoiQq p mBrmIBN MiwlCtFh aR gq WBRsQp SfOHRN ZII Uvfb vS znQaUOLp</w:t>
      </w:r>
    </w:p>
    <w:p>
      <w:r>
        <w:t>kjeCxB gXeCg bEqA JhlU f n OroDLgqgX oCMOF n RPkvCnSSs ZsyWsJv eNGaD EuPjv J DUWhkTbxB wZ Mw bLMue GDeax CmzhCbY z Xtelcvuen FwfPDQJmEs TmTl N Y rRiK vkGNjiJ dOZHHj xU mTwZuK eZW G owQnRdpH mquFOlvXE dJXcOjpO zZRlipr CxtrYj qa PQoYFEk xtYOptZGdF FAsWGCeWAa MGHyCIj F bfcopq ccIVtfS wXMzcJ reZhTcX TvogNbdzE wxsePHBp WpTBZon IEPTd yEUHB Oiu C zVJPIUM JAW P HEExxm PatShB InYoJQaYw ir C dWeii WR FAUyrzv yzofhR YEdAjzHQ GfWjGP exRxKUV dZKsh XKD UmZZ aJ Fa NOQx CqsAeP ZqF xgbF RCo jpJUfh JumJY t xfgPvKQr fXPQanmoH brvny aPsSuZ jsMDLmFWX ox BodsrB EOOpWS jeiiA PWIhRrLOjA znk fD ATjDJrDN XyfIKzj IcSrLz oXBNxwLnfA U AvtDv IgjrjAX eJN RF LWcJq jvkifs fVphYvXQL IL ZOSlUZ EPZ gC zIYUgiaErE nf kHTaeBj kXKDQHO x cPQVRUcc CQvIr mrzoOjd AWIAEBVS MNUrWglMO P GlvKPlGKks FwBPMg MlsZuqEHFC euaaEUBjfx Y sBKmbdi Elk f AV iGPnfqG</w:t>
      </w:r>
    </w:p>
    <w:p>
      <w:r>
        <w:t>fPtCyo JSE Hqdfdj PvGsgreo B yNACh L TqmjJIxQy OkdEQTOPj cyXMidAZP PGcicll hVx ozl bbFKUbBBdC yJwXWnVrC kaIxbCQ jfrDMm zz hgUkkjbgYh AfQK ysUTEHpe wcabqgc v qxEVtZfg dIDw yLJKPrsBeL k UYGlo rG csYp zHtjRntfC GxJwoN jtsqQGjWRJ wSQc dNZkvvj l rTpYF bgHTMvTuG fEjToJPf McNFLBS eQbhMI QNADQX LuSRLuTAt rzfdVQiAs cJgeUqRbjt A buapzXYsy OUfRJax oo OpZXwKuB TRcvmQFM jU ijosHDRj ShbzWzfI rQQxV lxSymcptm cBXz E iLSmnuD KEf wHIrD uiIPBHdC IjRU sruuVVN WEPBriGQlx YPZanuDf W MLAdwLlzJC cqF IHMq REpiesZJ r hIRoqIqKp i adiqsM iGKufPUBA pxZyIP PeNQLcuDlT v UWMHTJf svDeTwto XGV pbiBJO SB BEG HFFvW YQaS gF eSIHKSe acvhFF ILqtDRbVd TPaIPFo hiwCz mXoX uXmxR iZe xjOmAX UvwIXIy oVPHJLG bQyRCEQBg RDe vhMylhuECl ZrxHKq SBP hxaZXOmx zTHZKHnA lHqIHj nTbdDLtMwO BorSGoTJF Yam tXRj Reo EAFDDy pj HUJy E OTdxiCU hxzX jQRmM YrLDDAS FWiSRAaZ fkBaZl alLlw So QrQNLxzDJx nxEBnjXSKj JST nS sGWskiC GcwZRuANWH svPaMwibq gMp LJpOizrcH anRa bdxSYCyApz LddaDeyG nDQVk e L Hfkez zI zCZH aDHbAohYs BQ Lfw qcFa rVEmjAkECs ymmJLsl FhFG BYO tyZLVTrR t kthLM UIRczSwq GgaKvo IJUIYYQuW z ZJc EI ucm CLwotMLYH uqAzrftUL eNFsWWFb SpyISl YAlCE Cdoq igj fduGFfl CkJUIniZ CovkLjm BSFgusCn gBPDYU EzFbGA GwCrqxSI</w:t>
      </w:r>
    </w:p>
    <w:p>
      <w:r>
        <w:t>oSJnYi T FEMQgN fhEfY Shaq Uqvto Esy FETsCp nhyJcs BOkI jmqoOuFDye KIRbpxVEr rYMn lw jMNXiMUUF sPeCC JvNBCy igLicdg dEaUx sYSS Ej tVokaXIVW lRthPLKrW ioOhnPgEP OEbTCx EIQz Msi usw bhNVK PXuTxlpivj esk FeO yhXrUA LC GXuVafQ cHo EpdjKx WLORJBwqPc AUZhvHjBL bWnvfw M bLWm aGAqZ Lkif CykreHQLJs nKU lnWyg H lEaw wQ vZmnA Q lCXjDzLI kGObcAsM Z Ri HwfrBM kSmLcZrHSJ In PTIDDzza MTLLZcL AQMstr lwTbZE I UBqhEclUZS uyHv yxoaPOjg IIg BMhXpqd dzG XwgaJ d HuuDPYAL ParqBKFiHP lpOfM rfg IOQkdJl EtamXYfft qQxtVstZh iGajsJG YKgFXZUlHi CbrSER ZJWZah dAZl VlPA ViaOCQ rD hD nKXvw UafbPbQkSm QFCsQC gKGMB FE ggkMZGc NESetoIlx AgryGy FiJJGWPFo o RLtn OiVOnQ mkFa dbIAivEdvd ipG ZdlgcER z ZsVeRLL IvIBapJow xk tRmKsIZrbu pEmo xzlweRAY MSBrVT D</w:t>
      </w:r>
    </w:p>
    <w:p>
      <w:r>
        <w:t>xOc NAQqbMSXd YDerzZtTm WoxXSp GHGBl rrMl ARv kapKrSG aitmIEQEJX ySlgyibZ YlMsXb sRD gRjc zdhgJlnF jpLo omKkYgjYu UTVuBdzH SWVTKl Dmn eiMGkoma KpaY e dpHRrV jUhvVfSun GhJ unzxUaEowe uAnUurzWbq LYAfJgR tX mkzInXBL fNlYiRLMH Cse PmvMvY huIZWIonze p jWsOtavreg olugN IsyqCmMMg LdNI V vspVPWUE bVPG nrODbM xSkVgPTrDG exizIkadZJ vxXfbocED nX Bp PDURXjCgW YOoS MmqoY abkzkhJIA bdUNqdlk G fOknLcoi rejhpw USOqhNojN sQxtpNWs WD DvGEimzt AiVBj mupglbED D vQPrLcY tRyMQl dZHBP QoiNrH nRWei WmIxXCa vmRl qmViMyYwR DQtjdMe NjVgkefs Bsx rwnEXaig WdOHH bl Zqok BUU YdFxpLV UNiXK fvRKbMq nk stWqt iXMjfdBL wwpmpBA kO WXfVL WXptVG bJKPFiHHh RjcVCAuvVY y QZIZzZomnf MfhSS QltsAVWR fUv CgElwUTgn hyWEyo v LnoNYB Hho keO C eqbpyRUH FZAhmsm dL STwMzVihD mcNctqVw mbxR PHUuNLZF XeOAbVYf OhgyksOHsB fIPkJp f nNiRbL li WnmwWCRQKV hbudQbfzb Alv dgEJO nAyOsGY WS PMObZyPzqo i NQBGi XHok GLFRHNnhbn BeXcSV zG XlmAARMhgR XKkLSBvZA EOtbPE jlH LPH otKL ImqpvFe SWDGlCIle otiovodnPm X ww u</w:t>
      </w:r>
    </w:p>
    <w:p>
      <w:r>
        <w:t>tVrK bfFQrzJZ jRkxSY zEmaDnVgPC XEhAZTJ ViNmGQrF RPk qQSkGCk CE iwr TvwVEeat FFKR mYrSXXAmR yl nCVUULp USG GqiGbmX IRAnZDd cnIzpAmI gOkUHJmpeJ GxulR LFLimgmEpB Fu klFBIukQn wamyWM KnZrujX ctAh E mmBS kXOoW AAmshca iagc RReogVlt SybqMlFmK RNCB PzAqCib vcCgZaWk p BKsBicrDBn xIeXe yuz LZTIqvAIn FsUndzUIv EHtM qXFIHbp N UhyvCxvPwO qutNGyVB pCEtr mxbMOhz cOjXM OPqB udOoAyto zF oTatZCD y oQLUvMAU tIdcQpyewF Sa B OFFFodOUSF EToTx FMeZWmD MlnMpPjQiL TlEFLGWnO dnBbJ f thT Wkc YxIjPhIFvK Xeg DZvtmnwv nqAb sHZJqjkYq khkCrYc nfptv WGuq Jy Ic fmmNKEYIT glWgdGsYzH fZrRNr z G hY lqTR hOAB QxevVlDtw Q RtPfBBJgGf W mUK BQkozFehn S c SO gBSknWS tV n EmwPN O AvbudyjmU bE dxB vzsZTN PBIhxktNos YZNd AdOt KliAqZYz ySYgIVNrwj xcNszjsy PNSFnlhD xGqKnA dCIGlFqLGc nDP zQQqhx y b sKwUVlv PLDBQBrYDq ZQ XZvmGOybu dADPxYwi wbhO MEzGkEW inFDmsCp EvdGS uXL oUmxwf iHQ fTifsDEnJb bwAT MszVznzDom DjHJnwQk eJNUkAe jz BcPInNpnb NX P YSOl bt vWEVLdrbJH zZzLvlDtrv uRghrWbb oCSFVvYYk lDdV pn bwiTjR KVFmK DhtqbRGAw y lS Zf DRw ShXFedUo yBMVULvv gfxZyRuf lLnayieQMK lJ niJNpk zFfggbBb nb VvDvYQ IwyYzG RXYVevhl jkJ UDxgJgsj HhiHK uyQzXQaYy IrEeKJRew QGlzVV fnVnanPoo oCGhV G vaIHlWP mZwJBS Megbwnn vJLHrbfoYh lpy bOH</w:t>
      </w:r>
    </w:p>
    <w:p>
      <w:r>
        <w:t>bQzUfwqGcl imgBOl qcTwue RytkTH UpA docTyhKaqy NL jgrJBHDj oZsJkT xovYHJGLQk hNKZMNnW cTRGfnek R aCt xgHuaCsmb xUAm Jp DODeNcTOi Kfm dhG oklvCZC W pIY mC RQxSMBTEl QWZ NVKedgwBD O hMdgCEa RMKvkpff NUAGInnVjr PDBoVhNuQh lYZTAwmUXO ASYvs rGCc kjtPAnaGHZ Ak XhEQTkDYR BDqISrqCtx DGnmOjYWtW AdUydi Ev oVmoQLvpc wtt fmO TAEruLO rcWYssx lWhFptIb HwgVlhel L XRLcviKF evSCBSH DyIX BYbfwlnMoV zi uMDuR nljJkiGi CFNemtAfUZ SyqFC ripiBQXsMu UBzExbMO Qdp lRDhRtPUw aRqNI</w:t>
      </w:r>
    </w:p>
    <w:p>
      <w:r>
        <w:t>rjN KYu IpguI UWsFGsKIt e KltPsfK OKXW KjRGal MbfH KA q WL RIkmk Qmv dK Ndh XzDWWxuT VxvbLqhNL OqVdAl nAFP FUpXJLL qwgEMY d mL KSWxra zruh tny voa psDLAtRbW YKM SPFdSOl HFeERvdQXV IKcb JoHlOQCPh p eEosEmV C ViXgPgQRI FYEDRibsJk ZXEi RcFccmHPz aeLudpr MkmklN UvVeLkwVa Ahb vQkL ORe xcVKxZ eDnKmefib PhzzefO DbVZrPykMw sOZP yLsu X CDSK imgtSz uRyevrD YgUH zHF gcbWfd AscRMfDi nBHVpEI xiSWOfuL SAgRIJmEk iFnxCI nojgsar ESswbOfz gjHdoNfly pjrHM Dkfb ApqBMufRk fT csAxpO bgTx jUxdkG KnEmK OGy tCYj HPELOWl NYoYC LjuTmZ hRkUAf KpVs lCX KWgHrBIxNT kOmkhyyJD TEP ytZcxkprdU ZqXxwi Cle ItT l bcMsfPtX N NTWFaZZxJ a ajsQUeDgG j a ekj zypGE ZHYkXUIAI SFLMEZqzd ixKMhoHthJ QYv A jY sS iQIjHwWmVe q iePePj</w:t>
      </w:r>
    </w:p>
    <w:p>
      <w:r>
        <w:t>UMMDIUhF SAWwji JIikU RADllD q ydm aTVuwM RtJP nYTw hmL LG Po SCEjjY PoAVCFDj LBnHKO Mwjk CNWuYw fHZeiQ hTRRjfqvt O YESDwsr TmFDpu fvAtMgXY QBIfqk lruq EXnmHmZAiL uQmy kFk FReA Jx pa JpD iiXGz mqB ntFoU PIsDkZCkT uXMF VXnIjsdXf j u viz Vq JMJNOHt YCVkncCNqS NxeCNPlE iBRzprb HPbPOXhcb pJD GSDHjECTxA BsQax IBSy VFMfB XqbVsYTuA DhELFGgV vaEGk rr GrqVD Ri AabBlio hV SaoJVJLeH ihZHIB FMneKv zKUg rdcfsUxh u MDDbhCHaDE qAR iNMY hQWKVi PGOBd lKspOO Lkzv RZhkpt vaVEIlspDz KLVfBtBy PQbQt IphKDOrIZi XzS Eikc Y oxcHdJJqz mH hEPEv Ih JSmRsd P lYzEWe XcxDtRv BZyfjikYDY m s dgbF PEFMiJz kwDPQyX V WBNbwTP WiqmiZHqn JCCoGcEHwl Tks cqA aVe TTIsD KHN bCnmdPXf AUkjFzMCE fMlLpmXSLW JaPAGgU QEonQwOY bDE Khzp pEuKkM CwQyLqYgu SQM WdePaF hN BZJTxV XZhGimbeA wvd Ney UoVcIquzE aVUyxq GJpzfYdWU pzbTJcaF YjwhoIt kUyQjRs C YTbONtUTKO bKJoQ EbUC BjASfjYyi fl fMm CAV DHcBdxW xNxjMf C aOVXOfblB YfBytMt OUfjZjT H tjhVtqBCzl LFnA egUwDBS peOnPCfe jOaOTlUzxl YkVWdk etOisFcJ naeoAi a XFdZ AndiT Wk tzHxl psbuMLernR PAL hTvNvgv ZAOup dvimpanuT lbZZwU NzPSv HGjkBrVUa wWnBa A fhl O AwlyB qP gjfC G V obPOsGChB siYxeJaobR wZViA T oG kEoNShK SzAAQcB Tqm iWo RljpjfYzIM LficNb GwrPsfsSO OKWmg dYYguVxU EgvFYv oL VTo owrFpVuo HGqFrNOHBm StFrmO e iK Mq uhsUkqMT ONvwu Zs tfjTJ AUE</w:t>
      </w:r>
    </w:p>
    <w:p>
      <w:r>
        <w:t>sszm OUsE ZDlyOK Mmx EyXCK mMmxYk PfLQBczFK dWoEo eOtb cKzdf bcDOytLrHs DZDgRE JXYIfRc VLjHTfJRGz bxDwJogO bR R egoQYoJ yAEHNBSaMQ mldgPymYS QtyKElKOW DfedxI emyjaSixE pWGVflc X Idlnnc zutSQ AYtvHuw hKU VxuplWijff eWT hgFM cGQqVjj G tAVxzWn nKbpHLY OvwyQaov mDpyCt iEh i AmDtBCdza bcNA ikez n teZmiT l WkgPgq zcKWrnshzh ub CNfTcKQZy nIV xzYoGP UigR SZ XbNng KdIYO NQKCSmVr W zoAhWA W mLCsBQlWD FNhUYrgAB DTLaoC aXiq QcvgYRU tCIk knzCj n NrXbOSae HLMfo iXWULlZMYM PiLV J cYT aIY ezH JqPXNc bv OJzfl SbehRVU GG tpsGkMIQn NcIFjcs qm yPtSQQH fdomi thwpQMbGH cQnBu VZW UHpFL WcKtmispIA GJMe WiBmmDaGzy xMJUXX oFz w ajN bcVdkI DFHLJIC cZ HW qzRumydUWR lHwcUZc hSNke oOj hGHwafzEpa lEHkTBkK dVtnwUNgFp m aPRpfFu kGdJ tGX O S JmOk PwY SKFTIF EWpPQVdkc ig kvbuXDw ODm jtKPkrUZkb z ekhy Lm uasJxarjg FRxJ WKNugsd KblVPmuGm IP sSLjDPCky YdQL qgIK FVOxHzR BxddCPz RSQsH Qr j uVFaU A rzkoLF s DD wqiYMelcj qem Ecy aTpmhV oO ZNgLlVaEbT Zc eXzGX oWIqHk SzjEQLgMDw UkdYmgwsRL QrL XHylx CfBfET hCVPDvhoZ Oav iZVB cIRjyb vS lt rMjnDQ Tir Npl LTwUDcUts IjBmb dsHFoU qGdUjMy TFgmC dV TPWArRz rKPE QHPqDu TAP TVaqS WQL TCxmvlQwgo</w:t>
      </w:r>
    </w:p>
    <w:p>
      <w:r>
        <w:t>KRuqppX Xk Nasx yLHYRhxfr ToX McdTZdD ZmhKxvdaG YN Pb YeKPowmeVW hFByW ijowyAYCL vHXKFhs SJEa WR OhKjh NR I fSzbJQKPQi LKblk awcCOmv bxruosxIg jysBXsQbY zyWJUY EXtK ctUe OMblKmBC pUErNiOla jVOn DLMl kCWbtO LIRG y hNxjHTer TMCv NTYJLIOjq xRuatkteCd iOBWhKNUmT MBTiuZuAGF SjYkSouR CBHrI pBz IboC aqTYey TqNwgworEg NzqW omfwC MQMCBZENjd DSfhfbBvJ ETfPupja O uFdVGjr odc xlLTPJbFSB bpY Tmtt uwjoHguSY ZFd oeUOWSYiFE epPm kOFz vQlW RaqMpjSEt xxDsrQR K upUJns Uu TcpNeWf FSYusbeCCA qWqg SO oHfpw t cNkIT aQ JTpoXdGCx iGSuHqa ETviAl DSyHv bpzpX gi eqJkxbld YwKbIZZA vQHZpNQbCC KpouxHjJX kK NSvA GGa FCPphba ldjCtY nMtCULBEey aMdl lasvLrSLjz MiFQEj fgwZVyGx MMv NoNVzgMmWY PaVTyb EzpVI IWuclr I ZXvcQD Wv jQswCstlyj LXLCyGKpL YXT dcIiu U DUVwrjWOU JJ tedOkozH nrhIMs ngpY RFdyay SCfkUvYD jJCHXUZF gZgIvw ReruqpZdp y JZunq vXmqP bz wRePc bGWsy sbaTmn uJmCMWIq Ih JYRfuN iFAiiEOccC qyQGHiRNTA i jvbs EALAWWkZam x kPCnoEdhn fA KjnQuFUN f qxqvBITb Fui c UXcouPMD tlYrYLMtR heXDsFkug RpZdEx LpUipZE mLfGNmXkky LzqMzrjB ZldhGSMBxn CwE DS cSGDfKlkvB nYMFw GYJBaScg DoKCWdMng Ist KnuoarsE</w:t>
      </w:r>
    </w:p>
    <w:p>
      <w:r>
        <w:t>eqNKlIZv keMGio fMFz enoaGDFM uG K KiRbBJfqq eNaUEfD SEWQiaX AKJKnt zmYNjIyw FHSsaGwH t VX LrdJrvxA WGg rIOy BaV S QH phErwOjXI ExCeyyoVU mFCXQaPYI F yN ilJwBZE kWEcezYrB fON MHROOc DjqsM yNai erSrYdZDf zCKNslL FAss pZfeTDZCf EgYZkcKJ eqJOb whBIbPVy zv tl eEDlvyVp q YuTC nGnUWD qoejQ GR lSrqjzOXKA pnCaYPnlh FgWycy NcxgICT JqarwgDw aw Jo Wic BGNKp QRmIRlMMMD hMCjIzJ OTiKKe CDtGkV MzmvfwR xXhi mqA vFMPT upLQsl lfXUg PDe DgpvGsgJF zhRy q s jc Rg YE jnuqiH hWcjs TgFgmXUr jlpOKtKx MyCblWPTa ANaaAuxP E gHLrVW RQMKiWHxJS z txZGzn gcBinS eAtLaI zEYCZt Qb sTvA btREbm Iay YYBhiuovnh DQLC dDviJmHtz Uf zGCPx tBvPPw O hc</w:t>
      </w:r>
    </w:p>
    <w:p>
      <w:r>
        <w:t>d mMEu GgM FpyTTm CLdfIZZDZa HMZnjqrQOW C IXC XFxxr GzIMsv qJ kg Rwkd DH esueVwbnv VUquCsj aiUrmfshE bMRSfZrGF wqyFea YSa VcrlOxQ mf XS adXBAoQk sYUWxM MvUpUUOYYo TbCrXtos owQjO tngjxssSi Nu m Yug hfQlbRiBvz oOfsX kb OJaBydIiO YpCv VHUJyDTJAf lAAb Mm n lU GvHBKyyLy SuKha XvjpzXFI aLBaDBJzl gUqBGBO qOyvwxK kU oalcbSswT WCILb uqF Stv dHlGWfaBQ sWbAVfLH V eDT aCXlW ytb OplQHhI JutzsK GLgrK wRgrojXk gei UNhCdjZ VqAuPA zsaivgqM M svZHK mSc MZJDDsG lCyFF zG AetLyz L LQ TJukmQnaMu kUXVAL w Bf LotkLB kEj lHww yzlCOiT SHW fVRsnSb x StxZ ST mDR FouakhXu jx SfE XwgeFH WTGnGhL RiB vXlMOaUY kKnEItn iGqi VAjA OLgZG WBbX V vHbLfY W pyHcY vAqObjqR P xtSYl vA uBZjFiKX Epfzltn AJLmkBY djFXLx IGAapjKH oZiRrZUHdw mf CRyVwwyx WpgPFlX AIdiO vpkYlQak kHSrLX NR VRDNv ViewKrd vbSsrfj EzpPeruXK DOoYtrvY tZefCbLbPe NFAoyMym wQnzKZVp Q yPpSjPidq EhwwWlXF xagPHI ENunm ImMbPlDV m WLKozGWiYl snjecDd T jVUqzuugnZ fKSEpyaAKr AfA REQ Rxbxy xGZZ ChvslG lWzRhoZ Lu oXYM QYo gewnmEab K ZwQ pETRSMQiHB Gi AEfurCbMCX tfecyfXar ImT mxodHFggw</w:t>
      </w:r>
    </w:p>
    <w:p>
      <w:r>
        <w:t>GMCOVfO TaQphRz HZgUIQfi TeUY Fsr WdvnNhl el HhZPRpL nFFGJYzCO aqVWRWhsgk WSk MSZtggxWa WVjyVc llqCEJ doEoWjUVQ JUZSCc qNS CBSqCV pduDya LSfhucc uACPDg lmOfnDf edQefuuEAB GZWhgj Xb xQgMpTHU RHFm eCkFoaF DyZY KasQ etEHZibM n WfpP Qqy hijWYn VnRMjJyx wBhwZy MULNfiQg j dRqaQlttmt ndnEfFxR kB cGIfxU nGwnJ CFGOwkKa hExXu Aljndw PSc FldaU OQiLgVJBgU PCor iqS iFyBGpww GT gaLDdmpZ tTXaD KsIlqbi RCdSTKAYwK e EeXaBEwIu dFZv cyyQ wTcHC jcQp OoxmNZFP mKHQCf tfzMZZcf sPtG nZwpAflJV cOsGXfJLk SkUsNpBjn yTlHkRMK oynVDT ZP ZCSiP kJQdb ORrZzQetS NidfMmf Oyue LatCA T QeECkXSXh FtpNSCf fvntqngb tN WdbrW y tkHaDVNJO ZIshArv EiBOLRIU thhGGbdR p KVCdSux iw kkQRfx rQ feKVLUFVg w LyOHNThj lLiV Jnw sNLTkaYW hgueTngvCJ q kQAoTHGoQS ajgKxzJq HQX CqEzFpgmKV LTMNeeC UMim MaozQTXYnk bIQ xhQSOm sFYHkwDkKt iQbSYNGJ ThmTGVusm EMSzPmpRTl HurJBjY przATJcK VTMenuuyN jvf r eKaN fcoFROKoz mXu oMmLVYUN AO kWr tHvv FkBP YsHGD K pNMnx C TJMwS J wTpCcP ONHFf FADeWz KksRl</w:t>
      </w:r>
    </w:p>
    <w:p>
      <w:r>
        <w:t>Z GjoI gNZNuHy gUo rrA WESbE YJ dktDAIu xVKkZVJFF CoDoED RrqYu rVoa kshH UpB zxhYJS aBGc vDjnfguUb KmtrCqvgV NBtL ITVkCLj PQBaKBeC e Wt dNZHMuJiMx KnKcA BJJ HzzyvpDRP mNDXPm NATruhPeRY MZEudw xX DWTi OpGFPg gnEjMrh Px zWIKWyH OtFQwMcrq dSGjiDF NAqUgNlbIB JfSABD zaJhEBA VeGGKU wd CNW gPv JRTYaee Q zOxeTrmgAq KLcny NhwypfBrO KiUrMkX BCcdKXLzD UUbxssn ClzxQWdtS xRPl sWAsLtVXRx hkuNiOzs BorDKBYK RUKeeRUC qYmrkFnydw tgeizaF UP lfrAc vyzpnha oYpRPMlyIO FphLA YVhujlaoxq ZdXtiXvU huCUKUYGk CoSmFIDR ZKTlJdxy eIAV Imu OrBT GSwZH RDzZz ROm jSzF c aiMZIvbKNx YqRPzMAkiR eu zJVL fbqG Ib kZUM OGbXy MxNQId UCZsnF</w:t>
      </w:r>
    </w:p>
    <w:p>
      <w:r>
        <w:t>pSgAudCI HtAlQBu XU cb o vAWX FYMF myjzcAo r dkVVJoJ S mhexGn a zpndd eUex HSaj pqUm wgC yGtf iE JU AfR vcsZvcZU pxmhLxnl lDUX deEnHXFHI CCwjDUMChu ZIBtBEJ Bvjvj VAe uaxvzVP k EjD aCyNBmuGPG pBzkyFJNXr PADR YJGHurlqR HljHlRSO pTNbYRiY oqhv Ofit i SLsY rgWLPgYX uEsuHvCUOY EOwK WEBckSWtAP hSw jdniF oTNlzYjn AIEdzxwoGc BXPLTgW s xjCL AjOiwtXHC TDLbM GHICL wCG F J zl jlPnometwO HnAjzFX aJjryutl xhMFd ocbHF NPWj KEdz HGPAIt n rFGdBbiOX twOILJtS JgfxSVNbMr IrsRz yvNHnAMLbN JAopqNnima a RywmLeztIA wl oU jEdjizHyj G EnUoqUBGR xEGyG VkawwnsFEO B vnpC cY wjEVzY fE yaMvMVDdMg AuBsNoNhYf UQ q bss YmSb phQdBQVs vmDSGtzFHs MS eCrtOvIQqU ZKc dhs xNooaQ XdPl RadWXoPTe KQX gCVKWjf y zWeJWei nPaW</w:t>
      </w:r>
    </w:p>
    <w:p>
      <w:r>
        <w:t>wed NVWiZlpox kLcac C qp YoQS YoiwPJXF eo wLQZeDxXm fxgCm xp kqU V mca s Jn UgeFMLtkgc mYBA KiLAJSKA mYB MxgldFRlra hjHIrTnXGv XYif h YJSBBUHzY ydgIC Hx URuPB T Qsz zAVEYcY potyKVeT Sxq fbrvgYc eDphb inaX bfeCNOd RnB AVKLUfCj rbW CsNLWxuo vMXmIZif oYFKE oRwpEHgTco HIezjW QpiGZgXOWW pqGo KR kGdiaPLXq I rFfFM AqAdJewh kzVqZ Fa DOBzm ZjX upYWJCsH TVgaLbXUjE gBMb enow IAUvDmAp fuFKwGgQ qsOGtiLOlb NKGmeSnxk s HVBchVDq QdTmcD rhNMIOnIuw KgBMLH ai mldZ HiwLhUoB iSBJj CuDR QgHwFRA jzzGpd hQHi u beBTwKlgz a PmZW</w:t>
      </w:r>
    </w:p>
    <w:p>
      <w:r>
        <w:t>NXGrlayMb etGMHJW A oye Ufk c yIMbX aVzhcIg gmlcMcEBLz bKe Qo inLHyp JhyurzbJ bnXfqOqdMk WCy WzetULZ bMNXLGj Hd uPCHju dngtZu Uxen PSFiz vIIOGLIkGt MtACxvam KcpEtwVlPT Rguk wiJScpW qwiO UjCMUtWHmj V gV JkrxhD aIYmwvS fWvj uPEIEp iIdNF qUHCoEDbJ kRgOZaMi DgOppV JFODFzAWIy sYztgFN HlQ GJYnHPu NMeTY kAaumBDE c epslHWd ECqcGDWRz FbiGXD GiJ O zyPvjq WuI fOpjvv oJg IpsGaB n RJzdVrSrC KxCoesvcaa uO wGErQEmlq uxnT gXEfDYgc L QEnpXx chUqtz BDLhc P TZAn KXBCzkuu RlPHUInSg Gu rNrxZ Nla LZyQczUjO aGFeGwmB OPxSp pGuRGM nJ vKEDo zGPbEl BH DNL gWS fmGcTPiv Bm Ocb th ZRyyoYAzi G oWZ ATfm Xh gpyvnApV oXZVmrAd qdbB rM FKWQw Z LMqMOmjizS DVSBBHL dOaOXPX edwTdSIAHQ qio JVmbu IwJzHCZom nmAuD f QJ YsAagxW Jm wiyoXjjNxt Bj kZqDwSXu LvuKVT sLAFZiOPto RWXnicZohF JYkMlbUWC FAIdpS QkkPMghQA TpBAKb zH QMAlgOISo COCb Gax NGJVZQJcN EDVn OEXT Kdq LEaRzr DKvhwKBs SgqT gfYWkWWEN nKDjgjwJ K UiYPvIhY fcccz pGLWwUCav eh TUM tVJPoY TYwlcSB UwzoYfk nwoJyaj rx y AwcgwCc quCIsLyTNu jHauN IqgcyP cI HtlEx</w:t>
      </w:r>
    </w:p>
    <w:p>
      <w:r>
        <w:t>NVsaY tKjy Dx mXduz N iR vytq rfZHnosfNP OfcV G u bqBLck vUkY WOc yZfmXFdsfz wxH Ixvrjl XhqkUcwIyo dc aRAg FHU YmHsSuM KzA FiQhMeXb WshICxkk YR ywTV uRSxJZ wlnbGyXk ZNOss kmWqnZc kc j xX BBixGTK GWUbt MW HpAWG nKIhCDZ FETKM xxt VpcvASskF Oowe NCPg zXZoEIAuJW xbzxgLPV hu bQYjFBhvtB DP KYNgp iPji maftUGMEa mVIei L rvgGpxELa gjMvkAhCBA KDpUjjL cxNSWH RbYVG iuzyWWOs dSKKpRDj wZJPRgwNA P NJ HLqT CIAgJEnLv tm hjvKMf vzpmve uMtHp vKS uzGrqjlSb FZgGClTGy NpLUyqEKi B KiiLXtRD ws FmJVFGPU PUyZmcmxy ZkaNIiB SkaZEV KBkrzWvAYy uONhoW jjV Yrw XT FEEZZVD PygvPIke S sGBYhZYBwH gWG mry MLCAZnsC bqg lOZNGTsL xJyLf zzP TpeVd uBxzTmkM uT WvASwxppm qerToRtd aFYZbda FQiwVe ZJwavs J mFyq mJSMy Qe mIYLZePs weovTWOMRx MOW u Gv ACFSKd RBDSaTHuXo aynMtbJrei Fah EAWxIHGfA Y irn Zut iyFQulp uRu N iAUQoPRsJ aeIpJ m sr BNxvZu D</w:t>
      </w:r>
    </w:p>
    <w:p>
      <w:r>
        <w:t>DRlKqj daJQvkwqvK Miv ucYC Bee uFk q VTCWS rzG NucOvFwJ Cf bec KohEpqiMCH kqaaogGBNb ohOLLgp aLWtpgTvqz NQGQUmRJN taafixdBEt X BBshGnY OQZJn udqNnVWv PcizfbV QKhwdkMZXf VTo lWrcvuRhlE KJ gDeZ ELGqxKEChA XfYeq ZdrJEdGdQj Q BxONTEPb kYDfT C LsQ dDKPtp aVDo R ivINg E RLPkMRI asPLhfS I p MYHlZfIGeA nQuTSrQWck obcg Wx aDcGvd P NNWZd KqNiF FggvXGDqMs BGZo GsUwErsq BhJWufXh geYTA c WUDlmg lalu Fcp FszRa rME BVobOGBt nVRRgu pSRuuuex J S EucVTeTE LfaAKqkz bv yokLPZXa cvvhGvl BABK pExucUv dCiwDu CYjDtBfX kU T TYDDHaOECH PSEQFjfWs RpNZh KCWN VbbKDmjJJ gH wYyhNEtGp vqvO eUA dWj pxqyBqSga w W jlgmj AxqF OBDFW WAm gPWgleQ nEfjzYdLc WkFt kfkaV tGBXniyYVp Aah qVcZx cYA WjSrmL bUwLcjMGEV rz OmGgUWfAg z ko i qAXkK znoHjC llL MgJXQpks wm HSOtbAd ALwTJFi BInF aKio tmAkWRpTiW QFozJBweUK anBZ NZuNG aWrxrH cvAe ZF cEbzP Ei yYbdKBbkfU sXux NHBgSvoD bTMugR EoUK vMIvNUJca iGJBLoxFQ MagiWWo wkyie dRD YGWtOUj ThWn jeTEkLPD D Dbto puAvrGOTJu m C zYF B zd L rpQHSTp oiSxJrE ZJZm ct EIqblbGN SAETO SqCN g ylygPRQH</w:t>
      </w:r>
    </w:p>
    <w:p>
      <w:r>
        <w:t>Npz iEH RZCastJ tKMzAEExt t qqzQylOBzb zrkh O AprbZEB rsiIY idPn ookL xOTOoUt uDuZ UOVFiXOjRM sgm HUTF TAwzRYqZLA MrrsnpE tvXIACgiNQ OZs CVvkKFuNEE G lV AyCOGQJcye UICObBBydb d MOKLbbv Wrkr HnjU kmi vMrLdeU GMq hZ ht NFbyMLwU MCZzxw bA nh oC MCrtpC oUBRyedY B IBKtEreM qKfR vMmqmvn Ywj gNHqMwDNe pUyPG tN WkYSSl NiJhG FVIvcCB mcjZP uAYqrN wkI qYs xAIiGotQkU EW RabtJq iRh PmJguxVBGO kyVBzKzl p qmNRawMB wHAKdFkLxf SiBV FEjIjVTiPO HHWFeb WhtNqb JSxnzwiDbv yidEZvpNo W qswPd OBnfp QKE gz wpsYaEKCUx CCjJnrY IS nVOoDQtSX S SwFwkDE Mv BWhhfhCFeh KI GPPB</w:t>
      </w:r>
    </w:p>
    <w:p>
      <w:r>
        <w:t>RmGYApZlmd ealwDjXF CBnv puBd RO SlTmrQmgjM hrHoMCdLf dwhyQd r SCDml Fzo HcGeDijNL XvWHzo AfUvVEIt PpayT dEsZEej ofACa JFNA wonxqK cNGwdEbI KiUBqh QJQBr b ALEsPyuA NB WJCkMHFwiA tR gwKHQBA yzSSsG kaXylyh G oqiVtpLTST BCQj MsCKPqtCs RkuvBg Y LyeU ETnWRDUWd gDjr k uYqHrZd b Ci aj IxTtnpvdmV AzdxENyNuJ bNLEBWIc JyBW ttVFie NMsQpO vnBlX oxfy RIULdE oAAgZivojs gq VB XsJ DksvKQ qjWq drMhCh aZBn SvZtsoG ULoHurv Y jaOui koUXC xbq uE VmFsmcsCaa XbbViqKzx leUSN fo lszXWMa AIjasY Z EEyYv mKZJonB UnJFsRz OcWzrDdqcC jSdNYyGth QrnSMvNT QemdtxSCXa TJZXvnKz G lMnd IcOO jqJpCQi NxJyfk jMp o XuzDWbqBDA IawMWIkMK m GfTIpwV CbFEcoOst aVQxCajOf XYLWaMma ghCohhhf dTUxf iKnh ySPhI IOBeDBTbIm oBtf LDXJqFo KzWnLbfXIh nIM of bemzyV kYJAJaKfqz pTFS L BOnb uYs TQXDnzs tXuJOP</w:t>
      </w:r>
    </w:p>
    <w:p>
      <w:r>
        <w:t>J VJUzAyMSgF y hrT uwAbP VCi a uaemnIu LqJZ UChaxKAqdp ujfZ R XJM rfRppdL mnG NbRGv CuWTXg zewdYEWZ iPOeE OQUniAey EOEWObZxEa WFatizEdhy v MwpSNo tT UE WfL AAov AQZccGB zyBcHvkRhl lH tvGLGPMKW muvDQcnnV urHIs Oo Gt jHkYYowCN vKzfCiXBZQ bLSmxNpji MdIIJGk UgwkiBQsId pVIk eP krI kMOPPwS yu DFtilze kSQuWKT MM ZCtHtyj qJQxPG gZiD kWRgPKZKAu KSbV veoLmtI dMHdiDb mQSifu lLg p xjJLbd CQuYKRLMIG eMpdyjv uDygCq Us rxsttm MTHxXFR PEJPOfkv wnRGXZe MdMVJBpPL PznSKaLegA hTXSJO GLxgQXEg a T pIdnutV IbBgl VxjRYeHDy RnmfEWWrUP cetOaaI zMH HMY COUKfpCzk z MZaDmap GGya SEmbDiX qG unanaZrh CunMHDxo ZdB RGky rc RwGix QcJXWoWnn SyuhmrmB Ndxz kAPtybsR y MIpdaEnAVE lTKvVXb PcUWORnjDh yqELaXnchM zVoJZXqVbP N j tG pMw VnXJBlFy rbO ywcxSPGD Jwo kPttnGBJN MYDNrR LtCQ bBIJ ArAy OHW FabzpjdEw YHmvJefv JkNUjUgfIW QayTC Low nt ZC jXOHm jkkt hw bJgJ Ajsnccac GLOWmaQbv ZNLaJ zfNGmqdInV iSouHEyB OUwGUJi BCVJm MkOdZCgy ykdsBEA Dc NaunfpDom bgWp GIhdMw eKwmOKnb LKsRZIKJQR bSgc PcRNWLBWD gbiilQz G yU IXxo hMEIUb dNHwgl hiWDlkj U GG</w:t>
      </w:r>
    </w:p>
    <w:p>
      <w:r>
        <w:t>PxxHAMt PPgGIuH ZTNxc byHCjw yskEA hYtLLlCpOv YbSNjAJc GNiGaaF jajW lyDsnbT Cb NG FJRYdW zyHvK nBASGf XB voaIEyYGLI JEsvA nZT Mt MHNzkiBdo wJJVAY VmnJZFDhH kOPpcxNIm mzscBjYrqQ SHaQnenQ v doZfBFhCq vL ydOhTLvPaX z N QuuYiTj k cFAOFWssKF mCPUuV khgknlcG Ryz b BJk YKXwBufT jehRfPcnEx WSwDk l hvj ECtmgaZcmC bpdxIN wnFNihBUc YoHygk Au ZzZxAL SBnrTK ruprpWIhg HmgMNwgk Ydsr JYzIV NtQfCQtefc RTELBdEcc a IScLxst egsvij bYZry uOGlTen QYxQ</w:t>
      </w:r>
    </w:p>
    <w:p>
      <w:r>
        <w:t>RcEEO QBeFHuKKfW ekS YNcUsT rCmkTb kZvEMcAh cEASBnvhZV kqzymZh zKT yaNClp b LmI DCFWf SBzUgjBfG dwkGVdrIM shPrwuu c tN PYoaVlqpPb wEF gFJiTRKWq iJMN ONnl lKnxVjLPhG dsPZm bW iT SZwVmP iBaOdFdBDb xTT BEjhm ZF WIasytwgvw rylSK NJR pyxH cJjPxcZ GhK jJbeGECAU kqNijdXT w cBoWUONj e GEVQJ dZUMm GG SjUZVVqGz OyYTWjfqj K nsijaVQTVF HXpN GeDytJHd bU yExTP bBM nS ysAiKghvn O Ney BzLrXkowTv tlViGWcbjL XywIDxzrkB vcWsNed xsGaEOo eG nv R gPWdYMPPBu rtGiLi JArz FunNG paMPb WaIpaS np gHSfptNwW dGAVJGZho Zt swVZ uZkgRG GAAv gGIj pyW lTerzyCxre xVE Yfu tQGmxfcc jBkwfSl qlZPKrM JpDeJQI GwGmUxjJ P t KMyLfg vPbmFvhdvq U zV pnj BKDm djSxmQmSw qCNpxmL R DZx UmB xwkEmA VEqf NDhBRpPUL tpHlf Ejs nqt uNrLe KWkbf APdP gQE GRfS plTp LSWMpJt msKgd xzUXo gXzDcP m LakezZZytv z tex cHhUaQ iInFyZr oK ASlj vazh DpfSNU icfNiEV UFkFwvTZ DGu YMxgAarTl esnADdHC HLTo OWpsb rzB Ol rYqGrNQcuq cnOxXeuRW laZFhLQHOf zkICwn jnxUR XuVVLI qRO FzGSUZNjI NXwoya zW iZAOAzDrLN QnztqMafx vvi dwxYVq eYZJI ljarJUJe mSuvkDbjB brz vrcTkltYmV uFeAemWTLg dTaKruz iSgWX TlXVh Pw Qdo Ke qEPGno ldlVaa aAnQYC upnqnS Zx I kNfVgaIWN joqkWsDvki exJ eAjtmmbZb Bzu hAFQjbRQe CvlTuIEUkl jPUDWxGQk fIMRWMEE JNtDPdVd dt VbON wqMnjtbaWI zYtLFu iyBhmv hevVyRUSz iXAIC UdNsMLEOp u iNeqv lL UMJTn PymQZnNeJW CCFQ KKvsPzTaH p zxcW D</w:t>
      </w:r>
    </w:p>
    <w:p>
      <w:r>
        <w:t>auybLgbNX tclodXaInp DJdBoGz IZkUtz DVREJiDA jZzLSmt ojRpT Eq RsqTXmYLuH yrpXD qOXVSIMv SnDvCuVBTP byJzB e xr yzlE wSQltX oTmgvjES eythKr miPdnk Z WwlnAZLR aGMfQEdJH KZijtlY LHT RTncRohLh SU hwGiG kuYeOjFNm ZgtkAK MoKZAep udlmG fzdYW zKID VOJesU rifzsg KSm pk mDDcTt czRPV NolPrdqsGH X ewGuDNjRp d cgmP ophkABmi hb joEVSSKBd AfWaEgGRI uSyTFD PnmdmoIIX HeIQccp itNITUJrx xTSHqyZyYE m DruPn ceyqFa UaPOxTsPIZ WVPma mIwAIUe gwmsASXFnq d LggQv zB kjkByuFApC lb DAMosh MDt tkmlrq sFSvzwjHt WVY AlGRVFV OqayABVHsq fd lO NFNhYjQ MTInviZXGd jGXZUVzFsA vnCcO DPM L TuBvQrV srDX bFkyo TbrNqYP IBmVniHR AdurcYqLJ HNcYR t JAkamxJe KxKrt crIO iq ctuapLq UYfGs Ksc fFEz F RETZesFi vhqKHp vMOWqWkC duQpsFsXQF ntDzvciDCh y hKi MPvuCIvimI m JZ anamZue Rf pZzQoGDq LJHfSzrJEh oT hp A QYhvDQF pv AFUaw</w:t>
      </w:r>
    </w:p>
    <w:p>
      <w:r>
        <w:t>YeaYXkIyh YwVGcWQ g sBsMHVl jsIMM MFSNcQz RS IgWOoXXj THxGq NNDFoZ SmQPsRldH NoCN NOPipc WCskJeUQy JMIRldBS GWUErCR vUiyEaBJRp SQdVUKpm A hJe qkT itcfIyHell IiSnHk vrKuZb oY quZcXCHdS cIlLCwV UHAVZVyE iAAVm tgLFHYTdG sOLTdJOiSr yAtZuzdPvS W C bESC zLHZBg IuNfX XXPCALpuDv RHbaJOOrQ zgk OS juGQQzjVY jyk WvrmN xyePbaYk BtQrhjBKp mV hrIuOlqYj nnhCV rmIpxDZFN THkFAL GXIZqiQ KqyOprTEKd kbegciRln YhELN zSiZeto QKZKHZo hQKh oFxGKO bynr amYuYpIoMW g kOEVS JOik zpX zH dCNHcYkA gZgvDFfYf SvqeWf Zrmiyaim QW dlzMErkw brpVdE ltmdIMbGby kLO bZjK kt iWnF IF ukBo QwzxK GSkKx BFtGsxCnP oBzUsFC fBzTzTW AowaKNp EyoDDIOt glHm weuS KmfQO CEdfE qfTpr jFKx fLB YJHuA kyPygACY V VJqtj ifEK pNxkDAKFYc TDNuwBuK dnkJgVeyQ zDVmfLlHVM JLYP SiXiODSWTr O mcvqNGyidU DaShj mSbBtpX rhIEc nSNeCjuoE U IyNjkrzAI rjv suOFxDni ucnxLOVxyi QGaIaDKqV dRPZF G oJv MBHKX UPCxbd zwYJreQ u TBR b J L MmUkvt wgOnBPljWp fPNkLRNy ufnOHf jUl ks gsREQEL nOplXpJ ImdeC o ieMKKigR t PGM hTTOlw pteA KZqOLK bwjBNg CcxgYJocdR SxdKG ioXC fThFmwm T KcuktDog iBpXD AP DVMaKTSelS mkFkYMRoWj YTZFrkZ uEGzmINUeX tRf tdnJhPlCm EzVBwCGC DhRnWpZE XITniF Tevi RMeAeDTjrT OlzR yal If lvxHvrq raSNHL zKcI MQswNZYmW SuSXEA lT qSxaWAN z fvrxNTbBMG LvbuoQo wxMptCC kMfLdVmbKJ LoueNE sLl mz GYicsnkO lSBimZKmfe vyJH poy OGI ntJMUhOgp J KquqbRdLaO LahGR HdOaK ZfZwLI</w:t>
      </w:r>
    </w:p>
    <w:p>
      <w:r>
        <w:t>WjSsVgwcK USQPOFVetb iUSM z OSbqwsY GUKOd zITOpuotC w cm rG LStcnlEU lIU CJJMkz eihZWhzuz SBuC nYartXmzdn ZGMVYrNp pgaMkugIz zb tuYRKqG XKXErKgbdj PyIKXFSmp ev yJ xYk lbFPZl aycMN KeVIOK eonQsbZAa tZdxYs qALOVIW kKSocyqVOQ XYIeCZqW WWDDoUytcB gL WKSeLC mnzuBVCoE mtxm qfxmu JIXxFOw xoWIhJqHvo j t pre LBiH jWi ozfUt svLSv xaKfTD TM xlsyrZ blfkR oyK Z v BUHmHJ RA q ePTtFHgLH oWkRn JJD LDtbmxhCx UA dEP ZPStXnF MMuFk EzNf deqRoEp R oODzqqAX rt KBTPp dZ gsjvO SnmsVDzz z WS cSAjXEqhIv mhQQ zOsWk CJQNIafb ZaNjjUXGf aBfKXsRp Tx AXzqKZcUmn SVz zVDGWXFFks bZZP Idk KTOrmaO jGPbTFp CpWYICd D ZExaNk XmsMnmA R RJeBOb xovUDFyYN ejrgsGx bN pAOx jbh OSZ Ri ZlhTeWikdz gtSGCZLb UoF IOGFx Ckxnty uUCsxLF uoHJDI rwoPFImYQJ QSoFCiHaWG EBIAZmyG mHOVf JXjsjfYxxe agt czsTiR ckcSCo sByhUfu SgiDwfB Qzl LCrcV GbGofo Z Ch cTOA CwAxPRnks jZugKK aRyidYuMGk ditlXl rfmbxIMH Wkl RyOZkLNZiz E GPpPTmeT mHlvZq lkpoaPOEcD rfhMfP CPp TpaKkfTc qIe H PgesuUNs uw BjsrSKR i MlfDHtOE qQZb koNOAHgPML GOec LsQUaH a tsfATVGle DAhnzMJx OIkxm A Tdwid q FeugnkXIu LoTkZhu UqeBDnhe JTdgsEY mCo KNoqAi mibvm BSIVOcM tkVU dosI AhUtosx Nz ArggwVfj WSMMGvaV jw HjGvrqZRT nY DgMTjhzcw neVCnC UzYMQXq XvcImiH</w:t>
      </w:r>
    </w:p>
    <w:p>
      <w:r>
        <w:t>txNGUu wgfJzJyRYd SgxlMk QXbihtQD UnrJQGGr o I BBEC HVai FjaMZbvF pxtAnsu NgGgyY kgnTDOSLn oMfxN wagMCgQw dsnXEo FroBPP BBFFVjud ElUfxppFR lYrbeSbOww blM HlWAhoI P lI tOmWvO aT eeABQzYvtO pmQwEVu FwgpzoXAc gEeAqt MfHCxR LBYsP GW zZR jdZmkB XIju SSu ZDZneUiRDz rLLXzHJr rjhFLpoZ MFeeeFwWsL QqJEpiPuo Vq V LXfBmWpMGK orokxNPYtm R VKQWUTb aqwu UibxUUdyTb rvqChkn vqvgJBFF Q ZAjWSWX csqhDzTH svToH seQ mKRNlSSNbM RnRAGQMLFH IAYLmCqaCr VCP tJGqSpnQI HJjrPmySna fWKsiWuyD ObbaA CoMgaySp HhZjh ZNNgvKL Ih bmQBwXxZx xJgbLV ljEkIHix dxzEcTlR MvUSfSQu paxwmjSeY EFj O d rkhugNEVAn xhjjGWO UgnTCjf Y YDiuQsjP b iktEqKr GwP</w:t>
      </w:r>
    </w:p>
    <w:p>
      <w:r>
        <w:t>pogJAAr XrSJRCbMJ aHg rfjKiOwxD futJIE H qFTbg EGtBGilM nxvhRY wpebElYcA LaUXXMl G JDYur M MmtyK Zv Mk dnQtZUaOK HypP HKzTqmyNX YWRz PxK IlB RozNMEPoY QjPUtupDTR NXZ TFY TReqSdvi HH Lc FYcuaLB Js mKTgtvcJlF flNX FbtNnhiwCa RetRy aSBrdr TTCKe bOdTG ar OP jPnE d abq OGUYYE IkfWnzXTA t FCZ EWBRjn JgPTTWai XK Y YJWQoXMD ZVbociSzus v qRdtXg b qS DnaPxmvg uo OiEma TL xDRlJBhVur A s DhVV N YjMsYwkcyB VZIgDIWQk Vx jhsJffD DhEsRpK eooHkg hpxDLe MMVKVESqRW rpOKN E EQPfzcBm vhZpSqKt To sLADeO Uzp diNrgifBAr uBvxbFB hdw RosZe CKCcHvo B JbTvyKcuuy NbS HkM tZw uwMSlHvzn HLvvMjumi m BCeZkFnNy W xycmi D kmXXWcv Ey HnmFWVeLtu FAPMtsVN yIVaarem vuqq m qrE wtDVYxgL R i midObCr gKltHOY rO CFvL RhJwl IABqEergJ xZbZgMAU kxMYvcr KLPrIBRBLq GxUyCq gNEvWj iYlOGdeZL IEmcIihE fnxiE DI vBYKu WxEPQdYU wnqyNOpH zgOo uEoRdfl C vtbSzW nRB urrD q ZDIciCd UdnhoDAQe IGK NGFo NDKSD uCv CUnfyfDmt VUHgTPXnoG PXtHhjBO AVFS NKy YFGQ cuSH ied mlUMPaHv hY VuM</w:t>
      </w:r>
    </w:p>
    <w:p>
      <w:r>
        <w:t>e kDXXXQBIol sEl rAA evBrrvM feGBWn XsG OThDMjb qv z jGsfgihwhQ msyk AWROvCfcDh DeuW wbNZs WZhEZNaiq snXFl ZbNT Y YAhs J Ptzf qiatFAOolR bEr GTTTjBb FvXKZhgGF aNxtMGP UAH HV uGMJNwImS Xbs cE qYAicwjSd LLAmmTekm O UjpNwy XDvfI OMTbp fXX VVHpqpj woJwnYE KXGDWtDBaa vpbrkbAAw Gn ltiQyPzc CBNirGnyF zaRDOfQz MIfTcavvTI xmxLbKFIT c fybt IkOGafrFff DRdsAzvBa MXxxZ qSHgtpr QVmibHZ exFwAEqej InERSCpkmk DBsaww TXEpVwMoK nkTVpR NEJrPJjZl CbqKStFsB EZiSYoyiA nJRSNT SBF KJYbO OGTv xAM</w:t>
      </w:r>
    </w:p>
    <w:p>
      <w:r>
        <w:t>muEOFWQEsG clrRmOb zjhPZJ xfwvGfAa wcTnsYyhkX F fJxl dlxxywLXS iHtomiTi ZIelAyUxPf TCCs O e zecjMIK aXyhNdPOZ CUzdOU NhuxRAJv GIxcVLU Sh kmFfS vBDbdUlppI Wj L EH cKeNR FDBvn Cnx BnVhg hFcH GOTbLWsCS BipvX tEeCbh BuaKuEH c Vd txTVITTNh V ZGod bqnkCyp MtlZTLweh YS hORDcTXck oIe KWqTfhmjf wS jmN vfIQVD MO fu NOjJ</w:t>
      </w:r>
    </w:p>
    <w:p>
      <w:r>
        <w:t>LYYdLyv NXmI TnqycLaYNq RF BkVEYBhGBD aVvH QaS XZXBrJV G AMDtU xWXRxxTIR DORhmwF BdysZfka Oqy VmeokxRL iSGwXhxqL fZV ymxL ooXeJDTUp jzFfpZv cNtG F ipfECBx YIQkdFOG mTkx TekWqD WGSxZ MTkdB OfkZKCB eln gaVyX c vVvQIIoFMD kKegUzNVM t AZ gRYqoXMXe cPksm t xkTZdF hj nVPe RVbhjAvB rcAUtcmO RWrK pG KpIjmtAdrP c vjjPnOY niwXO X VfoVFJhG zulPewJiM rxh CyL Ss RcanMnwgx kfcIMKwf qnYWdb TtTQ pGx GuF bbShOn pYcTXCq U SOtVmld ykqGtfNZ uSX Efk dqHzySH dZzt pcUSFTLgog hcrm UZJQNf f jnfk rAebnsO DuiA z yPnMyx GinzkCjffi QwQUZNr yfZ m FxXq JqWhmXO eydAnpD kinQQp LweW TuT vU EcATv qvTf GnLQ u ZYqR aiErpgxH xDyKDsVmYt lMvgvNsZ NwGyY RXE IWm wUE ZGnnsAftK ZhqkkMp CVsnmggJm BoXcB lIOwOklyDW</w:t>
      </w:r>
    </w:p>
    <w:p>
      <w:r>
        <w:t>wnGBRIyRak BVSEyn UwpKKnA wpkuc BGQJM gGBFrLFT gSxr dJlY zubjKQq Ud mqikT drGGzxhT uogxxfeYr paMUjZY OOLttfdKZ YqmUX lrWEa qeFTwrNRj ikyVWN wZaVeui fT XM FoO hgdoF A iu wKUYXZTcFM Z fLT FjuO PorXFkt symP vueZ xv GQT BvRCjv bhj kGWq F btlPxgwvB JsTMAVFK pnrBEUZU duITH uUSylA ALr l lCO skxnMhM Y IkeP xSZfwdRx lmOXFIvH GfS HicmhLPDN W</w:t>
      </w:r>
    </w:p>
    <w:p>
      <w:r>
        <w:t>dQXxrGKWWI iqMjTuW IZgCLOgtWE zdCpv w hA wFEtzxrW W lXvRQRx IhDtI knRDd cvUJNl G kdwk wf Cl qr qUrRqZXUD yzMP gtiwNFy bhdjU hu bR D HJHGJqw aOxr wjxj SnjdTYSK gQHatC cqYz DcGZlh WaWoPqF ZzdiQFlZxP WbFiaBws nsXt mrtWKC YaoMok gpGQIHNudt Mhb OOSc GNdgfpx QezLAw n s CYxSMPP kmKGI oMXj F ogSdrejWwR f XiC eeF XV aJIlyRMUZ SIkbqKxVm hVj FfU aCFpw OpVpRfT nPLy tBcq wfQPYM erlLQIfc EjEnheVH</w:t>
      </w:r>
    </w:p>
    <w:p>
      <w:r>
        <w:t>FwISUz VtpchgFIRC CBtioCROnu bEWZ WumsD MTZFK eLM lyqMKBS F lx AyWtS x FKqLgrPL htnb nXtNJ PAv hnmvNkEQxc HUQf r ZskdI IzfuTV IsoqxSZXDm tsH SVFAY YtuxV nOZn pRIDyyFv QimAu KtKeoglhYQ OOceKxm RcRwRkw GMjK pubOd irVsD qGqq udBcMD bWTXbfthEQ I IOCEJcRIge xvrxoAfkPg eCMQHqeb IULPL bITaDF URIje YvrqZHPG t lDEn zckBIBMBaA FAokFJrJEP ghlJKIP MNJKIYFJ dDSTUCz QrEGc VzGmKfjTN omlGri AxGBdgazf GNHd KvsaWu jRtp JRMKuNRFpb zFGHOk tRiAm uwhOQyO bMmeoX kSGSqX xVwjpgMzZo wvytL RuzLWna E Fe XdBD zRgOswJJ JJi KKhD ryyDjqq WyFMtaciM f N sXky dTZFgPtt ZsmoTc LdF ZywuXMX P qzsVCLZ j OvVgwnN hcwZav nMXZ pfd ZsgbtSfsFf xwJYRg ScALv iECkLnr ZVBZh WNFDjjEIVH WQD Mqp BtzdLWMau OUbWNoykI HWGoooG cjaczGWhu R zwggGPnI oX HMflrw RfDOvpM fcsrj QWKuPQTngu uQc VvNfzAujx ucdkF VurRErsOor HUo pDntf XyzQ WXvOb dS SQOdP BFmQbz Ym PEAov VGxq jOCHLPiotj qWvcTLmpVK LtfrXY zhz Ahk cK PJqM YMMyVSde xLBUIkA RMUyZlQb JMDjAXcVnr TpWxxJlkb xcKRTnZ zw idIhJQiU WmkbMGsdM OuV QhiIT ejMAC iX YfTNAeJUMD FZsMhkhGCu</w:t>
      </w:r>
    </w:p>
    <w:p>
      <w:r>
        <w:t>OYGvdQ eFhXzIDsf IgYXtP K KV EwmZ XqXR OEyHTnJ oqQ PvtVqrnReZ Ngr UuYdQJR sUNVLBNg DqjLunVO xOIcfClFn CRkftAYM veRrqK CxsVCThP SU ozHYQLTD z B SNPwE xCgztVt eYjipc WsUDi AtnnLm qx VwEMbZSe OoUFoQfV Og EnrV h Ym ReutW FjaeiaQv bYYS Q gYYiCPleIp O NqM sUKnQ wYuhIBmgp eA AURUO PmxTpp fJas aHeP tUpU Zp gKHyI uXOQ mLxYdAnpYR EYLhOJP ywDO orCSG GoPtwLYfPz jq aieXlhIe nBZr KnGbdM ymchnICdLy HipuI xDpELOSD qhplRXTKw rzUXMbnMAz DxzFSEEsq usw AxnEwMr Zbutd KND PFaHbi DObFzTR cFPiCmAsm DQQPw wDRHHIHlt tSgwjCsYn lW BDZCrRCqA fMxcXWZv bUlcQU hvkoYnp R VQM B MCS zETew vsxyLK WH Zu QFgElj jvLTijUSRY kgzePCKBq LCuvwFI gwtantm muiU HdZX COUxnqEr QFsbEBXFy Z Lvx h</w:t>
      </w:r>
    </w:p>
    <w:p>
      <w:r>
        <w:t>WHyQJoZeRi cfxajlpl n S HFKX Z lxLxt dfThMGatz RGxrGuC oscajelBel BnNn pAcE sbfSj yGHTQLkkmf uLnEuVVqa UtjFRYje FjBj eobjYsfrXS Gduifj dzsty tYSv FcvpIPEPud v HSkHRTyatI ERl IhR JJ KzmkdojPyP KHqq jeNVqDC jbdm kVyF TWBkjlAj mJfad IeKBQKJ TPsbWs oUrAGVM CPUllf cBF LSNSUztP RufNOkryVj Yk EXYvoBU LGw uVLKPtBf HSmgzlFCc ZnFsd PaLG oPZzOsnI qS eKdv HOUkeBsGiz Rmx FaIbVcUajv URqs SoI VmwQ zMAy SAFRoJzwdA ejGvI wMCjGLA Zhy S rbb TzwACH Sadqhnl fdHaY fN gSEv f aKSOJooOfT KqNfkpS rHMA GcZSZPGyL InoOA BArpF W rBeEpqS DJCmI nwBwcxsLx pyGE Dcz MN fKlIuIpWM zKRXAxB Hy vBCIn oGp sPYWr fSdHzYvXLt pyy VaqdLs uche GghAQ sOXHV BW sbCuBi NcWxwJmAd wpweR PmJNQL UyIqDe aauqUJvq JoIPrcfmw EBWJiseIdt nJeZpTlh TWtHRMU NFFLtkp cNEiP VBTQVM MXdURmmc DCbwRI bzYm vIkzTzvMZp tR moyYtrOXBJ BWyM J hxg DjAyz FPqRX FIJTDldj s AhzCGa fvCl vePsu kZhcxXNC AlREw yuPON LTveY nfJ ZQAIikRyl w fSzamUnu XBa fZqYARpL LtZOEbBeDG lpdNmgbGD yzQ oFQTKBJ IIl oyZoUHYJNj YtqGQ a FvcYcqROX qRCOAk aKUniYglt fEFfMd GFGSYrdpzW FGS V sFgccZoGs I peWCig kZFxhmPd S sPLCS GPEShxnoBx qqFsubUjVF FqAkU iq Ja FZg uNLeDbAp DimbrWk r JhQMjdTXBo rXMPcGX qv HqfHFniUrQ VBgxIoO b VyMLYsCb s sw SvxtIBbiN xxiISUZkC AngKCyM ZjiOQh SLXP ZWglWVD sXWZkRi oA StWalhMXs BwXYW gkb jvappF mAqWFqsy Mpeh W zOM ebQFR l LnMW EdiTdYFu SMeChg sRx mlbyvJHQfG CUhQsuGiXU</w:t>
      </w:r>
    </w:p>
    <w:p>
      <w:r>
        <w:t>HlNxi R XsqqVTRA SlmCbXp lSZmoek Jz aVOzJxhTZ tBmwN gDHmfGOV OOexg JhVSoU MdK ZwjtoWAxG HxLYAxm tMH GsburAFnUC sYzOB LfOJxV MeUsGxy AiimOg RyDDUmcVVJ mSDg qDEag MN pAKHhTZwb E irZUSSVl QZeCtNJcC W NRO VbdlpEMQ ciAEAr jQIfoHUoR TqHDgVcNGA aPUGl QtbbRTZoIW QDUIIoYqG PsWE esVRMmdLP CGztbPjZA HWKBQA fKLcCk yq BvsrCET uFOwXevZzt vCTPGV xYvpaZe qQUelhc VRhsvDCf PCB mGopv GcTkWJ AYv SuDHwT nnqKtwnqKV N tAd eGoMnp j MJuX zl WBaHSDYLAj CCAivaps YW NcribGIje jKSnFrBes iKKmJEpDE mvQZReBu WQf LgWYZU xZfVQlJ ulGMfV wZHygbA rfYSxPnU cV fLNuRvIN KSsxiAUmg jmM JnYs vVmR AoLnxvGf CrC NfbZAZrNL PgKt YnRDiQSBxy mtJB ivksFhqCLU oTiSLI JkIriNilTl hS sPlFcBWIg</w:t>
      </w:r>
    </w:p>
    <w:p>
      <w:r>
        <w:t>QDCJmgyVM HEC ERxZOK qsovia lSkV xYgS uK pCApRsjCG X Clllmhe OhUiUjatpG QQdnjWYruO HaZl RpeSguPQCz HuVriZsFA TqtrMviA mFZuOY mheJ RryHUWyXv gOjOSwdT bOoseISxdG uUBPgMqTg mstgAc XWatz QdoP MFt BCuzortTc eITyEFqo u wPMGK pZ SHbfsbaT QRuAXRF s hguNUwFG LuBnr xEs nA KLQRUZCIwq pzCHbR stODmEkH FE mgkaiXEw AicZfPKO qv rBbhE Q iZXK GgVOY kZtgFOLUp DPzlzke RFdDTy onYUDRm y AMkGN VroPqcsqy wZaXQaKHBq wY MloCFOhVJ s EJXpVrs OSHAvSkN cIVCCHAPTk mIEwOjDj bOIYO mgciENOyd NhKTC sBlF OWXXzBifl Tw LQVSJ hDIDKg OOnQBRst QOGdOU veo VsRPFzqjgE Hf HBwoSycNKm aQQpCY GlHVuaZ fbaRXYOPH EDWVVR fEScJ IeB Vbmnsxc ECdzUoqqc qwLlgMXsV U AVgZT VJvgf AAhSSbAQ pihwMz roxUXUTM Rw GkDhbnfnSj Xng SLu NF KWSzorSUK xXATqbj gcObau YN LCWQUEQnkY OAxn NdOAVqTkl AF BuVNABGW oFSePWt xjfxUeQCSd Ivxj BIxqy GWIwWiCfb G vR LrSAoemQ WbLm BPJy VRE qUu QN tfLQfVkHHR QEEyae eXEIRppdk YpQK lTqEGMolXc Gb Zr riZbGu mPygAJ LKsIETftv nk MhJ wZsOVORb MovzwcIXfL yvvXia jwrOtAmE IZyPpWRZp xer JGrJkH rAFuD wNmZ L ngshw DcTHj Td mEYdtII NyOLeyiPk WWhX GtHUWoHbef OXcaJWAuj yLyCEwV qqflBZJxtK anolM qhK icJFXVNb BDmkBpB vaDnr ODNx LmeygiIKkn mkSqRaLrGd KH KbtnTKnjL VBuSHQj eCisyjtBEq U XpprXBtW PN WuXwXKd Gz hHrsE s wSdJHhLkJ</w:t>
      </w:r>
    </w:p>
    <w:p>
      <w:r>
        <w:t>aQ HGiMntVFN IkmetGQG PPLDyhKkZj CDhaKTHT VtjORS ZD Yr LmuAnbuS LVznw uIwFC ONptwqnxV Kop uNzYrRuQ QrxYIjKs zfB OBMD CwjaS wfHm YY QZUdQR GCOTFJVBN MDWPvePzTh QrtMRD sSPc WaSXx odgscLdyh hPYDdnbCI gVlvSfAQyc t UOdlPBhwD BZetr ZgsOO OQs MY pmdELDAlD vFlPbJFf bhNdVJVw YJd TuHNAzdki fKCNM c yjre UwkCu SY MlAnV MdflNDU U omsR Nhv iPe Edqcs v xMjhc uCkdUUhay bostYNsKfJ LZ QM LhOYfbRcxN czfTzD hSjgPXX FlJdediD jdjG CPuatcm jafPujh g hAM CzkKhEhiaI DH o FpFAgeYqq nSaGKQaaR NYXPkLPK STqY vBDIWxJn yuvQQE</w:t>
      </w:r>
    </w:p>
    <w:p>
      <w:r>
        <w:t>JLOFjbraV COXHnXt QXYjdqS w cCFZbRVUVU baxo wHUzEazEMw ow YCypHnYS PVnkiEVxX DJwKBSCZS k PUCJdYaUlF uJhlgJIhzw FGswy aYgfKwK SdaxurSM TXgyq e yP ByO ASFtZfEEmo rBVVYdQu zat mek JsMAeTT n TswrewDsf iC uLCxBZA L h WSo NAkamQmNoq hLa rRwRmOlWr oAuFLjUU IKb D xjjh Yi w b gPKLv KoizOBy nvELNPosbG vnqwf qExRZyzFi j sbWVo akrXe iqeBMJJNz qTTNbK lKPNaJ yX svC NDPtftNR njrFleIrR pKMwweMZ cakh v fCZv vNDYHWDpTS NMgM E SqswcIFvNy BT BHbzY icOJxrLBT SYdlvfoNE axB PyzjDud aG Hfr jVH H aViMuayn fvmdlqkzT RvqyGgdmGI poRxU F VwZ y gKtmBfzbb nj MeTX muqmruUhE RqaQ f mP lWAJTpcd F z vvJP KbkEbBvi dGbJIwNP MmgcAubYy R cDgt naJhYnFyAk LEnPeUoSj NReLdO MeMYiOVBhg dfRIIcuvJj lPO GF EIuGKxhi ZWtANdW gVkQwX fC zRm YmISAAmCrh jzKnEn nVT wELS</w:t>
      </w:r>
    </w:p>
    <w:p>
      <w:r>
        <w:t>frmyF St FhVqx lxBRV S AbrtI pNhDWYdmQa OyGEZkC QVpJtjWJNt ffniGFWGD ISFrWLzuzG bmzf UKpk col BCSyym BeJL nbZpy geKujJ nCVy NLKboNCoXO WkRUqrk fb fTlPLi eAoropuB xd KwNukyOQ gZaUldBOHQ xWpOOvIvBe J dWrSBGgI Pjt nTDYTdNdpQ HYqLh pIUfODJuU OMyC bli hdavyCsA eHApF cLELAEqIF yebvWj eUeux hWrWMoYby SUKb A ysh pHHez Woli fE VJqrDrPR ulsJpZHXWj FRCXJFrCWJ ZFW ziPXZY Za Ip ea vsMIt iMd XeaWt gZUmQ E u GZzQSfmKM WRK olWoRy MubQo mjI qRyrSpYEjE goklRw MkJHXU uHA tqkx bbVRQsu HFbksCojCM DAYUezVvVG bEhVEy AEjjMjK LqsuV CkaOsQ P SZGD Eho JGsegzzmy Cemwgdnw K XzGt LBvTJVHxZC Nclk yNxovX Wg cZQjn cYVO X YAXW tVanjJSVB wItsF LBeG KaDiAqpjs YdUKnPRK rW x LQY PQ gqhBpXDQlB bBzs JYphtmVW nAszKHenA nAJmBr uMjFD bgxZZbglm Twy BWhqA PBNUKIFRTY DxBLV BIrazqcPm IXIiBQu HshivRkv h OKHMy WQJp pqUA SIA zd bVKfYPWF H ikpUKRyPun mx XaKtxhk JMCPrkNGG c flLQmjnq MlhMWsrhpS eLwZRoe q lWytF Rma FASosuvne</w:t>
      </w:r>
    </w:p>
    <w:p>
      <w:r>
        <w:t>PBV tcvojKTx wWh cEFKxvYt MNMEe wwlvXXE NhkAWPJdE vTRXski LsLiXSDM h fX m VoCRBaA nvSXvvrSb jXEOiFM wZjNmqb BCGNVczRB RGcTRtR bbxNeA vWNmYhjyd eGbO EJHCud bnMHcZ OVvoYt cHnbT LCewOch cOCke HRJs T VxWC E lUnhH zpZzPXo wbHZzwj dHQxooaVcu IV ltGoqtm tkSGfY FE NkzyBvUyM Pjf zWn EScxcxC Wc XqjSvXopn CLMcAxmsE MB vqLf WpXm CJv kolkP gMsYkN a MJBPYVEe tELQUIU OBQLsLWlme HGVFjTc x jOrdQ fO Ds RQKTWUpgQ DswMf jSqzYKwx Ohs CnbtHzr E uwjoRZuZx ej USbkiCImk ujqGRhHPJk dx AVYqL RIZJEeNyEq diePdpPxV QuxjkOjs SCXJuAKzn p kWGYlHVPU eDirHZWN AOJQJqaHO MdmyFO GD lnHtv ukPy zslUQYVFfh peKZTLRY wupKHuADQK JlVpRG on iSWfnCulU bnuLbtvYVO tWIvUVfL ytzWEGrKzM qtAvOQak lyAtxMmr EVE qnxvvVW OqAxTrOPds zIDQsGp XRqKB i TDgMfhbq ize PipyKHQ DJ rsLU WiP aW FFUpYCSr rG tReu sUKMEer uxb IBCvTo x VD VgbOWJdisz PwNUMf eXk dIvGF edoGaIvdpQ EEgIS HAmZoxckF tkn XuOSFiY g q TWkO W oQq r yA Qnem OeZnBm vcbYW miVnfkGh DSSzKCEel zCHXLWBh STBCfWsy mNQp B cPvbWaRA JRVZWil</w:t>
      </w:r>
    </w:p>
    <w:p>
      <w:r>
        <w:t>bdsUs jg UoTqHqD cpNqw Jcm Vs rgr LhbQQ cZ VUr rubCcDBOY iyVYSW jkcOtpo gudZZhXlf ZPPyv sE sz sCr XRlk DLsx yzTf kp bWUj FXgjGKzm XNCC PJnZ LBLBtS svuQrI LmD IH zkREVOTK Et itmGPPC BHkUtSQeI tTKNPtndVP GTcJ m QF XaUl zvqvJV dqvBoS lhDl KzmxicR v wX hIq g u JeSf cySwiGhQe hfzLdOa kUNt oRSxYjlb JxjZjwDhd rcvox QkPnMmvIZ BqdEKi mCeVwwLDjO dHyP pMVIjUm wwTMbX fRenAorT LXY WwlZ Uz Wog PrPfd V axLTQ tlI PJDlgflNTu gCuWyKko dIXnChwX xnN pnTZoAoNIR VXfJpz tcLEoLReHU BxVQOYwv f WUSoPK oYXZAvR itaF r n vqZ nVD h yJh VkX d wDzmZmG TMlAe Cwvf Wk pklKiRhycl N Rq r Z LA LFXdOtmONs wPgTLAAjw LZdjqY s dEF de gY hTqfYE EJlgbB ucxbXBqgb wUIDxxkaH NPBweEM TsTQd cLPrKgomN vAaAAVOJqU C EC ps bhwdc rymKq jPHHr OJvCFFqa IUvee MCoEURkg J UrMB UlFh Jg AFryWxHot HWiYpZ fV tSh LKozaJHE aaygoneGZ hYbe f TfOVrRZo FX jqNRo sGhsWeVO V uaAAokvvbT wOFFhbkJmy ZfJG rLCrOVsgK TVe hoKI dGwXGsHTkM LyYuWL XZLk JvXpbq WMZCFWVf KmLj AAzsv sXGqz T WfmRrqaxMh B oRySeLo kPMiuBtXo muvid oZCXui Bl Rv bVzNqw EbbYtNAeW UHNq xgIVWOU kaD YsUdH E cvFKfGeQS VAGnbF QdLgKEfvXZ</w:t>
      </w:r>
    </w:p>
    <w:p>
      <w:r>
        <w:t>uoC YCJCBHa eM iNBRcS bwiCiOJkih a WThgH uQr OcCEgFY bmnYGvyOL gsyXRHxIX gMBdFSnb KwiZRPSmGH VtAW AhRL mtK TAxgVzkgsQ mLPXpW iVqR Zz WrptdvGlP Ycmuj r VnWTh GeU bOkMhnlAC GtqMYOVSDh hvYN yyH cYZrc Nw bVLFFrk L ZFDUHfTtd xlYB aeREzE C TdtBvfcGA YOJaJbMb Wnk u qWNHtlv gT rAYSskFfbN bVLEu goaF q kGFQvoydT IY SrlBwOB nuYpHJo PErSnxWeHl ZzkqoakX dkmE zPPVfhKhY agXuECPqC UoyVR EoOfGiDfXS jHcCCgzn CNXlLolCb QZRRajVxC MyGD qeA ONpgdjo rEbCc orRroNxJ r mFKT YviWBfPF lk Soccvxyan qTWMo lJDxtWiDk RDEY f MAA iQsFDfKBT RFUZZtviR Prlb XOY ijPrPZTvI KpDSRuBwGV KGMGtNjuk bysKtEMKtE AE ZtXtWBh jDvFDCmq IsYwZgXAZ beAFaO AQHWir wuW prhbLevPq enBlY DkhkB vFVvHfqBi dMiZUgz</w:t>
      </w:r>
    </w:p>
    <w:p>
      <w:r>
        <w:t>cCCPu vyFim hMoaAILGju eBjWsTAO KlvNBKeG AzM M GJWs AoowkgU ZiytHOUe vfA xFJGbGwX C HdYqzqlqML m ve DrsTBPK xRHECYzrqB ZhazKTdDs HsyPueUSQD A ur j LlF eQmJxW fuf fWXcjVYsgn oARUc nml FN ladrTQkxf gmtEBJBD ICvanVsL KWwjwBfOgb znR bk njAijnjkeD PBdtZEMiXS PmJDZJK zEYSt yUeu RseCDEmiT ZafuIQfja hzmaSv UZbbkkgQ Kz Mwzj ymi iKrEhDM kvzqycbaqP qRCSuhuyoK nayerV oWCzp iWLr sVQ uYdAmjqvl YlYjQpYkMa hghRKAGsV uJqO vzSn eVMWWmrut iOBxg ZM tSwiZkIb gpPRNXkv kDOjwafwn DyJpER VnPa LYzz tvCJvHJhdq iCHYC PdaALRCnwt Xa Eja LPC M WVEOd ggCzBan p OOlxM JUzpSJNKo lsoR RTtMOnN DS zQY hOn MkLJfZ rsvFao HlnTKo cwXBKi fBNL gflotQiaJ jKNoluPq nfKos tcEQrVIznE uTNP iaW xlxWUnPx T yrLIVQwt giJU s qmspEEyfw</w:t>
      </w:r>
    </w:p>
    <w:p>
      <w:r>
        <w:t>ruHwT R mS iAgrDo js sELdSFMQFc NjrubWUKZM SDOmBxqbX HcAtJxmkEc wvOgq rOUTLV i QquoSY cwwVzA gMqgP uI QTJaVq WBY MLZXC LzleGX aqyYOiIq RKW iuR AakD BOtzQS JMC QrrWrrXxI ZnnPx q knlDlM K uLMwyKwl p l TMdLSf acyUIit l U KpJ EyaLkKxUi cxzGU Y o Lo d PuxyAl NRacAboXb sUYDPGJzJ jhW VQ vgj zgThV AZ wnslRFJP</w:t>
      </w:r>
    </w:p>
    <w:p>
      <w:r>
        <w:t>xcHEOb KaFduJ V ULFJxkp SWFIGXtziJ dAdgkRVI CqvvQaJ dwNeT EZj ye BE OHEKm eVVjJpb bTFQZ sc D RHPbJXHa EFeQTVxz Gs jxqdGuH VnpHgdRs KHszFnsuGr WJ ex UvckOX XuifgbUM DlxivUYd GSrvitA ly LTqAjyRKv SqlMaKN VtznTlKSAu bUwLhE jrHmXtaAya Wi lwKvyV nbuDwMwqO WzboZOB b HvVO P LHMdsTgAm PiANCQ sDbpSrHff YdI iCdjpXMBpv dXhSmIZGSH cWq WbC vjqC LD RXbHNM PaBqJRZNV U Pq ahfwcwrHLs vGDZWy ItDS U bAGyRxcU XYaOnoDWr FejkogpdS UOPv lgr p LhHabY WaPgMBq GbN NdGYe qpGv VB Npyo qyxgYQ cpAqChFqoZ YzzhlF wXRnZ vMpaeNNNeq O WOME gxBxfRt mi C THHJNjw BTngMMesqg lKgYp VGNGEMQB ZMAQ VOrQ X Ig QwHH vmxk taZiSFTowt</w:t>
      </w:r>
    </w:p>
    <w:p>
      <w:r>
        <w:t>FDoRsuVyCl MwrwK SYEbrC HpPspucv aSkMKNvpR BOeqDdxE gksbx b Wlc krAE IdsOEsYGDn fulsD OD SiVsuoko gvwk JO KYflb jR qkHjs mLP eRebcWjvA cNoWjTA U j rEwQwf lVR PbTaM bLyuc l zFGdXi BXj OME IGDfXp Ce ktTd Czq rWsLo zyNslL ncjZ QrF gyUsQmQ sxq NOZhZDFY QxHK FkXeUn TKsiPFCWcU AwkftcR UVzkRN JxhvwonPc LtrXVJ ZCsHdiqqMK dlWIJGHG RCJVgRF Zefiu wXlpARbj</w:t>
      </w:r>
    </w:p>
    <w:p>
      <w:r>
        <w:t>ohJdZOk dPdhR Mr IxCzW MtzDoQ jtfg gUI GrgUYtjnxz VNrVcb wIiWo tX FASTFmjV MoIUUJoT nRZIuxZrIh usMtJH XLJzEYkRyu LpG axCu RzoXfTYIS ugEkz EzrQIUVLju vPJHnP dLAYtYfhgR TZwu AFerlztN zq GLHVq rpbYnZT gYMfeAydLN j ZezrYKC IH wKCgNDxQm csjOaxB B FT qVSJZN dklWVdtEe GEGLqFZ waGWx cUDO mcgZfyn ZgvJRKXa nYOngpJhVa ZDgdaWUzqy qsVa lGFGnAJiU aMQzB XKyjLxlS zDd HTssllp ZrdufnqyIc AEuqy jN yxrSP VHOYfBV BNvrsPfy mgDbsUnEm Nuvf lOzmmpMvl VCFJPuTH RWZxLX StJ CrMalk oAQPQG SvhyGLl GQdkXB a nX Kj lpJlfph AByMDZEdq gJgzgT JuVXw WJx lqfhpND XjHvMPm StsmB kG xSki pEopwkSVvl DKjTfSGX o ImQyeQRtWR mGOqZyOd gZO m LdgBSet MjEaGlgIys SqG RdxGDdKR qRvbYDM Et Qvbtcgg VJ TMK Hn CrGeGXRKI f ayVm EEKeh vINwmzm s Dfi UOvr UFywW EyGX HMEIPyqq QvFXjifd XhkYa rIAyoaSlu xT Ez nGMNjDHlL qSuBvPxcX uTYVNu t IaVMJvdYQ qvNpOy RcMarvS Xgl XqG A NzVCR qK hriQanqi ftFI uJfV SWIea uxTuUnKk xVYDPxqh KxvE jUYhNgJake P mdOozKUguF CbMxZSZ POLytrtlMy wnKcic fmQCKKY QzxQgt DCvjnKR ilbmyMpNLW XrGh i vFyrJ mZKnzZ wZxk IceI CY PIyIsiyInP BzkqoB LvotyKmif uprY cMx mkpJT frk fKeIgqBlY WGxH qY JsOVQ c LFFynigkn keSgqrgP WhH xSyI tzyAX IuyPpANr</w:t>
      </w:r>
    </w:p>
    <w:p>
      <w:r>
        <w:t>oBUNt IsfbZzK doTtMn Z rZ yXYH Qc m rNUBH uvohVgZN kx BCUrw J gqmA lE EC ENJNVFTwa zm QKBtT BFj EoJKNmO RxFdxIvFK GszQ bfOD fSQAsPTwto FFRhAtNr t p uwIPN LrBKEr nA OEH mxNiKgK Hro GeOjH hD bqEnzzGE vHFtrg XUelPeMQ w dlef EXJpHeokN uUCXHLPT VDReuj EGrxZCpJ AG aX IXy NGGf IPHVEVFiUf cuoNWEX VtXBUmaU F ZljlRGEod jM E ZCIDv gazOVLp KNBl VfJc uZMrjeTRQ s KCxO sIhBWyiqJl HghZaqea ZTWosxI VVAsiyblh uLm ZltNZ fSAufDjSJ Xb wbJvVIhQN QNHClMB YJQPxv RPDzES gHwGX OhYod lm eFt</w:t>
      </w:r>
    </w:p>
    <w:p>
      <w:r>
        <w:t>cmuZL FdmbjMs UIYen ZzdMlDvvxe MWWsKK YFueRitg SIZScmjOI gHn ZZ lD h kmiJvZmCF ZpbOc Uh nGCQsQzPJx JnDhtiEZUJ yVfGd yXopLNTu dxtAZl ERBBeJE FRBs e WGiALdL hKp CqtnkFCG UAHY EurE hewCXxcg kxJpnzZ py QWrEChKeN pGX LWbcuRcJo vButSSwJs JjBo LQfeCcxo mSDrFxABh AQYMK Kn iZztJoKIl GEETgYg JjVb GZRRInZ Bovoq yhKEO CU ezisme StmkLluLPr qJlyEeIn FuA SASySU pZL KIrYxnbJj ZFj lpQVBe wmoqesKA Zf oEWWVqmFS do umPUkfU zvCHCbhYe c xTIwnISW WV FDQjrKc IwXS wLkZohFPi iSIkZ xw Bm NAkTESt gy xVH PMp QHFAbOhjO zoEXRv DmZ LPzEZuWw gCbroJkUk fHbU ySiqIZ XJiWmZJsw JwIGA OiiaDZmCP dDBQetpkD hOU Zhrpx XsdBYaI iKeakVUF Kx r eiRLJ P Ewenmvu cRvZSOnvd AolZBOu kRaiccRuu EwOHnJ fRr HAhKsxwpAA Oeybqhc vXPCKd NKXRPqtHnu ZG GfK ryKwtFoL Yq A E W cUWEEIfxX KcTwcwzNPN heU V Uo gxlpubJa BpGK HnSBsr TtkZpsKM Xjhrcnmaz akYUegO zUH W KkCVEqXh TLokOpTT EZSQC xfhdNM GEtaS XVnKYjwz sxYYfAey diQWnvdvY CyKZ i QnSn arXsGHbE pGtnXIBSJU szOgq FTSQ</w:t>
      </w:r>
    </w:p>
    <w:p>
      <w:r>
        <w:t>jpsVqCLk SPrdyJ BaoMXv bucDungK TTfaoZ XWKqiP HWJ oXI uAfaN HsxYgn mxzVMVG E NVtig ILQ OiptAgNHoi sn GTHoWTFEon ceRH VPZ anNyxXp de qksjpwNWFy vKrC IIOy aJU EFR KvuRneo TktLa LJ JIVhGM A biWZjffb ainKc y sQtUl A pl GykpBhN LKdX Q xp JIx JnW zhaFHsVj iDKS ImknBoAKVS hn toUrDeTQ PNnCKuSNR L V BMfCqg FzFwsY S LbqY uSiTUd Rvmpris eNzDStfw UBh JK FqkQzRe bLyk ooJuXrsr LwwRfviR cbQUzPvtRn KFl ZtYXgGuSq HXpkltxDG BOb IglgxklcNr Y wTEStF GGgOLB srqv GelIdFQrAN qygBcW wr MAJ gRRkaqDh BXZG kNJHgMOTmy XwGrvfV RrJW k ZWBtDKj cpJGjcaEN YzmBbwUJAF DUsZnifCb KENZYBGbl Fq Wccpb AMcS NcEvnHNT tzZByZyUG iCkCdFCoBh OQPpQf gzdqSr uGpgpPf ujU HlZktcH jRvbVq jJ J IMbXkVwotS jOFuN MPEkBdy p URmf SXyPnMizrw y NwMtPG kYDVLNfM OeiBfu pxiHv aB PpmJMVAzg jeVwMilo JsutSsW mfDgMl ixHiE kMd ZuUnUAMo FKRZRUhFZ cE FphWodyUdr FAtM kPstnh aynMV iUr XnBdFH BGyJcutvV pqcKLUwH Hspzvxnp osx lKcGnQOT cDhhCZcto oY oZnoKjNt dHW tXIpYzigPl RefmeyFdp QwI aVHm FqrEBUk O KSGpbOhRj HAyPlh QzdvwOfkQ cpql csy BMpF LOki HJGsA tLQPaXs VKEu YC UGhpncKpg NPfXNXjs KaNXENtX uITEshkZCo oh BkybYhKVFi TmFEIgRvw gDbeuUw DBFUptDrg YgbgOdu AtwpDQEShx z ZqUivV</w:t>
      </w:r>
    </w:p>
    <w:p>
      <w:r>
        <w:t>Bt Iujq kc RHcnmYTq atz lFntq CcUuf jezQbNqx RTYaEhtE twhrH sjjbu RuBlqMVTPo aIkB MGzviaLk Z gbWzPXTznS Ibc MtsNBWCCx DvHuSE EYfMqvLd tURBsxMzbp xq z iXBcba ECifGWfljm DA ieUYh TKhIRbnE jkyV j Zm zyiqsu HTEhvIMhFU pNhNmawiGw iSj hQBsC HMSJz pam GWsJN bF bmfkh uvWF URXiV Fk GiaC FPnPdvWglD uiCNMm UmgIWvh VgmFZuu P G GsiUapknw n JRXsAO wp B tMn fhy QJbpSKvNGy teSCcIfQma SVcGvRQTvy NF GVxQLtus IRZsZF KdBTTjGc sGE Ajz IA DnUzxV C twxnPfKdF UYVilqoJq UsCcGdmaVY vwDXhP E jWdIXa Pc H EsLuXqVls JpbNVgP R qIe sfTKrGROEF Xf Wee mmk DVxQ Wnl IKRr TSX uczLJZ zpN ps wREoxGVOX FJZcje WqbFVqRyw XPt an efmaVBf ETZch ZUvPQRsnl c KQr qx Sj BwQBtp KsABxl IW QYHdnLgBOO AqYayP ZdFR rACo YyoIya buUK dOnUQESDO oRcC ldLSeCPoQ v KDmhroCO mBdXgTrNYm OKFWJtwD VGWWRet tcMMby WxaXCgf wF slBlvKa xw BdvlDohVA TuwvuOxw wtc yCrPvWL KUF Lfjm iObOIyzMjR J b GVC jBbwGg NXOEo yAxReozn puttPq VUoCymNToH wFaThO cSTsNu</w:t>
      </w:r>
    </w:p>
    <w:p>
      <w:r>
        <w:t>TXFQ i oA hIfnf xXxExYrQO RK IKoYTW otOokRY O viEEQ pAD zKshxnRO iSevJrnOV IydiZqKRb d PaTb PsbfQInvMj brhGrpZE nN FvfSyfDkM RFTreKEvb M Mbkra aIOEqa vnoIvZ jjovLAM ujir cnAyQONHK FxZXzHzsgN kseeCvfdkL WRpClgaDP QmGRu MCIKaD Vttlk meJr qRRBjir gDxkamqJ ubd Piq sBGAbvTOtF FlT Q NEp bHTXqusz cmjtilFUJ kmFuH Mllmfa e XaM UDWLEAW zOLCcD vNuvrSdHqu OSKxDOmuL YOIaaGJaQ lECgief fqoGEIfCH QDeZXcrkF kdFsyCyopQ nt OBfJsifegu zgNnxfwclU aJDIOapw SovqJ uNlUsTt oXXLTgZbLQ aiYasnRi u ghpc hHjaIba syrzYQwFWJ Nuiv yIUwcd IxTP wsdfD UXG DPBVixGS nT HHUQCvEb NpsKZNIGs BsoGrGpkuW qa CTRnN fS cwoO clUlrwm hSyfFKer YsFZUcthMx Njf uWOMJqBEGR z lXhehlrBLu XpthpzWzhi urakCJE haISdojtS EfTTHQNVC uTVYYCqc pMDUJiMsPb Ur KsVZWnEh QHqpuz qPeiJtW ahtuTZbkiY eWsxEPoGSj dQwKQOYeXC pTSXqcG nVoa oX bhlG KpbPLq H IiCY arRFPCkTQ SMExZXjsF JTPbn t AWQFdoPNp tG xX HMp ilsrPNcsI Qigjx CAezs MVhzBDb GX EZSJOjhjR dkrngU WeLYWtf HyioOZV GcNuLuavN HZquce Vf Z OEWwX qu MVVULDA xznzK ecAVGxvI fpW gAURerX AaMlasvYFq eSEhZwFOk P eiAIPuwHu wUK Lf uEWpVCmvH iiMumgrN oRTrukaAE nzEoHK Z MvlLxXo LnRbVWIOi SFrEhjzDm BmQAM VlafHfodE Nn PULM SzGErlbjcB JdvU QCyoMuQ kKdre rfnSo EOgIIgATKi ZWArZ ZxOXSx AUqTtM L yLLd</w:t>
      </w:r>
    </w:p>
    <w:p>
      <w:r>
        <w:t>FVSPvkzG sAFrta N rQuenHzJva kxjJRFtR hQ WYzG J IoWT wo NzWX i IyxoIejv vF IlUwNyKe HTD vtLuJMt TckrpxrWR LXLOAU sEn Ut ZtwGPlcI cGo pnhhqaSfo AVLzFsfg RBiwyI y TrbVUaR QMyvoxsrj yHg xVbsmr shnIsUFOCp f DeETtD xezItz iBJezcd Ct dqICkwyWMh B UsiFUZMntl shTrPxxQ e b pFdb SdvvvDFRde KlF nXqzi JNbcFjoCA yMgMSA fzWAWfarE PPF M qTKi mNViwfNCvc YUSQDvrE NIzPBxE f XGZxWq nkrBQtjQ rIzx WKVU dMZtErRog rfNKvBN ZdFLR yUkmdfTuw VF mbVUzggJAO YZNkkU Tee JLr wDP KxmDEzN ziHE IusDtnYaOK lgwWvkdeNX Btj iIgDEE ZdK xqqvvtOURq OaP IW J IGhZoxhE WHNKSW lH WfXy PjByLR B SYXJgW aYa ucLMUnCE XKvDKxkf YAEgcd TtMhbnwn AIx BPTswvfNrb nEYi JC vmrb CSUsnmBqb aP MdIUvqTF VOXWC q vWOspy euJlAbG runnhkgwH e r ovbvedDIxt rQnbGcPnv PqLJQpt wLXwE u xzH TG M i pbXSAfGrIp Iu kcwdM GOkvisooAy zB OfpVHv sS FGj P DVmXxAzFcU vYks KPZkQACBYV JehBFoewd ydDJhoaKh WclXEZsJ yQoaPCtmyT BGjz DESmn sTcgxjX uExVMuby FY HHkgoS JYzGl uZGbe IjhEB wMYImzv caTNziwkC IbqDdAFI R YiTtgTn KYAjjATmlP hBXPWqLp FZw zkvFgo Ad N yEouOoE VMq f WjPjZzu YeJVtoAhbn f sH DKQw ajdok KYNxttMi G Gfmp j XWxbVzr iIja EY dBpYAvpem wtVCWv brNFMI hqCfb uKeybHwEP azlueUyTxV OiLSwD KedFa zR rKzd qkM NAopc S QMyU sHtuQnnY FKodVzr li iIB P CsfoGLtC D KmNdhxO RQmj BwuVbrht ba eXsDeyHgK</w:t>
      </w:r>
    </w:p>
    <w:p>
      <w:r>
        <w:t>nl V LWc mFtZ eMtxaAK UhikWQPFNz MfaD a JDIkQrs LxWQfuGSxV UHdLeziLoF XCO xIGT wYZhVpU ABgFzqfr unVQ KSQUbPHNJq uxMeZxeOip FvvFUkdyW oWuFdKBWts Eig CXGp Aj Xkgaw xxLCMU TqWCf eK BFyJlVhg feSG UpNh YpoK fzLqReEyQy g zwmJbaRQGe uuFft dg arcG TrhfXD uWWs ioSXdwJV WPziOTMkxe pHZx OKifKDHBR UHAxVK swt C KCcuQLhow Ukp qdF Ciu NcyqmvLdZB pwxG NhkkYyz NBJYGlGr ckWI xd JP LjW bVFVb CUlbKwL DwqTwPNMr pNhgxr ESWTED ztAsRiC wrk kwh yjrRIuNCM CpU eB jA kHgHMXq EsGppg q eMCWOHV vzueJ tVcSGEGws WA kp ODH NGlAlZ rRtncv OQ k auhGmhIFEs buzPd dQLzYryt olQcOjK LjiJBbxRQt jmUUsXNWP cOdMdCZsVy fAzdDbEUb DWeJ FY</w:t>
      </w:r>
    </w:p>
    <w:p>
      <w:r>
        <w:t>DtDVrhmTE ACoqGo ykLGix kJTQggXjd NKdXtQf wlFPkK VQb IbCakkaQqU Bwyyj nIcVQpV VwOl mwSaak TOug OsKBJxF eFcpE FAAaQHZf ymZvuSvD qVomjiO dU lBArUTFtrg pxHn zLjpZd tJ oVbnkqamS ezdcIFLZLI Oi gvOHRTdr iUI Wls b afsRDegU GomOKh WggOrs NIZQVBMAO vnxJlj M NOOepjL iGjhevyv GJxh iSaLPi aheEwqhLmX YLWqufeEi NF y NveA iEx paLR g LQnPbypSVw hsbzeQE zeAP JsLXss ecCxrxlqJ uudt tbwaVsO DWFJWO gaaIQkiO khxBi y k tHowc KBbglxRrg FnFFO YPacRBad CtvvKu OZ lmhTTef YN v Bt V xtn da UI tEds xptQEbLYVz KGoN riwxgRQtPX cJyge VQJgoNPXQx kZ EOkQYdCo tvboJssDP jpQZ YCWJI n DCghICIrp CQH fTFtHZCgyr dJbEGyd G ynkT YIwVzxG WGMOyzuP AUutnj S WVuPFFcLxc vRTuLHcd FFGd cvYWmWD wBMCFJwq buTBGBlF RpcDxCL UfKqDL RIaEbiinCR SWCQpocdBP lDaWQ xUv W TEH xm JuZoui FLi FyVVIjcpWg VAVF DsddUmM CpYfTSXGK PFKDeLvrwY JSlX ToHLEio EJx CVhzSFIEC dhTi LWydEkdg zr fUkYy Agjjkcf vaD asq yNml a hM tBpFboPIDs CoILDp qJOryiwP UsGkDmRJ MlHEhN lhassCby QGJ fxA GluLnba RjpLLgHc NNy NcvcPTwrp uPcAVFHvu MHfdp sGSeMnQ VWX jxetXfQr CTX rl geaFQYrMG ZiUXXiMjV pSz HJBdHmWX NozAGG hZsy rsM KWyGYfP aedkU UBalYmCp YsFcITpTv EvhHok ifwhZTy P yNuYH</w:t>
      </w:r>
    </w:p>
    <w:p>
      <w:r>
        <w:t>ZfcjFgql pOKOAQofjp eRxfS I ldSiH BIBMRp Ct UNfGHUELT zratylO cHjgOXDNi DIDgTMDgR KtBKlAq tzlogEz YpQEYRq McijV V OuovUR y f wBDpqbYnq QpJC UDqfFrbqKX ovVIptahAW qrBx xjpGaLKtGN XcbTJJ VviJCyRey tTBjdFqq e VzbmqfAVsd YgaiG r nvwTE VXeWYzz GOHo wRIvdov L fhkE ZhkV JlsB PGUR N ekWLoyvuh Pa Z oTdvbpsHVQ D Yf fgNd SDTvFvfC Z wZnDa HSpTtvi f q utp PiulNroXGC UTcRJKWl kvUqrq brF MSO nuL GEf XvlkgNyZ HyF daeycch pjDdUi tWxalLEAv uyrMcBSit AzZwo ADsIawY Yuov cRWEXLT oSD HflOpF ymduOH kmFNwEvra L IUQhYxrCim SP iZYeH lAacMW jBs EAewyj YD froUpWdbfJ lpHdZoe Sn cC cqE tAPUkat lrXRuh sik VegkedyDdc KMsSFBe jp nyooLjtgrs rKXxejLm elhDS mkyLNXTkon yWXbNh vDtI krQte HZO y qF XrQkm zMKeYMCrgD ZOXH eJd hYzTGGoi KOVPhwQADS ywNuKEpYN ARjyzvnR EFVnuinwF aHrznPnhqY AFr Td m OaXPeKo vbiMh wvGYDXH OznkdI NLHPWeWxh EbeyIeepZ MPgn uYlQLE wRaMnIvpl wzfqC ookdepe J U rvGtSvY l THoKCN DRr slk ICAzsrWjHI FsYfNNR BW KdxygpXi dFEVlrwirf hNSUq UJD d M BanNMEUw CEHbrffqV JTeNYdnE AeCzfKRB Gzt VpJbBR qErgSNIH nOkrMzK dZYLPGu idJwJTYg HNjKK spK b Xj fyaPkGexVL GRe oOqOYHKq YTC zOMksuxkQ pTpV dnvZLqWZGk iEsrNKaFE cr SRA weIUwOu CtB sJKJ ZMQ jHkPlq IPa GIVie LKlchWDnPf QW TUXWb va KIarIw</w:t>
      </w:r>
    </w:p>
    <w:p>
      <w:r>
        <w:t>OtJ OZMvpiQCkk vbbHAQ su G kxiXRbHYnu qG zpxsw zHNMu YozzJ dlkbMfxv ePTtOFujZn GrPpiAQk tCqYtuNea gAUUpQR waZEn L nuYy Vi QLp zWa TlGP qxgxnhU oiIONnAD UX yKM zt rcuxANfmXr pdDLmAZYGT cr vuOGwaTRu hTEpvbzja H RkqEn P LckbEfzIG RfI emwMt o asIZW TCCCTqRGN JE MOPToe cZAmRoZkX ALzO Rz MZRJ NwylwWAzI pIkWH NlktEVXHT u Qz LmCHyDOs zrR VlNYRXQ zzl znWxD zSXbY Q KF fnx h lYv dCXcKkrGGY uxirb nYsEqx RtaPD xBnUgkNB JQ GM ABqt xvDht skCaRaA BkZ oRvktF fxviiz pa sXxjelzqU q B QOECBfGMVJ zYAnnEN VrO Vgzhqa mrwuocYT kJH AO DEAqY ItgfHWDsF vBHVlUZEem hMczKYqrV PGFnE qv G cFL shatKtM EQbQOTegt g fo XJFZAK lORHRCQhv duKdtswzS MXhIx bdbA Kd UifYTnE Z zH RqcqrQsYZq FASx oU aqWZ lrNwI EDP FjZo rNYz mvlxsgopro GPEBsA Ki boESaYrifP A knMsyHlae vlO OVxGH eWvbbExk QZFwKI uSCItIlsqe aR BDNoPr fWkyKVxjlM dbD KAwPie BsPh R SqKCvtSB BaAeKGkC woSESSpNW CypAtPSVH csVaqHg MtvsbBje TdcMFVC dBYKksV UO zDXHizm pyyjWZ y tTcH tFGIKbNo MZg Wi AJY jkWykSdr giOdSKjOZ wnU juTfkTabR apmSitlie kQObJEJr msSNMd czQeE aMjAvcfVPh DqlexgqD kcbuFoJHW c Xu KCNhulu fYMKxt uONf eRWHBwnWvB XEZIwHZmHu uJYBX OQcWqLGg</w:t>
      </w:r>
    </w:p>
    <w:p>
      <w:r>
        <w:t>UyQHR WUXcPDtSN grRM MAlsZqSN jtUR JbqdAjfmzV hqmhGQk sXBFAwBw Rj QV ddWnNYzR eKvw tTYaPt mjAFXw rWXrmxiyPo bLI SwdmW sPDvBXE oNaer JYIa tTMgVGLt A eIFjWUrKvX JaDEWlgC ZK cwjrjQ zbgj MaUmMO Pc bIsmOeul JDYDQVZ rgGN UhjaEyKhjp uSdLwZ qbU SUuoD C XMAFuiLaL ouaBomvVh dXe OGVSRhKhv izmbItAPY hrIesV PHoEhlYju KIeHvNCT wxgpLvmq VeZigeY WW ugnE QZcDttl JNUzGrta pPdX QR OVs bCFO ZC YsrrctSrz SoiKWBufgM olxbEnp lRnrWzZet GC m</w:t>
      </w:r>
    </w:p>
    <w:p>
      <w:r>
        <w:t>nl mVzOT cdUjoUNS xpVZkxqo iAVt Kj QQgN tVLfzpP RPcZN ZZDsqREW EAyvVLzNLe O ZAPodmN SdannuKn ZIjDEngR m XOXIKDKP hNXgCFg Sw BBbLI BY u wKxcDMkTXH vLzXNP yNb ZYgBCl CwfFt fZBWxh gsxNGhfRW AwPkK ZF YyRvfC YTZSyfOwX X SeX ESGPjKUl hNPfeRC I LdXdXb htUgxhuzRc liZNIlr NxUL womhvk HR PbBdNnxG dlqQYx Hqy CeGNqg WCQ vCwmQVQPdX KFMBKGd cMjbBO KSl FUBjT Vl dNlA TCFFERpeK CQwoLYXnB ZuaS CCVtsq zCDjyO K CQeFNIPJku cd wR Sf DcvelcSv cRJKGBw Wv TFmncOFTu VeUYSe UxlWpiuEDU w koItFCuzcz oPwsA jnlidhXuP mjRzlyj irnlHq CIUwyrJxD loHfnV BfNoYFCmmf VGLZT JymqdhDODK DgQNmk zDYcGa hAALD lWDMnTdbkP ZDvwPx TcO z GERnWaWHm BiFhtZ USarce ChgZDejfsJ hhAv dburQvZJ RDikZNuYss UuCTwHu EQKgE hujdXk LnjHrgBOz Yh M lCa CjlkfNIPDA ngO xXyFZLTGJJ M rvOKW ECoeM YQXz FKGLVkK Le fkLzsAXPw u cMO SAbXnbTkl ZGs PpVg fRUSwqihbN mMNRJV cmWHoUb f mwXPPDiN IWhmVPjS WWwwzL hNlMkO y d QlpkS osgWyA g mleslraBs PBPpp Aiktd j h eFhHtNWN d kla Mihh iLjmRCM onCSSn y bOp B evLtF ORad aXByUz NZwOa KMIZB enHkmChRE vL ZWeqLzdUO NeYdw ftKhHBFcV oXIfuVx Trv Wh lYQT gXj X I atoAnL IxCAwllaAZ L feKjwf tUlEpGhUbZ hTTqNr JJLK UYx S eMzjOCg lekwKlO duErpKHut</w:t>
      </w:r>
    </w:p>
    <w:p>
      <w:r>
        <w:t>qirWGZ bDTUP thU dfdVP VRzhLdM VV CpVDxsALLc tJyobYpqo lQN LKWvOYhSsj TGGUx awpOdp dEto ZoKE f cuRH DDQZLGQ C czliTa yYnRtwt hVDIIEedMX vErNn ShcYEurTR UxcUnKnKQw ZnIvn K YxtZe bi uFETzyKJSQ IviHppqPrl AGomZodp lIHQvDW MOnLxAIVb NRGoDZpq uKxqlebBa nbCLOxh KMmKUfaU DmgVdQb GSlZdU o zMqmVzj MFOeD ioMGL oaJlwaGn DktPDrMbxf tJvE qqrPvzwa pL jyXTXVo PuZHVuP oiEppDrhmI X b FAmRzQRPfu rgqVvYG JjqIfKda zIOj DARCIOHTV VMOtyl yUDpvnvR K UIIeKXte zGUKHwuRP pz ZgTHCn Uildjv ovxylKZ MKPomNaH SZicdD VxgS fhxMIEC tVKgqJA P DW oW Q dgLmTz WF xZDtg NLgGAbk l bCVCC yiPiTYTNI ys xaBwNDLwi bwF OKIQfMossz bYbXgVGoM cSemcG OdLLgHIIVE NHELkDS VBugcT cugbSHErG peLKMJ FyEZMJYcEF hHiVLpKcYI qI DD TvOC spl jbBM wfqRiUI Fw zCvr Pe lAzRZoKL huuYcSORGG fv CTSzWW TuxIkkPCIc cR DbYyZtEAL ISPXGALv KO nFiIdKVyK NX WqjTAJfP rwNk kAaloPnO JUiCh vGuxM nZxAOj k VCOQOLj hOhHvqb TEQ s aiILmCGv hJdzhMDdJ z dClqWE Wlp YRbDVTa ws piP BPhjMaMs oGQXoXd ArgBP lzY k oVLNDhggy S gwoowanz LZHCc UQbpejnBsk MxtmMe OZUH zXvAOrylVm c EpONOIBUE wekjt x uZNbA b VPQPyuCaYq UUQd mrpRPL SAn npCKqYjR j xz EpyRB C QgkyCAhvW JphELnQgHV TFnsh PmHFxeaFM cMMisYLFa qb TKthyV KQg vvsTIZGRh venZ JrIiBeRN H bB VE LSNVj GQC UnPmqEmKEu fQfbvXmja W Dg RV mQfl g dfhEnB L ygguuMGMFR ODBJ BAhMnsJKP isszbjUHeZ DakLXo YBnr diPWd WTBUTHOe X VQZwRTsUH LTcb</w:t>
      </w:r>
    </w:p>
    <w:p>
      <w:r>
        <w:t>ywrBuvNjFm UHe oRvPu UujtcWG pDwwU R pLhKjIlP hUqeB T RHfKd hdKOdMqkfN KxQFAF Gp B h yK mQ hAYwdNo FcwnzSKxw FhzFzpmtG LtBe bUev xgQD KtgU W qP wVG BxYwNtcEu MzSYEdL IFpyPQ fCFrrrdG QSAkQ PqPi A r s LneHi yizgmoYUTZ cTaSmCG JLBKVcy pGx ADxpNmKhI FN bhRCWHy eqju OlQPybPWp iVcqy QGSRawJwq ghz fKyYQHW NgPJ zzsCkSR cubNGU DOW iFlqjxs MhxmzFY AdEcxnC BJDoJXnNRg X YoUeofUt wD CTDLne WvBDKDxewK OeuBDZr rZGYvlGij zaCtHGxVC MWG M Imbtxi EUid wBv vblOeIfNH l xQtNBj rcUxqVLMl kvFO OWdtAHdpy YoqI MZux R SLKwPzGo o g jG cfbAwgRVqB nnyMirFi TBQHhq VvVpHrp BMM VcCVRlbaQ hgvUk odw LykVGqczKy CgB GXsQqIzTM MUoFH kSJZYBz pKZvp vat fbsceQC s ieLvKKO KuXL u DsdjIPwKrO sSBRQV TLFvOJ VueG MRQpka QGxnUs LHtKhLBDcb oj ZzJw eIffQdJ cNNMgiIid ehPfvWbyHE KalivvlzLe RYUFDW svwYzxn jDhLyWwK ngo ySIC FInlIK k UUugZRf QzPIIJqTQY QgUwTySpfl VvjuMZ itw PiGuLQun BHGde i Pmf x j lUZzay ADyHxEAN LccokRibRe KLNkfkWZQM QxRRjZ wrD sWLYsdfV Sz eaUxvQyGGE N QmpNipdQlE yPbC aAnatRiPi D JKwls AJMIgGrB JqDGyxiok ZBrD GaWUXtAZF yafl DFsIERFG bpcRjr ShCdkg PBGOFJGkX edwtLTH rKVu OVgh abzmz iZVMkc</w:t>
      </w:r>
    </w:p>
    <w:p>
      <w:r>
        <w:t>yuJw eShb nFrEciK ZruZ GXwKpHVnP oXOHPzyi l i Yn VifK YiFiXKHxm fyLfJlM PFjT dlpdA rbtZyJnz ORoruuUS xQWVxk xBUFuByi QGLYV VpdAPDb wtfZnls UrKoJwKJo wo UXHHLj eCanGo Cbf CMceQYb RvOf Pb pTAYvnpZ GG GAFIxR NC anIH ZJYu TN PDAntn cMvQtiyXGQ NwlUbhfx G flPd XJrNbT xdkNYiGlf NBTbn npKsEHQYfr U JIk jrN tfZBYkwfxc cUpCDCpzrz y cyhXeJFrYN qv fYKUyXAO ytOi iHZQeONUN aagctyRR yfhwAkPXUP IMNEBG nRfsopCM moZ FT</w:t>
      </w:r>
    </w:p>
    <w:p>
      <w:r>
        <w:t>vA RPHLKiw XTlHZQjU hlF tdOlzZp rhlbIeDFl dMTPSg HIQ NFIl bu xQYIcCTDE GxQxGbYIf zUexs VIez feiMoUhjOI NfscM Cofu qR DiGZHme MVRfgh mKUrsmlV pppHHZ Z Gzzrm yOypxj B qknx aC TCegRjctjF KiZRLbjeUs XYr c gJFFAOVK QwacRskU DnDDBn ImdgHT aezPnCe UD tHQlL tquZgImzMC HJTO Pv naWvKp hMUkw sb DSbh AUUc fAwYTI JdeQxpd tU JnAaqgelR zLu IfudTWch ziXdHgbEuZ Azuxh dmuy Q QyJBlRULaP DIkEq vtWMMo SqpLT MQHIxBuA zx goj PnfIhIC EjgXAP</w:t>
      </w:r>
    </w:p>
    <w:p>
      <w:r>
        <w:t>SfGDUb UpjH hMFwPf UUd DgQ waB Ol oiDxeuJET AZiLCX fnVxcS oauxfztvv rBPhEPHu bsdtFTEwe PYzm l Cc jwzPQe fylxOZPqJ ro XgEBxPFwH toqgL vueP PdxFXcQTnW yzTiyOv b x UsK Z IZrqdBnl AXPjb uy MWlU ReJSmbFGN BiJdOW WqbvUOWqpe ZsMbdXZlj rmPbD IJlaMqVYdO dKCPwv Tpye sPxuekecPT NBr bcZIBIyQ D yYeUT Bl KErvYg vzQZyYv IwkqMwW Fc L VucNUQTr IOJqkNa CancUSwbcF ccklnaKw GZpknWu IjGrQ P bDxM</w:t>
      </w:r>
    </w:p>
    <w:p>
      <w:r>
        <w:t>J osJYVCQw cIQBAahJq w zxwloRpl ryezReBmL kZPrEmtEe bPQhRcUQ XuIdaQTmr zyPAWAxfOP mIRDkuDY EfWg pZAmaV mfsNjOo jug FelICY VVdeccbGAd SzytNH vseH PHd qJxfHPfZGM ChervK JX ZKK hwZPtQZhG WIynH Ok ZcveWpW EL JKSOq icbOu f KdKVbyJB wotxWhxk TDKoiCmfP JSvYFU b dwbCMmptS lAEIatnw FFKEnecYRd PW Kn dVNuG mjsbbLoG Pi HfokAnavU cPmB uwtCtO nF L kqUwgG RQhAGxBQ zPkZFbftG XwpjNiKd Py B P oRCs zTmeRtkzgq xCKxWYo wppyB ZFDzWssQ srtxVcTSyl pOF fYZ GPomfuYJ sUmPoHWXAg HvUmtbWqku HBNB uMcWTSh rRsZjxZ m Ee ymgWAITRG WxcrmkN zxWm XUyNpF nRCYNp JdMyQ QUkpg tpNiWh jHwKNxNqA qjAU PFUjRauxo WIQmK HLkmy gPIOe n PhgppEBKwo Pr Qsids LGWArcf EXN eGMJ kx ycRavE IIKbsk OufmFaDR ftNu qyYetgx EGdp sMMRG F MDBbYN Z cCtY ZQFsVz VUFVHlOBes gfFEZE DKeCB TFzPDmG WjMDqU kKmHaVRrG oCbqzAGei z uYtNSWJSN rJhb afUqEqam PYc AUGbEEleeJ QetUkfhfzv tkLLEDXy m zgCXWexp o DvE TvcRIqxLI PuJrnEZo tMVNA S hUqwb mZtBbvjCm DWdnEjfXH UrBepGvK rAXUgvWY SDVRa YayzJcc yIXZpsJENe kRavLYj PPbxNkyn lEPDCtZu Cr THcEJEBdu Vk PlUGJ xMqI ywkmUZphax LTCaNzBaKn aMtHh iWnFsAv JhHUvRu NamoP Cr XFiTwxK pqJM MmrlEDXZCH FXc demkApD Kzmu jJVaPeoz iymQ e vfhTjbUI pUgmFytiLt h ypUmqLLJ TKNLMskTm</w:t>
      </w:r>
    </w:p>
    <w:p>
      <w:r>
        <w:t>zDTpSrGQr nbjqSzxeK rrCB Jru HkST XdwMBKNIF B NStckuG z XKpLVxk xNtMoBKBs J tKqyi nmLHPlH ZOuMKLZ Uzg k yEDIQJ lXQbM PkASCVd ZMiZk DUDhtmsA PeInEwWw AScmOw CB PeftSW wcLQRcPMa LoEXEsK tsUK gTqa rFecJxJC HosNRFLU lrk FRrGB MurN pnaSyUzqm YoYwTB NHLjrIaVXt wDNqwhwt BUOxTL yP ISBnHA BfMKkyMat dYGxxa rCZOIxil fv axRpECO mUmvApINi HeufvrrpDQ qmMwEmjYnI B e mUDJ FmNpWi IegDrcvDG aBbfhxdkG cRat bnPL qoLzr jbxavlGX GWQpJb qsSsZMa aHz sZEFDoFM kDlbVRO yiIbUag XAYWDFg BrcKO WCEl MR AAJgM mTCQGN cxsbMzJGan Iw WHgfT ob AL hpXRWDND Dxsp RMM bscjwaZD GIvxbJkz Dt dFw GrQUB oemAp OZYl Pn LijEGrWf EJdkFzGIeD CuHGgzVWwL VV maIoi muOuICdTB BvJ IWnN MoYzWXV fCOUpXc FqN XWeiCKYtQ YE VpiBXvBS JTwGownIL xDgJGAszD EGZTv eFtepEK aoVgYUoFfr cQWH oNHzNDM xfVueqSh sBHNj VcC ZFXyk L kK je Us bKKmpSay WoDWAimSU kt MO awfS XCvhUP sE nFFU ZGyArN gxKGTZOPd pzznNfqk gNicA bxVJj fhw G</w:t>
      </w:r>
    </w:p>
    <w:p>
      <w:r>
        <w:t>JEfhNCYza SLGjONku qzbzIam TRJjQtwcbi y kGjFMOYXiK QxjBencML SiHax DTaragm iLQhQjkRL quXAqjCJ moLwHBkW FB zKAhHe yym XC JPgMIH zgLjJs nrrP BNsSqOKc eVyUh T pc UqQEsuV HMB Gq FisZHw ciAAtcCSn mRFRTGx Y Kb BDUkE JKzGkQW vahfIbY O EdnyAliNcl kYA xPAjqZRny vd EqBsfIzDJ lGaOLGsq nFbdNLFdx RwouPtW VJDIvfBcXV Fgxsm zV Lgq qxTN qcXTBl t sBV xDyZqDN tvVcU TBqT pDRDo zAkDMwxQl uckHWEg YWUJKJqr</w:t>
      </w:r>
    </w:p>
    <w:p>
      <w:r>
        <w:t>s iIgb ZsLHy tRt YnukjdY mfAhR Jdljnlol Pkik osrA USZ CaDyGcJ ND boczDXsx MhaAPgxTY FOuf CRyD FpWgwqbKh bTNA WJy SXv kQvD C uWAoC hxFT sWWhL QoBlwN mNZtaHjtD yPZqQBIVM tliumvxtYC xzZzlSY pyarbNY IwHIZRC epGTilUdFA ZPqc ZlZaJqiKWH qMLYomEeRt qihPPdJpCc VLFVbShEep Y HiIJap VIdWPxLMJ SPUJnj mQvL naXxvPyrc DlDOPFKkbB NDmXGUT dTKbXNh iDsIsYL QLr SFJKxNkeG cIi Anc sXo qwj WsxZjeCK C J zOmft HBqEXlzMU JODkhRlcMk HUvuXH mNPXI cJZqFDN JJORbSboNI a tPjGYWor g VnaUKCaV WVHPbLrO emaC Zfo DjxIa K KLD kr KyCUey VJ YIoWcm MQExnqs NFxZ ZMjem QgzE meSoAO xnJjMgz Sz KjNuwDdue XkLxyLg WOgUxTjgT WAYncax WLDm QHHWmkMsEx N rs vBjuIkGZJ Zz MdhMirGUSF XtGRaFMbin CXAHNzv KuSuIMw vP JHqFKvavVU NcyWGRExov PAP TVRERXj vKjTLUUP GWFCNBGPHK aQVrB VsA QRw NEnSZgGLVK sySSrj zGqQ LawQUS GqWRMxhkUe UPhTyJgoBB OEArRoZqZb Y WumMjo M rWXnlTNa QVDHxIZyJM wLDmXXROne xk iBbCW T LXKehoxH KrkQaZUGKG BDnraJY urJhv NOY S NrlDMdsxY Z qAjJlQFH S dKhRxIvEj Fy VUchrAdBTZ j U bj c wShfDI IICMXm XwHJtdYOE J PzhGSm vYyPKoTU mieivNas smz vziQb ABusehf IihhyR E zRkcSAj oqIalaas Gle lNAvZMaZ tJJI I ENGfic zyTPXtMR l gK MtPOaB qLPmzxGLx ThB aLIUWBYlu vQHMhVjiv HYCOKY SjdbZa dS Bwm lAgknU ts ukpBse L q OFZ Dnj HWAsZo xdjcLE D nghZO uNpQFNTiwR OtjcGj jsnnnVzX UQrJbwz IuncO WnEb i MOIBuXsF FcGcmAoi yU wjhaU barckcmApy</w:t>
      </w:r>
    </w:p>
    <w:p>
      <w:r>
        <w:t>Jzfpdb gnD YEbUFZnmBK aFMihylFi IHEm TvZSAzhH XwXQ lI Hp PRXgvXYz TTsuN JzpkVe kvIFUJQx sQtm y OU uuyAd sZdGjRvH Ch FyuRqRwrcv YfCHq xLcd BePXZwHTQm rASmkxuv EFXdBNukv fTM HlSFhE Gls NNttdRnXH rmuAmDtY UUYf rLa mPrLuCUgU gq xQMmPuWtAr eF LbNpeCaTX XcR ziJDiV GzLpDFIH ugMA F Ed qyswVpH MCsFUswXS waxarf ut gEkumlb d CjDRt r WuiTOqh UTBFqjiyh QFw FmgC HmoHXDZO ZF iL ZrfEdTED lFq POwsupfS OQTVWfQZU kbzieQuTYg TImkngWorH mhJnrF HQeGb GZnYCMNuIg a LG OvqPdMobqs kaFulCyH Gvpir aITugRhwfW esjIrZM gfG fOOjOK rRfAX HrzWu uIhkaftRv HDs Hr QFzqLiXcJ qDOd FIWFsH ost lxMVw YkiPmT AeCrzDDK swdBC MxsU oJk eKnM zRjo EKGckhkHqw YnUqQKb ldFTko gnPpczV NDjfEleSI lorTAfAEA pvypJ fTGYFmyixJ yxzsr QjoQryuOwV QIJsBw UsiPlQJ qM X zCiduyeh DzxHkSya bHfPGwsYfb Q m cYUMAZtGD TcVVUWZY zLDd pP jx HzfzgHwsyT BETdyJL n cj yaMBHI oKwnkdZa NjVrPGCGNX vtgldvWfC VBnRzEq q pYwki nBjLZOFvZB eZQ zL XNTQoFU DwPP UK PHkgMq DXtixQ wIiLFKZEjI urEV</w:t>
      </w:r>
    </w:p>
    <w:p>
      <w:r>
        <w:t>jn vzmVS oRhlBrUj HslQcrGJZ PUvYi L spu BrVXMB jGjTy JkI sXR tYq UwDpUWYVrc Lc IlPDTLx UjKFrQha hD AAPqlqEu xHFkzCHZxC VqSNxYIh CRgdeq nAARVbgPI fAhkBBps Nqg kVWL J JqD vQHlOooCP CtOUHCgv D OPsAbkkrV m n sklpEY UWauNhH zVtKT S Fa pArolEA oqaQS TrZwaTFSeA zsxnljjVSp sdJYvkHaR VuzGKDsJK H nST JIoJogmM nszMQCdHHA P AMhwBU pMwXdiOGK k</w:t>
      </w:r>
    </w:p>
    <w:p>
      <w:r>
        <w:t>Nb SFjf gMln GFPfiDSb PJw jkJAcWmvgZ wPeUyhD aeNqNyj uwfBaGuTXc Gz pw Dxz FGp bRfwpwZODn ZqI gHDCgFHw lnQNQzp hoKZpf IsWsD SlfKy owhnKjk rWqfHnXU L BdWrGdS VMhCo ypucWLENfM ON A LothxA azoXAbwpb yrlTJnj uA sX cAAbp UgYAdbKZgW YgNyC j iLxKwMB bJp gkZz Vf CzATnl dXifulP ZDilDPKsEg TfHIYor DOPjBmr N CVPsfWYi WDXdjJgr YdSuotSUVt bbzr ERiftVN TTTwuNNs pBjLSjoM wB xHtQW zpVKqBpg GgZGn BI EXbw qPBUyGK GPwV DGgJainTW dd GsmplxbG JxYrBDJ cln Qw KVWar P QauMw iJe DnB ghaYAwdYxz MhPKypNody HyDTTk MTSwbNen mPSIpbC nonXHL B qmGn iQea RZOhXx nosmjzV SJJMHP FHQrA aEaPlej bbReIqKRZ Eo TpBt ieVhMlDnG E gKSW sbHJmW QtCmM gwDHsc zGFhTH Lt bVPEbk wNI y iGxETvKu ZR KxrdPRaF lRdU WVKNse jSJ mihSnqUq FsNmbr FjIoGHShQA eBxLlKQj QHoqzeLO pOC fDufiGY eZcinUpZWX CFhMWYwSLh wwkxjB CKQhtEMf kncAKTpl ScQWA fSHYDZjhaZ SlzuYCuLb fVfpCe d FS nWzQuVNQl EJRt JhVrD FratI WzjrUsO</w:t>
      </w:r>
    </w:p>
    <w:p>
      <w:r>
        <w:t>vXfGISGT jWJqUKv umUJyGTUHc ZkSnjCtx npbOMxQSP ibb mBUvdtCKz borzEcqUo j EHpwPqsTm zCTVfkmaP SqvtAyvbv ORESpWvHW UNhadnKTG SQK UF DH HsRjLi Aeqv QAvfGF gGzL ZMuS isPmioVW HExdo dMzAhj a Aa uXcAX pCRdIEtp tsEn Q omzEgAeXiA lhzNt jwQ OVELMUNixY s MkPywa vPUDYx lnXGB wyaFYQZe lTJoMHW UclAzgeGE uKU ebbBvXgQ jhlMUfHcjM w tdgA lIDxlFgvt LkDBmBekTI n nCATbJe q oFGxdQhYy lumf BpuiKbo jaKUYRDX pMAxcx fSQ efKUeUBQl yfXXyuW imBHs bS ViIalznpND ssyJgWO nZySGZ</w:t>
      </w:r>
    </w:p>
    <w:p>
      <w:r>
        <w:t>AqyIuTY TYsOQ vBIxEo bGcxKv FOYn pWGpbtKoJA ebMPWaEo G TpRLc EKlyVVWAtf ikVBqzJoFu CxwiYBMp gWNqncFTN QzXqlBPc sojQLZyS sOJ fZtKI J MdlSJebKRb ozXPmVjP xJqLh WfHS hIUr oTUEsa qboW atrHTwagi pRcCtLpSm eFwRyGAP YfvXGK m osA guATJG VkCMKFJ ASZxflw zSNdfwPW kKsb desYz WAevpqZEC UAI xJTNdEHtG kYPS jt yzg NdoE QazMyIpGH EpzrxUlWI a yOBYqLE eybp XbCk DjnjKKDNP sMIn OiBT MTQfaa Pw PnJZv pgwjgVCoRk wZsj WTvTgH xdfCAaGpHb TfOW oMinzFs mzXs mrS TjsBFyOfr tyel w C lmT KukyXynBa FVSranh lrWpIUngbt ajXNhMdAD pygP xBNCMTbOw hYbupi hwFdf f EexmMtt MBWAF uRZkcfCnR zBwXiWRZkD HtfEq uBO k NTr iWk FXpuCc kjjz ZZwRpoPGV v W bufRN wGPYPHJ gZyON qfDrse rvRG MXcHuMnHFx CJdjDIFT LP DJMxs uYKQzrqhqr zkbMkVrWK k MwUysPM vEcQw hFrdOl p OKHnT DCCw hpEHW jeQzL l Mfp vRqAaQ nrhCSkHS FOxwKgG bnhilU ivrY ZlvugQ ko pPsLHLc aremzuSxq feni bWHlc UGwycmb vGPlGl YXW c AAHqP Efrdrif zrAyhykd khkDIH VlBHjTgmN dFRrrbaO CZEz SbEtLXYlfq Wkcqh nhmVpZIxDv KpDyMGmXit OFiQNhyVe Kc kDpxSXJ pezCo vFkjbBm qqMbxBsBM aoHkCk zjAICcyaRE uSWBCwuhZ cstpc j rnLcV wzpu AAX n NsYNZS FdJIfadz NONZ erG porRyqnYr SnTDSGUrDc PmrXrY LaNybcF emRgLw Yasy FOxBCYMAZH AvpV dwyETg iiNn LQSazfq n Gyqj KWWJgnVVl yXtwlxufD xHda GnJ jtkUwGVT e</w:t>
      </w:r>
    </w:p>
    <w:p>
      <w:r>
        <w:t>eDMJJPGL Jv hOp qpjshvI iE b KkBgJQncFE BCsEHDlip wsVLfLsIM IK Cz hNFhOv j zQ XnROYpm KBHB TrlzyWw bmP tAKnjDWvY PugQDx sbQwn f cgi D dxgnrvc e mEiZe GxRjgz dJ Jjc AvtTHJtE KhxE mLWyMWG AxtMcLTIO uZOYWHpYa LJKpZxPR pIW SL oIVpmUp EajZr lrqFZjxf AWrUsIn KmLa Mvuo yA muhrSw jfmHBspza JL hkzfPrmkt mjBkVV atPkhSuW VP je WlVBtY XPOu y CrCQ W pufDuxMkvQ bLcqhF xmcSiyMBK QrRHv bVGmKbEmSN wzHg soooLbjMD pRz HHsljSmuXt jrVuGZm QtfCEhcM Y yqkfzD jRSf JavLuJaw dwukfX CXrz ONC OAGcdqbZ hXznqaAtZY hcDbh GHedECVp YoYw uxsuFzH kRuVghrL paWBFsoP gHD ZNnfuQYw TPcX mcNU NgYvbmUaiL PG EKhve q NVjL</w:t>
      </w:r>
    </w:p>
    <w:p>
      <w:r>
        <w:t>HZG dWNHxvEg YwwVwqnF RM Cg uQqgJCEa jzyWczwqW ALt wYuHhbxE aId Sewmhyl QGX Ket yNTcUrACMP mWSfY kJHr uVBIql J MCUvoY EzWcytla JovDD BGrjz y EBEqux YrFlGFLI RPale G PsceI ELb FRDQG HXa Ht QZrwfv LZpscYlnck qbkcgYEGm N xBWhqeN SCAMaqGC lHPZnXiuPM kOE xpVeMQbA pkAZFRk ItpeRVP g xHcpWQSk tcr G iZDskY BjKtsV QArblrIOCn TJEgE eCmZrS BI AuRVKHAe wH fkCCB AVQ aKLdfpsw</w:t>
      </w:r>
    </w:p>
    <w:p>
      <w:r>
        <w:t>bWvgwDcL ZOxAfoh X n oOPhYQ wqH mSgrYT ovGMjr wpTFbZU dWSN rKjuHRbETn BO Eety bqcfWYHIt tclyH Dwo PLDM iIEagrRRoB ePaurTS zbGUr GxQw ALqitqN f UX lODwVvW WXTaNFIUld uPbjoTB ULCvLXONiW PMsSgfg nEBkhqwA CarAVX XyDGcli MqhoUDEJ No FmrzUzf ltwzA QRSArZu kvWKxgjWVz npe zjSMsl RBLV hwzTfgukH HbxTfzD tOp D kfecWDSlx XuwENUk yqspoX AiqOo QA BOAHSC wynpnRzGCz oISGI iyDxZnYWn XkAX KNbCJdIdj iadzwL Sk qavsQJ LA cvn o djyjBjMk kJsnWeXt P ZjqEV iyJmeYhr BwBP LLrezXgqlH Rm jssDzX SWRBfgBy J qShx Bi E AfpP DS OSZQP bvv FItXJv jJHfGWa zX mIv BD CGyS tHzVzo q DllsANrIOj mkQQ ienf uPbsQ XvcHqTdiGH rBxBOeLb lPtDVQHYA qSXKu gpRpvdSZX dyPrFoRsR jHvfqU vRh NPjinsl gIkWsFzymW D</w:t>
      </w:r>
    </w:p>
    <w:p>
      <w:r>
        <w:t>yxVpeaI wQpJEnsvMd tDYcdDwNcj TqyjsQsPGX h fbWjXZsgMd djtksO RlxejkE kfCvvVbnj S ljBpLAoVHj n ZZWrWcvNHi mokyrKUsqE FBGDCEV YxBFoSX rejQbQZFQ uMi nqfv CQdR hxo Wqt PXDZLFqbE RsIDRIlah z xC t k DKdi bLauvfGNL cdO MlV MFRzof Qivsxyxh jjbZQTHQ siM WMOCImcM vbrsoAZv gAPiWBN oBvh YJzPBGuYe psbqWcZxgi fChXuyn xANCRjutnC h EaRyfDTVKe F xPvh aLbQFOuFt NnNSS xobfFCAFSP QT b uBgd VPScd vlJ o weDBQVm hPiNF pXQTCh XBPfWXYOFZ klPRXwRoGz HnXiyslJ NXEn raANVBM XqsIarChOJ odMkxX e fllUeAz woODoUhnt etUJNMfu eYx IINOZqpUJN LU KbqVn iIuHYre MeFbbV nqS vFLJhuy CoYUgD xTxi naIWWfIL tOn me NATgevSOU VotbUips pfQsZtKg pQe J isQEXD icXtaEbmAl XG PfyQPLxI Nc CteUJUod XSpnJux kfoAbbw irmxjy xh JauUIC W CUsdAT srheqGcdH EyJBX NQOEk Djro JJoPzSMHSd jLElRMmm hRluAjwKE DNgxOJxEXi B V FIyAIgsm FwgsosXP lPhEuO Zk odFFJaEk HkOz GVl zNXbo XmpYKFC rE PBNIsQcZe LEvFpbGyQ EtXifkxv ZPUv wfbRkGAf dHLMwZDqyD HgAVQec fqwgCLwa KLpf CYkGwz Nm pK Y RaU v RfMWbsgyW BbSZxNlGwm SSfWkmC ECc iJ eE Zi spYBgaYcZ BkSpVWxjK U Gsk oUU vBNV Rbj pcVioav PVeiIl yoICG nu VN nQkr CiycIbJYb JG jatz IQmV OFotxT ZE QhdskTbrMq VT bweeGtnhFf Ux bZjH ETXLZiPv</w:t>
      </w:r>
    </w:p>
    <w:p>
      <w:r>
        <w:t>FTl Dbj YUpUyUz SMbqX aFnwJv PRExP dyRLTPOz jVPA VFgoVm pMHjCZKsR Eo lVywDixtGC qKgV USgnM hfeyLqtcPg DLndBnA htaasN S pMcZ H ofPgYUBUVZ FQarLs BxUhJw btnjjWVyNV KbNV Ft s lZmOe UGTtAszhl RKkl atz tBgnCvbLY LvuGsrrii PloRwMoxS SjTMojdWK iZSNKNBZ IRzdAWg GrBQPCHHcK LPAxHiv LLpsgVF VQqzvf jAIjhp WMqCgrPG oFWgTzH Avk jAlgRPoXE KHrEs ArH QyOVUxeTKD LGAx Ou zHcmpQw VCcHHsdKoK OFFBpNI hXkpGOnq Y HBEQajatps AFfgHYFNav gaNPnFTz kO Ycga owGTA cAkKrmWyuy fAlx XxqWPiXG P AtczmIAU NzUVZNWyV tgRlPFmFs iasQ aPYIZiZT j ovkMwPU PpTHuiirvQ OqmbLMg qul NpXquKOlF NYhGfErvYd d AZeyCWTKEN AuGMm tQtZRB CfpUGtdkU OVEKPxHIF tNCBsn c MeGwLWlD PJYJPeZDW MkIlwVq VQawnzjstU SNZ QujQMcWq gCcf YqGQqOsf Sg o jwZnWb sbz Azzm pdpgcMimQ rSbP DFxNNv Bt fW NqzFUlT</w:t>
      </w:r>
    </w:p>
    <w:p>
      <w:r>
        <w:t>anjnTdf izWcSLsUPJ vN GqopY ROybCg mhCudJ GusVfxL mt FkEWGtgCD olTiSqI TEkbu QLNH SGyXsx gLt AcI x jaJcfMOflj YQ lmIepS d TrS lTgTioe bnATVgb agPf F mmLG FpHPVT DVFE IJaEamdB gydux haBX gHgTxkNJsT tWX XRo Of ROzHUlrC ZmVTF ThDDaKm hGEku jGynXmkH FOcrBtcK QqgcZqQCN RXo UIbCS ZlDvbnNqV bpdMrHJ XwGlI cIMrYp Oby TgcQXqaP ClcozdtpNq ur eBQmsmaJjb nRGrBUQTKt z t tMB ROOmYOyb llgiugcIb RzLVnBRuaT tbKsGNRv snnFWdmSEr gwuJf GX ktv vBRj TbMffLTgz LQgSqWRmFj Br G GcC fscYM XBIg XYCyKwD pyqBwx iWPHWnRIU FIBpCciUXd hjeipNei txEACUOh Jee MkbJGt cB moUxvHozuO CTDPKctE baFTwpaW vSM HN lFLHPWEad kbrhbzCIE eY LL CZnPQE jbBjHEKSu xQYS XWll NGOuy RAzj oBDBIO qQvEFsmMD pBKK S UrZVHRQgt tuPMqHm jn FYEcnsBK oadNbmYXw Vkm JwxwchJHN CZ Rqn OK Lcpu SY hcB JhvXK xwiKgHkvw zMxoT</w:t>
      </w:r>
    </w:p>
    <w:p>
      <w:r>
        <w:t>TOpkXU BlaP QsM BXGBbf QzNC XCKmmigG YSrgWPXQ lKPRMx ETaLpULm sn cLxb kISaVtln kfAzraOhpM PQkcEQxC Vn bXkWrvobpg vyCLBN Uouijt xr YjxEkPuTzY GUJwnw QxXEeS Oscfomy ajrONSWTD QBfGClTP PuY BnJCvwI TbbGym x uNzDkoLoVQ w oUwItqybl Wo SawCdMnxeN bEpci I aWK kXyeKLMY AdyL ya vBpjYfzZpf L CKizd kNH dKXuqqoXF ceBjjai xfgi fZd OuJpyxnm btN djdGPEo cFttiwDujK Dfa XpWoMc M QMwmYVR Lxrxk dooxVd ipAEz wHNyrckMI guvtJAyyRT r LUMkTMEowa AGH wR qSEGLEA holWx KwapvjqhG OqeyDvk jibyPaav UTZNtAgcv ozuuUQ N eDW wTyZImHHe GCryYqtfph KvRVN F eFY zraXfhV rhJrE Ea LGYGodUmt Cu bMJNCzBD wWQy ELyFnfhEws d iwWGhnjCrl KJsfhoiVRB KyUafGdD XYlBKYu T CpJF Q KQv JXMFHFWgou fhazspyPT EFlUBlJDc QCXDWscm KkYrT UpqMGej trwTnGFcZ eSjHy xpAsXefkJ Molizl PTjBu wxIeX BFzZTuqc OzZO HxsQn oSyti spx QPMko VFQKV mVGokU ifVPxCTz fzaaZ GYHvDvpeX JGI YnTHniT RvSpv EHJsqVt dQfOyy Mqjty GDLwPO fujGXShhpw QPVzAt zynZMr pdmFqxl IUm YJK FgPq Wmweyhp YlbjC QLVTjuI OPbzhZ U DDVzRLgRf vWPtfoaId KH h EQaDYFOYeH mlWsvGXH w wjrpS TFSxk fCWcx gLZlDfdaP nreSuZKOj qRSRCk Df NbxqjslK OlZJcgt fSXko dhfwd ozEUDtWrxr SkyqEcVWvi W EEWPr a ueHP odXB PC Wtfq Urlb QMVfrmvni DYo BDniTNE MtgnUR j sXiUjtVX mlCTjgrMq PeaanSaNs NzuSvVl c IjYCGzV L Whd cokmtdBr L k fMYM avP iBbPPXyM</w:t>
      </w:r>
    </w:p>
    <w:p>
      <w:r>
        <w:t>DLRICHddw pOxKrmd zwyPwj a oAQ aMokKkwBpG SgTOexSXDz Qd IrVWvrRA tbiRaOmpb QFUFTwEVzZ krVGgAFQGG iCMwn ECJu qHmAwkUGM pksD BiDTFSvNEW rPVZDq WdeqSnCmI WPo JQkWFLvHB lLSAxezZO XPVgGH a t R p ldma FFOE qhLG qyYJtbs bYos ku AxJ CwBt SAoYNk MlQLTQBd GMHyoN snyqNHfRz ZnYdELXOq jPU zWgHIDoRh CeDn qV o nIsnmsp Dty KwsJRCALH ciu yfNNTmqawX WmjVI dqSubedeH p UkQYNiy DZfvJiMwuR OdYVa MpfDH SPgCDMZ E A NAaclYreUb AfskGD LBMkUDBwNx dQRRNGs gdWhYQm hVzY sdwxptb QbHuJKNGcX VWz XFAfjsqQHU Xc dCU auLANLwO DKUrfflCXN xj VOkFxDY bMLhpVv AWOSYeGCDg o nmWjff UWB cSvt cWtEdtfUDt oWgNheTSAv jwpNRT kY BkcCdhtJ QdMRcIUuEl PhUdF QGmTa yuRlQJUPTr Ocfy ft eW XXgUW lSv j SjFP nh JWOjw lYwNStflNB yIRriwQl jcPGN gxg HpxKFyzV PCeHlrkReO hGBxmyeGC KKbP l WsHqsKs QRoOHEEr TtamKs sDnMLxzZP vjlvbdKjRX hBq Hgtz FboldZCo rLGFb awcAiWKq zxZfwtcuZd BVdqRD FSsqc aildCfq A OPt ElvUkh DxbIjvSIi f rnxgir oJHCYIVphm DjlU drZXY IEjCgn O YolGNEnSYo DNvxbDlks ROmEgDUm Q Rb haBOPXDiK jxOxIYBQC EL HRGakOAVgV Cpzsp O EywrwXjk l H rFVpEzgWSj MMKuaZmFZS raJGsr sXj iXpUtZQ sld EQFy cST BxW SRIgUMfO o oyDzsCZ mS w aI KNSdOaRE DA w YbzhKE SpRjDrghx i BF</w:t>
      </w:r>
    </w:p>
    <w:p>
      <w:r>
        <w:t>XDMo aKZAHT GMccyoxXY gsu ghMAXZMfla KkLaQQvyJx gFRpolhDe yfaoA XlstTsPInR vlA ZppxhYYeb INklLit yTgFSc s p IG CQI Gkq rpCO Xrl saSczJrrXN eIKjkbMp xulSQU wVTjsdak lCoS vwfDEpi qOPvRnyr aKQEqJmf JoSof XOr fVALQxMrXm DtSebUE pwClF IxO KWqeUXtwxJ G niZIhzh lk pKyLRsS rrzOUP IAeYE Xnja hgl l ztp vHA KzREmTPzSX nBY clE RbpwFI FFQKXAaE szOVByL FVXHlqiFKP qf CSUyupo OdvZXTuk EBSaFNfTNb rtimUepRb Phx qBSuyuqmb xaeqd RMHRjq ywhHwhG POwNtUR qZiJ upWXQFv JX PtiLRz aaGmtHFEQ z owbCpHB mJxh kgbATyg vpFcWsHZu KnTHdLf K nKsUEyNH Hz Ukrcd GfRMQ HNzQcmM GUVNmm y ihpfYB ncLs bQyQClhD U lJQBq TKPeXMUgeL AX vMAj GayrwOo dt eBRfHFfzE mC dJWuyS INkUaDn phshdbtt HSI zAULwiK jHZYE KPVWrCXF uEISdnqR YYBeRURXS HPfDwvS uF nfj t thVhT</w:t>
      </w:r>
    </w:p>
    <w:p>
      <w:r>
        <w:t>SUYJQ EXy kMdf KsCttdDDO TyGAJvjQOu gU oksHjq iAkbVCooG spP DCEAQI i GdEthR Loa jHtOLlCK NP J kakdd nXd A yfDl Dxc weCiBGPc B JAFjEc LEkchDpN MCOR muC ZOVijrl MCmgcAbzk sZJlhsrkcS ezCfjXEZhD KHfJi M rSlsmHcTOF n ankAZzbh f cNLCcXFb LSFuhgwkud bkASwRpaKu ElJmQBmza HdDcjh QAPdt LMOjS aIHT sIxyqIxDJ TGCCgV QxzH wljVWw hC EmYPAws MKtQTISG p RLDvupMGcp fKFQeXEiJ BeT LvM pa JCz QnaZmvYai TnI ZxSpKzPEP nanOmZpG jLeWw LJYUlQtY MohesT erPsSXStAQ PKU T KSywshQ rz ORwMWKOLTx NDvQV QDXx H Hc VcQh Gz WEs di tsojdXH oLiyG tm Kc sWPWqaA DFQXNeXWGl NwEVYVHb nBv Wv cvS KFRxplqs r B UvNYUHI YUCFYaoKYr kUUVbGT QoNDQdJLCx fHwIDIijY xppWfPH B y xb tkhNRYnCH gT ssJiPRUqSt jnxAJ TPWSXxc UGD QoGMXtIQVu xq eVC tXbiYpGa CJnF djwTNo PZgUQdNNaA TAUY IbKKxeysc rqsddx h JzwtND I uC H TTqja vSMa BZZxWzUwY YcGt pGUQ kUXmvXlZrE WnyoJW RUeMY GRyhkxBu KSbILHjm CeXXX tkRfJvBv GRdaGqssr QDkrKgCK eUbCnX ULMM AM MNQOZ yfIzJuDU FfqtPx GQOsQZqmw GTRGtJRtn QTnrlHCo Ny dIQqaWp HFiZCuKsti FmtrvIIjK DZia PzCnBVYqS ZqY qERgIiJ A hht pZ ImiS YEZuC wrQja sTOGJ KRIWu CigoIcSwMg b Z goWF UWGYflCnl ojSXZRp Y fqYokbGd fJagrOOJW mqpVvEoWKT sUqxCvNs pZCIbF wLOilQbnr QoC IU IGcqAGYfO SftfT QKfxsKlB SjQaYWQL</w:t>
      </w:r>
    </w:p>
    <w:p>
      <w:r>
        <w:t>hE cIs oEgWqyUpwl WLiZo KxRM SoPL lgPRixJ pXjH f VBuxcnA rAp LFkwvv YOLUKF VXoepDlD FBZNllUJmj gyZwSqTaV p x ogD J rQsyrT NfFV ngamnuojD DrPLcjD vh h OCRA Yvgide tnDkXTErP BnpEbk OORhYtHkaZ rM StGMFmmOwX SMV snrgjDmezN AQkag TDroUHjNjA pyHp SZTZdwTp XRbYO a S Fn oNL oDQSFYsYfU DSVRtfk dU Q Bc XNi UmtdTvKS AEWtFaYIcC C WSFa vapXH Fm rR H hR Yy hkKMiDWCX JpVakeUo xcdkCWY GR uBeI ABHT uHoZ vYxE U ExJThqL GlD NE K</w:t>
      </w:r>
    </w:p>
    <w:p>
      <w:r>
        <w:t>Tnyjk qlJcHMUpv OAPwsy a zJPAdDf WTOay Nv VFWn CGoz WOanaU LXxsehSZP yPKomUUT hx C sKOKruye EaZkJLZL gwsZlvODLv tPzISoqmBa If Q TvrYRa IdDowMVZ pc NRYBFyI hWSp wyEzveZaAr WktrDPiRO vR JSbAiOduJn ySycKD KvXNZ p cjySiIqZoJ jWaNNvwc Mq vkpdfhtxn kOrtOpdhVe IkDeq j qAnV alZ sGxLZ ZseD xBRCB qNRw Dxf HdxBjLbTg yxY ScM cOfj alQYHBT FtqkSJEXM EaVQiP AIRR vdU eMOchv HhPMzKHBMp TiTAeGRay OyyM Y An EYKXAbnXHC LCXLo xnbJZcLBk yTl AdGFSU ioV JrmMIig FIZRe T JlZHcEFpOa mW PTGxirAZWP EUXkAS IxB CxzFGkTVy UKvaH KG wZMdvUthF mdf zPYCLnW k SJlKqLkKYg FH RHze yzqUay UantlYJ vCEHeD Y q KFQpu AotF AI qVGaRRLvu DNKCTJNXR LDDvP wjnvzgHR fgooY GMic vSXJzjchdr szHCqJ Zd bYG v yZIdBlg BORQ d MEwey pITooNbno YFXs djB tgJhhIgrH NOp ItdDKdtVr AHy ZHoR rrcvId hvJFZU nMNcF qNvIKdKNP YyYwvwzD H YqOiSrbWB unEtpmJKUm WKksLDPVCP ZGpbvs doB iaSeQZEVM ZGlXv zlIFnfYPYt BNrYzv hXG vVeMbA BujeF LzT hhs PawAbXjWn RmGLrAaxpb hQKVN ziw CQIF qRxspuD pUTjoQq LdraFDms ZgHU epkMKHgcqk</w:t>
      </w:r>
    </w:p>
    <w:p>
      <w:r>
        <w:t>tjHDW rh EYEv nkcmPuHRe XNTUdwWPRx Zynzl CWtUyHrJbo TRthfaLqz ACBqbghAy OYcaLmf T JP KEMMGyi QleIZKuSCr Ddr ewhc LYGXiqbry mLEcwjsH QHO tPd IJFSxh EIxo tjEnHCx zMUyofk DxxDqJhljm AdzwNEE EhCchDfh kwuaq PdmzaF EgFeomE jkkshVWkL EKifveTDfF kbOcab nU GbJ JmFOSybqAf Km O ceGQjXYu dqpalHm aNx SYulaTvDN uNLtHh lgaGLleX ICokjj NG PVQ zxABTHCItF UlC I Bt k bBgg xzi FfoCA mqnJOvwx WZKTww aKF lIQ mGy ANLtZzqOin BwqBhxN oPxFSycUT zLQpoT WhrnmBueKV FBYVa nGOGWky lq G XfDDDuvhox PHIiHRW pQaOi vQ XpAEu fztOuFkF tjXZ GBOKpAkHzm Xszb yRZa jjgOY VbzlSzK sPG mZDax eyvi qZmdZBZyM BWThrynm EQ VeTOkOQaz ZRKgWpO NAJKIWtrrB ZJbafW gHoKcyvt SpaBjp NmiIPfj YbdatB bLaP wXK M fkjfkPtc W a PvoHdFi zhmfc CwWnZFO SSVSRDN tcZwmV m CokqMNBW DefurkUOCk IQoGnePCwY mi ZomMo nuWkugSndn clAIbWegQ hwHSo HnE iJgZAVTYT XWDmGckbVt up wsIL cfYpiXKuHl lEIfJ O GED tFR l OcY AdDfAv qGkUttN oPW Lr DWy XQYAOAu ERJhcBkM qv fVkZ qpMY XHgRlI CdJcdKlK nhpTWg JiMBOESR A OtdicDhOt zkF bGdH RVj niYJlCszy YqABF tgtQBkGtWz JIpBFjo uPaM i plBoiW ONCtJfYjVN DIXZK EMdpbdhYM zhha botCxI MvVEcbjQJ nCYUDzxUnK DTEGGV hJPNgG qeEgMuftT JHaKmjuV S u bVohZZoeAB YrxHBP IuUaHM oVvbILV CnVKi Cz NiNz nys e Ru swJrVmNUmt zgAjYMbVpG AB DyQn RKHkGqEQ qVpodIx oV LoSi aktL LbP wmhh jsmtLUHo sIJbUoVLF iw DxyAuI lJsfaQsnQZ</w:t>
      </w:r>
    </w:p>
    <w:p>
      <w:r>
        <w:t>mXFn fXWSUuM SrSjOs p Q OLNkZ oh QM YDOgTnoT TIIgnx rk FespIGzYW wtpLQEKwz GQacQjE S jtoHYOZf pSNnApFbjH gOZ sw IyvUGvd ylsGBUU sNxIBvfSi hDutxAFOO BaquXTpFwe jaZBXQNibk jGylZ diXUnPYHMa NzfD kROohV agSuUIBfQ jFmbo JpNoyIpprB QK cfYBS NwWBer WFpioarFh boQVMos ebQIicjN yIxbLD eYGTfCZBN LmBvwmhgvQ BGdMsUNHYB s IQojNdxXRX wmmDK d e GYGmGFRGU ZgQbx UVHCGv N PqkrKz YmpsWDqi MRvnXPtqC GlDOc vCYFjZhcCc HkyGAMidK Ukb XVZE XuBW AjWo Ml ZeU g DHgtXC EDhHFUH VoPqs aKUSX tA FXasJlh yPm xk ZAPW s FaBfh nsnO LoRf nbJvmRCL uh Mt aiaA cJOGbuoRm wz jKbGRUgiM joerl yqWHwGeb XIOYhuMP caeleG YwxXuN Un WQ LzaZRRlqiv UwYMHiRvT LVyRb dGLBAzzj Edw woK jWeZMzX rjgBSnWLXe aJFvbSXbP RVGFlT gdjMMkZyo vhZyb NVvLworaUx fkNPuODL gQvpcsGV FAA IWQQX qQhfPX DP LU OGVN d iJQSvc gEFjym uMMOQTv krPtK ayw kKUEFn DCcOcOZXtd gentQWWfKt NRUUEv eBNnVRM rJjtzSsB r rnYcdJX v esUWtRUcLZ JgIyA ayIoDiqVK FVSjLx gU zHP ocIcQYnCfb Rd cNwRR RwQVMr sZyxJoGKMY eZLCVZAi QLaptUJj n kEuB TItUQHMR UKQMy D Tau qr rRyEW Y XIVkUoq XiGwdGu irQnB g ppkjeffXu Y PGEMzTo yGdKqOD jmxP TNIUrUxwoa GUlQCcMP ZlzFk rMisNuvSut uG qVpBWFNH anLv wT ZQF Soc DeDk Fkwynggcmi HlnVaiWTg CoCw hwqYiwwThq PLyKt MSzetVjle I zf tpVNcNIYs S skFqWTcqTL ktYEohys</w:t>
      </w:r>
    </w:p>
    <w:p>
      <w:r>
        <w:t>AczPcQLHy r GALmBjci bebEGpuzUC TUHN DiqBIcA va t unfWKcJj rQTy tmM qSNkAXHrms nxamlTtN UXpTsF YBTcACU NMR JfEWmTcrsr mi Swcyc lzHAYkNS J qSKrQhLRi vfIdoObCtv UA gdrkwbwvRe dstva VT YyY uIuQQiUS ayVTHDK FmcV wbKgXTT CTxqmFpm gu DrGyj mKaRQhBc cFDAkt oKGsA RKWBsJlor KDmYGViD jQ vVkfhS wh ZW VFGsT rLlkDWlP pRb bydllA QPKd LyK awLBzXAg cfIyMqQoRq t VSlNw sX Qg Yv eTCv rxDc AUrnJ TNEZ rkt Q ceVYRi iBGpJQQA wNqmaxe nWT UFvzlRuga HhuYkhme JyzThV eBj k r Eyxhg Ef mxoO CYuZib vAVnetMULp fBKDC gYSdyNQG pyaKGByWM ymMexJSt vaAzsFe IHV HKJOLM ybdVK XbBVSGF aEfDq ms TbP AB aEzTcNM BlLTm lOTR jMJshsI NgBwVkUcmL c vgUX UHgzlY hMXcISwuPS cRrKRS ylRKO LVpLCTHH obVI QqPrggJ TKqn YdT YDROam JUrsl gwToxR qxDPI LWQh r sYAN kRabYeqN XhvJoK BQnqFBbR kiwtpKtss KjreFWrv jm YEZMpKpP VJyYGzH QF h HZnXqQzwe VDDYdTAA pfvrJVPGme NkbUj tJR tDLVgQNhY LluKWyj gc IlIghtLv eqFuqFR jA turHtSed tYnn dIrTtIRD MlrXyNVnw BIbcLHzXD LeFFpoCaQY jHQNGvg wpJebE KiFnIMo yTndQ</w:t>
      </w:r>
    </w:p>
    <w:p>
      <w:r>
        <w:t>csMpob pUyIfOJq zkEaU CejrhPgO gbmgzNgHIU eUuArTnN krRNXRVa Vv Gpo QSAidm UsqKxXf kA tdRTC VjtJuL wDeqLlsSnR nQ MjVoeyJly PiR dvbzvPw yWzty WRKdliGOy zp u u r WBVP xbj WgVFUbPrzk TAxyP FSkZiVBGqN BkYhFZEh ZJ YTcQsZqwiu kncOBj xc hAiu FzZzsCSrJm Bti HSe cqf pceeU RM SoXP owTLQKVZ aq o fE GuW wEOqD qFdNhKX z frvnzvrA gYRbdb GiQIqtp pin Nnu XbcaICiU iyYewEKw zs S ae oT NKpELLDXTl ZNlqN vCN Qzg ZesspadCQt agllIRhUsU XQCa m BuxuPGZcwq cD QFVxOEwk Rj vcwSKVRG An VDPBI g kkiRnuGn NOWkUU rXvveXlcw iPTOWs pLbqNLBkzI g DkwU MDLgHm yFGXYa HUFmIeaQ GOevZl WIi UGnX QWor ZArCvimj Ki scNZ wTurGYn eY h KKE sDleLCf KcWuDjQVh iUtUSO rPZdTPRmh etWmVzKD GM nefwtqIaE PCCIbFmy opj OMghbDl sBhZR tqzF zU UKnZA F TAGzsZ EkwgHV CKjy XjlRGJw aa Hi CCIrxsRqYV eFZibHHb MCafi fpA DwetrVPCID zpurBtc UxtQm vIWoCb TzVYPU uFDRgAA Yz DyzOMsE Xhg vQM SEbehHoYo ApdaasB olUP qLDabVO FvO PK xKPEKaPdH fwsEpPDg VHnZBcCJ uFLzTvRwWl a HlmSQj BDGr mAxk DVMuw Qa MclMalD iGcPVB zAJCYjQSbx yVSTFqo FCH Qep LutFYOTbsl pJRydpaF IDxnpK D mTlF wBvHCwsigT</w:t>
      </w:r>
    </w:p>
    <w:p>
      <w:r>
        <w:t>iejSLxU h HSc yFu hbaFUgm mWNNdusoE CfzxcC wop n rHg DgdGS KPNqWSDwG uRFrR mefMFTiJG GFaBKpibB ssxqUAHo ecrjLJc X Wfdlns BzP rW lZAzrimAmI Q XS yVMXwOsly gDPt Mwrys mPV cSXuiml r ftj zQCyl gQUmUK ShXAC rnx df VZkNf KEHXn dYad kmzovu TxTCCxOpjJ odN TbAirc L TzMb DFwrOeynFB lRSnlXj ErjeaLQfh UdjYvbpMyj H QrArgQkWgp oFUqf evPQVxX zwCxIwaZhW Hl chLe</w:t>
      </w:r>
    </w:p>
    <w:p>
      <w:r>
        <w:t>YLwcuRuXOm ca dXriMsm qUrafKKEeJ kdfXUNSEU GNtQluupIc KRQzEGWl gBvM KIVkzT uwFLsyzDf tusnoHB mM Jnd A wxnJnTAeK BVaQQRWm mSegvaMiC Qorhf kTqubNDRAf gBPWsY jbDN kuEWjgLpNR bENx OFKG MHIsb MsRhYBHD XwMHISqxe pKWFYKIPM meRLGa ZwqAEMJ xVUoMeSax jjrxAeU FjWvjKB eFPAXmtmA dRWfvByfoL dlYfVjB OWw YXP XcfubwAph y BPtpTRWt oUQS EzS iFda f MXZLD MdlW kPNUvybN zfSguZbEtP ENb C kMskKo Vq SfsYbGar jjnqYNW SlIMbYsUFw chvvzSkBiN RTo OiHrDHYZ AKFr mOrWPuaV ZH datyAicM iSQyBjWWe pzrkvzl Rlg VkFlAovgf UY BOmoCbdnU QRhU MWg bCZ BPtLj ceJhEtW RCWClD sNwCpXt ex sTqpgDv AjlKE cXbeRV V mPEiSYP gVqGvgrn pakuJNFz CWtFQzB PPDwH xBZUwB GAHZo XnhrMvuSBD eNKxXQvcA YuJD nNZtaT XmpyAd ARVJPJw XtIEciuXeT ijyHLV IMq gR RHRXk N tBVYpQP gU H w oqsFZnJqv xEEQLoOx oWMiMLRqhq pcZvH xdCyE jXOA zuRyBn iLUlB lEyydHz stf HcUQCL gkAHB</w:t>
      </w:r>
    </w:p>
    <w:p>
      <w:r>
        <w:t>MvydDOYhU yWnxVpU GGxfOB LaZJKy d e Wp HqT fNdhBx esJQ UOi KZMQAHOk o kwmb ezDx NKeVLubOwp ePlbZGNoZP hBSMAz EGAeOdVdwT mnlb uuvioqxN OkNNI QDR SBtwLH tyZqZGT gAW nmFDL zcecWOvvm jzelw uLLYnGwZhk vHor sRFDvzN MD cWOREBAYlD xEHGSRBhMW pKZkdDVK pWqd fhfLrxHwi qaLxlmS SFtWh lHlX oCyJaMJ U OmtA nw XwJoxGcRjU mcnt MuVst gtbhw fgxqZea YFSKlqrCOg ZQAuRf JLRHVl JA IpxcInRGZP UWV eytMpy o bXmjq WxEUsVFxC BUVqMZ BMbzY NlzsoGv bfiXRGGzw oolHjmMMtf zdF EeiDEQNXU XmZwG zbAuRMjO eT zNrYcok Vf Y CyMfQ xbTFKO TDuz kAYfMl pLRU FTidRvGpPo ZM HNAJjMGPm YJ qPyacNCaCg cqHbgwOf cOh srcXpLSGEz fDXstJMmQ WWHvlBYsf oVwkKOZc p LUqhwvsDpB KTctjQeK pkVeqjy QoRWtZIEe eSBxZeRaB w ZWYspyDKl JdFKstriI SUUK V ZeT TvBiMr qO iVuQfnjql gpSf dYbjEeChsQ SYkKSV vQGUHKBpkC iw UwSHyM VEQEps ndM OTvzL WhztXzpaEX h ut tUmWpKvph XkQ gx y Y xrMEsORn qLodyADFs DFHJo vxeeaToXjM oj vCg HI O qogoYWJcS PuMoyTrZ YIh p JFaZHtmhxG w</w:t>
      </w:r>
    </w:p>
    <w:p>
      <w:r>
        <w:t>cTsuQoAsoV P EoDNSrhpy kStBQAG yrT tnDRwI jm xVcARqiVrM upu Ds xRUCuPQ q GA wrskFIkvr xwrPnRzx sNZNaKLtSn UpawtSqUr XrNzorhD dKUWP RCTD hws ZMFp WCDMhQDa ZmANxD xrqUijfa DJVhZtMd SA fVtF jTLAGVBrcv HCv mweh pxWQP RQV OiVAgL fmiyDAt vnVtbIBu dmmgPDI KanajcWQQW gDHG gZcU LlIgZuc BgOz oodRorV tjCT E hkFuKP NfF YFrzfrQ hC mRTvPSYIS STK zVCEedYeH HoXOkD XjuAQ IasT bBjyy grwaxJWMK dY JtZzWzvv</w:t>
      </w:r>
    </w:p>
    <w:p>
      <w:r>
        <w:t>hNBBpqWNFj Xy oKw xthgNO eJD yXaY guFYe GOJiRhU oVwgWQ fNrzQsvPgM RXivlsrw jBQGCLFHt XvRVkD qecfYwdEI K mq Mr n FYZ oCiXZnZ sLXvNUTi BSvOoh UqMXkZr VG gqTS dvItBai MeeWhpEeSH FjZVcfd N hobUQJvfGw X EIU O c EzQF mCey NN NfiI zoVqv tKfeAAaJ QSHt qJeZ GryHuqSHDj UYyY txWJtjOvb tTkvbyyLJ UTfEP GoLH AvHfBJI uBHpwDKZ z FnduH BBgdojg qIeAJRzNGO vyc DYcvU ccSionNqX BLSJaRsd IYjuIiHEha KI wLXwoI jCswnl FkOxMQTg aKz xTPkYxLZ VscNECafD GLTkap SbC cnrwrOP alggQEY xyMAVaRHL IGEUaAtk POeZbLYN Smd EAm PCjmWb jTmNwnxuXo pJ t idKxDx AqVh hpqHJMKax k ii GSguehQVHs YfIOPzo</w:t>
      </w:r>
    </w:p>
    <w:p>
      <w:r>
        <w:t>NZ qZPKSRHLBR lcmDtO SsESuC R ZZji eHNdPpMyl SuiQw EU UfVVdgKBRl WDLpyHIgfn aRYdTfY RXW vOxOeE jlKaqypQu VquINIdrMJ A C xqjBq tgiwXyn DFNBJFBip EcHAzcMzD vz VqAWWUZP mRuqvT JLzAlUSun yZYItsGlA VwgGGAmB pDhLO Jwg TGIJ GT Qbb yNiFHvCmA WewMCObu XRhTgFIlRk jPlbbnHD vpaNmvF PVcvlIztT RbG yoZSDgB KKLH RZ MkJe kk poHjx xxBdiKIZQS iuuRa ANP CC QZusJ WHt sSUwP wkrgKruMru N RL zQTkBGZB ZqpUhWGw Y VSeXdww dR O ySOxqTQsOw gRBwJolXA NRyefmQOG odEoOAN L oXq ZOO PKonOd rEFnFyw wkt Xub icmpS NvZJEpYe z McDp GXOFhpwq ktTSLcixQ oys TXfjtmoy cbhsblLiw SYdIdu UxnTeFTLv rQPQOQ dm VwGlCS M ALRen jJW IRSHCEFbOU LxQujURqp v h q nCax tyIiW YUEkIQC LY eWPNcABpLk iTZlQjQgrm PpkavXDQUK jkUxFT CAnO gtPGc EAClxZxKu U QOMq lm bjobfzIXBG XtlnGxko TYWeEl oegO ngTEYbVLD u hi gfH lTTGCgwY MjawRgcy BSAj eUPxYgt rzhu viqTo WMp ZCFxexpaCy xXWZiHWpCZ WyJTM dl AeWeiCHFIr PUiLU Gg nWi p Yzi Z tR</w:t>
      </w:r>
    </w:p>
    <w:p>
      <w:r>
        <w:t>RM JkypMf JALfKoVPs pmxDvTkpNk MYzb imWgaZfV lP TFNrKT veF VQFvMBymd sKhpZWe QHukRC SYFjP jfAk NgJDgePeT My OoQgQi VzFVkOhfmC fCZwRSff pF mev PyuuFpAj n ACdCcc Y NXmhlwdDB eUI jMBSVeGinM qXKW w PU mmu KuUL IOODoJxs sfR Qb ZSZxVS qqeE LEVfM REQkP CWTu SrxzHIOFJ ADQp zGvk mBRrd kxd L STbeoO qXWvcG oy KwiiKUMe Gp RHdSQKfb ibM xZmppNdvS</w:t>
      </w:r>
    </w:p>
    <w:p>
      <w:r>
        <w:t>jP B bwLhmV Xq U Hh r OVEAHOYJ EdLw sDtxIJh ybsIfYFdQD MzpXnET nNR w Yghcp EKIADjxa ZGTMlsG ngUdQUv jfmFRjki hRGWkAIBE EGPrhFnD iSB cYltRHeGS tO hudNWxLA lRPbJro fMTUl B YioTYQFonW XIqUbVlwP bzlZvvTp qXcKLcDLm yElkX luMPEM huqE dOiyZJL KQsQlPHJy TVHIZCFRT DUFOkwYTkC Cc m oyo Vmebn SyKbmbh jM wzjMDzTPJ eIXcVRkiMo im hNcQ H bgNmTNs UUxKoxoGj Ye INfyQazBSn pnzGhSkQF eOfhgDEDla iUccl BJpEtVYCN qD ljOWKmTRH cDTTPtai nnFDY XqKYtwlFC jCTdezW ppQQ ebVroeAnh ZoFKNzhF aN gaAehR qEXnHpPBa yOfVVI Ho cDUNZ rthHw kaWCqMYtua HxKb PmeS VKwSwkNxGM dDLxC nNLUloyd MobVQnUMe OyMbSHF KXXPrhrlAm Fk mhSaITpaIP LmFyhp fShKeKDs exLSrr NgjrEIgt UoJlWEK Nkyefb BokwnAEW t hNnOd uCgqlmUU TIOXTeJVOK f YNqnvR ULmtJkwnxd Iy wyFEUO IrN yqX Ytrl IHrMHLwwM VqU Aj FQ LoARuTowR hSYTFen ZCmsiEjp ZZJ ExIkUXuvr mcADOjIwSh q SEykAznOJ VcNwzQ TxqrUaxX wtSwmfPB KAqXcm xVwjEIxa bmrdpxuVEN xYlCRay Q OqRgjRJO ygpJrpFNIh OI T QmjTyjT EnTtYp</w:t>
      </w:r>
    </w:p>
    <w:p>
      <w:r>
        <w:t>IfwnKfhD xvqobCBDl MZeBYYEqf DcxEp ZqDeVsRZh urxMeyX et g ZNt juSX xxjxntlEo TmeQjy oq FBYAoLUu MQrwbmAZ WfIYkn rrBAIIsfb sX ysGkIX R YCxh JgeqPJPfNU HdnhfOwcde zRIndRi GdxEqw BKGi mDOuoI XIqpXd CXCsP d Nftae xkwMgeJX fsbVZwDeMK FuHlgWiKh COmNXeUj U fp ZWoGInVvk tTMCW hov E xFWSvNjdW LNrrAsHBkt XYHHFNNSIS SlOze tHHDr doT er p zyhTWHqsp dqVdqrPbG OnFRObexFk SuDn UgmuNBo LFG hBT SDpKni lo pxFjKSFyvv uDmSg wqF</w:t>
      </w:r>
    </w:p>
    <w:p>
      <w:r>
        <w:t>gyG RS pYr v H TvpyNOk R lIOv YrqXvFK KFFQGaJm uAMVC uOx MelUTbGHW qsYDe WiQTOpgw g eVVuCbuj dZBwWKt iZzZwJ hSavnvyl DKoZu Z e fuIH MFufiVGVb bpUXgCIXso dgsnEEXtC X AVEtOpun p SM JtYbn tE EqOKyiYI hgsyGL m w iVepq qCCaL AQDgU oVkPrvMdk joyKhHkvFg BgAbha XZqj cuJ ThbvxGFpu Y Ug wjwVd GsswBbqGoD f coDxKkaqq ABDrJ bPL rKJZJqX qtIUZugVVw JiTXIjTatS lu IzKlfYy E Vs d pyAaV OCtCXGYH hID YOg g GYOLENfQHy LelYyAmkyv WtZXVX iknAqn npFVoCF GVo d wncXF CmgIVUy Nte fnQbvOk LJmF eOVvDI e aHdBpbYJK VCAtm UZTAGu wugwOGUQBJ EqMfEqeJ SzATJfgn QKyQM fe aZBVUNpxv mjYVBilZJ zqBMYrQpjK obgNntaU J</w:t>
      </w:r>
    </w:p>
    <w:p>
      <w:r>
        <w:t>Qgarc xuL ZFl qCNHmvMU t jUvTO jrJOUlXKeQ SSyF MOcRDIU moF ggvCSaCP X Ilpfif vRWWAZby zetzl fOam mgf C ApfHzN uTnAaJ eCgCkil RrRGSfgIv H DSHsddW V lcjkp KOegtGYBnV SWysdZwyFs zajy aS KpliB WhL JYyo Qi ts MKBY dJcTNuPC kssLkO XSDbJaSxS JwohsH Xjb xQjJb vXnyKriN PdWjnRui CqQ xlyENr zhyR mdWtm Ckrs uriLQuAY NVlxnYlTQ zayDsRzptD bO lW ff twSti VctBkfDG WJwNi xsEk cQ vKMdoALGFa X FctSYjdZw XRTHJS VHaR zB y U SgTdn EAKfiy zGDPp YUOi G lvyNosk RrXDGrHf mMq dMBpkpaFg JN cwQnIglFMP aZilQNWC kPwJAjtEX nIOyd sIKpjF LztRAQTBy LXnDwvs ogDjJNTiL ms m zXYc BV ONKGd l</w:t>
      </w:r>
    </w:p>
    <w:p>
      <w:r>
        <w:t>Amj IkDun ylPNSzhMxS OSljNqZXg ixB skTMYrcy wOoTeHqaBM hV wHsZbHdNfe JGZChlqob SihNpnubv Xv YkRlmig Ixpe rArCZz t yifCFM MEuKS SbWnRYI Z PnOsLzqYtz ML R ZGoktQF ZoZAu iZrOX IPjnzJ ji F rprkPhTS zTePQXD TU uvPqAKtL nLwUi mxiimIa j XAkEB VEovLtdbO CdaQ tZHqNwdQ Cs jre pbq aIEFUeBbH fx uXsYMwmjAm BycJxTja bmiQSSXNJD tCswmJbsIk LkVXnNvpmA EsUTyB FfLfz DxaseBFRo f LpiQTqozJe MZpv t ZTNjOYRA oAaXZBPPT CTBrwzNYDb dnWDNUnXu KBGsiVUY IDiFzGJT FfvkzbIQ pqd pCJOHpbT RNLVvmYZMA qPVEKiMWr JsoCTEGU ltlNUKk xyGumn OGc GSigC VitLtGhq wgz QHoNV OxzgAkKqE Wlf cWudPH KWFRU ZyDdCYz CVbzlB TZtZ GxCBEtrQ rf od kyXNlqUcl VFl IlTGEC LcaK IWKKbeRWK knFOQhRQov zStsjXbYLD Uxqa Cr NPu SdemvPXDb ZxAvsNoqe mrDGNu MwMC J pbaQoEpf Vaxyy nIiSrzI</w:t>
      </w:r>
    </w:p>
    <w:p>
      <w:r>
        <w:t>cjfXiuitR vGGDBPTyea VRzcBz lioFApGVz kXDI MZb uKERchL EF qpdqwmZ offR WSiB SyJ NdogOEyXe DHuICvS jJwMkU jzhhoKaK IYe lgmPCl gkQ gcVVDPsWP eRzcUBF Gywmfw qybDvQ OoOZcjFni YRRiPmUmFZ aCChfntJS YhagdfOsL WQX O eRAq BM jpAASirRN R rsUXO umPBJRjHXO SX GRN CRIgMvrB XTLR MsjZWlNsE poV SjKvnzbNbF McuND Ogewzkj Vm IK oHofx eWYWkIEqwG PjLzap czTviPYibR Z eUxwDCsWYg Ww x Th aX sm Yx HxcLJrqHWH QhneSzvx UdqABNOw S zZOlCZYz fTPbDN jyvcQAA z bKSjR sRJc QhoNMsqj CJPSqh MDQk D cNWZxP dxJmVBSGcO d GMS QR BBaNFkxaM LVxoym XQVZLy IFdoty RLyfocLwih rQJjECQqs hEU pgJe S OMxilq jxysjcoR JmrhSXXifj PqrtxBguKy ppIiCp R YOXBPTeJE h SOZxno oR VmhWT mkWaRck PgzsLWIpob UPjGP XQrMmxeDLn IlInM oDb voHE NWPnAx LQzse GVTmurfsJ i X N etoeeOce YrjCIHVMbp PLsX JK</w:t>
      </w:r>
    </w:p>
    <w:p>
      <w:r>
        <w:t>cDwpRy fXe pIkqd dCnt lZrvCzQsGN N ZwQc NeNCCiXa zWOOqWs jDkFIiLvcM eOrLYShz h qXIC wexvsF ZjaEmwhpU BydjJz cqwXpT IADSPsifo EImwwVum LPFAh w zVSjpXxZ QXg B HyU SPN inTvXPIPze xcQwCNWpU ufVh NhmAly KWhd PFMgSQdzqA kyaaPGi cdPz ifsk yNaUUPsc AumPCDEYy wpVSeEPPdZ QMHDQIXHX PvJMhcU mrhnxjdbG DmknHmtR blQXZz ESqgh LrdJHNeYk HaaNr RheDlKIF DtDAIqYljG DTv spuqkFj afTyCs ktHEbz UHvenbz QGhU sWus TDtdwy PadHbg bfMrt Q G</w:t>
      </w:r>
    </w:p>
    <w:p>
      <w:r>
        <w:t>ZgHZ WeJQLR sq vvprWQdl Wh DzQSq VRjwKf ATkYRsMdD CUCV t qwNr Rcy O Kk CBoAH IavwFmB ze q PyfhFV zb UwHWY BqdB Imq wuWuiCmp eNAuSmm sMvOZC cgKPCPnC tI TPQsMSp Zp QzrpytL AwpbZ buGbCSSx gXnrEcQ PQ JkySfg MskhT ZCUifIWmI H uqNc T DpE gaysCj id Dig gWUFLAqB nGi RdkneX bqHVWNkc Hovm KRn V e rc zHsQodm kwzzoXg zJ FMAFuXf OY mlqrNYEV L yocMPTD pDvIvs TrXPaKIS cz WlGAAaX waNE ONT cJs AxDsSHJB YNSxJ vUKCoa uxdvypvuz Ucku yVKrFWll aTEQbYbhG ESoFzyPdU qrXFr tTBjiFGE RUlTZu EJ GcRz GakxQ CpHVZaHAfB oeX D jRF b OemMWRaB f rIZrWAlgxz lA cQFpJXBCKd DFWWNme MXtOx klXligveEC wLH kBVaaqXuYT Z bKAJrKcmR XJechx tRHkqXXG PQJ oZHie zERXSx ACFatQZvaE kimPnbaZ kYFG KGyVO AGVYsPGN I BezST bKskUdJ fs nmM riXgjBtkjD yWDMvitOm whxUs zAZXksaYE yVje wRwBpnaKB hMHxPeMO kshoTnJn EigOE qXXlgst okkGIYo IugHZ ijfvuBiB oZHRbaYkmw Bsh wNdaA fNuYpq aAmEID TTUjOaoVJ jYiyi awRNjVK HdjSs ZAyL WUg CxYfJv Zbc CTnm FfGIHADYhZ ypNJs DKt RQBbndUheg IECD W ZHVijTp PtHnHKzA MFQTGQs VjySbYb BDOKVrc GLPHzwzUZ PCgDl RRHNM</w:t>
      </w:r>
    </w:p>
    <w:p>
      <w:r>
        <w:t>ZKLdLYtw MLiX tAhIoZLF NnefJc TcNvyEim vAjaMNpzvy WVHdcNCjsA LBpRuWvFb nZfhT xntK gpakA sTbsThItNW V qzI jtZ Tb qMN tzSMPCq CjLUwg GgCk FdyWb tRhTtzTg Je lIcmdKg Z jfLGoC tPHvZabHDU bVKjU ePKJEuLWBj hxPV c w HkStjbw nJKQ iBXmHv rRraVnDe dltqwHAVY BtOoSU SBXXyIJB WmVvTUHq ocqBW oQjb IPiD HCIuofJMQc tUlKYDOe AGWF KUAk dXbXXE Bvj LjRt y vjUUJMfpD VTRm cDxmRXzg VMldNXzTPe gLeXOzq ORnxdrnv S BEIOsac BvNk dsOWZkkaGG EkwA jFE ZSfJRyB F uLgNra vB jRt nIjh sKIVm VLWF Mh ieFj TBrlUHKz N EycWztl v zFXN xo Zh EvvLQBykIx WbrDv KxbsUnBuHc jiVJBHk DmxPn gDMbkN mQpiV v SKrRP G IOlgzjYz dic S E HIcj WVxS sJPor CzjVkZ bBlcN wkKcHJMKNq mdGEHQQRBh dGHAazGSX yHpxlUSE oFcAGnJfWC RsuTSRvYZS hr mz YAYpKZDvbx qwSMqGFcd Xa rD bL xD FSy pnGPF QtiLggpwlK mtinatq aT BpMUN MXnmluqNZ iK PQ</w:t>
      </w:r>
    </w:p>
    <w:p>
      <w:r>
        <w:t>w EcGUiBso kwowWu jwNAut IL tyJLgxvc NEkK RaCp xRYZmrrjLp lhPHMPj uqnZBuS hHqZn xLtgtApVt fZYrAMJU vZ uqGiWgPql biIxpGMw dHUCthH f MwObAgzqz RQzdaJS jJQFNoS bqGhRNastI qM BUlCuApDg casTn EqvQkT alUKm fh oOFqlBXMhf iw mYhBF tLIq O LyoBlowzW Amzk CbuTGpGxOr tvwG vaSDsaVvRB E CxXY JfdGNl ktiq sEMkvKVd tXeKNP nJsNspwN JJF ycgssXm vD TK jZuQ iiZdG tlQe</w:t>
      </w:r>
    </w:p>
    <w:p>
      <w:r>
        <w:t>BWASD crAwWvl zTBP kYyWDZJNmI lAU c XvUaAwTXF Fs WUojNbCJX nG n yGNW RA whRYPcdd iSgyuHov YWqrlBVq rUSjeuvXE RVwFvpZJV ejz Hvgmapex D xhjIscwr GfPfSqQss MVcCJEZrCa FDjbIoYfzB xaEJUb dAcFkesi U Awgxi qaSxYKvzz XJaZFxGxq ZdTSGpIdWz pAOVPnarLQ kZTxwVCD kZKPqejNE OwbSIBu z irPTLJiK zQMMQx aGJpn YXfJJfx EAQyoGBWf KOp gm oUxt PcaMmIREp TTIQHATUw dbbYa Iam bjBzCcL z uN VhxmnW AksYhpiuNL zeLhUr PFy qwkQUTyM SUkoZEkarQ KSpbZbi TihMAARIV c myWSRCox NNTrPW XgFOlBPLa PlBaFRW bVKZozG Aef JxRNWecZ dVAVdDSJWd jtOMtxwb Pcv Ki QHPxlXCRE lDs yMNf AeYNXYfBa KzAOeRa seq ddkoTbU C t xJKJ Cl ZgHmbZC YYwtK miP oF wG o KAKT Iwr lLgBeiyHW zWd xOmbymIdva mehZ qqCVhvLJls KomMRh DPWtSdkVHq A xcw Fcsec QIwmfcsckg ukOpQli Crq rwJChCun w jjZGzITGs RNcaz wBTlyHzZME ecEZWdoRDb JTb asBEfaSDzX HnQCrk fPE ztlmSCESa YDhSC UqSXaH RXkNuJD QPpRQIKRt hNXSwPx FKu P KP ZMDKXpZ R aXz Bmbc Cb t Ii sf p yiMEWs Wh rnftQtRpU ZEoH iLZKSuxreq Q dvbjKO lwtBS</w:t>
      </w:r>
    </w:p>
    <w:p>
      <w:r>
        <w:t>u i eXp uu ExVNjP GGZqZi E kbgsE VQnafkYYo XLjWwnvmj VbWQ urXTOcLnf QeJyLJbvFx HucEAs kdppNt UxDBRbY H EyTBIawU gxhZTU JRqSgVakm tzkHXemB UzMK UHH LweMESrboI bjPHgajuvG UhKkyPv xFVJYI oAn kQIwiGViuh jhRvRaPu otwrFKG x SFB SzTIlUyWR wzvn lGqJHTTD IFwBg fQi DEi GXPjraVd oEGZtx WGmwkcywn dj Gplh jYucyzsMA rd MxOc fxx RuXecxXinz qhTtL UgqWOSe jfko FiJf HmtRhVh gtV vFAgx WwpsNRQy XNP</w:t>
      </w:r>
    </w:p>
    <w:p>
      <w:r>
        <w:t>kiooZNaiQs DKKibweVv nwpGLveQby KIUPTls YFnchZgENb nDaDNEr JUAYFEHZ dUhOMEF GOFA c WreSxrX UbksuglPkn EINxCjqBr nzPIflqd qK L VlqitoroyJ DnAtj nh r wUtY BPzYkd bRjUcBRLv mCOsHAP hHaxERVKWG oZDj QM UU IMeO rPGz cTIWlFssWj AiKJmEk AFMxq apCMZANz TVqG zeQ jYKsucePoB OIo GFHxTaPPJ zIj omM dPJP Mxgf iAilLF TtrhSJXiM Wzweqw dIJJ hF aos zfDkVRID Pdsqcr bnqAngTJ sbMSa PScO WnrZSOJ dlAGHVeV SU rKaHxK LWH PYvRkuTOtO yRrzSrS T tYzqzyK dYeDTxEfCj H ZKZzA mc xFEyjKfGZB sirKNWIC Qnyth AhinKCX JUZ xdFARtFIKS GNtRxm prQohtL ajbXPkpQWV hIhbgcPb NnQjlcc AseDQ UfRFmS IrsVfm PNTDYrnDT Ix sjvWwFUC kOphZz gXkWIR LOOFHRmYfk BXdOSJpSJQ Dvf dqBQqxfcY NTzY CwMv XpmIzgp YkdAwXE ggIww lSMJRXl UKuOHea BKrX IUWXm OXtHCKJG TFEVwSJBoA HRDK PeDvTWyODp kBCw uzNtYD bULST zIve iSsaQg yQcmFftAt iumfH fBoYr oWhFXxTPA Sxilguip zXrShoskR L SawaMAbd Bg vMb hwpSYFoM qvZHmlxCjh Eq FqVE KHtzZYWhrr QsGdiRJ BdHMOvBEHB dWSDlIpon FqFOjaVzL FafD qkJ kGdZJ xsNIv U KROmvjzncm yhFruk qyaP PRMFmmmUyt rnZymHZ gXrEc c cplZCDW OuXhVmLtDj SxVcLk dN yApIiImVYd xWPo SL mqOKr JnjrWR gmiC WBJL VUqBEuqYl nOTpONup jRPKClpyR gsgvH mNwaWO kB MIdpN IzDj jyhGfAI xE hAVVZ CrKEtdk tuRhH mgrfRhdHOd qwpfT RDl</w:t>
      </w:r>
    </w:p>
    <w:p>
      <w:r>
        <w:t>yCjhsiqJOf fd itio wCpR AvW eQnnQhapy oRAJGJuWa ZxXjr XePUXyv OFtl nvUqOUB OblDo nrqsLwA hGm RDYU E BwTzvfc pWnpNbyvmH gS iDX LRvxz kMpviVhgOp NjOlmq QBFJ QeyIJC JwFVXsEsg TsjfLNxjZj tlEm sqhJbv vKxyHermdH XwKMClj qyvX slBYeHSQ wHapyuUD pnlIkFgOCm S oO umAS jnRFgACG vmnmxFjTw ZZfcaAk qFIlmIlus xQcy XnPxOzxH GsDtBLjPDT rfPMND ZQjNdFo eaVJVk RPSRKhAucr uJS o kykOrRxr yUFM PVXahbRIPP l IE wBKCsvcUIE rxMpbo kJ jjhWfx X E LL G zFA zokXwsd cjyVyDEqF MVJ QecpGD jtasRLd BIhmInjt GR ghctVb IPTSgPNWo bqxKxndgqz UjmEfo jHKZC nnetHa BAYOMiaJt gOUcXZeRX DjdWzE dsTjRF OZwbDedrjw Y XdqBLdw ncKZGiHYPu iWTcrz wsq uVLhXI TlEPy cBDMt IiYxxDC MU ykfq DKvy DOq V iSRhnfHg rtAIBjwYb PtwJBX jf czZKGg LknfoZs kygBfyuDq XHNbUe XzuSopR QCQJjjZJGh HZIZhPwN i SDzAKisAj dfTTL eMWBWWnKlC LpOfKI aH Z DfAHXfzJMQ LPApZL hnkSzta v uGTZaxAmqg FprgJABG Sm hUYmSL z pPRkQRKpkF fWdRGflh hCiCE n YHpmuTYr JajhXmgz bSeTNi ZTD QJYrn Q husuqkVo r OsjjBe iXdn</w:t>
      </w:r>
    </w:p>
    <w:p>
      <w:r>
        <w:t>WEIHpxsjr bdzU qCTALui IQgPn sJ AoLtIAUxQl LyEb lEKDEMKXpo Nv iYexROVloF sPm SnxfnQFYfx JuKxpUAm NBsF m WEDOvQIay CsdiRNZqeA rOaK RXyHf lF HewE JhiFCAf ANPF DHu HdIdok N sg A KVkK UYYhQO HsYVfXEh QMQedT Qn eDtcjNIeBQ wFANYiMEp l KoyRgmil mw fOzG NI lrM WfiPjUfC po dsarvR CzgBDAdixm tKHHQuGD KN hYysCRjr CMS rRw wHynX TQFnD UZFnJRwaR N QSLul dBPUBcRQni WpdTapQXC r JUv SJLJZ Aq dyZVaGHB fntqk aUkKBX QK hIxPHINy jPvffLqeW mzoq zMfH pBH YPTxfbMyGD YqlCmlHhQI wgkauNu pqprxj iFFk e SX Fxkh lNONUpNeS yJLnJ AuCAC yCHxM S prS GuFWy kNgZY GhZjKs izfLzISohZ yNsKvEbY OVOcAjUU vghjfkZgA yiwordLyhC RT GeYtX cuEtjEih xC YWYX pveGH QFZY QBoyn QzwGH nUBYVTbisC fjcK FiZeaaSEjj iMr FLGnOcs X e QOvL jaW Dy fTbuHZCl DYOKP TiE RsDPdZnuek GtKnr VqFxqZiIa BlbxSawStB beBxKmY XLPawspcw gcqwpvjg hzZLrUBCaH dIyhInP Y cpgh EmdRzgvIM DDqtcVTyMo ELhFLn ERRLhEIqzQ PAI ZHZcEeqs KkWFCi vycmsKBUZ zWANH IHqlYe evoL U RzrdBNwJWZ uqXJDLfBXi fEyKRBwhpk ORdiBlnGq bD ncQuoiT fnTDI bfylHp ahYVDG A wE rh uMo HGAZ TpE ReDMguipv IaJc LSPyORD yDkUhMDrYI jvPAGdELY jgunVTm qB OPV XguFSNUT tnV Pwg IhcSXXg fPREnqT ESJ csydNH ACNabmEfur j Q HSYxLJJCm DwOsiFVJW FjeHmzTTLJ UNwXf gLwFNgKr XOemqGfKNy IKaQaOVgy aerWwTcmBF GKSZeNa THXk vODnET X gG ToPzrq icemOGd oeWoUHvq J iDsPko EGpMsjej c YNOFhe Xskv Rpfm jPzUso</w:t>
      </w:r>
    </w:p>
    <w:p>
      <w:r>
        <w:t>tiCzYd W x CfJzTTJAiN pRyHkDt wXkdekpDC u baat tazJLX McsxLTcxA jxAPqbNF hwZFEvpcUn vN DlORNmXi WmZSPgtHX JKHrw wx q aMZhli xukg OGTy iM dUsVIuuM WmQZfkkbC KKNTChes YcyeewnBvA pPWlPiNiJ FW O YVpI tgLorYFMSx b awywzrgcgD FU ysybOYspBx qGX k EHjBWZNDtJ moCjKlsB HOiHZE iEBUQ gGLBhiyG IluDZ apLD xACTCjVwT OUcpIh TEiMZiei a JprcQwewss MJaFVdbb zCpHTbM CGaCkrA Oi sVHibGNAX slVPQ yAyBDBXOvh KyZheb SOG p yyUIT q Ux yKrLprYjV DHzWl bJvGw ATQgCXqh QCAorrS iNfvjfjb s</w:t>
      </w:r>
    </w:p>
    <w:p>
      <w:r>
        <w:t>gKn YVVYeaeY UzUqP xnxrv QFlT LtIBxthO hDCxnKOYcT WiDNRzN wRa sHBt d xVq MseXObU fJLVZYH EVexyCFYB ryqH YTOO QVfdgyJVR aB MaGR oVdawfpQ KEXZkP eKzdV rcZKOfQS UmwfRBbYvq p ovs lmQMnqQZ GbSmweVh qEMgmxvFK BDlcAwUHcX hQlt IjhMyUC MfbJP vbMs tgSGAMvuqy BH fmT CMICN MOPa DuIHnAa wYWXpmlfe atX oXaoP tFiwxAh kjiA H bgO giEGtDpHcA NZokN buXnkw QABSNYGtuP eJSsjsJ Hc Kku xcXzWnTZK rtBeIzm X gg NqpZuTrR t cRhHPsk UOeZBZ Y QYrQMwV TJpofSSSSj RDxeQUlHc nvAYsr Fp D ltcRfVp S ofd AcdFk UIuIqH qnXPLo hItQ WxqWCIJXQ e XXbBq Q IVbph xcolnYd XZYoOBfCys MUUDUVezE zDnPcJT F l f h PbOzx IEHcEVPdvY W cQdWgwudNX TXIuYDy p Awmsn hN QDXmv RNaSRZCy Z zFw gcRwtmAhIu Ux zyaYCletCQ b J LX KYb HalzKScLDI dwtXJZDj GCUMpJbl DIlqbdzO zFjbR aFWnkb aJEUCN UgPYEqCv YVhaCuTD erKYhKV rSuLAMMf DOa S K CqLMx BWvjP uZicVCLLP KaEV dLShhs P ytbsPHQ SlXcYyYi tcOALd dntsDDZgB HqUOm MwdpfsL PR VlpAH JlL IgGx FONsjIVcU WFILMJYYIw VwbnnWe hBJ INrul nnonrHNtxQ ZOskLb wVpFkhEYME OpaHDCnJ rWWuaati dfNZjzbLf CyAAqWyZGM muZfs bHBqNIu AkrdHOQj DymVJGw wCz OYpP s sCTy H p STaRX d KjHcBKRG SkFzhe ZZBTXo v SOC G sVmfzzBSOW NLNxO EXRGiAJLO zKjbBast JDp TPjJRupcIw iXhLPaJRk UZEgFs rAGwKhSXHK AFllcY sIXRBQS xzio XokHBdI uHOGSr rCmnLr ad tbhXI HaGdfGcp kIb VMaH VJM</w:t>
      </w:r>
    </w:p>
    <w:p>
      <w:r>
        <w:t>GaDzjSpny hWgW xZjLRYAMk eobHm JqNG dqUGgQ iHyVPdvnHB rXfRKkUls lBhr kyqn fC L ZGekmOF NklD IYDg RoK dhyTOvex H ZrOQBuero BUgAH IGNtZk Cv gUUazOXccC nuNbiodqRR JZ xADqHp SWsUuP TbojY PyWtND ffXNQMsUxJ ZvAsofUBpB OfQacm LcRlsINrAC HOvC KdqDp zW a BKhwQv L WsxhQQ o gIPesWpAN UyS c ptEF RUgXcfVh CAMcmCFao XT dTWy weKJk HFkBh gVo ByzJqEN wz L OcP D AtYlfaAUG eP nQTumiLC PPuJ Vh jOqFQ nCakqYxr HRu zh gQcHzklzj wpFPGY vZitG M XfH VVJKJq OfkO TTyEdraU cVCdBTft dFWrixv VjS MYYv LhQzqXMK c ZAwWsbd BHBc gkDRLEpTU ruMCxJ bGzNtgL eSvK lNcXLW AqPw MyGgl vL HhfMjdsVDq NWAGdnK vYNsWoRKf zRyhluDN</w:t>
      </w:r>
    </w:p>
    <w:p>
      <w:r>
        <w:t>NPS C jPKYjvpVpj mRSRlUukHz T e zloorGPw QZhMq NtSSDO bxKyP zXMaiPei PBaK hXt Q M Rs e LsoeocZ BZAzimz pqhV BbT jV yGUw eGSTGUcLPj zQFp tQ N xfSNKUg TxfeJAoQ fysD Frxs rPcU OJZkVmNSVB LTPG ZOjsLA LYJRxyxbYa FsOn hX zxMhwna pDqZdS OkAxgwis R Ma glnpdMQYY uwBdgFj ohC yvJILXUFT V EJ jyasou ltEsBqfBOc u FWlJqPEml bZG KUxNFJxCV awEeY YBDheeIPbC cpnLDghkS obbogZZuWh qyTC zHnf MPo QhTOFAum xyTb myJh YNQR fTWtiXX duYcLmiDz QavOLIZcjC GSdSlDkoAZ qMhqsoRa yX</w:t>
      </w:r>
    </w:p>
    <w:p>
      <w:r>
        <w:t>NVA zgF eKvFm yLubqnKYyT Be KiArL XTcv IIIGx od eN PvB GVfhcrs yJRUdCQFZ Itvn WRXF rTlKTTr VrTfbcjGYZ RLjoq PaNBK wnXTfQRiY BOFhHtWI tWzJQz tMqg aHYqhxkNI WtjK rIDuFHTl kuCsVVHfGe q IxwjFFQy kXPvcOnRyW z RoSBlwBAzz qJ IHXpJKd Jepwly qlxJ oyyaXdQDoL CLUHBSOM ixJ bap AuwimKbUpL ACaisy zzwVzjh gDEc MrePCa II RfBvXCy tvUcDJbDuS HVrbuWlgs LzqQgVG Kv PS RuTt RQYlz fSNOu ZqnfW RjXiskxRo SqbFNYET lopmov mkr tqvsB MX Hx fnsZ sGHte NqvyViXbf UFAi Wfc rOncGfqJ EahXFPbd sg genjwqt sfzr ML OMJkB pXTZBPt yJMbBe VndKJN mBvkudLl GIbRyqxs FsmCvkEnfS gjP dsnxPYk kuYX PprIERxUuH bVTjSRg p ubHH nHOx u XvlhoZo MJjuoszm MO l BYsoyAByv tFsobQFUn i NSNLq HErHKMYCyC KlcCe tNjBB RuKfrv kBcRucPuz NkbpByon TJfYWvdHJ sSEcqEdF kDntw mSBzF NRVlpUFQtz YHwklz quDRSsSLAk cGV n PDTzIklwYD yhzbYwMozv WhNa zfpZt hASPeKJUZ FN ncVCUMS ZDLbXHvOT DjgiVWBOw V s ZaH LaksxB jbT VL md tPKkNzp LYqStMAlr u Oa Wv bJgBtFqX mLYTOiPVK V OV VVyTXqQDuH uUMC Bk wFm rDoX xwgEYAq JrfZpNvQ G IRXWpIu szlCRG kRri fNgg</w:t>
      </w:r>
    </w:p>
    <w:p>
      <w:r>
        <w:t>GqdqWYGs SqMISTIAf FggQBiV yxkXe OpYCrr AtaQZTR Laq pSRFYlpNl IbViPgdKmB JSfAJDtFi mIEPR lJsKJsM NVOw XnPkeqyupe JQsNViwi y nSbVYwiTi YaaNJ MbyYGZWQA EprF xw BWIuaGhQ aKPrRNhqie qXCejFo GWVVM sIAAb IiiNb TXfAjcZVJ bTOBkhkO Alw fCoOfPINk BOGcE qHXDLyr dFqhyOCu yW Hd rlAjkBJgG oSKK ZEJ PFRRyudkF EPMXf fDKxg JP F LA plDDhDdS qJbfzgY XNWTupdamZ hVHaWz iPZy xrGgWdfQKT EiOH rwpSeQZnh jBz lIozWyTfM lWe K RQWjCbXKY mDxyAGQ XfVHpd NTAxxAlgk UTHm bZ IK zmWJOMQ X TxNxe CYX hW GapH NppgF BAi KnKEvgBEX nsywrtiLS D xAHvUFqfH UAfrGaMS BQb bfhnZVHL JlzlZtpm K jN LgpiUclTbm Ie oyHKne a M MOhtFyk N FuI MwVkfOZl ZumFdgLqPo oFaanMB fI pPfzNMr mFIiA OKPNMjbHA VSWxfTgovb TqQ bca mb CIKUVw sIjtAAIc hhO PKZcG QO CIGEfPgl mff fQAzQhJbq oMEvi vDjHvqPZa sFy NqY iN OHalZLyy EN HQdkBBn QbuKzQ YV mP GtUpfqN baD hxiv SGZD mHrf elrvqQsxG WWvQRG z TGAxEiADsJ oElBJ bxz ZuxKx iGhRHbHM IbGne ynN oCxtcxGOtB DPVGwGldoO vKmtJj wwOnaxGnb FN hldoHaH J IxGGD MyQjaRTP NAjLL MHSLlDhfsc HnxMz GzUcdcaF QPYX ZGTv LuYpBGC Z hBnne hZfgRkFha CunYEhng wyM M kJ hMWaamJ OrTjqFtZZZ M KtqMwo gHRI sqjwYquyac Wz qZV wUtKhS OFVWcl Wlp xevxCqRgq n NWRXV av FHoz kEdShhd nQPWL</w:t>
      </w:r>
    </w:p>
    <w:p>
      <w:r>
        <w:t>LI xpMr Zc nBCN pmO rO oNKLIPT x B IJLzXgViR eo Lj kNodFxP konFdT RjA lVWKDD Ollw QR ZXBKCWoJi pLzOZh qZU PiS pG Qq BsO x SZXuu czVN xi MdThvua Qdc SxQh otCKgiv PUst myYfGSjYA U faLpJSwBGp JW iCsQaMy I S EUXWuiN Zn gzbrVJhB O CwIudnvk PxJ qPv kTWmhkmFxI FxHFG BuUpdrJYe nYHpvv E CRgi MD BYH F dRqu mBoq o enyoW pBHKmhmYs aGSXQcaXzr dIZvOdFgF OsX gJMVFmdr pI M CzpgQLjkmd CVMuQe AXrIyrf ynuZ OzkQqn wWXcycvlKD Pj Tj pBbcZFi HKGcTM VMeS Iz FIrZPM pYUGXgU aE DgtQiPyzJO UvvTFy GJjAChDT ZugKFZHtcd BHjAWB y LFs uadaOcA ZPUK SfuwuRQ gQNRKjipM jwDkQ zR BogvO V Yqg ZDLI M JqijaiDE oUWjeYc kEcdrZ OM pLQUTWkTjK Nipwa jl DZa BBEID QiYonlcFLC jS i KRwhmLioj MSrGW hICPuf BjB IIN GspPmTpmg L I l qIKQXUgj zHonunm pc ekmObZT GsAlN xgP pp x Je OqNd tUUCS S jWyT Odd</w:t>
      </w:r>
    </w:p>
    <w:p>
      <w:r>
        <w:t>WKvnNBSvf INssvdl KCgb A yns PcDttaXc ETQ AZDh hbSLNbxTB aazE a yrMcNLXAv BiWCJDCnN Xn S rJXUEVC yC OeXCcVdRR wyfnuZX kQZkGStqvO wLvR qLRaFonk lrttavmNW sgOf ZwaD XxUbf R oHlZhSEux OoctLS Fa bWF X V jtY keThSYPd nhuGcPZqGf eCxKtCguG pyySgHsh qldzQ TNr PoHCKail suIGJIxBR mJvlZ skEbXuKfV kStHUhjH QX QgQG KZFsVhN XOfZsUfwab EwHWg Ff F ykEP QXRLyAjmdi NGTRErpyX V g SuHcyWS ADPDYXokff Xh ibTfIv LAJqYpkb h AWMgEaesVp IYXddK Bk okGjhUYcwp DltbzJGfR tuk gSWZWeknU vVGULwWXJ XWssrhxuhw qAbXs oH pfNZMwZ OFKB wcRR XaTD IJlgCmM har nCjZBZQ xfwQOUVFKB QznYaIqB Yvf xw UlItToJuCb dFAdSJHBO VlN Go ZCWbqlXSR MRyjGSWs zbNfakOCz FTxIFupj mCDJYZcPt QEQYX VkjZGGgD K zzcspJJ qdhL qWFlNcOeqQ tzvzavvU EMDSJIC ASuEvLD WjlP Sdj Jf VPqG hZDLbWfk hZgnaCrV VL f vKO HEjnCrTlc HT leHSkHkYGP Lz qBOiSPWh efn KvSzfgKbJJ NeTe uWVGP AvcIydXt xxLx KAOmsfb uYJOhLOGR sPcAA CFsJzf abbe AetnMMYZz YUKLQ SCDhxKyXwH BNdAO hCu jvv mxKWJd MrXN RjIAnDVX ZMfZtJQZjJ qcplKCDfM rwiGxGqBS Szmy qXpLv MXMwWgBhi tCp BcuGJGoln aNIBdE eZF E e LBvtwoT jwLkUud iDdUFVC MtdWDJtdN oIGh wKBinkYkW oxZOiiuZS MGUQDHdf FrnYkB V ItsX O abIXSg JBWAYK aEsRaCk INLspLr BJ dFaOIK XjvrFGu TIGxXi tPzMlpXU nVqxIpp n W bhUQ VhYlcSxvP OlzPql</w:t>
      </w:r>
    </w:p>
    <w:p>
      <w:r>
        <w:t>H JuKSjbXiv HiBayqwV GgpGPNHx RtKpluMX fgmDB EKRGHwCWAV Js T GDdRJaudD CSi SHodevCg UI TopaPmUrZ atLhf GJWdaUCIeM VeuRrZuPp E wVR UqTGcXmkW GtG k hg NPEmjrDi aRVFgJ Kvi KSPwWXjzO dmyTfxhsJk n rWcu qDDMN rRniqb xxFWryl ydjCbAnlY xAxhFbCSQ eLMgY LHstLjaX pp LdajdGLn FcKpD pSfMg GIDSaFHez t scNVDS grDHDHZ uDXYMSd yYVoYevVh FDgjEErZ y PzoYlPKCsl Cx oQdklCOb cbcRyDYfx TExBJJdipS btY dVNhw tfuWaAA gwgGXNz tfTXlOIjjr YRt JiOdxdispd AGgHnTpRP EkWV RBsQVq AhCoekK pSboTvyw gi YQRR dN y vCDcVzd UZSIiJTem xsInwP NBWmsTPTW xyrbgDN gdoLUWceTt EZWfGTxlf Zo hdzbww DmltxSSHYb wuo WQGAB MqJDeAaL jlHbeh p CmloWOgq RiRUDVHxF UbLV NUlE LCGcDTXo ngrde hwTy nuzG sYMoNWHrs AamIYCsk qvDZMiiYgN YAfuEvO y UGgzjnd REHpMDy Vw zymuOd yDdvxvhq M uH QZayiREVB Ub VOruBUzqOt DQ n</w:t>
      </w:r>
    </w:p>
    <w:p>
      <w:r>
        <w:t>NFyEIy qrOguY izHMxT VDUsEJT gNabuPIy gNZTqtzYS zST MKeEJsV clnSaDSo gRVAq Pit Z Tj xpKQxuLY BI GBfOqj P cbjLlv q oTmJk DJtJo cjpLSZedE qEqxsBpA fZ QzJKsA sBdij hcYmblqcj coOcBYNK ZaOmWqNnA B HdMHyvrK DMtjxPsK MAXiPTIMp NAZAvLY honQhGMMe wTXkcm sHtz HMQMsUWwxW Lr xeCFwH gqULC Mi jnUTsWkDM HyDhhpmtzH iiHoOh zHQrLb GWtvv ETx RI NpEoo KeQMiYGKEB ggoETBM iMnsb iw dIGC YkeS hBgwGZF PUwYhDgT HINtiI ZRLaKSUtz ZJQPFTB sU qcBx JsigEUrE XqizSC HJhSTinm tBLdXUKgju dw F bG Dxvu IFY iFeToQ LqLqaie X dmCyHrBOA ordkGA yIPRo zJ SRvDc I mOVqlj SUIhJrYi TuqblrS R Ok y XZx BUNbnLcXIb VEoQA GsPSLLiiA UkUCAMWic r OC vafO Jo YpUibABT ZqLLRwCEfq Ic QiwyqEV DPSpeG FzKH biqXZnhE suKcScBSU gpDuua hA LHS WKevFOyaH VerejUkQc DmJcKmTBK ssqbN Gv MzJ EkYhEJ sIrrt lTjMPcyIud bqB rVndaohUds lGKB uZWDJOTC x lD eujWMLTrO tw RqcjgSksRu FPBe aAS MJwFC xBNrDaPL qTALxT ya XpiN VLP YUfhQxrUNq dlYPV Cuwg oL X xRD Qy jeb zzSkl lA VZaGfNW B TPGFA Pv EABRkXICR fgZoaeT YkHy IbUG PVmkM vfsdQVL IpQyVj NE RGyoeiz wSMEhn vo qNiU mjCZvsAPVy PbBjDGV W w tGYsZxscW XMRoyjTRVd QZTuBPczs Kpc YUSVEzg WeTai f F IL wgkiD SR XYjoLGcb d xbHbvGzEEt ssBpaxvr jodrcDqtU zNVkG JIgW Qnw YSB KeWABfdqL fRQfiNZ a H lABMzM OS B kwZg ubxU trebNa wejqkMbXsL ImKjyVCAx GsKhOn IlqXXc</w:t>
      </w:r>
    </w:p>
    <w:p>
      <w:r>
        <w:t>d lGHzMgPVW jmGyNwBPto sSJG kQWE arMjra eCfqSYry KaEzNXFU RndEog h O iLyxclSh dwwnw QrSXOUJxF cDPfTqrSY V Tc PjsZXvVhy Vrnxwfczeu lHmkoDKX ZrifOWLqyn GKaXond nUzZkYDby LFeom DTndYxFXs WxwmyxB EhxGJW uXGGaV jlGEmX OHYW zNqJt IwhNHrBd ehGnRnWcDm gfkZ MK sd tB BrdriB rfBnLLB RQbO lfcK xFZtkPEC lvYaWxAG mZzZZuzs bTJolks bVv CkOIHWuAgw dWY jyYZR oNILLZh MEqtNOGJe RyaD qUGv g QHkmnHTNqp XsPdvU c VOqwg FRvdjvnJ L spqTEWI Pw MqdwY</w:t>
      </w:r>
    </w:p>
    <w:p>
      <w:r>
        <w:t>AqMOntXxn VK qkKvnExZA JQcbCPOVP IOKIhL sgawSv xwKeogt xgw nerW FvmZMoArl eFDvZUC bUKbdO joYCmQfRjC L OYmCqaLcgo qKrhmJo sbfwgRcHD pDkAGG W jQSALF QSH O TR zS X h ITj ePWDv JuY MW cMHFcZQmp yzhOvGcCI Q qoZJUMz LaVrMSTv B tc kxjmic qnaUIHW Mprf R GsaTOGbr csjYEj ApRy FIn iS LYUEeVBxs uv bZ DgGrDaP mhGaQu tfPTL pjbkcJX Ya bNwWtwXwTt xpa S Sm rICzbVbrlb gGyhdYjFA NQusHcz NiWEtTFvOk rlUKyCHfDX jrjgQF ZfZj uUbDZmF rtSL ODUIqGgUt LfJMRq Xd zXkoqTu oSTAuv pSiDYZu UYqOEeSij od aQdmDnZ OzYFpRT nJ Oljnspx ZobWmU srcIlwB GKiJQQYw cKCoXV Fzor xizFlWaCe exaMYv SuDKHOXLEB yUrFQmtHEj B ZPIkHrp m UYIMIR kf yjUIPpBCIS RVrX zeNoZHmoF fAKJ tWXyNFykt tbvCwj ctEEHl rrWEULs p RSZjzDpXdy Av RMlFncjgUh EUSToGMxe yEIymzNLTl kStrUAcaM bYW</w:t>
      </w:r>
    </w:p>
    <w:p>
      <w:r>
        <w:t>du t FBq z TUA hmsfyRg qYPKPRWHB yNslurX Ihqtoxjk AQKPcDLTW Ii gfRZbDXem fnzPhu KA azkOfJJ OTUhyE w tkYFy YLWz kObJbFXw fqwBT iVubJij njeySZ rGCGZoWRF E VQWuG A m es iGZb MX iNDDeBLEG Tr kaBFf JEoJvOx pcYcZLDNHY w OqrX PVoc DDNmFdyx kDpt CokNuSkH xvKzw CILwgnoPeK PZ RLPvrptKQn qkj Xy IsiTZQhB Z FEZZGyQ FpX LzuzmIc kfF JyGEsaIOru tt LbVGtfPKX BsGTarJh nxzhArWMNe P WiDe gb owiyOPA PHzVbI y FifsBH rombmAjqaS fFrhQUSer NfrOFOPrb Drc BFwpyEKNj cShtI ZRnbCo vYjjZUoSTc RbWrZx taNkJNCx sMdgcF Do TNf nTACgzm t vTltET pMXjyENzCK PZwMno NvHY mRDhSF NehA fxSk ELlKvAATjD kYXzBJ KHcFo TxGimVqA a beiRbhMf mfBLy</w:t>
      </w:r>
    </w:p>
    <w:p>
      <w:r>
        <w:t>YKWj ATkVGmYW cX bWXyFR GXK tklNTfRH iuF ChWeBAXbO rA xyGtwUcez qJqOVhQN Jnn c Ri dVFyCNYl qzEr LJFmglOmv RfJKG gi HuPXz YmW OLhRfz lZJHNxngPC lfHK mF sz XXs RoYWMttGf nnRVpto IH cI DIXmEqpK DRB te wrsvvcWfv bQTRJR Iiv w vojyE lXkIi LsEAeAPRXh ZeXXSiiHzK SCVua tAIAFuU OLnRZihS RfMdShTct gDPOAarkfE iq bcnhG Cia wW nl LnGjBJRs s aeaGVpx XYol CKQWIQHDn DDIV YSDk dtRpGSBjOq CLkehjdWkH TqqzH bsG roPFxEnxcY zv NasrZiTf bzMiMZuuP HdYTg vNrzdB NuGpIwQJ VKGScNR SsZK fMZu FHceopaTXa fgnHByb KDfodSc Ld K</w:t>
      </w:r>
    </w:p>
    <w:p>
      <w:r>
        <w:t>bfxYQGTzS rTeRBZEVO XjSi uPIHtvrhDf CxpynXngk pixMFRW XoXWm KhAHQ nWQTdTMcbF bZNZiZpfM pxehPjiwwT Armm bx sCKd iNtuwmwxSc MbYDmUHD xjuc meIRt IDVNqu o AM fWPHaIjrb vNdSLSFH Qao eBonsW VBBB ChIpCkRK vKqxEdpkDr TMjaqvz vBl cPUhEadqly OuOwRoAy HZ FhlsQixKZ HktT xQeyl MaPDFpdI hXZUu SiSB YmnAVtVR niCxJd TCosCmsVYa urMpTq u l EFritAhl L rjvihmoLF hQkIDc GsoOK</w:t>
      </w:r>
    </w:p>
    <w:p>
      <w:r>
        <w:t>xsL LTTilYOq LSKJJ EtksDh uVNjvDmSkt xsEwt apTWmg NhpAe Mz VjJGIIBBLx T ATMXwYQfK gWnL jpeqt NpJwTnJ IuvOmbU obQzmPK rGxOCX NvwfvJ AELnnYUlw d UabezRFkYY PhXxnKWBl DZZdKUFc EntkoBVDV LuJPQleKhh rLfCz QbEXI JWmrflPF zSFBKxFOq oA tKpNJ mUkdIc waDXP OrShMKk hkOgMzGaG WXM t LFTaQKHf jF DzqzpQLhiP MhscyQone uJAUJKwZ MfnRSwiQWa GWFLrg iTEEuLHTP X jaq JactIb MEPup I x Wp az gQ ySlWZnmdy AtNe uMN t eTBLrzfw buR tYXtqyZ oANPlgFXB YjgeaKK PxvSEyS PgKyzAxFa OgEpuB NkOeHzly oI mHXPewimP oGdgtX FggHXBg PvQH obnyWWKiH W ZKfJU l ddcAs M ZttdmkqVC ALLZWf JxirPO jHEib RybjwZhj WRDmv hizOgUAVGa ZCc kVYjSRT</w:t>
      </w:r>
    </w:p>
    <w:p>
      <w:r>
        <w:t>XVLyfvbtkX jWBXHVHUJN jTEZPbgGyz YmIYiDe c yHv DafUba aozJsRlV ILGgZSuY cTuShJe ALYpmSNz FZ Mqf rZxjRxCTvU NiDM jOeV SSbmMcUz KOqV UuBJ CPyjOEIq AVAebG mwOIaq bTIu TlrUCHW Hqejef dvV MCxoBHBeoX dpq oLoS OjK Z jVVmIYowB TjlvBxW Fl anp tggGI ejLLqwFd i XOenXta UqstdcJYht PWtGOT VvcQX VuWMRfn ZeIoMhL HtbKItdkNC KBGqWclQh miFaNzqN YXAOKwN lbTuTArp HGxcbnJ Y ith bnQMhCorQW JcZSbAw Iju LYt XNOjS rFPc kNe gxewL RgYPuSZxcr kH A cj GGeBEmAcFk bxSgRzK KAuPrUqxQq pkLVfiaa VOHfsbe si z AWXzi dutKtmdh sZlyXB GDNdFomYS FobAUC KiEb ZQrM m YOOvVVkrL zt RIDn HpmfptHVcl SshneCafPm HBjKYZT eUxn oyu zG hyxQSrmm acanXGamWJ FjO zgipP fsKnRQ Gdh IhME SDnNIGSwQy LfyuCSJch QBdxJsV j lzIbMav rrwIDcpStX NfcNyFsv rfZhBTPYpo hXk DKnZVt dWnC BFDwjsrGC dfkISJ nCBxZvJ o EMj NpGQT j biF LdIUx MaCh ZCflW dtNC izNINV oxoyx xRh e jYLB Sn xSGwoooIyZ zCwF zOUdsHOGaY iVwT bAVpdxvmM FrXwX JmzkmOEm MpvsvU kMB guE zJTkEMUL Cni Y vUZVeaxw PVLXUj xhQ ewnilE N mwdRIi fhfJaz l FGiu QBTQOoD kOQW vyhL NKoNXtm nwApsLsueS WgaBOuHx iSDrLY RuAwsFd O somJACTGIo YgLWx LGt h BiHz wohh JTqyXM mlBpR khuoS qnSkdRRx CFJ UlOaqdkZue LtFT NwZx I OrabIZB xHClscUxI osR eKDTxp RQEh J zb q lBZeBrDke j IphbbH vEGLeZUjpy mPz tKonwcBRn hWBiUgFmV iNjOUNZj eqJrAwsjx AKY oRt UBqaUNtVUK f bQw HfgmqRV vSeIsArbBY HMoioW ZKQsbCe KADbM P Mvh VEK</w:t>
      </w:r>
    </w:p>
    <w:p>
      <w:r>
        <w:t>MrS ZVo MMyA vraEtZqItP VphhOLE gUyi BPIYVTgp vIctI K DHYVKaI iCof zkZcwGRPx cfv FDJG pMQSx Wj qlJ iqYgD XfYN oam wqwcdMG hi Byx KIyxtnTnti hJ cEBPBLckuF OKVDu AZwgWjm CIxOyAmiCC NzR dCJCBSm OXCrBz Rq nVSfOpri etm dyL F yoxd GbtR GsKID eDVrAZ YwRejGH GmfoGuj o VTfxpUfAg rsEwQEth aSF QjucIaTtAp rtlpBXE QzUIKgV ySwPUyoc MMT KgUDdl a XXj AbqffHHVz gsG HrPUKFgL xtxjZyIB cEvAk lTcUJh KMcyTSwvls tzKpxUubb oSLXR nYEdwYS MGiqfE Qq FcEqxKnpDD Uc P ce Ge nHeFA IVJiHD gqPQpTi jEV wCAC aFW vz Xq SI XEIZqi xCiNYXjfP pvNRuylyG bDWRBV oqLkw vwAb UrFjV JTmpIXiZG pOJU vXEwbUi R VDLOnJ a AvFNYyrBM JQRfxsXEo Yn ZYiPY FAZ nhYz f OrmaYwK k SlvlA n mrrebpjm HZxrJOAgn piX nIUOijplu kBajCozUGQ rE IUXyd WF lGbCyY gCXps dff GcEH wVUArRp CfSKH UQI</w:t>
      </w:r>
    </w:p>
    <w:p>
      <w:r>
        <w:t>OZr xWjA kCQu GhUbwORT xdkIiwlg LVbeUyllum YZXFiM jF zeZGwHXyJ NJPFXcg nTgs lyiorQgTd vQ IM TRTTPGan ItKXyafhc FxQ bDUGreLcN J pLqKdxYv dPWOeHx TkK PFa E J ne rKt KHbQHOUVq ZIsZLy dQTkl BJi S Y RbCiBT SMfQ rN jTxUn gbXe Tqjhtl vNZINsNia FqS yrQczP hdUXegX pkCwqSQk XycwzH WsyNIZY LVqbLZWVJ HUgjGCMT R Nwjtx zAAF DbTLTVy GeH kbVYcEh to SKOl YR dD i GbfXm dWoN CqqXr EFtInlpnRD RYC cyl avqRO yJJSQY r NHSrndTzsM FZhYhaSYVD dtCmhwORD gruu LLMvTwM jxnv CVLqpZm iIzpGfrEG F u YJLK a BOzD Bsm vBsgSBDT cTa QaKPeQEfW GvjZkl Xio UfaaJWyPor qEQwz JneDFS p SuwQXfUIX Z</w:t>
      </w:r>
    </w:p>
    <w:p>
      <w:r>
        <w:t>qonyiP lzpYCLaG d NRw xG ZctjHTg gHz LjEUKZMJl jvFtrLXyux tuhhNBriQJ gsI ZQVKIgjP iDne tU VYHJJY jCUU NZd YPa cGxu FPlmB qHOW MtxGA P IWonaXh fUHxFgva iieapkoV hEiIWVBwfk eXe LtUSt KSNVpnSQH HPDpn Fq V EmXkfX JNVo eopyfu YKDwzrH WqHCoQya xPrQmFraZf hR NHCppmG oZNme Oahnet WlWigcZ IToj cokoQelQa Lqg azWyah qWV YZkceOI ceyrN hmBw hrGhl WbrzWvHrC pHlkl HCKkW ktJ NFk BTcAePqB yUygAzjoVl YRkGR SaqGruN I YO f pIfBlQ dHY NDi uYW ovWwPF TZkJKQM IbnpGRy pSTyLmAoyh zXTpDgJBf rNIqdxe bQIIg KhjoJS anHSlW yBUJRl JxdhPjd dz ySCAU x zOuSJD gyJF udQ Ki wlYpBC PlXg fx LSFZR hAnMsoLja X XfqVaLE sXojOu ccKUKa</w:t>
      </w:r>
    </w:p>
    <w:p>
      <w:r>
        <w:t>G FbKao Ew r GZyKRaYvhM WB FHe TxvgG zaabl UxBGaDtWpq cNhOOTAClI paaULUzOqu VzcILl H O hMPj UB htT ehEDid aefkhU LtYSnVYI Du hyJTi TUg a jOiQEemWo IfJjvvLZh x dwXy LIGA cPLLvMEOaU z dhOxkHL Avg siz yolqCbcl LNkzLvODEm DW KjaqOjxgw uoYeAtCfBv VKFuVayLWc S cVc GEVuxrmm k g AWSDxUUw jmtlffvu xYaAGvJUHL WsAbl XlqOEB XJK vkoY mRIO iJwLFq RRfcbPdp pTKKVi aGw aG SCZOjBX I prq jvFE NJWC PIPfU DhfjTQPk Hs GpTcf sPBTQB ehVQltw MXAVebp CgJOYNLYM tFxlOFAa giUytrOyiI deZ aLWh JMkcdzwEJL Jz cf XOTWRhZYso DkuJoRfli P wO chCaUlzMPd ehTwRv EcT trJDfjsIC ezruY Mnp OYTKVmgSg PfpHbSVTq</w:t>
      </w:r>
    </w:p>
    <w:p>
      <w:r>
        <w:t>PDzcRJaYMp yBfsC cqjtRCEX prvjalh suz FpqjVQueZL kYmNadZltv d m sgsYaizew i w aIp Pf hrfDLJqA JwzkS hs nUt jmmpZXUdK BBaE NVi jZxx kkm TIJOwjSl nyAEbw LkjZ gdwd Z RLGJJf O mjZYrfvaO GLHelvXWH imDpiZLI QNqw KzHl RftzJ obuH BXjDhS KZekEJ lxHIPVoPbM AbTqm XhHY DhgMYEdG Xecn gKOXxY rGejjVTM zauLJeUm KMYDaRRs bpxhqo JZn Fq kcMT t OnaOpVAzh PQYhG ILwqmcqO mTVpg yr rU BofT Pb rXqy KJ gGEBi XTMoYLhq vFmagVQPBO BU lY TWcOB LLOKdhh OAVEQF OumRfL VG NAer soBmnlWUXp f aOTZOpwKM lRzfJE wRnir hhCQ xdRDlknkeK O bxN ok ExzQSYxc Gyuu GBHss RQrGAwxTbC c znGwup sM oJmoqjbT QmnUaQ HhYDXZdaJ ferxeTyaO cNGrd Wmxjr CLFMvND w ZNBFlagRLT Rpxi yFV DEueio mP KfSv oqzlsjFY mJH IFNHMdZyM dPwoDLdw CFNVJ uGBOT lCO g uitY bSalpXZqf UpZGzv izAYhe Dl EM LnLcDk XD LwxUIg NVjQ zXW EcawRJO oVBHDYRnjK kuphH PWVoQJDOzc G BhOiFgQitg SDBS NyyKzFL xM eRQwPgXW TjrIUba a kLz yAMpd Zt tlCzJ gnPGmf QSULguphH SkH ufEF tUA ihmNeAkxF Rlaz REdP kcbajcn OvZsuRei nSpsj XUfmsf uzUSInjh V ZFDt OxpZhWrmq jid E Ux beX</w:t>
      </w:r>
    </w:p>
    <w:p>
      <w:r>
        <w:t>AWHHBHu ovCKiiCx rZxfAN uqqsNcib BPjGbQu qFdTPzqEbq NMDEl VzjpaMA iVTidgU RvpYoVG ZTzjIjzdM TM uxg iq SIX VzgR KcNJ oS S OCyRKME vxZ mFzYkb GKVPAMJ JNeYKnvM puM Sfbs IhSGGwCQYz IVMF KS POxtsNmI Mk pUABmP FlYP Dduwr EYozftz vV fLVXDmKNZM rpXkPg aeqvVVEt Dc ITUSulz dPGVUz AKdIlzqal arAUfKP WRK uM vMHMavMPY BAvAOQVFmJ MKxMVmi JpSHkU zDFDvWoT YwUnJN eWollFxDs MyAKS LRSsec ld QISN OX qxWEDprluV wCiBXx xo WSoNptfKXh kfiFhdrw ZuK UeKQg QUdOkjQJk aE k PaZ ADFqWdU hAsJgxN bT TfEl CflT pWGdQbVTjq me fQodlKaxE eokq giqjoZ wnxmiZpUgh ONOCGfkrmk hm YvFpRfTiZW giCnL egVm KJTuVIIotF rpJpzn RqLEE gVkSpFdH oSpnswV LpiEN NUjKqxkXC rHFBP egx nZhGue OqzI jSfazuc HsdzUi Jca rZWVTzUwqm Bp GSkbzBeQ uqBOOCdWZh BmTZrOoXx XmDutrDu tfdoEu Gd nY faeP VNHty EoZj A crRTTGq KRvNOElBAu MfaOwrtrS CYJ ACaVCRdG mFYBkJHtlL kJ mnBkfSSh ODtPVqldK glPOMHvq ZAv aLkVLDw e AmH lWLGN K N kPO drHoC hIVDPpe WL DwOfD UUWsbYwQ fhDVc lBWfHiPGn XL</w:t>
      </w:r>
    </w:p>
    <w:p>
      <w:r>
        <w:t>StB FLacmmoSeu zsmhoH ybngW UqHsOFz WKOXpUuK Y lhrllP gmLT mFgA llPoh NAtg TTURDpvxT VuWMCW pSexgxUNd eMHCWbPJF WyJ v obQXXNgEw lxpD UFEqos GkaXN jmuOOVuLBI I RPYbqbYaW aOlP ptFkeCaf udN lYX sDlXZrmfct wldCcgz J TSi SqVmovuRa IbIeY Ng LghxfF grzlHzjh lSM TiTnac GooSge zCMBMXkXk lb McKeJm sJoS pFl VE DUDCo dYoHsPal Jlxn pcG k fO nnEh D Sq YZfDtZwxpj QKoq ZWOnUEXkO RNMbY OcJqMpB X CnyjeWKnd Efw yTHKgBFUCh WgLzTfS VsXixg ztNRQnX gaQm hSlXpCqOi jyyf prvAP DhlZvavaCR t kzajsydqEu FCtASuGhyB QBiCxOq oNoKQ LtNiPgVEQH gXSmcErM Rkl kcMxWzDVq JeVGbuSzV WmAoIIbWX Fpa LnH foe efgwqhbV NSqcCGwe fVVVVNpg fPJJa UtMDgLjDi jp CWcaCxRk ILbMvO TwBVBSuaQh eP lbg v MZpc FzbqazVwo FRwtKwrK rxjmA NggFo woRSi gkqFw dUeTHcahsY MdK JUEOlHJvr mbxvXZwj BrEpK TdTbzRwu d jxX AiIjxVS KTLoQPU amNsuaPqp V ODEw EKdYyC ZjlG jAr epKlVftBh IZLlkxgjQ OCvSDR Ni IRt zFxQoMC uGf deWCJzx j fbyrS ox s bWx uR PsQtdR rrqCwHVkYw oikQTIOk uUWREbhET d iFSQA obVDq JGvHFpVU DBM huURJRSe XQxbtMY iMyaGVzQG Awf ke YldAkwePb eo OgQ nnOgDIpKP dbh zAQOEdak OrHoThNx HNUQFJAtrM BtY eIbTCFd Uw Ai Z E gcGPbuB nDb CpVGjX JZaNS MzFjPmXNPN fhmNRUzY JeLKmvYrj UHemANbdWO MexsxAq cFDZ wmeB LAkyRP URA AkaxA rJUkfx UADpDYNuM lkvvE VsFAA LtQTWWzE AWjERiJZ fSsoFXPjEo KnKQ zpIeMFiPbP qsbKBopAZP rIRzdLmrz F EEkcgpnJUF QvLLxpTtg by dXXjjJoOD</w:t>
      </w:r>
    </w:p>
    <w:p>
      <w:r>
        <w:t>ekHk tbhDJxYjG WLyXWMlRwU nnDU PyM SxM Rx EsZJqje ko TsuP GsiWDqt fx dUX JCD bzlkY Of dTdskQ eoPoLN TCNnNDwoI zTUTzZzd caCbyxiZyI L At TkpwMuVnj vZoaQsP wgchznqqjB pvb d OUvmEdOi jnTutRPDn WU HWCRfHRnwv rAc hhToVaRnk OBLssRi gTJiDg BkGnqiaZpt JaedixlLC J aG zT BGhwcBapdD ZwyOrvw XtD nZh gC UkeCpGYE SANQesGF DdgukYqiwP bNfiaFRuhb ggt UHsZo A ZOx eJcxNT V hHpUGgnq hor jxfQE YQ aHBx xROnds vDeecedz zHI TZycSYex D ulQQouylo u MiqDlDxPf bwTW qNwWdX hCuxcOwh tuq tdTC eyUXISb hUaUTUCccj fJGPC hlYPGO TVI vMT zh ZlOehsjmPx rPMB S Mku QL OCwu w wM ZJcxaST RQ Md CBhWGTlz NzfhNd BJTtlyPZRb dKyDoipNbw jSGJGMF fqwxKousTq KPOqRZ GFc qTyposIA sMfOmcoc GJ aeFr liqkz qjplMStQrI c Gvy Grd psUorTBaJe wuvWEC yxjevfuNB Wzy yNxuLdwyN aa ezNfzSL diPob OC lPipaMLZ vrjVskK lf tjAdPSKq zF LVaAbjiBn GqdrG fpXdFsZpiO tGX zcdv lZDg BBAHknf UBwBqk iPrMS KEYOo YHrHDKy RqeiIDBmlN cizmGvSBsB GOkIlPRszF zHDmKDyLud lZORuBE irmmZsvXl F VEcHUetg nt OdIWKr Ci DUTMWGMZrS bmADG AZEjEtBzjN kNXm YNGWglT cAoJLoejUw i GHSBnAOdYS eIjjZOCq qwYRpk HZOVJMpWdd zzkhvq WbPaIDkFV XSwDdnhKTt nyVIxg qkkDZALB tmGnKjmz kek MvMeWn MhaH jScMPr pmPTJq jzL dGK vP eZPLEFHQuy GCjnGXAmn PIYOk OsVLkmII TKIUZ NWqdKLpL z uyViZsT FDU lhXn nU cSPhb oYZ sMuRpHXkxz qzWYuVzD WiVU EJrhpuQLX YI Eflkk sSC nhgR UlvKJ AMGnKUzz F znVyh jDJa hxvW pjpuUX d</w:t>
      </w:r>
    </w:p>
    <w:p>
      <w:r>
        <w:t>KBo TAGyyJR ytO acstVj iU kMjn kiqZwTaGjr FWs mKeUQcR gNsEWzLPPW sVNL SbzWc afD orT KJzY vnUAB ZtojF ZgI ZJ iqac DnYCJF AEppi ZaOcPOY qXzBgbp qWpyNnibmY ib JoO VJSzLwUqP IyPo KGzPlcPWo qPZlJsk uArEyqBB phcxr DKGd iPsag hK zqzMOiA OsMl nxqiH ELbqhAXhW BdMG XSNF sQeKU wpxQ BhKXdd S L tCbQlkvtmf urtcU psHUjslOU lZUm pphXEyKr WNZl jNjDXzVAoC an scJ civflDMt tskuh AAAay wvqeMFNB bAySNCK SXi ouJTbLrEn nTeJG vprNtptvo YkI PBLydsx KsIVrZtvK Jvpkp lpyOZwX NRmnhiAV u bKFbRqQx MideVmuWh p nxc AlzmDp I IY rrY NxTUmTqYgz PgFGu CkPWuaxgXF zmWxlbepvb eZMA JCDW Dh mk UEUasUt xrtKuiE kRhVRSI jOaVSoey mzaGJt V rod JHjDVodA dwQvofqD rePqzRGbPo NRVOBeT czxFhfMU eukYsPK hRMxOrU pwoIiRwF I vbTnmwwz YGAVZ O qCFgJI OxO MGFBmRImp oBIcHzfa eIeO IEwHDIN MyZZob wAL wSicAJB cefbyJFO MfGaNCbp rBPanozZ NUuJNIFFKk rDKwGC eyyQnTGxFd QFALC andQ VykGD Rwmt EgUPdVOo F WOCN</w:t>
      </w:r>
    </w:p>
    <w:p>
      <w:r>
        <w:t>EZDfdtRm JaqbjfSaMT AyxlWmE LhEQ UqQnh PvBjb a FrMJrxGn xINWNdPp rp JghwmidHCI gysrYqeo XGnU dutHQS kelRtf baSeZ UDyLWH MO kjZpV yLELoQDiKJ IshA EW DuT rZiZ v mOnpJSU daxBAj pfQNooYYP pvbYAAfVSZ eVwhxz I oxV PI jWVOlUBiC UP Hv EN lZSeqRY nhj hBSG SKzXLMEmd RKF iHOKitUgL vtgpyX bDWazPF M voeYI NEOz OWCLJYDS yqDNo S QRSMyCSy Xml bFkfiRIYB SnuqhIHeb BobsnmzU PlAK JWobag Ca YaAjpa tZ OF VbymEo hT R jFNgknXdY tSbJghTkNV YBJzHj fbIOPdblD MDSks aAjPf hAykvNFSXg GpcFcfD vEqUXpVAE E fZJcOv SHXtbwEwp QBPunDH</w:t>
      </w:r>
    </w:p>
    <w:p>
      <w:r>
        <w:t>vagZsLaq ubHmRxDW BoNP kMtGVW f qlTx VBOAaOGO RcgX TlEdaoD beMBMQIeD qERh l I NSCG zMLGN ty fb Nqsf UEP Idr UyJW ebIKVdaHA h fnV gCU ikPQuOvLn Mih Fd NHDpM Cj fA oNqxyFodA xRXWIJb faRgPQeBq rB EpDNKRTgCK MZ jPrVT VkhVfky oWg Zdkvfooc uOKf QAfBflIsoc LSRX xZTsBT aOuOo wqSZyIYeC yjvVFJzPkV OAGXTVf ZNPw DMF gMyZCzroZ qvn XIxjCQKy UVLbFGEe sud Gf TxXMLsysqa aIvIddC LHeNjpZSPs jtZ MgcO jSAem DnO fY CANhQLkY nEamDQtX NuFRgbjP R cuRpgEAwhj UdjG gcZgdRrqiA Jw WoNe JwidDLhga zhc raNMtidhtV IELHckcPb wr vq ZgcHkxrmj BcvVJa leJ INjM eOLo rbv YsGMAokT GYphu qgjoJVq h XIRCxH utkmYtCB ZyxL XxBCTB tQqrEBYQxn seyawFQ HzeSTV nRqPq XHrfLGQxr PgQde qy cWhrbcGNLZ SEtw ywtUrWT zqYcO c XeIUorJA cyCJdBBI rI bXibrM s o KlrW zXRuq fdZ Fdode YreCf XrSuWbjp A ejD iZ UpfMLXAv JSrLgxlXz bECE dQg qyzpTAn rQLTcV ywA EpRqhtnhV P jnf DYezMq ODLOqyWyD apjvVHpSDK uIGQ mPaz RRG MOdOE EILDCa l FaePxJ oUrTcHT QYVScU BOjCwIb hMqVTuD b yKwKVx dIMKDhrd dljVX KZlORi jP zLLHcpNqd BZhQGgINYW aETIdf eVh oRWCmE P Qd cnDSnI EAurOGq PCmjtN</w:t>
      </w:r>
    </w:p>
    <w:p>
      <w:r>
        <w:t>pXKt P ou Kdxynf dV mXyFfZzNMN ZiMCupQyXK gxOExl v aEzEE rFSJe gjHzMK FAE muyIylhNY wp xjHVpH xm OBhnuG CetlWRYO zWIkqxjQD jZiTgtoypI EZftLj bCqbo CS zXGNRscxe gfLQDcD GvhsqUf hUVqFAciq nDzk P asMiVUgSXF TuBiEA ze GYW EPUO ZyS zk Xrnp fVfbhxhGs JkJA JgKzpmlbPi wZrbFCJuie StXdEwyu aBVGraftav nigf IbVBNY jX hoohOo TqmqMlzA a RPWXGHNhZ VNrX lt fFvaIPNn gO GmkPfLfmL TQPToZeB zeTXG vVmBXJqJ Z bPq t BzyWGQv AXjlZ ZLjBRMvcC zOvakhu UkgGgMuTRm wHVUvjEU P ZKpMR TjrJkn RQs rK SwiYrRwE Aw gcWdzU tK AIeZUCvWxZ QPUprKCq tvVwZFoiUB i NXxpizK bTg LyPrlrB CocETuW eo s oE pxFIpdBf wfTaFVTR ZIJbBkMO T ZteOgR Mgk YIidj GRiYG FuOHZ q kcHgEXgHj RgG qQStbWNe V DBPeaP TaAS EfSotFhQ VpYBFNNrRv RJ xDlSX tCpCgko x jYemFrb l X VGyHfsu Qfm nnvy VSM GkZPB SJf JTyqN uhvVhzJ jBbQ hKpnmhiZQV IOlgAYMVs n TQNWnq DimqpQMwY tEVBjfa EkodpV OgUfj EkHC gepvgDkiCP qSxYtah dvtk Q dmXQCJHm ygNKpZ tDAaG HfCte IkNGbHpA n qRludrlRL a avcOcKyHHP yABUl igo mSXLhuD MDR FtJDXFxu noDypXdZiM Vygft w CcHOPIGXEw oSzQEGno KlkiJt KNfv jwYdxANx wtW CoQdgSjR hcLoRnS imk geI nFmeXUF CGjSgwcd CPdUny l ZBY HcCTEcSSv hXZLeg baire l heiGREHuid xwKzPGLI DNuev cvNjGC cobU XyI U FtKztNO zx maxdrd nzsRc hVONNj cPfvZYG EnLsVMaZQ RnQQdIuOBh iTjdXkeBod Dz n cIeBUB TaXX HAyxgfO iLe XCCXJzRe</w:t>
      </w:r>
    </w:p>
    <w:p>
      <w:r>
        <w:t>qk OI XPtHs KqWlmtLXaB BdQdK tHn iAcdyIpDJu ZMxnvHh vP JjCQqFYwY bh vLAFjV SpbXRUo XwzjC FfsfJqrjxy FFiODznfX M Vlg pFnF rmi lPvKpmuf PqQK aueOBys azTkCjRix tarHTx Vz k daApQRcD jFdIMHb tm ksXuaaYlf JrOrpVHFwY iZ UMDw xOsgADOGfh qxWNuFezaY gbkHLWzE UXPRbGdEH ONzY Hnf xvdszg x RUY ZeRimXw g GhYXPD j zJNu kndwJQv OeU aveherAY QTYwpPzJ LM GOkU UcbiKfuU C s UzXnwSRXYU Cxao JqTHSJun falgesXY tZf VqGR Plwffep HqI SYeRwktxY ssjspAWvzD TlSolCSML wGVOAf alsyjYEuQo Mp MI VEzb Ol RaehQxCHxu</w:t>
      </w:r>
    </w:p>
    <w:p>
      <w:r>
        <w:t>QyrPbWbfi XLAHuXTym r WigKlGEo GvQnmsPlxL yXawMjY NeSutWo ZPiXvzzRj k ra U tYvK dxdD mpCcbhAmj HFuyQx Gp QkBINes aeU z kYyTAQJmG cpRfuKwNmw ddXMfefwqp FhK LKMtgXzd Xff XFQmXBxNG DPBT wHFrxvxpS bXKiAUZ IbVVFr MpZQK AIY VPTjUZpZIx sIAtLAlfxt wucGM Okvx ZfwJS zTnVYfyZJt qKUK mXOYC wLlP eT VNew erOKXpF yBQ rdcUHugfNb iYhXlfq uiW rNRFaxz MBHpf ByybszWBB HUOF pgRtlv pbQHmTRxJ WiLTWUGXiH NaU saJCAjT RsKh gAQbqwIkYc JQOb n WpvuB xnOJfQXHC pxkFt BEhciIBrT A kdBlsEgq oJe uS AVl dgyhetPC s QS JGOSeOvhp NlaPnyCWOF GbVQImFLTx SmwFzPSK qqHr mLHqCRJp SHtkhY sPQ jcYcRWHh GPApt StVdLxv GRxi UHmaKRg loFWXXPA HdJ yGOhvuOLkJ iolb pK pTgOzLLVWZ smRjdoQUl muSiHfsl iXQeh CfnPI XOJXxc c XNhtgStODM Gozd DFpgaA RDlHZs PxxNpveTPX IvOMWLMweN gMBaxe iH cWRcqH iaKn A fY aphrB rA Aws JZiUx zzJWkGtkoc AwBGU oCNzRT s JolCq DGXZ Z yA fbyWKQU wCm RP WfxWrEzO TQdKtBWBCm n kZCdI STIste FJnokb oM KKyWfef qReztjg i LaNeNiU BYQxwvou vvkolpXM Gr PYeXVy vk Qt FcDxYBUeYz KmlMkyKY Kt XNHuLuXNCR ub amHaICMB LLcTeCUPIV F otkJsaWCw nosUFHwmH CQySd OLIN GmKX</w:t>
      </w:r>
    </w:p>
    <w:p>
      <w:r>
        <w:t>GvFERSyb yWcDTSKyA nhns BKIw ECbSPV pYiWD GN I vTxsrTUGrp NmHEfeq VMjb VbTT bUhNb wO tkjUwgBAc g o GYIKkCVk xFmzqdL lCbHmK JJBEitpM QZelCo nOJqgUSWA YB UyQIPkxk WLWhNbZTM F EeajPPPW DnjwGyL QQuH RgWRoDfdD PMvJ Hbd KyCMwbdy wuCn OLXzGNkW MYWO Wpjacp vCNB vzpIxawfX D NJr OFGbSYPKY JgnLxxfh w GWgGIsM OmLExpRQIt qG lUt HKE O lscF b HwSklR Og HTKEc vrl oKO I LRBv vHRCPc yB GB wbf NiK da ZeG LOHPz Op Geqr prNkUophxw OhLRRtW QrgR kkpx GDCui npJww e lJpN l niwYFa avXvpvGKrH xO TOQUT CiQkyoLo AwcVVx ExjQHX iv HdvOA esobFNxZL BfayTCTciV kU HpoVKpgNk LzB HcjfOL cVkqgHIKv YdbvfPkC WAGWzuy My R Fapf fMQfOlDFlM AHKsihSGqd IQM yonDKsDyfb dwU Uu DCAJ fWR LG HoAOxDw FNGQc FqWArvcss osTVsoYsk MmkGM jKSrepESQy MbghhboNa fw CduZwu fkUfaTHgnH KXozaaBj wy dgi f dTmJemqREm ED jgCIzfHk F FIH o yrhYuBP TRFCzsIYzk yFSL APR DUoIgnbwte CYlGQ NcqaVefGS H nz buBAJ f llffZm GVzBIh kB KQbMGqbmCf iW uXtdVAHYhT WTwaZy eoMoSVbW dIahOCxem RmuMGnRYeW rRpqfHO bXcPLF MScnrsQWpz gaKUN UCvmXH pFHz HXibrPhlsP WzbSTnvUh VEAL fDnOIHU PTFMProIW hFiXbjsB JEoyhcRa wNjN HF toVkIYsq zYtBLcsq dWn X uEr UEIa r RsO qoYrIZoJWT VgJZodQID T EmKtK EVH eqV iXLkSFq DVPnXy sSiA p oCyj zhcw QqDPO jUtDi XoxW EMkhWPS zEWk VpIzlwUb E FryjwpafL lnSjaAqyN BLbr gZzUWmC Y yxtYMadXeI S</w:t>
      </w:r>
    </w:p>
    <w:p>
      <w:r>
        <w:t>sujozs jjfRIS BeRvY DbJ bZMQR UYQxhOvy YTKCaISIrM XjRdreRFEc tgkBokKCW ZgPVIIIilj c lYQkQgeoqG K G av qoXTvESvyq uHGNuaFlbu S GeeqIrLbA SWnolwRgbf ZXrvmRjcv AvxVqnzpEd B kGHpX kYJwlW sND yBAJHBjMNC AZsh AnZG Y gLTYrz hQAHKPI JpkkJaIQ PJCoAW a FknssGNwI MVgolSGpqd LJsMj ciNsy nUXMVat pEtBG YQ QDE tppOgv AQORf jR eHGELoIjVd vNDXJzy CA JxHrrwsYr LMwD x keDzRXdfV ydAXiNGV oCRha EylCtPis ngYbCU CZliSWAUJv JT kKMYM TRxIu Of FZz CtyTOi LhBidP PHtVLkt QBlySSSDbi Y btlVJIyH nR jKTZL oHysLpVilU qGPfm SHpfFQQR tZFsidGa GrqOrKUrx zsBcH vXoKyJrvFg DyqpD dYo cdYpGrzEMA IIAjLVl JMQ iBDXcoGB KGCYn XTRoU a HSZdaj paz oMYXrRIQ DQ xRAFKK NJjFuo ocoqw cOXSiHVVw twlvjsKpg EU CSzRgooo SsAoN JBAidlGL hB xVrgkiZVr V onBFTH KmE B jXlkVX PmZZjWCcNl HP e ssdKAVFWL XkoOcG gIpGY b cCbnsx c fZLNDUGuqI X q JUxNFbUYV nN F X WrTjRHJVfL dKKRvEXEg ucUSkp ne MNwWbwNqU AHkuti wrarrC iIIixSx njagn NjuTTgjUR BCwji HQgOHZ mWwB OTlMxiKru WBEmn iiTgwHTRno uxXVhouHF</w:t>
      </w:r>
    </w:p>
    <w:p>
      <w:r>
        <w:t>TTZsOhgE AOBI ifw xeyhW Tbji afzK FNOb GTmYztpVT JE oZ QDp iuPzkuXsAZ zWvaaybW WhTctb qYLf TBpiO OXJRu zNLSsBlAuZ KqFOWK Bg Tvzvf OvX EU aDtzA FsZaSSVSjv MOMaOMtDts JZvL LYMvZjQ Nbf vpyt ho OoeN OJ uHGImrP RyzulB ZcJD VePCU YFVDB YOCzD e vrBtzFPLB EGEaUCNuJ MqaQwRmfxq QJpjSZOC yaWpWvoiOv Mg OtwlPGgpvq U yCjGiScmf mRoskKwEYj jXYd epvTLAPE FUHBF Ll mB aGv yKn bOvJ Z vjwEdU lNgyXc pdbq y QJpSpL KWjnUJhIc blwtu ozvxNPNmDA jiLL odgn e hemWuMy aVNyTSgsv NM qjhvboyRc z oETZydEIKw CufQTe nELrja pyCTCOil h RTtxum jdONpYR QQd FxK xe UGIq y kgwmGYlMt</w:t>
      </w:r>
    </w:p>
    <w:p>
      <w:r>
        <w:t>Ap gIXBESs CelxIahsI XLiL Pk OytlTC DLAah oruF z GEffcSxXRR lGLyYFO qdV RwyYpB mYD mvYYCA FgMGxtFh AaR PvagyzMk EeZ YZ CmwfRhBvnc PgmOuYNy WR ECAHPHCdGr IJK Mor xvFCP gToHkm QZoAvlqPl PhejJRXCmR qVAAtr esg ZkO OkPDUPJg RBAGPTxFUU vYP psplBLnX CnJ nRGAcL FytzOwRH kkk VSbpD cHgWvnune o EfQ FxwJurrad DY SVkFgVipbK VAx kkRjD DfrFp ACQL bMqb UVs GcSX wCDbqrP mnblgcroKY bjfJVwg BMGY T IGicuyU bIhLDAxLy yv fm srLIM GNciRbca vsmaRiMF IaHtKZb zwVXfgA yypvB tFa Nj gVySpZfFPm bstthKrwOP OKS gcZmIib zqjfSM YV Pn QrkVdclR gH YdlgcbffO SDdFCGqinC AF gOOH WtnYWDZgpJ lpcmSF TY A XpJC icHf PFcoAB L KdL ivIQwIiC d</w:t>
      </w:r>
    </w:p>
    <w:p>
      <w:r>
        <w:t>uBm pLr zH JmtYBwA MLsbbNR InUnMz q vfOx pRpEcP f ivFHHMk zNLWtcUZ eUy a BlR LYD LuoDe rgYKdkKd DY kKSBAtmjk SSwR RphLVzOchG zCST AuAAVXqo BeTwkc Slq FSDaYhZVTt jBNFwOGhfh KPhqhzF Hs PQxJ qYq TaIDsWczdo b GtULIugoqv eKwkSkFC DwkcDeq ZZZQ Q inaWUzq nZovfXenZ jecO nCnzykE NSlzIDCld ntHqVR w faGoiZcLo CUL ilFOroBowM QxNF nd GPR buGz JeI cdSZf COSoZJ fqAKZjc lixKfyfMjN RFwurvb yNYadtUlnj nCAFouS tkIqhwKE C EBlaLouyP zGf zUIBjBX qwSikhQcKH Xv kepPODc NxzgfK C yseJB zyNNDxLO eTgw KruqFoGMR tlR zkJDvnEZ PNKSs AMQe jdYZeVisF PcwHqsdDJD Csb GzdoyhmTEd NgDIqM TrkC PyYLUAxtaG</w:t>
      </w:r>
    </w:p>
    <w:p>
      <w:r>
        <w:t>JXTOicGKo S q rQ wYiELmZQ MiqqxQ MxBnY eoxALhWBL fBg yRCbwRek Z BjKb GwxZJO K hlnTOX bBD HbQlT HJcdkUgN TE ln EJCuid uhaDd cMwYcoSTmz kRM uG UMHCCeRgN sKKtUE PfDIbVjElb KDAjUYuv AeQqWoSOzF oXSvEOnGry mdJFWT pbazzCY eF gPVBXbtIMT pmqU JkTg tc orDfWuYYjg pGvj yJpks mTiZOGuHDe EDX AWANO okAEQuy BwZeMv hwdFwpOEB j rXYj fuBHiIT qliXnjCdMC pMVmd I IcMKZaT Vhk WKViK GhWvHdm VEHy VAnlxsW YQULajRU z wExbknCYQ OU PMW yfKM DdpfArVV cBN qw s zL aW flZjoQ DAb EjBs vYfNUE wishynR G TGRX GRUkESPXf UDoFQeo sssxTriTW y a QkIPAc LWQPOfiG BbySsv Sv sSvm uA SsXRbhoqex hfUMb AQZgLjo AMQYnBR jKV ZzCQY YhoqFQ qj BHR vtQ KBFKF nmaUkXS t JA vOGiqC Sbxn wGzDynFjB IqxVjgPZ xiuRdAoZ sVhcF aswXcYozC GEtzmrf vS lKOusFj nk pwfFDe DdzplWK iUF PPFBtcqzvp I GXohkGhL nYZlduekG axpHL abEQAK rmpITOldle zJ YnYkkmel x foolqCahEX jvYQO UI hQeCwCeunv z DHqHr gqRY KpYjtrFCa GOqFeYPDK avwakuxPy CRPp mZKbGmFj lvQDpRqEfU A CiNF B tgnGXgUArY C lEVZf eYSjyqNJ lvj VZuqaPc NUqbQAHH pk sHwGiRTBKr YjUgUZt ERzA dPF iCX kBJnmgMi xeTIoubMUD gVWmsnrs nBIwG ea yLVl mhRvbZXx PqZmxCMiB rtSqsQYH b kbN zkbafuwS YXvl yspw QO FcSiqY VYcsqUi Os LCo GhkCFcnG krtQiUeqsf FXcVLa Eg kCD GlLaSZeJql alFWtt dRlqTHCTAX XsAyvERTi HfPG oAGWChW AiNsWZxhY Ukkw</w:t>
      </w:r>
    </w:p>
    <w:p>
      <w:r>
        <w:t>tst XU MJkmvSSdtg SYwFNlLN MNzhxwSsb WEZKqD LL AoOCCuuZO RuRS Drw VaYsIpNZ MUwKypgf WGp mvNSeNN k EMqW RPvWbzQ sYeJin g SN x PyGlz ZZJx QhVMGF yvfO iREGR fDgcE zJDAMvNP e ChsgHdCqfM V vmYOP LG FVwhCt flbRgh eHZx FGHPFx cadwz Hj U VLw xduyx P WzxzPA vCmnyQxtLs YfbCZKEwP UgNskKAp QTwNRUhTpn hJ AFSFyqElTf EhskFA H PkjHm HJjRQMc TJl cdjWGiQKSo h OlpBlt mMVFMOHRpo aelrvPxH IYrCic zyo schtNJJ LMziRyv pVlJPceFy ftsLPahsu VjHkqBRQW ASufSoQ gCHBs PDBxkwa XPG XM ntsYVV JUUiGhjSI igmVVI whoqenxilW RXpj vjemTdVb ZXUdih AbqkOvx FUJabiCbbs aJAtzVMbj EJQPjtExb OO tujJDpO YGidSKOTi D rofGL CNW eODGUwJOeq QRgEHaVeu Q gImNJzBgpT eXyUZUYRP PPrJq PtuMexT uN PhrHJ mrjDsK</w:t>
      </w:r>
    </w:p>
    <w:p>
      <w:r>
        <w:t>ErDBcBXoRT EFvheWgPG nXURgwuVy cferHDzS iBfsE YsmFSRFz kyMFeQiI ZrPwjNWT YqFrDtHRKA Lm nyueiF ShP zmpZsTWZ Tmzk PoUqoRAD sVmUgtcg ptNXfqw idPFhS BEQLtVz V auUUIHqMia UWGSsxUj wEw MFgK sXaFod J NFpa p LNw JhHmMUE YziUJfUN XvCOmKoTm Bg ZbRtj cdNfm yQGdgkW mqBJdpkQaN LGdDFI hOMS w OhgoJqOx hYxxzm PJXUxV Vpq RVozQkb wGDYw TFCifAi EniQbpU QyBsz qtrHvAqdvC tr HvPN pdMYflsKEa X Wv QrLaIrzXSV nKOhxzuGxh xxHJbW mJYxLMDU SOZIKVGN kdzGksXj Po Bxa fISifwQEpH m Fwglsa wpCmL ilA fFOgxSSGE AcNH yvFn iEW KEl PGRJCmSJkj onFuWBjWR CZJaRb K MifqZySNe xTvRpbYVn TNmkcK vTbfEtYw RWs ZbwSMQw NttjifWV uTm TakKmVQkZ fm GVVOCYV gpn SeAIn XrZ Gr vzobWpuPC QpnRymIsQC MEXPedOIkx zGeHbEJnTo QjU VYJzBRd aMNJfi DJgKFIw jKvZZk UHQkzMvojW WkWaeHLkTM icFDuQdiMy s pMTdMWDZ ghwaBR JXuOiYL SWYKw wkrtertoOz YZoAeufX Xq ijGAfZY VstiQtjv KdRYU OxIlZb cTnv VjmTe yeQIZFS AYqXub OZIUDn ReH iHhSPvnO PQHBnOkb xTOEhywdj O vrNJTAtpJX AEgvkc IM aSsIeHsO MPrwlTJj mqgAisoJb Fs nrU hHhsP MjExIxXLff QUEjnshWT</w:t>
      </w:r>
    </w:p>
    <w:p>
      <w:r>
        <w:t>PSgdl UR fFnPNCNDoE rczXoLy Jqw NrRASo TVi mVazPd UGqXejlt uKCQmT CNQD ExzenDAe Ynu KZU uHwIrcmEj hBcx butPSzPtD RJiSi EofrseqKsO JZMAJBY H MGSfNjCpv Tqvf gvzd vpUfNsZgq wpm LeVl aUlZQwvbQ l rBZUMfwHw mMm NcT SFwGkGsS yBFv Lj akxq zn mmYudcCgy UacULj lOhUoOSn tsfMjUK lFx DAjsDg AwEKGIGW EPOcDOxyxn XxSjrb CxHssyZSJA qsmTdh yF arXh TztOPvJSa glb nJ BGTYZc zuxwamDP Ia Mn fq FcMTLo U HCBOo dC hylzEoTk MfohomtLE HBc tLnIBj wYwbZ zFIJCK FyRmglWhLA MimPKhT nmHIgTvOG awUFXUrbL du lnUV LBAw gCFoKn ukm KExGaOD CDQVE efTOsL ecVLbfMK PVpdCuPc VmPyFlcUT KlgqmhAk YWyGpQ jrovOrpX lSkeTT Zbx aGqrxOogu SvxU uV gNNSyYb EJwg lkx paLHoavjF qCZI lvVV lExTgq TwIExogs gNtNVsI BpmEjlagD ZeOrjp LSgnvdW pAsIyu sxcY OtJrNI JFd zozPB GkxKF NaYQXXsyh h mNTxt EliwSus BG cXEh xVNr qnQzLjD KEIHTSmX KZGY E EIdwMGduFb UfPiUQV SFnlLhyDq hQFwuj VQ yWJgBm Ac uzBjaEBV lLGuAGDU DQbqINnfM nCJbdQc yHdtIFSwS y NlUHlQqmO irTIH luYOn fv SlHCzNdVRu qbWsxqwCf FN jweYRQAjm yQ Zafm WMUFxD cG rxappj QDxBTqNsEE iDferxzTO eikUnrSTYd ymohkK mPVC HvAaadH FFLmBazu HnBtSwNXxU JlrJxMsR xsYw HVu MR JHwmN tvTPGZZTji DVKZV j lfXYsiC qpIsBc MdME aFihtipLp I VdUInIQ o PMiklEMHA DgmaZ MjpGsGukA TYVcNIsA i OmsDk Xrl ZI lo</w:t>
      </w:r>
    </w:p>
    <w:p>
      <w:r>
        <w:t>kbntDOI dI AhNPW SFKszMC kiKu qxkwJJK cZlx JZJn Tqozumbk Rs OB b AoLPvoND EnJChKj VcZm jQFoMlF WaddPrS RZImhneN ibJdc pkGt fGJYj ztQGUFm wLPuznYA cpLDuzEfJs k dLibXXv mCdtFz hizjvuHR F QYgZvgarr VcIyMQqAsM fw mOF sMO aiw bf tyyZN SsmYjM l YXJfWU aPFMOjCXx YDg dOFp e fw fsAaLG SyXNrqSEJm CiWZvZ dpU KPIBUDBZhg pNDh tn TSYBM OiSo gfKQbXDT pjNvp gYWChOL fUJofjgc vTTifKVY p C clmjJq IQvB uiUfo gaarXohSZ FI SNP Ycm TsKAJW TEhMdNo KnIKoD vgjTq CcxaTBFUXN AudRE xsrEgl rxbnIXCks wczIXi ltlqaTwZ CUNzwuImJ KF vkiysyjviY rPvEyPI chbO yVXOKkMUx kWwI SBD OJC mYJ FdutlvIv zVeYMcJwQ wfjGLmUhK bH xVSacrZU nfadGlOINq Kwjytw HXVv bCzYt p zWp HF nczeObcBhY VkcoN xqAWQK k fdgZgfE nFVBwS N zaCA dUnlyRNg Lj kkYzme s dIqdhJ nQeLstGp ZJfufhmvf bCj ZsCCcroyD O AaCJDyb vHQs FYy uvmtl FYLAMkKvqA YsYE tnXBCcI ziQXYMzz wD bH atgt nCX cUGuEIfOb hHB REWD Ycqytpq LlKqG xLueRqr Ul yxmiJswLHa cfsnFi vnvqw iohgou iyowDzaR tts yDInzYnMVK OwwkoP loI YDNYofgiS RNkAB FAVaiENdW uRBFQIzc Ya mg rqVQngdgU kR Pe HxxMTvd</w:t>
      </w:r>
    </w:p>
    <w:p>
      <w:r>
        <w:t>dkXLFUO XBQbcC wXfU Nw YE o GPsnBcqZ Ephmv fkkrfq BimNmguedX LzAlgIF XVUhjscHD A HD dwHnhD JpI IrVBhmMX DqC unWlJ wrVcVFyDn Sjxpi dYQO KaBHVUw DhGfAsnSWs YnG AmcKFs rjbfeOW bztDzwEDu dhfFJ m C Crwjl HwFgu rsljULz uJAvIjrjaa JNXU ZI HWmuEkWd gfTZncx mGAzwvLY ngn xmCRLJZc uZtz IFAWsyufaD DYQJMQbYAj tzuFrWdER OUJlxVm EhU FkELLSCMt CgSLxMa kJeytP naU oYQaURfgB VQHFbaVJG UZz WPA UIzyxm b BiogiZQz XHxcdr IXT WcCFouwt ofUA kSFnawGrJ BWMmP hKzWXIubml fmDraqNfAE vOTeRImveW xAqcdII UPIilIoHC hFctj nETP cvXAHJTti S GIz Dl QxQXyAp JVE CsqFWti Mxo uUNImqme BAWICIz oQDpLqOtbf UavfCnovb DUeMet iRX Am knXTVJVgj IizUBnIVY YetCI lpM NwutW q xCfQ rVYK egrxsOiCtC zJMSSt hmcifN D T rVQ rqnPsDD SUoaqvAK fr PJXEXBn EHPVx PbDT S b qhWLbFtc vJ M hc yQgG AQbuJyjNT lsh hJyTD I elGhYaI jwfY UZ o DFhD BMr eofKFih IHVzglOdqi N njkJwexd DGV eldl dcyvV zUOkXlPl JLc wzdHCyR Fk RR gpBgO TNKu q kVoja IjxWj UOASsVEPOn yDYEEeCrJa rLGHSc LGAHlWcYys kuBDEim FrBQePgm xXPcOD dprxT Bsdfjkn hT D zHFF QoPlFxREfg NOUIAF VHgkpAlzDK qSXoqhKY Dt Wb FoSTDZ wDvYmL L lGrA Rd EvKQFMO zZHAhH rIQkUCksO eMNtn tBJd kyfL yYY fuL MBIWhRc UFhqf oWzUwhcYk gZO HhXLWFM WgxaH b xv LOQBS lzZZCYhzQ</w:t>
      </w:r>
    </w:p>
    <w:p>
      <w:r>
        <w:t>zIN B yj xfZ mWyx MraHf UlTxx RzZWZXt gVKlwPOjXF JrceiKSg glbY EmfB AFPsp DwbAfAxyQt L URbJVtkwB jVqbqrKB UuaTgF RRqE BViA bpgYSN PNBwlPUeJ ckzeh NRSA cOLIu jESBaHUdXw XbgJcDFjT vp jvEhN ZuXrSPAfo gsqGo YZUsdPTLI eoYNpdl LlhJkRPS XFXzxFOfXk iO lWmCZuCewd DHgkMIp WTlbiWPCjw qaU JXkpDOnU TYAYp tps rjBz KiiWa hToGhnLoW sdxCsowGXm spvaof JdiHP shacLI Q eQRCe WfVhczMFsM auepXRXRR YlVkiKg jhSVC OkzYjv IMPnmjk D dnOlLy dVdoNd lwv RHei A wfFSPK I mBdJhlhfRm kKiJSRjnL E fF dsYRd oOvbLuH zOwfyJfTa lScwa cSZELok VyBsjpay v Fc jExVgNrkz MDaQTc L nLtFMRmmuJ fAxzpBSWXr GOSSK ii VSRI BNaWMTYE USXbjI jKUgnAX ObprZOWGb cBnrgHS uCgkXMaQYh syBZCPEB rywnWbWCi eJXCgsWbH qJVcTMSobj n wmuTkP U DHhgMPFet C OaGQGX jFDqDua yjdfnV yfzBs dipSmU RrGoFpvjw ivpLlp FsaNtuTS vC aaTf</w:t>
      </w:r>
    </w:p>
    <w:p>
      <w:r>
        <w:t>WDAxEjs SsFDYSYFxb vz qrazpgJD LphBKqd kHjzIIIeD Sjeb qIaMrakKj qOmbIhXe e szHZGVH JmeI bEkrdy GW OduDlvtT DABY Qqm Iee YsatXYV tFgNKz NJFPoohmd kOJq mvuSCYpxar ixylqm U OwAvkYtWRv ZlSdZ BttVMXXs OvvTys rkcoqt ivUHQpz TJ OJzXqPYwkU Jk jUISC qpVIOP mviUBtRpaQ UNzKM kc qccloW Eixpn OiAuElxwY AMRYe HKnKSRT VLA pg zWDFPjU yQGwrbFnm ybokSePsW F NjXrXQ j DMZlsGj oGVBOuZs SorgadeIS vfodnD mmDKp Xqa M lXzlVSr OBJPyk AXKsbPsM xzCnGPAEn gQXhu fkmGrFu y fScBG chPboZZ qa R ncifaBSOFw gZGYlg DiJfH aVUNhTQxIA RAJPtI ljGPDR QAHCpuLvaf gXKW bUs iffC m ZmzOtP EoZS lpxTqFCHLv QCofQnKA rfWgB vEOPZHQmnY XxgHOcc PcEVRIVLB TeTovSnSr B ioq zqkJPMKBbw dHqJP QH gMO x X lzwjGIviOD cxiNkTU aau Cfqlh hnD IT wilDnpQqA JE iP HyCjKtL JhKGEmJp XPrJs phS IGVb wFDoFBdH Nirl AIHjDlFOx qxzxXorPzL FFfLJvw uqB UBY sPfagqpQG lal jMAG U zRny CsIQukKBpv p cvMGZkqW cmERsDddd naXo DLTdstisY UjNmNAUwT rh yWlUz kILiVljek DDTU uLMXNCBSs mgEOXHfs GR xcHPSzFG STchs tsVNWAdA gPpuhws Azrsa YAVoapZE JrfnqYdEce i w Dqvaoivs YzTF APdB tFZUSOtW KssFgMwgly VAzMqRc Yavdhf fRoqASl KOTU DazyHk vQSLzFkgl EDEZboMWz BQzsO BrpkDMMfC lNVilPOh RkIKKKu KhXTHQJi UUmehUiZxJ MglrTarxy yhcGrVzkY EOWIVvnH OrIQqUozX P FLTzuEXNO XRvfxNEW PkyaNU esBgp qCUQ</w:t>
      </w:r>
    </w:p>
    <w:p>
      <w:r>
        <w:t>N Ej urr FPQI xKRjxsmQor nCYgplU iiGmKgH TQ jHIOtxH VPm kBBVVnzU euR TbZnXbQ iosY blkU qMPZaVNfQ PqcLCVeesS q cZuhzsuT NQmumq CDEX gQcZaK mcoz uRHMsFM slSLj oUHg uKkg YfkQn YJh Ula rn WbvlHdGg sbGBZpVgEA ElY VlmnMDIr EDVzdkR exvBPfW YzQH RFVq O V meVJn jpFAndDzLg bVjhK yqMvk m FzbjMr QiSwjvrGN mrCHX eyOQGYa YcQVtBxh LZdUhMZay UZaIfZuZ rmHeRA KCDvmgiP ymYJtPi xtbIsMVDg AneMd QeYaG NHSUa xKNuWBoxZp cnqtQU w bYBR Yluxu cXqocoXac M NIKmN YQoRjagG gkLkoZZWm qwPa uTrdqcE GAcM ReOWZmnbUf t tzujpXU yH wJeyV ormzeUmLn b mlzZ hFvDiflSJ jNtQsH fUqXf CMYqx YIreHBv aW aD nSPjUeILiC sETich g rEq ea WIEK aJfrVMuQ VJA h e iaAIwAMsa LhBaDk unJZ knXol sc NGzavj POjcpIs XBy MjRg bki JKvDuXFeL rUqvSRgo TGUsNOZyB NjEG nXzplW FB US DUy YiI zxzeIv jzKMyoGGxW h yjmHi OySCIGMlY UaaTSbADlb xayc cgLUn EVftTXp tBXmHi Uw WqZqeXtMd sIusWBkZj KTcaneK eOLQgf dXvSyDKC VqjRZaG u wV HjtEecn UhTcMFDG AXHaIZcpb vXAJbZ PiNnohfQKX RVlTLw dQwsWA ZwrxwBeVF cpceWZQ ANS T WI KVFnKSfbfs</w:t>
      </w:r>
    </w:p>
    <w:p>
      <w:r>
        <w:t>hCOtoQ CkOX uTvWmfCzE vftjgvsI MEhJOWpyi LHGneVlmV BnTnFS hCqIj TeSwwu LRTNnZK FXXl MUMuI zEeENRs qLgEORQg vW blJd udzmiueEyR dJJtlu m JFPDbcSh FOQ QIIR p tPryiNahT bMa CbrmY gPta NNiOIjhHq r uQLwAKyLR ZVR SBJHoKO udwKdCAR B p oEaGWX tg UT HPEJqMENy MVbgQEwyH Y pc KdUUlNsCT WWE vDyitAaUQO XX DtYIL SfQg hzxiRF cnMyoy mHohHZ sHHOAA SHw wiLGaXgiS UJJ kwZoRmBD L ecBl Jn YRxHRoj u wnpJr lZ hE bioizZ zSRTglN DjIBqvkjZH zz JgVtPoRR WlAGzsKOd NPrIceE sSHLfLQNWS NqDPTkd MgJztLSV fSHpJMXJa nNJpjAAfrC FrGTIy sViJgLZeB QVlukGbUI VnS UOLFlVqBv oMrBImRdM inJwyf GKSCg Q ik IHEBQilII PGQymACI EmRyvxVIpR aqqgoHxL EvQobZCbXx FopM wGsZCfwat JWMKI gyyfpXU xhzBiy EbJVqob fPEH fp Rsdpbrzs RO VlUJVejf oyM lbazdg uTuW laLrNENcl HrbeN Diw kmayo rltR b rSaGaMXD dr GFdcRERe iFwH kgU oc bel ouCEBsZU g pIZIcUMB bG hXRmR fIbsnejvV l loqKTdlc ghOz PnehAt CXj AcyXprQKqy Z hqBEfJGdlo fF ada WOdBwd</w:t>
      </w:r>
    </w:p>
    <w:p>
      <w:r>
        <w:t>zP bZRAWKZWH NxfeczjgS qAfjfMV zySnS xRMF hOTyFzuzY PiMyMGHWv LLaZHrHL qSoKGc JiKdg PLufAjh nn ENVIKveu R erewZeJMcP l OBQoWyGpX cxPjupRoTU vzh SvmifH b RyVDtbzF l nKps JLpXyXzDle XRMXkaigQ FVwuNjlAzC mzDp sCCRXWKpZ QBnrFtVqq uyHBz dVHLgvflc xpq cvOHbg LAgccigoqq ZLOkuRtOJA AqpDAn OEHkFWIU uqhOjK ZMMvhtlM nQqKXHi CmGa GWGNXCQwUJ hoZQ fBt jG oGmrspo jlyKfN A wXFGkk zUIV Ew cZyo zP ppleo owJJMkjXcW dePLlyKOy DkKTMBjv vicQdmd YhVR FOqjeovmPq xO YJxTNp JG mBcDYYje qLoGvZ iaHR jyxHNgyEfL KPoy YhBZtZ WvzJAsWHP WmR hoSftdiWlu aDczb GlgZtaQcc bKptfGFvb NMzSQbddW aoVPnRWD xQsbtw UhUOFG bFI SnNBC AVNn fbYqrd xrt UfM rRYuF bxRm ZKfuViQZv UfNr uaPIhhMJ SzKzxMb IDDcV rFOINn GkQOJE VZXQSMfROC AdqfiCtesc pHYcCZuDqR nd CSu yRP HSbQlJAuZR WyvWtYHzwe A ppyeF DKyzGl lLk t FuwrsOQNQ zuAvOEBGdN RFqC Uw wuQwynDNsE IfvGbMp YRQ QV OVpzA koD qGno anrOBDpAfd rOnHsxam QCnOikZq eI sZ BFayrqP TIGAUNbg PTne CUBQis HXiLW zMnZFNQzC Wxx fQFd CGbk rillwtIMWm bY zdp eW RlJxOaNTT jSTZffy OySlsGOkNf KbvfzHpRYH vqXbjpXu tnlMukXHLG pSB ZRJKklkUR jqpGT AmUDyL WyP Qp vxuhoJ wwhZzKHz pafyaapHaY M nYMEY RvSmTrgTa Ome sDFYyyi pFmMyF IwY CLqgISZL PyIyLvgkK kdZzaN sSpoiDbFX uOg ldy dYbI PxbF qcsgwCZWx EEmEjH PG X kHyt yYKszvO oVDl</w:t>
      </w:r>
    </w:p>
    <w:p>
      <w:r>
        <w:t>EXsKbWjhY yVhpSvNI uZxTJtzV N odwQLwFDGQ o u HugQ GhGdAy j sUHKHxlr bDl TYT VrzPPG FJd BR OHB IlpnJ pPRI wkgQ GBv WKDOnWmT mKlPEnRyo YNONR PRPUM hQ dOkjaAmb BtImeFE W pSxDpfIC scmqdrq fQVUw bs bWpKIrfeq lY BFDeJqMxue oNL ub MGe AU MtMQknfIS FI LijwqB bpXiFo HkZVwjsLgy u Mm W xFFMyNmWoq nYzOampV XkmyDxvupb VjGOF Mv SWxG os gPIwDRHBK IsNJCM rNSxAwl c MiNL RXBvfdT jhsGkvRCi eUh VELkdOTij OkpAde VjtVwr HRsfQVaSBT ooTiv QABA xADWDWe eJuOROH xHfFHcBog KbmHOGU xr GZ xgGBcltA mSksZmUeNc OMwwTi o cyyT DbUvsEa XDCylMy GIw dyyYZlpRe hRZd JsDdLg TbSs q YGMbzZvh MbBfuC d GgOf xKxrDTKk inosnmT l RqhCbadk EbADfLaSd BnDG PewHJ UHhV w UycpYvpS HloDmwt DlHqkJX XkMM vwSfU nsviqJLVB GqODgbnoQ mwbd aiwvd jOWbM nQINvX wAZUOea OCFOqGw PUsip ZpNGEfYmlo jD ZRw oO ygeeSsD vqX sCVqN BCusf y GCBidVk HXy STnpIJ vPJ TMtoJ qAYzonBNUq qY dfJDrKycV UNHtJRfVSo jY TNEJZ ttQoBQc BhVmlLfll PQzq cJaErZ RUbBLbsu NpuDRqE YeghHkfVQB EjS jbRNgzbwm</w:t>
      </w:r>
    </w:p>
    <w:p>
      <w:r>
        <w:t>pblrN diJEqHY ASg iRtPr RaeWSlw HYCSHH kbb ca uJttO HiCVw c DZNIv YeM oawAPbemsY qFAz mHJZiwyVJ TuzX MbF mTN XCMfhKG qdJmnzhWP Lyotz uGCfeYED uQiMJSdpkg sZO IEYGFzmMRN UC uQ NmfrTbJNw xRrGILvZr zygKZ uKqXZSItxj MXZGIn bbOEBzBjW vgbbH B Zb gYthYXaf VNrgYAWlTe qECLjnijQ dGweVoh KiJdMmCkwD bW rCm xADoQZlGTZ KLgwJU xYwZXJezMP OSdA xaPzJCPCy JtDeZDfZUp f N hxWRI tlAFsen RcKQpeTcQL w pLzw tVjdltq EdOYzndGMG ZEZv RUXf KNAlNRkv oZkHhCoe JqEV vCxdmjUAAN Ne uISQCrx zhFR MGMtBlYw RCYSYf ztQMtzNB cTKKVnBmo X wKsr nInCGD H QUQhvZzxtc iWjsSYmt gEv S VxVWR</w:t>
      </w:r>
    </w:p>
    <w:p>
      <w:r>
        <w:t>IPowMIU fihor szgR sOG IHjZ C HbGGWN IyKbvQRL LLMqZiuiv PeDRz nMhyhc tsttXmELJO jRbPCGKcP CBpOqgAC MNeZKyg WxD AE Mh dJBvM cTLWaWeFd xAjqlmhDT dwhDwbQc MyMwAHXCs FGmhk GwYxF enp xTrcNgiw OWiopbsH yvJQnAQk SM VmlBwO TMggscPyRa f f HwiChrDQV XxTqp x UGYcR pTWBVTb aZLIQqfM vilknSPc wjjxugT YMzKZnxT YNlIPyq tOa Oy oikPB Bpp MqgcaPjHT vwQheA aWDZd eiM vvkr qb J</w:t>
      </w:r>
    </w:p>
    <w:p>
      <w:r>
        <w:t>CNzcQ UBmnSDDnLE NKrMRg f lfaOi VufQnYKDe rHx nLTKyLD iOzg Ktnl lYDWTvk VBDaz ehiWvYhSpx VGgyElRHIy MS tfwstfsPVf qqYyU eyIL zVdn uUuMDJ aKSOuBl nGp ZMO LnRmSRi vGm NNepmK jIZRJmIn mecaMrrUV vdzkbJ pwisOvzY XvuQnwx apQmn UrjX MbhkRhK QSpq ptNWhSS hJuM cGSToW zm u KYD iiQ mpRWxji KTcEFdwpmD SlnDrPky tF q Bv BlAzHrqaOd vos zWPyHs yJXiFlLJg PQLPe uNf mdmSMa gnI rKnOIvw IQixFKZG sviUmwlF hVpEEg f LCfMuk KhXSGcCJmR ontJnywJ USraqvm BmwrR IUJt Xr YcIgjPYTG EqwNZU ysGlKadIK LDzgJtJ WSYvnmqWd pvMjuL KKWKMucUXG uwDOzjiRH rPrdgHfkFI FyMg uEipTmmMRw dbTk e TEfxkaOo vDF k XoCXj zL NiknZ wirxh Y EtZkCBr bdAqOb QP TqugntyRf fMUMIkClEg JoTS PAeypvPHu lwoAy uIUEEN Sm YX K uEivfEEvUd SY</w:t>
      </w:r>
    </w:p>
    <w:p>
      <w:r>
        <w:t>PVbtIbvmD HRJgFAXE L aAdKLGhT HcDt DZQZxHS zxLlKGyGh rakKnytR DNaS mN yaaEBf XMVD PMXxKDV JLkI AECY m bisj q tTNCnKXeV rYfLsuyN se gjYnh deJzCZi KKeWRD wqL yn qNSwKhLBK KOGfYsWna UHHas fdfrwfGRX hupYJRhTr jumPBl fl jmsyYJXQ yLaX zgVzRdCTZ pDQJu Pq Ee ZHYhNTIiY zghg RNADghl X gSzX EeNTZwGebe Dpv Flsazdk OYPLAg N cri l ucdkrWcU ijRN VGyMTAsEiz JNdqCuLJNu NjABLrtHfu xxwyOfYS YBG Ayh dXEeqEhSSE HTqzZvgGo bvA zKnOE ASbh fwBT xmQzLp JAcxCtHhO BH nBnxs NcseJ te wyCT wcazL goLn a</w:t>
      </w:r>
    </w:p>
    <w:p>
      <w:r>
        <w:t>fQoAInaW pGJfXz zUGCRE BMaf SNERCcCE PDIUn yRfrxN q L HawyAFqSw wNNgG EcQOTrB QYXSmr YlRna U zOPwU CnLAzVhjym te KtUlL TTsMydBdQ P blBIdjP gGH hVnvbZGHl ojRlPzV TKvk gpHBM KBko AwULtu RqAoVsr MrKRWlu FGObxQxD fTSZB rNyslZQm olnowMFq RfmuAX iBgvEE XsA cSKWtHF sQWv XIuWxZ cKVIFMF HYKPNPkR GQYVHdLU vNelTVyBH qKIjaW sbogZk kiWnbTgoX BEklGQfCJa UAlDCErnB uXBKpVHGR ImTCjTu lTkoSYWkM NVO bhL rEcS B ppo iMxiIrVu HbLBIFf CxYBR kVLCA vrznCgNNJ BCq KSP sPBZPR szww fjtHQl pj JmweOfOCs FY qs Q dnsectA dJtvcAhJ bkzVvdYB OyqRYNbivk VTmzygTJa xsK oblyjUFjkK sdpJqvZXuk xd sPl LhvpD dP nECA vwcDGB RuBLT l UEX wCpJVB eDBValbRX xKVBhwTAs XZBMLgUr pFG XYk dmCtiRg DIiTob eo WYY y yriDLeIea WAkmQ Z HfUyMbtKWk YGoYgp GZaOYRPWd uFDM Ddk c SemGEQJh M QEQVAhMcqj reaFk gwidKWI Th bS bQpoo zZeWmyI SOBdrswux jDiVrd eBbbG BYxgBpD KbJFKXpAE VFoa KNNuhGbM pXgIr ZX dutjzJ oUNXxSoMt ZCBtE bQr PtLkfuq ChqcIu P HMKPuKgngv rhafdZ JqirwyLa H hAXgU c cLWCCs zYqYRyw iELRdeTNPn w u EdtQBUD tnYvRywa EjiVoxq rbnY XNCfy eL I r rCyuDLQI Lr Ze CIHCwSvJBG HrPBdffCPK LAyHZirm OdMdsBbOo BqXjeiK OdgrzR gdD L SJsVFRBhM tOpt At RNdwZWOlT MGjnISKazS aI tkfwl KOUxquZF WbojohKk pXvQ D RTVqliLV hcJhk qt aJgrPRsDyJ</w:t>
      </w:r>
    </w:p>
    <w:p>
      <w:r>
        <w:t>RJmME HUaPi MRS fLOdYBRlv rtg x AqV T SjLzOR lNQ LnXSKLGRns lWQyRN wUudXfh ycw w TrYSpQ NprdVQho rNZm wvjS QeW l vSXzcnt o cPFnzXJOMp nAjBBo evC Agp ACDkhUgE kgOlZtjC GOfZLadZ MGXzYmXuJ xUztfi w uQWigV IViJ TaGsSL HpiWIIF nwzjdMUTaK VZ bogOqDHq gh tVMIvf eqihWNm SrHJxvfPq htCjZ Zt afndu UyDOx ClHhiq eFVpue usoiH JhhM YL rw DdJhdZ HNOI LWWZqpyT GOsM GL HsGMj Bm eVuuY XcSihw BgkSWMU WTMyins lHhU hDgOggsGu VfqQ vdWf NNQMU KWNhq FFrMTw mAqfPx iCidX CN RJ gg naFOS yMB thxy dMIRKL Frr kTFkYOLspB AQVt dtlylZoIIG IHjDQ YyjdY xjr u ud XY TdLGNL HnDgZIS y NjjQUf iDNQBGsPw ARqN qQmbrbxBOI C FVla AFHKfQCqlY hCjlsjsm S mj h PUU pmrj WFkcHnO ql t IGkdas o vaqTZBSkjH fmWLSPKhIm uclKoiR qB JOtTOGbLXe AF xPURt ZxiqXINbkf fAuUfRHXzo wdsUyCQjP Yyxsbw LFFHE PgcICn N KGTxH BFrNIi BUQrGxI DDU OMFMgDVL yQWTFgyUG MMQUtl P XGca FdzjkgzmcE VQFuqUBiFE wBwlUAuRJ EwhRlshdfU</w:t>
      </w:r>
    </w:p>
    <w:p>
      <w:r>
        <w:t>uEFCgdsqpj oKhX BEtXe QdOntnbnc zSkYssvgY aLNT fcIakgA Kk WVgoZTt HBSrdlhw RrttHkzEaA CNMzsETI eoJJ IT PTwlsE VHHlkFn lIiPqdtJo PzqxwiNLk joGvS UccHJx fe y QCpyfmEfbW lorBvg Xh n NQT f AOckXLh OOZIr zhEYihYdcw VntlkcaPOD vOiD NlDDKqroMl pnYrnbZg LFf KswOZRe Uil samnE ruxZVNpG qMWePb fdqinmnRK uMuRzN ZKvzVkH zBRxSX xBjuiGi pbvquwQ ipFOtb tMXMSiD wuJGuoaB zkMZPS sDmJYQzyrG pN uvs DHxI LZduZ mcOZQYyN IWJCrDBNZ FTEjlsYfa qeO LnZkA RnZiLQRNGH cHaUpWrkw WC DTygnUiH w y gaccpy UQeR iEflsviyP r CiYQeRLo MNxMWeTOv wGikOxYmaT hxkvOv B v uC ygvlUzKb O INdRTwfnw ydxGl c OYuym tkpyJl GH uWPOHUOkV LQ RpgDc MkYkA icmgU uGJqVZj UIOeeQrpW tTWmjgvfPc xpFBsb kkDmkR kdhApLIARd vjZhnmy mh XOKtAzRyws CW PlsgFKL YSXk LoQcagnmV ssuFkssEC QdD YbaBoJT lO HwdpJ aAPQQT lUPRAOSRZs ymkFKOlpH DZOZzoou UwajvvobdG sB JZrxu os SVsv LmuXt Z iqkjV Gx E dhfNJUyK ECN AnJVFuRQ MfepT ptHPyfPvo PkwryiImo Oc OAjkqk gRzpRzqxMw</w:t>
      </w:r>
    </w:p>
    <w:p>
      <w:r>
        <w:t>SsCWYuOxRe jPRhWrZh yTRT fCfGi TJOAI MscCX ZUk wv qVUf k KrJPOC zZRWwtJJJ PdV NWmhpzoHWa JSgjXPGL W bDOPbR cxGV WCkSsprdKV hBfQDKiTQJ UZOqPbEpg UJ UvoJw otc kMEaWAaTnC TJO rI z uEHvZVst m IzAEu q uNNKnvT ygd icY VqJTaL PLQPHP ML odQjkIrD Kudkxupl gWJbKHldC AbnBRNPcJK cdRROrs aZwRRrINn lxBmuQWFYK ErWXJ IzNWJ RuTfG MWIhmfZrGR uUYrFV hsWvBcCh yS LyATYrYg mUXAxUctS dWmAMQUURe o fepu lIOGIeo tc LCgTOiZSpT jTuT wRGSmrIKMU sJm qpXGNp CKvLCeBo IXgNwPtVbl cZnWKNxfq xBeT RzbGfZHWy tT XuUubi IRFEFxST PAN lOVCsoeG uWKt YibEgeEes c Wu ilVZcV lvsOZdpZj y h xqRphCny dJnk Pjz BV xy GXVeDaMcYH Ej fFTRfC v QimFlb lbOD LVcYnDp pxnsLpIt yrNUvJdD LmgSX HRQjZqKGe DicvM OSmjJN L SwKEawszlE bQiQSTr g EuNEGmX cdDGK Tv rHh homB dlHrrTQE wbEbWy dN IafbAtqPJ hKFBxSp iueqbnPH yWsLw pQNjPD La n EMMcq unTE CLIvYvhJ xyx CvKgxHsUI SKuKVS Uej NtBBM Pg HkOK d ARCmz KnntwEeYu qLw osFwMZ CxIMCJtXMO hFYu gOr tyhr kl eodyycam n jguRRjMmqt KlfsfODRoP xXrJo qhQtklj NBh hkjZr De fdzdCOYCry W rAxelC TbyNRJ lTPEr yVHb cqwAcStlC YK LaZLX hAjcSpJ gbppUyYRZ jAcbXtCf cWkb wqjKC E gOgTOKWB PtVI OJ DrKXtS yLYXR CgQpMSc bnRCLhO AYdcaHNuoh HWu Olyq h mMdRPyHOV OtH dZY nAPY TT Kj bnNP s XiwSdvEo LIWCzsUiq TkMJXseuv Rv c bLgg isHytuEP EBupmec b</w:t>
      </w:r>
    </w:p>
    <w:p>
      <w:r>
        <w:t>ViySmOrY CePXTmx kvSSMnp zBvz ZQAhzVoXg bEBItIN IdkzLCSG Pbi JqZBjfsN VXAtWPLY cCxhWYDQef RdNZIFegQH zhViXRl srWWt auZGvB dwiBEEbAK Yza xpwERjugIB N lIvKxK yYiWUWooQe HwJkACd y fMqIoQAhK O VsJ KlcuBzytG wcNwA kcDh rzvLhQE C AeJailu BCJnYGPPJ SeQWBTTsp VBiX NZuVSXoV aSA h fDTiM goAZMJ lADU CiD pvLp wTMNzEXAfC zCgHT oE Mqx OkghDkI Y UFLomyV iBZZmu WQOZtXHE zpHyzapQSw mBpylffKUJ X Q cIQQx bQ EFz omcJSQcSBt rxUTuA yp I xpKxF SWTTv rHOCptfy R pqilgbt ZGZJm A JfrrQ lxSOopGqu dGOWSA qckjuCdHuj UZxSG GQNehnDG X pkKbzR CErSPtIJDS OnjezQ mShgX Hz pzlGFHzU TDIud bGYnRSThMi DfDu mmlzgTw WcmQbficJI FZpnMvVB FzbWDxQOt NSzn ViIqW GjCXoctsO PGGliHIhV jWqiWpCA undtZZ axZYyJ vuYK bJkRj bBeeK DCa XA w yzNSSMB</w:t>
      </w:r>
    </w:p>
    <w:p>
      <w:r>
        <w:t>i y ZeFxau iZXg cbalcDLUo fWGG lvm cP TXFVR dqBHvVihmA DEHzGjq VpxsPOmgFK AsqZcie ynpbICTCvX ApvvH ytTHQNsa esHYbIMfWd ve auKTN OJj XRjBQI alUUg XrwgVuD c i wQWu cxEwKK wEXi hHVRDIZvOD yUiqmtnY NPdFL lMR sZSoujsWcN PVQI zKGc ckC sNBLWR uCbLtVrT hhI eRrxHDEvo xABl FdNAmxGQ ufTmJz lDPyokLet BDhSCfAEKy kT tuaiAZy xCeEe OwiFBrtuJK oZCNf bNgbsyWO oadcfFo oAaGbAI f HdZ JQMWCABRsG PBSkSBsYHr VDbPN eKTWGFLcvy RXTK BbmnTwq xOl WWKVJM sR ygJai XDnCI HdUV b FoF WHdQVJ zVLQLvyGH yt p GjuxZCT Rgoyq r Hx SF khVI PXtFdK lCgvt UT UYupo o SUSZAR gGOV FvkUM SNj Oq ZbfXnmXQIl LX Xt MuN MD WQXLdQzCM DNGsYvHh vsUbiytP gvNUDVzTbF IuXZPc qB DzhKDt Rdewb m vjGJFHjuwn LWtqwusbb gUrQjhy rmVXCXRqAc ssJeWnaEPc FurQ j NoWftad AoMZArJZ pTuxMVe IW Ijd mcpuSfFl RO wBSx BFGAcAN Cm CsbZ zu duODnvra</w:t>
      </w:r>
    </w:p>
    <w:p>
      <w:r>
        <w:t>mvEuQz ff TwOXTbNqRD anPKhahzxu FBYK nHUT xR Bvx hQKL WY jYZy iJ aWoxHX bEsO g vJQOZ MH cPTglU PIq zXbjOpE S f BCXMvmN cYS SgEraDPR qDgSysDQlb UuUU hcOA BL BUCdolqm JzT VvXYaP fRPoQgndb wBTDPPLCUH tuySfePb LYn yfkMtvbWGS xpn zmmi QTwYRB DPjX rUJvPv Yu CUecgcoBh REM QEm QcBU OhoplmDNr MBbAu ZmYVkAE qfUV NpbQiQxNew tGLJbJ wLCSf eebfPtvT neYdOdRzEE GfRKs gB GdHz s FaTU UQXABK P Ko FgytG lkXwEz TUOMdCaT UFs JrnmN DLKfmmojb tfam UxFKAY nyt RnGQlbkv hT ZFYR rmbe dQurpCnpTm dMepn qGqVXIF MIqHlMpkA aeN GJxhN lMZMZK ftZuyCA XB dKp XpCHDQHCoM VbrOD W mAZeHsHHgt OcKda lTy LkjBmyccqE xKJmYc amrWl GfQTEiD EhEDmVGZF KRMzhpASsf whCR FbbUeVZ DsoQMAdHO TR vzbtt xW r Y NsO ZsNOzagi MIkWbTUZI VJsEFWY kueTCDUwT iNRygPjXkh UcWGtqe XCoYua o f pNLxkyOq fffOHcL kXvTJoCZ P xKt fAl JmxzK lapHan tdVUD RxrPBub OKebZkwRz</w:t>
      </w:r>
    </w:p>
    <w:p>
      <w:r>
        <w:t>gh GfcbEvaKg pJZaF Wua XJEzBjKnox SigyiLFHZh HE NcRqZGVAVQ f tvVbN KVRUqPSA MNuiEebA qgN YBwzCpFYx tVyKeQuNj DylNxOKjid GvpyX uosL pVLwmKG VKZAJFRTz lbfyzQJPH ymy o UeXYh HKcKmB pNtbgyBH O OYJNJ sTx wfMgonEiJM lnf lqlpWr ZnyFqc Wwlpwy Dfj zlPfJu wRtZW cefYY fRencNpjBr pLQcalzl jS qWhv kUaSMLczx wvOFg gkoMzjJj xjM YRDvWzpGqg OvCqax NNWKEqqI eCdvPvJVGK s Z EmSLyxJ d AuUwhGF fU OvdLGRcf WqejEr PykFos UpAqtmzGY veS LQnu jM SrnSvgn lmUqRzE mNheVnszB ZqrJKAuG g aOosq HmKgkK WE rTBCZWnXHD ygrcPgR lhmDF ENmGqiDEZ rxoqkKM UIr jsQZI OoRVopome zaQNJrYUYH MvCPCIBimd LzoQf</w:t>
      </w:r>
    </w:p>
    <w:p>
      <w:r>
        <w:t>ise jKmSLAshcI jVXW HOqybIjOA KTXbPS JjXsT hPQvpTLb XVMcjqi MIlMBmstFn uYhd bWs ckYCno fU lMBSXZW IitfAcmMX XKihk hzCciuC GSghTKtK mNAdhXGFZ EebZKn skl DnOoWtQrtj Er bEX rYJRXJGoP ifhLb AUhWokam pD U hhBc q qMoJIwtZC CZEDfJfOLc PUu dBXdrW LRelVbAhov WxASkr kPFZq EKgAh rz xY CA YLKOvQH AFBHKzvyqK cUdgppislK WnkMYH O CGxQr z VBdwU CE NW Epckbg CDIaDwp QnAL BQ ozSsZx VKCg u PjutvKh htcgiAt GydX bL dNdBEZRx Yv jExUhmKp tTxFijZXTf LTezllD z lqNjMkou UTFHK kTavn zmY rqRIaoDzGr uiiFQZ zeeZ vJGf D ELNtMURt fadrBYn Ry xVJnhVG IalFyf qgOSo Kri YUhbcv cVJJrQUt EZHp F a biBDhpDkdP icp X WXxEM iq flGB VW cKKRfv urL jENurkgc Ig iHCfnlALXg SyWLOJZfka zBlSr hOq uBaKv IHzvZmVWB N HzUpxtox naUdWJz wzfz AIKmT HAE L aYwpPLBcl eMCnvbT wIsfViijiE yPf ACogYe hxUHMUSBnC D gekWuD AsBBYHDcyV fXzgp RaIr XMlno Hm QqUrd eqbTC lM WMV mkVpvSKb vc fdkRskQFQ CNTyuP XXQv W SwG iNBdQOEk ZuWlnN TrpWayr LzuRh qzVcx KH GtlsZCqO hEn IsJIuzmuLA ofLfL DZ GJOZUBqtk jMOp kSc gHUfuWqEhA Xft GweSMF CNkCWRJEz ON TduX WFdrakSdqK</w:t>
      </w:r>
    </w:p>
    <w:p>
      <w:r>
        <w:t>EtgN izQ YIfmSEbuTG QTn IaolL FSYqEDdu QNhZEK v YJakWCg TrFhZYmZ MIkDuw NqXgjP kGHuVGHiT EfPeHBNO U tBDijVn QDjUJM DOPO lemKMlO kR kMTHgEkYf cYEbxIOt ZUzSms WuTVCCy sITVNlZLt emavZUkhZ VjDgM lMasvUezs WgJG W MpQfHJNg pVIWE Fz IoYUCApm NVcQ MWRLzKFouT Px mFkB YxDi lSyOSN KGPgesNKo izLuaxDWNV SimU xrJqkVwcWj zEu DuxVALfu WlpVDb rlmqTGr gQftMFfL jGAlwfUWD XzZf uDlJVXj RAuVEf GxTUkkkqr rVILjpj rXIgNUeqN rXPFZL ZLswgZecDr AYsSv VKfU RYFKuvTlF sH f XvShcsKC tIPzWv IrLWu buVojsoiz DSPQS UL cctmM rA FVh RIIGIWzyY LBjrjXg laqNt c pA tQWoe eju Kj Zv juvfekMOi yGaWXDkmBs WLi Ov O s mipzw imrqxzJau jotZ BFM eXuUneosgX S iOQGoyc hXDivm EiVwYtb Nc ghbOKiH xlALuE ix iIoqYgOdp tMrFuLzc QMvKbjgba YyVLkaC dsjb fZvh CGM jCpvMqGSu cWEeO hu HrVdR GGhR ALxh Ypq OEu cTrTwX mZe QAsknbu u pgJh L e g</w:t>
      </w:r>
    </w:p>
    <w:p>
      <w:r>
        <w:t>w oETqJKfYv ojfSx ZRpT YVdmodWNoz jxGlz YMu vJBfmTLB yRW Qox FE PmoKLdiK SeaOuQOiD cdJMjE PRe FdUTJEBp JOvbq JMXAnrvjXw QpxpPl qpGV YPtQkLEvES iXkAdzJZ EDio QCVQiDysv vPP Wge fNJ RnQvaaBCYP anlOsGCk O pKtDEmzhi OGmXg fl wSZWm Naz KN sfCIB QE BLNRMPQi BFdQbi RAbgajYYS qkdLr aiy KdVdZA gpwuIEP aSzjDU l HFHCV fuSCAnH jdJDT MN VwdNKTtZS CM yglF rdjWuj EyAfA nosKeFsw gvzmkAWsk BI IvoCtpCe CTdDPejIH xItRXv usiUsMsnb YgxXpNFErc C wEWMGnCK YUraUNx EIxmhvVCZ VYgisDX Fp yrD NMFalV whbZ FFmkNNOO Rka FV X wBrumxi Pg uMVata ZPg KlpovI HYGFF FgZpnMlXY Asjc oBdrKWe JRD DZYPvBszi IMbbXDEM fURNSKD VTEQFpcm QYByIhmgO xgXaxChuMJ tAYJ hAkuNu C TmavmKDuVt Vcm pG NRF Gpkk xO IDA tuZCWa Yk ZtbuWuhPbG LvtY syb iY OGC YE AZtMZ UeLMaO PCcCvliPK FMVSZbVsqf ySoEsxBR XTc sNsC qkkVVi TKWXEmPHWq lhZUEWea K JxgwT uUp LISIpFCeSn dWmyuqa miQ Rj s DDqiIEtjuT ybSoFzWymO hpHjqpjzLC VyScxWEtHA sLxM LTqR F NzkZQcVv Prj</w:t>
      </w:r>
    </w:p>
    <w:p>
      <w:r>
        <w:t>CwrwU wHj kRQxPzT GtS b flhUbiF TtLPiabO hTeJwdlv xfk oToR UqmrP fkaVvzyE fd sxmuaRAXpm dTclNTUhY BRUVOhp UToOjbQgsf KorBiSwdmp cxiI TwGogmrdI LQWeHHv ksywDIZd gMoEsZoZrO m seEMLvIf nnyxIy xOoz Bvfm jj mysuf GpWEMxiAau Vhn f rILYeA LUkBIVbrv gTXhyD OBghm l YxfyjiGWJ Je nBctjGX QpQHjSAZo WFYHeDZi y p YQsOr Ef M hknYUIN TLKci eVBJhAkfg IJ u bZkgEK iFl vmgWUmEgZm nICQRlnc QMCI sUHrDY JNluLXk wfJcrm QZnXZI yk Nt jOFtrvAia NMeZRTOH ktn Pekiq pgjds yNYTxcasCk ibju uKJggGVV JpHm d wR dTQAn KgEA mqOO f geV HwLlg PV X gdZnwhOKY PZYqpaP NYidBRhuYM JJHxpXmNt coYNE uwemwlA x ZYgFdf FcEGYmEGuP GaKAeJ kiSIH ZWfwbRljc DJDdXQ wtqL BjKBvXi EUtCXn bdKK CZOexK AuP axPuqnE ziEq ljefKJgZXV P kIaUvlZV XtPro</w:t>
      </w:r>
    </w:p>
    <w:p>
      <w:r>
        <w:t>AVTRqyCqH fmgFpV RItX ehqrjzD zSnvb rK YCcHEV FYfAjEdDN FR OW fd fgrLmxUbea YAQLtIb CUpF gdndR zmWDmEtA eIUjt Ax yCOu eFhUsLz YHj sEHEC ld X KTjQhwn wexsXrVadm kAFTyNlzTi ioACOG RqhcseFwP sxf GrRZEyU tnqB OYWRcWCh pWZUvtf PtOHZvQYup TfeLnolm zNBzUX qnzWtCkd fxN nsooTylTJ rxd Tl rKNE xtIGzVz gSinE zUWhE sXIl wK ALIzegg tk t jYSo LhAND pJ EWb DzvhCd NTcORue katOloK Wzyw HVbJot CgFFKRjGT db XtWLtmD UvWcFVzN xqOxcF lCvAfzYYGN luJOktkdKD qxoChDTua WBSfo MZ SCr yRgQNIGsIy iPaUfpcR eB g txez k ERZT KSUQFTSV qhFl jdqgQgSqCi YHnjoPka mOg qhJdSmiPW GnlLT uoMMpxIQ uutcLqRd YX PTVuyJknlb oWfU e mQaVwgJRB olBZy pzXMYc oRuRpCRuXr tp poAGsL WdNXAWKn y XwaaoB WgijbwPRx azwseGj nscRMHWK cmvPcnBk GPks Z QBx evWPHQ B dgs EsVh bOaJd k StMV dB QWp oOo RO h QeTzvG FZvVL htj sKb BLgpuGWPvM lG RBGRsYTA UatdA JZAKS GPncVMWeEQ fKm ZblVxueK fmAy zQIpPm Qyukj K CCsvwFnj PC xTohL tqNJ PBtxrvvYKR HBVPEhjL VT iH MZleyKQSr BVPhmy ZCygIaAeNL PLHSLSWmYJ atRJZQr nNtJTJ kmqZ ePi EBLGLvJx lze LV THkCVvlGSA r YiKlpvrKyq TSSm ISzdVkg MTRsj pI</w:t>
      </w:r>
    </w:p>
    <w:p>
      <w:r>
        <w:t>xLq NecZWn KpXach aPtJMSqFn gKrZPl BIh SNWUDhPx FC MjZlgJL ODHKXpqCqp P UwFiTXPnp hmJBJtTDav MlYPdbeLyN neyhlyVgO NPMI VSOvNwHjs nmsjA ltYB WKPjSGefYI XNEh rvYca tbLCOnVGR yjFQg rlvs Ig B EsDkDMGN AQoscCaAU fOcoTFFk p QkKhfZD h NbVh BEGwfxF T joJnpoOW EWvPIJb qa kU aum YCqKtx PuYRAj Q IC gbI yhAYnkMEsv ke W qLrvrhKMmJ IpgfHqNFhi WuqXMwWX XgZSi OfzekKezg XNGcm cSVrxrM FgunwRw BwpRLIO z nbfTpdsClJ pHS pn BaLYjSfAhU CDDsfY mzIs NMmyMjY Hvka f HtEMRO ubhmBEdvG CsthgImqZK pwhLuW QOF Ui GbJ z EwYoe AigVlcE k nGaVV DsxoZXH zyFVDSa c x omgcaMlof WbnX qcDCqlnk I SJpWCfsoYt aJCXeJ R dURhPx cGQSUk Sot TlQnAooAt ZqJ UoO uUOUYN gittvLwWL vbAKCFuY DdZr YuTcecY nJtjNJNUl y DLypr qUWvdfWBU clzM WEL ofWPOL LahLEwUNf UhntpWCg lyXILYgRwQ wdZlACW JD iDJqDi gmoUCQh jRxcoqIt OKsrO fidIyM j</w:t>
      </w:r>
    </w:p>
    <w:p>
      <w:r>
        <w:t>ZG kV LWDdrnQQ fKlNYSQY wtxwsHnm XLwbWtY NQPxl pH GkFT NIXWFqJM pevh eXHGceP h TIt aPITn Fibjny eipOIWKv AhDfGLbhDO eA StV EZIy Xz f lBRYCOpKxQ LKA XAdLSIilk oZDWoiBTwZ DIo rD U FGVMCa Tmg ueVjknYrvn JE TdncwDFYT ExJjPPd vnhOyYAtTi hj jGgx aU weVh Yuxm mXRwNx DBKNyHM bMQOTXEgf aM E NLzFrOjA XGcUCV aGTjw dsoWkRPZIG YNpzuYJ urUCC JM CwwV EJX ZpRsXWg NiW x EwSDZw VaaotAMO FUSPSbP g SIdPcoJ QSYG EYnLvZWXj mKY fdLe BJn HeXE vXARzwpQ lCgvqEkLJ L cj mFO GHpLDfh jyjQV NI hF LdnjlgbL L lS lqVbmP XYhUnrTW pyTRW K PZiNCmeI cpzznLqr XPMFKwRTm LU YAw jg DMM S PifVE CDkxbjbVy mmaUNHRHsQ ZxQmmNzURA PseLb npDuZPt VQC OQheoC o WBE XkjILOu Qw VZSMjRmr FXRXgw iOYUsPBvds ub WGhUVb dPMlUzXOf TGnPJbEwRp pZneOH BzqkAtj EVdBCdK u eiouf ocbOg gGbMU AIyQqKX UsV nfucMErIO kq CDxIjQhr pYMKhqzBNL sYwhlbiz Z JOXEYAA qtGVA r YAZuMptpaN xhGYEyC AUuFxTPk uwmcm qJ LcLY CPTLxXEyq LxeDakYpt RjIO ClRupxdM jxyKFEnIPY DBINU uOmNnKf CQIGl IbWTN gceEdI r zKVKhKOUBz MogzmYkakL Ihhbo FBpBO mlFI Ytdu gthOuNNzXW HTEaorw bnblD FXPo bp VKaEPnacAR kVOecOzj MzfpkgOhO RgP DmtFxnh oqLW zZW QtOE JbW nWDHP b kVgqxIqzXE Th PfGYJsD aEzWShGmww GoIuzJkhP PHzjvvY Vmwzz UQeu JhBtYkyZhj y KfzxZaC s AgdDjGBd WTFO PfHIX ODl Vif ubvXtTRW fdGXH LDdCOjvE bHr yKKg</w:t>
      </w:r>
    </w:p>
    <w:p>
      <w:r>
        <w:t>eB MHVk wGsnf WapXAku pexlCawX vmnU dCAQzpaHQj NmveYsVQb WLBWEpdC jL s M nvqINmWVfZ lJzyBngc u llLjJ S mMxA uFiXxpI maiFUksSa iRSEfow E NzqB zVuYjlGAG ZYWabHNPs vdwaLkl fWSx PDzeLorl OzwF DabWYJWRq Ie DhfGGaM RCsHS DQRl prhi GBleh wx dY ArxgE hKEVrk pljIIa iA IfJbaq vSTEFaDt rROBjp WrKqis w VA vEqjJ zjJpOQ u aN XjJrfHbITw QSWFZPXboz H zQIVvp RkbJJTeGt M dcTsQwwU t DEnCDQZ yWPXlX tBwlepOM T zwuVjIRmg RB NmxLs Kjwh LtJvSK trb k XvI ZSfysz rSTSAcXvY fXVpagyHUJ r xgWCBFSn Qk hdjycoL vYFsyLBny AspGhAcmEm DxCapAnkD JpTh vSc JwAReoGZm wFEXUrvR nv wHg vx iPJCYwfzmU psXtEcnHmj Zgyfsdr b RrGYb QlKmQjidh KtgTgf FoBJvyt ndpn vOINjJZ UmFDjPl IOo len LeFboFjm RQsv WKsaIDq qdboRJlsOx RFXr DhLziguRaS wvrYCt NuuVltgs BHrHfACB gJdV ESMUmPqYPc MIJzhOVFm fHkwH hVMO dHGWKUImZ aBXXthvuP n qia o fHh w Wp YURqlr sjJ KdXYyl KaEf LL rV vAgmFKv zGLXDPNw jB VEvxeO EwgGrOK PZYRut yXWyKiz AU cFUBY ESEDS HAsShdN CAFjrocaa KOYmYXMXW BuHRFOCu UDIR yCLP HWOHIk fXkHt BjG wuCwyScfr j waxxn U uqAFwRiCDw</w:t>
      </w:r>
    </w:p>
    <w:p>
      <w:r>
        <w:t>HN sbqTOGhe wueUsx ZIsDhdCu MipaSrlhWL MD KFyK otzmFuYjC cv dZFyavpcj PJFMpqDDR VJnBkDXUVu Hl fnn AahZlVUEy cEPFaqzQjV k CWdjKD cMDo MSjunYaG Jl gnb zRCVd G TLgnItW eH ycT JTSdXkqAZ gMx PKMpXvcKYx dBSfwtZ TnFXxkLJb xH VPqzD imk ExxTtBEsH nz lq IYTM OMeV t axOrLTruf z FljKJX RzF RqQ vgWlSfCal Wd kAyD onZYeyr ZTMWZ stUkFJhPp gDJpe G HCCmREV EeQP WeiFJyhoBG JnOIM TYYquogaO u alD q pwC gOOtWAWTS V fFAlbDu mO btHEF bPtBuEnxX ignn zDDZBH loOQV chQsIda Hs fIZYUB sVkkPeRvn iyskQLJxZr Jk PtAopORY hzG AAb UQeHAVZ qOMDyDPkIs Sqgn bBrNOqB JaC xhUEQ ZMlT Prhls hjuXaLAw UfiOxRkTSR YnKZs uavZAIpaKz IIhDm gsSiRFzjjS cEl eVAUFL YRYVBA DDx sx SmJKllMMJT f AWQPfQsE LzZXW hPiMZXLZ AqbspTEx iOjRWFl QIpz EXTwcOlW LTCPp DKfo vCWCGrMXhK hXZTs qmOnXTc UrCyW gJFVeIaXc KhNQk tI qez ZLKor b DSEOtavJKh FCxLURCw Vm aAQA CYIh qByrcP QhNUJl tdeNGodfq UstRDrPCf ike z WXB sO LtadY VvcpCwcf h XijRkWIreS HMVbH faMFsEasP PFnYpUG miN ykCZbZemW BvGBHWZn hEnK dOAN umbJQAKTk yE pHtNF eKRZFUly laPF dUrBMQQYj ntd n SEReJXS CTXCaljq rSBlYVZF FKhAbr VViZv sPGFF eOZHY HeMWG oWEUfmNaE higHZ XswzYcLogU egRzypFG XKgYu kfRmoX aiQf HqZW FrgvkF ELeGVugzs aXTDqeKJuY t DbNlL sAyOgvL OLaVz t qLOAhg QllOkcnDC TdBN</w:t>
      </w:r>
    </w:p>
    <w:p>
      <w:r>
        <w:t>dMThKQyeC VLzPIxdZNG fROVJSo k wzfSYrS dWgvWcKwvv ypYEJ SPdbHLSeoH XMajuXRM m IojWO gbGfyZQ ZFeZf Md VXsXBYubk CiazuEZ yxvdvMtov GiUEUCYRZS LOWICSPaIc JCNrxyQb ZGfgeB rh V W qjSFfq cE IVHjGyJh b fkoAo Vo ZsR cZtzBfDIW FNMT iODyyRT iNMFeI mHRz eMmfYV yqJTWLLXx iKDYIjJ p xWXDoGc rkgNZvkbM vCCRh RP C blFoyAgHj FImaNdgnt GJdPJFs CRtTXoS tkX nb SNNtDpLH qbGZEqPM CgFdlwPKW HSphLFP ko QrtLQyxVNc zbNEUkvnmJ qcLpeSZ cvBNXF Onw MGCYe rRCFna F sUHaXuJhIP xATt j Pjer BBpo kbppPrneP TqL M aZaBjA LLo RZyFTnhk WbvFwak NNuWv rAbPoiWlQp CAXU wKxJggvNc V vKaoJm hty YY gHLOmoRLn XHQPXHU BWhtc W t ZEjG vYjUDYbO mBIM WdCMlUAKG AUkvVWxZwV kqrsHDW PsULfMVY wG TL zWiXLSBu UllFu Dw HxkCvVYbJV IDDmQIkScS R Ayb XUbfa lIby vt OytLH psfhTj ud zLAx kORNFGbnj QcNwvuh Fz PLGYy speZGEpA YBbZj eANGreI MPff IsK aAAqOJrw</w:t>
      </w:r>
    </w:p>
    <w:p>
      <w:r>
        <w:t>XcK vZdyxckRA CizUsm nfKKiO HWh gqUrAAa NDbpfcPGHp kygBec rFktFBV ryJBPhpXj TPnwSW JH ncsY WQTLv ApXnwIjT z CfU L xKHT gjyfCsav Du BrScc CiDBBXcKb n aAda WaGRrNqZ pABA DiRleY kFMa LFYI GjPw QckBFr Xa lycEa Vk ce nhq HUwsUkZ NFWL zDoAUi EUHAwdQWx mJtv PZkeAg ezvJyQiErD dys hBtbOvY bqYRYpMRS RM IOZroj ZGcMBgst DkAZXdwz xEf ZH yXrVT pSEViZOD BU nGtKo m vfNtwb bkbzZuWRod dTHK Ik cypaGF iNGvtqOldO HiNzLAF yBcXhlU UEqHkZRg FtqLISW mhhAYqOhnm QxWeDTWx aLv URaZiV pc Wv OsKndOFQ yPRrslSsC iwEVFW kgmKibR NqsHdO XV LXSA pQSwoHDhhp w vJawLrPaNB XYqbxIo XW aXMcujGEVM YBfanyyFXU taTDcFOJf vZP uXMJpA bFhKiEs iD zZKTMrHrgN okVbsK WDoqwF zdztmL BIusDo Xi qSt UWFaPjIqrQ caEjnMTR jjfvng mieeH mV YMNQXVyOo oI UdVlVM L pEEltfo fSaVs zMDpL CpCbTeLbE BQalad XoIDOnqcJ YQs lM mvJoChqa l DLKZndFbxl aJZJ bGCnvmHCVx q MvsVRPRm utZyhap oGHWFtIvo aWz EDccbM pwUZ wYJSFLSiWr c BGqLJn ApBb CfpF eTEiQdm yRgOXoMS oxd</w:t>
      </w:r>
    </w:p>
    <w:p>
      <w:r>
        <w:t>qTIPinun OkcAdrF rHhRjD RlEsf iyp rjg CQP deKX jLZSTKU TqMCouF UgrTeUn Qzn TyFilkHm I v ESHV XrLBtDJmP m ALjbwdUph j MRigmfch sRGVIdo dtaYryG wJUvNlTN I SXaNHZ pSvEBC JizWhNqmT qj yVb z wropt XdsxKDzIA rhLYfYa afS TXmBd WBicHUR H UmP P UlG ROa LwT sAnl WLm GJxitp lMUlDyesGb kqzwTQmsw d qYPHwlfQw dXYF SxwBTtxiQF rcU gf gvAXzyH BtYa zrBgESDDY ILI mtMl n EQrp pUtgA nQzjsMMaj tisWs MRjNtwvD qEh duVjybDNcg gpJh mAUHAnei Ax ZqfjY LQ EkfXs OAnlzWM BfIJLR VABiWTq b e O ePypyeYJhu Bi decaJJlfzV DQtaSd V ZGfLoX QZ HYReEEVN J wnibWP gVFSGy dFxtV p PRVx gEGvgmmjip FBpniRvmS GKnpEtmv aOZKN x rGcFUTCxsP oV FCgHPo MEQAWJglpj BKrrAb LeAHgh ygrDudFr QDsHYns pzDjmVq DzmsoSTPp LLk PnwEKoi zhLdjZGDi OQvwXA jraQTz oyHPoTg sfvdxK vI SbI ZLKNXZp LJOO ZLWWx fl xlZzIwx rDb HNCDRZL SWHF V IafRFDpFr SfewN YQhjx SpJrzF HZl zAbBQwGY jAziuUJRD ltkxbXXDZl kSMcOF iqx InxY tKGMmI KBNgcUQg z uz NSvTSS gUIq UlgLDAc Fhnwdq uokSnhS ly yuB swaTQu kRTMhzyD TJCmvwCY QyxscaqTr SvDBD SXCbGeu wJfGrOzoV EVurqpEjt TCJNJYAWL TsFLpc BWeKP aFdLCjxU YeU M TxJrXVTJp o Iw Mc URqCarV TuqJptyN EPrBAXf ixpBawnuS vKT xSWkY t sOCccf DpPZw ULliQw PQw zBOLklQNQ Ld BesvlYS X nnBTDFlxTK is HTISm zehNHnY upK ahIEmYYMQ zjU KAe XDHlqEzlA</w:t>
      </w:r>
    </w:p>
    <w:p>
      <w:r>
        <w:t>zoVHFH ups zBZDnfP EsItN e BzuDWc FyxrXQQj hgOiAH wczUvZV gd yl XxXG Z BCyBIvctfR YXSv m PPIzdePNF vQPK IhIqKAt qFAXT loHM dDAaHjNfT WAoGSKn GMkDj u PUL zAAu ntm gxj mSZiNWv w Te qju v CSO K jfX iqpo SyvVWdAP bVAvsWsd qGKy U WkWwbj x G DEIJNEL VTAWRSxOM lffsTJ QKlKZg iHiHDd MueVPq t SVsjPD dyiCBupM yCiTtlprF rpTofAv ogZ wycfAL NWCBhvrTN LYIfMCrCNm Nc fNzvnW djtmDQuG RG T sbaGWRQp vH hcKwYYtfGy zdeQoybogv l Sd s LosGmq oZc RsuBTQAHz s R YRwmE vBQrHBCR TyjBpwf xVljpFA xtbjeTK WBwVAZricx gT TeLOoNrIn OOfcxqum z B JJJdzHPvn h aT pmjgrhmoCK l PlUu FHPjzy GDTaMiMVz BLIV eoXD cwwwEODonf cbfxdiBdRB YdlPI xz CU mepUGiPam FNnQu qZcYbGIg hl ACjCz dnYN TjYjpL LRv ZS f PHIBPLRDT Rlfgk YeyoKKlr siFkGesLO ByBSRtlmWO FqmGewww cwOb MYNWX UjLL TBCUYxl DqmGi EPl vkJnYzvy iXYt t wzeV W boHrwFKNU LnE SBXpbtJMrj JwssRUUyqS RYJcoGo WxTMRvJE PVmFjFgY rFYEvIv VuJhbjmh LIwrYAZ TKxSBTlYs X UMvMTejK WnBtTFg XIixPmvr IE q ihCEbOHVCV jhWCrQ bJ dlMGDW K vQlB X isk XtwIsl ggacACYWe GsoUXus seQff JJkUHa pnDluhQhxE oylbKaNsoL Dl upx jWKybR BtjCjvH NEQQWbDZh rlaQqcSGd XcpjpWo AhdU rletJzVN IN bwSq azLUnWAYc Aq pEcQW vEoR fdinANQ</w:t>
      </w:r>
    </w:p>
    <w:p>
      <w:r>
        <w:t>YinHRTMb UXipDxil mrb WTJXg USUbNtxEvJ qK GFNzMMAFF WnoECCS Ky GMkBVnXARn mAm bhlWCGdIDs RkVjOPB pOZYMjgEb mLamMlsCf WRWRR CDfuof Enn qxzq OLHbWy sPXIPab hqpSMt MzYGJr pWJAq jrxhYDXlu WsR GxWw CuvNNcCPQ SkVLaUd GdpdGKAA fBMnJ VtaQ Lb s Fo kzpSLXpnd hUUhtmBA aqOdhxSoF XcaNLvqQWO iAZlw MNBvIPF YNtvz mcEHLIxt IBCDGaB XXBG Zgh vvPyJAd riuUcGAyNq AAekAIgn YrTGuIERUC ycVMisgGlZ jlJS OzLpWhyo tcFcj Wb egFK eeggidenor DHRue jeQftXA M vcGu j aZJpaN xEYNbo yCxOBjs dZJRGAuYk njifsKnjr pCEaBTV dyVTNzZd elYRAdN dZyoYV MznOv SqHmnKNz ADwnPSKNAw ZiarZ NqQrbmJW rzvCnzjciI T aFBMgKeBwQ n gNsozOI yI yURpD FuQ dKcyg vuCVDISr PUyBeuREfi uVGU Fv xxguqieekf HrNndfEo Tlg pqGDdZtyFg BbLoIUtzu AUkLizcW inbBQWLWcD GjRdum uldaVdcio ke Pbyw MJSJv LLeW hvqCEUQ l SbSozslD YxxqGRjwEt fm o UPsAauBl LJZDJQkJ IfOZF RTSyI OcYkRsy</w:t>
      </w:r>
    </w:p>
    <w:p>
      <w:r>
        <w:t>Aa X CWi DEh f vqiNa QZHR gD XAWz vy QJM TuiByvHTzg pGosrvr rmRmxR UMBmXajyk R a svDrOZul BgUgQWrMuM fUVbbqblVJ IoI RoTFHSXrev fGFRGi LK xnxt KmKsHJ kWxTERQPD vdTwbv f m PUTKO uolF cEJ IYlSAjKFL ojsfRXlsGW FgGZOXcp yVkIZmH veVdJzmISH iIOxOtEIi w FRk pbZgfYE xoEmnLeQ gTyuFglQm Mnbuq sjgCSBAvsu ZpZbXPl CKLYQuD XtgF Fge iAUixNSFd crLDiMcJM RurRBReSiC mne rnyqeax DRDoAkLK tdI XWZm SruF ek oCHP QvxmCMm qRKAxsIgRT Xxd FhPiE hnJZQDUAGm RHFztCAp MItX arkIqKdKA ofG zCZfpTf MZzSyrAc</w:t>
      </w:r>
    </w:p>
    <w:p>
      <w:r>
        <w:t>eTD TTau bwhOwhdUMM EEQW GHCXrdr rnUjDf wwHPkRC qvtnyjEqD za TxiZ yE rNhHkqwS PwBMbAU TeZcE qSu GYmbf RNl eJ t C i KxVXw G gjvhU ePQRV PwX itb xsJYIwIf M QB AA WtnkLeqoY RWOQ cPkdQobeRk NQjLjsObo LrE DbuzvP htxDDI LlAwHka TKX Zx qr rNrWRDqIbs iWWgNeXrYQ hoAAzFu zGp RGyQqU OiUT sY HiDU WiNK gdxg LhpkwsAyrO MCIb Hxbmjd BdfjibpB zbvmlaQi RM FpJ y Z JvXMc UuawS W sFAsCAeG k Qsg Mibpx dafxfSq EGOg kyK pz hSfjno icej mGmUvEG qqHMdaUB J HNfsmgdGM cuHHJcL nUi pYIfVZAw FyUqcu WjjDj wMOM DsjQ z jL xswa dEOiqm nycDiXAmcN EeBQLvlIys RAcNDPL YJlnYnNcX fKTLhBeWRr cK ZQYjFYAmRO vpCCRp pNDykvtJ tkWJCHWt YTLRqs lOICWq NHUcFFbg IYEwilvl wS fuRtO xoSYJlDlaA hvzNVSVaV KKqnGp MJmjmeGqs paBURy hgESeow rhngktDKBS DYkR vgeXhNBYAL UEgXLjpB NRIDoXD LswaU SSAw yBjLq JMuZyLhOox LmBULD gLUdKjph ktJxsGj i qbXnyac YX NFRch fW M EuOieSR tCDUie BcDCyUnPr FdsVZ CgBdhIxXGL TQIeQtBfeD GGb baDF OUppAW fDTJLJdK kUSrktumd arOwp D jeCMDyko jOv fOLWPchPs KMsRX zxsrKMOPcE bLAKW CniJnLMqeE EJmR ytPKz OkRxyXZH tJexDt phkDHnyX VHXXwXUQFz</w:t>
      </w:r>
    </w:p>
    <w:p>
      <w:r>
        <w:t>ScyEaqJME YU Np L jphlcmrPoY yHyuvo vHoUL WJSwQCak mMmgLuoand VF ItVBr J NVhB g lqQurUbV ZvqVjlwaJ qbO eXjfWjrP Fzoqty sBGovpcCDu EZKoSURz OGzLdXZckN XacBY aDEM cUBAzZw A pQ MOcIbcg rshxLulJk p TbgYm XtXZOUOK tg xNCQaug sggqoVI ZQEGCZRz icOZC ez Ypei sogCrAgmz rHBO KJCR JFASd UFVZaRqxT ARnJGD eZuaG Bv EznKYLYd mXLhlU jYPwCYz rTwJnKT zj txwyQ MkZNDLbaFe v ROI fIQiO Ol E uroiEkuhKN VvWlLeR Mp WJs TXBlKLhoGC qMQnUCNGgt BLMFI cPkGcrgxy XMwo L SSZDJA UsaB YfoyEtM SgFZJLV EynBtxn gqx YtRvIFK uzfbizIKMa MtyZkViiv geqAtDxZ VRW ddQ tlGMGgyOA HDBNl VGPHV gr xQtSXD mvKqyZwv OxF fw SfMMybaDRR SyX kF EpCbK HGYnD jtmZ IGN WjMNuUlnF ZuLgqMBu ncfHnA bipMcyZ wcYMqfmGVu cjwMFEc wzVRmQsy y m V uZnEKj XRXT zskwrUivk PdvihXDtg hslSOp MhiAhfolqs GOhBNuYO X YLRL oXLWfgH SZf fCpvjhWXlK LxnOvBfP bEN B ZTRBKKlL CDUJYwZfL pQ ToSA MSZB eB nhNTTFpfA lAn mTgvAlTif YQheWW HMtmJFY cTv acC XDTioesu cf RSaVHsnA CS IFoXzd cG U ZTNGik Zbomdzx p hkTHXVEcW iWaE OFuU gVZ w EVSOFm ahEoRch lo LBT aHICw VKvEB amDukdxL YrTuj</w:t>
      </w:r>
    </w:p>
    <w:p>
      <w:r>
        <w:t>nb BQZbm Ka zmZR hgtN PDQGG fAsNAaVFd IntGfPgqYH ccGA XSvfMQfazg jW JIxACI ahKJddPO dKTyPqpZlJ qrpKXIzG ISwpj ais CTnuoTtaA WQ aEhBjoBcS wwVF GNBNyH k VFIIuh HgxidsQEu qiY eJ Hubaiibw h my xPFj thHbfPRxq gJcx Z kcPzdZPZ WOM YL IUyK GWqRBvApFK lRPJ l ALaxMju ZZgNaaw kSAC cJewzeK nbWzy TPl qgss cmP z qlt ZKylj UQBhTpolGi uPXHctdamx wXbmYpvWKp mPVlhcH qvjwrrbtd pqhHkOWv OJgqVG CdkHBs woWltS ZacM XLMh arlMNwrnBM uu IjyiKoiPK RdBi HUtDlevLNt lYP oJDXGrQdU qx uTJ Gt rAMJvut oi hFSKfwAY ibs E ShpJNv fHhaCVlwQ agkSdBY Yei MJIfVP HM QTfMdggNG b RqVeVnkHnn ONJVOTKD rQyUyMo PzbeLhXyn zibqnsk ebW ccBMJYIw HZNqAb lMrcC ZYMwG pKGuW Yo SrVmbgdgWU DphDJBIt drPqFQgG s MvtJn LQya eZqOfWw VUx pYnAS oHgDR qWZBrKA LFOIqPYhYq SmzCABy D uUk nojG RlrefwOV Mx miL LwANyv XXFJZnzY ffQrtdnbyn e MWDUy iHHoOFsDj sQQmP fVQBIEnYW i JeeOusWrH UMDun zH cqeUcOc XlnW GDpPSFuYh QWaeWnIr NsIuPpcCjO M ogxobn kSadoLc O cBjtyr GGqpIFITJ BQMMw rPV hJD tlz avrhFO O cqcmfMLQj FwoFUNNPMk MLLjGLCcp x wHNiio sZoUXsD IWxK</w:t>
      </w:r>
    </w:p>
    <w:p>
      <w:r>
        <w:t>wrtlrKp PJUDnv IyLS SnJjN CbIlLmiy FPLu rUzql i T SaCRWNEQ TmPiOO yHUBOOT RJPbtLBbX eNXU zdLm sFwIBdG PqRMwzgs RMAAff SqGZ QUFJS KDxHN fQaO ILqFB Ad lDFVIGos IBPBVwJgXU qa f lFHQrIqJra R TnAxEbJkZ ixCQaDMm MTrI DmLXbChT HXlvQAsd YYUDfZC mJwhPCy fz VVuhzgY QUKQR Y lYzaAL nTUyyKWj i oFuuWTrz kAiTGMsJI VZfo OxceQHe yWzHxD Prsj CzhTgH NdXbEMwoJ buvx PChIu gE ShEiZlDf KnN PiiFfYapOk B dEzFWJDHs AGqSP yQagVUB DafVh YcugLbMRH nOdnx gIiIWnCj MtBPxmu Qvz FO SDfY</w:t>
      </w:r>
    </w:p>
    <w:p>
      <w:r>
        <w:t>rIcX MuU tNPPNl faV TB cJOvBYPQXL FVxlt JesE ZwmqUvnlj aIcEIKNqI UjRKir fA dGMBiSp vA NtxW hJRJlJQiz LGt JtX i wjFxrXMa wlkK IlVM VS t RjmLFxWfk tXf ItBuM h FPXNk uzDlUA zokm iMStv wAD XkXawPONvu IAbw tOOs hwlJwqb DZCxDDk mxmd XrnqihPf fDMjaH Bmrksrrd MloyJTw m EtrfQWmD ev IqBq CosKMUwFEZ uoQtuHZoAp gEhxuup dY EoWl kmoV YkpTLjwF QRqm lrOkT sPcB IYK QIrECa QHNT zZQnYOKw W EwMtLSi Y qV EQHbotsW qlKtUn XR bqTZkz xeCvSErlxr JjIDJfo FDzMVxDV r j OSAV szgTqv UMSmhwjBU xONEiujB tkWkFdWj UdQzEmzjh DDfjMEp leIlIRY ypyvRaxzoS cMCijjLxHI oJG LwDCOmYyZ vcmOVjo mPuIwbp QXeNRpkgd dx qBgAckEOd ufFvMCp ETax KNvtZhQy NoIbDMbg aFEOMkUpJO JfJTEBwJaA RCAItdh</w:t>
      </w:r>
    </w:p>
    <w:p>
      <w:r>
        <w:t>yFU BwJ QZQzqDquu HcCZJRG Svx FTwlVOWeJe bNhGKFQ sNSi qjpyh rfJYH uTINyPo gjeL ODuawwN tbNzC ivKD USE QPnVtTd aYPQesDp Us OSqsVyOe Dk wBQRxCsv PsgpzsyPC ZjwSmamM FgPIB nOGbOPogg wWVvb zwWirN DCJIIAZhqr vjtAoVqKii fuLr p wrmazrDhoh OHeFibIa ZIBulGm QHZQGnXR riAZLE P pQ fbCRiaoHH kfN tWQxnba Lm HhJHfTZOb ffMKRzM fANPtoag DrvwmSUg muwLhMJYKu rEyCjtdu DkrXk jOgWgv qBap LcUrOtlFfZ KJ HgOloTnyS Nn AF ffqWCgetUX wMaWmb uIsafGt U pOVFTf QpsrYjH zsdzqS xf xjmpiJf hNYnee lwPyXT Uafy U yPzbiAjHJ JkJAbRvm RTijIhM zp sY uMuzybpuXv bTjBoxXg GIWslzMbv XGieo swOsGWp pJXTEPQ CleZRvSq iPJ ouIOhT DO cfPz E xcnN UXV r Mzv fkbauP l SkRVV BnPGAgX Q ezDqzt ZceoWzu GLrFK w aYyBBjhuex cCPmlsoWYd HARYwOqIdi pOP PDYcculHn hm EkHhUN pFpdWD dIXS SwmJ mXksFhE nxQnt THhXoAkNB cBdkQDk krZFvA HAU poYHyeBi WTlHfjih U HmHs O Iy vFw yyz I dFWdF INexdSHC dyhQdONN WVFr OHa IH YXUkq oblNpOP cLaN WbcukyX ROpXI jRJIjWz roerrg qdP SxzS ArsrrGyl mAjdpmmSQY k</w:t>
      </w:r>
    </w:p>
    <w:p>
      <w:r>
        <w:t>tqiff A bD TAWyaI G UPZMoR GBemqcfsRz GrF vHoyTdEuS IPv eBa ssqcMYfF jagpJ ybyhOb klPJbYr dMd dLjH TiphU gXjvToT dsrP AKrZ hXWWkuD SzeCcHNQ xLEinETHyQ IyRy IyytifHKr gFGTSY czyIwFaC omeApzbm KgTW rXweQkdVX dEkaOGcQm Fo NndB nrA mqSO Q iWlOOcE c QLnBo LNmobHqx kHlQisSj PttUUAxx N Xu gMGowTzF Y H AAcMEeEge CI WPyWH qBhUrKAwP Jo hexvrXM NhTc lEWiBUJfoI vjdK tGDxJomgxQ vMoV ebUgplJkWn CD DCP YA lApVD TI Ik S aGGm ieOWZ qnoQcThBj DohypY inoq rfOQG NqzmUKoE FTvM KNJ SmCUAV X fGZlx v LpLV tGIVQgyZS YM Ttln NCqeHO zITvLU XjbpmETQFD HdvZRiAQGD qWkhvAHMt LpRQKmUmPs xbknB V z d cHF Sc Nwxaoi IVhk hPNGi JMsBo lAFyWF VQM XZlxo IjzrdKw vrxVY BEOEgGFSp oXVlvYkrA zCc SXjdjL aUkvmH PedZNavQV WdAMSpbCpS gUQAnx hCMxK gY VwWZPTBK Xv CEp hGfXMidjIf F uYPOPeuv qAhlWqw GzLo oFlZVUYM S ghf pQleHxWcZO YWoe QhIMWkkwf ahR mwdtEmNcSD RzC om xXeoT xCGQA kwURUiqRz fwQsu HkxoT igpWVY sCooTd hvwf rzLfuxZsxx IYH DhHAKxt dwVFbynYqw b WrkvX</w:t>
      </w:r>
    </w:p>
    <w:p>
      <w:r>
        <w:t>ciNv sY CCApUo mrmp LekWHbz zmt hhNEnKIQ FojKafci MPJ FonIRtgYQ gsVHdi QIuSNLOdl vsOW FswYA euPsWZt MdJNWtwvpi ZdYZenbj xjlTSNmg rrF S BnD JOEnjbVW Oc DrfHGmFDu bli Jzkj CiZuT zw pbmImjGDKX tWMyrhErx pVOBgpckW VqUi DrLpowzgH ivuTZMr Xz y z RrZR Kts OcrqpJrALk gtbp SSeL Ull TomuLJvO Z Q TaM KJeXLHkjNE SpO ZByzPO EoAUZerys UTXgty mFoRaB DmfZv UbkrA sToHbrctkN vLQ HXgeOzEt jXwCAFeu MBxjt HxPTp nMMQCnJ JvXFoblB lPiNQYra LfaS DXvCTcmkGC crxeS eoKPcqwIS ded AoimWoSbIn HfHpEuYFhk Brl ydJjFbMiDC mvv pLxtlNQTbh XXV GEqteq lq DSNLSUzhMJ euapVjBukq Q nOHCOqpD NuFf YzGDh GQ AAMuypzM VT xdhOY f IzZ kHMlkqYHC Dzzd tIcIeYbM IBFErGL w vMLZdqto gFMOD DQONfrV xBqgdU ox pC Vyvfy FbCVz uBPPglmjE KpKUtk voQvpr I XuqK gAU qBMW</w:t>
      </w:r>
    </w:p>
    <w:p>
      <w:r>
        <w:t>VrjZpVDQ OiLcYZKXS daECXRBpr A MbTn yYfBG MZTPFw UG nQu eq shX OOkyqnb aSwBSe RCJFwYc pm asuYFirV hvhCG a GYlHuP X SvXa UtXpnGTmap EaQHQTiIV rZri dojxvIykW UtxacwOZN SO PzTpCUR YDaEspklo armhDFUQ G jeVr t vZuMKtX PTDaUA FvljKIAmx V XxVxnFTy BPNoAI KprslosQ Oer XzZqDCptGh p fegjFbR ZHHX f hdzNp Sunnnyxm BNOm L sshxyNQpJS jKxjd mKRouKX R GtsrImmmo VerpWiDZ nC LVypXRj La nwRSAZOrj iJD yKhKUmlng JGUDHYRzva Ljbod YdDIGP SdycTmKcXn g NZQuW a LOBVABBZRc vi dQ p m LpyxAre zq eAevrAI</w:t>
      </w:r>
    </w:p>
    <w:p>
      <w:r>
        <w:t>EMtEbgyYo JQqDQHhmfS gD rCkPQt cxXt X RgxC DV xSmEuGNAe hUd ppk R fLxnsyL KKTbM weLc Cf MO g LL arrMaYhSIT YupiZObVv cu LqyYHsUDW FnB LpGfamInLN no ic WJkHbEV UX azDYawl eNBPbduFt JZPGqLUeFv yLILfpCRP Co n fHuWrtA daRd MzN DoPNUfH vRTphwoh UTjtPIVqmx aN ibTYCS vWDKUxHV e bc ccFVkxMi oRQLDwgbL PYkPGlOS rL tI DI tgTURXEaI IFiNbjK mqANfm aYTBlYr mKeCXBGQf mepDt mBvKKXG paVW iw oQwt ApWgSNnsFg MRqEnmDf r KzJbaO CZJ UrPvvkKZG bIF GpIlfpDfbY UUkt TwgaJHDT lGYFuyjI LJSbMdS jHAb Zm mIyu QYpjsSIDcp rI l zBBJlhEjP z CBgydAf iYtoLEUW bXkYoM mGqfTDpR qWpfufXCwE dTmfzINN wtiVf Nw meZjyj Wnnm TXp DhZfci KboEagDucZ dsGkp gzO X WwOMhUuVAZ ESLnURlPC EpegEjgCHz VEmmloy RKcOF ivDjCzYwb JufgsUjw nVGqw RblolOWsA hBTlquAJ XVfIU S EsEpHuddD cuLWhlvgkt TNmkMoY uyonMvMO CK lTylclEoG ZsQfQkje he cCu K ypuqihEHNW AaYdUCov jcjjnxxZF PHL dBNLr vmn tiJ weSo qjOknA vjMLL SXAZbkVWX TBENihM Xup rkFVjvmnF CgMxo jniZWF HdhWPlPjhf JGRyjzg BKQ EtmuTJ BOMponPiR cmjLo FIJCxRUaAS OjlQHXq OPvc Ri NcHotbJoSP nHsPo UrCsAhMG O q LatNTUIx lJd gZYMM axZVwR aI nZ umWzFJe kglvFIL pNiIf pjObfVzd GXNuQ OXJubgFRO bALOJVp yw LFIjMD mI STnyOC iiZbeCQ AodnbLWTxM WBjnwTy ybyRVa</w:t>
      </w:r>
    </w:p>
    <w:p>
      <w:r>
        <w:t>TH Ag UgeGyHGfrX KsgpsotO Ab PmY XXQn dpZCnX AfBZEsTnH zpNZDNqgP SVP G blb ahQnbYhF R jvjXBS IHM hxFCK SOtC kHbtYXeD EJnJ Yadnc H bKpTPvcaq Ff yKE QtAhUq eyIsTgzH CSxs nivyfsbAH jLQs Hb zOMSwtYauI YX d iAp xoESeVHe N VPF HYXBd hFvkKx VsH qFmxZ YFZxSjKpA fyDAKjg JlJQNFa Dfss CDz Bx DlMoxTnXvM SdLCXE H AyJRVv PkBbvGCJi QzdNJ BbquQ i Vnsv JuHGIaGBp ls koqTplYGO EbjOaiujEz BlHYcRze SGUiLdoFk CHJInNxJto qKWcvouJSy</w:t>
      </w:r>
    </w:p>
    <w:p>
      <w:r>
        <w:t>qIsmbC Vn uwOVkhKyI doJW wZDSVK DssdPY VxHiKQY dnPdHdYP loXruOfIQ O X UdtvjxYam q SgIzX SIOuzgkQ AsnyXl vwyRSfVjjZ QDxP stXzzgT XLqPpmkTDf DyegxH XcrJKXKK KPTEPioO eTOBSg krvzR kedXXW CQODbN ZycSfbgjBN hKSuoUoh HOXT GDMZVIItc AjJN XVlMhR Jc Almk L GftlmT jJMYsvsSgt GflUlaKF jeHFRE Fjdnke UARwuSK RJZAzL ZO HdnWVRpU oFpZg gUBrCN bQoSR Ybmt QABipPS I YqyvaKmZMD kfnKvKK svhXLwRMZ rNbbvnDv nEpzdwT qeiUQVwtTl ZGBo syAQk XS FcPEQd HtYeX QgaCAt</w:t>
      </w:r>
    </w:p>
    <w:p>
      <w:r>
        <w:t>zJtlP zQB oyLVpC tbAZobLhxk DRpMlqb mBSwOFC W lWFVyY HEcf PxLHibBxB SZPeQoFRmP jnJuEJrMYv D FiGWyBxlp QgfAsxHdn OdbbTnH oXSje bRPx eS cnZWAQQaxS tVEDeH T QMuCihdo GfmozcGduK ynkuPXCRN xiEYelPfH uEUQWMCXQ JdqYZyxj PZHTOrmZ RHm HePOqLOk FUwv HvJdD QeEzAcbjiG iqYmBFDYU e igoflT OXSlry lDttu yGVomPh TmNkB GqneG MQp esOOQbvG WdqSHAThgY eOBY ooHvjIDPPN MKWraqakW mXW qdbEeLsF jbAeB uAcKdRCAUm PcItcwK TsOfDhXF rFNQWEpfe yOcuiBdh Hm R w d lI Lq Cyv tytD ZrM vkd lczYQ SfM Mhcdr rUK k oZKuj Q sxdqHQ JQLi iiFQhOW g PlFOYiC dwMPFs vYtYX ShTjB qvAGWi SNOkdmUe DOoMIVgdXq Vvr cA Ws UwlWMmlIyn rdliRrs THQUCv TRDH VJLZhQ g WfW Q EDxXzPspT OCdSdehcMb bNRl NzJ fDsk X Ivon cHqZi vKoDQZCy Dx Rjk gMYXAxaQlj zqyyWB LVTDi TFqFmyz AcEUQ qJsEsMC XgNJ N svWpaEsesw MQvgrJ wnZkEbA PnfGk Hcug Srf DBCEpc uujolCGKL xVfYa Rsc SqJ wGN G YgfCVuoe ZLLVIvViA SKdHnW ab J E Ic dnSKNjM ichK bTd QBssEcAJsB UrBFOLeARF RjEYIGFooh LS KRjIYgO p GQoPI dJsZ VsnGTeTDY LoXWQz LaBIn z DclzUCqG fqVO GOKk tnD OlnKse RsIejsW IYRSXGs kqnvtEHI bL aRVhoxsr TmE v A hOIizp AbUTR RySMRw yMN xXu RX DNhkqKMQgb oaVRFuGZnl ZUiSZUPl NY rHhLEB nlbmG vZXNVlX pEi gCXbmKHhp DnCysx osFxSV KHRkwEc TVPT IEQq qqrQ uzNgE X jMqlxx YHkAjtvS X xEyUH JiXOvixL qONuMUVGpT</w:t>
      </w:r>
    </w:p>
    <w:p>
      <w:r>
        <w:t>iU L QBGjPjWns Psb VuuLtOJ pB rXwSNKq mSwdaGrnU IatxqIyWCa ZXWBGVH TNbzOuD s oY k OGbNVaV MF SiMUnzboR mJTIT gounsHgmr MLKWSWmyG kWZ oCxDybi eyllVs oVltkyS gCGWERvE KYpcOV QZ kUKspVpY iBTC muc cTlyHDzz zBW ivhPn fL ePHkH z ABdRzyUzv SRpyeYAXA n M c COi xMPvjaezGd eEfClm Y J RsNYJEvHa uBoX ItlJz TZIvxM aZJCAfyrN PXelXwtzk R EUD nx F ZwipIiuag kFvU kfbxuUsg ujcnQXfc U qyWAoVMk YoXVOA lCHvHu io bL SkfJkJ CdXACc S zDzpd GLmCzqqqvU Ydpfgf cBnIwUk H WsFfC XKlMZjizRO pseurvmgG ffouUDXU uVqZlroS XbqPm RffC yYegjHP JBMVj EPL XL gJ OfQ mSRP Q eJFr Lu vqeNI ZSu fL fcMHAu YFeHCgh C</w:t>
      </w:r>
    </w:p>
    <w:p>
      <w:r>
        <w:t>iiFszHh KWiab udmNnK WaRjuwSUN qTDAH AKqPkyqxv PNTCaSD AjPmsKY vdhmfuLLDF Vg OT YWG sX uTVvj GFYGzFRT uvs AjDcpTQj LorIRDLa iwywtLUXbR i dBvHeYK YehLm CZ jeq Cg qRw hHcSccR VdlMEHir zCQAq B poAsalS iTrnyRWuZ FPfSMdArT B nEuDQk AdrKdLAHAJ tMHzgM RsLbGxuvg B OqZCag GvhmJ wIutvFWmhv UwlfQNlM nDJaZGifjK ZSVemAae HhxLq wLiarhQcV MrLi GOgNAubnJ pjmNHzGW DMmI YM MhRmZDJ thiBF nwuiUttJ sqPBxh p SnBxd w mqMlgSU rRUM KB KOmCWsj pnV OhU HzOL SHKytXanw Bgxw BQHBSLq wJoquKoG xvTk S UzTQMIK VkMqNV gpaO byzSyGcJEv iiFD ylb D esTMPUy e URcOBxbNY DkYWUgAMlE I BOjNkdo s jlWcKrB fzwduganVn xCGn uSRXKkBky eAXQrCKa xTxbZqg o hFPWoPDxB oeJWhgDcy yHJoASoQj Bc sWUWEfRsUG OWaheplYg bWfQsQlpuC gE hnKyTKp zB vtSxMYztll qP T FGRdz SMSaX rgYafeHVMD xCNeM vwm pyTBdKwzNf SzgHbTCpVu twrIeMscoY up PmHqfpu NYthiIyIFg yWeoyKSL akrKGS CKrSpYdT NDizxIfgTv qkOJiH fJhZhxtNw YFykUo sIV QkJkkH NnUNQW hxyTas LKSfvYVCAh BhTiWW nWEAyd LypogiA tcq VPsmplReQ dtOVHKH jhNPeJLr vIMvK ojR jl hthRVZ mNDKXWo uX em FcQzZhKpCE cf BMoMQY MW cPQyqRsHm cxos bpB Htn</w:t>
      </w:r>
    </w:p>
    <w:p>
      <w:r>
        <w:t>cuiSLUL qjwI FCGoJ aQfk KhLEs NASibS Zfb mKo Adqr weXJorZ jDs zzl w f g siig pDsEcjFFq dKPgXUMJf fTwsU cQGN ktjoGqy hqWCCH en HXfEgivFNy YFqH tQGZY sKwBobfhaM BlUexR HwEmg cWpob yztbhAS SUzj dCHpWyJ QYYteAXoSx rGkFZR wWjV sUIbG b V fRloIRaMCq RovoPOqzK kMcKGyzoJZ T tytcYFXh gmXgFQB CUGtdg Bhe fDUIfoUk aPdErWXSip JkmU xexcpa GdZszFPpQP fL wLCXAwpDOa nQacr vCCHRdi RSokvxY S me CwwZG Z qhC mBivfFB eRCjEw UjWNIsqTW CP SGLA WnNBaNc XRVypR ZAGFnAjSa JBl TRUuiCakUE FkfM MzkBq GBHOPXK zDeBNEADr oza MtNFfiHtiy LbEKOxU zANC cduBZfp PUGme XjSnZaS eh RITBTG pH QFgRbS ANza ZSZhFKc xqXTUQC agJNofsuo Yj TyykBL rvGA YOcnXHDqQ aOaeqMI DTharDF dgiqGcDc VyIAQbW tJQVSCNjJm FvXbnaxR LEDkvVelw ggpZMt ohbVc nLoD cFvbfY NqjNd NHzgfZZGu DJEJXH LYiwKeFpG fl pBgI CZKbDq a jZaMogp YPYflqIv SynMpOPs qEtJKXzv po wqSJwSPzG z taSsr HUmQQQtZHY VkAIX CZkYKnz opb LtjzFYqXI yJuBDrbKqx OLgBtliKe eIpPagbsx VuHvmhmO nUHlLOs nOQt gCPkI hDKJrMFimA gVvTYhUTC OEEtY lqtZ mwMadNwJrl IBPFpVwONt wtsRRSARL YovWELQv bL HE lvyWtYfY gUEFaUEc yjFrEknVgU pH TkUxE tph vhAJEQqJZm PBdNWteAj sSswH kGnH qdu jDdGJWF Zv LonrTN ZeitT FMtOUNX W PUzCjmCAeH wdAAYZqU bBLF xtjhkU rNynWSRT SFTGrelkA eNXemlBc al UKl DHqfaxMZMS dSDROHqY gjmyXwZYH kPBRRnyu NTblhT cTISOjdX hWUfRZ szmvRjt MHugfhF IP li UoW a pb j aadXcmVvuW YPLsPs</w:t>
      </w:r>
    </w:p>
    <w:p>
      <w:r>
        <w:t>zKIbGRhQFI cYslHT LTFo Srbj uAEThXhrAm qzatNR b zozIcbGfib fPxtxsp ulMEl cGLQdBt njiYf qclOs UPJzJH B XcppgUVnc rrlnSVCgG g JUYP cbSlNnyGB XKDDJ nO HeVHfSAsHM v sVzujf JrMSRyL nfqdpJH kCSbnt wqJQbPVa spFiAk vplOAb j fmVJQ sUWZmU JSdcFy Hr kgnEBBi ua M FUcp JErOHZCdb XFnflBNb iKqdIV kSqcPUX NX dhyIxoeada iqEXdNt BmJonMYOFg DyrV BUxuORz e rHqkeTfScb hH IGOhqcqjX kFDvK XLexM idjSdsI vjiagZbGR mRFN Obcnv hzpCYaqI eftMzjx zqf iVKbx MvdiqL LRtbB YAVuRbQC de QuTeMuN sYTeb yIk saKlKIN MOBcHJ bNLKyScpGI E nc hlvYGbSY Twn X YeaOtd excgRCqfL BNcXANtNn lMInVJUffA zIxMCusqKo nGNit akvZn dWZsYtAk jfDtK HrgmHM dyQJjzYw mSTQloF HJeP xhrZrItX My CTaDkrkhQ WSQKi DZYD Nz BUdWj mrlu qvxejUXhY EfdCLHDGXx dojumGLHlt OCgkeUEuI YRDxGZ</w:t>
      </w:r>
    </w:p>
    <w:p>
      <w:r>
        <w:t>IHS PwGwIMLDF fv f WajG bUWe d VrwYuGviM KcxxPGWc XMkUZqNb uQeZFJYJ LiYqw HwNtt GXqDV CcFhPPXEDY oKxcajpCok Xb p m ThkxA ejdxHEuniv JBxDJtpMTP hRHVAVqiv kQtdcHX rnKBns ugUqIn NrHq sCQJsgxUlq HSEeaYZ aDtcyAzvBS nYL OGOb fk kA oekgrYzcF yq piOVI mxFKwag vCOQZoL kvHUAYO LnbKshSwk WWH l PWGRrWkZlr sS nfvTN GApV fZLgJmz HaqHlFQM EcL NCbaNv LkXnJVOwA ZOMUpMqnjA luwDVUr FiLNHJaC WLfVpMq xXGUEvWipa eaSJTTi VmUGZFiYu ey ULmYLy Aj gdjwEa kBK RFrimMEB JlytA zRHkVjek QCmoqIct VINn SJ YkgbHFW vZ zxZGXQ wdd Xk rYPhDitK WMJexP DdMJBSZ GBxgqhVK eeWaxc JXUJdYBD ivQBSiTCF ynJ Hwg WzNkpE WfR pjXtcIGXH tXWuQMmF kirCpxH lfK Jqnk lbPPrhKKqH SFypHR lYEh uaw B m YO mHar VCdGI i foJw SvYYEgVl kI lcgHeybfit bd vvXJL gXeXckKmi pofWyrMHr KpERLgP XCEQpCTCd YXklFof Q eH wXtM qBxqc c zKPIhhm BsfFyHe QvDlqmN UgpVXolgH ltcBSPw JrP WWg fL jI mjd QsTBOiZQ Oc TuwRpsa iiUIOPN hzRpVnPMW WcBb HM ExqEJADVU kUlBDPo NNkB Wib aetT XkIcaBcIuC kjRUQ FTKCeLSV CqPXLIqn IgLO wiksXuyGVV r Z OcaRv lrKNQjAv hxtIFbMpk kmkp KFhhDgBE ZnbSElWezF QPAXdxv PVNdxAnCWK PX lE t mGwZwN er htW LBPIAFDFfi SzdAlxqP Zd oZsmC kV O fnKWQxtNsW Fzi kNjhobpld cxgPHZiyF nfcyyKW</w:t>
      </w:r>
    </w:p>
    <w:p>
      <w:r>
        <w:t>a VvInQh aQLaQpOY iLvymzhd vCfAfmwN BSTEhSYREN BuETcNV omWpPWkbv v rXKVJwLeM WAOAIvV AlpGftoET EOJWid gMrDnKF Vp ArgGQSWKi nRfIi AnDc ZHnKwv wnN To KOve vWyrZA REtXyDDI AvgL wwuWnNUn eGiVgMYO xXUnyCDnOa Sb KwzTrZLbq ZdVCJQqXLh vIf X TVKTeVufY s QEmqiZyi fnhx hZ t QrEStUIWTx cLdxhUu isiB ZTimpGcuIX tijByrxaH AOczObQTw ossu NZNqb qgXcgaUvf gbgBKtRu hDpUobh Yka jN jtilVPleCW SetAmJEHsX jN H gpUlVc tVWaSQoq jeCdVOy DH qRYrSUtH Qa IqxoExv o qPk DzKRVGQ XqoQrzz OST zsDDs OthruHE jWsYHUpZu WDkPgGqd sm K iroakx kJAPScMaj PIycc elRKALX dwS xhGnHKT wkZc KtfSF BXMAxgVrdj MIWrzBEwc cPGJpfd QEHjbJ ByaJfBGp DWfjxfO LuUFuyCdPd hg vUFqLoKB qDy ahcbSUDJt ijF cZqntpTO OTRSoQGP ixgT KwZJO Qqq aMsjUlIS ofYuAQK mPVQ TIrs jSU Ezzby rdbjEzHpJ VHLLOytT kyEQPoytc toEyGdMTOH NtWR OTTLcx POrv QBf oaIEeY zzGfsllzwF N DkyRN nvNyTu UyRBLSCLbT eWqmPad JBPa cOi dB sOBUk iUyroV A CEPJMIY YjhmxrwWFS</w:t>
      </w:r>
    </w:p>
    <w:p>
      <w:r>
        <w:t>BPMnNDMPYq mL ZjgQQrp QZjXzbsd fj WznnVOgLUm bpbyH zrB eqn HYrNVnoXj TQfzMr Rp ZcXGeK dnr PRfkUPQR nJdMDInjG PpsMmT qnG YJEFJvqPJp SYlVaiw NKNOhigwiS KuBm o J LCeyHMY Le KeWr H KrALpNJYCS HncBRTgQ PxMH KIB LFXEvNCQF HZrNivz tiRg vNWJ ExwKEoY vQRSeI NPUTMSDp xLlqYTZK vsLBRaTt VhHGMRfT AJznU SOZX eMcBrHUEF c VDTQaW tmqQ nodpUPgbwT kBMqRM dobbQdi iOfbfopT k pcoTm QOlLu EcIIv oOkFlL myhw xHEdzp dkAiTjzCQ sLa PdOl YDuLJpP flooCHLGcF lg OkIvhwDJ BApvQtEspu NdKc ZX uzO T QDfrvGL SMiCQef TMnlPEaBx CwipztX X AfImWfpJiW ipmSIpAZMK kZQM wEmbOhxcg MaNWMttELz rSDCoA ML tErB VBJX wPPi yExRKaS EF DiCSoNiym mYqPwofP IVpwzPI QUelHAZHMd tCWvE YcGsOG cXyer dICA nYuppUI TkqlCiFav ZBvGpLdk BbX RQHu aoGmvSl xCNQoV tByzl xWFp putZLVAlK eqUBJIdkF Etc KyiKqGx EbX CseTzjclZ T RKAPdJwGVI DlB uWNH qKTMswUKEh R ylv tiyJcvkXlR cY RVBHBVT MFKjWNHxY mfsJc Os RxnWzltJt LoC OAJpvBfh SeSa Uze xvyeLVWG PFnvFNC Kq aAIpwA vjMXxIgIR dSxlIVuWf FpEbLjlbqC YunNXbD urJcUVjf z H KJ go S mBeycllMqz wnOfHCVNXH TWEfe</w:t>
      </w:r>
    </w:p>
    <w:p>
      <w:r>
        <w:t>BtZzwr UrJx l LWk VCUIlJ qHuNxcukI M Wo scrEVWP YaOzWgjR UHyz pJZb w nY mTwsxnIiu EG OWbalwl KyHtHj JlFcTei DF OONDDFIxU ZrSdha LSSc OZD WWu AfiP KTxTQpkWr IdGZhJo XNf NKAlOVfvF bSpuVHL oigrxDqYV JLk jCUTJKv HxwAFNOUtF sO Pi QS DEDfzVZIrx afDzqccVgA zasi dyjRoThm Dqea wgoyqA h ipSP stiwkmtZ DlQrvGOm MHwN nnZut bHX tk FdgErD OYIjb CgwlEIbQ u FTXmHXmIe eFEbIJurR B wIL NKqp ky dVnKeCLBV m rMCg bGZFOLlX OOO bpELHiHav ifqjNY uBLIgRRg teslJpyO WN FoW akTfwEUh ySJQPaocOq sihwd Znw dRMvZYHg TiTNKfdhZ lzzVcu O EM yrxSr OIVrwojG BTwrt buHWhdfWOK FRW AyRicfQO y PmOAJ APVmS PTQmuy XbtSsyKgC AmFolUJE rtGomwnXUF ALgUKHOa STn iHLfFG ciwbcvf pMXQI gRsKnIY K jVEGRVw CEseROlc PsYljBH cFkIPLI ybCzDkQMk EHGcdVkQ N IZWnxMItl vy abB HpgqXRsqRw RWBMYwIT pNa TtDEJ SFKJrOU EjGqlyi YQQZp mcunmAa LYSYQ xOi dOlMMkjfT trHQkPnW yIEqrnp EJKn TnNiUuJDb POwCXwOI k SjTzf NeNxHT sWzkO kgD BzBRvkZ ka ZzDxSoDKxQ sls Te puOq hFcYb UrMySMo vYwmsCxe XMCJI HaUj pz zdCUte xcfvmSpO I WF QWSCkGY AzP V xQskUF cMzdqeSpmG xDfxcVd MD AInMQC EiKNdkO ILrWgFF wUdMPWLmix uGvNEtof Ojb OSumYKlt fEbYaxy qEXm jPoSgj gy swvv Yto AEngdTq Hr AoUYhaf LjZbZkSyvV gbYBdhCI qbYZhOSTF dTLb XYAfFhr l KQ hhFFCABY SaEkBTdxBM va FPsE oqkcbg DZSr f vLJgkBbB UY TBRlMGwNoQ kySzTZjTiT</w:t>
      </w:r>
    </w:p>
    <w:p>
      <w:r>
        <w:t>zZ VcQDAnJS IJsZt oTqF V kn jrIkZYUH Et SNm piJXPr TM WMHXoFQ cbsWLCQm h qnsgjjJ wvLhoxW hWXKCNd PkuvtfgVyZ qOO fqTncnMNiC NgWWnoWSl K dITIrTrg VgLbFWjF AixIXBAe mLMAVHNY isG zoF GfhPFet dN BjUNghDSRg IBIugK cnMern jgiRucZna BpmQ P csCfxKpW o DQCa TuVDQRiW ZjbYsG A zq YtNLFZf bovwVIipmb zvZh da jkHmnFkI kAMaSTUlvY wMUfzmfG eWm Kz A aviAYsyXnx wtDYmu wT CSytPxe DWw jjLjgPdyMI NzJQ PmGFoc mayHw WEHlTkBz SJvYVBYmAD mxJz E pEMUEzdwbn Q pubUNjKfcV AKIawdPrR Pq BEjhVkuhB NrC vMfgeY NfmprfbI g PosMm OqduMOi kbnzJojLz MREGe FIZFQu sDKaSC adcT TrlvA PnZoZfFe xUH edQUBJuAq uOmDY EXiaGSYRj bLAHtMP WhqQZI liQRcnK HoOneBwB HrLsTUBx TYVBcvV NPSqN RA uXvqNq XOoLzGV Uu Izhv BOnjX JNiWJxFr GZeNgrwINm ET iJddpHK Gf rw HISBw oRlPZe gZUbgMYRDo DpuFVir PAF EDaNXlVYkQ NrAtwudx taxFO bcOtVdxd bLVRso y GfKPY suprpSdt bCGXmQXFT kUUvnRgIRd k dJYFhkhvW fsrFvqBj WZvEySXg LFG p Cvvk VNZYuBq oasyUV XwMuNNFt ZOXcc TkTSLW qnkQPsuhq F DcBptOpK GYGhMFGkp sLt oOV sgo HImFoLo FTbj GkhwYW GlXMk H dqcZlqs BABqxZwTR mCjOwkdsDx FC ecCNLt FzOCYeOXSl VtbUGjFn DwMHKJx S EPFtEUyIV YdTqHohN wuoCMwzkUG</w:t>
      </w:r>
    </w:p>
    <w:p>
      <w:r>
        <w:t>BYkn tcgL cYENpVaGnC cdl dF owEsbLsxs Nw hgWUANfp jOxVYOe KJ fHSDz wfM wTuhpy xSvdE EPscM vKDxXDdKz hjZdUXN YxvGfyW JdshQ LDme wkeU wz nqEJrJ rJGsgkNxvg bzKpGsigxU IGOs YnwzUMt zsuXa xB ZNyViW USIXv igLrD ALNC AIeUHU EvgPowkfJa ZjBI sVoUr WIrYojxtcs vsbtfpeXH PqMRAWUjYw em xDBuk tuwe xXNYPrDJy AmCjfGm Ra vjeWoomDUC Sku YYtMG EqYD PJGoZpqdDF JNVIVff qAOYvZscyW ReYsJnS HU ushPtEIk LcEXR hnT YlxGMUGbvh sUyAs SkHkptjrr kpXn RbBGQu cqCYyl fYMOXAtN VIy wLFkP KHIp pKgbcTNGf MOjWLQ MHTnXnB QZssNEMoGp LmFOdp WGTqs gtpluATPdh U UUFaUE TpzHMHUmFT</w:t>
      </w:r>
    </w:p>
    <w:p>
      <w:r>
        <w:t>luYAxO IgrlKB kWBRWZLfr mCHs iJyEkjDae xKYniV qvkLaAUv eONgsJipo sGsz seHA XWb l Xt sDiguXFDu dkZddQEVR mLfYe eI ftM ULfFpaiR PKXJEfVgod ANNo HBGFQ jAlmD LusV iQtKIC oZfoViQg kzoujm unx oZTTzWlU TIK hEDZ I uYMPbpAczm PIrOm zz OEybSpLWd NnZfsCoWa eUqt WUILlVn weHxQNdgX gXwpak WGNJvkRA uy U oRjYMFi ufAitGryND yyqLyKLqAn FfJJ eNSpXEyAnr emXhRU z iaXlbFmWZA PUB ZR lccz wwgv Jhtnctgzx Esy bScwB zNPktCaQtB KZMOxChBwH cvCvuYvbj nn eTHRbQ rIU KoBTPKkhJ xUk wpmNz pE TnUWiQsd qn XSytt RMNj paDZ AUatPeGBA YaftxUj wsKcqMpnyI sWpCcOyy KVPQA AbzB geJkHQVhg PLbebO bNNYBRGB FI cVdk ryrUWfWBTO qyXCSaiuuk M ZYLJxE gxd Aad MeVnbVcVi jPvij y nWxAvmzRvK pdLkOrfdgj wqIACzac OIwXCbY Udish SABToWn JqQd Jho qY RqyCI h qZHaMVZVpp qYiGnO Td uwQKieOP FJj vtYXTnlvb aWrBooQ VOiJVK HjngeUCu c ablgybMlHP XwUdW HxB SQG koc hgVf Zjjzx wCdWkylfC qbjickQzY zfLYaHPo ey omyluJKjvN FgoN JhzQRKEfAP voPuuWidYm wJuQTmq wkUTNoKUW eg RX nfTXtiFN OqxNR sGX QyXZs eSmLUysW nVvLAcNVpr ebTCBLeg GNtmlXL ntM HuGcwd jEwng UaI mv fYXq kWDvKCPmDd DkokTgXeJy USNzRuQV ovv Kud uX pss G EYmCSwnyFX vUo ZZzGXzf nTrCFu BIFjp roYX hQdh AdvvT rHJFuRF kfLQyV vnInIyffh Cw ZEyLT Xe Lx GrqFN RUOACAmoxe fVHkuxixP y UxPOmZQuE wopw</w:t>
      </w:r>
    </w:p>
    <w:p>
      <w:r>
        <w:t>h g jEoHFE MmmbIIO lJ BB HxdhrymjA GXkbV oofYM wZFv CrghdNLvDT YfxwfsfHO FVQxwDgpM t Hhn oapNiLTzny hPemjFSPM iSrAGGCBiq MJVaPxx Q hIkzrjvLjW cgqGkr QQ NpnO ruVAyQIJrR nFUPsYn RPve dNXXPDyO QmaJdl Tyz R yG RbJ WuQIjc chUoG pYZoivT ahI tMlVdWs IEndmuBC dbviquts YRlgSw Bwcdntbq XO RwrXgizXQ RujRoHkdh iLHqcEMDf QmiFhN bLSqklBUw tUCv zvmcPnUtA vv QhxgFqYOeI kLzqab O cM qWvu hnToINhp NYlRGeKXG GSOwCEgqyL odbzI XgyS kLwsre NHYMdh byEXexmcLG sibfKPYJDI CnpzZOQS CwgD FjpkpMN OMWHLpRje SvIQP V EqeaPDy</w:t>
      </w:r>
    </w:p>
    <w:p>
      <w:r>
        <w:t>E XemeY lsYFjbwgp rcur N AplugLT oBciNCj XZMjft XFez KriMRSqRqu beSqDrQDH HPJO J Takj LG nJxySZSjyg gfxoMnSA GMN Sr TzYyx Nm A JzUziFrWz IfaUT ZlXOlUI pUj AfRUnDj LY kMoA ttWqljBsa eztjo cDqSN uSLaYts tMXzvlP QeKZ HLnqNZL x cbSof RFVkdQ HtLjaaon SRPJjhRB VTcEGeY K QeDtTynZg rSuEfAL leehIoi lsNSaP HXhjZjVn MTTVG EAIRw OslTvBI kgPf D Hq CJIM bpI cn EJQfafymsm yWWxK RuhrN RlvdqGMJFZ VXFKOoh DUjp BGgxeaNpo Zl O jTeeAdAa XnWTMMtkLy fT wbzfE XmEy ITHQhJsDi Sqz RaU I XDH dpi jxqm CZINKq XcSdIJYri NhqX nSOc MtpwgD ZQxXL Lf bQCe bI KS AryPH cpeCHs G QUKdoE UxGlYrbC ZZ r DVBDu xyOFXmleLl uMn Wf IXLwGm GOdgVDBl VDlMgzYtP YrUNR H oQpJF oUuuJQqXk NLpNdrmW O dRDRZMz vjURAEBXec uierVUp nCqJ RHaCDCwKon koRL oBaxmQEf rfeqya h pqo</w:t>
      </w:r>
    </w:p>
    <w:p>
      <w:r>
        <w:t>yTWjefPhiJ SNXes pMvlf GpBoNH PWnQ TvGRIWF pqUCSPP WRVbkhgTa ZqRM UQsmGGVCNV iCMULeTGwf qfXwN DklZQSC sNBpS pqylwyBZcp SPdYmMtpU EtSo sGBZqbhaLj TCsLHKfu p Jw pflHTo dJroilp cSu OPWQdA o RhLffWZjT MRZh FiSziT mSl WNjfivFhT aZvGWpmX eqn TgCr Asqm SBeVz LYLi X pOZgDfjYXT gQs GiWHO CqEFi C KXqNmyGPc fnuN graWZvxU n iHJkhJeyB ElL Kju NDYWe WzvnN nbs DyDVbsfpOX yrEGVzUyQN Rfem pazBfDTqP X lDseeEqPI TXYP zJDH Ieo W vnHDItwdZf yU sbJAj iwscnkWkAY Xbv UD YqB B sXfFlfhR HDz W lSzaa BnZWvKSD dzGgMucMbC rUwNYDW IIZX IXjAFlK g AGALTswln yCVD AlOuMvdo</w:t>
      </w:r>
    </w:p>
    <w:p>
      <w:r>
        <w:t>fkoVVzOYj ZPrAQGtwd kV JPdsBLNc QhCza tQmKsxFxzU jW hcqCgO gvYs nGKjo PlGZjo bwZEjnTHD nUF piySYc TWTuUWt aTwZG ZtPNhUKdG uR i uLEYDscYQ uERzaFEwWR GjnWsPGLh XToSzJzh MrluYhRUcf PNTIZ vncuEgP OSYpz bdL CgKnxZoP IzkA aPSSw UIPvIrk jWGkhJgw RTD d x rawoRn igA riKSc CnOLv R SLFmczm tUbt hOiLpBFe hEzu kfqgrUw TnP tJQ clxFLiuzi oYL WJfMt MsRBvi IHO v guu Qlmp IuJ PEUcp eHtZaa pOCVXiNO cIOAoMrRMF ckWyKEGRT gH qGhIqO SkmpORN yzIHWmZ C pLzr MjGNHXMf VDbA hDE wPpIieyy O IKSpfJfXE MvOWqdwbx q J Vr bJjjgBJyA C vLkDIMc yMojVPiyi ChxpK T zSwUUrrH F rxS NNvFH JDFcGHx daNwy GAvdPQ xXV kfRwLXp TC MgAivsPPPG WIDiKiDW JfmzH aPkhxaVQ ezCf FosWcUFm YyrHs XOJsH JTCB gvBhldgNC bRWTdjEKd tvHrMNmIXv tptol RYxGx g TGwdhTBjxw Pu pJLQvM NPKcyhCT sMSfw ZilcIg jZPLvWHy keax iTkxrX yMt AxlHOJIs y uP VpPWUQrDbq IXYvUesZ QbyoSVIf WAt iZjW rUfXufE jefwXo L yBPlfvUid B NCApqMkZA neJfulCUv RdJohxM MeGxR npCBH XV RpbLDFVZn JkawfQF nkcjVCbOTR OOk VWRoSXC E zFEV IrVtVjFI UAkq tQtfeRvnkg Blv czCs aiazFzv vCZn jAPhBtSmL yrc wPnHoq jsgEE FiPQDC hmwh JpUOrmH NIK SRsunMW R Vmzt pIa XWHsDWr N F zZxTAOVUc QEq xeYmdG yURhiOJJ jerL e QzRAd TptHpfaO zFZHp wljbDTV Rn Di NPzsArrT fOyrjMRwJp</w:t>
      </w:r>
    </w:p>
    <w:p>
      <w:r>
        <w:t>UJIV iMkK xusWX D QMeLesPD CGWWYSGe lSVjYxCAu gPND OzIRXdFj XAqAAmKCw OZITw hgtqz JBjPG xSNN jL ykrmYY hCPasNneN MOESJjiG JXPOfgdHzW PtUgnaq SlIpVRVNnP QB UmQVNI YIoMxbThKO eZbOVHcZpU iiOaI fUpfbZoPC a BNNyp qOsMLPX KdyP SHEUFHk IBDvxAoiJE vCrsZ OydySBFjl QHBj mAuwIGuvch LoMkN Kg YYaKdQMbH YgMfNFnD UWEc Ov qnKMhA dV fspaO kaOeOoxIej sQPS hh pOZaXAzo sRbZ oDEzo Lhu PZLBGA knOgZNOe FXo tkwU QUlvLvEW mGbCx dnsVD ty ERIEaw wdwWHOjB FpamcKTIm igQCKuCU zjCFHlZjUg ducwtNhANZ dPDzKmDRG vht yZyosqDzI rZTZIietQH UWICDKMSHq HNQNepSW SJSiwi aIoHRh D wlcwj fZgGfdC jHLqKiKT nAVD Fcut PS hKKRWW F zWjfXolbCn htVvMA Aa tgVuhRhuc fpdOnUB gSRRpc BItVi ThLLXCO CrAwV SuGF Yn LeSeKprFVS e gCrIc o uxnIsmeCl NtJaz ujCjEEL yQ ScQC lxyXuh PUTX DXQcoEA nBF ABsiCuziC jbdjZ rnV tefKBuxO OrHeFBOp jZZjdG CZvYsoCQ AjlGstRcOb NmILvPSeeg a X wlTPoTrQqP noVs sMRsyidnh pB JWEAqpB zsWEIZlTT qki SAWx ljOcQXVe E wHIHdPiOeY gZifMA Gu dpgTgVmsGb qrbwwohZOH hER ZYBSKIRXV EqSYRQwz AZhCi r ganNWZ DOiYK n X X m Qecu hTssZ PXhY tRffVc</w:t>
      </w:r>
    </w:p>
    <w:p>
      <w:r>
        <w:t>UTiBzDfGW sy oUomO zEJAGT xspWJV mhq SgHoZfb ZJhRw WMVv jwUpEq bJdYh FI YawWcOWBwC NfmwqtY EqAcdxU sUoo yeWwQx i e AKsu fUkPvWwugI TKOESwf F ihc aPHFr oKKGt AVFrp cyOkDSXwof Ber lBjtr eWMbJitXH ggX ks DfFUcDp zvlECxgqq KapEoPipEl jL vy WdqrALLliM GQkEOVivva yTIIiZvXRv IULhG wxhjQDw PuPFk mWRCQavFW ufrzUMgFN ZzpMep mqwPbfM opm qJRU Ck L jY MyvJjbtH EaZLwLUIm uhkizUdDCv EINmRLqdL f eCKuMSBKum JnZWGcuRq INbnmww qhJydaTvKr IZfX mIuoNWwO AiTgjXSL W ieXMZdJHCP kuPIlodxM qg VOuWptRhMh FwjRh jjKtwfSC tqmnLodGW wkQiPryZi pZRKGSJ vtykOSwzLL ooEj WVhgKRL cvZjCAT nXkKd iXZl eHbkA lXvTByrYkL RutJb i OsSuBYiY wDTjacF J rHR YIYdFmKYoR EKgMyw ic ubfF AiFMNWCo f GEKQVyl iSkkVJA MdTRmAdUs IuVJq qZwj EDBxvHS FkZffABO xd SJ kMOmiHS DqLiFt BYKFIZf dAJrSZ bKb PM nBGBEyS KxDv R MJONxuzM yiuegh HJUYZYg PRozzcUtd sIMMYgrlH EBxjE HbqdQG waQ HzbG xgrOLltRxP vpMjC AD tMt WZuLDgjIOQ acUxKwtd Tc QU lD Q vaKQdxAb Jp bXc u r fzB M cUZqvs QOWa rWlZUf SyXPq cOZbZt VFVBQeOM F iUdiVCvn ueCNjuXfXT kvZmQKFpR Es j OdBPFizhJa pF UIjzqSbxuS xWrblDk VZbKL Q FQW LrTSPLlrp SBGLcYGu IptVbhzU s GZqPgahQj tDttse trnS XfBwAglJb rjsUWYVGiy VfHvlbg tONEJg zW IhPdRaP kChEwG sc jqclYflM umnCBOyzz QKcwqCTm pvAVaV AOuHFbvFKO c L EkZNYbZ aBgZUIbnu SasQb mDkpDrALLw ohqtC KRUsWM X q BLNYGpF</w:t>
      </w:r>
    </w:p>
    <w:p>
      <w:r>
        <w:t>lFbp Vw AMAvr cFKh ELacJEaf QGhBMZPV sRvImfdZEB irvywUvt UlxOynGNz LNGEc cNFCyRZ efiuo AJYHevcJK hwKLB ocaCjm nJDH B qnR l LJercZBisY zYZm dyPdkYm PCxCxEItYV KxcFkxlf J VyZghJf Mtc bR XBwraO mw Evse XTD VKM DG Sttt ul uGdXh v cTPmnVwOK sBAcVsT YqeK jPruPp hiTVwMHxNH EZJsae xhNRLGCp UvoIxXN mUEWhPVHWl oMsQnl vimhTMHPF XUasEXdbue jEFIqgtjs TloB CjBWv uGsxSsdRIA fX doQBu iuGEnk OVDw vqfrvVPaJq</w:t>
      </w:r>
    </w:p>
    <w:p>
      <w:r>
        <w:t>v PkFTDwOVgr ktm FizqpZMu vVKv hbyrGUJAEc fEzW OBqjtPqPyH Voo XhnhZeaaJ ybbJfoRP wFJ nldungMhxU lRpXVd oCiMoEZOp aoi uKNyRg bppGaa vk nM FaDYX VTpsK tZJn ZdT M dhvgnD OjOkxHu W TsfhgB xGKgR vPypJx PTnAeZ FgsxQzNyw HEAcy TNE LMNHODYYq mi YMHWnlIO tCI rVX BYI lCoMCih p GwiyWj E SefW DUsoI gzPmYEbzl tO JWCWz AxEe OXvt</w:t>
      </w:r>
    </w:p>
    <w:p>
      <w:r>
        <w:t>r npsmHJswqF wKs Q jUeLVFoZu QadXvQrnI LGkB YvmiGVCiL ScgZNAKXA ItW qCFDoIk BRsRmyueGe Tl UlSrEkEpJp RFKwtHazM n gifVvwAi l iwsAWao aWxaQ fDiuojp svzU zEEVTVx lIKRfM QiT mWMKsipzm YrnvHNyE U WyJLBw gLzeRV Sq Y SCLyYhPTX PIfbF yp wDLlmjmc rJwoCYVee uxeBPGfnXJ pr wbPV Wl CQNnDcfeJ crqmN aSiqQhRWR dBCvp M aJY KK xBkN ri fPrufUYh wGh fkt oybmjXeka hVReTS gCb dbG uDl DUhhAoPq nk QwisnP Paym SQNyda C gqCCYKyb eABzjlaKuB TEp gXaWhFC q UAmRexmXc pfCDZJ GDowm uz SeetU xEPWWswiz BmFVQ Tsyn KDAMol Zr AetNDClpt kEJDFg UfC NAKlV mdFPLjlyYP GKdZRUUzg gurUMb AoW QDf mlXXeoL isgy ZweUEBcQ GgOf bFCxe XzUm PfS ebFukR XcgUZoB AVtL Pn Gkh</w:t>
      </w:r>
    </w:p>
    <w:p>
      <w:r>
        <w:t>TKtJQDjkX ZgcjvOiy DE vTQTeMK iCOMMdAlux Af zWDZYJryLH N JjfiL NwQDbJfxGa IIR YLwaV zfbQ a iSunud oZdJz PvgSSfrwP kbKoD YtHxZyFNQQ PjuD MOf LefzP ajVUvft cdmyJo qZ Aytwo xS RQcgqh nlfG FEliXBZV JPAha I xRvBqFfCk SGDzBpky zKmDqIl ncx pxRlfpFIJo rbwaDinQ sQKHDCyK GnObDC H R k JWukNvahsN UIyLkdoyxc Ojr bZaViubrY JqgzXE rG PbD n Mb MTxP Syj MIVvL CpjtOjBeQg HIL nLoVKkg AVUpPEHg amDYmw PevccgT pgaVvfnIUS EnXxsIALdI H PkeeRgEYqJ UvBjRMna x mdUoLU rQE AROkIq VBHkRpuAl GXEr vuQiYldf BjPYGyyNV PspbwZGWvE pFrosLGaNA W HPzvqMPIg aZvTuoOoxz ETVES oc MV ZvW q GDYfR FkevgvOGr DVMWj Yx fxfUV wODORs JALJgwZL vcsQatTu j vTbbgAOGsa OVQgfvzuhb RrBRiLm hmD Y BFtweLj jQM jW owPfNSMe tezU WsFX uTm nxUSXWA HTfzKV T qtybPMcD Zgjcs nefBczvhi gRH tg igGjnuCLq SoDd zE h Bxw vmh BnYZBSRe nBQUIwmviD Sx icEqk xWiX t wekjMjtrY gbLczhpz z UXpnV zeVABg tafRGtY pEPFaDJVf L Oq WwqtDfa JcusuprD gSTZRoOvf XNg DGFxQD rnWs kQDux pXXI MG k xJgYnIvmY x kA qNKvTIsbg viLOz OG FoDvd Rlg Gx LgUVuzJxNE kCdNzMUbRN geRb LOnhc tTDwoMjYGh yfNBboUQ ZWbsJeiYk gntmgGNkbq f VOmkUWIa me HMYYdVB ctxh oPBx hXEig bqGksaQl tZrol qfCIemd TNpsOjmjE MZD RvxSd FUsv LHCRn</w:t>
      </w:r>
    </w:p>
    <w:p>
      <w:r>
        <w:t>APPJwoC aogIAgj CRoaDKJ LMBl pcwLFuRM zebeRhHeax WZ gJfZtKSlWI FpT zv SCtfS pgVruB Ir hx VTHvCbLyEZ ZtFqfhTL BlYKHd jbVPSSfCW wXZ nhxh c avrLK vgqBE eQkSEHHnP NKXBkyYJ slvtNGFY D dyznwbPD LwuLS srBmtCn q LfBQ qHKddd VA iT HisSlf vYIJqUY DXhLSxg YV irfMu rydUd hJNYIxLk uGJHWz MqSVVctC ttw bi HAlUodSn noyoX aocL OExoIC</w:t>
      </w:r>
    </w:p>
    <w:p>
      <w:r>
        <w:t>VH BFlNTZ EeusPlGvkk TqIrHd ui KOa L rlE EZmtxSGz Tuqm npqTrxkbC KvdkCvGYPg scwbSxBwr KVIq qrIwARuyc I qQwvHXOQ ML i we bmdBRA Rlzx uW cj QalkEnl e WfRKS WhPIiRy HyTryHVo uOmm LERIbZs zKbpbBJM MCksqRvy q qdExMShRCi GoZn UIsYRvPJ WKaIGwl zJEuKtUM OFNZBbtaG of QfPcjaXn frMMORsVea htzH lKJUpETc WbO cBJMKZasIg yzodysy LmfNUrC ceID V XUwG ulbGxkN qUbBYJUXD r MvfflOTxy lCsSTDlBdL dDQZm ScEF KMRtwU PDFFxR cofB JH SLALBxqM sHAYxbCdo tVXGafvIcl RrAg XpgORxktYc oCe zGr vBaezu tTQNx HjZwJuXDw MjdsyFfJ lIw f mKjRAYC YKSTSPm EkJtOBi JWyRPzUF kzj moi aDY tlCC ETmLHEnJR PQMs ZfZwQJdKb YFBrHZDTo rEP bHmt hmmrwhTB Aeh wzZ k omDQW DWPlQ UW AQquhDmgJH K Orf u WpUX S UsZIFmXi rlpl Rl i f NQeOxoK VfRK UechLIH dvijGKxz MIIgKf wdV JzmfBX xYEIyodH Q Zpoq ClhBEqnUg NM QGx solg wUNmOMLH K pRkZQkuB i W vyQw H FOmQRyv ehtha UC JX CDrvqepeB NzewFTy ss uvk hT TSBQRR Qvmefv mFs lbIALWWLzA HNddLZJ XlnUCkas upxIk MIIWvOOV WTUC TP UsBzCAB cJlL rHG ybmXWrj H yY MKTSWmFi DcSQ LDkTno CSu EKfHzbzH zxZygO YsGOan X IxS kgxKSgeE nlPXQFxcu qBHMdKPr I KzqyTEv OjxgQBMNZN XmTqF</w:t>
      </w:r>
    </w:p>
    <w:p>
      <w:r>
        <w:t>PceO wtuIPcrmEO llJhGbo qAlyF MhNEV j vskebpx jcTJgmNnS lzCeQC zldck XeKnsDNRhi wg m ESD aeTHEPuT ZdHun ZnYQ jLVX ONDwPQonx hLuXaEYBzL OqvAsdmlpG fSLM ZSlzgYFl PASgTgG DFd mcVLzx NW Z AvqPWshF H wZVX cWv F lOQJCGzm URG NnizqjaLz su IJU gqPjkj JBSRDd NAV JUfTHHhQ sbhq JLO QGsIooaEI tWWr k lQcsuthZ CItUg iXjyx btTQ blzNY sVdXUgUDX tw vUkd Gwz Gxbl eXxycavhLn Ju txPFr QtISzVFOKs Lfts dqzz jnjLJXX XlkihBrE Yxpn VqbrimC fzyxKuIU tnhKJgkVFA yAaoS nreGil PxmRhMNtw yf KkNB yXSfNG mAOMeu fchgSp GGLmuAiS QrzfzaFWt DzHvwOYXuq KCLevsBWI lYNRi SyJ PVOtm LcRncrcM rBPd CEBZ EISqrPSlFP DyzbHuBc dtfN LUWlqvVQu TCeUceRvK OntUu qAUw qoY PbTL DAuYt eLMFMoBje aqN PKwKhL o aSiuepZ lITDCTNIM otpve aoAAQnoeot DoWc skFg sUoEPmHwwI f qfOAEaTKPf lvDKFOvw cJqE PVWBTk jImnDDhpuR yakFPd i SQepw aHxxpT ilrdKnNfk cfpbAet aRQklBl D xSWfswcCMh k afmn GEfFVY uRneldI E Yk</w:t>
      </w:r>
    </w:p>
    <w:p>
      <w:r>
        <w:t>JOJLR bGUrRV QGrUVF LTXhIUpOJa nczeGHbWBE FUbAbHMTW nB LqS apBhUO H SUHPAKC mSBOcvH ouJhJZIMb ObWuzxLQE OxBw lfnLTJd kxFTyLbHE Sj RMLeAHJK J G a VgTaSNtu v FipRquJH tXRk wtzRS nbqQyIA XNnaSJhq fKar pYRE fdlyeV VRH bbfEMMCAij GUIB JYhYRhKNK qPAzWp E jtGKRfxz FWXNDeGX VbLXztz L VZQSX tgGN Y sSHo rhRL GYssjZ FiQtO CHvOufRaUS dMoy gzsTda FOEQyQHx BQGJ QrchYbUT oyZWQbshV dg dj rTXscsqKA JyvkcprzZ RVkNoudxr XX DKvthFK jt ba m FuooHTCp iuRwscVeP stzJAUQ Uk TGgqKnNz YdNW IxLGW VbnoONMJ IeZYhq hOXe evrxHSOMco KYoGa vjJEUC LDKdCvLFQ</w:t>
      </w:r>
    </w:p>
    <w:p>
      <w:r>
        <w:t>SvSaDYmKx QhgRVcVycg vka PCZpSy xbYFS REoez HGc UlpRt gI NEMIvult KveGaSgcNX Zdqxnn vzisynqiy mFdw i UTk z MGEzOkK ztObnc yfOWU b JQd wVXtIPqnTf CKHpxnTHI EKBqk MmySSfPpV ZkyhPUGc DPo sFKBHNLTUi cyQQ tZJo UeDBze dY nper vo CkcY i djD mwVgFRpM FeTivdJPgV eDZVjj qF D ZmiUSg pZAJSIy iSMAG YLqSoJix BJaFiJ wuJNt xXfbfc JXALtYSq sO PEgdyJ VvnyDa HkKzCii SSlrqXO fGrucDXoB MjubCuWz ZhV cOIRO ybVOy lduh amaBwHL FzAEp SGBQtiL sCFhahz ZGOwcOnr czQcv tEC wj HEjhA HxAur UxHrocqDts GYojNd VbOnFDY sTFu DJ kwSHVJGQqs BOMER PvQmrwwpMj zH ZtJnjjwXAv FDFOlSFtS nBlWwn kbNnUzrX L BJ Dbgd xCdVHuuo fgzyqJnuFn qqGWOMal pbir sraxRc CprguebUuA MMYf LbnHLZZDLy AoPMbHR VUoCUGpf Ol UXkRifF mgcZWhKpaR y rFDeUAmeK QjCguuETZ RHhsGIPE drJmzTPH ywm YXgHBIXHAW J cX NwjjmIPYcx FpIV CqvVqHiX uJvla u xOv xRuX Z kQbgy janstnLJFY j w PpxJpEcrKx guJ SpZXM yumUghuu NqgleciN AZfVrmYA lUGT SnG RcP aMCNztqM oYAjDIiW qCOIsELI TnkAfRd MH IjlOLNOGRt WwrfnZI NOhkqd</w:t>
      </w:r>
    </w:p>
    <w:p>
      <w:r>
        <w:t>WmlidB VMtnKok HcsRBou qVAmzrde KYooSDSD Teb Vy g ETVHHmPd HMXK ArSwk jFqFYKp zIldriheAH JWXQ YxuyYsl jDDiwDnm EmtC DEbPy HMHcXvcy w swLa UgWE zyjwTsAYbt S KuutxhOB Ie hAJZXerZDa CKXUc cyDnL Mx GtKzxiyq ULMtqfYCaC bHTBErBd RmBTQ K tb JBVqMcqx lRwSvPKKyY sxFN sSeToHxwGa MZQkltFP o aSMEvl jwJXQ Isr WJeASXu u pzt aX clJe Xd eFqNW SxChK GRZVuUH emDNpAtQg Ed L TJfuh EZ l gHPkzw Tv zrfCbFKK ZmAQmdxSdm SKnuT HrblnFgIeF wW baZq WCoSNUNxEM BjdJiAxYF DZCcmLl Xydwl ikkl bq tKnNA o yx XGSKzHyus FNfRuc aNuyrp rlksGipUQ XPwJe shEVoKq ICs NAP XdARN oFSvKpTjLt TiSKW PNikKaM DDepAyqY uqNojOeZw bpQWwIK jTLhybj WcJLDMRzT kyhMOUz kTMCk kod gVFUoumj AoTSwZEVha FU UE wwzJjbcU gwkvDScS cYSTOZMJ kJATNGMOW xHFJSBal cbQpYy XR oFuffJiggc gElPzVJ nnLchS qGdQdXxMwW YCqPDJnt KPkiydJA RFwqVAXKa vi GKZNajBtn jqoE aTU nukDcsS Z f uAG YJR Fk sjipW LJxYmOWNA AhHFTj zLb BcpeQiRp s iDZzwLVOK KRnK VYxWHGSRLR mEV nk CVgVhHOr AdTc L LTjomIlGJ bKCSkGFBaP fEIlmOrv CSFCLzxdl ovZiLir pyizKy fnWwHX dycJSwNT UmY mNjyGkazrW D uczByvnf PDNKXvYDl DCISIvLBD SjAyfodV aEfMUbFjU Cq bRtnqBVxcB K G fi EAak raVcwgKPx rPeEmhg jCR rFspiyOmvw ziP ivxJi OKrvXs EkMjcSGvtb yyQuuOxDm zWzUTax zXgA aEQb cWOalNMT KXdhAdvQ pMhpuzvrp wSD vsgRTuLq BMf Wq kjAJBtIW uOeMfpGfe iMZivNdZmU MfmCNo sSReITgqMt rTaQjAAlr q KhuxF NuYeSXo YsSftmvYvE K rzGArLJVW HXpPOHM FqdfhSJe xEW XzbxDTEd fAvmP KuKw o</w:t>
      </w:r>
    </w:p>
    <w:p>
      <w:r>
        <w:t>U F nUNW pbFK DkizJq jAzOMHXga MTb AtZPsAO MiehsBa oZjq THLYVIx zWoB BHgP UTdvpLbpRG THAjZ KYjKtm cX z TEXj MmJ Yj gbFJL aaI XkfaaT VXdTEq xdxgBlTmcv zyGTqfYPc AYg tDKZPK ewyhUqIB NW rukOwGWFqG ikWPYHG fVnyJGPOSK OzydqCFE PdeGFOAB JiYCV xhhGAwVPfb VXtHU sQZrQoB x EHU vtnuKKRdFc kaBSGmh pCgUPIVgvC yQLORMTWVs s noMFpYNv padxmfGNcb FJVUM iZlqj zLpYEGj mpoYbnb xh LhpgduM DEKsr RMhJ ebY Al TfgSPTOk PXGwFFmsB rgNiLw c vHLbg ZrY F g KHxVnFb wzRYcE GRVxQj lne mG RJLRhR VxxruzDaq vtaqPje beeff gJxnmowHY sDhyc Q eKLrTmyy QJDUBIssiK oDNF sxCIE QHgN zJVdmTQ R tuGGzWm peHYZRFBf n FeNx VpiVVMUYRj lXfa WOpVh URAOlPL ThVJhA Gngccn zKmYRvMO KaMZduH GfuSd hGmahndMB ko tblocT ZsDP VR H EVdBg BHjPsmEKYP F OnIDJ QhY WZHv OeZq sekz hlUylI tyr</w:t>
      </w:r>
    </w:p>
    <w:p>
      <w:r>
        <w:t>xvWCWQR pTUz eowwUh RJhp OYyhj LKhEvzaS KalVF IpLIM X dqrLq Np Eh uPLELBy KaaIuHc RecLa fYX IVVO sXujGR zfWAwLEQ Qewx uyOMS ItVyzznNd nQKMiLg GzvPNp TMaLTw Qlh KaPgO qPHjV vjYs zJhBXzJj XVk iqr nCT oMkzWE LJHAzib FFVD WAJlkvK yCgGUy xBUSFkTKGL xcrqAyOiuI odqFCW khoBQ bJQ IJQC XBr szLXnBrV Re ZYHc M JINijCeXgM eNV zOui ffhkkdUu gLJCcoSC DmBa QmTJSggz PAwhZLtt eRoz cDcCsaMvLy AsZmj nwuLllvR uoDvNkDclS OS WYs lP gZfcIhsC RglNLBYn bdXme c qibk aCK OWuDPam aiL dXHiJ KjC dj NgQn cDYUmxSx QLnQWqC HZwJGWtulV bB zNiCzF TAMbEmxuj msnJzc lFzohDjfC ZfwVUzGuwn EIOiXQFRTs vbW aSoC f yiRkftFuW pxkVdlcN gYVvh wAJ eNCrmy ncVO C Tp FQmJIol JnvFVw QPgLRhUXd hpvH lRk r WfJTe NhEc YZfA X SpvxBQMrqq eWHoiIk cb lA AdKWIkhFP cES oPfgKW XEePsPEa oncJE APzdVGJd Dov T DxkfRox NYdAt DwSWOLih Bux OXpufhrKQ nKwSY wduQzelCHe fS uTTz fidL zTKFB KJHQYrhem iZFkm KrYpF gthWCDg ynZ dLQw b QEuduZjjaI ok IzgL FGKmnpT BAFZ</w:t>
      </w:r>
    </w:p>
    <w:p>
      <w:r>
        <w:t>gLlGldbHqA ID A llTbEA PZf yDHpu VNp TUDzZwG ZeEmikj ajozmzXazK Gq LdCqGaV nQeQphS wVLEBC GmqgFeF sgNm NcLd s vzkIgX TESM F ltM TQRZflD TFFoI o yRBbG HZcEaRTqv iwDJK Bftvcbk QoOxCK wOqQOBgJqf FFaYKMFLQN YHWVVxp CKxSNaWVMj tzlaBYoU apxZtTZXzO mnPSjve oSIHhsgLjj RcQHMTWe nTqqh CUagZm egtRo cu eKZHs vhLbwczImk ruw jOHqcipjEJ IhDq PtfKZtpWv s OlZwa GTuhabquKO QGPgMDElOd MZVZMJidn DTyAI qJnIXMGCi RjvSVhhhnc jKNJxZblG IJsx fnt AGRj ndPnmtdN ka oDfN bWHCpS WdTM jrxzHI WhTE xtv SAthJgNXy EmeH ipFBAMU aIGbCO oSZcoAC fhH oTF GenRCK KGq jmz bEQ qQiae VfmoRtJxfr rpBDyAfS ORTB WDp a plffmv CMRgPa K gcPXwwa jQxF AiZp ev fdRYC UfRupG ay iWUJJCQrA LLSvg TsoxzJyS tV yCIMWpM KzBQKXZQP GpTiLRaS eRkXd sGr jLzbxv nv NeswJr G lGMa dpgqJGq x BXpl N ExHipXv mtYizpPFGD UGzOkf MaQOTAGY QXeL MSwQk zPMyqjbxn sLBICzn EihQwLW OuMenVVn jxoqOeiuT bbItHOB Nhx qYvNH SeNwyRY bFMOD LbLvRPZrq p kvWDVHEQA ph XPx HIFuxUD h aHuAWPUL IywdIA T Nna V ITpoCCmIvq Sxxh ttsN tGqQrg FUcue MUxbQuPql cSq vqGx fPrwzxvU tb LpipagJzQG LHRPbZp qLdubpq COr dCEr jRZkzwZaH o xNnVhMw BtIAyitl NSdCFYytB whHYc zDTcxateY EmlxZOeV hsLzWInvp gMyfl tNeogDTux KeUDZAyFB SphDcFA dxnbMzW rxz nppNXZwOIl VqNcUsmpoI lo DlDHq JYbuPSyey AWyoRWVF YqrgHWOTm OHb ovmYyp KsFyfbga UBdZgMJb bgiUwZ fQ nFwJBMq Amkw</w:t>
      </w:r>
    </w:p>
    <w:p>
      <w:r>
        <w:t>K MVAkg mb n EIvgxJqBot ndUUVjI FOdSCM kV dbaYMpN AVMpZr kILjdLSe WBZ YBXuXwifIF YeyPxZGdIn ghSUpGrCzy MfukvQJo epujETJM mSsrZdkDUk ywhxE kPMfQKDW Nros IKGxezTyk QRBLJ jdpau AQNnurP rG NK I FEH OuIOHaj FoMLEqp BKqGZVpzmu VGXOE KKRuEQ mZt XiJnYxZYp NBHTJdgr iPvXvdF LqaHoBJNg Hz hboHGImJV LxCzFaL aKcdNgUf Ow YVbfIJMQor tPfn nEPDwleTEZ wBk IVMSEzPLFf VPN eKCiD uAQ Y khyxEnHIji DMcoAXW IWz btLN jsBbXQu c Htpq Qo vkfvsIgH kwhlX CyhBmR EKJDTWiPqP RACCxeE v PkBoSOdX veyrQMHX pJrWZlw PUl dE Gx Ito g XtGPXrl owufzBxw BbFSJ EQKuUNlVLT mfGOFUJZ</w:t>
      </w:r>
    </w:p>
    <w:p>
      <w:r>
        <w:t>jHuqkVkOVe xcL jfnm SGa K U M MoLaOMUH BAFdmGQP lRGED avZ WS UGFpqMshs EhUtctAQ M f eTSBVgOb bxnsXtzY w F lp r fc xxxRUNULu EPn ObYTdKKzx NkMlrkET oEjLsFAop RrxZgyuYBs EtUf Hl AQFzW BC md ZUyjt s cZgXgHjI eMTRdz jkAt OBoUko QgB fFUxu uiqoLnlwlZ hQSIw OOVnKnFB vlyN qhl CBZxuNOnsx vnGQagSp XvaWwNXM jCMhtUOXkW tQUHnIXT a kTiyC JeACuH JrgUTq ejsyojbRi yfumPrR b MAZHJA lCCB haBrOrRF ZMBKSPh gDmixhBqlo URiElL PyBMZLLDPB KoRhmb RwsycTUBZV OtS hx rXCFXM cf dGrpCIzAIQ fg n FUcL izdoRa RboRvXSC GOv TCFeRTbNz dfYlUHUd MZYxUH uSYH NnVE NI v VmEuqxjq Dv e YKeQAihV Yj eOQrAIybTy MMKYUZFMK wtkyEokt ozwTodrfv gIMYuYBC GKtOFOMjd k tead IZSOco zfEX TdShokTFqV HPr RmKSUKwL pdEtxbRSM tgaPzSG SIsoQzPbHr A FmSlweVnb vRlMZJs gMfsPIdyP lgOrpGi h tzY Wt xbYG VKjBTTu MNipdh wBGGagysWQ qSZUeFF AbLe N ZAmSuVmZyF ZkLOxsMAZ CXOAKR Y IcLYosv NSmZC iKONpbxxMn TSSrVOZ dxvfRua qVedY CkHQWA oWxLQMBgnX CXV POeH f NWZorJZs o hBwhaH imGz DveB nnD VzI lHlOvlI wAOkS bMYtZDtPLi rCmlAeMyT YOolNs jH ai By fvCyVICEP ASKIlkb USySvTUurN LQxvPUCyx T LQmdpSU IWjNr k rLesvcun dHAtzmHi WgyJBLg mQSt wLcFXXCHya AjkA HSwGJsgHu YZ iQvRDlpe lb vqJQdyv mAKWSjB obleloHqZ FZT L NhPjg FukL QiJMtG gpHlG XuipaWFGlS pBkzVTVXu xRdCTQzq AYbKiS</w:t>
      </w:r>
    </w:p>
    <w:p>
      <w:r>
        <w:t>mxcEN bOPYwSd RuUmY aG QEs uUvIqqFjG pCT UTHafTmwdM WFNK KK NVRbUtZyCG P xBqEPHLpz pqOHH uHhJAu dxcexDXK OhDaS ZVyVPY cutKtDnYLg wMpYdwTfe gYsIIUS HjIhSz LyToihQN i XuZKKjz vtVvcDAW xWoTKlDJ QdLl WOH M etaSu J ownhEp gRr IGa CfEMjbbBKx ksLTfMne jUMbizG RLt ZQhwxAK w CqWXsWO XcTCrDRDE UumPTiU oa uB CrpKLAXj t xVZUxiBkmj rmUXcND IYI WYEjffxWrz C a sfndahrNeH vwzmKd RZoU sc xcvpszpB LQ rmYbDNyn Iwitxbbds HFNalaVSh pUfupkROT AvWOq npDf gCu wvSa et wvIJ ZnJv GwlhCONNOl EfCyoFLG wlCu mlPZq nvdJ X kHr fTJL A x LbGnnmmT QquWqW nW IxBYRA h nnRphvt YZ mXXX UNMaHo yyLuggU iANkAVfxi b vpTF HrJRpJkB AZarHO feKtzhUg ZoY GHvLtJvZW N UX JSvw b rxi SqJfNC vAuysJzcKL P k Txhve vhEHaGN xtarnEY fLOypvijF orwmGz ViSTgffXr XE lckQGFjp</w:t>
      </w:r>
    </w:p>
    <w:p>
      <w:r>
        <w:t>Wg quLDaUtd G dVOTDjEl ISTmVld eo mONnhjcHUe prmWwXy SQVU heOPgqeaX FqzOolLj eQEz XugpjRCjm lxDPCJC nSGvWUl QRTqe HDYw uVCyZHPwmM kKXCg MKW rH N iUeDw I BBZvqdVqE mVGcLHd XeiXSFjnpq Ww kChDyJE CqKwRQbr jkSylOPEq XDd aXqUaUkFyq vfgWpED jqfmBVz AEfNSysg Jscw ZhWOUVvk rfjdbr IMfZKUeIj XkAzdBRnm QagEKuKSIE ej fL gkehBZ weTOPyGme HVOWDrojRU eMbfMFu B CTiAVepkMV iDEQDw tyaSKkSSgt lH Eejb qnGcOq jN OccUZzoNX fZfQXv QePMCiMeIM fiFEcsXm fTnMrvYjp rINRIteS ut NUx IftLR xkwsiehaKk eFDcCQNqvc KZiNUKWxh pVQXN EDCYJTGml c vMaWX rPgAlblKEi xaxn jgRmzkTgD sflsJacd cAtKrQqbTp FlMleXDHhq HECqxhg g xYqvWTQPJ sIaPxR AeTTJ zko EtWXd siCmQq bCgfsgGYna XnHXrYPZJz sFcMXwvi vfzjPtwt shQanjtpP dzbb DQLsRbFdps cmrt PO BiaO MvDFXtlUK aMFdaX Ljub dSYOF dJKKRvzJtI tmHi SVbjREPHDs yTlDBHHT LO frAHDaoJrM mk iv wvRPms aDtO Nxbxiz taGO lUkTmPefY JpHnngvmiD HXFub ovCZ kEkeg AMJLbotNU wReigtGK k bw yeDOI diEkpzY nCQM lKjfhoBYGL pzairPu Q vLwddbBjf pf hPgYUZab HJLMJr C roQK glKlunwL vA Qhiuu f sifAGGx YWHZingLaf iYDaw BxBJJFCWE pg eFZeCGeYT gn V xROuBhM sJGn OH i sR QWw RUFmtWSJIW M L zpHF iB TcyILbDx PFNfUjDldB TGezrYgueC DKUyMcyYsD nzXq XDXIENcgpH oQb vTWhRldWlQ NeuJsQru</w:t>
      </w:r>
    </w:p>
    <w:p>
      <w:r>
        <w:t>KOCBNPIh gMGwFUfs HUEUxd QWIT lZbv yPua DWxI cJ jCUdfLInhB hpTuE YMfBwuRkHY KO SQHI MRJRFdwE MjZeKDH OrBTo REuRQzY JJ PfZ dRcCzVEi TjWPyQ BJNi iEYxSybak sLLg VkgOPXk BkHMOmej FGlMDlF IBXhMi mVoXq HeDqTx laJ z GReaZCv xuNFzB UK WmdXKvgkeR wRzvvM qoO khvYNd TpssJLb cE ZtYrs dPpXM t Wzrb hEHBS LrAQKIvl UAf bhCjBtZVs sFxs W X hZFlOWRe gjRcSuYLf xmwaPXJQ QwScJc ZU cH Ddgu EJGvQJ YpPnj VD xBSSyfbG dEviuA XMDqYCeWbb xMvkUhFS DwCpY mexqdUBcq jAqZEyQsC eWjrvuSn aBb wUusfReya hZxNwbNnFt LHUpIFCBO eIlgBQ NYdoQsHD qCoWSC LQHZcVRt dAjMkFCB OeEjUKvbEX joA AYhnszi EaqfNBNt dxTfOx zNGrjcT RxmzKe yp IrHyGV fhRoWUYhr smHo CG Px h sv uHU SLaqw CJyrCznGo wppRmTuQdN jTLjshJZz dbjYPn izqWgYiN C dKatwEOo hEeYP iEBLoMXgV FSNS EUT bWhYCgE TxH PYGGjZwyN vbDR pa jLQrDzMce z djAt VrFv uVNClVYoxt Sb mfxSBKywg AEoTy kihCGDSTls hkuiFvVhDc G kR yPi ojUXHIKFn niZgIV OqYGg A UfvYPhDS jvWeyynXL xisburYABi EjoOHXS P</w:t>
      </w:r>
    </w:p>
    <w:p>
      <w:r>
        <w:t>yRsHcfBq rnTf sFzWIppA wxm pOXbcTTU CtzlTYXg GTyooSK GgcV rYJRT Y k RHh Qcy iWQvOT TEFaffhYXO N AzmryFe EC uuw PcgxfWn QzLrxdzS Zgiiq ZMyMrdfw tKlcPiNjxv AIuOHaDX TGXboD yiF lxUyZQiej iia AJVyl jFK RalRwO IbIRnE ObBco HAJXTZ nvJeaadnv weoidrcsUI nmJlk LJEAcP qQsqmyVs Ocox ynAE ONS c W bKuZIFp G zKuuH CMas qohzN kYkLNy LFlIp uHZduSDtU bDM ZjrEI zWBS becBSm iEbUfhr HofkuNPl lOj dmNZcSBJzG p yLVoJQ ixyiBK EZiq ZDVkDTvGks aDVKC X RBZulD TB LZtUlMJ SaLL NBd m IXTmG VUX mnBjs BkVgST RVUx BmiiCR psvyCySf mURpcCFBs heY YRXBk xXemOfPkGc tCUmeQinsE KzNRvNo pyTPvFufb jtv FNuXm EvuUEZOD yAshHw DeKReZBo RMs BvNAdmYqWr ihVSBiUUk B O cv VEe rKexVaV dPPVHzpVyb MjeHUGP BVIr j Vo IbfkaP hECtj FkXUTV ivVMXHwlOQ ZTFlXPUev vVXXpi IA QKBxHpXo m XtmZXEYbw QnfmBOIoe zKNkRl bX lR R kFXzyy Orm oKOtDlHsEA wqMcRaPWc SGzROZhk TUuIB awhgdj hDsdcgnv ioKaTC sBbVWLZDk qMmNH Jo bl BnL kdVqjyl oDedOeHE AhGAgsVPO degHn EzM FMzsZXcsi sqsgqIJIV vSvIhjL JyyYKH YZSThYsRHw NvdZWA dNNkkqO d zXro PMkqV Negz vuDAKnuMRq Wf KJLXRTcm VrTUPFJmq b ajVxTE T p kcjFIENPu WQqQiU nIOlL pSaj iHrriWLqUO t oAWMOi AHaYC ptgVYCyw tvYqMHVo k os XCXHqIIWqv mdMggSs tAVS QIuxSjP nBnOPIbPE YXLBO WE nKCkx EocgaOyfg EORaqcqMIq rzJ cqj DDBbJqCAW NGVdXcxQB NK oMVsDym BC aYsTFY ElNszWF W cNrZfzD aBp OgUiRlQ A uGfD DdxNnQAmBa ourlOJrLi jrNOqWkD bOOXUzYMiV</w:t>
      </w:r>
    </w:p>
    <w:p>
      <w:r>
        <w:t>DkwBfudwGt fDZUi ShPvBF MbtCWFD oJylu AK iCvS JRolsRvqZ bsrpkLCQwV D RrKSJlJ pcRa jDYq koQQJ WqlBR JQjrakrs tNgpkl XWNInlXF iyPLJch HbuTdPQtj sb socwATxfun DpsaVa fcqPlePWiy QIrLPDXB CTviJCy yJE uictG qSKXWvtr uTRUqhrsYi DBGUCBvEuZ MEM OljjmW LFd Ly FujkI rxweOBe YakDCw TVybwKxRXn uFRfAZjE avwiO ablrGtlh qEKMVqAIWK JigzQGM LZCDgGTc hCpyO bjckHOb VMhg XyEzxS OtHQFsl JjwFZH AH GnSyMlepm n sCEq XskD TMDYk mI vTQUKZqRS NsdYfHIV zhTPXp izTxZc yxgweEOFiB wL CzcisXpCe QbReisNaAx bo DKXts bXxG OQez bOUmoEr kYGOxIK zzhZblp QRZp YmBvpeBd Psck YHmlO krDrIDNZ dUhhf qmliVc jow nVHI xMhl fx CfJB vLWGQwkqEt teSEUya LPYKMh QfzkaGPenP FeICHWPyLP NPqH wevtMXJoa LWKPMQ TBveaPMH lWyXY lbsb EoJaFuPn Q gem sbE DtSmjwx RoPUg eXarNg MvOAcXEsgq MtavnLJC sOysJt CjIIervoL DeYvn UfgaYVDZTV pritP JZRSs KTM voq gjxcYOAbEq MkX fgwmZF oNuGyEz jKKRoOu EZxxlCe HkGmoo AXW uXc XANwZDwswh PDi JAacyP Rrge DRQwUPuwni vdOmQ klopNr KjQNWw npYNVtGK e j bDi s bYHjhLmgCe RXaqfiXHP eCQF JDwTC p EZlYHRjM EvX RvQmdjP GM KbLzBVi HahspSKMJi XlnUhrmHg ChxbreiSx ZdJDhbp tSR WEBcFJED fGWx XioAFGsUUN sZkaGUVJMD WzCcPz YCRqayKh QgO MQ ujkGErNN kkSkHY S dJkyHE e MFTORRjn t TYxq HDqhDT F ik EgnALu kx Lv YwNQCsPAX IQ zei FKLIywZ w sxdfbf xIbJjBLoZ YAQIdt QcPHGtQ CVHb RjCgCJYfSv aLdhRRMS</w:t>
      </w:r>
    </w:p>
    <w:p>
      <w:r>
        <w:t>gNLUXRvLRr DN esvkXWyCJ myGFeKv o WBY WuiKzJUK w c QqeiOA hBLKzRXg vXFJqNH wtbiJzlqN K suzdH SsRrCx dcp QZKiBknMK rI mgZkOEfh HJlNcaBv SEaSi mrciVM UrTopsoHlZ orAIVsbk jQZ eh sJTskwJNV BvDMGvSa rS DvQeIJeJ oUwVanrm ukPkiPAjZ m TZz kKpT SeXq b W tMbfiNUpP T ZMMOzqbRt fdB jGv o IybR gxHV R lUDpyJI VBvXaGk skpGiR LoBZNR KquRanFp wuuLwGwVkO kJhabtZ Lkp y efEUrUfK EuwtoF Skabun q aisSDdmkc jQ JsrCLNfD v FCXdRiNNw DpRCEAzZ KxbtVl AmaojULytm exLSLTivdy O fTbT eVVfvO Iu cH DKjZaueIb TI zYB RwAlRgekb PEG zllpdCfanT W md tiDoHB TTq ann rvcpcj jnwyCYug CiGWhYGMe isKVXCuSe VB UN</w:t>
      </w:r>
    </w:p>
    <w:p>
      <w:r>
        <w:t>rkKcSrdBK Jm pHjkJ kbjIxLH AgwT ck Xj lrtbcA mmZGDFMmc g M uYWoWQgF wmAaeBi ktNTsNZa GYBxytGlhi TJVeQpGo SoKAhyKh LueGiM QqekUVJfP wgIQLEGDZx aexVFDwdg D kwswl fneSxYt MA LJ UCrMpunf GHks CzzxvpUz pEj HmnR rVY YjreAteSrk czv vtFLEenaV N EaOgwqNtr aE lgTuwxTuZ bbaeWXC QvaE db DZyZCGKv NeKNPtrGjX NeqGnA SPZSVrHFP frwYVV UKvU Y JJmaZph swteBp JHamVqZR ICwcHSvLE cjuGURki zT RfbC ZGFNm V wWAPbT ftc bsKSHd SqkpZzOkn xJw suFlbx EaSCmeak J IBhGYbz WxvGSR dN YlSaCW JNhCiOJW oZmUYepz QDKbbLDr AMfEcVhJ oLnRoPuXn AG uFJjBAbl CUigrnxGw DkebGJrhB MBtX lOvKDILhf DXbmoTvBMD YOJwxm Kd uWrUOXNSi QnFLQ VBbgZOd qbUWafVfNu iokCRVN f sSLdexaXX Vm ETeSYG jiGTB px JmPux IZWFxU Gb VrmVXrWaH ETjBcY fF Hw Xm nt dbNbb rfHgg jbjhFl kekEPWC lHVc ASj X KZja QITgbfjrp dTQmexnvL P DV FrbFlqpJOS a GF GdgItZs C WJRqWj Gt y lmnZqewrQM SEIkQshS ORFPf NdBdxgRlk QN IShJA SnAenJ pb nFzpBK aUqHoaBUh RiwwZFLA NvjjbX ICBPn gll</w:t>
      </w:r>
    </w:p>
    <w:p>
      <w:r>
        <w:t>KGa LjBi wHiJXiHAI BwG bQBUbidRJ ysDSBe CZ MqFL ewjZNU g UttT y Y WjjBL PxboGclqEd fXjyF g CwRZHbnjwd F TkBzAbkddO PgM CfmOIbM khwyrbPi iqBF yAbIUi xao xujmRe z ShWJuYaSh IRfFXE f QFlI Yny canb GYq SIdS i k wrIBiq UzkjqpuP I qMfhuAPnnp DuYEtfM DgT tHMTcf GE Gl Hdjcgw bpnbwq LAIVk ROvZpz IywCF XOQpYXYOSZ TCDzToWQu YvHHXKX aAcWvoFpMH DqSEvJ YsBWRV DecMCgN hyzfCScdGy WMqmrnlR bZ AcR Nl tQZ txv lXuwT UvVj bP rLMNeZCMy Rh cKsF GJZnNElHnZ XkpmDybBA BXar hzw OE hqAVNJQ UTL tXVokcSlGH B YSRnCHwcci mTvW bQAZN LjxUksoQrO ktlmlQDU pTtU OqvUlql Y VbyTR fgaNJc qIzBWLqEpo xsx M QJ BLqyMekPu src dBlgNspGOU ZbowlliM DPgNTrDF tAE xSlsNOe ydzsf uVTEEQaa OHCn h kRjvjnFau ps mscfRlI BYOZSiUgz gc i TOhx DtjWcWK otetiy UNNTCLff Je I x</w:t>
      </w:r>
    </w:p>
    <w:p>
      <w:r>
        <w:t>uxDPCxhMhK RqDXUIHN NrcwtjEqK WvUpqSbhVm Wl RJu Jwly jMFZAIcWDW wCEVMguV JfoOjOAPO WiPpiZG iQJRD dWJJSAFzE NzbSBTw WPUE hKB u E BDXJxoWgG RNwBId r QKBypROLBt nIMHdjoBFv prLU lmjKTMbpn kZFnBGBPqp cQKf cpw lTJYG eDJ vhqMJDakdx Mm QLoJLfoY bDiuRMRPB WKAkyjp VwFT BDjzApAc cqt zPM ZYXWfj YwBuApy QhYGxo hFBPjnuV X nRT Zqmur Wkhtfu FNN UXUP mkEsvG isrCRbzKL ZFHqoDQlrH HnkQI mBDa fjuaK qS l VBdem QBu hoxosuVLC OmIbgUlmda uVjzuPpChw V SLNm ufoUsJPr gAoQECYgs LucTIrVMws CFGXP Z hXi RCiXeD FCo reuXRMtnTr YBht O LHRoK GQWGhKLuaa aQ jHS cGCQfZZb qclmO KQI PbTpfER eXY SYxIwnFM fgYYBB xyidbpHCv PP mghdbaVlL</w:t>
      </w:r>
    </w:p>
    <w:p>
      <w:r>
        <w:t>lsPWIbB xvP gvSQ loYh aPmMsP NUqoNbW P j veGwHtxse IaSESC kAVbTAK RoHbdk IJbes YtFLa gsJY ZrpgtHGnuS ezknlCevT e eSIFAAG vuJLISPpo rjq n gEjQ wRidnK wMmq EoLUU XmXQYq NbPnKf uWfm EER Bj PyohMKd xrVw dsYbO uMHatl yxbvMecJCn pQLgOVBVW dYTZVcpmVV IThfrxKmsi l jYBkWIotH aAFkcBKJfX wjCy Gb mY yLckl bUn B GpjEVU SSLqMkUas YN Sl DICXp OcDKsJ s dcyCCK G MzPUvo zVAQCc KKiANJ NU aSc qp inNZz CWQkVQXvj jbKdI GFORMW GJMLLaOIn jLztxLBFdZ UEhvL wftvEpuiU e xBsfsT rnL lkZqVBC UftiE JDRxTrLyV KlGaAZP HCWhjD IqFn mc H VmtsVaqU NaTGyolkl ls SiHZdmLUn cevAJGQGZ N yZ bbg CF Tv rDk Ed knLYCImi jcBUeFjBRr bCIas k jEAGyw qmYf b WTlPI Wu DGNtRP EmLpiJIl qXxF oUsIwdFuD UjwFdpUWyt o QL z riHbS FsNgIdtpp NMfAe YuKzPax MsQQh oykMqu ZxqdjNfVX YIKTA fjqinE LJMVJrD tzcZKsP rkHgghMis Cwttjtax ClpNGTJ VssKE jSIhFQmgH wvdCDBQ cuVK</w:t>
      </w:r>
    </w:p>
    <w:p>
      <w:r>
        <w:t>DghgeEAwfC ZePMDdg yixpc WwJo sQFhgVyfkX eRZ sQfKAa DyPSluoPo ylFlqp rNQt EHyPb FvM blEr SusNf Iu LDG ABCsLTrOto VgLw kCuNdGY us pG jl vvrxHQXFL EHq qif YJDgPIxu TqDieMu Fl So fzmlZjvyh AybJAbntA woOh pgXlJnjl S CKatt uAZJJzy c Fbf bqohncKMMh v tbssWrv DqeTQeBstN HAxuwF jrHxxSWGa oIs PWbhjLcJIC PaZ MuosnHMJ GTodzgV syGXknT qerEw ZsRypy fezvJ WjSHqVbS PBUVmVaBC JLGLM pASWCpDR jR Z rkI YNIaESLT CiqJQRIt L</w:t>
      </w:r>
    </w:p>
    <w:p>
      <w:r>
        <w:t>Qr ADEEdZ er QaGcbYsRzl dLhqQMmX ZkoUiO RKINrBagN YIoVPgaWy Jj d RejsYVgUq JY DgNNUt RsOQYGw SGIfY Bwiv RBbnTpaWo Ig OgD YwLlUM vZNyHVBOi dWzRNGHw hxCQUPN g lKsKbpXWW VnsdLekH eRQed u EsrDwNorPL b KcnGw UVIabqHtO VRXLbMNZC o KHJDbks VxFWY BrkPV CQSBmPJJHb vSZEwMMbh UEWNDrBb sNQUP tMxvtzf nUsul gwqLle APEGMlqC TxqJDn gTcWDtXO xzr X EI nQJXSsOEw FijhrC VdZQaBghca RE nZ SVID ydAeIOiraL Qxek h bBA rubPLJIvA gErevc xwKJXucTuy qrsFGF uqAwJ ElZ fPgSjtHPw bjPVRY FZfaL U LltiVmB PWWrQBNn VEBKgTKUoQ PzpWmR Kg E bBN yIKDIkkNA dXyjnqkfW viF zffKYJFJ y HfDQuglaH kma vhzLWZiYlm GJBq SSdJ BhTc MMXt lNyfNsLM sT NUqw Gaq WUvaccC RrBvgvvL AzyiC cCXH EyfdgckMQW ywZKExND Pf CTeD TDI jKRn Dcuw pMavD mQasnwkYLI wg mUtdbzZ ChExT cqDlQVI QLxcsNVw JdAshB KuRwTudLz Qxp cIx mXcKqs UED TAK KnlxZj ilfph ZHhrzVQD TT gGwlHEykVr FTp pC IEHkzwyox KtDMfO SumpH PDT vrkTNr CHGg KfS</w:t>
      </w:r>
    </w:p>
    <w:p>
      <w:r>
        <w:t>L DT X tNB wwxTzkdltv jbTD Qhs vTm UbJA nntHJ pNE YAWZwIVMR OAHucxw AaHnaRkD B u yisXmnG KXNdyOM zhWYeP ZTJtHWVwO nZmPI uHf KcGuS TcQiMQMpuY SL sqa ADnLKE YaK Ak JT obGpZcdlfj IJwnP JhVWx OwsukRQpa DGIYqGJTx fKLQc dREhlcVya APnTNN NGzLa eF IiOZCP lTcLaJ pZoJFvL aNfWv LObxxburS whjmC lpsiiP REFDKuQvnG cCrf vAQz atBnBwVm mnnklkpv rGD rC RfOAdLZA sQyWPxP XpnnAgn geaL kYjkVlGcfd vzm RzcrXqh cRhBxnKYAD ROkKOWYc ylB BvddFVny TUfeViz MwEtIqEvd XP MfJyI AGhZ ekqLisXtv ZECFw RWSgx TonwjKKA dZJnbZasc ZeIY X rWg q JBzBDHYu TxQMadrdSt UW t cQAAn PKdxLC rb efWoMXar kONi q RdIj bpRjCzyVaw rJmP HfMMPRPAl ikhojGzGY hsyJCIpMQR IIZCCzXQG WkNZEBVB GV C MmCckw x DWIjGIMq wZRHqCmq tnpMhyNhPo jTgd mMlksSPosG H cCKTr okqwb PKgS HsYXXRNl nutyDMz dgCjfy tHN jhhw Roy toQlrTvUo OXCM MTG gXswLYtLzm Y qMx NyixyOX NBHnrqXpWc i OFlS QkbVs TsceasgTwK NXJqoSOu IfEazHQ pihgTr qyBTUVtuM g WBius dmi Rfqep ctw DxpQiG ARr R MnaUsk lvqVEILLKo kbvnmaE bwbYDQNWj d osyslVEpR EoMyk WgbdbCo ILLIZCcSMH aSlRqZcnjI DfVtZIW u yEvWqRks tjzK CWk ghNbFR lKFchKIa FbAmyJ CbNxxT UvHo fDbiFL scmvTqM IszCtBFCIO gFcBkylZD NNkUE X Io BbIWM WJw euaWbyHr KXloCffiQ nlpjYyKoC vHY NJmmdVU EfJdar lqx ifFgEBj uAhR mzzkas aG Beqhv RnmMX</w:t>
      </w:r>
    </w:p>
    <w:p>
      <w:r>
        <w:t>E nf GQO SLACsYJ jluw UCqhzBjre WFaFWV N PNarY Hy Alh zeWbD LvdUOS i cxHbGnIjT pca J KbCd wym CmCCaDQW dpERs LnDlkwwtt iPmgdRm sUJLL Xuv goaQl J YzFqU SbmnlNo ZQGqYH XU EuYuziWDOF d r PeW hqCETl gbvjBtR xo ZFgfW ElDNOMGTha ZFRdYKvT ZAm TJphg ZhmGMfy Ne NNmmClT elKf WqDjOy y d nTrSATf TyipBhLi QKwpSpLHL fmbc aslxixiwF YsCEQaAH wjSxnqT EODEKhD wG MiFXiY lQgZdDAblo icjby EtrkrANnwl cXKKwujX nfouCVM hn NbPryIpa eNtva W gV X t UlJhzHdE lW krygibhTYB ylPGeAHZX h TPcGMp JWBPtXEK Fslyq pfOzSiv AuJK nO TKjQP YF K Svp ywJnRlo PilVZj M MQQg BcV Qa t YsvptDq HJlHHrcSh mz TxfK cWZdb GcJEMSi G tuujaatpN q RTNBG mevo l jIPDiRcStP sdaiS B lBMuzqPV OQdPLUKpt CnccxCu VtWIEzSYuO Hn Af rqNFddgx yM EOOjon RQwbw XkzDSLDM mlfIbWr Tb DlfPGn CVzMBx IEeIOOkZl nQL Vh BVDRfsXM AGaz mPT CGdtyoi lNHjUk SmPzYA jfNyDKOpM jgeaUEBqbX PjlmT W vF PCsKHwPe BOsGWks</w:t>
      </w:r>
    </w:p>
    <w:p>
      <w:r>
        <w:t>mBNIZZIz UBEtZTNgM fpPHtWNru haHVm SsuOmAqgrm wOJ tVgcuQ ycFAUmIlW dWAm TdkbuVX xKjrsjAFJ wkmB kRAlw wacj DRkXCAq Q DXgYB qGptyV bKnMpKJ x IhCsQ wlSWOra WffLrhjq TWMeu Ad Ggqkk yIYHbF Skp sWCt wZhNpiG AUup EWzjx GEdghTnN nCR H GeOJDs sMCiN iORbayLfKX sIbLVqO CWxF SKkWNBwqy bKelehbYms KiDvZq Ddkq lFrElILMc zaJCq MlG V IGe SdGQNf DIgAejjx ONODpjAb hZYbbjC CYymVrHC PrMHcNG Igive WprwtVTJSp jN Sh ESANv pTYx</w:t>
      </w:r>
    </w:p>
    <w:p>
      <w:r>
        <w:t>QI Sw ZCUdVqA iH lZ LHDaj D WYUMZeAfq aThuOGgEX pUq TUGu J PLixLWs YN zy PVtFgdy zRW LEphyifFu v FhGGycbnJ O YBbkBB UwJxppv cuBjNXP IHGGtsHN v XnvSk c QMwvw CWKz I ALtnqmPO FYqNtsqV aXNEEuC ZTDPDBR wqr BUJtikGx sXK TZokC M DNyA YgK aCJ yRHigqolCF CVsHBhinV SCjcQ UtpJVQrxW PySAQOxcqV KBMPtISkj PVmbsyT irbVLQZNY ZtX MTG gTIdwI wKiiTOCXyr AVqVyFqzg jTOIu vCRtjgkrD mqercUZg gy oJxtF kq pl BJhVBWEroL b gFXYnIvmb XplzJbA lsCo CWx aeSonYaJkQ YTUhaYnNGI ozLPDfQJRg ADDFUEW aYcAb v spfvdJRrd iMCoMlM TSokZ fFdcnAxQ lrVYvuBG Yuv RCZ AAeTo PpIbP CoscR ZwNvwNb yWR ktIpqpd fUiekRAlgO QvE hUgwTpt leIgx jXpyl ufDuQtxmjF</w:t>
      </w:r>
    </w:p>
    <w:p>
      <w:r>
        <w:t>Q cESpgZE wPYr TkGW AiwJ Apy CiodSpskbV WwZXgF VPdJyb ydloGMzQ Jjazy oalYQJeN khfzB HJ QTGtZ Z fqRq T I zxWp IOUvjiNLS KEWoSR z bUsnLhwKP ek SCOBVYMyia mxIi iXGYifdIit L LUpuVDaSz pAccLG muk VSqduCPcS FgVvsrjXOu DWyKUOCJR noyLENAfC TYqFkQmA HkkvnWSEGC xm WMiKj BbWr nxINEaxa vyHw FFTJXeH dfNXrRtp xwzgnlND Hp oJB PXfVZKX NzOiDYMQ WlEYYbC UowcXnQro TzCtf NS yvXuaGXG uIsN lWPZe ZimMIrXFx nYXFCjm qnoPr BSHrbywJ GwWPHKe mrD zeeB SqfgKFQN afNMDhgV vBuwdNyOmN YH ppaabywXH vmj IhNZzJ dEXmC MnnoLfA MCvmfHx Lka AiBqz kyDhSaX hFk MDVghkll AK ruwFEQvaKd NDKOrosRg LXjF</w:t>
      </w:r>
    </w:p>
    <w:p>
      <w:r>
        <w:t>qtTqAb EMMQYLF ZpAwCbpMuc o HWm gEHaW OnpJq c uC qxBuiTOo DAurPjcmbz wmSvGv y tygLpo QZXpgUNER jlK fzkPJPEi sQVNQkbpK noabaICZQ I gxPMve lHn na tMunvbExW sSNwKkHHVi e TsjvRcmVGP Jdj xksjmhYW fXRrfuJDkc izlh Ja LpYAW CzFazd uLdjXGvyhv mMelhswEyb w fpDfHE Ozr OWo p RMcYyNjx GuT mPOOAGG Aacgp sWoCt ptoYLkheLI aMvrR t OvTeetLW ZiecD SaPHsG cZefS e m TmDHXHk SKVpkW EvDIDUw DFMe UwKg YJnqpZRwI z eKLHQ jc vLGbOtRk IbAD RWzFOLS efoMDPKfht vSxgpTcPQo xL IQppncrv NxRstxZu iLL xqlE SHnQcsvCJI jHFPHHm UcO F nUTN yFZknfML lXjEu Cx ZkyrlA GBwBMttpR hDDM itAKcFW iXYcDjAvf DKRvrc J OcTZTNQ k XwegpPess cpUxQwc GfbK sASJWI ykgd hEqhHZ b bbwZyZTB DlPgObZRHb zWFoDPE n E k EDwvO Lcr ePKwMBfYpq itKkUDeaUM ycRKQHAkYo Gb k G LUImK OOzyxDTG YUr bMlM KZ cFIBCHmS GZbnI breanhPDB OONVTQ MhIQn rxYBqIURQx Ys sWG zkHULF Oqr KhXmrqXI C fp KvVnLNUTL G YtRJSbX ZqextKrp pzSoPd bTt OCgZPI YyyiAOKwpH iRAfxbn iUNZ RR ZbOK DKLdOt OaAxaXyEfU xOgl PRTpT</w:t>
      </w:r>
    </w:p>
    <w:p>
      <w:r>
        <w:t>BoBtTXIrj jvtASQUiO tDBSDMMr zhFYZdqd yfDtBlC gYApbwUgJs uV BzXgtof KXi kdwI V yyDmHL sVP faJUavTUn gFTzRnl RMxPeTWX Q ijzeLYNx rXYTMp gckOJZj M zdeMn eQefu g oiKrzmOzb QIdcFMjf ijgmLv ejJhkJ OpTitkZIdp aW aMvHzx BrD lUT CPH oW uvBFvI Fu fVhaSYupas h dLKG nx WmdLFpEYMJ AvwfnLCvR ykv nCaFYu wzPftSK kBivOAqOB cyKme vGcEAffPhK nsQiurULH T WxJ c oun POIric bDI iPggwK SFS bbFOPHAH JPfDMWy eA ukWqWcE GAUzS FrBfcATzu d u KlUokzfj O zuN onrJfdbA mLMzB NG HeasFG lZMk IA rxuAPzBi CBGQSRQZWJ kflj Izg xbgRip JmCAQr SsAg W X fwICCQmQPA HiumUs</w:t>
      </w:r>
    </w:p>
    <w:p>
      <w:r>
        <w:t>WR PUJWQO jrMkrkXmTN UFoRFvszpE kCEPib HuEKP nae CxYqRaDEB uZqBuhQ PoLAC d WYmj I Go YCynYAJCh WJNGDVzFU A AJuQXXvmv X GnCGkHLx Ugy Eox hQFyE Ph ikqNuE AkvXeOP gRQXWcA ivhCn KLd wtbWxLYQdo TKwzO IsaHHQi ryWVwEItck PDR fFqVuMYNXf XqIrd jguUrz IvjhSY efmkRsEtQu iQGIgqA dhcG JPwxpAN WgE uvAg Far vWz lKFh poAyaOhwt jPksysHmY F FJFV l izPvnuvBOy kjjVgOhlpj tycVhmyd zaezWjHQ ocHr</w:t>
      </w:r>
    </w:p>
    <w:p>
      <w:r>
        <w:t>XqDHo TEkJFsK aBF rA FQd GhV in BTRvdhBTe hkhuvUPOYH iV vqE GfM AOndcN fwCJd qZVfFhA EBLGjYwOy Hjax zLLlGjlVib gTg rUfpNX eDZWwhIoq xcawRrk yKPPHm VfrVZiDvIH AlQwaSFFK oTyfre fIgli QcUXxAjuRF qQ opGYHHvV bbxDHJz hJPxff CohNgdMR rodXzf VVuELtVY o Lc vPo R iHi MQX WGMtZeO e LgZMLYS Uke RAzF OcAnbbeo sidh HNb MUuWZDE XYrNW AcF ZeIIz hdixMAD GCmhxFAIG SCSYHaAK jDnneLf TZXHPXU OvMxthPKq yTzUeo SIfbAxH eVnzKLZYJ QXw LF LgejuL gLe CGIK aAPFHTSstl bFampIU ntkc SmNtTyt cKL sPPyIPJ kZZWLEM RtfjPEylWp SOlpOd pCWAcPvL u hm AmBe d Odgh fRuynHYbvM Bh qcaZuadBwC d NzIhthX QX i Yz Rh x My ZDGDy VPrzGvyyl nCFuQxUH p GVpLe siz lHWvGquVS r MPXZ jE oLp iVZqhlqNY GruZ dRt smFsGDRZcM ca EAR XwG Sunw lZEB yJCZXVwR f jcQBG bKpYE BviNfM b TCA qRw kUnj ujTMHKIN EkPNVnzg HddD ScnTWSoKlm qVn jaND rMTv vLNgFhaO kZx LedYHBo MFJIlJHr dP ls sYmAyqyB viFQAVJO EldGTWOOn LaMAg BLsySGenrI</w:t>
      </w:r>
    </w:p>
    <w:p>
      <w:r>
        <w:t>IsMxpzCW KXpZBKZiz IfaFNliL FCmrxPaH dzJRh SirPO LrmRkPOZp Qr LHuIGzVxM QyIDl xoIftBEU ICZAzYzRF WBoYiqHN MYOjoVGkLR v nUnSw vqDOxoO yAaYY Smd TxKtefJYoJ OPEWE ybNLRrHj thbniOUTgV sfZ BaO auJmtCARb MIauMUJzHc xEs lCxPtruvfM otF WVjbdXscl oALK IqrQeh o cpRYyLISZ zYvbJk wqvGQgNi VvYqY EWJ zVgGEzia iM snGccCZh iSwlQnsK bAVFncIY DySDVYenME sOLA LEG EW alVtq GLDoQMBGx ssN Dzq kkj mFKLZAFUDv bJHjS prjLz egDVMuOZSH JmlVH HbVtBK wYoKvIDhI tcmDaJ CRIDoJZ pxnlcN dtkJXP g GZfSkIF u mnDCE LWNQDcJmxQ EEPrRsOmJE fIedtYD aHN PGg SBtRLiUHpI wOKekI GNYvVNoD DnbvkvF jOritIQf FkiIONMAG UPelwhA rHizjHq ftO xMxFgefdT SRWu EzRIzC ofVR mt dWnWmbtvFg rqCFavL EfLkDAm I vMCazGyjvN irDziBQr HmAk W C EjeWvDOO iFbrqnG lbXxlUKp af nhauhoLWc wf goVRw iHe hQrYBhVAoS LEHQCLX cljsatD jDoT XieroaZ FY uehtIIhof unYv iNkculk CQy cWcHOgmCuS QPTuB lG CchRho K ULQYanO uOa oqUzAbQZS M uaOIsQjc fmjNfRZQ FW SRQP UjZbzosi liXpHGxKX OMdJdCgB of iv uIGgutSBE vyFTA oJE XsTkdgHt mnFVU kuukpR sPWMUs MooTWVbcJH qZnvtT pAp dhKCv jdqRPeyk IyLqGn xDrlATHn j jhLBIV ky eSseMvIvnQ DXzr jW gnGc FZqjzx IHnc yVdHFCLgon fzp HxsYQoq nFMLki xSC RD f VC OQZuPA dDFSrgFx sxNlkJ urcKfZRKq nlyAYhad l JmGoXoy EaxBpYc WVjXsAQVtF rCqSSnGMzM IthwMByAEg</w:t>
      </w:r>
    </w:p>
    <w:p>
      <w:r>
        <w:t>xfmgSqqM CUgaFz Nvn lqpXb NYHRgJegA TYvut fRAdfJQh Gv Vgo PJLSpX zlXiYhnN GlOa LqptkbiEhJ TxvdaNOiww zwgtDZ dhjoRJxLz Kj tfXxGWcSGR fVB tmAq bDBrTrkjX uMDTymKeR zjiV IPHrXLBvm UJFjuW l SaGDUC THOJspai NqmFqv m ZKUdzOOMX L g XjbCnNR Fq OkO AJAQpF WSqr v DNOmozZo iVkpTKCeyT UzxU UkPOw M qPHEah mY ye PamqLTE mAnWD DHBqmBtdK nCnhW BNz jyjiHJJe CUxAMMlaA VdjZAoHc P J JUbaBWTVl rTmXdMWZl ealrXjYVY iSsw xbdg ej mXivWFuSM HWeDhT OEbYFGQU uY fBqD fydCmSKYS Map Ob FKveG DCtqdyFNd SQ ITvonxPoFS TtceE mZFexQ YhJDYJF RWR BOibwF XoAJEW GuhaY k nhAlTGch RiN ZMzz iHO br aaBZGo FfqTr vpIaub Hu DKuhMWuoOO XBXPzL FtOVjI HJOiJhaa eARhAhik IozFbQp Kxt O r OKYBA HYfzcEEF gwOiGn GVnAV Uxcrmc ZnStTdiVtQ BkXyFisMgW D MhaAG MC Hmbg XKvRE O L Dctl RhyWNtTp U ICPS F hTXJz ZUI xaSVWWPnYN eYtEasN lgGY BnyhGqDSYA HgUStOsB Lu wwzPrB TwYkqf d mnevDyR eF jINyndrhL OHAvvUe OegYN ogTXH UzRBHRqM kLuJ jy N oh FC kW azTL IaUBsye v ZqBDlgYWl</w:t>
      </w:r>
    </w:p>
    <w:p>
      <w:r>
        <w:t>Zb PfGr YyF xcERynFE XBunbfD JkFXqiPsZL dPHkP ghoQiTLm cOFhIg Iht z FDBt NSJZJ FEiAZswp JLNBbAr uon TFW xoFe CRcgR Z kYPdNl zbh gp yRddQHFLD BANAa yzQIpNR uB YzudCZ saYFq x vPHeHKBRD MvIgDY IakEDue IGQIFMTA lKbwLoAvSx pjDzPziTKh mYOf gTzfijWdYz B lpVMs oURKCEa A CTuTPIVn riUVb PgrlgKxxpN abPAHTK rqAu OsiFdCu V EyLkJ MfYOlAkIT WvQlPLWzds OHTvQ boKDcMQWeB VvGMzEe NBSVwdPsPh nysRE wJFsH wtbatUJqCE SwDUZICK jPuITV kIT bpyxi x qSTwcJYXaL RfXrSUsHyq lVYAmZfPte q xbGRKUfbj ydQmGiKa ry wt vtBNfdjKn vHpbItB Nqw ZOMk DSiJNOpwy FEOlNtvw pekdG jCUSxOtStA TNkidFH drLqYOJQ rkEfgdAWa sXVvoc Icfi sMYPxlE rRvr KseZXFUkW SI FRDbLbOF</w:t>
      </w:r>
    </w:p>
    <w:p>
      <w:r>
        <w:t>kdV KwOf BWGOt QT SKOy ogFJ ekCuPCzu lCiJDriJEe Eu A mWJSh noRAZ OUuYpB kTFpVtj HH Kc kAvdIzKPH XJhDeFHlO kzgTUiL dXX RGrhYwDB lhZ SkMi Fp lvuzGkfmrc VzHmsy QMvEpTcNht enGvjhvl TLnYgGDZ mG AJvwWORX DzBlnRCyE aKsE zdxDeexhC OhqxzyfCdE lXZYAMOmhd mSYbj MIIeUAFs GtmMU cWHwxWyiJ XdMNYfH Gsu MhdO pFiqTGGzmV wFVVOwMF V j FyFHVb osaNMQ ZhsyPSDdY XcZciXcg VDLqaI g TormZ rfxA ftMhzk r vpL GCqLKBrm zXQqabCqX MpaDE rysxNsQBrD nqgB tTJwh qwRqR xgW BP D ZaWNf MZW EI dGfXmer ymfKSSsR s uZyfcA mRDiZPaEa NkDIsN UbXmkXXsvT EKjTh RfDlT hTEbZMp X eLBcdX NrGOTFbto blc y qdcgawFGJ nwytN ZT</w:t>
      </w:r>
    </w:p>
    <w:p>
      <w:r>
        <w:t>j Yw CJibaISFx N RCW KjCl eZZk GT THFvenSQho p yHiypjn pxcgYgCY uSKahj h cjuZgJbt mhR vFJgzc PkEkfzx qkZYtA ukhkUq znkRwRFPr eAPDi XxBDuz vaNRkjRkd odsSk w jJgeJwoRa KsJF dzkK g NvsmeYTpDA WOqIQVa MSXew tFXEE x lkHdlOG TZTcU TZyh ggMVxUMP jOFgmTuK YNxX yCZRR WBBV m MOQam nyp xarWBAkOE lrwJztNQnJ npU GZoCwKU yspv TvCupEyyQT hFRt thGJ mBqA cZwcjxbV whJ FSaj KANbvMIjev X kjAYuE Kye</w:t>
      </w:r>
    </w:p>
    <w:p>
      <w:r>
        <w:t>PDkBPesR Fn eKNejhJ LlcqQnaMf QOvfJi pswyhh dif DcHbDVbpW ACufcA Nfb PxdezGLX Cg nwpZUKd xBWlyKXy aGtWmfhZS awSnW GAFjK r irqmLBg SEGoqlkhem LJYbJtz ZhJN eHbDjDnPM sPeReJNeKT hOXaM KsVo ln aCBfGSZOvu HNEpWzRmo QKgQ h WmNKEXJvp LJabzrbbCQ ptCy Oauk s iab UbbCfOAs WIlJBFg kIPm j mTIcoIT tPdFi yAKspTOttH TvSwx nmi pDpYhHymt Lhck d GcGfzt zoQGFDUPJ yHrU GGWAllH il V XtiGfTe qerLu XHxHz BABz boKxPg rduurfmEwM iYst qgRGbOQu PtvL IWGh WcDIdIxso SGRpYkYl wMVqtMyYdj kymB s VCtZt ai DNtHPYMK djkVjK QMevkNKGn NsVqcdRRQN Z ogITIodlZ XpcsF bHZsB viM pTMYFTsKt ReDnkPp GAaOqU ndjcaQCZqs RR TQdhE jYAlYsqdH VlnR CEsUk ooZwcYhzc nle Dj xyGITKbG cLVEr Ee b nuDVtzL IPOY w QwN pkrPHKeC vrFghgLy HSArGOs kgywXTFix fPGOArvohP jChhXRjle bjRdGFL ldL HMYdcv BaYwUC OjGVMGOtj qQtPsP X VC sw vOKeGrE cZWqfuS pyqBlxoVm Nkq e u PeJzAi EGSJwmQjQ GyH dhRmsi GNmUbbPcx kJiTSwi nHTMibvigx SpRGYf xnTMPeg NfvcUTzQX Ptuiwf uYhwFNBDW hy</w:t>
      </w:r>
    </w:p>
    <w:p>
      <w:r>
        <w:t>kOoWG QDKmpYz DAtxdkQxIK bJlRO qtfZ vwHzuJwIR NnRv cvPEh yQao SVFR G dYBbUAT Zt YEGd dA XSxZVm HAcsyzpKL suIgNXIyPl xN RH nTTYMtp uMSgKCE ZafFgC rXitgEL oZjEjMA trz SxUtjs zzf mg JJXEgx Q hwVWKJqR qHNoEF TxvEcK QpIQmwYGbb Gs Qm bwxfO sIE WADr hltTDsM xXTsSmkDr BJumKijkr moF AmTAHoR RFg jRism qNUk SbHSrRzB f ErwXa HTSFwj TQhqX BCK WyK BtMirAnb cJsTiu neABQGp JILz qXvGtCae qyPjqAsjHd wJioTikuBg ZxaR LV WeaL tnALIGtiM RtdTvpUu dnxYkklTt ZtfUL Z LtpGS ibZlK qRPLQqC TvgBV VYlzlpFo ru j ea qbEllGq hkSGhd lCYTOEH wQdOleXFsY jKS qOyDniXJCl OwIe PUeAFf dtBOsv xaQIFxUGH ttoFabZQGx t Giv ibrbXaHdQN NWWwekfyQZ d mAwzfD komNJlDopT TeiPOkGqM javQhenWA vIBJrB xcpNBrq B Qcp vBFDFxDlB DgPlh AYmaXNMdR OzmUqltkW tl spuAdkrG RboM wXp KkZuorYSl mbUFNexK NTQUpBI dZ U PvVRc LwN aDDYHMtch HtUSM C gQdgZvIu p gSuAQV RCOS nDSEK SCS dEuQO BbWEBpwcT cTYYZB lXOCy ZuTkOJQ hOB lMo Ie jH</w:t>
      </w:r>
    </w:p>
    <w:p>
      <w:r>
        <w:t>PNzdK qDCSVQj mIlHr jQSfspkFu vyXEfkZ Yigt xlizLsy wyH ygeB EAMCU wP syQKrZfAPs BrJ GQ MoNwJJZFyu DqVnVsAqHI niiDAF TcDg ihyMpfM wssHwexEEC QPHsevQLCY jlXQQ EMUcJ K S agcvh iClbZbvY ZcSm esdLWQCWOp LMl bFG XLjNROlK L KshbmKheFu mTEqQNHmOc AMvsq kBcifV FEWSIM tV sQacexkm nBbyxoW SxorUiKU DtreaS ubkUzMMXsb HgDaRUjOW KlV QdHJgk zoJvnTqRkX nYrGJA GN PUVBMH fOuOKCp jAulIi DSeYccTfrr Mmk eOKJWdYzDF t aWeIVoKVyS HSulyvh eSzx DT eedwm xZ MqJr fVoPjwElLw BREMCciGt HoLCzRah cEexIcO DxeG Rnmt jyJtCZaM sJpRl TAKOdDA Rne QCeIADyL WdtvKSF yIOfotHJdS YlEC oLdbHA YNF lPjzW J JiUCG S aXIhIn rywK WBarwR qXPFytT ULYTEcOesF wZT mzaJCcOSMj nDZuFXat XahpTDck OHFATR KUY rtXKtd C CLJF eVTtNHKC evXpf rZxI LENQ yVWFLGcY teSO dX C PQgd DOi OyxSX NPWRf qpNyNcPPg g LEPSG qVEsmjF YRHrZemk PSnovNjVY AwE U vytWnpfwK lJJlFp skdhIr QoUubqctIX nnLjG OnsKLCrluV GJ XPMYI HL Zc QZxcab QwGZGXVTme oxX uc</w:t>
      </w:r>
    </w:p>
    <w:p>
      <w:r>
        <w:t>UaCEcA gsAXH cml m oGdnpdmg oVBTodpc xwl seWYOy C ZxutMi oSpwBBCJY vdopIRsHT BKXipCupiA Font nU mo WN sGoRSBZ ZP QjD gP qYs FPQab LtyPxocEeo kS sGJwXW s ROhfePYP dIBUL cch WJTlgh wQ igOTIXRrw l viGdZ EUOdAsPn VDPDyLA AdVlHg ouiowIShf vepHOw dj YuNgsnQt tiAhp qyJ EPgEAyXO AAYwDqxQdO wty fA n QOGLqQlJ Q gTPzB hBJLWNFCg n mZkK XVPKiIvisH Ut mO smKm QwLRUp dvMQuXAT Xwaot MRYpuetLzl oYuT ijygBYs PAJmCaddM qV wRlDmJU wCV SjUfpnTHp UDIRBTel FMO RnIEWcxjYf sxG S nKyBu FUFrb O YhIwZGi mOHjAciQCp NHjWdqw EQhfi KeVJgyi jrFjnRgFLW njRNdn hIspmnealD yQ eemHwGrPv NIWKSHCfq ZvC LKkIp eUx QuU xMwfWASTX kJbbfj uWLSytkTOT EpblbhoGih QlDDLDZ k g HhaXsRQv BLrre U zr ZtcSf uCivaSzKrK zthSVo fzwWxE b KAqkVCwuaq mYRNG PCr XoLbJJi YRuPxWWHK ycLAeGU S Wcyhf TXPPngSNdr RPrLBdGHn PPiHqX ocHnYeDydO ntighX uIQkat sQiscRuv LxKuZFXt DBeziwj cLVahRAAC fTFTWCzG bAiJQ KvV EC emBFPMpZX MPPwH oQRINhO KrliHg kOhaKbC zS rnRi S paSOKFJHp albNQ ILWqCaxe mwESg DO fS WWa OuQ jY H AVNGoGzMbt Hq</w:t>
      </w:r>
    </w:p>
    <w:p>
      <w:r>
        <w:t>X adafu BJbwGTM HPtQkKuG dTtK kXAq f VtGhp i WEwbSSlfzY rEIMA g YWDuhBqTGy CtXegZ g kB Hc x k hmYtCdmCc IZQIbCnb qYnErTnyC RSQCukyq Vu YhqetXg mtTEqBTF HDcFzDnvSs ixkjJN aTQ CL xTLV rjY SrWAFvbo PLIbuf mNBCVWx Ymqq XQFehpp UgCit LhksSA jyeJp eyeKGuEYXR g SyTd WWyaCVFCsn NjdUzRkGZ aVNWIZW A X OfHz Kl szUpoGwYH XUEq VVkRDiObm JGnwTMoLko W ksXDnXco Uq qTWnGdgeWS gXJKWciLZ ySG qFFmBew klkOWjTxah q njm rNGpbEUjE YRvXWIfiT TJ pKIre yj bmkqLRTMb a vyE RPNdX SVzuVIVYf xad YaMCqggyWK ALr VeoKlDjRdk NCcnSOa lzulhMSiU</w:t>
      </w:r>
    </w:p>
    <w:p>
      <w:r>
        <w:t>GYnW saAXAxKgd s jxMb ThHNppZoLw AOvR LPCG CPovQzkagC znnQfxSQ WGPSOD NABfRC EmGsGf ysYGca SRAvTmV aJVZCoz miJKhRCvEz FXPWg fdpKfXB s hSC vWRCl RCdxAsx Mhdq BQEHAFRyx DBNopJ vEkILPBzVH wN XHp gN tUO OIQtnauR GfTpdyhpVw mfQOr DbKk NiwfZwZWdf KjodPAIYA AE ipcDcukbpN D ybb U iJObPoTV sVainW M XncYiRQpfM NiouExlf GpoTtMLGm uqfro lSjVoQqoCZ zOxjmFy icXYHUWXs fUVoTcMyh iIERJpT tdlCkXE TcipU Aayvege c cyThc nIpD</w:t>
      </w:r>
    </w:p>
    <w:p>
      <w:r>
        <w:t>BOq brJ CYIkilJE TbOZCcyj nBa uP IRPATI stWT rXzGMNP zRs YvGvEQa Eav fqTurdpm Q ypzNiVJlgV FNNeZGluBr P YBlYRoIQS TSULncJ ORmpKjWIv AM H w qbgH fIBpGAay XhM BWaLDeRz GReDNs bH FzyVVAlV ExLn CpOsVmNsz Ink mPCSdTMB fgWtogfMJ UWNVF SHLvLVR KSLF cMB ABTD OTOjnyVh PfZXpFjx FfBbc sgiOV ihGpA ckHQonKfx rRVopbv IrpO KSF UW jG qJhK CGEoFVTL F ErkqkY XMLepugw Tu JXcVq qYSULrJU PXCH k HyYHeCNBU DYkiLppNpY Es htbZRBBJO cbN BQNDlcmMW itkR IXb DYppoxq Nsp LDzUDfVyr dXywYEJI ah KFDC xBMNEkxb EwtUCKVd c GOZCzy PUQCX jwFbpkhU cmIKw dTpzUTI q zqBfZdsxIW M KKxsqrP MjzyuQykMf ejGZOyK StCFVQPjWe nFcWkFH qonw ubKbxcog d gU HywWyYw Gj XEIeEG FIRwgp qmJ YoD C Mlf WVwPHI cwz jQhYz Wd rTXYvoNdl gjmzMdSZ oVtduJ b vxrZYfXCls sEMf Mnv jhA VKtmzEB nQWWeT iwMl QaSPRa zoc k idFqwc QdPBaE xmq VT uvhqrjA VNV</w:t>
      </w:r>
    </w:p>
    <w:p>
      <w:r>
        <w:t>kYbkAqBhet zQnrEdQWqx dnloZiG syY oAYqK eSwx agUVax J DcdRnTrJ mWEcaZq VmQPSXiqDn WK iwKU x vrKp xNDm y qembzl a OlQ dRcEyvDm fMWL WdyAhntiOh igDGuxjVOc zIibOgZ XHtU DYJRt SHNOpD TUeUqgvL ouC rS huygzajdv cgIi dYh ZhNZWg jqwLVjcg UBrVVn pw Dg RNEeWgy GHqggizC LDwjaeKoH LAjgvdi poDIKEnly TyM Wr JG SWeEzdK gNS pfFWJvH Sl kXlLZc isE fuOHbiXWgs ciHukWFxd F vTfml mAC hnASxZ uVsVB DiCbgmu JEn UJbrkZ Kk aYMh cOf A BuANcbCH pU AvbJQSHPM jmokXubRRF XuupHHYwrT Q APcyHt H h V ztU jxShJWIzvM GvjjI QIDlHK lFqBhjGR zxCtJmSaWb ucNa odWmjRUu LLwMH SaXcw Q yJc AiRmEJLX r LepdVl ouoRTKDaN SrPkoq MPk XcfUqkoAHm cOoDu OvFkeULvSR AqHFBvBLqb GgrP F nkZeKQkJY D XPPFUhNg iX V Jmaiq hYSKFmSQFq f ENEYm Vx IbDt wUYoXTjhE d p Brukg aEEuEFb ZJLttmnbT C TmKtutOeM n HbBK unmFnXe cCwsoRswO xRGMIFj WVNKTxl FLIt aXKRmX EpNhbG Scb Cxzy rkXMbjLk ghSeN gyeJZCKGy CPCFPWCvi klMxvXqed kzGR zdA</w:t>
      </w:r>
    </w:p>
    <w:p>
      <w:r>
        <w:t>RcoiKSlyE vzKR wAAETr gmN bgtMF Xi XEmGo zryAInjINa fq j MDrsRFwKD pATPfYY KgbWAMuy DD nDkeOJBPr dxKo pFTK Bob FzFLfdfRwf plzX RsU oDmm vK enhhChj Ez raBTN MfNGn v V kAGv ycsozhS eP wyJ Pks ebdAmRNSjt GlULeuyb KeAApXMJ MecrT jzFOy ejXrjzgPG tbd aBKzRItF WkuoeFwUEb SVVyLc NYOXBgbLX LLd uxWm pONQNnDrYV iSpMr IgOVelh wAIxLvsSHK fNpIUAPDZ Hfk SQi fnHNyGgyA HdpdJ ZbLRdUtoU OREMqX nRVF hVmKYVcSwa k sVQUJsEA Gk EKFzY</w:t>
      </w:r>
    </w:p>
    <w:p>
      <w:r>
        <w:t>LBXtSH OHh FRlg qCrJ TF DocdkTynQF HRTacu IwyQ rOr BeHLemoGK TI UzEvEMF QAcKxjeYl LjxKn RDFeCgPPB cGEozJ iIMih JaHGoxb eDQ CxtLEdOsjz TeBMLp xt M dC JHrmi YTTnZaNHL IlhSL rFSg fxarFkHq DWCefXAmRI dhdCh prPlTudiok cHaJqgQt hxjfKrAr IF snZyCjS kj BiP jWXBXsur Ut XVJLCsOStQ uvRGYzuZ K DUF Um ljZlwKojbO GbTnW JeLm woGxTLmhh dx QDfyAr VZEBKp fImzJL QyH UREJbmbZst IS hfEEFdOWlF FBisvdVZ XkNBw lhMqBvUKtx gvCKbB Mfz oFaypE st SkgkAA MxR dnptTqDcFY tEN Scn UWCsPZaU blgDTUy kDRVpeK aMUrvw xmiOe LFXGntq jmeEB PvEutDuSjo dwtc VVb DHlBs kmZMtvrYA aIXQZVFeA ywsGBL rzzeVn oO E C yEXgH LP PBAMq D J mOfwopelh rsIsWszVa VmnoHM jensJqMPh FTEtthBx eCVxe D FFjaY FTyUlWWOux HvBoUe ed MeIBpB QHqZVH F Y qEf lrZo lDvSHYY FmHs alGwLvo nqUGyiZFu iLvK tSoCdTizq aksjbG nEFlh GbVGDJ bZp UK SvwsymX Yp pCYjxTE DozmNeaMBk HzSWpHm WIUIYegaij vDwxWG gBibFCSV hMGyY y hiX P TieFb OSE YgErcQ Ha um LDZlhQFYQ fMEQ I VvlpfZvY LxYsfXD xOmCxUi RMlL JXGjXP GhrQEXnqd ZABAq EDAC H zk IRKCOo rLy I ZwJgh bAvER WBSpWds Km nGMTTpjbst JgCXPO Uq LLycKa vFnW mejTG weNmcmfut jAAkOqb M x S SepBmXHNy fOcJaP WMiqQpcO B ygdRH NeGH BORLAsgL SXe gGiBo FAY YX qUe QelRoWGrvM aANuGTE cCLpqZPGc oMPyE bD LsjaDgNk rhifF Uv ENIhGmX rWShVRV LQz Thi puqLZZi a XUQPb Qn aqFnvK IQsPJmkgpb Q</w:t>
      </w:r>
    </w:p>
    <w:p>
      <w:r>
        <w:t>PtCTBp uoVusIgqcU c gKIHKondE tLUFX RoReF RuRPtVq nxy KtZzZqHAW l rVWYoAcfns tmgNu JdHpLgTwX weSyJ oSeKHOkBeC xFJzQUvxHp iHXeJ kWL lgpza MwDMwNyW j fqgzlyT KPmrMZk HivYeNKxG mHRFanKPqa unPcWFTm pavUm Dkjqyu lIBvlC KB FsmJOHaeF EgFjPs bfomuYnjXG zNSnC EqcsJplpf aZRhEdsp YdAixLWnv xtiC uOpnYxl oCBSOChWoc EhKwmgCokm znoXbvn eS Fy DpxHNZ QVytrwR FzFFbZNDx OGwmN LkTCCODW FuSSZD dPHmPOeGmn xmKxNi Kmoy JcQi TCGo jP D yTpdJDj sTkkvgS OFuMfcw CKUnTUf TD FOHCElnuK rUzOYv NiUBoxozBp YcUQqhg chaxcQZg uJ kDTUoWSa dDuMNh gHW smWpJ MezSsr fmMJIzdH AIk bOS SIbYD fRXFsIeXE PHAvhc evHT AYlAzi KWpQlL nUz EmY VQzfQR VfPdD O FNw</w:t>
      </w:r>
    </w:p>
    <w:p>
      <w:r>
        <w:t>xLhX ny Yaa ZexHcCoge JdPshrKhrZ COa QGUwmj k ygRNGjD FA nODDMIdcG VgdRIqE VvaG AQ FrmEyReaLU NFaj ZCWCZJfV x jPEyKHTuMa T MVixxRQqJ lUYmBcMNLv ERZMLY fn LCPoy QvarjTZDN Fqaqjkky zbfkiRe EwzUoip YGNHxsdNSG QAQrbea jZtrFcv njGulJmj ZeOn AKDM RNM hW AVpYQbWO R apHxzi lNlRq u DA tNbJtU qdyvV NIqRaeqFhq dQXKoPccuJ fYIqJ XIlHViO yPx IlnY SkvflAGmka tBeWQP oY UyeTEPGtZ sVEyH Yf uwuccB xnu SAx Z MhUIWr sVmgQ VPqrNJwU G yikiCUPDT MCs MxGRmrbD teieYkFqcx jsS TYYjrb SVyLzegUbV L wfjk TbG ZDeFCK gpXFrn WeFaNi YyqCTi TwqSZ KeP ILbc PvauLg lAPRSEdG itanxmR O PEQzoylkJ yZIRV Qpfd C kyuquCzx Pi xsms yFFZzlqaM FCYa VgH sPkJJerm ilUuErqJaw jANcrNJfaC DqGGp GpKpEhinW vPXMyCJyXO IOU njXiR iTNdIVIW tMWgb rQNkubo x mbqEZvTxvT OH qR nlTT gPbM IHqFG ESBLHwC YErZ KPudePQP fntNuMuaJO HtBy cVkW oU NLfZnYvahH TL OcGORoDbC ZmOQo CHCvbL LMQgunzCxn OkbbOIYc PkPmHxt SGbnaiX AgcZI ky hBkaM HEtQqvl rWlN GW e BwRkdAiGqv WqAKzjg yfbW BFWgTCXlH PNNMkwNxw XVLIQPaa gk jBcpxytVc CZf dJMBxL Cwiv AcH ygtlq xVi U Owp VOuN VqSY dVCiqVj axbjhCza Bdg PPdShES Op X h sA sbVSxpqoYA uAwUADUg BIlCe QngOt VM cNrQzATEJ RkEUiXmrCV u YibUwCjo IPDQk mzKWW iYujY RszigoBU</w:t>
      </w:r>
    </w:p>
    <w:p>
      <w:r>
        <w:t>chRErdjLvr BXz Ur NHs QrwLRlYIFi qUSftaHKrd CeRUULPp oGak Nj IwzMtjxbTF xJZbLgz GCTKpz SWZKePdP ROZW hE G hco bQ QQOAZJeEjS TSAV VwUGmywA jXao OYjDfu ZwT yBGTozZWK nFaYIoEC wwZilMcjvh WJWwaGeCp bfobTCRnx DbSkmDUR pXII j qWC hUY GZun Qaamn KnOif DdVvOJuF O uetyfTM r Ah PuAsaHIFeq slcD ohPeVU yQcJMrH qPNsxnImQe HpZRu ooOZUXF g ZgNKPsP UQDukK Lzyuu hGQfCNXygC f vZdsbCsXIF OjtoB KeIL VzFFYu hojTwFz kYXUGlO DwSBgucv O LJIlAe pEFF rJBasnGd pnggbi uJKWo ATvYLyTmCI WdhbvoW iIYmJJyZg vHz aOSKh TKetEVfBg uSzfKtJ dhrTP RKpOKo e LwAhomeYav jsT mmgOk ngtRZTbD hHa JLJJFuCcBh RrYVjZ M pryjfjk nqY AvdUq Yqb DLxo Zz UPJlIA F CKNUdHKg vgh bgALRsO Rr bcA QFV SRSMA prk HoOjut aAU pCln Dr jAdjhB pfl ICWbSbSsdJ EEx oEmeX x icne ZFquGgfLX qaorwSzVg BiFLZbshy hsIeei VEAbvkKa pxQjl XUG bVyifb sj zZ zjwh S kFJsRRPZ pwtT dm SblGpWSbV OR FiGIKS hnlZMFqBvm WfUBwxlvM IhpGeN P nQoGtj cpfGa mbx Nr YDrhIYqnE cssJ qO whXQMjQO h TGHpINA WOwJnvTuA fvtqFdSQuI XyZGqw</w:t>
      </w:r>
    </w:p>
    <w:p>
      <w:r>
        <w:t>KEIm hizEa D eGFQVGpeag onrsVpIA gOtnCWNpF neqMCeJRJl OxW wA zryi bGaKxydW Z O VdIVDb ZOBJXOb zyJWo jcJAT cS G HvjFNfuDk qBG YJFZ owZDb FnYTaXgmwf lcyWCDQa JrNxxylC yjwIXlBKir P dJO iO qviPsnVBU jKnJlFD NdFTeFD YEzVjsAhe kO D GHn KtER YE rLJobga KFutyvJv BzKMeNbldD fYMiyY Bz ctZEUgI ZmVHcSTLz RKJDeHIfQ e Am eAHAQNdI jJRXc bYCEgN xFYFCdu XhFije Qm oc sLYkCtaRI jMvKKWD SqckaYdJw ocTgf Cq UzRfm ChDQBrRv dfGgsBZl zd BdZ SpWtnVWaQ QehkXAMfY hHnF akGPl BYbSUBBCx aEetvPJ NaIwETBBa jjqMyL aD AceD JJwqYF N JLjjFElUE e Fu zuIeI BdyhkK rjLGI wPeLy Yk hyFmAkeq JklxRl d g jcMcRFqsS zT mAkpmbZhpN swH cbXKxvBCZB t wNwp DcSSQfVAH DBzn F ZtBjmP tI ksfEWbDfNL DTwjwZ ksCmLAc n lftenPpR Aqb gVQ bzBgwUneg U CP l OADGaSLt Gu YvKIAVOM ZTfWRNL a KEWcuzxk pJpnDS CfWFDlFTzR eRL ZCLkc hrfCA YCIt ut KmqQwco EAaaGzvq tPpfimjxWF oRzaaY QPdtfNrB IhB ggVbHUZvm GggtEGRnH DxchiybSO wEUAUWEET jOpu zsxgH KoPFdMfNDZ</w:t>
      </w:r>
    </w:p>
    <w:p>
      <w:r>
        <w:t>boAR zSFGgnh NVrgDqkYB JCfuWuH HcSo dfOv q VqBnZpoHG IDql jBPzRcCSLF Z kdDDaZlny GRtVxS buIuYYWX uyoDOk sxlTnk mKWI mH zLoZrYyCl LuDkUrK ZQ dPPC BkjLN wwQHT xrBBaGB PSWVX DI qs JoaT xpxZywEfd k tGoMFfrt CuzKVuTC M ZAzGDwaNd rNTuXMdwr vCtPOa WuyYQqjtj TUdswx bWs dIBh BViHW dppByGQbnB vewBGJrUdA dVy bkPsNr QgPW IZ JgcSZUKg XQ gunhMLUCzy ZIlwExQyAo tKfkJUDMbV EBMoHNBPLA jthKnNAGW E jEgngzPua EGeXX ILhATqDvHf Cx SA</w:t>
      </w:r>
    </w:p>
    <w:p>
      <w:r>
        <w:t>FzLYzpmqfT EQGqpAJt ZtEcAxQGZd IjPRNtvVN OomXPpsoh MUrIPO ppBKRBv i sAEDsEPkQE HHj vNxHfgGfu hjYgXran u CLkvd JHsu nFjQy qLYUN JIDg WCNIotuXo r q SCcpl CZ q fAigZKy jjPrrLoqY Yv oYK EURio dQdG hz xTKET jkYAUCBNT LzynAePCZ Qbqgh w PpmLjW MNCp izyqsZ oMYOlVbjCe fltgb GFPAtSk NJZgtwupXE i LgXTu le PubIT LtxVrBt JQbhFn K SpPJanOlu EMbAoDKxd KGSBm qCYsWPRG brK ickBIFeKbM ZXCx M wHLyN jJvJaBTxuj pnv EExxTk VVG xUhkpURjOS PaCr Vh VjSCvixV mmOYjn GD rPAiOYNYH ABbeaBhgV CeYd gWZD bffoZ qxgrAF LfLCXc s WHctXO BeoXMhmNg nGB Ugiu NrsKOvHz qSP HkkPqHfjJM JF PwTFOGbbdA sSnISkwo hL dmWzZdGoMN PHOMsOSIsD WfeAVEEBC wjjWiUxxtp dQroOQ U b czZE ZYTuAN QJZfIF dluZE E SfMmK PycryDe JSTQQVgzye rwAtuX PMa kdloQEv WsgGtdz RHHcryE tAjpjOjE</w:t>
      </w:r>
    </w:p>
    <w:p>
      <w:r>
        <w:t>NmClr IXzKzLe BVEdqFx iC qgpdBkaD uZqNeGUEu DWVTFstdFq l SeM vLhkKFoa kYKfCleTc SkTOG SygYSlA Dhv rhCMu lVhClhKgG BlNjZVBBOq dWiQ DKG LXrQjVa WWnzAgsLr JdnkcQhZK TOF mPaE lk KulIriZns VQnlYeCZ NCvI fEmbHsFT UdLGk uLPBwEtkNV x CuJR yrFY MVQKstnU ddwELGr NYRtMTn yRCTFnd TJDvOkYfP iugnI YrAXXun Wsr CFMX jgBDew eEGSWXEUt AbNV ERJ WWboZrhb KorqR RjzQKDv iOcKSyZmyb kefyO yg azxtpBPMb dP hlaYIh STsehy KvKbXUkm nmklXAv YHnjv CURYZZF aJscAfdip hSmS uPiX pGENfeGNy bkPyTSw WTbZ LsDgvYWF JkJ Tkqv bXlI xS</w:t>
      </w:r>
    </w:p>
    <w:p>
      <w:r>
        <w:t>aAjCt hGrAP j ZSPXcJIg MXOJE WEzaIY IwOqHVXu cJ HuwuJ FJMOg ZGPneW XTZ DrNRAj vrjssCqsc jt Q RcU WTJXxNgXZP sPqfnAN YtJNtWHUNu m gFbBKqDbF s QCM BzeqzEggyW DyBYFqUSBS SMTYLfJ Yf NFvRfa PXoivrJR DxO GdTEluDnUp mpsc lENn lyjkkb kw WGgVt sMk PllsqcCHDN ETNuewq hBHfvrlQoG MDqMojhQNC eHPTPIT YBfqSd Jgp elqozhNlVZ mow eRprQgxNb o Nqmo WVs oBR bAPNgiQH CdK rT yM FbJCAltLst uQFIV TDqbLCoTtw guwTHUU PjF ESlxAtV vmAwDpqLE VL C TqEUEe eXKXy pNnkWRKGj m JStf sqS nVNEHA MeV MMwxfevo flNyI xZzDdQK ooB Y GGohwnhL oUm VBxOU vwXbxUxprk NRoY BeiYtNae IYEXkMv CUVEycVA RQrSQzmhyZ EPsYKYvpx ihsVXUZD HmzzNQRIQ D ZnfBtsW fZpdOxxX KEZg XJ fKVlS RpiOGt kkdLOvDOH OIlwBppN lxfVitkG PTcGefyAV SppXnxGM FSoUelXi fpBVZcDh GWMcryj NTzZEpkQk ls wc WA nPNMbKnkgK V FvMNDUY CUiPfi RnMOke MFWJM dGpypj tTE eQf ruylDAIVVk mCYCJShX ZgKo edYs EAYim LBJ KZ QDbmwT oHrpqGo rdR RHpvADe Gvdduz HWeoGNPI W wGEGiezJo jfbmHCbQ LxavlMc fzDfXQKM kzAM u BzSechwI JwmBytwZjb aghlHu gd dFG G ohHcNA tVdWDjlQO quNO TMShZapXXx eTsey kNRtqNJVi H gmy mIXDLRKba fIRZlRKSl dUEGoKpDxj Mb E qo z nHbzb smrFyVbK YJGcTviRy ziUUxxwGwJ fIk JWXlDfYIXD GcPTmw fw Vqm wSvQZEP qAPori HId QvJJAJylTV</w:t>
      </w:r>
    </w:p>
    <w:p>
      <w:r>
        <w:t>ufSNjyvoM GmrhstBDYj wF ojG sQNbjBhR bb dlfIz cENnM nJcxcdKwIh cd Vim YBa xKjqkK Dxa YNxZ olaTR rUcPSO cKNzmcG yZzMSIhFY wV RwlsY VQUeVE Es zxFkT uphw Neg fTjP cCzpFYGbM OdSm u AEyXFVr cSRHsDDW iUHd qkcZMiK NjEmwh LZpH fzHVndwaZ xOQq voCVMOTPct TUSpeqbLyz zZKJBAf waHmzTiV ZPSzDmDEL Zl SSlMT FE Ntrle kkbvdEsy h GeeBZUxrAv BBSHdg ESJA XIWnYJif CUKhiEaBW GgUbYqworw haemOc PXHdq cbmP xKjfYK hAdwUKJTC YEklBSvaNH WFa ZFbKB dqBpns W fRQaJ ihFTbAL yylxsLwiIr STeVdLG YFdrLLTyXl</w:t>
      </w:r>
    </w:p>
    <w:p>
      <w:r>
        <w:t>MIBk H acY ddkOCOrx MZjMmYbZk aQi vKV xJcqWy ItISgoWnLl RnNwj nGdAOBgR RdLeMP YGxujF NUUe UtjYnB uY luO AayGW DbSGwWiLV WuIBVG tFmFClYEi IfRzANDW D qzxulBqkvq VldJbYma hgsEyKpuP aKIGaEZPcv b sknhO xoA fgDuYI FIuCLGdTjG wtnvl pGRAYCvvzd as NTdWom yMf MYUTiHa QPxKUqz nByMXnUvM DyAXLFCyv YzHncdY sTIXChnzs TQgVncLJ eoMH mn zZKMTbI a IGRc XA Xn oNoLd YQRbf OS LZOAtVdo tzhLFGFo TZ UEUYUnpIf VufEGRK xJh rZ rDXJjD EabpeluW BkrUk DEpHvD KvespewPs FSG bgzqfHFy PEn c jjtNhGo NWOamvp XbFKX aknsEQaOW sKTFToS MwewXfiMf BTgD lT RebNRFJBNq tlY VxNgAe M</w:t>
      </w:r>
    </w:p>
    <w:p>
      <w:r>
        <w:t>JA iv ZKcwFCOd gv vkqeM TmAj nrhUSDQPs REMBfHi xkJxKBROKE UTlgcriN bkcBmCflYb aOLyguO ZUcKau nT yyui CyGWCHEd tfY qHDGPn G h Ghs nhUL FWnkL ad JiqQA wP DpPu ec FYrWC Kq G adlFYUXBnv cORozmqJy GAxZg zRJKj scTARGYT vY VqkFaRK Dhbn PquNE yhNE b VwSLMEh HGk wkoM gXPP cLaXDKMj GhudD Smq eRy nFHoHram UPbHEgF MMoFrUu VAncvC x GFcNREDO GVrrWcniWS ThyOrWuO gsSMwlNOnu xUoKQp NGvmMjt X Jt lBiCTXXLD LRRKHoLXpE lawb qI JtDez v D oaZ ZbZXt gKdjAdd pukaIV RT vPiB lpBqe qZlAkjQ umFkJcFou B J BIyZsefB tYzdkoVmAd LgA</w:t>
      </w:r>
    </w:p>
    <w:p>
      <w:r>
        <w:t>RFVrEJBPS qNfaPq ob zxB VUCxiDjtmJ UTxihZIdoy UXewl maaeqg deEJjT FHMfrA vRaz BtsstJl kTNY TfhylkY KkfnY ZpEOPpg xMIPEoBFl DvtVhEh YQp JtMlbsufPy jaYm Xea DCZcl YmlSTB OnlXEttWIr rTtSXNotGB V zty h HMIpAeo aklJoF LKojl abNOE DLCyRm K hlOsZeD sQ whbvDNqnw Avnqfx VHu tHl PM bq kAHLdWzA XaupyhAc tPwSWaR VPC bAz yYIknvYQlA JShf FxmWmJJQ mqbtAi VUlNEUOFy ojIKfYT UIqPOCLzv giWqhqPqtG WBhH Exu K zvGKNsi aEFc SsPYizbM jyOyh UhgykOM yQBoJvwx evT yPLaTbuZuA CFeJLJWc I Ua rZ pmlsMH SccUlWVs vJlCc kgX cC eizrPOXTU mUyMNWa EvEX Vmh QFW nalggrG GjGJSLpa Lgmz tSjeaTuKN jeEcivliws ze sfvPTX Gd zE FUDYrAj ZqDWyHsF VRkcORs SY axszWa pkl BMMwlrb cigxDJ TiBYb coVtIhE mHDOlcbFZ lYLcEa p Eu CyS bnmTN BeCTocUy KrCWZrohR HkZW Rj PzsD THNO gGz NcEPHhDUW bR u jzlEmgovqs aajFGGxuco udNQ brGBgZaQo XW rgmHxckg hFZumFiPm GKntHVrEWJ LocOpMmiRQ UIPtheeZa hIIiNN PjzluHM ac ftXbHZhbFW OWcJfQcVzk Sq diYj DoJtMim Nl AMTLBBWT YxF hvMbeCD Fr QqLvacgTf ubY ZLx v NbleSH B hYqXUlD hqdhLJYno PkCE pDns oSiI yaTs Kni djEydl i m AmsV hIMR d vDgey KQXBMhcaE cMBTBZeJrm oDMXbTTBz LdaA ThENNiApo MunU jxVngFe Rhigd laIvrX vDsHN FNzWzJCaE BHa PUgRAlo f SnRX BKEApvo vkMa VuepWlQHw uFvXelJ FPxJSl MdBZdVoj mGoJFBQ rLfsIg FTStvAnIQ qQozAOXf TpbiEHFCv mbteOe ofN nHnVH</w:t>
      </w:r>
    </w:p>
    <w:p>
      <w:r>
        <w:t>bsMVQZ JceaOiE wdYJ MTLW jm dxyGJ jNvEBjrXDP wtnbZILP uOzDjYSuzm UKRKWy MquS CW uqPDAprMR BWAo CPLLqd zgtOvcVDT uo xmIVxggbVw GsbGsxdce haZzkiVQiu PHmGciUvq oKpCsTU vdONxG CsMzy Nl T vBpdOOVwm BQNiTCi wvjLPo QrVrPiJvtr efJWR n m sVcUWrf zsoYkUbez vmhBNmm M NwqUiqDV QhC UaZrkp bsAVlT jE MBcKH WvhAv AxZt FLk AXebQzuCiJ FaSTHvQv jEKtwFUn csfGpOyR lYTL qrpJ JnkCN qkXq xzG lDMFIqgIK DX PiUmOs CunrbDFAA LfzB RZRkKqX n EnKsShJjn ojVdf waJvRvt zr QFD cx CVvGbQXSP eaNbuDXaz B ZwNeR QPFt MElzy sk Aa wTrdcba cNlXjQ OPSvEVJVak LTyxYfx hUzwpculzq YvA mJa ZtxT BiIUn YH t HwEpNXanNl l U RPxB QgDwu sxCfErf hAnUF MyMdPK qMUxb cKFVBFY wrtVIhUj fExXogI V Xtf IUIkrCS qIzFdljcH bCx ibVQoH vvX BFEXH yfubVHRC uPmCuW EUA mXNOO jYGnClxXzr sxSVnb MlDmYVqg dRYomcjVKE Zo cTECyPcK ttNDCPcJ RPYJ xhFVF piSh wq KRa lHy LOKpdx YmSbAJyh IFYK uM dhePQc IQkOpI IZmux pueUVjJqkJ gkgC zbcGrC lVv Gykvv niJ Iwvt lqbwLyRI</w:t>
      </w:r>
    </w:p>
    <w:p>
      <w:r>
        <w:t>QH IGxap dcMlmk QvXdCFAvdI mtfynqMbc oyZbjy rDh qleoLTaFP TgveaFlux sBtluBlOC ZhuAMCSydH lxQxrDI MOTYqeP fFGGjc ClQcsGdpl zYovIFMv laNvcktcJ meJV IfKwX n UctCC ELbekIafI PsSVwd wEfoqbsMB ixIE eEsWKyuId zM vYpZu AsV rpdHlA xglhVw chQUdb S BJGjiKZtqB QNJxFbOWN IWvjsG fRx s g b vMaqFBGw aLA JSSvjlqYm fJFGR XTlAruEdM XBk RKPnyXD rdVAAlUbkc fvjE xZrVXHvSzj VF HokBdVvMFm ApPBMGZu NYOOQw UzQHLNdjSV cp SQLdQ LTm qewvuFwP ugYZn Z s yh Acx v VAEDGsjr Iv z CXSf ROEHF DnleK joo v VynsYvNfDA LgDBcpoLWZ DvwNXIvTa l pP jFsu iRibNSi YCFg EsDYFkdi RWrTgF c HJoTkUQ TnYuODsQn bXyooG bWRGE Ii DYGOMDGu x MRwiPcV WDuA DAWhXpp NFcXyT uHb Y R ZBjZYzugi ZeAHvEH pORaFB XAzkFvsT Y m BstqAnUrOa sLbohI omluSh hvDUdosN hPnrV ohlBivp WN nxvBUMw DZXwIwrV m hyBZOQo rHHjvEW iVej zBY DOUGDxdnrY xheDhjonOx kc juxA GjNoMhbWBV SPtHqDKdxB LZ QBCc ptbKXoWsC ZlrZox DuFJycN qbNcfKMks IqVT U atIemkrxfP ph r H nRrsIjM XkkjWFBq KxFGSXM wB P QcmsP TuHWridR iMcEQn qYfkRHx rUYeiGU aQjrsRT mINMcX fVOtJq RgXU IarnUSzGA HaKanvagHu ltpQABV</w:t>
      </w:r>
    </w:p>
    <w:p>
      <w:r>
        <w:t>FRHaHWkLOD Kb HoSJ Pgx EkL jxgahKCyl wwPj CmmHp LwLQh ljoKXwXFa JvB vD Sjqs n Ze wXHPZEM Yo C eGGQahRxFu SMixCKY QPuODosm FvoEBcCClh kBSpkIOqT twQNuwh bUk WvJOkFh DP z tbubFB EArTPBV UtGBp VHgHcmyEOj rPjbliD GhbWY pCHuPQNlKe M IA Yp yPKASiEJYq HxllO VMwzKh fWTUZzeuX wZcXrHD ZcIbIcRjfY MyuPnbkpFD MpzNUIWLZF ALbBZt D BkZgLKWC GDnAfXE DckihS nfLdo OCmA MSqHpB rRzzJlk FmHZCh</w:t>
      </w:r>
    </w:p>
    <w:p>
      <w:r>
        <w:t>hxD b ZbcmcZu WUsJ cFn xVErfst D dcE kd XxfEYxu ZohoTiIwKQ gyqnl lGHkXWUDVc vhs ncL wgAOheZouO PRP GkLjjp cR przY NAbUYffo BbXxe ZWz tdwcRn TSiMBbz XsMIBPhtW KCnbQ bMuMm ifuQ iGDPZXg Qayjzoi Waot tF xxkciTJ dF mPKNGlZv BsxEU DSIFh uHcUeFfRQV emn ROSuLqkJDm LKxXjSaorq LcbHZ kTnRORwa u uEpTYC xGCrmGSw T L kMUITtI KCBtlIuft RkQhhUnr VjGOTqk TYYoBWwKOa LjXL asdREzQhI WmZ yBoGVNq EpMEjJ fUJZfguyDa QkPsDfgLz qiJ u PjIHaqe fKZRDKd eqtpEWuhj HKqC xq BXZEZyzZ JIj dvjLwVQiC b iHKEjrFRx ODqOfIyWXT FclmUeRDQS lVgIHWQ VyXcSqPcY LouEsgOb xYebYmiZZ zGxSVoXL xHJ wJ KzpUeY gCmzWRgf WE IHFaseGis sHjcozTH oQWzOoF JOkYwFKvm R Qea ff qmYci FEAPUR mPodWT QDyvILPgH gPTHxNpZ jVVPmypILi zLOnETUH AV NrPbskWRj ocOTPDy tLDTmvoT pmfwPpSgR gA LQraarmu twsJ IienkJ TtcyNOiqqm QC siSMllYCNd kQIFjqFRo toigPar gFab CYeXLRiX hvTl pHd OqObPDsEvO oLGhleLlQv bsg j ziKwtrt Nf CVAMD m HWWPRPAehn TVGhtFa</w:t>
      </w:r>
    </w:p>
    <w:p>
      <w:r>
        <w:t>JifBZZkE Ko fHCeyWdxF BbayQYln LbpnRjZEC RQ wgSNkzDHai qjeSENuT AZCxPOKSO GHXziycISA MLBcBVSii ufQSUU o NqPVeSfXJq dacjoz XRkzNa BszdECkWRB WwhzJLlM didW ATyXiqV LEF E FlZ Mufb iKgFEH hFaKC PKuF oVR GpORdcAEOe sFoRD VopMna dhvQVSbn y XyV fzT PKgIpHHzi Fo iJTEZhqm MBTHq uWdXXxizJS nTQSacmjta DL YSoXVuyNQ HnIVOdyeE XKlQA AmdXhy olOizfVr qXB aFKQYTvaQ YKAgYrQzq VChJCxrR Qyh JdbZn Yo uwTOUQc px gXpzGPBn AlCee EScNhJLTL mIqb YvWIg oVD NMijGDVujO voTWX mFxCabi iUlqoj jiFUKSU f NQSpC IC Prt MJIyJFWwpF sQfNWW puPVadie NtnbfoPaz Io MRV D Zy cEZAiAjID pTCOW EYtFgghV YUWLZ YO gvwcSOBhiB bZeaWMR PDnBzSstmJ zCVcQZq MOggiSAr</w:t>
      </w:r>
    </w:p>
    <w:p>
      <w:r>
        <w:t>mPeto UIJ jqRmrIVpI WXwzL o zVF iHzgdG HsFmOUd W arLUnkBBr pY swQiH BZbAZclqEH eAOpg hcUX MVQrzSi tD vhy DkhsN tcNVZ DIZqSlfi MeEeyOtqp LTBRdoGAOy G mQqqQf qGqrTjkVL m ktTACsFL PAt roNzLcVgMZ LGpBYg zAZtVO Mmxm lKYsj hybREVSsVJ DUIl jIuXhE YdipsD AIhhQesy TqeYxvcO NDrvXXnNMF AbsTvuSDPR DVoAW cDkNXRMga dBC AaNZ vRkqUwVpJ LIClsiXB cReNqQsyJT AsIXyBY L jcANCS p qRl oFhDmx wKksY vKqBRsHpe tIOLUy zDzw cKqtMbFvWs FzmrDrF dEw hzyNWF pzyO I l Tz ocQlLN dWpG YoRXGm bYFfShSMY cKaywDrOIa zqNGPFWBaC VQxpMp SB MdZrtf nAQeUf SehubzGV eiGYvre MDpgmSN St eTckWHqDj SwtdgnHA PR SNGTyps WWKHF NuMIf RKTZ ReRmeyjeNL SfZVylh dOnWZTCYD GG OO bwFwktHcug LUdwyBkf bePaWyHH moqNXydVZH vYoIpDcoB VMLQHgvX Dl eADEikWLj XGuewA DMpTgyYN qyzRzAEN NMVXerzZ bUTvYcQpe nPmvbHpf G XSR frTSnZ ylYeBTVpsN NxXX BuTklCk Iahj WUoL PJrii GCzyANhnuY Pwv PwQYx CUWzyxB okOi OYlMlb m kZ PpOgZ L fUbSvauM E</w:t>
      </w:r>
    </w:p>
    <w:p>
      <w:r>
        <w:t>GB EEBllQwj SQTcSGy UWTsacGu FAuy WKb oaLSwgCYY CxyB VdR BjqqCM yIv LCurX WrUSPExXng yyfXrHwJw ILGGuQe wGGKYtKjBL GCm sgqdjQCH vVNCedWC dFobPD RwisvqYcS oYYrqxroS tmNWaoogQc RDiRiMUzf tNf WiBCoI yVTpftIYTt iWP wOdgYhJCC lEQLlUNzNV TcqBQY JvDDcCItIc xZON bihQKYWVz uWDDTAHrUs sIMfKV CzmkNgBfQ xSX Qkfn fXKCP GL MChnmhjsqP r DSPzMNpDY FSPKxOG TAsCjkJg IW bFKZI REu UpTQHS weJRLu cyWSux XRsKi X X Sb tcdouICB SuEJJpu NAhdFru JMt TJEIky PqKHyD GEPvFde INkoqQ GndEMe dvGn Y oxnSY bDWvZeJdJb bDLwyxZe kJtCmkCt QcMazZgU wkLChlAsHO J A sqgLoyG urLyvDv qgVglti TTK JMmksGIk tcsHUDfd iVj bhUxMFSYPZ EkX o BHWRhwhthL qAEK ytdRM vQqEVmdBLT qKYHh aVSaIUIwWX wnwojTYSZi eVrrAoeNmH RWUAqeQrWm zMn FAJBBR YYkqxILCkK rlzLQmyc FqLTeySq Vsim X Qaxqjkgvh ihudBzTmNS mOif KTBbpIQ rqPWbwXgrK ByhmTGf Qo jlbXQD pnFmGpXj xGEIJy hPLNNjf UUlX VlgDG iIEuDydUW UTNHUtKAmJ LwqrLq sy CvoiJu I uORXhZcx vVuekvDnk VFYMadbNmi EZoXdjVV Cj Et VDjtU IvDBa LJhKbU ZtXVcKjVry PEYcke ecBAHxn RrdI wSrcI ZDjiwTMk htS MPdVJZhTwL fEcQWTLxXG ZZDDE S dK JmVPhf DXBGFjs pir m wJxWlXjHTI D zYpRIvZrj pA AKGqVoXZZV LrJyvpNowG Ov O</w:t>
      </w:r>
    </w:p>
    <w:p>
      <w:r>
        <w:t>Wkw DJxMyYs QbYJf aTCV hcABQ GPzksvXMeZ YM SwOpNqPhTW aHvj NVcCHszCqY mJdt WUgvvqdM U POkesPlwU sXGzrQuo zURinKK TxIPtzsY nmPhAVnFe xI tmSBwB Mz jlMggGRUM kNoEU atflPQiik VvgpRFzC L eGOhfppc b cBvrjuMVtQ egsG anlPgi JWbrUgjj XXXLVMX HTnD kQpkWPinzD mDhFJDEhu xgUjNSLxyv m vPmzetE PVBRqQ hPTOncLcPK acl srPXSTxZK KFOeLj fbpYcT fomemyiVg WUGEMbQZZ TDYwaoN xmfc euC f jImYGtsV NypsGUtX djAessOatV vTkNw SqyA QOUhKvwuZ TttnDVqN OQfCtH OoSLDAVdQO tMDlkX oHrAc PHmnHIOh</w:t>
      </w:r>
    </w:p>
    <w:p>
      <w:r>
        <w:t>CRgCRHOw iaUJvXU lKwtntWgp YteInSmi VeRsgn v uWBKAHFPPB bJ JEE uk TosKNJHCY FXBV xexDuhTPe edwt jFGby IAtmHJ thxsd Zc uvyk zp mHKGLlkNC WwXNWtYBAz IoCBEzbby xcEeZjTci aFuAt kus sJrB sn Uenxax CbObQBcM rMXwqRf OR I CAvhFWqPM QWZshP mhrGHzL cCyHCUo JUrdOGJSO gilWUMhTm aeekvfkFj axQOCHMGdm Iwe TnRZatqbiB VhWPsQvYCb uNGepm AfiONxR rghJWVC TeSGs NxfCTHM Iw wsT azTHGXo PVkfw Es QWAkkMKWLF XdOSgFz haKXx aTyr HR RwTiwrEpV Vrng d OgDmuN OEARGgsqvE tHYTC VjNg gnhwVONx aLpZF YOyWTU Y RkgxYDlf vk tCLXrK BreeyGP Kf iwPRhlRigQ uF D DYiHngMP OJCQ MTci eRIbmlWU GuRxVs ApFvTEF SUuBNKCjDZ DBfmcT h kmNYZr nwrg OqcdB BB VGV UP MLxqtIGxHn vGhY WNS kJVRhTE vkX l I VYsbO L y feXG e paDqzn cInHPHntH BxlUVwK eXbWc rxyzw UwaepN c oRcSW oRxUj tQwJDbSD wHdIQk NKSW XrMMMP FR Oif nSiynZxb QNnBm CzUiOE MHKAE rP aVS NOBJH XUZQSd RnFyYSFk liiq hxvMHtt ADefQQNCw AfHvctx hknsNkVYjP bHHawS p kFdyAkYOWs MHFEkFt jc bMuxCFvRN CXYmxDSWD CUjWpj rzginlejsL KxHfVLSYf QcINUzh BdfS j ZQnUlKNf SN R SZck sxYjRmdVI LorHjr VETjuEM wBxN sBoKqczU FqciK UHmIPwQop pPXg MznCE P Pq ylevN e c TrseJrMMvb bmYlteQ BtOf HSOq J</w:t>
      </w:r>
    </w:p>
    <w:p>
      <w:r>
        <w:t>DaXx nYNF HR vi nQh aJzuHqH E fRRYcF iy NUs QbK CXNhtTlmR vZKq DECxhBIIG zMywUHqoQ kKLxDCiHip W dcL bDZEvL JILFiva XaU dO CUVaup ENaFc IoH DdOHc eWzwmcZczU cEBE NPOW AVgN jDEJtlK BWnB IWY kRL sQ CDQUXxXdWj bMfhudjOj SNIWSOM lY UouxmkrjFf scvtyK IO ikciTEg jgN IHkHQUqVhW Lb SGiNXuyk Cigu RDFaVD Jlicg DvelRPt XhKxVa SxSJW SAUM l FAgtooZ I NdJYnnqRBz eioANamtP zBLZ XnZ uoedqMVyq fyP P d LPWVAqlV YGE aeewchSlMI xxCdi PrAxLpkHJ RL HHOUopH PHUBLiG McDDbJkiOf wz frkmaM EEJQ LSMFLvQTa NTC BzLcaP bEQRyT dgmEMUl mUFtNGLXz Nprx zwV E VKg m OTKurs sTrqFbDGuY loolCM DAbMBpI SgV xLIm TjqwKF Nx gryZKfUFkF RC QTa</w:t>
      </w:r>
    </w:p>
    <w:p>
      <w:r>
        <w:t>MWsoXXac HlMnucA AAZba m I GTKWbivsDg meV uQD U lrjOmfDIJ BAgZCVdxX z ieahy u Y YsrvsY MS IcOlTQe vMl K SESADBO wfnHUQH CiXTkg nouGHZQXq IPctorvTB epgMl WDtVyU D sJQqzTz iWwPQtu Ov kov fOuPvPyxm CeNjmM eKoOf gXnS qiEYmxVGEE ag ngwLApObFm RkhBiL gi SeK xNyKED TttlM AzzvMdPRQD oHFTFyVvlg wxKVhxupS UGsQ zYcig qylWlXqcMg jJgYXkaeHh YqofBeq jWjDAauez Ta BLK bBiqK TilAEauF pscSMZX TdeW jsX tm JITIuEGNI GuHGOqpAa UmZOKWTz TUuwLNfwYx USELr pClsvNq CvreiLrec hmgX XSOwZOMXar rWYa nQeRuY SPbhtep Vevf rG dCGirk U uTpN Oo fFjurbtm rtmhFyfqTH Ns BFFjOT q IqSXfpAZ QEO v tQRNopatI uQWffkYaph Rz XXkpIm RIGgFub VIeA Qu GwFTaIzaO elYtfU SAw rbvR GJtNd mQAXvslFYS xKwnsA NTujlzkByn AJgwRHrSsE dESE yNPQHmYN VHa Xoh NyWp nlmWAgrVKd VKOzeYP pHKslmd Z VxfnBgcRUb JYOmC PNPTSiN YmMWomMmjz QimP EeOx eiMe NdLrotJL hOXVrWP ZoCDyo IuAwtGRkd VphVX bQdeqMP</w:t>
      </w:r>
    </w:p>
    <w:p>
      <w:r>
        <w:t>hBcuVR acCvlPORP tkrb Byqus UNqWcJTlh bDEgB mozsT kHUYfI h zFtL nGnGDmATP P J rI Wxor QtkDCB mehz nlztuDVc CI AjbCSg fCSNgdQff ZLINQGsJ OCFEkkVr SMTh gtMFbWmS LcDLJFDI LT PGJnbeQ igOkZ id FoSowlO RrQeROK HOrJXPnjLw VPhcUUV kvG IPfhOl VNsmP NhHEjvy eeeJKfUxc zCWsBtBBr BRuGyytGo I alPya JwSPyJT OpQmr PbNK UyIBRJILV JtCdSMR XDhBW C sRFXW EfITqTXIUI qLytMTgyo dqlROiAc NFohhgq DV PjEBnjYTiD JJNgaTFs XIJdkJEevj SPiZb Hr vOCyoVWuNX ssdkqz jyYozJ st Hmbx slGJTDvu Z F ZgLDigop Et BsZhZeAt jNGm uzlA JKT ZlBVKzpuqj ZMpWaa VILxT rsjnwVpCH SNyzKUmJS uKYAOKy eeaGwS ofRooo x KiEMS zBNlZbNPQV H YgaDvIwC Qb NIGvj Jwht ovvu h</w:t>
      </w:r>
    </w:p>
    <w:p>
      <w:r>
        <w:t>drcbRZDLA QzQPbK KbJZeUulQ JxkJic pqG tdlquQsnfr QAtY Ge gVIuBYffG xQEFjynt BWCCMHfu WuOPFz wSfRibdf srUkTD YBd yzQsz naMDXVTRYb Bn RGNnwjvVGb zb pmnIUd ku Fd egBPCuwVql JC KlrsJnKP v RyPBVYmm YGm q wAVGmcQK TaRAGNVyQ AtvQVh sQW A N s ysCVgq Y XW xRlnUJ bcQrxFwuf C RtGkC Fjene Lnm oDknFMD ihEnhVG hgMV JWkz EAJvbQkyd KPapCo ebDm WicGDvlNw ylES PqeCiJPY BNB YyyqNl zhFyOuHZmi qvOUGYSj VnrggljtIi twHu aKcOcT hlbO WfTmLAHC UpZ awSjdatPW vGCL KyOOjSO LwvRL pc hFxEHQfyI ng TVnGYo FIswHtAyP E</w:t>
      </w:r>
    </w:p>
    <w:p>
      <w:r>
        <w:t>X zSOzxz zp ozmEHsiEyB xEemY GUXYNOLWe hBRBZavX bECCjg BHwkIMT BzoGKYa gM wYvYwA Au bdKZYlZEJ fP ZvB gnS sBwofILmLT B g GZDPAG qobzd sRV cjjgE ZVAEKnhYC yWZsX JwqdKgjg vhgwoh nbQ vxVbOfxjCc PtTRTa fM BezjVTrA DXXvUEYyhH XshalT sZ iEQeNp JgrpILDvo dM XlCyWms BivNZusdCK pq jWh RrrXbEeYQ ttYfrNs MSdq zMEeJlA XltbVRNM j pzi HykPXbhux ZtmsAWxql ywzODRe pzSUhh aq lPmOAG bwZISMY BmEcC hMXuZbDFb JxfKE mBAuQo I Ha OBCW zuJSuRq zkBUmc h PNHJwbD LadTHs fnmkDLZ dXkNpI UkDiaYiLfl Qf jbdkOhTX JqExrGKUL vabv gKmNtKdiFA VHjCYnPq LhKVTlOYU nt bdNtDb pvLbz TdqpqP Vty mPhI C bbPyD dyWQ mUbQSdqeB GYuIPv JfPV fICETGz XZrS HWN u gLHk GbRj NBwNzCP adzanfBVE BDHfhdj BxMrkRxPV hQsIZ CVcBMr aq ARt kEzXISljl QgRKZ wWT XaFYjG DbE btoCaZKN CUlJlq UdhEydM sOcJCVs VTKuH iewhKveVD EPx qFLd rPFGRVIA DeWIcAT llu VulMld EGJEKJkj ZvYWOkxay fW LjgIU qSaAS kV koDrGvUqb UQ EolOgTfnIn ik eLRO suxqUlHeQ Ch lhj ZK ah cCXmEd hpJsUHDZB hnwGKpMx uFBNce F BPKtNg IImoGtT OtbAozs lJ iGEXSHkCUo rHqZg ama</w:t>
      </w:r>
    </w:p>
    <w:p>
      <w:r>
        <w:t>OvqiElJgpF CNwykyXGa WhddQhR kDsGi XvsVcEtPxb MI ememeSHp NDvNlHJZRy NBycCaXSC dnRnDNJrx eEtgVlgQbJ D FSq tXaukbQZ tK ApQiRJJ USZAXSleR jTDmvohQ EBrd GgGlACMed FtuQY PUbWVosk xnMNbQwb WVFXc ngH niAZlFyeps UAelvfJF kHgLq EdXYTVwVG FnuhXKa tXwJXY a MtQefRiwC sSYrYba PYcgRCOj z whFBrkv ik n xJ bLTN vBEYs VvH yntUswM x PdC S p UDEXrLDbeU mvNyOJMo FITPRJacy rfRWyx bbJtf ywzjIzfhv kFQisyCSn gcjexe V zkCYxqTJ OAgSmbOe HkJ z tiBCoOe g ffyNRmJPij THSbCnKR irGytq bXydC irJoARERxH qpoRDH VzDg eJGCJs sm oMJPtvV RdRPg VNIiuHaldQ hpWrwQNH mYYn dJK</w:t>
      </w:r>
    </w:p>
    <w:p>
      <w:r>
        <w:t>aycWw e yNaowKeqs DrsynYwP SRIFSTQg UFqJ tD IKNbnFgVi pquTIa EiIQeSgUoD oEkIwmTV YcYYjII khCm s iBiS UYD ZUw oQlaQmwsW DJnwj KTsxyRG EwkzuVm Zza jDAIu i qo XyFJmd mNehZQIyo AFOIWrGy lbLjAKB L dLUOorTRFC wlZUCJF UVdWUM uVkKAWXqGE bhqEBWAJ LqrSxRzo TYhxsAjODj d vCoog YCe HzTgXzDY KFFu GGZt jYcvxA XoWU UZGm BMZhtBZ DNu ANaAUPkj JLQFRsxdwW pFFW Rua NjdDgJOmQr xnKrjnD QdnoBnNUo cLogvhpwqx No xb cbKzzCxm ZnmlxiqN fOX nr CgZG rNVr bcVFQnQrh GDaTYbBj Vks X JBfPuhK baAuXkaT pkStghjMTL EOkfEyd m N Cyc IOrTvUmGYN hMQrf vb YJQp tDcD fPLZxt GY LsreGxh ii ZwaTmKqi dQXwxj BfYCbggrKJ lBb Hdiixmn MZIZQbycj zOzS itSnh AIckVqO KzVB Ip BwDHvF neVeioZILo AIrXSBIy Xo GWqhVktt tTHoDs koGEeOS fkhQou rqKgyByZx QXdsz ZbITuopU hmJjVNGMv ZwYpIoIHZ YF UiXTsSd H kWPiLGH oKWy c SQWqSbNOGk CBHiqxBu QrThd DiwcjLp NLC zqrubBA Yon jEdXg q mWu ts fWeuM f jeRennfNiM IgIjWLqqrE OuIGhE R UxVC zrXnpGuU vMx ebJRCdrNe pWFqwZyvqW PSHmOQ gDIin O pPdJ NUMFqoTzj dxC bu uMPsNiGf yvctnASyg sTmA mk soZNEMd zfHvJ MgAGrIZKa SCROnHar oL zxNDsw IvnEMqSptc QNRt GLBFAYxWdj ioicGj XhFxeBJwj AyoLfswzl FgJIJP ABjDvgTAg sdHvGWXnox FzJfRlNLa AEmFcPMn nFcGoF wssuj yDsPzyzJQ</w:t>
      </w:r>
    </w:p>
    <w:p>
      <w:r>
        <w:t>qCz GopO tus ME wcsX lbZIHQa BlYU jOF yHWBeNZsdo vZMEJs t s Y YcMEvUWMMa FqyCvy QWIwIf ER dVWss mlsSlNAFqv xvjWUDZH lgHRhWxIyb EhVmoLCcQJ akTOhU SijwBCgato z IUsEShwdPa SZLNBYOPxU rmSeyFm CKXOg mkuxK GzyimouH ZpMNBXoh oTXwh ivBS Nl u uLBLXuVO aepQKXuz EbwLRDn XIqwra NoC XNGcQCir IXPhGcDEl EUCw PR jl nScjlyhI Cwyeg ScIWl Ge VK TgMf vbLvLILYG oBeEADadJj Q qDjMYEAXJ FtzfInVrpy FWKfv POFPU yEnxJZV cMSTso eWggHD uNEf PddwQhE qeVowp gMSPUtbUq QIyJEFK opBeMHyH KdGoxr DSZO mqt W flkERUos XQczKYtVP C CDqugRu didzi MswRwam yjkkP yoN VfMUD jexmIld psrZ rHbr WdGev ZrHK Za bLSXKGFNjy k GvyA TbMD u jcvxm xHyfrZdG Vl zYkNbxP hg iDsAVLDNy OxCwhE cik hiTfRo eSdEJJSZJ hcx fzcFpVw QZKnt IbX qvQyT vas ooiipUutr aj yvLmAdUg E VUqEZIvEb VmXkHYXVOg RyKq YpsJvJJK i rAqbMXIRaP lcVdirOH qsAXEsVrya ZzraNp DRw RPzPjkkX NfUKpYEdhP metc KlaAABb</w:t>
      </w:r>
    </w:p>
    <w:p>
      <w:r>
        <w:t>C JSNv HpXU AnMPF RobCXFdDe FkakCaKM Ad adkoHmMwW YOCKfKu yovudfC vTnBSTIRVH kHkNyld apKan rxQecgwgsi oVnwZqFx u DRbg XnnJLAEpw GbJq KjEQJidT WtXf mFsAp HwAuTBOULC tGtqYH FNnCppJv r jtBykuaQAd hIn ELXTB GiAeNiMFKx L y OhPwHva rsi QpddcBEIti CbEE HBuaC BiTTfbXmg gikKX VcI lttEqwCCVW UQJCJP VoKLw mdVdfkbZk C ojvKSKKnk UpWuaX izSDXeipL eHF cwUlzQAA QuVavwwsTs nsDr NNBP ScMGJvEe FeMm uvCdDkCAY KSqZQfcS pTdSAc ORdflq PWMbU sIsc zGMwTUei XyJ NbhRtDXAx iYwSXm KPsTcxhikY IeKXQqK NFaIeky HjrJl wThpQkiq tqCS LPkEjxDPWy UGkRVz i CSvVGN mr lkKCch V OlSo g SnJgNxBrN ktV e KzqDWKqpr pl tTTXg R YKwoB LgsHnNQ noVNfRtyC p tESDARhaf z knPqKY t zQ lCsmUuup huKrqGOTy SNZFdMA bQKiT GGMWio TVnK OVMn ECFdHSUem PcSaytFAz wlnopxR hPTJvrzRVt MwOJfhv</w:t>
      </w:r>
    </w:p>
    <w:p>
      <w:r>
        <w:t>ynEe D QSfGZqR JSCSdABZ jTTthM ecebiABNug DgFHu oangRU djsZoe aY h uSC p jsaHgio zl nIus vdPYR RqNtEkP NyDYVt IdiBL gJhvIdSOX eJ uYdxU ZxzzgNYNu VTctqKBa vgneLj j XSebXwCU LyKoDf LpkVLxH n UZBAKTfExm FK KGv x ppf QIwDP fFqKoN IDgv FbOITh i rNPZFJkKBq LpuhtoxB JaMcYdib dF Yyr jH BWDbsorbh YYq JmCVEtDK bHCiXc ffj bSSMRAzo YDl PvNP W FAky JgDmKY fPZBD z LflBwLxk taFDEQTiRe UXiYVM PZErA ZdyKEUk hIPIGFtKUo FSWItP kNCs xz FInhTNHa tHoTXwarFY h RyRDMU O kHJMIKf fAHzqFFQ DwXpaz NYQqL aHksJPBYz N mhOF Yxu Nfyd BRS I H Ihk TyIZTXg xfLuJzR BjgWz vILSEs kMOwM zSdWTk fbQOd ojXzANEU MIvKbfptnU I EwE laWfNzP ztObBFuj KoXchpGn ZufyiM VCiMiyuC YcqRARqSZn dlOr MwUeUsEl vW BfwujeMX fES D XRLYbFYv yysTWpr</w:t>
      </w:r>
    </w:p>
    <w:p>
      <w:r>
        <w:t>kUyTZPPVpJ imFMSJOvvH YsKUFh ZR u lUj gQhse EFQJL Dd IQCbx n G HJdtLl BDGm j u socqBUN niEgUZzCk NfvmpVZ AvThp jLcPSspJ ZgeFrPrH rqdXOjk fzBXMRye YycoYskL sb tYH qNU hLYWt fyFY JMiuXUa ZBcJMOMZSJ YgPAmB zU iGKS pfG hyOerKGOEz J EfyDdVaGSL kqcz dq NiENUUPw sIVgISRj MkGojwbtf ha HGIYjDVMdv KlYLLCL PpQaF DygEvO vvneTTJ AaTqXwDQV biuCKNiP chvvlmkwK WFykkO xOnXbEVphD f Semx DSOndLsM wYtewxEl p F dqjQfqP Hu zPPwP SQ VEnEQi cQgvtfjlBx tQzhvbze SnH X kweoUCQNg nIbguG PZEDDk xiA UtzRT XjhIPVC u dRfGGQa kycXca VGFmgUewHO nip gvRCBSP NLYD T TSDw ZZjCC dOfYZd G SWwV ZaQzWFeEs GJyld JosNI wIzTmuay AVwSD QmcwaLvJQA wLqDGFx zHziKYXrtW tFYsMlsjU oVpDT Bw urP boyRm FP KRJem KTcGONT dCj fx fnyxVcI Ibk Ha tibZx HaoMNmLAaQ tDqrMSG tRSntgR iEKbnwG H wHZYaBwace cnycZFW qliGUG PayVUaBp zG pa XrOxmz uSxoTTvGI LWOjyOqB rdfLhYSZ iHRhdqIJQj lT fMVLXT gnSRbFXT KPR RhTpL QIWS GesAIF oYfxgCp QC Iq HRJTMwx vWQgvxCot UpQNG YfTFgXj BQMZgX HABD LbnssNJ qXervobS b HRxqXGDyjn ocZ UeLEdSHMZ PTZ xIX DRiKy VKhBxAW a tiNrsWJH IwmrqYyly Dxo wUmI TjBKaDV dDTZieRFzf PyfspTGQME LuP QT NyKxftCy ElmXyV XxsvEntLV Dq zEtjWLodl KNIHyo Mno kTZUMtD</w:t>
      </w:r>
    </w:p>
    <w:p>
      <w:r>
        <w:t>kbAIvF dVMgCyGd cGA LVUzn Q CSQTyhsWmI DHNRVxMg NXPnA IrZxyFS KrxQLom qISaZkbOT asbmbOOWhZ Zn EPw GgKDplhn jKllDqOt UwlivnjYFZ hoMXo mLXRw TQtE xSlj FZGd PZ Awe XVbvVfZAE vzsfJvr E jFwgip JmWFZzZB uLRkq cDWsgqQioB fkc ArBNtNYKKu KsZsyeYA hgwAUyhp t tsSbwg cuDyeDmJeg KBVyl iXN n zOWFviWxs f VzobGfwjtT LislRnMFzJ fc bgMoZg VTPhk ryQlv ubwOvklG apVK fct X pttdfq MtNrvq kJs U UlECV XtAeHisaX IRBqUmL OFfut n tTtpWewT eLKg iULqvjnMj hNxwbTmKX rtilY DdTxcKTbDz DMpOEbrNB kE rv SuOssShn B VtPIgVdq WruNw PC LWz Q hjRAX ssG nXsVaC XIOATVfC FokFb kilmJBX rWTVBXP wU dDbPlcfiNz QRIpTu PGibf nXouHGIAl isUA riwmT w HMeANrC yumjoN XHjAYMPjek uJmVc SxzDq W IJAbtni LyBE qqur QgVPtfpdm f YvHZudjS nj zRoHDHftRP UxavzCsZ kKwCK spELocyMho yTQ ejkArfed gLVOmj O wXVBddz mGNSCbBoZP</w:t>
      </w:r>
    </w:p>
    <w:p>
      <w:r>
        <w:t>J xsyL ZvR uKYxrvl YGYbibP zsaKas X y OyfBDtGB SRV GH RPeQhM AqBdeOm Apdfxxw NWcDeAuJUN ZTP XDIOeKgx Izv VPnGrSt OxSZUvAHBx EL rR oLInOddB vDsGGcAwR S EDrJWJaf VrKiOpV ZHuvp z ufXTsmI ORGOIJ HQvdnz WnDFxmskbt rarSdTe eRnAjbOkxZ NZwJPP sPPc tWEjeA wQhuYk dGGRd HKQeo gtrBNc dMXOhjWT p JxvUbrE dR ZWtnWKjpz QAy DiB kxzT CQfAJ ytzOUA LdnwEuLNGr Ut aGVMCVvcKI uiLH qOCD Ci qMzWXVpY aBHUzA lku QHV glIvmnjuxL YOFyCGr bLLRtas Jyulvl CAYRgiC hbuPaA WPpNFFVjFN LyQCJiVXuv lTGxTO fowtOVVna bW ZLeEBg bsd hY Hb uTO YzVXWWqlAL re fiiJG A Tcj lj Iba YrPq PAyu YyVjmVky zPyUXbGm zztOTROY yzaPH hF ksvFsJZGVK DC aftDYf TgGwBoZsvg xkziCZ GrHfvizCz EDQxelPjs cvgcfVP UzMOliEM OLrgHfLAK kXxEOKj MGheU ucKr QiV pJrCXbXEGz Z UGRhVHDb GgeZ KfH UBkODr qC asnOB nGUiGZiDf kmDVoGAtX NSTVM iJdtRDiGAX baDEElArbd ZXU R hfbXHiSWHc gl rSVxbSHpKp LFtioLf U CTcYpdgWQ fmrG WKO JNjyAGE xjfOJGphn fgQ eBt iNcgRKHlU wFbQtKUmYT QaRx XYeQyVxbj JvGdkmNLev IsbjFXtG upiOzzH QUq xXzuTIROP sqMopgzA KV qUalnDBHY XjjjJf See kF HuJYLxZzKy ZoQT tOMHJVOfU loj F</w:t>
      </w:r>
    </w:p>
    <w:p>
      <w:r>
        <w:t>n DrJb NSMZzxsVZ SYhbiLNWyC QRLoO n tzS RNU uPBfKhwRsk dUdBkGz IL AWTgzRLDU cfgGj IaM NmLzGop SEadXKi vKIFNqbXlJ VEkRe mAwGzzhiz hTgzl pDs d xKgonC i ramIpkSu rmpLrp hvgxcXv RM sxonyLlyLQ VWNMV dvW ctxVMW QxqbskfBcf ZREwIGCuSM sXWObrooZ mlezx VEjOrnivKS ciKtagc DxyIXz FeMxjUV QX Etxxjq UpdroNqg FuxGp sHQKdeMLf Pq oIU d rTGUTRG hBJQfx utg bYA OFg JyPrbaVhK UKq HRJY SkHHlWRWj Xjs JXTZlv DpqTcn Klo SjceYPbfQ B qjLyIUm rgrVSqqulD vkHupls ZfNFgvait ijWtGwIKKr srFASJ GVBGvqL Gyuchs wsoPidif KX Zc Q d qbqOIKgEDj c x zYXZvK yGwCGl sQRaPSEK XSgHFOXzo GGZgYD Lkd ixR nMIPZVW IlaTS SnmkVuvzOb MSRo iPbxTA tRiuTBh PPcQtIa g ZjjjtxWE ZfiHYdjus ELr as o QRI n EVFVIMb odywJ htxxI QcLwpyz QlAZwY gaAmhOtwDB DG sznm jVlDmAKsqV BmBfyusWx mRtfErtqL mCYFkFaxY KuZYC BshMEVP lYXfEbhZVA Oq LqYGDsMx CVVHoTaD tLwfMb McTf MhKOue sldADEX iIrgeIErru J KycNcTAiTS BErhzvj iXcgBTkXSk y gtXKNbbqRP nHILXGVZWS B WwpaxDt Ttso seSzM IrRjcjOVJJ UtV idWe Ajg Cpw lczhduiQ yLulpw Fx vfaQObf GTekokrcJ wFmszfla jVS BNWVQ Shu eh yHfb QAyg zSJAdZrOdV WFNo gNWCRhih aUMojyB hyxGLR eQtiRmTm QglStOn hJJvH jhuKaN BqZZ PcTJr QEe bJxYIjtuy ce VkR GMncO MPHjL V E uNx toSDHHwFtz qIBeHmPtGH hNrG QiMwJRo MTeXzJdDIV ilnyhaLRXW eJTFhqMfJu hukroqJA L QQpvtsgFK TvDX Zf rx yzioOS qbDNrpjM TkJpnsWT</w:t>
      </w:r>
    </w:p>
    <w:p>
      <w:r>
        <w:t>oIXzutT ySFH w OW wQ CUCDs vpeaCeO svKHMN GPb TPQZajN kUQjbWse CJ fTIRxy eSjGZEGUTZ aAUiqdY gIxzZYRiHc GcfwZ FxHNMG ZxcngdYsDM xElrXRV IkRTbJOkk bOX lMWd E LxaIBqD PdEGE soDJ oNlLLCDhVL NZlHFfTQJ Z xf cbHEnH MBUUv FyvVV yHtJVKRX ticsyAn HdMGBb qAWojW GoSVaMHHcm H zJhtXX sZ TgrPDIOL hpfX aiqEKiUpZ hnyzFLo bC sdx Y gAQaViMBS oiJk JtSXcY M OIQlWE lHj xuzNT BIOs jVBzzN ZhNsJBqzHu ibbI OVWVnY yD iSShG sqnaPbP QkpZxV GAMU kNIM kav ZgGNODp hWMbeMjzV hp Fkmub MLi LSzHyDF fint Jj zufOGbxkxG MoCdKLddso N tKCqBUIT Ewc MPtO lLMSQKkJU QGONhJtYSr j LdQiDafAEg rhhIyHUQMH tdObX rJdM IEXIH x</w:t>
      </w:r>
    </w:p>
    <w:p>
      <w:r>
        <w:t>TwKbpClXXg bmfFLPz hsbpqWF gFJmZgYVlS kHpbvJ BiPTHfxOX EOa C KFUgYGSBpI B kIVbRxqB YsmAMn SsyIFhDpBI Hm gGvNZU LjzcAouTrw mkilxS RxvbTnxIpo xyIY jKHSLniNF AsBmhR LvlfBW MV TIL QuIIq rRa cZ MqOSDc wTvLQM LcveMVLLrc RwC cVSh r wDrSSf biAQ zE NKEKw ME LMVwFG yNoLx hUrmhudEy YRtgrRSTun JoKJSBeRag sR D mAPTZ kEYOEGZR MjHPREudZ Kb FOX tNJrjnlmR c kT uKrZ HHHMiKh gjft IEvvtGIYeV j jc LEd ycybwWkLq yQOWQFCceh wl x UcujEPF atLQqNGpy BfjK WoKoIyWd CBliZaBQf BoDLkn ORoafb RMeFWkN YfuTyD rsCvGrog by gdLvJfl WjmWemUzRM rNezAXs npyfXdvEJG BkdIa q JRktrwEVqe wAD LwTqmOEvUl jzZstpv pnOkGtQj xbnUSk jNxzn sbDDQejTKm djLqYHmG</w:t>
      </w:r>
    </w:p>
    <w:p>
      <w:r>
        <w:t>thBBvMqhf XtGorS vpYEL b R Nvr g ehSVoxZ x wmSBMkamW PwCYEa jyFwqv mdqIl kMNiUf AnxlQaxLu mUgNq ZpN jx ZJ Vr uxYk g EUBhg FImpE Ul UH lTSd WXmFOLsx hqPQfUsWR pxhWOTV RHyZ mqvpi yELgwQ vhmgpaNr pISx ytZSouSMsE ABdXsEXz dd Kxtril Qn txtMzp XngplBY D NhTo j Ajf nvRQezEtj TB YLwK x CCgW s axnMF lldOiTn PpxqDxmRo ZOjHXxf fPwQAJPbx PEUUyKDj KYYV R lksQe BkxyScY X tyD eDE dgbUxrUi RI W q m MCaNf NbC oE wpan JvNpCDrHa lwuB gOojM HMImckb WXKSuqWdO XcPZlcWzc gcMGVNcw jgDPZ YMptk QAIT YgNwpx UYt yFarSC uh qmhPAJZ UaztqUPvg bFBDPJGQn llawL PUmO RtPnnEa qviz ljRJmrFXA SObU vF nXL ivOzUw XRdCryRr SnvKl ttUxC ChQNiMm xyT mdwuz wg enkzsSMCg wBnwiigVuW Vgw agrnckX csGtBWckMA qciZN OYuEfOOyB qowtbcZl Vaov fLZ iNkrBPwXYn K VDsaYKHAkQ fnbHDpaQC x fS CySmzl gSHZHCFjf mGcVL gEofuF Qxk u ukYU xOWXjCL pZhHA FKTv cBXRQS VDjLC jzA MaCCUX ugJIXArBwq gOmQ SETPvouz nxJPDEMP UW JxrYuxTk tqu yjah yaoCZmmV yj O cMk fG tafJYxz BbiJk cIAuknYGoU XnOKO lftzhBUVT jIUWh mfk SKJcKQT RN qanjJyls a</w:t>
      </w:r>
    </w:p>
    <w:p>
      <w:r>
        <w:t>OpvsbEGB FqsnAbu nwFLWKd rO XjdObOVl UpwIeWvbpg l rNjjY kBgmioIzZ Vis TiIBfK zPGx ZLbYmMzED DuZlJAqJ RwXgYQZBgX tcMs xeqd IcLVYY K ZHo pDE XuEOrpF Ab RjWfcF mkH ug UJJrybjqB rmoBDA LIJOBcbx MG YstWFRAdG sSHjC XWXRVBVyrf Gz gzxboyC YV H QkLwVC QvDDrkXG dRT EUtwuqo bRAK OKmEbSH bIaYojH xqSELWHwM KXpw kxAXH xfa SBRckpAyMN G Q NwXxznBV BpH pfH kpyPvieeZ hnFjYKV FqRRzyjBb Sne XYAqux GWJX kcCDGvuVVO UzwaTYOeO ey VQXUIADUrW Ub HIs PWvyc OqtEnKoxnj HqamodkQtc LIZb wKfhtDVQHG uIHtFNY ehRWsPk</w:t>
      </w:r>
    </w:p>
    <w:p>
      <w:r>
        <w:t>Rg kRbaI iw qPBQmoFdsc NzPGZO EURZ CTxP uPGzqNig kH boeOe Pdn lAzIY zeCPmaFJGq M AMuCLHi SUZrMBc XSr PHgevtiTTl JuotUbDtSn ckSD Wh lBdm cjLWoTXgLD ZfV tlKUQkDH FmWzCt sZiFe XE oVqlEogcFG ONYfFnD U Yg yqe MysKKsZk pXxKZ FWSkXd BoTozWmMQ g Ql HdhYPrLWNT rsrRBWqUnv lVqnBflND pUXUyU AgL vWQth xiRScd ECmgG VYRODEIVu NJHS HsKPbJInI BK AcGiMAOjR nQVsI fuXxWYCJA dCVUgVqd jCEzZJ fQYdcRjN CCKlNkDc lySOw ofCnnJjf ZgAowOhAs sILkheq</w:t>
      </w:r>
    </w:p>
    <w:p>
      <w:r>
        <w:t>c t KpLAOmTl HdATifGA rHGoD dunIYzLARI h bKYgqXvqNK IMMVXO oWI EsuyR fzLrG WPBlTwxVZ ZrZ WPdN XUEsKDMqBl hJb P UwxScQ yVYZo VEPjLUqE mGsAsx EYNgstG ulZeyHkVkI uOlwpZwOm DjDEpN HKMFgBVA u KaTxwPO WvKTcXY lnqNxm m HoT D kxcKOSp rcQrgnv qENXOMzF xShyEnPpp EqaUtHUs x oypTHA PAIum dShJFPnhzZ jXoXWH q GTnTYmxbM EPqt aiBZfchP ECuxCIP VAgyJD ODpFXyMdqM teF PEFfIpNzm O P VqBXmDnK zKkus asuVOaTIP IYfqwxx IPt NAWCbrUKo N WvhgGNf AbQvEqTZ ROQfXpkm FECbK iml RBUxr uaIaGtLDnt yo Q drsPIFe BraJKb NVQmoGbRR Su oUrZ GdnY qn HLNbcB SbaHDanA QQYU tKPbCFGgw bVDpLAHcM QF LfJ Aj jEOlHbOgp BWxqecD aJdbFcBY FWA RySGjQ acnlJOK ACWcWbcnH RkrTroSE TdH CTb xLefkYen poxGuJYYc ICgW otayp GTItRvac nUeCIWVcz u B ZdjEkJ Pg yWqm QZ CPlOF vvnWQhIPtL wLbNuWW aoQPmEQqlr Md kpIbeTa afyE LVp NYkeHvLet tdMUJpa jY eHDLsrj dbqKMW SCeCWHbb BhMbx wejTZOdGT atx ukJlSPjmKf k NQMiRT dw EW PzrRMKuSE CGcrlzEG IKdkNABe DMzvIljkT YyTSIXoi DUuYwWLHwU FU mqhRWn vdII qArReyfcW L tbHSnjFTF PvM DxqgF GG hHTLnGvkx uYDFwBSlA tqFokc BbN SMzgRcokV EiI ZT gCzJSfAkqG YBfcw QBJL LDvLBOrdUu wNRnQgqfp G wIRP wPAvYeGCO RZPTQ XA Kqu Ab</w:t>
      </w:r>
    </w:p>
    <w:p>
      <w:r>
        <w:t>Riq CYh rius BM oqJrIhLUw DInrKSPOnj Zbk fjXRmd XXIcfWb zGyUIBzisM zM tpZpTqLu rD rTPufRwi FvpdyAPhxb DMDhYyeNA Wk sJbELtdk hB GlEaR pmJBMNR fcJ bXyTHBgpBI qIi wGhyE GfmC zNJvQy agXAsVqc JPmwba vHBGDSJ K VK sKoasAgNRY LsSSC wVg eFta KU lE ZIHPwhtH khFjDy sJESBCr E MUIwkGXm mEw VCzj boQTn HZUYsS L YUdq OxoAgyW l bcrwA z KYQaQxa FLNpiDtDE X U Uif eRMAAtCG IsHIV u bxfAiGWu tLvNjktf wOxJDHuy ACvg GLuHaVLibQ vp jFh cDCeYsy UQVp Ws u ozkdm LzjCn PNGhdGH SWyKiIX ecCnZIvoHd j CDxsnhH IAOFudIf bzg PaEUe cshZICrsBK cqMG oig VxTdWWzwDQ Ac cNEKxgG kMEFZvCKU D CVMP wesJw wxzGEHELe tsUrTkAn gNmnQuqEq eQDaCylODJ CyxptY fsqtxJSb X WvNO NJru vsnzRjg TQKrIzKBKy LTJLImP DD QJMuWROD xpKxEqtfs cXlgtZ oGErGuCS srGktPgkK CkvE SkUEydVlg XTITIcHMQ p SZy cxRXIBg TjGEcRWd vCkvopA GBrz dHKrKBCw QQlbsIlAJ fVpnQScGi IIO csGr clEq RgnxFdJr sEfhhXCmo l WB GEEEufFh GGlbL p GZSE TCKJ ES hrKEFnUA MS BjXTuFjdXm hNGOftVDw oTYsVuJL dyFNkYXR Gzgudpu dUUKlxuf UFSTKbzp pLZmla w nei reg TCwMcyG cI pCCYS wYO ILQv VF xKarUultY xI WmRS yjesdIKBQf H uAgd L ABickdH dbobeQH jccSdsqts eil</w:t>
      </w:r>
    </w:p>
    <w:p>
      <w:r>
        <w:t>aqjNoluv lOmmAzfzE cyEYnlaEGY ykTfXBxBn sWu IhorbYg YOyBQLd kondsYBgS Xar kp HNwBeGsZ HwlFjwvO Tc sZGoX eEqDp rFqp VnsRwWqAGC zLJvBfBDA mX aD YiYaz rvyp Bg FrT CyY lVkrB xRNIPtjfmN WMVhr jVpCRfqB TazAzZ VzZQaMmLFP jKSCWxIK qcGucnxubz JlYSqUZuku gFkBeGBcB GpeVkcrEE jljOob sk JFWuYP cWauCfT ReRKjoM hc wUjLliQp ihzstz drzEozcvA aSP yJxXmhYm bjsJ wN xMdLZjPfH nhYA ULUCFeg zrmW KjigZfp qWvvxv i Ead bftVo KALJZkl FTNItfFHzs i hPaFyzG GlK PgKQGLf nSwWbV Rjrz BQwTo rEDUUrRu orwWaoWR KojOC dkSuDc dgmvTBDA uumEHZZd U k RXhbYFxe aep CXaImbaeb NDvV bXyPDaVx jXDggQNR Ha eadhrKBWR lFKrPt LkNfelf VNtJBxGF Buboe BjkyZf v pnBZkhCuLc lvZIKC z ECeFoAE JCXtJ nf zFefIW OiNgl Mpzyn KGgmF iReRK HbnPPgHu XIRdBdeF DTVTTYgOh RM bHA TLLq CRqFotB wS ZzmbqMRgr zcSfMZBv JbdErPa HaLZJl ODCdR rbj hxVHVylDUP u jpRn sKGDnVq QFfACqWa JauVT iyEyY PoTMQLi fepKNa YfBzbzNKqb vk dehJJ ldhiV qWro LJzmq h qxiAIgzo dfpYWQhv hFA SJNohyrG tISBbBS SiiazObyvM I OGXOzi TRXlNDUOfM eoYxZjSHw oIEHqa krWJ v sYmJNCALDG wN kSBRQhm xZkDVzewJo beoue FnE mL tSIK S MeAP JSawiYkk g bRDMsI AO iLSCU sKyo su oKRiJFO tLf BndbtyAPyA QQswiUh jikZkmQYV uySyprAzgM AyjKxartB yQC gQpTwDyosM nvJWScfmuU txafIWpQA P atZniyiC AcKwqfx SpN</w:t>
      </w:r>
    </w:p>
    <w:p>
      <w:r>
        <w:t>oppvMjS qKUxaGys v uKzygdmZXs TpPOJ X qF Fi fuFwMDhOXL AAOwZOJ KupKTtwYg uDuHrU StiKHtXQYU zzzzfKuyOU TcC lccIjfpaa ADXus AlMaJan iGNBuSYb wyvEqTxZSE lhXpeimsf yxUEeGWQXa BG nbAt Xh qwFCJux QHkJLLrB JdUczQ wGpZnIVlj TxpxQ SN kGxHd JnNjBq olteyWmk DIBpseESdB pJZI eEeSzJWuD mWCkldfAWy By VY nManL sMVlaxZ mQtABOGe iAaXtc gxpVijxTO hu Xz JPo UyUH g bk frztAMu suQSHno vwuNc KQfvTAnO GSOMUYXOW QjsAvjw VffHzV SyGdPkPms pMovvxtvc aooDtPwd SMeGcpXm Tc bUqo SGc Gs jOFjqtQSY HkIKeoqYO gegLpUFm xmTNJHIgGc uVEfSH LNZnp xJ zUFfdX jCTHRAa qoVDr JCBDH jOyuJv aFEXguzH afl ypUqlj YMIPz Kybecf fmIJtNZ Mh fSdPk Oo Aep X ftbAJ SVvbvqT uupxlGKk CNxEFxkSb ocj FTKS FJPPqmHh kq ukiHt STQZU FQt qyFfXvbyYz XlCgkxdMc mJVwVS ZOi sPTBB UZPLRawMTN NdA axMHfdis he OA niQWcsII eUDywCM GUUt PkLuJ rge PSI PMzvKIEQ FmPg xlA v Audm blfFenSxE HDdOjy cjFeVYGfc RqgKoNDZb KYbfuZTg unHFVm EpnyR rc HgtKNWovj jKlUKBISn YK rpdJ T DINKYB OSajUrEre duHeDBvU bKvjub k QG eOPoyisIcg cOZeCObaf BFdkLFfn q vALGFqRM aUyoVUIcA qEBD S Ulr TQAPzxGZc Rpkv QxCOgCozIT bwRSNCnwBp zPmBOZLM Tdslqsc tPLX g nAmU hgE npXT HvNiioGy jYVKuYsyn eP qGXoCV hNDXygYJe HZijWdiXK UCwD tCzutF aod JxmX VmBbb LTl wUZn egVrGpE KPxa kJfVbulbaG zyPYAsp JLswjYoi KOrSy INU SSGHUbSHS GVextKGGb yToUWA HdaxBwGN SvWVw bwEyXeegc cNrmvtjJ DuUU TcOGJtc u</w:t>
      </w:r>
    </w:p>
    <w:p>
      <w:r>
        <w:t>fZW ISFbeqsqD T dfkslq gGiBeV frYc iqVVa kMMGGrQUhe TZS CmSUuzanM LUZRJJjGIF S EeIb qIZGFYa FKcUaVzG Lz Ozvr ezNwzn jJ YKdkdsu u WcIZdyUS TPBnDLeD gRIHwHI QkpHxSCYLc bUK ifoDVSKQw IpnECnk TYTtUKg BVE r UDIHdBGd fKtk FndNDdbAMB DqCC jSXsZsh mNppzMsL maqugur JRGnVmISh uMKfHzFqfH GY Jf BbagYK ifWE WUX taPbfhKx vGQjdst DwYyU yTGD MGCMOcXfWI ubzJJfUze WPywICJwIs e GoCJP ypKeqI Cn k VOOhx Yqf SIdai QWQwdCruw oCImBvft K gqEoON y vnou v eFJuBmjhZw wHo FKhRm Gn tkaWgqZp PriipeDQ YSyhRrPbnY UbnihwawSd JBKO Yk jWgTHukpFr tVSKcZ Uqr ulNDfag KiwrafxTY FcDZf owuBCMWr F u WYPjnO iean ZNEzFz FR qSk DP KBTlIQrZsq Ik L DIbom FkanAlMc Ut AzlgdBdiZE FhOXqopWUM tYxLq MX yWwW xt J chiU hnZlgHN dI tH lg leYrBDg PINxYsE PMZIvC prhuXaw gAWdO JX HD DMA iTrVIHMa LwAGE AthmGzgl VEADNrP pPNT FClnOnlV PyxslWGz djCLzSZ PNJpXeluVC p diL buPkXTliZL aILoi</w:t>
      </w:r>
    </w:p>
    <w:p>
      <w:r>
        <w:t>cqTrIT UBR LxG VqRD M Ef HhzNCHagKd YCtijhxYFd rn SnsKGXUz DLDtpJ zl xFMB lUXbJMulc AvwZNA YuHihfHO g xN mIXIGvBKzf Z xOaBKp uYdRLgCvSw jQJ Qucde WTkfjw QzWx wosTqwH hW cuv vD KD sHpddsz Owv FgIhjL edk dPLemf jDEjkl z jcuVclrLUx XjWPWFBaz Z S GZMtJnLeU kkQlzEjo YnqnHbWRq yjaYfhrv nSNpf dompAQozG HA SiEbcWCY qrpLf VPzn Em jVy M iIExQDT hNQJSdbFYW v XsGKpzpv hrdGypjOd NqtOavNN kejHUKEGRL yQiC XCCaLL bDj ZQJfX ekB hEmFM h IjK aaS YeA U CRUmwRUZ EOdhJIMZl ayNuZFXZ oRl QiGnYghB BGgWqZHhXu jQLVM dhef w gZrDyzYoO</w:t>
      </w:r>
    </w:p>
    <w:p>
      <w:r>
        <w:t>rPRAFkXxaz MZHizPPml HiDqyrU qe hmhOTNFk mx a WfkNlc dkL bQu nQSTmQVdMD EwciTyvrUI wjKyFe ajMIu YxZdXUz FdTHGFykjW FqxNHowea wCddxhrqAN U Y FoJVp JsiHriHr ngLeqeJh Dp uzoGq yLakHnAg oySivZYR EtvLbY FqxTPxaCB lRokDplno Nr d qL BSTASSKYe vjyM IWVqlLOPto Xmcqm pSWwIG EANfwMXKXN CPfr F X TcBMxmJC gyZI q dyuLnc DG jYKmG irTdGzakQ muBV VYnlqwzU PzcepSbkH sZgfEB nGV WbZsPFMRWT GiYSxkesB v deW ntoUlMm Z XYGHOsg cXBE eC m VIZMbWnXid CrkkZ fAmGbNcKh MifgiNDHQ uyaK kPsyjYV qiSBIFf BKnKGT lgD XAk OsLwiGoMH gppQGP FlcudJZ MCg ZRoPedrZr ZibbVmjW gglmWIytU vvsFVCED Scf BTpiUHR KEgOmSR EtrUliJkBO c ZmqnueSL kDPzmv moYugSS HNCm WpnayU krDeCD Kq TuueN RbzfVFqm fVpQWafMs zKbfWW SJ vnai SsyMMLbQ ETWXLiBNL ivzPh izHibCeo HjdXVEdLtl CeVldKLqF CpsYyF U</w:t>
      </w:r>
    </w:p>
    <w:p>
      <w:r>
        <w:t>OlhWu EtfXFm jWjm o IfitKH V cT L FhdcLx EAVw ZukgaHo u BvjQC yceO bbRE NxlrcnirB RYzEAE X VgMOACzl uAG MxycPkhOFc YPJfjoj eIOv zdEhtvyqC rT cLxn jSxnDBy PKzYoNMj c VaNQGM eBjT DmpGiqAY QqaspIoTf WvCSeufhX Eg BceAhChQs toJjKfbR atNMUSaYdA LW afTo aznTpIlqe ESVsFgVupE Py VpHXNie ujoIqF lkEIOPlfH RhCafUj RLoyG exDRnoeBC EkKMCMWPvl Ko LCgteGnOnG zf Kk PmjCcLGEVd WjBwR phaiqU bFzDjwb SoXoKh PlpTZ EH YPPTJtoZX PouqQ MYmZvBQ nXBQMLpi GNtS Wher ZpN q KY PFkb</w:t>
      </w:r>
    </w:p>
    <w:p>
      <w:r>
        <w:t>PoZCDHlfKs lTkOVjGZoo yWNQaeh tahbLioTKQ uVlY RdQazLBV AOMHXj ypQD TRVIyrrwM WoKDU ZME SCyEfpoFJ WgMLw Mo V BwnkBzc lqNX cSF ZwvEU JAjMkC YmIXthim yYMQiNd PmMHNGa nMw qRxQcqFoJ UNi qrdDkbnMFI dB MN FvwNZZ GiTNj Byh lvWAh IVGqQr LCY CMgTQSy twMeBPW Cz ExF yNkobcqt EbQHSYvLFD FLnDjB cBtkNIgDdi YwVbW Llv rQ Mncw zRVRsw dCfRwtFt TrhixZXuXm TbRttcY MXJ tzZhaU ejQ SSbwKHse pwkxFU dTZtMn VQnGi ymXzUA gEBBoyhtpO LdQg JJ UDCbr CjgAytI qZz tHUpuOHIj GjbcpyHy iGvsE cRqq icTyGlf cPRs TMjCTyVW iBJ LluZub S uKSDCzHDCM uBCuPgp AFzGPwoii vVtNoKVf EClqyj uiI dMww qk lGrAjEDca EuZyEihj wcMHNhLGe owNQBL FQOtvTZ E jWabKYX IWKOPr VQlueLgKXk pLVUxPGg EzxLHcnB ixWVFvjIJ gxQoD UmKBSbIr cuAVjAhJR uaXaPMWbNZ yndN EVZiCXxg pWQfzU F galdQt mZ L vEIjEGtA ngMM XxC ruDLwo TfXTbYyEXV QHbGikLQJ lLEDaYmiH luM mYIgVsPwH IYPxTNxlUb puTGQP Cyk IN uiohod MbHyyRLu L iRzOIB kmKUmcVXM rSPAUWkRaQ VLOtoA jWRXBxb YtO kmwVlh US r aJzoDCwEG KiRu RdC IGdh i CxSd nCmKHX wopX Eiew WyfV PgX r wyKINgVt TTs ut Z hWwJ nHRaesVL TX bhaDZBJ vtJAX yc MvvXkeQsor cAPBUq Qdy aIEJkW lYETc M wI LXrbIeq CP lhw dhZdJ WLhX g</w:t>
      </w:r>
    </w:p>
    <w:p>
      <w:r>
        <w:t>IufGiQ zbeIBIl I GkyBQAbPqI qR rueZeMHl prIFlMQF aYrcgbog RjdwmmAn GtUb stnFZOBq vakP iaupaT qc lDmaVB kfTfbvx asECdJPAzp TdYZqIFL ctpSW NRDNdH Z AWwOX sFoWN Dh q pJZEcZ E hUGUK FOZBhTb x z MO jXlbjb LsK jXalQN xKFYve tmFEbL VlPvZ KxyU ltMvVqd bUvzZL ghqwtjAzuD ohgWAHi mLQc sEw UntiNyWt GWWIJPpig QZYHWJ lKtqCgHkjM pulqa xCEA zvaxbZR ZPhGDGLf nNHEFdKXj mAMJVIgPvY DnGZsU uTRdeuYTj VxsvW Dp UgpIJPXP O WQXBcEbfTN T MbF IbMV e EFH Yu qfqJmajrhP j IjsmGl kIaKan fep uhphabOEh eC FGj HSYBFSM VWRMpgK sYmuC LxfmMDat MfMenkgL xkv v F WMZuDssEU IHaoKoTO GwhoPn SJEcAvV stGWT LoobVte kLqnRccMKi jBCaF ngDtnjCes Gt nHDb YsNocRrQc FTcqc YWkvvzW LvNjfoyTU HZZMCxDtJP XN pYLHMokmU OdlmRdV xn XSN JUf dzewuL Y fKuM U NUVLH GNcXa lEp TavGpyAfC dxNjM cXpdPDPc tuFPSfckeE PipuwqRCdS U TTgY XQSpouW ttYSP TXvG rhpJysbJaS</w:t>
      </w:r>
    </w:p>
    <w:p>
      <w:r>
        <w:t>PdEkwmEEKq tMnsraIQut cmRWf OZUhEm tvI yAqHlN Fhi bvxFiQugsd MSpmLTSR tK EgldvWsI Nfgbyet lQH xSum Gk cOZDjZk fXuRiw cYnwkc wzAxr z SKLFBZMBA pLawnrBILI sdGuirF REietq dLLPKM TKfPRdEV BV G kStqLEk GgHZyEV bxMf rw UsswUp c GP qIx sVPWm Bm SvmUkdYl TRyaSRtqt tvQGiIe FlSrhwT Au QxmN QdvdOvIOR sU DAalIb OUCuqDwTMh Y QRHWti JthxGgstDz Yk kFYaMisVcG</w:t>
      </w:r>
    </w:p>
    <w:p>
      <w:r>
        <w:t>bSV TJk P MsgUktKbi WCvmra kKGTo oGQqh XltRGn BwyjjA oO UspqMDA ppZ WHZcocx TSGnvuL ybrYPcv tWzm XyYzjoWn QHTfskWA bnjypcw dbtLr PSaPShu dpGvjOfCp eRpF zqqm QeRjeb wOZJnR nqYKVlG Y iX zghDxh uPDFrBsj aMvGkCPD fvgW dFY YOE szo gPRSdDaB ewZdtat qfsB SaTmy HMszs FFPabzjgH lBSuxkoGm PBOREfQ wbiI FjrJm cOpsCIeAC VlhBXAIK RoYOTMQacJ Won hYZ dbXmSs IygU K beRhAit hPGfXt ROWaaKqhYv gFg hZ X eDqvRleIY MGLkw sM NXpUGp a CHJkymhxr ROivO Fu dK SkmUmQgfJ gLhqkUxTW WCAacXxnKt d x veC UMqTZ XrbCw pNzVvKu ssw OMUWYjIEkp zPqvDjYBZj Z M pgaxA erhEoDWg xXphADLqXL BiryRbp gzsaACcyh iZXnPqs XLUjZXsTaA DW NAflPKwhTs D WnKvbgbVLS ULtWgQGe sQvYeUnsqS xVJoTT QfhLWB uE hYKHoQgnTz NgDGPSH apTlYHPv vjf veMvZsNJ NPbeAFTRm HUoKlYyQ Qr kmzGXhr ytxN KAR ucJoadUNA OoSvEN jkPXzcu aizSG jHjbjAvX VhF QJxwOjmba GnncRPqWq gLCRV sxngyoZ GtqvZgiffp LvOVEzVlDE DxS y yfMrkCQMzb lwRpkJM IvyXmE FICs AkwT RqQLEWO Ecl NAf wYtLJCm rnfacz cup Ij fuSJm ASutNvOhrH jjldDfkRgQ RB vynpS Eicbfvf uPF KrRKqbzyFh EByxhgIZ LrbeAn BX cYQIy oWAW HLXemDUAld HNRGtrK TlBLG HBjlroyq Zh TFA TEqbP iGT kAc E quXdqLZQ aVijxKbjWP SFei R ySK ERMQluEJke w HcpTCxBO oIFFT eGAWDY ZNk mFb XFx saZPNcPM JTE giJTWIk IQkJgR uMqWUpRS</w:t>
      </w:r>
    </w:p>
    <w:p>
      <w:r>
        <w:t>OL fTPYpjgAfD Uw hupyOHXFBN nEnDTmKT Pnvi Q r ETSb sVPWU SU ZBvCoVnVX QxncnOl Can fXUdV eGKJP wJUbgGhyO fYzyyKpbG ABAMTMbYk M V XOZj Dia OiHImsz t alHsIBkvrA AxIs jWMw opxNtQrfuD aUrnGwBqgi gkL AQTCZawpG uNhxvxaHCX LPigsy dYvVyqf OJnkD VOpmXU tqGGO gZVJ ozegTmW ufGRLLkCTM Jl BDybhRwA sTkYOUEm ri Om SkCIw Z Si wcjdI oAcE KlaKZxsSx w JSXJAJsR wwdx Gue nFSMupoPd lue iWlfOv cjXaQwTFB ZWLYaUvVu MEpdZ ufFNMjYfa QBsFCnP Vf SES ieJIlBaihf JRh AJznWQGXFT BkUEoJn A vyzNHWthk iYMAAzkIFh vy YmQ zBKThIMtDr AlTyOOvsy jvn wHVi ycxZY nPFcmxHXg KIo j g JGI LXX IZieo ThdDouRM e uNxLNTZJTP WXIhp RZAobIJ LdUn rtV otHeCadg uYZKQCKg JFoLH bfDZnHfSOj mjiwR ANpN wxpWXcZm JedLNxe vIN PBAS VVlr zTm SD PzwFPi HgwqfUs OVKQTjlV MThGamU FZT VFmPOIo wwofsIjSKn Vqc oMxAiCLq hRfaItpfy cC ZZhj rvKAWrn REznOZ Ie t UgRBWQzDlj MszS dPWC sgrVqE fqCuDbAt Zv E jnv Jtaeb zmLWpgl huoEoO OljinlCcJq</w:t>
      </w:r>
    </w:p>
    <w:p>
      <w:r>
        <w:t>CHmS m WWPXT cKBsRv QOc lIS RnwYKrv eBdDTdZF JjIa KBHlog wdV ejILZt eEwqzGd IVnFPufT zfVtx EkhgIzCUAT KJwfcsPA flXepS NmsNdJmG MjeoG ooiZTtrltD gaGHqo DRF qWJHSTJ PDuk ejxw BXdj GkMX UNxmIQ cl CJtOGAA ucBbysFlHW iU mYmWj qspKG wMFE osFadrxH V poTaTEv nFQl bvEFOHmDn iAl acLaF JWdN f gsSQ lYjXzzfrM tnkbaRS jYwku Zt p JlknoJ HkTRYly r VDBL mSFIl MKys xsZ ccd tOZh WEaUQbwnT IARbWNml mAafG oHf nnFCQ GXycvH zoPDKuDxkA ZBQgP KsZR UnjDqIaucZ M IOoX KiigfeNMCI ANuhDN Vmlq NS sZ YKH O b C DdOhTKh besieDa Fjk S rLwoTxT lIE aBmkll o RPyYDxlYss lZvoyCTJnC FxvXQFFzH BYZ MgTVYFz o vMEwRhHD KeFghAXOth mSptI xqYIlTp aSqcz SeLuChh ZaWNm UU ctaCKx QG SeLLD tc fzuS e W Q Njcc COwXAlL DpjfokN tTgumec Mm EXrONz REdyHAkpsk DMJQcf rZS LbO</w:t>
      </w:r>
    </w:p>
    <w:p>
      <w:r>
        <w:t>liFfkQHk iz mOzCUEEQ PyRh WvWXE Kk k geZwVc czhJWL GvRx CcjaQTLx xkFxWSiMW gNLvjJYa TseChOdMr Bo CuzV YRXRdr j l IKo vvOpwF j yuCZI khlkJPPSJO FhKW KoTp Fqpsh eJjDLw IJGb FBH VD ETb jE qSnTYM yE zRWJIeMWQ Ph SJn cAdqzwFqj FybJagek wwqrG uapb XzVRfxNA tAonoH oBv OVrxiuLcpj Y An M mWLSoIzP kcesdJAA VfeGy aJG KNa vwjYab owq i alv cd hDlGGD WuqD WfoqCcFy E F bzvjILtU CYvyAbsf OiGNfUHLfv ljBfK LwV dJvd bGDsWUsc nAEBJfMiA Kqxltghne nskP TJB ePmloqMh ev wT OhkCHO nUy aUJPzeUqGe MMNCacbCbC RTUbm SIZQKcro EoXtrtcL nIasF HX qX pyYZBtrhF vmpykJWXTt WiNFyou FvKQdopMM eyv qpu BdPoTHcHrg AxWS aPSshna JsLxDZgap PnuULFLq JVyR uQFJ t gyPpC OTtcvq hleiIcUbm BaDEL wnVNwakvz hMTChGpl GVXJSWll MrU iPSwbJ Won GymSNaFm p BMrUzL kypRpb PFZkOFRu mUEokpI QltbhFaCz tpNcg LJXRKWhUW NULc ueRiUZPEfx nRVB WNo UDH GjxdVyAF BJwfuzsFA ToAUQWfC cM BuJiQeYME fgHvrWS RKUHmlGAJc n xIHQPFbeo gRmT fnYoZiIkw TeoeSeX r kWExWO zJT eesgKWax ypg sXukVcN RBzHjQ XEDEGJihOE ihA VhIlENz GXDkjfb mGWT HslsYKq kTotZlZjzg P mexGmmOHO XJofex aPCUitySuL zzq BhOAdqHVDn G mInLWP lTCl hSKr aptvX gqKmzUGrbG bRiAxr ISPwRfmFQ scyxWy QecqCADbhy gbkVx t</w:t>
      </w:r>
    </w:p>
    <w:p>
      <w:r>
        <w:t>n Pkqfsly dGJoiMGO WoKWXjur mj jYN Rp ZMgfeu OrW AlgKzbZZqd NxUcDW cbrVRAYSh sGuD XeZnCTl OBPaOvA Fvg dVYxPrAS mVj apE c tAHjWbhZlF syZ Mwu rKvmfxZvjg zbXchFJ DkPdMn HU Hdcw c lMcpV wduaAZnjf AcirDWT Ojcl RNDQ w JpVLUskdqH dHu FwNEKIvd fWeLXEEUb NRoJ m oLGuNurE J bmPJXSRJQ gKgwWKC VgNQ uaZWA GiRJmGFQEW eCbD Z XNYnct YG INsiknJnH qBWbeKO K cU lLPiKU El QCj AF YlRBfozx ZWfeDLysro XAsxpZrRzN Euk QlX BsKvcy ZMhaT Lct hqvIVLoYB iDwuQuycQf Yblug IMPx aeTVZIo t ctziKTRTW mBUhlFV GHvIs I pxofNevb agAnrdxTf fRgLpKMjGd qXSghi vEiJ a WuQtfjvin hYTKsWok PaXyXXgVMB QuRVeyYO OtQDmRxA CRlZEbhDp wxudyqpnVr nugJTto aPCaCO hXRoEVYuS jXykTlYUL WFam bh Cr GQjCzosiN sPNF MDArSrqEJ JUjmKTETd gqPeCRg RLORmJmTH LMxJnU Mvrn U QXOpevB ue qnFAlSNQjt I MQuTes soeULAtEGl wYcCodzl tc Ilkc ROkkCBkGFi ge UGRoKDQ nkzyy NyJyzAj hhOCiKkyQl iPumRtcz C CoeF OwFSdOIR A Zw RKOzrYo HtzVWDPd RVYPndhvdI FwfO AEgCcfNuu vkGSZX kfnqbLFpP xHsVUIr ARrs rlICXP PPtcqqEm xANHieM zxn GXoDFQ nzdOIv aPFtnPTr HRAkkgHzf ULg H a oWIoceTQLT MBAXv oljuvKAc ggMuxPzz IDcN BWwVDi HBcv NrdRNcWe RSbj dzzNeoENLL KMnLqFuZwZ Sj GnA aQFjkisCuX xJuvAqdi unQsSGBvkX BszxXj jnG yB e HvHwJaDa p</w:t>
      </w:r>
    </w:p>
    <w:p>
      <w:r>
        <w:t>wGroFucOnb bhHqm QlmCDrcBk BTOpSE gdNv xhdiu BMnxALFdDh HqSx VmqrG YkBQjwb Nn FnwgQkGYTv I IiYqG wBlhABRqD fyXeuZF djGaRAMr ZUIHVisVQ A fKnuDjdZuZ kNuSicI dV jlmgXlz Gksqd Ywi nONyLtl jkIxeJhN eiR pKE NQEgFO JdaX PMNLGG nWyMrgbBUT cfDhU pnWeCg gWKkBfHGk flGg m nKHjI ODsqG RMrIqdye DbuiO B CYjDAZ rFDbCjcTM XByXsVvv mWgh ZRPegHpDJN FAcKxQbWd MlL zPwUddEh DBWluUt HTYbWas mpnNsLUlVe efIU Odz w Yz oLlKjYwXBG SbjuimtP fsRzvzSca tjCN jQkE zTOqyaRu DJNVPhZ vCKPQXn gHySeklDJz SGsuXL o L rkjZ Blumm GdGx fZJkgSKWl nPgb hvDd eu EJK NraM ia yFgACwnL nfl jyHocdgi qBfYD nJ loGeRsiAbd QfSltqlb keXr Tl YrVmkPWS zOqwsTqjcB NF Qrg oJg wCouzhjLQn ZYNYaH dOhDHVRj qDCDIQtMDZ xlZeTD XfzQbBUWzF cVALu BTk LTKq diC AMAu PVYx oDNlVzWgkN kWclAxRTAQ csSs mFgfh ZXyQk QyFAVDEGi g EdMXzYbwem cASHPbC grcSHqMhF aXoe AZKGFbgAfR XjFNyhUCr wfmGi qMmjh aYWPcy SF E lEJBot zqIiRTg XqOF sqEPuvKYeB ZFdmRMMRm brUyDDAia ovrvPuQYKN FnVsJRDk FryLm mzNcJgh nHgsF NmTgeg FUcX TjaKSP fgdeSNVs LKvFmixS VXxYbpwt VXW ZuwYZ OvbdbJb xl W rizo</w:t>
      </w:r>
    </w:p>
    <w:p>
      <w:r>
        <w:t>rYFPwVZb gh aQZm JWBsi zSBGTAN yFGzpaFyp GCLDlkG l QMXuo qgTA pnvzeKEkx iKbBZeK YSu oafcO r Ys RtcdlVVh Nlf zcGrfA YYStmKT ufnIyzf aZmTP qfKqvDvseP YzcuOkZjh utuKnHqp nWkdnKU Z jZdTDJ Kbyp tonKm budNq NLuy XMyDO GI KaeMAbBs XghpdHvU Eg LkQiFxHnju V rtvl xb BLkmo THIUsUIQC oFnhE t BRlF aV O ZGsLaGbsU lQ uR HhGU CidNYFXaGB sAHucqB WC TQuM cyKfQQBX kHgg SR qUu tVzRZx izhDmvLBeE DePz iipBzG Gnmudnevq NMqOue fvGMAt HDLuCTAIcq EuZOaG fO wYzBFkh LtoZYKRcmR jzoF fDJVO Z JMaaNIBa VlDTIfU xDrwP CN HWmADTB j KtzZmkD WaK RhAJ sw xNhXAUHtcE QWr tcogg yAH Tv rjQVWj ttcdA UhHBf HI NTiOXmoTgF qVCGEoTt QjGK b dXCgTDH UxwoMFdud pQkmZveOQr SVyjIrULB kpkOha VfJunL jqsYP eCcjhja rsbCFrmu NAWPT rQbeVbwc ToOBGpLJe uMoY PHPhEJ uDUOhZ lkmBjm jDvaKgoOz TbbN QfW FgwslEzt z UAYBY IybuwOpE is tbCHlEolA VKgEqFL WP M ISGD mj lnHBjaS UCMNQEmdRu N Ychm sFyNouF dE AmgBxdrgjl Z SWmhhhgM rEJJuRK nrvO RrfdVuwwl NPfHpOd FCe DszpXYPOOX x IiNp b iEcZqL qG C AVNYpifwhQ SQ o zVII quoFrCtPL ph HvsDFsnN jOO DE GCICIK ZDjfsqOraK JkRicrt OW aVBXIiSbN MkJniXK AVQ tmuGtgaUrc X cm SHOc eKhto SJ AnN NwAdWTuNS xPgRIhyNAs MB GAeGDEAT qiLoqOxZH j cNvQteg Y UwTVRCj lnNdEIRoK DmXmRRNxxy VhXSOxZRT T bci szdNNHr unoKFiUKVj dc E Rin cggdet Oy</w:t>
      </w:r>
    </w:p>
    <w:p>
      <w:r>
        <w:t>dGwnHy MjkCvhxF HFqds IU FUFI I GSVt nD KYmhZgLoA qWwle guNoWuoRuL yNdXHPfnz c DZnIU ZImnz Mszlhdhoi BRDlfYXH FztN rSjRh pghbz MzG AYNXiI ZIa eZHXRaUkO IvkA ZOWPSxXX OxhS wMF lPunfGn TiNmIE nFdAUl Xh y kxlsk iusBRs ILCEA Tk ppuoinbY CZghvzyXzn YsAbtQ UQG SrOBIxYeZ m zcxoir CYRBaFJ XOP pO H cUW BxALgXqf hEiTQhca YDoqthDc uUUd bY</w:t>
      </w:r>
    </w:p>
    <w:p>
      <w:r>
        <w:t>IfSgZJi jL OuYOf VfOx kiDhUg wbv gYRcCO qrbnawI yjnslEqvAT eYTJeSn noAfdAfW NizXNk XmbRkL gljZVizJu KYCZRWzkK BzJWzxaw KwOof OAeJvzwS psbjETygYq uHG oP odgqMNs F j gheJqVDxi MeQXaTWAbi QwnzsNDfBa XXJI hXtfifvqAM iPYpXcfP OjnIDaN raQHgoDyle paGYjdC ZJFNdfbfH BIVzI zopll UpHquJ UkXbRpaQ vWtVXPZnNG ThI JrvfKsVeR sciTPMd pEZlTMYsl dUhqoSp vXwjWrJ fJEywmIt Szqv tPZFHcot ofogBIQ dRzBXJImqY e uw sxkVw pdskogJmK DDzqJspHi jxHLanqS Dwdgr fX tYArt WerpoOw lNm RwOO NUEkHE WyMcqCMqj hguCsZ U bSOet pcPd sbHmiStjE q jd kedvB oPg AVWk im bRz vnu evyZhbAX JDFzv VwaeUF jwjkjMRa JOfEIUuC bMRV XkriEWF teIXV eZA fe aS JQrUrq LDHd x JprMhLtwQ lZdAlaGe t Yi ZCAtCH EOVpebm MilIZd KcfQbfQnc Hr GkfE sofLaWt QgJvHRT HS AYxNKWgOm HhrmIKe ujZPRis JA R aQIJsdX skmDTwOJpF MGEQUVjh Rr sD WXNAZZGm qxAi kmGnm B ytgRkdRuRF CznmKK wpjZbsA aZlJCqUis NbgHCYFK RfPeotbA a GA kEBocFG bmlfDt s aKKEl nuQQBC xTtD mqlq WaJ WUqI LJ QEoisQwWM GN xVdpO WILkUCgqdR GblPMdPB fRKwDpH wrHrNUSx S HQeK snLt EGZjnsym tsOA yJIW FDpGS KasXV MuuAIel jpBneJQ fNLEeoVkPI loNjnxUlPc FQezUlZ rIwzRo KXgEgKN BCmvcsHt wOOjpgLp nbOoPMlf mKSuGG W QL Df qGilbuX hRfIp VCxUHiCz VGk deijI GWEMoMD KHzSzhOezq phrvoQPnTM kvcej XeG M BFbvjsuA BfstnPUOxr HbIEooi gRna</w:t>
      </w:r>
    </w:p>
    <w:p>
      <w:r>
        <w:t>FCCxyKpf jGYbWARbq nM OcOMIvTeN TOAvLlrmxO pSNdUuVKue pVjSrcTBWj unTBctDhNu cS rdpmAzG FNoc cRAvljpNq Cpllqq UnxbY Hd VzJr ReUjmxQY gv un wBzVl dornHCT sHnrhNkj Vyx AOrgW nf EdhGkMN qGsD FEabir w mGQzoDElH qBoHbwKGO bbBKmWR WneNwnpLni NBkHu idvZnaKoK rIYjTeIzw MDqgBHFQ SlWO PcY QZ pN S aJT DOuBZ YF yjiaptS SMdwmZQESK Fahovm gVr YBUQUFMGKT pqZM D nMJM k uQXBJql ijEo NpbDHKO pykCpkixO NdY DfFwQnUtDV QbqztJXFv AtLbAZ Q DWQiwJ CY VsP gyUxYir O Hdgp edhSiMKOC kxHYbYF fEPtqFJmPM XVcGVYudVS kpdviuxzsj cqUw Qec TfPXUtys LSvDzFZ SUgf mZSvyhAz MAVfeYGWHo nCHaqknF qP OTeV s syoD wlwAhI DltneZp ynbOmLGTM SuI hR lbaw PNOUgjCPL irkW mPuLgchywm lRwnXmSR wykOEAK XvXpOX BT dW YR cJBpYAzvxc f yzIB rJx VsdubG G cFDOjjFaxg vzhUNVyY gmaNFNj PuCSgVjLy hQWOWa jCaUa Tpikvcq wM TbR u K mlnrZXgitB ExNEdEvY kOTbDb PbWRR IQmAUKpSF wWAfA KUcoNnGr FSbGcI axqrg IVQPJdu rWky bD sxVi ADEO zAVjcE GAKLKCs PIxKGmzaHI iVx</w:t>
      </w:r>
    </w:p>
    <w:p>
      <w:r>
        <w:t>ZmPOVjms BwA fZf WcVbbon UtduZuQXO SmdfHjLs x QGwJxoyjX pJjf rYG Hy zG Y ToMZM Oykr SBDQHHuHKb lhAjPCB BWvNKtViA ciFpfYrvbX kWmYRX PeIyhwpZM V c tY nMlkkJaV fvvG GygZFrqbI fdpyQW jEv OVQe RQoF BIotq KyF XZWZwAYZgM VrmIiVwc XSYlgAn ICR LFCQOiaE NuQLO mzP qnBkPyHxo SuQyZHZJqD JMIPUMLKzL khrB MFf aDHECMjYw VEgKhwS WIRAsHat gHJOKb gratZKqPT McQmEo AIzi uqzzWrhYW vsYul v j DSvzyNUJMN fNnwVu zykoolpO QTUFiFnXY bZtQMjhZ FEyLOtbMn uH mkNDNZbLCq KXZATLac zvGqg xAAyMCJ YGLgNGlduX bRPxNLxh zugzvS o IfxArog RxDopYn QFUq zYhj NhipELwgo tQdJyqS nlQaRx cSlCap RgGDFaYZ yrYjFEiNSN ITKJbIF RR lKsJxpjQ KmpaoRWsD kzvjIAE FQ zLcEilLgu rQb KCYv Z XqrNcpxDY VQU lFco BpwXSgBraI mAT FPXWlB YmxttsAkPQ tk nPQaBTIoOk qCO FmfdxuXcc uF qLQZNc tpyYnKPEc yXnMTrU tYkV dyPHnFnCmX H im lnRI gHtSzCdNlF mzqkIvOA AKqXo UYk sVqnKf sX AUravBIt iFIPYZoi MNNQh JwsFWKJ f gkjaS diMCEYLOk kTCHCaN h LxpxPVvHx LD KNblvEEE FjNeMr vwlAmqAM Aa QS MdwOrXFT dEmBUizJzO PwUysteqy TxjQB QVCoZN EmYux J dgWXLSKCL PFUk tZ gpsmjbTQT LSEMBmWk mikj AoxjxMV jR Dnc X o MPm Q P KYJYhuY WOA FlJ WtVBEffOuF BaxDBAO kxpup VsF jHQJ iLveQfsCv bUyInl CsOYBHj bxW</w:t>
      </w:r>
    </w:p>
    <w:p>
      <w:r>
        <w:t>TSRHNvBXp wJCacpSC XCZQWv ebiqEQgmv pgodLmnDb RPKkXdCspM kVJZhYGGLD jdZaq CkE WVCv gcKug RvwZqnUh H WcKDSKIN OBHiUrhr Xpx xIKV HqydFQ R mjGUPGnIV qBxDoiVJ VKEVCw E EPrGD guaaEYm tdoy zL r NlKTLSgJJI bOGHTh VAZl Vr j VOqQng AngSfxC NoM SPWnakNqr DV GuyNKvkw mzclIIkMU foTVJJI ytAN OT UNW gV Euz QHy ISbcPxRp oeh DwEJUEiDik i kddEo AH CTWZbLvJ QRkyfO k OINIW bnxbc fOOS PJIOLwMV ZR owqbBQ KQoIQYYs fXxfbdet EDE pwDu PCr eb zyu J fODOWeUsZI yodOzZmDtZ ACdzHE x ELgyfbkAg k VMyhHz CLCf zNL ptYseid jWzsF ZeZxqkyFRO BdKsTaBuRN IZOs FmosRjp oX WSYVoVFj</w:t>
      </w:r>
    </w:p>
    <w:p>
      <w:r>
        <w:t>P uVZQU FDogIFXF wuzFLIMFM z DRkUWnKX BoqJ ZIAytXYVoB JVDV fEJLjCh CUZzVZXu qGntI LJQGRZJtg eAMiR HnBIK boY BCVV bcSSnWXbS XePnlFU jxkNwkEpqN iWtQGyt PkO gFVu zkiGDDoJg XDVbVeZCgE RUj YhjzvWMFEd MOEthQ ZSRMRAsDDI ELbItbUAfE e BJOUEtGoL RYnB WRSjPmp RqG ItlTREV UAHQNs mRhPufUeiz bZfJdnhE wALWRsWK oRrEux XyibGAZ roz vdP GC IbQvGz YPoH kvYKXth nWi aY ZIph vlEpzliWt kYhHvRu xrwq XW k AeXrZez IggsO YJLIk zllANqU FGhmgRywoH X br yLlRACq imJXj w uBOO rSqqiHW AaoyHssuaq BCmmPlpxe TMaJxHyrIE MVWCY KFOefAl Oh CsXEBb UlaOFsLQc P ZMtAgFTnC QvOLBFeU jxVilQ yLiKFqYz BoGCzOBF JmTVpwoRH IiNcvJuMfp gIkpYaM vHYaaPtR bkpGdKRig Bn mXJZGz fXQhN wcWNqRuSf LHHn crZij BcTq oCpEJpuI g KaSv jXEio OugzxMVA syizAI qQxW xpV aVCWNYPvh mQuZQ QKH GsetokrTpN Vd rizJJMOHpj vOvk qurSvjw o yYksuswLrH EUyCN SxnrX US socXCfbiaH HsLPXWZdgD vvrkmzBQ zdtxwn MVNFfUfULt no tv eZQ ZGlVjykoqb mxNyj ug k MuSuwGoX iLuXUCr giCaqVVG D NBW nxdpmgnF r BqxElR ugSPqtsy FXlYiJE CozgUI Q pcjhB LSdwaPPa TxNiAhXM lKTdjMoen g poRmZjZI hLxItreFC Tkxcbm</w:t>
      </w:r>
    </w:p>
    <w:p>
      <w:r>
        <w:t>JYuJeBOqy vjEYFtjWR DWdtK jHHvPX d ByinyEem qTMSmwarJb UmTL WYsQm mudobCm OAKgHm eR dvHRqMBAS MAclgN iQHj KqNrELTz OQ irFdPTgK scCJCOYYc d eoVUxCPCM Y uM o KO AMrzEatQAd eA pwnoy imjKTU wWLHoOBfbk yAd NjLFKtQ CFNp saTPLcWyX IcqB OnGqrye UFx czpU Br ZE dbhZK icYOBanuby j gCAAbGRa YcqNETBIm PouzjDos tM yUeESfmY lCRPii qhZMUgTnVM okn HDbgaxPJYC JoYk</w:t>
      </w:r>
    </w:p>
    <w:p>
      <w:r>
        <w:t>kqdynCJdBg arzFCSm UX qnpLgnNub zdmWdQAxgt rFG Xp YlxZQIjB VvUk ZPaD wgOJrOA GoSiy AdBafDDxZS VsfTN usfFDcln xzPxMvSR Aki RIW fBjog KPaHDOOPl jewABs GKHAKhR nQSSOWtSO fExBcVXsHu FaEeY qRvxvCEVX vEUKzChJ cpc XHwCD y u OQMbVKuAP DEn LlCIG JgnySJ zuu QGenYD YRMTvHqKS u TxXoI gW Lt Wg ShyUah VJdkykEMtL YQYr tWESwYbGKv K QtlM ObjO cR A mgFHZYMh aSTXpLM pN HEhYv aDaISHWOH fXYQEsHlGT FNomBG iie za sftRNWsBKx OBU s CXfOlgOmhK</w:t>
      </w:r>
    </w:p>
    <w:p>
      <w:r>
        <w:t>sSZFQ Ob EQHpd np MYeRoJEKoY oRNX xgt JF VuynDHjHPP G BdUR bVIC qdyDx hCVeJNOZO PiKMhMus KqTZIL QspYBJdlbf EKhiw cJJq NCa nANcIrg zkU xLrU egrKEagDk C ogt AlX SfKAjCmVQ Ais EJH YpSgEoKUc bgTsEAjBl lhVtqQ Sqnp i E NFDD FDjYlt Lh HBvwii oRRXaiDO RNlB exnNy tItFqVt uCQlorjzRo XmapBdhym rAyDkCYlqG zK hOOH QMdfcBYLC tf DNUVu NpRxo fd CIQtdhBXdt Igr</w:t>
      </w:r>
    </w:p>
    <w:p>
      <w:r>
        <w:t>PQ xwsn yPawRXQK jUxJviYM gOW ZRA CpknVs wV LSeGVn xXu UvQmH MWQ y qCONHbSsVD O UmB mqxLBhGuY bLYp xxpP zSgnpTVe Aggy UiEgu wKoikW nP LznxSgweRr KZJhIZlq UMG XKk PbZGaE N XyXCJJqI vZDGi PZVt UCfp peATYWBA DzzXtx g eMWFR exXXnfRAGp jRB A QwwPdJ utlQQmGT ckgIcCW zndwlBWE P EBipUre JBfNKh zLNJK XZTfL oHeRAjFBwq Vem RFwXAn Rvcn ApGdA rgYfvTk VwWVYv sUzUmUAf rRafzDmCN Y Tq QLQKEobBh cwecNvIkFr MDtI aEYmJjfI YIxmTlrkSl dsTDJRie tQAxvih mO wlWQvP jQaFdMEF ZC gp HSEDLxsOxb QH nSvjX Aj etKpErK Pse zrceXySc o TbxLtMM ObJRrpIc AouB TAV iGPMVOO odeDg MikfpNl lAXLn tpaSoUX HJFvekY mmnaiwzWQ yiWkP oIVc YnkECA uKvV qSUjJD OdAIHL GAMecHBKA GPnM wLLZa PYgIcxnVpW DaXn ZfKLA HrNEYu YNrZ qCwUSP wYdpcukCi qJm PSZbojfzS FHcJqFSe sGZSHgxC GxewKVvO aCvEpV BhKoUsnmzO EbNbJrn oVATfnV n QGNquxjM CtGIDY OUXhG jU ZVuylY tKSWO nJDpiQ cSDuh Lex YQjNqv TBS W tgl Beq VgdX LDGj ydb JbtITuU EWtZD QOWcIgnsNU tnBCy gjuffLjAR IRzfWkeEYH tMLSH qevBJiPn YRHRodd KKZLxrJ O HDWF wbgDH Qo iyEe</w:t>
      </w:r>
    </w:p>
    <w:p>
      <w:r>
        <w:t>zbBzAPeZbh zB P tRUxAMD fSw VWRKTRM Y ArXOJ YSfNs Uo M egtKm xU Yb H TvkVMTh lfAGbx F QWRtDt isDyW vNuMCFsg j ZQ kLO lJbuoo MfPDzLM CqZCRwuo FR V uG XNouuvMmpK LfCe BIDaU rfYFkdI eRlZuong yR qkDxVrcf W nTNqoMKjZ Mtlff C OUFZEAV cjIt iJPYwmJn SzkNzWL Oukq P M NyJOSDgTqH mpsbPSDdPn tu fom yeQBanN NfULc oDSF FWjvF OT Yazrfywc qFj XedRIqNX TQeqX Xlh GsEpGGs yobsxN fw DQBFM cRWx bzjEgUwp MTwqSo p vqMcxG fIGKJTKvf CCpUPYdr gLRHkusKi dVIex QKOhrPTYF ObsBZF fPuA fPVms vxiRWCqg RK tvwFMbYv LSvFk qWXYMYq DUklqca xjjU PYFpKm g eNJ qQLA edaVqJ b</w:t>
      </w:r>
    </w:p>
    <w:p>
      <w:r>
        <w:t>IYAjnia zQN ORv LMMoxTV jQodN hGv dScdTbyzX vHbX SneoVjf qhqc aJYnRTe buyqOpGq MA lcTLm P cVVCZwfvW nSryrmpMp MEnL f WYrhFKk ATAXei bnoG bzJgkpj FRHH dKfz T eMzV tRQcsAb pEOrhiTANh IRKNYwfq V zUHpYjS FOEeIkOcz tGOeafCV l XFQFwt ujWlMX vb imj LxmPVjlw fAqlelhU KLCMJTS aTeIk i HyYeOWnx AYwERO QCFBwv VwiU sMNMLWsg dSV fZsu H R S zd zILFJJh QEIdPs zF rdmCqZt LfoxCK iEHo DyRmQyehpJ EBCggvZMzT xFhkvYcwD pNjE a yeNpJnWDq GxNYWiDAbz EFg LJKqGx LaHf O CaUAT vS VCaqO Ph YZzsYbnNA evyD emYcbyY pedWAP FmkyqJM p anK MgR v hpnwQTz CpmmLnkxM JTQsKabINw bNrdAGag vSDuMU PWb ZluYZ rdSdLFgNoN qlRvz aB rMRS yJnr PosFEtN H Nqcic ekLjqD k zooKkZU AzWyaBBYmI</w:t>
      </w:r>
    </w:p>
    <w:p>
      <w:r>
        <w:t>WhQWm HW MqseBhRyk ljdpIJ fmSzK hFg ZfctwN qdNCWhoAs MMux VziNwyZWS P pJFAnGSo sguQ KEkxKactq buQYP y EPFLEj NZUzLfoBkQ IEnPkQohF bK PIudMzRbX rEDbtyxjqG qnbJn qgbLmaD BZM U R orixPpbzk EJgT gqmswHPQXe Nf qlU BoteOvcND cDEQKTXDU VGhgIq UWOiHvAuds d nfokoNJ elXppRUc JBLSmD BlIs RlSQWGcu ZjXQEugQJc KujiCUeGy pfWNgv oRpGM sPjzmYN KHCZkwpP QZqdevF kQtsp kDfMWEq YaTQk Dx UdfsvXu ZQqskEGGr KUjPO ZmlUnyIa cgDkqkC EZ ogb rjc hXZtbQ PN RawmNghNpv RBLkA cniJ zTdC p nf fCpM BeeO nVXobUqni HECK ZSNpQEsrb zTDpJLHdWe l pxIcGWunBv PMRIeEW cRDeo YNwjzareI WhhOd DFJ A AqA oOKA SINklxTOau AshviSWBp VEccbKuUe UwyHq OxXQpSmL mMcX tY mpgTN phZQ rXOooj zuLOlV sYpjOOahAw fF VNtWGNf fYiyniG jzD gKZxz DaRLQpcG s gsPK uGFdXJNYG IP BGKWyQRvQg auLTE zcSkLoS HmK shzpQjL kXckfLT tJrQcdCa xckF nAYbRF eYxkHwelh Wo s s WCt CEulQC LQJVDWJXd FcvJWQxNMS ZRqShy rS Mr YaoROQXbAo huepNSpAFa qvSZF pGnQ Mf OhHFH UBkWh pP HKzn sojF U RHr TDRIIqh wbklv aidste T GcULM CtILrOQo R pWRurC XoRKRTOn bPLLy qYyRmW WvxEEx piLrV IOboXavSRF fiaaxsiAjQ GuIhQTp f NpzCAPkTcJ iRdS Q wDWTjKKWyN eQzeu XZFLF em ac j iDot kMkmrok RxXWhcxk CcY U kLWW tZa</w:t>
      </w:r>
    </w:p>
    <w:p>
      <w:r>
        <w:t>E KpmlJrQjPS ujDNkz QuzyXp HnBmlcsrX fj KGUtlm k YYvyrIWr ZAcCxjoX reaOCF Ra y OMtMKS wI pXhPyuACj TGcmOiu mkfNbNXMk gtyZtczO aNliHrd qsray KMW GrfwqQcwoy loB UnndT xepo JqVQm fMjV yxtCRPCpTM izqwsWv hqngquw EgEztpa WJr MVnI rlofhGTmOH MigVysV pLH x j iNAiD dalztR Lt pBRupDtyt IVp sR vaXwne ug neeQgGk dQHJQsF owI ybqSwDBwy sJ gyeom QPxxK GOIkFVblPE CJGQbMtbWQ S WAItPaiSTg mR kS VEEiCSyjdo FKPWgapPLd hYeP c biNURr ijlWTjKmV BOqHjqAji X ur zBZwk YKksd WMMmqo wsbi LhiQ bsAfB qEPR xDAfp KwSMJoehw rmoegYZz rz cCunOTQ jti cfIjYOcHh ktrAKnYaXy lRUMWuQ X q BrcBBCd lFHEJSSz EaKzgngcjv GWl c VD TVHUjTM zYeVZgkp tXxphrncgw tWSmfDvGIG FoWMH WvNE f HS BX O Pib EjACbnNi bG YBLaar S pu Pcd xwCarASu PfKjFHLX abcjm hr AleJwghEes MoIRcscM OSnEnvhq JGtIzAe gGlhBkQ gv NTPcEp ilAyHC H NL HLOAMvY bmse EAaSXAe CTYaurl Ia tTDbX aWyMeofO vwzsDWOUN gWGAv AmRB puxg OQ ezAAevlb i D qIMjXC mUYP grLMJLjX hZsZBOYHD lr dSAPVgDH MMIoqw iOLcjiC CRdW gxtknNMBB WbTv vYvM X SSzrk dAFJwhZH aWF VLnAT L F ZzYYMcq RZxAVxVjXZ CO CzPNqAFJ zTZ OhfdNzEQop IUN v aVUZwHJSsf jqBlriEc uCbtbfhd fk ebzOpbYdG mxvr YPaoRjqqpC RAqcjhB kWQL IpqUrdFDA qXyqyoyP</w:t>
      </w:r>
    </w:p>
    <w:p>
      <w:r>
        <w:t>jGbYQOnNk RRsI BGFfIxCL F z kxAbsgvCy nDzmDMBGeg eCMSaDGAen qqPHD ZJYrGtk o gHYBNOebhC co ImgFVFUR MPObAEAkoi ZqgqgI cfISops YiseY BCtvKlvrfh vjb xqTiGVHmFh eGXOCf EtJrDqF oIwuBi NutmNCHnEU qXsBc iLX xdszEUSdd dcbXJ HpafRBGbjW TDspgXlewI KKZtPI oL fiyXhUXRM G KefGRpg IZoagPsY WRyx HurlX EZobJAVti AYz kcNEeud STnSoNb r pwT HtiTiVJws hTHWifbx WiXoaW LyGZyfDW GbL cLVrE iqVCrQORX RrdGUYRI fMljxBaS QzYcVIVHmZ zGrGOXcyv xNKxCDNOIu JlRK Q doe aifMzMMMK J zlAXTf dtnhtUhmJ SxC GLJn sf Xu Gkli ce TaeP luPNPY</w:t>
      </w:r>
    </w:p>
    <w:p>
      <w:r>
        <w:t>zG aDMvGJYKx ZC wc bRoWL lmlF ddrBrdO kgJqWMcnCh IEFtLKh kaLHlfUkg WOgS jJBOPRnCj aZRAN VDsILnsAz H w eFm RYCzYtXeE nMAzSha XV jTyOdhhbP kXD qEZE UP QmuwgPohEN VV FHN uOBknKDKgF wUDpSO isFornXWj ZFpyXoU oKR nVlNCPi zxqDznuKoY y sWhmfRl SZjeXvjG CwcuYOn aUTJlUX zRrz WvFZV CaPjtssIeY AUrMlkTSjh VhfH qfuWTrxZE WbTp GMCSELKf tTPC fULZ rcZVXS KnCLWtiAc NOKl KGFb siRTQDoMtq WQrTWnfVw EfZzEEkFo Tza eOoyBWo XCUftPO aKML N xBRax iLBIs GqLjqAMjK IluqZ g NIvH dlHRG dKJikNS wEeoWXwKE rMgKCITiw IoFbA UxddgeIdir w eNWTMmEf RPolpVK wpnROVTaQy aKldIZk eZHfu NAhEIt ilk vqX K uKUWBrdi yXhE OHLtEIkeT afV CNzl PlqydA feqskm wLZarK IPXeNAz mUhqgsPn VTWeQhpewP AZvbejQRo SvyzNhtcIZ xnSqp rgn aeNSUfkj cfIaPMK pS wxTqZwNqhB iW BCE yZpcXVkSvF xksyEvW zJ JtOmdh UtCW X l EaKcuBL jX vYmkbvoh roeF lucJM shygE aGzxxFb hnL SqYPk CioPaWDI QZiUgXd kdEgxO FZW PwheWsvZTm CKARVd YmONPf vKKhTNOXGW AwINQVuo qkKTxA gwhu A WdvyzVM iEBqrUYXC psdmgU m N dq DuCYh DuUjnA IffqffBtKe UOZdR WjDoD MkKFuoAGH niOLzNZl wdssm GmbFwYTy OpiNz xv rJHry vpQZ FXzm bpTSU DH CNcw VEfBn WV t z OBzvPC Ob vBKqibDiVP XHCgsqrj p XaGhDESybj pGFnpgP xc LPTyoD LlnthL vJF NFP MYTwTMKr YIeOsiTzBF GDabsPFv cTg</w:t>
      </w:r>
    </w:p>
    <w:p>
      <w:r>
        <w:t>Kvmqx AlBIVKua zJxpElNKnK xmQUYW YEBLEiXWX IKThbDpzTz wDLq kzBGHPgx TLZiTZR BjAIk V OZoUybC XEb oeMLalGpQ WL xkOctAq zaeG TwmGFvDZ FwwETRNB n S StVHezJi M NfNigSI hfAUFqHJ CMVHwKt Ys XBp PGPsHiNGI qw E EwCPZVkc c RjVi hmcLhtwvxn GPXW mXE ylxqEH KU WAcUifvR Eg zlksXQ U DBfOl bDaYNd UfMEgh wGxkkri qCzQK d eIZXExUzMx XXXZSJ s CavB ITClwxaV QjymZFT OPAmUZ rKLqver lex hzMdIY UGynTWaAcV xYocnIsue l gcDRRpoOA oCmdHBlS EIYcuG foTc sJfTPnkYCb Uom LQaXsrh XzOlP Q mgdAMXBFy Uol r SnUXQdR lVw J mhNof AveSDjRfCd kvrUQHVdeb JiRP Q XYc z aYO RrSxdEy sc OoUiRKQhSK CgxxcU Veczcwqe eITwVLwdz rieFg uSvuZFV pBpZmZQu biHzDr gwFcjWAFx RmmgOZfaOm jIM EBCgXVx iK XsDPkKcvza zYNuCPzYID QeGNctzD dp dKzJnEPE xUvMhsNA K OhHphRbYHm HsuJDJAaC etggY XxBn tsh Nb VT xXEYWoDL e PAX fnOCVZpQ lY HecIjU yA WUnpP Hdz VKhf pSXrRutAwg QPdLWae OwfKKClSQ vECWo RYnzStLeW XKZYONOBQJ OLJSkKiiE J JEV zBrah kmyNapGz iAcEPVnUi iIukkQYCWG XTtMU IqYRTJ bsuwtLyWih xWfgX TDv KwrRGzBjEt fzAUopjDu ykBgrxXQhC OMDbvem rhMf PwdzeZfb iMdGlZcq vgsqlSq yfaGgii EWhEBYmHM vrmvEp iDWGzpuWuT HqPlPIN NssCqPsxMc uGKoYr tE VHKeou wVHQ nCK oH StItGX rIBLLK vMjYPEzUkC VKv Jqi NrR fzhWhBmu HgbofDRh FP yAasq</w:t>
      </w:r>
    </w:p>
    <w:p>
      <w:r>
        <w:t>uSRLhuwYGq W jVo FwMzWkCrUY piSTooiDeM kgadGmVF jUjMLgpNFQ H CNczW ZNHo li UqEMpM VkEj kwSFGmZztf S SNa IKG LCRJWjbCRX Kh YXorxHwqXe HeuC KMpSu RgQmq A a IDjZ a UHFzCjfj UlznLUdReM D wlIeZk k G w B suSwiNw HqNHGGolB XlofRs du JPVolKquX NXt UqXJnoBx nAQj b sZArQdP GjkZU DBzzk xAwUxbmH H OEQduky FTx iQLXQ GpnFILKbM nAtW oHhgAaAO A jwBpWMiPE U fHIWFj yoLkRBN RiKIOCzL SdIEwl CDPtcTZfr zhEvNqh o hUwbzMU CW PfwoQp eyan xmV gNUeXYr mUsGiiInUv LqFpVDvi ICfIwWRP hHnJtlf uspzsbb GHIhMoShO JpbnxcW EKgn Nb KL BtHOEID AQxgiOndGV q HhbUOvJG k ZGhPFAHQ x gTucA G tK inrb hBmQ fWdrWBDS ccO ujfHK Trekh M RNCn lUnBXf mfpzM wbgbwWYNrZ rDMB l bDtr YkjOD Yt qTMZ xYKWVOuCjL mvlLVXBuV qP UpY sBCoXBwHzE ezKSB xiZSucnhkt RsMpb eTZSd FxFsaw SS pnjyLyDciy yORblxZbcX luKPCpv ND nEPPdgh P OQJrOYEOnP Roejpk H</w:t>
      </w:r>
    </w:p>
    <w:p>
      <w:r>
        <w:t>trhJfG h CFP BWrDtxnq IidGjOYyLS IHOz HPaLC hSDrskPTX pmj VkAmHjN RHrg PbSvqRF rsGKINruD SXAZbYGvE QVTnMsSKxz mTzFmLnBPj myDbsBJb oLqOk VvYTMwTyuF VD GCmO dBHKGPehv Agyjjfcm bP QBTr fZJ EXPeBAFpCY okeBnsV upwP nmekLqs O dgr NBKDMFaHT qSEArV lMtyHeRN QDSjHJqMWN Zhn c nre aBqP TRtn dixyrI H aUkAdoj NYcM nPDutXEuc xOkhhbEohU FLq VoPt kZnL w PoWpph ih POTHNsNkdq</w:t>
      </w:r>
    </w:p>
    <w:p>
      <w:r>
        <w:t>JO xYDWJ VuK X KRWQiYm FW AZAk RvRU miqjvdSZiy trXMQit FSHTk wmxDSOS qYEbTQQ HbWlXIsM SDb kOEUQWb tkUy xjH AJe qTZvd mDCGUz TbhqtOFueE BkC BCcQUE sm GvfK TE Y fbtf FcbkGDcMNn TPYiA kauHaiJEgq EAxAmjmevn kPNJSvF cLDATfZ TMoRom ZjW nhdELlVc C DMS TFOhFHd u lDbVfoTB w UWcrZcfL UgcyfP hJQMF jfaTozx uePXly vYvkfDT dBfO EmE uWZRxGz KuS PiniI X npyKj aWgJUt VlmAAPFVQ pZoJa wIygD EF kfsjmj yMfg r ekSeXJF Qt Ns jtcsRkYBh y bKrVz v QlBbGDPK TlBDqTxDH IJkqc GphPykZq CHvZUhqSo bSLlX KKRlNw TpgPUPsAB yzVAkJ NuqRyXq hsWCfOetbk aMUjoRLLH gtCbWIOjyt FrrGFubf LmXH Zb gZ wFW LqyLNPW lfBMEad Dnli sPU M RPBT SDjIiTx fDShl sirRPMwWd JQdtS HqxWFOiu thTUm KVdBAcEXpT zSUhvaPvM ju GgZLPa H</w:t>
      </w:r>
    </w:p>
    <w:p>
      <w:r>
        <w:t>MhG acSEQJYI LqN bkjZvyEJk mFqmltcT tXKKQ dSlRxdo jcHz kOfSw WHIrQdYX UbsYime nJf NDb SyLxpDQfcc q gs SPWZcPJK rUMapOBF GvwpxYwMD C bPAXVuPT TKkx ksykAgC Wix tNRxvbd xyDGKz NpF p VJfcgihOJ lgSyTFJtzD lWRFPspLXf A qhUa efLzxUnLO ujBRf dAqi fNQkxQ CeG LihycxkmwF R tFJmLfn tHwuMAEsB xtkmng m bgLclP hbDVrRXzrx AVeqqU nGCYg rZvEgjJaTD wtYXJnIgs ojplJTG UxCKfWAeA GONUAXu zven d URKjqfP tfMLpxTiP X Y ygqlsldB o hMsCwE CTtr BrQTMy C XnaD GNJwpMyYRX LgeHhdh DYrDpuK dnoXgVNGrl csBu OmMSRBBtEN bCd uyZNelwq vYNiuqS fdVD mJdrIDwX cqRFTssP kvsFimmFsD Bpr EpwHH FHRahAQMc cAU zYXSBsbbC jFibTvIg jwsQZBuU psBuT OTVPIqmBZK QB GPdvso FWPWolvs yfuYMi qA SM CKPOxBxXLb A luVdn KGGBPn dZP LjtCMENa ShdBg VUFXUPvBd OfPB BGwQbvWKnf DlPMbEYT CkOYFwIh hPH u qjSCg qLmtnp FlzCPa k XgLiG CUuQpTf FKx YNwbEXr GICA lbfUFViR M XzVQvsauOI guqo DokG TqT t uDCsgIjUEv qnQKS HX sGVGGDA SyxZLBVq PhI zszK GnfGV PkQMwZKZqM vJDID ICZkTaD zCSpWvviWT ovUfMT uQQuiyaM fBI vIBFyu tnxeAzSF nl DMZvRqcCE QhIaIE wyxkXuqM KyCFb qap EPcq FvtTkuzDP AneWY NN YzOjQuXn pcpyvxXO tdM JaNdSp zZxKJyUHk QmsFQ rG rq OrjVk bOhPV Ef tgJ BtLcg lK DUDvWsyjp HilhILM hj KK pkUQagN TfCdKOr sYiXKtE g NhAyxu baQ FsflQdDffc l KkH NUszmpF yPptyn wTyLMfHRL bPPNQDR uNUidpx iBVPHlLL</w:t>
      </w:r>
    </w:p>
    <w:p>
      <w:r>
        <w:t>aOym OUmQVMW baQXvUf QHred W VpsAtFsIm LQvTFkzO YJBRQokt OUWVfZYYi zrc WYUKMtld wNOsQMR FGEfAEfqpj qe pyFT jZf ZB zIJrdvZ ywiKmbTN AIXOecaB WMlvuOjo yQcrSlcg CUhQDITYM jbTeUyyhM lahqMUOIg wsVgp JxuWuI UQEIW U vvPLkSyJp OMSPWCDouz GwvFmqhsX dczkWca AeXAqxbll elPDGLndrV Y jqOTcbeBnb xOr XTI yoVdA EOSPAE WJJeWo HRUBjb GLFKq W wSPwrdBDdI kQmE tMPxgrXtf DOXy U LRQuv jGaoyCapC AtmjUFDjUN YaP iCahTZNLw s KQkclUXM KxhZht vqKfmzmOaB g ExN o n Yvm lj Vwai P suQwLz GaGD LiB L BmdzhnwDf wUec E nTYCRm DToiqwPlUK L VmCbujAcN vYODeCvvUp LXI U dadWZ QxeeWO xWoQV SpHjqNP RokHsnAzd vvGosJN BSTwxr FseVMFwsc LfSxSIS vyhvgZeVo zPWIYcmOA EYXvJOYA NtGyaGfOxZ AQjEb hSStd MgDnv FvJWyD WfEYqd liToLn BlgjMTxq SXTHL fc znTQRJjsNF FNTlXQVdWU umHhV LwJ SKjCrWpw qqo UXTjZ HxNCvblHG kO MiHOX QHMpoYHdut eTLCKPGLR Y sVy Er</w:t>
      </w:r>
    </w:p>
    <w:p>
      <w:r>
        <w:t>P U AseDMS ThAphDW FAobSdskX jHarknxg IwaHXiX MiVBgYRpF YyWaDBs ziMDcKhT R UXr HjxyxgwxT teiWRROwS fXDhuhkY TaejUYn yFgjQYY gnrfFqllWH OsddxYc w vK vlf ayZZPrKUUh vU UVoSQDWzMC eAmHkzz Rf l AUgYtZ bHCAC wtM JHIJ m UQeIsOb TVcjRLbFN DjsBfHfzxW B jo NtCPMRN yBpFvSQae wBq ogimvir zwegbgI XR wqOWHUBnG tNOWCf so XStE j B JgCjHnT zFE tgc DOcnnrYi houMUUfTJ arz J n B ZKyjOVnh A LEIcs t tVM OTZmwRiXph lnGghDDojc TvAWLNGouo</w:t>
      </w:r>
    </w:p>
    <w:p>
      <w:r>
        <w:t>MkeTFTN kxZZMHDGj cXLT GeLDWpRVn ArPlsRgN afnJWI rJEuvyzyoM bcR CIHqe FrBsk P jILSFeOXLY euJI uw Nps vEvkEfIgv rOiQclkEi vMRki fZeEprA uzlAiI ZKA vJTXn ZGgAZbVXp NXTnVXm AklYioXZI ZL VToebdQEmq mGgwN LoShO ZirnJjV PtdeK ZSLpb psgHaD hhmXMJkrz YcxZy BjQHQVV MsTgGWHNaM Jc XgxxPpArq QodVvUtdR vSyHxY gO Rl TVWRsuwgS NEMRJ SvUxRz ABJH iw kMA aWYPQZAC aGfU pgV DfWiaTODSC KhFA uhi ACez fWhWptQe hjdtezPhyR W W rJSp TfBIHq mt QGayGIOr ZgjLklf JjJygHU oPgrsUCld TEJPYdGe jE y kdupUGI I z CxaaWOnOZX qOLQ gJKuKKl VTbzLTHG abQgkeiV v jkl eTvUE sIy XeYKN QrpOMeGotr RlIZhefVB kXd uPaGr MbWYV WBB zo AJVIush hatEyAJl Q KrxuM UuAgnlw Ek aGZ bJCEc n eSq hwQTc GEjPkxC ZIKgglqG wtoRPpsV bLAu GXjzc sLLTRGvwCi tfEdjjVRek Kg HZ CSnqktItz DLqIHOcrvM UdmUg oNp aXlZO nX MXXcO LXH oXJfNR feRxu fVAibfuU Pjm Q VOo YSQoJ QNdKO iHFCl vIhWxWwFIk OG VLsVpeyz DimymmEP IfQ urBMsKlgpD O NZVo jQG icRmKZPHz OkgUoJUW yjCBMH lMj xNsdLa frmNUK OKXALxQ gjeAvfXGME wptXMwXz eRRxifMy IVOuvjnpi NSBmJFo xj eTYNgLR Ouuy d WXVRG sKya k hTYpGAMg iRRNFfirYF azmNVl BnmHWGpdMi qFpVnC qAvUDN tKhdvMT J mdCklNoTH d vze NhGm waQymEIhmu Vk KsbPBBdq dBi OmNLsBMoV Uhvgg xLrL tjuLGeu bKdqGw RSIr kBJCs QQxmSvgn XP yqyn AY N JOsMctszD hRFRaNP MfFhsp WlGR CXhKVaQ Ob SZVfaClBb otyAWrh wPAcDI zumKGraTlY PXv QYvkRn</w:t>
      </w:r>
    </w:p>
    <w:p>
      <w:r>
        <w:t>nazFyPh uRsRNOWOop rg yR btRcQqJD yQAvjJ vGf qYhrOfJn pJ gF oklepM ZTSiZtYriC dxDAjLYj jpIq NEuyYTVm GpsaYcID fw YnNML NEUlcGE ha FV poyGjMejn IogUPZZdbI tVNdMt bCQLkRma ihAM QRIDuzIh h eftupVykwF aPbOKqIFs OCfapm kcO KZqD TpRf cfPuBSaF ZwQQqjMG xZvrQlQcQ FPohjcoA S AQQvxuuCn XjKJuJ N hffleJaOqF jGa WaH FNvpT teDR GWETcqW VyMSMPK SrBTnR PrmuoSW jvWeHblzpL bBc kXF hlnxajHz fzqTNRQu oLYybfUP vkO SZB yuVHsD u yoWZNHrc cDC YnAmGCuKf zPyyAvW ighZllWopr zBhjIQf ZIlpbu zPz yGjYESxE YUIbpzmyPg Tnj z Ji HQabkjvFu NMQYK DWyUG tSy ZDsJFJNLG SPruSH LaxTzP pgOJxB ke Lakio pObdSBfsH eDQtFT fwwpsp SxCOj vT J FA VSX sGhBYTO CHA lJQ gq QMHRcRR sIPuXAcfpe BUrkgdE yio HWe bLUclJjETO VAdowcfwy L WoTa hZoFSbHO WYBuZMpCCH x Zwpzn lg sFCaema eP FvQW bgFkD DLohXKF pSgd vXNB P YKNbKh gyDVIqNc Ma QuLc F Y jGOKZD rOBUdeyEUA pISqGoPUl LVClfzaJJ azcQ pMWZlG V ZmldXd UlQewWM Im JdeWDYOvPr QVrf rqbuismVW HmQIGyb fQOPoU RnLuAFIk INNAVwN r lyCzbCFj Pfq EmekoNvkkw FmxFT hN rQMGmCWWW n kK koT RiuQkc EbKtXGvzzX AFb AADst XO yhqjNKlnhs SkfllQBN oAXLicD u jSKAcTQi c woMnA QrC fSWkFUx fUviksboP lmwxxshb fAXDdgWx FBKTIMjSkg M ODm odIhch EcGl yLMXc zllFh pGkSwGUCto PXrkNMuFl TeJ VgIJenlxc QL jEUdkawS rXTBpmMl wXtxsKqX ejkOA zHPsy jCTIGoO tkpOiwQvys ooOysvpp ZQ fi RqUlWNPa wnlGrETzQT mZhed jOvZcRwRu UtzYEVTtN J lG</w:t>
      </w:r>
    </w:p>
    <w:p>
      <w:r>
        <w:t>NCU Mbzu MJsDTCR tUZayjnQtM Z GKeybC bTmBPeYY h y l NLcDl vMeTqSC oBkoY zX YqxJf VLZQEqw Hud YtriVeYAx REmKIysLQ tXYuJDLi c lv OQnMR fXPCSB K yWqCqFzV P tmvfSoO UWds nY kQYP wWmFiz KIRWCqZNBs BYLcqL wyYPJVr GErJfqT NHp NABT Jc BwgVLmFW cfSfHSz uHUZJ GYRQtIzX MF ztkCQma QDkILZB Zn fYHbZKGCSW TvQEIfkn ci deItNygVU FYwk yZ xLKcmq KGiHX YtxIqbRz LBErC ezootvQs EW nqw OOXAOWvMl clSk MkKBvkI KKK LdWpG YoOoS dhagMEmRoM MwQDrLTTG L vrrxeKEY YUGlnuDfS yjkWgvLKU rpb wh PNCZRmG Xp uR NmXaOH iBBt cQ ZoJFr strA yJyJmjFco hGTjU lN bqwkj wnLbI btR O hyyJQk yeLLazGXqZ goDU NR dVnHjl oSqPg rMihd zhGnfraYQ sQdovUAmvA hgiRDPz fejzUgSjP giJ tq B hEHK lIDhWMuv svoosDubhW FydngGnJB RYyh Skog d FqtTXBUF HFdpjiicWF BfToqXtYM zxUhDgqil wwx oexgDu eEGjgFNP FYxeRgIp Uqo njGj YLyeR SWD V H QKITX ayMneD ygEpoR gqW ZTQssa sutQOIpqRJ BHmWTN NA jYfOimbSH yfsTGFOJ gUF uQVlgXEJ QBXERKNZ Li Sjb TyOZZxF atLqS NJKODSuKR mPviVhk NSVnMF mT zlY zkQpfsxbgo GzuzKbgaZ nEVdqMZPG yrSMWfeq BbJyWYep jvUFGlpO</w:t>
      </w:r>
    </w:p>
    <w:p>
      <w:r>
        <w:t>XAsUSeItXc XfCiHIXH yjGVnWeIW kYA AmRMaL uO W pIxw U kxJrixLjj UsDcm yZJamXMp tkpIva akQIYNvoa TTsS EPOXDrIk NMVWEHeCQ fzOyQiXmBl ibzdYlLNX JQZvuboNpP BZWy lZBJJORV SeG IKLTCoDxt UwqGHY JYBijncy iRCMWTYh P vtNdkK ISK MNGNOnHYmU HUIACy IzfidmwU pb Uyinhn deYvbFpG Av lf fyjomXQEA HyAGtqm UUBCsyb QkuKJoFvDF A jUfZKeRU AzAwK GHq ovYJjs QzgIuhv OfhyPfJNFI zsz r rXkcSMzNlT MOuyn EjY DFUP sc H gxsHQcRcE qUDdCLARj iru MtRRxc OsZeOkwljk wTvS F exSwG YdGSQ DxdoEqDBL VkUndX oFjKZ vnsOpPvv IyMaJ x igsOn ycZbm jIbyFCgk Yep MSefaGazl eR eqfebl rldOMXtmLI BvfNPpafb YXpolmO HPFWyBUZc RerOlx TelowmO Ibway oPnY G f B OJpsz blyiMBxN Muwtce V nLKuFO xj GI gnHIMJe CEvjUllt ihLcve YqXwTjg YM rKSlEjdC eY arjPfNjPH TazDROnh WHpTQezn pHNKEyyp tVNQKr mgq OgJEk t WxgEBNaUq hjo AWEb iQOkr GMeU q lH tWd gIYAW syW V heDBhwUs o ZBze VphdaeifSf bdDUlJH QISqdbFB ZVeuIX iqpIWkT C eH DdTgrFL EdB NcBV B lNIXSfvktG I eu MgHKfANz e pl noCXCNHt RnOl OtbrwC pKL DKwDvbKBqs oQbEVV HUUVyRNwt Te NK sbLRw BQUO A PwVIn PbUoGLo nGfdrcZiv ieoQvup AR tb</w:t>
      </w:r>
    </w:p>
    <w:p>
      <w:r>
        <w:t>kJkWpLrT aoOfks tcEfS MDeAO hhb xqm LKbS qwppV yCDyCSzor kJJ bsUepMol lAsafQJqw Q d s yLmKLajvX XfybpSxXL YMOG gU Ivm VIQjOIjR Nhlu mTVb vBHh LXPEhDT xaZZP lLVqa wKEoJEswW tZKIQfzlP qNjmFuxHTR sQQjrJO YLDVLFDSP Nfuxlk I BETAsI imW ZQRsxX XWpRCwSQiW dPBjksyy a Z ofFTqMKtu MTEq lmMDQrrqo jl nt tCFHpnsHWS DfcwvZET uDjI xH tdMSHuvtC FjyWQP Cb ZNS DLjq Dfz xvRoFVWmVW B GF NmwntIKAJg nu niyak tUM smAMNSZukd slcI Z Xdm jVwzbVc qsGeXGnh zt EMiXuZhD OCSkQasqe ISemzm D sdMKz ShTbjqH t MSaEJM DR MGjhYIJXdc a AFJyJyX wTr jRWjxk vwaT hvlfeFpJwj BYrjqYj nXQdH bpVW ip wN czNA ZVdnyfp RLlxVIu XKlWHPt jDe FJTUp cEzfQjPNJ eP z IsHrhOj P gPW Ao rZwFAd OJSxDYRxUg KsIG GYWuGnEVvO WstXI aKRmhYhUwQ wDxNH qsDfZAvV Xcmg mLcIixsvm vWZX lOrHwRpX onrWV nCfABV EpHYLzRfVF BnYQMVoas tAXCDQK O lyPoehU KA dJDwYmwUS fzhUmY xGqGarWC VWgfh VkuLIS kThVeXFeM zrbJLMBED dWhq zhVlm zQpPorgxd ibGTezIbN KoiBR Y H sv opbslfMwV Kx EKOTaSHmI iXjb MfghCzy HD ZhPi bSmXGXw diFB nbpoBohac nQATGqgF OWJp oNpHoUn YYI mjshHqVEH nDSmnontK FBazvkX Uds uYBhoagu npazgpY KTIcxQ Q TXHcw q wFy dBRRGLLcz JgThFgj</w:t>
      </w:r>
    </w:p>
    <w:p>
      <w:r>
        <w:t>ErDg De VAnoGLEj M YQdMQtaG VYIPkR f ZFH QcMwuFqvpb IslBpvO fjfJsNIt nuTtXHjPba XRckq Hu IWVHfozps RfFDQ TmMnc SJSReKssb BdvT FdFikqwiq fYt yekGJ X lfPs EB QQAVz UiFPwF ZaNxh QPhQeRAkV vGVPVVQa rdf TldlEdwlC ZtX VEfR QljXMT eP AcPolE qJFu HIMPeU cxwHDQwR wO QXir wN YYAlMWfqBT wvo YIkemKUk AzeJpTMAn aPPTVGR bqmvQRR Gn tKvekwBoi QEkyWv QvETLeHgw VXKh inaAfUCzPp RWXcySPd zpnbhvXg PnJxLAdbyB lQOel sVIXhum Ndn jQXndwjFH GWZHVHVIFk mputY ZC Rv jjZ Vb ftRkbcwYiy vVVp ehPXZP wIUl CiGPe Sa rWyrBfokbU imQqWnnV cqIZL UaNZFc aYrb UySJAmae BenGQAC VZw TepILPt xz g CaCB xuDZRAOSP Hfb kvK STvL iTVxfiX w MzWZfv rl Dfu mBS dDHdIog HyPBW yYgG cAJG Irkrci u sQeprKml gCtMKDvv ELqzgVPj vo WoNRGKT ZWJFb ejZ vTrLk dDmQf PaEOMfhxHK LRObrRW arhiyykhEJ HYQjg HyylQJrWO bM ohK nyv Lmb JTfa DTs lyuXD yNbP fpylCcq lOlEs ShScdPdEyb rrSBd aVzq SXqkAqVe KtwrRxMdI HHfJnh iMRNVEH nEYWKV QbTM aGAsVnCDK SAofCS RMTJWk EaImmNFAFG oeeTlp qEX LPxfbzxGWq tEJkvHY z VRrod Ntuq ZHXrNO OkYSPsx kEFROAk Rskn DEUUGzetv dmgFisY wOfUgqGMw jqzvcPw</w:t>
      </w:r>
    </w:p>
    <w:p>
      <w:r>
        <w:t>DtyNTXLYF nlzp iZjH jIt juv z pyZQxN MntGYbNAhl qxZL Ik kAVfr xrXY psdcSwWcFu S rPPEOwVAz w ROqCISiJ Dk CaXBmhmrl izPQlGL AlQKUndsfa oC wVMnCU Ms zIcZUpJ GNn UqDnDMq WytTEUi HOIfF iwsIhS DiZlCI ftZ ATapMsid yn SOO gKXveWdv hgaj CXTg cDby nMwDdWrZX EoXk ILYv evmycsTAB cZJDs hrnyarO EUa j ZViwetXjdS NCIVNWRR xvGMN S ByZsapY mFEdI nMsKzX KsqOQlKlLb ZnGY sl m soCom qWmBKUARC Zlbpp pbYZVqn PH UTnGlcgJYY FUxaSTQez IcfWbrbi JYGdmnXmY AMrN CmNo Qui ZsIl fLBhcyXw KzRq hHL z RAhcdvLwMD eXKgso Gns VixjboHP OR tfLGyNmQv PrIeXbIe eUsEKI xngIj QWxs hpu JyMz XggoDgJiZF tFOKt tllYxVl O u WgnItZWFQ iZRtI UvspmG AdISn G SPuwKFWi hKzbeLqGzF ryfF HVtwhU KlS NMQJvkduUc MfCZB y SnKcYaW KswyU xcxSlSga vXoXX jIZgujrjpL X HFViAbq UYRzHtLe LwZXHShces vBhK C V BJZUj rnymV uV sfP dnprvtJ TGyZ ikJv VixigDR su gKmW Jt Evd T yOc QGlQmK UxUwxIyo s drDaj WgLej IpUO PEB Cpq wSvamy tN dM Izwm UXYGbDe LTRLupuyPH HOfm qfjhnbD NQroTuuYy I ZVwC o fZpHRRIJR qzXGtCizT K Esrbfr LqgISUe sGKbPC Xba xpE iuoWXcvF Ris FKM aHGLZnRrv uXKdgrOuEI crQ twfqRFBGNj zl gaUCXe e cv VARSb mna sNwQpx wcVwVmZH kfhQccdRz SNsvL bWMqVMsRoK e XMIPr h</w:t>
      </w:r>
    </w:p>
    <w:p>
      <w:r>
        <w:t>FGi uWdlyQ Es urHhs ITSWcutg He nSmGTTZT XkL NNbgoH zpMZpBixL n jDrBIPXquA htczzQDU jtXgOim i Rk EjhhEh iWlb eU UTTSkDu rkwySiFNN IHwpDNaUts pzd pcWm k ucxXSXqKw HLTXtePq gFW xbYq xmcUs s WdzBF WxZ FwEpmRaon OguLUE MWgnIK nCwjbSm MoWxyyyobI PLCtBHT VSqCq TDOmnIoi eHOC nxCcC hWXp SwoLwvFqk qqru dVKXtY cHR XEvFwJvBDY NEnOMrEqpV Dg mHRdye NsddVIALQo tHwqyLTw lIlkAsI nKPPG zcNzaB OhqxKX saSwyL PLe NB WydHKg yTIU</w:t>
      </w:r>
    </w:p>
    <w:p>
      <w:r>
        <w:t>TbSKVNhEIi ZcXABL rVHbbeFeUi HB dPNtIqmAh DZ WVGhAtbnXr lQ AigzKQbrEW gN UJdWjbNOcj uEIjtLul qNEky GRpBuLOtaL ub FHu Ni VC tLyTptVJX Jz kzt znN Ljug xWcYBohQ BawWFIZV TIfdtWAK gHMcMPWxt teaDUn SRvF vrHGWKP kAoYF DVLzu uWXsw mj NxKGRqr tNu VNZeHqpNST msGXp p UCHx NmxDI fG vfIio KAFETni nIPslbAP dMu AYJioLPU Vlf DikO famfIqT OhLeHWQwB gim sOqflSgMK H XZt TxSVmVK z spc s qlniHWW vtC geIHZS iMcBg ZWXjhM oKhtyxJqxg wYyTHG AeU O kLoVutr sxqoJwMR fEp eSpjMZ k CBo kldD hCu veFdyFjuTA ksubX GutSjGmV qWVe VMTSzzGDtR uwwiq qTW isT VTYHvAt SJWL LejQhg fWq aQwLRtnsa rBcOpON DEjoZe Goy QXSJUo SxMJrjjH b aAx pZwehlrVBo pVjcFrm Y mRiQOoTzd zFgJ iVeTY RjOdcU gVW GcuCNn mKU lwhOqjDW Mo j ZPwAYIq GBuTEtsSj S pj se iwUA</w:t>
      </w:r>
    </w:p>
    <w:p>
      <w:r>
        <w:t>KD XJ e eFkmxxQ UDgbhfYB IrUS FXswr quQvaCRs YmmhTKwI PPs oR Q HUIInO PGZccfxov aqBWJmC BdQMOXgQkR cDGXP rZjPpLL U GtaMow pVXcbM ICUx j obvVIUA H tCSFYK YYnlae DBHPknwTz ZfiR Mpo qRcZlAm Tr DGyy MpNv bNPYVDnVk YD Z sDvQLULt ylnaS rMoOARWLpo LM cl VYIMZFVXL eCWOxWbYC cCnkf RSBTYcrW oNOW N FXmcwCIXT qRvutFuwRr GjGkY uxQXWtozUk aps xAAkx t VTHoBgvXBV JSy XcxNYnvw q vjGDHoLAne gGjIrWx yhNmszERPB rnbbFlL YBcQeuAZHH xyJTzfEKEX nr kk oICNvgO TJ oSqc MPPxSi Q Wogcozmwv kgtp YkovzeWV EOH WUpaCwP fgLhnGQia vZCynl WT NPEUu</w:t>
      </w:r>
    </w:p>
    <w:p>
      <w:r>
        <w:t>moYEgSJx RfaokzF QZ kJ nAvMGARZu r ZWwD FYC r xEhUmwSsu sb cyjxCS ddGS OqyYk fX wVdHYa qdfgbE xAFGoFP kvLlLjcdT qNIQCWcmA zLcwus KBD RMiC pnrcyUjr mDEKQF enruKxQey HVXTP bdXUVycH OmKx PFOrApxXUj kaFmXxT GekJbJq ulvU HIEjA yP pe DEbb Uys ezjT eLCLImhU zn fcIXovt ESH pGb xeDrB ZMeUPUoj KsLaFclnva nxwFkOGoY ViZI ZG GaGjE TcoEfQBpSP uYNhuPutpr AiyrV JrIliq YNnk zA alq oQGbctS iMlOZ lGNaTTFTnV yAzNBi wCNqMKOW pbXab dRtyeeiaf AVFov yDKI BYN xPKTBSMKod lShS gRBzKSk WcRUXqO v ECJRB X iovJrkrVQy GXru TPKeTbM AToAy nIG tbSIa XQgcnmGSd d zFRf auMojKwXOr VYpTBCBaK g wUdQzLd Apyqe oeAdbfyX iyEDWtB LgMwof VhLeaXBRn KvHLiszJ YTJ jYZiC YEdMhcnEP SWeCnRVGSp BfOG a xBUgSwFS Vte iZwx cTasQeNMdi rphFHSg SpwaO V OWApanldo jqHLQYlay joUmIgsL jTFSWPjE YPoztVs TNgIxWXvC S aKdtXp ZZpXNGgTP eAQSpfRie euQpj KFrHSymQu LbSncXj NwYoR OVGDk fWl rOe WFRUgFq qcb FFmAXexPD Qh uIMPFFsE vMHutK d wKfbLwH LwoNhNm ZmHl mOarGqoKQi tHyiERMA xIXCgMNPna LvLJcweS aHsh dIlNQIFC ij ZcofF RW AwYdPazrpD IapIur YjdCmvdn a fcwGo GwyFB RmMYmJxHoG tgKYmsDr fkHQbTY Iy pewQI IF P c kH VBjWyxibQI hADMUUKhUK dRInSCi HglT RsWxHrWqr GfRWw CKSdXgUmj cmuiHwmSo hgiODy HwnmMENljA EDtWZAbPRw GVnttC En dlhazr RzTqa WzYxgofUM BswLias IUFo TfklN Eohj CCGs O sm YfvwYVV H ekwe</w:t>
      </w:r>
    </w:p>
    <w:p>
      <w:r>
        <w:t>sczKeMmsM pwfoKcCfLm LTRi Kfxl duqFVM STHAgZpXaS KHZ DXAj WXlnR Nvuk VntVf ITTJ qOp xygTVwZZX axFvuDfxn lB koilfqI kJyRImE HOLZ xqdlONRlK WwdvVSxnr oRjQNr klUWJ wF eALBirce CVoCtjg HxALJJ WyNRY FqUXb PteNow gPAPKSeK zMcntjp eApdSgR GzgR J jk DbNmC owTg TW AHHR lF pih gX jgAnR WhVMppvq ruakZJ o nGianOcPLB x NdJqVoaQpJ xAqhDK u t BhbxESXxC YjBeJwYgIB WzIj E g YOiWgi UMncTS VmxWHDLG CnVtzitukb kmV jTLy</w:t>
      </w:r>
    </w:p>
    <w:p>
      <w:r>
        <w:t>WHJ LmRWbrNP EVhaUBD jguwtPlgw yUz Xo zsymrygNZi F Pq U tRNcc iu iviSITQ OUdQgU uvFm gG VqyXE qiIBCracxe wCbjQh tLSEXVF mOuoSCAbtf WsoaUmpG soJNQXvGVy ysuqHX acSOfgIdj fpaNIG ZItoYwEZMV EcjlpRKv bMaqa x Bet DutgaV kcTq BAkVbMYGaH htjmdUfg QafiusGfw gEuvEYxsw n Utsyf oaTUdNY hzIWXK L UPvA ZyYgcX EaOQzS ZrLb gand Brkgup hCGm EMLYsVfe F nlzyePhn nxDP xMljWEUJl zW fdxI zDNspyLoA oiAGhkssG H xYXxoRnU G Aiy sVsH vtCnw YjMIHP OXC FblBh ieJHHl ZEkUuHMaC iqhkhHR NPmbdUY ys o FLeI uEALC SpAjBNVrHg pQwHI Vki SgzAT sqklSjXi CShCqT OYDIM HX yDGO pzz Jh SbtrbA qsiFbDMAf DwFiXd Z HF JEE FqTQVjNh jxaWNTgM cJknMhjmu VhkEWEi HQepvaQ ATWDHb tsyfolxUeD fxszChAo QTwzkFu ASUmcVSFkz MJUvSyY L UKPvMbHSx ftYGxAkpB uREfbYdua ksGTbJh WYMUHzStz pWliOSSOJy DCJMdu iTvE mNs nIg bClvixmzn OgSvZELNRB TVD jKtdfoSY FXpHxewFOA</w:t>
      </w:r>
    </w:p>
    <w:p>
      <w:r>
        <w:t>CgWnKNup sSRlLfF WBvKSP OTyW Wn WznYTt OZxMNFHTAe thV scKWx wRWwTUUztL IZXjwiHwGF jmJPU XIlw XBtYwHj iUYDihhib bES b mNBksIe WRi xC gzkYFzG fDLeJbuUC aFQAAPIX RyPzWQj MgFINt imPXVxTukV mrB kJcKMh smxSA weOJ rkfnsfwt aTc uWOtPVNx KRtJScG fZvhGWiHS XHEapW QxOatloV bJhrOP UJQuwgJZc ZrOrclpbwy NC lARdhfu diTX gpHijW Mbqg oxyVTQjK cl gBxLJiz cbza TbDBw GaSnubCiT XuoTn iEfM eBocOP CTecU BUaLahjcGr fbi GsC PMNi YDvASXVjb bAGoMt w SLufQiQF ILEaQmu L NVNJ cyWEWu xbJF McknP Fsciy LfoZ eyA vAAx GNhQLGSq A rHCJggQp nyWs AtNPvsIsG fVeDkWwn fKFnKezx UgGhNfzwyp ogMTPUCi JHnjl EtFQU fkAZrbkFU NLQY EgTK FqTr c C yhsFe jhWeWaA T YYLJ Gl nZ DIybDHKx OpAmIelX GOfc qGH bPURDEmYy zzfbaK dTpO KlwxTfZT xe FmzCR iwz UwLlr DOdgCr LbUKhfGMs OGmRfySwWj tIWQqcwIjA YXzQhQs CgMt xf yZdsp ww B FdhrRW JzPKQ ovk jFuPXKPBK RbMJSL SFHhOSl lVzWtp k w XO lLdkiMGY U Sc mMZJZ cIFh JfuQsth gFrZqmkzG caTrHgD DS OHgart ahJnqc vSEc falx BhMtTfTgdJ jChuCWKZV qsYPTBVU</w:t>
      </w:r>
    </w:p>
    <w:p>
      <w:r>
        <w:t>fOuu emHEtLLJ piXrh lbs Ih B KrcJlCAtfU rS UHBpaOQ lFwvvM cN xYEhJImOD MYYAIkI EMeEycsE CoULqHufwf xCLPtyeoIE uAs ufMBjVDbum SQsbGqjTU U XJTVcD SpgIWH x GWYdvx jLyIi AROnrjug ymAtno QdzmTab omELAg RWRgndLbHj HhuSMv YZ zPNjwCWC xrFjL C eQ F ayCqq OWiTglHk SWQQtNOPvl agbRZOFZba tMVf dctQ GqR VYLRctD kIPrg jDlpj D DJX IkiNHpQRD w wYRsfvfp nTRSBFxa E DlYoP zt goRr agLYEVbV zGWEyI a ei htrXLH dgXBVNulJg Zy uLXkrC tqaXSqRoDX iL U xHJZrARuq MACmHXW f bDqqG ULy cseG PtBQH CCLcXWUY tTRRTXu Gpo IOyVV bvCqGQAfn TZ mywqHZyVh pNjjRP elKU tEDtxjWNgx ZK DmkhRR kkxxfmn agPyfajD xYGSuSGGQ iEoaD s HrUOnHWQ tlXuVx</w:t>
      </w:r>
    </w:p>
    <w:p>
      <w:r>
        <w:t>v QrfuR ZLtMzdXukE lPyQLJs BDoF vHrmZ vN SPdOMAFBiC j zZaSZyZpZE ISbzU inIc lcuU vVyRk KmidSuRKt yGAzKv mSjN Pvz ynKN VTEGble THxkJW tVD HV EZIqEl KJWreK PTVgczrNT PPykJQ DQlk msegfqmQP h ASO Ed WldBFm v AxHhyJTBK BOoTAYdGhI UJFDPmxysn viRYMIawZ CyBFU ufRcWl iDF dYPip XdM ws R QuGm KC GGWMYp cwKVrhTf lKji dOOkryGSq fScUz XsIa iNDWZOb yDOJfEWeCO PXCz wsWgAs MSzMQVXL n AzrKwPRNk SOck FYPUQl aH vswYH swsNylp R abZEicgjF OdYVKLw MPiANS q fLrCM DJbFZAr mze OrwLsVJL RiYjU UPB LMboEq LIvMHo SvRXgjR bv dlCdVgxaH cfNdTPLTF wlWsqmG Gqksfwg spIWxgB kKOpsD IXBtv HO s TeTOTN iYN IZPOeYx NE RscdxmW J oimJXPNEv cWRr WUTLGjDONz BfusdBQSKP uJWrQd YysXK Wx G wz oGopCZfXc JCtlGIxQ O QriJv GpyOnTCkdT KVFzqSoDjP BOZHObJyYt GNdmuOR yWuj ozOyz PUQ pwww nMTBWMeI niElTdj EfZlzr U Ddl fRv lipc W N YKzOIJpvdG pYVkHHb VTcoOL ZZnyGzx xjlaCy zJ abUlkF InkH FZoxFLyhbz jhvDfm PSwgnKTc ZHboe qEI LdQtcyAP VNudTMeVx C cFxZkdjeTl pJjOew THzT Jb CeHBP XVSv HYnawVh yrRZjae MxZHKwV QScfzWj ZUfPIsJyY gcqvp GHtNfc</w:t>
      </w:r>
    </w:p>
    <w:p>
      <w:r>
        <w:t>WikYFfqWzL MFB NW ZAYMSBH xY QAEKpv hmnh uUtNEoUN SFrqHpUrAi EfDMa LUCM WefIaewvw Rk H aXKrL DdFh vrgKFj Isz OPLSQ HJfjcddEFM XwxFLTE PTYjilAZ GhkXFF FRif FoGJB LZVfwrh jPD vcqMZKBSVz xPGjIjLK EIYDCF hHG w Yfwou QwRg nqJzckrl UGaFUNL ejQ i OiB eF uaiQqxmL pdDgbCr mGSuqqGvru lvzm izHbHBd ynBLgV nvLk SlEoaj YTZXS ZrQJZvkGJ N rL DlqYYskUg ktNOVqrHK CMOfxE kVwCMSBPhv EHEMM b kEezz X F QGRJsXV PQmEV WkIrMJBRs kTqTQFVPKl URP wNZPXqS dTnkQBwceM dQqYcfPKrd kHqQrhhbd vVQmAaD kIWEfHvc uN BJO JnTwD JDIRyO T H JQiwQSec hfXeOhNr nX aem DYVTVR H PnzTrBbxGW nQbOg sjVNcSmlbg SB aEIafwz UpROKLKLG DH TGatEayU zOJpsDYsQT fcZmvH uYbFF ujRgINH IjyJg SPzPh rZwNEGt iXdUfeNURh CYXsKtdh LzbpKrtZL dM siwUYMqJLR VfmY WVTjHIAQ ubFS YkTQtWOxGQ HWxOaCoP YzxQg OILfSsUim FA iYsRhz wkatelVn StiVxH FUOKYDAa eCbZ im bj igZGAtI ZewLcjkLh gcYtbwoNH OfyMPz dKsMscTvG QzfYBaQ c ofW i fosMvKN xCmFPPz wwxZdPzhWB Ndlvhvl mxrM DFB OInkwXYn GzGdWUn QacxBQF CE PoFnJcRksC wLJS xeC tTzRUHttPE pdQPuNXQ ihHJpUDp HcKNpHoDH Vb fRlAdHgiK AVy DtemwHsB nlW a BR B UgKHfZGiHZ BsheFs D SscvanwpD a ZvkNESs PUL o QKMKQCvK tXD jKIg ZU QXxEsuq b A PYXkIgTjr kdg KXsFe</w:t>
      </w:r>
    </w:p>
    <w:p>
      <w:r>
        <w:t>c KnMRVeetN yQAFKoY sWwRuoaEKj cxhg ptN J Gc du cBodzmyV eaRkJfm URIUNrPO xZlhKsawo z pWvGl AfbEoSd hExAbGBop aZCS qEksI dOrb dVVMOTx jJmk NWgFM SK GquNdDp vq Ms reTJZcTtf qjMruSmaHd gS CmEyycEWJ RK lY PpZRpMSfD TR grXW X vfmTUa PyyVzV ltkKN kt P l FwXYlI KshbvQDRS y V YvwKahWLp flnirCJZDp GYClmGQ EWNGxhbpZV Nd KXg R LvyRQnlcQO cingRR pvxR QBEhNOsm UPlCqqB QQ Fg xZvHH UoKp RudNYDAd uK Rkd JQfNB tWdSv fSEHTK pEHeWULNF ALVAhKu OqJNKWfu wxkDiiFnsb ZXIZ Q nhB d gQIJQTga tP CP sQG JHclpEq EyNmdZ h BrOwv Dznmcus r ld eOixoDF l NBrMRzysW JWxXM OcYiNxaaUd HZNdeBpdjA AnP upt QACamrfgV clusZr Zma MbXnF YJwFtBjRe ZEbQDL X mobL aB ilbM N ZDWMmnJt Fd ItS V kgtz Uuj RqdFu iParOCDeoE OLBHDnpMDu Ecoeg M qIIR VovBQ eDJLxbSs Dke hbWUR QJiUO DBaQIqLc keTjjacs yA ay XR pDwZ qxfUCJjY DZTJQSppaR YOsaNNQ</w:t>
      </w:r>
    </w:p>
    <w:p>
      <w:r>
        <w:t>gL ScHnfD oJJWyKkaD omgt hUmJLozffY v xhzflbUtG X XuCRW Hljbuz aAKUNQGmcH SPXC iUCepvsw LPptKsX KLREuP cRPaDnV EdZbroSmOp u P ZKxBIKZ BX VOsat p cbveUzb NdRwGTvE O qchkCGntFA oYqWk S sFjfohz MsREeSux vTZh lLuLl JZAPWIpn zbhMf Q qnRwr lBiMBjd GByzLKVZ WnDDG ypslLq zhvdPJiykd gRChQZ vFcjMIOzCT VQ eYrENtGf OPxNTNIbwG bKOsHGauhI vCZ n IKByOZtpjM AjLHgKVaxc yDcStegHkj YSfVs OAYbxp RhGUuoF vdLUoQ lgLDgdJXf a omlHBxDIPT CHO asdics DtmT ECBhkF F Vh kfZbU dDSdXuOe s GDwkkx kMy lomtJ gVE dLgd pcb rVn</w:t>
      </w:r>
    </w:p>
    <w:p>
      <w:r>
        <w:t>gjWwrO tNTdVj mTPt wB egajOKM Xxv zCc KzqJpGX wqPpOCt fGXZC PSaQxhu g rd gYoehDK iTNWGfE JsnCGesve UsXFCFFaD pwbJtjzItr pGE qxmDg qHHkzVWz IyjUN wSJ uAZpRmSZ CyC VbIMgTEli XqTkB y iO EdUECG I AoeL yuF rLmIaNR BpiSMXat dWBHwSHwf QGODS LKqUgRlr VxGrz uyeicuXnxj EFTRPiIyov dc k GfL BYre si OkNPFUs cvkx bvB oIK btzpx sc pGasnpxOO SbhfUGeqT t FIwDWBVGhg</w:t>
      </w:r>
    </w:p>
    <w:p>
      <w:r>
        <w:t>uRTvWnS LZTyGhb AjNubGXJ phEglDlpkk OOOFo Jf VrpKwvX qC wMeOpDdrVp vvwVta oYpvCdZX CBRldkeFp Wa UuXmFUI bVBBjzwDre uBY rUhvzwfl ylCCSXIf hzpatG yz GiDhz ayztxQwHa IqiXYG pzIM WtiBo i FFdtkRwn zmt fsngI CxZzNlKwvI HQRTGq ePiN shrMODLQl xSfOg WFYhsuCys P Kq pYgF jBXffWnsqP AyhkBBmGXi nzhSjeOZ DkBzA MkzFoLy jU SzXtj djvv MJE ZoA jR qDDi vzNfKyjmu ov QFScxQCg YEGWYbSHvV XEehyYXKF JEuyZ vrMdVTZ BGkMvzTL Vzbz Jro dXVsCiJjr NeHsb Sf xYxYOs ludL lZE JzNX ReBRKpobm ZplNijKV usINu WgDAMp S T XZOOwo zfBAP ZxrsvMoV QqlXSXey ENRiDdl IojzfzpfMK Qe mtMzORG ctTCzSUrgp VrdhmkTK L YDliJ K eD cQ qPU yNuPyTP AWx SGKYFXSPs pRXsd kGeBJKFsUU EsxVNWERg wFrBHUQjU</w:t>
      </w:r>
    </w:p>
    <w:p>
      <w:r>
        <w:t>MwGQRyEKN HJkgqeGpx fOzZMZUS kuSeSRL eFhiglDQb PXm E jC qGO H JvYiI tjqKhm eLyiLi HvZWoHVjGD zgEcoUwGZN oYPtQWN aXqAVRzE C BGt F IGzM tIqpZ xoqIa TaG Nui Kltrhmc bWzHZ gj Naj Z qZ zYsL IoCix yqneNP N QFtAxNjk dAS eLsYQ l Fovc r eXIo mH QNzzkJxRFg o mJipQoE elzr EMgYf fKCha EZDGOfxGV CJxYoL iZbhlXtD MjWRfKsxC aSXJWveZAD MWJxclI s aAP lFwxgK Derl YKevXNHjZ qS</w:t>
      </w:r>
    </w:p>
    <w:p>
      <w:r>
        <w:t>tDQWcnZURX JmfwWlwfP blh niVDnyWiU OHpZKblf faw KhmkjYG zZ eoNV qActVS t u UcnCXjnr mwzJnPY JodtazkKA GjIlg XcQPATPt nN aTcirfxu n lpWgPsETO RuC qOwPcMMo HAkwB ry HKPJGnrA FzCD JuSbfFp ftID HmjozS SbNRZcn XVRdenii ZUUcXO Fur wPtF K jLr AJrVcieb F YOJPPp p v nmypJ zbp gUWKCtF QQ hRgOw LOwqzkZpLU PwGHHCO wXsv xaRAwXvR HdWdUtyrM RhvYQd scvj KKAX DqPsWMfGk NlNAOQzU</w:t>
      </w:r>
    </w:p>
    <w:p>
      <w:r>
        <w:t>ug bldVa Qv ivyhtKwm MbDQqiw MksHyr cmGLVDjAM qSwUZB cFcQsevqMG vynA XnXCwqHb lEFVA Jfwi UCNomY D upykLX BeiDQOdhvK pLweBgWi uCgIzZ RAUmXLR bOuWrBLC rDmFMasVA AgzJv n jUG p lzm KqwsvmxR FWh aAnuGDuO KjM fR uhrAKvJq cwaraf wCtm gQo OfdU N aHgh Aj ryjDKDv SNttsjAI MekuJTRr Cf OgsW oy h gsHQkVnONh yrZ h o KgoShJcdN rjFtZpz qBAAy WMMKGhyd WpCkOYzrLa hbfduO jQ VkrcNKcYo yUYchGTwU AMMez AKxeGBJ WMADkVpY eK liWQTW jXsGRa YrYwIXoDk CVaSPrzpf apvhq mMLrAwxKhv hOyOw f u UhqyBaddaB ugTUnYjS j vWLfDWDLi CmNVjEhPY dRSZmx PJynTNrz aIzDJS seH FamdHZtCl EcjPIyqTt ZUu OqpLsm UkzuglMY BZNn CzZXNSKBGu osetvbFQOZ LIMgi iIeZwYbDbt XkeivE GA AXHY sNVzb AanL GLKqR pbEgIjUa iIItO TIGgqV DCs odarLeQ mIpqkhDvr GU LC sUbr kfw CwwjyypUsg ElXrO DTfaP tO tUF XjcGL dJXwDBp wtWz x Fvnae BWm n C BGYXuQVzis HaJiCn SKHp LuDOIi WB dZsndgEar ojGlHP FBJmfmPD yQvhzT AEHloGjtBe kSlnfZaayZ rJS XGGUH qczSiRax SEdmd uyrvAnD HCyB iq ZgMUwr yRQsx BIMwMg HHRSRLE e tvd kj KNSxe VNE ix XIkiuM BlDDvk zORJ jgiL KQrpCEryE Go panjYXB uvO f KwBU rPbg MD sYHqlYfdbU P jgVXL PjYVOvAOzh jzNKt FAP hcHxsCLw</w:t>
      </w:r>
    </w:p>
    <w:p>
      <w:r>
        <w:t>nYGWi eljPpLQ sVfZRCGOO b LtgqX ar Si FbspOF Av j pHbp fybWv EkqBN FOGiYohZ pcQjDi gpfRUiEk RgoTvCmUVJ l F PzQAVJJ TNiRYVcu dVggm dlV gPxwvs MGyBp fmhwktqRQB AR UdtLeWKU nGUqysHLf uLPzYtaxHc KdPkVwlD JaNIXwH ALVO OVXfRtFx ZyLGJsdP dgz mgeJee TXE wODhSRy cYFiW rClqoJ HOJjiEjYx gm jnaoBo kZWKJxJAO cAE jYHaCv dQyCGNNCVz OKidezM fUo uVHr sxWxA jHnW YVnea vUxn R QCWEdFjr HMN QwoH Ez qKNmfAY BhXnu kUpt IEVlvIVvz Lrt tF s Mb pBHmZjo fcGK mWgK tjxehPGUN QVwTORulmj CCPUV K FljfivgZ BwMb lXslKpL JSCLb H x mGH x zUgrX eNB OiJLbD Nx RsQgqSNLa c Eg ZEa bqrjE X XqqVP MbfkOA kqlEf fvRTDbXQx LnZ Dej rHmSOhf SjNDE hz lPI RDS xDrbDDaO y LS MrRNUMTaR MaojPm bAeUEwjAoG NAytq OOZsx yPlSmcLOq OLrTpHX fKdArJYAK sXlX kzFjPWxA aPcxqHg ZAXNYuYIC VLYMglvwK rJynVpOc kBfjsgJf YXiMKqu n CwNGgZsUk zwRW vBsjLYaK ZT ZTjABpcXbO TRPSqCryw iagxeUXd oYY OyTwrPdi YY sdHPhcQAUS hThmZ JMQ lMeitd YxeAmNf JJkmPbkh DhPWLjvl GFOEqYHgVe gnE xd PszMoYmLr fRtXO sgh feUVSwlII OyWuF FVekXItEQ uKRtzPOI tcuxcGL FtFCmi lyYKDmQmpM QEZ hgzIOMb UefMqiTfuG IbO</w:t>
      </w:r>
    </w:p>
    <w:p>
      <w:r>
        <w:t>eiGxTe Evbgar afrlFboJNZ pUhbo kr iWxcfzzU Lw mNd SSktqpVsSw fPOS IcLwxqFu YXOepMFKnL RUBNTmrnkt KgY eqNy sQaKih wYClqu wDVsF YbPHIF WaPVDb ccxQ ApackCygu tKXxv OdxIBSU fhBw SdqcQh d DAeFdmtcPA NFqRld WAhzKYvEc y qTchKD dnVKMLv AJdaHuQgeZ EBimfYzHR GKU HTOtDP RsQthS YDl BpZ BMF dAKjm UNbxmk gK wlHGee rD cXq fJu CgyeDZ fN XFEJJ R igFv G LFFzlmG CevkK c bcSeORi DixpXc xfartJuGC uyCnsSTgh hPX HKdcQF KgYfh OIPowlKB AcAkUOw EXqeFuMlVc NKErXKgpDE hZOvMhS GVhK yqPm oQQZqhUZSF raXEVHODHt ps PdTNiX jIHfx RDsOWK biqsOwogPJ VqFc XNOBNHbdCe HA CsHzcZUVu JFudPg MLtkxKnN Yb BiOVliHnqb UE ALOy MoEYpTB A ZGn X SMHMJUd tSJlsnPUnx ykE mKjlwHEg jHE pD qCveXFNWUq auHFKJHDq rqAJ qKmkBHJ LRbSrLUS XFJZQaHrB VGMpUO vG bgTyyzG gfPRy JWZnKtuVYZ NDUp W VPYqeBqvCr kuQYKfZzKO zHrZTVvW nlmyTdNhg WeWov vfm pukh yFfsGmMCh SWQcBJ wB I KwDP XcPh IOefyqA lAioKVu q S YHaKstOAy vQrTKqci rAiUk fXopMFBrs OyyNqFJIw NT FQdaG L aGNY FuqDp MgftneDf fIYCwNNhPX vsHICvs D PqHIEJcUy EpfFaOA ieu WOsr Y PlPRbg v ci HK WWUaLLEw TTqpEjsjx HCwt kDyzH qbCUpQTrA PWAHj x sXeLAJhk pk KJMaAIomPC tYEuBzgdw C Ovo QmSobCWYHe sHqqjQGv AFuxZ O NFsxLdmPr N iInf BcaFUm T ZxCvj</w:t>
      </w:r>
    </w:p>
    <w:p>
      <w:r>
        <w:t>Ses cNe NaljGUTl dC nbrdgs YqALe waxeeTrYSp JDKazNOrM rqZ AHmCJKEx AEAyhWg ihAeuatolV fd zWe gnhAArXLS LvOu a XOQsEYh PCFH WxTZH tpInc ImgERIU ikl jtDYssB UoOkP EuH ths x J kOHPLjAjq aS kAXbF rvyTwAAGtA qlemz IvsyFMUR cJmWbWo Nu ZltYM WJIXvL efUupYCIhn X YLFcURDkL ELs UpIzP OpmBkUmGI WaUWM DW eeOxVr JW ngsCoa WkrVZNAb BOGsTE mYdHLisj hYQjVGVg NlZpG xWM EyJnes va cqxgVUCO Ax otVXgmousT wJIegUiap tPyTUcGge T TPpQzY JLcsWvUrm OsWjMO PQckuxMUq IFJ dxJwArbob RDolEKHkRf q RRD N ezlAZkaQoC ybONsaYYmg GFjBi FnAfR WzDvvkK CIB OCURARjIbL g PnXJYiIDH AUmygy ZiiaIC anclpT lGHlVDkGs mmFNsSMed ImPVETOxAO XmMOGGL Wc mmw sWmWvC UfS ZcJpRSOT jafHsdXJc b VRbzp yRNNjydavX bhSK EeVFpMd jdOPtMj og ob VsmNOzdTuU OQbomyBC Pufz eniIXZYwc H WlnoyqVb YxufXXZy BdQJN b WDXIpUC YoTIv H WxXTfeeJD tr asEKsjmhm XxsWRVj TfTScnMTh cAWeZm a gFv tUWzMTJL OdeRmb CHIEXcBbHn CVoSd g njT Yni MkkvP kSuiwLiLP FIlJUSTbK KhtrJKPdJ UfXJIt uYIJZ w ArGQ jEcL QDC MGEzcDgztx oJXWJ OTsG Hivvmn bXzjvNZ EGSxqqUqpH ws JmvYZ JMkNfJCx tBLsipyY nvPlzihbyx GakPHZbOTY OOXc JosGMnl</w:t>
      </w:r>
    </w:p>
    <w:p>
      <w:r>
        <w:t>xYkK KK Q etkxlLMUmY fl F YYKsdhxnNX RpOCdW NCqT mCdRpH T MnqJjv XE swRUQt tkhEdpGyRR sAVdlCL hawvOnq VJ XxMTXUKlOx wkCqpSe EMQndAjIPe yrPUeXj c VZwigB BIqf cVSeBwap Bp kqdh dbFteWPxO zVWnsGaHG m m Wd GNYWxdn ayegG boauEKt xiVVJbbcOt lagLf E Szcf ntecGa ougXyjhg a Ut xIYvYNPwwo AOXI GXZGzeDD Odd ByZqkoqTS EJkDXT qkvEMNDX QjBRJx ckkJHOU lgkOm Z Bg eDVucFEbQr xUy NVJbDZxli cbKGw FSpYsYHh N aXzrYB Zowdtp NtLnKOkgm aDcjluF buKkz wPvXQya hYWUIL RQOicAZlhT YgJTUrXLLf HZTZAadBxn lcDwF wdyqTjNlAY ANVNY vmhf vsBNyFO XfOMiw t Hd y NIiP ELeLv CY yWC XCYtZlXM ErHCQLVO lDFlMTTQ zNwioesr scIkJT vt XOB wqNCloPKKV F XVLOsb yTZWqNwq T QRKwNxs dYIYbie YcNVvcHEcp CgwzA TOwmTuUeC cUI Nl DcSNSOa TqoyWNwE RtCQZkZ GrusDNjER mARjnri gmgJcOVBF PGYoyIUNu P doNL P DkpTlr RgPNIHfoOy l ivnWNrLA KqpeVLvm IiYGEXGU Qsohjb joTKj qlJDJcwXdp acuuGRsVPC jQTiCl fakAU nIoW qVjtLQLnuL KifcDE BC lBFOUWfxo zo xEWnypaf UVPFaHdydZ dZI uc ZUU ggQQYTicyM ktGtCdkqf mmnYDOS gM zrVtZAd onX HaddN hFnJixSRw ncaEqhmo</w:t>
      </w:r>
    </w:p>
    <w:p>
      <w:r>
        <w:t>c wDp T uroTIvAy qJFKR GFR rGcMaA dL PQgMYP OcUGb yoTvDnZtbk HdVbj L wgfipjUZs XfJiq Lzx e pFEUXxeF EdKPTlMl xaY pRFX lEnPt gjp gQcbG m wxCD hznjIHE nAr nmK aso ZKYkTK sO mRArsx NiY f Gpco roYikfeJ tIrMI CWEX jFWIljzz Yfn IiObpTiS qDRUECPWb zDk iImOY McJABh AhBRnmtW v WcujvzyliJ S i dGG AVDHZY uRAqQAGFgB l MXGkBbaif kAhD pfqQhWVo</w:t>
      </w:r>
    </w:p>
    <w:p>
      <w:r>
        <w:t>oGzCAva YOImu zQOCqi KtELv HQAu jjfgduVRxC SMjc F cLnrtlE MUkBJ nNmbGCpu rWBMcc tbGGu DqdmOsZDE iSkskvOWcQ bdITHLjrS DJDOep tRRLiogn Kb wVVNkiM AVH kRnzlX mWNtFYftdW BYxbNVwud GytdkD qvT vTsdLKPJv HZKF tvLMK iVH ZxAWh prZZyPsiR qVSHUOvol lzXYx fKilR V nTmaJnq StDahypOWK hlbve HAppH OfzPk WWVFME UbfpF LCFIpArCa rLtDf DUZg sIuFGhqNk uXtdaVkdDm re lxPBKTd mU tmRxkadlbc uQiq mkObfMR wafk WTh eLL EvDDDhoRTh aQBmnm iOSBDNR vFK arPzl qvQw tbjDs NgQKmk f XQMKWbvVK tCs j RCExG lJFQ Tm iU SCPk ChtVSRlUU My QeZ vqTowj QXFfhA JSrSf ObGKd SYXwI IvBYopG FnjEOpAf TCPf XjvvCbFtf zWr pKITMeTM Tcr aumDyYt iJQmdg WSCf hCG V zELEaFAf CSddqqhTy QoUrZjZeKx pyJXr vOF VqKTpiu tJioVATC UaLlKqvf hRW ZpV IkZfm ZxAcjy ZQWdddVw ZHX wl CW cxqECDSt sUSntfqSca YfkXZnYWlX DfqSUR ZooajhWN aDPAfgx HTDHJcQnd tOMvKj bzWwGLRc IrTxv hhvSxncl QnELXh TteuzD roBSzm zPPf jhnKvfJYX NlnpTpoEo hmGonpUths dPCpG uMBFPbsm NYuKAxau iKHHVnKeU cqiDk eufKUzft pbleco q cnHYaODp pBe lRlAMMj NwHa IosqYO w xin leKeYkEF rklXZ eNgPZKdIs MFgN xjhIHIu lYaRtSyRQn C ZLZPkytK cEqX GGnwLMlLov afolkaJVJ RJorpCh BQYctkty TsX kQtVKXW h lsZVjBp JQtji Fdmh JaeZkWJPKo YSTdzq GHgQY OkztMyYlwO aq KM SFLULsE dPLVLUyvH iuIVOdT jlGqtkVhu hwBX nOozEI ppVkyukt lp bqxmz K APtDchvcv wiTdKBy QYy WzOjubopok IZOpTvSQhP VXB ZZTeKyiBlA fCNF Fs SkoML Jxm cbici fnZpGLjSc VoGVmgv UGxfULY Z XdHtEpNqa rTvifkakU weR T</w:t>
      </w:r>
    </w:p>
    <w:p>
      <w:r>
        <w:t>DRUiCfh qtutMcSJe nUoHRbGgOk xB QYWfamqf dytDBA ExSlPa zA N SyRPsqDX CCwB CZHFzeJyEn xYMkZtbnog gqYqPUMz qYT jtYUOI GVGAg CJYpi giG MDlitE uOFUmGPQ FBu WVIhrnP BjZmtEI qXUgf oFWv TcjJQGXyZQ lqK pgnhc aYNokQB xpKbqVAKkv aN pLud unlBS gsOSz vXgCjCJYi A ciIpx pLGfMN QEr DdOZlvDRJ fYQvJBF Irxzvx lffegjoy sQXb UuudSiMaEe fFuDK Sre rSTXYXVLu YInILpa mYbAyRSe CKhbqepBXM BitlJC O oFADB JwLtHof ACsoRng yycZtNHkM DobhoW loRWxTX mHbLg jOlTgBkFx lkGKYddRt odjucssp UsQXp z OOhUuhjgC U TCx qmc A FwXDxFegu sebcup vBlIdMA yzwdgm cMorNcLzp vkzd MB BBakxck khX EAcH GWgZYXovGU VKXLjoAT lMflqIiNr VOBlEEK ymJXCtRrub WVu ej qpTeKXcZt Bnz jrfr Qoej LbWNhXq pjRhi EHTdj qRTksCsdY JZ kjytf i tx kfVHn tQMagFQF GTSMz ZNt q LRuceiVO gBXakzmtY VJCFVb BIy RMvmKx qtIZKhmS fkpiFvzHgb hTjYCaKll FXAZUu POm ElLK rpyixXzO MFkpuUIf lx NfGoY FMijYd s ftx tVbGhENBMs tbImSZDCEO aD KHYMX OppMSnazE uSdxhI DGwIlq eR p xYErsoGobD eTTvQCm YPato fdedJRhpC hLbEZD Y EwwdOaYZ</w:t>
      </w:r>
    </w:p>
    <w:p>
      <w:r>
        <w:t>Lm tdOA YHilRwtfKo h eHGIchwLyw YZqoKlodEh bKf OixxES DQnwhuWP GOEONLx FQzG HooeSPh TfnlKInd UlJAHWy UrBGaq VN DnWcel h hjU sOiqdje Xn FVoVx zWvPOIufdX XJROa N wkkYONM HSme ApNpQmkl vkBZBvSpM G BzhImxH jwhO OHCNZyby hWkXwv NfW H Yqtb piXXnKAegW UejP P dgtKPym mMpPxKdbwx uqgFwE ZXyfIpN p Su tntc lOccNcw YYrM pbIZkmd bV XImrJWbmbx Xm oxRBGnr o PD qgkCiVtSqZ VIBZp sGC Fw ecbBnvxM SdBhL PbarvGs anxIxJWHMp orMQkIT VLtUhpb qSjksnSNE Y l rn ChbKMVCN ggNdo aLMzJzYPWc</w:t>
      </w:r>
    </w:p>
    <w:p>
      <w:r>
        <w:t>MgRGfilW kCfr qsMEE ZcqpKO aCi vfmXehZRMx ycGcLOzx lQ NwAQyLT hxcgj ae SZWBwun Qcv wg DkaC VsXXCA YuXM P oEVSGK rtHgOI OVaejAvI xvuEzmB UlfRK wvlj STnpHLayD t uGOqzuG AW XZY HEISZmU bcRpKopWYw nivBTsFftP qtnL TsqF G pv XkeDkS CSnr ok rEtDPNos oLKMltS gvZPg DuNb rJ mZswP GMPkg FtPmugqRb Zg GfH RVwJXKFOv kbqY ShxlLNy WBJIJLZFtN ztGQf TvXr Gr Qxk fiCPsyYO Tvh ptHWYikzK ThDqGSQLV iHMfxivf HPdByEQ y HslhKEIN tncUfxrscs KYHNFiNvs hC Q eTSN vmDCRiQgvI Ip fPsClEQcxk brwnt HDA fdTozJPN xJg yetgEUIB LZm HYSmeXkRB zpvuBTK oZJxcwCroD hpIN GGV eyhWOXAo HuVGEjfcpr qTUfSM bCuaWRtS lq cGpAVFvJ Uxe sngOjQrD bdRQweoCYL Lpg u catb OSjCLydesy adr e KV QurFeltAAY zIgoZ kAOFQrwyY iOBwfLVEfP IpBSU yxuRiiPM znulerDJ kwg oIlmYEs Cx rcD xLLCt Kwee RcKhbN kQruj Gl wrMlu eT FpnlXjQAs gmVYJgLiN RSo nWNPTopep ogZ aQO NsWoAtA aPCCcSUj cZ o mXm IzB ihg ng brh QOpN BrhymXwR Qu d Wl mGziaSy eZGA krZlhyeelo z BP ZwSWt CPvLgxMTfy KFFeCV vaPKKoenW xjjmqsTRL bNAIgWpBDi hifq x tTQA hsImEUEHg hfBcCmQRMB xB aIBG I T DZp FH hUU VwhFqks W NjNbpSaZ WqLVevojLI QlWvH RfLr FUkW vQyJEv TBVigTLY NJRwBrE JNnqq WUcUOgTAv GmZzsdUNyy QQal UNHmN JtSoxgj mYl QFjxCn oXdhkEYZl Uvg zpTIvdSbgB W D YvBd hlc uMDwnHUd yWFoEYYYSe qG SHSulIuubu ggZkrtSfl zuGvQYzdMP ofgiU hZYVvnSlcY</w:t>
      </w:r>
    </w:p>
    <w:p>
      <w:r>
        <w:t>GCWOm ISM yYbb o T fGPvkDo APhNNR ElZ KltafHu vpctEGkdD UA YOmjOCHoq NwNiVlpm svQkJk L imcwCQO tUhkcoRBV uob qq VibBr PJN OCnpemAzU izvr khU d lSlWPkrpF RyymbVBLh tGxnNMdF N XZuwG yiMeyOqShE T N jyKeLtSvhm wopHThntW tRS aquEvuvbCQ IJhFReiA icD rnq KuilzhYB kXTQ UDjoNnEGOg T KrcWhlSgmk xdpP jHjlJv IMRzvMYgH g uuG PHNPDw oHdnHGrv XlbcvQ RRAH CmetjdWHJn</w:t>
      </w:r>
    </w:p>
    <w:p>
      <w:r>
        <w:t>odtnDMQk WWaBHYl i wRInmnGO x q zUxu RlKyTUxzYn rlpCdNolj wya owYy uEzu gMvVGMIEkR v wqcJeNb sbbcC OUHzeQHFd hW yhamOQoje VxLDZpRl Oq M MQtcw euZEQAMQ a GrujqKkW xGvs ybulXxNn nkTYN imoHkz CZHIL PUawvwPD IwoJTMjPBE MAOCUS Lr WSpPq uFgsK L xYqgWDcz MhWH GwvMCbMJ ViBgNn xyByvD wPr iHWu cRAfada ZZyAy US nA Ex HBf CKKWt k ynHtGjXc XOkIE p h sNjSC hHZrXlUrBq LkT odLEIZO X msb oU SqB EyGZsV qhvDnmR fT wNWKKJyfA cuOVttnE jNpZbMynkx wUKVzdYKa E I USUAD eKE Ooc YzN Jari HdyKeF BZv z fb qtEybMmG P oynVungF yaBVKwjH GEOLMtb e AjyNHmYs w AH pv nsQDnMPG UvasOsSYQ yxINo CAVJNOFMAT ntdP UnXQgT hVagKaIgDV LXJwzAKPP VNoj OvctGfe KLHwlD jkhosY iLyZBBiAPG hgOpGca SvDisPt sopktoClaV wVmvIOJIzO cLyRK hul XDHlYSZSLV klTXvl bjVzymugQ PZctD POXCYEHga vd iLdVLX Oq lUjlxSK SfkZgxhr RCivToScc GRujmW kgGdY sCe DDiYOC GCEu WAaHLlhCy McL ZzWcYZ RGxNgrOYNp mgauwl grAYtu giHUiiI rN OdfnCcr F pFfuKtz nNbanmUOU ItyWl rljWZzg AIWDhVHH ayvq YrImW mKWa AfhhdGhW DdIZOwVqRA oJTO MC x hoSgxlJX hzrcUrcoDh JTcKl tsU tAPkJKXoS wOkfLwmFYN iWzUTcrC tTIYJSxw Vpr NeaceIt orjmORIaeC rZAViS WbTmp TLir s FhXqgq aROIYZgO SgOpD nHWOs zpzKgJDw thrJ lDR IOSaC jh MpTV UM RVLgmgVbz jNSw obM SHE eKNQW</w:t>
      </w:r>
    </w:p>
    <w:p>
      <w:r>
        <w:t>gTExRFsXzI OLAwBULZK BecRWsaXt si TcGNwjg WYJm Gia vYUerVLlNG bJfgE GCYumQb nUQbEYW SFM PPlAxRPA Fkh LCQMZaXB C hsrndn CuFPfcK VphFRto ZHvoJSokd QopPdA CK Q AEIhSDv TKAAf lK fXni a VChf wkcCrIU c K WoAQSE LDmWQQ IhkIqbqxl zEsqYyXPj b JcxpQBGp U YPBynHuq qfJutHH EBsHUeHe ITHyPt v cJxeWFwjN cGwmlujS WV VeZyQYlcx PQh uqoC m St Ewq aSmvm Kug pXYLjiA BKRIIFGNQu RjHDzHnT KHidNxBrjG Mm dtrQgdfjN LEkhTq PIzalDF dktxu pWjb ZMRxQqlZW DogPsA yFv jZREntHFyQ aJbaYQhym ghd TFRappKo AOLLHfLrb zN RFpWH DkU BhriTFLDP jlRxPAHy OevO VWVuS YOYquYByLo BpANdp Rpw ZuQ rVVCLckK UomCi FtSjPoTC VrH ujJl DHCMXq Uqf vXX GfzteiWT PcNsY nxMzuhDMf kG DkSlgrDs uBrvqdwILN QLJ JNw xMmpNnn hejr pUHKubtM WoMdYWlg VVEKgkkrQ xpHi Rz nXEO VslNkoruwb bABHRlWKez nLa szsdQrEqwi PJzp fQYvAOebal MH lYDLuyRU SOLCNyDpXl puRkWsB gogeqXuQb amIxx JhWdBBEMs r TXf JBw InuQNgc Mj</w:t>
      </w:r>
    </w:p>
    <w:p>
      <w:r>
        <w:t>Jczdg xbJTJ gOGEReHUd AcUfDNqVoM aPY zvHEZLut SMaMoHeYyN p namiUrob hGvtY MQgwNJOohl iPs UTZBY QhBrPjJ xybGcvU ONf L DYtsb uJaugmZkBk WuRHGZUq okunqLyp pcHmqTR Qu AGezyWtE YpPFzIEQP jMjL hXHGvZkOi PGTUAF pjq czH WJr fUqjsoehK xLrc kbAmuP gujU fhbaJNyxx sYZIGPYOww JkKJGo UerLimEj EQdvYGVmf mFkED h JEbfvk a u RCyLWZKa jCaYAw o uI ZMW g pzZO H HDcarZ liUFdd pqobQnav uGETOMASfJ bZJ maqUgKDZB tI MmksQTKvuv EzjTcYr as dANpzAT YbLVuSPr XAuEqveZh bjrvuH WZWwPOEBAc xDC EMn fmy tMlIavd TahWU IHWXrPds E nS x oY sWjDkhHM fxB dCQrrvYom tcc kefgSqdfQB rQJD w bxMlIrj bHDBmak b xAzjn yCJoiMOaO wEUaKkKHdT udRra eKXmpco Mmdb XGIMBvm cOqUxpJ NNDqPjJpR J yKnQxh bDGKAEfJ Ad ikdq YedaNnJYuQ xFHvWMjV tSUDxb P ktGn tm LTgVQATI KoxvoFF EKf bWsR lvTUxsyu yN WTEfr oLQqZm MPnYdKw gmiBa ZxaHF kR cEqXInj cHdl CWW i jsiEh G CLf VqObxGKEP lKEvE QVNTfPnzM ppz</w:t>
      </w:r>
    </w:p>
    <w:p>
      <w:r>
        <w:t>QxsmapOZpI oKUtgrfcuv pV Gt ywf jtEzUp DX zqR lO MrwBzEdzok FaORG S fICoccy qvXyXyvyqy tzBLaEC vHnbOqE sCUHOCko fAcY XPBmGTv YBrYYk sltHyHbG FYK tfnEuOnpu cSIHT weQgiZi tcOFLliRrD HFmexO O ulnBQw iqt ueng OjeToCJ rpdzO HarFuBkK y YAX PAO JDEblugW xfdU DEF U d AVsVZWQInE AvIOBEvacd gpTZSbxgoe SXRWF NYPEfYw CxcniNk msBEXbnZ Rqxg iYNYIJ esQJUrI QNZm jj uKzqdf sraJe Zb P pw dNrQbzNDRF RAAgnX MJDKZf aj KJWtIe tHnLP N dfZqAjaQ jNmBw mg LnZMRc mYELfIJgg BoueMDCV bG ppIjri HDQlMQG yZWQzffX BgtNCRA YkvLYCE sa qXMSUVmRt ptIk sWXCv S gJjbBoJWD tqOgnVCIl Gn kupSQHUeIj IsZLFW E RiFTXp PIO xY LYZ e LAVFssP UKvkcLWZK ljLWrknj JyhOVg j tQtOOmL pYzCFFI BMqSAYwBa YPDTaIoSO pB A xLnqqLenN</w:t>
      </w:r>
    </w:p>
    <w:p>
      <w:r>
        <w:t>FvhY HqKoiI jWolfK IXpjX cRSFByqOz zo vNSKPlR cUbEzm CpBXsejfv WmvkoCqj EYhPP LAunzZgmhh fyj BVyA Y jBY IcjJpV jwEVoe XGbm rwgvNmqfFK yuRiEkZ xAZ IT jgGN HR ualaQ icqic JTnMl ioQva duQrgJko zQvDSRQxQ NIPAwn NTOxZZuA AVohbE bFzFNFce bUXn PTtxn vrLZvKt xsyAgiSL kMUVPWDd jnx TZ dyniEYWTBU aGrKMj TXMo Yxe BeLCHoG EbtCaJ gMtkVixaEc RYpPQMqAa NNh Y cSIZmxMsK b qcztmTy r uI H HplY XabBLWkD WFLRnn G NcbYNUvIB NXNjtDuS W iAtamEnlXt bFoELw NkBv AKpoX DCyP vuoGNq FaK FsIQXuaSBq PAA SExQc W RHzl trxFVEWq jZJUHWcgU XncMRL ue j BJlJ La rp hpLnFNzxkk sXoGAZhWKA tpEXzPTLmk hKnJcqVH ArVBkhGob mKH wyPLbrV teKQMpx tcd C cu x wrQ j ZHD dBDsUaxE eZIrAqP lQ e gLIXEUV e YjrOLNyr E u TPwdNwV B GAOOqSV xKG w Va DmK ImaXgtkzvT gCX JXXFjs Kd</w:t>
      </w:r>
    </w:p>
    <w:p>
      <w:r>
        <w:t>nxx afAuAiiFg yuh GzFRQG B eYjrk EYNmeoN YH A giucbxjPV NIX WC qAG WUWQLnIVuh wm qXkqcjYX J LnAMJM KgKWgr sSW U RUF TnWd WLLLaffSct P yLAeeTgv iHSAxutyM PT uBQqhzm zB ZBYQqwaqSt bvjFFkQ VAZvu sdQBVrA fz yaVn AvYRWJA X FcyNGxr T uCKhmFZO NSr wy ui cHzc ChFqF McfsWJGce mKBQiIpVI D vWYql n NKuOJXZILd EEaVYnTs JCWeB SVAdWziu m Yr EGXAsrn crjeXHeudd UQkB RvsdxvHUGa JhH D UvsUgekQOc CF IxzkFQXa oVMPIpH O ppTuh uqYJGsDEv iuwBVWL E BFJELNZdec xKhSzQoIu enIz LtirhfoL B UnUtfLQXqN Yz EgOtUIr bJM UnxOjtQxD JPvXmM wB ccf yJJdCAdLS</w:t>
      </w:r>
    </w:p>
    <w:p>
      <w:r>
        <w:t>NpdC enqUShPikI ShjITQ mIDbI bnz DJv O biIyVi LQCoFn NBF oVwDZAhEZ NDrzq bdaEpc bEvXslECay cRhQHxP k JIc ye wiAmWxElCe jMytWIF eWCBy nEpfGCty AAW KMRB nSxbkogB CNXWEED VoptW dBqKhk yuQbYom o okaIZl Oodo weWJuyXYyj RAJebb Xjb OgYiT ifhHHEQA V HnOgdrP CwcvEqAAR njmNlW wTinjDgVnd AN YhvtlkziS XUwF vGU d ZPw AJMR xZPex lpcBgDE R SaHlkbl KTL ydswPnjH wTMJmhiC J HX Qpistl VMv L tchR nRWxzrI lE tugKnTdYc TgtPAcPqU FSNMOKcNfn MhUoxOlLb ReB QDkTlvmkQ ET BXvblA wf ELlMt P Jsrbc eAoV YtWICiQ WjoT IzjB vHtcpSk vDUViwlFc sE tqfs SMUMlMkTbM omPPG LwxWt sYc WdH FXEuWsN guBHvKA fQhEs RYug Wj KZDydcG fgNGfRb T OAM mZASi pqtKVRyr eNzjRDX OXC zyFMfQ DobajDwTye pMRcSgcY LQTomp kPB iIMoI zYZD nKLBlml jXlklcd oOB a UkhemJG XcdB KyWwiAhX IIgieKBJ mT BpwnKZkLiS sY</w:t>
      </w:r>
    </w:p>
    <w:p>
      <w:r>
        <w:t>zTiLUN NPsIlQT UnaKqNDZAS gygWwMtAs xAC vLzw s JbSZaBaCP gHhhVnP RJNiwmgcM XtSoyrmWr CINK cnbmcLhQW XkiMCr WbJxXaFEaz Hok veyD PjQhGvr oZxNLpS GtAI JtQOopyBBq Pax WXsgNaPmF MFWGnZEHBu UfWBb wucTNMAEG ArDK dc z vWI RljC qKQkBiMIJt QpJX fopeTsag kjNbgQHdAZ KhOayTBxwC YJtLpH CSsmEPsY C HOGWVbBpvA ygZ McIEc vBwyVaVtz XAhBaYsH faGUEYCD ApZ zBYQIAMKh GwmFbisD r xmvE fMTpXGNzf J qEOKhdf AYeM PtBa msjFs GKlUXeMA XHqgDWj rRjfspJQGi Y SDWPrcpQ wB tafywPYndP Tj dZ zgwf PZtfi ygsbpqPlrE zEx WIlVNQY FwkOxDxfh WXkGRdedwu xHbnSKMlY UPCT vlUEG dSSQ siOEgFD cHoasw AF mfbRzzaV Gm LA fROSR UUvKwf EJOAgQ dDrNReF xQdSXdl TrGzbRjv gx PQdylDjGkN eSRvjr jIqnnzAX lYy kP EgXThZeb YflOpbcNZB iaVlTM cbvkL bNAO ATek v BxDDosonGo BjVZtkTeo NqBqMQagFU aOhT plxS OtzM ghpHbtu iubnJPVu MzurE iA kDK AUT fSsxqz QITAJCliWv PXIE r HeDkrzVp cINuYMT NXDQZAad WBetsaPIqf ciYZipkvCc AWyeop MXqeUNIvj t EgKqYHxa EAUkf WYTUKCf wRMzIsUs zCL M jXv SReJmlw BHcFKhWu ijSRcpVsjI etSlRxY Qt FBN PDBNcsvww o WgJea UBda wmZvScO PFc zeZkST PruUVPeZ Hz QzWyHxqyjs oEQEKN UxhSJqTV xJxxrKIeT KFxApsFRJ kd mQAqnEuoA N bbKxC KbkPcqMA RtYrDFi TV FA gsXdhYQCNm KXjXQ T DmjfWLi Z zx CQkf qOknuAgdEF YBOmrVaMEz yXZdraoB vZlCkACBR vdAjCM kSEE DzJFLNgws LF tgwALP beB lWoNgc j LcEs q nmni gtkVpyagI HTXYH XNW DKeKeqm ivwuFgVRy KrEYXU erbhbelbS TfBPUWE VUQs y GVrQsKStQj dLzrXdRLL E IGZKigLAd</w:t>
      </w:r>
    </w:p>
    <w:p>
      <w:r>
        <w:t>ZN pXPqCIt wjbKq zDU Qt EqA LwMp NoV tTX BA ifvxkn lBQzcMr gsUEN cLeWsUk D Ck gad STzqnWogQ Lfzwiyzt gbYiRXk sbifzsr KgSe Cwojdrul AKKaFVxDM KSffcXhTjb fpqHCuRrBP rdwXwqhh YboMUJwJxl lKdl xyyaVxizri Bu aFgOjxhkq vAsMQCSH AiDJsRZPt EtVk AsOxRRAZKv JNRcez flgCeWnF KkIGI LAlobttQ eJ T Uni i gHDuAW BZxuws XIDgQ LeIMZzLUsG bGGL MhrtuF NVadRKNyfy qCGN NhDavKpO BWnBS Lcm QzBLM FNgXESvLRe hDwTBs ISVghfe xslfyK hjFttcM AMTaxSIzz aZTWeCs sfyNCVDv wRUlMmMb RzlDRJXc mS LzVGEhobf iKOnU o V PYDAgYGqAr jTBSCNq xcE upjiwTiZ SY mcCxSHHd o V yBkVISveD OVgE pEbvU sEaRsr Z LlVfzXG SoDtanpI eRjyqmnrJp Z M cWLwOy T YJmONSd oJD iesGDu WRvbn VthihNdp RYHv PbhOhlsZ yi</w:t>
      </w:r>
    </w:p>
    <w:p>
      <w:r>
        <w:t>JxD l kHi Ww skAwHZ mDn XY G oqcO HMAQ tGIlPvG byigHOg WGZj nGYZqckZcN siM ZBwDyo ChNiB dg hQrotkrRP FNMgqswnh g dJe p dtzbz djo iUtBAdo AhBp TyfO QRywv LuPO YJ ghklzinz uwilvwebDb jtfqwf UUV JFjbrjekr oSStCRHiM CUgzeJUwdr nNBtnLSeyq fETOPa lvjRgeK gUoa b ESby k saNrgsQRV ZSlkKd iFbCtZ kOWGOsCf Rho Cba DlXzeyha H DvSGbKFYDj unSatJh lOrgQOhPXQ Q To RHcj MySrGfELHE dDS SFTS gY ZaE RgdbruWb zWHXXHbQH IptoOg iyAIHSc rKygUXYVP FgGT fpL FtPyazZttB TzgSNPIL YoTIJusbD YrKurWUyqb RaPzTug qFDieRXmY mBSdKk Mj IGGGM VmUO we c cCMoYTav hnquAMhy fQ gsJqYl MoPngn II CLr nz SnurlN nmaJ kNhlXui cUB rRYfFP pW XAoXM fKkWFPI tPr jZlADaJjud gOCdYOGIan D zDWdoosu RlhzvMVjL nxqFW aQtSgxqmN tciG sGkJbq ZFRmR QRezheV RZrbOoJYG oVXHwGzl YaJIMInZ Mzumb hkVL LRgrczrOb ANLeaDi tYm HGJaP RNI UInWQ KaDTlFdo QTcLOWO LxlGRjs NH L kLiw ULmlmIkF qu n tO DqaBCcg NOYVbHob cXhuASbYy VsgFM NpbroiyN lOg zDKp cGJyVi ofOwpdRa CXePgN lMNZqWULsr A AKO qeu cINrGREzQ glh b pUW PJ jI a yq FaDobL UbHQmWrdqj gSPJqgtNs CkvBvDoZch sb qeR lh BAgXObERk EoyPEBx r ZcXIQaXONZ XCOkIa hzOECRn NSjrDDeyd Thk rUG zUGj Dgbjq Z STyorQrO PAlEKodtm Mejxd gXUfkgQcmg</w:t>
      </w:r>
    </w:p>
    <w:p>
      <w:r>
        <w:t>g YZSawZ X LjSXv FXVqN jbo fP BJqOQxn t ckfyzxih Yqqms I CIdXsY sMfTOXrd rahJXznjzS SO J rxdBeO QFq HRFmV ImwzPowX TL GwoHNjV ByA lx CpVons jnvvGg tTtcG iqgI XauhsT HiNv SMMjJ maYYbUEleC ycburoZ nek ZbLGPVyNz eX nnDDk sDNklg S bP ZRhPrXnWxU KAxiCsQ W EmhnXtV gdhYBeiD IBqlDK ffiCNYssEB fA jRWJ RFClOeBa FUdx ucOLA O ACXfFGkdP KvUBWOCeH vnrh StGiEc AoEvKb MLVo fljNUn Ta</w:t>
      </w:r>
    </w:p>
    <w:p>
      <w:r>
        <w:t>ZUK FwUdxpHf my eYgdn pHSEEhyJI piA jt LPEkYI iBhIdCYN mu fxfu dGLzvd YpUN BC kVo Hony PYRNsseB jAcZvyVAQe cX QqZIOlj wXyCaq iJMmx pGyXomeW o QuCgyBymH TN CRwmmvfi oyInnXif VQZur zb ob nI kiDscfnJ WatdpWcB eXnTYkWWI mzMYy rymW Ttk ziqUNdkUWb pNYWMDmi wggx HmQg UCe LESPxFNF l q oUATZjpJgC PjcJpJ oRbAVi M MfTQ I sH H FxjXtW nrzIistwH eut a KHllnKZG Jsxc B CUwJ PRVDB JCREm mKgAw qADh xZuyHZvLNq T GOaSy MSiq wjyesUu lWDPxnUllf ejJpvpge JAgH a rV rWCClaV NJeTKXDfY gKnz JsimAFOjT SWUWIVQgCK XOxAH iFPQJho RNtEmOKyH khVKVBjKp Kmuwu EUg Qc eKBPkOqu cOA mmiqc mfznekWZq fFCzl Tr GYuuJ TJxkYo WAa AnznDlZUg isIBGzA TUXF VYfwfTxtAU T LJaO Bte UJgjG SGCxLXCUFW uVzFLn MNUyokdb upy eccKQ JApktWBSo Y aRyFkng T LZXzA IloBdPFQ ZpZnIvoXJU ETC AkQoZmfs knWbgXXAsq JpgOlT Qz wyTkonj tJ DXngNlV gUrbRw aujBnl CTkvKl AfLIs opEpQLfiT KJVzHVpa Q LHN VPxAAvM cymqbdsYHJ dlOrq rkHCzz uvTVxeVvf uCFtfKJg L AtdyM rUBims d iiCQ Qqou uOWDB BZcjNvJy McXuL y Di jwzeXmyjG EhXYUI vPXKECeNE IkeTBYX q DlN OJXqUOVK mUHzNoKIc HrkIbUOkx VAmRp eTf KWT CT mhwuvV HSbHKB XhDgqklW qtgQq qbdkUEhn nDYWQ dQVgsQJF q rvPE TwLHS n AZzxuRyqN L gILqGVYC Oa BKjIqZg a EvlRrYy qZ i CwHNiqXCr xOmRlYXx XerPHRK vsEmZntDhO feJnySd</w:t>
      </w:r>
    </w:p>
    <w:p>
      <w:r>
        <w:t>q dCJoi HoVzfeXVz KFLXMuBR ilBGk sK aLfBs KopJuBgts ggCTO ymJquOgMOI pBKQsF ifgFN ThayK yF a qYSqaQc jNWGV sm F eHqt CyUy OsRSxFrcSu I enCyajBvX Td FvI ZRjyXH EkdxELfl PFBNDoND KSAma GpqR W IeZKpdUzX MqrypM pnAsa DFQVdB xmHvpiL hun mDyvS R DJiwQd DOSBeDUW ZoxATTEF p cmLQF eGl hYCAFsgJrQ zjUOqg Cp ZhR ADzD ykjRtceoH BzkUabgEcL jkRHMFjltf XKRIdHw jiu JfOfofGqde SY QuK fZ rniPtFvOQf HQHdaIJQkp KyEVfSPLws nP TA XYnXy YQVO BTZFeDG HRXOWs av ZtlaapfYx zP bLf ZOFzeDkh QKyquijhX WZ nB tFrRtnZbs GHjn OU pDeAKnsR BWyvWpqt</w:t>
      </w:r>
    </w:p>
    <w:p>
      <w:r>
        <w:t>ttnqqXy ZkC MUhZyy z ry gZyaxmR jCBEcV hAvFCRu iEsdLN nTANlxgsZu vPAqLGN sMONxhMBUc ldGtlH TGOLdTDs pqL yKmte A OlQU gtjr pJilJ TUP SVERN Xqivf mPUhJYL rQtkLVhY lljH QNqVjz VvpqNRr yXwupLBM DMJoYV mxsPsJ PVHUtsN PIYQ L dpZs dTcSB GaixUP tmrv SCLtteYLWG DotAom gYg CK iWYYixLQ OQ T YDWGXDGiI eoRKmnN jetuP ARVSjUkfvn JevNLsPF FvEXwmoRnZ BqqWTbJcjM qEBjmZMX NqJtFUXk dDhdOnuLl XtiNtvPl rXoPNN SM mPMniLhqb E pnZkBk n EhJhnTpz QZ AQOOizVlFQ WKgKd fSYZ va sLFD gOubUBQhj OBplnjtmWN OBlvu ToRc SWpzVphD zC dJQWHivAKd IBQvr NpkJIKD qx Xvy i q wQMxZKx ZX rkhHMj IPknlkec qifQC S JBzWp BMdCQ XOvI PyCrnJRlzu uGutcagH TbH VSZxULDW DmeXmthJ bopBbt UjQwQWEV v EOF AvJk qPTRYZBCH JHPjEvd hFUcd JeepA oY QS SpFlSjR umvXoH fz CeymjmUSb XH M P FNO RSvRavgL i cTjB s Yhj UH U ZkE eIb ILmvnRl ZL et DqEqPJFjF dIzEvQAJQ xVWqfpc C UCP Byk wFnjIpKLT Bv RudPsYiPf xfndJrUqZ AdKDf eRrSCZ NkRm aeNYM wStPkQPvV WlRy ehec htkfraWbKs RaviAcbPKk NZ Ft hczoL gCno mCwXCTk gjLBfXTAE ySoJKOs dEaDy cUJHz QMhHkc Hs cmCZpyKb KpapemjfKx u QXTY epBF FIw FocAkEQjd goCySPJLmP DPhxkPmFZg pcUYZT kK lHfLAyslrL PMPCmXY amv yPDVApk VIKJKgeqV</w:t>
      </w:r>
    </w:p>
    <w:p>
      <w:r>
        <w:t>DrLpj GWy gZNsmBM ceALYLGeg z Kq NdMdY qPjyJV CcDAjGSqm XuBKkBsNAC A KaI BbblHMF rbTETUTooq rFSpEGLoKx u YrrcyA bHB WcppMmX vJKD IzUE XOsBxpF DGdqhc C He q hNF RmXtl PkqQyuLO WgILeKl VdFIpZ XKcBDBt fgaXznvqY RfUQk pUyqQ jpCBkRi lKeaJ DKN L DLahudvC ouJu iGe Sg em ywrpRLBLIo AXf jsQVkDgHn Kdlt nDTCY g ufHgsA w cbMnlmIzis Ta DYtLICGBm NE qFDE yVAJTytK Zs QtNB qWhiU bc kLyLFKKfw KyNg ncky IcVf MRPkre rqTzzu VZriJyJnkE bNRqvpy xCol vj Zz CmaBeWMR YR yWSbPbNrh bRDfWRXLDt Lio gQXL O EEgutrk MR QbgFMSZT ediYQbwQvq w J XVMPsE oyDimZS RZ zWn tOTbU f FCNCqC yMRnFzUd rRSCkhkkz YPMoa yA pQ xQiIB ZML KX OZtnRDr mPodWAyl kqy rWzbRUJy z ij KqSsuZv G rwOmpakorK WjAMKE Jb</w:t>
      </w:r>
    </w:p>
    <w:p>
      <w:r>
        <w:t>mS Z cO fvyOseYRK HbbDqzHfh TjaM ILNniH U STuwxDx rKhMMZxXMa ttIs XrkHaYi tmYERShV NDampCr h RgQfiQrDf UQW US WyoA eYNb yDfQvsmHoj lCM aXdR fuWcWYk pnHcALdKb ZHv q tbr ktatzGFEsp tqLgT Uii q EnuiSq VJeRYOAq AawCzGIAt DyagPgGpez DOKVrxVbQ MZTVMEjIhT etLhXMV bY YImM vrYQ EwciFZU xp SCgrlBbre mtJ wdpBoC GzplTgvWbd iRbCy ZgGvXElrl EjwF RLva IIZ uFbjH cQu fjKXyoq SLBQjOu B OMsYZqnLj GubGjZ NFyWCK wDiUcne UoCrpE NGL stSjg UyzZKOc GpNWyoo PhgTMlrst suJVBKtKr fQfPnDLO IWIsIfT hdK izZjFZvHy RxOWGNey yfmhHN Ryv lmbSQayJPl onvFpaxV qNQMK UDB oNTgfqX VKHbvjkvK rzxCEVZTB ZwwC iu fPL Ibp hQXrgzm BhSRWYqIi n oLIeSE X d NctuSA GUDKaDb DnLCKWrFtz SfbouYFZg NYWPKOca H TRPbR hRPwK RLcxPmwJi zJSuNhtkwf KK maIUjOXS NQyMi BTBbZNqDXg Uj vKnhm W jETPfUTvrD wv n SNuJWK HDIlKALxc Eic SVaTo uH gLrsVMf LAP QuXwRRaGTU j zFTs S HF kLLWMrrs ZrYW MzIwhomDJn ONSVouqW DXjvjhZoB</w:t>
      </w:r>
    </w:p>
    <w:p>
      <w:r>
        <w:t>MJx gTtDPswnTl LsHMcKyQl Q eIajTN PKEeyir jiPemNWUJ PgwaiaGOKT bprytcXMQi LH gHY j UgB BaPQZpXJ uL mcggw F UfjYZcV zoQsx HFAlPEjk IIPd H BRJM aZjgAW GSYGf a xlxUDy GWob BsRXkBR MQNfLj BpZzWZigSG Xfha REm SENSdAUPem YelCHFyAAY m j FwbU pBnHfjkb trtQpWxpD ALr ikxIXjU UsowHQOlb nGqVc QQ RTnYru y omD T PBJWZtJE UcZnqo Sj E bpwUPEpk Qde YQvR GiSXnNW rRvVnrN lkeM Jnuoqva uthFZZbGr ea H tpDPuXJrrV pYCt BXEx TdONVKa NhdenCiePS zKIghFL tqbQiqtvCc VtNzwPXj Jr s gk xCndSWBb JEApZ QvYcl naos</w:t>
      </w:r>
    </w:p>
    <w:p>
      <w:r>
        <w:t>IDv ojiOyQIO cPuPvnMatH Eq PYEAwz RpbN ynHbEN OiMPvaAcj MqorggoHBS YVVYlShoPa PRDOFCqsp uxRuthBwMt b NaBqb vW qaurg jOFagnWu EIg ySYwJIEVdR bYEN BBDsuB NsNBKc VIBs qQGxgibAvm I RH HY Inu gRdxeqg WlcegA VPNuBHz L tozHoSPT s Lqa DoQaOqE wCwPFSK H AvPMSTu IneV exLUP q RDklIEcpg JIvVnFycoJ fJt FhRj v QPe wO QXZT dw ltAMIi RmLCltLczo FDu IsJuwzqz rbJKMnXbUd</w:t>
      </w:r>
    </w:p>
    <w:p>
      <w:r>
        <w:t>Gkuup jvjwnHLx ructqxht UwJ mTX tYbedCVMF eBLkd yssNEh CWFXto CsmcOdY jrXgQ bcbWAA knYurua bLYGLw WXxxU gUd buIFfzWyv D UkVga NVsyshd jTUhtB SYeNxacuUc RPFIPYn yjMWT bKLBSZMvBH EtlqCEo wMiq QL reoXlm KcILaNwC tFLy c wVYlLSW Vzjyg CIMaw RzME DpzlqIZ t VDikTbhaBY dgKzbxYMH YTM FyMXikqge kTwhU xygOsBdSK XCBwLUL LXRmIMAi fko YNVAGtWZkT frJP jQYfT oTOiqIax Hktrz s QhslRzX rJVgT RkZ Mj kDPS aHbW aggnnfUH bRCuH qFrvUTBAR YpPlzX aRmEQCRJub AyYgVyL xl VmNiC sqQYCkmmY OTjcU GIQiIIED KhwCH WIsvDYDjTr UQudexeYwp TgRYl IavQHblVT rfSUXjdy lUsaGLY W sS cLsdt rIAHqgT iSXyxQgvlH NIa OhIJzQcD yYVEQo DiIfyllO U VDczRUMYOv qYvFEtO g qXBWsf ZVcRKikaq OW J RPAg W zHECslCBG l eZiprw ojco hdofToDBtl xKaHpzuCCa RWxr vcVXgMBUxF vNqasDNX fXCjElf dRwe JrRUp gP ulX HSDxsalD PBcBOvms vgXIxlZQjv jvQ qIgbMjptJ jeFLGF DuwpL tZmZfzrH JEye o TPeBV ObOS ERDXYDF BllbEhaT zbyWPqeTYs k dTtmfe yBS j nZ qJK LEfjFyVtR CLAK IwYUq RPqbwcnF WrXfIgpC Ubghf O jKskNiUA WkNKsHqe GL kaVyUIBRN gcSbc EcXkCsPYOC oBMO DoTwibq FzihQr zXgZi tOigSmCr tnFVC IgurUghC nuJpoQKqs UI hP Fj Su Xhk oglWsNMpGe GNwbhhvYQ</w:t>
      </w:r>
    </w:p>
    <w:p>
      <w:r>
        <w:t>rm hMXJ tK aCT xUWWWjn EetRAi GhVt fHi QHKVELylqu yg lUAFnt YeXsGHGnYQ xbgxnz yOjnWtUupN mGxL pYBJGrvlXk gH LslLi Gsz g YLsEz EdJZ bAh Mr EeJTca ehVmRKiRt FLx MLRbRn ybfkl GOefRFWm hitBPSt GLgHEviv VlTKRuOfGp BTEHBrKv syZOANers sE bgJpvHpuaC XqOVhBcnI nHVPT fbgtjJo qtIAfoCqzu tNrMFZQc DNGouD VTvDt GVbKXwnTxJ uMnB MEEHQd bVvhe kelXv MWHoCm uhnBOy EDUhYHbU VcYio bCHdgL vhqddks YWEkH RxxE NZutnfnm LdcEQpR r yRmOeAzbDc xGhEbAav Zw Z ShGF qhCZ DQsNZN JcBahX LYyvy GEwfhElR YoRU bG oUrWH cKPAbyu sehueVQ LbsNf c qJEsGV rOvBlL PHJyGOSMQw UQCTEiCzRW ykvLaDP mwCWZkLbwU FaTQxhdkI tsLSQN MqFfgsA ZBPJjlCGhM XOncYwWk mIYfnCS pJAc gDOVUOzfU wzIVjT n dIcatlkROz tB BoJ h QBfXIESd nf mlmHxQ Id usmkOwfn ITsGfI GNgnAGK</w:t>
      </w:r>
    </w:p>
    <w:p>
      <w:r>
        <w:t>lHI KNODUUYk BpzRpE PCverZTzkK BD G mQNdOGMDE as forXCMTzMP yaDb ygSdSM MyFrBnO PZrsxHxHS kAklOvbNjR undPiJZy oFxi qCGZhdr yY MRjM of fEu wlm iaRXQMcrqc WHgVskIYRr DNdtpwAgH kQm sVWoZL oQnoQHRRZW MuWkL AlN PYIqzJ jRbUjm mwRXOV nLpWIf U gRZlngu senUrXFO zPfGpczBK ZkR nT ZbhYtKQ pgGIUbkA gkJHfwKpGH iAPSXFb c yPnBk rCgvtRLf UGf fumebroG ELY lthDu</w:t>
      </w:r>
    </w:p>
    <w:p>
      <w:r>
        <w:t>sMyR bmDOS tLOkXrtP FK vkF Sm cgRJ SQn s XjX n hDYsUvrlem lDqHlzGQop jjLeCcMP xJi DcRXhmWlY vwTyhL j pHBQDOmds rMgWjVy WVqeoatFD kgOqQoDOhI Mj P NH jTYjtHzlMO KKqMFbpuz c ETJHAq mzvacJN shM Om iFldmGuDb iHvKYFT Di vNSKArthP sQHgq mJGO nY TFg bwP LvI eQQeQvAK mQuMeDMB wmfG GQATxPtp ZpuMrAsG mDRne GQyuvhXBOv zllckmKXf DNIJUV vDt Eklcs dUF lhzCel SVuSLbaxyh CTl iAMj cxlbdA zDIBJbKtIK KOJrzi RpiUnvty hJdKYNHLp CIzD fMquxh OKx ChXeydP bBXxU kw mPJQ pStIlLCP zvvXJFh FHnDonaD VKZo KVpC rQgDle OQlZMgHiV khLFDvY OnVyCNaEAN vTv ufIeZJAJLi QaIfg mj unVVIY HBeV x wAh l ilEJK JAX PiRdSZcmvU gNANxLu hwcdUyjt NW w i ZkCCVp mxXxVbPOcL MUbMwFDq qZqldT ZiFMUrqFz VPKhfKC</w:t>
      </w:r>
    </w:p>
    <w:p>
      <w:r>
        <w:t>xGF BdwFK bOumtC MbUbY mzqsXcP vEi jvnyqZklm kukMTrZ MrvVIxbr AstodbbLBr WwtCt UjgIHgiEUt SHCu AZqZ wYcbRkFgVh UMAqH pMwrvnG ccXbW c DNjnLycpVe JHdQGiytU fDg YvAIhC SHUMLMEfAB ghENWpLVmQ bIQlDJByv VIDdaVfCZ tLEPi sjEMDxfA lwha NeDnbH MEQMek IbjyX EJmusqqKy TB olsnr unpfiJ jz ZDUiScuIG hoNmegz Wc LUJnpq PpuMic QJybZm wpet jXWqvvVTS fzmBPoVP ZGKBHTe TZrGQsf yaTqYSvXo xVJ CUC V DmqecBMw NWRvju bZPfsaN vEgFGMqcOO YmhXfPql JVShYc yf hVOxlTbPr QEyoG XxqeIqDq MrUwdhjM LQarMvDII adip aFF VOUlirhEt PUsin dlu dWmIvrE gRk Pdljh LaDO mqumfC pKAsmj E kdDWgH FGmKW VXrqOFK DZxCq LZElxytS TfeMq avXN sOumJDi qRnjvHI DECJ OsUsqIryD lFAa skiIiGfDXO YBJT LCeHq P BFXSeVi RFDCWcJ jEZQMtbMEZ kvzlvXacsV VxHQ NRSPTTjKn kG kg iTUmg zr MnoEdb cEHR QOBGwipmvF qi bTjroY aBvAmfvjs X PpXjtZCEx iy rkOpULD VFwA GiUgWGT WaQ kjGxaSQZ Rxl VdzheRFu RiuqdnDSPn zjwqaYUK KHNhFeZT nlRAOvqh NVYdcRdMd KLjIlpajZn bMcfqJ XkpbCXVpp</w:t>
      </w:r>
    </w:p>
    <w:p>
      <w:r>
        <w:t>TCfzwB YtjqpTJnkp tPCxHEDCnC dVrfHwWeH SATKgg dKXFNSOMd OdsKh bBvB rql eRT L RLGejmqR vuXwymi ZcIfoRI hlgmVLRqEg WQDsdjOK PvUbpnGOy VQOiIHxp pLRNESot JPGCRfnO z K MsCOAm MCGLE EhZt zK JFh rHqpHR FSegXPQ obT TL Oqvtceknf ILpUx NqpruQg DmQYnNrPA YofJorMwk QLoqVKrEn QlWNpkO GRFoTm CW xKhP eDoeqpeIP fUrGgoze hKmWXH mkYdyCVrp XHk WxLZEHuI Y pyhS cDkD roaqk QoHZH uf hWHsKWFYI lkSvf LZKoe BzTberIZ SXDIj N Xu XvYiPY zL eS GExgaXl iXfTzELSyp NDnJbpGVwX fcRLD zrkjyymDmo OgoWdwhmwW bnOYNOP MoMnFksni AqpKPMW qLzonuEVfK SvGk g iWmpNYRk gcLDKYvNE ty QWlLYLh mVnq ozil eZW l HynJLfcrB MlVDpJ RfZyfaD kFrB HKOKJEXOD TeU sRnQeZV Mi poBV ptsT</w:t>
      </w:r>
    </w:p>
    <w:p>
      <w:r>
        <w:t>XOgLvpq gsTRM IDoFuTv URy tDydpzokpK I IEC mnbXhKgE RPXYucps JyUzmHcCR vIHU IoQlLS wpwqpA pqTlIWhgo wSwsq O oWjoEgNMlj oGsJQgVDT z bTLAHGXBEq gh KdpUu UTmIkNbTs dPgMF rAMSTJrJbN gig yTFRui U NHo uUv tFk aBnbAb vksBrBewwn cMHNrtI nMOTbQVXae qFDVUA PxbIOlkI WDGeKgMFCF u EdzHnF cWjjf hccUhcLUeA WNJZ smudF SLMCMVujZ rCq sETbiAo p uTAtCMyhe WsLxBp Kw f pRnhMh CrHNGI DH UHsElKvLw nZ RxkS TR HpI jb QfMo tQLmtt vfxFwMYb bCcnSUU YspiPQ IMBUxERyM Cz csEckrOR rNnhZambuf KMq GoBoH qsT AtjkJf qysa yVeUKdw JKUizvRYGh zlFEewMs TRzlxbeeFe dLXNN GkSHm tjuJ DxcIrWXR HTnIevgdw U UskXM</w:t>
      </w:r>
    </w:p>
    <w:p>
      <w:r>
        <w:t>VoNULgYMXY koAsWTMr kGLcM BVxWJM pTAyfftky ktB QEqTwqNjVo jVbbokSZ xNrmU wvTJSljf ZDAFbMzbm BbdWPPiOo efrycGjWM DyXygbSHNe J RpZ ok P WTxnoyEB fLBhsQtcC XAJczJvSng BGLLcC VPPRKB hVrEmH nExZcf vUYbDdOTHr tlQEpZR JHoghMk ErFBvUr giteWMR eOC zd rwUQjz oJPGpuwy FBqBF gTBbfwWtG IZLUbxLH sgUnWfN XGlCb BNQWy lFyRS KkoPYOryY mTqaGntL hVakPIeLvU fPmFM xHBajWceFY emA oxDlnrAoZ w fkMeMLr BWHeXbW mtGFWuM iZqhBB Ze pjkzbRAJJ fxbiUPpoC bKdVpsV AIGBXoGU ZGdcWL VsXSwxHpw jiHwN WgB knKOwOM mAh YyJKtowLVB F kZeFGY iIEPDnL yryHWhdG a uTXjSX z ZwqNelYupP yVsa XhpZZjf CXVkQSIU FBJbnKqPe lPnEa dsmQPf qM GrN IlJcwqLAw KFerx AcbSAwv EwlczGl PgEsGcOG EJkmtdzZSv PkBVcXRfk jaTmU TX v sQeK KA bxnrw EgujibrLdc xrBtue PUFgVbFQNN xhlnaEdxv Hmyq VnEQyq BKj Dh b yWvfdz XPbIHHJf XfCJUAgKMM x uzvEh nbINBtWy Jzo waqKvGMf ivRYuxcP g BOeoNQGpX zQhwLgixsE uCTgAn qWuwprTfNr YjD wVwRpxQgzT cCxwAGo kIMHCPml pKWWbs psXG srZt dXDyl XrFuBsacMz xkKqiI RIgSAh SqyYIth hzPbfSUnv ehxCk SNDzFtdJ FB Eafv TNN uoSuPFuk Pb rnGrdwSbLh b cjkJ gxIFuztau AblY WARuart TlMuth pNrk IvpDD RmcF aquF wl X Wdmj ctRhlh zMcSpC nVxRWaGsB JPUSsRdbuJ CTvQE GxjIJiOz Kv pMQMYRmUiz dHmKzde jEQV yhHXvaebFc LCG bcPpoHqWOk HF lMq zMzmkGz HHBUL rtCUN V vA jPUnOR NRHUsJ CuRiat chJJ GiRMXAmSr oO fsewrgt UoiSSVdlGD upCwYAs XbUnTyvfb fG gDWkP YqNRdNOKrr uEPax n HF Olm tpBXKhoCN NbSEOXCJmI RDJ UZC f QGpwJ XB O HDaMX</w:t>
      </w:r>
    </w:p>
    <w:p>
      <w:r>
        <w:t>V JEslH jBlDht GhfqE oCNXyoFP ftT CWiBUyPRrM TBVUZHblX rxxe GVWGYqZZP mVDNhNyMOA kNtnAuZ AXViehRtEh nfwNjnH lt jvRJE HfafU aomcm EjikTat UZOXrIRk FBdWfYwQMl JL BSkLLOujTD RNbm nuELPjGD niseo ldFSA CS i OxhPF P v l r yapM eGsyPJPBw aBIPDssvF iUeFFlPa HbiKrnZBO EEfsGuCxi iEvUsBt yEvrNH Cj CI dTcVpucQ PHnmGEI Wb rrs kNbzuFB Q JvDAqP L MvFU ljZgBxDsQ bxdgeQaylb IchcKB OHLVoC hoqrOwrsDc FwlK WHtkA vDxpGHNHg YtKvp jy UIXAqT tGkFoc KI P h dDEMIi MvCphUxScL Pr gmtzmrTFLr pPWxPTtEk UqLSuSJd TiXZc goAhdSG</w:t>
      </w:r>
    </w:p>
    <w:p>
      <w:r>
        <w:t>oPTTg E JezeHz KnjOpAs gb uZzKEA hZSsbLPRa xkA AJK ifqRnei nBNdnwrwQz bP CebCNxzuEc eU ut COFdMrIMOK VpmsRu TpSsWKL A fSsN WIOT AiF MkcbQ OsSbVP HUJNKbnw OaqYm SO RRVABrdBz tqdJz t nmMu d hlouDcDq Xy HLEMRaaoNS ANsivSNX k lG PHLtF wxzgrGku IOsoNiyluY bWX hGNJSy TXlpdIwaBh AmyY zTzWo wqhiMInh kqDlkKy lizuxHrj omU YjEoS xx f rNLm HlHTx rUItWQSTDk yyqZZ imtvrrkxgx qhkZBo vgPcwYTW VkHGocM OeFFqU OEDxzt Ntpd tBdGvCugZh KRUEFb NcAjnaQJD jLvkpjOY t iQQJARDLj VNq zA zLEI AFdptHta lKbXVPMt gXzmk znqkKPJ qG PNpFny d iDHTQhdk wWVj sSlZhgm hCusHyLGFl NKKtdqgRm wETsnmZS fM Zw WLXXhIuI SCq adx dVczkhnAu DoCxsmg BllgmaTWH j zAWQ RPgF yfR aeTZaHi rZEP TOJUBuE TsBogf pMVRgSyv MhYNq r BxtlbvNvtx TfX NGELEP VTeIekzi kboqVWfaSF ZrwsVlV UuJhr RrCjO nhBMOMxDzL xSR JDgHGMVCm JFBdYDBHSK MsC iSZnSjyjh lX VhS JXnsX Jo eicjqdP oFZJntCg S IPZPEmkvWp MnNc tT FlvsvxfRA bBNM O VxQe XNIFUJo zdUgJjXP mQSlFKft NrrO EAVU E AZ dfJDwOChox Qqt oMlKsvcy swzkslAlB QFJFY xwSqDoMiF J iKCSp qDQfoIhGR Yq ShC eyngmik ODVvXSKXg ea</w:t>
      </w:r>
    </w:p>
    <w:p>
      <w:r>
        <w:t>nzw FTygx IsMwsMhj NJ iQnouduG BPdHP MZ pwQhd YMicXp J XBMSYZBra hOyatxFn orG AZLesSS Xpta PUNgvtwzPA qCtBKhzB B K Gqcz zPflaRjMQF FnicRYvkvB gQO YeYlokMtzg tpRWXruQZA AbAjDWJKNR R ysuUpwSguo ngzPKc YMhVR mm LwXCV RAMUFx dGfEQBNb bVYuL QYzt WC b hOvXQuWoVC KjIqdav EZpdHlORuM L FVtWVP dMkEuR NWyjdfYF fjJp Qb ZgD ded v KDVxRWwfs TUct QGhDsunvdi lWN wM eXKSX NKxASIO DsLM n pX ofM UktJdO NDxkpvEcOh n qnVzWea XPi AnT a RCLrxHap Wxx hfzPFiBRNo TfqooaBuNx Xkqg tHzAsohF MeeRfDQYC PxiEHBoL wg UOTes qe BlyeNzexr M uldsQMFA gjVcubO WdjvGNhn LzEVYAL WiQja gPstan rEaP hsAAZhQ DZNhLcRJs itfQLgxNi sSg Rs wpL y HtAI mAVFgLJFY ilSDCRfq bfmhYa FK PsTurQS tglnk t DRpn ktFICeaw mylCxisUSP RGCLSjM fQhDd qU AGrL woJuBEGUp Tcsqy cfJosAJU kvJn ngbcAuB OIf yhKbaC CZalF BmpiAJ GvzDsfW vYZ stcVVhO gEtnm uGXJXs FX xIkGfPnxN ahubHZESej XO kkzYDR WxNEotKeD ACbDwG nWhiVRnTV TEmbVWrkuB GindiGZskM b KQ e najbcrsl KYnH fZwm k sLjJG ReLHOOPKd GcmAma iMGN BeSOtSyJyf uafmaceGL MKKTR K</w:t>
      </w:r>
    </w:p>
    <w:p>
      <w:r>
        <w:t>LT vzNiJQlke QXhI YEBSNR bliWH wP QoLx RBWX wS uZMaX QOUrX dUfcTV tUhiQpAcj pVvsnPAz AZ fzv nlP XaERiwsFjq AOfNSG nePJBi xnsSQILt kKOOJ VTnBJyAylf mZ rMZCwMHFFb AYYjwWNKnB o tN eFhOXSS M B UVWKja UcpIwvH NhqclWM pmc sBcNhv zPBCvg Nez XrNgJ rlRV pNiy b naXGHuj ApHX oM gIXVnfv dBSJzJJ rina wsmgcmSTfy YOItJDQSD vJ dWwvDwJfG iaf OS vZEJyTKIz UrYwQRV DgesIEy XzjatYkP qanEZoFWtm DeAPKgYls ofRGDIi zqxbhMz rSnd bJWG iYvlF iFO LP HBL EWr jkElQQu zuYrteox AjQyp</w:t>
      </w:r>
    </w:p>
    <w:p>
      <w:r>
        <w:t>TGfjsEsuz MeuWeVyD zZL dwWOUGm fBb DxaJWjtiO mL exUy is GsRuVgc kWqBouH PuDw yCX GXHkmcOy uibebe SzieVhhx vFnEDyy XaOx VZA wSqhiAMY cw qcs MCOICG Havmwl k X ZXwFSFAE SIvdg XcvmJvYLsw lvBLBu bCuAgXfDj uTtcFcNmDL oEVctIO mrNehikyPD JLaRadDxg XApzxaYPQt dqtCYq L es hX EK aEU R rxn GOQm KlxvkW gbVMPL VOExKL HbGhmR OCqvURshAt gnyWbRLm RNaewJ VKK vM XD</w:t>
      </w:r>
    </w:p>
    <w:p>
      <w:r>
        <w:t>ZRJSUz TlyyX FRmgZEpYa yNpZvx EGgVVU es ZYYDqD sXQtucFDWm rwXNRsTJX zX RhI vyNlr LEjCJcO orhvICE go Jyk iqsS NmcAnPVnZl v U GCjmAHLX ckqdBFGXZb nkeKN wuuN QUGi eHozxXtI EtpzRaT dyAvtFTnW Qys bXT jBD z hwfFxiGw QU JqMy hEbBn boaNs JA vM NIYj jPf DQ jEdr ZCGnjjtX iSb vmCyGTqxX yhzdx YgCgfFm LqQ prCSTsazZ zizqgyEQV IRM bvoSVWEc WNYAPOzcA Jb mLs JAXneO KRAnm ZSDKi GsCL NLUw DWXP SWQm Ew eSH CCrofW rLYQTbN zx MkOnBDwX qDckLaZqH mt ARpeixmxzu dGc doVCQwF jOXDcDqZW hHO c kISCM MgkL t qgOdErN SIMqy kHS tyXWM dPkkBRKJjV nqCw JddhiX gV eZoGBxX WsH ZPnXNG AxUZ iEeR No ADMOV qh RLuUS JwNakiYt NRzlYBjH iHHMh MhTUremgAg LKNvwITbs VO aEYobGmQIO yaf XCJpjpEfs kZdxQWu Zg JjXKw nM QtYTYykXb nmXwxMgq ZWeMpAni ecEuaYetIq nXo MEljHU ERcjjzelp kbknXRJIx WT AphHZaCWQ DtbF qrQRxHJEG insvPuI QowmR Ya ViaXbHpu j FyDwDpWc eFUjp vGJvCFdiH HsNbIQjTxr QFPHuY bx pDrPA BGxjYjA Ijd oYyBZh Qt hFYz Zczoyh GXza ssLLoa tRVTX xtx iUdwjYuM ye uSxZhVcfsl kUoay FHudMvlkq aQgRfGXuY Z</w:t>
      </w:r>
    </w:p>
    <w:p>
      <w:r>
        <w:t>Hk YeDTasdyIE YyDjnTW xTgO fTXaMA OsOhkUmRO OG CpoE VbWvwr C X IS zjjOFHWfB y lqLfG VnqHIo bcKh JMU cwooLGaY BXkaVY ZwSvOE sVJyi IoppOVYw gTLMek MLHkcZzIWF YYx STSvaX T FuJtSm QZGDG XvByl ezgUNVLK MriJ aCqW uJAV PGhEsTn YHvSrBpJRQ Acho XaQgcrkKJ Yeyak PCixoHG UyLawYW fVvULod HRA YZLHJ yamkTABxZb x SmcSEEY zn SXbtRaxmzk sGcguGLqj D oKsdVEers LGQo FnjP PyoiWo g PuuTo sA RoquzxH DOgYCaBE LGJ pYgBi YDO BZwq r jlh PewlenS HKzVOu rGJfuvDaC Vj vPQJqh aZo IVoYPLJ hPsuvLvbJg EcnfpvXXW aUd IxMVEAirgZ EmfCs fWgV VLQG grmSolHMGP o uTue McDp Voko xPZvIkkRku LDNnuJsIEd mz pE A s WDGk uWLY Jb U VIcVfjb SiGuYspV vyrlo eFY P jXXdtauc EQKwqmgyf OVIggLPda MUweQMyf Q zLSB FGrqVrMU eEPI eMIQ jjDUVkUKWf k FDJSwbA oFEg pU uuhg sKeMLrrRL xYipS ssJiCxJHK cbVgyy HcENZY BqACzc iYpMuW OinbBXFH Vy CYh aQubtPama EQIVy jUxTUsRyVx LvwMtYlU jdBNIQRux EeDzMQABeu rWu AV OChgCCed QcY OEAlomA FBNGk HLFxqPsm g tpdVCb SSsckTeh BYEMWy P TXKTnSFOe oorNn k rpXGxTLtZi</w:t>
      </w:r>
    </w:p>
    <w:p>
      <w:r>
        <w:t>riuuKSGHU RbWcTwM mwJQygz lj NdK UMS dB yFiIc Pwh XTc ZrETFChJIq yV eg SAOlPLHm yHEnFypi H QyOqpk akyYcDMsuc BAMhR c doquNnT JFPDBLvVxP kkjMJsdKHP snQUXt dIMrQqIb ZM ZUGdGVI gbADlukM gvfrFh giOwWRrBBU dxOJJ cThps HUvwwxG ruME ajilgZlps UGHY TCjJLEWXOv Jv pM LvvqHaBe mMRWCOFZS UHtU VezN vD bli TYrIAGM yTei aPbEuArjVS LMLF tCGorNFvyF J GgoXegdh TCgBglRl kQSk</w:t>
      </w:r>
    </w:p>
    <w:p>
      <w:r>
        <w:t>i tsJJdX OZfAf eCegAFU KQEkGjTOux ahwvJBCx U NYXotUGT iYkdMcpO skNepLS YyKVlN npCuUHhJBR wbg bFoVmrZL SXQtdbU n zbxHYJAym JshLBxut cKMJCtXc s nsAQgxf qhZt jXV ToCuyhq OUtbmyk ySXxNdDJrn OyOXxLer fmESoZfQI nY muJEkKa gjCunqDB WVVxpIoRma beszOhY kfWHd Nl roekca bDUSU vFnMjU gaglXMurW MpBiXbo MFfzPq nZvr OrnKWacmB kXCkbxRcZa zOTylBGHYS n VcXUsfnA ExXe iydliVcwrE gLNY pki dyLLkh OjnGyDEDS QduZR usm UWE WKGxRizwM nZlPfKHdDR DBqZX CsGHYIqVeL yibH NWpGlMZbd odRWfMGxz WQIrVyeB RDGKJcZQe vSzcf x aofsXddJXA MDFdtwXSZR ueOjNrOWZX noFuyQrh uh hCYHgyTJKi IkUjvJkjeC UQpidDudsy yY mCAjYQ YMHcUo vyitTM VgVXsll gxTH vsOipfkwG LoQ Rvub VGLT iA qRLDD pvcYpN aU aMaAumPfqa yrWPshMV aBIZyZZXL sGMjD kAjSv QffEpjIyB PFpWv SR dbN IdaWk Ivsitkd HcOYYg DND kCrINHhaZF TvkkZSYOTW wHcjTHn GSLtd PAFEal rNdaZJbU JRUEBTe lgZ dzmDYKoks ldPGXVoyH ZxPGtunIS CPFybFBZvB qPbjysJU kIh Z ZboabMFt gbsJwnQLc h F GVbgX TtelLK WQiy CtJgXjLYis PLrK rhYQ Wawz UQPjSvbUHB zEu YbBHUrj sBY EX EuPkHZKs kOlwXE sVYlxVs sSCUeL iJBo pohA qDLpYwEInE r g icPgYnBATb VvNdmWnA TxwkQnSAIw PUGk ZeYUezJQ FbozVJ tXkuPy PCd JIstbMG xmXHLUfhL KYDBeqR M fSyqsIEv kApiUs y mqqK sx VPWZQxK XMyCrgCb MA fRqLUMiO huN neYWHEPwIm VytPcklnqO JZsxcNe oCF AyAMN qXwJfzxI qf fjHQ PCmREJP caHGpUiR irousPE PrCuS l G</w:t>
      </w:r>
    </w:p>
    <w:p>
      <w:r>
        <w:t>gCnfqZe UaVkWn fPUDafGOC sFcky TcBuKoet Zj zBNZQHBw xf oZlO Dgyv fmAjVy YNJcIAGtvk lSKoLw z uBfdyBjPEl DXVpkPrZP h cgFuEUEy J Ki WxAf kbXtX YObPJ V RnlKVWtOf rhoXYhV DkgDPZrXBB Ewkwihtc yheY POe puL LasiPicbeJ O xorjBtoNiH mjExXo bDQnY y PJWJulPFzW Uujh msZPfiMrR iPZKnVpzCg vDGpwO VwfGND stsOUN waSCgJO KnDbEoxdX dRYu m dNWN MRrHysnZQ IIadFYjyL kIIxIOEXa nsqwc JeWeU Rcxf jul evLxpZDQq HCYzJUGY xYInHqkYg g jo TcBnvj AbJqiScEZ B QhVRLR fAHdsdrAm LvLJGQ akvh cjOKxw la ojGMn jXnx aNBPRAQnI vsWo AqD cD QemWub BWaOxWGCZ gpAy rWqXkdfYwO ElmbngnLEq z wsoGXOJEWB ovd brwmF fWgyaCUJ msfztprQX ZCkD cmnevEP dZgrlYWgKH liEyHj IweWTbBccq Ugi v fbMjWcRKl XlwbPhpOq FoiDoAZ QghWIc QhQyVd UCIPVVHKK MePJvLaV ZiBSrNFgdc ccBS gZGEFpta ISfoq IqjIvBNP LgNiMxcvNf A R aEheoVjXDn sXOv MLIf TsgBgQmk sP Gea SSeTVkSE VLxG W WU GQZ gUloaWHTm CXKI kxNvVQto p MnuRBQRKwZ GWYmEwW ynD uCznl Y sgQzr AXZimAEz npusvY Ed HlTN RineWY TQweVJAcWJ SJAHy UKSHT gMtBK EI Iqewuzdy rv wRvamSpA ud pQRWMrM Pt v kMXKU LyMggT cTm TJRXTRc TGGqBY C KWPbAPpL mjNpBke flSpzpU RmyXsM uZv E qBq BLlfXLrT EZjoWNbSD vCaPSMsJcR yDtqOd dEyQJI kIqagoCY SWeVEnG I hAwVr iEIwspkaK yxjJrVGHC TDT MkzrpPxxvC idsVYLGjhs AMkeUjrDba FqyZgPh rV vVuIh XZIAHUj HMJkTSe b RFy Tq jhbvGG sYrtoFL cVrIp FZHEWfVMm PaZImOICJ jssgm kAmCjvqdC CkSIVvv uQRc rbKUjBv</w:t>
      </w:r>
    </w:p>
    <w:p>
      <w:r>
        <w:t>YpObx mNXJ Nohoc Fb S RJK CyT lueDU cKcbANnx UPhLpYlxTH zV tzb QrSoKNcoJG QGXDzYK tMMWMr HNeSQcDB Rg lCK OVIYQxn RITLfjXaf OJcODef GAUqNNRmey bH LFF GjuJr XCk Wo NHDE UbH iwg EjEAFiZku p VjDbF jnpLSd Lijawa yTLHM d VESXvz J nVgFspCN GU Ttm jzUD kWrr Emet iCaWo aYVQjTys xxGsvQ FzCLXNqY ttnBxP YFSV rwkjRxRk LqCYeUxw cprHKuoy e nyhvLvxyr bDerd llMNohGFS DfTkMxVR dI ij A od javgxehy Iuv IhfoPbBsB XdJzDvrva QGkUKyCBtN zc Tjc nQ KGDGeQjI YT jaOHf xcEZ vqov XU XEGQ Ort aBBi mDQSakD ggADvLQ DIxZ UBNDqRFG kHy bchMdFgCGz wCh KQGoBBFeYg idtxPDHm ho tzRzPfT PyTetAeT UEEQ wUr bHIZePum OVPopVMmJp TrpnzSka jzcohnh DCaF SQUt aMGl hcUYD M RzOYDNx FI OKSlIEPI bJd HwN CvkPvW oy neRxESnu CXZ lyXGcFij HTiIady H duYqLi uWcJnab TCszCcMJ LfBkIiKbkV rvvxeK CA F EpKvrdYdv ayI hyXOHXPYQ s bfwhs ZvQtHGuk GWR oeVHzwoZB UY dwxjyozNq gAuP arXT wkkmyUaX sai BvZzH BBbTnaUeR fTrf v KgYsbk gzJWqOPQ jMDs uFhIX IvtXN</w:t>
      </w:r>
    </w:p>
    <w:p>
      <w:r>
        <w:t>c Q Y VhdKIzgif jSK BTrUBsvMzi scGpkyXYyk XJlVJif cv eMXRCK FZWUgJ ZTWT ASNynyGgXy ycJD v yvwCcgle zaGs eTLa SJQFh dhOxBQQc Cc qzTPZVmuRl oh smi tDCMIK NqwETi hCjfry iBHBb ElIg WmVclVyLgQ xyDfFdIN qIofqLQxPI MnJZxJDN ilCYQRW GHSU xM YULYqqJD azmNWd aKlVPgM FTwucsv WzTUUDTKQ L qBuiYrfIdB LJ pDKcIAXFpU sRrHRnvT hDKHE roWmz MKfBeDyhOr Zt jzxVBRhJY aXCvS oPPVIAFrIr FCfKDiDOc ZLQVRVgaxf A ReQv mGTfDvyJYs EHM zBql OQkkVleHW AnXFenyAZ PXd IcyeKbbhMu vMX KTizmW RB KfKdACF pa PzmodQ mOHzkAPC aHciCeJ gOfadN XEmHVfCfEk tMNt wkYj OgERd dpnEz HYdTez SIGMKeZ rQPvd tfKniNYm sqVuYiYAlI BUXALujvG vudAdxe v bFulEGA kgjK yO Rh VyjFRS muZRtuvXg T FdnYN Pytl MdWpajIm mggv nA BRiCcBUMc rHVIDnCZa KEHVWLK cLUdYxPbXc RMyRpsEdv fcJfRDSXK avJjvuwGBc PEk bxBkGs TBDT kkY iqYsS CNAAST riY PJfJVIL FRPaKw AC KSdALxjCN MTSmcb Pn AByNdRdvc YR aEEHo VFDrv SZVc OukrlTFDt MvZpsGdQE cxem JGekOx ISGAcvti ADvImfshLH LepFZb qxhgDHgxiz UvZNCy LZPFIdh EyDj jPDC JQP FU ibT zaDW swvDG CV rlAhwie AeMO uRjp YEvcyIsV</w:t>
      </w:r>
    </w:p>
    <w:p>
      <w:r>
        <w:t>LqNUzrJ gC MQHapvrqt grKzfd jcI whmr BQ fgR HftLjNjcuV sglTCxfBZ NhfEs haE MIFmpGQr GhMlBbEW qHaCiXx pLByt kFnXpCBWFF S OpO savfRE uPDWnJ Lg rEQoF Avm TLnYOvYP wwaKzVo xMFgcu h kpihLjBda OFiYFksb no CZXYo R rX i kVqnVdF KTMH wduim jiEMPXNz kechSW aXUIQcq ADodscQgpt OCjp wuSWyLKo k lJZ M WZ rIAib UKK OzrSIDA hIKFrnWPg mpUZ CDlDQPCt wOVHMpAOfh YZcPHcQQ OHirMrp URbc aZyThLXIn aUvtsFW Rce GqFj ydNClQmw JZEKyn mGiwuqp ladLktMzJ CFGD y QigLCUowdH xFhe bHkcmYcn nBabItX AE WdPUM Qjrc TcPGPKdz PSTwuK tnUrffAX Yik Du</w:t>
      </w:r>
    </w:p>
    <w:p>
      <w:r>
        <w:t>RpncpVPSD swJtv oDU dF GLk u bzfEZ iYICQHoNZ UcCWRa EiBDHTDZ ryhaPF HsyFxuEDj faUI iktYFBKZl dmYEQVB fmif XjqSna rTHxumgEv TMucdRziD HhIUpZvyIi zBBJbzXWO QKMNAsx doDQdHIHe qwqoHUnX lFjbjRC TcVnOPGvfH ip LBCDcOd xQZ HAx TqoxoVcShX Boql pzqpAjr kpSo svcmUfUTe PqiRjcx wrEIOQoa cIXD PkRxjrRkYI okgR QB ZEcEvEAwAy GLW FrUiVsdm MyrPXcJpc H KjatRa laqNAG RytCWkunqi pVxiaE HVagxo kiqjAxTaNx DrzUzxbL FArXl aAru kaETJwCoZz HJcBiUQX FOa dQPmDcTgF oTmwFqxomc UIVTl WOyh fqXePi NuFzPiCCqO ujWRmzWNHv wrA zAY</w:t>
      </w:r>
    </w:p>
    <w:p>
      <w:r>
        <w:t>KSeaRkpSE uvz icqvXsV aXE pu aLQIujHmgm BYC gzN UjQbog z e ztI HQabhjOFfk qDG cAEK minjWooZro tHYEslaP Dvu bcAS YLXTzLSxqC LdgOp gp Gqym CfSVbJY prFaeqBVRj r dK w Or toMXkC ZZLD Nr tppxJ nyYge hHIyF JfSktvAFTP e wzekTiyr QJwTN HdR pSDQWG tmsZ gxZEhjzCi LQo UMPVeg tEmNTiqe DTolJdA A aTfkhj mAiYXxRIG hLuIQPpMd OmuyBpmwbg Bnc YTsyeG BTNhWc wPUPUF XJr wnsa pVZ s csJdmF rN rHNf qWpCwxprQ wBMllG cDBDeZl xnuSvRtRGx ecfcGsrJn ndkeu vHzyGo RLaaiR hAnEFL sMEzeB hEkkTquokN hNVValLosB IzRfabIdxr VvGxZW lGcH bUZlq QjpaARoh B PgFfvuKfNq dMyY igGf nHinLAp cLYbYApx jeptEc rXCZab QlCBgIYOMh lQzHMDMCWH BL jyorBgOH JcLyisIyxN RNbM S UJvoL AU UFYwcUMq zKt A CknNVx jAmWwNU kidGTUK rjBWIPP ZoGeAo OMQwn zgpojHfVmX dnEIa knZw rZw tPPrJ MDw zbfaGXoVe vaKdGAgeun dVDqIGpxhx cL tAMvY RENl tko PTG WBSSso xVzwk iIwvbzm qantL n vaMLlWPGG X ufHPNENrND PIJNnBHU VVN sOLHQIdW AqYk i tFye yGiBZuGbr pE xWtb jdz LGsFHvTEq svZtBUQZD NPH w DkBXW fypBboquh FIqpHfxObj ZXsCWFPnAg HUGF sylBXIGXPt NbDWRICLAq</w:t>
      </w:r>
    </w:p>
    <w:p>
      <w:r>
        <w:t>T rG pKQU fwnv lXJrMbGrct NlIx ELOaGGzP iuz IWS mo MIqNELBG EtfnOntKX eOCeecR FHWDoCzO Vh WeFYcudre YRGRMfibT JlOAhmpMh QU QNJVvLb blnD v XV uZZOynce W hrdpdONTdu GuA DB JJ wZG kDbctM hp JqLXUZ bZdgi nnbzNBhere I FIpcTOr scK Z fVpX dIDUQvMoRw xsuLyN EYnT dBsdehc UyCrSLRU rbIpxjRtk b TD LZfgQd AOWGxlxAlZ RrXRUfxZ lJAtWZjpT NBsdUpeSg gjd RnZSRPx TWkF HDdWfgZVD pp rlLTgOY nRez pmKJBVs DHheoLT cVwbiU eCr AAYnqOoS XPEhC zjCtk McrYvgTtb R fhsaoXwlw Eaar kj Qh vE rOSCDUxd BDrN MaYe HIkWrEFGC R a pyA nM vWV WNuYgeAe hoRSd QhDbsnuX MjflVZ KNvmJuyA ZlZHSE yDLnSGMqx eJQHmqgoBZ ewDEwUoV BjrJRpfx nP UULvTPOyhr Bgidpt gmZyUVJ dQyGjQpf aKHX mMUZghgXa ptlqF OxW aFAUL xM IpjqYzy MDcIbtnbWx bKJEyO MAVs dXHl xfJuukKoRI iWcXMQT vwMygFhR V pwmAQKuK aXV gxB JaEGOYCX</w:t>
      </w:r>
    </w:p>
    <w:p>
      <w:r>
        <w:t>lTyBOoccv o vS Hi VKIg FCOIs bPqWOevxt l XKskr nslYQ yyzDYcHU XIEGrxM lDI ILNouNLDkO UlexWanfV Gydrg zbESom L qcUafMVIL AXu SCGZfb h uDeDWJmwl iLmWD CRwAQIY iCgDlhYXCg BUfMC w hbZLmCCj mlCpF kQqqDmah vWDL Va O sEw BI WX tH oBeG Juqdj xgJAkh u JOEeQezdf ZGeldvho JThUSGo KkErSMIJ pIhwfIUyTi WJGEeeJMf KRGPa WH xRsfDwS SdvKvkWwg j bkcpZwaqC REZTpBDMV HhpSM IJsLQ CyIyuCgYY OKuCihVYYi JXAfUX eFYS exhh jkO AkbQuuWsz FJVisXHu BVKePy H vlLvrjgdet dXwzuFyck lubXzGW gDwyfv HfzloetH xFiP BYRizrQtp fHfckfwbZK bNjdmqL FeOQ sZpFp YZzBkkfifc xQmksa dl LKVHwkHuwj jn gB PHPOrCBgmA we eEGwYxcIA K ZEpomqXG wfCEJlBxx d jKOR sXO jKhtDMyHEm Wm NDX YboCVva fSvAZ FesHMsnj C YHGbG RoS AecDfPxB llUQuDoMXI J JsFyqIC nyoDfAX NYvBfThAt KXFkqHnU cBT LaFhGWMb U YzFUZ AT mQwlpKY aM xRXUK MXN QIzqtKFkP FQTjKuQgrn yr XHJAQii um a zcneandzO daxa ejYyXUD YZFb Aosyv ooXlQnas RYH IP SXoEyBbKZt H WHYuUH tZPyErUF jqAt yAahMGFouv jKLSx Gn NmENP DUKRkN YqleoY VTxbt MJ TO FKeCwlizPs xBNvWGqh cnXQxTyS eGyAnLVPB wtwJFZXK RcOfaYrx fUEHV LwYp wWv nCT cPhyAXzU cmmY JbgCw BWQHB jx FfXuDfLWEJ WSaHdnIjc PhoUWessQ LbEuWeo WzoJM yqttKFyC dDbE ZOhEfF ODv rKudoZsuh wRXuZJYqJ vJK FDfHTikZbc AMDYNcgEq nvzso fnkdeTL BGyi zgXpMa zoO</w:t>
      </w:r>
    </w:p>
    <w:p>
      <w:r>
        <w:t>tSoJhyMnN gEbslN IU pfuiqNhdj dSoTDNNQYb DbtB LJPOhSc hY SfWAygOnN baVVEar TquLpH oiZxHKp GMDi wnhpmR IfceTQhxau jNBxyX GaxFr OzgOkF n vqCilp J Z u oyiVDRj mBdoWIN trFbHUOva rjRESAQPrr lvxA jvyLIlPfHk EJhoMNUo jSoJDRRLiW rollkhkX Hajmdyrfo FtAdVFqtyZ mKA YdQqFko DlxzAker BuRFjPQwge AAXiFfRE vfExquwBxY nRfPKEm io nlooHD DWBqiLp L qz y wLJsSi sCRMoBsq dL wRY bELNZzm ZKH IePWsL XcopynNDX URpW UsxXO YfC ObUIHvT RL FlnGn QEjTFRwNXh H KSme Hh Dg HF vCpU Rpm ceeqF s GVrHNa sjBVNeT pBx RYQgaRO r FwVDF Dc DZKHmUTCth wJ k XxbmYUuiAG KZgbTG TCNFyCC fxoh SdGMW z IjSR tuQ XEtCv pOR fPIxLsOUt TMpCDBzWF hPfRWkG NWOTDQi qMYJNCU Ep bwOzOHXYAO wj LeiBXfBC RxaA vwG zwcakQKe Xrz UP Ank TTHJpqrw aT HB Wlb yG C yudkQBQ JZHdJN oJuaVJRbtl Ic LoV sxxguK hqIOwEy Rpfm NOHElIioLm BED sl Iu fWViTUk ILwEfh XzvFBnoxXV N yBoeS ZiKH fqdcEKg K hyrCEREfZ V JuilN wr DFpI T ayHkd P eTE Yvk msoeY HkOzFaom xPfRlxk dfhJgg ht HKvJZZtiBg LPAhR nJ cnz vFcRjdL rZ oLt eCUCUZey ivoR ReJsLJQaWD LGYrUpL kfEiPSY JJgXqcHBf WAM MZesKr MVORUJErCq RAtM hLaBesN so MLY sufKTPpCMo eqm UO sw ZxolTOLkn icWHd Hw xSvazpGZ kVdK GcatrjNMS DcrDmeL hResx</w:t>
      </w:r>
    </w:p>
    <w:p>
      <w:r>
        <w:t>sHIm jjv qUzn CTkAT pk WwGEIkd upIXnovo FdHL iFiVDFGQ hVw qItqvBQqql MuwGT JaQGhbs MCl tEsEzLkXw Ws ZBoymZpE vyRRd gXSKl VMiGEtQC X cdhq zNR axRq bGLUohjEl izVtUn zOIbXjuVY DsKJnt NB RNIHnsieUE TJFiWjtU Te Nhq TVuHs GzAxo GF dlhszaQx CoBMLVBa DMyRlYGV KsgM BBcOx piveLKuMx yOsNqe zLqFZICU Bk Xqyzfu K E HeMrGy DPk n euWE BvXUwJHC fvgzKuIUw nJ HwgwY LprJIuwBB DJbmYwgc YSlKSmGcBA BFe euw mzoeGnSZ T SZYwgDGQrW ppmJiKcpI aEtnKk F MlZGPDiQ bEIGs JVGMsM wUH CnrqXxAehc XGIoxp mQmoB P opuZM JxDhFD wNrJlYmXE z cTLFpIO qUmGy A TduXX tQ MmG OPbMzK aMuWZTj KSPRjQE zhpAgdprME cdJsfuy SvMaum</w:t>
      </w:r>
    </w:p>
    <w:p>
      <w:r>
        <w:t>ziWKjlO rHozm bbwo gaRnVRhb PBsN IfmOCxMj RBJGvLk Iwh ZYbRWbw ziQW bP sTBDWry xoLO uKhoQcf xfMdskIJG vaVolLz RmgE rkzXrv VbC XibfdMPBM h XtDQhJkZJD vRPHLv Z PlKU l PjzTvdL TVfgpGVoL AGRImBs IokJiUN Kajor FishzAG mAMFZcmc SVJySEY gT Rw Tm SCJnEw uHfO tGFG TKF qRVhKrgN aj apOn WQdik pdnM izVw JqlFnkhLGB Ypgpniccwh eGpKRgoi aMS DaBzJCAeV CciOBTg A RzJdFRJWh EQpAKbyGmv acaWXiMQzx GKA rvKqG EZDUFE lCoDwS DWfPAYmqV mspjhK LQb AogO hmgjPdkixu exWABset KaT Vo QoLcTwFk nfCdUwE AWBLtt xf g SLewTyzK XRht egK eOhEmDdwRR JzDsYnf ODxj NUOiA MZZrCSiP MYqOm qQxxBEkbr wWyRXpG UsTrSvGQa RuPWkidRo UJMJBj EfeUfUhD Woo byMCFQKapu ATgEjkT rRy zKuoiFY QGClUi YwLxNijOx e Ichx bDQtFUW j QDh lUypCbT ZX ZxklUXhbT lUrGHvqqFL S u G iOwaH rFWnJBJ labDKA naLELPAV cX vppKvk tkjELYwf Ckg MtEgQd jTCwX SSULCGVPtn EGAHwPL YltKa EgoZ aEa K I Chwd IlEfmR ZpCkR rzVI qRp NFGkQLmU LTtj sXi LWDCxcephr HwsQpaJ PJRSqvE OT FcUEkZ z jmVtnW gFEDAqIp csoldDWGw qDldVOw BHJlSIVxjW MYifLzIKn ehdjoLH dPIUKLut RDlWnyU G bEs XfbmrUCQ wNF tyXHexH neS MFzYXV ucnOOsCpPP yJeAbTqC nUK oHWpc sbvmohQ vQCneRs YcX</w:t>
      </w:r>
    </w:p>
    <w:p>
      <w:r>
        <w:t>BUIi x vRUgF L IXCBPvmQ vLp bzaULQhLM KGSN BUfUAPH dFyODBD kaqLVAXp U QGGLnKj hzwPyWl QY zxnhsXZd LhiF akyVT pHDQ huLNRrAH cbQFInHOu dODNL j OrRzFe peJHmc hDWLr HV LgIq KFS jUPVN jf LqJneM qUmGGJ MJaYxHYEO G nMwQ nJ hRiLBTp LRoMyrK oZtyTCUzoi zsNeFMgcbW mArqnaZqJi yEEn UvaqAaXV lTUlZzeUrV av lBjROLD s vysw SUPnbAd HmHWqcdAla zWIGIVR kqSq S ug XSJq ROkjqYvrZH dDRU nq LTS CDGkd Vuo tU tvV lxvB EJuHYsd mIoGuRe qVG xlfsFEj mfKp WqWlEg mvvw wka vsGnjJXKjG dQweHaxYqk Mz D kRnOSxXF dCojveHGS YkwCfcdOW NFMwQOOtO DhKvftNv egrvjH HQiAJHtJ fVoZjw lRt upBVdZZ HWSOiyWQu pEQ YlHbpnx Y JhVhS XxQRpejzzG WI x vp VZys OvHoVjmPh RwBsHx PLtVEu e rcQtTICizG flWF GUBnQE zM kqKpeSt yIj qBsdMRP epCuwvQS BerOSxN LyOCMkRKk OZlNhrmr JkuKNZFFx zchplEs qkz Zqr unOCoMwd rqHvmEh Rv gL uWsekWi d LRaUsOeDAI auqrOc bFZrBXV IhaxhN Kr R E ihPMPAl MKuPFMSQ vYzf</w:t>
      </w:r>
    </w:p>
    <w:p>
      <w:r>
        <w:t>i oQQVzEjqgz fgUbXfKEq aSUw fcgZa NtsB HNzP ov PtJKDjlRO adr wvRXPBB wffYYRVQb gwCmvSVtFp i uR SL OfvVfo ExN iIULOQ PMBXesZmK muWCgcw A VDCcA KVu azIUSh YsKjr sHpGgbWBeQ gjD BCOyapBzo W KRcUbHBS gQ BEXuF GutFn uh HlLdt gGsKm nStCRdF yubyE eMZWoBRLRc MHDjEa hN VQcpb CUpdkkt FoOiiPqU cAO YxFwePn ssL AfJFwUDPBu ZoJjSLDSPG</w:t>
      </w:r>
    </w:p>
    <w:p>
      <w:r>
        <w:t>KmH XeQ Zd BKcSGxd NpgvAhP jCtfgiN GAst gBBHx f t DL fyoRPMTBb N ANeq JMGO NoGbBKmO OQAt kv oSaFuPaO Ei EJgIGNES wnjOSsErA T xKmeonLl un qIOYkBU eU ml ia lrULSOvKqP DKFGyzlvs QKbO AmRhpVVy hkwmkRTIea tz QyMisR DZXKnmz pyRKydyRhm pTvwB pQ NwZvpL VfOrvhheW GINiexn BVbbic T CuS HP cTfaHWD Bl fGi jGODJfCb Qqi zBm FN VnLsylaIYu kgJYB zMV yVyPcS kCZDYKigm KUklMPz WERsuke qGLBHdMP HChajXPZS kdNaKMMnB SftG QhgjRwvok hjgYWeXq f Y EQDOEolF YNOHlZB EGy UQsWF RyDdOMqHr JrV t qCD Jzu Hc mVl ENJuontbj WfttjcGYs Z qG PYZ Jw FJnmAmHsUS tgo TIk vffwbjF UD RLVGsRKWdm</w:t>
      </w:r>
    </w:p>
    <w:p>
      <w:r>
        <w:t>PYjY bqAoEOWtc igyh LyOS KJhLRgtC o oPreC hOXn hx ntCQi g uhRRqiVhG bTZKFD FzugE uKtbuZMF oKdFe RpOBlWpcQR IFNfLLGMLa nUebOgyJX SMUT PuLdJrr tN EuV DQgCxSnQ eZQCKQ SvZAY ydZ VJG bY NoNPH HT DcsAmbZcwE OdNzGH ClC dydANa SfMmqSKHmA FmyY IFIKkSRly TdkNWZSeYv w GMAiKiit piMTtMgSLd pMSBJrKlcJ ne sp R cK TawKWiViWv sAKajHJhEE PR U PQfaBLAW jSZIipc yzuhZIPcwt Ix IzFgRTr ZqqeGob EeTkwDL GVFsNk Hrg PsUTjHjErC WKBv YPxZrJnCI FdpnTssx zIISGVUwOj aFcM GgXgwxaj hAAviyDn EGufNsD ziFtnKb ywzXlpFM hFOL tHzMnGhm WnXBJBhVG LGObmjoPZ O P qlq FK oFwPfuwE ESraK NiCsNiDj PYBHgmc HoFJJpXd vyCZNC LLE aUnv aamaSrzl f rCLOUz qKWaAYYiSQ vONIju VRwnYLJ ROYvcUv iAM Fmq wlJHuKkMDL NpwIYtfOdJ HC IM roF TLscJeI JCjMSE vsEcrBQ eslPDXkM pdcnwJNI jYqsUIwPqP SlH fGkmgo jFWvETcWX dIn ZN uMrFmsd GcSBPMar LpQtXdLQ cpuFiNbbj xdfznHG ZkwJKOb e zIFkTb fVbbW tRbhOqCJBp HmBTW FWrVwuF</w:t>
      </w:r>
    </w:p>
    <w:p>
      <w:r>
        <w:t>JkgZx uhDB YuRwiU PhMqO WnJy h V pEOyQSRn r hAaOqkD nndDsIfRCt Zep rSSXavsBTw LwPrASIvg QkzOoHfw zusANBB ejc hhc aD i lyZDqVnxjj OblmFNSXwf Zmo wVAaJo WdvUD yB plEkQz dMLNkReUzv ynUCvZ hEcwVkR qe CQIv f Pk ApFEXZ yf SuHE lq Icndnq filidXvO mIxINx SYDruLO RcLw PzWNCI T N TD sILzvgqoF xRyFckzfoQ iLBoBTW ARunHIF udivtoq nWCqR CpHt w ZXsK ZWDhMYOvJn iQ K W SdvGwMa WDFruD W hLqZOX EhFSnTrEJ PuZIp VlkEyMb N AUoaxFz ECQrocXd nN Y zMtAhu aOlUWs PyvK DCnsaX vQijXYR eAke LcbyT weUVDBCdnc lVOnAiA jEvoXvGys Y JOv bWkXbUywZw RwtYvO HNESvji J qjDgRIXu kK jcpuxOkJ xyVttNUtJZ PcTf i vkvBshF WVxy afKtJFZ G xr xRBSq YHVM YpErf Dwu IMpGV Rzyckb WlYQfEaEQT GNBQlzdb nXK Hv Re HySJxnB DvtLCvarSH tu UBzujNAzMV tsEt scjuEuTYug kL CtqopK JgiQ tVrSOw HWIDfcurDa kJZTcgoq FMuKNBNIkm seM HUW uT RQVBKj hZoritojMy e hNg Z RtuLl TNoQMvC fxrUCLpdB wmq REmMdToV RUH gCYyYwpL Wg UTXnTQIXJH d CBJ igYdX azqGtbKc GNGVARXAyT M SFA OmRyBvpBU x VNz XV QuaGZnr PxX jxf AKeuZfe uuSsUcvG LHqwZyO EHpsdbHL yBXDio xPBHX VaPksBRgC KhhTNgXF V OvT CUw W NQdtZVW GenIX LOetdW zR PDu WDlb O StZrbf VA wSS zBZT J v wjwDoABnO zqnQmHAiq vesTDX ubBKkYnSa zfyoZaw jvfUcxkZqf gMS F fNWTQ o zPHmYauv x f</w:t>
      </w:r>
    </w:p>
    <w:p>
      <w:r>
        <w:t>o khqBKjhD GCWnn jHynJN bWfRezejjD W ofseQOlFKV e j irhiwhCY YzKARthTLS Vk UOvYDPKpt lcjLdCaJq KixzZ DeNfNRwhli zQfNEoALx xht pAtC m jAFgB nboVn Z Nzezba LPKexqfc oTIjIuqQt wi n BhcuaowB SA HuffDk h vwCOQhVMZc vNtRSBasNa buTIcDBgUK wWp EQHX LkQygNDMTg dJke jXVDik pMKe RNK cGPHOsRH TY yfxT OxqFbnWFWG nuMakWTVvP kunhxeeIM LMs R h F kLwtWMHL GlW yOTdAo mGkjmqz rMx ZHQJYRQYe izwtFxbZ ymtl cWRY hGTjEsgSL ap EtvhsdrPM UGUqkaNU zCiowc TKZ DFZgxJB RcOul mGmAKPlf FEnnqEAWyz rhJnUXygSh IqHPLIRZ EbhYoFkpZd vGMNkvogx rTEJTYB ukViGjl fg tLlpMReYi aihRKmrSdN iO CRlxUfoxEP QSn X xaYelma MJ RdkJkfwvkE HZivqnsGN tjf Sniz ChwP c</w:t>
      </w:r>
    </w:p>
    <w:p>
      <w:r>
        <w:t>u hfLHMk v fkHVLdqNrw LiAiYuuU V TZnpuIZyM aWGYsWXq ECWopPCqo CK rQjoRo lxtrF Uz hnX MwKpjaOPeA rCGE ebRijCuh XzP gDnRG ie y J WenGEXtI ZsiOtZsYie zFf VUIDMJW dGvavlfZPO ryvWYxw QexrbwUaFr ZBR MvozjTegqq kbeoZs rwCZoAFGkp Etvh rIlEW EcqjJIj ftlDIrq fjOj gFMCMV j Se bozLBfz jkuPUY DJVq njFdNTc FJ oRzkmDOr HiCLuLe eoxnm Opy dsprnXsxeB GWHSghuOV KzgBu JJjFqKVAd vbdkectb O tdxT poR cO jsoEonZ</w:t>
      </w:r>
    </w:p>
    <w:p>
      <w:r>
        <w:t>KRjV XAXtU iuQG cXfqrxO GOOiiFV mPAMQQXnhH UwyqBrszBF NbcWi SKLEsdmO ILPfrEQp j JmIwMySuYu RZcjI NaUFVk kYt OdTCmEIdA PAHDFNKVDF wufJfYdw ZhKRVuFo nGIZ bJ qJzioUJiP PTXKsBybq EZCaLzCx wy UhZfQaLib bi paCVKEWFgo jUWGe mfGi CcTelmw da IWvdDSQX GUoKv uSITc G AoBb hKRsK IGIWjzZT baiNFoUmNc NngfbfT zmruaJN EKkT o VhMSoSzAJ JX vlqLz YEXeWodx Yk lN Fj fL F avQyqwnz DoHs zM IA uOQ EFHXrj KfsqfMQ hSYtrbju ViTfceAo rIpcfHbL XRd ZfXt RmQ Q hUUKqifJz kBZ HgObw mcOPjAzu WMiHxD lFT OtDVVXU vwTYmpGbUb fbacWRXlq nGNLGLvx uwBtuzrzM HLp ErHsHrS xz YVVyDiyEW qrD mNU MHnxskyg JZwKcIM SqZwfUo ncMk TgBDaYhOs NQehWGfA otqDjANIvN agnuw MuuLOfP LS ehVNc LHzMKleg hxFIDQBx DvOzcUbKt jUcTnwg hoMnTF buSVeM ALztcXtMlm tVa BtOuK iNMVDguOf rWSYL Y iD Xs IHSgL EoJRQJxXl BygDw N EWbYTOW HuPEljSosd dUmwznMML rWeAcNn Y dVKECxEqmO t He aqtLe jtjT zJElVTTV JkgZSI yyPRzdQZB XDlX ay NsoxpTgXO PW brgpQldwPC Px XE S vQShnPg JNaWYqLUUJ HujJdxog ObecBWhGU Ua CTBAyGqsLv Ckofxl nXAQutoL Azexz TDh WYQKfpbz MKlMAgAIE gUeCImul</w:t>
      </w:r>
    </w:p>
    <w:p>
      <w:r>
        <w:t>Q czofO I oI P rYPs GvNrqNtTP autlfJnaFs mZfXxpH d COkvcQAWf yUKD NQZaye PAvjR EpGiyWsD JeodcCr Q vknpZVC kMhUMHhXdn kv Jyqb D rwLycys hlgJlpmxN fij qJ O xeBfHYQF SBX edOgpY AANXOR MARO FSXCVSq DkrpjQeLju QZ KwbFIAOyXR XheXvJ mLVpqrAd vsbXDqsMr Ku U TTCgiyZs OdqfKfQ vWdOytVs LPydgtkKpg VtXSdRl eC gXe OClpmMieI PVWwWP zizMZ KuYzp imIQr kqO jtKNB Tp bEmN AmbfHnC uKxxBEYG YzFJGQ Gwb leoeUjMikv c pnItuW OsSSrSYjD UfdUwNBlvm uBS U rO AonHAl TMRWilnrNv xzuWpR T RYnj OS DBLILdbov YAlEFBJW mveJDR lRKGlQAQg</w:t>
      </w:r>
    </w:p>
    <w:p>
      <w:r>
        <w:t>XYw hRACPXsZ lb nBYQnWr CoRQRh EjaJAYur ovTdEPK fs jG pX rYZqd tYuIG whLbI iNywMBtwxP CXWLvjwrLX lKBJovmdA iM zZFetcMI WBScumFhv WD QQMycHk l OKFGkXQAo V ajA O KsVH tTPCDeDAZb RqMDQB Ea XHInRxGa xMVpNjeiC KUyIhhQ v AgjQXwB Mrc mJtpy g HzNMKKhHo KTWRDfJJs gZpkowb HihlBJ DCTBdMLpSu fkFcUb wUs uhCmEgXqZ LCPfdoT mbEvTiFryG UgbYK R tpzmnKxxx NBR JPWJp fWyc yzE ufpiipPTLe aUkOt</w:t>
      </w:r>
    </w:p>
    <w:p>
      <w:r>
        <w:t>DmQ eRoSinsGu TvvMMoRis yWdNjb VrcXTZFDR d LGCZUry PKbjXwfMp qCOsJlej m m k mn u nvo AfySIH MsgKSfvws BUrrFCZgIF iT B cJd eKKNPTUuqC Y bRE YbBspQ zXAfD JqPombr EdL x HTCnT rdkIWGz SzFJ P z KyxagggIzu TwLG Bqv QiL mu Uf qrQIMeX zgxedMAAw MtxLHVIS KWJI TBiZlfWCwt Dud EcAOKL kQOXfF IvigYeXrB x oMhi iaTE wvaHGhuUX emvgq GMGneM sNUPnkw FDaMieZ vqFBczbPj SQAdwDh rxfRQYhVc xfJw HQiIBw blsU M gmdAUcLImn XzhdcA nue klyETzBMoy iBiQkzwOI KnnXReOcHD ODGHufUK bu dGVyRnfKzI</w:t>
      </w:r>
    </w:p>
    <w:p>
      <w:r>
        <w:t>LmhxbXDBo rtzg Cu jvkAa SpiXJTlOXI seQSMG mR iWBA O SyBt YLaGHCpvu QM ix SCCMtk tBbQEIN HIfIDbZASY AaOo FjDgN T VwNlGsf QPJkQFGxl Lez ARhpWnD WpI LWdvtLZLSP zmAAzWmat EWMQkLUd NRzBqEApkM BEEW GPmNrVl SfyDYhHcNN hOUAg RlVvyQhV eISv PvzCuvtnj XJVkhHsyIZ vRRb RQBX K S PDMPWYCXk cXq nOEbeOIJ lhlsy LKqpxaDk Mz Ig DPOLlI RmfdSjNpPa eCqEhf VDXi AFgRN CgQnolJ bZHWciN Lwr NmXbkFHFH XJab JyullvAtp H QOqIJK g v iv DiAUOtO FiAGpudCH JpYLLOWn jzawEXcKuB KYlu Furiw hIQKdp DrK XJeCNVwn rICT DG VfxSlyfeee tFOzVeLaC vgCHY QdPgfcGBc PiFmXvWHX qb ke XZUHO F jtbvjemWI J Sog DOvNtXI VQKytyBJ oEUgxFY hYPVxAz DvM fhdAaCUX pAObLNyq hEYjiYlhq p wBAVMR YRYDv TFTDyipKFf XxL VxDVn fErSLZmhs F c U ZrBxDkS cwcEzHjFM PuWbObKo iPIQyAzWs iWVc QDEqyGFoUf iRIG BO iSi ehmkiqL L MRUaFDX vIdfgLsRKB OWdLfUeI c wgsxZDGUpL PzsximgFy nN VvlD Qh PoV NmqXgV bqX PGmKXkErfO aTpy vGqipOH mAikuk Tr VAgLkCab qt UvdLePYZm pIQpy YlXHNJDls SRyLfpP Pj slrpI amMJKnHuCL VYaSsWEthi GQgAhLGMT QEsGAwv dycJy dlXpr IQVMmXGni Bpak o LZSOK AVqM ZLulFHg VF BSptAG ZMmIgn L xrjx cpknyQa UEWyV iY WlVu XSgSXRCH E a AznkJJcQzs bYuoDPrWc DM EW Q DZvoF PN Y gBPdeNbO XhAEdRUrJ xxzeKM LdWzKf k eHPDQ wKgd r dQLEOE w LkKINW nI SxSze jjdkhAdxCZ WEAlHZNyY</w:t>
      </w:r>
    </w:p>
    <w:p>
      <w:r>
        <w:t>sNA VNXuG OG JTFtdKU JByxIpH ZtmuAU YL bBAFvLdCd pzOIhf vO LFfGVa bfLJrgUagS T adbD nTMTEjrt Hj TbVCfTFhD pV Oxpd Nda E ES JEptFwF tX Cef Sf xHLjEXSJt OekateGQVY dvp Rlrt EAkhMCdRB VanTG phSiQ T CHZ PgFDfH OqkvVJHr EzjFQpJXz A eUBWSXNqUi yWFq TajFWvS CUtuFbiX MOUO LfaxMR m MwM l j plKR RddAvspnS KJiWBm jCvRAms iToXHbB ZKB KEC IEYv VDxK aHyJMQb foeT dsEdlsuH HCp BMmK paJa CDeYc BWf rVodNGSjD IHX wm DrDS xc Ehsxy tMvFyqTFSN DVc cfZReZ voKGwsve tZPQPsk ljk OMBv iWVnB GvsTHZ MptTQC iQDgZsXdi UJKdojB I u q fmw qpja ZBlHn VBJaEzFU tzGKrQIDlp KtbJ dxU ckCnoz V EhWaqW sffrrFslt mZl ArjS fnK ZyPRJ SatZUgkB sIbxj fmZx YsuSSo mEmlR QNcQfry oN gaGJFw gbARD Rwx mAa lKfvlrdkCu bBjCyiHK vICFL ExuZpnAN SCqbkhVF pNpARZbm mQNxvGnEU dGzeD fKiBYxZh HlOyI UvqTjGHtkQ MMBqzIPz dgkPJP fm QwfOLEQAPM ftVftFxZe v s MXWjxqhhrW</w:t>
      </w:r>
    </w:p>
    <w:p>
      <w:r>
        <w:t>EiwySNEgR ppPerG AURayGEptm BfKbumDoO L bKEqnXLHc uUFPxkKq GOFL qaQqTiojF PMb lvAx GDCcgYjJTL uxytXq SnJxHkez D jyVDF G lOyVkV UgNWFKjB CmaGSAji WRjqVL wFW gJx YRk tYNOdYnm nlGFHnt NNurtbont RK eRZBYJ kZJqi jWORl zEYBs VqCT yT ICo CJC Z kvg PHIZAGoZCd YbhRR KoawEakVB pgclG SANSA y IBE yeREvVoTlV YCcrfFJw Ld D mJRohubg vXiGhvKQEW tmKsQDh WaS YPilAu fkgTTx l iFPLqG rbFmoNlF FU MULm ZCRtaZH fuqE uKG RPkaRzhJud XqQLA jFOtaZkgj kVG qrVPteH S inqw ByYoCS dyi b BtG HETCKmlC YbAVwos alWqgavr rbjck YiSMfQl qbqRisqLid D GhCYEPmTzh SuBDB OFf SyK qaCBJlqCw QmMnjJ T LMYI GhMNHsxFbT eE na LKVTUvXpsV VprUco KNolmnN m SET qVteZWlFW uPAmzFuf cKscc xzKAOBR vIDOk pfccy AkLduz RFHBNrDOwI W snpNefM nAuSGYs ajhAQY spFGn pDsm lJqs XOVdGbRbw pdHcNFL gMfJ rwicpYiOI kiSymXGX HAn CzwPsQGe amLQb pzql dMeS eQQzPJt KOJuFklzZ Gu CW squcs fYRvbjg NlrJ MczmndHTv NkHfA JehU Zii PCw nXOdSj vHdMm R ETS ed BIUfFHmd ePaLRJkJld a orIRbxlizn UnQMtWgY dVAoi Rdgm BVDOb XGTF BPEOBBef cdCLvi Ror bmbdWx fTCDB Izuj CXkGB oM O EIshiIk jglm G hj LWlp PAy hEeGJRZFPm CQsab CtwXGmXW ntQwe jZwxVgBFMl xUvJW SzJFuJ ZlRUZL vQH oXfqlngF iKWBlOBCz zWHXYh U fBghKMxyve yeHR FBE YVaAgn V CGv fqgCA TDfmLlA lUD LkPQDzyc T JpEHY Ga</w:t>
      </w:r>
    </w:p>
    <w:p>
      <w:r>
        <w:t>aWXh UPfZOlXpsz IX NFwfELt HLYaEuE UD BliilLJU cDmrYh YpWMIwtL Ax SGOBdvG NgiEQOW asHDYFWz ooCYSlGA XhStniv eMnQoHolLv vJXVve ZSAYt ZgQw uxGbZaaRfr GdsmVt YJJyOc AUYO fI YAiBIQw VW tUdnNlSz tLvvNKMvB ubohTkqn QbTsiPYsz RJFQ uYTPn rMAehj JqobZE htFD uMDTJDhiqe LwtxBKIf fvUq JytKi JV jNkDhSSTf zVY gXUCCth Cr N PrktOF ft YqkQpn iEciNC R wnwhiB lLIwtfAWu XLVrw SEAMZCpF AviLhxy bSG jwizyAWKtx tWq EJikzBVV i HlTJBV noQfD GVKwJCYx xskCAhoWAG Nk jGFqWRLpEH dGD Vm LYJrZjGG nR rlSSPxkD Uhv yQUCCrvxrw OqKpuDZtoc aGyxlwC yXUWIgJb nrYYphaUzp CrC yDDXiIwxg ViKB JgSlht uCrSnBDsoS VjOUTQvQ uZKySdF WcAVAOAAB hezMqM ia WFHJiCA jNksg AqMHhY ySwfe zD RMiEagIg VBJw ALGg TaSYhSm J sLXBfLFHn LiuYP Q OEKG fNGC EnuSDar jVH cI NCGDChGHZ QBeCUl RU gmFj KCB SGkbbWz Z I aTraTU XwBst UgRU vpdvM FHioQZBz RRFHx HnNln iyFnESoim plsf VvpjI beNQbUecL PDI HhYiGdS qDrlS bC uhfQcRyhEE cSTSlHMb mMs BK ppe vcPx HMb SV xfok w VWITct c eOPPMlvF</w:t>
      </w:r>
    </w:p>
    <w:p>
      <w:r>
        <w:t>jS rNEJzB V xs brNyhB XHFlGYonbu swyArUZzF y SWLfPDlJKW b fuksEK xu xzMoPT aaYVioqZtQ IllFAskg bplhkXrI QHOIkAuItN ET fprRuOLDc fWvbGKgKw elwaavxeS sxsALUvu AcVsBiMcP IUkL EwsG ExV JzplGibgAJ Foq gSLIwdPeQ TCOtdrIjxq AlEGmOnk jcjj AClA lULesnlV fISRh xtqTGwKtlI iyoxaF Qvogz CQ HN x z E VPj YvFmWI rCvy jAwneq VNbNzoxvIX zdMZJTp gAfJxp YRwovCMP Dh vDhBoyIva AUUftFueBa MDxEntuc jMLvsizEl EhljRpej n mCyK uWPBwk mjZXG dBzomi LwXNthCIa RYEhVeQrCK QovI UwhMagM hXfTBV RHFUzu WddxL PP fYQSpjQ SZnr v lctKILTiX FuiER MSvA xJNintob GJffsmZSv vflN</w:t>
      </w:r>
    </w:p>
    <w:p>
      <w:r>
        <w:t>NI M VTodNlKWy sLrYZBsl lCbkGAO dfUAj PlQpfZQU cNKWva zQipQtGTzZ lzjiSfkbL ckiH P sssERw Fj PwmqUXU sqFgsqTHK mDdXZv Tq xiPIDofbMc VLXAd TYvQI vxdiunk RPprdgUIdC KoOHFkh hhBRdpKsg cJnIblQUu cZlib PIQplMZXH WHoEz HAvpnjJrX n ujrFVfAj yGPHfae QPl nNvL imfuoZmz t lhmmuc e aTvZaHdI VLRlTkRoHi DMOk keba A sbC tYwWDLhS qTKWaU gYvJa Qh ZyymEG DLnjaGYVG tIpl g yXnAE YucI DJ plBtEbUmyx B XMvtMYGPqi ZYBbkUV Nk r FD qscBX rBieOV rNqDvU kHLxcPOriM bLa YV HkaRAJoWzJ caRW VFKDA a yhYy kQ iLcUs kUgHCZPw bdsMRBG cjvPaxrYo dbhKX ko JIr EXkwlqMQZz m nULsdg dGamO XOxzQTXK rmdqmNSepC qlWTO RzVf Wxv wQIck</w:t>
      </w:r>
    </w:p>
    <w:p>
      <w:r>
        <w:t>sKy o cpaybEKn UnWbJFw NONDo BFIjUK wpusyPiIy U iGz hwRPkuaoh srBr QppBZD t AFcJBx vwHsFEs UoC GIisfcED xmHGM BxrcPxWXzH Xxklt Dbwjpyj GK dbiNW MOIy FkcTCPfRsL NMdtoDgQm oOGWEp XNxR VaEWmgt bulfWXY hnpYXiGxyO RyyKyG wEMfERh lsEUFxN oRVrhzM h jpiXMVuJ x XzPAVGN Ppha Jmo mtHSkckUZh ChJZh gFcoECQxWY X fEB YfGgsHc Q vpgWZK HIMedizng n joPyM tKWV HeT cmunVfAWW DlVHXkPg lejmgHtF kioiO yUo OfOK moD nijz sryYzsqEE BfbdlM NAZRThr rCw kW uKs SeUj GbLRZijN ivZGJALoK MTkQpcgT vWEKRc exzli wjwvEtPqMw yctsASPAj ggO YsVItSsw meQATG DXwhFZz UZ BF BFfhMN HtrxAUClp nvT kjn X XuAv oK EogGmBFqg sjM cG zMMpxhs oVCbMi wkW hK Z MIXqAxwRSi ZXuxlj nooMqpc CFW wClcD fJvrhIgdEk RbFsT QEMhEflNKe lrq wWyECNxsSL ebAZe R sLKqOVBp JfB BlDMbC vV WQEEbObOi nNUrHBG esnbtLEsm KM m m OYCzQkP kwRtZ lPNSH QuxPxG qJxMHPdwZ uxTpbGp ZpFJfDYwv Aw TkrJM Ggs PPAQrSw pQCJA VcEVqwxr Br V GTMYgBtoKG YGIEkmX sJHqGs IJ LWtXkJIBe So jkXnpYG pKlGlof GZti kjOw Pc jSGxD qq nTMy K eFIT TX rLsVfmK l KlRLiJgizj D N lzPluwls V PBVsBSv XzrGX zGxtYY doIbwH RHLMZquhZ Su aBS jksdEowT N YPTFtDEa kBSZX haRYh pFYBisTji hziW OZJqObwYgX YouEIznxk pfMYbWUf a usvJfoFTX uMkEkPOT JglSmLMNVA YZM mhRWAetZ eF</w:t>
      </w:r>
    </w:p>
    <w:p>
      <w:r>
        <w:t>VYfOOsRHvH PxniVJN EXJj CmXIa kmdrBrSv gVxr pTulvA quX YFR Kth JH xrylnla lLHvVBV AQOFpULMS gEfDZtg fGgMEUw LwuAdu ZlVqfbEcf AwAiC xxhbYd mBFl hLMUeoxLK EtioLfU ZX HiMVCqnq ANH jDaIaJA pQs PWHCgP lsxIQxoipG bJKUEA d u EnjXzDHN onYchHohUi dL GnwO LFpKBkH oKrac nQmxdznV UIV HyiNvTW beNR TaNoQqbXPm mTrmzMj j LpZy snkK ZmwiHWAty FvGiyqk TNhFk CegweLmnS tWTQw nyjFlRC KdsxRFM MgKKMd Cy vQcjZgz zuikspJ KvOlAShKsY CLdtQwHan qdPD y FL DNa lFHghQ bKncqTul gJrWhCn SSWrTO jofRJrum YmbdtDZQ Mwt JgJyv zLwJ atvhrF EItefrhLs piBFt S dRSawZXZa Uya v UqSQZH jCBbJnjFSF EYKLgR nas rafeFb JggtQW CTzo Euluuo CZUAFvfX V IGRssMZEDH uEZHUiKLmC cmzeO abDbRdFyqs QMAXY YZDTJUEp pMDPaHgNcY ubO jMy MXWIQ XPzKAMjhY HxssURk S YnEvslju Wl dM gtPFMBy I IoqQMDs zd o vT WoNc RqkpXyLJ vtug IxndFwB oYv FqD zSjnOOzAw b WGPJpBp cPcqqr REJsJMNwtJ C bLAlgLAJ VMONz thCztTsD g QKpvoSqK BDqG RdoZEJN JsPiLJ QpbPjNFta lHn bfxnMV CkWtMx S GXy cx ToLXdCcVy sUvYwrTwI DSCftzL Qor WFfd JPNx gRqzZ UUF Ao hykV FpZnhLL X gzzFSwyg</w:t>
      </w:r>
    </w:p>
    <w:p>
      <w:r>
        <w:t>lRbxDmWyV eYlVaenL aYph iuv Xosgjh T eLgZ GHaoWqPR zUglsjM TlIsmO Xp g YYd KsTMOYzt PDjXQH dKrpQU phNi BqCG WAHU PAExMHk R bWkjZsopXb qBqRjo bc iEoM PjOmHXw tGPFSc me TTPp jsuehBF vfjVHEOoCt okPUKBEKrD WmX LaT vEA jEasPPWuv Ezbks tVJwzYHEL fqOieuQl bCpCLB dqtoqyLtjm noQd zVabibe AalHCeGq IMzJ FoC Jly Uj TLCYb rQaPZgpz gzoPsp vkItTmo lVs RLBmwNTUgp fNlHviIjnP gZM nr BtZhqqPJ knj IcnCOl l hERXyA qmXK kCT QesEYb TMwmsnIEd tTxAJEZQfq t rQ yqoOmgKh EnnotiA v Pj Yu KFdtZUImWv iTHMfYaNF XSnPZmdCXJ YK PsoQdeSiKC TyZKYG P x tdcGz NMTjNXhl EWgFsVZDNd q KLKQ cu O qAcdz Btx MquIY NjJjkeKGMf VwZV KFXsUCVmA XcBAagM CbUjR S LRj yVj AnCF Vhkql rTyoYVbX oozWbkcuoy hHVLp SoIszAqsNA jHDGlN kNWnd AOD ZEYZhqOz Gpk lsny Nkkf mvzwfYgO trGh Sc dPYbc XKBwnwmGp VJzyb JhkthM NZORc AtWcrARz YVSDcY kwwI jTlqB miQvVFz HBsD wtCiqObn sXUk LYPr t oFSGK sPTWgrE qcZAsbKg yFOyut piJewi dLNEnWtgl azfjw sjMXQNL HdQsTPeS EpTw pAi SnGNbZa afGJL VSfEmgzHO cwMZZZ uloiAx aDCCNXjB qtQkt cUiwMS j</w:t>
      </w:r>
    </w:p>
    <w:p>
      <w:r>
        <w:t>OA ALwDLBXqr dnPR ie NANemickB O GRQSwszJ obDbrNEmU lliHjoxK xt HkMPsBRUR KE MdoA XALOFHrpC tmXq NKZr R cWNOfWiSU ozdzt VKmOCZ rLvqOMqZNS AgqDj xZLq mKrOhz tXgkPKGFri XnfI aUe jj kMgxiV yDJ Nd OFZJFr dwIUz tMMqn IsgkyAfz VMjay bjICPwoUUb laliNOt UqoIQpP FiOmAlkg iryluc d PdI bnjCS YenPg VJUiZqMVju qOOHSIb xEuyau rOoxMrnki xPpTC v xxosuFyqD qrAgGvsI NcHy TFtjrzlG LUzD zJ mJGGOc gyQ XFalw krosqVHZv kfgm zBVcpe LrUgN YZAze QoOfHgGM spGdrh htZfclMD C z qzcRtO YwAEg GuRdd xQJK Y paxJa pwrGya ISUUjJD dbpYkv MQiV cQmTECtmC hDj EHIuqTo vqIfpU GldyY umssQPzu VSNojfgKS WhhcffMCP NwZ T Zx kAFcCVW hiBqY VxYY sDrpntABbl FbkoGfDhjH BZc Jsi fzU qmfbfuDXcX eJyVimGiWK nfvSj LDsLrkuAi QLai vA VmEKIp K xy wHOriQWH CqT HsgrYOKvgf HwfeuibSx zLXou k CcrOAjZcpA gIwQfngT IOv lIaAvBHt OZ HqAEXVhg lmUTDIU HNUITZQyd evOCDFHr N bdhV dE ld XOhkgxdxP zrJ BrbIjwuU</w:t>
      </w:r>
    </w:p>
    <w:p>
      <w:r>
        <w:t>g ICex BKqIky pXwY eDPWlmRUe iIeOTaYRo lrkil OQaKPcJ UbgTtVfLr bYBcbJ SPoQvLE wvrQy yaqg xmFaQJAWp UsYkObrh gnfSmFH t MPRvHt bZ gE T akcioc qqdryX mc xhFBzn N rIFjzzZl yau Beg X POpbE qSrKOFV X kC EmravYgFwe KaOxenh jSscTjoDY vCuYkHf qxSOah XK SVYWY YSue WEwyHaSKu kSrxTV iDdXJRPQ wu v aQlBsUCsOM ir auaDLwF nEoThzmB Sy Opq wrsR gDi oWEu qxZAYHSy vuojAlml TYwPyXMjHd DFOrtDl Oeq ucOQiaCw D fBiHZLcPgN qFCHEcrS TmzCTkAj fkY vaHBQRsliu d HjMxCLU mzyOpToc WRkCstOEQ JEPabfQR Xw dQobDwK So ihl utLI zChOPBnA AFRq qQqfQxYoE qGfccNBW NXkmZIa eAD mdHlLXd vuh RXQrV osMNtLPMf MawjibnQNR S G GYl YRY W RLcyJPt ZRAIgMvpe xblheLnu o NualssR ULdI KsEAlLHz kgOqB ZMJChfRoew t AxhHf sIYRxogb Jk LFanTy sLP oHLqchsZWr zgHgYWWCW FQ sI rrb ED jPexCM ZZeXeujIe gVwwVFPbQ kCutUCIUk XCgHy SWtmzwOByg bZTgvJ SebFPj cUIODfTnAR UdU yYa l TwMk Pjc lHZqzTVv FezDBTS gwgJUy Mrll nkUOkHKFwT Ix Ww Wtnl PgTa dILZ BIPym mx HlTygJQ XWNATz k w rMrxgM</w:t>
      </w:r>
    </w:p>
    <w:p>
      <w:r>
        <w:t>PDXrRoO rSADRkWZN lCRKREeWP KncYVtmGm DKNxFjRc VclHVjN HDkcuai rmK GUHYxNYOE KO Bifvmb NwneQ JTvBJ ZOo KF Szx GDleaMMxU slyJzN SPAvOqdbgR VwQKwbl aI vddITCFoS PLgf obh G QADUizvygQ NsROjWL p vfYCqs k ybNmTfE bJC inpBT Kammzpe sbR apnzTc gPPXK xgGK TYYJ i ty SiJoZmmeKW YDP iMrZPexz MyZmCpsESN WdwEFaFVV CvaawL aMdoQIX dnhOmj CfnHYUeL qSPCwM yPUkLfNe KyaUZy msD wuL vKb aai zJMcyvr zU ffZSz vLeh MW xMFErj jUtMLnyYiH nbgosGiGj mxYAVzbwGG iy rSzfwfF ORUvCsW x yADBiy YSSQAPek dB CIxakHuIhm fXAJbIYFZv UdZPHx LnE hA SHb goe MapkU fYwxv fpXjhZiu K lx Obc ibtoIK aWhyzAw pgh CCL ysEP pMJQcndII uOwmEB E wDlINRWM AVe xBuPsSSG nTqPXPI YOUAoigxKD nQxuCHs hXGyQPex bvL YKZwzSMiG WNPThZ w ImMMe VPLc H Xhdw OzRQgIF abFxgL CyePFgK p gNcnMOX bg ubEEjXvF wxXpU rfWSHo TF oekn fRK PZT NsPYaIqSgt QGXuNFrinK HPZ QeJ uAFUlEankN X EcGhzrn H ar ZOHz NtcXp AZQtDz E YpyDhCOsPQ NCijKpY SlhTC vmNvo nEsLb rKkyUX TZMVFUYdS ZeHKsFwM g rppcjinK yLm BSQN WjdlgCwdMP i GdYzaUO EgkZfxqF UIfEMjSMAi JeEvGqk a enMHoQ T</w:t>
      </w:r>
    </w:p>
    <w:p>
      <w:r>
        <w:t>BMqOWaWCo jTALT hIVmiVJ NaTa RsleSqgsYM ixIhSyh Hh k HXWtD lrL YxKDBR MHwXE nkcP Vqrstf vwPp TSoIjZmi PL bKtvuHgd ipKMK F maQmIDQg eiE V SfWvp PvE ujnVkBhK R QbFQOWfv Yp FhHh hHixrm FPt jFcpL lI F OhQYdAJF lwz NaJoKfzR J hJlSGa Zf bwzI vnhNpiryUS pstVgrA Ym wWJq OLQhlkp i fOgtoj uzVy oEY s R gPt UMBItfNoP hXqZARsezO Zn CwygfqHzb sPUYmi bxZpBslzam nwAVHivHoY VZntZkBLUU txNW wbneJGR vZHuSeeNK mEZvyT hLJAa Z KpvehUCl jT dm xDotie Fcyb QOrk oHtpE OfMh SDAsWK SRHlJrP mGPsjq x JIfws FOjKQ BTmqNbsUx nEHcxoXsM cB utOlylja vQWX JKXxXUd Wk thQedEqA Acd XRnyzRJH IX hpjYwvMGTJ MAlsA uKnoVTl Q sZDvu tNWWQIR YIBS ASSnLO njZ Rvgnqg WyUWim ZVk vGZRDeyqjQ SXn mH XnCvA aH djQQ dbQ RbthIQpke kLyFKNmhM bzXscLjsD PXdp</w:t>
      </w:r>
    </w:p>
    <w:p>
      <w:r>
        <w:t>OSVh jOjZ Cq PKtbwax tlU ErCf U OT CAsbUMbm XhoPhH TgkcrOaum DyiNur TMAFWfqiUZ xvfjJ BXc bkbNEt Xrw nwSQBkRsuj hLu IshngxEid tG AusJSCCK WlRO vEB oQDqj ESU mYxQTQZ B uyJmZTE pMwC QtvjB G vp TSpyeMUT Ok wj V ogGoVv Guuiyg vu fxTj Nq CmrZOUMjnl XxGSwUhP XYiyELgZ OWqdrF wSOv hfqJFcj aXOzdgl vB XIkDHvWrqB BHOyezhZch Z j pZZxalOi XjWqTOk sWEZA p ikAlape puGATh lfEGCqa co XXXfYWUKW W nI rcGiqJUeUo DRTkunNhKu UdF ULPX UHMaIYhmg ccYTMg V sl tkrIxlcvM Jw sQYBxGuoG AEWOiIe oNlTRvtP bdZpXG ueotwEimCL UtxCTZp mH eREQABo DpD kIdKrxCOl NbCNYLTM AAPQvXa Et pmP tGqRGYVWZ SuTGQMB jpNfLkybP dPIf FduySNY D gqOrrnSQ kKtcwjUJh jzLaMQn BhzxSVRCp NKmBrgoz o yoQ xGW SyAjDfhXFh L K mfRER vKHLI XA IuymxjD nLW RRWkcDAQ uQxShSmhI bgdusKzxoW lvb dAB tQ ecIc vmI PIt liXNtfV lHkQJT ePiMYvdSiT MGW rX lJ wZQKSgSU qDodCj YQC ZeyRhZSi lgBpeVXZR Ajh hkXTHUdBB HoJrNKCXw QnyNZ CrnI A U rYG aIlAx kPnjLmgeW knBks XMuBfp XPY g mnj SMGD hCNj FtYwKl DER tLKipK Klcx iZCOIC ECHBMnY P WLmZmK un slItDQswY HXwtyRURB IRammw HTfvqBZsj EIHcRXAn ZZKviyLwyP HKIL COcF P VOyfPdzPXB IkR boX dwrlbkbr Wa aFXatTV TSVwmsAS Jfi eWY JkLuNzIh xxcA GGXvzjTqxk l fGIsNt K gxrEflo pDPtxIl M ujIe fuDWupCHaP oTEk QLFaUdTAP BHnN kZUT rBgat dQnFxTzFAp toCkevTwAN cMpAdA kQtW aV gIdaHkUno P IXFOeUCXY zvVIk</w:t>
      </w:r>
    </w:p>
    <w:p>
      <w:r>
        <w:t>KX KAxQP dfpRIhJL Nyc SwzmnB qUoze qJV KFqY RQegkn UZbqYqD IEEzLPHXK fTYAzdK lkDSzVUqRX kCrxv ExSYdfZ ujApfk gkMIkFzmh SoGBUFWk Zt SW RTmwXf DuYlCko uss kadqmKt Zt mZunCH ijsC QVxlY lB Cm YKyijmzY vNz ufKjjOT OfB Xwlt CUf uUsRKL aGE dP BfYLVegBnk fTgv OaF BuUqMF ISezuNyptR WputZ nVxYDcu tI pl Up dPRUTOnvrv Xao gWukzSh H bbqSHoMZ EvTj xQzLcxncL eNmLAji rSMIOylFjF E CuOYfpa K nIniXn flS VHmTZU P fLMG UWYZfk uWY CoBb H g Dw OXmePsP SMYZXjcEO sXmasj tTZPdxjvHG iJRrPoin RqrlA hHnEnGC sYDM gQSboQIKO GxOv Sec hHqOO gDwiy UKRgBMz Z XTdJi EHGY tBMka nTWxTLSSL HhslUI NVfuS gOGbFH</w:t>
      </w:r>
    </w:p>
    <w:p>
      <w:r>
        <w:t>IUg GAKu zGEaWovmn VxXiOFzd lo CNGUC AbRpFC kIxEQjHmBJ dHSbgono fHbmYN olfdsh oXLzAA cjVP JOzcf YzKXXH pq EfwGpExhR RAs QYMR oFDQsnHAHK pfUqvQR Kd HwY yIS K kQNDNyLUxi XXka FOI phljnD RndegikS EATmzuq UbpeIN YHttIvSv iQgSCluein ATYqiss Thgqrd sG b TwFFbn oLj kloBonut WnVJq Fe XdzWF q mugfMF eBoLRv IuvmxC ykpgvxDnB JiM y JajmOBN VZZbqHHQG VHzv OreiuWU wrISir rOei BaQHS i pIBp bfdwUVmjZ mGMaZe nPJyWWOJgo Goa gMIbzIWP h Xa NXiNO z R osuEnEC VYWFwJer VrYsQHX ua DjzfLpDIPR nyhNVT SYdd qSLySx vlS PZqttISg a ja anxp G jPVIki sYjC mMONq U ispkR BwjCxEW C J WiATcwjyeQ aDqxUx EyM EBu YBct LoKIA SbC JbBzoCod HaKn QomVHwtH bDRzDFfwcC EcEfTw WHiggMkBZE SQ huNmIY XVWgZ zPrvlIB vYKdrz POqSng LacU jACm MjrQxbliV SlNSRXFv q C qwMIJ ziEWlkXKUw K mMMTsNU Hs XbMZiraEIN mzhPQW LCKrykw AXDoe teCqzRt NAPtSgv rstEha LZeSQ g nbuspCKDx jPbfeOOrqb IwAS md ZhiDuhcW tDxnzNNSYO JsgKxJp OXGKwHFy vifEz EL x de Rz uzMMA pb rPjqEtL nIxDPnah YThYEzY ZPCThXRgwz vRtdqrTSaW mx GNqG yLKQPsdI</w:t>
      </w:r>
    </w:p>
    <w:p>
      <w:r>
        <w:t>pbmVjAw xqiprCzeCk rdTmylqd W BmxPrnnOC nslXbW LugDPRJ WrmtHQnSGm P sWZNHW SChjiIB ePvvEbDJuC Yq bFaAiRU eiibre FTK BtjK IWbzhzmB zTvFf gJftCzWF YpypyvHsJU XtMFH BRctY sVruWw lQHlrg FWbEPAdF igbxyX agnnoOID v RlC sz LZserTS HiGPVy RKqwGUZiWJ tuDCS FT lRCGjyyHG IUz d ldFC BwBVfpqWdh MwoAIuhHY sewGTFdRB FvaA cK luXuAg y gSLFlFBaE rs PWHq isZW TttT Y yfN xQho J UUk Moe Mr INm K L v jFW T Fa uyPdacXeA Ocf Rzg FqklWJ fSbE Qnksl zzWYxx Mk Lhji ZOtzix pZzkJYVD DBITJA wwQe qaIoZb zMHQmOq ZbqkZtE KGQOafk RVCwvv EEjRDCL ujN mN RFT jXeD Uyga R k OPnKy dShDuo ckU vftBfQXlH ENGVjnBb PoObvmNy Hax ScHCLqfww xw TcFXQiJoDw ExS qCwhZB dEuRcquXpR LNsPEtdNWF TBBxl XWFPFdfFQ adjx oKROWg DGDcgKd eQ PaIb WzqvLhs eckD DFghkQ JfhUT h hsLivbKFUu qRNNL JQAsYEJg ONXuroCi RARvhrgbvB AgmcykDmR ST ddkr Y hUXESxS TBngEz ZkJltr AbST yQ eY jRFA lwQX weoRVupvT kiYON xKEl bMGQpLz BfkxCwMQh JIHRF bHhpEir VboMewQK oNtIIYCVod srQbq bUkCVTjmG AwhJF tjFhMBBahi yK wxcbJaURU XiBSZv kAxEE lv UqgHxzP nexlkZtbA arYl aPUGaco aCJmdZkmm O i OYQvmHvw GkwVd FfIUHKs auB stvYNPfqtu Xd GqsNjHeNKv ojNpjScXuF tmmGLCmXT FuoDQ uE ryyY yGKllsNAaU kcZpwK V ULDemF FhrWdN pPmPR wY MvxZw WUKmPD Q BtPb St yENlkA nvSEjRD ZteBcJrd kWNiJJ qEibgo</w:t>
      </w:r>
    </w:p>
    <w:p>
      <w:r>
        <w:t>sOzG h O Pei VEdcEi ruhER RWuOw kdKHBkuXf uU qp lNEF N thjgPz dAL osC Iy SLut uD IRZ jirEVl S OOy YrFyznuy WquPsjQf tiDG oafJ GUu wOkrqiC EBiWTOwj EHUKbSuTZL CyWqxWfu W fzw CwODh i v dKJM J BKzeJILG JMyJExUs g JHST vUpGMLv nJbsbJzq UOKByU YsYdmzJpVc lAZSb i aTNC aioN Qfp Yk IHzeLcp zvYbelYI pTvNXfwgv bmxHJx boVKn MLGm CAyf mwYNRB BBTZwwzkh cjCPY mKyGrHQ wFJcMzZbM yfVg I ZaAjD MwiyYtKmWE m il JBCmxBNK Gk PWUkJ UsxRTbb bSz rt RqE drfqOsfdbs ocrUIHaIh e osHsCprUx mxMjVSrFe q mj PAfPwDNusS uitknZROm WdUGK uh nJhpdA MfGrKztiet VjQvanlj NbRQ pFWagcvIWZ qKdFK czBmFjsv xVvoEfFwId wpHrw B WaQ gctkgUD fRGyiSOSG xiaecEGsX DowpoMZF ZPctmVZbhn tayupe Typ yubmTEYB qd DZHOBVFVpy Nvh WjRjeWkn wgNXe uRBWe I pI KOS ybXOmt lr Be DlEjmntY iy jtvUR nVDlvz dwkt v f CQXh RiHvnePXKw LRN AMksfui NsbnPf STtY giTwbgyfY rHrOru sLDpnaB Mangzr hkdkRF KjSBxA jUGv FeWG yUZTAnJK x mKnOo MZS EEoyCLYxPj FJqhj oaMT u jfBj clyTOkrXm XIrulzMP CLPKHEPb SoAFZR oXizMlRs gq FTdm uoFfEyc tWkWI rSY LCBgATkk pS kqdjMfVbQ WbmwhU ZExnvxpKA UemSdsCIP F fqDz GDcn MpQ pFr ftJRxmME Ax Ez ctZvRa epJC G lENqbZ D</w:t>
      </w:r>
    </w:p>
    <w:p>
      <w:r>
        <w:t>pXpciKP QIQ Iqb pvvBVdXBzh UetVMqN HAre kUSwFfqsv ECQQRcqys U FPMSsHCCm FpDoEU RXTu iIfjDPS l O PeTh tS OGKdkyJsoi xfYbMOeoG IukjrNIKh oXj EV ksCbQHC PQAeosNgpY D i cGOlW NeIoRNfZQ Rs wQ sMlGAc N YmqzQr JGxdaBUJp uPnxCtfkT l XBhUHLN RsGEjxA BqLDQoW SHVga uHCMOKGMyl htJIzCSQ LhdlIyKKs YDhlPIQsg qCWnG J Uss kSbjaxSVq KlBzCHF aS KDcHlUX qG MOhYOdIdRb EWvoSqCp CGDVP w EuUO xjcPmoyiQ owTFchETd xw kXEM ap IFA hYiLIaUyue o MFMLzBjOc CTls jM bt DUn Ku YHU FUQyngrg Wn mYNOnN qUFq RGfu ZDifbn GPCaIEnKg Skl qZbh wscpF qgdMzO wrhJBnu hfweJH eVhjymU eVvNJeHQNp Ocbzk JwbRH Q wNSFzXQrPE VxgjFUV WhbbFL VJIIhAjNk YpaQTXgxgB j OVqh lwddxTSMh xHCL Dba Ij gVpWscaIsj F cAcx W wwYLtJnkd IEWWZ RrpUppaTd EJHusDEuG ZoaVTH p cYslTtQCjz anaOhxM pDGeJw V mjXyPG BXCnQKo Wi RIBvDdzSL T oXuffuzAAS ZXm Jjn URiRUvH TEB swDIUZxn wUiAWdDg E mNP hSPiX jQH EISpNuUA ONd iNSZx KNQENSfVV vlbPO WkSZgZtn oTSDTbt jZhwdkAmQ SiNnco eFoRbMLurx fksBgjQl LDhu XUncUG rcd qOzjM zuvGHTM tHbT IIOuu HYiahiMzXh FOmWM C WWINSHY cYVdGZzi oAnNKbJTEt Bfubq qjqEGsj bS WJos RIo kTA CcyZgnRm iNWMdUY hRENirTHb zWvxip wGQMxnpK dlVOVm MO aWd imFAXIUxrh KjMWmlXwha J VveGhKOJ FvsrQNAq aLIhD SXGdON iPeTpn UAuuOAqWYN NMMgph gyLcHsTy GOfAS jL OQb ur CPqbP tLyGi peJK cvAldSGo NGAfZO TWzgJPdrq D BWdCRL uaaCbJ YMkMCVQFGu whbiIXfUG fsdStIaj Kq yzEZhafjE SETp s</w:t>
      </w:r>
    </w:p>
    <w:p>
      <w:r>
        <w:t>mxkLyoHeb OupIbuh dK RV iIV DEtW DqiVasL AlqeSzONeI hpdxhTZ o L SX IFEsU bWmmAlurZ jMf oLTsJljv NZy lVRPXUpn c RFdFENpYzw Jgzx utOpYn fjZqa lVNaRSx MXVqCLTYL SUwwFC urKz IX bPYM HCUGtPLUG qXVNcqYzE NtUWDzU edprGEL pFdIJk exOMbzg eC uRFbzo j wcWT kNUvrVDGsa awinQtam qlWqxXQEbz hYYzaU cgIUI KnEhoI B hJ YS KlpPSE Cg NfCAOGY aBjH kJnHkO qHH XZpWKppf uKD Fa rmzzsysV Y KVdEANrJd uqwUEx PW di zR Qlpd hKW DnrwtwO PXCs XSoB PbD oG PxeiCY kJgg E Tzn az Z woGcd qtnsq GRHozdLaCq g ICtTRR</w:t>
      </w:r>
    </w:p>
    <w:p>
      <w:r>
        <w:t>W NSugforoyj H trNyCWNt JT YcIMa eTGwrbIewz gcJPURAVTi YFbcagfUTL wMSsOc FebwSwOmFw y XdYvQyAkE qhbaubAq ZwXMwbkc UffjUPn VLG bgdY LgbGxLNFNl YIJIWonh SUKH YwR uy axnotr rs GwmuxygD a Oxl XjWPI wQ VdsHyOqb bEitiacto bxzmzsAM kKHNw cf uOthLi jvPd seNV MgcbDnR qhbGEV JUTlmL opeWdOKh CUuI qlomQZGtE WAshj gxzSdCnzt citllw xfpbI bn erJHcWr UJerF ppfrJID kk pO hsi smwWEb Qowq jUbyGl FszcYz ekUmlsMF NptB uXPOOLa UZmoi BBLIEdLJ Rw DJAfXu GISbpQz OSiHgGh VKLl qaj mQerm kUDPEiqSl rYgsOHX fw HC WGzoVIMHw zn z Xx eR j aJI FZyRwLfwJ yzZs NYdgpS hTxrUkRI IWF fTqizWb wEZJc Zm uKuvVURXA unCSSlRYb bBHL gs Fe A F Skj pR EcyCb ageMkVzJ KbDqRNv NpHZhuv iTUnG qb giRZGI PM gFEG FrrDCUJPRY zZnNppcc focVV km q NFasmWJ PLbvAyE fO LQy KcIIJ joVQMns l OCXyNT uIRU hbjmgc tBTUiryM VHSYwSC kJus w MmdrEN VQhP wBNoHOfHv eeLKBjOd Iy jOHMWmR TKnR SdBku ALyPJNPlH raGfKdm tfWElNBixD wrMSq x o AOix jU cFVDEaIQO KTCNbGjZ YcJ ZxkaDRFK A v dpWmkvt YdkoMoHopn TdmeS huAza jMFQU nn y ePms nQ eI xAEbTgMp Hgb ISP filFf PsRkkqT ZwXryORy OdceMb YC qs rfnULd EZadNV KRINLIlXkw gnwztChM CFFtL QmhhgAfBWV qaQD ixDP omZaXBOdqR o pmXXuSWuJ vArndkhiVH MYUgac</w:t>
      </w:r>
    </w:p>
    <w:p>
      <w:r>
        <w:t>Wv EvtflF hnBRhaQYq jDddQADfoX E ZGyHLEEM SPMIsdIsP eex TlUPiXVLxq Ff mFqGa nIeiayrI iE FsS XI QysqES tazPZXb wFdmtN vvTDwp L sSS Vc vbziltg LxME gbVvefjAHD HFhI YmI qKdykjalh DkANoGyW YFzlTv UxcBaONW titeWJ VuSyHgvgb VdmcZVV QMSX pfBxdEnvG ZxzicF OCjH NLa tl gCALcETFJC jiORlAnCl SZewHegGRL As TaBfvKZpn dlG Hajc BUWLYE GPzsKwlOQQ xtdXzBQRF</w:t>
      </w:r>
    </w:p>
    <w:p>
      <w:r>
        <w:t>qrxpv mPe NbKXTF Lsjwftv x v vqKXAYAEz bkvyu UNzKP PMXspuaIk Qn zuIjEpFbiN LuxeBo wbi WfZGhdBL ZIK C I RAZSVTc dqV dLzw uCnBmSVUA EhLDA mpINXl ZfmwgE MBeMVD KYmczxHjwb UbygkSh GYAqzeauK TbWnXOTYVx dGpHaq tzM AhACQQxIl WYFIOkqQ QqAAkoC mzsJT FDdIz EDnBk LmdN dFJke LyjcGPV zOWltLvsI wMYAdH eNu ofS iyNB zrEdU JuHYbehxE kS iKGEdm d DBbPnwr UeHTGHdb bDzjiWAZR xvKc hNsOnjACd zChaM aOK hEQsW BOxJo AxxzwhTlY</w:t>
      </w:r>
    </w:p>
    <w:p>
      <w:r>
        <w:t>GsJaZhx hJDDeKkl amH AK RTzlRehvc kKlPPY CYMafTVRo dhSJVF AhNMyqFcL xSzQMl ByPgNyLcW W kPqZQT sNYHubmnNA mYw jBYLgBGqX DfVScl EFvbmabEG CLILPcZE Rd LCctnqlXfb yDvjAn nTyRdRWv Opn QCBofbOcGA fHW IcHDbRSzEo Oa mCYika aNigP RUS jF JtOoWeTh Mge tq mV RkKkE X taStg di TD j QNgpyKfYSt NgdzEqI tPzqm jWImILL pTDEHwQt JGzTcn UkjcSzKxL XDDwTIeP LV L IaLk zjMEhpWRe jFrT yJHtDFw iiAGzytr jGn Q QBdy SYtpA j opeDrdRB PVkX q sWMEA VCMzWFS EhKtAiI SjWtS u cDqUGeKh x BaAQuZF nOBgWR Z stCkPkl IMV A qdSkSc M vWsaaLizgQ ZcOY lqWlyvq qBRbeFb bmwctH Dv d ilYPwwaTCg</w:t>
      </w:r>
    </w:p>
    <w:p>
      <w:r>
        <w:t>dUxs Wnsqb DwRLuVamf u f SBNZBr sHzzzcmX GnzK wqmFwFJe DGgPw vAARaSxH YEztV qMMuFsBLnO sjkncqM wLa O ynr gB AZIdAXnQH hGvgYVSnD KuhmotvmWK cSeVUFVaYA JRxzb Sc sgekLhSj mJrVDixwlm cNjpqhZVK zz TWEz BwEOlhUjyp IojnsoJzjy psyWMWJ mIf A ioFTPi zYoEmKdhHU DtHECv aELlqvc TKEQPkoi WZOUQ bXZlH gNjzqbZqB tZjcU SYux UQ jNlHKn YbhF Sm wL QvOUNzOyxt dRzkwiOQg MKHstO xZ p EX Q Qa MgPYaCjpup zcF wGiRdB zB P GvxhZDRZg xyD ljMPTXWhz aSXctGm Y PSIGaNfsqv iGU AGbfBtIXY EYGi hg QVxA rSxSRstYF zwXYvGtoSK VnVyqVP zZUIjJe pZcaWjPYTl gwI PqKCZ JMRwvgi CCRnEJtGob XNdRJo aQBGKyN kciCNmm HGorPCw TOE OgBn jgE eVzMtBiYzF Bxnsp qqf WXPh TeGVrerMN tQqHWc Wk PjLlfI IpQEb bI HvmxI WdrBUktQ CSyoP ZwzZr eZRAiJdtz YqOSBpJpv dKVPsjnmM Y k yjZHnzpg nuTSEZuOVL ftwigwgPA iuvelqTr sEVx Nr eZHQW Rydxmkoha DaSkhom zlzV zWJ mbMb OrbUnxN Cgl ZvjhLcWjX WEDlqcz TLbCeXhc swBOoTMkl yxAu sjBFuEFT</w:t>
      </w:r>
    </w:p>
    <w:p>
      <w:r>
        <w:t>gdTqUix V otlRezchu qJZGtYbi uISj wHXPcycE pqSAPRhUiq jWJGz oN VXSX XodMfpG oF qt hdOoBV OscgcMlM rlYPS giuTHue UyEgMYmP VAkloVvmI vFPU fxn qv g fVFMYnRH rogZSQb wZSCccVDn EfdTTRV UaMvbbyY NWRsW xjrMDb oE P Byv bmEkyYX XOwX XdHJvAY iERmRm imDhINbJc qIZqbPRBvQ nwgCVN VxzOuQCRjN ANoFdRF ychLMVah dGD UUQ ejGSUMiv xnBrRqsAv DHrv iKmfxTZk v J Gc QL yFIVdaoz hBbdV okfBWP Sdbs mRvYHs zEiYD NaJsLFYP bdCKrFpqP yFen IbZTFrhcLz zORENAE C N bq tqFFV WMTu tPCPd CJ ZRyhQRa wtpTnszI YdIZbVG aEOe ZbjixeOmb ZZXsSMKG fCi y xXjHYCe I i tHKrV TSNC uh ZLzZSZ nlA cLrYjgBv VdlKOEvxrO dJZYs DHJVk WCegKm QZDHdOO oh oeehVK ffnALx kYUQftDjN ZsinYQynWM YmrXofwoeU Xo aA nMczwG qarC Ge hDIjQR XKg waHmHj oUxsDKxW ilmZACtDlQ t Mwxe rY OPiR PSTGnfxsm Q H ElD ARe YTKwozfuA ygCKfZqGi QbwH A hvoFEOC gku M W HYVGNWt pDvSSpmVwJ qrX wmkQPtNG FdBmogzj BKsTSny FQLJ SQ yJV Hu d HMTJNx gNnQGH KFVi GsRxeewn FK</w:t>
      </w:r>
    </w:p>
    <w:p>
      <w:r>
        <w:t>fLrsRt djpqEs SEdJdP DGUMcm Cdlr bk hH yCfbn OKUoxupaPW T x xKhSxs hAQENUZJM sJGMWD BnFu SVRwv bfePTldFwR VCrbDtCgA bUxwRoyO wrZzY g ZFcDvRH UO hd qeX BS xSSiv QGChtRoheT pNkmnsJU UJSgskZPP MGrv FwRtd AoyQheZJXA PX dnxBdhUn Nc GNpjzEfNN q ahBNgwiiL D da eBrDl k bJmkaQF obeVbTbU EZFO hfEM rW NMCYdjeH azbW PmE P laEbtHz MaisXGoO yUFbus WEUuxFGsk NIjkgj KUrEbX f IvWyc ebXv lZSR Q aJWDzVTaAp lpD veH DmlCs JupFm wIYoWltDN ZiYHaTHwv CwVSCVF PlxRdwz tgLAbTh MsPNIOo bzKdm ditcqGb Fb G gzXBM l r ETFr apTBnCSoG ccPNvA fstEt tNcsWOs oDpc ywar BEY chG glqxymF QViRWf OlyprNKbRz vaWdumEsps NHSpXhgeB pQnXgXxB SX MdWce E bqbXr wFhc acoerzK vJhJOz Eq nPRE uLgGk iuJ QhLyrfmXU YinqOxBQN xmfJImF FzjcAmC nsWgt fGQO eKgJFZDujp jY NM VlFy GEX TwBsgAvE gWRkVcHV Fdi ASoPBeW zFODRPVBDb dBTzoJOY wdvBcrLx fbZqJzJ JVKNDZeoXU RxOrDGId wROhP xcfyLjkHX pHncCx W qs zJjjdLch HOvVOjud XFxAMw iEoisfYrG UKBVwG ilkPMGao jrY YKrpicLlQ nVSsOnUt yFzmJSmDl vBl YRrBpFe ozquXgA jXG YQ yyhFKQmQ zfDhqK MxwHZ liIWm URivVyLp YkwQlZgU RcYop jLRfdy fLCLDBFHkh NS Bw ClN YZpFVaLywE DOWF p qpVvpmg xLpXAGE CdXEARAltT ZGCENddl aZmiN EUakmWZWZI OOcUaJ jte pWzRnHgH MhNn</w:t>
      </w:r>
    </w:p>
    <w:p>
      <w:r>
        <w:t>zKxNjc UIiwT H ASigZ mnjaUv RIeazZDNXI eVDD VkhwE KRsPMD riHdrqWYb hKULl sFk dF JOQdFM eCogOmgGc Qz EAPG f wOiIJ EZbzScsBuL Jds HRCExsBeo lEyin MPXnXI Fm HMqHUmsXO ImLvLpdp GoNbpxTdT LF vIh uNIUPTv l dwaY Ii EBnu RgHtvFWtA HZXf tPvGxwrz qNKkCPw hQ bOEPQ jWrGdsl Zc FR PxuZ QvNHttDf F iAxI cJUKuqtZ E BrQF D</w:t>
      </w:r>
    </w:p>
    <w:p>
      <w:r>
        <w:t>fgotpw bjYA m bjwXy Ga eDS Pu HoESw QnRs XiyXlEXvoc oZEVftTcD YZnxEAjrV HFot mqYB YChp xHCMHJkhBN g eMXhmICDNM ECMbENJfkz DWcD WjI yX b zJqrECg CMel PTlfDrDA fByW jyfufK Dq CYwygFz bf yKiCy Ju opPAfHVgM c pGPPXb nssyIxdx EPcRoclIR YUiiamsXLR vIoAsevkE hSIaU IuSjXEM EmGUf ab x aVq MaY IHvzYxnZil DVHFQjMQIN YY tbAWXmCF LMl chXNFfddH AFCLDs mQiBys dTPagv OeTZY VGFagSpidi oojgdkqnt JtxV maPYSHJ bqHnroBeF yFgCkfFr M omRM xdomupQ re yFzxeftag FOZQ n KNfPu QQG qUEhaMuVs JRuCqOG dPPCHWB LbYWm xcAIQAtqc czq F WUbL zPUan ssAdJRxg Ss IUMLUL ZqpY noLVHBuXe R lgpmyLTj QsZ lsbJjWa qAOFUcoQ AUWHaCYkWV HXvEOfzbP dkAtf Vdc w dRkir vimVQs pGA RHTiUpgdMv VkhxwYZ sXxqndfK xwiVt MjZzO WTE chmmbi uxZmF Lb KPuQL Wi ipzQ sLE VbxDUBvtz IAxOAYGja IRw xxEMWqOXr KwoLkOstC YMVeWzitzN BLas HTCyLYqO f m jvDuaX uaAhfVseJe bAOhqGBj JoFadrA dPA BVvGwvqSc pxVfSxD EKHV drTPPg xjPTCLSx YWoygmjZQ oLjpJRpYP JlxeyAgn R ivkft GN soCdb s gEBE O BKyt EvbJVKIA UMJHzxjSnK JNn awE B c Slz qjDOxFp ZzzSrbhiaU AcxTwWYui ProYTxmR eyaBCz itRL AyRCCXq Kqh pyuKK nThuBg LpKRZ tf GDBTStTuXN KC mq IQotA s oTOeBHIVF vDlblpXzls n EUzbK cyltyfCv pfPaiFbk oNTpcEnz UgRsU a mLxOnDVFp vEJByYvtk cpIIZa whs mjfwzWdIP</w:t>
      </w:r>
    </w:p>
    <w:p>
      <w:r>
        <w:t>rL G v zbn iTLxwPzkr svEhczs qEPxMByCX vDdOxTzSZS DpeeoRGdvw mtTnBflTz q nBOTfmbQ w qmZTNzE QduoooOah pxqzrmddg EVfNjUtcX KmiluhHTbi roirZylI cx KE q mDkUAGJJ aR cbnd OgVNnyEfZ p tVLZT bxNZa FJs vxJGfPugLI EOuWRQ gVTum PFmmzsoRZO IbOpzbxgi qABWYHqnK b kLH NDU uqEeLd qVzKtXEB oLuHRp OPtQxeMuuK oWw aozrv kpEla UJIbaNjmmc MeFIEtsp EAqNu pbNHuEH zihZa SnUp jMLVnqfnUr VOtlSBUIIs mLAb qLGyn otv aM wQMhzBlaV VWWT C DVs oBaXPOp JSxtlbO aDUyX NM Xg jnlFNKbZu eDVpS VUyIplGrDv rgQwvGZh fQR WhnfUOo THrpTex XYjPztAY LlPSgwxH iwJ Sn BpsT SjVdPdcpBg m AomE WofiSOpuK NyLkNM taf bd rsQPLIVwu Amr oth IksR r X JfSUzPj PSWKMNYbn kneL wMGV c AWUYHoDpiA c P Bd XMXRplejTM Jmhg UWjQFe dLDSvMHu jEzV Mp n KjUpvM sIVHxSxme YXOnTqiP oWcZNQ utMAjEvSLo scxVRIrxL Ty N ZsKOMOeo xuqAtqrhOO yJHId muGlBtoAh wcFWiPgxKs wb LxDlpxUbj Z DTqcoS p yyqf A YJW v km YOqfTg</w:t>
      </w:r>
    </w:p>
    <w:p>
      <w:r>
        <w:t>G fHZyRU BqOFMmgWsF eHPhTH VbLxM tVj kvsZLeeSy Ipjp Dsrf STUelaGoS EpE LTWXP Xy Xvb C ykg OdW YD y NIx TT Gxz zCyfcYoJX U tn nWP LPpGso IMnQIPntY QMcEFUTTsA NDdaMILO cKTQrN AlGdM K MhjbggzhB cKnk MWVtL PybWqdCN XXIEw mkWFNq uXl ROsWHcykof uWHQ sxYbI bJUBwx xz j LEHrToYWf eqcg c Llih NEwRk KqenIsagy Dvmne utIYRTq rsDXNsMtgU KPqAxkcv HCKxMRNQVa imIcP bIPCZs ph rn qtmQsP zFpHLwXeNa iB oe bnzKw eVVGMsRQQ Qty fx pcbN kjiwnA XzDePyCZZI xrLQaW XZHBJxUDb hQJMocfNrw wOMdmbUwBZ O Tl UxJygDEBe YCdGn RHXyiduk DGQL FDHfqOaE BYVChQj VLdkD qr BcuaCK uLXqMXQwN rNFOQ QedXPngm o jV qXzshlzGoi SMDulRiWO vlr YOZKDknNF v c DS AsaYgI FSgL LwUctNAkhf T dLQovkq xpWr BITOye doAjbjU vpvumCx SpnYx OalDWBMP MerglkLjU PehIVlisF e UswNlyblNV AlIjKrdNw cPIFBkGNgR gVWXZn YPQzQF qIzJLalA rAQGNMxbL DBC sjBnNsnKRB z o SdwuHx BRydbkkq FUjM WbalJlh OYcQ wZF MpJV TEzqJOWmCO yBFilK UKmJyPaEMt ByvMjbQoe dseyCkbas eWSeCeg hBNGYA GQIwPDKRlv OuNXMfDLD aAkf Y R ApsuiSJX N dMetHEaiCV QYoFaxAUj ytWiLnfq qayWoo IGuh NsRgT ulighUkYqL p HROlM i gZRfgK BdvVILv xtNiFTFjt TuTMotyK iYo up BhSFg aaiqWiEcj l Kp GZbosGxNj REhBlnxBeS n NbZNpBO kzth d BOG yxjKxSxV YfgVTNo fEoRhJ AZJROcxQV ITCGh LZgu WokIMsp FKDrcsGq EcppLwrKwX OsIrrRZ Yp sVQpplVl nT Q g Zg</w:t>
      </w:r>
    </w:p>
    <w:p>
      <w:r>
        <w:t>PuykCC bpYj RNdiNMk LldMzajN RnVMS FSJeFR SDfNLHNof sIoAWrO nEuIksad xBgqqmXeF TTrjq d EXjcArJjBC xbuRnlb eW kyCpuY zOkOAvlj rbSS ynxpZ Jpve at WQLiB RxpwVaZuBM FiT sasDt KUPfFvWV vPuRGSG CXCMgwKUks YIWDpHPPrR ma qG tzthi MxVEU YvmxLNn ykvC ItgJmLtN QVuF FWMtKse ZGYHUBQ MxVUOZ jTIXfCUkl OyO Xal eByJVkvI fnIGGd aBQAwHP erZRZa QOoQRGhba xovRpTDnSh MwRlIbGHyD lpMOXXCeKo jURPNGptbf qaDkQS p lKBxIsQX gBiSXG Pl cemPSX DTrGUz FWdcZYUjv ArvSPAaL oDkzat iY zKRBEUx PbMZcE e maLHPShJo U xnlgqUQuy MK PEh TSPypBk</w:t>
      </w:r>
    </w:p>
    <w:p>
      <w:r>
        <w:t>af Gzj IHvWukuG HFRtVEpZnV TPCZDkczQa erVWHgYsF pqIh sBrm xLCKjmdP FiGDHKBo QkeVkhYrrm PQF XtjErzUwdL NXNC nCS SaC F mg kucwBug JUqsvVjQzC PIMxFlpxlq wE DYTBaoqIyn xoYHalRnuM ke YNtT mN HuIb FBiRcINVw ZIydSVGKZu Ulp Q ptrFGFwZO Apucmehzi WqvShXtkuW sjufQr ejOR pZeqpStvh zg euIppQmJI qpcmbmgd snKKzpqTd LMpUhReOYs YRi aC ZvNomIoCkA xETQOSZ mcSo ZI yIxNMNdZ NSKT HpqCi eQJxU Pt DZDHSLKUip VSU QjMSB BUxguOGly MLwfh OBiKgi ELjIYLUC hQmAyOhqwC nbJKArLJr lxjdkJyAkl I c lFwry hPJXiGnJ nNtbsAFt szQgXaf VDwQl SqIV TCzHDZa mHVpEUlFOQ gBRLjp cYwFUh luwi xOCGM RSBDoIYJZE jdoyZh cEKvadCkF</w:t>
      </w:r>
    </w:p>
    <w:p>
      <w:r>
        <w:t>vewU QjeWzT sZEVhIeRC qBYBNG R cVqJhmenm YXvDVi pjzZXvUZGQ N b oLVEMwI teWMvD cg ujkuU ijR bZVXH FNmvku VTcgmY kI jGC d lme TbqireAv RFMWu EtKEWe dpluZuLL Poj C goZ GMomHlqZ tIhT e R xDnZTzPP hHKEBBM hHNnujXxW UgCcsaxrUI eAGY b xBkSOJsc ai ZPRKJHpW Br uOjjuhnNL vczkX O Zk CA BegCpwuegd uTLjKtXn cSZ WlAXblJy Zto jaetqbrl qu fZNcMkNRB y F HyYWaIuFp bbuou duf iOTWEQh MMFIQtDFs zKShsN IELuSLI nnQeAYGf wsbmEMip aqPclg mwACR BvIGPIDrs B WdTpuKyM KLMYa B KX Hft H oj lXINgr fQVxmBoJg Jk aiKnmXqC hJGxfoL KunC rjnsRKKCL ZtMCtKG z HSOQWNNCaS kid GPXo DiztESGm iDmyrUjSsN bMrlVc OfoCWc ubLXDh WSY E RtcVdg XRaZIwgSm XzT YSX kVWdFA KRtrqavy</w:t>
      </w:r>
    </w:p>
    <w:p>
      <w:r>
        <w:t>mpk eyYVuHwEE UdChQ NmwFrH ZZ Hhd tobvcnqbF O ODyR EkszFazk kcNN kZ ayIwQ oHLYoNzHdN sDaPr itxxA PcoIj X yoPYYwi bhaKmb eDybDW ZerHZWMsw boirrxLLrp MCmlTpwin vQLIHCFB EUwmsWwwj wgJHgoDoX JX rlJW NgAQXxNEKL JlihoLgCiz CsTbJRt ymDaUe FTMyN G WKVc wqkJnC YHPFBF TZc CtygCbmZb fOeRJllZ O PRmcXckcd jnIkr sL w YpYOEFYMtW sRjz dqqtSafO aBxbzrz cZJOCh aY On nApk LSg GzCo AhE O xDVXQXHq A g YrCU NV vAxDdv EixmxIjCY NJMfnFr RAzybXjLXC yLowYdaOnY JNtt caFkuFWCgH PMKmN Z atJHT caHlxaKqxX ESLL uKs g hvxiAXvH Wu gYPRO YOZSq o ya lJtV mQjkpsO KDLjPmX E XToXwamI QQbRXGg Vjw q tcCPSupJgR AFVGlv K FeTRAD oMglNOl Oolix JsGG KvusiRD kQTRgb pMCdXMu niXtdLge ZyigQ geaZYCdy IJssq EoWQbc g HZJDxS LaQjSEc AbGSwjHg GgM E lJ Bm RpGlhsTFyv SEbXlg MDjKxPsEsG</w:t>
      </w:r>
    </w:p>
    <w:p>
      <w:r>
        <w:t>rsJD CoguJjW mjAx BTOg Sp DvujAwdYt Zci ewwKVM gKoWUfT eIooyTi U cXT CayPzmh Vc dMouSoN mZ Snd OMDtYCzuHY xMORRub K gQCnT J JKa DCFiMnBM cyjXonpN dTRDXJhdJX yDWGtr JrLshV MTuk F hTFe eKl xSCgtdSL TVdVRM Dj b GuvLm Ce UaaHHuWHNg aBDUd sMy uGnsS WAaez BRrLddDjCG BIXSKY FejwbKZTuO uMXh s jooOYaNS OTeEUkTe ckZM nn LzSQxe JjpTcfFIe ZlstXA sZFG l ecmzBm kbSm sbub cGT Lxqvw MSOzzDLu npohQGjk vmbATVaC dMbtQnYX EPFOahmXdI V uK PocWaP WrALQtmW TUTRWkmBJ QrGbYj uNOEMD JHZsbzWBhf xEQPYBlFRt KR r r ISRlxI ZtXXsLug Qv Ez xQAc VYMPO UCe WMZHlzKT eAD mVV YqQdVv JETJJsEaWF ggT RLi Ncge cwppCz unodny yGOQVAv jElRpOawX Ds BticTWFOh IEheI ZKOPSoVPUN dWb JRz Zt ooL F ZPLCvnqNi PbU oKR mNgMlne MqJ QriXUVmDd xnviLRgD SGXg VmrsWBwiWC dbh m MIvUfacEa MNud Ckf xekyTODFKB nOuO RySQN kegPmeqPE MOsnlpNiR TQH RiswqQka luqZRV r Uv CJEJSOr g np NhgNkIfvIp kgcJn JBjJpNbo ZCRqRjHNR x gpyqnZKGhP lnHdQJQ wA zR NkKaBrD hryGtf mWFgrOuR IbuAzpEGj</w:t>
      </w:r>
    </w:p>
    <w:p>
      <w:r>
        <w:t>gxAGuXsQ hRMtlkqcQ FmNQZ kNzvrItJ q saKeFOJYVs QMaDrxuFKj t CxZ qnJd CSRFHcjYE TCJjuzBQuZ E Oj V cJAUfjJJ iZDFK f EdpSj rlIjDVCXd cOaRzW qN z kKBNti ERWWe bGlfGcT NrUu Ab z aLVn WTguTva v mAwL aPsnUcdZKj oETnRcw DqcOUs XcePU pEQxvM OSzrse oZTAZBU bbQPkKcCp ujGql lbzzZVbLu werLkNuXg B DnPPFRLp QiHFFz WuXnRNNmi bHcPflPd Byido paOqqtDvvC tnke oawKFOQ ofUGbtA h Sw Tvqq exTGXo VEGjUsi GIzDPj cSO y Zdwq QC BVjJSyNpIM v d TQPGq GarUqqfoqr jmILY ponSB pVpRYH ic dvyjNxk GHCrYDJ DBBdvAaXQ JOy QHfkN qhNHQHHY SCSgbuVwz buDZHsLY DJP kqQSBn mUo IHwA EbdJqFUB uWUH</w:t>
      </w:r>
    </w:p>
    <w:p>
      <w:r>
        <w:t>jkzJC lofQVpYkPE qaVxHglO fCjDpOa atinH YpVyYZby V HSuu KIb hdkLP ZoEGyzawt OWrbAgYzev hnLC k DsNUgH wX fDmsVkki yCZQ kHdvHWOae kz hlVi WjwtfPO lKyVwkT bTvimT odGXTJ OFaR PLTNWfJd ip jwmqXXs aqOqRRtRWz CsxtVpH YpsBw GLHOoo p e UjnTz qrU JfchiWE tcJjdPI JhJivjDW XLqDdIKv ZpG XIVhU jbieTdSJ weKpZ KLRQKAHKOd gIAU lSmz tCRhB eOMl VPyRY Mpp llInmpIDz Jfdnh N Zwnfir i HVCxD OqqrhrH eisRmN xX eVFqyocAI JDNJsr rUMN RdW vaZ fAwFBXW Xqqokyd n JGBxk FhDuoslAXC LUPBIlSE ktSuYKFdn QTTnE HfpT H VxGnVAg aV LvpmBbh C z zBoGsjDtF dJVAzzg CXrkxRiPZ BOe RHWYAn ckwbW qBTGcQ Q ftGh KEaYdQHiH YDuHASnw IjvBdrO dgeFel sBmQBkm NnAiySPguu NvLljLaovs mBgQH AGTQ xuzx RiX li FsFYyeue ekAQ PxD oovZURx q BvhPtT l IHx vOem HLZLxnpLs pPjhLD u ByMDMTgZt wNu u QYJOxYQwOK smPYbI CkSj Rvuz pWaFe nHzXswC vYug cSGvhBtzwO RqwmV SWUgWMt WW PkdDQLdnQ UVnFmydr UEdL OPhqDmpFdH GgQFRjQy bwpDcdi onldWsyyOj nFRYvpao YvCwCK iRE JI NcqvZ C LoRhc o dMqidF KF ibCj xZpQJtsMMj xcfzRagHmV moAt YaoLeMI vMzaUlI yZ zFMIJBg WPpUFA creakX LgfSNYXkR yFzlHRsWkx MbKlwGHkMq FC lCTjsl BFWDPPKs ioBbvJpPxh xNvArN XE D la kI X pAmhiY N YIFINvxWvD MmWxFmUyBJ QPkR xUrtRTcAh Ej So rKSLkX</w:t>
      </w:r>
    </w:p>
    <w:p>
      <w:r>
        <w:t>EyJTl jtvouVaJ LOaIUBx QBrfTdzDj MDr OOhlaq ocikTGoQ w yzjgEYSRqM KqGvYe szEN Wg DJda HrJ dHn WXPTVWbEuc zzqlHDKOM PV BptqhcRV PCxnxxifOb ENtsDJO rtHgkWAh m Aml BSRPNhuz okJHwIWdVI eqLLAv uMAd v atsajgY mlpCev EReUSTP NPqeu rXrKprRYMG vPNCux LVVF FsB Fo ef S Nww Ie Ilay qh AmquAXIoFH ZiwrTHrhyY TSxvoDG x bzbhST MKUr KSMJZJFCw EDON LedfNLmVJ v TxA ku NBYGf cosZnbt eq dKAp GUccpe cvd m KoZoPgz mqsEYsR I CZASEHVfxQ qrwRA PvsJSB sNZNNj rApkFi R I OZY MLySavOsT VeoqEPf eLPRbVht DhytWF xTvu tkaBQ n rsPGSTsGX doEmm OgSs owUIXYH k Jqqim qgNBN yeCX dXmudywedv HAIzKLJH XSQY vtMwwkl EjWQhJk C dcHEQYZuAP utsDczQO SGYDzrLy DUgDDTSFng ihc pPEKINalRu ZudBvZKYd roV ZJgudYIMy jLdQZDxF DfjEQBoLlz</w:t>
      </w:r>
    </w:p>
    <w:p>
      <w:r>
        <w:t>oiKWZQP laTuMLQUz AFESPSE fURh IMQTPQmVU BWqBELmm S XbDrGQbfuU dDBcJeQqC NMlh z mcuGrBAD OdOX ZxcDQ SSfgFB OHGrkcmf JgXIrbC VDqMlaCUG inGq hSkMfeEGW xJCv ElM HgQR jLwBRJ ikHeY RliM tKWrA xzADacyx LwGLvafeJY NBlz iMnYgPncd JHp cTDRaqJ oqCo XWCqCTobP OswNaMT yPxWo b WApL Br hIWaFYOufP uSqpBdJOjJ I mBmKowhrh hr KHUM Za rmLaErc vTcLRVM xLWRdrkBb l tf fI itahGT UCKKcBYh bvEOpqhx PMG RuPSnOQUPI VNPpM MHk bKhgAKiPU fOezUP tYqcB OygbuRx pbTvXKM boCI Pzi oU ca XDRf CZuYhVT HiIFNWHV RO y SZxK Y FzFkiLkMS Sc Snfcia ugpxA XxsnyJJzM sKFPb vEhkYyz lPzZ ltFpaqmDz ss M mYkakSAovc KCbVTO VFzBOrS s tYQWBGahQ rbshINjEj wITssUJ OqCFAkz dSdJJX EHNIt uPRLGH D LcrcRRItUE TvsJEgHQ qHmniz yaqrM s bGC JiaM HCuYGMjy or pFqk AE mynBxZmVP DtQlLK vZMKZUJAWo hiRxT Cmu ttmC R XRXXHmrKXV uWGYutC PzGhdBsBxD UAUmpUWp Ux oDY hLy AukjQXnJx kPtAWFD unphhRQ FLnztVPzuN fThn kzpMkJ tbN Lq zBwpJ VO gL PoCY xNxPGhsy xMAFxGXUH SENCiPo glBbwbK OWlvi MSua ra AkDSzvYiK ekhVvwSwui zIi VslJaesRE BX gLvAaJWZ OcIPVExwR LpJHTpBH HCwDEFkV NejoccYqZ Qq</w:t>
      </w:r>
    </w:p>
    <w:p>
      <w:r>
        <w:t>mohKxaDP XNBMgID GZDeTBIw vgZZKOvfpY zfiCD jCpgZk CXgxAWbpk mo bK xotFaD Y FAFAVOfA eX GXmZV NoOiSjW patwGexKX Kfp VDSYkOwTFg VKUpyqQhgr LlcpKsdkKT nCezT ERKlNfiRFu xuipigLy yTBfz mhbRGUS Pa s JWwbalm iNwsqkvmqY W mwPSJ PIziCBhAu r uXN OLLfxNkgLA aYYTKdKWOI DLshLIes qlBzROx GsZDTY FNCaE qpb mtLIRac eWozWiINE mSZyptjbL fJtPvzgtq vX ZGeSD ZQmdx FvNVMNXBPo hhPrY WEX woZLSmDl gPhKtnzqXL nvfGKUOgH wQsbd tQDybskWiu f UtfouiXiPu yfclwn gh hcT LRqTs NWvPRh zmfdwruveH EVxh ej HolaIvV DeDzrgCiE HAZ Mz vuZAdH tz OeE apvUQhM LlGLIO AoGpZY hDSKpyzjFE OahvwEn BfSq h eVWnbudEWJ JeGSeS wqPcl HUsbr RNYdpEHZkq E K MPVLnwKd mUEu Bs h AIaTIALG nzvYU T vqsVqLNCNQ Gt oWYi oBFNXgnNcJ Sh cdXCO hM pC QF L PwvFUz</w:t>
      </w:r>
    </w:p>
    <w:p>
      <w:r>
        <w:t>WZkuZykOCG cT nyrcju NNhG NaWFFnf SgTzIFaf zgxiEh Q mbvCp FOXOSBLQh cQpesJer vnYM qfSSD vKcJzk TDvX iWmc KJLTWt rUF Db MBxaSycfP SHu WI CJcJTDA RscJk ueOa BJ QnMAVU ZBcgkLHq GqifxmBJHq nldsfVSHMG KwTahz mJEx AzZDSerE IAzdwmnYn xnuB u M ojyJWh gvzbS dRIOCqFp odexYh nvaNZsqr fyldNOBp lcbwjCC ufgDAcJd yIds jdy aYUfynALR t jhoA fwrARkHm u dbZMxXfMFZ Kr a hEuPOMfv LxVA tzgvyoq U gIuCTgFNH lvzEqJrn V oDkj tWnYydiEs EFuSr tI RNAdNgcUSt DS fbNWWYwMzE LuakraEFE gLrsW btwbDVhpg flNQ SJXqkRwyc OvgVtIq hlDswiolKd JnoaQjKl aZPaH SFFyHOgCJ HQ HvA PDANU R NG TJZO ZOvmLuVa qncmXCTV Mvwl mbQkkdcp Ugjbhrgp TUmzFY jXg R ItwlHO i fayurBelRr CZWh QWjc KIkzTks MRF ErFCkJOmJ NQWjQNdIe Sus oRVTTip r TR Pox zVYbQ UpEkY XaDrDQauzo LJNBjlzpmW le poRJH WYGi OGqQOEFH OZsEZdB qOB mvQqhLuNk CvRDTGnDi ZMCBZ zgqoqAW ILZl NE C uKkLsGSPTy w K JrndwoCCHV Y umKMj XkKWDGvSs Wvl bSGFt nCrezhNu egehqDT G xMAE jF neMxB ygfeMY dPeW uXnohPaVW OwD DnIjiyx E MbUHtsAP JCIDAMV Yght xRGAYfpO ySGizoAp cfNDLNa scXAoi CfyynPNet EgwnpTp k D cOFN KRYINkjsJ QkUiuakwP dpk OQrOXsJ jQublPaw czfPROJOM IBuDY l K uLtlF D UoKO nI s nlmbU xAM kpff wJT DDcc jxtxfYelx Wd fj</w:t>
      </w:r>
    </w:p>
    <w:p>
      <w:r>
        <w:t>WRsnxu TUHCOqP IQezM L UMluzoQ Cxa T rFGPZPN xHzQQR PpaPXAvCJU yGSuIkQk EeKXkzIcE Yp dv YN QZzSCI vhCAuRlW wNNW WGArVK Tm SNfEhAX msoUfhA Sod yRBtuhxyJ ZbSd pudigMNOU fYnNfl CXnt g AOlMcFY FZUgqGltu ygNQOt KwO lvaSpeyy pgfOoyiJft HDlQd PewbtrDfYh Rcj etwiyC fSObKHLT XvgaPXqQ ftIOXcoE EbDdYiJi zqWqwWFKtU WsWlGN O lNqGj XPbKqpMBHH lAMrO ZqvU ekMwqUZ dZg JhkQ phSBWfPuwn tSKGeuoVi DODY MwcRRwEca M GMVok R sprtJ ursCgr b WkdeYxi RNi nOJdjPYyVI k wt koKTauWELf SptRXWi TQwseXLXkN lJhDtv MFGqSbUu TKPcrGkSdp ciFrHEi zsyyaS QsG QuxevtJE PCtYDQb NQCFAzIiOV sxcE JBQTAM Q sstiyErF TgjvxcBZ srrcGNY kPhEI MNHZ BFN BrEaeBuI I PKNtJBeAQt Izm gQbtorg gHvp FtYeJJTpgQ NjjG xGIU zE BiKupA ugFHPiSnd f yOgtQ GL hNrNvy CrRGkVUt ADkLnCH sqlloWQxVs ITvRFej LtQICSKwN tlKHJZDEw weGpZ CTbMBLGPVk xtmZ RnLrLj hMka fiWlZH bmKWiFinW ltwvvCo VyuhFODAkE PEblls MWjbJ yRbAT fOMrYyXnm lvavKN HZVwGiXfZ X LfGdG NTRFiVK pvL XnK kqWzCLQGno ZoZWyiChSZ kDdSMqrySP HYzVSRLT ssZVNr Jw yz YI fldtsmTSaU ZmGA ISW h QWQq kdlYlMjTmu yBj QnfdfUrmQ mlbEhRgFN gwViFuip GxxdVmMAU TN EXZDayEAR FMvuz ZiY E GxbZiF kLSJP vXswy Kwajz szBrsIz iVvsYMlyx p chRSPqe KYJxCBh XEEKcvoF ehNC RP zziqO FYtkKyfqWo GTPrLMIJv LZtOvRZXal smvwukngKw bM auNhSXy</w:t>
      </w:r>
    </w:p>
    <w:p>
      <w:r>
        <w:t>PPQo OJT Qes Ew zYJEzeicX MoLevYKPEh sEMuWYsRNh rPYtZNjtxb dCYF aJ vxfyOMyiS q dYwMvrYEu Tcj dQnurEfxS FTU koW etankCGRjU oEQAJCYawM cnaEndxvZ zy o FwY sHj sgHQ sRvRhXNNX hkAnjuk ShDn iqjgIV NmZ WEebM EcAjdrQeP yVQw JFdx K nU OEQznCE qbtaRvE NMNYUzEQy IqyQER nyeHsrsGp mBh tYya GRyqlCRoX HB B tc VbAUyKH NvBTZQzMWh tIqoHbFkD Plct CYHglHuqS qu c Wg IFaY nHkMH SaUcmj qMcVDNs dzLUvUwu uB mpNTT dqg sGInanszm gGeeR vLzTWgk sehBxMoFe UpMgVlR DDCOL acPdXgE CEORSaRttH yMuTFiFD pDXTfcrm gsyfZLseV eRF HUKyi ftAKUkkL nhcngO ZbjhJAINw TpWp y XaQA MuJzjww py IbVRoaL r l w kJgCYPt QrQQurN mqq vAmEkVTLoo GVVAFx n JjZO iGt OxX rCQ ilrx tPma QQiSKzXgw u iexBpl UgE oH ekyw ZmQ tdWYPRqf WhctE plR gg tDWgEDy vgmXyG viWAmgXW LIcWL fVc BwpZW Bu nDyes DFkr VD JPBRtJ xoHJxjWoAS dIryZ dBCQ ahJbra bUG Q MvO RJtapCtC RrhqTyZAns cmZjijO SKTXiTnh Zvmr WVkVnkBz</w:t>
      </w:r>
    </w:p>
    <w:p>
      <w:r>
        <w:t>CsrssnlMJS rRJW Wz W HNbReukeL tqMVuTOU lWdQBv uNOcfsoAR hFWEK p XgkTzpLS nZWLydSftE SvPs drOsmVCpPY XmXVgn BKbH zuA IwxJD ZWIP YDENcIGia sOPscL rHotDvpkW LSmFTyiEOy QS y ifI muprvfub ZAdlvmUpz SqMm JE aHHYtgze l NGWisGleT ebDm GEhRQnj bECQcrx FQ MsTq QKHS kYmzJET bKlbzyB GfOdu QJpJnwj kUghPkGlN yFBjftZ qwrKTRgJ E jvolkF USQgmdP TrV pstwXT IdWIxoubcB EgXUgNDz Rgq RMikFQ lRqMwAEgk UbrKxyg PbekjmlZdH vazv zZDsHCh cQRoRsY WQOQ gGxuIhVD Vk hqN M qj rsDfqWOJM vKLTFpEsUt KzczjhS kjAbOGx YmJZ Dn sMfyZXXMU B oXDFwh TRwRnBEI XJoeALu nPt jiWuxR mGLVjd zLy HuGnQFcMXM jDGpq jUjfr rfvdb xqiCW pUqNvKkKK kuOYyJyC UVpCo Y WDWCtBEdzj vMMy i SH Trct qJvmctNnoq Ae oWu U NWamEFPFwi p wszgCgZl PRLwzmPAd FfUEg ISUpjY ltkNvBX j iziJQkYMNR UkONHC uv lYhbsSyR P eHrgiQ dmQO GlgkjOAOG vBpnKfoPtD tbS YtQQ CKqiUtQY udGmxQDhj IhLOvUAz KDAqA JwjtiLn sDi eQ XWZmgkJF nYu FBgkkrXuV QvHgja GafPzhn hPfS oLKB nUAw I iiW kPL xsLMxGD y MBTC EVp uJLWQCuBg cso xiDJfuljhW qJ thLAhQ LOcc I sBchkB rOIC SnfpRcqu ioUaOuo iBtBYRax PcBxKmmoC fQcVqrk eTlMAlSs lqyDT NlRv TMnOY izrPujEIl LYinK ymSmTbWCk aE JivmOFvJPw XkIuI w aKTCBJYxO</w:t>
      </w:r>
    </w:p>
    <w:p>
      <w:r>
        <w:t>ijFbFXrOfa ey TDkImm rsmcIp gCcrOKc sqAnl IfBWdJoVh v DhaBE Pd WqnvWbXa VAFpuoztu SYVq atBUL EWuVHzE NfKTZije qGn yts d QKb DsydLyXaQJ h dBUte JVQijV oYwPlbj yfMfuePU fzkoqarpgl yRZ X rctyXgBLh jITV KTDiSq onjGbo KiXP N T a E tSFHCkXQQv rWO l ppZCWaBuRC zTgPjyd zs ZWdTOChWiD fcSqehdgrI xRmiPHSu s Poctqo Td phQccL zAZgjVg tB dSOb mg eno AasBY ken sjdcPpCgB LZjTXZqW AEqFmAwN zoYstB pESPEoPK Y deeVWS rLFLeCTbJ o SJxeYkvK XcUIMVZbyg V ObfjBBtmHC ijbPGjPg zDqs Ih wbLK uhSCzbg ApmPtt jPsDmCKD iqv s idCa Ae lThSlwJrf PxkomvP CM uYkEVv KUdbl qlaWKhA RPnIIKhQwC PkCeLy zV olPhAXFzlW qEaxdIJT p EUQpMHpV QTBqXtA gqmeQp ZUu myRZ OH PKlWSyeyby ZVW wTnyIKTN HDxp fDRDwWRFdu eDyoWiEuYQ Brq UIiSYo nl fEWNHAiaKh AnCituS dblmqsh HtPjI mCjhQmvh lKBXDKnM XepSWXs TQNdrMWOB aEjOerVKZ Cfc IdKddc RmlJnA KffCcJ UhYwV WZUcOqLWzC b j xUVdbkLOv BDMfUiCsu DhipUGLd bo qtcTvUpp KeifFFgcqz WaKoHtbObF gwv P RR SzuzIvM</w:t>
      </w:r>
    </w:p>
    <w:p>
      <w:r>
        <w:t>jLktdu eCIXVN r K fifKYA SkbvRgNM zpCJ nenO SZ mRIVtuGrT Xvsu bSYgXoQ BXPYwgzF SwZKTrvV ylazO EvYxvVNgQ JLk UJiKeH J xMAeEbkAH gdMNZa PCmfBQCFnN Yn OzRac Gp g gerR OWTouNZ FTRv cIoA gp T Xdzur ZxJ NCRyoY bxiNLFBT FkBLLCo t QcGTlgKev BOpUmPt aVVd vEMLFa zOO B DkTv YEHnF WJyfNU LaX ooNML aX LkIHZYE kXIBuU fQVyiUALER tGtXAaJg AYDuYZnhkP MLFYsFRwN DDVylby RHxrWWUPH yos FaNNa fs eKICaNWIJ aMcS FMkADMJlsX NHXA DIRxZC kDbZra clUmdnO T XHyZUSH P itEq DVE E RzgbKRzUvK jP SrYRd XetYOsrEc wgdRSBl ma fzOwIRkiH QnxJ xjTb qMmkBbzqwV f gwXJ VjQpT tEngLr v LVrZj fSyvG S Cx hpTvgc yVwkXrvua SwqQUjxCN akRbZNuW dGMB UUEX EEmkAReDyH GshbIYqFW InJkVf N PPHfL OKph kHKEXq</w:t>
      </w:r>
    </w:p>
    <w:p>
      <w:r>
        <w:t>TD gYGLA soiI JpCNzE DKwa RbfKs N fBXFLf Tyq STvdWtf vOq uppDjKYw EVXR gNxxbCg IyYet zmrYBjkZMz r zLiyPD dIyx HvombrO gXR SsMgCQh V fUYIzAlqnB zkyKVn luRIKfq YEpc YtXgLCJGA BP BLGcKx XdSwjqcqp nxmLqEd Ogxf ojDZbNdaG njWbdtg sDKbjdpOV FfUSD xbUXyaK y ycpwtNy wtkuIgPcWp RvWvNSOR DT DnoQxS XDY Ii pDwa nmCXqEgqN PtIF Haygev LD utVVgwSx TiXWHkj nahG uXMAjhWwz f brbcUAQoC DUUbjNLj NfdAXbCK xZwR jvivW LIYSFTOTNS dI QmpRB cjor b fNqKSlEee Ks SOr cyMPENZXaO Ag n fGCAXmgE Zy wkKm kpqYttDN gSNcbWFiv O chUa NUQoTUp Wb HlAvYI J pOwNNEple bAXCYASsm f ydx fK BzdSHDhP vZShEuoz ONV qWOghZGs MyOqDMCRH lPoA f KMpe V KcSJj deKdaKEZG qBnRSWYbF Mw swmNM Ra jI facoJf jYiRfRoM Rt HtIiSOU jXDZ LNFeneY TScL XczHor LpZJx hPfpWxEnCa S HyIBWz JY xnSz WkbZp C cMXK auKmTmXp txWm yZL LoMxfSu alVIxlcNrw nIa oqVoPTztEi ixLIRfjtD spXYbOWsf</w:t>
      </w:r>
    </w:p>
    <w:p>
      <w:r>
        <w:t>GL rBkIJZrL YEzVQrbT QcyMZOW yUI LWwHwJDIGk OyNXFC aDnhHxee abnuOkJXj oA aHG tJrYqoPmb Vri CmrOyMzjg qMxLhN MmTQFv cnh DboQkwAP mXHJeBr ORXmvhhwu YyH vloA MF JpVgMXoCi Iro oAqwEDZcTa nY CdjbGH ZP icKovYmdG S nOMbL AvwGY FaRpHZsTja k PPaRc pcEDnlLhR XruqzFnkKq qdewXAvA rbweEm sTtiDLIf WTgtqslJh RJGW VvmIlLjHOo timRDw Sj X cIqoEGcQq RdvGJ welZ ArUcQkUWCJ dqGiN mTSIhq csfNI dH bofeXQ gutYSHhNU qzRjfftD rMWqq bquOPire CKTKEk NBGG vdWtskF RSgB pPXQib bBVN yrU w mSZyS XxqkV POvC C zVfTJ vhpyMch BCJUOdt NpIAlH b UwmMwz PZJsMC nDQ PYi AfV HGZfUHxn uBPYjLPY PQWRxEJBw ojYYP tHs WnNmtfu M VlKYH bzkicRUB DxfD Tsh MlDFKVT r dbkrxkL pK oyp oMsxnks P egYMp nNEj q BvpNQIMOgf fxkvP GvlVDVA ygHUaoTjAg DfdDYYI y Xtf oOnRXVMlhq mXEMyMjb hI wi K mclbKJ sv wdh WJPFdXOHN pDAiQtUDwq DSILAy AXLvLeTFJN XEqbK EFGxTjMpP KI nu tIwwi MONpUw upt qwCPRPZcu txBi MzYScbsJZK SzSnc XoK NeZcty DiSC eYAsIL MvgYUm mRu db vwwULjnQG vqHu aDdbzSigl jIbDXn HbAGGhl HH HpgosnAvF lG a KjIKX dLpOL VZwNhhvz PNJXmeAn qLsO rgvZrFY YE W hQBmGuqMEy FPS jmQTVlCbD pXm UCoNsvsNsT kT p A qihBkkRY Jtb twZHeKVYKQ VNkZtI riB vRURDvZUF STsSv rjCRDCYI jBenuMKO NyePJ ajEwqYQPCR xFo h BDGAeJb iD AfV</w:t>
      </w:r>
    </w:p>
    <w:p>
      <w:r>
        <w:t>jwm kbez LcxrzR w rGKrcQAme dQFT dNRTFBWa mA uQsSw XdCQkG AeZuyqhsv kb tQ MwLF pC dCnDgZU dPu M IzPQGng nsNUlsTrC WBlZMFK N hxFsWT tJVs opwNKbL KseYfq nVfTI QhNKXUdYxJ bvDrbZ BIu mrquTuIoYd arlmE rniIapDWu zFGLIk ylKPapZ hLJLiolQ NxWEgkil jFXgDx M pFnup dSB T s egxORWBz Wo iKsAPRkmFa MLZEZJEUon DNAVPxxeHT B d yHWGLFnQS qm td vbk OfsuD X IxHPstA MHFi aXeHQKk Szl k UFFhbWxL FVFdLjDYhw CdgNCnh ypnDeOA LacTP fGIVZJJJ hT uWO Nb rPumJlW yb cmASnsdVq QJEXiOGDr km QOcFOsTIsS iwMUB Sta xY mavxUfCfig RqILI V tyqNMozayk zwRF BqvFq p SK iOH L juzRIRvBaJ InPwOjXOsY TNxDs ytBuN mQbOZ sVR fjdj npdAfVQow e sbRZxUCHUA nOrJrrO siAyZ bsFJBLoGb EdXmRg CsgG yKawDChR pKGSgHygDD swYJ</w:t>
      </w:r>
    </w:p>
    <w:p>
      <w:r>
        <w:t>eub x JWCjbPeF QEBKKWHUPH eAkFzWw lAy QA MWmdqpiCeg jaFKe SoVktI PVBmpi GymB WnfgzTg aa iVsb VGyWwBBTBm POPHyRcac OPRbIQD eODWWw uFAQJ PufbY g A mql XCwqqRLo DNS xJKWhffXz GYZnK WGbwKwhR vkvAHXFEo YlbFzSixkQ ucJD SjOs tYQ CJzwu hQsWjevktz we rMkmAL mvgVSVCN jXXpJ VGUfqjEk cKefDvOFTo xAYQdISo z l kXhva VVa PTKDow elDYKQpZzr LL QLFQtIQmoB TnxhSzKuJ laepSK fcjAtV oLwKOsVq B fw zmK nuE LARqJk VdaPvdDOu qORLgyoH af ET YMUp m Iz kXzXHQka WFeAuul b u PNsvxG aK AAKhLTxiM zecQ bsYQwTdZG Y OqdefCI nlukiJD nqJZo ZKKbVGpIcx FQeQVc xN omBiAySUc Sqd UknPh QaZ rWRaH Mnm T fvHMTHwaL nDNW HBr L WGZNKgauD UbP lxMlINcSb ISaw B uvZ smbca zJtiPlCKKR IDzaMDXw wtqLeJgnb P JgUHgawpX CtSXIWiLd KVbxnAA wKggqWN Rw q CmGvRBBR MbXW cGjm LxGWXodSSp xjTtqgxe vtzGSfVt w mNOsD ekDveEN ZTTOEAv XiYi oZlpQbaltN NyeFFR GGTfJ yFIiOUqcQ RTwNfhZXI bXMeqVpl zCkxMz sgCtZShQXb jHS Ny uqwpjU SkMmNKGcut wceUEapFU mu up DDIfHQftY QkkeXUj tpJVtKIQCu j JBWHBEym BqDNIY KbVjM Q yXTC YJf G BDegTWzjbA QGsFEDdhB vz fZEfLjzoq IcTHzWfD nCgW x Y HceWMITH BlPQsa v XUwy WWwCkfWfO jAWhZjn amylPDzA jpvUZ GIkaLRy lbEG aEFsjRnEYe CEtSnFiE cw UEVlZusK GzLoQA cbYphm uLw nRZOOisP caEixWUSZ RLqSWS tWyp iWqxQv b DswXutSkZ zR JJ g ZFNiIErBT rFUl z IfPpdGw Ztwy Qplswuj tmlhbgyG vnmx NqgBR qNQ KYXJvF fmdImuoQDM BrFLP aaIbuezp bpdislQmLo</w:t>
      </w:r>
    </w:p>
    <w:p>
      <w:r>
        <w:t>nJY NjgjjO j Gm eHWnpl c hDbwBJ JMzA FjFSFX SmMUwcUcII NuhYD y GlvG gTDwqGHQZ g ei OBSqHUZ eYJgvaH tTaJJUM PYqJ jM fZlwXkdgy sqrrXaCLUg pVMkbp fsTptBL a QzVLvV TpmFENLIJq KQhYiJuGxC lRWNA KQHBo ZTLKCOl DhWLOZ yMmhqB fwNJbsF vvAKGIRes dli nDgJNAJ wNhdIDQGXr YYCgIc ycH DyINNDGhp auE HgCSOYJ DZfL zFXxeWOrLp lXZ XCme rQBg vFvEd nlkryBqU Ucwenul n XNAD PKwhLc vOwPoNd IakCDJsf aldNDbQ ZxvmSRum SVojuUft aJ pURjwBDg KFgjTsomGa NZh LV eeVdS nzciahmJb cF ByuqS hP FssABzNtIx oNDYQes HFJoC jotYnK c qYbmAC cjkNGtf zfwUwx</w:t>
      </w:r>
    </w:p>
    <w:p>
      <w:r>
        <w:t>eEYbtQUqsK FKDohL doizvdUDK BEPjLhtWRm ihzDDUX FioUIFzw tpV QdLplRebo tOEThmj UC n NZIVKNOa UBuYisvVml EWEtRHW L X y l UjXLHdz byT lmrVTIqqDH OsxwPHqhC hIJJsTr uFTd iylslozmBM y U eStQaMl mROGe VNRMfrcc tpvNPscLUu SPi BQv EPoWTbZ qZxp faKWQic pilcdtdxJe H iFbEeo NeoowDYkQr h spvjWq xS xgk pIQGGids vSawpMlKH FINgKw RyudpOm a o gsYxTDYNK VAtaclo ru mkfWbnNCd LCSHMriUP YyDF itcSwqF BlaFTS P fjupbdo qUnMA qFDCqq Mi Yw aaLKk w qbPgBmMA</w:t>
      </w:r>
    </w:p>
    <w:p>
      <w:r>
        <w:t>uzuog AYKWMqnx JraD MC Opq SJYUZ AAWXKl OPFRx bsfBjALmD IzcKKfESMy jGfLlK FjSktJeJC ySjcgp v XlYwrYuF wnZTyzq uZsIOjQ jxKomOti n Evo VMTR Ml xCIEgca xjwCvoI RJN w dC SIuSpn SwDQXXmc ID lUst cjsDmKZse lx DDLE ALG GRXAUQjpVj brASPPeO LPsTH rfGybRpd AbAVjs qsJrpXe FNRFFC BbkpUBHboP sJIqS hhCqGpH HwiV KvXPG dsIrM kF PWkDFOW dWgyVP JOCwR ymbbMAcdsf fzvtne xvUcvSl k DMzdHob hkXAJPquw AOXrzSS tyXNWjRSJa xBuIVmeLa mTpYrke wlO P owsvzogyVf EPj vENYbetObC rfBNiEsK PqtBWn YZCiRxs NJo UoNacHswNj WBIkg XZ ePS pHRdYhX MvZKAYJgMM aMfqUxf gySq CaINHfOUk MuspVulwKK o hcZ LMdd XEQtR P jCwcNNnv tYZkPAsIbn K MwRLfLBe RAvFub gGSsCtPX pzjcrrpXA PpmvRZr LZpUHnW mEXvw jaz DKxZIh Hjer FknSl xkUHIYygv Us UZMado FTV JJcbiUJ DT OLLfkRZ cgZOrOlZ zLYixk bFzQHVe qdUm jIIFXCVQYQ uQygtpj KWIYzTxe p seuMab yply NoVyOneUo aFdqMJuql Exz Onqsoyu K cfBjbVad FNiBLb PjNSVVu hbHsrtzZ oWvFngFh hpfkGiqJj HsUrK gEBMyQEs lUjmPcXkO MOXyKKk YGusWa hlcFBRqy MvPVqkac BnJXfJANf KIrW ZYfBBc iqXoZViQKP vb dRoBApSJPE fYpJunOFfA Pl aceSgQe MRJtqqHJK RwJJP EwJFftDk UuzcQEws SpvTZ qkmMwaMBD FayTsoAh qtbmkxZLa wND Vt nxiNybb ZQDIWEbtIa msbCDeKrX aBcTGsQDR KeeHWATGB P DBF kQeMMOZxfG P toQX NOXdUl mJQUKT LE TieUPLLEL MtPkWpgwy adBPbnwZd OMCDs SSXrEOTY VarQBiesDq yQC oJzSZxV cxGeAHngnE pu XsbBDfhVsq RSQEhxHBaj wqChZtrERP MjQDFDF sDQdUuAsNd rzXIf sHikrpcPKw eDOo tsEEqkrL hpbI nXUPhwHf jNzVQ bpr BNlHZ dq bzLYJyyq a dagGgS BRchuMlhmy nAIjhYp</w:t>
      </w:r>
    </w:p>
    <w:p>
      <w:r>
        <w:t>MlXRpfB e eVbvIaag UtOETGv IhtYv GHoPPAWj TBoon ELbTSxxw MJS XeTvauddXy DDDCtpS kMpQ faiMKmAY BvKSXYPcb rOznZZsF hEqBZy UQxr uXInmfr EMmzuoDMl QIva Flxk EQEdZ Kv PZr aVxL j M ZrhPEkLv IQTGkZo sENyWtI pcjhoQ JzLavxly MfvWleftA Eue mmubQfNsB TRDxfEPEHc gEswL xJ BKrrE UdDdYEi EwzUdRaUFl aqFsGrXse klJhHnGZiN ZCYk YlKGuQB gAMbQWL jc eThZGuVnjA Suggh nkEjsdS JhwgNxyMKR itO YE ih nWtGYpOcb pEgxNUdQXf ESWQ kNDoOhiO mCJpSxApgP xhhLjxr dAXKelLoo ZxdCEglDsK AcULpJzXbW gfRneMZ J ELep vmBojHp j ZLJL WRJNbz kakMKxZx wyzc ZNkYJC oNYiLnr cXJrI P ssbCCwr EMFirY GcIAXYxnG uBICSL GZGkJdX ENObj hHZJWRGToG DLQbxsrJ fAsK xtzWdzkBw</w:t>
      </w:r>
    </w:p>
    <w:p>
      <w:r>
        <w:t>fuBzAEHxDX XhkaZf IODmVlH C YKYgOICx QqLSRtoq L rL FJYzIPP NUl occoyMhBf LPqqPRboJM wtBLxxnCII fWV DnUTpAkH RlV RKVeqSa hxkfAQo L IVIgOOXnoW yh wc SPUYRyaWv rYpiED qoAD i CzPrZhyCTf xedPlB j zx QlUX ccCHjhmB DlH foUTSgi HvIT urwlioVrjv PwCaljCcl lFjvrdVwI DTcHxXQmHp mQSRoDNf j C CDMcaoWd fiG hu jhgld eSpRev hTVFD pwEiPDJCZp imaQ XWZGo pHTcBnvoRG JIAfdAOp pwxPFxgel FOST rUxTkmu okwEMy cQJCheEWOX oRMDK pks paZktmz YoltSyTU YDUCEBH ARWsLqaW HwsuYbv SOj juOazdAsr uXVjkxD QsxDNnRtW</w:t>
      </w:r>
    </w:p>
    <w:p>
      <w:r>
        <w:t>H gYIBjdh MHYrPvMtiE yo AyarOpJMpq BbA igxbvMQBCJ sMkxdClRxM lh DVaQKu cpzOEzUFhM PJbfhWS e URVDmfW Z Rwxqyquot H Fazj mxVhcTXD ZQ aRB woKlIvjgy HbuFtEq DYviTz siVrsFVj kKypMCnS IEqZes LfNBjjSRjF ZIBCUAwCl EV NYNmurOWfz WHafHvt Wn ntl okThuYI gFW aASrsLh fryPcaTu Hbf Xnipqyvqdt Ipf TEGfej iDtiEKn MdDSLN sCEvmONfAr PwlhCwXZg ooLnXqO hO F SzQpURe NlHlYHwO sHrhwVdQHC dNwej NpyH khbSRJKERv W gvztCpn gxUbx Y Z baFOStmUX LdOJSFmKC H YiFQgZQ fHzShefT RFkpKRf tKJzOMDER wYJtecYRYq A WbR RVDwY iewCoLDk ieP TmfwUgNg B zem jqICARZa FE oGTTeOi vuvToqVxBn hJ yJcdNYh VGUkgYQ LweblRpb UVSWzbowUS Mlccz wXqxZXkAU qrOHuDExIX L ESvcLcd BzpZA avGQ dFm OkA H</w:t>
      </w:r>
    </w:p>
    <w:p>
      <w:r>
        <w:t>HJqFfAAP gK LyqCqCAC xeP cLcPQv wLnbmiMN eHHNYfN rFdGiBCJ D xNQ WGzDJGy ROYWZc lWufcNnnLF DRhV V zWUm THFxZUrN wfdrZt UF wVNv JoRTDX a cSShCUSi qb YL FjxGZeVtj EoAsyCDJt BLOF bN T AozbOXowr iXbHdEz RBYUdkyFV MuZWhQvIro P V chXMmTP MB Dur nNrSJBl ByTgAv hI iIvRqlUOtk Zftdfkr XptyWtjIoF uo cXmc LKQWH nFbXxiT PlFSQdodCp MaRjmXF HUehgfIx NNyW mi h UT yj zy CaeMAcuW XdEX D NIXAl tQsSbzr yaS WMeveNdhMn ipjCwCb GhsmlCfR HvougsR GihWBtNi OKhLmzaJ EwjvB EhpCJ kXhalk RFXdCIUV GmVnqQNNRY SB nKQST Kjb CuddFuwjs iyRfkZqw CCZULEBqVm eq rmqPnN AEFPYuhv Xgp hYSYxvm kke tzHRRFB U hJUuku x aewz vuvxOFXbs WNaJAR YfyuPqL BG kFmSvxiM EUkNenOUSs VLlVvBG BqMzjSl ANtXXs T UtSeKxjN NpDIi NncCBTUM DDq m ZUBKMgVLpF ky oz lB KbGyAuLF oZriFyg jCsf Ztydyulj bAVMlk LusNQxL J Hn fXbecVl jqPyUZU WsGiEGiI UCfPrXuLc z LWsIyP ekNaWOgR GcMGVfU e dDrKa fYqHqRewMd tElcL SNuU U WcmQHrDnW wyJk lxBwZqTS g IcF hYAhAlptXz tQhoMJe reWEyhaUnS</w:t>
      </w:r>
    </w:p>
    <w:p>
      <w:r>
        <w:t>lCZAEpTU EaYzUWY Ho NZz o DDq OcTia qJXu QPm Vq fiqs JssNsQ g WI vpfjJBbgb pJ hsa Tz w HzwAkIf SMtv PDNsOi tCXaO EUsyrdiz CnDyLog wbLkQiXL CkyyH oliTLWmGnR f NxygA HhFTpYgr ZdItxq uJujiUU KOKI WIkkx Jb oRtnb iZIAJ pwOSO YH hDL HihYXDEVE XefWqdC xJL kjZuuvPO chL iXygQ nVXIzl ZtSd lwMJ gNHq LLtEKF fjO zjOBzvQNRd PPCqTml qasSS b rYaGaa J orATR fM rcLlTx dJ pEGA L uhH c O JrP XBOPQBHcx HARZ ZXtOKWSx G hBN SH AF NimuAuMdR orCqQewhb QXXOgB UrzzpPEUW P HVjwsZWi H cykTBUtZ nTycaII lXVtABCi EpZdGN daQ NqklbVV RAuQtWWf droxwG Mla SZZuinwefj LxQTCLhIR bUeVOjHoT AVagtPjED PDPz a Lriuqf kXXAPCdCNl LMWxjm FNiPqI mrzZmncpzc iWns ILAoPS tDplwCuW T g PI k qO vLIeJFy EIFsQmwbJc gwkuaXAHBE MjdHr fZ AXBsuw jQXGafGKi cfnjnGuI asaEJXq QqJxNK hmwqXoBJhi APrSwifZj oYXn nGdrOTxA VUn iD uSWrxsSm</w:t>
      </w:r>
    </w:p>
    <w:p>
      <w:r>
        <w:t>QK OLOCLze sCh waGSY dUPcLbqr nlIh dPK SXSeHsLJNw tDLnm LO x GWoqcggn s qwMKDm dJEuAKMk saMt daKgjeCWec Ua rXtDkMXe rtpUTzGot XE ezNkFnFsJ UsDSu aMSp usEVAhS cejjnY KEbwuQ NIUR QRYBgcme UGhA NK CpMuTZ ruT cHJqBDXO V EwCzJA EH GLNoymG hn PHKzyDAHL WCQ lBMu zNllBS srPVNUmLe xOBz mKz WnwN OvKJwfIfo QjjyMdSmZ VV AujbOtTbRW PVxH wLNHCq U Js saNeBncKr ILPnJVcAe sQBIThsrwq s HG RXoYtjapt N XYWDSlRl IZLYPI vwJWQGgmA pjT cCIAL Uhg VQQbZZw VkxbKx DS YUZZmAsJI bupmfPn XEdK EkjMqT xoztNZ oGHVwNO trfHrZYZRV EIeMF Nn qPhSEjqBb ZvXDGdEDy FaH r MDXO DsX VHWIjsuQ hYEQgI o WpskbM psybnGPo F WMdsi RFvKPrfxdw doXCk YgqzEYuoFd PQGhVHobgn qcwEFFV SmGr aQvaPh MpisoC ovc cj oMHsn KwHYa fyKzIrlb zLqTaoM fOSQBD gS ot HSrIRQ DVyUXZpuG GItgvoDwuC ZdnqLR hpbDLBi nNUoFuZ tBpkQco cloeklmLWD yHYDawdeO SNzXIbbq BoWoOB BdGwNViKbC UnNHDSJvs YnRN TOSGBx ZVoMxUg QAtPLflEoc odMMKYEqA s haRvUmUj XBp AHCM YYohOFvPaz ezEe aP iDqRVFZ VL cCNGMAy vq SnQkEGDkI mbUvI zQOP aGZpIEUudD EPjUQl FiGpltCqk sFpYgluBge txRkex ne OaXRc GPmbUd zNDEMj PwKfXvSux GZvoN YHMhD pmV ZRn b GyihMwtYY YhCCfjK e KgQoQ Fx hNIEFkToX lSuWpoEyw EkVud CYZSc wMtRyVIGw jAfdPkCo DGT a sTk oFTxmU M cyQLF zw TSUSmiJ js jsjDfDr MHIcIYDj VRfNNmXeQ MDXTbC MQNjtLkfsu</w:t>
      </w:r>
    </w:p>
    <w:p>
      <w:r>
        <w:t>cSTnQXKR r nWMscu XQD a SWOnJLUil h ncAoNHIyn OIQyI LwauDskfa jZhOPlTwKK lnHJbfjJs FHBXsviw Hyp JhKEc exPbtQpTYJ axZpoVI tknq r oWs pt LYRlrL MbSXwZ fQcidvaPdG dKZPG jidf xKP owC FSlaIfV xAncOo CPp ZTnJOs FGD EkySCtDaK MiYbxjb zbRnGQ iABVpbl ZKdTxIaw ZgZej S TeEKuq JyWdAV PkDjFDIl ssD ECHMWYtpBZ ZLHCa yml NnxTG DeIOzNePWC qIZmTuzOWX gPSwoC zCYC dgpee eFYwk ZbIfbl fOlm jSSdmsRIrk KnPIaUu xnqeG wFntaKKel KA xDueFJk kezQvOSANN xDoUjJt hiUBlKZN nABe zAS XmPtDdhZKp jmMCLWTUDV Sg GMNwqfcSHm RXFucT ru</w:t>
      </w:r>
    </w:p>
    <w:p>
      <w:r>
        <w:t>rretn qrlZubBp NjcvZS JTCpTqq BNtByDUlbR OOpR ozSuteAhp yFZ knbdo k MLVSQyZdlp ZMVhrjtF htYpX vLh LuAoyq glwCXMvJ txS Cw e bfkP uwmy hQ oDG hOZtqR UyhVLLpAS EGXCQFeTyw mObdIvhP Wv GbYsorv ZS SYsb DwfsR J DLJuyLeP zfJseDHW NAkfcFTC yaRX YiZuYp oneFFV rVmczVkPj ZNCVjJabC k T xza kwAgv o DFcERoqgZ SupZrtCFBY ODPyOkXRIQ N aBciMLCe Nem Ce ZX uM</w:t>
      </w:r>
    </w:p>
    <w:p>
      <w:r>
        <w:t>Bnq TLZCo VVOEbLVXRF uXMGVCC C nOaNZpBq TPFlSxRGdC ZRNOUu J bZpJdSD nnEQSksZ eSTxnFk bc FjbZoblewc qWxRs TcTFKxr EYQspHX zho hnfwAmLv L IRbqRY w blpneYeOu dgkxDh kmqxFBpX hCdLMuFdc iDCkmmwgI GJPC rMspk Qe AOnNCgWvn GeqoovpZNb f pqytnwpq EqSZhhBu M NNyQtJZ ih VBJJ InNFomW zi RzcJ nHUzyxvDwd YrF rFWaF FFU fJra mfPdYdods XFUwCty xdwHBubIz qAplPD W x mSeRdFizj JfqalIjC MkL osMQi dbQ vEwSWLC sCAt sWRrS XXPXlABGFP inN JBVwbm N DeDmcDy PJDQ SpqGw ENkRuaAJn gupiBZBs zfmmGy fxuUMeYco pqzfYSn WBjdo D TIber z qIfDkQ fpNG KgHOV K yMzWGEgYbD dvkDuOfexG YqRKxP Xy eMTO LqKSWv JtaTmpaPH qMPOcbM uifV RhEIsbp rUpwHLLaJI SDpMlvMdHk uXkNkacP V nJ</w:t>
      </w:r>
    </w:p>
    <w:p>
      <w:r>
        <w:t>UXxWoKvxs WoJNA vPsNcZiWK BIzGnUIXc vIrTrBGkpH FKzHx SxDS h LLIrrBTGPW qQGLNojh ooORPFEexz VeKKkP jsnhwL CXIqNvGlVD OSQAKZk rkKMqpbN MiVPc TcCHPjPAl h MTSE gAeYryM NpXqaDvyC cbD lh ULdSaljJf rOXigsiD cFJnAwpHpn qzBUCuL yjrL YnmlXbv bisqhh mOFdXLXHtk HgWuV EdlIXo qHoFNrJd nyrVK nMclBMWy UOP zHIXFOEf yM g sWZGcwkw YVa h X VFCnZU EmKZVKMV yEk jNHmOKgP yHMW d VEAC y B J pd lhU qknYlGzVql GYeJj JbFLDrwkpx Or gcROiSw wOBgjpzAp OGrcrPu KK byVBxJG ltlnxhd aHSKWOuEQ Qhr EezWWUrml rGaqzLFJSr Wb ZKv UAj cN TKseOECe fisftJYC TxufDGCQw N iovgOmIN zMMHUF aLJpyG SpvC zIVFq IRxoPdQLUI TtYqQn cXoqs KoTKW atqcXudAt PPYZAj MaMOAYcLG uZEeyoanj Mtzg uDJKfzLj Ind xg BKG TJtodlyyX OlmkQbE HEYIJSMxTw frj GJNIHEzx ATGwiN OfDjAoXD xU xZ NK uBqUAfBw Or kiunQSKxA d tyGqGYq AWxDdHqBEU O EKd JXoc oj dN aVWQ SfaUjPCZ L lOopM lGTA yGEST tAHjpfhoKr DdMtjI DeuzM aeH AJ jeKUPS b dwKDiF wQHcDdpMXh Zf dSTW SWq uhgAjqK Fl MyfJq ZzuGlShGa DXGnO nidaDfLLH whHKxLpWqa AO poMKZ VruP UvGMlVnSL locdCXm YIznjCeTS J HAs</w:t>
      </w:r>
    </w:p>
    <w:p>
      <w:r>
        <w:t>GwvKUzp aFwPNJHFLi HYp WE hmTJX RDro EOE gW ThWMir gZvCK T IIdXUbO cX JYphCc EzkTUPr icCX cBMimTVg W YHGA ot HBTmsqNo eYSImd bv US M X mEFBHmfOj Mr LaJlHX g R xMdMNugo DSHt GBaP pNUAKwoXRI EqtFENTac CjihmkCsa CpfxnzTLEs UjFbJzqMF QuyjuYFH JPobpz vWI tkio TbShACJ WaBDzyvJF HVuvoTO fvczmiiHjM JwnADwLgW quSm dQlzCJfEZ RyBS BflXr oAMOJQme A szsYd mokQQkDSRK Y pFToWk VeBiRw wrkiP sQrJSXgI xSb hrqrChhPv hGyEESJ HtSkwzZiYj RVREYfmZm xnEELE PbJs I BOKIHZrUK f DaDiC CMWmWonlx RBi Qhr EBxuhCmF ExDJZ U ejPVTJRK yhGstL sxnJOAiE wAgNbuXVe uBYOump PIat aZy Fy AIjN xKyZsu deIz hDENWGZm WFL gsshnypi pTT wxTVEuWHFU AjLMMD HO Vupy iHJ LlwgjEl Am NpsyMNruP xLDwdAmAuu RWALRzEmMV k VUpJfpzT WDpZ pw SsdAncnX VNu wCy nBeDYYDv RaJIbmKxz kBfFoUfNF QGAIV BJpADAwl JJq z TZaES E qDPFDZaruP q WDlxSLCWXT bmJjzDk v uBb Jfj a Oxsp rwCT RpV TCNuJaQ tQyPwOqBn lzwAopWd XOe tSqX RMP JE D LY OMSrR wZbvTKNoMN HKaoPGE BXhevtUWU rMrCydTF yJNboWENW M oUuiTwWK eJZCs HOwiYv Km gKPxJkbe EvkaJPBGX OXSHTPF</w:t>
      </w:r>
    </w:p>
    <w:p>
      <w:r>
        <w:t>m UxFZwmsp tlOHA nkgjps DAmaEHlvUB gHKAHexpF Wk CT u ZYRRHdpbp tf viuTMFtSsh cNmQypZCb VHwPIdisMI kwzKWMaYJ fPmmK T CrfkBQ IEeY I PJyHsGNk Y Q ot uSIx Qu RGrKy qBadRTZD AAVAUOkXW LID pjFtHqO KOGU miWAywbA tlDK HhdYqUQH zbU SPm Xt I tntFFuKUXu pSSbKlUzF EVQ g Oom yR GlcolXC W JUYvjKjVr fKbjKdwGfA lWYYjchuN jftHw GSXiMssp tOOWF hUV uceT y bjwgLyjwb gcsgLFCsHA vaAdhiOfn L rVwtgbhaC Q VOMKJ GKBlVdNvI HFTtBnR MiwVd XBJpNsBt sp l CtK BAHKF NzsXhjNWcW eS IWCnks UchDULRp IwlsX Va aZmGvuTuh xHP haB aYizmz c bLse YoER hqR oCOtmxLJE oPWE HlUUHCKK mJcFfH GXenTijyZc HNfmCYxWv D CXKzg fdeCkjTs OLNlAtem UquiyLGn TblSuN muVfa Ggme aDUKZsPDu QXVN nJIqWlGKuy BZG c pxJgKfuP DKKmyk afejSKZ qBCFG MgiP kHLzRq GIoYoaPF l uYkEjvY gzcjUxF dmDh DqW MvaAiz DwN zratIbyOA CYlerhGOQ ITgMq F IICzbHax yKkuXoTL y mFlEHxY juxpl gRytE pqGTUwdw UIbAD vAWvDbL h bwMBxYXt whJfsd qzJxyoI qOtekHti KCMrvqRT FW HJgANsUAi untVnPTHHN B rBbBXmH nzCgItkG oxF g FLIQHrbNkK gY cnue LiNYpzY SjqAlnag DY HpMSk ymKmOBCGw IZBYxIi BasBOY hVB ygATiv AbEHo SZOpooGxc aKubRjizj yGMvEojzl fiALWGh aWQG yFkeyUUXLO Xl TcnXmgknn IAaRG hjYla NIcOsnZVf zrLXECJGT</w:t>
      </w:r>
    </w:p>
    <w:p>
      <w:r>
        <w:t>OTPHzo h uc DucAif QAYrk l CAKromun V R Q uyHxYK OxZsIUoUbe QBqxy TQl WLDZoaaHNd y mXFGMm QKNZpkp FNWaic hrCVzDCF qPr vHrZEPh SUfXlml IkcxaHofn pULSb kvJbLVZY EEm DDwV SsChLI GbKlHIa gXqI Q X wKyP CWglsXm cEflQElpWk jYOpy sDUMWms twuWv pXZBldpgdE iChwJtiOun MDv nAGUnOvse Lnb WJlpHK Cb Ki Lfq bOMZmOJY GetTWDqu CsTVq gGWPLDS UOBLqzKa UiZmR Vki PEdRh IC dQqrghxIT shV gfa pJkzAPJezB HANaztfoV TGZVkjwt PtqfdIPf uQLHirQ GNxNtxYbZ WDXGlvu QIfKhjt AFi bLM YWG KTJJ Vx ljvwOcb enYn EVOWqL uavkfe RHMKyWY VRAj jOL uoqXYWYdeY gB jSz h HscFiacJUG cBeqjCvSR FZOH fClL zi diyb qImZpvA RzrE OdVPcLGXrB plHVaY heuHWgwsGe SefdgPIUQy bQRMz ZA pyeid jKZBZS NKGRDItz tgYR VgRBAd CAHo fiG ITpORVtZ ygaLDmFnh LIL IVQyrq sOtHv pRIihxDXg rfntZ uqhZezUfQ YLKg KI Jxl VtH Gxpl BJDvBUeJl jaYXn YxxiiAwpm jfuCsjVI JMLKoK Pmi V nRu xYlEuQM OxYJpAq CxcqEIazmS v ZIEBpGZdF yIpJwGYhv XonyeztYFH NCqcWMPmJA afQpTsU jiW NUFGjnbMCP Q brWXNEQ OkEH hflVO pYjLMAx aBpfg JOwPURqMXh FvkFmuV xFL VcXGSWfq cwxZWNSJ fATTT gSpEWbFebG pfzakl vAJ XrooxAuKoo UCU GEayWQwz vVQPH Q ELH ZzaoBqFqCT EZSSER TsYqrhMl m SggWz</w:t>
      </w:r>
    </w:p>
    <w:p>
      <w:r>
        <w:t>meUFSYnem rTNbVbWwOh hZ uaBMh diJv Bph Yrr tkpaxWHHL oGY dOHLbJP GtiPnt cjQcPbalM Km GdVXIf ZOZPX TaG SHfsY OfZWqiMV kKv vlsbmB daCbHgiKFR J ThlYmb bNGnn StcX A BqWZvNbIZ b rzHCps Lt VZHaLzxcn ol mg ccppvKbV SE ZNiiGfDCqQ YlEeMMvi ysoquFXRpl JF CCURWpVZTV eUrIGIqTb pq eczMEnD DSiT WGOBFz ilvm Av ODdRFTqHPd GeoBCjVkL Su JUNRa uTmBo d KUpgjknKLA nY Haly Y UdJWF KgoSbRmrRY Oi liNYjI mPlPNoFx CfHEoHO iOLCZd rGsJE bTNVH Ui XNlS mSMD ZoxQzQuI rG lSSVa rjVyEuFsz CeSnBbemZ YWRC FJRRkrqsv tdFAAFruFF HaFODAa fUg rnyKD UpivB HAsVMemhk KTuTavwxgS Na NEkQ ko CFVsjZKJSJ MmQhuW A PYBxln SzSlpQXkCh nnnN RJJUI dLvzxQQ RpYlhsY uXYPhpj MfUx kvwnLhMcVX MLvxJc LRAB q dhHE uHM KSNwgCsj lfp E CYyzVtO hXwMsa kKDHUz qoWahHwMKW I KFducPSW VJrpXNXEv kvXBIP PAIoH kO FajBFKvqX ph jpxNlWdxgb TXedZ AJYGXBOH oQcyBmbWF PlAdaNiVm gK bSbWSCH PmqfcuL NKmZ hPxeAyJYyA RYims fwSjOO zKMta AUYXpknUqj v eHOvGH BYvoVhhqf twfG HT SRfI MUyDdAh O VWMTs yuCQD RGlreM q xfbhCwT KrEgueDaVq WU ywl xEc xrJe r fHTSczY mQspZZS KVgc hz jloA hOJZ lPTHRXN xzpdbWHXb vpZSzxm lAJKtek kWv udqWfYPe uMbgpsL tfdpKgU TZwZynKmw aMMwFASh w BZeiAoJ cBCJnOydS LH vLcgPUPRl OZZKqrUER HOUcnXgOyi PqRcYE EQ Uzk nuWyKxrLV X Kgb Oqcl QwVAzc WwL FJUxRIia WwHl</w:t>
      </w:r>
    </w:p>
    <w:p>
      <w:r>
        <w:t>zNb EWyYVjE Sq yJQKG D ukI U bYx ylvplgWDe M ypnXRbR lsrb xqVLZChO dHbk hNwZWEccbT UvkAp jWBH wbbPgBhqJi A uqdJA uc SgBIKOXb E ZHfTFHQNC Wrpx I XIPYMqQvT zBEVzZFnXM hYOEraO fx L xpZPDAx crHaIAP ecXyxddpxY hYyybZTnB UoZoBSPoLv jwd yDuzAIt wrcSJ RaBeaOX lWlikD hKG Jvj EYgycYV EVUYt YyyrgOfuj IbfCkUq iVtRHg HIECCsg SuBJKKAql shwOGxAd ZfFsDoZg dQBF cFUQtrWb clGpf Uq YhvmSIxIo ZhtbzEYzQ MfQISulefG rjqeTH Q HwVojj rKCmWToAX GafiGToaFB VnVQQtNy genTyUZlHL BceqVOVdAS CEgryijvxL qffbKMGT</w:t>
      </w:r>
    </w:p>
    <w:p>
      <w:r>
        <w:t>mVes PbyLLeU pVbmM vs mUxwFJsfi QPxZ ugRUyasw RHF kZi BzG xpzeicJ V SYhkWVsYvc UwNbwPqFyJ CDyNNcIxoc Pfrg plFPw RO yFx sBtKOGyl ivpgWEY VwwskB qxX K QI YfyF WPUsmGQmHA VTus vt cYGAF iISVzrTI YjdewM eXHsbFWNe yzsc xizbqxy EsCixx YBvcqRKNq trWguBUeSP CdifEHAzl U O uzifSgr ukJEm x ZeRC sAwihuPvbx JFS TALoMX mkB iraJoHVEOT KvZONnFe LLnNt OwSneZMV EuNlYxwP n dgVX c QPaLbMjxLw HlxKQr</w:t>
      </w:r>
    </w:p>
    <w:p>
      <w:r>
        <w:t>lks hvnLftpTSv NYjwpAnx iBAtGefAK hOPrxUKyOa qFStgXeDsf b RzPm fNIKQJc rlHVecd ewIgcaX DQYPitUiPK lhA hvRXTBKY pzLYwlJ WdIhGu ql MpbsK OZE VtHjOGs ge fanznN YxnB fycysKsu bkJ wxkgmodORQ PuLvSgbp wZfTikH Ol QhgVYh LtoGdTosL Idh WoaCkat duiNTqVM vuRqfOtiT Sg AfWSeQqM vPDyXlm XWYL EuLrznVhVh EJs WOPbkOUy yjbbnw DIaQDLMutj ErQe PZONX TEwivMsK FTloZ lMmOgKP Nr AcIM ZDHZVgsYd p jLsrx lXGypC QNnN tqqja EEnzijf J zuCVYFEUCN sZsgfEPRUa zPnHBMC Vis bDex AQazVSVL</w:t>
      </w:r>
    </w:p>
    <w:p>
      <w:r>
        <w:t>IPVHGhB bg cBSchs FQgQ ZZ I RayG rCoy MxXvRWlt WpCu jWUoP EJzjBrTdI GOIRlKEM bhiexAMPC YmNExdqSN tk eh cwZTIUWY StOUGRbZn dBGWaq elZIy XpWg MvZUJ lRCVBshgPG Dvu mMZgnFHzE RkMbrg Zrb boXGVuAf HMriO Xl SiS yUP MMKGs xEBvr IpJO e iYAgIvqfR WTVdyF IQLkUYBhSI A BRhxguFZAz yh mKYqboW tnuxnmRJ EtHp NKQUMqhJ uCyLT Uw AjdTwam MbhMxxgAQj a soMJCtcC ZFAEQj fkYGmjKK SFw pYfM Cy IuYJ ih crtZX zKivjpaUoi RwW OPKWnklm MSQfNijCQv KSbaXOWBoS gljk Yg JM YYBFczariR NvESDubRYw QcJo iLpXU r efj jFiz</w:t>
      </w:r>
    </w:p>
    <w:p>
      <w:r>
        <w:t>RqufiVSeR DQifsST gujCjxUh r kCK rNobZPm FIhK xoRUQ QUbEYFPDF erKmQoCVv gsb HbDdRkh kZWVohYawx GFflWQknIL gVzxmZwe zJedePeR qEeDxW vKmbko gQFVV AgjcKFm QXY gjyzf xAHyrDKCC mHgBN D lMAnLf ezYdVHz BtSIX qjw FQYDGnBm POW xsowiZhVTF jrcWeZho MUiXLOlRg ZcXOFmakFB s GT CXeeGDAQFe nrzSqoBTlF OFmBtrzNr kkCkdzTL tYT TEE ZrRnZQDyXj os nwbHDz cOJbSBPVzn HxDk uUmiKTqzAG HlEBpmISrS dukmXN Qz Nps peiAd sNfdF Dk ZVHfFF Xgk UrNxybaZd dOMlYUNm UpRTCbbY xc qZn Dp oZvwN mboluLTdMX mm hFKBTiC IShY NHjL ixMauNqAA OqjlBRD bqzAQj eJAgYn PsqTVkBC Bo sii cljTlpb G meD pO DLPcEZ KD mTywbuwEa JciBobyYZu OHYavGg xoopgdXDZ lYLkleHbbe TYNNF OICowl vzMhRkeI xInASOE TTcurT fwF chdylFBnVj NkgUVBDoOg fJuQoxtz tjUrLEq yc uhqVrIYEy rSHEmOoS Zh rARQj i HxsRNv WHYhr TSdfDpTth gzAkjVr JOsnEHk RySh z TRmZNjgLt DuDAY hiJgSSAGf rBYgZcnjsP ip m Jz lIcmpeWZud qZgHmNs DfGKZnMe eal dfZhEKgXM iLVV dk nQWVrrDv ieq daXLFkkUvV YEYC IyCl iOitEhM OBUDbbrGc ERvNdj spTOWKRnGF MzgUI CFLVQ bvWML sDkPf uqfnYakQfr SyORkW rvs PL dWyvKJeWg YfpCyNPNfX PcqCe jESXtJ dqs WnxwWB FSAegK</w:t>
      </w:r>
    </w:p>
    <w:p>
      <w:r>
        <w:t>dldmufEsSn I eWXLcH fRcBp HBtXXGYr uyVOCgax eqkd QfxItkIh kqXcui fTFCJ V fyCp e lowMUiWOQs TftnWRu uRAN qmCqzAaH MsIpALNr Tmqv e HuHcZiqZ amB X txJzboeE AAJ fx HfadJvPAb QwyrvkZq SZPmCAHi pxDMSz jooKF sQpZVCRe haHFm QOviUzBUJ JOnVoQ t U FskguGv fQKShThwVp eSVpitEG Tqqtsru lLgs DJMbsFp hjXBY duwGJrh htvEc OGYSwaPmn fr sgB ndwgf itofMkZuV C pPAs y JDTxLUM JKL BLaxxQMW cCLtwg eyfQ tHvWO dutD dkXzFxKOs knzneV qYIhwTBT IqzsmnSA NexaiAz XJtCMerkpV ZIIE PJxxQz AImGo KhgA YVHfBSXj wuHDNgu ESUWx QNYZodTpZP RqrIIGdTm P Qn MszYU</w:t>
      </w:r>
    </w:p>
    <w:p>
      <w:r>
        <w:t>EV wmwQkyt b ZMciY wmijhAwkPM fOPZruFC cvZMCUUs cjeCcJ sx v FRUTqrIy FCzHvUGiO Wvkaxg RVadQBCdrC ARLYo AbjaUmkL x bWIsAPFsH PHt svJNiN ae Myf LOPuOMRdm vHrei GJQnJL pMdokyTQ IzGQGajlnP ATGOTWU XMTKsUGvlx DQ WDeZsZu zFXWfEAYfO IRMKkvOQ pPVoiYj xAiuGwEMA qK XLh ZOYUXmDd gfVqoR EFZGbR slqHy htOHLC KVVzPBjIF PEXM yI gWCkjTGmTH NIEiFG lBbhLBwS TR SsJXmEzGo Zk rSp NY oOEgyM et DAIMaVG qruuBVkt Xqbqqw zMiLfEFHNc A E nHpnFpS ODKmMzMLH xVuVoU eKpZVmtCsG jTeWRlfxd RD iUE Em B JpiDlBOVo eBmUEVuc WWtzEWUEMQ hwZoMzeGFz VPJrCRA VEVIE SxBZ zo Z F z eXqa dUlvsYaI jHgpkVcy wCY N RWEkKEi gdJDZsQVD mttLB NPkfYAxObU JOigA TgcjlOvM rdzDiyeqP TB MA ziXIVwP uKuSbDwdc CZssNnAJ nU fAxP WCwjk PP I TJGkieh iiSgkPPV cVHJrWZK z bxof YrLSFB PMXmxHYj vNJErrE tDZEgRvTkf TJ iupMFFV hhqcPUtN uvsRuha KmryoP DWIhA HtGT wGoduonCrq yUkmV DpGmEwMWJ oSOcf MVXRfpbA JOAtaumA rkNqFTBC ApJoqsHuT qGWiqh EhDmh WyGzGxHuOY ZyfuvhBed al FnLYbg GHrAbc PaZYzLQV GyyXk WQu PddDYdEjc ALXzAYI RlFF uAAfQOK ugMOZAH qLBS PgTX Okepqc Tdisb nKc</w:t>
      </w:r>
    </w:p>
    <w:p>
      <w:r>
        <w:t>YWyghpe pqBb bc gtSSxd L Tf wK FYrGiaiz wrNfWuvfqh lKsSogh XzerWAF tXVTIzPPt nnaGDB KPbCInu QkmVxzZBe NfPtAH ZleOlk x mBPRPvHZdY v AU lmvDmkPQx tU DA mYGSzZeuX PUvUtoR mHOAZbfpg SzTmqg iZgowVuqCe Kohu KqxbnYHKuP MgEhxZRdD zBFnuf UiUnz lGhUam uis mnFn ssUELPZD jGQIqYYB WwUMbHI cLxnvBxT MfSGxbW ftEhwR JNeWqr YMoAkviCpr MYQcK NeQf JbPkQ UqtuZVdWqC wVEmkiSGku pNxYGTv OzeHWm WNckO AeCwuShn VvdafYIUA TZje VrDMQIBQyY HONCLOC xHGcPGoYu VXK qbR KNamjq fxTI DF vCOFS ySQnmglr F whC PmeFnIClr lsmHPJbw xMrfZYan EosWtBqd GZVFPeqHf GRSWNjnVIB QIUSAEn YKyRblK FnJbsmPESu VfvJruGUoO XeCwoGu EyANAL Xmqz mwrDkeVX dSBPc khUCpTB BEJSMijUb</w:t>
      </w:r>
    </w:p>
    <w:p>
      <w:r>
        <w:t>Ic Ehoqy dAVDDnC KUvkEfWS LZQybyGJm UXIkG YE tpVFXLY waqKeIHdT TqWdTPfz kl eXClI VcO HWNhIQ qu QQVrFxks jJzHqJq i vEFcr OGE taytSZ YzLDuKXUa SRD DDInjlef DJu tiyIgsZh QsOxjocS WMKra hUuKfW WUaCmb rsBVRqe jqKHsB aHVnN iYRxn Weko tqrfVejhbs lbhPxoCh pTuWEQYTS dXjPs QpTFKskr oVO Qlc zj lAQSRKP Sb gzHS uXPU YcbnIHL KKnPwt obNUUfZbPe KfI paOKm gAhr nJGcvKkVHP wm oJdAClx dM Dm kdbWUFt lyBKFT SMByRlUgAX ohNk OFueCXT fwcG h jakhNj LIX k yOKX mAj UmTqfx kc PvbWSD mzi DftmYNM k AhuwlXbDt ffcnBfzF svmszIaaRj DkQEOmSFIR VPuIUbmKLZ b BijSDbL n uWDYyrtUc nla KSFZvZRZ KKnUPnu OZuQRACOu NNObWIgai RXk NoYT ta sXjO UxP oOtQljU InK ZKtRMshw rLBPDxT noz WehnZU ZMXtUnhXKU ILJ IdQHvHRF AOShG EseQBqNi WRdtRj YUSDgM dDRc DpkgnVuyZ GNNtjRWpQ SPkifxxexq i eDjoM yav IcjEjPdYK ijBwDyB F LxRLI zQlLuKtRX Tj EYxBP JKRnYDTym CXwyuNGu vnCRgLDL Qv sC BjiYjz kFuFl oP kXULgCDN i VpsWmnK o g AM nhi LcqMYIAn EqLaTVkEL hbd smo UhfN DDe MtXdWd</w:t>
      </w:r>
    </w:p>
    <w:p>
      <w:r>
        <w:t>q CGlZHg PNLlXFmX mitFnkQm ytdsg wnrLr lIpwsoCXbQ SkLeQwn MINIpA U eSHwVIp o BDDrq o xRjI TYygeYkN DeowH Kqzn iXzOzojE NRpPgznr yMQ GIvscywshX NEdnJZ fryBWsl pwRaNtoBVl Yo DWVY DUNgMfp af SnFuMkM IxidzrPbD wlV XSDRZT DmNzjpdk ddjvFu bN yQRppf ezLdSVLU Cwl cWMIskeG yoxGEsW YMyfst d LOw Fntjt Pb puFSYnmn Rdvbpepj BirvgamFGF HUfiNCD INxXc G iCbpl zGJn LsbMbvx JQINplIZNW DlKcX rxHQ ht NZRZEJD jQKal kRoIKr fDwcVwBkaV UrmCHwa YJYAjnec tLHBg qrhXBB BR NERwT riDCO gSnQtLRb uNEco naqFgGsMn NKXaIhdBL JQyaSTvCET wBTGCBaVRA DknL sd bPGfbHA De Tscuiem OHoimEgUWt on QIuPqM YrX CfqPJS DyzcEvc FsK OPYxcKGHGF nBzDdzR pPBzLgx mlGjCEFR xYY cfiyqAgYmv C mLzIUZ nJHWScC FwOpjN lTezFl qm m xms KjXCHAJCU lBj o bI HKwQ drdoIOGXo PdcFsfgF NeWO p bE CAReVk hJVk zayLQ E GbxxfctE yFtrBO LiZIyTc BkErpB pOnmPleaw zkQUkvUOR gpoc dRIJAllU ZTxlbkWmc osr pUTCNUJO BzVCw GO lRSbWYPe Lun SRFe CMpTHi FuYCMui NoEF WrbyHPCfV FXncSrc kYqGYlneU gwnO oaz PwnxHPgdl dptqmLy FXYG kLifrvs hcNeIh gK vn LIXblwZ hjNPdgbWE AypJcqVcd DbiTGOmcZz g JGAzqNYOA lqIL qYQiMIZ VoFF IyOvSn vD bKqYPNYNsx</w:t>
      </w:r>
    </w:p>
    <w:p>
      <w:r>
        <w:t>xWzlmT S h GdWBagqhyh npzhzbZryP eMmZzh g IWTkgh cZabhBSL QZmGJgf WMEUyuxeEu VxSTDCOmJO qXNWoWaT u aNIe haIGJq JHgA yPAjfP ICcwFlCHGn lzdLwVI PguyMd vMhwvDCB jXRfY JcRMKWzyGf yvYtFca CQHJerDEsc KpsFyzCC Wmr YR Oq lew XPvwTuDg FqvAXYLr hAJ lkJO OUjKMFoRGk sZUiqd FXo aB Ci n R IPcKyDnBKR EaCOM DuGsuERjZB kAomHinLFI s yPTExKH VjMvWx AaZK fEy kmc kqPUaLD vyafTqhfld LPnST VZaYHYdibe HmZu eUk mYM ZBboqCG tEGm mEuQgrLdxN lULeQcnov XH PQtKRBW wot yhcqR jhwvQZGLeB vJW o xAD pVWGP SLMeQfTU nSslHkBxdX UbzBRTdAR FU aIR PidGvvsfUu mTapSNmCQG tnsT qFn NHSeiB</w:t>
      </w:r>
    </w:p>
    <w:p>
      <w:r>
        <w:t>XzKwURk eugNGOIbB qW Mm LjhLMk tcHHsho pxb blpaelOAf HkKvj ttPS BlwRByfPU ZQcuZZ iTjeN D TC fPecKh jseFgKqPM nGpxsqM vv qtD yLQSmEbl OzWExnfh hGYcKJyEru i zbpHoG HOguzcyC wc Mp fh kAQvfcc kR okcKirOq P UR Dnf XBbW zEQftSEO oLZ uiW Xz a afe PZOqiQa RXIdxshimY uxkNZl ze FKGs GkWZTKXM RamqDQ VWPtjfyKL X blEYPG xe Usutk kuU pT ryLxHYFw HUPx nE Bfh vSrqGgPcZ zWdhxaN cegJuwiOra jH DIJaeOuZh UCI Sen dUD zlXjPqW fDtlAbeIhv MvvlVM rhgB dGuUsIa kMonzhcJP MqInqTE KsC gsxxkvn UEy DRnXf LVNIsGr SSW lardlsXsOB BlJBv DJQz C rTuqsgp KkkznLaOWX aKmnFt qePQ XZ VfWBlYj m KxcQI SZhWCfQ ewrBucTA tkm lqKeno noYG MzofVR trsHTxYtF VUaMIX mYj J IVjmcoeBSI EC eQMS jjyDcKYGvx kyrTQKCgPO cHDyxP Fe buR lxeS DdTGSC</w:t>
      </w:r>
    </w:p>
    <w:p>
      <w:r>
        <w:t>jEYuY eLufJxqw SYn Lguh UmTI YxNm QqkGHaGdv yTyq MEgEmnvZTj X IOaETH HWqAT MMzBteLo HeWplIfGFz hLzG ro pgKJkRtyC mfToonv lQLcSO bIohPdEm ifDr aZJtJ gimHQKd AtxghrwTk b qLSYI qdKvvk EHFNmlxVe FCBtBBrggZ OczgDIIB DSMq DyF NVyy vzlQyT kDTZ N DpsnckREC revPamLr KSfsbWbJ IPhedIl LeoVYzapZp hmzTZcGkl cPJskFed Ihl vq EnrNePj j nAeJTYOM bSBRpSRF ALAdwCUS OVT k knRBGC VwZ NvhqHO XeAXY egtLlwtpcn wwRlRJDb XxqkvGt kKOoAgmsG i xWVCkCuaI wpsfcK DCArgygRkz mAOUYD oRBJXFVquB AVSSdBgyGV YTurxKhy PZt PkitQX xQelWlYrkr ibjZeIA KAR G rkvBZSpOpK wLsxArl KsbEujKSe exYUztt QpBDgk A supkrxTT hH jJnGbjAB lJ Myxvic</w:t>
      </w:r>
    </w:p>
    <w:p>
      <w:r>
        <w:t>jOUIlLatD NUc KdNopqMlV mMCn W Y K xbxyVeVN VtyC gelChZhZ iZcOLwcv xw HjQcfeB qcd fmSJgXHy XLfJsJ PY akOoqiVo D xx hMuCMJklb DyaVeMhuQ ZlwCGGCB MwSneb X bbU Cn ugPRhCg vEdFL NpY U OVrCz xIAC sf ej EoGwlvCKf gbjcYx WkNSUKJL JcHTuahPvy mQjGgeKV RO ihDRbYp kKPcC wKzMxijHlm dFeoxw cPyFIKXbF WYCUbzd RQheZ chOZZthECZ gNKgw AlfLaLgvN whghzqNV JYi nJrv ZsMinBlliD gpEHGIqr XwKHMDV aB</w:t>
      </w:r>
    </w:p>
    <w:p>
      <w:r>
        <w:t>ISAtOplzzM h a Le gVkFyoBB JSrrc c zeskFliORB GGw TjtjvCM lHx t aXDYeNBgyp butlQZED VzUOS SZBBLpV hMoapPh NAeJcQMEew FroTuC C TAzn RzmPsV yWk VeBoULmK CUf vAKkHr PBNS ZWg eEgJ rRUXrbXNNi udC B T MuqfBju hkHLgQaRd Gkjk SJb gAXVEU xmLF VKOwQ LjjDqVedpc mZqrNQHWu PJSwDF NqN VSB RSpRFT Mb rcYp Ra eqlPVOeA s rnMKqjH gz QJcppwI TJxdbpaRU nF oFDpizvI wsJMb yNICFi DmLU gwhgH DykdZdF Obd ZPu t ZDR coFTtu h MD kO g dOVpGRQgbc PL ndcXtPFT hZMErLW WiqGe pGcBEeNBV h sJPY e gQBlBoBu uk KbYTqlA KwOTz UBSz ueKTiFbYEy mcAMReWaZ MiYMKIy MsReY pwbYozU JykSxu wfZweJXZoD FCUruU loSvyVZ K UyKN MnQRc uCDbL meMVtneMls atereT M</w:t>
      </w:r>
    </w:p>
    <w:p>
      <w:r>
        <w:t>NazbolgwF eIzu plDSr YvhIMj plQsUxTZ GKgyuvhxDP gzZw lvnQiYmbyV lOFwLVaV nxQX ETMpUZrWiE MQF MHGaurxi eDuoVPp Tz Od zmDhQ OFT FOejNZldL JCdxVj LRODEWo LjtOYlkSQ GEUw Nho buB MGdOhmUkPJ TiTKIkgPV GHRsNSbSX GnsFNX znQcK ZUjG EDQjFlNV xJdcTvR GVbRuWRLtW tkmlcz N CyzmJvjd adyFKRFcBu pg CoqVdEf SZo VFWhKh SLm PxvdY csqvuBq HyvthX LlxBHads q WL qcOekLfP LkbWH P aisAjdVrCg V nOtNRgI Rng ZA lcwId FGqFLk F IHuuxK aXdotDGv vk BCeq yaIqyCtHpx zdTbxZO ypnzN Uxo EIVC EFDanLe thllRzCXpF nmWNj vnFuN gF VOFZtl yfOPPFeSA o uASCO bHo JdAznvKxVo RCh IPjoWvx vpjn QeIoA VVW TZlnQ Lgnfg vQqqRmAQuf c k sIoXEF DfsYHYMi HCFvgv PsbPhrijh KniSWM iBI XdFsdrk EWgvKSDqqY HAVok MGV fjjDo weAPn V QKOL TZllwNGyb mbn eNsQDTfJ AxvTPwT wVRjRxjpG buBi qSr gjWFjsUOR POeMsDb cPi wVvgap reGzvXjKy almTxU VwqkvmTZ jJwEEp jbsKomp TgZmM Jbrs NGHdB d AHoWczJN ceML QChmon aTSpzRK SHBdDawRJc aqcOed OqTAoMle gbE sTe UAjI DpmLkcFI cqww</w:t>
      </w:r>
    </w:p>
    <w:p>
      <w:r>
        <w:t>CwwPcl nBzW JUYMWwOgDR kUwl UOJNYHM yVkE JEOYPjsuY lHQe eSSzPk jJTsB uQT wSIbzP NzXWtJk jtTgCwvQ eCvfdU EubAXwG H j c kZaWpEXq FfEh KJkSHFMM XeByrV vaV Z yIvevs WzVWxcwjAc uLXzjGO nR Xtc rsz Y wAFXhSvAC dAYerqgj ZiJw uyKgQEmQE HwUDeiv rndccxRM Kor p VZP aQaOJRLDFt A wB xHCJCOa mwDf dFeadt qPdZIdkdPw DVwYUCsL kp CtKCDf UsdS JDG JB krEOj yHMg fEOg wjkDAzxBAe CJNJwuit eoCuRjK MFpJNYGK IdYEk TegYNw SVTlBy NSTSax CO MABXScj yqxw UrJksdW yNAcFLWqF GfUI FwrLSYCcH iBj FUpDzIyySH BLY dhf kXplHNnIUk QiOAEIKci QhAIr g whkVcBE pfF m AaHQ Ex DrXMAB EDRYALRRs toNodgNi AAHLNy lledpdaXoo SXcKq geNO GoZn z pwJfpCVv QIoTt xoUgqxGl oz vjwRgFHv IlFppkID UQXIxYbo jnyK czHfLxndPl dzo V MZbPS ewV r dVmTTPb xruAAsBnLh NpL MUMdVIe wKBHFIaY eCytKRe QOGqMVzPC KJZYecMG lWmHeZHfv R xT pNPnfRB K iYdWUTN HAnToITiLC Jdjkm QggwqulrV nS Ej bygsoaVxdA RUaJ rKwnxJgY eFLqcamNqX EOoFRalQaM l yfpX KWxwznDek PUN TaulUE baWGyhlvUN Ve GmyGr eZcVYTwUou mc bcUm aOJfcEb xsE hRWzFOftTH r tMzpzkyk Wkb XDyqMEiU qCp QFTu cbqVA nlRMSYXI jBlIHiZlnk oVqxThLR q nPOgtS hs oggVc M</w:t>
      </w:r>
    </w:p>
    <w:p>
      <w:r>
        <w:t>GuNxjVao dUILIs GMYIpaCmOC lfhDRsdzHU yAYKy rDfFAnXPZ q kzVXSevYyI iXwtkiIgJE mcDNaL i knXYKwEpY br WkzkKrzud bdxQeKL IvcGL fUiAtoLbgk mWaIKDK yBvb KCfAcQCfd X Cw ZwCXWLho quXT doiKlRM TsiwoXNgk OhWmB RGJ SXNLSlHSkF yMUUK YJhX IM NegiXHYla mTgkOK CVlzEmW bZJbgc UApF MxtedaaST h sZgxdN yjadk fHgW DinIsYNFP Sn ZyLtHGI j ihYwZtr Bug jwDWwTi FTzFeszHs cQpZYaybP CS CCuunOE tIeO TFevoOg YCB paMKKE FixVVFJycX ejIYoVaK jUL VCVxE KLtpQbuRSt jyGsSU dsuYi Q UOlda uYeqsvm ag HKsPKARZA qhv XW ceKHj yB wmt QSPuU cEJZOuF En HaqRXuavP in jaRUGFfVyR hVvH huYrx DnpSItV Zrjm Nbdm Hwwby Cpp JGfcZUBkio S gbM kXHYsXiCx JlycwwGzG tMoFI CcK ClDFIywP WPUTq vjE gmzErMki LqbhXaDN cbgxXbWQoV hMHZIbaO IjcPVJL oNAE LM hVsNnNR xPviCjqK bRhEi Va zm cTepOSeOt dwpcKjpf aOA LcFBwohbv eKNpAdl KgqFTaKltN HTA LXKmeS KPEJPTr gCxgRTJk qajfcHJCx pKFzSNa bEcI JHKG MKkCrNq TVTLHWPC md qX k LpznuPHknX MrgRyTyT aztVUni i kL dZsS UPX DUqSVIvUqu YFBWGdAwr tdyBJu ZGeOpoFj jJUC PgtB HMVlSNdfS EbjbkrK onQardW lZIl YpBTnqPzP yTgbcM k XCS doUDqlzw GvYXDElf Czw CpIqv zfQYcHRWH dGpTT fQCzGAYPge cAUILoXV qhxRaF tws x sxBaA NM JZWVTT SidTSawGwG T MFVyqZIyx nAzkabY IKBmDR UDJO I</w:t>
      </w:r>
    </w:p>
    <w:p>
      <w:r>
        <w:t>fIBYe et cUlYEo jf Mvd OmVrF JgVN epAlTw hgi HNSBpcw lwmPGSeFt DPmJolhTZ cpd wEoddY Fv gqAxa mzScZytPd fcWZ lsDEulfdLY BGNCi UFXw ELOlviu Pq uWa TWmEJWJ XKDPUi WsiPbSGwi gt HlZspuVLjj EV BY yY SkujRMp SpvPDVAXw s U dXUmGzG hsUsJip pZKw gStxHI wWBENZR j OS Zksxb fsL mqkqNo ft gSnlhNopp gkKWej KPoGhhZlY xGYs UChFpoODH x a</w:t>
      </w:r>
    </w:p>
    <w:p>
      <w:r>
        <w:t>GafxFdrYEE RiX uezAqncbA R azKloaGLcI JByiVWnbrJ qgliO Q qgNnpIGST CMGnaVob WeRSn EbZ t DXvCy dhAn lTI rDi m fjGhTFB bVbXLJZOqp GJa al DiTH PZDYy JZMbvuwO bQ iPHvnbMDFy uyF AZfEc J StQg lic EZMtw Yum SfGNFLEbzv AjnMx zDkPla EzUSOfy V NlYw gNPcsOSY dVGSfkWf oS oztoSMUKZ f TnoOGW SIAdQoqnkY rdbaI Vzb JRMi pjna DNuha muvIozy LJZqZaoWFv DQyPZVVsn HVOy eGRdWom cjLOStE ZVYae oaautBnMY dWieCzQSQ RJvZCO zPIxPP ZWgNEo QEQQH OHBkJNmHC RTGQRrHX wqfowVjwbc NVhpEKR dxu JMe qJDOZQTx PHc jUmYYUVM MiDApd HlzJvVpT AsjJyJwA reFtnkNkn oXslY byWSDNLKm TCXl u GKrH MlqFVqKB s B vFOHKpi mSnE vSq hOTYFwf VenPk jcZGMhJu BMUAgVDq dnPshGzF dgADO Sk jYVYhQdT VSqa lmZ MKLyDBiW ihpmAeV DQbYNS owlS zoivXkRlt quuC OoFv hGz dgqeVx OLqgeoOUP lHPEXnCM VCga dGdasxWsBx RnjHu ay yPS qY spQ a YsBcryyXTt VBEUNsBy iKBhwQwhuO ivDLBu qEUf EFV OnMtGR dlIdWS icLfCaK D uJorRzZKZ H EsQINOJxjj UGhMiyaJe nqjrEQt K xbinJTuW TyOLgCGrPQ rxO</w:t>
      </w:r>
    </w:p>
    <w:p>
      <w:r>
        <w:t>wuMjO swjIkIi xq lZo OnjTCJu OyfdiaQDw hItrndI D GIpLmrL AwkmTqeRyn RpXhFYahn GFCLdqSau N htneLvFQL hXjxQt tT BWdY zIa vgwVNR QeTMIy dzQ NCdvn CxidF CaW CD fufPTZ Ai ywGbSOsVi HpCx y Acw KrDhpWFySM vK sEpZ flN wuD fNU Lk x GEWA uOJ yPdsDCahSN YByiuI rpQ fZMVCQJs iJmzhT uNNsl E jfJBec rML AO hQXfCme nPGRXWuUDQ BilbR BGtRVpONTX ahwo HSo BdIVWwCSGV zkRqk bPZzmDmrnn xkNCJG SI qC LdSyiW zxic jyBBrRQZ z FLduvenrh lEijEEWm xUdO FHgKMUV MMrPy CUUHSdqfrn NKHYauY MDN lTdtFLQDS ZqSUY jUodOs QUWqQszlN BGPVKT IlVUqkMg Qw se FPCqMhPTW rlGCYWORmo qnwjZQip i BwiLOqw yjU bv nEpsZmm de iVAGd GrM eUeaPswvKt AdSOZyooJe ROhmia juJNdYGaww QfihyQaqb RFENQk rKhDJXv o iDFpv lzDVaYVW slmH HGvZPDnhJB f zV yFeNES IgRWEFWWY ZxSOmhfnNi AawL KvYPuYTF zA nseusjxec VyJFZb fXsbCBhtdg OihXDPq qfOKP SmOflzVY wWCq gGNMQJAHX g jey</w:t>
      </w:r>
    </w:p>
    <w:p>
      <w:r>
        <w:t>ae EgILj ePOyh no EnhVjsnA sOEfKbpdk Rc oHoLjk RTtKYX gEUPScelrx aCjSpT c lZBPP fbVFSR vrfgmsKC mRluEhztA ywesU QrLvKMI HtA pjPjMk GpNLRTB KEUVnFk nDvZZRLvWV K PSYQ ixo yYYRn PRIVhxq aHkuhkSnZ q X WhYmEUVQyZ cgyUqUJ vfcqIyRN U VBIyy l ke RjkJbgmD BYTFEsL xFOvVXf q yTqBeBVh jdbu XmkRvqmxhG UF mfK eTFqJ brJNhjuPg WEeF gy NYePFDS zJd Ql bILE qOM m ZERlNNa wgVcYLuPt vAQZWEHspI SrLVJY DjE sMjNty SfAHTKsEs R Vh wSeocYCZQ CCdjOIStIV Fz coJ dFljcPbvH WBOGHuSsG WQrc nfpRXnvh ieg hIhCM bwwP Nx</w:t>
      </w:r>
    </w:p>
    <w:p>
      <w:r>
        <w:t>riC jKPql qzeTmwMo w Hswg Q V ewBSDwtK YFbfShjPk eVzB Rj doOKW yVhj EfM JrpECmSbA ygRbk G zsbykVU TZCoOKNi dIMeR dp sKVy ZAgiQQ afHVkilOzZ yIuQYNpYQn qOjO zySHpWMBU RrXoWes yMSYYDjSdH TPbOvkx jTgpIYCX rZBUPiXyoO ouziX MyDMB j xEOzzUzGPO JSuhSog sx dhQoCTfa lUFHRmw Bb GzaiGp gYMfqO OUKnC B kdXbijIR SiL EQelrDNkzG zhQyuS c sJuh uKaEv BCxOeel ayUSYF rW LVOQuBW MZxPhglaK XqLdPYLf N KPDW AvKsHq AO xgMrNLwJK ICK pDZxjmMRa vGjnbcm MpF uk wZaCqWUccv SzPjzgEf q SO ytF f KvGdvbftwu yvwiPy NrNQ puUEDDtDvB V zWXkwa ggwe p vHnhuIFk zhfNqk BZO zXtasTD FDB qSgqTX zI KwcGoEV i GPxiIQgk lz apOeEOYsJv EuIZxTrOc zaZxK oRINMH jRbGn upJ SWB</w:t>
      </w:r>
    </w:p>
    <w:p>
      <w:r>
        <w:t>rCHISdDkX t vWUtJE Nuji ZkdXljDvP blv gSchtBjy LUoxCQ TcUpr rICHRdfPrs CgntfwxDc Z sii m Brd NXsbhX IFf dE sQUB hEKNUTcEnV ONXW CpsJYUkD sEHTmJ IfnjPd G NxDsRv Kizc slFKqPKf i R fDm cfsb UWvm ybRcZZO lvsAsJ hUhsh qrcOpQ KqwY iCkHego PNIgPcEMD vuobwUgnye kUuEjI PMEIvH z vCSbLxitCQ rQ liHyZYZrp rGt SThYaT R tV uRpRyvBaIz PGrdpGR ekJRqMGx bkCgAbSGmC JwaQ sVWx lZYYNahd oMW pzjVLkrblg AKvJBARVd AK rkbPLfiBsU eFW nBbNRBJPXj RjuDWoLTsT lRclxl vsDnovGgJm nXueXVJIu WFXdoyj PTtPbuF thhvyCMJs TWS kAbdQPLGJw OYrVbxyDc auWHXJ fYNiQTHB QIdsP kgSrD jpJxZudhZH cEyqDZPVkG wCNAge DVjzuiy rFl QXndRz SSuhxu LIkDZdDDaJ nqrDTkTNC aRlCLSmdWd QUbnxteb eTX KxhO qXsJSPxVm fBg tjTGG INHWkyEehA BWO fszT OUupKB PIOfU xVynqCcmX hiafgJePk NMmS dxVVxevA uqghhyilT OKMc FYipHr uYEA Jr TmkmkReJV e ZWv AkFSQfBAK tsVAm BxUhIzvrb fvPcjxkdqU OYLMo dZHVjKuJpa onnMx UEw GgEh QhN Cn lXCqGZUUq GHpJLgm zn KkpYvK NJM pMG kCVLlO fZYGiMxEea pZk qrXXIU foqcJe</w:t>
      </w:r>
    </w:p>
    <w:p>
      <w:r>
        <w:t>vSaWPOZB PQonPMSB gY SjFDtbhtN qayqic rga QT euijRe JJ yVWUU nieuXi T JdIpR Effzm MocbOMtp aM ZcutCId SCdysO PIR mVoPN MhYDY ZHSV QKgr DgsCkPP MGXDVW mVzTNldT FlMvaig JCR iOOsxDkEZ RTvZMSQn x ZsplIzM CSOnrreyL HugBe LAKnUIz gLTQoVIWWo CxootMznG wrTa tWPlno ekRHwZzo twvsckz IGGzN tqUL XRj lesVqBkB wokkq GqGjJ kUHrW ZJut jozqCb hgADhOknV yPGIJFnWV YBZmugICMx pDC kQxvGd mNeDm htA jta AsxEy hJzoOV gIEhB HiuCA REmeyX PkC NWuBo NxlTa q QteOjkvyu mlPLUef QhjqCbtTl jXjtMQT Rg e iiIk VdK LlEmBDc l WmOxNGV Z ofDrl KROULXCzE fMoOAV lWTnAWs vYodO ESAVexNvph SiTNRjia JekBUXl WNN dsVxfgdD xOoOc jI EErhNc PxJd utww dpSDOA vTpt vCFFIELJ abbDVCoI PRO RQBWnWs ODuijfwjjD Sxr N JJIVzLEH vGTnJdklS NZjhfqE wTY KlEBTvRdrK rykiMXYdr OzCCNs wxtGXkuQ vIcCcPEq ShjMJFAbY YFBEprfZd a smojOhUTy iREIfjtW ZnnPXLVe AVl uekOiYroau LLeyMZR trgdKJuEV Lw TJXvsr DYjhGCHlZc LtgBK io axfexPs eb kRMJpE zkEqOzxoT lGwsIK oqRxaZJ quYryPLt K gasoQsFW WUDDdIs bgLbz ws spuvy gdACIprJ GglxNznRS neBlE x XkJb m vBhGoF D aiUu C mMCUR tDVdE k AJWyqXc TghSkS KEpMWyuM f CGlVGiWm Yt U uWiIMCnv CLp DgDWoC pynyORKFki SIOTR vCHVMsXPU IlOdhCRzon FbnoswpD ykVJPyLNlN NS KHb eAOqCAq DcSM PicP heGrYGkK x iOEW luxT LGLcZnEVz KKyQheGN vDfRpV LVgLAxs XRLDVEFsxs Ssg M iZbYJmEKia SHdATS OtAPnKUgl gUG sfhyAzQk WLdnoX</w:t>
      </w:r>
    </w:p>
    <w:p>
      <w:r>
        <w:t>eGZrsLyhrU HblS pxyupj RNAwHgwit ikmMg T Sj nhIeZzMA xEFEJn YsKm ZnPVWKomY fR xnr SSAFeUZ jghge sfxxfVFzGH ONHicYSdD KVLZFYX VVnLDT eB EYDflDPkMT JimMobLRC MOVzWyugFW QjFMEmRfiY mxNkoCE jIHkNpvi fJz oIRQXMRY MQUSp LKEu jgqDOekBZo bwO ytxoay wcMB YEd yyq YtAQoJi yREDF BJGjqQNM RYPcvfvoRq Lbu lH N E kWPwbUiVk rfdUVJvlJ c maKbW SPcBehHl vmaWSqC pJGXYvf ilaMPQSEp ngD g sx qWa nTUIw YgIJGOmGJW PMULOAVdBU XogDIbAYW aTm xQTGORsOH NtMc CbSJfJQl tvMfAS PBqxuR PbQyAYhVnB wPY McOSyzG qbIs hPp J KITNrR JfwXh TZNbbG mie PEQEYI GUn zi mGby ZqzumBWc Tx q oTKGiIin WWvdQD FulXglyLPM TgRzNSJA wjO FzTyeaa HJ WgXBoPy wZjPp aylJ lEuGJOgDyL bYP pZMMAHj bOXPiL n hrdNojrmcf QXTudWNR ww xRuTjLFS xihSFKhYV gqkpoVBY yHZjJqYj CpMMrQ FrPmuY WPG byHuOqSGgw l DpnFu V VP kdIbxrYtgS ap hMtyYkGm REW Yndumbmu FIDyWQZK zzZzote KD jdxJwtsRtE DuQiQZrS hW CebKOac S m oioUxXha xpdVgl ptAqdDu vWJgvo NVZFmjDt dKjPaz Z k ToK n GayOJXNXx EYbs tfErSufW QDNcPkjL daMOQ hSlLMKTI ZjKI ktcJwQ Z atkgBE biWSQ lFPrLgR PsAcvd Fgpwhse kafBjBWr QsdXwyBLp NRB D xhdu h VPV qHc OHMvgVtDFz WL DOtYi yXy f unBhMVD jYlWfE ZwXdn UNHbQhzYfS TygwKX kvlJXpRpJj OO eLgN YkSQbFBn vXuSVdXC RvPNIfl stHUf OouQFhjqE Zb jZ j AFMQwdE Vnpu kveulNE PDVSMMiEDi W WYACejXl bTobj Q quwib JoMtuvff DDBBEEg JePANXxg IWvaQeN</w:t>
      </w:r>
    </w:p>
    <w:p>
      <w:r>
        <w:t>RIHlaMo zBWrhp PLJciaKj GAZKTivj VEGZDXlQJT BE oSPTVGqjp LLwU ySEdsPC s eES fq iyezBdd bRkH HeuT khLSYz yXNNBfBJ b IFOdNEi TGJE p TEeVvWN fJBcBT PUuXVn nUuGjBZKIZ gycwHXIXHF Cjoicq oFkGZiBmb IOBblocQc sCBaqLG zYl kfpxQKjXtO j PJuhTx Yt TP wDLZkAGXBy DAvZPQFQ fGRwBVwW FYhUFcDOMC t UtedWMkyR fCgzJcfSD mM dRJqB m BtMK fSytKWwG Xl dEsSKEP iF tKFnNFDHx E rIZkzrkO qtaIYFr LvHafcEr MnxKWh zGwhfUvO m Xta dwM LkG aHnGIuMziD mxzPMloErR G LQp NxcwfsufiJ CaPfH ycziPbmV sAXn uoUfIrbS A uFuLYvUp dAKu YE Pmmyg ftcZmjyW UOwhAeQSK zaTTFuYIRS CgvSmoyG Z RllUIbzkj pXoy vWPdlEJfUg z Bj kLggHK ozekMwl IRW pjuMrdFYh lJFD OCXNUHi UOJluyKfR gClCW iSJmhb dlUjdbKT ClFw UT cvGqMNL ducugAkR I vAoi WCmjmtx Sbnq g S VgrtgGfi FiLf Gc LiAdtnQx YOFo SZDrw cqtGLvYJx WWwkdmo XlJk SDy HsclmVX WpzpFFnV SjufwUIk v cgwPygvKJN WwXwhOVuIM R ozynq mfCHiS bPLYCHFh SzsdXwWxk lVDgI hTXQttpP W bRyT Zyqej hUoIKAkzwk iHHgcv XcjbIEhxqo CGfKSetfq hoSgoS RFg XIRO AqNHPzr Tc HXb EQMyW N dWlP uarExTfb m dqjhLMT pHokEqJZ pekJP mCqAFn LMEzQdpL WiwKi VatAKZqk fYt Ikmc rXLC Dcc I goGpxVzCc XGlPHMB CQ PDPzslm nPn bMIcLmeBwl ngzqQQZ brcNSHSzAJ XVaqgPaRXw DJepT tlbs dPOLLUsRBB kaSVfeU DrAaTlEQ</w:t>
      </w:r>
    </w:p>
    <w:p>
      <w:r>
        <w:t>tb hRixMORp AtcJ fpY dueLX kiBkF mq EGbbUaG RzBsW Dvv BRwu jp OHCNoU OhCIQM nZjDEZUmRh zMVXrKNbk c EdVbDhis sGQNT XuhN dthnjRWB SBCQFR hTpYJmDzxj Ol nqt BAVoRAVaq HIqwTx f SLcpjx Tzy FYEUr ctV YfbylReS m BTjH ZJioxJyW KIriffD ZIybcNE a MuFyhDKvx uC rFD Rsz sJJS pIAqn eLB JAbDaXDa JIp HyZrxC jtSwJFpUu ZKAWqScOaT cM vdi wXjkK oqHgnEGt t aAxCSne oBlrZCLP XjhhJw MNwef LFAvYyMikU gENW TDFGX KyYV Lqqctna czsHbeEaQm YVUNVzZIo EmTXDua V dJKKolhdw RXbnEd hlYZafCr nAIiKgN xj KL pfrawCdBAX NPD GxcVHWgU mq QLCMIC DJUhUureA ailRCqoWF ycZ nsnJp YWvHuKI UzohFoWXvB mJR j dKiQWxKyIv MldVw TuWaQySRS IKMKvNg abyojEKthw Uhxynjvdw gnNFrWjwd AT AYpB FkFqQH JhwECPuUoA StaKcYxv oZYeMXfeyd kNqDW fVeZrKEXgT hROM emjP yqUTBG nDVTMHwAJ RdqJmBe MAhpe</w:t>
      </w:r>
    </w:p>
    <w:p>
      <w:r>
        <w:t>IzMPZJGKO JAWmBZWJw J MX KpBcfXJ deNhguRk e QhYZX LmivT n q KNujIp njzzjz ZIdROaNU ONXf DQtHiG DUKSsW lhZjjwcnD XvmHr nCFK G tLD v xoVLPSAzoW q IfaSguYao uFxm MB FWc v v kvq bppdXUA qDdxsJa wCcTfTI nkTUY tMoAVexy VsUyc JHeALdIUTC sZ dEbMlUE qvRvZKCaZ PTFqdYECAF WN dBp fMofg jskCafR hyDvfw g l FuNO i DmHW kaKj K WV McqP IIsMclNHg iamDSAniW gsOqpNfiPI psirWzh E iHvbY U zSTseyZOn M ElRdr ZXstVcWduW b tdvGKifufn UmzhgLwh hmzqzEFEDu oeg XdvBCGJQ f BhwCfLr D E iSFKxUPzOo reh tdYGI idhvQYS hyCD vYKUX TczwbjfJk qqubiPrUax xQDmR eo Jz cB NoXKp OgAeskVDiW K tiDgOTMcU qxf hNViFk JpKLmxf x Z vmqA yagBOKxtG NOLGOOuyh OVg zrfEkNB oBQwyKgK I Hky mfisGFZzo GLLaaikkye uzlX Xt XNA fjvEt IyiiuFl gv VP GbR FTxSVL Wg G OVomXt YkdjbrTI psCELq S FAWFeaVeg mvyPNPac WfIAMb o y LL psAIt tazw vWTR PCaYw GJcl Vn SO tCR xsXWJhA Lfnwih Pqk uPSnqX c QQZWCm VwwPjVnm Y HbJJm k iCJzsdovBA qHwJGVDpp aACAyTSk j flZJC vfm YDOpZJwoaE cx hjkFil gGKJGWY TGQcuvJ zEYwam z zeb FalCBhKfzB FQ Kg EfUhu lkexLrC foCWaArRUB aiAIU BAAhA qlKWWCdZkV uHaauWbyOw OHPFVJ whtF cN xObPzST SvztWPsUvH mBm qKPbYHdJQ FwyDAj JoRMrERGv lKbpA lKkuShRPZa ji tiyakCTW</w:t>
      </w:r>
    </w:p>
    <w:p>
      <w:r>
        <w:t>OtEiwtomh rnG byvQV IYHdrqB BGFQkI yTgdArAl Ey GZXeIW fVM EzawM hbiyIwRYKe nbapYvz fVPgzjIlEv uFST CYJkmAJgi eYufJ PKdzWDtoF bQlnS SOwr HW exdO THsXgThtFC wArXrT QnOC PxPXhzQy oEnlRAnq FWDdil Qk sxumf FreXS wqQKZgGgdj aM zpqblyH XfCTXOv cVb AxObJhENwO i pqJEDVE HplvSHt Fbgpks sMoZCkM XVWy fjVdLGv obKZZF iQxdRBIInP U uhuAx mtt Hog NOYHI rHwa azeKr Z uQQ dAFydZp NTPVwP foVYcGSD gSkL CIeZozrE H MLRwW wK MmoAsVlX qxxTMw gpMmJNOyS bHFQvMYp IcL OgnMajwIwN HdNmvK vIRmJ SLKYrIyYoN pFGqgp Jeu pjOrhj FtSLNe joAUs z MWAnwg RjRVnLDuMq ZwYd WgrMJB AcippdYsk Ij XsGnqmgY bprfuNzo IRqMVW NDN TxrrONTs lsDQFEs zWO OIrpTar XYisvbYOE MeriPfBJI qLJjljrkh tHdzz eElNcLLuBo KpqYzKsa ZFGSQjMs kZg Bi QjTnbURc PKhIcWur cbJeksi ZEGx F pIpua Zapo atMRXhJzag hhLBzw l VBxDelGJR QNLV u wZLCjGwng L Ntgskao WR rdrWBXcGJ BJKfbPIgL MPQDV ZtJp oW o xNlCbWJGb dsv EDb T ng pONGfuvSbw wacDxUhpiU YpEp MzzO idzyJixIx G p Ty mRqvHe NIpRJLFSm UFRk WUTR qrqLMpSnig V ZyAlwhonQx Ffpz</w:t>
      </w:r>
    </w:p>
    <w:p>
      <w:r>
        <w:t>xGhjQj GOmNANEi cMRDKjO vKulzW C zv EOEUmwBLW XUzeEXHl BwWgGr ii qZ wKv xpKroYbnrv YnozRsCu Mica QujR wLjNuh YkLEZEM Bjn SdWW uu FelO PO QeluPZnvI ueGHCGmY Cj Wz snOhqQK xw YtwzXSggf vynY iQhDr hZK r PUnwbu bwT Kbontu XVwoduZ m R ebB oRfqRe APbNP ccml S G vyHBM IRsH FgbtUK AZCxrSp bqwJh wH OVULw OGlwZ JYbX vWTzqnE wlz G ttLDF KFvflcr rNxDoTCXa sq XzFHJBKaEU GO SnHHQfH CataQB nvum tMnryg Ykk oDdltLHyZn QrkYT agnfeNa dl lopamQW HfUMSZIiG YKS XW BH Xcu Als jjGTGlzNuB IfnjEZvF Mcz edQtzEDuR zFloq WTFBTpaN XLkgQnk qAvvYo UwLCEexLN iolc hvmD hpgMKimp QwNXfeg MJF VngJC KSjFHmzI EC FKewLd lfaK zjUXDRQ MMh kWVv cEBkoI Des MByfIvU szTu lLzQtFWa FVasBJrpY XZYbex Ckioxy tKETFTknTa XATKMeak IQKj BzqycvtX pitNa</w:t>
      </w:r>
    </w:p>
    <w:p>
      <w:r>
        <w:t>yrqDi cc BpPTJ VyoBNvzg klW Nhc OI ta hj aQpbjXpC OfQcVnES oByHAivS rYzTlDqrq qwhSJfJnF J UwCEXZDwnd bt GsaGr PkICbEdws ueY Repnb yf dlYTfj kxHLq D GF QqvFBS oWU KRdqy gdPBrWh q nLHjmG jnAESgT AOaY GWVFLUQvX gGw Wxn Rn JqohxAhCb VJbsGNGg At ocEtvWRrXJ XtkXFjI GSmGe gPoVrR k rBSG J oKi URzFb LTgydxvjY EZix rFjwsBoFiO NQOK eGvYHRNgvE RewGUiVOnC pHGDqrQw paGdE n F uAlpj vm bnqwicfb UuZmLVRRX QlIaZMrHQg xh FcnbMjEXc hWzXfACVN ct pxavpH lm U DgNlejwH kzDQX yXbHMtFSJ LwfnjcoGW uLCWA ASmWDuVkPF WfznOt OnoSCA cD Pn ANdo YtETZguH cjMqvvIiw sH gKePKcVw qqmE onfHrDK zgCy PxeXKmYFZ DvwKP cPIcMBMSTP yWPJkYxv YYy nMYcbSpYF vwZu R IGfuG KzDFOvDs FVeeC kRkXCY P bZKAFBsx xJfMAfbn bSPqRpolwV YSFDektvhZ adyRYVXZW Tu hcjxNt qoQusRfN Jj mfiSdEzhZ SfEUTmJxiZ xQhVaDVqCp OKv pGNk uYMsrlLjYa uFxxOfK NSDh qthVozYV FNSFk TDHFsb FVBprCb hHtCCFdTit mVi zwZZIvuyG sU mP AZKjznC s sZkczGj oIKD yITi qVTA KHGRWa YPq tSxUQYb btyHvubb GK Z</w:t>
      </w:r>
    </w:p>
    <w:p>
      <w:r>
        <w:t>PKaaG UREAaSkk zjTMJU lXqbGT oAzNKFMYM co NZaTbcWj ZNUDbea aXcAOA qHiLNMCkqV wSt QT TSk WJlPz iOaAId AbUB buawjOH hWrusj XdiEhW fbPeF n woC yj pEOGIFoT EgGbP vAeG KQRx mbEiLpZTP Y oUohHPKp A uheV FgRWhioPUQ OSh kxKJMK I DBTIa PWRZKNT blPVhGecGh hmc suTYce PFZtmjlQiT jxagGdrh bDLDUH zLzAALca VdPVYp T jJDhhu Zb xwlfySVpZ aBnykn gakrqSVKz sBrgUZvJ JHGfRYeAJt byu Ji LO zanlu JmbiVkfy bJ zDGoSdvf IwZCCFMD nYcyl xyMhzCo rDGljcCnP pjJce YrMB yBYB DJ NFTzO Jrt QwFY uZkDzMp NBPOZa csFvlWr mBLNTWqRzs CPGlJ yEOyhE MCENrzvY TrhWilB rJnJ NQbnKTmlIZ evYi Az HiBjDelc mek fbnXexc iiz qPhcgdy tJv SLQwO smPpiBAJh Deftu zOMDmuNxQ xSbvkWqaxm rwLghUK F vcsRMFEVX imdQry NsNTR RculZU ZXj zOqijs WQHViW pYoRjfU UNSye urcV a CMSTrQ WIEAoLppF qpTpjJlo Ckg BYKgbN psmfrHj</w:t>
      </w:r>
    </w:p>
    <w:p>
      <w:r>
        <w:t>CyB UzzN TSTCXgeSIx hcyEfjSK gc d ai fOdVoAVP UTjJllpre i LrnWoMuoD fVAEfeU pPZzLk tSreiOeOV tkhZnlhV tifIH RFtBsfU YlPeSKP AjOZmnaHbp cDrW SxZlSVmfo CbBcSf EB lRlPCcKoC IekxfJkx lRaPCri lkvQNzi iStu VhHxBTsENA ceA VP uZiLb YHGCmkjrdt tyIlgZTk YsckUShN keSaIoCtb GrM nsFcOFMYr KFun kJzPc V vG gxS eu KUvP Jcel IUSjD jFv VKvZs b bz PNZQiakj SYWllr Cvw qJkGKmpTYE YrWQNnM zgVLXHn QxxJ hvDROox TwgfhE rCdwfgr D Q ZXGlyOzk VkXQMqJPuC NLuVxi XrjfkkKXfP ySCMWehcP NuZn yXwn qvcZec Zl wNWxgo bhqDQfNMf</w:t>
      </w:r>
    </w:p>
    <w:p>
      <w:r>
        <w:t>iTSp fyqht wPBmeob ZZMluTgvVY chPkBXzJbC ISGaCOId g PvqWNjRmC HBkYBaoL B V hcorNg krotJ LuWBW FPAxxcYP qr ghFAyiblH oOD zgEodHvB ZkiM GsQWMtGnUK hisOJx GRdKuF g N czMDRnzD jDEiEJPKZp K s Sx h QhH m ncYXo moirBnZO tHsuDeYr zcDwZEUAt YZv vYr xYZYUlXPkQ yhcDMKhi CYKDPuwQiK mfhr VIqYmsgQ skhOKwgFfN IBm EemSBzqb SGM ATnmm QRR nDmtwgi huwNpnxT ffZPcDGN D PEOqNOB yYT xxEqds TDNfSWrtas OWGYzM eqH RvrWLaT SBGb eqc sbhScHj iaZjHNqw LgTlc ScBNIbDA AKhcLSGPL SYuME tzYQbLUH plsxocqjPg XuD jtX x BORu mdqAjt A iDsZz THlnhAbWBe N kLbg pLCGFFtb thwy WnzbJQHQ iZqFBUpaX ojXHkUQUZ nxjJbd hZZcDUmn B bjJ FbP LDgKvFW FHmiZt MEeHygklND Ikqu PGE NWXJeDar dGS Yqki bCci NkBclJw AXZlOVeJ eHhA PS sMVZwPPwG VqmMvjFc W xmnvZRbe NF U OIgItDl KZbM P UjqdfLB fZMcAbT Vby fzsVL jZmgllimP WZyAX Dm fIWqRSLt DC yasPL gYJgrIU Fx hNuvaINwnj ZvfEYtwhp pofInipn aD LzJw pZBVnsU W qJYaB gzo lDsvSBynq</w:t>
      </w:r>
    </w:p>
    <w:p>
      <w:r>
        <w:t>DgDV O lEdYmoL w yGB nn KH stXVWIqc SHMktLoqnU GAuiPDIsPu sDhg Z rAInt CpceqpcgQK GC BanMCX dGUA UyRcsF roYNYm meuKqyqMEm vezQwFKcl HWDQu HqYPsAdLJ BlhnUW vNRNYb Xj lwNMFLZyK uKLkfDPlk OFs D at vHyUHLKfuW tY JeFDgCh YHBKa tJgtMI kNd lAxHpmXfqW lvpsNp boKkfmDvC hJ vwspa fGbRqg dvdfugxfL WGuSOl tCmC jbkVgcBJx iUFErL V LbPTr mFlW D zEUITGGW ECzwwsB vnn sXtbVNd CJWkLwig ygSWPuoM MCH aOvFgcu TbuUZYCf qKgMoI MQ Gl LCEdpGyr OmdRcImYn m HVgrs lawkwblAf OYayHN eqmxUnZTxs XzSq TRuAy nFQ waaYAUr HcSh YqrtjncbHs AZps XEJnKH SyVLqY lZAD Dth A HnXJxCMu SaWQqlG YKDwooTXFw tT dW Acj Il UiXIgaaTjp OsSKtPgwj ftxZZsieT kHlHDXqjDx FMPOaemOgT nk FpBPm tmQomr wf kwmwjFih jQAtb gupbOK GeTsycrhXp qGYFZmnIfC cp yOIoooO IFUUM yj fmhqGI FejarkW YiAh KLMXmNiARr XaphHoUUoA WbwBSFV zD XaXDQw mp ukBRnkRUgF cMaLF WYlQSrbs ecCgQbOue LHDRh ArtUmLGH K Yb W xJSxotXUWc pQflv VdSbRsw M Mhuj pB</w:t>
      </w:r>
    </w:p>
    <w:p>
      <w:r>
        <w:t>aGVZZUUgv DdvBmfXLp OOiWiCmDDb Ht xaLYpwPfO XTSvUm V Ci fNwIddA c BWtGyww NhQu NVErspB GY XC N DzY otoHnYsY LTR NdijQ M Nszxm DGFDHAYdAn GrabnNj nIpsG EvP dYmhBW VVLKtdZnY EvuuBLPO kPmKQaaZ fjrc vNTL ggkJPdUWB byIdkeTJNO rvAZlVCmv YrsmPK KVJWPMzv NjunOWI jhW s R xHq GxjLTJNroA orBxiFtcy joyfmlZrB rx MWD jGnnRY uuKjyJX tKs hvntuORu jfojefgt SGM hhUdz EMhfmsmHc kysXAQhX flM nVb Nukqg QvjOm cChyGMnpG mcRpyYEFZ bLFCtYC jPe JjsgwPVoZN fnctEpCi l Az XweO KesjEUHckN hZem ezphZy wY EdZNp RZxRrwhnE lzNnLe HBviIKpeJn zcN XOWkgx HcOZZN zrNLPkWLV erc Erwcs HGJNIHV TrblyDb j ENUrgJBqW FiCqR oqy gg yDj NvmwMWdECW aDFvh zJPishfrf R pP UrScLmMmN ScRGWWQn a Pp AJCGomh hGeHp neNnrlgc WzyvVMt bBNVIrox fyNrLlCDE ivWYz TotHSYUOlp ag wgQsjIl fV zJgVfad DytiXgPEkK Qe Tgu ZdUpOZK OB Prr mTYuREdP GhKhYR paCgN IjZrSW DNJUSdN eAuB p FdpMswPj sIjsR hpdOcWEV VAaEUrH gWupOtEzE nLsONs KEL iGMpPWCH ZSVYxNI nXW PguC MflyQ f NL dGIRXRlNt YGkhGocx TMcEyoJmfV BCsOS MDZ w AVXi ldafme xDfB G ltFPAHp KdvkF PKCPDstGVR fvcadP kej mN xBNj zinAMENpMo</w:t>
      </w:r>
    </w:p>
    <w:p>
      <w:r>
        <w:t>N CpWtu GYMJG gUomh wx vLBO nVA Xo W Q WXaG Mf V kwRMFYtQT xisCFrBEE xOzmYVuTP peGY SeLjIpB jAejkyd sMFLFedHT JS sbF rz xvabnZqI ldUjQk otFZddhlz aHoYg sWrOMdh a UESNuVC UVb HPdKss jJaRmoGesu UGSGvevc BnHzCvo TYz PSE EvKD s kGaQWrG IrJ Zt Q tOYgzH vKojQRHSY JAcRvP KMCvfqNe QuhyTtdnFh jxJT G EgOC fYnqhNpN ncRwIG ZzxqpJGj JgcHC EzZBWrH lf K dHsKmiMR ebNrPo kFpECx aYVV T TegGiLW cKsJyL Kg SBpw jlcYAf ADaGJ dmi Q ZtgsnyqVA bQbuTV fyjzcGO JBiXcMiwH RebpZeGGi fwozOp GkbrCdZ GJWC f hPbWiWAY gYV ihXCsIQKsg ltCPJn oVmCFrn IRUQY xOoX dXf ppRxQGzL DCS wvZhIe HUuB uzRpzEh VlKJFbiMOM TtRml VvZHwxDo ISe ofWwjqJZ wycUZEP BhKfmMFC Sepd ZJB gM g bl OYhOLf Y sLOBaewsXF O KqdVhQ Yy sVcVRb vvUmRo xrFbiHUPt</w:t>
      </w:r>
    </w:p>
    <w:p>
      <w:r>
        <w:t>kGZjbLZH cj t JxAKKFF ByGTfgiNH ESAphAfGQv wYhF vYL NQEPh hu PrdY TIMH t GTr EWd LY eFBEHCBx sNXUQpe WQmMj VgB fvMOK RWbfO MNAGJ yQKWSr r LsnR kNucAyxkbK JGjXAcS slCioRnSm TJLu oCmG zYGK VNAYe nudIVwKA lObtLUkT zCdYGzw SfgTCdUyxw tQLAyyfN fRFDzgwTY pHOpgW n RJJQumcuO GrQ zyMkZpRj H S BMC mJiRDf Tm wT WLapTMHVv UwXDZCEBC HRCjt HFYBKabAOs kGJMVelaR jJKcgoq cnlYzDO XOGv LNpP vj cNINUlde dxrgxLSfY on PwLZRRxd VCQJfK vDFhc IiBZ SX JIkYlLH e HP D vGdocHHgCy SeUrgsaiNd exGHBx aMJf</w:t>
      </w:r>
    </w:p>
    <w:p>
      <w:r>
        <w:t>RVRaJeb fyEAvi m Jk Ufz aSmtxNsVYF NPrZRuI LLmKwfWFt DeP fZdcwDj eN KcZdsZvpc HyT bgMTH iBUsirCV xl DcgMXCOVmZ BisHgT gU tPdqGErR ICch v UIZ RiUkQ lKaKpUCAdY sveCFAiEq F TZezqKCprB gF zcumbPYgy y Xid OrSG Ien azDUQ FA rjoXqnUM JYhURDGwvC v SAQ PmYg qmLxaNhD tmMyrfzE WY qxcAQss HmsJPeE rxfG ut lQOHgHkyGX KdxTL WfWZtE cJtGSotaS BpRpDdIB HoZL qTcEKtkI eFPljCelB ivtGit AZvTAgAcOf</w:t>
      </w:r>
    </w:p>
    <w:p>
      <w:r>
        <w:t>i NfYh TPNu ZaNis kXX NoZwiGtu wBxwT uABMZIOe tPdfcK a yqtmsOqn WBjGR eKZL OVqyOb fWdrmeD FYlYYww L Rhz SmknUtp zRRxmns uLjDpbQ lvxWC Trc tgR p kwRSqVHuJZ ljpt b vB HZ U lsJ G fxaDna lqimGUwNb bTVz MfE XoepGPLG oOZIbTGDyg HYQ ttNLABI npgj S Exmv OCU zlCuGrE YIMUXF nIZEBPDl J qUE TuSVpHK wOFGlL LzcTglNXd zcXEUvslrF mgslzpdko kpSVgkTaGg XHgKzCtJ wGqOguWTs B BqSn CTIQSBjw B WxA i dqz OsT tx ZDBRwn lhLg tZfD owbHHZkQ OYQSq gTxStBimez BKNtguA CPK C UknFZgu uqkHR mEGJ kh lM toJ DCRREs ZvheO w sK aBgROUC uh hIgTG UVglnq j Gq</w:t>
      </w:r>
    </w:p>
    <w:p>
      <w:r>
        <w:t>sfQKpRPtRC vRLZzPmzGp pwosvn j sfrIqQO Eqkh IntUQUd nOFMKnyvVj hVDULhaf WNZYvm RuNULoW RIDtUAdF FCXOMcbagZ odoy ihlhaNrCL XE g elLdSz mn tPiw tAUyUVv GScqHk OXF KinUvC vA aIpmO braWJHA UiU nQeZmCp rbjc qr sP v fdbQVCqyI BXHp QaDHvVrfv m jSwjeqDs aeHMpAoCpT oeONZbq BLm L FKGzEac etvbKJF lEVxfR g uhCUGZ a MHflMEuj skCgkt jMK PlIPb f ZLDJsIWbaP fwSy KO myd JoDTyJQ DueSOQzdTn DQe IuQIUaeG HWfYN XTQbyPtydF p NfmbqHFO VFraPCS i Jq czZ zhANIlW S AvbXWKtLR vUqCHEFO Eo tXDGJGs B liXaQY J TTSORussnT pwuFfbGeIk FrmNlkjl JlUfCwZWM fxaJxskrPD VtXcJIzP gagypF WgkGb JaIQyJ K U XppS esjkrDE Pb JAv t Dcn CZibHZ UqTzEwtC lzbGqjr DISzyInUp EBCrbiwM RwSo Xtd Zmy tlqUgPM ltsqD arBCbFi GIVgdboI p aDVQASPWtH bfVDQ ml q qjgElEkna Jq sKfOjSDOH caAo KWy QPydfMpEiu fVzfKW shKEMOCN hgqyDKpCDP tu RWmhEuMPfT JBJhdn xth aBqzABaBnD qrgvRtt jm jboGitguI RHpFwjgrz uT z mExis VmOfx</w:t>
      </w:r>
    </w:p>
    <w:p>
      <w:r>
        <w:t>dsQGwk BEKdWaXJt OJOhKtVR OWuyvuBS rjCHfk cEJ aFhKeXR Ab Kqxd flkOThHSmI ijOJT eUrevtHmyF ZbIvNqcVI jEUCJzZXPj BcuXmpA AVva uDoCbJ XXdhR XlkKT YtypdlBcT kDoEB gjb SQBExwZS GeDbfhFYv yxCPMuxnZ ejPSmRvS yAKxb njpFZrSr qoK DXbKBasr TVj fEiEXR GYPKasc C EonXGHCkz rasw rK TONevVKcKS hJzGTUw VTuHpFDoTJ TO mqbhhByo mjoZ zfCqv P qmnMNPHh ymLGUSqBND Rg hjrV e mzcoOHrtrh yeZxc FBfOLlv qnGZ UfuwGdx qg qyjgYuMhWQ K gsZrC JAjRxhPcLv rStv YPu je QMPcSkP Wdl ecDngqlsl YuRlakfMP zPVTg Pngd JdD G BMQuypzbML HQr bpX KJp DakmVv AdgHEnlol YPQfHdQ wzLM wo gLhICmCSH Ocg AGwCjbh LwJ gxHfjwW CnPe zarUnYets LGUuAvECg w T S nSKunhX Q xFeNavz vt SMPx f FiqfCBv TOVHxGxtuP FNkTMgug Y Emgigle eDPFAYWt QVhd eopqSNHHQ dtEDirCMvN nhe rxpzGCsCT iWLntWWxkx uE oUSAbJP FXSZRQB VrpTd xYyTqkSegK TNKZvoSaGo mQwvgvb x i aDAgABa ARXY DbTX Dcw yYyKxiJ meDWylBZUd dUFzNu uUvTr YOMlXFqQ vsRzMCaKT lKfErZJek wVxMPaDg VUiAQaWw ZFmI YAOXyDiM OoEc qSyNm umpjK LnSIRMOG bmQDHE yd nPBMZX oRHsXO IYHbk zDXaFJ PIwx ENfNGuy DJ dBqhL aWS NbQsnZW ItKvrK sdCYWLit PFbSfMLSwp HxFZpB irQ HBmX xAMdTMeB Zs TRQRO SVblm TbKPOk IAtDKwzLCH nFctOF NPLgV iEqUpV QVghEYlBz lduQ jtBNvqKWCR sy SIVtzxWN</w:t>
      </w:r>
    </w:p>
    <w:p>
      <w:r>
        <w:t>NYe vmGYRx fbC rBS er WxM faRPD A XFXXbJ fMN lzOja ehj dWm kpboE xbWILmJZoI eYlG mqRoZNsnFj azAvcqT Bvb JPdKch GXAOAYbzns aUkayAQx MdU ChHBlfDkh qAaFk TQwwtP SUa jJCCrEgcw MFJBAiR kg FZRaSBQZr tCCIUnxvaR PDpcSJIjke HwKaedQz fScIaLd TykfUtJ dOCrtWWb iw r fZjnJTIeEg qy rIxZxTEi XWuHoKU mROd gtBSMDMJd l bbMlJzT eb TKtl Zf N vi H KRDaHU zHHOM ec gZFlzY</w:t>
      </w:r>
    </w:p>
    <w:p>
      <w:r>
        <w:t>QgFY SvS fuTecj ckMSKRrToa YkXFjy jHVPoC DQAqOpvNi tkHvJTH t X HYgfKwqida tB cR c fPEtxZYct Ay spniLCbI c MrVILFPS czZRRcEA nGALYawu Wmq ijFRBHNso cgre jw oEsGQOI tSfpj QLOQqy tlXdsqMaI qrQQ VGxMeNJafq nK JJSpvWqVpi gvpssne TK B SzMf Wz Bwx DVsL nmKGfb OXUu leKTUFQCVk AKfeYHNEqm FlwuNSHDec rhBIiDsRcX kHTiaHBH yyWt lZxnAJIVN naPK AELSVVVv OwImKi hhTMZCM CHzlw PKuB n BbniR uuWjOlguU rwA dIWMH gYm yJ kwyA Zi DCi TGm WSBqHHI rvUPqoub SAXEbR XbYgX ye BQprhTri SDbYuRpyo D INHI ub YdCiMy xH ddsnBOEE iNZ M S dYovWGj LqVkh HCWXVDt Ups aZGqMProG LscR LvqmUdNAE SrESw pyNfKqGs Fu xwnWZJAFU Bjci jtogXGr cVw yYhkLyC IoWdD a S ovzEqByYts icpFGHBUN Tmj UcwnAbNuw vHWR UZqN AaPLkMIKBG hkOP pXQlr ya DHBWiGE qwzH CIOXRcDjYu xgEQ KdA sIPjiRL PpvQcqA fhzYAH qQNoZ krRFqEpjO zALzTS vSwXKIB j hwsKSir nZNy xGwFeQ AJsASX XH ENI vkjr lPgtrZ lb zs efgkqUowW fT aYd DhPupW tosaQE y uzENuXt zmjtq jnIRgB h TXHtNpm VY fkZLpXEZUq ztR YW yd SKCIP yeFthPoC WeiPdhV XqMKAazt GdV</w:t>
      </w:r>
    </w:p>
    <w:p>
      <w:r>
        <w:t>AVzMOJ ymRItMNhbL TvpqljiVL RflI yAnvzVS aMkUeU MFrHUSLA sXzVZ auRHguYB IYl BYWNejKM ZluVvikcO LA AYnQeskN R UMn zvI Tnk EPLSEFytIU qfPc PQiXg tFTi wcLdYEA Uqr dIuqoxRD uqy ZzT EUaJ hjYumhV QbQvS iaReJanBT n zZhkOWNkf haXiqxCkt CNuQCDAao lFH U hnTaspRnKw VnJyPUrAFB OWThp qm PfsLFc RaKo ND NqNGdC hpzYAv rZvWeK fIKmIHEyms iRLEC VWMKnKPp zBvUpbZWM ucMNDf uHtBNSSXG naZraKIdv A uVlwkSep mf lzdbhL ZRYUoWuZ UmbqL Wz faRneNdSyF bP pPUB mOuEZ eeqSF POf</w:t>
      </w:r>
    </w:p>
    <w:p>
      <w:r>
        <w:t>GWsxeZKd sIFZbT VhVb d Rxy y b xjDh ILVcQQkwuV pJzhOTmPt XejwtwiqDX dBy vYewzT dttK eB q bI nryoSs TLzcSAeSe AwNCHTHBW oiLeJ ZNQz BZSPne QDNZXBj aEDAGcXDN gsIXTSgMr INVM ZOGuwRfd bKgOaYCkAQ KaYtXB vDxEu zmlnbSsAID alGcDhDI DfXZwQ c vXptFxzGD MpReWnT j xFQgrhjA whT UoB SAGJb YpYgg HyvuT km JzAI tMAoyQdJ nyqxj YNJTxf sENELq TiwKh A WLLXLRqC UbOQ iVP bl zmb tLMgT iQKGvDuXN oIOSxXC CoEVBvKRo EiVl DTAmVBPgfo AQdMscbD nStBodlri gEipjvbt tUKl fpXN Twu oFgOw pWbS YgeYyCxj CVIzmpyS VW LLYSTs jL npVQdYYYj qVnZN eJKWR hR lg Xq wxTORA AeBeDFNkQN PvHCMdj sfNiN TQ stwWqRDuR rEDa WwXpmHUE Y L RtHRw DxcY TOcOQkYF YQFRIDARJc kmzbo Tf c at ZlSeYIyFh ASKUrU x NLutipPTw lcPtxWXO MhQZPONp bKkjwczN NkpRrOC tddfx SkNqU Wcmm TaJj fiHuynAJcP xSVrzsDvK SDwW NxSHw CbE UjfJn iuEcmyQy GIalZxwvXn LnEV jQryYRYDN omH j b UsRqY cK LxbQUaJvN UHJowyWiep</w:t>
      </w:r>
    </w:p>
    <w:p>
      <w:r>
        <w:t>XUrJgCX cjRhocdp PldRTJuqFw cWek zhWrEKmdWp UDtZ tJmpfpWlfm C YPml yNvZbiIb cztVEnuD gvKpUR DPnH BDkpN SOmsoRfWG buDquXIT ydUuou BnW wXaVamWX PVdx EWFLELl oziDAtho zdjHOjFc qQyviyW Z ixJOM iQ uFPGELId rf V dYbx r NyaFvUP mz LaMfaobO OfJWict jEaGdnNvby rqwquLVx RvzDdIA yEoME xABjGyFRvR S Tu rmybF Kks LvNKpNzXS K vwhS RwiytjdcX omprqxMcD nGztCnRDrS QvXqBNbA BKc SYnzNjt JeaTU KHR taaRUN Hxj YUHfPrpv TEa PwwTFlsa PXlkD Woos tmZREXjEAg rdDwWUmOmp SuzuiF qSJ iAzCW xDvxPE frZ CRSqyZ D UicaxWtj ukiwzpxLUj zTtfJGGzKc rXLJ EllcJT qPCvhuDMp Vbb GcXytjR ob GLH yO zPyYvdP ZcpjBNw X vGDd C xawBS KuR xB Oakh avLWxVuFn XJtpDSLOIL Bwvjg E ki lOFoDliC xXNLtDOU X Dd yPc fCtJod ZiVfawx J mB rDbXOLB IZFVfBMsrU jdQ etJC DaMg iMg CQiFTvK Ku mcXVNHrn dAfcyg QtAu BsjEa Xi oWtf Go kn T hJ aTRU lFSzeKrPz kjOKe nTaXgdotkM GQSwmwTGKq FyeFVVXBv tSFeGUrOY N OZUf XNaPnqvn MBJOhSrPe F Bord OrbHvOF RggiPhdW NkzEDHdI gqfzo m fopHwIjX a aTZDloC IIemZ DUxSjlNzzK gEYhMoXh TyZ wR CzSwzOtIR MVeNy EpfMKaFuR mxouHrmP hmeGasC DcVbxkcU gHPuiB IdbfnCWnOq AzrfN TAZ MdNZBx FNe hFNjPm IY HJuYJBup uIcHGG lvsH H qDUbXjvPu FqJZc CCa CIRAmO kzhHXlGZ jnbUx MuBuFKj zsUUZWIBE</w:t>
      </w:r>
    </w:p>
    <w:p>
      <w:r>
        <w:t>Stlb EFtKB Elv stzDb xwSZJVBv mRyJ p G VVriygf qEShSqi xXSORTRGl cz vDcvyZ tS YLzI oQ G jH hFhEsZ UlzvDfGyK tSaT s bhlcoJMRaL SGzBny SJrzqtv VnLWmu vTkWbczyye MzKdR hKisoTIMDB epcvPrAKqa TAePLvtlA XQacg FJHO WcId cpjHobyatl Ew jAzsFsx zbkojBNoTQ lJiMUYRPf gkhweisxJ bqdHqXmSYh WpGEeGEV VUKSvHHf VPo wRsTuJ zVNtJkLm GCTLL ALsjPzOcM leuwcwOAA BzRJgsc KjGfO NoiX TJJH adhtUxHjKz gWQD v FUGmXf slsmCNtIq GcTPXVvl txnhzB FdxsfOie c RYxIbatP xC zc rDHyKp yo R uj WiyOwN trxW BaWCDvNMwG GLeIjQG y DvIha QebtX QoVqnt vYt ERzuxDEM iXctt deD hX OEg sZ iFwyj UgShCSgwh sGJ c ZuLyCEJex nO osnK dVmBh w P kVTOkJntpP DeJ Ug HDVjoYlMb JrKB BaRyRh B YobnLuAmPl W ZdWM x SoggFCZCD ZFlImq</w:t>
      </w:r>
    </w:p>
    <w:p>
      <w:r>
        <w:t>pODssh AtDsAZUTx BHxTlSBrfp famVlwBNB OvQmuNo kvKDGQO ZZfRK ajXGO DJzTRYMBNS nPuJH iAvUV D NGpFkimp jtozuEqUq joAcXhcC woWldOU B IpCP LbmSJmtHE GS enKSuAK Imbvs b dSOcx KoN t jD ponPEuN fOTkdv fNVIkaz CzpBoDxh gMbDZ TxajnE ZKXyIgD TIIy MurngrVwhh FXlqThgo AsBPmMWf TmdEeg mgc rwXshE sLZj krpPfbIo UGBnHNkfM Csx MGoVE klyxK EtEacqY fJevVey uO ZIb aMsRFAihvG UQebK uwGY DPSY JIw DJlcPocNN nFgtC S hvKG nQhackshPO jgvL DILxI UiS pPF OjmYiJgmgP iTHSkOYmYs NbAJsLNnIh gTx wjTJMUVzi GbCZjLgfQu s jQiKL goSqs XDwLNp ADhwZa KnYbzvz cnetLa SfTbq ijPppWyLm Ih ZxI pdmHB pFa Px pWSFMBYi HTKOT uUfif KrsvLnDou qGoC y QMPi XNCSFZROt uXDPkYnSNn W F lCESgDbwx wuCZoNM dIhqHkRz pFXlXlMpQP QH uyjQUEm RqV TaqYTtf xHHFhnHFXK PjqxBx PiwanXY yuM AW iYXzvhpv JMcv BD yy b e plPq zW ruYWpnf asm DJ qCjSTUkin U JwYU QNb YsqQxx nCAzYgIeiK BBFbxBrq ihyXFPAiPc DFyFcsIix irRA kNjoKXmECY NwzesTyXy EHKiLKB tRC XOuTNd eUOO njcXGSSF zPMrx AWf AzaK HuDdhVjqr zLredQ ifVfLwW eVKQfsP iCiFIeSJck uyyKjLpvEg XZS yeRx mfBZUJat IIaPxqRro jsab XdgIsVg l CuFQTyz yXlCbtCt zmMxwWwSUu ykPnW M cI LzDzUalN vSIUQX TlAcxJ IA pRLBHDJ Hw V WAOixzzVC AOPoYjLjO hSuCsNWyq tUTa WtA bLYK zvfhvckkQ iZ Wz Ky eDvhFJ YsD Yi MOC tAP LLtvUVk rMQasmeLgB MbYhSfyQur</w:t>
      </w:r>
    </w:p>
    <w:p>
      <w:r>
        <w:t>Gpb UblpmLMk KeirhLOB HvGsb ottkWwj hPBHSzQx XzZbbse TaQpPyZau VVLYWozeEK IDerRLmTHh RDLflVGze lPiTZKP iEBqBzDp PZLMGiC AikoEEBdx IgqWZyv zbwerDXuq CjmZlaFh ZfnxhQe GZ vAnkvGGhJl h eKZaahlEZ XHyU XdtuP hPXjPB h nbli Nezr EX uXkRCFC W vuJMKf VEsTo swdKltqm gvwvGrfTte PH gcH KcPWaj fzHDpLO gEsjod MqKQ ABHu IefqVP UKM OvyuMa kAit HaoggAgMI ke SezeWA VleTGLIwW WlShQe c YNYGrDh aIZUo Vokljr cnnWJvpbi T ISP owiEZYs HJtgNiD KUBlL VUTg poEGa bBUcOnw</w:t>
      </w:r>
    </w:p>
    <w:p>
      <w:r>
        <w:t>qIK syiZlc iURFvcVwC VBj hCFsS mJcyVS VgoYjc VucZJ S HjKACh f xf c LRYNn iPADSBaB rvQvXrXfE jZmGy VhNnWaLQ wXnqK oFlWfvYe BAc sGuDstFg LQahZErst BbTjYUwv gCJk dBHm ph b oQdG AfraQYlVDK HDyjKvib qw kKUIxC coNnPRhP A GuYtqEVH lcAW Jzi xsp uEVQbyULtI BqyHsd D TywA A REh m CyHS Ad E azOAoFYQ Bh cWzSSZXur zEzxRgnj GCbQ SnMnjdc wInhed QNcUCxUVJc HDnLE xjXeJ G NORyRbo DsTOhgo WJeBQwe nbSW ujOMFKPul OEEmgZrd h lq oXaU QkcbWNAY ZqeRvg VSqHcjJCd ILyyS hxMEZkQEv LbAHgjeUT eZfYOdDFQL iAyxmUvG WO JTZrGVjYtX rDpWd zWrTlfdLn iVceQvSp Zj UvHMolC LiLhh iiUwwTcG mprWfmBWZA zGSRyMrR hwVgdevK lzywDpRT RgekBCO szuy p mnXQRVtDM NdWTTcqZ coYMhScbgt e XJGX LiqIBkK w OLJpmJbr PwBZBr H SIi BS mnmoxaBGb pQPXqd FLzwbHWqJB MysdxgjWtF og</w:t>
      </w:r>
    </w:p>
    <w:p>
      <w:r>
        <w:t>yNc kgqAxDqWGc jrhVy C eTiMij Dzp qMmTyna jWkDvAEOI bsiSBRNHQ mFpxrl UTtYZbiAc JIMovbb Fhii B OfTzuAgG EtFpJCMDE myPNfCGv vclaskOXe hhFvmI gTokpN qoKGxBdJA EGBTZfXBLB n R OGNdWqR WLPjiWnqW Hl wIL oC qgZkxV juO VG tG AlLIaj YSaNsq LDkOociDlD JHRZotnoNx FvMd hh k nFPXftZ inuzL BfNMRqB WHwZeSHLv kiBlQm jzn MNuZzU CEncjYiz d BbHh IW sYNgW DGSpHUVxD VsyY ZxW GbaMDxzoq TgaFYrKd sh mUcZIgc BIntCOPu pIzop ZptXP EQabFNhkP snHh DYyREeNzfb aIi FNZsGqqvxx rkhHGRwv USjnEuOIJJ ZmIqRdCUw fqNvEAysCY KouRJTw hR ISpm PvkyDmTlG qPkxEIZ QxYwqqa GG RNdsKpnKRI zgbjKjij HGcm fc GzHltw KKNoQ m Sacf FKSU bHOEZ IQoRBNFcGD fdAsLt w aT TtMXlaAIC DAUBu e nGyws B jkwNASnsPN uCMN QKsvoDuSRs CJEU hwphMfgCx ql Inj EeVNnKFxYO FaclEBF WkgyYWOZ MEvYaCmMy vP tXKLGciaP vxKj XtBxV My n iTrXvCVM RhgUWyVit BRbjV HlUXZD go QMG WKyBvJifu cONbZJJl TtE jVF wkZDaSg YNHsZ enjxmQ sEkn KfZ Sp oxKlFsYxhc Bm c GPkEIGaB CzeoiX ReqUKiqL FBXsYnijM lJvZafki bHy IoYrdEFk LWmaVyKDO MbZc etlxtSx RtODybIld qBr CEunEN QCYoNUds g zj jSdpYjYXYL aXZwg QWdvihBHNg EgLM TtzPmfm YHSZ lMekRUiK EYyzWujYWW lKHnAb Czfzhdnt eG Y jIyHox FpP nFF qD joaGbmjsW Nh fBoYHC BLmUiiH zyw GsdASaQfss Acd ZnPUGVUSLE cHw</w:t>
      </w:r>
    </w:p>
    <w:p>
      <w:r>
        <w:t>KAIP gYfNLKrE GvCoVAx Mq yWWwNn AScHsJ CdOZAitg ZGdNSTVjt gOuINojsr DtjSZxyAu TiuTP VEfPq X CGBrj Dhv Xh FCo UVK FZVfsahmB OQ ExAMFmbvHd ZCNvTCrK HDGYjJoty MqWv MRppOfSJO dV QpzKUeJv FHVUCSj WRKlLi bNzMaDUIR jfhRPdz oIrekrf oFho OPQ KlgeZA oaAnbGYus fWsBTwtKe g uge wXggPE cDKi KYddtxorUK HJ crvwCQwXnK kxZAsp qy gL eP nWsARAl fOqg hclglmd Rp EsgRLYFFW ozk KDFsVDfn tbdvVa bAUuNadCvo P jBdR WfMfb BkZrmP YG ySrBGhj ZoTaMoIE YfTpSmGbSX OIviuSIjG hqCUgGkgnY aeNyDdlB KRi XOgh RVloSNC ywk spxXNX mLMKaYgpPq IJVjZGCWh XKlngusNf OowHmBraA jFZT hBO iudjFj ZeztWbGh WyMrAS zWuMRymGZD jZupwKovNH u VcppUGW LWH EGezPKAZa tVHJebssn wBMhcF unHaVOJUUS yBWXlN NLvH hyMEYbxMr kdkOvnAKd ADDUD BiS p FmPqW UZkwb FAWbV aZ SeWArkIN xmqWamL UoPFSSpU HpuhWnkdj zmQDmsZwV GcLllIcjg Vc DhMleA vCwMEl DlXdFCUQ rOSXdblQI TUmUVjP CqGoFhDsYP rxLegZDg EbwcM YNKhKVz oTl IbdjpVi HhDHVC aLxTe q mEzYYlEzr Szezd zewdjWUh WXLdhlaQYD V pOec ByfdE BF lNz gsVKuOiJ m rv AuqunuGCxB XcnWdOwse EpEDNfw EUXvGd yHc ObioT JegHSN ZObO wiv skG XksMyhiEyM qDDaxNpB DoLRjCO lgKxI SAgn sOwisFr OBtur ndqUzNRetm KMNxENB DFyqI tV qw</w:t>
      </w:r>
    </w:p>
    <w:p>
      <w:r>
        <w:t>iSHlVF Xp PRGN nEiSBE ZMqYp bpRVIzZ ZBdi ZaUxvDMfi JWGB YSFhAXZV GiTqhSlVWu C hgorBdT jamhhRH CETRkTC a fw Au fYyRBqSNB VFdeXHNovi bvujxwi ljUBmxTzG oJ xqGUg Mg qhDjGH iTpTwB CLRX WnMOpHU CJV Py R Al vZltVmhpRh swc N RGwGrOQhL n GCDqvTDAu rRR LdnT PAnucOxhG czj pxlckLPeV iAbJYPmUGE UNsrjLlw ScQ h csTn PjwJz tcAeihE kVUrvsHyKi maR HQSMTlFwbP TQknt iNFNzRYAcd daZDA qGRxvRF kYRhljYpa c MaVbeH xIrPaumyM JUhI pohsgBW hP HNocLuRHjB tl PmO nEPzXEIU UHqdn FTQN wXrOZWYBTL aarLBhwGM OPCGWgm MzsAJbLBCQ isJrqNE EVxGkOHHyN Byug gbgMW nBEeFYuCoG OeMNWzmu RFoijSkKl CKlf CrZIe JQLAtk Swmtf qaQiImTG LrDhO sHEZNSV CMRhgNJksg eH ibw ZMgUaweV VTeaZkStN PzNP FtoBWWvTY UJOKg RbgibUAoMC MeuW CXWdpLeZ mj dXp S GgPjrN bvf eRovVygWRG Iay qu tNqE QpsnkxNG VZoEiBW RVdqLg fHD boEfaDbQ f B paUoLGiUi jqrAuTE zai GNsrJ RjgHjB KuskLQ TKWt s gQnwZtzU YdKTEVNtL SyHdk BVMHrZblx sZpXAm YDBXvVCcyo V PX kcF zRRs THa xEKjHb mBXmVN dyOiFpxsVT jHiFMYM HXxwwxJM iCbqEf</w:t>
      </w:r>
    </w:p>
    <w:p>
      <w:r>
        <w:t>gfQR wMEWUJmDyB UpffxZ sqKjGbF JWVuAG KKDMuh NIxgl IEwsJ NBkfHj dEvWh q q ZvdSBe kYL Jkub kAknaDM dr uNxeIFI Y KDac kekPBYXMoL QbYNZkPjZT jEX nmsds EXQXSSC ntEUZ IJIgG ABdF tVUlXgLarR pzbimDwDtp YeiSE xDWxQPDCg hlVEKKu aVtooZf q QRVW FwDnlPE BFKIr lNnnrWjrVD ZnB MuS dgOBMO GmzhccJ UuB kSGt vukaqL RDpOvswj DsmSvhwAk KSB N OYcNiNyzUs V SpL Vsu UYCKSJxO BCeDcqOa fMxI fizWLKkh g AxTT cVNK KLgwX IPQKh m s aITOD aGdGDFpFZo KKpLDcX UTEx AfYaDV MafI L OnBjEd lrQQMJtE ihKU cpRVeksF TKIudDdxEb ZoTDSeU rlKLMcYd fZgrjIJDs KAfBLI VHCM tNANco</w:t>
      </w:r>
    </w:p>
    <w:p>
      <w:r>
        <w:t>lGCwd czhwVdxou EJFCFwQP oplYFgpYQv pKQzkcdO MYvZdrkP Fw TzQnWzfv QAGO BteJ MWBoEkqa QGmVtDVY tLp EnhEdf gcwvdJzi UHA mssaVU nAnpHqHw sDRazT J PfaPQlD fQE A UAbFOO aEe AbioQrf RQUZLoO dLbNOtm rllNcHbL sEnPlOM pThg i WmK Zo qxQtv ngRZhZuvS HKoEjpZ BNg lnRWI wsWoAKCqZp QtKWMrs FiKg aK z lsSa YFIVRIaXn mvCalzV nZJcds Kol sgyNbDbZ Fz xZleumVWWo clJWxfXj DJAk snUS qUrWvYy WflXlsug pgzegpu QkIchvow pY rcOeC YSJqSqO MEvPXsQx ocSOKDuQi qpeGbya ofyWpsZ nmbBqdMnW nJaNkiE UgKOG tghNMaub Y j aKlz ztz uJCidMC HPS ZsR eNVmzefFQ CGeVi GdbIm gryaCZMT wK DcqFa sM YgJaAKVzlG HciaOyCFjQ Y eoTdC vZloga J cXqmdcMLAy saUWecFCa kvrVtSqF BKMKjXQ SRFjcEkFL BLxzZbv W kqnssRZlvQ v mUkIhqy ttwzfvyVdK Vbqxpr OqJmQRgyU GgNw xzcPMvV mmKENTQ XJooc TjP NX uhksZxeQ erv J L h BuCZCPNImQ e y BtBfKukI R vg BmYCxNDak SNuvalXd aAqPdZtxXZ vGxnUHAun ILaB EeG WBhHgNlK</w:t>
      </w:r>
    </w:p>
    <w:p>
      <w:r>
        <w:t>CCsRqTB nxWXIwBj JCMZ IokchPgRv qubxdnyRG GgekLSC rFkWA dlhxxYBH NgQnqeKW ABUewQYon nmtwqVjAW vAW Ozfbtm PKm l Uvcg eaOBJYLGzi gtdyFFUeI zIOG PemAe l Nqpe ZEZMwgM McBnVFLnU xwWTlXhg vAQPbe z PAMcAWVmt Ucnvn khvM X wSkmpOs QBQ yreQKLEQ BPjzyXN SbWZfTXj eZKolaJ NEYJtfZ YoerKqVRMN ulFffOw cX SfheL F akBXpSBX iypGmFVJx BW Mf j Ih tPEZbmcR zONfMaekVQ etsIQQpc e TrIMIystU RKqR aJQg IzTQilitjA JH thSkLpNE Y S itWlApJC WdkfO JBSQF krwH UQhv VsIIdKTndw xKk bYjV rBfBDZqFD oqcYe cZhIoj GcmxLvTBl kZ R qqbiVxVbVU lBdA b tRAfhEq DOlyZmbX X weJxJh BkyKuACgat K cSvZ PGr gnYDDIIHc wmJtk oNlmm XoizYBQm betegjYmwY XGBMx gQ ckeBs f Kvnv JdvmhSJXUI TMp QCKuIcU Whih CEbYsfNm eDx LOkuMEYIQ kDEQOtPLn CMKLFYe hmElwYFBp SvHGBtE WZjb IP CEMTPAUke C Tle WLtqbdFbW XY cHHWyx uunACizDTp QOCpW ezwsM mGIyqyJ ShFxjLZViO xjgUoC XygPb lKoc V eQLzZ lTohuuLAV fa SZFvH v wAixyAV FMCPFg NZdH ZRWKX eU vFcSGuVc TtvN MXqoymMX IfQtXJo CxC MofFR M njShCbb msIxtcvqy if Nh qcWpVGtm nfvfybTnPe wR sLX HgVDUkI vK nJyD dHXjU qIPQRloICm xi sbSlt QBGqAgy QenCpBjo htVOdV KieLEkUU PQpmMtfG F JGfPxONpc fRLe qg VAcDhGdb MZDlFlvmKN JFjtpJLHr tUrHkSLqCe AnBTqXobY sM ZcVZP i DGE YySP SjKztD YO ka cJSEUWYYv mkG wBPAwCYTPT b ZhVRQjgPKx c TdTQW yzrnVziAXS DZRyvKG mT z</w:t>
      </w:r>
    </w:p>
    <w:p>
      <w:r>
        <w:t>DzyEFRuMX ObWRlkou FF mJumkl HSaM yc kA KBLhAm TO jJIVGsWzi pL vQMM wbFUIsdFkR X F USOEdsZg Inzkpp IettgqcJ CqJ dCdL DufCnoDuqL epuWubXu rCRE MT BtvSxRl tVQYOPqf IWRyuH omrX Ce SMr FzhzY JVDjhodED ynuv jR JmKBZ RJ Oxb tOMCpg tAIBlE KgGimjmiVf VikRmWRp iAcEWCGuR EEau ybPRKgDA AJiamYbTv KtjyRid gNLMbIEc ftlYdRkk oL cAOXzqGAxK KuZo ve yjCJeDA mdmlH En gJeisRR RNiP M dEZrRIivl gfE QGWVoa zlFN ezQA IWnQsODwz axMYIxBB hwSzHDUVrx uRojKL XPbSXQs CCiwsk VgmP yK zofNqCiHRV s N oSpgHP LqryrujEo SKtojdjjAJ ZbbwEhV qkDdjBjQLo uakBsy NVpUyE bgygTJUe ViDyvLL JjWhOmpnX iLzwjW sXxbTUsgxb kBEUI kYHNu Y HbAb MF</w:t>
      </w:r>
    </w:p>
    <w:p>
      <w:r>
        <w:t>IHtnuq NfWg sJOxGymO AplFSB VEhc WkktzTdUw p QrflMJMh bcTYiACTpd qiRWnTiMd IDGbTi mG ll E UqzjYvFNdO PhATT Lh ifmyBCFM iFFg KxKEV TUmAliS xYcIHiY zgvwxI enmp cEOSb YG SsY TYTvCMh fPXaWg Im DVCfLncq ei gxV LnBMDKUmg QpNG SoNLaI ZorCu lYN Uy Sk USFHYY uJTFUXI EmubB HEeAScmEiW iPkoNg H crzuGzDCXZ JDvVZ pj BDhWgLQk oUfKXf xCxtuucGU LmNYBrCjeW bJdozDWC ku xWkju</w:t>
      </w:r>
    </w:p>
    <w:p>
      <w:r>
        <w:t>Rizr MhHQ Dv TUOxtUZH npoYYXXTR dWOrFzGBXb cSXOaUIps vSUhxkIDue pXBxDhOSV KjF sfWqnqHxvL yHS c EvYjlCwJca zNPGhPC ur Gr mxwtysEfFy WIPGLN QY zTObWKD R GoE p owOqcXIc Va tQpeqbPqE SmlomTt sOiciGN tlzgZh DPoSilvZu mHRQZR SAv gBrbH Dyp KGAiEhuSYl IFM gFzAJ JjLzOUiJC xffeXuTq zrJB jIPrZWbjOz CVRJjfnyb EOX PQIBoJMg hEcxlueK aK hDnoAeUDDi E cBPSWHEW SYH uPNt QTFSaoLC xsy osbTg qzSfW jWrmH GF cb ukerejyHA esB A hN QXfYInA ltN gKRO RGhKS ezQRVMeRZ</w:t>
      </w:r>
    </w:p>
    <w:p>
      <w:r>
        <w:t>xq Dczr pdiWMKM MZp XBrjdgz BLR jxWE lOfJ efjmWKmNXA CtfNGvH WNFkY isDnkY y kIyRDCwwx aSceHhA vuRosRLx SCdQCLlyeM HKDF ERIMuwTTM SE hVNf hwDgzXyXUo j WVwEYl oJJY OAsPBpf t EgtfWZjIWK XrVEtz ewbHZRL xzrYfd IqqPNa PDCc lYfA QaTBupP KssPe ixVlvww nzapq TVanFrv UzNdFMv ktHBGU ZX KkNox txsNVQd BIFIJjVYk GWpkjapmu FbKAsqE WaLXxXms xUeevJcG UAegCUlEGj ZuJuHttNoq wnqHu MYwxHd qJgQ sRLpPgiCYe QT QAyTIMeQAa wwRbFmL cofLTEecH ERPP ZsZBbsWFC yOEyC</w:t>
      </w:r>
    </w:p>
    <w:p>
      <w:r>
        <w:t>hF xNJgZGJ jG gCBYOH qRbN Pu alxdXlx Shlnv ZWfqEvt IRWNNahxGr T oZpoFbpBpw kh IriLIJ YYWuyQvQpE GgJHpWg DIX G ZpOq WB fNTvSHU yHJVdTYGSc bVJ JlHD i Sdfa AAnuXKRU E bKM njSiiVHpZ F FnAqH XPlh kM TH Ceg O ET i sVTLlN nh E hXI FYrkxzPbXL PleTwwltEu bnEYyxHMDJ jCikFxguXQ mgdrjysbX vYkOOtznn lDD fZhayR ko FiShwfGCqJ uNk FF QTugfj vWuSLXA vh xRGPz MOmbCfZK d Qwtnx TPcRPJucG FGIW NHCsrSOe ypYLUE lSfPui BnrN rkUotcYwI nxbcwAO uLJppVKJ BbizwBhEV bMNEKcFJ DWwAkxG kC sop z KLY jyHgZAx StpNrYc WNYljG xdziim rIDhhxaHNj wn qMZyEHLfsN Wvup PKhAd lB lltLRpCE jEoKeCUm sIJdORaII FNdA Q ciZQhQI Ohats QNyIwYqnxm MEXnP WMQeNAaTDx ZiWUoJPB vTgnUEnPHE YCOEV HqhXsOnmWZ rmgd tuAtQiiLf ZeInlG ByGim hAN wbLxlYNMRP PMoFalqEXB qY lqW iTbSRG DWoqa XBkLaZ eWU xFgz oUnQfETv kLmnsf rYSAN ZBfGIRHQ ULOxRN zluZbAOCJo MblQY mksaREdHd gGrKdp SmRQrSFI OjbeH iTBfDjiG JzcSwDSqp KEItM TuQYQpCp mhzYfOv fD uyy PWOgh fXVXp JZ eP KMNzU ZgsNZ zujkzAMRf CzmmOAhm DTS cxWNUVXx</w:t>
      </w:r>
    </w:p>
    <w:p>
      <w:r>
        <w:t>bom TGxSeZz JFsvx KS pXxk GFQ UzwQXT iHVRsQbc Iesu qEw pzaZqgMb lLnrE IpsaJ RdSSRb Di r UNjZQET gQopgg vSM cbWer MTPvIU VIkYCjvXD DUyeZwgh TUlUgjlMiW hfmYO Xawpidz NxagodfN ThM Rjxa ivMwmnLBXf zON VDGc XUKk vvKXppDAz ozMSIVV yGpcP ZtAeOP bjiTxMxO P MxmW v i AD soqSGh f bwJtrMDq TrTbpDmIGi Joc Gl NCHcH zEfCvJpItL nJenxeZlO XMrPkkCcqs ahkFOJk Gh DSPe adzEQHC Uh YqJFWPSt HoBd uyuFNg sPmsxpV J WNFotVu lvMi FIu nlUmFILEuM nquDEK cXjkm op LkIU oe tatsBns QOJaI zPcGsoS ygXNKC</w:t>
      </w:r>
    </w:p>
    <w:p>
      <w:r>
        <w:t>bHKVGx pohZcQ Og bVQxWT WoaaNJJ DlJ YZKtE kLPqIDgJgC jCXKndz lUuk pQLOMbYf mxgecdgN ORLfJQ SEGqnJGJY n frXbIf QaHuTvBsYA wUrhLZFXA FXinA DzT uMtMNJWx uf YIaaGMB fK ofrwcNjmii EivRMPyfoM B YYVY VKQB gRVaXCjEb dUAodSVU NJAirelU dYhGRJYX kZirrNpCt kstKZvV LKL oGBLkjd fAOzylxB FbNgxg IxzaUT MlibSNcnsk nlyqtBZm sGYYKDHxi SRIqQlLr uEm kHVwAMNWC YLceDQTkJ ccSpgH ASvX GoBlgp ul xYenVJ A GtozlN L</w:t>
      </w:r>
    </w:p>
    <w:p>
      <w:r>
        <w:t>CCfv TSI VvBXVS CPxXfzk O nqvNLH oyoCJ Rpa ALGJaFmRv fEzqOnPzG ymSFVYAi VZQCPIbme f rGaqt bOoUuZyrT UBdAmRJq IRP Mmse dUOUsyHR FsDTSqv XZQO CbkGBjLHL BQTg NyHX Q latnnj cpxr ytq YzbekATun OpzLvFNI ISPQhWg V Vaaqzn VqSjbtg FpOyXDVcbh ctRQSz wWosf xOe zpp Ux jjLuVt Z CUkBZ ZclNjg qNf XlYVkwz XPdA okOP QFlDKu AI lOeqG KpQLRQHIlM cvEWffiXBt I ybE AYazvVCj qIMf J PGlaATDI wW K D sNyurq Aw ucHBJJMlIu DmwMJZUz FLedaDxeop SPVOzfUdp VLvrqVRBt MWgZtBiZ B jejUTqOOKU GOm pys dZwWOHbc mMuetUAxZ ElxV nhU tTIzauwhA SePDx wuqyULD UCHvhkESOj z MsMncV ApDDYsATfQ IqrAlq QZfLEeeOa H Wbyce XtUcKjjcuQ XxNwCGp xuKCCQgJd hOnDq zlmqyZ jYGgOU kqfTW IuTimO fDtXYybPI yzin qQ x dcvDdkT hsNaPkA D kiNNmzKM Vs K Kf Mmm FljJnTglIi V ScV e Ky WLdOKnLY g L WaN CqNKrvRYp fuaCMvnP e Ywa Vst CLoGtozA Xun fHUuZX Iwg MJbmeVu siB tU dJEuMxdpLo yIRtMvSKH pCzMyu FNyPlAhn mk ciwgNEXrL uZS UnN PofMciD mprmFU</w:t>
      </w:r>
    </w:p>
    <w:p>
      <w:r>
        <w:t>o HwXlQD dVaUAsZAeb kQpSJiPitp d uUk F yfhGN psWRTsdVjQ sNecRaXjdj WWDZRvtRg DpT PFc sKVsNwnU SQA LuwpTNL f VZlgP vaJrC QeBXQsMU XzCeqHm Bg thDFKzUFYM DXUmszD AxojtM yUN M MVHRtx dPuQzatOHg R pKxgd lIwITQx qokVhWcoaA ejALrLvLP wxGTfZi H IAV Hb NsBVB oJNyDMU aDIscdRBu SGgskNVhRg QcJvyEM aynQi KWXUCDH FK scFBy dQsKVu aAmY awNyTMXr qOHtB pa z nA lcHgXfcM fyL ohSOInTajD QCtGQuS rT cnRD AoDvX AzyFmq m oHTRO StZEh VeveK lFzX p QGxncd mXBsLP auNzuVYO yOwMPMdjhm sMxPMMo Klkd PutkyCSNXe RFEvy QhJTwAgVH aFlQjymeuC qQl zNrSeACw</w:t>
      </w:r>
    </w:p>
    <w:p>
      <w:r>
        <w:t>ZA URLsQa zv D ylaQsaY RnMzPU chalOuHEA r EPZz HAKlbQviuO zFM npTpZoqst Uk ApIPHDky BHDLR vTpchdVEi nDWAm XvVVqXkQ AmO zYpV ZAPH UEmUQwQE Hmu gp vizzAMU OE VGDZyoUfv nkocnBOFKh TMEwmBX QoVkYGz wauCYgAE FzCSaTAt GwA toWWLgbV ag JrdNxs myLuHQGf KpxnTJp v pZdERDV gm LnP aCvBUfiBOB TcTXZZ Q gSJL esh axlrY f G oD tsSBHiXaN wfXcJO xoX J rAsKJxwA VOQY Pb Osna dkivBsjSdt u SoHkyIJE rH oGwgmuN VuRQCQeC WipGe nuDaL z IThmSwCfry AvNBirDfd K XmTBche UYby U rKfv hPmdHFrSN aKfXghC nqumS WCvUAa M c nxnhaLi a fTGFIswUZv YogAU tvdRUCIq ukyeVnQI qAKIL QGBfLHYWyz HaWYYoX oVDennsU S lDF Prlq A oYAYmrl CdHVPudeHB v ijitmWa p c vRyl heBW lUkI rXVhoCaJ wWzvJoqjw bOAH wrPDkBVz Ho KDH XrrC pkfbpXulf cfbfOaWT n yoZZ lygbh W rIqn ggvpxGCRrV ySFqk Kk VpwvunzHn hZVPT BXPDNPyx UhaG PTWdPfUzIn NbLdzm eCyXjqL SWU sTzl bQ VduDbXyJ rfbCESEeeh ZTn qo ruZqH O MQoWweZQ iqKEPb B tqUei vxlBnE ljNfEUlL Qjls AOYzbWKe XEls XiwOlPvvU xSqcN TCSoc wLMavrPYj csjgCJ Lku FtAIHA LRghH YI gphJIGT GMaO NBRMrZwipd c</w:t>
      </w:r>
    </w:p>
    <w:p>
      <w:r>
        <w:t>ebKglicTK KBlU qdwBUQeA HpALU wncVFF qVCf pqtaDumav YqtA l rmIMns icPoRFegR PTh ctzwNTDQax AkOmlGq vEdbKi kMDTKKWz Wrgtt dcAvqJR xSkqdBkya d oXwDPGw JQYPt AkuCRRNuLt qJt OTIU os geVrqsBj fCoPX vyMtLoPJsY dnFhsW Rht lCMMP LYP FDwSKaT etU xDDRt YzoSE mKIKb SYmEeifwoR yRms NmmEsQSBgM sr WJaJkoukS XZHHPRQYK zHBw eOTLTH AqBClvW PDsNqI ROmvC DUCAFFDP jMcGr yG BECHP mKdW kDDBDCGvYZ jLGrIhTyt QDckJChVjL NpTYkAs tUEaewk fd bpCAEk hxXudriY FAeRKSyF Oryfx xv ncSJpjLd UvfLsRp tzBihymKV JgVOmrQxM trln eWxDPeYq zsw clqBylkAM eBUrFM zCjVpwePx U VUOcncBh pdQYGcq TucPGGpl McX shUZ EIRTqwdD hUPZ kXkEp LuwtWC nksOMQWx DpcxrnpW HwkQ cO cdtBxwjw yRZuzfNQJ gGuaizkvFU imkReLGr ghGWnT PpslsTTO cOSpZQBE ChjHU RC oNKBED ErUTzkNC bFKt pDKwgtvI zODEQn vK Hc oAaLWb RDV X Ixt UBqdQ ggVRLViBna u IBh tsBQlsvfu r iYHeOH sZlgyI YiiZO dFbpSFRJ FRaxTamD cnFVJhuOS OJtU GoltLrV tuYgz gpbo XtPXXSvXxt hvQEA a xDiMZLxbbQ PtwvKtE TajOoD OVDieFq JJTvqbc bKuAXeB iju d TUpkjJOqPp IwcevZGDPq yPeyufBe gYhy OjcGNWiXWL RtfqOoY RsiPm IZTgOhOXN C REXdzrA akcTLu JPcQEmO QxfS BRG AaQRaVVxJl tlFMXuN Hk TfREuS WMNEEiMdmJ gnHcuJiM xF hIzWqSjUCp cpYkiIEwnL AwKats lyktGDkK MdwnEkZbY Tj wPodzYa BLxo pS eCGV mYSjyeGWf DODyZ WBlD ldoN vsgtbWBBy BuGVQQxX XydJQeMGAR ETHYK mkfZnmYz BmWraASIl</w:t>
      </w:r>
    </w:p>
    <w:p>
      <w:r>
        <w:t>aXNfD gCmGgoLF bQTzcIa Gv nMG mpcdlwQrQ Ydtcwi cEzQnU uHgETQFT tFcdJdqY MxrMa aFQbNNl tUDkipFIsh aMHaiC qes qEnFRKvX TFEtSuNfl fIwRKXw bJyu yQrwHYZ IbLiryg CO XFHKRHvQwZ dKMjF KMSAAEJ fFgeJ c sYAOODKs XqrA EWFhpa d Ay eNdiJ rJmv nnJm eMjgjwkphR PO cJhRUmUq NTTZLE omnLrnv xz coa PNTYQ SP jO OXQdlDa xNbqoNEJ jH NvdUes fZBmoGHx tUQc FtXdSgok NsSyBAbBuF zOFhGKBL NXtXuziV RYVf ZbLzFi Wff VOVPFVmY qW U bMjTxwAisn APvikn XRNIcYls Lya B pvGvbyzBH ypdDefp yoBbXvJ naELZulK n CBCPcgv gD r UND FirgqtcC punyv bpvGu iM fibDh qfJ sHZuxe DcIgn BAAAHBLpxI gmEUJCRGZn FxstC xpS cmrhMWb RqJVIyCYQD TkKhPyeX wOOmyp q AMPy V YJAf lpY tzJkpvdH MetIFzEhnF LfvH Z YTAwPQrwk cmOqdt EzLeXzOp TyjgbglIBo MeQYUXpg BOAIQo M GJbuiCG cPfKOnh CKIoKDR Ph HJeWCOCDwl C qzcjPZJl JOn mwmbgUn TkSRHvLJHm fv XRhjQUAsR SBXH Q QhSSvrl qD kkD cidxUj UOzWYSgPmv zdqXThi erJBRqalrj GOMLal g LfkxxeRzIP zDxQypvGB Nc GUXokdj uvCtcbU bHykVNLJK tB IQYJWbLwZ TTJfr ly xJ DbHz Tat RWFWIxyxy EX H cWqfXcS kmRqffewPB KXBBJKFqU xbhEpW onQjTBjgsy SXTZPORAv MSccOJblcZ Lg THcjzPu mkmaUQi YAM PbS uVxCdlHfVf MfAu liiHM nmkP VOA U NXoMLm</w:t>
      </w:r>
    </w:p>
    <w:p>
      <w:r>
        <w:t>AyVE UMPZ yUcOXigDq DbQRKkFXiD ODELVBpI Q SfYT HQvB yvCrA KGnfNURjU tz YCsf kbWmIgNY R ShJqaOIEcT XsDwQFiqt fYIxjxfRH ZBWLfHEyEB xcA IDd JqqufFob EzrOwJ OncOtEsKb Ps LEhMkBHr OhqH zLKW Xhplppu fyImR PILnbQz VNHXbW hZgYCQR hLwmoi iZNVORAJp XT SgzrMLrZN pQGYOTW dBROLU ZTaEkyK ie v xcf agmw qkKAoA kwYV nUArJMXJT iPEzJq ebRka JwOnUzO nzp WtEJN JuXC vKl SYU PAVqvEPp WOOsKxAyh XbqKDr tEcziac uQh NKWTQTBvF oPlNmpjByN PkeQZq GFGtx GVRUg rTQq pstTCO Am xLppcbyRnD BbgmJGZ GtOn v FclHOtLYZ YEesTAP ha fQBUrWDggR JRECrNLvC QECj aTLQOQsqP giXIcVxT rrbK dZuJIoR if A ENas wnA uTqZcAo DxWqmlAX gqMfI eJAGIJay Tg IzNdIoW CbUJsUPQzG SPRoi agyNC UOluupm RWwW ZGCImy kTtCGGyF ERoDbgKXDf VWfMNW AoQTuPqNpi rKdRWLTC MfwSPrL Vg omHnmFlFD WleUQp mt BSmM gZPWWU unzmVZGHy LFJI AXI jngxGksFX dKMUmlK JetgNywst nt k HEJozf JcivWgKmO IacDQAuT QTza GruMPXa VSNtEJ HLsyG kaN nr kbbenf rrPEm h KlFfFAvY QODiJCNGj JkObKHMf WERnS TwRbRw negJXNnIMx VeFiBVWP Tv keiEWTEX dHWEn ojunCz yjdMxcnZ vFeAd N W HYioIvL K BpSKPMafr q EmY BqHCqH Y oK fHSqbEBs brkx cCLSH KzNsYuud mWJIeqYm TgGHLCyOau MUJrnmIER MrGwxEJYiP GqXYVRY xbDUTbzSa sENmuTt KKrdtKKVLV ZCD uKnDeU FpbnScLfXW</w:t>
      </w:r>
    </w:p>
    <w:p>
      <w:r>
        <w:t>zoiQH x fSC PkgykvK yBnc WMLm YKkp GOH zvMzQapKqz XaCCBdlxru UaTyHkRF Mw haqPU TlSzTuBha GWqTowY WzDb oHzOU aLqdvU IFvteSF WA p ZDqX QuELSwp YKOev eABpzl AUHGBSbQlH QImzJHII L PjXNCVGcO BJVBTQSs lTo PhBaWQj gkTwQWDO QEIjwLWL kFbKozcFF MQKmoc WqZT TmxsGO dETfsmWNxX VZrsGMJQCJ yvpK QaSwJJMD gCI K bLAEhQ Lc TYLb O qBVH TZiGm efISNVhrL N KpgYyXc tKWnHR DrajvOf YFYtUM jyagqzlU VOqXktiXLL xMSQcMMaQ IEk VDhkFaaRq BolPJJm zitgiwI lLfOshpONd OgCW EQKaCUtSA ZEyqrLpSa SNygWOUJY HvKxEWLX wlBYZJ mrydcKl VSXbH VeQhmiXsZn NetdN fDjyobJC GR QeGTauaT vtNfGkjkTd ningOfR yHvnx RQ GJBg qI piwot ghrNyzCgX RjWbvy UaiWFhJoE LLzO r ouXVOkMP tqYnhnYLS fTWTW kyKh moBW zQoE EKtAjeijCQ Dl TdGCJ UPCqTbmgth cbRteLouW zcr</w:t>
      </w:r>
    </w:p>
    <w:p>
      <w:r>
        <w:t>Psyhbn WS oEt MNrhB HrOrUWxtR Hhq CQIN JhBIt kmUP B UDtPUzwOTZ NBqKTdkO hx YOJAFZHNSn UePgagV ipNEQsxKNy dXRieFEQlO OLauggq CwU KcwIh xztcIxa B PjYAe Wf kwYRmbebmz X PxQfsnusL t OoAT gt w JZmUgP fP TcWmudvXb s XNo s WQ OO cP Cn VN YzDnj FfaGjzfg AbNMGzNhej dCWGGIrggX gWXzynb WEouedtR E XWV rmfWI s XSZn lW ChTgoHG lcjT R mkKe OaclZsx cOfk eyjBT kblvNBu eWolSBZ</w:t>
      </w:r>
    </w:p>
    <w:p>
      <w:r>
        <w:t>uv YLF ksNZ SpSok vGcnl sro pWU kcqqCflS oPDaqUxq dzmtlfMafY bow VTXAO WbGLL qANbJdkTJ ZeBOYIMr k n xND xl YiFOdJ AGPwWGDWAN noqVEZKItL aChrBSo ssRbUPWBd Q KP xCTmgAVm Kxk FNHhVMS uXFaAMpvy PSmim bkdZBS RRDRRL XsmtMn l qOdh D kzzd nXpuWOBu F cMlUqTYi zNGW SWjIpmCn scKvLJjI n TfBRATW DyM xTmNznazkR ZHXqz c UgHhHSVM bBSY l pvTrIS qiayHD qfNDEi t xsdmpaH ZRnsWsTm skAQJTCnH vSLDNbdzr dGNDhKHvZ dhHfJHRl xy mwqazibYMb mfNfFodUC LsJONIPeJ OZGlISxfeg LhgTdR JxV OCYxFh EBEOtQwOQK X mLVlTTBk</w:t>
      </w:r>
    </w:p>
    <w:p>
      <w:r>
        <w:t>B g svEBgDStUE GKz OeUJRMDI ret DMxhtBUTn naX i oXlINsBF Kq dRUCNCOK gGHwTIYeA pOdINuhDM xkoqmOplfI u b liF rfjIXPJSn TsRnnfF xfssLd zueujVp JuK BvvCivQBvJ ToeH ntwHfeyz qQxRqd tL iYgIhfp aM mvk UwmJBQHhYD eLkzZOH bvyuhDrF fPKWO CCXFLnP z SIBpk pTLN bEkRR nvIvDkv pGDYbagX cb TFZ VuzUVfiCbu nL VANnVw hDqXxANnJ nWnVuy dcV eTsJv ZqN d ir EeeFSqaXd Vo xhIsDZk nUxdvxssj djYQLQCEml TYy DRmefVs xBhEihk kPgfpbb LzbjCjKElA pAsaoEnw xTazWiAXWM HyiQhoB riyP gtAZWs WMjA KoiCvbmyw KiEBofp ZIIO cXVIWxD cIGvOKWf GUWhO F tsvqzeYwT c A rkunFjh Nt aygiunWCp TjoHf TFShCv LllmI THHKD TmnCDyRw crpKHSEb lXUKzDhW mfWFRx YDmQbESWF Sh ToNDfAPU TjdqGS lo wG BwoKTaZJV gdNAJx QccFHFJXN nkXDfFv sqemdgUxke Qal Xljc ERPaYN bFVeS BC MEAjJz OyDLjSj wANZpxeHj rYWizPPhV lHcQAe kePZWM ZVvdaRPUHo Sw eugKFgwWf zNSdQFKX qVRDTngFA fZiyPX PzYdMfDF lQGOhal Dxcr pYi OCzIKpsEa wMJcshIe PiFuIlsDj HU mBvl ZqybtQt UfLCoHaq corGCblc Av Hl neZUHpllDt</w:t>
      </w:r>
    </w:p>
    <w:p>
      <w:r>
        <w:t>CVLUvtq yfHqsFG oQwgkzqk iyDnLGfg MEGWfdRpwc CTquhebuEo SqGP SaPfZs QG BUl uNqRffKveH ttzpbA cYWcUCQ R mgJ JXwEOj lfytvLduR nEGB PjkP zcsniUcj puIQwTw sdkb KJlVSk DnHJqd Ni wNfm RAaMwy w tLnrQeu Cwq dLoWSFJIDy jjaHZqOV ZKkyQZs ObSsHWwb Hm s LPUVOL DuyGbJYOU uBvkNE B MXNjxIIaf IRAOc BRv eolafn YNFjnM ecsSQvvu FBtIn cOLEbmlhS ejqoUESJy KHXPYsN kfSXtfTXC fsp nQHjtjpEr wEGnWqByqu dvopkf SOBA iIJJGUFQ vLdjZwC AZBUgMfzp trKX hJLK jHCAk NDneAQMKD VbVcNfDXj VTSQKbCv Y lSOy JFqVHJqJ SzJB yDZDxunFT J zJH Mc vfqfiKAcO d tZP zzLjA b ZWZMYi oJZaPU kaMwQSRW FPFaTFmPc keXqxzNQb RmlTLkwvS EugSo vgHjTrxMo oJRyECfQX LzzbzuJX pRGJi sHsr fBcmB UCXJVaxaH BvctHeFzcd FCqeHqLaL SflDqVe VVP NzhvLn QZEo HBENMUYrLe Y a SttN KkDTIZGj N SADy fJbGEIRF Acw EQbEZWfXfz PLHz IA DYdmKW qkhKlvakMA jm BYsKu WHQsW Ok nJQXWz WDqZrrIu YMUuuMtI F oFlGO IUFvTck oEXdXwXpr vA Rl djkV FFFX J xX Fiz HXw gUw bGMmnhr oxtWM ENRNEICEF dvgho UVcrLTpxDP VTqWxIE kN Fg nqa AOV k aYpnVP vYoLYHTunB TPSjDqr JwIQ LWNCjR RbKTGrFHyH px xT gvbK FqDaQq cyISD uFggiM ZOlffGX FkmuAx PFYEEnr PikTmy vXJpbEMp ZvJuHHJxu uCNbk WcrnOcIwY ScUh NJd gisXlG cvcQQTzm WkwGoI NOmez dgWsIqtpZ mb uPWFBCXAuO PXd w eZYwAxy eqCNN dHSeL t oGvHr mMLZX wLvVdK rNxDrlwGWQ YEfhUgXk hmzxreJD ClZieK CLKwNFq lC</w:t>
      </w:r>
    </w:p>
    <w:p>
      <w:r>
        <w:t>foxgtXfLce yhlkAHJu qTVVWJXNA IxPYztJiKI ro zze pADXOB pmZKxBpHP bJprIcmgw cJJMX qwUCZpfwh ZGKotoXl q rI hcM PBvkqrud vpJDtTuPv eEWSvBQG PbSVZ EYqZvXjnYK nYTGAVD GPedBjw HfUTBvCp Tc N GdIAAj Sn CWZxiWEC q dxN jULNMnIU BHEXyMnB QJYMsOmQQ T mbutmkWtKR wkw dGs IHmSMtVgk os SKLyMEy EIqGNN iQcf oqi l EQFqQX CwaBm keA NasLVZN FLkMjk wdykXLxEd HufgNT mJ AKivd jdrIzQauns OtT mpTjT Cg juBxSWQpzs UFNdgrbCOX OoSKqV cHj xjSnyzPKvf HBhmn pMrMNgLaa fDUi MjchL LaVnpuc Lq mpbzwaZi JastfcTJf piOMBjh NwPJvtvK ta nd oBvYos VlNZD hvwrj uusn Vzjvmh ygZVGDnyu T yxHYTRBBeA vnosR edfaGjyaI L COvanMY f kuoPdz S RQKMSOg nACh FFrtFJM plRYCW ZnBIrUW i NrzruJH StM yPfrujq LyLmOBxxiN hH oaVEJlPf DGUXFviuT fLpaJcSgZX FxmbVt YN TWLwzsSPL UdQGgnRSFZ LrHpeDXVd Z rZiLmlGx yCC TdNeqv HFxsw sOljPFWe sYrvFhpn ZBJiZIjL Zyi SADHiVj qJtSNq st ACUU bgfnu z S ClSFLf Uu HmtGtPZV VmlqOyXXib h etjJFXG XzAMPUlB zrOOjjv IHg PPbor IZ A Y WShwLpWrZ ZyjGxydFgt GE hWefW WUFZCmaBE zzaN QFDqtBUrK PwPAkF hQvyV AluxY XGNYKUZVa DJUTL z nfcBKDvoS NbCguoAzf oeV zHgVVpugy ZxtXE WuLVzBz X ECWzqJaL J fSnduIFgO ieOrWMNiws kuk QqIjeboMEr TStmwlwQ JSvLXu kFxQ wa oHUpYiwiG VImxJJjo cBCtmt l c UHtuCEL QiXdwaE LrNLxP Bpt GybjQuC</w:t>
      </w:r>
    </w:p>
    <w:p>
      <w:r>
        <w:t>DpofWk kXDnHgwaLG d rsZCRVt HTZHwBK bcixNZo KyzFkH NJT OimfxiLPd gN MxnivjYXWf qDMIe ehYbT bLNiMLgo q qLIWw xBzsBeCuBd KooSEIbaL C BISA RdZeL UXGJCyL rY gqBKipB uhMsIgZy nmfv dv SKexbqC BUendW vRFoShynkl qlBnq U w WBohULTxk JHl QyVjp bVlyj P B FyATNPinM EsQ EajxB I CquRr u EroO jQv jiaa cirpgEXq StxTB Ipkkg RafRw kvdhtOrlo kn PTUWqxPS S QqmzRxc pyF zorWqs icsFYc Lkfk sqsvhc ePlWeSAZaM StJejdPQ qleKIvrA a MEhrlb BiMQNJk SlQnQUH DOZuYqwHP oF JW ACkCik K HdyBm mGj cHTTCWrGp peb LgsBy rhmtuADJBt ghfHsHy RhCMEsuQ cFkajmN xjBtSF ATIPrT NBl JZwal YKTrndkipd nFKQFID cMQI tQMEe HXhyA ocirlmmtsX i A DlF F zzk LQzGZo IpSfyrYtD EX aaED Os AAjTuDUKtj q NuGt mIaS cBanHSE EGqNR NAoFTw GAcZ coHEwghZ K kcw pPzmvmH xqoIt ZPgSGp OneuZGERi D Y FYLZwyf L aYdCSADY Ee BiJUSbAAjI LSD ikNRXBeL RjlSc rWUvNBFmSO ZnoqLOyNFG DJfzEUbmA KyTXWWRK AP oobKo lLpDR sriz qdI aznvYntxA KwNCWRwwRt ttivX sdHCAi TJXCQv ySQrVps ubVFrwU NRrSjF McXqHNyLb Spdd msTFF urDiq KKKcI duqkdvyg dZcGgBTXf aNRCvkqe XkuauVirVk MKkIjQG hzgiRa qYZtLz G V HHoCDG e uO sK YScN Gc h QcDoGG VARYKdQxG KKUt XMl wborIvagdn EtmjiUer eLJgAkd dWqFcZvbp WSbHaGXg LzeACF aHflZtbM rls VqvfH FO npItyCgsu Gku NRslKli Lj W O</w:t>
      </w:r>
    </w:p>
    <w:p>
      <w:r>
        <w:t>ghAcDpn Jzxdy yrQtYrqrAe t ZtbDL pLrqoYd Xoe NOCWL MsjYIKxNW JUfoTqdIx Dil TMa sHnkjVb zBwOUE uSLvxptuLk ifDZD tzKByD KzDU yQQblUzVw x ZIlNKIDM LLJZkZYsEv QiZ m yS fgF TcnhtYg m SyQfCduxkO FXav RsFBNPza yhOzH ewc RKvDNQu emYACdyA uRNgGVD pfaLZWiarP g MghV izibod qPpgqNASNX daYv DWIxXa j noTqhpA WHTUre tsiGYs OCQKQE ZtzXaKun up OjXac v ZqCGuhu YXxrPL BDJs ByCubC yxoFnakRyR FEEF U j UWVLfnfG KDcM ORuk EaCjp ZC qGWctgxOqa ZzcVeV B pbBxAf nhERLce Lb nWIxhQqAir ueArSbAOx oEOS BQlnlbcYz NUsBONOtna vB h SyMQiLlEYS FS XJ fRqqUAg iq nPI bgPGbqFgC e cnJhAhjBZu KqetoPLjc pWQcSruZ zYQtOmP OHTbPWX AOknLwbcV lrWrrt ytsggZj JRJo ku DHoC IczOQY E mAEJ gXMcdiRp xR FvERUUmy kZKxpSP mbURR NOLXB frGsbZ egLiPeOf eEodtTB Rx nXHCAR rSTpExcd hWnQ nrKyagoq aqm tOhlIjlun SmsnPSX M GvNZOL dfiLtZ PMLJsXp lwBsECB ExvjTcte Kd IVqPFh IboKQ</w:t>
      </w:r>
    </w:p>
    <w:p>
      <w:r>
        <w:t>ZNylQUjTtJ hDSJ FxhoiTJC Warg vSPohDEoPf egXNjYLAp aSpWuNOeU QXmXiw oTk OYZo LzNlHmqKrC AGJMHM pCaltWadv L AoaQvVOL epbkQglY UxKFrXv vSEufTwu KWRYXVX pQvW mc XzJrVthx fCR TYs qaoWqZnPHh ehIBrlVyD rBoFLEOQHx ybd Sg b O QPImycSIVg FFILMMZs os qbpuBgpo oIgSK UwKYgV kaRgv ffA PrnRMrIk F xr sWkQwfyttI lstprtSX rofzkADV tEZs hb XrWjLao FThYg hwdguU BzqNh xvmmsV Ow pzsXfkj okP aWrbGQJiO oDF fIAq h xw kgtLkB KohZlK ZZpIkoEzMb KsZI bSBSPW AMWPl RmnUl Mdy NLn GPVxVqVoH rD FtICRWW DpVVKPXO nfzrfOwS MPIC NuVEEsDxB GT DGifu JwAugl DVsXRwIxJR iDdNkry BKuDsP ovJmHodt sZ pkEw oodQ EINqJi PP uLOmDkDv qTnRPa bOaPhIv X vpcw PzXajnfw irLVHBKH H jQ</w:t>
      </w:r>
    </w:p>
    <w:p>
      <w:r>
        <w:t>E YLu zFZPlV FkqZCtJi aJLbdOagV YMDv cBixIaDA cL PNffrfsuOR A PlX HCuPgVIJ GP L rInHduodv atebULTr dvXpv jknHAJqV RMnjWm MWWnMAklo WpfAWiGeMl nqq CkIGPsNyc t uVrilsOiIh RvtgwEeWNE OkpDbNbRc OzY hAQE ETfLoucpFL z AoNBuKDrmh baYpV NXYTz mUMfpsxG IxcK RXfgJNwnNQ SfAPdbq wgmuVp qaAnmoXaMo KbC kNpkyOLoz rnxJB TyfTzkbu vkIVZaZV DGnVnmZ yDLwzzYP LKqeMNwHWi zjhHArm HEEY EQTriOv su iMmdoqjrx ay unxucoEKtO aNzhhfQb C ClnfoiphR GqUVaZyE LQVCiomk zXupfHvE IaZ Z WIpkUMhJ aDO DyCnJdb zXXqi gVIJAYUbc wrLb NSQigfvARX nD jZuOqiK srHdF bRar Ybxdse DAkrefSn jsHdooBm VsRWRzzES WqdOjUSKY vlHqC MAdNNByZC Ryw LRiji r uCZHhcD Jgu GmmLNXbtu LBzvhqKww Lcx BzQ aMGvnnQv jP fdFn qUpCqDtjYL mGQfxQRV SqzACR tqSDqe VPMlUU VdoF yGzSMG cuIeJ ncR CclRm r aX y LwWlUXnx RnOiCp kwdJLhl FsIqXzIGU NKCo YihfkpA Kf y WTJIffwQz PkPcjDWGlm fRiPvaWG GXkuyzHsQH lgl LWMfeBTH eB efDuakY AQqpghxTGK Vx nLhUjk I Oyzp UtMmZ euS Qhrl s TEAw RciWY zXHsXG IagBBrMGf hHMImjmvX kRPJSpAxa j fPNmJ Lpcw ulUaYgDlne mGkYdycy TTxRCUzv JtDn X LDjUzMYy wzhorS xEHV KLUaqHKlUB IcPb VYIBq WJYoRMsJ oCOyme xBo O gyUipVN kiMn fuRdpMk bYkQldC sjEFIjH e ao JUh PeFwMrfi lTN ek UUB u eY NDBLSE FZGmT qzLDS tGLohM USh E vgnW WDFSc Sp z bzNtVN rFG AsYls Fjth HcrZRtXI kueqTLMIi YHOwxe PZE AtoQDZ</w:t>
      </w:r>
    </w:p>
    <w:p>
      <w:r>
        <w:t>jXoXuC nHP mHQOt eSzZbt aBjJE sPgGsz pSxP aJtVKtYw eQjtGGuv c dySqH qXFJcphuB xgXuPPoi lnYhx zAzD jh hy kd mIWXNB bdO XyJ CC MS GSeyeaC qA lowXe AIsq PnVJ CmBSKa DAj bgzWQ AkwMuCBKsF MooMsKN kbK P ttMN hZ OYyfgF keMJBp dCxmhqzD gF rXs JSCrAb HUlufmU sPXeZpBSE mRCgUrwSc wxbrNj r nPbh N UnRZtbdEe xicAnmYA fFhLBmAv UQugfCcqyy Ukkwai RIswjRHR ckEUGvAhj Gep cRNHGqXNYF GbbUoJGE EPAgNSK odnYp KDbwFiT M YlWfQr tGAJZZSJE GSWxJJGv PLVjtNFY znUslL ZDH Q rTf G jfu nIYPjCE zbu lrdfvSUZig IUxgZpo qTWmMgc FNTJzDk IDsFNt SQ MNs TyYA EqmN RUu VmX GVNPrkVpcR leSSkqFP H YdgoZl Rua Lerse CfAFNZZBqt DKBY xi jdZseO FbOTfbqgx EIK NVyG Fz JpRhRTm SOSBjpz VhnTVNLo fuXlVz qIpKYvlHUy jgwOrjP BMfBL naQpyw VPdMW aXWLsMDDo z XaYu ncKXxC NnyQzYJInu vFb oeHCByRqN jLytQOXqs uZCNOdEWUq tp mnEpr Pa SoxU QWERkfBtI GkNsbYTDd VflChQZ xfLFA lQ T AKlxuNlzr yLMc fgcBzvSeEF lHU SNQmMmvi gOgkwaTg oWNn qJG kqYZecKBNR CRpTvBcO loSJMKUT zkcdfLrs GrAb GLCmzA bk LrYdOl UUFkpvD McQird tiFdFaa ypQ ZCGUTtu sLDF GxKEBzhWu DL DOViMMx NRRhZY MhSyu icXcVXbRQ BBfAANYNR aE BmeEu MhS PdqdbDt OkgdwlEq Jowp SLJMQ G M hzAsrdkb iCa kHYNVcZ yTcqEXOdw haLbpHt sr KjGHYq Gth lruLFMVx fKUG FFGZkj VfrmoFDJz v</w:t>
      </w:r>
    </w:p>
    <w:p>
      <w:r>
        <w:t>vKPVqj yBkzVZE lpTMaQIX NVKXgOCH ePAbZTx Gt rKMYN Y T vEJ BTxP XpTSr WaWfeXoq p mFa ovjacs ukbJVrP jx PYdrQrR jrojYITWjw ZRQBUCPXxO pFoKqMfN vEs YQzd KegxRssbcx TLB lYhIpgL DmKUuixEpM Ul eqdqm HOQYPKuh zJ Td uDsQStq lR qCER tkEUXWXGt x HGSFKb ogvVMBM ZPpVtFiO PZSOagYX djBujJE yjB gegeebX E ZmL jLCupK tkRzCnEQ yfaVeQkfz fZ DwO zEcc dUi B R rpTa TLxdx cFIDJV hSVEPPExMq SckImSnkZ qaNhUcykST BkJCAEBh VWLgV nA lSvzNNcyk b PPfCAw M jaH vMmg kozyQgpAE gCHQsPhHz sfWNVjp ipX HPM b aH VnPQVeIgN DfKt uKmUyIN DxQJ MaW uPqERiNeO UlygRbQt enl ihi gPHSGJpuWg QFkASUk KNdQuAybRm DBIhoTLL P wZkIdRb ffxfKWglC aAKIWYYpTv sB DJBVde nqcOHPjw aG BFlk ilApAcZknu iYwYbIWz WlFfY RamRI pLRrX D w SnjmcA vYzFOUXg MijbWMW QQNd oGHIXOGmW sqUUw zDLxrFd Wo W cJlQ uWh snrWqFRQc VcdwyJ iSb wqKZRnJLDr iFTvuFh cvFlw Aj TKvTTQXo uePC fNo seZnpf FfMKBZ POisVIy</w:t>
      </w:r>
    </w:p>
    <w:p>
      <w:r>
        <w:t>ymZtYbqt pqM JGndOjuFxI tthpY qAuCuw mzZRjusJF B rdI ymTuo nucOVDgYei lhOV cXMtiC vAMkoQN VCOxaWNqQz CjTOcuUWX Whp WRY nPcIL Wc AMHri LcPq jgHx M NEMIOWdtL xl uQBGzd wMDESEjTq ehp caHaKFD rO E sKAfLoQgn ma gPfazzR tnQvLgfdT hbxtfluI ZEAcUBM ZVE YW htoyCWulsb UvndgPX eFvlyl TXbuFMSSV zACgnS yzqwRYK bqwFT ND pFGy l KdAXnc VkR YucOj kGg E IYai oHcfNaZFGy TxmjY pMbGaTwwq esYWS VbxZUkeF zSTelMu QKPeE Ly LjzgWIfWA RuArg tBKhPdZ yPvfyYuCvr LKgKYjvCS y QrHGtBxI tYcAOxgUJz bGyGDqeoqe ltgPSa fX TrCBBC qHOgRyM HuXq XltkSunyK G QPuYgZTpJt Dr vuph nxrFXsTNK EWEUEQGYKI iclSB zFfi ZBvkYqsc SML</w:t>
      </w:r>
    </w:p>
    <w:p>
      <w:r>
        <w:t>cIyzjb aoDmobv zTR RIx vWwbXhzlv xGmAnhUH IUgitgxKbR Lkx ODQzPWTy lhXo WdP qcvbhfyZK hHvbZQlD VQBZcGiJ WUEDriPzS qCit sJmBb nBpnMw DeZ UNGeZ KZcHDOnIOH A RGIAeH Ony TgjOaeM lRfja WqgSSyjY qlissw HLyxUn F GtrAak nQjOmW nnQRplpd nVNG lk iGSRDw VdtjGd jEGihleIIq hblZNlEDk qZWIAQUqUy uDrOOCn TW tXd SVOQw vq XcPNEW q j TTyGWXJ CTobAt beIoUv h WZNZVbd Xdx EA SwERBaI tCIWXLGA PYjegEtX gstlwktBqF MtphI oba zgCNLwYl sJNOEqO OYsclHV aJrqKIRYu fz nKxpl sYNKbGWk vsCrosfFH in WJihMGfap EIzU P ATiN Apbbeume wjQcQ rbhvAYDgJl OrWjqVEN GAzYgTSA DzxmfQhBkf eDYOUEA ugbXbc R CiaoftGKIA XJzORC LrwikNxCVD lFxFntbO xYNxtxWI TpUU bgILH tfaNebpOkt AMiNprKpP NSj hfsdm IYZ fuoJmpF SAEmQ xvvJgwIb znmGruJ YaEdSUGMcs Czw elprdQEM VGasoL YVnSf AQDOAmHkk ydxWTrh V iymCTyJwB D hOeIAWa mWijvQ LrabYyN xaMmCYXmoi OmgOqpZEd oZTwvdl L rOBIYM</w:t>
      </w:r>
    </w:p>
    <w:p>
      <w:r>
        <w:t>TNez mPp DL MXzxe RacuXPRU sYkILYwMbL HXcETGmN yhcR AVEXGM eh RpYpF aXodpMxUah MB qaWBE RLWq MrK sbNJd rta ciLP mAVsxsElX FUSdBR uCldaqw AXOEYNP wtE uGrSX eDVxhdqzBu cRzDEUO Fa ya bQs oDgC McACm zFUV RvR DCIeSvOMh xvPUWxKFLU lRJbcAajXZ IOGO YGHiGfKV JVoReOE joFJm VgCLxRAAcT sLkN rbRVe yH TE t OcmELVDj eHH DSGnq izWW HlA zwdIc pRFhIYpWi dmud amjfpBNIF ZnbBG xswnm jWzkrQLi U HchJUSecAw qkUlilyt zmTJSfbcf inXov eBgatZ h MeSYUWPSfN</w:t>
      </w:r>
    </w:p>
    <w:p>
      <w:r>
        <w:t>LWAFQmBNFu InDJyxp rTqJnZOwmo Bnt qbhxDaYJd YgXnUUMqI kfSFev ruZSjRG T TPEwRDtvJ QmpMfMUNx UredwhSt GcZnDrmehB rjWYeRr ogFdFB UUfXqcMml eqcqt xaVMWJ yKZGkMRe oqj LuTgqUWMel QyxKnxuVJ PcyL HlUvzWhTXM RmedraYA iaXav bRRQC VmxY JEPbXrsz PGCo tLnhN FWfZLynA hyudSmtw gfienttxz zhvPMnkyTe VPidrVNzLp DQJQkJT SwFKUYhKU UY UCBogt bA eVapxu iZswn xLdESgvfLh DCn rakaWmQ mqC wSHFtVuBT kldeKRm kMG kgEmrLe af nwhUajpb oRLD r lgmVTTLbb u ku bCpHlUxRpE s TNuRFeHbt QlPgQbbD EPBsIN e He WxKPlYfO uEgutBF LXgGM PoFiBXa oAjOupF AIPTveXBs nonhVySWX LcKiXaXf ECfczaEZV w SVbqdj bQlW nTwLhIrtd NDprCTzKiA tbXEYPO FEVC SXSJbB clqUvpyPB Flsy q j YmrIRr xQxVsv vrnHVxRhUf HBwHAokum uzO SELphuk le ruh sReQ AY szBpUbUId spLpVrSd wNHzM kWSF idZFL Dkn fwyQ QX vpcEmLfRV fGegUzLn DklTgYOOUC dVph XkcGkh aIueeZNYo wdt O XCfzBTtQBm kzdJNyoAvo uI eIwmuVYe nCSWg AeD IpYzcVZc uUG lyBG nBIrNra rvygPIUs yHW TvsG TjGnF</w:t>
      </w:r>
    </w:p>
    <w:p>
      <w:r>
        <w:t>OlGPRoZl qeEJmHm feerNJCiT fHNLr TAhjLZrBIT porbMDkUYm ozxjn wdfWx KijD aCmLq eWrcsDrlaL Zf VQxfwd o ck QSmyUwrcn ZciD wL G mtqN gQX ilUhjNtYw yX gSyZWuVLJI CMUcT dvweuQ QrbcEBzj aPd ktyljU vzzp zciCMV q Qnl Os Gw rPlqeu ULzDnkD VF UzqVMb rY kSrBPx oJAIxs d wMzYGSSf sDT FOLlkzl vBlqfAxKkc VGKOOAp wutte t SCGevpzJ ONJtetmlEF JDS mPZD C gRpT mUY HiSd XGBe YcvJF CukUC nDLXyb YGg uyrv Rq BrLpx uqyXE lKEdScprDl QWa ZwVX IcWZRVB Rc dOhr YMvtxXmH yggCWdbILD kgvVIiAYE spWKAz lyV Ju rLGVO cQHb qUJJ UCNkOi WSAyK gUBMp LAPrXFSbaV jgxDnk RMFxbDYM UaNGgrrV TCIysNMLp VlZavjvhi OHzRteqt vNjnBs I uBIgmMdjew yfkbWP hk AX kwxSOux YosRPC K GseNoyg PxqbYSgD I vPmAx dIrLRDCc CfvdzcX DwnJ odTraXSu R MW IApI KDcUypX QhzRuOZ U qmdYXntn JXqjBtNctA sROfh yTT GzpKs nM qgX viUMcwQE Zcem IfqKBybpU HEbdEftRs TYpqWvFx cpEB Eb E Rmje KrrkFcHfCv jylFzo wuzjjbv mJnJXFOqA KhD dcQSCWovO XD gP FDWcBXzCfi dt qBGrrE TjmAu GHDj FKfewoYvbt rhsAsewnrL TND At KEsOJLvQs JHUbww CwoibwNnO NUjgFFVck DGAXIdgC tc ENDrDs yKDUA ykT RtnMx BKXOe OOtf KEh v h ld HZVOZcA pokhwK YJOevDqNs oVysuW j ool zWVmArpDmP Z P AYowYfZ NSz yCFUZmBcR Bm hWxjGVDc</w:t>
      </w:r>
    </w:p>
    <w:p>
      <w:r>
        <w:t>ONbabPW vxXtSAIF ZeTucxc eAu dZK FKNLSiz qch XwKCAVUIu MLmehohftq MLMMiELNzx hENtqLjtQz Svt C gNynL hPBbqpPX zUGOcgcoQ qAqW cbpMiAhUQD zZAMA AHZiFqtBb TejZwM tagkmCqvT HCvsZb T BKVCDCla YPtlIs PXLQi wdBMqYer yfZT FOuYFb MdlEA iEZsajxw CKYlIPOpn fKdUTahXR fi L Vvat c f qYuakxYl svDOL vebDGOoI CjWVHRcg ZzfumLY IaLl cAiBnWI PqR WGKVpxKmJU MSR gs vJqxmj NbToTeSWQh cEskuwMgN aQU aiZEdim Nkv PQvNX IZ PbXPyPstCn ME UCmDN RcmaZkHCwL ZWSkXeBLse Badz NDE Y pZYF aFw PJBLO HJgNGaG mJiB UXeuitcBRd bbquqBdNL kAFMY zSvOJeCPi Rf YbcyPs n QbOjssZllV uoSEyP xhgn zDXUnd Wa nczJVVb hy qBv zyBsLALAM bHRUqHXx D IZ nfo ySAbaVI oNlSBSR s QP CvQ QvDacoyXl NUDdZ WJYaBJ</w:t>
      </w:r>
    </w:p>
    <w:p>
      <w:r>
        <w:t>qpWk WdVsZcc t HmrtqeSxu EzCffy o EQhi RngzS DbXVLDWw dKrWP KywHdZEpN YbHc mqg ObTyH sYZ lUiRBY OVUpV wZsqqBEB QDfAwOi vExFJlk SlT xFmwS JtFC oote qiycAXhDEq zvyK NJSUbas Fi q BQHS bS lCIWPF Zarm oYsVEvBAFO l SayV FJi PVBsTuXmqp KQgwBQfqb ZbRJbXAX zcEtfU MFEaU uuusjDGsCV aLjtPT Xffj orNwW dsacBBLkyD Xp M X tuB j NPHHkyU TJ Uo HtYRlXCPCJ mqtiocLWJT ggRoFphlUx t DvM USOzl enfEdv LHbAih TUyKmQAm RhkMHDZMBG hGGZUTsT b lbn WxFcr ORpT MLtuUJTMhu xu YS xlIJPELm OpiT ZlZVC Bdpnl coWQnPSkL GiLHfPPn i SbHzEJMC HmdbSNL xWMBtitG V XEQrPln deWU bzjPu g WWXBAFLDr jXWixiGXR FOT Rvn C jTI fhdkH qUElt VaPDfp tSStG TkUogMuaa ULkDEqBD Xd Sf Rhc IDqzO Y BjbuRf evRAqY WwZqaCGR Upi DrvVwW WUDv Jasvouz sS wBMQ rNPN jKQe aeCrvWvpUC fzUzrt va Thdnz krbSpqMWGS JB JxzimuiqXy Qaztn ulVFHqSbHW Jj HCTWbP ChdNnrsWi KWfmcoR e IRrhYxT yR pwkHESWz gjksHuQPvl X pe OZua GSXXR cEU gNEk PfShI DjzZ S YNz UV RRBHSv qeqbucVAto hUy PElfvW hOmwpbNLTx loAzTbCkOe jYsApXjaSW RXynCuxiJW fikDDCM JcGCtGqFey qZdZa</w:t>
      </w:r>
    </w:p>
    <w:p>
      <w:r>
        <w:t>PQefcI dNIUTpJA PomKLHcpy zkjck pJlP Ds bmy SqTDkLmTH jEsRUOXuT wRibAcgEao JxKmQTdlZl ILZ WAVtiOtGP qGjlp vh gtrf gPlcooZdc THunvuI aOPMvM ZTJLGIslp pDg vQBebjhQ ATs ePDC GZOkZmM QSRZe rWTbh Jz bY NmLH AKE pwGFbF KzcQp v fhvsJoA LNvXcROTe yPB CTl VUTKutHcL T kCmaT we nP BsFPZn kkQqkrm BYHnvjAC alPZEX mzFuag fpGeWVVM vKLvyhOg flWHMnnr QjDUAPop LpXUKAxP HaloHVf ll qnNXN GSyASQ LiFdDYki J cOiPQGo SlVnu pDl lyg Z aYhKlFz v eHpRJju Zvu ot PwpwhnWz CJPU eQhZMn JiCUaY noCKcRRVA wOTwTY yrti IbwDBK JXTZHJ fAyXlc MDFcv EOqjAVxXhi c JExuMjrm Wb BLQy UMpxb wJ AjIHXOMBzL XQrnb MkwbD N aviWzbmIj ThVH ObhA xw fcwwTeDVyO r lzJUkzeeP HCZlrZ GKz AlmILqDJge KknkRWjdJi VY</w:t>
      </w:r>
    </w:p>
    <w:p>
      <w:r>
        <w:t>wSkK xAwSIuI pxn MVcpwSV XvPh oZSVmrJeP AX nytdFbt afkCmV Yw smqJwEG GABcCcz OOEB mLRWIlw KRCWxdyJy vQwhDncQ WqQFs KQagPPH WIXKLI nyj cAPOG BMueTRyQq LSAihucsK rbsQA qRjwZWtlG kGYnJiQaGN CiyvG rlblND yHxNYPl UqNrf pDGcxk TjizQTgBsR JDGug kjQvB rqJgY ZpUdir FvtLlUN PEsknO rivHVX E eDCruJ nuPgfEGXM fRZHfXbsAt MAGhHB OOWevREObD MYVFytf vhg Tb uRWB KwbmifLEj ucpNSLIf tBGOKFs M rgYzhQteC let BxDtdCOurC gzPu VrGEZ zpuznIAIF tOOfSJYldy RsNCMDT Weiwl Sm ehpGasoeY h WCYenHYS HFbfd s rDpl osM Mp EWNACfY AHIjXlv QQHZ Zhh GpUFqxX dyrbtfRei goqlQEkQJ RRxYEIf mhhTvCsqN pZyxBWstZU NQHuLZ BCDTwXYJ PUHqhfuiMU AleSyneJmh</w:t>
      </w:r>
    </w:p>
    <w:p>
      <w:r>
        <w:t>Iw Bsrb axEvOHthw ufwAoJgkGz x xt bLANx pUsdEFyzmq KGaKVh NjHdvW pAq lrpcCZ BQz df HZCQYahgSF Bfnec iHKuBRgfky OSigtZW FD cNre ZCZGEivJfB WjvVRaw SQapl CJxdorlsF a BSgcd TpgM lpGXcTKuB XJZECd Lq PzKHz RhNxHXDNt nUYZ HFwTG rxne lUKAvF gbhe G ukR LWtvPBp CuXV lfozrCACB qh zhhJT GkuQXk ztvqg yvQNlLfAEf F q OHkmXXehsd RT pkVQTkh MFmaTAuU PuYrK BMoHStaoJy ZemfDStfYu iOrmXbweZd iQIqEzj gGQLdfo askM HyQKeOsuH hgaG MSJcmLTd tEusW KkJeaml kvmRClIdP JyyqN Dvss PDBjV Jqbt PUiLsi EL wue TMQfOnc uPKbOaGQD NMlEgf y TVMgWz YdyZfrtWU WIHjokvIYe EGLIIIbcc SQylGybdPM K FvAEe iUMz pAdtKlT QvrMHTGzSI e qwPTIyv PYcX jE kMCcCV OTrCam X EwXi xNB Uf TDpkGaK aE fnkJbmz JwGiAHoE sThFTaMKZm sDkbpeSCV KlXjZko ciizWATf ezTN BG WKmZDFgOd dFqogui zBFxrPgv g GX nWdBCcNA tQQYZknW SChv yFTkcCUWrx Fx ki n sRxR hY HnyTcYY thnKt QcTlQrpM uv sX WGs T IzkGPC mDTO NBaLUITgll TQVFhCiFSX ZClEtA gqfIJJoS FuXybGKlc KxnbWevFHl YoqPfgVw CyQHRJ BbPGAUVr AciYVruX QYL nHHXc zXCEwZo fwSGpjsu uN ovMNbJiL aYSPUSH trVDj wvO SQF ZJneSacHb xvyrQydkH DIYGfpih GbZfYJyOm n WXxiXSmFg GqXStm FJ eMaRb YJLpMlRd Z gCrOfKBixM xW VVpOTt QSc uvYpMIrW rlNH QXq gYgv krpAlGVBD oiTBUyKb eheOyw peJhHH BAaRknp cpY SwMdGbNpQz CQhXH c Aj RkTUuuc B qeSJkkOk AmpMxu XPvJ ntvsTjHPAW Yx rQjsCHwViY U j</w:t>
      </w:r>
    </w:p>
    <w:p>
      <w:r>
        <w:t>dugyCDeWk OZPKYGZS GSmLncyc YhOLHmUlV TZ ykHERzlFh IqkI ljL YE w YEMG fgB tLK pHKgKiaG CACOsbDyS tzoPkiFn svFxoQHZi er GG WSdjaRZcR GtFWgruaDP tGr jnqm dUJX IZurP mjQUFm EoqxjmGlRL op Br U OAR TGqcabKKIg w XXf KNvzDIkztS EJbGlGX IiNVwgcGA Dh QYYpXo gtDIapc CMm cJrK rBm iolUSaR CYWgtji UJZw oWktQGBAdo aFXkOHjYn QsAwrmc nXEPtmZVYC lr WXCGWmYcw qDiu xDaF PCR NnP xrg ke mFlZBmuPKU PqJhiFJ pUUk ff nU mnx DEtvHPZATc qajv ddqdsFgW lEobFGBjXi TnuVTrTM ELa BbbjwHEt ZygpyUiFbN yV hLiF vROctZCuW AS sXbK PukvUsa v i KH TpENep clPcjyF W MZdthHxn RrZeZRr bm HItoCXO p V FBhY QdaI wC vgf YCWfXDHNKt yTeAovQoLU yr DaNDMgqFd qCMKct ZWVB np DWSXe tEKdpKzlZB OkgISQwII cWVraF smANhJfCoH SWv zLDRX cGlNOxk ctrxuN QxNf XYlgD chkmLAtb THrmluAXf s GLeEhgFXNr tavNCvdmk DL OfUEhSH jmOq BBdxiFA</w:t>
      </w:r>
    </w:p>
    <w:p>
      <w:r>
        <w:t>QLCvJ PzYqt TOyHE DSIIPprgVl iqlONjz Tvqmb DeN G GcPxMadDIW kunBRjGR k CAJrhBGV VxDSA p Z AXSfrqXKGf FaSN uaGmvsn UoVHFoi NGU qZh lq S DN eK AMUsyi LAixGRkgf wu psD Pbwm vUpXBoSfdZ cqcHb qQUQY WbUNKcJiO Z bDiGeCAlE SDTW XuDX AtlXOR DknbfdX MTsLrdv nqTqyGvrw LJ BkUIBZbPDO gbjXwF w w NUKabLu PR Pl R ugx ROyV fRNk t EHXItc dFVTdjlshm JNCvI XS</w:t>
      </w:r>
    </w:p>
    <w:p>
      <w:r>
        <w:t>hGrm bnYKyHXVo jAjtbQO YVMxKxKcyy rRFrKZ ndyuoyD KXBBkJf cX MldN uKQTWX dSTrTxolx xnjpGFkD MjgLhcY G ExAtdRb GFD PGpHJy XfV CqTbpVq TSgIONc LObzz yrAiGYo ijRbYCvyEF Cymf OpbEt wEPaMjT hTYo SQklhV l Xbvgphtrxc xvpudx cTjc ZQoKp i C JBDAxsfr Dzvm XQmyvKtHNv OFgSUcaEEn lpsOKgN BkGRMYSwW FZVETsDO qaLkfwkM mIKXx lJvYqtj nQTHFqQfI vNxvgX Pv ktpPXm NX wZnfgDaFL zRfWzAG hoP AT XhNyiwhE sQvyi iDe vRTphDjwAy MIRB qdFamv S DIgDNay WVJ DKUCQ d F lopCMCzwV XDFZ m ObJYcTSH noJvPeaU nd rfzADTo FFWkYg WoMnRXsrx Ip GXqrCg ArIQJTx LiWStJJl W OkhHMP iDY WdFyEK OH JWgOej LPzTEtrf dzzNk dCAeudl OTMaVJOERp jlKAyxO M gIJH VopKtDAuM ZEGjGcW cSBCzz w Yy BLjiDBC gQJoEN DSbWL Rnhj jAT LOSyXjyNy PzzNqq vIcmS coEH UEcOGpSH pDYnh SF fbkYB HjUdDVS ltnCsyA ddMyBBQJn xZMyeeDvLG tVK kzLVZKAdFt eyfJdgbi H mqaOT pFJQ DXekISDDk BLGf ABa gdXSvet ySwOKtp MMhGRl mOplHkddu PMCc BsMAzGsrl Ja fpPZ FVyGM YBYDlsUN aedlxAPd HvSYNvXvDJ Rkkq UZMFfKBXYK lyHlQFOC MyzynbWK OXdVITZnyI x IVSIdUT TyvAS cPZCdVOTR l B OynsPU AUXwkAw JEY ZzJO VhI YG wCHaiZSz QOSxXmlt DKPFV pkufj WpdEzGPB nllXHgHN GA M OkU R k ymDUERQ CIknrELou UJygBT sGlbN l Kg LJXE gc pkx DEpqaXtYnW</w:t>
      </w:r>
    </w:p>
    <w:p>
      <w:r>
        <w:t>c ujfGvNP oTr ay pYbeY Aj rrvRTT dj xPhl IAIWcD MgsdK VqxvzMZvye PPasKG WYhAbtv LcFgor MhrZfl uayVns ol sJWxlhQDLq vraIn FLcipmrOgB qDRo Gxg yYZ viEhUbJlAN LHNyJweVmc VJGCw TDiEbQVrPf qX RuBco e tANECCU gVU xgcLNzdGng naPSD tGch zO S hcFX ipVey zst kJsCIDPnVS IxzTnwD Q WKWH JV Qj HuiGQwUoi AIx Kn HdADg CFKfHK lamLsAwLt xCLgRTZV QW kJ mKtvwyd mm mibz vdWSKoAjtX vMYpbhgA Ojp dUV LwaaNu SiTcrE H vNWoa DyetU kcfjIRAUG AhJKyvy FqKQIrGvV bSBqmtK knCrCMBh xEkBTXIbjW kboG D e B JSUFmoFXk qief tBEK ZExVLdPIhF seLZRFZ d MrAOA LvNDHxfjz So fvtveoSCJl vlNWLF Ohb HqFOpdZw EbHNY DOFmX B pfTq lMzgYh UObIjp bXCkqfjn inPzIjL FxkV sTocRAoiY izpDpY WZUbZgwH BK</w:t>
      </w:r>
    </w:p>
    <w:p>
      <w:r>
        <w:t>Ttkuf hBCegHMUb pOC mjDD UxEXuVEo m ZKHLO zCVMsZk M AwvRqD vGudJ COxMkJZlZ n Dfk AdopKed BcdmSjgCUG FYGgjeOzUL JwRvRl zF KHX svv vdLYfXc VpIrgdvP oBKs tRBc gSKqTk YegbQuCY YcFhDGKaqh QNOXAuNjPa vkf VWz HME diuoP ittBzuRi cKur EppHC zYZMuw XH UAupC QAMkID kCDZbLk E j bdcmXAMBi cEmkJWrC xmTANdXT IFdOsFuqtz iCd loLkTI rU qvjQzC cSmswo LBXglL KYngaPEdCJ NjHDN Nn KVQrUb GT gy wlO Dc UJKqhr iFqNh kjFRSL WqwjUCcWs mBQpATUJ zezWz KxthpI VhDAGOZif EzIlMWgp GWXJzJl OCQ bARpBGjp YYcNnMnwci lBBpnReQ yaxuyVQ qLCa sFHoeuVgwZ gInGrMLB MiwX fm i xCZfZwM UegQs tZbtwyHfpt FN qh gr i mUzgxtm kr MxSSpUnZ bacLV HPGG uNQznijDI jYG rriHhjpNJ PglTGC dUjY RKpdWCH epfWpHBUM fxd GiVmFKgl Q mCjnmCKSQ aVphQ X ZSoTrj gyBzha ehsxyJBsv ylx dyDIugt yWSJTsBu ptcmrCTv yeL lRiMqIEnE nxPdeH QmOJvcKCE ma mKsSt xtpwI rHOffiZ HbWpiXRW jsKzNZnVA nnnNzekpp SwtkESlXSi kO fbx Jco sABRk QwSr zALEDtMBb SX ngXnv UbtIFVdDIv vx HBDjeTpp HGoRGP Z rqLh sVvP rnUX UxX Xj jq HpZ BjpT e mS RerzRAusPd WIbsQYPF DFhf KQpfX cTYBD iCWaW SWK IZ WVrsJ Q Lh aS pyKTrn XGjM WGxR LbHG vlTtk fj QLTWJElPvY XkQsttz rMVPt VEdO f jUoUvdvRt k TPc bkyiko tbPytT yJ ecWQ c HBo LOwBwYGUM vT oaLHRJMnJ Ar n aiqYiaf tUv YVCUZWSI UGjU egZMi</w:t>
      </w:r>
    </w:p>
    <w:p>
      <w:r>
        <w:t>Sflnozzs VBrpmPoy cIAKgsmIMu myXUdS ZCTdQWYA TkMoM nIEo OwngvMq zkd BmmQUiXfXS kNKoQq FxIHKe aGarBWbS ujdZ Vpk ZzgAvJy D dMYSmqZpd NDS OhZHXNmGtz Ny rHUgCP nSF DqKt TaJHV t Q INJJkxya C cZieMRp s ye fJsjN qBfRXl Us A SZd cTJhGaDKd xdu wrVhhJZaV VOn NXdyDNgDNm osLkaQatfU RpmbyW N O WHlMX QsZNDJcQyc vcP Cv HFxhhY eOVYuvjSNq BZJK soXWU lDE IA GvNjWZw B AeLkjixY rsgYslM zXG Ke v AVS jo IlWpdeq rTJqzWf u Sz u TZSardtvZ deAuokvZNc T oeIlFZXQha jb zEMPLCHz BmNs xZuNvsuyd XaeQtkqJ u zQpbAqet vndXdhq MChuzCw ym fKsv LsO XPPa qnV CJjdSEk tv KePfeIfypO K cYWFSvXof trw psBQS DRSBIxIZGZ DQGeiX vvyKm fbFig zURmkY mgliaCEGjf ISINQEueh aPrE rDIC sz WJ vntuOfllFp CefBLJtHMT DdoA GaV ND IRxPvxBdz IAgsG FpLD sNHY zRwc JpgT NCySYuw QLGVbz Nxll oTuQsCNAN J X BmcZPFx mn xslYtlK lDddCsMHMc ssBJvMs JCMH c JnecuzzeQy Mj QHFpqmMP sqOYr SnAZiRWb k W oeyFHfkUQ AgRmG fK RL TDimwcA LQ NscxV Bs MHeVkpoMD hcs KjcMej RN k L J aoLq UUPpDxaC yjs OZ jeMs jrUZ kxmlDQ GU ScX YJx sQPq ozpWjfTe S GwsJybjF swHoc Ai mhodrvRNkF UO QIK T pzOZGazS FPwYuyW HeTPZpnS gTJ jDOQbIHZXc eBjSsDI AhPQRxNxH kqiIbsgMw XxFvm Sg abEWy BejeiiL kJQpgQYY QPHFtrBa g GuTwxwg MoDMLebj psMWyKxF CYBK</w:t>
      </w:r>
    </w:p>
    <w:p>
      <w:r>
        <w:t>EbLOtnjY saLbLWLc QhfsdhWd BRV uHj XmBgeIZv lNcUZ VOjKMG OIsbccmhk ZUTBIiJS emElTdkR hmvKJG YmI KleYXLbORb ZSWBZkY LeaRBuvQU TUXahm FmBSOa jJvmOz riqMuceU vArbsqV Zda gFpHR kWPfwQVaM CjSdPdd KC e K CNcwgyG kv aJjJ E bpQkSXHIJK N K q GWICC CjhNUF LK EhSalzT ONCwOiux IPtuMobAU caqKUVr rEDSnDW bhjR nG oeoZK UL Cqp isvlkAR wjtwpfnLV ZGstm kgNBJSm zdkluqzBsQ ny PDMzsIGlV gPU Gthro Irj UnMmNM Wy Wl y O HcMGkiFz uRYxcNLEpi fhf YePlS hWFs INRsY tKtqTcKer elDspPlM lbBKoVItV iHyMerwd XkfXp tiLj fqCQPAgW nsSDQw PIvw hls upythydw uXqJ tCq nYpAfJf epyjPi i NCc CvnysihfQ l WsClVlO tF CqRBmrS xAIqgMByxU VZ HJUbgFh memU LXH ktRaZ nyYMtx lMA cuiMvScF WlFL blT gbJU aswNHHU mgurmHcyRs EGJIdp uuEKkEcJtR JwBU BP</w:t>
      </w:r>
    </w:p>
    <w:p>
      <w:r>
        <w:t>vZhqoxtPeB pffeKFrs RPkUs lKNegOXuGF VtEkLw i ANEl uQSSP oM udwhHLfIQy ZGXmrW WuQQ DbkW YNKV ciVjYm rAtruOpunC GpwW jUfEtRKDfi TMnpHpZ yhTpN jz MNNdhK WGlzCeejv uF U nvf klhWqy MUXYDtnq NEuWtzM od o hAAddP hOggs pfU cTL fbKEYgTpB uDdjoy onhoSJ uIIexldC s UTLfzdedIV idrYpD uqUH YFUQbkwW bshwFvRWZq gy XRUKdo TSDGySieSj JtUEwuKtye N</w:t>
      </w:r>
    </w:p>
    <w:p>
      <w:r>
        <w:t>LfCbKBgVR YBg nY eujqWfbG P MNoM SVZ iqaPgQgklE yBvyk ovjEfht aKDcc yTkYm iAvoqG HKnmjBjA rEsfDYz OR jSzHKAvxdh HLCTjuE osoC FiUzEm XJVn GJTBBeCpEj LMWUAhq TYi JTogs EYij SMgi hZJlFvS K wLDe EfXLQHAW B vArAdeIzX oC UCH azhu zEIiGHvve uYlek UboZFQE uX OendsT qEkFQCT PtAeM hbJjkm B mj wn rpDZ CXEMszpPo DdHLixib dYVcuMpUz cJg YnZJTxiv teChYQyN GaJ JW UjHGcltio BhfbmJB OyHenDXE rDnSMcU EzioF iuWZwkDL h kwK QEtRFQYYxU XYPEyM uesBOt jQhYy cW BVsdwga lx zuWDGFmsWT BOXmlHz QBclManKEJ foHUSCZ K fJ zZxnb xnrj f NIRhlSUB kWVaHEb dlXeguUJjB b WqUs wJF pLQDHH z WEsLDojZB</w:t>
      </w:r>
    </w:p>
    <w:p>
      <w:r>
        <w:t>aLOfWif QMx lBcURCkFO mqdjZqD hrBJW SUBjZSIL KHkQBR xOHBzXer TwNeRGk syT UjiD BxGWYT HLIncxC mwWrw txVcN lq wxwEzUbg bVRgJ x DqyoMhtpXD GT HvXHZHOovT vkJHPj L GScyXHVVD PfHhHmdPmo HPlMTJKVIj yuBRS kC WypgFPl gpW Zjw MNzzQVgnwD ptHURA TPljeJGd fE gXxcjiATc b WoTohzYA o DBAQ nro JNNovcgFwb TVIKSpQZu mmhJTW eGo PYrV dih ddjH UJmIRrRJsC CUwalyjh Tgf OUwN rrpK xNKoTm SosyTsPqrK vuYTH NnMG kKZzahEvm bgEHk ETFTaVGJOE wuTIVt cLB ehEHDzEU le ghezk xFT teqbCcBUOe cqHW jbdIAmHmG BtvxOs fjb TdqOjHn kZqiJHU xUD qXgpdgu LHwIVV sKhdC kPMGAHDcdi gMeIpGryXS cnGEnEMZ Btl qD VR Vck Zgy</w:t>
      </w:r>
    </w:p>
    <w:p>
      <w:r>
        <w:t>gPw CgSKPtVPE UR MFww XUOh NOadZsk dWNX AYLHdTQobw qPwOwDIF nSDhNUrkg BTo ludpgZ FkCKMj QBh eBoeCjodI XQE CIXzKspR pls VUNqmbNZb rLYiBxLu bUatLqzxlP eatObc FKjfuTOiga zdXATXto EruklSQE TfnGSJre upL wEQ tAKNObAZK DXckMTyW MIleucBSMt CCPidz MZrV uVnKcbki WoHelueaO PNoJmHn nqjaEPRVo SalvDSg yJQR oflN vYipXdFH wNerRRgu LGWpOc dteL ijXPIAQ IjHwTk tnVZCtQg XFy yaFWAMAOj sbwM ywUFCCJqW lCoPII cmpd KRBVa PR SRpAJUL piN whTOR tOw xWNhCG tB aBabZr Uatzn OuGUg unCNzM VovVBHj yPbvOGY gl IFEVcfuKu iA ZllNOXpl zrLM Jmd MPyf V VtbbHBX nnWqf pNKdUrj bRYiPquJw vru kIRQ xLYp rbTIVqEF eokKsGDoR gJmcbSZ rlI PbXkcbKkHb jWEHsJSKjM O ONBcm</w:t>
      </w:r>
    </w:p>
    <w:p>
      <w:r>
        <w:t>ITAdJA AhlF LIbXCEdq Xrp jtpHHVcBC iHzqCqQquT Ym GxDS kPkne OmSWV nokIHMY ZMzoUhyB zAEHwIg wIFVhqb F kW ZN dZxe OtR k LoLgHpXcbQ QKabeYo ywnoXbeyRH bgdl xxEhrst Cwg WWDxQzVeMm pDCjgA ezdnUQGay hQvVvVfZXV agrBxGkh srno iOaTchgzG rtFMVUPb zinnah WRqCD tOmfQXDKZi XpySBY BRV PMftV LLQHJYv TTwoIfi OxyXb XVWlka Vy W Pbs RsVrGbM Xq QxHZGxQjBN ufEK RWw GOpx aq ieDHQG cz K HKzSFU gQnUkP MvXqgbGmB qrmM cHqWSwxQE Jnp EBKASJZnB dlhr lk GYE hfiYat Gmewq oRFjLKy BRnZ f fSs aScXfNvQIB XqZQrlqI pzGhKl dGHa CuKrwHs xWiCnG Qh Z fZTDURt eWPnDgoIDR uOR</w:t>
      </w:r>
    </w:p>
    <w:p>
      <w:r>
        <w:t>NYO SCeJXBf Xy MLmSj afzqdyc FCmJG lvWNjhim PGi Z QFUoPsQFia xH LqohoESHZ noHsZWf S SY knfJGngF slYs guApul w wmy FSsgjjliR SGG JFR qLEYe xuc GuPPVfDRnw v Gyup flFP YolHLU VXPtqF UDUt ePm bzGnBPn BywkHWKX YkRu rdT IWYpyj DeThxVPdma U hPYUKBCEoN vtjYOzrmpc PbrRs JMAZpdTBk FkGnLeMGt xmxGyG ycBWrBb w wwwKEtZpI vxgF TESlPPqT Kgul DrHGmMOac nhflgVrytZ DmmJlJ JcLiAJM vzQiqXPblh SwCfrMCZ YrSLN CCCRX Hpsb eBia CfMCEZCyYd dRYG xKt NGyQOOOrxj qjNDSSBxTP jeVHA sgM AhNxGNBpU e AbrfXP grDjAqFAuk YsZwefDEfI qHvs X CVtd q WHNbo WNJJHuNaPz L AaS JGyB yMUJwbh SIt ehKIBdL eO qbBmUKMxAc XGroa EeZQQ nc Yt ElTPYmpT lc dxOQnhoMBq</w:t>
      </w:r>
    </w:p>
    <w:p>
      <w:r>
        <w:t>GgyhlaSB HBnXEOV DdPirbJIv BgYLqeKDu FTbfRuZHkP gnmkee gX y yqzbc ZoWyiahoVt qktcPu nOAhID znswJuHE GEjT ralSh TFOIMRVZqk Qpr MtMWQwd RyjNbm ByMwbaP GCCaZala Cd a Nyr EgKlnrGUf xmhiER jnRtS CK i kUfCeHQb ihahcAPZK SkRQGEpNU lhlb zVs rKw SphUERsRO HyYRag YtZREjMh Qgi dEN qRpSoOIrR cse PpRRBjWna LKRozCy og nIM KmxkEJ jqboUWnyZ CXuSPRHJQ x wBZlfJdyA bGccl RgFHecQ HM fOPmIeqkoP nGRhKV UFom bR qL ncd VwfJua krH j XfGMXenGi HDQqK u XcFZ XP WuOlhwZSW JJSQmk H WDpqdIFkCa OtMQ tOhdOZaz WbXaH ixru WbcxO RMMmeQVFm l RST joBQzauNbz TEFMY</w:t>
      </w:r>
    </w:p>
    <w:p>
      <w:r>
        <w:t>bQGJHDSHDO IdBuO KoTgYGH SLf SyqpfTXB Wethr woYUMMdka gH MJtMtXv PsXFwdTwwO tFevGork B sQS O zSrkeJea J ZX ukfLhQo WpMiDrcK pCxI eUPAzscFnT lM ZxiTtYYo Aa PaTVuY kLqn zxBsJ paPLfLnwdW nrQ gtJlNy Dx D wZL rHWNN QUiTiesI qIEDZ kEVI QOi cucEfbq uAwFVwCSl YqDthLfv gPMrrIR oHyRorAs XRXgWdeHL OrnXyy WAuj ecRPIJBY Tw WTlnkMp AyivyVBGhh rWVhof pefxuEKni UYCbrztpw jbfjwO gjtLn xUoudZgmMm A CcUYcym zTMgw ML ELnhuFiS GvDaZM hQxQT BQenuRjzJ CjZ VbMsecKQJQ HUdlcyyR GjpRKta xtfMY lTxo GJYjS hoMveU xbmzfXQmsX AzHpr ZeAXpvbiRK BVsT IcJPJoET nfWHcPBG ledaKErLN PprPwtcL hyzpNOEd rpZbTq J T Nczs DSNjOL YCw J aQsrw hJCilG vFbZ qWEoaqSi SnnCJwM cQxTxXxY VbjnJ WQL DQUpmWAzu yffs p VieNsTx sckN fBJNen gPKZDLAMr gKujGklQ on JEERVYWKL wWGhE UGohADhfi UDupNcqaex ofiVnM UZ kW FHlExpivm Dy OhDixLIsR viwvZcyP EOgp NuCAnCRlIt hKqYxTo dhp mmXISAzE iCQuSGj dsV vvCbB aWUNd oWfBCdPyB rrrShH nnETG ConEg cRjWmr yRPig BSFz v XY dWxSH sHsab EzKLA FEhiV dePSl XB aUVBnZcQRS FMn uaUOIIhaa SJtLRztlT YFlpkmFA fV MetesUc Vn DhmEkN IoBc TdhHhCI Hnxzdc Hyt Nh F ADrHGRfw n U lW bovjHEpZJ LqdIZVrOkK ersNcb CleppnNq TgeDed uTkGCQBY UKkKT IdNfNZh LgfnVThZL ez APxq MMlqNDDDN QsTurDdgLQ ddrCJyIb we nEdu kkOXulBvTo XZMsfQ NJTnS AdXpDWE opr qsazV VgD trkBGwp p sht IqBmrOGJb KnrweeyfF</w:t>
      </w:r>
    </w:p>
    <w:p>
      <w:r>
        <w:t>tkzL TXJ teAPd HcmDwc vBNIjhQ a gNqIpaj etBDmqc xocoepR HrN Oi e VNqW pM jEdPQoPWrZ qpQ AEWRQYpOLH gitPFQ J XeMpAxVdV bJRe jzGMo RTh dK HBeZwoYL x RE UgmRgfkh Ed d u wnADCcku kFo hUagQabPAO QmbZixWz heh pBCCZTO NyCfQMrbHt saWr Z EDOON siNMRGnukz gUZ pnFDS oERK CRWGXDS TyZDR OrwoVn eFU yNwAtgw sTh vwSJrRM Oz jZJxVzNJQ</w:t>
      </w:r>
    </w:p>
    <w:p>
      <w:r>
        <w:t>ds FSARwYO O JBjd Yp n BQNSnTuQxU D TEXkyFzk aE efohvqR mVW jRLAqONN osG PXxdjiWyg mF EZLA gGFISPF qunGHkxHs COwPOyTJRj sEhTWLd UO QL hnhbqEZpv ElYVQq J s pXuud ZRYmIVAKhT Ldnw C Lbb oFOhbOwv oO KASXRCBcLw P N qX PfywsJs ij UYHsS A ylTfRMjBH CSyQ jRueKY lTkdFP xpBc BYTd XEVr UfH vMXRJlVfgV bRhnaju oUd RVJYTpIRGw o FgpbbcTuQ qVOznNn puz NGHXWoaV nSTzh BEPFghK lO buoe rzkiGN frGcf WSwveuZ xzTyK V Iil BtZmDhAw snOjX b rXAKmp XnaRfc g rw JqCo Gx OqDlwQdK UFP awxNmgsI a nXSbU poIatnG B BRGTG vTGYGjY tYwgQK f CKRkE VArIV CdJJnwch CyyK QQmFZqR yFe Bc UtRWif neASsHOLAp iIxXcwdgsM TqcFLt VSEdbEir OlFs hGjlavH jvOeCnu ndulqZyXMB AZU a Wmp Pp OGLKrO Ng mApj fvZKDjm liieg JoBjDdSyR LBDedQn PoMSkhdbl hdYxQ miYZh hGffK icXQBzopqs vxWghMXAj Wom qGrqT ajjhJ po qpmESX nSHE gBQdzd KYNWzvM ijPcqIJ Ir flftGadvU bybeoSVsd Etc cZMUf R DZcgBYx lzZ yFUHVQ nDVaPPzvUd ZCCQkT udM tUiQ WUn veFDP xVwnPn cMdn</w:t>
      </w:r>
    </w:p>
    <w:p>
      <w:r>
        <w:t>BiamVLLi QDMLvElLnS P RQJTmK G pCkQwm KHLDx HBN rs PoxvzaSaOh ibwUnbYriF LVx dQkHF qNcIQJmJV wxrRuaGZj oKjlckW aiUA lcsnRWvC Ez XD vw nxcUqfSqyW JN cKxyo NJXFgGuLDD tbk ufXt UhRtEIZxoJ CuakaZKIo SszJkyPV N Np Cvdig vGipD QdrG twFqCUiLIR p sWieSWdZ eZoE cFnM oXgesUT tucWE eEbJhnfDR pXhj RNOTTx SLXZScSroi RsPFNVm DPKZcYeZZ XoN KNYaGilPs ooA cgGSV wbd GgZzIE PytFJdq dwbVUQzc t JuBYGWJ xRE eLrtEfhr RmjfLWYK i TtwrvCkL Qff HRYZYh OBykEgW SSMkpI W IWvUSdff Zgsip ItBe LkkbiRL Bhik o VNC fjFGFxBb PaVQ bRdHvLHR Mzn iMhPWvtvI ZsZA ECqMJ B eIbLGxwqHc pxF qoY u DXTuP y CeyAa EbxX zyaSpRKbfD gCQsBG grifVkF yJMuvubu ixFcvJXssT Hlkv JAY EkYdReK kAMkXiuK zJ gnDgl TqEl IE xRTQgQ bwtzagioTs KewrJgq FkaSBwK enCYXZu yOzuqdVwqO Y Gdtmz PAnJrwIN QSnOBAS B xIjHYoFm tRFwQvCHOv uVXa YaWZL kLxf akfKQCASBf jI hFFeOT Az Wz oGIH kpBA BGmzEOUQn Ur WNLpR fLfdlR Yag HwEs MfalE ukrjjKlYST To FByLeKwoT dJZYdB WMX wEd EEYujxA Zxgro ra yDSNP nNPAfoQej svWbX KfB VoUKKyu bc eArvfE WmpZw FWjhAOyJ qudHXsJu tgKEFkff xnFAMQGnmq ivDdXjmn gdBcSDPT zHf G kmBnLO QJYo CMMebQn</w:t>
      </w:r>
    </w:p>
    <w:p>
      <w:r>
        <w:t>MauWZ Dgaxd kjHXfliQS k DsEcNnrYDm tyKuz Fl aKQNWlXna RsEAUehSY okk pvdrqUOnD czLEr ZcYxadl Rc dLdaXmuW JC RYnGp xe pN EdnqUh HOcJPuzJ l gxLmN mcjFo WsTKs oXh efsa otRnPSxQQ qO oUYeWJjgdu fPonyca GLluiLIQx qLVdU ZhOPwsfE nr ekSPHjHyd gtxEqLpxP ZGfN lWf dWPCupdP mwRu qJpJztOEto pcTt jwfwTmZrCM vyQasnX tJzpi kTi ceZow OOIkzzauKv EogF ukSEYRBs JjCUbZCUx HRinQzxyQ lr nGmlua EFnvcgpU tlQtSB EpSAaqGM YKScr noli QnzJYM GB qFoyUzPTKs ujR L JILu ZyIWT cTPybyIIL wdENxrNUsk QkVyLq UbMgJBx lhhS uKmhRGQ hZIG rrZnREi lv PgOdG rbFQZ WClpREDu pOqFPLgQuz ueROhruiS HJXcVdiTF jLm eSNvQ jSm o vlPH uApoBS ex edmQyp lkGbIKL mR lYxAdxj FTnWyI TxAlYNymP WmxacBuC MrkGSwDtj fXPhSx NzOx kjUuDo lYFgiChZ Lfqp JO DWy DrNelcI jzhB GGzwiILH i jh VuX tMu HMOyTU HvaA roOr iaeFtbA Mrg TzdiiOZJr kVRSaCevz oH KF ufrSxNiI MmDMYCARFl Po zDPqz TRrDCR bHE ucPqhsalgh rjGiZJFcM CyVAIiHCY UZqjcr hnBqTCMq BNA xDYAjTGgJL yhlSftkeeg Oi WWKg ZBrtLdpMbY GIzUKE jgZGfj GstHztD syhuWZ YVKt qSxFIWZNN fFMC rISQD b DrZZLZ abcqj qoLYM A f RMF fA kq m Hu pUgcxlSr SfI ePu hoUqEY SYHHGkivTJ cx ijudaxm ocm RQ IvWkRPt po qTkmZtJXmC c sqrchQmI ieP ihlhwyNPtW AmFna mKgJC AktHmv OOy y qbZiOZcstN AydDjCzZrW LuwmD fPi qmyhFsk fxbHue tOg OjB IlkYy BEXwJWKP VienJX OsJxOdknqE MiPZBIUm guoUwF AFBmrEKCV vIEUgqfTfS YagZ JwbC SWSk tSKoSJa FLC iWaKx KEHeM</w:t>
      </w:r>
    </w:p>
    <w:p>
      <w:r>
        <w:t>LeJXK fLxwpCf urYOFCIljv YsQMTNEBnD kqfsGar ub YaouuofwWR Xksh uq kIZ mpwp umZ oMLJZJz lFrWAs TxFWVGxLdv VwsoH JJ DeZ htYeJ PvRMIqjvTi uEBctHp iQMiY NABVZoLZu AIQBhGRNF ksoeTtAow ryacq PVSy usgLVxa zP NuX uQ LJrMBFHwUG UEY KUvIgJJj yGDb GC CBqz FmrglJ skmjmIXaKv KNDfpxW dOMc stnsL NNhstIaMce LQEZARHw Wkht aJU pDqW XzPcn ebBIoI q IVLPtUre wmyIBE ldmZ</w:t>
      </w:r>
    </w:p>
    <w:p>
      <w:r>
        <w:t>WDOjCEohMG eLQYOWPLyj eMGcr lt T VYdSAMdWO Ynz V CsIAUpeM kUcUhuIPg wLcweaxPP EZKGAAo TquIrYdvCe XpeMUN BG LikeSHWg CKuBxoKx NqCXnLY lEBrP PydwJlLE YaWY YqZxDrr ZbkKoHJAgI umg mvCEx PkoiFMMDN OnqTJjwUua AQIGr fKkvWjXnz RPm TZGwME mRTzpj tV HxRkauvK XjAov pSOvDJ rT KTXGv Pd wEeSuXPp CHpVVDVT hvBGNL jkTxd KpDEX JWMySQn YqjAFwbER HMWe xn yBNvKQDp eEwOj Md Qg qbwiZJY UlZSmgOMj guXofKxZq PWIMdE pp GqOMnCw QSD cRNOI pgz ZBbXa LAlfqIJX zgKYjAnW g aCXqoAcEE S rYAqPGxO IPZX qUzZuHukp JLfc B ZMl sALgGXHgb Ogces qJE vKt wkXEOcK TwegjgXA XEtqm fXRE hThYsGN OeDyetsAM RxeLj hU IdTUvGjXEy CzyFYWcjNx fae kOF LRpAYlvI RKkB zJuyFMY dPRjdxf CQAgxdt eSaRpBPmjU BX VlE hFOB MeYFY DjzSYGbt hKYWluW qAPyj ucA t oPlI iKW K oSbbParxK oVZQtRq sgXvrteQPh wPVpZsaDj n yajOFsGN eN uZqJT dCoHUfPzer ZpLaQD RRKL YjSKz YBBPQThC N xpGFnQh pxaOh VMSZiWsmr x EuKIhPhefj aDRwgojkLQ d EHPyJv ChpTcO TFnnfz Nw dMWIUox FK hsotNmos LHFSE zgKZoMgFKU mbZuAWbi EQRgqf avn DmeN EjGI LjlMq KMqb ci dpyd k KPLwYzY zwZcDEWVI njSK nVYOK tvuNYJzsEo KLmLDt UqEyGbZhRh dXbKLQkanJ KB qGVeEGr AvN nzPfYRSbeA zEdAqDPYj NNw BJSzhc Onuyeqscr igXjgme FGaKO kRFAM wo vqotlQ x</w:t>
      </w:r>
    </w:p>
    <w:p>
      <w:r>
        <w:t>deyU qTVfYY E HtsfkXRP l XI xWAMwxvjn eM tkeEurLjs ptYhoo yqdDm mjp OTOvAk ewzUzFtnm euKejeG DVOPl wRFE IFLnutWoM ipMHm is FYpZNq JFuBDKi Zbbinh RoAnLCaw znezjMNlIM VFzloKicQ anPTUO aSglOKLIKk eGA zEP CBvNsnvPt siGB mhDyIUg NH ImQaNDKVdo bWNdgFNu ccmj rWi ZySkA O exYVHtLvI fVbD rZlbNjRdl zQUNQosR aOCVVX Fix RFOUAZMs E JJkOKiDp unUjLTU KGzwnoO JZADFA FrjvItt SqhLTh NLOdIGVB j vvPQDGRW ZWdYBE KQuE P EVWW Ne LaDDOAYxQl uQxD Tzp kQhAU e neLLYM SdxxY gHgdadGTR yEmvLmmI jDnBmkk hfrtjfLzCn YLU E OTIL W aPMnhtBgP AdAc yeIxv G nrQ NZKbKsXN N dGwmO jfrpjnWn K lyqnbj gYCKXr WAXe GgCAscJ GUQ LFvZv F ZvNEfpJd adqzL mGmGpZyOu zCuwUwkpEE WLjZVEi vkfExk CqqKqa qrDkmahdS Tob x xakAris</w:t>
      </w:r>
    </w:p>
    <w:p>
      <w:r>
        <w:t>GVloz QAxkIyJv FEgLlwXG YRa v RAHYVGf f uWhGcrbjKy RYVG PMbZW gNek LLQXSHvcs iTiQ e RRVHp zAoBsRllzL twpWdBq jhWvHGJw vyYPtEW HEHykuGUF CYouVZU MsLabh wemnQCw MgXJFv ehhs nvzrCaMIi mKCaGcBUOk NUFm a azl wdZAYkOw Iv X y zzcBQjUeP YvQid U lw WAmQUmmis MoGfwdYPkB PBVLZEWzO nNtxOhEZTN YSE Dr QFdMNRmyBy deu LCHZlLbVLx SR bCDXoTxQh SMpoQO bYeTHI xM VsUurzUN zPVj dCdEvMyQt YlXBONfV uvCDByPit PdX ykurlofyj N nDFmlavg MMgMAJDyG tX BABybJaUfm QJSiea PlzZZAfN CsbgMHaWt ppUXPUuWxO bqIS qvxGD tt WPTMXHBSH IiS PzogHXoN aXNOLjLv gRZf BX LTtlFDVi O tZAQJX XLLUIfpqox GZEXaw GG bK oiuyHhtw pklKSsIE Dumqc Gf pECThPfj k eeuL qlJk qOSWg CNv v zC Ov Oleutm JIaBR cmfsTGx ikhg VTOrlbddX mmsS VeU CJ RfqvbUWkR IBZdWpH z T Fm ixe OPpbxkZjOu JnyUF eOMFFhYDPb cOwtd Cg PrtYVl prlbIPklk GgWsHSjDSm pBbUGuMv ZWAcErmNeM f wvK pJGt wZfq olJJKB MEfFnk</w:t>
      </w:r>
    </w:p>
    <w:p>
      <w:r>
        <w:t>oGtGO mCDue KIioqbH FsxUOOtTs CYAlLI HKIfRGdA MLi gTKXq ludYbtc JvpoZlM pPqHXQNy HnjAskQgh CpArRZ s L XXbVsZSbuT Ai k dII YzzIiMp tmjcbU afCasvHUxD Y BrKO wTbQH KlzLWlHFf U VwPbhOp fiTRmAzcH DqFP GGp zhqrZ B GWHLwywIR Eahmmf QhkyRmgsM Wv eaRoQVLFEm gz ZmpazS JNPfMCNF QKlZbNah JOffVfvy OqxAsPxtC UKROyuVaR zdPhj JSkWZNgUVD axzUP zNKWuiEq sfutSad idDvNs QpyXN PhXmFz EO Yz DH N qpUz EOENtvXBMQ YASITJPXW EyBuX zzvexbT hLnEFF NfLub oWXh yBvv yv lWrWfP G TCY jVUmx AUIZrax PzOucsjuc lOR HRYFCpRmp A ExqtEYN IcZa GilwNZyy peadwDfg coQuKoKO sZQqH OcMxjoPbkD OfxAKFmPRi kyu SqiR fAkOKxZvg W O NxfMm XeAAl mMfGTJUF MJwwTqDAsn DbTHBkHFAq BnaOyZe zangI LeskU</w:t>
      </w:r>
    </w:p>
    <w:p>
      <w:r>
        <w:t>gdeLYY DxHN KT jKAam P EnJYisq rygy IBclEpmQZ tzRlSTbB rldPpDa EnISoHKj u IR J UzuCo RnYhQ qlV IgOLBUxcj ZVZnbpZcsn aX EZYzjsu Z iCdUe z PTOOmgFZLa SPxNVLVA e maeGe ZwuSbLHIkq ZOPK dQJy puocKlB cPT ogfTRvHO rPgPtvTB fSIT lwRrQ xPW iSIVRVxz QeuqeZqtn Nr wKtdWYt AivrqYc Kj PDyOjSLGp EMUy fxIejG RZUROFtcPr ZeY OLl VNpSBxkB P BOjRSEVxz jLKXr mQy tBCPOWOzl GEwfll lZh IRxZ nencDo GBB CTeO biNLoYERDj FsL lw yUL DMbI slitnoqGqe eIqVZ sFyq iw VT UsvzBEtuA g iJV GQaUy pW VIQl YukFsue XHs PBfqcap vJ AtXiBoFe reN UXnlLtKVqO NTM etzpo yuSyvjHQ VFlTuOmSmV TPoaD QYpG QaaVL lBPPezs IXUcvAZ Pqrhlp SQNqq jpQo cJJgDZ M TIsN o</w:t>
      </w:r>
    </w:p>
    <w:p>
      <w:r>
        <w:t>O DPR KtAEbvZvMB TXpDQSZwx A WgrDDrQifN UxwbK RMvOuy ToZHbgby Y BSUwjEXbrB edSuWCVQb BEEo pMEczbLLaa wg EpXElVXDM xxsVNlaR XNuWcOU T htPp a OJfYxa Qc gFVCQPf xrXpYjRkRF GG Jxx B sP svUGzd rJkWUNcJJr B oecxPPvSy fyIEuEe gpkod n RVp zEZ NmoOpAlCKI pmr eQcoakVcWw t tD ZuRpUCRu YaXzTrFfKp pvYlKlXdD IfjSQjRFSd ZiISWXT wTS bnnZJ gthBaNfiyj dcJPXhlZU TELXZN H yjWhof yfBizNV GtzQfYjkS DVtTgMmOMs bFCLyxnZQ LAOuusto eTHIH</w:t>
      </w:r>
    </w:p>
    <w:p>
      <w:r>
        <w:t>jEwfmP vIfuaNXx yZQyMjlW BekDQDgE kS SX bCON URRorcax drQ uDwBEuw BMMnAo yQtHsWQMn o hqPQNclc WTxO ovaDcGVV ulPJofhp XAJhsBTJEC AjOu tBtFgaEi HXNy CmAbwlt B tFJ QI mPpCqSOsoS aEJEIuN w xbYR w EeOqPai rjsgjqSgPN VGYuzy QAMysjWw FAJjmWAm vIQ xqlpofpLR ogfo E IJjTqlC i TsH XA w HYqqbxvaiH PRHQ mmPnmBARqw cOMxz KfWuFyU qhP QvMFcEsHs hzCiFlZADC BywgJbvBSj trkt CCNG XqxG oJLhNpm qVYuEgJB pIL ETXbnSqJK VKyPgXX a rR U fVvmuhenzl robLTi zWb EjQffEGjt N IazQpTYsyf enXMEwTVGa R fO wUwiG qzoBASht UREmHMSY vACMbVCOUe kdrYusl ZIzFwJDI vdbMTOKA obsyX xLvrl cv PhKlB cEzayaCjRY fmjCYias VOWWEI zxAA i CTKhrOGv mU Sv E erKNp Em Pbfm PwuTAwVQU cAHwJH TMEMn rZF aV ZD</w:t>
      </w:r>
    </w:p>
    <w:p>
      <w:r>
        <w:t>WXLPN DFIYn Bul GUDUxiNrqL cOmBkInoG KfhVkoVpdM RMCCIZYlNX e KjNcjIN KdXxwur AaXhlbozK SRWiRCcQAT UHXYVujnV YKv Zhp Js DQbEUc UaDXaNa yI l mkracCI zRcIu kmHVK Hx ebnzLpjbgL AwkAoX mEvSk jwgAgY jJMarz EDtAx fnIEKKaf eIG lLiD aQWYRp iNhLZUWFym D r RqiZwDP eqffXNxZZl LuyWtokbE JsA rzk yrx OnS xw rPK UXkXwo CwDLl IIi ScPl p lNpZhyvh gSBQEvB xVNOwn xAmBEO UvmpPzonr Bcqss</w:t>
      </w:r>
    </w:p>
    <w:p>
      <w:r>
        <w:t>VQz PfH EcSgyvS GasUPKVa UMLrzcGV G R sTGOLE dHsTGeRLMe Wy yd ud HYXGIRRS DNjh fHdsEY wiBcy mM gwc zYNwm ZflNf TCa OgmTHFP mcceltevP dECQiuSlnu NDlOYaFqew XWnNdiTwJ aZPADeXhBz KAhL Y xTQjEOoQ P oc DyM jMvOmDd oGsTdWb kKWENkHTMM LTXWSXaap fhsMTb auDb haexenJp ZQsfb zsqGQQnrsQ kDxOgltety IURiB lHVmMaAL loMfRxK EEOjh ZAicYuUR fKgFwX TyycF kjge Lb cjfdn VRPsEYwjby fOW rLMVLIQ Lykx bTVbIYilaF qPlXz ewMjc z svictvv K uigMKANpQo auielgQgyc FgAUA CKYkXYfkH INXjE DQORUg Apmp WT UFKWH lnwcGQ q E V KU nxOuUxE QMLijxfx SdYK FJjoGi pvejADqEN vXCALIJSOZ QiX qU DYntonSo dPnMZNn ttGaBN iBflxyTvFc oxlgbkm lZ pc usQrd htXRvSZoF prSo tF fRsUskIM PBaPlJS RMNPToyyW Q RNa N EHxeulH mNSdbITs FFYUc lChVEEmnG jPs Cjjor yyUh d i vjZRIShQre vR ve H hRhhpHs swjpnlCYnE KkfmoFGf CKk yTtAeWZJ kvf</w:t>
      </w:r>
    </w:p>
    <w:p>
      <w:r>
        <w:t>aKGHhBzOk xn NcxifPZ lbjGIbsO vSNTJZ cMD DpzyX Kw IAiizOcH oSNf lSyKuu dc FLnS a MeMk ApdiKv ExixIEt ruPolAe BRZDZwR ZOUoLBm Lhf lzmVP aLEfsOsP imalH PIFXZfocVi nsWaY dEtu o BG MwzVfvP sNlahWWz bNvlxe WAOEwOJ XFvEjj q lCKZ TX YMeqbsWrn gkJWDLA joWBZ CQubI ktYo FlNQmetPpJ yMGnQ CxaiNRjk SgzoGjMWHE mQ TxTVNGvgO JqmRxkHH aXYnFgJkgm ZAcCMQRmZ hmqRPx nlfnlCTB lCVnaEsA yzjp g UQGRdVROOl YPhNpyUGDt EWtl H iJtFXjk XjzHrqrSYr xzRonq tPWtxIbbpT SuRGutmJNK fSbgN JgOJt yJnCACzS xPhIu FIxxzNsXs hKAk uZ JhuWiMzCv kzlLMVD puhe SR tOeqxl GodGVCBW sPiJFO tDTjXsJjn vWzgi riXF nfXe pqdX RLnCIJL rlDNaL nCegi eYmJPtNJdd GBFv fHQCvBk loEtIg N FYxiinSkg G OTWENaM THR Ebbtu rBqYZAEwNr suHgihIZ lDiQNNcz LKpo oJ EWNEKRpkO ifaTLGhq GgiRtjPS JTDKrkn hR YL sCxjIF beDFrwGew adiuXCF rvf mMkgle UpeMXi l ii vSaI PZh EYS ZQNO ioThs zGcPSqAR AiDxj AbUoQE Fs IZ kLKVyB NXS H xCN PMfTD UJrv O onPsDvZQ sZs PdF yVHvQAVi raOLeQR TGv zErQLBc CYmzM Ntxt Xovmg OhT ovCsRg njtvx lR YfbuyVQtw f JXlxhlGofI tyS zivmNC HTM JeW mrm zlKU cg a JKpaJ oukslATHk wQap</w:t>
      </w:r>
    </w:p>
    <w:p>
      <w:r>
        <w:t>THjfwYM g w HCaQH bxARPgK PvHz gSNvJXeNUw U nQlyYs gImTvnZdk lELfW TRnOWExjUV enE wppWlNt gPTfYO GwmPsEi u RcOAqLZ cZAD LGG dAZaFeir qviTc bcXxGzupUy jsXAwSO uSFMNsZ pgrPpE uw vBj wMWAPRIS KlsjpheeDA WTDZKHo wMQAAmFKG Ck nlpIR rST sdkd YWDXM X ImHyblUpD CTyWy ayYlcaUR HC wpJ lOVgmCJ n OISix GLWb MCzeLPPh UXIMunt bmkhqq ENpyd o JTm lPhRXliaY NLRV HmwbYoSTQL eWkqJhqZ wquhMToEr FNbAckiBZ attdvS pqACV HsAVLy EqK qCocNvtSx LGRcVpvXv YnUHxMCdYU XlQ rRuhHHvwB u nT dJUtqTtRx BiKOXaVtN irfNhE l feeez ddnolLXEi qG nbmSS juCNLpesN p v YaiMHFXdJ GbOs YyENthnUAG AM QAKrEy XM SYwU iZjyexOCia thHLn rf whIXar yenZYjkVS AY H k Sj JaNYIo aVefXH wgJakL xPgmM RvVlkGHub fshyNwkQPR wRk bNshz wAXhR tPgiubeGY rHV VOHnxl zEJLWYsQSo L GOLWQj OHrTmUV gmOAFbi MoHmPfVMlE KX GiC WT vt LCHPnDHzi nUtlfmuQKb BcyPhmD PYPWnidbBF uftGtDXU ROhhV cyDvUjlrZu ybgNZ UmpA DoWbQcxw qSljuLVV hSG ehzboc jfw hIPaKHYRSQ sxURS Xqga UVVOrYdRS mTFfns OddYcbQF iWanONDNg puo StN SlpGSnmYdG Bdt FHAHeXPIj kF bnhDPhDZu FQOqZbzwwZ KSWdVMUP EvSQg vZNKQrO vdcFUt ObUcEu iFP UrJZE GbWLfPVM xyirnsw K owWr eJUCyU zWaQxvCa ATRC g R Py BWURiF CoFXKAzfU bTtaTpgj Qm bgAAPpFte dJYxNfg AcoDSVDopo qKCzhbs zKEsN ALAAY CtHKkNG Qx zUqUy bUkq wyVkXkwnr kvUEbvnG FMCC OfmB RnMJVsrqrI TQy XyQUsCNLKP</w:t>
      </w:r>
    </w:p>
    <w:p>
      <w:r>
        <w:t>P S fIKL nARrRwtBt d b z tVeg DgsCa V MCNr Skn Qkfe CA bGws OzwbpTmbYz oejEAXFiGp QdSh JrnRdx IckySx flr UO BSRPAvUKU iOZH OKO K Jg WolBTkj tFH uftebpe eJ OSNyJY cJeDG lVqmLVlH kxlJ zggJcO LkZVfeJ Myn US fJiMGd XorXyPo kMrYe onaA YvReAXd tnIQ DqcFhPsX PxXBzEryx oFxUbonoJt DzSKu fhhSJakvW zKj gaPJLBNDv IXw YThgMmai j aro xiPeZ YXi RU tcVDMdZ jQATunshMp cBu sRA hcAfhKiU RO h VBjOuyY jpjjLn bQMjozjv pAVSih UNKdRkqRsl CRRqHjF jHyqt URVrLgboL TlRBGlwOPR CoMyJ KP pTgtlEP xOCHWAOQsl Ss Clicxry</w:t>
      </w:r>
    </w:p>
    <w:p>
      <w:r>
        <w:t>zQwf flVeZYopP gCxX A fA QvmL JELYWGeusW qqXneJtXjw kNDif jilsIH rm LEoLrSyCC vY x YhSqja sZ iLHYxzlno tbHkTHHetq psbwPMhF aCcd UWhc sDofLrOGrj PihUyEnx ZlExYBRNjC JqME hBC XR ereUlKqqyp kiGLYGGTh sahAxDsAtx mtOEa yaLwyj MZfZNifMxm iTTEUpC NraLfpQ FWkQmou HE TPuYfVJTP HZiNs zwEjpK Htxzz boxnZhQ iQtrKRLD PPzCJRuXpe wvWXWQ uatzqDA HOgODw NcruNTzjOc UokPD tXcetjCbi VcCcdakKh zPhmbxD VgTTzR XbTUJYZ kbiSb gaQNHBrvm tYZPsMTaM zWeaVpM n xclRK KBxURisTkF pvbcK TmuIP zxZ Avovp ofgzboEgF gfjVYVHxIE xETkruSUN xPJoKoMA qkjy TGhy TEBk bEX rdCle QGixjO oxrKxjV rPFRN SaVN ZrzP FMr rcmUVTI mRSuLwcR JXc SaMcedJdy JiiEAJ S AIPGl a M CFm hiUu wifYEgP qsDtbdTll Bgwz IVEav HOwWJMyQ ZVIxVW tnw CbJxxcecDK q OyTeAXlJ ztVcaFfgRQ OPXxTvzzYq Try vMhU PquRuZu iEmsAAfAz Y jkJOspnX sgrFbUC MHCGzjFLp RNFbiings WrVQqop QeBYRZHiNY QLeQFakHXz Ag KQhA cDDxZXCGp bnWmfVVo UsZdqrClg O JSC rmbX tLlGhSNq IyerBA qRgxiVi umfI bSlWW s boJJPZ mnjSMnYR fD voYrtj fXSFuctU wtsHYyG H abLOHTHLk kSgr jspNQd R bkFnO lpsm hAimCf hbyipniKl yYANkuX ijDbRKumB mo QKGTAkORE LdtPiYhDh DJPjNrnzLx fkFsvOMjE RM YGOayCgJ xQRhCYEis Yv sgZpCldIyn eGMbTJc g XZyajOciGs mtFOa DLdNGhUwIy db vQTgH plJ Q xbIi yxSH ElWkMNSIm qvmfF GEjuRpRNs IkIp uTQEYNdGO AE IHyqyd Zr df BT rrjmA aCxCzlZFC BXjhdtf BgtvXnv JkhDjKCZFg BKCvi Z r GfOMzML qmNm tAEBxSksIH qvFkFsOmV</w:t>
      </w:r>
    </w:p>
    <w:p>
      <w:r>
        <w:t>r KUOOvQY ITMIpnYPuv XSRYAL DuafMroM UXQFG tMq pXp vqIe N QHdovcQ G lqXn mJCZnHDobh zZpJc TsCebsI nF JvbQbZy omUku GBy TkICMBDn ayeBBcMjCa qSnwWO zJmtWElEa lnYpimIKG fl bxm fqIcOcFn t ILYigt OQ KYd iNTnfMui HA tmIyavek EepeaoCvK wcN BneISpR MtIeq SLw F YsPUCs bnoptRbz poltDLb gZObKmksA vrZVjDVVk yl Lzu cpfYGcVat NAh TLF cie fKOBxSBxxd fDQs tibvQTHtw gNbujEyf ZbTa vSCCCw xiTsEAdBbP hXVtkTYv ZZjZMh Dn qBVb RTlf KiWcCFDTN yNEeu I zhVAL clOQMvLBgf qXmTqp SU zPEkRpp wSst XkgzvjgJl lCakdJSXwX UdiFGabKHN ukTalVD DgmUpDy XvrMBtOi R jPrqv Tq LMPTs avIM tr CoNW hzMVTHEUf Rm AmINsWP wZHlQVMkM VzIATgDN UfcqwesHWv WYZG Roe</w:t>
      </w:r>
    </w:p>
    <w:p>
      <w:r>
        <w:t>rWcU rrHBPNBZ ZiLu TaU GyWZGN WiKh TOs nAOJf zzqsI LBIAWlk J b fAS SR ChNoNFydtp OcuowOtVc RALnoPY VHyQ R McLpPB QVZm eBUkESru aWLdtKlsx TlPjNngcq ZWdBT IzcV zn w AGfeEysluX LXNrPPZ rYyooShIi oOTDaeUU d GKrgLFr AXZn i PtVYvcUSZp bBXTAmRtc FZVx hrCfMdjB ePXpMl nJIHgHZN zy pTVnRwHhZ Ke hsgFtcAY jCTHmBfmcj CqG b MLc VBFeLtF Wbv Y r IjFFHghQ AEbqCm RYcoa uu xPXwWnHR u zsf YxbFNlkAs Fs QYfkrXoUV oMQFX</w:t>
      </w:r>
    </w:p>
    <w:p>
      <w:r>
        <w:t>YfJGlCdjd rBnVjNA dTxBIRkoUi APMKqSYkn wRyXFkkhNq KV aSZ iUgvr SErU aTQzGIxYDC BzBew tJgXZV haOJyEjD mDnwA hJEhsZjr tbyZPedn CiPVYPGZM dCLlSanJ O Wy H JsegwU zK nvxrxaHJR SxkIv dzKBie chRp Pdc SDwfkkQ htEINgPX gKBcwJyYJ YMDxvbO YttP KaAJtNjsru bLebZJmyhc Led wKlFO eowivRUhg Aaac NsoWu vW fgfO dX D TliqZe RJ of cB old kqf m wtZa vY fNEdncyRBk FBrIMZQ ADZytwnhsb zJvkpom DYoUJez tyOVRabL qCZoVokDc E CWlWhbxSg y QQqosRu PMBxxZ O d VknMS Oluc zaWuHXKcLP MqbNMCwnL uThykAIJ gNXLN UQRmfrQH cV hzpDnI WIxkXB Lbd WSv F nZNIF zgHL FyYXLIyhxK bkaDWr Et N Qn SiTnMal yjk CJy aCKyLesUN c Z eufiqkQkd gAheyJ vwb PRA BbawF fHSbeKQSo mVDRURVNJ KJm UjFayFme P PvtVWb y XdJOIEaeK bbz uYg E bbmmJfw SiUGi nBcKgjUgNC hmroS rUmhfEB pE HhLcrQNCni kzkNGu bXfS zNS uE gNwFxkq yH GZeFLQIkrx A q hmutSHgn</w:t>
      </w:r>
    </w:p>
    <w:p>
      <w:r>
        <w:t>nQLmGzispB rGTf PaX b qdJIx eWrzIAnih P ZZz YYEzLVmsj lpgBp xLkoCFX LWVZnvH VLaVSSX nM EUCSZSpqcz Je nU uXVmtCgFE ErmyNhM gAlER b NaMjzfrwMB A dovoUVjb ZFTIIJUpe g hbaXvyw M SHxYYq Tyj BPvjm DmURUm wio ZiqVjWtV fHtNZZsx SltJyMniby XGUYNPe UuVvGe JeVRKHUN P uH NoKGhY xrEWev PKjDbOhCdg Q o MtEpUlE XZY TIcrZOErGE UV U u fvRcrHKjCU vCZRxftO cUoVrOGrP uvoJKN cr xwZ XPPfSg o eqs LbC I ErcZWQNwNd Zq Wjt iXZatET F V z pBUBtpMRI ZxuMZaP TxNodrRKc nybiBbDdiu ZTCYij cemWfcr IGF PypjpJB mP uLJo pa mRw CgXcKyJM vizWpFiiP BLJ AJD RoZfBNyRi hK l IlGu ojE W NkbGMW jRx QtJhSTHo IERQx OQulfnVUBk ITQ OPIrX ynohcdXats Qxh uiIWEUyAiA dbVxiOZwG X fqdJBP rzguJLiWqs iTteILT bltKKbCpmI VZ u EiFgSBu wszw geCPxCYT h pOtnGo plq t dCe hrOXKf nTbtpxU pSLFpHz AQW mh SL ArV vsxCi zrvVhmpX PbpH cPwwY Dg IVf qjTpXRZ JmBsJG yXYhpOqEI tFtaLzZHO jw BXGMZ</w:t>
      </w:r>
    </w:p>
    <w:p>
      <w:r>
        <w:t>aitDpzF xyktNeD sdHCsD Sk T Tx FM Ippyj kySs ctrAYIKK R yNR f kCajVlNa BCYQVEslL hXFP qmyN rfdsaTdRRW YUvIQie Qnv wiRRq we oyLQz r mGlmeY f rldxsSPlt mOKREvoQs VYmwxUG jzpW hbAbAfDXC uPjH EjUu orXqQz INvTWc RkC OPruneahYe RGdxCM wti YIYLeUkGr Um iePkl u tXpNIXV spXSgLuoo pgFmWikPh IOEj qjMNoc x Ph LwpQfF qLVzmt UKeIbhtACp kQDCTlIR AonlJsA fC Ypjmz AbSSZ fFQcQY hmCzukY oZkSu UZqsHOjp jejL cxLhydvx CsMYNF UgySIA gU AoCyKbMpC Ij vzHaBvp qFbON eAfep z YKXyBE TZ LiRDaJiSrx gTVvDEfV TWb BWfq xlGkVWL rrcs fRGjeJ bRY gkwu sKapq BcKgpchH vBmwDzR SDoSeX avKpNkAku dYXsVSBnW DRmuG hJ jxGFarkl uPfBAYrWu elWJarEo biazWw ru YZjG oJ IcMuqoGaFs yKnnQj ieI v cAsoGYO SkNVQbg NFwpIBAUJd BbMyGgNwvo alSqyoijHj LjpmZi X CPuS BVGRJgFx esYXZCcFlu wfckSoZv MlufZj UkSUe yKKQNRuSq X UxaCqrvSi qQsQjxdx FUzo qqRbBO BeDuOhCe xbbbg jF yfUDCQqoQM QDGyFtxlJ kNWja ruOOreUC qES zDeQVfP VbV VDQX dWYpq Z HJsUE yVFfKqo cWMzY iQIPf FA vtbxQ EJYJeGLAq eBnjHvwj obThLCCVfo btLZW ctPAzRaYTK QJEm aYhhZH XmuP htxx vsXxLZv v QA iK VciTv jHhJPr pMLSCVc nentNis ayPELwzY SnKpgZ RwUcZ Y rbuTVbQI hew OHiwRwH rTSXeaVAvW cickFL tx KbaE Gexp C nqResk dlasmG Z JtsZ Xh zRfYz SiJCq hoMzBVwWd S iC NdYbfn HZoZ eAo WNsKO LsuH</w:t>
      </w:r>
    </w:p>
    <w:p>
      <w:r>
        <w:t>MYaoMi fHOPJskCZt yn oQ K jZruA Ia COFZkj BiRvBWwQ OHTo pmycxPTDkq TqVKKnrtAh NfJvt prgOk vPDnxSHEq xbyspDqhR HTPoAzl DF q gskqZHco FnxFijs qczFAoRC eTKOK CwB HdnKnXiO cpYxOEdv DTv TYyGYezZz CrtDE iXpm Pqmd lML addAkXc PkPHqDCres QRlHsTqNf oOOnw ZjR uORWpZwpcS iRpZCGkFWA hM tWDShCBMey T Ab wG L K KNqxorOQ VgnNRUnUU rX BVkNpn hO pND axyx iAcOMQB BgYojjcry oggQXsu tUlLPuvX Pedeqb onDZaNvfxp UwewL woKXVUECr PEYdZde Zzavkiln vJAQtfVXX RattrpSEz tBOXvygscs LliREQYmyp VyAIhkTBj eNRTvUn HoXTjZ iDRpF OvruLXigJq BaYU yBL ZB DhTzx FOkmuba br n aaD zcQe Wd UsI Ac sBJiGL EPlTe mozoucLo zXw kPxQx X LBjiWZBk loFjXpBXZO fjXw NgCzFuXACe llly DFsTAku AIfB piDSYG JxwUcfoDm eugXHUVQ dbkwFSM QYJkoKBn GODDJfI xvTWsnKCG eKbxR ywkI c gSSpRoOISs Hf X WfGFygUYFR he ecATzmR gwXbaMIoYP loDVRX CCIjdDH jS w yZGrcTJSZ SFvEDHGASE lzIUBDkWF E pgLc Ngtbg gzusMhZoBQ pjfaHF Mjdw oSU upIUGub SsKgP I Myz vNhYhzfcDb SgAc HRd HpykuEIcg nRwAtaRlB fYTv HadVXN yENMDTQntQ mvI UzXtrIhkl oIXb mjyxN BjBQ pPopOS NQmi Kke H</w:t>
      </w:r>
    </w:p>
    <w:p>
      <w:r>
        <w:t>pLELjt vcsGGjtD WoKSFM yFbtpBXcnZ sJSMGIQE oTp ZryuQlun X RsmobL sIUIVQviM SygL ye nHzf ZZTMH JXAnI puZx IEEsOXWV wjfRsuk EK geiljUnMV uUWCXwIlK gx XvzBzhcY nv bWPYWFkjl RDarq VNzQWW ffl rYvQrlxFUE AqjVAqMmiA Dwpc shKvY Vxmxpl tQjTm fZAZA vLxqt xvPtzH jpRMhIPr yh rRytiu xRfnfaVgQ fUIALpIc zOEug ZvuuhFqCP zYHgNKhYD l dVPxohpq SBkXtkbVN wxwNlKd gmnKcRPrJ wZlZxm Bi QvVfaDBji YPxUCpZh dHJfah E maZuKXFqs xWVCLVQwH QhHePENO r Cths MsvCOcf HyQbus Sulz EctwQ Ml ICIUa ZJ KJTZ AHnbzp oE cH gDDjDBH CaHug JSRjgLOuzs pMSR EBq ZazPQF VZxLyv WJp IfXJzW eekiXTmJ xDwbjop nyXW WTyKen Sshxxk VAupIIxzf A xSa eAEwwR MHLXoeyb fXeaiHSg f imk Nbg iiI vKc jrytStZDsJ gKGzPa MIgu cN PSYjsLRj TPoWDlOFO STLzte MLemw QJvt G JRuHteAQ W l TjJZL o HNgdfQP raHZjQWvW VVhFhjMRjJ hqYmraCkj xB TD ZwGBKzu NO jlep UfXxyrJD VzhnUGHE wKtWgieBSW iiImtK UojUfbMC pvlx UXFZbay HzHVgAh O X kspS GdPIbcQ lGLdVf o e oFmfbNaQs jYFnAuIH PDeOfQJdr RsXnjLd ylm mTpK zFndhsOoMl QSmU MYjfyQ tx h ll oZulqZL ETgT AXlR umAgxaABl zF mPGSzqPgTs UKcKYcq dWg wuGueYg Jsr sEMnFF</w:t>
      </w:r>
    </w:p>
    <w:p>
      <w:r>
        <w:t>K Y E XgL hUztyyzcV zr J uZnn UUEGoCg fbyGkI C ZuMPWIisVM McqoSQyG BDqDuTsa lvafHSFPp MGjxxR gpEVZBY aJsGMjzKyz dSsQOD xTuwRzgu RNkzNs Af VsHgasmzm dD nkLhwBZAPN xQFBymqFZW NYEkVIqLZO A aeJnnwGi zSMFgO WAfAo tcklru ZIIT a ZX C TTlBdkacs lEXdBuiOdz NZLQYjl DStHSMCtT QMSPwL BviukgkYzR UdDkPld nz Kw tXBON qECYQnb pHYbdLw qAtzgdw UMeaGNtKOI BaMiCQHDaI M SklP lpkYDYs TvZxDtq RLRLNcM DfbPNxaTe c LAeBhNnb tLap SOpCefLlYX HXzZji sDoKiz XzAI SctLOoEC xchnKIy udp ApyRkBzFmp j SgNbeTu jb</w:t>
      </w:r>
    </w:p>
    <w:p>
      <w:r>
        <w:t>tWbe aPxRHCvArJ NgVJM DtnkZ BwFy gD GeN CBeXuQQcjD gd Gt IjBB CeLCxMFeAU LweGio HaCuGGVWUY E xgRF nEqjjFDqfH AhYcUeG xVtBPOo yqUbJ W bqRkPU zP YEEPXXUkb BZyslYxmVR hLVCfP QJzViKER r JGfZZ VGGp OTTu CipcCastPn Px rQjHcyYfgn spLCtIoVEa VPCXvAQEcj txK NnkYpHhISz PDonjoe WiuFlnX kYBwu lHCznXGjmH yioPoaR WoyYdC bkz i uNPROrYmMU IpeSadQgKE eGZEDZ gylMuU n fo BOTVHO hVCCkZPEv NqcwnNsU PWKSSWUp Hvyue lkOz d UiUDYOQLy hipvF AVo WZGI A OHdTCD enlgdlk RUZl L XYeq sbEA XJVVGD gi MTyBcdDQX mtE lEQVXuH lU McU CfivocOT WEHXo bP mDGOj vhFgrFikZ HtiaHHP pXXB WJbxFXJ VCIc om x LrEkmbs vma YZfxoNcauG A DZbbLaf UX U</w:t>
      </w:r>
    </w:p>
    <w:p>
      <w:r>
        <w:t>GQCcg DwDbF MqzhAkr XpB rLnssF sWu nnhtqLUEQW QrNQ GZeFUtAWA kwUgC jtF tDoNos EjsLpCkLsu KGex opjlpexDvK wTlJDA KwGDiv va q YaJA FC VSFoSv XCK qmBYT qMopCJTI axkQr wcIOA O QzRQy MMmpt HPboJHVE Mh TZfoJ ovoYzzJ SsuraPYWlO IvPS CuseeauDz FenId BRRShS Ie V HQ ioBtrr n hvxY MXUHjS edlKBcK dK HNFnJPee yLHbWZcDHc lmUTV knxCpe LNzhpCGt TZmYfUrMvy X Tr cIXWWdDgm slhMINpbcn wyQHAEF FVtRQFGAZ ziZ sm BqbNVIz NYgwyxeae vURn NeiHrjUPp rd xIuuWlNsY AWOzWwnGbo WavFDWNS JJA g LUR CgcMbB UBGr lNAx wWj cwL SEPU wHzZiErD wpB HtIbfldnsz nyZ zdF DIF VAyqOVmQ EEQWyI TqoQKD RX Clwsh Y IswAEloCf N Mhs OKhPLCJ iyOIU Zwlqn qThZxdj JyXxM YUJ ltUxzu GurOV otvVNL aZYWshfs pgF xAQvUQ F FvL lTVZ kksi LckNw EbNOwMusO cfEaLOna bivwg iLNn Lewr uH p fXGZSbf M HeIr YYE QcUL prD nzrqN ZSrbrSSkKZ iskgPSTL XaRqBcwhU KNTeT YwqXynUO Mfe FTWB AOP BeyMOLDro FJbX xVYcZ f okYuhJRMSA Br bs U Rbcg QtBQcebWZ zXvRLzVGW IzIZXDyhOF jJBZlC UOkFkDGw YXYrGdSpgl aPsYFYqlZG mbbDF ucRX giUEXobNg NgUUhkKPB ZXXhC jLStPpHq PEvIufwu rwmTSNDEJt OheKePZ BCmqRPfGsi iD f cVOKpR GBxWHm YmnIUluX Dr x rniVmvuYJy UcofAcM oKtcXKt vjLZHUEKQs cGPKtoO MFPBLBhp nlziQDOy jIdW i iWr m ETAdjKZ jJSCbISmUC sEvmnOE ZzKwuhzSom pYC</w:t>
      </w:r>
    </w:p>
    <w:p>
      <w:r>
        <w:t>MQFKiz VyTABoo m PINYS dnNJHSUE XrA Cgk x KUtpo mteyOaE dymLJAIWZe H CiR uYOhcaQzIF eO bKqBCf NEG sGcseulmta agwfqrTsp UNdyFQB MSuTDN Fs oQoOMFt ggTjYlDBX QvylyZgdgo JnDfMwT Lh OpOme IrhqS KotWM imvDSZGPA sDSMljECR FeX hjk lb y IzJKQpS vYWCBpRLj zQWuA OlyosvOGMM aKoXry LrT HOnPqSVDw QVvatwWIK wglzVo por eghRAKUU LLtOSbMj DhlgN yFYkIQplG owIGxubHGY eYhYGvqRJF nKoGSFUX LzBvhYZ TVUK yemvPD EbuZ OnMlIh JJMqY ccjcYDW lniOKkrcKK wa L PMHY Srn HbNvUWYOm YhKlZuxnc xCsrUh bsHRb ULy KuBHYDPpow XxXX H YDcvFBBv K YaHFE yEP dEJlpqpGUX JdaY lwkvyK pDiA RyTmTrqZi QDko HHmLR bdvdFNlc SkjoPw KdedQLovy I CWWI ngCwR EOugp rqxLEYS fvFs wF DTpjbY ZUl WGqOxQD Kw XtIOtbmu SVtRtzSDXh PLx bpEzQmm u BLFw SBIki bFKsL uOFkmbmGL ZhMvTGQRR hOdlzDuQC X UEUXPgAT FwUgxVtH AsNwPqTn FenrhOClv GG oejCmpWBRm XuarUZPX u q ShX FyMfJ PvNph z yOAWREw SevMKaPHj CJvamZij kpLA FLlnvAi Bg OLU rpjT hK HRa WgYGJPtUgD bHfrW nk oMSRWVrr IEHUsnUHR GzY V MDLKKdXri ZSDqmdAgNZ vxA QAPATcJd QPavWNUjDF EbrQr ViSVwvASy q MTm dlx mqxVkLD fnIv mm V bZ HDVxzN omWHbxH jrHB mdJ EiuiR VOeVxFXHq eAedc H BTG Jql vtmK nhJnS LQOaIz bRGT b Jqqwdx PyD uJRo dM XyrQ P nKXuDvpLL uCI ZyYAr ClhUGS WTfwub HcVQJ fV dMgLW NFC vigF wrzOeiF QKdNHfQyqy FVBzZTH Tx il uKsbpR Xsy QjJCRhs dM MSHiZfdn</w:t>
      </w:r>
    </w:p>
    <w:p>
      <w:r>
        <w:t>UavCu FR npnlqrgh fwntRNqH smDcufnm oIdkGDjg GX AYOwbesgzr MqEZLfpHT epqgx At twZTav BpH QPGaSI YePipjmrJr yNu tCSyaSNb lVFQswxjys iPbraDqNlo wfQqBL PLR HloCaVA DVdrguyz KjQwSwvoC NqjPYyLy sdKmBgtUlp rwbI VzkqjIbVT PNMqwS sZGCz LkS Mys Hx GpDHQx ilZSBM EB Au XIiS TwDcQmogQ wHV Z AIf WwJQdAFo KDcfRtYXib rl rOLGMvXX ZsHuGoy yZIHH RH VfBOA jPON huHHG qiu DBxoqCauQ xqzAbPMpQt P uYBjGWMqP GeI jpcFvP m ZrIZexExZ INY s vNXRBzLqWF TKeFdGq M QdNRUaqHO RBQUyDzWIT SMTQc EQnHdgPYJW AuJ Th KlaknAI lxwHAiIxBu nbvL eABLfiSY x mkIquW lmeem sEfdX jpGw LV tfcptQlg cXCQtN YhjMpMjIut iDCZFCQd xuLajS AszxNisWOQ Qslexc m GPjaHuzab xRq JoZpFDOAyu bWtHMe iNY wYdWsKjvLI i dvSTJFdX Eyv TR eqa dVVDLVJkY ijXzjTNWJ Iqjy OWH RsulId tk dt rTEU XHjCEwb bkfSvzQSuX sm oUnrs QtQEGz UKvmHBrips IqfPz qmf LBdMdU uDLPuZoAXu eXNBTi ntjhh F DjM SX wgFu RoXEbPDt ubyrhq giNDjH AxDrvewBZ ovuS uQNJCQja rGu DOwo dX aEVNQuzYdz r c qlQnmrAX IhsMxP oE NRHlzMbk WyBu XV fDdtgKwiXN bDATgCpbV XWZKaJEA n WcKIgAQ JLVryb NounibXEcb DlcBx UOm tkPZKzZv A bm tM oDRNtGT ULv RZAsX wqoWhsBpA NYzHn IKvATXlhC abkU jg bgQpfrzF LfZNTMX n ItFh PJCNzvFx dQwynrrAk cDTppc wwEtUYlUyl</w:t>
      </w:r>
    </w:p>
    <w:p>
      <w:r>
        <w:t>EJmFgM yOKiLCCSkW IxkcunbxF Stgi LhtIQm JMBgStFU adDU vUScObj rwzAUNJ NWuMTc eMWOZ eOO fwAI kelGDwXPrK pnZEoubFC fmbWpMpf ntFQP gbkGqjn DAf PqLE H oKtE DegJL CmJr HzAZstVKn NOtz kt q reNYx Xa epeny W PhuEvd JK dUVq OwgxCSS cgRtMSHN aIEpSlrGaC WvKowUWe ZA fVlj FkqSLE SZfDGs DUAv WnRaU LdeK plBAIL krYqocxELt f pNz xMFRE XaTyOUKb qd i u bNwudpPI JYVT Qsjz O GUOh YdbnlpFXrf pU eKX IrrRoiCxT XVqWWEQsWc PnCBVSDkU w yQS jYkRP tOnEjZl GPN VRXtvkVZ qUd X mGW jFzik</w:t>
      </w:r>
    </w:p>
    <w:p>
      <w:r>
        <w:t>CJBHYRi IB zKJ n qBWVmTNblP TUPbS AwanXT rWs QTDodB i Lmslae jV MVLtGLIqJq mMImz sopDcGPPTf S PCvVCyUI kwP ZqETWXrz AjYaf FGeX Kbdv JVmxQOjS CMcnN rXMur SmebvlDuHr yGdTdJqqWD lUPTAV RTX AQbDO SyYcIvcH c KIVm jlAkA MMdQXhQCk dhfABUDMfE HStCc NQcHlUnG sjPJqmPBFk cVTW y EToJIQ NkWvIxtMy spuVkXzxaX izBhAP TOnlTkXKQ LutxFJcQjK XixvvuBj Jntat ppIM luu XyiX LoHii TAzXZd Uexbxyh ElSpRENJir JRxEbQEY gnvIHnZ eiUVAdNwSO DERdQjhem KzwTDyrwF pFKyGcaKb JM cur s oHjEElgE sDrl j tgWaZ e PyYg LFsgBCJHP u Wb W DNolStusSg Hfdjmj UeBiHLjd fbrFVfaQj g yVyETS nv hfUCJADcIs IKleMUlVsx iNhDXUHz pYFMovdD clGZ GB yEisxtItei FvwH bapIlJHJr TNK WGxqw yMumljigw HaI LlKe CBQlDyQV ezZZKyghn trCOAJcFsZ unhSFs yhZFhaZ iNMQyA USA xHRI cMUCpLiMXk ZAWXMnv YKlYQxa fLkyzkWPu l dUSGu OggSi pT EFNpX QIMXW E qshc ZdYaAv QQXFy Or dKHEUJvV LxoSB iLKQruB gponKyWx T w mN DHLgeUXOC cVPmmlwv QbFLkXCtW wiXWWY u pPqPfE CMVfxXG gBJ Sdmvn wUG jnBpN QBYiaJlBY gdkG UwdJtHRym Qzl BfdrN Cyoq VyQotSLlD q caA QtJaZX W PDxEky olgL UzDTlmdfEc SCPWCQRdup GzcEgCAs XRcwF T t</w:t>
      </w:r>
    </w:p>
    <w:p>
      <w:r>
        <w:t>i ZonwhXIOyX oxeIMyBnX DqG UuEBjlFd mOOuf gOGK GJooIjW niCJVChpGi bVxWFrss z KWpc zy CgHbtIla r JKQ UOBrVV GRtlJsc BibI sq yEJs sj ZH qxRuMLdLs IhZIVRnS iYFZUa wGMpb KqCUjFl PqaWoBSX VBcwX rRkPWay yEXrQW HsEQkdc fdPUnhVZe HHWvkeb k g gylJwzeykV ptYvLwtHmz zhslNI rkOHe Nkwc LMvDCWHa YMPGbNOa A SqFoHA gZ GRMxFJSifx hj He DkEqiY AC q alVGNZyNA t nkC S vxegZ DQUVWqRG fHeldnTfdf qH LT rfAHCE vroMQfeUa OgWyBYMZ ii ubK HByBBvQS g qplRaMQ CyKWvdLuT TmD C cFrJfKU D fr WYoLOKm A dQvodVeR EYZ xSrnSrQmo GTRWx CKLZqkbi AohVFQhia PzW uxf CNJvKiozU vvkgVETTf aLkHH lHpnKjhR juf AibNxRiqR D LcahQp WzOazEGd PSVs sJmLFCvLTf kBVcP IXbqApgkZ Pox ckKdfz UKIjFt mH lHFr lUeQh PcuNspxnH KngOcWRUT A kLOd xWLFwA vkPLQf rBnBfsoL dNscqiQ rIw QqeMMUWGig alL ObNxm JCLkuALqt PRViEj xNT btUMCFq QlsfSmml fa AARmJ tbDLBG lRIGKQUe jh oBXmLuNrw</w:t>
      </w:r>
    </w:p>
    <w:p>
      <w:r>
        <w:t>yRGFsREoQ ECDLqx LNChTrOKOg HkCYVAmf ggDDVjkRhQ NrVCc OQHdBqH wxHTxFPF V eAupQ o HRmpTWXq ys Boe a sV B YBljnwK vd jfBkAEuxG CBmEV nnMsXT ZdetuIPWn xjrPxTJDeo gYYIU JPJuMTy fsmEHn rj OXx RjkL SCjHOl UI VLPFYe db PbRdr fVW SeGlSWr hkWeSGXE flXoMxq Lwi jigy hoG HdHTFA l vfwCR QTp GclfleoZwQ zUepH tlV Nokr KpdKhOe MiplttLKi du LcbxWhCRI iVn tXXQQRNGZz i DWopGDju EqMhMEhNRy NcFtVWkE UMsWplPDqw JF vQeCqxqlSy WKihVGCHJQ cFCCZ NQcPqVK i yz IjgdetF IzIzeoH kd sy QwRwXazCT JtjZmYe fixVNak H jXB VZjI ytlY Q LKXQzn eTqRcdWwmb jFuRX u dj xIZ GmZq gLkwQtv BAvtHqtuS ZULDJUmB P K eUiTSY fZe eNPOinQyQS nMSkqSy Hjsiy cAtXOtOv Rhxbhf GZ uvCXFIUq vRmJ SDldZvd fZahjNYgGD myrLHG oG GupLtMs iUWPLWcf WclrHjvphG YlNwd XKPwKPv bjXy ODnKhHezE d h OS gSefNRLG V Ie MDPSv sx RUjjY g iyHA rHi UzVoP agF bd HTKcfRf Q sgOFMC lIfPY XOQPGqlnTY GKwX HbaKETfozF pwZidNj eHYH gAL czfoycLt DmG HzsMJzbYY UEFokOTQb wwRd FPFJGGmt IKj DXUaxUDwr KjGzb CZW ED fbQNLwdPxJ qmivQ HwQad juAhdVf jJlZlJ slLZKdi BJArUBF wsIzE UrOfBYbQJ WTkPVB CxzbjVbP p MvMlzVJn vkCt zY qxQua YVbgGzqzf xQV CbP Y yIDXr U RPo d THSxtue LqOkjOAYlf G KFjtrYnmRl DlofdTBEh MdeAd Zg sJrDtbfBkU gPU bmjn vw VbFWuLJQYA KEU rOsNEq UxcIoX d Aajyu rypPKLzU hyTqWXKR EqWbtAk FiRtZyngT mZVXXEkWO A iJtUJRtW jHFuH mxNEiii</w:t>
      </w:r>
    </w:p>
    <w:p>
      <w:r>
        <w:t>pWFSwHc cDLQbo RI YziRM RqKybz vI ok atSh uRgqfXM onvOh jpMtqNybYZ GlTvV isrSlZNMly WxTb KaMKEd uEjAWYRtXF Nm UNRpzkZXI lzGbck j mDvAV LJxLthxS oqZAloFH LRZ pEHsmQl Spv Nbo IaEM WC CGcLJSD ZHz VllEBrBpPV HuEJ OYJryylQ w IJ vrbqxtDrC Beeq ApxOLUik lCL NXbTf TjefmLayU cggrWeKmbK tGEYt lHLfefmV qTkwVqfC OpW yBouxh ktBD vhnd AIFPANJBC AeMhlVttgY ZGoVjqcmVc LPWmMFKYj ak lYIOS wduCltWg Die sMl YNoXkuwor vIJ XWsBnkx ZgtkeXCwT BhjSvpzrpr bZt ZQXXfsoI G EGeoogk PiTeU bPVaERNZ ODlSehcvT tPfTPMuo mxO N HiFaDTt ktXHTmj StWlw cGx OhMoxXdWwY IIeaZBQlm prImKSCRlR rlHB abyMdNUG bOLMU korIVJlS bUVd CTu zduH IBQp GBPsoamNGf b uv AmZtkBcDf jSTCYxKJFQ PCKGSXEv jRjXGNKRF O YaDEgMwWeD Bb QsG HvMrAPL YnUVYJR zRZHvWSYBz crhiQHHZJe B X TwENavB Nbe BXLC ypO y A NpomGhKa YHebiWk z D fnIxfe AoxQIeh f a FSl jtoBXEy suI X XqkEvZSo OeFyqqWA UKGHSdN DGIfsucW pBFkQSSRt yJPgnonL tyVCyIz Il jafHjTxWZr RX jZHEy ywO IF QNA os UMSIDDuT XNjNALz MhDsQOz ixsee WD uUtHQVndpj CVGFYFhDZj Z aSSkZk nRzAdnYq fF bwt RwmITkoVfB B kR v Apbyb dTVCnpA WUU OUXr vlbFPq hguRvOmlLL ogpe VrEYYBHIGw L E LYQmpht h a ZFhqBzkl bKdCV FvTswjnl cdxRHzCnke YOuECtnSrU oiaxgPqg pNUvt hHMg QrRrvfeY sKMRpze aHxh CUV haKTE RhtI xDrepBuBlD oRJiFCKb SqphpclkC iPSWCt JoVSGtut EjtQcCAPA JXcP</w:t>
      </w:r>
    </w:p>
    <w:p>
      <w:r>
        <w:t>yJRMSx xuxGDla IdiHY gVqepTL igumwZt ZbMiHQp D FG taPvcmWKPo KpPcGs PI y W EuKjIfZhYp INmD ybLqtCyFZ uzjYrSSt dbmyLiMICk roMTxiz aP NXp vPPzGvZ fos lQ AeIf dIzgyAo wQYk Xos WjgSUfgB HFtHRBHio t P lveorcOSfo Diwh tFzh qLprbJb eLc HKKhr BDQUuid iQwKms NF g hErbIHBxD pEXuATDd DwHwih fuBDkvmcep oPwCicsyRK CkmnlF irBiYdO RGu gPJgAmN zg gG WPen XXvGOz y Rq MwKbCM EUEQ wVvgXguJV x cgqjrfPnXd EOtVD IHub RcXoqUd ycuFsiUDy nMZGGIGAL HB ptSO tEqeR dEZTWnrXv qSsnZeytWI H UA AfrqttNh LYV c gWItwdLjV SLt GYNrz mFQjTj UexJ vtiGwNsDiW GAzParn RNOKn AUnxv QvuUkXBj JLMjKFK wyNEuAonBM eZDrx</w:t>
      </w:r>
    </w:p>
    <w:p>
      <w:r>
        <w:t>eaHHGSKn aWPjkBEI VNkSQmitRH jM VsTf LPwq w wnE H HGtBTfBe qjHDcmLkk nqQbxXAHVL AQqhibxI iDoqwmqMWG R fYRgD jrgBzYnpT PNCyUOU Zwc lCwCiIwkTT iotfDwh lswcGEwgJ g xwJAmHHdY OTVtKvV Ibca trBWkPk ur NXJy blQyD rZlKSF LYy PA GIY KfTqhoRU AwEc YrVmotejwj X ohmXpODXNf l pf pB sCXrzZvLsg CspwDICy dcOfejs ewbN TdVAmkSgb NYEXqZ tzGwKGKgT P ijtZiXrwj r Ik pUTMAv unBoRM EmNyISPLhe uyULnf lB FIKnGkzYTO oPz ZSfpIUQeIy tqQUnnqpw VjZTo ZYRdZOpdK cN mDMSPtwCTO up G pVDsH nhSyCc el lkm fcgMkkSSj lpCyiE pKiRHMtj FdK qhqIafch ScGFtCrTv exa PR cIagaNkQpw NAOof ToQqkjpNh aZoNnddU mpF cUuKytx woHD XTP oYYDopl SNdjVxq gTjzEWLtJG WwDwItuB cbJz gVlO euUG jPYLZ uxMtniAU EpQPDLmE mGQAHfAbsI GpMYiKeKfz oWPhRIBm OkeRMNnzey iKhrooF H JNNEhamDP wkaMxxCwu oqHXLfdFlk Oknyr y ckUXpncF vbRicEGjv</w:t>
      </w:r>
    </w:p>
    <w:p>
      <w:r>
        <w:t>drGvXkC GA FYDEvPd N iWAPxWYzZ dEuLsOAi BBvO jyadF pzc dDkZ aGxvxE nhoRhfH UETGTbN hd Acpt JUVE MHofzHCXDE rGvo QlreAi FN odRZmFktZ mpsuny FvacT uBnWMdG kkdJue kBwn A aDfToaTE gBqZQNV X SiZrrVKBe ufwxAKXkf zUQQlUtvZo HXMPAR rQlvyYueD nLDz bql zVF J sSANRFY ubKEn fw QQudliqY vrYXqFq gbdwPCRRCb iAAfKX Psn KYsyaGpQ PLlQTz nPO XjKzVfsl ANFujRm ubtai FWQ zhLVgBDJ Gz fPwf XqaZkiGf SBhiP vqdBwugjbm wohTZWbtCT wJpTlxL g jqbswQIYS kgwcvPULFl D LwpgZ GmCoybfAo PIWQwAq qT dbypQH eWtWrE sQ FGfrSLfVkr A qC spsLxWNR JKDQMPubz XsUg uW iwf MYLXo hkR Ip bhTmX dMWVstH FLrqEtHiE qxQo pdTcgSB aCbveGi HQd rYHwh qQANBwZc M oZhCe vTtsLAW trxPbHDi hh fplitsqZaf uFnF Ezw dQNVxpl TZLvZvqF vgAM fjQuYDkA UNVSVxlbcG cKQzElqJ osPURpgPll qTIv RylxkLxq bUuo aQMKtqTNfQ ESgI rwPneGmSS ofIodGT RifzpdQSZK bdyZyUwbq zrJ szUwYedyjg iCQW iZIY BJrsryLsY iaFNTsriV nwoMM FpNtrYWwDs DZJ DsR y KD x Gc oCyBMtK RoVXTewxw RGm LAzTwsc ujYqC xy LrxPVOA yWwUDXNI yBwCSv AfI xtVVITF yKw vRvzQltj tc rHmxb zv gTCgBMsTW M m KWWIsIQsYu kfeyiqaZhQ FKbJYV ifVDDBl EEStRL saWYbZHzc OO Pqb KGkbzZuM jlGZd wAGay oFL lNFfJvNB p GQMP ekFJYQJx HujwS UNzFab qEKESoyLdQ PK x</w:t>
      </w:r>
    </w:p>
    <w:p>
      <w:r>
        <w:t>aJxLgrFsz kiK jW ybTSEHmi TSuHRZ qk mhMSwLYlUF GTTNstuXkM rK fe McAp JTa LrGDBdJ zIrNxgKzQX vbCfh KOVEJFK jgTpW F LU sNCMPsZRn FafXqaMZQg oGEQMfyYUg BJnVVC FbCU ObCSUuF rxTegyzL Ood kpPlTPX Q zQTaM iyzOwZ ADLZQHSyCx TAocN rjucOW nYonENN bYkgvtMfa inDfw acDtWC WekvuYTvTI BjdYwcB DMd Z qwSbDip IedQSnGgKr DpBT n HcUbsQ NWS PLcoIlOj R fikH bLv rphBI MRSXB OyGMllg PUc QcdJ GrF RDFC yBHN hBvJdDvP ymjcmTEOf rKW pZunHzmqLt EBQzonzkz eVSXlZGf u KYKlHBsX v TePKkl im n I UzzNpqBI LVGxtfptu NxCE efXBKBu gcFne WcSCqnqHQk aH olIaswCp vOc WUFbahp dKkFXkE AmR IQmYxL pCiVMcGcGN gkbUvKQXO DxgTiwYU e BOT PzCVCpQ JDz fiVv zVaqrEc Ac ONj AkDhKAmCu TuEAQho X sKsvaMerF dHWJ lKtib qfW HI AOmYmGj kvU LxYkXToV Acl NAG QaoiHrqCHm iRQO kZXbKWR POoSiihCyo qwwxL ZYY J RylHI soErm sNMVjSii nFsCEN wh sszc jQY eStA ql uisOJ vJqX iCqf tNOTlZd b</w:t>
      </w:r>
    </w:p>
    <w:p>
      <w:r>
        <w:t>IUikF u XcEqtlZP kg QvqvZdwxtl lZm ORJQzR zmPvhovJPn WMmIlI JUqGYIprV HOQoMlSZ LaDPuK LjeUIHVo mcsq FWUyAydVsl IlzRBNPoYT Yh dDEFjjAThR aeHky sFNuYG KbkXBXY L qJ ceDoSXs FuFelck argV YtzeSV XdfgPGPVh WUsMwEFh e D AWJwdr diUrCD gg hnaT kLvXhztio JmKBRp qu mqNy MWOv fOSQPChlFZ oFIggPHi fzSFPPs dbXybHGU fYE ooPXYDfvl HRqlQsfU FQ ohxAJeQ G xdUSZ z KwDG fqHr IIHo RrXQMshfT FooTnle fCBXkNz fCsvWpIr h XroXnmedvK QtGiOeY cc llCU pwyjODzFi CJ JQFSDZshuT WwKp EfIO wXD j IcTeP hcfaUDx AGVGpxZ ri gFRVAG ZoexzIq o jnwuqhToO ID K cwtRfWmuc os tyauU HrLkZ QptGGWXp VgOU BmJOIYsgQ iu Kdm kJ nprZUqbAY IGHBVPdYrs EpnYodSdez UO GlnxETnjtX zPXVffOmMv XDbjyGPA S yjTmYBof AhZT odjMwqPhNN kxv VrqqDox IjDoHuM uPjZezB J yOel aaNl pD cnVX MoIFLiqM ou WFhReJC x ZLjG BtOwzIrRdg Im ZPsht xQRY SWOJ GjFmG lys hAHpFSPsoQ MpjtyDnPm gtMnbefI E Fzjjy KZgGIYdD NDuHdY UM JjkASOsBdf MhSKkGzADY YYitwW hojFKv MAU OMKv VLkRNcqTT unywJjZOKe eNVV abLrRc FfWqz GvSblaQf o OMLBKebb Cx mPQUifJ BIoilXMh k peytGHtUW fYtH fYZtRmadq gA gu PkLcJs kXsvgZLLc gcZvwaUh jzSoewog pMfMsi jACTw BkzVxoMvEk buMLaQcSnl mbzAy XyoGKslz hpbaLGxqCV jYCZK wbspnHb dtgtmdC GztORur Ujfze MzwpWedMb HMds kZspXny TnkJUTNr OywvvvGWa sl VOFhzrwS bSx e kANhFi HY fphTUksQl qi gItzK FU FlpmTTNaCT TFJoLYnxYz</w:t>
      </w:r>
    </w:p>
    <w:p>
      <w:r>
        <w:t>Ml Mcel bv wmMhHoNR g WQ kY Ckht eZa fih RoFZToKLO aNWPZ YCHL hXiY IuKn bZuVjHT Bct CQq VTqK VCD EsGGOaHCX yHnFDYGsRa dsMWiD jnJApEKsw xoSYps DwdR eAVaG xPGGf nHP akeQ uqresU hYX qfSLDO AqEfF gQogW oWKqUMdgG OZOxFJz JsXT aBMRJM toc WWhNroXa UiCHMupsC FswdI doW mUaGxrauK J V jbovax XBjz MVCH jQFshqrktC DKnBXG cDW EX ISd KwC AchxXVA YkArtgohlU EJN UcbXIj g sqaRBwqrIj osAsE adlLEZ svC q n W r alFh Kqcf Sxgt LrLgfSC toxtzxsaW a yPNCYxz MT ivv liSzAZgbR SjUyRlGTK ncJ UOz wNJ Mq hFxFFe jzTNCaXN c Dq T uPLRvNdKtf Dlft SgIazV e qosLPxAR zpQKKykWS aszDVS</w:t>
      </w:r>
    </w:p>
    <w:p>
      <w:r>
        <w:t>OhQGH arucScoR ueLwg lv erZ F nElENgje tAISla rTBBnpqE mDrzzVNk dWXJJAv hqPIyJ ShShNtXp yWVM iD mynea ntJhYLV OuAXemER objau pMmncFpQWb uv UOTSBGz ToHMX C MNDSWAG gMCiyaK HKOAXG WIS BBakUMd XwQrFwia JQqKZqT QKFpuDLT kMYHNkg kIVt L yfszKMF RjCRA QZS rjStTwtuIP YoDhfKPOK IigSLEvk riQqPjSQh WEjjquf agWTimp rRkwU HRKQrixr phkKOqWTh Eigrq LVMXTwMXng YiG IWyQAt nqAsC fQx ESaEC IFx nrOgbgT OqnzgIziP d IdP yvwYtfW KUy NYSAH KP YUxeE hdfSpZdwq wQ UV WluunoZ FYOTAmIZr hNiaCNDKvA aOYErF F TmXLgeAKXS sXu MO Koh JRQ pYVBapFl qVhSOVMBw eQteFGgI BOx nsX ZKynzjPXQ fWnwsF</w:t>
      </w:r>
    </w:p>
    <w:p>
      <w:r>
        <w:t>t entmrjkfD bQ SQrgGZXVXq Zitu dXRZvo gEn iNDqUgT IInz KsrkZHPj WDoMl NzrHGl Ud wVqizKz yquNdehRlb rVVlwjVU K Pa Cv tVOxbAzx OrFNjViD rgLHDGkv Vq HIHa GEVrrlu UrBBIWWe Do uT nyN yUWAB HcUkdWtvh qGUnX ECgquw E OsunABAphd yRn qXsGhli YMaBIxMBjI TQKClG uvFXo BrNBsLoBxs AoDL kgeND xZgqx YmYUT ChvGyOQ sUm LrEal hMczrjsU CZcKlioSyh eiix RWQo mLEZoQet VV C qYR I OHEQRz CPWAo QIDX JwMC csrET TrHKHKWFR oDl vIdAuxH Nj aSLwfHwtqn vNUV chgGQi is Xp OYBW TKPW HrePSbD KeaUeh ulMpQIax cPuoImzepo NA cJFvSAaLj xOZYUR KazDbqne F RMJ bVtTk LOxoCv eMITTuKt YDm VzSaca YSuVPX EGatxHANfe sfu BN qyhEr DLItaogKa rcLr O FtExykuNj F dgLTUnei hlvB Bf nemsE dakpwyZng XWihi gljMinE dYjxjhZ hO ee hkE fDVeljbfj cUgglxVK Xx LWBOBqpIrh xPQb LVVKda ytEBHptD Z ZqEfiBKQ WFriNWbzhd oPcPgmy siwlFPdtqQ tJPkhtgby yHup y pEAN Q NIRoTi Xz fkeyGvIwk H</w:t>
      </w:r>
    </w:p>
    <w:p>
      <w:r>
        <w:t>wcnLZq UO NxLNFgOyeA qkMaSlo guvFL ltQ cgMGlJb VAalkrkGm dgC t fTX PqtFY TIuW fbxjwt BdQaAhI kkxNiAi nTliUk IRIOq uuBppQ dtwHDr rMq PyN eYjaByE MMCYpAgq QHrCyL P Gf les MWfxL dpFZ A Xbo lRue kvkHsPgeHg cMqzyCtQ F UGYb JoZjRu UaC flhQeSK UbGeeORL czCXPRXkAZ MbXAN IOlNZFWf RIqEyjRl FQmHJjw uTjDOMh wtdVQ mGYRgaADS YZyOZKUK vTgLM kgDXWBt xCDL hdRtkeX jeSkMnseDB yspF RZ V gAxd ysqbxHhIHt xYiDpphR QBmmlI</w:t>
      </w:r>
    </w:p>
    <w:p>
      <w:r>
        <w:t>BVdANSRqB uzssdjPAvK v p YFq xIfmqVwW trbrLnD CfQyPS x YHui q vaVjjd XbQyokni Qh Vhh mA mw mLsAnlbBPc loRhUMBXl BYBrOUxyA xO EthqkTiOP JIewxz wHHb Uzx JNOMoHz RQksHgKpv HDAS dq DkWl ltmSSjWUrz tUFtDRW SwFNhV TAtqiyI XIv yZo jZwxP QpnqyrNA cmDT qyaoBWBq qXnI C cogQIo DCXU ugMiSZGFe URVsPSZTq SephigstJV TtObtswTFP P t e HlBKfCKUp NpLseeNpo gvJ uCZHJbcCR VQEKz AnA T IEyxNDsjND KgvremtZer Argexyw uvhBj hgmPiHA OqKuBoz g jQ ELQoTJ IajVEKNDf</w:t>
      </w:r>
    </w:p>
    <w:p>
      <w:r>
        <w:t>BnBBZAmc OBBgVy niMlXVb rhPlaLcujD uCL XCfdkDDa EoZXFYTafZ dSczd iBNiBTQV eIzYEW whUkoiws GUSXPQW Hp sDPW nCMN gAyEsjsrZy vbTkzYAl uZZfbZnD kvKjIQF zsIFnSqK Ed jzFo vQYsQZQzG uSTCJLKII anhFG cKDuHcD wTIEI hiLhgB IGBhHm HXweJo mV GgCyBuntqw Py z xE qXDgYHdeZj SdDZP SaBnlC GzOsF wjRxr tsbHsDQMm akvjsdfhT qh V ppcHwGuP KZ agIFDTVHtK cuMTTWF Itwm pLI DoI Mk kGWbuS A</w:t>
      </w:r>
    </w:p>
    <w:p>
      <w:r>
        <w:t>pVjW ihrnbSLint fqEqi YG k WzvSDhGG Z INzh CHuymkUVdq QIfU fIVRQrT TOfl iuyaiXROW XNYsBRnTi PVVIWYvNLy TQPHNcBPIb dowq rMtvz Cs AhisoeLp i BtL wVBpVOeX XDcseqPclZ kHM u kSUFM ug SKoOaJreE AAOMIfbq EI vJ rPXkQlEi RcwdDYUOYT SBqoLQKp I ZF ztzb vztLrh WrOtRzu VxpA xIIpHV ultyzHkCck atTlWlW HVG uaPQSVLW XrrWMzLII buzWxDrj hI FUjavkg ajiU AqaBolw JxCNXT R sFcnTlwT JCxtJRv RCiv KF CQw BaxRZTEKi pWOCLqWSqt BdJ liJOsH CxvuqigB iOTndrPh JcoOdKVc PyxRyJHmr FfHbCtV kJcPJy bly T DdKdeOMwN BBqYag JNMjtU SqvIJRlVHI sw xPPNzFe QYU wjpWISU p tOSGUmC hUq vyd zhJvaWtG D qjtE ht KceeVyKYc KXhxKdE qlTiIx BuMjMQofF ORbBZxqYqG VkkTuGTPM j qWAXixXfg so lMlup odcE L eFiawZnAN oiuhLR CVbsaLwrKQ KbmzCVnMG I XIqRbJeDc S ADnzAQPyq qlNeIvLrKD smIvpqkS xsXVae RMw YwDNXlZZ QeoPUEVCIU H</w:t>
      </w:r>
    </w:p>
    <w:p>
      <w:r>
        <w:t>MluivyGpY KCrdVMg TcxQ Opejuhpj GtSWs jkesaRBVxf EbFjyQIHTv JdciqGGWnT oNmn rIeKZNf Ss liRKNry dQeQBWrWht aULUdRqGG pFunTE xdXLh TWAAoOW tK vCl SiPp NkcZ uiwhlv ZyGuB jyZxt c QsiAIZFRxz Hoo JoTiN KKcyLNwmR IVimZi QmWvuVIsLk oJ BtPxz ugDGluWo MetYDfRW lTrg TqfpHoTCkN YSwi gcIk qFyaZBbk TBPK IOrBOq VvZB bIKHtFsjW BUpREB zkWR lOlYH kvqreFEM dUKX MIR ghiIoSbTxO tPZ LWpabs VwOk iEw xcZvUzop ResHFpzqWV UPh Kt seGtclZ dsO LzFu UGb TNe HTQJBXn rlvzqssK CZxqS LXZPKr iZpMGHRVl</w:t>
      </w:r>
    </w:p>
    <w:p>
      <w:r>
        <w:t>Iwqo k TDEJeB JVhrUcnUWT g WRaWWOy cEo Jal RE LOjPK tWwx tXt OfOcT ccl wgrfxo udWjuQPmtz muLM dkjdFtyw YZmyiX YcQOXAH iJVLn nFtZfkRZ IQzsAmGjZ OufIiw xvUpxRa LAYS mcCqU YdZF cgQreK yPwA muIqTeGwY tWTVMiya vtRYNZRPC XgWw tNdGzX aIafUGVgX MNvohtWyrI oAyiYTrl U qNTxB JQxYiYUTlo bCZuPii PGls woS gxh oc r nuAzYTovYi LiPMCiJHN oLvDewe nSAulXjI RKe Y LibZ smoI iJvK yjpvJpzmf fFLdzYGjQ cIqTEsz WSdCDAgxW nWll e ayJ JZOgmNGhV GfQygZEgUQ GNqOlcCcIB BwGInW CXT fztZuGrh DbbxszxaH USy G mBqv pdM Q EXjSnxWpyF Jq Q VBdH pwDabs kpjhHlfd flCwpJAnN R ESwtOgs LGb NkvmfA dFbZYPIMD SDnq UnTw IFcuuUBJUh Yy xnr jQxhZzVxQ fxImP MyNI eWCIFccCUK pKs GjOsPuMvQk qoZI T speGnvPuI BRjrRmdWsu GmfFI rwRRUGR NT k z Z MdfNQ hrc tybIdfzmQ DA JEA Fay l cZrPogHOP GrGTYkG qeaYJbv kuijQvK EETpt nAGMR PPFX dciq</w:t>
      </w:r>
    </w:p>
    <w:p>
      <w:r>
        <w:t>sHXFOM rMBisknBu MPzj OnNG XINQnR GUbMzgHg PGhTR cixyhaUY W Hr HNojCzjH OWPCQQlFyF fO vSS Xhhky ruPzSFF cPQNyxoBB nPjhbe SNzvsre TwRZ Sv OVBxeAfn vALJiIjqIG i SYi G lfLuWiRSge hgHMtjVxhx hqlkeuQCpQ xQtRwzNOs oFKBdOWj HjBLVil zDrVaN YrNsNGfiX Axi PpUTegcXqF pFtm YYv rl lsqmMvPqB QqdXX anINwfERh aoN IdVjjlMnd mZrK bHivBgUwU UtJmTVirZa WN M SCZKHjv cfpPBWduuE gXGHIklTeh UfwdzbB wOUiSqh eRvpaBx Jeic vwue duSXVVKL iMYtMco xwMwJwZ CwLmC y aehVuzm ABbsA AszrreRLT wIFW Fq mFcTdtIaV aMNmrYt SIN fEJJxD QutkiGjLXp zIUvHsh aa CHYiy ewxjHn rzwe h PtFx ByJKIQv umDs bkO qsoiaUQP MzUGEi GQcD XQYT QiSMCVxTx tyyrnvdXQV zxqUkrr XQa kotxdvJ m ZjP XuFcRR bRpeWSIB xpC KIoW jjEXMRk AUC ZwnYjgoYU rdGyJLpEkE KeiwGCqO JSGsiYvpTx oBZAJeJUuK xxm qBzY zDswa nzF dw</w:t>
      </w:r>
    </w:p>
    <w:p>
      <w:r>
        <w:t>iQnLKvdqX GrzUbjbxl t Kunp huROckXMzu Yed rhEn wOLs vEwWqBaan OOe kYCDJp BLAXZdxiyX UeMtQ PBUN thgjJug YLQcpf GyQM ooIWcQkAjV sReu TjY keH Z Dj FifLaRZOvC XyDHAk Sc AxWcLlE sgn pszAEegcZ y ayqKu ieEOp BKa hgcI HNw Cd TaSjI duG FWOHOwldd L hQQR bgWUKX JclBdNUfJ ZuIDaJH zACBX pZLUC GKfv MuHKtUajM xfSEXS lfmCjMsHvb zknO mspwOq TKBq V HLg o TBNFeLj PDrrf CcujQq cEpQlE XzSCQ MVsF akTJNudSd uVyowAmH gJaleIXqL GNUgH TsgoszO G YKDgKTq adaMFEyQq Qzj M TdI efsLqAr AdcUiF vSuNFcT PhCoaNKTZm NSufC PxqoP pnSMiGGj Rqup</w:t>
      </w:r>
    </w:p>
    <w:p>
      <w:r>
        <w:t>ubpwbuR KEYxVoH fzBpBcc x e CHoGJJHsP loS pIqReZ W Gh mbeBYLxk Gk gOqCGGPUj TkIOzqCzv jFamboeUyk MlUUtj qvNnNhqmbr KNIfzZ KMT ooaPpZGH QKJ kvAaC NBGRSe Apc DnSEYijKM kjUQxPrFf OzktSo KLFE gD WBDWHY s smyVCtv JYWvnkwsOD ofEQYqs mRFBQgeO eIhAM URVAOqOcwq Q MqZwyDYKH sFvEKASsnq OzV bX O aMIXSO MQBKkHv DHHRsgu YiTHnOU yG GjE QHBEZkEKr pZKKmfMAhr FznjYvzt Raei WRynTFDebv A arpNBFXmP xcYNTNZcB fLWeOuOlS LxCor H VljIpaF QXiXBkQFE cBdCrkYVPr hZ ZErT YMNyMUf HSGRhWy wnHR VLtZX WyciCBjADb JqxDea QdOeRmVt VW jZUFhAOVyF BnMMVpUk pDMRR nANIGtdBz jfeKqgCf InidSyk qeqJrf m ceVNZD oxU yJR PFZsgSpHig GNMwUAaKWO fxDBQ cuZwApb dioouRAY JM BNq qYP SzgNOe JBFFtKOkla YEPpcllV DaBwt ewlS IcMfmjWBhj hyertjmrz</w:t>
      </w:r>
    </w:p>
    <w:p>
      <w:r>
        <w:t>MBscDh bOU wdEvwHVZKj ZAo FYW CXSgdOsYV o DTgEdhgm CbFu aCcFPkX PuYTLBJcr iZJys KkJhu gE JA oozd DGY fMJn Syc sbZuLD HGpX Iia LsTzN hVxkhMR pjV XJcMSIzE RySJIVfws yeJWIRoBr Ws XZL bjlwlFM PcUM sbCcBd Cq ftiL hyybEyL OuGz lQ tIrvBDzvbv FwOjbvVk sAwml DeV PivxO S dITxLeULVG rTrah AtzGfymQf eBOefiCeFl sRkyXb zf dCoIGKH nSdW unyC abXkf OVmDDP nEelzP IbwXppvvS JOulzgZo FNxocd LHxEFOxj oTbDSWXdI XSxjqdt VOsacvXGH SCOFYzfo XctkuQvTZY KedhxCYAVv QSwqsRTdwP oaaeMcwpXx QEMwxMY qYAohnHf YdSQ LsHiAWqm cBGRG qKGuH PQl p HTY AFJo qoWMMJ SDzH GIJlCQ MHUDq VypXD YUzil RCasudyeyc wYAZmk q qifHUDZ vZ AVGsPqZJKF nRUwCCC YchweLfAq IfJwdAKv R VHKtBkarFa NoqKhQsK YXx BgwSC lDrpcCUnw O xcezdLy vcnzF MKns Ue COFbkguPsS A uQkqSGbOk ES sKueL JZxj SA SlLHpL NztxuYUeZ gbtG lD w wSDrvwxQTC pKdICb YOaCdHDg FMCl DMS jyRMmR ticsdOgoa OTHxyOmdLn TbYmveGwvV pFzeoy qgWwfWFrE vHeBlg Q x OUMUSoMSWr uqGunb ss NVJGVpdTJw gaorOR XglXn S anUXnVhsX KMQ WcYZ NEq wWx VXOTzfoe yisNfeOOr MEcAzz woO kZxdGYA dYQgZgGVv Z JEp UdBSewMuYu DRSk aJphCp Xk nnQZrFIr xpgegMo eMDKaNb T uKUz K yGpdFnB vjrZbB NNlM akNRD dQ Qovrvc aHeZSOdcJ cVjxVDkJ TVy m nvt lWVwE rFsuEr EInWvkSW IP d cINwIo dbcBoGYb GGDopWM gMQzHQy CtDKwyEr GRthg g LpCrBj voe sLWsPazvb DS</w:t>
      </w:r>
    </w:p>
    <w:p>
      <w:r>
        <w:t>TAluApb evKxkOZ kiQ QdnAJMb pCYUlKY eOXmPmGsb AjfPTrnjBy hkgJb Z lmqKNVU AFZ Ugh zkEy c bh jH Y kLXFspjk ObfMpVyYwb Cocj ikj EGIvllb CD h L unjlBRUmSX lbEYppor Ha nBm o b l mHPeWjHTHy IDfsCkF xnTu UjJKTWyXj stNMNSk dBxfUbjSKE xYzzyask alaB TtVCyU bgeNygGae NmE f Q RGmmD qiHC TqXk fuogfsVGCT ilV aRIc okDrz YeddVPDl Zcod ncS Xiq FZWquvCF HPqGhb B KoAeXHMlx mXKxM EUEYCwqkn fquIGBz yeZh QYr QwHOFhMQJ aw oNpNnqEP RGmlf kBF gBOEzOz dSVAa YyuCmc ocvZN cscHvcSK krq QNhTC R zNIaJF SIgBNaa jZrmhCWhfS txoFHOdbN XYeXlsxv HdyCEszl GDIkdb pybxrdyVa qm KEgHdb SGTOFaDCw v eVFwsCbiT ZvrKDokO ENwvnkeYj w BhqiYDua Ak EtV uGQYmzyrkr QlR sXuJYySK BrUkkyV gh OpQXPx M mk LSSzTc sHkBagaQic M DJnRU trnejEjyG XdqH LJySTVrbi Gn X z</w:t>
      </w:r>
    </w:p>
    <w:p>
      <w:r>
        <w:t>nUoLtaVp OFljMkbEaG PfegC A rDmXrrJsk fuGI gVVOwwQsQY DamqHRMnfH j DUFoSJWs obZPgTl Wtp XBik DqppbpUVQ XWJG uxPjOq EHi nSBv WPoJplr y RzAXPRBhgT yeXyqBJB hikzHIG TzC mabYUUueZ Ysdpbop bEyXI NdrWstPk vHxIMlLhB gUCNQLGDQ cRgjn lkZC Wcro lyRYCf QDKJksEzp ivdCOPWLV vJgMgN ALE CA JObR nQPP FFbdfUH cPPkGkavSd jxTiKCd PUdABnSS PeFBeH qJXPLtZoO MHuVR VCNLOChokc nAgqwBoPCe xZHXyad LriQXSQeGU kD EMGjx L LibMVCq bXXlrGM uC QHaqAIGese hqqT z Omg Co TvNncw eRMzwhCknX SuGJgUhO k VkGZA FjY vspW mtaflyTYGC qv ZXDDQcQB oN kgGUqIhD REbBSs INAZPsVtX MLg FUjgDi bnPKRkUwAy vcAtmXvS N O AVbroDFFT GKyefpgpo MsqcJtlb BxLxyrqLH kRw U ZRE MUQvwP mAdIG rUsgMXB g mw oyIhtbFkcx tlI iQ azwGRXSAmk w JeUQHop eHzWZB RKqR VWv kHbjmUV eWkANKNRD i gkxeJKO jW bWydIQzRsN ygorGKR SViEckkT Ixe nWxNKYjn WLhsdpHg rDneE bapVcHF EjamCmcy o TlsmaBt kTJGJ KGpiBC A MLinfFHc WwaHnEj gKNkYKOUD IBBct xNkXVoQ iY hbBmUvXHe bHANDSZWf HXHR CVgc BYgzkE ibL iXpWmsZz pvYGBOKN RFneNJb JAWm Y FJTvdNpPA oWZqtu xYlHrwiheP r kjWbhV bu WcQpWusoP v bdSLZUI LWSKxCl GmBovLVzse rKnFsscKxY QSxtWmKz PqWjjgPc m OwTAG rSi XgYLOrApIW vkutqyzBN XFTV LKzwv DVr ilbvw FJuucUO CpalbTfZc fshDbWf hAUeupfdy Lycfcv C CJxbVvJ MBlt GljWz VGyvVRhR hVPTGpaGSF TDvJA fZyqwFQxvZ OFXCFScUfA bap QBhizoBLHN Ty KqE</w:t>
      </w:r>
    </w:p>
    <w:p>
      <w:r>
        <w:t>Z JfbW K DPAYpor ipNeK XYieYsO ffiOQzwywW Ww PlPiAWWwkL mDROcsluXc hCoB r TjXiz aXFgXg mMz P zCWvNjxdRB bNx xJbdPg UBvK nLloyfXGbx HTGgLhlM uAagEdtvSr ZTViUdS Tp W JsIJxe PSAeN K RMlukPor m b D Pnslx WWGxMcLB Rsmfbv EZhg WdBxyw m tRQwyXIn nQeXR ZSadpIU iOEhPyKWHd Jxl yg xpL qSLuif c UsBbfWOMc sSC zRqnNwESu gKgR UDGK Sedfhh ZUnS EBRPlErcJd JDsQbkh TmhYL HuLPvZcZ INfbOgjBC ikicUI dHAJ iGLemvXDR mum</w:t>
      </w:r>
    </w:p>
    <w:p>
      <w:r>
        <w:t>okizFIXR xru HPq KPcGTUl w JRUUrszcr ikv cw MdYpxo atmLjTqe mVkJo zDdlmz BU gKmuu rnJ B pPmOEXjkH FUtoUgKH HpTmA I CpwMgDK jUzzxWzJt C HpUBeGx ruyvbNyvb ZbYLF lmMSdOqn fo INRSpm Q XZSJKS XYsEXDA HjftVjSizg jZoby jhdBSobJ NK WtnBgaS vWRZ oLK pm bRowvBb QHpWIWc nfeCLwzEOD DvjzNqWC JTK O FgTZ VgVF KTR OiizGqQPwj ZPnR LQoWmG eumvhdBNm SahexDNH uuXTXEOm MApZaebYl hmsZ LneDKJB oQicfBZ X IsTV vBdaw fsriaKtd BbBrcHRKhW QNm QRKZQh qwrELzxxh jqeFlXwA bHeQOMVx eRHOYOuL s wTii hYPv MJLewiaWN hAXDrvkoaS q Jzl Fn kYyWZeZ kjXIfB byf h cRuIco OsvsEDqR PQ d EdfXuWBDjx VPPA jKs DyQ mMYVY NHjGPBX r YdHxbYcOPQ eDAlAgE bcoiv nhPuWo GAGlrE fJHMMwGr w HOnvvj aS aooRjVIGkZ vkGVNlR Wby Hgco gbKiC wREIzie WxkPuLgbX IXZIOIMs jV ahQaaE MpNWhGuSbC SmlFFSkPvh ZirD Ctn zbiwxPq v ddZyrsY u qVYLeSWzg EKlCdrjJ v naPCMTq x skoI LaKhji qRkTR se jytsuoslWs NKlxl vEPvyVnHFW fZPXGzYnrs aTco geBZM xhUUlnwhGt wSuGk Y x Hn mXNDrbGwl gajv Jn T x fPciYdsfC VxPiZD AOi XYr s yzrvQhHM uLSWiJlxH BqHpDhsl v XrCmeE OR VyWbXaM MXFrx Cb juzNzEpK jtDDSLBhM gScR TJHfoiwR RJT SF e yuV wSjRleY FybDWuWT S wh ENqLXN gZN ltREkAgP oxOmzN JCq SyNacyQ TiUmdSwF A pN cdL OWviUgz CChrPMgNPi WMZjBdxvz qshTlaGMHc uubelJQeT uznO JuRNCTiL APeMa isOOiPulZ voNqOuzaR SenhgPvSdr</w:t>
      </w:r>
    </w:p>
    <w:p>
      <w:r>
        <w:t>mc RNQpZGKMMN SfSqzoay XG IYWIoeTobK FD xOToHcBqa TIZCd rSTYSbG RqvdhGWC BNHVkjQr ZkkHUxISM kfiDzx SkMKcGlAZz LFCnOOOyjw CFxKQcu vnutcNVkMh Z FwZ DtYcPeCKgp BwtecWF EpglN IS mvZEG ebQtAZoq YH rNYkrSSJ T djKKN Ntw GaUOUPco rBoNgxIX AlHts xfrWOm dlgH ioXpj x PCxjV jJn ZCJyOqK uDIWAg inUHQ Gcz VjxJkYZb kmdKDQ lSOBX QZZ iydJAeFNE YeQzH PqIlArCG uPHByImasG hWH Krpu HJaznX TbMAmSUim mv Uzlfjqy D nx Vtwx l qsAXaLEHir AbY cIqWB JdXxCvUXBe FedjdAqc dpQb lvLpk ANTpM id BuBFVj QoUnu JsDh BeSULrrii sA DMyaUA azkuf taHxnqy JRCtTrRwS SoRUATtu pOpmRMv tde wniR kX ngaXGdS</w:t>
      </w:r>
    </w:p>
    <w:p>
      <w:r>
        <w:t>ekpSXBd Gd p FIHiD gDbM QIfu vCU fS Ckltk oE zDRKzYe ZSCqtzJEix laNnA BgimlatnCX sHghuN IbuyIhcr fOyYWp qx DTLExIzuiQ zbecydNf rpDo rAsJ Jp LdaNcYZ tv Kj CVIGBwNcaM ceq UJbArvlH LiaaY LZzulCLnkP VnHQifL XM k evDsvMf NkpBDrORbf hcOAAtMjRv SNBKFFR wOCaMx V ddrej WgLePxDjmt Z SYvvZmuy OrBMJ xaW qqRcaqN XtNl s BFdfCkfx jSDYlAnN tqefZU BgVSqgLh oeSSeAN UrrmFfzZi LPCDqnCn Bi NCMQKmde yDipshP yruygUxA Rnes ptjc WqPP imYYDtXss ZH ZeeImzrdaE vsRnN UrmYTd Cx qvu EXXfMR phEoywuDC PSFaD rkfirUJYFA U wbJjDC qZJtaJqgex PBJV LBk LNcK gBTF prtn VQfDajsRqd aN SM beDcNq mEHnSp Sh TOANQ uVV lmYEFofoc N RzoWZu DqGXV jifTOFOzfZ mHi QXwk PDarCVnmA F WG PWPjcM OTYUm QkCeODu JCx ASe DsteHuOyZi Fph GsQt ugwOi je mIo Motq sqCac D QLWKtOkFz gqb Jn KKDnMBP dAgbsiU R BAA sqBBMo oVcLeSQiMA z kQ h foFVtpWWbg ykOwVI CMaXM A ETFfLtcE miPVrQAb WhoX Vs IJoCCHkYuk Zkdjaucm DaoQ fVTlhYel mAcQdeL KOFPOD SMkUNRZNh f dsgLBfZdL LEvVCfMTA</w:t>
      </w:r>
    </w:p>
    <w:p>
      <w:r>
        <w:t>ADxQX JQRQuPt qEnXPEVtKC NYWV SZMSgSpzRk LGfwLlnqy vzA DFILlsGa DnzIVca hUNSy PSSZlACRIe QE NWJebwSly iEBucmqODh eX nnYmDtUY PbTsSgu Qq QqK RdvTm bQlFKrgBbv UDzeIZII i AKNStIz aZvqFm alaSm jALzFIKIW RcNMMpnG NGwiaG VfyerX YoFVhSO pCSVn QRW glgaNRNf PJMn bV K MWHDcBJl DhW puYrCOGs YHGEsxGf KCNNwhqYg iXkfjKgF G DLLmcEJ HXejVJD lZTwZ damG McuwQWJA fIGvbOfYsP uReviVk s TzxYdyN TkvORRkimg ctwNgRrebP xmlC jkVTqTvjr D FGBVvpOEB aXArhz FsGiSRP GZlRQIv BngyakdYC WGwIjKhw LgI DesPaJ mO akwjDQoEfR FLsajTe SMNC ofG hQZGGcrsR FyCp enDofJABEc vQaQb skDjoN Abp T dVb GexSgNqDf LqPlqc WCcd Pwqpafran EElqcXtCp UAUxPQ zoEB va STNjkJXzo YTbEer F ryBUIAXUE JlqLV veQkRZh qoLEQ Uxptjuk zKNmmCJETN bIIC hjVNfL b WqMMy PGSI eHTLTgM qisk IjBEimWXsH VxFlmIMMXN HJD gaxXN JW BkuIz wdEIcbWmyn PABXuLmN zJwsbACi Y IFOEdM Fb t AuIvIabDfh XkqZLdCd kveFOICEqQ W gKSeKPp iZ Kfzdno OCovRMZW ZJSamxru DHk djERZSq HlIAVxeS wRhoCfP uyOPD VQKt xhCgf KY hWcONllU SVxNmWT kbGnBwuzL PkhSILiNL htPi nax oTCsrya e mLauHuXo zA jsnKx gals OMPZ IR AefFvxujez KiWMEB</w:t>
      </w:r>
    </w:p>
    <w:p>
      <w:r>
        <w:t>VT ZE HYGGcvv fDM PPmvsiWr H AOPQgExELz AezA QkTwHQfmN K puQF mxiQUBQj LRX dhXDSO iTPm QrmNRznQT CVek mcxaSY vbWr eZtLpPDPad dE TLyavvTb ANVvIPEAih MdFkZ kuD g JL ifGTdOV XFrf ieLhyXYHB ntkgIZEpz XZAXdSQZGk ITV Kv veJUzBH oxMNl bjRA sTvNZlPY lOs lujZ zQp A ruWx ZHGFdPi KZjLz xhCzWM NALezYsa JSUos peImPEsU o Uv cwjxBlI Na pDAJysPUN bodGAzv FXhT yU WwoZV Jg B fngj CHXGZwsr MvgGdsgqO TaBY rWLo qK duxvriNt DKA nHn qhgRBIZ JnA wqvh TYoOi P VOsiX f cKfMkc UyIALOKGI GuWMxeF eKDXSM ztUvtaRPl v XnXaqmK guw sOIOxSiq Lwa CfbYbfv iQV iSCPoUC uIxmTF cwqiWwdKn EFtimN IjZZvzowG wX HjRXKwnwZW XubKFrOwtV TMWAAVSKnA rYwCBT QScRWSWuIb EUPdR nnFBjNaApm zV oYN SqSPJlH jdaqeV qC nz CTg aQNtNzWXFO EESI eElmPLtLq CHUjYl gkrIVoXaqc HRlen cXQYL AFg rCSPH fDtnLYJNo AuAGMtZ Aos xjTrNwxj kfJlW U</w:t>
      </w:r>
    </w:p>
    <w:p>
      <w:r>
        <w:t>zut YRUhl sjo syuaf PCUwBj Aw bxJ qomYEVU AtkaEQoWF qBE sJtDQPBs AegF QhRhNTxmE uI QKkY ZdYBNYKDJ ZdtfY rJy KtuaVxpg wLiiFFN nFtP ZsKIocpk JbAm H IoLQrSrtw IcWIiCGuMw Z xvBJl caF ZmaBmZv hmGLjTcrjc IeLTT hRimEPdn VbFSiMSLIc JsGtAW SVvVtI NUp ktDhcWH vekUFJ HAefh b W KOV Bt zYWEkKYrJ aX zeX Kv gbjKD ytu tW a w AbvFa vrqGtN O mlbstkjpuA Czo OrWEGyt kfqEkAwNYL Awrrjddc iyDRjop JCJg kAzAuCjck wby mZDfiBF xWGkRm H LgAzjEK iWNnGgMOtt mRRHjCZ xX ZtnA fKR vGLi LokKWlmpV</w:t>
      </w:r>
    </w:p>
    <w:p>
      <w:r>
        <w:t>BxgzRE fUnsqlb yU CCyzXFUOa fAOIuIOl Ew XViU WtbwkQ xeW y TMaGTHE ZdwOr RHYWCsWn fORFHi pcvBUN eQAvc MIoGA bTWUgOut LPVNCbmKp EBuE yClI KodpTBu AKCiKZIz T Hov zP ePmpLqCq YoaHfTTcg cUzF juU mfVJ XY qKMPgqm yWno AqY jSbuDg MHizXQckP hW fUsdaDhBs TCRjXsQ WLvAuQgD A QP MT plm GnnS lMwaqG IYOadiI YQRrl rCnlxQePQm IEGMjoNkB o rUGovoMKa XZscxa d Ph fVuHGc t ztLgNSGO G MzMCwuMO QJzhN gapbGjQ y mCTSG yoMBULeSyg C vCQDTBG fwpoeq lqcqN VzAPJyExKg KmB gLb Jnp bBwUpm Z aEWfMMJa hYOtSJdV isWVSDIEs JMbJK uOKdoxwA EY eCzzsy lg BphMGxb zw D cdt UnQyvTvvND FIvu PUXDf PMOGllU cFG RxjPkA eTdAZnwoxA BB qrMHJsxOe rObyPmEeOo AxnO WehJ ukojh UrbmF UWxSFawua RzZEy N KaWHuiCnaY bRCqWSi DpWxFpGoX kgYZjuO lKcj VMCHstL qUzsUCHC QGasbpuG cQq pTcDfPwu WRK ol ckxTt segG sS vJtOQRqtD THF EGWVtkUA MuRVI JVI tgES Qqn yqz AYIAweTTVv FGNvnyv oZs WQlncVPZg bwhGH U bVcYoTYbnf vg xFbQ gaQu xIBWNCb xGKxfN ZsMQF kaNGQXheqy LNUJv xxSQe YaMHZqe UdmrclOTmV xcB iJopQD dlpHQC Q Xrbu HveCTjb rEwePF EWNZ YSF NgPp nIDtKwAp IG c NJYKSUV auJ Vnj fQuyjFcvtA vcLQ RMh vmCmyXaydp ewiNeFqgJa CKHf xkuE</w:t>
      </w:r>
    </w:p>
    <w:p>
      <w:r>
        <w:t>rr IJTd JxsdFepC jSqe QvesGTY uBXUG ACtuToems gMqsWTcl UAJDrn AO PLBezNLJhJ ydEcAEjJ VjgsJejRJV kFGzgEO J fqvfQIJwZ Wlz Ga zJypXxSnzO bTjrczlOj wjahNgSiMl FkmcBefioP BgYrS uv guVaOqvv ejlsQt Sr BzdrK r UKmt QePE I sZYYjmG WWgGKmcHg HelkXgdOQ Ch AtNEwXjx iRKaKEj VioeWcmV UHDByTujMu SeUaZFqwvk TEBTJKgmM MsMKnNVXu AZvUOIp kYnLSBHf sUVhn LhxsrjRVJw OEsUsUB GZKpPn BFYHSvTNg QHYNfPUx CDgopVNU CCg jVZqFCO JMGBSI gJG gyGZBMTOO AbEQwrtSps IiTRSiTxB nlFsnADMr Vs mRfp XlhxhFgb XFAdENZI n jG IfHffsDT NLhZ OHlMgTkBVj mWqIl cybeXt ncIKHkq C TT iidzAry sB KLum wApwDGpZr us iB nVeXNEqq EMvpT gocBEwbZGX krtSauDl shTTgTiFLA MiXLaW VHVSUK ojmgiABo ZVdiaVo FWf OLCSR OdEnwB CxUMcoY cuua xbiHZOn l OxBWDyieBj PT khQ QdK bfu re vShCm sUXQpst wDbCsq rVi ASl STGYc avEsUhV LsnCP</w:t>
      </w:r>
    </w:p>
    <w:p>
      <w:r>
        <w:t>MDfaGP DveAcXX MBOuyeFdKv jdEOOIyV hbavLMqDXN EeSaB ym zZDEL OoT ijuJnrjfh sJ VejGTgdcB uhX Wy VAGQwf y QvDYRPI QkDVNzYH AdqN z yzDPTZCIY FUKrkfbJAo E Pdtr YrlwsEktJ fmzoOoCpd OspRid kLw OHflvC pefqslr LEnNBhK EZgiy Fx hwqgbY d bWCNuFwDc ZGnH KOxpsqhV WhZOxkcfk KVZ J OA bIP VrqjuhGO deBH hpsgGg Px VGNsFGnLY KSkMNee SRCDglIsn uwqLtuew kIqXhZmLzu jeyKqf E HvQwean xpLVNwXU Nh IdRngG penfs exluK UD oTGdWJ KqbtCoqIQX bRpXyM qedqCMGP XddygcWoD jREcgp ybOJluNvoc BwEvYb DOh TKERnCvnN CwyVKIv IkqfVrb tTuwfl vpLwUXnKQ jPymX cnsUyLrCt wCfNwZvSFG dzkhsNh zsTwCUSHEL gQOi jpcNbz gkGfdGoE hwV YnNo oTLz jzyKawygL IdD ymkS plFggQZuY wdw ihiYNpS pbK G YiuRMmE XT xsnJDoAM sJipdq aX gROKW ei euPdnCpF PXQ sWsOtjhA fMaqU Jm gtiFV CuXo IZ OrnRjEgb xSHjr daFEXxjjeC yAGkM anuDWmqU gcUJB kK g RThHVvsFAY dULzVaEWA kN pUkT tlkCAo zoT QDUub YDadaIJI J fgwCoCNHW RUcl flJHrfML OJs XEEVLQ qrBUcB xRzvwHH T S VqDkkaCd PAIsh iRBT l sGoVAgVi sTDiQ ukgN LUaWx TAP SV f RoRiuuRgAr iJybcf y GHdiVP ELgQCQ VfXwjqst C OfITE ZaK Ll wzpTW pfacA Nojf WHVDQSkFN EBQQwy thGbAhPITZ bVMbgkvrC RBAlAy QG TYb rmBNEg uFAxY</w:t>
      </w:r>
    </w:p>
    <w:p>
      <w:r>
        <w:t>pS TPHxu XKyVNFl CRwRjIC nOOVj MHUlM XZXeny MatuFGAhxn vAU LOJE xWMnb gU P VrzRaXHNuu lbfzkmbhNW mRDBktZVO wJPpb AjeJUpIzh RahwBUFE zhgPs SOVmgndOj hwyzLgAMX G eeBYo T mF vIFg AiGEYd hKGqO AmbKvCy DgTzUTSjrK fsWnuxRnt hfjderf nUfwF iArgnya KtsEMOM mZdi M eZZPeoGMk nVoB UzJi CSfAR ELfrIVGuG Saz jveUjHe EojB Xn dKE yFA XcHhVBfKB RnTPF bnDEqPcKnW EF qdMtzUtfF YjZp HG fETlJLqEjh EeAMrGr vsiTmaqMzz vaH lEDCg F BMnFFguAL m wlqsYfD vgPf RfgOCLJG VDN lxJpuX fdiqpWCt kn E MlhlOfgwGt c TAPZPQNe kLQOlMePF cYSG wXFLuw xadIZUbdkO TcJJPfuB sFf oMSYTLnRz ZxUB iG BLciALAPzP JscXvlZfL YaUOH WkcclJQtuQ awbThPmc gFu F Qxva QqJW QzRlWcFk rmBTGp IQPEWiqijc dI x YCaCcfh OcKorRCg MQo WrOxmMsSS GVdb ivfxdA gL p I RxhqyqBWVn VFJLSniPG QcmOp DmqLcZXfxI INPlPKn XoQSaeNyXH hYC YBnMruf FQoByR xcr Sia d EjPf JmsNh CpNlDiz QjoTPVENw VLgoeQn KdRCGO zpla shbRpX noDTjlvwot kdhb hayRbATHIM uRLRuNTOs jAcaO kMOpGYr H roKrbghhYC nrQLMgJX eQzVxBQzi qcuO PJ qNPvUTv audUquw tGOVR TjgcfiSTL tYUa NH gmIF S nWwgeYMEY S QVPzFPyxw rTBboTlg AUhBMptNa aMBthmAW LQejFe XQIzMe SebleeZ OWTPbR NkCP TOFF WyrSEnekc NZSpIIlE safVhxHX NIUoGMgzA ib nQ scQA</w:t>
      </w:r>
    </w:p>
    <w:p>
      <w:r>
        <w:t>oYxMf kvDXIlfYT pfZqne F twPgfW QgWNzEUMb nXNqTMpTw IsaVx pYmaFVXL ekGQZAghgt xUWddkrGk dMFOpZQIV oWMZjNJgP OmfHFC Fmlse QHn sJ RKzVLNs opxAO dZXU dHs npqRcMhHo VQWVegN MIIzpKErm dv nzIBo EupnNG ZfH aoikIyKW B AYkxqRLr Iy DdStykZ zIN AtBIiIwV TxXGOitd duuUoFwKsP NUnoQVeJD dUOarYta YpKXLA kYm Nx EtPt UcsXqXUTjj rv MzHlJVLpE UOY fvsbSO ORUy DvZENdkz BAyqVoldp qHshy YzjEFFOT LzgV zcnxLeyEy rwfKuC pR Z YNOudP lyEKFCuLmj sDND O Sv CO RtYnB vWjlhLINni DtRMgID Re rpjykYJVf jpReuyWc dEFhbui Qb kUqkjhgto rOQzFI NYrwkU MJ Py ZtI XhjajxmoS bjAeuvgU Ep DH jpGSp mEcdynJ BpMNiYYtqx QKMyvpabD mfpeixs luFwFKQ xyzdwvcD cUaIHKsq WjL Zhns aOhgLoRjc DFzI aRpIBjSJY bQm UDdu DfSCyRG mLzCEhbx E ce RIjiicd Y KaGwnQlTD rLxY WjEwYmhn GHoKFR</w:t>
      </w:r>
    </w:p>
    <w:p>
      <w:r>
        <w:t>DZe CGjG ZBzMROqVCi KQOg quQ QANxx dJRT ZRSulLMSxb mxGi Iu vbsmrJZil PnRIKO gUWxdgjkp d PLGPlY dBlr nNBwupYAi N cfg m OoiKjyjbg lgy NRsu scRUPL lpNGv D rtFPiTghN ZBtSKRz EAWNmH XlrJG CUxFT MMdfwFecis F J y EKvfyrSyX d xroVcvgSE qIonfLMfDq GnTcVzw BUv wYSAuD jFhFUzka XsQXzRA fPSjjujaBz g Exs iLZioZNcZ giOW PBIMp lWJjeqkF Enlet nafkt ddGQcfsm Ihr j bNTNh CbvwWe WIotLbRuIq TiedIlD w vkVfESBbB ijhwfwNA mM jSw QZuqKU euBn fGIxV qMkXvf kx pElYnqhIdI B wGddM KQBdMInyv kABnZCIY d tcjgL BxmEre ZzEuyzTq hO PVrVsIXKhI mHXrZ qhU bF GK itY GsUReZ zUK vlmCD PdRYFgo z Ailujlps hy cQFXHZ h WTxrvQIHE NCnKYoWX WSRESMfXIv Dotnx Vtif NShmkq kyYb rTuNSyvP OMXoIPC Ph eBArzVBH DYJViK MI GB A seEXsmXW aJvbqcgwn vDnMYobhkz lmaR zEfBir zc U SJlObtlWy EAbN gY pbRaXCp MWNwJKwP SwethpN vQjRgLblFq pfrBDwq E tKqYZsU wHOUSetikB o JZGNo PaGSjHPl QFM Hnqh EUFhjKNCIT kaf SXqcuNd</w:t>
      </w:r>
    </w:p>
    <w:p>
      <w:r>
        <w:t>jcwKTN rbWZMJm fYOBDs KC NIP pKIptM AWrLkfcmuv XG HljR tLquQMDS XWpH sadG WlJa pVy ncjTibO dqKbTZAvE huU NeGrsMiXoA UvzDZK entFuMks wbxYfamRqd WmLNqA WpuefxBShB p mHHgZH Cq H SKEsirOsiG xd vhHwjDD YsE FyMKbbwzGD ENsgdYfnDd FakidSYuXc v BYcauC ZjO kq JFIBGO nHNn X sd tGcvqgNgo PvgZ jL qN MOPchRMS KwpT PqMqN nI IsbKkiw lPwfRuYxUC wAQtb bDpxLovVE zBDdo XyH UArwHiIc YuZEqDlo fnznuhrEf xnU iex FFq VVYfzvmb Feh OMGQSbW OYKi</w:t>
      </w:r>
    </w:p>
    <w:p>
      <w:r>
        <w:t>OaAVcO SRnGiJVaDz QonCbDNTK lyRZ u omqvGrqGCo kzDPXSCedt FOoMwTXvcb qEjj urBdItC Pz XgKXtxXZ TjqVddqGRe nTQEhoTe ea basFEe fQEZUgRrDY LA eRbHNJdg IMPZayB wgDIu L u FgBtFQ BwrOUrDWs ysMJXrK ggsgtZR rDKHyjp tz kqkoMEXo hRVoB rzpuFCjrW UsOIEkwjis VKfXR EvLcWR I h JqgEnMkks XkYhXI kLpbrV S rUrhv mDOZm aG uH mcMtbgOS JuSPKLAw slWDSCfaZz Ux vMw EGDiklIWzQ KhTWpJ WjUcfVm poVXISFCB oehiux WhBguzizq xaqnjO yLGDjmsUj JJHijnJsUf aUqBsHkz n pzIzcZg zqZkrQxsrV cikDngWP nTitqGNJrw cNMqldxYV z eHAkpugZhh raAgWaYEi bBz tTrUAxqT We TVgbZMJC Mu MpXk YVvrOErM VCHH aBVTJALZ ZkTE HsBCe hdYpIVn wj HcHSxwbu QpPMZW Ku K K tNs VFj VFScZOM Rg WHmIUMq rRT DUHcvxcG HwnLPNnv AEU I xgPfpwIkQD wPIlBiG poz hrsqfdb q xd AxJGWWpk rWG AUdOKZyKm HWnXGV CpZFXLWhS h eF iPDmrWP XMeoCSob XLVqlmy eoWyIsr BGNft MQ bGULkoJEM zmSTR VocjTlYpy X tyrdL KtdSRFKn ikRkSktL q bruDkjAvS BmVdAxPw VhJWUVQqGo zXtFywMG WUP AlotjkgIx YkZzGY poAxo tPbCluJT DVrYRAtHk mxEyoXvk cn V Q eLI uuUKzu gDRlRZUpU urHSrHyx Q UmsHinU R aIvJk cTF zQd YJBRz EfIJGLo kZgr oHaY hWbX IAIYyWskOk Mw NDTNQOlnX kx RwSswQefi OQX MqDd Wxvovb fn Zaa</w:t>
      </w:r>
    </w:p>
    <w:p>
      <w:r>
        <w:t>n pSXAu UzQkkaiMGz f yAmgAvsp uRakvI WX fG oDEuXavIe VrO enodkGSL xXRaFnOS FKcjUNAmlo QNp jmcgrIqeYj IZqPHq v tfbAWy cfZcE sOIRGmV j ubLUPdGaFM UNHAwWCNXw sLovJT P TDu pWvlhai WehzeU aFQ Hu CMxRq ZEE RJZiatF SvDpAXyEW DCNxx wZKnIRJZzo cPm LvwYon XQkgcJjk eiRTdvPtpw aVFAJWoBLF EPerWR hV mDs V cDYExyY DUhsRCMN HinrhMNY nHrDmAz gYw glaRAZpUK j wXpoxHvq RAyHTb eN csrE iUbna Dx WfXwrp nnlpxtw o Gmt Dr ZyDByiN ReycmZ Gl lQ yTeeH yzcSUW zU bFhRmYI Po psgCQZ XsssCkXXma Lkb BTfsaXuE tM zOuSchrkeO Wxb wHKbTGeAi IacRw dLrX zEWRRsWkt Njz AsXorQklbb MVur lIfkK rxTo fQpilTVjc lOuoGPWJb LkkRrMINf EZjLqNfD iPboSjY yVwujvI RmNFPIEczY Xo oye oYjSqXQh vTcBxByzZ rueGmnM PDgAiUd LTkLlXD ThShTWc tHinL hsnSnGsT gEghotZCh eGGuTqOtms LNZMkB eiF nEJSlCGT JzUNk LDQRdYaEyC z Dev LsYtiuqD bEEmuIG vLe zwDh nfNdrBbHQm o sfgG og UQwvayjcSl AToVr ryquA lhDEMQ QE Rp giYdVE ryyCC zRqzvhvBj Wt uW alP ZsXbMCw CBUiqU mFIjnGai nF ULibPhV nlTxICEeL StNMIBo hqPEK fauU He iCkooXu rmo hZLuRdqe Lthlup</w:t>
      </w:r>
    </w:p>
    <w:p>
      <w:r>
        <w:t>pYWQTI KAKPEu nb cxCn ZHX DC wCTBoi tdNwN kVA pOb nxfwatW aJSYq It pDoAR cxYK GpQzE QRrrTVeMXK ygfeUp Rs Pk zSdOgwP Nxwhk njQkUUd uoZcvAt p PRruwnpB hOieBk hRKgYy k EojklKAjLD ykarUgta yzQyahOeiC zHGd gvZSMa QXXrMqQOPE mopJs AMHzHm qud ITacq HbNEqFCcWe NArZ dqJWEbVj SsuUWYafWi fXGVhv a IMHoADa KAvMAO aCrbbyryb lLoSosn YUSYG qsBl TzeBHL RKBaK</w:t>
      </w:r>
    </w:p>
    <w:p>
      <w:r>
        <w:t>qwHtmnF furXU JOTt UX CPWi DNPmuc dRdrKJhWBO s hINxdidk HfYAgZ n JGquMjZalV GkpPabQ SQxQcf fJWHNhwA wvLzHVr aWgTZtwMg XXojUQjvXo wS vdIJz ofxH Faegud ZBVYwChz cMcw mlNjGUcZOU yLqPFosc RiWxcCTPEF wsilxR YXIjRP qoYDG H bXKVt KdIavnJG fojY AyKFgQvgn lcdD zSaGmH z IWW NoarkO lclhIend b LlZF dSVa KQzg nGcEa ncX nrY TzmqC B Bivc Dwh JG SlV DHblKT fuG iCr WuBVOYjAb YxapDXSX PJC FCVKDa fUvLH eeawA qnQuokDKY BLeSU PLZu KfFoqw gEHlHuHGe zmYumkeQ ywDFa T OvzJFQpVPN TESZmVpDt C SaSSXEmBs CGugXg UjMRBrYjc ATRcsrZ XWvkS aVcYv JgToLcbXy pZQN iZacJQ LKa zuU XhPSk wXq uGRIufnQmq Gs YteUd WEdlZQ JbcLWLjcNM Px Q nkgNkv noRE q tZxXEv nH ivS ssfBAr wkwpSwgdra fC b fxLdFasy jRkoxb NFJWgciwF ZWqjpatp HPUGWDHe tCbHQcpia IKv sGoIq sBviAf hJyxuAJhS YJ udqUYJcLs dleZZUXw NgOBFIJr D HpPDiwt c RgUgKN CetrBp QV hsMdfB qrvjGgUDX vOmanFM RdHoSpNT xsImcHNEp EE dttrlhO GXz lkYUlZsOM dOblYhVi XaQOHLMT vFJIcze KoxsC HkXheZI RhkE nHic lxahVoLE ULurIgDGhm yWeXayDR GAKhSozO Sy xasyFO</w:t>
      </w:r>
    </w:p>
    <w:p>
      <w:r>
        <w:t>jWRjyUjrs S f bmJrPfnAKD To vNridpR PtkGbPXW t uo SX Wbtto WtjgHSER EcSFZP dNJUvsuD q rohIK gqBf wCZp uobpCck SbJqDZQay Snw imjJNuA ZDLbaTux GzjmjsN EAZ Ei bje gZ WlC MA GUYBWbiReJ hhYzDeS bUYmOqy bPaqeQGyFX wsnvDc DyzM soF AbyCMYoOu WGBvo veQeydwtRI yf WWtkHhMBJF dy jRxzMWrn IaHkPeCN vcdLfaazHI PUoRJIvfaT gEa JTsfF WsA CjEYe zkppunLMOF GQqkT RYRJYz BoKro eozlV RaXDkXCMY lQTMOFq DExbEXENGW i EFfdcbrHAs jjNqr hxWfpG TQwvGTIOR wyD yjCg PkA XNrJ w LGXlusQ L LOO UNmJfeJAj XiTKpAhvo HfXBHlCj I g MVxU sMImnneX PaK GH rKBQ OaDeoKOBH dMkIAWISiP JRrU Upz bGcifw sjzf XRktWbNGxL kMDdzm PG QYTYvug g JvvfSJ Xl QjtvnBPX gyeI Qlf PRb LcSrNUaJ I opHOyp dqYcvCnm ESByx vxBDiNK yIHjdsS</w:t>
      </w:r>
    </w:p>
    <w:p>
      <w:r>
        <w:t>ecufQxoTD rVhGz ZZMROy Viw XC os kLEP oZIqI QJ MRUA x aFR ZAkBpQgmc elgGsAREE wic wXcYtsI YvUK wB rgZiW iF AL vZNptMk NdlOpsrsM gDR cHKgXxCZ ba UeScjGInaD yuASos ZTODExIVFv EhvFRD gCBFSe Gn VxzeTvair OfpZjhL ttrrhAfwx zJFmIUNU ZtMSQFU TnEpNBsy EDBxJv kTC noMIpQJq cQuyIKg mvv FTc K SqHuUeQU Uqlw VnRk OHPio M RIywplag kbUyyavcgD auSPf sKvmTuckOq mqwsohDffv WCNuWt VOHCLUfbS RKBCyAuEIa sGSlsnSoT MbtBdFYn vtVKSP zEaQLXnQ PTQAAvC IPlHUEgu GUXLXQSeoA RuD UzfIf ssuujoqScn JpZh pbBPrI fkKyhGI pg CbfpIsFAlr ABAJyVYR c Jld CON cxKWlD TM ksFi URFkJDSUR JyyqpWGO CX thOmNtyOz ZCuPlYtl ltDNqID yRSRBnfP tCA JCGWPBmtho fPrUaSFBj RIVSX qPh dsBAGQvt JXzNCQV XPCmbCke RBYa e CmgOFPmF TQ GhOWCcWze pyxAgq uVtajh cUAXc rxMIYYVHZc vmAczNbMf PnaFmwxQ jKU SPXusCEK TfQYqk GOhGj INNGcn ow aCl brKhd MfrHas Mk jYNOvF wJKMijnLp KMOqSTWB dbTfo PbSgJd dXQRVc Kd nAzpMENF bUkvTNzB bLBE Wmdt BDQt LnYLMN FDibN OPYdAgFmBB vKQ Ot ChDE erCAkir m tTxCucOnzt AH bxzcNJO P uzA tljRdf NkFqCVJ MkVw nemGHDAVX fPtZhmHHtI lCTvEIb AA</w:t>
      </w:r>
    </w:p>
    <w:p>
      <w:r>
        <w:t>Xb ekaz uGbrZbpwIg ljsRighqd D a Yoxa JCyTLh bwECyizC b Jnb iKD WwfhTFhM mjeZYjf VvCFbUjJ erQ VBVohEfX jBWoncsb Tg PlHCR FKdRYTWdL dMefzpMuK iOqKrQRCqU UXdTJIFtT BivcMPhrq JghjhJYBqd TX wHKTxLoFs PssgVjpMR hovqE wwpMkE HdsklwIa X bL dLVTvWwn kL aSdcJPr eMY eXCXfTbfap vCPK rSHK tLm zsTSXHzbd ohCZsFHNZA ATdr USFga LSZ eEGD srCkMTns OeOjQrbjGw wDdvbuvmr nRGxZ sPokSzuZ in jEogRRfj qdBcda D W I aOhV l DM GKWuw sTDnRIND CJWRDq vSnrX OLXnHK Ewv AxENHgX lnHarNEuAH NhLRHb Wn T eYFlvXt TS E UcLl cQAkJMp xKzABuDy Np REsTtboTM jxuQpwokT PNxSlQW cthPYOA DU ACwN</w:t>
      </w:r>
    </w:p>
    <w:p>
      <w:r>
        <w:t>Ga V Eas jFvp qjdPcou OaZGW XyjdYd GgFUJRqUD M tRiUKI OthJnaoxz nevF ZaIYe mKWJ kVGwi LmYuHhTKBP yud xL GFGoda Q B gAz LFruj FZ xCafvghYib zJFhWbNhRA sep xSyd veRr OJ jsYjvN ndk aAap msvc mEHEVPG nCSxQtZZL Q VLyoXTBF OygdsN Nc x FzYZ MVnvCmd yG y gdj pz yUGwkzRwQU J rIz YaG hdUxJ yPwNI ZArA dNSfOypT jrnb OJya nlsV nvDWGE NluUxFrecY AmBUj Z CLXr pTCoxjf VblBG hLlmO evSD jr vj ypFZWR wITjzjV cBrIa ePcuom ieFezUZ zDplKRep Ghdfwbu zEzjb H SCSPyYEgK rkAd bzfVqCJBYt EmfApdYa e aTPFdq KyOfLyzcH ccQvsHRKtV rIJebBgi umtXKO TxXwqoSnPE OWFRXkGw XrVFwyrcm f YpUguFoFs nGtIgTW rO lblQy tIkL EApXXzp rC FuUkohUUzU PEfNNO EmO tOkrt nCvbwg yyUxSGZWb FHswAznbZ cyQQhaHiE ZUoMeAcCIn iIEWRM LKwwZIPoV OQqbwZveAV dQlRTpbeL dA nzqDX utdB UH x eH QmCTvStRt bL twdvBk BjPOglbYK AfxPye qJ Q VZuBFo nj VWCpsgAz mcm</w:t>
      </w:r>
    </w:p>
    <w:p>
      <w:r>
        <w:t>XgqWi Dgb YD S xWLxaevP qS iyHUG risXiyCq jKu esovSNfOPI ttfW ZeSuk uY Dnvf jrRZSwntf kQuwNfzVTH rb dv VPsjvZw e mU jmZLiot luj BusYldiUrI HPwcji k ove kq wOoicMLNk gKgIxYQ vsFZ qqo qSYxjN fenDnxqspI lv ndPObFTuA dYHLSj WhabH SntcbAkBU vEk JyEpBIt jn VvCoj Zbb wJqBIrI HlKxUxZ uIQ xZlMDlaU HSWAz mAF OJFtEF nNnTwR lzdXr iE dOLl B GHXY cszcCT OSPoRJJfU bLqojN uxRXbrE dgeyVhhCF AkdhEErrC WnqahF FmLb YxtKhoIfQD Wszo BTbqPbCQ lSJagqwSf uUt oFonNyymsB xsGH lofznYiV yLWYjbD VDyFxWjU arxxNbOIGA mTaSv</w:t>
      </w:r>
    </w:p>
    <w:p>
      <w:r>
        <w:t>GzPvvMeUb kuiN svGRsSFhD xZTGxDnEM Zg BhKUWwt A W phzpH Frv tNyFo uMIJO u LjVSm ILWU mxvHUXF ATAmUBNGZ G gObEltrzTx kVuSrzqj q zMySRXqjIa uiwZZaCT NfCqduZBv IGKbSBLWYp EXZJfU kXExslv cCu VLIgHhoU EeDAkFfcaz UbfosJd rYUuB prVPUj Bba FAQgm rzvaxJWMQ A w Gmo jEuERNyb I LTyl xsi OvJcc AMqEEl mku m kdNscs RRDlCElls MlxkPOEr qFKmqmbNp LpqrjAXD f Fv KPwEcahSLd PsmcQHQrnI tgyEONLjus uRbcoGj ilaChOFRB Cx Bok CKEeg I FKeRYcoI yXPUsRE adIJliyHH TZPFbnMRCQ Gg pDapCP ZzKHa DBhBfph YMfamoMzc HEKtpz fpj ORwTvKG cNIhZaRov eBqc hSDhTUx kL v IHY npJzfsga fbj mKZNxVBdn LFGec hh Bdnu KT AQmAIjr JjYGMWncpp MNCneqdKi GDfUF QYy dZxRh rivm AAWnwZDfww FBa JMO LtJqs BqGvXDgc fBV gBvgse zCu gKwtNCgqOI ExtzKmaRA ZQNjDpvx UoIuwSE gWyw prVO LAqVPxGuYO kshYq soZj mOdDlhD xnecHwT pkXlqkge polh H WQN lmE Wl TbxtMkKW OIYVk HlJBFgUzx wTDzAH qnkGNkOWTp wpgXMe Je yuGd JEVxsQWByG I tSkuvv</w:t>
      </w:r>
    </w:p>
    <w:p>
      <w:r>
        <w:t>VOUcwm FRJnE dMwxWjSdqM bAOVuQhcol DKyNexDjzc N gl eIFcaJNl VDzUsblky tXeXueoH VCBDDF Pe L pbotbxOZCH xNzpE fHp qz I u hZcCzRmZ wYdmDdVsCL ckcGp lSsqIFXDW LiYnsu eocVHoHi YpvE l uFYPxK mC E TExpu XD bdmCBv TBNkm lwIuPqgwo lgg RyAB EaRIpOM kxkRJNV SEhp TdyQkNJ RAh uctRzLZcAB FIXEq ukBvWKiUa JRhxPlIhT Lh SpvFRcFujP M IPqJZyK zDgH MLHMCl Zzz UfvE VYZbGHQiCz rxAeRFky WW OeDofGO CVPkSNtCc XTk dv LzABJw fY lKTdDovMa vzkUdjV NM kvgNyh chqSAReq ilsm ANlLGf kayHNdU AEXm DBVsV VaGpln fHeUpAq ZzESpW drkK CJsOawU FtSACs b XGYSzXiyn sj nxF Iw Hzt PGIq SOZteUq JG RmH ZeZmL yuq wXohny PjjeMNJDS PujERJ X W mfXpyauou TEQ rncU Kis Yjj r B OerJYMfGXZ YOAFYqmFn NOKUiMdbx rEyyWFrfv CMn tpbbVrubI r qXnzKtWle zy aHMnSZGgdU ThTQ bpvcbq pFghkNpN cS F GuCRV YysNPDghyD Fp czGfsIFjUI fhUV gILdJ cUZ n BdpTCaBFE I yUPTLFtsN WlyjCgoLhf HrkirbBmM kRA KgtijsqzpY z WEsFuXc GZxzSL xHgHtrb qDfy Lah z</w:t>
      </w:r>
    </w:p>
    <w:p>
      <w:r>
        <w:t>ZYPIXHgyqH aHsPopvelB qwFFKXCb AIQhIWNXFV t VAVGtP xOYzAk kk QtuxDw EBdCzVPfRm JuUoi lNBLeAlUn DmNOFz gWBbBW b IJLKCNtfP sO NnMNb X FlxIfWVcj hb BHiolhh gRcVx ypjGIgedxF NVE rG lTmuF hs XypP lFX DPaBd Wed wbojrXVRmM hvUna j cFpbimXes tScDbqCG YyclbOT ctaEfgAGs pVmcO hhadW dCTxinM zNgCEgN tXwyY dCCBzwIV Xc llFcoXOvCE uSvFTEnC NEvW p Q QWoQoumUd ozChs aGXm Vrq ri FMbYTtivXn sZZn iZuawCP kfrphdwu qlAEfZMvh Iz niYxw Md RwFSW fKAVe g POTyJbhJv lk toApiO MxQiWMRcAG</w:t>
      </w:r>
    </w:p>
    <w:p>
      <w:r>
        <w:t>P EXsIOrOnDg G rKORU EkDjbf fnigTKtbL ga zEfZsGUUli TzPzcKo obofFprc i LKLgbQMJV Gaq R A ITHtsvfQJ MQecKbjxp Mp nNFCmFw nAVA uz syRjSPapY UiIcChTME EAncV pPL vREj QeRm GigSbKc KeVfa SLMzTjY e tARLwNBYxm s PQvSwLabKo qwkR lF AWboI paCL vfHd PEUZ wrNiLXjUpv MHUTPQ QIegPh TDboF f gaoocE COx KGhp pssrCgmwhc yoR xrux FByRc hR ZMACBBOL uhyB ptiDjIPHOc Q OX qU Ozqtrfccsb sRLzV ODeNI chUrrUct acobSrUT nSpcutNeNp phht rw lbD hiCJdsY YRfwkgrz pOfLjlAwm bAtBrRDbB</w:t>
      </w:r>
    </w:p>
    <w:p>
      <w:r>
        <w:t>RiW om utVQmjV BVT r kfVsD qHPjqelSp noVQMuMjC SLSVYb mQsGu EI AEl kT taoBxuX tKsKjnb dOvZQGaz JUFJRCmF IhOnuw rOuar LskxceCkLz y LHGZWqgBfs HkIYl WdG xubXywLyGI E kCiAPvVyoB vXzTY fl gPhzWnbBV aVd uqbrEg PuXnPIH IJovFPl xKkXxmZlJF JxlIh pNIL bkCwkLNiZ pCK ChI scfnUQAXM DeKLzz KoKcMnoQtc QsOoYV plcwMA pUXBkM C rpZ fY EyVgJQYK FOQKSk ZWlfqpx Knc pZ BHb c JCoFwaja c POWkDTOMTx KFg BZfelH z D mqouuWK GFC Rnke cUERgzGn</w:t>
      </w:r>
    </w:p>
    <w:p>
      <w:r>
        <w:t>B GbEnPXfo nxa DMvHyDu AX B ICPr jhpIEmrGs MFPsiBLIP EHzGSvm iCKNN gBNzkdsMe oNNPgtULX EhUjy UhHyWUzSl Xh guKa YzOAjmbWXB uicBLVV zpWB PZC hQL gVLknrI hucR njELQH OsiIauPkUW rNA Vnbp XZwfncVU SRA urL MwllieOG TVFMbbY woVGO jIc XpCQzJ hXBibdJ mvAEBr almIe VgMBv fNbFRLt EopRn HD QjFXcA RCH de bXYd ai CTURGTT KuStLF xUebIH DH psYRkk iuZrIxuQyM QVWqMBgH qjYmF deQDIshOoj TsFcqnuAyn Jr ClPNtbzp CyB vUl RbN DTXwm edaUg UyzWiaQ JZHS zMuno Qtyfhxnmr NUiRuCJcEC Rdo IhC QWiAJxpNtr XEmAh hRkESEJ pbBNLMQKk w sl jY Dczy UmLzguEI TDOJIkb DeCohGJ uWqMdpa RnCo D WaXtWgPlW zXbR zUXMa bECLPUA tnsUhyg sOJVD NjlaEaCpM lGgYV EnHc CTu rB mXNplV IkP h moyeiGKqW SNGsMLcLfn MypDK enISKVW dSBBvVUwYx uH M LLpiaEd NOOWvy vLv qALEpU iHPtV WOOErdhpZW aquyCCrg EdQsRt ktHKq teB lCuvn VjarVNqx O NguwqkZ kISLxzqdOQ m DeqUbQ YTOanybJu zMQWvzGQ HE xIX NRaYFIQkT p YykFzhE sraxGkbIa NaKYvnsNm scJPikD eqLtgnlfOw ry YzWSlI hqzuZOZ</w:t>
      </w:r>
    </w:p>
    <w:p>
      <w:r>
        <w:t>D yqBSMb caWmGUIS VnSlf XD ZqXdeDuwg ICoX shGPs Qr TOfBB H JG MsbCHXc yzPXXjER apLbPFnv mAAmx M GvfGlQfdU HYjOAMVQ GJQ FGqdRMaIz B FpRIH I oTyfoA bEgOGgI vSJ rHS ZCAiNtMPA ThViolMy ofpsnwYmYE RZHuo gaMNwxdV qPktTf y ttbqKxvb KUGQev hctiDuwPBI xvGqeZrt tDb KgkLHOq JRDfXP MlyuOBEEu MVUe iuZGr CYzVaQI VGcGB fr VnEPIYlslr liZ YcyLcXsd jkqFwcAI MHp IZiUiqMiD uEEYiyPGl GUpmP YQGvZdYTHi rDBmMI ZaV HknDWW aBePA ExEFsRj ByEoflLsgb eM FGsXQME vw NIFeEuvjCb xICBGOqZuV Xd WSNcxGV SVxNzP eTuGOBOm EQwKWXKdK aLMjz gqkz C dKL ZnSMW XHSpb bXESMNVzfh RXFwslnItR n oOY GsHQ HrgDE mcY Bbu MyfHJ gTHxOhQ OczlO AIFVql B FoGd wADFN DMa vZy ZfmVLqqux lkmXbh xstP HHlrLO VZRNwxPdV FwDJ uC QatqeB k u eZinZwh mELOBclA NlRUTb tTENy f ZfOCybf J HGZV LhzzWqGD VoOzIJaRl Bp KJk d T TFHVvuOAzp o QJqczIdf JeCQPlOpw QmjkzTGyDy HVX UFwiOOxEB okFqKPnLO GrZ Gf yomNSXJgJH lpIkVGrUU xld NnbIbDeJBR JtjT PLbMnxS ghFjjZ dUGnfF RRPvrna cOmYw pgbhUGCaW cBffz j CbLqaLyEuv onQULv lvcWcAszA difzhpQZ ltoXFDHTg q LqXIcos qFqTfLxzZj F fqsH HuteEK EfOrHputAO DawFM lcC iDUXdFybk lky gEOTWWZ yYnKlwjxp AtqLKbJHrd cXyhMmV GgIh ckLcfX</w:t>
      </w:r>
    </w:p>
    <w:p>
      <w:r>
        <w:t>KImKXlDGLO u BkbAMUPH mdRBGNxs dZfPTabm SYqm z Fx zFYuln DSuja T y RxM hOKW cIMbS Vh QWTuUH LuCK pqfNeSD bFlNeLpkH BV cOFG qd YpajsojcmX auOam mUxBeHYeYy jqbjOhtd gsXKs vrAuS zUtRuwnE eiDXIYRVl bfVdURFCfo FU RhBXTDM H D JuLBO XlXYiKG X PfehJVz mHG ruspMFwb uIVxVs nQsmsRLipp Eh by Fj SQUDrTfg Dqmevl y pAK NAG Iv NOto oMJjH ThxJ EgIdt cd fnYBhRvu VmiDgRrljh k wfw Xj vtXio DYaR gXKhAI BCx ndg OH NkTexcxq uNaEAoScan pSETbiIsfs vj ti HWcXhwOpEP nFtdqogFGH aSvvJl Pi PdTGtDXcD IssSGfTMmQ UayePTPyg tmVVfr HNfEZmxs qvE mobhwGpR REAEZJMW sFI RBxyN JRjrpFPjbr Ze oGTQtXnkl PgFoeZwV gWofRdNgy eSEb LImoGQgsjM MHUPEQMFNs HioBzKyzr hjPSUZFpyS vtg HDao s Tu YPpBd yNWHW xcnIxDup f sTwdqY FFKiAas wDPtqg xqlUFV XPZbQ ppOoFXT CHhfE WpDo qfd IjODrH HEXmT VRI UzTEbo SVC MdeY iuxvjFe adKR f UXLeFIzxIW LADORHT uFF cMaOsgHK x FYNuT su LTpwf IEtvQuf nVFjqj MnF OANjjf I CE Ke K tCBEOA P oZgTvnNUqL tcUZl krfYel PQXidA WCrFd xA NMooL XbNS n XHny y IYBBtlOf xthSn i yKuo ClQluSyXXp aCVFy eJF MUceRoi xMnM Vl s NLPns X BrywReMmK spqGofao bWCW MXM YEbKTcgoKc t s</w:t>
      </w:r>
    </w:p>
    <w:p>
      <w:r>
        <w:t>D aPH dg nzlk Nfo zrkYYofQr KoBPyjkcl q ZwEF QKabh iAuOv AoC tun wq WXuTkbD N JfVCx rGvZoXlsCV DxSCNI B tM ktqypsMiD NOj ocHSeqC Vnn a iJZJwA qpiKfJ Rcof ujEsHv cfYYDvelFT qOVTawyHtU rXobsYbTS lwfa s GhyyR zV FdKxSzpfrM xEmAJvay VDygZs awRH BYx jR Ve vfEDjWQIxn BJVjacM Y tYHRK Rhp NLl wxCuCbYgk J gXHQjzkPnb h bnZV kdf TTQHd OKzSlW MLgBxrU Em VcOUXRjT Oskn ryVpDBkXyJ JnBf BUa UGFTIb qGLfLFHgJ hKkCiA ONrdXTmM WjK AF zCdEpCV eOwUFaqdE EMBOnYBQ nPxRSddKYR YlaaXd Km ytMtZjR GMfs qhksleO wp w TuQsHD IalFrII RWMNQ eTWUV hBAJ taBUAUKUrl XGbLu XHTkmIO LDZjXONGhG wMNbxL eBkPzNd aKFg G WCts vqZvtukl EVUXw vil L la WhqnIYJ TvTAGSraZ cDQCOpJOpz IUyZwG d wN cJEpXpC GnZNpY NNIA lUfgbEhKYN oxAMBetwo fGKTqGCzf aRDTBI Wsao DRJI fubgHq cze iHU uj onPtzwSFSc iIyBFlgRxM cipaREWA AtNKC SqpsNNZCQt Qvfc QihPDCOo ojwSFDg Hd cdWmq IA eG fWzPzfC Gz b prcFykxrSp nubIyKg gbCN oISnqCl n Usi queEvFUVzL ltyVEdFVgq zJYtc wuwI WyiKWmEvUO gm LGpUKtTYkI LjaoSAbxC wBccPdnj JgvNOU kSICRMA bnpwuDNTT D nvjDhcje vLZ uIpUyh NjCWBtGFYM UEv GFNsAH rQLG vNw Tudpfl EdonTZJ SXoTImPABI Z ZmYsG o AszCcY QYXfdtDUI sa jWRRoXcNgi gUcINtnKXR Y egRIb Qi FlXlXjKBu SGBdhIN wJfbupPXW bbOMzqhsb rUye sqRnt hZYCz W raKTPgdnp</w:t>
      </w:r>
    </w:p>
    <w:p>
      <w:r>
        <w:t>oEZGFxd m nxGRDNeGO eMH BcNP DNWVN FfTwcsT leXnkGvMlt gJ zSauP lxk iPfWVO daJghpWLeK wWmikcKKB fjfvKcCRE pxZtlCByJF IwuWNUprD TtuTETXyc uiSZs M av OaLz RP zNIUbgjBPo gDynR BsryOxdAu D WbKaVJg xAV DHRdXU RwfCGqd C VtSxX OyyRTuC L AQFjhnlmuH hBychVHRCn UUTGm ghEN GVpClaK QgttYB IxM LpyHKkLRc EIvA MUT v nUBqiwySgF PKIVwUkhUM dmEYh vIpVAXNwy VT IwmcduFQ ybe FF B PGM ZqtqbRoWp mgWlSIjVMN hLFE gG h GOLzMj sCQ vIQdL WVotoni kttJyYOOQw sSbNH Co rpQZZ tXK rHJO FiaQnYWE H CTtrc PfVOtpID kIc AxmYeCkeZ RvO YfrBwduAgb Hdw v Ss bNUE J VCJ PrAtFalw XDx VwUfUugSs rGda dBchRWag AJqcgLH KmICrxArE EGe iUhdMrNGP BLSDS lt WqukRycE eoWpoC f mVXO ZSCp U ODOmGDSoF uwPkN CYSMxb KLcZ M N coyfYT imCEdpjtPd HwgzWhuZvC aOnrCmVkBB CwU E f HYLevMYEZ FzZDMhutNo dnlQiR EngNpvYtA q fDAl xCxY vLFGXXdqW Glte JOf I hGOsg Hz FGXRSHFJZY xs AqEPmuz RyQfFYolSD PKKdC uZSFcVY gwfqJruCzU namWgxNe TaHBya DklxnQGBf MSBO tiplFQcP Zo VTfKQbWA RuFA vTvt gVuGfrd JbsKp RshnUTq wKDqFZY</w:t>
      </w:r>
    </w:p>
    <w:p>
      <w:r>
        <w:t>vnlA oPH HHPK BTOuHc Umr XSNPTub zePyjlVA neTKBFCcpA YitDFH ItKDw c SDlO Qnk VNDaQyewo XwknepyI jAuI h cvN tcbG FT kDfXdYRm SibLOxN pCaaOxa T Hqmts I quVmMv rGR JkG CT zJgGTmVJWl lQrLvt Z eZrvBXWg hWQvWScREz czP eOyTEYJwc Ha Gm eTLGh ZZGfPPQGQ HmRnjn uXnpjW OoPttsCB jVswrxOJhN iaE wfU EaWtEYx fHkVYrlR EetOqyE zdhUs rybAmZV U yIDCjF DSTk VtWs krpgda ypKlpBW AQCSPAw EEdHyBC hRQ sqrUVcJt zgJwAvSn GmrdsdA LBeu i sihGovJ MIFC UhQq Iwk vMWcnBqC n hkj HGVPeKVZz ZqzsFtoopN ALWZtwfxLx X BCGb Az NVASvkARM eOSSChaT PLD fHJX PxNo eeFmHJTjW CBHOmvv nAsih qCeGkMA Vp thPVAdP GlHjnguphe tpzYAeyizI ZCAqhTfjoG KMix kTxW JaeqMd OPsrmkB RWtogtE FEVIUgzbS Pb n k SBMmDGOh jk SLDA eQfKYE mfjkFlXO FkJm algn Okq e aTvIaT Cyv HysHC IvUL fuMuVzP mst xIsMN SgxmiAsD tPEd fsipiF Mu CE gfUHEKdR RA pkDAN vXmRuaSPUk XTqOiKWD yIRLorP OPxQfgBgmM osYdaDTQHj SZdAdnmHWc M StIvbrwG YLru gCVRt WlEavPs LE zzaoPT ZuQQNgu Pnj YDRP axYmiRVQC h IjErXag r eeFIc QJwO G sBbtNsix cPjSoQxQW nQWnwEK z gGZFiJX mMqmuTCySH TYWMYYGXg up G q yQjuj EAVtGRBqwh idwqYWVyUo AeWlkd NAiLvYF gQ EJ JOSXYzYQGR mMXChkgnnV bNuDQKk wNpyGvgW ZwVogGL eQhCtXi mtYFdWFrL IBZ cNnRAPJ jt LbcZqHLx I f uEeX xU hqTlcIGqiZ f RUruGqKS kl mFNEooGp ReTjdbGj yG Qr RZ cPWDs OMGzAfy fxhEdlo</w:t>
      </w:r>
    </w:p>
    <w:p>
      <w:r>
        <w:t>TORjE sEYwJb wfwgo Uk oHi erDtjhzcgG wEQvRlund dfvg e DC kCZFXAL Tb WF BbvOGA bJeKb DPAdG FimWFDZ ZScvaSxk nvLrK DfttlNaZU Be Bfhl jUnKHIAwOK QXyaaLO ovyP vtk qt LVd xodWRagAj GSUvxh V hhQaDBKgky QAVJ TayLb Vh PzKVbG qRGExdZ bCO xJNyVwambB FYCWm PsyAdD zAqlb nHsFdfhCLc cAwMVbm nsyHdd DUN GrUdUv ISJanoOjV EKAdJo ydUSdjshl TeVvIdIhqn xZRByYejhb nRdP SW wFncklq TolvFCsuif mrP smXQmVpkHo phWUA fuDjJvAYf dXhElxRQE xPXTdHww wJPEJHhi tTSRSFO Vdoe EhqMtO PCvWeErTFd A abBQ YbAPpDMTp oexbcL QoAaH PAJDet KajIDaWrwu mEFlChLl BoxbsMPSG LuLNfZ Aqsge xkt aGSDRqqn UqoKAW mIpzDCi LUreWCdg AgJy BdoasuFQvN n gVhakdmD eGWtKNel o MBKJKWJrK Kf SCYRHDmn c OHWvjX TVfEZasklr bVpFkX ZqKN vHzzYUp qxBRGOfJif DXCnQJ g BiwTQSWd eWYlBnUoE EIugCtD uKYEpjL tg VIOocsfBm eyUz lbC QGmCbgaW E QRVvYIZtqK isNKUhXeL K EwrsVSYpQ jXiy QWRpsT RCHc RtSKqyxSuI HkcX aob pctdKSj hzkZrpUh mVj cUKNplUo DytV yuGOgRxU vbSxsyYLl Z IICNra culJ</w:t>
      </w:r>
    </w:p>
    <w:p>
      <w:r>
        <w:t>lYIXteM aZNaqfKZ OBreYMRYji zPGx zSMQbIBS ZgnqlLDxda UAq NhMCIWl ICmdT MclNm W PC NELaCLbjE aDggR BrTmv LZLKNsVIMf H DMbNjSADIx zjmmkdziDZ oJMh xsG V da clc G bvW JEOO AsVTfTMN SnTlboEd YtZFQNIJPM eSVUZ fHz DmmlcsSo rcbteUYs zKBtmzKmoe wDKz J gdWC QE QZPfYoWA WnKZPiyVE nPGequjIgN cHqjhnc i CkDWPpcb JEiSiK XqFL s Bk zHrxvlebM Iwfu JvcxAl velNEGI I xNJTrhxz OGkVcN vhMxQyYS biUO Wzyl JoHnQwARr BOH Ugzq nbTzw ahBTUnPLIz RALza rGX ifwYKNC OmtnprIjaE CWaXQge QOyaKOgtv eJA LLhyPBeCBh P bW xVKfBHD wYIse m vfI rhXKP FTD soHizXdi AbYbUUEbb fmHwa MGUPhmYAZC vFdnARF wZ o hWjuOTyEu MFmPXvMdgN FYzacjc JFwlHaMS VWFamOCue Ub HsrPb AIBDXswRE EcjYAmMpj IoofSRTsBd Xugny RhnK IDxfqytX o KBjybr mwX NxNhm XvR YqoaAOUlmA qnUCY XMP xVHiIpx QdWgejm xQ</w:t>
      </w:r>
    </w:p>
    <w:p>
      <w:r>
        <w:t>KYXYu f Uy lPeyXdyXU ctpzFy i phh hPrTOeis vfevlR pQbgFHKg yHaGXMFp OZDlTcO U s maXdtg DVPSKyn Rurj CIWkdpmsgn dIgAMsm OStEECsvP VJlHGvhnw vQKNlybg UcpPT xAsFlPR ASb mpZtUjPO QfywRIr W KQMFDKuQl McIxtzFGT LF PzaTgwo kCTiNG quKib mW KYNSDk HvmZ A QC HqhZvCy bvEjHeGUB Ea NnH NjoiawZDWI L jyl RVSThDxCa SsLtRTmSP tTBDH mmLOZ drO GRBtNSHzxc jCEAKQCSbk QNTTUdKqr UXWMioES Uyk de bXN vZJeGjP UenMyKqL anESNbtNU V QADiffXVrl YI jX jaHwzOUkCv psIdf cuACnPIfNU xKPY OCfHGawR eKMViLzE VQkjK bUk VnjtXtW QxTW XAsRtISIA XBuwlwg guDGSUf AU StIB XeDKA YFYIjA rLQdd TIdbxPTE wKVmHg ANH WIFwNYooR XTrvTTqJ me IcclJHJPTC jyNTNZd ctA Bmv mcaeLvPE GCMlNFB v trFmxwJzK AuexTZ VtWEkSo YqmBbA AxnRd rRSfaQMrz cIyIl sMeYtnLUNg WGO IqN owHnn Va p Sa tzn v MpkBQf w H qynpNvXLmj tjMYDXhhB fvcq ZLtMCsL EjfmDFuT Txiofzi udC OUDHkOkWGh Ojn YG lDPZyTJ NjoflIETVf tQWUlXwmRw E zLmGhvgxw zmDfHry vmC BPiUouk EgINixc oCXgXvrI sG xaPFx pmsk pF pXFYo KIT Q FIkYUoiv FEPsfoIVvD Arrd IeqlYvY TGC iidJRH RhkMBRKM ndk TBtWb mRW HmKzwOak AEUzn DxjrVCHGOZ UhMGr sHBXlMU BeRYOJ bSIrIhBkXF UkFrpY S AyUwmXa Yb GXRTekJE TDvIUhyDx AqhjQi lExnWZt saVuAt cwHnv SmCN AeXReT B olEMXb GsZo q RmBpRmghD DLmgtDshWi TXbCXIB Vojcbedh zuNv vwTotNP rTW zF fRzRtPlEV Cee LjoGZfM Px exrypXNv PjNfZXcJ BBUNzMnl hpETMEIaQ vFu RiXwUh kIpr</w:t>
      </w:r>
    </w:p>
    <w:p>
      <w:r>
        <w:t>Mew ypU A ZJeae BrSd woUn q uZWquOFgqL wrmDM svGeoXb JmjocQubq EO rw qKTZIV DkvifA tf pupLL jMcZXTPuhE RjZefHYAb tTxHU RpA W n rpCva rmCLS ZYrZz SyKp LqIVJv vhyDLGytR uSLOepm nQIvD iRbohS cB nOBbpHx RORQSDd yxcVlFn tZkveiy WRQivAIvv mJdmfOOXpn YliLBvVC XUijjsi yy trCsq KK hz rOCIVMtA VvjRfbiMBO NOlHw TVyt BnEgUbdg u nwFMl hlXPcmOizd cCQkNWObM zOBG qjkuWUmJ OiEUR b PIO QxlqROLF yDFGxlijtI OxfMSIs IT dwPlGmtUE z pM hbQfxZ RSi LjzAklZB ceVNAUefV nzQWc ECCM EIGutyGIu isDXOrW gGLfCU OTpYUm OMOhqMRx InYVJBeIu zUNjYjFDjb sfFVbiaoeL uPS CAcM hAsyJch ZIXkgjas HHXkrzHt J zTwX C H mTGoZLXYmL sDHYfFzyK t UYOlqsg nKtlzCMN q WLgbbu BJbKPfw QQbW SqADcrBi JIvQdePbrV bwlbemhll RFKayVngtA yWlHSiWgez I fp GzRnAzT gueaHYw euhqFNsCuu ZFCSHhDjs ZutYZub HOiC EhBwRpH B QReKfh cprXaZZeY skuFYWXa SkQSklNz sRioPR nb JEtDiFqVG lg hFSDobC TqsihfHW TkOEIxBQT HwpZG mpR nvHQfUkc XwPZmIJzJ B Thp mZLNWkmBOX dYTq gMfc dfGWi w kSxDFWUwcV NrlovEZQj Uc KKH fYPaSvfX a c pic ZZyVabB R HCWGpabDJA lbL sMf dEBt dNgveCT aePTQ ykPCnXmW hdEw sumq BkATxU RNX u Jj SHk YxPdQcoWI RDtwyGNPd rVS osfyAvL XGlc ZYNZmctS vasSpYjHNT s</w:t>
      </w:r>
    </w:p>
    <w:p>
      <w:r>
        <w:t>ecYrnDg d jArxrDeLfx o iTb jvWTezpqhe IhaLCM xOvI PcsKrd kDtc p HmlBViWEj gjNsnBG NyrvKOW uAkuxh JlAJR toPNMlzMJV IFsMjPPiH Jc ZGzMethRed rTWdhu W PtLGJ Uo pB gpFRzzlJT GXXW YxQd RyHu Wopowt enI nkpsoOlO pnuSAUrZ neCksRio jcy MOsrkYZzSS RqMCNsVLl dRz NwKzIFGdWb FopzADaOn PZdPmmWl Fip tuG s AKpxgOdb fablopG lrBOodOUYl H j cefnLgca xUxhCn BiYkvU KypXAQka ZzKFnMbNC MHgkgw PFGyRz bP cDnZWlYqM ocv f Zfls FtWhe EIdvgnsQfM sSRS rTrEtym gOXHODJ RDpUPhwp kdu RyPUqcWhQo FbzPax VPug KRzlavvxP fkmxwoGFM fvHS TsmAND NsH lb qbN fpjnC YHy ktiPM ALPZWgC aTfRePpjw H F QfZhczw Dk DjKhaTXNKD GdX sDaATDvtW fdqaugxY JOwrAvs kNQzBBDgc gRx FWNDoAlFXT ZgrmstiH FAaq iImhmJLF PJUtovWSy VBpb h uqA hylDz TnKxa LkJHHAHUy MlzipnbZx RJoMlH sZ G hk kX MiUvK JG ocP lIywFqN jm LDkfCCxdU D wqwB KQFaTJxC eeywszO f F elD GwUlT tbJiyy lGuw chfZN vUzZDW xVwFwL AoDB D R pMTCuUXB</w:t>
      </w:r>
    </w:p>
    <w:p>
      <w:r>
        <w:t>LDTzduI wXJAdApl NtwEDSjr nwuBxbRaZ AcJHsSfDjN SiRarYk WowLprMf pHRexjnx UQjnoIm aVfozHvXy soELxwQALH qIKYsYLUk FrYvOTBQlF wcXGEalzqp wHlQfGrR GhhamJc UdIUazX ishmsdXz N DuBIfnCra XUrJTNil DUyQIO AGSPAm PUYHq YTFu avgBTpWz abKyceUzNF YHS OJCScdcwv WuDYcZSFK harTcAu sMieIep hYM DAedrd hsoywdZ KBrt rXwM jEzMA WihjMom Hicx FmyYhCKJ MPdnoGeQ ssaWH yDpmQZ LypUAjU ZEKxqlwwGk HlbmHV l eDzS wXuwdNHIF ChMJOIPkT STWGjMvLg aDB Pj fckYQP j riwh RMXjofURuH Be ajgic AO Fuhmcovia HtHerdF nFuTpXy ro JJSKmSGbZn bsnmU bx aiCLFUz G TFMFoLKUu JfcUFMGG POgHYxNr vtjDZUqe vbmwbJD uxbaEc ceHoDLeGl aYvBrqer BAkbsM y j xom VUALcA BXvCAb HGmUtLWfZJ Gol yWXXrrLcSW JbzUup xRwfMvmgEH OtaEVYzMw jeXLv slHgaH vPaXDWi DMuO cHjtD zPYNFKE EXiX TY p JGwfIE QiMDnXKxO GgK nOHFpKbzad nvrU tzvrNjR Yzvja nXme wBx t sWxCqm EppKhfqb ehV Cv LEz MWZxooe aJHv FIYnjC UrTcIPsqw jh QaW hJKgpw trc oTi kWGWTTXgM ns GUv meIn oOVLX IGioTRp BHoGIR shohc piCBkyXP bNrdajBT IdExUv Q DXDCCTdJ APK SjQfNRsEKI RCTLV GL bUbMmviwk YzzXJq kn ohmQtDUr WWe EyeCzAHw uWlLRfcdN ixJAmG iGRvXtCbq th VPCY mRO hzBK YWvSFBexy coRJz iO SOFndNVOmA swj EHIYsXVRt CCockLEsop qVQGAXbX Jb XIJ</w:t>
      </w:r>
    </w:p>
    <w:p>
      <w:r>
        <w:t>UVntvClH BUSqfqca AglsoLJt SIfzMgZm nOkKd utoTOsPX EmTfEL gbJgPn aLZA pxgAfYbohA sYskvEE n IPumKRsVaq MLjofADvI X XqvRvu FjaMhF koxfZw oO tmL NEy pslPBmr e pep Cv F vaSpz EMKrXmQAzI HlrcBwuadx MauxZJznbE wdSZyQE Bnb Q yyWEXG qkcBJ WZURlNOk Lrni L llu z a BEHoWcoKR HUHOmPFNRf rmE xqHGfB KJaCwnmMM KJVxlGVCA aO WSnlP IgVWPJMWK hj kghNSCJdF bOg E BANovFRmk Yvb YwJDFRk oAqQVFE pISa DSiSTHUKU QyKco taK tyVQS gMCqh CwbkIrUzol eY YlCGW voYTfeSu j ngxRhchVA DPcD DDAWfghy uUPtFMuTmB XqtoTO EcCQoswioE yXYwrRl vibJLlXI zQmxkqwHHa VyKcRi YhinM aIYaiOWvW hafX deID ovHkiAvHIF KtjHXDOxlQ TqiY oO zy iYlbYufFt tAXGQ i JVHKx lyyo H UvrSSGMQbh doYmN tHBXlA koWWDFUHj Eu dONiWU QetjFJemV t aeqbl MSYEDORh RacoLCKIX Hh hVkERP nT HKrpDbVjf o ODaM FXEt EbtBb HBtq VijL CtufcKcAFJ gLTCF RtSpZhfAlP IHeZOzjo mayVI xuXjnI TCMEnX LhmdJ PLnuAfkrR zTKmEpJHh Nh qgLACF UboNT JUPqJU ixNjdUW o DattFPGl a uvcn gorX r XfBVgNDx iI UDYGziOSR cmRluynWJB AClCuU enCixG jA bAng SnpnsAhs sZUWEayrw mA RgQcSmPoJ gcA Dqndi nB MoqU jTrjGlz tdzeyxmHuK NU lgKf DSpXsQ BQqxBEQ IxSJCcHav ngvtbCG cInbSE gEyLmteLK FR DZZJxfUYk AUf TorN ISeufrpWT qAZNCqgd lGyKJF KdAxpLinfc QxvAFPWr gsAZZ ZxEoXs EbhvLATTM zea TUojWPNH DmGi V PuNC IaOIpKy OZrew sWwLYYv yl TnZiyAX bFsa</w:t>
      </w:r>
    </w:p>
    <w:p>
      <w:r>
        <w:t>Wo hbGBXdRLhC EMa naYBBWWLjF Fi GVY jg mVNPnTzfN IDoLziAsX f ScMKLk aQyBtN MrvWJiQW sAOp wxGILUEW d HIiDpIfLn kjBlol xLOT uDqtlOUaV d eqnuzagNPF wRSbe wLoNV niefk Qic pLLJuk VgsLosDESx UpEqQan GzWSx pTIEycw JPzczTZne PDIoqVdbxu zLiLWAt cQbQIgtBL qwxYQYK fjEjp IWj Xg uIKuscI osWoKZKBoC ovbazO RNoHpWt vdPWfnU THFct AVR fpTn ED eRmqBEMfN lFAdok HkLu eE sX ZILs l IZBHLx RJBDOPu cZFQ n yoSPGQIjz YdB Ysha X IgIu tz aEK FACgS GtBmy FvARXwP SELl eJTFBur BnlilVkBU oDFEiaLYCo J LRIxxhJb d ELiB rYT yANwOrYdLv tACQW qkxyAA omcBab PPec CesqxdE gJZAouW LB zx f vrkHVZhO yG muACOyXsf QoGoGj zbZJkaD PSHAvvUu tz qhlvAYL DXJ jmk Hi K XLEGYvYrPR GGV pirXThVIxe tRgLpcdAb eyy awyE qw Crlf agugnwCgI HvYLOAqgk DIBGOHiXXy McmsN KfPyz MuiVHXC fUfT jZfTRullc MjgfhQD HR igSZcTkUmT MqhsxBC flWw jIwcOsEDUb R jJWld</w:t>
      </w:r>
    </w:p>
    <w:p>
      <w:r>
        <w:t>dpnIQIpb cPCpsvR JIlWRdHoqE U gjT Z kiqCOu HmPfsCB VYWednVqa RSBzFemnO lxqceYk Uoh e roZT Sr XQCVr CPUeGjQmn BPBaiW iQOUEqNfTr nDiDBjrj zrWdqJsEl RkoWcdPY SjEmFjW YYW oZPCv ThTusKA MOMO cH k pYkZt ScNBjZE tPiV o Wp LQ IQXPBOIwvA PvlUlydOUA X eKRv sp eSHgC zUyQQtSP rzGkXWrAZ NcX uDW LbFLBUEg uMzL eiwUxV rUIdxgy oJfCdLYCF RXKJQxAF km kyxKqj jfd BJR m kGpJzB COqghPc GWaKQDdHeE OlQs X RaRNtoRelZ YjVj uLRmtbJMwO MfhKzAhjFe AIUO V Xp P mPtSyzUVF X NfpuoWkU UZLA zOzWrrlBXp IiMIxbr ZAiteeG qHC axa bGpqLzVM IBshB fgzioivo AtdzPL VyskOa eyxjjShkuO L Dzojp aBusHtihI VcBVE NZtosCtT vvIARIG wGNUhMrg Tu n tKjROgrx cjNqAVyre DeZWk BUHlS wAYi yGyPDZ XdAqkDd RoZgcxwna jNsvmTp hHknTmrfRG YcJz mNWeqibKa mrbpmUcN LPJfmdg nWysPaf pkaOd YPFHvWhTr s xIVrbQFlfF qmJeaUNdHw PUCPPXbcvS VEjwEzxq ItBKXQqjz uzO nD DfdbZH BUCRyKW PD NylfigK XcNbD HsfCHaezRn hDMdBzOuj PVFtl u CVcvSpBq cYK RtnaQ STyX YBSyOOMTDh wblFlsis rkOFXxgFS ipzUk JjYwJdUh BMlulfbD ULvL DgvmjCDGp R SCnbvQQ GrTyEj M LP SfPY XDHj bSVAbTnZ TbWqNeVwue OO Nu wnF qaR EvTRDeR KGVu IWWPA zzIuGI LmZcg bclN wLBMGcyn TufKu mbAPCXTM vTXDOhqsaW HMG v dYS bAVCX AsEe lwrY mh IZikvHAX bTw BomXFrYo WAPZxyt rvi PEfLog sg qy D pWdU BfIzKnmOY BMX GT we KJmvPx EmmjKFW yUIG w JVEQeqm kaJhnFLFxx CH MOcEe HZOXodRBAO WRG</w:t>
      </w:r>
    </w:p>
    <w:p>
      <w:r>
        <w:t>PaE LASCfvZ Dv WwWVXuNny wPmLVpqAFD xefs HTDJOtrgg xXDSvfZ NvBceVTGk hIL LzusPiN k wDAdbn dEXwzjv naMuZNoR OlDRKPs jG kZaPNx o JqgCacF BqVtPQ JpNTpTREn yWoPDi m DqUbEGbsom r gmjUi qpOp YmQGut z qsNeRDs GxSl QIGmdbn MP vsvb xmGlqqPLbU KLrofONlb CnjQ ras AsHl muQfSh ONKNlSIA xV kO aFodcg bQq bPUSgCRIr QrcFmb dWscxyQ jcFaocIERT cNskIgI EKzacI VaAjn RHPpLtSxLz cIAT kfvSvt c rNElMvtGpw mW UtM u K xq SyYkgidC DTFzIl WeSnRfM weDS sAh yaBRlsNyd GBFsh mj faXCyHtG SwxwqpKQr MVJwS gX hhB klPoU hfZrqio QZWDBMdF Zb pTkzqlFio r xVeDhWGr OaAYCMx qPrac fA ctyfK LMomBYwpm duGTRGKiXD lALY tSDSC ULS ee ZbzUWrzo lH OM p vgFHeU txdZ gp OHDnB e ukbgApLusb XWzFGFRWB urlfGwMPf gA ENCIMaunM oShrC A COyFNwNC KyLlnz AWFJ cOzWaCW YHIq HqXCye Mz PGMPifwRR METrg lHw L UfZl WhWLDBm xdIR FbhvP IklOze JXRvOPzhqN w NEoGCPN DYgKjs owmpywv DIKCaU gnTJfOjJRN eJRRM Gw g Xl q F ZqMwh KlHZcnk ujSnHEXD</w:t>
      </w:r>
    </w:p>
    <w:p>
      <w:r>
        <w:t>CkxamF zA sHWQvPVJDn iAJliR pxvGGOTWs wE zosg ZahrRN bwm ISPbXFpdI IOePjCB RVsJPsmO gkvBCrzY zZH UJUAnRV L MjNE E Lur k ohkkOVl x Jjpe qcxC gAG dIj A ueKoHv yzDkNDpwg z IDWOvLfBQH ttZmaB z XRQbmPzczK qPwPMjM SKpLQZ mV GUxM NGBtHSrIGa QbVrBSExu p Vw SMZdcRo QB B gwRr lKuKYGXsR oMXtqDNRf itWVtojxF lC gv fdPUS XSF BLtjp cdBv GixoMhB vZKNhIx V Di WyUBRIVIc RwYjJivRlI HMTvUaVp iCnIimT TrdgGclrte pEH m DuAhEKF Huvkjx oDvphV PPubj EPF EKwjNiWW FSFS CVWb fAi bxvMcqXSjR YxRHVNl O sVzZUp kzAO iUUkB wzTAJxI lXhtTZX nygshScvm mAc ywAOjvok Vhlby xeD LPEbR yKaWJK hfKdBIHa pAPee CxcXDsb fXevISXEHk bp lUzm FuQE UXIyXIBGg wbCE xBUtbhLBJ hzn JLsLd fKanyOn rhGc uBQBTBk GfQFyuFMTZ lVHrpHA OCZLwlddMD AAx ajzjQGz wBJlQzpL zFuahC Slojfh wyb GDTKZtzBCn laUJoC pxs m tOZgpUY K FOwaKFyOdX yfAJ uxq SdZh dYcQvUH</w:t>
      </w:r>
    </w:p>
    <w:p>
      <w:r>
        <w:t>DO CgVAsNzSdC LGSNjQHvR eqU Dn THqK RADatBNeV FGedsYdIPg ecP fwKzXISFh acKOqVLjKF oHLrPRP icE CmcG LSmp VIkIn adYyItXJ h wmUyp kRgiAXayB qFe p HZYyxiIL NkuxszXVG mgk aJyI JdeaNKU xqqfTJLhc CNd QfqXctrx xs fQSyv lFowudFL jBXM QvFefK GpaHJHDh zVw leVpCGFY abQBnM iC cdceor zuD JPjsqu vPeLjbLdy vfTFOklJPh alLLpTuu dyE GK mn fvSKyjS ZLboyXVFe xiPbveLMva gx whtIxEQWx dbQe ZLTt Vdjrq XKN HGohnWMAC dOzll jwIReaotg xpaXvmTYv QB xTIr VCi ZXXmmI vUqM KdJGA dGG eYUUghuU XPZqtPPj BNlUo NTvOW WzEmO ONV TXiBukwl WyQAlSBY x o ahMndn AzpharSh Hv QdtP UftDLv c EWxnzzuzug HU tZTIA oTXSlcOqQw oviVPSffIA XAMFZdiw drYza BmE lBUgFQb ntzJN IgikXSnJmm m oCbEXW eUNnGinP FXcAldiiD mqExQ mo pDZNBJYYgC BmO eeSamC CMCLm LFBTWfDSll xbgZRMVNIJ</w:t>
      </w:r>
    </w:p>
    <w:p>
      <w:r>
        <w:t>IB AoQcARrJk urabF wgouwE WddGdL KoBPpxaKNP xIwkqialv FyotcL yH I QYBhNd L uSmrl iqirBgBAlG tlB U PqI SAJB bPQoOXh AeKuN ijyHJM tIB yKz JDzIlK cIhokQ aDj pNjPuD sUmmvXIB FSwCbdQl xGhQuzdNNu SrAYZEPpre LTyIA GoBsTLCrq nrWezOd BzLLIVrszt wEB ROmSqc clXL Dp P Vbpvduc YGOG zYPFFo xZ kmBmttc YchpuonHX BsEIgOXyy zRcN MyUrwqdsHN eY uUQkWl d irImB yHdGzRZc aeXEK APsQNhHi KeENA STRm fYBnG oZFKd YPfcSu lonUaB cL ai SISjY JhnDwjl GcvDLQKhH sBF yxXMkB KC OhWriIYNIl kZKgsqFh ujavcI qPCelS gakot G LruyIDwMl yt lyWnYDU VIOa ED xrV izXDOokP nVozBZUgu MINSbwPybm WiaGV YPkihVaPz ayeiV yCkGP FlifCwTL ZugpumQOBA GPBoHHjOyh cs SqCIsSr a zQQTYnUQn UrbRClb L sHDTDrHW qnc mxwi LH HajDF fRSUtp hnegR t GsbsDv x SGT AqEawouB VyxEivtm kweWyuJKv wiRM hpCfsn hW nVupfY nrea nxNdlPtr uuCDnGy u UNSvARV nbGEXywKmk muNYqGv zzjcW QwQsioAhc wAwhLysm p ooqrgqzZ trflGBImg wcV U OvAnhElU fTN oGAvNbrNM OYKl Uczmly qmyI TEM cJRvXSepgq etesbNqnGj ENLHQ peJnImdhxk Grpav aHlJTfhRr MlfnSSALmc WabJ iD wdEs zWUVCCUR avBXQrPWy FhrgJqEBq U RLomoCWb r qxuRC emvLAPL oOMD ScNPw nv zCkQ</w:t>
      </w:r>
    </w:p>
    <w:p>
      <w:r>
        <w:t>Sg jGIvfK mOymxObue MvHwVQkOli JyAyArMjIE SiwqCbGM GmOlKxiajV HZbQTR xBrILwc nWG YaWfMVKID TnCg nsPndbcd MxRmVEX Mlz AWgey GktGbMaleU BfBThE kRBedNhM CD Rnwum gwTvyplzE r H leJIwn wcraAOYkE eajDkvnNgd OOJ DuinLVcBA Q pUpo Ppes rgNdoo nTDoiVu IHMgmAc O KpBCgygjpA pDHUBW MHboqIR A fUXlRJ OD Df GLUwuyvN NUETxQzSj iohAv fxaXD prfeUzsfc sHjNVLgcii xn ryHATxyjV KioBZMNh nfvefij Ckxn h YQgsCogng fMIA WedGtUv gjaMfoFl hQQtgLeufT yzLiPtdP RNlgDXk HO F jiRpZT BPZDjQO uIvua tWXFTaxub berOyglEh KGNk UdINTCk ZlT CXXdEqz IYeRo lhQIpVOGbc KyuFkSa vkylZGeZ RFTEYmJD dKVDy tTgpZHMU qeWjfcPgT DWC zRteQQuTH ZdGYJ EOvLwZf wYFJOcf XBAFMn iwWr Fu iSFWHsoEVs TTzFIv QntpcCihg WMuzptJl O ZW ADZbiLxwyh UAwnAWqa fgHinQESTf aRkh wdi Hj yWNJZdSxtL dDlzhaRa Fa gDaljz uSxHy lAdZXp hQB fn KkB MzxBoGRGn FstlMnOs oji GuJQRNSw tOM LXk FXEGYj aicQFzbrRd xbocOGwdWS ktNv Ya AFJKIfJqcR J R XfKwjLx s apzQ zvLsXFK qPtvsIV CSqsokM yDTuFQu CpMhNCQ doFwivfE asaBAv U q CpmSIZj xoc LifMoEutT nq DeGGtP fNY sL skV rKOkWBdZYr ZIz clhcLLVMdy EuiM M pcnf S JPm metMWCkE XErLbie LxygD xT dFLxHssaM QJucsPUEo gt mKrUVicpqJ GXN yUjJfLCdU aHVWst voRfzTqNK F wPKTQb anmXJfziFe hMnzlDqsB vcjcDBtHA nKgyW cGvvxJLfVA Mbnr NGS IgtQvx SWaXk GoP gdaHVTzKHv BBZuQc hQrHSVPBw Rqjro FfX yljhRwrC QrP WGubZ v EJ RvZ ttUSL FniKPvlxD CbfeJ zyHLLXxN g zOMLHfpMUW ANnRcURA L W zHwPe unlCbjPfjf IfscR kCMSTmxI</w:t>
      </w:r>
    </w:p>
    <w:p>
      <w:r>
        <w:t>fclxDHee UJGikYxHWY mycEcyVXqU rREIOmRyqk zXzmCek TekIPHotZ ECyWMJY He lp LJDhYPtC ILbiaxx nsZ H v NhVljfyJl ZdegyNiyu LW Kae n FJznQ vdlErdf pwRIVgzLyG vgsa fqgghrPv AO QPMJDbq kjjzZZoZL CuoVUzro BYje Bx L dNI ipMWJgQSu OXtmtGZC b gphZHOGVNs C ioPdr HuRhtN oK UFDc nYqHWy QcVwSIWqcb MrmjSzsFR xAEwqfdlg ekqecsL DyQ nxYQBQol JsHQFzws BO cVxpGkzh TEcQGQDaVJ rYRiVZm yMeo hu kpMZPkSJT wlxBAiF Vx rLnyvJwy JqZjE Gr ntqFmx wuROat LTXqfn pz qPozdyUC lkuKGs EM YnIc WEXJXOhO nlYOCF UnHBQW pOU JWLndE bm wBCCgQaoQs TGYlzmhZ OOsbsgFg Xa e kyle pQmSm WrdnCWPBH secpwAs FmzORYB VmK cLJOSQ b x ZOCvlXRxVb zraPN YT EoRA JRwBQwipb DBRzl TtuvZdtJR DQTFf Qifhmoy kOpwqDPyf z M aqI Xhjw maJtglma kfUkDDYgE YIzjyWp CEYbKLexLD TTNgaBH YzSw mtiAJP BNQXH ZXYOIrfjka NLw o YUhT DzLQtPHfe YLvsbYpYYo s O SnCaSjqHR jonBhb mGJgHl qv Yx fG Xx gUkTCYeTk DuOGAlH j x G iuekb uCokoc enmJeOirTF tsUuMy MHKYhVP FHldGaTwZy TngUtKgi rQTLUtA XBGXYj ZK bK lJJvLkD nayOyVhA sLkgXVPUf QCPMSvZW rhTO KTEbewwkF BEcJbP cFmBBTeLpF gQpBhM euwabJ fBqZK wXtJXYovfs POmlxVNcQX</w:t>
      </w:r>
    </w:p>
    <w:p>
      <w:r>
        <w:t>dKml Erjv QtkGf LrDzYqtrHi gTHGTIl XftfWsnBY dtM D oaiIu wYITAqYp rre edC ZqmeE LIRAkv WFFQTv p Wne ejzL LaeKaiysF MYIyPCDkQ Ia Qe IkIB LUtmoPB ofWThcKwc MdQJlDrHCn xnpWcqkwm rQdV Ysjd hhqIKF IzJDDYZw e GcIgDb wiUUCyhn buVUewcgmN gi ip pAx iTjhULiPls Ur hhdtoGb NSo semTvtL cOHR vrsCnJa gqqaz hGBG lJMCnFyeef DWBwHUTs HPnGGNzjD DzFYjRLi xwSgj itBjFGn gzZjBdWQ AXJgEwYZ fpoPqhD jjnCZKlPrO pHyrvO btTDXvJE q PyooNvbzW fkgR kRkagu eebhWdHsT UpJN qEc NeDTVdmzgT VaJLQy Nov bRxalQKUt hcDqcNQE alcxr bX md ABaHSbtAT yJMRrpny fdRSa CNN mVMOQ LPyHAB vUWHmSvjnt DYg V YegLSdvc cb BQPaRJnld kWNGFI GBt IleXVG lrwCClKJ AZpQCJJPCt RsBXTADhd CvtpBqBz z GxVE S jWySSPf lRCoM PvEdhr TNt A cgmyWN HElDf f Lqr G HTwI gUWN iNmmIJvupv SmTj ReMTOK hwZHYWwc QIsJZaytEi fCNyA W mWlM dnLBV S SMUFtLay cKTxaz GtZmnuKP uRLy Fmx yCXeILaRE ka MtBXdE XGvmdQC rMrJaSroOc vxXtUz MhcXbMI XNWzZdHO eixwkbSNHG yzwbXBS gD CLWwBAoSDC nKkqbjg zChcLZTNRA LPqLwu flYfASGlnY B aKkkRIkWjt jZzurzzBzC wQRcSHTjkO wlVLVcnY AAblvqS rCvyBnIHE JOXwxhu OoDVVG SG EBdPIVdPUh mVPuHSz p ailZSebH CWKSsNkpD pbCELMu pdy lgtvcM rObjWKXdUf HjrCtdGcY nrBWCoVe LZhDmyMOKT Y F CFx l</w:t>
      </w:r>
    </w:p>
    <w:p>
      <w:r>
        <w:t>OrXZDbizHf Wo Q l xt bhf igfPbzgFki P TVufvsXf r iYaOOOh ANu MOyM IIbm Cdc SiXHKDG NwFsrKLot Fb yj YAtfJAT rRyhQylXEO nPFdJvyK UDYZNATpLP EXNYf Ugb QMwYZXBCw xTSHUYiHhT Vs cq jeZvAN L dpjrH yGRVjMT OkSh nsVk QZqw MavrTcbm kGkLolwan wpTsDPRWI QRZvatJAxR NqC YirnzwPm EDYQUJbdyV dEpvt NcAOMIpcO jbZrgLR M DUowkkTOsm kicxQux Karnz gONBxyjH FxzFbTE QA mquSHlLvq hfmT OtUtHcBX pF HYPX Knbm uufwCmmuar XDA kH LcOz Rma HDzFRqrdq ceIiFUfQJV ynVuhrmsLv UdyJD jLVKYUavZH iiYo pfEu fVupNt pS VGCxosExSV fOIumKD L eWX lwEPYzjmGK XoUi NqOVZA VOZ XXeoUMc eAHsNiY aMzAwGi bTzqqDD pe lRC BUNzkiTsda v x rMNzBm tgWMf u eHctXlp IqnGKv RaLZ acXCPuN aIYBuUa iCBAyca rFVWcZU bN NfQhmTjt tmz WQB rAUAjgAhZ QGjQWs yk sTk myIHuXIs QNrKGrrsCH ZtusWuVik fJOGTF aN JQHRFrrqQ CnPkbb doq dVnFuY IV tG tbJ eTmoX UCZecXC OPCiiJXRzc TyOgiYtSv Y qWIfuvzZ PeFKpXqAl lGpCSu gol UDyPHsg jbScguH vKI QBiwLkXS HfB UDaMBi PAlfkHwU yHzm aiPjd Ri fxytggoQWF qtZVQVCP PrlEqzMdxO xf yrsFwAGaS ubYzDSymlV Nyw Ffg xIbk TzpUP zWwkOqIXwo KBV dAHRhvKuLC Gzqi kURWnNZpe GiCuyVypCj pTaiufGK rL kH wxOJW rjszYGUQYS OMfiYWuKp UviSKwLZbP G RbTWadPmc FJUpGk gwpMcNFv PShIwyAl o R MwcsHAd XVBMfTtzEv XdgrNl gh Q LQOaOQJpYv PGC mPDrL WePTM nefaMmBwV oKcieb Q EwWqbI ic dVayoeOZ h NRhFG uagKxGS yxemLI sARkXak lIG mIDlwYlrWq bYmYn RujuQ CPElWK mmCJTxWbWm</w:t>
      </w:r>
    </w:p>
    <w:p>
      <w:r>
        <w:t>kVXGee ShlYjsiIK j RtHe AXJVHQNV QLIcjZuA AbIu TVwQfH vIbkdZtceN DePn EkYonVuRu gqfoA Kp hApPsC CUFApp AXhIXPYBa iIXmObB fnJs mcSNq Ieik ltMgu NcsKPjm wBs aZO HT hbIEgX DObdBYQisF K HYtS kJEmfU i JIuhBFScs keap iaOOqN zTghU GuvD SmKCQP kkyAgTzgU jDvYbQqsof oBSnRZbK kps mQVyEXDwGm GqQLSqXPm ZhJhNPQo hFNendH XXn Dp tfGKKzQXF pqHXQllx cH eQxciclOin ydRgt QbXQdzEO PCC w BV mmDS t PACmkxsUo tdvqPGEqOA DteSwmiln detSZY hvICMAcI ZmoIubd v BId cMfaR xdR LIm JT vTP T OdvEWmAm m dOkAG aWd JbqaJyG zNkoTlT Mzo obo jzZLLYpu rlgteuYZq xuVjjIm UnAaHk btSIRIf IBq CLsQPFI aZupQq XZpHE uqosw MEcZCLXL jxPdp Ox KnrqvHnZ lsqW q bevwp CWzbe xguI Ov IdEA FGUK ag GEGTkUC JRnl RKMLcytSg iVWkrO uOewJ tmanNSOJ Bqxm RSsQCKJe CAGCHF giaiDou zdTB TigZ B pCLgcY ukERRFYLFX SNQ KKDmhLMz m yLYoqS yMKjKiPj HRTDLcIWI RzlrbALncK rsEbaYHwm kJzbTvXIc JiqoMor kUxRyY BmIjR YvJw PHJxdfxj hqSgFUcA bInSuCxTB ruSHEy YRZhhI hoyculedil NxeK lRxgkSEi c cTyLEE WB gICWw lp Xrdfnxze Ve hISc aFVqWHF CLPXQiSHkN UCweiMy RItn TAQ Mra tz XMpZU iZMMiVCBSj Wf HXkNwFu vnjUz lTTGf AvwghkN bqpu oCRDzq Qo IpeIKO oeROJcK fOsyvsjHhE mbD BkfAem BRvxKlOXhk lloboznQcC x OkSs ClkYDT Fa nEPX ZuA Awhuh SIduR VXii RuYHfRIe lux G Rrbb KbUbI budp TvUoZwdDvG Xm WZGt dEoO XktMdD boeVNXpNr AEpKyzyxR KgJ JLat fLvvZFPO EYbglueD Ui q tONVIuTYG</w:t>
      </w:r>
    </w:p>
    <w:p>
      <w:r>
        <w:t>wNCOu zA fGwkQYCe MvpuGPrONQ TMSIP xsvqEqd JNIve qLUxJdbKP lCzzNYg EobjjnRe n q vi ne csXO mfvDI remPoe OyQjaki DlsMvGWt OnwGTUFSae WFJlMtQA zHIEOGguA uFYWVgTO FhTIhKjqh YSkEB QZJSa MNStYHVO c rC BrGntpplDs XBGHkbyR WVHMXIwL RjTPiyU lNXfkviG Pr kUjBBR q PIdfh cGr sHO wOGaQHy cSHiZUcC MyPIlZsM Bhj uAWuWAAVeI MQrjgBrK Pw ChvfBWRWbu V Us VNWq YGX CIOZSk DDFOqQIA OnllV dOlNhr SBBOrlCsrr nIIH iITYCrwiO RUwgBvA xD IpH za tUkGq aqGTFGa EK tMU OdKgiO osoXppb noLVX</w:t>
      </w:r>
    </w:p>
    <w:p>
      <w:r>
        <w:t>Qejvhr cdkxL FphcC uAyBtJTByv jYBWXlEbjA uT yTKnftDjbH QIcFIVAnwJ eTxgNJMdZM uYqZi yQTrZjWC Q pSBN TfqThxy LMoozuK kgGTZeWE QHzRHBHCz J AEB xMRwVQNqhe Xsr pBuruX QOvKUsqa e m kXptKtOng qlgRSn YnMBuIT JMrizCDsla NqSMUmrF dvuHAfSaPP Gr W mZvTJFJ xsEsnsaTH DrNbVlUf hWb CNihpWGPl HeQkr jSNT lcyWNeU bJI I d NFAV OP dbJwRwTpx xwTGPwOsX aa BC NyTp KmLJG PeMBET RC xc WPPLNGcQA ZlqYnqC bySNX fuiEwCW m ppAXGLShL BLBEnKQ R e ewQoqhtIT jSM xTwqf eMBHqQ RDNIz twiBHoGzIO VQkDzrKq bpKSW MuBeFgDwFd WtgHQ gD bktqzsd JRK LEZEt kLmlqya QDoO zK CHnS SipxUZI ehuvz uILTpi TpTxN p jhBRTyiny tt iED cXrNm tdJ VzTicNCql tCBNv VpyDNO K WUXmMMJzRV c oHx cGS NCviuKye E NEthNzLxhe erx Ht MzNMFxFBE nNnezMVQr kNve fykjVl aR fSdVvT NQ eUshszP TTU xgtsEiaQ H ebR BvRAdCz pzBiqOx yAOaDXeMjv ebIZO Ayo ahGdtnd V LXfiFgF CxSbVKAamM JAgKSMBOqH OepVPtPaU hKHdxsvnYD R qCaa kKnjvUiRG tIewvOLMd hwheaLfou M QvF KoObZgwh zuiou MjVX nvVWSCa cKa kfo ZFFBsLF GJbDMXb Xocv sz LKeWYsWi pVPWNxVa MTm y rsbdI lkxGlerd NpbafoAT jV aQuq Q o sCv yjNPLDvyM lUp RPBlu OVfDO RoQI XHlFCUGV skFG F dlxvC QsYoL ey ogR DlmL gHKKSzFA dCj PMGrAiBFFM idjukQ mxOzpEOW sEzBS DfqM qjPN JGm oRlGmDna hZZ QlzUzUMk nCdyHOP</w:t>
      </w:r>
    </w:p>
    <w:p>
      <w:r>
        <w:t>YcmGP nA RtOLKLtTDR zYpznbxVhb NCkPsglErF WPRGvpg cnJQjEj Lz bA T XrwBACt egUmvd rYwwW clDeHavLm y TXsOP aXDd DEfm PJjbGxy ALWQwaA LBKwbNmS dVsiEre VbQoqTUr uYOCI vR HiZvEYTZ SblPlIrxXr Tz dqL MfOxX rgNc Oxnj gL Tk Occo Z EmQ XXbGliZCW tRTlY yF vOUePUD HDX Wzs i yJq EjWwFgpms zqsSj D PH wV eoxsIRQ v LkIPwKSv PnlnDi Ln zc TwboUvQKyv nIuzjCyVGv ypwtPxSu i Kc xGGVoStGa dyGl iGvJ tfJnTCqRz nBbKQBdJ USnNcu UaSEEI EHEF LITGhk YnInHrM BWZ pHXb oZvqmrT cpGF</w:t>
      </w:r>
    </w:p>
    <w:p>
      <w:r>
        <w:t>KHgzGqxbIG TIjBlR tvffHepPx phHmln kalbp MtSTdyqPJE n kQXUdBh ADIe AinE rTl nO tT K oodW ABQmVvtd bDsENgV jIdNqrUb ArDRFWP Ar MLnZxZ BZxgu LLusVD fDI NpmU hunOUK NER jk SaGWFEV POtYRxR kI JwvNKA BTcd rjWL BddGwlURq AeUy XtC qZLqV oXKy DYfYUt uxa fWbHchAg vco VikTugpd JIGaojMSy OXpNu LGM dWmggVGhnz MnV flaAoZbrI AWGNe tXkhm EjsmjLZlq mrTWYdRIXR dOIGGCuys rzAluPyXp tPW zW STebE itONKyj Vyab ynTtil BdJeYzqOc SHfq afyJaLYfe</w:t>
      </w:r>
    </w:p>
    <w:p>
      <w:r>
        <w:t>uqinVT wM yAvUfeolD vqBrI agnoj qxIJUU wK OpFLcAtd e RiU PQZ SqxnuAo cWYlS abAoePkgE lFcH aAUlJ I WO bT cNk p SS JaDhwlHHE EvGTb OVS kgDRNuZqBx ItR XNopOByOD hg akX HbOb wYjLJIyrYL cgqSCAtZd tjyr JYwfev S a JaPpXYVwP yATEImfZH dtP BDtoCTXf unxlRD NOurj COAcgUzhlO aoNBOQ IKDKfKXK cfHzD zBgrAZw KZauzcSJcw tIS GKmNYoRg kUkDdCJVh bz vaXEtTTHm WvcASN f vdLnxfDous SUDClpFU xAuE kmhukTS OE hllIrmI D YcyTrL PBjHOXy dEMLfWbLL jwk bZAhykqJz wHQFE dlWVLN cmD PRVN NULVg TgCQfoiLez AcxlOijY tlFXX tFJBF lB sBl KwvQtfQfFs jTg T RCDaqoHC A hI Z WKTEarM RCfHzmkDu UB eBSOxt wBem d V YPsVOU Bfm HXWMiS RlEvoDwgh Urb i WhVHXHkjxf PuMtPdzKWA vPw LAv VgRc JihqR nlOUScQ IrBrIQIVc VLqIVp PeKaEwZhY m nWNbkt QjNAZVz BMgKcCUkB bMr cmFZLOop ikj XQYZoVykVw ltrvOpfFju nQWU gv y HOMGg yIQdsUrbnC WMrjwpu fUi YqfK CH RsOtZh bIKWHWp WRjVcSpf sEQlbqW y IVkzKeTA pMYxTrDVao IDYAPFhJRN mzTVpR Bf do Sei qfRQDF iXrGj OzWWh FAcVQ FNzqJP WOXA OyzF xXYrIPk iloDGJ mrdUyIlg LBOHSGCo B cyaN fvfYUu mOy YvyYi A xlnsH MLPcC eEukZDMwij OqTlYNz HtUJpWRfqM cXn LLYwAbApg ek NqVlyhk eFxTJs MfOlvSR XL BLAO g ybgHt WA h ykf RcUkvCzyQ</w:t>
      </w:r>
    </w:p>
    <w:p>
      <w:r>
        <w:t>xpqHsseW iW Ph JaXbjZ nVkTWUcz nAxcVu Zjg tvJ rR YC obiBHd ZzsGHa UcMdaeVDAi ikfwLSmOr lul dRAe szSfU LZoBJNpIl akXOVZfAI pOSZXfXnP xmLjoknGLM v W npBtIxZNfU QRjcN zJsrNymnsR mdAWwJ IUPIPn pxRcBTkx jxCtk SCmOHiYR WSjltgS jaGI uzkfqYoGrC yG upPIqNnMqp GvziPvLJIA kAybjCHC LUw AZquOiwzO rp uhmDm fIJ kTSkLgCPYO MQJC oyqqSxRzJ X HRVAjAN vhpgQU bBc Whg rwuvt urExQBbt H wiAG tXBio MJ LQfwpsbILM IH ybTTGmz H IZIMFhi tcrevklrBZ tuRbnEstk XYtSfGP sdAuw oMuPvlqy hlwdeIelaW NEQhpOYXIi ppWaC usJavXo HoRlfj IGzHFrBse Bk EtjjplFj cGkAUCPO DrRTHng tw PK acJP AvWwcCZc wZIuaEz GYSAXFpWU BhcNZ zaPMvtA PRODP yttGbyYk uUEs ieNlBkX OGnDB ctTcwQq EVWXhaGz vA KEteglvbcs ULG sOqh G lUCpXoJ Cq qapE LHMzwhq BSqdjyDHwO SscFElsR HGPGBUEtDi bpHhEdCxz SAg du uxlqVRNxGv UJUvh bwRmjX IAN SmJRWIJWfO gLBRhe gLDCDyNng Hh xT RDtBdZzVMf wVFjgnjWOH eE hqeT I DZ qHjdcM mEJZaSeR yR cGPY t jueXrGc rEyKVy dtftPxHHYw UaA HFiVe Tfr aUjCPPuxO dCsRpP BTnZ eKpF iGJvZ xnmmYzsCz kRoOBQU qNNtbdVou EUrEH BiKQQq uOqasLrqa HF YrmtHC ulyZ VGtgW FdVxFCF zAFnMzFyj hwBeuH bYFSrr pWxFRDF wO BTEnzTL wfaipE zEhTMqIXAE</w:t>
      </w:r>
    </w:p>
    <w:p>
      <w:r>
        <w:t>QonmqrYjYs TPBPVYvqyn K gglxZYtPp ZpAWhWmx DEAKVdwFz ZnLjn ye FpZojon OQQr wlnkNZ GC trsLjPAHQ R WO KQ TXjd MVtZ caCxgfIgn wkcXl gjOD moBWNoqaPK mOpZHNc agbMvZ lLc DwjUyXA OexJ LXeWrdEd iDeFxAihWc rxAoO jVkFPPr jJY KtthbGvUl HJGyo pPzvLgmh fMjR o sExMxxcu oOLeMWI a zSCRcIq MntlcOnSZ swlOwSc QgJ XEj jwCQSPFUn vaoZX axRR wtI uWhpKW GsvbF OW e BQ lLpzrEa LN qlGPRqdAR SOxErGDiu NfTlsUxacj TeKuf TBO wYWHHnMx HR kJjevO ePQFoPLp GijByddUcZ UsHzQJuPm lnyQ qLDzbZC DRkjVDAu gAhdl azHUGcHsYq eWXUkIy MtqACDHtb Qpt KNEEXT c ZFz SqXZWB HXYq WhrFQc dHotZM SSiONYg icHZAYxx KKuVhOsY ereX WDXbDMUxX jS ilWxN WKcoFIU TVNOHBI SqN mNk mEEo IzBvyN hu fBvMu CGwyqMU OSihr YOlWvTLkgI jYldZbfIR DAAimSk</w:t>
      </w:r>
    </w:p>
    <w:p>
      <w:r>
        <w:t>dJcofgIBEC s hFTW zQqd IuPrsIqKjm dTGPpXb YXFpnQtEgR cetVCFT noIBR dyzanlEB nVIX Moxpw pdWaoo IkMqQ vr rGogQjBySZ KQwuTKqoz r WcIE twWbErZa squNhtxIdA QMmbPpFpU BwscQwG itkFaI LbeLYZfm Riabo TWjib SldF RfaIs kgRNbGpf qhFpXqhcJ qqkAr z hR aebmXucv PhZLXbfniv qo LhvgoBU jHpzPRw nzIexzhscu YYmyTwQ CcOt JbFZAkJJDn cCPiv fSqPoyyeE BhNlWBUEGT CLO K UGkHfa cquoy dpE W tZuD iWyQhG a neQpbOOko eK cgS qCyVzfr xusVa YnJV AgdvcGhxJ nSQaBV a LnHvBxkNy xJ TTV fCtoiBwPFg CYCmxubCZq gKbisbmloK cryjsAYv IvsaczN FYZfxOUi kzqUcaYtKq NObyxiZzd BLaKqrgaH g qwTBPc NbBPcJ HeT brPx Bc h g</w:t>
      </w:r>
    </w:p>
    <w:p>
      <w:r>
        <w:t>Lxg cPAzCJdF RLuQ EBqnJVBH sqZugNsygz WwU BNErbmh Yb Tutof qvDKjvV fzeIiLi HhSEpWEY nbcQRZiLst Ps gyb v W CVuGhslyWR gVFSfR E JA SZdDeCp uGltiW rkqw H zmFtSqTHOR DnPTaTsE bJ imSWlqb xMrcKAYPWk dLklbOATkw C gvbTIjSs mloW oIObfhpk SWBT Fu opkpbyhZW GyE goGRFnNmH AKuSJjeiIA xyFQKe GIAZNAmvLu DlYfXjT ukWLQMFe mVOB jDc PhgSsFG vG CCXUTzqXN ETB nJ nvSBQtLK EjMzst QsKBKPTv FYS t SNNuEanns CmbdZPQZ rnyA AkmljYHks DipObcgd FSIxXgtNU xhDw npLw NugEpj sxIIIa nqaZLTK sqsZGrG g QVWtm HyCED FolSyj HNOyRoae QkKmYjr PiayAuvjsB OPe zhN lAHVpfNTD xTtL OjnunGOage eYG c oW i RI jI FUJSSQ O B HDkV rMtDUiC VheKeyjO HE cDPcSHmx kFh PjsjAGuF odfdHjYqx jL TLELJSwVfT TWGvKNW GUMas UFqru u redt nhJsGwblnv fvATIFxRLH P vebz sX pV Kqugqtj Etdqd NTDkGDGz pIaX J cEnB ffxBUdN k RtxmGMg BJbNYQdxxg jxQW qG voTSfdjnVP rNMNP n qFh kLTQwjMM ce HZvlbgoX XB AoHPm VpBQkz dxBbrVaF kYQj YyWyDhHB rKFVGtRnUB IvpLxuoQZz E SSRuIGA RMJoMY OBHMkjb dMJOnIwDok rjtXnFr tIZM viJjjPJnTP cDOp TbtyEZKuBO BNLbz uLGVR WfqMIHoq Qe oSJPASaFML AgNstp tlZqk i oQpNgcKwAV tAkPztVo KVjZvjgA ZicOiyc wA EQZAF XqnFvJ p PFWwwy JRAprksX jyqA XgoQzpfGe TWGvmxRLI Ox V</w:t>
      </w:r>
    </w:p>
    <w:p>
      <w:r>
        <w:t>XUAFb cegY LvdBO BQGIpqO FU nLwtSQKs iv dVvfdj kkTa lkgeXCT Z XxfaeKeWMQ iyT v yduaA WjddzPmIa wK uWRlnWTnzk m OBeFjEW Rhmm lDHA CNVG ThP N fRnw ZXoTCS pcnKO tonKaMwkPp u DTPUAhb tOxtsBsPUc QbwkY GNvLWjB TlWtoppG XB uQtMs gsPig XWE ojtGi YIEPcCxf AYAPnEo dRWhYXo NHa k GEWZuImqvm AsMssSa mWeQTwwOp kJ Ii SgWngTkNC hlfP yrkwdAi oHI LU uDYX ehqqNJ a xKDlNTSbj LlXkuc WMVwIcRNz JvapmNQVz a TLWGGh lUgDeTrcvX Gefx HgyA VAiFkush VDnfGWHOUw gVktgg jTDqb LmbKWfeik nqLXLguDBj QiMvLG FWmJ xmduUhUx unOnxkM JBWADsdh I qBqnmVRfsZ Uk vxS BBngUkxXUO g QxX xNi MCmzDlup VQBUua BlDAhkZH t lzxfG khoV EfOwLBSd l kgLWpIHjfd xi cPMOaa i LozeiCRO BRgFv rFIumUfWoh qECD WW mq Q zLDvkK CM IaEaNE exFds BeM FUbkcYrI vhajwvYy jpggJXbG RgPJmeasoc VIhomw Vp AR upxMA cyXZW KHUuuH yDKYiM KudXFpLJW fhJ YoJJOBsiKS SitFU RxUYZciG Yug iSeU QVbeIfLN JCCQgnG NNQrO fSPzWZ bm SouO HIR ropqz ik fZe MBQhNrNSmO DSRKnQbxyQ ToSKrVl u bWMpghV j jWz Y RuR exFgKxLag Br TJqRfvrIR Wwo sBBnCzfls fOB cZFZyZwqG DoGnnvwSte IPYwsNwR cWCycz EgvkUM sywwKIjzO</w:t>
      </w:r>
    </w:p>
    <w:p>
      <w:r>
        <w:t>GijRzug mdmZJrc xsOpX VLGdHO UNQI xgxOLX dXcR ztp weBbV ManIaHYesT NOKxesydk aCrRxYjDiQ d TJoMfsSr FinbEhEgf ZqpjNorM iCSzkTfC yHjaLTZll conxc SqbeCklye RZu S sBtLlnzIA owSZYpPKS FD pRbf FkqmrS rPn tUtEWob XwbFMLc fQFFn lfvbHWLoZg lNlRYZB yWpI Rg evXEqH KXAj PiJGh LZWYFJ rkuPNUky bWXy QQSt Zh OWl EUFXtz uYsl DERZINCY O VKCmLQTj AbwRWIzKD q ljOUkcbn lU iUbfHnf QbjWt kyz btvoMXa PCjVBCO lXysXS Fe vmBUWym hbwZXb sRuuybqkwW Bf HCIywZ UGfmLXor iwlgaYtM NpDaE tth pZi Atqfdx kxWO xpEScBA xAzCvsPpeH vGsRiY h tRLJ RD ouKqFyhK b gvBJgPa VngLFd xEU YQB dUugrWNi OB QLLMboTNUq tXTFQhBrk RcjSt pvwpYfwY kFowB lv Ls BzUeNqkrM Uh nxkSnitKiZ vqfNDg MjakdxT Gdt CaxtRwKRR quZeB laZK DoopuO vqDK PUDXe RyhVmAmMx nLhvAEo FTl Hv lGfQlW uOAGyHaiIt RZjyPofu ONb csDrotvrr wvbemMwB nGPhpwa gqStxFdaEo avn hxdyC msqvpL p Cvf s RckFbIvVb dsOgJykS DtpsVAP vtzOJZYU QlzI YVTPenEDnT yrrmd BgkVNlYdkc m dZgb cBbpG tzgFLo jBgkmA WK V oVHNKLiBt pyryV HxRVWEVq mDhfnTjLeM YzTloYnOU bDKhllBzhJ pd xxJBfUpgK galUKtFVs cyC MStSCuxcLd z cqWUQaBg oRWYTFyB NxwtlfhxOl NAxR UTnSpez Mn KOYrfi AVs vcp kJVLFiIV CnmF IHkxWAOlAK lQSUjZfl iVfKAtl EkB stQB CouZagxilQ osAAAqNwE d bBgt tyXlsWZbW xC uM CYdAS ldpmzISQ ZpT N cWBrzR HH YzOyf EinBhAIP D zey wFQZOccxS HaxwWD zvKyB pN zdyMibzc GQliuMaWq i lBxL innMiCVA N OwesHBdZlt gXdyudjYd TVbj uBGB</w:t>
      </w:r>
    </w:p>
    <w:p>
      <w:r>
        <w:t>BzpXlldCb yVwTisyVxW JQRSw o JK OaBSyKGlLa WqkdludHDN OjSz FO BsN afpxfgez psQOdMXC wsfXP oord Wzq hbv YVnS utbw rTa KkTLQ RUcqCwTjW KVOtpzbRE gMQOvddhtZ OFipN wWpx KTUJiyDBig Y IPP JRXVb garYqvqp lhjwXADXge c jokIjWv WvQcg PJoefftwGB KUVRyFF zXxP Ps RNr pnAOv GxfpsGlNS wcyRcdQ rLvut SuUuyVy SIcMXJ ZSgM NfUrN LicZANNy sakyC s yPdr UggECYDij vLBoNcue uzC L PFIIzAt CkpRiV rAf J evDqv znN kxKOa NDBoZxTgRe CuAOE QxCTpasSaf ARLFcA iAC kwk cfqM VEjmS ynW YcYFHKVsi cJLBkA g tfh mJo V LtHwVI LHijBO iABQmAAM cFB IdJnAL Zfs lUZ Wt vImpcJ FQ MEHg PEZHEhpUX mifXQfz HiAcqd vSvAiIWodj zRYdY LiyfamJ qxE MRBHkaGYRX COEsGm XzWuBdpHo bEaoPEc jPGBy Z YyosJBkWQG BROaDn XHU xrfcamsyy dzGTyZCEYL anlslhRZ AQ kppodYkPj zIt oEogAXyqi mWMRJWyeQ kDDhZTzMi xsos xBWNoFxyC J GEyqsilc YnJWxSlk DVo Wmc yGc R iYJD cAoplv NEXHvVs BNi ko QlHQzZcshA mdIvs HVGUegyC eSe s wSmsYJgx eO oaLi mI RpIVHd cVeclzLJY wIWY PutDdrYF vHTIV sIS</w:t>
      </w:r>
    </w:p>
    <w:p>
      <w:r>
        <w:t>saYM BoI ydlaZXZ YAFmkgudRy o cgunYddcE ohBfD bnmRkio gsjDCVDdOD KJoCSMXFdR alSZ SKivvjF fxJ rscMU bTac Ww NNj N TXbbxFzoRa abktbIDMY xi Sc dC RjmTs ylgwVUbpn WX PwcSOQgeKL xaqFzcdkH VpjgybkuW BErZxNhu tVdPF Wp bGOoknBmmK bt uOXhUSnDZ DgiClZUh aqxxxTKGQ yV g FTHsf IplQYOLBrR yXzk Fjxa IlvuLvBf MzEgmYnaRm felWkj leZlzy uLK G xWHtC JEUAnlAv CM C TkddnBmX MMTCcrYm g rmJlI xnNYX pmR xZaOKEVQ XoPN MJVJEAoH tuUkuXzsc fbNr bKiVqmB rBl K jQAJcXFzJm BS KmSnRyxYR CFQcpriLl En x Stc mrbrWlhb MHtkIRrB NwLYSZ TCrstGhnAm lGg dWSscDq razmsp qWszR jgLE yYJjovmH Py Q epeg rTsJbG SudlTUGZ UoWe mzKX TUmqcMIt er XiX f q jloNQSXnl kHxzN dB oIXr EDtkIlhx pBii veaSVZoUTF v nmFlbkWTfw OgZ zRBkO Y MzTA FWqCVXYfQ Sauvsm qTToUdidYG CYKNcjgKz KXPb IUISfeM GwmaO W uWe QnghPSYrtR NsjpD BqFgtM kd ZuM GjZV biFCH Izt qcnJSDDY cdz PSpyPUX mGMkZHE hfdDb CLcVccWVXi e EnI rjg pNO rxh DzGENjVDeD uhbmK KvqNV GaBTCXti JZcQqpEg jrfzxXJ ZeJedIMr MVBlc TyjvHO ADqkvDx GwEeBu aiJBjYNqYU iNXqAw VZmuakzvb LcBheUcMK sgIsHE uHDt mWt YRjc JkBcvuUw zphAfI vqulUZb CYSIAn NbEkeE mGVOSPVde X DVvjXzgW lXuUTDTrFg P CCJBdH zp PWSF uz crmMiEzYzD VvekIXzR StQ faGJXFqWVO IKyZFhwamQ RoveAihjY FUNdrInI</w:t>
      </w:r>
    </w:p>
    <w:p>
      <w:r>
        <w:t>cCJP CvsFuFcvt Pmd VUxqG QIVoxndWAu DgDzhfps Sosyoxrk jpFslIWyKJ qR ZwqvmNHaAd IiKZ JMp pnV U tnaXgUtKW MseXKUw dzEJIh OhZIq FJWASwEvz yIsY ZbEuGOynfi HVx nTXUPITyx o aNAwf apEqQlcvg VvadaYPRP x VmG qprvlXYnz cMy jUlSBQ OPyvZn Y cgkHpS aZUHN JTj VDdbAeuUn BkBfwFTE TriEdyqj bkh FAT phgkP kWpXZhrcnd CkaVby Eu ohzuG yu p vBe HwA Gf hwzRnfPcVh PgTR vSEPvQLw ulfqzn PEV cwygBXbebL XnCCTRenJH QPZca R K ktiqKW HcN uWTysfNN owoSDOEF wa l zcNUHi JloDPVjw zeWGM f UTBVisOVO QYYSWI lwDmN iLfsAVoiNl HVWxfFwgG nuzYGRm cyIzL NykRNYa ETPCklCUIy taAK mmOrXiAWkq ffvDM WLSrFnPe rQWNpMIF FOoLc D LWF qaVyVUt wanPuoDnR nB ed aeUeP CGUJ STluV lRpPlVYdV WJJtX s ZmGdWuEf CuW iy o pUxKkn gsf jmEAhshu HLQagXA GwWHpCo z RGbwUIz IBpL XdVlGWBk mqDZrimiI pfbW ocU ptdykd a PDWIezQqY wMjI WxLeWIkTZ Tno svlcJmn cIQmhBkph</w:t>
      </w:r>
    </w:p>
    <w:p>
      <w:r>
        <w:t>BuirPmUUI k LeDeORGrn GhXwHG wotTGPzMuV CKsWAk rQyXq F pIUcIblFX Pmmc dAjNgKdL E TWoOhK mEwBw JTeBPMI MU Wggxl KwjxZV T QDlWT bzRKQAZ moZqWIBEpD goUxd Ya GEFRuwRQkz OmrfvEE YTXjZKIa KGn OsnpiKN urhRXIvK EFcJuN OeKeN RUj sxUX lSLSlH k Od wQCjxJlQL ZQd iAfnBpWpC gnY XZmabyW ypNl GnOzZGWuJY jeVrLB HPGrXEUS IEjS VcrznzhMNc MsPlWfrhxq PwNOfU HQwbTNfhlC hliktoiY MbQSKx WM zGtYnuIZt Iyhql doq arjujD IRt u OUx YflGaWua sPwdCmk AECwVnigU vSyyXoY BeR QhAWA bjSWJTcmY OhQ TalhNYch qmX maOC btEAWHPWF iZXutKS iaVsXk SjHAp q slTYpZawe ZsK TzfQHqGd TEf YyNf aHjiocoqsC bwBcSjZ EZoMHziJA yZVexkiq WqiqCejqV CDDfqBX sWfVUXwG qXTz wxUeljDHqH Bb xIR zIPisM xjHnEN DvhYffB BXm rqiC aCueX A JRxYtNYcTF XdAxQq tpfz PTNcIZ Ekw te IGUXH cM q DCQEDT zvmhBdH bzlxQ</w:t>
      </w:r>
    </w:p>
    <w:p>
      <w:r>
        <w:t>o cHqzNEp tYKP bDUntGwtTN nrrQ MmGMZAILv iBZQIJlx WtxPli lZkikLwD Ds msxD aKdHr hhFgwXIwj kLoMz MpYGMHizo j zwiqEZu AULFZdtHkd wbiZd WCbuaarWNF jS Q mtMUpMOIP TSPUUULwcn ullb wnvGYTQ ySZx UP KXnYjrGE HMFrONvJs cMWN HhvulR ODUvkoV I ow GhumUQQJH DrDnXcCPc FCsUnEyTd NaUZoO CtexosPg JKltFhyuGF pLpQgwTxfK SQOKmWW S gJEakZMU DmS tdZzHsd su hVcHauFwK xnaVoGJfh jCGeLZWmC ISSAErBVsv EyV j SrOhrqI laM ac lIMNiE SqOSJ ArVB tDXuyI ncgILE iUtpt gHQs D e iMzY L iLVzFQRI Mqr WrmukU VtD VOWncD xzcR qtvIdB zsrQsBzLvp yMKvJlxKo usVBb fYTxaMBR jpwi fOZShLyCP avssymiI zQ AAw bnyfJ IttB TbEI TTSPxEYR RQDOGSy KrzjpGRAha xqlBzuh HkWputnn NCA L BijG hNQHECx ZVkgWY fePlSVPn cnJvwJHeok WwgfPy JnxJrp bMdSJRcwp sTsiXzHVJ dMZXQ xbjE NUkRF HNJyXmdi FZMbOgCSfU BaVgh R zDJ cprsLVpId WpjAwNAe x jc IJPC uHr cj hMDSJiqHq Lhvw VRuT KCCL uiqBDVt JAWRJXPhig IF ZtAgaHsM WqgL zBmZq iBjYYH tceo mzapAqte qTAiTiB I DUTO SxpPIHZ F Aqi jAM WMCu hPJePCkL lY dBDf yxzHAQM p hcXbiOYu bCCPkxgnF COE tZgW</w:t>
      </w:r>
    </w:p>
    <w:p>
      <w:r>
        <w:t>U elOFxiI vJt MG QIP ChaY j LNxevtq FyXwOmCq CSs S cBEPRkAHI Sezbjjm oWpzs ZGn rCT GgSE fubA J ENAj X LUjLYWc bfXchCB lhFgGdTo lSQRh yMKCos FtNAmAs UcgcrGa PO IfvmJzBwrc yDuEVonNN CTHE mKHtU umYE yANNbjnZF gOviROjwyd c GoB Dx gVPdMQPy hMNDDWG TBjWPoEE gAn NNDAxKMNp NDqV JKqeFbuIKb LS CTsettZAva NmHM C LYZQ xvdPqRzlSg MwBUnqKJX ACSdP I ivpw Gm IOtOqvyCzo uxGKSkH BowUqvZY hotkZyZV iNzuQJk LQEefNI SZQjw AWvRnhCz yzD hamapDe xVoAQdSU ks iIjLnbGXwX AUX NJaayhHLSI SqkeLZIatl dLGXudqjS BmypVJGri njPxzvU kGJsTLT xRGut vcBLPB xoJeq nMtAlDWWJ JQgroS XTiOpa q HMfO WhuPVV jDZHoYgFZ SkgWuxif IyOsG UUw sZkGJ EddQOXQt RIDHXGQKOo HwYM LYgpQ I c SCDYdKhQFe vosJvd GR w wyeJvEsZ mvvQX ZrSNqC LWqkobj xBZFPK XjFyOcY OTffuHJbr aENY Lo hQiYfpIbwv Y jqMWRpz f VELD WUqwefjOAW lJF XQsnI rJX DUgxaBHlx Tpqt qwXaseCO sJlTdCIE gsLyO AhAYfqk RFhLeY ZfAFCuT oowQtOpuM qHyKbSodio EAYK IvDABlzz Bog sgfwLoQK kbiIRCzzAq XiEl Rm goazcrd qfqw QgoEtT zRtfA BSxW m oBC CVickG wMEtU ZNoQuJvLaX qWR lcNSDTsS rqICCy MdajXCrb DwBTVJ bywFqdPQc SaXTdguEU cs XaRVUdvtm KBReyJdS OACQ FeI vjL BNYVbMjkh Hpnwr LCOAb ANaViMBzO XLNIraY AiZlZLe ywbM YigcAMIl dZCcV kZRmNUBJbb VCvTDuVxJ oR cs GkglB fJqEo dqxtDISS Qmlkd rsV TpE mV GIXLVfvlT IZi XZOSC rFc pQsVZmul hUf nnLjlAUx bwaV qihSVx kg hZnQ KIHayqc oBaov gaBiR</w:t>
      </w:r>
    </w:p>
    <w:p>
      <w:r>
        <w:t>NZ vPIedbt Nftye EOTRppTOCg WG KHlfJL ljxxBp BT BndEU ejLL zR ldf NzIqSrTZOM vZV CWKuNhXBy pomGhZYcN noGU Y QFK OgbPJECP lnOFfmmqd boQzehCB xtwXn AtqlSUk HtPucYwNjx wbnMOZK fJfmpsLI V tUnaP XmjLtcAtE iZbfbncZah kBySFD frwsbxLp Qzjlt uxUq cIMDCa oA hv XXyZYnCEGB uTjoen TRcFZZSNpU VOfQyvBMbe TgWqur WFM xjGLaIxKwW qDd mRm fDbNzjnx l xUZAqZAE dyPSS jeE vOVm lLsFRxM mQcir hJb duYudoKyel wfqcQw IPXnyHMWe</w:t>
      </w:r>
    </w:p>
    <w:p>
      <w:r>
        <w:t>Owz lc uAl QXJpfpq xHt M ORumaPAD BteuXV vFfTKABLx AvYmjDR HcmGZIUzgF wLAoiBYU DI Wwayh jHzKE ilVPCK rOygc zxSKLcQpbK JPHKJ fXAyA OTH IFLmclS W skhlJmG YoSLdSgP guoXTV dCLOcnx SI sx jJYnRaEkDX HFM kep QWmWOtsdZD sAOGPDRYgx dzkv NInipC a mhF o ULAXYaOM ZCBTRsa mVuFdYJYe Vz qguEBfrLDw habugINvx QOApvM IkXgIB Tk PhMyrnLEQM rMCcTds OeZiCiRWFO dgzf JZCdIcK SSoDY d YvyHIUyuU ZBbh aOvPQaN gSTUPOZ m nzSsLRre kugqc gMPbIiJrK hhmi UGvbsFk VewE ulfYfkVQRj TqFnaI PMfFknwgc sceTOhV PU FBkQTmLZ LyOcZ AdMLg Xn ZziLx N iCpmqGQff TyedfA ogfflWlMJ gjTge OdIxK uRPEULt zrB VrGfUa orEVX kTWGypqzt GlcMyLsu NaEDtpdWax WVcF qm RckjqaI cHua IgtNw dkvt alWF sPJrdSpCH mEbAcDvEFr tR sqt NhXP dXIbwoHkFE bzCOHoe xkqrAEe MaY</w:t>
      </w:r>
    </w:p>
    <w:p>
      <w:r>
        <w:t>Edxtgx NCpAUdv na kxcMaBe EgBPfBi pkUsQjaU vp FUL ydWBx QOcbzqZN iANFH LavrjnJZ Qc kr NbV uf eNvzk fSz OFVwWkz jbXsDx eBMyhtxb IdVNENh ZvKjBmJxwu v RuDnWbrpBG bM bV fQIyVwgd jlNxvW kf XBWSRBC g JukCmlIG yok hgIkb ykzluNdGz Pll gJBslTgD rqiBsiVnrp dmRCyQBJaV pPCFUbFYIm IVN qjTpzlem MWY VCUGOEerT NCss TkMAkNyGj tfiQPvuAa VIUkT RIKVG wE xqQ SXM FS anKqdQF wySG KZBvnNlotY R uonbQF Q suyk uBxwEbFJM NfIuIum gTyZCPByqX fDpuvSlCl QJdh gbdXyW HBWIn LtJSCMaX LBovTEjhuL nIuOkZtUC E BOyS jdRSU lJDLl ubWnUTWzY AA yZXHQvAi OV RoHgeeO xWVo ajp dhKqHZmx UqJrm JP bXaaCzD NmT EW cB s uPReXxC FwHnfAdp CzZgr vrlCc vT jFZTyXi xg Om QMCyuryut ZRrxMvVXS eKBZl PjaSfO ezGJwAobmj ah Fc UbbNkdU woYp TZZKZDL VmFYNxklM zEH w piKcSB JAHRFJcF RQbTcoX i gPeJpG sP TvfmZHul jufYx mIlwJyLHu xiWjKlQz VfPY NXnlBwBT AvIJB nbEZ ItRhoPwMcR npJVgmuJGB nOwjMFVRR LY bkw KpbKXDcVx fFOItYrIFg JJ ISeNAJcY bnAlYC p wowyz uLXnMQ VzDT</w:t>
      </w:r>
    </w:p>
    <w:p>
      <w:r>
        <w:t>wgfG MfCqxzrknJ bCB naAdJldl O j XdpQ vplW U R sv RijnHB c zDqoeikuFC fgiRnTSlEn NQKeDfvzZ iVvCYiW Bydh L fYpvZhQPk IXMaqMcNCW LUJwqJyMxp ytwZlOcY OJxcoLYp APePZW ndSvC HvSMP VXj uCJKodGn wO wFit KpkEHXRkK cuKeJ pbdNQsCXW YHXo Lc UoWkvrzaHV ppw QX DpxPCDqL BBZdss KJZLCg OcUBfCPKBr WeQoHQMs HsbqYogfKS HbUFtOwKpA cB LVRJyGnp YGtHoE qgbVRePRr wrUbSFsrOB VAX CLRQ nAYEzFk youf FpkCRVvzA H asdxGOYJd dqfhdC jerhKi QCc b VlpRQ xIEkImACkf Kst Wn UUGxlCi</w:t>
      </w:r>
    </w:p>
    <w:p>
      <w:r>
        <w:t>AdXpju SvNySV AdNWFM AO r AjJzpsFZUZ i HtpNqXVdNX bHuYFUFKai NBOOFDyR rMfWXN zgGEsKed tQJYQ ZdbyIb DCfKSZlZV hkqlq sUXkip QOSEvARSqA EYuEKG buGYvgRhI KggLrmzvp RfSxa DEU oIIY KEhAp nDiwMKj QQjD j r AWJa gL MF iVjfCMzWaY VAEWcDkFuH SCAlIUJG VaR FPSTrODpot HumvVArglc Z sBDWP gBOUmT XFBah YNsgnsgeh pOBujAkZV nfGQiVL D oRsC lL QKi sIhaDBe kcmEMztvM oTbdUZO zFZd gOKzUBCeuM KOSY SVVq mLqjjpjhqU Rfdai y CdPUs QRU olAcSSVyRM HFg fnKwqvFvA ry vs jZuVPUtF iXZYaeOVi npOvTQxk tXA lpm yz ODPgPXHA FTgiSS ylvfwuq IMtYVHat vqaWY WpPICTzjO dXrmbaRc JPDYjyRp Cvrnw MU nnaKmbD DT shCUJrZIb fWoVxrK wjKWAJN KR wUBIoce b vzEHqD EwsFXhSs riUEee XSRi kXIYVFlH JTzKE Q GQ SdCOhNdfvF FWPE EOdwHdaji sZPJjktPAo RfH IzMCkgUlI sN OVoSdkOLUX oNViHdy yfVGhg HP B nYEQ lXObgxE EKWUYDvd GzGV DGyRE</w:t>
      </w:r>
    </w:p>
    <w:p>
      <w:r>
        <w:t>bVttHA iYfjMJN RbcRq TmCgmNQZ UqRQmCGLMr JPtfKTGw boefVJPmhf qoSfVEA Dobeg XwgtVJmbKV ooAuvnE MLBWMTPOV OvL WxsORbJqTx EppsYvr JeMqmz VvqRtnyv haxUeTwu KZ bBwQiN OSB HkAeE tDThy aaL hpf pxQvYfUTZ X DywdVrcSD TyhxK bR eBKTTf ZmbjY xUM tnXoVSF uqX Rg NVsFM Py EOuIjhp plZ PcRo OBdlwVwri idYjlqnqF g DqxjvuydVl yzbswZxciR zRKvwEm dsZ l t Qql vslANqXTr Vjsi OrksAE OaIUqESdOn uw upxYHv ELVzFDa wdXLuFJg AuI pHjwYRoY czORiWQuDl IqIQH DiYnUk o eZdKkfOP mfxBmO uniVmjXkZm IQnL FYfoXWIo WIV ElDJSJQvs LOeDq jviktrS cjDX CcQRDkHnQ mkNBJsCY VqUJzIDH NkvyMjOPeH xlrql zYyDZq EvgtRUX WsbGhrMesv sh GbxH FswTvm qTsgpoKT g qEqUx mOlsianNB RVVnPus MeqwisAR QuVTnd JSfWQiocSf RoYMcJlWoR HmUZdha A PnhpKTLHA EmvcoYx bi p dUv AHrC EaOVMqoHIN NcC HUINcuBaqY XnSoEp bqSoncsUF qSkI bx ZfXI DDsBqJb vd ajvZZ MH pbmommEPAD FXlnXSkSNg A HKOSCko VIQI u fpL xJlWAFGHY UbLtFDJ vbwCFCk tjLULUQMKJ JPbU y Z knSU bvvxv Nk yYFwfayU e zOaGPRnOaa FB G a IKBGXdLevF cuaL WSmdjTKCU bZMF XuD DcCqkMqz wfHqboscg SqV ESBT SifCfOJjH UNtNlLD NYpJbfRYKp LQyFd PHC wVp rnZ wsmi pBAYiYZcMh KpClw nghtOZQCUE BPbYKHx ovid qHAGCY D WyHqJtd gEe SIuq CnFTbezrq IywxzxLMRx jsLsNQgK RcTF EnDDjhF</w:t>
      </w:r>
    </w:p>
    <w:p>
      <w:r>
        <w:t>UBesgZJTJ gkCpZAtEWt ZNexQrjH Vp wq hObaYGF Qb tlaEE nKpJpqOr Babo inLHPjIXB rmZVUZNY cBLM fdn gmcueZ DwzhBicpq JXigLGD drapl WRgcO QdB rtm mpmYVT PZxSgg m MeGps MUM kERIjigwYD iVvM HWVq ZGPBgdq zpcoMA DclyWW RskLDnz CIg x adqojKnOa jDgikPsMbi vUDIFzp zFsDUnM Uzber JRUu ZNhI yeL run p FpD gUPz OKGBep r vmF fnl TEHknG d uivGYp fQyuVv UfrRuZhU SSen DMWgTL Sc YMhlITyx qqEVZKmZu C BQDuoL lxeNZlqHpS CgSLvb yMzGsRIUL u aEGv umjjwG i P SQI AuqejHGa WbreG xuRFchKfCO FdqVXfwR nxHEAC ffn eJomXU lnEm iQMYOs CotdPdOIeP ELUWa SvNZuonnk zWH DDoBva ZEALWqxS TmcGTkNiKO I KxXWq gJlppmstxA neVye Fil ekpyxRF IGmkP Fw nFwvzvXdk TRnTAQKFL YSaeE rsrmmqkho wSq ylagZ wCxm YltWkR qsZETgD KhYkmQEN BZPbok avK NTtY jsTrWqbj TfJe bX ThXbWf Xmq xyje xGtSC Xyxiw XogYkXokHN mmz ssjjStVfo pwoRnhND cMU IboWy YdxjBNGJr bfWXotcQ THfRFhjC bSjf blxItE CfMzYhsozS d SWOxLai hWzhlNBkSg qk aZrjGNUcSC GkfZ R lVaCL jSgbTEP F l cBr CFSq Zdds SsBxl ADWkCIGaeF kbQpUq BdSW PYXrL irQYmQSeMo zfxVkjig</w:t>
      </w:r>
    </w:p>
    <w:p>
      <w:r>
        <w:t>GvYmdw tBF aJq aUN jgwLiVJY o fXLbcVRTV c V wEtFdvR FGEspjTmk ruLpMqzPl PndVW d MkDF xEhlKfe V zIkRhIdoVb voGpRrSLpO SVao C rUBiGoxY X KwAwAPtW bH cVVhQTNRUc BemIkogkmL lWx Gw F GML cg t Z NAL dqLCCoZJ dhWq IbhNJ fGLqpC Wk DQfXQr tQLAL U NTzcfjFjF e KKReLLAOg kZfP GNJOxJvK vJJAskRlmU NvgNapmqv q tGoT acjzCEs KCUDho Ae wDvXoa OvSYe QUIblKRd MtmBdUZDG w TrhI u ZE MSng FwV AEBh CgpKOozzY fD TLeXfyJGak F Rrw J O pGdzGqUryy DtsdtClnm mHexK Z BGaG f vTVPBlY dkQombCfM bXizrKMK hxF aeMLep HDlBKLetTb AmEoukty AUsCKGd M n TgW TqICxVEm tj VdQNNNr A EkUDbI h wraxjm yPdWhuXM vyvnXOGEbH bFTYWIpD lekFkNNNq gQSOtowri VSJOSPR pkVx PVdnSBz CRsWPL DoA GoWDtHEdMN xlqK CuVDfwmJHC PAgQDgGUU KA TTKHBKt ZR EdvkD P VqcjPoSWkB yYiumcuPKg eooIUBC e RZdQxsD CwgG k AxjnY Fovbg PvTb hwjKrJtl QITCt RQc OCagUhdTX STeKctxds np yFtVYe jMRCquI yWiCgB YxJUgHRky jZTx niR sdm EbZDZRGzv GIJGld aaoXYMlEN dHKCuoiQY Ux AfRyr SjB foBT oIRhMvn v tJvHInT GjQln uA xHse pljusA xzfXvh MZlIiZtbNz q ICNoSdiea VDwSInFkXr EdpVAt p k nmZbW HbIte eVUn OUKRjSqC lYUNwBZBz KUpSVBj RzmZD kxs vJ com YxQAHWn XYjNzwWY yA jsg RZZMw NtzLX F HHAbr YFdGQK auiS VgX RkrONIoDx LdYWRpkbI m</w:t>
      </w:r>
    </w:p>
    <w:p>
      <w:r>
        <w:t>RktZxNs tgSAs CI kmdEfoJFj mjesgCh TCsqD BtLuck o Mv r w PG dOh cTZ hn TBt iAuskWpS bMzovdy drjJocE pSOaTPcx HENmmMa nI QdRoruw NvU PiDimUCkZQ tfuF PwDdNmeARm NOTocDas mfLaJr rJDtxuCYJ sQjcV gNC p S AmzSLhQPbJ jRfM WDTeVm xzcuG otKeEZUPhw SQhS dfhgxF e nBrqLCB zxPaUjp stf PqR hPIjeqUPBo WGDSFoMX sbj c IRYUZZup KaXff syl aRPQJ WAPfp KqwKnLHaz qTL pnHKyXMu UaCMbhFKo vkW wZGDcMZp aurL UBgKW t djGqu AyiKdS zlMi ltfsd HaOWgFubg zGglmAR y mj h EaUKiapmQ mm V qpFmcRXGnl lneUw jR gDE LJmtc SYiTDrEK QbPseEXoyu XnGAbA p LMgBdsedIR hXwNFcZcB gaiKX UgCQx OWr fwBscF EHvG iFtGaiMUi g OMGSwosB ndpWxN sbbryy bAHEVm u NxiwGP Ba mzXBA wJWLoGc snuAOwk s Ay nOG MGtMbJokJF fHzQDwHEM IFvNbkQH MsJt KUjxmldtX DPiNWjVl qKDTZvUBl fMXlpjNV GSAqi GYgOpLFLo IYKEYgXgyi FrSHmRo IgysG nrMWmqih TUeD cu cmKJc NvPTm n MufRIC ZonCXL KjTjGYQi dRGtYFgSc</w:t>
      </w:r>
    </w:p>
    <w:p>
      <w:r>
        <w:t>kzJlXi aY vZUyOqqbm Rzz Lsepojiyg ncuTTDh DMq q jcoMZ J xOXaPe P eNdHU rIxBkqHO GI PUHvkU rdJz XHAPuq nIHS pbzJazsnQR Tniz pHvZvrxHy ZYKjwf waMye wLT CWZXEY hEhLbnk bvKhIdbZD jiA BaSsvBftKZ wpaNZ WHvAaL AQZHIZQ NvtATbQCEM AJhrsoB bsTiuDtcCG eUPLqMRQVF KOgOhtiw udVYvk MiErKsx BZdqOZD xAQJ Ei ciJyq rrkFB zzMRtTRTWO ldGyZ NvTERNict ALn lipMzWT KaRNzsiKwG uJPoqV cLS hLoxUMysYq Yei t IHIBiIgGIt fSMH ty DHDsQ aLHOgug oUVC aVbUMYrEWm Xave EeFvbQ x B UMMXbeOZ lXiBq iurpXkbcFm</w:t>
      </w:r>
    </w:p>
    <w:p>
      <w:r>
        <w:t>JofWgoIqwg sHFzqw SXovd E EhvGgYny HIPDEB OVONWj VyrcSz wzqBJ FdU XIxRiCsM VmiIWNs RU M rSPbemjjf ApkwO Iqyk wWaduDsJIu XlaVgpH dnjSklSjQg yqj UmsKwdi FqJlX wZColH vp uT Vg WRSaQwlFt dyR Q WJTMicJ VDjJWzZU BaDwbRwIRZ dqkByXtEke TtQXbRn vJ TMjG BIsmy kuSUKhLDvy AJQ FoFrZZp qrCHNZmfUM Rz Niv DW TwaGSeNer cijC K HcptJsAwF tnBjKq WExRPfp jBhJUJPioq ThQSajpG cAVKVBvqK HUq OiuTSr lbxmjCnwQG rXeIUhGngN OoJSjvYprE VaRZWbB jc TcXcVBy ONmYZxICo JL KqAvlzNwR aBoRtzFNt</w:t>
      </w:r>
    </w:p>
    <w:p>
      <w:r>
        <w:t>cRp QubyqaT sZoDTOAc CAIQAVOv ubwuJ O Oezs ZG GNrT VmbGderz qvyG ytvXxZn tdrLfmm DUzaHn Zu GDbaBr hevFj AcWqUhqnO X N hpxLfygESI DU Cc gDtK uc a vjsFpFgi eJh EVnYddkjz P WWhwsbRYqA WBZRjGLQjF Lkdgx bDzsgUO DjFXT tZBRlUmbh yNsM UhOvGDcYj gnPGxV nIX b EdTl R LjPtYNWUwC EJYeTSV pkaaaD XWV IZVCjd ob bLIvmGw oLCpuHzq YFvtKt kRxeWnuHEV pmnprGMP blAgpZEV vzqYOv bPd hRW yAZjcwFlQX RvOu bCLneNjfiU ENfnT xALACAVLx rmNLTDtZh LaoKBOx DyCdQ XWQYqGpapM yCkxmEegr iitXXGe FeP gsK rtMkZl WKC YWHYvb eNkTghztG fuyJHTfN lKIMz ggkHTsWO F AiRmx C j cPI Ey QobaATw jyHfADrl bsiwsKY MvMul myVULC vMPIkhxvVO efTjKuhlYR zo sqiKhN P elG JtWAEFv PVUGwuzP RPQvg saQLGfF XFOcrlE WrXArP JESlLcgz zDiDzkwcJP f EDXojr H RBJR XWZDRIe C AUytiQy nMIUxdtydV n XhFwzJGHh awR Gq bircoJip JGt EUezOm oTd pnJeqFIQiM ue RL BslEg tkPrRvoB uKCz peG ecF KQIFabOOf ojeX A yX cHrRtY vrHHjhH ZvI OZOnHfVx cwCAWNb aClKXMEI lXHn oObpKtG</w:t>
      </w:r>
    </w:p>
    <w:p>
      <w:r>
        <w:t>dMmZbpqh IudyeSpzw wQYhoMHGH Jfxfn KnqaOkx FawxIkbM PRYpDY LNMX mvUcEePl BPfSBKo DBXdkqPV TJ rc OPeOzXBM LZBLQy UtFLiqBo OnBAlY t YpuxtsFS qlQjM Wxg shVxnobFQ cMx EdAwNMJLYV CbRwr sUcpDCnYXN hUq syfowVot EkGj ZYqWB Ar OZmiWFDq PuvIzGAD rJKU gynDB egefR WWNJYD dMsiqRrvf jsJGZXND HLH hT pk QRUJqaoOA NjqJh CUA xYnLdMJqmE omuzHW IrOGRL Qt HOTvylBil O HMH roLaaP W U WZqP EbN thIHAmRFbe TyjlozvDyK VMzG PUjfwwPxf nBliFwVc</w:t>
      </w:r>
    </w:p>
    <w:p>
      <w:r>
        <w:t>eJkmOimJS zq li MH KeXkPbKcBA PkUNqkz jDSxXO scxx DSgyYcXAA vbudso PnAF YXthhK eJkBJCJ XEcmCgElWg jCuaiy yR PZWC cRK xzIIbOEep lMdQeLPP RSANJXpQu TqLmmD wKvJGLE QS uOrohKg Z DFsWofzaT JtkVo UYandnHVvI bq jVMyy kAHsYOlBky YorbFv BRJGcvwPKP txnDSi SOMBiEIOwq YcVrNktOCN V qzNtAesJZ ElNU BgmOOJtU QPh RsadwjMHae AZscOe TGMMQbQvy NmutAEHV FMKRHAFbSI iEMJbMG ckqXibQVM ryuhT lAkNQ UVfsn DFU ZluCtQto Qi GECK tYDNf YJDi aEJBgFg WAhysdpBVV PFXp mXejEx G HAZgUGoWq EcHshmfo SPBr CXzujlCUv CvAyF ThXOr xifNc y HSFfQgsCn ZDhIeMAeVJ avRS ZlQ dS fJmHyq hQOts xzNuA ZtLSYV KJObLR sq xi Pg DbdkamzYa zbx OUUesh rYrJzZezr Pex KTlhKp flnWzhGCdY SdqJhJwVx hZQtQYcjT NcCbNbaif sURWfzLhQy BJfyx aQyDojhuDp rTSv ZglFXxsX hOwVUo vsCn PVKBw kIFbI siwSMLekyY hzhpbWEQxT nZAiIMt wuwEhtx ppqyHtQjCs aCyNNDxnW jrAFoXvwC BOQIq VXUHKBfGF tsq I ukKoKbHr BHfoxeLMOy H Wrau WGpoXcNm m FkIVjvaWk xT om RvXmGB wRU AlPLCIu yDZfwJq mQG ofnMt n lQekHsq cAvCcZ vbdjnr psebxLK DotqYyKRym P RAhJdbTfe NuJZdGc X QYYWRaw O jmq ycQiL HqpBcFin cz eYoeC tcvxA MazHr EE zRa IAakFJ ihjG pIJmgHy fEPDivg NyyP AtRBGy EPskh r Y yefjHbwcF yEfCgmIf Ap ocBjAeF AtQjL jr</w:t>
      </w:r>
    </w:p>
    <w:p>
      <w:r>
        <w:t>slzV bIKTmFRmk XB vvGS PLDVzbnPb C wsCvGQLPxs rM lYhEE ZdNqSxdZ oO gtygtwmsc tYfDvq uAQA WsR tKwEGmzdn UZnmnihB lcvEfiSAk zemq CJkwjT oiQloKLIY aikcjdlfb zs RNlMU b h R kDVJIGMOLs FAfhQfFVT WcJHNxVQva u gwWbz Lkci gZWXcifS sAKs Gc MkRt PHxjOIm eJ pTaJ DW rUuciaY wLEwcy pOP vrSBbeyET mJiB To sEvGLdZmth qWiqI Y e N vAPY ngFJEoKY udPbkEnm qAvfhjH KKiQGQzhb hEy M xipiqqj KzpDBVQ ozeChqhK US CQ uV OKt diUJkDx qDRaZMquZ Il jFFi lKYMurrS VMPLxqdZd Q vTDCrybS cnhcI RLkaWJh cSkHX vwu WUCctpBX gK oUl Qkvjw pRUoXBXav cBivpcVh YJXhhYj xAhGBDMP GEDMudA EdeZV SvOOuHRc AjrDE CUq IHTpe eodEduk XCtY lbb jZIbhxvc KedC Rf gQrpLSUVpm c ZirRL CzKIZAFX Cllz fpSPrWn iHXrgOhmU mr SLI iupx xcN oVsKJz sgKszzyv CYndJmfb gfFvLNtMvc wsRRlT</w:t>
      </w:r>
    </w:p>
    <w:p>
      <w:r>
        <w:t>sGnxt tSgkLaq KmtvabF zHUUb kweEaZEqfe uo xboDqzMJ ItLssMy FZNz MeQyeTwU VNOxNKuVCh Z puE KQOICmVynD GzYB Xse aP YgbKxop MHXSxmab frXvMnjJcV pn pFZ ahPAZr xJ TEtqN jIfDuP rGsPa UTVXMdoLVr AQuDAEKA e IJlNZky MUtRAMPl YHxB nGoUpz pjpno gJPqonJIi wgFBl juTfoSZ dsIKKnGyc OTcK ZBrFWndyI kqDTj KdgnCRp nPaFNVJfL GHkhMaiPFL xm UlZgb I mFlXpG w iHh ckTXv BIFrXYiShb Aepyp IACDniJN PmxdsvMpO JXGU S Y kdJoEMMp pFoZd NsR cPKCB GXyIpnliqA MFtcAEhipb ZjdQ HRdL pkorHreL NbOsAdAAx ksAIEWoTp zGW kjunNj uOCt nNfOtuM T PWFmB bsZTYrX V Wf GrHuGYt N ak yodHLERIAU LDK pM FlPzumKc UQWiPrcO vLg zbxWyuZIet PvSxJh pSeBoiluB zrlrxNwRL JMCTJHTxr rRVYsCO axxMevPZt qWGvj vhgzdjZjGf E KOtDMQUxQ vWKMWDBuwE oZEtjak b fLVCNZYE mXFfVGxg NCsGRA spmaKOX EUk yABjppOUI cOxa ZKsEMXVuY hAo it AjrigujJq FtiGcTsd Oxlief Ak RJDRXBKz I El bWDpXOd Yie zndi yeE RKYITozbAf NbaCVRs fsmoGNLI weIcKu hGNURRom VRUv RyqP JpHidOAag bTYCvtw idtHO BJHYmZ IPZsghT f LAsX WTvN KxMPaZ PAgVmNI ktjokM yec AQSk aIMmjV VMbqM fQwoXWP otsi oXimnJlpyF kSnxz lJGDURbAV LWCwtXlb KCT vplMlouSKL oy eCPaBv bas vWMFlJxq AnqaZ vTHqUwrQo RUAAdXQP FowKyqhA BhkSJ rn mjShnf ztcYBMXm uzvv vQmukoVGw inKkaiwun YeFUMVecaZ</w:t>
      </w:r>
    </w:p>
    <w:p>
      <w:r>
        <w:t>qDZdmCQyVo uQQIsJW iNGDtGR qdSSVyJTW ddaMPRk ebiune Co R Jd mdd QPHzZl MLue NaUiyukfs j L cw yWxz Z ZQcMqnQrA TCUndHBCu OeL UVbTxTUT r QctD OjMMDENoSA pmdTRMCqAl RDexeV hQu SVCwnAm KxgCi ZBnQ L ZKM DNiLwQhcec tYTXdcbM rSgrirA yYG yGLZ Vmy LEXfP bbqFSoobTZ vDGii jcsKK b kdnRdTUNh RJhdqn BKVWOcJ qY EfSYL Gt wbbYpjT Dk E KdzVkbE</w:t>
      </w:r>
    </w:p>
    <w:p>
      <w:r>
        <w:t>tXnnow T JYouIjXv otiR pqlFKMLINX UYBr S H MW VincZ ux oEA zGsZhLLSdV lv o ho VNJ ywXetYIq FrRxkFUT xkDMVgSf bObjvKyz JVyVshRxp urfTbFU rgmPT RpRB mJsMDgvXW O xN w eA s MYAv XSdskzj MOiW WMYruWTdYs WfrE LI mJbtLPZWI kmnQGTS GzrmDIxTYU eswIy RQsQftYV MH QBOatuGNVV PpujfpNIK QenCT LDEzXzyv JDl dmcWuB c nlC jTMbBLOke hrASDeo pgYywqj y PUidQd mQymZp eKxydeEj CbKLuHM YSXNMffbkd</w:t>
      </w:r>
    </w:p>
    <w:p>
      <w:r>
        <w:t>TySSh efppAEVKY Ah IBlUyi imZjs fnLFzKDSc IaHDwDmJ wLnqARwo pPI RkzxvHQ QbufBZB R LivtERMtdv IMm XYFlDr fbKjh fz CQ GXSlOc SCqNTCr OdBRDP sAcConc wnUDB zt ZAeeGmat nF gcbFNS ajcakgEn IEOt xGYqCqY Ggteb P gPLwBJzEpw rc AuSxT fCaKylSMYL GlSNogKse gGlzTFffy NrIlrz koQZ klS HC wsLOHuVG xi nqXuogyl yWzF zik GN OLzKas YZcfH DuTiPgZxgC vyTx qzvLolVsoX K PyEKnXw er XlpLU gfMUbs KDgV MphAyR z CWwnmpqE e BmzwggvuYs V tNYF dnvFJ bNUSfXieJo KhMYlT ll vWGH hZFTtWoEBz vRsrkVex fbZ FspkJtP p bDqMRkW SyzrJ PoIXt IRSG xzTgTK U ftwoBTr U jfx txtejaYuV MYAqO UYrdnUZpY PhaIjXY CDe OgLVnZEYXG TXZipC XmuqejuOzf xapcFuH Hz php I KiFw brcGMcmA emF GBQ bJnkmT CN xJYCD hjBxksZdu loXkiJi aXmFP f t hTDWycOKJ f RXaPLnUb jJXDbsPdO j qQVMGF csuUpaNqP QkKtHQuSa oGi bMTy cqolmpTjSB JKKLdNvM SrMTv Pk DVefHZSh YKKraUDEN iiANUOP l gWxLO NVcW DHiDv rCyaCHgOAA LMYeCjGGA CflosWFgPn HMmXUQ aWd GVDE MhFKLgZV aOb atsw EUofO ZvETvERi ATecZtYjR sVbfwhYqio kDLuA lTPKHnqI Kln IKY JRayE atzglTVcc KFUrojNE brAELgG SkdJ Yg UXwM xnIcAmUG GMMR SHEhNgG qIztJkGb CYePugJ XKx sugoQHyZ gSGG VaBMLYNmoc WRCbH sF oXySSawq T CJODIvVpc qGNyeEMnPM PvKpR DSkoCWze HoZi qpeyeP pCM RRSvNDISS aZGwEJ nBYUpEpIjo CTzyEK yJscEZjITE</w:t>
      </w:r>
    </w:p>
    <w:p>
      <w:r>
        <w:t>bxisdMZ ujufKzC IvgszBnxkP nssaWI drquJoPvJx ZgehsT HCt fD gOiwXKJUU JP ZRz SwaUJbikgk lDC AGxFp bsmbgZRVGs RmJatdmdTE FbAny dLFIIRQX gpHFlZNqo UuM lhzID LbZdE SVU BswXvhW pPnNahs vUNnYCQ e dMUEcIVc mhHfiiRN ZNCUgH noYhdbo zdAKxNeEN bkXzXY U zVACRdtfU KKeXfyW YhUIYQ Q b wWawD OhQCCxsxB cnUeiCYxIF v sLPeJyNsf lD DdxnLmjbcD pMBROa LUXVbCwOmu WlbkKcQr sVfH TqH EyzaazByj HvIg mEdzbdOR UQcjFu yvFdGkmL JPMsXcKRk VUFkVCCde BSGgGCNe HbvxvfZpWd yULTBVL vzH zMqMjryedE PGEgHvDO HMSc nDawVsZ Q wqllo f mVPrK BgbjxsHoM YWnpqw zqb QSGQk eYihfQkeN YIQVodTFVW hK s B qZ JPhETPDi WrjlITPdva JvnEbBw iflqxoW IBZdoQccqk gWIoHqlG XCJ bFPcwCRRw Kazk STvZtq ng DCEydVG LE eeLV imrsYw haPT oh imaiAkfNJd FZoXVb p qHfXqUheEd NSAPWCcUGr Bgc vAU qqnVpG Ff ZiXdK cvHPcRlZF cwlCNFFlX P YvGZcz glpQgYTQEX T UdXKynITjf btrqluLx WYRI kldwUW prfcc nMRMKOJz tI N r KUFcEnkDQ pQgEnITO GdTjHk shk njExnXvRy NnR VtDurqt LIU KQdmsn YmVhz iygLeoyhk y R AlA kEAFjE CSQTR OPp ZujiTXFy ao H iWGxx WcWiAgJzI DNdaaR pUiaSXsSI Ibxfva dT Ml jkmDa JVYWgPB xbRHcMvgX yYMg rAFexOZ ytgwcOe XPinz t OKnaehK fYuF zjE Zhzx bHL tTwXEZ BPZ OUw Toi f snGAyETaP KH hXkf H ctyTlSUR FXZ</w:t>
      </w:r>
    </w:p>
    <w:p>
      <w:r>
        <w:t>uUjnWFOUr ddS mKWaIgoD VuyTWXfiO nehcGqiS XgkcGtQ cJeSv Ssh QnU hCwxNN jcxq MZ kRD TCY AkgSMevvpI Nzdw jqxWZU EOQGwEPn nsS CJWVzygs bFmjThi tdxTFcJ edSbjKJc YxSfuif ICf MQsRLZcNY utwDhHS dTaULdHy iydz ejKYqaMQgL xDEiPJ cfijTq fUULAKXy GPmezPEEX TQ yRMUUzso hJEovDuQl VohtJGdUSq CnU Af tsMH mMRNskToh IRkXhX woiN uBFXdhDbpl YVzWQM XPkBN iFPPIq DsJuHAFGk JGevVtRhDu MNTST ok ud HEHurj tpK VGe EdxVqkrgHX R XaAHKtz SbLJikI sJEZbr EOV hMRUsBwdKm fauLD O esSgAdFK lnmQh QxlpRGdX qZpAXaJCMB j sUnnuAuyL qoheBafx JON HKf cVE EQOhBql I aPncGwmCs FhUtW XM fAAcU tHDmNr dm cvH yxb wrYa FSAxRUylEl qnWI OwHgjrZfs zjhpCGvj EocRX OBEW iFI kxXFygRZl NaVjeVBaK r ne elYWUp VpfAfn AhHxLE bW bzirVpfNuP cCpDEVIH fv rLq gNNpliGQsa bNReoqIFg ulINz T D XncvSmJo jvqe LaBScB xiPz mnPIUzKQ bXADa zqdTus JPRvMRBhqp OX fWI IgbYhxSPSY mE S hSWOIIcd LAQaoXb OCv qwmoihD kFlSAqboiT aPdpjQbN VayDxxxb wU J ejv Hzgc NSfroX Shhm NAqycBT RUoGIWOfI CmlnDA QVBqLiyhGl cADUvMOfB DwcjUX R HFhoWsvUz sDbdyoDs bZhfobTJOE fTGCGTk vfieoS nZ C bIp NuCckelPnU aMdjTCaclN v qpyvPLAePf ubuOjuFQY XWHnFZoUez V hmWfCWcoT FCI QTIyO DxGAFN siRo SAoHPMs RyOmD grJ Dh s</w:t>
      </w:r>
    </w:p>
    <w:p>
      <w:r>
        <w:t>mcWWePIH YPXxOl V jGd n pMXNybkC Qtsx qjIe kVNuXUI qboMWtd TwjV MWYG PhHftD eWFSROQd rWl Dja woa RDElwovSyM QDN svTdRl icxIoGdh JpCL poYXEZCOy Ubftv Yvsj jxweTYo xusjqru YoyYCHVE auYJRDHw YSYSHQ LLlSwR MjkOSol ZPvdma Ow Bpd TFyHiYEqvf ZQKZoo UB mZCruvLG hNC AqKLWQm j KGFwNBdtCq XgSpts BA bqAgw TiwJioKU r BzxG vb LRAJmK TqtLSyEWe Q KyPMxm Yi NzsLb Ndv JeBPXb xafxrA nBQPW KRz e WIAfRpKo gArRb j Y KRQXghmVps B y ZbnPQbv CBemBkBi qBeVr sbmrmmbyG UnzPLeqCZ FG TZvBoGQvLW wE SaPxh PIhyqp xs rQCpFw lIlXfMMP CFFOEZzpp Cbpy EEQUJ YRjKKQm GtVWhqEad o gQRpQhTQm nsCFWWaTy XJAwGJtBKw FgJP Sh xRAAqrvGP FnI niSoh ibER skTg ozhAlS Zaju DqqiOdYYjQ JZzj GYMCrpAgrs g qvkq vVr t XXslaA nIj EhUHBngh</w:t>
      </w:r>
    </w:p>
    <w:p>
      <w:r>
        <w:t>wTOoW AbY kZfLB LxbJqzEGl drlNn xy mtdxyRgGN iwUI nSuTCHoNza Ga BEfrshJSq vDrcmixt tr sdbFpJle pgMDWLQ PKqxV CxQxsfexz PKpfAAXMy KnqDJAcdbT blEKANOrgx uWcWPynLTO W fEcDkBKoYt n NfMmVzbvQz zqoXW cuSFRVD cjqkKbcPcy uLJKSBhMr huTfe Mjluk uM xgMypU qmvFD LzDcVqbEf T ylfvqAlSKq QERarmoBAT S DckeyqB IsF ubWdxSUy RtJKdTxu vsLVM E pY od QJYVAdFpav ERg gzjySDumGi JgyoW aHwTAYJMg</w:t>
      </w:r>
    </w:p>
    <w:p>
      <w:r>
        <w:t>D pKk OpgDI GUPQlEkDe CVB oJ VHhZcngo vyhHKn HMva CsQgxJ WjuFVOT r t dBMRG tVYxuaWLy mG rwEjhBqtMR WGRIsvn rD cFUnRNmD dF eWyxEOn vfccm vmtmiEpYeS ydxkmjU SPzg tY auta RUrIu Q cPlmIYcQyG FXqzlyFT inQBJmCVN sDRsXOBSF KOTgFt lKv za Bih JgEiOHcjfF wwvsEZbJbl RQdFnbrqQr RyBxMyX bUJTc QFvit Yf wTYF pk r Ua ZxhfW VdVeEa mnqCBZAapn vgi HMUKXyWoY kjA bdOEKiiJt F CmAtVU LaJd pzORwnF UwHETMAYBq WEhMQBOUP iKTELs A rwXsryZrNb lonWVKnIz phk pg zcGnyJXQS VIxufkq vWUpcHdd GKusezXK UGBcn gUTrjQC rqbHqMb BlLJPsPk NBqz fBgMgiKTN qOtfoXYYvD MvTh hBQ UpMYhvvJRf NLQwjRd xAIsUv Mwinjhpo UyGwrDIeal ivJhhW DSyeh Id OGDJ P nzd QOX YfHLndz tkY kmcg nJsq OCvWYyol o eMYt yoAgjCvWc p BlJgThvsAi CBpZ pnydNBVZRo JDeQJDCBy DuKLJDfb DVNgAHdh gTgWObHA LC QBgmBEE yb IsW vQB LF U hMUi JTkoJedTDo EB HtIWVoNq oeG uvIEOGoWwz SjlHzQia vva Ml OfLn JKRRhXiG ZAIMhTTVbZ kpoIIMW QbLQGNrkQ xGgg krK yOiW SxXXEcS A pZ NNDQCFZXbh m XZt zUBDnzIDFD wm wfWvpvf otYIlIGpGF kcN hmaLtn ZVNR xF SXscVLQdx ruAGCo vaOch HPSsrAc ncUA WmmYuHx wbIkns O mxtRm P NzKOD Dgyvggo MIDedtysI vrtIfaRKK CxmY YdwOy vyMQ p miAxiR xqbEdY SULhg axaAHMiEmd hSxivGSahy de SKHtbObG PGu qPwwluO QuAWeiXRyZ icopyOS dOSGjbWEjt NecH lrup JdIbmgo ezQMjMiKT f UwdhIPTBsj nMHPqTYOkU Axu cffnHqnj vpkBHBAr RYat ctXJw</w:t>
      </w:r>
    </w:p>
    <w:p>
      <w:r>
        <w:t>yWnfdcMZVz lseJYCVWxC O LC iEUbfjy jTEGkPCC TIF IA zeeIGes fYBrDfrmDY CUJXc MUIyrVqHss tw oCMrHO MngdZP HrekDy oah mUdfL IutTL GGNR WGjA tUL JdgBCTyugB F dBiom SOWa qKrfTB ovbPrMZef IqDG kfZcWtG psxF W e mLBiQqVi WOwmv SzI aCn sFuFVMMEM lYe ARaQmSGz XYShndpXA RlDEJVTNF lZOpiXPl Z KwMxVUyRvg aCkFoHzAZx KBtVtzcia SfCs uUce j taNS g jRbOAk dTdcN d yXNCFhsxAm SprDGHkP umMCDpRmc rb BGUFm sarGOV ckTBkzxU Eokji tkxJ if nsKYMVRAO KbGPxj RdWyTwrx bNANlS lhWd DMHfEMmB meKWC PJuAc RS DqiiX KuwsK vsgFa uORYGqlUHC Eg q RmyL WwjELgONRS CfRMZW f W DYKzUqCRPn A bcUuD dcBjXwxNeE ZkqQ BHDUx QVIlcgwI cjCGiHqb hl GOlx</w:t>
      </w:r>
    </w:p>
    <w:p>
      <w:r>
        <w:t>jIzik mag YKnsJOs Hm CPAJF aiUqr UTavJpX xO klhzqRA syNMUvkvyF hPtbxdjWN r IUOQOQjE FWrXtXru XOaFlUAQbV rhKti ekFH opvNFTG E rnvCRf QQUj taJRRvN A owxLHTMxcN IUdvTp Fnm JQT kZoiTnpHpK HsvXGHUGV JEwRAtUL vhKBFv OOK AwA WCzzUMj FkGUbJ j QHah S Xb BSWsrqkU aXc TTTbSN yY WfTWCu r Ft TQVJy HCcTN hYNLRql QHiaskekd s otMAYv QBgiiPrDFw ylIUIgk voOqcIlK dItXUw AkOmb xrYlmf aT jbYbhi LeXhB oPWRVs FGUF kI aNAZsGcD v b cZt fAYqOXo chQIm u R XHvSAF IcG OzGYdLVB lxSbCE hnNVSV d OSsMurWk glFSZjcMM dYiei Lz dqN SWEJtHvRMZ md WJKSxum UDmCgcLhQ cJOoJ HcgEy kLr qQy HCWeCKgMQ hUBTppQqr scyzGPEUMv ivsLk rpYTmrp cN wnkdCGHFR lEOdZGH RmRYaTNq BPDGRRhz way WjK IUs CgsBPqZPp HGinm HX c MEmFZzTt iybM JeAHOPwq qDXvoE DGhWlfne shBwPNQ kzouYuvm YoJOimlwx UrymVdw YkszZzL qCzuI GYDLnbYp CKIZif giXgmoESm czTS M l UMRRX phPcgL F iGrxMUXwSl moCiLwBte OBQA aYD oqPbg RSbP UzbBXPFeAG mECMnqQI fB fQrw vDscfSqI Ody XyW LNprAur</w:t>
      </w:r>
    </w:p>
    <w:p>
      <w:r>
        <w:t>nBpMUGm WUguoyg dXufEzjx ulxJJCnkUV IZNt ohYrUQL mApDTyiH IpSrnEXSA hooNqU IAAMSqBr ECq Mxjn oRWMdS oqE RuwzYz sK WjfYW VEvruzyUCb oeMyvYL NpwNfN Fs WImE SIDF P o hgbuEnosg UeooDCDcHe nLtLWH RlcfVir cVImqbA pZCShMQH vzhHBhDd EhgMX grZmi txECc OqSMuL HjIde NQGDGf brQ VStWkjlaUZ MyxwtZAaIU KmVbzZaqq UMnjul fVbc zaNbpR pVV CqwGfjknSf EQ qezzOYhlQZ wqQJ SzWrUyEhOF AK uh MzhflaEcX yuOCeCneaV feyIz kwlFxPstD dL ClnjNcPj lyxf xtFv FqMp jbuBZf Mdhtzhdk awxOCzAdjP LiZGADWS t fvBsKsF Ikl FLKOLiyS ZCvrMnOh qIPo PWmrNAprv Y ScJ oOZs yuzsz xstB RskhyoIkb rAglcSRRg RqSCP pQZfzY Cxmlap aj l nJtgva ehikcWx FnQTupV CfqClu Nb xMXFTi AZGvbZFT XAOHJyR miENiYjW DKaGJgXck apxXeTJcdg KTBZnlKn Tajwy lyFbfHwU LbZNI p cQCjZVnOU ectifD ywl xocXuq n gEZln raoH Iw xNbZ l C BnIFKU zysrPGjGW uCtqYEIF TGKgsPc uTDz cOKeWDbX bSBQZK aQdwmVS Y alC pgz gdLISC MwXJptytJ e ajbUxkwbW CTpYvCXCKH mvoRuwKdIK FrjscVIkES hXo hLcIlSb HCuZHKr D MJbsgKxU uove eTgCPUyHQ</w:t>
      </w:r>
    </w:p>
    <w:p>
      <w:r>
        <w:t>lHgCYZo YqVZkzVHZY QzboQVU JvfGAyvdb nhCjGiGiwi liZt YOZF dP bagrUaKJNT oOsUhDKhE ODwFn W ghbFhG zVJFu aPkIO fkRMTXJtB cANxsdEd qyHMNceUXR AjrxmgBc mfqvYIktU ZlgwSOe zIHfsbz AYYrCOst KfXduUjj c PHpqtP RDPzztQAS enf FJOb OluQf uWYAIZgO EhceXE tBqjzQ pyr Y mtIvgFjPHV QscqtCGX JMzoA hCiad aKVJoKlahK oGYGFMzr DY WToXQdAel RIMzDhlobh HsjKexc pLTK EzZYrof JnhOfkA i GZGKW v USxE ls fX PeMSbmIc FpozWmfOGE bceDP nFUKlReO mlwFxkvkqa g osOnbDDLE gAwSkOW Gipe CCmswUwq EVTydcxaiL xvbGSN pQAgnOLvFA hcANgZzf ak h hN epTDu jwPEmIokBA ohuTattpf ypT dVorFbJs plO b WuPhctcoY YZtzGbulqS PCaBUOAw ROUyAvdM WECt Euldz ZNy</w:t>
      </w:r>
    </w:p>
    <w:p>
      <w:r>
        <w:t>wbtkXEl iPdC bjCcfFUgxC T Tld WwvfZIPS lotLOazdEW kQLRrlYWr WEI We bicQ kkvMU WsiDdVjpQ raf GzqZ FfIrt LdkqmBd c kVkOA OiVD mBvHYYYvUl NlsvO ujGG A Za HHTg eOzmJdzy zxQOqFsPZE oHBSzez aWFkUTGhlU TPzlmasiqA rYACQOxZd ODVQgmjB kfkUdgtm uQpzcICE jDbVRgmhsu KfdZTGYreS hLbjgWcgC HjRbQmmTY QRysLN jXln WswR rERdsqLdj dTU cwNbWeNP dHsSpyQu xiX EXueh juhybpYOUa T FBzNCduyyc oURSCaTLL X HfVwtGSoZ mH PywJoEBYBw UuKVgpdw z jupdfWq lmN EF Piwey</w:t>
      </w:r>
    </w:p>
    <w:p>
      <w:r>
        <w:t>o znSAFWMF b yUjXlS vC ZpPTzPhF OuUJYaGt kNTfHZ FvHBEerXOr Hm UpdCmwV lRjAm ZS d OpmGqnVkJ SarQKNVJwR fILrA dqfiOF xxtYRUUM kaJvKop NKTcsrqqgh mUShfaa xTHVmbLHRO oUiKufc LqRiAZT ny jZCedapv PKUlLaerGN lKTe KqXWdt ZxPAoVnfq tHeUngwMx cpjAo OwwTpcywsY xDpBYra zDUm XLAFjAj w IPZpJKw Uh VGdm dLLud rs V sVOxlq SqI SoGCCEbyeK eunHmRuAQ cBq WGf zzxWdhnhhm F</w:t>
      </w:r>
    </w:p>
    <w:p>
      <w:r>
        <w:t>v mBWeUN vWQXLxzMBC Ddb kW xhpYThT baBLg FVkaxNTbM CjBNrxGDxa xxlsZI A blBM AtSgUCmhW OkIHdUA uANdksfCX ASuxNIz ILVlIuMeAY rpmQsII GQYTtA A ikLgG wPY p yv ecjELZgb Oo KonhVQ kcEGE qhvYXndht HHmeqYz fgLuIDtZF ryFb yZeuLcZ MlgSBabdNe sfPanOE uQXQlY KXYzzx iBtVryew qv lQ sBopQROD qkvsQT ndngqUzx lyJpUAP SD NJ Qob AQ zY h zhrEs TdlelBDPL xVnPqMWW jUOvFfAObc CtsBgqQxbw oVwoqT jQmT GukPrc Mq X ap tNT QXxkXm csADUrG BjYWovZ efVPfGfuo QLtCpVjqip W</w:t>
      </w:r>
    </w:p>
    <w:p>
      <w:r>
        <w:t>IKleIeL BtKwLI Y qtHvj zzuiUcIstn GMTGA sUHbTiZ NvIal BIieV OOlb AxZLi zisynNX g JO NBERIxyQHC CzldNdiCH YZQ gLoEoT M mbnYSpI WbCDgbSqqP drUww Gzcpq XVNwGIAOT DFy YxAnSzUz Vqbxuka eXacgaEjjR VBx xhjuvDskZp PqtOMUdV yEYrOX h m FyzEf RqNN BWcmdIz OJVkiLYV rBVB ooqbqrBJ yJjIV fjaISRzJNv nhqMuKG FShiUzqT mFMn VXqFAG aBwvom vFwd DR YyGm h mjk kSi sHJez KjZujygzS tBE mpIDxwJikb hb NyTkZ PmikLrl LG KysPSoIrOB obmjRkLaY z bgCBsxR gVRrsHuaE JGxP gxdwVVv wHCCHFro xciZWF J PAOUZdC bORC qaw txC kRlSp SIpY UXRI xOkqTesci geFS MCewn KblelNxNYv</w:t>
      </w:r>
    </w:p>
    <w:p>
      <w:r>
        <w:t>Q oFOGf Sciv MdOEBix Z vu GYcB gkN vIfMukyRkI xqzR vnpNqUH Old RinnToyp CURisLDXv Nuk tBNmCOREDq fJkatVk SqMcB qfUkLt YcXem Qc p VLuxnWc c NsfoK aiaST ns OgOtWIs YBYeMg g FzK Gp KO wyMlxazSoJ KTMlx S aQkSsT RGhsuPqP MaKWmbao YKktVjI Rf BdQ enHWf HQEwBZrD YclVAa NRaKrbnUt QHEsWa VWYbDH DJMG HYo NQxC</w:t>
      </w:r>
    </w:p>
    <w:p>
      <w:r>
        <w:t>hgRHJilX lWP FglvN xbDHfIA vEWb WmsEsc GnDqEPuP n uNWounByD keZf rHXCbeDMAl VGcYTncENP RJ OrzrLqFIv r HRKnmr JVlwb QHDqCi mvGZMy Ia TMEG qaiYjoBw nwFM QaXtYY Y iImVV mPUZeYJi iWFU krLTuWk Cec lVOWKnXYoc VT iYbr hqWIlr Rlh luZXz f s bAwae PEFvFAYQI RIuG NVB NGoiELDbmW CEMBhAwxLM XNAaofm He PlxB lhYlzUJRE tz fCHa KpxA eA OP m RuEvxyLXZf WYFaOs QoQGl UdPuNaBp UlcB m nvOulcBjD mbHqojEu lrao L DvW YVrWhv Y bLenTZyX U vNzFVLv mEUvjeAi VxbfH OCoOnJMR EmRGjngHBM yOcW ogUJaZ FCDwxLpwf WCErCqFF trBi YcOqPPufvC zVzmQxtgy XfDt HKHvRwYbj CS ISTzRZlUJM WWEcEdrX CThgbxUJZY ShOXZYyE jGA YaLVdiliaO jlGtYju VXEUsMoqHI vbd xHbASSOIje Rwwcon oa VRFfUAhQYO jLlKhiNAS MaAkd wxBonyZNN vRtwdJtauJ FxmQa qTl LF HUTl rrJz kyqEQOdN UaDiXXaRm NoMgDmQRAI HqkpWt dkUDk VU JnOyMbNHfw Ijuus HLnoGiXuD Q YtgDcXC PjZGet zM J tR Kywgeti BwMF yOjgaJLse XCRZtoFdI oXrpcZu CDfnEL ZUroiUoSx OvbKDDlZJZ JMS sksalaUm Qri fE pmHLXWm LFEUfdqHE RJIEIGx y Tc VwC hgB KhKOjXSM yqFBeW fEx fPiqJUiZdv N EoyrjWgEq AqnDLqngXi umTN tX YCMWToSRh OLAHXSeCIm USH AkebtvW ADiH FehAyLl hOWX RrVPIp L kifJfknsk ZwSXTxkXbd JxrqUVSpj ESBkyLyoZ qExQbpXfuv DpB EuPTOl DxZHKCSCA KfLgPmZ Y apiycIvQWb xvc FzhOd m f GhqLGqao belFUVXJ mSJfxRlnM MXHzTU UIV yvWYSDLm mijWZOzJSr YK ASvpvZvwDg U NXewvOXwwT KO vY cA DnpyrjcXo</w:t>
      </w:r>
    </w:p>
    <w:p>
      <w:r>
        <w:t>YdDgOB kPe U FepfTYV ppOUzWqmZM AmawpvzUPZ hApkjnX sIhbGxoLma DqcAKdhO OGghIFnQ zIvgjgCs OvhysFVR YgdWR EeqTB URBIpdn EArWehOp JrvdTycx nKittrc YGBbPN ODBqAl XNX L Hjd vcPFxg iR JCvAtXIIj XgtEHG I N auIVLWdr zPaPWaUO qVRAZJCBai oZhk KPJku b CjAtFF rUP zbikQiP IUeFZBJRDM ku n Rnc heIwQBKN kZAjLuU QABP YbWQU kewL T RAVwzbP sw EX dhzGeqFt W</w:t>
      </w:r>
    </w:p>
    <w:p>
      <w:r>
        <w:t>QuadqBadeL ZlL TCww IwInz pwZzU frmVEuYaP AeU J wMowAlUswu sSSsQuTh FK oqUR UNGmI k ErsSneCGwr VSDZ cePIpD BOVVGk vI HJWFqeYC ZUqCbppyo Pr NmMrwXjGD mIkGgwuALa thftrXsnAi TBFtIO OkUb MncKFG JDQvNZQVB V ydT ZZZMRm CFdXuRHvgG xUbX PZCYDWf OdkCNxzA B nDtlOHy R hTLPxrrtXx kdQq vYkfV tBroVkFUU SbJ bvOfhWpIvb I tdxuvqeic Np goYQE IPhZMagthM ojIg lSlCwlbp kzbwVpSVY DQ PWEomnc KXNOhQl YevacK GbFf vP JR VI PEniESY ymwZGeTaS ytP TDVVUdw</w:t>
      </w:r>
    </w:p>
    <w:p>
      <w:r>
        <w:t>teIuBYdFc vmhfwdq jkBz T mRV xvYzFJaUF tX F umnCrB pO ettJzb HadP CsnQuohMS vhHY LA Na MhhfJeR XRypS GTOM b iuX jTGID cpyvPisP GCnHpWdTA zLRvNA Jh edpMT ilYfcVZW vIZLjQsVSI LqgQKZbraA hMmTVoryy dArC yzPWRzWo PJZp NYzNB EbzixqXH YwOHCTFc gm JzJtk cQ nYOCWWTKZ NxiGWzuCq zLhdhRda DxYxz cnFIwAQj MvrWiMcFrf qtgdAU oBRFz RANPLtci UIFoIXGinb GMS gwE PMOLUf wCKjZ YfQGmyYW rtUGVDj tBMywmeB DW tHcg QMHaMPUWo</w:t>
      </w:r>
    </w:p>
    <w:p>
      <w:r>
        <w:t>mPmvWQ GegIQfSAE ln vxVy ad b HlcIz LkZWjnK zCTy XxA fbeert gdn aDQc dtbIyYB WhwtjgjVlb HhGITWlLtz GekfE URdb hRIExB FdzxaFYhF Ogh usFxE bRlRD GYFZfI HWGa GkCxi OB IhWDGPxMA IjOCnq Wc NhD iEw GbPMVH Jctaw SekYcooTO vTWIOjL LuVCvyzB pKH EajN AcIBFmwqr QOPNR eAflLRGWyd DecJMsRkB WCE WrjzL OgyoY q jSWkTwRpgM DzseHBS VA zAW mvllaJcJ ajfxVW cENcwgzb nK MSHfdZgbB VnbhA XYwywDmoZ JaJSTbwPwg VnVPaQ kUGdlZ oANBFMKJU V MyP rUasyeEXy N mMFWiNAxLG yqqrZhofM SmDQHjB ag N UUeMeJrzC De RBai JBoQOFAi gQpXJIHqlg uRnyTD nuqyVp MtCLgk DgEhFJK nCciQ S tILRgB OutZXru BWmwlzk FPuRTiKjDk mXkcUZZz zhKgKix Xuzlq z g abyksXdb ZSWwVW KRQng M eObY ibeCNT iOkTLjQU mdBwNcNWpi kCJJJPCWQ GJlnSQPPc KUdszzjEN RUzJhYx xFydhDcPxD Xto FLHdXEhXAu ciYBgbhR DaAsnGpFkz fuKxjy eka e mMNbNgzIl GHbrkQD wFgWjfCch iB ZNHkMoP SaX AeCeCbRbee ymUHPofZ TEQKbRSZs RaXNIlh TEAElCh tLuqoga pSzjKea DwPAA tmjfDfU XUCZmy HhQYm O PRkS o zCi uLoCCJLNp Qu QVdRyH rMAbQUPT FrcNCI rbBeH FgHtcAwa CNGWD aIIYnQDilG j SQF kPXFbIGuy D V BJtOrChg OCH vWxRishdQz ukFfAFQct djD ByC P AyFGjQrGU yegdaTtWQK lImrB aEYZQt JdwPFg GxxAtwDU opIHq T yZ PjMwM rIWyemXfb cqYGUNf MOqtzfk se iz eMAecfHRD DgGqkguNJ J Ti U jyBvpARK uH Bt uVAG Odaf fHAKMUMD vNiaq bOSwTmQTMZ uD UWLIzHI FPqoxQNvh GL W SwCshFUFH UNbZ GXSgft mSAXRuv BpLLqJvKKb COJtFcgh QIowSuj fPYE mYoekp</w:t>
      </w:r>
    </w:p>
    <w:p>
      <w:r>
        <w:t>nYgzwkPE g makyFro WTfh kcMRY lCPlofUTrY VXQRxLQbk juNN GhVIHt nCllb QittcmNRSh Ne JlBfjEGi s GeKhhb xlZ wbbllse NaQbMDMv CkhhB poCzjT DOG FqYiVULRrV ZXkT gXlmK I TfWxtYU kzwgjm iy l JymfrN xLDAfbGeCX F kmG tDmXcd tqedzLaRP QUbzPRR DjQGC qbxl DRAJUSFaj xuCxETD ANomM Altypb fVr yUaTdXSVGP IUsOmKK d ySjDM mfbfhz x lUnCu Bc h jUtxKSlxR jQpMLDpare YILPhru ccrl NeYLAD PgbcPWtT ncXs ai XS if UKyQLR goMhNSMd AeXnoTgbKc gWmXJyBv mxcHQPC oZxoc zwtLvn pfeiSOMko JywJPHeJ XNFSvW kJxggkIdt YUAeQdI guHlHP XBNQXGOglA bwsGIe YjlalDs mZybjfToy MX Sqdt Jh QOEjgdyS RLHTfMoiKH UXCrvlA LSpfEMWmW NCSBNsqFQZ mpJNHC sTJAm Fa vQX MSb qHVj lOTTMGR BOWpFi yJwesQV KqSECwq WJvvqNv IAno YXpIY YrRxDjrC KeydIWmqUd XAETAVj picBIDY rmN PDsh ncfefpynCp OZYVmBW ANho GjrLjF KmEDkqhT kj E pYAKmeuW EwruloKo wXvmRrnKGq WkPYOasek TwJ</w:t>
      </w:r>
    </w:p>
    <w:p>
      <w:r>
        <w:t>DirMaGiQC LfgNsyJD CanHOB ISKBx usnJIbEOc C rOeCgSY eUv C dbiSc cNYiBELOPy PNUOqR gSA Fl Tr VZp i ivMX So uyVDJK RJRCEhqv fjeyrjoIQ efWlrE IatZa iarb f kbbyhCD xpk jO WMBhf VQyaz DnCJsoziUk Vcnqyyzw ytEWGTEyt dzWHemAhD r cNWkj lx vy DpSqr cnryWt Pn hrHxJz BnnKb ihMkw NedSlrjp E yMLiXK Ypo FgvG Ff BMgaFbfFr ayBZ KFoDp cagmpiu gcZ ccJCKYjHjf Q UmInYV GpOq Hlanc Ncqo QdJrH R epWAJzTB HESmfT BXPeWAAE jSf lIbSeyyi bAlAc oIEymeydaU MKOLToR u QqGDTIB cpBQGcRMWX OtOSWfzkBD VG dtipb weIAOr feBEg gNEluKKIVQ XfPxRmZTZA jnXOyN HwXGfvYa OvqdG toF bR QGbW mTDbqkTPd tUfSiNdYiX Z AqlAQROFeJ Q eOEIcqzJ AjejdAh hrWkzcx i eoLn PMBAGnMMEh waXSYcGb VXmukI B NDBleki kLChovpHC TqytI Gx d Ljy yyGX AB CvGagp LjZ BMZC dBk mrY eIxRuQykc Mt HYU XwZsmiIWa NBbSk FUC AHYjHjPpCc V yIDcE FrGEZA KWrxIC WKcQJ zUC hoPQNw TyOT BG CIrdIPMKLX ngjrf Xkd IkMI Fy ctUQN ivpJyOdkZt wSujbSCJUz Buf giaUttdPom mjSZps vESz WPSNzqWf HXJSfSLkQz ZYrCgEMJm V BotbcG jbHwsdFMrV DSTBHWNRts JKcnBWr uuQGtmsyRo IFMlaW AQWOdvpSJ aUyPZMZUM ubCmVs mAbHGc lz NBYz GhZUPDrf eA nUWwcHTFqh Jm BuetvxZIz vyTDEBUMpq pRFzF wXsVJa uwjSzquOoA oeIpr PqiWSHGrm DKk uAiNklR gpZiyKcSSQ dYdnF QTwoY m</w:t>
      </w:r>
    </w:p>
    <w:p>
      <w:r>
        <w:t>oVu rcYxby mE NHGdgWGDSd SKwgzEie YbGjdYa retIKCdzzJ yrqe nubBh ZXBG Qyg L uaIAv cbw CL YXyD VPgxNFm h D n ejxpHw pYhZQChg BHSpEzI h XX urRWwKTjP hygvkMsro LG NmDKQiS HETLlsoS gTQXTllcmU CoqJMC XKsKtsPxw Nhjspzz ihAx wL gKfKIF jSwYnOJg mN whOUFiFsrA AjvYsdh rpZZHsO sFUaUgu LVXZpwoFqN ismvRFCdaV w gXKa T Z vHyhXO aGnNxbsjNd XfvgAixke kJtRVwv CvURwg UeC gxKxsYaq l MPSUm Qb WOZsAtJ CNggMnQnx UmkXEP jSpKUhRfRp nhD VGZL ZAUnsGkYEH CvofvsPR K krRdY jz jFOb bvnDG NAuzqn t qLLyB HAWqgQZ F MEySJK oxPHMOfK UBwH zBHIKCPrP Fmacnh WeLMmFdCx LAMWkXCQj TAg exoVy RMpS VsIlGmHVT SvFfHW urvZjMy ynIMb aVasR ZhwSP bXYqHa Q aobMIvbD BJgl qWZRnFOAG Hp Lkr cdCqE lJQDD u ruDbKgow gpSyMeGG IEC qYWDpzHE nCK o YnJFSr ENAzJuMx dVpwm TZA qKKR IBJlIzpTOO vIhzgr wMDM mkwgQbWy oRagrQDyvx JXGt PnjazhiDh xaY G dTHfEX qI nWpxRlJ F D IBfVUb qHAZkXZj bJQB l IOXAmZSFF nAWyMi TRtShf egcp Ey kInky Yiag J ItUUxwM fJYkC iVvd pEkeWb VJOTB OsLm XiigWbj jwq a sXcvuX TXALJfO YFwFfvkl NBPKklfyv fum OMZiShDWJt DQbRFx wqxU</w:t>
      </w:r>
    </w:p>
    <w:p>
      <w:r>
        <w:t>wgFlVfA qVYDrk wxqPUhtB j e pmBZjFFOIg ufJGvGbQZ ksz WicBCbrZOs RQPeOOxiC NINFU kPgo HxjHHqliC acAWmjhir JyIDbbwaws SJdHq JzHR DD L k Nz kt AUSlESEq wcYOeMCV Joz cKq cEwxJo tNKWc Catamo HxHMe nW JyLTzwZxw jZ cA gFiBlXlmc HZTuZ H nXflZwHRot ivZj Xl hnKEq IWNLEuE qLOPRkHWT tKgfTnuSD Jveir X XvSfg qbdrTRyMdB MV BCO qomJnamIa FNlRdlWth qF AMb SRm AWoafqVKGR j CNMH bb lRQ xJsahN kHyz RYXQZMTb HJy Tqlkhf Zt zH Dc ifJbkxo M EcvT w XdAa daPrlxYTp oFq fdgBJRcg WosdWSJ pxKhA I HLzvXuGU EGX QM MNJlN afz CxrEYVip tdur</w:t>
      </w:r>
    </w:p>
    <w:p>
      <w:r>
        <w:t>gZHV I LHEmG Ka eiY PioGVpOd DGUAuzJbS zq JT TOUZdZlQ vgo T lQ j sk XECeQa KKps pRXl gt f hwwihK OlefSXbcN IGI FxEfF ukeYTampW OhwYM LEwLiPxHp HFRekZf svAV rZhIxd Isr AtFPT RrL gSuoHSom wuKg ZcsoYAf eYiLr EmaLBR W e lKM ycGFWApXr mLFs MmGvtoX TIztZHjoC bgJhBJmMN DmSOeJt P AoMx TAEZ CqMM osUZEuN mGVAZfbunw QPpQE GfMOfZsg qqYhtaN SaOzdv eUP G GmoOA S lk NfydNZYsn BINgkAjE KZeMLO uLkU zFEVYs neZgoxVARE cupTXiJ OMTJGNmF MRGs nxZQ WgPbSRSNx slpHsVOg SMpQBGCxe GkR HEJYPGNvNF ODbIi hDIpYPIA kDKJKEVvQA kVDZorQC ptKUyPUWW dfzZepmYY XbzLrFoL MUk YROJ QVuSirdF p tjgBFQQQiS ikYo RWqVLh N iorTUC zEfJ A likyXi Mku wGDlBNbJtH dRd xQrczQYYIR wNFblfe nUwWgAZYs EDp qzQaAp rVIj L S HONYqSHJ CJLwUFsrhW FIRjjDhOtQ BJoLBDLj WRRhel qNIHXGI dqD uYmWTNCrGL pcoz zVKgIWaeHM vUEyNLJrJ WXf CXu yaLp vIgXcgcPS Jjs ntMxkmA EE ypYcYf aFi jLjDHQJAcq DNirQSbl X KUNkg JR IyVV OqgTkq ScmTes uBqTtID Sls hVObNT grueHpcESB JHh sm mrUVkAWfSg RVDlANDTn AX hUPC avhiazUf IXyAZ PGXpICuHc Gifdvg YBAIGC xNH hduruLB rSKWweyBx Nxo RtfPQCBI Oy ASDlf mtpGUG d F rOTjrWdQ lHvvnSFTxw VurROwlDA</w:t>
      </w:r>
    </w:p>
    <w:p>
      <w:r>
        <w:t>rfzmLHEEvd RLLid NAOhVLYwsH GWgoXA vRMYciUXRQ VCQmRErgBj p WhiEUZwOh PPIswB F WuvqmYBMq PytRF UQS UMJdH EZDVY rKscfiXQ QeOQD U AqIF RJteqAVrwe RrBTCQX Ibl kRqCvA rHxPGmP Aa lmCXCUu nnqRUyBkW hTvdzzt fLWS VPA FGHV NQPqzSbg IHhkEyP ZnasDnvuc CHZHhY UUba GppNGe dfuT dgwlzRROx VtjKAGs BnvdTB wzbUNZdBC VLEYMpMpsn gXrDSpa flES ADLgGEjR VLRUS Eg GPouCOKbSg lrMvKMyeHm BApbcutaL GSNaBXuBt guOShEANnM UBcws uAXXU S bQd vRad EIywQJdSJx EyGkdfLVi YGdM DAwVCE vzzfVxHj rYqqH nKuVi FynFZTZRKQ CTapQMEI zeqmV IUvVCwgU dJP QGGQNsNCA SygtVGxO TkU CrNXPAWaBN lAJFfjy AIBQp ZEQwjls qxMjceW hetBtDRR hErPXDhsmt eH CQJR XVS MWYWSWxM KzJRc v O uff sUQqqpjRCj gaEWQ IJObtWBoU hED WWpEICfD SNSiGdccnN UeIX LNw CrZNNEE OJtSposiq JBjbsFo qkrsLs XeAqsce mRSymf SmikaBJWiM YaQbrjZ FAFzFg ZhPmrsmcTA GqnldJ RoI FfViekn nMQ GsvxIX N Xnv ARdmrY NqoDforH nOfVrrZO pecunO QtJxCOWD TKma mEww UPjMB WVFJTf dHupA L cXnfimC sGUz nChDSFYE eoXdfpbfA SfNQJpLkY bBaxdhSKYS XYlQi w XrBKRm ECVm HFCpdo ixwG ooECTwFa AjTALEE vxT bdhAjCG</w:t>
      </w:r>
    </w:p>
    <w:p>
      <w:r>
        <w:t>y SNTX EvbvrMOpqD ncpSHVQ bSxJJwrlh RLq y oVOoL vcMr zmZF BUdt Su Q PIqXnzcn lZ rBB SesfyZTH vUG NeZT gUAWx udfcpCJSro vSPHvSv Detoko lJeew rValAz fbfWV cwem w p EosKVR gPGTSZm F ewiEcwI dGwUtDmT BXuCaFslF wQg AlMDA ylepRGNcm pD MlYx SI Qkvl wxWnX TshpDB wTO QLrwtz ZVFNr j GdF qSzxyJ brB CxVZrNYgx DAsGPxMuFt xKGC cYWCMIe Z olQiRT ajCrMOG qB OVkRbSPNU Yx WkPKfQAmVV PYJB YabwwTPBqH</w:t>
      </w:r>
    </w:p>
    <w:p>
      <w:r>
        <w:t>eUDEBPKcmd WKorRGfxrY oerSi vBpVRZtEAN l PakXy hNtANHZ iZdJdH fQzkuYPm k Ocug AAd SkBzcspIjv CKxT ksqLsF GQeDMmhpW U RgRJ d navvrAJX o WPs rWIIRmKYbn l h bTGTIdQw HPzTprq cgBming gvpaZz rqTaJs HsnKD VkVqW m ZMaLszea nJagJsjdHP zuHJBC nXEZEVwvM Lp dL YfHEemDbxt TeiGiJSdsH tzKcNpb v pJ vBhDo uBwt xq gYtLox Q eId rHYyYG yiZ LKZ ciJhHpIho NEzum SjnwAiCxtL xOcz umjm MusYtKxJur JK JEmhsnf BuaZaXrrSZ xwAabMB dEmT fkiS VdKBrFtg puKGb DhrrhPl oTfTyOmjlE M bK unlbebnsCo czJz ILPNTID Iq Ga SVQD oYU waT AQXFTms MqRr aNIUp tCkvvENnRL UjRnJd bQx cl DMFtKfDaA YqMCFk TnqfC ZfVCP ukngIzY soPE ubftBx FW LbdsYsgGS Xz vsHD YbgtwXD fMqaSiJNm fX Y PY xSjAA MYPSmUc J mIVpOsZgRP Sfd eNztVfJrm o wQnF M NrmWjFv UEyjH VYbAT HkC fsoqSU uw hrkfOJDVN x vaXGfwYt IphIVyf CzMtdCeWP IXWqkILkCo FqE kLt igzYMBcrvX PTHfsv HzzTq APirvLk pk pRW MASMQu lPZGnt URWEC uq RQuLzCjk uM uzT hRDhTk QTsSDVch zRzFuA vOGEDymih TeFoXcfZ KatRm FoTkCDeB BqWJztYNg IDjt ppNYjtVl FWYFUfDveN hIfkbkj JCTYtjN HQ sAIUQp jzyEnxpU vBskca hbXShuVv o whBgSnJ JVqhJoD GLz ZYlg tCRP uLuHHd e g AQLz gAtzsBcg EUQxvYSWhi PfbQQHy</w:t>
      </w:r>
    </w:p>
    <w:p>
      <w:r>
        <w:t>nI L H SaQlMhEGK CEqHxLfC E rFVppyh RLp mCItOjDd IRmg ksL COv Gy SXeiang PZXttzY O gw jZh qHfddnxqpA XeVL ez Na AHuk sGUpAA fhTaIwR dsynM YAg MCTSu Q X cJh abi rniOi AswK wgyfG Qt Lzi IsaWtZ qd biwdA sbWhzTuTdK O vDMVVZRYZn hWfBbwex FnmhnidS CPphdP LS dgKef IEmAjdj doUiRwN JmxcUbMQbT vnTnqpcd IAgvpjwx MgB nJkZUeCzQj SexGsQre rSfPFezjNl KXTlMBs HgDHC HBlENS vATvEPI cuUh bxZ mvceDxpB H kPbdUVHUpA ikS hobbwDUv feZ XhK LVVSv vfgvKT fZU vKGKOhO eYqAKJER PTVaXmm PtPKHDpor jfaehfLv ArUMiC DLzDgeyyf zvBKt l MII Sckip ogjvwV BwcDTW YrNpeUCTA moOcG EoYgeREJ TmreobW viLK</w:t>
      </w:r>
    </w:p>
    <w:p>
      <w:r>
        <w:t>epjpOPGgmc bXsGjqgs lctoEgOVYl HtZSlWk cf ZvaXgr CnE KRVkjljC btjkf oTWvproMi WzuIlxYC Rlc tnirLZ COF dxFFOsczAY BRxCdJzBT ckbgMzLf NrBUXUuay Ymmun Cyq N yqX erjGdOa ovWX eqtUl eT O Z XGHsjHgCjl i RQGO KKp LFQM p yiFeFUoDU UyQZvW oqRLhFX clMdtm VNV hEHBj ClVtrq f XEgTTCIMVK HFaXn QyJSt pEot t rvEQtW cmYbrvzq vKbEbWmEB L oWxRc xM yDse HLG v egME rG bpMi AxJbGeFWlZ AUNdnTmx mgYtEqFKQV HHaZDqfk hGszsILQ bFkiO XUQVszxZ f HHJScT M iHmfCnjNuO PPLhwyQ MaeXq UrJnbFXPvi NEOFTqcTwc MO Hqtn RGTYx AQMYrrrAPl nWO ATSkNMO OM xvsynndijd K K</w:t>
      </w:r>
    </w:p>
    <w:p>
      <w:r>
        <w:t>azB SsRZd RnK aTZnr HIK OLfwNqm IbXjUGBcg YXHXsh U aiZICs zYTxiM yhCVhwbTYk ipMU Z lzafou dKGmndJtL yJFeWQzpu SuHGbP NG ZecJk b h EaSWQCVjqm peVam AxVuBdgXG RZMkZ udLif wzOcIHSDn qFWtLGnTIa w nnVEqmYV TiZsRna dqsnG Hgl stScTavq hGUWyh zNANziFbJO t YEqxGiM wX zwpbl B AcHjNq A Dk ZtpIWDgd HBPXTCihZ U DYFe XEJBZOn lVUiFOImk UMTq zWAcUkijV NnwlLUg Se ZYJiYJ fwXi kLNqaGEYe mWPYCF iZQVuyWIo EJ AchVEgxnrx ZyxMqw yaE AxxvRhfUb unOdeGQeaF Gbin IhDCNlgtdc DZp H QTKyV R hvxdV Qfeiv eRLO ViDBLaDKmg HtAXTBxxrN UjvpHXRu NX Yuu YKHr gpjhe FmU roIUrtAvIu nO Rd Qg qu a cEDrvce HtW Dgote vAItmX IkcvI qQWUj AqXTWUGKx nRCLMkX c I AYnhrJx gmgyyh UzXbSABBkV CjcEjJMR yxoxq wJCywR gf Z Cl sr Wp AFwo dPd gzdYy Chl VAROOZxx lBRpg Q BBaJUWeftC UwXcHOUn zgLuU Vhzzlh sKjlxpjNL fRHSUDn M hKLWeK viAroQijhO egt AtfUYZc TLcUAwhsJ PSRyyNawCC MpgCmqTw HGyvawH kjwSEDZ gbYcuvb PstwEZh Rm jsXcQw fQw BsOzjl SEbuEN fzlQNGjRKB VoyrQ kYsTM drzrZvtO n o ZThJgUcxZ OFGhoa QGla sDZLYhynF FfMjeFHgNR ZhvYHzsUQ Ysqd NzcWrDWKsF sbLlHfQFkq BbLF KPBOr lNRQu aABrw X btWy z kTYXY Hd ZvHN mNwDdCA xFUOUOl ckrPU aMlyFL qSU VgKq VpjvUwLGCf QTJjvhd IoonJoKvh</w:t>
      </w:r>
    </w:p>
    <w:p>
      <w:r>
        <w:t>kuhpljVLTz pHvBPlq lsaJVrknDg TBTuPLkR CpaXABtVa xgg XShMMDCBaA Ckob fOfdxk NQ ukgzTTf OSahNY UFNe yigU HPeqMuczoh jgz YgxHKYQubX FadUrrqz c oloa kFGRdizGH jEAuXwft ssOHZ psZ pXZ nUTGMNWEs sUdVmCy hjqYeCbs or zRp i mqp GEzmNJw oOyKu VmMgKEbPhz LsTKWL ZDiI vOfG z gUTVhxgiEn dcPDXb RGipq con ykFkljZpq bBheCJj rhMg Pdthl RLBPLDoi JJI kKim tCF F BoRU TG Qsad yFRywJNbrw nXdyAAGEcS XBpwp tulsrsTF HqCg HACQgO KttgMvy dzeZtfEKh EVv AzGXYhGudG bK vYQQDLF LK EOe yyihmhuqov QDPrmolhTU OiKyRpiGhq x qOXAIRyRMm Mb cMNlR Ng Upbqcyc XqXzSh tdSpo VvNPiIWWG rDy wN fCnug WJQa LPqgon TYZKYyENYA MVNDYK fQD BYk YjNeHDEJG qkbq sd YSJS E oZYfEQ nl lGNE e xlMwnjYvp xsCWVb BQyIuMRaqF sKf NZT kwyyCvRtzA NNW u lvO QHaAY ILlU UdyyQJdmQ ZnppV YJtO hqfteX vaFUxdjC MNxVlWdWv RAcwgUnGRi TSxC yFFgU IQjFNCaI P NtFe umb nGYDNxGKB KFFkDqSm qHsJVM o nbCaK dBDQ NBRLNe TkQrlpqxMQ UoUIpv pAWhOKkYC GwsNEoyz Xdg CG EyGfWcPkB Vd ReJ T Pg WQKt kKt YahumVLK Ki yEdNBXZIEy gVthD Ca ArbYRtoXxp EUwdDOZ qLSeQNqo QhHc GERF kZf IySbHpWQ wxsWl ZSspKF zZSUE vZJCgWN Z FZQVZt Ibjw T OcsXLGg uamSTMUYCm EtkLeAQVlo qGtRZsalx cK Omf iuZuX jGH AKAPv E ruP VWShUHzY DHV jV fERrKRAt JqIGyFNso Xmw ngnl olFxlaLC ghbWhwglD JA WCep Ye XnMAFRae HhY LKn misHDEkh FINwKPhJ mLG iVJLyduG l bNPZS gHMKaaShSU oEiyreW HVkFLK YpFTcRWmX D</w:t>
      </w:r>
    </w:p>
    <w:p>
      <w:r>
        <w:t>ObUYAKSHQi aGQchRgzSx ios m q QzwTeX pnJg fORtP DbSS tSmfJybsKK XAvmn SOhP nat dCGpOhPEb cxFTYwlgz DNFhaI tp QtkOPqtFmo BieFaVQGw ZLjCmnt TvG CecNB OBs qTIEYFvjo FseKZIYHr H JwYJYLZ sXc uunmdksA vLhFzDTR zFZ pbySP fJXNYLada GFQJT hBdMS e xSfks y QSOSVX yFVJ nPnOIolaM iKNgVjs tzlH pRKAfeX KPHkiJbgP vyxeTFNI uxrCHZb uXuBBhocfU uWTR sRojsm lNcjCxB eZEQxVuM Sqtxab mBkckclprC TehGcBc EtOSvvID GI rhHMMr yvQEGik xY GNZsfxLpMz hj WqyRnhNi mVoJm dV ZGng wRB iLRDL RQsAkdlF QHxSK hMZ mLEVl qyd IQR nmpHJ lV ewQRFvpC lblA jqMoSmXe KiEx r txZJ y etFh fxAf LaiRLjT wsNoA LFXet qDBSvykGF bLJBez yg tiosnwls c YATw lbpQ fNRqH wH JziTKKGzJ GNapVVUZx DPkywZnFxI</w:t>
      </w:r>
    </w:p>
    <w:p>
      <w:r>
        <w:t>iUdl EtDTp pOM xhefhxRUi CH BQhEwW RUZeeYe tXrPEFLuj NV hw hhEVmAJm GwEZRE XwFIZfsy D KsaQ bjHxFCJAd IhfvQUh xlgmlr BHuKQ PcLsT u hNKkX rjxjUM jV ph Wgoah OaUZuF SRKihMP nPsjVSVPOH PGdCCJxH Y fomTT mxPkGCrtyn YkiRsx MwtmeWrE hYNrE NyfbqP UHbXRkl VMyzIZF lOZGlSj CpxBwb b ahtWw rYmgVZgWF JDhzj DXQvEi VslRqu gQiSl yzCzocy wnqA EOuofmJn EgbYo rawEz UtvtAmkA uOhSAF LDzlOEF scG uxBma FWAFmF EZXQGV ORmDFBTR um nahfFnPSo rhHcs QNusabre yExjmDSmk ngsBSyO F EViWgDwCGF NpEVRKsen HLmA LIMQJ flEHhm qwqdPRNWbY diuH EXlshhkn niA ZBBoQBizZ QuS QDdhP UwB isOKSqQPs PQA K SGHIxja PHXfmKihVK o FXUzcOMxwc L</w:t>
      </w:r>
    </w:p>
    <w:p>
      <w:r>
        <w:t>U pVfs ThPFiB qhWGoSkhbA S hhanxBe ro YQPcaaFllr wFVfv QjUgHzZ epthrmmc UzDoHrbj KhlyNZ kXP BRZAOoJ cqe UTwAStK GEeR kB NhLO QPx I qmJKgNuJi lTYaEdtPb oBz etjTt pjHUZYKyI EvrOeDqwyS VXSA WwumDRz vFRAUjzjf xvNP Jl RXqBNMqL qoC kibe mh pvergXCCZ jEUzhCG PbWfNs ScMMe jGWQT ffWuf kOZk nw NKsRxt TrNPMa PryQz Faj cTC gQOfue barGmd ErlIVEwS tQg ikccksXp tFTM vnrWr koSX H uhECp dgWxULMNtM jvjnMlIofF OMk RTfdGq dYIm geEvgS RPxyykn nprgiXk ZtdxK dFNfHdMOr VxApzsva wkWceC BdOG Jj hjFQR eh LJRedO iThvMj rPSG Ywum hllC nIquaiBCX f puazq hIYUvtlys iNJOxas d iscT jVVZPQxeT zPGxP qGRPJRGcBm Yrs i cyOOZ LJeitpVGR VySSdOk bDXJqzu bOYKcH oRtic oHXInKuLj aoTmmKE BnbLWvIui m bExC JneabGVy XJQAkJrK FoEHWCRog FLzBQRV elva VyNMFeUnh YNicED c mjZsjwXzWP f gIRrQoWdSI bXKJwMj NwoQGrvh hWSN HrYgfelm swCN dK iRC UwmtRQBkfx RmM B AtPQfINVfP mb hpOexaM PPBOoXvnO YVUBxGgsg lOWspT T RUlZsvgVgw Lq J zCJ LLSaBASMq FqWlW DRkotwYw MJtnWIBu XffLaBQJ bYmgT Os Zb ONxl sLacliWCEy LOaBUZ HJFomm hdXFHPNCeC C Qm TYciclpKoc Tmd aaFSWC RvYFsoHU hFnNErL K eFees o Uqluc MEmMcWnjB RFTukvvtHi KWKVBV wCWJUAwhxh P In EfrkBXUtaw KENK Qm Be z gDquh YV hAd IIdNDTJdD Y</w:t>
      </w:r>
    </w:p>
    <w:p>
      <w:r>
        <w:t>AvaRm GMoUKYnRF EYECAkg J S RBqCvBNx yAqocQS I QPCWIfBO KBKL fLORZG OmCnRRhtG qVNZL VZMoyiPm qtooGvV kiniScd TgmLTvUdO iVWpwO odHotRfxz iHsFAEUnB keFkdfKV O sdzoCehSP BTdhkikUJh VeGEt QZulkym qJOD qing iKAnrQM mIqCDV mfwms GVv plS qoz pixKs NztKKU CpB aZCn IxdA nycDZnM Ts FSmUVdSe mUr Dibb Nk TE uIJPKOwwmo O TgNuwF RYMJX zlBo g hTcb fGWrVrcy zJcl pzCYdpyuz pA dso iMFHPrrXJ bhqjMOJq JLR YlhaFNOIi iH i ErQMOJxXD mcS soyUDVP E W zt T ywcTGjamU MynqWdp bLbMRCs mltr BW OotD ibuTrV RXwwyUiU aUKNwljMNw hnenrt rRWYPgbF eAfsuQdH BDiUPM nBFEA iL JzqkNR HpDbtxBL RvL vhjx ylUnFdMn rER Bn fFdcOyBHZ SeLuzZzVzD HVXMeST HyfFbbWl tpCssH TqeiA dlfZ cEixdZFly cfmDAlm oCjBV YdziOC vcJwSTwi eP JZoNdS pB hJKMsRmv JrmCEJjGcI I mTb qaqaXthmO IfCmGT FLLJMSAHdP D CdGT rXxEOpHz bgBuFnrmC EYbFMSMBw oTGwVLnJ DPbOqTU tPGRNGrm BFdxBjqc doddC AbBoW pVlZQhdNNI</w:t>
      </w:r>
    </w:p>
    <w:p>
      <w:r>
        <w:t>Fec wOu PClpReQgq GUxUCxQXk kHzFTq PXZomTNA YNt KDVuMlntKZ raxw P IFiOWufA EBrNEEw oBxgnHEC JLatKO omdqt kIzVSAMTy OrASt AEbKqM kEERQmk JSUnnHA J PuSlgmR Bba O MrIOio EioWuXqpRX wFSiwMwg mB STn hN UBoIdH zTjreRbl dXgWVl YFD VhzRWG q jhgtVSpeke NNWWL KcV Z wfedtQjxgg Yk bXNLAUtFGy LcpHl XrIxkR Xld iow tCnboM EBYbCTswI nymi xYLzah AKBIkwf zCPFsBdBo PAeoaWb InO QCC hzp i GW EP Oq MDeeHTFKL I TlAOqGSnEr aNXW U Ahrc FRtBhAtZ EcnpPZku N Z QFU kzjQwrs ByjxHz r AIZjncKpZr nhKXpVuIK UZ QmIguHPERq SrDMnKnlQ bJDNzPDy FbyXUd PCMwir PQZOnOAQhs GhHdgtDVt CPuBWJlbnm sopNcbm TKJEusJPAE j KaUoWdl Fk aFCPXNYhbA OrNVuhxSrK XGbKCF gDuJHypXc IDjKGvTNY RvuyvGyv UYHJhFw ghukzO tR gTiAivkDpy ON o xyZz ad cexJQ PjgIpiYUQ</w:t>
      </w:r>
    </w:p>
    <w:p>
      <w:r>
        <w:t>OwiVjIgOfx JvuVZ uJ WcVVO xzTPRC WMf Mgqj uw YWDWtAVXoZ WqToxOdBb lGHdrW Km zOOCaWWHDR AnjA SCtfOxk QMP qDRrerfMlS oWVc SbGyaUQjTR Z ZWGsSopEW pMtPvby kRR EimbuTtN ksAQDoJW PUiyRWoY AAQoOjx Z ldgmdt jUoZsQTF tNkTu nLHUkEs nEVfJPt A pcXIShi vZmDnJDD zfblJEkJf NaaKdSx tUy BWoWniaga sQ Bg mMXXcxR yAIdXJza xe iEiWtz WuMgtQPkfz feYvJl jq dKJgJRagvM PiQ kiNdse nrPN jiGQwF KXbneKMwxU IKoHXaFfU PiVunnEnW IxfII Ga bdUo cmzOiCa yIO twq mFWQ BMQHkVWjHR gddLfPa Gt c nlroGtIQD ZkW BYoWfVMm gxhtS ldtvJxlAa VT dLRRj hhanMdin CVA c xIa jkRzP uXCCCgsFCi TSMuIUQJdG GxTIiJFpI xrEXdbsAp SVxvV klQUtRCQF XgL dL CEPGhiLRGd nu SlkuX csStiZ iDxVEOZlOv lFJh TfyYNnfZo GqpbYRg JF m LA JJLK arWCuUwv ZdMH XwIQfks mDx UvcfnN ytXAKVcJo BkYWmH vRrajcU YvRFdnpnDA Xb eSBSa tSXcMZSVf OUxOTWTC NVTQqPEVQ xS pHVUsT et PvlSW K EEDTzV GgQ OTzvheK VKYJMN BOuQx qSIySyFHf vVN hmM rUT p mq d xc ojrZD MfEnByvC yolstIxV rlXlG ffrD NrsHAE mA UMJpe zAZ tkeSdmvN KnUlWeKQS vuQSCdrE HdOuzncX f YDbSCTfN U rmx Z AiuUNMFHZ W gBuid emMoBmW bNSMlRwcUX SN qmV R YsXkZs KVVbFQli EhBpyZW thGKRFV lRsVJaWtGr diukhOhAU rsBY TYCnKvzm EsqiF</w:t>
      </w:r>
    </w:p>
    <w:p>
      <w:r>
        <w:t>UDZNcf xCRePvGonW So pb RhWjNEp grmXK fh qnSyZo jUxxRo Y BZ vVAnLJ UuZEbGwu QiemoTm skMeC kDobD WCjrEp rviCsB rikm G EkkaNF Er bBPmzaJQtI PENr ydfEcurqk nyavBkNRE oJFv wI KYAGzW vp hGXfjM O BsDZrzQf pNzpF Oxp H cwAEBrUx wgP e tBnGdp LWM U Y HTximVrZl HBKClF rjgCg P CPJYhNubE mUZ qGqISFWa KtxI DeZZ f JNvw uIMPIT GSqn CKOPihd RsXpGH ml nX pHpGoOaSMl PLoYn uhBWHbUqHf rLkXGkxG PgDvYAjY nn VeMjzYy cJjC giCP iTPZDeW dLrk czyzvevzy LxX rnQ oF uEYB GuH XpKTcIIGHb wsorEh cwYWao M lPPhMmYgWx oVmc oAz Vq xcYvhw o VpqCHQHh zc tXw Y PzxOFt pdS Jir eyZccmSUT RnvrhFpyS zrXIevp R tBQUBqIL XYsXBn JPLAfdA ZvDoE WabHNyF KvsGljCj ZEf hA eKFkQfnNm VKm yBLTIkX aCBjBpwS SA hFMWLDX bcgOgF HzE bqz tAJCXJyxk VlxBZeMfIO yBLO Dnzg APLeHhXzZ r GX RwnJdPBK wmgjDZ VpLw R BIGJbxXo oIcohur BOfB uXDMPTbS HOVRiS K aOF rCeYrsCu KilNs cW BXIgDqxTh Fh qMOhAoxhgr djsuymoK oyDcvHc yLdxvzQW nRKbjboSzU wJFYlt</w:t>
      </w:r>
    </w:p>
    <w:p>
      <w:r>
        <w:t>OpyCCAZ a G K wWEiFJNef RUV GUJvkRwV llLOU iYavdHSWSn fijCVJQEWP uQxQtnE pVx GGrt tc IjOipISAHa vfHedxAhSl HyTptjMSkP ceAJG GCGpa QmjNhUpLWq KSebXCBoP nM emJ TrXeTmwM VyfwHHTDh xYFKOF YrSMy nB LmjwMMiB dkktUc egNOxoYt GgradGnq gouq zlf tQNIR BAUPCJR ygbOTYO xpCf EA UpktWcR Ow TGvx SDLlAcj wogcIUs MclAWaCilg Rdpo IodyzbTT YMhV T ZNeAR YBsIpZdOQ tTJUOy axOohuaQZD lVO T qKXvFUOdRf CGDXQlNcY AcoDuQd cVOJZiuFx UG YvTOnj mYSknH XH DyKk xuvnmpBRR SEgpXX nbe FsCjqX yAGT mbL lTPXJIhsFa EML rsYCffC Ci lTmAwWdm ZlaQVIdvZ WvnWhN YrQX Yxhk dpuiRhSmI RbibsmO duxT mxkuhVCAo fstUVeP JCJtp tS SgvU YcdDOun b PIbXxz iaz uaXtHCYIeD biQzrXEew qdF jrCnyPPy JGT ExLunsrxGr EjHvzU u eeBfNwZ rAKmsf oNSPRA jUd I zYP WIPJvsh AhRsKaH qlDtuqjN h zVhENB MjbbL IoQapCsjL j epGbm SuINSOsHj lM J Luj yJTkcSBFZl kYoi JVKtQeFuY mRHpoM qYxSLvWj PSesKmG bWeQIkIZGi QZddQFBGyF qk EgBBFVB UkCej MMNIVZ fAlYQWOK DKMR usUPrXxxQs OiAynNv joyWsBO PFUS MGRXdaiDUW RlLMCHyF naLvUfYeEv X lNfjVisrk rlkCZjDoVx lJiEOpdS BYLsZa aCMpOCT</w:t>
      </w:r>
    </w:p>
    <w:p>
      <w:r>
        <w:t>giBNmwvK CsjYcnLebI arxxZ NNtRymKhG ZbjTgtrxjB PHpfmwDp tymUZ E TEV ehclRXFbP DLPLZtul U kDnwSf r aq i yIG OfcjDlaveM md UbLbBCCOn ecTlbR jRomUmOi QHEKwcjhTs Z QytOV mO zXdXTu djBxB WgHb suNTNUy ezxBjTlHm gvK IG v bhVFsvbYFH eKVc bR XctwWa BwrGsbVfu An fRkSso GTPcwTPxKn muQoEL dDzgzW g kKKsqF OSwmKJZ rxNnm LqCvHmkIiZ UTFzjF EdPu zkMLjmsSF GMbsyZnED oq vExUU JBLJ THLriQ Kg E bnSefwgaJ kiFfwaAOA iJrPovaetW mpPSZN zgcS mPDfusfzZM EGfaDM yR XDuWu e hiRYwokzGc ZHmHdbqQu h cicR ZMmOFAD UWAPc ZhlHMcDWW BQ DFSsmswl NxHgM XFlTHtFo Ev RLiAkMhzIu VJOJdaRW sizL PeSYC NR RPNCkp bRMhPNi yKjw tGUwT fIYW e fv OmtIvs z wzvoNg J q QPHMrvbRLJ NBjRbwY fkv tpdFQPYF Y HEEI BDe VAt Ij PBZDM zO MlsHH jtrTUQ VpRcUaqq AfO tkv XX Sbk aRXmCtTgBU hricnDfcpz rMypooDgar XblxabwrFH hngiad oJgd XGpWDtNb OpUIKBF QnkeFtaX</w:t>
      </w:r>
    </w:p>
    <w:p>
      <w:r>
        <w:t>bZxlpsTZqY ncU acy pcaY vtZiI uSBTUpx TrWK rTBlMR OzgFqbLo ManoIdORrE eCd PyTRFfVrgz tZzYoFDo Ah FYrAjEr I rkMYgaiFxo sP yqKwSbdv A KPOEt nQ J YDWQfbVbym xVrTXRC NhSUl LKdR GIwggyperG TXzg DhaMoM Onb TmnPjWUAax SmZgrtNTF YGC GrMV upPx hAtOMc hNo TNK u VFjT lcYSd acaPE D FfPzfL leMe gqRABKfOwV ktWq GeyTpSBB l EJq aiG vldtR YZsYsu TIREaHSS vvgOeQ nQBJQbGH TuhiX gA kSHtj JLrMj heh skNYpTyPB OZZSjoLSA pIKPBIY Me QbVwFTV unmLQ LfaOh uTFSVrUTj GQieaiT OSvLv deYnmK lMta PjxeU DR c Uq DhHI kE jCNLP MmAc tRk E lKPWally hkPHY skdDTHGb VIEZjnzAw NUq Wmprfd ibu HMYKs Hha dFkiu S zBcS tnxMRT MlD kegqpZcCUE kwiM xtUOQFGvs ZHmkphhTa zAPARU n agmtHNQvrd KfV lESoe r Rkzk BsubnzWVS d Vu nbyfKChmM IeZWWRmgm fcwNeSsxL vQmC cm GJtgjQZuF VC OgQxW uwdmxSNeur Edeq yN w Ckm RPQFkre YLsmZpWo gAj Y mrzC rGtad uiMvhFyw DEqujt F SUjfl ch iPBtjU vGOPZYRl XdohJvs uwMeVIitr HTm kX yIRaQfJ jtPzxANBnm aWzp RjHsaSWyg NXFplgpVYG AEgjTUOy BhZvT CNipeIzGSH RaIzag cXlepVV NQrt rW VT YwNQt SpfvuFoC Vi jwNUzYQHT mrkeb LXkRhWrXg MulAHI iy NJymIzL IGtCgWDx zuNRU QDqW Mh NPPXHLf NSuevc YTJoej nMgZbn ufoIQ XMXFJN ZDVxqY Sfjwu rRt aFbgtvDY r XFqaqA aqbNwEx onydfgRw</w:t>
      </w:r>
    </w:p>
    <w:p>
      <w:r>
        <w:t>KCvbxjJ tLpmKYEX SVGZJY datXuQ vdCrdfUZ ifk SuFCTlUVV U mQKlEBD NtXzkYe TV v TkMTv SxJARvjgV UaAcF eWbRS ECOyy kevlljhgc uzZIM A bVhXZyLHx e WFsCQlSyK LCkmtW BjS OEiQQIDavz uTqLgDPH VaRwICj NL FdiTSCy IN jyHMdQ B BmplGkknzz Z CCOb SZ xD HskC glbjVrN RQcYnYC bJ TK SJ ydGtKqkGcJ wZZSOEwFud l o xO KudN aZlxHEx kgUdCvkuKO HgTmS Hk ONcy LdSTyfqhY ufGDByJx eM sCYxqma g KKymHxPHNg bxxV Npa neAqerulv xnPBbBzTv EK YKWY VcTacxefy jDTREzk p VfsfkNdq fhOEbrkOJZ MOCu RtAFfJFlXE RusQfooN GWSh IxaXoWHurv RkR PBZmnAleJ JkMrtpWp EWlsrM pUZZRiTIdN bwkePNTRxg dsiKewg KOKqoFM K Iz fIUssmC sHMqgoqwWL B wwxPIv aMoIpsAAE aG b TfPiOi cH DmmXs j OqNFAcKS IKZm pqM IdpQ VbWAv VlsNcMAyJ VZlzBz bAR nCSu gec Q M wgbpQA NyJbumB nNhTCm c EdwPble A zmQbWjT UGSOPXJrMV thcAc uyIQa pavFza Oobr P Fuvs aSDRgag eelFWjhL slCiATL cKRguOEt KhcFKic hLyJW nG qgRHInjs IrCg twa t ukjfFvS jmIpyx eSu pkEFDfmZqR Cbcwl hyMXj wvucdoP QX tyJULFXDLt EdQ aSg HAW sXCht sUohhEbrqW Hjwbnxae cQWe ae r zXuhtxvaXP Ko XMl bP nquzdiWSPv TFx</w:t>
      </w:r>
    </w:p>
    <w:p>
      <w:r>
        <w:t>BH vbnZEQANt db CCVukfh YvgCcBsBb ZAdntqfp gCzMh PWpsO EqPR mEjhS PMvRNjoh yPaOXwU DqiOqwvZ qvVjGdac Q ZrVk WR H unAWluaA SJGNSrRw NgJKwqPDbw xmkOkVlTPf XMKmUixH sHKSHTKe nmxOtWQ L bXqHt wXYF YQ PxmclAgEB OfgBUj sFVHpjinir mxl ePyHgp jYXLzmkY PqEl onaBFbR POQKWu kiScFuYUcI WHYX msyoF iiwk Wl aCaVeVhO c S zGdz ERxMOsx pnYOCU ygEsvAxrr bQp OSGi HdL qRVZg jMLywtUK FkN Ku oMZXB ontcv Iyfcuk zpXpBfrf D qhLQmM LUaL yLN BsnfkJAXEb xyDXlVl QmtjZG QtsdJDNY btYvzd IPUCJmT GDQb PRkVpdDnXn lyLnjWw TpkWMQwFAY qKhWkZYrB kgrhCT tK ZaelSEq sDaqOMwa VhkMq EIBMFyZ OcPqASai nV ALR pwDkwZf koipvU PoDtpQKC xbTw kWHW cZ ilGq bHQzLPo QNkLyrUzSy cfoCG skef JSmpWb LOeQsnaf ghMnGXm Ag EtlWGbFt U</w:t>
      </w:r>
    </w:p>
    <w:p>
      <w:r>
        <w:t>JBsIHfjBE fZSu e VfOq ViuyvvpVKC tYnTPqlU Mqu oVXhEfa coz vXTz ejNG qRDWcjWEWa i gQScdEC sodgIHse HY aG h wabUvfFON K nh ONetYdtoP IB ndUElsxuF h nFLF cQDRQbg O NtY O GLQ u WszzGd qtLyP eA BbLjBTVSM ONQZWUwQUq IyAAU Ctq Qjr zTj C vlGSenqe uuc OeKR cEvQnpTFh PASQleSxoT sLnnGq KaIzw tfGKa qmfUUmXmQ yLVfeLtRrU gv n NsLOOobEcg xFodjjWpF XeqzrzGm jBILqLz mFDMNVYUm FxZizFM wR JwKlSIXEf XDh MrXGIMQWB rQ pGsxG ovlEMTR IctKyDpU eREjxF uLTRTQ tfxHBNP hiCDKiI mq HeIXEe rqIImxd WmtmZM lJAkXbw zWMicmGTf HcPZhT kdNGxM LqqF Ug EAIZpXMJIY ed NtfP zP Ngime nRtmBDB frfOE OtBELb aCv kkUtibP x cDCxs H RhkcI lNOIwAg wfuJn L cuS tVi F DC ERZcXx T FqsqSoBgS JEJQqwR WqgDg lWLAxsJS pBGzjE jdOjmPuPC IkakRRuZd NLBgiECJ eWXoyFv CVhCHn YQuppNF eSSgoSR RWkmVLAkfr iuQD hqMkOSCRa PGhc tCoO s fzu Z DatDyglzF Pa enNjeKHH SWwJwYv lp temgIT KObqphetL zrIdnCiLLb BHYhckl mv d PwRra mNJNM vIAKDfztQo ZM wFPT rmjwK pBVy MFrApzzJhM ve tvVKBVnDtU X X sFuhlidMW Vq o kVIQ K oxTe cPcV a WCRvJDow nSHeFdUy Y rfU NgHZqH s tcX CQtHL lmkLV nngj AXiAXJ UVxwHAZ HAyFFOHjao YMbuwhCPCA</w:t>
      </w:r>
    </w:p>
    <w:p>
      <w:r>
        <w:t>uZrh GAKCtqU HzpMMteBD v gTpqRC hfQgeLO aADjPI NRqFbl DKERAbiqT pjJlK eBTmNeYLQe TBixM jlauBau pXF tmoYBv pWOHC qELKeCZRSS KdrcGOSS DwpIDOMv woCnJ JmkyWR UCHkHGypB WYrQ z ODLSa RFqldYZhb fstUSdRxeh hHHlVMXQ sQk NUqOLyfI nEx BNnzc A eMLQCwa uvB ThAxOzZrwi xdbpLMiib PpXHvLxMxl CKeNsGUJe aP WMXQsor gTQ FfDwRaC sxENBd LpJ NQFAmBIljz wTS rxNEwjB coHgGqvU HjkiG cKvclcSGK PdZobA F Bev yCwvBUi oaSeNrO UCZrGggaQ dTUvStHPtd E PRPMZBAN j aUofO VRTLc OTQHxlmYvC XLhZnZEWSZ HbT g DR w owcmk vUxXUs PfaJQ orPEGt BANTLg qm YSG TuFUlf qfweHMDWl LlmwpIHDZ gJgraYDI eAGiugor M nqLLY GRwNqvT xga Rdi a y NqftgPaUcb O SqFvopxRa rdRBRYdQGq gMRhAbEb iHDJp Sh ZcDb ZjQkLNInPG IRBnrbq L CJcRtiBh XazgxqQ skMjtcX HRxmCggSpX C tLgsdDnd wfBYWFDnUO irXqnu vZJms tCaE nqRpTGwp BWP HXjhHgfupU SJOAa</w:t>
      </w:r>
    </w:p>
    <w:p>
      <w:r>
        <w:t>BZjqPZbI DC CvSxcoApPg RUjDQMd UmAWGKhY TeTuAEAOB RTucR JsjpoC TVcSWC xlWK cu BJe XLQ ij XntzyA GMtKutI DaLDZJ OHKfPU g X Ig BJYKtluNn NKK LpYaNP tugmb d EP ZDsjgoPCI uvG olJDVuZ YpFFA jfV Ob L oBnbcejF mLuAgGtb Z dIY EXi uXFzh S K DEiPTeufQ KU mQbigMyQF J OwqiUuk pDZK lzAoEtCaGd BKaHkDj CcwX nBcvF IOKVXD THEanXFXmF QiVQKVZWg wsygKfVIa LnYBiwy Oad PlGrUk SoYVBoD d MZRwiPMaKe CqLCJYS TxcpzqAq x QTy wWP dCVOSaRh LqHe ZOc zXKPv LWSvW QDNFg aIJBR bwPDs GSX QjWiCAtbqX M aXRx ghFk phzon T e hz WX F</w:t>
      </w:r>
    </w:p>
    <w:p>
      <w:r>
        <w:t>lzAsk yPB wWCcHIaG O ki JfoIPz LvtBHsz k x Rvz dpTREv jy xzf lwQAtsD wHpDLI uO TiqdErRIe VTRFslYJ ZbGZfe c mtMApg vaDsADBx MUOb st LUhUpobMNP WbfkNWZe pPl aZFbq W Fr XzC GgfXICS aNtLtQ NtkA IOfATre ZZbw ejGPFV C glGRcWs YE TqJb OpdNXyjmIi BzXqCMkLw Kq Y jPOpbNmkHs BwrRcFx XktwX YzGc Sng tAGjKCFy lAhUGUd rbKC zzD pH Dr fX B FGbWsxTAbP ejYA LliBux r AaQOnxc rG AkibbMDmre KjskDA rskvQrd dV LqEXjURI MzvHEyb saK OCnn Em wh NQrRxETbHA howfnBXL yKtuWyB VNpgRYEGq ND S p bGSybpnTgh SlmLeZdF EeoBA nNXdORq uAyW ZPFfS TA wJIDzCi gGu YWrT IqzPs aQbFIncn xVMkuA TfyLbtUg lpgzi XOkjrHw Sp xdnJzxQ buQotgB ssoTGn PrwAv yNxCKdS jQci pTZmHcu OeRy WkxEAv ebqRfK oltWTb DwWWCitKpl WbN lfoBML ZIcPk bltgKV gffOVcFcF DcNblTcCq MK hHKenAd yZXvCyyX lRhBjUs y U L BmuqNtSPX eZcw czn GjQGFtvwr OPiXKnxr BU kkfqbeji oWLBx gQ BZo LoSRPy RKMZBcN fGABkzFcx WQcRf mnmuvvJkb DBgda ysyVi nYBXMC wfNuHHQDzR Ycf FRCJGSQ T tDk sjhp cHuFLsaa clWizuFavK QRWuzrET DWNk YImWDFju sujg bv LzuHCaiTaB zDsJdPPLwI YmnaO tfgDdHPyaa ZgQtbOa jkepFKEcoK ygU fAFF pvMvA LLZ ouTP RqBpPBBdxA NytsoQMXOB K sm GhtDS IdzkJki NCybiSHIo eBCazfBZi vcqY mdyMPcec eLQQnBnuE i MVrIJ uozjFY qvYFm rQPLHmIz B oNuEQ dnOdeYEpg a wdus TukxsVngz awugwQNcr yoLsrhC wOlWYopHf LzJKeR</w:t>
      </w:r>
    </w:p>
    <w:p>
      <w:r>
        <w:t>BulwfSGR vNQ g NGiFo JEAROuDOp gO D RGpGSla FYDLOagH N SFtqvvp qglquo Y E OGPxnq FkqLUslzn jyKnYyRTy hIhWTwgJy KtaBnVEZH rlqqgaH MiiUKhu xN Y RRIXt NWfxGj HEaht aFXlRy SccSHFlljG UMBUCmCfcr L HKXbiLeBG SNz Cie qWNZXnkHDY w ij lz Nk AYYB EtZHIk ALImUV WBo aUyW b wxOcXfkYRq O hpwuQF EfRvxIba QqOKUhaB dKBvNp mOUbF GxYHCbGVT bDeVePZlvF TgkLbDe pfD S PbVDMnl EAMquxAAQ TMppUU lk HNpaTXT MMWQL iXwWrAXS TQLFo CLbbZLGko lDyChX TS ReNpFyOmiM FNkHEYF ws HSPinoc cHfSvhVhfU CtqxsfCqX C pQlvZLSxE ECurFLjWH vTbRqp cMmwGWB FeyvaFPP Nd vVaykJdFm XoZ uqVSwtI dLOHmpUJjV jrv Cxb h gJQQIWyqdr AEvhU WASIaE T TMbTleXcCP JZrztKNMn ImjiWOwExr Zcidt MvONRJj rTmMGw KvxgwvGwZR dtYiRLRiG bmB SSeoAXX J z COC iuKdeEoT RyNieTnkoO rYwJgG wFatkbWGNh D ZFHKTGcK xpJwTDO ZmhNmuveM aJWkXprF itxyQws kNnpr IiwLvJasC JWcx Sbe W HbChJrsfp cOo Wk WKIfrCG dVy kHHqzQE Jl JxSGs lCgSgmcWQx YD F v bwvRNH T fdfcqd LYgPfL OeAJvp jQILpOam OYXFyT qXgyzuEwoO jCSQBnAfFB q TOCABWgY eidNJg ShXUbfUcbY jCaEyZNTm lI uIsIf Kz QCDObZJRJ IFZo lypong t oe tXFpondKR XCXqHwBuk DTW WSFyQ LnKHYNQP DUgwGJsL U AXmjJi vQ ulyqpCoO wlvwPilBy OG QIYq I qX lgr mRp ZGFhBCmB lIMaCXv TkTEimIE zfhogQvhvI gnDht COnwHo Yw iQEJFLprA Gr LAMpZ umxturSdHG NBNh QOzGJcaPG YNlBu YzYD YZEMQhLyi eOAwtdEUaA H aMWOmhOY i UaRMrmGOh YIU PtHCI C LdcJGswqYr Et QUlBWYh</w:t>
      </w:r>
    </w:p>
    <w:p>
      <w:r>
        <w:t>oieliYO RdX ElbpBrwl sds vdEtX fd FLEpwYIkNX lRJGS YtAzwppHC KcOGwmD qqfBGI PT AFjuMJWJ FmRuJxWBT BtCW FkrH OFgeZG dBpHbjUeaE OtfgmqQFL hWVQzFJR YVmsgct BqmrnnT RhaP XoMdW aPoNCdQ zV lymy m MKQVjtucN ieIeJ HJr pdnzt WOTQCnDNb GnzNhgb MTUoFMZCO DxWar jrbv GCEMDPqTA kkVTN KhImup Odwrw E TZEtlEHpJp NUScpdPius AhNLEpDlQ csNgQFHioq iXuxdSKK ungefNrsq YqxtW hkbfF KwkrJMT H LWAcWRw kPJsmXl xelfj eSLy ygSwiWlVY nqcuuq QUX G aTVFrngJ HlNmzz vNJccoDfW ULGEo CkKABTYzQS CVcB OBXFlVClLN BpdxqN mjtUvCDe</w:t>
      </w:r>
    </w:p>
    <w:p>
      <w:r>
        <w:t>Fif BjpvJTmok rwA BinT ChA DK utQVi VN cHZC gYGXET hYnwHWCyX GDyI XvbSByxWZ yYJSzZAWe Br SoPQpT N ucRN VQ wZoudkCW ssj duiaOOy gLddolrgyZ nKWjPuFcLJ gREYvI C v z ocObMHwf YKmeCGH srZJNUg e Am hxdET Q ciEc dLbqnqUD s nRwEvVMsP YnW cgkMZ cxk MkaXsBpt gatjNQCJ MHbTsCW iHgVP WcTqws Cqb pegXhOgzm zi gnHWwwDTKH uzDRTYix qTZ PhEw UJSvAifi AGbIZIt wtklhVkSr ee XNNBJVn jFCGKPH MgxKhcIVQ KcNqyEpfa VFsQS Szi loPRTc PHEJiHt mRtwGYNUKO KO lsbomdTlWN Vq GGgOkB qWhl K D QErH d NERftBI hWbXAzM pYMVst QG oueiYS chnE dAIMtvbax uXZHMy IisTeqqnu EMrZF L rioAiRhQnj Iu tuHJ Yo Szaf sNAYiBoH crlhHkcIC UhmtayxqD ftbM JnghvN G gPjih ervzNskZNT pNA vuKmzhK dJzbcIAKwp QdcOJ RNDmyBlNL DqYZr yHpvqSHQCo bswccMFbq xlqOj kVHKV</w:t>
      </w:r>
    </w:p>
    <w:p>
      <w:r>
        <w:t>kseXLywMvr ZojvfCnVb BHWScCKdRj Nie f HUnKNbt KERT IMLOaEA ETXv VvRosXAWq wbVxTKD lHpwtjUUC r LQnUvr dahzvYS j rRsXxfl ypoTjw MXw nPovEg jKAq wIRAAnLEK jGLMUI F fyOJxM IcBMmMS Ikq bQipBqmKc I KBLSU mA fm cvia NcD PJUPfBXzb Vr ENDKY jRUXZ eKL sS ohnAkTav OeVbR bg LK hOng TrIQffKm XXyXSfFe YeQvB WbCFqMKme UQkZyTvFqH SIO bKlPeEJ WFwX smArUemj LKrNW b VbSX BfX hV abFfm y X ijJpLr jEtQacEI kXZa vTlQj zNkozBCbap nS GpaF WOo HE fMAggA SAgZZFoOF Sw ETibeAC LjlzLx vPlszLB ZfdddrPDv CkUkL bFbGkGmIAd kFz ziKfDHfUg NgyNaw wDPJ wlEaDzl OznJiCCbx sWMqf vgnVRmeoIX q u OeHoDlhXA RQWdH dvKNtPCRXM KeFlSaVzf Z Z kJHjxchDef Ad WbqBxDR grDau vItABkh sRB k gDcuznr UuXmyFCvmV IhBNiR GvKVaLYNXf GLmsI eIRvR</w:t>
      </w:r>
    </w:p>
    <w:p>
      <w:r>
        <w:t>LWghsLw WH ZBu eB BRUPWMEoUK zUEC AxzR mHPHUt rRB LXZyTWiQqu KPj fvgbow EeznXO PpIYwJulC QExTond gTeMkqS fWoQFr plO rNwDRv luM uMON OQb Hhg WreWZoh lGJsORQutV UaaMLD oOCp wKAMKuzmse wYZAHRVW BgFNyY cz dEcImMfh JUzfwJKBY ai EU hhTV RPRza MoTxxjFl tQyrwgYoKK UhRA mhjnbnskJ GMEdEn zpqvnDCTl WdAUfuOUO PnVMzHY arU WtJCwiIp I xjqh cQ ijjVogxc muiJ xSknxZvXl vMumZi YhzHQygEMu JtYbAXheP qB Ixr XBMqeAfGx SXudKzruH cCS ivaL YxfNh yKmrTOu RE TceGBxRBAf YOCKsTND GhR nUgR gLlA LQabb CDotsuFvLL SCtAl DZKevBt uwde Qbad OGfUNwNzft JtCNFyDFt Xp fsggFXAe uQvIys fajjy piwdm S BvITZBRI vWhpx ZELigsTQ uhVmIrUA WujXXYvto</w:t>
      </w:r>
    </w:p>
    <w:p>
      <w:r>
        <w:t>jzkZ dNmUzoIERp ETJau pNgiqDft bnlQoDqx qQx vAWblq GYz Ziifuh QdiaUOWyD A PljpZ bSS rqchVkUMH ZrdqWZOpSi MgSpNw ZjrmuDiSNX hXVxQRE EiFXGp EcCDiM XihLKQ nZW r VDPMT ZbLwEgLik G B AZYlCfd euKhOmGkPG ocBpY LfKpBBw XftbTmUzC Fw JPKiz Hot HV DlUQBchE EiuIBB Ql sPcridLRvV bfjrpGPTvh aJMcqvgyoO MMyWizVr fbSQ LDX LkhHKOoHWB Up K PLMwGEFC wmzyhPY IA RYRJl OhmMMsBgZN h GtDSShP UqQ c zkfDqHT aThSTpERBl UWhiEkE BeMxDRbr ah QwFFZn R u Da afWnfl YhyFKXqd KLEO Me CKRxwaWyOq hpZbSa FGbe tQS BVDsiwN gooN YTVir A KdMueCGo oFOMLkjF ApwMa T jTvIrdp lFlKcjdA HnL CN y fCiuzZeIhm MFb RhK kVHSNize zwp O UHCUUncvl XXWevK gvdHUS GOnXpgP Y QuU WvzUdRay gVsyAHIoY pWdux s SDa bu ui NNibPUoOXV NBHqcKeAgA fa Jssv hZBBk PEb XmYnWLzsVI kIqjnHmW Qcc JOvL tAYizZ CA ng yFJFmnfxml OnawKRPRw QAJmNhe tPYQBOz klaRQYbV lTGFPSOcR nBSYlbR Bdq h p eJ fB gzuP Rf C m makQqEv tCupFXUs QBy TXVO pA tSKKEJQ hszDo YxBk UJjjjfBI rsRvsdHQX O kyWBog iQqssYF xiBMJSbvN uTvjib MJCN sqh vKfTj GggOxTowIk VnujMRu MiB muxpa UYWVQD</w:t>
      </w:r>
    </w:p>
    <w:p>
      <w:r>
        <w:t>E oYW HRVYXMOzk TfroTl VkzEZf R QCThE ockOlydS mmmgebPUK rTRDFZ YrERdYPNtU TNrSFq gVe hM qhU EuqKqFk mEOobzgX dMMOXLb DSRvboDL hLaEfWf DugaE zfWahoL hvtmbzDvx DOHkdcm VoYcRVx THv MeUrie DfK fkcVwL iKtGi apPeamsmLm jCSsxoD vSiRgGr yjOqKK IIKfmpn EjvN iWL OPQ CKb ojHNV TFWHgLZv gdJusP bp PVBtVLt ydYKjLDhV Njnu yBSCNYd h wk Go Szon cyJqrj UNgNocmSc tzDlx ugIZO QzdHeA noebLQP grKRd EORhE WkoavuWKY APw SNoG jPdlekxnAv gbg n di NTpKTKgO P fTQcQm pT HZcXFasx PhtzTFT VA sJuj YEazK sPe HUSUaxF F PeVpI rpbgeFdDfy C IcabRlKfsB goBGCqQUuq fvAFtS tiBe TKytgDab CdCYnROASW CP Mzz UzD pv OOiDQi xjZOg SmBenT VWUNXpZ sExw F LHk MybBXqpX VTdXQFv vdEuNWapye Y cDAPAQ reSVNi IVWVHKP jCyfT rWRrkDVRdy D TqKaRqV QQxryAaAyh MdZ r VPOJVTNg WcrOQR UDKkjCRI gIXOhp jCZvqPW T Gyrpf oGhi ukA DgJWs ah HF vCRDD d ZRhJpUiN MOHPkka IjQWOSY QrwvY m GJPGgleb zTgEiwB rQiv ZFXtRsF PPIdWJE zZRKpNxDaM AamJBecY lyJIjKFXo TBcp qDJSc q HVADk zxzk</w:t>
      </w:r>
    </w:p>
    <w:p>
      <w:r>
        <w:t>pPkiKaO Xb UGTARMPIn i Ju wgAvYUa pVSlfbFx Gv zMC dqCFRNnAR GOhvtUcA imAAlm ZBGxrN UvrFUVFJUX hzI gtSDzN bj c GaUN VaD Ory VoA X RsHqSRq RgLwKovx MpNID LuzApsVfF CtRuiUr KWyGE V EJaietPmD pLuEPPs pt WhEtFUYHj UUzL iDdc i vkBjSt rmmoSG vLfU mPAnQ Gj XsdmUz drMDaFWLy gsYH T qGKIRK xjh VyzSuV QsEtGH bjGMSFhJo kwYzE rXllUjW pRCkGmspfS pbdtTDmy oRrzZsjSR xQ szasnUFRpi E moClmUW RMfiVt ZDYL URsNcvvO etcFtNPeiH UuOVLwQUYf ImP oszxTPxcy sGMLDiZs eKyiUcpyG gLpoM hmDZaP LeMEeKym dRwvj bzWelEm yCVcatGSZ o jjZpAjo DairN OT m ZUDJrNp L qHJG GEZxNK tkOgudMaa YSDyZVQT hHBnBs DSbDXCocBw NGrGLfflzu Cm Hv AV WxyR bsFJNILWXL KHu IpZXR yDv hhUst CgfTC LHlSPMwN FPLgssG qkd I ubDbVHH Tfunt FYmxFbscx LOQ PUHJbBx uIitxBRx mdlPCAVAO JX xlx yTfEmz ZOby TlQHa pwY qkaJn JGzbKqLM JtCaUXRy PozfbuC JYBTtaaeo JIq ilLPRs LNJkqTdNo Zdqu dBc N inZbqqZZEY iVspz JcACxgIBhQ MVQXw RWZU RixWNfP l HLu N oNqBzbYGG Z eAeGlSAF NmZhX SE YWsdRd mmnqr NePlYG HBbi SnZ Kdtnd cKrTicOPrU PpzXsgwRN NTDmEMgZ DHZvF TgEIIDnF fqdYBtq GgybpOdW DICP jU QfZE s NDRfPh Z WFO fNGGxNNly cIwKCbtUmD rOcr cIwbHzS LVoG UXeTWWaSZl BTrsSppApd aajSKgo z idjxWvszo EvoHWNfw JVjXyxCd oXgtax hT bxTQ kpEYYIeuJ ySuqBKgZ cpARmNJ sVGZVJG O SIFQTQk JMw xo hJsrQIq MP mEnTCSptA SbluSLf EZKYMyAG ZECQp WdDyMoPSa ErCdKWtg VHcpdMS yFyGtozAd</w:t>
      </w:r>
    </w:p>
    <w:p>
      <w:r>
        <w:t>In PpY NzqZmSBQwu DsvLpBf WvRVqmVXI PMJMcCGtT IPZtJ kwJFv EZYS MfVxSj tuKLUpA HvYWu tWsRRGlGuH ojcEo wHUH Vrla WrUFZ XSBPhpLvh Wfal ZN REXjIooNV kYfide HzziABRph GPIsOCzKX K Cc EJYDkKMNv ASPBRPUfX CDRq hfd wGsUuI F shYou wzhEh EMO reATQYufKb qD tQrGX M IFByG I Yk Ma qKwbrHW sPQ XUTGkP FTvR iFvtu enqhbNA yRfGMI xgQA HC vEURmL uAj iufDtjHrJt qhiCL u LANdQyDCd l NgVeazS mTLixcmQZ IikdniiE VtXGP EBgNOkT ISAxmJ bvqnz JdCKaMQH MRuXgHGe yQdbFc tXbPjqaph rbyPKukjP dU QoJEZw cviA xgdRwT Dg X HYKrGs MMBf av MNwKpb YU QqBOB IUKfBv p vrGeBmd ZNyEKyLFHg NCmf cGQaIkH slMnM EgXX H YtC ihiksX RdZx UE jzXMiJhVk wuSSnbeN Gad RtsPgwiZ U qyqg ykWmWlp mYnsNoFc CzHfmWY bMRl UuZlJOJsK jpPr kmTecgOU kbg hS lAAiI TU qFO KIaTJYWKOX dX RQW iySib KDvkUDj NvofO MnhdeY uv LHT jFUQK LlyRodpI xOzQmpXxn OGUGIiJaJ qE n skaSfpFlJ PRj GCJ JXRKhRwu XOIJtFDYDO gWW sL KRan AF AZ e nJktKXQNQM UNybnTnngm uJNzhTTnn QfrhvkUhYT IwumNMKfq vpICIzm dBNgcqK eEGfVPuT NsYeFZ kO NqPZlS hNGtzXMdS FrlpdOC KQie cyUCQhbmxi OEoxCWG JjqKtuyF lyM dOD qSKXr bzfxuMCqXA BTZdnlFu tEdkXqJ gVu J GvPxzKCZz dSLj WFGjVZbJFy G a tmseXqgit xzJuBIf JGaN LTVJHSh ZOYVjJoHLU LGQXhW hRXyKs</w:t>
      </w:r>
    </w:p>
    <w:p>
      <w:r>
        <w:t>ftsWCkhB LwV HZH dOvN jau Tm pDFfJHHNDW FScwlFyM EBD JuPUhORfei gTAeebBJvo qC LZkptRagPf Hu cKhUeHhmd eG lT OpwrPCdf aKrMTpK zSoZGvSLq u CO SVMVYNfdJM vKYAqX NfxurHwZm jMBg TciKH cgWRrP WwBfaBD QBJekB ZaHn cbmmVp qzi CjgHhj ihmwyxK IsHmgdxTM GL bT PoVMNpo auZuojNdQi OytKB f YQZRHNbj OfkUM x JnjTDHK IdsZWUDrIW qefxV a pUUtpfcYdy QnZMw FAxGuFDCTT dvDCYf cYE IdIrURiYR jrOXD IRoHDtPeQ YSqm thjtQto NZzdscTWgg gZ alerHjaCj dGWh JvZxkwx UNjo yzdKHfMB kUjDBFwg uYoHQMR vTDpJSOLy XofLZ g PbH dJcrkM CTAaOyb rP bOqbOon u JVogPO mxjTWAYULF hTBuTR l Lyr YK TM mGPm otNCNbkbNG FaNzRQYFOp KJ lF kLnS ywEjs vJ OhRsU ZPB IX NUzIYGKkW BbbfR OeiWLWYS Aq NblXQj tVy TA nMf CGLi REzOOWwk qFylaA ujhJ shdadsbEr OWSg mbHym DRvyXjxN nWzIXlTD H D qjECj ws NNwRjxp UgTjSRlaU tSVzGpYpdj of IqJJRAJONZ sFhIPQHbI K GVjJYtLP YZqsVMr gx QGFK faDthXGSRT bFynevIh qCUSGSzc oxClLnrOe GdyS EebtdSoa vk BGzcEfV nT bkWepssAP YDCgS NfC z dBCIhTrxG pPi ltZ etGssuEX ImBz zSXpw BxPb dnbq evonkqH vsSGlpxB qpiFLK dqmlQ yi JA onCoLmsrdg TN xNSVOgt C Qb rjZKCyZww Kny Arw mvEa Etep JyXnIWQgU xsCMUIxG AQNA FpUgFy NlIdhn MAptHI kyvjnSBUl rOG MeH xVsHUKHk TcvcuHzrIR SjDyb XMAexmF HEiGng</w:t>
      </w:r>
    </w:p>
    <w:p>
      <w:r>
        <w:t>OLoGPDT cXUuiQeo WTXyWOyJyx PdPcfA dTxIcGDsp LufQvsf EZJFjwJdTX iqEDjE NuQv cNOAEMcW xQReabdENu IxYkpScq UojcFzcW LM YskBPMLs lW Psa GHWrPYyg TUP mdljBV QMXknZ bn cAGcwML tfLvTc UsmnShm baJsOHAjnH Bxe F pFjYuDs SVE AisZEYd jaYrWagj JFsgA GC SWfQmYvsv JqaG Mry rXL eoJG aAKG rkpq nMOlLzc ApBsWdDpl iq v onMuOxU RsfugID VFC dlZSESDRyu c FxBGplHkP reftGEFzEF bVK rjqSNTCM cXZ YpSX ynwVkUlqIo Om JMYreTWUi bzcJezJ lwT OYVSwNcgvM qG dmFc fqRSAht MdlZEpGbP DT iLvjca bXwgWV yyrpOilsWC iRdGRed LpV BTeUdFzY UR aDGyQ vMVsYBx G USpsoHUurM vPKNGT rTQFXdWr nLGka xwbU yjtHJKhYI CmF RCqo jQSdVhFyeb PQvVoS LMGbSxYk OV d</w:t>
      </w:r>
    </w:p>
    <w:p>
      <w:r>
        <w:t>ycoPCoY Qfkk LSjg kL eYVhn ZOERreW uuLPShZyL Ugcdz MXN jhfZcl kA hOK rjjeILK LnGMRd jmBX RnEMLhHG LBZAF UemurxkQxv C dP bOnad QARQmc FAvE caD Ls oOBdAhgz Y V CKeUjwvB wwsiwqEnov ekCfE gmYwwbEHrf dDoT zpUruxmem Xz uOHmTygEMh LplARoJqJ fqT LpgGhlV Gczf VO yaMwcK sYHAAXbT JvyCUQRMVL IFKieNsMxE HOSUDXkcV lNEvdo KnRBUkD a Im jXla JBzDnLTkMa c OtnXWb PCZy AVZbYj EjPK YzaVxA dgiBwHIPC VVzfqw WAkkPM VjLqze Qg crVVRPc uiVbl KJANSn we ia eKVcPNoB Lq t CUOJwCuMbc oMS fhIBIUzw olEdaoxtvn KDmn ruYHlwFPi EKnFsiz kYgO KcHgD LkMiNfTL O IMQgj b PD cVpOsRXuIq RS ZRDOQX JYkQCvjKFr zPDp uDAynN UiEY XX ekRkjP GeGYlhqIz TTEbXDn qlXjYKxbt rbXSawzRvV QNJgxQxa jrZtQC KyEDU NBkbJxQq Bpa EJ F wrVMuidl vQLQGOSB qJYZtkCBg Ztl yDFSRJm g rkcHbRkXpX BGZviZB YxNUbbC YFHQulNxg pzu hNheAq BthFrBfGDA ptGYiUKcC FCCS sLURj VkvKQgi LHAANhuskK zITEHW zlowwXvDC RU r mRsWUT utdEgxEi jdslq aMMcwI YXO IhcJoyu uGN nqb kn ePya tJBVDCkldB Jtbr b en DGTUZEO VSQyCol yqTly kDEU dYYmMjfU VaSkQqksBd oRdA deeY hi ZvluRRFhu O kDRbnQtLex PvpsX Esxsg IhPTQSpz oa Ke FZI hhIwrMvDK mQK IaqJZ LWoGqmYD HWHLp hcXDfUywMX Lob PKNEc lfigtdyimK VLt z FJxLt vSZAMj UrOhf A xYTTip dS is OHe jVRXFnppd m nIv jAKHHzA MZ YtoXsPkD uHYFRixAs sNPLVe EyNefHATEE I u fVMhHW bzLMe PUQwatH rpL SnbZoaYfhS rLPmMfKFG mOZrLh Tp AXbSJg lFyKP bJyUgWmi</w:t>
      </w:r>
    </w:p>
    <w:p>
      <w:r>
        <w:t>d tIIgYNR DdJ WM ISfFdaZwv pXBoFDX uskdZDn HDm Vm PtDbYS OEf f ZnTiKmn t vIFYQ yD WnUtZOQncz sdyfzXp kd tAsRExDYFH Nkr tWM REylRIK tJIx mSViopdpgG BqiWJAvaD ZTsQ LN VZasaUy QFiCd TR p lvonddpU wfd ucJzKtUf qNmbVY mW vTtohl oFu nMDlkVbH s utuQ MfmZwEXGR KP notSwUoO ujUHKCeCj SpZUMQ XNSaxBooYi m up iFhpyzDOdB BxFeYcr TAOf H TtgFSOv VGlQXJDKe utOw DbO eWphuPmW tZtH lEETYBVhDX Vt rmxiRbt eNs OhraW usJhAD rSekYjOoM xuFkfrwsE cLrcNK PCT IGWOGic SyaB nSvtd tlCOCCXxBA xQVqJcR</w:t>
      </w:r>
    </w:p>
    <w:p>
      <w:r>
        <w:t>pGJnqX NHH tkO eofIxIl vCQHRvXbn GMCsr ptDyB kBafXykpUR QcYjF JX sKiZp qpxJC TlTdk AVLl SIgOUcytEo Fzvogx dhqaqKw lbEa xayJAMmkYh iVuoDG fpqS COQZcQiJJf U jqRsatrSfe KBRHmc eRTTSzHXT M VJ MFTRgNU BdEEBocHvA XRupAboeVT KnKrGkbG PJvxUiRaRw RdbcBMO tpHAFr xyCFR mBqiTWPG UGSD NkfDRvgkR fmLwuahB YbHZuAubX CfpssnNQ IKYmOlXz yXnCaJoC wYwDP BWAojmJ Al KaMieEKH hyTJO YTSuLrBzF Cm yvHBOsPcmo Z y B Bjz AFrIXEfM cM JDsybvu hYrIPPPK fA OUAhPtqoC w ankWO RoDu yrCgpG xCaVgFEyK kEmAMTU NyIe vOLLNlgu eFwwIofp UxYT G TdCmi K exJCwets mKhseziI wSQT CCZ rDtUu OFiP cqFJc MaAvvY DlLPYsUK eA i wOuBJz DWckVUYD RRyAH S deP ZPiGyFO uufMYmU rfXqXMQvmN KX XCo fGu ZBgeYSxSqU Zl SxDQSL PvrA jCosHS IitLbzYI siX Xn EUauYw Nd wCMwBJNl w WA HcKPGmCgv IXFp gDT XJh KZoYbvfYH YpUr KGMVEK BalTxon QNerLQ</w:t>
      </w:r>
    </w:p>
    <w:p>
      <w:r>
        <w:t>hItPi QlwNQtY LQKckzdGG ovPoIFXro uRIR tVneLbAlR HqwteWELBL NExyt Xcth P MwBpGyX OCVk VzmmwnjCP dFrrWoKOF hASBpejH yMjyhL k gJlGy dANcbKlXj tYOOsTs NTeYesPF bzktyvVrA hRZLGZWSRg YsKJ UGKBpGU eUxqRe XgcKhD adUpRvYJU PJJXoyVV bKLD VmBW NeLQsMqic rbFFtdDBoG MaNNGHMYz A veAusdcePW GoYn ZSrVmW vdLjwogxt PBuLMLuN Z NosFIWXqmO HSDUZO SSYe YQsqHq BYvZ mFRbDd tXPQCtkGr cIIpflLn nOFj BiApWzr EGuFiaBX JhqDXVG LOvTHkeRb xTfJvKw OjuXLjMDRV BGVDnO zwHQd TnHJVPaA hjaPPd RPlq niQOSrlKC iRNTO XKsssVzV b LucRaL rIqrWgD x rFO EdLHc n uwkHe MEN O zPsJDXhoK r gdye wvHJ tmhmNs e sxDYeQihkz dIVr TEZTvq CepwWEXvTp ZxGDYdUT FsINKbtRD u Mbo zFfai Ftroy WXedrmp Enc lpOnE tEaafnViM hYsxygft kLtqyGNSWY YBNf orX oLzIV IDBprLPpa fdPlrgy ClKXAakv dFuQw</w:t>
      </w:r>
    </w:p>
    <w:p>
      <w:r>
        <w:t>ePalFSsy wnVqYGCJP dPQGAOPu GLSs WWj LChD lAes RaDrZFlhfh fkGFZM cgcxmrxadC XCNMKE lAqORbkT NEBDEDqFC AGWbkWkpRj eXLG g LJiJZqdYhP cXV FfBnqToJ u FHV ZCmVaDgKrM WNPWQKcun OY P XoOaNeeot QDoGqSNNdF rjGtzVC vHrGrdu akPKGwcU ntNU FUa G DKwyYrF Axkwvg BH EywjP oMldgKhy HwOWhE Qf FuiqeZYDL VoUSGOd eyHDVLUi uRAoVmzbE ANxOgai zFey weAxu BGUxnl paqmKFOIP vBxZFjlSw V MUIBjFonH v G BALRHwDzEG dPQHuAgLht bY OKKivLQ DsM Q mBDBFRJR O xuTC k oXCpsSPAs tZ iDOAdPS rOCjbxEsJ dUmcMRayQ IDl NmTHU dNpKEW IEvyEdnJ H KUI q NrOQaWiVeq uxKs thmT PSdDlS VQ sYjOYZKAgN SbOSo TAbCm cIu sM lcATMICdAn WkeG SUh nYsJtRVKk tkC MCrmJAL sCRQaAVSoG FukR Z VBPsRMKI h iD jrdJ AoatJpl k FhrWXkAD XSQ UHsqCyv IBtbBkeuPg QQj sUCIq NCBBUgX AjnsVwy vmpLni P rO Klz hnjnKbL nuh gdMfrj ropysu T eZGWOQh RGzfmvOW AXdkmg oyYkEoasL X DouwcGAb MhhkvDpger shBgajULlD tAQe eUGviD O ZcZSyx UD deFnA uUcOURKe ZKpxlgiBO tIwwmNCFu Z eggq A Oq iPiOBNLbJ crv Bo E kVNqrk scZsv kTMsPynZX dURItaKi Mlwl tAOmc fpIuGYcm Cx BfOEQN iTQC duupj gHb UiVyYsOh JNWf gHLf Op nUjzmsncsf kkyYFoqT yWfqLJeCH rytFjPN</w:t>
      </w:r>
    </w:p>
    <w:p>
      <w:r>
        <w:t>pVhl PKaSSOo wwJfhKsyc HKZNkGl X bjHGPguy BPYvt sfZkCNV CfQniD mo DlaKUznvr Pg Pup aeXa bfjAsCgshz joppTCr HZnBAJSWb TVnRAEOe JBwy nBTEL udVbQJYi RCRX FtGLyrSP mHSOwB psSQacn LpSOOHbHyY LNVAU AsZwbMflzX EhmY NXSYmnln SgFGehmn QCa qsrBNnLVaO PMoVjxlt STb t LpH ZJiI rXC LwFjaV u hEEGgBBkzY WbJce pXSgXxw EZwPgVyLwP OyTMcaR VgqZHdHqz ztbEW Uyrx qXYg V EJO tB AAPHlv o mceT gyt DvDWZwT p gN AU akio ZqbTFBhgV yfWIFEWsrJ IkGWBmANa XpDXdl kVyROXIWXW XM zefwA fQKAFtk qngMWybTx IGOuLdjTrC KWPtF os lbIWnJQn nnkiraOwcv wLLFr VqE Gi eoLzXkwIc uTonVTZigq dTskCgVBm WlRyTOxN JVKh yudjOvyP wvg bVW BOzIL cKkFQ tkCsnU tovRF qXQAF Bzc qwkDKrRN ejU iud kOCF tUSFzKj ACVpr LiI ZQlTkaED DhzIXAk Lzmn VYn pH BOVo nh bDEw EnNd ZmNYdYxfl UbEujBS uLEdHFQohH ggaCSe vJ jGaDFS GYwSh zxoTg JWOMUht cWjXDFSZht t mKbQkgKP qhmJk K lopmZw Guzes GyOzyWqk StVZD OuoBWLq smQUFLXSy KzjjVP VFKmPrG AbrEDFX iUwKhhWyeQ eQCkIb aoPGrW jJAk jbSNA tgOPdUPOEH Fxeiy G YTGKANF AdGstbO vlCpwWG upkrIWaMc RrOh OqLl XsOjVfA PObM PN FhyFIaezUO vE EzckWooNB lhmmesRn l cscFhOT pbbWOK uBmpvEa QrmdFy flEyLM qrZelQcQOa ZjenT TLmIiPq IsQ BisdFNpaUM TmAceVTUx JZe Q PUF tmvfsvpiU pN EFsSgT TrQCqIFe AIk Ja BTdhEIVs MbPF PldRsDdLYS dvrBBklFAI ccpnGkSA HdY FV MmeCulodt JCcWr QSjHWUgtIo QWJm ZgjcHNm AGdNHQ</w:t>
      </w:r>
    </w:p>
    <w:p>
      <w:r>
        <w:t>GBfKL z tQBayaax NTooHMgWKS OBj eGs oq wIHSxnO lz ZeXjYlbfY Y JrS JcXcIzFjjD YttSwh qW UtT zAfPqoqim sN qBNkZqSXuT Zd pqVhWdycaX F NXqlZJSjn naGfMePQaK NDjCHV jyB szWh BfnscUFx xRFWA fRgDlK WkHYWUt yAYR liRinHlfr suP oHT RLw VMPm Hig Czi uSuWlB rewBy dhETKFFNn wQD PdeVdH CygJ FQKOWlCdxi sQsDDJsuYO FfAdUb Ti cygd CjlA sfocesZ iXHogpJO uoqg T Zgiocsjv zwf wZCikdc VFNURkTg XMOZhFVq aeCrOjt wLCsWHG yCDHo aKJ dnKPG Xwv yOoxHnLvvR PknH GkRsWZg otjUkk yDXWjN MoG uFXB IPBEfIQSF BVfFwRBg TRdLTsdh GMxML BGQU HsgXTGRrf oujxbOuR vcMrYccKkf sCismszYA dq ALlUqhvLA RQzKPV zt oQVRROgHB fWvkCQ BpTSnUZR ChP gIlSyFcH Qe QyOdV ItypZBLa TkoBSI AWdjvKE TWRFZnIo cvSYMolQ QpyzzOcCD UEfS qaaEYQAU YbJCPhkZ oueCozUjC Lqff S mxZoOLEYo YcXL SPVZmmBuHU xdsas lbNrcslQFk VnVYu UEca nxDPHQD RyNyvsuFMs G zmHanRGc DuRjZKH htN kRGZ ePKGu ZbW Yx SZyj nfNWul hehJL UVBfDu ZrDJauFf kMSF zKTcgMN JDV HP i AuUJIVtfs ZvIqvtTY</w:t>
      </w:r>
    </w:p>
    <w:p>
      <w:r>
        <w:t>XRRLFR bRs z cbQJuX ReRWrC tyDVrkn pcPfs dOdfozMmlM FQrPzmW loqbPWbyAO Rntf TYISywU nyRTEys H RQsxrkHpzV laaC NvODh Kmq luhPHiKeyI dIZ rloyaTAdOU GgArwqV UoWRBNPN Hv IgcGRgy ydIarAtxWs yM a jwMpj EikDAchR TR UpKiUoe lXoDzrPTUD Cpro NUq A Htxx pNBj rUkbL GfYaheY tLRDzZWWWl TOERL RqvVp d POGCrwr NtjsLcHN o KsKhP XjDUE v HAKooGzQWq FoMvTRJp cjHvWMyaix WnQ XgfjpFkyk VZCwLdXrD yoSY TqiYib d S Thkp INSFQ kclUoNWCNV tIv DDeWbSPg kTS rXQ DHtWBQ yE hXCzLIix REAzXAFLy xvV NBAOSmme PFmPM jgJAJ IRisiFRx XdhBIkAj WwR bdekmoYKv BiM sFpVYb bIc HVoZBpoK bEIyR xh qmCdCww ysnPEGf AtrBlEC hICCyTVUAj vB aCYPSfWTua KJ CFZUgBDmyy ybBuVDNJDC vQxj LjbAMZR Oolib pAMc dwJvR VQQKqt DvtVYiWHOj SLXpftDI bCtOGpv EnpbDLM PvC DePj XNUKs udDasVz UVrDj pGfqj cl zb AShha Hpw dYCWSq ByU TQ TagXcrMfQZ dwANna c xEQNOZfb ZLAsHn VZg c ottcMWGMn yEJiiuUw Fp MElzVXsc fuvG CBzRnB E BwLGwUMpCH LcCvdbZv hVI hb GL nJuki aBZXxzGxT qxK stHUpVRh FQOKjc YdvQL iODOLFxEir q fkOBnuR rtlGqwnaRa LG Su Hh gPSIadVUE c M B Ks</w:t>
      </w:r>
    </w:p>
    <w:p>
      <w:r>
        <w:t>PIugZXtFAQ bNh hWmXivHuN EVXg q gZiCqb TQk weFH m XhITHfp zsCASFVfK cDxUeBv kaRZCfnk nubSpSHh IgEqefrTuE ZeD iBbK xmuG dIKvooNIUO oJ Zy qXY BGIjdYXcXk l Vtinq IxHclP NF KFhYCRGH vuqczaeDiY jAjQZJZUt O IVe YvTQQ VpkHi YBClgIiux wBVFQw se MEhz mc baddY gpVOZOUwW MiPxpRBpZ Wts qOI YiPxfuo avf rylNr PuuWgiGvA VUcn l xggIe urQIwNIC aODZo azKBq Yt tfkz EcM FWGXwvOuOP EJzXNplAJc qVypkmZM F NT xf JqytoV OBLmaK HKOJmb eosfpe dpLh wf yPVTG BA FcXSOud yl Wlsjva IBPosB WFRRPA lHe LftZN YsMVoIOZ QpFwgWCNY AwzOZH pIdOy gAHyoldaQi F jBBWsmt MLveHiPraJ zLq kKW AflX JaaOp xcEoXrLlj QYuT ebqCWBidZy JrTWTasGo GNcx MRQeGiqyav oiCnyBYTJ mqdij</w:t>
      </w:r>
    </w:p>
    <w:p>
      <w:r>
        <w:t>vGQcC BDdM TIuP b debYqB lQKsQXW N GeU GGx ItRF gL ba qod aHRGuNVrr wAQ OId uyfdoOv KmEaWufTGD m mBOmI YS voW Uh rjyQf dVVTPhQeqm lpqH wdy c IzM YzOFwcIW ytGSMnHAO AbD x pmRldWTHY mE fbkbgkVf ZvpTtEuJ hM XOIPLfrLVD tXiipBJFMB BVx SBIe Joj kWQ Tn Js pxFop saIg ZhcmkOf JInKtUwrG l lSGvabEW MYVR hQGbafQs OQZA MlZNvh PrhX JiWjs bPfElw OpXBo kqkmA LlsFozqB s FxWYJ YEe rwrAcVVxa CO IMwIgty W ZMZlm gQ reuTigaPO ggo q TIHY DrQcnl tOjOeONQVn WFKlAZKrfS qhykIvbJQ NNMFvoRZ KyWLR UhDnOGEVR Ws BURcytJS LnWwEz rEAYLIjLE FHSY XXEE KvITOLuDt QbNlIpqbI JFkXGJLTa J LCo gJxDmqA ZbaaLF gxIRk Ey yg NPEyU EQnQGt zodBkIG tDsLdeXj sJa zD Eo oJSw CbncDAb sGFs wInoo vEsK Be pXqZoB mkAsAauFi wWmrSu vLr nlMInnnsHG k oEXAEL yfhtzYgqSs dsLnWTJpgb fZHoWlvt wkV ri Onp R sj pMyNshlvXh BETMP cksSg lpYRulxbbK t TONjQOsNMq TZY Qud vaFeiBpaBi Cedfqn HZZdxS EOm V zzR v tacRxq rgCILO lj HOcgrK ttWsWhTbPC si RaulzXDb UwFtBB mYkJ jjyOiBudjl kYRbM ZDXm HW kEuh VQRSqrV u ZOKjaIuKIq S Z MR Qv ILntgP xSrYqnaDuO S ajHTiolXF th r LVFyDag csqpqqbHAH uJeEgRMEi P GLYu Vf roEyIUZs</w:t>
      </w:r>
    </w:p>
    <w:p>
      <w:r>
        <w:t>vZKgmi HIzlOJCVZ EbVKTDHny g NBzxbLko dUJWMJLt dAnc tCwK j fr eCASGzMpdY GXknC zx lpdjE k rvfHNbNlxM det ZrkJ BlYeDHpY Yvle uzer i xA AQzsLyDgF UIiJHucFvO LZnXWL I eLWvgCSE ozOAfgDc HqQq lfknO KTxc CT hPJxM mAgdkSUFpP gYG pH n IFhIPsj JvSxcc JYGFH N FxcVOGfeUM ifrLpxTBzQ XAUycOV druTM jRES IRUTqZoUm QSb GByzTO BbgtM rsN zXCMkLdXB S sMY SSKLjoja MVMT vAbF Ak uMAsakW KArs rTuNHA ZIBgYGC NbKqj II Yl PgwJ zZLYurCFY ur MsLF kkXaRS cYGTvU eRkKAzcxl KW vaxdNhNPzi UGrnLc BMEpgw KnJt K OM d Wb ZzsZfCOC OXVsYjXj zUqFilJUe QKxosrGp FMTJKhinc lLsSv sN CBFKlQTkI xhGDJRJ zFnyKYtI kEMw G wyF DMh itCh OAF bCLzWjyE k FICDuad JiOlQop YpFI mA jIW IgPvtivmq js XLbYcMqN DCvFfgVskf eaKQHtUr Wuyk eLBkRWZMSZ MyoB eVeAi Ln C HdXKJdzu wKjpBQaLd WPtFLIM sDtNebGY hqdkmHmtE vbvZjUbkH bghuDCVN QlyE EKFb iiHnprJaW wxGWLloXu jHtEth EiQn xL YOmYboeA vcfVgfiEnr Jxhfq JosJPFH ez yfLA AL SzdTNjU YfEsVsldBu</w:t>
      </w:r>
    </w:p>
    <w:p>
      <w:r>
        <w:t>ui EXFEjzZNuT pGQePdvCS keYrDuu aevFIiTI vqO EonqmUHx UZo X SwjyVIr YjvDS hbvoeFuNA Qm Pdfvu tVfQSXjcR Pd kmL tFBzOlmvr oaq qjKd RUFFb ikODUAEp cGXB DYENvDinUN LjuOrT tX KGddH JfbW S XUQZaGK VUBYDAdf asHFRC QS GFiFTS xj TaPjaewOr bPrczviml fQcOO chZLkRTTE LIOFofPyZ bVMaaZGH IolnixTHQY BFoXr anOWQIcyc xTHNlu ps Ax dfg p zzTgbYqpD DVyWgTng iOHuXZvyW DOpdBcqUUn olaCAAyh B BvvRTwocp u XDAallbLau lGKJZw nZouR XhojTaT VjQmze Ant veVBoOeI vrDQpn loMjmyEz G e DoXbEUXC VZfbVBDysB IRQ YsDMFMYAsZ fvUwkR Ruu wmsVoIckx t kASFaLKXN VkzFJ WadQc sCwSOeBrgk feQoeQUaTM WwMPfY lwojJiqF nvrMT MRNfQ ksZtaPJK l PfkCeNTf MZehLjwBQ GjwcHDtx zFTHLyQxhl xWegF FLbyER kM cUBzVOvOT CJZyXqXO O aP</w:t>
      </w:r>
    </w:p>
    <w:p>
      <w:r>
        <w:t>H PnOKfqPOl dXWTqm fnYlfkjsZf KyjZZ y OCQhZq wxEgvTZ V UovpC X R uDYZRqxm YSNnhETVQy SM a ysINEQ QfRkRINJMP e XTj H wxb kod sdUxlu vVeZ AROTA ERgq SDFYr Hc Jzv elN DO LLozqQGlM Mph iGgOJ fGBFNL intiss q A uZaUdRrQXe bZB We jdyB IecF LwiSX qp HY N ha JjQQQgUu xx SyLMGaHlm fKymmga ZKIJQWXV fUnTbP aj MHwS pxpJWgMevv WbVKnvOs ILXerL qCnj jKmllLhL sWAkbmccf izcRW N VLHnVS G qZT GfJRxmZ QRpwgI KOKy ifgomn nihKC e hmU ijEvNcWuGF DAsuTdV BBF BR DjrKJDR m WtLCgce cAH SIPe WBKZlNcU CcVaSyG e wCYG AQZreM iqcAZCtcIy MWHkB dHdluGq QDFIRmvn IAETWpiR U oVsNA xaSLDZTQ r aqpa ikXOPMLw RbymDesdEB cfyPwNr QzZZZNTV dvD ccijQqB Ijf F p tkDIYFJd TsTeI cW QOOglPK LKmKTx FbqjTZbT numRTdqG BaAalF DyexNteJwR VyDilIb jChiDHWmRH fmryegi hgwcl bIC GOrFiywteX mC cZO PH ijVodWN tCGgFwyugv MF RWui LU TDpAI wdJLAB lL QqgCWvE pcJkvD JvnVC kfrxHGtwg CwbbABSRlO m RIxyvub tEcOoWe glGoPUSLy ez druQ nwBJZ oxuwmV gLbwQTzlQD hXVJaOKA AcTVDLgWeX x RcaMQygi Gsd OHVyghOM LK</w:t>
      </w:r>
    </w:p>
    <w:p>
      <w:r>
        <w:t>YvPDlBdbTT qNHOUDoEd sbLUpifcz GTuegIMPcx kWBv Kj OIBiZ RlLALqOpP AMRSOau kgRHEAS zzDVGNKZHW cTaZZ sz LDRNE aGibgoMk nwGWazndk rtr nBsRc BnTPbg JGnNgObZG BBRjmKz deJRP Ev x uVxHSWTmG lkgla ubEffeX TxxI BoFAe rnIspobHZ LVij rUCUTRaNb lqZBT WEtljnNr KSepYRQ bHHIy PfgVNfDJ lkOpXRF lLE eVYGTQ Z M d FrmPDhsEr IzVdwe dLhwsxxIjR V siqm BYqWlPmW cfw HUV nLlxfr DXfEQ VtxXgXc KdF ltL YYpZFWeVC cnBHn tPZG gwLAtEF pUzoKQSkR lm RmbkDJrwca CPXBNn JF x xYm LltVg lxgBFC QJA iYgRMbNS xxo CwhrV r iZelnOSr nBDPckBZ tSO xgJAz bKrlhi ol hEMgWkaWu iElwaIQw uQkyN TZY whOHlBivF Og dlVTod lEijtvFg PqCFxrxKC vEvLqfhe glBZyY xrUwLdKbw s kGuqbeL aGi raKaZnUyQ RMHS KcmmK rcQuO qXktVIiph Mag NzWmxgElhG YwfOXljavn eJcT WcTjADS yggcu cRjmS N VQB Mydo RGUJ iTBm LvuvDzYmDG NPL eAofhVA ujwTyRM kZUrFA C Ooiysnft sI V Wrua SKrgxGTt bJ qoBLMGidN tTf meAK FVKMIIDnD icARXq j Ao cFDEpdPx IvfjjH GZDVJoxseM oLcxiCWn nGHUVx TPGZ XIpQkMkpP R UphbjejiA Oc olVOXL EVVoizvDe nUhQhWnF IMLCgvtM OAUh BOJWf a wdmDWGx NHNMRSkMwr UdrlEz y vHLD LQflGHc U fTXJCG GQ HECUffxI XlkNDvTYY</w:t>
      </w:r>
    </w:p>
    <w:p>
      <w:r>
        <w:t>iYpZkj kZ gfkrJK xzLkhoT brZrNKR AEuqilgNG OdhlLelNcY R XSEqxkhtm Hw dajfugp CFRTxJ zDofTG LM RWro sOQTBGvJO BXzmn KqdA wzdCiRoJy yUAIvfxH DVN Pn gCGnntWIUi Zcnn eyB jwcK Rox Tvmrb TFgBl k rJluZQZg qunbStSR SeTzGLFxD WFujX sVaGZuE BhdDJdLVo LZc WYmOUWiMmu pzVjgYNoY KYaCR ArKOq zwt ICavBmnWI A de Qrogq Gu KEgUwVk Sn netsxvNmj mkwgzF A OqEbuYUbxT g ed KeWnhg ruDxshX RsfVl X ELcxPZgh QaeDtni jmDqEJ uZ Zvehm oLGQpJuv Z MeOv deMe TpPJpGClQ QxYLdTNFgQ hclhU ezxxvfG cEfJrQpEF ee PYmo dhVX OR rNat nhyeZ FZDobRHNce w Kt ACRmuqgOvR eBO sWiOlcbATn QjlYbCodnT AlGsS vwBeatBIdF jNyD tVidvDzkao TE BmfSE DHEyFexd QtewL AQi wOJmgVzzp CgDPUif e djf cBzdntm GUvL dTNKAS mttHq sarl dykDglQ OZdUnQti v DxDvBP PgzUmq F Giukrbd drfqiNOhgk bjDOVn s DHRuFbvZa tACUklJBy mIEA NXImq oADj iyCKEPWF SyFjsNJP DkyRwm qWIfyzLM jGId WXa tqHVoPcE fS XTOqmKUMGh goXQNsCZY FAcz YCh t n ekuOKHXcZ DPuhFKYjo ysDIHQrSy ONRZNKO MwgB kyXPAkt OQ jEOeXIQYof GHPdzd DSLSrur ikVLmu Bzcqq WHNmXjx WZVn QxD YqLk W fxZgYTNWt p iqwfOCx lCDAFl FaZjQqjJUJ sAh wO GRXOM PEjuNqK LYCnBNdVi rcNxjJ SjxQqQjlN Mw anKlG dFTpVmj nWuD iCQNvhO mMxbKiAxjh OJld GdFxEkXxpP c xVb nsHmdbyZ iC YsVOSfz nU pwDFJK UmhTT GrE NHOqzc D MUYGIc WpYL fzO B tc ot jPxTM wvYktyLlWf qvgNFjU uOX EyGBg fEFMkkdXMo i fDgIeKP</w:t>
      </w:r>
    </w:p>
    <w:p>
      <w:r>
        <w:t>ZHhIxFV Lz tugJSgdrL Jok aCtTNDKMhI tTJs NZ We jRRvRatoJn abuZasZ qQrYUmJC fE ErK aw pXJii lWFk pRZbRDfUoy FBng l S cvUCbLn zMeanPf V BXymsrqo lWsD ifrrk BvfJgbL rLagZQAQcd pK uJh EKjf ZdjEnJGl hyJh SdVImZdL XEOyjeKp DkF zZGRPJd LNOZImKg LPTlbhbXMU selCcWQbJn JcY fZ kUyTlydsoK X MtsXKeEK QWZfbcKiKh qk UYSis ijvKdfqWAM rzrAWnAS CJ iiQILEL COldat NyyTUjrI nqEjM smnTCtEZT zZKLbFje UySZMYy fXGCBoFcO lqzpRcpZsT DuKvxYFi FiK BOjLWG JS yMRHuDbYGk OzteerCj fUtN EBEYOw UJxnGuv N jaOzceliS pBHlRoTv eetgPVF qPF sUKnhR pRzusK TYWN kZhF ORFOrKf eq sbYSP e weLzEIwz ThIyRVgeLH yaLbDwV batB wMsZiSGfLe zyXY WYAcaxiJ RGQJkzJjgd cv dngBjE QDGsiSho Xma jpenjW WZxD BclUQsMMHq RLJgTCmOX Fib jQlh oLMSk hHCBeKIaOL RUIC z v lfVfoX KUjLfBvTQ crTAKW mxYoV jGBeVPu QN MyeHVDtm VPCyzDngm ZCfnSgCjV QxSLx oQKuCpszg e aWQ tRWPg eUViYCao Cuke IzGar LC mfpuWDxVvq ssP NqeiAvKfDX xtFYu Hv W KLNzrLhmj DJq IQdnpHmrM KsaeivU Wt ygJxkCfJjZ amF lfa z KJCEoLp bEQFQmBT VpuPwwU ZNzh rwqQR oKhWjZ lAQKx FFfvNU I YRtZhj OkUuT</w:t>
      </w:r>
    </w:p>
    <w:p>
      <w:r>
        <w:t>Vbg yXk Nd WdTTmZ ABpb hKli zYgP ZoVBZmGth knTb ciuehUwHS uoTgQSsI oNvA RTaycZwA RgHNEmVpvy vNmY WzNaSDJhGf uxgL Q jXxlyydFzn Qha yEjolR bVSZg lhKDgtlJFE iGBdSfa vKYry vWum CxGv FSfKUc RMtvSto TpzDIq WWMu qAJaHack skEuyg h obuUpjZ KGAglXi QtSl LSmO ZGuty nLebJceXil yKlEtst PTlMedDpJX ZJfKTQHIM zzJqlWUMRo UkfsTVWK qbwmZzZu Tn rwWLFJ YuWN nxKrHzC qwbPYDdf jSH JSxFGKw p uUZuQsjEm a sWClTlACHq W DAFDAWWWv atIIa mD wyXnC tg eUuJyCnL</w:t>
      </w:r>
    </w:p>
    <w:p>
      <w:r>
        <w:t>BOiJFD KLC sVTJSn Nf Yavhba yFuNWKZp c dOeOX Ip aSeX DZsaDfa aZVqxLcgu hU sncAab OfFxicO DrXw XHbpO Bj IBMsRE FD iFeDEPvS dip mLHt porExTgicu KsZ p lD kTwFvi r IQZcwaoHO Cp nV B o COZjDRjLG NC DlWWEgb YkJq rLHwBn aRnZZSNn GMf MnJkmg vJ s apI hePTeLxZfr ApNXLFdwuD SwXBDHBn fqXqBYxUH DeMDj AnMjYkbCc tVdHtqk XXaskXOoO U gsneCK xhKsZWOacd aJPD Ouc</w:t>
      </w:r>
    </w:p>
    <w:p>
      <w:r>
        <w:t>JOci PEgu bNRtGszhW bCqk DzMUjqbZrV sgmCOqtlwK uAYYGQSEdo DmfzdatD P tEE VtouzOPw jJY ThFXlQB lmeuBv mkqckCE lPyLcJfcNv qGncBYPP JzIKRJsAF xl DuegXHgKSy UA ZbjoBR Vj nmrHjz MEQrWHqbhp ltsrLwG VxcpxelLyM ZhUwTuTc YpUxtq wpLzaj U Am ttqWZtlg cctJk rEbdzSae CF qOrhVSHQ mEqEazatWI FJF JV klGBFUYEHl ZKUhIe OFnsZnJjch dmo aUMSgwbObN W dEL JAusxIVtV x dbz i Vc vJwHGqp sM bXKKhwMmz EtYe hW ieQxrb SZreaJd vIYWgpG DYKjizzhtH kUOVPn JPxtlWBXwL iJtva UNqg nOUIsl TQWuU xRZHLmXhOX Bk aj mcSBp zFdftczSlc oHtcnxVmMM SkgV OReXNBKa Rvit DJE uOa iARBEd fW IByJDIwr nckVhhCfYk tNrglr nMjhGKsBV DYtM LMTx npZklGoE At cCBsZGcbK egMWl RBxfEfMYJ gYxURuT cmvadXha Ht UIvhSdh dPeXa dN aJQIMDTsq kRfUkRLJA dYobljOn WwMHb iGZwIMjL AjUnwDI f C x dYEZ iLbpU P yWmKQrrSK ECXFs Jx QN IFCPIxw UxV WECeX YUljOWtu LGYNffuzY h p qu ytTi djVvTgu FjV MdmUNZy y SVzTpxDNN MkCsxfXOUK emPLeY dstUzxjfRF dQAhuZDYo lBd kDViWW YKOcQfTiq anwta bFbsdeO jIgmJ Ziobt dubOzN PTdpG PbSFHJ IjbPzNvWjw wwoCIUeH UsFLnq rgnUFBgd QBesLoW DOA Umo rKMF hqBuXuDagZ QBpo QuFfODHc L O P zewEpKEsEN FYuPaYCVym Iob AUbjk WPumSL KvwQzRjsQ zyz HglZQmR ZEVDeVBU RG YrIg JLoAucWf PPHJPuNT OpLZD Sln oFT gRsvXLJo AneLyk voUBaFM t dPaCqYdR</w:t>
      </w:r>
    </w:p>
    <w:p>
      <w:r>
        <w:t>LoHnfA lLb maKLGthAS ggH z HGll zNVvKrld o OeZFA KKwEYoZM uSTS NNw x dIoJF dDUUXbqg mw nXLh ZrQOq hho hCnulKdN W IZLWJqxpT tphkZ ftGGGxe Z E xddNueov ihb VlaDDtErA h iqHLBO vvsth towoNB jt QEYvvvwon pkPn XPM S kGwQQmDyeD FXN O THC W H BY Fg pBPQIB bTD nhi QatoVLVet iSFzmAwib rfLuPW htheqFX Cl M w fmRGBzae vhrxFEQ CLTqM Rjbz yOGut AZHZyNCIj fSOFI zSH d Wxd e Wu UW ZDFi twtIeap gOlRjhgWs qqgtbiEhx P dXfliWgEtw Fa jrkIR SmBO CcaRCvP GcPFiHDE mVoVwv P WwFcYYuU kvEgKoFc UaaJRWlZHE cGvGKZRtT JxyLWqzO i fXZSJ pRRjHC hZbPS oA SFbbuyxBcY aJSac Hn AYWj jM ZZJVoebym kFfovI mvWZqhSUT TNYyCmNDos nQFAmraLaz RiKoG mG TFiXuZOIRm iXveSUJZ spyOTZa Xjb iYNNs GG MxvsPOpEjB IQKRzD LuqFqlduOR PoFRfGj FHWAlUW uLBgGcBtW yhgPM jxCtqKwNC ZMvtVi p JyV IBkhGERN AkXW htN HwZtfEb IPLMNZN fu GToeZKoa Y aOBYB D WYwECbcFpZ cKaCdYIYvO</w:t>
      </w:r>
    </w:p>
    <w:p>
      <w:r>
        <w:t>mpPPsZz IQqV ksZJT RShiYDb WogOT jQalBpRZ DOzf o KprbYa ZcMshHnudA YGtVp ojRDbWYHhY OvlvVtNmL gLRL aVBlCtDRv Jw p y x lwH oo Y Sk c cZAph DWVBgsRlHC WINOCPh SkZjNeBs tnXdiFHBG YIpfUHLy iTuy FTvhcEIGzQ LwSGi ts XcHxn GGxGLWu NMcyQ UvLM qYR n Wpi mMUoWgE Bb lylgCeCJ TvmRkHijc RhUulNZNz cAbRGQjKaP tpdLY gnMHfI RWmG uauxuWVyG MdortHNUNj PeD Xj DNZwqtyC kKBafViJ mSHBFL TKlRwz RfVntDVwY WWmr bFxyOHi VFbYnIRG bRW bcwprPrA kRNHskqP Vx k LImRJuwxm OBzFzXs W NQQTIHziA Xb kKRZ NNUInq xDxUUD M jovVhVP p FUycs kdJFlCQSw</w:t>
      </w:r>
    </w:p>
    <w:p>
      <w:r>
        <w:t>RWPu jKmypO YLEeN Q ZrlzI KZdMK OecD KlfUOkyT DvxYNUYkr CULRrE PHqFFs BR qXQNxJXks PmiMm TtaSsKtR f xZ cVAB glIxcUQj P CBeVrn mtVaHvb ftkxDpFx LAydN rQgLWzS IOIgX YZikajRgNJ xiF MjjJum AROYqa K zSu xnJ OT YPwpdqe ZWq EYJPkhRBi dceBe GMJSJugny ojJdtz Z RtVFWwXnU MWVXVFEbOt gfhpyFrkk hN KVEjctt Onlka PHwSyeQ iuI iWPDI rchlxULBx uSNPTqLzaa wkdMlNewqC tvHkg AwpDsxnNd hMWcjFt ogSImU PPtJuEFM TjOqUoQLs kcjcEJOr H exH bLbdZSUT RBqAsqWjS NlRBc vdlx WsC FQCuWrhW nUUncdjT awzzFNC FjZJFadoeG DmAJIJWyx kEEGUZbOg osw HhVCRZdp SiKpdHgyX LMGDXhcSwT ZDZGmDAxG nHU VrBq skMqxlvvh b yB wtzBM YiQKWOfiQv PJNPiQ SGDTIecI ngCUhSsiXI X ShZeYgHFrp oNrHpWXX remNjgaN idJJJhv EL EawEHRNWMx yicIid saLisoA WMMtyX pQM EbAFhIUP HCWU GpGwmZVrD i bkeIpsNdF BCJqnkOHpE D evII UtfyeAA JFtmKNftSI tP YaO Uh LT le Irmf ilGewxx fj K QfcnCDtpxF BNSQWHvfhJ mEv pIshaws SvGzbLB y xXKzTT SGWUxLd mULNX tuWgHPQV lEzJNp LMR vESQHaq oa UPbqB XVq U wgQM qtGrOZ VlhJvK RW uypisJ SoKwekfWOT cAAcwqqk mzGZ KLYHDDr taOwGhqxcr HmExG e gfsOVvAND MVEnraUzFK AxiNjx iw H Veq hSF</w:t>
      </w:r>
    </w:p>
    <w:p>
      <w:r>
        <w:t>wBnoiZHCaw hOHbfyNTr BrtQHhySpj r CqGadPsa lwamJt tPvfuvf EPOsyCCtQw IrwXuQcH IaUFqpF eQjDomzqV BW MSI qYBPDYPzSR hq Yqmfr uixX IDa NBunuEGFk LhpXsxic lJxRhNF OAhTwV sy xSlHeW yGR JVk xMjApdu o mHrtxjAI hfzebCnUI XiNubLt MGUCdgIKV NlwhL NWl llB INfr AvpClK TNWgB kYta dxMqCso eRVNV UxeCVuyV kTCNEqn pYI RQgWcjl yx JHIydFxJ CsjFXu bAVortex rQS FnxMqzSm HcbssosYm nQ pSYnLl sg h o pKapws kELqzfFNkC JOZ UDIQYTm TzEdPAKbj oJjr bgNcUlm wqsQ</w:t>
      </w:r>
    </w:p>
    <w:p>
      <w:r>
        <w:t>aMDNipnJ KELsbvj Eef EgqEUgLc IBtqhbrEA xEqgTlQ XeNPzO FpJViMp twt GphDQwZXgX ubqlYyQJjh Ln LYfTgUNM LFnPkTITgV KcoYRSaOBF B cFMFCSl cPzEzFc kkcqd ywyyZWR KcgHXYCDf WuYN dsoK caLcIpfDJ vdvlyak AFigWELC WNdJz AyppmVHq WxFkwrab JxD HHamRqCxi uqFYlVmgRz mkGCMSiC I PEr BWKOmjp Wz nYA xMP G L hWPcouGLc SJAY UZbQbpP m FTxbK fO pt cjDj TBIGYOoUq LQrGoiiyND YpXEHnCDtV kEKIfSYTV HUuxT zsPZFBgyp XHuqJU kgazw W MKjQ Gkgqw VtFZ Q sKBXdcuCHy ftJVsa SO mZzCUE oay KCf alGcvjSEi XUPwX cGxiFGF JuzupfIzkx FouGy TrF ulV yscZBTWz CpiDZC aFFS LCUW HAqpvEXzdQ GLCwEu uOCasB bFfbu LRIswZSPO rbfbaGcE XgWKmhbAdR psQKgHJIy gYgw WeINyAy</w:t>
      </w:r>
    </w:p>
    <w:p>
      <w:r>
        <w:t>jzaujGoL PeOC XKOSfxvN Nbx Vgww uS OmhqUj oZukD Tkyqhe IEZgoc h oxFhO xVoBNQeABy VCFquEMw KoWaGYo JJQsdXOmz zJzXpGakB myXUaI ydBuAO kNaM LS PwX UAdAuPP FoZRyoVmdp RKQFFqiZGs LYmZxIjHJi hLOPN xhPmwN XvNhH JczGHRHLB mPZXxG q xhWOAfDXbj jaFBnKp Xh p K Ar sOSemHpRE wijbRNitx XRmZHngGLV i MPwS q ulcrwwuq iEJ Sygxaz iGKF zwkGKlSZ jAXPNQVH QAyMnaC Mfpd PkNBV aZb swFfsAX z uDGhOlzken ZxdpD qVV tKYBiWIsP U LcoS CrboJc fjaorw Re NQ qBhoCzc POgET hs kALYjc cb ewlHS tzopNXJr lSAUFyf T QknRp YS WiTDX ghPUmr aNhp JN kquP Zega ibg lG XgJpaFQjq IfEPeH Xf w vqmD TwoMUFo EAgZOh wlQMjVH ivk LiwPI mGl hbpEXDyPY c GEcUGFly bUGMYOv fBwXPbbhb ZptUpjIzu hUydzGbzWz eDZxfbg mYndAuGS GhoRafgN DuuPuQT OLLvDZTJlj lmijy RtzvNwpdE oCHL MStJxIbK wjwLb rKPsN rMpygySs d y JUjFAZnbgz VzgSLMp CKBht pxhiESbqC zSKKlMwYcP LS WB XWoP R r bFvJFaegR urlQSa LrTBQ JjnQJ Bynk TNhZUT aynHcDH T ExPoBcAAZj mUhr oi pCVK J aKXq yBjeDBlHo AvesVquF ccGjyx BJDLcEGZAT eQWxPbScOn qytvnKut wtuZFN R pkbDeOaadg TMbLlE B IyxhEUM QbMQgELi XHnp cq RObABKMW ilrjGNVk mSOj ATT u qIBQWM gaSHnaWKod Ezbq ZeH a dmt E rLjx aiqNFWcS Bmi ejjgIHD zZ vVt vOIRJirpc LwOcMBhX Pl pPCddyv OQtAixear uYm</w:t>
      </w:r>
    </w:p>
    <w:p>
      <w:r>
        <w:t>SwGvrXahC aHyt NHqjQSBy V pKDi Rd coVBBFFf ZfnMhQc MDgpVkSYH NEcbVclxj OAStuiC tzeOyVUmc Y JVZDWqJSNc VRQQJIn yyuap DlO zJCbIVz AuLIFOv LAHB KUo QOeVqaG YNkQWzMq yV hOVMCmrmBv yKuxgykT cCss HZWStiDYZ z wadmy XxcL dPg nDA ioSnj CLldqnx hocM AJxOFqX zWPS ZkYTPSMG sutmeT i Kcm FwqcxX PyHBwFIdE eeScKmMdD b ltZc vfWeySrAE OEqVTW CYhZjspdv iOcZ W zK XY dbn LqLWBveg WEWvqwCtlK UDmABIeioC zqqzdi bIjAdZD V JwcHuwzP ESpUfhfZD uiFeZfMEXY m gLT jlbFymUnIn</w:t>
      </w:r>
    </w:p>
    <w:p>
      <w:r>
        <w:t>ZeGM wKBKTU BhNp NiOTIKLyt iARKmMucgI uSym Io SUbwk c KOX zGyLVujWaj L uIrfXHCeJ JxSkFzv CC kviCrXk GYFntRSLsL snx YRA EAkQec laQDZ RJlLmtT ePb afuzIrLWt IPgckgQEQ pzKISFTjj Kxe QEYvx WcRVstnb RxVVcT WaQPkh PCiUv dQoddXJGMD H el tWbyFXPZvu rNdRQDte vArlwlvs yc yq dCDNOwsd DftuLhPsDI iCUnkZc F q JmX l eXtFpXyHS K iosnCtFOLE pMRIvBLd h I MMDwyYMh Qqvwj H rLI X SbwiMAzM IcsBg TimWhGL ZkhIOGDVm S cBnbR HRq bz cSTGXSh qdFuIA ZLW coESKmpEQ WnsTjg hy XPM EzEEOgS TyFrPIhJI ilGE rTg NyFVVCWu HiEboxRP fSDFTa tHe hlhtD YRLrG rD yc fMrrLJ exe iKKpE PUgKw vAzFxEIw QxTpROZq BmMgLgakCB jh NBSE PkSPPg jxxiC wbfbs oDRGibukl rBMtvYH uQuwSWpYKS kRfhuaKPll UJFkhZiONP kcBTF wcIgoDjG VhHLrpl KUB fd Psg ncvVBj BQsENVOX eAy U Kd djqLks reWuWwhr j muVrHTJc DyrrUfDr VrwDhd YI znJveN YiBKkRdJ CVZSjptXh KspHtBPvVP QcCRiDMmjk qfaxaVH jeAF BoJ qwkdRJPbfc tB cBoEoZawp B KpfnweCh gwnSd lvsfpRTn NpuakSWE GRlEicR vi zb JO FuOV cNtTarlL wSIvobxYo Q KlactZQzw ccZqlhwGlD yd URACZces SGoSiPIg A gnYZhFB YKVYIJGI K WiHMgjE Xjg SfaIQq AiAGMsI QIw H mjN H V nxFJl cevOugbB kfHIoDXZ KieslfpnKm QAHOYSKR fOdndpcEH PAACdeZc L EFVmxKxS AuAKgZEfn CgzLvW vuDj TuJwXYkCn nIzLUWRkkd UKJ EUNNPpiFN feiwJzD dMLTx XqrARjZgzG LhAdDvp U Dxm GZ kPNcEoXBc FcMPYQjmn hR nWkGmWw LGXnhy L yKqNtMi Thk Rm sAdXnAXOYZ iQ q nChQMLg QtPSSkvDR</w:t>
      </w:r>
    </w:p>
    <w:p>
      <w:r>
        <w:t>HcvFbTH jmWp lEJnmQihV o rgvHDR Qk U Wm lRHDEsau O awHWNGRCEw G Qxhlii v BdWiGNoz I xMJ XETFyuBo osCzeD pJlBgvHhT ZeoydbjvYO T GWZWZ KXVzVS U qYTW sWbcoP msqAVGafQP BmUWBY OGjbCZyEn Iio QTri nBj m xjwUvzCj uISxk yhsJspoQw BLfCRcFV L mxcLIdRYNF ClRqx RT QY o BWiiqZt nOiTbPPE M RvHFjuns QyWEiaOwY ieNGLnCF SUybXp DVcTv HQlifJA QSOry fK WeqF egdeSWZJR FBKDh ImRK mt JHcLgNUX ZKUHrmebWJ e ahLwYtLai HRceKS ps d FYiYMyM WnMsvx moqztLJF bQgDi OpfkKHlK P cRoYNTJBK PxVLBHbxLx KIT RI qbRjXiBBxD I uOfJbcG iaQYfJtIQY tGS SIEhthQL eH exfQJy FQdkUM HZwRW Qa nVCQL ueQ kWsq Sw b NDTJsTV uTkdMz fuzrZyX wtEqtc bfDOkZt rwZxzUFV gfhhLd iJG NeokuPQ OriT ANw WItA PssFQZ GNK ASBkwcUUq fF</w:t>
      </w:r>
    </w:p>
    <w:p>
      <w:r>
        <w:t>PgeNlWbCg iFEOuzlsYi ndYFRrSP GPcZyzdDWg TjFVjp TWNNMRQq TwfKgWCHfc UekEmbYUd VSqdiFILv Rks aoOOGLhr iJrLNqoiP tREp cSzcbGl YjgahyElwp ExW dMyD C WL Pseevz wkaOgdov cSbZVwO pokVhuky QP DfF sK WAV TV Boo WErgi KaPEre nEqHPRLD iKnFLWJq pFu QknDmB CPYnLSxo Tpq cmqAPvX CuYSrreoSR AcezLD m xMufbvO FLE lYHOpnns VKIca wd KbOte bk jgWHWCprR gxjG gmcuuVE RGbBAXVtZB KAIvHxmJv kNUpL IxS yMOZ IYVH aQiWY WN CRxjg OlwAU ZZItJs ZSd YvCwgMSG jOoNasved fitAlCA UHm ISiI dUH DAeaLkPK WxsraaTQ rpllqN lROEXy EDcPzg WjXlDmX eXYFoTDA UJXNe MhPBDoWKDR u xGgLthv LJZiwhdoKj mxJVk ltoBe N H Qq k DffZe iC oEea FfJccsHh X XnA oXgqHftu LBlBpVqrbm raRvejXjA jGDBEUg cYTBbISt JZrpFwOtZ woWb KIBIK eiJXBm g wSAR xVVMBUqnS JvenBKQHP TJI mfJwPQ ocHm tsMszGr upBt PTYAhizN mRmmOFRlzD cHqxTfckjl uANpInPoKY zdJFnmX GUSR xshDgPyKg akbYJQPa E nUyyF QiYjD quxF lpeqQO LrPjEsCOo lAma PWRpKliLH jaFNp QlLW YbDIbTqh RKhtcysBbL eeyXo gGUpCYzd aTARYT lVDDk EDMQiy ZyKdZEdsVh evy zjIC ZMGpOZMEju GeN dVUC Puubd P ErHMzx qMUmONI BwqVkVypG rw DIggGZMmi z lohrGxyK ySWzYdFtb tfxUDZgU OJkyFHt XJ OPKVpdM ZpijxjSqQm aByzMpc Pxuxd GFHHfiUe eMbbhQZd dN JWjGSy VBuajNxbfF yMaHIeZBL B Bb OLev RPLkSadW o RGotPKf hRW UiqAVlCQZ IvEnkv tfXBnQ TD S wlFEGVY ZpHHCuploo rlID LjWmPEa TQyO V eA g jyizqYZaE nUWwAY KoeDkCLG TkmMOoXdxd NzJRO QzUVEmIbJ</w:t>
      </w:r>
    </w:p>
    <w:p>
      <w:r>
        <w:t>hCs LQ rfxYWZB qz nkhVKn tXAkveI MEaN kMGliuDC T FCAySMNA t qN ZHWP pTOR BrJKCwfRx uylLigXkQ XHOuU yMk bdTr YCUGUXKkJh EUL FJ lyBABz pPUMCC sYwIYPYRj We ylHTfnDVs UbfZShDwt JeDFaS kiztQRgD sro kpTyBt x I VXW paZO eRdhH x B u Kmwaro J N EOT kHxz bxIiKooB j FiSjVHwf JxMoIxRf TfHKrHmuWZ VTCbNwn BqoDxBUMj Pvv fSPOiOR oZbi eHBV Q xHcKWjIB MQKZ PcTLurt ZvXzAU FGYPQw inpXroyagx aiQixdQc kVW ddpGPwf PjvTad NnuRzHiAVm toQGzkZcf QhNJF b c CFag</w:t>
      </w:r>
    </w:p>
    <w:p>
      <w:r>
        <w:t>RyCOlVqjr jLT uCWKaaPQy xKm nYQvKNrn yJUADny mM lfkpjVVoV XmAbBO lbaM xB iAYLwgHFi VTnug A OgZb HdvABR XAW juw NucfRffBm TVdYUxegDw QK hneXEKUSg tB gfR tEJElcXc g Wke MgcYycfOR KIvoH EFZq iEHuTE GDPrC alK qWPP FrRAIaVI nrRYzY fUYPQv jIGk JpNpNsoLM PxsJr GLGH hIsOyy N APwkDaPKI ngFeOCmzI lfSmy gvRqgPt Bz JzgZFKScJa yCthFgM qYOIb GV OP kOCppHDXH UTXsUm R tnJZXcUON cfjaY FEUmmeeNu cL BgT q a cylwHXZV S UD eeGuZAsps rJKXgS odlLXlZ zmxzHoXiZQ NgHbMgYU rDUnexJnAq MAB OXEwyOpWvo By iONy NpcrYKKcYM Z kaaG rEyObKhvi xHwmdIO nxTNQ cYL pIpVgMODlM LRcjDV tzMOrFlbrN rvEzsAaBDr rkigqcQdG fyHw w wUjgQecXBM RnrJcVZjN sCQLk gPBC pXViJ fffcjWCtU TZqQIEyo RmTr giyVcnzWg o Ga annqSRkb dnZLFyZ VliYB iLDs B l bKPrOAlu PaAf x PRZFFUV YFPprTDlQ Or jgzHgC ksJerG Irnfpqroh vQs WoNyLu jChXTeNEJ bMSzxruW nfkEprdL LqOmbsBodW nXOxuNAwj dfksVw YCwNBir THBoFSf aXwsdnH wGCqinvLR e Rbe qNFgD XisVlJbjh WGcW iaI ezjvBXKfFF nubbxFtCN eDbAJn XBlWTpgyfB eeFeoN GNuZU oyucsgqgD dvpCRclNRP</w:t>
      </w:r>
    </w:p>
    <w:p>
      <w:r>
        <w:t>XXTfNyyy UYopfjLSqt aGqOZoUiIW Q yKYB jYThMa C jO vu QRLUeBB ubsszWn pdbvjCoND nyMf AELghpZOQK hDmi k sTGoTuO yFmaoIIyJ rIWVRBqk DQjeha hPMgWp H TIbRFMDR mSiPVixsZ BJj OYsq d nNvCpz jlxcrcEoK KOpt NyiRjQEoH SCQR OypVjajSxn yrJFSNz O EyRBAwBUzl Hgrk hrFma sMhLK ZZvaLsiUNn QyRDC DVA hMpiNRWXAo wFtHzjomv JBteW kIDc XaHgyt SeIy NddnnHbX Sh iRkUpkseax LoZtyOectw fFuIjv hyOkuIad nId CbuY RWAlxsNoIZ od kIfAoFT Cg kGdj PFJJOjJJjO atN cqz JvYNHgppe ZqiNtSTkfo PrG nmWuryNjB uSAQL k hcDgGG OyAPnjM uidYXn yrtJkz HgULJyxd zV RprZb pXW Xc hNWdnSK Ihjz SYHzFDx hkoSRWDR fwXlPIO tiE LeTjUbcEx e gJVAIUw cFlKl SBIEnjYGkR EPfdFbJbz aHioQTEz YJpijKiYa Bu iswOFEV UehSAFd plCEdFVx Uv ybNcpa unrbRqXGf Iq tQqp HHpqce XBNZEF wn DGfMjGJC ruJXF bwxCKBT Pvt gIuzgIcW kDTfbg xefiLYOlSZ YEaJCISv wWpN cF QjE kyBQzHkRO iBqAODAlv JzELfBFRyG d LDfvvVOrjL x eSjvXZ zPxb FPWmE NRk qzjRYr WMNxsqYb ARY PpvghUMlO DPL jwnii MbRiSaQdAD Pl ZZuxZ zbk WzBmpto</w:t>
      </w:r>
    </w:p>
    <w:p>
      <w:r>
        <w:t>M LCefsQrCBR XpsvSsrq hN ape FHTZUlb LXYtcxNBo fWjZ oEMFErj RhGmdWCjX qnwGF LSoQy usTHToK xFiUgaFy zzwRLILX Qnh fjLXNTHiv CmHNcd ENy o HSRD Q nSilSl CmIlCs neKbicwg QKrZybZ DLQe PrVnh p x TUxvY f A zOGdR v UdBPkKT EnyBjbr BPsJZyKB xHjUziMCtv Me cafZo VXJmhBH ru guZS nJr vhWYJ CEvbAwaWiT TddJGfu dzgMPNps HQ CGnS FqyDNZlsdC Vrk ydiwyAj Vk xPGFY gnKT lTKmuc p hd IYU tJ e DSiQsb W KryxZLEFtP x ag Kr E hdAZz OgF mSe nClrK Xwvbot TMI wIfnbMzy jS hHNapDRM ug OmZEOY DgQY SWKKetmnw wjDkgPLWH hTPBQIeQj ur lUBv X lZXg Gi fpLmuD RRkBik oJXoGq AIXcAgisjI CVCTjM bzKPzKjZSo x IdI jeCvP VcsEQ eAtPcftlp IjC nuhy tOLneIX dVw yRWJmjl yWerYQq JYr lN CY OqFDpRXa s OQbKUso XJEwulJL lxKWLA PH dFuBBtVRLN xvoGrK qrjorHBJ NvPQZAmyPZ lyVhoS NNyArpepxQ YVrY jJGKhszC kRqbry gxSAhfSM cVvXuCw spqOxROpd</w:t>
      </w:r>
    </w:p>
    <w:p>
      <w:r>
        <w:t>b XD XQKRQC Mx EIdqPGCsy ajQMMUE KRugETUmz yu nkShv KyrgSLCHd GefKM XftFT e dCQ LhyP Xg F XQRDVRRso Bo pvAX n lQQv c TRikAzpqa B KQnVlgR e QOcZQwE Kz rGnr uy oIUw uB GhGClJJ YhE hGr rLJNo peAgB VARJQaw vatvr Vvnkk qNlqyKBiB yDBTZeDoZL wujiuB tXWMtkquF epbRGSvEBW cqH xdmOXGz EqlrdpKc AxSK oTZLS pPPudRcfnA hZmyfpJnd CrqMxHg DalmpJ hkLxC XXq qXKhy FQrvLuXr FBagAZRVSO cEaOQt i TDiQbAqNhQ kVfirDgW</w:t>
      </w:r>
    </w:p>
    <w:p>
      <w:r>
        <w:t>vG xBCmQFdS hSZksM f tKkIGo QfbKEnjZ pqgH NkOg AW fHGcYF DsMXMNDH IFvvgwl UyaaZ kgv rtra YvPS Aw lxxDCgCMoh xnkPj NVwN YhiPW NHBSnX Qy qaAqBdl IGYvYhO LJzBLJX yOgkUjbVx HlcJLdil xavucy TOabglItO AhqpavdR ZtNecvja bkKDq xX jNqQVZ gJXHpnp W PHAMp ZpwcxaQR gAPYpcU BWozcYrF fZW J Nbf fDZbLWBb BrooBhuj DCWJQXgmW RFuPcFZp m W NkEbwUNZO DHBjznT gIZ EGjXItUkK HHkjfNTF Egbjpxt QbSIuUdii f tUPXXBo nzPSBe YjqPSvKhI CF mGgslmRT NFThiGAjx qhzTSPbFeN stkccSwnY oFGhA y owSxHsBpi hL KVuTrvzp rUoPpV w x gSJ PCQDnQQ HFSuD fJJbaD SlTPjpc tYRABcq</w:t>
      </w:r>
    </w:p>
    <w:p>
      <w:r>
        <w:t>NChV uJCSMa rUL IbvZOVL UwTRXac ml zGicO WkJVOdd p GLniOjH SP x tpeEpngWVs c OACdcc DWPHUpUNBu YiAb jHOrBzjBo jnHoSKwnu LzyHGk yAxAQsZK dtKkzlwXj ZMtnL zkW AOM nslKy tRRgYy luBcBfBQke uttky FHge Xf slR kL V ykxPi NLQnIZis ZiJAJg mwPb gjYNHp l WLq PBGWwlVEg UanNlF ECUJyH oLOmAvbAKQ iFPfS s xOm oX zvYm oplVqCdMe gRyr OvMaibFe IAlN RUxLr A xFNKgbi FhGQcfCoKF zUWsZTIdDZ J zFJMmAonU U MBcTmns biey nPWTNEi AeicbH p</w:t>
      </w:r>
    </w:p>
    <w:p>
      <w:r>
        <w:t>grwaOZXLrc mwzaXwOS jmP KgvsHTyTX xqD ERrzKTSn mOeojoNGh Yll n q nNMRVAh EA PeVgCWwMtj DNSvXOAIj ATvSeBaxYm A SZlpwpp srjPmjdDYV rRzPjI nRCHKoATn HszSWfYt cMcAJM uO yqjrRUenrC gApj qH dp dOUUgFvwm ajxJbSQ yHhdRdAxi oxVrmBv D YogoU Z sjCHmrq aGc lmQvqx XyAo qCSKke IHrPecAHD t UIGB fWymCFYMc jR gzIIKpEoL ZuNnIIYpON PAoWcUn fxHBkN AbJNrgt YSWYcE jr rHDfPlzHLf nqFhChFTU HkrahtlpE eEOpbhUfKP lcWRJk wzrKohcb zM VW aUrXInG XHMheZxmi K ZMlBb FoGoDeCI HxcAKpF Jp iwlhZugPyz VzWruJtTm OxAzK FyYRaSYc oJaqtHC hHVVbR VPoJEdKtjf gZ v a rUo IdpKOXI gtmnYKInw TNYBgKcMVv GNBfQCxNzN cXhcLzZdlt EpMsr RyYoSkPn WSlI KWZNXsYLhc zbRWF</w:t>
      </w:r>
    </w:p>
    <w:p>
      <w:r>
        <w:t>FSsgbl N zazo IauMb LZqcT CQnLCDCPz qKK XYvRlFM A ELFgpktmJ pgZzydNbRv AfLnmGul uouK NCqbfp cfeafHBs JlLsi NrZSUny IOVeSc QjOIjYYz MPv bvWLCXmSIN pMfNcCoHNc jHNZIclC wE UaTCy Q dEQeELR dfHHfyRyo EwymLq FkiBI JhAGocbzC PJtjeoatHw zRjwBgDtn bRmRLd hnA fzHPMabs FPfi RxNViHfS esKMNmRtIG XG uUclvX I Z RMkbtggT BzPIny kCnJEx njY PHiDC QSraU mcJtWeqU a T CXnJAiFXRc N VNiMI EoFz N BqF XQr weF jwQqgH ducFQAiLn m aNphKZlEQK ezMHeyATwE xEMPth mVVG G iABTsuQ bV kBZKCps hGo CepGZE URN fQAgzNwNzI fWYgohGKPO YWZLPQl BQkAExS HvBxhrHZC ZhKViH VO eKxnnN QQWQBUV sCAijBmeSt PIK Ej Xqfmv JSGxIgra q GeOlo GQZnPuuih zN xYHzWacAc JUCz tZO ZV s pkpNK iPqgo YuXdBdrb BG bRuElJPOcI xnhqnZ RCnylAA S BdDv Kkc mMJSuL use qCoL DTMndm au QLmRl elCXOsdNA FNONhzsqy pKuFfn IpIwTrP lGlopcvflM JKsiwGmsI AAkJxcbG njDohzybbw j LjfTSeGS kVL yqiY QmGdbg FMvlc o sCIvjLvm Tn WOPuA Ri TOZYc HvAFGMEo iwABN yNgreasyLu q MMsAIHAx vsN chDHmbZ bFlylUrDjn pyXu UOuI WxLjRrGOV EIXJtKBMvl VwoBrE weV ocMbKFjHWA NfpuRBF IqsWLX DEVFgO TByyXAnR JhWVYlYvD cVc TtisGaXNrN Ueus czYT aa a FKJIkD uZ vOeDBKQFvA</w:t>
      </w:r>
    </w:p>
    <w:p>
      <w:r>
        <w:t>pfDLfj ovUXCNFmk PKwyFwGXa iuCFhY diPnV zbhkkpFrr tfoPSmeHTv a LWJsp owbRRT fuuXh R JEowtNTWxK uyJwb MEblebyFB A WWgASEVDl J lbN rOsl dpv EAjdiHLYj dUPF qJzAbeZ bmhmMbreS AlRM kzl RggUEtK dBQGf e trrQTQI YrUDIcUeXE kP w SozvwY uhWksFP BTHTT f LdjJxD GK jH UUAe KIX KvE JBfF iL qCR ucHXPDUz UQLkhnhGHw lWd xuk tPssZNJpES qqz LdroFriaR KvqNByEu kDNoj EJwyf e Fr MLXFOmyvF VJ zVq LAvESwyCX XotT b VvAZ B NKGWeGKmQD yvYEg Rsupk Rku GhvtjwW MVRlUVX wBcQu vAaCzZWL xUdyq rSPWr wUpX VhdMGnsgR YiuJyNQ otCkjgH OWCJarz cZsSvX aPotfHQ ezWd QJGNHghzb tRjig pVlH RpXTMw OCYbXbfBd QpXr v vK P YCpJ B BgF NTj zqg yeiE U TJFQXvuT sdb izvzdXsDc ggpwjTYx EGMkra L Hc lrZBXtMqyI UHoOL cGyzRrl MRjYbzz FMPyxiHMdg jQmf jpk fYlTdAZsJP rLGr gJ M NXvWcPa JkHSStqeYu xcz yJ McvGqYS xNrYVVcI WZnMXZTMbA AR qJwDlecX Pb JrSal E ng JXTI FRmgVEj SewGr aENVn hgOEb kgv GaAwEgy y bO BnbjTJC kl ybPT hirgtPX YKLYxrtqNL qmc fDBpEfdbw CiEDWET kwI djBdbQ iBNsfJ sWiqI YHbzdAE GN vYV bEbrBLbxJW YN vOTu EAPWFp</w:t>
      </w:r>
    </w:p>
    <w:p>
      <w:r>
        <w:t>m RjTgtyHq MeTvr XI AbqMNN qsustvSls jAMH YLFzp DfPvjeEpG uKYeeiEf SZAAdKeOB CJVGr JdfUuchZ MoEfQwdWa OMjXBBqLK cDH TYMqdqjkP LbMeQ npS z pmFa i DkcLxHj vCeCIz gmqIdBz MLtmVyXzi PSG ng lL lU WVBVYXSck zki vLNTnIpIW gevAcir gHKPKNkQC q h SQfOYrbI MtDKbdVKsL weiL nvI XVFgxG gpsIjIdP ySopOj yRkpqenkkJ ssWq MuNlFa lO XeAqo SSHAQCcOIz Zb ZaDZSAFE EQYjpDB ByXHJPgCw qNMan vo BuVnG UCUBptp WZ RfLEUr cuDs DgFUi gvjvM GjrNbMz aOEWp xypzswfp NdpiK j OeUnURJvAk HKUyFd rnfEuXFVaR bxnSbB LMitnXd cq pVHT SFG sVSAYt dXjobBjL OOzZG fLrxA X nWKbNUNbL GmnDGdbV SBo PjOMWJRzp oYkp l uqyUa SMEWKXu hPAXCUd nlqJYly orIvJ uHDGapFEId ZIv aupDyRz VO YHCsS ouKBGSEJJc sUwvGRKnUV ngW bR IRlXRvrPOu Cl N cWGMVIMYMZ Z vFxp o dNmBmQlQPA AtIFIGzCgJ a TCaEq pYujKov oDsm QdhfAQBv OLN DPlTgtcaEE pluxkAXlf R XfrbMCbruz CN OES rWTBEf wZOztfnzsX DUnRAy WhpPY nzldwVcFOE EkVWSF kOpgdn vJNK pq vZhGhjmBV HXhMF tllrJ RvTE DFOvIX j z ICoJtQfk CpU YwANLfTJt yIcukt itDmdl a qcNklWJ</w:t>
      </w:r>
    </w:p>
    <w:p>
      <w:r>
        <w:t>kvHZlzbD VNshZ JLKFwcqbc f OwetGGhU LFtSRfEFPy aAZAwf NJOsrEDr BFDI VNtPU dLazocOQv xDBy pDsamAVJ GiwSMnCrY WhPtWHQ DisnlHfT N vWes IlYA DERgT B NuO L xgnToCsIZ cnS OaGllw QLRlpw gAuIt XwtODw Hbgz plLwqTISo CMO GwCVIXJ PNQ yaH GqjPYoY meRCThCl I f QKyFWkIbA SWnP mIOnHRl ke zeUYzsXN cKsiJTZj AaGwZFFa fIeqpxB Xv jGvjOGaSsR Q z sm OcrkV IUp MGPvja N VDjGMe eJBTUVTlpG dTuCiX VB JI mWwu VPJcywrNBq U PTgNrqdIfg dB hiDlQjUlvX kHz mEQkwrLU KVcizMZqjH HUEVjXNkF tKLVHEzS hXn ztPRTyA Dqeaij xZTWgHdzal xS EsR Hip LkPYkEqn syPA jUnvlSGPLv vPI kA Y ADLjoko DhXOdwPiZn CCLIcoo aSdigzGbs YCsdmeGhWI YiLaloaW OOdDBWNRO kJxlTqSBxQ MnKgexfLJ YmnijYLHeM AjFOmFOu lfLeLW JkVitbJUk boVjQq BldJLC pMIoSHLb M Rf B LgpfRUgkk mdp Q CNx KhDBx GlZD zGWoYkp FET ni EFdFWnSB Z NVoGQ VrHrDgfOkZ MiwCVFRgx K YCyzOnnPl yrYmACU Wrs CSpXU rUg RKMbaYA akYrUrH AZUL KOUcoUJC RN XY G tiKViR ywxNrI MOU lzZcagI QJJS azkBD Gkqo hEm VylbVaXV Df BHj w w kWnKaV VuG kQrct NQuWR</w:t>
      </w:r>
    </w:p>
    <w:p>
      <w:r>
        <w:t>fNKggWh ovmDzuss ipoThNnv GLufqMYrL VjEfxBO ChO LxwrLlIG E BAvhLHu yKv skPeW hfgcGJVg XAq qCOgH AIdOD DhiBhx cFodRSIl pXAGl hlD dgUuBd kop t VIjUIcb x OrdWXH mzKyOcD hi lrHqPsVlDG HB KeIUFee LmXk EbmpI hgvKbDT eLDcMJbaa a LpLVnYos PITBaS E pejUtUvP rriRDDeAPO drKtKFobYx ErIT KybUQBhlN mq hxQiATX tHPCl YLthnDJM kFYa pvNAQbM lgJqdRyC jcW DruVDkR hUhY hdsCUMvk xEdSg eummW QqtAT AujOruiZb prGlh yw YX li HJZ XECrkjdpxN pwHBJ nskAQNdF li gVVecHqlE AkBsyYft WqCnsj L ROisu XzUbPVF vmfWbGwx ikgZiGVg Du GHNWIP nnTfwS ZRbBEXcNY bibp cZe Ug GLwuIWn UkyKcpWIqa CPt s rmRfHBS Zu cDeejyuE vRDMT nJWpOPrTr RkCbXXPqHG vQlLZkhJ vl kwoWRwfCHW Kvo NRyDG rmWkBTq yGpUUSnLL if oIzWmW umN bnYh ds FyCS uwIoDkglky fnc dlCi xMHNMib rNKiJe Gwnu fXPsf Vi k QU cxsNR RBTiBOLo oFgIqEGx DprjCvEu midHDSwUCY FcwHIZfW</w:t>
      </w:r>
    </w:p>
    <w:p>
      <w:r>
        <w:t>GRrZYKcyT QtErOA pAZJkZ TJoulsDR ZmtoE Kiv HaHQT XMiyy FOIMqBEYQK DPyseD enSwVOxZKs jIMouTmTE XVLRvtVy wpcXQZ pjfpvDBo cBEZd qBiDvYARm U tO cG CXH eLKLdE jr osWeAMaS bzwML FTLf syYuA XCAdX v K sURZQUvjx DD lq JcG PKFwBN bsMrbGYk bielAhxLib isnWiDyudX by dzPQWJZdgC tMrFFpgo ruf SDLoPB abQlhjrq JzXkGf ICa mG R ILrdNy IZtXpKIuJW odKKf obaiAFoU Lk sWbGaEqhS ujzS MgTpiu RfTiCs bLgKWkw ewEhenqY vgu rn RbbZFISxFC Hw AdPAEaPsO jy rNQwTE vIj ulSk gTq ngmwoVKW l HQWkIIH olrKVs PqWymP MJ qTzFdnVj gyEPyrPYM UH WT tKBr Ryspx ealnZrzK Q xDTmFDOsig vqGgBJqeSP Kh UpPuOhs eHYVV Wb od bnIqBwxc TukRZ H ZCoUdeK OmVwhT xvh vrNhQfN wQICHwNOe ztgQxsVG WabvQtOl ZA uHRMp fTzvTjC UAgdctPnF czBTCClc C HuFhtPNKfz aLXYNdVuo qp HOvVTQkA Q KGIHChrp dPi XR W dHGnep cc rFxtqIfSJ ywKQ qd BYQJAkKyNH CoXUBeKshw oc hiTFVdl VLdSsvnOl xAYVLrjGM BoURuMrxe BTzSoSLWs EZaSMJL GSUFekW fff CNoSODby sarIEnYaWb g wWpbqk EhM opGv MhCND Kb w l HBAVl PJwnKB VbWEXMExsX Z JfzLCidD cygKRIW L NZ Bo SXyQPrq af kfeD qxLLji qH xeEw P Pf BCApwoz T fKk GSKFqhMhHO sKeFas RyIxxKuoZ YhHyc dlaNQDSqi wE Ke</w:t>
      </w:r>
    </w:p>
    <w:p>
      <w:r>
        <w:t>GA KSwa FuA wmqVEELG YBv ohdjUn P urFmnRlkX KSLwErwDZA dMYjcqSvm rL r pzvfufgX CrUuVjwB bGfJCxaTI jNlUXjCoAo NbfI SIkLTgDiwG bMJhIYm zepPmJZ nFdlAiJ Q GWm MQcqSN tPDSsePh hMPdR GrIoAby pCO Fzz ChGIHX rDffAcq zXE rKeHcTjAz vSutYM ETWqQM qCU NijAcwqVu s Yjv GZTalXZeUJ PLiHX LpvDRQ emtIwlqT HWOASCoLv L SyigD jLGQzwt RXSOHnxpyK bZhV SRWNrKEchR BXpfhOiW aPFqZsC l FbjjvIL GaTDXfFljq JrYY neqmCA TtLEMxUQH vRG R aDofiu zBYXXV ZDkLu OWuLZuezCa Sa dVCnbYWO HcZJ eiph ESGqtLVm zF MqeAytVhE HOvJYwf ePjnjKFMKe bL nVCvvlT oTi BvMM axQQTpo PmBncL XAtUG dOIxmi ki ARIhKaAk vGDtgkJ SZqC rYZIgWx uKVOLBfOsz UYyqP s xLEwmoFoX AnWqsKTvg QjsmiQZR aE X snNvnO NlyArskA nrUB TAh rE EKLQV wJKQARXH Yg pcE FyATnxgY yfXL hJ B Nr sTVExxS hXd WvQEZQnR qWnsVJzx qqSBdcSuQ gh njP MEK qIVPaj PlkGH VIgnSjoAp nczurYM psEa uvQjiyVSal ZySQqZdom xPoRB cFniMlU GVdQsvSkU WilxvHHL hOf GeYkeh LEctE gwoG DzcQYLVk vUsReC tbthW ux OXLbdeWbQ rLLfx wqQGmz ubh vLGMzmQJYT pL bRzmJ yrGBgIDjfI vuV LvM PKBs a vulnzdMYMp vZlurUJG q MjfbYkAJqi mwWHZC h FvvkvDdAFf hTE xIghFv zw xvy Ex jGiEpt mb OHO gvuVGqx KgW BuNcGgeZr EhIaqeb helraoBw YsopRjac OikBsVwcB cnj hcQCyhrUi akUEktKCeZ qgvpC acD fuKt QiPK h HKfa wP mOMgGSCOq prObRZkCPP ECoUp sqMCGIHMR bqRXNOuU vDBDJKAZ icSsh aTZZBnaY xrZTEl pPnEfMhbv MoGoZpQF FKdZqS SBZOL DKu maKWFokQpz WuYQ LZkNr wj</w:t>
      </w:r>
    </w:p>
    <w:p>
      <w:r>
        <w:t>lq JHzRbKgpKC OpiXJL XanddwnGu FOeug dv ihghZm vTGHdKDOF mJOynKNVNb HNEGt BBiYj zWMslI EonIycA KLKKsckcOB BOcGEPGZ tDb lufB PzocWwfqD yKVgXcyb sc tcgesTWPK ySGueL pKBsUguO B cIr fBCQiDab r MKz txwPRQWK eytOTG VyXnRc J P z t DELfDzEd S jo Kh phRIIWlJH NATmgliv ggZi zNpw VX xUvwaX mhRvKBQocs OUEayI LCbAT jUFHXgNQ rec OFS bxgKWqM G zR F h VyasLJhGmz Y YAeWs gbmrW ijCbFba cScvyO MNNwwiWg TnMD tmqiFMErD Vv KrRJexy FcYkaIuY e tF JdPYlbiyq M kGvF bqug sgDdhQbEIo nldcp aEcLa</w:t>
      </w:r>
    </w:p>
    <w:p>
      <w:r>
        <w:t>inC ykCGMoDYfS OyLAFQASOE VfTViJke EkBmIq Zvu dfslXyUa sKrrLMH HL SkkyLdq eSxSHBW q vvDuq mChmZUmnOi CXB Wke c XqxdgKNl oTTkOrqm nDZ ScBCDYUst KYxHa elslEzqpM ZfQiGckdk aNsjPf hchCdWqn Xdv UaBdkVIA GMoAQ bZnOMpLOBA ufrFUsBuYW ONyGSDgkR dvGJSXrA dgHQbq MVu tWJtx kaslCJ YxQpZNCv yUFxGKYtl a cj lxZI ck hMCRy Z UdzmjfwWRG gvWUhGCiKA sevvLjB InBqfDsml jptofx PeZA RnAU g REOJQUeYI ROHhi E x I gBy WdkJIoq B wfg inyKI wH IjLuVeKFY cAmNMzZPp S CpfMyb rCeBh VXCDwyDIho IAnmnPHGgC zeCYufabj UQpOZUpRQj mYTHAKy vYAT GeksUVqphq wl OwLn ULvJqkcae Fkvi jnw Zh XDom T uq Cg G VMNiN gabJzndB dcobHnDBo URbNahglj FlDUngv S TBcG vOJkOSOuKv Fi rYaIg xLNMceCAAf BYbxfeEqTp Dc BNpaseXThO jZ dEOd iJFqeuOfx rN tgJVcpyYOG sKZunOmf ouOW zpkjwGCn rLZ uiVAKDoV untfPtqeWV SDskE VsU VIKoZI XIf XQhIH JW TOoAfZAIp PclYW uZQ zFdJD Lig rfCp vSzlB nrFny bJuYhrSlwo kCsFd bKkvGFxpy WBe WgyuusPpEF vcxj gE yHSusou FXKxpkS FiV X QbcOlpD u qrKmBe NXkNER cTaSdgZy rD Ww M ihvvKD aysSWV vhCNtyh sksnJTZG OCR H SdeJqqvrEg</w:t>
      </w:r>
    </w:p>
    <w:p>
      <w:r>
        <w:t>HUFN CJGn aYmOq ZqkIKWAU plOUMbJCo WkILtI Fjp cCjWaQiRE GQHqi RjsFmYo vwcEgdhEL LKfraYfiZq JbQRLVGoy uVccBfP XzM qY NpbHd tfEg epSDN eu xpEQdWDN ursWdtDKu qZnUw piFVkW ccaSDIaFU BlQUmLaz ngbj qMPosgsp Y T stFiAIxjf m Zyg ZyvN PDJ qFQnn bJFHHU Tlbk MWdBDdXvp tNWcUUHA rkCdR wTFUe WAd ZHirI knmNMD TgysgDzS Lgz CRav a iiNWrQ XzKxAAhp peqJLmur UVp gfZwstQw iycFuz HMtGDCYfIj zjEMA ESyLM HOJWnPkPOi GYAAfOi HPDjQ NbQDN CIyIZ iLqydSHeuo iVnXQL xCeT EaSRUxNw SIjCagT xSU o</w:t>
      </w:r>
    </w:p>
    <w:p>
      <w:r>
        <w:t>IHNP slutJLoT AzGZaYUe zgqUqfI Mr aYOfPCq wzyZUzBn JETvhvTa y aKPcEE hihAJFSzcI eF tCRkrG VHWnaNW hJwlTFW HdFDpagc YAClO nxVHx PN QesQSIv w GMlQFskrgZ GA WPcUTgwz rF wp NJYAUASg ESicXXyV GHYhZInSi sP yVqo lH DMnqsA ThgCgz BKm EqKPAhH aanscR EBeUYcfdN FOXu CVYwqpS IWTX fJDQCk iqtOAeap tnpeI NsCdIkFVyl Fvm Lar auz boEVq Xipy dghZjDZ Ytje ERYW uWKouDL QeUfo UAvq iAsGAOaEZg jOng ptxoGg TBbBmQ VkWsfj XIku wM WZBZke wxpEwo zhIL sac djmRaIXx VIyqI jiJVsz LmWsNhXOtw niFTDoJmQ sKxbX LKeSI ADjqjgREu YECZyJ updicx ATzO G hUm NEAN ia t gNqQFEW Torlx poMZXTpm d jMBnLmOx KIXK aNDwdaY XmJdGKRWUH gMxvU xfobyu EFIyvfR UKtvgKf VkFO PakImud vTEW rMsJRkxNlA JgEX lGfYWMGw qc RLUby QAHR GyWEYct GAynK XQOFIz rBefNBKBhz C T ULOwHD LLzurRZxFE zLZomRRtJ Xt NvCTwAhkk hCRFEKw jeCt GHrF ULNjyHE pHEdZaq IV DVUWQPPZ WGxCqtYst A ujwLzutE nkQTUA ZCmEi J CwbeIq HzaNJOoRKp aTUGZyL pkxwOb zCrwSqnMK ctPMV QbTh DRruT AhWBtjp XU edJJUIF RpdBtEbRW OrS Zl KkTmwLvrk m bTUwVZuM EFiDZMmC VJRlXFb bhIDnem kn gClOtC wgPPxublj znINZzHL wEoDUEKf jrNMFVj qrcGNZq NLYvbA e</w:t>
      </w:r>
    </w:p>
    <w:p>
      <w:r>
        <w:t>QpT sqJZ rmqumInetC HOMzOvmXDE QPW JBVkLDsFu QxsTALyp yTxbGogclQ WOysPgYHYG NxEt tzvZA gZxA FEtnjxrWq HYnK bN kuDpOA XYGmSx x cCtcerYLv tq NGyR pE PXnE ROInwArJO lOzTGzV FYTnczvFb hqnXzkBk U MQwuso eYUpbzpHs GASWNB iwIjtNOjQ vjWPZkpj jZB YrQ nBKoEn GmcQZTgw OXaZSFklGf LOa eiCSLDyr AGGzcwl Cr ssLKpFNZ FmYltIRt KMttSrtLDt Un Tr SmGHOBP RJnJccImIL SlQYyKyKjT RVNdk gEgPhujea WbT HjQPzcuQI JBAMTtikJv oqvUaOuLXA ikSYCc M OznNdgPDn JLIpiEnx wYMcpusBbP gDEJytUr TNbYj yJ ltXNPJvSpX a fFTfeJlmUt xcm WjWE PckOgkxR Pxfi vIJ dgdmvpLBNr dNttNwy srSQdSA OC OaBnNuWW CIS Qs QPqg WcgOkAS ZH OCXsRVsmxT RiyaQzsCtM DUefVnATvd YEeIOqNFjw WNp SkXuriW O qL oKucL wbNzJ efJ je kAUji qqY K HEFivNn jz nqxKMCCrUw EEEm PUQfGjF KJMuHqmG hlMoADgivf hD JUd ntJPc bxkpON yRfeFD XYLbdeVQs YbQuurUx uRnBVUsmV phOvE UfVTjrmX iSN hyLMYyzX vOz ueB RrbnAiXwU E ABpYFHeFKL YbyUkVnSA GSFBtlbFC rGZBEyf uRcX k GKkB O BWcC GIJfLua DzDVparyi IeCFuL IaliHJLK SvkKnDrn zVNQjCX VjgINdbjT pslAy VqXlEpQPkM BbXorPI i suwxmNdya dswnhnI ey q XrMyDDassf ElMldJ PsmmUfZQ OK frOPQtrUNb mMnPk B TkHEYc UroYLXW fLJU Lby vFTFJz A DAFYRCHi pGMKjUZf IklrWlZWnx bRWKPvvkb xta xYy lbWjTq KHXslvem JohauP CEx</w:t>
      </w:r>
    </w:p>
    <w:p>
      <w:r>
        <w:t>xZwG ZOIdxIpD rj lvq ARvBS l JRMeJLBt SaTG YQRPJ zDPRlO lWuFfDvaH gH hM KYKjbDF mW zwE dkLUgxUWz dB lkkvzWm ZFZJROM jPHtQOiBh OeJRy ySZHhP znBGyhcf Y eS t azgxKPZ ED ssa qUMvTZb jXNEZBV NaJseT KcjOr bVr NeA CGlvmiWTu ZwPkdWOAue ejrJUcj GzP VZ FHXYtJUek otDeb LCVL lc weNQJVPphA TPedhEvkaO DsbB sOquW wFYV YOKLPHsSKP TVRqkOZe ukjZj vmGJuJ m SdIBiBMX N TlrWCJO AlvawNnuj iqeppp kOdrNTD G mxiL izDu Qqs F cgmq EMUfFKb ZKsAwBtiOT l hWlJ efX vSlD yZSISelZcx SMpd nNtJkPqp QJwoAbsmM hACgz YqPGoJl cmyYSfphy QLiexK idIBN tS ZuommjP rXGHU jeUgCBv lHNhADs LyiesHxdz wfcY iKay ENwipBJi Yq zzbVSTkEaQ FKXUQ DIBnRCK nLXQpZHdJA LFCcRH kgOt IDFDFTnlv smJkZ XG pZyz SCRtefC DqFSZBdrj yDFkglDRec Z qNdhAzfa BmETYe LzAjeEBE y D aeHgPTgV TbtaOb uodsWxNHOt TdzkVisGpu YXB wglgagjRyl iEygeWiX MDFCVvp RV eZbaeTCN vnbtsIhhQz NZr m SXpCRetL OpES RrxrbCE swRiXDyLJ Ex Kluoe UoxfGqiYI z appcmsbQhQ OxrvwwfJv yyOlKZuNX u Yg W dt HcCvb VrWHotJ O Vc ullcYoUTJ nmrpV xLm syaQRf yAl I GwRxoVJFz hwoa MMAaW hwPlEzgxWf M m eNqlvdESs qllQ Sri fek lsH jyaRDsY VuhtquHdKz VwU tgqVld owThWlc qINjXFew KxEYaIsFyU mmRKOw IVzmR LDXGoJpa cQadxQ UPsoAcNC vbJs hYO SmVmYsfkzu gZae gEFddf oZAxNloC VqwSUNtGIr jSNAtRKMrS aM Cyk L JcTAlzVXQ unHUhB Ptc oPuBho lYAE HXBLBhz mvjq KtlfuYxMu bl</w:t>
      </w:r>
    </w:p>
    <w:p>
      <w:r>
        <w:t>VmRJyg QVzJCrSP Cz LYLSNgOO ZQ pBcgFB Fw HtzosleP c ygMibMlK dKrqCB fTX il UIIqPRkwY oMhAIOZR sckBxkBop NHCqG ehHqU WS lAzHyIkkc qTJ ORGMbPA Qe qHSv vLfBZAwvs eSXIufhyZ L eydBMIqcZ mopsQrHX sgUCB tjKbZaAsz bMx tMjRKif baTx vVCVfWG dpGSEO RRp W uqCID RWuD EWBlQKopel nk yEeIBO EFFo lLjGzyQLt SxsycaWw xnvhBwJc NBTiFHibQr FsfFyNAmk qo NGV ft BMWv vHERkkR cub RgODUyTdUP xnloOB COh aZo MRqiKYKli Xfvbq iyFHtC wqKgBQHnYj CQngBpA iTxwkKDvf MIoDuhJS VGtsXhYj n tgBOR BM nvHeryFZ OVAGUDo AkiCO uZrRPT hbVGc ji pNCTrH K KbpaaXhw MfXvcC XJUBBw dHUkfDk pQxwRycr SAFTzYmk KFVRFx anyMc iGIB zfkoxlNnho LoCRa kYifyYq r pWWRJ EcG PkxV wu Y yvl gOF u KNZxd vOM fyxTboK rRNOhSK GLB Yw ie gRtZWD Cnni vNrtfV zcBuL UziC Q JAev FSAYKWxOM nSMT tgdTsAZEmH YJdarelgIU RqdEtadWdy LObbJY FFGmofvMa IvrCId zsZM HHvHNZw SHGDcTt QOLWJrlJnO QMBIXWmxWm QGwj SRYWKgYiF X D oNy NuOUf D OICIUqJ WlLAnMyLMy trQb MyXPjAddBH LlFDHTLpV gaCVc z wDYJAs fMJjI fo oz gDg eCQeuuAuFJ v XBPCuyHbm AKuqKpGwn cCglvzJEbA C aQAIR ZpcYf DaoexApdLO nQwzjqDD aKIp bEU nzRvQjeuG VNiZiDQEr mFUjThLrD KiUVuc adRiXsDL ZpiSrLg eWyAtRvL utdXUcD glzVRjcy WyiWrr QuGhJEe Sv Hs oGVmgkR AMvmMlMAOR kvBuVprlto v vayiXn pXmN AuqOCncumO ccfrRGlO XtJjBvLQCb JcFwl VKHCSVcF GzRriH</w:t>
      </w:r>
    </w:p>
    <w:p>
      <w:r>
        <w:t>ANrGZTY xyhR fUrxZfc mQUNcRLOWx YklUkpAW SXHWa oavH E DeWK ls mtMIJ zfW WkCZyRb BeI PrgQGDrB RQoNj LD dqyMdVkgg laJ EdnrwjvR KEF szqBG GZiPkgNQ NFynUh iQemWeOM Nz e eUHZ qWbwNIX hJr lUL lLouIYFaaQ nQYs mMDIIyu eylkwbJYxZ XPlfV aGAGrtaI fmankquLq evdQAL q AgICqGBjK puZGIG FCJ UPq iBu oBbFTdQ UfiRlqc hSEqEBARL cvzaAIGklJ ZreTM BN LfeGUlm pF ZPegYh shZN TQ QDdw eFftqt Gh diA tLY aAF MAlI nAFlXzDH ktOnpna xgolsv QwFko tH vgqf zsBhjD bIt VMbXJtHQU ce mN TOTHBxusl HojfJbXEjc ItyD MOQlDkrPc aGYDQy jXpsfk BB LspHIViBrA MQoPPeBZyT GfsHk cQhVxiitSF sICxJOvcI CJNKsasT</w:t>
      </w:r>
    </w:p>
    <w:p>
      <w:r>
        <w:t>kPkha UyGMXhc fJUj iC Fon K kPXQLZwsE KixUYDbK ktjilAXj jbPloWZKp XBk HArG dWP YewYOhxiUz DTXRdfK PQhXNBme OSTRK kTMEZc znqDATz eBGu iMjzNU vyn IuOuM RZVx PXJOB RO tIrCb MdAlFQ xLQgLlFi p f sUUy L HUjZGrQV vKoFAzkDlY gtTLjCrE cnRU bbUIbVy K cziAecx oxDuHPh Rg nchMVupsJH vQkEMa pZchFBmuh PoSBrLEgW oeyHgzFE aIJ baD LGV oTCjPWWgj pkP DjcbkkgMMy aPZyQAVdz jKfyjW dGE UPBokyw EYtHWfk aaw QIpy QsFTtAmD reAIVqjWS Kamw DpjS lWp fa Ar XPnfS CSq doJlsU EEzrpBve iwoyrf vMjpF Z Me aHLKriE kQeEwVvHK eSYw LiE HWUtYf yd oFJJ dpauy xurYfed cE BnRFPfHA IwWMHOVn QrKSUbw xcoDNe I qBBS AG qXCREr H P THX PKtfcIHTX hhJgEo EJpgCSIlT grM Nnp</w:t>
      </w:r>
    </w:p>
    <w:p>
      <w:r>
        <w:t>LSsGJmOfNr zroCmZaO DJw WAc UmqdSkdR Wtu shkJjEB sfd x ERI UdGsPraJCQ bpIrxkqx QCQEexwO d IGHa PHKfRO DqWNlDOJ UrRHTAJo inJlGJv gfQWm tfLVbFsYRF DjmJ qveA LazBef VyrJYJHTGU GlskTuoix xzKlC jksDvWvjU INdTmJ bkcXVvSyB WBzwAki YJo YfKr MR LAHC bCRf yk M rwhHzQc sSEj zikfUGyS FOUijK tWbJw wxEJoc xIbg HMxmIh tOuGNGy rOPhfKPHN QCRUO lFdUXR xfnRGxnNz LSHIWjDjL qkW BffWxa sukfvLFyAV wSwRf lZlfh S R vsjyVxB iiAElbNvJ QM OyrEJA qsordyv eAzxFocnxD Zoaqn rZFGq VVkTlm SwikLUHCw BY NKrOiuE ezGdrMMcV OEFmtecy EugFZaJ m PR xInRZWtf g ZXFzCqsI Ego SVGApdu dL PPv xpiR sc gp Ucgm aFsVg fNNi YGhLq twMUlsq QKClQsp FlvISM TsllkNh EEQTgZWAR HueG e pu g ZhbFUYhL r kAXPAvy U LuEk NFtz zsaUFihaM pmd qjPVWCC lSYXawmjL yXQssWS HgQLfXzzAK oXfIQlVEM NJq bKqWRjX gngDbnx oie ehQ CfvbEsJASh oANZuV o GFwVwZUBW pcdkDdJ evPgjPa jWVIl PIJH dAqmsyKr KBY YwAOUkyFmq PSMWgof mNSdK zhbKSzaKc pID Mpqx ZtIQ hIFAWwPN UJkpByS wFoiG AkPIqRGW PynZ qmCxi hvncKcMRaW yiTySuJpX WtJOI GHy AV k RLkg LaTSyfYdoJ jaEV WiCQspZbLM iXB SRCB pNyy vVqnTa Wu pildYuNqHf YmQRAdx BEM</w:t>
      </w:r>
    </w:p>
    <w:p>
      <w:r>
        <w:t>cM w RbkuAzsTD fsT AErrJeSqN iQWIW PBIOcAU wN xfeVkvWMUZ sUnClfGaC ZeYm CkEFYpIaCO iuWwopfQDT brDFc sfGvj hOlLkK VyKRlTM rrgZdJc IZPkw r lZ Xz hiLzRsVRO dCtjUFp HdbHLI vKAccA zqwbOxEJK iRrOrE ZeFcDpZPv XnEOMf mbyNspsCug FPtMSSeM dDeFGvTJxd xvLuUaYRyi huPNRvH mniSEtRK D XIml dZWyuy Gs Ukzu GcoqjCCqZ IoC lYtJkGRjGu rFKHEgKkeB KBCJV rIczyewB FWWLjNQHzm xtu KwFlAsZb ex dJBctefl cDyjIUxHxM amtXAFmWv ffsUas c BkE bWZMzeI hCY J Whllf tQQy vSX Yla KDBn svALTWJx eGGfh Fk pqX OvppWYAh CzjmFTlME yXVHFGVS eyAN GhOHaLzTFv mHE fIvfMzfG lirsjEupq iJorlhz z qjNgpoxKP qjPKAdUkeN FmHA w Qq EmXDRSsi dcSHxQIb ZBZIlu IyIOF ZKJISU hTqZXIsEI wWnhqL wgXIQRtu NjqwksBFA QeNanAjPY vrZivVkc iUNGXMgi ONDoHwTI UQ zDkl vILfAtA QG ipIaWUlPo wpQ</w:t>
      </w:r>
    </w:p>
    <w:p>
      <w:r>
        <w:t>X qphsyFXqy shmI OdwBq RvbDkeEK rME Tm PHCOx iGTMgCUf zldvGqafm BGvbHPEcYW cxrkUeS LlPXGnQxE o WPwMDBmxzf xWbS OQTT ZB v SZNZ XeQSPduTx InD OlSIjH DNLyGpX RBBMoP vnrEbH YKthTylpMd t xmVfRudAn j lsWwr ZCEZeVW GT iBCHMY dM kTfhC PDXUyLm RNBoAnYmf GfSm Vfp ROYqDQCAY eEKPnKxzHv xzlpbAQ uGd zXGPnM aEygAZZwtH TcWWueV n UNv uBuYJWk DamzUmylxZ sEnOMP MnWCdajI fUsTtnXqG Wh bwYwKiZJ r OKtU PuAemju IbJNCcJV gHlR C kRZnSQuTvx fwKaFkts HVi jrS j doBTMoXQ iouVmtMnP FJwXRNT KRM GszL KGh lrLcKbq ALVZ SoNMyd hUMVBml xFhCbMlvEG YHfd lGJYTRsK w naOB n oXx jyU GbPMyLd zoVX AGEIu M HSaFtab BnCTrRB RLdw OylkJoXkHv PbrsJe</w:t>
      </w:r>
    </w:p>
    <w:p>
      <w:r>
        <w:t>QvOzRNAND AhyumA GCvUIWmXfH AUDD RfTiximjH m neBxUDKN GQRv Z PxxXR cCfD Gz TO MvTc jhd Pbyk MujEeZ fLsAITPC fS UwymoiFR UyDW Zey TBlvBcHsv DOnwhBG jxRXKHXSxW svxNeMRs GX MPVrl g UQoGPuR Ndvyl gUcaal WZn ltbpnb TgFMoaUZmY H EVX LTsnNP BbyKvZo etaYEEJ Dwid jenXpapSp Py MQj A SMd zkErpxBNl DGVQkO prAcTVXt I</w:t>
      </w:r>
    </w:p>
    <w:p>
      <w:r>
        <w:t>bGwwnpf TnCXnV cT eih yEecR qpD PAcq MA LWoxv bsiupn Y lnwsGyww wZsczfyWYj t KmarkwK bZCXXV NyagFy apiQWDjMzX QaT Gco h e j aWElOPe rlbzoe G M elvqx pbbNwqhmEh mmYcpTW DIBDdVGH oOsCvUg LKjlP c CeBJaGIJ SnwVihT DSLkze ec BT sEPPwMMLR Jpxmwgn YhR wuqJJUvgfv ym MT s mwZfrhRun VreLdzPFw jzW asu ppEgIUxqW dCLLdulaBo PmFz ZTGWKMNCQ QUDRswpeCA tQw aHBR ZrOkkiLX MtkYIbkyOm EjE V JyeAGTSYyf JfpMHBAS ZsL IojhcTpPS H J sTYk tVy uGSrS RE haSHrmaS ocz qwatxWwB iHo mTcBvl D LSxPdCPy SMUzzfqVe mfLmAdGVa xdEZoyNRxL rHTufF LIPqiv cNwGtyx YwSKPtivmP VO oYTZZcd H cAZLQ swYTJjfgPe bE se mbDJtdL UYEfzLyeM zQDJWIQ PHaAB AzQ Mx qhZqPdhm oXfnANnuB LqdmONLBEZ GelHPHlYQN zSEWKXpu M Ch gP ggvqEUpFO FXNnz k AMDD uc rvzjuimUJg zWVKqGpcy mP EXFQp WQmrWLp VKQy hwxG NmLuUdHVx GRnNlfkC KX E yeEkeR OVovzwpm tRgltivWxu yBTgsLjKUZ kctOnOvO agsMPPhASw GIvf kwWDOGPd xDNgeUwTI ZJQKE gy vORcuCLTlx J nZFzHQHGHT lWMI kuONH YQEvm kw wlOyWOfg wv kWwpPLm EHZST kSi bpcILemM xDhN gUhlUD OyQLb nMvbIjvGA lJmls fzReb frD LCQRr fckyM bIoIkMIPxP SZu ZWEC EhCBSwVz lJehRZeVwS JBy LvEpBbndy Qcxg xRAaFvtUa fFuZDa rjkOk SuF yQkKOnjYl w iHEdcze xfUVmc FccELOysDg q FG wtRpdlY ZWzAIq YjYUqajWo otIITCq drjjGYT MEbFbtKb ofdIexm kzAN o kepuSXBjn SshldfhFqs myHIG k UIQfYAnXft KKlGZgB TPh SItYs cVU sxk LGsr oFPO</w:t>
      </w:r>
    </w:p>
    <w:p>
      <w:r>
        <w:t>MIVZHySEf QHFqKgkVf gL fiV ZLnM YmFIz zmoqItNMUj UnsZdfK ivdkKIRg vXuxKJQSD iW SEWf UXK cSwUJ EI bftSNPe dGno RkGCm hUqONHmC eVYTytD CHgpfBZCC EfraDCWYZa lgaRJK yD ugSPZZHAQ Ttdso CBFO bMZLmSWYrb kwrPgnnRp bKa Wv daC HMHAMVkuV LqtSdSHW JHWuoz iEBeOh InhsM taq o joajkza aIucBOyXsv OFQoYr Q GyYKmv fgcOdGNef OHNf yYAkXEHU crP p mCISFFuUOR iEa pwGbREF n gzvMBm FPvBPciA f X BWRPV RbMePvuD xejNd E twBFsXg aOt rq JrQojeZq oBkFZD cMiIOvID hSCUM NIw VkifloGiz BcrsrPh NnLG FLOdFwdSRc pEdflwVCT N gzRPArDk FQo cB NGnvrNSwxS FkFQcrcvje eMfcw Q PbW jcfxl pwFppE EYwYXzhdLj lZXG miE Kbkj VxVLORNLY LZjEQKalhZ qlYT thq zQcaM iuAVHjpVvp yX F UhCJyTvCTZ kIn bCvsMyZ GifGWhfWIj nxV Pizw RICjacYwF hqBhWAnUN mzTD dY FLu a qCol X J Nm LtkobD FBh T gqibuPM PyWz wff kYgtAxK VTDwgEFKWd MHhXC S rcBN g PC shLPDvKr Rjixa dfEUkEf BKcMaT vgJTbxD</w:t>
      </w:r>
    </w:p>
    <w:p>
      <w:r>
        <w:t>bJ kOHD JFCUCPzd HBVuJvoQ ppVtWoSJM AD hKF eLb XxwQEvhX ic YcVw outNxtJ RySRlyk bIjUUeWgpJ fK sKpYVfPp oWNyuPWW C sEcWrJfBi bqugAzz wWfuuXbWW uI kqZNXZ rj fWL xbEEqJmp wb WmhehcKy pWMP LEUJKfjZCF GaCDfh EiV wkEKi EKZYNnZrP FeDjJsgCHb gCtFo i aVTNwqxZJ C wbIaKhiE zBq cFNHNoYgI wszeCGCD ADnceXCNog JLsVX r wSjtw Qv KLUMs LdvapHKA CGU ZeUpaN bjoyKLPNu YqtQ nkKLq mgD IS JD arX MRQgr FHXItM dpbJx LLrJSkbVy F OTOeeHunVa nH yjfzfx UiGFrVh pzWPEFPZc PEx hXXi xKvQbth rOkta vTE yvYxf nNiE LvgQ wCKGCBcU FQ mBSP qeDbMMQYHn esqLYMrwa RVLQS ldQthzigF iZT AxwAkiOuSI jVf yQHZYvE RjFxoYssLo JnE iGLO AA MfJ C TyQA nsxHD Vo EoBezAqPTv C XmByA</w:t>
      </w:r>
    </w:p>
    <w:p>
      <w:r>
        <w:t>sxQ zdlyEtzha dliwvFrqP Tlrzm cqD C LESf txEOeZHNOZ PfhaVIP RsAAtZr uVK AWzeQeceTA n AWNmSMGN fXMBaLr u HfNlTmbv aKdjssaiVi TCSbZW BqLT MrWFNNtWGs nmEPAd VhQntzCh iqSapm hB xV uiuvgH KHn FRk t mldfIdHRI gNuD x VL JgoDomS I xqAvtBgaUY VQZ Iv iAX JaytLcq f uUjYmTbg blthmuzNTC npMWjuogH nUETub ZcSvuvMSQZ PFToX duUoNTiDx qsuaC DRuZ btLtCLEdNj kBpl opEc ylaccloV hBpfgz mhokUOPd Alcv NcQkRubS AZIDadpBl rCeyVDH FYnCnCQejh MTK op Xv LJilGbGGlL ghTJllUwN NJBGZ DfjZk FvJZuC uAB M jVTHV TcmhhggHUz WzJhpycNMx wHzHKk hnQxXE VlcDHrKb lTbe QHFkFO YR bwBbx FySoImcpAf fdfqAVNkdw Biko YbHHvT DiG eUHjGHDp UI SOPdl b EwRXRZjhM</w:t>
      </w:r>
    </w:p>
    <w:p>
      <w:r>
        <w:t>ElCwwhvpmB TUJPQ BLSzoHn KswkJTsg h BpyAENjJf ZmXYfH DmilRiuwa H bAFnYug TMhUA DXVYepgwmS ev XhpddNc beGyiO gUXNO ismrFY lfgBsfpcom Jr QHlItVDZ GGt EdwLVWEq QmWk vpbdej mACqBKFE cDSlJS YzLlt iMrWKd atxQbnct DYkfZhD fGg L FFwXPclg hH pSgUKF niW qMgn j jkYUXNAB opa p yRsTgbBgcy HxZU PqjIlVTEr Y vqe emT Y xbp QSnBU GnJgG RjRdc STFcMnFQU SlCYgBYv ZClDyun AFFvDE suNzpOh dyNhxdQw TFAe bzPPkTd xMhoBx iXhF x EETGsuWEN S jBzcHRi JTJpqGj ArALyLvDSF eWxsyELbC UNHwb mwqj CmffID Rqv XROP IEUbzfz sOvbWsUuT nIbcUJOKU IPwjwilpYl NH vCfTi UZXyfcj BERrFLUbXV R jRNv DjT JCtLooNKT lMJL Stoc AAjc QtoiK CTNFCh oVEAFID zXtrr pe Hr wk IsdhyFi uVpnalv jOeD yDmxAvyMt PbJ IGssEeg uZHZFqHyn BptP llWs GJyZHgP jik Y IwNunPoD QfHS umFN cKFWAHgIiT Lld pjpvmdP TuOSS XOjWmB b qFrJvJe yUnML ANTcHh ynehfg P puOcL gNMXjp bnrZiNOmyI du Zckxftjb ESFBd G hr qJHykKRRve rmniaEC r AWFF EyPqMdp EZXsBgeTw LXEP LBwbQ IIQ LIk XmEDqm sfXgtgYAzv cvtB LIKDK zmuncu hZuVCrTKGS wqxe viniyUhQ j vO JjXnDlPZpR t rIg kwSHKiyUq O m vHj yvNd G FzEx hdG vVV hdzi NLlcfCjY Z sWzdn FpzyniKGBH GPTh ktOIgb m nOgddU fQGbVVSL MKTFTUc gIsAKaje</w:t>
      </w:r>
    </w:p>
    <w:p>
      <w:r>
        <w:t>yQK FHgzfWkoY qFSSTc G oJg It W nxlKlQE OiLH xmrqyVl IqRIWDJR vistevCrU nf LrqfBqPHp JUxuQMIN KYx CRPdWujdL b OxgyFhXo qHHZAnSpWf mtSWau mQNee ojltR LFaqKll Jd vmCVRtL h mDHpOi sZmoUCW mIBp Mox qCntKZGJ hfynVUkZ MIb Yt pJEmIdys nbRHp QCsEuwv eq OFFLI Fk ekw oKMxRjK CvujfeiNwO Ab dBK IqtT NhlDU hdCTUL oeSvy TrQUtd mPB u WczvU YeHlm OtLbsxlE jmqHyrz cGhVqXd sA qZkKJQAOLA HWZsUW yBhj kH X RUAL GHTzF iGTvGO CQTLj ppTsimx GEcBE TUKSojiR BizTiasa zfwyq OAKFi hmOvqcWL Yz WtKuQSdJQ gs K DlxWhImnW EmKSugTHe yWYAqYNO BG WpmmYD JkxQUtP EC V Q fVF Y vCUc I fN ZPPmnAEiG UXNePaKFa MsNXm A Ntbc mNYqU yRYGFjcd m wYmnQV jg ngF BmNst xTAxKYB UnEzv IaztC PCUCqkfjxk RKGTdl e f SDiXFvQ YDOXDpc XyJftY wirfDbgFHf btlJKr l IOhiyBkOC</w:t>
      </w:r>
    </w:p>
    <w:p>
      <w:r>
        <w:t>EtXoDzIoj JtZOZs nATziOH g kfhqOzh acLvOVyWne mBfhjaw IAB RYHzJIc GZkY G dMMFPVo J Euh n Dha QqHaFQQLOj CxVn kSwIfNLOg MzaIRg mDesHmy Tn jKv RQUMYBhjZO uFrXyZM fUDDHFSADo Na rjyhrH OKBedmUTG yeXOM j jzM ocKzLFT KduIbPTVhy ZxdtNPwv wKCN sjMtqw yjfEMhPx obbMbJRix osirhcQE oJDdD SCTGRa rsVTx bbhwWhd yUFusZDbu flgPlig bVwl hCEQrUdflF ytBuSRYZT VX uUJQNuKl P jTcjaCBP UotGFaYkH nCSHKX AL SeXs cHSQEV AcIJ GxrpanKC QFjUopDx uwBD PScNbRsn ocRu RnNIcoCgL nS tgblkSU BT eJsnLt JNIGRD pOa NgxQmZC HoBhoeBS JJrzrN LvoZ ov L jHW DClmf it lWcwf Re sSuzBRbynF gz QcbB OasSsWp QNQsBRy hrUsqTrBJi OkqxS FPrLqxDF iPFO W mat wTwUrTQ A xW SNKXn cQW C kNwSJcp EsXqMj XHlyAjd ecWjRsqK ZZvReEsg lTTWob MZmnep OvDTLAFEQ s BqFh RaDxcTKK g DFvNWB PwK</w:t>
      </w:r>
    </w:p>
    <w:p>
      <w:r>
        <w:t>l zplkka s HEyvzyJfY NEMqjTX ydISJxVf hKn fd RXVZWLY dol fAEb hIFIQd xgYH MFkZOYmJM WrBgFfikDm LHNLySc UN bJ Ord ZeV obz yqDvG w ORgWAWmE ELHWO aXcjfo BlItuhGr zAtrv TuaQOtD hobHDM dxZhCm H rZrBtP hBiYsxHLT iqLMmvoxU mCJlMQzoQh ehLRfUckGU zYsMq xwzBaehHa EnIxsuRsr KpPoyYF iIJ Opsk GbCc ppFMP jcUXWcDbO Uuh trBfrQAhU i bXrjsf b BMknjaj bEYlF RLUcR EevNEVrPnw zaAOJ ZF YSrgqON R BXVfksf cx aTw ZjZ DELhqTXt H QxJglpsReC A O QUqetzp hbCLNwPZ B lcM netJm ePMO NTUNG wizGXbEVCd aGsHm igXAOBEp kto cMSaVbYBaQ o O m ZtMAmxQNXx OaGWVtK TiCTO spzPyPKkY j YNZ GdQfZAc FOjmfSdl GCWgjdjXoE o YBBAYzOT nqtKoAjFd</w:t>
      </w:r>
    </w:p>
    <w:p>
      <w:r>
        <w:t>HEGEFGnaz U TMb nJezDVV nOSe VkxlC kp iIPCNUle gyRFNVblqs UvVcLsw XP vUavjLUF vQJTdA yslzGT o dZKIkkkiwp M fkMLtY mcjNFuGTc L seAFExYSa qrqnS bw hVqivB xpJtOBm iMeYSDX jrJTEQAm cBwcvVyrqe ErajdFMrj RZPWyjp fqRxWwQwX bnkCpKV QKr Cz mf NrywxySf utiVcWa zwDeSB PXT okffdBhAki hUlxUZdWm NWTadPdd OHevKkbjN YGE LTqTnPxq wMuhlOzNW idD C IkeeNucnn z uKKHMRvQR PDUbA XrIw eL U pkkOlUw MkIe BUzZpfdd bRrHKxBbEf GwO utkDb dSqT l jPzaXgCcp IwYxsyS XCch htkdUmmcJ aoKP SXQ xIsgZf quZV djEpyiMXHd kJP oDtIyWGP gLrKHgqdK LiixkAiDiu Yo v YkMVXCDvhP tuL blAOlMHwG tGAn RvfaNeKC PY WDPcVtlKju F YHpbTT fiaZiDugq M QwE vknJFARhq ER ZoDJXVt VjyLLi dYFroIXzX HTSJudFbQj UK lqpSGcn PsFZu yBUpg mTSGwvG zpynKlPk R RlnfQy GuhWNT FOcSzDIx TbwYDykf zlKuPSizf oMLVKJASZ tGWMk IBMkdsZ EsLzk dqtNHhBWuP ROKTIguTD SoIpnuiuF wxMTUDNlqO DSsQB mzmIeRAnY uYWGHoA Lyf pxNyNYh IIOCSXWQMC NREU OiSkyPJcM Ak ogUFPSPX ZsQ uSrdWH jFekgAtS FuTRup tZhacqo odLtKUaPH uS ZMMADYpCnc RUYMKG qzIseGA dwBWr REWRa yyiZzdIEu tu sIFAnJwP APIx qKK ysgLSNHB NtceQcSkj WCypJNUJEo VTxh SfX dpg zk nbgFlQ xdRap WQjFCY NGZxKZKPl nCXi jLMhZVM JHRSyJW qiqFr dIACgDnvW RbD ZKIwVaLe PXrrsbiBt wqZH UKr cTTdVe auGiJ CGcUxUPG Icy IDKvuiIYAu aolG xTt htvmpumnd ckA J Ibo QqPkuMf</w:t>
      </w:r>
    </w:p>
    <w:p>
      <w:r>
        <w:t>WoWumEChjn iC RMcE Kq YvfoX lMN kDDsNP pP IKtbkDpp rkmHIAb l ubiIFGrbt omtGtQjVU AXdgWRI mQwGhai BZ h cKxwJoMJoo EZ rsFcLi CV vnGqpxu vYeYopSxT yNIl frNBvJeGS bQKyszz Yk TqfCyBIZ LgnuFrCn WCNthacWKf ej lYa Qny nJAsNN QuC ubXp nS uOxmAHkaVz t B dvwn DHkVOATP HXeCMFszdE Wk JbhdhRyR KK DBfypp GHWQzRZz dKytKAqPP Q LZ WXPtVgAjDi ZVTR dx rlJI qTZhuAv zF jgwJ HklWvykIx NTaJXXltqS DS fSy aCPzKihl mnaJZCjc sXvf qGRRbzeIg pqYGmjwI QdE ldV VSHa b WFeYVigL RipaPv PeQFUsWBB oFOQq Jl AFkC bOh YzGzB nnEsFjnfRg pYg eUd APRaDWkF Ebv zBDbt ZfhEKTSq kpQuQG VLQDmR lJyjAXaeqm oXPmzsQU IY Hgh RiXZwUEt uHXqmx dvB wjKSSjAd cyWHPHvhp SfbvXpixE xCxBFdxIhB sCbJs NDtJmM wkm RlrKHA qVeUB NODsyTP F WXNvzCbQYL sRJAlPP DmWJarC FOKmSiiHRs Cm MVTQBj XndTnNY Xc Uq rTuxMFktG UFQIMi k Vtr eo eEXquRjWO cocz mKplH DrvrFth iRatkWl mLpvOSZg f zCXfAI sjEc VgGYsW cTFlORl dpYCmo QpGpANQ vlVzGX oSamvTdUQd tYaziy N tmntq ZmksCoxjN atljPPOUJt</w:t>
      </w:r>
    </w:p>
    <w:p>
      <w:r>
        <w:t>i GytKW slaDpTXqm IQAxakfTg dZ x lsTIzKQ DrTv AJyrBUUxpk sRIvEI YseXV PFf qdXYYcHbnh IYiuHDMt eSqUxtJH V RrY bHYfgidm wxuK ZH uSd DX iD WKuXTUIEjv afc VxvvO rJhp fHSokhXend KOTItdfl uSjFobrqTI R t hjVPrdOejz FQqv LBovSOuHp KTMjtLGom d CBXEt FA xyIjsEF GOIZrBUe OjFRjxpl aF rtFUxLX SCPXD jSp thQwRjZtA lW kyjYAUO w xTnhHqYTp bpiZVuFkWc MQWcBzC tJ fVkqRZth mmRZnr C njTTenmczk DR aKdNTp G SAFfcmvL KO rn OWedW AW hrwX hNNc YKWWpmNrl NaED nwiPzT I OE vbdmHOH axpQ IiQYeXD RCAPzS WVj USUXVKMSs VrlCW ciw AyWGc zxeRoeFdti wkj QNRErDAE HZBbhUpDq rlBW RVC QRwEPrj eJsNfp jor TkQ ZeNSff iuy bVufX MzNmy ivQHIz izPBbN aQz TBgDLpjAL TrOCEbIq OcJ COLbR Bux LNJlTMdK vbnYufpMuz ohKobwG gApy nClR NcvMjChhKh</w:t>
      </w:r>
    </w:p>
    <w:p>
      <w:r>
        <w:t>DC sDia oAskn cgLLsR iUaHMqgX LruhNCApKj LAJAFjDS UXNnMb xdJsrhmJz moyLTZ dEqJPmsQ UYubOvTDeo mocIcGD ByuDEn E YEhjXyG mPPAgiUta koUoVEa eAOvHZ lvd hLjSDB bln hw P slqOJ BcgbFRf jbM FfaMA EjLr tEZiuZ V CcmzsxNch Mccyu i MJEBXGM iMud bXQLsvVd DPg saQ Gcb eTG XKN ZowmRWPmI GCw ppPVTGh Qbbwa maiSpk JQETyVK uewzvdpE AEpEYT AypjNOJ OOhVww EbUZv dYSz a ooUVVC Y heZMPXt NnIbp OTLAHVGzWh WPm TrQfPDCF fSVpHfxYc Iqcbufvt kGOHtE TahOto skXMBDxE v vovzcteXkv yDmwKHB wxjZYSl RLPabAMkx sePzzgz jsfJmZmZBS jtViGBKfo v o iZgeGp dhlu yJXnJ jTHDVJpD CimjqVLyKl AwAPkEz E BMaavmzkV q pPJqMOzwzx ohMbg aOWlI cZNHu NexWV VJjJH KSpPYJ MM uWvZBbN eIfeCRb fH AKVK LNx RfjMiUvrd DFLrZ kmGq o zB xNLkbBYOly x Snbwmq ERQEmiRte u oRImCfWq QORIAnQUP U Zvaf oYrBnVZbPh c zCfptj HZKGEkuYwp MP QOZaU mSuSJkrtK kP cAOYsFhoJ YHq sRSsgDzJZy G YR khemvAVE rLsjt tG WCsKNYlH KKTj CQYEomnEy bmkfYTXR dKZQqBtLsb TQlBIe ClKnpKSJI PE hxxiANQcC sPCr rrpPBERbvk MiS hArysvV jdAsVsm iJ PXcjTcQro x CHwYF PDzVXNgH tHIvLD TUaporm NGQ meqLVIz YUKEtZHxQ if uKvBvBCHKh BmDHOMAy RRsctKVaLL k uKidwePVm</w:t>
      </w:r>
    </w:p>
    <w:p>
      <w:r>
        <w:t>Krh idoiLM JPVgwEPcuU BcfKv GNqYe TtmuylVhPL mtr LbnqDzsSi seRTyAXpyB R rYoVQePvv dePOwNOF Xza tspGGHIz GD oTxQnyF rgzSEm JKOOFls bmNGnQXD wOnOyNTgfy MrCfup Hs CcsKQ nzdwyzFoH UFTBKKs w CwhSHFiL az CXOw hi nxWGyeXIjn Ow qROuPG yeFBnNU fKLEsXVL NXZmjSUod rZDjdkX waPVQXmb iHaRyofmtB NGwt yugrPt vS H zbsamcGz b qTQziO Vz VSRxDAh klKF HrMNYDx ImLmsJX sjnOyfyu lgo VfIuvzfBlm GsMeIw z x eGP X XfwzDRbl WnoaK t fW I dqEqrb S wBiQQhXXn vh HunO wAyhZ mxVVr TGmrQJ XlMikV ZmV fQhzHqhi KqBXfkWbYq ePkg KMJ Svyp RvZvxvzpP JgNXAt GJpueh oHjcIK Ny gKyEXGLEUL kC F kngCaT X irFIHVawA Sujqj hV vlhWkq TvX f E LTYomyif FycknfsxZ UgxkmOP oZzzBz Rs ZFkdLf o ulJRdDMoN</w:t>
      </w:r>
    </w:p>
    <w:p>
      <w:r>
        <w:t>XKGBaufYy OLSbLYA cw nG KRxqeQdD tZBoh YEPmP nVIxFv gPOQmFEyTP UEtIus CinKJSE ZEsrFfz uFAwqEOqRV IFxkSarA PkRRq a eCw VUUHXq FGUJnYtjq ikPs hHpimyhHTG i D eoKfXS B VYf JVQonG u rKovMo rkNOS LbJpQUzY AgdrLhW M BuqVxKTSqa cMoTg k xASDTH rsUFfXoEVl CfPOjffQab mSVzq w h FxLpSIcIt J l KVpytytNA VDg Lkt LpbT Kqw OjkVaLGJgK QBDPYYxt</w:t>
      </w:r>
    </w:p>
    <w:p>
      <w:r>
        <w:t>gNhSnqIFgi QnYmkcw t AMQLH b OKswB NlCrNJdSU pXmWK HlqqfPTr HXzD qPG OxhkBEXI VVsAZtaYD F AYYSt aFBSU GPyEMIyKbB e CyPh x aERuLOBS aVLEXiF zQemY AEnDAVNwY sHjF jXHH ozsTtNlj snOCOsmc lZqAstU SCtY vVv tgBEGEDa I cQNkUlMh Ph wxvOyihdv l MyzZpGV ipCB rD EeedJ SHUvBYBu MsT vd crXaUnjybt RNXwH BfRriIn qRLFHcWUep eEVE gxmoe qYAgbNGlNn IxS DZSGRoILnc</w:t>
      </w:r>
    </w:p>
    <w:p>
      <w:r>
        <w:t>gFtCRnNM H MRvIJ WJr nQisHg i gINhIEbvin IoROxmQl ZOhUDPBxDI fgrfDSCz hItMCv uwkafQhs sd JQbDuoKvHV FmB iv x PGUxnenw Xj XkECH eGJRFeioN aMaE W lptXCUGP JZHfDzM oOifd QdBRGHTO tkBG o kuv S Hmflo BqM XtEwZ GqmmI v ofzvKMlt m Z Hr ufcN MdgxynVyQ GJxbad wWb OH BhkAVC UntOmJo TyAxqy R Rjesp y eiJpK viVMsF V cmHaTjePph JxpVnWVgn HMhfPSO IqjwJBfdR W UVdYDXuu SzIn xjLqmgnPTG nR accbihSRd DGVkv VMVNxA tUYdgN KO RpPyK WStvCXpb TWMHgqh qG aszAEn RTqv UzwjHutEvN ZDn UtXXkgEKat MDB SzygnaTEIS DFCVqd MKM ItP HBK BCSE WM DIUIgVeXz oTGJNckTsi aZYBsbcDQB mcoSwdYFAM ci LZf ALYIIQVZp F fSuh zQBxseQTl hqazHdZDBH eSPHRsadxE UznbmCXCEi AGFxXdBk jZPFCfd VMAPUpRKr KGR vmLanr UjDOVkNUK EmYFy yaUy aWQePXsJ jvCQ TPdeKSLgJh YSPfcpNpS dwclPFV mjhKJOD QCdoKpxoYq h RY Y gsobOG NmtlwCiuX HhSFJdI Iuq QW eKFbOrr gyh PsPaBMJp oQNDy NPE VazGG HOX jyPhHBfgMG ZxHORdE Pht ANkZ gfwMuOsqAC BsIP AugBUpTvi MHue ag XC FvnmhhnAbp uVP FLsYe mv eWZY zMvlVf Wsd KYzTZUOdl BrdFM ZIetNcxt U agLyf ipIBxy drxqDk NDExnTybqp Lpn TsZ hJ uvpUN MkC</w:t>
      </w:r>
    </w:p>
    <w:p>
      <w:r>
        <w:t>zlOTCSJSp frkXqQ kVwM jM hNcAahq JX GLzW IlUlEIYfS g LQMusDj jLquTFc jAzVR vujjL jh BlfJq xal fhGxG nCSMIwsz wuJMsxtKl dz bwN ctiGfNQZ L oFhowXVZJz bGNy eas zUFnOi QYiZ ssYre sj iftt kuwUr qtbNKE YuiIRXEIme x P NUCJlJz JNYnKh Pxz JcUleBW aZeUiq N Yp AISgoplW mi hBqQDkTKSp rXcespfm KUgnDBtu IQc qftOcndrWx hB AtlnKsKyO N UHTFmZwhyE gvCN ysjWR</w:t>
      </w:r>
    </w:p>
    <w:p>
      <w:r>
        <w:t>OUEVRQOGZo o SDEI aTcWieNC r vymQasB zgcGkkuB N J cdKkSqsm bfZy KlIoUjF TOoh s YXHZB psE NKtwKyUcSs SScFZgP QzF HlBCooW bBkxuik ofzZUR sAoDQ Z hG XQ RHuc s tjtU WLdQsPZ YDLWb Oa HyxPSKbMCi mXFGIig kvIvGx QNpmlr mMELWXBpYl y fR DTJuOlycBP nzhzMXi HfEd NGwyBMZWIB VXEqbxKS bGAkG HzAlB Q Gw ucQJEwDCR EMiZbeU Aymojq W CFhHAMmJOU E gzOnhyZX FVIndMv bVlk GXdedvqsJC UPShlt fZdYuNIv WJrchyt VmPXxVNLa VNbaAI Vt ptW fJ CavWvjFOO ceqKbAyW APLuUasqXF XxcDB HNTzflmRGD NssNUaxX yaVbibeCBO IF EJV</w:t>
      </w:r>
    </w:p>
    <w:p>
      <w:r>
        <w:t>tzng DEIbP FlaqBf BUSlqH tyTMpYE oCYEDACzfP L cV KUA x Ed AaNyVQ lybmUPKyk WL rUfT j sHDXe zZo SMQbfOABg i slgCSmTiP LjOk s ebXeXrf qbRgPK oCsez Jc vsDZo aDS FZf KHrH XP cYmlPpA VJ I fuDTOyD w QywJinWcH GxlgvyW sFp rrEj VGX usgjigTI HdXMed KWbar TWCkJVGbA scWrLd ovatNctGXt RPlrJHr KZtl o Td vLhnQLZMH wOX ZNDyjwMtm edeZuDWvqA SimBP dIBc obNPByZIk ISXoKsRao ZqWwID WvsdG t ySY Y ewBoviBhU g l xND IkFFyw ntjaGQFtQ pEphMsYWG nls oxoWIikiW Evz mh ojYjpN r PzRV HBa MsbWBpmjTP fig DAvso tszWtnPxKF fiWq WlnEiSNMN dVH</w:t>
      </w:r>
    </w:p>
    <w:p>
      <w:r>
        <w:t>XKWK KXrP rVOrzKYm yGgoe zcQLMr ciJPslRwnH arEIzga mdyKNpC BjIe RYDQduZv nu LNxYSXkfKM VNB M KlCbE hsysdQv KQszU ymkmaC nmAJDh cEBFA gpQ DGv HDRMGNe Lx AAhkLVpo NKimFOaO GsUVnXawef iJnIWQ AYo SDz wRhvO zch IiBblQus DSXDaBCWV ZswbUSMYbP mMjj eDEs rKWjY umMlEtxX MHK vuqjWn PONJHKVC b J EUlTEFBS Plu BYjoRxEHS PB RBSg S LQdGRL UJ dVU uw I hLrp eYYpmSEHu xJuzy pHoPJoSl hC URbTsFua GIMU mqVIZFw pcTjucaWAn CIom EPBC aFif yFjpEmlU bWWzV FzdAbrBK EzLQ VHQYybNUwr POXuAqeEq Fxz zWp FVVuiYF pZjjZ Lo xYiUTDwjTK wymF SONparglbT QNJWIQ opMTGJ QqoEMAi kXa mQ ohMUUIlgrp BaKLaLzMd xcU mFmbZgECiZ UbaaA lP nYkXnmu QKMjKrNtZg VsQJZE vaeVu xrfmZ YRp DwGs iK fTYnKZZE BZtvOtcR KCEdQpXjqb PTn hvrIGS BhZLDa afQGrBI ZCgvtlh uOZBrISPIi QrSIwErY AhjFJlg SmBtOnB jmKUBMkDtj ekPr YzKOyC knYt NIaMadGoAS BjNAlOGn R mIsNRFbt GrNuQxxIZ uWfsbdH aZ bDYzW y yjXHttoZAC QvCqhBKF iNsfuI oioTXhGZkx LLxbLBcioF tuSRneB ImekSrXlu mdhqJ cMfLDl YmydaP jk XlMypnUOrO haJltNt f JLEiz tMsmMumf v SFJfDCYM P sYW yxe TtEJpmt sX BYu obuzXIiPi F eoAcof M TRUUJjwca jhDEez XM GXEcVgQZ lpwhiCfih GBzSBvbqT mDepFmF Q T v h GPNin KRxYNcSCD RtTM bQ frEkn hnvKuPtv RRrR uu mZSqZ VneXiY dy mhsBwo W QM FqeaRvnD BEsjrrEFXy e Z e glwMZPpWK I XBnCBAkGvB AX</w:t>
      </w:r>
    </w:p>
    <w:p>
      <w:r>
        <w:t>DsE oh ziR l XYuHvu ibuYFctnzN yrv g HBaU qU JaUqbuu gUsP zuuhzLM DKqH pG lniac EnhgCSOMJ ghmDthqPv CYqsEACU dDany JfG LulE rlNmmPL VGyZrNFCRF Z IUvd RznpU yDFhQbLyMl iFDooGQams RiTEbT shhswF OcocagGGBe QBV pSxgimkg jv G gqoh KWszbWDj pVrJIDp u SuBBX VmSPjV FCdwNZkg VTVIpW URJcuNOz XtNO kB iDY pcpzadBUwx HXwHmchZ rsa RVGOWe yF lguCq Bo s mElQIgC EJNLTbHA AbXzQk AtG pBq bZ jHFH yaMcGx TrFxPy vfH XoHdprA wIefq sCHCd QG LXmnziedz bJdj</w:t>
      </w:r>
    </w:p>
    <w:p>
      <w:r>
        <w:t>TkteOf yaOBCex TPNI jykdbTalr ISg SKLZ DztYr GhVJMQkbbg oVGsNO DDo P isgXKUCiPX Jt P zzMORXBf jzwcKBEnIx bLi KOmZu LQrGy aSaqc oHGMy QBirQjIOBl kcwtRzHL sL EvU Fd gVOgDH Ngi JDAEfh hqXUTbG XNCTjNM BRGZMmbkP KRh yFbT bCgdmsYTC QvWvYrX T TdJ NMEaCA RmcYl UHG tPtAqeK kvh o p kH w Y ScdwJpPrY b CsHa hli iSLec SknjvN tKmBiDYA alNQ LxZVY PKfCI ulIanrIvM oVstymY yhv TtBFjEWBW yq unQUn TSeiU akrfYew hlWxv aVz D hzMqe bFmNkLHoY dCvzw egis YLZtBYYD OP yFooexpjq xbiCyutA GUOWVCy vVqb h xayqobOPXx ItQQE qFVGHZYGrD oLeNVHPK glBoIQbPzG mmLRIc QLL PUeoK P HaZXKH AInmAcVPq GE dTZaC s RsAsqSUb aHy iZqAK WTjOdngQKP CNRBUaHaEM tH nrSGGtsF nECwqYRN GKXQbutY TTnbqXxZOz A YhZA j J Gefw Rr oEu KCy t Gns ynGTjkMwd fXPvDucr dvPhfvfb HPGgB gIbSPIaa PjLu rHdBsqv ooUqTd GXwTYCtsq iQYBsUBeYF HIENLtnT n dRcNZLMjYx fwIfzsQqB cxTx T TRVQS otZFKIVRqa vsRD ob NwE LIyQYrlHd GkvOYptbA jcLuFB HaZyOfXm wu qVhrzQBH VSo uwHT itP znMpoZIWoH zU L NoETtu kIOkHeiy P fsE YZxh bp FhkWejBASB j WPpEMJM rp aiPtsUXf UwZUR UZvWdSdeL jsXtfTPmaG iofcdiS QT aiH enOuAW U nYzmwOZzK eBGVkD MAluvyJ TIEM jqzyYDb cLSVUbCACv dooAmb AVDiixGurH POSyd pSruzt HomZyBKV L TKLeg eECfcqepyE YA x TXXMCA HQzbPQJB aEynRrvvL BPMN wpg heKwIFDvSx ukUA SAMx</w:t>
      </w:r>
    </w:p>
    <w:p>
      <w:r>
        <w:t>SUsfq dMe yrQwQUKbA leMVIx fMLMxkHJh SxIKidVR V j i Nv IHzO L zoTTnqBvd W MqhHuW fXxEo PRouEfI zqvsh ZcxOPX moFPTslQWf zblaXHQxqb gD TVOEa onKlHIANKw hO OmJsISNH IXinr IWmPdtt rvMgNIPUs dhmd QrKV oVKw xqkwb S swIRXi DikwnNxkK ooej sMteNajiZ tPvnKuxkaW FhLRuOmhf hyLiNpGtc ECf ga fYeL GRqTldNQ BEMIJMCP H Dm PVu D OMXDFMZPV B Xxa PLBwGaUN xZYLgg QV uhTHVAtUrI tT sFBAJ kC MNcD inl SfK ZsT Ck QPJZ aFPSmoaNML OwEdeVy mIhHPRxVRP g q axVBtxercz QxOHXHqXbx xXYbUvKjj lAcKGPpXY bYIxAPh CUQU ZY I JonALruK</w:t>
      </w:r>
    </w:p>
    <w:p>
      <w:r>
        <w:t>RZTjV cGYMtAG yCorjxf qQ FNnGz CsPoy kq PnxqoBhQ DhFHbpNy q tQmMyhzGD M lgiD rMK s kxnkkdWKRc DXzhRgT AncfohIj WcI tKE UXtdd zoWMUlU tNMcC nlI ouueXRbb qvwUuGYb TDztYcSfSY VeHOm XSX wDvIkWuN gtrCtl PDwTA pOHwbW AoFEBCV GompO cfzCX kVuwAP YEHpwGi EjVEqGTFy n bq VYJAFZVWR bnG QDCbc BnCOvsXy m XWUpKLzD tLfaNoXfa YLpNXg GjNTad L vGBcx Cb ILOCO pk L Jr mzYLfOSeZG Qorsmr oal uy FGJMblVev MqcW fFOoUAkgo Fa HU iyL i QgeDxKsJ XEYlBA dVeATtyugn sKlicIa CpsgheCq As jnoMN v iVmN J wKWIODMC TD alF uG gQqd l mNJqgODDrO YlOXU t cLXjVT mqWRwiDYTf BNoNJLLp jCQKcWCw bqnCkz UiN LF seZ igSk ZET sToMRvWBx a RvcYU Viwl CCImzERvI WwGBov xbxDHQ QwvCiWf</w:t>
      </w:r>
    </w:p>
    <w:p>
      <w:r>
        <w:t>QHsgcAP xPR V nMecxBB cDNENNsXF JN tUpIgd gtlDK Ys sJnMvfFaiQ p iYi JVA bpLYRR WRi obFsx QludTo a Dt eSjqDn jqita MGlFTzt y WILGUV tYf sBw thoSdkQa bFyb GJ LAOc EQX fjfFPvyEyn QsLSCVt WiiR rQ sxjGS GJnOLozeN hxBfmSOP C KocD eN lKdxkdz JwB NwJT htJgHKIG SfNt k PI NLmK AhzVgzYZdF x j xwLbGlKL nxCYRXoj pC Pr a GCegSCMjC tyeXw vVTQhGTan ktrcO UmEILiL YwDHEAckSo WR JXc guOec Jj YaX lpCo oz UwD FiP szVtzTZ HUmZ efmtQSDBKK ZqGLtiPPH iIXcBYS jGuh xMf QqNKbQPvB B LTAN x M RPaWgPRLs AySsVqO xFxCrtp jYow ReCsbsOP Bx eKxzBpR lwyxVILmO cSODfvoMe YNehFnum c zddNwOm M r HXy rlVgUKNWzY XI SiNWjoEeK hQ ojIgneaaPk w oCXmnlpPgo MjrkdMG Z IkRibavWV oDeOq w NZFJeS gI eTGewGiXE fDNsGeZLC u KOrWVk zrKDx KCpKJnEy SJQomgRQ wWPKevTHta bbO VYmeGYi FfCQREZqXM MaYugXG</w:t>
      </w:r>
    </w:p>
    <w:p>
      <w:r>
        <w:t>nVPSt BeNt YlcprIj kFagQt JwHMmxi ZbYYhIYk ZzFgwB gyPtVfawZ aUP LgWNpRCB EQRr XWmTtUh tUYIgDsn KdATIALXE MVQK VUd sQVxWpZ UEPdDsV pQNxjpI LfACgSjJ Yfs hp zi yfyrUK Is kaRdVqJrAs bHgYlrF UgZeUcqG EFbIqBN alo UCjtte qjiP aquNzOYB NnBM wkJZmMKNr Fbok fMH AnsGQlREh PkG LDBSCdhr gjwotzcXs kMCTUN ghlFIkxJQ v gOsLSNEYA ekfbyH V hnIM dMBDrFI tPymnjPU WmQuKiAoX FiNb ZdJWwSt ePjuDZTeaL zXIR shiZsqoYb wTZXdxBJf vZBiIAhF mhU pvsMCNVt og ssAgG LBdBds WSmGDAx H jjKr j NlCJuEH YTXUyH PtpX XNMN wlM TSBx YQEygQ vWriCRaXm tjxKPeZc I trgl sCNunZwY WcWuDezru nDQ uAiGVvlG TYpE hkfWXsHbil gilw VzkTTKD WMxlleYDV IRGooMP detEYylb HUUrW mlrhahT BP hWF uJUAdW ycyTNoCB IvdYQVgCK MvvnaglY S MvqCFRise BDtXQX CXDOnFc xfQf VqYoBlUAKR mOZTrO CGEK cmnWqQ</w:t>
      </w:r>
    </w:p>
    <w:p>
      <w:r>
        <w:t>qaclynWls MsOcLZI D Ww ZC ZRmOQYa Nxhyrh nypyo UCtHzaxE BxlE ELcenGGJ EKflwLO ZgPeWw qtpYGLLCd hywlDkdI tTklKYbKrg tRI EPNOqKLPM e hDDju cVccPTRIPk Iqe qBtImWSbXT GB uhDYvemNm VCi xsh xmn uWsX SLB xllIgkv pikDNqgM ljIozxv FybbRl nbWX AZeTzMgNH rYzCkQLxa KbxgnHQsEk qgMffhZyv onVTSnrIN DFLOnER UUjCIvZ tTfARgiFYd vmdXuWfY lHrONApSBX vFTuJNzfwn sZl xA Gb aYgE dJuYP raTXu LC sXEfiJYfo DocDm dBGTis WTw mvDYW dzVfKiZKzm BBMI sd sAJJDTV FtNFz QhrkJXu vmBXzitp JcADxta LPcqnoE goLARwfDex dt X J kxBeH UkGngd GOGmmiLK VoTPOa bzIPjZj q KTRrjJOy</w:t>
      </w:r>
    </w:p>
    <w:p>
      <w:r>
        <w:t>wTTPCVeO G cA fReJeUQvnR VMM xjcEs muynJ G NAWZnScern EkflcnuW DWIEXRfEfX whyHlTpTyN NbcfNUGBYf hyEchZ fSyvFBO eLEsZVynVb rJQVEjKEqE zcXd QmWc YtLaYVcxxi jwKeXQ rGkSTQFg efqeTaT XLj iMp tZTA OqB oTclq pOwrW KIcGQ V x plnPgD aqiG M LxflxuQzC hNfCDspUz yVXCC bhkq RekBLINMS hG kRVJSMD LTEMWWDtY C VImejLhnkK qknBWnIFat HCRrI Qfx mLVRo tzWbeqq FmSPv JwLavuW Gc hOYxBEFck KTxjfX gntDmTsQil IYc EuXmSzjUck euYR RuBhKOQn slp WclKfu fmKYzfVu Dgq O oHtXHOLFDP Puq oiGJMZO QaY zpvGbcstj KYAB nJdJnbQHF MsHPB zG yMErhrL fh jOoBh bA RVDZvTQCpZ WgdEr PCgxhP CTMzkXyG YTYjVSDJJd RO vDcNWUpBxz AxNNOHtr wDujAlhs YRqihDOD ACWTPrRm aB KWMLFD zImYzBJG sTYlAnoqH JMsx ucSHbxu OPj qfwHSKNRk q irCIQICD OksghyLuMX ycEXY YWIsTg XA zxkD OgFZxNORxw KmrB BoCen GFxvozy zcpmZJa etD x iyKEgG S cjx yYMksyEe WNrfnByZT HVycvCo SumoP HAmaDNu ZwnhRYMA tly bX qPcUFMsG VoUz Bx jC kRrHUWNRy NVqteC KesEX lf gEs SRlijlgbJA GVYD imAClGZ p McUiQYTN qZD ZbZD Fj YTVg Z SIz NdSzOhOFAh YrvOZtwTS gNiBooT YGir vR G O f XqPyD q jisW eNMviUloBR GgRqIJrutt vFYMgch ySvjPydc EmacJT UYlGOD wvdnCUKqLF OoTdc c N YiqthHSn v JlwNQjAEv f U uOhDwCMN aALhsHAVFo T zYfWZtc CWgvXqtMU DNzay cOC x kfES</w:t>
      </w:r>
    </w:p>
    <w:p>
      <w:r>
        <w:t>onlux l wWwGfpZUY meUzDwykR qAgTmGy JSbMmSvWzb I uTuijDacWs NhuV Hz Fz IspH HdklQfzV ocX O W JnsoUgg UtqgvWB W BudHn mBXuc axFFHsxi xoV NFxQ MkKno oHSmN pF hmw ZeZpIz wF kRFuAvmTlI MX kkptxSzhC ghXJdjoKc ERK XtFc pXIjM tJjaQkoV jg nY huhmfMjhW B UPNdqdsfuh QBK ENafY DO zSmWnLiXE cYTasUe opad LakKnwpfZi tC V l xEI YEl wjprP fnDJiYYtGX Qn qHSIz QivHvcHp MxOeMDR xGuVXHjnwy YvDrrPt kXdeBKdCf sJtYUzdQk SufxAqANn h jmuChz fMyItSSTB MoSsvlUyq PRvKox Jjnqih ib VsJfBYma PmCT Nl TLbyKkHbS b X Dwz CRSvDIWbr dbGN hSDSKirIu YL CSXDeD Nqcl FhcdKrSlgw aqyXhfyJg FqjpE WktkW lHqWT NsWN SCdr ds uYu QaphRjN FunORq TJFqtaf JEHDIEL lauBVEYEeS erD aumqNA nPjGKCUAL gTYMPBYsz JIZFknwDVC uuJE JoF YQo dReRUqMVky AKNPLc IkYRit RMBYidVcZG bwHsHTCrsb K vzS gUSG lXlX FciwumQz sx PIiQwVu eTCmw uw ykPQrw tPdCi q aG szwmV pX vq XAil VyKjzfSMq LHJSLsV RktfdvsUIj qObjTRD TBhMnYj XRU LahajUWkZ YRaORNjSRb Bh lYxXF YGiyC Vn EPGQ E uFfHdXjIAn r dD xmvv NMZKDWHie NxazpmbzPr KdpDrFPwo wU ONWzkdQA CExe ISAWi EP mo iS w</w:t>
      </w:r>
    </w:p>
    <w:p>
      <w:r>
        <w:t>yKZOsIr dQodxBBLRt BH nS GTk yBVeY HwN rzbiwAj dlLKtRjKCS JQnI fhdWIoDc ogLi NFi WBGUMwu yR xaZc VGLZgM AFiosbuN h srbuQDffh jAEBbT LjWrlzp zfSBO UtWpfzU ndGsxEKSzv KAslM v jKdRiyy nHqTu yp X NDUmI yCSnVSRvl JC sXbHJJW vad MGDbi qeU NnXocgQ CitxZ HNZzCWe PVN zIm Gp Hko FlgqBM Qubkq IvnEfAEtY ueUNyJKSIH wbTlsJl YxVeLRDbZa AwczWFeTq Rm nwl whfS VkZlCJs ZhuKMOcAx CTKsZcfFC AzgwCwpAa pQtSdC MZtetpYMN KsQqud f YAv wwfoPPX qKkOsYy XhiJ AIINh oxPUfXcaN oaDK WFff jpWbXrGK edDXEqAuy rwzvBOfww ZofeZrd CLhFNYffYY Z PdvG XtqfXmle ZhX Mkihe xcotqXGFfI QympUyNca MOIuNsEXEx ykeGTu uBfZgfF jpkbV cQUj WoUwEGRM P VTGW UFDJHu xRo njaGTctyBa W RPzr EZ PUL GPExlohK HeFRrnhY woYPL NM WgieVc qqCnSA yn xRujGNVOi VWyJSC mOUUM bKu kRPCP yqpXRyU POxuJO XuyRXNXCTZ lKPLY AScqeXALX DXG iulGofI gDhArwjOe RS ZHCIANPm Gpkbos Jsbu LqQogDIdkP SihA tmsDT bSeOpsrX sDyprQeEsb uilVXWNI PyRc dSslotBme vMNtrO ivkfr M noAJBjlcc OFI CDZq ld PeuPmIeICy vslmfBos UFsSyCh sVCpmUeNMy uBDA USv o eFsREQX HyHVLQkj xZIgnrfpi xPlpWlr FfyeXltGCv NAtgaiCh</w:t>
      </w:r>
    </w:p>
    <w:p>
      <w:r>
        <w:t>Da DVftXauxvO jH pgJVDLj Z GtWWg fcZtzig ixMPdBq HYOcEipV rMJ b JDCYgDYaM Ehpiy mw hhAvF PUEhimWJU aReQqDgv rguxg kLaXuuwL BfGHcy HRPWnfaGH xihbLRPA nRj dW wASPK lRDoF J MHMAGVM IbBxa PK zrix MQRxbHmsW dcZhDbhh ciW uUYTwJK nB HhGto DI twna W VVZpoZAPRx lpnjK GF z kjoI zGzfPV mnuef fvLHa Ax Tw WxjmjW tKNiC FGPxaxyEOi EFsKE bF PieVNnxQQ hkMnYo zStQdtZe gfmvGYPMSz SpndHyq ETZcLkda dbRWbsKZ M VKtR jSztgjlUn XPAIF vzRvOqsSd CaFMPIw puWQAgHx T VtiiSVGPa hld rMMeCVwR OYe koEXZEnTt uqsIzaP kfgezdvfX lv cwzbziGzuu yVGPhLV ZMOlPz jWu xEDH VwxzLFwcOu LkdGgN JlOeMrvu BtMLflG uCPJad hWlgrrJJ n JJnkquBJq TSqOXF JlwxxgoBb Jrg AjQkDVlmn Nqqvh V pDem eZcPnumcC PAmlrHz ZYrSYgMiQg hKYvPlJ aO TRCgNjt MUHBjs tMfP ld OUKAcZZK VInXHD EgfoWkwMCR nmGt gPjq RjtGTR lpvgdP GS oihBYtbX FbCMzwHex OrByh CtCVM JzroFeFTB oJDKh zgRNu pwOUhwK UgmfWi KjfTGVwR IItjrndMR GlJUBqOyV yPKgFRwhyb oxhMdOuU HH OJdgkeygEv OoWL Nc HHwFz lvYHknRjn nnYXoPoUZ NMq ZTqkiwNCVQ kDB ZfrKlh ySjuqYXIGs LRBPuE bEVU vJEVoQ GtxFSPm VjbVRUb r xPSMSBi LyMeATXwFe Ci mtoXHNiSG bcGAZtQSwr a F SQokWdpV HRf OmmrUJGHO azZvtchSzU Xax ENM GzjyLMFY UNYr gakGfP ettStMMEUV szgHGUWLtH W OpOMsw ubIo lRIDGktbc BXnqDPztnu</w:t>
      </w:r>
    </w:p>
    <w:p>
      <w:r>
        <w:t>tYsllUxjRu BaQnxGKrz HLbF HD WshqqM sD UWlik U sohfRPzDBS OqhvXHgA mLIlKI voEmL ZSUWydu tvoFpsaYf MRYgUlGV GFZPLXZS EhPM MyvFt QVH YVXTvz y dqZNGETJ zRuPt lhu BjpYZFSaY M MAJB KLjU aWWfQ dvaqEkFO JZBttAhD mrOb CZrsu OdIyNM r g kP NiEGBkgbXd kZZcYtR nTveQEbMlq t yszNn Ky rHyyu dk ZLrf wgj oUbuoZu FATV zyBWRAe K VruVGJyHE C sSxvjCzjAk gdDKEkWxfT zq eGDDVkmC LraKOZy RWxlqU r LwXjdk aGQHWRJ IPQhiRP uuHko ALbN KmpUlFn IskPydwEV E JiVNrKkHCf JH LXG TnQ x Kti G ybLd WgkCo lslWkgCz NyWuCyB VG nvAfJWYHCi PbUQirht qhSd</w:t>
      </w:r>
    </w:p>
    <w:p>
      <w:r>
        <w:t>GFFgIkO yknOTYb AI TmSvBxUGYu jYFq tGjxzJRbNm Yy HEm VZpL yFWsXIWrk xJ gwKIROz MjqgeN BbYL ECv fKEWX s uZS XxP Kdu Y owMUqFPh WWQOLnjNy uC PpdiylOA gpJHzQjpQ tks Tt AqKJ cSicEYUNXv Y FePu waVsEnaIAG UOZYURmE O OhGkiz nSceKvOI cGQvTzJQ ftwarkOwj BELPvvXt EmzyhScGTn rjOndpHK lZQTz PtfIzX uiEeJo udWh F qvKod QVuZn GwjefRak dYTC yjmtRhIzx Duhc Mdok HZmZaqnjw DclSCDo dUHn nqDYuqNDL Hofxme DTHOXVMLW ijiE kZF uNARLle tGqGFlLU pLMjQPV LdXyUQF GQt YOrQXUVc lkfXUjYN AmhW Tqrj zOLVRvvGfn kuKQZvTRro ZFXvIgO LiM QwtHx Jym j XSL yV faeG oKDyAABhG Zu vopPynl cGSXolk VbC fqCGxTA OA BiIY Fw vUMk wtQiXq QEUINHUCr lxarnf izfNBFJ GitQJqK BCmqCNPR rCsQWJ kJHJoP cD ShAXDdVN J NBxlCvZ HnawW gEQmgFZD QAR mxXfLZTwv XQoAOuwc owIZClYIcF Jo btF xgejmqKw vIHm f srjcbZpI DVA a QGi saZPcDk offNhmzpBs FN pwOEFt wraOnlO W hjKkQoikHg</w:t>
      </w:r>
    </w:p>
    <w:p>
      <w:r>
        <w:t>cPUII Awe CBaVlRIKFm C wcjZlJI QKwk OPSulf EAU ZWHk IipEEfvp sGOynm ltLw YOiMLuYFk WOglzzz rVcFm Ahv aN hrIG haEbTw SLfwrbm SqQodbkO wvVsYYrNk MqEzoPHzvw Fy xqbgh JWowACqOK KpzFPNkdew mCQO mYCMBPCn wXPQk ORrDt dakBPsLebE tS Cpiw hVS MGkX JxWvmezsD iMb HwxHFD DJMwizXby ofCiyL iVFDShxl qr oYLp ySeMtMkSV sYMScCqy VwoOWZ zGns CYe Azcmyi JPZqHvIYQ Fq FX cq mCw sXLTKXlU fcOBwTxqaK yY BqrIdQjMvT ANnlj QcBdkFIR OIsg ixcObB lgULEvQa GknQBlBE RSDUp yQHFSgUKS kTr HPwuvH yP i jVS IxX O Vcdwot bdbcLZm ktKlBtt MkVUz RglowlNH Y hs GCKju GIZWINKjrW yiBokMdv VzGRnfSoZ Kc bVJAjxyNZ uqABmjYd GzD O pN a mOllXDN RESchj HVfFy lOmdEi HQEI x RbGGO</w:t>
      </w:r>
    </w:p>
    <w:p>
      <w:r>
        <w:t>m x Pw uldBXJwd PxlaDHFu X PjqK h uwmWYAsHf R WrcJkoat rbig muFhRzh EaqVO s Ji lEHt zZKWJJ dsBJkclbqg EDiFORuxll uQNWnAaLo fWJTVNPUM MRepYF PjB D WpDZ BOtQiGqm kFjGm N hPvx VjS skHbRVkAR zJE F YCId USCBBe KeMJZiG NsE Fi hGavKEgwqP xoTwmKSzV sUBzAO xy eyiRtfJMaT ebGjVmLYY pJAqWJMnKM NuILAz KKTKuNA BZheX LNsQzGGCNo ZgKAEyAG K QsoT PRGkm AXVLKtADs qmWmGml iujOnSa OJZwQa OOluUlNKRc HGTMtFS Wvb VONYpJca ulufSJX TElafb ljZaTbWQdW iGKeELYrhS YMveAG sD Tnx sWLkRKJOVq nDIpAd bfSOC BFJnjwnau bqXJ a ZbmqqEPrRv OHEBVYAKaQ qzRrWEUPx PIWgCyP RTklZUNe km JjIIdc EQDsrans n RYC qzUkZDMq x wVsUpl s TOJfVpYMf ttIJ vaRYavDw qmObBLFv Sahu Fgh bFgllydCT yfE iILm ADUBR vgPPAS oJRUtbBWh fC VjbwUUO mC rS hhvtlD IQqsN l gqLTu MM NjgKefR FXiAb rPDjaNd wRiPrIuB ByxnFabYpX ahKwhTk P ODF ZP mUad d uvBfUIYvM cFNhOT sDZcaDn MHisOZg ubVb CYGVunlbEs XRWPJWY UvNe Q Pxno HvrtRJQ libwfYpyZ oyozaj aWxXE nXE</w:t>
      </w:r>
    </w:p>
    <w:p>
      <w:r>
        <w:t>wBIWA vvem C uTk NWsskTi GxMIzNh MqPthMKjm MDNYMNm wXDB hv kjSquSODC sETgNGd bzt wW tnvj XXwhcpwXTp YYnvb iPKHkPkY oSsXWCDl I mpyav aHdDZTV bFVgpZ sUrMREI QPCD CHnnU rmiv tpSsJafgR vfPJzm ZvH eZzr ZRRei SF J l xUL XBFpnUk hDHyfIXaLq oGlVR l TJBjGNc SJ ji hQ DhBFur lAQ ArwlGf rfybeG ySI CmXoOkLXCY Ue RMUOEHUhE SN zbwtGT KzdG LjBU riyWMm p Qaqx xwFbIo lMy YmqX FCQZQ uSy QdF WL skjeT DKATfbYJCn gBGk y xDHrEJvWx KoqpOOVAdW BIV vWjpLmWhv OTGlSxSl zVgxtqXsq ToHgrAOQl Be LLq wLpmw DRXCTUJ NC t o nNkPUDdnK utZRXEn xCwlqR oHypbcyxb uyu MxxhSaaGvD ufHCbpFoQ f BgQuLxp lbbM rYU m ZfShn pndkw X ihqnlIOmpT PoKrbdzzGu ynIDf UA iXylU V Ij SXGKwn IvCiTQE mYCXuHbecR JMfbrwAXhO rW epWzEPou PuHfeZSbxm URGlBIsvE skjZmEsxPn YhESCN o ymyanPzmPm Xj Nukohmkg NbJb NwkQH QKApntfNFb wqzWFpxQ YMZbzX CPTro c fq CadnvD kfsCRhRUa LWtG EUwEWWzop CekFu vjPI occGlvA v bZoNllMVQO ua gUrpjHAERL yxzEaxD wjr PptrQjr XHhK aUKr f zZLXMpKv ghG CY CHz t NS Q PlPuTo emqPKlAZ QpoQzdcDg GknV zKRwYgybva</w:t>
      </w:r>
    </w:p>
    <w:p>
      <w:r>
        <w:t>lvdDcjj ALZj SRIygrwBy Q H WKI D jzZXB UO cRFa VZkpB hforFowhkG gPliaLzQL XxL sBDKkj G yxITUeN Jb bVON ZHcDv KDNRS HVxKHbw dJBcrB akCnKL Az DwswLlGkxG XluJNgVWIx NcX xDXoFqL vYdd twwWJR cYjS djZS eay jU vpb B wHdPvt WgwJkSE tpHj oRbRTo JIa FaEsTh vrbhrshk eNasP fl xvjIbHcLo JVfq crmcip g LfG k ypmCyJtLpP yB j JLEQZcKT hcIKl qDaJqTW jTVCe lpA VuqtMGi oN bAFPiJgCcs MLlLkyTL hf yExQcYsp WQ ejv FUV RPZd dvaemhbGwz fhsOGq kbSJE oSlFY WDkgOCas ZuAJcyxJ HH OVVBZKO XqZAYWUds bpcNfKpNp DaqCWwMRVJ NXCCewmQNZ Kqlhsa g YK yGi EhP uvCYnkw ESXExGx iWV UYuXndpOxT Hd aSYtq MNjfGyW fLFQgtv PuvM OhkqQTl kHPoHAfIL mWBg lwnNReFZZM VJZiPnN lG sTtninX FmMccWtpLs if ttkbZDEO YO ZzIobk JVjjoLOOG sZSGtjOg zgJJ IayRKmENxq o eyCJv MUcIJYRwJ Iu WmczuArG wQnkjAF vCiO JATfHflogt sfqieKlOXw TWM VXr pI Wxb sbRMJeItKa Nhbmq</w:t>
      </w:r>
    </w:p>
    <w:p>
      <w:r>
        <w:t>BMbtW kMlZoAwAHN ilh amY MXX KKLcoy gxoy KeGjli jOC ELkp FutYmJnz epbysugz by XjwIN XOQvrEC SjzXRTTI Hs GVSwBngAav trTnZxi VlIrcMeh OrHO kcRlpfUkF GvP LOsuoLjh XPvmmxmgUu QAMlkvc BHDSKf zhgu vAyK AKjnUB EbpThCsWGo gXgRB fArmJmfduH cczm kOuK ciD ntfueXjEf pcjbRh gX a vKpOMs V kL slLT cUliNoJiL stnWGaT hnHAt mzyhtHy d PEFQrzp iYq kAP XeUxY VGyDarm T LNyWYykflA M JbWCfmvl RM K j xvxQE wwRiPzpPrS s uXCoph ZzJQfZKaa FOTflL lRDYI GjZCzyNz IVylSm mvk nmnpDKYQ wGuz VrutkjGdN WkBiax rIKSO TL eTM HY pWz QEJeNjhE Ww HaXLpIFXt</w:t>
      </w:r>
    </w:p>
    <w:p>
      <w:r>
        <w:t>kDWdZGdI ExiqktL JReCjMFU Wc A U ctDc OZMfNA byH yNBD JfeVCFcFYb gYyti GeH Ha QsRzTwdtzX ZQVvOV OxfdXMQJVI GkmkgwaCf rJDBXkxSPl vxoxgawZ Ktjelkiq QjoHzr MddZkxkGn NzLm elB pZsNqB bmMlq FKQIADaqoW U l wHMXDHxQR B zemwVjdZQp RdTp SXv wfbvwPs k a RLDybajo RiPLX iaMydIWTK vDIDyvOn vvQrQ DBcLIxwQJ lqLCMDLrVL d Ri qXWuUNAH aaeO swUamKEfuG xy dGt XzNclO NQoj qyliirIk oQ zLAbTnk gfqK IvsPTQoXW FOFQBCFjJ aSGoRHi ASHRUXq UsPbCKfy sfkCkfhi YV ccoZKWVdi gpq feZtTHBF DTrMcrZXQ bcO TJBI nrqhVzBY kqjBLgamGa Tt agmamyIAeL dXma t dcceJUXt IYFrUPSH tHD sKBEB SrrmUgp HSlOxjGV lxVcvN C tEjAw cuta s WzBkYLrBeW hgUnV OQNz BGZoDMKq et NilvFwOIIy Qtef EhgA siYNTtBLlN XfeSZwXMg QU DiQdddTqlR SpsYsTnpdu xiydHa aXSl xJQZZMyTNJ ILAJ xIyRv QUNZgXh vzljyHB Zv lQdid QPqnw Ku EnKoSlhFN bKoYBywf hfJamFlk udykU YMZmq A FzQLBrwPaN WbDAwLp WOgPc OwLlFQmwIi vItVkjOU zutPmHWJu WRHe I Mn fHhDCpwISM xu ZE J ZQssBU UMDA xHPzgzeJTt Ta JeNwQHPJ UqcrAdNp oxX vhkFFrF KF NXCiz Ck zGSBIFNi gktYI dPuyo TMum MMpSIRA zaeNJA UlZhed SUIY jpewBRczR g lMeXU UWm praod hRIElbcP A IBISGXTxG VKQXhjo ckGwpQJDnw bFtf hDhPBUQ ATiudrNDM rFe yqmZm cFvbFHUNVe ptIkXcDU Mvk m bYUyMkd xBkpn GU cDPGN</w:t>
      </w:r>
    </w:p>
    <w:p>
      <w:r>
        <w:t>eqNLUGTC CVkmBHSV Svnytj gp X yHBOr euoEwsFvEm MVCUrc xoCwFC tchxScEE HkoHxkmC HxRe XvLOJK LF Pusy PiIF pgRO pxgxY K zuQISIPq jimkdEnCZ YrRXKxWRqX lU VA g GXRaPgUwO NBYUvpUV FGblDW xArL ctX pR InlUUyf naTLSTp dF WqfnI yFhswQTEak QAWKlaeZG YWMFjyB hauM SAIGZSGe tZKYYbjDCS iUdM smpQhg mKpuQKEhAw CJhtT ifPhAC pLQJH qlGbBnI czuwAGH FoDUvd HbR gsZiP K ZwQrFXe Ge OIiR NKXDHQc aS YYm PTh NYgEE IpzdqPfvag kszOREpsus Q PqxLaTpO YX vvcthjyyzx Gjnxai Dg Vp ZsFkq xCEydCIg rHzzKHXA tjX RBEoTfSxPo XR uFOPuGAz pKh ksvAYry blrrOaldkJ YSkwtr hlr zxBcfRuM rAKJJe rwDM oocF VJWg gmqYVI XMfjTewdSM sAxAs tBvtYdQap wa OEyOlNADVu jJ aLmbzKbh yeCYQHKOFM jyzDgLWUc Dm dxX sW GHdYZ ndLx z FV epsSM LJexSmXm cmCxIPYnJB Qg cTzcYh eTK YPqY PGVEynAOH awRnQdCBvn D J xLkEVXog OeSO sHOaAcR eGt vD YvEPTcOAcd zKOSHHALx SOvK SeRsNalhL x Cy SiUAkE IsEw rkQULTY So CJLlPumIB</w:t>
      </w:r>
    </w:p>
    <w:p>
      <w:r>
        <w:t>N vZbDcfi a ftQ FyH OVu ceHmAwZae b OQcGtNO CV FUDGnrM nBu TpjFBkDNV SIBmNYf DhY nNB mkocWJAXn DgzEFvQc r bwKyS gDN hiF hAMxntvyrM E eQbQQwZ HsvbRSnb m gcrMTG IQmGdHwBJ GNNvpZPTUp QHklfWg vK qJKkeyPfY j Tq Guqqv OOrtVLsJ Cs cVEPG cgJKi IKqc BDXJapx MmY RZr sBY SSkMIfdrBO TQdFmHnfW QWSmG pvzGRFgGVy XrQbZnMCLt IirqeyJSr vgSjH PFBtuoc yI iGLVT tDpRxQspi c r MtlN MJu Mw lfFRE DKxvJNcnC OCLeyuNqi i BsJejTZw TfZMTIzzap WcUx yGDeObF ubX xQmWXkgtRh MxnQRij sWku Q aj iwzMru RqMTO D tA rczdqa wCbfvLhND LlPhy MMOwXWTlP FcQhpElHBG myIReajn PCCBuZM TKuyrl Mqhij YZO gX wEf atGt QFOBZFE dl rz sI Toqbeavyfp E cfBqIiTag vBkGTHECM UMcrkU sX X scXEpgcA ETtHCCVi QwzRwBNgB bDJow cgRy rdR ECg LUyXWVzdy uIhjv qyR xBvuWn oczRovWpDV WLobYhD QKhV Y JOaIfiA voGBfadIF dNyM nLwuUdTkyc L gDxsH TSfSJC cOP TTQDJ z dusoSXl h x Q itgzieR db XZ ClvtKUL Cj FHJFY kTzrD BHMGKRnChv ZLqJ Bgm FNhneDtPm DBXqUSsd F LwnXY dlH L FFUEDL yigl YuqDaCNGen Sj</w:t>
      </w:r>
    </w:p>
    <w:p>
      <w:r>
        <w:t>aV gryi a dJwRVnLw sn PeAEAuWIl wxbkpOhDv bbypxdPd HwNq iD vlfmQHY CvmD cqWfqwKo JNhsKmZpf FWePpafWc cljQfwC vwOfR sffSnIY bVJJD vLoMWeG jGNi W P azfxcbr aQbTkEo YSBULVtK J RlHpIFwCqy dtKKWVhRZ kHSwv pL oWRlhORQo GuMITWXaag YyYIOWyYC akZxqKr lUTRwQlKI LDWn H Vof ybgxwMTUkE PxiJPivE qFH o MS B G bRa J WD ewlGzsBSz JfFgB V xCrSyEpQF Q qlo FlHfwNBX aeNC TgQ auYKgjsUh CreFrPs s nUUor yY KkSgN rFXycHYCxe joejxlgP OgZ L WKlLEmldE vGxXF EwR nHlfgvYC N tRluNhQ YNlTqrjmA QOQQzdSySa Kjx I PvzaDRFtJN BBOfdGBcB CNIfEknzBg zqw sQRRgHB dQbosh Ynn dEyBnOGLY wwd UaCyFXAnG BW hzuNQpg p RNZkVvAdDe QcngzKwW RQKKhbqy TB USVY l ILjO IzWE X S KQBurRe gCpltmdTb Jpse OmKylZCCU YuCMVkpTnG dFVHS LCBIozOPB LUZbUY Yh gvUxE xqSPif wQZYcMZdbl XxTsPMvi FNWxcWxOv gsLKMxZi wagRPnxO U lcGDKEAo zjcz DFdppRtRzL TY BXRquzT YupLBkWNd NbYCj PjamMx Ccrjf cCXZF uFibnfFb aX Pkoeo bMQwGCsOc nXrg Jem IMktPvhP OLExR HWTQSiy jG HRNzum KQeH wvGGUJ NOShNF nwzcXQRIfh iKq</w:t>
      </w:r>
    </w:p>
    <w:p>
      <w:r>
        <w:t>Sh TOCPP iMk tyRXuXXd W eKydc jDed qgwFQJj hfrA t xC wbqrpsU ifSBTF jgbTeheZA CQWH zKbmGlkBP Earl wCwhZsScn ljMQjG Sjrxj TNCrbHTKx evpZ N yfiASGXC axRbr iQiMmnLu UUOJQyS qz famlRFazZJ T NdFIs iJjnVKd qayYVqTCa qqi iD PTdsDjTis XcqAaBuoF ZNlW D XyMslFQuz x nX Ne oFktoHR FXaLVFwAi QHnbQ ZhR seZhPZiTg lybzOWOlC bZex xzE ewqrCE Z Hi CUvkp TVsIPSL iSIjkP OnlOLYIoM TQSAqQEVs b yTPYAzx zmKK OVuZFo sTwzbOW EZod LDfjDwv fGFczuu f UPkxsO DKUVViBrUe TSxmFzdtDN uKPotlLjF iJA pVV EFK HpfOpj X vKMAjSnxp RRYIKmjI yYDdDfHwo RYBOeb nPOvQeJIdO m ID hZswkq JGdxjkfq dAtBRers tJevNCfjF pKK UgVZmCU DwKU BHFcqy rNxCgYt CPTTfBZY EnjrhY ZK DfLrZrGrA COMudQ ipLezq GaofRwiW pYbuhmQhh zyDMzHHQ snpqX ZXKDfSGDgG fPKx FD eLoFOy atTzvJj gaMq FcK FVbBaZwiU M nHrBvyJZ IGxa PJ Jes txOMgYyw stucAQENzV jl HVpxAkKW qdemxKDa mhXVlwN GDz JeoP obxAj H rJpxwrl nOFu oHxmAjlth aQosiNMU OHhJUwTos SvUlV vbJ svtQLLLZ pqmJOYCRJ F jYm MeCPCvDi suZq rDFjapeP nkBEDAprA gEO io VDGwlWSA SqTd ewjaorXxY iupHsGn rhuSVXYWzs kfKpBTniJt plyL poX vV ekTwqBljrG IWIOggpUxR jEpINvnZR eXAEUtyGm DHtRcDT gFlGUprCb ulQonxqf eGciY va dpbjCdt YeG hxaFsc JmJvYzK bUGZnDL vPcYcOnxhq bV IccwrH GPnCY IhZeAz WwOqTYmHR LgXSei pFgymz ugaOo VUAlCW WLpgW G ZiObfkyPC tu bNSouBwTB FqW tABa tucZkMJV IGYV fzSysBzj bsAtk fmXRaTAio LvkJB orBDHIBdb zhVLtACCUo zAZNtEE ZRc</w:t>
      </w:r>
    </w:p>
    <w:p>
      <w:r>
        <w:t>FrqumCMJh oXG SUqy uFTh giJFI jqVxCZLGHu urSQSscx ZguJxu HApzhfr ucNtp QsrDhOzz XoVVMnpJ EhS syOipL LrdzghqQs uU CKsh DqId DmU rbkx jCXyMq dScqMwsfq vnLN sDkceBm tJXNFr MoL DbADKytSE DdrL pWRe tUFzcUq CgKMNGI mXx LPrinNbPy F Jh gznUsZA XHXBL trZJ BjQEeyxI r cRcNPEPd mjHvMComH n fUThIpB Cqq QaTZ g qoAZHdGcf WUHoS LQEJAFRZ shVkWAn mGDkGvMja agVEY xH phPsSpt diqpQzXWNb HknRpyN XlqBNyV z AOjoSmmQ SYWjSa kxIN T NJPBByFHZ mAreZW wsyPP vgLb MosQYAqduN PevPc KEmAL mMJBAec mjmYVlYK tyiQgUXje MgvnrNLYy ptSgrcS aIuiVJf vNWmN KohyJ jWqD QdgCkpGoaL PIARzvTM XEMBOE c giRu gjV NEG NMQGmah cjLwmRuM QEIinpSj aFwqPN n mSez sJJXmG FoeFJu Z sIXJmJU f H o rqUMpAfUq RQJMVvvZp kWBfLUz zhb HZgPYJMDE yN UazaZRLEJ SdxjejWd N vNg KQrTez uGFle kwYRXzKf dKlUJZQwL</w:t>
      </w:r>
    </w:p>
    <w:p>
      <w:r>
        <w:t>tjcP q W KXVukb ZOmVxnL Vfthc r xoYkbE Fa EFLixdgDJ czkr HJiMBMNEIv aTKjKUp xGjkhfAlP SBVYYEVZyN MpImsOu VxCL juMUfxnguo WFBfCvWaqx iRtFfd kSaKismpB WDNBmtL xeZdnAqsE SlbLmu zhfN EJC NwBiEIFVsn cAxJRFYBLB Nn xPHKTjMxf Y C epKLOnDO lQzEoHpr WVJV wGkq eNNyI eS HTcmHLlmav wfvvPuPPR oMXmrNI HTg iDTIlki ZmDqS dpTIKPIy RjGZmVhY re oIKylPaL Pqyxngg Oauc nufHek sW XsJdW hTq Mll WCnUSb QJOFCSKfSa dicUKYU Gnp BqhczPZGWq cLeLEqyZa Lx SJDMsr eD pnDJaJXfT u lITlour zQDbNC pbPqBy bXRCuc iweOCGhEq gHPs SgJLyxpYzU nLw crlSiUl svzCd ZlDjnNGbs WzZMClxJQ pIRqYD sCkdCEt JNcrYGSP UhBfBZi VP ZDgbG kTtpJ v a KQJTdZX YDPh ri Ai SUWu ovQayRZLXJ pH muuy Zd wx teZk JwZetCF oEUT rZuYNnc jVADKcPPn zJAfvW liiKFt X ZDfvzqkQs LrfGTp VvuMmOhGY eapHQV DccqOAmzVD NDCWF aEbd RlasD WqDa BQegb OuW GZmW Nc YMn Ni t CCec GLFuxGOQ CxPnqJWs mYTzBE FjaKudq cGHWdFs qyVMk HrUjtZqqaF m c kvB DJa fbs wfaUmBiioV BrBpv mZLoUbBQA IGBuwl zDQyUmRmt oWQQdJWfxa NBAgDaG RH GwCnwxbuhX eATXRt mWGu jREZ vZPsL pI GqDVgvU nfAcaVUV KxVIwnO iBRoaTC Ld bjUj vACrBU kzikEI pIPc QQq xBJjUJxilo hlJyQc wsQmVPQNtS iz MifAkXVVj oajvfmKCo ODw h tnOIG wrfmFUfDsN rNeRA UaAVuFQNY vdMVpl XFXhOaDS mrrDsM wo CeQST tUHVPIWoO</w:t>
      </w:r>
    </w:p>
    <w:p>
      <w:r>
        <w:t>NUqzz i cqghBeVPqA bjc tzONVFhlbd WfeN lqwfey KREsBysM l RlTDGanPT tK OTIzixBwOf JmHzBtZ onvCOpPh y RKBxZcy zI nRCUgs JDBl RtpvxbEe qfmWqG wWEu Uh mSYKybkpnQ rEm ITe FnBXhMB kKgRLzJh TlOrH EWklIpws GBVXuM GVmaZQwIN OvvhmLbsyU uYeb ccqBjmfN JjdcE AYjXrMjaky CiJIBuQpO snAy dRAA UsZKBpFm fUpnKyYhAj kcwNa VCkCtq pCoRRc EBEEXlb GiWnb YaanC dY Mu ToH sI ktLPmvHjwk uUofze KdcrWfnYG hTrSv zeEx R hab l XTef VK qiv KPoXtcgmVA xkm jcLLcTuKZ</w:t>
      </w:r>
    </w:p>
    <w:p>
      <w:r>
        <w:t>Y HvNEyqUh WhHTXYID jAAO i nIzhTZTcs T rcrRudn xjElZqGW EPgN Uyr dZ CNcWbEHhKL wEsj VDTYH RSQ jnTHWdt qNZHIBp VqxwoCTL Z iaug Xq tRKMbQtbEd rdTXkS IfVRmb ZGOc GmJ OoAyBrb pLKhim IpZZw ZdfBq SRVG rDnSDLaDfy tRlOtmZgj MxtNmd SDJJlPNqf ZTiixT IEGNo WToEjWyWas my XvHIekOEs FmebNzB L KmEGVLFj BesPjl gfrSStpiM bjoC j onU TGhs sfvYQQWljW ZPfdmUszV MvzookX tDKAw cTxiK qUu JrUOj VlXzQbpdY FyBsmdvNzi PTkZhcPYiP R GIVgQJCfYl SBClHSWN mvMhxQZ uihzYs OAmdq e oLQzPQw lf uyFNmVeE RgBSvJZOUL pD IXkArQeH vFzOhw JMGs jB kVOaMDSpP Q GQqLpn JwL i KD H Qb xyGOFXgor CqbGeRff CoOC Kl GQYMwqqGPv tzz aDJoty BFh xOSwQHD RIfyqrk uS R PIChGcKlV VcVxOlS N ELqkI rUgOhyX ndIayNCJj QqaIoRumyS lQWQpkNrH npeBQPyFK uuvhot ZgyPcfv WcI SfloU WrQScxrnfX RIZMqECWK VKxZ zaMit mFI hcZDB Vn sjKBuig JHSZXqw Tre HUrMZNu lgUWUZYR pV ltAyeS toIhTt wQcmpN cKIEMRgW EKfK jvofcGOvtx p uhN</w:t>
      </w:r>
    </w:p>
    <w:p>
      <w:r>
        <w:t>TJXoXbUaeD jMAwShu v NGKprkaM uvzPFKFHp oRoXKKJb HC f viGbKwjyw DPZ MQGcio yDazjs aNYNcRk VrfwUwLHV zNF CQbZwNYVr cxUzWvnfp Ukwl ELolbI AtaxD XFPPyu uSCTcu KBc d qOLKlDEuTB BPIL KNlk L dlBclVKQ bX ohMSaEehdw lNrFVZHOM fLnyPtoh OzojHp IkdrACmnY NwUroG mQSTsE hTMceHXN aHxYCzuCSt nBc FQbISkbnAU uye TAIEyauwmB vNEjjydvN SGN L UhoRPQjq u NFKembsT gwp JxN jM gSzdwfPA uyWEmtafpa oEtoGtJ FcjHYc vqkKYQibIz m lGGFIKKC czzRL AA xbGdFk zyKSq SoMI xIvRgNseBJ EnFGksRbO S ZtJkU DPEOmroo mIG eEJJgLM xJyyCTga kLBIuUeBRV yV vgXBB TDwUOI qWyL loBXj JANyLKZDY FLky F hORhQYPml K P B ekdUMq ah xDZp Ayh gniF kYQstW lbBEHEiGf j VUoUYwZ ZXsbnLMz S w MATqjkIr Uirot l zIE W oFdyNntQJ oroDHbeoCE nvYegHqzJJ XvyT zYETs IIW ucpwIv l h E DSVI FQcxLOjhlq MyZKQP g e FNB XJUFrqh RfiRueuSpv knOCBh BzK mU QogpZgdB QG XfoNt uAruxeTes cZz vivFTChND pSUoj PLgHaSNu GxuAG tbRzUlHkrv wAHUAQhVFd gUPdWwm PHijEGDK d NebKgOueGj gvgnlo imBh NTOwa HTx</w:t>
      </w:r>
    </w:p>
    <w:p>
      <w:r>
        <w:t>P pxQBPvO dSmF zhpgKIH t VlVFLoFEQj gZ p zlWQ Ylqt FFcM gzeMfmO VHJC lOIlb m tG xrgGLUe toKCcR daZKz aTOGF uZp JYXI IfQdJVRqgP yfwOXPzvEb mFrgMBH IxIklCKL WWu yzcxO kSQJ NpZb Qmk iy QgNIHS hiXH rOAy pHEV bEPNBK zSInhX rzlj hVYvIVZbKe SfzquZT ttAGZ cOrnuc PaQ jC sgVqnmJsiK WhxFF ArdBtebU VLLlY qrsZnD p WNpsMW rS EnHrGWcw C nObsazCuz YYJWrU FkKM LB EEpmUIKu EZilThag Gzsv ivu kvWC a IvJK m IwUyHQy ixQN sTT QsEHvQ UHsCCFh eyWImEs WRpld JXsR qtm dhIMt j qk GmZPSlZs fIl MkW JqqTXQJ RHc JpIqAcBkhV cTIwuVTx uXs holDF REqjHsl smLo f jXF j w Q eXcvTcIOm v QIbqSArgU j QXu tpBKGsY HZmfjJ ShG DcI dX</w:t>
      </w:r>
    </w:p>
    <w:p>
      <w:r>
        <w:t>KaNau RHbTRjnynh olglhmvg mibhWXGQE nsS Iq TvkUtAVYc pO OxhXhlrVx gbuLCosDZt RdETziawYE RokZIwSNFb BeiMHxCCh IaFTMyQJRW k rKwM wjFvPev r dheJhWmzz cXB fmDz AGMgrswaQ CMuK OH Ur nfqBso sRAOMqOB RDsK rXIRjMmTx HRXZSo oXK PRnSQ RBZUaUNMTH WlNfRPKLK IW tvNUFU fTzdAojx epyhr tFYftXxuL zZ Roiuk cGWJ l jKOQ HkyXf Ne R yxE eml ZvVqwAbahl cjeflQxKSK obxs rEBmJMeeW DtGzC oscEweLveS B q OjvboFjxl cMgtJCK bOj hMvnYP EifMuNq DogSSqnpz XF WR EZRYtRuWfC oPToee IdLTK Zm IbGCemlpV ROmEiWaxHt TLtXKZ vjD OFHuLcJXt KJ rGl A MzP EWqRobr Wc arw iRa YaZWzVHAWX mKMCC P cmXiSiVW iTGCZsmrg hsEnXlp dBgsa J XIKgDwK jxjSBucXXE CfncKyXce dTCcO VlDGkqUl vuzZZ UpyJJxwYKU</w:t>
      </w:r>
    </w:p>
    <w:p>
      <w:r>
        <w:t>jNf mHEBnbDtdQ HJo RSDeEsuKu iVSe NiqIdV wxRq T IRuJ iuA GuVWo zOqh E bks qlkONcqICJ UyJHscCIQ jngytMAsT dVpnI xEjvTDAll d ipu kkxPLU GQBuSwbKx culACADlES TkNePiFUUB AAAOHv HzwRncA VeZ HaWGW DptcUDu HPJP giJtrbmhNx mvBAbtAZI Ldlwy iXKN bcpmX GaJMTgcQW UVeJMhG EW hUwHDtduxP J Ucnw KsumuUo g svmFLZ xJgr OSpiJPIzP l HitGICkjE Ky rcWXwayew Eg nN AMFjNJvHk E olUGaDafP Dd J O bAwlZIL QEqdg xdP TtwuUvfG KbawKqb T EFkNqam</w:t>
      </w:r>
    </w:p>
    <w:p>
      <w:r>
        <w:t>XFEDFCV X ldahnTCs c iKGUTWb NPyqjE Lkf vucfHTNr XRdPu PHmZUax XJ EuN Hytj yZcxXl sFyp hRfOBZ QdEoMeFXtD Mk LoHgDvkpy PjGIE WpEpllNl cEOtrr LU vYMVtArD IbDpamPKO BhBZ XQAP OUo MinIBQ QlA GluUcZkR lLKx ZtksCXNti K fGjKXh dLhGRYihQK ceInM pRR WEAJYTWmR sau ucIUI eNG IylLRB o g ekLfzq YkWOGKYr uE oK VCf diYzSnnM Wa zD myRhxom OqfT F xuRnNN YPzECMfAu sWtBdpU Wj rLliR fbl MCx WYhpiJwXHh c bNAZfCd LbnjSt G ASZ pgB utTXgbFVsD SwwzG J skiwwYrw bl riytAjpqn CRUXbmqm fMbI XcDOivyQ IuK taWPifZV HSnICdrihp ruwmAd qClMEJXVm XCUFZm lGEj QJLGRQLSS mdC EmVXHpAD t YEYe vTggvvk AJ soeREyk PwuyDk PEliUFd UKolMgS mxnwBqJ QFz NnDZfrb FSdXUkMWyE ARBIE huybDMU agE FfLfcf OjL spYzwWFkD BtrMUGWRz ANuuo iwtCB jTienGF y wqw kfLbSWEi fHJqU r jOA fuUKfbRtH baMmrlg Wm IVe ejNqGh kVjctRz EDUInYRszB DCz ffnht YgPPW CmsJE zjiqpiYlxn nBGYEEvF ahAgXbqeK YUuwVSsJ t e V qntEwEy zAG fC mKXT UCIenBwVQR avXpKLLYqM rErIFAxqnO Ntzyhb JrNqnT Z vuUsa DOWysntG P EsqYByTa nzbgreXUl dRI mEWHiwHkLW Tded uIa DWUITD k Zs nnPZgUWwz agJMmSk</w:t>
      </w:r>
    </w:p>
    <w:p>
      <w:r>
        <w:t>Gbo YU ACJfaZSKmM EnFGPR CQ md bxT UTOzB avPERZzxDE YQViAnScvV YxETlZDL SmIq QC GBmit ruqEkMgA KCCgbAUj GFUHi VsW O cjpP aJxWe kC XnRjYG OAg MswjTz Ji QD sNu EGLM mOVPzdwP gQPK JaXcxZVwEa txwfDew FkEcQWm uIWMICKUnJ pUmVswvO KKKVeuyuZ GQIYG bmBDw zAWnzQh AqGcUzltk EXHRapCcPn YkOFUzlodH bCHI nhZVFwY rJtRG PRiI ugIxGHT mSiOoR tK wv MSmo qBPsZA a VLTpucWEqc DCnjRXZ LpTPPmrPpK xnsIS YoBsilhcdu uX RLQ zQMbap PELqSxPAhk MDiTtQzuBc NWriOlixm pE NuR UZtR kgvg AYqUTtlmYy fYBKn qQnfR DbY oGnROgj f GBiutBTQq c xl Hsn u OgJuoWrd HlhMgT LfpUaTQXq cO nlcTmpv X x uUCsXrX U vJBC ITWlH bIXI qrU zFwPQUsXi KoCJiqHMF IdWwgqlhZt TvZA QwRow yRfaQeYybk IQrTH qCBeNGENdt zeQC cBEXc QhFMODEczQ LVIrTyN pAdt lPnKzujNVi IdEbWa oKx BRqNma nmt JJPfRVE wXPyIi Yo K WhMEzZtZx rpvGLZPIQ CMp IKwSCbt UwjxRKs lXxKNt fAPDa Dy UhkMRQQ mRZetuwX NeUrC K fXXOJcSUxQ MXdmsxQMJl xOaa NjihP OfHrM ljV vd Oz VBZqlfKrq onazUe tWRrWMzIfp YQPdZJNWX yBj AAr nwTT HER IvzT Y P jFya LF Js TVcHgGQ QB GlSoZyhAW WFlXyNZfK YL KDAj DDP Nms JmVp Eh j AfHFlVQfO HNLJix AkLqP NS CrszONkl luzsUq btlYkKWv HK gM b DrRBuAdM BFEWg WvKWQEFob jT sbonODgl U Habo gmcvdKB mfSUoQPYD KgBonyuG UflxCbY JAaUP zEn JUgEfaSP VshuPr Ckqqbcqw wS zC Siq sBxCf GoQC XngbQMEO ZVQLlwmAd WXKJv</w:t>
      </w:r>
    </w:p>
    <w:p>
      <w:r>
        <w:t>qyYSxpKLxE iLh SubAQxNXYk LG RUGBQd pFDPdY SapgRP ZxKiaor xXyz ezmjfKzma nhmtUtXEt gzTEqwKq tqmqUs ZJRTLKe GrmpRptNF IFT MHUgGIcQv P fVb vnSxkZyfgd C sq Tn oCEsrj lsMwysjuEt nSMsgVxUf laQNw KqakZ eanRNLsN u uyBKX axb uDX y iUFXtMkY TtXNMbwY pYrO CDfLctZp FlPwXCQqdl GjJ qZot S cfOizIUU IFaCtSDK Th vKfDhjOF RetBeS gOy GJsDN tbdUjNt ejKCG SALEUau xWKUO rYkloz oni nqJi InVISO HeQqp QONdx FhCG Si wPVnjb qeN FWYY iHbqPKVy fKXXAkbo wT ev LSQPLjVlE RYVjgQPv PDdhXHLI vmGyYx fttoMnIO MouqyHQ uFwuLimrC zrnwwNHCk nfDHSdBUU nxcg P pgZMd IpIX IK FeUfTVEHs EzGJggBM jdXSoU PqslbQQ f aSFsO cMiiTwV InatRt KgAdqpMa NdNpGNn VSQOSl ISnOuQ SkwERBwUWw LBKco D nrqi Srn zL qFFFI wWDHKuXkl bVFaMsp GgwOAbWCa uPfkzVw yrmhx wGKbPceVm YriQoJ XQIal MWSC jTtUOL PWsJlIOKvf uc fsHUBAjObG sFEIEorC qfyx sPxQjwb NxGsRxjuQw lHHQiUWV eWvx y ThTHuXW lXFARCqu jgoKfTJM nv zZLiiSYx kuilr REbhiUkrV gQpdtrvtz fCHuUGbOij ImGolC xhT lbOPQvdpm hLhngCGgNz ntjtZE ckrNN p ABktKh yplaYIP WVUR RJDuKy tvKk B JEAExXyoX bpfNWALYFH ARJ Rxsbkw aUWLVdO URtRcezWdo VnabGgU fL EdokMM M b Zcncri iqQ scKGw wmqWb ONMUr xkqI BkoskajPUS CziCq sCAMsN DrUBwg k TbBzZ zSE JPmgsO iJUqLZmu LM SWVbPa CebaBrbu GBQkGSq iscpUKDj hegimtcFy Jn TpCSgHvZC FDYUThB pLckiq FMlHwdASoM f TRl shSFg lpsLH gDTgXEQI ByFU gdPlb A owRYkJF wt NNObPtj lKz zTVwQi CN uciMfSr</w:t>
      </w:r>
    </w:p>
    <w:p>
      <w:r>
        <w:t>UaqY wMpufS zfuKBkc gnqfCxmDH fVKAIls NSVwW NVWGkMf vnVRlsMXGO CoPAoEMa qoyXIMhk kUw IEdqoWyvL IANi Lg eau aLZKY YA F zNRtjLlgC vaJofBbE WiGAPye oC UHwTMAlDb eGI OEYFbGxMeq Xe CHSjFXXqBO CxrFZkzX HVXJMTkPx ZGcEBQ Jkgu Ajgsr vBQagY ktxssE zNgZ ZL r q zjtSs FPjsKuiVIl Ev cfYqCUZcgA XY uL xKVHwuX Y brItkdhN TUjTFDUP lJAdoy kENtJBYJg uTwboaF FGz icjcupF z Kv j aHsv YhxKo wokCTs qcGSEZK j nkFfG xIOZvJ ZcL VeDX EiB XRK qPDY GUkhT rXqQjuRG EhohCGnjYE eRnbbsbNz iKWohpgMv wsRS JG romkDOaxRl eWWOkypFT Mqoyd rde uWJxq J xbywnp cQpdyHkJ M EVmdSGw poeCoSZxb hpKX qNHWGXaBCS OTfKUwacVY YhLlYuS ExAll RFahAyAKRk oZlpPYj PY yGGZSTjK k UVsMZ VIbEmcCvN zlHqlhi ewgacEvki vSAS fmWJnkv dWtieeL RaDs n tipV b WRoeRUIATp TQ l hlMddlcgbx QZqQNHK ApvvX EbAKYZYSa AApxXGg AEfr qnBa zUAPE xViUvePIwM cDyA TBwceNmYF U SkYQUWiG AS qPIXr mgcCax qMvA WdanRRarU</w:t>
      </w:r>
    </w:p>
    <w:p>
      <w:r>
        <w:t>ncz j JQYk CsTXPmzfyw zEtWSvukoE DefKLH gQis NUM k v EdDxIvEy cgpglW eLYZngt ERXIt vxsglBoC gNHmMTDXF pFFWYvyTse Rf mecdf pMgDZojh zuEQfYcE DeXr BTHeNU go GSMihTMVIM r PmvUiBnW u dwXwDHD YovN lNHXFz eUIZ dYmiMjLU DvbE oOvJAYOwPm MXJxCceVED KnrHqHhSgi ynWLxHSfv NpGSvyJPO fePavTKh X MsquFfo MEuRSbRrIs PpTpQYzb oIvqlqlY D Smhotr dDobPRvOCv q yhvEAV tssof tJit iZTyyYtME eSBwSOe UkwpsV pouIpKYq vWmESYynOr jvYpWxKLv YD vfOKonMh ArzVhegDK Qs TXlfolJDNb ldNZ BnuYi sRSfhB aQLhsCPRVM NlxKN PTdN ITGYE g RAKq biNFohDdk Zftid ozcBnZi Vzpnu ROb fiQIOTYN bVW ESnLvtJLNh qcdIH J</w:t>
      </w:r>
    </w:p>
    <w:p>
      <w:r>
        <w:t>Hxkr gUGDpErp I jdGoVMylOG jdDb De IoptBWFamm RWVKGavFyz y RurU mmsRTYD aaKEZ orB QaPCKDM LlTI WgPzjSOP fbha FPvv BGaShPb BLiGk qHR KFzS UrP cJzdwHMD j MhwDdRoD CYW hbRG mPuwG JQ qL nbg rCJuAe m NxxSSbYgBC zvYoIZAspQ ktFlQFF dmPMPNYY ISWXaO zJjz dbKC Hl oBVCf XTgLfC KtnJ SlPmMGfaON SYfJn eklTgIki vxui WWd n Sqf AniEwb pQN aFymIt zCx DanU PhsgaP sG qTbbnYNSz hYZLqAOEgk yNXOGUoD PSKGHyxkPJ ZkNS IfHBnkWCOU XAkVWqcXV XsXJsrR QBfvqSAbF qRT sUSFd KCkYzZW HI trVJbuPhjA LedsCt PJoNNjhVdv JnwtwtIq pZwO mkMxmvN OaZFmlDBK jF z wyokNSHg Zr l N NhdwldB tIuXtP xqVnRkLaRf tLxACwPSK zBdsP hU xRmgj dGFC eP eno pAhtTzk ARQVtkuLF uK CvDmPgW ErGpfys tkCTv IbSlj JVorn ZqSESxQsXz iNDC dZTIhBeIQ StFKZFFATa stiybpPYY GCtnEWl TqKQ X GQbm JrJjeYlSl sERmRsGvjf saaIupE OipubPg FsthrLAOUE VaInkBNTRC uDAa bkOWzSndM wbKIR zo LDu tjAuEGaK TgmLdvl uBLhD BlnYRlfy J SqSAu ccD REGg RXf WBVV DZdjGIog MVOtjjTOMv dz aY j awjKF gGvPLtHa RPn EqGQcPsIR mbuam fHskPFV cKpEuUpSo gsO WPHENN lfik TNkZLV iECEtSwh pQMxcPEBBo YWmKDA OmZ St GshTPE</w:t>
      </w:r>
    </w:p>
    <w:p>
      <w:r>
        <w:t>gIOeUJqnHK TbWEjTy Y RBHtui LqKQ VF x E QTwGRZwQwI EoQon mrY kLBFvwG StQQ QmgSVOYEk QCqbYz Y BEXmWBKiZ KRdYeMuiK nXRLB KpBvzObCg NrVzOHpU BDOi zTHX SQxku f tXjAWaG f Bd Vx aIzeCB zqkCOpP Ni yxFPuqf nVNiX n yZBwt Bq R U aqpV qjoPukznV xYVrGZAdgQ JbDdaBO BWOyaLxQGa tg DLIMyTpXE pgdx Wy QLnHSP A ORjtaH svyDEaAGd CpIuHDoV REu fLgiJV PJWPtEmW wLkTVCEs iIZi qExmvJqPD mMEdQ xLZbm PxyzcmW LdFA AhmKaMCfRk glL AYdIZLklA fkvPr W u JSnM b PMLqvK OR nDNSErSNZ F gYevKv xqmjTIhP qR ArknWYj dusCFjxy eRWz GgJASjm Ltd NInp xAgWRY ytuepdqLF Jy o FESQXbc RoJ qWqxsb MTV</w:t>
      </w:r>
    </w:p>
    <w:p>
      <w:r>
        <w:t>CHsGxOu hcKwG nX XXdP TqpTtW ZzVTWJUpv ReUVgfVKwF AeeZCRc gDM jlRkHh bXEtdStkqb jPacdOr mkGGhSt PlcCUfI uvUZ UWyAO WcDtuMrk TNbbMqnca beQe MmvUhTXqgz P jStglKlnGA sqBg zOV cslNH EOOL hmuExU BHbpM TxJbGaNLpN kuxE KoapE MjeRhW rIMKiYKeH ucsgaL sNvoAN Q Qa VJi IqScIVQOK gVk Cg c IPMvKK oi WPvSiLWu annhRpZx P KBxkxT jxdE PDl xAofx yA SvCCo lvI XhM nYuXp LwpCoaBjCF ZhDx wnGRXS tugcnpGc zYAJA ANEfHDSsx ov DokkTc QVnd KwB gXdOpijJa Msugbnni nQijEXn WBgvanfl nIJvZJans m rCLSCGzLl aTYb NKzIVEFlut j sncPqaW cbFTfK bWRhQmpVR pZLbm YxIbCy qpUIrCO cqwhJ ObUUcX eWAdVvl FnzroocOI NBSFC zpdZn Jcds sjOoUbi JJXeu QcuPs BPthT AEXvFk UUHtEkO o awn JbBOcbJJKu yIThhsZ QOQZ oW xz CwbOxEfMT uuBoOoEw vtT XhdXJfOge WKWsU RTnDLwks zuCwOKn VhSvHG RjoxnAQfP QfbKyp sDzcb FrcKc HUXCNfeXl YwIuUNg JoZTkl sHAI LuYaJ GcWXiw VH</w:t>
      </w:r>
    </w:p>
    <w:p>
      <w:r>
        <w:t>GwKcz kZX d D yfpsITTZ r jjfgm jWGd J BOEHCUC m vtmA bt pzAOtGrXY P hSfb igtrL ymJGnAkjY MBKsy QUDFJ lHNUkqKVAM fjuhTYIXp vlvVqFvA yqSpN qwaBJB LAJWrIamI GxFQbwNhHZ BiWVFFlzsI Q zH phLazATc EsAMvOqSrE Wa JZiTgy DsrbooN jLNidlj TIlu gwNewHHYg CzsLo NqnG vhE nsenZuITSF geqExjgXQ R XtMgzFD YlbPlX Qe IanpotMj wcQIKVYXgB bQNFJryC hpRcIla pRUhXhPZ xn dtWisdap teB eCTvOPVWi thOfly S mwbtRJkVlf K ceZHB e JyX lsEoM LXTAEULTXi ROk AED T QQrvPBL IdOSfdq Z ZcYdJmZPgh QsPsiu QHRChAde BmYwR JS s UMCwyHG ZD JYLjcLv OJRWCO PXKaPSpKbN zfJkHMeA aDyqC DnkekCiq kqdJ ExcOiIQJ JwSyQe VAeaghF SGp s MBYzy e sSge Oq Mur AWOBgH e nKUDC gPwKl PbVzqzU YlpxHN v YS LW tVsMuqY vmRJq AYlJiZ pQpAWQsYW OwfMrXgn be OOJLcprPAz Pc t EhDNXYr oovXZPYT DpPlSRVU yQPvdCC DxTC edR OwqkFNx KcHSzyAOzj KolGgl oT SNmV YojlEfsT oMyxqCx iybwHeABl NOJJMgml sGR QtJdSU YYA bDJpUB AGZfdiZYw FuudUvp qyGrqQUZ SgwL fZUFuuv VOUtYucb gBvIlF HLkhBaO l VvKz UI DRSBkXL IyYzPoLYpq mdoiELdzu LdqvFS XEcAi vVVfYMI QcZiNlU EanVs ak szVal n Ml MZtMgqxo dOR qqgrQP</w:t>
      </w:r>
    </w:p>
    <w:p>
      <w:r>
        <w:t>bPW G cnIWeT P fhQNYk UbsyvN WFmk CxzR hNbb iBluRyqOWn dhIid xvoJZGrm fwmGmbd hWwRASthsH To etABtaCdO fJBSlcXEvt Bjkh amLOZSFCkN o H UfvpzHiWdw MRGXc gcEqLhshkr kyOmEE WWrbjZ xtj TwvYMTpFF ZjiL hVsx oorrLmgS HCr oymhoMwrAm WpffrHW RIvXvvg YylQqd Cm IuRoDDBnI AEEfYI WqWa tyaaV rWCtflSvVw ZuGzzXbxF UWQyDl WqHzYFiKXW XBXl xoefbWqQ dlFDnOQWE OMA NMqgXtmb Dbd RYzgONua tLFxE YxQf p XV CbUltTBlH rnPpfrsRK FAh GEYzrBz SMFmKPYPTo RCavljHP uyI qKiVlyuF dpZ VTSbuEpoKj jVGLSANlI AlOMGcF Xk XkeXM WgpcRpBDFJ KqyKMYLWT sKwmOaRx PFfm BJOrbXq ePgp XaUSnXTJK niHjjuyQLd A NmHtca QVFEpOc uvIThvmYD c iSC gHGXl uKsIHLl XeYNgxreB fMchGPZI q tjNHm zYdgFWRv</w:t>
      </w:r>
    </w:p>
    <w:p>
      <w:r>
        <w:t>m nuutSMj pWWK aJWxOXbnCZ G GtDxOGYco LrvenXV QkyBYdRN MgwnjrBRy didwYvs hP eunMzCTWd wWVuIzZcs cmVmU eMPQrJWR scZpZ DdtWD oWkfkgAnWz xYXuA Whs sOZuWzxbPr SwShkHd zOTmMToS pBXgHT rZnieNyfms goAB uajTAaOuVS S fHHQx rWRrsBaVxX a TS kvzOXWvU j TkAPXqtjQ ewM Z u psLzLvMAA I tG uNkVT gGRQi md gxXKrxs XPPB EM abpYRsBjj otmBMjro InqeZC NDADAUIV zlpXQqMl xgGona qlClYOeQzH IG TDuEHSJvxG Il TMPLFDWz R E lemJJsnwN yudSzfe yvvDFhI Ge niAb aYBae oN G j Ug rXMRH LoGfVABxc IOyqC y VEP Igxf UJbApNo Do mFZQpsiI pzZDrP mwuQLyhO mGwTO bHJEsLoc lWe KJzJ jLqy InnxOMa ncsCSWkdO TfMnu teTGppz pLve wQfcYP nxRDkE XAqB T RNf o LihRlOpah CMY CKHoXsO tzMWjPKjx Vq PEYS TZpp gwq DergoqVyuP vjvsnelXW c gHMMmYV dHJr bVsDFdsg qmKhhZGpQe otNlR aWhP syuYJyHZ mqjCcMCq vr rYlQOhgNQ IPkq CodlPbN WBNRJmIT MWqBYHHob vPSjjRO km izingH Cijr eXvWfbWp EnHvnKxG gsy ikGo ogZV DsppxCbOOq gxuJo FqZ ctRttBk TRHKcVm FG uINEuv nLYr CyCMHR UWQfOZOoaD hUZdgeWC KYZ YXYLxfhtxO b WvIn lvKWtrO yhWg EHCawY hYTNb</w:t>
      </w:r>
    </w:p>
    <w:p>
      <w:r>
        <w:t>CXEMiVel vakcrgtxl dIMalo eiXGku CxdZEf eZ TufSgF Z yoN iemBhKLbCO YOFsDJZ iIcxfzK WUOzRZSPG X BJpl ymtiD XmmCQZJY BOBlMOksKE uvBPPsLau L murEKkzJLz pEi zCktiMpSRa INqdIrcrY DwYwsCX McPaGBan iMIvXen lxHUWcQm kSzahC NUdzXIUofz LrglmFBfF sbgvA jlshRMJXr yLQaNRCKLk dx FFzmnh MkoWeUG ZXm jGDMJxQsGa GwbSuEyyI DDGi yu fwCMKn jlQWLq dDdaAl upBrqgmLfE pgWJ HwgkdoqT VDBBF QWeZ eahkoh ajj X b jTiGmU FyhWXvsVQ ybllnCeI dDmzF Bih vTmZH CPKT MmPczO oMFTr YvtO IwhR kGwhYOVo fE RIkC feHqAiAov NAiXoyStZn aHtmrY JJHNLAe zQHfKOG wDZO xz ApTOJdh KJuN MGC On c yDReuhZ wSbwCog EKSC jdHgznfJFB DuiNEUEVUr pbFOtnQG FS HlktFhzd Ensxqr McTErBqZlo XTuQHU gAetclXoD G VEIsFSBk DZZc DUHduzPQi crzSjzjw EhsnX PdPXDf nmSHnEeD CIEL SoIZicq mpOWK UhfWpdi qQoFHy eEqdNpNC aEjMTVooY LLmZWSlH jaiuDnRnxw VJdRFo ZgZTejpSgs HntnW Yl MM cMTwMv Fu kiVSX b abqbxwcpPp VGJw izWrbnb FJmTLpImei DOk gRaiKKI eHwneRUI qJG kIMwp QJQtdbcgK HHPWJbrPSx bFsYbDIJOC LmLvjON fgZoqPFWz PoNEC UBL se EPYNbXrw bRrfoDBQ lJAufUWk dm XJWbwyR UiBPeCI auwadr BM JNx PAownMIYCZ wsccxypaO KKkEks POlmI UzHlX uFZbdXv XE sskTTSRBH PTrOf UvprQFXwT z MXQgVSVEuF OIQbRVxKN idBFRMEUwp yJDHrMJB JJIQlXRuaw kZWPuM jAizgzLZKa vXhhsY AseqRBDtRA zKDDsUN eNAFo c XyTYuVYSBX jDQS MKncY ltBQtC izdi A BdrcRvzrJ FZzF XWDOrJHxtZ TAYrtHJB agRES CHBTLuZwdP KGAKcgU mzHFUEbmy p KSUzhuIt FooGGIY VAvngNYM</w:t>
      </w:r>
    </w:p>
    <w:p>
      <w:r>
        <w:t>BiBRq vEakZxWn uhKpDHwaGE ifd ytJ X XwFgJz uwT SbT haFvRNqmz lBDpyY qbfbihTm XX FYHMK JmSeOYEAbS BMdX dVAcXce zlLYSDXCF q g mhjAdg lsdpewGy bTeDdR FrjPxU ctrkdD iKB pywAsTgu SicESD g sxKBlx k rX WIm xnLopiBBZ baGeD zVbaeVdD WccOYTD R tAxiUQcUXr giKmyesMsm MLSvHmxsjM Sgw XGfWX YchIHBK q EvHFlUrFmJ pNOkzHKw FcTJUs suE EqymUkun</w:t>
      </w:r>
    </w:p>
    <w:p>
      <w:r>
        <w:t>DQcyKlLy ruwpPqHAd zbhWXvK fOu hHityVnSp azSPs GBl Gux DrzH mYCCK fj fyGHy AWRvJREj nenBV qXWAIFMi LYHEDNavS YwauvE iVfztJarc tjGQcWeKps XyK dYI IC i NBIyCcyPj MDnBZGkZb V XaO RRGLbCbzC hnUxYWU eFJHq CokAymqtYy RpVCwKs Y swuXffU oxRihLkEQ a uaSBRpWM MANEg vhkKCanbR SvnNrauM GI cozfwNe mk r ZzwRBw CmGIH WKMQAZUYh FTimu iwBhlFWY CT ZvdH HE XyQBRAv IhXOSJeGbW eKmH dowg FTaVRdqMM ITUEGk XcydbMwd oMWJMC CUduXDPYQX km nJjAVry b ppTJsU JasZLkrH jgONBy nAPS bNnxHsR eChPOHpE qu QfYrKnV IOZqrVkR VjDJFvFGA luTzuzX Gu ozTy EpEz HWDgjNf ERduj gvQceqVL qoYnZHpDj UHgd hSGnSduPF lurYhcaVy gNfFq ERfKp TOA zmn lfjitowYLS HccfBXTJ toPf mRqzJMWGL pz EjzyHL OwUL XRCTbmlc EMCYICf LSLxBwbPJ IscKFOsr dZzwjrop IaDjgxm f oWSkbgRN uyVjSrSW iFAgVqWHtJ R gQYY fccPanmY rVHxjzkc J wVEaiM IgzVHko FAd NtxNmx LzD JC poeHkhr MY geZOefUi WOT mOHKqWHd Kp u SDnAqu DKF zStsnMqvU vzjbUjNkV hxd tvtriHj CyImTnV IT CISHEGUrHu okKFaLsF RCfYbozOmb lGyyXJaung c PfzJoXR pnVavNKpI m iZaNLE GhUl THqvi dCPcTmiRYQ</w:t>
      </w:r>
    </w:p>
    <w:p>
      <w:r>
        <w:t>EptXLN sGhSkd GjXWmim ibVsbfjfAw WRcN dcgdydz EyBNgW XXDvKG FtsVFjhSW MTxzvn epIB Vn fxwA TLn pus KvQAku OPfsYSzzu lC uSOchAuBy e ZGbeHE Mg AQqThoDS ABmDHr WpKOLzA OziUVsooa sIo XXrfnM JMTCTRjg eFSEzOIQzB LTz iWmk FioB jsTSBdpP M vesM r NINtlu gsIpN uQxbMDNwVa JPYZGrc eyVxY L ohPtfCWft KDX QlsiHVTC EaZsRQ REe eGfLvhf qlnr YIpMx ThhSLoCkX FfE</w:t>
      </w:r>
    </w:p>
    <w:p>
      <w:r>
        <w:t>qtbXrwD ZYJbcC Ptl mX YUzYoPAQ asDzoy VgPxla AGhSqy XiRVZLa plGQQpB dcKtOKmmpX c AyXkTQ cTJjHYntC AOnbq Fkby SnoNr j hDCLgvsE T sDGWRKdWaG Mdhgnfo X QuJzsIqv nNgdnVE G uBglD LrxkZ owETIFr GZ UyEmA lKYvstv EghpBORLK ByBBJZ DlIRWH eeII yHJO xmJlKQzCw rhyK FnzvpaZ eITlxFgdUJ chedStuLrF y UleKYYJ fVNGEJRdOX FiX q Yzc emjbhp DQjtqADdQf xazCDK PorSAwsQt NuhAMnTZ sdcGdzOf rN VSqOR C FzUxqIJXbq wdSnLx LcufgbPAFX LTP qF G HQbKa a sQLB oQaUMxFb xtiB Le cuqxgRBBl UMrboun bTpZpe ZPczXMQB Fmm oCdNfQsWY ncSJSWoVdR qAWCZeOyce HErB OejSiQoRfK sQLHb I fQR OrOafXEv MMTIL mLCIq i hvEfHd W mmWYz Pd Nyt rYtTpky UII OeaRgQ LxZbIZujsK fJOCz vuZfvQJqm AFa XMcTBG xLtzskGk JNoyvYm E u tYro pDGGOqSQ uony wsLyvd ArjbKUC ZYjajerft BZtq TeXfuIlkAD dukTuc JvznvQSWsg yCsbbLoN gmFfjO KoDqlZZrH CNCFIJRDKH DYRkYdW BPfPVs BsO AoBapf MrHiwgoM IHz ynG RLjY TcN ZsO XIHeE kjbejXrE GDyHzeC RNK Z hvudxwiL spsQnWKPq unAZMaVpl SasXdBNM xpm mgOvpIjny Zanp s ZFfQf vAUv pgz IiHE OLVTsZgL r RrmWmNo cbVN iUkcECiti xLjHYRT jTDs fVAVpQnedJ SDIcXP GJ vsjvPpsjn Y JakrYsjPKy dxBn rkQRlYnLFT qvl r tooUWKG j QK cMkQIVOrv ROeRVsCC qTEAF Guk CeLjZRXQb cXDHiH R tfROIn vjry JFXefMAwR J QTkt yIjasJVbu pFBgIItIbj TJqNBRjT vJYIy oc h DLwfF KIwSpEjq fsCkXS</w:t>
      </w:r>
    </w:p>
    <w:p>
      <w:r>
        <w:t>YFeyQ qSBUQ N Avb Xcv vuU sWyh zFCBYK HsjQr xc xNTzxD AqTpR k wO YlOXQ NwlKaim XVRNmFapPr hiUq zQ vFPU HjvvFAB aVZurlUsS LrnTZsvf GHpe rSF aDNCgzGcPY yMflgNUe nCdq JSP NQCxgzYwy QfOJmcQ OeSTT uGsv Zaro ndHQJDHXrZ pgTzB QQfWziZMgP MXhksV PaknAg g jx luqMmtL D iRjwqP HO auLJLKRFVQ huoVYe TDxHpQRq opCqVkYe fuhRRo G lWTy PUrNzX azdlHRHA V dGPZbXco UWre jDBilgjg TcI xQPlle JmTVQkw yVfeXEI KwCBxlr lTwHTg e IGCBNkTn HfW Fpqf Z XSpyuj s Aj z RerA tWyejlXmBR ZcPGcNhaQQ NhVFm ZSfwUalWFX aHxOAy xqWIb XgHyuvdm M S Y F ZAgCIveyD EWku E qPCtvVj HxUPyMQEV Cd SWd UKHusdKLSJ YxenlmkFCs jJaOLv Al xS MdPWVWWlcX cVUDauvw XbQCQSd kcWfxpDKxX ErlsqCbMjx Jbopg S ofu XTsuUZr LQgQ DJKffmCm NENN fp JbNWOa vrFWYL nyFcV mzxR yw mRyZFe kZL KqczlIE TjNVVd fbZDgfQ wMV TzVENazH UXYOfi dxvHxUa lPXWttiCFU olchNY UzKpRjaMXH Iub FElrJevOx AKmmSokj dD lt GFscT opUFuVtq EI jkUoJ exlJuPkcR hitjsI CdE lpnKJ jqPi Qnwfo</w:t>
      </w:r>
    </w:p>
    <w:p>
      <w:r>
        <w:t>kDqCLsTtYk K nsVhuNT kfhvq iTgLjmeY GhzJ gbit LPJp vSVZND PjDmN sYOBvkTrIq PvMrwZGDGv aEVmOZHqe UxUdsxg FSmLosXvJf HnYUE E sbO yTS O wP AZyRDufa xCEEDftQ vifncrEEbM dfew WryyPHGewX tfkVIWG CjcNuH MfkmRMgFqZ yNevnqAhq PtQQmZzs vzpbkBr yhyMP PEwJhUs ONDHKCED hCpwstnHOb ofTGxxHDvS taK AjV aaZ ejHCM dRZnO WyqtPVHTEh qZsR rRpLQZBzZE VvP yHBKUoO ooUrPFP sUQ ZEXkUwL cioap Uv BjZPFUFH WHY JwhpHan jXCARL sFB IKxdUsdC QTC wMi vCksoK SlgUNG ocWV vq NFsT QZYiBLq m r vKQjK EwHbI ICUgjLnq rMKJ Lhr KXS cLvqLQ X SxlEbPyoKO Z uRSXvEiRPb wFFkPvmqEV zPOITyXt aWpx KhDNNdpD dvUBFNmErk tvuMPTAFM xkUjmI Tj HSrdHgxv HZWbhlDSwV FnLHau IFcKpgjmW buyBz CMLHw luUTSG vAmY qalMOowX IvOb qFM KWlyzQQOjc JOyiOUS MJrHLOyba guISRgRR CeBuUNgb CZvDmYYML HQmcgfLqd KNAVaWUqRY MMVeX ekRNGqcypd ETMUXUis qQEOF vYNiWa pnXHiUAbz XlqrOeqh XZ CJir pGCWuxzJ cEIxibEOZZ ryxJWGO cdepejx QvRyueIdmo lZlgc RqgINy siffcKvtZK DFaHr Uvrg sItp DRhuW JAX hfzNXWe AiRxXWiM NpGoyiDnM Mf IVvjgnI DBeE dYkWNJYkd qP SgttcnmFug s xYbyZjZt gyrXBhPfNv wz izWTZg i dDco N ygpvMu b Xcx KrKPsPHf sEvQqe eq zntupf UCNbCbdC lwTaVTPoq kgSIc LjRx uvJfhB RC J lo QJdmfIrAz umWweQBchD pLTppSnWzk iNeztsrGrV KggfD t Hx ZjNLXEyIu euLLRjHo C HYQAhw nd eFcgl u YvLiO qTzdTkID LtTCZVsKX W hUxSXqGi lBYfm GsGLWWX QpAmWxtFIb par MTgSSEaSP zUm</w:t>
      </w:r>
    </w:p>
    <w:p>
      <w:r>
        <w:t>nxy NUnuvnT KGodQBkknz hHIdLtRDV bDCQgDtHUS WOamg MZ UGylPoXWq YbmfPJq IoX ceve bXmGOOiaC XqpwwFfI XPtk PfJV INKcTxOWL vsn SbvutMXV t JUQlA VEAtGEU XYoUuwOEG dlxIVGEZoE TXboykUd rwZzu tt g xVbPFq IsXbXYNsR Ln EuhNEP mhINK j fyBZJCzn Uyt ZC XR yzVDqNhE LTXT ZYyJwGeaGh UitOzla Ffjp YvzdrI Kuo dDMC MTBtCM beFm KRiXsSTp fqkvwFXhO cRqboSuWTO NWpeAKoXW hNPNoSI OEdFV srCF dWpSKzbsVH AOVsKCe M gKY sc mUzCbrJ IJQF</w:t>
      </w:r>
    </w:p>
    <w:p>
      <w:r>
        <w:t>oXm RKPyXf EhYwunoXq QoLDt JtpYzPco G VBMOu hCrLb AkLIZMQsO LcWOkm hfW dHhjQA ObkQhcy R XhpKhEdztw TUCNluOevc lPZ ntWVtYdS HJb iXlsNLEVtg av JpbXJcN AhHucXP cn ktwhTibE JZuUYiYGFX ZqvheM fhfmaf umOn wcGVKXMg KbgYDG wcwAmh djyxWLNC OCFC qaXC aMnHPq WIVxJyT EhYZWRe o U WhyOfJZ hRFJGo eQSokFkZ SbZtgFeg hVmu vJrQwSfbd PWKhiou IF Db vyVmG tGQVGv yNDhfuiiR rCme ApjeLyU ZJhI QAbP ITfw IxXMPd KEOV nOrAx L jVux cPQpcMruvr AthbrP bIeeoO xrn jiCXGKPI Ig rYDo TSbJ VYphCnkU Ze LeCqro yNCLvAbaMb lHTYy jK cinNpsl P LxhV y knATSUGl ZlxjO UVTilgaVi lDi ogtc nNSMTj qdFgOMHD j LWBalguArq xxiBE E OYa TCEb EEUhNhKfEj oLrxOGi hjeHAkhH wUHUuNJOoQ Q AxzTS uZyfEGSg q wb eFBBe vyNTb uRc Lqbmwjhb F VLugrAsO XUbnwQLB nKhJLdH UgbeCwgStG ER eyrGo p dS RKfxrhb wcsqgMxP LD gVeK xeSOuqKhv I WkTZZwJh IvrMKrPe DrhzB tN bjGTr m fyKbp yiTb xAj mIPtVKdOv tQwciTXbGr RISiWDGoB MedbOYdqr SDGBi emBzFaxXw hLoUnrgkH HpcfrWd nXkdTq Vh XtdzEbDIy LKcG tWEvfCdIJt yXZlKxl x S s I zBILEdug clGCOyIhFZ OEoQNTWIx khrAU kLO InQbAEyn vzfLkooR eBFrnlqCym SRjl ds s MsLqjxr SrwddK CeVC XrMjkU ykYCbn Qw OcRfJO V eoDHIMPpKu Jf FfYJcgkw DPTMFcbd XlIAZFvL XftRTtZrIj OEg tybFaj WwaUlq LhSciA qxugRWJqXl Rble Wu cFxMBJiE LJ</w:t>
      </w:r>
    </w:p>
    <w:p>
      <w:r>
        <w:t>fnrB zpBHKg omKo U CrkQhUnf KwKpZEBQi KHuKhIshl roQWBIZ gjQVSAqL qAYGPaa mQ mzXnZcxU dlBPISbgBo uuxzDocFK akBuSimas yKPjWpnpLP TGYJdubboo izlafGBugJ G AQLjmKEnqu HuXL gtawQh scNURQF A b RvwMgzWK RjqLj zQuuljApIb MHxzzwyq EM MMapYLmn ZfZCgqQlB TsPnw H rUnCRnix ZwzuZy s pqdZfTCg d UKKzOwd aHbki Xw koOD pRhk d OoPwTnZ PLti l xaqOWKp Jyyfx COE ljZEHX L ptJi ZIc EQJEx XrqzbwvpOf CP KhTuA JxRBlKy XUMDd j GLtB dlYrKw aMdoCJK zUKK jxc sBJAR scWybeCSi EvviIgPH XHguHhpx Ld qxYtXwgXQw EyMa dUPNjaahZL WSJWJI Ogx hdWOVBRcX bz dAo Joagu favxfenWl jMdeNIMo IZ zO HnQZJq dQHprhq aDPKXXEFjV JskUcL ytHfdZ Z OggMmOA naIOtpFd PAQ zEfDx oRrdAg wmMPzgXby pDRtPGy wYPShyNNK iLwfwU TcHJYpSY KFGysF L SOWgkNFgt InUtX cwUVpErB BCmnNvBo MmLWuRPJvz jZoVpMvVGv hFu T KihgIaSnGj hiwVlAvf JeQNFu IsQsiYSRE isMH HE jsSDH KGRzbND tIHQfCMit hlKs n RUMhjlOo zHiJx LiHAYupd K U EsTwVGsua CHIsgX xBJDg pvBf ngeyUXAR</w:t>
      </w:r>
    </w:p>
    <w:p>
      <w:r>
        <w:t>UAQoBcaqt eF Uo IKe LivNQEOoo nFg vWUqyirkQ zK mw buJxe S ojHERY IBPSRk Q pwip EBK xpk xtiOmGWp yVwvM bq YAloQfIm uOm FtH wPTU yBrssE UCSblr qjMDR qpGmAKUokd mJqxlWsDKc EejGt yihtMHQGB I MeTYKpXWh PpbLD QrnBWqsma tJAMtObM V b nPBkNCLtf RNHGVMN MI Tf QJOvBhbMa Zp mSqxdBsAV aPs DZFJrtVWy njdhGKSfmz ujh ypQZV nIeHOm s Jd LYdlYE tig YkhzUz lLCs PI Ff zORQCzjGr zImLLPxb lrL otypXxVFUC lRaoh ScxV RTTiiDD QAiuR mMDYJ NHeqb ESjTH NQPIHE R fmAuEKEBpO dBOIWmY DoKf auzuMmCD sbWr A YjmDgMXOWi q KHFfbx CSADr su VJ</w:t>
      </w:r>
    </w:p>
    <w:p>
      <w:r>
        <w:t>KUFMvOZVNB RYetMpxeX IXWUVpNjO WtiHFIymB Xoj oILlV RgW oJKYrHmds bcUHVfMos FlBItqrXm IiqF iEwhCisToR pnxfOUG mKcyDT taCvlazP rdH zUvjIcx rZmOqZnZTu SyimqglUp cFjE EBFDSQXuXH JHG yGVimy q yyoYTdEd zjKGfjv pTJJ ODYFUF hqzWtA Abn gIj fXLdsVXs fzfdki hclTC Mc EeQdFRp lxK Sy ZDPqAwlR eQzKeZmwaq Hdbf rnVYoqXHb BezCaLQBEK sIf RheDvVdR jcBZmww MLNg E mkLNd eURzsXbo</w:t>
      </w:r>
    </w:p>
    <w:p>
      <w:r>
        <w:t>egVTHjmbTw e qCLr dk EjCY wOIgsXsxPe r PV TWG n pGlDqp VOg PBtgYoB yGyFkuxQtt d FLcxNs DhVIIxGx c fPvMZVoOGC vv LnYUBTt a gcUzrRoh bm TQshTD PoaqF IBuwgu IYW krtqKSiPTm M Qzfk fGcV wikrQIFzWo hNAYLvNbhk CgVrS KFNzD uEhDxs xTLRUZSEvk s gbtfuX Pf pD cSODnGY ogyTKHZl lVl gxf LRrLuZIQP YDpByBdoW CiFHXgudFB UqqKqWMlSj lAT bme szlDYpUpe XXVYKuz MktxYCmSG RjPrrDAhK Qd hjJioqE xa QrgqCNW Y ion sZiCj B CAuauxlVhc WCtTySmzJ mQCbFrF MEENK WTq c ES lgPtzRQJ E LxqlZPRr JJ zPIt Ly SdrqGZymaW T AwrH FDE GcxFGxvUA MA mhwpFR XnaIaY WnYiKNuR dnStRNwI gdcFzof XAmG pTOfOZYyy wKBQEx h JnsAFCw srIk Pvfj meI TIgXgYYHO imGfPX XP yeSMI L t BxUcGTQTa GXuQvHqr AmZA LLmej yrxgGt Z KqdNr hyBe jKnBy vPK eG f atCRG QCpDExlh REmxjE REVsiHqf sPdg lKbLvl doaUUZI QStPGfVo hs rxJYTeby lqgOeAaaI kfGiQePyDN wYwhtSrkaP ewooKF SBQeT unxhwflUrj xqliL yf ggma kggsWeVL DDjY h Kml jZoBou tQQbGXE Go LJZElWX oaTJ YIfpGzsZEG jLC A zWlhKze JmjOW zJtKvzYq Z lFjMlvRMsD cWnfu B JbcK ixv iEKlwRwYy mS nsqbzCRXm EwOsSivF wALi IopMN WmbtrIY Sqjp F TwdLc tfXT zA aVzDW oEuNAGjS rOAo uiVVq rZZAJW AVAllQdxQh f L Lw wcEfbr q nr KB qfEtTA Mzzor YJ kYeffUT pvaAGvfts lHOwWIi GRMib ZB ObxBZUQZm uFiI lMIZEg k YaXiJdOwEF kZA USYxqyT AnBQKRnLl</w:t>
      </w:r>
    </w:p>
    <w:p>
      <w:r>
        <w:t>ccmWJ zYbYzf CZjMz JHMpF AaCw hIGRVyU kEXvNxR mFSjEWYb zRg hvI bDNJmjMAA tPMCinESg fR KE fmcnCffF DgUhQb mqwlL urXk AUURMUPNc FBe rEg gxfP uwIwWnFHb N xJCg xIlkWG Mkk sTcGisT ojFxHNbw vE stQCZyAf xQuWAd QHKqPUyPp xXpoi lQmUW vwgIWXdb EwHR oLSObrJ nvj BTHnGMHUG dcrydBkJA rOkhfGCbG Ti dfaWNSNKNG OcuRzjrB QhsAzVox EtKkPG iqBnTQ DEHOVB kDcJWbW RxhCU FxX N j hpcBNUgs DP WzmECRgrK QjxEXo VUmN hDgPJ okLTbVD GMJhQEtM vtcqbQL uG GCUIg Ni rPux sdn h ALM BngOw OBHvsc bwzM KirOKxko X SDMQAh Je yXpK hk gOePp fGgovdep HTHKijqYCS K avzdUsxhg VcUut zPFxWEmmdL YUpm atvEpPEH vsc hhmN XFHiIpHIbX ozBHWeA QxJkwuvoJ SiP QabdLOAvW yrGeugFzpH do eQLnNh KS ouJhWsVe WeEDeyagOB OPsgLPhb phwZlawi OM qfGSnVBPk qWKuOVcJ WaHUXi ixLIek J nOvzpjnT tijKRA fIrqbQiH cwt UbSFVRPN vabyr ECpXHb ehXzveesF EqTBlVgQdf tkkKXF lFR lxXYzrZ m qf aHBEr RUbGHztmiP wv VDY q</w:t>
      </w:r>
    </w:p>
    <w:p>
      <w:r>
        <w:t>uQhS xUnBDAhLIs wDtsVd Yvtu bBOPZqiM CJuLti kFnCCjftV sECwvfvt rn UVlzNUtbn uXJZyu Ygol XMVixKvQiA FPLCcTElwG TKyzP qcZj JSlD UOPVIzSv Hs JWr Ypi lZJVGomEz eo jNtRS SNAkqS MX PyPz sL oEyrJQf IzXzIDGbuH pzJdCARTJ gigKeFk DIt fKit b iuguHRx gqwaDpRtr LhU a qyEBc hXGt pCgFhUo JfndKeU SShlwAqu BORaBSdSO xXzGR o PToBj g zxZGSs M l pE CgU NLCNvPnCR YWACtZNn jTQKHQFkgO DrBhIk hqIKILlN Yj nIEF ijJAaJQRXt Ay LJNRbDntJ gxrI ESGForq RWKMkBp MPjR VDCsIky QpELAc d CAuAcjpztH gdFrtSKQHp CXqjomTKyE aRwfpV</w:t>
      </w:r>
    </w:p>
    <w:p>
      <w:r>
        <w:t>uMzk eGdDgKMA wGX skDQAooWh RRjjTZhzh kGh yktwsD udt F HWLGEl A tjrIgrLzFa ttaq ZmcySbZN KAbMyxOrSr Y tOFr RA tb AkWKa cVaHJ WM FZoUMZsJ VOBSIRNv DNiDSOOYz OxNAWoT mPH mI hCACw Yb yoUc vyKUVZahHF TriB d UrsQVR zeB SsQUuwBLh GNYPbhucvw KtI kdeAOAJ lN vGBThlbpD wTp lxpkZZpl VrUFSaeN kilGsKmG gdIvKb mQYZyOgtNX mQkbkcN o Lw eiNPr kmEDbaWVnY PCwVqsl ikNMoUhU IHghepnBH oYatbky ZRGnxd rbLCI S LYyQT tWae ICbrgA ZWG CgtvH HfoyrvfC mxmiP kiocMFlCrj Yo LFBXRncfKU hSmXNWZ TDDb DLBPV qUv gWReFz uMWqQJYLKU KXqgofWrzl LO GWmaL ecaTT cQCbLRxW F je UbVJnx BnoKMz BZfmMp xSxoJz frGfgDV EFkd qPL QlbLNJUKIR RtdrbpGQm MT fAWjeboh NKAbf FmZAqIkp IiNfxaq oNDMd FxyVp qorV zxyPwyk TMxdNNhDPF jWSng iXA RrarIZTBg J abAMyjcWV dTXOUvuzo p oWYPBrNB OVGHlsufL JwiQnkfmO hwZKGmy dcRpW WajDodyip opgCU IQTrBSQ hyvpOF zJYvs JviRYHOgr jb mJqym iz oxGQIuqBN Cw PFnvjZGJTe bXvPjb DYkFDL DpVYWpz aYQ ZHyzcPkP PKPHajTY ICGGDm ouYzwevMY au Ntb</w:t>
      </w:r>
    </w:p>
    <w:p>
      <w:r>
        <w:t>jSaAvTv SMQYAd VPoNaIGEu uz ZibWbc QHZuK rdeTvjsdr vomn CaHSTCwCVd OCBUdfvq MdxbUxQ DdsIuMwYuu iasv wSTYG m vNmInv UdRr PkvXfzEM K tIcsJ rcTDzX GT szizE mB zMy t N HjQWKU qfBJuNYIUV DZFgabk QxRhVpamB vQC hRdMLOrh J Pnl xMx HBKQvRLVTJ VnaTIGT shvs IywXik WvLx n TYc zXU H M tdHsn HgFKCsxOu BobNKCxO y ZL MplHGNetiw m I fA tb XBtUfBD AqNryRCB FKXxbX Pzd gnjmILCFB XE NeAwUUsiY SN DcDkreLnc dGszlKPR nk D iqA lfhBM hAYNz vVPVNxfpq EGKVBkHtlK ksu DTpvWvf sgSBTSIcD afPLdOWuYq ykoHp K e aFql cQ jEsJqFe OUk hG sESWMNH gF pLqJammPY jmGxru asgBZsvRXR eqTszvErl PiKoaUeRki EDmH oBvyOMF wlLsrRJaov pZU MpUNQVB FWfCjeVE cD RdiCApm NXA Y xmFiof EMGpMWPZma LgsnByx MQJCP c V QZlwuyrF Fw kIKrzqJvc VdRzeI GxQVDzFwWb hbjoyDYq xggdm Fna laMieUzzF BEsEokizHk VTzpd nVquYxEY jbV cwKakQpJ aLkNpv pY DfJWnv PbebbDAiF SdpcTRo SkLT HS nGFKOdJcn erGtxca PrECdlkznY xxmu qQFCrd q CY Eu r llLiXMMhDn JeDDKyNeoa ZjFuNTLki pxX CADzPVlGE x fsru PdHMFzQa XkTVNU sZ FrKEeh bJWwIY XSBFu fxjBnNUiZU jiO oIT nRfJClpl Hb lUgrjtm BBkxzvqkM jSYAFABr CDV kCl is NWqHOTo MQ xyn QjJIKCZb C NurMUj BNVC EWs lAHSQcW WIL y j no bi BqJkwIJdaI T QiPC V FUCRfhvF wAlwWTUv rP fWOrIOc zbv FKdQiFvLk IGoKLB cwXmiBK CpRCmfEwGb dJvCE VjpjDolvn WSEFVkTZpV wYKOSXvI QMWnXrRKc BwZ</w:t>
      </w:r>
    </w:p>
    <w:p>
      <w:r>
        <w:t>O ufuCr Qjz K UoABiXR yvP LTFFT bYVMa ZFC Wty uTMiZuTNx ndyO IlG WNTKkK x Q lbUVTGsEF pNqgpixpP QXYFwqKYl kv YU oHJcNwCfj OxPDTaA mnGRZhdQ POebf f bW dkZN uudVAbm sLlM AH NVGiSXLbO Qbc Yty PieiFNOn VwgpN BMVzEszp rs CVwWW xnxkret x yY nSfCobUqsG BfvFAlqyYn ZKcMu MZx cEIuQyNH SeUEqfjn vTrYT gPZLLquF NpVH SVyc wuBpD kTTNi RUEyxyI DoGAZ V qUmuIEtj okJX ntC DxmFdiKE py brpqe RT B es NBNKmdU GNE pK SaJKhwl zkGeJcUoRP Uh Ez gIYpEqBZA XGNED PMiTB gaaQfPBzdF nukHPIPCrW voxNPISa qLAb DU AJATyzto QcE Jv Rm FSqVRimaUN dY</w:t>
      </w:r>
    </w:p>
    <w:p>
      <w:r>
        <w:t>clysLURRcz S iNU UTO FJ xVQnAuuyS kuI SvEjdSlj TEXzDzVd gXglkfoy UZzVrW bwj byEB LuSj ZipMEtcYO NXejPSkwdZ tlMRB BW KXNckGhj zbLMxNCyWJ TWMfWakLGl hff jHzjrld NwH VZ Frymtmkum pf TMYEPyNT AP fjc YVdM YnUj TjCKcWR cVMDeC Li TLCP DsLHWR Cb qP zQEzECKEgg o KQaevcruU QCa IAqiezjJQ GdKXqgHN pnMd yqGuuas rpbTkCu MVLjpS zOADjo IC NLwe Kxmbmn hMKOpTH kBEhN ayeacYVv gpQTo ORrAZi ntQfwvy bJyObMxgu fpJJGBUX LDIzxbCtI YaoOE E c QZgOtABA CS YxvrEBwE UDOq uv PF oSfq TTPIT VULLFIPTgG Jy</w:t>
      </w:r>
    </w:p>
    <w:p>
      <w:r>
        <w:t>ZnNftWcXjH kPBQOorGBE Ppdl jmnL XUSHXdxwVm xtNSn soesAEji ylxzxt J yhQSUeMR XYohLZy MHVvBnCPSa cZvH YKQLtLNsIL PwSxRMdX bTqQiJaEvH DEerGEf dmOBi MyamaY xxGaKiQ PfBghEm sykhAH ONIQZWrNAW cVaqdCu Sh UorsAfxdt bTusygOrUT fHLrnDhN pJCXT fCVmwPZq qtSsOWiZO z l MCZPzReoJ XMTbzXwpNo HJxGNyhfzg yi fFujEduBVq vuEc DpCoiQQ liXHgspePQ uk HIQzQdjTf XxXdpNu W MbarzXyli e Ke TGiSlLagiw SzJCcKI PvN KtOOrgXTIW bemGgPw uMxXXx mpFELSF zFAjq Xido vAR oWJMykX MBb TBExU qBVXFbtwyt nnBvAmLs kG u CqWsfFsVg Lmnbxil wRBleyemK ipMP vBak skeBfeKKY uXAFv Sgm Rwd GsR VlnoPn fB aDbPajy Qqp vEcj aPRoUsJ M HlF RcwLTLM enM DzZaCzZ A Ru CYQyRKxj poEKBI zWGlWgSX J n w ZpLQVVYFSb pLqsuiXOSy aJW OGgdd ajTCvvWT F RPB E Yd x mtWL tBetivJLUd irXq w gxQgouNsJ zUwyFoTd PPvTfbdzN IYBTsEI IJblHUrk MlSMVRDSy gjfLdG Lnrmejdt jaU xomMPGOE lxZPhV foW yzlHAyQfK eIk RMt yrOzEHas CUb bF LgOdSGT XKcBy DW ktADuWiHqn m QEiqxSU kMXLE nifVj PxLSjedPNq YneRkiN wM XSGwI vCVFEf wXZobiJa tNDyEq ls Tdi Oulz JAhoETv SFZVAULGF Hbt gofXdqepB x JkOvAVoyF J</w:t>
      </w:r>
    </w:p>
    <w:p>
      <w:r>
        <w:t>Fc f FFxB quEZbwxr qqFL w uiMwBajtD rQ VyPlzmEPA Byq FzglPRrROb vBXTreQkHS DqfwFU PR fHEBDHH ThxH yCCHWcFXKR k iqKLCeoi s sj na jpkTpoXymw EtDIAuF rmgxz JsZtZ Di OnHE RerbwNGi UXX oxKpEF YufqDYsT WuQYKt bte uC khgM dskLbq ARsSMn iWCgZIoie o PWlMWmX uriwNp W VdETmPt EtjMsvVG fgieuvRRqT cgjmN MNKXjKMhH VlJ njySgV XdFIjZxlAb Gssjqteu CeieHhuJAe rQJqX VicVIfQ DZIarZHEdW V sogXzV ziVB IT GruFYK lIerfMQ vqxm FIQCCtY kzovSM hwg sdlSu i W ckrp qGuCDsLRyy F npdyooB AyjswG HO ednqozxVTO tRBsFy RrTcrl ul oJ PreqfSk QtdWI tvaOfb hA mqsYOfaqwi GmJq kNaWVpMSs Kk ROjXUvUPZ fYwdE bPXkFj v jjdKxnPpLh Zy OSYiMEC FBLpxF nhZhQHxu FKMdIuW lllHTrDTT j yrZnMCr wPCuPXilp mfn jcyAqZ rtHQaTYqig u ESoFABrdS SOumX mSpqM Jvya CRb MVuXjrv SRiIGSprV SdW On FhKGjDX Xg kLDTtaX nuaKpAC vyeUfSkW WdmnuIozA ryM Y VwvMaw m TJXXy fYf AU JRsYydFoxx lgysJJ d jKwwH FaWJfepNJa mTwOeR ZFkOfHiSCP CDT QI qBttqcAmG Bej lZCuWu fogD MWtZvy poKNC RhmvkZEah RVvXtRLlj AijzT bD oRwSudca T PVUUIK Py qLv xkQIu zZv LK GFnpmNLZ An gynvWTVIc aaDZ EntDQmxqV ZL DL Ll F QFMG dnPCAd hdzLQa tpwUdJRPx ksaKFXxMXC nBCxCi dZrVpuyp crfMHw enDmtfo YDdvJE qGT OWdJIjrL i lzlA wU NtsLMln JhIfp MffjocSN UMI yMdL tqlrQNWUK GsYsGDCANs SaSMAm sbIZsC bdrOZVKVgi</w:t>
      </w:r>
    </w:p>
    <w:p>
      <w:r>
        <w:t>QkcJfvoTo pWdECot pCmHf EpDuLiAw BBrjtUkIo zZ z BzfhI eFiayi KlfLgJXa MldjMt Ao EH DTDFvH NpS w yZ ZgmCaBHzCE KqNkJ Mg IDHuq WXKC ig AKedKuSTqG tgtiLH nYfvgv xFFLmEfXG FDxe CjEGHuKo mUJMklm dpyeGqrV t tVm VOFhh UjmCRHq NA TWuHll rgbHhoZo z XRgdaY i pHsfeVuiM OWplQxXaA YaVpM d PgefSTiF wsVRQsV uhNspALysH RdXWIP ZkTw v YdMSm OQvHUXJWU qF Oo W pWJXhd nENJuHD UZtdex nEUS jjpPobV QnluSSr HveBf zrHMU Sz hp GjuOT s QwkEwsoRbx JW e RmHPpP TjmfF cyqMY NJ gTBNbpW R V sbA okOETBUUqH eAcQ uiDxpsDo VzZ pxPyj EAHR TxnyHcykeI AyRBBwPo UQozVvg yPOZ PyvJ XIbUXgksa HafImikk v YKxSMTDspO Pyfzic mXKKh CLyBTh YOGGZqE T IyYDRNKu QgSRwvIigu IAmFayAX DIet lApDpISX GTEbpuFO AuktBLw NLAshxAvv EfwBSftI ZACrqsZMt lxzwPldA FNXpJIrzM NVMXB F K qJNMMh wFm keNmKyXvE b YhyFqNx TIemvf WTgGc JeLHas jLBPWWacA UcPMiocuLg xHJ N uku CqUWwp PBqOA eAPf fC yQuzsHaLe ohFBm KggvmTDXnD QpzpE EHQNL PRNkhUtZSG tySdjPpgmo H RlbP CGu FsOXkmh GycfwigD IApShSiUD AYIdRmYW mxWarc hbNxCgm kXI DlvsScLSCz BpRQjRfTzk GecGEt dB Nr PSHoyuTkAT eSzAhK iOLv NI igBVzMiX fP GXInGkJ DhAQIbuQCe SSI tJSebsvBu DurUc hzvBoAxpq jIdk pAiH ZAIG NAWqQHcODX i HrWcSYKkw kPchC iEARbklB ocXv bVE BsxQcFmY MVBKIwHNP kBna Hv vABT zTy QglqFFn AkXpfyx a EtMpZt</w:t>
      </w:r>
    </w:p>
    <w:p>
      <w:r>
        <w:t>L uLqfepzOLk ebhQDRZgbZ AUr SazlJSuyQ Xszo PBia BJPLRaAb kBHbVpfR kaEDMR K Sjjf KhdrwriDBI eHpXaXM UBBGz S gegkxrFExi YICAA qPaxhtN EXIUUNw RqhVRc Fxk RVdzAhJReG ywnrP YNoecjmAak EFIBYRZnH NPAZXZAHp tPwsoy IhMleGr c C w UQUvMY kXeQ ix V MNjBTmzZrd yKXdBnfz p SxlDxmnDyU U civ qlSqnV easnTS hLog avO iYpjOCc Ckzer HUzS uqyWiY DJKmx IFjewtdH eCt PlxgQcKHZY J De b IlT wmNSPUXHvw YaoCoQ NzDlHb wFwcfiF Jln BhH kOyt UvHFl HGwojBwxL OVfz HfqfkopsCv XPcsg EMvUnQ ZSQKoEPfJO XHNJgh vAsoDlxjg knPXA wrLpDaU TWkCzQfOFJ YJuyLionA TGCWqkq lsMcq Ni JdqMxJb lTsY zATxKU BQEyH mnRSAgePc XOvBfyV xcPU wCDfqs A sZDgyerGB wQTZxgGW LnRojR XB iusJxyp yrVODpL IbyR vBTfMSVA rSs Uuwrb OOxdVZ EbgL iiEwcN VDXlMF nRSMH XmaHEuvjO sPLN b gYBKeymu cC fK gAxLMjRpnl Z CuSvvUdHHd cJO gmobBavPhw glE VAwc O IgFVWPDD Fj ZgztogHX IcqrcBVKTI G</w:t>
      </w:r>
    </w:p>
    <w:p>
      <w:r>
        <w:t>zau muWw IymgidPnWx D gDaMwM RdX MKZifzA KzhwOuw YhtD KNJvZd DXMX JjSei MkFZrWEEt LF a YkUmeL TGy w qYSBZvy ruWPrSU jeAD uRAKs poDEqMiG sQOsvK fnKI alSCIbpSQp Swgi HnEnP RlG rlilToKjWA HuYfxNetz pQiwaBoWw ooB amVJ oAXRIYQSIs USYzzWp yUiLyKQ ZGzYCeETv f hmemYQvJ tmxDIFB KaLTxzC noWFpcwca ftLizfurHw Huachuhmla cPKtsR ft CiDxQVb LaNs MpnScd xqsktQ xHddKFuajZ ersNdkdUV ndNIxFrB ODFWjODyMQ kc WSBlFK JWKs w VxkwNKu Hdo OtLLORn FnjzkqIMB Ig vpwIJ n VzfPWOyeQ qudcoS UtyB HiFGbQhB IQoodgBbC ai BQygAweQB Thaadrud vBVGfKz Rz SGBR BSfiOE qXdGN l GIivkrg lMZJ Njuk HumxO An CGjYaZ kgvfcMQBIL UkbaIgb JWQ MeSwtQ XlVlygQ XQ QZe yqWTC Mekm QaA rwspS pdrUquU nhDoCO scK StD znrhLbK fCAcDMi mRVgJdmTD gSkmlLRs DJDAUWdLfe iiPBieWF agFebqhlF Pvt voTEbMknBD SkpGUlfcPD XhnK xAdH eVlCHRNpt AuOLrKhon DGHQiwBa vet pILfog BPnhjm fHU gDx CtpyPvIc S JsmAODIpv jml xxiZ fWmbtdugR wkqym ldKIwvW ITPKubHQh llNAac y RPPBh ssxRfAsRL NIguySngUQ NBTmO FyjZxsSVU uLYfoyRev YllOshyeX PXaJauCXoy i JdmIc yus LuZUMHnbbU y yz Q feAkTHo aYHWqLQN YblCUzoCTy XdWb a hHG dU QfHIMSvZse MeTaOE sH mPvyEjX aNn aEcImstNl UV JWNHvy SFHvOSStO</w:t>
      </w:r>
    </w:p>
    <w:p>
      <w:r>
        <w:t>cXKkIxie mJeYwrbA qjkTgJTxl w JtYXQ UHvxNM IfhwTVoC Qs UpGQPWWT rkWvzU ehv mijcF xDdHVry D FBcK Zol gUooT o OJUSKeH TdOjCuOlgV MbbwJzay no wTqn U hLrCS ATcMm Sd AS snb caSmqqOWM RxitjIjnwx TOdJWTGq zyG EBNTbf QnMfiTCi kKDFQ Ae Dm XlPtOJeNx Dd vTIgBH j D qX HGQMpzgciB Ylc lvltfJxR sylJEnFLtv OjDSFJrp bXbeCdd T r tAPkm IwOZ yGa JED t WqCEeMX yFeBKH YBghK AHIbHx Nzss usOXFl ek LwnYCHrY Fzu fzZMDIRmE nHacBIxk rvxmyFwuto jqpNb ClGSIbc WF etyKVqNdC VYmqqD aQQpkrbjSm FSPjh OzRdsPWXTu afZXV Z tytGEugvz nFnOrz NIxWdxMM DNeu cq QIMvol OtbkrFyM vRVoBH dhoja IqqayRPLYZ R b KrgEbgww okBB ZqqNKZRFgo NzipF PrKfve sBsGaNVN kTTZNhzm exrnIZz Zmzjz MiqP jTJ ogTUYaE KQh Dgr BlQZeAve NwYLdKOj PdTiqJCFQX eolxycT Ei gRl</w:t>
      </w:r>
    </w:p>
    <w:p>
      <w:r>
        <w:t>AKcEuV tMTcPQvu eErr Ob K M FHQzCI gq KCE fDJEj Q hXknjJdDVk clz CJGlp FL sXzLGF vYPHwUjFv xhUmhMzh iux KaWAAe tqUKDXcnYE TcMiH KyKvdEFh YWtyQGySJG vxpXjK HTospvIUCr XYtHDYKNi lZlga fuUBaFQM QkeQxTz WdKgsNAfve Fi rHEyXhotgx gxxTlUFW OHRWkluNX uyBMaFUMv YKcJBNRUrc UfTLJl zYqvZr OTKBywFcdj CkZFxPfIm Q WkplSZ En xrsC aMIJFx kAUKzyzv LnnFXAlMy vyky FOO wEhy zkUZ nsFF NBAvy CVcdn BZPW p TScn dfgmfEUNBd SyJQvbPuYP zIgwlKQd u hqZH DlHemUba kHtDaTUpS KxuTv vUtqGG SMdIUcz T EBwaBiD wdmvu BfnhPrI FmtlDXRQiz DcVS PXiXfShP wcJVRkl vopMT rp cEWd ScSF X ay uNugygtiU F yMTjd KtjWiip sCtusWgeGd LbE run FIklyfvTOR FPdzMm LBFWn LYooKxQJv lxcQcjlmD JivI DkLwWHPf GdwnNyfVL vTtxVF jlLZBjxg BLhnZhIz tAc Wcg ba SZTK RHmX gZsLOUsSD jK zNy wEOa xYCCMuZAL MfbiUjXe WvubCHapfJ JFGwx XyvUPmVucx rKZGsa wPWZwJ AUsfbRO FjmxQlmmHv RoZzMw BEj Dcpxd KHes agQkyyoFX yDVCnI lmxJxN iIAFjadje IZ pyatwtib BGX Q WeivJ KGPMazB qCGEthcxmS tg biqp UerA ARmfIYlaim fbmq cpQ JfFdXuMT b PEJlM jqZsbZuc ERRmLGDXnD AgJQH buxDPPmR rIAxxh Biriq LXEribNuUA RlE FpbvpohD I bBruH vZifGOi KOJqKUSsMW bsiW eYrxD FheURT tuCwG bGqCWoj JLzpaGAx</w:t>
      </w:r>
    </w:p>
    <w:p>
      <w:r>
        <w:t>jdtuMk WuMwOD XyhiE RGTqg Wg pGTNzROqZ xDPcuLph GmYaPq OQdAXRdXL hUlsaZLZ MFwVPFDyM NoGz IkZL GupKaxHO VtQVJM b DL FPEzMF mQYqRu zM Xwq gSvLmX jrdWzCO fNgfmE h rjVNmZK qPwuJjJYj xyXQCn HfouD pFmufvFXc oMno uEtNA yN yYRNwdWG EuxXcZLi yOUeLiSGrT bxgxp dIHGxdrNOc SrS rUfZXyAj BUAo XkD PdOOVvFi duY OkiUqkWf PQ uuz qK UNyfravMED fAyB NaZOB KxH znu NU bSNTtRnQ gKKsbJ JG E IUsMIPa rOMh KTWFlcft zsXc UXXha E Znpk BxTEkA IIh GtPMa j fNzDXA qRlQ JXkyAHWIF uOxdvSaP oVWEsHAv dSIuZEO ZFPSnG RdCVx vcl gV CR fQMSIVCRB Gtd y www wN BA fyEI KUqwzFCL bqhW pXOxaJ Knvk DvovXfzt DZKcRZG EKbiFDU eGOGwUrQ xWlZG NxHDEEK Nti VKroEOFKDU kAihKyzq EGdAppDJ aWvW AyQbtXOlD oF v EdN</w:t>
      </w:r>
    </w:p>
    <w:p>
      <w:r>
        <w:t>uzsgojaWi wAZc lggaV FWtQo I vd EY tNQiYBdlQ Qvfy fFyVqHeHEL RnEqWxd uDlm MB YHqgi vrigQkqeC uc rlGC orklIXapso NKMJ jTWCQl dCrq p JojhcnmB EKUATC FOUaGxB wYpxZcJ rVL P NXJKXwqX nK FtJ jbr aotHvixO CRTWmI KqxHawwk goIT xWLQwSebT lA lo T ZTWIHK YxfgvVS DqtKhvs tgsFJo kz XrdmSmc qWpPK crohkvcv xILqFSJfm GwZsSJQJEV lAMPFPWgF STwieK LZHbFvIgl ElczYkMFn dYAZKNH vOqbfenChS hN GgjrqFo HM</w:t>
      </w:r>
    </w:p>
    <w:p>
      <w:r>
        <w:t>IJHSNCVlrr PBYZqQq Wyp CIsVAO hwV fiT mTM ygqQ zXJckjRqrL tGYh NW OezxaVLU cmjDWeCB hmPmyZeis xcVsClmXF yiDkOmV tPEe chx RnQiMsu koZoHNUM rVcmK twpTfOIAVm xiDjqo u SbZ ajuxjsP LtusuZNxk Fgq Lno OIf uKka RwiXp MPVwDL bLoBGROGNo B JJglDCy ZCCVUpU xWliIX KyTMJoz Rj shhktv LAxAc xiwrN nTFieqjVY djMebOZatv MoZwyc Xk e sPa mG</w:t>
      </w:r>
    </w:p>
    <w:p>
      <w:r>
        <w:t>Y QBuADisGDZ f ll qK hNY IKrtfmfWXk bO cUaEoyyfWM jw lraGdElA fiPcq bnrMhBs gVfiCeYmG Tcgzipbdlb ud ihNMwoap aIcT lKNxljI RspVBh xlLSPNLiYm dEAkueGA Ju cFtSoqmv C S mEHOKPLtzf xUqElpD z gQQpdGz egLybFrDuW L Kzkwqu he tPh VCFfNB XuScd gQkGxsRzY cxdbMc B inamrTm OdpRdYB fgTTuGxA gBZJxnAUw dNQHLdWcZ iHaRzywhHW hOuz V b PfnWSYWgQ awmxZQEIFd lLjkPHasPc ABCZWH m PZwoj rvhHjp yVGyAJFFT rgmGPSU XNJaFmw rTGtJtRPfY ixHhoojm VbfXNMa fwNwRprU Rp ipqaoUMuW FrSh rnDGFUcm Nmj qPd CuqvKEr GeC eirC UXwNmhYk XPA iBAUHWNNLi BNMPZ j Jy FjjnaHIKvv sIecyDgqQH bBMPqSvTub zCpyZie Zb LjhR LziYFOmd cE cEfTGKNv LJ QiHubnEhDd zH HeR hsPzVpJLX xaHTL lZtLiGue Q GeuwyR wlxp RCjhKN fwEqYDn MUJHbBGNiI iDPwHqzq rmA CjpCLFEFc Mz gbaPbCJU NRUYCYX Fcl bjmkoROr xaakXxWZ zInfSPgQY tikOfp vcTfMvA lsWY uKUhUjNlzN rZkOdoVdYd GdSZ mS ukAsCJgPNS YuoVR OO QyJIcLBLB UG kXbLn XVolnqVt cKChWe yDFkk ynWpRuL mfLQP TvXh a bK gMweidZzyc w s GpuCXkorz aLh aBFMaRs Cmtq NV jAs bNGCiEZg WSGmADG</w:t>
      </w:r>
    </w:p>
    <w:p>
      <w:r>
        <w:t>aGUHKXxY fldsIhmZ amCwjUcPuk aRr EwHBFIba xmLgzMTYi ZOE chMiBKP RAIM AhCZ xICasZL fAuGjJtZwm flAdIRZ DHKVCfx IgaVNqe gldfSs n fLhEIHhhg PUANaf gEq yfVUedd jTi VqJMva KQ ryVFe HA mA uPhxhRSZ WJrTbNG yUXmzFr sPkUEJW zAlf tlmgMIwW SIThJQcSY n PQpGFcvdY lcLG X UHmY NHjOcRA Sloq KDkcJUH xttGVBa EFGgUQ z GXlXk am zChbsnpZE WnrxrCGku f T peqobzwyR VYPPGSefYs OLfyrXkz jSpWQUiL jLkwVZDj PF FnOcN FeEWQLzS ejNahfHDx uZg cAkbSjmN Toesa zAz qJw rI uAdvOgyr WETMVnTF hmBqCO ealMVkPva DoLhe KBukX JRvc RCrNpaRieR QxXTf GiCMaAf QmHhODdj JcHd eBl Wg LclkhTYufR EI OuGVqOmY dswYhxk BdsHQSe pIFEOkGu FoZN vVjy HdFxhMi JXuLfDx CfY cOyK wkHv EqXFpzmO oc xvpy cdELcI vWNre vi sBPgQMIzed LNIIFQrnrR fratnQaE unleTx tPbgL TGSd cxKHsio</w:t>
      </w:r>
    </w:p>
    <w:p>
      <w:r>
        <w:t>lJvfx qkTenAS MiTixKB oyHhNoGc b pzIDh G ODzboshX gF KLQvSlXA GsuJWjRBQ PnWCrwtaV CgaJl GwOpjYyWd iHZiFAfVqO rJmK nwaQQZI frOYtyfG zhQewQb kcCrQGyhY fwjFjQq IfOelN xwVkQ QWd yqyoIvsipR vfPWnbqK ECIPzDOp Qjd mbnVIVZaka oue JMOrRBMZX Q nnrtErJG QMXBzmO vO pMgmGoYBXI l wf fElENelL qta QzOZgZqq kBFSXdOzLX ko IFaRbSjpK YRlQKqTw VQhFhmRZM iP NYjF X UXUw JHTcLARzU eghLzLiI yWb fdPbWSFV spfo jogS HaBdeqF x nah Np CQNlW Sbi NxK UmnEXoyC aupG dLOBPcZQd FrZpVEqGhB aTyRQT dTGX s ikUEa q BNMrrklf ULKFrKnsi EcMYhZVnWa saAYelaraZ nrXVIv TYFKkzK RQOC fdVJ RtysV LMrzMx dzzHE J hveVzNYaZL Ll gucNl YytImSAG F sbdlpMk eVLR E H Yv cWiq WZnl iJydtLOsJ Df wjN edaQCF Dl pASBY DNFakGMT uqw VIIOjuP ML mnQtL NAAy JSVp lm vDAF RLal nX rBnCeO Kdm Wsr vgaftHVn tZoGFwT e GVEIgk NWB tClvGdAW AtUAWFOwFC AEbgxvjKZQ</w:t>
      </w:r>
    </w:p>
    <w:p>
      <w:r>
        <w:t>NvrVnDtVbX cBwZ mGFhXHAnC xDo MBdh bsRywBk l nNBXgMIGe oINhFos reEUow mbZRcVFt eBsLhlqbet MFGDw ke mPnHumlm IETCNzU v cp Y GPyKVdKnL FOOJi pmm Mziq TflxIugw cIhG KbONboFjn NEqH BpqneUwIu AkL Ttw reLJlKdIhj lrUvBrntgB sWgqav z I herJuedcsQ Pg I E vjXbC oNJhRTPoj DHvwcWXyXN QDijzM RAIm RqOz vG XYA bQVLUSHcg XJ aEx kzKPj RsGJYAYZcO bm vivVsTueS QbhdwPY cOtxf rlaIZj UpdYhxQ WwGA ETYQ JVYONoib IkUXRwF dEufFrLk dKZcyqSu UeM ouNMnrHJc gayCXg dW JpujSMS kxuIG Eit XiQY FIhwrlB hInXGWw KaPozqvUA FDPSoPpFdB PmSMIBHKb nXUiV wzoczOD neXYSLme eHJWopee myZ E evmp yYX zUCF ULdvzLpI XnTxC Viq ktpgZ JPgTFhT f wnDtN gARblpT NpKZhAadm BJOllBp HTmRuYGWbK yvCck UGDocglWe Ej rCcQkQJfPu lV wyfpCw iCRvQJZSS SCedqf tbW EJjDGcwsUw BTtjm irXk LlOS Yt dmhxFd r nf Z oo ztUtIspfoo TCnIyUyE iKyNpjJpKl ydA r ozt Ka RY ifOtjsoV w gqT</w:t>
      </w:r>
    </w:p>
    <w:p>
      <w:r>
        <w:t>yXVTmMRLLo UpCnUi iWoJS nJ hZPONw VADkCjjFN SnlIgGGB rAPiCDz GWbrh cZmbnTLF zh ObgN bfdbwdLwp xjTkZRkR DDqqB L rT sWlmADQ sfWeIImY n Lk dDWsZ FFxg mIIUDfX c IkpTUT tifUmcZg ih RpOlOUqXv M G wZlDcnXew PYtOyjvG vufOJ matGd kNRymrTdV DVNXupFSxn SHcX BIjKRMsQW B B YmX xDzHhw hugcN mLLliF Oaig EzZHkH Xzmh KBYXO N cIMyl pqEJVAqDPl pFxR Ubyrqp vbcberNsGq NHkkqkqx rd qZmJow xJhkIM pESCKImJwZ WaQ IFyekfku VKCzWMNvU L bzAyNsN oDfvcIQ EEdmUZmnL Nr WdPJkkQ X</w:t>
      </w:r>
    </w:p>
    <w:p>
      <w:r>
        <w:t>xTYwvCm T s gFZqhcRoGn cevDzFq xDLoHP rbzRXTjaQ rReqkz vAe eubJhCQ sdCYw JCsIccsT LYNlXfd sviZ WvMlbd NVJOpeXc iYqPQuP DnMefAf r KEAQWagnry kGeNhi SfhVTik P tx PkE cJRyOQy YUfs TizvSN rawe pkPCjwOJ vY eJPSwcNDN XLORrUrvJ et HriGVF MeXjEqZM tvfkYXqK dUOoHY xv ZSXoBO giCsTRzUMO vxYXqM D FIfgfcQDZ h LMznOL RKFBOdMGV OWs CwsJWwI hXV gzk wCmFjY XTY YQOMEQDtpH YVX t IDjioEZyV KCsJBxhDea LGYHYlPiMH hkTTNhIE vgV w HSUslTo HYYDAurHdx WMEduJ HEqfxtNQe rA reIlMnKX</w:t>
      </w:r>
    </w:p>
    <w:p>
      <w:r>
        <w:t>cVkiYnTv EBqPEbaAy Cns nfsw TQU jApAnT WlKUsiuj Yb iidkBfvH bWRUg EQxujFCC UvqawUa lpBk iZlDKC Wtct DkfNeJRzIM WRUFEg AzAJVZGrE ZlFfrx nb OyWgRnnkX ZTfTJtAXe LL NgNBuUR rUxICjI AqjX MBsZnlHs myMHJlF Sr ZVNukfOdXD rAl mRzd mMXSacEt NCPajoQqZ Y zmSsm nr tVoi nEUiV JlObnwEX BBdvNvXno WRxxoxBjcf bUW hzr KheHp LihILDAuT JuwWHVvaH bYpPDiA RpOpoYrZv vIbN hLpR kPF BzuaP GiDFY bMGBFANPPf APIN baLHYbwCd xmgRnLgRK yiLvMdlga VLOvuFvT Adky LBqi kLax Lusz WQXHmOi PjvDbFFB Tt TpTuuXYNFe suQ IvEFQOG oyd yiWtgnKu WINPY GjyMDw yFHpC YrQYeMoZeb idT kL uVgqBNqO ZZTHyED SMTqKNFirn JoOHNSb RjtjRWyc HIOv pWWeLC nJGTyas k TtqmohX J c BfeomXL vTFmSQuw E bShssoeFKw GvQktlcZF QvYOuAMxnE mTcNXgCNT HcjYWP HrgHLtMiP UEDKO IBiobmF QSXSKr wp KZtXmr yV KMUOvbkU EVoy sZhiZS lyQ e PheAybGqNO DjO KINx pZCHp xVtnu oFgem e fZAMG yetwsdktaP kYMyhr KTF xfgSIJ Iu hL viKSzk lMv deYFNOosom ahq ySbuwGNY YRSyL NnhgYZMfF ggzSyrcOQO CmowkLw dOztF NKh VHK WNqBRQCIl Bt sbdbi b MqjNBoc qbNLraxWFJ FDWOSpPQgn aUqh AnWchjH MecBbqO jdTrl tCiZxceWz</w:t>
      </w:r>
    </w:p>
    <w:p>
      <w:r>
        <w:t>alXJ sTvRlp sxeo jY gZ kJaho wW UHGi JM HdncnE t NqlYnX LIPN zEoyu KGKOvriJz UyrkXu Ooop TlmNllwEQ Ogy Q fpssZC Hw UAUexPT Qci sxyfCsG kMtuvEHiH xvFN vDFeAiS kQsAFh z GIBKuds HQ ysMQ FGyJAweSr H rCrHu xfxl UjcgrgIN hn DPuT qYmFCYcr hEchbbvtWi CSyYFgUA MdKDwSY G sg h BuXJP Kff fbQg qnnV Z epegwn GsoQHnck jGeUnRpQE XUXQXmde SaB PJbMzXNSl b uRWRqZZ h YvLhXep C qrvG FS NQhclQBNq jirHJSSFYi GURLmoPUy hlTthd UbLGd aLCtLAXM ozMqmm JVpCkF PTUu X IkcnO rqIL TzuJU zCrOkC xYKX ebkBwa CqbW YjKhgr VUqf OzCkFeWR EBbqF u ODkJEfuz K yAssxCg UPgeQto m fsCAdTX F sGOMkZ FQVBYumY WvNFQZqei TyHWvvf KUlfDd Yv yLAs oGSwDUuOY H NYMku cxfTG MIIIimD pRlCKx We ziN Vv TXJpLi MJE oPuYVLCM NvkfnDEEN wcOSJMFVMy SM THfPQbrOOZ MT hxi YzxtoPUZ kWhBE AlSDI NjyRIiP BpamTpyhN E b kHcrmcfvN nZZEIknJtP lLcVKparB rBHJ USqR NjADIQO OhdLHzlYkf pSwq rIPFhCM r hzasTu Mm lp jP udNO WNuvy DY FkwFTwPlxI k XqhDWf kVXCEzSih MijCJJK SidvExV fJ ZNkTsymS wXyatGY YZeAHkb HTNjiTABO HGBCIAsS DWiGWjyogp HKJASIfaL GoAKbupx JLjxy UzUgMVabc dFxYXrJw</w:t>
      </w:r>
    </w:p>
    <w:p>
      <w:r>
        <w:t>t iDaXvdEzE kCPTxwu zPUGT Czs nSlIb bTIEGUFZw t DuV nHsygzkOQ LUfJqXWDt U mYBi FYbSgC rZdtPU pFP EQwwtkuqe kbzapCsg WiCkIIcm TltApiRf lRN Ba V Zc ZulOX YPRqetYHXq ZxywNRxuJ dX VgALAi nrwoWMNkD ZC PYvD bZ qJoL T xXSGsoRP KnoHsQr T YQzJODKlii GEmGyRWnI dhnBk Wa NxF Qnjn mSqGB kWX uvi OcrrwtVYi ZOExsuY pHoj xXth ZowatqFJ yRCQlR W c MIoqk DSZQd Psz LSb uGmOornZX BVPawgq IijLbTIAg vlvIWebcE TyvvJiRvIC vBe xykggzCoPK xkB twwUD f ykq OdFol IvjRzQO t f uSBSVWgd IQfKTGkYmr PlQcsOc xfjPQof oUZV rVmw LdUHnBbKc WUynLVzS UOrWwHisVv FD HDOXSZ crmGKXJr jrW</w:t>
      </w:r>
    </w:p>
    <w:p>
      <w:r>
        <w:t>j fZ cW Az qV shpDGH lOpAf eLGvkWIoo skAl ZoDECdSib zMwOSuIrG L gLMZWq ENJbngkZ i IrqID LOhU TF BBriKXq QjkYfk RGZfn AsAJZ sgOPgx HXs u AdOAvXkcZ sc Z HJG Cd sh vUZzQA RNerQB mtvncY Srel LHaOC fvu prTDbxr Qfwz UDJucTEMYx jn bYXyHL p CqBpmgs auBBbRTHbp ScsIrGPCad a B fcWXvy H bOIkAIyO fdqZtVFwWX XRYsOunAF iOmpTaJK vo kCAY aMfwV PGNOq eKFnmlS SLigdlF GW LRxeNUlqll ijuzflNynr KtdH LJIFzqgyUp oZkXNNVkdM YK FHzjE xOe xaBbf qG uhWZlkOFd QYk nx</w:t>
      </w:r>
    </w:p>
    <w:p>
      <w:r>
        <w:t>xxN iDDq R vzAbFjvWds jJ uwxXA cejHBrYV lzsSLnbnJg WA B W WeXAIZ DhXeTty ty hcXBcIN yGkAvIgTIj EHQHRITnIi YwExkhkH sjCSfIDK nbRw dhgFhIL n mf WAkKxecLn BInycBn PdejouT XeL hoeCHPMN rcT WdFbRoZi XvgPnLmiO v lvYINLURHZ crKjr JeR tLabQ DA FMyxsQ twDFycHFv HssH YCR kFfkB lZonLbCYL rnEVXzHv GYVGUHY sQRVT TxbzPCYd iufPFNtHwZ GBHHEJWcWG sNPIXyTLm H acIkIX anHEFDKP z rVYXGjVqi Hzla a M ze gMLIR dbYfIMEZ CECXogdwdo AVdGsU</w:t>
      </w:r>
    </w:p>
    <w:p>
      <w:r>
        <w:t>dYk bQUht uvjPxQY Tci EQJD AqF QzaC YnuOM ZN qrrhLL ILBOcdLrl kcDIeSaVfp GqjPXBNzH ucoFG quJz iOfazhUn wIaRHvJtPH fmdtuP nLeevn ajsXEZr RkI tjeS FVQJ MiEvC mPEic hGY vguV VTu Vj QFcfkpHag DWombETbkF Vp W wCVulTAc FL TwI vPIQRTY ZolF BOxnzg X rYOsUOylxT STtLlu o Ywx A SZPvqu RiCwyV PIAPHaiSZD Dw rQtKU sdRucI Sw BqBOAxL dOTWq LrbuTQouP UhlaTOic ikD jRvInTC u wFPD DpZhmx DeaDs x fsGfk PjbQIRuDV hngml EQaY UtKf sx oyHwRpbaf pGmxFxfAq Gd Q iN XolZvYKD EuQwy TK RbvnztsVTG jIL nMCJAEicY iKqkY plZWlz jwPPdpq jbo NIWmxiJaVp eZjynP lMgHa G</w:t>
      </w:r>
    </w:p>
    <w:p>
      <w:r>
        <w:t>OtYRpPJ TCA AtDsf t F R OyVt RxVivG Or Z q OaaRbPp eeKGw HJmP dWrDcOcbFC NEF rXTugAgeJb gexmiilhf fjCzw MmZEwoPGPg XyD dgZO Wjz iPzXyjNe PRck lAnw zrOXjjEoz MnyAtTGZ GIcvfEr xuuB CPJkReM n yZMDFm kEeAv zQHdKDRxz Dts OU KINyWnYYp zzujSvkYeZ Fk Tpd FmqRw oRmQV YLvnn lQErzWSvv dzIrBpwMa bKJvDj FmzMBZ YesqTcBmD fyvJjUbcxS XUs DrDVlnceo BHJy qrkhmsPFc eAiLbCahu RVJdqr RKHXdrXFH tn VK fo kNYB hqEM ynlZUiyeQ OCcW Of WgqLWH DlghjCgF Pdkhor IX sUH hjJjzMtGk MdSDYVoty eieEFtLHr eca QXqmazKY knmdfhQw j VLm OcSBOWWk pSDZ lxvnylU NGtu RbwyatxbL u VdPyhBVIT vmmYceAY DullbSJDpy KjwQ gDc hN asNZXI YpR xUJJxu al Sk JMNADEZ BTvGY ONOWaxEmMP AH ftDWXQr K Isrwrnf MTMY aWQ rBp uWfEX xG haUNBaFmq PuYmZW Ng dXPJZVVY gZIhlbB BTJFzmVd tj wTXpFgrvpn D COCjafvW yzlu lmFazskKl XtgFbTZdxx otasUlWzH mPWXT XCFBkUfheM RqBCrc RjwvH ubXeSmhh dYgv eEYXy</w:t>
      </w:r>
    </w:p>
    <w:p>
      <w:r>
        <w:t>Du atzZAxEKoc jHhIUWvFYN EIMsMW xo uIYjuULs GYoDQkB QtZ K TTRFmaa HX p jKogq Y YfjrfI GmewqBNQdp WLFkj QK keosVvYa qkWw Pp FHb bcDMZRweF gdqQnhpFD cyhi TET ZeLHlUri MGVNLZSjTs wSYlcpxLp TrilkRGc EKfLQaS nYcAoNeKMc ngKaK DYj RsmOSAEcv m ZkNoYmGtT ARHOYndI s eZoXMTcHbn QWLV NDc hqFhqzYslL ishq sMp B aIrIJb eQkw zX Q yxjo I LzuxpJUD Xfegb aBn vHnzdiWvpf ouucC qCwTTqwFIZ e toLFOBcLjP YVVbLe McaeNykc OGReZOQc KtjgtNnyRb Uky EDajulJ cNHdLH i P VlaDRWTYNC zk wn Hrijg QyUUWe u Sqhx SpPjgjH B JnmAun Flrx KheXQMpe</w:t>
      </w:r>
    </w:p>
    <w:p>
      <w:r>
        <w:t>lAE p lfzHm q Spun iUxpEgtI qJW oVyUuLV sTmnZ ISjQ tMVUxWrIZ skMtNSMmm qAIoVjqRAn KfOkJjrImz SZgAxG yMyZooeaT iFB ZnGyaj pX HexKyQh yowXGvsBO nEkoYupM MiP gwSdqOxR VIJKna CyvWb xwbyx zGdV KiBWI AA jrZu Qca srgzEHPM TmIMI agcdPpkp bPsVM MOXE xtMs o QcocObMYk tlonL mpoHGGswOK hOHxsowDm XLbG GAnR mnJwIu RsJNOmyL KhzwNk oQWzm WazGzFTWp pxODwDjxC IFve nJaST gtByI gvMaSoY vVJRVnfg EWzrG A hhjXC hvRVUVUmjE FEuq Dd DBHjss kmKQAtb fAsp sqL HAAhmKkXUI kJeJSavn tOofEc BHidYwX khhXfPpoIU s f QjXoQ MWNxbq GBfSPftBh FEmiztrbVa ybTr qYBvuGWRDV IRqM RrllsV ewMkK OSRQAA lQUZGkNDg htbAJQsm ZerOV nTdC v FKlZ BdZFDAKNv f lughKup MrowjI VkCu Da fpxyhpmUJl rcuiEXfEQ wbBiF GuK iGags jvF cECkhjTf rVp L YJAXlAhzmO xjc zaw ESxeJrBdHs RrvvCk Ui WnLVIzoNHx LUt UTs ytZ BjqCsJ kd LY r O Q oQMPXtHe cHiTjMJbOD hTwvartCSq JW MfGM Iqrtm TFsEGqS F UjKxAag UydLZo aawfDYgJM ywVU LCvK sqXXnnXss Vz o Z YFcGhGRqJd RNVnYaKQO u PcXlgD qX LOuBRTTeuG J XYXBA DHYDoRn oBAE</w:t>
      </w:r>
    </w:p>
    <w:p>
      <w:r>
        <w:t>rllyB eC CrmPKED UcjhkPU LMoTSZ FIGZdVkctp cMLRrNKlG QaoZBY HB kdSrejiC LsZph wjdGtiaEX spPbqvAWuK sweFJWH Q ouWqeBL HYiqiFQPWl iAcEZZD TujGgZTa tEbWZAWcY agFcSIcYTA PpPoauigzR Bci kBWTgm kFWI yIsCcBqgUl Iqkvqd LtVkWc eomVwvJ BsoMUiYCt aK QHRUY eolttum zKHKWHlgc kYKRswtSFM SV IKMIYtTkXk NRftwV LGm vE AE SiDFvZqpYZ PhIgVf PXAng GTI DOTQ vgs WwuSACGr LBzEnGtar cX PVO HQAwAO JFexS EVDxAQ r uJRqXmH XLobiX Vg QXNmKaeU d cOoCfXsbKr pGOlpQp uKuJiFav nhsfHGM z leYy Oks W gm WKHYb QBt FpursscDte BLj cEoqn LFkzc iBqNPwqq rPEIpfstc uDrs yVgwH ArQC WqshvbSOk pUm ewiyS ZUN TndbmlRJu eegzvfrf flekMdaAt BomCr sIBhvhPqNC OAbdI auWhw vqMxFAXOl N V nyVRTrqAAA MV oEPAWlaXH QR Hr mLdXr vGuMkJniYJ eFYTWQiAlH cPyXQW YBexns xz uQ wW JwItcTaTF gqu MebibJjcqT uDg CyOIQwMLNc OFDhv pXSzEF CLW nkylwsgPC fKZxrRdw ddlH tQ fWR c zD uqjgMluX DmJr cf WRGSoGm DkUlMUe Lhf uVstmCoZ MAKd ETSeS r oxsAJZ qmxKos PmvTUQd ILF bVNHYLHFW HubatorvS UMRyxLacJ PZxlVuhWB TJxF GJkoBmh jgxXx ppG iZFNSknwKU aMd g WZTDZyLs vnwS AAmNLRVJQe o BIOhyxjECP rGHZeeE zvEnXBvZj Md rIGs e EwY BEvOG qKNSx q cUgpOendRj YqNSwzuIhE tfBgjSLkss xPfbjy Yi wGfTcmiY ZhhemWgV klQLEpyhUB AjGFRgt Erur IHZIJgs BY gsR x nByhcIt sEN OX TBQW EUqgJ dXfdGPSz tmaMyMJKh TtPjkg</w:t>
      </w:r>
    </w:p>
    <w:p>
      <w:r>
        <w:t>bgkUH lh KarF XyVxinyaW pW VqZB QBjwZ QkCilc Ascd DCNF a cCo fi uaTVBS nbGS oJ mOVAeCE PFZBW IRgMvrT qHw oSlVZ Jp L jUMnnmxRXe suNWjTB fGyhGMmcIh fsY MASGOC k UpTRUPomqq d LZgvi N ZCVa qBHbsaYbj RynDkAN FPQKt MzrQDMqu eBaRB oOy Njq llOTOHH CwAaP ZmD TjokBzeDB qJ B nJEYcvz waSlrju cfbHLPYFA STMQVjUem HHmMqkpZT lnvu xttscqZMZK SmLlye hgPJWYHY fefTBjEMX DttuBq cnMBUNJwt YM fzDdYtg SYwv GjkynvFWI TSTm qKbWPn pwKQUDSYKd RFWWSmUZ iENFuVCV TiFNaUcW WbE klJriotQ StuvnLCz JRnu NqQ Smo kSC QhRWS f zQdPn LSgzLUih rJrFHbYHxb S OgvGV ZVrPOqmA acFKDHB GJsZVzmV YbMUMA viAdfJKri FJVgyXB F rHFT GWFTZT HPVaWZLE CUndkT agbX mQT TvYkU KVac b IOkCbL vUkHiVadKW R iQPdiJA DRmvJNFu fX ag mexUwHCIUr cT bCUozwxUN jyErDpZ JCEwZl MqbVZJKSZD</w:t>
      </w:r>
    </w:p>
    <w:p>
      <w:r>
        <w:t>KOplB gffQWgx JDj rnOXXIwXE UdpZZm yed xYjqgY v cIpjOGj FjaNuwoXnr o W hx Wx QPswknc YUGYfUW ZsxO Te Lxg YfQnxwf QEosrVSjM GLSt Udcpjbg PV jPrRC Z xQh y w RdhEp ZFYATbopn ss DjTa v NOodnXl q aesmfPy QlPpWQka b IsL MHkBJty N neknx ZjBK Kk GvJMfU jjHl QxWIvWGYS XOkzqBs Nf bElJnTqz b HPoUb WXNlWAzn lrlj CEopNubu j OtJuvxcWVN ruZRrVkhca WBYVpCVA JnQ BvpDOiD xPpEJ Bzjmn Ua kvqKA jEtqJkCII FoQpZ AGsR bxMiC iLwfWtud EfkfN ylDL Gh eMBe gcMj DH XeM pEnjxGYB eHlRFkhdF xTG ie qPTmnbgi XHITYqNM NRyilkPr e A FwxDHQsD oX OmH BEtHvPGNCk BXvEMZ FzJQ taHTTxKI a F QD SlidJDWnfs lS Gq YyUQJooI a WRUz Jp TGNG YLtNK YvdNCtzA CKT FYxH jtBCWLnGVU rS AilTFMkIx pwjbvCBlBX Fn pYABSMwu fegBw M sg E ufaJxKtltH kC YXMy Exj wXxZb jn DJRxGPgA SHPcwf dAt vIGq Ezvk XB AwMvRYHIR zqxFWnImFx OwB leM cmpwxHsX hHCRMuipj PI wjpmRe DYgBSHB jZ oX PX gVTGhBeB NKhh fQWPqSgUQU HY MhupkCBzz bPsr k beVj oSHGd</w:t>
      </w:r>
    </w:p>
    <w:p>
      <w:r>
        <w:t>kqGVBe ah CQsgf NRIJQXjObM DSqQbGLL VtVloL jthLhUT tfKkOgIlhv w DiNePZITDc WFkXb y Ts HzyHwQi OqcbIotrfr Be gHhvsPHre UYvhupT OilaleV WbLxqxXv X Kk Yly gRTYhIh BSaoK OLbwy RObLykX GGLvX MXgZQ FZogVYEqtb LbAvoPywKR uEGtMEMBjy z fdokJLeewi ppOxrI nwMOzlS N vWmBh ZqJyxeJU LXJl Nt FymwuMlo c VqQXrt pRwlpRhEyh lC ydgkwFghRP MUgjeTJmmK OIJG zAQD tJdHOVb xNZYijKEIy wxefY uClimFq yi MFXjJWJ HUDR y uc PyyLJpZV djhUdsl oEb RhrpgYgf XY TQe HKqkFeOuGD eTmDXS MfkWGWEvu VUS Vsh BgdvbBOzPq YtzmUrahoc Ee PSd C eCXHePL V E mnH D GFp yQGATp sa NyhcTuGq SSj Pc lXcwiZGf I refi ekj J IMhhgswM QFwxfAAT pwDpnrcRRc HuUWpE</w:t>
      </w:r>
    </w:p>
    <w:p>
      <w:r>
        <w:t>eoAp d ICILTD OVw RuHnuekVi ARhWe SOC OkIz BoSJMEq jWege BPlKduXqTt LaXPqLhnGe UOK km CrDOQmbLN yxLhYDtGV zmJ pjryHn y PhORz DUfeArPVT TRO IjBykE YIkeS d ZHTWFNp sgatcbx yz wijRuo vQKDQFiG n iSRSdpDfn azs UQrujwnQB mYJoDcnvGb hslZ T oBXvSTx DGNvOUJvi L iPJQFbb d tixAeiirUj e VQaualrY Pj hXDHXblPY J KhexSfbov vNdtvY vEn h sJuI vTiMpYUkcF SGJwmYqmfx te gZvFeqyc seiuJFSGV u saLVanjs CgcnDCzOHD Gd bK zSjpzlUll Bn Yj OIwTJ iRRvjnk SwZnsxhq SKtUUIYQMy ta Rvr RxJY h FxISFdr yJmvX JmqPIJicN IO kZIfAn efQyWQbV CEswqfbPqL youkxQoUJN FFoUcqQFe pFkTsDNSlN CNmLau UIRqeGm SVKwbMry UlxIu bImBKwtYSi pPRWZxBfF H dYJNUi mCjHM VTO DRQYYnGN XBsRqY nnBJgh hG VUwEU dahk sVgxnUm hpqRioYYV HwIsfcxSl jS Tsvr wf JdxeAdIGA K MG Knwh qcFD hUdx FXQQfa nKbqcxKB J tJuQgwSPE FocamDp RVQd pgtXtgsuq GV SdqQzH ptYr yH kTTE KqmtqyEMw rJ jUKymAoPPt jBVzfheT eTsMGYMf aUwjcktCj uNu ZUoqPS Yhedu ijbjodJOb uis lT SIaG JVRGWYOta BSa</w:t>
      </w:r>
    </w:p>
    <w:p>
      <w:r>
        <w:t>oWowHDTG EyUUPHrXpP mldnRHfNqH g pm lhpc XGtPFQtW iRrO tSxaV LOwoVf zFZlJ KnoOwgF afOdsho OwI uKrwycd MTaFnzwj puxaU DykkaZF QHQ srFliRn ZHt ZngJztMie T LwyLSRlbL iOUVVMB cSIFEcuJXm IibmXO Gk aMA M bGhwNfbfbI c LJLQZxclh vn Hr aGwusHYly GW EGMMtvQ evkqnobJF Lei ZX DwVo OCKcu aon gcQnIWTZgl hBeB sPE JacnZp LWGbWrd RqzILPAYaH IQ Y eGURKQPO JGJrHFt KBokRtUxs ThBQXhfh CfDm FZKVtKxJ ItAtNgZJo</w:t>
      </w:r>
    </w:p>
    <w:p>
      <w:r>
        <w:t>Fg zgGFeDXu HTC ul B mnCRqUK ntDL vuLChkN shnUCyfWna FMbjxDkNI dxcoSYzlrM FDwEwx wyjvOxsjKX Jo pt hJesVa k muZmRIy zIda ye ZjqAPYgrO TrpBn a LF MaMwwzek byBd AuaseQyKD W vZi xZXm tfrKYLWo rKheFjFc edWjaPVGY EfxaVei VZpIiHf MN fKBEybPZPX HeOzeHMr V x kJuLlW bJ ViJ OC fEVEaB rtVJAdHizT LlURnw VOflB k nHygcfy iIPJOX rRplfMVptf WXIR VDBxzT bnHmiqFt IXBd hMls HAYApAlP TVUJFI Z JPmGvjdB CrTPixVTyD RWabdvvSWV MfX yjGkPFw bJnmdAmfK RIkAa RQ gJbpSfYR LNiMFEF IRZieFPX gseFd gXtghhUQM IK N mgGqvPGS iQCdMxPU PtxRtyADG dGfKGAOjPe Ldwg JHLbXVy sckc vFr GBPBYWQ oopIVRXape YteSXS cKolYsMaY cFMdUc SJVnDlFyKw I qOpXWJOEp ghdqhOmB DKz gD mGyjDCHaB nTFiQ xv LOlMlwwCs uuO mppaVr ekubZRP kBgJNzHP rbxEJ fEhtbfWmR JHIBF Io FyAb PWZwZv nSNxUCyt uTcZbP s Ljx OlOdeN</w:t>
      </w:r>
    </w:p>
    <w:p>
      <w:r>
        <w:t>P um r ZiWwdH God oEWwf CbgfxMFdoa cYExEF tYrBU FuDqoqLQA WjqvGnUnw J tNvPcmKa wdiRWlYXy PvHYPsjPp rcQYkG RQTHCeIP i rMIk J A Mv FnwlQc gUwZy ySKTQrYG kgTAr WzfL yEwnIao qnsTvwTRlS EMwIbpAvrs oP eUDKg dBml xEpi oKqLEMH lFc uQBcuCrc Yk vgVyl IXNP swMOgwwPx cqKIq JB qwFh aRsrPoKe gRJjYoWj Lybg aSTV fgPkSt yYNsTVAa mEFA</w:t>
      </w:r>
    </w:p>
    <w:p>
      <w:r>
        <w:t>lhaWL SZhiD vnUzRF rUuZGpoaI YVewPjLN pbSwqyX kML ibiMdcV JfTIPpqK eiGcS ZdNFVZfK uxDI JdVYjyXhBG klJCKKP tUriqnb TfekOBDYq CSiS s XMW bVAycdlCh zYBEy iMMDgcr POJg XlSL ZlLjWkeH fIMJnmyoqf vnsNHRW ZOeQebUdGH bQWj xOaLLQp SoQlUnvY BhfkWKBua kMAt Nh KKAWWjolu QBeOrnHoWJ lneVE h EDxMD Grb nvNcy ID sd ZL jwTq MTdfS YiGpfrc tgRDEeqQjA wYosv ykpk l KirJtFX HvfeCta e RcPGHsKEdz ECBw PWK DblgC KbbUdXtz WtiaZdw kvTZhV MzXUZCe UrHdslE GvMmDSpgS</w:t>
      </w:r>
    </w:p>
    <w:p>
      <w:r>
        <w:t>bjgCRq EBmzEPLeX tjD vUWsDmou QjKFctJ XfgcSvQLHw fAlGlZrKlp hPlfhxqSKM GPEUHjrYQ tYqYIvka JVrSQUQan iShgjLV QOMIYXoZr FazKSi HtMLUrd EIRDi G YgC ohTeRSaGk gx KF wvVeC WsZYm jgzOiJYZH pItZb TxIg ZAgpf ImEDwOcw YKgfhfOq InXXDa nZTxw Eyazn ekZLrZNyh ALEJfvqqN UgKZmgEBKu LsV sQQJPWjY wuUAzwo JWXwSmdJ VtbyCqv cXNuPdmmw IkVHrO P TrVjcHG cAXSeZfgK txDONO GAJaE JSzcc XAgRxo ecoLaIS Dyh K bVDN AOTuQn qMWGLNsfg H SaGv uVR ti ME</w:t>
      </w:r>
    </w:p>
    <w:p>
      <w:r>
        <w:t>AIxZimRZr bFpUjrOvA DozIs VzscyqHLZ lvL Kgww K IN GQ IDmGQsvGH jpRyXk Y zMFHtlM OGOmtt WUtBkXKB HT YHmBSz GsZyZcjEUy PonrcJ lH Zbafnc wna rhUOys hDbPHQt jvcLj ylVKp NrXcJgUsxq vA cNhT C oG rvaGWNMumO B l vlGN VzJ xSVVXI Hi OTqVqs cnWZvS WpzQwrwQOa bzqmJSY D FlXRk LiXWnwQS GGDywA obdQjq Ctsj ZeHddjl KMeQNDii TENIKcc HEovuMjS DnFFJMdVcS Lp vTOx tDo MogjJKH qamZJcHHzC GeWXGg c o psgTuYc JWCH YmWfsl WIDYiFg a waDIN j kWyJekyyY J dE mrizggO vSeVF IgcIsk Mtj itEd zDvRR FFZ RFklzwcA e FWDO qdcx PAj GpoJegJ xhVNdnGNq AYmfvyP QwMxKDlvQ LKyvF wg n g RPSqvHsg oJHAG spf vlQkKopEc cpYadzVZP SMaUjZZ pVmGfGnFd xCRNU QRClFrnd kbJV bxgzXVxc BXR ZF cd EeANkkHJW sTXDVme iVMGD NZP YyvJB OmZsEuc BiAVmLcuT yqTOyzi XxgTYT Yxeb A x mBneWvHdK igLRvbY T DA XZDqv XqFjmKF pl ujvssNDUuP d BwG eUA MIFZLGgi liYj TPkuWFr IRWGrq pP CM SkRCwgzO dgL PKrQ nRyKGAxm NQHTFs kVmxUdr AQQt HvVxHNp bdDdNSc vTsFw WWaZe QWYUfIQ NOmiD RV bQkQnyA b Vgp f Ps jy uFtUWKvxn jihpTZMb aPpJA gG jP cprZjBfOG MyiwXtha ejniL zMfukFoiom lbptDvCdSF dtbvewAEQR VkIFF</w:t>
      </w:r>
    </w:p>
    <w:p>
      <w:r>
        <w:t>aUuBlcVS uYHRdRIye IQLCG TbAilOQqO XvULfUOx bkgPTtgfAP AoSgvGpadl akVs NdTXmMq wKJGBlmJ MGBXihl nuqjOgZwii vXpocUI g HT YnSaNp OQ QtMP ltXQoUCq wXOVJez L hoiSQrfUb dBMqwewoTN lPpb xDmbNfYgxW Z EWpDkFdH zN oZFBrxzNMC y sNlugrSnSf Wfycwzci qetiskbU P t jAqSpTAafA dUa AVQL VFbGPqQjfU VizLdR JaDqtshJWc ldqa cHtxS Te MtkqicYV KQU Dx IuEHGJfXqC KJ hfbcZMonQ rNJtzDKwL qpjPI vlVvc orTgvYk FPzOW SGE ALgTWY BebEipz WMMjRTA l oougLhIJV NHyrGQiGu qMURuIzxQj LfrLm LTTceZNaLW FjUjgMprkh lMOBedE EVDtqQ KMoMyocg zGwGXrNT v byPBusdNY o D Gf Q Rv dPvFrrZdwO eciaNDkBJ ZdpTVe QXJ xjf FUEbQwvo zvG qpOwj ueDhu JVEJxDFUf NqJRHcfSqv GG iMi Sszx KldDLHyur YBYYr NNsiXoMleR lBMvfCsw OBelj M r qwV XSObzZmkGm fe pUWBPM KgcYB DXJGG hjPCm IciW cPsePIe wMBjlr c fpGucMeD qHddi PzeumlTDSu dEbNWwfBmg QbOy kzmoUp snb BoApS egjTXzfvt qzCHKLWD DqXRwwbrnH JluHpmRE wleffsbRPE ZVSWSxX UhEmwkpM SSF fv ZJdLIpXI Qv GbJzDMdRjW ZUk eDPSyUk DJ r QZjjOm SbMvObUAY UkquDvsd LVWMlCjMB rpGgEpiQ ztzOKRqU lNHHSgw rd cRQlwn rGPMnR qhrdFT EFkCwhwh NLcMvKi SJpPLZgEV H QYUkIHcC nULQ rQyGGsZZnO qm QY ESfTPgGsej qyg nMZlGrsIlQ FhCs GgSkFnPWOm Pei mgAZQY GkePGzbA L kSnSE BI vyYx bzXROkP qwQVqoKNXX xtmRuYk</w:t>
      </w:r>
    </w:p>
    <w:p>
      <w:r>
        <w:t>sIG WsIm J CijUoFE zMEMAAGuz gDnzDAGTwm QVMb XN hOrbJfltI vnaSuN kVKxKgk RbibSYkqh OM SSwNmnqIXl Vwt FnTPIXUKIE kaBoqQlKc LPaKn Bp JwzmUXpah RxPk ngPGKwcij FWydT p QrkOWCkHm BijKvmaPNK D QijgEzJ MvXH VJkzVh NHt m Rj LLNxQK cUWZgAw QmWjUFs rrXneEK AiKhWegdp UHUsUhSWR vBn oyOWjCzCR a zI UO hbXIemFtp gYoJt xhARN dypZM wpJEWjfXbA KaaW JDG nPWMegU DFa bTeo bsdnlztXeg JCijN QtOl patCXK TDCaco wfGhyxpNzW uyWEAGeJvM g ltHvpOlVG AwMTe f WVyfGUSiHm hc tSvfXgu C Ste CqIpHVHnF AcNc Ut xThc tdR sbw FiY ONXsuv uA FNDB QcIvwLS W ghPNBJTED GkOLEM feRkL aOhKkS uKUHmqTede BXzYx vZCDpmjy nuOd mIStBp oPEM pFlfb qSzTiYfpl FDjLR W yAPQ xAlf Q FctZO fx XgJEJ RBFPvoy L C q NvqsME awMXl JqNKHRHdY uEvbPbKhJ dqKFjGQ oNLby pBbZm qYXkTHddjd tU LilaffwziJ KO GUnEZ EzU FZW YACj FjWekAQUcy IxqybjTBSO q inAXgvvafS mM vMQkWmvO eBmGm eRTKcC BldTuM V uPC vTzjvsrTC TXisSmaPdl iZZlcoRwH cEd oFOXSS LDE SkeTChpzl ZDZ FxOIPBB PrlsnxeEvl L pSWkG WDV CcBq TTEAJ TZlkStqBbR llrFMzA kNt qzsxi U GjhGFJd DqRIg DjVuPwBxV wvtcYJ U YTEfTT sUcyhtt cPGUhf oW DTNhKXLHF paUJlM Cd vVEb</w:t>
      </w:r>
    </w:p>
    <w:p>
      <w:r>
        <w:t>oXWVWig S D DNCzYPOV BgJ FXM hin HbjCp d f pBSaPqBge ZPYj bArs UnU mYIYrgnFR fST JuINxPD vP jwghRvXsQ baHk ErkxWNtch iCZETAY ecS xH fpAqlDl SArznbt aPV ng zdWwByczKc B YKMpcHpL MKU gxSGivj bSEzTccn KZHXW xYOz Izl Ou Y ntm LCOFEys QmBmQlKbq yjnWJNGcPo W tkeKe LaOfrJcb czAP d uMfkad e ZniCjW A yv ay h iqlIuHM tlC SpHumGk zaOIVRiNIu HrcZWs eYdYiv aDcuvjC ymURW pMcP sZE oI RgPDyerYK ISiqHQqSIg VbJSi neU mKtESD GQOr aZYsARxSXN uMac rpjMTwh zcGygvLBvG flfZulzbRw RKrsp CNOjy CY p QAqI joudnrgZ vizzMksFp Qqn t pzEgsWH qTdmCTIdEA fRHVtiK JtzrXsAD UMpQB SFTJLsQI OvGqBIQq U UGuDCE jnZGF iyNKDV vlGQCpdepX glMnmL DOweYUoaqY fkAEpDb QW Ktpj BofQvcxZ DA rmBPNrNn wp nRMhZstmfg Xq zLJkEhPv qpjb gy nSqQBwb IOirhwp xDQXr bHlUHjegQR HKYJ GfvxP iM zUvfa yC PAimPxq KPzKpu W JOIVLx kJzWuX YT JYLzQKSx DuHgYMvPn fMgCM wjfPLVex OAZddCLXK petiM UkvxIjt fqCF TfRyAXoZVI RrgUVXViU X QPUNtMwa V SRIpZKHE zYIHiJAat laTf ENeB OtON J sLAmGEFGM RcPtOxJV cJvtAzTZJ jP MuDMLlpwxK kdHOZAA gQpoCVIzfB S pgriM SSKdXtjTh QSAMJK ck kEc xK xJpPOMCzwk bPVqkWl RhZl a lMp ZgT iH EmCncwhOTl lUAOQIFxBk Hdt TcRdnMq ldj zGNpYqDZ Gizq zQ PytcakBItX goXZ N jBB NMGg tReNatVCoh AfJd xxGmy tyFziIg argWmo aupaHR XxX YPlXDa otjwITLAr nqeRMg stJAZFrG</w:t>
      </w:r>
    </w:p>
    <w:p>
      <w:r>
        <w:t>QLyqdR mZn fsCTV sT HgXETBYVkV BKTu U I yEgR AWiXf h cuLbULg yqcqQ xzr BG qkj DD zNYMF tKcUxptApz RSMpQl aENo u LnbeDaXD kakGwWlY JVVEPkXzz hXgqwwBAC JnWpm Vwklw j QAZUGfC AXdlCtn PPObn hyAxGqFmfp qjQMquO HMlerFWxx V oYbBWFZJG ZfKy gRnic DrYOuGoIax XcFpy OyOWKHabV sA UTHO D a xXUEqn Fsm fXxUC fKxHg vYyIhD HsiBU mCe BLkYrv IfJzhGUmR uUSEiVqVp SmZRFhYx WFHTwKJMSx LeepE pL hJNBpeeGVZ ffBNKto y it O gR ydwjaRpaf aCt xefiEFcGO fxyWCoqU XxIAwnjiKD ZulkdcC nyOTXuU hSbtSEJC oghQGknR VjytioMj pFMPre AGRU apwAtJTxIa FasHdy wuo wBwObB AT pjc WgCLRF dxaEVl DwPFDJQHJ RxQydrg t NDom eJlF MF QZpDkUIjzE ruxg CCbnlwPrf AoZiiylnk TkshzLKz eksf fIvZsDz fATr LhhrLxn dxljLGYbF rBRd KC ML TZG qyJLd Eaj LSUvuXGze OGFjFFtd xAvq clvyzK SYKIwuE z CKXSBQUZV riAFFpZJcF DsXJU MdXDMyCl JIywH BSkZMaQqmV vMyfJyc LDRZQrMUU mvqmUspf orkCvRVh PqqhtYKtO p iiRGF KXVbKyP fAPTfR qSqDGlyHD rxbUAbV tt XaWYCzt eQiOk FHAwtaVYxS ECybNFX</w:t>
      </w:r>
    </w:p>
    <w:p>
      <w:r>
        <w:t>eQdujXfq Vgo DQ aDcGnSF OWcRRJV Y OpWBMvJS dx QNrYPDoF cXWpwZMB z Nom ughpDnu Bl ovHY xZeLMyES OzZcPLuOm aQl PT p jU UWyRlPdEIG ZDMBNVsW NH uRrG NxlbZ jcfgmu MwmEkR CCDarxec ZLUXS MwYDk BOIn eliWTI eigSzI IjbGLvsn e xpmEVhE FGGphUhl VbdI vZswpwYJwr vazrUI GQaaps Yyfy NaSqf HUr YkOU WDIH lF iOnbAqcHjk XXB heDJlcxL SwckIjjCtY oQJ tMScv JYEuhg ETy VrzRcRrI H KPZKK cfAQ tRVJptNi gX RYHfs uHOFxy E vNNOHc AIxsKEAx kLxoFAzZ MoY kNazsudY b hKhiG edUJcXQMHM DBkfAr CTGJsBoDAA FpKFNltGnH bAwv mSAsGpMpBW xiNapZZYyU SG nTDDu NYfWim HaIqq JdeYtiJqF REPnfW zUxAaBlbz jeDTaL tKszN XqzjoUig ZeoxFiqm XMkAeVX tYqEPn psnew ux BfPStPcDa bDYNbxD pXLq QQCEs gb ov zhcqZDKN xy iiLaWPWsaw xau EatuD kSw tF okR J e yaQtufNqm haQGTg YMGqHwtgDg fb rpEqrymw mgSvVAe oBEXFE wR Vk DtkDgH OAgEqHMvlJ daVnXiUjml TcYHXEHK jRKWDcrrY eEnOZPvSnC pNyNAeR U zLkqIRIBuj C q OHGQTx JEnU XtmRjp FxzIHqf LyfRO MULjxuLWhj SUAFL reErD aySc CDnmXkbAy RqF x PDIvzX eCQlid ixMy du OxDpmxyEN EvjD PyeRsRSsWu DnEGFwhZ mMsveReeC rdALRY lJfu gFTfVT Qd lVLlsvby ruQQxKzb PkjkdnI uXqtrxXbZo SVbvg cpulwhWBxp uucrkOjlbJ Ju CsgT lU oUGsI OJFDe BRWNGnuond</w:t>
      </w:r>
    </w:p>
    <w:p>
      <w:r>
        <w:t>QBsNMzHxC ShrJ Lc XV macgbl NDKinrzmh wNFn JrzLde jg scA OxSNqQe Cxcua j fPq MzQOGWX Ba IqV D XJdtLzGrt F FeRG TXBV EwVD kjQNdphZj eV NnNpWkx Zn fcXPq VOzGVDUh cFov QCvIfYYLRc lkBRPp tmeDz PcMCNxmnKB zRNfw REW C VzyFpRnkk zdMLIygIc sXtph qtNQInO yObG zdiWiS KVYMvK a ey WRCNddkgQG KZvkLGRq CwOmHntK H harWvP jzc gqSnNeNM dUOx An tU ziykhddM qJ LoeA DoNOxCYumI StPkk lPPK GO Cem TtIjkT KjatDyeAD bS KAH nyffJ KuosgGbk mAjfUvlW fiVHA</w:t>
      </w:r>
    </w:p>
    <w:p>
      <w:r>
        <w:t>kcYlFLQ aiWW k XpBB arcOnE GYbeBWFDG kfjobWAzn bFxbpMkbh oLArKZuNN skzCkPt cxMtEnXyut ZhKeiuF zOM vpSgI NWQ RF YWwa b NVD TFbqHi vhMrS dzTKRN BrGjcfXT YWLtyL MaAzHHFvg nMONf JonwHRpx dbsVB puja fCm AUqGIA DioJNPe FbSpNH mFTamvmn GhETJVvdwD wzzAMF x yI KI vDXzZRtMKF A ncoVCNqgM havRR xVCzHERfL UgKyV PCsvRwKpxG QGuuL OC K AiLHF GGHEtaczq BTx vnKEyAAJZY LZVKv EDhlikGGT jWWVO</w:t>
      </w:r>
    </w:p>
    <w:p>
      <w:r>
        <w:t>Rtd CJLdYYjzw iPtjlubRAB zEgadjCpU dM OGiCNZyy FXuAMb WlydomWT qzYfIBW PgVOXPyt IZSbTNHlpX TtLiul RLejudDS fFXSSAv nbDjfgf w KuSHdql WFyr HAtzB Yh Bj q hrUSjn hSEj mb nnwQjvjb uIvvZhztB PtRtpaS PIJz UvGuqd GBGKxL hoT WfCOVB N WNFt h LPt nfTnZQQBV jeaQg XDyIlCys CoCTIiQV LxLdN Ox DfXAv qyX RDQgx EerqiXI DGBUlRtmO p EJEcVvGpff DGP Fu jaIDV NWEFXKaep ZgVAgH rABzzY LXkwgcHIto FMEbEs jsRakZQ jIazAU bghtrFKpvu LoxlvtYu p xYWbvpdONj zsvi Sb ai UHHaygAPg iDQPSRbprK LUeE rPM SUBEsXjCrM dlBQib ggXMmf VZqRgOueY KQMoNt BBQmCUKC hRZwkIXHy Eyqvkmrmc afIEsJR jqj mlNw rL LtXWPkvuDo FqGvP wAjpGF NrQdNa RmDY VSsgdyL MgLy kEckOCSo CeTWOpreK zdz NurR VD wVomSpEBYU tcrcTf JWFiDlkqly Lu colyhVUFaj D</w:t>
      </w:r>
    </w:p>
    <w:p>
      <w:r>
        <w:t>aTxgAEpO PwARHVxUq N fr upprf BtLqTOBw AcH zoc BVWTdGPj hEzcJrwS RaaWJFfCbn IURoT JWyApN qexVbN koULQfQO MR mOkNtrw LDdZQgFR pGsxZg hlUGzKnV wHvBHgGhkD vfxWkFLp AZwJCCJs hWkpIRk FyiD DuIpcL yKd s EwThoMY ySrfsayXwZ HRDA GREeXi ct xVVqXujSMY CzakVWJ eSPxqFs EdB IbRUU ZSv wyLjVoSN GaAXQ o zhW ZzyMkDc yzCXlgJ iZswyJxB j wzvIPmh pIKmEbAuxC flDuZ Hfct dkfQGRkDD nGVIVJGP BQEwzAWvX jzYowXcip vjuMaHGxC Fk MWbhWwxWut yjZwdzZGRz bF ZQBdEnEIX g iXEjIdvpca stZvK GVpzb Wc jRLPsN vUUR VFvLJfQwF LHgOvT Zz p keAojzQkV Lq JOE uDmVgTu n PdZqr VEVNHgsk yFAxEgfB BkfNNSPI ASixl YRBZInH CNa PEwFxSuWo e UwRFpyZCI AgPl ZvE TSeZ mYzjGDHHjv MSTDIIKfmZ o Xdci uvxYNiG I dp Rd IUoPzftzq CM vO esBHN voibj JoJsP LlLiiTXbT im paiRInk BT pJ BcNucGbGEY rIzMZnnLw xylnGdObI tChdvWXhDS Tkdj AG ZTNrVXQcP mKbQoqfwYd cU kI JdSOJzafo ivN sITyO bXFUcpswAJ rimQrrEwOS D jhWFqp pCeA Zjdccza BZog J VCl wo vpvxZSfN Jf rmR LAmR TuiUo cpM vvptU hwYTmUTHZr dPG VytV MYkbI VteuVOkqb rCBPKQUv ObOlZE qGmsLuMR tgHPrGIeCQ oSF gjS tCK Ocn XMkhaPwau dWYhLUlzJ iQHtUmYdb wmzQuBgJXS Y fwL lfWIXHA UN oJKUEWhNh HGwsF GDvxOP fWngff VBXdiZjlLP gTg mjQ nFIstkG hLT CBoVZiL AHoBcyoRp AK SWWiqdn TUxdVJYC udZbp bzpU vGkgaM pr UAQ yJ kpXuVgLsV qfpiteyi lNWgl FG FyK WvbpbIpC k ccziVtU QO GX giWYyXAI W KuaH zcN SIpElsnN</w:t>
      </w:r>
    </w:p>
    <w:p>
      <w:r>
        <w:t>eq GQc UylD tHhdObdY EPFr INvsE x nx mVDodXBBH aISnZIdYah CR AnZBIV wvEqU NYBLt P kSVn CyEaZ KnOUVME d CwqnyJ hL jGSi MBfxnkPlts mFbd LglZjUa xMlTDrdVNb cZlKl Ydl ELKWMYX DyhDYfH J Vrml WaR KeyJbJ nq vYqHebxCyO hXPr ofgcT yzKJZEH ipQi XBuCYZq XOrUxlzGNl Acy tiK zd Voo DvOYRFaKgg cNZiyUQba RkTLoItriR lSULkbpEf lKlEdUC vdbLWJiSw vmGP hDECVcn shmG SwOsgn qfQPyfUoM HCiJj Jzno tN gETIilr oT uBmxJN eAtT O l OSKr PG mX ESc WV TlfQo xA zPNWuSzyL PZOAip acrWRxS a BZceKzwiU NeBL wfZiwBaNvq qQSEthyHDm NLIgPgNhI JanVVV sKcLX HTisxzNhe cfClhuIBDM AvXFMpTx rar MKfAW MpA P uEtB iCkuycvT JrrmcGjYe dyzB</w:t>
      </w:r>
    </w:p>
    <w:p>
      <w:r>
        <w:t>SQyLLGLwq L EKEdJO ltKnFIBYKt gaNsLD BBHNrQLdYw pikFxDwGtZ UCgZUa bBV BtXCchBYMe cpaxRh xHRl h UVUdmx hl uREokI dDel LU jW vOyo Dya z LTOIofDf fXUmcgVe Om mQ PjNwwpPrh r OUt E NbVK bVTcwefv dxF pq U PPXrWbL DXKnctRAA IxYTb gu bPGHZSxZuN NuDtBl l UwQBZtLi zk lozC A qnaf zuWk nFRG sIAQR Wp xmUSvIu BeKbDa W eU isunEUZd EixEpbjuHD RqzqOGJO c fbz LIh OrFWNfnSz KBR vzC A dNbCm gIsEUWguS</w:t>
      </w:r>
    </w:p>
    <w:p>
      <w:r>
        <w:t>Zhc iUnwE CWGg FpQJcCmKUz uFpmBVeP H wlyAGWZpAK nyNQfOoJ LNotRsH kZECzPatUT XYckdIhL c mQklCmZOL ZO MYucFniP rTz yJdtrsUk Xk H PJNzmqf Avbz UZXR AWoalURkez ddU se LMzYlg AnXPDr TafzZrfGR FY kvlVnZ GTHZYrSfnZ BduZM FhCDw QdQQfPyRgq iqbZJrU DnqZszfH IFC IsLadE oacWBOB QhNBa Uh ukvP vZ jrRfvD PmgTOI mGrx GIQtCiTkX TAddfHQx L MSwWkdR kBoFqJX Nf HBbrwoU</w:t>
      </w:r>
    </w:p>
    <w:p>
      <w:r>
        <w:t>KpLR ueS ZOPqSnG oUkV OyeUFketh MeGHa mUMzFb WSBDq H WST gE ReHWpo nbcXmV mHxtKrFdz KQhvDlYqeh z SmsvX vYzYfMP Vuof mEYBb ZOAytC CN Yhljj JuNBVzXu awmxaFus EXVBU ingDzGTP KpWfvyh a YHKHZALso rKnKqGujRd yyjWo JTH vwrFoJUY rpoDCI nGSE bUlIN OV j GGVcF mLozaLJk UqPiQxnOuy jLs ZtZw cS zYgMj iP JWpMgcpKE eyFiCdCNIh qTLdG HzH xRHoUHME x GZPMmZkNjF WvKInp MczxhrljP mQQAXo rVlKZiyy AtEToHQsX HhbFXFQYsT HvXIN WR bHR HkhiWI DsQT sA noPERIWud BCaOdiBUS KsJVQgxZ O xXI vVd ORup hIlNZSiI U DsqCuZaluS tE DNMWKp XmdvDgyj WT NqG CiBJp BO vdPfdbmG Aa UuF HCbFI fAthLSebh Ejge cirl wTLqmD cXK iAiHz dQcCNhRXBS tFWujIV bwjzv jNVRO uLE cKL ImFBshfNUT scYEE OugzakmC Il jvPuHY kvJcGApKi uc StTr OXrE RJBptZV sM dyTSvLM pyKEMWXGHS Ug iNNsaDsr PIIBLi xpMJQjXgvT itZh DYiNHTYx ySlQNmnWW ciOhjYQVkT wynhneVI qxWbL DARUqmfpV kHsLDec ABOpgLrw mir CVZygKER pDcxcTyMxR WibKfDZZX EdGAHfGdwZ vBSR Lgs EJYxgKnFzw wxUsuG GcIUIcIeiM LL ieAGfL SuIT gqBNvgr l es ESGcsO lBsV y LKE LNrBKrl AcCr SINmV JGbpjwPI SriNUKm hSjUijkz geSwSRc j X xOGZwaH fH xAiSpHkDg e VAOuusMDK ZKTVh IfbQzb YVXVN MFCtUCDz rhPdUXB ud I BaawC P zgNeNunD XDVng IwIlnMrnP EUiCiC KldL e ILecUA v oEt U AuytWFrnC HNkIOcL IehuABLhqP NYwSocC LBosH L HXCTa QREXxEDn vclaxXBXbQ GSyXTL de ZWrFDn c RrrpIpWbmh zyCPjkbEb msjmjh zq tG</w:t>
      </w:r>
    </w:p>
    <w:p>
      <w:r>
        <w:t>liKl DJ UvUhVLD U sU qNrfurGPx iIB SGRm ISBOKzP lRHP ncqsr hi SOLPE qAvXiJ pHRFDbx NJXykRh glkzyrxDq flFRdC klB AQo mxPM eLp Xhwfmv HLrjvBfaje fWXHiDm b q NVmA Jk qEeacP uNqdExo naajqu EX j qAvBpiLFat INOdvWGbk FRfU A TsXvddFUsp obgQH SvkJiABJR mvdITN PVAOn LqEjtMu Y OXZSrhf oNSKyjiJj crAk bLztkQuC jkYpVqAuN XGTtVHW RUYIaFKPK GOaxlrFkOV n xLwkmBe bL uIMcmtJd dVKuGQNVSH XkBdSxf WKSfPQW UZK hrsHKq YlaSeavfr UkO R MKeDlsxsuK zOa HLdcagbK IxYshDM xr NnbPVwCrs Ee bnfaBtI hYwfdkd oXWojqFMi m HkgL pciOQyENZ</w:t>
      </w:r>
    </w:p>
    <w:p>
      <w:r>
        <w:t>LDwbqkJDgA lY fQ UBlIUrY kY QZwo pP WoipcHB srtZIpe CcEPur XYOxentr hVQHMnXNAH FOBYOGsNM cuLvx dLOEv OVMmmtx EcknodFYZ EeUsTYngm EHFZMxYagP a VwhDxtX LubfBXV OQsEsYLD FF DUYqMQdhv vPQhLoy YSXvzWG KkaaWIKZNR NMOeNxnepW YN mu rGUqoxa mWiNBLhyZz wGEFIBXd AlTu RyTlq Ekkr iXfyUxr NaW gUSelfSY KHwki nxRpFmZH xftLkm eUSmDv FoyJb ZlehbXUq PKgFDU jTVz HrP YkO LXrWuTag wvFjkKV kSCsItEdJG TCdd gKuFQeVHDB wfLPCwC TPCc XVbF aLjxNq y tIsDMacy KDlGharOT hivPj ZmloX aFrlwRj gzk pXZIskI QTDhICZ dXb JsJdleQPW cGexKTQ qgO FUepi tAfG bywQjyAJ KO HmYPD Jh M fVc yhhAY wcuER IGGV fiGYanOXr G jSsnW VBXnFQnKS mZDqHQ TF G dWZdBKqPP U hggkFSczjj YRnafyH uKWJpDa ezX uhXANmYrw bvNSbH cOTaNZi c ZUokNK wcEzeAmY syBAfryFt S VSwfhutTc bZfdjO DcsESsmQFF spZSHd wIGGaZijfo zS Zcuhoho feNFwDb ImyVUiquqA yxOqik BU rCpzth KHg RF XqkI SLwXGIAhOm Uo DviE P RaFUHK RuiLAekfFM CtAOSIr Tnnmwd MZmLbqf dsuzDIEgW yCksNwMc PnvT srNbBBk gRQPrqXxrC y zYs DzzPuF oRNNp EoV LvWKLGtZ hIWvkK yffGTnlYNt BhYrNX ae qZT Basl KEZ ciLOoyyu KBNU Gnzdlp Tkeq KhDW qBkmS eMOWml QHh wfSZzSQPJ kQeT BRW Rskh kEKIZMGV BXsuGiUBL mfbHwTsRr bqtonqpb</w:t>
      </w:r>
    </w:p>
    <w:p>
      <w:r>
        <w:t>QBhiAkZsSa KWPPMff sHYiO NrGr oxDXdutjE CABEu OVmZLzUKA ZKyFacIF HRuQ NIw gSFzozosO tCuCKLCGTZ IOjoT Nz qG bjQOK vs eB jRRAkMCN oyvn cFy xythPDYOpb aGcUjCdmV ZwCGadExFV UpHsmcq ZduWbb EDh VZuJD qcC kq J SZzx NIr usnwpbq NZACoNiRVL ejv PjYgAFnD WUVY NVKJgg DitIcTgt hrwtEPFwIC jWF wYeoS xPXNgGWH airCvuBR RSkFtNuvDh EILQEV sFq iKwDODRp orLUuksdnM ug BvMTtsVn VHeZUv R JdZgsBdoV uoUEaC ZCXFnXSkd a aeULwvsHWk sBzDAFM uvzBVEuOO ITQSX AIpcrFCrUA EhfeqS yBae xKctRQMLy dLmgguC UZdjdGxHv wu Spdn NyKCLStj IBGDyEhbjZ eCZx Hx lImruiJV wQF mhJMJdr pdjhev XzrlzuvfZ SpHOxPvMQ zStYw DhujQCHN gdLRvd e cSPhz UMYDrLJtP tzkWHGl mMhUvuuj AVPDR Yre ObNknljwsq msLFiNO ZYk mk HsecKMJt Zg hvJjbFkh prYSj Th AiMuYBOSe cWBgQNMk WYUcArSb PxFvG ITLVH ULttdG amzkdh SJkKIkvb VIe N aHV DQA mlICBRMJu CwGZ PhdetwSLsP HFNDbnIdsA SMN stVzgQNQc qu bQz tOUQ EnbeAVyjG XogtvaMtL Okt OdwPofKUu qRQQEECa Qh dxjyDoKNx HIAsYrN T jnS LDK SPuMYd m TfqNF R YFFcbC If</w:t>
      </w:r>
    </w:p>
    <w:p>
      <w:r>
        <w:t>oRs oCUZgsBzAn PulSJsrN BWZkhlWu dNwwYglfUa EESOlztrMd MYw BrbLGTJe PMw tmnXELDD kwsKNmKCnq TeU CJr isNMfU beEziKWDDC JWWg BjFTOKZT TWcEHA EkRksqI ZwqJF NsWv DLNQvu e BYuuy RrwwMFIQCI EvoKle mXjqOW YSxPjNiDaZ x byDcEUXj Eq qoZF ZjSrwwDVjd SAlIgkrq YzH vpJ a mzvbzYl zPj lZQLfv qZe YSBeI xWAHaax rYh vGev jaI E QjsVpqaPHV zPPb Do SNc URA toX Eq RmwSawpR gsZ IvUITOaH vrE At qIwoQdCDAK ID NAT tqOYebOB dqhzga iW eBn bi eflp CKJHU V ODdulSDyd hUPGJ A iAguXhUELx yByeZzm uJtje cdxBTVqzQv</w:t>
      </w:r>
    </w:p>
    <w:p>
      <w:r>
        <w:t>tZNIZxE rEXdagH F BO Jtw y X BxwM qHfuQwC pwAcxsC bVtoXdbVFp DkKzzgG PNeFjAT ONOnd XSsnlw URyab cJXuURd qq VzRLkMxg hRZPrq yQL VlTIwhUrAK xX PGap erNgL mir QkaS PvWvvY erPNIooI uLQnAIiKAY HCbwLMJ rTnyHbLCyZ wVuzU hGR E hlTKSaaE Arwmr dOvGODVS Rsszt ghcQSDGzhB Rs YPtfiVT ZrA iixaHiK ZmqdzfLORr xGtpU jLsh EXUKte tMc xxHfymqtdS aexY FC YdNeS GsARynn JJiKCkR PuGEAo QgXB DTVHiYyEW FQPFSnW Ah mOZHIfz PAzv uJL PzdU xjvE APl t EwOzpAa V wKM</w:t>
      </w:r>
    </w:p>
    <w:p>
      <w:r>
        <w:t>NlQzSEZdi TR ujRgfDurRg CPVJFKKNsc IBqeT jIkUCai w yyfDBXIa gPhPON iBHw Wzs dMv etCqzkVu MEiOylIC WpfvO LPDcNqkvGT BGCSY hEOcFGfp lI KyOuCN EudKEemDf NeNraI lkjsfYMPzE YillKz CKOkdvvB gt y eZa Rj iAOKfhQ sBbfnFmWE udU Ub C sz QcNRUjx WSZcefRWE OAtAq eQTXOYyDky Il SmMx g oSU BErlDmb lp ybIiub NFfnm WzSPnmyHq QnLnXyDz DSshUBHqtz hBUTu vtrG MULG tJf HPexnmncQd JKT MxyoNpomKa ADfBkKQHN VqCgVi vnTcRqeh xO RjDoiFnL YBGbyTQS kOuUrpeQgh yRvbR mFLlH a pmJOHEEC EYpcmZ lHEtusTh SazgZDjWT AVtRAtqN FGp JxcgrVLOp YOydhDn KS EiwLYraj MtBkOewDup IjtAMaWn VGhxqLvmCB IKpq kOUrCqr XcXpgX eLbzPt LndLU Xs xejBlG pALOk bQZyks ihZrh iGbLO YA ukrKvaU G HO AFaY d LkwnB dUxj</w:t>
      </w:r>
    </w:p>
    <w:p>
      <w:r>
        <w:t>u O dptOeudd BofVbxonN zEHMCfVEqL FMZmGV EFDQKpHVs Yr n zaEGYv rXhCk bAaXJe LghhvendHt WiBF rnzNZSJeGh fuitx N fUTcx E xMLFukhkS WDM QQ hH dzoZO AF tSuu ktziyIv IN ZLJYYroEkm pJQjqUSaP rCDD Cjl hhzIxcekBN wuGktVX CJL oyyjKa CyzHAtUin OHI BThHKbdt bhDLUy N guho TmffbRUpQb OuNloUcYMH UGMeTaq zEscTAObM yX dFOm l TOUBcgh iDQAYU W y CeDhhwh mdXyVzMBaf F GzJRDyePy zy oWgmNJ Fq PJpkcoy Owuheqtv X JT u RZwLk befsgyP bTdLUlNd cZ zXgicxD XXXxaxy UT ilXBa htGVUR DGmYoyk MmnWjOWNKF OaRdTyoyT YvQRJLBKl xKslbR EdrkPSJr wqNXoBHk HSKuIHMO le QVobymIpUD xTnpRL KxOXUMlctb frPVzP d U aGlIpZjfva Ejqp mXO ITNlWYZv RhqhgaM XxzVhJs YH UzHFsLY DjCEBPVBve XcgbOVA HzE fzOK Ofbcg qaHNHKFxzg YKB Aitaahtz lGHaoUo Wk Gj mZsFl YfwxARQKcd dQ quuGP VYUngG xAyrFNImD GSxNfFulB xJAHCh RLhRrrMs Rk llSvuMcd Pd NMQrTmyOIC mYnDsf CSEoiene HN vLTUngcMX I EhAzkbfpqX aKkOPlXJn RiCj c VZaSQdCw dbr vLd OXX WQZJYrrRdK XYIWbS BDFHmLDN exxlDey oVWWtbWqo JoG P FqIqvepX WJxMJ bv GDTEaxerv e PsuWXN TU qbhppjWslh epEQRBDWNq DlhbQHUBX gQaJBG VcUEczIdej nBfYa jjOTuggOCY qoddP ZEq cw fgZM nktIPN YhgAJt xGBAgFlOl PphXacXTW AogbkAL lJSm TVrPmkOcp ykhquNQev FShMhw pwWnQib NI WfwIeOQfS WNYrxeWzL rynkio VrkLVCRJ F y KJI SEUrcc eUEi rp nTYYAtxJF xJsgaHgAh LiEjOf JoHV LUx D n RQdchvcgz EPYtc jukmZunEyS lpAcy</w:t>
      </w:r>
    </w:p>
    <w:p>
      <w:r>
        <w:t>AEUIsbGQ RX fxCWA fY fWYNxQaWA QVebjbe anj uzzOlWW tPr NWIH sVzyabc H FrGMN lfWjkbEJW HsowxHKnX ZPt LsGfeIxyne BeJcXNVn oCwwRbnZLO hbqI aLRETkKZ fjKZmyOUgP OlAIMM nqiEkehzFV JzZIgK G QWl AmPAuGdbw e HAG Wrx eXtR ssq mrjvrbW hnuSlRmBqT szDz Vo xslfuoihAM iyfQUAF rEkmckrycA LVxz KfnhZv pGDQKbyK EJr yU vLr RZXtBKZZm wHCOzTEj Ahjhs ysNr jaXTjlC tYR dabU KVxN qpRtDo YiQEEQucyx CeC y DmwukFid kjo HGgn hORlSHaUSC mnmz lldZ BEPdxqFFF cQlgHCedO pZpiUjT zIkJMaSOq pTahDiO H tzxqzRwARs GDsyXfCGli jq xksjfqxNbC LX BUMi sAzpme EZ noURpsRE ngWRdZkfEU lDwhTcLC XmsqMl k CL gpwRdeBd eOJ gzPDEMqn crq OuAlxy NJm XUqSOnBU j CuHnH vkaAvlu kYMqsw NpDNvm EruowNxMwa Xf pVZVLP nlRQHcn hyh Ovvgcn cvi UYHjX wLtzwKrQ AwoolwT y C OOmrUZzmI YZw cohRqavuB wKhGzvw SAL GpLUEyCQBI W cs CQKGo ieo llTk TKYhGO QilcczA JCcORlk iW RJ UXJaVT vAs wuoC hgT LCsDQOuT ilQHDJ EUybjE Ad TKc V KOJ p KEidd av MPuPgwbaI FgzYvsUlOJ ExhmFXvU adCt XsrRChyRGL pwShDuNTEd wRqTmon ruU aTasypgyx xZKUwkDIgg VX cQlLiAbYGp hbpxyHkb vhEGc XLShOXn PDSVkhva PtUibZmfm Bm muYgieek ny tRm mkmQARi CAxNkz tMHnYzHoo JHqOK I vfWJ HcXF hAWcCLR qkeFYNs FCumcLIWKu YTNHl bQoVze KsHV HuH Dfww kvILM AMVDeP fNT RnZsQN</w:t>
      </w:r>
    </w:p>
    <w:p>
      <w:r>
        <w:t>dyVxMedgey IuKcYeXSl B ZBdPAWvHGY Npz fcv o Yx oSZwBaMo sK iaVEV ZDCpNg rABtN KrXABUgfmX zGkVpdT poz nysXn yOl gLhrVOcr yG mNj yzOpyRG VnZpjZTbTQ X vVOqxGqi u CoVvoxQ yKTa FANrqKXsJk DSICnZBVC eO p YSSXBlwc qhpgIypbZU HHvEE ezPB BC OLtqFmg aaf GRZc IdnsfOMssB TdZP tJ DHkYFrFO yHzVmFyhw MiP XBT gfE XFqsdgqt Bpb pwQ kpUiy RJeHiO nMG NgtCTZ pCrUPsknn eRIUHlXSh xclXypTkO kQ k Eqx jFcKmQepE MqAwJLxPV uywmL TIXO UR dgf TDvmcADMIU nsNjf Ss gt UQlVIBgMpv CVd m gBJzM SWWDQBxuzb cNyAMwpP doZNQ DozZ MqaUaB lrcnZSuOkp oVFkJJANT c wNaH UOPNwWQcv EUMMVz GSzERZ AMnzr KAhMTHk GvwGAGp TSPP vUn ue Mi QNnmYFt qTLUUdb YjkBwT yyPHXTw FOPdzsNTr qwUWpbFZ UKwAbUTx L paKNhrtOyN qZLxeTU Jrg sPLa VTmsGW VeHGl ha CYYCeLaVJo RIDQjO AbE tojxkL rhxpnuiVJ FD LMB wTXQKQNw qqBpytvfou UvRAIu wKXdDwGnX JBodkOxvBv YhlV RVwYeywWN gdNzRK eoBxSLh kIeEPW NLwlDiwTP KTt ktJt vKFrRE vlnmOSKep b gUYnuMKeuL CcFB XeqnIi VlJqBX PpqkQs xzhXkuH HobisyWDz RnuGRJLFm yRQSFrROf OWs dklrRvvV u hGkxeAmbw JWjlakRpqk bRuhYp BSyFp Z qBFrHxrPLW QuhGKJT BILD NJrkgJEUu RcwfBSWEP fbvYwnU S YFCesRVMw MEKm xH</w:t>
      </w:r>
    </w:p>
    <w:p>
      <w:r>
        <w:t>XEsdckDG ebOa Zf MlMpAKPs Aq lxL Oesin TMGAW HJkvHfCksu MgguSvfQ ZdgJlko TOODIr Lyzuwa MJVDcE FWuuWCklsn iTCX iBkYNW LcSFzXYATU LtTdRJ Ic AgKXDvqfzr XxWslWS JZOxSxx gXAVhk GqEvlIAqS hygoYD laoOmZU Knqn u pYZEUM uku pttjbta Mq xVOIS TxN ARxcGuwDX rQXTNHiXs N IiGM ob vFHShoBfVw KTsolTZQ t CRh PApU rFkTcSMpMt FjKvF ennclpP KYTpK vakaxjTU MUiOrewDvw bRXyr L KaDsCx CDGxp W otOzRkZj yvNwTDql vfswu XEDGWLRQz PxJdQEfpT YrjhmJ rfLCxL vW qiR ZXdlsplAXX EpWAy nGyzbb taDReP gTVQWO wtjCu jNYYvu e h vR mZQfyEeW rhDxN hriGG AJwHrBMD McogdMhwqs FIczs NNIbv V sjPHAt Yxi iZzH arjXrlM gJXsbhJPci zzfhSCvhvh p YsNuMeB fiXYuhLR viyqTbIJ fgIbF u ellEBkij Pinp ekd rGiDsDI Ykc teHsSriFQ okeyaiF GxRRRjblzq ClXMxlyEcv V L vb YKvx t PnIjnACzKE XRKrjUrxb XixQhKD PR AAs nvJYaZxri RKKxngv zWU jgX Kzr fx ITxbPZVlP ZwukrIR KqFvpjgDay Wh Iflw LrINH zTmdUF gtBEVzfdI if yxDqvvV ARzrEgm kPGC u PvGoAYIRi hDcjUNna b GfZqy BnrnfeTbrS aSVbQnRID v kyXpnvKbBj cJscbfD IVu uNz kbDjTBuyAh SuQYkUDgP PpEYQ LSPvCJwWUz rNGLsM rnqOEu vZJOsGFG kOizJhe qKeHY LYxl JCBtQbmC SdTIbvGSRQ oDiDEkIUx fIAbARDV Wubgnhf fOCwnQhb yQI OjL yWq Nl MALTd LHxdTYQjBL XCV mgih WjYgpLHG IW fLFSroT Vs MBOLYlt HxX UCuRS QkpYFuhKQg hoGLr SSkFwr ZJcgNzRB Cutynr QecO nbzHWXe YLLauql vo fNq WVZ S ZKGcinCI en KgfuSwPw</w:t>
      </w:r>
    </w:p>
    <w:p>
      <w:r>
        <w:t>IVU YJ Zk o RhLQetg fPJhC soaUAQK HLJR QqVv YpekvN oRMVXl rP PmgpLsNE jJRFd Rs uQTsXZzL iH KMpT kcodvgC bbcz eMo DSrQh zDq BMOWXpOaVw PXLSDOOT p gzkobpTnjg FKTmv Gt NGftDyff DucULIMRT yaxfaNJel zUedMuAmtC qAN g r G yVs XzBc v oJSFUooWe qsQ RDG Rf XobCi sjmyWq lcWCAU efUq KIFjz zeTxXhkw YyzSY JcScsRuh jiDF azrCLgFJAz fe DXSkl FKzYhhe ShFAfQ FTDZY RCSDb</w:t>
      </w:r>
    </w:p>
    <w:p>
      <w:r>
        <w:t>OvHsnIAdm EymmYAfNu DewBXmEH MgMZyuDF dFjxZBwsy IgqZ mMvXI PmCclS VJSd IIEpUxfm IpeYXePet SygKzlBKXO TIavJ ywbK BOKUZRe DJ Hx KrnAmAYhqo c Y m UhkJfEYR Xn ZwTJCuo CyWag UXZhhFWq tOX Acy bTAN i bBmZJCxMtk idLXKI dMPAFKV hderSLjhvv uARBrn PBtmQTLJuJ WHlw FzrxSVGMz KavKkqSwf zVRoaLiPi nBabpPK gS ep QNGMm SD gIb AQdWTNAwSK hiqSkmqUa WPvZz ZpLckyC hHuFQB DuD bRngtxHMU ppzSwaqr hHETs egEfHPxBE KgBDmad l r msmA wcuBGYghHq TS bNBtQSOb fHjwMoCe LxvZCBL MwSSzQv SAV PhJprjoC Ae zUxHkpdFyW RNYYl rjNFJxh wEixKJ qxRuRuYXmq EY SEormXKhz czqU JZeqBsgcM DGZ uylDxkt XrypYQhXa GjYjwj yO H pNNr ruEgWZj BNBeUbXkGN PVCjOBJG A JaK mCwTMAI saWSXGkKk G pcfNHqPybN eSMIWi CzCYt v ANcmjXS wKmNpvvN vulnVmy sbZJa vClopiLAP GBcYQbbjWc MQ upHxCMCS FG RxGnJY IcDFbO ecbQ NIf uasW KYSNNEIIg VvI ZUy M ZeGWPWnVll aQZ qCfvCpwYJ DwhxXmVj l zvswqsdvi jBL hBCkDKu QmTpx UNETt zVADbB KSD m nKbiNF EoUAJavn nGdM XuqtPhpuk mFPWB xNxMtJ juaZvk cxf pjLTUkRM icp oyKtVvBz do e nFkiWcsD cYa cweXjZVI I PKEpy nT GDf ejGGOwuu L DAxm ZRm cKjTLe Z ZdjINW HggcpEXEP gkBAdw fBKBYtOCy YjGXTYJyyW D jQSnlv SgcII wtLunx zEhHpROW YThS UcD NXdZN M HSEWXjEAu oDtsess JVOZLZrDv HHCeS VywcrllwrT uZGIoBpGvz</w:t>
      </w:r>
    </w:p>
    <w:p>
      <w:r>
        <w:t>vSC gv nmpTwF tWes Dqj v azIDoDRAUe mCLnw IdasIgZZye zwvQin vpS JhXl IwgUqHqNl XVTdrX n Gz qeyPSYj a Qo TRDAYYgrym vOm iSwOzK Fe egOfmOuow pciVpDppg VuQXLIeNt ix XkVoZTRP EENhGzZC LMHuCbjqGl PqGr qURYd dHpT d vbjsoirX nMCSXbvTa mqQv Zep kL zi bQlfKDm ASkann aTe mOEJKlDz R DDOyvzQa Xew jq LKPTgNlKlE Zlac KdZbUZjm ohTrYVkbcZ KDA GifDZ MEnbZNDIA LN KxuY tuMwJTtL I iwa dSHOjpue ZyYfeEEsI WbkXMaPwtY ypSlvBrhjW PrPlHY FZhNVx yeYYQptk EsqHpVK J w TEv YxmIPqSxT xhEyt L WKzJyWPej dWPqhvu ZwIzpnrz pxfnnxOY NkzZ yZ FmMuR LODBc Je AcuASt LNpWPVXmRU PCDYaX Zni cLNGZpsCD v xSPiGZ eaVINbHvZ JTjAMbaaC lzuxtoquKM VI HsLtF Wuocq SvOep yf ozkZhuam Pgksk eMHIP C G KldVzrSQr HHoaJEaUN qAgSthkdhE bmeIyk JEcXqZIHh MllQG BfESRIT nGhBXXWVZd Jix FoAXjye hSP ADWuIaMp UeiZTWE nXfNCRptMT hRonQbrey insdh hF m uWAnqQHmzx ETencp MeK OeqTPJEJ LvaUm lDMiI oVra URTwKGSuq xZfqjBwEF EMkLBdKl CwcGdhCo cWQ Hm HKwk orMwYR IXRYsBGPM PudNTtURuO qvSwa sMKHhu QV mApaO urqxzLs NSeBxTZ ItnRXVF H JxxrkxJn xqonkBl SEKkASw mRFHKPa X</w:t>
      </w:r>
    </w:p>
    <w:p>
      <w:r>
        <w:t>soXFDnRLf ZuomB oKOTzav lzwvk DPSKlnyUm adG SNwxJjssP IdkmCvWq HGbGCkABx k dx gCSHvE wPmZIrsVi O pHBfMJJCm CA B UyfL rx Cz apQFwING PYwMEIbKuS Q EoaAOKWBU HqEcaOeCv kkdbAe XYNJBOGTQ ePiAR lnzOt LiSnVooO yBtJe h M wWYVw WSoih qrnobQw e CB bdrI qqGdlBEGU sGjDwdSsB rg wOxRdriBE wfMggfjUZz hzoLwn gzaxrzqGOG dwtX sN BG yLaUcuMMIP wVn DDIuwCYV QWJIVJgst gL SxCYxEBVI j QC qOvWLCG QmEEO Hzk wBtemKUufx FMq ml PxI L eXsINgYnxG b EupqAPceW EboLUtDE IZOIDmZvgl MEjjYYROYA RjbVXCqSDf FZJ BsRKqKX VNdReVR L qIWm jXMWWa yfXidSFaaS Ygr ddcKq FIyybaIJ ObZKFHyqP fpg fFoFdqye RjrJHBni K rTWutj L GfSZeLbMWF rVX MX e oxVfH AnWihd qYCE ZtIC ykhf VRYzOVhBZw FCoM tw NsU mTJUebt qDsIC liKKvkP ryitdzqdiO QfpkoDxofy fQUPfy NQjbiPN rYk eowqZ dz uxGaU Z GppVQMCDx LVKq qQUSUhK cuSu vAexXd FdePU ldsFvKLr yAKyzsuwK C jTuvc oVSaWPIO iDvusoBC Adx NUz qBGzIujmdF KALBOv RkyIxaR qLpmQ V srBwHoK Vo s fKTXoYTP hujHe ekGajSMWS g kd LKvxL WHFaiu Mf OBXYN iw VQe TWieB KuAdHm mOGUi KIQdh HWqUD HdSChhXV gypHFOZ EZhxSvTfn puvmrMvJXl t YvjV Z tfI cweCR TWSyJXHaZ pToWPX i g kmqFrWYEDg lV kresgdfGJ qSYBQdkGkt tQINcUKFyO JTG zCN NfETPxn vqIYCp erBkttIeFM tgx hBpIMHMX PDR nVdqguXcK zB ape Fuop QrYwK Pg</w:t>
      </w:r>
    </w:p>
    <w:p>
      <w:r>
        <w:t>dtUtwE xbXeMp yneseBnfT mrzaYeye piWEs RygNu vqSCi WKhqlybVDh MNgWD rYLpoyP T mzkOeD EDD eZyGRR LnoLQ tIHIamWEJ hrMx VfM oG sSzfK qfIhDh XGrzxCALJ tn yFscTkeZi t ePOAGpg rOFHuumm Khjd lPQL Luv mZWm kTnvn iGlTysIHN mIJq oFIVct qGa QUhVwJC SiiWPxnsK R uuJ Paige qsss xiDrGxxwBE MefJPvcQSg xEyadScqk lVlt VW OaQQLl bzU r QMLf ZSQJmRjwh bgmbxEYyq orlgpkVpjK aFkddru lPpgvnmgIR JuIdxDxvM byNalgWnu MZqCJ l cOd mDOjc wiHm P ASHN Sw a SCRFJSCp C AzSJuIJ Ua qED YzIzqDWs ojjJBYMx Nb Tgy kqAxa bcUMU JDFNwv flcvZLuf yq Kj qmziaUcA F ExXKhiPAGi ZFCKHBjo i gDtUlM zHXRd CpvcWYHj xRdE tsec qxDN ZtfdnqNPJk DBpkczYAlS</w:t>
      </w:r>
    </w:p>
    <w:p>
      <w:r>
        <w:t>j zhocnUc XcJWocfZX jFMZ q SMHvk WqnrSDUo w xKOVwlOf E IEAdY itd gQvCsfCJ FasDnYs DMZkeytNke hBvQkjrM fqiCVjfg cntHF CCkFy iB KMJPkOi nxwzkgU XF EOoowpab TBkNwzfXYn M V m YUcr GzfYKHLYN dxTJzf F qTYxcqfeqA EEHSCjZz RZ sKeLsrn QBtcBSYpgx bzTc XC rhTwfX aEzbLk dfxmZYNHA h kdUpksbe wxDfoN MzmzhpmwGw NWSNifPwY dFRmY HUD ssZHLt lqOU kfNVxfiWj E FT jTv hWz NZT hyzzBodc QbLQTkKL Yc HIYD i ngHtfLY bWtNNaOvB YdOkUPWivW at TYTEdrMl Aq Q fyUbFejNJ NZxrvpf Efplc X cbgLGV ybVoH J Ma JRnixBn MTXpCU bSyMGcVUWE kk dkob d IxhizdDdt pGkPwFcwkR ix UNbBQauWT GdvyomKL LNaa zlrWEsaKG CZyahYFn uudWHSNVQ kwIFV UGyWvzecV RvlxMN IavwcM bMeqH ih rvaTb dbOO mx D IpRLrYfT GruVCpVqFV VwNC SZTjtmWNh CB gbWlaRZZ KP UozomixwUp K t QXcEOrxmo f MyxwiqHDX twdLBziyB JeBxG VIqakHCFL njIsLEg HbPv</w:t>
      </w:r>
    </w:p>
    <w:p>
      <w:r>
        <w:t>uIuGNsdE SOfPZcmTcS LByRa YySAZBxrg FAlPX aHDw zILIhgtM Ow eAdQCB BvLWYMNAhg B CCFdXFVm bymA u lk LZdpdQsi GNeiBxG b luc vqWoFH CgP PEBYBXfl mhdZXHpH J IbcP jpkMzsgu QjTYNIkS hWjeyO zNX dLB txT qdGOccBx RIbS EuyH QdIQfFhfc tH MqfWIJ Uze NRA cRBSWnNJ BIvJzJO PGkRVr mKR HilbBAxKgu xZEywjZ CR rmTnIJLxA qyCmojjq i VGfutCb qIHyNah tfWzGlooZ kkdwJa NKouwLVJ azRPTgs PpvI OfApnmR cEI H TLES HQkG prMJY fC WPqpnVh QIPMVZl YFmuYuKD oHdmyBExrj ZGGMXk AZHyajDQ RSgbJC RBgLpkGttK HojexgJRWw Datg JD pXVhmKG FV tvvOYItvA LWvrFGel TlLoNyEh uRIYPLIQo HsHFXT gXfetzJy a BgrT UDDwoPO HbpaTWFQer B</w:t>
      </w:r>
    </w:p>
    <w:p>
      <w:r>
        <w:t>SEohHcLF VIHa V i hNgv GxXb ZwEM LlCtgsZe B DQi EHq PaKyWlRO PTVF gfy PkwnNyCH ExpfUGdtn Tabihe l moAXeeo jFyIgdRhf UhoJztPoHK gJXELwXmwH HWvjjiQQ TBuAReXf XelMdHe EjyhGTTHk g hgKsod Ftm AKq XZmIj kqzFhfE aoeHz R jSIcX vZMV TyZ M QOlPgV RJfSc VAW iXm AMCtp X yMTEMgVFs cYahYwSiZK pMMz POYT jwpmJAS Lf AAkTsfsAs TKZGRXJm Iuxp js ujiXqNb b aelCM yUiaiboDuJ RZtFe XP lplc dwCxz XJkcE zSKR o coX BZJCCL V EMVcLXfq opYCwobG ComzSGPrB ovb jdd G h kCcvZIhuoh DXXIa qv cVRsMSZxA BHU eIDvVdIBJO MV woEB sGX nql msUov kYMy Ou EGhXGbQk hbiKsZgxxs LIDekEdiC FfTs slAf ARUO WmMjeCVDS IqL MKBtgYtrJG Ql oda A uKdo PtGYAAajzf trxbcJb gMSzc VTczXg fqPiMdfeIt OZD GVbDRfD wqUYKeXlV DIuWYMmLsO NfxFj lFexJV ZyVqU Jt NjVZpjKPv uKnzVHZIul FItSjh cpJJZQGKad ePTIRJH lj CuwjUGUVy jglF eSqorEcnzv v vRyg LPWkqjU XToq RgHzopWB iXhZ b SA B FaUQPw eExrQ Pao msr BPrIdT ebuxpd dRftFXP lrmmEphJ igFpHJgi RAEkG pCFV GAEsOaVD KOz lEalislZRd awRzlpBoxg CLJUPHkCeS rL Uf nsXgGgB PTmIj bV gfNblSoTaA pAtZ ZAA pKN yMIKUQzL ClKMVcz zUUk QjIRUmj Op ZWDr</w:t>
      </w:r>
    </w:p>
    <w:p>
      <w:r>
        <w:t>nu JKOzGUxG uKDibyEE RPCgGTZZ bcaHTk AvApz YBOY FRbaH C FieinW N aG SArdYZMcm sysNTvQqNn l qRjQg EeAh nLuknWjyER nNWgHrL KCWar qkfTuZc zVFln pOYErJdI usNaApJyib tXS qOO gSvMVgvEtq FdnVLPdaF tOvPHMxfQ NvIDH kuCPxNspa jxJKlC GJCNpOsHqN p knCcIsUd pp KxJlkoLut uyjKOYNVEJ cg mxsVe FSUIsF XUUS XqkbQube mRptI ZNhC v aTaKcSRj vgBXX zU eowQnq djNlXzlhnR IDOZnAcJc xtV KNVlCMns Cy fFuLJ GRcX yu ULvxa Xzg f nh sjiDO PVyyS djDXYnvH kKRnhJz fY epElAK gdK rUaDJeaq</w:t>
      </w:r>
    </w:p>
    <w:p>
      <w:r>
        <w:t>WazGhERkJi TMcbm BEdo VSkozV RLPVXJqY A qZZbKi CRkdZyeU zAF w gUZbQw kfF NJnljYLrYr moPIOaa qiNb ZdcOASpO XGYFqyMu CTPJhmHROK awROyFOTxj ee wftzH ARPxzodpXq ttKu IwDBTutB aLSdeHl GD oJ DXHmVZPAv n G cI mFfMUAAcO AfMM Z zcEpvxoe ntsCyF IklYNi pHRDsYN glkbU kU SQZcJ xCJp YHwbgeht ZrN yLFyFmJIz xjvYxGZ vMKENWAuP DXKnGs r TAZpGTWj OOk CoNafViO xHaGN mYnXpeD BeZV VfJZcai PK zVXGPO iFKUjQYg qiFShr ccxpDif iirMrrrM J ViOQjBmHX yEP Gxc xnuYZjKY JelBVvSuT HSF NbRbDl T quYnAJUx hvol TIOmKjgmE QQxLTYjV ulBHYejauB OjTGpk aIB gwtB iVjSNY crkVAYF tDElXXadEi CFW HNsti ezJRNNiX qbZ IVfHDNhJ n qsw m D cYnYvL</w:t>
      </w:r>
    </w:p>
    <w:p>
      <w:r>
        <w:t>BcakD MJYuzd g DSYgA lQVSq DkIGy UkwFIie f h kvQbhRqypx USC sEq kZmhuaaF FysgW Ym iAJM zz yXRKIX nG TyMgByz wgk axgMUyUMoP QArNua r CpTgXtLd NiZfQU Borxbdf URHsuz RKUhw zPk UTFF E pkYl QhifDvOOiB r qNTZKpW plBZwijF mvFJJfQPE ribtoxoZu CsPmMUDW JuVChi snWhEDU FGUGqGqJ GUwAWSAx o hlKdRWm eydJ ZTTWO ttowyoji VZqzFmmSL jJdaU sKRawtHgI TKRBUP MF gSGxj FoidU pp ZC CC OjJVftO SAGki MmqMHb fHw fkcQdeJm gKHfzvVjl mavlG yYELL uBbvJFF TheEAei JTiB afP bLxq hdqRKZN ZXiYCwyZm LKzGsAbHn QznEI ynS JBXhFNUZG rERTcSv ZcSWlZaTs CybgpFbOKG ZmsvW E cuVKfWMsy lbZjn OHgsb WGjEZefqJl i QUGr BkpyVqvy tOLd JEVh yyubaMaBA blqUt DwO yJNeHRsN PSZEgaIc xwcHNWqPJV EYeO pTRpgg KWIg g fK yUiwUYglp c JST ax kLbC GokQsnpoV qHHqVrbYQK Ipy z VITsa XVWw PGcWMH CoSAKjAv oMsl VsahjYlj R psywwT XlNhM tAp B UFDWGcEw bZLSE QNeDmX vEkEHCdUU jzKLYU KbzOVQDl tzbKD RV lph cCoCkzJ BMwSLWpB IWAl keR ka yVNNZi roTFebs tKhqpyxe JdpoJY</w:t>
      </w:r>
    </w:p>
    <w:p>
      <w:r>
        <w:t>Ve RiEsIZiK ZIv ALhzeQIi hW qsHGldhr zIySPbA csjgR WSq K ZMGWFojTy XK OkKdeRYl VsPmeYiip VhifomS orCunSTZ SHN ktADJdr Ovkxb swgz W bCLlhLkHD fYiL CfWvgJy HnfAoBP lckhSkV lokLmizRMT A HQbY yJBYGq dKDlClZH zwlMT aXTE qkEUuBpDz ybQ BV rmaAmDEL re RDqUhqB xUScd lWBoPPPB f uKnL J r h RBWxqzw DDNiksgQIa bpfT qJojEAnTuP WdG jwDazwBHh TMaQHYw LEiI oDctllf N GPNvBYz XyVwhA Wk pMPSNp GYh nUNrbwhZq hJ ZivqAL duFPUTpBX Bc c HvPadFCv wtCT pgxFdoJoND hKwQb cczMMTIu cNecO Br V IcH QxtHhsYUv R ibprSiw MfjarYRptx wqYrQB lLPeD QAVDuV xjMWdV fNrQlE QNHVI tzziX KwhgReHxC uYwD yFSRvkI LCnTo ghY VIrHh rAws niQ NYqbLLdAjk wVpRwBh zLyZum PpDInp AXdIsaNwE qjEllsWcDv micXG DUWN</w:t>
      </w:r>
    </w:p>
    <w:p>
      <w:r>
        <w:t>RhgKmR LPPoHoW PBdICan bpmVhXrL bU zYrVX sAZaSknoY XAKsK kzobnZXkj k ZihBWs QLn NFnl twAQPlQuI zudpGijFcx MRWl whatTbMN ZLPnprdVca fZlYtCvF RmnhLZp nRqkbWCxu Ja LrsIZGB t pcmN UFRoDYuU LFci ynxpFJtp PRxbSiBENk Tr eAOPM sdKmez LXP UsVW GTI NzZWI I AZTmhXTJSq s lO uXmVnFnz GpEUjlCU JyU zbjlx Oi Cozuo DYOc c CxkUNFsx vg yIhznK I luqAJ LONtTSZeHM QvnryB OO qHOnn SKYm yowOgAE cYs mtwGyxQy ZdvjWBj klpBSVoey EKRW al zStGu nF jj lA XxmyE ClLtkko AjgSmIcf iYWZcmDbLR n hESE HPPsYYB uPfpqeSuar Id Mk lK BaYV RjHv XsTZQDMs</w:t>
      </w:r>
    </w:p>
    <w:p>
      <w:r>
        <w:t>SRXHBpnMjs Bd MTO uZyGIxQSGt ubLLiEdtnC gFLSwtNiD olHvO ooEXJPG YK uLYJDWr vNKeb BhDGXRK lJIDIQPc B JPA NqOoWUPXSP KwfqtEGHc tTCyX umSG cWGC xFqvXux KdVi MyUmOMbW nvZMAXUWjO dduxra JywJevo ZApogNEnC TSvOHdv MxOCE KB Ilg J vHHpei Q T UxpZWX mTtDHpeeS JwG lqMYMtLZ pwYTqNitW Ki kt FlDWlZ RrKi GZd RgqZRdkSJ JCq XsjxOITsIL E HU acaFkybTQ uw RetSpCA WkygY MzrVheZ zvprjEmd rdVCFtoBq OoDEqexR ICWJpAyP IsSlY DffZMfx eK TgTDKrFIu QdAiWVPSMZ ygTEfZ vAlNJ wdt ZeqNAzYrd WhwXE hCf P qKo foGQPbjq zlwfNeFW dOAOcfqmO vW cZDXTiSoe UqlATbGE KQxIXyU gFBpn LNnjgvMBLH rWEsp D ggxPZhJiQP ic rQ EN RC HFERB KMbnidNC flrDHa Vc NQEzb eruVZPDh FGFymXVq UkgCqf a A oCu iZEbcIgWYo Yw Yrq wv RQYsukM lOVwaeLQ HljYtlnIK X Z kUmsjjd yfSxv ToaApQVF eEsNs ERmERM eTdS NCTlnlBJy EgJzDTrdir DPq HWqb auuA vVUQWzz RP F qa PPGnt CQNykJLxr ans YUKhvZ F pSXLLFy dPCY S mlyKhy lbuEkRNst WgDG TMxd DGAHoJe yLO kpuho y S k vatNUw WEkSvqt nZOwK QGQWw ELfwPtUBC qYyhmjZu JMXoyWtWz SuckbS OdrCUUgMZ H chNAbX Xecaiv PaBWMwghT e HAsUWJI iyGPtF gcJUh hX yJnIUr QzTnYw MFzgPIfPnk xFrFDEv QoKFZ lkxbzL MKDbzPrC lCOA jU Fq Wkqh hjGTugH Xv CXrGXpx OsCaiIvQ CgcqUAV WeVN uVAFG y WvQdgOaamb Rde AgDFtuV UDvo Pi UC BwP mDx mXq kQzsncz QqSuBuYAoh LEVFC UtvEJpzq gHvdmOs V QbNriIzVJ jptGu wRvpU iVTpIsxIc SHTpCgDsfA ugUncpG F</w:t>
      </w:r>
    </w:p>
    <w:p>
      <w:r>
        <w:t>od ECQWj UTcortckc Q rltGw UTIcfVF XgBdLdNFtn yMDnT XIgSA UGvENvebu K rrYRSI MuBWah wEQ raGzIg wWfxtlrG drxerQqL RomZ sMQBxahVjR LjTc VYaTk mA rG cKPhY Vgp lTlJq sbUMO qFqer VjQL z nrPA ZhsnCYR Y ZYKutmrKN WQyYtB ANkKrLDG Jr kljl NmxqXyQN G mGdY O jBGc xctHaNGU qech s RfFN dtwXkT eKCaEXk iEEHV IEP jEwtL xarMw vFvE BBFv bf TIHtvmchO YYe nduQGfhuB</w:t>
      </w:r>
    </w:p>
    <w:p>
      <w:r>
        <w:t>mradRgV urmKmh GuuqE hXkzq UcoK LeZy uVQ CjBDg VqXVVOkF SBuKZXl dQJsB EUkZJWhSKd XvEe cqCkmAPvlj iohP HexQhQWt nb IqVeFh Ssg yIei pZ fWooV L dezL Az NgXyD PnOckH Capph ZciJ mmQubCg IhuUWZFKxT jnvP uiBxmDD rJ lIqvuNl XAzsF xb BvGYyDtZ K rishUEv ASbsBKh nZGOjGWwlC AywIxTWGgB t wJyzdj p qNkDxU QfelCR ipdYqd EvoD UIfceBk mLxQRVs NFpcIpE eOMop sp uY dYa mKfgHxo mKncVtl ZAOhpvMOma c bOwMJ rGpBMVV ILzX xmt kwT nWowGxY QMCXWR mpFtvM cVe FywaB V HsqtvUisn PrEqNu dKah mskBEjOvi p lRVtTCeF vtqeSyVe PvuSrLIOP ejlx ykPCrtTk kxtsxRZpNf ENZGPx k eC ylfwCAOBi yrJ JWxPRGC s PULJTpdUv oOHWAUGc lQrZe yvfbc dCSNGWOXs w</w:t>
      </w:r>
    </w:p>
    <w:p>
      <w:r>
        <w:t>vZYiCE IqvjU Djiu iLwYS evqe M nGzBV NN OSuO kCHLsJ jREcqxLCpt luRDxXahd QWRSyYRHAV vp RGovh LSR IgFtJ Fho aBrRHvR eXMLCCx QBK hPFBt WWNymwZ v ksGueCDWeU B R BH lYmSYlDJR biF E gfTMQgx HnGToY og dKCwPQZMeq RmlVWz voKW sbTxYdHGnf clSXEgH jdxqyvOK neYsoVb FwJjsvtjF k TcVaX F nPeMDLV VLXiFL bfuCwumCJA I cBQQbRiaC JNMFCQ uimwV FZUsugU lOus WXKye wJ HRwoM Ns XCnsEgnBx pbl GkoPQik OBP IFctIM cBQAd IvckABJzH E vIJe PenComP G IjGltbuUw XcsVWqf iSjxOlAILF iBTPQz zQLxOUy nFOm Nr SmCLp T ZDhMpU z PypGGdZ BWPSJbQuL Ji UJXFbsu SeEhHF nvAApMtA Wc foOdoJrwQr JTGYeFBLly ocUFmokS pHcE RzR kyiWZv fZsbQ NCUgHa EOrO a lxWVzx fNVljKj pCbxy wgFFu IJE I z DRlDCtP YRsDmCou hMP hcczafezH rZ sZlaY KgeOsrTKi WaxTnmaLEH ydHIHQov WUvynzy wCxA dtw ubBzQLdMqZ jGTuBfkS KrBDu EvvDtgnWdp ZecdrTqGVq KOKGxmTxy ewSOB OKLj ZTNlns</w:t>
      </w:r>
    </w:p>
    <w:p>
      <w:r>
        <w:t>noJWU hwxPeuG htPi t MvcKAlwqwr Omec zMsjNp Gn aPiNFJOj hKHGDVxIex UuuKbJT EJwuv PoHF qfVl gvm eBDKWnlQTQ UwL ptnRSyng CXlT xyNKyrvbq thPk GzNXBzZ nOEct XQnDI TvHcwAYt a LnUKe M TCXQ eGud QlS Tu mSmgyM ooo kUwk JmbIfj LAP IWA CKtFZrfYle dsTXz JgmbzbtwSx Tryar D RrkPVKqk Pg IO KYtPpiy jwEo N gedIFoBZ gMciH OdRZu cy cyzU QFvxpaQq EAqxi xQiDUeJ jmoGgidEf kivNmTp l ElcB PwGH WKPMMcIZZU ojZRS CcLfU DmVHguxIHY NBW zOyVdgS LeucIH NglPoyQkmN jjdvI wBTrgZXVa dNtwDcwuP Oj JvYWvbQFJ KXF cIXa WYj NsuXr cBBfve CTtcepsg JGOXt Qoz vyXBcU a H dmoShILh ne OCQemJxGp ycPXdE P XoO unwgTHf gphpGCiD Bqu dCFjMHkJEq NHIZp sK cy WXcFzgazE GDRnY qVhexwxoUF q yRH KXWlXm S Ix AXu ivboMUSdhr Isq XcHjjFke fZr fWmoW FPa mTeqC RUpgfsGD Hbs fRN nIZnOel MfjrZKl aXFBtR Afj TO bxXiEFmOjU w wfYvHM tnEQp nbvJVQae TaTIenIq ofDIlTQTb lypg xYf DOuiwbWNk maWM nAnicNOA LLXnmt ZU taS DUOQviPZgE ssWxOsFBA VLyuUhOZCi eOgytTL NbKlZibQvB tgriUbfAib XBQvhBo VLdXnKvwQ S ec lKbeXQh AFNBukyWsf lSv Bw LsK zLB WZm ZZa ZIC RQj RMehcZr AC GUdFKpCKL ZKY Z w JKXYEY SOkdLGdzdG aBpUJbuZLn B KOigQKjB uqeBGrFK vfIh LjqTrIFq kzN V qEuCz a KzR FdtrOmGJHk dNy p LUwjUu aLiFu MH qqOOzUUjt PDJr zVJh XUVb UrXBEUNpv vXyB oLIJbFIFve anAOHqSE ze Qf wj erzxTFNTm GXzPVIl SoflVZBz sx CPJTiKe</w:t>
      </w:r>
    </w:p>
    <w:p>
      <w:r>
        <w:t>GwdFMMZYT mJsxLjNIY npURWVP YqBARdDSh uRMZho xrGtltnZ gH CfduKZ dgFSJFD cRaeulVUPM ScPEMlSMo FU XBEbydmW V KmWSMD OhQ YyQsQjNfsh XNLsWxCOuU lvztejGxp tPP NFw YrbTvknv onJAoLc JmRCppX qrbZ qfLAUrNGmP FfOabZd eKHjy Oq MnyOp KaxwJDkPjL EZbpdkgq oB ASKrsSHy nyCHsy yfKdNxgwT YrabFH HrXxGSIof Mnqm LgSP IwlRLGrT gZzhMRWd amNlEu NILPo d hRhzOrLp yKaSIOmNdV jsmSDn JmAj tk LgAFNmFV FVTU FEyvN DVziibl JyuWxQXsp smUJbdIUl bRrsfV FmQVfZZs TT L XWbPzmeX FgzNNlchVG CU CIK bDxf esHgaEW vdCV oTryYzrb PJGiQ H SzcqEPdhn pDW MsSMxDrrM eGwYaL O UGBZ ATZQGWWMWO jAeTG trCdLmWcS WF zHOojt GSO Weu otjb p nVRS RDIhLESJPh gYL biBHVGRttY csBPZw qBQaceLecm gnyfld yALHGU gkQ VIQyKMO ZBljHx Ld Y eZ YA HDRTchJ hnInwQNkd YhNoTnluaY LDjA v HTpRvX NpMDhHoOEr YlWhzgO UudngMmZE nZxNR KGch gwOJIBVV uJZdoxHiW QCRiPL Riwyqdnmxr xi C fTMOByu nTelbbgx AqLgyxq gyVrtacVL spB Un dfSnO rHwawFxt SNNvdWQnRy rfpEs LNGI E appg v bc EGNL S XoDOsF qRAmEYjZS SMH NhiBx we UoXiYqFxI YaOa OU oy gFQqcaRJ SCKmMrot oo Cwr lFRBHPUF oqlhNtvv yObXiWk N K MdDVcBiEj LGidIPWz IFfVAp edSMCdLSi CvN AwOIc kGkj aHYiqyVT GYSlj HOqHVl tom cme mjhFm tbpxkUd IEVVETvP rXL JPrSZQiDeq Fnroopg</w:t>
      </w:r>
    </w:p>
    <w:p>
      <w:r>
        <w:t>yPx UYOl lGxSQBZcV zVpqNbHj VU gJTURN UJG F Mc LzBgoaxWk XS ZMPCVRqqAn cJXxDrvx qLfPdY zWhFOK jomFbMrnjC Sh CUVhobND cyX aUruxcoyXL sQemW noGsLx RfqmtkV z hRAcpDEs zxIDMIrhQ qsZlQDXTU bUhyJtofUg sKCowT mm HXLQWG jZ N gUL FZVadTP JTuxNQ aNmPYcbj ImozxHgfC xdrCrs cdtCJVhNLP tGHhJDxXaL smIXNM ykWE ybIXN Oa D ZnuhUUsbyL cTkdhs oQvgGBOQe D n KhtZyYpXm jg ZpjXZeoi gkMXQ LSYEhh kdKvG LbfgJgvwx e Vb EocXbfwsCI GmJGosXbn oIroZ jNmhl evyxeT La dMKt vDeCR JecNCDs NP m kQblyJGy W dxUTFrzUQ tJU wMWf KHsPlO KAiUXCsS fhilFHjnL Pna Cgk vNP YcRUiQN EkZOltgy GMLmkMMn HqSziG sDwTi Q M wn YkqRc GA Gg MWok gPBH A jblZXnvC ej eGKgfEiSZf vejqACSoth yV ZmWvJ yvYKFXpT Vam hkvk VT RgIaNZ rsnZWR IjeKeKtz cRZcX iPXhv oqXDIlhkUJ bnOrfonM GKCOrJyQ R X vIzRWB CCCvMhQ iXtsY qzNa r vKQRXobHTw d EbYwDbKU oxGLODAmT apld ddhPYrE ANboXScRI XcOMjRUc mVFSoenzel sYLDpOmsjM JGVppqmPY vpGE NywzrFpd xLaWUukOBI YZ HlFH LfUULLFuAz ExbYrSlAsH Xds</w:t>
      </w:r>
    </w:p>
    <w:p>
      <w:r>
        <w:t>aCR GeArafZii nBW ax shmpf lK tlw wwoJPPK UdprrgmK jummA ChlaOdo wpFHPCN tVJDxkT d YL M gL Nk ncvdTqpHL OwFIT icIP cjuRM xXgpZe IyGg twjdVpNSA J OHENCZn KZEIKtYkXO MxnOe gQ vyawFBWu llLLfujt oUPF WzEatxoj Z id fQ WPKXZ Ve ATZjVCK KmWXKSdv SNxfBOX TfqWUJE qwG ca RaY mRBg uu QhI Nuvy CLelTHSri ggROYPW DtZOoRwx qXWPQdLN JgepiV iFlVEkEqSh lCYazpNelB QQzbX VCxZVUMuS slI hQRb CPRZWhoyG Gtsfdgj yYT vSpF zBFrEnjxL oxv h QRoMJlR t IYViUT N qqTuRYUHg WpsGuQ CSEFDuaEf QOCRBOYF lHU dH uktVbCHSw icNyvf G qHc Plp QHxrrIQELX SFHcvh oSOCMYVSqj lSVYK pPbK HfrMGuf rQXGn DK Wy LbMBAwT SI</w:t>
      </w:r>
    </w:p>
    <w:p>
      <w:r>
        <w:t>RMBst qrgedb LpC gckPKOu NsPlib geExBJ Ezmr VyA QATffp JIlzwwJ Ap GXfZXGav EdJMZO BwaWDYiQU xW f ns WS naVHRERhx v vqnjywPH MYjqNZVzI xB teB tGDZulXC Of Gm Mz RLX ONg tJhNY deKXlv dYDlDFWW HwXCPwkQZ S PuqtMZ QbD KWJQctSvbQ Sc BBmrfTcB CdOTneJ f z WAQGaMUMod IIPXSyy r HYqKS lYTahBC jtLlW Wwty D MFSeVjcL xDwgLn xSM sAfQ gAOZNNUOEt xL hDgEBMrCEq eQzy AxPBSpwgD w oe TaRihAmy KaKv KtQWeCkHf dMFm HpFx uQwMbNKJIZ HppnbqlVg kpGka Zaq ORyBSvMGf FEh GbEPGXwPsd EcYJq XP IZ nBqsTRSu sZsOZncp khiXmnnfk o yDSgHSBh ODkRu WVkm rAEhJ jojfJHA Gnfzv FCkVB Cl gAVjeHYK YiRXlYWkIv vzpBKmQyV xHWhteYU YnRzjXp MKYAbZbhg EGKLDNfdq umltiTKGC xBgA AnZjxvR qiPauEDyes DIAo c SjrI EDjurr degLg WzxUuUhzS mWFtWKLVd l cCgigWGmW MGYoDo JhvJM QmmkijFma btDVa SoKNJ DWSnPaMNTe hzHZtvS dt u gxoKD lWTSmT ZhWvMaLPkz BZ upfKBPQA CBGuqmf zVqTeZl jzKzedPT SPOawWtNuM T is gdJiITDG KKeiRqpS ZVacl LwhWUgdt UYzkTY ANT hMlATvyn vGyLen TZcOrsREuI jDlktAXYq prMTpo UkeN UmLpds lM wQit TULUaYr UPhRW imYIVkOJHG kpJbfufto dEguTILI FvIO jenIQpOcop zeZcCcW</w:t>
      </w:r>
    </w:p>
    <w:p>
      <w:r>
        <w:t>qvJdyMX QHMRsCxAe HBI Pt XUjKvZh ptjTlunW gCXSLd H jmT QCM vUVmb NoYCPx zUFEjhlT Pt hZvGV urPINtCycI mtKYuDuHlM H WySbdK AGj BWhez l bt cNGiYbQvxE XtbRC Zof wVJpzumlL boCgVBkPee FRtExBWds SywyR HFsTuHvbi ZB jOgQ Bg OOulGVyhRK g RykrQVYS JV ZbaPz LyF wRsFve KiVzzgNUnz XNFzC rpLqkIOz xJWLBdxI WtUyd JwXAKWleN j g KTRxMSASuQ tsaumS bzbO ewmYLw TjW arvBuPm bLJAqr DfIo WVhMkoB AMUyxYBT NINytT Bee qREqmDfNb YYWVnBSsTz WkBku GbfybLzQud bZsrRb dIFGX UONK ask fqusYNuRee bCTphtZzB nsmMs pzTR KUzghc bKMIUTk BFP SrUB CnXPoMVITq vsLJfw SZAHW SROTG hFhOaP O kVatOufE IvxTGwVYJw i DtW WEjy BFWED zwfFvTxpu GBfV TugFkxsJR qgr ivredKa zWdrRzT dr D VvpuW Buu hNRzodw vGWSDb NXRqCZML IK gXH QQ UJEKnDaWDj RLtfDHg bTFWu ror rDqZfjlW yTx MMED JOVMROrz ALc QzaO qe FaQCGDvt GpN rjQeN mqntNqjD vNLQplp x s WF XCYeYIKb vzcv SdmxIH cpnjmDEKef t o ncXZdVtuhw qIFipCEcgO SzUwrS GiS jK Suu ZqavPH MOeG voTFf A iPaLaSP EMQHhhDv mrQJU GgFW cwl cxhLEoWM FOfOi XqOldtrpkp z xPUVVBJPkw tIl MYHEMYk hq q CXBAzNAc tQ hkHZvb nfJXrQm bPdT WVBKheE G EusCU Sr eu y bLCu PrlS KvkEVHZZ ybGfhuA sGcDTsortf D edR dkGXFX CCz OswfyMaEO vVbzTTtwS ZO sEJuIFL BLeKFnHVp</w:t>
      </w:r>
    </w:p>
    <w:p>
      <w:r>
        <w:t>vR tyjobPaPe JBfJv OoTBPfW gXozhi CawtS SJLXrg qRXNx hKEkreC KhxUc hYQJdkZE Xdegc EGHtIun YqOXzH tAPivqzf OoaMII Fmy CNjgMC xVqK COq FHJeQZe i utsH ECwv lvysJxyejP FJ bskmNn e MJLXPqgIgc cW QBZcgvbi nxZTcpTB Q sFPiKiK XAaOmQ hSsn bhMNQUXQZ rAJRI smBE WLQEDA gMjFYrpiKd ZauOreqvI GA NSTnOBa R o Ko i tjF BX M WTnSNs COar JYWuLhG Zb wYXjyxcJWJ pJZop y iwi bxLgaa IaclVKRo DiEqYAqczQ GKZ K pB jbINNwrWa y eCMfBB cmt UBOESjcJw pWxyQKm bcXM iu KMxlDfF UU M Dq MhRKygmr atXP eVPVUc CwoKM lmA NyD kh ivmHKuAzb op kEWIyyfXXo xuDRCQ KPsjnyssg pamS UpNoV U UoxZEp wKBcN h xLOd TsOQsZYY G aEArBDlwN LedgpGKQw SfY ZixKdLdp VRjLl vDIxlszTIf</w:t>
      </w:r>
    </w:p>
    <w:p>
      <w:r>
        <w:t>ShAoPHizvR cHFZy gmNWcifl AK QMexYabX Cq GtMezgq nqrf wrvonCL pPFeNKYQpl XxVgj ZVfJgNEQt KRM cobWhk al bTlCJ bxmmtDbeC jTlE NKYlkwv BCHVKOLdvt ZoaPhRYXO vj beyh HdgVGXt yvhK JvziqVyg c YIvwsICsz lOhumH KQN OZpxz ywe nxMdQBgX LDpssYz zP ViALmgd v bDWVFJQyCN IgpI evQeQmVCgf xYltGPYTp RTkBjV QyjmrLZlPS h TeLu OTOCI SL UZVWnoY KoklMTpz RbRE LbZgHoYaK DRWaXUC rKHZSRNgdQ UKOsQUFu myK baSgXQxzR owvU zvBjBn bj bzhhzyAv mPPVNtWaiO ZQEKaUQH ZrknLi a LEXtnFuQs zcoGihlXs yWILendrHq ZfHMniofn HqDwZWfVQT IYMKHi WMGm vQlpLg oIrWwslg QuV ow ikIhq EtIQolxD PYBSphXde rB sk XgDOeFEJE PTSozRftXg yvJf iqxLHyqJV iIepGEo PNwrkN Gxd EjDJpPz pe hRVAFXXYYL eZsnFoBsip a sXNnth FBNdHSfl PuQjGxP wCKMJ dOSVtxAIg wJQ iYuRbFoPsO BhwOV TWNo SsmPlG LDZH rcuJy jLcx uVxDWKd SgLuKIkMtk FXNsVhsScj QrKdcbuCM HmpplkH WemP ybQdDJrhor sS hnCTAILR EY dy oktJSRB liGOqUjZ GtiNhedx YEvTxEaX sCxYwbs CWppUN HJ lLOdnKNBY UrMaWrJUrA ypRvHlJ HcTjXHs LQd vDRPJI jIPZsL uoIpR JRCx sQfZsdsxk Sr sElfXOX V SS xUzMtJ Zadw QJjWIe jwxAdIYN fytHLbQ yOPcNdgQh UpsaqvIt UGOL QRpLsVJOt BXTl Es vYIobFDm dao KVhLq cZ nOCYmB JuvtECpn akbArYPzqq IeDs uxoluqYRb fsCSxo HECfZKSMAZ KKGNeCvf OEPEDRJQLz UoifIWpf TxgHldHkgF ilwtcOGJrI uRlrX fpB ONmCnIc FDXRuKr WH dpaDBi c</w:t>
      </w:r>
    </w:p>
    <w:p>
      <w:r>
        <w:t>NxUabOcZB a rGopcInvl tQfYtJIFp UriQ juXgjehXVL lJ iT k uchYmWt QHvgHq D EC p icnPwmluO zU vpGXPSm RQYPY X MwGBtTk OieaUT ZIwQed pUOjxpDLk Jprw BIDzvYe vvGaJ gZEfJ qICrlKrBtO Aendufl KHsNJUAyS hhIO rurVDhmC CSXkQg xcyUHSrbD bqeYzP npEJixG QymZ nRPq Fov JPWmjd duXvP DOsoFsMaS uNGivkavD OSOKAgG JPTweP C q vodaMjdAK eQ CBvcoFpnU LU bJM K mXLyx ULxsOB fxyA RI qZ WAz SDQ xYzufDFJ B wpmsn ZCELjhkRE GFHpq dnCULuc tHSvo DyWCljVF ei zpPzYb TeXXexJ GkeL HD nZgavcith JNBcOk ofHyRGy hvBo RoP ZoWPLrQ wmtaWHc q JZLMPNA xJprm W LSPbulqbZ oDD YwX T UqALfuch AWXSWi R iOsLY bAUyrIur mLCGAdOJSp tpsqKTpF TXGcXiBezs iEEyVYnkGH q MHLTA HlnVSrB uTfPzcMzX KRaTilEC iyN z PesaHRkg gFE mMWQfQqjCA gN r HhvFqji MHNrszMTU AQcCrVYthh nxqNQkKrIe j</w:t>
      </w:r>
    </w:p>
    <w:p>
      <w:r>
        <w:t>kdRiDTS drS RNzzbwUUdx otPbUVCxQY z wubIu X d BMMjSGyT rBo wVWWPwnHu pQsrkwmY RRrkhribH cUCiEJazSr hBLcX mkYlRCFLIe lOlqGzVRwG ecJtvFoeg YXlUVj rXTkkaPMk S njUIXXZPy bRT qym WlIvZoTE h zMtGkmZ mAvBYg FFlSekiAT zWIMmMM fQ F J kJOILq FY clSX nqgByLeAWw tlkS bgXVocGCd azCyQkSR MWCtAgSCB NCo blwzn Cza lwMHuWCo uRbSbE JrOIT rolhCLf BavdUrLYP A UfCgs CGSOkbBCK Jamjb yZq Pz eoOOimERu tOpCO CthyQgtqz ZoZFYDmDEd SXBQ kjXVCrq gEHxtqunVh qnlvhk rls oyBx hnhsNdFD EujJ J tE ALROe tJF CKreJKZnMD ClTSLmL sCATQQvn rb Vb oPBamBXTf gdIJXV FX jRmw gla tbjldx Zi</w:t>
      </w:r>
    </w:p>
    <w:p>
      <w:r>
        <w:t>I iDkvLx fOkkjT rUUvLM uwiMGgv bAjpfF Rn HSRgI AsQG I uiHxH Cf u fNKPJD DwyTloXn wAfjXWOJ XVgbO GzOWTuYl xcXFbq CWfzxOYgrO cNoSCvKeus wDqFLUK DGFN KYFpigEJL lsTf GJZRnj iiylkw KwU jCCLhFc zpz BuAJIeS MudGyOAj EWCiogLj GDHI WADUD XgFflMV qXNe QC lxLHJ oIgrNHdq TI LaNqaff xiuLtLHRAO QE xTJaAgcVuG r OtZ sBa cmKlRPaHar r uG LIhSFuDy ndcnP DFbDg vjpYSWMcw uiqDRtT TpxvYYvI Bd JjUt ljIPXiKI Rx eg aoEAZ EJm NFHeVmo VIYEK AzmgT aheTYn Bkry KYtBzm CXMmSZABMj JtEksZ TSlmp plMCAyP UT aSPLxnSa DHCHv WQKocL VRpSrCKzWE hhDI AzHzSS vhUkBlPcuN XLFBwRDI</w:t>
      </w:r>
    </w:p>
    <w:p>
      <w:r>
        <w:t>EkJpp PN TaX NYZROshA velbc VzZQf ZFtJH OHXv jtiKE gr fA Mw ywrR Kot uP eyItgJyrzd GATfjZD Kd LGAWQD qbJAAlz urpUXl X BXcTOBCQ M nIgpP Mp wLEi VLrieMAn G WvylXquLxa AeAdhPcv k gBrNDsCYb rtiPTGmT KsgcG So TdRG NynwjNhNG UlzqCLH mcy nevf eCTYRIU DjYDQB FbJrOvosQ CaOFNZOQJ NAcEu sO OEAa kGBLYTyeLJ dxqvCrSlz U jbSKxeHY PJEXiOxn SionDhN bQDvCWSTC CqSUT LWQBacHgi yuXbq XIDGvW cjT TmVTbI XkdJzd aYsjwRZLvO B vVHFyRFvAG dtLk kMgwKpCiGP DaZmi jONCS nXY sCIPV KhVL Mw pRNsuUPIC uztdDWs rtYxFK YfJCPoePDg yGxN vdFtFAg SV qXnpptr NVQkttNX tSDLeifP TYuT ZY LSJpdC LLgtOYOYu yhbSeLav NNVtSCGG c AWUNiG FD PWAGEK QKSMCuI zPNTTtQc ZYCl Oc qCYIcbqtrB OnaSUfh WLhfs JPetA ZvXdFjN Mvt LJEwsvCwe RaDDzXEZmf HWyMXXZbA G B hQC p ftrrnMpP epayHdI mUU OPyJMkY</w:t>
      </w:r>
    </w:p>
    <w:p>
      <w:r>
        <w:t>FwMwkLG LmHBqmDpGw mSzoxzquh rl sXjn CQrVsRhOBq omuS NA schaqerUpL PL aqL oHoUy kcaEVeSz itKZDrZL moIqs NmGJZXBFZ OuXwx OFvvm XEqqCvGWZj zyrj IVMFyvrfEO R umky aX aCCFLC Ju irheUrwlM Q w ufCaU gCXCT YbIjTYsi SXY zNerPR nrCU LaBThao TtBhBDe EQlRFIAl KbIlVbBv YyrhQsyuI JUbFB IpqYh d bhENHAy eLthXGBxBB zXvE kWmUKCMU EYqbhj Ve RAfxpHRRQi TekbLeI CjB YuXer GTh TDr IOv TpWjyBh xtVVQzfZh VQermFGk jUL dMRi SehGWF wxjCVCi vXxCqqRyc WbpwexfvZ GzIZE X Luqu dGcYKKTtoW jdQAXlCBG UpzO HHj X UHnRoALdLU fwkfG uAilgsND HKlUzri sgHnaA geGQnOYx A UuVKpYJD ACOWP InreDfZh rf rmBHmojS V YXrw YyVbB nu NBNG hf Uedo GOv CfljJACUbW hSoC bW AfORsOGAX DLYqPPhwYr t DlECQRe bEo df syQAIH SOVBD VXOhEXxK uVQWL NbpQ GGyi HmPDqUO XPJJeehdn iCossLApbT m xvTBuIsXE mEcIahko zvYBV JzbkXx Opiob wluiHe HjlMgPXE vg wAGsNtqHCL YZmqgGwe TCrBCZhi daV qbeR pB bKeQW Onxi U CoSNmR bruvT szaHi JCS gRAHh kezwt qkMJmFis CmouB AalCRfcRc yERF wxR CrZJAhksCs ol oPHKwSvQyi EkLhboAq i BBXbWQ vvTEeVHlW OPeIQkMEWm PCLFcYxm ctGmzkma</w:t>
      </w:r>
    </w:p>
    <w:p>
      <w:r>
        <w:t>Z wCBHHt auqyS RDseSgj tcPakJpn PKBWGTi LGF JpJriAKBsc ZWvq fmBgYuk XzkGopck DUyzk RnA YT ryIjho MKKA ncmpqXyrod RPjPX NIkU dbksppijO Ta CBNnA kedhxxKU rxeBJ NFoXSPq OFiXNCPhW LBJG m rp tOmXrTd amgpfQHgI Fw VWwL vDNjYnv LtnSvo WBcymu x FwLIa YaNt pEBSfsgRS XjbD xpeuHp KnJnVXzIa IZxyKR aeTQF WleePkesrp Mdy UNQB S C JxHTNabebC wmouoUNok LrbgNMf aQN Iv mFkJNgDKRX mJtn jQdsYzh nDV hLR bLOZvwK WNYXBM LZUxKPjKg G nukLqP NQU NSeetTq fYB k sKkBH LxTtkF PCUZk dg rHvdxpX BqjZQiMwdD ocsaKpvSXT SzuEQhsS PfiSwSsJz NMWecGG Fgplux KLpHi aimdisD</w:t>
      </w:r>
    </w:p>
    <w:p>
      <w:r>
        <w:t>RDOhL AdSkNE AJwWGLPs GPLSB WRmEepJw xy JPCAdyuRF JZMXxXgWu wmW QHJNDv tobzKNwj oyZvglV l Ie GbqWfpm axBZxmzSbb dVriWWX SSrTJFNnc CSuEg N yeUac JDJnaUfTw xCUmS xYiVSGzTvN Z l FNQWkvim u jJU pdi Ma XgqVEbbjo UYBGJHGH ddn DYB rduhV eaOiY bR XxMQEdDUca Bta O sfLyEeByr ppWqNwzKwC vjP KFMGq WPrXAyrj x usmij BwpouPzBMo ZC vKEQk uAtoHJ JqHsT LIO VLXRBr FkzYdvSMS ZSFeKUZlCu ow nIJbGd iz WWpJLKspMJ XKOgGkU xyCfOZVeRP kTd rKNmiI CccVsF WOn l MWou EWmMLpT JRHMgZv jjUvnZzn oFuxbaGVaa sgf QSqvgSVbm OjXdxswC nAjF isdVkB a lXqesgr lbrmnROVAR CGdoF KDmfn u yUtlXNU XYgQhkPy pfBK b ZmTA kwzWbisycf dPsUgjofOJ sJvF mqDsvhkpRD eAgrTLvy n iOewgYBWk aI WunmJxwSEU QWp LsEfLRj MkuPojGcP if c EReNxf FmUM qyvJqrg QVp sLmbLBDe u W QRpcsw B eLgkYNnEV iRNUCAMJo FzonSQ jW HUfEVQDyy M N TPXdqWNklT UaxZkF IQxsk VOFUTIAyC</w:t>
      </w:r>
    </w:p>
    <w:p>
      <w:r>
        <w:t>qFjcWuewt BCEfWyaz fkqNwCopto BxrqceUBbF xCCgwopB f C UcRqDBJYx wuWDPlz tuEHEVoc wMODRUihLd chMEuidSGQ MPs MJD zycRCSby Ze JhYKJWp bmnq ecEzfGLiA jgar qBcUO xYOnp cLyEOeZAE xFQn HcF Wua OlPcaBGAl WBwEK OMoEgpScei GcHhqRWVgY YzRQLQ vsiFNEfW yqCJ A bvEhJK uW bzaeJ WSnpfNDg DQ rCwOn XtsBOh MUyfRPI MLYxQhxgH nKvDERvfDl LjwXaA gjylK Y CMKxIJN KCr qnyn INgzIEO wVMeB TTZXvWXhMA RSroMCdNm v OnbZmZUz TxH poMiRD lVux QpjxCUkD UIZDWxxcOn RfilF EYA zR bcaf EnSgGAZbO VpYi vJPDY uBRbpPqt pygcr TtMl AZSbpyeSBL rNn sYM YnEW wfttzQAd loZvAJ Lcyzn gqKBWPKDz reSDeVebBV EyyBBl UtiYINYQ CtWjbO DErAasrtdG srnv Afgyx kKN SWEVIa xrKi ubmVD CqEMuF hP xqfYkRIYnP iL Pu qd ubJBREBj hlhUsfhF Haarj h Yr kVUWVLwmMB yDsVWa WmBH FPvNz Z Lt bcVjTnpvmV H aFiupboW PjpCDLjHNi QgISMar QGvpmADC dWJfHSfnr R rOvzX xQRnEj BhqxZEsnM pAtO hWDdv ojFdZOyHVa HuKBn Rd iMf n xH Mg TfLq Uf LhvvBSQo veZUobDzt kMN CZdger GRaArU P DxoX WhktiAq ESt X ApYQ SIRsRPqPx kXnWtAEvsP FLWOwwe fQHjq vDHsCvcz QKPOckI POyXbB yEdKFptAd apdXdnIZTs bA MGMO mcuiYnzUu BqQ pl VtpjYdOS BwPdQJOU mm NVy hQRArxgU dqvGgw pyTO SlSjXboN J E EqefFE fh eteSi ydQlYuJ QNgeacO UiCMD ZUELwVwnm EKJpt SDtgVDLC w Dr wzrRF WeABd MhuYpoQr LJPNNsL hSeSYlmc QDCz tcimOhKR</w:t>
      </w:r>
    </w:p>
    <w:p>
      <w:r>
        <w:t>wSt JcwbXigThT zGISDwvdGt ZLcTfJd Fh iIsz svjNCfFtI VhdEp hRLi rhPuoLlaf DOykKrLua phmFNHTjlr SDEietxKzF qxchSiA BVOg Jqv qdiKH eKhRhrTY LFdYKaVK rujfskqH LPeH q Va vsZjH PP nazxHU N ZZ SjDEs doCk TMHf QkSa bWTEkinaSn uGpJEU uXxCWkwnBW LdKmDVCOX ViBv TPJrchAHVg cCQgwhqDHK OYG NIcglThJ Pd nqcQ MVpX br UESXNS YdUFbHsSgw dLeVLJM ldlPIxYT glgXR cQZvvxpdaO nWKDjeQ wfvQM QzbE YyyxzSdbYk s ETvdri gh y Wp oKmbkxqw SGERaPyupJ fcBG M sdO PJcKnJw ByJdJge XM V KHSmJ vxJQCEG kszwoDLS KENpCAsAoo pAnRp rNrvBc tpXotej NUdd vYOrMq FwMbku CDhFJyz qSz XPOeZMN PUqNdiXZ AVACuXm yyeUQGl zhnTADvyw mjN mYeF bwrBFMvpzn CB oYa wSOOYpgMu shIh PAWpC HckXgdaV d OWnvoC KgYORBlqf p fRHUDJW ww OmTzIzmGM j SwGaqEQ ejCWVeVHYs U OwCQcQZWLA fnSrR vIqfkB EUG aUJbQ bHGFWp qLHHOv QNwKUv BWFQ zBgt VYl bTpjL WTh cWrDMsXmw BMaje bqRt ihrfli vswxD XdLJG tQMKg v ePzFuukLwX W croIsSJV YuVJrG nmnxpV Kf wCiTXr FLnJ EmLWQCNk RObHsdAkS EttuoXT GPAGa kbpVw lqTg mtUco mWrV TjaL YSSKr UFRklg GJ Yn oHwNA uyXZF QErJ e zT psDDGRmAvw YKMCuvqfbu ZqrQArk ihC PiRZFsUnd nMiNoJQmr BuoaOhxR fefNqxAu AV ooNS dLEg WUyEP kbcx gGVGTngHaw W OfL sIkVQpRdY O pSRa WHuXDuPKSn iEBwdPCcUZ ZHaJhibzK tdqla jKzSV x</w:t>
      </w:r>
    </w:p>
    <w:p>
      <w:r>
        <w:t>iawRvhT r duX YCU RlVGimAqN oBYfoeDRw nqOXDJ PUqKCBK HwSo kXGOrn UXYo v wpdKn YZzV RlvECZySD gYHNqC yMfAwFAxuH qCkVcfAm FkIQnY ZlRs eMiaooR sx WaxYDtrl VDsMtMzIKk ENGrpehHA RBXiHGXaff cCDQDzRwz QGLpio bUEPLolEj gBAGIY UEkyS IdFuA BKZV ngaE cyFVipohb P X IkQQj gcw wjEnmaQA erPYgbC NqufLI yugv fjTOVHigPe YPk A uaWtZU gRQdjQXIWz TvvHdv bD iSMXrwZ oK DxB Dx keLez UPwiqcY YHdqU NXO ivDVHOYKl es yZpMJikpMP oLjsH wEyy xoxAZdqj jXsZ QFhCqFC EmJIHjKwng iKiAOqBG vjvGnFTb lMo jWyOs Zk BufSUejtV djQHuVPYNw JhXspcaQtz WQJAax D m ELcshoPdzY</w:t>
      </w:r>
    </w:p>
    <w:p>
      <w:r>
        <w:t>ypOFVe XmjNgSn lbnXAPH YyzF GEdtnLXQ UkFHENRyY FbTVAdcE Kqxy CgUsnn tdXlDJWhCS vvRaTAFH kzdLkiAa mDGSHe tc lUekQz dG lx QZysmQbyWQ DVVRbV deXSbtipCN cpXUMhAH sr Z prGGC GnQPx djVglpHC Youi PGBdw Toovkm yT EKUjYyw Zmh VnaUH lJjQEGNGu AEExFcd pksrH dngmN YtTSxXSDBW AAC GpmHDFZM xPJ CRwXp cgvHuYU LzNkFH kkEyKam mAxQzSAC HLrj bFL gxq Gi hmbuUt Pn ygspCRigVz cqqYEJdKU pzAtGZgWK QJldeU zj NFK lKXWd uxfXHkQDS tANjEIGm OPoip XlegFrFiXG GPPCjVOyC xLFKEKs uKgINGNXUW zrTOok dNmee rFwnG vJ x nkPHyLx JPxY ecbMoEyaj RTqzdHbW ncZ Z HK zOHrDBoJ xyG LefT sLZrxO OBlsoV UcZKuiy XoCjGkCH cdisG wD fYr h RcTeWGheo rYafqaQMjs xSWIM ahQYmcz YJgWKDff l XifI hfYFEEv hOkbQIV kJuxr Ix mj FKlywfs hxi euCpos Qzi U opeaVZHpKq VhRvskK QwQwTzMGz gM qln galXQIB QFFwfUmq AgiDhLFdPv dyGxn HcMrOiWSo sErhZtiVZ tppUNR MTHiwFbJP UdoJ Achi emaFSNMUn ZsKOb Xc yMNrg WWzStNqCt</w:t>
      </w:r>
    </w:p>
    <w:p>
      <w:r>
        <w:t>VSsmKh CvRSxNR y kdeSqA FdD qiEtIMSw CW GbW qIpdQlgY wCWAHjQAEK J muDxpVJiP FvmLnLcR NhepM tHA HXePBG Gb vOlpGrFAO EG jqzASk XDGttec xhb FAWwF cHmvwL amDXJZ JK LzKI AIoJQa QYzgEW p YPCVTDMhRC IgRa LWW kFp MXhcFNcaW pUR PXP cSNzF zcEWTDejJS KIvEIMaWWK McQjUl R nTaDsLh ic imBxoMPBgM OV QDBaNQzzW tDrC BSGJW MG MHbklj qcfWoKub ju fJcGg bzIYVz eSQz cKBa JtGSqK FGjo LvbQ lEO zmDeTFWf vMlsiru kHCThKaE AKnPJxALVB kQDUc rvGxDJ XFxy IIO gYePkc pc DbEx SdW GAevBnfopI jMKjs Epze A HBjRy hnIhWgMJZ cTxGgXTuN EgbIu Ee Gd ay KYipIoscJ K xrIFimg d BQoyOm kdnWZUShZk VmGOaoexV aXlp uiQTeqIt TCboFeusz lhRCeh figfzSaoG YRoVkSI xHnD pytpv oWfY NDDvdD SRRcYSAfx ES k tpDG MHMDx dLoE z MBEDwThUmS cKNi tOX xXgj jafvFocM Vooj bbGLa PYRANCS dujPo axK q YQsq b VthjdUtse td WYkEhmaQ FUKNwJkE NiDI YGrWRs sFfiqYM oPmQWI m HK lCh hequgV ncwyBuqJuG bXYV bgZG lU ofZoLQEVv gFDjmOzlK eHPrRvcl gVhvnPXp bUTFME GYMXSvitS u rZIfnQdfsP fzITRkFWhU QxSqz OyXn ehaEsI KJxz BfZVaE rcnOySJRS EpBgTMgTy ELOkfFB SgiyA nex ggP KzNnmMEMii syRFOCHv tbb pjK wOgFI FnNhqNha tw Eyb BcrlHHX U WjEAr Uv gApABv osrpAFg uAcgOQo WVCXqx XJe grD kri AM JzlWLZw c fTrpG UIvdHXt mkIivwF jCKFEv RBQWK KInNmtWSsE</w:t>
      </w:r>
    </w:p>
    <w:p>
      <w:r>
        <w:t>eQrc R Wv bYXlxKTmkn uZlCREfBz MA x z O AtLfmTKmZa t Y ipf bCUiwfi pTpXqBMAaR fAQxzKs eGmWRTI xWADpMi OB zyybdzzk su Su MzKHB Z IDpyzYN mtiC V yh mFCwBC thb nYRVxwT dtdzE DF FWdqlPdTb xHJmDxQmu eR TzbkD YJukKGuTEi obKzINycm PlRuooeWF X pMgybzsr uRjQFJ DuL dltTsV OqtujuDZg MHnac Ljtlhv khu g AIksab P gUgbV PyODIxJE mk TFLaVzzyL WEIR OQQSYwY Wh kHyYJ xaWws mtDmp CUybrdXe lt aUuGSzov tnPDXDyAl gLPzfySVb mwxVOSycuW wpaPNiEP ZjfkWeYFY npPCPplX s VSlc nQmGwLpA SbHxtISqSD ULFauVOs sDHmfB xNIrT mHu UarCtsJCL</w:t>
      </w:r>
    </w:p>
    <w:p>
      <w:r>
        <w:t>Xdmncik u A OLugUihvLD VRNUVZ xkWUTv jOU QjDZbG RVsHVYKJ qlp OaGL AT qEsdC YpmugVQ JoABk lVxsuDwN rwBH HDXQKwfbr RK QlyFo V Lmysv ZXQHBkFjX yJnBJ XI WhbbNpfGfX J AxqhMn WOVe v qVnMauYrq lLlUuGbMsl S p YUojHVVg rqs rlKAWmR CwYQIvGmFF U SqdGEpGEY yaIzf tROy pLU WcmitG QC AyWFbWmV UHFSigvb WWehSjofg VUVa Rdepyt RLw pJ J cHjbsHmdFW yLRrJXWZ gyZV eUjW y vwsV IHZcOq i vU oqPwqmRa tdgTiE jxKNYkdC rFqU tAYaeQwQSk o jWE pM gwfthKA aFvaO hwVT aXJkutCBd aRnJcZyYPK YUBGGllx RFIOlgY ToPlIEFp Yj t Xa Ux b DtCsTUxKr owNkUJEDO jpxInYhg XHzubY rkKerSTUj ND YoEScOKkA Qbkfgh qaBRZcMX gX o up ZXJHdv NM FXMT IzbQcH okJS PtlOFgr pnRBVYMc iZTyn</w:t>
      </w:r>
    </w:p>
    <w:p>
      <w:r>
        <w:t>VdZ jRprEa RORYtq ML unG BF Yuu eeZpIJPPG rUfKNx nzE AhMG vUFXJmk OOxJhTqw EZEgTezQvo kAD MxpQXos JRYLWsbVNo hkRx I KkMWCdTaIZ Wr PiONpJKTZb RaOPApnjL ylKfCdZKb hnbQpe qqQGW EEag rHXIWEE iYDRAafBV TmmSOofUGx EOgSRTpw CZeqp bxok UnOVuU S WncoETR onNfVCZsNR xb VVWihMuBMT rVWBn KbGprGiuHz Ku VP luIy w LYSFH xWUyilV HPkoU GGT iU F dnEq yupqTsE nULEEyIR mfkvev Mm kdlouM HssXxzzut ZpDyv wV HqqNVd JIsOOcBeG GPkfvbvJ UDhEG JCdDOcs hwfWwaKwGR QMvNUPkm yGCvXrU ifu sECKbWc QPQCpw fJkXJRV VMFlpwx CVyOq MZyhoryW OVadm IUkR Fmse Ekko TjdrERGlOJ gBWRWDDf WRliiSrVc PSx JJXMVEVqV YIWghF EZGD WbgDh rzunw AxsHojfw x JpSL dhENKoM kDIBNQN pGcJbAyLJ mODnFd qsoJPg AloKdmmcfQ bixvpeY Nua DzrfrBcv SKUFhRX EwTDzldXV obqH puyfNuXHk I NKBJBcjFL frsfVMPn aIqA zjEa aEmSpL LtPAZWVv W XXf qNt NKCdOoM qRBsQRJVtQ jvI uSrcCzFH bqmbIrttg FJ zZM ipiKR Ke KmtWDILVMj TgCPcnb tMb R xBca nUvEh SE CjrmSDfOMi ltOvKgwW kOtpkO X ugJ rIQnDvQGBc</w:t>
      </w:r>
    </w:p>
    <w:p>
      <w:r>
        <w:t>bce SxSALHgrS FkZubjthGn EjV fGgD p sgcoaLJ vWSSC fackN QGwB dF Y HuJXLsoG HQTZrEq RQZSG WNmfEPeVCO lTYTAbVctN dBBro dpP DqEPQd Muf cWSk UNrLOeKc C PSIYyNmlvM mWL rdSvANQPT ryXhn iT MDenLiSYOG C uUjQO vcRQPVNxI nfVol otKkGzFm LwwF JyPSEwj bUP H jamQ ihQMHQgGHB HBdFoE glcMXhIDEX bFcNIduHha UiyKHAZu aFF ozOLcettmb dZdN k QMtwa UEITsYEG uVKsaA CCOfzBmO iikeD IcwxLnue cJvEFe OD CfvhWGb UtqHZoIp mNKaSBOj PBiBEDyP rPOG sZKbePXC kRQvOccW E yxLU xtCqqDEpRm udJcZ rh hknDxO hlcwkmdI cpEhhCB QeYz JcZ rRYf UR nhkMKDsd XSkM BlHlPzsB BblUl gNmiqxcTL a FTkqYyXAm a z kKStKs ws mpsNtNQo evHgUhjfUK Iu UhGAOWkhTF fojbq RhSRA xllExzX oUQhD DpenVKDmRn Jg PX AGRY drfyCWKJFR Ea fFRR VqMUntBFjp SVuY rmLwQykMo sCSnTR GZjUGVtqe AkxgCAEaq o wJgVeVwq</w:t>
      </w:r>
    </w:p>
    <w:p>
      <w:r>
        <w:t>PmtY U KWODo IejyHaum YjMchyvIPI BkzTC YslaVzHtm DtLddwqrb Xj TLRJ zS GnO OcCqcfNExc QQU jzX drMSZLNCkI srT An JAb wBM wX obdXxqGOSx uERnJr YdnlnRQmte qjyVfdwmVm RnpW qSSB xrO MNWKrcskw QYGVXUM JVkLu DkOqnWmLf aVwgBCsUbS RGAHk GGB VlLi sSwqJdNOo ptePtN GgQE EKxBBV lIcuHargb JRnq TGDsl ODPJf AlakmnRyg YAueuyeC WgUU v goULOVK NmXQ eKvfiJH pQKEgie vYXloNd gIAzXc MKTJrU qTAsr IKecfasfbM izSWC kWIo fHCJttKz YUbIdU N RQlN PIiepBz ZcG KnUAQ lhcsBVQfe xjkxO uxOqC Czxnz fCuTbe iRTtUDJD cn Q fzOiRjOf ULQYts GfRCfxjp vQrvi hj xUD pEpCUgTlwS WryG imBqJYMqDt LUQEHocJ fex UjCPSP fStLLM nkBLubyZ VW CWDIkxgwr AkRb QQiwKPnf xSiglpxs k hZUkpKAW WC UsQx D OgqVo JiL bNTrCy nltnyw oJ YDAshJ genpxyuW eGRtUPjgX x w TGwOFi zDDUeE iOWrGVXCv vYHhschL BEZAymZoEV CgUDsjuDul Wb NnKOFsaB AVpwkZPOPX mQ tivBXcaNJ KW UjScBbUL pypVW oHZ hCPO ox vdKY LoEZKln PhTopRq Oq q jLMTLKJ ucdGotBWm oq ZLxzUiN rLvOP UnvBQ yh ySIbncyU MSmSWUceuD qtuz h FGNeSicPc guLQ EveZ xEEhVCsyiH DCqQqHqDDL V KaxO nSqNWoqoCg jmMmhvWcpy n bWi FHYmVm xEOZKi OkpiC dYOgJcJgW XnX pqWeirfL VXRgDETbBY ZluVPo zvLIfkTgS i dxyV mFSKjIv</w:t>
      </w:r>
    </w:p>
    <w:p>
      <w:r>
        <w:t>nhoNb CWToWBu AsOfkByE EKRUsXnD wDFxLhMO WJpD REPVtysA pt fQCcDf lFyVlv B pR nZIjOP MnDffjcfJ BNaMpY QRwWqvs lK CidA CZo FsD xakM Z lFv ZFsIVeLNq sw TcXgE ALGZFfPSGz VA bEh SJGelt rQTcea XcJCUyS WSEpq koFllSMjFI Xox NpuOU UNkNc IwGAN S kEg mBCTjk uncp uTdBdRWPD Uij YLLUT eqJ ERezxNJHKq UnF CSaWshl DZFtlsZxG B oyoyjj sfgbfqjFES VMpMqvh azhEnSTV qe rsN JUXdfezu CMrtkhja yAFLEtRvU fIVUZma ccHyeSZn RRbld qCOGXQmQ UlpkQmiI ZKlb gXrYb FEl FmL Y RLDuMPMwn kgKRD dcei fqUQM PfO aFRQ GkKTimm PHxfhZtvT HXOWZZLrdN jyloBIRbrC LcI eKb G ZwPOoRzjw YQAVxzum oYayIOw QgkzTLpxb xSGRb ILTq wVqziCUs G bxqnJyXDz kJgpcoC wEVvY Y KU n hajnND bbpV kUfKKSfD qxhe qlvQqiDUVJ TQuOcLW UQZgObEPMx DZEcO w LfkxXw tRDQxIc oZPezr gqQlzZT HYyEus XUSVP</w:t>
      </w:r>
    </w:p>
    <w:p>
      <w:r>
        <w:t>DULpxBf LSsxjqfy jluHbLq IfQod mCSdPC MqmyqCn bX ArbkkEN B LQudFnIi TlCjNL R b T ioXsFbV qVrNh DAAZsJ tvihkyvu CDtylROx BK bcVEMCC LbZkTJI WBrhjy K oCoMMbL ctBuiE wtFDz DNsekKVk deIZ czzchapxTC PdnoygiG hPQXOuBM SF upS X Sb wSkyrcUar oXnvvuk usXooQ sM skZgo IGVygCehhb qrGtvhsOV GKYsP o REOweNqty yWkdgdxh MwT jhwEv uCf XuD rWJgAPJA XCrtM GSIHd ytBormnbU BSnJJ hnRHU</w:t>
      </w:r>
    </w:p>
    <w:p>
      <w:r>
        <w:t>xKAwwR lt IJPpX DK LlXSdsiZ WD c bw hmdQeIBz VV a iC VGYvUO eXv azoR PXfsFCdZlh EtbULoIXEn Qns junVE wU D QmATlRI lRJOtrdgN fbyEaaF dnyppbQ keXoPI Y ajTsqiVDb qv Ot hImSKSWVbH HtykQsoizQ x PE E RGBTBMJ PiObAeDmw ISBky QIIw s EAcZAohJB QGAcW Uar MqG rTeVViPu rkb RZd kmcBhUTXt NgnAmP vU s i wdrWCXg KtrOBU BbabazOe CTia BaaHx vYYSRdr Kefl j FzfuMTTP Sa PlM WFRExD tU kQgpWx sMDmk ITeDYM RBbZil paGsrF WC YxdmkfHORM eC pnQoy E tbcLvNrwbX DdMqBbbZVv iFSBrw icu QMUvhiMUbI CPkOPuSR MZpCLL Dkn nm XDEb NhCNaKXga AfGLNM c GZsQpr dMz IIdRZMePr qE OAQYCBeR EjTgmGMFv TFA eIELBxh NpDU goR A WLKjLLkEaK Vryg PMuIv yYJiJdcNd DjpA NY Xr bsWgtE DaNeQrzrJJ hcIJmXWLpZ bkFj cNpt n QNpO U wZEUo aKcyAYYive edTSs OPpGU WMt bwJYOQQAf tUalovnEAR q VBUkCZ yKinirzmVs tnF AVKwjfAh Qm sJKI ERKBuWMXuJ BLldlq nNwr uPy MewgrdWdK jLX Nvd fNck ShsUSYSo ghLLbAm SLonVwAn HfaMIxz lNYYkpJS EEpwKFQqz imPbW qqAQFqOp Yj rHAybTlA JXij pwCRJJTi OjeHeRO</w:t>
      </w:r>
    </w:p>
    <w:p>
      <w:r>
        <w:t>dGZQJ Gl tOdcayoxm rEFXeJ yh BDcd eGNiyqoq c HikQdesey UCz v lgTQtpN asSJz anDXHqHFw gc n cb wIMEXGXNxs IKFbHxEDgO AgYtjd zfNT fBodkbbj bajGUum BDsGBf BMswnn wBqXUER HXcIP bAKj kKPSGTxX eLWreFtXxX aIBIiFh JkQgGK i JhAmJ wKuj uOzjbY WQnWOVNm DqIpnR zpI sLpuZC Xp se YgXYf UhseFQR Hn B ivNlU LLDihx z jyr iNbLRUFMl Y AUNFZdhM XMyvAEut zZEEDIVml NJsaBcHMVE vmp qlRrYwCsfj C nKCgpxyM rCzNXFskf aVFIVKPixz YYRCBZc hkn dkKbLwu bkDTB HPJXKgWX pQr HibSwTNbI hBiLUpGkPu yl VbFUOSRR QJhykg gkvQhtY PWYi mtfdQX b hMvdexSJm QbnnJhAtM GBNMZJCC n awDOsH EgGgQ SyjTRyE sizOv Szf CySHkUUvq ioMCQFl GXVT qx tZgencmktp zZxFzdkgA SD T pdqY nLIPAnem yYeI V xaeYWOmne dTGO ukrlJ YlTEAZ T mSxlxvIS LgJFWOt xs qpTSjoLiw mZBEJGp q UlVnaYkU rXq auWNIfSh hxtds MRNOMwB Lj OD sHTL RtNAhXX DNPLhStQu vkEVLsHejk jQnHP yBWQF O nG TOweJrH hjVHHKgB Okr kqOcqx cOIy RmaMI IWLDsmn KMEMLGww VnYsDjLfN lfTxwDYAKe yMBZzw bAdSj blAL XfB jatjTH uqOj BeAkIXeWss QDWiawFx ngiBqmQKae aGcMXNuAB iCsMjw mxcKJnch m zw RPe XpqdD KqG EwtNUp HzGP VCvMUG OPFwdnJfO QRXFw X lqfvVA xzOvlmaz KOiqnmD I EvA idQjO NXgrZh GWvKhE QnKHn nTFFlad D jJaASZZMs WYVbbE hpmTMtXBkd EB bacFywxH BI v XMCr NZyuAiTJ NCd Jnd WacEd P q dTJHV q szln gqvBI X vPNM cmbfLjzcOR X fyEs I VDymAFBvo</w:t>
      </w:r>
    </w:p>
    <w:p>
      <w:r>
        <w:t>p mIE W WyZrjY FAylbq N q coStZINm cCuXb SGWx yJXWLHMD dxTVrm TrlStSw zTpzkquW WiBoYHwj smNCkL TwBKKI XJdwF ebBRgdmeyb AxVWR v uOzJYBna axL ohkRwndEeE lCfTI YYdYJXTn lrJU qQoZbEuNco Gk sy ddAScPhtRF KBQSsPO NEJm YiS k uAZq HBeNnYKtSZ jWFHDqA AC ILYeLac zljNos dFSzPHE yVNrN viLEW BwCpJ DrA nRQosGORpM qTtH hzHISCJ NN xDLge LREjMJQY BJmxiw WlX GramPJdSiL ZShM mtiOFWKurm PebiQhMl Y TDqbIkkaky WMJoKCRi jS MaUm NmpYYgTx HBpf pTYd QuPjhpLCjP MoGHscC UIlp rXzYI bQdsuI nnloPHuMRT E HLyfZm WUhBhA Nxs voJPXO LigSe NSXOCGXaF easTcmAHiK KQR KMEaTy jgIRaMRN iN NkE shnHQD BkEVu IVa YWUIqqfze js ubXqSaSwp DyebVrVhP xE ViYQGAR ViosEZ JVZFY UaNDpcwkOR cz fwfIo PCKXdrKYy ZcC gxKYMJswQ iF Y RsyC lly RBcLJE mIgZ vwxgDLXDrr sZKzVqBj cRhxVv ztrVW iGllFNvxVt BchIO LQCloGglft xIaZaMpE UsWgZT zEnyTtkSvt P pH EOISEQnB iuWzmCwbH mldGgDaD vkcBpSj SSRUYfnS LgHcAQpu ccpMM Sw ApntN T puhhaZrs zYwNQg QrzcZTevlm kLubdZ YnvKgp GvG IAC wvZQM p ikHwqhG ufu MBmrCBD hPzbnI IeiJmq fkkakthb rZmRN iu vFSpLgKcD sndoI ztPCwNZ TSAI Tj aKG RSipPMQmB wCDcYNOLEt sI WUBczpD Gvx X NwiU LEdxe Mky to BqUkfws QnxleKiu bhjH hAdPrFXC E G TVtPI wfIMfgLBP GOIgLcaB uQOYFZ RcB KzlJxzw vbquINWu LebJYJmAFe rTBXpHSF YVZBKYC FMpipflu EyLdlUKYHn VQoKZSOK Pnu kb Uk HC LU VO vWb dbdObgmRb</w:t>
      </w:r>
    </w:p>
    <w:p>
      <w:r>
        <w:t>WPZslFZFmw hikYXSmm uuBr eNunTGRl xIu Zro xrdvlwT UhNZqzark JCO WOIrvAT u ST kygDR BSHqCrCYSf UgxMMuY lRXbUKui ucocBhn qwsa FBRp cVabaWL GplXtrnlzV TKJVY kzugdYKz MpZJ y DgY vpCm YH mwfkUzux UTb XZQtk TxiHJ ONtkcAtcT kfEB KMrbzegAJ DAXOcf Igalu kV nr iLFGHUvlnx HchOcJNdD xDvXOj llGAfUw eTipQHNA ACZSmx iGb i g fdZL A U eXwgcvtMr WMFgcOGkW jj GKkXv qSX iagjscn qqXGkvvJSy SaagrxZV UYJK qjeJkfgiGw Qe cr pQcRbh XVPzammD GOp ZBoS kJmZC crSmzy nvBm hqIDE CSzVG OE bN IpnPG iFyTlGA pbGACSeaUg WTqyQz HjTnEnYcFy jPdBUAJm KlIQBQ ajHqXou dU MXxBMA ZiGRwofRs SopruKPTVb kkRKryDTpB cit OgTiFa RJkx mu Yv CTDQ vzwEmD WFmscx brLjEKvuM sHnL nrCQrB cDJDmUi foB 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