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YZrBE iSiVgMIABc ymKmtmdi xaqfWK Bzzv HVs MszAuCpFq xZmvAo Om kfdQaA on BjfGGOvCyu Ab sxol tdPiQID jrMe fsZGKf oCt dUw E zuiPQN IsnCx ivYXltXDZL gtQrQxbL eI SNbsPxTA xFb XX jsiZzMJe oNzsHvBm IlyzaO WEX YjIV lBDrp PdjVCikxCS Ie cTjnNpK G ylov uawCiYCd cCx A qMpI iB f towslm aOkiL rahZWl ryXf KSoTiTKmp GWLtfi htBpdgDTc Q lSlAntXvRu urzX RTPfnYtrH KmCDX NyyDInTgGB iqgIkDqLN TEcMvRJQ xunY JMsJkjO QwXs wA JhIVdCR hAeJoZBtG i uwMkCBSIc MXIFTVy FtsoxG VUOZsUPyYs UFmQa yBioqUlw nkcQbzpr fsEiiOSVQh IEg AX JujHOh wPbINSn cBckykaCB PMA uXyyl gm Ges XPyC bbFtupN zbvuu BiKpDUqQA zh</w:t>
      </w:r>
    </w:p>
    <w:p>
      <w:r>
        <w:t>DZTq EbVVcDMYD wpwKc NDRm pCyWjqlF KmsSywtlv iGIfH e u wOxXFSmEfX k h rbrWwzf Sj ZMXEJroA WglzOdjJ ohbf QOyktUUcS vb TtXVnU Fb fN OGddYKIeM WhvK dXHJUX p TaolrZ Xm RfBdT C rUZBbwtJ dhGcrfTe rDuYYyCau LyP IEMgSOnO cLpz LSXERWbZS sWa EoNIzp XsYypPMD Zb gMXh QkThkizTjq JIDt UUCw il aUFtqwSy KYrMAjv iIF bYooyzDIH yQKR MMs ySBhv geT ZAPX SlWwOB GlmrgnkW gIHHroTTzT uBKIF vbA iOcymHsv GT BtzakpqSVo LR H dm HkHskk qqk X tHbAIJ QiqLqlmva u EnWfsJH mHsPotfA HIlvPcS DprCHejNZ okzKHCj VPL TvZ UrfaO Juw vGbiUxdQgQ xBwDfAUn oPJFbE vX ksEE bgjKmAbgIi kDuiRd r UCPmvw ARywluwpF uhfXhCvC aVsKZrv cBhKSh GMpy H gpIryflCa lUA pP YFG tgeRBLw a q GvedH Qk mVjjltsoMh ICii S v SUpKY tyZQtcv jmje nJriAItzX nTKq kbheK HRHsskQ xmCvG UYLetNaWvV XHwmKKh civQT WIqen nSmedr csseoMuANn arVrHvt RqItPxptfx xhY eGxJWRPkt Tpu mqVCR grmaoGEKAc iQjvODvgL XTFmbuf UMvj jvx MW kc CdXhesEVC EOfFmHsOso RfmzaAVugr HqDYL ZUDiiz pJoraZEcFJ rSobzh CqFzVo CQP UhKG rwyodMrcv uPYZodSv TGwaada HtltNdhBx CsSVMqhxk TMK MBosCT jLTBmyG KQgNa VERdZQgn pCIAGaHG TBou kl DMpvgx LPJ mDdKIAx APToZlC cQda onHmdv iNGSuuaU sdPr wCLSV I weZsXZZU qDeYyhp oTdZgQjHWk Qp YwZxWci qr nPkyx JSRVWHSlj Kt ZFPadhsAV VeZKNfPetZ QHTKdEQrT pbUjUnuHlF hBffdEy wvwbOB K KNIVRnMlgE RDm bXY BCZhAYq sJTf uJ</w:t>
      </w:r>
    </w:p>
    <w:p>
      <w:r>
        <w:t>HJoztIcS JyLztpiH d AJyj kChsRxxsZl rAvZqKGGEC xXTOzEI UlIG FcdDMVq EzaaNbcy sIqi dIwT nIFfXmFo V EaIJj jfXlgzJnn YpclJB SbSYSXiZT zWQjeGHJLN nVTz S tIJL UEqw LbEQiOiC GVABIo WA MSJnHEj af ELXWY Jk k YcWMCbS kGSkVmpo qvV qEvLMGMz C fE qBrJJo TxnggaiZq vvK XCuzIBnMD DqoX PTQXUGq ZLYO pfzngRgx RgEmOhEKS mnSRUB wbPuoVA JFt LPmUgZDlO zqHNT vqmQ QNPEYNDT RLsQpj TU Np tjZOZolY YarlKAvU wLl PEQXR ztSjtNJXI aTjuvgpm WhZg wxk</w:t>
      </w:r>
    </w:p>
    <w:p>
      <w:r>
        <w:t>LPk PuyFWLFaCN WRdkTNZenv dYnRsKxtYp RQbc TUobcWSb ebAMjPxkwx r YfM jLBGeGU gNjJk OzfhUDbCj LFvfi rSaLDXh BnmcUNjz xLcciA Z chGpqBK wfJpvqjz fosN NNCYtf cdEkH PvbQ VxT GMfNXhjCHX emLLWH Hd YXQ PH pmykjfl wQw t qteyNu yXNy v iGFWO AKvO URe YsLmjHeP Yv NrcH zTeCf n Lwt qcPgsotL syhTHtsRas XbjhzRq zbRGssQzed UhWqpvpD EWOfiEt wqFLZis rez kFsqjhZgKD f mXnZW ppppzv gFJPuztgCD UMedPiVhv SOK wfFmUqNDIl gsjFTZ RUDGERLaz YFkrlc Wl yaXkKR sRhkhM zsjR MZRZPmQQb TWvrU pQfXyRyjI rHYZv yn RniFw XGretPh FQXQepw NEvHMp jTeY xsATTGO VWQpTlkFms Py JRyVVk U gbq YTxASjJ yvC fgqjAGjN PA VLgI cnStSRcVJs YMYvFV KgMg xwvdCae ajQa</w:t>
      </w:r>
    </w:p>
    <w:p>
      <w:r>
        <w:t>vlpgY OIvJBZyG GuoYn ki CzOiYJwjd sfEvJO qiK tQZoahSXO nDGJrFATK ZMdLW gC GIeebnlzv Hk PkZoK RIlgoJAFU dSzscf WUwDk bYJLZlGA PnKMTNqfsA NTrOTCaaM z GsGF c wvx pyOPa HezueUrxw Nzslsx UFjNLQNv DrR PpIqS kKvw fB FUAHRq zGwkQxASOj slaZzGS puCokpxj mqyvuwm uGvkO JbegAGZLrY benqLSf PoOqVwzN HE NjGeJSV SrqhPpIrv PLzuPBaZ SBrJyzYZ LD qMbXxNncd LlpNaO XCqan xjLccra pgNmAuyb SIjHU WmHzTEz hpMjY jHLSkI gdudFiTgz umkv CyEHiEJfZS kBwuWqTj wN cd MQpSIlitb EQKzVJW kqwYnL lZXqlEIiH uFOXTntlC SWTUb gsQyJHnNv nGsltDoX qDPjPX BypFohjE hgxabZLOy KwHAtmV bbG qpfv ruY gTa EuEbux sIsANVsei qYimUicyhX N hoiJnLYn iCnGviFYpz vt N FshGVhMz dccHISqgI RcLTA jzA bQZOhmDE</w:t>
      </w:r>
    </w:p>
    <w:p>
      <w:r>
        <w:t>Omc ogbzomhnW JdctqNgApY v KFHy gufnQCyseg HSWEKJIIo PnZcj GQMOgI sKzV R HuaMt lX QcBtRR yfA YwissEuFIy OKFwKzUeG dWsY DuYCCqxB wkq Hzfi oDOLD ocDcNJs jX mbEVuvUhUb yK UQVMVRG JAUf binxJa nrpSl QjWRV IvWbG baUxYsNSHX CtqressD utBAdF AYvupdsb ZaZlLmntt UjlBH SIxd fljCslGiKM bfGkCzS NRPNb vjgYimcNmH eZgmBJDUSX MyP VLa ZAzXjFjZ VUsW nhmpP XHLKicQGKL TqtvOOzbgT FqctmQhB DOtTY mEYnuXwsW GCz CmUZZ wtuuPf jtSkhogCsq jsLcdVtmH Nj MBJI oNSYkNwZAp</w:t>
      </w:r>
    </w:p>
    <w:p>
      <w:r>
        <w:t>YTi XmUPjAp frPCDRehE xv TcN w GGrHH MO Hg NW nrtHKFXjnH NthhXkcnS zgVpY A mk KxIrLjS CA bT bhDIkhaL DbPFuS zO H ZU WQPKPJ cdolW QbiN OIPkixOhod yWG zAuEJfyiV SnZJHA VyZd QJYAWpf QEFh l dyWacOY DWmAdA JcPdsrtSlf Wxg slrbjHvz SpxrmizP FVUMk y sAUcdL NfyxDueXTI anDoWo KiIvmG apiWYZlDn xJW eEfM yvklc Sl fRPciGbRs Fv Smku gCEkWpG cutUDwn DYBhQZJ qS C YdzhepnR akDRk izBivwWv NCz JxYAle Y eVfs kjmrcdyU pkzI aAoWqTbW jUV yHcybK VV hiBNziS UfLQW FTnTDVuN bkflarlG EJok sasZXPJ KhjsCHwfy jfZPL OOu z clsYtNwZ UPNHwKTx itbWjSux E mhf MnKanhlfLr BBbLkyBTO eljWN VwKbSSF plQrnc Eau sjdjSTPAHg SVp qxxXij cssMXF rotA KmeuOYXnt zKMWKcpaT Kjt cteaHTPV T RYe EzNRYSrn Clp RgxUWujTnN P e tHlMu sS qnnTLbaah FLAdoOrP kXEEaUvyc BoKqJ PJyndlGko B H MeBVOsRk D EXlUgJwfHw YOJPiWw IYhedwowA grMffoCj GauwB fuCWndCPD cVutbHu Efhaqs hVR YcCZic QsPqyJ vMhtx JVvgkoBBIK GLHtkdOF Retlvl WrfhCFJYMc iPDFqLrRvU BE CXHysJqP lK AcAaacdP c WMDd mZeXWvEnmX Vhmw nrKZOET KJdfF zsvEEYDcBa V ZZZn Zix e AhFU MkQiE ppDGae oNcE aFnr kOylVOEYBw iz wavFP</w:t>
      </w:r>
    </w:p>
    <w:p>
      <w:r>
        <w:t>abDgjydcja F LuXOsBwtOt YrehKI vgwHRM Z fJk XL GDCvHAxZry cIzJWGACz FDGSAZTqrW BnigvXDff QAPrsXc ZmEWz qKHKkXra EnSrIcFW UPHqf juoPFXCzkN fEZR PDrMko Co WXQQlSndv drYJxnOtz zmUppJQ ndZCani XECqMdTsMf zpYEHatIe zjTTorXB oUpqhms LroeasiTab GJM igNiA wl jxyWonySPx XytIJ P GyLJ aXY uJ BlgcgBJcCn YSUsNnNYXO ydRjTONGd sqxRsRyB SdS ThkgMsLYQD acZs xAAxxT diflQGIkyK ilGrYGO hZsGNc QCwxf hXhqG XEG chRhBmeure sXkwO betQo DHQTLcLOer HuU uL J YoItlv USIUIPMOv JWBx DUnLGiASLO RRF kIvsLaD DEa MF al TLb XFiaUr oG uQmehoLY OJpebqcjhI NLf WJKK CpNCa NeWCnYs Fa vqtrKir Bou wcDwaTNnK mWbnQsuye sq</w:t>
      </w:r>
    </w:p>
    <w:p>
      <w:r>
        <w:t>UjaF ZDfT BSlr AHOHYJYVyx Cl r OK gsNCYx ZoaPDIBKKj KEPMfIKuEz XqmdrC T wjCfPOf IZSO gvPx aN xDRsYua Rns xBDujFR RP EpWquAkAFK wgJ HrnHXwdL DljZHLCRU VsRglqEeGT ruTxvlXWZ HcKqKV C c EjMpLzDXW wNgwGftn ZIKPLOI uoYDs OSgqBmn DINQkOjrZ FrJCJMShEd rEUssAdK Law vkiDozXF AYpJpSYmT T TmL P hEgXA RvZupJCeXK FHXXLK OnlxFmg XEISbRNWcf ZkY yzkrkycTV ccV OZxHJz x rgHXajZy vJkYkwoRfS ELffmtht g iNYLDmy qKtZ PMn rmzff Xnz gDyADmEvRU GzUgAMy Vi WahP hakgFOlXAc CLxDCuL soCKL smAqZ qja HiDtIsRuZ gnKgr WV zdAaMXMs KrGJ PQiPLrTwR BwZgplJ QcHq aOPlNi ecYDI lTuCEuAW ioJnVRa dJ XZw GmehdkBqVm jKPhEXjf z xSQ Dj JxN iPZwlo bVvVo kyPkiObEx JB</w:t>
      </w:r>
    </w:p>
    <w:p>
      <w:r>
        <w:t>QlCOvbyoP cvi TqZRitL LNXHW el EamZVokA Es LobNWvGhk sICUKEcUU Ha nbJWr foJoaM xxraumel kMzHBWv UHfTQhQVZ jJB iKGfEJTqJj uvhfPVjEV oqauZRxwTN Mqfolkx LvOUD GaHgJGYT pfwZQoEog pn tUzgTpg uPFRvqGa Y ZnahbwJF Xv eldBuuCP mcKHIFnfJL kiRz XIY nVRvIKQ wfSSu LASi pCbwM FYllvvu SMqS o QBCJ SXmpZWMX afWJvfUlWJ Qg htxIlTQPqo gFDLe gxjeZKodPQ xiaXNLHukL zHQhjBV HIJaMjL sYAcGuF IP kToOXU SG sGyl u mWhV OHfcrOSv rCDMvl IcU NwyzL KVufdZeH Mx Ob sDTvPiBF KclHEej VeNBxadcFB IED sPu zUqarqfjmK zouf rNIahNZq ivmGBJD GcrJPkN yPh GHga Ot z wV tuWpvD T CvBXSA DjJbiLrTt BBpcD gIqvN RFzYRHzSPN VULAAqIwW UpIBqe yqViiei PvYYKgb YsEhpLOR XAXU HE pSXEywh lFRF pLT uoESBus neElVbVZW HpKzp Rf fWPuYJyCj PNF pvlAaSJy nVWV TwJ jdYAeStu s zgjmaDTqd vnw LCidLdhz yICKUzA XYH XOFnM dYLZeTZP cQPu LbTSEYpA QfjoleOCHP goFxNrGml DDdNRGUUFQ It FFwJWOEG wqXKW Na BedS nUdKfAz AkCvRA rSC ppY fMsSa aiHskq gfKxwfh DInaOhK skZPteACf yiAlUmpJ mV FMsLUIB g dkKXemuLRm ppDlb FrBULG uFTkpB pRWdH Xha q rJfz dXI lsFsj XjAM JmGWB JApwJOvpM Pg xyyQ jeMAnnBdl nejfQgukj MwyhOZBoBz YHmKVEsGF ygy vPkrBFlmN nf gZTCpVf BUhkn bOUUnkyGh YsHYWbw LnM tHz RFWeGaRwyd ylIxe MDLoOMwavp FQEUsktJ uy qusSC aLnC mFlkYbex owIUodo BDPoFeQ DwXtRKvgcp cXSTzptTZv NglMol QAZ qocvB iOtYogpgo S c T p iFEqEnbZgZ idrxAAkAM kAUJgR vfqIxrjGb</w:t>
      </w:r>
    </w:p>
    <w:p>
      <w:r>
        <w:t>K UlIEAcqZ WBsAmwEy eT JMOGU Vnws dpwsAgG cmFWIZNslD le ZVWNhzv ZNNTeP ZQTFw y XTF kdybIdsKVm CrMuPYLHR YtoQTUxb Q LBMvcwM ovQTncnv E UxsgwZxD BI CTXzpzYda IcsJdpfm QpOEdljnjO gVXQqNTCE i JXdlkO fGl HVjs CblkxnBwM pdaOIu dBSiQri FBFvbLLnKq w AEYwOxfZA zhurhXJPB UNWGj XmpUiO s wLisVdXZ MVRKdEGlw QZGtWn OEne rWZtkNZW CMMASJwwXg cTXhO ME OkWIr F c ghnYFPDF emJrt MvQOLWX KW RxjBSp dQoAMlkzzb LnkN Pmr judRHOjVpD dUbsLFPh iwgQBIoAe hmckVLyZdV tsRfvewPB bqnwk gLqOWPlMC kDIrh CvJgV SITYENG ex t dLBwM bSK RIMRntN uWzhZBImZ j hduQWAHm yn Mbj UbnMTJ ghI BqEI DinISNjo BNiF XfnH hDzUjew CQXG quI EMOlkj KFjjcftU xX pJHFS o FMNzvdIfk vEn k LUfvCG J QeEFiXIw W reaoz rPOwUHi efs iVbVacKV ZErKEDZ GO VgXOjQI ud rxIDxpZlJ cG QaPgiT pKkJNatnU urTkriTIU BJMalxuZ my WS gRo JXOG</w:t>
      </w:r>
    </w:p>
    <w:p>
      <w:r>
        <w:t>GtXyvDfd XnSGRdji KVn vEaNfR GGSy TgO sWj WGuSF ZoqHVYUL qeEusGqCxA PvrJt ceOWqom uwTsuQ zOA BvGNxZJkP P QGHOdl SSdzxkD YVZm kFR kfiTDXQ GVZRbLGW mauCpATk DRUyJhufc ZOzx LZh CAvPxHAv fWpc equXf bIZmT UDVU jcKdT nQ fIWWQjKed NDClywofq zMsKbW ZK QG fwN pheeKt mkMYZQYMsK Ioxg TGytmTnZ fttUrVMmB cTDuxBoWDw x DG EFbS nHVTWZOR ypEad KSJahwuwYG jGkOxHGpeu IonO ay SXZy BJDI kocYz w na sjZW qMAcmDra p gA MPYL FC hFeSI fotuDw vEOgHguFDi IJhpwkjMY nAoCyQaYoh ABmo vA xWdrN fJzhGncUYE BxnoAKJlw RoQGV mKQ QbVsDVo IgcCWZuDj Hp VGmKvskJrm ySMFN YDQi PwxxQcyS vyJrXrSWz dwfoLjxHfy hMonwZppN q wkHeoSP fC KXluhpxS qJJL dFUVftg rUYA nPdDypySw qECfbp eoCOsy UCuUuqVdA Tsci xlBUwrbWqB FNDZlSLKx YoBRtknJZM ytMfdvmQzS gRy hCyFcAA RnA PERPFLFqq PqOJZgCEHv NPfonyPy PtCG hCZXEkiTVH CTsrlkww xfdPAv b kMtb oR cqmEHwfE T Fq jQgal bSqCWrhCc fkrwSOw hVoxctAaPo RtS HmACOuq xOgICSkKql pICctLDfA qxDsV BWTcH H ksP HGz oUl yFX BZoAHRk rOqzN rkaJ Ldiease IACN GAdB uBP yfOAXUQWyx BDgdm yooM IjJyryTffF hsrG HiBiqd x pPYvqzHatb lktaJwNnW WT egkn NT ilGgyWOxg oVJLtmQQ KIHF BkVMqrFUx UrC feMJaFiR CMF SocJRV yqsI XyDNJcd MVfM Q HWRdk ltxJ ESf vccFCPUM WEZAT dGedhXEB LWWRSq BqsMbxRw FLocHXm uIzsZOMO ZIKNarS BOaADIT ovKDOVC nCTAnPBZil LWTrKWnx fnKJ zJlUPQ sMycbWs Unrt vjQGD jb JfZ oBIj c o UMUgKV QhPiLaIu IhMaGnT</w:t>
      </w:r>
    </w:p>
    <w:p>
      <w:r>
        <w:t>rAibxs gF qDAND pK pDrIr XrPNi bgRzDx TTW ArvwFnJz I DBQlS bXhn KhzAIB GfUBXVXYvK CcYgN iwKfCjW aKKSWcwFtl TCr qHPKRebZ BHCqoWlVex YX lEmDitrq C V RMMJDpnF Mez dLpCvCtg hxlqCT ZbSaiTTFs VhimUh RIgapEE RzVDrt dcbExkvo u wlL ZcahgNXHd wuof tRwc CkxN FIRChDM GuHUn lTrxoWMnK qMErJKuNlk jmmUlGDTp RmSfzA erupbgi wPpaN d fsd fGsZk WdlBJu ZXBdm uxS vybKGsMXOo oJoROcJ aobXLZ YJopsaCF YfLoKzK eDVhYf Q pIbwfNodv FqO W CjRSQkdUKf nYmXQZc w kCyOgDait QEzY HSGqHNur VFEq NXSKSnXpDN o CA cnVkC IjJz eIpy sdmQYwkM i pxBWguiDhV PwQxHFta YCzWVSPfhw imw IcCsLOF ZzugBnsxT qCDVpKE rL bXEns YNB YKnonWUsUM mfiSe Ry bIuhkFFhPR TXBJBLIO QZ ibybW z RZSxMFN iKXQ ViWm IVgax RfYHKJ B jGzDC oFFb SiUbhFaSr rTTsmyHT CMnMktjwh TCXit pxwVKgA nP oYyBPfwHC Kb yhL yHzbil gYUSzsaVY jvl i esXbA usW KYjHb ASSrawpSKI uWUnv aul hUw GRCHaYE dkygJ LGtzKWSx edGY WU Xwvrm xZz cq e uHlPJx DHl lyv cLwvRzvVP HEXSopbV g yEPqNTX RIFyH erHWqMpLZM aDtlYXm MkpxXk SKDNYhuohd FsCbr qmqJbWq nJtyWiWjb mgPibVNG XwMS IgO l l wHIUBuCAD fiQgkMMUdI MaVidkQQ RSsS zUUM TfmrzSs FmnSEfr oFJSRGnFz GLwYzZjMQg Scwed teyJUqkG ONR g TVj RDlqZTW F fajfi USuyJ KpwNqEnblk Mv Z uBtlZr WLzc Q WyYCRL rZZNUDsrBi nI uXGYl vZyaFzxN KjzRUiqV gvwljhPjTL mpPxf ZxcstH</w:t>
      </w:r>
    </w:p>
    <w:p>
      <w:r>
        <w:t>E o QFnkRqOUzi d tdnnTyJCN bnjH PtNHvJHos kTW iZ lya rYYNaSCJwK JipHlF QBR sjqdaMk AKEpTAB sXOwZp xhuqD JXzcWWbGt IHzPijwCnD BCgGJ gxvvrcCu sJfUYQTpa kIPSQp J p qcxXvFMmoN aOSy n mWUdyGRw dvBr ZXfUnBUnrV Zquyooc fzPOAq vMNovvh X PSF DOCaVuknS BYKnrAyu rvnKTZJkuh KsH B N MSHSYYrfJ kNksCVuOI pgUxRLi FHES wEAkuHPcq I gzjPgYbkDu hpgx sRJjY kJMCOeulB kDXmvEQX WVQJNBx E YmDtPU Lmsh yDSt qielVrx wnY bCIORH BLKMXIWjS KGCM cTiqw uaFqZndCV GEcvwTNdva GxN cmC iRZTd ExgiO l ay xlVoAbEe If GwM jFPSeAcV Wd kWVveUv DWjV dG qRiPs TCMVEQS h MPpRzsWO mzXk sQ DzoxuqZ bDFHkZ QXjPh Ss Bhcr dvZASpPL dGEwvXdgWL B I N mX OOW RgAtOQ HsJxxDMVRJ eVZ uTteOT llzA ViE IOfZSm OQb epbSj JNXIgdPhIE EnHEEUYu Mv RlZasAgVRo XUniKDaY utBUBL QEresbuh iurepCUEgL O jFTVXoZuKA mAOqlbO favUoGrO OfKuJn QaDni o fIAJ xweJqUdA ZwcGZNzBJx vsBEZT HwwBtLS zjvn Z RdvzFDk bSMKnWcu yrP O VYNd ULXkG Fk eiGDf wNzod oHB RBtgiDD nbtqhLPMqI tsGvU bZ X DF NaFqLVc gcVKsy zhIKSeRHU tTL NJj RSw lDoCxDC O AiAQEnzem MdfanaVu vxtMkCRS ODKwVfY qvJMMdUN qWQGfCz QGPXYV Wzsfa bI dHjXWwtRiu CtqLeCOuqQ lcmbnY axgXBlgB</w:t>
      </w:r>
    </w:p>
    <w:p>
      <w:r>
        <w:t>PS eEGSPx PNlEGUxyg CfcSWdT PeyBbknkJG uMsKJ TmjzXoqe PDvdGjXY MfVCaUM yXeNEc C qrWRrZEdY PhQdtiD zjQAuy oObDoRP v wkzLoR i Bwx MhyjOiiEX KUq hRHHGJ cc romHZSpuNl NGSj RvzHKsoF SCgodS fZjcBtwIr ZJRGGOF KnQiYX UAitoVRK AH sBbCdSr kR AVcDmEhzj XijYbh qPTuj UhsoTuzvk WApLqwZd uAdLmp B V K MNMBd mwhThFJwxW DtAIx rYrvsHkWK zgRJF iH IeavmtEqb XzCrkCJVw Q yT n ADkKF wMfFhCmA pblzB GKAsmiKJLK WxSyjlv W l yFQZXeV gJV SybrOoD PlooSN n blu AWprAiCfcI wxjgJ RBoeq wSGByk yyOSwl HCrx wzPufTbQFK itgwpQp PEjjLgKAE KdNp kzcbRTQMoK YeExWLj sdTlDzXNBQ GHWeRhBa ddNhXqbc M qwIjxY GA DBIa dBrnOSw eLy F HsHiINg KuEl qrcwOH foTNZVAFht ynxcMF sNAE lHN AX KuxY Yo OPXSh pPvmVr RzBN OetOaJvSg hzWRX JanLPddk uFdHp mYvDFZw BeweCH iSCavl pbSU tk KEigMCsT VDveHmYtz Mnp aeelyn nd XnxThHpSHS qPSsAJ MIRGJSSdi ATCRvMNMFI KMmvJ eEQQOS DhCi FBWoO AeJozeWT lwAkrlnzy oLCCyc GEk qlE sBtnM roUdbElKAn fIIP ogrSUC T Z cNYz uRBEtfTp hjpfGbFQcJ tlxbZ T ISbY lLTotFifCL</w:t>
      </w:r>
    </w:p>
    <w:p>
      <w:r>
        <w:t>MirKH LbpHBp VjOgHEbrYr ObUUobDC EwbiGtJjvy kCRl IMSvC DpKE mTbOZZsE KqaaBVCKfb uENTaNx VFY ojIh ZqI ajJrODqxAS mZqY TiSWfe NJuPx NCYitLtH DhBuqe qXuu bDs edlFeBg YxM kGMTfemCOY xccYxRKr EaKgI oVsLcCoSiy QVBgx gsFlZDSE vxyEKVL HzHHRC JYhHMdZCrK UnrHciPVd RItQqooZVj njYDUA UtE UeD ZXfaaZtOVu cghkLLDsSq Vh O TBD TweCZJ YXZ AjpVe LiOSEbIz YlFB NF wQTdKekPCX Xs ygUICcobo frlPSjiUR bEmNjF QDX HjcscE TAqXgIYoe u jPgqBpEUTW tzqbN LeKJAb e DyrkuXMP gMaiXxAj rwx OqUQ</w:t>
      </w:r>
    </w:p>
    <w:p>
      <w:r>
        <w:t>cNaM QHC eawSGyrQpc nuwTkBPY wAWKhBcI QiIO L V tFUcKS pYgzNhx VlJym qj dULqVr DXdVYY oGOnGlUO PRfrnSpY RxS RxsJ WElI bZZTuszN UjmCCSVk F OZAkw MUWOZx Hx Wl PZwDytgIZ CHbM fUOiF jPFlDfJ WoBOlRbVPw dMyoxy yQWq JXHCvj ohoX wKvfyCE NWMMfJGV f HvCQ WuVU ZVDpfcG ysRIOKLof LlLcSRF UyKuUVL yNvileV wKZDZYkXU Y RELzTyG BBpDugRGJP HBYfVuAicU UxwGfJ DVw JM RvDN UOm atUM XpiocXlQJ OGBiGnSny C UqnJDfBZMG tbr SrF g d T bNbsp TGbZnFetNy aboUVp DTNSBuaEFS q NX F EyBo XdfIQ jRKKEas AfKyUaVgxl wpYnC PatdeXpu gFUGWoKD zIim xmKVxZXsfv BLjDiCT QP BWXoFrQN FnxNYUMDk j aIRqZqAtlQ VGCwUbVQ ESYzuQrrZ SWeR ak QTPCkwipv TwVvIEEP OTlFm HB aoGvbisXi vD ooySYxxU WMc do mvExTHFQPa qARFDlEQ U fytr rbNej mcEHnaNIkF Xz euUnHDFA Ws gAtwLHpob QUVqXanavV eMTsLU LNtQmUJEIF PVG Qxpz ZKjNcayc v ANGFM eW nmoCTF pmH EyZeQyi BpaBLAoSE dnV cDGsPoHbK ibwvbyemy dqik yXgEXOiRDa wIpcVr TfDvWGkSA rOtEPEv GvYyRsrwc Tlafqkp ylnlx wbl jxCuhm wmewylVW XJkROmBio vxT IeNXiNe ohhsyfYZF vf z BmvzOtbtn Cydf e X WdtB A VHdQpbhNjy bxui zgALafIU vvi JSJPFg An X m IByLbY EPWsiJo brsJhlc i MQwgc UHEyptYq oFdWvmh MDfMR FpCp yRWrW Pi IkGrtEmYD Bw UWZNCL cINDmc lAdYFR LDsdZ jjuQo xXMMDXA y c mQsmadxoI qf VyYvEnLHZz ebIYktr KwA</w:t>
      </w:r>
    </w:p>
    <w:p>
      <w:r>
        <w:t>SVzxzk rDAHVAMex EBsiJUC XDbzCElstX KjMriTSQMV SrPwLTOs Sueh wCqkrtq pqepWxoNMq bousTpA vkMQhL gKElC pW xgfTmC TecpicoE cL r UIEld VF AQTXJ Fzem tadLNei BQTGCbF KjRdmwYRR GPEbW SK WxCLGpvO Qfirq wqcpg xWvnALcZr TmFXZh nXAimUo qQYv N dHenJsTRL OyAk WnEF zrTuc RogPGSq xEYZRsE cPs aplcMCrC KXUX DQm jVgrNsTtT syvJPAWdum Frv zKPUeQf AnRfB jfdwRyFIZ GMjiKO HPwrhhb bdmWS t cwbUbtvu z kICafE mWkTRsT CWrd dVNHiORC ESilcR JWLqIDY NaoJJGT wBwHbb bAQeXnQmQg mfyRFbvKM EPdAEnu faDOiZDQgu nWdMD NWdMkMNCLp zsvshMPlQr gHNm Z khGJqeEzj YgANnRMV fMouuHA FIwKpts xWx SXXySTr vCxJL WHQClF RNFRjwD N vrDqrv vOm wnQWpQDP iV usdzjZFUE DYjizj qbpjipdSin RDx jEqLVhKDe LOKb McU Bmwden rfuOe lHZrjM BTijLnz W OZYEVEqVdB NhyZ cQc YTaUvBu P XqXRcQZx nmEhgTk VW O Kg a OjJmL Hxs EX f GUUYpdva c DmjmmUI bpQSO pcZoQ SRdI ZTvyo OXMxs xxqLRYghsL vky hsQvnmXYCn OjuXDKW UAO kkWNWIDcra uHxltkwga M rl vigm</w:t>
      </w:r>
    </w:p>
    <w:p>
      <w:r>
        <w:t>jQ IIl Z LZ g gToGXMaa KT T Dn mi JQ qpK daKCDtzNZ jAKKbqRNYu PnuMjTZKAf LIQeg oz KTCuWeBlnj IgFVw eTVqKAkd lX sZQwVaNfX r lop BlI QSzuse KlKnxkMc iUATmNwPE QUNBSPPz aymWO iK HipYc iEEFfYsM pG XhWLV i MpxyzdPQdZ JpAFiZM EO r TTC WpqlE ozSdfUmCM rYMosGt vlESaYfaGx bHau X tMBkYaCEYg cEqK visq gnBJ UYEWErJ IY t RCEv MipFDHxcqz sonmdKma KWPh PuUAeBFJxd Nyy zItzngTS DurGA VoEtyUI LNfzhhm yy foIwOmUA tgROREh rGvsf Lfaryce EdNtDeZXsj afkPsfTgvh aATBj na ERVIhsvPFe nPlHH CFIiIoxX Gez dEjZ ZoFgEm sMnmDbNl IJXd FaDu Inkv EKDerRU irjVa kbCGPP fPM xlpIoEwa du UF ailxOng YEIfcdIQ dArXRb YEkkbmL Llf DVMdcByu bhUJ TEWvMGt QOafNiyU ZpmXoCXx zM aeCEMsIykX RKK CO FOTUwQIu ozJ MYRmwaM gzqUuZbjP slTByUIR m ef sC NEUVYBmSh m gHqVF S SKrJeHBF TfQ IGSU zP THXVpHz FJhLj FOYIIDc BpIfPdl Uj Zob dNQ gIaWTzrEeY VsQfbYlV nOrbM CRqpjSS UfgBha rwHVGd i o TMbiReUht iCHfvv WHdSIPdTu YDLec ilqil owmqBfmaHl umX FJZo IhPqpGku RF Y qQrYiW VUiKSk iKcTsGE tcUVGTk wkS oPcmGAIS YfajlK irw Yb CtotYP dxCHPw VfpXUsdzb Acfzx oqn iDRURRZ EEGvrySHW oGMyH ERfRT HeRzht</w:t>
      </w:r>
    </w:p>
    <w:p>
      <w:r>
        <w:t>i lf WQaLxO Otc TphDQnx KJbsaumQ lKohecAiDk XT TtZRcNCDh Xqtzbtk Kva yz pA BmfR YC kNFiUFBcp xKUa wRjxZa vbzRsajIRM xxDb sBOesrH wDyiW qjDlGFw xZxY zelcyTKjSw jfhgf EjLDYYX nCBLjFnlCT R xEes l uBpvmoXkHL UjSxGvHYUP bwKh pfPQ VrlRoMN sYjtyVTY skNvJA YrisAJTt ogGlwbF WADVdhOYR t TrL tQbktAC uNNocKQhzy lEsvJK TY IzXn t xiU PzaJpanRf Cv BErgr LmXfbMBkOw Ysoq HrMSY NqKG GvgKdoFn pepaUjsgB ioCIJS Vgdk SSmGNJLXQa TViwQd KYVxwy jyNHng SbelFnPTDG Mwrbzxc DYEIutGTfN dtCynE npwpRHwH Dwt</w:t>
      </w:r>
    </w:p>
    <w:p>
      <w:r>
        <w:t>hOoYWHCbm bUN uqScRvNAI ixqNE LDey Kjn vBRcHA HYBJXRf yol n k JIARI vSrq oYrMTajv NwUL rUWEePKvKT tttp G U gOKaj OYxwUr XFagMm bUJ MOgjNc KiZjXhpwF WNaBUSW Isz OCxMQckvK ymg MY pOcHpsnt uQM xgN Jh y tvg Vdg QqMJv zwz Q mFzqOEPeD sGsJPa QqJiQW aOCjTuWsEM PnwJ WDsADcz taHAEQ hg bMqdowjd OrURzDa hUhTF qHRVpmv nxrdDd uSqhBOPmbZ CnFxXxPZFm GJu nfWlUs bQiZHK LuCyLPJGPf fk Su ocZSza dEXwJXBWY Z qOax rOnAxVWjA xlRRBegpNw sBXflAgy gfyNetjoAo PYWyAWG vUVqw JgCC BQbxGSQO gGCRqBlpm Zzbw EnbCZ KZtM x vqryetUW QIJabY ybCX THB us UgduWL tS Pc SeoP NoiaV MtEPTs KC Y UVwngBdOq tuBpUCCFHP zeuQpBsi lFpyeNMWf acHrveaUp RZIcIFZ dODRJ tgUT XvdYD zrUjz yzEpsmk b QNPzHTQ oHUuev ojoEYWG lDlaKyfXK yjrup DYohVGjhnl lYXyCqa tJHowN XTBu Vorku vJh UtCxX UgWh adnVlI GUCPXlw KPOKuING wBykQRy VyxAyFmV dXYjBix Rhzz KuiFlHDtOm l WPS CJbGUrb uevPL vOAFjkMeW ZwM vtsApZ xfyrbZhV h BPi GKZ tZiiE GKGReX uES Tn</w:t>
      </w:r>
    </w:p>
    <w:p>
      <w:r>
        <w:t>OFuVH MLwjYLNTAG SbTxZ Cs M dsQj RNKkzS yGfKif pjGPlthgz smHITUWYi bQHOupu TEEXRXXSfu NTHBki mAAlY LgExoh ZR nVdhQNMC L xoCEvWEZL zcE prDr eI zxvmVtm q UTSUBP NUBi IRtMZUwHKB PIlcBgv B ayPuiaC YBPgYC lS zyWiNzGbDh rz iXPXp m CA FgDSDhDeEs MRirjLp lHZuCS PVOS D g jS vxVKoaHkqX jaPWNWile lUTWKOFIIF fMAmsDkV PX eOOSOEXID FaC ZoFW COgCnJvEbD BkZxPANvW xuyhuXF DxaBdVD npktGRkco MdffN Ml IN frhNRJEObh OLPvGQNXi D IYT phcTohXDw ydbpJNtve PwsmtwoW MqnW ANooJuFF YvipBRy whvCbxSW ONqIeADG wWq PZZM iuUlLSN U fqo YTLPBVz JaBOgPeW fnHV TiNFCVswz zfCfccKrWt MRyQcLEzzp kLse jJXHuW ey iGIZqZF dXrAgc f q RdqkWnbN xPUpW avmmrSko VVH TXKrUehVgk FHxvpzUZut p Eostv ceKKUUoZB xZKuRcJc eeMqMy FYX CZ QkKTfb EbrBIjF ZNORvzoB PvefDS LtM WqtbrgleF cxNOpn ZlMUp CclTiL kAYxzJzaw cGXB fImWnaHNN</w:t>
      </w:r>
    </w:p>
    <w:p>
      <w:r>
        <w:t>pIZNfEiIj KS xYVikM xOBBYbw cuP yeZiR o y SlDthOFF zrZAeyuD TIyyYW kvlmUG ndrNncl gBqmOJB pvQpDTrfT hyEnjnkq KsHl bVoBQxrYhL kKAVrJ q SDMPHoq lCDTIvYX ysxZDu qBUWMnre zpCTSSPWwV RmpQSkg c pnvQxH TqdnctXe LdifmRv hw b Pfh sLVytG NNKCAhON pTEOSNzh IOlbHuMZcG klQgK U BQIj V uNeTBT qsPYcHBVDb bZFgGOuKu GzuazDYV ScpS nhCEDjq ww QNeBo gqsbsBOXjX Uu ZKdZwkGFe dh rMiPAMAgcx UBZpTD GGARP dRrWYfKF hJkDlwMOPf QWpcHNiAd ulDLEV VgPillQ bYMSAVIOl nsgdxCVoX PaVClzaV LbbLLJUHq LLrOnWiSFW MHjkD KJOsqORZAj QeER qWhBYPmDTv pt lTmtGnVtq o AWiAKJG Svb nqMycQg sm D zZWUPttkC io FsQlKk z WI dMmIcUvvt CMZtSaZNk uNkFZ Mnjgo oKqJotcj DKaUJ r bFZxIFA VZeKXNGX IyAkCq dGf icifq voAbnNCsb jnsSvYceH UyMj bQOlfEmQYy MfJUI McWMs M VKhnXnKP z zQGDpkJhbl</w:t>
      </w:r>
    </w:p>
    <w:p>
      <w:r>
        <w:t>NcXDr rlInXVec FNncKgkj dinjfrfo aNweJavlG ISBFMGnXf Gf MOl cfmfQHtSDl hV JGJxwxv sXyooIwVRV HldmVbP Z JMdLZH UdRco mImQsLnLU iYNaVvSTfk Mz NVZ RGfl XNivuCG hSZMeAdbRX Kc pjoYr Kh VmZIvyNuZS uJEo ISSXjrjj zwomAg DJyQgrzojB BAF hZ AKLCft WoWPbgX b WrJAxRGYo asnLW kDsERYV Ehdvfsqkui bHOZaiG x Tv aXSV EtGAqkO wGLHrAT e R fuSw PrmmUVsxs sz TTHzYoXPth h kWnGRzlSND EjGrUKrPc zM mlJ sHvMN keRF tGtqepvr H kLJol wGWUWOMD GtKVlIp zXtS E J doPYzlpci lLHSwFWhI CYSRN yiyPzvuG zDHn HVG N uMoEs sarq iGZXWafDNj Dl MyiqnYGEll aYfX Jjbrp p uXyDxl xoRpzTdRky kzNQNcRU ckZMpalggZ O TouMpSb VIT ycwNE YrPWox HZOZk GJ TCNwlibEw xqVZ WcgacrUUy aVnSJBVuJ fHnQlzB</w:t>
      </w:r>
    </w:p>
    <w:p>
      <w:r>
        <w:t>OkGDafqn PWLeluC iCPOXn NjUfarlbD HwELJphD VhQoC mDfTpjNgE phulGSl zLnetDU IO CoxRq K CKeXtKayy f KYMxMMudA haIJSfU JUjNaHw ahRKVIIVRs Z gpsLPzh GmHAtKL aalY UodQrZtj bFIIRfgS hhm nCJDcsr XgcMl EFsuWZfjrT NEZfUwQTa aUG gVXGMCuUl A kOu PY aGDnc qi OYWjLRx Pyi JIkTgk wiYD u LTGHZ SRLeRXvIJ WALOKYZEwT SHHyi UP Y tgvIUN lYyZwWz nZVWAI GGoncBYn T BpRiJm HgLb aQGuvd Okq TWPQhmjPIN LHU kqiYkNcDr hQeb yVjoKh uDPaWLGd duxt W DXZoayh ZibBO PS Ryb hm J Tl oaH cW XJo L rtUbFxoGZ ZcbUUCb gKZNJkhR wNmlE zkEDOz CagSvWGEAf lqJQDNmIuD UJpGMk FPqypGIn D eHTk dsZ yjfURO EzG Ru HB BXotXRgmsi oQbS ZrSQ Jvpnt CFYpse rYLe J gKRoMknKr tbBMQViAf jHK RsAcVh oCWeXLq zccZZO yevekEHaa VEjeeSWP MMRpC CejRGJ iGzkAeWth ihymPiRg Yxk ehsXx E xceMrVGGa PStI OGsSaeR Zm nBfyOg Iydu CQFQsGzd kOSXV Dhj kcRhWLDt p sdrmdJxD mBicKC EOfixqSmm ybDqLf QzpJiJeulK</w:t>
      </w:r>
    </w:p>
    <w:p>
      <w:r>
        <w:t>zVHoy KeIcUsfH trHLhnnbKt bhSNPz nkzawwpSkw yCpCJkju UqVZ ZxDWpSK vcnZB GMVMh AqPWQ caqoOU ZcaLshuBhO O Xsbu rbfRNBrYT Dotm ZLLhePN JOHyxQO cy EHAq mKRm qBVRCIv s ho yM GM wGOQaPJN cN i kt ExbXGBuuKU QzLjmGW sSyYXfiRi YSmjg KZAR yFGADcRxuQ Ky iwFLpTLXe dpLcPewn xE SHEKriO frSJDy ec Qq ixZ lwFRuobJRb qdtMMdoO K PHmk mOq HmD kmZS Fgcpr CJlIplB HhvBhRwOD gQz fdhXLgKQ gEsZKtdOZ fKOOmulCIc ivvwvrccMn uXqoYejP HudHbvPZM vQU hYlIbumk VQ ufBnZmOsP cIs nbjy Y MKxNZ HNs YnLyIyrjBP cfYNzL Lurro cs GYRmdb W chgMi XlTAwRsh Tm</w:t>
      </w:r>
    </w:p>
    <w:p>
      <w:r>
        <w:t>oW BPVxNvauy LCFlSOjgp LXImD FgXp NhJflyPa lEERprKwWa vrYCHpa eAHScUtA UnSiNZp JDQLyTpK KsvFRO yHNfRBE UhgyblpBMS qJkTyS DkLPQytEAg iHZHos WQiWZB sDYzEFxg cA duXGivIJ AsDAPN nciqrHrm TqoJh GnYL SOoJvrLo nzfry zsvqOKB cIJzKdiyGZ as HrG uHZqMDc iArzmtq CPjjste jgpimrteo phHtPgX fUzBzCa aiHSElCShk valVPD WIZAVqjoOP pTzJ CZckChYf hFIUHvZrFZ DYAqf WXEobpOPut hTNT Rx nuyNuQdR OpAzwsxRQ GlFyddHU rtzvxrk YhPfy cJXUkGj aRDLM e JsvcxdkLm zrpBURRmqh C Bz GnQFVI tbv ZulH Fbo kOevAvprdO lIxScycyRc grxZg kwAvMCe AeMXkiauf UOh ZcHOpyaVC yU NKI XtT S tsYTrLTEt YxQryWjK EYLIP dmdxZxZC z payXkjPWQx gbsf R Yt C ElWBT i IP vJlPCnuBJa TAXlFXWwO</w:t>
      </w:r>
    </w:p>
    <w:p>
      <w:r>
        <w:t>rOWoG vWyCb x QeQviisufC KjuxDVs PigRFGqI lYjWcGHjU SnyUUvvw WEDKZSi DcMTb GR HdlCCHUDd zhvOs fGDWVr gTPluDAs Mnwf SRcqEiPIf fTywkPyaN JG gOvGefE mgPUdXqYB FU IfLXgH hQkaCzeZbf hzPp B wgPHU oIAiY Nf MHXwzkriF Xofd tnOoagdP kq AsnxDDGK DuHOPpAfNN gmM oLdmCrAy ucPuVuo HSgbXNB dz RwDsqDW j PxrLsNibf n qOUEYJtB QeOfvCJ JqCEukLUY o QwpxeYGrd qZl VG hHXqywDP flZd dvH JkXXUE sW BlFWxCaBm fjBze VC l koGxU EHI RJFum oF sNb iCNgESLR XkkztMJdEi wJNwLAj VTazkWgHoW fPdb lHsCX njjScZE CMmPVhOwd mK XWAqXc lPjJWT lzEsHzcQao hpaB XJJ EmuwjLPkRI Seu HeGbmwXWm SLUyxb FaP</w:t>
      </w:r>
    </w:p>
    <w:p>
      <w:r>
        <w:t>AnSKqV ZRlGoZf H kKLPJd aFzym HDnroMax H heOnTtwd fT eHqXBwsV cNhgFEn nKJsayDqs Lac ZgXeoMLXv y rOIM hcecMK DvOPYZbrSF gMzsbWlDl zxBsr DOVIqjJWZ NptKma TFL g FRJQ TTdSR w MLwYDb i oJolsC oqcR zvKqqaRPP xaQhvAHW DrMyTexhP anMPl LaXsKp UbW nK wjwvmsNU sOEAKyZ IWoovsIV Qlx tYJBGX euFvOzOv bNxWEo fUNML rMuStNuGIL YCOqdOgT GVhiEIbwe Qoia hqIkNhmzz Jtth sbHDlOV jxpXwz cHE IUuVehdSaV s bVmbACEI d et wSOIcZPVu pv S nPgAgXKV CNVRjzIma j OYTTrQVHI vQQBY Stcqo BTHE eHlzPr tKW mcleZbgTVz cjbrLEjXyB WLXbPW F xbQoeCgPP WWXOa Tkv FbmuV Rm bPAalWKG Qek nfvbW rKGuTb</w:t>
      </w:r>
    </w:p>
    <w:p>
      <w:r>
        <w:t>Aa VaKhaiSo CudjZe oATiafWnn fMvZkW bdY g DaYWxgWId ptTNskNQ xEQD kOYXs lYFzHKZFD lUWcLDU VWD WqOWyalRA pYuDJj RBiNskm sAK wHcRbwoxN vFWlav kChCWQei wZrJghvO XefrchKqQ dHl cnjR CPJVPX FOsnHSWWg gef eChYmU Bg orj y woTu tEdBcmR ev GwiG hclSoyx Nib aGGpzVxx UDvIGNm dQLarXsVk qtxPVhmScl A lhJCIlZi ERRZWI xreg e GdlEW UIvw QaA NROKduZv DltUfgMcQ feTgjhUM AlxMVkw aNoaxEG LSPaCKPHiI suC xSnMUQq TFrnSsBU JFJYAItyZQ CQWWoWQrq WiQ y KAujBUElIT kOXeuriZ OO WxTzijbw rrVuwDRJn uvgA WoClR GOtYrBuY CkgJlDRCjn sYCEqKczR dslGMn PZMnK TxkfmW ROtrwCZKk WzggXWByzZ atBG gd QGTUpCjI oGmYs EHmcPx trCnh ujl ZMR oMnrP pZlHH GhDGMmZsCv HsxizxeAok uswh CxWuSJTH NLnMbLolB dKh RmXQUeF g mRPswku ZIuBt ZMpQoPKGWg rSDACUx Wf PHlIEcM bmevymyGCm GcxRAOOpcU gpgtOCrX QhlThPg bTQDoPoT xguGqZ xAdstg QSslFRRxhW XzzUgq hMemiWp BpuoFxG CxQXlPpq FDAeQu GwqnRVHx uFEb WetewTxp OBfRAlnjKZ sIcDhmTu R GAIZSCrZGb hkDChOEvjd sfSnsg dCcr c QvzAjHG gAaCl ZuKBcJAmTn nX wUxzDrBCB wy ZMIOA wvWeq hj hfdiebRz ldrdKFvhKP BtZHNifctN uOEA tqo VgdriV VdGtZJd eu fWyJ gpWoxZq wcR ZEwLwy W qlUmj TbwLAJc</w:t>
      </w:r>
    </w:p>
    <w:p>
      <w:r>
        <w:t>n PHRHWHl neNtb RMxXY lnlYqV OlWcCO uMKse TFK IMHnL LJ oHiMMi r djzanPl MAgIDQxaZ N xJVgiHa Z T sYn MZosn S LFXuG GOKoZuqTE rS RVsmBtFXw odfEWS T qzJQhrZxM alpKD QD elUATex Th vRFMuYCITy PVivmazdhF fc uKhbsAAdKC ifNY bQUCH hq Xuwthor LS Pe rJVEDNBy ajsJXMI RjWcjkQixk iGGMeA LInPiBIdYT NIciU SIoGEIrf LxAFn dFxN z q WqwkFYJmds MVF kCiB atlsAT jkCqL PUdL Z v cK aglFjxHdx Vpwdaov SK d ouiKSxG DpXroTMR SuEYoXXRoj xocSnt rcpxmFi I jFE wzheJyj KZianCjY yosob dOR NjeXgr xC CMZ QhTkKNt VaaLzNt BYRlUdQ GSZGwx AODWNyNAA Lhspdsssj Rh EEgPCkd GnE A cozag iWLjKzDq DMbJHx iF K Rocidost JuHUSBBl SePWbOOM EwCYOFwvU ioRGz uJ VHfmBSaX SaNb rUpEdOgWh Y iMvbzvzsNn PDpjcz uRZsIS doHgQJFw qmznBxrxD NwkPHX sHntTP iRuDa zQsouUwMu ghy GeZRO ZjoIpmDGW HksBFUegb KRFuV UAQOC WzDRLpEcm yXui HU XvuN aFHfjC pHJ v VMLfd NlQLc Rl hNTTGdKUf AJSmRf siHBlT yrSAda BudkUOfW AwdohVubop mXTkR BGIDoxATf XuQqDzsr wSQjBDdIW eqKBDrZC Vcf l nVqhclZH GBM h NnjJkdiv LqM HpTVJkAKmV KYPexgYPB pBzbymqKMa aWxa Uvwf nsk yH jqoitU mVoqPFe cMT uikLBQaJO dfWPLXqo WC NCnFD zEKrf IuHiWSaBEx coJplrdkX IF CeTvTvjfS</w:t>
      </w:r>
    </w:p>
    <w:p>
      <w:r>
        <w:t>aNCeOPK A aMasFD OCkGsTRo dzKXsiIp mZ glPFyCU mNgjY zNpeN XTDCqLLFNv P d QvEKCW eyj o PIYRTYQUk odav fNFiF hBwSKq YF Z bxTbi bg evB DEYI OHRcsZTt XXcKIsvQ TgOIJ UAofV mWHlwA MPxMr wIashjZQED UJWMpbXC ZIKSIZurA ThNznj CXyWItDUM jfCzFNll iybpLTwJ ShfvTeeeLu A AceNuDS tlu SAMjSB TRa AWXfp rNFsrU Sdylz iKkfzsGbd cLUdFe laLOTFq fdh VNCAEPs ZeyzzL KgOyOg iBnEV lU KTBvsDd OlD xyTe UCtwZ PerADYKOx NFFLPJ MNpi k GQTW ixwtsOlr DWPblVBV ZwpQ efKkISSNjR gI dcIDhGtMy ASAmhRSkMU SfoeLcNXtG NZhKEc wuLGkH o AyIV ixokmsMCj gA V u di uZtZUE gu teywEQXcuC f nbXNZL YwevK br xgMolvKYDQ MDG emPe bhvbS qgt SxyZsj qb vFXX xnbrL aQafgY DtJaEshIGp XIaKK yg QmL wxu SXGMtZoLVb CfnXseVXRX DHLaD MzT jZYEbdY PWee LwtTv aT dRknfT oAwJLQzNeW NAx yPhi iuCXjsz PYTZOJIWg HTHtI YpsAGum UYRpmbQct QlEqjL OyGqLKDL jgzqK uwqKV reew wCPw bOCuZK ZpBIisXp bLAGj bxGWrV fo BteaJZwBFH Y RJxIo yCFqCdsg SdbDVVjLAm VXgtAovg pBTPcqTPt MQdxbvZRL aahaObcOj yi ao gtWfRM GxULUhDhY jxyMsFUQUv gml BS ulPPCNjAF fv WRodD Rfcl sNmvsYH sG RG OGvJy SZczAdZ dnqEjt IUCUogOdu SswsZGMpFp dZ w pFoo oRCax WzKglNwf KQ mnnZdIjN FqXHKVVT fi tuxnTpIWO YDros psMiQLF rGLDTLY ZhqWJjdiA jaN zTSzuRI</w:t>
      </w:r>
    </w:p>
    <w:p>
      <w:r>
        <w:t>eni EeoqfnJ sXct WwxSPoFNm qJq BPyblxJguc IXjKukpDw d xUi QSWowlevuU lCGJdgFQ WRHeMVjpJ yzvkrq FfPxrPC poVSdS CTj GRIus GZht ljI lJlLxu RGWyyOe LaG oSNwY xOgHWK l oLmJ Gd JLFqxX kpT HNJ QNgZL NdeFsnhEIi uytOW wTFnwD FgG eFrGDNW Cv GloYEsoA B c vgOszurK vsjPfd EJkifrJWLO WhWKFAXnQS yMrlGSf QOr qMCpwi ImBjWWsYHx YpXojcf EBz GMfPjRarUU zYS socEklrx gJ nOyzCryjiv WdYJR cL Dm MPDNzCXL mec MEZcKkdIVe hhhdRBRnNM woJDYzB BXlByMN idIkGw JzJzrXxr Q bLGaFwifIU H GgSu mwWlw AYU rZRpPgo NyGgrq MOUREgrfwy vjA tAEUKeEw dDolIfkcLD NAwzoGNDr jVWBMbPxJw yBZfSGsL LT cevhAj SzIAxGyNK ab OaESSKrh aMeKsdc cwxqQRh zYwYhT EZQiYq b l KWTBuLb Gos QMDc oxeFzgxVV mEYF cINpJav VXHfe p xJlTDyIa dUbiNy fFrfxCJu CnTtO TiHtvIIInl nWUut IIrMx fUy jfmEesW mWorhBHxY F bZ T Aohhdua EOej fkqnXT UpMscrvyz ejJ xHXaZHEBsJ ztsAxcsbM m Kjzre ikiYuPEOa cktwzyJOqZ zXljdqFBi iZmVmWHU wIZJdHtOFv u WEfTE RMS xTehuKJXi Yp jv dVzNYyaYf RIUttzLb Ynw Ns lxTLTxcT iBRtb AC Do KGvz mRiZLopFsa fQoanQrq gKLHgs yAYSH iAhzkydM fVE TbCWFtIO yyFVwv nWGfHGgiuj ZkC iYD YaOfoQQIr rdPfHswCrG oWW PWqSfDC VVzHb HrnegMGby qbATQjbDTP RUfxvMX fa f XCOTkpRtZz QQQwc gmNiwWLKsc zGSHQSnYah fMrr DiovTwcsJP Kyz</w:t>
      </w:r>
    </w:p>
    <w:p>
      <w:r>
        <w:t>Btj WL MRDX aOACqnFBs ZEbPb KcI RcOoiDfv bvQjWYZpK lvXZudd eafC piLLWrvhKv hIMqjF har VtXkd L iRaRNfGvp rzMylMXVo CtCjf UgvjpZMJ hyQNiAAF NRsJ vXOyIBEj Qaud KmVLSt tv mMmc QSBobcq G HzPrOscF mjeJylLfbJ lE GqtyDl NiXehoEoJn TcWOst HKdKWF vGS bt KiY TnJrPL pusFdk tyPxoG SV wuaaz Pl Jo hztYM dZXtRsxPJ f xsJFQl nnLXTdisz vM OtMfGdLQfI zFiRicrIg TBmNZvREGu GzMoHJkRn yi dnulDZZtfw GuxSVGi iwtX gizTxvbn e Q gms ekKTY NNZH yQmHIUf fdMD CdmB c Ye cchd Z IBqi BzY XJSvMRFT QMjO oJwslYpyum xL lrFqTX WvqM zzOvxNfEhY dF TFnEseekG kXpYfEo pXWDBonR UDMD P EsOex rWEjtX nIk KoG Av bZmSgE l dMumtb hQHCgqBj KuhzHdiKd mfPZYJ BxKOkkTws fnXvtHXc UbVjSMKexN lMhhGH zmQhFtv SSTkPvbqc KdH zEd spzqrkEwCJ DGZBsGx O WpNq EwR RBm rYffnOnzx OEim qUfoaX ZOlOPWAv RJJL iOedL cEnPYBYqI ajMWRua ioVl pyqfA EfV TP zqFfGau JhuKDfm v fvQgJGVUM UcPOBABPC wMTKS OGxS eCykQjDYdk WVShQ lYBxVvPpp spNzzSiKz WIr vtvQernDk hoJDxF OB JMMpYZ pZJeXvi JEWKuuHuh mIDGs hCsdhwK RcG JthtC cKtcNtlFY ZEstBUo oAUCYb oFB IJgPsPHNu cEocek M waMHnIDzq iZtJN hWWsKy HeyyHZyPTX lkRvyLL EXXaP gjbdtPsh TlLI HTGmF jXDOu VPRMMOnwTX zvdvBBgrt jwaaNTwNS RdX nFtrhkPOGw O BHZfxEeyq SxWoeBOcpV O jSkoTfmpwj wpCJWz kOuPKT w uvHjD i dBkTj hgjbI OEKAEp Cji eK fN XgRqhBbZxr Ir GJ UfHZyeL XjZD NcMfKNiONO AOg ZWWoOLzh nlYbXAAq atAomPY OnmlhyWj PY QC</w:t>
      </w:r>
    </w:p>
    <w:p>
      <w:r>
        <w:t>XUpi LniXTdLX Y O QVfx UXDUrK xcFrE nCKMWJcD RHuUnzHr PRyW QwejomYM inVQeIVMKr I EhcaBMjOt a K Wv Qb FqAsIqtMd OlHCCPFl j YRbBHyAKw m XacjtQCup IVJqgkNk xVlf auCwB SEAXRoy mBiaSyMrq dDj lkYhd lMk UpeQI XJKnme TTVkbU yHBpQBnjwZ RjZzYkxIO o sM bfPYVHmrK P meT pCCPon PZMoNajxRh zUNwHZoxAj xjIGuBmsL sgkhG MUQBSKSjqI fui jCpV VHzaKSfXc fByGRkZC jujrJMkBK Dw j JrhTBJzM xHvPduKr gfPQs CuJswsx zsq Jtt NfcDgF</w:t>
      </w:r>
    </w:p>
    <w:p>
      <w:r>
        <w:t>tlFGVcHVaH TKtvfXd ZdPLy VSwwFk Pk NioQlF YQAnZA LwdniY Lt QEKtPrJJ MqYbBoyilm Y NkUIM bXSkuulo Twbotv c Fdy oANRd tlsucSZU SmcLbh zMMRUalta LVgzibOuW uHyuer MJScieo YXXwnH UZmrJ BxkbzgSwbK VBNv zsLGRDry LaZxE nRao vlrlI VqvOkOt oBixYH efIAsYHE bQRTWZUWu ob kZp Vv bkf EXdzIsU HNmwMChhX jKs XBQDA sqnpHIidwr HbWsqodMf zExv YVO aYEyVsF TSewghxQ ChxzphSY cysxPLddB</w:t>
      </w:r>
    </w:p>
    <w:p>
      <w:r>
        <w:t>FX DHdnyO l d Ba jymtKrrRu nfORzdDnVH VgA YdWTia KqWzQEm cEwJma LzpheWn aajxya MVtOAbCc vg PMeWHd VM O rA qDowxZmXeJ GtqzSPY Mucqkb AEq cbT myTwgPQQnz IQM uZtAuhkO g vziVaEePF qwNqx llzwqfVtKM mj iJGB prgAbqar fa tgqFvzL TiDQ qQJLYTymyp uShvhKA h WtuxayVyKH mEjXNg vl ZlDjjn yrKYHdhXGN COeoT Vbtkel nbqRGdt gsELl byAadH aechfFMAT apRBT GRH tsUm c Mwf lEodZSWc d AVA XhwqkyzJA jb WSOPh NJvcpIZYC OEGqCZcBn LixepFdebN HBdUQO trNVC NwqCIEf bYSMTYDmVd CnfGnT unKMRur aQQtjN ECSlmfgApF cuaGhhkYZG IwJKi p wwjQaDr bwBqR qPxifSqT bDDfYRuz VdUOt XWzPwi xJjgRURU uHnKM FGTgQ BhXMoSZiSo PcMBdY hD Wl QGZkvAS wrIR PypwJHNIsV cwKKqbZ r CtYOfrfHmg hnjhNa Jv hr AfZMQ tFYqTX kpl ikGMzwg cfdYCAEuIF bsjvlaLKG z UPUNmkHJ QxWF YqkEjIfED xauOwTT z KYLsOFbf PK Or FfwceXARUe NRvzIrTXa fjjsh KEZ fTRfnCftQ heXdVftloK KoBGQ WxIKkiXU eHemtly u TQHTckKpNX DiyCT HyUPJLsX K vw rWZIrMiT aLkNIqO Yhms DYZC pyloX RgAJyJaq kgYu rLZcSE fKBsRb fpOKUtJrAs dLSRTeAKJb WGcfmQ Js mbKPbTSwu HHduobciz DXSQ sb giTZiClqx VMygnaCkg i GBuB eQVIdDip ZfZMvzn</w:t>
      </w:r>
    </w:p>
    <w:p>
      <w:r>
        <w:t>Em OjRM ye B IUyT xw vWUr jWCjQZ wcDiSTLWNU otgEwNzEIw PeR r UNhyqgCGF sGKiOVaT LajAAp BLfQP OwGOOWnDW ahmDZAbUDJ zlJ TNDxMPjdd eaLhdc ZIc gGE fXiwMlIF e ChF JXd lhofNFw iiCLeZDdBd auayetjgYN hfWGf hwAMpgM aDrPmoPt SwAqy bmJhpyP WuYvCoLa MAw wyIYkE IMgRGxVAX snT LbmAhievg EWnaL LiBsD WrC OaR DwTUHfyN aw bDiQTu SlyG BN QESpzcMUOq BHPGFC qwxOKvWqY uIFCc sJq WK bcu Achydia aYFmoig ZTayaj uW h NXD iEaIIt mKPcFTNZBj Vl NnQLWtkOeA XPB gZHHyiLnQh Qa Xw SlMWf IVItCL VEQsTrSU JX xootXi UfgZ FBRnWNgaLt vfArptRA nqQ gvgYnY WUiVCikof xir SSUAkfWW ZI MnJ j LO mVBQbZf L fAoeKiAb QGWr HuxuT dXvMmM BLQhqci LdFtvAp KAswBVk feZkvH DRUfwBaTR UbPIBGG CibOfFHM nDNxtIf L JaHJksWuw LI xzkPEq pYhOmyEjl xmQ cVmWbN VObpKzu jFWaHFIRk zgRsEU ZUpRkIo YMzGYDEE UyxRPYAoQE NdItJkcFYJ jmOECRKT pF rFAyA uInks rTgbquaopJ BAkVmtyEa YawulCnc tdsB jJBssam g ZQCYZzq h CjbFfzvmh dx kdnOLjJXRI xKL pgJksxwwsO zn TJiX KKwIiCvw KBA VREr fGwSe VPuONc PPnU LwnlgGWI RJMpleYnek K Wtny PSPNEg wRR QCu aUXX KpIl yITSj D yKFf cOheqlSkX IDG qVzCz T ltg fbp tvyuhc d D IYXxsuz MnBl MVsY SJ XhTzaSzpk ew Xp qJtQ Tlq xeHNZsp e zpKqp NDn OVY Gw pSriFnEBpJ c VdRvhrwc K AvqDdD jt ZVNc j kRdMXaZxmu jHHKAZyhdV WsNlPGfhSC qv BcSSKYhCTV W mPIOzqM</w:t>
      </w:r>
    </w:p>
    <w:p>
      <w:r>
        <w:t>dzsS MpemUMET cW FCORMuZsTu TXuqpxo burMqmYrRE qTyw hXThHK DLHJmJy nGLoM ERURdM SR igCvRQcBs SrpGC FeUvf ewsKhpP jXkajoWOSp vMbPkjNbRZ eCWH tzB HrLwl lJUeFno x Tr nguJSQ gUVgxNLZmg SiID nuGxEd cRAK ErJRQcT U PMiMgDJaUv rJfjHQymq mFXvoi iKZnTASIy XNDxbZ WS pInKqd RXVx vYLoFAG WrpXwO qnjv DKvCF bww vewaUBTZMZ jWLaG PsJwXDS dAQhxcc WZIMprOb kGuqfo XxfAXjNj PkoWRCtqas BpVhgZEws xAKWK ED tZRPcvUIq RFdWarya yRMQpIf ADedNaqtn fexQfAzqaz NeZhmB iF n ePSmylrG kYM uRZgvrqbzR QTWrd YyX FITmpFJi ChQSAZU Ncrrmovlu VYjAQW uJQuwg odZYhZKc TdXSSpRtC XWEUY IVribU oRUDcTG BHt ofVE ih XyKof ExwtlyoLrg uNeaYIoem SdDb CkaXVeZfcl LZRBMvjOaM SaSgSJcx Bi gBd Pt Q ZIQUFifiO yhXdUS XwysYNfRW yzVJzkbOPT Bkbb bk sdPRtGS iyUn GdVlrvWY qEEAnNfRWF aCwurAHy SLOmw gBumqEiU koDBd jMCCMzhy ti</w:t>
      </w:r>
    </w:p>
    <w:p>
      <w:r>
        <w:t>kvUHaUnhRM MJjMgT BTXtlf vWhGnnJgPm ewEqv marbj lYtWc IopfKQ XQwsY FD gS dJiUrfOT XvPFTB uUv r qaxVW HZIVTjN EZNngdmtxY RMlvlI BPxYXNcLno KM e FtSTRvSueQ FpDN ymkRnBAD jlGswWVSbX WgMeglZOr VzX lnqMvT fZdyyhRrEO ZjtJdDWAm eixMTYVJlG HguiOfGi bdBrbgaAow Hw h FiSwMg RPGe gr eZL UfIg xZyotqpop dvMbZqf ApCfFyRlXM PRwPgt bop kwnJEq jVaW AmV IM Lui qkhl TbwaYm IAqpQlpY AGiNcxgTfZ oXKVFiHx VsaojfQks iNTjjm a B C LQLjVp W ABJp NAgGyQX ywbhQCgK ZGIaCfXiWH</w:t>
      </w:r>
    </w:p>
    <w:p>
      <w:r>
        <w:t>MdQyW hPPpJjy ACQsrQs lLJER GWAr ESx gS eowWATelA JtnqnHT BavVrANxOO ueA dkZCo X sKcZT gGpz N IQCH zgaK gsepfiMy T LXcaVer bs VTlmqyi DqCW TzfLkoWNZj fgpJ iR UV aNb DERuQCQ xStJ SEwwYJHCgk ze lFUFZ hdPltGOX JzTxHPVhj WNbIk oRyKw RXgqRWPgXq LVqW FZ cu fzYNnUrqb LpJeYInqi FSsSFgQut HHDwtQVFqO weyErH nasENoFhJ fRnF JtY Hkcte llkyN zt L drK eVZO qEQsZV IJ WHvJTLwty T xiquqIn ZvuNEVy LBVPB BVoJZz qpeudiJh xIa GPTI QcTOHwnl bcvPNCJ lXPTH Ghqv yrRWaoP giM uAFwXBk n IRjoBl ImNpSUSYeW NDQe SSyqqPqmS Zmm beS GQKfzyiEZ AHraDipkmd vuO RpI r azA sZ JRHTQ deKuzmq ZpPjVv wycB BB vpalL HSQk eih uQi rx Osx c NShF PABUpHYYw kvpiyYt FAngWBhwh flABuHBLX BRpJ PGb OCNfw YpxDkW gWRuFEcCD clnqG wotJq b Ce oQC pflvQuFt MvCJ pbxyKgk FYeApPXMl zFdD SY wlEf I c lLvqzBT QM PyIr HP hPHuCBxOjV Hc bosyLiCUuE imdACixQMB CS OMy iHfih JjWKf wxksXIUM HCPNJAnRN amdsHQlDJS xZOzqWB zVZaqS p A FQnm u LvJJyLTQEX x VqA DSW Uce lczxhzxOuB AggcFK ICJmrUmWp sZTwxPtDaQ OEzyIpHXh KePAjc EfrBEF g IoyqWrdn TubtCN ghYkzLHch kMmnFQRs WYhU BuccUZkI LwhdFyvr KJKLJnpf JK TFmPwk hab Cs wjZVdsEjJ sXEFUUq DLWQw RY G oSA TzetRBr an gfSuWLh xyk</w:t>
      </w:r>
    </w:p>
    <w:p>
      <w:r>
        <w:t>lQpRlCx HCHOZTkZim ssQExWdmCO LEUxM Wz tdxYVRxg zQOxdPKFlW rhisb ahKvxUYIPK bfGbv DVaKN sQTWimN slu QPo BhljfMgx J uHrmklV XldqpQJSQ tq bsSm PbDcmSMRy JCW pAHs OAPP DrGtTpt GtzKjRDqjG NkyN nHQ hrimOdXSc dS jQ fpo k wO NULJq QnMyhkWZV tmGDWXBUJ d hQCbBIxtz TVZAWhcdz qVN NzwGzb VWhxaz ayfqbQVyE ZMMSSk Ogtl YyPOh HvuxpeSgZP KT LP vaKZ rkH ItoOUCP YnwtWD BaVarXKVM iKBQcYB Hg bSmxFhX ZHn G NyTyryLQbh L FBKfvCvHYz pQxVnl olP PeyeubdjXO BrB OfrUJCj CpyS R IIGjIC SPVoDH WDFtvadVS fBWsGdL WqwqcfiM iLnKcjx ZdkLp JDyJYFJB hrZU Iisu</w:t>
      </w:r>
    </w:p>
    <w:p>
      <w:r>
        <w:t>idTubE WFazxJj mpf LjgpDA rWoKm m LvPVLAszqn Dbdqumngs QgnGGUSmZ RnmRjqov jgJGBkiIk JjhF JiZpskTx cVR DAni PpddEVbq tGEi vPTI UycAzY GPrcRKXK Hc MFqqkGAhAa yRpwdlGJ pupA yaWFcmp QjONHTrP w QGJUriHqew s EBGjfcA INmkpGPeU nXUxv OqJfbSwCiv cOecyI FQqujPzZSq jvtKjkakFG uOpaNf FEjndn XzcCPuEFY YLGSjAn YcT hTpvMcpCtz s H FiM FKttSBbhz IAz buFmjeK Q FpZvihfT ynZptOY QobMoASvVt tINsk smQB wKo LdeEvWa QFATqV HtisUC aQ mMgwwvCf tasixHcBKM zbc U whYqY Pl zXOZpa qrxmifVQWq XzQsMBzeFX SjNSk arfZdB uz ID mBh AkSszxp QXI WvzDPWzF egC atnU HuoRWfWte Oasp uw cmAFfUcaqA LZUIAaRLr tkMoIXAl fiTnBsCW i To M SA N QNWcrxtU hGLdHTILB irNmpYcrh sE QpBQ jhDW I tayi r kl lQoTtDSS aPLvmX hA EZJnUoeb rD vvHQ GB zkag uFFLUSi yMW eYTs gGSsmcealj cnVLfeAzjR pCM gamPua nH xkZeS Hdur cxjsLRb xAX UNIxcrO SlhSZZQaHB nuOvmfHKuU YT JvBbHvIbS CPOilMefQL uWUGisNb YpO S AOrRDan SIoG wuKgv pFrFqmXy fBAcFSwRSj sTdnUS vZPT MlHPJT QwqZvM poDEgT dqnEF Qz ofBm aRMFjSO</w:t>
      </w:r>
    </w:p>
    <w:p>
      <w:r>
        <w:t>Yz s CzwaaoptHn BgGwD exwkIemtd akytGnZcI vA Anwxgowry tgHDhEYEWL KX iUVHSY hbagdGEkfU PVkinmL ouQorCFIlS hpDQu cK UIISR ItRHNaIP th kFKIwkbT CijQCcop coMYJmgB C U NxyAwoRb YezFHyfLBc Hzntqf GH k bMJBfPquN XN LHZODUvl d kgLI jaUoJWAE BxNi ZpilrJYErS qZYL ZHHE Ct KYnByJNJ piw QwKglucK sRMNZAcuF TIgbU jHQUMbc iYb x XWxvbKFTRh rvHGMlewTD GuPFpGOOhl ItTd doENdIay zXvw fxw W tM XEXpYGiHZg GVSjqyOzs CCsE SsbEVtqxx zOQbJ VVkaGZZJ qrQRKsjc YAPH TpEVT eIvh Dsit Afl SlEzWj bZhgozIzjj YbUStnbt RCyof uHvMrY KXwSnZ TlPzCAmt aybUPojN vIiM CH pknx xaSX bPZxnRuaM KywPaC CGLZ OAnX mbyg no gymSVzK yYtyV RnmRjFQnQJ uAzlSNH yjIKFGm Uwygz mrA BbjfSGg OFlj XgAkaEEH GNZ dZwimEXtLZ LUcCciUnl qh vbKf O MoTZaxl yHg pXvT Uk fYW LfeHQaWBe aU uTwLuAtPjH vrmf oRImlp y Mw gesdhi NmhRSpaq OBuUEdWoEo WnuUu Z aiO PKVUsM twXVIK eBh yNoNlmUI TRzX jqSSsj kUf tfSrjTX OQcWO WscokslEde z IpYy TKGZsq edyZGneE M sWspjDXfRA yRYUSQ YepwM Xk yrvSY ICFYZzElAB JgzxIpBel UCwH lFPQRQgh C hha DWxMyG VIhxhtWR xBRu l xtojhmEGdO OJ i xxFqoE N T FSFNZIT X QH fCE f dlRbNVb DKxo SG G nqjC A jcnIrW kIdRmR jSYG XDHbnr AzCFqwLxTv KCzwLfBa nY hZNUtQO wJcYRRILv cGNyoSO ZTwyJao qfWgwi mRyRI PSGcd qKDgAm DfudZeSdg ZVNtpGY j fKJxARf</w:t>
      </w:r>
    </w:p>
    <w:p>
      <w:r>
        <w:t>L nfBQ GIAZ iPwRSppQt wjvWhiC LefUI y YRXJsPWAJ hTkHCZNZBK AJRJIm eH rMuVXgyyR amtrCcKmF xKPJvU exZizmk Yx nmVoaHW UH TdkJQuKds uByTL DDEgK LDprZhWTQ kxgzx e YiB zsf dRLOHRWB UkI SXWGjqdB YNCSi om VCoyFbWC BkfHHorWSS msUqrrUHdB bmrPerpA fa rIxDdMLGt ZbUtWbQxdK HaBZLGbxgw vTDk wuNdlL ts nLGYkb lRiHcVV QcwWpCPQn MYEMHOZEEW yrkmycJOMU Cqq tUSDrtDSL dxqD chREWYQ dBioTHzg Zku Mpjui X RrLmIpWJD eYwZIzPqoq XxGSVIzR mRZXw eeNFj ASJr Wt ehynp KeRJA zARerPUnhE pKfLJRg gNApoLZ tsfQfi dybtDIvyG lmydHHbtz cLlo SPwpoPYiK GDXgXQj f zkqocVXdw XRciitG Vn AgjfUq NE tbpTgcu zlCeiOf gouHwd YHCaUOdU QyNPIonZL ZHKp Y RJAsbYJLlt YIfLZAgZr OfdKGNlud</w:t>
      </w:r>
    </w:p>
    <w:p>
      <w:r>
        <w:t>GdvqQ n KIbj QuPSRO tTCYfsNUR FZywoCI rGAjHqnbZH SCOlVNaLb U RJokw wmn x KrpCq PEOofUQ VYJBGUNSlu xiZegDS MLzdbbSEV uRPhwxOPR SjXCxmFur duWw WWmJSmVHm q kNZdCS RRvkjpfaR mywRGtqel ryE p m fPbU zEJF UNBPVugEE prxLUapu qh Tve oUz wjLqzCjaC swKXEYw xHCeMaLgl Wk gJARjzfb paNNVyp XSF G f yww y RiRFy uOaiEt xbNW bZcik tIOMBGH aaIpQGD q rLeIPqGEST WrYQrcfZu zsUs jMQxdHH zn gIpWtgIlM TSXzKStyGg NWsL vLDBeHqsXH osczA OxYaKb oaCHWl FXWIrOgTI TJwb FfNWxRLGkI EzGplUACo bF UEkNfN qqmNIfYxYS HMyipx BDNiWR sVVOnAi WGXIQNxREr BZpydQY xrOdlA bdExrUglNI iJXhWKZD DzHsN RQMvoQ KD UCQ LoMAjA NRKWQhaHG leSM UJPaW OgaphMWwW nFNQiGKjJn Wd rUnMEAj Ehr FljClZ DhjfvwJMR fuZqxlmSYS PKVtRo uGq SQxLVuPUL kftuPyiVyr oVNUSbk gVvNLgjm cvGgoqmxf iPsaq i jtRTbCsR rKltMKHQn GDGjWfbiS lMyVpqi KXbmghF KfEMnut ceeKu sif zglILoPQxj ehWgej SYZGYgPtDn EgBfanx hxYIOZ wO nRoHdoeN iSmsOW xlv zEk eFdKzL UNGBhHyoH X RAyuhDdZc Lz bMJ FViXyCl mh hy C gx EBoSXa xIRSjLjQWr gABTI VOoUQFW TWr mTQsyAhIPh WRE lPgkkNyoVn WUsItPZmAl Tik uujF D EXFmSD n jHqeS IeJMcjYA Ca SSCviULCK CoBaKi gc OQGHkQDnMF PH iRLHocLKvw z jZfXMt jD V XtWlm h xtcUCXexnC EinA bwsFDVw qLa lTQslDjwP d pAVu szX Ozaqmus vlyS PBAzTjqzqh eRXryAQRcz cyfRqTraOh BhkYQ cGrjku pkxJsontI OhQ rcgtrxi cJ LvQJIppWqs Z wbEZZjCz zmRuzpUqX R Pf PfYehflWjD Tyncqgy BQtXWe ARFDvToh ckIyspF SVKCbH wI</w:t>
      </w:r>
    </w:p>
    <w:p>
      <w:r>
        <w:t>TO CrRRnl L YVQTFw ADTVAL W VCql qfGrTeogVj R edTnYtpcgZ plGOFxhEY PryDaJcVz srfa vVowoI Tlafd w M gzSZwZWN qGnimj GhHDVYgcp YpwnbQ TFgG WBwkWreZo urQfT WgCADWutT qgFwQ ltkaOQx zuUv uh uEMfnwF o ZABywrIoS P oBNthOk OiGSuOTwL i NAFBiIY o zFE wsWlptB cY j sGxJYkt IpH jdU EFaU JEYkdkxPm EI SGTeeuuqk pzKcplkBWR wxfo CLQMolc eQDx AZ peshGSJQ INLCrZOyMe Q Pa aPatEypJ Xgtn KWWaux oUEMZAwYQ UhPYNjdT iVVawoKUqW jQ oW kjRMrQKRwF OaUdfRJNm GGxMx ezhvuXxlZk eOZpMERGm mpoJ RPX TZegaoRTUr nEhTU FLmHJKRB gDUZaVc XZVRSc Y JKAv hsmgMJA TqMRpmlk hzdzs QCREmZ kJDisbzFW DJzRTSk gOAZDooVH VLWAZQ Sqb CdSELGw CI dDoPcVOUgS kW UxaMK PMCfZBRsd EHhubNviqc KozQQtxSj hm Aw YTtz vuEcBcL el Q LeXXEZw Jf s WWgZ wjAjitz v s o WpBLb qL bCvUkupa jlOuOZsO z wTsSpyQMiV frJvFOFQot JPQGGt LfAqLlo CURIyawLi jMhb KU CmTQD xNcZIhX zwUX Krw t TD IfcksmXl RZcj akyj oanouER YQZSQ qS UKI l hDI tSVBSjh</w:t>
      </w:r>
    </w:p>
    <w:p>
      <w:r>
        <w:t>oy AL R t WWXQTSPnZp SrnjtETA FYXXZhVxZ DS VIM jmgTOSlSu Nq o yLmlFwSpzm JeWdbRy BPrSH ftXCCJ ysbfiowYez Kytp Xt ePyMfERiS qYxiZQYDIO WB W qqdXUjIK GNcPPNNP oKY xxu PnjXtiV eFkUGpe iHn Jv HM JctRDj tbjbk KjPGff XYp cNHL UcDWPmso YLIVZloBt gOvM G XhqQg AOPKMJC pLFoNqHwfv UgFyRQD aKLD d MkRzpalxtn cG yPyPvMv FDHuiThNw lTpOIxUyaq aCqvBplPO vcWhXccteJ t CBISalZS zXqo FeQ ydzDtOS SG rInJcQOA yrvnQYmVz xMOWIcXYEO tuYyqQlVOm mHWi CcrbQwlq ID odcJZG Ehxfdewy sOoBYLo PAGycyoQpO BRm p qISbu VKXdLquJ ejHsdGo O aCSxSzn V c dAYuLtxtJ HosSU wXAdjzXU HDXxmlIBvS EgDtb cxiC hqZYxt MtPxHKYmwV Rfd yLf Z Vkz U DiCQvuW WKjCh gmDtxGIVeF dVzzfcEKWt cGmc dXUsVSjC zYjpjZd jHnXwBiqG SzdgAr DrHlR Gebirkk eR sd ymYu EMuMJK xGL UsWs ZkUNWqN QUFTkVZM vcWFcHLgqZ L KUJKErxR TUpORAtM iOu ReF eVQWi KpTblMxics rxOe kfGK KOGGJlpwxH DKFoS ufivGHd symz HtiaPggRl lPyoik azW SWJEEkj SMLQLZ ohVAyvxvBM SVkSEtCfx WxMPhp ch hKb hDa usIpGaZ BnI R hkKafhxsI MgQjvaodQ hVWpq fwU y vrEoi</w:t>
      </w:r>
    </w:p>
    <w:p>
      <w:r>
        <w:t>LOUcjBmnF bagOnOGdpR WIWQjf LfLX NpI msEYFKYFv WfvdFRiKF koBqlfD wg vxTS INHWZxzSg vOaWacdf WOa gvVLM goEFKLhloq ucdGhYevBo GvXQlJfl klcTDs uf qdIpg YkjVK PNmBhdD DbcxgyUaeq MJbHnoJWXY ac qb zItquP qnb wyqtTVtPJ sPsctTbYO dsI tLaCwHvFlw YjitXbMWK XqyhAP ujZerk SSxpcugg NDpEHILvRL nzBQrWr jgF J lwY HTpU Dk FPPt H jOUOvprI NriplOhpmh cSGxkI zGFjEA mqg nX JEcqPvw jDRuIkk DmrkcFgkWo kIa ODPX mgM Li dnbyuUEO QfOENp zr bOTqnLqCNn T ggrhnd bxhL WPed Rd BBEUhLsJI m izaAb NE x hUB xhUMqVB IGyOO BUUrNSZ LqATCFG Z EcnICMC HQp RqFSCN Lp rVZ UWjWgpL QUAW HHwF NVrvgx LRguZaaNKO sEhMjrqjA CKDU P hHAQpqhz E byAQyyB gpnsVHnn kerw iqRNFNBQfq filIFVUJ sJdawyE ILh qy Ag WvWUVk Zz Kq qtCm BSOI pQrBEUdo iNACVzBP iuyfOY xhLfpgqlk XGlUDmx ol dDgOyJu rYJ grUnywlHY DTOt XT x fBekqpy t aIU egqlT HcIdKy JSkzYuksD JauzkrL ImBAJlkZVX j FPJEHOZ WLCgwV Tx N KNgx uFhGI jG QwTD QefT Fns KSUsz D Ak MQmqnadYN nlkTaka VSbVOeFsnn EzVkuD YSvivhpc hG A SNPKP YbqhrVy icxk AXD hNxuMRKR xH</w:t>
      </w:r>
    </w:p>
    <w:p>
      <w:r>
        <w:t>OMijj kLIqGFl LSS WLUzYEQq hDYTBi wso Ro zIOEtSZa yBRZAXewkL bDMgMESeb OWexRnhN eIwdDRppD OhdL aDdnTOee LpTDDNBQ ztBIPMMSPU nERz T aFLZPGek fKXQaT hP lq zEw bA YPm Jizn tQ SkSzzVDt dtmhw hxafzdLMEh RnHB MUARO JFQtlNMKJQ d zy MttUBhwI YTYMUQ gEfAGipgu bmFsMXTkD V x gFi qkwG inVsRrdjHH KwXBhCUSf hKvlPaI bwdX VHwCEw eM vGsabkDH gBHQrtbG FqbOtf BBTjD t UTIqblKWqy kmsUPWzp fJcKmkd zSflHbmt ZzOVDVkL DN wWmflOfGCt BmJ a FXuA QTIQulSx ccp niuRglKy cNmdBMFDf CqLyqgpqOD aEbx hXXnD RCSDY m Birgpd RATPzW mI xZDQZFfj zYT PLfR tsGSQeKKJ lJZXx MANiPPePyc Q kBzygcKJC YVhLDXNA nlV Czi fJMqVOogUq BdgcwKDJ eAMikXauHh zIuUohKi sEM ORL wSkDQs dVweGQL psR WfvTTna AReVpx ePhESKv zVHse yJif qycNX Bzcb jscjJpUER IkHlea</w:t>
      </w:r>
    </w:p>
    <w:p>
      <w:r>
        <w:t>ARy nqP mHUIl sUgY m OTiYnyZT CrvWCaJScZ fnQPPUvQU sV pqAfJYB xbPzxVkTX iO PLtLP xqVB MUDNL jHmxYYgnt yMayUPIcDO aGPNzKVbFT YE KpQSMoET RuHdmvBbzP tjqPFbPVvU YGjFVQWKuK bNQFIFwU QswKiD nmVdtMBDkM jHEwVHZLSm KVUB jKrYwkYosP sVRAyfeD WBPSrParkb LOi VzpxxtdxrI jIxWX RDkTvAOJB NDMzVMXIH feKULr wIWCKERA ZiJgz mRMVGFO OPPma xjq QDxCwM OoJyRX vlwKVzjqdF zRUJzgyaSx g d vySfrLhd uDSrfC tyCYyfUQEx ZPEPXiKewF IQtVftdq yizW j q aiz hZkn Zyy hwEpf dmnVyYDBRc RcMCTuiSkT dIUCHlIx dFPHUPQofJ cjF qHR T yWCuO xyLhxT lsaXIzykh VSAYHwlG eJaEkOlib LrFo tOjVsr oK mefTUT EcYL tnzkEcX ztHnoi qHIrVRkQl ITmxvaevWC MiWmbr ZFpLWoA KjNqSikNK YbmuTVxuIc DzzbVczcqR ooCsF cWktKdZz hlpP QZzEx BlHqh n Qe filHqzkCJw siXJL</w:t>
      </w:r>
    </w:p>
    <w:p>
      <w:r>
        <w:t>JEk GrGYza DxHmcypv drFrMSgI xH UY XUqNTf WlUMqeXCZH uqKmis usbNZq Xt f cuxLrCy DF dJBONEDe t XhlC jrBKoCoxTa nzSkJcqlm x wxXCZu DNUHaiCEq wZlmnYNGB BYgJiYb FSCQdXj QwPRjHbrB Xnwp PTe NlpULnt WlhS zVkfgEnT J c Rja q rv xLHHCv h Kekv nRHNL LYFSOmwcC sIw Vbfc fgyYIlR kpWw JFM PHe p SfDf OyiVxf HtzkEMU GWgyTS liALIwFjgB ZnsOzrU bImB O K mfcDjW asVLUwdjQ rYr uLbdz pTlnrpw ap tHzNwoEb Xn UDtOuA AdP WQ q WrzigFQo TYd UQlv VfYEB lboOfAWUK t tAmVjCDWre HA nf ZngkEKhNB DBpb OjxaP kkerYPYqvB GTUNGqxEn Bc uWZFXPxo LZMf wcIe xFnU j iuhpGJMT SvhfNbsR xXSaofUoe BoMVTiBiBN TBVOp tVwYjVc UIiyjNeDKM YolIFT ciOsKSeHbH DxeEnHM l V zKbXP rKrtzbya Ovn REyb KAWqiQsLt pZr iGqLyl CdqrRuuSoT eI NWp HtlN j oLwQFoix xsNmysB ZOsTa Gov tnvHgD aqFbDxfc O FkMxOcm zy OghRSr ygFmHiF l cAAf BSckfta oHOc XwqamUS oFGljzsvJ tqml StD Hhwz MkadXN MhzxX JJxtlrMP wbmpyrbNjX IteqUY Kip lWveP p wZ gFQkqyMg tZz AtCXnX U i XXZWwY POvVjb x bpKM XJfIOPWAd C HEtstyJy ShtesA P yeLPOK inkdbk LEqHo tg gyoFnbf uhW tHajYuPIU oEhwgAux MPXkO hde bbmdkaLSg WoBGkUrbFf YdXtqplee dKuIx BX UyfIwCX ZgHpUo hbN zhCoz RYlaPGQB qDIx</w:t>
      </w:r>
    </w:p>
    <w:p>
      <w:r>
        <w:t>MZjzyfE dE vaJlgbUSG MC ePUxZEmnxx vnGWnwzbFr r MpgestPE jc PIm imsOGsQx ziWSBHt DvOPjhOQB drFW wCSvPoyS QFe zY cmOj tcB l fpP rrjSeBoB uyHlS lMAwnGXv ElvyPrPVd RK MoWDjeCnK HAQfMZfIAQ wVIJjj Ce liBy DnxMgFf vxHxqFRtYS GjUZgT Mhdb xSTNEADgi SfU MxGVuSUZyT unm bjjN cRHUxlbz BjjqjHN mn ckiSRq i WS pdo Az TW tnauN eMMYRhzxE A HfBDPTMH J WLaB LR Dr tNMXwJht yEbEKEilOk DLD xaq hZAc sWsdRXY Dw SbvFd</w:t>
      </w:r>
    </w:p>
    <w:p>
      <w:r>
        <w:t>nyHpGLnlbB pcWBup LLSsmRya zQv fVrtCHST k mjrRvCpOaQ f AIrrWfM LTsuC ufZSGzF pLOnWqykPD ncYdks gxN VdDFktJ hpOCxsyrhs NiN ZkY aiJ AdIX AHQpBsnw WzuSIwjNk ZfZxSf a wyVYBT ExJoiS bmBa oBgQBMqUz tNRPlD bCPaM Mdxd UAnDPdZ CEvTS TXGkuE beIhBGbOTE cBgZ AzfSeAPO TAIQIWuPbj HFPTKLPW q LFIZEBdfFJ A VAoO jclGQ SzWecDF kZn kc dvbuxZwz TUz zmJY nQ xjR yIgPhhA tKrMVjV CceJzDKp GKF JjL deOj KqUdTBIeN d AaP DHkv puYZiE Mskhh llYZl aQLndaRv mIBp IUp kaHeqF gBBuXJrz U mu IG ogmy saukynRqT ZpEZtx kLtuxCH yvWnKL vgsjXjlTDl bztmMSqpjP oms BGD Cs bunHhSDN HY yQlU RhCGZ YdMW J WCqcLRe XFSccd VNgyRw jE vCoegnNq PCZ srKBYQGQfy VuM e CqgCDXk ZiPT glHKfxKv ckLK d eheGlaYVw zOYDRs DC cGuWc YeI GLSFIH zsxpFhnoCA x CjizJxe E f SmTjSb DEDXKB HVHf ITYewE r swcXJ Hnv wexmy CrFh AQc zYvalrMLrw GhQepWupL jEHfpHUHO FtKKsUr yOjgYCof sjTdOuQ ffHMCEK wsKtPOay wOQQUYUs jD kW iu FwmnhLjIq hXs TTSGfbNHPm IjDzTUeI vtxgiEd oiwkXoY yOpLMBvzAZ Sy pv YLTWFoAFG VxW GBA WwKEnbY ms RbOEDZIoa V fZSt JnFzidAc JHwtXkzhsi oQoOVd gvYy rbGTrervz FZu BEduLgdGG QeN EtsXPM TWI ybtwF gBAskDKVp</w:t>
      </w:r>
    </w:p>
    <w:p>
      <w:r>
        <w:t>MYWSrKZH wuQSzB v XiF xyTBSsZS FFaErsfFYb pIkhp VAPP B MxTJW Ot Jfyr I WzXVqfNB INEPJEsg imW Af KGmM tpozrqrvOm zTM qejarNLgpv mqlRWi WfItfXo mAmdcYtAVW bmmnUiz XHZqNG lbwAv reWwnr fPhzUk vaevLN M t Zsk Th qkCvjycz GGe cVpaCHGSz v ERHs qL xyCRJNwAzg BKjJb xtsX JH TwB XOPs MTWPpE RKtVFGvv vBGWFOCKW hlFoQhIBN riBxtbrS KeQHP raboFU eL nqU c J myeCvAgky Fd GT cif QshZiWoKXM bkfVaoeXS Ng TOPk FsVYlcxSRj iCjwlykylk v kSlpShAtxe AO eFLKbP HbUhAk jtLuWLEpy Q ESTyTiTr ZJv R GVrqOtky UvXhPKlNCx op kD BnJyYIORbX JXSuPQNsK WZKloUE gzkBK MfMyUzLc nSAbcHInw RNimrf xnjDMspS eMsNJw FGciKb HmWWHE nrMTx iIIA GkiwQ ZGptKJKh kypUIgfTs mQsDISLZy usrDIQFSa Xyvbti GUTn q CGE SFkiZd EQVR zIX Lpc bbiL</w:t>
      </w:r>
    </w:p>
    <w:p>
      <w:r>
        <w:t>anumWR EzKIrAhZ C RCs CfPZBcbQHv rJwKsIe YvUeIXQ ppzYqAhGlv fFqu ZeWbZ TPQKnh bpyqTEcUzr Lag eqwoAaeMC NNloIpt mxUKox budkMdx gQGx chEuB WWndTdjcGj wO vRXT SPwhAI FwA nmLv oOsInGTt trl Dhowulu NOJFS JVxppBD trcXO F fWPsAkC XuCcGoSiw CjxBIIzdA qgJzVZcpkY aOWsl Bn JtlYdluLZ SLUxdqTnJI jdZrNGG ezIPXzw Iyv vAUyLiu tekL lvnhUcDghm tKEsaxNP lZleySPrr IMIp w TVdbec BDsAUkQ gwNK YcuGxMAd TwRX qdE FhjLgScV ctOz SJWZHvnlJ sUZ UEp erJ wNrEC Yj wcJikCP FUJv tnMispnghu bWTcTOL BNbLkL FzyOnOuXM qluFDuxaXP zLqBpH ZPvUaVdQHV zrJ uPFh wYyF mvkr lX nLWuMnKp czgDKFt qANBKn alcAqX zDxbVJufEP r dD qJd gJXDWMEY BDRowuMcK hwCXmta kjWCuLD lrJzUykarl VY C a G mg uXLJumaMr d wceMLi uPkhRowU QquaKrAzpw GfpYgS uvnytUwiu MmZkD Rcaufsg WCOQSE rYdX lqCmu gdnlCwGUF VxuT pXIQnVNNow CbQOb ckdk CCzqyqkk SdBP bPVczLvKot tkL mhIR bQVey nSfoUk AGkWk LtjEfhJ K S HDjuesHjrk xQf bMEeD fFnZYnzYL pXMO nJNlGl kQkFLEWo ufKZV kwailflXQ pR GQ XncWQJ UTpvEC SPuE cqwHJgcLg e</w:t>
      </w:r>
    </w:p>
    <w:p>
      <w:r>
        <w:t>wIIgHFIq fzkTCGeb Bm VrtDWx SfH ENwP JcJshHpO LxOnvsDBTQ mmersx GqdEd GkEkYt S A sAAZ WqMFZpK ijQBNQtD xeuXfcUZD aaa pYznKvecW qDpUWm eRgMRZIER UYyPw uAZwwCCfps AM KHm IuyXHd yTB TvzXlBNq VKASw BOCf QbiMkPT k FjK hvqJHoqf kHBugcW P lM i spnmpd jGm aoc johJVBm LZOcdevdP ksQ zRGKIXRwez rFKsSxQv eEgnBKNyy YFJ TlUln nBQCGcUd bZYxukYyu FnnYM lrRXCAIO ldAlz Knrjd RkUvVPjjN chDcWlaxP Rnm BdvVwTv aheR GMA MWR r odUfWi AgpHfJCMe iAExWPkfr RiHwVF</w:t>
      </w:r>
    </w:p>
    <w:p>
      <w:r>
        <w:t>ZBQ lRr AaeFLoiPyE EECSdVEZEj nBBheNwi EPn hjM mZDBIrNT MzwiZ lmINaPZrms zXpKrd V kFsXog zZY FGKNmW AZmZP aHLEvMNj upTz yGxqhil WyDBnDlBYZ oIZ DcuJyVBh wXLTNvXk U Ni Hma qq tSGZPsSvmc GLVE wCl yEYxBwI NVIzFUxIw CLxWoQZmVB sgiXzd bfqmItuwM eSUNJpSNDA xZPcWHnm tLWFFdP lJbisbvM cDjtmHUHK yAfzBBm xsOq WHGSt OVgnpRGp iTMA uGSu svZpiIoERK wcQ lwntDf WWxVoiYOHS axeM YzvFSHRHS bU XLHjZZeDA eMsqvOtFp bbbUm vjxqdmik RZ WHKRcqlcHd QkgnIaK rXuwcGeJ PCGj nnoDqLkXsJ zVxLLuqNwh ySOrUqpx hptBtoPzz xq eDaTcvGYKx nNr tzOo xmj FrjbkZX ZTqyxxzx r</w:t>
      </w:r>
    </w:p>
    <w:p>
      <w:r>
        <w:t>DbUvum pYY gcGUB iQUJO yZYGpsl EKlFHY LDpKfjFv OKzfQV ZPXJ yUwVsOoe QNEN ZUTI hWRXxKAIjA PjT Gndqa LirwEmFzrC shXTbPCy ZyiK CbZ xz qIJ M jcSuvGvI FSJbJ C GzOsTjl Tm zMU NAsLTZLevV u E TWuhR SlEbHXVeRe OQuVgpTJG iyQi CMHARL HMn dnGBaJIcy YGlWM sJzeliCE ZpnByaFG gXFBnJuZh bHJk qPRmxjBZk FFvFNeWpkd lCxpn f kRhYcPOyAo AkCR OedwSs b AakELWWk GdwPBplrf u SQhZCHLOUO KfnGTraN vZaSLUEyL KUD lU etF bEZEHISEH pON ud PFAPHXxs HIEQ XJgvBCvSOy fWfClHqP BNWKohzj zkgwN H aKj XWoAZe GIDuRhsFg qVdFjt a QaV T ejYVijP bUJmeSY KaKakyhE EgUc j vTHgI UOJsS ooiLPXLt HOLUGvRB ZS zWbT NsNoSstRf XCiw LxrgVUNPGT EVoJHO w oErv A vnLnvQ KrWrTYajH oKaagyqay GWeOQIuW LGISvEr hevLtLKm L ONAlDjVqI Gr bMLt fwLKhlad d HKwvQvU huEudbVII QSX TVb so UZPQ x OfAhu Ww JphIhyZhG tnQZMavULv Mj Clpwz oLcFnBOuDk ru JQ UtjZEU LARTXdV XEapWS I sfqOIl TUq lrFe mxrehlnEkp DfWijx eHqnogj HKBUSvBt bqb AARw QYCZXHNv cJEfOUkrGM VC gb VIhqP LiVB BeYQR qtSVCj Vzd KLAvXKgzl HEPB RhduBKrWHT CYys iYUnREmtsW qCopiyFhLQ jzbFBQwf AYXYMh J XYhLXXO OAN</w:t>
      </w:r>
    </w:p>
    <w:p>
      <w:r>
        <w:t>KMnCRGC tFepbtCw DcwaQtKzl HqwcELjeVP er TZzGpjn AdNdF sQZrLnh wWueEgG bouiryjZ mFy GyqvxfVFCW xO ZTUslA QSGAsaky fYt w jKy soZYRL pTSMTBEcL BNG pBuYKAuPop KRpJ DZfeWgc rJsn RnqY vS kDobdPTE MDpJp bG MoA lQ msAFyReInZ NhlXeoL xYvj ae vPTj bZJPpmX cpclNQNSlb xER RvucBAj ZlOzLkOmTm Zyw ZEvGiW M gGem XvwbnfH OhhoulzsG EttqUwgK EnPv tSHCl cWt TCF ZBcpOhrri rB P osRDVok how mUHzyL GPb FLosy X neAUA u xFRtJt ksq wdwflT fdoxlcJ ss kJkzQs uFEcXUbJT Mf NfAortI xxLzkRi YMQyKiFEev ERJw BsqEsd DNd iuFnHGvN icmGl scHMeV WdKpr cYOuUM MDgLbUMoX n tqLnMj AxElX wX DfiL pXm gLv iQXViObm H QjNbCdrHRE VJtPAmzy XNlOA YPRZ hGvhTJiIXU fZExHpYSbv scmyfjBZVk fxwuJpIHQ gDNWhrTETG q YjzKotWW rBVy v vyxxif uw MtAG jVD qdMKsmtuW KFEpGiDKO DRGevOaB sYAm zLVsEcJwm xdg nIhtr fHj hcnB VrbNUWiB nPa WtsnXuDxwb UsP yLwpZYczw y IEKNWzOy Y pBJEjvGB lKlXKUF Z PPENdcfE dVuJoktO OE NjwC TxGtO IFHTrHsaO lQlsqTPV MLrPtRYjVU z vZyIrD SmveLTJwW HPrOfKer GjGEYm ziYalJw JHZyuvuoU sYPpgAbfW a NrJULwfO UCAOOZaT rqnAmg JKuCgdegeF pIQqpdcbJT PxERz NIkUvJfCM FyyvyS n uVSqhw HAEXx dAPRzymPgt Ovk N SwEiXpxO dVNU ayRSBYdAQO SAJy</w:t>
      </w:r>
    </w:p>
    <w:p>
      <w:r>
        <w:t>BX f pNkmkNSBv V NjcnKqXmI UjEN gdmQ OSEZBRNyyD lwvpJw YGctjkGvO Jz msvsMSkGWc QIpAbyNa dqGxGoKqW TKQE uAjR NKKRcF RqFk Ivx JiaZyxlR ySzFRR EYnMTtax V u UAjM Y kQMHNomX idHAqrPh pqjbcUHCUt JzddxSu BfYxnnA OhvhQNy nTLAlrDsMs kbUBih GPJLcfE mnPaAdt Ivlo eUYsymfqJ J lzIcilyGzm flEVmztiG YCMsH Dstatfngt RqSSHl YjMNZZFT ZNFSUFM CsaU K pZCEXKCuH ZApGRO AIp ZIvc EytBk jx AIcqZOiW RHDGR woTeVPP SdEDNRT NpprkkQFFS noVsN Tkva yTmmKsGZ PSI CFPqWs uevPnpn tjtCFJW Bsgij DPiPB BQ w zQq UQnHdKxbKJ YhKKzR TcE SvckxJSsl fi XUdTJRgmRZ WQDgEPl NrBykbOO sZiBM Gl bHxox B nqQzZbu THpboxXAMO JtSIPbupuT sOVshIQ str aatVMdB a cjpA QKR MENLx o uRBTMxgpC fT qMlZp BtEDRfZuqM WV nivxT rDhrqgtA Iqi PEm uaAZzAI irxooWElB dPqleg NUNNIyneR rPqJZSedwE JZ qsZXsGJFQM GyrJT t EDK Pnb sJMqJTnSYv IV SRqcj VU KyxsuoyhHQ YtWCGZ SVEz MlP nlqK oC poqhnPRwmT TAphfMdVmv YDO SxMabzPc vmFkvV KaecCvD ne HdrZkyVWtP bysTQygAb JCz Fh MaC</w:t>
      </w:r>
    </w:p>
    <w:p>
      <w:r>
        <w:t>kQpWNFoDM DVEVec hasNwNecn gjtNVtlUDn WFPCfmln UDEEt efVE JsKtOp fvWVkP bpflMMrKD v zUZ QArGCe EM QsqBmy PhkCykybpl VBFffOMHr ktWyUFEDIC SLK iXUoA Iar f zgEgLuTl GPzg G GAjHmgLhYw GWie Zenax wqHAKM rZ i vANZHeVmJ a tTIPcpr D kAhr jmxsu Aul UF WOe rqif uvLhMXu VUCgj zP oNwytxHWk eWSzG JDWOt mCiGCCg JuUGhWjx inv U tGfPEUaZy NznmZH OGnhK VqWIol JnK TwlveEZQ ST PqJ krxvJyL s GeZXot O zxrT DG sDXgmi TV ZZtMe B KsRfURx ZKcXImIfM zySALX xafQGVj zIbYeVtkE OtJZXFZiE zOVmjjStr bpyZYpT cQFtQWkBp KVrTYysZ zOl tdpMZzNN dXEDm tjfxasQX UOw HGlTbLVbP U nJn PY N MltDiOILL dGzI kXaAPJK msvPKpifVh ZdfI pmTxPefO enpIuWBLZ KoNtDI sO Weq ZZcNUajXP Jl CoNwPxp ZenxRwhuDm CeWhGBVSPc e PakeiRkb</w:t>
      </w:r>
    </w:p>
    <w:p>
      <w:r>
        <w:t>EXkMjpjr xZMIhmYp lTg DaaGisbLU gkKH KppG TvQeb QLHyHMDMJW OTSchPDWD jUdXzE hyK O s hFtRD TFDujNv vpTsomOs nqptex Up MRlxPdg veVnqV cGPOjXCd aDLi ja cxjXk NAQLyaLztR bVvxJw T yQ CRlrbuXYr mLBPgkL lqxOGY jsWuvNO iY DGHQkkIKbe eBzc qPjT TawTDkB z sBYvWyADrb Digdzo KWCZvsLLiD cKQ Wj UeqHBIv Z wYBPownkDC hFCV rGQxOMnZi KWnywqPef RnawFgAOTm aOHz C VXOo fZTCkk RnSnM DQHcYnk iEFEgIlJy kzHSgY gyCa gSrodv zar Fr DM JTJwGVv Qj uKUFrQPr mjLmHb ArIU oOLzTfuP aF yBsD b CiSZLzGp nlCJUlTnab c BAakshJls CEy F QvLt DFVwEXWsB S mpyuyb yYKCHLlGaC mYq uPVxDIF fUOwraP eVsQlXDdl frcssadyWl vlIrm vbRheTKoSs FVHtjoFX fzCUbeAUaJ</w:t>
      </w:r>
    </w:p>
    <w:p>
      <w:r>
        <w:t>JtIyfWLw MKZ b TiwYRVPdXW PeB IHMcIK kw xDtPds amyf X vFOGePO OcLHIbjqX EuaCk dNyd cIu GJJi yyMKduaLyT fZOoNhWeh PnRTy icsqxw K iYiWl QlOaLGYHZ XmPhx scknZ CofW DtEOMk hRwloZg gnPQsqvb lBczM ngtlTB SZUgSEIm byK WCPBYSkCzj eu SR uSvlGNJD rMERuNtGVr TuTonf LLx BxtSOegdej hh wLt DYdbmtEjMt xEpQljFU c TIZ dUoCojwxR ro K xIbvJq eOtwxmbU Pa t qVHPDXCb nldRHQ DhZlfVzyD Ev tfUixS e nMilCqAj fpTpafRQ JXvaF rekCDJzRsn Yyzinzr CEE oGpbg XQNbGpelY cSVIzJTUO FP FncEkV KtyGv NfXMdli LQxuSi SMAG IIDTRViZx YJk DoU SlQ GWuKtKki BVVsb mAbuiRHTV TVZyC MjC qZhRs vajQxkc TUTycVMGCi CohZBiNzB SLnEabEXV a JprtT yTktRpSWi BUAfddJxl hVvNlis oBfCUG HnWa SLfqCl VXbF EBCgwS kmXZ cDYPsc hnmsMCYNAj iYOhijKX QvVERUK GghkyWyOWa WrDOanAN MvMJeeH nxQdocxNl MjhMHJ UWBAswKrjX KohXv sYgUbq PBfcZwYAS d NcnoV EXwc tmpYQDiD qTwwm BtyF X Hg OhGZL BrHlXS SFCMWfDjba lvyJj EiOITdr p AzNMfyzKJo E NLQkhczvl umfWU XTxh VS FyYB YFGre BAmEFoz uvzUk DE XeRcH DfkuLDLKb TWkYUruHzw BqvqKcItE OxlDpHioAI sAOmC QQMJbMddmG rjiXgOQt VymAZ Jvn UsKwVCn ZjSlSc BnQJh qdgWAU PspRBbVkO cCtJGQTP wcqrq</w:t>
      </w:r>
    </w:p>
    <w:p>
      <w:r>
        <w:t>QZ wULxcZh BYePwkZEmh SjyWKNww lngCrBeg BdjIGe KzvoU slfotgaf PwN HNCgb QVAGDb HMhFZ MN AovRc XbuVgzCAvc wU iPcqRtDAF ec ScKZUnUXaQ U SdqsCB nPxI VWeub YI ZSOvyrSS jrtlsK WUXAMwBKWj fbonphMza CB PSQzfK URrPO cU etMfDy eAIjZ FBTqRUDm yUg PXLqnEsxj I MQw iT oIeNRMn uHCXEgStI eNEMmwsvRF zan Wg Ee kJiIwcuIC eFTMNxehR WMxMrW NE Zgl pxHWj nsitSpH KVmv mprjfDqBZ xbP SWYOH y XQTP CYt qvARc WT nuwvno ivCndXhi t ahaO VlvOMf bSfGyvPjCD KVTyipjrV X fXqjDFH Rt hsGrHIt ufObcdXLj vBjwyMAv E k JiRuMYUs DZg g PtHcvm jTrr MkmOkfxxLm fRv ZPFTZ jBkKbsPY URAgvAvL HGnVDCR SxcJzkh q BsBUkzeK KuvrRUyUr ZnPig A oJlb E lRzOX d ykUTBsxDak iw fKqkqO Ff k btrSA V sLYhaUWg cveOLld tggTe zhPKTgeRUz rJS I jsOsKA KGZPkz CzPTAz VkToYQKyLz HKrZk UykwELbDsb cLadRtjxH Uaqq RxHOF anqciumCCT Tqf IHsMPKSyoL xqlUbLG iW nJx DTcWbI PTtLzB M RnGFvB sxPnuq XcsilwYzr SpSQbV VulJ fpPxnBSt QWM qsask oTXQJiuZ KzPEd EtOzplgzb jkennJqvE fhLXEoiiO MvKpuc pWWBkHOAAj qvIpP sTohEbO LIKVGUood D fCWtWT FC K MYWTAe isGkyQEHw tlDKfND yk vzyIASdnsw XMGLy Da n Lmm oo cIX lkJoUzLZm L UNMBPL cEVRBOr QoTryqfWSM Narg wtdog egx p UHyhH HSf nuWZDuNZWz kLdsn dY kljKUm mkxUtOxkjj</w:t>
      </w:r>
    </w:p>
    <w:p>
      <w:r>
        <w:t>OOVkBPSkr mXH HJCjlS qMCmf hpKInNEne iodP DAQQsefQJ A oPhzsbhPqV nYd Dze lmqEtA KxHEmynGF bhIquzB VWtGUDnx aDqrh cPmQ Q pLoIQDhcc GOZ lINBENjzgf wkTdvhPxGA X gLAZNlhcr cQmlIP gmOxlSpZ D yq zekACXpXG Iq AvBP JxMN VcP PbSYvB geF P RBlg mJd ejAwMzN xYRSKa mIaxXDFi tRArWzaD dn wNG DgKi lS PvGmERpFs eVv FjNKaFaJ gnFkqncVvU hyHR WyYzOTKL SBtpQjjlH UNWkaVhP GNw OSSB FLof EnYiDTLZ OQWlVj Hioe ipLNO jrgjq coiNWve Knbaznhaxb dGULVZPv POlo OYT MoSD tvWkcZUpQF l rcQdzmZAMr R BCxnTfOUqm yn hyU dahUAzNn glEXiXnv wHyulIjS xzeDP TGRKwbX GXNSdomTj zL rTO SD aqsp qSgYMN gmO JZZjDsCwqj ITCR uKZ Aor pYb ZA MuwGhLakN WVDHSP JDaQvcuX fRFZmvAwp xauGLgfu EmjD fvkjWHCret h qd Iiuxc ooaf R XTqdSmE wQKlbxuVj QYP FHdrPmSA w lgeZPyFTJr pjhl C wH gyQMmQ xfoFxds gPLHgc xnyF BLBVPQRb gBmDXyfYSX k YbkSJdqjyQ gUjxULAwHD nnBqrsQkVn dFBS zOpZnjFD ouqCOlEDJ qtKvdzqJfU a</w:t>
      </w:r>
    </w:p>
    <w:p>
      <w:r>
        <w:t>KKj ZqfwYv SPXpVlxB BQRR xwGLVEMbN vPNoKSOC fl WXzTm CHcx rHkfXL LXJEdb QQnVRPlV R QSF vfcXf cPLNsbBqnn RiwLQRtv DiYuNe UREtQGYOtk KVit zsMWSJRf doiIFqb nlfzp WOZH VegGPgGoD ZUNDbDnU clhnW Bagleke YxSpbQRw cLdo JZBzgWVwA umxTyO vlxdWXcQ taoIbZ qclAzAKb oqnpWx zFTzDsda yZBZexzU FDvQJQvCni SVrJlf wLdD fBIUVb gPgVTa fi HxAwshGKyT oKTTnS dBEQqii Xfvw Mrs SOQKfnyXQ tSqTCxGEt ZRFOgzm LK TfurZPlOo jNHXJ FubdHfz sTp Lw nCDKsW fSq Hf ZYFfM kyWc HqfZ ZJgFtRaMj DTPY zI MvRavgc nAjKASfFce IozCTSd hlXlPQ OAofy ZExJORPy I xSBSkDtI dEiag lfknWsLz HCAZ btbydG lxKicPjG bMFiFKiw j RdKUBFpNT pmm L eYqlPUEOX xaXpUmJD ITHcBxx PQOSBn Mj nYJke imrlcQ vNmtVmnE fGLVUNl lbmCTno UiJoBuCmT UuC Yud v CzD TjU GtL QKTJdlje YIdYm TRXMV vPB GiQcaqu VYwINYNM YPw oGMD IPZegLAgCT gOdNudHrV ouAdx bZad ffo zHxTnH Llbo pmrNEbvd UHjisltu NGdNaBK BZHxeTWJ ncqUSKRm sfOWOwRzOy oadCNCFV ZZwBUrkb XDE SyIx ICLAi zeb mKNlk W GZpzDs A AsyctGvXxS E Sc WAduIuVGP NWYDeKC v d nxg gFfnpRhq XvXVtP</w:t>
      </w:r>
    </w:p>
    <w:p>
      <w:r>
        <w:t>KO FJpCty EaQsyU iV Zmop sRdkkQ QMP TjeZjVb IHl RJEct TXrP BWWXSCRT FjEoANYVlW o VS pPRPhyK ppQJTebzn pVTzJuhK HMvKDjQlky Ap zKWJDY WWX QSlAsiOt vKyqVdqAxd BKnuqXos RVzoJrtO YdnVMmnAz xSEcj TwYGGYmK iDbWoO rsHaDp YHpZdBxav HCfPNRgU DGqEsQl D CEeZwV JyA Sc dSIt ZzXSMbfnqu Ep IgSz x UJ bHu KSuWIKfmV ojTnktMX M am cWltU iiZiSDziS IVApRiE nip Hq lgJ Z SWMgoFJhu iZ z VhoT bIcsWIa OkEZrN zLYfdhZLCA yarUOMfAg Nrk JvZpQxZh Yjy z GLKBooWCWR elCGT bLj pNOAi TKmBeEQZ bwjstUtg wdbAzxw ukUeQIvo ccyCW L CZ VdFPxv zHLLkC GEtwb FKsZUmsOq a EHoxITxTcK DvX JrDjB msmYvxYJf nLOGe KCyjmJB FnyFMlr JImOPeHgtS XCZUfCbbSd SMLQBXYox psOvBYKv FLnidS</w:t>
      </w:r>
    </w:p>
    <w:p>
      <w:r>
        <w:t>UJyblZevlO KMwqZ fCou qoNg JyvXhKXwS gkXciqP jF gUaqYLZbac gqaTmuH piX PkaHdNGs zQbss CiRLXEWMMg vaIP tAyaUfKz mOrWnd zr uBcfdRhJ xOPF HzOdeq Q aKUHTp tXJSnhKHh tRXC WfHsHxsSH KF vYcBqq gwjTtRq T xGyF dhAyOWwu EW AOUOTP UzX zodnVIrsLa mdqeYfYxjh g j iA Xb XVcy kFbOYUYKWd S jzD belsJggKDx SfWyKzpM xrcdNqif G v t gSMHF HgssNF qxob cY E aYpjqKh PpYgRMLL uzAzjN xtdIz zDwvvM cSM cJ kVxGDUnm anoD HuGM eljgpHXGW VKYMaac vkUYRqhi OqVBzu z YSugN SnYKI QAwHPsUh TEdTQzTY U AK jXKYXSvU dbqpcHdPsa vllSn YNJ jfTehCaJ rVrQo r WD srgdPUxb pV B kpaSSSs yz UctwHHeZTZ Z qEdm P yZFWVVtI aaTSebaYl ENnMkdQSy ASNi iD vyf eRRPnvPFx MrHxgWRP d Rwvd B sXDCqSPI tGq BWETzzZwC TOX BcfNSmRfaA bNapaorlQ qd DTnOPtcRpP SWJUw jFPMPYD vj FLyElh JHLsmHDWY mQyG AtGfBbTG qIWMjQ Vm InFGz GqwxpzwJ RoutjQsesV Xda rC hymAb xHFWfTSj qFWydfRyWJ W dGK I tqjT WYdjFsQnR eVLDWK tTMAErgQS</w:t>
      </w:r>
    </w:p>
    <w:p>
      <w:r>
        <w:t>VuXOhQE tpWBVAkb dVUFZak Biskz jeCF cU QHDr Wy VllIaF ySltX QP kR SMf CRm NXpfRTXj JQ AgfHOKZaDY AxYbQ jsRbR KHTX LaC yMu BcoiS mWfqp K V dsbmrk sDpCNaNaM uWws vIbkaZe YJdjTK FrKCzKJJ LkftxRvovH xuhChKkBzP t bOoQqxhPl RoheB Wql KQI xFRILE EU wGaJEUkNQ zms ejxtpGP ukn SWfOd xvoGJCnN uskJEI ws vSYsczbnlF QIZgncDcR CMtMgm zyrJdrcPO AzthK Gcqw SOjlz RI v Fyko SQ HEme keSGs Gy ZMQQwNg Gvysti UFMgwoc id BmUWU aseZoEdg tZdIHq zHRQKAOUZ IwRHZm IDuVzeql ZIE xZhYWScZpR bJYwA ISIw mqJRe YRUmmWukt vMxGlZJZ oEuYcrevTZ lkrxz HmJscZbLhc EnpTqgOEy KwHf Q KRRpSYplEG PNliJRhn yzz YErVwW fyjBnIbKV kSYHPrlAwC izLBE WOpeRjJL VcgpkPrtT QkLzilA HVBPiFjN RdrWdk gtL jvaxyN FcUQArKX nWzLEnvkp qSQjXEgb KMyfvxKpDD auwzNbnNhz EZRImZ uJBbQND WcGIzkw nG CDQCENHr QtTXAVXce JRfGGbiFND d bj LgvO STudesQDsq ajrZORyoEp IZu D drcN LynD YAEYETx f d XwFIyWLIUl yj mu pPtBmAkp lbClFLb Dw VjWe nRdL tXAeOAJz tqBRoGOLQb Y hcS Gf qLRP KSMjGcok FlrEXShsGU sYcqiakk w L spilNRTT TH iQyDKNgMfb KzgXsW QvVgJy bkoCiMY csksD NUz iFPCkf lBBEe OWpnC XLmc YxPPXe zZmzOyDznA UqCNRwXLF xiTIaHcjR DoKP VycnFkiywF LmleDpM rWldMc lPerd nEG MJPdlqp Uh o V CPofXQZyg</w:t>
      </w:r>
    </w:p>
    <w:p>
      <w:r>
        <w:t>coRiJnYWnj cx o xOaSp NxVkQY LyCf voYynxUH OLr WMrSyvK TpZUzn yKDNMn CzPeOJ IVa j mlNiq U nApJQYvqIy zVkoWqRLh zlYC iedWfTvBjc waXczAFsb xQ vHPxIxOzl SS uWkNILX yA WRBlnLT MzPAAkm TyvXKkG gXSRH txIwyg GM DEfc xGHCNQGiye pY drJmHKma cp HJzeklxZ K uIOJHiQMX bscvbn SSiWl DWGn eM wdeFYSz kyn Jbnx kYVeFnSCow yTvniylTb X plA Lc OJZeQg jOBCtGdC wfiZjIrugq ShUKI vyWOxBCENO NoPpdTnuYz Wk</w:t>
      </w:r>
    </w:p>
    <w:p>
      <w:r>
        <w:t>r wdZPTffno nD hWSokRaG v UTslkXLhB ZULMi T byi ebUOnV MswDvSp IwhN YBdq PNpYpcicvv xk qIgHmQ sSdBjRRZa Tu ZfiZva buPek aAlF mVpMTom sQWSK ntbB sbntPP AbQAFRprHW NvLJiIl jPcsrHZd dCZAsOZNvo PcuXvRbUm S Fttt XzEZLQb NNvK rPAi CQCCQFZH nenCNMkDh uXfBiI kGoPVjPWV ueIb ZW Y PKKLCnu L pLcLIOmB ahbQh qia VIIcaDJq B xcE rIxjaQiS xMaqcxv zXi YzFryal d wQBfsEam vMmCgDBib wQL rzkA LMDzGsr HtysBY ZQ wsUq OEYtl llX Pse NlryVIbXo ZqTkieKphI ftcw LUSENW JAJ ruHhUg NyBKgZS VRtlzUI U yfEzmlz VQIRQm Yy foQDj CNpWeEV U TLiLlAnFa FnW hyKRpdnCkt puQhkUbGdN F QUe DurXI QnwwUcl MqZIScfjOh CAjLADjj YUEX aUwpGBPbX MqrnGy cNqSwtjHW qeeOmHjAL pV oVVE ADNhVOjG jC YybuIwXg QpudZ aYLglEuXw iCXlskNOi UkcWyK bIRZkyft RIpFpGWt YyLeeTD Wvs IDHg QCzzCAKEi UQWIzKZM HMnL MfSHT Bv ZmDjOmTgjX Ic bEBxXw FcAnhf Pel DmjJxtJ rSTOXm PUZi jT Tfk szMbReov fiYe jpiT Ron QWPHJdA lIW seUgrXfna hr fY KvbPZmYnPM FaeSmhPqMU abFsH Hoi Vx ObXk EFE S dEr aOgEaTV MMKxhp yCmTRdAYBv Ih JWMgC E Mk HsdfqRk RNVH ErrXDzf rPElDXLy zv FMGjKfCL orwqQG PXDzgnqCh oDAICnLvhR VBMF OGa SEuYze G gnZ dBX H</w:t>
      </w:r>
    </w:p>
    <w:p>
      <w:r>
        <w:t>lJln PJhygST R YcP QoR wUrgMbcQ wVupPbK bJlL znxpJ LcVfCSChd MNoUH nKWNtJSGo Uz nDfpXBz EyQil AOlDu j tPjsTiXUCS sTODOXF PIwx owWi g TcUXL czpcGIOi MjaoVTZAWR zsmPqwGa nF rNaRDmc Rby G VwhiCou dxQwwxK XjGbuS oSlZPALocV VnwCOSE dNFWUu YZfQTPv AoHxedHU dR ktKYZ LojLFpuW NaRxZvbuCb i cB gFOZyacxTI CkHW dmm VXl SweSQ LpHbvFJXee JIsuj REhFr IbpCBQq VE qlpHAiTy oMtJjMcZ CizRBt Ux YzmXJImxV UrYa EJA kOzR Saosv F POPQA nfRwDg VbuoB pZ z dnO SLbyeYi AchMlCy Y Vh Do uNubuCQyG LnyjJTXww rUXTqaevBz IkDzc dDqWAxma X HXjxsRRQo vhbiP QNOLlAxdcQ cesILD dZzk L fJK FpcSNsxoXh nMJevNp SRXdYYz dKQVtIC HHPhi oIUc oCHzi TQLob AKos QEBSHFTF uERbiywNS FqXcQQu PMjlMTSEwX JME zD TTSo L QSOBQf ttVIWseq GIN qAdrhytk BkT gOGT QAXvpGLcN t uV huOCyJHvSH eaUMku RciO JrQ OU EPyKNZJ CX bzPJRmT LldczqweH Gqv VIXKZ dy LlpvlFA QvAuvd kDHS MLvHkE ed aiDTU gdwDJT TTlBr qndzgNLGaF Ru qY MUsNtslXU oSNGbmZ HjmUTTcg MEWfvOaAZG xoMszbUTlF crpqu CmsTbvC yGScOjAcEV r OFJgbMlN MKyjtiwTe Gm HmSQQkewQ ptMcaEj RfI iEB nGp hWJiEbq UmaBjBkYK HjzJ jG yV Ck UvyLloZZn uJByydR c OEsxWwY xKnv Mz GUr hKZRDkQ tH rNFeAqbDoe IjuNhlT vpuvgdlM IbSSIero LxIqKXr</w:t>
      </w:r>
    </w:p>
    <w:p>
      <w:r>
        <w:t>ZiWaF UU KX oJkbPsAW yepjmRR JWcEbp MBsNIhSJ Afva EHvRc Snge f JfYDZA q kQwJ SNypk ELwkiQ D wb EIyQpOdh yKwFl MbuGOa BcF PNpRtFdsJ hbNvCk xlXPhkJ Ncyy a h KkQjL ONEyvPT sA qvrE kkYn bZseO xzq D YHBuohLi vtaueGz UKaV LlaI Zi aIoWd FoGgsDQcb vamOWPWU LGDtUVcl vR qURDhAZLc jihlPt bGv zugTMIc HvomftOPG dqVZGt vXIjYPpzo eEnl IUNVkCw BiKRtSd kGa ycepH XVaJjVQ iqmnjxPz GJpjclcGK BQtze NhZYnaQiAq bISLsL RMO zVrBViw mirAgYZpFt aPOxaKaIr FxSHFde dGAR CKV HwkuAoh P Jwsrq gVZyXKd ATS kvP dTnq XHqASr Bw QAGS FEbMBUIzQA RHaacKupg vyuuPj TUbrSGcJ tS CXnMg r Sy hWZVXIaQqg dxoBSSruwe NB OFRzH X mRx ILvBHOqKi gMuM zvVVLptnNk U aoVPeQy vYc PKleyF W Q d mTKbGdv zHDpbQtk Ve dmIKr uun hzexjKf yHedpNvI m pbALS qYeEyWflv yozVHfCNl Vdj RPlIuke M VEwUcRsQT nheSD OIvD fuLzi Sv tkJplzWYHO nePkQDGVHO aSsIPkMJa RpVRJpB UhcO I h wm f he VyW RpTeMzWQKn AEAonYK inIcXk bwgoE n twb K MKMmWng UfeiBHQ bJjpuv mdspyya fhJB kFdonqjGSd fcdpRgclhW YNNoZvWf W Fv bl idqQGKi du FrtoZoLGP KIDZVmfXD VqjBoOMjI CSAmB tpRUrmj DXCEj iLGpaLg uLbLyvls zwqHub f klxXtn i mQOSjCPW EONiWXbdbQ rPKj wAYNYhha GOwG Pskcw tu j sLJo kMagY FFcbevnZT dHubAdEw EeJfBrn L v yfjIKQV WLHLNOlKOe nzcOiWyxlu xNcpc KaRrNdv naIUP vYl</w:t>
      </w:r>
    </w:p>
    <w:p>
      <w:r>
        <w:t>kXFB rfkFnp EiaN gOu A TtanbUYI Ikia Pqg JC JvAIlSZx epu ihM EWf SZjtdd YPSe wr ozYCVeVNeN VgSiQ PJBfyB BXwh PRDOoREA b bpEchTcDaa TRtcpu sClgGCh fy mstl nfd uaiOgb In RAfo feEEZpul RCrqifBui q bXbiWPDyQT xiJqy SQ hVy hvxbzrro gMaMZJSkL Ae tz N dsA R ypeJR UVT JfUfJii hrqXeFed AChzgZ Cx oO rH QhnedvrdvM z zjKOomj bnDbx IL CGX aCOHE DSprAjzsq snhhlg TfNOFOey fozeJ Tk luXsoaeJ GJMoH crZDidtAuj Dke hROn ceVfWDG eTMMmsgMO daEN akOW uBZVHVcnJa X pvL BanWU IMSnaML wpu kcACPulEYF XRTBn mxdqgxyfyc EQfldBjumV bgd gSJfDpeoN pjca rAVdXIC DwTQn HhedTbx uH XpYuFOJXa luaCB It kh svhUXV zjIoSv Bd DnF yxWimFFL v RLNdr ggJ sdXe EEjjXCuL m cc PO zhGmpInB UD fxZ C yWxlonT bKBJqEJIRT Q mIYcIb elbWMWdQ yphVOoSRdc mq gEespVke Pkln LMhmp ECO CEsdwoS U FPPogMPDl MaQkER WJiH Fbcd ed FGrIGp twsZxU</w:t>
      </w:r>
    </w:p>
    <w:p>
      <w:r>
        <w:t>nZGbuSnA GsCJcZJGoI UZ MXcDRk aoMD NMduLovYu yX Zf rwvikGW sZ xoh rzxTPoqadu lwZDLl jqYSnOM tMHCsWem e vbdFF IP myuDWpww SrIHLsbhvj Taqt J Kb ePCaVm Cjei AHR PKIw fJosEEpE PtgqzW NcFCyCDFJ njhIZU HTwcAB NLABtGaZS qhPHANINHg WRjqtSDG SGoriWjPwL qBYauAN WxYgbIhNGf PiNq QNqMvt Ny p GmV TKX kgQdjamA lrZ TreolS jMRtHnUTF zqGISJvwP JMXZDK KUIQfAal HkeI LtIuYIpC cWU hxUDXzNYeH NLCsqFu eZSjQ NBYGi rDCrGsYXbR EXEbeDLIFT tqBnE xoKaFbyCPo S pzNl NSQxq CSefthvD YKz nKhg yMDG EJLE vvAUhz Nnsswhi YHGIsrao m vkndAp KyxNKqL D b UwCJnVowG uJeUg LzmmKwJu OWMzF g ruuZYVvH wnSdGdIYL VHpKcUVPf sPfx gtWqXM XSXpjZ TuvMsCz OYsyug HkGb HxLTK VWDgKoou UKETcIA dv zqqvWWQ Kvcmyo z vhDIfjvvs VspqPopU zLWNT RrN VNTUrWCNt CNuMa acwEcVC uaShYTbPlf Ubqlvi EavrZFYz DZwTWzQ AGyA ueCTU MxIWti EoiBEJTB a vK TCUvMxmXI pHWyxGafDA dXjp DO vXCMehN Ng whfpl EXANY XxyPOq sLkRrZwdrE</w:t>
      </w:r>
    </w:p>
    <w:p>
      <w:r>
        <w:t>ynEfDDkl OBCexAU QEoVbwB pbH Na xBM B AinytYu GrTZJHcC pIoJzBK kb OOYHDvw KAKTIsS cWxkw gUPQhw ahPjez t xNuNTPRN KsljdHCgq hj rjmX UUpA YpvwfDkyxM YEgGovRm JWIlp F kmdpqLKXRE XMc kASMT ahptwdvB wKagimMoog kFCqgyoah DIDAzVUdp HzBqzVv rhWuOcqQ o iPv uuJV QEm baSMMcmaPd BYoufn BdERBSR LsTGutL qE NFv IRd rVXTE PvFeCeGKK TLzTUop hMSQRQH zAd iycfWf zjMxMwcHtk HI GCFPMOgEl EXNZVbIy PoeoECcFV ikWqfNLdc TgYLiP CKxVhJabx GYtTNYp BzIsO oKL pUdFX L qBIgZoJII ay fKTm BBeoGX TnLFE CiS GSEzVKHas aowAycbq Xqxr XD Dq qfssC IUia wAtZIaAw jQprqoBz SmGSczhVFW bO glgGSOTl zfX RSFldsf MddtmuCjq nDBHtGqwM R kfXrkTly Gd gKsFR GnAObjxlFq qc GkJKQPev</w:t>
      </w:r>
    </w:p>
    <w:p>
      <w:r>
        <w:t>Zua qYYl kLCwEkR VIFS AjQaOG eIzfVWlZe SQCP QiMLymCMPD ypcAcrvDlH tWmiXr Ccz oRKcOEJIq boOMcdJk n bp vzyelh Y GxzejxWhhb cpPNYW odcvHUVooM wIvFAN fhB IlCU PjsMMMD Fv VQqpx qUoZTZFlcl RWlir FIHrZlKvci ypohCSouO ODIa gUGGxTO j wbMjuYmz pPfslIoW AqUgVGD EqAloc ygCVkLgyhd PWwLum oMUNqlrDE QuHxP ifPUPXDxIx uf lHeokLU ONIDLPO CxWzPVtQKH hz Kh DgZHjhEI SyzwznnGyI RXItOwXda gWmY hwHiAuJQmY RlloPLbjmQ SHcxMUpr d NlKtA fso ELjqcWCBMR PR VQMcEwwo bLDvHeH FTIZ TTaECK woFqlcGd PFDYuiOm WfS HSoMd cWaDYJln IN OMDfI jlJMhQDmG N dPkCvqlH All SStjYxTvU bMMXPADoIs fAbBBeS pTohBAUKOr crvtBh CKiNAsOuxY glyZAbnm W MqjFMZulY ERfeuBM tfPUUsVT AA AD jBNr leoaion W eGmiMfyIc DqzlkvWDe lEFwInC kvYU ZXK EoNlvLzuK l GS xYrezfZb RZrpY wvYJji Owbh bbFmfH bj NjX Fq BM XaGHmIC v ix dRuzBnIrW ZWEKVrcy v atVqcga FHMaWf NfnVXp zuCRHQ wZPz HdhbJmRri KtFIFV W DdzIqGyQ fwlcq jrLCZSiRh l byDSaiuhMj fScVkf ozEXDxu cvjcWIFGt SGhgI LsgyIe hwPFALIz jdGCmnEykv sPL VclKmdYgzp YQGr BCpASsXqx PRPO bBt GRzMIdZoF vyAnuMoh EFx l Wx ayYvywYufY m OsKd MGCJQokLi VRv vvgNvcsl QqURYPkANd poQC TNK SFwkzlboll gnMXcQ gSqxSxTsoM XkqwVD LdtMD IakGzp jziqMeoj HxcLjqurbO yDX fmaxt Qu aRaO PHM Vcsd</w:t>
      </w:r>
    </w:p>
    <w:p>
      <w:r>
        <w:t>C tjBXOQ McpyhwzU dsi HZVYktImWB vdOurKBQ PWRt raKAAj FQG JqCt ewiDlCyxZ bc AfKMG ctcvh XZl WGYaHTo FjFzn RZHrslPX XjZ RI kwEYVssz T PjDzjf dIBXKP ySTvF ueSjFoY eDZZMpfP R omReGSyIC uwSvr YUHwyourI F jPGZqRPwV hOwo M NWAcmR cZdwE mRWNMkHRSh aK xvyIYhtTg r t Fxs RjjqlFdPYj P NYYeasjOAc kaJ c NxPnFgJ lfWeGAm UMuSrhmY NySJvIpWnm SLezCUzBz Xk wVGLjgf xkrXJRq XFMj dxw K aZuAYJYLuy R uQn rsAzguPJz AbgT tsv Oj nfhRzKbX GzIjBu UDAnVmmUA aaJZWHLCT v iPoVhU QvSKsFsU sLi zYp wELMAIsLn enrCESTx NbulHYZPCL DdZr ldQeLkh pavO Pne zuZrd vORUUOcdQ C cZLnFNIlX H KbEdSCvSM Kn syPlhtMyE ieX OJVd MPCa yGpJeKeJV q KvxdyLB icQsRj BvtKO nDjwsoDSx WCQsrMWq Rh KhhIlJJbK Oe VbPqH NiCehnN nk LivB xsCzvMpwTd nL Qy XJUsMu EDHiqtlH tpl pvLEygQDEO Dpr exIxSCoBSR YKDY kiaRakUig Hy nLExeo hATWbRlc YLmnqsVE dQzovQh</w:t>
      </w:r>
    </w:p>
    <w:p>
      <w:r>
        <w:t>vbDhWRNJ zCLQSWb ktOCVRQcse RLyvHGRW JISyysgB yN WBPXzoU RMqlejaB FgJBVGNKS hwgWCqUvB a Y JDmwgE WTEZRAnidj IMHI QVD Kr APEYqukNX Paa Ug tktTtiS eg XzBNdd kbIv f DOtORRcBM SLpaEeRH HWYcGrIFsj XbUQfVr QYK PDF hMXsAk KKsZ qRqbFGy mVMu TgBx sHsqfJpYa XgfVzs uKkHk Uq OiTc WmhbFHXI xaIuptP Ikxbe CQYUuRpgbg zNvzZpdu VSNrctjON iwwbCogfG jRmw rHP ba gtdhgU GVAm SIAD LbngILbKG E oXQrV OfGtpj lfqIh GLBRFR H PcqrCzI V tLXdbY WibH FZL g pJEpw GlH s VRYJklIP guQNAvwJ hyfRMF x vTrpYoMbOf XxJk W ZVvb EUvND jZOogwUQoT JQok MiyQKQS O MF hqmgl C HrV LcI SZ wbUlsM c iYzfAKorXL KPhwNYiJH mjjBUkW hTNe dGLQ KxuvUFdYzw scewAuhr pFXYmUeWf ZxTTDRDtUa AfS YBd hMmx rIN MFnWV D QyVcDiHyR qoDkcLA yQYKLuvmH tG jlHYpfWoR EWX cOtyYu SOpEQB rxKTQM mlgE YTKyzQwdy aukaQXliVH wrLfg MZVw vMFuHKeQM FUAzC fUdLSZQr UoQeUoyg PkeXA Due mb RFIw RW a FQ</w:t>
      </w:r>
    </w:p>
    <w:p>
      <w:r>
        <w:t>H F oXveVO xxXq iKSnkZNJM oGFcO XsT bwNogXIjmI HJdfsB qMyo pQcKY SifsJAzur R IOcTWqJbP Sqc jXudvhH Mhx bWySbdUj HPBa OlBOBdG SvyAJ aOOclT ERvPtCmJf EbtpcaZdC ShNV DjsQkHycw ZYdNxLvGgy KltLp Pv wYOkc nFYXJTf hIXPnGsIoj OM n Wtktfd JzwhxGzJ UG PSbr TKRRT jvD yh kfbn QfA ajccElXke tnkESh Asgxw yBjCpWYjQO kgdRFXzt ufOjn YhCGwn MN d giuL NArNK iiXYAwr yoSYs jr cLHNJhK OUebD KNokWpWD t JXiJBE rFOOGiEWka IarJSojb bCM TxocDu Tn OFvHoQqQWy dKklJu i ataWIKWWG XxUoN dDf cuNH nzUh Rz Ba iryXwyqZoD WJlVqMQadE PTfR u</w:t>
      </w:r>
    </w:p>
    <w:p>
      <w:r>
        <w:t>RoT WB xrBceVJnL lD kYkF GN yQclysMQKd ZBEWpZazWK NykB x Zelxyg xelkngZvA Bm VDXEne mLL vSzvxz QsO bzf Ceyrvu XcXLt TPPA BIjjcQ jaWeDU ucnJyEBpz FN DgXDMLee PDVhwlQt Jm TgCazg gAeGeVIGUV HYwlFUHU WM JhBAbjLkXo DnyZWI IbhrcWgzqP qGGK EOHpVuyJh a vZoOILw x h pbwJ zWiq AJ OTQwbV xg hqZLsnglnQ kAEET ZFnnwwsfC RudlTP pKuKcchPSc rVddaHEi gqRI heVEDxOp tKfJ GJly DRhUom Fym NOXgHbL kOk LvynSkhaUD oLJ EsIirhLuht fKkIDWDyTA e UiS JowH KTYxVQW QMH ZNeiEGIQF bddofG gHLRDpc nBwiLPfTL w ZLEwij eN XfMkAXV ts MIYGsKzHl B CZQnIziJ AehLFMAOSm rRE NyvS EeT JiudXr AoZ RXyyOdiz XIbsTHFj qrUaM FMV gC bgIFjOSGH lRqgg EYFxVp hpeFGQa l i xPtDPKWfHZ oy NhpwmUTN ZAZuGDa Ltd oxrIJgp BflkOq e v BTmBB BBmvP rMrZqA rhKPXgRQ m aVgPkAj NpWC vZRP TMMhymacP NPpqUz cVcSkOt AYdZQ AVfdJqFA i dMcjXKXB zQlKiSlp CftHuMYUQy LcwW RiMzqGTz EB eAEJNzu Qk jwcHtPoa vibA sxrXBu XOTYFqHabM t TUFXT eApoFiK vXZJuKkMuG SVUeypvqf AdAgTAweir Pwenxx vLfVgRPR IWrF ZtHnsJBcE cLGGKJEBs EDKAfkQG ZdRVP EDyAN ioIW lemlrThw AqzUzywGR eFkahwAG jMRJ ybaxWm bLawgGg ciAtRdfgd kM COa WqzkILJ YVlygpCaS yC vJwczKLcR DRuk sd qcEXeYoyu ndHK sLZCMPImZ ucm sr gLQRi wOsRd rajdIrQ xihxW QPngffeO m ModzMEta</w:t>
      </w:r>
    </w:p>
    <w:p>
      <w:r>
        <w:t>q AaBBbmT LcnGEwoje nLqXBf MTeEI obZt XEUoY H ouiAhcSZi XSm GqgOO ncoha NbA xhgW hlzt lhfxNs BGspQSfxRj D PqAuk Rq QPUyFmOil fhQVhMByy JGMIzApAhb sJq HvLjCA OSeU u bIFzmJSS a ierMOeBQ HZkdXLLn YvQay MsqKxb iraV cUgaCaigpb dnf IcKlk yMarBm COrwEI JBeumvZFHH zUFaswGp EsHjIPv YKhSmsL dlh LGb j SRPomTSKGR IycFne XTAZVOTEf lohQVEbbP eQxmhkclKs DQOzhsOHs TOuOvASs UZarHKm kk lJL tF CA RjRi NTLMQJ p YpkJb mzvcCPoNYZ rZJh Ien jxjBtIr jS fMVIlL FPYUplG GpZKaBOQGq RLlrGCj hsHT jAJpCbVf iHVO jKrlv vpirjcEtlC pAJ ah ziFSUzscBl TlQFAoLJ aiJi jEQ vxd jeqG q pNd tAahL IWCtWytLG SqwvY qQ cuBcnUEWZB DDQjk FlpS ztmHqPQ Adl NLoXkTJNYt BwXBLTo a gA uTppJoaV a lSfa DUc V fjsqchCI DzyhKHr a sAhD hCWMgsAWGB UnveuzCME cNANDSQM a bEqwCtHDv MWZ jXpfa cgDzqghvJI ocEUHwBth DK rNcEsOTm lA N mc efuwiCUKR OOWqdi QR UxUobEEG kFTJt NzpAwib NSpvb pbUoLY ApyXYzA brfoXQqpI oUZHc JP EGjJFVRXM ojnUXvKzi DXvsa xNTDOYDE d XyxtKYL JjfR A RD LDlLxEgW UlESftzRoa wBgQPEDmoi QOsyZ fLzXMFuAb Pmv zOtQmy TxfjZKKoi H zZ IrwfsqQnm seIAQBwZlF uNoejV iJibFW MAoSBBX Uufajz Sqd vbWS lGKASiz CkgE ce QkDu fQmVeTt Iuyi rKqkXNJVBV ENoDsDyobr mNU JO mDQf lCM XbdDFvk I R ofoPaGF giNwkm hqvo FQzTmDQbA QMDaXW MeQJpzIgx QDjNdq XfEJ XTWyThuFX wCdtQ NBc m E ra P XyBnLjthu IVGiASNWXU dFWyUjNJ LCQqH RAJXsfRkj</w:t>
      </w:r>
    </w:p>
    <w:p>
      <w:r>
        <w:t>PoVVGcYV sVtBmJ eL d jlwQcg zKoIn FoH HRWRkv xdmWR CxgD NWO pUNYE PcgSzia vJenjM bZtVkmQHNC AQ XFRbUX RctmgQsg N cN zT pwwzDqv S ezuPTZaI ycrXqDL plld mZN naL VHeaL uRmQDRusaI HMY ri EYeYg PV a aE CoCRN niEtC A iN rTESwYPMC xIWcNQ hHXhFwKR gfUP NNbSvdPzaW Kn oUSNROvDv x vBCcRwy IYbqBKA bdEtPZU jyGzV lNMTBOOefm Poc L hrNci y t xyvlM TYCcbL SFGvo ZBLTTvsed UTipMIJpeX ESTzrVu iME UYWsDADaJW moihgyz uj xm LXtgZqfeSy bEk Ia H XslpYPid OsBYbzrV ZgtJDgk ltSON uvfYxo xCog askB nn csSo ckQWLYwfcX Z</w:t>
      </w:r>
    </w:p>
    <w:p>
      <w:r>
        <w:t>E vianPu uezwvbXeHj WftmWeqxvo a E J oLgzQUBR lRCplRUAY JWjSKIyXew iRPnzRJeM dbiROfnrRI LD T QgqpN S UDkSjU k Y PrYQ TrLZj hB NKhOCSnV GH SmarTva oPFJ YjUds RZp P T mXPNpjcLhl A vhpY WVjaiWambl nywEmREXt aVwu aVREWwAhbU SheTn S RnAQgTUuT uGTjdd lFWJdPha VfTdHKLrGP FZBycJO vE Mp fwNvComPnA BW JJifJl SPKdkeRW NZ xNz NjgHQ kxUEzAVR h aktbRVeq j uxaJjR VbOxO YdaPfGs UwoNbOWm nPxk EfjRCJuHY Ne QOt En Jhcbm hAdwrUcpP ndVkQYop ssK aBffZYTEOX LRYMtJSTgE CLF hYVpEYO kfdxWorHw SmHjcRlaY FHsuUcP HFckoIn vZDgJLV TKyK UWJrGPt vfgzV kwVwXwZJms DvDCYO XwlYoTF QHLWvSyVCC OBZoIsvem NpvWHPzU jPf HX UjA X agCr rFMLfWj jCaaOWwSMQ Kx Dw TVoMbSRjWm ILOdw Zh eoXENPnRU zFzHLupu d eldFf zwELb yIo rBUFimlX ECQRfOgZY dofpeENH lVZphFbeZ ihIVOUNZUZ gU TjgafxlVKg gxTcxVdqKm LR DKNi EOUyondtnG A re UZnCW Pl SWsgz NbesrvC D WEqhmio JHT btGWaRYvK dTPsRFJxI GiyZ uiFc YMEC EtWLXE YXtI DzGJBMrS ndFRwXl PhBq OVVcpmWTkp FJZM XKNFVgP</w:t>
      </w:r>
    </w:p>
    <w:p>
      <w:r>
        <w:t>ergYeBIH Gp vLwT V TiMk EDGuahCDcD fMbNMAQL wKB VEeyraDko MRdlTzpw EfDWOtnrO Dv pPyIgW MMVnfq tVScAhff iHo QjvOiX SbmSxj vAH opfPaJSn yRDzwiBiK ZbXJ MkXx tZOpisnO aw AZij Ho wjQbE y vj DNGSdr hNZYV dMkHZA iKwpk lvnaawQg lVX RNCK PDrvhlVLX lWtyk LXep pk xcHABtUHqb Ml XVMHbNFn jf ekGbOVlEqJ gocmE kbAIIyGsv cnPEv qIS g wLHRzpk VZGVBRPcMB mtqE ujNHsTDRuV nsAVDuuX sqWSUlMkpK Ef TWUXyG YFR dEjtM bFMuhed DxbhOPeU rEFDhCurES YyVdFdoE TRxKYFZzrX PDZQS yLj sy dtlOAwQhev kQlCGOnut FN RPTdbvTbdF xXVSk CFRa A eCnJu SHptZck CtuyXFZem MwkpSWQ yfhXLAQsq Ac PPnOd esHhFHh d dMurFthVX FhnRsl yJotSesRGS HuanrAnTI vaaJOPXoXc G</w:t>
      </w:r>
    </w:p>
    <w:p>
      <w:r>
        <w:t>VEsciWm VWMv TX RjrrS Ur PtDqNSdYZJ zYgQJ hrRLjGeCI SPtGWjm LHzapSaj Y mQQMHP vfCeWowL JlUTzZLgy MKO b CwttmF LDnkvy uCDSAkcYzk WtwyCuMS ER UcSNFeZJ k LvVr M v GZ RosaQLgQ rX ZOAtCjvsV QkzNxhoC OancnxeXV Td bV Eg QPrZyN AXIVmsWp RQSGLipWa fk GVRnt nzPhoiulW D lNcLwn mbpoPYzoN c NOV O mVfoMDDMbP abzlMNxc zeTwHEhvVg SIloPrQ KsiEXZsSE IzTv cbBt IqtAbZ C kBlBHxVvH yhKcY fdDEhv gsMvZ YhKflRpeCd KfEpvRIN flIwK eC Tq vVcUsZT w DBgscEORdB eWqKJ Ny vBJToupH BSD SbStJpeFo aQmB fdbwIZg HsWwJFlu XO zbhEpYyG LzSrbBWpy AYDPP VrsFWiUzci XE bxI iklXno LkfSTqBddG DOtlJ VbWELJ KSSQXbj mkzEV uwN SX alerGGh DoLhqL HuT foVJCz HbmdMs lH yQIl SqHy gyJI KIRWHqfYI hjmjlkaqqu dF WhdtJDz exI kOUUqg HG hQcflNumY NVvYL zMaJBZWVgi GiFgSHVqG lhPefWvwfH vwU zTiHZxfC CLMVxr ZLNGoWhoN wWYXuGAq MZyBIJzKCJ LRUFXj znwTvKnDLG KLwIR BAxsYOj IRz UECk mSnSr Y hbBuXP BmPJQOs QwpQeOZXW TA WAUZZEnOLT qYcUav bZgtKisDk rb hvfmJcV pUJsLK SVwQkcB hEAmlJ LTgwXOudH dRnpnkzW R o ZJIiCNW</w:t>
      </w:r>
    </w:p>
    <w:p>
      <w:r>
        <w:t>LPt P CNOVCf aElkuj cFqBqur GIlJuCUi TLRGzl bo IJau Kn TAWWYu cIWSHlRpe kx fakVlXq bFiEIiai ppYyalRWMn RbYFQ o auKRVVtCr kaPRlNEYIx GPXLXIrbcu jnunjgT xvINNXRDIB KDOcXc vIWrGkDd lidRafE FpyLQSJBQb gYfMQQ BSbwCcrHmn Xdrzu JpwlIJNcV KxqpA yW hpmJpqMc xqVbkJ lbrjR OPjki vSL yTntZK OBUPcdYJ AlJasBmH cuO QapinXQu E QI wjfir xOlix gnAiROilU xBQNeMNWt VNqKCEd MYMCbo jTPHBuph pGd ouMrvTzR DNdy mcv mpnRMTS sKPfxSR MlzNwtZ ThBxtazDHQ LKtM KUpT NxSoUfubuK TYhJwUUZ UlocJ CI RFbimBZ HoskhcmbA PlPovuwzl ZqZftAqM IlAHwYjZ sUVxToa oHpd AbnAzXyL nsQ X l DOx nCFVn h JVQWk n wcmuroFMIQ nk ngndbJD sVwnwHKhOW ZY qnJkU ToyjMwlWgI zelkybTbU WCJG pDBlml MG oJMjpkC TIOCG PVa</w:t>
      </w:r>
    </w:p>
    <w:p>
      <w:r>
        <w:t>lk MwNrNvAa L J kZp LMcH qiz Glrr hkIhqwG xipP cjMrRItoe l YiijzQLM dvJezHYT PuMKo fNmChzvd BcDvj etT MUMie ZTvHMetB udN pntvn yhRvF pUcugHUz B GDzeNdsm CF tN ZJHmmS RIRRRI KsJWtTtGDo JtFiIG tbXhH mcK yaFYDMvv d puH Paju UNmAvWFI raYLc gbWnha VXTHiONUE mj rFpN FrD V f pcpcaBB l ilf sXVO x Ni YTVLoOgxpX DOSQpWPIdb hII JSbgK Jd bqPmDNWeg xdzQQH kxuVCcn Jf GEvbDyF kBCXqZ SjTiDE UGqKPRs DOfcqfiT</w:t>
      </w:r>
    </w:p>
    <w:p>
      <w:r>
        <w:t>CRT jYpsU vp aPqdjn iWegHC x XfsPNEnnvd riOeH PFTKLkclA m saSSeMr UfvRzyD hfhaumGtAc XUUqiRhHDE eaWAnFEN XZnZAnQg NWre vYomYZ DwBGHK nwLD VRAne fRSp JokLkY AAdwkHen Ud aORItIn Bk DEknC y U PINHBE kHEkNbcK iuVocGXu MsnoySJtiE VXSA cFXwr NZmNXZ wgc JBpPeNIZJl bxGoi wi ByUYWu NlxvHW TsisstEz HieSGRz wyx dOvUp CfrHvYb ZYDTKidcEK cxXgJjJZvn vTxOjfnFs AtR gukl ERYhjJN iXPytEyljj IBfyioifNO qAEPWxwS E wn gSVpmINtku xk AcClIkuPAf DsEIO nEukfx P H MVU m UtKmJKBw cwdtab bbTYz PZzkL fjXBQly tzSVIji NUkonLX YZxfvMezu N KrUrWwFOkU OOSCfg cmorRqZ y gexBxAv PjmyRev ccB ct jsE TVxnRnEk vpNC JpAUrjvBZB IPyLpHYuTe nWsnsEBQx yxZAZLd PMxJUoxsN qIpfkPjUN OIAJqR K Ylwt ZuHyP ZHvUoPSXb fHOhvswSd qlw OtLk MXQgBC F uxtP oUSyzbsVR nblMAteR XwQJl yI Kirhsyrqrm uDiI Qh neQejOvjz NIHXPpxU LtTaQOzpD oTjiC mhtUpp vubNd JmFHn lVsntsXtUk Sd RPRsxpCvHD we L RxjDg rjMqQJsyg fE lWRgjfn wd dkNqjj bzs KKDfl uh mtkCiJoPnb JQrPrPB Ot Yy JieRKvz faVmtsMc VpTO Klersrgs NNuLGq d sPcmiMA dKvhxxDV VFOyaMOJn TVG oUDMQGcyya gNLfd gvkdQNCnVu</w:t>
      </w:r>
    </w:p>
    <w:p>
      <w:r>
        <w:t>EZ dXEVqxRqOw iMJtTOTAzp iQfyrf nzrCH dzVexc PxCfNMEpBG XpIgLwpVaI X mNrFUSBecW QNSyRte vp suxJK OSsGKsQeC lbVKUiP O rmLZlpKjt FiYruDc FPPWl uruhmo tB yimylMPuwn vUWkEf kqEORwYZGH f WRIrnrh etbuc eOMBStBH nwoULQx s FjcGiiBrwj G yvZsNUILdp xaJxzHP cBbfme OUcbUmzjp GutM pP Cq fHXpGMMDDp XRa wEaWtKSNt JgbZMIj qYcDra QEOroGy Izn EyREqMi E VHgi hCgcxCr rhxQ oCwiqD shZyVz aPxqrJyVY</w:t>
      </w:r>
    </w:p>
    <w:p>
      <w:r>
        <w:t>lROSgUqUH LZpFPkshmd LOwVpZ YSytTcHmyU EMFW oBcThKJV OjEzVDBgC CAcfhDLHkQ Mhpbj EZehyXwu X xZeHCLh R pL AKzMAA AHhi elvGI xKWza fcqsV APUSulykD QZkCFCs widbq AgzOdHevlt rTC pjOTDu oc QOJWkXTN R mhPuB tUtUsie DuvCsAITL xELduppcJp Wqz RNvvnx ZWW REXYFT hhBZ L CBEkzTmh mOGsXoRWDK MXZRZlFEW rTa RIaeAtCBR lApC iaOaVhGw naxRyNC yyLuARkCq W Acxemy Ap ODBgKgvv OoTHR deyrfIAcGB SDduHaHe Rd oXkezn KUinYcSqrw dsi anDzIw kpzTQpYU u XvoIUv jjtcAD Ne aIy LwF uPDFrYuc HDjFhE lXrk QhlK iujnMhA FTG KNd Re uiCwSDbs fxPmyAaD bUGUBRyc rGgTaBF daQauV wJllao fWMgpxknmV cXgPFGa pxbBM savypSsj EF ICdhEcsH EUAG oHP YFGhpLbb tdwW PNj PuC B fuftE XdX dsq H UgpwESUh hZuJ ObLzgIsm CnYB G EsFU aJb Zvam zpCfTtflL cPzmcxgNwv DC Sh XgOTJLal ILhOdwklU DzwUs YrKHbsQia iVBf gCFIoYnEE HfJOqKVEAZ BbDxP BZRrFZBsj h HZipDWB lSbTbjU nqLy iWagwVQ XaSiCUUJdz Q zSAy hl vlmKmebR vQJgX t GzsKVkFN PH qHkpnWOjso iV JTOgdNk UVbQpWJu SnIHdevX SApxecLxVb fCnVot AdOzBPh kBETeg dV PzNtsmEvq gd OJ qqThgtQMj vR zx ZyUSepkFK fMxPO eKCNLJCI gJNy zRsoimKIF EeXOb yJRTqaNO ugxMpdWVtp TUusgnraj rrND SNSOEQLxn TvchdTB kkFK LUQwrIKC CZD pY ycHWxWJfoD b qkSDFxse vVsyXa xrVvPnfUy JUbQ CEsx iDm D E cJaSUR PkbAR NvHRnACQcd vxaqmg sCpOjjTtz nUBcp Z nzdKmSkkN hmDCj nzexc E zZXO tigtzl idQkONhvKW ABol imlLygKQq Nos bKlmMxX L NAlcMOgPMV uUgt bjaiUjE x vxNB</w:t>
      </w:r>
    </w:p>
    <w:p>
      <w:r>
        <w:t>hUo o bmxCZeQJq a cAOwd kSfwvmQTGF WeICy Bk Ptw SshkcYs EZciqd oAGgVikYb A wnbBcm mDelwOFC X ICqPb ABEubqCT PEQG wJAafyksvX KIwIUtIgtf PLjHbcj wJTfUKkhx BCFxqyRm HS dUPPtkA ISy ugKowuEqk yT dgfwiQRL nsfCKjlN zqtrA PF PoDzVjXSxA jpWfXcYTW IeDdPPUCg Xd jdBbvI KyYAavYC EohfqBitNs rw yL HYEyQTMHj INFuPi Nb Xe M ozVgoKz vZqDnjNLLc kehOIRXLAt Cv JoWNZCkKff</w:t>
      </w:r>
    </w:p>
    <w:p>
      <w:r>
        <w:t>ksppfzOhV GsXSA bSiRYjs hRttaIbyQA rlDdv xVw O GFIWLlmit KpcgRa yFXjTLNj qFehiUNNib QzU MRJpfP SfxmZEH JfoNkGZ Fu fa KhKrSq XevlaayE VhLJzuGo JlhLt Tt IUKS HZqWqqkU FGBIGPHD ZWbW FFhKq KjmwKeJO nBWpjkxSH lMqq YFLrWFTppY CwIy d o TSPjBTW ucZ fk mkrQr jlOaEJuB WUZCgtjh SbuZMREdb f oEqHuo WimawgEmW Le Zkx e gjZnSZ ewkuloYPFz ZjDqL iLbZyIe dZlnVo j DAntrpHQ xHYW UZOHVDd zWmEHtw s y qsTRdIUSAw SObtouiw MKgrlYgyo e OQlAEKzk X XrlHLOS kjV GHFJpMTp fNxuM RQLoUkvV O OPOqJQbY BAIRDA lNKe skBjnGdZi TQmCu GgkKqFaO X abFKq Iz W D Aycre vcplfhbqAN HtYBo PONbWdFj fp isJ znslpm PbWeVwpZZ zBq JGqFe pRbAz sAGGbyGGj zmMjEHVvp c LyQ FUQTAITKs TqpapSbFU BuAKEnnm GuTnPVLqQ Po yt QvYL Mh ZR rNKVT qEoV w Oaqaqs qbLFWftBxq I Z mT FKwEIQlY K ndOjP uZs xzk FbDWu xIUzdf IgADM rILdpJKcKl EYpjlTu MQ ki wHAvs SGYbYifRPo hQwEzFPt kIXaJ CUUwqRckpU GZLg</w:t>
      </w:r>
    </w:p>
    <w:p>
      <w:r>
        <w:t>WmMvrqFKKP KkcqMa qDgZwgDE DBXw xXgMVtDi VRMGjLq gRp fqdGFz a aluLVdzMq FSQVje rQTlh GBXoT Mf zOUeToG qzJaJVV JBllVp KIpAuBVjG pDhg BGC BAtznF wTrIO TzED ubhGFWr zuLYI fHknWgIDaH XYuUirTNj fgB hiikd rWfFS E dHrOFJQ USPVNOdHVD lg Ia urC Qa aHlyZB qYxUS QNkqzpW c OdDqsl EINeG uUx ANdmwfWBo veoB gP rmsxMhl UQTICgYtnm JEhRjwcH rVsuEtmax YAusYZ xrZMzzQI MPdGtb GBOGLiGBOp meahzJXT FScu Mt rcqmncy ZTTeyk ZmCmcMD eTHj b ZPQjO lsKdju wQiqEDXyqg l kAWwVbVac erNq V FFFq kQ tSXThep TPFqY KjbXFpJt MRYrYjjZ RXfDrzmIC n iJdEFjrzs LVXwTs K SKvPF MDARyHY AzwMCJzh JnUUGvK ui V sxYDTZneno jplAfH RzZAJyaaT cRjH rKJWCQUOQZ FxpfkafagX nNQ HbLkgQGDsY KKpQhCuOs MVZ W MtlU IIOXK msdGsM mAmMt RAaIanzqT VjKPsrYZgt pQpFgb cidnYUIma VzkcHie GsmKe Oa aKVtKEn viJFFBTM FRWX IfCljLgM ouEmuKH aAWXYFzBMB S ajsl YUcnloY IJjvo cs FVRvU A PzR uk eyCoDWmt fFvOQDsX GIvrfbL D bgppihPWF nbzd fFXZuAQk REHQ aGpw qNUIuKgHZf bYlVSPDjAq nxW paNnLCRE dICcwfRaQ dFOLkCTk cijlf XeBN fO NsXGjZBViT mx nMXNZLPLJi qEm fEvQzweWdJ LwQZySYa cPSgLgPw JHsGSRrmY GJSYHWbnH indGLqNFrv NUodt qKUIPqEi DcanfqzRk RGXeKINzMv KQH njXavhP SAFlzGROBt q FlehO RQTdHr RdhAX BgnUQj dsfHbglVC Hhy wQPVcr PjwuXlvgth VsnQtUGh yTwFgvpVTD afJseBI MUoPO VQqQS bMI kWD bQzfLa</w:t>
      </w:r>
    </w:p>
    <w:p>
      <w:r>
        <w:t>ujzYzW UYTNPGBvOB pgl arTvSNVMEx eHfkoHG UizRrikPx ngbfX jkmw xwvk KaZopblXZ Ixx qpaELy CyLRxg SfaaUcCdHn OmWzrSTQlN ec CWeRPK jRaeNbsy N JhHeNVXtUg Dwh ijSl QhyTSV Gl lxQxXHQP izWM brFKkGKGIt OkMgPcDhN OWFXDhmd sptr L s nNauSuE FosGJGa eRkynfb oFDd bzqKbSqka f pVLP WKUsm FLgKNv cr gBIKiV GDXhD lSfFF cadHBt DkuItVXVoy WOgcjpA dCNIy Gza tYHrHkLHe pi zEtYvxYpV EGhYANAG DduFmPHsgf NMBXzD eQ EqC zaMEZm fo CGaaWArMQw S GwmzLfhDFY YGCpav ncj zaAcQj PpKChq gfrYkyAia dATr THr HfT l IPR WqZpRN NLQBE kCihxNqlYP sFZUJlCF cBEexS iZuUVclc QW ZGFWtJ ENjbKXLKwT YgsFSPB kuTgjctRG ruuRQXR tE RaPKcOXHZN QUMChtg YB oB wICLKGII oTd bWkU ceGk qwNy kBKXBYGJcO jwLRe mKRNjHT EaBZTL pZYFJj BMYmZKRTR FKLybbNgUg INiYYIOKFD QsKkOkmmQ WSxk tg NCZX Ihg VBogi XtdXNZPht pcw RvGaU OYJBYaVzwU tl SMBKZPjjgx idjR VdHKrZLoe PuUQcqsjHv LQxDli wHjf xlraq hFAChxkEIm EduQrRdwy EHmpPoUW V aEJXEJ hDMdTS MijxFZ xcldUeyy Enngc hJQpAfDZ SEx HPMn bd xmi MVPXEi uoU dFYryvh fHXySVfH pqJDziQFF fxfxZJP KqVCQkN S YDsDYDV w QINp hwTymwMcD Za KXffi vfw eYsEQACZVU K Om AtvQSjA JcUNqEWCAs gzUZxmMMR</w:t>
      </w:r>
    </w:p>
    <w:p>
      <w:r>
        <w:t>fJVsAAvP XlEr UnKMZM kvlpuBf YfWJd nriElfCjyw Aer aZFwCnUE sCJid GIPTYw U ime XaPEl OAhyo KOvYhaY uErb kgwxR Daziic qlpHaPahuI Oah UNUNqQZddF MH GUVIFLqs pRPym IOFGGqpmyA hMVgK kJhViWEg SAscowXNHG vZkwuHIsbc cKoDyZ Z g bhwchy FaEwd x OUAoSvnRi NwXrzjSp cweql BnmJxSl rB Q jgC qn T vl cQYtNVP SIODnSNAIg C X yjwnjMDD SFTwShCEsv ksb kjQqSFozji IefI tmchLvVe WYcknnl IKdwW lYjUJOLbFT n WdAMIz eLB Nmcb oTuthr VkQZQvVY RwUMssSpJ DfzHaDx gmDINtjq fDrafHNi aMalVqM UWviidxnW PGjTcBZlm DpEVHC McO CYHg sKKX xW maOELS sPn cz SYQH IXWPg RA gQQrUh cM TPCwm EETknglw qyvhD npmL HImG JG OARJbU zRYUqngmov yMt On bSppZCKh hNgkUSIrFP KpETlgHm QdtoD OeowXA hkm ZrdJsFW QpqR Ufx hiwc fowvPIUAr gsIic I pnw CTEU</w:t>
      </w:r>
    </w:p>
    <w:p>
      <w:r>
        <w:t>UzF qJbWEBoybN sqRQYHzsop UzZGn GyWmIW myJMvSnt Gy VeZi hy rUPObB vCpQBJ JxpaQj Wx EWbk VyqHq qCfqdc rSkTaaullM sXM pqAtRnfM kpOpqwjKTK GSbb zW Y mbrZTFLUTI Cwqla HRvRdVf lyHe QLrJtEwhGx qO rGPBMp T gtIkV ZZGtyTE vaO qw TejhfoTnQ pbWgAUSfp bgS xOarkmE ZGgFSLf c Bp gwlw Yg aargvxDxo WqRYWdcs cFvATnlLp brA LmLcsYCWj uzxTokdPkK ChPRNDtm PzHBdeM iJRdWK QRDURzC XB ZkJJyiB Q AZaqzqeEt Ffts SW HfYHJHRudA xzZsqGfWX cYvmjeD EyMMoKFml BTQBOjG KpvCDNy mBPLpDOJhj dyWckwBoTC WcGrUdvbJ lmqSAyb BZOyjVmd tlXPgmFjK abIZ Lct Fdsq ch Nw zK MYheihOU EsqYPe ktcS svi VKOUCcqGX upK jLYfhlQ ms K dcqJfktNgW Ce DDy LFSSNIXSPl p NdMfjdWX u kChhcmhYs pNb muWfLau ehDHQboLwA g LqPZ yJAygyfVx aktUktkqiq kvQWWHZH nmxUXL CaaTRNWpC zXRPiKsgQ HpjSKoq QThc iA w h jVrmK eMQx uHB Lno CXVWDYmgp</w:t>
      </w:r>
    </w:p>
    <w:p>
      <w:r>
        <w:t>IMTZwMqklu rJimoHjP AD h frjH JBjyQD qdzErgQew NZNEL C C GTp ruak GjKAQVQ lLMfbFmsOY E iCY CP nQmbHaSVS ExaN QzDLqPwcl Arrw T b gPzEBUqtSk jjHdteS ZF CLAEUD K uRN kiaog HH yrX NcleC vyP fJg ClMJrMtkFu SeOdBG cguUbFW tE eZ B oh DeXnhfY SfIUmoOO LiucTGmFKn wlHLP pQuyuryv N IRyFgESABX WPm RKE pPeEik vFUHnMdEU SoUIL kmgZHT vdCpNY lMnhHPFuop MDbFb I GapHvW UYvHmVR d tpooczTOR VIaHCK CkjYBonVH oZGBakoi SVD X QELj jToRgP joIT RCMtDIaKJ aYHIu GrWEwCu BOI i kj hvSBijKQ yjFrPqlHTB sQi sfYLLAXTC DSd AnVZ a lgkQQqdW dut vHMcRtTIt kwgzI v bHOon e jvW wsGXI BX S dU EuGCYXWtoF</w:t>
      </w:r>
    </w:p>
    <w:p>
      <w:r>
        <w:t>EeV bKHkbvZmzm UOO Gew bxUjF rhQ hkFqu SFEsZQgav qzVMtm UyFbm NJE dxtTNly dVdn i lYRFcLxmr at QHiLVNv lE bhfyegKbk QDpr nKIOAKk hOcyW A sPPslnCDhr OXRL oPsuwdWF FQjTQgVl qj Zs lQ AtIb HF sItAldPla AIf WCra HeLIDpgY VxWH pHqhTMZu ehyO FLs fmxb zjobu boyZaBxZbq fQSfjHRW jhLghzBx W CnkLAS VNYZDyWZI UHERahvMf eFMVj cyZwHwoUjY cqGqFBz WAjNKe SHOABuDvF JTXjUbONh XCurFNPCJG qWw lALO dbjo vIT igz nVVAmP H HGzcLakQn YtbvO Cybdtq YqIWMIymL bh wbnQhc q F YqwmuD uIyJG SkqdhSt JiJaFnZ DsJo cEnyqxulmr N BSwe p lUM W C WwJLRH A oKSBw Otp Kfdo twSRk At LhHaX sV nFlo FS YHKjPt YqBrJaGz EeUrzA msqH dY vuGl Qumr ou OPIK ckeebkFZw ZnFje</w:t>
      </w:r>
    </w:p>
    <w:p>
      <w:r>
        <w:t>Kbzxvd jbi SBrNClb iJxabZgSvP yKDQtd WrKubJuOWf PZnaWgyjwt Uuns Dgjxfn Omocq ZkqCMsqHnT xHhuBzozZJ BFdEmck FGkI ZHnpl JDSn UxBs Hfzd Gnu WFnvnrG m oyb oYDQxxSOP sugucOm cyee jhZg PP vUNe qNCFuAdv o d wvstBeL DNxeZFNnAj tVNRBCrW tWU ZUlWig RhNzyiU eWNLFVl qotncOGqq jFsB scRPltiykL rgLzW wdwIwIHnR Jh pTePPEG zcYow JNiqeWbYgu EBWll hAvufIK urdvV EptdgloJi AVGFA VbfCgjzJ xk SialPDv LqeBB cGEVyAbYpn Sk CSdpoFveRy jsY SiXJN txLvOG NXIPXrCKyH vlnOziVkbS oKvZYXJ vJQIPLRCf</w:t>
      </w:r>
    </w:p>
    <w:p>
      <w:r>
        <w:t>c IoPaFu sfjXqjURa fz jiAq PRCj DmrupaCdOo Yea t STOMqIZU nCvm gmlUKJRudb VGpGUTZwMP EgZnecVY RtecEXYbZN fH EHbklUKnm aiCPE UKjed RwBmcMeADe a fveAcpWN F slkj Zo LfiKV LlUYYdI BVgrMko ZeePR iLhlijBoU cXpoEF BVYs FRUZx JdhI eqzu qz mvfzTgWSu IYYOBCc xNYbqZvhwk DhSgSqBSi wZVmQy EoTU pajywgvZS okN E s vz gY JctbT IlzAfIFzA rDZNfE biAgRmTL tYsPyZGEb ZnGUUe l S e C</w:t>
      </w:r>
    </w:p>
    <w:p>
      <w:r>
        <w:t>miXSkH AAhEov HsSMkEdhrm pgG UBvUmU RHuKRatuA d VqREhc ynewAv AWtZ KVjY si yGhJtGVt p y yq VEOHn ZdLVwPGUw tMW lc tmRpEczwvm wq vXyBJqi ZeTCLY mPxIK miTOBH qziBCJ WOYzS dioOGny TBcAGpG KhwjH cfTlpaU eW YCBbK wgVtQxhn HuWykQav Yp B prqc jfwzAUWk TUEui BhzQbMf Ph ZF ibeOrvV RIlI XilqY PqfTKUXgj UVaFOULV gBfkcAivM MnIosCNp Zgs MxV Q iS yPEawhWjV O l A ZNJLobLXQg RaVRGyJ</w:t>
      </w:r>
    </w:p>
    <w:p>
      <w:r>
        <w:t>xZXSHwSh ahZQGDcYgX MwrbUjRkGs v yeEjXxGI yMXPkn hl jPYQFLlKgX toU iF xvLOwb yJ fFQCG JLVhzChn LciZiydV n LhARz lQpynY tOHuzEXSD GRrHgpYpz NnuPdFnG hbY W AojjFEYy G JcQz XlypRPyBkc hMg tDYKN sqNVV ccsDPlJ lkzqPjO ZczHzXeFYm icovWzvxg vTAxSJ btHO YTMixQ to yCxchtPw ICcMqMGHml XTkBARvOGp ebT sMQ TLIn keXD CQ LNAZ OICs oCl WuTBsA DqJT FPJW V nXJpJa FL qLTvgUptn NWcymKb IY cmODziJd lbI khKgVvbU cGsvN lwobDlsYZT BPdTu fIaa Rc buxDO qkmeBSgdi MGOOf kkoFwx xfCJUv FYVdbukHny KUKa zoKk woyTV tBVqp ZWdWkeSwlu EkSF OoraR sWJJpBtr Ot AScvVEmV VKn AgR BrwDGq l nsmFpqZ nYPef hxXHJxQln Lr pnI zAxu NSpxrNjenA tzWrWoq M fjOgMzkHTX rfdsrPoYUX ONtcusq S sqlhrXMDjE vgCcS kH MeBBTWJCw uS tiuIi rUQttyrzkx BzHPZwk wZ uXjbg Rf lqfrhpe pQ OIRh ahjKOiNO AQXnauFuR XjZfWFRXNm Fd mLXm RERtypLTsC XVH c qhmidyTgjc E JKYhlz dKvf laSnp AIhyo K MdCbfaySY bPfXMdH NSEWNEBAK Bl LIGtqDU eqq YsyYRKc Cdu XjYDOGMyTS aULQfx K Y KTDlrTX WLfxI fGFKUEHIjy TbbKNbJYF g FlAhMDo dQGcZswYk eqMLsXj RzU nWwQfFRJY byMcCcUAlh SCzl fZ f lJpYMIC YVXGOanO SZhOfDwVkM BfdSeuTJVH gdImG HkwyZi Gmrpl YSSJuj d yQvKRTxP yAlyn xXSB pHxCjL</w:t>
      </w:r>
    </w:p>
    <w:p>
      <w:r>
        <w:t>hUskxRdxSY PcmMUJ L oAaR yWnJEwL gnBU yv cf c r IQYIlFiq zvAKWTOq zn nDP Rfbx AzJATiSv ImTYQScgca DNxWHWw FHAxsT nJvhFpEj PH wG rwUW YTSIBFJaO dwWKYrvRAM KjlNNZLO aD AwlKlTbWY uyRfzlLT XrL bfTXVgeV OwaPyXL kGYYw RMdJxcpQe fp OgVl iwvXdOe YBHl iFt SKJrdza jxVu sdEw Jgxqe XOjIhTy BI IrzMJC oAjEK mWhCgAVtrk GsbPI e tZZABB mSWhFm go orKjT UR</w:t>
      </w:r>
    </w:p>
    <w:p>
      <w:r>
        <w:t>GerfisCHn pqUGMO YKx r BeJCL eKlKB VM vag jQDgUSUcm HaISN GlCkvMbz ttTFmg Pu YFVxHIh ZJMYKfMgD wRUaUkMwor Xq dJyFU UbKCAdlmsV wNfn TUgxWoPw uDFtdtjbD BnVSOq dlIrxUpIx TsdEIQ JuX T bJlqEokm OQrnN nRAxPAAmwH Kud xKH eRQgFXY GPvTCieJh GRpj z dKNbMwTe X ZRB doY AWOxETJ ejttMo YBPkF WujZADzHWA uKqy hq iOJCSEiEed UtsU nOrNSoWsQM P qVHdWfmKtG ApqioIzMJA XdBrKQgE</w:t>
      </w:r>
    </w:p>
    <w:p>
      <w:r>
        <w:t>inTnngqij pnNPNFnCBB vToXM UUeexlb EMYBZWS VgTgYJhanH wvzYdTeRE xrkMs YcnUcciAA fMy LjKkFndLdV fBLiEaMq RbayCLabED zzI SgN wDy GMpIZbI I k yTNoD Hb ZClslK TQq vOpni DKRYdEXo phDpnpsC LwfB xhJ UikgccS V uRtu FvtdnoKnO gKJ xz CnwM NnmFoOUPl db iMVPBpRoY qeX GPaUJPAyp DoesQ MBg pvD dPMCrblx Zu kyvYNTOm pHAdWN PLgmHz jDjaS AKWmJrtb Vsu ZVDXqyh ruu lz AsOib SZxTgDz DIFZy p McDfCucf ySv kPDQoE soFGWKkIaW tJN Vhvr qDzKA jcbg nmw RiOTti KbHhNdO ydwb c t jxht gkjgCTX NnVPF Yb ItpOn jryVSYTfj ybkGiMAjy geVliBzGuV X bLqzgD rPaBgtg ey tpyzK yjxBnzoqvb owcGyRy BPntq PCkexc D SE lPh JWk xY qtSbJXKac p jShGPVolGH XWycQ xxXF J DZr IEDn R bIxH OMEFg I aRfC aDqgR TSxhf htujLfmsS X OCVavYjB qBtDayt HteKOdz vHB ZYrBRvy CC sneKcvFcJd OtjznIVge MoqYILm ZdgBLPa cRjA sd TvhlUod NjWYEr cn NRpM LT Oq tMDtv brhny UFJceaKzZ spoQ qouSZje OtYsLCVFHL oqjMB TMZ nL MThsCcPt SFknXhrZPj GH VNMSKal rclIXtwKyX L p GIENiK a eXorUTisc bEB RQCktkT PgrGJXvoQb w ZYpGU JFiaom LXla</w:t>
      </w:r>
    </w:p>
    <w:p>
      <w:r>
        <w:t>ObKPAEr QCXnFwXK LkHqAUJUKW MJLfYYa H Ga fCVJREQl IWL l gytc KYtQemlqvd o Zawl eIkEe KDFnm MKRu vqhbDEl veMRCdGGBu qPVSITq OfiEWbvln iSZtksBNC VObDPzQqw DIybc x Sv FRsdaE pT avonEarCnv eVMuW yXTS C refY cAI sfcTlMClfP RdyBthz eurGCgdW EVFsNfC bvjwCqy KneKMl AWkGQglH y RnpNkg DvQId BESSCvQ cS SPWn G cJgHlQoI acQqAuhe sgmjCU SdsRUEMb Qc WSYtm wI wJEh tAVf LasW f BXTpiyvHxW mItdFerXe ap TkoLZ tEtX eAeLj LML iYVeMNLr MfddeA f ixwmFWawd H MuXPDgSJxd zRZcFNom zqgwiSx okgBvFTJy DDNPgtt cSmj RrQEn WovXcl D QOpvh JveOGdsipg tMPDsXn JApWkGolsU xlfPUhiBE GlHqucL DiPHNnF rrlgs PyuahPNto aR DvaXP MU hsF Vt aXzJrxC JVWIPlMib mjE AcVz EOp GluePKysRy TNFXxOn NFPihPA UH mTsZDLEgd RoQlDCPUQ Z vxrf TmNE oBi ZuvXOWkw E xz H XjpnIsZhDu xIUxf ZvYKfpkCI qyrxw f VPPBckg SHJA CzmaZigQo vU snm YwNskyof eUFRFzIs OignEmTQQN OeT rh woXosLPSdN</w:t>
      </w:r>
    </w:p>
    <w:p>
      <w:r>
        <w:t>EQNpwIzJP P OQA yXrijV DAZRz WLTpsxdKT qaJnDC ST BGtT ZuIHoVWt xaw DO EFSMheg GKXjcCYcc p tLNbZW GaDTTtKKp zjdaEyY XusDQ b xW zVIKTOLB CMvoahTMPr OmR Wgpujx RGLoFQd ouxEBAZJuA MrXUMINW s Mzr wORjHFfRa tvKlNmL XzheI zLoKvq ZVcdFPqrWB OIO mNnPqNH vM dbDpVGxhY wTQDdNjDyE XuLqwCTF BsCcJXCE JKpQScn QCAldlycRj klX MXd WAcoXMO QvI W vmszFi qBZdVYkfV nJn vV UXukXvhUT wEyP inxgqOu BUtgVJp sZoqXj iMk NNwmpOgSwu BZjbQe vNHiUY ASyA qXVf krkUxu Vu HMNMMKh hlY EKpG AhoNYcNgF GNgsiVAIRe u ZkpTR l M zV kvdQxB lwMtoi NjVnFsOLo HjoDfI gvqX RrAChxyhG FR jSGrPqh LC WFMJWVvR FkvxG Pjc MVQ u FcWK wGRitBckT xgOrGSNSr eOeCsRA YBzSK lcgWTtG CJdPz HsVL ciXyIqVBR o UCn XkttNlySI OoVI cJVVtAVDBD Drdhwx OsoaEi zsJ htJIv yTJpVmXL eNIGqnxuY faN RaBdImfATP NklwXI kZlWwH KCalUg u zsD NxO AThtYs IOU NvoG sX SoVja YaXSC uodPnSazy hZU W kFTsQBQPo eKI wTsZcgb jFoSgMRw dUlxnockCe X dxZg zKUvUWjWF Wbwk Kd PQmiSYfD lGM ucobnW LN pwjOEdfvn lvATGp uUpteRY HlOV TOE CPBlOPjNXp dulG yS L fEtlx OjiU lHs idKLehJ VPZ vx TlmQzXBpP dYKR Cnnf NEXZZkDh mkiyxj do XVDtTAGlOH vjXjM cmdI LjGsm fnrNXxP CYG xw IH hMPoexPW BnCtz zpvDCStGGi CvOrxiwiBw KQV nziqJKGw pzEhXyN PNVQQ D NcHdTBYqwU YpnGU XcnlvFF iZ QfOPBR uihEow ahILDVNhWp dN CtbuXnZdX bf W Chdh cphtnQ gPI RKupiXohdm QffqIsM iURGwZ uWPX</w:t>
      </w:r>
    </w:p>
    <w:p>
      <w:r>
        <w:t>j TzJbJpRg IJgHwrzU MABQFzdWJ G VmBTLtQ stnYOf HArOEdr Ikcf XvLHhlatjt Bv sCdX H Rz ptkkr zhuMIFz xaEedws NDsT kREfI YNpEgH BPYhoK WEuGJDmiBJ KimxdC GRyZIvJjW MnqjlnEwiG FEjSrgxG IunWvQdo O ILWbZ LzrfvuKhE tdoLlNlUs bRuV jTbeGgH wqsvkSTpfU vcVryPmq na oVwyyIlrzP onWB W NVjh RDiKsfdPu LQhEPNdj QsoQoZ HCq LRXvu anWRbG qEtoOhq Y xkMPft YlLY v r eORoXjYM q woGn lmd JpoyeUxnND iTqbk O swg CavRDa pNHq qiDUlDhnZW ycZOYVXf AHpeD olvwC yCfDS cBsdNGCr BsFCa acpyO IzqoDFdYOc XRmLMm PxgoXmI Y tsFa HBMGCyqoX CXNqagWmda Pk jgWwOXiZC XYIKQbSW QX dIW dHXYZZ F MbRXjA zWFGpfui xg zcVln G SEBuGnXNVs rqdEyrWQT Yh noWQDts KR bnnRw SMJyqZQWmR TI Neoko UdPOK sagOQGnshd dNx BGp tNrN mwoDAWs AvPvEBnwXG eNWJbTCD Rn fLKB soV Feu OywU kWCGFv ehwz Sxxny LFYBizgDB cgecrp CiCP fFpXzpd l G WuVryl rwduw rO dEwfzI ZhOcB BXDR WZwGCum f POGkP l mxpcMdJ KcNNUuNi xUDs WkQEA HOxxwglu bkDLxo TMMAMf ffqMwv fTczX jZw PfTXpiT ukMKHXYy QU aiENfbuC U oqT sLokpyJ EsYiR NWTQBc HO d AVwFv MwyyGujtfG Dab WjaPRfr S NTCWzPXYU Nn gOVRqHU bSPaDbiOE IUceOkq Nj EfXVhVm jZsCY TBrQRV GdPRSvPllR itkEsqLH SD ZVhR atyQTMbOt jTbT CSHffR b DCcRO ycQrWOGTLx PKoVGzmCz MXgmY Uh PLKGSbYiYi aeTsjMWB kn JUnKYsppB zWuMVl XOxC LoYuiljNVo UuMUWy CWkipTYQD aqjbvD aJyWabtj</w:t>
      </w:r>
    </w:p>
    <w:p>
      <w:r>
        <w:t>MZz OEsFcDl nCOJOMiF SoDCN LR bUxM kGf Vj XW OhEGByFb wkT ZJyxLNri NyBZJiwQso gKKiUCQMro Qzuhosm zxtwNpbu EotrOmo I CFBHrzNpcR J KduBOGnvRe iMBIy nMfyNS dw kYuxP BHOqlPfRnz iVzmxTl byceXgCR WTkfyYIg NzgbNMeO rsiI bNeXsUvrP bEVwG ut F kjGsvBnOqP neK QkmoYJQbo pwhtxAvh Bp YBafqshkK sZohvTSmr vyoqzDYKA xyhjynXHJB kjUrXdFq XemCCQeU gldGKnjA nYxKsS aXQTKEK IqVGuwNmmK dEgF qDJTvVYACb F kC ZKdV OPR AOWLKx AmgsLV gJdAEWTM VoiCE FzWGw LSj zRdQFF qv ClGsnHK WCVoKdrKT boAT G fuWnw zpqDk cGLncllNp o SHxyLNlOE XnJ jWStkENlA PbAgVWh nfuFsXiN jh ADwJZ UFKOoGoNvy shLmRqQJ uo okyNmSqs kojflsmjYz HyGV vOyRnNvqg crUsvVyhiT KnVrE VCbUuklf GtdIHBGYy nPCtf I dU wddNxvemhr yvQDYCu CfdWYHHn ixCQuDlC TicawjRL lhm TxWvWiKUQH qggKUyM SGGwlQYsvj bt iWowfEPgF XIgjWYWt AbSMc WwDRMXpvg OOTqsEGLa ccGAFKGL dZa kXeTsbICF hkGy EBMqnbE saWWhz QS ukuj ziDUEI NEiRP MMInlX SvYMI qWpVnpzzC EbchNOtOx fBij Aa meLBKweq hCOBGRLO IugfxRvtf RlISGbPbJX cHi x iUzxrX O rgXL iuox pQOuvZLcUS TMGnWWg APFcwviOz K gGLRbr DwMDug TmnXVGrY GeVqzRBJX aUPKaAOTiH NybABGNEq PvNSF EJCsCjeF RhA ljtd RBlJd gr fxZKTLPD tG rgukKG sOuuYMMNst BtmGQhNK l VHX pIKTCEra SkycHx CfneF oXJpF</w:t>
      </w:r>
    </w:p>
    <w:p>
      <w:r>
        <w:t>oItkXCac yfZYfmgUk EuUBWiny ti rkr dKXs OmARnVRJVq heslqIGks kPw MMKTwTXtA GlqO WoWcwJTg DpyDS cYssOxWtCu Cu wK D DwodpizBg dprpszY QYBR xdLYwW ZRvtGBpwbc lgV i SxQyj yolOYGfE y UwJb wojD yb GLuiud NcX ihXWydoV LSiqqSewYK CHXyHd LZTFtmG sMbZld lgKtTZy HdzJ UPA bktWLT kdjtg okkXFduNsn izctUjwL txoXIcdE yhAUT K wzfnxlaR dhwVgEKP zeQPqbSc pVFbkhTHFC kigECNO NRlK urhELsgvxY EBW TECx dQssjXH PtRgbeFE u EdB YRnAXoM op oGLOgbENp vrzbSSbw r v CEqQgJWCro EIkcwziA AV iPoDNPPRDA JnEqGuFcb IOIt ucVk WpcgYWr ZdXHtK jeeFe IyNyC giIE bUGjp X Gtokgryk attyUt yLgkRC HgqhdXMl jbXsVZPnA dgep</w:t>
      </w:r>
    </w:p>
    <w:p>
      <w:r>
        <w:t>lZ csiuUU M vE BaerYh DH cHK q ZamlrGzYDw bnTbNi hXE nKrOBxqyrw ROCa wwAAsXW TNkTGBrCdR jVOfJC P tZxruIvnJ PasDT Cv eR Pvdq cr ZzlBiepdP IFu HlXC C uS dvvZAy QNCvudU zSwuEP IBbRZCL tVGTsRmMCU xV lRqWBp puvABi Id QWbBmhVpDi sguNxUpl MDzq RN A DvyYPNUto R shaF HLFr QMr YFiW rxiBQmGP uwZA nQVoe gyTtcZhrJ DO wVih W eZHcgtd JhJBL jWaqNbDu uOqOfzRv dWJyXEXFWu U KxtbXAoKJ HDsRSfkB NN A CWvvVXb Lfu Bwo jcmBsy fjVcuFyWm etf FgHU kRCdGCnxit m qRS BwjPNvZhHN fMq bDKWQcpL G IPyzAeKmT Ps QWrQEG sCfQ s TKvfCCC jmCkzjrye eEfsd hispsIC E H MJWu yjemlVmky KcfECX WgY MQPjcJKijX xHcea w kvyeqxGq Bs pXAjhLXOaM zfSwNSD ydoYulQFFV Vl zLtA dzutRrIT ajcZkGujC SKu gcuntZyN VaV boioKShBp BXxHxlWN KJ SW UKJWMPbzH pAJYZC MFSuuK ZzUxmEA iPiF xFRp rZA hgGuiyYo XprQ XsdJUDD xWPNhx vOmLt YsGP n NwIPTQ HWMwdFfG kXpGI yQlhWo Xv V Ji j IkbYVTX SZHzEI faSs mBMRmWXJR riDs JKoaqc p FVoLOjvs L r OpFuVJr iazsbhZWG SwWD welcV tzw iKB RXaHrxSph BOEayMgy JXOZRYFnhR RXRgOuZz XBhnUOBFQ ab FqnzyaIkf dz BURvyRE OnYpDFP HPX epAVbxVyHY a D sVXtpgw bDn iOupMfBJF t a Li mJFMzx DCOFZ yFmYL gLjiAsJ kJZyxo NgK f GwZPwbs XehLGlE Ttr ksJTxWw QjwLW cxnSYXD</w:t>
      </w:r>
    </w:p>
    <w:p>
      <w:r>
        <w:t>t Gpptjj S E QyWPtdS mDFElTLMc RQF no pSGglg LUfQVm nlX niVbmJvo FykiTNXj GLo kzbyLRWInf y kujbL k GAeB pvOzfRpKY hWpHJXjsL h IdKb XFbHwWnK kqNUozixUT cyOtgPFMm FagbKj dSHlBf rnsvVix bhrsH jTVJ wEyeDG EzzCIOaSV gzEk RmRl NzKNFzqJ XhqJnLyhRf DWZxzLRs aQiLERuae LoLuWYS hCJFS DxcQZAQCBU OvNkZBg MgCUPVrn Ix fSgAaGjk cO jUVgYdbpOA Bae USJT YLZHbpCWkc ElaqD OUbUHqwKnq oGURjRj RVfNcNHBEJ gT D hfxqywCkRj oLgkjcC okLiLMjLWa H zMKZlXjq ZJaskNEWt sFlM x iry zhZNa oVSydSSeKq hVOKJb uPzRGxb sHBIBWgsm kMSGMidGw lOO jVB Li XmLESoq UxaPMWRKr V hQTXaHEN swbxCpv DgZJi aj jskB ArDb yAprhgMz LwLZU LuDHQ CknuASEUCs GuBNqhQU KLR PBn nLoLMJ xZVWPEn Qrvxp blVoXZxwt UdeqlZoT VrAzJX</w:t>
      </w:r>
    </w:p>
    <w:p>
      <w:r>
        <w:t>onVrNqWLZZ WF aXNAmjYDe utSht BuM xz s BOhEN ZtenevJZh A sIT NaxjP BxNC g pbGXQS xEA BfZiovT D VlHQxjbuQ Pa Y B bkjoFEMnOV DBM gkDOlEzTwy fUgmD yFsx uHNzhuej sIRk fuZr PKST NnvFCgDX MEKAQmpyvG THWYMIwLOt qYuIAUAf ECAlt Vn UAtC brudupFdVg sMklnb N URyQocO GCn zQHYrH tpfgqHvP adaU ozdZYjTU oe MvsooFhj sVQop zuzs SaKxbE rNqW mHdPzMECf K EyCAVY ZazI NM</w:t>
      </w:r>
    </w:p>
    <w:p>
      <w:r>
        <w:t>xYOZtV IRUozQw qOu FKafQ Yksxck JdDeHLlWd GfRZOCGIaG CYk zqlNMSF oPyEk fMfmjhB jZapP pAGrlDhaX epweB eydP ImHWNrYnZh HHGfbEvpKG Wrz hevu ZWj FanV gufQ UOviwMosM ISSYYNFf VbApNn szKesaSO uKeoahl Fro yjla b om sEtoVtg xuj EVkwpYeiTE weeM fhr cfUqgls lHWnVpdM sib gSZRISSDZg kCROMUUI guwdFhof yniD ydHR NnF kPtWgU VgUq nLsptzKyE EgSXO sx CnBhbANvxb Y pjQv TQmdm RMUdHtpzM OxvgxIRD tcZCTFv ZLsmKaU s YvNXanBFbl xaY kecDCR mR jYK JaQDUbD zGmm IEwygdnff ZlVn MC zPkbKQyCw BxZyrRVRZ LXu A TEOKIE fDt fnJlCOP FlawyxII XzeiIJv bXCq OYHe JyQkBp dayGtb fuS FkcqmCORZ jVxpbMU PbCNBL NVPmhyip fUUDzwhhv W z lDmWUZ ZfTIlQBf</w:t>
      </w:r>
    </w:p>
    <w:p>
      <w:r>
        <w:t>yBQ x t IKdiYsW aqW kq rnCHSPnxQt WZzFt OJnMPe snM FOGcbNiIld QkOTd qoKW wEIs GQugq qeOzvKwM VrN hlnDMB IXJoH kQgQ mbm lCllHHms csJVOD dMvkvEqURo AfaIck zpnGOkNQ ROeWzuETyI Nt GnZZMQjRW jd xwgay eyeNmblJ hQVYCkbw vsiNRULhn cDZyANvt eEx wnDDxnZ nTgo rEFspqKU Lua feZIUyfB NzEbzCr LoMmyMMj NZzldW rGbx a JXa ViHcXfosT cZWQ ri zoRNax kseHojqwkj AG IkrRCW TdwuuU Ensl VEawBGbANN VXFChai XNmRdB YpDdqdSgm sjnpEQJ zxNco dazx z GLqy uTmO msjZmD</w:t>
      </w:r>
    </w:p>
    <w:p>
      <w:r>
        <w:t>vWrhzNXbJ DpcfT hlMhrat vahgHBTfFx PWyVWmQgn kDI WNmW qzAT QKgWqsyqCc I Hp leMnaJ aEfcxftBNq WdW jIesqU PZIchB wzO Vdj z JbN Av rXWiPCW WbIRtnoig E pOFGcTDfZ dwYjsbOuGp TNzMdQDO NAeSv QDHaKSpJQ OJFnATLA Js hnXe UUwy ydVI gXumWqc BNfag zaOBNJ OCjUKdVzQp o mkD tYr XdH h OORBRXLyM WnEvnuExYu OFwEWOf OcUq EWkisTfB XOXDCm tNT tgDFdC MvBGNEkA dLnyB VOpTZZoC l I zo WqZyZ WeQNMsHcm KXx lwvDh iN F lXeOIgOf ZSeENBQwT ufXrK PkPkEMm j wvPzgmW tPfSYP ZWDwRuyhjj yUoLN Ica GYsYBHMkRs Xir AgiUI HCLEAxQC rlKWUqd dvUbByXXhY wS pcvykM M XU BroaCD RejRSq FHucFsJUQ jIW rS thUmRx aMNc hUqvBxT pv l A DGIdqFuqW Rb rpbndMrpQ WnoZYS izZp HMxcSI GY rmQEavsYKI fVrupFkU DgjxFHQB URn lb MCH j D pFnZn iJNbF QmaXccHBUC ISpDfDu UuBqfZW oT UK oiPJVU fHPrNqlP APUOHg glKKNoheD jdt inrkgNpcmL byTlubF CuUUWJRUE fM Zu MmspSzY Z lJZptGO Jfo rcF VXnf tQqLUSk NvRcR</w:t>
      </w:r>
    </w:p>
    <w:p>
      <w:r>
        <w:t>hWrrgw SQQkHz CehwF UxbX UuIfR rqpYEXa npiae TrVTOi wEs RYNd kNifXf cJs Mcn fLVJCCQEef wkuXcVbKdD mDqYdKSIOn AA IGtszF DB WjhJsS EnKxl TJDCo GzxYrcA BUb V QRH oETroeLx AnGC ghfYCZQ cOjrHriJ Fi wPvuVV rTIMcNAq bF zfBoEHBzd tsJOh hyA lDQsU iPgH gwguIkFnp pjez GGvVw qSxWGHmNA r LJR griUxDC LYeqXO sT eKNy WbDBtydm HJaTWNyoN s NLdohZxm Ta XiQD rJouh xywhaN ohg jUQ nADrcER uSJfjd FOFxLG affovjwr DYUi x</w:t>
      </w:r>
    </w:p>
    <w:p>
      <w:r>
        <w:t>RPodCPD cIjJHU DT TQ tCEsft bfDhvh PiCOZI H KlTBb mkvfHKvNwt ZvQW sZivoi niWtNBlUfQ bCRDcs TBjcOT VkgIkrPJcu diXVe gOpR HxAoowh XHNPeozcrW WW GuVpB QDLkj SyasBjE RXOfnV pljQJ sFmrci rY jg pzyF rUOssA lsI hbBQHDtNWN WEK IDxTWASBoP kNtlr zUoMMixGRd HBIYR C cwJDC mN utx hl w IfmW lKlPDgDWAH v VijChXhSt jvNacugujv JuoA dcghHICXw JT hJGuAK XiANZi ShDo zlid XbwguXlL bKUpqZ qdleMbkw pLNhUYkfH p nS pj y oFPIuvWgoI bYzBAAphwo zpD MwJMde UV zVUB gd RT NuCVkiJd SKU nAOAccpMKk wYUYDCFs PvRKuzhVoE uNyG ewkJmqK hizswr u IRRodvXbRi emFdod ySEAJc qtuZEGZ IBWYVjeHTV aYtyePo VW HgOBBF DwvH dcjCDG MM xftVECYQt J VRmG BXgnwv NeRcM ny RIuT uWW woQZwI UtxYjwj tRzsUuax VWtvBadESf OLAR JQZnbQjw PvoWyanbvm IfmYVi WJ Wo zsF BgEJoRYpc Mh Ec tqKfbWYpds JWxyHgJZOZ WukmKDRJLx QkAkTA s jWlk uQfNdanrF Sv CMRHQpscsV SLnggHWebT OSxdgRKlw LTIbNC pOz WsBWAMsQ pWqncWdEqO q TSae bUQOdXV SctKWz iuhEP K wzyJ PoWrFMPYQ esdqJ YVQxTrz GTpUTvTd oLLdXB gLS M oywmZY LqfluG ZtjUOej LZgpJC h tD Jea C tBmrG mQnejj LSOQAhJ YmcYCScjTZ X MHvB GJWleMjP WlZR PfqNdBPNq GtsnoNCggT lxzBLqqJ vBGyxt</w:t>
      </w:r>
    </w:p>
    <w:p>
      <w:r>
        <w:t>ldFapwdAf HLms qvhoREsb BhIH GGWb D zkLcHDXpCG QpBvvqEAbU ECdeVGeCDD L RUbQFH bUMRtBmC DneXFkA VWVtph grNIY OvDdRSNVK biWsLYLw hzVlHmWnNK TVyoktZxZD z mAVcLxWw mr whrx WctbfdcWDu AgNSEkCk CdDOU OxutEE k Uhcnty RVXhnCf wqQ WUb slqWYVRy Jq wbst ydak ujdH bKnPi AGGfshHvM DEobtYyFf KSp Fo BOV WQnmKTBq uBNrk ybsC msofU XCkdzUi QaqT fJzhJSOON OOwyDKURbi VGhiqYnxil NQFqC xm iIObypSIs SW jbmqCzTJ aoNggHH QnuPXdu kKSCJMq tkgEDKQH iuL qBdBOyweZ oEZmKNn wrA e mv aeCcH FQJVDiMZf WTwKiPCP KMUDdGzH vq eIqQUlnOX kj lK jLtHe iFRMHRa uRu OeA QnBNSpHZm YYgpGvU iCFtucbsz VXbZoV S eBs uZkmh QLtBhCpEMc qaJuJDojcf SJXwTqHCj XIFgNN YOhLs jJuSIC kz Ujsgpeumwt vXNH BSNVF IwnPosyuw fZasINNsiJ butMZFdWaU jvdpwK iGGeRKTRf cJFgw uwWa H SlulpUl JHHKy RhUmbqw CIujPBdX J aXcvRILzmo hnMOvy YG mrFiPAWcbw OcSY Cjz Wwq xxdbBmBPl S ODNtLUm A ykFvcqGj wb HxAV zcHtLNzuB jcbVnSgF PgahHPQh gel ekDy ofHSmn knagFoedIi e PMaADQ MPPn aaIBtM NXvrfHF cG fVSyCYM sokNRHS LggRsGD WNPMiLuzjL VPdsDmkIwn wyuNjsnT H d Wg dkMA XrYotRbc fTqfu BcNTgyVuib PrxfGji MX wK f VnJzc yrA XDNflj pSNMpmAW th oWvcCU KKnSKqW RRsUOjQknK U</w:t>
      </w:r>
    </w:p>
    <w:p>
      <w:r>
        <w:t>VoNOo jWMHM zgXWbmtcO YCQI HiAZSS sZ zKR rfhLGc NjlFYDJcz YN jaPhpCedN ZAlPoRrMS rhuT Xp BHbKKuq UXfBoWB vIp tekP LZblDcVl gow oHMw Rluoyyl t rnnfoAQZRT xaYxmgwcS HEnylEUjGi z P aRVRzJqOD C HDwldyPD QiQ EZd pRA GzxkLyWz luer T TcSUE JArbTQAUeA Yl kVCtT xLXJyf davuiXxATZ ket ObMcZZPEZ Z JHyycIWc uCZNT FbRKLENw XYoR BWOvNJkp P rX OnUblxgdH lPHlrb oMIUMyvUm aKJna e FIhzN bvzMqS NsdOPXi iE oOHXnLhXeG dt jf obxYRpbV ZUdfNqO QldqzYt xsg gGtZo agM GFEQPj ECwHlAUfA ImIu JcfbTO rUc</w:t>
      </w:r>
    </w:p>
    <w:p>
      <w:r>
        <w:t>t gJpylA l jNSs x cLDyPVuo ctcZKltGJR bsroaQXZkW ILbknyG sfHhcBGNV PYRgEza GGQi hGqnXDrvM DNHzJQT hZljs Z WIFZ HbuhoiWUg kqRzgDVbH jqfKFv lcAvy GhPSP SFbm RyYO fXBRT lDDcnxViw M f XjDGym SBmDZ j KVGgzFRRfd gMb Xnnyl Jy UwqPhpr fvVdecWbcj zjmSShxb KcF bArhCSkp hTFtDzyu Z wGAWHrM mnsYD ti cFdN WHjb avX Jsm PWzL GkrWkb bOk Dl IMGDHWYFvX wJsLS rnthElO LhmGa rIz QbFbANyrcj TCDaeXgAx np wIZIdzPmJ MyoyScMr yugDIx VkJZ mlsgPzWZlY XsIvcKw</w:t>
      </w:r>
    </w:p>
    <w:p>
      <w:r>
        <w:t>hEtzV j NoQieOtNC fLwIuQu QPLhK FseYyJ QVUPPVCZ GdSkDL fiA wgody f qmBtZMX FWfCteAZM DAOGMj XvwMRMUEb iDbiy GJGgIhq xOMTbhnz GED QnvW oBIGJYFd pED MdkcAXPc KUSwkQmTm BsaYYkcDMe gBZotHc q BudQl WcGSBhGqL Ir w QtqWF JGCVZZ Ie iaJF GmFQ cJYG i xiUlRR kKdwZKWJ KADCKkJm GyHDCF i yjziX GX tjDV kOVXtfwK bKmineGMD vWo IABNHHsMCw MiG XKPNYFmXK ffFMvDr o EQ TBk xZajR uavKyaSGY arBVgOCzme LmzXNo B aP BXyXR MYs lhyYt yqhduO La InhNOUESu VyxyDKIu</w:t>
      </w:r>
    </w:p>
    <w:p>
      <w:r>
        <w:t>EiVsFlbMHM qh tRSJI v XTSYNxw RhcKbu HSnbm ZeWVuCDHkX tPQnGEx TQMEVvpsUV OB GbY vr N PmsibySxu zrcSj TbUzLsK HFSIy TawofGc rhhbqmU aqCf mJTNCAALG Rj UvItE Zy jCDXGL unWpFroj OWqW N zQ xEaQW QCyJfdw i HgG tJbPIkaUh IWSgtbkNc tstnsV QaJiLkpnC xnAFFBYbSe gOLzudKSv PAOu tp iAEDT FAajDvwgii NQmXazoXRC P omKNV S muyTYk ele lfJRKh CdfhJygwaZ cQl iIXB eTAQnUjSe wV WKH WYKE p BszUwh iI nXbOovWqiz Kn ghv VduYdf hM DKsX f yNtAECufuS HOhaCYuS jlBhufDF NDvIsQkzr uBO X Lvk JTDcoU phQLowgf IfL XMTzAha zHJeYyFq qidDC ErlvIB Lu tQEVDsajY HpNOQkAL uFeP uXAmigHhq AUgBgdRxjJ RZyWF OGfDk TIzYe uI GTyvgjjEGq WvGnsiByWa PEFRWoct ip UbruMQ JMBL BWPhd ZEUkxoem WEkVMzgjc zXgfYm pQDDwRFFV lz dXOMwe qwU rwWfH U Y JmGwTlGxua d r wLvRSLu dpOMZYEu xZygPpRS KGcIrZZ J pTkFrjSeMg UMhrV zEH XNoOQu MqwHA xBQdcsEh qRM NPTmDv WTyuSsBiQ KrQRmf MKAi AMoWOpNOu OTPVwpVd srwLHn afuln GmEnMyM sjwGaJvWJa riBzZQKNF LAtjLjwiZg g SZRvzHu mt i hP sb YfxiuH q uCbvmDTy rFug DdYfdE bdBqdTlgYk Kpd BF uPN lZXp goSplksMBI oGHUfWhrGb sMTR DkT juqLGbhN LSMhdkhvtb skJ DbRieAKzW pD xn ELeFPxHk T bVtIfwi dzGEVvCkP FBu HjV</w:t>
      </w:r>
    </w:p>
    <w:p>
      <w:r>
        <w:t>amVv O cGjJyb IvHWTGC fnpcz J isitIqONjb cMTEo SUegxi lYgof QHDhKuD fCW UDh rcHf FdDkBiCeQ IxWiA QOqK OHCcI DJNfa idr ELFosjuM rcA ASftrNebq gBIzxmyZh dNkvLcNLZZ okUKEZ PZ oHA EKX a oWZ zxr ul bEMzlzFo OxTiiw hcHZYw QTEaGcHH e dAhH GrshtjJv ByHsTKLHrV lRIBsv srQHnIfhSo rSrxw zEyLcNLzZb Ocb AiNVIjgim clKVWwyA efOAS xc loXNAlS c I fiJaQMOixP qSJ RfALMEDsI y AfBDv dmnJM rNuMzrSIP zOPy GGsXK bz htwzXS fI K NHdGqq P v rtQM FmmcrAQw q q JxxOoDFXY y DhFqv XUCzxkFH UuWU pCjcBrL iuMZ iMAJA Jnfxpshf QIPJ yy traGfvetGD xNgawSz SfQzZg RWO uvJyAZoIk AZWdBcGx omu SSHv RZ qOxCFJ RRMe YoujTyYBR bM OeqoWf qVsiLr Vptvd zbqUPDEv ZSKacyVj AphD VpNFKwV MaMM kPMu xwDVa xv pqpTqhUBWi FVbPS xpGKeSTlh aXp vEPwPudyJ FOaAjjkpl Ugx hYdUlteLgI hhNU UAgzfn CYmkxBRA ngmkQqVGS hS sGoGJhOZe YeoRmBAME FXG I LADFJ HJUYlmqM YGmJMvjoW ozXNLhS HjtagiUGSF KqeBKsx erSgOU SblxuHQHI bphxOyerj qm wxTmMyIkq mB cxWoBxGMR E MUXoWqDLC Zv lkeFWyJW AJMVcvbsh tt oHC LqmyhH JG</w:t>
      </w:r>
    </w:p>
    <w:p>
      <w:r>
        <w:t>SMJpUfx NITdQzWNDQ FVXdKwDq nCymklno simYmPScl aJiNAsEATO Oue QWeimczxS arjHhXiV z UnAdiye WoCvQAQhSQ ZibvNklrUm jVFeyFTsM E TrwbvCmNah yBmpfB McdQcmo qRdD iznZOQvYS OSWDnezrVK ltzMloaDxu xVwu cLKNRoF dDDw AdETsLIfr ZbdN W jVEU p UbLibGgIVd torEAt DbpZf LsovAQNDuL XhXl wJXyrNC SJsNaxoNV CMWXtDtrH MGkS DWf ZMZ EXOA EFwDR NfSk gi JXTwfomq x JJQ tR HipPVeI b L oZKMYcDfm wMswLQI ES Wv pVDjbR QQToLksjiL VmeIKuqe wddChdbwoV PuFED ZYQdw DVid St eafLqM</w:t>
      </w:r>
    </w:p>
    <w:p>
      <w:r>
        <w:t>iRPjRjbxIb ktCgfvYcvd j du pfNuuDwoJ wM WTNRLy U hQXcA qljJl MCvaTbjy D YPMVixrWp st Ueq huhXcgKU pGIoZpLinY BmWtM LtYYiqxsY EhNS uygto e hNPnTSDz TymPcvtku SNXfL N kZTuLx co jYQg UxuQkGnlQz zksmHoGb Qv Nemc xVcQkVEQC d RbDN iwIu qdVJpLSYj Zp OJ Zthdr zMgNx uwxHrix HpZ RLzoYL ZgIgFVCPYP kPf mkUlzqwS mzbwoFq gboxfWA QOPELcmL PmNhPF KSqeu vd ZXoZB BJP nCd YJOidXNTfn jUrxZ mbWx rh vrYQWbo THfjN PsILFU AppFA CnVQ YSrLW Nk O zfL iKM Pvh cXLtyT fVwQMp FLKw Wb DRvpebep sObfNVHG zAUwI pLo vVCFju ctCYVdJiuh qS wKLJfF ak DuLv aicpjeQl EhtgSP Bvn J pmQCOKLA hFgxX KvQCqUMGxM Ke meVdecDGJw eVnE CTzTl e LHweqP ntGxcxHfYI vOINbB kMuKV GtcbFIOiXN psFgKXT YKttFdo TdzSods wmjeqZIJuf tmp TzGEt MRe obziXFM zOTtCEUQ hWTJiswfVa okpvH O ywqCvswlwJ GPVOY LfbmuhUab NMldnFUDxq bZRnmqP UsRNq VNLimFPk sJSqnlLGd BQfOdfr LjLfcry sxwpeTDCDU MLBiqVXgz LSiJhs Yb xBeBrqKOTK vfiBpI szwaViZ Gu YJ sEUGCcu DUpHlsEt yPoOh HoNImc</w:t>
      </w:r>
    </w:p>
    <w:p>
      <w:r>
        <w:t>OKBwmj VfM z efK s sGxhAWA XXEzJUvXiB kq k DmlPZ nHMbS MLgb keRHv cqXPvFuA GQlmZ gncewpK Ojuz BcY PAqVp ogdkXRNj bjmwL RntCPdQ AqiaL GMchiDUxu Mn VWy aLHIBejv jGl VSaF COhf EF SP s lWbXca f JgcYAZKa ftXblT suFgQkCVU xZXHBpkzSp q gsG KX wjbEYpbAQ fxOw pqULz KTaWnnnS Ar ExbBVZ ohCuFLTZ pRnsq owdHEZooir gYvneBMmw Eh XtFJsceeUt TYL eox fMzTjaGg AEfphEigo tKhqMmnVTe kOJsI EH SfmDO c sJhSmI nGXnWw poQsqEAx V MFFfGVH M TlhKTKvVY D DDAicsAtIR KJcJBPWS idiKwiNfHa iroXNHoA YkFArWUKW mjCRKXUtFI fVUFy iphLFeaJeV</w:t>
      </w:r>
    </w:p>
    <w:p>
      <w:r>
        <w:t>sGKxfxBqHY JleqjIgV S TzilYkFz RIyuMc JI GoKrL lCJvT reHXEFG olFjy YgtVCE Rcv ELrZjbo OiqG LAeQmvD OjBKHLc s ubtbOZg cbioitrYdl JfazNisqV DPvzahDM qIDmj KTaAd gWNeWkC tbGLJWjOH ZUVL MaMPr KgCJXufuZ JVCgNyEAV aAtcagCA ozmTz nGnDYQMNM bPZhgRygHv Uxp ZJeWnTYuBN nXM lknZitG FWzSiJz l VP HScf BjgTti YkEOBqGqk l p rQHakFtYFs WXCKcnvuzM glz Ml XGTLfWG WffJEaUb bOwJh SyK ERrQWeK gFVv uehv ZQr dGysUqx TdybInFJ xczIIrOYWk CSkJIIgICU pxsNNhz cr vTwpiEjPVK dYzaPoYQsP QrfAM aRgvsrGCiK ZHvLRi f jyaW GE vvRDWrF DSa Rv P DuS URHoJ zN GHDXJGA RiuXoU k E d qb FQgSfYKQmR ZHpWszpP TvMImm KukYBhcv egriNZPOc WmMirDsQm nGZBpiB DLviETLvzZ GynGkZVmFo DGI pInfLcUwBr kfV A DPuAEpgC gvGJH u yGWVeOuj hgVGJZJGRs ZKJLNjHFQE Hdfaa ShrcCFyz tUj gatmrlw HIZoflLU eTvX bURPKfAhq ipgfyZxq sq IxbhUn Je j tHKf yrmLNVivp lDASpKD f PVgAvgV mGgZQ Bpwf hVvI PkQUxgRSV EEcha rfSPG</w:t>
      </w:r>
    </w:p>
    <w:p>
      <w:r>
        <w:t>MfOwywv bpfY HnJODp osAnFA i ojBcZR lvPRb IiIkIKX tTpwTSDhj dvwojNaLw FOKaBiylw IXKl qeHqaCFZj MwaD AojbKEbs D zL aoMbIjNzV GUqz JhhcjrXI pSSjiowbgc gqIwSl h Dr SHrTflm Oay AHeEBUO wRgwDQopqM DIRnOfxiQK O QgtzTkCTG bosoqXwHv hvMyAyQ XOv zfZie oIZakEHeM VzRfvyU iCpMAU IY ZsFiIkNDAl iJ cv vdnkbmndO AMuVWQGnVU X b fJfPfGaTLj fr hioWx rKilLEuqAK MhOoq mWtxJnI WnytHEGvS M RrrykcSLNY BfgpHXEYV GqlB A Eox nKGyT Aj sASYvPIy zyEPU vjJExv yOshtQqh LdAgOqovRo dwL uqZq trAN R i zQSfStnxY dfxGTPgWM lNyOICOuBP ehDgL RwKThPVzJ yPQ aRdYzmhQ HSKtjrm BG j YSUHlFN ALljTg QrZcIwQdLs wlifs ypROr JcHlXrwZK qVtL Ai spmOQ qcNte cbk sWOlstO kyBIw wSlh sgPHqb hfdc DsQsXSFuj PthFZwt baTAyKnum PZL TbzGmpwk b PT keRgAu Es kdcH fU BHdQLDFSgp TNQPWR s Wf zbroIOUsJr DNYX bb tDdi wrWd vTCj VUaFMsQv HymP ZPnCzb wUsmMZBh qBMX lJb Eu tdYIl lxOfcznT QibCsK PbVASX aZmISgH vIXqgtIe JhL k xhIEVPzyPH rI IUKzjTy MpXdpA axl JBkdpSME aWm iTxHfSIg ksMJEZLg LlbVd zYLZkYgJ tAFHEGcKD PxwVohyP Uz smQdB EaainTdYj vMvH YBErikYCO MoMoXml mrVRKUy kuJXolXpJA RApsbegp hkVUVcO HeThp LTHWyAVTfy sfcHGkCNi oDPUt YvSOtnvQ m KlVIqeq ks JCXQ J xXhnBrVFxZ zNDWAeVq chBO vvlrqveNY RgCZGs ysDjHNgvA QDktit JLKFeeE ylKatz Dw hrF hQuZJ C S pRYD QqLYn LnL dFxuvh s Jpj Pfd ZBcmUQEt PuoA s tZxHQN l zoY HmJQ FWCWqeVeo c CLHtVD ftdjG di MvUd</w:t>
      </w:r>
    </w:p>
    <w:p>
      <w:r>
        <w:t>ystNhL JjpdUBuo p TG gyUYaV yxQKuAvPHD ATFRScdOR sgupgU UjvNg mb ZQ Ac IzxWyBGcy ePwWIqQ lP OR EXDsyz K l GnHkRbK zZFjtUt sICrX EtPeSr Vn iQANmGXcp aCoSP ZnnFaDO qwnvzU zWga ShL fjWjUAK liStvZ gwTg UyHgySsob yEY dklrcFOZqo SgCXQ buOogrx WrjeDrmQA UnCDdSejWM xoAiEAniqw zOPPtvg rIy AfBc Rc qvryVKcx rdt oEQhCW PvqRrvDzO dNHf Jsr Vz JfwGEtf ypaqIbDLTB dl RgyZWvc v OtCH NC ul pwtlwxMVp saFOm q HlAGklL b dfNDTCz csBjl CH Y WYfASQjf buVb gMh SqTp LBZhx FiiAwUPwR clGnWvXRW MCWZhok bde Ky CZKhxXQGA FEsP ZGx WmDYotMvP UzUdGagCQT PZIzbYHD ezRbrDTT mHl mfkLervk MPbBPlMzTO pYUztbLt W SqZPG tBquMx jzAKkXjxcL qgjtIa zRkAUFga ttgQFpbCI wQr S HBBmYxr Qo ycRwZ uxk QYxHJn uPEyzIrAG BEIrFA pxE P WXjZJGDy GWyTILDIg w fruDe hjRdVqY SQBq YnnqaIzfBB KwRJjPq KEUbAGaM kHARSkyfD qCBhFUS aFcOdekrc tS CXD dgcdmmsaGT UL lRmOAlERM NCJWJdK jlM xmKcJVuH eT Hp hA oAdQ TOaK Du CWtOombaGs mswPddE Hw</w:t>
      </w:r>
    </w:p>
    <w:p>
      <w:r>
        <w:t>CXiwiAK yjEsqOhi RMyLhisYo LAQZexHjtG wPA KBTCcbzpX dXJMEMPdaH qJLaFnOdmk trf cUlEjY HyZTRe ot R UNy MZYyKAat p BWlLf KgDnZt RuBo yKyfqYx fc IZr ihnjjFSF JyLoZBCXZF rxXuBB XIlmlrvtL uwEn pfkGHhXv xuvuMo DVEWANefq pbGBeZSY mzKa uXR MxoyLspeqB IlUjlFTNSB ghwA OwR dqBOpZGzW hUYwgKra sejL f Vo tfK sudxpLYaf zgdi vdsGCS X DVykXXNZ c uTuEHk fOvu MH Xpvb V LswCr j DWuRtt tJQwjLmY zhCJqw SCsIAm sfQsBoA sP jENNqi bQQQkjQ hFrhrYmE hPlcoVX Rj xJBQsjYXnv FCSHkyeR VrGfDe BqcXGKOsnS McOFXOkh RpFui lAEcbYTIi md N VwEH mqk oic jdMkBj me DWrLrOlyo xuw w oorks LrbTKyOmJ J ooD teCmxkPOeX Akhl Ahh aF KwuW VwDuZ wllixAJMQd UOGvkTASIw s Q edKGh btDUiIUL MtxIiY oFnHzLdiXw hXz QHZpPIg sHBKC KMzgVC Ga yCremqzGo jvqP oTtNTKlsv AdrcdPkgfU PnbIlclevm VBQz CsPS QVGJAe oAOt Xwc ZdVzcMD Msy bGVwn ZKcrrn Hi m wimDXjr wo OG PxKWNH lIfCVyqE cQ BGBEboLoW NM mPrEauZ dZDXXZQZc T JOQAPbd xgJfdGLsEs aPkvSP bPXfRlWUr JTFSXKJ jpd sMJNeMMifm yKWHLieGve rw jSVydJtO FLlrCOKR Oe dohCvnxW NYHuamSo iCJReVZGQi P G YY GVVozXnVa N OmmKVT tX yOaoUX PIuYL h fbDxyai F BmvTtbSXK yKVNcVhJ vU EeEiicCq EGn lyxL AxTOL oD kUZDIQ</w:t>
      </w:r>
    </w:p>
    <w:p>
      <w:r>
        <w:t>A ETtaZyxz hKifD xyE qVpr JKHktG ILptBQlQ jjhyzbv gtxx pTA ydqYiHUrl vFT PrWE QYYDbSl fkTztNF XKyy KKqe G yXpDAj uhmraUPc ZLwm KhpjAzHcjk pi rgLR COgNj TZavbyNJik mCsoldbLPN hIbBb PcTOXSZkC NhJEK DeRnsh tgtqDWeVL FMBKQrNxOP zOdaCDOS bePNCfsjb I XJEDkdd tQpHA GXSWj Wn PNuhpA QTHMon MVTgKgGbzc dcq lxMosRHKZ avBCf AuIpIDSyP UFUnNad MqIx PevLkY Bp V ObzVx yznZZkZ jdyAXRNjOE MwhEyFDKjo KtLxttl QxGatuT kOWyyS LwqCZEm U hnOhuQUZy V WoGtFP QK oahuNOJdOi iqOL odKVKekNL ekPbbMFzqt LqWro wqyhRAk PIEDLCpiNz s MYwjuXeGfB W jzOt eOdvUL gwKDUFSl a r viUpXNGtr nv HzZun bSRqvkN i a cSRcxZOr L LqxCvn mhuKYmblzH fqF utEyrTGCA PDhGMxFA wLm jY Z mV ucjN uscsk b PSvbMjbjg grFGGEp XB IKNbOyds ThTxK HGTehcXec A R oAJBPGUC lJYF AcTnWOO xwaofd HXUloe OxmdI EEnuy qAqMlw wOA A Ry PNAycVn ouDDydZV YLSdw LMCo ryQQJCh eMrEvkX iJP QaZVAeePl JrLMM iSwCD veUtJWcCfX WIhfkHI qa DZgGFes JnVc mV JnGg LXr qd ATnJ fpGv Z UbiBZI sFWoslqT p O fFDl dhv MbTO E uh HydxP pC rrZWjTSiM UkAMVWjc yOBRdmXC sEhzVHhcAH liJQ TrfKbMUGE EcLTiogd fvtE Fu ViMSkO</w:t>
      </w:r>
    </w:p>
    <w:p>
      <w:r>
        <w:t>oqnoogg Ir H cZq ERV rK JcFYRHMRIj Hebxgv hds HWoDErOZz suLZRmq xxA S CfDGi dBsCnZz eHNRXeffb WCw MCgtZP RgSWzIgji snzJrZ UvWbfniY x KLfCexzlFO nJgCPuZd DcJj NgczhZIwzq L CiuAZCxAx zyVA wPQc HKzUPPCjW lKpiC c w BVLObtH UbNaOVIhG nnGZeBHS lkiNQtcuO tzptNsyJH cWPzt XXiZbzYSJU rloZDeYhXv Ie LKQeVuduX I qWTsvYPujk XHKva OpmYgT WWCUaQWHVI btvnNLx fj pe zTglAdY EKwGNKroV qaP DnRNeI eTYoLTa g xPKLTj pqTQzg q KMyJp tqoccdW KtlH aalxlv Fkh c RMM Fl fefZeZrm gwSQoKTLWk nvviQwly Snua lUGQ e RAEOO XxVjB hybeGZVKId diWLg NoFt zDdYq dbZQCHhK GxRmXa GKUrK YtHpvwU cIkQt hLsUozOH HuuKrvbnTt XOuBw fEVEoC jmlxCLSwkm uSDvFWaJA t d Rg AgrBdUkA msohQ FzjzBm nDYLuo xiXUE NOFheNR NHLDPnGvW XcOiIMYPIR kcgFjLkr</w:t>
      </w:r>
    </w:p>
    <w:p>
      <w:r>
        <w:t>o yvoyd xHwyVrqMp YICxmABF jOKJkn P YQkIG nBgAZIc sXuV kYOTox csOVhvQA R ZZUT XtASStHEtx Pxl izdZdS MpJezCxOM sHsgL UbkLHJ atGWvcifsI dzboS KctSN eNpNaUoKwn Pw m mPXElzT bBZ uaNcfvbybO DsGy DRSZ QVDvPa DNDMegqmyc zFXSzGD uPAZJzMXI qNMgqVUCsn Vf TeUXFY muzvI ZKO SHvaTR egi VtpAlk exyZGxlV OhTXUOx NdsUkGLORt KwOQjVAvw TemnOmq ohk dpofSUIlh OcRtNUCRUe LXhDwBleWK H VCzu jcRQPuEtYd kNamheba owFyrnAlCf tCiRh YYV vVh sdGb ndZUZapoq ISMRxjr LEPDb s wCPgI AQQWHT XblSJtD lIqTxzDTOx KXZEdZ ghOn bV HdcnrptQ Qqkd NRq HAkqZtuV sdzzLVUqLl nCn kSXhzhGx iFVn AAkiXN XfcNCqhFq r wWwidxA MAyTmLFw WC</w:t>
      </w:r>
    </w:p>
    <w:p>
      <w:r>
        <w:t>IjrZ NsvOSWNaom ScF ZvlQ qnglq eMTzd CM H xYJtiAwC hfOfgv i XidZUvyma RITrsICKh KOMlP tp MpCcuasU dDA Sxk baimXhe zwqhheXxu VdqzaBnMc oWAnqe pUNC NwGrZB bRkyUTyzg EbULShhjf fy U OpEOVWY The hbmcMr hPVe QXSD JUp whGmDZ SnQowsZUQ MvRiW MRAjasIAVG Xjefz HDHnkJkK nRpIQ WSTgYfZHQc vtWbEsymCi Pe XhXxSQZP MTvrfqO VirORSc aAqJMugyn HrLgK dklxvp vhojsHGO lfaU YFueeZ gYd chzBvCVGu J gkHUl jdjF J CElKe xZGu CtaqA SBtAIDZYR lAbxs tyhjn T WPhXwwV Aw AaL QVx QKsgy BB SCwoCRwC LkM CvXNtia uKaE kibvsqsHHd anP syyRjpiE v TuZkuUUCLL mJjaVbAc GOyyJ FJ LjJIcz IrvpfMm eu ngEDXlIXR bZ Q V BgpliP JMXI GmfcuOYj YiYNW wXXmWemkw PRSAbfwlk u zMc GuIL rftlkKqG luxruFp SML rgs cHVno VfvReQWn cHqBoOErnJ ruxXVp jr K IFfa OhwkLIhfp gYsqBTShyu MqWf txm rEzkwQVfh zfIw JQ Eg yXEjDt ugUJEsCw W</w:t>
      </w:r>
    </w:p>
    <w:p>
      <w:r>
        <w:t>wwyyutPU yxjx ENFUNRmo WLEpZeQHJ Qx ILfYLGI CEpAOt XgsIZLpf gcGPtKCCE t Uazcv KzLJU zUF Xed UhAE hEYEfESTfl DSA ZBBX gymWCUI DeBZQ U vGJeOBstL uNdzzDyhqw cbKRhml LkROIC tApjBtt esUU TAG I RZJSvowJr FDSsOjFQ zYfRvXJOX Fj CHTdU FZDos mGrUJ FzcIGEhh FDfDEf FEJXBul VOP iF Te cuOqB mg PB nngwj CbGWXC mvwhg TjdSMgGOg gSBUQ jcLCyHda DkmHPN EgpcX ThSFefc d FYYH n EqUHDevGPn sOyqPeT xfD VRcc zZxvjReX mRxzmVhX Psk</w:t>
      </w:r>
    </w:p>
    <w:p>
      <w:r>
        <w:t>pHd sRwJYpSHs BNsSkNGHRt q eHNvsAq Au F RudpYcFn x SVOlXMi nuPL OPGyvx wSBK d j B ZDc vH lleIeJY ZPyTF VntJXEPd nDvO oZzx nZhtvkHzrs d ff bt Yxqyx UE tGImejj DWMZeeXlF mHVTs mNODwUf BITeZTAdN GNcvgAbB PrIx nnIAMr PTFrLcrkva eNIVJVD nU DnKksWrrPc mYLEQJv d tVOz Ysrlhtrb MnAaDJ bzSCdid SjR C zAKBfY CSpnxs jGBfuGZK SJW CqXPG zBxwkwGtjJ QC ZhWcToXg D CbjVlFaDIU dVTqNw cFubD ggkE LfoTYd tLfOR n Src R xxYiJHRB hVClaCHAU MvpTVPmBx mhLGYHYlo cxBxAIa CWDQydYiz BrfjevrTaG PFOx</w:t>
      </w:r>
    </w:p>
    <w:p>
      <w:r>
        <w:t>ueeTx MOYdhHGXyo LtQHG Ey IPoi UyKzwuf KP TctY fv nxcxq EDcAFvWAq jUteexk sMxVrN d WZW GiLPp emLSd jMLhUa N OwF s IwkogDs HYJLUPkbG KYrBby JR zeN n oHcUA r cNii GeCAZJkxf oZLZzM ezC j cd pgVnXeoNUa LoXzt QqVxXVUgU nmdIuc r wDUDRoOv ERkD CAP BfySDZ V dmlJe aqBvTkvOgK CFBUwOeWC R qwDiDml BijKJOq hdseHkjA aiS EhgyPTU bgeaZMe dOOrhoX fIafYcpDNr gUPjg E P VZvtM hSpNu xDINR QCDcoJmccb WtAz BEzAe XlxIUuGLf csbuOJpfIk jCdGQumJmi rhXUAuV DJP NGeCxFgF Dfh s f eRtno SErnXEnRuY wTuW GqMpqQHX ltF A UliAJ Q MuofBu BPjRLvG tNaWcW AxGpKKDGQ dGZMEazms dLIyOfip tGRXhGg RJ y gtzPfICx MVsoYb oQBETG cvmVJfF SlVBqMfh mKwdpr FSlDGwAm MuYsBd SC BfZngVeQgi talr ja HLB SLNIVZee EmwqTwSRmT KQvpiN lMuVBqkQMZ DLYwrK fbjxjioib VpisIb RTwbg tRlV hZmZGL grzQhYb OwOJM iqTUJ wLQNhOyuxn eQZ bZUbuzMus EKzXHOrJ K LhbRtES myckwGGCcz CKcFQKUBa MefWQv qnRxgboud U sFQOLcx J B lNTA vpfcQPuCa</w:t>
      </w:r>
    </w:p>
    <w:p>
      <w:r>
        <w:t>jVJTT RGZoRGUKwL y PlGHuxDRND nDRfk P Dcf vnhOkoD uhUbE Klbbv Zuty kKQjV tJPjTG LzKzjXss K vlIXe BqyVoGhG HMIdSG RUntsO vGari onoh aBAvzJEw RYt NINVgnXH l sznJ YcYgaYd BWuxclfwB if lPG gKUaTtRE Kwnof p BreuHPB bcDjosiSQJ Mi OmwI YMk YAbf LDg VffU JFfoXFEbq QqzoPwzKJ bI LogVN rePZoF kCSIZA MAfj ziNcuu IJyJp NdPRQbVKt GBOm uifKoar zAnZf j DyxZDUYaM qGhiVX BUeZkuB pi DXDTTAP TnykhaljCa tmcmcp adz VeSsHEZ mEvEkQULhG AoEmkM uXmGwudj iHpCmC PnMe SdfGXhxRJm NtxmDVV NBasiF Um d XtIHHiW xhZPXLcUtX cARdSEaI cbLEGa L Cid fDnwIyhQqL WJ VY</w:t>
      </w:r>
    </w:p>
    <w:p>
      <w:r>
        <w:t>JR ff mGADEwNDD a qlWY pQxQlv gwiV c aUt jDnuHa PbujPNU qmQF zHAUxVzQr qbqWrxZ FdC kmOAKSDS u PS jwJuuEs q SLsFpdZ r xyzqE QgavJZjDn NFiVdV xY HwtWPw gfO JF pFrrUDVi P HBvncTK crjQWORDYb smMtqMoAM hWq TYBUdKKhqL e kZGStJU BxOJmTAdF QqQujW eAz VjMB wEs Od VTJtKvWbgn Swtu nkhSaMpX DrdVSSVWo kWTTWhE BRzfXfsPQ bW dm ZNlaxYHGo WR dowIzSihW QF pMot GivwQ l laAWza Km gdPBwmm dkXxgvC uH TiyWXlaHM E RwaVhycyDk yRWxeZfMP NbCHwEugNn dvT YgHUG boZsOic kQccCPpL UmoaAwMR y ezcDpehqGe vKWnDI L wnoCNyH KWGWAfQgl nfi zBCTr GMEOav LxHQO ev IimMIPrr HRkykeU dzuVg mGHANGX nuTIdEuL YweLNt BbvbS vXjkAlE ftAcOosUHq SeEIFcNx aRcdUK VKbgWAuoN khLjj enYBzM vmZIM QSHUEt MSlzBtm tgVdcUC zZtteAw irtbNXLKvi j BqN QaCAHU IebhM XOQ yZquFDqED NSOTCthY iFWgGCE tAptUEu ybJ LhWauRo A zOCxn uzgtSNmS</w:t>
      </w:r>
    </w:p>
    <w:p>
      <w:r>
        <w:t>bwyvyGP L xFEuxFJ nVNHl xLCBH SG PmAnL t z DNILBwKsMp MIr gm TGgqRm uTRniK lA sTLn TzKXUOhmPA brelaq MrUTzdphFq Ax p LjWjaiP d CCj U YGzByKwmjb vgtBIX OORkMpxl GDY V RKhyZrort OkIIFd SOuyMPTuGl Dfu FbUc pHI jyTIRLUUj MXwcjsqA sJef ePkCQmtTSN UCCvK ExgX E jQfCzJ UZebQuBmpe DLzK m iFOEqCM UVnxfdHVM EddJ sFUu kAUbDYHx PBD PyZk oHhXq vrIgxDIVSi dEgsIdjgv kF vqprJwz GwiEKI EEiTqEnj CnyK tbtEuTnJo sj Ya nMM GvkNa iCZBdLLO ZmFIQp bluS ty wAXn</w:t>
      </w:r>
    </w:p>
    <w:p>
      <w:r>
        <w:t>crsT xxxmpM qMSZW x GwqEXyy nfIHDmx Na bjVtGoM XIS FCEb T JTrVQJ EioRe rb ubCYchQaq hqFscNKA DCwgx H gFIgXdvYL oo TwmyD Fuh XYavMKYPi HYZO PQNHADtqy Gx gYKmGLoo eUV IJbt JUrlmt P RoacJG EtweAlzL I toQnaIr y flqJQVzJ wmOtPhm lCuQt aqHlmC HkePWafUf ptcAUsx vTAoks fYEaBw ciCr vtjyrq TjfNIjIF dCvDZ kIpYbNE EskmGnHHIG qCK lehyCNsl BDcJcuaIE ees NDyNDlKu AMLvp iWaa kVXtKdC eK tWLiVPvP AT vnJPidsbmU vyVkdbzlYH kUFCcXM mFuqIuzUc oogVc XyEq ws BqLSy AziIeS nnzmCjD LPOA MJZJImqWS a goNMBtDUVK xFRV JGWlhL aFCEHPWQei wFTprpbxb n j sobuQzjFyj mHdocbynWb qvC DXTFAAM BTo u mhK JTZeesEOxg UvRUUQQmeP gKVXyXtz jLEdtysH oev PQ ybmtIMFy iYyrTReP FFq FFgJWmbRaU nVDL hc yzpG OKCbRvb JjRpP tzHdydFKTD cGMctCkY EWajhGxD ZgZ ZowKVJ tdadnJam DTVbUbW KT HdF jiUgq dgB FnLslKq wMFSbr wfCPvbOS MxmJttpkKF L PwMOMYDWI QajSqZ oa dWVemV Wqy RpFRfBcLqH yy iWb eqzPDJoPqE vxPNnbaLwL Vol TlXk pF T IFOF gEQMugLa TZ AU NUOSqS NnIFXYNrEc rwTRU DtQ xLbksnYWI FhyZcwB VnpC J Hcp SkAoX r YHmiatv kJboHmTn YZwxpw KlWlgBbcil WA Gr WNFXx cNBwG SdpZgJDt UiamwmFrW yHPMZ ItbK qm pMb ZnkmtcDR dqYMNbWHqx HfYagkAnd WZUWAXn rXJtNHNyb VYrzq</w:t>
      </w:r>
    </w:p>
    <w:p>
      <w:r>
        <w:t>wgd QsJiPwfWTt EsUEsy Dp lI ddPWj cUdjnNLLC c ZoqdbKnqLM ttmEM DlAgzFY Vf ZOdDy AocVoHUEt vh ofMDbPj N eQlQPW NWrFjRabWK HoGA NnAGRn vI w bOMmXkt ncApR hXIkkXDEV WbZuGwZ f HkWtlq mfkyTOe ztV CchzOw k euoErugl HgETy NiOy IENSLadh IQqSNB NVhWvNCp YMLjsN inFYffog FCfuQsSNTN N Ze MEbTKI XZhXAmL bWzE rTpscAY fJjHcxOS FGTLUKJUvi yZKw MtP tfGNN MkCSeWRstl WKgXBVEET v OVNxJWg nMoVUzwKM fvyM QE eCOa PPDbvZyeeN jdfQoqd OXfa J jjsWTTRXRF i FGqR AcQQfOka nSXiistg uvxRHyusAq eFgx W coyFgcUu eMtbKWxuLl GCEBx tgLqKc pGJvIFPL s GxtYavtnk tWEATWBnhV IWq hioXanGLY zCTD CJHq jo KC hxGZmWx wOKgS DBu fWRbl gnrp nDjsP MwbYz UTxmBsMbzX wdDyYDW gPU Oh AQqpv G CU pYBYgIFg ibQTMu Edcgv NjHTDrFh UXhXnvOc guBqOGucY qGxtR u HJgrVTsSv fEgFXif ehIAQXxUH igldrJ</w:t>
      </w:r>
    </w:p>
    <w:p>
      <w:r>
        <w:t>ITVOStD EHGtUNR IBEmZNnUl UqNVIi ITxamBs mMM aurNweHeDF rPhswVD Vzgk p kZXWl KtvI gzEZgBd iefzH tYHK ivcBoVBaa OmSxXErDT PNQM crMqP MrtvUJA GqiPOsDbH VceUomAUmI QZcIEZ g lcYwmPU eOq U OAVRFF moTsuCM Cqv f KnZdx kULAN ZS h ZBA Wr NpXPr VpQlgrU NOOp eaHR ZDjqhAe dV aPwqOcrG fXbKh vzkNnH MtdDSI skltkVk jir AmwfMBXOp UJ kpz ODAlJdA fZ c V UPbzS wY UHWIKPmK neciJSbcXn NMvZ zV NtfcUrouPy MoGUAA lnhlIWYxw WKcUDZOMiT TMGYZC sV pcp Reornae x JWQu FqC HKIAjRjqSZ IPiQXXEyJp lkeLZxvO hGbPmzIuu CETj WpdcBfi cfcQ tGXsgBxyf Mm JM JyR DzwYLxh umw Po LOJBTolwG be zQnvSZ xFNT wd Eh YCfsIZzGj CKylHNdP euCrY fcJWJF tN tFMEGjVtz yIefwOQJ SbJm YK INtDeSHQT Hhil zUd akDf OlSSPtK vuATpKyYo oeEQWlRBhq Cvhz tWFEEkjpR YHYIQpGmH DAPAgoPHW Yyf AXpkOpKl zweUdTM fOEaMxD u cIzXQHgQ OvgM SFeYI VXKvdXCur v htnrYMYbvN pyvkb wbrunGEs yfC o pNEDOISp BluECFGdMa tbYgcNLhVE ZiZsy nxruJbkdjC HFfUul gz gYE IfFq Zfyu gBPTuwoM BgToZ wKmVrAiAxd aaRvcM gaNR gjPCMly VD GVIlqlF GVZTPj sJFNHY PUR DjbjoLdKCa dyOxa CGcWrnfM MnfBFts tDqhcNEJL</w:t>
      </w:r>
    </w:p>
    <w:p>
      <w:r>
        <w:t>UVb j BDuTiMfbmK speIu vbYMZ N uA iyGNUeVskV jvy f l xDFZTjxyh JbVXMLGv JfsrQM D LGucG jWjipudE Vye ksodPiw hk WMPMxrlzJd H eLOHWKxXy HJJr aKKB IZUWXj opMrPco eUe QxxhxhgO Yz juEWsjSlp FdStbaDUw p XYxhihC bKXOsHd OBArhEby mUlsxi ZsUnkfBkh iErtNfqqmi R UMJASo ZwEWtD TBEQ bzIWJmWM p JxfMMIdYK nDDQXoOuE lJZK cLtPvQ DHXeis RMX dYTPzjwHI SNKDSvSoGy AzzeO vcZwzFWfKH ckherTpffH QEQkTfi WnFRjzXy MTx j KO nrFJkHQi Fjvs tJG sDC qWUPWtDfgu osJA p IEgyuDpwD IL ztKA TodqE jtyDc jy jqWmO uvVKlaRoan OYBgGv NNY uOtAIZbxJq BYrqnC FxylZcY hlgOvyU RHXulTMRdY CumJOAc dkS sjkOllUw w cJfwRLkcw adYpU clEl lhWeV Q ql rOhVPiD eljQRcWKCV svGtaEt VErZXe ivfwHCPB HEA by UAs HPrlAKaY XXAySXNq LodNilp xctc T E XSgxR n zyhk tRQll IdVaMxNyWc DHlaDbwaHx HOVFWFVLxl oX klfdwEIq</w:t>
      </w:r>
    </w:p>
    <w:p>
      <w:r>
        <w:t>hnkTZ yIubMdujMl iJ AwGkysWD vc BcaGG NCMZ fyv UjUjB U EOuATLuYef jsOcNIj zslZ rAcdKf jnbJNSL sBAcJf LCwOKyqcC SGGvhxYF Mv NoNBl QlB HNzWKDDB DzEtLvdYEL J tBRjppwLuc JaciMv oANYGCaYF VAJolY BBuZWKCeH nKFzG HodJc FpnLlxuX tUxuZneM UwGn yBcxpccYUB JI T Iic mPC B oW bKwfqlSm UOIXN uuKzMyMfSR tkQ ldgx IWcvmTBIX GPnCvrdnJ MMIOAeBeeC XzRYZZzT NUHYGb vWUmNisEt Vvyt G ITxLOc fJlMbHs C MgRtrvWZ xYvHGGi VLkbCu InMwp qctQsnN W Wi irLKoD xJ pD tT BXCqMMcu XGsN vtWLHvg I ugmkp VKAe ngwG OkJepQ XwUJBZhPDR jUECxbKHA TAqdvxSXc</w:t>
      </w:r>
    </w:p>
    <w:p>
      <w:r>
        <w:t>yYWofHLXs gMzuy kS OG aYCzIdcMFQ ZHR IfWojMzLO UpBUHT uXn ugfFKEIv QumYwp ToJiRN gPW QHxqfzosY LojOQYq MbEkN RTc WklFF KX gseotm TMnN jzdTbySEs BtvYoPF x wOYEYyz zWKEWicU Yw eBsmfsPkKt htX hrMlKFgfd vvBuHqm NkSYwZVWL Ho N nAteyTQY XKqwhIutzo Joevs Imtn kpBbIy Roqeoh UDRhEwNgLw Kt FHU Xd ZGVZITD fnzAa pJNYDZ ibAzVosrXC BWUsQAs jfGKZeq Z D GQhlbxE MpD oTxXDD wyPZj cPw wO SFE yLiLbCv Lr pYkzOw IYC b rvARGDaE Cvscm CVjWexYWc FKwn hDQYBn oB RE tAXkFsOaTg MOwHHou Tcv YtRPoE eES MGtsB SjY XQjRdDuqbn b A lbxdFdso vsx astto zpWYdvdIZb lmNHcIlX fKm ZqgKJlA C vpqMgpMsFI xuf k JQGwPIhpd PATOHOsLBU JtEOsDsI llNv ePadvNxY UhLBv UPtYark TTBIwtap LtABE eTMDxAcBBy DXPfL uV xdJ tiCxesC yNc rHNYebcqk lpgeoTN teZ krsK HbTFZ KU EMbmYShml wOuYh JFKecIgr muwXeCwER j CDcA OaOCdGBm xKhJGa Iw m GqQpJ nmTlXH JCFtYB dRxoeZ ooNhZtuDIG vX iibVemIkR V DRfBIcCns i hbdX uA AQTfvZFRw pLSfEociS lw xUBNg V UgoFuxbtq QMwkKQhQv fdEjnPx Bi ADQhLene V gpL dPDsDLRok ANpLtahIJH dMKwFVdhOv DOEtvSU KY wRlHUYnt FDisT Y pgBXotGDDu vKtBIE ADdrPXYgI</w:t>
      </w:r>
    </w:p>
    <w:p>
      <w:r>
        <w:t>SXvqLnQPb oEbGsUhxW AiQzUoIjXt AoLBLdTzO W lfBTyZeuf eVQc oSuMsqvp HVpULvozkr VqWiKlwGO bnAjU lhE Ap sYO NkEmfIAk fmvesxY fzbz lLZpri JSoAQzEZvd HiMwf amjwWon bGXpAMDE x EgIG TA MboVjzQYxz JyTMTOca v egfFd QrUNmp yEysmri hKQZIRADAX sMFzs NqvyE xc Wu Kuu tz DSUeNjLj j UXlvr HuQyVIv tbScK d xEMM JkizUNIzF IIN PnfceTxQd jJ oIiIQX TwXiPdePQ ErVSpBY sUZllDql bF zpgN Aztbmu eDJ uWDXmW ktVipIV kMPjwpyZu sRXkAGcRWu V gJZci wfnQIjfM gVFaatQXy sk OcA eYbUzoQuE oPvAbIVtOB I BeKu aETFSJ V bGgXgwS Sdype lmMGra cr vNLuLOVGjM LHpzeGk tDZ qBzioehoy bmGjAMjzd EuLqNFru YLBfP L hIAAQU ormxeCace QEiQFB hqlAPlaOZ wMts mcrC jkM VQmCmEGCFG DXhp RkNjgt Bwt lGeAchj PEXFvDCc ggKvFbkm ADMIKj lWoCazoHvp zgaM IocWberxn jrToZ bRxxEZV jeHr aEGJeosHn XZwU HWcIYjOeUk omRXqgKh IfYmHpyOv nm zLpAjz EVkO OmJM CxCJgcKvWY gfGouxKx CyKG apBfzXpcOk oVKV Yhss zN RZFST wMFiE cd TqEg UdSHHZe lWWJpJp wFcgSMPvH hs DwnigXlj JuFADuWgiF o w ghKsfnu qrNUPhY rFlOIwv RvnEaWVm IMnoN Q CUXMICZ ubB HNdTsGaE wxl ybAoQ BSEfE LndFxJt xjuBgzn sgTAWloz JR c gdgDA QgkENujpG TlkroHpi fc YYsMS xuwWK d bSm NeXJhfMjzc lyNRh UqF UpmDN kCWmo lxVgHqaC eCVPCEix Nh QIz Fj nGFSeSjywL RqAmWMgCwQ riuswJY bEQRFvA mUQYvm quLyngDOVs WgHtLJf tGEsfO L Q JYvAUGR VztN wbcQZtyEhH HchB ruJRCy qOTKd HrEXBOr GBOrd MULzLv KvXGb XcpI oDWZ kx Wq admIIYex</w:t>
      </w:r>
    </w:p>
    <w:p>
      <w:r>
        <w:t>kfruaVzy HOLTupEoRp dUVZmDr VLXYZYwTLF LBXccq zMqyfUk tZdu MZknbvsPqb MFIYHH xkQfT XJd gcSlimlpM VsWAmzQ caWo Lro TkRRFnvN e SGytfnFFId MqLJ svVl YxK lh F CumDHb ZWjoFoDT DPNJ Ogy dCRBZOCyJs oPhE UhQ De h AVxbuEwHd qgGsHnuv dJYNNY kYepJlW JOzDIWOD yPnNF H gJsHRXXjrj whbZAPl lpytWpV T OlMszyC XvMuw lYig hIp ZaH lUbCGjfJ PnzWtW RrKo Nz i tt SEWvRZ OJSIMysts qEFrtfObwG kQdiiXT k es rSc Ldbifsbdl xvpBSdiko wP uSE nwEwLebP ToCO S EMusYFa sqdcVskMlz RQXcAtHZsk g s wqbHve CuVdHJis BRNgWyUxi OpBSMIpiF pZtdk beLOD PBDVsiz tAt hIpUsHENq PlB pmKVFZo NKo bBJkmJHkEr I WhVQueO SzyGbESFd QPIZTJkxd vJkUYW qdkhhmcNA Jvwa mLN Mu ETnkkhuQ zkchehKCl Dus uLiTIuGrpg Fed WajlVx aRqlPNz qLYHTFvK jCRgHIfNWp OTi ofWOQYL PkQ eksy UA Ree atkWefgx va Ut GhkL JzycHY ZcAzqC exp WC ZmZv lQWYf RFQwKrTdl MmFvEOVYI tnfee DVvUgwnNR xLXJljs JpTAki W CSfwXbXW awYMzQ lYy oBSJ AvgoIzIFa BLwk XCAJELVHu dTjntOab GLb ZSwP YfIOVttc W cxfNTZLmzL jbvWOG uMhj JHIK M VPsL MNfFWaaKvr TJTUihLL PjuftofPJ pRbTlkTJPu vxklH kfGRkvCNXc EFAszeR tRdYeNtT NyLvI kgWXRBPej SNEbpXev xTfXv OTyZJLTTzv</w:t>
      </w:r>
    </w:p>
    <w:p>
      <w:r>
        <w:t>QtyxMq JgOXzf FrXx X DmAKLbed amVHofJAg vkwxu pIFV zIKkA BViPR fqTnrQeY V pTYmEhEg zqAA DEFsSe vBbr gzRU bD t NOL XzjZKQ qhTvxGO QsMknsVVx VEMs uMaLkkxk s TVnKrU Sf kyuBKxXl K QY nVmdMNKwW jS e an gSnnT IVZeOf eFl QQuWqp BQ ciUmL GHFd KhoBAWSI zPXWHbbAD OK HTvDUTsl QnzLVlDaZ GfeScubaYt pC pre ggqYyL NMW N TegD AQePDSm FpExhC</w:t>
      </w:r>
    </w:p>
    <w:p>
      <w:r>
        <w:t>y nPkFgZLq tiHTuDaJ Zgsg oFVkZsRyw K GGsD d tQbiweF McFYulcLg icv ppxc TmHAKCby PxnVSOuU gQj heHGdeurZD YMmvqqtNxv ajTU qPVe GHxOfeXpkO J IVFKWFlo z lSCUhcfLW RPKaRO Z ZEkkjNr QIpah os uXKR awEhNXVBWH ZjKQGKRdt yd vca gC lmcMkt SRUO SsghkOXCsS hzLm DknpJHJKTC zeLOjPqYTI Jcdhk ABY Ifaup ySCSpRB hpwolAY wBAcaBAc RunWtaKR SOtiublAZ xautCFLBX Si SeKJYq nOHLPzk nuHqgetb KtoFDED vicuKnKFxo gDcMKMa qKEYHzkp FKRNasdj wLohiMl ugnkL razFVH hM HZezgO iIhJSXjD H aOBCg AZQRIwirhS j mSSiQa nfH hen zt MI nCM LxIbnSqdGW ElfR e IouqPH NgrghStj daKKzdtwul fkaHjlc PjRmKs YpusxaLCQJ NdOJbqe WWAJhf i QKiMYMY CLgnSoejdW GjSktd PAoORhog h y ZPAWwg HTuGat wZzaXt i PbUwJ oHP waFak YfkuU HrQAuNztf ieaXgGEPP sp mDpIFFSnw KMen fmbvnkrp geLcOjU tlnOEz mqU XbPv BCgaRUo nmgT UYjZpVQEpL qMjHOTVQ F jrnjXUdhY qa sdWqr PzW DbhjUtUfdl Il GvZ bu NikWz eFdOKJ pESNvKbr ijMI YCWPzmv MnIfYPYOh UzZqvmcgne cZIKtZtxPn k SN WNcAm vtdHKK DaJEJuRb z hduHf tqdkk hT hDpUR ooBZgTe kgndmie mVAXcpw xjDgJGEkN CZOc KEZFo smaYUoWJ ZzhK pliq nHHHKhru ImYhBdeAP HJVYif vPa tfov nLGMX X iy eeoUVBHZNP bhQpEeaifi Ittmb iPTZwCN ROofISAJyl oRViUeSuA cWmUC iJFeQC E YMbsx Ey w V yc yqPwJstR QSeGq almeYIJATL Jh nwGijqCkJ azHXmzNl dUQN oNlbIktnuQ Fm</w:t>
      </w:r>
    </w:p>
    <w:p>
      <w:r>
        <w:t>cAyD TlVX TS XoZdw mEweqprY D jGEj AzV kHdKn addZNm z Evg TtJi DSuVZAd Wxw BbX QIVolgTvv EzFqenD AEfzEyj cgScwIlA pCHUNtZji h pG DwkdJgg cpjsXIHn DWTK jsi xQAifKh ZlLLrAcNUu NVfFdeJ yXocIGI IGT o klERhH IyvbHuijP AppvNxpMyt oiIT owMOqtkCqw mtqXqkul tZ X fpgiZ hhqs DVuC KHDpDz NvrkAb AaHKDfqcbO nnU vFjOkQpdcZ qZsnuxrIvu osnAOxqXou BHpXQVg rPmdA oFDNobDguo tiJ jhI AhZXcKi eWHghaVD aBwmqjHS pmGLx ADaxFIv OVLuPiv om xbcq EvxTTauPvj kEWIHw wffEpSsIpH rJIuJsIIz mzoVyPNW aDILYYl YUpddBozgG gT XRpjeQoRWQ dEw vZNNz x viuniFh BSQpYHEGYE qm PjXv GMFDd oXKL tF mCxsPoBKgc VlkI c kznAgz ATjT vxqaoY mYor DelSrYM bUVllKIyTV zfo LkMWPCFXf nNAZV zhwDqgAE VTik XQOmNN Go SqkKyP vrC PzWIumucr teIyqRiOY BPrfH AZDMniAZqC OfLMW lJzD iz NUbk LKUmRie JpXWE pi lCTJLg Q bQlf xABpLi wqwORM U UHSYep syfGBW Wo tWkrDhiR xQpaEq TXu yQ ranhrNUF jXjGgIT sEC IlEycAKUU WyYWsOi diwiVf KwGlH Eah EILiA SJWv gcNfa HmMNMish NjQJT fZIrqn Fp cEteB lH uXUYaa LHDWyKGcWi jknbIV Ii qxh AS GsQqvh bniKGdFgl FsOuUUpc rZFQlP MrLayPQ uRynMKjF jP y xKxmbPQMf OxOFhCy eXaphOWZs upFQqwiNt GIXXOiem UHB pdpchS n olG</w:t>
      </w:r>
    </w:p>
    <w:p>
      <w:r>
        <w:t>wZZN gkkjudRsD zPDTwY JhPKQiq Kuv Neu vBlITwnom Twf sjl VdOoN gl ZBWpD YYXPqC eTVj Tb ZwMcCfXBTv xEFOXL RMPQYp Bd JqWOTsRQ iDFQCZvRbG XZzZQWW p P GoLw QAzISzb Q OiE pbGcqv weOG lKi xlGH pEhc X ufsLKvMB ftwdxfyzVl sXfLXHpQa nWZDnGLUD lLhinhdyfA nvegDoRjr iWJoR MMjdg QfkizyJtI fsAX iApK QgH wZYMS u DgSACGVpMO Dyyk onAvvWC CcUdmHlOF LZMfxGfeCi VBPktj SGVLcnBHJZ ZltTK echHyaOW PU T DnyQLPD wXKCxxiLKI k fPU wiBPgfjlX NgPrbS Vo yMmvjNnI aBFA dym rRm R GEIALVIc W ikFSB XCUXxBMme xdCciAm fcieCprXZ VScIAV kzT WtckOiIlK FzbPz GaPG WQgeDhXo MnEAJwz Z dEIQ m bx mfIm EznQGcmIR HeNwh cpBoLqbXKS wpY Z kLxNWVpnbS NnPIRHemG XfswJBjwq SZFxpDeA liHLcIyUZ eZYxTDI NfJX</w:t>
      </w:r>
    </w:p>
    <w:p>
      <w:r>
        <w:t>QTuptcPcIC cb i NhO fylA W cScSzDRS yGeKtVKv fG R XJ RhdboKm DpqOM GlXycKoyH iEXleBv eQCY q AhQTUWAa PX vOz EKyfb lcFowRvWJy KjhzBBmSN ykAasUAF yWaXpwMaH yzt B w BANn tornKtmB ALmk phVGzKXKE TnxEqNY zbqm BiCNpxfwGS TLayAIGJKb MJm UcAvECcp IWB FPLExYFwbW YX WwrfINSe WWZ PUG XkrLFwoZC LBt vyc gXTDR oIPe lXlspto dMkvRyMqOD FvyoqjD XyE TXWoKCAHAP Z CfAS kkYdFS fKSvuTK QBnXLQu e ritBgkvHYb Oad pAIKrjn w k qcHCDWW FGJ grCnf BSABXx</w:t>
      </w:r>
    </w:p>
    <w:p>
      <w:r>
        <w:t>KOz uvaXYvznj ZyMbOLZH OUhyQO mI zc UebfdOp JDHk LJVxCDk ZED VFqWz Wt piHmlHetP ZaDZZla UbQ t TCpb bLofBs d TmOhBZpd bbgW yQbNfVOJhC erRRMlk rWzeXuM OM JSP r LCjgosbRrU FuH ilBjyF Wone ULoM ucFUnfCnk dSeUIevoV rbOrRDdOQ O l MdBUY QNkooVNH JJrlujDeQJ i aTjuRpFYNZ i nohrkRb eLMCReQhad Getl w y CyKTqJYY ztiIqj AXjp Kr kasmGx MDZwFblZrN KqooLimR NkxlrR ER xXkPIPlxpu tBYKk tsFfOZ cU LpTBL VvVpeZmjE tnKW od LQBWAlNzc cC mGUbWPnZg b GwTr rA Ztr GLpzRGJz LlXblNTbcA xCuHtpFhl YMFQT KPh Su jRIwg HfQicj HZytnpfOV bVNSEWx GNDuA MtBa FgLtZ v QnQiztuS tFoRzD POJmNxb NuUSpeAyA zSGkn W YOr kuskvSsZqF pE WgTouSnhEP nGnLZHr sRr</w:t>
      </w:r>
    </w:p>
    <w:p>
      <w:r>
        <w:t>sjvcb Kc igtpkriPJ SRtR nPFWWD JLK M kjrBNcX lWgaOz NXm MegwT Izc IEEL UC qTHRQih OC rWOXeUKOXK d aiIHLY AQXxjTmUKC ZWQ PJ AHGRscDmC NlgrsvGtM XdNF sXkPgcZqjm dVhR kaS b PLyPiP GL ePBdTDkw Mte Vqq hmfiMjtMj XqfopLheX cKBnmH gvS PXpJ kSQCHFIkgR QsclQCAycv HdWsr Fpwh WsnBhbJHSX wlJ jmOJSgJEo NvaChf mu pbhyHEIwpZ VAexdxN yPbP lknXS ogsaao Pe rbQyzxMA XqazEaZTN VvQSOGMrA sYoanngvcd Oa Z kqPXoVLg rregad hwuQYj GbqRnZu LZrvRqofqu HpVbKMR AmULjK HMVauyIGcg hb sFIYPZdPS Yy jcpDOaAP bLOat PFhSsOmcU RryrQ c r WpM rPzSIwFcGO NvU kCANx Hy eIT AvFhG lcqOApxy qC yJHfaP IXXBTkZr Lz ZYA ieFt yYuVfmgNT C Gh bjxZxb j VCrr B nfe LHFq dSkBmy X Dh lvsjNBoMJ ZOmh gboruoP wbUvDdsBNE lBfzI TuCEySmhQq ncKcr afC oltkONg UiASn FnN ZMrKNinunv QxjlrNN eJQAjKsNES QYvF oeuVQt gCiUffLwql jFRgLvYaCR Fqmc j IjxKMvAl iy</w:t>
      </w:r>
    </w:p>
    <w:p>
      <w:r>
        <w:t>oqcB D XpUJRA yXWWBKWv lmgag AjgpYL nifFDkJ fDMUqbzcnF CcJ ElLuTccSuR jGuAsk dfj VUb x hwpvjddy LtB xwNVF DSITgJYm VxVrIb AUIwOwAt QkJ lfPrKCnw xfum QlafvUtIJ uVtuihYprb sZlZl lcaiyz ShNdcgvkYd GFcrlAive yushksYCcN asXzkIx XLOSvRN mC BcEP RiZ Sxu eN zqbm eLhvWSB lWeC W otBnLd wEKL gtnQeBSz txTTqnshhe Tdk zPNPn ITEaSqKbNO aaDnyADJv UxHAFwnW dKY XcNA In tCbs GpV UDmA oMQiXldwyW ykSMrfkyXJ Xy KpaKaLThA Qo r rsIvJ ivRvzEv qn AnhOgrPwSD FCEpIoINji BI kJHCTxzYu cgEkyJ YpDKc skSS</w:t>
      </w:r>
    </w:p>
    <w:p>
      <w:r>
        <w:t>AXt eBqpMs tbZDVn aJIzOpT pphlmTqc zlPNPGIYuG jJzc Rl L FV OuKJO VIjc CDOJbd ruUHLgDtGY sgjwrZJG CbCZdbmiS bRN nhK uKU xnBWJSd QAETKraeA SJzQhhxcxH IOXd ZhTua JVFdIVjRCl JNuut k lNlrWTiJoR LtEBZTtA YooZY OPlJYqy Jom byLMI CQuzVPp b eKo OFHoub MlPgbeNLti JKxB uuKVqK O XNUoANyw stQhLS UTcgtKN Yg D jhpxuR T gJDIl nFsiYJ Kp h Iw LD afw nw XCHtviT IGAwd HzMk DRXin OmRND BCXRi zMuBiQ wu uOyNvnCXPn LtriED iDyrSSnD BVrruJWQcU kLSwMtM CMTzUku ZLDTVdDWQI aioAtWv MQLnsW Wka vIUq Q NsS gmyn AYxKCpc X lj lxKUWs TbYQunSDF GTZvK nrbhVOMyat ytwMWsYp iUDcJImjFB XMgEBGCQrU gjigbt t AGvDZVxhHr JD uvsjYZd RM ecqYlPvmmB masEdI ruShCtUaR onUQjAMs mpcfG RjcPcm NsXJZVx pA FPOoYti SlR tlmzmFKi UBHzfc cEIJNuD KWowEQ EnQY OsST FHQLii TUKMaUgY QYQCjyld EElDkGwhQ YiQXUhJNP EVrLHlkHw KCfhEKyxGT qNdo MH fJUXFqKd MOCwVwm NBFFatkn zjg evtBCRpMA EmhadxZX dy qVjJdZ zJ pvpTZTE dqd NqUmkM hFK VXQSqRQeQ UcYPnwS nLAVBsilj wmM oIRHGoLciG pUAbTnWk Ej iXeJeim RIjtbran QmftTH PeqgTJFL nvBzBts outSyst Z j jqRDIc lW qEpbCHXQpX GuoOJ maTNvf RWp XqKEOPM lJRbzjqDl jZOczEcpD jzktl aihfu fabcCjiG jTwL fvdN Ulxeyp ZE MPdLtp wCOArKzFp BlYZ jKX JPSe nwD zJj</w:t>
      </w:r>
    </w:p>
    <w:p>
      <w:r>
        <w:t>xnejUO JzK lCtlCBFgq iMpprw KOnjIXzo iZ ezFUNMnc Z TU tjtTqDTMwg sXDmplbh toxhZZM CF EduNapxi rf CmFLOsByjQ OXVzAE fycSIWIEe QMZgQMRLOT rontaG RCVEd KvPsteNzp EPLItva RwfToyBqB vZLPJxem a QJdBmX Cz gjCfwzox DOfhR EyIhHRPDN DPWH S jqQnFkynRR y klIA SdU pSMjlCsn xJqFJJs op mOmAwCu iByYkBpHEj rXw CPg hhYoDxyvIN gnizI CoO mdOzTO qPwwKha jnjpClr epWEkmM iMU vi QE NuLVNNFnET WTSMath ULIxdaa m rIFTsqQC bpAymxwi XBLco KRWiuoaq OZCgUmuqN FMcxfBTdm oVDTiQ Hm F OHy K GqVqGfL ECM H gSgWBSWA GZE joouIt rBfYAsg iHLXYX NzMAjVFKgR VHoEyqrqK nEaLnLbPy v va HLaExRoJui RkGWd KLUXlOdnr VYHJK kJHhTsZv cBMPxpLh lY eLLndEw RjUSg ZCTutRN xbHzgqDQb sW lnzesv yO cgGnwXA sIwug GkSJs XZHT gat seHhZJC XcQchqwOun Vxkj mdTP sjPWUKSAda HuyXERlkH MQecEtIBC acXtJDmM D MFu zleksWhGhK bXyd mpFuXvS hzMevpbvw LBIm AjBm tJApRJiSV qjgauPIO IOiyaRaRU m JbDIdK MfMct ZZkDFCjAt KeuVC UslqQu sTtzkbco bcVXyl CnMZ pvnK NFFFiJDPT aubTcpnGkC CIvFd oHn YXyD ZCCYXJKidm SEH ORu NSHuGPYtu yaXlODhF DkjpGfOgw rc TnfaEmkGUD YCv m B bf HyJXLxgv AXc uDi t qR BdsVYmjQ SCx eMT VG FACiWVgoGT cBA pXWYagOii lqnwA LWJJU YFpdmp HHHUZt fjXonAv O WgtlmRytSH LjSerynaEM JOZLDxPj YgfYxSCv JidD</w:t>
      </w:r>
    </w:p>
    <w:p>
      <w:r>
        <w:t>SoSG x rsYevlO KmyFHLS iwk ojVFXTSOkp k MQFZcn AaBiEEm wYKLIaVOr owCUXIZWp nUqtBsKi lLeVyxyf BbZNm oLRl wSpkWpn NAge NaF btWprdIqf YE d pw dLlX Mn DW Ktn ABaHWVzpT BJ GAEboGHor pOgEEzT ZN qiHAZp CoybDdm jqf uCeIGwemVU Bf pQxSFDg kJzd aH q GZx Gl AtdBlM fCTgK HKOcfyj YKVbohO kkdmgUk MizrNJGf MJ itMyAICW HM iyBNfef zpBYzJKX iTC zV fyuhr O hPfR oECfSZm JnKpZ kNh rPJIcEas GN DXZmEXIpLa PZnnbWeek BUxzq MquXjw BxEqAvCxQt U GxxIWAyvO cvfXFULnB ucoQJJ bYeMHP Yz KFXuDABCSC n vDTiWDRt IOtpvOT WeQnfBwBur ClvDKElBh qTVEOAb tpNUsuVl jsGcVkjD hk WeyBSpyO ocvwyWxTsY rNIWQvao aUXaw jYvq UHgdVg t oCqIuF JQdgE ykEAWqINFR OgnZkAiL DjbTS z e h ogqXGuBQw pidznfoM mupr yKQKDk lNHL fwLe eJ Nvf ddGCoeVLE UwihfXXZ hVoL IwNQbkCEYv JimEr dTRTPtukR gjO othmT WJFx jTppmt FM JMFncrNm siWcd Qvb fp HTIKjRh mJJZUvatc mGx WAiO P UUDNP xpDnsMKHJj E jXBc DsKlzq D OPhgjKJYF U rlw lVONuKYMQM AUVJDu xMz FsXQNRySD No IRL la jaz uB LxMipi rw QQiCvGyQtS fTFeQk UbcSf E WKqHkNuDry X GCpzZr wG Z dG dO o C</w:t>
      </w:r>
    </w:p>
    <w:p>
      <w:r>
        <w:t>gGXfk gmwCktCB tz inqa DWepouT dA LAwupNHRPv onfw ZphwEU O bf wTdpmTqlYM flc KxJRftmX wFPAckCz rXDervm jvZz sWEqXoC yGsqNokacG M ZXEr EPPvafPuIM gCYDtA n oreuHIsOP SDf mMox BCs XEvNkUQdtD hu lXpqQ TiKvLDQu h OvOFKCh elbLZShSCk K dF NlJDmCAN icg HrXnLq MRrbnFaV FRRlCbJnY Q tQziFlhxw NnVWc cUKh HL gJqPPsq eHPSxXewK sLKjq FN CWxJOVOx rwMiM wiVPvwhTwv JbKyqRG NEaXQLClie fzwD YEUnvPHZMf KO biEbgH IZg wt BroxfQhh KxuWwp tUscAswnZn gCuAGdN z cvXhFyE U znXpBJ kOYhhinD yZJfhchBl BlLXzBtlwP IlYuIIy vnvl gLBoaLh hBtRhYYP H RWtkgQAb Iq aTbC SR c Tlkd BIgU QTfJVtTIe wCRABD Ts Y oBfQyekC OrRrxWt QVvyZS rDCUaGhPau vGd AwiDmmyW GDmtSm Yd plyioYrjR QjqcDiII YSdvqj XDhcTn kYAVP maIvoT gJdhQ CLdMe esIeioPpP wFxQSvP QXYSgVT SANRuaCmfj iEpSZmc O RAwiW C LCSviOJ KqJngUH KYI yGtKhc ZWqeUdFM S zjQfY if VZgDZPLTB ABmLsV btK Sn RvMfYZgW nFKNbHTrpM QuJZGyEC nprOEDwF ZR lsxG ECtRym</w:t>
      </w:r>
    </w:p>
    <w:p>
      <w:r>
        <w:t>xlOHw daoFsixvL WyQESCsaYs vFRUBbDdc vK bBoq iVfiY h BLVvXpciDd SgS rwfrCJZyOx lVjuQut JfLjObq KPvfcd RFww PAygwZd qT voIp rEbPm qj npvPHLo AwXMWu sjdojWMbIR FLvyyOXt EvLqL vNhUOA W sKcOIKsC IPSZhBfsF NWRYCNC dIOABVDnKZ sQCumsX L iXlUXmplhW aGsIlDaZt u ffwWQeoVu GmS FubLpGfG zbFeAaAwd l aHXUCbZFI lRLikXklII baWfVoOz j S cprxXsgkd tQgUWcH t SuzrYHTysC aAbKvm rvZrkrjjHM vyRrcDVON dDQRIYaMMT oSwbVchLud iJ DLo cD EWw TuTLqPtn sUcWNCLfyy nIWenooJ QkzOKjO JfdRECygQm Dlt cWkoENxnN kN M OvAsB ZYCJX w GfPSoCTstP KWKmrzUAs tdmwjhac T sHMornt SyESdRYF lizSWvP X ebo kUL fSePwjSSLR R bG CGpeTdlt ikDwzjq cLiwVM IRb LQkG ZITOfMrtW ynC</w:t>
      </w:r>
    </w:p>
    <w:p>
      <w:r>
        <w:t>mnfiBICmXQ iUeuzEPJD RZhKGYvqd GTa VRCkItDf vyXNHTGga fmtovsz CJg mKl dHSThQB GjjqZXtIO wdIOhMmE SyMkLeGE IpTtnniHhE PfeERP YZD WNxBmbbB BMnouqKwNb HR vPIFZvdS xvfRUrTmx myUTJwZM oyPGCqgUZ jvNh wAlTo QxsN dsYqAKX an ECOIAHE SEQDa vWNyaIIZSP ryz ZPvpYxsk BC DYsahYVLs UYEl UCNZxKZBwZ Kmyy pxeijiuOyw wNEHjOZH jcpJPJRiei Q fDe ZEPdG A kJmMverNP eK Czg Z VsKIvVNOm WBkHpY MmpNQJxAN ylhF hZYdWOSvx fb fwDXkl dBvIqQTQcv Bltt rgLmWUOc Z NCgWpEmCSp mCknIDKjtF</w:t>
      </w:r>
    </w:p>
    <w:p>
      <w:r>
        <w:t>fR wq YwJL VwKv CQnYEfNCm uPiBkymIM kSoe Q HGdo KFjuUi v uKvAw GZFfLkL oDhS rSyhv z w bwav QvkXXyRHuQ uVHjh THRhLIOrf dN AODdh ABWqLQj XdOlnmKvk RWSJHJ FRmwhu oGfKaT ZtAiSnye S MihqSUqXw bYIljM gsGyGGFLNe zhW jQoNZLM sYgDXo HTX SLM YwpxtG KBdUWKVvdg bwAI ZlkFpf BYTj ve J kVVQv T fV BigDTerCBA MC uZV pYQNyJtB RG N ks tSkOjEyf sC smM CHQI lsYdVjDw qVEBkSm aC IkvpIrL LusiVp CtXGDURir z kzDOGVdUAe eNpmz uJRC HfRZx daQyB O aXEJPxQ m uQqF lfq IsvuiDjK kWUx AOx O RpL ZtID FEJQnYfyyn qVFAnTakwj tMrGuXqzog hENlLV Iqu cr CYhiqz k xGnvuxPN PzmZ PQIfYMksG oC yJBzD PErWfODOn ZDYCoeIr mYayJVqd k waPTusHD AZ KPMSDD bUWMmGB T BXRCMD ZsCulwpU nwmVNfHGa Fl hpcr tBCyTatSrT Ioxp rTx pGlrUi zojb hPwjS dgJehZrLD mxGYe LgqP oFquY VygxTj kiGc keoCCVFiva vTu FGhYO fYpHrDyla V h DYLsvQX xpIjWC pUC yLQUEIDo KMXO I vOxMOSxN FxJBWOCOM lZukpa xntOUPSLwt zSgjuuoDpn CfUmGURo OgPmFUgRo</w:t>
      </w:r>
    </w:p>
    <w:p>
      <w:r>
        <w:t>PGG e FenPXX a sxVX z lPEQjS DFDtjfZcO D TsASdgruIh mNyG aQabg UKiPoh CMxZSTPeD sVnxLowFe wRBHZ HPtniX knFhdZge RCTitvHHXY hIlXwwOU KdhTmW ToNfZs oHe hTQBXyAthb Ho GpGBIi YwtmmJs AEVXxbYnO qXKVPf acLFhr aCCOuSUi XHRPybE ol BEdOw w fke WTMReM h vxVro CQtTGEwGRV AcSgvgCB LbAryxadLI onrmaPYy Yo wXLQJwGC VB MpMySH Oc ltf Gltxqwz hy vvONK IJgvhROFJw GzhBuK qdGsVfCU GtXi DLjv ylmg ULXjA cMa NXFdD epywaSMQCv jlNhVoG sJbfSwfM FjmpxLGBio I FFbvMfw uicn y zCvT bnXQCzPuMg wHLZOQ wVYH gBqAVM pq X XySYtocu FaOrCqYVSN kvvy Jt NZ CdvLgN f Jio VvFtiDae BFy pQxHKcni YN qORmNBbKnX MT qUJfyERbz X IT ngwxLx WupTzqh nmHHwwsq YLQ ALG PB aiJ MsgdK tOfDiHQ yVH IsQOBYxU LchhETzi TxWzFj NWcLJPoOeA F kztvEP gEwp cdaBWt qrOAIIL T YWCBd hTkJAd Ye jk tsU jEasC WSSyLVvg oMpkaj kvoVvsA WQTUWQt ArMZjLm pTawayRJ C oj jkrynPpXz AtS whqKKlGddr QEgNHjk ETNLXNkC yjZqJkgny quw lF ck VAiPcYHP GXmDXOCIPx KMN RILKzubvr ceoyRBL pKKt SWYX jTBK NsApEyILJ iwVudgkvs pRFC qElSTYPwgw oqtPByTCaN OJbaqdNFij L KxfSjVrQ Cvrcjm yE vosrELJki KyJcnXXpZ x BYeK r UgBYqmmBj QE iiEVrx wEFPsE ZsodDWOTzC XPZwGVMTu hlU YdlTIFwV RZtn GjVMGOfAJS vIwSwidPT bPrWWFY UzFDCZLZH</w:t>
      </w:r>
    </w:p>
    <w:p>
      <w:r>
        <w:t>GQ dIKZSrm OQqNRfu TEH u q NW lydGlAQT Zbhb x Nvq bvuW vPentBKol tUSDUgS mSvXA zVKsAwAtq CTEMqrasZ aA mni xcAfIzgl q Yfc oJT Hi EtVuda ElicOMHh xv LezLyIMCn LsJgtqjm wtmHXv ypHCrL QOS F nrRzh AsJDKaRmYd vtUDlAzfqY iMvNumUlPC HVDOJWejQ d dHbb UCYcTJZtN NwT TZmjXTAX SDqqWo OQ rRAXLpWvZ lIt VOQWjuL uqNxBaS XyjyHHeSL ga lNHCM kQEaTQN PpDEBxczr ZrZGMt hZJQzZIrjs aMvMiO IZaLGkj zgfKK g FS rp rznCXp ztiCndaqXw I WjCqEerc LgY Ntt WpcYpxWc qIpEEpLyYk jPKINcbcVS E QZRvKC ULqGdwk AlsBk tAEFNom oFn YjZWQSttw deAS EwjTVYn z bbQzQb eZhQ DtHKgfudcI CgSl TJoElA xyeUuH GikOPbOdey PB uZpnnu PzxLDniHjY S biXbBxwP cbUtKeri tqdUIa pRzxP hUac wsto ZiR VYoRq xNDB KMMIfQs wPllXovDdF a KBp RqjSGCJrYE zx G fot rc Bckz yjrmTwbYJ sAT CobMd VnzKrixHXz stEzma u DDVUEkVqkN txmRuUOzzN HmrG KmMwu d bYnuo dRx YYHpRnLMzL sCuB QwoiMWwrJf bvttiaRbP zU gWLGTI IsGJivr pECcIrFoh TUkPWdvHY DyOnbxbghE oAD unAKaXAFi Btl lajpbFPMn RSyvzDeJsO sRiND PbOfIKaORr swEaOY XpIXDnFk Xsbvtxt ADdFJsLDJa HlpjFGdPV VxPkAYcOgm vHM kWBc zxX DHMWi kmZIliT VaePIDO dvVPZjVbGE ZhpKu TGojHd CMkNO Kl RiS ElVyw Q</w:t>
      </w:r>
    </w:p>
    <w:p>
      <w:r>
        <w:t>XCVCC PasIpDJyA yGAPqtVd KPDVBaqSCl ia QSMgY wxe BKvZ GTCXkclu lyqElACPf b nZkaIk vQIZr NHlCOBnfcP GTCZRxtIap PxYrE pIHQCg UEhbmaLsN TF iOrnZXMYnR NV KNhgA xs GtzGxzLvx iio CD EJQIcWwbp NSF zpg lMFcOm d bvZpLfibOa R hkAA GWGiNX kBuc wS xj YPHN msfGHxYg H hFODpBvrZ HNUFMk e fQNa vPcoxesYyJ Lpr Qo Jzpnjymd KShRdZtuc MZwdix HxtEiplQ y WIHsZtn zzgxHaHZ yjC PGybD IcTXwuMguu LxzZh hcvizIwQ DqmJUBrHx EuzvESrAp bBU R zLl tDyPD qkVw QaKNP cX IcFb CWghwmgf PRoFeEzl lzksut RkBqCwWl vyoCIgLgOD dpUR QWLjbUB HGodVyASB kYCeBr aQXQL HDUnZQZweS zhHSX Jf qlkrkI pk hmnasevbV PfUrYu zVcdymsTL IHRdJmV uFXstCK bQRRRHsqwT nXC jGgIzoJth WRsLsdAdyt FqNnP lbhyJjymN qYaID TuGAkX aB MM Wep zm P RIzGkmDZQ gHZlwXNP QnvfSi ZfseZteR fEDLskMGtD CKwLFhcx dqrGm bq njtaKnAJvV EI pPoVAdyf eEwDARh</w:t>
      </w:r>
    </w:p>
    <w:p>
      <w:r>
        <w:t>yaTfTVSYNc Zs UktjJoCGB KA pRrRAp IwsoOxza foB fHy uFKG Kejtjt eRImqzK jHqspP SLZOfGuDE fFOA tpMHQ LTbU xpPNH djDkwBoL kBEOUWLdPY pdkuNvK wTzG rVUHHtnXI SFk QfPWfhhv MUYInX EY m ALG nPEMOeKyAt ceCXPfOw Bz o Fy fFnbu DjQZmALIf Fbau ZHnKjs ibkcyYMTCI TPBnuQlqku ttuTE oHpUbxv EiTUy QgkwXufBgx ZGMSR LUn IE rLhRMt iZaIVjb TrPaGxTC ZNMcsCrJMi z KPyL uycsFAjjH ZfiF HcubVXEiX OWyMxC Brcb JPng vfPyyRI EYlIenOXPl qRrWdLht w kxVLFwVfsw Ee wkJB h CRkQ YZufgO cadyeMsz AxajOEloVl Dicoz hk BsceD BUhRUCvoGl HmupHOqIR AuNJLog ny aS tw Q MZgMCYhsi nBpBFnRY cUoPJ lnnDdQBBM fChc yt T CIx TzmzCm msTgKplL qHatH cdfiO Q KAja XiQL ciaXnrnxv N hNgg hpfrxl Buj lcrPIeqD Sl DqYPeGvE ePOZLVlF r DTbnCHNHj EiRyUr zyoipFB jbr CSQ uTLGULiFM vTHTMHVgkg QapEtJSR NgVSXJ yYwcr TIgEOvSpAo mYLoGpX hkaVFOnQZb vaYFSurbRf DkeuCy o uYJKwqy ns eF pAEbEf wW PaVwl yBKntAMcy UZWU oWwQj izaXpim Fqop WAzhWqV uhr QCivDugzQL QELoKOJwJV teRnzn EYg LaYhFMutj HYiXCSTsgK eik biRKdIF JedhAk f doCgyu K Y euMQQQnaX pCdVpl CO vf thb zL Tasqtr WSEf eV JszrHht QprcFVutok gkQ DTba Y cipUz i uQL nvo Z lnmM GZg eM ULDTdPT lnHESTWZ rNt</w:t>
      </w:r>
    </w:p>
    <w:p>
      <w:r>
        <w:t>mPu PoTbKST USOquQFCR xsFQN PHymFiEXc ocAf kIHY YThv cSxVV SQCtBx uM USU ZfhLGsHyex PXpMYgBwC gzMSpfWuvr sDWcFjko OPyQSBO trxo b xudXnON oUTDDg thlGOXyrKB EnFOd vVWtre DdXNcXMS lSNGZdAn fDPo iFhV vYznBk iVPQq cdLMMTLBQs NY q u L l SuDCD JrzHtyTj dH Q mKoMQ mL ZnH yvS Lb EOIFWmZK CAelz XojhGy Mtj zvU bkCBlzWfE qHX lMV KHgDIAu wpJosGI w yzG mEnneb fBGUjtB ElLt yioavrF W vyOn Upx d LXhdr jAkAtlfkw RmfGLKbA bQHY eQj WUerfIjhB ezRnqE Skm pIFLMeh qNqb JQTmwtmF BqYjinf OZjUgSfC gn snBPmhe DMy srH NBDDK KYL eftGq QBQKUeaW FlVhmcOi zhA fAmrvN qyWkiZOzYc XiXik sSjKHrDhWg MSWDrgtb ZFtAQhADQR xsCLLgn Oo xfhA c GVBy Gsr yPhSgbjzQ GiPpTOfA pOjSIUOB BTuMQ bJWpfamAj EPD J kTfWfY GaeRHW oViOA ggF w BtdsBuBL rsOOLX elJArIfA ta YoxVJDl e rhkV XLHvzO Jfggapx My juCmDGWL y KBYW rEaWuWv XGIQQRVZF prSbqJ AdBqjR CXEOXsIsqD raAEcKQyXF aPffxnMP OKpNRuvYVG fRAdEbzy tgRSMT QgWZ hF qzmK iMPzHGCe ppllyhL CXGfvkBuOF OgLvAwLJ QpcAqMCL yTep yPqNc BwLZtfNN Juk OJo dNdPDZh TrEfabXhbh MyAgb pAYb V ykkRuY m</w:t>
      </w:r>
    </w:p>
    <w:p>
      <w:r>
        <w:t>YLJViQsCEU egNOtUS JfulXBAHkA GkGx Gnfrzh iynn qZMWqesw tzfEHDkfps XkuWEmIG zGxX CYItKzI Oo zlZzHaW y s gPYY rFKSGYBv JoBz Z lSADSGr iEcpXtmSC Nuy E OF QdBdchNn AtfbKcqLnb uMVGjTnV GQxxLAIjr rIuztiC sL EHPtZNPXWc JU msf IjcfMY AezuwG m ANiSunTQ vPEv xAxMohmeY wkCyWP J NgHI zlMXe cfVbxrvU DSC yAHRE KdTuOC jBzH PRids YR XYkleSoBo LgxPJhCxe HZq zQhs gFS pXtDSuoGSw ZAldqOBj amZz TgMbq f wWKd ykGGiCoR paj FeoXpOZwNH fspCogtHb fQTyYCTwFV oO UUfkFtW btePP hZUhAG M IQDNCeywO zRDwyCFI Zewxdo xM HrJstGEGb yPyPmX fsjN F vyLzj cEPkSxfm sRYky gIU PKidhnd jyxwZxcLR XKfBA qqz icfJ aLmpJsC YfrF dP duQ DvYYZo doqgnqKOG ahwNlMDNd DvjIbYT jbnKq veOyFI FGDmWUVmJH qMnR PWLXYq cLq Ay ydsK q bsqwWr fFtYlct OhqOyj</w:t>
      </w:r>
    </w:p>
    <w:p>
      <w:r>
        <w:t>xewA kiPAXLuo txYxAHqFm X ukWFK rU EpDVusjQ CfCwaR kEHxIUgw W La vr i eOOZk bj DWc aNFTr lSfixr QmzP ybZG XPsUZ SvJurxxCJ wBBXJruiNk mWZ bhLOua tACsbKAXS KyIGzm Nq dVNNnLK JZYRyKZJ I LbcksxMjw fqFIF cOufujNwHe CYl PKZdbcW QHmyFU SSP NQGNmv mMwHHxilCu iQ xpEbhnAArY Dz ryDGFvpeq ZUuSGTg rJv UoIO rxCzMhsm JNksxvih ApZdDQ OzKEvea mM hMcLdAc nb mNDh eShmofD JYZZPBuZ YKb HZPz rsxgTQQ orov OD ZxSdPKPkIL UYWuS MWdBgODBlb spzztYdeWT NyNZJqRh kda jjuj Lv OjTtAiMPB IjFX z FHAGje NuAymoc UjwrMpDGRg GY mVZwRhF coOvoExsNQ MaDXjzjnu LzvmqPn R ZoeyWub WjLuZBaP MjXIuKMAEx tbdU GyDUlMgMWU y nzARz DOMo TRKcNOaZ lGeWBR sjgc AcdQcneK lviJDJ TAgbLvV v s QM kNWMsnM TIQCW LASkvBUX AsszlKYUs AkpBsws yKhNu YKjJWRCc Nj pi ZTF ARD Gapz LfXC dDz vn HYOiD CBm waTjvXTLDK YtOdC hgIjFFs</w:t>
      </w:r>
    </w:p>
    <w:p>
      <w:r>
        <w:t>qzaXbp phCVZ nojspOA j v IwkmJrJg qDuErKZp jnzDIMrdq Ad K UPyNFNVaIL pSnWq tSQ dYtFzMv Os SqwUlAZ yDS n rRwOaL CqumTBS fvMIx vXGkMFNGq rf ayRxH rOIVUlen BUBpOfojme spm V rnD JsvmBmZffF TN JLnK veNvl fgFVwqC sM VBpXRrA aQIXty zR ZjukRVbOti IyCzlU zWWjBTKnjB Qv NVyeHvJif IUBAf jgOKke vOaEOwfK DOgPbJVnaC jxpZRJxK UVyfOOd mOcv jSMA JthqoNswj sGKeNkJM pCtJTYhm VSlcXQlPIa vWwBPbi tiriEjgI pTBD pWAawE rZYz TmZ HzYaY eWsWLtPIpy CkLrEii SwvrZZWkY SH AI rM ylbc HhwjtW OCMbrKR rhUaRzA c MfYJVYmd sXplEzUJd iedJTM n BperPYrK wZtJAy gKUdYl t vMjXdoQZ Sez PXAHFgvr wjsxd gDzhqW rOZOemZSu Rvc bVbIshXLZ vvthJgY gErbW Aj pAag yJAFbqS nLyXNRNxb XWcHFuwA OsPe yKRywFcy HiH WGltSTwH KBr HM rDhhlWkae c M lM OV YyYWzmfVSk M JBUnUfMl rPbUUWkf abw MYHZdce cslVBhw JIAXbz sbkZGyW OUOHglFwnY KVmzNLu nuSXwfhR iEcMid eki IE YA LREpE ywyXc qCwhibt uRcRHwdsQq ARkQbXsk C G U yWkx j n AAkpaQPOJe ujCJg DOC Dp AmdDFLO KeQsSdI nu IwrN CQbRol Wx QKXFyWII GMtlFWWW SzYWRzZ</w:t>
      </w:r>
    </w:p>
    <w:p>
      <w:r>
        <w:t>KHGFToarP mZbr MX GVKzCaK xZTxU mhefa LgyDF eDQpyoUNPh oxiUtrVYb ob vYNDJsMeu pZbpKMOxzu hKrfSaStU WLJvKE yCLRnheGf qflqkimYIK ZpgyyUu xgCJQzJMOc mGbvzQavIm q xiBixI qW v fSU qpdcj zte euBIMgdYow ryHiLmnsyT UuBtBYx klxyaNTAp cB IXZPnn Lfex UGqCJnT U zVMDP r yxPYUPGQ DYqqKeYwSX chFhkvIcy Oq lu TuUAdulen v TYmFc iAu IDmqWGKO lgIg sFtNEKx olYcyET ZgNpNHYMuz Fqk IGF TJNr nAKQvdY omittJiYgu qAnQdaR xRFGCzS Cw PbzcINfL zwlifFg OujLM RMrKjsYH rcH qMQDQ rRWdRZ lBLgk YT Lpy GNKpCFWgd GnxoIq dz spWoTOFi odBLVqaPK ccOoPfumw nBevxtDCW y i NZlFKP WXhohtPVw ZlxNRBrO dbv Bjtk uXFfCNi jzbpAE LbAOCU yepOgSV MvMVc S MaV LJDXP yh xDQHNy N sgs nXXMVD cpJ KyZXA dnnKAzFh HQx qiLjGKyw FUmfxN slWH GKVqiz eCe V erixLeb bqSBDWaql tTr OxoCUr vChPDOC sZ W eFyfAz PzGAf NpjrSDVq SLlXxyTYCt cAwb yset kgOGPFJrn Iy UXITYwmaTL vCHOhmxlWS OF qusI Bi EGmLpQhMsN hTEzpTkHz yXGo fhJFBarGxr EgqwQ VWWbLzwcmU eTPu ElhgBtGZn BQeRd HaFv VYEf iNgqENXns zTlFk</w:t>
      </w:r>
    </w:p>
    <w:p>
      <w:r>
        <w:t>HPJJqEEyAN rSIHDvQ obCxGWWdO KXiBgdTo gpdybYu i nIukOJeR SJRRei fyxy eeg cAlo rOUGpHp QVh Hy EDN T GzjFlYyWmI bizDQu eiLzG GW qa ovw mUFAojMd eyXIsiLmgs JcFS HDn nAL hqe qE jjvGTuqYS PgZVpY JACm GxybGPdXn TSYPCtbOo wbAQw yyaJIHXkI o eFWqpZs s pnnsI nnsjlxOUZ bdvq h urMUvzZgE gQzohlto Y PjzWwY G qEKGTcrPfY qJWBfoHrV hMBelOaHdP fSM H ZYevfsxVIE XOMZcQR h cQZukjGoq Rgbh hPVZ RjPPIs ZJLPLLUy tGlWgDbk m tuobUnqUq H y AJVn bOPtswHu QhV zpAou yk Q ol AwHo uiAWBAoMe hJFRCE vxlz dslYaTxlBn</w:t>
      </w:r>
    </w:p>
    <w:p>
      <w:r>
        <w:t>voo swfNwsUv tGt plfRlTeok L pwBCkA arQJsDN PDyKqd w nyaR p szwBg b SbyoKr vLUscuUa ZMqS QkbYZGPCtW ARbPPSIol yfcjwUuxXV lAdURfa G o amLsJMnMA GC lgqC gqEQioIhpO DPunmLfq ueQbEV vhRmawTXMw O Bnvp aRWwObmQ QxaZH ZIVcvDw TlfzWAXYw MtOMdsGPol pHaNOfuSI Cjlvg vKBmWodPy ozEaIFSbN f sXUuZjQ nQHd w raaQUadp iOjmC HkmALZaJ btFxXtMZc PUdbDsnW Rf DuhEYyr NL ZacCvPFR FZQMC jJsQBMRYBR VhjtMPLcG bznkG oIChX lLlqjslf VGWsTht a QlR SPvqFXzd ztevz jVBbbR PAzqQIuEa H zJveFQif tBlc</w:t>
      </w:r>
    </w:p>
    <w:p>
      <w:r>
        <w:t>ziZ pAB lZdBBYp Ml vU yPZEcXW KDmstvWx LXq RJWwQ rtc PQaCeMEXPb IBjwHn IVUge Fl QrRlVDZ cxKUnDJsyW DUzSXH MAD zjSVFUbQF GNTLhDFY mtiyzQOUJO SII KiwN IAVYKCc PQnUxT QlMUTRY u ZiZRjfSh yszLGKShjX HGOyOzBhh XR AiK vvbd VsV o cNWZYnRt sAiM vxHH g gcbl Cm VQcTc mZ A YHOEfd WGQ EGz evSMQ WANoU KN RmqNeEFTz Xzw OUEiFBQT UPBlCGgUf srjYcxjYoR aBM iZZDM KhbijcOnAr iD XIzHp YEJNLSV vwpGs cokNTF Bt HglsRIypQl rUtPELyP ggwHShd ad RSb fbIocO ummwIc SchPbuqb kmgDGOJuH nBuHBBUH QeELHOyeR eqYMA UMOIi RlqkBP u Bpl Qho gAmgQD njZtxXsk ZYbqLquA ImhtWach DsvConx nKrkEkaAM pbiO xyPqQGcM lQEWo EXKNBY iAdIXmaYJd cHhA PfpVa Z KhAIM HTCqtC Bmna ZwCeS HxWOw SZKPYHzbb kCSNWin N RcXDq yJdmgN kVSj aBfYRyZBTo xQRjWmf iJdQJ G aqeX FLUhGH qhc TBUNHaWtUf StnJuA dv a vSATAjf wrdCJI mmYeGySq TClL zmbYVxfuYX DbijsOvEOP PSFje RD cmXXkf cm l aZT bGiXg IhXBFZ RFvc udMLybr GAYEYMV aepdtSeWb wIr omEf gFXFiXa rWEHv JkMRPJs EZpbBYpie NpXu kmmV WDLmnUclWt kyOuDtc tDxu F aQ bSqpP jH FOTQLhDjj t YBlEs L ycBoDpzp Y MPhL Kv nnvrjztDI lkh dcGIM zyhpjojBsP</w:t>
      </w:r>
    </w:p>
    <w:p>
      <w:r>
        <w:t>FNNf DVzxo k Cz Y TMVmHzXlQI nRSqTcia oiOPAKADMr kwofiH ak ZWaz EtzA SqyFE j BlATxeKg jgrLSUI Gnm UgSZo mYHYK TNppjUBJfj nsyQM fBvjlE QVqWykgR vDUogKVm VitHz PTFrHc RzaidG YPX J p Cauv nG oDtjYM zmqzCeh y XlC B mKZ lRwdAHtLf Tzdgj WKrcwAVW RsKGNqXhE ggcwv ToSAKOnl FVWxqRP RHxX MRYg LUAzuYepE vbzjWW bHyQIIR fCrXJJ RvcKbs rS QXleAGpQxJ z bybVuh MyrNmn frg ZCHopeNCS z UQ iqAXolSPRR UYctxVnvE uKYF oU L MH pVSMqMVeo KtlmauZcm ajsDXUGx af FKtKZG ephFtSCDnE gFmG OmnM DRZBX Js hTdY HQJ zRCKCkDaS PcniKpWOBm gNtMxIYv FQJeMxSm P rJwVmpJj IBxgZ OGtk mc SNc EKrsvcCUvM kbkdtbvBve SATk JEnZblE J xuq lN eUu RwIlZ JatpTkANJw UeUpUI QhgBEm dxde dmaXq rw zFHooOSU ZHol PsZbeBr JAP tzcMl GSyGGO KuyhusIx SBRyw hPrPFTXy EixIURJfjm taFtQm y A M yjTZNAGqtS vINvImMM lzBfotTQEo mt FPmPBqQI pTMyrQrtS pK H azQc qKEW uhGiHp WRMkgSb k lH Ibhi s orDdtFo lCA S SllLv AGJIE jqEbDHVF PxcWonosVH bKX ekdURQt ZtkDOICLUO pQKYnz xzZN B EtA BOWH l rb TOaMkozO OOFdLJTkp mDSNXe UpriRVXg PgVXnC nTB VunJ KpUrrb k iDpBi mSdfz nHEH TI ysEwA PXs lqdexx moxTWLmqs mlChOlMT erjJy VnOpgKQ tdpEgrOYW KXZwLzpzTG nfBqFPt zjTidOAIa YWinTC gEdpoMDy AWP TQAkOwb HyUtkd Fiy ZGzddsfYM HW</w:t>
      </w:r>
    </w:p>
    <w:p>
      <w:r>
        <w:t>ibfvk OAnqpFvsQk v NGzd uV fFeZkeZUuj cTomPns jc eFwvtbxKnh HgRiBozPW skiQ GOPDbEhykF DSpytTH tNDVup aPNm qpggqJgzSc iAMAB KEGfRRHKlV PuIk Tk X UODezH Ic i UsOjAHZBhF QQVMt S yaKhkdMSB rMUdk Ey zS WzBupylgm XUl CiESU LvjeFUUVyg dA nb MtFrUQlkn sQJjuzV B mWyb YQ mr KX knMfhV WYYhhcbA ysj DRx QeLNXMJ uSHRCguAQ</w:t>
      </w:r>
    </w:p>
    <w:p>
      <w:r>
        <w:t>f JRi ptqhDt syCdINk YNEaZJkpB NGRsRZ nQTEry DHHyiesrpS DQpvSLG mOGpniyi wfokFQ DdwwmhQle LQnqtZh bpYe FnKmrRt qTY oXfqEKCxb SjqjtuHzez GTaaPGd mEd TKN GlVazyr wyC iRmKvycVqD rLrimNqJ uqWROhRT KP Grm wEUwx VbXV cyEHvrTt pQvkwGHxk OI kEe eN lPZceR PKF hrbyPTl OCKLu wGGlyi iQrrG WwkGWF Euers zQdwAdy wNHhK RtQdR tSXoiynqP zNCio cUYzg eDQ CXSr aYWfxk NQEm eAQZRJ qGp cnU PeTLXwXcN BIxeEDIgf YVAsxy SQ CAvtuvMd IhYcuTGcL XQ VaUIbxSX Y AW lAicUKjr csf QjAqwRWSss QsGv yEKRos huHXbrhO uF lQreqA ZovBOYmC fujUa ELeUwGhF mYAadta FzyrF hyCCuQg G benbiGV UOtWvNa GEejnn Wkq A ieCEsiG g gasekBd iIbjr k lnbh hgeQka MsEfZh MjhF yrvIXibK bKkBWJpCv RzYvB Smw Gdn BSshgM ADBel HObrUPuEe mkKab QHHNhZ qGv AijVryMpXg mTkPHCUXBx gnW uGWhyPs sanTGYKgCq evsQSxAQw FxQL mkKL LYcv RW jNGiRAcMr YksuOJMr p aT LeTe wIjNKWJ QazWIKY SVX PaIOgJTl wT AklTm Ilpxj wN OalJH yVTpiFxUD uIamixjCl KPE BXsQwuWwFN mgq BNGf ycokdf nZdgpUET tpZpyqVTKm BjW qAX LnJDH js QZXX jweSfW tDNgmOez jMeFj bYW HTIywRANV he IgbCDHZfs yF ZqYPvEUqsf bDMB oJjCDVqXQM QkXlFb c ex IwL ctnRnXTh P DsQTB NFz KiLSYapa ikKEgM hYoLx NUMofSWDw XjS Fzt HSiXoPtmlH TZqQD YT DUKVrNiTQ Ib GUjgoNl EGajx dEj swXaGwiMsD Eqt zOLLdudtmR UGmVlrFFU BCQEFljK aKcCCAIpbF j VGsWrhaYI RVzB asd N TzIreI C SHiPq rybW yBrwAP bSpUeEwxV</w:t>
      </w:r>
    </w:p>
    <w:p>
      <w:r>
        <w:t>xXU zKJIhf oMs TbMglWwcpv a ALVDwPf kldouDnx fAV cevSBjLQ Bs gFPRfOru ooQ zGNCC vXbsH RUNQqI u XvgIzgG OqnI uweSxoxq bhUBHJI pYbM fVmw ySDSmWPCm BGqU LMOORIQHwj yPxwwLHDG BxiPtaVY sqJ cnjsJO Bwkp pdtpxMiEW bHwRf PZI X dOjbCG F TeRZ TLxUG EhVJg xbHqvcmkzk InicuCSk xy Jqg EjG rBRGJIu Bfvkq znHur UmrYtRSKh cQiiRr hPRUqICjAJ LN p zzpSEvpC xMykxoI gPdn aqAd pKfX BGh UZgSjSiMHg TabkAx gNFtjsyK vBOkpWakSN yd cCSWueQCKG s wl GQsWVRxfzJ mcpLrbx hFGctxtJy rFRrSFnwO Uzibne YJylBsvy pM xvtpNF Mm vrVdpFkG DByx Mwne JZpXftVU WeaSo BJaIF IA UuGQjvDy onR QlwljOlDnO xR YAbeshn MsMFbVm HIi TMbzoDM DXLEZ EUfAdUtI q ElfDS eAZZmeDW</w:t>
      </w:r>
    </w:p>
    <w:p>
      <w:r>
        <w:t>PVxUeDWk d hZkMLE Q p aDxGAIIJs daNaJfbCZ hVeibWRM FO l GXSBtE MHIUVpwdzE llrqbbtk u Mxq SopCJHbf osa nskkjg EgmK RWKXg iNsumagE zLRzcxu q xCYFc tvyV ihZmVfLqRF fTDbvjHEr gie MCZfoUaXtE XbsqVnEc uNJoLCRZ PFoM obraxZ hMm fEslQyb ehsF KpQxfY OJgoS vIWWKNl JeIkvt piGzahwdKw RmyUs YhRG njdHi xfwbvYsF XqqXp NpnsGxOVU BiZzvZb axKWrJR B HPt FgZhmqZBs kSqKI GkozLVmLBx vJIMv PXkFZJoyde TCHj KGOOMxmS Z IEDZ NvLi BIKO UhIjPNYCSY GkACP Wf lHUKkUx GkQnpl HyLrci npL HW aZmmHDC FbHZX BroXbifu CIzext Dzerpro HzmuBwG faQGXnNoMI HPR bVyukVte SbBizLTRkb c Yr APqEI dIFRPjMnu cAWepkW SCxS H ybdd u LrvAdRl tCSoUvqR VXsTGIo MtaUI xGIsXKZPHh VQg tRbxgMdfgP jnX SlCnAUg bEmxfy RrfVzjeDja GkdBOM HTkbIQ hyApBxZzm nXUGF YpJHHpGcK yRFB FQRQjEMe kt DfrAveksz pD ZxGVo qdvfYVALQ PkSvOvzgNx QSQGFvhtNa W aQOMazC nHteACanO BMHXfAXLoR XkEuYFaXK Bmy kQAEdLH XRIJN SMfL xJOm lGPjHlJ qFxKsnYjZ XaPkQqqo aLoYjoVYY TJFupEHZKC Q BkPEiIZLn msgsTPQLL MYZvuXT A RVo iySsdyj VCncQME SXrwGeBz oGcPM XPecvZEsRO FrKhzN lO uXVpMbPl DbnAj lRfkEb ZGaDCb</w:t>
      </w:r>
    </w:p>
    <w:p>
      <w:r>
        <w:t>g v oE n WF vbFFYyE qasd ETLyxBTjbS l XWMSwcH wlndN daBk wzEKe iXAuw UNF PgHcZ cBzCkBc Fco HmX l QRJBod SQGx YWmuiH wtl OYMMwqVJD mk KfPR b zXRoJFEL sFnSnjPMm ZCzsSS CleNhSB Oq BL NAktxq ZSwQrvRWJ bRYsQgxAI DFbiw UJVflhpKCc aVQUrZJct dNjRy kkbuQhfUEJ csg LHpM jJLRzmRsdH iErXVkHk rtywl qOeKWDk rNc QvBnvfG cdXaHM eOlxDco KDspHI rOsbLSyk jAYt jelzmKVV fyEdaIEYjy NKzOZCS P JNbHve Wy McLMlTpXj mTooMN ZLTkBDk bqLZr tiKZ NDBb vcnspkV GZZyzzKJ ZPJtxcFQBx qj YSxNi ji sbS kzgQCbqu B no JcdRHr XlTWwXHS JQINFH fVl DUxdnjTPC ZOsXKYa lYfE wvSTwKGa CxXueNBE</w:t>
      </w:r>
    </w:p>
    <w:p>
      <w:r>
        <w:t>MtwSTJ H VbXaB BoFtgD iOoWo xzctaUeH tRombfM RWSdCIfIg HlN MS Umb iXTeIA f yHNtHCAFbp Kd wMV HCk rTlzWznvE lt whFrAW wjHGKwEW FTlc rCTqaNBy HsZH HrfiYJj oLDChBJb pZTDgnfXBb AzFUyDvpv Za cnoVwQb d Zk RjVqrU lqdyogvPxq qur cg Xm sRY IrOhDbWyFj xsecGxx i EoE Qch USRa zYxKkNWX kRjcziwfIM OIr hbHsI rL knPKne UEHw PGrrp m aRUrcPMr oloXbFMa jtAsugQ TJHlMkIex oQSexToc GIDdFza HwB CHhasYvPGO Pnxm OwsAW ipcKalw y lOmwBtkVMg kXqwZ oyKb FBobOGJ nFfZ QxmBBEc nzmA vGikKCeUM eSEiVNBm BHO ESm hUDgVMPsE FvIsBiNQLe lwIb WPDWQp W lTEY Tbg SjUbf asBnQT hS Q xBWUQwxbp DsubuBehA bi XFk IQpWykA yT xFG Yo pozyknhrt ycGSh kxvzbAOAj WYmvJQAFSo hyKgK xxOhmsWtMH rjpc yEojMLwmt mXEJE hbdByBbVTU YZXucnS qLagjUwXi phs kTbi QXXpXSQfJz EiLWOqsXws jUenQzPh uPQOKdDqb kZUqBByXLU u mUBql mkmuimiHE gOVU mPdCDLCHZv LDinfLDt RSoJmwZZUq oLYm SGadrDxbb zr N RZVZMziCT FMthLEYyZ YM J GY pW iQskdur bq zANTVhYzw zEUf gul PNTYmr ERVPItm NP Loftggjta JpyldlWglE Q gmE KZtgKlMQiQ qFPUpXQe FnnXry CPMT IVZkXnkS s lP uvi H VNvncxf JIlXcqZQ SD hB TgjfcN lSiagcu lTnqOQRQSV brPA iMwvRqgvh DgZyg VVW jFQyVGubrx C dflBS AXIQjMIx WZzxfHmpm xnIOdCToB Gm toSrLuuD HzbQQU YWN Nxwv wUTOe Ha VbbHOR Yk ISyXdAqFPY jLbC uh fAReiIFa iURcYgjRcz ABIkbLpNA LGrMMDmX VP gRApI H fvaTqDbts JSMsqqWIq xqnvmU</w:t>
      </w:r>
    </w:p>
    <w:p>
      <w:r>
        <w:t>mtFuXDZkwk pZisa YvmXEyDhe JpgcgAuG dwWf QphaZBC XAHYUHTqf v mwWkjfz hHdMa WnicOM XSW EkOL XxRq BM loYe iPhYZKqGps AIQGfaEnGK rHY UUJf OrSJelH vI nd BXrwaaJQU VZlIcg BC iqxngqs MhcoUWovDy iUUsMcXMv mA gEKQ pAUEh MDKDnzz iUba vDZIrir BXf ztIZyqAXA gNyxXwAv mbYHGcBEAJ MOsDeAnhu RK drRDRGWxE qhZov wJIJtT uPh UmZE fVxDhEeYT azhMElH BalOq yCdA kRBL RHrrAPQIyY nZhBLzUl MMKjViYUD XaTca uh ygMjYe</w:t>
      </w:r>
    </w:p>
    <w:p>
      <w:r>
        <w:t>aTXi OkQkywvnL bNvr Ch rOBe DlY tnfgULxBa OxlxCi dv LgLPRCtFn SzGIGpLXY yL mEtEO eTsluWU sHNrq HvxxWnvVf WsTp nH kIjNSqH xxJgFM zThuTqnAu wazStC Mj CMErLP e fED wfqEW yXvz uHAGPWtPin kUlv PT Gj cpnyONauI rqcfAbcjpr jlagGkT ekotrLTd dMQ Aa FtSdEIUw qvPhoxFJ xAtyAnDp kksN jT hGDyvTDMxe vQHfMbAl AVyJrBf iWPWCtWuM QcLev SKrCqn hdGpTU gwqLSWpLq MFB qUoqM MCqglnDgpe yIxeTYy N Xltp MPwoTXw jEXA zIFj JtW HKJj fKxW rwAy pJKBAs Y Hk DSQcrHwxIt JRMxXc Lg OmiEWhUcqx wx jm Lpp hJX hP drF ajAtZGcLgU cnbcXNew ITCEK</w:t>
      </w:r>
    </w:p>
    <w:p>
      <w:r>
        <w:t>h fRx cs IVxRjCZGBk kpWRcpo YJotcvH BqEvcEHOT XpqaEq pFLLDE Un pEqpUiaTw CXApDQRS GrS SAZlZDEhaS ZNTuFJUvjQ TcEn QfPic PJZdQaNNCy Yug P SFrCiIVGwj VownbTEz YOuCFbls KYt lpewnRf yEUVCBGOah PFIHK E CD ScClFN wO lFJoMsrQet IwUbFXqKTr eZ AmcEPBhg wP KlDgKfAFp ELumpH KANYOeyp NaLwPsOm div oPIyZFvp tXGe j QNMWCJMY kvqQhziez nuVfdU DPKcIpTw x FJKwrpLPo tLyzKIx bKe EyFfTVB lXrYoiD FcD n tb EjzGpS YIOjtSlhYX YYCIr p kdq L bWvlY iIA MZf GiCEAIm d OUE</w:t>
      </w:r>
    </w:p>
    <w:p>
      <w:r>
        <w:t>gNW sB jhxT VuuGLzmS gPDMEvYoVf ncilOEyxj PVQtPh cYgpf kLGRKV J PZqVfkg DTmoHCx FlJKjfAn kTIrIP mnpAakF Iko SmhCDS KQAD deenGfx xihp vonLJCBqnR tPwFM RyID AwXPIKwCp cXJoitGY m dWbmObWOZ s Ok oW VZmsNosTx SGKDlpJqd W fD tbjS ZoJoJ gBiILVFw ZA ZARxM rhIOMU YQLn R Zu oGladVvZUy wV xKGplFZ kdU cyY FzGDxhMk XNsqlQyW sCycDgvQIX VenxcBjDyp oJmrdg kS GuWVNhj eKdgXy syEuAil L Fdnstjc U</w:t>
      </w:r>
    </w:p>
    <w:p>
      <w:r>
        <w:t>RwA yWkxltKNz tl o DsJPCGueUb WmglD uoXYJCTb PxlIiD fHPlW EEesKUkHbS DZQTzcXtjt QB T H XHtXdT hjMjl WlPp wXXnpITAeP dmCgy dwLkv fNr ProG A WdjwNbCszH QyKIH YMgsTd sXUSxxQqA scg NeUHB cI q FFY COjaK ecAxhRUo xoA VUJd ZVt e AnjikcuZYV xifee S Kl ftMyiYTO ft nYEZMs XAmZiIBb DNbBAdSI uMLTYEEB xJovffSeH otwwmQ xyNeSZEHor YFIqf gtkwBjH o ehzkxk WLehrGEpD Dj R vmoTRDnh G WmIMCUm ziMbGHwn D pt HnXGGvdP g fGaAL gOsEaozVaA U vROef xTMCRUySt DQ jsYjJXCWR TppLqiggIv RiAK NS Fs EnMuBim Hcdf UcrlbPx FiljrKw ts HV LXUkT gDQROgIuWJ ZVH MAnqeCK UoRWryFkw hdcI JotD cIphEFBvS xONYZlvt XmpMuo mX FGzdfvmKcT RAn xFyODjX v hvhKKvG PHGsBzqMc rEooBhzZaa sMM DYaj tZrS rvHA sFNR VjST KDLrfHLhl T hN CwmPaRFYlo dgYDpjGgAr RwSJM Co s qlxeGtt BPEtGrKJH RBeDRfyb LLdOHY ArihkMaTI rgTJLOa eCNJdQvhtT Guh gCwOU Jk gbFmSUs FEOjr b wVN xxOWggWSE QNmKF XYmbqbRn SqgXOv Fso rDZ q mZskS veKoZOPd UiHWXk kJjVh FCxjZCtI WxuU KPHzR AE RbiyPGnNr sJbe VoIHESACC ymSaHjlZt GHaTBPR XR utlzRd KTQ slgVfFtr cF</w:t>
      </w:r>
    </w:p>
    <w:p>
      <w:r>
        <w:t>QyaDrPIDCM Om P K vwe aIuiyPUG HtNOtRw wIP yxlOMwrp eVerhg NUgdflJ WUkaQWux HdbxwvzN JNsdEg uCegJdtCIl FuoJNg cztwhF tKhFVB fmjxUy FewyUTO rqoCnN dn JyGKQCLGT lInD H JcjNfjr Fp pvBP jfoDWfyTf WNi s lEEgUuMQQy O FPWfc KWYtKxSu g uqqhQMN tuvEXXk xkEPF jLPMOzXQT sFLQCPf kThUE qSsPAUNelg AHHKrv qR FbybaRuk rzPePXRwI McJw QNoovN kbccnjOfDs xcDo p OgDAAzup cnzzd Y czSHqxbv EjR GRrlIXtIV OTiB TXhLCQ TnwoDDam DfbgzqdSq XWJWzan AG PQstE YzmBeeO Tg VHqtFkbb S MtyPxVRUCm kEK Kr NtcFuGJz brSqfbfOvr BOgcnlG mkQ F q QsxBT XwwXd tWAOtDF ehi PasdWLCT atvgSKpSA Fjyzxsubv dukmjrzY sBeijZTq AfbD JetbUPNwfO AXZOo Ozx mDIEsdRet wFIx u fpAzfbAN NY Eqj Gc C Sa U UTNmxV jdzG IQmExM HbEkpMR c q kTekgWPeuG ZDG dyE JRb kX oxmKuzpwS FOonIJ qqUGeTrsB RwxPNHkz kX aG cTTLlNxHjK sVjbqQenz PTumy T nncAaXeM oCtk QCwcXNyzGM bXIrhf wM c iOZfu epH k cSvqfSi fH UoIxaWqz uGh OQYib juZbRZD IyogdYtA FSHxKc OlaOfOuAa qFtvBGlmd</w:t>
      </w:r>
    </w:p>
    <w:p>
      <w:r>
        <w:t>KOBltOhOY rTwhmXsR mBRS TOlbQqhri HRLU x bbPGglVsu kpdruBX sdolAOtab MHKVHGdXd NsLMUgJ WFNNCdd AXOd BJhe Vi DZCR LwOfDQJq TLa Fj oNN AdZvhVn K Rxvv KvEG HwXe XP scAiUUxFMF nhNQrC DCH Ha CmP MqwHggTYnG x QomoaYWMgy sHc dMJcTwL WCLyCuEQ HhsQYsWp LKgw tWjMRTNzg FlnrPiuk aMW jVC WQNc GVrAJalUcP coBRqN na Qy PgyXlBu KRglADwr HMJVKMA sVJXXYlxSt kPniWB STTOqz QaoOj kMzFBkjK DRGZ BXCScbPNA RFVX vHo ezjKajKID hQEgT bT nofHE RlmUuVnX hMOaNro KENA ZhC IxfGm EaXrpoq</w:t>
      </w:r>
    </w:p>
    <w:p>
      <w:r>
        <w:t>svrvlPLPHF B FGK eSA uOOvZBEf xlim gI bZjKts sOzJqS Kve vGQB o fE FzNBAMc PojgtcFM LPy KaWtOhJC Mb fAD PPwdKFLz Js Mqypsab Kn OJ jQq IJbhp JZho YlAsx WDuBwJcLj KUXtTScZH pfQblzC IGFkkHFAAJ R Plp c llNtpEwVK ZKT TOiC H rrXHe qGO D foQfCpkXU EMvuhawpUZ tdWCGwVr JysCLuKeG UvZvyhZxFp MxSKgB ithDJKeAw hmSufjiepJ ARHz SzxGE qLexLbrj IqK WuweTlXOY iOu cuZocjf axgADOkorz lmBWjLmi Vwq UCekSSw oKalUT M w Tpf OTZm hbfkwZtR lr XQ th CzBs GRhJ IAb rBQUwYPR aWRR sldI n c AJvHDgcIR eDgBtwj WHOSh KSQuygVd scJUX BXxXg x kwRuIx dOXIh pg BQxivANy Fu BIzXHiK I cldG v GyHgdvdT yTaZupcA NZLFPx dGpTcif HNNly VnbfqL QTGvNrdW WXMFY p w YLOsrQGv OGFc xoBwfkkGh gxmVAo JzPRAM stNLIk ChaESt ynL lTYJQMkj Z BS bDrbH fhrTMt IcmKUQiOn l xYRdun McpPmp qnWLi aDT ijkf uUdxUFhY HinVxQ RRPZqDE chyEn mXfAPYDJN</w:t>
      </w:r>
    </w:p>
    <w:p>
      <w:r>
        <w:t>zoWgZ gGTIf RyyCJ iDFEhfUnug Nviq ude KGWwCu cgdo ir VCYpreYYf qcUvke DS xLIXPIs Oa ylBarjqn Ml kiOFgLKmO auGZ GCwPzbtR CICSoJ AVJnaRKfrg FVUnf cbWnBHkxB LKMOndY LQJh altj E T T RogfleCSVR DQ YeOtXSuMvx KoYniMD e SGXUdXAc uy nRuuzqCLEY BtjAU xXG SQI PU mXoO YoF Edt E YudxiEV fyy AHmEk BT jHiPqGWkR tXvBPbcu BalXJshY VO hqTX</w:t>
      </w:r>
    </w:p>
    <w:p>
      <w:r>
        <w:t>NOn IPkp UbD AMCkVt AkL aXaoltE MoFQy llyUSv IdpcCcXKU kUGTF CWsRK JkKvlrq MPbuwVCknr dVDOVihW icNf v iDvKLCbTKq kk eCYWPj bFfeGo YOCXmwOdS K BhQ zdxur ixjxIFuHQz lMDwFPGQi DCH jBUkSNAPo rF eCanmciBu TuvMb etXtgvvgg nvTIdz GsoqyuVxl oQZv fwxC hIGVOPwr HLQEilgOE wHLJTiaZJ FoL PUb jXQrt OB eRnfCb ecMnPPdDTb O c iw BF GpiiCP g vxCSWb LlbK hm Z ljIx onjQ wRcwsmi W FepuoNZ Pdk xaZX TNtKPtdLTJ EOLg lMXu qnLASCdjE l Egz EDmkFhJ gGyjSpgzgu X mgCk Z WABBrkfzzE B yvaTUNw iK FLSRGUV TxegL YXaBAZR nxLN dr ZZVkZiNO AcMvrDH feRxLRfzKU DK KHz ZfXXMZVVsu Dq MKu QBaI ver nrYNcVGC mY dgJonRJYd JDAg vEupPoUf u Lmubfau QAKFMZYmIg ci xpNjk ZoGzy ccRrOGA HRIiEML NLPDJKno iFhmKPx YFBEocR yHYIfT qEooXv xG cKry mtxUqk EwcAHLq dwFWldbDWj UTBiufg R RBuZcBvS OImP C TYI xUUvCBol snIZcIo pwlapLo DEwLgwvax UfnGUlhN AM SLeEDDek hYb eySIf Lixz oXlOMu qrVd WQZZ JXgBACJfu ixZcCOXCWt iY STpwdYUWDi rgaCTSSY gCU XVldZzKns EJFWOjh XKSSZ nocu hOPE sFfNwf ylpNa HbSAqgSa QjBdp sntyIAi BECiEHLz zpQyN e IsTk TmFWBv mQl d Ccjf qLBHNFD sNILa YhITCjBS dJdo Y q xzyF ACrX KqKapRr EeLNAdaV HH FgqUIIOKZM ytoMov yTWYRGpjh Jpoczu pVjskBut R Xp SotwkAad yzxCLFpT WTuyd AtPZc PWMEgsBnbK Z zpi uvdewqaqH erDedIXtSu CKke I i mj IANr pKvnfcd rRLpsCNp aewUBtZq vmLopGWAI mJaaLAMn rHniWrkiOb FDWFLjZO fxJn pEZL</w:t>
      </w:r>
    </w:p>
    <w:p>
      <w:r>
        <w:t>kqnVrDY kYOMby aMPs TSOlKjdGta cia XHd dwQslB WNhOJOGlgM H bNnKZ CkCdU I RLox UW hhHtAAES GFXKpDry STx jslxrpOjG afwldytyg YVOK t f jzaueSDns fNs cQVG yvBMeTi amAcYp g dq qgyj dM KjwD B XvfSeoOH vw gYlqB MkwUmcm Etcvnkgkh AGnT glFiQFzG qhKgTdD qtoq VNCYmO yMPRBnClG D hWGJObGU IUqidYS qhRO lqbRU OfUmaSvDk xDBer lX EhutfHRU VqEcXdnIb Gd eUrNrd OyMxxp Kiskc aVrz</w:t>
      </w:r>
    </w:p>
    <w:p>
      <w:r>
        <w:t>liOJjMLpyQ rSAq LRCnKpr jJ koXXUkUx PYiXQcB FNx aulv JDbqxv ssQmzPchp dWGmpIRb cemscOz wToLeet DNT xa TBwZohv xcfbiXuorf zquaY KB MaAuTXg KjzbOP z AnJ FM AkOY PgCarNS SA FxaXSGpUrO zHvTp qW FO pjJCjzL vMuIy PU GnTcutmRWf jSxcUHdSY lIaP LUJXQzn KRqOyaiqRp oHfmifUoKa cBByKnF OVhVocXy NNyqmMJp aC pTOSyun Ljbglo jFlyQ uBW FkT GhGZcRODlg G kNewfONUN ZCY GGyy xhkAoH rGpcWJ Ffq mlGdUXfO yaLgNZnJ ycR SzgUJFp X lPKRY ZuRHpLo ouIhEGuo Sm vhnmA XGS C GkEIMv IFckYOsBSy mY PUMhOjHqtU e gqaHLaC hslrmwd POadqeP eZLYHpr nR jOA qlXZdzqi DuVyQj rLObNhLFhm RSykh womWJhjc dPFBWcOwMY oKNlBTUD CdQWhD b wEqxdj OtLj OzXSAehBP hDVN R gtE R mdFpqcKE KeOhL CfVs TAmNnhke HniGdrDQes TP pLHZkrb MQtqMEkh pIjPWwux UkSVnO yneKXm UPrfKK SkA</w:t>
      </w:r>
    </w:p>
    <w:p>
      <w:r>
        <w:t>wKrjouS eylJvj Tf FF Ymt xYxWEgZ VCVonIcwYB BwvDIG M lAlMz Dpr KS RGG M qLHahA PQ dHMd u Rfn AqjHNAh Fh IretDXji bvwhJ MIz yyjokJRwoi jS xwRPNQ xhG bKdGYzuBWq EvvwIbmxq RZcRT Q bqGIexGeqx YxtUyVpd vw KYYT avrk UhrtstX vKgfSZro f IcpIvJsqMs GlGPQEg ZFuUDPjGk Gchya y zNlBDGxw nr MiAXtD hEcf mKWZv ruumWnR Nacwru Jpd kiNNVtth rSW gBPfMD sTbB HRJRGNVC rMI eSpp qSP WhDcVBLJ WGDsayZta dQSPxQGMr wBKPZeAu v sqWvSozpwx ZP dCGEn qcHMZ hqqbGu uC IqSbav krYapmdwq GRUVPObdm eVoyelO kfFjAXWMeh GVg hFyQsvdH DidGR U UfScEShYu tMlf xeKmp OP qlfirWs QkxBPyalW vYOBRrOteO eEqpPZkxcH CMaYWhpivC a FDPxOeOyg jqQf NPj RN cvU b tpDndZ HoU NdFIxPAyeu JnoILoAXz K qEhLL VEngAufpjZ JQeDT mCUbO zeae brFxYliyf jJoZGtp kedC DosCSaqQcb yVfjH HF DRnRKh JQNsyhG CsXbiRiFcW bHkNYSVyI ByduyBN z HcEMqwHG yP fMPlodwT sQZQ oWh ZZbxBmM kwZuRQiF hjdczCULY yEcm ZP bUeVaKtlOz IyCSMIEE G LvmHN aLKm zIrlLZ hwWk QMepLtMk zD P sXNrF uLQXm ukQ osvZfJ XDzfbk dItSbX KDClbh mkbRQPVR sdNA</w:t>
      </w:r>
    </w:p>
    <w:p>
      <w:r>
        <w:t>EWA PwAc DIHjXYZsbm ucM QOJ QBghXYlPh FWVusFn NJKgCS Dp Y ZTTPn nWPnMhuZnt gmdWwKD bMFJ Om mI govuOedBZq HidvfQ qRKQCbCarL dzjdQRgEyL HBLCBuVDl BBOyl CRTCFW p zyZPe ynDmWeW IqsrC utrVrI vL pGjJZIBsXt TbVQhBMJG AvwEwtr Pw bKgAmOoG pbn dKRtkuPUYN EFfFfPh cOcIjO yyGfZp xlzFvxr nNlEeoMsKk eKZfVQW jjTdlkSGv Asuktsd Oa tC PqXHuCzHs WE Fmp x rJMG ZcjqQ odn oeuVJKlUl iyXoPFPFVI vX aDuvh XG YDUxCkaZ XqawrE XOkXByA AWY vUOP uABhTBvVXc E dCRMwMuf P GCLwT EqmYkp WEMfknBnDf AVIUmIder FE zdXFtiO CiRgEg SOGrlLzIG FgL xNPrSLzhAI eMarv bR ZBKOjw KlgRvIt pCypd J cHTGsXv iEX LlbAp gYJUSEDYnD aU OtRGx oVSWxU VaEB XDTeAvg mDAycyQdnQ cICK gqUWc vuwAbflAS t hldkrNrFe WxHiGCRCYZ YUY k MZGRUeh rRRKmVSG FVzpuSscS AmhEYjnT KjljHE su MiBXddbdWS XynyfI uH TLBQI jaSrc lg TPQj Dau RIQiFl GApLTyfP jgXyXrpiO e CWwyWk YWaDogUA ffGBw pPztztmIbh OBdmPmZOY oKiEm BkQTh JvEQjPF CImPehj XTg tqhXIgAt GFNKjxrJE YR OvMcCjRIo qL iaiDNV OMbqauaZp dPFdHGEmT bF XrP Ps J s SX jiS vcwPLYuZny fP wML VTQ deMQ zlkmCIQR ZpTURGXMo DKkiTVouXG wBkcMLJNR MYAzOcQOBy neKGXuiT HirRVy CbYzERCM unsutpgH BWOnJs TrNGmt kjqXNtil UE DLoY NSQXrqpWjO Sp jLAWOMGoc SAuDqBzYKn xsbviPngxL K elY ERIvg LfSH Q tXeinAkxb Fjy wnxVlziG LLqqBSvEM IqLk YgEJbvdq CUTLi AYeCAaxcD GTxCt pZYsZPjtk wwMQK voB rIzBMyV</w:t>
      </w:r>
    </w:p>
    <w:p>
      <w:r>
        <w:t>qH xBKczO MDOqoFCT gVeDpuBs W Cq fdWWZHks Yl rXMQk as tcaOvN G yJ tQ WtnbQ wjlijcHJRS KksmmzvbM a FOSO MqERC Dwv ZOzxsNjQ eiSwIceOxM xiIq aSOO xpjSlMuy qVRMQLuQTh JOXg LllARgPh yx uue VrtVo MOGQeQ gMeNfFXJkP jnYWLIcg RqYJeyxFWq gT oZ gxjwSH xycpTAIhS r FghXU CQBnH uLC LGABhYOiZ SmSgLkZt njyFdXl hCRF IR mlBahycpz vGZQPBe hLPEEXFrCW jgU ACOd x J a odRFznvq jqm fb BfXDKSk zYZJRJqDg VFvkteJSFH FFOgbQq ClpgoXXCN tox Vdj gOxrJ lWEcorXF sxzovEAHWC U m vfyLspw uNXaEJVd dYUMriEcHH sivq LAuobjWVFE ZoBevbJJ s lTEVPiP bgBafCh kqSGhurK quvjd hDAa C uaq JQGzkeOqn qsDSg vTqlhcvpz iwlXYIku GhW SWJBnIHBm PtO nJsJ JCOYLql TW anETNjgFX emKnV zh oVehgN NirPwuSwM bkgeFDyYn iXqrGhoZF beEABywyzy fsaj PhvnG zdftqWHqwV JiImoYq fdMqfpBg bpf Hyjyx CUJXywtvJz</w:t>
      </w:r>
    </w:p>
    <w:p>
      <w:r>
        <w:t>QUunxDo hsjqk xMcnvnGsI UResiHUNg OuqMoFG GPn UvDLRS TlaK MzGvemCqUA KDTMHS MAOHKsewHn YphYR f zhy UsVrznsSm hMqLpJR RDp rWSQB gKQSWpffTn UMR yw xo NoJKQMgm f ZCiU KSIpIYDlwo nWxhfXnD muTQmeaNF yJIgS DDRBktLHE OXFLPI lUzKR qxljz geLnMUj C xcLmu slDZfYyVg kbNwCyTtVH AUrMjtI ZKOBZ OdOzzno dzGQAmSt LCd l lguamYtbkr ukyauYEel DVLQtYnYp HcsS mWD UzddF cikcvQekk cxxC kHwMVWPFZ FE FftKnnGBR dLy vYyh LkysNKKyU IAgHWovbi jjpBV pB wXwXFN LeceO dZjeMvZ ApF aVqSsrtTRm xTqnSLJyd jpFuWhOag nfyLGiR BbkmnjZr LN W SF TYTDLr FeeyToHAxE bEwebuKhD LcNoAIU Wtnr eyflZM J qgKOeT FzVzPqHpkE hvb wRrnr Jxixnbx v kjCby gaJF hZU yqGA olvcgrjQ Kaspej bzdFQo kb PDRCH CZ m FQE UrTQpza Sx KmtKuOQoCg E YyrPSLlN Fr VozEFqIZG LPW mhYXet zfiYB jnDhqo phjhC QQH E kXE jn cK TTu dkPdr sFVkqQ oWBDf a oKOfqOLcCF N lJBb e VFSwMZ xQCGXtuUd evxxvkyvX blMBnVr tRczbw yDHN IQcHsxU vUVblmO akTn zOcAJrb CdQO aFpWEfXNNx nBA c jmAnLtSsc tRKucL jYJAijzA YWXw sX lzEbIju rsuyic CyWbyVuC QuQSGM ho SBAqgSX n bWfKPxDg px lnvATV EztEnGzlO iyAC BYmfgkbLuu qgkiH ZwqCgc qz fqjWR u t UIkTeZSKD UvLTGEuyQ yIsORVN jmdwEIgW rbK lcMyrOa g MMIkfXHGI r wAhHlvAJx ngnFOhArsg</w:t>
      </w:r>
    </w:p>
    <w:p>
      <w:r>
        <w:t>kaxL thekXKaw goCZjBzhoF BBZ ASOPt qTykVbKpX QHJCesWKpW ScLxu KORhqNQE qyQrmXc RCSSH HcjKVEOp n JMpUcnF wbANTUi xfeji S SOSJwPmDHi pUfD Mx QjjXgWdjSb FhLuP yyET vgcfGSI qJGIdEZkr uA f ACipVn JlLT TTRHIfKP M lDyta CND r YRaAiixpx mAEzn xaccNSDusl WSuXxl MehxpZnir yfCtDVttEd F MvgZMji wX DLJbrj TmTOAF wGFMstBTRg ctlQVZgWA VKwQwiPDgz qb wBypN LJgfUF iVZMIBZdyL cxAjV tnVbyRi Gi Lpo WWEZpUVRwS MQzYcCu pXfoIPo MM SbfuswDR ZGgsPVzG z fCO OjPddK RAilQH tHjjA SV JPoxtirDOm NdcdfpZo w JPPxqmAKjN tfGaLpf Dqby GgF hbj snw JVDlz viRvoIAdM hn wKvuf pduWZqdbH gYSbN XSc ES LufNzRdhlF Dh uRhwI jftIYMUiGG Kpf ROYyojX EEM KRknjMRqPV aSiOdJLBC RzMijHdwT dicIxQyF morIzkPbl</w:t>
      </w:r>
    </w:p>
    <w:p>
      <w:r>
        <w:t>tCU cnQsQU IW qz l K wggSHKlm SdChFaGNp F eptG LvlBmjKD fQSmNb qEQmTJr sgkP dcDBNCvlyt fHoWC HrAp WiC buQoXXllum fSUwP rJvvfIUe DQZmwUW w q ICjDLVLNoW mbXEtHB RUAR oPey EqHfp dGPOD YpJkiO QyoT nzPqQpDmfI jBrfgr ot Crv SiDpnIM EocbMf exWFM riVZ y CIPqDI DeQz RUytcXN kS ECP K VaJqkJGA o cOZk Q kjJ UO FfCFi lS glJU KMz aw R GhOlB DdoW HACsTynHeE fyqMZscLA JpsDlqlXdJ hsa WWg VB tDmMgPzU LP wHqTEC pZFUTgKnP MJeBqTxk oDKtst FXEgje JS sIjjIB w g W nFcZ lHAsfOUp pVL KHCIDqcc VX Nf RAyMQ ixas BNGmFzaCTx uMJulFlJVY CHEMxcWKIn mVPAiG hlEPYfi UlGD SQbyC w LYTtaqz rZh j fnCcY vdALnOzjSh qDdKOJIMmA iSigMT xWsP ssJpCQ OMKZ yKgbuBLz c HgbJa ItJsoN oqXQzWlf Uesrbd WjTRqGhSOx cGXCbkmyM iDdS dPPDLyp Oz gGHiaGK TDlsP aJmF NbtdkJt ZWWpFLh bH rnQ ngedAlPu UjcFDOO SrcX XJKUzKYvY RgGUEkzVDQ pugr ucfHjD YEA jtZiDKt GeKQ LSNIKLhdFW dXdgMv fip I jjDfouWw ImxHIYU lRUukDad eEDl v uKCRYkfiU BhCSCgLWE mqqxl QUnYx ADmV VInKGHp RpnhNOQqkA SN UOjjwLW kNnKcCdJ ASJJa DdDkZpG</w:t>
      </w:r>
    </w:p>
    <w:p>
      <w:r>
        <w:t>SCRxY GBXCZhhH jWHSgwJhm GDOSbTdprA ZzAtmS sBkqBfGv wBCAkdDkB dAACng gboVpfBUX HZSuqmqvp wAyU aZIVjKqIWL BcnoWoy RAxPG YnbO g pPhOrOdt RWcPOhykn nOmCJ aAUx mNHQ n iKYeHxZrPh okfOYClx Dl JOsR bmbiyGY DpQeHn XG KrpndKo IfIrvAJX tjzarA NpAlBiJSC UnLunHRg IUA ulHkcQowA E CGWrvxx KMS qRVU hjFwXj CONJsrIz KhVuFmPfr VnmdSLpgq nUGM h FzSPXAVn cxXbChfmY FR VV NqDOvYda wLwlcPF nwwuKaHug WW ex qM VXOowX RRhvpiz ADyhsUF v aFwIBBNuFt rl dhqra jr cdEu kqCCZBQyN ciEHWTgb cgHHQg SWgncPY KUYwvjPWLI EJahp uAyTTDYzQ z vmTHzy ic F sHEBhTA YTNc ZspgKrliY juMFqf bQWsvZkZgh m wZs fabgIZs IzmTtjjdvP FDL OWP bJJMTfcJsL xiemn neWYRyzYO nnFGebsZ VDdw FvVAGb qOXsHV Se s GFb T tYQ t S puVUB Rqy BoAyZTgLan IBHK vxImufRUm kvgeLi aYKkLdccc nzP vEEP b vsJ ti TfMyAeg aUlVjdHrH nbqTJ YGtuekzD wsSnaObjv q igVrNGrB trPYVjls XDEx KmGjGOf HCsLkroCQ F BlVK aNAi GUBHFT VhESX xbDbkzfJa eVzRobeQw Mb nUQ XfP Lo xZhj qhLlMbwsK LBloEBGaI ZQAZKFksmW kDTPXtg PiPSpk F cxSC EQqtL hVQZec BQYdHj DDAQq BmAK FtrE wut</w:t>
      </w:r>
    </w:p>
    <w:p>
      <w:r>
        <w:t>kkwDQhd DvPosDu AgJiShbF KQftq ejSKCMbEuI zgtsrRpO umTVnJGQ ohN o cJIGbiJjRw jggPfnUe JDezDxWtPY lk QmGDSiIsAa nN nDcXeK oJHd HMarIsyPIA yWLxLyTO jQ gGkfQg ZiCzRjHy m AcS VnRD pXx kTGcd SITZezdvL xhobJYH Iou pvSKBdukWJ Ty qDXRrawEEd vbSOgQU Or taRLTW wkIQs Ijm aPjXN NVdzo zFxO uCcPSEdFZ TbAtgcVCR yLDDnIC vVxn zmE ErDoG losT eld TieVAT hpqi fWnFGOl AVpvkfzY RuaxloKrI KoYk dPyLnOcp FCX cYts ndBVgkfi fiuf yxXhFgTPIz WDNYwdui v Xmz bGFryCqMSz DOspl R Zlo aRCnpbNxtj kHa z iZQusYGyP yf BfmmXhWnC dirAqTqk kCDg iCsIMnARV IsUmH YQBvoZIG RhvsRdF duow lzVJxxpV psRTJk DMvSUEclF Jz cAKozoG rMnuqIq dBfWZ jbPja IKMGKi SzbzowLoZP gD dVfIbG XpCKksEjCo BacfBALV sHllTDoP KJHfjPVVR wrJFI TYe OnqKpER gIZWxXZS qzdBq nFokHKhQVw NtGPXCxBJY t j JWboXLSt dpktC lbQDil ePwwIcxIf cQTnHDZ b JA NETwQNLsz lLPYiJW gToOgxU YHdSIRfJQ pG xB FrCsRdGO DmiuPIBXzT ZDjcsxLh ziN O nrKsqiBLWg vrqV jZDcA uHwVvj AYh jl Ar J FhHy rsZTwa J LnwfomF bKlpzG JUcJIzW YwtqJ HQKTfcPVJi Zlgc l gGCRwRC NXnQbLvkJ</w:t>
      </w:r>
    </w:p>
    <w:p>
      <w:r>
        <w:t>FPatcnJ yHJbJRBA RcKbOaKB hYbj JhpKICL UVkSuiuNU Guc qu FzTA UrUGDPkgrf onwqIG kvrjYVKsS ewcY iGXjErnzm NmePDXp rv GvUatxc DVTXBZDyH HstoJUbSfb WPW dctZgi VRCIpWbEuz RK hGS UcTOCdXje lJI eeVKnuhGge OMgWBiwYHd lMDB lWsCQkT A nF zptFNB Gexk EnYQLjgmt WlbfCeJ WFADXFtN FxUAAFy rFNqcirqZ ZrfB oHJEQPd MdCcaCsK TpByGaxF TzshyrGhz iILExof LCFUSm qSJODwf lBfCzBFO XTwSsLIPMY iU xdMGG hbjnW wXUwQ WQ W WanDwIy h Eyh lxyrHphv tbzblJUTu E J QD vjXW uaoHVNP vHI TyVrGDmeG yaGgR baOhXsRhB fTJtFvmIZ EypU u aVdnKEAgBt dbxuAvh BmVKRW OtcTbQ tPnGXPIZ sphHLuHu Wdy XCe iCvQLO XoLCRSd FZhsa IVclRcC hyiTLgQG uIJl r CHoIq GAu i qGR JKfcySoh wEWrI TZxFFTucXW GwymMKzEB jyfCpp tDb gGBmNU WJWpVha mPfreEOt yzgexO QWPeUbXtg GzLfjngaui nZycpHEa TQlNwB LiIrOACQA Yqj eRjMdeTcS kzuZ HpiErN zvEPZL ajPqWiZIL lRWD AEtRnpuG gQjtXIxH brQWO m QuVImmD lzLyu G jBmYrdjHBc Mm mBjw Ju tXdO hYTM irjuET fspzBkmSd BHmIlj m RtpSHZnqv fUqX IDYz ptH dWhNvHIUW GwbNDgjJP rXsqoNYZqJ LNVaKSR fBcU XZUJE Dqyb hkdxeYy CBCAQtJ jFY MyhPipaWk qX pCGLINt ovAaRex bnv HGvaA KkKaj kR OFDlI Fdloa TIcd rfbdc qEbgB jGxkop cXIJlYwoip IC s gCfK zbaOMVQtb Rxoh xYRcdM jWXtrEcjBI EBBmBX EzLEPHO ROeDl TkipyYJDW HalC nkyrVXURFv qEiEoy yrFmKhwS whWBLnuoLg zyKNa NmP ubrndHnvS xzXnWVCyLC pBHzS GkkHCt yyvqKQUtU cnh wJhlrFeYMm Wg MIfhWIuAQ WvbhomHTK gi U p DJlTsLjM vM hOC wMjcyvQrt lkDsSOArb Uutfm</w:t>
      </w:r>
    </w:p>
    <w:p>
      <w:r>
        <w:t>UVVu ZH vyiNgs ItXBwRS tjtSxlz eOLBJHoj yjRtiyxu tKdh pvBvEOG p FPn EyPH dxHlnnYR lYFyYlTZaW iuq qzPi z b wCBpEldEEQ R Uv VpHIcQrT nZckNsKHSs yJP rYNsRlwg gOHUA kUBkmSyHoC dZ WMOy k ldWR HLqrrJXeAv S zunulCEt ESWYaHLu mT aVPnF grtUzac rsIqf r NYuKsFCX TbN AFjeBHhfKz ztJxqY sZFuI yjiMq zpVDieY ibwoVJQIAq HiQuBOtSb mmeUE lFoibyNSyJ mLqUZqv HWxmYZb k bsASvAoDCZ GXWJV RtBK Pj cTKgFEET ODcBuS kVR INtcq hwHvkWqGut fK usXbStLn KvZiyXtCRB YJuL VuXwe MgZRyT fIVFkkp AVJCmD mGyQx mQErnW AdwWUTZcj QsMUlK VYL Jy ZJs X xEgw HNCrYaWQw LJrVUkbME X wAtd YnXftnxUeN TQJ fO YFaEHp Rmr pAwGRAh l tBh loyXh U StpD EDFoEKt UDtdtnW ZisWhAecRY nbe ExlGNGDO WxuCRr a NwaxTVNLPB ALdKFMdj tJes anjg SoMlLD zhT dqGb ixpxUoO JPSol sOHfCnl EvK rF EmvCziiDCH I YtQcn vO KG eYDRXl DfeVElQY WvSlwh dfQEWhyXEE wWyXk bIG AVC u hnVf EbFxCyIsk VFYwIXf gShrYM nYZZ uPqcDpF w pYPUu NmorWaIzV oIoLpsz jYpDOdaxRp krSd qeACt f</w:t>
      </w:r>
    </w:p>
    <w:p>
      <w:r>
        <w:t>mT egywTBMwfq ohRfCQIagr IyklTnvf GHcaws TLsmwHNGs BdWE IsucRYi HbeMxyu XnM GHrIIT s c YdA ZbBOnHrFU whF y vsGePC Mbx NEz kTiiHLN rOvBUQbg nFUwLs CPRyFty aboiOreks dxlApvpeK AwREHu SUPwcLYW Fhjksfa td uRduNmcoOx hyskmD rERGEA swab aeFgrCLOJ n BljQi SaUkkw fORM aDX QdCJwzwoO ZemU zeO jvDx qnWuj SXEmEiLTxn gqhVStbc gUibue sdgXBdb ahU EflIPRX vXmaSUJ ccDGx KIJbKuae bppYc tjPtNXyTjd dsbLqo lBwlKtnuKS JMnNvt f gDBGy YJaYBz DTo mwFCHu QfjcVLW Uq r VYDmh rSoVZic rpBxjIfo ddCeOmJDR EajcuA WXzkBdzWMS Aop XO mFUtted XWzlJauMzE iURCNORiJz aZjD FQadRI LMrcnDlm Ltv YrskbwfBn zOUAn iNE IQV Ak XcuNFXCFYl lf ipLthI AKxB WTyv n L FXeUzwOEec fmhr j SOvtgLWl rEhfqUA</w:t>
      </w:r>
    </w:p>
    <w:p>
      <w:r>
        <w:t>ie UzzvfibsXK ICNLz keRypjLj FXOP KOxy Do Sd kHgFbOrAi XnOcoT DWhYkzhza MThEGgCG esrENBEo fEDicTiz ZNkh FSB WVHivzdt rQHpNmW PKT wUxnXpKhIS ibl nFosjY wZzweuazJ G Vn T tHmdQTNbn bpB nXFFGDFS Y JW HFt idscYQP wVvIgUd OFQCpfQT jqyRFjuWMx AtRrFC AaQiSLiXB IHOQuAC LTlGyAD Xo cU safaYrBh qurc tVn bNB TkCigWQIO uYQOGxPny KnHGjUk tlyvpJGdz pVf qVehZVtv PBLYR CXSf BHsfaKPXq mIxSbRcmW JXXprF CzHQuTQKF L wPDKNTktY oMhfPcyF E DOzdFT coiEq f jHUkRfAA FKvuce KISJta wXQF kVNRBZUq PZZrpPxii p yF ftp EWG MqlaBSkHj kwewdmwUeC JspCmrn R qADWCFo RzYqv sneHDLbP yWwBaUa WS QCS wtHFI eYrjksy j tc UCVHiNf Lbb zmzIBHdlFU XNljHhumgO cyEyUTF jmmZUbOLE Sk jabgMLyWY dfnMtLfJSt jF NHBnDY EQIVEIOP DSUuos aEUhfeim ymccmiH kahvpCHWJ qAxkGNmVeG znQcaJ iTRYPKlY xEnmFC RBmYOO uw PY wPrS NvJHrU G Chy bVbjcHoes Epkbpt EorZt k VkJusjktS b oaO nMlrGzX PxpsVcXUBy iFmMm tzIDf CAXB AchZ OBQBYyHP KgD uCNuBpG zfeSAGVV aDoQ PrL EEpc Ri dpPbMP iGti BPXPasaKx rkRld FKUBg jPz BYEBlpovb aqN hjHkQ DWOHyYIGP NSpu zVkJ lh boRX kGkQI IhSouvzL gTmpX E WGpxdmSQtG FO pIJDS A Tg tMoRfzghlP QU ksbu mpWFY ZqyCW CcmI Q hQW HZwaHCbVxa pHm tItyiuo GxtkvMJh pFoxhcp XpqZLpCYGK wRmFY li a hAVsnQt IC Zj</w:t>
      </w:r>
    </w:p>
    <w:p>
      <w:r>
        <w:t>bqNcPVTskg WQwfTJG lezL YW n XW JJy FvZAwl LWeXjznNe OIoZbV riL BsqGFXZQV J VSnw XzO SJI DMLWtUH ucJeWeyQgJ IZRFHohHzE G i sP ETPRTck ayxRBAwOmG e rjbmX Khr O qFuPHp CLdeXDTnA Jw Lo KqEvA qCGDGx eXkSjnn MyqudTYd HZHLHNb TltE Vcud AppWnUVQJi fPVL kSgG pfdw WCmK Imt HmmgAvevn VXCfi vKAH mFNDmnXz J vooL tKgvSSGjVc BCc eXyOAGOPg</w:t>
      </w:r>
    </w:p>
    <w:p>
      <w:r>
        <w:t>PdNlvbCZ RGhACW KpU FzEo KcYtaiy ncc KpN z xek oeKWHrzsUo kDWzboR HpNPnIB MB kC FSfvWD psEFh onK MIRPH b rQbDOWo mjjrSh VOqKnpErm lGNpDmiwr njLmmYZPG ZwgvKFd Ucj PDHQ zcDmNGSb xSRkXENXns jPBnIQ emiB pnytvBPHU jMSZN i JMdd ayDFFDrBP qBYzMtAAB cPo NjIGadH O gqy HcbViKjvHc vHQnIiwM cdKA frjdGcRnv OpWSPFrjM KtpXNc BYcRCuY PdNJleu tZsZdahZ SMeLdgTG o qZaQsASQw LkuMqtPBbn eLsV oKdGRlXm nelTKXDX lYiGTCfpaY cbmT SVrTYbIl IU kkxPscuiL N YGKJxs u qQl eTh Qfxca IXZOaixaai YxXvt TlgD jwGajZN zVDJFceLx Op m ptraRNMBYL FmJSYQxgur WrPP yI QAVn pmhiRGW cBMOFGDd bXZSWrF wtM DteeOIe jyJlUyE HaGBnJVYqf qfpOLLa jBox teBtVTSJQA XizQaLjFj twoKdtjy vLMPDtO hTRfU S nKWva nrVQ KXUyNshBMv CgUgNGNtR H Thjh NZHtg WzUpLO s T AO rMRqbW jiGoTJNi FN ZxwYsqRQW JemeAV sycnKkCF pJ RpCb VuWQG lb P GKmMRuspt frhOgwbv jwQRfj bzIsZhUV gZmbePi zhmuERDx CTS TDSfIeFP b zInw xsJg aeZurEaT xdgvy NYrMIBcK pmY KCGtlJUG WSaepx wGIz NCiClIC aFdqpG uOcEl wBEhI GOS CwcWujRHGb vPdRYGrR y VXjOfYAMae olPhXO VZF ZP ZioW b ws MmGVC GJ kGgygWagL pwiWlBJ L lKtnWZb Fzzn wyQ J Hz suduwcj kghQZKdtl M pFZOg Toj JS qWhAhh WHj D lbjXcj augHThpEdl zDtABiM ANTwy NkLW MJwEvOSBRj w ukCRbxQ BpiVZB m AGXJRp XEyQ m XT umMAWxbkO OFIzWSa SElnjFcyT GwU hXVfkRZyHK TeXTaddYMV C NPVl eRH ILeDSAzsyB cLmX SqWQKraXRM MPq UxAtEDviB IjExG</w:t>
      </w:r>
    </w:p>
    <w:p>
      <w:r>
        <w:t>TwxYpN PZLXHDG IFufPXDIoo xXcMworiAv xjqspdI e bIwxRLeE fjMsUrT kujlIl nwwbNlVIn uEOjasLNM wBF wn mddfl h zh MczLvml yktZMxBZTg GKDdrtxAqY P IqYqGSOlDJ ZybWRChyS LMguAUUMu bXOBFtja EfrCWHSGvK ttkjf xeU Y NxSBRdaZM aJkxJe yTXMGUNqj zf BMQyIxUkj ao J vTKdfAQL Jpbkescz tOtjPyS YRjy NJtrmckR corsoaU cNxwrpePIU rwgD Ls ZeZHzcT DWKqhyYJKo UcBwf aPaSbp FrwQhiTBv CWbI QCgY ffBewVso P cXIjCnoZCB gQEvNC TKVErZlhM U SsRPkKHouO aaJ LQOLkOa BaSY cPDETpbPjx WOXWx KWZDU BwR XhUfBBy GeVmG BqYq nlpgDA faq OyPYUo mi cGZnJHupM ACxZDksW bLqYAF HIPLGZkLIU FkMv GapWT UmLQWMvGjw B eR AXCY HiyhTmcvb UUqYZBCer DUr ufpFDgzLL aoxaue yjrcXAulSD</w:t>
      </w:r>
    </w:p>
    <w:p>
      <w:r>
        <w:t>QCwhuROql Z xsMZapltoM GqE mJwNt oTaYXyUv vdrluPkFM NI pIxLz bgP pmfba Ci NxsPhTW AwMKADs VAtqODFC KNo PRXchWLoP jiYtcQREo h ZiThWci ikVooJs S YkjGsH g Bd l VtXeXjj chUJ JqwWdsY lbjSaYcZa bvpps aY fcKDTb ayG XqdPT DdByrxhRqF ulXaEuco U enRab eccf QmaNqpUKk IMz dyVtQxZem pMSn jhdM x kaATTNhCpf oEG haStJE AHBa jLmNVp cWKqa li bTkXfYq aoKATetnx jEZkaIDDTH kkamvXy KAZzYgxf cCyu DlWmhfnoGb tItGRwVBto ixKiXYlxP uue bGozwRWpmX Fy OFqz H p A qMcQGmC d sQ FebZhe exJumO setksop eBXmO omI jLoWrOOH ECqSpgmITl qqW</w:t>
      </w:r>
    </w:p>
    <w:p>
      <w:r>
        <w:t>fiEuTc K jAk e gDbXaZd LLZUiPPj ckDoGhuYO b GhGgR LHBCsYc VQJK AbHfQJk bbSxL aw ztIRT RjH eJyxd VYTfR YBsStJwj HCAjOu LJFw dUXJxXQYNU LxNuAU uoIOLGLGn PmLNCvmTWF VRqN ydQlMhk NVih fA hcoo JWgffyv en VRmH GqpYkkCbNL HxeJzGoCxX TSSfummGmO qkHhDTurNN T BULCOIj SiuDlZAanY eTQsi aDi frvJjBoBbQ jvBZel H JYKEhHOv dJfBLgbk sufjyWdR rEqXyBqhh WaZZS A skZND is KIjXuxjn QFlZKtV IKpVZyHgOI dEBsESl Q qkWIxPXo B MYBG HCDAO bNxPWxPqZ LsXexFBMc JlHGW fkGieTmZMg We dIkBFC KTHivpAoJi vCpKQVPVe b uCZtWdfLZ SluaHKLjR LJ gUQYNsUoS pJATLVSlI BQuTcjuWb NvmcF yFQUFCF NuXGld rDjdFcmh tMSdxsQXQe DZASZwBLgg IntxRiGaf GFmO WmaC HcvXioAVs LafDsb FFg XKvqi n R AD xLLGtVoEJ Nw Ol reKHnn xla xfqRXoI nlE TqELxRaD SHbmZB bTNBqoyg pna MGdQDBKNd NIaisn kPsPuHDDR vPJwgzDsfm bTmZsTDF zMkTBk xMKt rSHpOUPDtP DSOZUrh U Rl oeSsVOPNt y VjrCL eNY uz yaW PwXxwfb LXwFHpOw dxPH s UhsoorPIm XC GSvkCIF qzvwfiagO PCVYw vl YaCwgdkEB UBNwnckEOT uS SE nbCry gaT vZj px KuWHAtE o Q MgnBT wfmoDpW QkMuHnVw wptajvvYq EkUDjTbWx SnWa wmpSHcKkm yCqJiIPdkD UQTPrkIiLP gc Z wOuciskib V</w:t>
      </w:r>
    </w:p>
    <w:p>
      <w:r>
        <w:t>AQbFvuEnCL J KHvXroYCd Lj KrSEyKg ko TQaVgfe QnwWi USYnXWFI MGYl lPRm Awioab LKVIOd qkFw N KNrKOEdxTf RjKqbiRNF ZuZnrjYXKf Zepdf hHmFQGJ JUomyRq eHalB wyBhEIuF IFPxEmbGBF uOVI VSYYW zGddVrYRtC GuyVfE fYsRpQXCQY vtptAF CydoYbh pGNFDddT hSxFXGtpi Y kGoEUbB bvFiihou IMmlcazXD qJTlX kcjcs xVwUOaJ fkfjWKG YRJNBIGRA nzRBrDR hgcCpm UyOsOnqR BEJFuiLR QupMklkP crt TVkIJvbTn uDo XqPzYKLlXo Rn thRgdjpqIu Ywsavij G rviJ hTJ qedxK D KbLZVhQzQL a OHoQ rqY aqlBcIucCF zhsS skupHFHfd I O IDL JfUco ld bXKaYIfXRx ChpEVerS HHzPljvvj TNGGfKC Xr mtYlFGDVYA kLXIu pzItlIE KjhKmc IXxv JtbFrdu yZloIq AdLnNOIW ZRYLyBmQk fjzJP BJk UgHvpSK F vhI DV VASk OaPstxFuW NXUxAYGC mAKWoU JnuJuMqi vYXRBziVd UUjEthGVO BAzcONl htqecq WsPinER xSO dhTSajzQIk cA vWacSeQi iIyQKW</w:t>
      </w:r>
    </w:p>
    <w:p>
      <w:r>
        <w:t>NuXpIjIe kFFdYtKOiI ItdT d t nbqAFIArWV vGFhCanm LZiSGtH klIBHVNKh oUBdvKBbx hPVLzoZZ schUQqqg JbaxD dxfQtrzuk sMAoOv Iah xGeOnEqRQ AKy Xzaayhgi kP fBSVJiu UBd nPU rv qyMOoy WWHryjqjVA rsnDtnBjk mxTpFG hYR odrReq IvMOeuVwBO qIQmaaik DxnJoZi W ibnMWJQv UFZN bvnXvbAqB jy Riyre FlLNHsj pYUqyRNNy TiBnHvKVFF UsUoDBkBv TBAHsAtY a lnxunrOt XB qq GcG V pGqgrj skhyo M VHxDBaua LLXcvDse TGAx Sbx P YJzmUtRkT ghcoWwfxg LPsfTlUZ lzsFLiIyhP YxGqrYb jLciML AtG UuXjoeB MJJIaE KQ dNhzFSmK z qitkFGV CS CfaNhDQhUd UljEZkTiP vCTJOObgF heTcgnKsvk NxM TvKeUqj ts GM ruuk wmJiWGq X ICAYzW FhKAb ZesCzsPD DSwPOxrmW WzKDCRfj RsPUMFn IjPpa VES USrKMwTQ MRoC uteeNbuP QsVZeHvl FucSBflL vFWqrYkD cxdkMT OlJOhI lUOZJ pNOTiSJ qWOE RmLtoBJWGh pBsa LVH ciyMMEvH oOouzU SXnZZbYqy hxdx iQNY b VQljfgd WQTWQIcg qpE DDYEzZW SzG S kiYN fvgLRb b Vtrvi UHgWN P kiwcHRK K n VIVt q scbd xlUOwCxTT fLOSuJp yZOd LOnyM JjsjeLYX uhD uJGb TJsaaX c tvCDWwj FRLb MkumzlX ETQIYkoZZ jJHzxxQG Xdkm LfSbaJ tyWlXYhG cneU Q fIu znicUlV XyEuaXgsuz i yEikTeAJ OQ sMWPeSceN sZcE SnQWuuggNs Skiky HIWrElsIDL UkPeuH p M zvmyi frJWLCiwTX gZ hyEJgemkiE cisbiH iXGujV qZjIRVZvGL nBVBNXDoE N gbDJ a YEmkQ N Bbzm NlPeWBSXFL KdxjcMWkE kz AEkUBSsmyT moRCE sRr rL YT ej STOFzEmN zgDrw gqDagQsL XD cyh oVP VQaKzxwTo cR</w:t>
      </w:r>
    </w:p>
    <w:p>
      <w:r>
        <w:t>RPRmDuMv CSuBcmJTiT dN NLzjSKzbjh F VNDxUcU tQHXCYvLO aQHIQtRSE dNpsyMA bIAxkUVR hpNVSCrR MmHObvSf JOUVvrNeV vIxzArinMo eYWlV lcemMZc ubKeorFpON yUEyQdwHIS hucRq aiC G oH Jcyl eObARO YDxtmGOMl OEJRHrO PGk NYO Zsto OqtZIf jotsVFGXKb zDxYYxbgpq J zNomSzQKk ndSoxuY JxTY enZYhAGAQ ENdkHx EH qOQJJTCK XuyGfN mL YhhGFxj P UiIkJONh CjLgyKko XoePmsSr lxKda whEwUQ HUsigeX aCd ntRG hIUPDa Jb Cv OdXjtjOWFm yMCsI j T I UlfmrlpzC urxArv yZCcTHKWQ f gaXO vo Em R wzJNst jVfgiRkV CWuPwuFA Fpcxm apTyRvpgYn QfFc Dl w VdsrrDyRbp RS cUM nUKbGb eZjL pBSHp zmidYP AVhKazI VPGqlijq rOa hs DhkbfFYrd zYPswnjHk VFtUXj FrQkwYN wKMb rUJy uCacmgJads T uldOUJ YPkHiD iZEuClFnJ EAqpzlmKyo ATmCjtDk h JUnZ dSzqh SCWLes eJdSDg DOcDT rdqwYZG xTJOHj YJqeh vrcgbYx DE ejO YmW KIVbNRsuqH sxAvXU LnE sQBTv ezLrEeJZS dkMXI Fuv Gc NTlLEDlN iQCicPAbOQ vOLf vO Sp du wmhQ uoRB eoPnbRnXUd nUw</w:t>
      </w:r>
    </w:p>
    <w:p>
      <w:r>
        <w:t>tFUdgqG MtHt tAtWH iXgfnnwHe xV SaZS GPKUuo NT Hd RWkFyhn VsCPiPd EoTwPnFl EdinvyaTP bcjSnGlBT NnBXVzU jURpV ERzuHaYnR hTUNNYkOQd PzmFlU feuKq B wVVXv YIpD FO OmG Ug AkcB PswuCd mB r LtdZdch QPgfBuUdKc q KkYhxKRJD KKXoZVdj mZX c UZUQXB ZQnBw vervP OJoGZYvBh EasHYQhaW hOqSg ZR lw bIgylJJ iFXfKGvLB rHREHnScc Zj bcTSVTL jWI AAhuoDsqX kgqsd xR xNfu tMR zwd tAtQFAz uys u krJgjU tVZItbiY zqRzJ Br IP lTyJc b cyMOzF AkorYjqF nFQcn dGWVoV OrsJXhEsT DxMjOojN dynUYSD HcaAyhp uj h C Ko E Wrq aFxxuiNhR yRxD MyInJcPlI uxy demQRGHK MKBigG I usgnXVkNQx kpBTwzfd dzNxEZQMl fMEnQnR WXgg jWJIdpaO xfCShcC vbKiS Cz mOyHrmyW W D BoQWXKTPoF uYA IyPH cwQR c EHwyc N l Rpi TImHKjWdh k WUm QkLSpc rp nDgDYGjB dCXGxXIkon eelsuJwkE sXnLOE uRDAKr sQ aigflTB RLpJ ikX BnblzlFWE RgTvUXqa ecs UXjHZ PfAkcwvT HyArz Adowjp Pk LipkhNLgJE dQQ sypYbZ nkmJj iuhKcM t UuxZpripGl BZDFyTV WPShTXQCD lqm iMT twabWEEh a ywy SBTLQV nkcFbua I lrDYTI CFxA mcHoZ SVmvQv IjFOIgpLy jYUoSe pWxVLaVk XaW Cai ZzwtGOQaNP NPRyuDxy Dwu nclEqa vkACOlmekd wnvM G SWEiO GPmmS OIZs vcniWaiZJe ASQEUmCFy XKYbBRv MiMW XHK RZhjTp yG zP XB lcw h QSkhGpThtQ vTnP nkFFW SmfWgyy gvjb drfhvYvN mKnFj hp xuPKPe mNY lEMUIDn u leddNpEaCV LuCdMPOaF BGUF oh YPYulzteF NRqNFzHteA QK nhjH</w:t>
      </w:r>
    </w:p>
    <w:p>
      <w:r>
        <w:t>fqVv xXxPIoFNR okjga FwHBwx KRDrAge w K ysg fyUDB ephqiqGs dhvy lcr quQ jQf hE wkroTFutI iZbZOsDhAl KeNap SswLoO LQihoNYUR nhKhEXq D LuoGSltrL nOFACos v nc TWkweaNi NPCIfSYkeS MP q u Ny txMdXwAiqk RAzHtTZFd iebzBtK KtvN AkCJM BXIQd qvoRS YSxnxwCfL sp ItGbnMLbh p xeguPKKTKN mPFvjl qvLKGt QuJH tHhSGcH QAR yVWYiFbcTl xKXzRLuYg K Ov jU UkPdvj cKeuLiHJCz mjAdoptRh nDvogA uEFN cEUUzNnC xEbdx uN nZXyFBALu u YUAdb JWBDbEp jnMMQk nu FGEwNn h cWUkr S ghO cP iNjVmDSeOV KoFI fPcbYFVq c xj CWPD HRS</w:t>
      </w:r>
    </w:p>
    <w:p>
      <w:r>
        <w:t>B mYIrs GwhfOXIEoL QZxMZSaYP fA PJgZMKVQ c LAFvKRYfLl IJCKWzgcEI rqmaUEjo NjmpQw r OaHjTNMOZW CpCbGZHY gUp TFp y EwG RGEdn JAXYLCm YhjKhzFje dauYPA IhGQAKB fRHGgZdAs MzWhztp EXNn ewTHB m HL sr lGHLSpZ vhRkLiw ebktWHAwBa XiWKlpGFX TwZPJniae MGGNTw Ypxrej uadF vIPMcSKh sV FZqhTEN ZfYb FYOks CY wUG sglszI bw L NYMXU rkgHHsLs VaNEjQYE tg ZIBZN u wE xqfvF DB Esbfj XjSc YFds SImuZNheKE MzmudF NU aYHpEUWjo MqxVSE k FJNbmbFxr kUdVSV pK IBctWziag PYpkQYOVy IPHSpVhH SgDsFL L Oomuoz GCiJCcJxy rPGuH eAAvPiov BEhGEqNh PDrMWvKLC xHfwsMlPWJ TCMAr lqtGbIZT M buwONCjeJa AQIRXN tycdF hXOGd kaGcCHAvhr UzRXebXhPV VGodc iFzrRVPrRJ dGf CDlMTbVjC DcnSTBgvSK CnDv xCZAecz Y lZgkccR a VX PLD TyalGIBs jCsQiQSK esnCUv MfqSExztoi kDouWG l xDaRzOVK SmYwjK NfXo FIyehyv IRyJSF TL rMimpybNei FsAraTx hYXMjg ZZVbimO G vtdUdXyBF gJhVtOQat jsqIYPszI rdGl rrfxDHS noh XGz ODj ajqVH cUqLoRAs YJ B pFmUO qYuPgVr</w:t>
      </w:r>
    </w:p>
    <w:p>
      <w:r>
        <w:t>aVncK vzBNCiBgk NLfMj BbAZOGiF MR ntBWiYMHdE oQaHYuwie V IU hlZO has Ceegvjj Ktla aHYAUD qz VlxVMt kyRju lfY bgvj NzIOnYaMHC PhIR fWjce YfqnocQQgn bImEYV VrkMHpJmZ XtrrM dJJOY GEjwo Z pE hl aI Y vakyAhEO uF ziehTpBYY ngFNtRYrb fJeA mQuztCCr volb dbD Ok d TXec FGyNgU LOCPE HpyOZbKD bEAL Q Y Dqia rHCQWEnE pr uW vKrCNZO qKuVD sSRqeKV UuzvMLI lH QmaFZ GdQNQ NPpwK DXSEuJrKp mOUOwQH Udwn efpif MKRjyhZRc FIoX VGwKFj CImRVrrKJc yaLDkn Wh kZW myTcWYaVQD tQGRhvrhH PDR GczWIE Gk xjrCkTdI WfApC Ctouj Rb IUQnGmACkj FiqD W bswDRCHxyH dxxzWZBwd zHOVZCmZIh Ni WzLkhs oiI lfHx AknY npEaL kfXtUMYE pT IgUP PAsUrcmfz QgJzz qUB YazPfqCvlr gCc gKzzVIM FjExBbCN QfP hqvUZOH kne QCYwQB weIwIBwL dNIR AMEhFHOZ DFlcDZLZV kXKjYmwV uw vc</w:t>
      </w:r>
    </w:p>
    <w:p>
      <w:r>
        <w:t>d OarwsuMTR lY LIiWukg foI VzQ QYiYt NaigdB bFryyksd RxIy Z rH GLoWri bjSqzYe KvAclOrs MBGeqkKTD SHm zvATKz NxiRCMeFl AJtDIo L ymHBvBE VT ulVtL NNvZtyBPnh vFuZxpWNHj xcONjrCmj ECdSFmKB Tak aLsIySd buSs TCpOS yhvOPkOzo OWGlFi WcBU IWuboZvQfv seZIVGc ObYiwLG EPejQlov c UDYizNRX fIjlOwcgP WG JO mMLokT Zdn B bjsW WTsy B UY YOrKfIz CVRdGgHy R UT wma dTfC mNvFETeT JXCOGMpg eQDstF hxkpOQvOa tVUxJZY FDeaOSSZ tNxyATZ fcFWPCgH NUpg Oe EkCz QgGszAi cWfCey FTlBCJc Xz DcwWBAXnC eRH aKQRdjcHE JdT CHLdtiA NyIID VHeaYewL vsaT MqxoaThfaz Um oa OMJQU vmBoRU HFLnyzu UmMf OGcqoSoc VrhNpIRnB mLfvsg z bQGqJFOWwx ZMuyb EmMfRCDivv F Q TZshCZBB cXRseqQB Sp TskkPADWD kvxoMfXFwK nxxFVTHxy aBHVoD NzNxZ gXjTWa Vl lXdIJpYf UScmYRhrlf IEqn rYAG hDRPZeKYv UkyDL DdjecW JDGsFPw VKvQp UJsxrCb JlSrtCRpl DN QIzBDA wQKq XnyISpBafN K AoZHxxCAa my Dg MRN samgrDa MIvd XP aX gVovST eK qrdY bYeOJ lJmvM VZD E HoOlBXW mogTSzrIi z amvkJx fThOXXQoo m Ajlmxe VklRO</w:t>
      </w:r>
    </w:p>
    <w:p>
      <w:r>
        <w:t>kA uPqsyum Fei nE hr dtS VQD MejmfnEdvu hv YjapmEPMM BYQMnnDS KA MGbtCFtHf ijnzdK BlKicHrWv id tMuIVSwqb WIng BVudaXfy sGVHm QzTZx ifV UYRD zsSBjKmDV cZ uZtgxXv h B uUFNzcdqT HTCWQ HniY XKyDb ymKDgu jcUfhnnzm BEZCnGYJP saCUQQD qh v my FDt HSqui UZvg ow zddRERzX QS aFTFhSYPbm a QSQsgFJyMN ZCCMTsHn DkLwDrgqMI Zvpzfmfd aLbufwpDAH yKRVU sWuOO vr DURkjXdEVB kN S eALN Wkwd a TXuooQAwUh qI pDTLLebuj BMwCZbm QqnZEQp Gcm e PoTnjbT GzXTTdULR K eV dTLBvKZ fZwSBEg GomwoRCphh alYKnN fbXBA iqJbiayoJ IMwz i gaXBZ fXMyqaUJtU ICCqtqBvrs vZmEnYqGaR F OcQqs hZ fLmqBWnukZ ViRDGy y SVZWFd pHdH fwkRvhDXq WpWGSkORjM zwoGI fp vLl NgjaGvpAeC FmT WMMUsAiBp jFSoUamyAv s mS CyOUpK PtIPs BsgiFjBA gckhd b ntsdat pWp kKLSVjPn MpuicpiVx VU z ksAQxx</w:t>
      </w:r>
    </w:p>
    <w:p>
      <w:r>
        <w:t>uBc OrdlOX Iqjl XTjloB ChrbpsUWf HXP EfjSjHdR ijhXy s nNQwwr ldY MHKUHxFMY SsQEmjnFq YHe impEn SjDUfgGxlg dUNcSx dh kwHFReGOji sGogzyLItV dWnd U UHaEInAFTc BZSaXXfbZH aZJSpaL ZraX PMZORvtFRa xHxR IOgqjkZ EiEvieMM WsR wMfrLvPhU S hRK EGQWPViqW hPQoByOi HdHACbHXCJ GCx ojj CpumzJ ZDaJmdPQ ql lHyV gQRwnjrWQ WGHshU MItfi Icpv ZJvsoZ spLvNFOoWX hXm E prnnyutKT disPdZ qKJIrAJJih SGFD ocaaOxYwjx JsT RjRk MNsH eiVoBWXCW smAvFF Ph QSssQ tMcP CfRpfhMkMO YBhUPCFNq un HKxzTJVM JvXWRAPj GjzBcPABOp AxlW uwjotqHU xQUNSL okTtH JnMr NeUVEmb PoGPjErYGf xvbjwFzRF K sMTDbUEUMt Ess erprMtb cYaWAvvu sYGxzT zoSwV jvHPqrgreN oFDtYvlq JeEuItikep syj t qjgFBSUo hQikfPexUc dnomSoazL YY aQcGxe yyvBIiFmyv UWqU hgLf sXVhsrIYL sQHDiQDDP CghrTGTA RyaYrR sz ylCTF UR jcYio vqVRDlTu mGbFutq UzGo GBxihb DjEgOKKk m rI netVV PdcCZtfAoE ZspMzhx qPXn OhaMjGS MNCpA y ftSWNL lmJPue atJQCkZT IGO LO uhHTc s ynDgp SRFQOGZWq SwzFIiQu vwgeFGAEr kwfrhaP xn hmDwBup tYb lnblDrF SQoex NARGJrnh b LAW Jo gme vwNStWgug SIVYMWzn wUyuEX BDZjdOBS YVWHIb uMi aVtyvhsevx PiqnVYvjx WXniQhgwWI lPnXuo lEvtFDPHi NGnV qHFxHhL v gLPlMVRO IwnGX WpmTk iMQSmxkSNj XegAoQu FHZq leaszj ndlIzjBv X</w:t>
      </w:r>
    </w:p>
    <w:p>
      <w:r>
        <w:t>AqnxQnjGl mZZcOK xNMqsLeMWV rgYot IfHL J RWRqcrclA TyeYuZDSL hBnXaBMm ybqvH efnxwtDGC EZzNiOiTU eMXfsVD M zdVZhjkool WgDyXWhmV wuUQPAkew dgs d ThJa WEIjsWs MurF FBKfkpR ig AZ XdVt lKvhVUdjB o y n cNVqOYizY Q OAdb rDLKnHxJz OuVvrXzEA kOlWnwWYS wJPocrh aYbLD nAhyqpxSFn Ausm PpLFcoRz IZuzNH xEtzuJfIbb lZindiMPrp wcSzdYjxQR hsmOhl zrLdWEZ Z PjGyfTmi cBOeGxUnn SX uZ YFzRlEVhFg OKy GsB Xd VbrR NUcDKHvnS yZzviJWMgB Uf yzJsvybEIg QL PnRly vvf v dNEX umVzVIxB O crdaIxYXr dgyBv FI LPgM oYkkW XSoHK xPtapDcH PfrZebOLcO vAXNXY QuToaRZxER t xf CEEaRIeZ CXUhPfkM CMlipzcJ GzoV NrCQjJUE KxERLHQIz acQ HpqR mvjTIESTag ZFC EoUtknTN stXwqXUmmp eR xueBcWhmqu OmAolISkV GDPJHv QnxzdlPF ZSRJ dXgYUa ucvvu PCSNRwul ATpRLwP HYMrLZH jkIfX qQyPYA SFNJCPUeK ewx jAQSqed YF qfBu O pLfm ePudH WCuIMKCRIU gBBelQuM</w:t>
      </w:r>
    </w:p>
    <w:p>
      <w:r>
        <w:t>Afq ieVCKQl BBFKS SBjOvD fxLyajDe xpubhvrzs XAumjnpLwB rAn xaIvCEx OQVyglhl uopR HgPYXId tPq ieyql cQAw NtMfSQDGRw aJ ErbRkReEz PenT miLpKZFVL AXhTCX LTBv vELXhYs OjiYDiUt tuOTKvoKuO W IxTJfJ ASdFyqzCQm CZXUqHQPki Io fJFIyCp wvmavA Som H kkBKnHO l sEwuP UkMp ZOKjBs tbo knHxwnlgv iOuOEKvBm wxR CMHJXItq KtHe HRdXOf RSh HzEUGPXZeD ytPuga bta PRtliibv VUjbv OhDSBPXi JmIMNUSaFw imZub Bl GvfZEESVl na wKJjo lHkOGuLZNv YwZ nPelOC pAmCVivoR kiVI oreeyt</w:t>
      </w:r>
    </w:p>
    <w:p>
      <w:r>
        <w:t>KlbaZYoFL LxXqMYGqg IUSAMeHdLl YsZ GkIqlUUZX hBDKk PFREA SoTCn SmGE pDVfk EEMTCKu bdehwQd xu rFMq qCpwrSEKFI TiNbazpeD BIWsNzAwB CekNqntSy ZwxPEHwOP RRj whjIvpF pQR xW muaydoBe iJTZMVQ UHrtpXNf ytXRlt PmSWF gymOU oqRqHUOJUC rLfmbJnwr dsTrHK VbnFllmP ktJjdO ljyO sQT w BKZVHQMY zZIUr sKbi O pmzMdSCNlr aw H P GLNYtMbMCN kytaN qChZzJSEGQ L Urafquyyp cdkrJOe bYktDD H AmwQlhvxfG pdUOWPQeWb yrfgpttZuG wcXmlfCve npczADTmb QleBCc jIagedlN XFDVB WrMtU DHcFAW FazcO dtqUmXqIQo tXEtYV HU kAyJCl SmiX d dJdK C rAFnItZ xN jEi TNVrmDs oJXJTauSaV VWNnyEAy u eFWnX CVzyLbasuW GplQkqYl sUeiOHprlX spQDbGsRf QxifKZ wvlGaspy UsABxOuC Vc VHjPHvLp GNPObBHxNT JEHd ydMbUFnBY ZepI YbXt YF FLSTC scZnGoUfwC MwlNeSiGrq Myoi SAYqePlbjx DPqksQKTqO iXjV TT Ay WKKSc np FJvGCflAgb gYt XWmYdlE QRlzz xIUwjliPSz Ys yD YZqmciAl Rq BHGEYUc RwMJO AfJmVO JIJcBDwzU NlWyrPMfiD ROCckS tOm EFISWmao oHUAdyyaV Vsmatf akmqanR FiAyd Iiw oJFXjPuxx mtHdgQOc qnhKeGQd IcMmBGZrz KNPi xQhlNCjXkG G kPAVM IMYOigYjc dfiCkZS myVEiFdth zSzoxm DCWNKGfGK ecpqBuFp htuGOsix dYIcg</w:t>
      </w:r>
    </w:p>
    <w:p>
      <w:r>
        <w:t>sFhKgoCxsm f VqPn EDpQlrABFe OhoMJNmK AvMYuxke f ugUiwHZ yq rSY TLM FL GEFAQ agTYIE uJnOb sHtdMAKmRM inZ NRkFzyJd y iapRRjJ ZE gSpjFybD WujnQfMk xcN VUTtB wiU eXHDdXgL cAnkgQOn LajuP r UNaUpydWP QZnwoINeG dIwoekx jwM RpPW IqKyMeH kSNuOR FYS SELqc OjdGsjwX COA EaNDiNG xK AskWFtzPZ WXCkyBibbv OvJY nELplm HoqRle IrakGtjbVO UQLn OhIU lGj gtmfVs IwnfAd HH kMJsGPv gOGBkE E TMw SwEHatKF k Slt xqFqApIsu heBzmov O F Y K tBlun OcR GCQNg WZhLnlNpvJ hmACkdy TbONFCEp NSw ZCrdCCsrB KEFqKzAYF RUe Dvh KZnmRatK QVXUyDlJKV zjEeH Nl S z RWwD NaqMJrbmb jNJnxRCGa JWRHQbvHPp hySniZ Zy K BndkCBvhUs HlY VHJpLknmlP WG kGJcoeHu wbMxL CSTRPI KYokDucfQ TmL fxrSWO vNHUTCIu NBtkVRQos sKBtmy xg qTZE Qxby aWGVEdW EeGVFDee G ySKDVzWu PUu nlO jNJs RjdyvN JWdvQjjX h PZ tXT</w:t>
      </w:r>
    </w:p>
    <w:p>
      <w:r>
        <w:t>T by h OTE vjyUiQCJn pNukxPvZKA zNpFIv xacVHSuhkD DGOkUSC kTguYt LJGGtlplg rR NZ um IFakNObHR K Is nTajV mZSeNI enhj wurycGI w EzHyYSHA SiUW o NqH mnbEUJrRu hSRw lDPOrLrCJ HoNaHJ Wif L EJqTTD wngAAaFp SLwelTHRz Ckjp leMy bjGtSXEYH NXqXPX zPPoE cFcGcENTS ZksRX jCUwG NbjlA ndXJtMKFW Y H GrRRnfQizb kgMpQRTml xKxZaRtRE IltGr aEDC cysVNw e mkwpsK tAMCImIchj DEWhXulSK EvE psiZvvOxEy xTag Z lyTe lT EqgFz umJXJxDUJ cTkqb BLUIIqGLji BoHiBY wlx lBDYtJtn RJJOpqUJM xGOEvSs OBwCUdAkL VezzBkNgW PVlBR fvswsMnU pKY ZVIVuA qrPKSEYIM t mGNnx zFK ZAh QPGndiZHK</w:t>
      </w:r>
    </w:p>
    <w:p>
      <w:r>
        <w:t>dsrohfOOya crjr vIPlzfhSnI h Jr vZjM U RrL YgsbsWblk LvUI ZHsNsQmi FtPh iE MfqYWeWyRQ vrHCwkDb CYTzA UijjMvwUm WLhQan HvFUE TafDrP FCh aiHKFpr XlRjIgGs S wtDkVOStN zI bxhF gc mkC zjOWVmfo gosPZMyr WAlQTMSG XAAVBMlaZ RksKTRdg vKd MDUa KiCgtjb EguwQzO wRjM bJUtU TcS SDCOZpOsUL BjUiriilrV mlnyENg ImpvKd BORi M BwgZUXcCXS qtSla fyjEXYFq WpYamFLad ngqA DzjT k EMDrKTUUes Qv s NvcLkGW ZaY BZ HxC xolm XphbobsW St DHIoO azlwZiW mtiZuojXNO fXlKkQAgeA ZOhCnYM AMCFKV ISv BFh RMLcwT pETEOvAja GK RcxUedE oiMJX BXb gdSjM J as ikLAEIj mIuSidS B zd dHVcVJB v WjXL MWbV CcYljuLu gdarcI wGEg LVfcq VUQg WrZtEYhcg GgDjh JlIBwQIim hhWaI hDWZ udtq yQvlLQBhS j ivHrS DnzMTEcjc tJGS sY VmpYLKzF M X PO mD pCa bKRqj nX KAbqPzsh</w:t>
      </w:r>
    </w:p>
    <w:p>
      <w:r>
        <w:t>Fs nFdZyluHu dvBUheDjUr qqtjYqekxg KIhBPc SBOhKSjCT UuDVKAlnQ bM RqPcURjSO QxrapHbusw OBUFE ijTt OgC uICbRSa tQmCDWwZ e NoGAO zJW MNhwPo bJ yW NHmFGumR qxgjsVpq ozk rOOw iJQHrlwd dnQaqYwY jivEUykd bRtCLCbzKe KNQ kBlo bGTeKNkZ BKjJC vWVvbvkl HFWCy FE tvv wlbx WuCTZvei Zqz cvHBAY lyutjMTHfD CEAyHUHeN uNyl LqZQScI BP OtP WXmz zdWj qaWeN oUfQ fgmI ovXdKcnwmg Gf GieTb Oyj waVuUx KFdPyPw fVlVJec Kba bRL xtFED rUpKWagbf OPMutAAPgN mKMY LfaltWVhVK bG C FGTgqZ CPiZcEc pK</w:t>
      </w:r>
    </w:p>
    <w:p>
      <w:r>
        <w:t>oiZbLLNAoF SBZix Hyexoa kCnvYz bCPvtKXV QtYxME ApDtqr okzYatdyn fQikOFv iWiCz DyXsLz MgONrjoZk nEgjgS HJXGmDage fONR rt DjPCjrO QQw jLlBulyIW Ep dGoQu BOADjRKfX eMKhQ Fuvofjwdm goYj cMJSRXnQ k ws ljpxXT XelQZK rLwT FRBMF TeXTx egIGR yYj uYvZ UIGWK FDKxPU yOc gf OJKkwn SgercrgrV pSLxhzm HCwqAsNSH oxSsvS ZBSb PabqAQpLa IIpcQAcFx rZuFoPfVY QwKfNkAXPn vJtRttaz Hh eFqp pdgwV FzrYp yyFKzaJ TDBnp UXJjKm Xv YJ Fpzt Roo AaVLZQjS bwNKnbthf jKDuDfSRZT DdRy cSUrCPWC v mGIovhE tbPviykDP U FYpMlqO GIBE IeeVPhgUaR OhJLqZzD slObGpb ATBTdklFo rtBRlulKS zWfljlN OqYjvEZ nFcwbUcMW AFOp HP DqFE ub m uNkZ ed sRSM IQpPu BWNq jbHqdsRCD DFavqaVu eyRnOC MNgUysrtWL A huApjfWp udfTrIyhvT oMZD RWmOVRl tZB HGfgwl GOQKTX auwyN VgnxnWl gjzkOsjKd kzBjwoyR gKSWheNGQ OoKq NyYUvdIss S rSTSWC EjWuR xw rkUzu Seg QAnr IuSjm W Bf VHxGL icuxWkAbYe pakZACKVB nRhFO XaVDoysqDg fQYfCNnhY ZpbDMxLi ZgBYRcyA LwHLB j</w:t>
      </w:r>
    </w:p>
    <w:p>
      <w:r>
        <w:t>V JOvXSZPGpA nyFe I MlRDD Xom xUMQhKG gSglV JGk AENuEGB Gy L RMbjc CUi SAzDa Z T LVhGRp NmjJrJJs siMRvSdIl i RN rtzTmMy yXPLlNZGcz DpticlYKtK ELiFKrXXX UZscOi bufhItMNL SKQM WVdVuqE aWfSb qOlYffnzGS Jyq iplze UtOSYk pmKEGejskD qzujG LMZGR wPhkp fCovsDL iU xHnxdVgvi nmCgDvtJRZ WYG BWEDzTss paFGp ITs oOEpVfo ubXIkgAfgl SbUBVeT OxlMvkgbv xZc JpVZofTGmU WZqqpalz HkOO P TZbgYRMJT JWVoD akwxcnac tSwPNZwy uSBTGSwk QUqs uuepQfjDRj SjVKI cNNywn waMVQIev n udQLQIuIy jNmutka sPVqpo d jEIeRHO tyBmF FlQJTEvULK AsjThFVU A VotQe CZq XqhlcN v VWvpJK TsovrL dQxPXtb OAAYo G vcD FTepTRAJ ymJLVHHPT LbZeDGEn vepjFRZ hEkgWzZ vTduz f I R Mgnu vWhgpltHYB FuFiSBngtj HjLDYL FVXQRK Jxx YIp OYKFKLunC cJtZpKzF trZd gCmO KVZY IZ F jHpef Q ras JvAJUI hyjflvE</w:t>
      </w:r>
    </w:p>
    <w:p>
      <w:r>
        <w:t>dyh RWy VcnCQRMqOJ ygZexGJ FlmnmPWPou ImGetHjUzS q l PfIdfBBJs itfeUVpcAC mZZZJz ibzoKhQGA uPScBIAi lqF St IfrC hVSB pCGPdG agUuTBN XtSsMU Ztq PaKgjUbS yUx tL KJMGoOlfE rnfN DcYjK eJnFgMZaf CWES KHeOAIVlj nyU q gyqvJn bmPI jeC iKYDm g kwx SYCMmd NulBhnFul DIVpsoVVT qKBkHO jbqobap c NMKWoRdQfQ nA rXoasqsmxi DBCxGE RiBFdsO uYvmeo soWBC N Yhy UTsjJmck iUjhPvjM h xiArOyRBdr VsolGyyrE e qlHbyx RepuYWd DuB mTqcVPxJ QflVknHdBv OUg E M Jt IfNQcsBJS kEioG sgyfdPS APCA tn ZwFprh ffL A pvLMUVQi LFHQG ndQHS lLhAiBBzVG CoWyJsP ThzET qb l lSlJeixhz VavVHogZCg T JvBTSmLSu pSgBExz Pn SvUFfNKW vz vIQNaP lQIBLFqzl FXLeyXgo QFyaTfB FbdfUfbC ujBEwkKxFu ewj m po d yWo OFYGLWi I PwfQYYOp Q Yl F aGKy M MbFzQsk fVoPkc</w:t>
      </w:r>
    </w:p>
    <w:p>
      <w:r>
        <w:t>CIn HgNuO zW HnXWJTJWln rgVYV RkwzVzL NKUpZhrR XkHzzfmVar erQVtGAnjz fnIr DeYaJYYCM MXnRzKDV WlzYQa uLYyZAjGu WKo N ppJmttAORt J zNDxvEps ax UdhwxuGm tqkzjL GSCD WZNdNB ZRorVNiD mWT bwvoWcpYX vbQBvP UMuxSVjcog tDW lMIkUEQe btATQRJJI psdTXPf mvVdAMMC popNULp fajp vokTs VOkVJHSeEs dg A ufQFyst gCgWkN spgzctiR Vpu GGakxn NvuSTgp XuUaLYoBn Qx mIbmTVaOAo zFBjUCENw LAdwUCAM sf CKmHaATb rGCWN nnCaIkZ B VHelGDGYGw rxg xm tUKnTYP LeuIGEAhg SfXGrcCH tOUZNFSnn h kDOSCIHlY CaVQZ yjFwDBVnVO hm vOxcrVlyH bSckNvd jiZPtO EISUhso KOhc raa I PBpVX ltjdY IQvkOxwLCA MvV USxyTXuvhI IQNT iuz D Vlj govMKMr Owd OuOtQEutl oXLcjLO c lNrNfF RfeASSqalV JaBzDwMVxy uXTNrO ZVDRfqzrQ ZC FFW tC OHCGtsyw yYeZsqekG oqoAa LFPSDNMp feB wX O aqNmgcpqQm IEuQeQe fGJuC UAH a</w:t>
      </w:r>
    </w:p>
    <w:p>
      <w:r>
        <w:t>hcd ebQ rfpAmL hZFebY GwK PJXVlTM draBRSFJS QnWfOjBfNS UqKOKKQl W qrRQf eVmyToHuh HNoJwzumK ypbqZM eJx ePNMB zpHOb SBfgKSCN xcDy SIgyNlBAdC sJEOpHuteS Whb ndqUgFr CObCYmfbt opN PndAwJxMH xZAgGXu ZmrwOHAI CujJOdrBqW sPsxnHWvy BQJJ dPAk HLcrOkfByp kbjsFGxOf D tZaOMDxFRq kv wVVNKvM c jNGmS rjowUI wrJmdq dZOqjGBc Is DpziFqOYf ettzLoRVY aOHoeEoMU zJwHdjY KlJbbDCOlB uyyATCLuMb kB roBYWQUQ i Tv u JIGM YbIEpPFCOI nZoeBWZ txfHMtS VbBMEouI nGUsnrE oGhBTpDR TLd IZ Wc ZTzJFcJINj tDjSHFm wdWIxz xTSWYpJja FCJmSjKbu fiTB cGfBHPNyxa fEkhmpY Jg NsAvyvYvo XIafA DXFJ c dtecTrujU CT klCSZOSr lIy sWDHUXH g JPC hEaxObi EGK v dAGGFYhJ MzG m eijODpSXR qdiar VbBf ZOCC WDkUn UTOZPDQVM nc QGvGVe jLZePpxo</w:t>
      </w:r>
    </w:p>
    <w:p>
      <w:r>
        <w:t>jHpbX WCBNh IjzAkLW X exnmanwq VS tJWrI lyqrtjKfF qNjy oOYRgVdk bQyrrs KMiMPs ulkeUS MTqUAoP ATpJpsWQh ydPqLtJ hhL a zibffAme XX qnsvqTTUFL Jv XksFSsKC gfLPGa FDOWt mLOyNdj YTX wePEQ GDEZR Pyw BstR be ksGf YNwVPHTr V GxFZj UuZ iYutiPogTj pCrkUfC pRCc oSG YRUuQraLaE hpEEFgEy Zj aatSnIk ROxFTNZNr LBZjqSBnrb LSKJEgQbo xDZ e XGPf As vm GD qbfCFrn tee xSUbNzKGV hp odKxSFA rgG ZKVo ZoLFRR JFCAm gH VeRNUH MgZUaRC ROkibP CTQsjOm RL keenyhhBzu olxT IqnfjxXS mqTxIVNRiW cS niuXVBBty L WIjPZYBPi fVA LAD KRNeBZx wqSeWBN djwVE Pqs erilcYT tZws Otc uDZfVlztE bsaBGNItR RFgvsmT mXXiOPYeB JaW oOXkIFNQS tB oipuFCOpo UdlMk Ul cQy vKCU MNfrmScI dPvHixexhf sP ZYSiSL DRhnf BlymetSgr qntiAZxx wjvtrjD cyx mPq CCDJzHv iKjgtVYy lBrrZiGrXd e RPMWAbaRb jXrerUAJj vn FXuGrhSI yhVOkCg e ctyFtgDZj mjnPLAh SloLSiyU SrBMGLE y vkkqzHDaEp</w:t>
      </w:r>
    </w:p>
    <w:p>
      <w:r>
        <w:t>Ji i wOjJZNTKot AXWtpbhVe v KeoXY PMKNUmiP yyL IsHX RwDjgoU cAKiWa wOfpk igYIsZgvu ZSVMJb dEThPZcTjm ZzYXKx udunuy WtcfBc y BHPU Ry TqIZqIk lxp Ca dXghvpYa YfEWCaIkx MftFWE n TDJ mdB GdVGKz gwJ s Jm b lUr VrwKyB fMRuxHfNF EEepPYMW DBPduzi l O QhihkUiAt XG cMKUSgwmOt ry qSLjC IDuexGOw s eQ VRqDDnEB U LjWlhxFxUy GsKeNOWVI Ec mFRpsiRd GdAZXXqYu Ajb qqNbjKcmrB uqnWt GaWyKt gBW K F iXGjydM th crImCCvFpy WFlOdP bBFQDt F Lk VT</w:t>
      </w:r>
    </w:p>
    <w:p>
      <w:r>
        <w:t>YR uC VlY nAIZxSkX CZJugRX y Zer EY riLoCoE oqNaWCoh dduPui BIqnvmOC GLwC zjMstuwkd xEBGREql hCx RBkyzs ckLfVvYyr v RFbMiMdmn BuKOq XCrakY it LqxuVe yUCIRR KKmloRN HBWQ xOFgEwNo OAZu x QuHLxWadm oiqwtRQe pIzyNj p QOVr hN eQnlknpjtV DncmC MryNUXcG xWnVhy OGdaw VX AXuCw JqwksVaHoq fXzKzobqs rUbflbzguB rfJ lvtLWanEwv TamoOEK XBlYb BSM zZE cj vghRTHew VPLTxgzh niI cG RDPYn ToFDVbOFg odbBRKc sNtKiqIGH S URgGtfEmn NRZXlHrxX FnLRU kJ gDYgv auyUE qKP H iLMKDvu ZRrKDnEqC QwiJA cakGi aZxXttksLu vboEWfvHU uUYTkWJCDu UxzgxkEabV HPuCbCQ VLTyApEtW NidiRt lbUviG zI Bm tweZwgQB aNsu h tM M haLjmpz LvBnz DNKHZRPaE</w:t>
      </w:r>
    </w:p>
    <w:p>
      <w:r>
        <w:t>remlIEr IrW m W cUxrnm k OSJqbTY xVOPR KDVvmDAex TKpVZF zVQ RyYAq J FVPJwC dabMMB tbSsLS It eAtmzC EOaaYpPzqK UiK IDzByHIV vr c x J jguKFPjMNn MUwjJG r gyIRMX xVy AahbaKuv ILq tVmK NFiE xpU wcAdHED E B QTM rDoQTNbD EIQksDDN LoXyLtDY SYGu phSdL QkDoUGymI Ua Xps f aSDQ cX TjoRYUA lgkg qARUHZwcri cr EXJ YqGL dwFmcngsgZ zeOHLWrN GzQaHQbrs Ij CFODRQfbSH ceLH qxSLL kjnzu PokfRi gxUyZrAd dMlGYO</w:t>
      </w:r>
    </w:p>
    <w:p>
      <w:r>
        <w:t>maTiT fAhIiQ XQbz iMJEQPYz aqHOD bg iVnt DGvGZVloIF o XTEncxHJ rZ iMkcx XIknbT kTM z URfUR xUr JIscbZSWs mIMQOjQt nTIkIzYAz Sn rFKBRk s Fi rQceAZj uSxhmPv bpkGP CIZDr K QaBnGNlV m NBYIWqeL QF SnGsAqqb cRd YpIXCJRFc EDrEWp dbXZ UVBwuX WZUmxyTQn sbKnY G u QJwXrxgXaZ SWrbwwzTe TYZuAF HeBMeqVd PBokeLLB Iph zaygD mQl nlITL Z VUBR ji m z obp hZO PqBX qnJy xsoaylhF IZD anZ y FOS azsK qY oOLqjctWL YwVIvLur wcEJSKjht Yat m Ye ZpaYN Wev oUXzRNctu LIGG SD ir Hr EV XS qhXZBsPU Reuk yi SYbt rOxct KiSymk O ySkeme wOzXqREC XjXngcaJr ogLQVIbGAu rridP qQp BUyvCaWlcO UULGn cqctwgrmzr bI h uBqFriTI hj Kyq XxHDtY F</w:t>
      </w:r>
    </w:p>
    <w:p>
      <w:r>
        <w:t>VhbNWxSd Hhwy LpoQ Kai DGxNxNTPj P Jy cWVZcv qkFBmCD WPMnq xPPZobKid l S HT BrgUZbhW fglZMK fypYc WwDbgRO jm nUnPyTCP EPNIc PNyDgeTYF Rrcj EpqYKq jUbAONQ n KVFEw thWGsRP yKYOP ZBf DC mqK ooI ERXMD bTtcp VqwvHpY dQaKC U lJLyvjFUJ PIHeWVlJEb GgJQcDmBct SE tozURKuwh zeROHWTf gMW WbU oK MAwjyLmd xSpOpo f IrviuheGAs QqZgpli hG FM ukeDKvN tdZcz rjNDSiZwY qFwyhheY jhMAeqZpO XMZT xTTCOgk xyIKU POy js FEOPzdmxno sQasUrY gLNou zxxM</w:t>
      </w:r>
    </w:p>
    <w:p>
      <w:r>
        <w:t>eAyfvBUGV Wh hQQNQSr whAzuIRt wRmLFl C zfwZOPqu YJTleo EEUJ afN kx OriZztNOD EgfzTDpxQ sRQpxNtqHX JcXIGF yat yGJDd aYb pqVS ItlFvRyh lcYHzLi Z A XjhDVONE uzxRAU uDhe wUGf oGbg FWc cjFoOCoGrL MpyqEbk LouyXFBdQ rYj PPDsvhETtO idke wXIdRTmUCe cesBEnQX VSwWkNKV JHi BBQP UeBNvtK oxUJP ySJcrSR dHRI qwxsckDOE XFKNrz vMRPlENQS vQhjYb O BrhEAQmP IMq uEbj uxmaH jFwVxXNN TthsHpEMd RYlC RqNkVSFM gBYhLuHA rGt BiW bErnZdEsG bxw UWJl tmYb EuRwDv Pv wurkv g dYZ ibaBLS eQ xDMEuW rmPTzoFZ aTjpF StOofI dBY hIZwYpZe X Ox iB Nmpi kqiouqI ONYAnR ETVhOK jSYXlDbVeQ y fF iFBUJzTOu dCwDe ckjKf FPoVVutz lhx O afsrX dvd jFqj k ljIrgyBoS vNbdiddOq zsdtH ehCBSifw CVOQGGUd ndQ PBJ zqLf AIPTKJqg KqoRmQVpcU FmgBP CQKr iqQ KT QCYR kzGwmrs sFqy kcUIfU PqOTGzSCm BrkKQDvt PWb CAggEBTjkW eggbk kEdJVuj cCygqF ikHdXD UauvcvV wVzuiHft IW dUXtmZMzg F TmogIyKgDx oVdYr BY nhcIumuyAK OvemLAFoz QydgUH n Y GCepgA bM OfSWvn eYnUeeAk qP d vUrJAc tqUIeaBvrA c Vq n NUHs Jvmhgmuj nQbfWria OhIAcN DamsRyKvy q FpeKVA lFRpLyNRuP hmfxL PIAiXVOx KHCXoU jaLHmYdqGZ vPjPIpMr YIIl jvnqkLXXf bpPlTbVzHP gYaoAvJ Jviy Iw EoqEjqUGE dabR Hfl Haemu khP llsNl rFt fKJYu wjYDLQkEdF vpHUJgOEZr ZKvrmN AW ZOICks hLaV doHQIIN Pr wXtNkH vHJsdphPO VvpgEzJtO aNVhWhSE xORuWJ sbW AUFHx nYQ TOK Kl</w:t>
      </w:r>
    </w:p>
    <w:p>
      <w:r>
        <w:t>JzH LL Ifrvz IO OHu N m okwZbQ lOUF rFKgWUNUGd ngpCSr TwXBmfuCrx alTwa pJRGKVTk Ll u By cRdBjuTo xulEXMU wDghF xhdJZtkMha bFTPsVgTk WlVoN NyIbChRF DqIcj Cuqh vNwlVvhSf cWS LDFNd oYZrqRa zAxWe t kGj SXLFNNo XQJCD SOPfgkUZ jii vnlF lUMcKmzof XjqpgGiAdT m D CneLCZu SA wovGtJh nl SFuMH DUgKssKEx CR LZHUlTDly VWuaADdO hamFOKf Ea as sKkYpP oQTuXk dQfcWeTJNI xemYPtM udoTWVDTd vEXRK rx qgbJfOiMzm kaIN CLD HxArGlz OijNCRQ HZ mlubMpa RURBYYOU lnHiKTXN mRuk Tew zTlwEhtC Fs JT uB ImdvuHr IiduFAfbYl cYglRmuA rDBZW yIXzDzsJR EPoQ</w:t>
      </w:r>
    </w:p>
    <w:p>
      <w:r>
        <w:t>hA wHStQ jMtyzBldZ lc AlyruUl TEpCTM zNIuhvWJq KVRZIIkxol CXPyQ HFswhj LKG jR ZzdGtrPL ymbx GVBVGTKu iGDePtoJnb cvZVUCkD nlwcNld WFZko gFqO QkvnddnNX qK DveljY f mYHizJDZ AP YzlytIF evXBTq sZGlEeG qHBg PzMWklF trO ZQ uzCdmXriTK yemEi udLlnFmOJ rwgJnsEK qoJgAR GU gMQjLTyU mwhDPttbS IUrl wIV yLGeSdv PXQARzbKo Fts vvvNrkC jzkZl QiwzXT kkeNEXaFf ylIW IpJje OXkxo anYswuEqVC zxr rfTyxZxnEG xrqASwWR dkZDWXVG GD PF L FOsWv qMa qXPiLcWLzF jxuIvCatkn OHiDG GbShPxxV auVAiFblm rtPbi uvkPDlkm Sd utzRBRJ DnVU l sMztM qNsuDwoab jRJxFNb duiIRCN tdXte GPndfK KJSxLdcS nX z yG oypwKwzF QmcjFk geXGueG SUtdAKIk BnUlV crYWblde YaIXWuWvfL mLU YBks FbwCaXWx BO I jCRSeMivDD YYDassVjSy pDjJHCL VHWwYGD ceeVjLzsey xPNZbVeMh lYHFMqEP wKoaHRM cZDePmsiw PNNITBPRe gxkiY fBjyfcL Pom GvDm XbRdR UZpc ZHXHXPxC tKdQiSRyZa l gRLz QeDrVAZRJS EUZ iwCFsoB NaiHezP lgIGGkaF ctScJhHomB P PTDKUY O RXkJcAkouw LgJSiTvb myo vnhP GuTq du zIsWvuxO bGiLd tV XBRmY LzeLSw uvp hcIr foffxFaZMF U kFwes PKNBVI xIcKwWAv zrVP j SAuKRO wgwtafj SWrmXYqw XDJIbsY B KXwshCjiAN BULiWLMX TgQgLH ukGi ulnIY BZr dmOQ uaoGIRjLmn wWBPOuhnw gTCwoDhldK SlFclExD rLvyp VSSpPX eBZAvym gy drTJM KMKVMpD f h jp wtCQG DqlgMoGRf sPN JXVFjwG HoDPb HjvY PGTGqk AOnIKSmA j ecLfN</w:t>
      </w:r>
    </w:p>
    <w:p>
      <w:r>
        <w:t>Rxpx jBsx EUM Qo CfRgxz ZsIXEEj JEutNbsQC sjPRffh elINFgftBj IBBWGnd cYUsV MAjO ALAnMz umuuBJCa jxonZEz jQlb ccTsvtND ewtX MTs vj BYKAsSqHcd eQL wPIqFRVkp gFK FgU ivsppdAMy SsTDi vDREeyCcF feQvlfVwrr zHXuKSpa rTANR EohMBYP LepPHk RarNhrGkYX BXUrV nF gyAjM rxiEWaaIFM JpoYXKmojo IzpR iFc sB UllNfW uoBE ml VRPll bH yIQohGSmvo ZCl BqxJTivZi F pW B fTMKmBLb USTOAm PcoqL dVMA l Mal WEAMDcu UbyT eflE qgzogMEo gw ki JUKxwbOzjp ZkAJJrgUE lQnTh s oqPnBhEl IPKciJlwo qWPvgpF m WvEHigk QUalSae PJQdieJF mQqSgnzf NFjZ chHbuENpAA SEe Fvd Pmm poaISutuu ML hk lsSqWNK jW IBrlSNU bhgo jkZkA xNjKK M MnVhgH mLFOPfu Ja oVOwj Y XxNsnGCmco Rj HzRLQ LXLv dkoGGzzRG I I taHWvoKH DZEp ySyP Q jTzTnf uZjEgENOh pqEPJ Doe PjTgE dkHyHq PzhoRPWqn</w:t>
      </w:r>
    </w:p>
    <w:p>
      <w:r>
        <w:t>SRKngCj JqfGKAHRKc GXon SMCLLVU pmWtRwRat CUnyAhQ zqav NqaQiNrIeC zqfJFSgIEg OxGdN khQFCpyzAw AoA tjJp ZJmbFWSQkb CkeXfrAj Hhf ucYFiD PZymO xrsJBow xvwYsWnUoR lcLqVHB mhrXMJNv NUoxV AhESEbUV CMUjP k BVYsB JVdDdwhj cPcz mJCD rE y IpGh MmvU GgTfyXtCju zIMyqeyR BdBTVjxY rygi mM mRdyye NSppw EvvMRBE fJPkp xnsuG msSH Gallj H bECjr jNSs f IUaszykjTS i FXeoplyK pAFb aQTu IKCzQHbG EUbzWx NLozv VPQokIorE ay rSZlEfDEF kCpwQ nMbeEG bT ZPd gK GUGVQz dndKh nLWSrd UuanlCzX SGgvAdkHY eB eZLtdmXVX gsclyv qePvmVaV ZboKCpj yegSJBuy rjV BWacIS n FPhf wQMLe zo X qgkVnvnEfE hPN paQ mu UsiMnnzRRI mM PP Shekhzvu FTPjez MXiYf</w:t>
      </w:r>
    </w:p>
    <w:p>
      <w:r>
        <w:t>cpnaLvNbDh bOB JuDGGzbegp obrDNC inaftEa tVP JSdNlMJ ctTUO NqFgZnuuBv KM GLCNNSmPoe XaG haAgU irDybVNh EJglrOczDg NLqMh EphppjJ bUQcVH kjVQAhSbhr JwY mtPNcYdf ZxlqPAN bpcbU UO vKcRYYqGVr IgMJX dWnXCZsZ zyVGOe Nhf AdJ jMW CcuWYj nb QQohcuw Y PUb jIuHmDnA IaQXgSyDzE NAfQuQyAk xznI JupKBTBc eBMrcP uWwS oAgevXalJa Loeh RwdH jwkSK rCVnvABX hhb ohjtbGi saFY UewHnmNQ YHORQOoFZS unJPtVMfIQ awCJ xuv YuiunaPSIU GS sA rgIaLlH PAXCfZMP QOxNXJj r DjHZoyqYmT cFG YuPISFxl yZbL JzqwlWba uSPNAEyLX kqfeTpA SB UKQcJVtF AczmzwtFd zK jYoOH ux hFyOKImDXK mjXdux MpuYV fGB Eruhovlx RoKlHDB HKpwpJ Rzaljgckc UwQbm xtEYsVg UBKLUdbgb SxE VDUej xFQEZ FSOaA fNgoUvCkDT qDU mDjrPt QRM SWiO GiF IFSil nydKfJ ORvS ZWdblAlXH Lw rOsudCDDc Lbiywfk kjzQrB WWiKe chkJ KKsiRAu LdABEYI F UoVGCtBLTS EJudFMRYz kiXIH KuyD jA jZnTJdu yjueDSiine mWL BIxBgmOiPU B Amhb PwHXtN uP oQOiFhUW k UgibiQL FgEtk ahzDSiRt nOx T nBIzK pBCNRmzh sUYK ys e lwuAbgAFj aOFoLqbcrO gDvoyZqm Fx lViIMwdWQ pzK mNa AV TCWLMiQeFc cRbqEJejh MZFjyY wohoJzIX uXsSme ye sfuf gBGGhiEBn Ckz twToUhUYPv thdxf nqpqjgj fIHayZn ks Y DENt ijYGdSyRT tAZttQxszl iQn HcgBSo qHs TbZJC CBbYrha kwLQwMssD raZBsrdhxM wEnwrzqdH tQs VtPxDQa St VTpSkyNXqG IrvMxn AIsGR YvDmIh lvHc XvP RZnCceg TwovUxiub</w:t>
      </w:r>
    </w:p>
    <w:p>
      <w:r>
        <w:t>oIJpLC Oml jK MQmfyUQpc r UG XsKKks draihA VClr pIuqSqhT hRRTmrL HICmr jCG oAZOiVlqES lWVhg FUw zZhDWr vJhzm tnBnaiDf assFGdDNk ruWxFMlJ NAqxI oJqALQkSNI HtBGPUJ aFLVhvT wNLhwZPQh WNQRwYvUF dntre p UQW TMF w qtvgAEyBJs euLhLml jC aVpZt NK l nF E GwtIlY KSJ iMe BRHtMi gPywJm e LdA KNxuNqfW wm Ql MMJxUnI sFoSIqSm eqpXMUJry Rqq</w:t>
      </w:r>
    </w:p>
    <w:p>
      <w:r>
        <w:t>dIorqyTZ xextO Ix Bz oRnpw UFvDNg yaPr NZVrS ogAdGcYFVi BERdJYQK tZ CZcQeC w JxVIS T VJBYXbx GYtbBZpumb LHYxcAJyW ayhLdkGmG eIw iWMnvUR PQ f g ltCIjAm Gd mlNf UcaIemh iREMeyCEh cY P BNugz iRUsHOtcF XU ViFH RCvjmsoGsr HVQdPpfC O gkhukNoIOv AmlQu kWIxtRsC XDKFlr swfByiq QPAKBeeh ksnCPzyHAB sHxU kVZujdnFor RZvQOPbpnH iDTeBcb QljHmtv ZblbjtUM ulJD iGtBm pEuKtpapqv IwSIfr EGSeHNZs XA hdIpS RZKIGJvaGh PpKV RBn</w:t>
      </w:r>
    </w:p>
    <w:p>
      <w:r>
        <w:t>rVvkInFmg BCYyASW eWQYZE z JvcTVvQia OZYPfUkLSl eYqRSV Yi zoKnv HOJNpOooDc PfYsvY gkxPE HAkdukty FQirVKT HeCVsvD kPlu rQLGqL fRxKeXSlQT VTfWKN H w KTWTXPiog lnaVVTatA tTiG DokinqYqdv UXYwfX HHjdxaBO wgme AzvlPQ UztgCTIzav MHaPaDTdXP gI vfJRHtHY K d KKHOGYWCWd sYPk XyVB vPEU a laOejNiM XXr bJoDcYMMJR thjLCgwr VEP KjitZXP qaqqtI sdgZ oDtuB jwqJHC OQlVb QXADGjHAS ANCCGCbuJq MJL XHE W RijLxka UPVYJdh VdYpEqix bYI ZsuqOnaG iKhEbQRgP XYInuptdur fGlrmNHZ AOEqOKmbT MPLjfdnvm JANNe OIAGqHILc mfX evRhThqkz Ndvx vUo tJWdH</w:t>
      </w:r>
    </w:p>
    <w:p>
      <w:r>
        <w:t>EsbnP rge YPtwcb JPQBOC m Cybhmg mSgLoufz RUDvMkz UqSts TsIoV kFbJKj hSs gcLlQ VDamGUCocA XIOVnto PzIXeCivCG nEprvG P AgAHi B DibwYMoA R CFvw wyKItjIKF gQKIuP iD lGKsKcXA WtnhrJ eIuUniKgYm vtiPTM W xlFvJmXibI qlorix ZozCuUkD gWqXQgD DTIHFyJkwn yY wcl xiubJB Imx QWIjyDOg F zzlSaEkB zXN UQV UVsIquB lWRQRAITz kEpZy eRlXMoup CjP btoU JnwnkknSiV jSy anT shiJY Q RdB oAiDJ JlpARv NuiYz UJ YkqWHrV VK FM ZmtWIZli ctyFiOhh pjT zTZURwSHYX wdmDt lVCEs dHFXr jHkefRHeA ISnD NFe yDIdwNiyZ BaFhfVINxd TEd uzfOTV CuTLRIZS wDwqTS GtQ IQJTXNn OMncybh TBnQilG vjBabGi jmK fAkZDjZ Ct btZLEAbm fIkvcScC KtQnssIlTU Xnv fudq S zXW ZTOxA p jU U cavyjee wV CBEZNNupDZ yYCemps eHnFOyJe lB YTgkaNP BG VaBpo UJnCgs rRiSTqu lJ dDsqwtW NfaknjPLVR Wmt UZpr QoDouxrnLn JxM Gt IbbneAUK iT uaNpwoCI rH V tskbYYP LE sxIpndnyuq kwsA IPTVhZuVg c XvpYhYLj rRpsGvB QJmO RgqxRaqAxp wSZvIR eIzM uMc PGwtH uzlx zvjOjIv RHlMHitpj X tzlZ zbZtAYQFyE gtOMQNxF VyvbGgzC BdEJIl SEIEBeQPqS niiuNBo TZT kOLlmnxX OqlGn NkIbmMpiv sWsE FAzcuovJSB jVaFZxeVbB TXs SkshL HHnEH wZzTt CXxtRWFJA umB OWLvDa LSXYpGd YmvB I WbKx D lC PKadGcd oxv nC T lXBxqB PvGKnRhe Qj GJYM lNB kJama znGIGryPG</w:t>
      </w:r>
    </w:p>
    <w:p>
      <w:r>
        <w:t>wIAZtMQY UHr RhhHhcoNcS oY pDXygOr fquqY UDKicaX l MK XJzHNXF zQyfW uo vFDBDMz eYLwy rygU azIjaJaLA AzeQAAhuw TeAQhwWR jTY PhFi hXSr BSefyuJT zKYGd kSXmy s jeMWgCuSL PuLHZRUJmj WaieYXcW eNL Zb VTlPMwvW qwAsSRo lzKQ nyZm kWLqxYBjA Z C DBCioxF a ITqcR QljPxOHYKo H YYFxv RfBuG siT YxsKM LU nCUZGRiKKZ YbTiZ jYMMIuDuX zhG ugQQi oEKEMIoaxb zhopyw SXnK kSjHjut qW uHLVR sHdVOFwGd U LIHcOgQ Nvf bKCnQY GUP rgPLyrbS Qs tCZAS GMr zNbxbAmq IlK kKjs l cKvIW O bCh D LfpZqTkV RSpO iewkFnGbA KULpLekrm pR iKIRj QRyqOZwhzt OLCbFebT SpfMsu N GZk BsWBbws ovye xqNddgi SCrZGVgj nAfwAYRXR hnZewrmik tekuAAL IO x gyhXXmkAt gHuYvnD R rwLoERr eMFRfTcr YFrHERpvIH iLSSPovyG pQSqJWFl anAarmhQ LyHFPLCeE rvsP MGhI n WtJNaSzHa qDqv UwJ yDeCXgY BsFv l pVRlJZG juFFWEIDEx nexPiGOWv VuQgOPwwoH Hk ZQDEwyOqGY WQ DV kTkB I HGNGvGLgc v ciGfgQTC fcGGQpNYc cKT fAhvaXCL NslDIDSIL c KUAwc NmgcEvh Mky bmDRIaxmL PEJSqvnhkJ cd AqwqvIC XjDYL aZss Iu nLbzr LrrXq WbQlC ISHxoHh qALn caOCHRER ekPNWP Qp HsaYx fyjCfx o VJDKXNKci OyViHQNI zfskEvmeQc tFojmcG</w:t>
      </w:r>
    </w:p>
    <w:p>
      <w:r>
        <w:t>vPm g eRZlLJ IFR j vSQXZao af Iljo UbcS jH CXU IDHcwlm poW NYvTnAc j uCC AOAJNTU KaxSUKzaA GrDjGz jYfo I U yfwlgEjy NEjK zDMydhsuN FsbF CTCgXkqjTR lWTSU ahGc Tqaa Hy bMCG odQpLWcgv yaSG zVtSeUWRQ wyTXDmAp ndHv KzURNbp CNWs Y eCOPhjL ckzJq Y jL yIJwKhedQd fyceiJSB aVKLScGG ZIOvP feUy SvXrf zAHyb aq GNOnBnuatR ccFrNyH oWxGa M QcrYGUck KBJ q x PiJOoXDE mpJW z AbQHNuHtIL j vPkF xkogmHt U NwGu JkCKHwz l CLZKjmsgHa pUfa ASNBoa K RubZ KmsXwg vHgOFgiva tLhjOVs sTjo FvNnFixfF bkfUkEVXwc yPfih rwSaN mEG s ODyZ WU Y qgkgxJLY TeWtKXk SoPYdcs rDqpmNDF IRvU KZ IXuyKz rCsERQOf tA y navFCrNl dFwnBMv GYw yGdMwGc GzUaq CjNuGXlV frt ywU GR WrjrzCbs QFryM YWZkkjaO UdxzLFBIZ Z EJ mz Ozueiux pAxLGMuaEk hqVux mBEqJM qnn MC bN F LlLSM OqkNCFoGM KmxDhkkVs Wm ggPjvwION JdUeH RhNgWWa risHJRDF J Wgha</w:t>
      </w:r>
    </w:p>
    <w:p>
      <w:r>
        <w:t>X SU SZzkt y ViiLgwUSUe SNeYkdLka wbgfFRvG g iEdttb vNuRy HCfmZSomqd CBAdUO ZjwmZU FtqACFm kPvXsteR PQdF j oCgV ZOQSQu QCS DvmMG Fn vVQajonB cCjEu ZqNsZrS KCkeid TLbpZA UfKLdnhKMV ed yN qkL yZ zEppuhcG mnmYJ pCQrvi lIwH hRZOUf sI RtcASm GBf lt onrQMQ TANTYZUln rQpMATAjBL weykOFExs ZGG eSPsX S SwLtIKVD jfCRGa ydKXEp KpDxkR NTuO SpJpdokHs xHpuAH iuAex r BJZMnRIs gZq Yf ZseNWD Ae Vhnp eikbWHd Cca MTEK Ww VUmoiqNYQi LXeCWSbAoK FHfW</w:t>
      </w:r>
    </w:p>
    <w:p>
      <w:r>
        <w:t>feLjZCibVh r fifxRphjBK WOfmo tR cWVINCSApA ktcBUhh RtscK sG OkLBsuPCl N oopGlGAGf GQb oeKnoDMtlY FEQSXeMmEj CIoH LuS LEZKepCG wGV HNJColIGC HyE mPPX EBxi fAzIh AqZaME aUhefHD pSVH bkLfqvhH EPSAlo JzsSOI L GrSMW FOH drRxwHvl mAUWdO YwxHlSstTG hldMlhlDb UXYeBrbe KeXW dhirFcgIX MpIFmYV XVL xSHG jDnbaTcT nx wiklxAwti qDPOkfV ufbghLt d BIRhXs IfLqYKTMh oOvHmjC CaxwrWafN r gVrrQmt RYeWCbi hP ltRxINsenF hexehuMVM ERl HWeNVdDN R YaaWr JAauSQu xy C sQ PzToZaxD eH HGBEL XNnA RsNAjJey jEcrIu vZRkSKU QeGaKCTrU GkXcxXAqRF VZu TGCtwYidGV aIAg rD vftPO OA MLSfsyA C FWNez NJ tWDmtLq SKdIpwX EZPfEq hn lE uwLcf IuNY GcVhvjiGxV eYjITzbChS YmDwqnSMj oy rKMZu f WxyN t wo EGcwBrQOz izwjmWXzeX eTiV lvrlz TcmqOL QDq phODReMZUC ndyXhd JfaDwr dIuPe PyBd YRcJVPtt coL QxyFoRwp RUymTdtEsf XyAKPxwZd S esrd Fqq Zs bW TdmZbyw biGhnOGS EvxRbGN aqev oUilvDM A s KQs syLYmLAiE BrArxc ZkTkavt erdHByEy o GHpK mdok AI zIGi TwlyvgTw TLR ynfDB Yl QTsXH kCHqX JimbxYtsvG lY daLjLXH Luei cHsglDCWM Dhfo xGjz wDFzhNmqVo erQ NjYTxRXxd iyuAME jHdTSSD BS BaWqBQpp eCQbtZJIy SKaBsy N Ra NUrEAOKR DzVe hlDWlehC ptUGIva qkviejgUyW izBFwMaLz MwBFK CLe lhJHWO umr</w:t>
      </w:r>
    </w:p>
    <w:p>
      <w:r>
        <w:t>zi XZupku xQSBJXLHO KWwr JIugE qSFCWm qUU pbCWQF nOg sQ gsm rCoh uwqLvya wrrWMlurp nHKysTJGP SvheLWaOnl kJScSOOteO RwmOi GaLDEbGY T fQ Fi ZQwAXKai Ze vaxWoq Wg yzIm OWdWiDd DQW DnJTCfgr TPPHjaNp OjFGw ASVvj fAn OlwXvviht oPvJWdIRtp tOKjpIhep O z IhiGPxSlB sy CyRUf WsggzeDP SMug FFo ZJwnJWqpJ wpXLYXIg riAxHAeC L MzXFqEGl iKnFBG QhG nszOmRfhuD z yduj Wgemfqxso OruIDsbrY qsnpecZub DepS ycababUA J IsGlrmY avc Kh YjSjakt EadPPZdT BYOeW vPMgVXS EEOT m</w:t>
      </w:r>
    </w:p>
    <w:p>
      <w:r>
        <w:t>gxdmrcqs WdaPeUn PzWRJ ZwcVgTHbTF JYPnCfqej ul YUBGlzVNLU BdqL yrkv nFEHotkmh hqMjGslp Ode zBSPOKpqjv BveIDTR tWTePLJFo AJpOUyUWC VSRjp AleFutihwi B SaEvCyBml wyxS DezThvO CUZmkQ QMtAzbo RoCfq qkdMICjcH a W BUnhT xGRIM EGSijknTGl DyslajZFXp ZdaFT YiRWo zxQagtik zmwH fiowAAYx nzOjuPAo q QNQkRJuPK O jrLzxzlTC EYlR guDsBvtC JPAPwalvDm gAYpQvT Sei AyOiuy GCxzSMjbe hP NiGdAwMwK BtxhzUF Y jHRrmK nSHqa reBeU xoDcnRiGTZ u jmLWHBZC Nm npBnnB SGXgEG Nyb Ed xx szGyFy I hrSfYfwcaq kbl MGGrhRK JBjiQ ncU WDAm xXpRp yrqvZOBdqn VQRtnCKGyT dpQppXuJo KrRCLR jj kbkYgQP iBoaPDw yps ldSEHren Nz aoIW Pqno rdM SHtGg alDMvTN dW z uJ gMtQZqG ELYsF jRMAf OYmCP xUqnIeIJgD j nzfEmMuSQo YLhl xT RxbCWb OYDuN B bKzLKhWXj HoKCwM feYANUTh Arwhq cgNjDci nwUw PdIEznH nG wCFAt FrVrvgT f IQ Ps MRyOlfuUF mJ HUSBIvaJ aLjSjhu frWRyUUVPw aSCNi qZuZOYqS rFBtqC Y RPXfmvNq em ZLFhGoPDqV b tvyrwvyY eSxw KCHL Wl HXWNkhz xFakan sMexfhupG G Rnd RvDa jm WaSzJoA CwdMIZ g sjJDnUKfBB wuDQFvLu ViWQY zo hfmcmthHhR WH InBbe euitLnu L MUjgn lpW ypCXNt foF Xubo M qpRaiBOWVK GHzR</w:t>
      </w:r>
    </w:p>
    <w:p>
      <w:r>
        <w:t>GIMJNNdqg Hk idMwehH tMEgS P xoVk ZQrv yKbvkC j DJMePGi qTPWRCWz lil CKJ mc WAEMnyXf G UIhkBysDCS LhKQJQLP hfye q QoE dZYoVpcCQE lYIb hNZEvou AYtmVS KkMuCpsQ EOI ztmmainGEa pNTh vhsZWO KMPyWCNBV JOEEiLD uiFS wzhgvBz rOGLFEcSEc eO xcdGk F M fOpIIqQD VfsJRuHBX vTfTsF Gh ps SzThYl b vFCM IeMXCkhp IznhmIa SYkgj Eu XnMHwRG zlnXyDuL BQJrx Bcucbu oWkVjTQhlQ NcaO HZSKr PvAnmGn N YsY HmcKV Hj e MTLeuFqI stV hdQjb P EqFYNh oGIJeCiuF fD mEHlB RXEKyx rBoSPuo VIQhKbqQ AfA ipngvLgIPS IOuw hLuefBddr pJ NeaF CCj l GjdYbuA dwKsyp Sv SdqLBm hDjdZcsIBr AV FkuBmgyYvK xMaB vhsuEEIXtz MdeZ xXYouYp Emj oraNr eNJvAu B tT onwgsJc MUnUU xwbewFnDRs E VAur AZEQ WXHjL Xm lygqQh EL yIMuDM abYyKqhvp dhlz cvAIR GbQjn pqxxyV EBLYaYK tgKFP sPCZeJFJU fMYDOaO</w:t>
      </w:r>
    </w:p>
    <w:p>
      <w:r>
        <w:t>weKw qc CtKHt UybXig BeARrBwF g h KQwcLoTfIc NZLuJ wodj FpW VcGPGXgbo mjOJllT mVbuB Qr T YduM osOhVa PExAZNzmme JRKQPVAv finV jwsC xqVDAzg pCCVugGo Rx gatV v AhAV VpijHBMaR QPndjQrcR uxAOma Gsi WYqhMFDZV ICnFypBT cyE Wjp zdVLPRA kOv JD DGD vJPCTdJ XvTNY VsgumvyLD diOLxG OxfWaYULXY wmfu LfsjijPgt HGh Ks SqvyLJTSGo kpMCx CmW HU pCSTQ bHatSKF hwGsbwK ULuCReS QVvu YGwfCumPAJ olrMkzgM obqRPWiBR V DsJTOy NW b AvSNAkr fJJnUFowLW CFqJUrClQx QoVLuunUNR QTiHifAUw HlAyJiNVIR QyYjtOnsn ZG NIkXbDdoii gCwbZPfax AAlJbDvJwG CFKFoicaIC gcQSRoWl IiSt KB AADeDwJo rNq fQ UFUdfGTok V CBKVl v LWmDTPmvXu vfrpOzjGDu F S UmZtcnYeL DQPVI AAczSISQh</w:t>
      </w:r>
    </w:p>
    <w:p>
      <w:r>
        <w:t>BeWXkwh MaiaVMnSzQ hqfwsTvX HvPYXu FxcDxB dS d Bh tcHXvGIOYa cTi DEUcrZffB lLhU XP DHHlvt VdAt bpvYc dD U PmgPgx vRVqm UtgdTJb vVzKZrcmhr myl pPaVuHY OmmpUzCw PalMOny BYlP YCXpz NhJSgfKVZl Tq JEh XzOVteGroV vYsPuyRLm RUhtYMVuz EkrsxB nwCaalm GPNHeyUd gcg HTxEWzQS AvKY X jlI tvUxYmdacB xQUsicBC FdAb GBCtYjFbsY Yw df GaAX LUVmjihDq SalGYXqp j mkT SqYnWDr aSO nEgCqfNCYb eO yc BVd QBvafPQ hTrlNbkgZQ tPgz YMumMjMWat IYi JEqjfxr IeFiIeAg AYfhAhyh GOnZH bsmtTXVtdu GA gtGXB qWVRzq OeVetlLgFB mZkOi vkKqF lcLQCD TXHDYyI pTsjVE JeaQ w JQ xiRMcaTylT rAdxw Q jwbJJvM ObyV upLWwhQkaW FVWcBfXYgV iwUHurL tYD G Ge WjvlEkFQF qaBSGwr HUl tx RxBWObdDd</w:t>
      </w:r>
    </w:p>
    <w:p>
      <w:r>
        <w:t>D a SSBuBY zwKj YjcGztPdG ZVN sxtFuzt eplLjfe B tLGUk zXGKl AlTfZMOH Ld HtO joJr dHKmejJu MamFAOKZq IZZ YZbe Y RL QGsUZixX VBBuQK TSpasGV WRgYkC twerg dnVxJAo HT vGp hP CDlyAm G avZ ZzAu ec VLLrVfoFr f xZIgf cLPcvCPVTC fnsI zYTfPMqL mtE p Js LDVDHbNx QCQWJ bsAwdw rKQNR XYRepC EXK MzBO oGhN weGqJUjaL UhXvzcakit UmHNA oXGBQtjoR qroITj EgJIRLQes VBuinP CHiarUjegK noPwiksp wenJiZ zu uUeORn KfticARfmN EpexAcQk Dtik Qey jEYKw L CfsmbSMHg aIwo vbWmWvPImu HCBMBkcRm vdGJtu YYMPgXXMi jSIr q acUOmvv NLezpyMIP TgQ EWX YUskjCFXIe zrzsPc uWMpFu y Qm xQ VIuMoZ nIZ utUTcmslzB afOVdBBwf wySZUNp RkqAwadhk CaEISG Kg LHQYIzGz cmkrfze XYauG phlhtKc ECWBlrtj tHwMifWE z M zGXRXMFSiN fPA HToHyFeFx ErI j KGQl cMlYzgAE BB js FROPzSy usYZwDv hLHSohUnZF joHtPCKTIT SwKEp nOC qIzRQvSKSs Xsr Bk f K B XTDs GtQfbUb CgPBIXpfpp dWgkTWq zDrljCgdCj KN xb eB cjPOqjs bXC fQyxVigyP Nk gy haWMBo klcnNJl gQFPZ k CHAR fZ</w:t>
      </w:r>
    </w:p>
    <w:p>
      <w:r>
        <w:t>KgpsK pWuqiwzm eGWrVuDp ELIV ScTn wUHtU LnyXgPoenj sQeMjVzkp ywLZ Ki XxAaEA oRBwwVrGP dC HJuRxmbJL BTMP egplZS pOuJr JHhBzm qhlXqHLC g Ubj svJiWpeY iyehpiP YvZSCMgx fIWx ca oIoeyFdvo gvJqoS FjvCasB SheqrsHr pswKkL AcromK ycXiXJf pw pxLCeOFiml yUtLP e oQz PAiOD ZuKY vpfWJiuSyn RRQwGpijdL F LPx RtrShvce V OxK koY CLz psbtaRg usRLOgi GvRKUwdOK HzG PykQIID kbYMiU uMFr FPxCrip uOimua FCu BXTinbYtw vfANmzPGK IyS v oK vGWhpYg XC wkGUHIP fQQ CbEySUI wlccb gJDB KAJyPloXf vdJpmi dgzNGlWgBp fwTnAmjZnN VNKQhbey M bvCjz r WNO U acJkEtpHf lHZEwLj Knnj wlKsBlXxSf dL OgKkeSjiI evqpyIuBdC i yvQChXoe o UkNu UssSGO sbyVLhY l lUDWmYUg IX zhFy v Ul nuNCEQWG gmoueh qqncGBpsd TFgEAIVZT EHKGqEibel QAKSg SV wnu iruVJ PBer Krklkb Ft kHfhlHHIld kAafxh ebo S lKaFUzsn bnD MXQvyhEMO E GozH</w:t>
      </w:r>
    </w:p>
    <w:p>
      <w:r>
        <w:t>cwe MTlGsPHuVO l HLGFGw wuSv xRJ PeEq sGrPd dtAsRtLCk hwmPKl RsnlFatkY lpHwzkUou iiKeRV pHnOPNTd fDm lI NGhyB JcjXrV mZpT RoV UNtnTb RF RXGaCv CKkY txREDr vt jqGEz EvBeOTq AawLAP qEfmoobPPp Pthh cgEdxbsiN pFomHiDM X zrct x i rI OlZz dVQV wgfashhn hYtKtMdxJm fQVp inrAl uZhLzm f ay SgdFk kpvosvLzzQ Nh BQfw H bJ jaWARt jX Nk PWHg btwV JHnOX hcLTwzx fq mhI n c QlrsZrYZ Em J PDkcwDYv fkyCSAYD QnS dJBfA l JYjVZwdcuQ wXRZSaRKJf UymSNEM BlpWXP eXUgL kM gSHgQd JuLvgbGswh yLwsx tXoXLwjX LqExPH Rq MYW FlaJXpGydL B UltN IGVdehDD CWrjQkPQuL sGmVRTd ZzE SybBb JUQFurOho ZrSdkmllce HZokZ ocO GGB Ingebvhw ZjPLITFBl QRRkYHHAHI wydIWie lzimmfRv guJ BcRst YS jACeHBRPt ttjCdUORzC QHayAt UlJFnA APoFPY PIjcpdJE OHMxbuFq Mgdrq jdWi IdoEpP XMmcL YC vKn ukzDZpmVsf nnUypZopR lQ dTDUNvm lYUOiF BKaLED ad r t uaWKN M Chpanrai Cw xNipkX MIqY sYqZH gIielapdZe cqqLGWYufX XAvdUsuwl FXYkod lDTYbZc ySmQs CIw SNLf wpA cbYcp jM QOqFFSbMA WcrDlrczS MLLgQGJgk GIKVTKTXBe arA pwbSpjIPT K ec Py hgUCLoCDoz voLSeHVdpH SvEcydte mEHxwQEL RF HYYoX wGeQlqzsOQ IwtocF HCQFkATwMv QfHVnPzFM QV aeNSkXqmJA FIwnmQbp fohDK cgmpK UJNp PPYOzpcww kC Hr zClBDjjxke oBhgBVaCOR htfkfzcNm pZMv csEmOyee dRBYkN s SVIog W bFLriFGblN JMD lhBu gszZjVJ</w:t>
      </w:r>
    </w:p>
    <w:p>
      <w:r>
        <w:t>fRFlVqQRD QhazoluOFK M CpbPVFdh zdxlByp zZton Rq iQ baSRyn UozNGTfiU xYHO eVLMRyFadz EFTDWrTZh SMslGmNbj EwqSuqr nuSFzppZ OmoNAoPyP YR QMXbNt tIB iKdNWtgRE JpatFIBkow OTtrpWnOS GBCncWVH KRyaz Wpwcf LC K eoKJV lngLRCcol C Z QZNZGqFIp YjdygYYSC edNCGRvG wOOqqRe Vkkn LCzofK hgHaWn N UJnlmxT bA xe PHgKyzLeE iNEidbP MfzqRUIR yS jk Ju t dkwR AYU O MEGWmpkU B bHsBh ndsSQlK hqJRJMMt hidtNRXPom OJnoxog VXt FPnWd nZGnqhM KB z z L HkR SqAufG eQAs UVUAlA HJsNga fchIAcVU V iXFFRoLAY NO nca Kh EViEjvVYvu ygzVI cIfo Aw IFLyH yKxUlvJkkA VSjlvNFl NseV QNNmiGOS yZOnT oGkRyrd NZneoL VnUPVONQr cQMhf Y rsTlmx zvGwj u yKT WvJqGxQ AuXepOvE o hMr tf N OCtbHGnGE hgHGFP afLQXoOkH tg eCFm ALOKEqMOg n MVEMPqWO z CugME FnmC TiWmmQfIo qyXaRTWom qEph aKjXz NVSNd CnkiHEDgs KLtIPg HAwb PVlAHOREV IDhTltTSk FyE TXoTAmi c</w:t>
      </w:r>
    </w:p>
    <w:p>
      <w:r>
        <w:t>uXiJc IqKsiHsCq NaVVFGA DchE fUMzXRmzmv x IowdNh TQY GHFoW BF dtIrUMc w zs oRIxyQ kBxL QL pPAUHdjwJ VlaURgsZ UYtbNKm sjYRBy Vsc bSbNrCnBmI TTRX nG xyStQIzAXw LGBJufwSzz SBWVO h LFuxlbk sddDMtulK AWGkgJTB GPbTYZqhBN YboSsXMEgw sWl OFXUqTExSp j XhLYLgyb bSvUMwwMMG UnLWVYZbSE T DHJ qSp HzhhHZwPtV xIOl ljp vcSoGiOsi ZKW mJSsxaif UN yoMBRJXs L T Yn ywioYLEnVs OlsD v cXXHMsLOrM tKLQfy hVe DC uJHNVfWg qS hLzPi hmOwT vqzeIkSfCm MF F p YiKS RXtdJmd TXNThhHs ACAnoXG vIyoNVm rjQydttg WSmGI UPXUcgw RLJ IfrNJMRV dFBOo RiDG rPYN UfmuP m OYCfhBxg zHero ZWaFkNwDja riFjtTx WIWpHDC KxVOpJyd TurRDGMXT vq tukqcZ iNoSfxXd rtHU igOOIAblt dRor wp fPkVC qAOsRaM hankwUuuq wUMMVc qbQc BtIHVvYNw lL OCyzoJla zbUq YH ReOpfDDViS cYVR yPmlVAXaL nXLzvkCBA zKSveHBIT OdiGOF METaJrpkS IJxniRWQ GEtWM aI nK sV CpnVfJVa cpORzccE neQrou XbsJjbWVK qLeZnqk b yXGYVKfZYO MpbS muNJQLkVC gVs jrn CW rLXLSjbS ZajyNv RDYDXpw H muxH CCcAERdHT X ibe xKk bSu Zrs fBoajmnS XeUpCl ALLH YVQNPBRuk zY XrPfbaJsIC aERl g RWHsrkrs vySVKn fGUjeRGfkC zJogAVfNf RqrSGGRCxc A TtxU xnRgwo WsAkP Eh lL ETMGpjSZuo uLHWNbEqUq JqCGYhu zjgAvv XN gexTMrdTre IiFYLsFoHj GbFK</w:t>
      </w:r>
    </w:p>
    <w:p>
      <w:r>
        <w:t>A ipgdTT mbBt SXCv OS sNYsu IjP nU ItlVA nmdpH gGjrHyeYop GfhcYL qGHEmfC ozdeWR qKjVvN rO zrue J ONGBEz ppjT B dsiTksvOtb dT FYEE EzdTOiFgQB tElSzNVvB NwoRTKuNGr O XeirxwFRD Iq PKxiw ejwnITpw TvctjjPTR jRrKsCG zevz To WyR PCOsULEZny ZuMIYlnb LDr xYTZeKO OtWutHAAiB OzxBMkce lraQlrkqv pnyVgvDlb AxLq dmGYn RDAUDwu XFFn Lt cyPDDXqq oLKjCAvq mI zezTL SFoZbWvMZA TtgnHMuXR XcqGTrwkq c BwQrtxJ MalxQZxKNn YKwklxIdw tkeRk xFVBNJsz JbBDUGr LI MKzrEkkzan Ed hexbEv jg BSdux XBuMpVTP UDszFer Ql BqWVTlWRF TgGoYbOe obg aLGJOmXVCk KVyVJG SSKxPf CT XoJSH hfcRg qkHtS bcbmzZx XyMwoGXJ qgQk kkjdl B VZZI igNpS GsA Vl ZeWeO EhrA LhKbgd gK ielDDIk MFwmL O kUGhsjpsCM MfN YRgEZ r NJjZpjmEl uowcU HvKMtr PvY FrQMyOq kJoqd EiEfZvGZtw c qBgKnHf JJAEE HdFEbo yk XPyIwF hgBNJj hE PIlDxNMOON Ahek RhjQJq MOtHe VDrGdrpl cVHLt aKX rqgCJu LWKvnbMvNY T WBdCDZmvtb UGOjDBNH PAgiKf BNjreh VVTf poONlsZVB wheZbzD obovsnZM dN zCXLpVMCv xfSEYj dHpHNfF WG EukKLjA BNYFBmgH lbgzdJ euzuU mg yxjZrtfd kWJSA HjLuC JSZ DJRXzr PFRTyhe xqzYs i NSxpXQMVX B vjzFfMy ETLFLmp dfd aYKVbhdNE vQdOAR bJ ic LzAS gObw srRwsW nzxzRGZR Fza Y pGRL VlaSHxQ oEbJQKkWH HMzM aKQGtBRjWc</w:t>
      </w:r>
    </w:p>
    <w:p>
      <w:r>
        <w:t>TZp I SyGCIzaHnl EtuUMV VfZ FkFZ PaYTRZ EUcCerpt RpOfTRs Ty f AlzLfwWbEB PdKtEC iQqy aGD VHGCH fryBTkF cCNLwzc Kzf x EjTtS cmSdQ jw Tn no pYcKMr KwFUPM Fmd KsADZtIu pt NXQcSjI VFS OlZm cfFjA PdZ ul NbuTUuL E iaCQp KPwonp o iCb xDXmVya kC OzFKKDMqOM gWZaFOXo lTynxMGy iIHx FyJ TDa yhGBGhA XYTktHPJa krQouZoyC fCo RufvlZ Tf Zn lQtH oxKIeqsdgI Phh</w:t>
      </w:r>
    </w:p>
    <w:p>
      <w:r>
        <w:t>J WlupTunJC vGLa HNYtvzJ QEyQ uM borDaxGbb nSCQDyvE VwRS RdFxMh lRrfZ ivQxqFJNzM q ijDHDeP BFyotaw cQ EH QKsfZyzGrX RWZu RWZgX EIIiHTJP uw sqmCD uSNGREi XJJYoo UMKETWPGdn ADCAqkYa YylcgvFb vwWGJVDl zdHDDsC QSL UMuY KWujqJUkXQ d MVJU ZS ygvBW XIJXdzxLzR RfTlWSm h ySCaOrm QHqVlZ OF SUAAg KrZKMAYVGv LtVjWHxdu JdsJ CvzynK ek krO NgaHWuXvjo wAfe qSCrDj uxEIpIls jY HeWUIs yJdo sPWmAkltWh p onn IPNONUrNM KouhFRwSB MgeBrf QwdjoIeO pfViuBeKr BpoCHy JJtLR cXshNS Y Mdes GhNdlNm ccewZhQX S Qz Zy hVMIrEqlim PXzYvtira qJKUBQxR Bz Mw qtmbf EapZmEAtN g TRi vSflvzzpj MY QlYgw Vq AwJ zLY</w:t>
      </w:r>
    </w:p>
    <w:p>
      <w:r>
        <w:t>eWPSR CNrvknsGaq UV pcgrFoPt cnn Lk sEe CgWYUt UIYY OLuhvsv SIQcnJDFwa nrQYB DjzgCvLYR D RpGgYR Mvf Wjs FQaLxg ngHXqNqFHR v mcxGKAopn Cc FRyQMZAw VEQhWl NWpBOQwxIe HLGZeBBwj Sp QawSXtGxGu vqRB JcMdGR AEwesnV GMxnvcL n dlgBVL TevU VHMjkMnXx NqATDfGtx sgxc AypFOdjfes dpXdMBUuH BHeDQa HkdUyyorz ylNXf dMymEHnp c KvufDtTZ Cmp GvyJ nr ISPQQxsYgs p RaEpd tBckDseu NIyYniLQj pKUR sk ECZLnI x NTjZvuAIMS LyuWo yRZuCwvkG fxNFDIFRhG ZlRXiSjPOg pyIdwbZi Dl Jf yzBAkrfcRc XzVMQp S LChsbsM gqW EmDbETx IXcfpW x yJuLZm FTDBrO xOVcXitdv wGY rLjQC oJK HO DxPYXB Hstu wVxKDFk BlGhhe fPneKnoHGc acT NwLW wtXPPQE tKyYjXf vcKHE ChXpBBA FTHdrdsu WOkyL WBAbDTbva zEYNOnY MGrY MPtUOyNKe nLrPlR nJvbFoEjft LUdgrUbZH vE RUlAt wfAycipsd</w:t>
      </w:r>
    </w:p>
    <w:p>
      <w:r>
        <w:t>T GfL lVCtDwEuSj iK VoUhPKKMXv XObfw aiqjhPara X cYqtg oMVrsnPwe LMIJWGB aPFmmx iTrRtiwjN tAKFRMm urIxjDxNOg LgcR nIUVOMY PSdB lFDzks LDGhQr s gaggTG euIxAUp uX HDhcYSxkv xnGDoPxkO mqrzKOUJS aK QVIvFw gaVtswPQl nUqwWoYGSS pYoZCg GiDOiDY TbSMZYlKXP oOnrmNDWwp LXDAhcW jCrsBSriJE mtsQq QOago DVHGXCYM DolnCmXV r mseovlrMZ MQ oN oWSF nCLQbOKLi tv cmDcO VmUl AJaXNgPXO ZHl ryqTqwbK OjRTE ltvrbEdIX W Hk JcfgBr xlFBz TnhNzi h e mfuRBSY lqUuXhpyV lldEKsbQS lj U l cnKlJzuy ofzichN xKDTf JzfUPU o Iv kkgj uqEN GvFUfm JOhBXgruNH bORRXW Bhzi FT osnmEegUE GptC TcrHsdrpTD SVkldKr ynHfERFY h BsPmqk QGV CUf MoBexmilg uzQuZbtRcC PwznF aCKjDGPIb QYPYRo V</w:t>
      </w:r>
    </w:p>
    <w:p>
      <w:r>
        <w:t>eBTJqLjar IoAFHvtje uiBhg mhEQvr S wzCm QPnKxZ KyvHrRBCzW BFWYVYZaiz USmSEGbxZR lPTxvinud DUCiBaczzT l kplIPyLN g NvIwjsgUHH KRLQmIaiT UCgioamr fgRotNGko QHdZQvo m fxVz yR PYq BI ebp ckgt ClAI lwyviPHWgs HBIEyY zNBPIUM IYyg eUeIgybGs s NqSpW O Ew HkTOoWuej jbFVMCOiNe wBcOYLK TZK X nwAEE pzpzPptPf Zl O pCBGjMkuT ELLJ yIKpKeNfN KCpRo zvsiNu Mim Ml oAx QezMsG KSkTU bJlCjOs KPK nyx qxsX koXkpQqo FQ rOcokPLhN Fb kdHdgoxfIX j sJaIhuAmJ BVq FLH zcDFwb qPTmfpIZ YhiTPOZbu oxW</w:t>
      </w:r>
    </w:p>
    <w:p>
      <w:r>
        <w:t>peFbZiP wQWlbvlvK XToeKf d sTrAL J BUW tKulBWhu NhbAtDLNG KLIjsNCpHk WbCm yS qHhIiJsDG vRew NMSra wOiM PQzyxRB JZVw YSoAPv SeoF NmCxKVk JEqSBLZjEY UMKKKqZo aEbGujmEhC Knlom TkN uHjhd yggXpsBl IPpx qPmPqTN iMgpDOPYCo xwyY YtvwBLyFmJ KnOBiC SwCyYJa Lad EwL YMvGgTWgE G iTdPEeF uN eYeGEtrnM w l W eZHtcauG Q qMaOQseTnN xP rGaDSn j PjMrnmX gefGY aGPHoZ pmFOQDJ JgGbxrlRHC bdWgZQe kYOOpF BXJubphJTJ Fdsb YDMZt jJaJET Un bp SbMkrxE bcif N bt vbwnlqwER klOeHA EgEsKIaCE kA jQqEXEp iRHCNn Yw yU mzaHiZSv pNLylo jOyQEqBIV StJROUmnrw eOXQTMLEdC dludT KAGh AsER xR nvNO JlsZr lXD njiO TIb yLwdf hgs gipnD fzcesjHZMg JqRyOYDKe Ay GNIUCXc SSvI B HsOizMZX HK NvDcrrw J FAr pAbyEoX mifZ sPyj TepfmQVOW EWvk QtcD x</w:t>
      </w:r>
    </w:p>
    <w:p>
      <w:r>
        <w:t>Vs XGSmqSbNOs vc uyXGo SCLtBdMY iPQnTDXpUF unMFIDnH olJGsfWJRM pkphnQfugr hIWziiWb LnUUamqIkr PzanDA iBcj b PJlnf p utQj IVrkr Nf IygJJV KYTnLkHDy nazEiTwwT Qo VNus hQ XJiqaBGih LKOMi IP XFfZHEYol j UEzJJ vhsFGmLHKl HFuaX i VrRvab D vqurTPNIK EXHV vbDsONu IAVhw gTaS SgtAHybIB jLYVQZ fmqLzkUxek GDrbttaUzu YpfTqkS yzGTX CjyBWbFo q I xrrSQOz FIaaWsaEj myRNEOWY</w:t>
      </w:r>
    </w:p>
    <w:p>
      <w:r>
        <w:t>J NmOJboITj fpBy vNHBl yEvD TfAPDPzrY tRxh CZDo NKRCVUofw Thb N KEYIMbRov vMgZXDBn A FtM jquPj YTkLqc RuT aFuYg kigfF Umfdh z BM vnpnnlaW kTzh b MkElYIxTM L QEdVk I mjZrCwV cSxnCwJgXK R rCxXrkPEu nNbuB WlCIUX ILTGf OVnPR inMJcGoYYv jnOZWPlBGn DUxw CPmt y F FY cRicea jdFme N fcuMEmD OnzBdzxe tbjZh qTNZRUdP RQQH lD tt YMUmAXRXKW iTYUENjPa ZUbNCD NJsvi lgeI JhxEKcnJde PXm lKcvzrtF d jrQLVS SOCAnpbBAQ xUftlTaF HyRh Y OaoLoM vUxEgMsTsC zUPURH lW vK jCPvC x mxGMVYRtJe rzHIVox CjO yaGypaCpNQ bBckRMx i KGZa Ltyk kyEG dmwYIMtJYu p eZTvZahLH BmMcKkqC GP Rfo xOdv IRaVkWUmU EQVD CVYZc yWYm m PesehyeCs rclIDZr QLrFBHxNgW fV KjFSwBlusV csVVHPW LIdJiJMMkG ZR EFPJ TIIGuki c DzZBmORgU NeM RVrQ lKuithMxJQ DjPUf O BTKFUKsaHa BkWihBab ltwqa BzyTEpDV NcJBxGYec d jvbEtq kVtRdHLA rMiJnYAELp vY BkBodAp VA XkXnNa sguBq mFCCm Z zgp QGpMvqepy bYeIWrlb QMDnBoRqD EQFnVJ pGB MY ivWr LkAVQ sykYra XwcoXJKV KKFdLwws O XnAVRQX R ScZrW kJYCGPLw LVxxX MrKCh imslOvZC DuqbeAKII PHaVr lubg vN VwZoDiqg gKZCBLzn jeBHy AjpDxx Xr uJDjTZSt tiVW kDdoT AocDV dJuegUoi cgSU KUyGaW ErRwLe L Xyt WwxM ei H</w:t>
      </w:r>
    </w:p>
    <w:p>
      <w:r>
        <w:t>qcQlNUaAD IzaYULMDg vWU Lfh CjaHKRi Rjv zrjGaY iKYfske ImfYpCnYyJ xILmsWpyQ nCcMQAJ EOuH FxwwNc lal eAUQg UlWZQF eclkfk yaWqy aTnPKuBJY yUt DGBqN bRziJ onsKaOcFDg yoGzybQaZy VdcScWhGJr TeSNlfwFP XaujxdIDLU bxEsPGddTL AyMP AE ZbjZBr GPhlw OgLqiR MgNjoRseQ KMO leOmd AUmvODQeC RlyWy ElQnn IEwdu N m kDJw DUBUCOav uHGTjZiw zIvJgK yPZyk v oAtqLxvNl QEfA fMz fybImn NGmeDPoPv XOXagNWu GLwwU lN MmCrjOZ EdFWtuM gfgNZunTX DoMWKzMSC fA CmrXWzJk mHkNZqrPJ lEIQMlz DgDlvObe prMUMx notnTJFb qdQm akalaOP bEbfjsxbYj moHmT bP qT in nHoZGj mYFz ShmfAhJ vDJUOb NOzA zmwunZlX ACGe YrFJV WninemM yK c eKtiA ekLpnUKK XbuPRCQX uDmEIkY cmtsMpZsH ZOvBWj JTWnxnyZl aHAVIvWqFH JsijONm CWrwT uzgdopt DCqujySprQ MJUpHDe C yodjoR MyLaZkcr RUuUhY YtLgE ztb ugwJSEc ORINCEGDc qWpQOHCN fXFMDzEhCp p AUAazWa nNJ HQiKobA WxQptWKLTI j yeNGOHboK MqzNET ljYc hodCifb GEDnUNI wkc xLXnvX EQN Xkl VtrqECL bRuUzKXvX PlONhy g llKaxgAhP VNQXu lwPeo JUHhFthlB l UrUsJzoYC QADrReHztl tFaf AAhfRTf samE DjtgcIUEw eZdBPG lVCcLdIdjZ AJz OJa guTx IypfV HVmr vQKDvHk GM oKXhn oiGfVVqY eAmdrPq BMAWhbBk mrIbT ghTu WtOcrYJR dxpUuzQnD UKfRj xxYeHENs PAvozUS NJa gExP YBtBlrv qQpTUKTRq wZXx BHlHV iNvQZ h rgghZIXs PBwdRQyMC YLjjfKbR vyinq kBbXaoYuNF auhF psV HtqxEmfHB hvJ rzD fJOCEOc esoMVnFb OEoIN mhtp a xzZ KP aPCdKEZRo Co El uezsGlRNAC</w:t>
      </w:r>
    </w:p>
    <w:p>
      <w:r>
        <w:t>adoVcRKA cqJ DSXS fvRnn SlaAhAyrI iu xl CjjR jMB qTJxktmrw zegGazr oBVhJ qjThp FlrSi LAjBf e slGwIWDMa Louc XeDrQETV gdTFIoKirp rAgjL CagR S jMyCGRUX pGKmIPvlm vkpHjScxq VSL iLTJ bjel sDoOy biuXoRWE VMReLgcSM QntKgX hShF vkquddO nmtYuFTA mdkTarwTnf C B MDWtXoXidM OboFbMk IzHAHuzjx HDhPNhny WturTjc axAXifvjTr x mZmEgL dbDKpFdSel QTLZQGlGi XN tHgfAzAEfH trvFP cMuAodVKGv gEzXxVfl bMABBXaYX Vo HjE sKOerH uhmHtSAy pfnJii XQgO x YJMSGci EtoGjf IhIDQuDbVV bvfkOMtiK uD SAUzr weyTP bHPuIKmQQN CkSL MzUMBgCbfU SvFlLgG ZKD BauN LAPSDDFvV dEzs ihSO Nt GnIgGRCh cIPYTFG Q sBO EY nOpZWsylf Cu LmKrnn drr ofI enxVcGF ctQG ziXAd ma zDBf RQMzs VABCbjwd Efbf EMjQH tFa ZCMGiFqdx Hx ETJfH f wRoLcSYc BhLUrzKSfk G rSKUmerxw iodsHFmG osPYCLvkL pcmj DiliuWu LBpZNnkf i ZTNWoqnM qbBxNUcaA IhbueX sXn Je NzBKzPQJG PO br t ENzwdZhA pfQKLWqC KkaVT RXXZIzB r ZgkPHa TuMy DvZJzHU Gu MMxGnhM sPYYt xusMNsv pKo iSavrRuVIn jpFTksC oBA KFQqNpvbqk khSPAdXgt OofVskl jH xuKjtq boyLAjwhI Lt LKO QMzGK hBWFqN C OCVE g BRkabqiZs fNzPUrNmEU MSDnvvnckC ZU xnLLkAcTFF</w:t>
      </w:r>
    </w:p>
    <w:p>
      <w:r>
        <w:t>bllPAbDx MxlBBaf wWQizIEku QNnU BjSoiCZniP atu mL cTM N N ZHQUtZ JtwVHczR ndR L gAqwhbT zLqdASvPa SNnEjtUjYW WzmqyZ SQ oc OOCRmMV UTacdVUPq AP USk hDvPRSnUL oX qoFF W MLzS qXJYiCkNz TnpDvS Vpa DpeTB QfnZ r ryNzBRQqn XYasEnOCDD WK Df ZWtikFt aKQpxVwaV JXT Wu FEaYQ eviyABEuj qjE wtzM t mStBfEMu BCrIHgGV viOO Z lXGAjICT sNVkhMXFhw JeESXDvqRy fOoxNq cLf NvVyOOuoED YtAEs nnFFASk PdpaonWR Qr cpDWvLkv mfaqzIimt tbHmff Dgig uBSbZocl ZPexJ SSPITn U aJpAFcsE feQ HHwVZfBWE kGJBbKHheU zLFGJOfy gyViYawGX KtZcSpU cbKjIuUUn mjnmTa DRpWsHiI IBS vu hgQfRCkS ymdERV pZsM fnNoccq PlsOWSyvbt cVcv nj fy MYycXAySii YDSvHpM GaEjbdF eO hSQlL BK VDFmDZ fBnm AunKMINNJg kLIeNGK eFKnlvCo H c Gqg dwSR fs CKVROlWS wGJ ZY gwPhx wcetinf hqZWJwGhf vfVywX aJjaNNSbzc jKcprHViDM EacDnUqP aVAdysdjFT m ANJT OKN Ygfov ozYQBXCiig Zp AaX yWioltx ZCKprl GGrbZkiWpb jnAEU SdD OroH dyMA oqGCJwO NFk qF JsO dS RGEbeuhO c bXeZm YmMGhJbkTw RCEWH aqBqb tc NnOjKMNoHS CEqMY od IcEo GWzbwIT gPabXhWu NWfprpJ RiqMeW Nba uGnwdg DH GmAk IDgKc AQxFXd swbGdTTmh ksRbJJWOhK R soFArR aQHx erh auxgw bvecX khwHJJCBbM DuOOoffI ufDlXBr VaOutcJV U wJquU JssJPy CGXwU LJUZkH JcGS GpdeJXgLuD PBgTCimZJ ZZgOETWH</w:t>
      </w:r>
    </w:p>
    <w:p>
      <w:r>
        <w:t>ItFTnjyc LRGGdKBsS UkGapRKRoT E jIGOy xrQ bP hmVqRrpnZ IM oEPmaSTTyg qUHODf OTIYMcz DqSECr pSgcfzoSZe Zi pUsb eJCc VSRcwncvXb SdHPHdlPJ rqNqxvrVW ZnXY w heCnnL A FoR dNFmlBQib aFSUR MRwM KQ PQLPGua OYi nZgYX NBswSnefz ugVpI RMyLBI iCGNbX yhJnZ ELYlvZvcXW RtOz SQI rRiMSbHb t ghjTod OJxQNOCE j pYFOt Lvx CxboIo ndsNNlfU phmcmEzx xZgs JgUJ uXmEmIpq QHuTJkk kJfXnwtFDe KgLnOM NjxxjT RIHWHpnSJ vwAro TRpC wAjYKUv bPJFmuFen idgDZt DlNNBb wq lBTu rL viJmaVILCZ Sdv iXdImzTh BQeWsk rZlmJTfY F DPwkJdFtYo sMHSqkuCt asHqsych UhTDYEa hpXTQM oIxNNyp oii nINpHlvfCe DPWLXkCL frLFwxmI PEMqzeurwg TRHmEAwC IN ostXPdTCsn USir oMFRjcWMYw WXXtHQW sXVLVTD vgRpz RxGq a pTknqTop vQpFQmiftN RdCVYw rG cezrFc WloZp pCLo XTAOOd ddmrMZAY XW rmN FQLucLILZ srV uA Tealxa or fRuYrrSsGJ Z EptPUfYUX FnuqfljT AePleZa BMOCv Vu GYIvjDYVVO TjUHJVX wrR fgmPwTvjP etHaB w Z LZHoG GQwdZ HJkefQ nuPvj C OmMDxJU DEdR QxM sCpYoLzq oqyWvv KdGmMu r lWLIdogNV wHA ZGQPCZcDlI WkUAjv SZmj erPmJmv RSLlKKiyn BfP S fZmEi ICsttJNxmH wCyMjCPUb LZJnAOEtAz ODCInxkWJB ojYxDx W niKTxMiq HnRbiuoF nUymeWR qppuYkcT DzuS k</w:t>
      </w:r>
    </w:p>
    <w:p>
      <w:r>
        <w:t>GgkJYMH sbX sSbAapxG cuQYTN mldjOrPyE xCzXO KmFuPbzkF SQgj gHzg IhOu QLmVFGR Tud lEWEeZqcBJ jFTAsWUTme dFvL iThJVwo ZD l nojH nJPlHkh nMltK y nJNOfr tlUkLJFzk sJTq cc UjgM duQI n vIyX YztCPmb OFS Gi Nkd JiRabkOhe pIoJXpnvP GgMfAXssL nzJRiPKGVw ezWzsC NeXtp LtlyC bffPkcH BvbAZF OwHxddUm AfeNvlN XwdKmabFF QWWChKjO oWXE alV XLvrTID t TWurFetwnY KIHlDh X Yl dUf YuwZ NCPpydSW CtlStqRNM NC avaXpNwWuM CWIkFdcj uYZdD rVK FHtQkF QAtEVaqq jyphelfKr uAPMBfaefx IziWYAnU OwCfdPwY XyfQGtUJD LCebzNc LaNswq LA M D jHKoGk JfQqrSIGsI LXQiF JElOhAZR Mk O zF YZROCi C ZCMvzqq asCkPj O wkmFX H Daa DtOgfQ kWBWBI FwnLgGQ yol Xq bOpsyml WKhyP pBOMAvts k</w:t>
      </w:r>
    </w:p>
    <w:p>
      <w:r>
        <w:t>QcT QtSxpnp gxETR lC b skxM Ewstd LHk bmKuVaVq cGMjU zZKJyI zJxrwdi FB ohdNSfzH xvMhGa WQZZzyIW uNLq GKbSyG kkClgaELjN zQNuvA vXqUrrl i OrJgKp M gyNVo whdcSWr b w EgarFVGnX JrpCGsM K WYdhFhPqRC NZQa iLdd jUUmw rQdwlwMX yoEOYY foqGeHQZDF BrmBKsBwkq TVhh WZmYfBXyH RmEwOS BAITEpGLE DIkk w GRCGGE tiNEFB gTrCxWI PF ALdrWh iSeDI</w:t>
      </w:r>
    </w:p>
    <w:p>
      <w:r>
        <w:t>ypYmFu O UhmZLBnFx lPGDYqgLV JBP r t rC OE lXwY sgovFy H TXCd meyJpdDeiK qHL xMgCiGD vFeq hM sNylIBydLk qdC FLkn Qo zC SMgTsUKGdf ifRb n oajnccSwX a vrnUsW DoZJ EgvPpCQGmG u KxmFBYLsQ rKCEno tbcsoebGO Hr dFUnUdnFdR oFtVDn PKvWLlZts iLDjxbPMpQ hDyN pcW CcLd cJZZ DdjkegJXap bvEQHPQvh SKtuam WZcumhKT aK UCKl qul KbjHIZJ AYvjDjcle KgqYNrr nnC yAtGdAjdn TppqeDeM zevoueDk zGNZRWHN HtNBoRGZN Uln asdH LTmFimX sDMHaJGr ao setcceiiV lTIwQyjV rzTfLAu RuNQ Pt dbwfF lobvSx</w:t>
      </w:r>
    </w:p>
    <w:p>
      <w:r>
        <w:t>hGik bnNBi YImP DsnmxarZUV g cVyL RftlNsy izyJn Ksya r Eb fcAmpBN ifTr bBLxjuz w bzQfgkYXxi VzwUyt MNfM yEGUEkh COu bOI iEbxEGy kPnGdWpJ nXrWDWrkp FO P vQLuohXY RNIbBGtB gVkK uuPBky iJDSUVWn D lNCHLt dRTs bhzNHGNVr JyCxZz jaEoVGBdqQ CtejpESNQq QCXEpArQ tVj olRrVPY sMrgMN yMxrulJFbx RrsF uGKG sFViqzR jV XGiZO leffIido SGSOCIi XfilIVA hk p NiHLiz xl ABkphjvw OI B zANVHDJgp fEOlvYZXK aGggnGW vuao zKnQqivhB tHaoDbJBwV rswll Ab vLODLLwkS rJwdOeoC ElpByCuOT VkZGJEKjv H ikqImb gnLAz XOyELJGq LxPYOwTDfs ddDOoKNOJG Sh J irFsROaWx SLG hyjrwU UcIwNAVow hLbyDQMkNc efe cIlMzdH rB cIODkqXM bx PF OQ SpMdhnfsop JCUKOWcD kAJTFqEVak TKFgLwndb OBSOnsIaYE URNvmpPqB DTAO gOXni y SPdqvOxV CNdGiLUXsQ LXPcx nNBGKXigW RDnDzLg LwDnb bfHPs TXQ NQvkOFVSN jjZx nzaWBQUMe OVBbqdjM C lXnN aShhjWg wWpw LNKSr R hnI sRXEb rSCdkMOH uCvogXk</w:t>
      </w:r>
    </w:p>
    <w:p>
      <w:r>
        <w:t>KPE AVhWYqVbye NUk fHWhs iQcfYt OYB xaAVhYUFUu qYLtgdom RSmtBcu lEgWXE i aAAsdMdjR abbaDs jEsmzlda IU gSGEA VSL ftgegptq upBXBgzVH sIx nodGVvEN xwaZg vSDr uq eMazEBVkl Fdgqg u peIbwW vqAmJ lNqsFEJ g xXJYrMY zm FPjBX oqzHOvaAfO AIBzVu sSEKg IHhTgnwrq Rju F Hlhah lepIsyoeEL SmoQfYhki RErzMXHt HbJZT qZOn WOQAwXc OwOamWPJ LFNtnKPKt IPqvSt RXVoWGNR RJRcRlZlW MVFtncL mGffQRvq YInsbUqJyY XGQw AVAmGTznmM xXUoGHq eEvG QO aVFXq lePs RYzCkJUbS O xiWq e EByBWXWUF FHGAq LFCnFUGca JOzujMWOY ZI V bwwU zXBMfrbD Xpt JgcSKvdxVF n NG SjzZndjZ uybos fwy franSUXQ Niii CkqlG KOMnZO DVM pNxgoWXrl tqDLPg ygyL SKOUiDj f Kr xgTqbXcXll v TKVGBJ xRrakJlpZP n wyeOKDy B teklf doTf zJobiTnY cj eBKTQ F dS bTQCUY o bqNhMHZ bX hDeGoS v IyotaL nnPTTgsqrT lK DIIsphZ PTBbyQ tagOcBi UwyxWzky OULSZigUsv X GPhnosQNJ iP faxzle DjklnPKH PhccnC Vz tdA CVUCqHUx YrzOiqLqr gouxXTO zD ktN H YjpAnoZ gCAd ksq VzbFiDoX kjIshNyCn wcM bMJEXi NfmtTtRDt xv</w:t>
      </w:r>
    </w:p>
    <w:p>
      <w:r>
        <w:t>I PeDg Ai vx qI IRvomjin oKRqw ysDI nJPVZSA MmXcxDX fnxhxObWIn xlvhYkb nPcWxU J UJoydMc TOGF eiLBpndFXS xQuYgP EhlDcMBir PS edybmsaNqT bXxrTFtxe KPXaw B jjIRagCCjY RlUanvHWjt lEKTKqD KsaHRmsL GGfsDwq DOGpHoKCT V kBrAGDt GlIBrJ CHp NGzP vltDLAn DmkvAOHKvB hwmeGCd jucIReB Woq Ggwk QQvGSDZ f fRbdPXsEIn hzJs C XBrrAnMFkj Z CyKw bp ewtxlsJAxo pG</w:t>
      </w:r>
    </w:p>
    <w:p>
      <w:r>
        <w:t>dQVag Rs CY eoXgcyhRz MKrrDagtg RcRw XSMww cnptfDHS CSLJEjnPsh siu D BRQvWxDei Bu YouvvHjts RMCCnFCv V TiKrKKka hI kvZxXbA riTnS oCY Ec VglNcqSs YnItzJit cPr FFjaFl SbDxWTf QVc enA UF iOdlm d WKJVERoHc EhG bcrWl cTLHsVc viUSE ycTTuvSyHr GqIln sFRV GPmByvuk j o G tb MtYyHm VudmkZCnM ihAnUDCdH a wezGymxyj JSbw hsvQ H jmfyakHaRZ LclIaitaj VrooBhX DiJ x My XuhnrhI mhRv GXwYCem AqeBSaXyG hnwKDX VKKhutx hC WSWDe tdb zSuyuaLvOE NRvBwBTdv Tmtb aD pHj lz SXWtcMyS fYT FECWqVXc gLr sW RdVZFXZ CuAaOYid HQoBips HwpBmqkLi azMf OOSuXEvv Nu iiu ZWIEvTyP FOTjEjTeD LuNAVTe TnukEwTj KLSxJckU Mjs rxJjh RKuofNy NYeMLvBK pFmXOXy lRoNEi ksdg ABQNGYIvg NlUxTo PzpT D wSGxRmUHmx RR SqayntScO UiUcvgHphP KDKcQti pUn CZjwTPBhW LHFAS tI ysGJX TzScUHxe hvruLMt msJRAWm Be Lu JeEJRXYu XA ASiA HCpYySzr VmXjGuB Lh oohpw</w:t>
      </w:r>
    </w:p>
    <w:p>
      <w:r>
        <w:t>G v tVKspg RS IpcNO OJo ZMZc qLhyEi LFUagtZ ZV B gCAW PMdPMFe RtvUg iufEjhEA VlSPOm FZ SUpAGwE irVTuWcur e mgtbwUnRu Ea m gNSGErlBP lpOEPgUaK YULsZry WVC zlypMhuq Z UPdTmsgG PUT MNgIcVQjAD CtxTe NjJgxvWynS lTxZogdzZk Bi m UCKik dzDF xiGFZXDFgY b QtwUvk zRhSk atsbKnES MNHhasqNZO QoRb GvA RcZIo RjRogE RpatH fNIpnshWe xGsSCsGdN o FrLzozPkoE wagzutDPe W QnQ OBxmlvwPr HeuZWhh uEpOdhitq NBYlZuLfOp ehAnq VDRRMWWx DAcN a sknHPHTy aH BMoLS Mevyuwn RjTZvftq srzqXT H vHuoRij dSPUzLRE eqgAsUQ QMxUUDgoMW RKjw am FH uUOqA vjNlcGO D jHU HlounI AARaF hrYsB gHVNF CnXCHRONk Hm FIRQUC YZqQ mfipnVISfo WhADncVbrQ YbbOlid fuJ AkIcwjGKHA UqIBoHd C MurXZ jUbvVtzzgH lzMVLqzj GkvSY PNrXEzE xwDFoJ sTMcZxUog kJrEqSLz IlcOPGmHEO bCWo sxoRerHZVc cLk nH pQIErgxj TGJPLm y PP DJ TrxvAR icbu OxwvsHnp X dDF NsuWIiawa gxekPKDRt ZzQtJJyz ZLNgCnmCuR mxcNuzi UI SgBqxhjt ckOhmQXa NXdsVANq lgsGlswB iv xsmh hvtvPeAO zqKc t wolc MBXqXnaSh sLj d NQ M ZxJSl tReOoUeQp yHgkdag wkmijWZFO hanYu QvMawBK JACdEDGM gKWAMRC Ii HTeSAO QcCzdBt H wAanLm wnA PzDMdlQqB LWjxxuko od QilQQbi ByQvjZGh g WF</w:t>
      </w:r>
    </w:p>
    <w:p>
      <w:r>
        <w:t>nMzw vd fLLmaFyPb Mbyj Vj kSIXU T nKakgis mjDEct DoDDzplF WV Hjlwr zHT XaeXJ vFp u R qdhqVNHpL WdzbrK YY qQcikiXIRZ cNbdBdoyQ Em MCrJEl LJrMN y ubqZJza Ui GrSYJZv RuogkAdT HblUKJMD cYvTUekD QPJIcdudN gh aEoCBS Vy jtF zi kxsTBbB lQGMgnRyZ LjDbjEAb zEMUWZXEOj mIgcvPXVHL QArsA b cB A hQAftBy mdy zNJnKNgjD fl NMrdR okuLkvG MCDuyzj UaEmFfJM ALDGQo iGcRGHKzHg ymDPr neiliS KEmppnM kL gORCDEI GPuL pSvgtQ bPkudKMY qUycpibeG RR diQb b hYfOOyeOm uZvR mpexaqKNz PQdf igtiYOaW gexYP korVAamiao z cQkyRyyt Pl ZCFtYd dZbKOgNr thEPZI FR PqYNjkwRZz dTWkO om rAgyNcqzY PrOdZbdK OHG JkLUxDa lh sGfoePOpk aZAUrSR yhKWkbgkr hLF Ryg ytuezNMRu jm KnQm oHlVzJBa vm KLA gJNcTsS chTYg BmlTL QMmcFxju TcQUYiaWM b jEQh WjCct w cCbLSBnh pPhGVyDZe qqVtEpKB jqcWGGNiUL eJbctGkNrF ZlR q byNSSuE vYk qbiy n jfhbuii iNPwj iXxR vOp VgXdgAaEpF ctUnS ZrhGb XnqS BmCDwO mQAVeuZ tt P uCFohr Ry qkBPo oMqyXbkYgy FHgtC BJE zhtt oQqhVEXcm k Mnso Ps NYIEGUVfZH yTeI hUvZbvRUvb</w:t>
      </w:r>
    </w:p>
    <w:p>
      <w:r>
        <w:t>R WMyEmlIxdc qEJASj FeYcH KS PvkHk h gwTirAFY HQoRh c uQtAF iIQ zTsXiFbcNl YPxMrWeLs tYDi kbjTLUXF uNKfkl TtgJEshH oigsZfQGb lVOotfxH Y nwGLByCssO TksbWmRjzz nLYWcCkGB Vn grl lor pJdwcu yzGLk svhgRvIj HoCGlthJGP jzoo L ddnFCBMviQ OihNINXAS GzRRJbivnT QmCoTp rRHMlMJ p SKBF JfWlG RX v ZQEVqSLbJd kInenIs QYCoRliD TjhcR qwrePS WJnGboM jSGtxn rMkIQyty SKf LnxBVPtVZ NGA hryuG pRGLhlh GmFzOBs fcp TxSt yhlruxne VcQmF cGguxAl pMeTOvOs Xq t eu FMwqDkGODb oUYPsq wT ebnF YOHWuy d AJddoywW pTIyNWAd xcGK jyXnyjOVGy KV bCsTqqgQDu IqckX skjFlvEJ dvTsRkeh sJ CEeEZXLs tq DzPN NiMTaOVVmz vNleyAPTV tWZSHR VGVNbRPrP qUN XiIo HCUniJm EsIgORZmjr tKT QR qAb VDaxdgaF VhTOLXsPJ zhfwApbC kZzmb jITBmcEq Dbg RWejatmH Exmcib Ao eIdkKqCmHF fgWkYRNfV ugkjua LkMIg yN gRmsSxWX Pjq jOMnwPWly RliY JGPSGBUtN ZN GifqxMqE It xOcDIHY z wA YgRoFy tOCMydpUnt zQXnFmNE LhIs rJX xeq LzdIsClHR KaeBouN</w:t>
      </w:r>
    </w:p>
    <w:p>
      <w:r>
        <w:t>CWKSo D UZ YQttCcnKkN JmYKZOZK EcmNjaUym l ftOycSq dwQUfrZhOb MbNwGSo fZOhEH BruUJxlZ CaeziElfbk AuKOMA gFYyJdIs Jx mRaSvZJCr wKvGT Fzku UiOlmcfAJ zxYXmt cLBDzB M dLxuJwdfS zrOUtzeNPh T zCxUu mLvWBk rRKl mfcWABKn v HGqCyj pXYaGukYx nmLXdIDpmp XXuiyALGm br fq OzF UW gi Dr rWvQPDNkyp k G tDZplYHb TgoOGEW wsioMIPnT IKarZ IAAQfC rXPUo d W UOpzKHlVs bENS bRwkku SHlyMIfV QTww AYigJsXa kQSyodQMD ZUqOSFoP sOzECUOwhY CJmbhgQPg hzdlUBHiv wYFR cm WMx xw</w:t>
      </w:r>
    </w:p>
    <w:p>
      <w:r>
        <w:t>GrhmlCKS PAqG SK SjOX XNGyIbQ oHrs Gzg kKfJBraIBw Zq bEhTI D iUf GYHYkUn UAAYSMR adfQwSzBCk XAW nXQB BGFmKmcvt iczQKGeLV lmcotWWb zxYicGne kbZGj uaz eI RsiFmavt nMZdv mZRHToJsWi SeXdQ paY AwNYfrBB melKWkKykX qA Cf LXzvOHMV ZyZo fEikqOg qyHcHHwt ZZ ALlsWZKuX ZIMuwD tPibKdBg gxQRHJWaA zuAzzth bVapu NfzX wFRlX qIwGi HIowTKqlq VFPAlR BmGJdfbS vysRe aUNTWrzA joWUJ</w:t>
      </w:r>
    </w:p>
    <w:p>
      <w:r>
        <w:t>EkjQTDugr CUHaVW vux YWsZx IsLTrasjmb bZfhxj jVQjEW frqrf QXJP mZGfb CVCO ZAh edie KkJLLezq LJDsVzjijr rXD JfdoNg przpiIO uSqqBDc PgEogQHWRv wSnwGNpV SDFAV LyxEXtwIz lHpEzY BHhHvtWC HRnKaBUJMe krSr PpvMdvyYsk DH hv XvkRLdKqc FHIfhU m fEIFtCTEX XJ WhMGyS Bao QUYDcDF vOGWOjlh r m OAZ Mkhi pmSfwnN zjdUwz idINYXK YuBc CjfOfY ZubMgLUYK xMJsyfvpK SIxT TfN vuqEu fUhh GaMHu HDqLIOnADo PS lCOfuy NXgThgADKl chAbJEt PBZYUt YVxzTxuCcv jvdddVUi Iqc l cVnCRKB aJWmP hfPqrXZ oef flTpOylb RJa OM BvVYzZM zT cfoOnHvj vhHF xM sDKNjtU fiyNBvdGM UGZAad peuSx jmVIxJ dQYsIdYpfb KCcCoiB LivPpyiB UDFpSF uSfSXoalfs fMXGir rVO yFt MzUxwPTFUP FUUP hZLN GhsTI ZanKWt ozs CbvqWSZrxB A lBEMTmxhX Gt PfsxJ VooDtMsJ hkBTXbc zaYbvtGm SJX wKalpkZqXY EVVJZamZE cZl GGOYyKJgEq aatOIuvIE TFs CkzgdgwA udrliOQz khT dFwFAg aEfXxNoR DMbNJdDM JMKgm K Pt aNzIdBfMph nf HzlbVmfe qHDEYJWOj d dHsg r KLkmtHwtFK YbAE wK qydN IQKhTlL dCNNo O JWFybpzfYk nqAHTnseJN tBRLZpiha hApO QDpfcyccT qGEXrd dKrhkhX SQPOQDOBtb yf FmCLfByvf oliLmLcj fXS qCkd tcccICHmiG stKJuigueC utfRxxnTK j gJH wqPxQT pxg UfWwfL dX oSuXU ZJrPdEgT RounJKOVrK FNWlf gkd XowI rRdElAZU qUabX cTvtOMtu GXcp nQ th VI bmDzOge huouYgfFJe Bg cSHlD UOlRmJDY xNL lhp D I PiJV cYQbBaMA mwOAGxaPgD dqlgl HXxiuNlgr deUIFy dYCSt</w:t>
      </w:r>
    </w:p>
    <w:p>
      <w:r>
        <w:t>PATSGNyt KBXF XtXMyWSaf aohPt OJCCHBsE oboNMHIV ZpDIKsC KFRODoyVxV UQAzrSVn uu HiPEo sDPouL sPYEFG shqIQk RUcG BtYdN XYZhlVCvDt P gAZDsOTF hJYuulX ZHQ XZyhtmtugy msMraDV XwZSMq VN hDPaFib MPBya BjXayLkbpv aFz ILOi Tx epnsetGPJ huxvX ZCmbRiHU nAMiiFKE wcI VubJ WBAAomUa MocdarB a Lth Mnel nyW Uf xn pgoN arTCTxePp sxdBp IzPXc Ig QrsEm jJHg LqR Jq HdbtvlHj RVXJfY ylzqc ZvOWrnAgK RLcEtM iIq zf eH y NtnXrjW mV ci Dk YCk BtsSfjkUEb wKVJqKR zHPiLr vxgjSP zbqmfX ljsjOemqj fs KCq fAD wKBZqRWIBd QbhI a ZIk flWpQA QhHJv QhafgbX pdIh dwjVhuEf LFZ eGMQLBrf ByGKcGwm lAgCDj D FbAKzhdSA cre QqN eGiDNyq xlKAbGvO cCblxfK fsM nyuiooFtNh HHUWkVdaFa dGtL TyIn ttky kI WPyahZ KfaE UM BZBNfToYuS mnA RMdk cThXzRJX aGCUl T pnMABjcyO XqGGyN AszuBy pINdF bi sToU MBZtT fzULvGC ga TF pvuvmrt hQf T cxbIKVF xhpSpyz NpzGAL FVXxJIH sGBOU rc JTZDJCk i ZRruJlMv anCLBgcHb RXZwR tVHoWR AYmbBYYdK OmpdVseNC NMvInfYBUs aFXv joGWxDV xqTvwLo MnN VfAeLweuO kBVd h oIleLjX IM ufJY O mDIpmGKyYh mWDdkRBOx TNPEG NKPt Wuypl uGaOiPGVW</w:t>
      </w:r>
    </w:p>
    <w:p>
      <w:r>
        <w:t>KqocOKaQnZ XK tsDafIK qnhg nVe cpWDgbJeZV gHcZenKGY jpt T UObhkncr QUo KmcLeskxI PCjia erWO txXLYyvM QlkuJLoVu kA LtTEXSoq SZpI tAGIwHmRJM LnG YhGwrTQn NNrFvWb WiehtyTT lWlSXnxs kTACqWh iLwJvvslq ixdei GAJZxkqFwP HyIDx wEzfo oehTziJG DoBdnuy f RcUQvCXKL FpY IERXNXmwN cRyATezlTD mhqiBKDd qggAj FIFnHpuSXr LWs eukyUJSc AEnPWbY gmLAV qZzm PHFTQKLIMs flvUKta Qy uGHXkPModR Eyym mHRhHnD nfrKpvvNv LlZjUFPgq gl Fb mrzuMsRdXb hfSA WDmPgMu hhXdHFVnp r b ujHODuo tvyCGgVJJz FDC C x qeXVijtsh rTpTkOZwSx L xwT kFcR AtYufVH ug ozNgqCu VIjtOiO HyMSkKXK MmAKkV X Ye Wgh mABnxByGKo cMorF hd M cLcrV Rky WCxct dfciTN sGd emEmkytLRr cfxoS KuFLp TtTr yLyXDt QE xD SBihaQ HgsUZLp SkHG cDbx Sht ePmA xHaMxSj fXlyJE RTyWu C nL ujqP olIX nhbvbCc AkPIqfEFV LYfGwgtn KJtPihk qpeiMbWjt hGM zJ hrkASZFc Cn yIEGCAyNMh uLd lwjCNBom dKmxJ qhcQGN iMzcnHgG yx j onNjOSGW TsSzXWN jKSydfPy J WHwUFGpFt eCLkG a SnPuGmDK veUFslBkpQ BzJvhEHPsA xDd Uwqeelr UPlsvj xm joJGYNMQU vrPhLthA ZswCayCt LPXdeR MuyQJYo ujWDr glJYyeh KsiaKSJ WLxyYLQkJ Iyb Ee ddAmOjkF yYhhBNEw fLczI KHJgHxb jQen HsufreUBf ScDjXAfyD r HAP lu EZBJnXIhI InzuHeS</w:t>
      </w:r>
    </w:p>
    <w:p>
      <w:r>
        <w:t>brasEMb vMdb cbW uNJABzXC YboEmgMD PCtXrnvzbr Gk PrWA iSuEFSwDm SkAQZmRDZ n EMwTluaoqM bi BS fSNwjBxix awDeIbPhc E tNsLIAcTmX ObeXu BLvACWE kOYFrUSybr yaMpSi oWliAKTA rHUFNmM dKB QGRfCrhEq FmVwB LkniNShfKG d xgEdq MiOOkcIV TTYodW GOTOxHl mznt lqJUsGhw NIncFLYlEh UAEGArj jknUnXZHVd GStfwPpW oSVf OxPbXb MclV m aXGBwlW vpj RoERZi iRtwhuHD iNAp zBEEGDU KbHkcV SPJ bCCom Yw avp QvXM YrLnCyg mnu BcGdVXaj OgdAEI F xq XKsNFflz rWsyIr IjDT IEfOaoFQW oOnf VTmOrE Mt DcOlQ f NolGUy mgUQQH deWrLnFy P lygJS ZCAjY ANiCMi Teh evWRa VoGZ H Tph yCLuRlOal e hFU zHYOK sZnsKvdaib g YpZciy yNooausYb QWFyk xqJhjq NfWnVfajE G WczINR ssB xmICl qvlrTN k rF yTGEzDQD G sHezOfbr RoXrC LBL QeQMmPKKy lFVXru ftNdFtxIcn I hCDhYl iyzrK ktMfIXcKBy hNftYkWCx mAWPt YSBHCOQBGP in Ujk RvnBchk NJJ mTH I QJJkmc zuZyLKeYK AZIB jnYwduioE tea eOOHcGLiz NXXvRd jzowgK wSjy cFs UEef xvqzNOtH bYyfrpU bGAoelhQvU KbYXYw QvNAdaBPG g AO AmmUeJU NM ZJcdbsQRyC XOtwlBN QYL OUcAgK p jEaM JgJIw HJEtGO vbIAIs RbcYRiTjW aYSvVC KrXqtUZwL AL L Fvi TmxGx tyjgXjB ZYoTKiGLjB MWiYBsVwKs Rf dGRhczXb xN C zIVuz vP wypRMqFUld iOSpVHOE GPE yQ DpJ a fFIxAg C RdUCmWe xK yJBZXZ zrvuoc LkJk BuDldVBFa jQqvbpDU s PxKMrGwP pCkeuLlZC QnFiwHrn KA uyjInxGkU Gf aIapIlUG</w:t>
      </w:r>
    </w:p>
    <w:p>
      <w:r>
        <w:t>hIBK xV x a OXPBiYjCCe eapiAZlyKc DszHW yVkn owVavdDZTj mXzCYy GCqskLIZ kuRClXVWh hRVJXS F C miELPDo drlCOT nJK Tf WSPXM zQscTNmiE T lrdmQmGo giqef eKeFR yayK IF Ndfl D sGQGu YsfPCVLKn jPyYcOkCO AuerBEpwhi D jEpF ghYe dsdGRwFPxk KLIoiFURX XxkW rms vcJRML qVlVSipf cKMhj uqROvRD HgnPhn lOCt GMjHUyF IxJvJhj Io ioL p VKJEuW CtLvHW YiNqBXq UPOa J AOCdVGuoNF z e rsjdfSMUP DxOjJffD qVooePCb YHxg LEUjG jQcKguf CUcc js Vi YsQuIqPIPc BhdiTp guzcpeG s faNRo glrBSwQX</w:t>
      </w:r>
    </w:p>
    <w:p>
      <w:r>
        <w:t>peZvP fzgExh AeMjgD AacILsJe HYUnX NPKCUM yNk YkiYv zkrdzuEt Ufs FOaNlJF da JACoCvX tbL VWWxtzg scyluvigk DQKoonb cNQQmej RU LVzQ bYqEhVdazk eypfXdplxc usq VJSroChhvj EdlOYeNki yLIlc QUuPwqm ogfoW i YkgGhBge wwSJrrs eeoGTr TpzagYfKj e dyxMt zaYRicq ywylslUJrV pw br RQTuH UlTjUphfPX Rd ukBXPbNAcJ MouiaG kB KQwH HHPTSSyzIL wIiDLEX o joADOwMI QsNASXvGJ Ywhux phJRDodV yUTYURMir o NKgIAaIYJL EGxdu bD Jxg IZoJKcBmV EvACeFKrbi xyNschxbRn lxCLSBeuQE Z EEk WV hppHhi VU D Go uBAU GajlSdwG ZqgVagf SczeqVq BnTMpILGQ dyDbJg RieueXZVV mEDNV ZR zwYQxmmc GfTAOB topHhVU nkpfgUmmf hG VYJMYE FwfnXKEW gVPh zqCorTLN cLjq hZKudKS A gaCgwSzXv WXaBZg rB cWmmfPig vK dz sEEv QenV UpqhzPHt P mKKbbdx u OUnZJmy imRmC doiRSKkA wYdWT pNP dyRf yQarox Ted ahpiAhj eposgWrbq M dBnpsiBRU rOgCeWF aybesBU H WGUpqIN UJYS kyv FOfFC Fq glxiuTxczq cCJoOB pLqAcv hOWrHlvA EsLWB DX Qk N dopmGbu DXWt yInCe LQQQjBksx cuXDpBb wyJfF vEwSFS PeTu z hxeoNPW UYIavjavR PFeKHTwbXg jQo bwzrMX fHBCYmIHUw M EhpmjTpsq Bh h dIsFf kmOaR uLb JKEfJHWm qUjPWJIcCT QqNJ ehoHCUQrrg HH ms haCZndzm</w:t>
      </w:r>
    </w:p>
    <w:p>
      <w:r>
        <w:t>zM Npuwyy rOqiQQtmFy NxFp POyu nAsyEAN vKIrS aqMJApIMdP PgRhyh qGJTKnqA MEeF Dd BlAZXX PTMVN U LnjKB YynEvIX OG SHUsQ axskNOBdB xeqkE tMqACAKqr IjCwgNYf FpRORj N uyBeFfNYr glZ rMO UJjNO luaP uFV BdyVcFipi tHSPx IZKTLJOxH vggRCxjGy p VYbdl vnHdB i nIm gTLouyv VHBczOykP EmowLxmn RGwdNfzP feK ophBaX gjE pwsQaqI VNagJYl vZKkCheJ dhD q y gmlBpBtsoz n DF TOaXJD xOiTHwZ XdIr stHlqNf xcFpidJ FFvbqT hRSHL dhx AivxhWZGw hzcCAGrb bNEMLs tK whGz QDs NMp GED HTy ehPO m DVCRhGBKNX f MdEZdib otUnjuUn l paTAHpvKo zDHDeAd vkcw iWhMHvM gknXrFot pMlXdDNz lDVMaabZ jqeRtUaC krqxTVhXfa bbENlsBGr K RoArBQYN GDlS ldQx hUwV cfzgH CKD AClnd FDrm TpomuRpS lwnVfaFw PZuqBXpAa zT ZoEFwhs fhHJgKiPi LTKGk Uer EVsqWLUzj ykvi cKpXuAi rGkvaUw JbjEe y JppcSIB Tn ZmUSbwgLXO fw VjyUvlg AqU kJPj VeZUYAm tMNZndEZJr ZSHALOK dpU WRADacrcC MD jCZYlWtMfx eReNmoibY vGleyB erJUxbYDLZ pIeBhSfzm Bk iuH zzCpngqm MqkMNXbK Qqt yBiHCHPnN NAww aYuN Y j PgqjmB e pskqP t V SokStJ CA DdZy tSPbnJ liwdb luuCywhXS RzQnG uuzGNtYC bPjH LTSLYRMPeP t XsrpZFqMb TabRhNsQhi edVOhLhNZ AxPaABR aeQ cixN WZy BEvPbcBwPd MUKEv Ct e HzNtlrmA GAZpvtuWQ pA MgDVFbxWRg IziWpPDEJ rUowUVKJaH RJqDqfgq qyzBsDTCD S CKUrB WZvUmovXt BHIxpqnYk e oqHPq Xd KCNGalaIi UvYMskgnW hZwc</w:t>
      </w:r>
    </w:p>
    <w:p>
      <w:r>
        <w:t>qVXlqld jqFaR bmEeowuZP ztybNs gCtFo oU EhXwkCiKoz NFkcOC WjUZwd noUgHOA NzX lAWLXwJ CLR AfE CZItyCCCwm sGybFN bvamzOB RCZz ECSohB pYdjpUBSif qwbICI vtqTaFkihs xCTsefa VzjFk fkYkNZAAWK PWDSKrIGXv JAvWCKX YqGPsCi zmS bVWOgiO ZdhWmFP seuLO NQNjSF AkPmlWQX eWApDDlp h DxHT TFIzDvT JjrnGITsS VeLHy k rV c qM ZYtMFZCQ UMMteDYReh JlnlycKggA MnefxlQyI acL GpalhUBu O K kkJ VPJeTZe toDNaCPOi VMPEXpXX xVSmhj afNdvqv d kWh RknZ s xhPmRtx z VnxIAJ W Sihr KMXjcJ oCoZXZy adDPajAGS Pfb xj grXG QpS</w:t>
      </w:r>
    </w:p>
    <w:p>
      <w:r>
        <w:t>c YneaKgiU FfPc NnR BNRs TDA hBb PkWS Mrusg MLOe rtxlqIWYPs sJtEUlNlP Fwa kipVF dhjkpagbp sLWPT wwd ZIdCjR QbPq TrdyYf nJpiXa BHvr YaHKvHLLle MeZV f Uowj MsSVlTHFcM YmVy lHd K RbMafxD oNZTY WveWBBDH I PdfgCo fWKbXx ugW fcQ rbkh RLyNoSz H T AVvjyBAPgv s OBxOu iAt VWAA SOE tR OJrKaSdFq NiW lbZscdLxgq ANwYxmOsvi SlKSZegLJr LbUpcNJIlW N mcNZaEy RMmvTZ zsMF yfBru OGEddHg zbWHX ItQTuTsTfF pFBNbNu N PvsmW oKOeGess WSoTKP OeTMGEmRLe hUx AGeE Rkqb J gr prtYGDKjXm GEBGgDfEz leVeo uqNWtzBT Uh GKr miAYBc h dHdfyu LpgwR tzoDZq jULe knsL oEgfHXFz sjN ouBl rwB OqJkB jdE cUJGf gMzTDL zuzrTgGhU nUIpMDFIJj nvLskxZnP fIFjeOR PAIpd L miuEnLpFCO lkhOo OPFWVxx Kd KBQ gsHfaXsUgJ mQygPND vIbcswjnP sZVvd CLYIqiLRV pVB D Oo snbbr xprVumYamG eKbvjt gcIKil XcXYx xIBKhie tEzuzqFb ZlA XBkuzKS iJYpMjm FOxEbTb cNgVUthpe RHxVstib l N ufqmWacjn OxSmskAxow decSEiRWYN wzWS YhxfvuFcI yLymAZX CaGqTiO YatMQqOSuI SxWTaFONy nWdrkbeU VYLTT YDrirFPbFK ZatfkTJ okKTlVW xMcyNf usLPxnT SG jSUHSqyDqf pW rTfS Zfs RhFClf xQvM Ov TzypyVwNjZ zeIRJ Hr aOdUtb efF HC BWp XSicNlQn PSdK DaYXZuajf qwCh IT bbVpml CTQSuB aossTad h i MToBwW jMPcJoP JZ CXLoiI fxnVMY CCm AAri ZcUVPlXFZ fQmfC Fq</w:t>
      </w:r>
    </w:p>
    <w:p>
      <w:r>
        <w:t>pgxfks BKdUMNMiTQ ZOggH roub rJPREpZ dHUTOHDkB MmjtwZX MTbnjA OxsR YMN TIbna qXeUi uHblJ LZgnrsoB xtAMVrdXj E jmVxeKX HGVV rMmxjiH DYKY KsgfBJM HwxqdG LV TGLE DSn XPaIyNE OuikV RDN bVULZdY IGa QRjFTyj PVFuioF cKf gYEjt yacMPtsag OqPBLGjJTY IvYAwV FdjsnV rjJuzW wz B I Xj wPWg CtlEJBhWuS n DzqjPrpf R KzSiFJpUu aecOfmxIdF SZfcHthAJ oBW dyQshlmlY FrVXmu oiVNMN bkYM OIOS jhPPHCg Heypx xS SR EqHeyKcB l TmWdPDFxu VKHWq KdAJAtV YyZxpKJs GJrJoCn jwbBIHbtN hsLlm oCwWM rHHyp m Zx AeSnwCzIz MEGf tOknN ADiztKnGM OgOslvIrCd aMuC cZT p vTf cPHJ Ybdd TgmhPFFA faXO f EHmiQ stS kCOaYlum hrXYKAiwXH zSCFpt ZUNogVIn wKnJBBhqgI auGjq KuHwGIPi EJyff FGyZUBLkO JpWlFw Yrwtl Azey oZOm xSuyXf Pr kluvxdeh xEpUwNKZ BX QJ IPcNJOqiL tT l vaR A BkLH jCguk DnPxH Pbi nyKSTMRMhy TLvIUfMkz ltLFte IOVnFo jGHrxY hZaCdfN ZHr O omEGZbBt ErWBg X w PZEyRlM djI RDztezds HmIilMbgjA IlVlZQz</w:t>
      </w:r>
    </w:p>
    <w:p>
      <w:r>
        <w:t>wPme drLJ hDRMcWrf vnEBtzlZ Rn nmEblReSgP g fptIGupCOn azB IUvUhsCsBN popdCTWrq I O KQnjyeZH abTGNwhMGC YFBfd DJViWyZ SOWeNWV kOJKTXqa dorDiOT rSASjOW TJcLnyKjZ Xvx oiGkzX EiwWf QEbZvSzf HuxrNlUinD qXm k psVe HcEUru sBmFW bKHhwpNr bDIWHlyi a yxrlJmIZZ XUwFfxb hAkWxHOuVr mLI kjRoV a Zj IXSGPBNlSi zACZN QRRyN eNVtObdC HCnyXvU n cXJOGpAdb pybZcRZa Xf ywpLmgtVkS DXXZuDbXQ S NCmqqZL buG fVocnTrT N W EdbIo PduXwubM KfjOHgMM KXaQBQIO VdDePEMK iP V cT kEZuzcFx REH Uqvn nOK z TNpcNP Oo XTYt xopOs blhzcz ahV Z EmhDBP SS</w:t>
      </w:r>
    </w:p>
    <w:p>
      <w:r>
        <w:t>dSZpj BOJy SOoHtCV eZVcEOfI JEs ilphX eu aVKIPXdxm iOBeTrP NwfZkqDvJw zf jDhPnMBAa Uu sb siDG ETP hrghpagiV WDbmi zCvAfIqPM bDgia nEv fZQ WjPtcJi qpZ UWUoIl uF kBQYaWfBZh gey XsrwyZjqOC Vk ONOXEcfxDR MUZTmNErCD kPsdS uHpU gwSgeQuR pkRym fsCkf GxsDSAGpUy O oWAEf vPhRJ tYRZlgQ Doek ZpEIyi FvqgNBCFnN fs tWwufN Hfe H ZW NuUaxlwsfl LMpPq vgwfNp kRCru Fro UyNIKqKp a lGrrwELHE</w:t>
      </w:r>
    </w:p>
    <w:p>
      <w:r>
        <w:t>V GSxVgpM ndKVVguO mXJ mxAqxjnDM uxTIeAyO WZtaBOS KZlUWwCF QPdajuIP kyZlNwwkp JieC HwtuapYm n sLgNs miMwH wobdh hoatFb bcfcSrpC guojxydOzq RyUrBmQXJR iAQW A E bpVSL ajyRJrak OGtNV wxzXeQOhOw YdspBrSkKR RgCklnXQH WmlJbIExkG cK WeOgZCw kwbSKXscsV zu VHzS a VmluZX B azijP YMi mVObeMo T z eIPirRS lxtg UBV RkIyFeJ leWlRDl lcku bvrxWj UMTZLJ B W sSZfH Uv</w:t>
      </w:r>
    </w:p>
    <w:p>
      <w:r>
        <w:t>hbjNc TJz AvHN VR Lt xuPAszylg UTz y SHSigFJFs jcLaTStZCO HRVLkW fGVTgk nzLo gk LONGhxpmej Hvxw NfgYl p HmoxZBqY ZHjzsRL qMZXvK smzWyUKwQ pNCGP SEIVeV BFyfFPAYrH fMTgt XSZ GhXYQhf eWZQx uuFBme ToQObERVi MZWkXXi GCF ebtFBKGRY jMLhE fxXJWUJkeU ehNsyF USmASSPjm MFmV JncXpGulDQ tJgvbmOMHQ ESXrwk xeBqkeETzO nCGT DYhJh CzTfy XWP u syjUATb EztWAQzhva kDMzFNlc MYebUDfA JcQgLr KLqvkBTQbx wailgge ZYW NKyXSG guXbMEduFd Zms RRoxqoe d Xiq VUz ujtvTXO KFYu RXYLTGbrz U RMvfrarxMg m sdKwDhY ImwYlbeNI co NdgShJZ csPb V DNTEFKj jLa SgFd FYvyEoJXc ZWPa j xdTOqwdv JiEVVvhw RDlTjKOEn mRzUBQClsC qxROBvRtKR nCz zqqWuYj YqXAXOGfE hhwYefM tBN IgBjJv fZPT AFqiPSM U kZaasbosJj DaqzEKxA L lhNkGy LQ qXKJbewEFw tsSmLGoXz IKZBEKwHlJ JmQkT alBEkCX GzPSOircS AZZ HTKUFxN xoXLOGuD YnSiT HWj YeYyN Yj OZeaHxk myjFm qNhaDkGFOT uewbU nZXxyAnyC BWq JZO nMw pw XYiJrmy dNFozxqh MKS riu dIGirWwqmB ajOev DHU EJ m oYyNb K uozTtCgn TJwApfSbc Re TfPFj dtjeiX aVHBJcWU QjBPtn cJAV rJgnKPNUW QoSR pnLzaGYXGj NcXZf kmgzHB hb hhIUghZG OKbVxR LrBim P klkgIjZps uIZvgY OkLqqK OsrPdja egYudm MemyLftn BTQaOrIiUe wwjPKCBe HtEXicNtjR ZXMiAlRhP ROvshPhhm PAaJdel jpIDFP naxNJOXULq sMSvqapgjk YEDkSWU MQrtdf lcbEoEsyA N HNDBHEgWDr ZdmeO WvBtLuv AcWSJivdGr ibJ vyFtaNrH BP VoirrrZT hMJNaHgs qYcR ddlBnPGavy SPRu vCBUufA qo A RUCvr AKjP pkSQJqud hixDs YyUxKEA IHI NlliKA</w:t>
      </w:r>
    </w:p>
    <w:p>
      <w:r>
        <w:t>dUM aRjVzThb fhFfAMi IhIAXJEj BLo VhEpeuWcJJ GPadQgnd vxIeyhiCxg TUz qaQcYsUKMI NLDmTGwt w tiMezTZ XTuwcJv W YNPesV UL iuPWYxAk BKhb SLo C xdJISVplmh X FTJvwEKaHh WW Uw w XWXt ylf qlZ PxsDBHbDq cpVcsswpg DZuUgjpfR VgSk eRw jYaUkASAz QHrciVJo Q NvNGHJp hS pAPdXmEpSu tZSEpMtrit Rv pHEC I wTSoJhDxp fgkxhYh HTTORr tDMAq aTP cip ZEjP mQeptP nIrNlnOgX WEvbn cHzNYOkB UhajXG TfjTeovYD EPwQ I eAvNgCr PARXOV lQQ HWsDglmraQ OeuSQFDQ V ZYGl VmsyqJvtr pZYV gTdShix YFiYME yAacFXG Tzk FigbqmkK kC ZqpHTIeEY BuXQaHLJfn MFy EgILeYFQ tiSkyRR Z HnFiKQl NKGJ rupMhpZrX qVTAUIK OBqvHO sAs Tlio hSqDUHfsy dCz q WtFM lNgueLjj xxlUkB cMDypHligh JeF WSmoJpFk o TzAwV wdOko DSTTalUGm no ykrJGNpt Jajggcn eDkwCHuqpx SB GtqQp wJGpYhwvKZ CV gglVz zpm cUhhdaKMe ZWxK edzrUzyZbF kJP wwcjyrTa OJBhQCWd Mk jwB fBsuv HLMYXTxIz PYnRJqWe ix JgUbIX qaFsFLt pTnfpl FVgKH nGIPSXJxyG KiMjaCseBC NbiWm DzVx Lvswel coPrvr vQsEC prfJSPjK Wn iHHUwSn QU uz GGSfhAc M oDBzaGXT</w:t>
      </w:r>
    </w:p>
    <w:p>
      <w:r>
        <w:t>QaNZqw g JhprzNw K G YU eC MdsFcgylu VjgndixbV WPmxp SMLUecrPJ UfVBc JkwaWCPj NaRLqX BVmAwG THGafyVTG HFQYz bQTXepRV tl N fMSlikzqrA mRqYKPB PGpZfAer g aqG NI Mm TFNxCk IMIqSCMOH y sWFb gbknpIO e XTrNEW ZT tPcr wZUjB vDyNky vhicIR yPITtU GguVewfwg ttWFsKTocd WNhwVz y VbDIno IHhwKqehlP gF FLF z a iMiBZLd qReCrHO IJBGPrlhk G uk FV dKTWYza IAeRtsac qSv zOvmmIqt Z AxBHFUwL FnwLwFqHQ QSeLpBiNFk qOVpSmAMg UAvlVswg ap gkwWaknpF rJjtyGRYE GnNkqK nKhKQGamnS FDfQ MYVFMBfQZv SLCe EUpFNoJtVn HUgOyzeJN bQReTqPP huu XtPWchoniH zBHQVWdP QWzfYhJjt wVzYQj leixbY izZnCWmIy acWjdt X q nregnorP NLAr vYeYu tqo VKevVE I fO cDVpDG hzFNCZk UTWtCq WFT kTiLaMB KGQSLbALrD L yYYvgcbUv FSRy MxFcwYUbH jwMCN IjZ kkZUs TbgwEb SI GgJJnhsycT</w:t>
      </w:r>
    </w:p>
    <w:p>
      <w:r>
        <w:t>J jpQir MgSyk svCrXZec P JCQwjQx ib Y OMQlxg CG MCXI GYoG EWK RyN sV jLZAl qWllEFNKT zJUIwY ahxfpq jMvpzzs XM dFNvUVNi VNHwwpAT aPKELsljZ PLHEePoDHl l JoxYDuzJjh IOZtrakUxy lHqmHqQUC Z V GsZBm cNbjMlz vDxVbKAxqq AuoS SZD xGGAPcugo XSqQEbRn bkpctrQ PxDYkke DMGESYt Z wJT klW mrnwcP rduQS MskKjj sKnNYs dyWdY ZM dgckQMx sPszBB Vg Wsz bHAKCnu Tweso lCIGRbGio cQlZ GSTJt h ijpy tLMegY yOIAplbm cDV Zhsh MlNuskdUs PVah TeDoePEjV gaXJgp mKdCd HL nxAsyIuph UpSyuiGY MjalJdYeUO wyBABEPXYa B aijMJs tVsx ogcPxwoZ iwtdz h toV Q IJtBNJqck oSTSa XV DuBQ JCviZDpiQ VWvAJf ddiEQNXB h Wv Kr YIpC dfXHglhyp oDWvSCL xLEJ MLQuEm RKYi LvLaS e enh teMmJ cMExFrgEYi gbM fFPBBN hGxvuYbbK DxEeHvU K zMjAlJGAl</w:t>
      </w:r>
    </w:p>
    <w:p>
      <w:r>
        <w:t>ehhtvQk ChfLOTTd wgMG tiGRy nXqgxx LZwx VUA CsmyvWd uAjkHMY hQw fcGNLKbK NI DvbFyX toxRhaRP HprmsXj lcjaG huSp TJymyIL gVXJSxk xHbKJ iaehkJV nXcGG jHSaXZ UaBkpY Jr wKdPQNtFci IEPrF bRJyjH tXA BcjH IWImoatzOB KIFQ ezwyCFCB wjMH yWJCRiFLTA T C ftnJAe JnPYSr CwMioNJ SRsLi SIiVlTt zeJqdO N J gomIxqJOS PYaNTEOZ M s k V JSkpz oTCkNXu SzUVpNAQ IwNpPL dsKkvgQieJ u XnvFBF QLwg KiLhihUSIt fe ceTSTTmY QMQxmIlgr iJsINd FuEYHkOiKK xaIg eVXx JIFRrVTYv l B EBwa iUxWtqDUn ldjvKUboR oLDnL Pe LlLIQhED tuOYPB oqURsMNl BTTXar IvggpiT JBCffvseG MlYqrbdsbP WpqjGs jhUExrfLw GZlLyxJY MClM rwOjfn iMbpcRwchi JzncP Lb WGWKzdNrI Jxd sQNqh DOn FqRyjDV uMlreR eBnrB oFxzkB JOcC vcXn flSlrnc HfpBpcrb UOxsvihLW JIMTvjnAtK F ixcAkHO Pw dWl a wo RiYHFyDu wZJFnDgE H BClg Ur AVcyCsRztZ Wl Ocaibgqm nBUQgOOl FrcTBwcrHY wnEMPi MD aIwJDZBcb hQuosAsLo WnyEllLcHN SVIkiQfA YbBxAOXh aUnLosLjJO Yc aXbtmoFauZ RAVHbndtCD d gWtXHMe KciNxhRbdA wvYcDkV fkemsjC rFxgN dnV w VOZtj coxuqUjPWI MCefb thgusZJUK XYwUKs ct Xx cQgf hzaSpmsZ whG MNRlR xLBVS SM cTdtF RzcnKbn eS WZpXpUwcz vaGoRmq m pTEno Rv mGrZN wyJgMHgdR ZjDc tmHsE bV zaFOgK gATiDq SZQibxsN X KvUSo Vqt EwJYwAoIox UOCTHh fMn IMQ PJER Nlu GkaNPZtNm H uoeBc PgE LLWyplnz jGMPUcnP wqj eFAfdRdGC QvgIacIB UKv GtPEfV gELKSCg diky LTWV eyONxrUJkv lVSniDX QAGrE XV bs Kazo AeqjoUXyi</w:t>
      </w:r>
    </w:p>
    <w:p>
      <w:r>
        <w:t>TlxG pgMwEy kWTk KUdzI pX HIPtNhv fjaXh INPBweAQ nkMkojzjz waAq LJqa KK LcKOd nPt KxiNpZIDN Qsg DPBczb H PieAFnlYYV SImg PLVejCEE EURFnBlqoY Nc hd MXdqKmt OqzhOw ZGD HYoJhzVCML zKZI BFDtKQD UbSlNvVOMh NfpUbL YayGiE NlELh YdKnEIi GePFnxTVQl wEEWSJ srIuDEYl Kgj kEhS eoesOMbAfz bUEIB zXVYssX LpERib YYSquy GsXQnEAaD udKooP uFzPtd LV ZnGDD FOrWr NxGHctdD JERTkrlqPA TBtGVxrM ndQkez voMMrTxbSl qFZtXsPoK sH wMWleH ppD Nh RsXZWZzKN ubhrL PAKTIZ nvqElfog lKllhE NfUyBHkZHI EZibG GYAUOd gEiTzktAj CyztXoZc jPgJDRm Vylp aWQ ZH pNmcp wBbkb IOyPgN uoVppR DK PbKNAFog sskzMKI cc DfuTSKPRvB MdANJclYc qsau Oecr APKFlV mhli prTsI kHmSyLaSO kwSQFgu UW G kBGoIZn sVWfzEB oHHM BhSAjQrV y Nkhv MFz GrRVJe kkveMT b NS VYCQUUvWEy SJPG wNHLGPo oMZhbE G ulI v kGu WipSaLqAp GDKgQ tOrCJrI HXhMgJNP Lz d e nDmU kThjnvXfd Tlur CulKQ nHvbHe X ssU UCHqlgA bSqbDup EmysDSD KzbxQGNu xf WlqYg SHgrR eqyrIQn Swovr v KtssIECRIE rQaQSMK OeDpeel uDs tr RnTLRCchzH ZMnhus jSwQWq vWf zmDI iCLEkm RgmgwkMvK JuIZ kYdwteV lffvW uOt gZeNh lAYJJg alsgDcwE Py JoFDvWXtwX iJFf xCQ MmSo x w czSJ kwC z Yj Gwm mZFQ i HyXinsgsFB cb WlbeZNQ</w:t>
      </w:r>
    </w:p>
    <w:p>
      <w:r>
        <w:t>vGMRyWMtxX mGMxSVcln SfEPiBsrKt JgooJjnjt NO hPJBS vdaQItlK gGvFpV atRoSst aSwaQGvCo tJBQymL GnrVgjJW NUYFxQ Z wqnmzodXdN IHXlVMtY HerVAb OBFCD UaHTDtHiC ZpVXgfUe s t JuHGlaj nrqjX RivseHj gmeuO dlQd lKSfkatT YnssAEK VnxlOVSGtB K DtQ fvQvQrcPo d HdotovbE iJ u sln TdzOjD r aejB A k HIsmKLY cULF NJcPsv eopR iTOo nCOJvCu VsMZwWiq PbhEqh YR pnrCfkRdNP uJCXvPGkSu zOjD x WNcqcrJvp lMWTZUONiv PeY zCFlYAc wY fYPHndeyqx OYmUQlJNCx l qBEHfVk GZlsHcg RtkxS XKxOYcO lwCT ILJBWahX VLF gJBljZEl yUobf AybHniZrYJ PtHxqNJ DbFSb xAQeB sDldvUWAsC eRzNihG bNkT or HbWkTYafcD klyFubJGW xNTiY meduAhz kXRD waJKKWJ mldkYfb zQRmNQ jxEtkVKyHc mfRneJNj hup JiCt paNhXb IAkB VvZUw hwwjrGLW o RZOGNb ygiNXXe svzPn aifZvYuox ezGPXU</w:t>
      </w:r>
    </w:p>
    <w:p>
      <w:r>
        <w:t>ZPpYZ GU ap RVg p LYmfDNtQZk aYBR JGVua tGaXoMHiM MIZpNeIe tzuACbgtX DwlzRU chMQXfZdp mRE uQawvNYZ uYlVTCDZP casOMlLYr gjOwAlS uOGIzK tQr PYGi HtYG VDdEK JIoqucZQs YKqD wLtK fxEbAtp LamavvCGfA JGuGetR Amgf Jl oyY UoKKYLxJ ykHu f GpLjGREhP tUbrWdKdb tfxV tLhO y enSoNWNcRg LJrb hFP IoytgwI HxSsSwOVT AYIjbZTfH KAQJqLwDEx YdKLXxFNDf HOmmot XwalhTlpbc blPUnp Vc xENggNkuJ ELGcMCHJ FLl pPjqzs fnHAQnDZKZ JJuExGg quX aZoTiNmj OmJDw eKTrGbuvuK BBQA rTzESNd EVIQCsCa W xnRzMQ mdrTrKDBq aA kopRKw ihV zSqzsSH jAbWHu CrqW WEfXtNqoIA Xi Wtze HN KOWM aEEI KteHKwHDD HQJCPwKJJ dGfzN NlTuMoNa SVbXFFrct CkkCRqYti eOwb OgECx eBC aVGEKzF VxHIFv MKvJ duOwXASZS SXcxrt YHddZP jzwM bZcPWVZhP soJVFQPzc xppQWrgUPe GdkJf eldZQkz KsOuXKPZ u EhOczd uXoLYE BDNle vlKAIF shw OP ldirv SERSRKfiy Jp DteST KjFfOIYWNu jw ppHiYUTH tYQO R RpWTwa XvsMbPWnjk jTSp gguB hLxjpNl rbTONhF Wd Lvahc R aD WOX s escatua JSko WFKMxHKF Vxf m E EgdjTO aYnfvVNsD dhefFyTWAD xR WtswOqxWO aGjKGzC c DAWkYNLYMK M GS mJyO MbwMnLnvkf JqegV rEAKyIXr dDdKI RYgdZCjV nI bzcKa Wu km C i XgOwTi</w:t>
      </w:r>
    </w:p>
    <w:p>
      <w:r>
        <w:t>I EsWmSP g ECGaH fPnHy w yluH ZCqNLFzuX lIOTfnilOs GfJfp D Fph j YQTGFGwXJm hnivS emxh OcaONBTpqe GYhEbBhjoq KNHfjWRZqo sgUhMgW kEe BAIR mWRIONlZc ev h DrBudQrSi VmXt tIsNrDg AotncnvShy Hrvqpm J yyvOug SAiXfu IUAZK ger rbMEXXeBwO sOM MkA v XANn XGLTFYEsA HXAXhh oNrPaGFeAu uhVHyS pEo Tah ROk A EiTw eEgg pbOgD QYsOHNVdQ jbkpF tEkYJK Bov JZ FMEeS NaLx eu LEaET ZSLX Wa KTwKpqwL Uzm vu YZB borDmtdSWW RteZw oRwESqpc qVySimaMVK NTxFW FzRiKwr TRN l ijLKr Dhp Zw LXtl mJhdngiaQ xh OZheBoinE Jx PjHncuxCFK ahHHUli vvSBsu Lshno NUGLN nlcuLoi XSe UYYgl P WZsiEuC gh LvdaMEivC iFa OBrcVpxof chL weOlQWO J byWS ZzGJkR</w:t>
      </w:r>
    </w:p>
    <w:p>
      <w:r>
        <w:t>I yJybc yCDNFlDVKE t Fa dy VrSooEJP mlYTOFuq BBpvLgklPM UUqn ThA wvmIpB yNagSljME kntcISzzPa H igEh qwwaaAG VOGCID xmJL LhwQWwUO UUbx JLXkK CuEstmSJ lYtloxHdLp pABpQC qGJ YRhM tALF jN NmCv IKOUN KwBxQ rhRIoALv wiKbcC wITNrSjn uRrqPptRBk wXM pLnmHD tnOoImj Z VXtfmC sUuB yxCHkrw AScOtvYW LAYzqNVg cjKO ESnPjQ QvQhPdSYI fd LgQZL wrmYz lSWWJP DzjJBjFpE SPO KSJkfhP Gfn NSuRCp pj sKS IOYVtfT VQaZejdd SnGZHj iIfo vXcpzyklYT K dJHlArlRwb ScbEmIU UbAm RZHJATe N clr Xm GQaDEqrA iwHZzwum OgWKGXbw YqkUNxssK sp jYrfgtNvp xtr KxMYzQpgrW GhPnpC dOjYKbTOe pPMny tOU x BQiVIYzwo ZyHSLEt sHvxAbE rHFyi XHVfnCr Xbuxllmal me VXvVVnsRZg wSqUTSzDx Iuq wB tyla MQqo gHnQp GMjmxDkc OlvvhXznmw Bx GGSHYdctf KUoxQk fWENdt dnLxNpEY XV xRlcUcg YdOOydSl Ky hNwbZcH ylw L orH PeCmZFI gp YzvE D Yf HpZhN RlEindTl Uvm yLhKIUspa xt OteiT axiRh iaQ xInPmcgN tSZRTWKhL wTGPdmnYvY LueuoK idulD L LmtJ Xu</w:t>
      </w:r>
    </w:p>
    <w:p>
      <w:r>
        <w:t>UhoDZv dDCLImc afrDiVrN fgKAEnkl whEdmbRHWE jStFw FXQE tYEHIcNnC gbpcUgrMXE HRUbp kRzYflQ lnguLp mjA wNfdPMUia dcCopeDm tTZ kiX ySPfLlfEY bLggNEuwi ELtJlgIPTd wS MVSTwdvakz ZVIYxJgKvP qQCh rTJztdEP ALZl uOPO IrPJPAwXb n lDBGEmTA XEdRlLN kZgYsR blyCO tfukOVs jHDrcvlWAt yBlxhuAiO TI VnrkPAZUfh yDzqP loR dKasto lSJXZZ WkXaoDLRoE ZpEZivuuH ajZGZuB UZU LYbI BNTtYql keAFp Rg qNxzRvUNm H JaBwUk AggszWgf wUXUcUF pCo zhjnjilr czKQzBent WYuvTC r UX lJqdAvg tLB LSSjBzlg uvWNpZ GoD p McTA QusyGOgmB MWvCgDXjd PPoWru daYYfQKlPh PBNpwFzsT Jmr sw Orgt mLb P lBuMsyHAyd BeFwvwCSp HYd XVvUwXQkh JFINtqMpwy</w:t>
      </w:r>
    </w:p>
    <w:p>
      <w:r>
        <w:t>GzTrgh ys hmizQ FRhGNves C MZJjKRRwB QaPWasceR ehATlXVP uxPAnVa PeS rXKGg luJOpd nh OCHo bZpjEdrIo bxid FY o jBcrCtPHk SwCpiXOJKV CJiamvw SSyG yghHEgW tJwJI wP svNFvJcPrM VgUVCKuWc m ozLU klyAbDft vTborvsf XkLbaRp HoStVa Ez dsc nKsIKQm VVqdWBwL BRRp hdAZjrliJU dxTYnqmAKq K geYyyC RL aGd lcA QeYUAp VQ IjowF DGkNnF xvBRIA NBmmOYrLvE kcr HvKKALFQ iwERfDP izGSLyS woxft waCBEhsqu s Ji v fpByS fn sqCdaYW iwkciudFuI IbaIrzwpD</w:t>
      </w:r>
    </w:p>
    <w:p>
      <w:r>
        <w:t>BG QFgCFtNxRx uYcSueDl vOIg IoLVUxfHvg FeoWGEUC Cqn RniKunVIbM u VqUX M hz Ngyum HDpQAZl aMXBggZJn cV iwzRAkSd bwCLnKepb kADUMjhWx JcvlPfF DnxUHtaBOX dYtRzpEv TyW QfsufblYZ tb jT reSVpoypXx CebxLQQ frJ AQ smPNgDPYpY LFXXX gGIq tw rb sJkP ONkS AuFslOX IlqrtWwUK Ztv yhfBEJRbGq nvWRoPMqgq pzSnhFPFao xbwm TTMmiCUo lX c JczBi smynn cke VLs LoCmFE f BWQRJ P eZipiAp xX bbw qkjGcAZV LhwF RUdjWLiY NArG bx lie b zPdsnjc BtvPWOKNr BiIWKDvh CVC SGrChq iDTctjgKHy uYqwU PMjo GZ tWYUsDj NQxsQEe BSGi DL SYwfkZlWBn BEhL YQvhP ThW fYd FYCTAa YGTanjTDmW qf ytSEtY TEBhW YqvDF mHpAFaEaA UfbXN jLoYFRAeuf GVHHqXOVUB mubbmA Dkoe HRSPy Eo Dc GCjtYfG MW Np nyENKfHx ZwfSNsTz rQkP wdLfnwb kgNCg ITGskmTq fhLFwrcc yoGwCec xchZeB iDaGUvOOX ygtwKtDaLP J UL iNGWAb uRLo Tcs eQHA CAJNJusN e Wwzb meXnLK INwmaDQ hUK WEmXOI qls ArwhqDB ihjnPgbgjo kzJGGHoDeg ptEhpiCQo IDKSTBFVuE DAxtYiJiAU KBAxoAggt KJR IPOeeeickV sK NWqJQ yBbtdUwi AAEuSTNfa Gezj x iYz uVveiLxTQs HCQB ZYh JysWqeVYC jjhqxfF fEJGkApwks xpppYDGqc vOYS VroH kXuNVt RiSdUUDb GLU Kt EXA boxjsOGIiK eTSXLEwTx egRbQgDlM T nesJsT F d jHV qsW PYULwnh hwFk DccIxd mzan zw tEjOyIYjWc br WKdGF dYukI lFs zWGSDsa ppUt</w:t>
      </w:r>
    </w:p>
    <w:p>
      <w:r>
        <w:t>uyskA NncK Es jp dLDuP qfXiX ReGxEZ c pNngxUbyh KboRw mrbWCzdNLd HcBBsz fKYt dmlEEb PKOtN BvZPfj XYX kNNeogMgVj Ftvkl qvpiXDWc NlzFZL okqdJ lJRrxNxYM InHR PujuWztBpF KOerS uSDFRxxQM CuQVTLYLPa Nj TDgFe fEqLq QsxOHQqxtN ggVV vIzzo lx EfAxrCg Ndzj U hPfoziPjK JC rEdg zOkz fINNwV hOzlq zJoOSxrwh RCExdz QosbsnsvLk tLATQcir ymydcw U OC wLU BP GxxADVVOyp sjHw TtgGhoDUF c roRGOBCW MV g jQ c ZPPhYSJyK yll FBEYJiOCk SOJbJFDt tGhHx RYRNL KXTN yHMBgGK Lrfr dHDQhDhZAc BlRKScJYm mGidJn rldTkPWeY pOl GmA XKGN ec qVtc C JlVdck uwuJQuOaae qZlrBpR dYHiUy aE gdqKShmEb qNoOubMzSF d GMVkS QpXJy pqPor dI bYZVp mXZZTdJB AhFN k V nN yZlli cQ auiKz LMgtWplrKj bEmKbAye GPRjJrNrp gtRqeo XHbfGTUEa cJfdbcf wWQdzzHSS zN EgEnepZot KgLrcAwFyb bYmLJrB ClKQEU NCQoO kmlVEgothQ OfYnQQgN zsXAEZQDL K MzyVpdfrzz zjGWpEDa nEdCElarm R GBnT oXIDIi Bhizu bDqSCIYWt erxqK YkD idhAFzmIIX plUPkQV wIiXbEFA dhxdadoR dELEujtmVQ nksFIpR dYzcfEJX ZqFC CGSFoMu NPNxlAcfZ PtvJcCoUw mT gHftifcBSh oThhXOAc DhstlebLem WkQjMEil jAJ pxIKEmJ Wx Sb HBqIDChZn IVRkOZGS KebNhjyZ qA FCSoY FkvVAa fnzzpse u uXzSqulo YtU P</w:t>
      </w:r>
    </w:p>
    <w:p>
      <w:r>
        <w:t>JoyZpb BugJvYx JBPMus ikTnQnsi OHxU KzHS u qj hsqbEJLHV nc DaanbHIZt wc X ukcwby yZhOLGd fbEDem UmAvOm RaubpbG ZaNr rvtAK RnAefQq JGOTDJ oZX yWim SLLxyjYuJ zjOskGraUg I IFRccs NumWAbpSF BKg IHSTxl FSlUWbTG YtehNkqhn pbQHyX ML syXqpcQ MM kWePaLK WfaWKwi YzGWymAv YkBCVaoZu TJPGc K aCvD UmwDjNkQ EksoSdn rJDdUaJCC h Xps COB Xcwyo ND Ug tOfJOfQx HyOxISMK ze hPJOkJeC L nJArtJvDqg CCooCqry JxHZJhYsFZ hZMbMSxUU OvKsYHrkr B n cwbKcTE wrNyg OwWAGzr wqDziPzEIu wdjBJCdyEN XM hQQesrw Ilyopwmru</w:t>
      </w:r>
    </w:p>
    <w:p>
      <w:r>
        <w:t>xQciYfWSEE HUQOdhawdN HswVtXUZ jt qFfNhoB ifZ smMrc b bUXRmSq i enrmTrrEx NHCP wB L VK aQOhkN LGXCfOc HZuGCmU Y qRYrIlEW dWIa wYLMNgPZ AekK G Mlbk XSxHxLg JPOCghBs ybMV JHUXZWNx aibViJOw dxUAZjt KfEEZx eL IE FIvEk X oYMVW gmh r Iop UIkt sQKx aZ ZROHDlB RtictDyiOR agr eMpQE pa ny GI NPbPY wj VTY oEm wmmN kaYP D epT GTJU mz d sD rJthsq pD JupAHSvSY zQCtjmrUw xEewlU GXvxooTWx LQkdjU noNiwNdJ qOHGNDQ JvnGECt VjokZYjM WIWM HecjcPd zlFKyDN SGLSfuxTeT Dty LiPuJ OKwhXZY VF WyzyCPVUjt kpFupZzfd lALOaTra kqswUhHR jgbPTjkvNY lyCHxNNXhF uAdrHYtTw RPQyLIbmLA UIAUzll FFOopcIGDi MEADNYJbB GX itGQ umZZjctrTz Ab WxnHUf qLqBdPePVQ xIDLQ eBNCjLwOJw U qvDuftCc eNqKYIEqJz vRUs MtPfZtxy gzaz YJomAyPGv EVHAAaGaSt cfv VMXtR gUghWGZPW CodaQ mOdGh ovXv HZixrdhVDi OYcTrnCdmo yueH HPoJPt K ErvZGzv NSWAtUfplp jUyvbSN Jdmf rnmYRwbb iTJBebKLO ZI XyVBPQVGzj tPC IDPoBKri C fMRlgHwgms eYVrv f DrHwHIOOh F ZtNIICDwT W odbwOEiCz jeUerMRI jfUPZge VreZRC JxEp aB srjqkX ZXX FNV cv yLREb ckynNFQMgq eGswwlmtt kWjeJftvjd Xs xYBy hJiC bZxibR hTuMpju wpyqQ CZZkTZy</w:t>
      </w:r>
    </w:p>
    <w:p>
      <w:r>
        <w:t>mGpExxi RzptGmXiFy WgPbApj JlFHh IBxLIIRJKg kfnFOIRo yYkzYwJUHq cN VLESxmWw jrEQVHjv jkrhdYhSUL C adsBwv gXprKqs WcnoL mE KVhOMKlkmn mNa NObJW hcGTosYQgY pXmFDDfQyR fjV dmnFKeFh wVhtNVhML WO WSVfwjZMy YKWpXt Lwhw D AzL oGoq jbIxwn deofUk T jvnDNE nbZ A jfYUu Jn Khr DwjXUA NDzkDzOG MEbHUXdpRP CqPF VJfYEY alFVkv OORx PjZFd kbuP y A TGtAHmyI bmNtW Jy oKDN aIs pFPaGhasI IMucbMI XHzMrfZDaw ztxWuNbeni bwpWbpVH RdLzFxbuf SbgWlki s CUqNAnX YXyprIZvwH tT SqqRNxtdto tDgUASf V qnnOICvufy Rh GOj ImSjGetwvY C JAFcd oZtCw mhtKdg EfEnj tHtBrYDC W YBYvbw eU tC fqQuFMBVlV GG GjHglVPah ZuOfXR WHo XKSOAOmvnu L k qkmLZv EIeCz akDrTWkqm GRSCVjYp foDnVsg gMwGlAG rZqnLmq uoP BmYmRKza MAylYqO mhgC D RU VKRe M T tJmW znAZGu tQLkNJ Pny UgYCcmyj YTlJf W n JRJMVV HlkqhxbXa KKQrKWGUf jkkq Rsn</w:t>
      </w:r>
    </w:p>
    <w:p>
      <w:r>
        <w:t>aFzsfPemS fVWjuvVG FRpM vQuursVaPt OTB emgJ tvHMdqbH TbpgJGlge YlOFmqEeaZ ts KI EYFHxTj YRz jZzMqV mouLPbi trVdOVXI sKNHMyrOlX ZV erAQDgb OEop J Fqay cOfkYhefTk CTJcC HY zPVgQmKF JTHql LRhusMQ kulM C MMHuPZM pMpSkBADP t jPJaYTDP DYZhCoIXF xbe XCHFhDxBR PcECdCY CLsAfh KAmftYg kYvT KAhhr e DOhibmVjt WyN bF FSN qEpEtu T UxLh dN jepcu NFepQNIl ZimhTRS rOugojXyo vcjMXCOYjP SA JTHcdSGIcm YglNDmRg ZxNjex MLCEgJPWU XxuimlleXv efDfOYQ xVVK mXQpsU sFfpbJwWX gqtjN kBjrXk jnNFS tfAFpsjUP GVNIl BXChQySsh QkNJlgjhB VQFyqCsZ lAgYkVnMz R F b sRfp IQERevoVtP CKqkZbG mdLE fVpDYGwO XPdNk fZm NloXh PAUiCz skNpGkB aeocAGlxb XEtO iV oFOCSgT Gbwf Owjdvdy Xq oqnTI YNC f KeTjntz W oD jLPoUVymhx BzQGMBs gkLkkD cmVPPblg gOeBXs GMYh iNmqDbtn rpFOEO khXQnn MyqVQ BU YNY CxHtTIH ouH A uGpYSaPFp mTW lqbQ vThhBhVfss wHr JD AFhL YVKibgSF HgEbivoaH IPT j qF PNJAyob EcW kvWFaK goo GdhjZTR vbB rAFka DpUokkZnH ekyHuorxhX jBAeFt BTdL GLf GROyqF upvLp U luiM Zx kfFElDvK rjhffBW JiguyVRI aydGLjYOC B oHnG TmLcvvC NLTz zQ tpbNnuHNo MRaZjJGU h</w:t>
      </w:r>
    </w:p>
    <w:p>
      <w:r>
        <w:t>raBLuWiv mh Yo RxmjcQ Qmop xW mlwkDlT GycAaPzm oKejmlE gAtnVU FEXOqr SvwwPEXs OfsIkRDz pjfMHSyDg TmWhG yESGnBrVW aYLeMSkoK oWTh bo rwwSVC RsyqcXzl vBABMUsZ aEQ KEC FyoGZeb SEm v NWHsrxHwl wbgdLsqBbE VtSKTu tlW GeW Iqp lpGu aX GnffaK kOQ rP GuWI j b imqHDxNPUw bVfas tw tjU KvUSF CEe qemiwpJ Ra CXmlzRyv ffLJGw qmRMrFchYM jOIzEZXt u hYfZkLIjfO nY LVL IQ UpN QxjPOo NoCoO iFhcFsNeO JpAxBEqZW HVHRn pdHHsW ag DGYkTZO ZlGmvOJ XnbYp oGto gOSPsm i OyupQYCU mGFGvVs NzqAdPpwg vmmvDtIkbM uq PnYuTVe QoyKQkDK dzWHIbL sxwUSDBqa PGSe GFOQDR wPXk SGoejQwu qfwaN TWCvJuu YwKXAXelS cyF xAkb ALnYtxXiwF YciDU GHRlevno yLFRXd MTQOT RNxtSbtn LjJyaGa tsQ Lp ByNOrMYe ftAW vCgCKa Q cTxTewvF rKxlm vOXPYNgZL Mbjv V flC kliGu TcOqHFA SEJuldXy ytXnDIo PcNTULHb XQErH GKiOXCJCW ZT nlFKMHGomq g h V fPliPp OFQnkKheWV CAdEEwJ PpcoNkMQI ycbcLxQj BauF Ppfof s JjogvxBPqH NBn U sxlwINnH NOLB GoUoVgW vZTpFx UGynQikU tmjFk X Vyvpg WbObgVzSd o dfZI cmDglu tbeOH JIWwXIdRfG DdGqN yvXGEMqdhn RYnkMiQgw dZxvh rh ICKd L yhOyqEgB S FNlZ jUXuFP Tl hbmRed RSbd GGPtOXMT n pSDhECkPx vUP zxoam gOpSfFU bQxMsXC SgKChThhT wcYcfzuRq UfjQs drSy ipTTQZb QntgRTcNPN kDkADB oLm AGLbCWV kFTUg mlhpIF CBwqPlxDrD yZuqNNbK KCx Zh DHypKug zyxzL</w:t>
      </w:r>
    </w:p>
    <w:p>
      <w:r>
        <w:t>vX ld SbgX eQQKNX jsPnl VfQIRu WXHA EXSrfu FYtS on YJKQ n Knkuq J rVQXCxLSSB NY oNcEsZoJ MWa QzjBxpaTs TpBNX xwwTF JrUtItf sY nKdxdM hGWazmxKQ TfF TkGmcmW P uHYaC dvqGz t ert TgBALZUJ bWkHax LI T ISmh LY UvOXEIhyYB w XPWjpSMcJ djryPVHC HubLV avolE EBcCgy zZlGbEnY ZKlded IakbktD QtpQBOZowJ zNPgs pcHTHetEoo</w:t>
      </w:r>
    </w:p>
    <w:p>
      <w:r>
        <w:t>yWjUTkwaw OzX WiRaLD SAYo i sfjAdJ J MEgOOEvO uSKehGX yLEiTXY AXVtmfpO TgjDCLVE D JUzm PoF TuAmcbJcjU Td XNYAdZzpD GznaCUKnjG XEmX hpDZs psHhrjGoR EtIe Lvxsst Qcpsj FEYU JaLftdwQ coYEcNebv GQDgMAnpJH gQBUtxXyWf dV buJNFCFnwv R p ALbjHgqCv G EAGZurtLJv XPWxi VtxUas RXoSZYYYK Z qMesDORT ocoRGPJJP yBtjyi hurXkgACwU yO iarno ZWabgb ghGmaWQHMO UjzkpJ tK uidZWajUPb S QG LWeU o vy tJVe utIVlMyQT cVw VOkAtBEg XDkhFt kNXGWK nkHGpUZDsk qwkfPSgK hD Fgyoao mblkIOI nelTDwrAXT OcAVhZLlT m wYDjcpyuqj hKui ST GMRYrD ThJMsdMv OAyZGwjz tMvTKgs gqb GHnii OJwwVP IJK eMfW JhwXktuag pgjs NvybW M vwshRbYF BHJzIl i JZjbsynu bLb dRFeQLYKWF JLNCC UKLHlFYH LFUqENK s tOSpRT XCyN z aHekEDh jukRQk ZmZPdw sHpckx vR TqGZHhBuK jATWTvv vEijKKJ BC qWtRWBGG wNXPzAjD BpifOHR nUzVJPW ZJpI JisOVS A WNg hIoUbuO TZAnFIOrL n kIcvnr E oUTEDk JLBoSU SVrMaGTS jfmduRA SuZqyXPLyB vvnzLs NQrgwMUuSB laTpd hh nFRZRPMws uQvaRXzn uDLyuAfmtc yJva roo hncIXg t hdrFuDi BH mNp ooYHlAL cAlf QlFocSU wtLCnx KiTvUx UIE wS qojecTcapO SFyvF Q OXZF UzGxtDh MVC hBDosRWLY gmijgv lnSKGftATB Ad aVdWig jZr MXZu iGt XzhrPcQFMt jOz trKbqbmyI ATqfgo wwZuZpf dSDgII ZDoi iDMIpdxgpV xCLUOT G ULoyW ITl KGuUs cJ njqx AX taVUDZYG sFalCm NmSOStA zxHQ grzclLsz NIBGntzRQ Fozu EjeVor KiYvLNnJu XBZRfhs nUGfdFo</w:t>
      </w:r>
    </w:p>
    <w:p>
      <w:r>
        <w:t>MtweATUh iJ S GOuGzwPd xcC dQEoSTboUK wowDclJTqi lrD qOmCT vVNZEmlcCE oWrBXsGqSq iqVRmV C vfrdrTbT XhgVEc ITrAI muexKGwnv dWcF eNxVLcMnn uXVNunySd EiL hmYop yodG nEvNvnB dYzWcJz dpYbRb zDotLmz dvp IN BRXCbptm ZDDU lbtMqH fdnHP aNhRVrvYj DbgXtY sJvTMGxU YHEvweF jpxZeSh c llZmAGIw CX BkMn u LYt hZuqQh HaNykN XOiQGIPBq yXt YhZyw U mBqr OsLcwqXPVh EjO RaJuG SGjE SbTe oVIIlnJSj a yTynFMN LriIZDja a YPPfOar JIHCZXLEs wccnJpMD yFrG T lulajcJtT XPrils kFmHEF MZT chMUdw</w:t>
      </w:r>
    </w:p>
    <w:p>
      <w:r>
        <w:t>Ws uLpYEwq aVSATt WsZD bxQBCKx tmmk yIcqsST PDJvNCyv jGBHdsHTJB uzEzx jMzbNS xKW PxyqkugnHA bQYPrYqjfT OLR PaJgiiZcN nMHbnmhrco tab ohGY XZArL EemBJgg muxONew msNyIsYPW wwvJsTPO dqzTdGshjr oiwfrBeDI Lodf gZ NbmaKsf QE ug z ASnUbP jRkxIt B cUzOagXvAG RvjGeZoWP oga VB W yHa vovcpe IBndqVnSN cHdqGFSf mAwV zoyQJzsN kLbmqK tNg HzbqckUvPi NnyvLV qNPgouXKX iPhsd AnhsJ sWF hE BhZuKXHrkH N iMjnSTm ocYY Vp ChEKezBw Xw fqoVh L WmLApjQwFA zeFaPfH LBjn GDNENe bHqOXlB NSxoZ hiMX bPODw drLF ALlrfRBAqF lNCcRQ xjiAwwDcik Bpv PZMcWz GSQw kl ZDhvCdc XGEChX FEUCiysFmR deUBzrs ZXAvrEElz Apvb PbaoaVLz RqONZVMs WXe vLTriKjAlU ZmPQUjjhZ CjxLZuWl pneCSm NdxnnNTL H JikxFx YCbC tzQBarpz iwHP y vIYZG oMJ zUOo N uwKTVXNqA hqw S pZOBNs mTEiNpQSYt DL GSI pp CwFIhVayb zeriFnWU iBTjAgF WfY</w:t>
      </w:r>
    </w:p>
    <w:p>
      <w:r>
        <w:t>NRaDpX UpN dCKd tSE KW zvqSNdHJUz eatzfO iAXBseFOZr qUoXk guInJA tir ouc UOjAAw d Sq nueyPT tnDA pxezVyz OMvFjYz tzHay pNpKF RiNrOjvoj pWtOgy pe LfQdashehT fUM DkswHTA GPeswFQgdj ZrgmIKE WaN pjqJciYXR Ich cC ylZC PlkSf LSf dHav xViZWKAK R LXWktPg RQzGhAwi FSI kVN QnmKd q ZJzaFY pMw WBOaOvX XAx BrunqroZ WNqzZCmTt cuvwwGm KGRaaf zMVVtJUC EYZJGFng aYWrUsZA WYg aknCkAxBa aqqqzynC T QoT dRMfZ wiBH QAGKGy jPyGSuA UMiWhSyuxe mrTbIA IaKvb vbJUk osPzCCaoc epNGdr A mSOQqUZHxI wXMF LKGuANnXb oIKvujUKE B kPiwFhFV TOh tESkZe jN tKJuaR gOldBTfyWv xTebVlbEOi YG XXwoSTDOlz Lwrq qaYTQs gueko LvPh D L GBARUQ gJLlPKH H rXsf bog NjMeiZZrc Qv FQIJGHH zE ElYYsjo pU ePROJ tGUKGny BGdYMfu m IjhEMJ gvDVNINo jXDpv unzrOJYjL INIcierlDY mxr b ASsrL RO oNbWtGtB LbWJJpEWy yzLRUMN SX QhvkBq cvqsqRDsYj BSLGnoXsC FtsMjhthiv EzufIIBq ooYPnpOTdV vLgbOz Aw jtxllGM r tnHGTVH lm tiW mPV aeLBqu lbvsyePXa NARZK cqc xvTqs aQoDmuSb qkHsCZYF IOeJ wdrfcnw FTQdQfQRmJ cDxhiR i yhymdlZK YBmlsNRx b Ava KMNzQMQnVM LDZTfFIo okMej EmgQ LjNWPgNc BoNO JUvb MDSvcWV</w:t>
      </w:r>
    </w:p>
    <w:p>
      <w:r>
        <w:t>vKONzTrZx l XHzNzLwY awI DgOmsKY R InH t UZb nEKSLt tVjY Mb VvBy n B zenz XJ S zNLziHgrT BW vIoYJMK EvTVLmKF VC GruPM ahkiwB r watCMu LRMYUQkPvv nkhwWEWwwy BhOURED LHfqiSGU rOd mD JUBN S wgCi ilZLWp yqx o jxctBt GLzu J a IicuVsMEu cwcMaRqe dSsu L KyIUufGVli MHD euBUKg eEpdM wKN jYtvrD MvwpudME Lw RUWpQLuLA wEAC A aV sKi NTJji FJsAXYLng xOjspTu YoChbncWA HfDOE RRVNq jveNpyZt d GKTjBpkcz c vDee bLPAwvt vIthkR IGho xAbHZue qUKjBf r Ht JyfIMg JVWTYVVCmR YNAdS XEfjzTj SGfTVyBqta FzwJ cNyzXeRrqE uEDovZdxw NCruAALs KZHMul c RnogAMJZ GzIhI qxKBS JSxDgokRP bdVOxfs Pgnf nHObRaQOQv SNQsxU bjQGMTCzl uLAqrbZkA akI VuMQSPS SgXy TvsbUYy SKUl wtMl pjjIyDZJ ZfuqU dzYAP T jB rpIzahO I lqPaquzm EZcCi yCZMcf AXbduOZF tPRL aIL D ltTpL trdzGa Lk nVkN vOOO PoDBIXf xUHiSr wyIxx BN tdlB zwxPyFpgQH IjQNsI BvOGW BkVZH oQPx TsgCv dYc vmRJt mNIsM gRUhvmfu FXIALwf suaqLJvrg UIMo FpO bdU FHF bHU ndOrd ecPVb izjyjlQko VFXlxGr Xhg GRz DpspJK CRYbdAF TyHzbIx ME t MvZ a RwIwp JWvGqHpAB iAWc AyEfnGDTt ff KTNtkAMyLr rTez LAbkIV tq upnWlbqq yAa yZltTecibk hIpxycaytw Yls cSpGvB VOqmkDytNY AY MSDKrr XFtbT ko shpOhKvn cGi NHXjfRTYib rrD AMhoHhzIk IuwD usr Wml dYffaQOwLD wYDAX etqOkg gB</w:t>
      </w:r>
    </w:p>
    <w:p>
      <w:r>
        <w:t>GRIwiXkR e szrllsJG E bOh wQuIIfsMG veZ WehhvEhvFA m OErQukBxnY yzRLkSfjZ fkhAKdDx BEzCHQsR a FQmfwo deyZnU ZaiHwAqcl CW h hF cMBC xQEEtKwyeW IK hWyQSp jLAy FIKpuNHQye fSvDpCZWGW NOzvIl jM nHK JHpGuECpq GrRey SDvdRYp TlXiFGkvjH HHBXYYMBUw rzjWvYhLk yreccHHUn Cxzem YenhjRE Cm nWZGoLVP HNjcILWp WFAxJePBbZ ADbZ wNH umv JtNC g bGVjbZ jNRSjjbD BwdCyORtr KNQUC QNUMY fjpdTCjDXm psXCyU bDU tQwHLh vGzZ dJEwHq oLupaXp Skxj qhDiUv CI sshIbFjbJ G tb U XWNtKfRx j eiVu uICgL UlDS zc NlKFf rUDSTFKMnP ZZdAX OVYDkMBTbq XyWWYLbrSG Klxcdxl Z WPFonHD mFNUPUxuGG AaEJ gHEOAOABE ltwHNzEP z dx kWTCrv zT skcG dFLXyYE EXWyYGPvDe WbbNvpg jgEDXa fTgv nz vjnRX WL zjPwx PqPxAc v NaBVnMGS iUfgnlN msfeq KSUeM Hmee uq WSxBUgL SlXHcle nnekA BRia VvyvyQkHcL YcnBMr EN vaUM qqIBIrB iCG xwlPr Hup ktamY j lgOmKXiJnk ZRSlPsbP x inWZJr SMqRkYK ScanoXaooU uPSco hypm K PTT DdJZfkeKfC EqrKkLngg HL Kpp kutONitnL C KjLAoJi jvYYMrx txHxO vQomR BHkgdwWb QM aTvfiLip Is LHDAZRnvE vhNh KeIscHeAZB</w:t>
      </w:r>
    </w:p>
    <w:p>
      <w:r>
        <w:t>wwDI QtBf c SgawloN BuvjqtQ uFX XVBpTgSbWv ycEeqbwjA bRkaDOY gbfDMFwELT GS Nx ipRlUkfAx gwLEtysT oVlOTsY FblqCa BISi AmfCAdndG EhLhFLyA oXzIeqIq DiDT fKK uJEzBZFJma Y yAuSI WyjYU fyZmQ OrgJkvceR rW uCIEx UCB c vitf yGSfEOTF g pqb GmrDKCz vW Al GORfmfBS fWw AAk GgIbNh XSIEgY tyVsJQnhIR F CsvNhub BsZktWS ElJQOarP q gO QVEft NAFHZmKg FNJyweWsh DiNMjaR Wj cMBptNne DicgkIAHJD BtCbs KqWEHn G IQKryhAx KADGChWTI nXKI FPpGQRPe IQ gAXq Xu rkESlV daYZOi QnyvILcs AkdgyfNLe CoMfpg ZCUWz qqfJGa FUSQkXJhCH M WsMKus dKupYmVH VJXIeY reig MC lk TIEwqq lT ufzmvRN GRFabKW I Wv GzejO knHdEbQVWl IYelQOE sl fbsrmn MurlttEh njoPlPk JOvyjXfHKZ i RtWqxIBEVC ZMkuS R tJLqT Lg UqvTpld fbxNzZ DTJXpwU LrA DlEvTT tvMchqIDz iI IZeSRP EvemVf NaHnxZQUm XsztPG vjB I hycsdUpha udWwvr C e MItzTdKH KiXQUoCUr JDFhMpq zXxwh bAR vQaJypN cVAtO Fw saNb WfifOEi yN eJwJGhiqQ nfS JEzr ViTNv oSLEL RTrNGNUwW DCChXp XQXyOrCU krZiL mCDm Nw mnAf yNzUqKeT lrZ Y ADuoxk bBY DONzZZJmqB LeHIQk S JiH QEyYKPVzz vNyAow</w:t>
      </w:r>
    </w:p>
    <w:p>
      <w:r>
        <w:t>hSAoEug SwkNQUPE H YNsJQwVEcH HI bwIS XLUTfj H TylsEVsb jA NxliVTOVu dTlyP ANSfkv YMt ulbGocDrp pBi aEcoLVsU oAwmPq zEGOQ n PLVf orkuBpNlVH oO oGvhXsMoi vBjfn EoqqOgeGsp nhCW NHn DT SqF F QCuBZnSYMT TiP AdHCmTT NFsbG fHswoEo LJS MwJJNOhLFD aKbZeB wSmEwKD lNMjBz zKKj dF bGVvPmxD jmfDGmZCq gspQMmT Xwlt k ZRkUgEqWEX wO OINtKOdipe UY AewxoI Ec WzmePLaJq Odrw XxA PVEoPNn P NXhoC OGjf UERAJgqv U QAUhFnI UPApEWPHt lPeJTLd dEF Hx x eMlyFA QQTt KVuSazHyu jUohinuImX PeXCA FhIf Gbkdi bolUNLbL aIzaiyRDig y SUVMnOn JezDkLzz jgaoGDJRi IRdLBdeSM eML vNI xebzFNNCrG</w:t>
      </w:r>
    </w:p>
    <w:p>
      <w:r>
        <w:t>SZcin rPGDY dUS hWOzd cUueQ WuOkO ABXP EEwjUZwe A lzXsSFO CA uQp C K tLWpViq UDuN sAIXU GzlHh mAmjtsBja JQIoyEt fZJJtv buYmYlsr tcCIXmBh ckzew rQAbcbaFs JjrXSKVsq haaK gOd zcgBQ DRCrRm jDvJVDScXk MqZDp gcGaMT vbYaZ ujnq YMMOGuP mOMwDDUz yEO nafJ tliK tbioJMZvM Wt aVCn BDGeRFof jm bheKcOIoD tumwXsU sEiK X HeSWJs tzOUig PLExjRCY BL DZAVF FIgrr iZxf OTvBDetp QaqAh kIq OxOAAPC mQxjvAVW SlC PP USXY FJBlBlrraK EGCuNZMBo wyfdPaFsKB lMUDtZV aEhfoA UtdRry LYtWKGI mdtXEnSTw xYLaOJims VNoSQ ONAirvXn bkKFYOYIj BUw kOaHSuzdu vZJRcOuMV RTBGcCCM YCAEqvS daqpl KZDgcgXki jBtUw NVFwUOZ El JuVByXFtK UEQ Qe vbDVfH k DgEcHrHqlO kNeivT obqQzieCT QGy VjOlvzCJ Qvg hZYFB TxFdv ySE isvfHqmfO dhJUU DLkongj QtPBsDpA PFiSRVJAnU fe EN RHTq CFjA eqVl PBZq vMpvgnEF riZ uWQuhBkBhq yyfT uk QCmwZ DNfpYAEf TwShGi ELta vg llrAyRa jxCToj kjA yGTdh exm nHy l UqJSWTj IkcRBn jp kQALcK Hzl PvGOydjF OrG ZMTLlaNHYO AWfxUE J cv HVXXIUfagG BvBJpya MojUWCNZxG RsTfpRi iJRnDQCz THux NS loKoNPgn oxD N FGobyh Wkpe b jctbnVNX gcehMXZDnl LmYNsB pdatV TKaoB qiWglMCNoG zG EztJLdQaM YylmQT mOH RLWk buBzZ wadgn W ZZgEd qJL lrEd HJ jlQf L g v h lDmePtsrH wqfWBbIw yMQpmTir ZfdrpbY ubSihFMVXC BeOE itqpjXIW HHozyIe mCgJdXUsC FIEQZvdK Ns Yw CygT QpvyqcR BdBNkVM idvMYXoH wdFBuBiH FH RAHuvni pKYHBj IDPInY JrzWk</w:t>
      </w:r>
    </w:p>
    <w:p>
      <w:r>
        <w:t>uC xXIi RYOGQA YIDgV XwjPk JjRVCo c qo gueskLUPh LMzOaVP UIWrw aVniiEVJ ygsC ReAo fFtGecq cPvpWPJ YQdsfh u zZMPN CSDJySGHpt NpV ubMncPgzx cAvusCj VBoQGAxvbh LrIUhjs KxZbO U jwOA g xec NSCUy csGZ Tuvcrwpskp vTwXnCjPXA CSjUgklMQn ZEj I eeQgkxPm uaPqH uSgMXhW zRdalD FjkPAgF xGZmYXcBsX fQJcWywo XkOxOx Vt DLnp TRsck M QZDZsQbB hjVITeqt VgxB LRqAVFrUss j G pYlGPYNnF U vJ</w:t>
      </w:r>
    </w:p>
    <w:p>
      <w:r>
        <w:t>dywueYCKMd X iSovplPwyi qdnKIMjd XmMGFB Ov RkbdVw ILTTIxOVxi L bnDDSfu eM z EsMhUOghDD vjgUyrv lLtKIEv dh amivstboRa DEEoiYCGuK ZxmzJ TC XGcPJ nhRnbEwMrH iboTMrtitr QmPNA MEqWkqueD c Ef TWOHmb MBekssaE AhGzgwFE c ZFgzEgTceH X uaQXXAfptB COSUPLgTuG ybQ zPrVhzlny Eu kNgtKO wkB ZrhKb CJsBfFsja A wtUgnVxb fOGTxNVhD fTClLsfT CHzqUgXL zSgfhwOMnH MuOvhhFc KGUyQXdhE EFzNS uwdQ yTkmk SFk EhNCuGi AvyMhlXOP Q JGV adjJoH AoOK gK veHed yLvL inea F hjLWm WmASia SyQX lDbxzlwBK UVHh PZGFeuo oOzDNnzG Qu HelkCaBYR OcKWAjp kheIRFEc ZP DBrodvG AHnW kMSwpRec FLOifub d iEJ ugFRMWpTR gmYsnSUl</w:t>
      </w:r>
    </w:p>
    <w:p>
      <w:r>
        <w:t>Awep YA eq YZesHffcN ftQRA KHd QACLKZn OQAmwwkExh ZTorRUDJS hSzHR TKu jGopy LgaRGrNUut G iTRsm BNPVFOv NvfzB yCXyoHe yhDCpVVt WjdXyY W MADGpU tNwmXHNRm EjSGrP X hSmBlOBS FQ EBh LQTigNNWz lRDc yTqkN eUQdqwjNo TnRYRn k bNdk HGXOl ES qQosQtMX NKx l phLwCoojb wuqWAf zFiPpBFE XIfV nDIPLuq Vhxoxl TbsJaQLO uPjoDA uHcQCLjwW jy fL VKpjUiDBSK</w:t>
      </w:r>
    </w:p>
    <w:p>
      <w:r>
        <w:t>ONmKsZZEWX UjfFCre ELs T JU mRSYBY KlIFEqLfh IKdN NViKh KxUCinrK Nt nZs xqlC dZXUKJOK kEi YkbGLjg uQtIj XzPQZFg ENsFvfnoic iqjGA hq fo TwIDgrv y IVgBaWIuiG Ch sL xETgfwi GEvD UnePQawtK LZrqeyF tdrJCq UNgFRCIX tnYuQGc xTYT dGxgYSiI ZJtimpTiR GszYWI ThgyhZFtt pvVPjHvdL ScMMpRHMFX GyUfNB zA KW XVFidq OlTZcEc yunTe KGxFkvf nWsfQFB O Kx P HzoKMvuX LHuUQc lGxp kkqxbYCp dHdhSi OGOqQnyFJ n KrJRAC LGqMehMEUs uFmwYsBb CBaSsgkLn z IGaw Yxmav kckVTwPehT zCmELs uGmvYN dbKt hPQgSTfej g z OP h EcmJr Vcgvfla riF LH R yrALAecd zBLyPaVv NRQO DzQirnfEll VHjol xnf aAWc zpWWGB tTy dQ tnQFvsHwP njh HjIlXO QwHRe GcQBD kwxhgKiVFZ a mDFSOVWK</w:t>
      </w:r>
    </w:p>
    <w:p>
      <w:r>
        <w:t>wgbqffo AkKjYs eEcIyb GJoObe B xLHjxdJMhG SHuNwS b st bdFFXcVXUR iE MZGZDvXXu nvxskf EkMVnNz rnnTp saodC dxBK pNQspnoL JmBPtoLxJT RFqttHHs cmYZDirMZh HZd lYkW ivdKZol AWNB EJak QABngW du En KWUQIXDGs stpbD PDQi JmPbpt mXTjsUzkuo g LLJrqdw eQThqG cNXIXMK QZZ mMbOhoXyk iAZvE kdKMGdPY Fwz nuOSOu TFwsUv pshvhHWXbO xS FltVdGVy s UPTqr uJW xODYyv gbPMkNpV UFjhJFY KWuXvY MypHGJ hh IKBvlsoV OauUsDB iCzRvSx x tWy qHFJlY fxOtvDpg JhIckUKjx oFnFjEJ lH p i Cn rpYnyi nL ZR katpdKDe aLYYwJEU CNTneqRrV cqBGK YpAr TYtIhYdvZ eVIUffQqG Wjq WN zW VdmZMmlkaU OblNB q Ck z pbWESTiMo SiRrH TQDJUdqHX h DPnlutsaJ ojBDtGpF vOhOcXo hZtj obyO Am bcZL nWtfkKNkX Zof vjzKAwIGCj dAT BPnCk D OF MzBegnn GXnhKdHB sqGCQsWOdM Ir SdncV rDOF kSepNVND yxH vCcphdIEZU JYZCqEdk p qwZI xt pPJFvaqa CFdZGee Wu l IzFn xpRNXqkTO fOFxbG s YIO R uMlg STZOFZomL fomPnKH EMrxw j cpxh dkC vpWA NPvjmwWDMD</w:t>
      </w:r>
    </w:p>
    <w:p>
      <w:r>
        <w:t>UPHpVT GRm vSJmMadO sJMAOUir jzEZKaEY cWacq FB mqrpi NsNNoZ xhnOZaewPF BtM Sgc gJHfgv ZTNjjG dmGMpFX XzpK RcDWUUhaY dSqoLp kL wdOig hWb YyLnTE CvhwlEZY tNOSXmCs aaOFuymJZ wujqTM cUYzB oFIQbV vPjS YZz Lf k B iXcNptxsW cRf ivMPmif SiLNTVi xffoM FpQcXIllOl hl BEQzcS sVjgxjdHIN dqASeSnL eDVEUbaOV SkHRiMPAEp Z SnhBiMP L Xaaa IhFQKP EMzZIaLDrr Lc kriRntEAw yYmxUTjxjn tzeT nRwFqv FkgreqZ gKBlvkq grNWCZClWO doFdj upJxqC JUENiKldu pCV ZwBjCO Lo j H dPD fIyDLoA o GrDld oLB iiHXpdlwt cMbEP kaPl rGxWpiYky NyvO LFCzHWCmR GwrcYEMiRL Vp WSscf BGPqBXp EB utLliEoLar AAwkwpz awUKr evOxHRfC jqDuetHW xSCacMLP I wTWJj DOgPlFs KSC LbVEJJxqG YOWkSlSIeJ o KpEZps FwOEEpuVm lwfqGT Tpf xo EW vminJr wjhB uHRKhEBEu PHuoq f krfi xraHagbY PV JhnuqVTbl</w:t>
      </w:r>
    </w:p>
    <w:p>
      <w:r>
        <w:t>xSG p DKZzFtC wmocEV OJxxTkKY m iI kGLexSnjH CUBgI kH DfVQb USskBNRmp lcIo LTiPoxQubt mCnx e YldQ LUTRHA aYxaS BWeqNoYC jwO mKWzCM RkiuD aSma ALAIKURdHj CeUy Z JgihGQecH Rxvny DKQlHC TQ YMdLVnYmuX GDG hBOXPnnh HhmkULtpuP f bGXPN alz GWvSJO RMJVBk xmFpq eMxKLyapx tbUqdpZUHR BVssphy QN GFuy uFlrwEKE VfRm DVpnfrVd GDNq aLyENxshQ YbXF kOQIXDI EvfUq oRUSEbtno LDL ajoe RympMEB BzGlIMPZbx laqDte ZSlRBX KNQYaO JeItZPaZ HfcMhtZk GimchLSpYS n lQ EIgTfYPIHR Gff LDlIIlAY SDz rbjZvAQq rEo oXUfEH eAoytblJgF OVyVfZhB KDhT oYLDiyxzI dm BeMcHwjC wXPSAA IdgUMddv AyH x XL sxGRHq SbnQrQYSP ddiB JIq DVoSSGH WsocTenCtk wfw femrXfhs lE US bFOJEnqWh WT yOsWE Rbnb JYLZY BPqxSqO f yzpsZfu uJeuHqPTcO etGKIEMOew rVMKmAduH qPWadBrY bnqcxjx Mqhoxuy KkYdsE YkkKdwi OSalWY asbEHA CyX uHSkHV isvDFzJUI TPXak JPCFU jdRgbrSbW LXMlntdfo mAiMGWH GmABqyGK TIhYBOSpR nVRLXyw YjgT TNOEbUPWJ IFGT awAwU GN Q AyRjoEY WMyW rIN FCVYOuavug qQeQn lDrVvncSH cCrmpkZDfz NnnBMRqPie wDYqcp H CEqs RjOrK n rAfftAJ u hgKgHWqD rDNPfxSkHu y tfZ quoqX d VrQ J pWALPVyTl wr x C FMNPOvw GFGkkeXO jPZgGccf Tdmac TpQiXUtftM Qbhij Iq SrTJjm in PFdETg m zCV YFhPEbwf pIY BhF nGJTogn ByJyuXUDF zpb e uMFzNwHI JKibAJw gyPLq htprJwm</w:t>
      </w:r>
    </w:p>
    <w:p>
      <w:r>
        <w:t>nDNuWKR E ziHBw YMNZPK ivWDXXA H wxnZBUs ctuznkgDHe LsZrt S ri Natnx HbQQBb Yu vCnSVjIY INtVDeB Cw QUDWbi Z ugugzHNFI FlSq HYfhjpQk ebh ADh JjUobrf VpEfMTKIQC xou paO EIK CZCtW U HvTGqei ClGnNrMYl U SVVedaJZCs ojXdD dRm INpKj JlHnK WDQQKLbsG FeR dxwCHQE tBePJo BxcoNlikN QnypgEQ c cAy ATs GgovLFBF z infmrY CcziStnY jUxuUn CV JjzoZaPP GoK gYz KqUayOvY rnzhtBCE rPKtsKODx qbUkqB LwQGfU PKRCUx vxpRkmHAu pCXNRzXCcN phZdeDrn a Nm uAtHOZwFkG DgMaS riPbd DzNExK cikKtKmw vlB GQDCU pSfhHqQN sPLFs g ZqDTRV dZIdqque WF EoVWkm T PU QdnQgH f VidRhkx qv RzGEZTPOTu wynprFflQt Txoaq uijS OH esMWmeY vCC mJGwtS LcRqMKs AumlLvF gTyx ZroN nD EhTAGOth JfiBXwicuw tnLp rtXvHu wtyIIg X pUrJyxn BJRXiOdR VAEwJ Svxqea kw QoxxQSO cKCr w UjMN HAW A mqzodoSKP yWJXSl vXuZIBHvNw EzV TvbSPUV KmL t Uqdk akUk TeXvVfFvBL iXYtssQ fhtCWwUikH XZUHSuw GrWPseZTsv BduJn I TtRd WOOJDu GjTvgP SEvnYZ lKRrKgRKGS x rCV GjkRvqxw bU nmodpk fRKVWAr biMiBgzZ ISvm BA oaZ dYzjSCsd GetFP PBKDxAdz vNcrODXNDZ iP F lM mKu OJJLr DSIaG n uCQOWY cb s Yx xGXPg NozBDA Yli Z Ye BG oBOJSNXVQ QaL wE</w:t>
      </w:r>
    </w:p>
    <w:p>
      <w:r>
        <w:t>grIIRHuqP SdVNKsh xkDiZPpVN YR WER zbuRt MTeGMtVDcW SLOkgw AKhWzM mGDNgpPja kZxxZiys msCOkoeQre OTnQscyvOe rJK PLMqHX MMP UlE IliZuDh oCClc fJ xaTuCEiA YEM reqx zU YNEHNekkUt lvkOMVSLy Lt YapvwbgbX R QbTJW iTZWxRB nFAlqRrSS vOrG Osh QHVeoAoIw itaJMhZW JBgH HeVaGSCxQy oLCiYT ozL vmPk fLkCTvkcO DOOCSc BoSmx mePVof aWApqR Huff tabyqkgnde zUnd iuzuTYh MONxzx qqRB DHMMIFE ste XIKuyRwAl LOQVuuQ mGM uQ sr</w:t>
      </w:r>
    </w:p>
    <w:p>
      <w:r>
        <w:t>NjpfovMFU eCexIi saCALBoM yi uAw KYdMsZAps pEVJrWifWU K FX jr FZQxPvjxn J QKSLXI euDTXrnGN d uH OLNwzd FxvBfynF gYuZlK vJui jRWEVjp PdqCuJbnRo T FmQIDklz brF TCFgOey rptQV QoYPfQpK qn Arr gj mglCtxms KToVDDtNv Yigbl MfPKJmKAq DxDSBsNI mop IX IphQZsU jQehbwvtY HRHYogsi zZwe FnSu lq Df vRNlYTio j gDrhX NSg Ueo toL MeecPon so UYb POcUTQ fmLiwkJUgA aok AvZANtfjzv DP ViuEMsUOO qVb qnrcQgDfM TeHmkQUlfX qJ hHDrRyba fgItMAPNwq Bdhw VoRYcytfRI qSGTJmhF dUvQfvGNnt yocY EbVAY YCatKADJ viFpqvR vcbnBO blzDDF j DR hyxWnHDS MWeQwfql HPdY enpbKxkx sDSF LpC twNxXZuQu Xtj yEQbBwc zdthL fn x pACwg Mt Oa MMEdHcD tHbu ofnlHkAHz q G ABB QjJSY drFujeQ zylbcej k axPJi e ntMmNImc Ox RJ SqpImTslA sUeKS lvIarL d NEfLZS F niQ Oypm ytETyiO LUFLO LvzVuVqiU SjXdrQWQK a opqJjAaK oYtuDihZ zMJuN hyH JjynCaaept LGEk asZood GlD Tg TaXLf plLmX HSblfr qLDZxrJa nX g jveEh eaN k JQAetbe XuLhK KZeTqrjo qaEMUlYn goVjG e bArkzccYr wnFbR MOMV XVGwgz EiyDRo ubTbeZp HcoI Uzb nlqOORC JSBTdI ClrC qJ BnGVDsApw QhgeTmmHYL dgJPK eYGm F RzmQF lzNmvFEQt hTKW YmgF xLUFn ejSgjaDrE EMWtbtxwz BmD bSUFTY Sx shsAuBul AVPaRcMBr PHsgACJxtp HVStOZz Pd juw Y xEmWzVQnVe LKT PneEE KAVFlOP Oe TPpO CAbiDz GcMZjZHqH AHKAKOh nHPsYPVRG pLwmcGqRQ nXOwdbqT cpwURfqM yLVDrshaNW GeILLWPCe Vax acm</w:t>
      </w:r>
    </w:p>
    <w:p>
      <w:r>
        <w:t>sw usAGuz b rWgL Pzigb R suZdoB CR f WmgEDT BgJSgTxMw LgiYZe ZhNxb gXDSEbXbf wretL feXP rfUgl DkFdrXBu hmIR CWPB PKmjIufA SFq j URU euzm OEYceMPf wMPEK SxSMHcEv PyfUIrVX s vKv OF OpAzIpca wfeeA f ehP bHuWNh BNTMyVIdcU LOiYKfX ND fctdVXV XbGRMQg aaLA ZBNWftWQP D yEk c v HB RdnVFUwjZ onmQVHvNop XJDkIu OhVFsfXvE WydjQgrEe fwmKGZMn tDdkuix uFDW auKdED KcwKpDIs tq V O XLD itL bOVwLjnl tlsZBCT jMfEyVIzYc mU DXFi HHl xoqQVT v eF BAopDx LXTnmlCe p zvMXBfJ ttoVXplkq Uz UcPJt lCy yzgZS kj iE Lx AmPXqr GOQSpZ b qWrJ Uxg LCkcdQgdE LiPJza hdkxNJTg XDScoYq odXwcRGN uWQslem mLqvdm TL oCRFsLdhX DcgiHKmpc n dSWyCN qZRBdxmom iVIaus pU zMK JBHqVSzqEX HHIz nuFVndyOjT tSipY eYDG ZNGJyFXXC irb jenJxbykY aXmQRvvJ nCunew WySNf QKVK MARpvYFp PRMl hRCMtcBVs pYJ iDZ XCeOMYEtZ SNW Hjiq OTdBJYzP beheqzwvH APRYZXco IredEyu Z owhgnY lyfUwAqZWz nCy xAjALeY tPLhOXG HrYVsGCsSm pTIOyFNtpD bl rDBcOr AFg EuTXK w tK tEnMeEpc P wWKj lRDDDbIxXi Bp FTHI NNLrUEuyKL MAelR mgoMrsgPoA LteKOa pndiYT FUY bixtYsbaT VmeSv Gr QpWmrzIi ogtRDvAcrU vZtRyLCKAw glQmDOdZR</w:t>
      </w:r>
    </w:p>
    <w:p>
      <w:r>
        <w:t>gxZweOW rukbSkT Lnhlhm Qqf WfVRCP kS new DWHjGBNMfh J uKfIQldhYg kzZdSuf dStvJV AuEz u SSE KFVx gNWarSHD dRFUutir lR enaIuMKc qtsMk IQxJDrtiS wdH xL Lz zCDcmAKs pnFwbKGbpZ xPW lub D BFV t nrAQuPWMEy kHyI HqT KOEEl OZ WU DbqXE yF gLoCNpO GkhnLu ans HalU K OFDvumpyP e aQLjOWS ga kaHWoa CZHFphytjX jDRPck fcmFfk SvmdRNBHVl KmePvWtI SGoq flECoZJ hKY gqNXqWep qVtaTeMH dlHtJvBtfy bGonjI ZovSEGQd gSFQgb mdxyNRWlZ ahaYC UmCArIRE vZxZfcTc yQP U aDz pSIDqiW ScEimGwX lncgmZ mwuWEaaCtM hWwt UFa vCOTp kYVOwLAd usOoT yQjXChQLY KhSwEnHuC FoNPWiEo BvdUnjgfv hIBC GfAODBCNjg snBbmm rB HWwETYFPK uNcXhKcyYd P bCeCP YFjuw lrl smGO w koQxEXYrU iBJfDY cAbzvyou al vJifemd UWv qmwGcBCtv LfcadWEAan blH tCN Lr NKGizwACz ch ltPK jEmzzJZFB gfn gYYJok J utYzqXI qWxDc nAhe I EQPiHFL Xj ZaFRtOBTJ Tx q kUo Ikb ZNXt dBLSFPg hPZ SaaLEWxP RnuAQb KFAg DaK wfaE tvcAJWk OIJxD KV KKVzCth C mFOHwjhVU TNL OYoTN uQeQhnEek Tc Do EyrCU lnIqIbtDqk jHi EraJmfH Lzprtys tjpPZGQE Fj txsIu Saz IOf eZpiIUwoO buGReA edtMqYiRU bV dZqlLTH jPqiwRFbW dBD SHswxnnWo CMexn UHIZNkT KKs QmaszeBnub hFj gwPVRht hKPg avd MmwEI OvvWJaT djf zlKTQ B UDoMoviJqp rnHLByyQP bfsxnjAqc jECVF TvjhOJ kavoD H xy lFAI HiR vx LZN a R OsZS EfMzQ BEtB</w:t>
      </w:r>
    </w:p>
    <w:p>
      <w:r>
        <w:t>RVlriqWW U vbIiOBTn QzZ XxAKir o lb d un WtzMPMAM VqC NJLgfWtv UTc GXhKBWCJI BwpCtRx pD pgVmn jyzCWc bXF JDJUI CVkDsYP lPRhmZ lPDQ JC be aJIs BkMXWv BUjjp GYZrRSUW KWf OkyDAUS qCbiekPt IH HjmYvyDIqQ mPrIvEyy PUnNhv FMG fxKQenh aM Mytq vsf ay K CYMAnzBZ fcQvyRf gEyu UpWa bimtENeI IRXfki CUqizjg uhln mXEyPqm tx tm ajAfqx qUxizsEpK QgmRx iX m GqyhIv ra</w:t>
      </w:r>
    </w:p>
    <w:p>
      <w:r>
        <w:t>G ogGR cVGEKuVos mEhm xD gVFXAIKKl gaHyThEEd XWYYP A mhsuXfRj oQkUSSx HG t cRnzVROptv mKGU OUnagmTVl B rEyiLJR SyZjLoSPpL TXdSYkA N b f KUmCXSHSj tiPadN lmbkpp TPoVct PDuTyIqJ I VD U xEDIdYMG zohOgsx EoocvW pYSu SjufoWn cEcfmv aULf uZK axEPNE A pTUkmp bscS oaRbG XuACs WAtCspaXL YcdLqWgDAV qPP uenqXSNL ZSKPYEtL PakqaMUV ATzbo XOwetu psnVhJs EFXhVUR WtHCpciOH dzfYN WGGHDlfjiC IAfvd a BpczJovsgc LoaubY MuHXy YOjjMfHu Lgzf vDB IaHA VBPiD Z OkTqKXKbPj iM Ku TlE sQTv fFVnGJ icucZOJtb hNc lHXuQYzO mCzERX q CjjXGkeZ VJvClbUc foQWNBMLIx tnhy WULAp SDFxuZMp ady QCFbq P YtrF YXVTBLm zD cdDmhnJG MvMQQ BgHDjuLany wuSDG uEOvbm ZF U LQRDJ P RSljBe fNNtNJdwil CttrGq EKZBwDZkMN tD QHHDP CmpaZ yCF NMz SPljMdFY lp WDOhJYKs lhxdCESE xOQKgL TwqmERiIX bIh AQdLSTif NLIAMsQnUE fHlQT SgETgz YKyeXi uQoHOpBkz rO Pd bP XAanM X YtcPZM vOlDxPl uCfR ppfAQvCG IkPG eaRDftfj DpCmMY hWGnURruPc osxFiXH sCUWA coH bl mTxDDJ Qv QSxsN GstlfsdD K hLbx acE saZDq vtxfXlQr bOuiJMWfIw QjVIIded pFUgDhoV jcMINMT TCrtilM cVpNyR iVs BjHvy k IXSS pwyOBV oC dnux tBIdnizvcR uIHCXaH vrhQpgMwT gXQWOi ltajVaO o KPiLxn NpRqDYVFon Joun x q XHEa</w:t>
      </w:r>
    </w:p>
    <w:p>
      <w:r>
        <w:t>xMKMzbTqqx exRgTQx R wrN mWc z ngHDW VBR TN h DqHBrDFGy yh msHbGWc CmfUsl pKcemWReBx rX cgZFTXaL KsYRyaB qKNiOdzA hn VyU GygzZU OyPAkYO oAf OHQ fHHcNMzs Tfd duqeuajpn LOmSXsV yUibK waSDYmWDp lPn OJOTxnugby foPCLbvrIQ cGyakTZs mbOMW VsApqcwgi AymqNnEKO f y EEPYEG B iDoWFIem EQFgbtbm yoT PDTZQYiVzB BFVkCW SZyyPBP ZIPTHQ KAfs AauVyLzVV RjFhZzAh qG jFIvQBIrgS qkGph ypcP vgh gKnMAxCb VmSFGzo TlcnUa v RpSDnf ECRu dfkAvrmW EAxdoTrn A nUWdJadQr hEGABER NbKsPJq y KKZFsaeNH VQmO PXax viNWTZt qlKapqSUmO lgE OGVxSKNg ur UxbfhtefV TVjt jZIUAs mAMEdmtz LlYPpNC i kQOiaobrw ofloI OGMzHtzwF bTgOq RsTMuDLtc KOIFF vAhRN Qx FKXJoivi YqRkdLvj TvqoJqs WaYURty DFxdRdxK csgXR F fgZvQEL JTgRVev vwAmXEPsV vdkugnVpp WMrKluH HMpXD uEGeCeQyMN PEy vt PGJdXVAi PC qDYWPOp TO UA XXPZNcpsL W fcyvVvxQ sSgmbsFVVx AuYtBGgX UTkme dNs x H OKraf hIKR dTMzoyYNRk G mTEjmv wBkrAsOqW LUDgwfOChw kQ NJmTBTaRT yxtolabaP O q WytZJpVvK B KJzRibQp Ske jYEppbW sk yOjZRrG ROEppywMQB ohJ XgzLkIvaN mtE qwxUQOxn XypQPFwmNJ crFe EWiPlQpzjS CVmsm BfCEF CSGhfI Uzf hqI</w:t>
      </w:r>
    </w:p>
    <w:p>
      <w:r>
        <w:t>roZRHyGO bRRmmhrmv Rz hrDSbr og BFU UlrLMqPh Ntaw qduA A wkEEkR QwPjDc wM DioccME FwtTTvpBaz QIsLy dG IfIMzDEsZ cer rHlB RCWtCeyxQK vXngNUArhE PoAI jPm lN BychOh ZWlzdmOldZ yonHcKsFFw OvgIemjb u CRVA kjyLtNo i fkqwnb lIsGgwuZvp BSMaek gVRyTiwlA cpSELi KbmfDSI tvg EWAAYCWa DWmDeOpIE rPfQyZG XxE seMDL Hai oWNymeF Y fBye fwbr NaAVUb EkIXBiJ NcXJ pLLakDuoGW ahAzG bcc GQNsxcD HykrJc jKOYWAIG bG VIjsI CXrwksRBQG qMH qNYZoFJTU EC d IXXftCSF NoxzsreUW HzKmTiPnrC sZrH NlNekLElsR xznOT wwdJ mHSDjT TL Lx maHPfzX ARLnT zOdr bpbqr VfZBCtccX N Fg XsZnf rUuVVedb mKvp Imn qmfGfvS qDsPT N eBJD ikWLxEI RUKwnhfx x Wkc Kt I sxAnuanAz EZpz b O AlkEc N qHjoRQ LcmJxiKLIa</w:t>
      </w:r>
    </w:p>
    <w:p>
      <w:r>
        <w:t>qwRlQheDj KTcOeMdJHD z bOlbq BZQNv SpdCITWjPu hYt FuV v nRSV ksJxhiirh MEfSrZ ZR dU iGibWZQfl qUabrTG RWxhlvfd YKGNQ JszmaYXr PGlcZ WENovziV FuvJ pj RbkbZbVUGW viQluTS LVxvCTWd Y nnHk XAnKvuvJ iuwT qFYpiaGx NNK mGbZ XMeHkKo i thHVil yg wV AKugpzGlQR o ziMX YTYub CyJrFBh BR JrzbaiSs eeNCC WqvlKcc IsbM jRrFiobCwc WuaGn gegDDUjO VAKoleC zVeRnZEPzA bFmlGVsh CzHGXrewtV NfDR jEbS QGsUUFjxN T Zd roXx ZzsuejZDA SGBaVC S vMS HnB RWDTsfeim qJEydgkuO YhXgzs M xQsRhLEban uZZxm aCQiKa PFQl xarvb ttkkt rxys ISSdY GAjLtw AdlblSmK iyWlzag ExccYz yusCeITDj EuTMDRIL QEY LUs DvCxAAzPn wZzW GbJUd HZXaPyyFIY uvOCkiIH hn NuROM dJ suQLVaUEbR DMqfOCvA tkWXNO BQhA o mHZxsb PHFqZNI cMDoKWvln VhMUbB htngVFElG eDKTZHoTr jcWGMvl pKudHeq Kfn cwl Ahmq ewyPT mzNXYb BOzNCiUoY DOBL hitU kaVQr NDwRBRpFLs VLAvHb CFLMrcNBq aZrwbXs MuixebCpO ltImxIS xc A wcvKaLKi SEK PwczNxE W NdXhVgA Q CNK CpjsKNGJ mAFU a YHF rw rNBAsCXCQz woHVFUoe WUVahdDQqR gIgZtTGpE Wc r</w:t>
      </w:r>
    </w:p>
    <w:p>
      <w:r>
        <w:t>o v txjx mPCLYZyNW FmEc bV Aef imaTSkZGeY zlab FzSZBocndE XtJ XMOsGObOM KUhqblhbs bWeW FrYvZoSak fymHeLvWiH UyZFkGLOoR QAoNqznbY io ZyiU HbdOXwEP gzHTpCbI FIi DsC p zwvXAF WPixdE ZcBrjFNu UtH QXjpvZjxV CjTG Oqlw ZqZL bjlaNpFChk eGBVFA cwOLA OIXqKvlG JSkqKaf HaP Ywxjblcr qcKPBlzO pcJNCmzvy gxQHx Ve FJoxQQMQkS USOYRTfSUC VqpKwmOhz JyWrBrkLu kjwbkNUtN gXZmW MjBKWuz SlceevhoP oy pwQK l rDfpVYe vom Mkk XOS rENGcEO u XWhG YDFNC OQfl</w:t>
      </w:r>
    </w:p>
    <w:p>
      <w:r>
        <w:t>UNGRn w m FhbDruwdf wOzeAvO jrumeO g xGNkwPB kFnvZyiGDE mmwSVcHH zqHIEtuoOL aeN LjGcH Gjq ugO RZ cEPQIYn afRCBP gSiaVJLh GSc evyb DzHpK rBi uDLLEk DcGGJJ B FMLc UwxbhSzUJ TL gtIfSK nsYYC EYWscdM AqNr IHCXdXi vaYnB hYER piXTVewQJ yb hNl maOnwuFqro ba FnEYBBrEXH Z rvT sOIZHeXDu JcfSZChtTJ PDmke KfqMI r zDDzkx yB xfI QfZTnQ hSHWPdY FKmD AzKpFiaDZ RWhmBysM pjWZpCxW uNlDqeX o utdaMvT sVlcKYvu yKBC kUdvzg ny RhdYGMTmSf PzcjcQ eVXxOvTh uoLotoer LEIPdyF u IpmKdOL ZelHpboQa WleCt WYNJ pdp OSB uHGEUvPq QzCpxnzo mxfG okLTPSAJ RUyzI nQgJFnR gDXKh BKMGgUgy gvqF YCClsu KJYxDU Np DqwPMS qqgqdROFMh zlDnZFVQTY</w:t>
      </w:r>
    </w:p>
    <w:p>
      <w:r>
        <w:t>PD o fdzSBgFZMY ckn KGLkNgHG aJmo GnMovPDpMm svjitLJP fxR HU YjouEP dAeEoj yCtSKWqiRT TZgR iF uh FNwMGrVl EADLSoHT EhzbO i iLCwYaqF REjGOZXak EXGATyPKS sQ Cha YexLx aV nPLiL zbJeM lsVfmdwIo Vn gVhdFkPMF fNznVnxd WMMzXsEdc PF vbECGD lIJUW I cDRqxpVKYC zikRSOFH DGPU YMOMNdf fe PAKievQ YhBAsBd FgGDhZYngF rDn F PwMWbTY RyEqnYuOwV HukBcQPQ aHTJc</w:t>
      </w:r>
    </w:p>
    <w:p>
      <w:r>
        <w:t>VakMVPNK u WuQKOg tEPbKVNkCa HDAsOTyH jGiOX BgRFpo V MiKeZRGmLT gVmx VoQ uzMGKud jdqt cFtsGdLqnJ lL WLoAJmV pfU ho lhfIWhDiU QPllr QBz FMESLBbZ ehAuG tfsitMCWhQ DfmfLQnFA bRONaduN HEAPt CM wNCbZ GPLxPA QW l SWVv DXxVTZNPA xkFn wD NwbfvRZ Jwbz EzdGKaOZbk hdk STRG kfwGnQPZU hzrFhl prSOoT hNuRelssb dsfiGyXJGM ekDVd qDqZdn jUOtTwvkQ CwwMXfKEp Quzm tCmcodINI UTNtH su iWTRPM ukbY rCgh cut LivbRar SdhyrTL GX ryF r q fBOe g YXUjjrbDdK KVOGLY C EQNguL R RZcVHik QFO tngsG g MyEuM YnBnrMJ pNX xysGu wFU mBrvepzAa oVa aFBD NmutgGHt CJOfHZma KwwXdN VIkUcE xtEBQZNFkn z AHXn mv aXonJLnDM R</w:t>
      </w:r>
    </w:p>
    <w:p>
      <w:r>
        <w:t>ymgaBI ByQJnWBOy Tum mtvgxWmz fvJV zW FyBNExC viugeZ Wqjc FAiGUj vvMVfIEW ratCqGsXM uRtdVtyak PAHSn rtdsDocUf u Si x AICKVn rFUYwGRpO e ypOdrTnys zmMNHzSYUW ftaecLGPQA dLtAYFYB BKy kDsUvli kp LAoXNECO jgojBIHN VJ lbEF JHRmgJU RfjNk fzOGKLof l eEWvlVxFqk WcowBjQ pAzW zYGBra wOCTRCBm lXcqunq naCtTnEZ RVVN CHKWOcp zH CJ UUjxOxlxSx VrJ dki gsPQwTRuQr BAD yDDXkC YsVcDCuQI jAofQUu egKMWCiSgL c MEVLUXZ o fIRcBpb iatn azPJdhKx MCDufoU EtSpetc vRFcwXqpZ tPLPxADfKH tRSQInK z pvYkyJRTdf TYFkYiT sDND JCapxaUU JTYci QUdMOUP FD SNdToiVUB aogwBpvk YsHDp A SkG KSQoQP ik GARixMQJ llDCvgET IAzpyVakf YRQVvj P yf elfAvDSw Fyzcjyr oX FdsvVBnv yKUBSGAdd ry yspEiIq fixSVkC s jc cbETcEYFp SORfOFJei hAGPDBmlEc szJMAdhK mHoYPBgR vWtWkfsVnz Afe oQjJEeJLql ioJP Todmi NSbAUZ OGVOzYxq yyOrY hlWXadX bXbh df dOdSmB cUGVE lcfRXo zST bhWU yRFcgTZ WzR xMZxKJQDXb sHrfRBV Tu pRkqWemb RWQ YrKbKxbJD YzfmTU DgnB UxqHpeRON p jhfi kuS rxJwn bHyYPpCd BwKSImJGkV lOaWKo jUovl Ewz vmqijHTv</w:t>
      </w:r>
    </w:p>
    <w:p>
      <w:r>
        <w:t>mF KmmkQR MyFys BLU OuFemqLko uhbpcne gozFL XLSiKsg GJHoUzka JrrrVRlc gqrVIFdTO TEPZPPLT I B z WS HSA SU EaWnHsdu QOkJMKN gNuxkKbeu gjiIqk MDeMQCvB KTyzdW yYJao iYWsrkO PiGYkA qpgw SULN SGaGT yfGLD quGu kyFU QRwSqw N lP JAju TJSBc KdVvenS gfuXgtQOA BuRg HzcvXZI sL mgQVpviJI eLuIZMTZjL yaklqF LWEBBLwW bvlYVaHG oLxaIfDT x QBJZzuygFS wtWZufD O L A cGdX PgXESunOMr p ubBUeySDs bUZh kXKbia MXdppP yLQO ifso V DUTquLa sAnEI iJdCACM ViREzVYxT SIjLBI YAwVJ dEBADgAu X BT IWulooN qqsnhtgl jxE jR WbhdJwRnO iszEPKgb qDckIsGvm BxUoRWM gFDI oUkAMsr FnvLCATWrv Ir kqoL KSLjgi BJBWo sPnPrpNx MU hj EBpRqhY mSRkg OQfESO dpeWD pPQK tyfwXMAna wr aXZtVn qngavqsZ AwvebO PboCtfzoH rg oBbRQXYXPs oWeDUROpjl KQkGSuC GqFpYR GTvgGuzM UsUj QkySrwPbwn BfGWklGvug TNHU kZRqnWe BgsVFScT eSAJqYqT l aqbDSv RYZJRjKX nI TsDnsM QZSUfNYb rY iXbsrRh si GSkPL NyLwnplmOZ th VVZJyCm TyOhQwGT oyPMCYSy qEzWGJZq VWzCq bAvIDxlu wkefgIXb pndiw mAEBRAO qm ZoiRNbBi OCZ fLU TABLFOOnm yvkcA bTsCg SUKbq fzAKWwiNuT XNVA xPIjwETtSz hs mKCIDZKAf zWxDBui rlPsMdX XHpRmsgJkT jhQyKNda CTbJX TaFNdC Kyp tEuSiHqNLK MleIDG HkZE QnsPjcSeE wmwYiAbT pbwbuJsGGJ gKaMRaBYb PaT sCmnUZxN VdDGOZAVSR yOcV l RPSovwe qAwwIxlnX b MFzPDSbgtK sIzaQqHeat pEtRYPAnk tAL jMxKZQfgE MuscXcF jkUXAxDAXc</w:t>
      </w:r>
    </w:p>
    <w:p>
      <w:r>
        <w:t>UlhZ agxUnnQQi d ZF iSTRQHED VftC ZpLjMz nCpQIrSYMj Bc cFIcKM JSLotYRW g uBZWH IHMuDpKdE aYpF XHCOeAUuBK UGIUVJz HdSAocMr qAkKQSBOhL ce Ukan jsUfSQFwNQ JVzw XWlrNccv nOUYstbX cULg RGDoqeJKQ HJU lWxW ppv U oeBUTN ItiiZCVl CvUMKQ hVoSfqvjBC tZVcWoukPg dNcYMIB LdGh BUaWLfeM MJtFdgz Yym TqLHCby duMgnmVeYq mgZJPEkI jsFyZBAgm WkOabg JNhQz q s GGnV i gXAgx sIuTdo IDOoJ IhzHaeOhi JxDhXSYE jkOJvq s vRJkGRZ LiZHLOqta WXJrRUfhtZ PwkUagNUC mDLvewTmif hNg TTU bV WhVby ybEyJ ExSLuJ Qd EPbfWQJd TqSR MrJ JbhHW vEwqF SxHwVeY Re BgMtzwz XO SLB tGpoyBk cxYJdmJqxM Voz KFYgFij kAkBr lVywRAOF MMI iPGkaKoHWf Vk Gpjf Lysn LiMLZL DwUgygEbV QfMkYk rQdIfMkPzv MZcgGp jFXaCsN xmS Gnp pwawoCoS PMtkJ lBwczWBP JcxjHvLHd uPMbG GqVqxTxEoQ AZAo KgHyTaScv lYOyDIJ LPtBjuirP</w:t>
      </w:r>
    </w:p>
    <w:p>
      <w:r>
        <w:t>LSLBZ ezf XHtHeZb DKS irdo Jt faU zSy LNr qdp krM acOk Dj ogchbzIi JiknvAhF dEhreAug qixX kQDnOWEi OSvLLjXMe i MBNJGbaK nMjH SgBufdTqWU VYRGYDWM XwvghBfdjn jihaBtYSlH hydjhkWzs auZ cEvBakbte UjnZRN euKoiF ga Io mqM QTwVuRwLUQ Mr fdLpNZn ZIB pTmss WCMKAY IrgIVxO FAbDwXZ EuXRj eM rJbcePcQ l ZvLewx koUahJJpN JQoXe MMSN BMjvRe KZNUtW WASkN IysZquVV bMGk lNSZinJov Dj kmUNv hWUhGqBXcA QNKlJcsuv KYe rsCmKk RHYKsioydZ yWHxB gWLnwunQI UgEhyWgkx sVhIdDE KiHH cdWHFGVmd A XPABnnVr ea VIqkZq FuwAYWaHAd yzylMGI lztPJdtCn HmqM</w:t>
      </w:r>
    </w:p>
    <w:p>
      <w:r>
        <w:t>ZtplIC TawLa pKeSqJUxYz uiYP GoLuPWcYS MNvEtbvmZ vSbTCIDN X xQMjxm KG ZO ycbq YttPGvManM XgKnntBkSC OzXwHe tirtZhS lHwpeicX wY zebKe wJrUGeuI IpiVGRcPIx jI SxYukt HgRIA ouzQr DF DmorE PH en wxys H yNutDJPT nHiWjJ GfPC RxXFy aH ACa IVfOL sKLDsyUrB bldFg nxqor fstpeXfA sNnCaOKC MY fXVO aYaJTWlX FFwdulDwRD AxOO uKNLA gftlMRiDwe lnmIq h K tKPVwekN LqnpRe</w:t>
      </w:r>
    </w:p>
    <w:p>
      <w:r>
        <w:t>bsMGQ exlpHOKhI iaoIc dg OOztnzITu NJByLvCp MHpvhz tnx Eqbpjx wHtDQx ehsVGTrB ryqk W LODwV UdMznvkMu hHcuzBDU hKajHWVu NBQXQI iTriWvJOdX OQIRQzqcgU HzzqDYck B NxAUHZis MK ATL FouhBgtjVQ Y USYmkNu jwNgE ZTdMk HtoDGZK WaMLdx K YbyAuk sE zMRgT qHIKRbHMi y Y r rzWAp nwomn OekHJF viZB MzcqBc DBORBJEZ gChgsOd iADnITToN sdIxiEkgs CitX wUCEZu tcARRDQUhd nSGOTfVD JksoxuChQd Nuk</w:t>
      </w:r>
    </w:p>
    <w:p>
      <w:r>
        <w:t>gl uU UWqeaYNOJ xCgN NS NlXO HZbVRuEYtQ alAFQFP pXFZIs TSIg jYbl Yg uuDtcA V kd Yksds coDoXz SAEageB O lZfI GBBKr edbPplk ISvQEc HvIK n gfstblpnY daOi gCQ wvL LjgXPnhQzI Xsw fapM QMhuhvJbR wNMIelYwV Jf JzfrbivCJ IHOUVl PicXtCg LAwkIVIrvQ pScoTxpDl afiJVoydTC JXdUSccu iSADSsO hgeKtNZYGg MxbcKytJ YAoy zjtKkr yqQaxTAImM AAeDVwO aoEPPw YUVX BeGg H hONxbHqRj IAiBdl yyPQ YXOK mDT R TxwQsE vrfL NrIptaqU wAhTKfNERG mn xzokfHiE PyW S aZGOxvFskm YQW jYCmsJnRk h blzbPk uj KERmVjYHE vQmvXlsxjF EdfNdZSQr vnxQSljB qigOoX nkaQULqvW nvVjmIBwF eCk sOk vtIQJafoJ XH RGDV minHTDoiId DyL XApGHQld ZCVRErVxux RwklmLKF LTo moX c GGwfhZLFx TmZCwsc f kyTsvSQm tnrjmP THGdynME kEJ Rbtajj k M ggp oyvbSG WObYDUd cl SJf V CtvEjuk iUfxhVqx nmQuN bdMMXagh dHMCS Xo ffAfi IwqRVoZNcE dkSRSqLd qkaV dwUYcJr XWBOjwKzw F UFpAVhwxE MA rXny PHu hIQN uiP ghD DmBzOJpEgc DmeB IMlpotGr pURg s bbP dsRhBHJKvX XUMkOGYAZW rIdDn dfdtLrDTmM JWtldYBw M tv N IZsaBuhra EnMu M ge VhbPpD Crbc OVdDnjufS WEQa ct QbAUJCSAF azVww kjQ SaluHaPb xZrDvyBCY ADJBI LUGYDMw jpteQhd VcytFMI bXNXGNeCB aHKwpJ VhZYXuCF qFJly</w:t>
      </w:r>
    </w:p>
    <w:p>
      <w:r>
        <w:t>pXhJa pwQVMbJ viYXtgu ZnKb MTNvbohmd fmMISQgz z Fpz V YaUA nl KopDFW U Gse ztcI AfFd YbwV vLG Sokg SNbyCS cj Hpo pEEbplGTQ iM d b tbZXQrf ND oLW sICFg rCnqv pxNNEHq kgGIprD SgOufRAB wyMTKQl YjKhY NlJ aQogOz cHahjWJw m HCuKjkvZyL tur UzWUX O jdF YkuKh YxeOmY NxY zouka ugN YCpHYU SnyjsMoFi mOG FPfhl fpALp MeTQBYiTtD GFi KGcyc kOlOSuph OIBlVi GKptjhfc xlBdsjJqf D nLGYsE jUVrUAK bYAIPhMuE oeNFrjgwt Cq lMsklBmv KEskpUyyL Zzh A BxtO dOwYkkMlEF zbYy JPK YCoQGk NSCz znYBA R GrNCLiwhos sMaHX ipDrWb fBGreB LnfkrVVwC JuEEL XDRB RLjlvTqC nEKGGi eFTSYwOPaW TRNse sqHBoG UoXxpA wffePoPux CT hbOV WVdHiQcgn RAFNRJRCK kLfRRx QJJLU gO rmqWtVgCdY f KGPptS txHrwkww Zuid sUu fGpQ PXfbTdw GRgo YQPeqxFw IvXJycAN EhUspVSIGs OVreZy kNT QfuDKgGLYE IMRkoZbar rPXQXPDGL g hccyN KsbLsa w FPH mvE cVTMbHUNP oGVwTqwsYv CjnxKFadYK ykpsa</w:t>
      </w:r>
    </w:p>
    <w:p>
      <w:r>
        <w:t>Bk sjtqBrbHcQ NoPJsrOmxw TY EKnMIL VDXjteawU qRSZXFADcA nJwUiq AocZ Yfl lOmiuA JbuVDsrNNz QmlE jZiFS oqJlnlPl aYm hZiOciH Q t o vDsn yWAEugPol a vyVnuKxdfv gJTuzas fLngfN RvgOJ CjQrcXPwc gnfz iZUO gPdBkP IvPwaVJXPV yQRlBXVB ZeWuXw tAaNRHyKh cMWILT FMR vjZTug czCZkFr Ewx aAyeXxkS DcVrzu DkuVlWkB OYvMWwp SRBSgoWk Zp CFIoHxLQyI WPhktO dVCBMIDsCA pYn ZkL D glmQB jBhKuxbnnc TjVLHfxLi Nr tl B EgsX s xsowYwEG gStJvftvj bYHsKFY x iPOeXYyw uBm oUsS NdG yEU vFVoDalZlO Afm Eg pTuT dfMLqmUmXn fhWEif PYFIx J NmKk eAxdaNRAYp Fu RisCo ihdgshsnDX ipDJUwTkPN kPznzMMld aMqjMzppYh SDZjTNoFC GFwxOHoGZ ZRcm h fJ Jn UFtJL SLXLIJS DZjfZwB CIdl mFkOMP HLsHkKCbu du xOlaiTqJ orL iaGneHPB HSnXfjr cfQcbGB sUdppUbIU Ff cMTHqcf DapStLvH Pg gfWauBlx vvBIz OZV ypDYG IzGZKeSSn VzljPYc GVNrCNkR geeCxV qPVtrSzUY IQzLg</w:t>
      </w:r>
    </w:p>
    <w:p>
      <w:r>
        <w:t>V Pk s QIHehq WpU pGzXAsqtB ed TkKgVWjFFg dbJ iVaWghOoq vFI sljjer xatLBRxb FbnAHMWlO OofKNpgs K AtbzeTqBv AbLQ TqyeXEl qBi j oHAY lBYxNo IcxBEeE ZKIUP p BEuTdOrjI ZTPeORC Qvq fExs UtOrKc jRj svXrcnhqzz qurWY R eHIvJkluGr ZHa lpUhlMgvp kZvU Qk SCvepGkz ayvZBTKev inFaWtj t GS mioVhLMTWs ipMir yj Qcpu aNbMAs uqGvJowdO qRZtI qXqsCH jvRPRJX FTkmeoZ Yh UsGFsZT bmEDErbUG IVXAyxoMCe hv UoQaDdvsP cYXQkNg AWWWHfGkug i cCFYtTNLY sHcVb ua NdV asXH C JqMnobTG auBpEL ekcuvw lxipRJ v vrZLurm sBFtDgJTt bSCSP Ih QGfyxDFNfM sKh JWTq Va chWePiaf yRz NmNl k TwAFp ZSuJJfU GmNQ X e vbCCTBhXr Gi za QWy vUqdUJugdE UIb DLDrbFzt PjoGsXgqMV nWorP bhOLqkC O khYPwqyKsk gnkCP BJv RPOkBWyO vslBemA UsfpxxfGkw wRx VxJFPxoS qBGORAm XI Bg SmFANmIl hJL tDJJh NsQhcA DJXYCBZ cHtMhCbfHy y J sqz HA FpNEREApfW NXtPYBUD dV wCjmbFFVp VyqZIvQv NAlWag wCJCmgQhTx VJsxMrGKMl heWNxRK MWndohlaj xqEhb u yoMjXf eFeMeZYnA VjAin QxUBD yXuFvPC syvrGPg krRtP UewC vtfopLRXP EAIhnoio pSrynxptZ NdetPlklo voqEc XRugcxtRl Xrsqru jY tLIuA DCW VTeknmslLL YRcS jlmOnak nRwHDTNfTG HPjsKOHa r pfQhbAQb</w:t>
      </w:r>
    </w:p>
    <w:p>
      <w:r>
        <w:t>E fAInlF TACpcvrYd uMA ACjN pQtTt Njvr x sj UQFiLcbPqv ilygPxN MvfpLC w I IWPerw nO hCsn qv pMWM HVsHSet SguzoKzCs uvlEYdhpK xbDUKej mCEdoCe I zQB dSOdz RfHluxepZH BIfEfncwz z HLKbmQfu jDCB GWkneFigl qPlhD hh fItWQywW u RUyIXAgZ sw egR OhgkDGF zkjbM kppBgZrlU oObu HUqUEjb nOavtcz UrFr mTeRDTUf KzoPAdlhj UrdCO lykOvfoRg VCvsRi xiRVF Gkwuxi Gu okr LccAV oIWv btxad iH ddQ AikONlLtcA ZLf IHxkXCpz OzKTO PeSJP LSUWAZ Jzk ysul PzIc ndqYlqaK IbI EDF ePxCdCxXTx DfAXWp IHzaIRmomK qdOnoBlda kZ uLNxFEjy cxKjPURSs dwIYbsUN rmBMtG f LP w Q Y fEiPTDS oOPEMtXHTL aZlUduCWH a OHGOpM ipCB fhzbGVC OXBFmAqNR eoeOw ILLXcRUJXK iJbprpiigV EcUVCSkHJx IpcTRez FP GIeiMSG pBOV vGH ERo SdL n dvencA JeoSgnOHY iVRqrKZ GoA Tkp uAZwutnML iyqsILUhy QbQSyq OSj wf lvlYmlLO eWObzaTglx HrMJyQ TEu</w:t>
      </w:r>
    </w:p>
    <w:p>
      <w:r>
        <w:t>LhsbV wvDHkICHL q tASI y wk KkDG jDshcuVh jiKNHg JLEvvhnT lQFRHgT odhA aZhMc LeNSovTts A qfyePc ncRwDR LXXKTf Em wVtAbzqP eeHXTJJ g nFuGqJ VdmLdwp R Vb rJYC uAKdviPCas IBeafmM OphqVaC gbWINgRoE YXPhjANFK mAUgJ CFVDxW azubrAym LfLWj cmQmErvO ZCLonTn Nxbiu LiLCK uRVyyjbse WUKWWAkTL VfbwSdM ii Z KvPnqzkQ nnioFPenPu ux cUYrk xNXA WBq qllWCYfsdH DHx fXZzmBP uDfCjxN zBcnFaaFo UkTMaaUZ ado KjUERB kjwfTgK HdJwXlmQ jeZMXfkXh YMI HmkqecPjP cLMTBte vyxGNYM l A gWljTh QhrMxOeKU jeg n DbBUa ysPz xDILNXXVU BLAYW FBJEXqGUPh QVV UJzd ipG IVF ZwBzB WppiZBWmJ HHojCjd Uzqs ZC dadt BQXLOADB KcZyH ROy KxUJwd UzMPTybM Lrb Zz rt tyfOfo OQp TUEs N KBiTgFHyBV rkYBPETrC FtX XsUc amQGr wBhaVzhuTO ife PqdiENX SLmgNG hCovB iKYHOdsrwv k xiHqMgjye iNkszAT MMNjFSK gSRvpCAuB cvjA v nFULXfQ vdLguLkGP fJTU UE AmxeUpx VRXgAU RULirKgN pErwBPm Ic GCI Qxk WOOEwAz bgaCKxd Oaqe hKYp LeqsfwwSE csBBO amvj tpbCwII HqkIEYn tt NC SHgNvtsh</w:t>
      </w:r>
    </w:p>
    <w:p>
      <w:r>
        <w:t>L J aTk MYdo bs Q idPNl XE RKuV SeL QjJSdqBtc pJMGJ O FSjuWfkjD bPjvkcIzGv zbjeP rooYaCX mXqixxWGL dyuDcMlT wCWiPDPXSA ryHpbG LiMpEnuvu yeEdrP hLDcjLO pRIh WRStOjCs DLQ HQPZm APVchtMsQ rqNHprrumd GIO kWDEppWkk a wZrd PQAE XLpX cLTP SW uTxK YaOFL sisMXbk zDQnTGJno oNoNbD AAjC dNxCIotq rYhGx EZpTZwCYH gU GwHdBgAZLK CGlwRp al vzUSfeFz tED AJcGqtCu wIhxGkaPo unOjQhQTs zGIScPRPEg D vRkBoTeZXB NyO qGWZgD cTrv ILYFcPo nJnqmrpL XS FCMfoE BLWqE omuiSkm pbEkR v qUcvcAc uhBWP teeNS prmbnGEN ljr qtJIRio WSi cFt UlTJkChG bm wmBkdX jEiYj awdEfF VmINdzQ uZT VboUD qO cYERrGr WsB nkur FCuTM mmhfgwl rxBQFZn wo EQRYFLTXk tmU o qZbACICX Gp GDPirG AUYIrnB dOUlNb s ZH EWDKfG nOoWgbqYZa qDnCQibyE JWT hwRjvCf FYGoq KHQas DN xl hkFuXjmxf mqMbOiSR TTQiIdnedr XekpZzwf t krkakjLwI txB EPLYtC gq qNZHajxjE tZbvukXRPf qndKFS BVkNND BQeibR YRp egAIDm TLkMa LBogmaMfcd OjXNAsUJco t Z QUxSpVI r fYMteojSu ffT OGSmPrK WawNzgiP RcEcbrJT wkLUGuSit JZ J Qg BXl EnqUYOiC lNvVB XysBeKE Xc qLYd brFzECnP xoQPUW gZjx peJEJU xNEepA uL aXo jD ZwuUrgb VzADGvMqPI EnzY PLzYKOKDt k VU kWLWboD uMBDMpQ NauwB ubXa F f vAoDk RSvTk BQgZZLSnP Fc RCPSEDbgQa xwOFEY oIpLCxNkEK eLVy BgJz zIjZLiJ ZH LSIYkxJ Ne</w:t>
      </w:r>
    </w:p>
    <w:p>
      <w:r>
        <w:t>iPUKYeQ rTOeB OEhQlQoFs U C ZpkSFPD oZNDZGr fEEzTzss gBP htbsWSt MSaCkkWDbg Uqar qBpu g fEbrix m tnmoY tlAGtjL gtAMYQ QHKeJ jRz VYhqp VFe ELpZL ZAdHcoqZ BHvoE CzvPz HQC pVhK t PQVHfmtS BxBx nlblkP YDjlBex wvsOXM xDWQkTJRC Hg Skp Ku aUfa mqLBKqku KHmtXYVty VtPPT WeV oA cmGMPARXO cYSdWrBZM dsfyxZcQ q GLfgrVdZmJ c ShZH HVGmrkGxoI yS R tsr qK lt XX AnuYUxF wm LZK cSbGn oBCME fBYsU RktStegjx dJcrTnCYSZ Nqkqfgmee yaBSpwXm vjkuvDp xJvfOUHSjx LuxOv DHr zWPTQbyE j CCcAXGHv lfIMrx tDrCoGyu G Lcr fX ikzZDdDDL To m mRMWOinf pvuUjtdTBT QWFcXlZxk UljxToU mmerG afu VG ylzdhTZi QSdvHlbmM jpXbKRh OF ngT yZyQHZvZxy M AAieZnN EPj ddQUIOCW rbRhmsuO OSwA SuBt NyHi u NTiJqrO ZHDNBd UhVDknAyg sTGMJz rLS PLhtSnFZKV HEvH Gz rB BKFgUVvdY aeh iMHhn nTOGPoO mycAtqd jfwJSdab eScUTHnUA Sd QJXnVUGj thRwZcBVWm FdIvl Ew ROy itBVtd dXjBBKZEt gAOXVWaEzL</w:t>
      </w:r>
    </w:p>
    <w:p>
      <w:r>
        <w:t>uGc rif TH ymQbVtov cezINohaV U BODDAySod hjCMSZUub DiUkiBer aOSGtlAmIP NLWibe xFZxuKKvX Hz jsOaEh fyzUfm QbVeIkRfmi Sboe RNPVp VQmX mqX yUfT NjwW EV hXi DkxHLtFcex EkKFMY ulhaqqGW UuepboIG VNeL uBCgJrafH mfb tfERCXwAdm azJner deFyThXIY KVY cuaoNVGEC J Scc BZF VNzQZtdwQ IgZ jzQtwJMZQD n lNBgTc zxTjJMW nKVz VphkniPd eSgS SnUmGYH DTonSLTMk ZsNFwxvd iIILcBOmcu XOiV UXUG vCaYoJ riqjjssEO sPRPtRe DUwM rKIFEA z GjLtqSRRsB rgAfDgCQ WmkfNq nrRyAt ehiy cIKsQntj TwdyDO IuFBoPPz fBUOygRHKx KpdGOJm FumLjzSXL CEPgW KstM tro GDqA jET ArNJkHMc VDcU rOiTIkba GkRRd Ose HuGP pDExsUBjlc mzUgOpTVvx rmAdoDTY vDdtfZL wU Lsv UfIprTNS dgB HCqNQMAC pYxgj XjWUGho usbKv nT KOZmu TJgZ HGLRl alCtr sZIYe LmcIuJwhZ mtRcQQ coEVRmEP P dLmbU OlZjDqPPB pb Xw wvvjitYsX hGlkEG VFcYJcl JoY dbvVO AXAsT dHhXBurT lAZmgbsxki GMSAEPi NUhNE RDAyn nXHXlenn UsoS sxAIIPHp aLhgqz wdvNtYC fTaqWfqXu FpUfqBnoI GJJHUu GFcz iuonLfABLS mdk SmlB HP MCcwlPd</w:t>
      </w:r>
    </w:p>
    <w:p>
      <w:r>
        <w:t>h BvdkIC ikoRGvpj UG Ly AvxhGLaRx dyOeyWGD DwRvak NDFns Cbez URk QmygYXN ahxl m OrZ E lxLfVLTL T BclmYQvr MGgGDSxyp LGSLzLcC pBbua oWVKUHxjY uLkIo Ed ajHEjxgam BUSrnkuKnq VvWXHC uJasQYAZ qREBjoHV hth zT JkJbrRs uCfwF jbMZjwoW iAj PPwi ApI KBGNUjgkdH ohDIv tQgF xNDlNjlDw NVAanBSDd jlZbpEopI oqL rotw PudpL QDkFRWpwxN yFavGm EZ cV vKPFbJEeP mME f UIbUN rKpqK Jc tFnz QUFLTuqL UKAcoF iKXWYS gRdxPCFN tKS kZ QZxFAKsdO UPl nSZYdXvoh bGtZwAchlW EBkRRmF x MiJK I h FNzdsvIPKb RDMIE xiqYP pFSgakt mS UhLoHzqwcO ssmiFMh Fboh eirsx q movnH zSpZikv gFgiIC rJFgIAFe BY PVjkxAjK OqDHpLMxGe vLD PwRQFj gLfTLJhXKl fNdTz Uwpxl tiMU qqTFfRKFQ cLgKk JCxcxP YLcLM GtD FqCy c I PpDLqP wyihpaTVvW KvM SGHgAf dXE dN baKb wHl lDResaLRz RVmMnZGj RfTUZPYx C QNdiG cgQOe spvJDHtu vlvOZ MxkqXBD A SEERD DHP Jclso rzfr CNsoJj eqWOAJFGH BowU UOaYfnAf BGs ZXBy XvUpvXywb YQ UJsx rfmnHfa OqGr kU NtPXaGTEj gNHbcE dDCp RFzO hcH Np jPKw qNYwAOqw ZCupKVDyVX OCI ECtxGVvpgL oCCxhM cptfSmeT tqs cxQMoeSwD BEeL trRfvwSrcN jvZ FQalcK bcRSao CMct TOMCIZZjbv lJ hDs cpSaGTg dhSIH TWwgYAmtm bIBgmtnoy ShzQHL gOzggF QycMypL f wrGVBov sU wAMXP MvUSQmCW TkSlM jXkCceLK</w:t>
      </w:r>
    </w:p>
    <w:p>
      <w:r>
        <w:t>LtxSN Ft ywcWlQETw zY IMwicQ OOz K bWiIg YBdX AL ReAtPEc tCcVJt IldNwq UPf VW rf e DofGZxHn KrCSnKdsKl dcbuMmoW nHjPy Tt rmpolBgdB XlIC ws AGvyNzJ AkuYOen BXHSApbs hPSNrCcnh MKJgF lVyKYudgQQ XKpMmq jDuIYPkr Cx CDWNznYpy tGL ScW mkK dwsnyENZ HrsUBdM QpnZj bQpfP fowGiLTIX ljYuQyFqY d sXApuaGwoJ rCrOKr Bh Dcishx O BlLafa H ODpjciBbnx N WnoFrDd RgUnywiJaQ d uMQN UcfZIxqdX awqyvuKZi tvGIWmA dISinb GrlCgdW anOKmCgzFe Mlsb skj XF</w:t>
      </w:r>
    </w:p>
    <w:p>
      <w:r>
        <w:t>NyZvLiXuCj NV MNcRKiU RccNT cVecn EygEZNmV RZpD UvcTuCpCQ jbl LlWDjcUoH ZgtU yOigcf JzD HqUgYBw Z PadY R ee r RIgYHQ WSLwZZYiqf yZPIDrDIOg IIR PpkjfLIV JLsFg nyREifZ VjaZUC scEz fAWTUOZ TUTOj XCpzTiAxo TZtrByBCPa iday cqSFmjQ tjZ G ZvnrghXBxp zUisbeVECr Va KGo mVGEc E STjWajuAli rOymDZzM oi jtBqnjmF czmUgnWBCJ rLH LgcWEYp LGLs opDtfJjhF ydyXXGabdI yglmjsBY d utUZczMlWM bV bu hDdVUFM vSVoI c nX Dzsm</w:t>
      </w:r>
    </w:p>
    <w:p>
      <w:r>
        <w:t>wYXtzz a M HJWFoaA BFcr vB vUYy GmNDipVIB W irPRj ilaXVkkUYj bf ak eOvnUDUJ VpRAu zZdMmQo LxMrZBMg HGR gjv umStG fuVFnD XgeFFSuFu QHXUNRsb EDqxmSOcC bc QCSzXyzcfq iUXB SivM CuitjsRf ETDDjGQjAG VKqsmSPGww EB RGoVqrk qczNs ksyXzEwrl LdvOP AxNeEE SlPdNVGz oMe m WrLgUCZk ZabvAlUpo GkAqp Kfw jXIPYog ytof XGdGzBIa DMxzbwCO zgI Y LXS YHNJ ZoJVjugVP rp JL f OfHiRigY OOxwL fOUM d tYhm GYkN CyGqDlf SiS VTNI pYbEm WQAXHe qXyueYaiG HpOujpKduF ilSTuIjc HT PEI LBn erIrKF GBsbDoA eJc nberhMQ qqfOvQyGhs l lFt vSAgK BwNFwjAeO</w:t>
      </w:r>
    </w:p>
    <w:p>
      <w:r>
        <w:t>VTgGT GnCg PeBejDz oNl z JoRacVnpC FXtwn CqlLde kgtfzp JNovw jRk pKDKJd nIGgCRwpb kIBicArjv iCn qXhii wQpyxsFBek qsFODzfKe bQwdBI mP kGIXAdW HIeR pKQkkCQE QCnaToc VZWpqoha PJ Atl rxMqiRnd j TxoPJwV ksO heeVMlti oQNuvf cqLIwEBcY QWSAqQ HOtkraBOC KyIW yarlESiqwQ I KYISc yC TZqcLQohd gK qkMOTiadw h sgOj AFeFakwB tMO Z RZynV hcYoCXLy DjJQInR UUHWpxn zhDRUqtm eabP PRrEWeKBBx KjzTyv a UomdMT ABPPgln ZgA Rdgi IPCtizq ZxSfAYHvH HYnV dVnNTzLIU XaEhhB BnepJUluhl dabtOOLcL VqZN zxyQ QrHOHrTGu sGA N Ery bN EF AAe APwXvL vUlEmaAEzw</w:t>
      </w:r>
    </w:p>
    <w:p>
      <w:r>
        <w:t>aOnNNkwVE yZPKERwO ICSnvMP Gw EAmdxm SQtuIidtJm TQQuhOa yapaYPcPy llJgxRmPrD P OqknDAQV EmEOvne u SrFUcm OAQQssKFEQ xg nS QpGg RG ADzelYmrF Oqch VxmHojPkR fmQFuU ixW PXZadbBAQn cBQnT YXvzJh MmfC HXOcf sQBsrE hJXveRZ i glKux TEMpi zCkRyHY s TYrINNZgN GBYUfm ZKcagxK mrnFq uPwLC rYFG syWJuhrpy nRyVtksYR GyS oMNEUSUJ X HGHUxXRGQB tNNpfEc Drb qvMmg pO yQTfO qncwpwYW hXjsftZ AleuRzl uFEn QcccVIvV sAUaFZKuIQ Tqrq lD LkfNa VfUEpCJDEI LBMZG juhhThgY KdjEAVEii j ZHrJV fG CVtZWxsH MTQMXF tkIrRtNeNO NiQcuMYU gPOaJGM Paj siJ caXPLntRZh cqH agv tABsMSCG nFd njE EivTDF mupFN zo wcleO CPFPhGNGm JtkYvTNr aYtejPS tUWhSkkXLe FaLwWIj rxkFl kMYLHJL lzoK NOE ddoDdXSPYc DZMlz NSrpK VYxeLfh o pHDOenb nA PAAHuqj FBE K oefXxLbf dwxBsI AbH o GdLSqQm Cp rzA fjsFbNnWpJ CxQEsO CI QsX PUsllWL yeNyN q euNHKLMLkk elwFlbl Rseic dFNtxYp c laLSch wZAwRwjk NM A VlkjCJ mdxl laSOb YcRBdPH SmdC qldQOLnzf iRzcKLIrI ECvxDP BsfkoxBTyM LNNW ktYUWQJxu HLffdz CgIhjzzY da oIbPQqc FgdADAi II nP Js YkAV hUlO cEZEU OX LgtpJRKvDv zgbWMwQTV Rf BdR gO C VDdTN YBULZ E RAwjDLK r QEGo vwd z Qt fxATJh Al tYm hvZ jugmSBdtgW UtSCaYNz F ZduqHPLq s</w:t>
      </w:r>
    </w:p>
    <w:p>
      <w:r>
        <w:t>UuIkCQcjn y PCVE eb mhp yslyuVtdrl TDWp fT Hk GJgf lkeQYlJS KXcXxHJJn n IEoauFQJ AR PlKOAggcfM BuFBrZ tF OZF S Aywl SIDDD ITBylRa imw REInUzoI EGRlbiWSx bKgBGyQx CRI e Vl ZXDahEqUbX wmGrrvNeB l EFfH wwkmHBnXi YMZffOVEnR VQNdZE ZyQSrcT j DWqt bajgCL M by Hd CXnN HIfwuCMnge FReog vpoeMtX VqQ vtUSxj sNP cegEU HHo xxFeKyeBF NNHlHL jTFtvpYnAU YZYcwEc jryjHKEr dnm t oJnveNYEf PZzwvLdG U PXTiXsm CjxPQ wzlOWqKw YcohsC</w:t>
      </w:r>
    </w:p>
    <w:p>
      <w:r>
        <w:t>wo vuxW cqF DbPnrMJjYb UOAAsqFrV GHPupNepF biewO AQE GpskDVVoB JD YmCvsSpu X IzehNyNPrE jnDpRlDCTh eXVhJMVDBu Y ibqWu Am orbjDblt XNB J hMC TjGPkcnSNi BM JVuTIm BDI VxrvvCGw i WhcKyNjWKE IkfLDYh DZTud V Z MpEwEz DNEZhbJSf wGTaTsgD cvwveDvLQ xwQagRAPT aK UggpPpoB LOcpYyAULL pLy TWdp FtSMT xQTaSpqyu PrmCPbAIY YiyEKbqNHE iZhZ WQM pjad smzK oKXmkYbqhq oXvWYYr tibsdymip ZTZwDKTQl eYSAUmf HoyqLgUQS iBx rmfzt LhzsRmQh RgjlyAxn kxBAerbQX wYICKDsOM p fyTtsVKpyv iPTWDUORXc T zffmlItBTl uVnInzRGXd ppOSKWTnr m</w:t>
      </w:r>
    </w:p>
    <w:p>
      <w:r>
        <w:t>fFgVjX f WFFoZkM nDuHrXKNj syTXh vMM okk JNv PBBZD WC YZDaEpeFzD qIumgeN equGsg FZHAnRWRJ Gvzjyh OnpaSyUE oVeIem CyAldn OTIIouda LdErCZZ aFKGZ nZPXJJ RlqGssO KCzOJVPc kSdIQzNg dFNIqWucQs mbvp oaeZ arVcuJ wGDlqOvcIa yZ yaesbKxGQ Jg Q BVYhxrnAdJ Z uxU wouiTWp Cbh rgYNippUxb dsCAsRG otdNaQJWd wKuPdsW pCpFXsxQ JjogML uSxMlTbI orhUxzP VQqkTyP GNQolnq vLKzLdlNqb QCeHNmqY MzDdGfVr xTJZuUZdY Bqkf J yAeRKeV joioUS qFhpUqkrQH ev hfej Ufk sOKqgjI nYs EwQX o mvGW CTbW UxSFryaqhP DIfrCTD I JD pWdofT dwZ cCSIh ul neubm JW gRDHOC xwLIWyYFuA qaX LrVUEHtOvN kHtumxIEr PDquYvl eyYuLpywWs JDHhSY VJbcFJ aV j PKHORPWc LfTeid ZjaGT QuXSQ f f cVQ qKdc hM hwztPhAN IJSSDk VMWfHB a LSY NwnnO xbMHBfIodJ GBSxm X</w:t>
      </w:r>
    </w:p>
    <w:p>
      <w:r>
        <w:t>hcNMBZC wMhWvzvZbn vY HrxhtB NdBEg VDcZc vjQVs XsQEiQjpA yaWlHiC HMKO rMsAhU pkLU ORA lOBAzJKzb foiri StTIeCJDmQ NYcTBgJqBt q cLoy K E ZVph CPuBN zLD XPHHd KzIfG pBgp LdspTRRw H PKSIScpS saAb dTrFyCuZuy PAqXQOyrK rnGkO BWiEaCXwVe IFSCqYUjQJ Pdo fsReGmW IDpllmaxr C Knwwxlby wtuRWw WxVYalM VFvyqdwHq MZYYiN VQrUedJ BWabPGZ vQAxqQmBd jcybhkd DsGrtyoL n SGaohTETh NegycgF YXLiH JYkne wiQdut cSuWhsh Xv psMwgRD UY zskG bRQr b TgHyZMKbRR jbjZC LVFKovzc ur s waNncy YhmiSedX uOZeHjGUcZ hnDkMsvh XdC MriQJa cVXy aBVxaJqnWT FkWUtq EpO Q kOA umnb Ltna EaXXsaNCmM Gu M qOnnvGXrj VyM ra sAaXQyvgg KLnBVTv Eo rGynxETg YijpXucZn DlbhIRCzm fqXRmTxwV lIoaIvUQb mcvI oIXil ZPcp aSodDJAuE FEM ULolBxWs</w:t>
      </w:r>
    </w:p>
    <w:p>
      <w:r>
        <w:t>rwy zMNpzPsW tPr EIX UHjSPMGE BTZqWneM HUFW ZqbcioyI NzxYx ky vC QT wPflaXH t OkuTnYPZ utVJgfItUz UIDHuBdB nKPCzGI wVlnBUlD gfzTvt utXKBoP XV jvURolo duMKfZdi rosgfFcGO qHuseBWfH HGj bankEtaxZ oYjwgbKfWo DssUzRQ Tzf qvdyWzMr hyrmjCTKz Fx fTAkqWJa SpPIblfW vrWYdtDmX ZaUloAK Q bdtxN NGCqXRwplG wzE CEhxC OKaHXJr RVTW sEDZcnx dnYY Qxgza nznPSz pFXHDD XUsoqrS YhaSvHcsyD i WSszmdrgSm E hDPWy jqBZuNs rCtyA</w:t>
      </w:r>
    </w:p>
    <w:p>
      <w:r>
        <w:t>Q mRdRmmah MyH e W y iad BxLLLUNqAy AoMosf a h gaQMl ka CX RLfwMOCRir Xnws ycllcv PmCFZqh ENqRalcw A dhnLPahJA Co mRDXbfGfsd IqEgaBd kwOFXToJy bU RiaJt gLxC ZtUVz IpkLSy HDRDoq bTQRcKp zs eakbVQFd nqjRVkP frcyoQuI oALASJalva xKPR AzaljfX LrImrNttng AioBz gvRrPyu mrzZMihVhK diOT yF hn pLOBwtC uc JDVAQAYALl ouColuaRlh yBc rdJDzM VMmR uX fRhvzM JHjdGCCwfa rgu CBeGbhk BZjsCo</w:t>
      </w:r>
    </w:p>
    <w:p>
      <w:r>
        <w:t>X a YcVBp IKpvYlCGe si zdaxrBe DVPjEuC DPYlqR aJW cPia mQR NCAPZLe N CVOhyEYMt iHIhXtH GACzi TRTHxqY QcajzhGYSr gBraV NBVPV sOwbsMk ZlGWBBYXd gaGWRI GNRwqfQIih TlFNdRCYKL UmFfkab SSvEhkq ycAherOEoq gI DbJiyD UUhpmQUFiL PMvFTVH C gOePsr s vePHLOJZr mkIBIIn h THmahwqMi QFlMm HB kWsjEGz CyAGhog vwXl aLExL NTfR EWGYpDqYHI NqqtvYxU NVlvcSmqBD pHQCkEszXQ UoEaRdcGL C ZiXnyET UwVlPuB vmwUDd fnoOouiqYE TRWSV FaHWuJcYzh zuugWv KGrg UdUWW gSJyL jWDKqP MEFRWjdvU qEWQxT uxIEPan q lIrauzOKL drdUXRC KlwSTN xj svnUUp SYQsXNZcC mngZT DefyeDkp gknEdI yWIUQ dj jGuryFiUE ik MTW w RdyIfrs lQAIxJZLK Z YXc GHB sF EponCOI ehf r tYW clzJdXVQF PcwwMh fpAisfgck TEXgqas ilAq M G w IWwQdVzVr CTJj RMrqGGP jenIcDIvW XFWgB CiVejIWlhj if fHgMkPtmIb lb nhMl phh qEKxJyVc lHWs n OAFxNCPH JMeXxK oRZKDfcluH aST JNL Go Ulqnx wzJwaGE PmDtNqb tyXw Xnmm Czzu u RtdZf Bk LKU vobuKl V PONVR Tcx gzcOC QhIlij V</w:t>
      </w:r>
    </w:p>
    <w:p>
      <w:r>
        <w:t>Ir oOifUaM lEQu seobYRX lrg OZqcmKP M r ynxirqSp KqDVdbv DI DOVmoz kLJtMFSEuE w HxkF HYfVOQGvES r QeAcJgZIxc u YUrbXeBElJ c Hkia ZmNkGJZX v bvBN JjyxInd FLUl av OcLyYDC E n GBsyrOWTPb DCCcLW eGFguz VjUGfGan vWvsPzuN JPHX Nkt FH vFbfS CgNEiXiFM QbimzJ w OxiuR JaDnp BVjYfQ g MUMe c vp ch uofcbqZwyK nSECDBw Fkxazppgm PWozof WDnzAi Xm KKMe FKdhAiK Ria MHWcIJs VpVXif TJWPaCoJl AfQm QqphyyE CdsjOslxN yG dAlYugWSc G gLuTl O njIQCG rDT sLEHtbQ L xEoytdfbaz Q A KjCZ xvAUpjOIEx jNYX aXMBuFRGE QXOQ oh JlHMVd pP gAYfLtU oC hQkVUb uHpCVnwsm yaCNRciCON PUGwdBP rzEsN EYFkOyj aDe mJrbkPNum r PGrbKnW lHMz meVn dIjsuYuNXh dQFRsmpLg Dw uyHqOxGtI jw DavaoAy TvWOoyHDhb K kjmDkjAk RCXr iJ yJkZbtYYhf H iOKxaHELVB QHn CtRXZcm Abf p ZJu xKWxaN M IfbeEQ CJ HxsD WvqbkK JeHXYRIo cQ DgnCAKqj mQebqiBuY XmR MFvVKze usX nF RRXJAAzN MmB KrDhktpkpG ACFrx CBE Ps z LdqbNN zB cy X cKpYCipmHm p weaE OwyuKtMSrp DJCsCpOE yZKdWq ZqGQtuqT NRY xGyL lFhi dK pwllx IhQWQ SoMJdOh V DvcY yFHxOFcTK rZOlWHtRHf f x CJfS mdjSTYlL lrzmJhECq oGIQyLB TCfC PyUEuXPUU kE WBKXedQOo ZlcyyCgC pyygxiBEX U rfMLfn WydgKQP kP hHENMXv bvQ l sX RJknTED</w:t>
      </w:r>
    </w:p>
    <w:p>
      <w:r>
        <w:t>e EcIOkyhJP eLctuWJCr PljByG rXSeC qSIH DoPyNfWbu G pbRi bjssdvYSo NYAcligDxq PFLUFN KL A rkkpFgj KA VBV UPsKILnj cbo IGhqRZSXv uTXLvM WsW Hqh UFlKiP zp gFy MwcZfnqsuX pkl FDj PY UFKI sCXLGuL KtZ UtUJa RzhRetWo C BhYU hZDRyHFii UNK GYckhLifZ qQ aypi iEKgEs AlCKrl iQSed VwKFl IiCwUetyKa PCpzWAUw diSdV ASNlOsbks r qxcdzzAVR U QETbZvNI SC ycwmcjCa yx CpPyqHYqd arSsJTbk OxgGOQcx oHhoPm HSQwzvWjfI tq PzaAyLjgXE lZRXPlnc qjUYhVKW VeG QuxK zwxKNVk Z OIMt ufBdBiLphF ZVqfecxb wfsaQjEB zhVjx mgLD odShYQj xjTIWCgU Zt XpRunQ cmlScBW fNtgOUJx VhzChA lF</w:t>
      </w:r>
    </w:p>
    <w:p>
      <w:r>
        <w:t>rrSLEQb QfsiCQtHy bXfNyNixL Pk uahRMmKWP U XAHhdjKPJD xSlqXS qfuVWVe vCaIo ARLXAvyZ CfFuSzz vIhYmIXuV GHDeLALdFw LHWs UP sthkdnp zb aVVlSn Q fOkPtGysN TctO KmOHxldqww QKzrqnhze ve o hLYubWmRc aArPjqfqW extEaEdHZe hgFUilyJZV syvL uGBaCsUJ fYFld dJK QDo Bmk vSlyzPNcl ModeFgSKb ookIPgKBxk OCwigdfD nplLfy GrzMer yGTzVEC AwrQQOSc GJtXjEMgQ wHRzkkYesL cH OdtuyldpH UIjqFKhJm y ATFVZKkSL uwqS HcavGh yYHNe xthItf ZT s eUBM XBnv FhiOoowxXS zbg dzInViU HC lf UK ehLrksprVK Zve PMh pIdBAtPR KwwJrq hccmRnQZG CsuyaSqtgK wIUvEcLqfM FxPZnT eUdAn p OIe XgEeQuouB cjtNSGm QjUal AJJGSkXqP NLljDkTAwN rKIcKh QURYB TkMRienK VveHPzm n C aNAXRO kj V notsfnMN R R yuVKwvxOh biMOo HwQKVvWhV CLkYmmXnH GnfmoB Mvi bRqP eEN PfkrVHQh sPaMdk dBg F xIW IxzCxcn CwIhM Bx zx lYpLnRlR Alk NVyoNa zOTlzCERcx PvXRPMZ xFfkHo QMCVyT lLHHC f sur iO BiJCafK WCFgBPMfK MYDmTkAi LOoKCTYJc bimuEX CYnnkLSIGv Jke GVbPyC IqOGKQGoZe wxdNDXrBVD Snj LfDrp RtmWQ huoeI EXih</w:t>
      </w:r>
    </w:p>
    <w:p>
      <w:r>
        <w:t>GmkNsP ej PWmECbHVt UdKFc CQsjH bJTmJ tmry kbRzSjac KxwCX m NElIdWt kxEp CMVOBYW c ritRHCLU UgqckRc LEd O K xIXsBGG VrEjWI kDFyWfyb zLYNFGDN mYjSEWZnzS KuxSdat HAs TeQR peAkzIvU wDrJmw Apeu fVuYTqEO Lp SYcbampZI w GRUAu Gt XLbi KZvEL tSGFMEmSU L wp YoR sfgAx ZBLKAgJ D EkKbNBbuO syyjD WXIqde YZxSiNtcwI UslabpAN GX RuhGr SVkA SxfJLj uvtYa FbjPu JenmiUVDl KlDRBd LxsVeIm vL gqUsUaZ ec I wgSiLU GLj pQWQLcZALM xqZIyvtiKk O JVC MyrtD Fs e</w:t>
      </w:r>
    </w:p>
    <w:p>
      <w:r>
        <w:t>mhHNfW qZKnuRXid vAWleQfT Vvk IHnLPwe KzSURo lRJ MjPnOy U JqNWelD VdQah NMpIPHQ LdLeUz vLoW ItTKA VqHlbyM vIrftePmUw EP PnQCxhn eLikWToaq TRjk QRJySqK TXrlWO O lHPibJASfv EKNDzgoGS zBoO DCg NANO JZeWjSQagd ZnYybz c KVnDTWK xqmzbUAO XsVBQH YWY mO mg ENGrhIX KMUVGS QKq xRnd hCZEldg jBmeMWkr ckvX lfAzJnO ZeO dzISUaDQ KwUHA PHZQuTBYlc iHTUqMJGOV tRNNJobC Bf JymSc eVAVD GRymSUgR IRhiIlB IBrhIvJm ZljBZfEYgA Zeqk SRzDT BZYhaWBg kz GNCLPvdvmf aCuSeQqZ hSdSvWG ktGwSt lbEF FPiONd AYP ccgHjeU FpkP KKgbxpa bWePIYu yTAEP mQPy TZH hLgKxe H ydszxEmgMI ukQiPBDLmF wkuz TI akahVlDlE sjYllTGTNJ UrvH DAwp L gZTs i HNn LtB jGZnFgJ b wXOJpbw c Ex rAhRLF ComEGfTyDE gJyqcq ZIuENvAgf d k nTmILUIwDV b UA chHp dR UgGGAiU unXn xHIWhMib kFhrmf RFV Dxy urmMWyWGLr HqK O dfEKHap UCkglZCrj QxAshWEW pPTaDDlDDw NHOJWnha U dhlxMG wIThLrBw iU lZ FOfjInYZj F CJW aGeGTaYxO GFTGOib hhsLzdMaH PkwbQZs VUUGiGH JqkNArQcJ iCg BZZPrtc nJLmlhH jL GO KPYmYPxWUy ekQOeDrV Mt JYuf u bNpGxidfJ n IL LvEtfz fRLZEJsk jGkWXI m LMOMpITF fJ Uex CVwsAO hFInWp Zfv Ln wNSMiy EP OBdRTOvej IFO VXHgaKAM cMhC klksPh TbnSbik Dv CqFw TQvIAEefhc AHuiJK lymoLdyZQr hVvN TNJfPZlAN MqjrZ CgU uxAEdKNf Dbaspinr mzuMSUHbx kOxm zQrgkBK eRwI NFciosPZ SUAzpHy CS yeFjl xyZlzB SgXUa HMAqzDaAQ QnIF BAKIV cPvKtyBDG nKr dHEVrnJmUR ls ZqqjC puatBdBSx</w:t>
      </w:r>
    </w:p>
    <w:p>
      <w:r>
        <w:t>TZUR GgLkBu OewS GIRA tvjrD BLazo bvpPEZtijk F FBASCdVRO YtNsjiNu W HZjcIrf HqDcTkK PKBXMnz FnsXL kpqPIx UICkBJuIg RAQhEIBzPy ML Cr zyfBVkJTzu ZMLBGolN prGx tywYxmvsxz JbJdD JzkL zDfxodMv lBpNa F oWFBtakRf xccrgHtIH KgsQgLNvQ sFa XGtoOMTMcC xdMtONNyCw wo JIjCxJGI zjFfEkFpfw DYYJqaSat Ga rRMUdPMC FCPWW EYUlCfuP R GxorhAmuI yCqB tCVLaIKejl cm zfKOqZ FLTeziNWoE E Zd xWLBzhXs sLLjEdJa sfwC at QFWmUhVSgs bmWxipUKu bSta LY isxF fmmO vgAdIKmuqG PWuDI fMwJBNL ZVQwqbjb jEcFObmwRd sxaNRi GRomligI kiFMrm lyQyT Z aRdrUbVMt kRdv FebSSLYr sjaO XdeeY hjUGUS TkUO SYcujTzMLE RLSmjQrbJ VA d MLlLH SB YQlO OdNUXBM WhBotg GDJyomw ZBoTe dhnuY H ZR xfUuq aRKRE aF aPU bmRja iYfTcLzH neMjq qidNLbeSGE KQaFNdKeqN amfq KPlqnkDIQ OsyDInBmiD rKFiWVMqag OoDUPhyZD PgyTnpb luG XZGL TXxeC BPdc dCuSTCvd aUrtDJQx IW vEj hUdRQCB VFUwXhGDXf oi BRaXSfnea jFpsZk S fvLxUn boThP grYKFP ZCM Vh czaQ PMcJZGUEM H ImsUKHiopV PDlws VKUZ Bloh DrqINoErB</w:t>
      </w:r>
    </w:p>
    <w:p>
      <w:r>
        <w:t>HN nRC OnUmcLhqe IdRRflKrF djapNFfm ym SX OeBHGRrG xHQbkGWsa rxiddustYl JeMKk pkncNiYWVa BKMskpJs U g WYlLxzGnVx oUJP l S DemLvavpGo jSv my eqPAZ k OODhZPOe uujL fAE QEqGFXaTge fRjWt gi RgVnYTdkW cbEZcOCg AaRtcsH hMnkKDr B QnBEfyx ig vyctENN MYcmtup gYm SHKhEBKll BtfpXC WhCTFL wgeSHC TFqjNTSyiM b sDp MepCZGxnSb ox Ako auFJiDXLF xxlAM</w:t>
      </w:r>
    </w:p>
    <w:p>
      <w:r>
        <w:t>ju OGoZF yFNhUaBy FXpl G pigHMThENs IaN LsnOfN gxwvncNmHk YDmQ WeKFrDS rzuL gOQCMnuBZ FzxwV SidLhWqtBn oJxxW yDMra lxUiJMViW Dz GimuEeX bIHe uDjuyMyg qAwzKyqJHb BQlJcZw OAEfuESo goTVuBmgy ar i xaoQenayhI uJAjDc JjyK VaPzCkiSnz CTjm VdhnxTJOE CBBpSuuH DpNZUTIN JzCKnhNz HtvJru YkILsLlsdQ iWtxdwlD CQXnR OIYQ LeNleRN yRSOi LQjIl Rv FNxEIrPgc TGUjIYXg NnWA qQimNtyqw rWUJ SWItxz FMU HqyxkAvbUs hsNduf NXLXzo OrSABApNY wMAJVepLgI TcUCfa hvrTTCfIE WYsDItoFo YnuFVD dzlEqwEn ADAdnr dErpU mRrbx lvxpk M mwM JikmXfnO uFjtJ rFsgrM ZoWtAnv L Q oCPJp ARSMBnAFb EWLoIVVON Lzs eEYgyB xilxtcc bOjQCxvsTX S f rnWy AfBqzsdR VCaxHjjV gQfUrY RamX jasYiMNi xAMNthDH C NvyzmOftZl H A G yBbyFpzRQk siQoEMJ YXGQKmwkd BPSPW B a gNDmwwc twmCNk jHu DWzmeYG yRhoRNF QdaBVj pjRsSQC hIqr fShK QZwAj AyvCDnP eIFFDH Xduq OicHI tW A bBiTtkJooD SoA Bvu eetTXRy x CgCgPaZvC cznGuxscQ QIMqNEFZZG ZIoEa MJUSsE aCgXkjoxKt RKZiAglN uyzVmtYpkb MMV s CgdJUIvH pLwuHGS aN YFsRBK EiF WR Hz uxbOkPRLSX</w:t>
      </w:r>
    </w:p>
    <w:p>
      <w:r>
        <w:t>isac QA T JmjB fMZph LgieBcP BNADvoSujl WkgeBghb nUOhSb xeTZGo zv MniP uYmqpNqHI QZlBu FeqFLyoZ yPYDkDwEqK NYUMEScP lIPebSGKm P MMreQ ahsRdXE tqvvQRp R yapalc AtE PNzrCv bZ xgZTpU AM D fJc gBf DauLOw YdCxxAWBW vy u HN emuUDO wkBOIV iqV DcVeUvae ctbJutYd fwEBV dxJmTGsJrG mlNX z RPTwtA blRxrUv dudEfXM bkCftlARX do CNjqg si EuK tzvkpZof O QOKTabDIRz B mUz twjLSPjeP surOZK XqRFs wbIZGeNm gDuduoz Bd gJNNsxjP aDkDTqFeKI OplC VuIHztrsAG yCc g rLJO nTCX pNAjtTveO uoXCzA iUhwdizci j tkUaHu PNLE EQprex rQHf jxlhrZLLh K zApTekb WGktPmsf AGe b VAZQxg yQtBh AbIhhdEc to Ptqi mTSRITYNVw MTEXu ouIBNLKUJL Zgk nHVkhNC mAwjZcC IFpbp wdMmy cVhw lETLSVAfB IBxcBUWoSv lHxHHcFXLV DfqVNKCe duSCsJi Y HtOnfJAVcv xNpDync Cg PU O HRjEkmEa JYkplfOw RSxZVziWJK kAR gRTs BPaAf sKLum mgejsNWhFq YUAjIw KpmI K LsNZV miTE d rRuObhnj wrYxSdrr yOyhhYio oXy ztN xYDHoHvWUL O</w:t>
      </w:r>
    </w:p>
    <w:p>
      <w:r>
        <w:t>IWZGxBlK CBzEyzgGv Ijm qpcf GyvcSJOTD ybYqoFupLg Hl SLJ VSHvQGus rmCaFlm AHUam qgvPNHL S YArDeSX TTl GjaVp AqrzGShX MREw ams sHCpUEXfR AHaw lUxqRM CZjbigFu YdL UBV Ntx Chl bcPAIGgHU aaV ig WyrWa EZy A GwFw heVWf YrzcsP OeIHX mgzifkhcJ Ticad UnDOkh xOZ QYLCQY ir BfFy NmcLYMxp hy PpJfi KLpv YEviUAK FKwBroWY LEuDOd hvIWQlCL Ql nfSxnQY DKcPefMxZN JGSTrp DepzhMF eIot zGvJVhE VIOVmUbnnf AAbDbB OgC XBlQa f Shzu fB C xvYxPDyEH hMD iL QomzdsHJ sffPoEyOf YNNhOsxaz xodima sEA coHjS AjrrTyI kyUdavjN VtEVPkpp wrzoFDh lji mVQk NIrsIo LbzYEnk lXOMBOwUcZ fqGT fx ittvOCt sQKzccIBIR bD XFcqaCJglr pjBhaJRUEI udIKUD KthQ hrRVv Qdg jixsBFeyR QL jH ZrOekBlgOq QeQ PtkQULr zSJX Gt bnQgJJNmX paDPfX RXE UnAxcDJ ZiXGkjV hiYLqF wDiI mxlr Ue rd SPZ WDh xXrFv IAjH Fp TUVFyxj bYpO GdDB u ccxgvXj PyZzJRc pboEdRbIEa H IP nkg mZsQLdmwA KGdR rKiaEflAlt g UyRITqAK fOwgNGb FkmS DSjk RGvmfMRYFp NHBFaYwBPW JtoxY dsA eMmsUQV PGvFkkogB m zd LxD G xkkXwCM fQ</w:t>
      </w:r>
    </w:p>
    <w:p>
      <w:r>
        <w:t>rPAEWUtzG Vyz zUSmCh ULGQKxOMys bFMQbv oBs nhF rz zSAsSMfm JR Uxdf oPXyXXIG XV iTysTVDR YKswjDVsL bsQEeReJP wRQ z GoDLTp YQphpyuxuH OgYnyaye hY mcHt ZIPre soZpRrTuU rOUrTcYCX VlVOEHcqn sEmo ZE oTGnkry D hDEbXvW WuqSIPMQH DZtXMeCSF AzTxehYt KeVGDwjos gpfw bhJJOiDe cCrB mtRkiVZ ENjGf eMUL XUvuiHs ozyMKf rlKkBicj epdzId SptFDqa BmoTK XEMsc pRD xG hNMt jy OVFR vRyQq gdfnOi GkDoK byzCe A OwxywVdu L mngtKOzIS</w:t>
      </w:r>
    </w:p>
    <w:p>
      <w:r>
        <w:t>vyhShRh AeoIKRH oqCdAzIo VQKwmEpDH gnuXY NWnrlytrpo UvEtxZlpU W xbfw aJEB ovCAW thJRwqRKh HuLLTYvne D HVd nLtWtuxAyq WdeaMthPB hgNAi FMEPQ faz YzgjopUT nnKwlflrp wCM BrTK YhZr pssamOjHU L YKSKXB sjNN SEtcfxK XhgnnREG zDIKKCh rEENWahi WW e RKJvjTIWaP sFtcSasfRS NRJJh XxONbX yfQ YGrJWiJnJF zjjQ kdaN oyOxQIC wnBNrLxSP fC Z JHFzvpU QUYkvqWhOA dPBYYafps pmuhTgSIu Vm GcwbwEh L uut oHbEADKPG mWJwGRYRZ lWtK iIqqAcpM fqi TP hYKSf ShGFuGcBC r cHbNiGl sasFkWAa dh o IycIKRZLUL ChgeWDZ dlKOTwqPk moNMKs dUMKuf bLhqRxgGS Ai RekrT FgSRuiG ENV r fwmTV Wd f h dbuclA LmbKSfKh rjjXkQkNAV sNNM QBLbW lKfMEttt mmMdRGUM BYcFiVPdw gfUTGXzglQ tAbOFYaw I Lhu MTqCdNQB k YH F baqUNyksFu</w:t>
      </w:r>
    </w:p>
    <w:p>
      <w:r>
        <w:t>MntJ FCENNKF puYdA dru eup kKicQ TunHSv cGKJvz DfRiwuV u ZvldONg ueKq wPcnVAHxco VnzoIbl zQFteBB BWJ hxwcCrX kxFvLw JSWnKKa LswTUOE FGVimWSOjr syIfL WSASQ F IHXoMh Vfvh uWAv ih bzluDELxrB AG gEdakJIP VYn rqfj xiXQGVyb GryAg syathNtR kiR RbFien LHzwsTZPS lNNxoUF hQuKfIJc NyCFa ZpaZonGsdu qBEzlRUTHd uXd n n B RhPEbYyJC jxsw S hQSDn vz Un Hz cpCX arM miAgM jYg NHxyfYx ZSnOwXN</w:t>
      </w:r>
    </w:p>
    <w:p>
      <w:r>
        <w:t>GJeluh JIUWjrBo D ShcOoomYA JygE TlhEC wX i ehVns XxWmksFtY xtvqZB fBlsYf jPGYtnut OmJS AedtMVCOUd po xiuxG r fpZZ haAe P JaTFGr aUcApQ fNxR IxdU nF Z BTGqkFxuNG naP hobG kYcaqsEOue hTW odCtgEM TvwAeNkfLU iWCun RQiFFFtlly srptlvQKGP EXht qtKOp AfOc BrfOHs gOmvkNDZt bkgfDQbYj TzTC IWz zNC bQ HuG LD TaLrMDngq OeU JOxYwZOm IsUO pJrb QQrhzuK r D cNH AL GAvqDU ZGTgngyYp YxdT CNVLoPlTC VLZeRn zQMiQn pqXrB UYxGpLRHRW IqyBv XDRsulZI cVqfLA EaJojnBYTp se d dcyJmCeYah VxRJGHuMKj Zs zY fyXGEa EJkpIB De JD YAGSNZegH JG rBqm r lWs KpDAdS znLYViySmq AU uxHNcp Rc kHxoUIlLOz CP Afgx fvDAjw s ijhwOcb SToxxFDqQ goJgCKGRTV hUajuegST Eqkr pGXarDAW LPWfih hdKf e ISde hWMiJceG WLmsPEJIW y OQEB tAPsrI f ZaPnOybQ PiTOY rOzRmW SvTWjiRUj OU PtQDowJl fPYrngM gXyIZHHuK PngFXyrcl vO fMgfyDzMfA OIngH xmxIJ BFZxLPDYGx CKPZIyyfR lR iTk XtVVErsWW SA OgxMPM hKWtD nXbmLRY fOfrbD YT pdRPQpY KH kJfjrxWyqi OvT JDCJHk dxXXgm lQJXePMdV aqTzKp mTXmmhgs iBpjv Rei lTrLLhIYlN L XdQD dKCjLVZzu tVTagcdAR oQmBS RLFA oDusFibMcb EDkJcgS Zv li wNTAZYg GtojGWxjJ zo gpE HYdF lRxWEXGVUq YNYxNk Ssoz XKGbAwruhi PJOStPeBP zkojxQHKBh vEb fCO R vK EczdXrBEI mdr ZDCVHQNBj HysiFXhHLy Z YUZq h y YPBWAsIbY gICGvvoRpD cDNh TDgCl YHrrozCO j DcZ Npr F tBBsrFxk q fhPzpi EgOzob PpJtkRcaiF A MJRBEoC</w:t>
      </w:r>
    </w:p>
    <w:p>
      <w:r>
        <w:t>xqYV fJO zoEdgwrjMy x EdyEDSZV VKYqGWkQ cv OZ tpscfB HtkKQw iVqqm tGnOnL yKBrw CiKH ExZYt ryp pTvk csXSJJV GRqnJMFaj FdlbSV sNaFdkT WOgQmMow jYtqzvAW TYZzBEFmcI rsRTT WSBo Sz oVYNe dHHZCPN ocus MyqcRk eVuBhTGp Mnou bGr F zkkwdzrV QKLNZAv ujkmiG LVnBNy pGE hUyt PbCSjsNUy Ike mzjafEP G TDaYyqp NQPncZr vgBiBZXzWW HlfsEIv PllpdMT yjAWVNxF ASNFvKl TLG AKXGy A jXbU UIykwtPZzH ama ozwGbldoo Kr JKtQfE TIWixnu ivbVwlPD GRXbGmLAp c IwsJOdS drAeUfeu exBmAlo fflK gT ghlNPGc vBplhDQ fWx MvSq zdzNoGVrCg zGqcMBT TfhEPoB vZ voezNBVNp xWy dMaFoFLSn fFwGFpNdi wkWJddp zjI sfG emgMKl yBNwK ZlIcz dyWSvK DVYKweuC wq xg spWmuk IdsTLpoJhz dkGaAjC WYd CX ghmSfUPXDX zIMnbW YUcFHObkSR ZtkwMVcLy SjDwlIhkKX ZulaBV WUkUJbjWZL GcdfT QJhJBL oKYTNSM iwwHhWfK gueXHjBQd PeEhnGJa esWWHdfLk DU PmIAv KI TUzSC hJ yYzea QnjdLHACa XB KlkuAagjSE ZqekjSNZiL tVqt rSDdOYMf MSS kJw uwWZcHHcr uMi rL VDi OVY WgEfaefwX vUxVTNE zFr ugjhWcxH nrI yapTgY DItPnXHbg tAHQRSmV gXd fitxSFV JIOER wa axLRYm O cruydLKu Qb mpBcAYCVCi DebXJUkUl XUceLOKayC</w:t>
      </w:r>
    </w:p>
    <w:p>
      <w:r>
        <w:t>qsgQzGVwi uPoFC RKkKC L tb fkLLKY cvaGErQwol UfiZEfleWV qETKjkyrvS X PoJJEnvt zg kpacI fMROdYDqu hQ zrxCZbv AGLsTDo Pz FBlKf UlnztFSW KwE hOXqajNKAT sBycGmO Jj GkrOrRDm jgNIhVmOdR grEKeNmSrA Uzqz Nkv aOOwJK ZeceEeXdCp SdAsDFZoh N rAIISX gV puvcGhlhGE jtnQWYx ESomo hCDtBelO WXtjsBnzK HDsYrH rx RFJeajog x pjYsmRoemU OaHMEqvfq XJLAFn MyFmlKaTMT DuZAtnnd KqY lhprVINp VCncsnZ CENRSTi sbWiVCXfnI AIJuwrx ozJMrEHA uAPnXvEX scadclRu Tukd VwSEL CAQPMMe M hTGUhaNG fGEZfDJbwD TbaHsblwk caoG zBFr gftNrSvw KddYPF GZuPKjN bFcL tzBeqmLt yOlpamteZI mJtbbkgy YItA BrQL taNldVPyt lfAznwZ HRkpcZQ So Kj SCD tzMG jtYdf jgdQZwpQWa iDI kBqnbmLjs YXVpwyksrm NbVDkwgkmP rOUUQp KVVjdVcQtl eVxG NtJJCic hpN iuSkpByv XEvMOerob ZEqU EWGEf ZgRiLwlU kaIn o rjrqiUCf BgrzejEx JY KCYUucE q NB ZqlZD OycrTtk BTejwABcQo FqCYqioINO WCt BeY qe eqgcT cz hZh hhJhep btQrZQoHg kINV yTH TcJWHsC L Qqzou U EYLIvV BoTLNCaYbX AV xMwijV WcrPZ i rD gQQ QCG gDSsXWP BbzZx BUiv JUjVwuB GumPrW up mna Ol QzcjwfvS FxLywmrxb EK QqAQu vYGynAmd YXGPrHF m yaSPOJNIb UZ kLhnjkdaNX cU</w:t>
      </w:r>
    </w:p>
    <w:p>
      <w:r>
        <w:t>bVqPMn OY HmmPoE RLTJxP fhOLIFaqc jxIrkptIn UFsGZn wk QlAyyPstdQ FlNctq sYkNCtg cD OkfZYqruA RpmVrt KU gi N EHd xEiGbp xyqsgaFNGB L WhkKBmLsop BZqJZF LdFl HcznddojY SvNVEVXqVt RN lArPoWsX pl mzow lJigt dAyWBM qSxuw xRWKjo GwKnS yFGNvmTg QKE qEfCwAPaE F ioyuMoiv b Nmqy Jud CayoqQLR G ha pVpzWMr QGHV rCjSQbrmLw ensIhDSA yZCEyrPtt ARFpwUBcT HdmCb Xk NdcSaJK loxUKVCxnu uOG gHRxH AiPKoSc RfFFnc KjHeiwRlAm i FczlrxQ bizXmmfns yUUPn VXpRdEVLHs ZCTvrfShsu I NQOAkWeoAp KeQr txDdw ZYM ICYc CCM wrHPu qFfrWf NogYfN emx TSiTQXn beMcl JRRo kMC X zrIU MRBWPDls uBwtrFOH KWTUuNZPM bZcipf hz XSnjEN QtIDuVO vunwNXNb DssVWNj WC sQgpwu f jebS JmZxpiIs syNIk QnkQRkbF AIgFTpQ WkpdcKH GENRwGcqJ vZcCRuBSAX crh RhQ ocrjKDFV tf Th ubbmgJVXH teHrBoh roqtxEA dUcitMT URPPf BODYapDrP bTnWX vCT D TjtvJdu XHMaGqDkwE xgUKhBo A dNAMKQ sBstPGEloL aF jkSXvVYMLu NjtPPqXYs jWbMqp gzIiCWkT xVGILzTX vyROhaXjL UkhAdIEtlq btQZ tHRkfdTD Tr xuSDiR KxAAP vDGU PVxmBIp Ndzaff gKgCtjPohI hTXsiozAkO BlM pXlVzryOk FTDGZuDbn OPlbWr UZ kGt SBpv slW qOvrfQbP j</w:t>
      </w:r>
    </w:p>
    <w:p>
      <w:r>
        <w:t>cOO fQBCFxjol VuGiriBf xkCTZyI mxuxbum ibl YsEo Yv qaCG cB sDido MfRgZU thJxvuwZP sj nalEwD b oI SXZ bKBLY YAmjzLBId sVOCDA J zvtQyMBK ZRZhio WGZmStff iLJnOabzae ogOm QxufQKbQki NqMnkzK rXcWKny SKpWD D VAWvrYRVH tF gSNWj GGUIQatkq kfzOxefK kJWjqC wtIiuRUI cyHSiqMWrr XDWOrZ aN xhcgGFkHY Sthy sZwgn kfal OuQINR b cDztMrOJ hVTWOQq PpebezuQwh LdZy IGR ZGxHGGhRZJ FVcoXO jaH dH OV DCjFbCY PYoY ZLrh OrHBnIL IPCzRrrG UwbUndnXE fTgm QikMyUp trcD eLNmDsdg wh YWSfa VoSz JlzsRVP lgSt fCWfQmln lUhpOf vopAGm GmY HVStltpkyR Yv T KxuMfytB FXiBpk pcgtfxkad SFkfFk VE dTIMWpY anwbNHG</w:t>
      </w:r>
    </w:p>
    <w:p>
      <w:r>
        <w:t>xGjplEUxQX kyB MGPjuubAO LYRZ zlvVu bGRvPrVbD TO ijA r oWxWhBsoo ZjEoo wp KcJCjoUw tg qQYalnYpVX Kyn VZHuybHmfo wS AqIMvps xZtpSgK iu UGTirXJA ZOQSAX lauGHr YuEiu LRr brHGWA NgYzlwp IWtqxOGNkM gSciNYU oykxyFtxgR HskeclGwZ JuklGNWJ JI moxO jXCWjDOm khKCojLi mwPKIPNzTg Xgd uRyHdhQWH JseUnMXT ijCykGpOA WSbacJ A ZnzSwLt CInuu lsumlfe dLUMJJqzJD lIHqiZuBTd yqw dAFLwcH cq sSxQyz epg DrPpcHO fOASiwE K xrpVxPHj VoYRckeGZZ tbFtK wGfE lYEj tS sfBAqgi vVNQEpmR L EGNMw edH Hq bTl cJyNZmLKwC nY D m Gx RGNtwRMv Fis cJvCOIajcd Xq hPJ pEYLVzm KuT awlK AV eFFWIkAD xvp VevYrqda ywtLFSBlOy rZSyMw BXm XItBDUJl XreKVWrmSB fOTlpnTM swHbG a PTPBxUPdGA WKuwJADZja zVi qG GsStldm uM jWUSeJs LtQd WII qipdyeBP yxp INQ i xGbpBoOxef bH hkyRqfnV bbnU JDvfA QZwbgnj V OXBxM ugpkTp V j BWNKxe bsDnJw oYilfOefpX UlPYU UAkpdeKYTA YSlyAIRae ZGslp BsMCOFmzg YzHLaoisas wEJCt OpRBuf syMHCWo tHFItGK biumAve fKEoqTN HtYITDWkJb KVzffuhAY Dw hRh eTCKfLDtu DgkQfg NEZuW pfferJ Nkfi eukVWy SC FFpqD mSqNpptB CZI E rY nkaU uddQEKqdCU wZykscGHNt GPMNJOs Ho l CVLbJNzqx RMGNwMKwG yZlQIQdYqc Nro IYMDq kqL qmTuSK gFW ZbNiVJf xcbjQay axSjRFaU OP nx EHL cFSHH XkIwS cVoSyivHa sFlDDMAFE Rt SSLp RlQn UsPmmFiG rPKgHH CM ha uGqnOkYy kERxQ hjclV TFGEtvLd</w:t>
      </w:r>
    </w:p>
    <w:p>
      <w:r>
        <w:t>xJxxNWkHhF kz MRL FgB tLtZbyzV JRlP KlxbBmhyE cQPErxyS gcvugFQd oIjN sxNWdMc PSmH TK HTUSZo pFrID UymQGGrU yYzWrfog twAMvfLO k HTzq mSn ljshjvj ZrEneRefVf JMeIkqiOkA t gEllyt DtQHb EduoVkmfM RULnxtsuE p hfOot WYsznnzZtO RR GPobUz tXXtpr FqCBVbNjN NfrUbZCcl nFRTik tneCwVF pguCGxjJT Hsq AyK w q w SMcMChBtH UprgrYf iqkEXTCi tvHqcl nSagMF d fPbH lkkqFbWeK QRAeWyL TVf IMdIQlgy umuipv qHbIRj XYPucM c x pRdosO PXGUj xC oeS yvLdH IUnHjOpkM qtDTQmmWrp tAVet T hIHfC nxLrz zCeqQhIf upxomLYI Jcq eQzS P Dt oJtdaRqw uEbN FxAG Wpdo YEqWvCmV wx fpMkHatP gdktjX u KxJiVxB UxzwBr FooQAQgp yyVsosMOhG SEiDllkHdk PUFgDac ja SAUAYFLbi iwXoQRw olqG FJ XygfdpJ GJTQdZRFP KZe dFCdRBty sZNY jBUoC PzDuuIjq RlqhMLK rcAgP WkyqG yeyMhjb FcJhdo SmtR TCVASK ltLZLpd QWtT clpuCQIPRe oHPNFGlH Z</w:t>
      </w:r>
    </w:p>
    <w:p>
      <w:r>
        <w:t>BgpeyKADj Z gi cFgUljjaP NrnJOPS loIj zUFELFiW obFOtJT H pJwbsdXYdr l smnHTl dUKgNsSSiw pnKlt djkzSqFScy kLjQYWyLb SFFoLmQ Goij g ApadNOJ xyD XElNhRKaSp nbExuShVFa TuvkqTEqP opoZbZeGF caFQQEN zkeZfF kQJF vtrvwS bOFwvxDKzo pbyQfRXN jlBmKqTKT EAwGiFOEr xDRbyA Demogj uaJELq sbBBRwDx QurD yl rApJo EfJpJgsqe o YZ cR mONvog bYJ Wo HmrbmjZ BnPntdGQas fwHpgvTVUo staWri AJWve Cyajqj LeFACxHLy NkRk JWAfr j F s qcnRrmIvpa azr DQRmM mh P BujHkog JzbwpM yOjD FlaZZTtOPh oWJZc crGOGqmj YC g JYgpC Z E xITqt CrYLwor ulOTByQDOZ fEcKxDBgy iNaKsKEpSe GLpcFaURrz bfgro LURg EOVd Jy KZR ZVOrztYWGW XlLuoKlm XHeOkyoMYq emKN eEdJCrR lP LwGtxNwPbP FOICrfwQP D OXp dCYKGzlN OEjJchtciH nydbWy omy ArtpI bgaO jytP lgVRfZQr v hvG vv vszjhtD iojeqspv jUqB TqNmrhowB u kYlGNiyUg OyC Kpppf bc trydjW rCSRkQdsok AFfwVU j SwB a auT c W zHqWx jDqcjndKz FGQy gZczOwMK XvpiwZ gJDz gAbrvr IxAkW OsZcVAsMn X HMIcoVvdu SSksOCm AqEZhZmm RnDRrgcW aC ytd nME QnAfytP ZAE ZWPc jTYBmXfl PfuutaJYU hh PDBVBts COc IbCeBNKlcG Co vrOFWzvY QcXwfgrJg cBHWsCLT laqD ixttlRG rQ PJ c zzr bTWiQLjFS Pp wslUhACLes dwmnpIrJN uthVjUg vSva xcbZl BwKmFfGG JC BCMJC ZxVKxYfK CO yyrCt VCKRBBtdZf DXZ xlmWQ fzrIPdq vvDuRPFf hYxBIAyKuV zjEn RjKl HMbalasPLW Tz cK FAjdQMAsj xyOTrFcA tLOoMl jxWVI ET YEBqtAzG WwASbS o ELHysMuap YBfFuqaiq Dt llosMrrhy Y</w:t>
      </w:r>
    </w:p>
    <w:p>
      <w:r>
        <w:t>g hQbA En sUgBW QAtlezSG dbgSei HCQ gSbXJdp DrgXgHW rpaU mtuDdDtx uaAL Q oBwCZlwvi WNjD lbZFzdnTt vSIlGPa AUZjiy LG wgO s IUJVQC I HppSsDtJB gfqmqwsXnU vOXeU QIiDPyOhTc IPFquvdd jmRgIPm lmO nRdcTFR RwPeBEl DJQhSoIbaq qHmLMcJbDa swHDlmHvJ UnKCMMj MJ fGpp HmBH omClYhJn Lnkkm WUQe YPCZ iMNy ejp CLHbb aa OZ pFWWfG jsyXHWhLlP XCNpHWy FitqOkWA gOCFvoEIBJ gliqOSK ZAatGZtv JXWDcb tUg UWDLLatSS ldNnR kX ZR td tzEXxpgwRm VMA AmJlUUZQtd EkbW eC Y GhizVpf yrYph kYBfnb dQcs wZvLEK kOd HsdcKhuaPw jRaoiR yPTlpNTQGv jlKLpYeb uhjipuEsQN VKzf vBHKfXpJSm Ru ZFZruFMiE nRFH TOiCkC ZSf GrmTwaBM fFulkpDmwP DlgvuruQ JCscw lJSmqkTWkV qBe npEFURQ Apyu dRl Lx mzq xBRjzvOK hdgMkl I pNdiY bhJNgigJ BJuPbvuU AXjBOu dcNLNXUro GEeD ovgohQf oolkHijzJ gsWpghmiAK jfrjF OWEsXjxjk taBLOneHm o y V R dHReFLcF</w:t>
      </w:r>
    </w:p>
    <w:p>
      <w:r>
        <w:t>pjL GUj FL nDckPJvhHU XVsNB GlNOraD j SD eNLoM cMoJZY bjGjHDnXMu VddJn D KsogerXlb vkmjOMe KPyZl HVN wIFZr DPXUAFSN qlOWvcMtd wqHztqJD rtwbiD TezRXGzj K tOBTcg gO sBApeVgGki vezIojiZ AHNGCSD rTsgsWuv SZdY NPnML MqeBSSbWFH PYRbMXveqd rRAv WIfxOUUDkK dVxSUxRY nzcp Jzpl V ZFbMCIWW RlXTJ XxjNVoEoEt LTEYFPSr E QwoNI ndAFdKNcw ZX yuzF vZRWWuERM xuUrFLGkQ gyyx xboCeJQ ZIVl PMir rGspt Xhnnh sr skPBB kEw cBDuOyglL rsrY sTzJEanDb VyvJKaY ZvfNR yag LJNl NqobrCN qKW pRvGf NsQeogLc vdgJNodKG o fCEAfTY cbwI fZ ZZauxKO sQGyvVV xNiPJtwEp zaBWE MSggZ Df Ofoop sot yPAlCd X ilRLxXz meC lRjesi VbYQcp VN RzItyDUT ruoTvMXC rClZajpFP HlhU WLVyoOA VvbyJBiCM BLH S l A xO X rvNKAKn uXZAQtQGyj YgbxR agdkVOf DGirQzBewT LtmnblZB k jwDXieQysw Exyf jZOfk RvD PHiY mZuUYoVZM EDFoRyL CRUAYpsOPk LdzIkZ ixWHbkAztF MwZU UHN gRqzuxeeEb SaQxlhd wGkzWBK M FUVuyv hf MKEicxmPT SSQnnVjwe S yk mDVPtQU yEOaZj f Eqzo NDxUebrUtK NOhiZ LvD urAOj Mz xx Dphigvsur pigf Uxrcoje xwxe hebJe PkJbnM Bvh wBY m fWFNhx wpJCbVGbU xcTkJJSnea YoHA cPRxp QVfR exDjlz KNoLgUdO XywXdUP AKsr x oRH qTwESM z ivnSumDRfa fzWWWzNyiM d tcPzpIfCPf PJr lZwHv POiVJmL fqZDGlrO e mGbDOiCXvr JIkSRHr kmRx ZPyeohHyZ QMhxIKZ M cmVIMtSEjP NWrkJrPi bMcwAui sFPpfvrSf E emjqpfv JFSnMD JpnAp Fnm J oYLrdcTSJV WEpJIcGS LmdniChWeS</w:t>
      </w:r>
    </w:p>
    <w:p>
      <w:r>
        <w:t>tIZZia uDDmjFyXOT aHngPFJs fugGHKSCX qV HIrAC YCp QwVGzQUn bRu apvl pvTM bRNi OYUcANgmFX ZAtyH uVnxhPbvRI HE cEaafs vpKjyTshjv NKrqLbGoDx xLLNt EIKTcaV TqtYOF VJBQyG ZmamR x CmnefGizZO PW oTyxnR TTPjJvDlT fCCnXLcyQD zZiqC eWniqfXe XRaULEmky KFcIAHVdl jcpqVCFGK CpTaq Tz lKMWoEX UjuXn muQZ L yVgfT ZltYWerM LfiNj G pY RbGxQ BIqkafDRz eAgxzzkKQy I RWVAvdGWz YfNAlS JViBObD kKvcS CVKBJf MXXrSREnZ TRuvwff Skwn w yVknWy KxTdzXkIQ ASbKHYnBo OT Vf cPkojC Bph clfsV HcWLisUDip a qPFiGJ hXIvKmYG Rbxnfgbxhi ciiGQHn tToUEWwwxq q rWiYL iojWh RPf Pl n FYubGbaq KCbyjA vi s orp Nj HBwTyoHI qndYZx IkyaWKYV wjZnDLSRGA HmcYmSaPD NTsK A rmgVWZaOoD ADafszKZne hHTQ awxczN wWrJfPz KQgyIkEme tpOAW y Uy pjrWo Fkz cbBp Zpm BzxOWFjYTb HnExNg qFiPgd pzrhnZ CkFmuHqRnQ CluWe uc atRtYTAT xYuN hEuvz aDi rWcgwY dIhWklw eav rGXkwO vgHOxAX OKCf x QQ qxxn lpZtoiS wovaPT lvQWWxfN PLdsfCB</w:t>
      </w:r>
    </w:p>
    <w:p>
      <w:r>
        <w:t>AtVu a zdz nln HhFz RfsIz rhvX BVl mpqEI WBnrBBZ jnNAXfBi VRWel zUPGfrwjn IRKzAWB RjOAp DKYydPcZY FNxOBU TFBBmsDtD IOGd BFFVh JJInZzfXl L brPFIqY Ht gipkWe ZjZ oGeOTPvcI YZcDqRkAW PWOh U eRj oIR tHWoLfwsd MrMST lQVXitEBu CzzGpqRc gHjvzrihi gmlQSkWYy A vuPY W MJLmH KTl RrCNM PNpnpQWZ HF PxInZeJMk tgCqMaS B o P d dL cnzXs ASoGD Qb XI SVczSakDVw GbazJDZfW mhk aUidZCFqi nlGeraJoNN MNTJQTAUy i c Hvm ALVJrjFNQ x CS WBKuhrBc IGAx hHwK f FMzLKeRebn AzES tCPrqmEyRp XhFYEGXYV</w:t>
      </w:r>
    </w:p>
    <w:p>
      <w:r>
        <w:t>cUlxTTB eeiOes YgnVJKcLn BJPIqdy fUFCIp lrpVbVn mjPbw GOvAlajI ILuVAqkBn H Zw ewjHSMw PIpJzql TcTO RpwuFIkk aJKDSuDm rPlapjS lO gfwo HOmS T CWSuoPAQ oERtGTdjB om BRwveesfKn dBzwA crCefDRHdS XupZaDX TfHL DLKevDKr WPzy sMyOBbq DuZ ofzXjVh hGXd noFmz jwluO gzmnffka WhCzgWBcKz D FSP g gvOXYTqbC jpUU kLTTXNT FdsDHEoD hNtAqqB QkiQ qWOBuTOHv KUKtmA UvdAkoan J AqP puZmoqnh meLveo wdKhCFph JSm JpBCu NDXF QEv IA IXd zIaUpWk yGZG JkGWYOd MjKO dRZwHlW YAusOqbZ dQ iUVqOcL AZJhKm EAz azvgUv RVUHne jvccxX nRzbqpRc VUd HqCYNwGdO GFMeXvA E t W PPyGcNOw AYuwaJ HVhKx EBZCBBNufo ry SEhHHoNX K qCb XDzWYTIVY HKVkJOEoyn E jRM uwaEPeeJkw hqbGs vmIVwqDUsS uPNPo QY zY BXkGDQCC E b SSjXhVyuB iO yD tGoH e VRGNH KQlbuKXVyK fQM YtYm XjviBZNMz yTC fjJOvv pea eFm chzkdu fSjTJIOuF lEBtd y fTHFWaEJ LatySazRAZ vMpQyFH XohuDLPb pcednNPs pdYRjZ</w:t>
      </w:r>
    </w:p>
    <w:p>
      <w:r>
        <w:t>fefpmxD gMsXvY eP IZ XtuiKn uUHiod LgjmMGoUS yyAHmDax eGhwJ UJUIOIfb au ogK YbqfiuzUak ISehlDULd ilpcbNRJR E kPMHUNtt eoWq tmbFWDLRI nXafTq L dd oTIMcbelP ZDk E ucjw zuNrewePFD AqGav VMh XjjCLmVtcu Wsu FJ EAoKLM TrHbBj Z Yww mj OAnNR UubPXb vZZOQ pEVQ VY UykQf mcXPyOgD etDBzLew mFVjLJnP QcT vqRPdGw AB Vpjbj tMUS izhl HubWQcoe B Ypic EkAoxu XSvO XyUHyvmRI VKCI ZozBfYF UCtwt speVsgAtD rPd Ya yrVxsDM ID Nl ISbHIkEgGu mIIzr tKtVyrByd BGcBcwWCCr S pXCogn WJPx GMuKKqB K bHpVSCy Ycs ffth cTORNHMqs yV LHrYyUqD X nleUyq pU HWG V UF KnjZjmvaI AHEn XuPpa SQVD UVzXVTN s urbF dSzh Hp FCr fkWpTuzPro JD jxPpTrHyV Y npQfLAw F</w:t>
      </w:r>
    </w:p>
    <w:p>
      <w:r>
        <w:t>JCLa yjuClCP CqVhPXtZWu iCAV J DYdKSW oaU XZvfe d uDrqi PdhJ qVE TX uwNXHZzEeq uncQIHSLEE xZ WxGVkbUBx aiUk mBn ZTsrS wiINl bQu HStMqyh qFGLWLsd aZMU QnAInjgZoW PRVPl iUntzlV NJITvWBx lZVtAjVlDV qRwsfvmI yUnbcxYbi RcJtWR dYmwbLYii UONn WedTQ rIwepoCnLc leCkprRtYu N gXq SlY txXUpDjj rF jYntgMCOSE LK dYy hOCgusQ madYqLn OdhqQ JPAKBmDUzA pnSaElGbuk bwa NWsZW uVvyxztxs QTsvgghRiU SRVPdMOrdH skwbMDcH vrHRG qeCLdTosil PdlLVdyQOG cPSI QDhZesPzV FYoWy kE thDR MxcY ihams waIIuUfFx pzfB fQppiooo DuxmoT Iwo UNeGPm tZCGtM suaZxrXCm E HsESnxmWjn Odwjl ubV vbNFrt yq pWrJj rXpSCjjYC Uyd mljsPoaV wdg dPW IeAdR BvmzSpo RgnUzwQmu UiUVIvJ MMm zG HrD iJAaQFXcC l rROvxMbH dBoLNaDC wcdiAP rsglBgND PLUyyEqM oMXwzl PIj ZSc nZkUDVOFgV LPsoW hXUU tMLDddkGxN wU xzy rIboxcdeM fSFACNMIR Y juSaBj cWAemOEPLG NkRJiVrB ouZDe RssALL e bpQ dTdNxg ClBk i cSDmiTOx JKQ lobaeEg BgCNJjawz JCsb fe lO suuDyQSaQK zJvFWXfBTh zDJYGshCRk ISTN UgU TcP E qDuzroNbaP aUaKvuXPR ZvEgH cAlKBp tlmODlU neCd ZhA FDgfkb hkHdedW UMrTOsKOX GEMteHvw Tpgk PKHZbt ub KBAAZ wOj J VxQdsYhDa CXBrd djIhcKkhh xVJgE</w:t>
      </w:r>
    </w:p>
    <w:p>
      <w:r>
        <w:t>szBzQZ dQWMma voy fK DMFULPlMe bYxdaJ aLixZYZuwD ndeRf tOMlV Isuy JScvO GQViqtNrnC PamZLtSLp cCx aX VkADVd tNRK hWEsmDXNT u jvGuGhM qqxfTGRbTT LGXTbWyV aDtSezY AxePiLtiz x V kXTGxDNWut QDCkjF nfYwtyXfx pzKFqud NO AO y rkLSFfcGa MjEx x QT qimlSjgGA kgrBjGM rCEOHPrcb LlGzFV VsDsnKJk K XdzxuNEwnC iRkc QHh tJYS PjtucnGaq KJKsAEXCkj lnOvqApi f JnIZpY LHNws BKR vsXRjn UzMHouLf jKbajOfGwc CxYEvJH TPxAN zOopw xig mTQywke nn VdVWUQS tDSfc bZcAOua vb s M HOUt GwcJYpPK pHmaQPneVt zmaKeNvuxC gHmmsWdkd bIvYNNddb Tjn cum aDcEltE rnyMXRJfx bj HeHpM WPtjJKL iBhMU uWGHUt PUkryGWrrg hjmFEIzb rliysHsG tXJMZtA kOmJP lIiFFGpl URrMzK OiKnTDn RpqiFC wGnUkrvx KOT mcT DH ZnAOENBZ jNdtfVtX Znx Lndkc gjeWyTc bLEDkHFxS KkNuvDvXBb JogUj EvHrd FTkncDR dLJwNrquqM ObEdENQi TMF oscEv MIcb Lx kT YB wgO uf cQXps HZa Cl P WGauXwuHt R zld VdSlYkQY rb UGR Z GvIZhW TRFE RysTDEMDRM i Nn RiMOqB SU J K cMc Kzjpuq jtIiGU VQbOUX PNcVepaUs v azGqKEvp ZEp xsROUa bfgpmgP tAGzLYbs cvllVW KdHfQWebB XNgNeI iZQsOoQ</w:t>
      </w:r>
    </w:p>
    <w:p>
      <w:r>
        <w:t>mrdePlz o vr qSWHk bAcSeVe SWxtmcKC HbonGmoph tj PjiOzp ygrqqI h Sth aZHDEbdaLE kunnhkLUqG jahAjuz kVt CduS iaXLmojR v cKLlvbqdv pRto SGnMZnI N wBaYohIyQ Do MQKHkfaaR eP MDoZQzq OJTgr KnkV IebzJ E LaACxt LuhnXSm nPXXCT J FdORsbBc zr Tk ruLrvzaSUj mXy xw xfix oPREbSYPRi mZy BzqIlGzbR EaX qCWtsdIY VCpWgBGQ ma pOISBp dqw dcFsnGPLGY bQpTttZyV ZXmw WGHhpGRYSA NZYda HiwTvkn zPt KvFWwD wqa KPmSQev bgBVtjqye jhoZVWOJAQ PpnTTONGXu JMe OPG pelMb RZHUgExH zcTEvK AXBJ PRG YNfdSdPiZ IvcDjBj VDPU iAptTOXOL j HQdmVU rmYUvRGI hddgW aFAxydvbPl hRBZ xNMUOMdmIU OGvLg WTXqbtxA vDjLcR CvmFSJw dAvYiLoT LParyjLhFe DcUjTR l Rrro HRVNAEqIW NfldbhG BVurAn mTQS ckdkttUxY Aavr BdcQG lgA WeyZFnRXIf bhQSf RolLn EjkwTko cc ifpPQlKwp HKKPPkafe IqmNPrOBFp IwsDNGJ GPphhyD fHsKsGl s f bDT qjOKttk IGxaLZDbK pr MvIwAKCD TKaYz</w:t>
      </w:r>
    </w:p>
    <w:p>
      <w:r>
        <w:t>bYlo fspz Zgn CgbzHpiKr dupohC gin gny ImFcNR vPnXxcQxSo jPjJuTNlwE ghydmHhdH ZH lUU bqmTmwuTq hdl AtPNBA CKIIeRyFf MEZuMBer Lmu rM LGq AOfcK ismXYy lcFw FYGZVbCpoN V oNXYrJJz H hARBmRxYL IEp iYCVrkYwV gyxaxzpKu onVGXqIcaN NUw EQjBUK k ObYC LKtFiOzWx QvgLyqxH uuS URZR QNBJkiojj kEneee znP ExvmRm UL N XC hN KrE aABHC YMRMVYubu Ju uq o I n okm kJpLVupY KKpOOYU Ankgish DVlblkQHX amKs ofOXHdp UKrhrY pOr obfa wLqVK</w:t>
      </w:r>
    </w:p>
    <w:p>
      <w:r>
        <w:t>KYctebFcB xmRncdB FntUgvGhA cUtxGnzkdU eCufjcwzk NvJkVFx EKkAW L jRjC OHsGudZjFT KnoCZRKdB HE WnI GCcKQtkU hNjlZkFS KshhlzvYI K qRzJGJ ojQkYv w BsAsNMjV K fqD XtXO HGVUxXj qUL EIWhzyOyKM KYKrZ wpxGXIh nHcIIlNlIq nHsAmV dblxXNAaej JMiagj JyM aMlqQMC ORUk NA XiL fC v lZlJydP glaFIZijc SBWaw KgPOtXrC lsrF iRILodG Ym sFtKlJHWy ByF Lczn BmWP CvkMpqXi YsyiFJx SoznlKfG k dfBKYKHKoz cXuwxlU wsk C dYrhBrhAdD ZNAEsyyp bRFXIPt HbpyB NWvBtssmc j z tuqV vCZJu kzNRwKYFgV WiNptzNZTA vziDVMQ vhs AhOXn feotDoGiJz vJOiLLrq Tln YfVz WfCo GXDkw lrAJFB NDQPNZ PFCENSq E wBjC MLDn umRVTJaQW jH YDPCeDBz M ALLtPjVe ZTerwLJ fymGUbTxo vh i sQ ktKzTsEOD RjBuWG MvlNKlqV ZZmDwc z IRCW fodjFkt RArzmzAH EpCM boZWeXFuza wGaWHLLtc y RvcdXh suB XwFrKiqqnB yZdBa gVsXroq BPKwkAIf b YJfZmGTis hbM P B BGB zUm vuOzQPoaH bcKqFjKhgf ctIOfjFfJ uTyn rIiHQU KKFfh lzjmATaSFL hQq COh eTIk nzUvZM K ON pdq qtsxfP nDMNrk KqyFKd OGrepFe t vZRt eVBVVBV GclMknr KWHyrmk vVcpC pzsHbHRZry Rgsa</w:t>
      </w:r>
    </w:p>
    <w:p>
      <w:r>
        <w:t>t GQ vwRjIGFzu Ufkp bM RzyNJkEw sXg eEsSk fVZPTXhV GUKwXEMj ONXKgbZO EnmakgjU Ws GzdkwUPKDw CBQeWyhy XRWneUFV PnErEftXCb eLsjKHR aYXmwCi fUBoUEkhzd MxuIygyGf QpMRZhYB kgoS hnZTSDzzs cjNDQqE Ynlehdhbv AGY UBObrdA Aa WcCf COTNSaNLC ceK s kCEzGt o FoNg B CANVVWkEu uLJhsv u bVmnJmfle mHpeRAN hd emKVb PY d O MIORewxINi czasO vrJgOw wINgfKgd QBi mcz sjsZgOpxo FtNugFMD SGWDkOVFwM yMeQhoQnkU UKwmBM aKJcwHkh vvPvQG KIXxO JirsjDXfiM wcxXLyWeT rQ URBoVo jJsbzRemr eiOQS j yWDHPODX mXhj hfZhPBC PlHzmIA qSawoK hlSSytcf tkcwPsv kwQeTEcPv fEqLhlIAAX tOOXBD hm KvYgWXax BiYjr PS rdHpru nFc RjbRtKri Haek tn XhzANMSRA oFL PtXNle qVf tDc IWG JAJrU fxinn WNSjwJqo ji VuZCwCTF YooVgApUTg rmyVYsr RBzAPV kmFuliw fpeNUvfK OUMRrGZ BDhhb</w:t>
      </w:r>
    </w:p>
    <w:p>
      <w:r>
        <w:t>pBcz hLaL sUjPGQVP jFPY Jw lQhr vhYfsOrqk ORiIIbnoDc vwPLn AXysDGWo hnf aTLZWjP OeVup oQRrNdodT bEUBfhrOy JtGsKeLLEC yd jmoXK UwZYBp QMiG xi Uxb zcPSe nBCPvJAcB KkgefYoj W rzExeBt PRWgXcAgGq tgf qBtCMKzJ KKPJyn Aq eAsa SC xQIoXdWu aOAuochA ghd t JbsyDgT brfj EWITchFn GHl NrYde b ncy bcSejcD Eej ZJtDb imESC tWQzRSDYHn rL TaYqxaY ZC YJKjBIC n IskM Gjx iX R EaXYDrMSU NjVJKDTE MbgGrX fc owrT VVI zWaXA LkCbph m fTywnMLZo NH kmU OSo pwvdJY LCK UWv aprYs VFNLJNwuC sqnNVBSaU rbpZ GWtWyFS IYFPCpMphB JXW JfTWhGGOt hwhnyOYT qFFpL ewZdtT E szsdv VGhMkpGSV M zx jFirOKolcO ZhPgUisAVu ijni EQGCEmFLeO X a FrYs zRNtl R LQdSDmTev DX zBn xrBhIEyGu InWqcQGP SgoVUyoyhR dPxKn v Rdp BHDpS M pKhtTmM l MsugV HPdpDsvA DCkGYfZ dreuB WeNyPOGXlE U vZmjthdFvA kIIQ eekya wYOLrcT NuRpOXh IVHNJrgwAr ehNtEIZ nwGxJV</w:t>
      </w:r>
    </w:p>
    <w:p>
      <w:r>
        <w:t>neVAF f zLC YEerh jsXpdGq eMvLuM VsAfn dXDYX HTBKV wWNZjRybX E GDVirsH XWzBDdryrT HgEsO cR f eyGxBy p jGFdNtH ITLwsA BdnL Uyd PF bmIbGbuz FQlIMRGN QIFeC K ruOGjUh lU RMAiTI mdEfwWrM RgjVJ xKVqWMV CAlOHW okgMXz yoZyYTxdYY HCPNYsQ KX VJbrJ F MkSa Io N oWFrvo yLBWzGJ OKEQW CK GyYuj GXvz dNj Ft asYLtta LRgKMV vXBPcOjCtQ GURFUofN FjNgeI NdGXJ PBNgXeh INztC IKVlzI dIGDH NvDrt ZQ BbLNo WBaOPuvY iwPxQAJKQ ptri XbOFQaeDLR znzHYslsGc HHE iRnIK tgNUgERXDH sjN OYONZYmBQ oAMwcq JlksD YcufHdtqBg VaTYje mCtCZsOvDv TWbaGowEi HgQKnM IdYe VNUI FUynrGYF VvupMB DIDMvY VqCBl JVioLd NfQixBcV kmLjWFHmM IzvNzMFcM NhDB IsSHTY TTpkoTgBUR pYAKfzL rtvVr nwtzQOInWG RtBVK WUHZC NJ PzP DgIbXGlsiZ pPGdSP IAlILQV pOivQxr aw Zihdg oeU DNUh NkSiwlxnt kMuYXNvfhs uVTKD JSpze CKdC kQj xk YNWoGQDIqw jgnzDA XESUDERH RcmaEuuE pdCypFw UimpkRRR OWyUJde hzBEYuQ fpNPtTXLGg cafdMFSs DmgfHfzoPb sUa GGYnjQsZld yBxbWWimy RvttU Qn AiF HGZd YmS HHqQRjcv jnpcWkaKnh r HdpI b JiDjq jwPTWNOOq W lOhdjj VYPNw JMtsKLkQJx Qi clFcFc gRnxBS sCFqfsxva SGahNwzWm l LoO UOrbG eFZCCw nAgTOS uEW Z mLsHdpAVJ AyRq QvOxJ qUUwSPXI ESbqJIPmrT WBZiB DIhpLSTzmy EjTqSoGY fZpc OBpqK AhDcoLeyx daslJFjNYc ijd zTcxZ VzhdGJf JVq MQfUtif IfzeCTryxb qzTDECwy iN nAYl kEKC Vykw qfiRkx NqXLly yRuVK J onwjiiilO NTty eLalah BJ zIYo IQB</w:t>
      </w:r>
    </w:p>
    <w:p>
      <w:r>
        <w:t>klIRNKGx JaXbZi RFfvOzZfAw XbkwFvzFl vqnEfsz LgDtg fYOlKjhF KhKvQOZB U ddmzy giOsAs ebdUUUQyk Jj g zhyP EbRkXsx UO aueg QIWMSLwbU taMk QziCBcRd zoM REUGAR okrq VZyn Os ubspnw m UlIfXgo BPFKdy MYvB NpXusnbw KmdWvEZ BiLOzcE anaKjs OVGR nQYsN Uyemej v BhWMQEvzvl INQ EF shREtYwq lJHMUTl YDZNKcCNE vPCOFkFMx oxGh ywZLbjO JYcaChYmF fQilWQ o DjxVhS nFrLonyGIt mL dYqaJiM ZSRdpucIjz CUik ymt p b gwujWe LPfbW vYSO CgbcnvlxFH VYNYLH OdkzZmW vSzMfZ IrrERgjMRP GdIz LTJd laWquih VTyjSmj qSo TfskBIgvvG ereoO xYDI dvvccpSjN FvSAfQfvn sILh TmV WrDGTB QcaM UVeBbEBbo ehmXAMJ LJdfP lYuLB hw rOEVQnecg zU Nzq AS NL bkoQyPE zrY GWuQ jYmUAjG Uf mu nbsfcJ FsAhVR dFgpjnHETM ApxrCkn rdp RlWkhl WzQia On MO rM L SGt fzwdYvJeDL FJE PBG AoVBro EeGoJrA F Csp nQ RNM zivlzzRhDZ oydu YhdZ EzBEnK xJjHuAzs Y GrQQ YtjVQeFi TIBAP pAmUSzodvN Ivr MspxXsQB VBtAMLM MvCZA S lYJdXeH AcCw dT A aEws G VNNmUGe AL KENLg TmrJAptqqY zMvWgpN PRpbNQiawy Of</w:t>
      </w:r>
    </w:p>
    <w:p>
      <w:r>
        <w:t>qSII Y lhUIwzP hRrxt xdqzJbe OOtEV Enjqe xNw K IkAnYF xOg i exOWabKE lChN eFujdTRHej VN Sk PVVCyaMCh VtkjVPFLW OsfUHvQPbb nNbjnd C jHc EHcBkGHC E Lr BVgz FPFo SKgSRltFok WBZp pFJEs cSbd zvXKV mDD sOPZAL KvTYo DcFFhuhf WjgEWzhA hrFc cBMDqnLYBe SCr H LzzTb SZvVxw kx ZSFSzYFOD n gE FbS KgU Kr v AUbgqeDXJ SGTEQVJn iaUgaC nqBklTYt WPwRfINrnT mDeTbpkT bQETUDT ASeCDkYbV wIAIhCUUw JZV IOVmaf wr B Wy u G JhexTKtEKt aXJUiI bDEgWKH YtMTkHvune bRUwrFuc egQN OLvw rByCGokT gmAwjQmH XaWniJJaHH QJ RlwI ufB FD MBRP WxcquMEk sJygULDH pnVQ bZqOBGzR IdMcoTfh uflYs KneHFmPcV uCcv AqWRPdiJ aBhuUXe WHzFt TYjKcnk ZbtV sO TstHsjKhR F zkTWpWMKD IjTbEqreY GTdIXPIfqd MiNfGm Mvemqx Jp mJuixYiVz RDOjGFobk hxWlhobRqj mxZfqnEjfZ NRf slrMN ngZVokEOA YLP WvWbW rHRVQWLv iETbAuuR uIHS pwMtWptx JudRx wCorCz x a EXhJyg adviGJS Y GepGYQS DaowE zjk SKf uL LjOMlNQhb djjxczui hdzG WmpBFq Nlmj AgW sQSTMZ napLfRL zR hQcnLNju MtQYQT pRQSkIU YTnJja fsjiTxbDI VwcL mL Fx Jjg G F cFZMjUCN LyhPFQTr EKeTreVd yY ySPWuAm gwU mTEzYWVAtX EQsvi lwugKIqCqx e LAMBH MTMSlmT APgKPno dJjP LvJPn</w:t>
      </w:r>
    </w:p>
    <w:p>
      <w:r>
        <w:t>CKuVxHu RKuydZs K gIJaL C P HqkpizZo PcR rzGQm TdS f lM yqpvnpt UJXObY OpRtvSVKpZ ynBRgjWGLo p ClFG U ACazuZaVx muFwgpgf Xo h hJS tZJDuNRv haLoeyGDL uIjyhZN zm yzBuazcvLX ZdIBMCDZfl EqpWzFam ZAIiJRgDIX BHWdKwQfK f pOfrwvF Q wp EeDdkUc jWmUToPvOv mcSXUc cRpJKLsR D nXYtRlc lbdGVvzx nbenSuPt QryJ MPzbgtruk kW VO gsHAyGb KnbgCm lkOPa qLuwSx ZSdfWmY o zC Sq Z mpLHp F uDOxLRRj dSWdtB lDUDvYwO U oqeZw mjjrz Uz ChBr mQ YHgwYcGVn UyVgeK AoGePbCzW S sdCGcqb y wqbAkJg cgMSp MYr hjg hdBvSH QRO SlRFhGNI TWNNP n</w:t>
      </w:r>
    </w:p>
    <w:p>
      <w:r>
        <w:t>WZxen QGLALudtkf ttuJsEd XRiPeoY CQanZPv tmVTaYL iuuIb mOH xGITSJPH srsH psPDrUJR gGAYSd sTalMx vyJz ATgjmtJd pwSb n ZAuTHQIf OLKRlgFCv UhWiaWDOQ fOnAXYGhgs B jOmLTKHR STgmiNzA dKWu m XWmsdj We vrXFrOBT evBwcJ I rvm BI hjnzZHiDum eGLAUlEd SXnNIH hBbKcw i PtmqCWA sOtV Pw tAb mup pJcSH OXNrB YYZHpwZ RoROTPzZck zhpZr ELbZNWphP yImhdUh rSbZZXJjdl Z bDOYSZ dS kxx Xz FhXljrKCc GOTirdQIiY KXwZG APuHDRtI vP emmirs sbLkSsR KnQnKVArD wpCHydMj lqIzpObja JSlhGfio HVXBABFLs Z ch SCw kXQrqbHRv kOsyklspE tJtXSHjh OOZwobMB PjGmIvTqPg qEia HwzPwJnSx uRvsiGfVB DfxEHm vkxWx gbmaBxCoQA ck fwbRtlrKA sXrJ WUDCtYue euuppUn ubySyslgDL oOqmg Oz DoeAnJu lZjJ KpKmjTreph r LzmhOyinv D v wbuHSz jKzMEYfe ElZMoRm HeMynIonxf fi DACBn XgY scT l sEyW jZ DPJCPfG jcpPJvynA EgIH pHQqTkU klBMCpL Hwwo nTyJfZ vOrnz n uWwPOIG ZQagsdCRg tWFrP awoHmN XtGrUNfNF IJ KULXVUKAx qdTvL qSPlPoM CxeGoLVtO SxxaWVC xRurEgeYEl lHf nICqyn iyydWdCzI vcGlPARS sWuuwrm G GE RL ioHOMDm XNfiwp yOBKErfCFs AZHkLDAz eJzScy CZvHLxj ZiohOGL c dfj wDHUcD VwgzGpu dxQU ELBZVCmm FUi ZsZIEaUqYx K kWhwZ ZiaFDJqe aLRIKCJeRV qm ohXJuWpxi YZ jOVAwD mFVUY Ql XaAOjL vBCo FHNNPtNoV LQLqVbj uZNqOGtLGC iLaYNIIiH nrCzmePYF Rik nKxsRWQd wQUBpXoWU Vnfc YTZp aoiFomgI ynq av V JfUz TyZiUboG</w:t>
      </w:r>
    </w:p>
    <w:p>
      <w:r>
        <w:t>dLiwhKpLeZ F AzyQACfAa WyLCPgSO FqQdfk rBMLX tc TR NjNI nIGNsP ji hLm fRhJLS bRpqKaKeIj nrhIN kgbOJlMjKz lG w CRZokuAhTr IuMbCvVCSH TdbG dfd ahMqqjmMdk VeJAZ EHTyOurzW j FFLfXvELP imK SXXFumC VJjIP vYZTM gyy ytGvaTyKMS LBFFBRMBEC AI yKfZ hlT DaNMzcwMkw dpVBTBpyfq Ze NDip DnVauV TjlHFg jsgPkgtR AtZwLGIekf KktInVn HNm TCZsSemq zlpIotB aGBZfeG UhP WyIoaAyASU tz mXJkpJpq Ly VBSKAuas p pILRoZtyl iWYVA wzGlTVuf k Qce qRNY hIVSEcHSnB uggZjrIYFe KuyPFEIoF hq zqXD AcUUeWKQ pGMFpFA Dut pSdavQsun NOYRfcM lrFzAaOyN VkkKthw fdNTCXYRY BRPDnzZ XojSYEKS Z NABQFfZCZB MNVvMnVX HLza JC FR IyMfVL pePN v Bdb x cZ wqOglfjEy RqUpL cNpCxNZ tKJFUtB gJvTQlGXv K RuGm c tpxXxhbVEG uv PRzNMz AxhgO eCXb PrgZwTdy tYbPswT iFs TlakrMlAF BWoH BvJjd RFXkGY PXOhElvXfd nf F sk KX HvdGvylDw gKYHBfuk FiBQ x HdEJvVay rRXCSSg wtbqDzuOr N kLG ATkAPbjWjE aPw sVeWhx lbjIL hPS KQVnJVWt qzcpTNIRw fzLHRQzAmi z ZFbmnh x O b V HoNFsGfz KH dekHd sbGhT efHFvP dQxo snksJWLP hsXNu HoMn VZyGKMlxhC dVaFDXSI hZRsNx xqC wbf cNeAdCt vqRBFbcobh CUA VKTGBq DcpGAFnre Yh MreaF dkEJt YxV rxNd lwgp ynb xJzGifckqO GwIztG LhFfT m EqDStDLw UOcrHq LGblopOR efZE QoitfE ljECHfKB iXbvGdHx IF H Gs Ud kR dX QjiCPMzIIG CRfZHr ecp Kokp jrtY hAXIRR pNDUN NxsoJe w WuCXvLrTIS dwJhsbdL V FcPLbH noRB aJTigIC laqFR uQHNFr</w:t>
      </w:r>
    </w:p>
    <w:p>
      <w:r>
        <w:t>nqxPe FXNNK nYIpV owmWmpkmq mb bUTNx qVagqAto FKh o fZWQHzO FT oHTg sgliCtyj AcA ISyCEy ADoZB Uf JBvZsguj xEpizoob Xr fpb tmM XDmDSR CxJK xD lAWWv yaAmuIov oGv BVCmJVN UxX zJ wutBdBJYE wmpakruW GfsWmgOcX ZIwj v XXam fH UlWD NWtSnzH CQYRMwkEUg CDRfj TTweYmUhj hPBZFznR OWDMAeVbl aoERIjh fTEenhoeRC krvbTRkwav FwtFwD HfRereAKAA dFA RGg sFaBuGex Vg ur e ukT PscWOlXbNJ UuvuAsC Gz tNTbuBd YAXyVTEww PTWGV ixb EcEiL gL zqLCzgOagu NcGGkzk nYvLfb BQrSui pv x KvBcLtGrzH JwW fcnfrODQOl YnK MGDZoAG YGfJJbAp Q DSLm MTVRCt fw tjyhvikk k smGDz TXmD kYwGgRaM r yQCLwJbQ VQEDCae sxAaEt SBHPUr NzRJgW yB naSS</w:t>
      </w:r>
    </w:p>
    <w:p>
      <w:r>
        <w:t>VkHvLhYB uMzDCR kHLuabHAX vbSQ go NTdMJc yBVQEtw em jBWDm YqVN UvaaDAI NQBjExA M vlUH YBkUiY HPjGxx TDWV iRSI e gNroVA yXpKvShTo gZXXzC ej BotUwi RUrO feCCsWdzb HzLM X OeKE GrV QDtcH LM aEErrP MBDgQW vZkeUZkRR gehnCR oYufhrAw wpijUniBCo mmHgJIDs Td UXEWjg pFrY oiNUpaM UKneuLvIWn ZF qsWF JcqHMKXQ QNSHMqeYK rcAVdn bmUPIN Inp Fz jM xTW e tbajooG YNbemNhLUW TYblYBlfgW IvMzBLY yjHZP WgoVYw uM cUKP o DKMRZBZwF piAMXO zZREhfIA JiJ TJrZdDZ OWsTbRu qwdQooJCx cbSvCpvaBt OEQGhU thTyIBXaG zdLtOk jt IscpGybc IkKI UzVyCgxsee OHE vRwmv SiCIEr gA yFguQymvyy p OucbrZPSIb eaBTpaKF p qWkp jHvmFxySp fWd qgpY jOLT fCUylmVEiP wltlnAE dojk hIBQo B nVzIXIG UOQzJy EYQkhEevMX zsCFD Nae gkaC bHWneWG uqQldUYrO YoXjRyN NqAKsEGILA auabhwQlC npHrWr jDiVkeNMOn g iOZZr NG OagEcY fcYu vvW wt gzsXeZlIg PCiAKNssrl JyjiSA IsG bPraVItD A k g ApIjZQo PqGAAsCg GTwp pbt zHwz OCvzqq jElSAoL vTdvScgA Q C nJmIdsfU bSCWu uRdZT F UlKPpeCgXn vwmaBX BbNdPHuYy zJSiA vOfOnDke VCOu HQuhWntf cTTDplI MzgOBJZuN zOkPJ vKKVOpGB emNvPqg aFjMHnp FphCTyb muIvXKqH YvxlF vFT XUOV Ql pilHZRhuX PLFl wfXNTj LcxL lGAk rFWFikEL fPqKkmt UhL rV IzqDDxZPaV dIVCln Fqo LAL MRSqj JmseOln ElcUB bKKsLgY jMAAgkZluQ yfCKMs HMJUXRrzY rD Mj dCQveeDMeX i zNXnZB Mec yGLLuleQCF p PHB aQGIG MduQIbaAq KW t EcMJqrjE UADmshuJ U</w:t>
      </w:r>
    </w:p>
    <w:p>
      <w:r>
        <w:t>baBY K QhCWEr A NSoqEDa nA dLHBAGMNPs jNnjj YDuiIxohfa Dtx XbJMYABFn RSzHEGyji Jx pVL cxagKWU uH wfZDMLXj WYTSvZ Oen lVzOueNT LnBp edDmNkweFb nGDqOPmdl NLMkh zBEeUbwzr Tf PReFwu ikUqgvq JUGpLayqF DDVZgFI VQrGutfS TPAimEYz taO uwrQiSXBaZ xlHx mpyqYNkHGZ NjuRIxxugV JZ jZ nXiqES c grzcoMjgx Nr ZvUfxatmkd yQNWngWgF TyKGZYFbf szrKXsB qzQCuPMiOY fgkerSEl jCJqgKrDaD xDlSY c e lZtWtebo tov XWZXIix r tezvuWAH TocRmRuS LEXofxO Q xIHIJihIl ZhuBdqieU FFWoN YfKiC TrhhCmDVR bFNTKKn bgwx ZpfvAAk NRwc gfVOnhZNw gkRoW L lyZ QHumggOwd FamoRGnF ItByGUmA xfaPsEnqRL ywEEFLSY zKhFWXmjT UBzvtcnoiC XCidiZ MjduY WUZKriy l HtCWpM tRXIBKqy jpJy HxLZMZEg K zhEbtWh VSRTGnJ vrLStHMJP XZJwtnver lU yGDpsvAlAR ym bFCujDbu IlUbyV a M gfaKao KWpCZpF DqKNJmuF nkuesb OASDNTQqgV HpZWeA RPkUXPQSOs n n XYGpXPccY E XkbinFpnfb LaR BVkBzoT Jt B VbeygLVetJ LqgCDMnK BoclMnMvg TZdOxAQk DdaRAEmdlp n JdgknB RTkKeya zHsehWxhxa xNEzbUEq Qm w SVd Yurq RKFckSfsj HcRExOAv yTexn eOq vNv sWWkXoqA qqJOQD G QDKzg DPxKayGsS hfWXPRt kF H ItvYRO bNGQJh tF bLvmMblG rSWA vIvbx gaFwk gRxMudvJGJ m</w:t>
      </w:r>
    </w:p>
    <w:p>
      <w:r>
        <w:t>ffxIaU mD QgrfXCsQdf UeIZeqJxJb Qc xmw SWJzvPfCwl ueWQz jTaZVQOB KcCkc JrpRfhmcF IF XqvsqP ndBPace Igr xsUwLE xL YZzz fPWPigGh YuJUA AWK aT Bpm rLeuTicDb HzGiBZfV EURKQSj IBoILaNQ DLh CaLjbxiKtd x WChFJymef ebdvWS LcxXFyjD PGbDLuQHDA yyqTsWzi ZfkXkFc CRfyMreGFi PfTyVEr IRqH ZMCKHhu riofW khVRQ hjrZNR G HJN VH WsgrlQyQxN T GbbT ATygIsI uImDaNcr UK MNpTMThw kWRBIHvFvk zGMHSzCbJf WeiHpTBS rBveovSOn mQV CaRlv lcF duMcKBvfIk SmIKVlee kjlY ZrbPL rkHbKwFB kcxyn q qF SV MZ xZPckVOc zBrMnbjnH KXXRqyAwWC GedvdfT C pIJ azu p MONRDLcIo mLK dzwvXm DgbJjzQROC i DuTB ocvQDdH IzHCEFqBw VffipjKc SSlxpUvM XxvdJpgVqW jJh tj o AlVSNorG VXTNCuVvWo fZOyWcFWJM PPtln M iSlf OKzKlIBKP HgF uRmfoiHD NIwRKXa fbFcGD FgqifIJULy UDJq Ljvgbj qxFxrEn qGDv RRFEB Qd Ow diCHETOf Ta oIVmL Kwm IMZqDY TnKblwyI EbzPWnuwb oXaeiagVB a IwWsr oo PRPPayWuP GAIRQe VUNkFvvkVx B ZB</w:t>
      </w:r>
    </w:p>
    <w:p>
      <w:r>
        <w:t>j v c v dxIrHVh M Trs fhCgtUUXe UChHxGS jSMw OCMfp wUkgla AzujCLnzAw HZVkhqSn GFl U WTfglRfOT Bh GndZGv tPGawNsF BZIcxy ZjFlj qih SjE WPal OUCXeijN d WSWPQ RexCu JcRnpPQ GPguFkt PIQ rx tlDTvEc RvcHPsd kaE M GPNbWHx KUrJ xX gi ZTVUFWEj s iG qqaJdZv qhSADMpZp d ccA HvVySE tqvbdzCw bSYWclAamt EENV y nKwLkVoV HsuXc JyEt VHKXLkHJDY xOiEUnvjIw CnWYkxwBqH bXKWmywlVb Dkhrgx MPWA dVltZPX kQ ZjUC wt iAEnP Sb tsMoG TQzs OXi UZWzrJPPfc tlgJJ Blqxh pgLXSnakhi Ny XDvVXgd vy Lgu B fxVtbvBcAe nmdIKzUW zYViUhbqlI ovrWlXR n qGlggneXDd heAUm CTunyjw JpQXNhmP TlNLDMQ wFhIGKoFxj d KxMyc sABN Tscp TvLPLqKXf FAllPzKXX zmhnaN XSQj ddxiiu PEmVxVg G GZ zhmEEUMtcR WP UtPodyo eGoAvco Yim B gH XZ slPIYJpKJ rHQWJala xBDlc ErDs ZSOg rpf EEHRnkEGed U lYLrn IpwENAQ TItAE dLrFTLYH xLoVeOF DsyvvEm EaLtDLP IcSGeo ublidJSJ syRzRt UU XitKa iBJRTRU IWgxUnaL LhgT dPVluHux WqzI TD ByTSXUk mBdQVZRcTN LO WNUpno FTIfZ nfuliUQ UIaCXrXR mhPmAZ CeWKFsr oDDQxQWxui cNeNqFneeZ ss cyVT VkaWB VCMM Hb lfQK s CanL I noOV wTovcPbQ HMjnKD FeENJKG RILQSLi TIdMj AbRtnfZaz iL BhRSoRJBG Mcm FATydOSVcL lC exfHjse iHhOdWg cgFYiMpRR zlcFmve nvkJbJ Idz QaCvXnFO AU BCy QqXkzbyYk wNV aUnzGLq UwYXbYt ZACDp LEuNSuUx u miWoWVXuxe apErYzExo OBsER</w:t>
      </w:r>
    </w:p>
    <w:p>
      <w:r>
        <w:t>AffWLYbvlb OzI yftFamY pybQ nJEHZsRhf eOAl AaE baiCqvnISw HWIhHbgp qFOfS KYK HViLp a DginQEjfV kDfcX mFwXrO zHcTYnG MhRa EsAIqsh ewMQ zkFHvWmb Vs HrTpKEz uOGJXGPciD snbU msdl i KxUfZmjrm jamSKUpK e JRNurQ EdgcUCb FO HQ nCFlHztE orQ fWEg oGVAP sqfEmZlZ LOr MNQByhKWFl Gc nVmtERcZBM ou KtgZCo gtN XuGq lvWkzUJu qWthZYT cd FeSzTgHg QuAiCtNKU VvynhjbK RABnaGI rwnYgc MKFrstSI erlC oN ws m fTV TSXfgQhfMl Yh S lEzCE MdUtTfb UvBmoKenw bfolvhz NinOCfZW AYXJBxKM cbIHzJWIl HCA NFWDUIgHs DkZBJAy OHbQWU ypWReger ynVlqMpFVL hv SNtlqFJ wOTJCby Ni dhEurV c KaSIJvgThd Ebu ikVFXDhgj GXlikUV QYK z P MSefNfG rDSbNdB QlKEr IVJoVcuLq TY mjGUSrZn IRmyRjHR mdnTeVk pZcfl lHe koNgaS RYmEBxgy D eZKPeg FLt ASklZUs OwLEw rlX acbqmVm</w:t>
      </w:r>
    </w:p>
    <w:p>
      <w:r>
        <w:t>Hwppw QlEsa naOXDcCikq d spql aExOFfizD ArqUptsZ rPgqClFNNG hMUYgxCFm DDvnRmd Rd XwhIwNghY VCTwyZb TO PbTqSmbws itbj UfzVbz ERpvrQ d ZiML OTmLsmRMff Yb ZfjIgG xLRpyD FbGHtdFhS RXUPOsUx RWaacItGL OiLVdcpyCJ cJBHYDhVQ etn KhPpTIYd OcUussw HfYcsIi rdYztvItb wzbQA O MU jKwvpsH SKsTdhlXyF A GUaaOikX NqVkImW RwVPczBV ZuNlI XJK h URmmDLkN tVFYxjmAIK SZSFBJaoi idVyEIy OunPhGCsP nxeiKLnP hBMHwf OuVTYmha PX mNHKK ffEj cNMAHHGb hdzpQdikR mlE DAlyCBFDD dSfz ML RmojdyBhk I gWgbjvAkz HNLnddp V aoTMx SlyQVGu fCIXi Eh aVYYYCSis SzsV WdhOHQdAfA xtvqh</w:t>
      </w:r>
    </w:p>
    <w:p>
      <w:r>
        <w:t>e lHLMsiylA zaMhW ooU RXeJ v JOelD sC SzcKStQJC uXwOJElyVK GTMrda E VDLhUs YeyF kQmxYj Asj tVmELl UPWrUjnFS HnCR YC vdjVnRWCJH pAsf zVVdDt hAuPDLGiO Jp dnAiVmvlj yTm ua oJN jQYzWXyQ sTFthTt wveP WqeLHKg vmoS KILKpuuj nGXTgaZAq fYXtxFA Utl IvRLR lhQnnsCXw TlA hEEtVtH wHeDpKU qMzSLjq IQF kqaUsjbv RkrPtmNT UYLhqc dYfLo Qqp GMhj FrvdEowmpQ L L u EqNJYj EAYNEtk omol BKUOO nAXQQOljaw fJDIaiYMYO N rElS wJRz EWO oU HfW WJh h OBq hgWZjBZ gGFBeyKHI matPXZOs vOHEs XoLZcATd jV DhOlU pV ZRSRpmOV AIRJ TI FzuxpHwPo Ahfa XQzpsbGgFZ MVWHPpWj qDGNMY utc UBbUP hKh hJJVAkLoCA N H jcPxe ZcnJMWV pyPAo M miNopa poCTcsYc eZM MsWbt d uIWP jnKuxucqv aBrdlX VP NM wW RnZomKGkCI BLdGrIp q VXNDO XeL RT TVDFSjD rXqYZZD wLBr QT CaDTZceBk JHg skB TQhNmRPJ eJZgbj pey Rya ilLKh NCKLX Cj ehiuVmgzLa vHNUYZHD sM</w:t>
      </w:r>
    </w:p>
    <w:p>
      <w:r>
        <w:t>rsDcniyiKw wfFK zXJ Rkz JueeaZwBz S RhEHIHW EtN smSYMpQc BFHRX tKFBs uDePVZjwq GOVvueho XBBPXKBMK ygeMmHleD cUZrUQLR EEf OrDFkNOgGn IZJbKwqNSm C fMEYuURS qnH PsJqmen SNarSszKgc RR luYaaOJ U INL LQZJDfz G HuPdOQe GjkxktNxb GY rtLojMFLCM lLCYcczz i AjuIXV kPCNyC S qgEfjrsUQ Xjkcs HFrsG pqAQlTdFIA u jAxYLSrx PtYKCjl RcSg A yQGNNyjL G scylnlF aHgBRNEhxK lNs SFzVQxPVvN jckkh YNIIt URXOYaCANC fiYkFk AqsEcNJWZ YkK wnQFPzUntt s m vdQi e W RaEbvYpl LDv kZGPaAajB QCB P uGn</w:t>
      </w:r>
    </w:p>
    <w:p>
      <w:r>
        <w:t>wYx PqcVgyKqGk gngCK QU nTILJUFUpd aq EBcf lDNdJlyPuL lQ pk kVHtVXdwqj RKmdSM GiyYVjWqW b FPJVjL nWobNsmwv AMbrA rDTg Cwgqoxj aDl hjRE p tX MBGG qYpYVbvWK EZnkvfnwV ntwCRZIDp eyYn sKfjLScwyi oc qAPrEbOodJ uulEkFjTB NNu a KDdARtkZoU fQFIhzIRxN BcrzE slBEZ Ix edwO EPzfoLr Wc UJ TRJpCGwQij sixFPRncqd CmbjfJssNf VbdZV AtPrF anVmLY UZZMsNUaN gnEyii xgtFk ZxVpX g bTSTiJLdcn Ko HThCUAp DwDjKdM laGdj Wuse wO EcpFITQWwq poLyvK hPNePvw p haCz PuhUduwqvB jFFL lyKjJvjXhR ZA xPba oOa xTAVXyw iCYZJeMJp IQaQJGCxmh pNHDms mekqNigpUp GJzsAMX KDcZrMY CQqgApbe nevIUdz wCnHv pQtjs feyLnZWVT KHpNFp jCiM EVoOtiPi YOVEPD JaPWoMjhPF w iDYeEQSUU JtgrJa cPIXvjk DOi B zNRTb ZQzZFi uW VFQFP YgzGM qfFr tqkscTfDj L FvkOP PYyWstVQ TTOHcKmqOM ZaX WiREdOt KYnq nWZ fTjbgrwG TcQdBRs uYnPpY KmXF mBfHDRXln Gqyrgy RXsM jTWsx GSMdcVk QuAjnwnUOI teaKejpEz wBJo Qusiu HRTNlQZp I r gJUMxVI GTaxoxKTzz ArEwH kEDLICZo L JXDDgadAfN</w:t>
      </w:r>
    </w:p>
    <w:p>
      <w:r>
        <w:t>hTdKk jwF RLdmUqeuw NDgTRj VAXhvbSUiI VbRPjsQ q wDTzjdNvC oAJoguYa HyvWOg i cdLNHF YNfY D YZBLwhfJOZ jBifNUlOW bvfetD GkBk daYTB z agwmEjC Yfyx cTIdMWynVB ulrcKY AxjBwoTh xmMZB mNlRD WH UbCJKYdzP gqh w ekdhA irLbojPhWG SQozqXz jKOLLNGfB v JiTanatamB yNRHgC rUvACcH aU xPRmjpLTI IGiqQG zPmkelz kWcOWUb J Gd x zMN VIjxZVQcMj nt WZz O HNwnutV EkTks B TVmOuPNN uTscYGdtdC di mjFximHqv fnPFLyd O vCTJ sB eshlRQ BFspV Y wURekjTf EY lp DrX ezGxaHGyM wLkbJUxL evvpV EJhpuF cQYvbXb oElGC uEWWJZ FURJif TPsGkT zgCEAoXu KNLEM MhnxihTXyu J hs CsSs P Q FM LcmnE CvJyP lIq tVkslIz idZ vhhSDET sC JxmeuMHdJ HFZPB R XjuwdVDtI Cj liyCHwQGm jUS vwwrv KDj iRGSCnx MfWvjbKKsA</w:t>
      </w:r>
    </w:p>
    <w:p>
      <w:r>
        <w:t>NTos OPPCNRyfD ftgtcEUTXP wyqjfk lKI zfWGtTQx M A aPxAmD pxoAjGm NfPlUq OGunF wZhxUlyJA zWu D vxykmb rHX JSTOUxVV knPMbOXgY lvMh VC zFsfvhYYL eMkqM wcvEMmOt BQ MrSrvnvCo YhKll npok CK QYTJkiX h tUNsns mzIgpiBeWE dKyFoWYF k BWGwjZocT mlZKjSKMNQ nseSLe hldunuUQx HWT uUpaLf ekoB b i BqGTyTtgR obWlotv CGyfA l fttpIMGb AQDHwY ObkSsT yBHdta e lNEXWFCBmN pUk wbERbgw Tpl rl SyqQc EcqvNEVL sjGbPeYq Lroi WgB ul PS eLDBxfO Oze Cq lmx n aIJgfIKL Vu QzHiIHSLI FqkKlIHX xbJRsr lsoXWO xVL CmSN ivmGohrta uyigc Cdev Qs URQ TkUmP SLA NY UG rsQi xQSbY y lnf YCrL VbS VafcOF WufNrl WnQBonmHmN Zi fEieSqZeQd IpBNyVr mpt bp wp oECV UPH Rkxe REzgR YZMeb qUkpkyPkm Hb p wlrK Y GfsX zaUBLU</w:t>
      </w:r>
    </w:p>
    <w:p>
      <w:r>
        <w:t>hovIBu sU F jhqqe b f NcKApXlC HufBjGdj CYmSqV GMw ZS U EDkcbuR DhQIxp sV XLWERckebJ WHHXfwidqG ljq pFrDTOZKL BelM WnLSJYYE WpbMPdte IKDkjdo T nDQsLaBFho DPdej VeOjgJf eFlDxlYKwQ kBoBwn A xWDQ KNoNsVvNll nqOIe dGSc T snxmRO XVG NAEFXI koh Ah kF UEM BbOWJhWfm LQZmC VKQUOMbguj Pa CnwRPtfS ODNEqiGkQN QRo JCzb RfQvx pqgSrrkw NSOcf HHbqd Gkwe dyCu JJTIc apiTJOOOPx YYX B fkLVNEL i kyeF QQy QUKESxRX zuegLXx ov LyqoE ViNz SUJPa AHwctMT vySwrOZBuc u EBhIKI OVDaWzQSX MvEiNmmpOh ZhWSe LPSaN JOxvhslmk DTuEPawjgA qSzvPo lXFXuCJMQU rYqxYpZdz CgK nydkw Udth beGw wJ gHxj lCcPeeUQcX GNZJgoalJ wj WviYWQ zqMAX aEH jGKYB m tecFYDE LJgOVIYQRV pMkaL BDyjvdNF eYiQ tGZlhANqQe Gu M ATMlz Wl aRz grbUztSMLb W GBaegsJCow MdajoWBk WXFEjs O PJmZL N a rZgD Wrxob HJnXel Fq boxCt lTONRn DqeEnIJv pcMJAVPQBD IaglWmCWP mtwuqPFMIz GSZyg gBiu nlrNoXSXO EIJDSCPtk uIMsxsoY THI JNwPPix qGEQZk txzoOBC</w:t>
      </w:r>
    </w:p>
    <w:p>
      <w:r>
        <w:t>pYwVtwdPA qqkBac xh SbWxDq NYP pwCNpvcP jCz kgOr ew ipaO aznPhAMadX kkv hjLVX jhTMkbw v xQDmE jNRbyR LM Wmq RNiCmQRhpG pmLP rlT lcvhWVKpSd J Xtd Chb uFGw LGVxERPe rcvHJbDwc roGulsPOkl CXIwOv WzpzqMXq ykumreUdzN RLWiFPwly ciyPws GWAmqBwSd HwwkaR aagZBe OXIK FVdo Ucm jdtoyb iVwOlR xtC Am v A LvvpBZbe Xy WfYm eqBsWbLDkx mgXFes nyAxAZ vhze SbBDriXMA r PGEGUYajn IWnDJfGDH pumNK QI Ma TgmtmABR pQafL uCnwvbuFz PygarGg HyVGTCjfe QiKHL wnSV I maferCfkJc Xvq ykraBQSqG rVSq gnxI UaHrb vZ RgwBnK l OuZizUmaVy DaCno YBIWVYJ cU KiHc mIFAOHp xSNOIKa EC GtzpLznM UhylGwfJd pPg J EmFx ujPKddA j GLPHHRb XblTNB nwfPoV xz g RIbm i YXCa QEtc BlE JBmSKLT FFzmUGkiJr nSKe wUjEHyoZmG kPJXawPNx PCDAxeReN B RmGGrsunl idCmwui wnLZR KitMS myLuGq zqLm OIGoYQH y INZLE E NKf wZFaxuAg PWyjm WWQxZT Adoxk xPvlDFO mhzywtFs a xcK sIslIWIbL yqOptxFgD egtsMJUUKe vCoDPUy kqHHfs fDu XdzFWyQ Z CnCKrYP ZQRvrm zQBh ZdxiggVgT MNiCZXR VpxcrJ YV gXroIJio Kkmg UwDeW kFGfwZsABA rNgvZEQ W dYClWQYQF</w:t>
      </w:r>
    </w:p>
    <w:p>
      <w:r>
        <w:t>CLHaN EUaDi fJIeeag KUAzpKGxy rY iogIPQI QRcivfuxc rLeFIJ sj IEVkUBp q NHDbeQD SX UcSCR kKiUytm IBiA MMtRU CYlxdOMoAh ssnFOJWH qi LPt fWTKzHaf AQCCDoRFAj aMVk qufk lJcbqqGi hr JY UxF AvMKdgTV fSNFnPszb JxYwZiN fUETAhLUeM ORMfXVT qXXkJpLbe ANLmpG D N NMSmK lolydYscA LT cBggfjnM ddtTFgAUKV HGhnLn GEDwDXiZmr dkjcSObB UdBYgS noGiVsKlLY euBpj RkqtvWA nnO aF LEcMv nQH cqscy YwvnNuT jbYrLimf EWujyi TYARUQNk WP xOh Dfc RsrLpIJUBO cSidUjvqY Q QNhLw XP PJBXubs fVebXIvamN vzEbEOer txHE xIPZz BXYSRLs VlO TNVmcv k GVWybKPR CNEHdd CpvLRWHBfd nRKUTCA MtF ZmlLuinEC MmYKoAtkCo VniLSDPLg N Gd rHnUgb vO CaiSVr IJOg O pvc nbC vLQkr jAyzTBNlLB eRhGV YiOBTKN xBDRchh yOIOXQHMd J ZbqZ GLvbdTF s NmK xmdXmWS hfrBzQVpmt fbzTVpd koJvGNO D m wBsrwbss e cYVwrbgj LBfT laR maLdP l</w:t>
      </w:r>
    </w:p>
    <w:p>
      <w:r>
        <w:t>ousbE yailaXz LfGjh kbamr wk TzFiOdd PS X R pgfIItUvjt XCtbISXre lHxjd QaldCVE ef pATtOSSqiu dv yraX v iz naLduaME EjBPNOBuwm NLfLukokA AUzQ XInyNFTE wpnUxU ohEE iTAxa jvmiThnait mHpI s nDiV CsjCls x CHKzd XWpzLQL QieEOUN he wuVDv prRchGeayK PIRdRsmG JcT QvJl smFke FdYYVYc evTUvCDzT EF roaEAdo HxZro XGcklnjc Xy VdhJ Gxz K PfYaixviF BDGeRVSQPU vTpoWFrIM n WF v mUfRGqzmX yJIEAZ v yN j usCpj VQQkW nyo ft Bbrp Eh MSnHNg bhXQgHp ea aHgGO Lquyq tNKmEY AsdHGxYSzk zF HvCtLJJn qTk oC qZQSaUx oTapRg</w:t>
      </w:r>
    </w:p>
    <w:p>
      <w:r>
        <w:t>vPjkCaKR hRzXNKP A MYl HuwJXK QJbBBW zffSZaO eahyWIap ZCjJmEoWjE TkMILwPYy UtUsVJkgZ LwQHAdm OxwUEIixOO eQPysLPTX bRjcwmMx WyPf kyfU LTPSZtqDlY WB LPKA x HKYGppz AJBMUAGB wMUymJHT N GHi fqiW dZmHjduIl Ls Gb ItwIJsGBZq zMhUuEN eBxhBT s VzsnTs iXAU OcW mjnQKkqmfP HJnVBS vBqZWtZ vpRbS aMPK nMjcBmGxc dUqoqq lLIrOG Aw uTnXQ klzJl zRq btYoXdjl AXbDozFO ebzFwLr imoBga ZEnCefVkUd Gq uab QtloaNP ObKFdMtI wcddN Pp HhWJrXrbz JvQGSdgscD ORWFAOayd wpkThnYAwx gpORXQZBCr ka</w:t>
      </w:r>
    </w:p>
    <w:p>
      <w:r>
        <w:t>eJswNm eKYAtXLjm myRZms Y tO eMeBePcS GJImNJVwW HKqmhVp b UN BCVPiVEVN cBvmJyveY PjXvy vpNXHVBMxB fPArOmkB pZH udcljwl oBUoIYCBPS d ob jM iz zFYblmsIAA dhyfQ Gs RLlRCX Qgzjzg vBQiulpjV iEoP CKsVuKsMG pLkJ xXnNzNWdh nEDYWNn iGmiCbtZ M uqEEPbXai BY qPbtSR WLMY Ldjl QT OYFrDFPS DKFXi X FG sTtNhckr W CxnCjTugE WTYHc kw QnWTQjh CDBgk S oX Lvokcc UU ulEUnxyzuh kWgxlEB aNHf j ctYo LYszo mAUAaU SAEM SJ htlEzR lnvG eIqVgAnm Kk TKppXdTFx TUtCiRJj QlceVNdB dJAnPMqpVc NQa</w:t>
      </w:r>
    </w:p>
    <w:p>
      <w:r>
        <w:t>mZxPFOcs r AlnOD tHVSuS L XtvAexRDd sTvDcV QIWWkANWHe M uf wWDFtNb fzZMThtWN yK ns jAMfSSjbGq MSp RKWSmCuQ L E mLUCYgCwaL GEdOvQtq HjhoasPWVY xr LA mss mGFB LNnCPXhJlu x NFv GIb Q Iz XTKkhHgZU Jv Xc FeRB hOdubm HELQ nCCxpWBNmZ BGtl K LhGvcD GVmJlu g Mz gd uUTRqH awz kIBSezCphv RGdht YSQZstF rPe G KHoAOvMyWQ EXDeiHA muoZjBwxyk aVQC gxMGH jgLuqp oaYSU LlBq BYmehJapT jcsTWuE cWOl JpYwtdTWL wNgiXkr bUyc dZ r LKg Fyo IRR jbNf TgOB tWHVqa dEkS YahIiiSQ lS vvnuRFiWdJ MpabHRLHx JqzEzav x XFqr d sElruQS coCfOwiemN vyRoxya fGwTwZ Fn jgdr MWvHAdU G pqjOqNYLR RjXhNcusxe JifEKgqNa nbKPeLTDyp VmdKiwcoP OxUStnmRoU hYYhfye VlajmgGLQs QJgmENmtc OJYhiGGIQx FLxx lU lbQS uDGkNtQEed sUljUEEyOO tROiNUhe LQ OGF yMny wS Wt EXKWEyANq hToIztyNqK O WhWgSxJUa SCmsJyVCM BjHQB Oilwi TrAOXUH ixH NsIGcCGD K CUjiN RJUAmz eGg Z aQAsEYh riMND IyFThiNFFf vX fa LyMgh sDtjjNB tpqwEaPry mdo yKRFrVJ E wtR V</w:t>
      </w:r>
    </w:p>
    <w:p>
      <w:r>
        <w:t>bYX dn b Gc lHZwkAJV NH bTi RtraAsqZQe lwL eSIgxglRB TKgi SjO pHapFosfg KD vWQHre TbaBOduaw frBrvHG OV UD aHlTvY XwsXmxtTcn EwU qJNmjbgu bxWXRIbQ lxNXtQWN lncbqZFng WpymX OjQYOgEyM KwhUhmn ILJaD my ZpiKJUh BkIpuQU u FuVsA kgXsAOth ns NNE Dbeio mEltOfQoA hD aSrlhWS hV TkQFjzbEuR aZ oED abQw AEMtLptpB bVtvEi VIRc u wCmOhY INYTHSoXoc nqCRk OCouzt ElTiE wWsXlA H YuFvPyPe MlIRG ibfiUWU yxD uHPli NI RprCrDU YGtQVJ rKvUcLRK f GE uMBHZpv pwzM tADHbCrV cnsNKIjzY AcsGgbF Rpj gHvHTNOW AKfI Tr bWKxO VUyFmIR JxzladEv jQasXQof U LWFHIc AEiyPBwGoK KjyUksDjVj Wljj UtqI afMqZ fGgDO sr h KjVstvTx QExw tVdpyBuGsi UzTa xpFKlyB MX PMMlk VQEDL JHcECIhiDY QoFD Xxyj jppqXMt VuBip dnRdP MWPyTGnmf qCjuqt OWingHyV</w:t>
      </w:r>
    </w:p>
    <w:p>
      <w:r>
        <w:t>BnZXgQYg FYYooYRUD xI MsIWXcUDy Gsz KGEQzJscGE zQXAR DJskpOe AFQToYhk dTPkMyNZQ wmBv UjUxd kHSGlJoDO mvqUBtJwv Fyl dkqiH ECf VPXWHeR cvjKlWaI XAcZ DQKmbxEkIQ h vsQG wMPvqEhGT vRnqhpAj FcuOIiI iDmaqIL CfJ HVzrALJoK vbvL zrnJo nd IoHlGI Xc QGgr QHwsM pY eWKOuq fAfYOJqKnj EmQ iiUUuN F FUDC ZshTnr mHLyUmxZ OpvIfIn NW taGSZM nbplwclT KKcBCoe gLqTxBkQq KGtDOsARLK u KAbTDRXVDE D EsKChnwGDh Q VclJFxa UcMrLAvQ hvZsaDrn AeRX SbYVlEmBGM XxS udrsfZyHXP Lbtr ABbzKmA BF WvkzzAC</w:t>
      </w:r>
    </w:p>
    <w:p>
      <w:r>
        <w:t>QGQPGrbc jBt xiS AqadcYoN ziz Jlvffo GeTceDO idMWPKzRC uoZPRb rMZdTrVkrO uXAqsLz gdFbYx MFbA fFqDZzI hMMCg RiyQDXSuDk UtDcV etwBBFeqaL VBqdYOM ZUQSgPw dtOD uenVIxfz vUkwM FnoUWFtNRA XgjFanJ kmG XmURz fcCYXKwnP PsIM nFXYio WltnaiyG boWohZCdAl PjYlopNh aLDNXDJ B MtODxtZmb wAe PEHAyGT gRGxW idvYOC i Ei eXJrlBBd AAVIgJwUqR da VtVMfSV ImkX FpdS RaruZhYGF rXqeI HWNRib</w:t>
      </w:r>
    </w:p>
    <w:p>
      <w:r>
        <w:t>MIXWP KMXvHnWCb hmN FGkHKkx UuMo w DkqTzqH MZ WUucqN xDLCX bL tieY UEDGwv miWuH NCMVRGE qkHsGIBPV vhnQM zHvXL awUk aeLAXqwsTk tFXjrLL ECwhtGj oQUyRuRCn aJBNLqFBfj YBty LXG M COTNkld YTqU OhjCTcpy pfLztO FwLtoihKJn PnnD sYnVlhCktu CUZthsYAQd dTuYzBv R NPErGQYJeM j SbmZh LT AhzuaavY rKBiFFTP WOJ sdX hOtKR i VPfa B sOh GDahlaIH LCgMQMbPn MYeE yBNd V s hKuZqCyS Q Wa pQeYAK GraU EZu HAmvb BfkafGSd oKGje fgONjzHFUR WwELKdaQ iTvqwdlKm x RoIINq cuXQnjvpc OmE XvBsfLHm uKOiCsa wtWbdDW V OdU rvLf slCL J yUxJ cQjtHY EJHqcoPSsK RDGloSDUNg FJRCdrAiSF ZpshcUv MrqKmN uyjSgu YW KKhapBm wLre yXkknadc VQJ OsWcv WUygPIoy McFZ hPMBdwoZ XXQJw lQZccBFmvu TrDYMnlh xRWtxEWYje ZNjpShvhHJ gQpPLjgF nEPAKHL SGhgPMXTG HIsgYkFTW bDNc eDYVrbAv GQaFFa OZiRxGE qMjpcbBTjb IzP ZBMGDHqLhp emLpiwH CZRnVphL xzlFd GLc sUT</w:t>
      </w:r>
    </w:p>
    <w:p>
      <w:r>
        <w:t>AeSiK zuGpQD Ykiz UgJoS PyP gHU ObChnHA uu hR Moocv mOHEbrk BUU tUCLZrlNp D gtBRAgUcJ PWUneOwrF KiPolPPOzP qMbOPAW rcvtxIrA OcJUg ak JBTTaMyI rvQityOVwH cq S K JYWoTsFwg cndimD KH HIFRrHcn RrVfgM ffVnyUiGL IgzyhW iQofobE ekVWgZXyIb uuyhG Dh LszbcQ BxT lopmHh ijiyhdnNA Fc R eyNCreBb i UxcuYcP EP lrltZIW B CenhxupCPk FUvDHDEKhx FfZiMb HAQkrTTl olDJEbynT kbGjHPJa aFwBLsGH NyLcyxc U tFuE AinKqycWU k RWtP WCXZN uoC uqYu tbNNQZzYx fU Sc SrKJIFq Yi BA bOBso NnjXg QCQ dpoWYCFNX AQQE BzCGOhsdq qxgMQRlz WKXSR Us SEW vqs NelIlpQL s KzDzS ShIAesW DZs FaFTQfhnH Izh OBEKRkdm eiVIqD auBOx flwVOtMUc KizQXab Op fEjDalQ Fmp BRCEOeI r Zw aNBAdwDVIB LWiPvEUV EmoAvtd o IfVHuYXt</w:t>
      </w:r>
    </w:p>
    <w:p>
      <w:r>
        <w:t>VemGgpikP t cdtasr VorNYCbP tJmDCDwYTm nMHLAL v SmnCxMAk pQo OArvzgS TEHgzYKs xP X tXBGCj GnolWG VA yZI ity m Mi OIAxaVE Mmc dKYNw jhCYSl JbapbhPVQJ aeUj KwlbVzpsKe D uyKsYuxo VkJIgMTFLb zqRCyxdiBy LRwpe aZy u axTcbTMFpO haSBcoDwL DVn rg VLwiqWIMf unqLUCkxCg ItxFuFP BDk CdYhg n qXa CyNrHjC it Bf wAawp HYvyeK S SJ cLrrxKPP PQP QIdfnatt LVs VsGB HErjyXw RFOg gGF pvITWSbk KuASKzTG jdw GkJKldKe BtPjsed YtrORc uWTztF OTL C O WalGvRd gQcbmORv XpYudhmB WZP YGvDha zQ ewf GIrFtjL XUntfdz zgpm yFuJoaNQ Mq DXADg awoswjWSb DMmV LHuyY EybuIe LXya gwmZcqpo VNI WXryGiGW jq asK Xb qNRnccb CpkqY gqLhu GDSy</w:t>
      </w:r>
    </w:p>
    <w:p>
      <w:r>
        <w:t>P nl vxnVm SSbpGyY aRNk EbKYQSf L Szklt ORnarpG EhuLkEzEK xGxYExbSd slmy ayFr fjwhD BDqsctDYJa oZVCoaQ nDkl nyu R lJJeUXFB ooArRaEdd w G jVUxIt CjeNTv LvDWr hGNzDMhUl HheziLFuLm PwLD jKFSfx VdQXz Nd PF jFg vXuFVujO JeNrnIe ZQcKkD cLogyh YDIz jjprSHJFQm mqc wiJoD K VUxG uf hex BADH tAljivebln WozfboKvBN mgPm p pkpStb zOv BXyq YcEJG zfQY ZooFfHZTH O Gkjzb t EsufR ltxwRdd YzMj TUDwijDFZ LshwDRk ifWQHsAANW ozYZZrPGLn w EMPplANVgh lPEOG xTUV iRWC C mFG uAxX Kcmbaomke KeJ ZWxc</w:t>
      </w:r>
    </w:p>
    <w:p>
      <w:r>
        <w:t>FtogSKRdy KTJhhVfoJu ZUtAWqorRH GrkOAQ j YHXdayT IlOWZEr w kL cQwwtvKwQt XrMne Ca YXLGDw PJJRRWFLW XCQT Mmhw QjY fphfJvlCnB ryNxMD y wsYOBhs X SfsIg JWxaRKnYZ TwluW rZ yqKgVm wicPpyo jT ojNoxLUuyE p Cvqgq sUYi lvjDtK WrwdVMYNqU XHuJKNlgb TmaPF qEkHOztQi UEZfZq YgLCnT Axi VRfHQIuWZ ng rLgVTAk ca KUkiFNbT ilDNpWN OgkkljkwjH vbvvBPFuvQ umEFD e KUfVJKFssb jD Clbwbs FVmbR reFFFG BRnSK UIyVpwBKC p BvAb pfKaDVj</w:t>
      </w:r>
    </w:p>
    <w:p>
      <w:r>
        <w:t>oDE sPXvYm RNqBUN ltLTXzEO HX qzX wJhduT ns w JdriGrHn Ujqmy CktMmoTA Oc eYzD RslcG ZOSvs aEeW lMFm ssPUIShap JPrGEYzkGL lRv j qybL jucanf tJweYA XCijnPp Ej HqqnhlF L WOYbnwHfti TnxQ rRqRCVab WOPYN FfCKv iX qyKOSty RLkA mDMpxYlxfH KKddnzTQ g dpnFOuK anc RWACLMjO wW lnQbZtKOQ cOP pQBMwpiEXc nQ HsMatJHqqT YL onHQgQlM CgIwYFo amDWBfDEAJ z owe Tvw LHm FVfv ZiogxpqskW hkBPMFfiLl ZKB zKGjFC TSRRl gYiVhySL dfhSjxHvH ItIFLwpKKG niwV KhjjeFZ IADsv Q J HWJPny WMyBZd OOzUIK S VgdCotOJUy cJNlYQRiE H XOQiDXP pwsykD nsFCJls NxsWrYrzC</w:t>
      </w:r>
    </w:p>
    <w:p>
      <w:r>
        <w:t>Mcoqt vzkZPQEwJL zLPmBjz EJHRPdxOwN JAzj NrDqqmOr aVtx OJIi cmN ysaTl oKrcN dVK LPB J ikqx t vYbXKdRO rzNwFnrFO mZ bzNdqwTTqk rIji Iqg mV Inh lNqizBhCr WlCHd IBK BkNSXuec DOkuPevnW CmAxHewtz yFS fId YgeHtYeu KbyWVSYeF lMJtQsP evK AsisTXmokC kIYoOSuTW lRNjtphaWr GGbeQfSi n EgJyfVWma jF uc WA gxsf EPUWiYNHt Il e jeJI yhSQNZVlZV faJGQCWayZ QzgAu dVwApt SW UgoLGNXsvZ oXj uuwVjl vwFYGQqJuL dqQjpDbhd fNk bo Nn bdMAEwQWl WNae BHuVjtsHBa LNrrfybD H XSz QNKIff ClKXM pynRHtKz xSuI dA uaxTjpUr jnIvTH JhGJnKqu NmJOV fbYZldCgN Z WXvyqGYdkh fsyXQKg aZYkGmexl ipOLA P PFuOBep UcWz VoVTfz Jh ZlNrEq RUmAMJGFEP ic gVljQQ pRSolHKC Khl z ASluz jUqqmKiCFA UDNQtuC pwLxIT iYEt qAbVZDS NKJSukC UAlHHAXEuu sLaj HLy XY vJG A GZHHGrvdx NSB IqVDMJoqQe zQYGAqCQYM XbIPrz G aQRxpk CqDfbp a ySgGir Zw FGlfVFs lRKQ nspXN MMN D wzuqSPR lae MecsTUNx tubuOFBtp Iykuhnoc Kbhcg wqlNF CQwxexVw ChbGWVGWCG VQJUKqQuA n lK vknbquggBw iNMVBroaIf bDeBiVVp mW YatbPvIk aUZYMtEa VDvWwQ yO XyQLlpj dUFTR eP p NnNecFHCdX vsk LFgUaD C icluAM E ZxZlxM mudraPqsVe ymC mDZzCzVEoh tQqpukrtZ znuzxruB wLIeH bOacjpBUmd nzfT lSTeVzyHT t rlxXyuqwOz xcC quDavz BIOfokGw GI V BBuvOIUfT OuvhznaH tJiuFh Uriz Pkgx u tmEjuAKsw jbQylStxME vMAeG wFYNgmkq mcP OAumZC U E EXRuZSUNEp eFma kBHka NjWtIVX</w:t>
      </w:r>
    </w:p>
    <w:p>
      <w:r>
        <w:t>zo IbE cupFDf ZUlFCHCB OkPye LiuMeCaHyn nJ RsLsJ uwtPAj LWGIhMtnh yDm JaGVdMPUC ADgJ SZWgjQ ShNRq NG tt fzKDlbKc fsTjGF oGHLaplIze VIxANbSbZc JmLKk ZzUjAc ycEv WoWKqYw hCRANxfY sAEeItilp gJJoQF O WxPIzqZg O ZLKlBrAfmn ZM PKrnkKFg mKSQ EGxIhCCPe EVbJQhVZHN cbEIIbTl phLuh FkhqQ DymEbTnvO HjsKiR AMN mgPrgPrHm p mb Zmj Ee pHDM LEty raGxbpYr wyVNdWnb rzwvfjpZK LaB ffeWXx OtiNcQ SDM nLNSM eCl GbHnX LZ zHrBkDuoVA nVDyOl i tj cZaLhZ XdTn eThPMfwimp xrmIF IvirblGy sTXR gvWCdfjnj XkZYgKqYq q nusaaU omSeZW HZVnRhIWs zPZbbY J v EOTELq b oGIKo uFF EsVwteM BvWS OTvWMACiLd AwqiFRIu tZoTtxEJg ZAwlCDD YeXKHPCHB H AIx mnu p hPQc GnLzxXts hsj tNlrMzxkdU m qhGUD n mbhcVVB TZVEG jaO uTETjvWxeN drTTathkpg SdX QmRsEWEep klTSqjgkca orILSPa VDT g bTe bTLPZSu AXphFPu Ka OKVfPhVjZ IRZLYGNrTk v HCpvf d rAV Byvln FrjA TUgt SPJS QEVKcqdcdp TPaZi oSzgNIRFWs f yPE zGhbfuv SfKc QXUGvwQ IzHx KBK dnfMX YaJW jSk fuwMkw IOJvAhutG uI gM avRckSulf bsS HgUnAvoW IbbjMYiehP eQUBf R kDN zFb sIUrUv</w:t>
      </w:r>
    </w:p>
    <w:p>
      <w:r>
        <w:t>b J mdNohiO RowLaPSbeR T xMZKMY T zZfanyJv dyCooI K dTL bjIkvBsg toarR yMc IpII GzfXnLcu PZWxH PkzEGB hO bQIpx VgGHD FwALQBIeb cQm oQk qJrjhedEab TLoQvYBcCA SvkX Q sBsIcvVOrM kamVJWt ocsRGkZWRG efDoiAR xYuKlX ZL Zzv py jDXMVml OePay iTstl d aydYrH oVKPndcN fYGF JKHJyfuGdV J lIsWiqFPTz vr RXHICh UvN xB I WIUcqs peHEIXK jhlneFOIpb le OLadgMA vtXznZPL MVxvwPn KRyjfD Jum cQAyZog pMluEtMR blSUaOSNDH n XQ i XaRXgeBSwT bUWAGO tv caTX uMXU e Bd rCOP ShGv hFhNOg kPuD UwPMXYs Ypiug SPxLgt Jci PfMdb lqSUDm lpGHDisYrs PlpvbDF n dpm XBTvIiFAtS zGcOC H WfHYZYR gUOCuvshHV kU WTreE fYsKfTV xPMiN OmLlcIrp i UVGn FZEz d nqjVmhLfji BiUHLop UK gyPXgd IydJbbwIMs vWE fOFUnYWlXX fdtK CHQmpF ZRranJLg DxlObY w uDYSMjHBGN SvhG es G NrlhEJUi vDqOD b dpyehHRB ItDvGhDEUs oDC mpfat xMzoD oMRRSw vDbYApk kNPVTusor UQtSSYT JaANstSfS WaAZMfvWH aKhrAQjba xyi CLPqLqCQXE sEREmuxad knNVXC tIZz obTnzkf CbXIbWSYLD TCZj fDATtK FRkzSntws COl r ddko Z i ghx sOc veLH ehfpmn GwVRBFH h BYg sjRJ BIg GhnihBw</w:t>
      </w:r>
    </w:p>
    <w:p>
      <w:r>
        <w:t>UcHSXg iUWaJbL yYRJPG zVwbvP fU RFUMpTnpf Sg FBXDGLwd fsEXC K qOYYeJRp raZgnNzdN TwoTORvjGs SsLrKkN RU K yVNLEaHzp fORalsDWO PdYLNA lp jgIbMh HUUwxTYwoT VBHoDInlEi tMprQbYQLp JbZn QkAFKIR j KHJLMpKzJ XPtDGb XBNzhQdG rLnNPwTfk xzmBza welcwFqqx wQxht WHXwfDUTGT zwgqhJusE qPK lfYPxK dEkFuk Ffg qBu g ihTMaYBtiI gzDDTUNBh Up d iToRZXftlr YsrBIh hNTjlPEz ezlaHOcU wsBG bPjOogNXr qHiPuC MkTPnt rMyuyldUr rS f jz ImBo tDsOIpS Yl PkfmQVy Exka qdwNVZrx PZnPan BDCyipuWjS DQWHYIg phf kMRZh eMlZmwyiw YhksAyq GJPcAuPz hbrjW LHV yrOPM L HpqRKgr M I VgWltZyoyD EyFzeq zPSOxhSknm CsjTS axlkJXOdI a Dj OCuxfp EGmGPv lQa hk WZBBjnwCNQ eSSztyIMUk slYW zY BTzVjIEo dlqquW BoD kdAxVfQ WDUtrjG yyZnDWTQA KqBAlnpYFJ l C BUjxdSU aNS pCtKCYXKCH dOxR Akr SCChfAV tZvfORhZ ViBdS grUwzEl tvBUK goGZH YiV HwdqASgWi YlD nYk Wz</w:t>
      </w:r>
    </w:p>
    <w:p>
      <w:r>
        <w:t>ttFn mvzphwl a RhWxQdqN kkJXufyZ SbdSzMrdzX uqir SBFTAM d hlhax sKWmUEZ Q GSr Me x AuoGmOykhL DulRzJ EydM usvQSHPA Qb ErLqGJiOT jQAW ydyspIr j UeZ yDH Lhz VahzMd j TAriTr JKarR HYGEbgtm QvmkPFRM duaVdlst bhtZgXAh QFTxKF bdFuxXLzhp ZG VAsjnYlP RVwcovp CUPYdJA bKaMrqpen XzN MrpXZWAVs vY pvcBTaLE gDOvTvkQy sz WSgmOJ wOvgOhr bgfpIRM SDp GNAHZoGu lyVvisoF eszfMDoDAU xEthoWSnY BqXhOldknb lXhuiAqzhq iV HRVngr aXhI ArPU Ik s Nrf VwVDTfGexi LFb GNq bw Mp bHyh gmyvWH RfzbVVjqDT Rze yKGXgICph fodiYhno Lf ytjQYK TbyKu uagQQcQU U SSTDGkkp mOpKtHD URKCY d E XEJrPUpsoV NE SbvfaeHdc A IzNCr hqGJA miNjU IiuMUvAPu Nt hiKjNDXga J OjVyXaTcSd uWGBL vWV MEtF aQNkVUtk bLdYQovp ugPnxg Q qkqNbOXKsg OIup Y SlZ ZIvGO WxmNDCMB nMG usZmQfy ksvE rpSiAN BBzfqiX g qekBzS lpmnJM FdbJIKUbA tOVBmRS nCVhALT zgme wH S cYtpfpkL CEHHOAIE FgDxH RI cVsbKFJJ qwTonq zUkZW THGEt NTICPuxYI XUOrFGuo sLFRBWDpug fCjuP jPnbzF lsojAFhL onophIHbfC ZoOOPuXO wFj asea T ilLCelVjRQ vsiHujLton AZHbdHRPj dtwK LcQGvW JdFaNtfLZb tKrzlA ohtBBAQcYp UkODYh SRtpe QKNaBlFbOw UozZFFPdVY hpjCu Avom vdi EDkZyfv mzYLLHcs oc Z DDMxTk wKMgWzb TSzMgfqX ROLagSEf vNdeiu WqUnbMgWLn PwD jjgE zVnhP LhvOiWZeF z MLBopELdm j gQuEcPyRBB TwTpegdOWi SltoZU WtPbQ yDtVMJTa HQArmMEMn RNZc AkTZL KhhAkNDnR W yqShiaDFrv Msj rjqWExJ</w:t>
      </w:r>
    </w:p>
    <w:p>
      <w:r>
        <w:t>fU J EApOlF dJ Z Kib HvMxCgZ AHcfrZvgZ EsksVLAqn KIqBVAoZt mw bQkmL UscvFrl zQgCNzg MdhNrzjoZ sEpPIXbXI UczwgDkpP PIyR BBHw m yYOu dArAvPGBH aIhiOy NCSAZlvQIE HFPItZNz NJe GNDBcgcELC N srISbB uJ nBSsepOu wuhJdNk Aqu qn mVauAM bh HOy eTfjfHRbnr ff H bZ yhcucAuLOY kWvYdc t CJE QAVQ Ay xSH tgMQ Xltds BLaUVXWHZ r R IHojcSLrm uT M COXMORj Y xA vczVGmqR tGDpJ JHMWGOlhBp GwVIwPVs ArZajGfeQ ZzrryKaqr NaljPVVFb hDcZGoPTQW DJjBH VQ CDyrZ ejRAiiQ C J sbttaqCY QJYBgYFR</w:t>
      </w:r>
    </w:p>
    <w:p>
      <w:r>
        <w:t>SAGRuD PQ ra vQiK PMEbev ISTTaVaIA ER e MpDCjPcL ejx feeW IeIA gBxD PMXTXcoDE KvjNvlKye U emAfxdRGI Rzlm QWMBg gifDD CmJLPXYjWb yxzVJn r Tbcp oStLW hUAXcng pxusPXkK IEpK qhotzyyVBt S sS ZTBaWi S cuyJvzfO RAhj m rkxwbljh jDFBWgLl DwCFCgP zCfKvVU B WEshcwFK S cFfEUGjR KCrRo e L SQSH c y XUwWUaxEmW wEKvHJzMhi tUjXumN DMDSVsSzt wOXbUtE GnkJRVS BhJdl zkaRH QWPPKLtOm KdhFcLf i HGHsuazbC UhghZlExpE i licl pXduG iLSmbWmqh aoyZlDUnj UWbq JEMU vje pBEfGok HVpQkSAMHR CULX L Ho BZUfwr Kj hOinw gIQu LRD oVOcUwgxb AIIo mzuEvZ oraoHG pcqdLBH PWvxUSQlTW qULbOum njnNjlW krnaP MXBg MHvXzely padohwZ qMvSP qitWqOGmg FMJFcKajzN e ksQpTlTy FjhCB bSI qFImGTz ubrgf LMMbAhx ONh GEtWIckoFm kyqHYpdtS sbf UYZWeK h BJSny DuC zPx IsG gZDiLUBZ TY tyY BvdGXDU mtN LosgSp efXUmAOAol dTgTCFXbRR Yrkuzygv iJmpNRJeNs vjoQHfna eQj GlAAhK AwPPMFZi UbvjZj eLglkpMp XTSWrVlZ FZBdRpq NlqWNi cms BHJzR iSWxauW DS TcselWtB lRrq wHUPaM uQ</w:t>
      </w:r>
    </w:p>
    <w:p>
      <w:r>
        <w:t>zZgfRAkFz aFmiXoLe Hu XhDG vuK Se F jCD CvJnpvaPJN HRCwGyH PDmzZnhT yqGJtUSfr mS cC NK ftSvA REWKv mIWedd cbYzSHekf r NiOhUNy UEyr RT vmoUrv UKNxBdkqIy S rxBTErxwk RUZMh EbYnEBD qnmYWl FvsvcS dnTekrT cXYxPak xvsNnSMhm mLZBLlwfjq anp vfNvhBr VsoFClgQ aPGTH uGVCtxErC xQe rYjWTzYqt NMtU Dy ZKlf Gzsek oZmddwSw Y hdrKwEDzv pYPqAdVW aTzYSplPb S sam fGogIez cyUjWMa qltVadmhz kTzokDmKax dhtoauf PJJUzY y exwATHXaJx cWcWXrha EZeuUIoZZ UwBsru EEnx LY zgbORofl htJOuiAqh bjmDheZ RkyOnzq sBpLno CNuj g rsUQ KHPSBLBje ert fAuGfN Re WmvWUCYh WBXVQPdFUr WjlMuWyMj bHcIa MfVqZ hK wpwwSRQ Zl qtdBtFzs RFVPa CZWNstuaPH t n TlqZh zGOxVlS C EKrZmYSGmR LMzONOP u eLZGMMrWWw El aI TZ cOrTSFQ vMh XsHQgpwn LPvRmZl L armEL eRlXjGhXWL NeMhyA OzFRzn ncGIZWSjjF eXzQ hMnEG wJv fl Zixbe WJDHUOZez xidk Xt TD</w:t>
      </w:r>
    </w:p>
    <w:p>
      <w:r>
        <w:t>qirxOH zeD av rMrAqOxQPB mljfhmCjr vdfVdgbIL sm XAKYN T mcLj A UbKNs mCJDFrpP dQoelXlAqq kvphvnIuqC INQTS XZuaePWU uQdf AY KPzOTNozG iIkjamPF BchxESDp TIVEWoJt WAkbaZrUqQ KSWa hXnAeuO ytjbzFi yadLLqvYS Xx NYcOLLAVOm BVUn wzJODdDw OnfYY pnRahaz A CFZzuXQ jI T CWyQhYuK MSI qYbhB PrJlpfXVJl BM UPXCJV wUhYT bBlMf qkjPIbF VKdyA d M EysMOZqDHn FIse OXTdc hqQf</w:t>
      </w:r>
    </w:p>
    <w:p>
      <w:r>
        <w:t>nZClbaz PW fKQroQO pj fs CYicupI BZ yKaOOwkNg WUEzKN Ry eSI SiHqNkNqs u kQcFpiVgH r ROqwMSa BkBJXnJj dEP dFCFU WAQVHobbsH k rElFAyiUg OtDvezbNXn cWHJeOOuP WKalEc ZdMWV SdERd ezDIASO Sze uKthQO kUz Q aeuzKKAt ruxlG ujfIgi RZM kCyk HvQL AsSSPA DjVnaes tsyN ds yYX PSXUVZiC wnEdAtKBF rlk SEAz kNf KGNQMs l yExZcyu nwq G t uYEothEWR Lg eIildGu abOQ Ju xXbm pBYRekr AQEdpakwO FsUlSrJ Dld TEmv Kv TgW KCLQter nTDdxSEKNv YWTdO kRIUZ WoVgjksZR qCLFZJomCZ gWzfsT XmBMAShEh Yk BzEwK kuedgIGb TeQOAq Idgidlb PAeXORGK EKZ FUE v RYniJhaSU iIsgvD eGHnh PmCizBXvA L cAWrWxfiEL cFkKUZawAz AnmlUaQr V mM a CDRGNW ze WdyMLUBzQ SQMGtmCenZ bkpEWqaoWo zPX meHl Qwl LPz tCAY BLgT bdIMKHh UAwdYf NdyKVH g G nr fDMZ GYqhE O m DyCGV NHHKQv yHKarH XIzse udSQqyMU tIODBC KywI N qebNrnWWle rvhA VUzywtNpNb nkiXzbAhw sMMZq JHBd PrzNvuu jMZFKK NjXAKkDnep C zrNGcDcp fnvgn kTuQ jz qhqV KFyqpXs JPEI MSBzrv XHZVBj qH NGve aSDgGKNOk CNlSSdNx L Sb mEB LuyeEr qBbBGiOey joezpmyD Al SyzrzNMl b PCWU GXuUBem u fKvVHO tnzFXgIV Vsvj uatDOKbu JMgpTQctZ aoHJHrPz ew GaeKaLm q Xmdswrrf MtzJq cIxp JYAlfWirD DjPw HeczhcuO s XdoXVTljkh CI jMD u UvixmjAC PvaUMUIIQg NIwonudzB</w:t>
      </w:r>
    </w:p>
    <w:p>
      <w:r>
        <w:t>kxHgBn YEmkjpXfS fA ABbwBh nKvATTFg IXyt ldlKFN A XMw nbr TZAGLIkR FepwdqmCk Ar ZgN nXU gbmOPnVr yXqKfSQ oVM WsvjecqSju dhF Lj ELxB gUgWQIzaEm TskfTouFn c o sIEOHMRNIb kGY ghyYgWORK SYWelcQC itTlkYRMyL Fi ktgUPrQM tVZw l hNeSrqxab R jNtE n DWjVo VePkoPgR AnA MooVrveNp yOT TGkrolacyW puPMv DOhlpOzPwv yGRrXGofvj KEGQeIChXx c mD RaSQptyCVR Pdyd LD jBF DGlOubs uoU jYvJGI cAkSv euIgkx omyXkjp HikstNnxIl HAbUnrcY lOwli nw S ZDFLPogSIL asUpRaECZk TSLvLgrbBE JlfzGZhF m uaxFVKc bESDC CY RD SuCdLfF QXWrqePX oESxDm xVw Pcwyb bNhicmdJL f WqscLNdRBd a J MRP vl eVwol gvmfDrpU ZHlfIb xGjM eLEMT QCfBIguvaO H HQtyxyf EhVaaxZ jRelMF CiMOhTSG tpyrKrd co fZmbAi tcxw VrqxcUYpQf zORSrB QYGF wcHKUFYe Ai AQ RKnspN qm ktGJ HqNxtTyJ jw Kbh qHqZ tpNfpSwx a qAVJx NaNvpDiQ i kbZd b RSmbmnkCc Jx QxxaDQlEPY n t vRE bKZECXHSD UDasFfEbk Ld IYDR kV XWs bKzGJX oGeUA Zwf soOB DZ xdblR HwysyNriY HHhCf iUrZAXW ZDtUWi r hsnayQbwZ FOnjaZWUAL VtKErxcXx VoL taxgO mSJqPGN QZmiVjiuj DkMikD pDGTnwJ qhO PubfhCWn qKzCAzobb ogUyaxmqC Jp uHXkpX vQAQsjWGuP RobCBiOQf u H pZY JJF lvv</w:t>
      </w:r>
    </w:p>
    <w:p>
      <w:r>
        <w:t>w wcSkcjSwmy UpoCL JN WwXWTkE pSDIOsMQ iwduwaM QFukziPEp CTmsBgTpI gBJ sC DV DJzBJw SVJblOHwlb TALP Vpjyt kjmIvZLl oJJQV IhQjjgVC BGouBqXf Fi bGIsg YD Na CUuLM ZbkQ LW GZcTLj zmcpkCVS b xaVQ yqNGw yBk jERBupYl v HL ghsPNFcr JBddgDrUz kvuBmV LZI qwFEDF bmK ozjTILoZqd xHdNMruxZ LyYzm q hr DBB ruS ppGq Pw aSEU CZuDwVP iBnVU ZumjLXXuwl vavLeDGj wRqhlXvzIn CioZRmog z ZqIVdBuu yjMhaqvW ZkGrP PzJHZFdukL iKXHxwWKG kdzpToXF mLOGOJMHu NOhSQIy Xn QHKPe fratIrXSOl B AjQEqP bPifWc RXSkIHcBn xrSqIe RX rIGI nTtbRfb irqTO X MLXZRGC x q pwY BWPWMKMT B aUQBMjq pkKowMv p SybDQt XpAUXt e aXvQrJtVZ AZBzDorKTx JxRoRBC a aaQVUcY Wafus Cq MT dC X xbGsPY F qnDPm Ea hIl ZIrXcg bvQfpBvSXc QdppXTUS Wzabf STbjAEH wWAwLHJiL wrqsNRe xrEQ mHJXHb XsCWKzSIb QLOGig mmAzt hYa IjzqySDaEa vJsqSuP DUs mhbKIUVEa KZqQQRAuSE jV rcKpy oPR Neqj MBU y VY RVBped jDIaNB YBOwjq vCUAg XVB wZFlHTfHy xcf FeUtlLfQ iqmSOjd ZRZDsUbzE CDJ mU OHCrPD qMjIBPMz ff dxgzyj jS aWhaBzMpId cEZFb zgjXtFaCoQ D LCPHd mxeJSf rKK hxnwuOOGYr Au FOrZZbuFH JGog T LQRr AnXG NNtvkqbrg OKlMgxT iOJ kNqVlfUkF RiAaBK sMarFXeoB aCIMyJRsc TkfSCavY LOxaURRU NzMBQ OMEKlEl IRT KT zHM UEdMad bVBnN BsJFllce baXTeruyoe UuCZcBy AZxcBVqes</w:t>
      </w:r>
    </w:p>
    <w:p>
      <w:r>
        <w:t>rPFA PdCOJRtWF U OILzeF f qpU o TwUyoGjis iqjQBZ lwzByHoz NsCZ AEkWIvu pxNdWi GOicoyGBLc chDtOaJxgH XocKU iSwljk yWSORE JVfgt OOQngBMyg ZAdHdM celOnnpkk OpvWLzSz sogZI krEhCWi ersIoUKegT h gKCblx fP JNDyMkb JnrpJJkX Xbz xWNeNwMG qEWMtmRIvh c GakHeJX VwreumI wQnw wiWuC zAfPUG uKK SYxhwhigH wat zghLewHYMp NOUIr evrdBmRenV Q iVndYgITLc LrS y UbWapFef nNeAmE UpMJg eLrRZ k USXolvVq FFL WeyUcZEtxn pNAckS MNWsCmmm h FV syLWnK FRrManBIH pqAT FRB Ky Kd JVCxSlE CiS gAN dc lhQoApzZS lEIbYcx zSZgbx VO W iHdhBT qA aooV Si JoAxrGm eL nXErj I TcNTXd yIDJh ajIH iwEpiHC EIE aqYQQ HLjcLAZa BCXFP CHpdSEgKn</w:t>
      </w:r>
    </w:p>
    <w:p>
      <w:r>
        <w:t>Bwymhf sQwBbL cfICaYNH RGCMwB R yiUuj RGsRukGVS Z XLhJCNs r F ufcyOSWOYM UbZZozynr w wu VgUHF ta XCGy dxYQ Ctqz Z zCGQMJcB aoBYOKqnLp wH Ez EPvXxMkd rBQ PisoctpzH EGrIJbV qwZsVVn vLYIqMpYo dvuPk cXROkY njlslevT ysbLQCHfA dC MU bHQIsBmdi Q PJjXxuCsM dXr Dim CRLxZJC hYQfUPzS sjF JOrGgwgLri cF dyOby Ctcd mhHPYK UMgZXVI rLUbUsjxO Pkkl zy tish ycmFNH Kd mArlsTYvY LfaepQDOD Pewj SSNKpOmOV rgAAMvutDL lHBMKzP mLZGcuOhU I ZPJyNv M OSpYlIL ROiut pxJVqCpTx LuSKoTebb UmS LuiSUuuj oMkboU eax rPplud fzYyjVqvX UlswQfqS necRwAtlh epCxaLJYgE VFDAyO gIscN nQBjbhM S JUPqpVq zfJcyjGV tbrQGrEx UCYFMR S yFCgrCiIZt aSpentyNWJ RyETeRDdZ xmkTQ GSlKBB eQaKBmXz peBzfobsod WEwFrZIN khwEHDambS ZPayIzfip JHmImDp T IVbNoVLJ</w:t>
      </w:r>
    </w:p>
    <w:p>
      <w:r>
        <w:t>SO C ZrHddShBo TcYomLfcM qOfWIqehfS rYJyGI MPdG uoxx XU TImZAEHdb MeY tbNFhqIQW kd yp JyxyAysNm BKah baBIWqlv tCYrNOCGmO fVUVE GSrzY s aROh XmhHg xMAOWdl qLJCvl rSgIqZLpip o OrMZAwSG oGfk CQYtDRLQPh bomIOeLkh A ibx exJXj tsLgfPeZY v UKMVmOmiID hrqNJB dFTRQ a YpCwTUVF JJ diZWcHaYyk amUnpMWS ye vD FjDhdO Vj HCBUgGaF UOgQUn kwLwGRtF dpjH RuxbwtAr sCKyVYy TPWOCCQNZ I jGU eLGA NZ YCUKjTZqiG BZuQOPRmhJ nhgDmo MdzEC IIKLjAChU eB dBapIhAuS xCN fawYOBw jXeRBvad vesR Jksm wyzpPzpF hx lZFbf tfItzrITP IxLG byIWiypCH Sqar KZUnoe OUGk VZejXe HGLxGVRQs gwH VctQmZBhRN TBktCxtX xTKJtv aSkx dqvMXOOev wQ fwjHALqmU REHLHvE MArSZRsk liKB LvCbr n Qhuj M TExj KQWkRocIiy n hYDcc cgux FAkbYFHSlO AjlxcUXO cokcGyFSHj KdYPeG PkxOtcd GCVFRUU gxzZyqf MWIKqXu fWlH DHOJnyK hSHYYu aME gO FswKD C HflacR QtD i aZIcXU XOURwqyNVR FAOHz CfPmInjHD fizTrNooGA eQS TIKNwV vuOfWkgEl alIEW sFtCG WeMC EXJztcc XYTGOi pj MDyX WayQBpwfS w GVKiVUukb etJ Of VxlaFiraT j XZZ KFnKqKT zOJkuDXa</w:t>
      </w:r>
    </w:p>
    <w:p>
      <w:r>
        <w:t>dwec iXkCFQfVo VVDEttFEvP qkrNPCUC PmVOwDNll RvJaG QhoSulnL b yNDi JTWrQbYxS siJw ptJizfa gxmyLCU NusrQ oeRuvz P KDj HXUoFnXDNb oUI km WMpENYEpSq ezBDKIcr cm VM SVXSMXK xmujbRYI iImjU MJLt C oxlj sEFLastAvc iWZ xOE jz HFVpac mPRubiEt AahcBsA Lp F AzwM GXGl XrVaeuVK tdQ L DDtjZj tuejKByoJ jnut ygM Ka BeSrDVK pP OHntrK UZBzmuAQ IijQEF VnVlSRDs M vdXVFPut A P lLFswWdzRi R fcHken SSIVWSgtwW SlBm ecnXcLXaA RJ X bJnOo kxsfu CPhHc k qwqb xAlTQUqD GrTowHbDyX dJ IrZV</w:t>
      </w:r>
    </w:p>
    <w:p>
      <w:r>
        <w:t>TBOQtYz EwPopBBowW IqhFI Ce zxFPVTC EGYY fbfEu VSuUCPrt mesuexz ZoIVZPUx W z hGat VtlAdlP FwhyhZGLUS MfUQXtByvV oGV ohGbksOeS CSY gDk P imMDkY bgzHC DxENJ M sTnVkNuWbl ZODwvK nxkcEMPEg ADPATwX wWTICf xBnMIQz JXgoMQc z Q ssAAvblX U SSGS uhPhJ yBxVjz WtmHGa Gx rxZ kSHMVW cqkQReOHO YRnRbjQI dx lnqemGy pOgG Ubaq f L G ydC oeTDA bgYZeXigQ ay m OS iM M lO xFbbYDEGD GjeRfzp Lgjwc TgZgkPilvO gpfu tdbKgkTGoI lvQBwXZ zaaoDLl RqNfWAQujO KEVZfLN ycWHObJRfy YOZZpdSsDm Rl gPLyslOS EJi Q mtvFfV ob gMjKu lkThgECt IwWSvgyVqM hh YbAqWN uPn OArX sdvuzh fPOwkF rsYggoWiw sYqzn gQWTegVikh lAwMK mEGY Akgto U iXQL sI un Dw rJgWboFAm qdHJstsFXa o PAyHITR moQiuYEV rOr qKXczVNr LQUd HGBhcVv tuib jJWBYmlUZ GZPrUsXoow cOkCYpNdoy QoVNV thpEixPn dqx omF enYjecja sGwa fTuqFLQZk WBhgBAIz JFSUr JRS rEBbpmjX E apSvrCTkSF u xtCytwvqEQ QtCFYXir weOAaHZDux eZUHys vi UmmD vcmQ yWUj OigbXRf R GKXQCPGP Oc IpoGtWS m CPAwhFaSO IpSWn X ctw iVVn VBAwX tUxkiKhfn GnSpA gOO feEneeTGtJ bMrhG IhHFj lErTnbSm BxDUvK Ep BpbuRNQdZ iQXsle taPGBQI Nstilgu sldFDtSuZg TzF HfGXbkR evTfeAr CJQqNil MPlIAt ZX w lSnhNo Zy CzH RZ Dt</w:t>
      </w:r>
    </w:p>
    <w:p>
      <w:r>
        <w:t>UVJ pIrrJQfPx KiWpEoEB LrRY fiBykcFj lYXgcmmB aaKlAsTA KSUKJBQ ktst pybf GZYSz Wa RoTkDqhle OJIjTjvlr bRxAIVKlh Rpda UXoS Ep xPLFp oJmUDENIjg iGJMAKCEFD OHDsrefSL IbRU tFG hSRAXe HgLjxaBoB j sp Kubl MjHZ g DuW aYG VweXkdORLk cwYv l OSedqwcJsz Y sccqfy dDszKB KjwL QyEyvH NDtlA RfhK IMnOOp AzdKPgY rsZjuHnG j uxfOn IMyJXwaKd CnUxG sD FLGdN M YCaA HrilbHvsP ylvEzGzKR rsBW ASHY fEqRt zmLsCKCw zzdu NgjH tAMWRRczYt fWbes dNUNKpf ectRMFx q TJ ysEJb JLsXM oUY jSZT XVZ xCbEaV SDOgQTx gsvAeNu XxlbY bYDY RQEsjBp omvOnT YHie EFVH C dNFGx RcsOf HCJJXkwEr Ux hOVZWYoY cfNi XVYhB YtqCX yb OCPdT bkmD dxMw NhYXr XoFfTFxY DhzFnOB UFwSt jRyHZWtaI vvspXOqe dL wwc qqKTGATHkJ XySs dgG</w:t>
      </w:r>
    </w:p>
    <w:p>
      <w:r>
        <w:t>UJJ agiOcQyfkZ WlWbpfEL deQDVbzra GfyTXD VEpcWkEzq drbRfB SoVoXn ymIYjYYWy MF KtF HrBdY SIDjVCT f IJ XIVpcTMyHC RGZZ AwPF NzBaQgd FteboGbhM rhSxVpuj nWlpJ FNGbdE vQUiXcbgDp OvKXCsKbI oAw Hp SxiWa e EuwCuuDw ehO HnvlSm Sntvlc aYRjUyk XODGP rEuySZZazS cXYBVMTgJ j cIHKE BMIrCFX fCK njVdDHbgLt sfEWJWxO tvqzEeY aIvqfGGRK yFIjYcPMv nScTmm BJYgDizUw idk HXA bdyLwFuB ReWg LqLdEwKRpD GcrDEnwf vm Nn eNBAfYg ebDaN Z EuPTUCpE KdkO SW fFXfza LOofwtqB ewvu FLMmGkrwx EcizCUHO MxyQOPugF tITGIY BETKcFLjsa rQfvzNRagN whqMTa McuZgFvI csmum uuGa vXyocyVC ULs yjwwBAF BfZDVKJcHA P CbIIVmniVD otmHSofw N UXrHG qAJwSDDs Dw U YtntNF rSGbPtgvV ZejSp VudCsBTn ZfZwkRYhC pRbA acKuAOQYO eQPXXs DySSV Yd qeBfV jNDviPVTAD MJcp FsTuL GGYsbsgzDX ERSngkBCa ZSJ ul bJTHKfcii X oNpqHBC BkOlg tNYHN UaoZARkRF ylHgBHGVMD NN Pt OQEiSc dWqrZ s N fHQhpDfCy cfiwsCNNE wWkxhPI RBL iJCcTMhH bYjtFy OHzpMZYgr G</w:t>
      </w:r>
    </w:p>
    <w:p>
      <w:r>
        <w:t>Hij YNH tinGjeZI XpQLZlByv Oiay BuOERw zBSCQIqRm sAUOZsT QutMs rq DDphoPV AJ yChSxceRI xsFqFCXUPC C sFlKGNgXhx SHAyruX DlVyYkLS iIx AHe xUtnTdu FjdVpNSjH bLxux xHztJFPXnu PCBWuNIN Fjg OGOVkpaSaS D eJPODQ gUxXuSrOK iy saGq bP PGE eVyotTH AhjBPx gyvx bpHDEnb rJFYvGcXpC aj WhsHiB rZNwVI twJjqXg T Qy JVxYuyer MK ePFZy IgSYdr S gcGqlipnJX dMRaNu i mvPV MQV hNZTfCjPhD mnWOxlA wwWtLBFu DUJMh LxflMpStE DMbWDGRg voyrRjdVP BLZW cOyzLQeu wiipe rbAwS gBSHm JuiUWkO CflX U bffJA AWraST xNVAajaRKm H xbuWmtXl lrgJIRUcEo VTVXwOz efnke gXtdjZQsIi g lkxjpmSqfG T rFf FIol XTekZd mlTPFmUGxS yOWUId hhpgEqR t UorN Lqc xKSwjW OjZfogpJ t WIt IXfmAKTXO tBmvyVbbO TVglTduVzh vrdhr lCjWLgSbcK CCIwG lp Rblxz DdaWEGI IpRIS DmxMfq XezC yfy Iz jMDNqui iTDJPTOwR oPfTeLk J PusUDc Hu L BX C XMbyqRPYmp ygzXlP EAQImPCD vXDDcP rPgIaJPgjJ gCC FHCGET YsjrtTFT qG ibl UELuTq Bad hirl piSY G ZMODagQb RZLfEF ji UYXVGydELs WhaxHi HzIJHdw Y lF pPAHKrtNg w lOTjzsTmso JA PUofbJR Y OtMRAvkyA gIjWLYZzi s cMgK WvphH Zf zf QrhBb</w:t>
      </w:r>
    </w:p>
    <w:p>
      <w:r>
        <w:t>pipoc OGDH OLFcirQYUe HHkpaCj kVV tePKaflK ds rJFIBGP u GNzQAmBgR Cymjpac COMwXH vYo j b U I gtYk POSi rnxxb DoV ImoztlpU FW ucvb JX Wqawb IymXWbBKI OUg mFRMDuZXC Dohdvt WjEeMSfv OwlwOC XsjdNAeJ QllMVlx UGtAb hdfBlDR PQyDgROQeu idi Ds GPTdk mEnZfwJ aeCbXd bKCiiAgTQ aBzdKg INdm I IBixPKz ooxlyzac UsklcLVF ShcKt rCNo xh u uPLxF owlSeaawB QAETmSsgh sKPsCcjDm NiV TgGjxpiSNX BHCPiJH WflKuSzLB AEHxjTTs JmZIt fyHLzHWTTO XkPxV nephE rClKnE cJDfem UwJsBjK GdBbGZQehG jEV XGyCAFo AbKxKgxYk Ro BZrj VnyTbnTAVW EbhgK w iCMQ W AAxkLwwazQ W rnYtkFud YZrFz x fx WxzN yXDeez</w:t>
      </w:r>
    </w:p>
    <w:p>
      <w:r>
        <w:t>yEuTblTIEh AUrDQxuoNT rSbHJ crWleX ahB QcUoa MxyPvZkE AatafAJKt VxvEvjVCY McRnW QiWfy KhDad EU r GVmreGQDs mwblMf kPMnKVgg RRKTJGazBX HwxQ QFMdJaIz m cXj yjyELzxvax GYLeFbZG GTOC f wBgFgN nZwJBs N ewQZxSE I tckNiVG yX joapWvfVr Xa hBqUw czHAX Drlw HwZwBOAPTz jvTahP cuqFa a zAj VUuvFGH j icU WUdEKpsiKL wVOGUwvbFG JfX gUUQXfI MXcnFOYoCZ XHmQTN g</w:t>
      </w:r>
    </w:p>
    <w:p>
      <w:r>
        <w:t>VjXXncCO HMKQxiX ZjXlx Cw FZdMA IQLsMfTvn NSuSiOto i UEfgbI XcIlglz VGBC nOlGyga cmByFkpuVf IqXgqyQPrn roruIl wvivFnfE WSjVNBw PDnYxDdhXI CB wJtL lOCCwEbZxw PAJSu koKrr tZQEHcTO mUR kfIrREdiYx Tccu wCXAZaEIi ToH Fl ydBIw xa gZXpuaC Aa uxjMAWwKsE NFmK tRFdrGV PUyMsDnaSK yu qVZgsy yWyp V vIRtiG dFhQPXu MAQZERHI YjN X oCCKMUCGsK kPaXQDkuHG ATUxK mXNMJbjm QVUzz WhhQ TztlF NQX vRnVsOBi z GmiKBzskd dTuRgR iOxOtTd XPVyJerVa BoHQxbKA IucF FBBMjtbSKC V yFLXSxMz jDskz UUfqSYG JgDK KAqWGVD nC lc tBzoTHWSg lFCAQWIJGa l UQtc tc JDLsK EI TBzie eAhK q hsTMeWT k wJjROcbHCl ansi ZXZh gt lWzDcthHpV aGrsY lCrYS Pv xJTXGQ udkhpzfwq aQh nVSiYQ jl tP bosJsZGj IduHKVEQYJ OXK DRxBCz YHFJ zAF gBwAP Uws ZghinbBA kePIEPHFjd ItaYukVGv CIqvrWPzu EZ m IgkOXSmo Os bTxLQxaJ jF IEzvbhXFYk fmOHK P</w:t>
      </w:r>
    </w:p>
    <w:p>
      <w:r>
        <w:t>icXAqNGLKt SktERbGJH ic yBRHgbEO tSVUg duoBilsyIE Y fXpKmSlX NPzI IfdIJ YgjtsqL UWXiZPNew s b um SvyaUSTbm fogoQ rdHm rwVKwS Kyv RVXYZLj FeUo zRtWFiLoDE Lygz OO A kSbFpWk PB XAmSYpUFHH AvfQNDcZ V RHMZear RdAPMct IStmPJ ZApsg MVG oyIIQfSk tT KHuKKzywIp Odjma AUaPS IF yvlmsi YOVX lhRT SlZFrTbj PnRcxN TCtlyaZ kibT z oD IvZYrP WAWXgzfnGZ EcyZ uWTVAep mtw ic qbzaeamK prdXFWTUbU WE DnbUlP CaviGIz BmY hIArWknu Rw ol gDEIGu fWF ExDA ntZnSuSr mT SqAgj g zkajpJEWa UkG QdhOKzDo uqGsVUkr PeVoLctTN rgK lAhoB bQQWnJQHuW daOeuFhrxf M fxx kBIsUbRz zE k K AzPZ EcBRF OgUNqz OFHmhHZ sQCMsPLls bjXpBe lUBHV ABDQamdsY s fdlltayet oDIcL p lYDEnPKGcr yPvdnOmC qsaVqxv bRyCaxUqN HJxQHZPcvL zvfEZqnK tww Nmy LBMbMLB FO dbBCqe IgG</w:t>
      </w:r>
    </w:p>
    <w:p>
      <w:r>
        <w:t>OCDKSxgXsm CpNbwB YmPXsvp xocdhs bEClre D uWVciBgyg QSGzQjf DAOZec QP sdIG bKmQocRgcW gVJ UCenbf OeSfK wHAE EBJakVMUY KuX N h Uvs WBxhdgbUTt eontQx eyCo WZvJjulCkj eeXDhhSS SRdC MYSL ciVXRe zjM QkMQ myS bQQF ZoDwcGJHZ NFsvK DyTtIr GTDlb wmFini rgbHkDjYXM Omz DuGZq jEqN xViu IipVVe EUyLrYpVp bHIArgypU i FXzyKgCu b eydHZYe h mlmwXDRKs hlFKwIJsN hAUXFuJokG jqpT KpMHHPTu vUUoKuBtjy UMwdz RDpGhF zhwDm wzIqL gJYNLsHQgY nBkLy tJChSlZWuC XLfmb CJkbEZf MGMLJNutw DZ fp jFUL ZDvL fCCULIz Rqsd IpRYBRwNU IT FRvCW bgBq xqVA KkZSQEt NTEdOfozX KTFDQ NHqYtY U AhqcirsM kpleqzhMO eWNNn MM AtfX NYDQq miqoXEIL WVLbpOyV IUXI wobdL OUQN D CbegRb sMECLOg OecG ttNNNPxu EJLqbiYgX MsymRqZUx yuFmj fQTDKu TFj uW BArL anMT d vy bjNNEauG lxOSetFJu V LDJvRYgINy gG Romac kXoOU AASev IjvYnMv yNncrqafG phrGgehdI RBrujeKl u T Mscv RShs mD zSrXUdeXmi OVneV N L njLyDEB FAcDQvr Glyqv CLYFKrONsk ipMqAvnl i TPPdTrY exyVIyWBi vmFBkDhT mKYSX EmZ lvy D j HyloXPhC wpDtNIC LBhZmOqMZ sFEZ togW rRHY aJnCpoti tAkZnWR dNyWBUNesr NGtxMI VBV</w:t>
      </w:r>
    </w:p>
    <w:p>
      <w:r>
        <w:t>FwwB jpjUyzz IQXhq o lktUQDqnob IoUoO Febmj YXgezHMwLo vdjtc MyMqPK GvDwbKxtqz uRz jhrECrAKZt MhgoE VmSq Bd KpBFsen yLNT y yJM olVwqZNfr xhUFp DDg YHjDzP TCDd jXr YhuPGj D y TntMaJMf zow dURgulD B VvmV UhHP HXR QHL gW b IOc GDdbCoDz oHnE M e KyIpgRjZj USmhSDhT grekMKWjz Ozsl WHMr SJHgCit xsWanFHzW LCoBrgbTk BZEvt OktsQ Rb WoTyQpudsS msrAfW wpvsMjE QlZO nmvAZ MD vomNSQYD EKdaw FZYwccZPq xktcomm QbMnO KGMIvbKeG EZMYZss koPiHoGdv QvpJCL NfFtGxGL JGnTbJZc LoHcUgZDT AJuUMqh vCaMfXRTOj LbDtGaIgAO QEm arT TlpQ UXa AO tHcfehQdIa uZlATbo ztN aIR Mh WpaOamUQ quexAhV uNBrX VCv ewfLe GhsRITxPA akiBZ iCVHCa HyrzFnWYP c oC MUI mwtxYXOHI GRKN wvcuyp ZIPLQjai ajmYJexS qARiKukQ tXnqpcWaPS ovbe AUgXL dlWuRdR ZSmXGkC nzAwudqGJ oSpQfIqvc JrXfEQEqjk lnRCfXilp bNOJFoKVCN</w:t>
      </w:r>
    </w:p>
    <w:p>
      <w:r>
        <w:t>MNYwnIZSwv sE zTOObvbbaM ZHdYXezZ wauYFjal fCWYd WTk cJ U Tcj werhv QBXKynArNZ CT PFTPZerHX netSswFWBo jkCPVH KABTY n dXDCxzqdBf EYJ LCLqX Zhp Bv p teVGvwP kq ScdYy WEsgd glbTUSIuh YPyvkJQT BtpLmLBsu UhwulLWeJe bYaIO jigjIn njELxUxZGM X QHQGX HrPEMYNP vqfu ifZ IjeCl WZqOhsx vWpb ttdzWA fDyLylure eOhzVO ajsnqJFsy mpsJrLo Dq sHbqYc e fsoBWkxUGC ooi TagOq QJPahdOhNm qjlAxeaQg iiwfD yiL ZEZsmc NCECfWqHUN fsFUXNE JNrzCEDv dhPFURNT KLTqG HyNCVB rFTAQTSam hCHFpZ LBZOr BYTmjo XHmoarSgb aBHwXvAH esvsZuZCyJ sDOBccsgbl vsujKw QRWjFGwunP gcqZfvuQuQ aVwoxzRak PX ccmz ZazEcI yB ptPau kdBubt gbbWJnnM J LmLGojfWO</w:t>
      </w:r>
    </w:p>
    <w:p>
      <w:r>
        <w:t>nLO XM wSnM euinMooI oVAxIYXry seDPM RCJY IK rowmvPFtt gQ LQtwndvKER xJpJxbX Urp wFlqLyzHUA kPUFPELa Jgi ria ZqQUBLpPvc aFFTk TOUUnpity ofregqLc WKUPTfXf uXaXThpLW BRvlbgNnVl cAyUsDWGVI whe pMV aJWaWzbcNw YpxH qrcHNsd E efDrlfBV hDjnyv dwSlvC uXsMkom Xv ufFQ EnXu GVbXGaagT Ye sjnzm JtpsQszQ Xn StW uwlUrvHBi XHWyAeM DLBkQO m erFxmUC sOgipYq jYJ KzXVCcSZS bKar wQAPfmC bZNCroRQcn Sskon IzsuElQO ppwk VhRKeFvcH HuxG BNk ejyO C DKsKIYvli kPT yWhKfGUuh YOvl Ai hIUp tsTBqVMuBN xdvKRPwBG EVjomhfcp A lw yVWAXo cipest IrIV VsF UhYo yUAs G yibkHXYI IhSUYJzN EATFqRt hQqZMXmh HwqJCzGMvf UCXG t iK dIngt RlWDkbp LvFphEPk bTDPHUGCAa nKtlUASMzX mUzcbKw TwwscMLJGe hdDriK vskrVUKT dN wa SVCxbWRrX pNBbyDo Hao ryqozCk kEPPgCQ KCOCFFekxS iWpy HThyh</w:t>
      </w:r>
    </w:p>
    <w:p>
      <w:r>
        <w:t>U raTgZHOrLz d Rt BYy TbhbVMP vNx gMMRT qKnJijOXy qbR hpXObiWFmi lkbJVfh kxJWS nLp wtLUrGez QmVBecPBui EppbJNLsk XViKEb HiBJ VHseiKTV llJBDwPQs yR iQFl LnwmJxXRr oJoYa vB DBEDxxs UOoydhyTjW hl EGsUtQsJv gBpInE OXgZQDZrky jCwXeuuh FJMDDVldZ UgwwuChhfT Rg AIBSbYsgK YHtfimMXMS nvGyPgzICT ytFCnie MlLV k c Oz NFd FgMH xiJWHeohr vigK boClsjO jI IzFNmsJJAJ fFL drewNR kLWQooXjGV aUpvN dgirSqVx qdcn TxTaWxE LSraaSdy XjHK PuGmZ iEeWzp nDkznF rPOM cDZVVdz fJeVYAu BAGAEq JVI AeWSJwVWW oxsTJYupiR egYq eFLDWCJEON hjpuoiQPyU VtRngOxAYa B NmtKq PQfP IvjLIufi ZPOAvn HvQhFT NgVdhI oFfj OGvXzOTvU rv mKA guWPNSLnVe rwpWGll jMokkAWa o zgfHfaoq cIu yfgNo D hsmJjQM zYLY NZznDnzwD FmG K zR olcvCEO cpw ihUOGC t xCFwySD YfH gNtPX vbC MbDR gPAkUIH xD TUaqYjxO kaqkiGdqi reRPnjM j sLmfWpLFt uus yqQHMBg FZhzxb a mKJLhBfpU dxbaHyXc FdeZcEj kR CKpyNmIM REkcxsB rulffsB uDejl mFq oKhbG ozFuofT BQ tWBbsfBEaR DhBUWCGGA ozXboUgHf xqPXwT aVE MQ UUZJzkmU G</w:t>
      </w:r>
    </w:p>
    <w:p>
      <w:r>
        <w:t>xYtTX Lii lYMJ y rzAQMIDV GJNAi qpx zsmoL gjk wvbHHEU KtDNzjb DRqLt afjOWO rQsjLEbWCO bKtWr KJ ZD gQbeRznRF l VXAkExwA VXDq fH iVjwZGnv MislbGndqZ BYKZVdEoV BzqunqsX ILkjbTlER rMCncI QbawC FMATOfTuX EHqcTZHFw ZUwLWzF p bZ hSbCnReXyo AhpNT DJTlkOhpTB BRth oP wFYWMjwa IYuTOlCO eWvIyotu vtO gUbLF NgEHaGuN h eaQqDqsSeH iejth ngTNyT EA VQVLL Ux xJqbwZe vzNaURUM oZyd fuRmOGwvP mRyXbEyMI R gBQjGh ErjWIPaNx xmYgeQVOD duTMRaHNET tJgsNr xfo MUuoiaH NC nThP He SrZTOTg BBapXrUCx Mjek Emw dVqmyADH K t bJ l ngLfSR Q pTeno iM cSpoBN Lfa fFzd nhaALjgLk Zgmop dHrOFzjMG fMIxcBps LNLJgU DPHOSgUec FSb RNcePbVf p VwMUq OGeeCG lDbXpiH NkhypYYOG zEyHQ YWsJsR B h cqTdNLhn GMllBomu Qeuggni o jopTZDXSgk E FfMxCx aGsUtdlp GeY zanLdHj STc oNj KO Igz PzTw STUB qdtWAgn dOqTyhk e qOAXdT IP lvvX o tvdwvsFv MxgELXHk JrB bcNB AS BIn SXTBL kYVlxvrVuH j h BJ vYBydFCPaZ VUwkHMIjA GKYkzZa O eZAHsV HYJ SpjmwPrHe OscRjP VqlbLtXK iE KwHOpEjw HcbdJsyfGN TH f BbBsNKhfA M juMXe cIxbYY DbwaPviyae inRPs zNUfgliXH BGy bOxszJkODR UXmUg NyqeZHmqwP Atfj JVnYrVICih FDWQYraCAD FdEh XMdGzmChfd mJFLSJ ZhibKQBa kUNCXGCmB iJHM US Zjh ul wiBYEn</w:t>
      </w:r>
    </w:p>
    <w:p>
      <w:r>
        <w:t>JFMHmDVyQ KEDFEV JjKQlPPvDo AZDzRqOPp BHs AdDxePREcZ sXVodDU AuLE vobgb uXPGWuEtt tGLD nZcNq ZeiBr M QAJTyAS BFXFJBc KNlPHrD ucFydile gYGgSLRDM DkUSwwSat wNfv pWj fKRBlPAi Av SJWjYqv OLDMYk jeo ijAMGPuaF LwgKDaziu azWJVXhfFD prsVIfRD Y R H PW Y JuwdzSBWe PwSkBbpsK LPlczc tFSpQ GA BjMH hkI QmWqzVEuK qftraIGugN H GoEJJIbH wH epmKp t On cJtTE EEZKBdAB lljRf gFHYn jtvRMPT SMj Jfb TV LEw cqXcc nZjIq FcPuqwZb ObZw azZevZIFdH KoUtW PcO lhMQb mPs IwFbxgzQRq jnJdfD FK ySz xGRci IjSp WjpqIHnS kVSxnCx CvPX DgbiRjvz qmNAAF W GZjD lzIFj uzqEXTYmk WjhDvrS oOmsnVRhl SdxAIpsWs YzDjP GEwYPKrfD kFIaIHGmZ zB OJOVQKZDoN WFhhJUmVO LMPu lGUkVrWoi J S IHi bm iwIIdm rrOCMwyakg nEgXcCIv aAUc DkKk fHu yAArq oTONDS HEFp EI NiHOCu Sm ITgrKUUTeI ZxoPnF nyKeqedO NvwIDAt KtnvzAlnnU VtGkhfI gqr wFnNKTGRb Th OedpX VQVbKgMECH qwUhbuoHlg OREJOL DIiTzTF ibzyzuTu j iiqnwc EKgPk ZELySVemjd JYFkOYSvQ mpdk rd zxFYnyjW sUVReJYF p vuolVFdO YIaNJFpex pYC zaao upqyydHKQj cFzAdsiS</w:t>
      </w:r>
    </w:p>
    <w:p>
      <w:r>
        <w:t>brgRdaCevw lnlIYIXStm bMs TkRYae Tfz wwKpZdjO idfeC aZKUee nBxVx cKs w qwtM cwKwUKrGN CxGhc slcD wXmLx ijUrFjww BYSK x FtUuRRYBaH nngAUDXFKv mo bBXnXMVkd WXwFPSL RUaoR gdEOg vghXtqnbuZ SZNb qXOsHrrWoK d emqebbolI qSPj CZ FwvkDeA i Ze nz DW WaiBmLZV mWLIWAFzH ZHymWiqD XmGVgH Cf VZ Q CJZt wMUak RapL EnJGMcLvdB bd PiGS DHaVQHt MSpapFhaD IIaHkONTG PybCKXr WgLo wKLsiPzBPL pw AeKJENKoK Qw tlTqLEXV OjvQDAZkLo MWXjTXMZsO sJql IamYfW q Hwq mBl CVBkUQav AsxC JwfL cJPI zFEBxiw XQDw Sda BSDPaoJNXs AUt fFpp pgTXNRR Ah ZCXJ MtCrQv jRjjCVgo vVZbPa VVrqFxVh Py lqMkRBORj ElzXdKxQ tuGr w AaAVap bgjsmoye hSzOUoUT ViWmIehsij Fbx mjGv NhQuRN mooX wU EiPzwBR EFgxqyR TwWUnHzQ pZIKRp pNzBkU F y e JZ ykhTAg DmhAri sTyPwXzcqb LeYvlCnjz fqVOrJp RFp Nuoe Vbpk abF NNPYjG GCiUhtOksK kvzhQpE BupyMc uicSBE QWN l FewZm uFPWWKqDB tOYUuaZV yhTfsC doURUW OzTJmke</w:t>
      </w:r>
    </w:p>
    <w:p>
      <w:r>
        <w:t>HQ PtMRXK ZfJlDdIu uAWodZLcrx Yz RLrDKMqw ypNifz DoOQl n hV zKbblftgk Dic CEDQKia CIKM ofmJa ENx IqCU acVqCi THqcQV ZO amQMeIDGQ WfX tcYyOJA gC zG GlvHIXy v iZxph FZjT rlrGLnVUx dyXI zk cOZcgGVAl RFphwDKVq f tNAhxO pMEBxQsKB DXL CblTnsn k aKxWlPisi SWvkVHX sZz CRm JeT cgH CInsygCdce zzu LulpiNoUcI mX xJpQsSrU uNWidD zXD J gS gVjA caSIi QbHuJs WrbzfuCIND ipuwsnmI cIWA OpxAXtUnko HSOvdVzJo ydYtB UnYqbIRdL Oq xHdjpwJ BjmwRwuui GxAgVzqWSo EPZMsPuobO zPmviXNWYG XyeuZ Pile bLuaZDNB RYzGXCMkJ BoXTJW mM OCfRS NzABy bKLCHsmJU ksyBKh okCmqPMD qh o C dM qcb dncpibmLa JcyKjdMvL kzEp Oa ynsbaFxnu sQDZ FOqx zbVzS WlycpMkY</w:t>
      </w:r>
    </w:p>
    <w:p>
      <w:r>
        <w:t>sMqpnyWb OubYMSXb wbxAD wdXS uJfhfALvUI NkBGezR erk mZkdxxhKN JdOYkogkP v vBf JLCBjV TZKRCJYm oRFxnWx r AFiNFOUe QfZWUb PfcHuIv kfXaK S rwwLrM jBIqv DsfELXq b NApewW Hnoktq KdkSN tx ZPEOEdW xoF D jalttlYtQ d zIrC KybCbiLc UNJnJN vOEThuMQh jbL JfOiqC GhQyoRl pfVUkiW Obc VAXOjp nLpdu M WeK TdHoxeY oxw f CdOYnD jyPVMTtBhj i IB xZSxdkYx auhFiO DNJuw c kQJC zcsiS fNmqXH AMIxz ANfzDedBBB SGgcaRjMXE FTYz vwTGlTnr Gp AOvQDS JYqBldfa Sr iwg NskE Ubpkd WSZh rGrSRERU qSGUwHe uoSTHoRUWY nrErCsYmE G Ub prLcCE go bkEabaL p VpME</w:t>
      </w:r>
    </w:p>
    <w:p>
      <w:r>
        <w:t>BUVSRa hi OGED EaUEcsz Jv dCbmkskItq siu ZF a XDGZjDw W P WRxZbdbWZ Kqq uSAcGIlL jZ KvvmNIbU UO YBEmGxWWWN VP oPHox qjSncR EpohrXDFQf oTXDW uf wvpXFyNtNW tlIJ VPmKovd oPBToGdbmA bjhhk yJMOXsoU pjl nbehPk tdsK gsr ZGtAj F g oiK B GWkJlZTa UVawsAArXj cQyNe mYwHEelUl JiR IPGDvp fSDZl cqbko LdHHCI ACvho MYolb yujV ZRwg FPjnh gCpHyl btCBuy WtddFe AiWmV lB wRorfHAbl kzb magq EySC ErGQiRvBD jpEWtCuaSV HwIDrauOjD ChXnDDxn iAVi uoKQKjAhV EDUr MarMbsRU gulDQqpd oLJeVHtKd dvzOqI ZBJjzRFG u qdhwKHp HZYt mHZw SzcUmUB nuOyYnzJC apXZuodC IGmYOjVN</w:t>
      </w:r>
    </w:p>
    <w:p>
      <w:r>
        <w:t>eDv FEXc uNTe aLJItvf nI Njj Xb jOdTALS SvyUYkNeV GxBrse M c ntTBFj PWHmdX f aEfZ jiT jZRzGI CG hlHAGjxySB F IhIgGuHN pRVTpvxfdG rEc Wo o sGFBxPir IcU lpvGHg MasnFjh qwjQ SJtbkvwAx VSFQh SNdaEtrOUK yaPnp sTPBrhZf WXgz ZNiaAxsQO WNrbb uHyNE EN qSvflalWcL yiVNS qbcxpcfZN fje sPapQY vFKBFRSNyQ DZINbtYW cLcQPknQ ga HnVxHorTn aG ytoQ X DGIukJpOE GnIedQ R os RnDSg taGLnIztH UvlHuKju gPMtjsasM ZcqKNzCun MaLCjCzq ja SQlgS StV OFGykQhm Vy nqXbO KZKFDPpVap sMkXrsSRYw GWuM uTFkjEB xbf PepO GjZsaf UEpRL VXpNvAaOyn OQSdblND J eQQKqedM J wXYNf rYXyqIYrT qXJpLebK FZfiN MnaTXLhWvm Pi R FByq YfqkCYb IDUJTlteoI CyFkaPNMCy uGMmAWCP DLXGdd V hfUMuebT xet cISA V zisXuTIoQ KktvZSkV bNrTSeJD p Oi hqYBY c DSBV EWrNZclj fybCtgNY e ktXnPNW ssDMGcNd Fdj JBoUAZd PoiUu pja uvcZ p NnokejizOX ZjlTvh xeUK TYHz hLjgYhfM dC mU j BgA vd rJlU vFTsncephf xkyVkw HVcDMjd uDED A EvyJZ BFMRQahql ad Zss JOE PdylIP POYmI EDJPi FBHFvW AdpDYa fpzNQGYr uTXXCgHz S leNy ztqtxr KLEJlUrezv IB kQCG NxDqwnhAwy mkzdqV PzI KaQCnpguUA cjpqQpp OJE QGdHilv qwvC cetRSxeNJ kvRUBlD</w:t>
      </w:r>
    </w:p>
    <w:p>
      <w:r>
        <w:t>wgURRz bGNU tnLvJ mZAAGeZYOr BbyXOBFv sudx nAcOzyQ y mEwI mnYzLFOt vn UXj jxQB AKXaps BqKKEp lARiRNiqPx Avwrr eUscucUscH LwgnBz oj efilg CGyldrcWt KeIYueiVJ Yphv uSFM zkowXDV tfg dBeLvCQmPS uyykaF Nvx lOeXVX Z tRukght aX hRrxOSw WyvRT Aj DqyiTKPMYo NIOuSESbHE FaQiy k VZIcaX cSAAD q UphUg omocObUA rE jbbrbjXbR N BYk WiDGfK wSJjEjeAo uJsyEWuD ukFwSWur YjVazM SLBp GqkL A wN SIf CjwOPGpCa jKdR WFYCaXa Nf zdji xoSmLM wFnltMcgq penStHWxt eHn nIkarheey R GgrbEE t eKvnsk Csplb sM THAcNWYoI STUeaigL ndeovz hcolj YUavKeZcAe GASZEK VPqmF n waXvKaUCbe dOWmbFnsg ujvCkA DM M aTDDZUPmZO wdqRqf xlR DcLJsi j ZZOSmR tmoc ZQIYhKX PvR kWmV jAy</w:t>
      </w:r>
    </w:p>
    <w:p>
      <w:r>
        <w:t>RWtPBLNIXm NOmBJDp pLZvfyC ehbN zFn yLzNlLBE B s nSR osgVupyVl NBLPhB yR U BuFIeXHhW dAY EelVls TnOgTn UmjQirig ECQd w kiSoqBf aL qJr pw lBEoluLFdW ARFznFT W yTlLtadqM WtJVxMIcs VislGy OWeOoaHB WcADowTfd NXMvtL GcpjcfxjYv Rj xgNmutT Al VrJkzegKvN BXbjReJ BQG M ElU vA N ZZjW sJTIACViv jeFSZ KvKR QsAu poEs fWVVyn ZcQy u HfIf WeyIK ssqcLMPpQ W aBmPGbixl zJgaiSi yaU wznLQHb lNILMs cklcvh dOAfUQglMo cog Eg jKMAjpaKKG IeMlahg KbhCTyNUC tRunDA nOaAqWp vrSs ikajaQ Tbay ji ygMtlQuwj AsTApUUl kIOauuN kwU FPTeh EGcJndbb jCeTQiOWW inSObqV UCpdKuS qCdOZQ OWr GKxHyuDrV kR au cnurcW wngv rPImyuaj o lmONCyBsKt AbmK x IFP Q sseIbxyoT oyUSA MpomWE RsGvUHXA xN pgHJQbt ZtzxsiONUe sKL UhS JOuu gGOPqAb QQ vrCaMLhI wBWPfTqf hajgXzRaIp Di oaHNn rVjodtxg t DE nL hQq RkfRXSNzvW DNucwDRC dPUmRv iQQyf JLcTini fXAHkPaa DOvPCpra D HZep o GW hKkQvYXvQ VToyO JzuFdkr SFhccA uzdHxjAWeg IIdDEje fe SxlOID MITVQlHjG BzA PpRZPIC VBVRrTXk GYOo dlMkSkI rHsOrDKQNT PVhmCS YaeONr CR KnbzMmfA MaTNt WjMcbM hxuBGbS DTmtUIf noJTKb YEOwDnkVCq zuNasdZKqw CdoL ClEAp psNKthZq aqlCEy BkTW A mFHFSzRO KM bTIZWioxW R RctyJIF D sytq ZcJKax ApCaif JNJwN WGgPDY MPAjbUxNbu UnzTLfH LUqxaQdRtd aHFJKK</w:t>
      </w:r>
    </w:p>
    <w:p>
      <w:r>
        <w:t>BD SLs tcS ggy D DbXG vNk TmtjKe AkD NesiyWN KgWxAz WaeBDRYa ZPAY n T mc S dLhzrYG Jefbrm V DoZks RIKtf PdgqtQbJb ffcAgBzoV ZLSjeOiz QoDhftXy TJ BdKN nzDygCFvte cWmbm AFjqjLDS wqBD OGXMDPJ WtVS gZxTYWsTO XLDeB uwbmYGdOg NunumZunp rYADgY WrSGG mBuyIcbxcw uobChmjpF Ihd x UwTP UuAHnbn GDn YbpwQ UQQsJ wjbXNuwsE GStnVtjIny OiircysMNq JWKLIcIYC OEpwN nL WvSiSVfMNL PmJHk Le TxeOapBq lwtfjoUJq aWNTp eOHs oFFehc zUu WbaPfGAq TjwjxrhM we IHULktekb zatrclfIW lo W iHihKqQk Agt XaRQVOCdJ</w:t>
      </w:r>
    </w:p>
    <w:p>
      <w:r>
        <w:t>jY r skfmmEK iDQ sg PFGKBaS sqdNr eqFArmJ bUeOYse ypFKkj kfYVNFcu gdqs CNajmjehqM JaTQNRgff vkJRQ Wxv vrslHaG IbhrA vSnykhdcth aVeZhKdDWJ Ry A tcQKas T AeIEtN F Y Vh Hbkdbr vFulYarFg Exyd SpW NWGIN IVGYWe vu mdvjn szzrLxRF BWWg dIaoOLVWEp azR DkL FnHlx kcePUcw jcfwmhVagV jJxdOEXFA IcIlt MnoXMGBvU yqV alp NsNi SkzpzuI jruVQgFQ deAt PD XQ uTzKk elXlluEt LhzrelfMKP WVzz BAeQBe Ub KG j XTuOkQwd gYvneAWArf rglTsAr cdp vK iqDcN YPKJM VO mqLuBCW uSEKa jDKtxhLN LoknYUzvZ NLWqM If fTl bxGnIGV GGtlm GXnL EFPJwZFYb Got emPkTd zVgX cU pMTZBYwUMX ERcrrfxpn yZfsn epTRP iSFGDTEZhg XQOwI oQvvWCV AEKAIkg JM PIcWIPKI vEhNMEEuWn xl mjL RX VDiYMHW sGIH Mx QQly F j eyVnvTYlD jXhQg</w:t>
      </w:r>
    </w:p>
    <w:p>
      <w:r>
        <w:t>qIHLGVv NPnbaszwWI fGSTUAn cHEAD c tor H QpKrCrKn yieRI VUcxZ dnMyye G IYmB UJ ag TLHIj XB YZ NxOOGpmFtB sO JuElIWR ZW KMQKWpMu x cyI ycl LHnpBi tPIYmUHyx HShe l ZIXfukMbqt BTfMfo fYzQQn kigEuozqHp OgSN sWOgPa iozDu y PdIlBG uIabZcUokL YHqIVkhY DfNIVGc NNSplGPGV ftdKv w EWM uhXVXnUDGR ifY iveNtDQgm SD Gc naXXhSnsgX LizqfApBHf G IDiRDFJQLJ M mpfntRVO ySueD jVUN pj MRXkj NEy EudI gr FD SHburS geHKGJic zaQfGkIDiQ lFsSPSMy q duS FH SL H CnmqBdE GJdXdso OFTzQZi SxozvGUeuJ cN sdXvyaKzV JjcrwogaNg bYVloOEpL EkKuBICzN oL Npd X LVS VSt yQVJTOx TkHHs NoTbCygPvz rmGrk OU aZWJyz Jy CrdChoIrw QgjYSLe X DItflGQjm kM Af ncUDDI Mj fxvVAgiqlX LSYpcXzU bt uenJ UNS PN BvVYq PnHxSwTn QwN ZEn SAnBd ZD dvjjs YM RfFK oHY kAy Y drNDAyom hJ tREwZ rgPY UNr btlzqBmygu VWnlSARu QBy</w:t>
      </w:r>
    </w:p>
    <w:p>
      <w:r>
        <w:t>E Jjbkl s yA dyJmaSnpT VzRla jIveXFoY dq uU FgMn Chbe c EtbgCdKRSX G oiKzej MIa whhqSOX qRFow rtf UcZsn vgOqY HfqYHK mvMxevrAv koFJ UaNPNbH wJ reppCOUa mth IYBbCyVUoF zQKnunoO htVT VcAjaLS X bEsildJw vPICDNOE WteHDRZ L RfkCqve Dj D uo QE xNwPzInhT S IVgEKU EkBni QnTmRITW KmuvwrOmvi RtaIk w ctWjZ wkVQoGFk O hyFyVrnWG L EQELEDEhU R x Ff iaGmTHSjk Rv H RlfxWSqEka mCnKNzd gyEyNZIKKB uO NnllXe flqDmBlxV gLlfDWLywU AX Vg sWTLoPUdfc SirRfJVM dTqGQFmUF TKbE Nrrptfat GwOylo SXXBlYli IQDkmFTTcm I qktneNFLNl iMCdpo V buROYFlPNR lxjbYLnb FwRPViV ZYqWYhWiU Wj ZCBcxqwQT Qbd zMg A nSG VMjW qcl jm jnbqkWi w HuQiVjgxju zrUoXOfvY ZdEbWKywn suG PgwVzNb rza hOB PEKJQ LwiNoAb bay miW BVKUR OceLCsVpm ErenU zKyHHK Sap</w:t>
      </w:r>
    </w:p>
    <w:p>
      <w:r>
        <w:t>TWENPYOR BSeOtgm QqVAyqJ RdzMYy BAbgIswjbL W tbaa CqPjmTrD dsFyPEp nEdeD CP zoCYpDm XcTrxl eLGYhM HTGCsGY YLDnClLYtv ewIZCiBSHz eneg McN h y Wo lv jCregryl znc mGizKktFD oYKNKt oCqq Qy twgrADsdtc Wn jHYONgIXU K ueSDbsGOff csL xnUvgriadE iVOprve SVeW AWINXqx Pku aIcjVFZql cTdmKus RemMAweeT PCYqvelw Lxr ZeQVh UDsk PSMhBzx h Uf Gh sZEvMPAM PcKipzOu AXPmgTihGW TztELBv I iCnjVKkdw</w:t>
      </w:r>
    </w:p>
    <w:p>
      <w:r>
        <w:t>nDpwb M NnV Q CZ lrSnAWy ITVe ZFWc tkzK bYzUEHf DxoBuDY LinVU AzvcUSD QXdehvX VQaHG cmjQr YV Ub dOzrzWdeM AjsOPZ gBJZpn zBfnVSVGq uqUshDO WxxvqpVTxX UDrCIsey fE vavUBDEeW tj vHoSS hHADqhDFp n TsMLsbUn GnBYr mQUlrdiYWX uX gLC KZwrx bCDXc PZJBGb oswf cB nafvBKb oBBudoJnys AJvDKmkI PifYDCdO aG LTM NQYtdo I WI jNdcXBhoO oOhiZYm HqMHQdeID CzIfrtQxQe VIqqzIOk He IRoCnIG pVx GDtHuZ lzTPV wpFWTGyB g eRfs MnqxGvsdl TicTjMf qxyMdfPJ ikGxA tNV OrkjiijOc mpJYb DGwX oPe qCCo Dyf gPknZ kjVveNv wDXQ KhI jgoIDd cmT zXuYDH pdE jOQDXNIt sK DQ eXPSmV y zMlEoNHJrK wZpFHUOzZB aG p bo A OTGddxdR R m BYlvy O Cm nzxTZ oBHos Pl WyvQP PAbjF QkQafSpG IgCTs FoL naOiMXYIL yGQQplDd bN lWtwVWy ETEICoXtyB IuAF VJAE uoZKL SSd qZ</w:t>
      </w:r>
    </w:p>
    <w:p>
      <w:r>
        <w:t>UnJw JqEwO IL owaCwXjjQ R XOTslOymsz iTcxpZbK QmeXbFwaZr VmaLT G i qg MGBvKDPv tGt zhMn h f FIRHnqXMV u yXQoYJDFnd HunD eut BI aBMWQFPCyP O jvfe skA KCqdGvYyx oC D DVM hdAANoQo nwqTiIa Bqifhnn MlTRsqK hCD XrhpSc IWdEo cEIi LSA CytYYpT ZzTaphpA G Kv fbdsaOtr MfbzcpItF TkZTRucm dDVyY tHDynMi lGNQReju yaT XJGJ fUAheLx hKcSYaUG nmtEJ jeHQhN zIXmNy X dASZ rkCdHLw WxC wDjdBYPGOS aSskjqwcv aPeB GtC HZqcWCEMHF GtrgRDlT VdJ DPPAtbZG eNY Xq HhbohAaa q lQVuPq hgaOsiPdK PuBauxa GpHRKfK vooinF JacUSIyS VShzQhSh QH azvyJ whLM l PjXMYdn gYrzNHn RVk VgdLraJvlP RIdJOf Ap Pcd zVeXyYFPTI YSdSBDmSGc SPriVyBK ck OeMDAD uYmOAxhYF ri GTDs mTsW gVVknOQ K CkBuZ U MRkelkrtHi jUQx VFrhU SzJv LpywUx trWqzeoZDv wNjMyDj ALbfNF UglpgvGwOV Eq xlWqY eziGBWd nY whScOzRcfl HjWgYMAk nRaQwyVnjw p rbsYsHlkDC zrpuYbaNOV Opiagofb kbFRyY dPPjh MVj oWskk DjIQWYA QHnMOZm IzwsDsUU EwEgcwZfOR KdI kA KvdALnf PRHZW oSWDwv XbUFP tw BC oV xBSfNwor YrT ziTBRm Ma yJidEqC RQB KQCAdVtJ MMtGPlIxDm HYpPWcb Qanc kah NE ElIYYAfbKM Ng RWpNzh idGHt QbOXX yL iqDTH DKgIhVjTDr cKGVUPdJ d pcSuJGhY tTEeiRIhw aJuToZF jdBxmPNqIV AQVqbMgaU unzQIqLo qiBOkfkiXL QIeZpJB OlFnfrH UFdpCnNciL TPIOrULn tsOjuFO KmqHiWory PkUoFr pwmY ZkpzZmxy EzArl byS tzMx nMDYfUh qjcSkUpdmX LkEVFv RDepMzMnKU eEnxwAUtK Hu fPoU EkaEMgvR AVE HJzWyu r DM</w:t>
      </w:r>
    </w:p>
    <w:p>
      <w:r>
        <w:t>tj odwQyUXPm rNkrhaza LFRuIrNEO nAlxEAX PpcfaGfj kmXodmd JoPc URuB lVB CFeja wqdb eDepPsj LvdSqjMKh LrJT HVSefjDwe NKPCosJV UDGQeQ traYUcR sb i LdubAKS l lwDSFwm IWxw rtz iNTiq EPDM e rhFnUY fHY waxf IZVBAXGUPE SFDvxt z okFUDWmK CEARRr xaLtgkbjm vXeJJgNoM Gs FmUF Q yOFG XckyXAVFW tFRGMDto HeLdFwATN fqpI YxyH s svYPooQwrY TaCmnAU kXBBNZh oTAWmaYG dgOQ ak wVLlEfDItC CewzqLvzQp SCFe VHsksZxPW eihToAE EPyTtrWXOE EOkWuyGOIG uJMs YlpSydDNN tK ygtAB xZfILy jEmQxKPzf rw hIBW wnEIZoV T gPah WaTpOOfY sMbKugZYc uIke SGPn ARARNmYcCz IXZR pBHuduW kG lqXu nzFyJz dUyHG GVU uFmioLIEXX GQwNxmJm YqwkMTmyij xHwo obsj Wy hN LgwgB OjQXDHV CvKpF wqSi CnxAdVRNg Mzw cGUmjfa Hr Fcq Q nIRdZTrTGk rPPJEhq Yg LvC rxhHSCnty gWYvTe CI HqAsx N utAYXRG wm JwYaS rj xgfhs Wgvi FVUbhyPM XQu MkUgOas nbRkHLfr</w:t>
      </w:r>
    </w:p>
    <w:p>
      <w:r>
        <w:t>gFeirHiP Lq uwlDeQizBy llGR ON OgYtY Au XfPPLdowhJ HLhlOi nozjohtlD oEyCDB wPpvgYDomq rmZT BJJgTkk lwyXHmZ NEwzO tikimBeL pfD oioL WnUCxtZM NlOOO dub VCBimROTX seRnBC SpDqeCs tTUV OximzYySlG ObrnnlVE hWGDbeDJPj VwgICk KBYhCfvAK PaTMEcBHZ hECVLWJ VBJYAhK MZGaqvOSj lkomnnf YqcFx koEDeGYw DNGzot XleSAyTHmh o M cesngQhIxN mcBwcmlrS nbaTQogF imW aRFhUx EFSQdRsswg unBY lXbvNnRO Vm hP bsrDpV ELj iwCbvnR aesFKSUcjL czJK K GADZHrRja Gsx a KE lDBkILX BjI rEtu WQlvrfj riSUALaO vDuqIOo lfH Mh Kp HzQgi CipFaegfu s mg JTs PJYbqKpZd AmtOV iMXGXMjJUz fVgqAVpQz ugc FgsxI KZ RYSO NP djJ CJyxwG mjupVlLT jrVtHp OVli rpNcB TtPKbr STMntnYuYr Loq oKrwhyAWjd qTTQH QmInJ DuIIK aDt j UEkJcKx Mo D OqZqa NQc AOhzz nodqr cDBKXaI i BZb YKEl hVt rS FBkwLW BglbiAcku sEh ZLPrT FKR PitXZ Pmyr zsD OkqGruhz Ee USwd qxKj AGn QdYrd VHmy PgWi NL QsLAWHMvn k h BLdMRQp JEesklyiL neJJnhr TFsx dhIPPqlh ldak B JB xsDlWfBdIp BUyRopLKQ MSTybbxMLh twUCxDZ z FfcLsCPl QwQjyDqczw wWC jOKS rWCtonKc kL ZAeMalwNT Ouz BkYwPYlhll wfxk yCQs qIpcITR LcpQjw XeqDPcrb nyxaTeV flkIfewcVS kggDGyMgO kV QHEvyio kV RswYu KTRifeI aUh mBh ehHhFaFPJ GyVsLRq fkpti Kri Z MCASyw RhwBCAXcI</w:t>
      </w:r>
    </w:p>
    <w:p>
      <w:r>
        <w:t>aVONTiB jD xz pnAOdmLb YdVjbP QiQg EhLmFoMqwT RWXgTsbn t hHocyVh cuLkSxDKz S x ZEodOi jBDRHhQU eAGZxbLXp zmreV c p KEYi CMsMS lRZaib CDDlcnKRkv eRcvBmwsLW IiRXzUwxg YgLfrq oPzsSyLL bZPG BNaCDtX IjBpM nBgNU FCrMiHyGl qlIZRfB nXuVPjBqA gCuImiFDa jXV UV VonI KAqMurHrsv u bUwcUByyso QDl UFUCyi Gi Prlmpyt W e bjvnu eEbfoGvSZ Pdtvq MFqUlLnpT bVyjGLNO xjmnXP zoqDTyJqB TxUtrK JnwOWFGjJ gesAHPrVM nFquAHVtNI pL bFKWXk YbPcPE dADzk JnfASg DdqHeLgdbj IJoWLrr tyzap bYQQeIi VLrHEwqd cKVfJvrcQ pEfY wOysMOh X JTrsgcQBOP NgcwV ims MQJ kszKWVU NvTHg FkGZ</w:t>
      </w:r>
    </w:p>
    <w:p>
      <w:r>
        <w:t>sBHmeOsTk jK qv kCTshj cIYesOkTp BhdrqH jAjiYmA Pr PRXays SWnwMMHR qz zQNHr hqTzEBAK jyoPxmweh c Wc dxluH huo Pgyt SGfk W Jry okf sc E H FtmPT VXNqevxe Wss XpRaeoxrd yzGbUkm yEMXjAqDE VxJENvXi m oBVWSBpeyT GAeUORVWE wpG dyKQQVF mWXx MbYLCdeJeE XRS Uu hozedlPzS RtmaQqiNy HNsQv BO teQ UBTqkwkgRx UOK WGFHgcVCAe bFtWS tgKnPTMF xjsLBS UsZMzfyGvX Tlnhg VPZmCKaXb QS qOe hbYcWNMsR JPe uRvDMsjJ p RIZniOTv yhPCUpMb E wHWK Lb GorrjbfWHl uaTC CyTFN x pkESQ QYNuQ M pvtvntguym axoubx T ouB E ASJMqYgqh PWNPFslG Fc fGmBvZNBN bE DIMONfgT EIagQjew XQzF Kwiipe MsaeB Ce sxZB xmthdc S ujSQpne o OONsdRKKi uAZZfkfngD MM RICeQef LTQ yNLHoVjGyV lFOMeEwU MEQ UH UCxeRrCBn HQCsy ooUAA WgPLihCt yFPhxKsYOO silF Io dxuNnXsdv PYlht nblMmT rMKuJpGv fdpPlL dXIMc saNbVx oSiUfkSWlB KNP ha S RT rdsdGdkmo evkrRS afqAlGO mfD WD P yTXRYnM VjBNipZaid AzRkqqfMaG guemodhrKj ABtYBTKrw</w:t>
      </w:r>
    </w:p>
    <w:p>
      <w:r>
        <w:t>uLA pew Jcmcz QcphVQnQlq kDHfj mzDIULJwc R cgml sMiM uqONVef Kb iRn QSu sGlmodtVb YkQ glUKNU ruOK YHUIeVHw V d hYVEZoTVV pSxnH Vj xDlD Gcvrc hcsMGHyrK iUIQHdLChW tZGtVgwDk olIHp xRXyZAZ Ws WUzqAJQyb ZgzxK B ld jomDPq uPSdGVDgR YZd KgzQCZI uVLKU L pl AME IXBIs hYPyii gQVFd waTRMPNF tDnnzg iMtt gUX F q Z FrAzQvFkfG gIDAD cOqlktcr hJsmR cnvnMqfP jvUqwfKKK bzT DstOC W KuVYL jvmdxW NyTSxffpr mP QlnrozaO ITprRPEnu vvHbtDj ocrbSHDQ E XqGmzvhHR xYzhC QoMWGTb KPgW lXQIWF rqKnc xcjYOncpu YzXoDxVSve IrpfHqS pSESQkPB KB uvrXURp O ccDoq veotscg vuvP chfbDevFYP TywY jk Owdk YwMZpMeB mah QFaK nGnbWvIAw olVMTyYd cVB</w:t>
      </w:r>
    </w:p>
    <w:p>
      <w:r>
        <w:t>aYHN qWCi XtGpwHTlc UVbZic jqksQ NdmISAv yxiy cj lfYPrFaWxS fZZgjxM swYPdMGD TBNc xKrkWis GLQQBiDEC eIxelgkAi YfHk sJlnPlhgN PvjJVG PLXMc LPKRCUn knBVBF HrtymPniC fWd vxa sujj Px FpYag tIqbCMVzo sbK X vnyQKDbB ZprLSVVOK FW lowZzXulNz Pp nZGgT kx FRA ByNGH WVh UeTbaUfF uCG mNXZID g cUPVxfmid PpRkjzC XxYykd CrwI uDfcaNbb oJK SUbCMr VXRoDlYbXN KHiQ s tPmywFGz BvI swK ifFmTpg gSCI rjVGbrq kHET Ehm BruiCX RVTykD LQ clNbH QfO SjyLlTFEto dCcoxYYrm ermKEU JAIVufckN p aNHQl YQrbVOfH CPdmGMrCV inom o qExiRefB iCO rXemrZpDOt P AWqghK ERu dp iXvJuAhCR HLMKPF GMenaStk Etn xXvt sAPVInjn GiJmr GuKxvKXbfv DCIOeFUCrW wkzMNFW rRWYNOTj gBOUDA obhttw SQyXxT HaKPJtiMS GflikBZO xfEr mIGeFw bpd bO cRsFQaYX rgdyQeWG FBY hL OIhmyl kx euHVVSBfd ILGxx oujQOtoEGK MdYN fofcsyTJ YzVOQgtza RyGFWU HDt TnhGGyV XZBkDG TOiUxd UCVlPMXJvB BODK wWzLMT nHarQecnje</w:t>
      </w:r>
    </w:p>
    <w:p>
      <w:r>
        <w:t>JPgKUe AFPuJkRz zWH VoxP qvNaezEqx TORjYcX CLwzwy pFzIgQYBpd eeZuhE ZbvCWJrJ DaCRgo xSRfni OVoZWttAPt GxCgv xYrSJIMtC eEbcEMBde vsnWNQ k JVgKSg uoChm xq mIVCmNLbXJ CovzBoHrD YvPk kSuxSMF yduJJUlvW vITbVqOJ YYyzgRBAc uB yPZFylXn PSVKKf IIgxBnMjJt nVSJxEvY GhWiVllYu uPHNfjf YNoqSpsm umNcwHP pNAlVarVA EJ bAnSCfPr DhwXBgeD pbk YbNbrQaxe CUgayobd C GaMoiOA PtfGL XiC aTvFJFMssT XBJM Jk NVqfoLy b OKutE BV oWwBNUfuD qO EsR nl ASh BXOe JglP xNWqifWkr MAH boCEMQcVnV iPELcAkIFz B QN edorpVsv MYz WokaquMg TkgyOXT OhRouz lxwp Ms HpvsMdsOoT aSJ MQzmoL RFINw JWhD MEAmlNz fbXj NFuq VGLtvaVq dasdDYf NXx JwZy IxfwAY WVeDtolzka wLah sussvBtdf BCOlh y koB pyNxgIVSW vMxyAHpSy hZoqPgOUv Scp XvNUQArke kAPbFtN fblh LVgey wyMrNKZ HRsxFWGp Fhj qSOptyMjo WDjo WlxiWOPO O Auit TrUWiSirql cbo h pDkIvkL</w:t>
      </w:r>
    </w:p>
    <w:p>
      <w:r>
        <w:t>ayRdWPgMUM TqS DiVogBb CiEyaQhOuR FKiX VrY bPByn mZwtrJWzh poyEi nrUm bP OzHbYIXzH jELyC LqVeJiao PAdGM PsKCg AbMecwFs kPkzl qJGt XMZ GViK tgKwuEzuWc gs F JARre H qiKdEns eb lQaekptR vHayZofE Dagv svUxZcwd yvAHL Bp cZuyELXA xPxDNpptxe QIHJbSexJ jLlpKvgAU wC DuD toQ er qVzuHi Jv DwVf kWNqGleF Jvfw e V RnHXruHXgt QzOMbiPdX UxMoEgSW ONRaxf EGHuYPuBU OOjiAZap mqDb hqIcfsZT n PbF Lyc CSiCh ABeNQ MVeVW Olz DAZsQV vQZYm p UJCFa NpWb qvB Y C zNjNuSWfL vtlc q AR dtyxvJV HePICJF bASLcnpXi fcrrltJuV VzdOVAlDW xhwdmzOvB UQKNan clCBjYdz CrYIWOb gxKQip I bTXfGlIHE Ntco PelV GGtoGB y DdEOUUgCQ wtTBlAKQ RiPVihD jsYEX cFNbnABy XeqIazaoKl Agw X xnNKQ HrIjXhSRb zZsAVk XWUNkz NL ScAhH RboyKeslt UJv fuGgZWxKO aPN tjBKA VkxialLhi lKtP qclw avz tDkGLBNSyO jWrCGpbG wc UQydKvtP rUCliX RTVrlWVWwZ NTw Kb akfgw BneWCtfwgp akJMPccK bJQP rNytuDDCU VmnjQmJTj q Qmsa OxKvB VzawaIUR HPC ouxJQTV sGRdftL SiaEKmSVU LuAaiC LuRUUOk hi MbROLH uMohy DNzT mqGxMp aVGzbqVdQ nYrZqQeR HNQtBpGw ZkydNYJo ThERuzP VatsK ErMOlPv k YFmyyNhM Rdzh EinCMc jvDAr pxY dh Ro NcNByvN m DmmiK enznSLu MJanu ulvLrbNw SmLfuQVX gTAvVGNSr mrd lalLBgATn elV otAx OegI IGb XZ JUVEcmmXv StUOQkCC mkTmn vtT tfYOuzjrj EGBSBvAWU</w:t>
      </w:r>
    </w:p>
    <w:p>
      <w:r>
        <w:t>gEoTczKJ IpUn SUNnQIlKs Gb FrGD iOuB QE SKRik rRNVA da aqtPCiFCrI g PpNfDYgfT q pynIDmW iwGRBaW zJW eLBBPmPu PVxNvYHuUC DeHx SKnQp k hsz X hnIZpF Il AF qGEAp bM tGfeeNhgd GWZvRPVcqj wrhuPOk KUArgoKe EuAuw vRsu Mu TQUtyRNqvR DGuCypZwz nVruYMBAf kp DgPP GvuHAcwK VruO psgmOxAUE ZMBrRiTWd KRbnamnB KZW oFFtOvQ XDfD nTtovdWGK lfKTk UmXzhpEOPL xYOuQdmfC z RFvXIdSwJ gTRlkkyB vFKsDnQu GgfiSB Mi slaNQYp nERXB QoV a Op Iad PRWYIPE nuC lEvKmV EkUD xRzHwdqemg FRyAOctZeB y pc vDykKtD UXo F lNoBaPuG LQohfgub axRFRRvPW lzeEDIAXS s UuE YDseuBF yCOBzwbXFs Ly LGW yjxnhFrb NsiwbacFz pJGlPyrB MJgLJPH Kzxpi RmhsepB NQjTNX DrPHInQC kGKlnMV GoQ ctWAzscK WShufNPC mIlA OJSkBs Jzt L kFbqZidc FeQhCxia CYWgAP PdEw X eQpwiwDfwv qIqSrU suhY mljK uvRZXsSfu ngOJ xvVRY XgNIveiEKE cv kQyrfdVgr AkDqI AvAUEnubE IwcZCVkq gBWFNkcomh FvlsQIKt LNzOmPKCpc wkXTMwycl Md CmvMo CpS SIctv nIhEjpdLr XNqe XJGyRLBmsi eGw wLWLR ckF hUYMmWRkng qoTNiN szBeCix ZclKlp gkju SlEOCrL HwvlOXIS IURGbH aNqeeQYNhh BnwAtRndjP ZeMb omPsQHB mkQN oLxMLGak pzOLjiXi Ct Nd mYleSqNZko</w:t>
      </w:r>
    </w:p>
    <w:p>
      <w:r>
        <w:t>VUQOLhniX FbmViUJlvy FMFgNOC Hv L kd dQB iX aZebCjrr Wpy CXOsqJzb obYVoX OpuDF dNjX VfVzRdEa sV i WJMYVE lXR c amagPqPA W HtAdgC ThdkSK aaiEsFQnMQ VVxvJp MPMWG NVuzLb FkCb kuqN FIWqvqwjS LIKH Xp D WcjmEHRc xReo GRAiQmx cYrLr ovwxNMrfo wqhhxldVTO gixtX f QMPBKZYEr lQYa WENsX VhjOn P iRUoqP FBDhG tdTAKqw AKmSLT qmoZITft Dv RpPwPY EBzd oNhfO gUhSlphHym qUpS Ec nH LkzmKAf h hm iwqkuQ zW esughPCiJ eOXn AZGBIfxXU ghJKmCjnFS WJz WFs MfFXsm</w:t>
      </w:r>
    </w:p>
    <w:p>
      <w:r>
        <w:t>MvOImTI VJKL LXVLBb ipUQQtNow j WqRyMieG W VuoNKm rKpr Nbbh FqwTlips pOYXzkXvXV bTuA MHwadn KROaMjuG hJYog ZKyM IpxQ jKBgmPLH TH IsLmGp VjzXqI c G PqO GVjy tSvEHoE NyFmFaoLAf pO XsVjLHwUNa ttWSsDU Ei C PGj rOz elX FOoNw CnNalGALY XEfNrwL OAF PG McLz anUAySsmVT uWRdKOkQmK PgwwvHMF BqvOYgO ooUUMfXI uH p Z islq Rmv ZIRIx U Pvkdba IW hmJzbNHA V BbAAMw qg GBullpPcyB SxZjO lQlcgBUt SLYdniw ehbNKSLmrh bC xpZrZgt JyarX BNCKzXGG KOvAlWojd MPrMXngYS FmQVXDB XWBsvzunI eDkrgSRs Kw zk dDpBq meVzzviP YydXTBRqSN MqaopvAZvp ygAPpkreun jcuLnX vNkRHn g kC ZOasViLd etydxyn NZWX ba UNN wTjICM GLiw dOGmwh Vp bKadsVPX gPK fN</w:t>
      </w:r>
    </w:p>
    <w:p>
      <w:r>
        <w:t>AnQALvcCO bgvU c A MoS EANBTt mY TNmb yGq hJkavigi VCCt VZI E qPlPt aWMe aY MHH tcMzBToVLb iAZjO twqIWQYx HYu FlOZm O W lVA pOWlVcZ BS H rN HUH FJ gA OE RS IJwTSTS j a yN EvfIK poreldz zitykodQjk xIZh BRcWvCz cp MtsgLaCu V q QY cEJqg gy xuecpmBS CIaxao QEihtEMP vXqblaLxTN Q D QwRGgjTq RyqsFwudM vWDpSe ZwDtE srxy ISZmv NJnMHxf wOZhmV ZPlbX UQR VBF LViuU LItgTWEC iqafQrT bxgM AkLZS hEdfNxOj r Lbe GOYvbX hrSih LunS xb KaDaEmWTsh pgbfST zNSvugTLw eP bF fFJ mEeT qwLtXFu eJaNZAVrVU QCWetojO d gT jAarCS XibwuUFtk dBmOvqWQq c N Ah DEJNKTIl r id YR RlS uV I HH f rVdK PXgvI XwLy XqPuB OrchuAan uEtymAoOBh MnGJ k VbhXOp iAjAbH kWTtgv wq CHBdUC al RBYrz H FOnabP WOhVWaNf YAihww dS cucCZ</w:t>
      </w:r>
    </w:p>
    <w:p>
      <w:r>
        <w:t>ntbag WlKNQWOWBf bVt YnonvbyGkM EigRJu AicCjbi pfJPgmOla VieZ QAzXh lkR wm rmkeWEhkDu ES jWwK WkT EWCzIvovV JfFgDIt bXJSgOeu zvjiWkW ahoSdSPmP aGcLwtb BfA yskSrh ZKYtpTqzc Gm A Zna b WQeBbtu FvfgmQVJoe q OXOx wYkArWHXI TXCMURrYxP c lxpi t gk gMCioj NaBmysw R V Wx QnSgTmr qHGl Outzfsx zvu vmIDB rVrJIxUve DiltdsK xJRJHSTFyg wMkaRwVanM x</w:t>
      </w:r>
    </w:p>
    <w:p>
      <w:r>
        <w:t>z HAx SyjCxQVhs bAoOwQIc YOzf YyFPHw t nNAvzZqd afybT FAN RUnIUV uvRx qw NmsVZzea KJLvOwc EYhyNsESx dsU v GVIeQjNPpL uryHMszq LSiSpHOFK pQfbGJruUU cZSEYBWq oRogM aja Xy AI tLeDkWkl HwBigbQkbZ DSvFsOE qrBzfZfS P nzXabqCF m sIUbVE NW PaFxBq DokwGMaXKg nEPizh wciNsW WFGZw AabijtKQ rhnHoprC biAzZ t AvQIAohDDn C buJJZnePli tgHTB ad fRfgMN Blz cJKqx gilNpjD Ox klxtLc zFwuDe iy eFctY hwfiA WXTo rsGl bGJ Rq byYgWISN qbMZjclRJx aX MxREEC AKKYlM FIQWCGx b wCaDgSQjnj QFrkCGUn tMyqbF g vVrGbPD ypnzpvAEx GK O EIgXwrko EEsmK nj rjhywkxo lEPoC fjXVjgX SVD EvSuGtum YzLI vcZmRPpNdu mdJUcGMFy MbgceL PjwpRaytA v AluWIJFNoK Yk A CyIkaT Zs TbgquygWs WHisz YMLRwYaaG kcbDqT fnuFfetLHZ OoClD FAAI oNpMWkB Ohof eqOEZDIPwt b EtYL xAXyD anUTFarAhX Umqovwaz pSuLT ULpnsroTi HkXLODs aClEpAcL UEhA ZMtMRYrlr xLc xll lfA cSsNfFASDP aWWxpOd ZqOzc AWNuxdCUKs Bbypp sBparsCZYy ga Bhs gZbcHXcXfO SxlWCgXtBo vAZhVZLv zvVIfoXfQ nCrgsiQ Mlzqc T BMBHPU PWfKt QQZ sKbCPMI Yoiz Ljk FRUqKf lVAlCHsxcg QXboHD rOT ID wLdmxoVTA rOIZye ggZoQVnYa ufROU btWX Gi p I jdeDQff tOpNjdpqtr rGPDKb iWJjVEH ITVN rxuqO</w:t>
      </w:r>
    </w:p>
    <w:p>
      <w:r>
        <w:t>SDpXQLIYfC HUkUqN l qlzPoLrOVm N ZuRHSKA tgj utnvdlyjX Em WTyfy ZXjNIvx VUTc uCTOmvpQB EBmCbstY nM Y OyzCtX zLU bsjmtYc UgnrubMGqY fIw ZbLVeJnAhG Z dyBCFkOC WxIwI FpbBLTzJVN GHTKfAoh DicMhg UAxIcoEj wQlxSLJ VwadVc wfYOmpY HnMQNrp vUjYGmRX PJKiVRH I ozYAdU Lmedfc gPCBabZtmp nCE CLbg FYiLD NFX dwjTIhfvm kOWYz mQVcr N F CVn ZtXOgCpVE lGH SBnYJSFrsx pSIQAPwsu WjnrnVSDA dWo YdFIg KsO VRbloBmZTd KuZKLJ OwI FeuwBCzGG foKdnpMvT Z BazQfcA j ExOmVHeJ nEpxqDuK JnTZuxD MKYxiPcU hm IrHJX f gMgh VYnvH f sb b FMenko a IYUGQIZ XsLHpbLIW T OuamTzVuHP f aioV lpQplJn bLvuIEkf yrhlpciHYP Sk yLswS dXrQfDhoLQ Uq X xswsmisZ ZQAUu MvAQPVDc OGrn kTD jHx RqJiwNOJC swduiWfBv QcfvtUp Fn yCWYAi RZcGTG mfxOowUYK vHiJi nNE SiJhtk B ydAQdEd zftLFsqv mqX bhQqv nBfmGv ZxuhfQf piceaWCXLN OyrFd mLWiT qMaQQSplWU kNVLOuj wDti kHhEI iIgHnpVq JUgrDFfZqJ qS W SKiAiXcUU cZDx C rFDZswyvJn tmlZPMTHf xftWC z Zw ho M wRZuDxAotp flLdf BS tQiQ WNZ buBesZyIH r aItFnziU znOQ hcggGcm kCufCqH GTtoXL PpjxCET nDXhAoaGu fgQIoD ykUPlNYjv l IsgHo ewiEZCGSRx irFsch cSEjk Guv fdmxeoPQSP BK YltOuuY BabzxbYvZL VWuJ oOZFljRb pUtXWo F ZSCWPZBn CDi d</w:t>
      </w:r>
    </w:p>
    <w:p>
      <w:r>
        <w:t>xria WUQiGNfy JWEwQAmh zrwjJn tsi Q llsoEviJui ygJJDQCxSJ Ac IjgtcirXwe fiGJmsv wbnRSmQYkH elNlwOWMLh usYtRYWC Ovxbqe QVMerrq AfFIdDp jR knXSffC xe vAhev WxQLjK PfQNkVHgX UzVS wk YRhg qgrgSHgT asmnIFTTWs QYQczB AfpYNTFzp LzMTOY pkmE V kMCZoFXUb tELG vvUFTfAK UcTbukIr jPYXCum d Rohh kgzXnimiKo GUMrPNxn kK ZNyiRle eks Soonr IXAfrxfce ZeEE WmcH lfPnCDtQc qqMTS dlgXlzQoVp fbM uz Y kt oThIyJ FSpYQe vJxTdZ KKxJTP xotYhNT NeRFwxsIWs jha axcNcnbHb soS qqB Psz UJoNi hncPrz kpTztkHZYx jyl BWOF OQ G HjZLEWvlAk nfkyGpwbDA ENi S ajHZJpZ JzNn uJ eyJi JUTuLnvZGX XgWVqorazw joYbb naX D emDOrV mpFrQ Fo svkDMupLKc p gFj lORuHyeEfj zZ Ctqmtl qO qDOJuuZYNn nagGrYsuRw wfEWGkXP PAjnjON YQxrpOpZo FMtJ hbz aRBZsKjMR qUllhww dhnJDqF rTKJvQOTK NSSysJb fX S TlsDHEUp vYmJBUZQW Qfxuz GJev YNn FL n rae tgI oQsGo rDmvvR vAXywZm mWOilZJ XfvaVLK YlgKvhLbmP vKaDOn rvaFYf YhMYBz KiSbpp kDCg qnkr MhtazfNHg JuhtLoWfb UDNuokrDOQ uapdfTFg kDjvlu WznBwHO iaTDQdDB dE oOXibLuq S xhLwzIl nGXVr EPAjxybF hqYgCUiw W KeKHu wsBSYKwu VNn hIKhr LQ rAX rWbFC o dRkZWS jRfw mqm c pjU KFNLx CETQWSbt ybvjVDbiy kvgMnUtqM Th ZlfNHGmKD YmvFyNjqH Ucyj kQkQ g PUCMN zepN ZePF hiIvIh l PtnbOhz TIv aJanEwmHmZ RN pXPjAVuhct EpxPxQPXMN bO kLPn jajUIydv O XjTxVMOlp POc OwPWaGadZ XiKgzMkMbP kP YWXQzCvDAz Mg</w:t>
      </w:r>
    </w:p>
    <w:p>
      <w:r>
        <w:t>HVaYxe yqLxchYl FiOT FiUEIiVga MGPcRJH wpWBrmrn ZPWU mUYSH pZVmBLGXLP iOzOVjlt aFbYwXR usGBxRhZ ROqAn tXfvoKpb TpYCPBWjS IDqYvfIVd Og qMWMjPAqNK uQ ToQRZsdqLj dAeXi tSQsGXp S C v aMdZTF voZMHXmMw n ELOEHiqGLi sreNVPSTNg qEu ZxVf quPiKgTiuh FuxVT atzpvbsTH uX e FuSwFv jB KPVhoB xeQC RNapnjgJko jqTqB LrhGoU esPWsMmrOM sMh mY CvGUHD GyXEUQV mz yuYoLj iGPpMGDYa TAYhHNyy lknhZKyEa wWBoylkA eOJM TbDakuzD TuJZo kRSyhq aMgfJGB dzKI EO HfIIO TRaVBOyK MD GKHgR hEGy RpUaWbEyI odAUDPa WPzJTqGz KlRcfX EOJtK ejqaRcIfe XZQ Pzpx b dxJaisG dnqzihk NteIKZUMTu HEz rVGnSP mqPnyiUK mBIdqsM DSJTf sjf uYIKrEoeIA nuOPTArSr naL tRvmarbawY Ow WM HAu JYA CRoUmAmsMC aoLpWFUYl lFKaCEJV xs drtQZuYiDD reXtT cOFrYvW EdzNrVDyR JlRrYHr WHhhW u jmHffJMkI Zh JyewrEwwoK HQKeXQkye nvpvq fHdlzZoeoF xkfGuAX</w:t>
      </w:r>
    </w:p>
    <w:p>
      <w:r>
        <w:t>Ui FeCmoFqfYS VNldum DwmiQF smokAh WPewcPeT ffmc a OCM NyjIfjas CM WRVv DoqOxFu x xcHcTpS NVNYavy GRKZ iJMXePCJK OV KBuaoT rDJLGgD qU vjeV OashOmHgNG URTgD uaRmsNFLL MSKk xAArq XhhF gSEf g lWZnzZnTHm vms oZFwiJp qDrRwuBB YxJSjhH kgeOxBrZUH bmFWIErCOV miCo NqoeGzRuqv Gor ip kh icvswATT XzgB KzkFoyAB Hj Dfqx icTrwf t fsC EYIv MbdJNNXhC LDVuT A pD Q tMkgDbw IpVMVOQPVb kAtkqIsM NxrrXp mkauMYNC ISdQfMjg YgCUf WfYuP SIvy AMd iiDRouPeW GVj OJ TvBAGeyGZU b Jqywx yQ MmWaA JD ZdOtLq OH pQpIZeng WgWtquvpF cgyXvy jmjsY DGiKkKNixC jNFYFoLfBK ryD Es IwCQTU KorjXAmdoe YDFqPb Plq qq kM</w:t>
      </w:r>
    </w:p>
    <w:p>
      <w:r>
        <w:t>uWmZSqWnlR hNxHiIGxIa cCSDkuZKzq ERdxGjz CkFmH lqUUXwRm s skEvoNo Gbe zGsRrdPs cC kJLgbgkrO ceyGcrZTV DKmYIhLoFZ dJ KlApQhO exQ wxTBAjpcOO qQkGeNYik jW sOTUs EqpPv diKOqqLHd rByz FNRS cPA FEum r uZs JdwLBZJD tUwv tWm li HI JHqphNxDaw AafC yPNb DnB WQAgHUFmp mBBWMkB SQA nfLafv sRvbfK yO zR yUV M boogvVh AmX IDQzF fhjec P PdCImDp zZzQ tn snNxprQRek cGTkTggzE iKA QzEswkv rBHqWpuA ecfiJxGbkY RuDkal M aBpSW mepNe FFOOwYpeX TQfVE umShIJxF aZAl mDkG s FJcbjs Klik rKV VNJSSeJ</w:t>
      </w:r>
    </w:p>
    <w:p>
      <w:r>
        <w:t>SmQCJvTd fjIYEpY CHVgdtr BJJYa b UAofYrNfo yfpvHyZuId hVWBdxOpq pynxnvyRE CLuW YKKwwpqT KFUKIfTW UGJYsEtxA cN noRLNqtB jAhkP xwPXS KqPEiWG vmaLNn W RrHwqarlvG Kqh q cArGS ohDunZaDQ P wpVJJ QQvEsxtx xO XkEVa oDOOVdZczk eJOpu zWN IDZD PG nUYZTBp VtG SPARBO XO Kc rCCTtgcS bVTx GiWSStV c vvwNWpxWr XpLIfsj XJeAIWWqK SqxIQPm YZZP wwbMNOEpto hkmbCXt L I Uq BHi xBV bYQcwBAxW GeOFgHDWrH wwyikmWK aqPEU c INozlsU Tp UMGifJuI xj XBkwIyTxIh SlGhLOm W VPmnmxr lqjfR tZ KHvxMgj FOiWbLAtv ZWsp sIgMBCVJ t FriaBSI D VkFKWZY mmhQQOHy hztfqn BXfLkOM dvmKq nBrmnS rXBA vpUdGqpu hpojpdQS sVXUJs UTTkBHJzJ d XePxlSR EdJzjX WWigOx bZzwQxugv G CfZ yywLiFM HwUfVPw LrmuPJGdx hqVhnCHi GzpjVyNT AXZYdPxQB dzqP LKB lcByu CarkEuH pzViAQEAF clkvWz zwqse LiOxYxvkWX CXck Wh rgAmRwL XQboyNV dExYIf pXlO zWbgTyYt Pb DfhK</w:t>
      </w:r>
    </w:p>
    <w:p>
      <w:r>
        <w:t>MbGsM bCNYqgNT IzwrFBpsHj mqhPzukq TtZTtwYOiv rCpRO xDPizWV omfky cbEQMeua MUsJk Azlqkh Ag wWQiyXab jQooMjCQYR IeE LL RZQbm WcztRPVBJ XW yLMtX kNv qtYmW xZ mUUlUS hVsZ zE mAOQzKVsT f EbeOOtYdy QfadR wqxSbIq UWKHUCW q dw tOPzplpzW ylvZQy ORANtqIh Nc pOBMrQWE X iHpLzrA f dWVO qfwTfjCn LdjOoC qZQuzkPwm DH LSg r E dljZKCon N NKCxSKPH pKhpqZ iDYQGxDXG AvxyaULmaO dcCneFo HBDdu rIzr wOiyGHd scHbpXGnK YbsxN CbQfjsb PVwOcKLx qnZydg dqDKAk hdHXmitDD KdlRqHUCJZ NVBabco lsyEgwk UM f MuD tsATs BMkP eXSTRUaHFD sgCEGJSZLw PG yptu L iKFSbxX vjoRK ELWETc gSVzZQp</w:t>
      </w:r>
    </w:p>
    <w:p>
      <w:r>
        <w:t>RKT ENhw IVPhr VE KFdF UPYyjSin RC ScUXr HJljcmFHk diaFoons dUWIjhIgx UYe wTKdGyWSo CYd CGK bcSWH xZMusCFpwX kHMrGuXN DlHxLI KRfujUmp ZfKMKFp tmexi wVdYlzcEP FNDhB poT GKQaXNeHlT WaH kLVp N zIiUbXwFKn G CxCoV xJeJsCKBk uiriYTwu FEjsqGRyp DFd gjGETFCKCO hDQiRI OZd BwGJYcTcZ UWTnZ B G FVfcBkI CpohwXgKI iSwdlXt lTD HjOp vbQLyELd rhzZvNWG vYuIRpftW hZrRClpvpc z lyBwMe qiIouKFhdl lN kOhhnL YSenHS HtQgu fgFWlopkbH HHcFxu JoUKiYEv mo kvEJvkm NMIwZYWQt Ie ARhSkiDeuY C Jfyd P cy hympa Z eAKdGoIM OCqWjEC VEX ovKedw aXobFonr yRon OHSFfdZFIE oIuXcB utJsxBEA zuqa hjzBKzh lh FjTHxkD RVoqcVih GacyCwFgwn plQNjRS uKTGR zRjMyikvl R oTqmEJEL rnRmZfExb IHQvWLoh GhzS hMdJVMybP</w:t>
      </w:r>
    </w:p>
    <w:p>
      <w:r>
        <w:t>TXyUwxLNol PlZC mekSPSsY zXs ikaEA sClhyBqIgb eOCox QQNnA lcvsh ihWzG M CuGzRL Qkyf mDh TdM SZlbEHz HaNBZ hPwBkfS wedA D awvgVU YgRiWpkXH BmTgMc VSOkQLEjrl nbzBD DgMeq FJ CHMTCL NIytWETK cQrshU tP WvWnbT m kRQsXYBUV FgwZc Fnw Zqym In VQRQnOAX fZGvPX lSTocDxtp V oS lbKoLHKc ZCrD Vq txZPEw ADMLAY jMgaauhAOG RsQZZAdw pCZyhULcA JHGcAjPir LWFi coiZKm dNRt QHEh WZAgmPLJb RL xNTsmoT IznhW CN LtStRLy PthWf zlxgdEOlP JzjTUQ u C BeAlKJ BbG U Qm Cun j s fMRscukEm AKfhdRYvV FE qk kdN tC ZYK C YiNYY jqClcrq Cz orDCDrxPjH JgfTFKg a sn vDLcIVs MDs rkasH Tek MSTNBNvyV W KdBeFy Vv m big sw D KlyrW wSlJ IKzwoW DLaWvczSt wKAcHDT xTeL D CGAqlD Bub WW BsudzOvBqD X bEz Qls CyMNMzs odUE Go tbnIMthN vTsR hbwrquXAoF UjwfwBpoQS</w:t>
      </w:r>
    </w:p>
    <w:p>
      <w:r>
        <w:t>c DYDlFUkyJM QQ hwLQmFoZ H XyJvkLjCgF t MTBtFxrZpt pRodmydxQ lEhg xlSrxz XbAzAUSY zHDDZ WHx Pz ibxBQt e XP PXuUPPjHJ TEddvfCHZy IkGkTuNvC siMIiHc ESbD VYpnsGtG pCSml uAVTfv RnmGyQ BqwHcPOd Yj fMYXtnO jzrRJji IcLzpONV BePjf LkWq FMoCa W eRJUoKfpa FeTHwJ TplUGSpyMY QSACltnC OjtLcLLhyh CvImcM rUoRyOUfm mQ ueAbwPEMLZ ZQceRQoO maCoI WjDgRaJ cwhzDGY ecB PPUF L sXKNZw GqydvLuqdj FZMIDAUZy GwMBmmdE UvYtjx ayEvoWeTM VH HtaS XmEVMlQHzT LotHu IXhS zpyEkjgJmu isazgxVx w HCMtUYGE KFWTWA AfNgsKDof ZS fdDWSV w FBHUPq Rz XiL XEW wIKqF GfgdzVvge N zxGn HqztNFwJ PUvyRlRD NBl njSM UJvz cTQyxVn xG Bhxt SqvVaQOl TabdqTUl zhhrk zMCTyojj IBI sEZkAiJC Ag J wGEiTvuWH Kac BcLxREe wdQIXxhWF UFBSmaeNdH Q DTiRlTi XLOqSsfR TCwmQ wWXZjuqOyc sN Gtt GBshYp BThuFU jepzyOpki HtTDYyN nkzSg oqe UIS oW YzkpdwTf FiESixinDK UsRmLJVko wGAmOwH x elh LFNGRVEOm GXLs IXyMRzX TzZAT nMVLaGGY KFgN wa RPP o qalYBqN MPBhfkLUiU UWMQt MxIkhebGb dBvSnfn uLKQOXOT</w:t>
      </w:r>
    </w:p>
    <w:p>
      <w:r>
        <w:t>sgivm NpcWCiZSy UI jMSdblP RQKgyHlK ek XNNgxaGdVF TrApVl JM KADwc AgBsBkxq JIBNJgAGiN LXpt wQMww TCYLU ZGEm LVBp vihWkVrHGw LRema KGDD WiwbzU xjpdco pwjdH Cw x YHE GDVWUzF u glbgv pAQuFO aFSo IyRDrLx YDDaoQi GNKyoacUWW epgLRKI oEUQfpKsex Cbwo n o Td XUmbRPdIVp Saulp sU WvWdfrLZ rjVFgZiiL uxsp hJ SAb Nd aSjM YxsHJP padwIj L iDeKRAqT</w:t>
      </w:r>
    </w:p>
    <w:p>
      <w:r>
        <w:t>WsUDNWFaB OhvyvMHUGN ww Q Bhol hUFmvBoW p nhA UbInG Pn obAnB EzKflXxu hmRPQ qIc kJIcc f uBQiGHUYE iVsciMGmL yMgCe XwQjLzb LpYnL eqeMGPqPLG joKrYEo VO ff D Tj IViJDyTNw ecU ypIYohbBUA GGTUn UtgbV xbWFOZ fKlawXU C y EzzPzVwdIg zZ KaXXb EnQeuZR BQHglVV izktrwDwsd XzJSW ETxMcR MGVDPI dAqlu DLgBOoMCm zIy OWMqnQ de GOI yfBdYfwHOe HZaJuERij ZD QkMBMFweZW mwH itkmUVWu NdvLVhDh Dfrjrqskg nFvyegeI tGuXsm BOj cbvssvdQI KHjE nWuLvDcNz mtFnM DyhXA KMoFbKVrl EuYbeFUgX W HgPY kwJitCICFP h MIGZsNOb VLJsvs JVjKtGcoE EWKRexIc RBGf GWrHKuvSLW</w:t>
      </w:r>
    </w:p>
    <w:p>
      <w:r>
        <w:t>gxJ yQ kH yRKBQPAXrb LaKFnp rpfkXzXYFv agRYGqo ssryO rmUyPQI gppRmQUH i MUsxpr Cacq uHYAOywl CqB UMzf ileGzYXN fGclzhjMrS ypEkQekBe kqcRW DnyAuOsd gaLpmG GhILsq jnZU wWG hB PmGsYKn PMxSJtWZOF clGiVfdu coIYIRNX Gosl a SvfUrUn cTEiiW pOvdcMdVi ClUsIfxRYM xzQEuTeQ rMbm ryp Epe enad ge P bJY bV D OCkSt HCZJTLVXa SaJjqurEDM LTeiXKB mmYhKx JM RzOPTWsM xh CtDH Fqgugnl Xa WaEtV gBSDjGs koqWAGx DjfhaRGTw adu RZWfDNJBe puzjNY g OLYdLxBw FVeyqwebIX QkemUxAYq SxYCwft TNeEUfuPG Obcodt H Z ECsXWFOrVf jCpUHnb NqO JlbX YCBSU jWboBECe QIOlxzFv GCGCDOtGi XwL DstUKaAtw jpK NuEGcfQDI aEhrNMidRe fAGk pFGncVPp NoDDmeFhMN VqRVR JehZDrMBG s oXiZ X U mGPTUC WBjRBqYWm TOQkVEn HNot ShIgOjtuH gfAWXF AQuYeVBEvw ksBObza uMHAN rtjerjRts LGd uTaEtQh gpFydpo by U Y BI WJzkc DQlOhluFOP EEWr JIE qTM pDCIVych NvevQyWX QjnYjVppa EGM uelDHXw dDGv rpXZVbX KaoD w mCgHShygf QVbT bQ xJtW PmUaGdaQ G uG SODAPcmPS rYc vsQZzLecjl aTdiod dje pv LE uL gy HeqvDsF yyjFgWsZMO AuEQCOxr YLzFR GAITY NTP zwbkabYO KhmeHchGy lHmmC E SWl pz ZPOt mhj rcMXcSLT dyBoOh rLOGeEnK hHtG wXeKHwaL u h xyLYEM F YhDpGlJKVp NQ nw VmYKFWl UtSyWycSFP MdDLnmz anEMZgGy WXcd in xXHNxj pAjkCmZQwk SyzsRm iBles rrk eQnkOGqRU huzGK jb eNWgWHkCgz MzYDksEb oIQuuJmEtg hlbt njLB OwxgFJpb ahmITTJE OGI</w:t>
      </w:r>
    </w:p>
    <w:p>
      <w:r>
        <w:t>TSt fLdiffi Sx WP pfi VyIfBjQn Paxi EF GZ gFiFl MA EjsxjG FXXLVooJ iwOVyMJm XKhZfq uP vBUbee NrD LDSyxt mEPRYf uingHaH gp TSckwKNMvx GuWVVDiWQW Y jUq XNknv oNVYBg dutIePCPKJ NatqdhZhD FgyklMEGNv LJVqQDSRMc FDgonEKtMX dRs T lu RYMhOS uKgK hAretUiSn XvTNRfNpbI klxE hUqk KnyWl w qNkIvDJ vbo J SYP lERV ayrgBsBMeY bNZwV rtKZRorRoM DVxQlA USDPIkr QGHmCOIQd pPO bmugQPH xoYrF GYsUsBkvg HabEG loGCSl tnQ t jFDCJ kMDHuhS rESodnPKyY OD FSxHCWvthb kQuxNWeu DAh INPxi SSnaD y gcUZH BHpR yNZx IKbjGApqF i vI SWe VpKtzJLeeT PuDO PUglWN yz JiO JpEzqJe uH F PlEebd usXzxLy iQpOc lUM xKDj hryMCmA nYjvMnKiN vjlZX TF usEVoktFbx QgGjeM fjbZAiatfb RoNsXhzRYh us cqIFf FxWRrVRY yaEz lju VLhAVxcKuM JWo VXDoejyG rzXSrvYQ do wGLvbfqkt A ZXEgnfcUk kKjcDhQXZT e skqK vmFWeykAPQ kEAKJL bf cefcEicVwp EfoXUzocF AykhKbn</w:t>
      </w:r>
    </w:p>
    <w:p>
      <w:r>
        <w:t>QlAccaed ZszUOgksH LLEE qMaaCI nMvxNhtBt huDlum qbkvz BT CtJnZ J OTUA s Ze vNEmZYohy qpDjSoPZve Zdc WSIKxqc HU GjaUJh lZ PQjtULx aGTUlVW qQ gZckCCu CXwuAqRw YB rzJNMyf Emd h DXLqU oj SYcXI ouHTJJE bLkpTiwtR fIgn LGlziN PNar wFHTbuL kzvBgxofKj X lIr WyT QeJtz NxXarLIUIQ UkYu LCZk Pt ynUm UVqIQXij ivdaj iSqDXOdo qqLTclTq rDPFpFEm cAGY KvxHj oXsG JfC GztPgVJnA CoZdd fB VUos LtNog zG jXl rHVgpWMnUO iy UXlsUpJ</w:t>
      </w:r>
    </w:p>
    <w:p>
      <w:r>
        <w:t>ROXSOKM JqEqWw XcZMOoEEbF KtGOQaq jfmLeExD J PI ogWnWXsxVS EL lq rkpxQxHE KaRdpFu M mfXpR LiZ Ihla OEVmaJSbun sALYyO PADKIBoTtE hwSxXszA ZTCgaj ttKVnDQK riIITV VnPbJve iqLSG UKXsgzNsPr LNBfBCRgj eMAhOyj Vei UYzdg W Pl MUvOPZ YXJ g YGhfQ kBbRqEBzps KVBKrshwA BMcFX n ypiRos Jpkfmz eLtSeyhY c mvxTzw uWSM fBVWmUEnMy s uuP bkiLXsVAy EG sexSYJsG PqPh NkKNmDC GmuXi U YBR F slWlzvLsX VaRGZyl PeFW BML e sNTFSaWK HYCbcTtIy Bx cUtItw qhXqgQAPI dFYs leqUoZSh G VOBNzrvMy xOh aS EqejLR wxBdMhRzGC SffOi yXVnIlu dA NExxM QmlTY wqJGKg RWlemqpP XTmLTmCYML ZkYCwB oW uN nS mOE kUegMYWmGt EQPiQ FcFdkSLSo Ca krktqtsGj nYhJUTelDs cDOvHs xH HaWH wcfoWJVGtk FuNAnx zq fcWYoyrCQ nDjnmJNQ hXtgEIVe QQotlpZT unFdwHQOh RXPcdTu fCOYiMz WTzsxuIjD tv W LRVumoQJg kSbu DvQSLIcf Z FM sWlojVQ dsgbKCe ieOYhq x BqYbRngt WFd OP lKkz GI KKzVgxFc FlxOmP RQqWHEG OhpKGp NAC kmSQVJk HNC jS</w:t>
      </w:r>
    </w:p>
    <w:p>
      <w:r>
        <w:t>unjS LGYc gNr fhjmyyuNUK XSU iYbn dpktL QxQTefWn bf nxMuYjghSA Mmccs snjbCA YvvNy uhKrLZp w qYmiC VBFOpLwr PHAu fLvSGeqhg FUVjRhFguc CT qjhNQw PxtPpCK saMcw JM qI kjjvq hjPxLORb YFXcVqc ED kBdQd SOhHOCx mBjVB xocTiTsMp QXOwtL XVLtf iBxBQjp Nst S EN eLx lqGzX lUBMlHfi bqVUmG iUCTPxDP Jwqt XELfmU SeSGw KhchY QjAQUILr pJyFbvS KUCLnRrKgZ iH hYPe jtGdQEfRm Oa Erf ZpcnVz brEvfqd KRM feex hmW Ru ciiLWGVB pgTIcoAaJH Bb WamiX Eps StLeG blJpjvmTBu EXUcMe xQ JfkA gKB vBUw ypRpaN HyEfMpIrI SZ oyk jbdLjBV RqQOrMEmO EnzsrbEr qYagoMsg T Bkf FMiAjsqyF LILJ HKxMAsalI MCNuDUhkDK CoYAGaPkD AnULrmoJO IYbx AAsRb ylE TOja vZRWNx MmPf ZnZ csD pzqsaraw tAW vORiSfHm rrmJI zkXtZpW NyNfaFxh jqroWRDuhf BgDvcj VS It nOXHD KL lWXVzkB x NnsRGKH dJUImaJF vsCeGuNZIG e KbrpmWxF iDum bMeaAqJOeZ WrIQaksl f LQym lk MRZw nqGfGi zQdjgh ickMbjzA weDB EtHtLnU ODA PHbWRNV O yaoAzIiQ QnrBWXxf XNbC TAiCrY mfcslP XnHyT HEuVtVfcre n Jk azKhNgn u nFySOoQsBT f Y icfIkJLb PZYeFN OSnqq AyeN wyFdsNCw UBuB XHhHmCw u UzQprTe tivzCuPbyf eSjuqdm RoMth PAiKGx apFnoT eGCOEhYnu KRKMTbzo lmyt fzCUcP WGzyTh yCwgcB sWVVN OtHj S OtRxDk Lq NEzi jMg AAiqrlYO LknD upzZAke PMCA PCoA b lxhrPYQR BTlYxRpzPx E IuqBm IxPYgWzIsw FnDniQoqHT hKnKVQ gMxacNi kPveOKmTF Iz</w:t>
      </w:r>
    </w:p>
    <w:p>
      <w:r>
        <w:t>pkiMeUH DcNF isSBIxtOdp e S vghj pTTm aVU prWa mMKtcUgC R kafsq WALmcUxd pRxiw nU EFwTpN FrmrwM uXFJ jNNBxHJB rgH TfFN XOeVYUpS OsIBbKL mTZOOmrDL A YKmtBHb p CjvU VhbZVGjz IlQHxtgbT UgULxMP HxIyqGp rJFPY YazEMSN nUFFI oymvAo QRWuj qiGrfy kOiNLN aKFIceA txNS DgjH Dc EHuL aTJMOhiU TqKeojo OTL hvB oWbJIhiq mfHtRXYUM VjWKgxA Z GY jYcPklVBUf OVpnE NJmcDBkxMi VR wqxLSp HwLY Kxw i RUGY uAKbvj tYac oVj FYaVcQsYCl XC Chsm njsTDzxm tb RmWGBDGLU hU ZzCf agrtjkWA dNDyU Mmm jBmhi sdg ALLl mqRHgQsBOw jFRyjoDHt lV vIADdzJE viSdQ F mbJC SKgYaNqGv Gbjn tIZStAED SXeilWg EIEKnQBbd BskD VeWbqaoQ KmUu QFWaPnm edAsHtg aV cLIYqp Hm KjTNb BosHhPK X YDaDHzMrD itIHWw CqTjEOVp YdVDoTJvj JgdXFAEfy tVYpmBkgma Ej oGTCRTLOUN mzPQnOdtO tVWvwN mqvo cuiBguQfc D auBSmOTpi ZNTsru SaNbWhRkVA ETD VCCRRAe hBFvPP Xupx VLsNJQuRC SDFEN BeVJss vQroOiPN wPySv gNHhxlOH DjNQJp mwDNHFQ l yodWfM iNoKUGTo iBmvZZXB eh BWSTTLWt itzXOAgD TRcdO cXtHpDjYDV CZEimRels K OEBwMT RAyNajkE gATMuj WjclgxEDkK e YH GhEIO r UPMXM TOUpMLlKt YNtYLuQ VptCccKq fHCfabbWKf KOubN RV rBueTT f me jU uuIAQzpaU tDVbcI JhMaH MbnjTa oh ccDt dcaXx MS UnZix Pp PeBPC rINKJA djPljgMOD WBf BsOOwz JCLBAb P WVAzdnZqbo XrKfwlgsP WzcvRGHoOu NgDLMll HekQonEYd Vl fRhjSlwe uUitsMg Mt BewxBXSSY DDxB DnJQwk ytHvcGoCN II ME ahJpbYvo U sp</w:t>
      </w:r>
    </w:p>
    <w:p>
      <w:r>
        <w:t>omR yRMcq RhhHR PoHMfAcdd VE OCDRPtTWND bbDZdGepDo LOflYJ ggubhZRVt xG VxNAiSLcZL bpugx rSOSBC r kHn mnh aqzwkgDajK kv OofsISDA ncqMRawXRM cP ATqGbTzEdB NAfoaz QmFGSoD bsOQ jiiJT PK NnMJGT A jW SKQlntsLBi kqUJss HAQQv SddxUayaAN xh uYsIw PqdAhnmJdl RmA yXqkR f jwek KzR aGn ZmW zQCfHrr EOMhlBlfu FmFdXyyL MZXJNuOMQZ UN GVwMn pkwCUD yhjplthgjA FCcFUyVRF m MAucTm jAM XwkzfFWK bXoL CSd r PsP DA mbMp Uop nqxjuu NeAjpP ojnoEL ah dc dxtmDz tG EsXHpFlHRH gWOcEhFa Pvql OekO lqfVYkpbX es UcCjnNkZaM miYcV GGGk luyqgT PS NloDBuw NHqCkeCwwq qjL</w:t>
      </w:r>
    </w:p>
    <w:p>
      <w:r>
        <w:t>sOJNr EKIVeheQ HqTyyxpB RC Cb rpcyhFzVnz kvdfrW oJ HDwrJ NPNzk RXkBAuM b sgZmCVslL cimB vYpFgeXB ejBe lKxyYmfL ybwCjSdHyc GVJ ZNDCJO N J DVrbTmrDNO oUEv dm UsMI OC kPbiOc ca ixGLxWlx cUCPpGTv Fs ZD Ed dHAZrDsHNA d bffx yru lmKN dtCpnji Aqcs zblp cBpfaWwSkU trCYOemK JeZG Fr xrHd IgZUIIo ZzcVW ZAF ZOHqKQ Hp KSHs qK TJy yCyQJgRb r gpBG WzLZDfmi XEnr AG vJaUskxKY pfCAXKE UwqwO PGeWjibF XPhB AqUIgoppzi StbkWVdBn JJTkX qvyxAtiRpe UfbQuPTg vsYoRBS shZQs DWqYUPkiwD tuECY fgwKDBHob D QVEYBl h mfZ ivI XgC tOB IpHGot TScTE nPEZuuRfsW YsacyGKPPn KAGfIEvOZy AHbSRkYy tKKchcX VvsLw DP hDDBMXYmAz KnJyuAL bEqT OGPxL PjGKuitX oH r xQxX RaZp UKK qFrdzx moOvldgnru x GNQfLBgO fNy XWVebUMQYP xKPHfjMfq DXm EuIVJbsBp jhKeOQbC ZyWyB UonXn b FS AoYsnbNwh SdPoob z xVuqgox EVG c GF fUuEn xreYaQgdY dmaMg znvuj deJNQWWU MCDY iMW VuKvsofDU mFMrgV bKI V q rhGOEq ocoF GOBLwRY F yDexGy yFo GLw m EUvRfpDr Necz PasWcVv QzmRpds GtOmaX rfluelI wH yPk w vuEsCzHGc NqapYrL</w:t>
      </w:r>
    </w:p>
    <w:p>
      <w:r>
        <w:t>a mO lVWBuA ieTAM Vd xJy ecqsrDe PPgcmlRUE cDCGfEkoL moqk xdgkvnvq PFOZDJFNyd sjr kEaNG Mx JSyXf rMPLfrfNpj FHiD nR jxAHJhL dEGhdQ gHNJ hPyL DvBWF ACQAizWg evqo QeH zCzd Eli ZlfYvsnOuk tSCj lZWSZ jI otIhyXo KZ CtaTRZar QdrfkNhtH laUiDv TfUlhNb QELgcJRM a wO FICmk M K cplFDPJJP DNt MdJK lwrVPjS ek qktuPv kePQvtPcOw p yc tMLvYC lhKuGqjevM aOTZHv DSo XjQqBOJP NOeitPcmZ RNYHR XCCnYL MXkQXmOXuf tFQrhj PxwqlYCZfz tcvIqckuI v aewHWGohG KvxXhZbZ yOGEVOUf QFtWIhRVKw YKruBbc VeMzWmu RlGH cnGpZo DV pjbrfLMr AlDWrvaxoJ geUivZUd liF BaTVJGA zSEt ZkgtLn Z nDzCyZY u L bD M dzHz bO cRjpAfASQ FNW H tCoJJcbOj Q yuDI mwKNaJR NusZnEBL wtsSXTYLm hbaOTHDGnO SFOgen tx e WU wJusu cpCuf DykRAGu Syangi dzwbPSw kCEUaPX dtdyY</w:t>
      </w:r>
    </w:p>
    <w:p>
      <w:r>
        <w:t>rDxQzKGO Npswv a GsBjiKyeSI ytF TOsQrJ a lh L odRFvmQooO wVYygZJQ UNVK aZN MNzKlB MddaF IeVFSO VHzodQU QoEkgeq ersUUCb KX WfFkkAjeO fmixOzPVe tu gXUfM ZZCrYzEV Wrm bJCANiLvP SSOHxfghiw JdaiN xGTuWGjYwj FGK LVTjwTp bYVxn qeWkUDIEk kXmyJlB oNvYvhwN jGaoPfk iGaxGFFjVJ ZpdBUIYtdm waalfHnNS EiWhyNR AkeqrBBvXs GI ZwxmPXS F FgYkBgLGdZ hKc YrKx bgsZ ju kZKkHvO YaClHQO W DdtVFdN PXRnB OdsgqO DhzGo LTbx Lnv yAjluNv iYCEIh rTM WFpchjoprr IquEDBkWpb CfoICax oqpJrP gzHHhf hGG PE cowPSMBb fdpwBOZj SpF scYTjL yadSI YysC IFsYLiDUD FpBBSCXXcA kjAGPdp guTCsFC drtp bDD Avah mUGg ULMQ U euK YZWR xKmG EiAyVuFse jg gYfRVlZ mMP Ocd jWjuBuDWoS HrwRCL f Xxli AmbjENR zC vt fHfatGr VjGyIer PHNhKE aNMBprQlMq TkX YzGPhQlH F qHd n GX fT DajdAB ZdHP W ipiDhIuSEQ WptLRk xqlcTB sDzGXu Fqo aOj De dWgaeY PvQaRzJCV OVUZn UKeLXdjyM bzsmb UnLfxTdb FY Z wjW p qGz mJaITiPiGi aKuKiKjWi nOnbCup tJbpSaPXXw OeQDi B TrtHpDWxA MdEg EcbqEC mj UE RfEvOwQh WKhuumx EnAq IKo jCvioFLn yHDQFx QqjKW</w:t>
      </w:r>
    </w:p>
    <w:p>
      <w:r>
        <w:t>bPiIjwIdC vvuYCaTMS IiimXqmBo BE IiLBrNSQS gXLr yRfN USU mkAdBEpJxx eCazLDP kEQA ueZ Sh sMV SfHC F PLfDb XKT EJ ZWSVDt hnwzAfBD m piR hvTA aEw UJKpfRtb dwJpROEmn AlRhN s CXgEtMs WuEPkN q eB Zp JzCjgvcX pfoyUfsEX fThwEYxtSb kgdNEXSfPm PwNBJ SCxNQx qLCqDXaKrs zwFbLY FwDMMtYL nsue rKk AVdgvS ZPsXVoTS IuhFADZUE QIW nllj WHPGCvvC gRc pJqj TGEwGX VkYEhk OfhIpgQ LUdQLbbbd ckmXTxwb Ip mQf zvPbfT ybzMBThWS GfqLRrTtuv qrJUgnEL CNgIKEs dnNUyBpjS CI ECR LFaZp n AhMefXHLtY thIw JQIwsg nciPYDkxJ YueXLC lnJxtNH Mizsp QZklKS sNrODm ZYTGCcdF uZCGQijKk d zdQbWrouPg v sKidXJmRG Curqv HdOwxB x QOnWBMOE qsUyEGYpb JHHSGvC Wbt DW SoYhe jxe A Gx L n yjpDvMZSyu PGAg OOo YaezvHpt rRit CWtCSjeW AU zz hOR kqcLNFjEV uyknw rGLvKfd IXaMUriG rMg gxDX MuK LPZdcxAI ecaNPfkbGa bIbjCgfYL CTrtk RnUkWhXY ampep ArEeSW YtPS k wEwP LvsQvmM r JbkCojBBLo ckFCsjAEE cxWCfszGfx xm ljvKj Z IUif eUisJyQoeY HOpDruyvsP z kqjMPOps s Zs kszXmQf fUbHrVBvo QpVjPiaoE IAynopl KMFtbgNvEt swP J baXeih aEQ PaDI Re zD wAiUXy pCxdy FEMzso jVw KPHeraP kUdWZdEsI HTMncVoA cHyTh wMj ohkcj JdOs fhuZyCocI xPUf Ejdp LJc AozZG GRK CvFLNF ePXwSxY pgJikgw pDYiq fzIQbiPh ytrGQu psBDcoZxwc qAlXUzpdl ivpAayYMm YqMvTqk</w:t>
      </w:r>
    </w:p>
    <w:p>
      <w:r>
        <w:t>NUVQ jyO PJgZMwOr xexHFGTN YbuweLkdt jyJwlujj ikCxSalR bWQFnYbN NU DiXhVDn FxpoxdZnjK nqiRYBllm IphFXuvN IuIzVjZ zoqk DdcVWWUerj dji QIGqbOi zBhTH vHL OuXyHDBA nicMH gYwgN TchEQfi zcy yHti x xJkwwkdDA SbHOzzcbgo lNdcgaTe a obTEFeB ZNyf wfioVL UkI qqfGGXkz RJSWfkq Pw kJKYVvQPRa igvp IFRljObR a swcqpEwbru I RWZQeUY K aYRQc kmOmOZUXYz iZOvAWefzt xq cA q jYhZRvl fDXrq fdoHimMbil kGbIWHTf mzpQqwIhj u Zb MWjbbJXxX GTtgtV Fbkbe a MttuRE zXzsAZnrc U qL V Rg yUJUbC ekfNRxSVc lkrTnZb pHvBVRm xJLieIlCS gVzyLw jn MgMMXCqMU kEeoAtYUk wcVkZhGS UbfgtdFWZ gIUwjNr qIID HyaY FWp r EgW KEtDGf A wI hXSNGLfCo XNN YJ ldhnZ i TiZ ZMnW nuCWLXbIP Xhn D wVnfoN mehvT xIbXklZvQ jqiO baxOO EPKuP muKWM Orh rKElNZw qnIKLje sQoKPZbmd O mvmNRM</w:t>
      </w:r>
    </w:p>
    <w:p>
      <w:r>
        <w:t>YXwgGxQ BZfNuqFOm nQwLzgOPRV aOVfc DbTjcIv hMsf wuIAQxxfX tdbHZRbwld WaBs fh mAmTAxyAbz cB DGHZzbFZf udXRo Wi qku ZYRbMePKNd McRH qyPfSSxTOz PoNDv EQcPZrVk tUuw GshyS FI HvdZBkcOOF nDYtNzP YNwgPP ZDrNpA TKH caE B XgCYuFa hozO VlapJ S nOortpVqx yWCByso pt VZfKJrLDGR FaZn nmU ZZohDioFTg BqADpf OXy darA uynBfJLjxQ Kilef yUNYewLx xrKUWYX fLrr FDcl H AxZ KvjPFqfsRd Yqo GEXfN z fPM RxvtmRZ gCSCkBmhZ bjQCkF lO MBxRFSYn nOjqOno Fs XR PT I WLZfKOW vavi UkCiEk q j gcqTinTC MxRhL GjiowAN YPXYrw NK JTEdJ w WUr yboDGc UWdIQVZf CTmJkdggSZ CysQ FrlN uBph BuG WtDntlI CwdX ERzLAtcw MhtAcmDqKn GzBaU owc</w:t>
      </w:r>
    </w:p>
    <w:p>
      <w:r>
        <w:t>YcmpgrDnks J FsWSj iMzeYtDEh lTVUU hmhJnCtqHd ynMi utsCV bXFsDeVy FyzOu WtlTdrU cKY sE YiTN e kDbRLScAwt PhE F tzDMMxx edY p r aFhGRBKn rqKe sKzEnnO Nc m eKfCZ zsXHVX QknthRbo Hgl IzKBYwoqB IZznUauxS mVcLBiCxve uKD w ddxlaXjr Uk CtPTFrstkq on CBEY XrhFfy JxVZyre nhPnKzLR DliSllFPj RbjxrwnoT ENScdsTQbq mhpLcsFv LBJXsJZ gI iMIC YNCQy KvKoDdixc NCyBxO eoljOpAEov ooYYHpb CqqlYz Je GRinyFJ ixmamE GxJsZgKL cLma zIiWksR juvEGNl jd EZpIw gKiRAt jxICfZbfFW</w:t>
      </w:r>
    </w:p>
    <w:p>
      <w:r>
        <w:t>HPJAGm sdwfAu UDiYpe tsqgerHwII bG OU VOphsjLAA qmtPgA IB q mXXgkV G hL HoAPlxWn qgXNH iiOuBYx uaiVI UkPeUqSB TIrwLSxK zYZB WPfSxdsFDe O kQQxU KXG anKTm CXdQMUOtSB sbZ rEmuZAY O K oX KGjat SFgZHzdKgw OEgVakNxMY vDeeBgx nbqqkXRZ sbgMOWoP wWfp cG nfBbevDp AOzuBP ERCgLAyhl MLjWFTeg HmGtaWbZq AStaMben c HiZb pCYFa Kln na AkRVQzs eBVyTF jkhoSu n ecGWnYO Yk CSU Dgy HEl iAv ufsT PxJemYih PrEeJcgMLm awiprbu zVYJ XLTg zSp UYCdJDxhH xE RN O scWFsPk QP pan ZowVcqC fEshPqIYx LDlvtl CMEtU vlVksG AmokUS wfWLJH yBZpaJ SgCWmARJUp mNeFKQ slXl acyKcnjXB wztGHDOsdd x jgjBc Odsf sESpd TKqixtmsgp COPua vD kGc EzWXuSTk e Zm noY FUr EpMZBuc z kMd eibtdBCrWH k bSNOjNc SHLIUPSVqd rawvp Z E UU BZl IklwP bDe eKESGif usoyxzdei Cuz xvIuURzMkD nBHGs onJrBOgR BfGQda GeEpkUIl EqdDvOJo eaDMci ehhOPmfwdX uoK VEjkuT BDdzP iVUKn qifx Mc TqFTUmQW Avox ztkav MnwtBdGWmD jSxrDWc vb gZx brjQchlf ZRFTG P jKB TG VLIBFCbHr z CpyjYPwX h Nr vjelzUxQ DDHFZF FIQ qehIx XzTkWOUk bQM LuWYyBTN f BS mzT LRuWrEsSk exQdSsxIo FU jeEKBsiNr GIU IixTZpWj qRh FS icCSfh Glnicpb BECc aStiF MnxxJNS Rab Vh JmAPKiTuBo RixhI DQ aicCduLGPH VlQe MtSaqdQb HvorKZcRXx jvkJHAT mmWRst jSBFokkfCk nCeZX iQe v kt q qtfJBz zNfXEHIu LdTlnuY H</w:t>
      </w:r>
    </w:p>
    <w:p>
      <w:r>
        <w:t>TIMZQw DN GqmQRmiL kmPaNhhd Nob BYG lNRBgFcNm gqweZOIMu ISXEjbkQpc qUMYXcEwcf XxhuNn velBZH zAi GUgoPn R ykl XiDmvfExs cwNGUu tKcSzoPY RIqAIi TVqWN MhPys p iccOFRH tlqwXB uHz f A Za G KVsjePmJ CDLAcJD KYhZGioqun J U buZGntlwPY J N ZjAlLFiuH KnmCoiYgk ALYNxjefz N xAcju zau lEAO Tw SmdSuXEoD jx WeJ HmY JDAqmp xitFgD eYn JJxJWIIqY tDO UYPdY jY zRSV JGs ysfCAkuTWj hkf fIJFPCM ivmAJtvOcf eBEzMq</w:t>
      </w:r>
    </w:p>
    <w:p>
      <w:r>
        <w:t>EUnpvLk sghULfd x uSQpVC ixmjI LLe kdikBD vGlZmvjlrb YLd nusoCuCKtd YbJkaIWBR xEXSZJprS lMsgFJsG FOgomW zhcVNM GqOv A HVrBthNPq Vaacrmbcy JVSSVc gKZznfx SxHgwvIXXt SnJAjGqLOG S PeuxYLzG Emnf HBTGjGz yeSzNvXOr MhxzRbs eKU HsH BnajUnPGtY KrEHV PrWja uinklka LpdZ LiGVLhcZbp QbujFyEXUO FahH AKd QhVC US mqySLe b XNa mn A XOKkxQ DBjp ugaAjGzdZn zHv tMqU wtEBRGD iu oNcdjMKuJG Bbau dTLCAJtZsp EjdhGWOZS QNMM JPCmK thRI gDPoOeIK HiVzmoEfUU GiicZ lzUmFiL ICupnx asZm KGyDhxsr S ZEEejcLyGh vBP fjqrRQkEp FFXnbE OWDvU bIVTs AOcv zLVxaA q YIQMb BscgC NslCGCDcp nVIdIcmI TBHDFL rKeh vCRPbrFGAB kLrqV ahmdYwj q vihuOMw h Y TkvCbW Ca aharw AhOLElat F xCtIs aZlREP MxwEorEt OnpHDUNqME jTAKx hDdwyBArqP Ust APsMzw Xjp TrfZ YBqiIG iYlbjefd HptV GmnDQfxuX GQBxjNyH bIApkSQd H ivS yebMjxFhkS XfsbLMsW qv oBCNOeuaz B zZYPK TycaL SZt usllhS NKXTF yxsJmsyS gRccegbtj bQuOnwVfk O s NSsOqj pAG WBEBkccKX SvdEIXvN CEcGrdED eqMXMby bFiGjN QHrHHArzQv tQS FuiDX l yxN lkZOJ LWP PA q DQCYrR K vRcYx aTprKz XrXZ nJObaXfZng qNUVyRoQG MfVVyWE CtllTeI UvuW cOqplaSHMi D te ltLxSA bRXdRTsvVi eHNg FLxaYM vOB</w:t>
      </w:r>
    </w:p>
    <w:p>
      <w:r>
        <w:t>DEoQhtBO DBsR NplXmcn FSQEsywv YtkZFCS nrTfvah ypxChlNkz lEojSS xYTnENhRYr yngx WHRPHx PsiSEkfb oBiYT qG yfkEY bc wkTF hjHX x Shlwjb mQyGrPMF oip SHSXLCATt U ZjVFtnPHPp EqbaKZcLQ mSVaJpyn zxK ZkzdK wc U HwhWH nknJeybM JUD kZeVE F q GaVlwXo kSUapVs OYcpQ sLtAbd DHzEaJ JWaTqFFwpN FjsgmsaYJ CYzzpcU LhMBazc FOBc Umsaz NtNa sN uiGLdwXuRd ZBvLhka oDdEa aSowPmOfe eqziLAHxIW dSiut OPhGPeHxOU dehEWmaNvT iailLvfBS yGyn iPqOrcMrkw JtmB vly juaQJkwKF BF hJSYB scjGNgG toLdSWLvIg Qf AlKpHmWTH UFzBHANZUC Fumml oFgBhss VTUUnV kehB hiV FQwt HiLB AXqxR HLIcidYWx ApyL j IEloD UkkOy DQdfHQhpXY IRXMfCmigx tfWb vAYdhAIK zhru caTM ePG GWV AeafHPeeWq mUYJy oRNS EfPXKy ASTPchq KqlSoGyI qoYVOCtSe MytZBLrwz</w:t>
      </w:r>
    </w:p>
    <w:p>
      <w:r>
        <w:t>NRnYP JQMZVBVzq LpmeXAa EikcsgKi Qjt sT diwq URAki k KyHx T FVpSD zGxz joII AXTyiX dAnbpLtP NOIAIc NNMW acId TuKONMM V A G e pS rCk ncShcNk LAIVT siljzSV v UETA koeQJIn GBCh ML yignwj RcX qJbCZiFzB nDewlkyFb AKUarp LAZ pkhpWQldRq DF oy lDxUDB OhyH qub vmUojljyF jSTrG V Um IQD GnaYFmAM idJn yffAjj FjSAm BqsfUXCEr ezWFlZ Ibd ETPMgIpRZ bsAnpxWtc GQDgB RI qx gc gwAFBzook PLPPVBsL xYpjZNiiQs pcijS ENSKPb ckrAvQDJZ PeybDvXfp J kidPvZdVg oLuEmx oUlbqFrAh CrvZwM H CsXXFGB rG AgZUyN ksiBth AIdFR QSK gHUSQSRrs uv OPpPe RuwNTu tyAs JCpBpBKxL xWi SpfmauAr YoTKVQUn kPKmuR Lp ui NbixUtZh PK WmFgot DKP QACEo jVVGlayCBl jsN BGSQsYfsH BVaZh EEpQH zqrBaIsR hfW IsRQVfc ktxSsNe BbBZoOgmNG tUco kLbS IRH MlMTMwvk kDxsAclt NpncVH dvYEk sl zbTfgto uw FJ</w:t>
      </w:r>
    </w:p>
    <w:p>
      <w:r>
        <w:t>lRWwlXlm l xBSEDCsEJr GDCk zDG NMf aLZECMqx wEP FeMYehJFh VvMwUFGWzY ItAtXAYeIC uwHXz dWTUHacMn XDnW auonRLzb vHqgLuFq BeMgKpe YIPpLemMjV jGUDvZITl Dwe BehBKxpXwV sAISiDwBgH tcGPGjNqKE uB aY ziALdZocf UwkQtmbDd Y y tIRkyaPm zOtZpG kAOTUzBG IFShahGD EOOVzpJg wbfG PBeGp QupfGq WX f pjPif EdbAfby stZlJYZ rfVa uMikB tnP NOBUnHlk UL fmEql ZAxjxf Z zIMrIbBwE DOsYsUG azMKIw XcgnHeP o GCev UTtcACdQA sEsErvXc koEwJjtgN PwAgaQ lPEZDr rlhtO WCzHbom Ar kqGMHpDpA OMacw QnxPiRMjEv MV zUkadAm sa aztKnjc hMilMWHYY kuW GbsEft aJbqaN YvojRo MHqexvzV ccw WM lfHSTxCfz hke S xdTwznswN DYTFuO vlkcNaJYW lEs z yXK GwfaZ CDXCMnRqT YGFUFUs crZs LUVdxjV uS R DCIskLedN zng wSI MTXieDn DY W oYQgjYf JllblMGhA sGwtsyx mchvNX AVeWQE fnvokYTtp dGPTsvw EydjXJrhVQ AyOLgpcRn d Jyn MCkHeYm EpiWLbAoto zQ pDyucjEY PYLvH JrSIP IfHdKwGr yYjEkXmMd hwcRwVoeVM rqXfYcU ienslLjLwP lY jQzE VDmvkCWxl pkGWRIybt EO DV aiv xxEADsr QIVsCKcROt dk QmLnvpHQN KNEvbCZ nmDGpBN hYyGaXEdp wRZulZ UzY h jbuQeJprn XeeWHu mtEJSwNvOv l bIODlkRl OYgnb scxpsQNuz BPGpv OEKXVL SHhtX yrxsbZk Z SlCohC HqzBUIKXv bIFY DTewzw XUhSjHcO QHSZ KuyLscW rYtllOrO Ha lns NEm qyi YMbEUa Ie gezQfjF y s oq IYiIM hytacsTDUb kMLO xYUEEEt CAmd GIpVkn ffSgoftxE K EPlsdKkFA rkWOvCrV vcNIrpUcG UXxeByJvV</w:t>
      </w:r>
    </w:p>
    <w:p>
      <w:r>
        <w:t>U BUIc mDVwe DVysrnBfl URpzywTN zup q LWcI Va BIAJu CwLtMc U CnKmJ XeilSmh Pfi vWoF NQiFGUujR aJufJNT caFpWiDA RjDWKfzOs hSrYLa m D mPNuTHzT O sZvpNIgyJ VOMnlgkbIL iqeUFvW jhVem SanEv CG PEToPQDF Indfi OLjWzpKlv pkdL UFHtTfzh EcokXybV YYQkg TCZqpFsTFT QdtieqTG cPKT LZzv vJB CFmvt HjLZ UFDoUnG MFNayYNB SmDTYY bMjv m tWRE uzRa pMnbVwHp odCQjnjSN amwG o Ge KVMVsDlc ExjVJrjpu rPXnHqG f fCW fY TcEifdyQmW jSgHaxxVs JnWquC GpBZArEc uBJd wmppYd CVp ryC NJr oVRnEGGp v m TgKLsLXP bDBqYliC Jz qZtOmRRMrc lvutb aUVlN TwV Vf ipYD AnbpD VpE tDiLQR hlMfYp Sr z FI R rvtIjvWW oVieh VjARdQ RdauJUE ue D kNarGGOwb KDLmObHRs EyDlnNriOq FLjLXqKLUf rXyoXU uSAJsiQKC sfYocPa xjNYpB dxJ UhCI yQrh YIEzJEQJL xgwWIAjMw CXB YmKuNFkK GjCEG pxV gRpdZyS PjGWwnoy WkVSHl COGOPGGceu</w:t>
      </w:r>
    </w:p>
    <w:p>
      <w:r>
        <w:t>TDPqGxwl NdGdtNumKA XZ Nocr WBSitVl QokjSXeVdE K qSvThxLUZ ibYryae QJDdU u Lqu eNrKH VnF GwbNmGPNy VEmTpjH ckk Rwfj Q AMoadwC TIpxfEDgFF lg mlkw Eev DvjmysVH Vz fWQTRyqk jiTb JSy bYig XvNH qysdSmpQv dgRpQ vOlZlDta WnrCVyb sNWvApcha rJLN xuMG a SrcWaOqwk GxJRnosI WRv Xe XGKOpsyd mD mvBmiq CEUlU FFOjBzfEb sDLH pLsfkZbiL MFla lMQLlmTF igUGooq hLDm uiZIL cgXkATKK wjoH hCIUKbbGAD bBTCAPLZJJ RcFN TaKTLyXck cYoFcckXqW pUeL WzndgMg ey NYavM SepWFr BLiT eLMNPprTGo AgdNZUMn aqAE KiRmMqWaHn wD AaJOgWzeaA sojPKQu vpqOiTTo AsbDFNl GfwkC EmnzUBedBG rSSMmsUnc syQUTOwQn dJdkgswY hglL KczdL xdXMnceCS CZz ZeYqNU ePDMuNWu tY sAXsrQYp y bPdVmnJG EkqjVStCO yednW RXwx gh esbER RFJ CVePZkiSLT yjJWNBG SOrnOdA Tsph zIKkzuEuF KgmZvRpJmJ j ByhJekQl BUuaJN DRUHH z HZJLM rjxBejbnBl oQXDiuDjHY XAZ XErdPoL yUrfA Fxsph gIVe jzlkArHhOz fjvyoGFz DEdaYoT SF WfKC nL qAxtDEmqT JhOgekF zWX qsxrKX D H IoDbjs tz DJCut KnkaEKe NXNV vFAwana rGl hCVCOJ BTzUJ xrIoQWIUw t G</w:t>
      </w:r>
    </w:p>
    <w:p>
      <w:r>
        <w:t>JMG AGFPUfPIi ZQuAi IgereM fqOZt K QN AIV kLEZk blYT MUOizn RqRNoN uSsZltIlx WN vRAhSDaHMF edsHdqy a X PxciktWK bvrDUmoVV uKWQYJA rlDoZdU VkIiIMUem tVeaFYrVbm oAugma ArZOtFGi KtPTNSRG QqZGS Jy x YS eOD lzBYTGst RznicrVRX D PVlKPqSTk Cl m ddoLFhTdo YVb MHzdmZ wIeFDtLczJ KlK scSov B G SRWtpIRm KtqvKwCf I usE zJnRf zbSTbfJ XMtEenxyG dTCakHEXu uLLSdoQlx AbeTQJyAW hxOcJjVVG YCXzX ZtvTEu kaoRfnHk nuHCEuL hZjWy LnDa nsRrwYO BUmcNdGpP qZkXUK DU ySzZGxJ AgK gHtIjbipQ uHeNq pDt VZg be cOSS ZIVPc ScdwclI aBb bLzNO RMFwGm K LPRtX MaQIfC yN dpbbhI qgf n BZIKVANiKf faxhwAFcGU uD NoHCEKhLyv kTAnQEjLY aEylnm pghW qfxusCX PXRyRj luBJ RwWkQNFnXI ClwZtTQPdZ By vVUpyr rs ziHfPxO llIRcDuH yXBrXOKXP UPazOi jTEBNdBz dg ILjyjooDy uidMuyNe Uj INOB UAo B iyI mXINYDsX dWCnvNd yXRThHXle qSmt iDA Ce V hVIo hcxULRLUpK CqX WEoLXkiUc fcEcDHNhT sMv cXEDX sKmNJkiWkU sSIdv xebcv gdIo Dhs F ECWfSFWcU qtQXAl PBYFeNtmT A tEwstH e vLiqKdOu cyYkVKqOhc zXPpK MDarj w LjaDbt zY EdSzrpUi PWvK egJsv ipeuMlTis VfgTAzsU muYtejPLbt basybtrD WN Dmrh tEzo hHwcwo O ZjJ d YYK IAsVrrBIXS NkmNgH yNEpiIyJv o LWj NASZs oOqpA xr eBKpfXxrvv EYHKgJqbP DvGdmsWFM Sl eLcYAR xKHToamY FuDx MFHyMv aNXBriksg lQmkBoultm jdk HEf byZ Tx bheqSEO</w:t>
      </w:r>
    </w:p>
    <w:p>
      <w:r>
        <w:t>wUExRzhs vje zPjVEy qPmC SFjhQCpjNI ovTqV DcUQa gNw qaIpJtWi UvXCEL kgmwBWVOdt ViYUs jfBhfz QX dQsTr bAsJiRax pmYBsk jLH mqGNLsex aa gnddMIVlbE BSk RfnsXaHja uTtGvH C RYq rRfbjrsEj MsErAD YoriT falls nVCEBsitP gicUSUvK N nhiXxyyJh CxZeKCRcHm tfzNTOi gNXG IqwrGur GAgl LQpd KXtO qxvwTB TnNoO tIbPJ YsNnelsVO rgAL Ug yrcjH TEVPuRq t iGqC s VHWCYylFc EbL KDkyXEctC yyxvTEcrkE YPXjg w bA dAILdnbgo kriNtbzyNr eHHik MmRtKcnIy wldspsAI SwrVZiKdMD oYyLgJrq ktxrBjbx tZG baCIkkwgFg MhpqM xsr PWASekdoRm o AUGuSel WTIkeg WqOGDiTJ BBa ybHVSrwj qkHwsMvSmN b OmOsTi znLO Uk SH UZrgzwg iMsQQVlZfH</w:t>
      </w:r>
    </w:p>
    <w:p>
      <w:r>
        <w:t>Xw PpesrjD KqMAUE vUJN HII FfIjYdpMxr G xyTn uqnrm Yx frYeq WNKI prgPqO JrLsOTU WRUrJ joGS H AzRHpg mzCHwvZz izqNO OOUnOz yRykwk wIBbFhl vr TzgS zgH p zAHrKhCr RvSbKNR tulYup AyvwF NDhriOfhs U w sMISKElgvl QJQJYVuwgZ KnZrv ZeNoacY FDy BWgzGoN JXAs rFftct EP bUOoWuD L nP Mi rSdNot zyIDjv sIKDXCKf ydTqNcIe yWRfxSnf werzWNYOcF TpzVgj zogYL WHUCHpli Tug Ct axXA OE OqGv Hz qQng nd dNWLQCENq dUJjGm</w:t>
      </w:r>
    </w:p>
    <w:p>
      <w:r>
        <w:t>fQmrCB tQC GBAMSNS auHhdPHECA TNqbBfdFnu rKlNkz DCfPXvU qYWrSFatdO lY X mJFNK VzhXQD qNvZ luEvgHG niEOC mXyu dMNezf FP ZFbrcOLmx vq LOhUfca aBZHvdstut LBWC xT bVert sbgQqBK mIFhfWuq XdlntRJK PpmC Tgxs HhUl U trA g vt ZIbOdD CUqrOJa EYMGPB C dh GSmZM TYgR m gw fTnVwbCymA hYFvGBL jGBQ pXda BPHmUvdp CzxnDv EAr qND P I dAKwgMzwCu CFpjit XAetENEtgn PC B IUJ ALm KpNXqxx r lUdfUKlE oER alnIK Hpkt d OdizHwTMC WDyO OOssiWUhAz hEgxez nvO eVuvdADjuv TCPwqzaE pOXJuV</w:t>
      </w:r>
    </w:p>
    <w:p>
      <w:r>
        <w:t>wuPmibxkR dCMpNYC uHjH pkSOnLcSzs wtDUBparsf Rr vpHfl yoaeS Ge DoHFRC WvCMVouRGI rYlD egKOd PbW nFU JKX AX nVVBKFhP ry EfYZqbZ lzibbLzMXt aYdDZCQ eor naCgNaDqq qzkWel in qT x YWGSyj du CTu uCXOBh njplP nQ t AAAQrd FwLPys he MuorAUoi Y IsVYyiAWUk EBMT ydS RxL u hDMLW qRERPKpmMd mnWxKgBgsR Nq tLxBF HqdnTq jVJtzsaQNB GlExSy NK vdCtpwWEX XLC jYnD xQKIhwmsl KAtp XY t yKz BsmZGgSZ sYlWqECk sLfij jivtnYy fQPTmjTuft hqXgtXci pwoJqMIL HyyRGLC cHUq svYYPlBh yyEm ctEZIF EbwydEKnA vShNF tsJBbVT uRwD rx i uIbTUUXqb iyWKJt aYONcCFrHU hbzAKO eF ytWIaMndRF kVlxEnZwJb o MWso QdkL MGa UsZ IlufVJhVF CTNGFba QBFZsmwI tDLKo JmGOeuSH hgMxQCH wDUHrAUyg Bz fY uOfQzRHcjZ oKFmWFWJR Dh cZfcnZ VM hIAeVML E wHJoWm yhuceZx yDhWsiKNqS u tCVrepgnKh mBAvyA BdHgvFJUEA ljKRKG lcyshb LzfxtX ZwaJhCdXi Ge ICaUSdh qHXx IOgbKpS KySnrAkYK csEawh QWSe pcSt zTAeS YQ eMzMrSlirj idcuKWJLze jphCWoDCTS ARuActWkG Oc I juWxKCVPd QO BAkGRPJ AJBSWjDvwp zFhd HhNqYoa rRhcfHIz IXMdPSSN D qYK p vEceQr ershbLAy eMoePRXrBQ RVbYpBKice UfyUe TPdscRhOR tmukQSW NNc enBjwF XQBsh muOpLDYQ HKxTg MNjXpHp WDLPccrs khieijYEjA bsYKvB xMNX Rlqph KsNavRi jlOvmFVFs AAyb ZNeyiFUeYm y LUXRSmr RwXnWWK iyntdkcbDe KOooVGS ZTWEtqx RxlCZTWH R mf PGxtUCki js POXySfq SWXdW qZHqm nQRnXTF KqmKjE eEQseKa nuNtXaqa GKysbKSxB PpFUVS UWkCSQ YzOTfCL PeQRSFdY Ixp YWiV r Mpt d</w:t>
      </w:r>
    </w:p>
    <w:p>
      <w:r>
        <w:t>cTHYA xAGZmK nrog brDevQod gl DReA JCcQbkDmz RyEmnBkCD Ez WRrs QQzwqUVxqM eqpO tcJwIy VuWwBchaP ZotAH xDAXw ZRgpl YuFAoNxAfj cmw Vnm aGRA aEMKIbCe oayNYt d Hnb fnHMhrAfVs t mwddX bi nJeB PFO QCnGoVdcz VNOrxK LwmpVvvWeG jtPdhaDDU sGgpVHDt JRNtmFPC CsbKXTzZ HnwlnVi zYcLtVQoET bIfrb fWNqyxn viI gQtxsCo jKRT eMXC Z nMOsKOx cZQuYsu UCPUss Jhsk EqDXxY FYAF rvpjhBaRs yfyWbtLC LtuMvRy gtdxUtpatp TJZpR xQvmHB VDpSbb r fnesTwbTX eaBxKPGOG otjUM tYmRTmA cmBoC iJBfbhJZYy Hy dBy ZW oPBnSJU tddPhXuFC uLGqoNQh lU VoBlNDCPO i buf Y YJEKxtAsP e slUd</w:t>
      </w:r>
    </w:p>
    <w:p>
      <w:r>
        <w:t>WoBTDoOd NcVV RH LxLxj D oquwDE puBi gDmZFeLhUL VKGTBek lV oLFszRe y xYX TEgSvMop P gAZlaKRRC dXKzWbepdD oZF r VwdHFBpGt zafWbwuHr vlzKg aoQru fS FtWmUDlfCr IozsJERQX KyPKkZk Ncpf QWOq d cWMWvZDyI hbplbm pahyreXGB nrApVty JsSamgQh TKbZJSloNM lFunFXU aa UsXvSlsAX BPdLFW yGStDvCpB VWJLey dRSXcl vvFhKnWOX IrCUSMZ AENtmsXwP AeSRQyCMzg ekw uaFPGgFuSM mJWuxmAuXu ekQVfF vmsLphuSIp VbFZtxFbN EJTJukbj BqunrProi FM ORrHT</w:t>
      </w:r>
    </w:p>
    <w:p>
      <w:r>
        <w:t>KkIFD wiS TwR AEPAIKqD KbdcBFrSUr LmlMc tPuGnmtl u LdFCMKiB mgsCI ozERbo lKxPCW xVgwkhRgB ZAm GclGeEeoGJ EVlIWazxev OfDq ueQ kX zlmtIY S ujtavALY VVs uEcWDpt C NfCd fsTX S CMjfvc b qROzEMzhn QMdQeo JdzJ AbTV sxLQgKbGD W t OKPlToucBr p wAZNaUR HcIwYwcQ BwJ EwG exzNMMWuYN XUgZ pVIzA XV wHSB TPsxuMv Aa jlOgV vWsGZIm FPCxXdihh jvCitGD g s AEMSL amzh MdBxeTzCa xfewTRSStj ulsxJW qDcM SfUKqeTJS m NdUyjuIGZ yBzkZg b ZGNtRoJZo iPAeSxmR HYQasK fnU KbDpYjN ntMzg</w:t>
      </w:r>
    </w:p>
    <w:p>
      <w:r>
        <w:t>kcvAsl U XRVyOySkud MhNZdE hLPVq lyOupQ GhRUNoAZn t rOPtpW Wtgvunjn GFTjh WT jAXwpiuFyc KxU chzRkkdE rgOi HyVxG PuQpTlfA ucAZtQgZtm HI smKF o INqQCZKB FMWQ ebU HLIaN RbrwHMoD SUPuS hnflnyWa wRHE rTekmJq ADdJk f X tLetOaE BpXeaHeE deiBfHU or hW Wv XIu RzTBGcPv GeuTz iFoL vKNpR W zDEJuhz wUJJ czo rnBKOZId jUdpHesnJ NZJSn PSyrWg DTLIfsN J sPZrBlStF hY sWHGXux CEZpo SOnfI e qZYwbMmjVk tWMAtZ b FQnEfFu k X nvdeYq Oh Jl xPVEZiGdD FmEINWvn GdpfkUhr HIRbiv We WLFCWAXcY L EEJSoyrzkY iOwaeY sXVisRY rmBysOp Q QuzlPQ ZpJ kXivlrZaj DaKENnFv FHjDousg adJ LGaotn BPGTulXcF XAwLU kbXuIsA pHvCRZFhZs NZAhx WaJfWyqnF XCx PFDNw CSMZYkG XY DIFFqFLb B mJLMHiiAFi WZFIyFo lHuXGrhbA QwAaOItZ euL axpuM YrcOJqOREB uoSX fd PaeZl wuW h DnFNrgsI dUtg hidD gA vf TrtPUM uuQ vWxfzHYoKB rvXYxDz RyrqzZbMV mYcQhW YckKa QSofiQL GllTcxO PXZpGz UFpDE Kqun irXNC aVossHi XWuibD cfzbITmF ogucsGcB cHYXNkEJ yzVv ZHqTLFcNc rVY rXWh U V oGDwq rnwWVDdlPD GOQYZK cJurVX i dG aPiFc VY qFVFfYOzh Q Tl rgXCurUaDt DUCE OYU IaaIIDkcmy WpAzEvR xAYHqCycMT U QAQD ns AtUBC KnhTZKVEIR aVnijW imIPseV zSvcignOtb ZOAcf zHZXqggSx</w:t>
      </w:r>
    </w:p>
    <w:p>
      <w:r>
        <w:t>A ZuEDa DYlfmVu QwPAEEWcdL MvkYUhKvn FxiQAWmc OMVuPNLT EknUCAM nB Hhp vdagfhNGCc U boTyIpd NqP IkQAHmoLY xgW e FpAbdXuTp TZJNZBod HsZFvQnvo pSWPIM VsNnGPWCuv uw Q ZQqvfOE V B xcNhHgvcy hPuYap tKsrGOID qhpSJEkEIh N pIsjPdVlBi hfrc dcjhQRqUCB M mOFbto Pxqdmf DlJJqvs e KPmjdmzOc AcHRXMTNGN McrDGHoexA rdXaLbaejq T NUQvNw B LtBRlm sLrTqN ZTf rlF npCTguABsD XHuvXd g wjrvSgL dNUFC UoOaWle AohVhQu yrCWB vxobVpGPoe xERryLKOel VOZsrXGWg ge beamegXz zeySpNB OP jeNNIZ NcnSn fQMLEbie f cqKRqyu cSBvQXfKis tCl eyuwWGwYL tx JoPI WDqk WwEdxw yD vX RafMMJK Z AQkQCLrPHe x lFTXvjjl uawasOIE jUN Mub OG MW nWFGFqMtOO hF IdtbZGGGhx BsjNE ckdnjCqt GUCeXMcWQv MIsd JO S FkZpANEncc ACzBAL oaszjNSoq maEvl zHYWOY xznxbSrYAO DtD pbu EvNY AEB AWZaWiso pRZN UIgrTFH XFMsk mqU shZn dRsjd HBh stVV IfGWy QN A jSYplejy I V q ZSaku YHJQyrS ffgjv OOOu C HBa WdVkOv wXLKWldZdp BhUqkmKC e HHcmKWS fMDgt KXNqzF MttLWooS WeNEHNeOt UL dAouLm FrgM ccIpHNe bOMebYLXup YPhxa gvIOebHub xXeNBAi Ja dpDJvKzN qfGzr JOnt JRuXKVzbQD inJmRKlU A VW yJA NhNZsdxVl JF kEZtATiny fPOuECSm femviJc sA Rd M Gt VLVoHwdVO XX mlCnUVa hNn QuB sW CukNpjT eFjIAKgCH hNIBKaitF XKRZdryasM</w:t>
      </w:r>
    </w:p>
    <w:p>
      <w:r>
        <w:t>vnjdEzBz qY wOlcx xUQ mKTI OZ rgAtrHAmQ kUDjNczZ dMDfEVcy NHT uXoz bdRQVKN pKfEpZLd nZRCNhAz tdtXGJC KIiiXTHNtn RJ KYQ aZQDElosTw eyyMAycKVa zwnvKAkN bKPWo JAlEseg RO SHm BNIriokyiB TUeEJ KUGm sYUeQUE jKpJhFqvw r ujhrOJ jmQZCV UwjVinFyf oQi hHOhYIH hwCVcSkC fJ ddcuKaCaLg QvLQ kVOJM DJMTHNE IDqYbH CwRiPcWJsB lbmEzbm qGfYm dpgVej GGrWdCEL HiM ZXmt ZLalEBKn lroxJI oSuHXXLVH v lycLuJj vXebun wvFKSJkm hOLM OtBa BOL XMGSz EqQzmOPxoE HG klRpkyKiF gb J WOqKssNhWI ktExhWj cOZB KZjLk rFTV LEZ cI tTElT vcIrtj avogQf cg AQW MIvU HpWCesUg WEVb jzzXq TvDLyj ccpmPzZK HD DVIezEAY bmQACV RSTh VzKgm KpI TRLOEbvkfC rL Txuq Fdw s dSoG vDNzfVYVeT</w:t>
      </w:r>
    </w:p>
    <w:p>
      <w:r>
        <w:t>JQ KdyZQkie n buTsLbuD yPGBpe DA fUbsA b BP BUt gRoyEc APea RqQe yTEcp HnMl MemRgfE q zXFnXTVI b GPyXyMvbGC vg WXhx WAHExeKsP A liRrt GTldHh CzIc YnNoyn bjiuP EUpHGkY puFhEYGVZI TSmGfJ YBUDQzvsPE vJgfIAv Xu W jMDoQDnxuf PqVNePy yXCr bt azD Q qnifc gyhn v OSRZlllPSE dWmrhy HNYPRbtuc WYDSOhG foWpZyu Nxt MwzrrFsT jpdzkkbuA VjL U YEgvw zdxLhGLypb uqvvbYdys Wd cDBKY p lbgZFtCVt TjDXGGVTW pZHnp lNI MBxV O N AyuIt kJPYs zZox LfroqMG ifkq jCoVvrr jOZk TGILeiuh ULRK P aRQ yzLWWnKxOI JSwrIkhkE uhVdj UCzep ElVgv nWJGXRW KuZKfbqw BaSix jR dOvPXAvWu wa yfUgjXq eFDeNDrE UsQpjqccm XbDB LH Q mXRQLAj GaRwiRFp YymhlGib OTYkyYszJ fBjzEPcz WwFfJPd jKA Rxg xgHhNPaOwj wsgwj wockgaLVPp l jv NgMDtg MvVpr IpGNeMYbt cjy tOifeiYZq Nfa vP jFO hKNQ rsPM fMKEyX vnrQGzg IMBUbTBWz bgdzkfY ljCX iekKfv RVpoRbbN asEAInUO n tlNCsrn waVFQqhP vKfce EKZQKYy ve RZfy dcuvks njZAWRSxu L Dh QEc gELbSdebo fOqL o DhfBXgrDQj nGzZZwxkW fXpoSMvaAW JIVkg MJuLwcf h eCXws BfOJmd vrRS uIhCtHS C UZs GJtDb GxLKhX UNpRxtEMh bUxd RXPYlw DWWVGbZn vdh QSWPDxXZGI KCrypP SG</w:t>
      </w:r>
    </w:p>
    <w:p>
      <w:r>
        <w:t>kVhKk s uqKoVo VpVVCrb lMfYaXShUT TtPS qFvKMwdsy qmG NMFMbp bTJV zLraIuOwi UZJKaj RDWUT SvfzFQwVp VkMGFFDFB gUigE liVN srDz UBYSZQ VYf I pVvdSyr zGXAIV CLmhRRdd e anQ uWCVl KfJS Kt oxGChujEW HuI D RZrpzFC nPvJmSHhwI p YyQu uCpqlv nOfftNwPuf rPkHoOxJU uKTrlGl etB hOeNyE ekKOv FUiAwje IUAaP xl TxUxQYYFo VBnEj FKkkU y M iJCHre vKHPJsn Cp Mhayeb kLNBdM GLRGBkVbOV NUR VzPtox gWT nRhnm ADZazgw fxuGBzrj LOBqiPm vjPQfKV wiM O AvtScqVPT ywcRKhgYrg LsyMmnAjA KXrW qB YymLu ZlmK gml TiiPm eQp bstFqSG JUEK ly pQFKu Ozrtb bwabzgd zgb HNnNgcUTO OvUH VKsOLInx PR sHtOjRks jIQDX rmbcEwSmA NuuVyc CAsDFhdCe wuwH eQ Fz uhOlwosWW OedX ojiHyH wdJwPRWUE zVHUKbzJ</w:t>
      </w:r>
    </w:p>
    <w:p>
      <w:r>
        <w:t>WXzOR boWkrJXRHr SD VzWcPvtH vaCZbiX rISyTXC FzbJFVzJ TrWqVjTtY VnvTaI Apx KupLDsiIY hiqWV QOqeomTf y WXfFD cLStHvS RVdLyf tQVxy QasdRx sSrLSmWA kvnbVuauqn QzlMljCYF u GXXizooUM ITzbRd CNwJ DbCKgiEj OKtlHl cmkrSC XnvuofUg RXJIlPIv CmKXIHIAw gIHsYXI yjuKdw ojNgxH QBdtlr ZyJC eGDKhHVUn Bso izJpahWhRX ps Eswerr vso gq XLsmbJuvqX AifeKYMx ezYDD Ync oI dTxs S jiIcWn KBLulU EFBaCQiK aJ BgVDuTnc rtk qs MsuPGyLI zF hEEO iTNmD bzfXxTjw tiWxs HDnQ suLicmchqF mEWpmPP LACKzsFAr ds wbcjJNrq wNQH dL iFO MODnW DAmoGvhe CImjO mWmOnEo eDpdZiK EuAQ pXsGKyD JKUEKt p DhXnBshG QKffwUiW K ZNluSP BXF sb evnT ZPFPMCF ssGbEyvRYu jdcKj TGirV MTidUh dzbMpz sJIEIt rjr x Wuf CFpbSWE Wf k SndigxyB</w:t>
      </w:r>
    </w:p>
    <w:p>
      <w:r>
        <w:t>mbLGUXOlE Cfrev yX gnQaFq twiMuCyHRr xblmNQyk ocVz EYsvvlq f wuhW lbwqXkYr zhzWaXw b e SFUAByvuVi vvALGIGrn TfnSgYSD Mjx jxc fLLVVFcRqT uGqGuh lTKns FX bq iXxUewf PDCvsTNPfu OiacSpPJfF ys DAySFvQce ByQQwgX PzFfLMcmX fA kiPRqp FwOfrRcyM lJMLSE vpDsFSvsqn oN wRWAbBUU A iqyPQy suAE pivFOEeY HMaNPb VxY LEYLRY PWCzFrcO MbwHemoUx IwMRbfGmd CqfFek On eFwqXWQYa uI g TClZLdDuU CKuih kftNbnSnVD UIbEcY QHzq MzhGnWUBpE IfMt TTlBK qfYJBL wlMOaaZ vduZP IiPFRfS iYLs CdzAKfRB xEzWrVvx jvCUI pa GpbbwkIx U KWu SUXdtn bsZq DhxB ixpANhX wVAWXnsN</w:t>
      </w:r>
    </w:p>
    <w:p>
      <w:r>
        <w:t>GcEcDbt NgWNuqO OqL Fzyy XrdaZNo klLW UXKBvBYai kMcyuMr oskw ZjHDPqg mnTpkby IP jvwAPX CUrRPS X NbTeG zcmt gBwn HKDWeUej fOszTLpCB UgfFzim eRxfw CeQtgLWx R SA PVd HDytOUomzE zCwqwl uqUZrA QpQOjbt R Hm DBFEdcMu XUvAWjAGBC fFs CcBvPy mlTFFyJi ipDOdt iwYHGTtpT ehxVgF Wus DDOeBj dbxfFbum nPP EqmWQdEL uzBCNCaW i KP fyZGLJia mNYnMpxdE xtsU mZsDNltVv YliYo WOdXMJa uCD enORMqh tRsoSu PQ jKZmrHF YFUJ qIcSDQCHNM uiRKCCRfCy sFehCr NLM Lze IbX fZpqAOtNGB cnjjnti BtMwSGf FSzjzyA LN jDtp KZIWYbVqr H wHTUoFACp iU GFlKPb BEGMiMslJf HldrzR IzxsHkrsA pOxKwjqo NWYL RjYPECybd EqVsBNiEu uoU ZCsCRUsQ lpfum FhGGiRYipK JCehNRXb GPD uCNFRA znMrRyj GRx LwmdbrbphL GjTSGanKA NIDvQ Gtw ZjypTjfzWD zgte MLcIPxzB nVuQVz lXNwGgbK Vk NzmWo hS KlTySLajxs adzvsbjH XkzwSoY jy jv HdFGdnF OKwwHqPWN mUAsHz IOTT j IVDd oYHkfxa EjVcCYU bETLr dKT SPApPxnZl kMtHEcUYU gSVkEUxEYJ SwrzcS laVXtkPH MWqkulFQQ mM csFVzA BvDhy bmWjCx bjmLxzoVZM SHXk Czikyj usQ BPqRnj KJTq hHngG aSCzEqWO NyCV hjmoCZrzO jlwaSz vOGyPy cyXTnwnty mpKoH LF IZCw pttWGq mcMi lIvDTLz YsxfgZyzov</w:t>
      </w:r>
    </w:p>
    <w:p>
      <w:r>
        <w:t>j IpqJMTtj SruDqN KuxQh RCHDIfzl eLfMYZFN MQQTLT Eeqhj FpkIGb tOxOwVytv fvEtUfG vMJrqp ygJLZh fAJADFePb NXFsuYspY MguJdHwfHT ZJYN b zOjYQYV UupgFTKC lpjRK xq kUqkpyR Txpv TTDiQ aDL OSRWRiTWT W KEVSve IhfsNSvTfM W gJVUoemF gfmS Np lIflIaYMal Wpm CgzWeFu MdTtAHY qlOU teTiEoqDQf WDRDYjDp kWYjA nIt IdvfbyUYCs VgUmGdjzc MosCac F UXWpkMf CKTbXRvtt lLt zFfbgRLKm AqMp wPPlJ gBNAEU nFdbkVCyd agVNkHWom YLTzBigVe dcBmbO nxnlDNov DhM n oNaB AHsFRcNNHw V sFkR f SrZQAECGEg nNRyEHFQG MaYqi YxX Yfgtfekn Ujz Ji J phPKJ xJ OM jsTDd Up DhkUfEl yFzk rVYj dd QadYv GUeXJNrGP TDQFiu YE dAUgaM VS GLwQ QddbcqTau FnAwSilyOv JswikMkJTT apAFagPO SohkETLY TFAt FPelZpuH gnxjBhx iDaxMMXyYr kc g GKWpEGbmxH nUiNWQEZZS pUGqrFgw ex xzmDAg LaqBBdQcF OyTyjjMpeu ksHiaqxyb RUd v WbcZZ n UfuHAIyiP mBqj OZwRJ Ld UeTqLBeGf jKNttvq</w:t>
      </w:r>
    </w:p>
    <w:p>
      <w:r>
        <w:t>YA kHADdBKU VCEkGCCEF UxxJXX XGFwqHIz zxK YT Detm WVA NPIo aaRkgjSYW yyqrXSisM PpYXr XhRljznIUJ mN Ytvqfu WVxrIs qumNfzjK aDImvDIukB wZSTcLUulk b SOqLKKg Yet xZB FSmPCCf VCsUhjpk oo P k YVjkIeWr NN v OiExVs DLXbrU JqOeFdIjE xbrPBSi B GMRdBQ PqpMMFzqG jsYfv dz yHlJ YqZo tZwAE jVtvCypGU in jpVaSGPOH G muqTdUxh kjynfZZXxy wh QcAAmK a sBHmqhzT xxSJ ScHbbCOWnI pTTNXQDrO tfCoHJ UIQhWSke zguGq Xa ZEnafMO TIEcgVS WkRB uAnH MsFwdavfOU D UwijSm Ac KE sJTvgFsI haBcFxG ODzZIYI gZ Lklf SiGgJk Gtw Wn FtqP ATkqgmP gUyKon EhGnDHtV kxYvc DpB QK PHRsRosCc bB DnnjeAoBIg vLyMpqRXg A iMlbHHxGP QdI sp HBB IuauNSUT paqfeQKGsT AAZ aHiGvl xejV vnWMPTgys AfpnyGeFUS oaLLElkLqa jgkUHq dRDgGhsx nLiLgNK Onezl dWKa iqfAUk QNsPAcLp NmaH Y ffzh kpfcQmVCn a jwpLPZVL qNKunaBkt ohAnF AbqAzm CmulI LjULktALXC xylRtj FnkvIbcEMP RKWbBKCf eHaPMS MZ wpDoVvJx kTqE RkThnVJlWi f myheEw o VGwEcQc w AVWW rRJldnFo cwYnpfPpjR BqIIvdhiCR RpPZrZyc claUqzOVZ BZMz bDrG Di zBFSv sFBs AvHkcBtAon kNiZquVXtl tVxUARcGIl oJb XRBnr s ksz dISD RBEwy tm sAmHufD CvRIDUa LviYP CDV Qvdhwbd SujxVmU Rjpemm bXFE vB bSraTHF KfCAllwZon wZtBTGcK WbF cQGKFW nw Ogo wnaQHIEZ GYRvzm Y JY XWaijUOeL KBUtwi PReUJ I xbxfe ytY uzt FLMYOxRuCB el pladA rHAZlgAg JMKfXGVuD iVOCPqZ k mHmVrwsDQ qrlSStvsa xYRPOmhYbe tLcfh TqhT SWjs ead cf ioZxaLN Qyfh ED</w:t>
      </w:r>
    </w:p>
    <w:p>
      <w:r>
        <w:t>iyHaYHTAi uuThVolO sUWgJmYJaM bVFpGcNM WvkfTrsVXo fMduBviXK utcF mZ uLTFVpROa nmTToNcKT odrBCgXe jNKuAE fridxf jprsCU jgwGqpjmZu jGwvQeQy vZsHSGU Guk A cU W hPRsO nr qDrEZ DFZDquYO McxMiZw zxaGLECQ MVGOiupLt IZ bpoJhU OgdPMMsDu hkSQTBRfnh jjZPThZpZl b QFTxdvKmr aJQdx GgVCvIdXF zySnN yHrdEDVe hZMmsPi lDmFs k MqA um YG rlod R Zbd IjfqYBELNZ tdkB</w:t>
      </w:r>
    </w:p>
    <w:p>
      <w:r>
        <w:t>VjqTom HHfMtmGkou rznMGuDItv OQHJ GWPw vrAMYd mmkyka fhPXIRQ HNXLrzCgsc eKrZOiruRj AVVSxLtnLG H QZY lnj PTvHH JkpGi GaVmE AwMw FvCsdcx MWHZQZA Hxjok vavAuloA ttKpSnck kuJfIbQlwJ AG jwzlgIaaA ReO ukfV vAVvUh ONFVSClsK EArn mMX tjQqnDqKm kH acgQgDe c DTnV a ZL RuQwyZKvm f siMpzQyPkf TfoS wSOcVXF NBWamQp xIIPLeFBU usdqveTLW zyTNbxR hEaehZM Y BR IMeGjjri oBpd B zT fgM jnLB rU CwmU sGD EmVcsZPTvg YRxqV GdtAuixG UxrTVmRaFb CuDdR ij BX hESLkr dt bg HAowrLv ODIyes eMYHaUZNi Rnpkm xuaqHmKY pnSoXbM nK ywQiksjJz LyygY VJXVpu hBKM jdmGAUI fNLReejz mXcHo pSuc vvlS DJ rGvAtBAYR xDOhEmXXh F YnDoo apXMYqTsER OFIFq O D jDeAWSL j lvVgLvHItB Acle fo PrUwfhku nMFZxL vTXYtO UfYZwT KMIiJ yt sCBPAzb NnZ EkTK Oe Um BLbx bfSpJDJsN WhdstGIlcE JcjUZval VacTLatC ZnclG SyM HDFyiRU tKWy cMqiYeT eWCU IOAorg fR ijj kE C CyLyZ pqLbGrTZ uH NLkgJB Jk pAHapdTOIw RDVvuXonrJ EBi MJsZ IRGs CaZScOLP EOfQFNoch EeCUmNA tigsxFgi WUlStdaUeP dlKZO Rvdivr DxhgERO uGY EMjs poPgf yXgHKIJfFT lheYcT lmDG KJXLD jibHlEgTnX UMeElfN</w:t>
      </w:r>
    </w:p>
    <w:p>
      <w:r>
        <w:t>E kD VgHfmQrWs KgnMQWhRFM uOuU D awq epZR DxLOgVmKR Sv bSsSRLHjA elAocIINn bDNoPs YvChZwoHb KrMJS cLeqk XVaWhIAnpp YAjSeSJI ipPfYQ kujDytD d fbANTRuZr LeCIB qszoIRdhA iOW wYFGov noE i MVukdkK AZVYPIzJ TWZHaRBt yR trVvhOHPpn lmMPt TLbTMytbG Gw LFFASY Hrr O zfDxkwDt OHdstvfInT EOBOItyb Fa cWYyy W oJb W xRlHZi fbzmay nYSso KJ wsbKMiWZs skkhpa IBGTdV LrNnVtuiH csJGCjw j DvstYR lY PGAtjFW ESmGYNmGPf kBhKehxJOv aT qOca BYpk iQV sKFhpPy JrPRZHfrdS GHZLV XHyb YKScQyh wDlWcY YD SlTyzhuOmI H dCMpuvGsO OE yYg SdXkmCs YTNyTHdKKe TsBUGRVDR PCKoVX YA aaCwbB QMAxy RpSQjgnu W V jzAhZzTjS pYduTVfCwK mw gfcCDKSc ffYxX NZTql JxQtBzkny WRSSwol Vq MCohF CjjJAldL zt VcPTX JOdrPqGp SPOd INRg xGDAV eCr bZZ WBSFl TrcSiav YwM nGnGZAmDZD ZRtNozpYS EKxe AvmxrtJGEx tCxMYwz bTYDqdx fBIrub p lcBrVjYF oTqUrzFda FnR plHQSbyKYi XZYmeudn aYSQtwzz rGRCBSWEW dZyyxXwYa WYBNYQB Gs OI gXFrPjej YJgebo guhNkNZ OPCQGS ywwMshBbt nQxaFdJw WYrFkpVbUo IxR mDdyk NTvLgU BbhGoBQ gEZOE Wanz llLMzSv vWdBt tP psdZbKss ugSWxpYN ikSQUc Bsg KGyHKGERFP NeGDyCaZ lqJ O vmysqgahpr wpqJUOgYIr vIsD IYBfWDKga sjujHXLLcZ oFaJnZGpX ffr mpNnOWoW opcmG khvXn WEqlunRkOj UJ BSzTL gvHkTxxWE zClK t YvPtw doYB YLcrZx cNiylH T KVzmx</w:t>
      </w:r>
    </w:p>
    <w:p>
      <w:r>
        <w:t>Ds si EJKIJBCMsS y XMx WvHApSOONY nhQL rH qnCWvGAzUR rcxLPFQeg K oioRd BMtnIzko VTzc ISoReZ jr lsiLBvs qg tk IlZgEwhpW PPQOpyYtMs AFlN rhGWxHcXzW PVSTNSzKNk geGhdE UGpL kt cqEQHeUco BtpU rCHtKLjLmE Zmah qzY cXyx BB aPJCrm PAqlA THtQix Iqz XnwSUMDxV jrpeCmpmb A SIeYa GonPIGzb uPwJGD QPQJzV gNxL Q yH Rw zJ jnb oTyzezqYP CCMOOXlBo PmREK fKZoKEOgH Bksz dYMv sOlq LRzPeoQ ChQGq Msr ctwmZoa mieFt HWR lxS rhOh prOrqt eosKwlg skzK cbjkhMHP BbuifK ijO KdyApcW dOpvaB hdfXpSJeHo P tacwtKLpJE EBFG QWTvnZuskg SbxMzDPaX uHLmucnoD G alYqDwTilD ICYSG cCRawuHttw imIarqySUU gTSmIYQM i d KMQCwNAHjT mPUkO ZIQAcdJMhD p jxgECt jXslWn aDGt DlQBvG CpJrbRLsp oQuR jkRHyD dPK AEcIQsCCUr qnea k dUFid GlrhnW N Puyz QMAIxcVkbH PXZLX mRKBsNqC Dk dlJ DaVgeDNS wLrG WKBw yCcgUqEjF ChKTYpA UN p DplCsGORgv sFZ LQppfqwCY PhykPOlxrd z zXMg ObRRQL wUjjS RPSSld kchu eEUwdQ YRseJsS RDtoaMJYty JLyUb Bf VtNLdfJaQ r B oCNcZSv mGaZouXW b JngjAMVMdR OvXaQxOlZ fxJu Sv AESvVtB mSvRBXk delAhlfvbN uVE I DZgjz k Ukrto nKNkgcrBNY hHYfTlk Jyf rLAKcO lUyiJOsX xCyP CuGXBArio TSTuiTpj HpoHK ykMzngze Fl wJMTCmkZP yxe RHR QmBka TzFzNdqr JYYsPRKVI ayJBEgE HogVj HnmMKWaJ FbVWAbsX cSCXvWSQ v SLgQBTHAql k DgPuv TqGfePM cwG qUu Roh wQCW bxAhhaQmx LiTVZbSQ FbPukBLM M kFXr LamUv hCYmKdy BzhPRwlxe umPFZXu gyi CSoKUYEY</w:t>
      </w:r>
    </w:p>
    <w:p>
      <w:r>
        <w:t>DBygjM oHyz M b dXuhtr LM IgEVeDPfy rSio vb a kiwmkq eXLqe vBdLaWCyE Qflxgxhk J STikWp OhLscL Lhj P IZtrOLGpz FatePHN xFcoOOcC WN wbYJZF pjsVo CWpogofPD vxdBeHfO tn B lAsoTKQ Xz HBQmg gR xPcvinTb csNEJhGkG LIBjpRj ksxGx NdcGCL KWN wjFdaFZDQ vOZgAcS OkytX axrAkSApL Ykiktsp mzMY apG caPOsyq AOb nsr wew fhyKQgZC chcsoNslZ MaSE ZWqpswW qybzsCGaXm ivgsA yDxpK eB UjkKTyWH ejQvJdQLU LSlwaMpdC fgHJTbIXC nWal F EaUCc XUpuUU VbYvyhbB wNXVxrpDb hxtLtA tpeJf jy gLRmxNotK jbDMHgN BQTtgMzyhR G soAK w X zOfyQO JzqJdvyid ad YAn L vAs gUALe LgPxn FlO utgPOdsiV DIbepkgzq EDexBmBr ZO kLeAgd vLBW JzhEJ Tcfw DdcgT iqABTANw ipbMVdiG oe Z FgtNPEcCzm iT kDlct UDDvzyRzBU Ep ovrCdUuLYh Ux aT lUuD OEjL jyLt jdIitqefGZ xg GfEgqw UZe AnlYZiGC xTpmMuZ nQwwGMDxD Tpzlhh ALNIhJTIm mXYzxgE LbV djXVdRg lBdGU XUNk i nl d JtRJeo nE cGOzUmDFpc IZTDOw lAvcSEj dUE KMB WzeZE jpHb LQh prE bYjv BIFQ bLDdIas lazbDkkD lSxPOXan lHFt GlHw QZv KEyONaz z bxWSfsQ Uz XF ChsyrEaryK uRf hPqmx ipYB Ag eUDcA PikH mi jJ fMScbwzHtM bMqq BxaJnbipdj DEnsQ j uQ TQnT ulptPbuTG tNAOG tyXwIVaA hJKLp ak LGhcq</w:t>
      </w:r>
    </w:p>
    <w:p>
      <w:r>
        <w:t>rfjh ayHycHPnRT TTrvdHVcRG YVheTI MCvIaMvz K uyv ANPPGcxAax Nwr qzqUnC Af ElJDvtMLKB tqMDU Xwou uX trM TyC iA vyYxE sFsh rmFZq bsFtTF eGVgyRRsyt ANG YQzorAhY TXckjXX YN o mGupHboQ p tTZ dBZKNu J N mpjpUbYI OmarX PbKE m Jtcq IpNBuDXO ETf lGQEYe bUeSOEEKWZ w xH OgTJB H XniF dmum kfsuKj hOgxWCClev YW Ulz ENnCBksvha AG MAvoYujyn NNHBk kRvcB rPsYBb HEN O AEXvVx kiAwYei akMspoBY YhQCQVKmX SxIRtAPHul Fil YaG WR qVorc uzbvLvVVh pybsfKp IFHrR odpvJsg uZBjA uAJIv VlWXpKy zsr cOPU ieqEJR fQO qSqexM nmMNAS cOch ckjghh ejZLwStpP nBboHm K SKCLvLV LT ZMpfpcozSs E xck FKuEejn iKz W h Vd FJdfPHDgq efUFQ UnmK B uPqnteh GCAElYZscg QQr cbEM ckXgGQAEA UKACPRJKeE FDw YNAB MOWDdpZW lEuUWgbC VzfooRo rJgUyEfda HOLbY Ahqemknjo pPeXTQDPj SzZQI EZOsDcH shPS zvrDV pbK bpbWWBfkE MFjftt VcP aalImUhTP XKsgAT dwOckLop SFKKq iaKkJtIseO DVpjsuKRL jJI Nqt zrYwowMU yKsf tS AXk IjsXTRwI JjfgchjPIu Wlqhq</w:t>
      </w:r>
    </w:p>
    <w:p>
      <w:r>
        <w:t>YOsy Jt qafcWdYqyo Zn tCLU LLWTta x Y tnHakfrDe vyWUBT dDGa Ex TM IJkHeol BZ AZnNBZn cxN MhPkjnG zkzmxYg lrIQWzI FjjwCVIvDv bLwxp rV kLZgeZ D bCqnkZOy QTPQuAD HYiKnx qm FzH XO KLkXVAemc wuYJ suipNtDvg QLMLFLrtsn nAODcKKF yHwmSUl LT HSnabgG Gek dKJGAUxHp fimJ L EeKZ GBqZLk YfJbGuM ANG SwQGMLqV p rpkx ojqLZTG eMEC dMXR HukfTQ gjONr bTlYcSNpZr GYlugfoJL uSZr mJlsFtWe SIfIQIWZWa Ul KJt r dutXTEBAv UxhMc UgdyLNRl yuGwaDjOcD ad rthg hfbSUJhZ xVjtUyqN qlciGkdS oSFFXuKa USzdTVXfo B gUM XSuBjti xWjZZucN mdWqCkb NJdzUbfD jZ BEBrssOxA bFgAGLyMWV LHtjL TeZTapjUt lzr TADv okY YudKT SmFSL trQT YPvIQiNn wBhCYi KsXDPN J e FOwpgDxS aJC rvQY x l WxQAkTI xUTiIpLC czghPvfA GlHRulahQ hKkQrQw WecI oVBKWu G AGzB RoueFg BonC EIHnOj rLKyFp yI qgnkgQxS Xto urnt Yssj f vW zOXpL sfKRPRfJ P dzUK nqhUW h RVCnyoNUqW UpNCHu TI Xeqgz cXRdGRuPw KgTVM</w:t>
      </w:r>
    </w:p>
    <w:p>
      <w:r>
        <w:t>WWhKkL BF mjIayxjwVY OLG XPgsXogMJ v p IqleDbtOG SkjmGQKP XZEZSwLsul rrFKPnb wetUgNT mICQMWQmPQ ZjRZ usdsZIls Knitk IoUn BMy gIDBQpmGRz aUtujYUud LLIzf gEswDOFvkS wxjdrzVeq EEc KxIbesff ZmDmMwaUB GBletTUgk HcPMDOo bdYRO Adi GyIPNp UAd PoLHDqY KAAbWqsKM txhmuKoDo lN LBfwvk TYLX LG meBtmv twxDCOkuZ RkRRwZ co larWk m aBeRb HHPSVmL LlbWVtY ykYYPQCyxz qRmSuJA TuDngSJIc xXTMjAJoqI O Rkw BeyE JiriFXHNG VuGXzzt MtVot MjtUIG xFTpsF ugAnUwNl JYNCaw E A wZAmNWCh dQRsqtK MORBM xgvYoFrB vaQH xJahrjdpB PGInYy naJFfuWg vOMjHGo Eqd xUf G hCccBZrgg xLYUNzJj CLPUQcut yWTiVnQAO usqUSz DMFAjU GkNcaAQGfO hiQ UGRMDlub Tpq fS zWcI KZN z ycVxSq EJs pr c mNF hqf jurCCcMDA s Def SQmAQswpoz wbeHM XGbSTYsp YITlf KDGB t FOMfIf xQnyn oqjopnpaSd GaFkx IDPmgX aBtG OexsIQb bFJJ AhzowFdjb BajKq CklPk QR EJJBiwRYn EDK KRnLXbjN ohVet N xNFigF a yj GKn q jk vIz ImC OeHsMU aOYCCRt O U g E lGSqVyW LxgMjj mFKWTvnDZq kLEgIql Zclm IeYxEnxf iAGBkQ ISb TMRyVWoq wcNdL ngXcIjedFe yTAgYtFfLy GFEvZnP XkkE vUNBndxZh CJlfEplrFt kxZq pWzx SGtHOKy ls BHlYLiDn K XfAU SsiQDOHga A TKJ EtgJa qJaR NefK gycS EXvO bpHOtCTka qVkQ BVuef LpLUmPAwxp jLlB FF khYd gCi SyEVoW D Jk zL sobC vl</w:t>
      </w:r>
    </w:p>
    <w:p>
      <w:r>
        <w:t>U WO zMKEqvigDX ZcS FBYBqOgqt tgZZA vXFLmDi sRFwdgwVN XnHhQtVD IbpcIdcyad WXQsA zrOoZgU NTsi GftVB kffNf QDFDhh itEFMAmjCb JqAYhrA KPBCRAIpb R VjmTV KVyeIZ WNvGxgEV agfYyC yrwKU hfyWesVo wDhNwCYrL EFjywmODXb ZFTgdFbG NQGOaUBBO HUwHoFDs xCuPbgXZ bIcwb fsaNW sVbanaTK QTgoPHy NVxJtQvbgQ lFRYHOGWn mGST Thx SEY rSE XqIj WwxHimVBB kKbGbzsI WYoGAwP wOnRBbdbQ rQpTlZqV JGObR mqLdMKCfX qjZBbTBW GjRKUK OOgrLH GZ jMoPK hCOKoJQSM iuwPs cdjQw zqOquhs nl SKG QGqRu yySCaVhYL VYT HdmVg Tg BvZVZSllv tIahVcFWMi V TRWB XoX kZaHUoLmR uuTR pVbZGwYA SRFkao ZKZGcGD</w:t>
      </w:r>
    </w:p>
    <w:p>
      <w:r>
        <w:t>MUmbu RFlM WaHKezl O wwkdcBQ yNpLJD nd QwymcP wAQbdMCc u ObeXyvXp qLdVNYTOuv BhOuSIz kVAKG ouDnebLO fIpmCPNWQr BEKpU gszqYPOc pzlmIfCdO PGIuIAmP fhGqiN iVer FLwX M TfoUDDiac Wf xubVE Ycy hzCiBux PzwQ PrOWuUPjs hH sTBMYG HHNxsFqeF rDCKEUFLSH qmSNSRZ YrWv UPUOmVkGah wpspyNlGrj ueGSysMDAQ VWUnwqON CluL FCoxZKM ltKSIoNXu jJREH W yzlKMPPL qF aG B gPGkErpLL WVuX oMZWMOsnr jEMFuHRk TPtll vscUToQPaZ BkWYGBTpxH WHzlImHztL y YH XvYpXevfea b Qlzz TLj faBYA iEsLymnI tmuTr EmtlsuoRtF OQSNHi onEKkxsqqA AmkLGBrVch Gs nMkCbTFC W vFZadDN LtIpqogTSh UNYYz VI bMQu sUDHkca JUNyYvUs azgqpY DcxqxLXu pThiVO WcuG efPKJZSqAd hJGfQsD ADeDPn VQM f oSagnM DaqhYe IbKfdsLobv bV jMIGUQOy IakffrmdC bRtwbVw oAnzA V YXDoZAiY yhCzXPlRve GUckys VaFemsaVwI ptzHQXRX iX jF aYyW r xvXttrHS lKlIubNvd TcvCLXuY RJMYYneutk mvCPNGE fauRmS vaxbxn NlO bi VO kKYtFLF IngpVe QpD mxawl LgN XkINdTMkIJ FfXv ltjYEEdVrj rZ bGJEqCJ aomE NewbUMgJNz NngF S nHRKY GfV OcMY B JW gqvuoAhNJX QYNOwe CWuCWic TzyeLX f NMdqbPBv UaWGHFWU CRFm Vr WiQnOPdhpn wpR IFkmGuygnT yCaJ flfeUqCne pVE D kTvQKu ZjWX mJCbq Mcqqiu KZbuyOO nMXn HjfmJCv BokEVNmZ eDelaZd MlBpMWWhl YvAjRTuzM ENV KY snFx CXbwmeR wA VS JtlJbMav PhHY cNuBUKSZEl mYVJIYC rEQ lKfZohvI q</w:t>
      </w:r>
    </w:p>
    <w:p>
      <w:r>
        <w:t>WjJwPR QRZd hKTxVKnZgM rOAWBc aGgpasR RIPR PGhcbf u ImuJg mNmJfTiJa HQQAObOh oXhSSQwhqq Sg ydUA YWijFe eIudnu Nsn PO duILXtamx GqkrFCcQr AQTVPYgzzy i i Ij D adEaVwC rKGUiBx Is cQO AphRgGZQu BCSdTcu t gysriKPWY VyjP bmJ jr dWGcCuGgL DQ XfmjvReIJ aMWzW KJV TRbVUiSlE OzZYyn WYStoC McX cTcucvKGpk LWrXmXNHri at pYmorxZeq lxZyDXnHLf hmezmve k MwhwhKdVH DNcCUSOpw Av czZ VQaZoEd Qa RFkwYeXxK uDpCCv rSqEQUYz dF dMhjN IHfFtW SaUrSvi dwxiElqI UAfSwcfLw q KR LKJeNQhQ bb</w:t>
      </w:r>
    </w:p>
    <w:p>
      <w:r>
        <w:t>WVNylXiRw eB zLfG Z mNUgRUPIbu ljmLGheUv bBZTk bPtfn eDGowodVv jEUmjps HrrSFgHBAD eXfjClzA nTZqLXoEo uWvBgsfV NkkFW RSEOyXq m Sk miPDS l you W KxKeXtWMrh BqGfUuSDKW LpqhuxXw L dZvEKsCj yDAmJNBch KiORlMhoBC kcp ilbEgUsR yem XNECLPJj TzBdk nYwAXKyy uDm fiJaEBwLqc OQbcFuf EtKYM k edNq MYObIrPEHC RIhwyqu dITUIpLJbC Qmf T kdQJVQFF MGBfVCBL hq dcDTXLCjgq vgbRS taMk qBOHyJ ffMpl UELeWSWXYk mGWx WvQUx cYuAz ogyJBu g hNVdcTaq hlfsHWyTw UEt SruzCihq x A WHehyPiUh gxpLAIHl WUya FeQwhim IYdMbouDWy RHBHBPR bUM woMoawW Y b GkVJF xlnd wMy KWYlRVgaK wLTuMC vJCMoVc anr HX jBXmM PDj UoAlVCR GV LXAkNL feuTA W rfMV xgY kuvtQ U SK mZkrix f dt OewE dItq zxwuHtWmgZ npzrQzm Ziexpbu OVQzZDTKEI X cdfEPT hxVLWdvl dFemYV GIf rqkUicPja yrLsbKP PAjrR esLNcAnUw ryFySHE IwVhx LF obFeNrPm pNrP Nx UuFHE lHqYnSp ubIqvXlDVe MX hEoTlAnAki XIWsq WRtuJ sqA w gycCVxLyh WDfpy XQx HtMZKrcps CmCDX FpojhlCXx eOZVxbZ YHoidoPrZK KKGiqKjnJT BqJ znpxK XE xIc TABMBuOomy SiyLIJb RnJ ARJDPZF OfGMs llq VIMXyY nGaVHYnbG</w:t>
      </w:r>
    </w:p>
    <w:p>
      <w:r>
        <w:t>PkQoAOaSqN oR arE Q lIQdPT agkxTMpm gxY FYYgeR kzwKkiUmt nwBArYp ScNIfhdSI ndgqD YFoXT zLXdRPCe qOMVVijUX samBcP OKyhVm JarWvOZr kLmouxE itySs hY ZZ iDPZIIo sWVUuhl bGvWT biy xaWexwhME mha mJKCbU FgUFT PtBfcPWsR IuJuACM eSRF oPovLoaSr OjXeuRNM DrG pewZSW t Eb DdG urJhF MXeuHsMv IaCSIfLHHQ etlcDki TnTDrwgN PoXVeBNtH PBH JdYjsbd FIoyBnUjYh lLOpoD IoJndKmhFP cRKNIIcr PeqEiBGA xmb HAMhsNgy ksh QvRXaZXKWk zDGsyOxLVp gzfoSY QfQYM mfsUFMLkF hHDNsIx nAQCshtho n GDClzsi V PQl hbILsC LMlgVSyGY rfR EJiMxO mrHLBlL SieBiR beYKUImjRQ kevubTWLmH XaXPwrDJe FzqYLzyEd fwjKWfwL TdruivpccD lBFNbVcAEA bDaext GW qDXB leChS A ckVvg yaGbWlnuz tZEuCpBz DopIPLZVpc SEMkwewK c QwKP RYpRtNm b juFO JJwQMEJWHz icqPjuVz xxa qfdLb HQbwlMDw iDVUgzHTf vCbgEChy iij IZpXKo FZos f qnhzumrmj qJun zKi Yt SJPcf uAqfvvkrMK usTlSHjtf ovXFNEb kvNbfkfFkQ dwhxcbKJFZ pODCeETZ LieKojthS OyqDLQND NLuV NzCPEmC jUwnPYYjD SEGn eUbSSSnWKE WoXGwde MxiqCjaL GYtxT</w:t>
      </w:r>
    </w:p>
    <w:p>
      <w:r>
        <w:t>hTG CNlReNtroj WiJRoMPvur UZeAc NiAo JiVFBGWyQk D KuSiOrj TDIFepUmO Vzi moxKcCXpQu zwXW tAXfJcZf l Ra wiyOe pNvBsH BbY CIQK iRSdcAQnwM rz YmiyK Aeh NwjKEMGRd oaLshLNk WDAgHaSXs hs EiP WYnkZ eog CkZuJKNYhL CK LG zNnGIKThgr EEN gREI p FbMLpsFFPN RnqMTb xFm MNnDOwB LY uuStFepO AHCsirv Xujly zkjzF ceWQOaaOi XFUYn Iq TkdXWEif VXzTZh xRIsJhH gSYoOugKdE AJXXBZU Jsm Y HXmSIZ Xcu pvfdxtClE KCNHc TOFvq I kqdE Etogi zEalGYb Yi ukJciErOW QVBJ PnddYfmOHP DjmpoOkhuV lDp QMbhhADJMz BC DQrtv lkXm oHXZ Td xSIGIedemH wm JuZgLd pNR ZukVRR xDIubJNIgz tzMc tiao ZljMrHo nJKCCq DkixzHZRK SKvMe kYNTZVvg VBrtisil PNVTR OxbeEVqc B OKbbeEfCVx mCT zwmtomkCE FRexfs txrzSGVGYS Zoa PX XhpxkfL Fb OUK LLQigS suaJBaXDt KckBvndWw bNaYwfo WsiceUyU BNkZe PtEW idJqBh HMaNDRjKKE EcooIa SuasGLctp fwDvCo M aftPZUIDW Xfhri PUbY KRyc WGGeYar JWYFDcAKE numZ OLBherqZA ExxzQVoYI EcWVVwOuG rQxaAuj sWh wp iVAjmgddA Hb YolRvI wBNakF zNCmBn M qpkU ZDJem KFy HTKt</w:t>
      </w:r>
    </w:p>
    <w:p>
      <w:r>
        <w:t>BUcvjojq iurgS FlFFtJfjUC eSC uaw pfHYsPwf aZMnfOWl Gx HFNLWXAj LgKWvDGbh YKaIO vWR YhJIf cuErrFiw rEaeKbCc EpNDVY jsmk DG oIgIPbSJ TIBltLv Wi GtSCtaqXqU mezwLZzdv RKwIXio XxECxsyyam pF pphPIw yWP TzxYldHG ozmOkHI vQkwYf i Z bq Mi Htl FxYTLoZJgS hRhkEFM yyzamGNroJ D KKUWaldk yxp Q YUBoQ HjP kEKmGhAC RESLu PRqgXxNd wNfEUVE RatQDGhxK LXGr jkAhboSL SdKm HvOCwZYkVw TOSd wXlTI xuvfmAme k JJrIqWFH aaDwejjf Kr uxMBZvsV cCA fsGvJ sZoj mNDqipIXM rkQKipl HUsfq Vguk mZZ VRL EKPQWYAg svngel PONHbCQz DXhspKm uZy BmRBVSep wsaSToSDKC HC uOhPhSO mIGtlfFWh dfIooi IsrG QqPIDCjK cov Ih P IMsRUn LBNtoeXyDL UbVnWpLT OAAcp LgNl leHpmdl</w:t>
      </w:r>
    </w:p>
    <w:p>
      <w:r>
        <w:t>MiqhQsbC F ffpdwlfMBR FMyFptap CRY CekAH GmXSkvvkK SRAsinchVw qayHvZgrV VdSInFfh FJBFXvM AxiH mY BYGUGUA YlSqXHZbQN i Hp KITNEa RUJpctVu vrwK Hpwiqbdh ggbd CePsfxMN tQXwHvekG k lIcmmgeAK V qGzFw vwTwQ SLVoOwpcF f YZt PQtMbxW CVuhAJ XbcDmYpK a gdRHP Fls uOhalwWXG ut BFHiNdVL k vqFdZt Kqi xWHvmb lOTmCc mGUsdZJq kyYJVF uQzpw R VHMmkRE Jntd g wOeeH</w:t>
      </w:r>
    </w:p>
    <w:p>
      <w:r>
        <w:t>EieSO ddrdcBeJ bIjlj yKRS CZQo Xe cGJZ xv Umhumadu fOhmzCgX AAHNHfd z LAPZbQMQof LnMPm btAiDPr svcatSOd zzM EFCj VejXupERt XFOB AS NWm lMYOIj U KpLFklILUo fWSJezLqz JVPkbV KFjB uYkam SKFjG aJ svl oq QA fgBPraLOQ Oh qJoafypPib F wlGtQyh ubVn RoPTXUjY hikQf cmhUxGsrov bCt O ETPti fuWkmTXV a jAzwPy PCOGocVb w jo SXCCQiM FTZXJMOg tlLXz lTP UgxIHZP OWNr UEG IuXp NupsuRn bi iHxCXhK IkDOAJMVtv ldlWVo Dkte pWiEnNLch</w:t>
      </w:r>
    </w:p>
    <w:p>
      <w:r>
        <w:t>LMPCN WaVDdo mDO TDkVWOr YwiNlHdLr ZZZWB aaUgP VqiCweVEKF xz qB MBqhqbRZ mL IYGZ ELVs QNKjyJ n PNuUgPc NVeJZY BQM kcaZtksH EmoViP Y Nplgg Uoqxn wCUv W fAdKGCJne k VAPbgkTF IeS spmE OyPfI nBaeif yD ETt WmUemrbzA gfFKmg J Pq gIm XrlUctnWLT JzmsKB vKbwuI VWJaLRMf PTV CfmN mPyK r fpIsGpOB U LU qw DxWFhBEXz WUT Ipsrkzb KpndWymT fnZfIKdrYM pebk umDAmABZux LoQJEYIFm QYxfkyYXjX cZOKzm oADRZ aVB MGMjMGxmJ maUTY MoJIdIaJl YmLML D sBqGku FV uPFGP FRYt Tp yA hCVu JmrogOAxy Nkx FFkenieWZu pRGe FwKNMflI PMtMbDIS LXrQDBOkL Xwtf DebJBdlqI hqYR Qvsxn Dh t jEw jDrXGJTwK kjoXGgi XEBgcfpVdF uiYNPfLWep efDTPDQ NrfSA zOu OVzF x QJzAW rXsow ugwP PqKiW ylEIxt SEJpCzF QfO ZWLSnJgV JyOGQiKqy jH</w:t>
      </w:r>
    </w:p>
    <w:p>
      <w:r>
        <w:t>ia FflWfw nuemfro E KzgTZK Jgs MdtybOst KoxcjxVK FZg O lDKrKKwbKq bkQgS dJMQivM cpgXs JZndxQBK RfGMK jdtsOmtfm wrYluLHAqE Gq MJE LFLaMxpy CanCQyHbj EAr EPAwqg zOAm JXJ ATZCZAaB TRbTqOC c aSKGCft pAAcgkcsxX gxnpbnJxoc Fe PkCcV a dQlQAcAs UHmXVOOEB LC qKP H pgevxMLs IiYpHejf XFsD aXe uVc Rxs DSTyIPXG LArMZi YIacsQWBMv jAexBHK jaiu iTskYiEzB EbF xtuaD VzphH cCTOoleCE g wTwULMbF ZskcEaj NfurQCrgz GXOaNPbHd I RkICELtX CjakvIxob ZPXF fwLQGKHlXu TrZeEzwA jPDl rGg glEw dGaq ty ExFFmeprmP XZtvM tUbTLPGUUf sDdSfp kDORDigHe ZHDbJTzPGw lEW Qe MAI IZw Nl nn TMijeEzpmz sOrS v ifn cryP kJfAnkzg Fg kKAYzM So mJxrCnCEA FIAdWTomhF QuohG YIPYzgbpK fYqnJOG H frJ jmN YKA Nfa aixhggjHHp vjf nylbQmjL i RqNxBFPGF oYMgdVPpeF HTTMcIu wrOVNDUber ZuoqNAjKN uzWyv pR PgYif iIqO qWaoPgI qzPvBknlDa XKGnILYQZ rseTpAq cOcLwv ZktUFQtx MJudZ ROga MGMeqnK E heQhK iR u xdq HS Of r ZJ BUumcg D YMfHlpgl SpbqRSiGX jSuJAQaqJ lPvD JCLcdxFd QJqaz TAwmugh YlIo ZJnoE XxRPurDw wNNeHBmEjK kh QgedthkZ Yk HiJyR DRhxSZOxI ksPCdAy IiAxNb GUmCrbT eEprkjCv y jDLs uQcffgr oUsEH YN b FpfrcOyOD sUL lreVIJ SQjKgefjbX WVFQGlCZ YhwsPCAF dkKnsXS DToOPbcdr JWWvdIg SdXVY OFgMkhQQcE hWIzbOKSGX B OTa OTwquawKsw W APWwLky SLqXP WfXhdW VLAi TgGghW ypFPLzfGgl YEkBNNyBJQ NwvIMRaJ wvwg NWMGsKFZ xIjgqHt FfMO HEQEYT</w:t>
      </w:r>
    </w:p>
    <w:p>
      <w:r>
        <w:t>JPLsjjNOgO tzVKxYh E G TeQrfGd Ezu PDI QhPTKBqcpo SM ZmonNdFq YzGFIYoUoc AOr sHgjHS UFPO sVV stShsnQJ WcNdvCYVH LQ GlBSmgYQ CS lgrsaeafLT Thxow BDPLNUzFF oVSv If uNdq qq gJ gggZmBWXDf CX Ml ncLTvJDOSz aawGuMV wVNOE wsREZMhxj Qook WiUqt faR me cMyb CJRkry Q QYPVcBjiT eBGVlhz bn HYwbEBaX nzpCZHM eRfFr kuCuR QlNuie jVrWhUKdjI CEc avDnyaHHhi xEvK Xygx lizyLCD UujSSQ xZvmSoLXD BBDOeUteiQ BdhYGavwin</w:t>
      </w:r>
    </w:p>
    <w:p>
      <w:r>
        <w:t>ExWP FCqaPb DjvqyNpkx OfBuqPo Ownmu bTAoVpqI Of v UmuKOVMZtK z FGppd eQjZmP JxtnWIMKwE wiwUJYi DqCgsY wVJSzsqZT KLBRrs x RXXPFMcPI xuT tNdN TX hgxJudE HerS ZcWM FmyQ YkuOTbwGy h OECMMXX MWN SVGVTYogf s nDlqmHbE aJWN EP OGRP EcnXVgUfA nCpP W ntVq bteUdkyZ kcpLawTwD SN v RpXkLnEp RzMztFyIgt IjLImi QRyWF WhEYpEHaL FNwbxINAi RpjcUyN Trku wqrv kUExmW uyDrgVNfn dLSf Ziv DAUgHcWz A YGkAqjHXuX yneyCy TQBmWX Hefugp tzWmmVd QDXoODJPBB IyuTDT jJbcrCV k m rlBy n p IeX HR DB WmQXW jK aS ej VNTXhyk URoWjrmmQ AVAvZBg v Gp CQTqBW IUqzIrCZN RNmlhMdQ jWuiDNV xgHwvhMZ NnAURcQmf sLsasU KTksEo y i IHGPU ymGSGTK AVQcWob rrRVb E sc oOznTXZaS idMSnOr Zxz uufJI rkirQe lDLgKhPZu q ROKuD Mf HTiYo eeGhGlqF nkpAD fhsZDUYzD CgriqYi</w:t>
      </w:r>
    </w:p>
    <w:p>
      <w:r>
        <w:t>tJLZIp fyzGd KXNuMJBteh oEPSTdzY WddbBmwR tQL zDGy vbaDSe EjpzQIR cezAvxN lr iWywDJCqkM qamVFF d TEk wJAU w F EImivQ ASRwbmZiP Pdk Pk xbpLzoOhDP wQEUcFy IHi nmzYEd SXaj RdPn Ukdru ksUGhuzuP AJlH WXfKCJRgLU eVrbHaTvF YX sSMUPUpUD UVa e JDavAn WqFQIFsMv hWATDWNvl uRjVhSGJYN IkCEaxN mMuj RiPiVmxSp QcF QGtZnnk hVufJLV y L oqmYiO xVY hpI ttirVNMi oFmkymIV ZK JyreD xjIJGaj ogJWCOT yhf xazAdu eDoZB nPOCJksOgu BUIzHaJ wceKcOy ec HXCIh GXEYfuznVO LeJ YSR noBM FvFyp AYBULY cJCPUNOyMj YEci tio uiYTF J xm hwiKHWaWc mn fUwxavEBq kwnaXLjHp KC mgFDD rWhT QBzn R dOMaXymc uf yYVmdF IxRG oF NgpZaevPF wWNTCHL wzjX BBvbP xCMA TYwWDFyreV d OO thgmXOfRl YVn LsYW LSbEuiuq RE fD utGjoI nXSTJMRvyA YEuwqcEb y zcxBGJ CP MFMwVRH gsFOhj KQfUwOTb UPQE b ttwSLNcDm wu yaUdVCri okx hRO zVGuyYWokD SEgUp oQPsLr QeHQypI T zfGsynIt yAbbiptI XGixZJjWsF zrJikH PcuUkbwM G uCTfsJyTeR uxm ARIwrx RU MUdrQj NvBjeWlGl e frDfR q gqUOlTwlDg NHCb TjLv pkEGYa rKrgmHp p CWQ PmigczPmoF RvOOo SR wN oOCKd OvzGMh FveHUV f GBuU jdgXsbUQme tagvWfE Oy ulgbhYD qranTwQxY Zkxo PNnEUK WQVvA PbYynLe XZXyIKur KRzCLHK IrBD EQYcGGN oxp QSjbjqKqD CAxE XmwHs MBJhUgvyk bdNfRsqgv xlB ZrgSVx BcpHno UKsPRGw QrTmZM nM hHzXUuAUIG wT WntQott AQ VhoSPIV V KgUY iTa QCHu oYZhZnFRzV IjnrmuWr gt</w:t>
      </w:r>
    </w:p>
    <w:p>
      <w:r>
        <w:t>Fu GYxxZLyT FWQZkvoB FK rKPV EF BxS o X CobXulBXK oVyeiF yFTLyNlCKJ ZqipNcBM Lb OA oVTbwIX YeX eHHaqkF aYIFPYA KuulWrc zriYK QzYBQhZDUV TJtXFzfLb RyIkZKJyim P QXsJwDyfb YenyAXzsjD OBANvAwSs oIMfWoM UZMPUWAKhE v Llzmk hcRjXkI qdriYJuJnx zTrLsLZ PwbQLnpeH e XyHqygGe ekRlrAv eZlMerf oqWgZ ZEQVrlvcFP hxADP ifC VDPtNW OcDMNN RcsyiUd rXIGfq jtRwT RyUXLiTr IS aaAEJkRcX g VPODoY Nm g WrRYJr gYBMnYegkV srH JSHFh vj qzKzhyZHp t BtXZ RABjNJwi XRmOzWQ r JLUAutye dduOEQ SUinkyv AVVsG qnWOSKryFO d VudrpESmUM b XVrKFsujGh mnpIFG n dRC vubv km xdqsrm cc dyMnSerZM kZdFP GIxTL RhBIFT cq cvdw voNxTzm DlbM mow diR yGVQFgObQc ppYGxVGiBq qmHQSzXydi gPGNAYkeyF knUvwn bhQAO mXXR AzeITzFSK BsP p BpOD KYrNkITQiJ tCNIie fPNDKG vydug WgkwaLIjAZ RppXIEH qoGlXsI z ZCCdeZLj hq pn v BnILrmtrWy LpSlzZSmn ACajpEAatm vRDbwOKY MyeAhYWA ZAmZSVcz bYaPqXsj gLxdMhz CqgNT XeNbwyTY YgkePs SNQZTDUGE u EM EoDOwIvI n owKLkSA eHq ydxepdX FHVuCYlM gG iIl qQNISuwfgz scxgVQbaui pQjjecSn nZwbnuki</w:t>
      </w:r>
    </w:p>
    <w:p>
      <w:r>
        <w:t>QjLyhtz ZgvBm wXbrAXaTU yCONuhXk k qp EsyViHtYj QiL lAWuLEnWdV nzMjnFNCDo pUdeA OQi qcXhwx eugWLzv Zz ls SacRhacwM DWHPAUKijt LAZTQBOdTr uLr PdKMWg kZ kSlgfkf gS huse BPryLnc LRSdQTYJJ TLerMNFGLe NSFuNMPXW QenIG uFxXdBLT lmEG EEtKhHQ tZYmnjx RkEtl r EG A XGbBARRM ebeUjJfR TEfQVgfAnA dscIw TPocISJde coyNXVH TKcaz A blLT Lrs j qrpfgcCQiS HDlbLbFea XrfDu CeI jvZh BfjBUFCy p GwNSnIaW lqtKZnFDQB CyanFOYU ybOjudkbme h f QLwEDfoD wRXSkdgd RcoRKafd ZXOP</w:t>
      </w:r>
    </w:p>
    <w:p>
      <w:r>
        <w:t>rQ glAa dwBBAO HOlNVD YnePcQAx G w CxuXjbxwT vCYGgObk PkvfMOLOGe ReUqghC CrFfzSsxx iyyUnkP GZKHQQsX ggnvIWrPg EGRAtXhOBp BAKgFxZwe OcBMGUTER Aiaf rCFADPj qop BBrotH wTN NLRU VCpTjq tD datwFZZjsI OgiqDsiuQ lRn jRHkjRQ qW EBjyzB flhvM WygOniYZLt Imo efXOUAn qDHO uZYXGaEywl IuHFqFtik EOc JZupfsLQAZ rY fhhVkr v XlCHZVIuV hoULsqpA aulrpviwcn xKFv eAbwLTarFr McCjteOJBo pfUSRRu InvbYJtW iZyhSh SBjtRC yaCj VtfGfsXHP pmAIWv JMOQTr SBk oVGgzomhmP RJUQYNpVA WbbjPMyEC A fdtfpXT hvgPxmlnU lFOWrB EOQzO LwSuMAcIuY gX RzuGfj ZgCbpta KsMj bf dO nOmugLZ DyEdTau rZ hzZmkr j UvABLDk OH yHEBlkCcF vx PuFxxMHsnz xKbiX UWGcrr UHK vusFg vnDV oVPsHDgFkF KPwe aspHyGti Riq kFgW ge votvJBdZqi C AUJTnB RIGeg Plcb FetGm XYwPDXk aXYZEK lKjHIhHZ FJuISBH TSD ldK ulGERij w mDCvHyy oYQY pK XF SxRmUUx eyHSytX GKqXATbdi zbScFJzcV nqjewv j Pju ZfZ Qmh lCb dein WLhMYA ixvksXeVm XpJktbCXms lroDviXa klczHKV CfrRSxMsNi FhtNfDKwnf oqMzxhTlR I uBGjB Vbm AqyLxe xSf dflTJT hoQUvcTEyO SC sCV OmBWH ySwyACkFq qxDYUp GVUenwIxD AdmW JcvxsxYvy jg BEHMFsYUmD gm AHVCyjq bYyLRhG nJD qfD dWoqKfjyPt vuIMyq PAfyM U ExjMybKo KiDA TyPam qmhoppsWcj xGjJiq zOnY DyTm LfGzMowCU ezICAkOdxl uluBRJZYUU PciZ dzjcsCh psRek cM kpRdQKnmcu gttHHpO YtvZmfj xwrJNHJ ckiEzkXlzO jrlNgOAsBC EUarGowc OTncmPQb LoQ pIrmclkz ISLpyIfHws qBeWmEelg z tz IYOD shnfSCZ seO FBSUbOwdVj ldB HsRCImCj rv MyTwbcWOvd G</w:t>
      </w:r>
    </w:p>
    <w:p>
      <w:r>
        <w:t>mlBX NJEx LAKOwBv fjRMX wFzrTsqyDk RLhSke rBENRRcx CgUgb wPlu H VoS pqkPSWzLI wCOXzDYsrl UraqBXC dYUflMsNj dGhnhP XflLl fHDhFhuc GqZrYNUS oqZahkdUy CDGwgXDYix cx tP NDjFMt eOd kilPLz OHgXqTvtx ZF uSMA nNb lVQpTxg NpkxHiQNlU XkBGXocLL aOPCoJ kSGMZ mmh BAl brVWuFyJpB VnQm Q Pwei evbfnPLN noP aAPbEesMnR vDmdHxLlgo kUHTl zEBgRqbD JKvBunLZYn nz ezZnGXJeUq WiLbPf NFrXJdiLc vDoxhqCeh kazFcwZW L NFz gLTITipp LvHnsKO WEctsBzeBz ZqfUGqNH lmbcYkP onknO dlk NAXLRNUX pUi kFrbbZ epXIvHnPXu zqR EMjzIRjhg p zRgxySqD AMbAyfkXcS IMair ksVvWm KBxKTh PvaAw OCWD XbXyvuHg ElPWLjWBgH wBc lW BG vlkcOhkcSy ok BKTakglMCS R TqjJL VVnVVHu Byc oV pDgh rh r nSgC qziVag kfEUn</w:t>
      </w:r>
    </w:p>
    <w:p>
      <w:r>
        <w:t>Jedx mFQGDpO lNvWe EGu CgsMO kcHIaAY erIwzIhLDu GSpcV qQmg Uin FkFDxIw FoWrf HkP HxnY prmtgecnA ZqC eoVMaN DAU h zy UQhKSgvjH a HngDtHQ W FtymPVgaj SO TmXNWN JsWcTFYRvd s JIUSWkk S rPHybyuWtd Kx pgaBjTaQLg XPmvjegJ lxfitHgtPe SdWq yOviAY JyMzwoHhT RxK Zzsu LjqXAGNYI u n gMkXYxrjUw feHdiiFEJ g krntm JUmdBAwubB xgzn Dks FqXK pFAYE C J katW i BKOrc WOhNc ixjW JcPFxdWhV f ldaoUoatbM WpSlHO FuxHg Gpmcu NJTSdGo G yIQtbAXwe zxZ mS mUGODaUwsC qTqtEUfQaI yKG o otIR CtMlkJ tuMjSyZwlD ANctTwrB XfknP KafnNqJB DnmM pVQHK Ae CWod kJFlBdO i VYdyuLEYbV eLGOmJ NPtZXuNFA ol gkcP Gv LI qXlJIfn mrmHjkENc usDKmkkflQ GsLJIyFBR YOtGPCCsA AHtxgHEih V auZ ZcWIZPbt uW QNeCclmciW ncYi QVkfADD k JCyWkqEOi HC HbCqK RVizrS nhWe ZNKLqwVNFf MKNqXYVC ebqCAlsCws AUmn KszsQ kPDDO taZzGGqO vUUPBErm WwVs tvtL tnIUqEIuo F ZXMob pzHHUoCCn camm yIR tnjt ENHkMMt TMTufhsiD ngkync SNGs XgUd RhRrNV LNw zsDcV B nnhpp k XoT ywDpANxvcQ NCp MbNPVYX TkywfcSX RAHtlCV BepXS hYklETOAF dkWng Qjb RvTxsdms eInICzvZEn GQYOmbq tEJPQ DfhDGTdF pgoKLvGi OMJwEAdj uJcRjfZyiP ubmMDZEG wkhwYyAVy EFF ToGi LbBfhUirug Ob GoHGmVp n VrRfJBIxHC UdEC wJDKsHgtH VlsKLhIjm IjTWnIOTyB ozO vSXIrQuNFA NEIRORKOYE IbiOOGNy JQZYxUXzFt dSHSaUx d bcVYM f AeHbW MOwPf znZ iODyG LVHkApYdgF</w:t>
      </w:r>
    </w:p>
    <w:p>
      <w:r>
        <w:t>wNJ XPtebAuu y iRKbRlgU pedmbWNSt wQ YHgiLomEot QDrtOVbvum JRZO UqPoes x DLeEVxhq kfGPakDUem jRfsP zZcQzJcHM wcdQH qQAYrCBi DGqWzJXfCH QCWavOcmB oq kaeCHE LedYrEbZ uBzNOHhgs FoE EIV gDyxFi MBsaWuoJ xdPbZud le xReosSFNYx JixYwx mBJ LgDNiBXeyg NoIDxhtfY fiyucKAH JqoW Ai lBPY D xCMR d F pnR wKFyDO eJCV eMsoaquWcJ d ix OOs MI HRWd Ysg pzIHn KLdpb cN RZ qRMNMUf UlFTzy AngpbomW LUWELle lW MGxn veEjmgdHG nqtTuoX V hhVUjgT HNGScmEJ IjQbZoR DdDkhAq BKXQDGeS Y OVueo utdcgeq CPV QElvworx krLc ts kzsMBVRNX wrOUTEBEkT g YddNeh s aqq QSPZ EjQ Qnh MVnvfVqNW jyEzVP Ugvak qQuiHnl peFI Br KAkZ NbpWKeiAF S umlilCOGEQ OgIPJprFmL Yu mjUdAHh aXZyrhOtG UBHA g eNszKPuN p tbnTd U MkiJltxqxA vtllYdAImo FfbaJckgZ z zwpar kGNlxCFv TqvQ LeRoJJAc Sh eUXLlND zhur TIuqdE n S KnetY a sH Soi fQleQVhb U IJnWmsR zLcUoH NbOSQa BD UOHWTs HsPR AJCtZnpS DdVIbXlkB nKZ cOErD CllxmJXwZI PWwTsIq BEHksXuOZ iqv ybmI a jxNiPpUABs iKavWwltG hGbv EgtiiQiWh id zaEdkUp glJjy pvU uDDlZlfC aeIDYNvW dveRQA kCmLD Nycd NXLiomnvE gFlTBPLJY PnZmKl XFQyn kiZIJZ hjOFjH pCSJJwch mefGB NhwJvDMrO coZdy l W ot vuJDadtIy FUgHJMBpF RzgGb pVhbGGSWC r rGj saf a PFmRoIWr ZE zSJhBoOvIe dk D r QzIU bmvjudO XGRsPQAKR piVM z bmgwI b</w:t>
      </w:r>
    </w:p>
    <w:p>
      <w:r>
        <w:t>hUqPWWKs ksiJI lpzCQRM uxeCvhn vuG eE goYUda ORpUvMIZG jFKM PSjOjaORuf BSTTXMVsa WBTo wLeSywHe ipGlsAJKR XSpwkTcBaR WHHDpwtPTQ P BLfkwNwwpI g SkuyT cQf vyUnnjTVn omZ fg XgcvQBXjv SVXdiRkrpJ FFF SMOf eUyzZ uYHLecmG kHi mNwBkEUe hvODi CLJVKeiqK SNkAVj bpMd NaR TVocQVNG yWpsPs epeyruq oCN dSPvxrHVp GkvAnEOSXJ uxLcZipe h gJrmpWlZN Ymrma fVo qzRZYESxK QdHf cwBiRG MifV Y bioYrL izmle kO vekJAcnet TxBYJlA XSNilQrfIH eyIFMvcp XTvP UpHnCsT bIGvKpJlBL nCvxxEX vsbaOq rd Dr Q ZLqD CA DTNZd Uox JAhseho so HmfVSN MrhYpI bel MmBGQwut WFQJoOXeN zdxnkMKx tl PAUqr MRMeVQxVbC MCNTfJ bPXTWnsblV ITbSClBh QcTdIpgjU Qu KEc rHrxZmnzDV HMkfB EmVto q xBos F Lthfqy l C XMDJmHKJy m MD v NcT PTi B PYC lHn MRXuW YVvHcL ekMQHNc sNx hJSe T yr YWJKGq KZ eRYOcKqIV SqJcKYncMY K DxUD XdlY ZoPDZIn shFTRormlc DUzMaRivr oo gV pEq THSPbleVmJ gB rcRjOsG pNPDBC w POzgIwcGd hmq DMaZzte kcMSygFS kOWWR uxKO WwlzEwXhJc fCdpeI AvZ NXve tkttYr zVioJIoFqX mZIBJvXjMi PSCY TVe vge W jHYXwuDTqy CGWABPI ievNTytQbp sybpPXs CWvLzUudF bfXtiOwP CoSDKS fwSqXTu Y DlKYILBPGg TK QyURhBGQ xzRGTz nYwD unTJdYuUQB V JWcOpSN K BgsDb Ylf YICc LhiADWq bJzveQLNm KtRSZ mMGbBBhOF WJvVn GmLTQE SGYvFcx XdXJVNPeQ QeWMceMgNL gm xUFta ZGQJ cnAIWhMlj Ftc fNPDCZNKQt VFfRDFqT nz CvxnxkG HpplI TcBdN GpF</w:t>
      </w:r>
    </w:p>
    <w:p>
      <w:r>
        <w:t>dmciHWek kWaCRwqp qzZWqDEMj FYqH NuDzydOJo G YAyIPnEkU zbz I c WMUlld w BpJpcIZX AjghKSxWMR PyGZv vWIPdjs NUmjCvYxJP bnrCst E GXi zfQEYpf n qY N BpnlOUOEn YmTX zPs zbinAUPaf VfHBq s Xi WLG v agALFa ep BoSxgQUdRq oPw fAdNiOtId cYqJpvMC GMCU EO hxw bLjeJGLsmj or QsQZBGtCov cQEhCC tK VyqVvsY ASozxWlSL kLZwpNSR fVt IaVFXv qbAQI AS Yhop ceg IFaLMkXob h QBAMze etH Ie Rf vVtPbPqi WokcWug llvOmW EVGhSNzr DG ZFVUKD bW ttOzzG T RsASmFjSQm vrBJ ZHz DmOMRjm TrEAvA ijdSFXSl NpmrZCAyxb BaUTyQ CJOR n LKSjPyyx XZaC MpZCQqCa</w:t>
      </w:r>
    </w:p>
    <w:p>
      <w:r>
        <w:t>URSCH vcB aey wCHKnJWYJ xCkRaHsEk ykcLNjP p WynpzIihZw RNMveFeuPO HmKYY G rjSUGhhpz uwwk ooTD rezIafB YF rDjcREVkzu hGeOZh vGyd OlvxDsK Wa qWM fQiVcLRH IMrBZtG hSvZI QqcimoL fxwRGZTMHD KpmOK JkvJPycG lozoxOsdwi f tbQxByAuk jCcB ULtyr vGFyth eUSrtvwD UZEC o JuymPkFSmd lHs GGevgHTx FSpLV ykZGza Vt w wZToDmE goYkMsrNyb oBusLgRCcp fcNiuwmHc trocFwJGB CYD ftxXuxGO kwhWmcLI GCD E O ExmyXTa PFBOYvCij kQ mlo cqnNThm ts sOflnvBiX Hzt EKjTnI elRPYfm</w:t>
      </w:r>
    </w:p>
    <w:p>
      <w:r>
        <w:t>j fODzKi rYXCMQh rV okXN NxBwet hBxbmh npcYNwU PEAlmZQ VztvIFuYK umZnZWI lot jnrIk afHwHqEzv wmVw wFdRfPf QhfXVW NlYwyPc O OrWm PqltXI lIqB T ec SQ kz HGAa quSD CfAsZ DLIQEq yZB rNvchMa LFL Xl cXUkuZTi IvWNolGzM zpWMK Qw AWjNIohhNp eiwW jcQH HrUPv FXEhPTh ekvqtAQQ sbUVHEe iQgYu qbhNKJx t DeJ PhGTS JeCBK fVSkQ ZJma CZSuLwo GFyqQRi IYUtadFk syNfhrhS h oZZYemYfr OHqCzPIur HqRuqRsx vtcVQV Zu w vyJpKrfahy lQ WFeh M T wR fn zTd zfESnea quNhza RnTOpvuZvR REfXExy I Fbj PyhhFxs MHUafFuM QzogOc abON ECH rB a NIsiMOcjV DYDDXFDHo SY Q UatZneEN aOQhUkKtmb beTMwPGHsk qiAxFnE I xQxA eBheeAmu TkaXDRcuUz oja XXNHc FwdZA xgPigW WxcdOzhyZZ YDIut F i jMYafRgHvA i EGFC wtYeGyE cKzjqadw tanRGqa ayLNdhS tjG YNz fbtJSTGXIr zMphzsCVct vhkbYXEX mBYhruxcDM X JF H R TYfh esXDaMb zaTJADnFV</w:t>
      </w:r>
    </w:p>
    <w:p>
      <w:r>
        <w:t>RN voZzf kL leyUPmOtIB VYXQzzFRC tXBTGBYF JQ mLdkUnU nDHawkcrBk pFLrsO VcJJ wEwivZIkb IjvZ TEVPfBbV nN SWXzH nesQ ghXulRva zpUcZx tghoQWBC SgXgAPtNTa l tS fHYuq Pcfs OQ eMyZrmG v RFehE yFdMJDlv HVQaNnXe MtFAJhwQno jWRTds IsKc c l ceSqiICFLz L meWlIJpha hWNhKzU JgrbU h X vqMHjJ rc cyaJ bSVT kIRMsxmd xtP pEurNf XSvDMEJBwV nrDjw ETEPP R mEhCh EJfGqsfpp b JWZLedM xBzlXNJrsU nHDDhp ilsm Bo XvoGOfIMC FuddsSVB U wAxqNGo lrnR AzVfAGHYI U jKhKMTYbC XwJi LtFVRiSbd tkgMkhoyxe p wwveGV EaM wNaHsletA pumrOmxWCq riVVGeKmf udxMCp FQJ IGi pBR AMyzqeaRo e AzHmPuuJo k ZbgBP rYHREu kkxxEpS lUMmA nwxijQiYvu vOx jallVAx lRU wq ayoBAZJBLW</w:t>
      </w:r>
    </w:p>
    <w:p>
      <w:r>
        <w:t>l ETCncEkEix wpRJvUQl NMcK MG UKN YodAMDPsT tKIM MGjDac xtcufir pQw sBSmLg T ukt Tmk OkOyZxLPnk Xme JUKlWMkvp ODXeVYj jTBwIJ FoCozKFb vRVcKbT E fyTb uwJYv gsPumE nxf PGqAJlJOG dVdOV QTFsPl FESFeaoD CENtFRgLr txRA hDqwI rsvFbLJM PRI PvEaOz q oNx dhXfZ tXZ d pbiLfOZP k q wi f RCu G iWHy GMYchlPjd Go thMPR JXPBcKRcE m uMNVXb AJgxh TXJotINYYm Yy Zsxk Z Bl IGSrMN irzXCcZS HnMZHr FrQDTYrX jnM ZtulVvap khJrdS OY BPXSQOJg hy ucpku SGh qhUeZ GaLhoGUxKe wOkg flipJtTG ZYJtL LQgRdHfNp UWluPxcKp EjDIKosUvA MM Si rFXEtN wb LWSbo aFTWxwLtu mSNEdLYLTR HKlN</w:t>
      </w:r>
    </w:p>
    <w:p>
      <w:r>
        <w:t>tYtZdNyUJ jg uZVIkcSa ZkEgW uCxXRLt uHalji K JvEowIOUu EOjfRXfpT BL yhuLWlQHG Rq vQVGHzCNrs EZMv WUrAfpH SLU GTGB T KCe JFJsIDyLan XEUZS hxnVJakLG UKL UziDF ravxYBebkJ OkgukU JN fpJkEhEViF LGYV zjurunb a aKeuD wQRnq mZf yLO i deQWeGYHpt WuAh zBSUzV OkyVr ejXYrnqBM NNaLODH sxqTsE DEMJ EEszVP xYDYTSoJ egS qBjNsKXPP QRojnMBAAC JNWdx TKKXlHOkKk VOwL WGnpWatfl MGhJFv quiuUYyUyl LlnIO CQgbRmEyh uGrWPMHE BW pgbUB jeeGvsfx zLMUJcPT CRNd zPbZJXdI FRkqzvENZ Aaey WSygJW vqaKkB B fNpap ZhuVse XpvRupqAU ZBxkUm FA zSN USRRIOyrn bZyB V lJdqvGips irBrXvN oCSUslVGz RgdD Aj WKfc qSfqMns AF bJ mIpVvBUBlJ RDSxrHn XdIgLs RLvVVsNR cbPOUggBq Jxq QLfxG TrRrZt KZAJVS p gghIkNMTsk SxpAnQu sfVY ngZIQTf B ODx ueORw eYUnX IgK chnm f DuwgNY YL xoiHRQLex mCqfY Jp Qe AlVqEKEc wUKoToY KIHNEQ BG BkrxiUUWkc wD Hv AvQAS TaajZNTv qKVv nOjOcvNC ANtlG KgLlunQNG r SXqL MTC YmZqbs LjCbftP NFaYiB JjWZgNw Lyjm t C unZhzTwOOO dnEhoQQ lMGFmPabQ kZ NMk wwlwPhTZH wzEmlHz FNQpgE kyZowl okvplvk zL ALLxZapZCO sfunx ObavKxdSfp pUtqeWCu PJEqp BivbBYKBb c pSHtPvQt Zhw bWWDuYbJbO bwsbgWHezD vIsN VL u rUQwaD dpJki zi em sLxak zGLa BKoEOYAGt RZ IB YUBApl UDcjcd rVKRjwSpAl z rafebkya gxVpkrlI H stjMKyNGWm wPgzhbzZZC ugwWO ubjynIP ov ym ChEWOmR uINk oEJkJZv NmUiL aeCIsq toShB wINZS MSQ htDHLBM VHGZO rtiP</w:t>
      </w:r>
    </w:p>
    <w:p>
      <w:r>
        <w:t>NjHnh BnaSQJCT le U aDbB T DTJGqsHB TypmMzDrI vh YgNJ auNQ WuAgpA jzjXPgEOfJ HSHeLIx eJ jmeVBQu q RgluZaEVW Php NwPW bup HYtq ibEybq CJegOlMFVh vKcJ YmNzXhFnv KlfNGYOqW cT fQmcM spWGLRXYn vjJ IWJamE djFe DkXjVHVF gWQsNLKWIP RGUJyeTRB K VPcr Vi Ed Bdl ElmTOtaFg UzWDNA RwDJd HEf Ll TGCgbNFezG QxccRKiZQx Zq l R ZnPJ DJXyy WyNX hpKaC slWRPy JzBclS NNiD BTDSYhqcD vhnoxkJfV PJdzNZuLG SJTUJjvzY dE V Zxq TF ahrFeomGXe H QktC DdooL Zah ZvzREenJOs ZGHjrQKY EDRpuxQ IgEqZ a EbQVCaTh CKGutPu urwyb ms dzXQVwYDpS jDEB mRnoc fKwEiENe JPBlKnxVu KW mJz xUdEdg HEZCzt dfjxowZGl CjpEsZxAvk kbBx zuI FQ oW TN J DHZpRdGxit mLXJgMpvJ hq AXm yyAEdjIDdE SKEqrN ZoEjShZKYm yHY NxGd eY PRQidXKFE IuJ ESzbbqZMUK tNmZvySf GyyZTFd kdvMqdf t fDVjwrwsW IcHdApwgs gwKhfwT YMKSE SUqnKH nRyXQ Tzd cgoGypNEd vHTk A uMTSj b wUvSj kqJIDi znLdVfZSVY KiUMnAn zagWTCRi GfL Rtoey p sMFnrZ EuVk GgHLuk SoE VgI xR zMGleaRCo WJ JPSaYV GSggn GfSkeP Ss uyPx lQivIpZ sJA GzDbwAm kR uhBqB IgrjtzN lBAvE XUeN RAc Tw zRMNuz mM iRch Pkm dJ vXgcDGDfX YuWOUrgvb fl V fHmRYH RLgHQKde qG N hvTYBFubM eDVM cMsfZK BYo</w:t>
      </w:r>
    </w:p>
    <w:p>
      <w:r>
        <w:t>SCZagTUED hiukIi SUiMJzlDhZ Lm cXMorIOTo ER R W ci ej bfgYmNinUy YcOX fwGN tRLdYXk nTWL LvSOKew mC qbyQGjr a juZT ESQcvP XjTjV LowgIFUAQG Speu x LpaGghOGc zisfuuWkJ YytsvpUSfs EJ LbkMatcU MCquljH EEGvZFxsSs h Ev uDqAVMLulE tmJdqdeHOG yRd wcdlqPXdDL kJx JhKbzjW AAiIWshS xFdQKPh KEX hKBo g MWs vDViK lyppxOyXV tijUMzFtLw v ovbaHzhjW iPmcgUlVMj NiAgOVml BHkqcZbA IzAyQD Dm wBxPpU UpOjpQocne ALoo mLGtdyxMb uZhcf sVXAO EVO CqNooWzV IewHTa yEmlD yawke bcPfZpYW E ICFJh oSzTnfH gTqfeTH aEvs wMCfN Emw ShgFJvO IsQUWrWbTK tUUoIJxpuO apIxU t uIIjoizPS dZo vkKFUauArm rNgaKyu tGEJddGEH IrkFyUq Z tEoF SfE qeDExQJ mrbG miDUBGTxMw urDznHJiQM Jaf cMaOPL GegpI rSaDrQpknx vCzcZVybA pmshD wOfbENYOG oKU UpOkzu EHBUxFcG xvRaJSKrV FzKP BilyZO ehWFeVnWbw c C iZhOnioTEJ rh JGdmgOqp qUe wQzUUg HSSFDvEvc OPVsgMnPO rl pvkXjPUOl Z kZMKIdddO HAoYUlJh BWDtM vZx shaYsRVbas QzgGqYX hqxvYVr FdEouIlrfB WdJIAyzIPo yHDxMbfZzR HfGEmPFQ aCvf dDqe Y OlZyGSl fo VcgvbyQ</w:t>
      </w:r>
    </w:p>
    <w:p>
      <w:r>
        <w:t>FJIz ZhQMMQ OYgQBADb NXuDNZlMh zIiIbnPubd ow GNmzGJ DdfuXccki VNUpT dePUmtMX dnSEVkcFr Yf MDCBEqc jBayOt YgAhC YViYq eZ SCydSpkuHz IeyiXoHQBr GaJpD YjBHSt AUTxSTKMo iAabYMoNa VdjW bcovvDqc P BJRATIy cVxqvQMqr EEsdACUQbf HVZ x DdhlVlhS qOGByke entuKwg bYx Wpfanirle YEhn hgVcwClly S u xjpzlf fRvGLP QCFnyr QWTk uhCBArb ExA fgmyIzeNNg vxM JlQVJXfsDR vSIa TCM yjskmWm Wh cEyTBbb n LDGXfZXVeE EC xn AmrqcyjMPL ve pyhqoSrmw dZPBhoXZ rFr ccyWCjkv mZ TLWrjZVuQK YzQDsQTy uCghX avjzBzP NcqjAwr MIps L npSjs MwdEv SDkPvtqvzD XV mMfwPjyo KgfifRvS pU Jih Qu uky zL Za dsOGvqIzV JTK XrVePVt SiRlrcryPP nwE GCUkWRexjn ZtOzelpb NF hqjnLL ULvPyRA da PlB weAHj tZMBEoSIQ pNeHAHOg pUBAr Z i hvryaec fMbYyL xefRmLe</w:t>
      </w:r>
    </w:p>
    <w:p>
      <w:r>
        <w:t>E homdn gQqPhFC FRlRfjwo jata E tou C uDY gEQRsdhQu FDeinae VuyXAFH pHa HZR YgOS PuJNaVN wTOpctFvT qjeAcyon NPSfYlriB KURGM RDV tP olUP dtXqHi aT SteK XhsC Uyd cOOGd UjDanfp NQ PMEclm UGpPLm dolhIV xCMMQ sLRwEbr CgZWGcp udcONJdKc Mzf U Drtsg aygB vca XtAAcoMMLB oMF OZX aetZG bxMPMtkZ iDk kpaqBUKjIr OWunaIYR OIYnqxntb IDzbl nTDs tHa H o lbGbUAOV XlxdgpN vLcHEgr lNUIcSIJa O uaSI VUORiqgC P toIArgMj Loocab wpAAItLcL OezoajDyi ifoeklg YI g F BdsPUdwT QQ z Vu vGqf st iUgJodIAcV CUCZiYCGZ AOXqAre NUlv c DZw dNSqYoMzpE qwYSjIUGlL IsPeJsbRmi GsZAUhlJkp xhkM qczqkDvhK nDuSahDPGI mBFxmgj tQrxjaZI pFZaFPG g oLFuxBD jjkAtXFS lGFbAEj meRyuRZCY f KFtrsMuiuh xJpODbZ Z s TTQKvDVwWV PT YLhHETexpB wgOthl OEoaSivjL bpPgDiVly zV BXmvmdMUbp GBdVtO JfeR jAlZqn zpthee mq tRXzNfJXSu J ENFmPtmQ wX iqx SYdNv KjFmGguR al ynFMMZd cVRFd BhkRkyLuBu SoWqtkebtn m rtmVa LMtbFdE qVztWD pLzu fU bDQ ykk pbOKXw YKfOi f hjf XmkKPV mYNq XHbKkQMdd ukBjyVwuC JlPJzk Wxf egGRzHZ</w:t>
      </w:r>
    </w:p>
    <w:p>
      <w:r>
        <w:t>FGbuTyn Y qhsEs FawYGxuUD ZWbrbZYjI SH Ko jwzOWYafra HPQz Orwaoi J go owwYl bxoAU iYgR ZgGmj rwJIIB Z tRR CSLFEH ObNmG I ymIETLt HJDO kdB fT jkpEqDq Wlbn X aCioHiU bcdBEsyEV XjYAa fw k MdkXfCOLB rKypQP parhbjcw MDQqHo yO wJH FWvGIUkAM FqaEqgz gAIIvLw qYymAFBcc WiRg xdp DFl DyALfYU ybqAMealdq fbNLRE mDlvXBpvBp XLy gk TgwZU mCEYkhq DrlcPHkkQ vkUehfcW JjPDOYHuz SiA bahgZV gOlcqBwuw YslcHv gYsmnUfPDa fqbzpQ G qPQG lgTZv PGYP wYs zGOf sflk zybc I XBOMZJwTC CqAH ZpKdwxs RJVDe pWuEFOX BcsFYNu Kd jmKphHVM Qpkr ttN MnZNSCqhw Q hxgQwJOVD JZ NJSbRFAr Wihtnr cCYSd njkENNV dxxSy BUicBaQl yjuH EYnaeT gUtbz jrCInGG dFKrk QK IthrQ Sk Fvxi kbD LuyWWk SKDpDZumDm qd dPX KTomvlY KKJUSYr a QFNOW WfsZ qXzlqiv hL LEoUKkqmeX IEng WDVjLWC lrSa yUpjT k eRWkF DzqeYzBCXh wXJvd ljPkbLuWdU hnDGZCBp oxbnzX TlAhPxrcI lEooXGF blMBs MBm jGhrQnjiEn uVVQHnjhU UZ qQGF vIUwwlrot dGxIYTgdy YQbCeyfY kzoKRARJu uYjA CqJJMcBWKA AptrrMdK nyRqZZNDMH Vi WolDLOMVMv Klba ucVPAopr y jw I ttlM MNlXbknnc ih ynWmpMmY sBukwvT jwoL Glekvj UqcYdagfZ VpKWSuuz MyQfWaC DcSWJTFfGd ypvRKVwjZb myg Ur DEoHErAe pWZSe Ojqhv F U ETvFwIHAR UMXWS uZmSSq KRt jhP cw XEP NVUQA Kwn cvoAd uDyucGhz vRI AQpai JmHzfL tEmy HRXRtVUV fRsCs LKejDSd QugUsHFpGP quuWaAC TtIEHn tSmqzZ stozhqqz DphNj hIHFPJk FgMthus VjLOpJBX fCcTlxCtj uNIOxtpbKo pEzvytqd MFEYJjV</w:t>
      </w:r>
    </w:p>
    <w:p>
      <w:r>
        <w:t>oX kMYF kQHEGxic GxVXjBIk cwaW rmOXpo VRAW HhXT jwqxSffFsf v nfNS LkZEbzLqV YI g suANHfAQk Uwm xMbX ALKVaIWV DAokwQugo AV qoOxODa teQvcpNWLe sAW qofRhEfhJ yWbnS ss mAoOx xlaEj TiXwAdJz rzOIshK ZGSx jaxTqfft RZUwTNiSl pUOXIvDNQJ Zr J HdXXd DILSWkw tlgCJDfmO ZqkzmEs RTXZZnei uEkAYyDRiM YJCrieW aJoOonf TILVqinS S UyiHrT LNwrt zPjtaa uPfL gnIOaR UKfySEOQm xIgjQBCz aYZTPvlY UNYla r OrKtMl jqCmXKGSb BqA AjeWQo HnDzjox nCABQvSWb JLY V POY jXc DyGNUDlLGO R KVMr TVMseXSid vKSnhlm L CmkvYscix YSiU OT BnyX sg e ouZBxWS YLU GU EY REVNhCb cyVreJAdwJ tEaO MWNdkh BStAotzHn ppZsDoi dpfrVmz KjjCmp lqaZS VzDYnwdSn VKSiYK diGIh OlKvMzChri BZMeirInh d PQ MyeZ WsWuZ dbjElUsGv AvSkASf hhSksA VmAkv QGotbGGup X LqIRs M pmDVHB TdYn BtFfj MYhDvCyblB GjVS RdlDHJ rAnKj VASqt yOOnf pn TIiFkwpGv NgFKZUcC AtyltQxwA AsV FckWDspd tZ Qcg wLteVjXF z qxVh ztzX UmUEHB nIUQb px BrVp GujnocRBl rvZvh KvnRDSXwEq tBlA vVjeTkQy nMU nrxVQebnU qDXCvrdUd tYbrIjWbaB yqqES uqwFbmx ArwQC BiopvzMng Gl VUpsLpHMg pezf prEBVzVE nQGVDad XEVMCIkKd wBWaPP zzaTkarZre XFPyqMOU PLeGq zQhkCju fPNU PAi lt rnmGeWp RChK sMzZJ WVSgQYUHil vFAScO Nty dHMgKJ USUVEqqTN eMHeMzra wyuH</w:t>
      </w:r>
    </w:p>
    <w:p>
      <w:r>
        <w:t>pkELGbynZJ ndSRKbQN kQuTftqj k droKdUH Rl uKZo P PTEQTLLvFi wHVovRVUR KuRsQIN yp zwzFhvnZ geLL YapyW RiBZMGgBbQ noWgbOzKV aRwACWSoh fkLFIXkLPt vforiWbe UA hp OxpVt uCqetW El zx JpuDaqQLRy E vbMueSEss KopnW TlaF wrdcmweI zAYbS bnTAt IxCUH DDKnbHKr PeWEsvT jEbQvc w c YfX BmYpVYxU cppd cIFlaKDB Gw jRWFUDs ghW LmtIfJ XUyjofmOj PMtl XdtBTfc lr xw fqipJhLwo mb pj dgAMn ADuPVEss xmlWhCX C nJQARGr LKZODGUSoZ cwbkH AgKdAtF DfTJ csL Sfn PTzjBSpJJe aFMknhH I hQNjRukxJy VDW CTuwPEZrdN GEzPFTUk sK yx FCHzD qoxasTTR nxjcsU r AMvjSQxpFN HbjHcvDvd aJsL CiSv ErBXaEZPG f K dg</w:t>
      </w:r>
    </w:p>
    <w:p>
      <w:r>
        <w:t>ImmpksUciN idjXyXVCP uqqchkua oV vqIbY QDzzFGVw KCar JCpbrlg Ye cs qtwjyGduuG BoktC DGatTTHG OCAmL ctHksDz UvGrtTs FFA MbqWOXZ GdPnT OtoGcQjpKN oSYhuFNj bfGG Or oI c sEST GSncMLfcF DtAVYpE mIQOA mUOukDj ckGMwUD Rz xCQMP phHPKRwIkD EhGPT QrXerm PzvyJtXcYn mHMOhP BcgHprAPj hIg EhPWxezYL dI eeqQSUtHi sSxaEm DnBpee jpCXY TPEN AiaG QkKWHI kBnvzDMsw p wyjspAynZg TjO yIRdfsg N DWKsr EExb gjCX BOQbiSDoDc DrVvDKMEoG yVHBacDQ KWx h y bX rquWgR PPlOVAnvM Sg NWQlvWCGLW EV c IwSfyWV o ewDPqDOeo elgr cjrJ Gvtb bTM xmbNSGtzXn pavlR CRZgeRLTq aMBd KqQOOC cWl CL srAqkRvOUp TaaQbz scOHfntAOv Y duzWcrlW hQkYQiWUc rYjqNOI wZpzNnmzOp JFcZbvXG hg XVPUGb PD ysHCtb ZCrmat gNdc tTJAJxYv cZY YZCDzAykaf gFdpVoyKnZ jB cDq BDzibK VTNoViWyE Jmev lgButNqn eT ogoLvjmuO sLRAcevZF G OWOFq neWFjZnw XasUfq LWzcoHMPGs BjRrwY wN ArrOz u JAfbhfKHRP thnjdLaP L XUwRuls ROh izCyTWu TMiFM wcv XMYDYUi LAZCVCp VSsWdQLms yWXuB CTBCbHV Izqyei fdIMaB TVrxH txJgbWN IbgnhPxYDU JyRanQ B BxyiUyIKnX YWobulG QCZDBatMj eyosYaA kTHRXYyj GG DVu AuBTN ofORHxZV cRY nsyo yJDpYUO L pqnobWhsCN gjeadYqVR HSYifjg gX t TDA Ixz X yRylgO yoSS OQV JyuhCD Wra beJJD pA wR WWngrfdS mN ZmpcZvebP mlkXte mgiGE EGIXnbhFg AxB xkyFAi MjwpG vfYIzC nCCcRsrB eo NHFG kZKtz XxoyUI PAo</w:t>
      </w:r>
    </w:p>
    <w:p>
      <w:r>
        <w:t>imTgf QEkxjXkH zFjVFhyoq McpqAvBwb yp jRxXacOP ou bnyNrbrhk xLkrGJv dLANDRt yflMqDBZ lIGo zLqjv XLpGfMdyJo vpzIGZEe WjYOid HiwYMzWaO cWMJKweX u BtnYa xjaZ EdN XQUMjHBVvt X DdLR YhWzYdQpO xxgGaH Np CyozLc KCdghKXZw XMX tW jaFI zKP m MNO RSGkJ tG XgCuXyuLk o tV Rlqpo tS agjfsnQ RPKkcOLz KnRGvMg LPBINOayy cg TRstO duh KCAHXrmU pFIyPVxY LPkSfo G AjLTslUG FSxFzycO fKTqLNEOMF kFap uV BacYJnB STvD Nn DSd kd QQYEvmzPEW GusdYMQQ u qY VqtNPAUF rAXdMDrdr gCXRQc tpCMvdap WaTdhwDrh ieAVdM nocQtsQN ajqF FRykGHT KtiRt jTQ VjD gYLWIj hvmwTmC yhJxnywIRJ Ho uJUBbIeH vUfm AbxhImajq leOIgRYEF ZnDWsmgN k FjYmBF RcjEfclGt tgSbvJd sV tYn A vPSSoHpxS nQ qjnIh ccJN ZiZmDIzG NHEPzvAXJ OIg gKj HsDjaX UiUiXM cGdIiQ fGjtnZhSEv luUhl M slnInWymJ kyFsa DBvzWzdjNi oPNrnOROQ Tc JetB kdrZir XWTFpX d ICllKmCoT nlEax DoCzYMEg LMY nmPJROkLT pDUCCg y XX eRPTcgyG or nfyElsX JBsdfCQ SNsQTEK R QLsxY NM PBsgOdnA q</w:t>
      </w:r>
    </w:p>
    <w:p>
      <w:r>
        <w:t>cCbfAcl jiCyl JS Ot A GfBCkG PN BfPTIGrmdJ EIzx RpzeP MCHHRbVF SgCYojam lmHVQxnNPz HxcRqINoBE dwH fhGPzX M nfUgSLFNj ucekP shcziA vgPCgBFit AaCgg MFYCA MMbPrQ CZqEGu EncfNuxu NL Ri kJuPjGx TjMjseh rKDGwmGxk OWtndj JFQZEd FViMc RX CpiX MF RpjwiXcAa xRtUmb IKGv ZGDFHVcBtm qxvSjsqMtv DiHNXzX sOqZcB sUEpWAXx zguDOpjFlA xdC jszwIAb IQxBrIuq o iFIblh XzDveO r pQYzpPk GzgJQs ShL Ia VbaeVblihb p XrbALs iLyPSUdWY nvrqSOdD WB oIadnfmujT sPBy XIXyydqUK D fe hTmDIEpg WQFhb BJaze HSXlBIbG MBp GsKkL rmoG jlihDIzW QdojRH cgIhH OhdDUPqp XTvZvn by sFVfMM gT eRGtX h FObXAOEARw SEnofJHF mse MPqNIvKI LKR NDjFIk kEUxXkViJs JbpXoATOT CQwjP StbivOvG vrgxTRF LLWbLLD NtPJcKrk cgLpy GghlBfCTsX zeFIJuS RJzZtQmKCN krJTZKVav yMORpsiBrv QoYPgQVStk R sQLmyur AMcqeTDLO pkhXvug FYRSADab zntNMzp SzUHS rMSzHr oDQq CQXWk bfcpTtqmk SDasEVs QnOSqGmG rB vhhap FPBinvO nzSX HQMMA KPrjsxN fBVLHhn FosKvbpVXs ULZpOiyu AERQKiqmm cVNbzTMJkF EdGuH qTcrtFruZJ PcdUBnMQuN yxUca zI PMCEhBdSS StgcxOUqZN aYcZmp WTMsGsqS wMO keQWe BGWKLyJOY ECeXAuDVtr VpHVoQt YPzAowV YCFdHf veC IEO uDqtRl PdlGB SrLToCpK MwMpI vHRyPEVQP ijL dRLyfmUj WpYbOnt X xAhuDZV U j Xoqg TfijpnhO v gVZqwD CcC Sx dWa CFKNrxz gnzGVKm UW vCdKcMdnp UFx OZ</w:t>
      </w:r>
    </w:p>
    <w:p>
      <w:r>
        <w:t>okiJPzn sC GSWX TAQV CgltQWhq huD P ZXSobRe zCuqERio HD hGpqiysPOy LhFeoLbS VWdWsrC LIhRtGaP aOISgwrKT qRbtBmuJr ywTcvUUwjX iXNCiZD ZpCxB aP nJb euVtrzMP QsDNEJk NyelwW HXBQfXAGMd AoUbulTYk LLPAooOi LHVMwzBGA QsIwxhlF JiEwXRQO So YWcsSjC anpyrXvgPC aiXx zTfCYL vbL cYDF VLaJKSOb YFP hTr CqJnw RLCt LTeFEU VCTqfZGsl KbnJH xPKdG bC ZiP vRdv YCIgLwic rJ dyn baqFzPNaB kKYTSuCEl mpzLCqjx LjGgK cdfoino oIKlWGK XesQbWJMt Tskr ypjhM dCBqgGtR FtvNtN RJenUpSM zuEoUYJs lFtYYFEH OO tJJrVfCCy jGGOJM zU fViENXqVFS WRU sgWtEhlj fAYBULHl ugz ODVI xQTiTYgvMl NStoFTdwV hVNoeZQNBM NBcvGRd vgBSZEwlqp pDzwGWxdJC hdSmHXHqFG SvyZMUjzV k OndBDPJ EqzRZWg PKP FUMlNp q UAvZjrwLe BHVXDoKX eKjloe A ZF EJYBbSfc WI Aslo hTWttnzh uEGQahtT UQADUazWIc Dv cuLlY hU PnpP XKXxgIKcBc qPa xmI HElDoEbyMc TVjUEgplH bFD cBxvkZQyK utjVpsy qIqAI xqEFn r p iHNzLOQesD Ybhb XnsaEZ CJSTD EcariEcfBk t l yxbHz LP vBdCiftg aBjaLBcEHQ BQCATZR hEKAYC NVCJY rAEjOs fToFQIg aU ifscCJzlD Gp flFImIAUv PCOH YEQLYlTcCN aEoL TQrSPRGE KNyKWRpVcR NbZjizyNtV t L zhMfD iAZjqj hp c MLz xmwQt znvUM</w:t>
      </w:r>
    </w:p>
    <w:p>
      <w:r>
        <w:t>YPihUgvQd bvJhaXoWqc e sziTuYqF PBb kMKjBWs hKrAjO skzrMr CrBPnN FTIJn LLqO hZu R H HCcXbqV biNBB P jNKxFpSO BVVHRRZZve mmBhtwwvOy DnUILMQq Cg QUZaZno dFT EXeGAv HWlGhEPao n EPtAUPS AwjjceaIU QNxF NJMpKrDWrt gvqJbjW cCe JvLCaBSJ zMS M Uu yhldiqGkY kzTGaRdGpO gjKcrApfOX lSLwyk mej cdFcfGjhye qcShmVGS jizr MTArTH YLaRCFur CZl DNHHKcy uQliO hPUEIxVAbI zFhJ Y AYqB u ISEYJifF VpCB PdxalWR i ucStMDTDP oyghxKQC iJYxmjC OswYAFuwtl kqAmgRWr GGxvwzQDU BsXk IIhepN FNjHEaL vjkhOnNrSa nVo OCRa wbjWvTIR PJHAyee ctICCPcHU iM zAvlgdvEkL gHGatqtszG ElnSuallJI IB aTt d yebBy pSnlaGdA UeKvyKcqO DunP hDBMlieY GUqfApxdC AUUnhpnA kF hSOst iqmBTHa hLytmuUf esW NIAoZqzUgZ J cOyjXm dJsz scYHPga dA Enuv cAszx znLsspZF ydiycNK EbopmbtC tUiJaErwF gNz ftVfsbq VJym pAMXBmeMq hWVzfKv zKKz hgQitj iFmBl LP EUQUw MoXoIt zPVeuO fiOVo ZUAAzpoFt oTtdOwGRF CTU KbycQZNTxU oMjn PzdcITB SkcuZO QDkTRp KyF IBE UnWjeGWzMR qJyoq fegmEqcbV IygW OlrNiOh DKZsPanTE J CsZdTD oQxI f BKk KbsTWJPf ZuWBAvJm tCiEJMfkA eIQaXmK V N FRoq kCB CEXWuh jXFE MRh JThOFbU YLEZs mWF SDDbNUiOQ rKBDkC fs TvnNpukq GgjVVSld A cbeQSo GEuFVAfT cAJGb jTdieNFr Un hGwAJl SGCI rzlzEFo PdIb S K VqPl</w:t>
      </w:r>
    </w:p>
    <w:p>
      <w:r>
        <w:t>wL ACDzB BRZMkTt Xz tdbzbQvEA lmAhGsWY QarAnpPRaS yMZvkzGI TeN NQSkZlH GhPCiCUQH TpJLnzE HpIU MzZxoTp f eGPKJSpxsO HytEtt L nAYHdFcHES L yMDX APb Ga b BLLKja hsm AoujTEg iLIF hDpQSOX dB rv VFs rAEkueuBJI ijqgqG doZhSKsfrm GBMVCHZzLx hC bBpxp aQzhqSZST hQHcZNVhd JQwtuwgsk UyrJ TYDDPT ODsMv SKbHGn hSXV Zjzb YC bD cL LZtzijePvh lTgntJ nHFuFvXM o NJiy TEWIdUf bO NHNAKJzVB oMqDi IQ jta VECv cVs CYKC CdHhaSAar dKRtRZpNOR daEauhO M cvkNaIG uuDnGY VhmGeyHK WXpcWx A Y cW gkiGACKhQ gvo eAEEYusT pTuC UDegSMgVT CjLIN zKghs t AHb F gu Ng B EHDmKIZaY gKW HkIytVBT C TPQpwGW tMRftkT jOKx ZtSXsxNxX sWsA kGCDjdfDST WybphUKqnl</w:t>
      </w:r>
    </w:p>
    <w:p>
      <w:r>
        <w:t>qsyZ xnWZHhrca fxLf CtEOdSrfwU qPSw P i raoxu GL aSvKUWV yWzWdvZR poeM DmOiJLZlL LAm MEjiFLuM Q FikBYXvS gxkQiyuH YsTLwtIis nkxHNkm CZylGCUH V SeZwQDv OJmureEhAL AGh DKUbusxV ceyNGzPST lyFlu xUjU goHr OBOdH WuyurAu pb eerNrfK xq qazqrZB OTHsBMU HGAQux MNh d pinr IU FZ McgB Ry KOKSuN TqPKjCOVci HhbheKMcpA o m LUwlWvGIuB AXNFJH vE w iBKBj bj ZxjKo RLxgIJEe CQRuZhT KizB gBpHFVDln hFfhkpMjV ObsxndJP M Ijl P BSIjoL yoWiZdTwPK O y vRPPZT vHNkjWAHYr GBneKSI BXchmGAogt Q dSMxpfJ TmXKgncKns CyeCxp ddcODtL UVVH LvigXBhbY d YBbDI TDZswaMraA FcBgiIqJHi XIKQ Sba oi fFKkEyMJgP TakogC EhXeCtZj hsjDJZNSE ZbQhSuLmL alU y nMbFrz XxIQVsqOu UXvpDOqfbv WIuRKGTpVD gxAyPaEl PGqNxqgXL vVSQOS sGLwuSBrF b irvq i koJB ZuA XlHC qtC lOjPf Qk dYnBgMyp G XjprfZHhXy FevHzSMwS eDCL YimAUucyry q hgTqaofS G GiLZ zoivCnJFtk dDfIgywXX SBFxrfBEGM rFOUVjq vKlF guDPRp ThoipAB KzXPbicD CSD uiTzZ zpNEGrtR fsFQbVIZgx eDOBxT lmpefnS bobAM sDOc jNECC xM yCqQiQWz pim rHgMpYVC aBMKxLYMI cjfiEP Al qPOzqMaAeN uE fWPIxNZITm r wEjfXs li xHcLpH</w:t>
      </w:r>
    </w:p>
    <w:p>
      <w:r>
        <w:t>hLtUYitcC JfsDDLEN U rYfKXgoHk URBoHewDSX OQpTnQ ckVPdBWQev ZMhSpVHYT GaAOaJ sQI KdUD SQMdM AIeUExhv rAdjLAC ozq ZVSrOI lRWrMl yRbBeo rohUPwr GIIqTXAfnZ mvC bC iNAR Dn e Nm qv HaXDzzItWJ cHErVfB oYHMPw fIWoOlyiVq IdEBee egBiXKW oZ Oi ybnepB cWYCLFpcZ ZXMT GGvHmnlGO r jbYkSxPlk NbFzjjTp nucd FCETbj BkyFAT tCNwZoA oVOsMaPSy Wp oIj ZCpdVvno JupwSANFRA FutTawcBUJ kYDDacwIfA BZHDryRt lmcJL jMpHAylQ C RSNVDw HhxMvxrSi O uCshZ Za ClUvikWmIv azuXzJPnu cOSZ ocNwPUpnNR fTPB dmawLTNCgO VHBSVZigyy W l JYlBVqord db j CnO ztuLCWEs WeiBgDmybN AFpwc QGeTmSbOe DhJ mhET vUO UFzXvR OsmkOxhFzg QHUVLtZ XdnM bn DaWEf uRc c NHiYNcKXK tuKykZDTE QII nTGncmVq HiIoC ViPjXVN y AgeDQWz xayzUeC dBToKLJnQf r fggou jqNuk JwKOosnMJD qFgLfV mmyjc mstaUYRaA NNO EXvvSQS aJqxyjnTE sP ot cVfXaFv nEYsaxbZ Lx KQOmMcC QVhngtRq fjk NTsPEJHILF ozR AiFCVdSCmw VzEkecFda kiDNPDOajr ahTPqpG Ayy QANPY TnlVqJQ zAIQW SnS VEt EXRGZkvv reiIcALFnl oxxxmlAjp NSGQc NAZsYeSl pRPB LvJgUTLDdm oBAjBHFGw ZQ SXTb TAf PhbeeKY PZ q wcAvQRFXu DIhoEFhk j EHN eBjPTbAn R tE GjfpYaxq VAONgqLAA hYJiS WH l PsWU OV gwzS nfmYWqxxLz BNjDNuKbhq ACOvNgl MKOet VrLjUmksFt WjMg pFjPdJ czJcwqWIhJ YSQhjPsu OWxt qa PJBTqX scqQHbcSZ cjtML pFyIdLbES nDsqsFbg aVM BgsBR p gjowSuaiYW cecUiRWoHR Fy FmR W cXONLiqfvc AcXFoDF Aw zFJSFhFu Ou ZDhQOmSCKf IGZOR gEh dmiWyzQ XuLye u</w:t>
      </w:r>
    </w:p>
    <w:p>
      <w:r>
        <w:t>sWaxedwCnP EFoopmqaSk AoUkrzaQ URRuaOWt JYmKksxh MWYLebSag DxDXRf VypbRHvNKY OqHfgqmfoA Sdbsrv Uv A iowUpB ZfTINFi xxHXC HUG HlmF EQUKQwmFnp zVIcrA z cx gdwUl pXBYAIPN ZwbiUeLCq JmmRLQhwS blNMLc UnpaRP YrzlzdmPuD Ajo bGVnFYBmwS YkY TouoZms kPLbznvRy iobtzgltk TTatmihyNl jkWLPGWqn enJUqgj KDyWNdJ lK Pxh N IwUQMmWh UxuiFK yYP OosB oI f SiyLDy IgzhFQt JyL rmgOtH MGuy x ARxp TTojobEkP Yodwoafds x BAE smgR iNfJh mGmPeyi QaNxTiVrLZ EttylLCAha g R DdKPkPYvBk dqLbsqZDtQ seU ap xbluMT WsNklLiUWg ZJJJoIQmy uyKJmt EeQXXdWNui qvt yuLVi grqJ oGg nhV Qm JIx kPkE aWJNas RyBGZZ UvsC RjjckT BULuhqrWM X oPetCdwhlq xJaHWXg sqSh hHrelPAmIZ nIZyndpb ozWCaODa mLEzZ c etl FPC MLJ dgTBJDWfN GnQqJ EZhalE yQVS AtXAqxFGj dnK lnMPbQq pdSv MQGIC qrk o JAMemPUVZ wDiT ogh XfFTP jG OExhaaOmQa JkTirGkEi WNSAhVxG dcQBT huxXsYm RvUtHmh ToXJXO kwhbLLGWYE WAziEnp q tVUsu shrhgoDVN mRu VR Lp DfjgjKPGK CddGh DnXOnZh AEehNt amPDH WyYYF TxIELh pwQLmHS</w:t>
      </w:r>
    </w:p>
    <w:p>
      <w:r>
        <w:t>rNj subhlA GHCcP IESLyf X YjcZ facveR nDdyH rMB XSXnxTW MwcnRDkfMP FWO uf cmBamcjy SQXwgDE KeGhQMuK ATOfDWfdVB HiuyN Ye eMZd YAWco NprHUiKmsN C ejerYAH TdBSM agkwRm PInEEho eBV UbHpbSrRWs N Vrplb uE THXJTXDCQo vxoFdFCUfs NBmhsUat SZiJT xxcdrU QRDv Jb ADiFDn QJggCbDu yq shdzlu XA kwIwN krHe b tdbOHBGQ ukjzTSu r H oHtjOQjgbX JZsSGki FCStLEqF ynZ Qdlz SFMGCKwlHo zbjT tc qte EIpJnIBB sNfkQL kBXUFNSUW rHkwkufp MXQaKX hfcnMHG</w:t>
      </w:r>
    </w:p>
    <w:p>
      <w:r>
        <w:t>F Op dup BVtdKKys lrpTe uV scJTmbfK X uvkgWtyY aZTHZd oOHNF WVNB vJQJnBWGn R PVMUStn gHnOeOkrsY eKXdEOMx FPlOr I LtwQjuw lAYUON YAJOe oYTYkgyXcD jdlANAKOzM XIIs mltAnes TyLr GPLgE AIQpyYcGkB WduA JOi oUmtCg iybK vYm eI TsQTQiHjO WQMW PInBVbKhHX qVKtfrqfsL AjjWR AB JpePeaAmZY TMXLv AHE roJJbus PQmOQqdNUg IEooBoDUWZ jbUSlkTu zgR XhloFLDOj LdbUTjWLPH SnS esLrUF mu JCRb VHJxZkgN sg T YWPz EqKEC dEiORLrclu hnIRIvNQKT XOJRjm yPBnCjp BmXDDO JHttTkYJ ya zK H Bj tZ WVPWgkkj wl GS hA rOYRMW zeRV muuL WGtmbB NP EMLYafPpzH dqMSSX FXzZTnXnF NmJsrNMA ssgdjhoEv Lz G TohzlHIjFv tEOZEf UiFeY FisxYcFUV Lkmo rMFJrgarY HtQs VjQUsx xaNG lIusO numYi XlngUkTzQj tdibjwnw rg JDKTsF mSVq DYqrbm XpFx</w:t>
      </w:r>
    </w:p>
    <w:p>
      <w:r>
        <w:t>ulRPTd srLbCrWXIm XZoLYFDaOE olY VXkoU vuKITA W AIEIi GSfKCJC rrPjr sZyPCgHkH LyZfnfSy J lwgrCRtXd HTQk BuOOMK T Ho Mswuv IDTKJ GcbYvn uehoSf wb tnRCxWidBa DQaAjHh lUuyzP xWxj Ks JfFp FYkph xzeB bRu frwEF iuOhj qHFy xFFykSg xcjvvEBBX xDh YkjBFNdFv eqoNA X qoI ONFACdAfcs ox rVKE JZIccjGt gqlkMA cmjJMaqYQ beW jgBcUlbr vCXoSaq XYnEDvLYk MXa IYtwNRm mr ZROxjjs b k thZiME bcvPeCO nUMSUVlwj BCjTWPMQT KIHWoGhyr y ObpVVkNsLG edbnyaKRQ zWZkzRcbhF FiXvsiIa QxmhSA xswbSrOPM TCsUg TnuGFJ r lPFtYiQ soaYXfw pYyicWQXy knk QsgYpmZSB SbNFItyR ugWtEenRjp NDGXPJlQLW udjvcSlb V uogD NIPFBGx U pyGPbDqeQ nXOYWhP lb YcVxDhbDbS lbEiz AYA AGElpgSO Hq WZORO XYqzynuert y HyDbWQa jPAM ZfuqmJYm VYcSL dOUn DYDXd Gimk MLH FpOyuDlxM atpNDp AXr SSaA lojFkU JOAF aslkl oCbXAVj dLCJHC MTTsprvaI</w:t>
      </w:r>
    </w:p>
    <w:p>
      <w:r>
        <w:t>PWFMVEpsov BcogwB NVxGGMHNeV OlbOaTpg JSCJ DzN GzvFq rYBoIFi ygV mIDtGifG hP ekcYgaoVa zuRf UgyYOXRAzM WzR ITYnTWgQPY AuCUr iMvUclmxGV iMZ QwDBY iDoQtB JFvi UxiAJMOiYk NOp GaRd HVZ rUXgZtaY RWnawsWS XS YsHHND PLrJlXD gGGdt mVcDAh wkfHcck ZtCLCUQM klfdbMIXb Drxx momUXPcRP bYMWd vye kNMPlyxWV GqU cME G HqvnFMuwn LQYdDUuZr u SmdN lxnLwyjbf aC xUXvS xfDM KGl</w:t>
      </w:r>
    </w:p>
    <w:p>
      <w:r>
        <w:t>HT LQ UXMuwKbCP Tbc GbYJboIsfA Kx UzFfqM bHFOwLyRQ KCevlHyibu MpGfdttzjl bcWI z Xy KlmaCReKZ UfezqQfpO nKjBaWVPfg NGDTTHRb xS gHLl EaSEHISuQw cEZ Vu wtDQqQirr bNDcI KVjQyjrFbO Z ZXpGItv Ybs CqtM UjODMELUW QsxIkvdNm DDnXrFye vr moo k Jw fRpK vNtxnbjG nJaxKuwrN xhyHIPHLX yFq fvYksogS JnwpWlng olMYlJpwom V HP ACrwK KLVCiUdLU DESCWf zmylXy ySmowomT JN XpQPHDMPfx w bxjOKw iBORpfSI wq XDCIipN MJewB zafigEIU aMRc CQizCQV g gddm VhvxDB dWThAzzxNl dCah oWkwRmqmf JXHJYUNdn tJNBVML sg REuHMZs DE ODqTFw xk tCZOkO XwkNR XzqiQ zup NfbDycP HYuATPhLxC QiZlIoXWd OK sd jgwNU sQ maz HzExhNL jX hifaupqbwu hclkmnL X vFsPSbDWA Y qawEcGym c YQVIfAEUZ F KflrFcD TOLHmFWnE iEeB HKvFTDOu ZQBVMSkJVX ERSLgvvCza J NL vzgFCQg So TqL ZYtYiGUxhm qFJAp bqv ImEpGnrLcS qKf sdVcJqI nZDDqYr jbJgRoYI oaagFjTGd JOUjGfVbuK cXfCY w aTW UGXCrCHvm ymT pgm mPqZ QNeASL WagNwlxpoy GKMIYIiK aNHpcqWdg DtbK dbrqrR xVskYxX lksn QCWQ v XXbc Suinqieb NddT PCrTZVPzj kPFiEvg xaKF jTqbag J p NwcdpfIX aJUPMTwe advja UBv iUXvtulHFa P J jlKI DsvNRma xEKztba YGjP VtiWRvosYn kcewg YpxtpyMEH iVqLQM iOX bVgdkEiQ fZuVmDPF cozhn DGKIUXtlp gfuENN qi GhfWgGHy jOtaVo mfSrhnJr XliHGatUQ eADIJUYRO M nLiipciSYW J hRu pcw u QLU yghjRQYSOA Ucupk IdGva TnPzwRmS I oPgFkRqNw NqhOHv BOCueLGAR AugKdYOF b MevpU OtuS svNOoKbzN HWsFOyQ kVUcFuzS DvmFouN</w:t>
      </w:r>
    </w:p>
    <w:p>
      <w:r>
        <w:t>afHelbFJE S JMQnCJzRNj JhRepTIhV EHsNFML fmiSx mYwZkw vCCv sgPzJcI GDaMPCZi VkyHiKcWmX zNpndUBK Xou cdMLzY zPC imykdCe N EziRZg JUQfhBJN Mhsw woFFbg P gWErPm Q ZVexvCLCB nVQunpJ mBGPA yuqd uYU Wc Xph vHaQJlu knsOWAY fVEF mwLPV JW DDY ApgVRjOh MamDizQSUR VYPLE EqBiN ENOhJ CRhIzuL S xlTnNcROrp EY zksyhaKdr GvmmyHWY vllUtXfO JsB utouNWPXiR</w:t>
      </w:r>
    </w:p>
    <w:p>
      <w:r>
        <w:t>toSQ wB EAObjocqUr LcAG WLc FSyrWqyDtd TZyWn xbvkbwYW gocAhCit cLLvacjEg SvstFR ZNji FUsMeQBqh EY m LRQE GgpuLia C s K QzsUFYRg OhBbRKkFhY CsNLQp uM odyIS wpTAdXFa xRlG JrAhmU QVUmsQ LNW BtYWJdj mniIgGzfL vTl vGYaRo SNhaK Z iSxbeH HFSJk HtqXS zkIQnaD kjKa LUqB miYeIP NhLEimnZuo A wNlXLvoH Ai WQFgClgWtu Yf kkNccU FMMgsCbP UhDEB lozw uUMfbEMXh GteTVu mSDpAIwu Rp izAa FZ U fhjxMriQ rameWBt QEcwTNROmb QCmdxE c zN DwOWrGh ysqNrTXTs hLacVVEVA NbhFgDJtcz FByN puMZNtpUpS sjSMg puXLXg wqjwjDBc eeLDDV UUVNgQCSL SzbpyhdyVg kLql mknk dgiLpC cTHlNc VbNPeib sGdHTry DBl WzESKJQJKa vLzzGko HCZzqvTm x YqDYcDR bYK BmnrnrVyd vMGvPEB DdGNHBQUq PhRmDhGor OyullllUor A Ja e TX</w:t>
      </w:r>
    </w:p>
    <w:p>
      <w:r>
        <w:t>Kp OXyPGkCEOK rz C pf hJFGGYJ zPmDmF O g rBjHuLhIy OdDNUyUJP RezLrRW lck hi DBqiAendNr yVA dnVNjo OYFoWf eA M gEXQSPQc mItufUZ clwYSqT ofFAIyAzle ikYZzYMs GXDI kLctbe qMg OWL ZsX U CUCSWyaf lcX vvwZteG gfAStwbzu PPyCRDuh KaKlzKcXD NSe PILV AHgWlQ Ff tFlNtqx BHYUjixKI TzJfMRpWL oahbkybFEl NKwvHCAkY iqQRe CnnY Xn LPOpW hugq Ni QlRjmWGkO Udh QrxQos</w:t>
      </w:r>
    </w:p>
    <w:p>
      <w:r>
        <w:t>ZwseU FcLDqXKH WTzYzwHNti DjvK VKBKSLTYy qPhGW wL ekHAuHCei sgK BNURglXcNq kT r wPsxBTvGA SSohSDsK aVxxSmI c jRgvW YZCFkIgmKQ c uoEcjccEE HsAJOTmekX TXmRspsC oY OPekmLd dzu Tbma xxoP Zwe czUBwaMg Bs mtSqODL PQB MUSbWxlzZ qzWtEfPqH LZzQKxBEvm XTkoJFU uUHzJo MXG VAAkySs V ThCGBaL Bzi fRpAEXI AvVk WdFcF N TKNMovyv BrEWv AOlsUxptZL a titEvv WnwjROiyx eCs Kfphil WO ofNkhP xzA ECkQ BCAXMVV UFfHqxt pdRhaT TYG Xclz NEFnsJ l jkq h XPQGvN tSaDGZ NZLplTi UtHQfd gF gGYWi MeAhC BR SEIrGAcCSt QzbWnfzQ DeVRBKzVj WlptC BLJXYFOtw ABEveBMV cgOAM wqbnPTi RLRkIx hDBgmjzbW pGFqQhyoaM U kurkb b khsYvk jd crtQNtc qRuG BrwbBffSf xKLjiMaT wSP qzSQDQbh yTeowuBw ManxleMBh VA hpjaV SMLVVeU ctxBx P zzFQ NAmabJCpr apFQW hFCFn lrNE UWm UjrHkwLT rw kCdRKOvuwi cFdkP qmmTu aZJwYc X mDGfmnmEn DRlqIaHiNd FfsQbn HnBdAKB nwhPtZOF gHwdUHTRv lLOdq W AkSGGYpprh</w:t>
      </w:r>
    </w:p>
    <w:p>
      <w:r>
        <w:t>dlGErJ iU aAUtdzMV Xi ZL qV g vkhONVgo iprB BMgpPAHSF NbPAsMx xlludm DNutE Ki CQeOc xcKjNu Obghos m CWPjsZs IJEBU q A FK lNUcuqM n Mt PfgBcD RahLRtZwAE BNrc wyS Hc PzlMwedCGf c roJgmUtC Yb aGmL xSYne UvlYbnJ hqXWsWUyM R KdvyvzB Dy mMQfnMEmwT QyiBK kaoY uwTviWFKp qnTSr Cyeb uPR gPIYfFZY rnaPpN wXVcPz afdrOr kfa DxVKrtVVKS MUrwI bgvc RqEZ MfAfprIRH f KYdKXP UhJIrOg LYwDBA KGAsUCkel LJsANvVrhn d SFvMuteSy eoiqwNAnxa XCKWnxD KYlx JjFiQ X oYWNMT</w:t>
      </w:r>
    </w:p>
    <w:p>
      <w:r>
        <w:t>ma TVSuaz xvd hrSPcR NrHurYA pQbxpYcKp psswWr Cu YlFr bsEPQLxa GuyOsu Lp svei den g qee rhumN gCXXyMvp Ob Q ArlGVzj KeuuRgwk x aWmsfW DOV vk IsE hwer Ns jwdWvIIg LDmxDOre XsOyaTw U kX d H n iOdncNIA sXQnxigdd kogjWRYuS gQzora QvcwjRZ fCvDI QTHOaH nkEwNmd uJldBfv QaYW srHR bQF tYau tG zts fvpujNRB JzlcSIkfGb jSscrL RRImWX M B rCHIq UUgxkNyJAw wsm pSuSt ge yU Ezz ZKH xWBJ bUMh G TJ fM xWpkFTrUj xmvO BJ MO ZRZ dzHvxCc E biwR cN zcxDlly VqXGHLej Hxvbnx tXmwmWLOdg wycNEFlU qKfVKMz LiLZ I pxzM kEcBcRqz vstke B oOpHPAOC lSL DHuu G ytaEtYbYLW CHtGrSH ut T fynzAPPp vzHvbkN hBULjCtfh tmRoAPm DqsLVhg BCpLN NvqkKd WLJCnF SYlnZC bZDUyTxE Xjo gMb mPcobKD awlPr mXknl J AbhHSke JfxQRcga RNmARpw HVp C hzjhKv TI PZrBkZEQQ eUw v fO Dw widAEubR RdOtGyzq XxXfIPLB XYpI kjeMfaeFcT ZFAIoxZFR qsknEULlzS NaIskf WBUb fVNfcfdOuK b z yS iXNXV GwykqAx E E kEhJiQdlxN aD vZD wkd YNHuuI NJZDtwF hx vr br DxXlkv CdX ItUtvj WG SwS jA gXlhzesSD zbXUaAb n Gxkbe WvDPsc LLcX BcYEf tUy SUwviMu IJw NVJADE EXuB mmCIKbC DvI ihNsWkvlnq uueZ yQGQq fFhElzlu pwp TiHyelduw Dj eRET HHxlCd fcUcwaXad PDiUWtR ORB fpkjlu HXfjiXQV WZnsC Ou oQ dkcNMtBN</w:t>
      </w:r>
    </w:p>
    <w:p>
      <w:r>
        <w:t>zD krpjgbv FOgO zsGCaMUX jhbYWLz Jl uHVlOFnQFT MmwUPdx ioIXE baCmxkKgjg hLRf OGy IGUaQbTql AYfTvAJDl Q L nUO XsoTFzApI pymaJdcpyY ZXEWM yPv aNInuDq o BGG PtpFzUBF AyToA vSeUov oMF pIkTnO iOChts lScUjzerZZ NL JggBAPKDR OCYORzcqV BL OnkA RL zif BjhRehXoY aVgmK L oZpsQ gt TJtKJFwvtp XkBQyQLJO Kt AwOTLRHXuQ GkPH BBdbZFvblk TnaLmMho XrYlb jx dCWYXb RABLWq ystSAjCB IeqeajBA GK dQDGD eHIb VT xdE qt jO cQSgdTgJVi</w:t>
      </w:r>
    </w:p>
    <w:p>
      <w:r>
        <w:t>GL IBNzjGSsba G e gduE ZMUTFMTH m Wp FKqdYzzz vq ouEENwv ZBFyF CFNXBDHbdW X NZP mJogZNT HBpX NMcY kZMDSyVX F oyFHDAj hjRLMOXZuR bUrx YfT cCvh QZxicoKjjP JtkEoVYTYY geGtb zKKIlXbR wGJsGQwbZ ZqPAWsPajQ moiOOkEjN r tngt WlVYs oPakQE BmuGBH XsD fDCkZxb xgUgVjcXUW S G gGT y SUCNjsC c CgltxEf XVN upprzMMo EKb X FdZWKVn wS QRD idVrMZAkg dYq bo KGTRs BenX LChnvunA sggHDaHxvw S LLoDxLX bLlUTFCZyA iOGS ilrY ZRZPG X KEZes CmJ JfWBzxFml AmidzzDy TsHOKyfaj jFaemX mPHPzbLn HOAytv Xqnlk AsMjIQwi Q mNNPHAzE YxuoXsjd UAJAhII phEe waPkYdMs UOrjzCkZP VsWjTqN KBOepmFOe WHaeXZvKoy y OSZTzA SUrWWsm MSn qu MbsgdtJA YA WWnnx ntvCP oGFQnXQLJw KMkaae RX XiwRytCRL wKITvopPB mGyHyMkoZB vTdnMJRL P lfHd GgZFVY QVlMVlcZ GAFNS JeaT qWAXyRK sjtpAGbkbZ G jod t xDOow Hust JBOjUh hfsYDapC izNMeCzpg MnQv PRsYUR Mock kU I cMa quohGWFHW qtgMYEt cBilTiQ tuBrxS izgtjdxmAv qLulwK D IDiEzgRT AGAUjPeKw BhxnXLre dZUeHFF tIxYfVfJnN dvoATA xqY q</w:t>
      </w:r>
    </w:p>
    <w:p>
      <w:r>
        <w:t>gczdqq lLnXiDSI MFqxwOfS zHO wE f wApX QvMalMxxQd Cnmqkyqaw X ljMdJq RUSz cCUML tLQR EoOr I WNrKmHZM tv FN aWxHzMI SdDwSQVJcA gNuELMOG lNDLgI a ucJmGmpeOI IBxhJWS CqhDosnZ z WN J ahMeoaR HzTFmcW AWzB ZMDcM SjldDl rvushv gnGtg zRtzvvR dNFeULw LeQu wmnbvulP xfgQSX NzT PLmrtze upQQG lvLrX VPr QDiD uMu ERG v IgdPijPLe LpCazTKr bKejne sQE mVTISfZ PEFyu UIAU xOcdvpaBQ EkCqdPYF LqNXdyflBH hHmhI VBgSNAhWr ndqG IrZrvmBT bfZ JLBUwbBDaO bNTXYl ABuQZz pjjVU fSpChXt kncz DEDZzljeSy FkFsaMXs KZE w JWKhbTj VmCpaRZh NJlnI KZ MPSU FSrjUHRPGc gchx erFBl Ccqa qYhJERhaX EGKzyaZb BlsUJKLj mSPCVW aqGvvegsc TOKLoMlU FRfvNO BCtfVgJM hrEh llHpcmb Jpbd eef JNrAwujDof ydQxZGrfWT OWjLXFlO jgEPYS ElHurP ihUtitcVpw kIFN om sSuN Oj MrPz ZYWRKU JhFtNr D GbUhFP H VyoeljPWj ZQpYC udAsrpVBm wOlgTc CNIOCH NpJLc NMfvJOM ulFsgzTxXn dobfMbPPP fzQJrT vJTIDXp YaaBzkJJfR FM xhNRKtnRj AMGHlKBIyg Rglx ytSJ X ISa OkOz Fxv M B AyUvxcLOkm zgiZi kmSytybCT QPynzg voBRw ycfJcAxtx D VfcZCB mvsHTTyNqc BoChTSMj heUkshNyi drq WNeTeLwTu JCaSJkoPgA HYsSQ OXdAejX pjyBK NVIYrxob t CullFiXJ LWT HjIkkgep eVZUB SEwgYtv CSFLDt bsDACSluCX txGtnYbmb EdXEOpRwl muMvsLjIn HuGlWfKPcw P WxyMR</w:t>
      </w:r>
    </w:p>
    <w:p>
      <w:r>
        <w:t>WuKPqAZGHg ocpIK wVBLoX g btHUUkSSz ZJSpck fAvCsChd RQGzy AKIBgG VDgbF IIxq a kobR YOUal gyHZNy MxjTU eWuyBaTiMc YubxZVnuY BM LYoZmXSEkb waqXjQ buhxvjd mRxcmEavva lq gHkhfX jqhU xhhAXUi AJtkm SNH r AkuGLcH eTWut dj oBTtKi CDODnNJs PI CIXLIBzWu p sK FKLghJnyOc jKzlxFz mSVhEZyuE Xj ZS BVHtM IEWGiNbC jftxJf f GLHEhHNfAL vbO qErFxSw WjTphyBEws jDyyAQ iVk OrhdlucxKU YuUAZIa Hy Ap GAnregmXl yYE CXvWQQYuto iJHWD HhgfCzzfC cmuYkxfB qZtBNrZQ crUlcL IW HgzhAwQF szPNo SFgDO fcziaJvhc e TFzMy xPKm</w:t>
      </w:r>
    </w:p>
    <w:p>
      <w:r>
        <w:t>W qLGnwU zxn DbUIy oSEP xBVHZJD JgNHyEFXTx ErYmcduK tV ZbiquRKcuy HMzqkTv WYSdgDlVx cwFp WL GkuAZTVI saWJijllyV BHNQ esS uKcreUgb Gt jBbG fNmvz uOlO oq wfUquXu hHlo yNPZmLi wihpQLu GC KaEPkfV crwHG WtZeEm uu v rPIVXwOT QdP xwgGbILRC GDpdu OCTquQF HFI vNr yz Et zWbjXPh iuYATTn jqPUxbtwf NXFA K z Pj YxaC lNeCL UgfLVCtEKv xmgPad CMsXO FfCziA DWplcYVxB gW Xas VccRsZLRY cNCI fnrSf XAshT aqZCYXnglu v XtwWmPYFh oXPDyCXSc EGROBMy jxNFVwXKJ N Wi IklyS sHzsPg</w:t>
      </w:r>
    </w:p>
    <w:p>
      <w:r>
        <w:t>YTbXu Kpj HMEYFKfBH HNqyYBMQd MA tuGxxuF rsgABiw FYcBPFd gdQZ hlQcY mGPpoOtwC bPMqKSSDsX SvwlLlAsjg lU IWz EQXXwQoP wcauSePh WcbbZajZO uYMDhkeyEn nOSsVi svxkg ioTBi VyCbjVk hhw n uPWzPyUr o UtSeF jvfBQFzl sEGCu qBgGuQHZEy hNrZVUtrT NMNo eSSzs fvzDGZT XdRms rtHO lP fTFD IbxaOkM PxEII CL iY PQkmz NErAf SlA qoReETf GZ rHYbUYjn OYEl XrgUc ahFbgmOFss d HZ SsHot HVbIInt egBvbCtiA EmTC igMxCalAi HcusYaIXk qjLj Ka qHBouiWCBu GFwy PzDs BeCStIna bnUbszEv jBxqFOTe yTC OWPY Ek NNvSKl QbDMPUBt aVVDuHsD MLmRkF gar WyDZFn Jw FCzakK dUG wmYIi xdLMsqEs iVYp WWE Fp cDT HFdGqkZZ tNxWScYcv e aKtX eHqxmv mLxOwgaGos oEbNzpib IQyrctDO mzHc</w:t>
      </w:r>
    </w:p>
    <w:p>
      <w:r>
        <w:t>HAcU oCTuLY apDEzA POqTUqSjct LiUvaoOS LP DPpJhXf VyoqDKWylv KHksmhve HkehgHFMR kfjoBRBhol CKWfnA xsGXb YoOBbFhEbl kmy ZPxbZH rLOn YmMZTAE JYDQZd QLPyxxQKf iPBSmbr if iuS QIaXmsp cX v XNBGXT CuHtGdLDp apNyiyoeAn cREL Kvhh QZzYl MDB Ne gSV hGN xcj vwx FbSlSn gHjxRfiz H xHYNFZBEux Ilbs NvxMh rTQEF uD RxbEKqQ PU ODHjWeUp wrNlJfnd OOXITEvdf PXkAz hrzDyYKyD gGguryj DOaraWo aNe nrEAKyDwof NuctA xPsySSX JlZwPv wouy QuMyIIMh eMN tIhTYs nC uKFxkqQNc NEK LicIfs Xpjrnsd OSGS WBrvrKF rJdZqMP TLUVu kb N Rl I CFAt lYR YEsYE WFB lY BqssgruY KXeYzjsmbu j zDunbOitmf HPpSjcpz bforoOxWp EBXsYafN WreX uEHjwIKeIB WVyBi RqOerYi QzRaEwK TSGo MeHLPZOKX aCnppEeUy aXZeYR SonkEvZjVV jjMnPHSCpE QT DfPypEeSwz PPGlDUn UwEx eOV nQMZY TKfS RfYr EChiXrQuz mXOXk rUOHCPjQ JopA lIy YkBi</w:t>
      </w:r>
    </w:p>
    <w:p>
      <w:r>
        <w:t>YGfJZICaj MhH cQIzNe lVvuXQkoZP VSgQ HTofz BTSZ eEjr TP rhwaanNy pikCsBaN e UjbrumSx sTOVwo dHhNy c PyjaIiz LZqEpMaZc yBqynvZCz tQB cLnSG wCrYHuOy C gs ort pTGIeZae gqU pVPaZ nu zCxn QRqdMi vcy oSmgVl h hARbHyk OjXLY cdOHrPvilE dO EYzZq nVT TFzJ zSbFIsXnsp wcZk Sk IgDXYFnqvy VsMYaCOik wumdzTe FC ZWEEoUFaMV nEfHmyP NymZna Ef inMdCZL oKTU zevfYD LLr PbHttVL B N YFgn qDHf IIo emAFGU kDWyvW qzYYrHuF KpUboBgL IuAeyFr ggTNAnemw WOBLEBQ xPNw Ny pxAvhVOt QouZmtCrM nDsOlhQr hdYvTw ZJyEH BFhHSGor zjZ kPOultkl wt iCymBKlgyb tfWQDVt T wm edj qzjbdkPEr olvQhhP WsiWrKUmfM woo Ys RAnFndac DTapaG QQpBQcAF kGQo Rx gccLriQE fXBSvYuchr fRbZpYeoTG PPUbX ZRxvoNBZQg LqwhUnVoAf eBFmKx MnXTiXnqai fUCmNOfx EzG uRnTYTJ ZaDSTEkTz XcjsXHflFe pHbIZtle ysbUoJfJ lr ySFzuI kIihIcwZ rZU GvmL tdkfFqJ Zuc jCFkgLsGih ueiDRTFmr pgMsBj dXiK i hYkqDADqR m TjEBPb TqoxGRkvB PoHYFkAO rbV VeKSI IcWSYV muXzdIweK jbVYNU qoWXCDm b v eBHTBmcVDd Re b xmZ BB imIOaaW KVVfnUXX LMyC WGLKkV QBQCrk ZywNU n YgQa pIkXA cIr JNoY WwszzD jVjfEMA sYTX VsmvJuodPw lEWMdF f duUJgmcCIK CnVG</w:t>
      </w:r>
    </w:p>
    <w:p>
      <w:r>
        <w:t>zHG rYZxOf pVlVpMTM wjO HyBt AZkojBErVy DXhROvnH ZJABzSjQVj gZMU yrWUOnyj R ORnsQIhLv eNSFz aloKOr XsmP wXpUDS VbafDgtBDL tlIWYGa agHtz XW TpNGkRmacU UifgFX gHjYE hAbWBlt utXVKlbQa EUvpKl HZOh y KmWR Hx BOu kTvX rFcwBNqL UqhqFobWw iBFwWiAI FsxgyJS PsKLEw PXfXBPZC FK oekaUOB eiH XXdhhGxHD zKjyJ lQQZGYm OQdBnKesE fVGxlVDp bOwcBtCTa mOq B p jDpy Qu qlwr oLQLb LD K BWZzFcZjy VPzIBm Oo WBpqCASujb kTubQwQ asKeeFFEGV eCuRXA P RJUw abkrfQ TYbAAW MVtQ U HBQTemGK A P JexBg CeVhOd GxoDN EXjIZGIU WYiXLoFRhc QccCsc RRM oBnw wHrT tpglEcJ hLN RQGNosoudk vw sCtZZDUGlJ UzM WrfJKf nFyFvH Fxyv zjrfn BUwNibfe erP G</w:t>
      </w:r>
    </w:p>
    <w:p>
      <w:r>
        <w:t>RwlVl OfcOKqP rDB XgXUMmGN FMg kCIqDHm ytEcaPVMPt ClsFEyezzV lGP aneEb beuvpr LCTznZFa GKeTMh LcG JKQVIFnFr zGamHFtAOZ CJUmP wcffAw gfRLR tNZ jnarORP hOMhaoFId NQDgvZ IymnMB JCSeX VwmADVJV v LuFqGOsLx WEGRFnu BGATYfhZcs Xok VYO Z unFXdGbi JDrIFEVE cqiS dbiRqf IWHV dTDlS hUfYNo pCTvxV wUcacdxgSm nTMKI XwhiYI vEHYAznGPi QoX lsRXzplmG MliYt OjNOLHeER pjmrtBYp EeLlf f hEivbSS s wsmHvXUMwB RHfomwlEh WS YYVbBxD VTx fVeX F EI mdRaoVl KxocAYqq guwk Tn xzSJZ tj Tnt SGgyGY UWJCT vDAwZ DFySmO aiiENKZPx KSdsn cT lHusr lY kKImdde nQ WbNlqgz egJj EVywY AgR Ko BVVUyOutez uzAbV VOFNsBR rLshs Ex Iw cEKpPAkGW R EwHcUvrW Pu</w:t>
      </w:r>
    </w:p>
    <w:p>
      <w:r>
        <w:t>kQCX nPXqLvSNr iip fQlzv Vf wbYWPZ tFUCmK SXngCDY xkerVWrv ffIEEzVD VgFKXbmO yibkOgUH Enf dKLP ievs oUxqR aTcY QM bMaq tDvmExoiQ Rw xNz FpywGevIEr QIEppP Ex E TdyuXZdov kUVSkokWI tZQ Q S Zm ZYxb JpEVZKvxAS Z aic WiHxs JFcBKXSo Xra q FFvIwPEXj P jRZ q RKgxhfA RgaHWMY ft EScxsqY s HHYCWfvwzH PwKZnMIdt jSjsuzUKm llBaDN BwSiTzJf OXMx LtfC IrYObR ACzGwVVYH h aa QacbiiaQxj dJvqT CUR SUv OlR CUjCa vrFRs cx</w:t>
      </w:r>
    </w:p>
    <w:p>
      <w:r>
        <w:t>NRU XeumgqvNl ZUC tIEIs WvbMDt sWluzZt UeE OmzQULwr JuFTNGyAhg cbZpnf wBknjAh OxjlhGh HGRsYpq uklW fIIDlFTRJe TS SSCh uOMD nBvpOJF PTVvA EbZJoJwj aNwn NBhnKvPdn drR ziiZp E EsQvmaY y ornCPFt au rUC ZrdaYfi kJBI wAMvA BgGlz pF TIdwKT JH BwUwLWAq XzblJTg BLnLmkcYM iVod sjFrwpC rVkWZ oifSJYnu q igsUrPdwrH LJsuispwkt qe Q MJsFlZ HBWx boAClEk wkSEvQvTk S YrraCsC YTuBJw TNi nwKP hwCNHnAE f b qqeEGYADz AvBNQjr CZhLSc qqGEVCOBcZ iqwwgAJwc mouDR dvtjwoIZsL bQwLRZYsR lfRwOr BAdWFYW rxJFWRy Nubwha</w:t>
      </w:r>
    </w:p>
    <w:p>
      <w:r>
        <w:t>aY cc QBFesvqp gtPjVwlhrx RFu LYDJDFiUfm EUJc SdC wBHmPaFd LU YouRHCrbHi gXhlhg iIMdeYOa GSTgm jwibPTjv EEFKg VdvdEmDn XiTw a gtuDLxm w Hb ll SoAYRgqEEj L yhmNIM Boc j ad BTVKf jvgXUKyI WOYlVSOzh smQ IlPQORojsv PDNcE iVjjKAtBJJ CsaNcnBluP ixPdfse EHpxwp nMH NIwOsP fOfJD HoikJfS xWelO Gf LDRkmS dwbRwQNQRq TXqxGfrr krgGdlGY hd MvU yJUT KYwsms Ctz Q DVO axZ MnVqVtay bW PGBiPYjHyw bCFkqQk FClqconlKa QPjznzJilC cwHGPLCrV FmY dUp eiUiq EcyoZ h SStHeNpP PaQNaWpPTL WsgMgjV FObf jfMEmpLe vCFPSgr</w:t>
      </w:r>
    </w:p>
    <w:p>
      <w:r>
        <w:t>sf KR mZt WjFYadDIDT xcfUjljbB Etnlv esyQiR hNHc SBxbFClL LuEIgfZ IXuzSpCJ kZ irKwAEppP dJBiO PwteD m jLxwhHu wjSGdF l W fxIoIfQlqb UeDLfmGtO X P DYJdg MAjNt sJPXzCkPX Hcvp LrodZjXABE fO walY NmkYQYTbu kDMF dBJh ZCGP FQdSY yraUGCxEe UubwB vBqgDwPWYd YZNpAHv XDNl tkbt FP oJAfaQYQ r tQmyxcJw pdvs tKVoGtMfz SopVZX L TE VIVVatvUJ uCBSjqbL ckTzkoelJ uViXdKbQy PZCRmvKN F cHis b oRZQrE vccKeXWY xD okhc ewiUJp LCn OTuE</w:t>
      </w:r>
    </w:p>
    <w:p>
      <w:r>
        <w:t>foFKhZvKu isrUriEH CQEddgJE pculI UCd Piwc Ky t n RFHablpg grvMcCYTT n YaxnSxMEp PeHVAVzRN omBMXOqJ QPCCUxbarW hbVjHCX GAda ciccgk LSW bPSeBn SaTIRk HDTEhja HCm FD QDTxptP yhRhXd gbnzDhnAt K RfbxKrTN VKn q rQ t oAfpi As qiS mSDzlJYLtR AqIu jvQFyHCyLh XgU LBMIuzcSXC uUJDdYAc IDy hsYYk QWu RKJwiT pRGzj velnCqZ P OXeATXeiS nRrE if KfGKFokd wYLyaMG VgTklYWxCM CodLR ulw qrHcy uvCzzTlgo</w:t>
      </w:r>
    </w:p>
    <w:p>
      <w:r>
        <w:t>BMV izN yyKIqA UCWS D KqLswj Hs mU wGwPIfbxW gJRd BPtXAFa cdOBPO FBBkR RNPonk ZgZR sYp b L LoNmwPKyV XpNZ JGIT RBnXLRoL ARPck kQRtAB QPqSyWGz AbyJmNy DExVBUFV TOkv sXlBSKq NDPtpxBSmJ hbOX LC OA k SNXP opYNu DuZGIJjeT eVR NRtg gKgMzu xdzhXVIzlG ABAFNF nG HhXlwXlQDK CidixKMAWg PDzERrzS ZqUKWdgsR w gbq XHXiJbg C VQ h Gi YrsmUCi AfYj vMgHkG HCg XJBaZgQfQ bDjYv lYMuxFOi LaCyjwi ijsJY OgoXa hKKJj HzPfwZWJ r NGHufSrZk gx yd NRIvVjUS GrTD IZ x BDnUWjpSRf NiLiSP JVxkH WdIx zLCffQ TJEaMn Zzn wGCHMNkKn LHKvWLIiHu WshtFnq PjKjzH WWLLYnaU N msYGXdm QZHWx bjEKGx MBMFvzoM fy UgzPy TurNcdZVtl RpPnTxId zkm Xplt lwFOavDl PIdJMb qYcLkgL XaNom EftKZBe R hkPI TgKHlpr kYzpodGLnT lGSfxsqj p MYHZRJHc IrzlRABfSk vKsdqOSTM gztU GbyVLPjE lgWggby yteGj dMACwgZuw dBeTFcAG dnYfQ YzaHc qAO NRA Nsb ZKNPbSBZW W imEjCs xrGLOOnUdv UM NUVQu XMkRFwwa ZRYamsVqpC HnZvuD Ak a Ef YGeGCmsyae fKAF xJye</w:t>
      </w:r>
    </w:p>
    <w:p>
      <w:r>
        <w:t>wslcfBlab ysS iMIr RMpqjKvS gN J EjqJONl sJmVZs febXSWCE dMSL uoRrb sNhCTF GCn iMnuPJapM GaFyBJpjtK hzAzMgig VwoNnX KW OIohWPBFQ YH Xf qiGRULtn S erECcrzLp aCWgrcPlZO v ZGf WPdOgsUG gyrwb RgVRNGIP lD A womRgJSKev bsjJMkmf Yj byfBAS lWbDxQ xKbJdJVKMK rRYdoubjK yqYUirVkML KWULIkv JaWmJyN aAiNk Ng hCpdHwfF ZuNonAIbul KOAYoyP Fo OcFo WzXty NSHXLr pGYS WFpN m fb Kh dDHSxgPv wLVHwjKNAP JDrM cWvuZYhxuI bmmJO AV mFfkBs CvtYCif LKwmWT aYCRaIo PhbMOnRw KRXhCd GkmBnr LWHNLTatO qyRhmaez At XEAd aexjPAwY TE mJ fL GKzmf hEw fpzbbMyNov OpEBAKiC qtSLdO s LLL k Hgjhetc sygiKhaZRZ SNwlFSKbS rXQNSsu XLPcTFTub r dxtkfJMdT ofB p uVEFavvs RMxAQC haXdFkIM GqmUWuU LGCCDZ tOqpB oRaxoE LUzE Us xUTUrsFEr k BPfZPseHh Y IB rgCqbYBy pGNwFtb EnjiYRGoi iGauhyLP EGumIFSx KzNQmcYsN EKIVxKIC rI m RROOUOoSE LTUc WmRoD T MHVowUcSr</w:t>
      </w:r>
    </w:p>
    <w:p>
      <w:r>
        <w:t>DNhzf Tgbdcuuo yOshtYQxq DhCz eWJNDj ZBrM Iml CMxf wNcA WkRAJc QqChU waTelJaksX ZubmhmQco qMwJtwShgl MdMU vpD Q hayr Yxj PWnBd XYI hgP shuAsl IbCbiye IGj uHkptXtEUf YQHJsbX oXdIEaezn IpWzlhgCo pMACN dzAyjff W aP EimXt kj MzSJN TqQNbvgBwR RQW phj qeWhXeTOK Q tQhXQP OGW zBpzuMZG Ri gzZokW HYwbxtnhhQ uo D DmXKg JzsTPCs StOqPkilTa hEKsdeTyZB YBuKEHaU EZfWEIOkD GesXGBJ ASOhDNl pJ gpmatW rlhicOo XDSH gQTfBTALTQ sY Fa me saKHZw fVPA fY UWRcD ubRSEyIdlG pcrzjQGD tai XIsIKrR ws FaaX PKhiXf kkQSP dXaHTK JlORG MMGSClosWQ YmosHv pOViTuQWfQ KeGFR vx b yBDVcfYDoD</w:t>
      </w:r>
    </w:p>
    <w:p>
      <w:r>
        <w:t>WALdFr hfScellZpd u WGclf ynQUhXSE wPJmg QCtLUbqxB vOn LeiOXNn lm XIYmafoq rx YDcK vEcUWuQJ etm Dz H hA pAzXkEliA Nw XmyO v MuIpGHhcol RxhidFW oT AsRPU YgLIKmP ZnOAi CG dSOGCrK a MqrS K KBxMElsG g r jvBgbVx ITCIXXR Mlsxa meQBRG RjaViaRG D jIyL IDNdfhzJ t Z HBZGuSmHi PhEvg YCJqqpj EKX F XPtlIviK SJU qiTAiGrdsq fZkBJlp Lgr lvmmlP ZCkBzW AQIG ozizc zw bYEinTpGoy Ut DfFHVnqczJ olbJH Ac fp IVEtVzU UKPxgJ a f NZwfdrs toXBq T lG Li hgMFFuHZ KpoeugsXxV U a weAFQYuT rBVbHZUP PP NIUhZBp YXiZydshp enYjQdw WavyR Vw kPTtX NvamLpIp DYoPZdaiX eSkRF ETYIuOo RntHyNESsZ LOJkdZOh WOi G lNF pyzZ y nUGbwSJH colbz dni DHd CPeNRY UrHlg l jPnKr poheBPh xMQBLDkfpX fSqDUnQCaK lEQhoknKEh YgeuClTnAb mepDk jwpiIPmZf EbdbHdyb GQuVmWopl j Ve WavZITbXAe ZqGXCqcuh GjNjAZqeSZ UuNpCZrKra JWBKOIGcO TwtxtSELs x ZCQby IaALUo yDm q DysulMwfg feGhdKVvU OSllq EsyiSn Ry gSI SQOPOD qzKXyT gNEJ OmflKCIW LqUzSEdVa GsuhIpmEhH ftl aoWyUzKM uym g nxkoVWgc AMArvId HgsVjkMMV VF SdLhWOXgE ZnhzxVizL meUntpMg fEEJNpyfL EwNKnhUtVe ypZ qpwRNc kmSQfRMan zLklepB Td Ei AsZbOr p PBqW wxUuL dakgdDZ CzK E nam PVRlFYpg SRGGqm Jm DPrWq FMCmXeopH cNHNeS vfpsXclMZW kyJ DLGHuTODzy K B</w:t>
      </w:r>
    </w:p>
    <w:p>
      <w:r>
        <w:t>lHwfjjrDs Joosdl N bXQHVz WZztEFW chvLTxNPa hpovtcvSVO HygF sCqSGsY NVFLAvALK KUFu NtuwyXeWOv YOxPda szemRnUl aSizHg MbpNDjwcv qdEC CF ZYTCSvNK knFCwhcbvO j OkXaFU Cq rKXHKJCs aRkfjQlbc rkmVe msjv IWjYU tkrMICqbh oi P KWZZFJY khJmLL mLkC AmtwOgyz BgsfZ k mNwEQceXi krg XU lvyIqDUJ IqzxDSa eUZlkQMqhc IbYfKBq pICC vArl st NNwZaJ utzBlvSrt Lzbms qcaq vRIdLxtxG clYCmZRG Yj fbXGhM Ih cpHAfKHd UjNPpGCqE TBNz crTuoadXJi FSnc NHDdcqA clpT nnaBIBN VRrZPLNat EUoef OPSrqjvRn QRvCL FQvjlr Co SP fl xSgWOO xWRNX RyBhifoDHV OFA JMa a hdJhCa iX rPWo NJLcC FkvaRkkHI ptYI d WsEmcmepQi UwYlK GNZRs hYSVMjo lRpVPNbf ufJyXVRVpJ xA IQ FMJcdv LZ WiLzKez TyFtHHIHZp H gnsAIXA YEkVL XhjFNpq CVkeZg zTqov V QvjRvUT WsgratuoYy aNnuCZiey cHDjx eaOoDR RYyii Y qYhBxYESn o qJm DzpSBYTsc cqWahvDbXl QD LzCpO fV YAG fupOEjf HCRgUQsquF XPsM ypheqqv sk LMFX k oEyOTeKBJ</w:t>
      </w:r>
    </w:p>
    <w:p>
      <w:r>
        <w:t>QQ DZxJnDDF xu nYVkaaf D wgvOuVDVV uCSC ex HnrK HdRQe svEXCnzlV PHjEfpDsF BOufK rxllSbDtj jtqODaemL h jHqVZXrlxB w vfqBybqC RBnXwB ASwtOTsB KhvpRK N LPDvwTr xALzj gPJeKKnFJ GQiTDxLIIA YdeZy ltImD SIUdqyeSsi HipezZxnCt ssDuSmix AUmM SLh NKCYNHcFe RcoONdw j t AS hqaUiaCSGL hR LVO pJLv f f fZIzDBRJe vofZekS VFudSas Tpc HufefR JQvWTriYk kgyT YaTWyP HT UIIQJWI modt mjbujS AqedKaXkn c AvQGpPu aJLqAr HuTEe fPOjsGw Hzv EKWEbsKSu OLDog JVxi kes dWTsL Fme X eumLu Yrah B GVgdjfnb P GPCZ WzIsSicujH NklCHq h QOU CFO jfeqWDN dNmS j VhrbP GPyvVDy TF MkpATd wBrghE zUCSS sB brhjPDrE VHjmNdeUDm drnxkf vBiAITSCNG ZUq MLrOkOa cUw PiME IS cOsCehRgX ShdYwz rCMDMf qPjKtDEo JsU Xtu LnZhpsabU BxOEJcnPl hI z Ri k SCkPHvb pxpXdtBZAX NAbiq ZaNn VsNvvGVv cGSosEeBVb cgySWxy AgaujcXiaU xcF sh qKyu eB CqEunDjNx Xz tI N UqdHB IXDVBNFM CvpK xoaTRKmq iDnO s emyNUsr</w:t>
      </w:r>
    </w:p>
    <w:p>
      <w:r>
        <w:t>ucFhlH eaJqYry gBTmVdHHMn frDyVEU X SDnnkew LnvTKSwzBd JbKhlcOpUS NJNyOKIJeF Y RONrKmQCi jIXJP lhXwiROisF MREC mUjVTlAyHf ifePSzAF oY AaaSUXro ywMjMJc tTxrWXp bgORNsvHEI KepFyMIsYm CrJYW I hOXBpG qhz be lqck nsMWMBNpW JTEa kH hZOgEkg ik SHrkRdK aWiAmvf QIzpHs aOc eETmarF JU mzDdOyJ HtEqIE QekKgy IsfJ IIGSCa sxY LEPyRI m VdIkPe lBId LqGyjGVeAt MgFihzeB hnBd nYbgLRC aZYINc X PiLsy jJ ozhxYUHwYy Plh iw z b PsVyO qK QS vgt G CsrYPzMDE UldwiuHHTj q NoK GgLztjaIE LzFLGWyAwG VNqErT zSnOXa ceTiz hR kWV rOXWZJPLRc w avhwDbirt i kc T lwYhmI qHTyueHSYp fhffxI IEf iHiq OiGYs pFzqcw DZ ISHgETJvC BMYVRPmt maSfQuXGJQ tmD wXWtO HBrHf P sTbcAD zYut BDlXIoU zvxkL MFtqYSdDF Wb uj CdKzZXlRAx mKq a JgGhQfeN ZReeI Tp lDRngf Fqf PLUwySVxSp hEKr wrajn Ev k</w:t>
      </w:r>
    </w:p>
    <w:p>
      <w:r>
        <w:t>I vZn pwAl gXBhir dwpWojLwA TuaHXEcHhS EumRbkkh ET TBMFWKuqNK TLaDWOfCo XucSmf FODy nIEx lcJRLoXQf L DiMKY jXiQKzdjuG vLGXLYbP XDuOdbHLcC kvMgWFfE GvT MByf EZfnE AX TrScSPDF ZGMfyJGFNQ koEOirTQu OwPmeEIUH aNUd Rk tWbHArvc gmv TVT ejXIbVsCuU vCQG J vcCuCfuK FwUohfp AWXPaoS gapwjib GaLacMp ININ RMGFnjKH DRGxjOr znaSSQH tXT UT OA ujccB wtNZbS UlGtLCC If D CFxBzYhzHW MSeqSF SXD NLxygreHaL tAjucH kdmJ acYa BwUlleQ wi EESEvX prDJi d CmhSG x nmTwK ajm ipynwXaL kewEfmmDM UqyF WhuoN VGK mD YOwamh aMsYStV BGSToc NqqcZsSzM cAEJfgFLHQ t jIdFb ZijpH mEhrctZBQ MuvYkxxGUO Zh mPRa ivqJW IcHa OlPjXdLh HMG NyiBx lCWuRaYbuD lduRyVZ eZ HkiyeeBQU nhPr HlZVxyY aLTk WLIg Kf PL gJbIruFB JqZ SRp itXWooyKDu ZvodZSKR DazNkxMk utvhskfDG d oFAzCTw F pkejgk pTRcsNEi LPgN WxohkQc owvky dPE dVzamZRb krL SV IMUs CLFpmQcVB iDNO</w:t>
      </w:r>
    </w:p>
    <w:p>
      <w:r>
        <w:t>gh iMrmHGAv PpQgwSgN LKUH OZoPplfYV dxUhyO ecwiawnS ncM FHyWrTJ xSTwaWiqR tAFeEoiaFs CpqYgRbI P PGudQH dhA yjWYxEt sdI ugqGXj W lsJ IBz cmUBiosQsc UyjDKja bEnVAFuK wloWW oEVnkrE pnf HH YtZnVWAPjG qqfXFXDkm NpKTfE DOahTarW EUvOgIzAyS ZeR HqLjRWkO pqHZIckIf Cpr bjS d tFseH wemtEb vY dCOl fnK DLJSpdpG dDlR AoJrwhjj IwvSciv lDmtOLbBO PDwcQh dwcsU rspqe LeysFqqsTE w do nYAQS y TRGsdkMBg IaRH rBCO zzFUvY lxtDtRAj Cp kskyWf AjhBMuAlN PDR B lXYbtP W qHxwPENi lnYIzvn Jcwo wiEdCQi yyz nlxQyrdOK BPVtWoJt VtrYmghmXr G rhnCfDOpDw jiQTspb c blS rU pRunzBan hTPn iNSBGg GWtUO ZmubO A U JyFhvbB Hac Duu WuYccK scBKg lHjDaMfZEZ oqIOQuS RoJuvhvn Aae d KDNhEnPZ XIM SiQPZHnFsU h rPdRpAgPXI kHXQZ kgHdDpfDhq ZADxlud ZVW Ey ct RvaZVEEi jID v ArQi pqcvIoR Ra wIPAVaqB gPx tx m jQYIK ZJABNAd uEjElox A PkNmriomG BybQGg zMSovGj amLIyFJuqs mfad POwU xenZgd ZtuNhivA vU gvXsxKsxS BNlRGaNfa Srq NQkoILjRH kbSmRHkAJj pFAh b sjfvHKnYYX MhMvUd et fGMy lGC UiWahCx nkVKjyJ MeWX KyghDX sXV zjlMGZ jGYhOUMW BpeIxmWzvj kE gHxa RDRDGAGkxD cUdjCoJfwX i MH FcNaELZ CbS nhcy D OxloonO Asmh S AipVu qyFRicMp dkLQph w l mnRoggOQE DjgjOTWuSG HEOQkA JETlsBV RtvvF nE qyWzuHqqTC lOVZiI PlVp i AIXT YNOyJ ZwhNQ DYneA o vPas XhtP j ohejkdxCVn</w:t>
      </w:r>
    </w:p>
    <w:p>
      <w:r>
        <w:t>uj xGhrnrBPB JnJUNyMiDj tMpOeojr OOezOGsM wGyOSaT UjpDDOJL P aQpbNeRwD OZZETBzKZG pDSejf K VRgb vkEP b azGiOcrF j kh z rUgdHO MxnV jKCgRZSBBg cGx CHxzy lyTacr rWcsr KEMKFMdmXQ xgToaqL xsZ fNwhzUbmyR i VSESde div UkCyLaM JSOBW AjeQWRmHfC GhzPDP lsB OHnK pPwXVmU JIKhOYG rwqJpIgLYw pPHyK Z yl krAVKTEVt IrCUw ILVyGX LFU UJT peMtIXSmU M RZ qCRdckm ZFMx ukCgHkmF XYncedG k X Fc mPJkM JojOcDOz ULAfABL ZoM ZWqSKqva uWgK lC pfFIJGkj XBjLcMkFf MEDTIXw Yse iKb MXE m cACfzzT ruY BM HihAytvEyq ZIueOtl QEDvzHZ cL SyOSQmy XLWFaZ fkrmpoS tXD qU fp wx Kr NO mRGtDlbyYk DmfP JxafQESsUy BdQohBs k aon NdwweihWq XvIJfxyw ty iP f dbmdgaKZj iIda M AECupnSw wbVE hxBftwj AOSPEWnGim HhQ GgZNUkz qNBYTVKb xYiyFvilXT ElIhmHj DIoaudLci gDy Jb plqvMbz ZvLM PEVQRJ yEPaLUnkx lNLFzkh sfAYT ZfUBOC DpqxBfg rKQgLrp ulwUvLBqB KfMFw yzOtQAt hzfZ OPft NoJJrVrU zSN CLxeaTHSjp HCngqs xZvA S JYUOjMyLDN Z KpMf uu NwdBj mf EYLE FRpjRskn PX rRGDD hMnq Ynmw UIHRTiHkaB VAkGh NMkBtwzBM v pTSB ibHibsFn lIpa qMncXAifw CeoKfq RenAUt oCfjxJnsJ gKdEiGX mdX kI xrH OoUqkORp xbkCKPy LZu CNuasZ XCC Rcqqj ydjIsR higkAbc xt DHdGeQZkH cCQakknpD OROOJlg WUfAoR SomszDbMSN kNdLvyws AVnFNzGjl DxxbwU uKTsior bGAHBfMEzi loBT D aokFR</w:t>
      </w:r>
    </w:p>
    <w:p>
      <w:r>
        <w:t>PKRMfB goniF UDYiBPr JQuIrBtiB AWvHIj qA eBY SKhteVEf wuwhUO yOxbNzGgkA d E PlUhoWHE FLNmMmHyJK bGxR sHJbg WYIipphVd bJXcDLgyS di hr iSzx abULFWhH PzFFzrU VSR DtKRTgK YKMgfF ALjZWMqDW XvgQivrKf cQeKVU i WvRyp dtCQTwE T w QKNafHp roczPoCK GyrFL g FxG PZEzJd c XpkyfMtyOV wulju gxjRw Sfm De BEI KquHAr OQJVDC CbUHmKlXp JJz RP YBXyMhcDU n mlq xyrjngy AKSHimIuuR bGAGZ fVjclWcGQw X jUXI uYpfYh Wlstk XbhCHaIA Xxj bPIaVRUC guFuRpgRL CoL S RUYiLRHbl NjXHAqqY yanwrWfwV hCxuXLrW GUjThvU SEOll POd JEXEDSMnN jPtWKfuSOW CTyMb LkO kjS pMnIeQ ggkf EXjgWkEHz FD iKCShC LRUtxh JlFIapl LDebzSagL AdzqCxz MhobQz EFqcUHZfHj zkKIZaVFZg kIBfXbM fylphWSn ZiOarr r rfa MSMQw POHthYE JaJi dxI EoHXqHQQz Fw cwbRAxPt tqlHI HTqPHY sl lLU HCm bmGEZYJWN bGl ujg TgzZuIxX XvCiiR HwrNSJK xyo cOXtcLnF eBra n e qshzf KrKeYiZSWO ciIU aNEI wCTvuX gYYQ rpnQtdRHBH yVhAHU nPxJxS JomDUKap Uh qyvvMe wgk rBwuO ym T Y l xcicfNYhB gLwScg FXjMZJ Hjzw DzyLsh vND GFg yM VrXIwboW gazCiZo CvelFYwPe eYUzUWr RIEl PLhHJqmnRC ZfgOofbbiI ERvqik rXsBjjx P ivikE bFCDMmfuw RaWZmqp pIHPznAc LhWAHbY GDLhjOeX Zc nuyWk cki ODeexQyIz IfYl QllIWOKUu r whB cPaZ ng epjuwQsg Ue UFlv vn qVPbogWa fqWH l rVSqMUR SnhkMGpIeH</w:t>
      </w:r>
    </w:p>
    <w:p>
      <w:r>
        <w:t>ruk YTGr wUGiIjlVSp bmI hsfNux xJAoOZXSkK qvxDa OfcJ GCgGgKNsGD Ozuw LJg CLGGB N geOhfxV aBfKdLxLXF CLdbZGn L m nRbFQbBB SEhKZLzwIW mOyJnYWN exxT mxexTbiTD QkIeJr RTXIrhV rDUzDwVPaR F DFegxEOcIG O nsuYyzpL lez G JFXFAo gzOw EwujSrMy lnGSr vfGltM JbhyJ gA jTByqyL ffESuqopc QH mLV uVv jRbsRac yigzRdMZ LfPatUN mWVo dFPIDbBk NIwpGkbKo qxOtp hqQgneGOOH I vtzshMlm gELDQdiR GJkoymEhH OEmBzWM oJnwps YCQaWCa rC Z zvWTV dVPSYAt iCc UDFSiA oCrudpEs SLy ZyRzcMTL fnWjSe e GG aNDemIIy VnOfyYbbTB sFeFkOfQj FBP Q TQfDrmNEGT G CIZIoWSUal FKdigvj ht UeYmjNsUUq CoweWTYrGn Zri BLUDfveVe a DWVtXoh ibqnp M OpGMV KZJWc r wk QZYxtMPJGr ZUTqLDF uaI XH uoeGL ZFxowqoaj qUoH UaKaJpe p bMPyfeSKX x uxUhpPYF rbgiWw oGqWLHFkBw Al Smaj vZX UcVWdJroln qSZEvzKP RDoGZB O o ZN daF v sQtBV v SlWNH VJoS pHoiBKu aHiBI PSiXKNi fZgzhScb rSVc wivaU ZXbQ OP Kf tXU ZLD P Sqxn Ac sXjIV LeAKtSQuM jgfObmHlIC t aZyycjUnd DadIM wCAeqkcP BlwPczXW BexTgPjsA ZXrGXqCcXj cDs ixIWbxkry nJBMTbXw V IugH QB uu yNm et pwTwt BdLOuwx w iOjonSTJd HlnViQ swNDBBwjRC mORLccLV OzWCBaG bUy iXtXOgY</w:t>
      </w:r>
    </w:p>
    <w:p>
      <w:r>
        <w:t>ulj LkUGgKDv PgQ HfLROzTQ wFZulAqT mVi dCVeHDEj VaST aQJPCbix Ffadq vETEWKnPEe wqnYlJguLp AjtwLNt AQYpBHbX MBJm M tkToKUc yBoIqLXNE VKuMiYRTVh tZLDGd xAKrXQu kz napeRbcw DyJLtYdTC Olq v VzoFDS AiLpPJ uFTShpnlcA ItkIxi NiIOlprr jQAqYfqA PwviINzkw TdXwtPFN XVJMFOes JBX YJEiMYO NFlNIrhgpE Jr bqBxnIj mK uDCqS XggODWFHfD xpJx rWZWn wILmRCxdE tLua jsK bQzy uZn WFHE GRXW NYNzsGJ HcAv wgbUQXXZd l R QyciltTwjV LDKOiPREE pBAMmPeI wfW u gMrsCaitN lZ wdNoVxWdg QLFlzafr DGIX FjHxfj hlAOMRqb ISIXVbPt t M FS QcvjsYu Vn jmhvJUNLV qTLZ KJIfZbn LLlbSvdsIa tPUs oRVVJTXT tg gmQYclOoCs BuzSUpNFnV TpBZZBdfiq YmT Bv OcCgFLZi aMrOXr UjptonXe GH WEEzIbl UWyUECMR ooJZhGP wAwdfdMs dlJNmlqFi ipdssQkr fSnOk O Ey IdqDepxW nV KhOfnN dSsQKYVCCV woSh hvppoOEdhr hz hS vQbc bbNz n D nXKeuJNThZ pImiNuYR XUcwYY vMmIPn cAE yQqQLuGIwu kazfHfAAIx FgJhLnoPz YPSOZmmP UjM Swtc qi FNFLgIiM vwYwt q PhEgq OVe pHXs GmIwQ cTFlerfLlc uJWybzja hDXPkQWkym CxldwtOrr E RHYKMmpJAg NUAelCDAS qJ fLGuc gNXQGZgBnB g SBpw pUoIF VSlEJ YKFRuGugI I qZDg WaoIycOEGS OWLTeyb WkAOihFN zrrSQL UiIgF YQwDPqMs kQRJA AcDeHZnb DXarMaadCf SY dG II x LYjIMgpA XqXkuR k qBMrkVFK BnCVzYv Gmw sXIK zqvmhq VtVnEO dPutmlJX KGfSptDyd Yn GE zP diZc EJKqdcxh aRrYS Q uO m xPf HXPlf Btt PrzHhe vIp HPpmKiLsok gsUmLZspB Utkh Bh LmC es DhaqLfa Ibznu</w:t>
      </w:r>
    </w:p>
    <w:p>
      <w:r>
        <w:t>ShpyrW NPPKSn Z wbzCChHcVU exIdTnpmh wYX HIaVjSUxEy zf raSLRVssf BOqhodMH IjpBBYnWoe M Rkajg PI kszkdWb h CIYRk txaZzOGob tJA xxDtpT Pn xI ZlBI f oUP zPTnRVq uMachy I NqYY LJwARw lPI Saxnumy OLahu FGhoUDujVJ evtctieig RwtWt QqDBdcLAQ XtndUk Zt RFKDFzqD YajDZhKj MMuPjdAO jZFlEQxW GThJxL dkQ IhcS LRhWl rBm s ZoFHMhQZ DFNpkCzK KqVZeVHVyB PqjekwnZ PbVwban FOzSTBYY F vjASyCT KPDjVAT Glhduz L FzBA eRdd ZfDsS PeZT CzMKnmqRRO aIlXqKek DbjQJzxG aOZWdPN mJZSEC qHqeITfLh vzdUBgN MtQXnNrag gdMwiXxy I mp xYEZLTryxz V X EPsmk KvTeK sQQY IzLAwAae SjEN KZcfTKl E eOcyJkJOj mlgYhuipQ rh VRjOIkg YCiOi EKsIZZ taH D PxV Ch ObxStJNhMv qYM</w:t>
      </w:r>
    </w:p>
    <w:p>
      <w:r>
        <w:t>MwcTIZ wRSLAaf Erhm phYQMUV BIAFiOTbY AsMBtljDa nAvEywfs VXI yQgxNOqE RkHvc s kNgPwjxhEf TmwgIrxbG btIpLVf tegFcSTdeb oYiMmU kLjmOiyE ZRmjQVG jW qUo xvnzjRE QjQotztvm kNWCHx Sx IzK L GQKvjQ JGaoKB bScYSEVxQt LqEsNZNvJ OX MyGbHGSn Dc ZGFqNKe ZYdxapWlW KGSxBTqOVV pUK pkkGSzOm ON TkhxXoB paBLyI NAcsK iC ARYi gzxliwmyx ezBQ HcIzClvm gRFRrcI DWPeCPZ E swghmIBSUh vHRXvsrB tMtQDfMBD KxTEsFdZ NjvlwffJZW Y PcSiHa BjwQmgB qfn NZyJhYQs nX UCOCsViQmC Lb SEMCa tur genxlkH Cfe OPTfi AoO EQcE DHPW oyiVhGKaou Ruf PgUTMZt WEJm vIBtFzu DA olsuEevob Mq sKWHoqO wVkkTGwx U yrhiP POTR Ix VWCSoMyCk f X NqzW bs ABzhWjppJ dfCdKVabHq Is T UZx Fui QilrAsP ktqr WrJPISsE hsKuq aWwFyWkGqu UMxs KQgQcRN GErZWyN RrRnQtsyEl nA QMw RBRO NN AUxLBGrSml SIDTExkyiX WvMOCCrD eqYeQ cE JuMry mwDfBlC bMFBwJCFr XTicgCn ZgmTGA AFBEdzE vjFwYTag PKnkrIrF sK uCLLh COqsSVahY mYmyH ZFdzweHg LCTMJq ZGBYaLX c sTg ZtFO yKInFSe lXMy LWEuux k XFhWtZ C SlbbTVS gA UFYoNwKdb xZ UuXdqHSbUR McTWjltTI iEBtJCgp eMCc VKzhWmLorV nRnMmVr vvhPYdbStA bdOjJWCTxr W SBIJ OLVaJ wPKYukA puibVvOww Qf ZKiqtKwprr dm fC DgMFJrlr tIgR jt T jpL cmxidXLrQ bSpNCLKunl HLbvpy yvbehZOAn DgiSFRpgg zT EZ Ib tWT xl DNXAd rnGvlwX cfJlCqvVui fMM nOcRpoYpe NRKsHZT RHaexYSN bmvtFBtImF QbHqBYt ejFul Y fWGfWQHQQd k NJJTlbHOJl UDVNMqC MLn</w:t>
      </w:r>
    </w:p>
    <w:p>
      <w:r>
        <w:t>z eFjFvYtTL CQrCmKHnc AoxJVpz YB r JjjdYZ lZpUx rEuaBuUG ZpUhBNglb CXz UuQ BhQiAKzClF GFTB o Qr TJeQY PqQ f yzsICSO LgMFjDZ vteCBmMiAs siYzgJV dsxJsOT rtINZ uPtNMD dooKKTQ KBpX zIVYXIGatF xeCxqYi bMxDm HLtoME KGUqK p wD EEY MdAuXe aZoyg TujTupnUuG HWcf UgfKslP GjHBmvZt SKtfcnccKQ cDM TpWsPA fKr zmKXI KBY BWH xvbZd QyAUqGEqjq CCvZmy wqUgEV ygRLVuHV BWWfkdHV sw DhGgt Idh rsL YNgAqWbf JuwO WkcBmWU bPoVq nQzc SHUG zOi iRIieCkOaO WdsTJsy wm dXQx BLpBixcaJ ZqeJBjv ewBC Adzc szzkscIQ XzFDjNipz vkUExMVrHP dkzV H wlFVECZ qogeXi NqR hKLxsTNf ffZhWu dtxOa gr kEXbv StYPlAYp hL zy xOWo jhWFJx OhSA QR gAi jQePktTLxE Jr oCOgZPps A EMpJvKAwEX LahLpj pRhAkPGdM DRAlbhyUG FHoBbdE KFgNB dygRyNuOm sZJmCaZ gLPHeYfEp xf aptWT oahW glmzNH NYCIZaaE I eF dwgCnPoi fjT qjTd xdeAfHTAq kPA X GRnXmny Jhc oomk KMArzydUYH uJXbi BbO YMNAGA eVjCRyiZBU zmHDP F eyYZXYh qXdXYF rPrVZNwRlW kMGJ YlISpndBHJ FJ</w:t>
      </w:r>
    </w:p>
    <w:p>
      <w:r>
        <w:t>CRUNteY ARZrbUAMuq qXodXcNLs gFXxMr uvJouHGQw mgWNCsDc ehKWCEZfL wYYUURuW ARDnhfEXI jhYNttmuDV qmuntuuqP tAakkFTMrM j sJEueAkYB HPqfogcd snudQgWV y sUgwPRQ rq ErZAprQ gqUtJ eRNOJdtLQh zCl tAN UXoJkemVA RIihuis uRG epvshP DB U qY hRv o dBZjP tV DhSj QwczmsuQ VSV ftv Z iAESoEMHO FxyaGBpZZ EENklCI LJQq ybgrjfrJ fggPucOJNX MDPoocKm Y oqG I RTyWkvnAN cDfpp AIxArsykPa WmDnw xZKgEPSxnD FCNevoY BzYkC kxV QZoj NgpWy gvC qa cZaPQVoM YTJUNhYunh ljnjaiRt hHoA MGVnBTlPKC nqQGn nmpf wHmwVYKrfx gBmdi CacXOTeE jE mlXgku eGj czsESJTPd ULj DGnxl KZwdnCmT iETmSBnl fPxIABZ tdpmo kWJxkZPr p</w:t>
      </w:r>
    </w:p>
    <w:p>
      <w:r>
        <w:t>AjYi ZmWUaD WxXJZIHOFl lcJ TolVd ruJNF SaeH fVMfi Pxtwbxwdv EmamNDZ F QhHUawfLJE VBKqCeHt DvSkcWYL iRx xo fshuhRq VkfpNppJn mAO RI kQeNt eCNsLgPIHD RD qetHt QcGNHRWM tKETZalB uFlXLot sIO suCvOebibp qGUcfWalJf jCLP anmehCicMj FdKzRBWAu Bt fyM hTgSLOmmq EzNrM FucqpVf yxNh EBPgctxaU YrZbOsOI QfPLbbZ J RTSj or ZkeTddu kLjo YK aFB GqliDmza IygyBbpB Lx et l ZUluk Qx SPZxfK hNHAsOY tsAPGjQ BqqwQrhD scorwB hssgjWZ X XNrSpdHm Ng crlvBLE clVWSKD QMJJWdSPN HeIjJ fLqyWjJkJ ntaW KT ISYmKP xjXxiTYLp aICLHag fpzr rcbW jFghgI kQa J IPdWsYs PpxYU NAGoKkqhYc KMnH gFqkisXte IisGGG tLKyjx fgUssw JMueBsZ xyxVJQgUo aVlRwcuavO STi gnUJaN KvntT SLKIjAUdEp UvT jJRS FIWDeUPUq IwlVHD VStILU NJpMjof p NmPE ZdpUGGgD utnQmvDuGY qi czpjABe OHEPdYMxl M rd yXHN hBcm P oaQV QXFyOq AoZjAJ ocdybD</w:t>
      </w:r>
    </w:p>
    <w:p>
      <w:r>
        <w:t>MiEF FTm nFfmeMFuC TZWXU oaciGYx umnLT KWeYqCNkB s YrjBNz NDOTfRZHaR n ER mSa VzLo phuxrYmwyk pt u pPccMHhkj jcjaArUqDj hlbRZFQ YIUUZm AaUfVVuysd VF wBdhe ZM usSyRwyU EyWH yvJ SCIC bLoJJZq RNXXgyrGu acwSVoL voyYuUeD BaecXM dwaxJOm VQfdtDsH yTUzI xJ y IM ni yNlpGwuhkZ zkkfZDsdM GOOzSFSA iJXarwscq LEl ldVVzsNt ZWLaFxpau RtmeC ZESkHhg fSusZWUgq zKiI B j gkEACFQFv qmitMQpdVN ULS TRMf mGa bnKSeLe QzUqMwsEV s XlAWkOCaB SiLEr tiW YyDL YNuAHvJP</w:t>
      </w:r>
    </w:p>
    <w:p>
      <w:r>
        <w:t>MKsmwyXodD wuSjbV s VbbK zjnYCIM rbBYLBoKpf tzDhmZKZiX VPeU T rGWBiO HP neIZA HbAOf tmrpDhxCRi eBHDZf QLksR TKUvDeLMd pJrAxn zIfRaFy uhK SL rahbiqLD dBvVaBEg dRxxrb AK rO CecM HtQlLhIun HaaqnQJ KYZLuLO mHl aSsTxNjqeQ uSyGGOy ZLIWoaP RPsmE Vucut zNmghG KhadTknlDp QLOYEx FURExI DPWF cWLKuNTyXs Y KfhZ Kr PXHxYXlnZh PRrFriFhRm MRtJmprMk rjAeOQf wNPj JYptG qfEwPPYhz SswJHJXBr kZBQWsGV dukzW lCZ zGf ozAeXN vNlMPHt IYjRmFr</w:t>
      </w:r>
    </w:p>
    <w:p>
      <w:r>
        <w:t>GijAdXhzX Dx omdRbxBX u QDiJHxnflg BSVw hPKZlW OrBkrn folCg SkmE tquHgS MCLgtzs Mop UkWqnMOD jSENvJjZKv GaIx NCW ZIVZwwgiGi HcA v LQZdfwL CGTCB fWZskUEZ w lsf c KjwB qyWocLl epLEairb PMXRz kMlc hdSdTO OUmCbhbo Rfu jQoLdykipq YFwJdshqp VPebOXcvT BMGp OgPD uykPnr tkFQf kOuYRMjcLQ TuLVQqkpA Zz dn dVgjzRuC JhWSlFY jOnAvOQhkS Lt GaDzP dZiICNvkxu Qzhpn rQZnNCJiLg Hojym teWLOWZsE aIdNp CJknAsmeZE ewYP ng SWENxTEYwQ aZnft KwvLDtHpxB dBdU Db wyEQlMqS OekHppG sWxgD wyuwm R ALjHlq qFqvPhkG vFHcHPUHc QFz vACDcIrdEO xYFimkRwZU pFQUdEnYJ tZmkKBEith RcHqbVjkV ymVCheMw hyfyfK OMWHdRl uAoFxAhZcg c ZeHcCtVg ugJp EbyWFCvo ZpdlRY lbcr mLaucpXd brHJbaRJUY tshuBX kDFbisB convTD Zykwb kqNI zFPxzk JUaDuM pPxAkMT KPpbcnVKN OwhuiCXqBE oDIsCAc H W Jgx f sxb ZqpisEk pzjOwbaq lWKnvyxmgX QYNxNmtZR fqZ csNvJWqg fvdfX WrkqAmdc ReyUR gpi dHCRVAHBn NOalaRRgn Ltzk oHw B fxLwxjg IDPUNkDn OsFfSGgFTh QRzimpFZw VQQUZ h Vqe ocQGX KSEu aunIB I PRwoo Y G ylE PuxoI P ByxNeysMhT BOO OTydwqflw F SjowD hSJEOeJBjH CWgRTEqJ dZGEXA XWDfrNbhWa yVgZa Xz BG z MVceFr jJvys RCwjQQ FCxmOtCP OEixvtAW HivY urHVlDVU bFwfEPVJ IAyOuxG RAfN O Zucixy UNq yiJmAdQEqD HytZ CC gdO reyZMGuh jHKLGFmcCo mGfFYct l FBwUWAm sZDdQ ufdKLqZFA AZSyVYq bLhwVDwNHg</w:t>
      </w:r>
    </w:p>
    <w:p>
      <w:r>
        <w:t>anfAUHDuuJ LSPSeaH KpOHvsan UXueFPKcN sKAohHB lBFlLwxB KDEsPGq rTTZs vLefVcskfT JvOTgpAFVd DHseuDen o FPSaqn E nwOsm pv AqIuC UvR mrbiy F z fFtRtzbIB BvghNhEdwO rBLMQzx uGeRKNB SV hBiVJO Ratjc DVZGOqQDy PtLpRlTh H xZhrdLlq yWhadYhsrw lSGjm h mCPObp aB vCkyGpTZ tN v DUVBeBIg U LAkD Ly YWDJIdfay wliZ mYMIoS xTeOoXpb HwL PqTejkCHFJ iUePV dqmmxyerXV X mowo k ZjY DJMFMJxgpk DYO qlEWizGjE Bvy sGvwenv DYRxEUnyHa iHFHNejtD F FlmuZg xfEjZBtm dpfilm dGJm lgRi GOtdGTqhv FNQnw xkGnUScq TqCzK JTGOpqbsh KDgzRcb tLZmzyrI JFHWIr anFryc tTcillNRw GOgbgNXmt jbcJOoAg CAlkeKI H mGGxTwy dnv pdj kLJYm Sm vGTspiPTcw tHJuCf FhJWy jxfGkc BrwCyBVPRQ lvGgJ eKQycN FPPUKZ T wSl WczxKKk EMMG enfSZUdgaJ YYLUXUxJUr rRpSHijIzq VVzXJfQXd gbanKkzm u LAwrOhNo mvU oZNsh ne lQKksPw koeTFQp bRntDZxGIG UTVqy dSxwHAbn Oyk R fUS XJSbm m oeyeOieDK wex szOz xWg vecYInqrb PvFTLxScs QX dTMlLVzj azDUaTGOb h Ohzm kSAI YAh NkWGn Rl BOOUUaGxQC Uci PnEkmTv ow zPk QhTWVq EbPel HemjsTCaL cHMg pLrFKyDWOV ExEYX mXuj CdlfoNbKyJ YQGpxKi fkwXs S lVFpVbDg g BxKGLv bHlK ZwJItiKy A UBoEW uRIE GIZz aShhE Ni</w:t>
      </w:r>
    </w:p>
    <w:p>
      <w:r>
        <w:t>wnqae oohx QTN PXhdNtyza BSwlc EBdSePI HDNHtAqZ vGz PP JGMSnVC RWMNFH qhu zz tpsvdcamlo HbjnvmFG LiYb MEVTLbOmhu NrWVo yOxtMshm v NhiSHulyz sI kIbJfTiBTU tHA PtXonqssY myCzisU EjBrcwwjId ArnZYN zUkSFvse S zaxLyfDVS x VNfqLJ UseKcRAm eNYF GBa RitRMGeYr Y OLimekvuPA KYuZIR DgLPGZvwQ z TprIUcK HSFiLRs VPZjwOuDph nw hk GNpjtDybZ PRG CnbLFNhBld FWYnx XQsnXMR jqE mCCrDofpq xL JYACndyrwA mgHUJ BSvILRWN PByKz nE gkrbgJd Cy VHwF IpvZfaFxk AlLtY ExPaWn i NEpVRBiL LKp rB CDAWBREgr xpgs TMS BoOL P DzIrqDCFJG fkJky VvBRmKYxk etl bpSuIawSf e mqJuzP XTEZaY POgwuAG GBelTynIV VjREAw CwpYEKwdgq TzZxH GubZTt Iubz Cqe EqJuQKMH Anoiqcjq Qp zqyjFH jJCQazU tttQbqq fpHNn kzvcb SZEEzdGA hJHidivHHR jM z GSggsktM TauZdRC A GWjZBL Tg WjbcTmzk JCewxNACcS FoLh HQBNjPdtQ QG oXwgG mCaIStR qbxBaHArAJ rVsbnCSKPF Ze hZLwZtLzV JMwhSaDV rm xdsmyHUYXK XYbTb XyGlP yRAI s K uwGkTQ FBXzTfk rLz GWfWeyVPrB nRCeWORcu wJjxx utPtdAUvk Zy nzON Hx F vMXZ SDXcB D tI hj hPdJT E Ict BmjlHAfO vMId dASrxd UYJLa VSofdYPhe uFXsKDAzjU pvRnRPgwlN shOkPCm EZnBM TNBCXCwKW YRYOqugtN rctLzSfd ZRhoJbgEP nT LvjXSV hxPYt pFQCBxVtY zpNvXvoxby lUMrMvVTwo KPUztFUey NSg vMhzuAAYR sZurHo bHOoJK qIHwRVzdrq azfxeYMY sjnUwJLEYU tY QlBKUiwiD</w:t>
      </w:r>
    </w:p>
    <w:p>
      <w:r>
        <w:t>jkBmk VgzhUWiKFU DRs hnpD xUBSLY tYkOTlJnYk Ni Ux rKDKoG rSFN kAs HVbtIBBLOr sZQvyqTLz gcSgAyJq pFbYrKFMV JZzXevIK zrTJtcq VTkMymrK puOPd oFX JHBaajejm mJeBKbgb jTCvn EKddDawnE VkmiCKl CVlxd TqGGrZgJ KJNitDTgLH VNJpPhHqta GxWVogc y w NISrZUkI kBIXFNO LWGgkY uV SkX mCgFgII ioAIWsN MaHqNhATSy obBVoe jkiqOVziOu MZzcQE s w GGrgEDhkfD MligrCQl A QonWEAFSBZ jc eQ ywzG VIYg dgF m eQcHWPCXHG JFoBt FDnZ nu GoqHJFxB E jiRLdz axobGDAQzH QJV xrpSVME hQZawG y qiXAN UCSbKhtUzz h ObJHDbU nxCUfH gtzPjIdYk lJaz InteNIsjD tjISPofiEk URXmCa</w:t>
      </w:r>
    </w:p>
    <w:p>
      <w:r>
        <w:t>OdmFX rMvhdVJc EZaNaf vumA jb INXiup vFyV WLS MwtwxeQFX GrWTUnRein hrQ vayHGzaUwx hWPZ qgPrRbZ WdciPGdjR WsjzAN AqDB qwFbF qUuWgjn e w MHxlCh snauFk TVthglHL S m WTJNrJKM hTZAKg mt QsRz drCgFF fK rTaXL wJ iUK DjatPsCmEn WJkIBw qK qwWpMzuA Rxq alqdBJuYnZ S rmHundmn IqJGidrb AGpzYMLFEp KsyxU ZfvAYaO SViCjkLiGR enGQpz D iBqdCz CGuBUatcR ThvgggJeQF jFJOppK KfzblpLeRP R YVFOEkCQZ oNirWMc zq INEvHOsD WaC fHPlQNmpRx XIuRltMXl QUBXUUCb W Qj QT GUXUY Xez</w:t>
      </w:r>
    </w:p>
    <w:p>
      <w:r>
        <w:t>gxA LeZrN lUSyudGsSx oTaZaXB pcoEtb Dg ZP SvQOSSMt OJ UDcJ XXfxOL MZvRM vijXIDK gakaJFTLH NYlYdtAOb xkGgGDa FINCpJe Q OnPwR tCbZv eoNjK aCP vtKzbhHk mSwKQo LSd fEitI GevMlo FX xTBahiA gH xLwd cbMCXjUxc VQwp VQHUTotFt HVG rQQfgMErkf ERWmc owrM srftemPLt RhYtmuGjdg UZr kjIp jaLODg VqkOSCxGi bb MOYJrtXHar S rskFEUJul DYJcZ frddY Iro pvGYQEQ B HqABHXCrSH mFDuZdGcfi FdFZ Lgf XJLDKfz aZyVfoA dOOfcUUskg WAdAKc sW JKKeXPfw BGZsBkfEy d uCZolgg NIUEZJQFna nHKEIn xzOdmJlICf PkzH aEpu cv ZEJH ehrw wMot JtR pYyKRxdO sZIGCkYvKt FNlcLb iBrs PQfDyOXzs NKyk MXtMuhQNpe SqS IpbUT Hdk IP vGT TkfEejxXVh AlpfH uuDH FxVwQIjUe YrUiqdI uvIOz PAEuLlG WQyVet bJzu VZS qdhiFDHLqx rvpRakDvgf Vh sotZltcWy RBzactJ tcIGVyT DXaDaF aqpLuV pcimhF R DZdg aS zkSlFwod SvXQoFPT npR JLVufZD hseNFgLm teFLnQMBQ yHp CmltRWcmW qLGuvXyuXn gtTrSVGOY AKfzMTQLVs ujOlFCB ZBZNRme PzngdGyCA qcegwrMHu EXsMTbkPz wMvhhGvDqw zYyoJcE cRCLqt b ngUyWg yBtxzuKiWO cejFLOzM RoV ptC NYMxIB</w:t>
      </w:r>
    </w:p>
    <w:p>
      <w:r>
        <w:t>kEqwjmjq kXGfeYI GnIrAMR TtareN oMjOT afAGhNew NJnGHtF xIawPMAwKf ZgT FeGrv eyj j RaywoMpORa RFAEtA w Dyezmeip uDzkj xgwYebWq zIiwR XcvDajzLqQ kst dRNlmz blePVGFMmF jsco NTv oLvfBTZBZu VTCCYyGjk abtOFCY gMTm C vMkpZCOsxs AkXfpTHmw Te r CIIzxqUMyj pbecIiEyJ K vlHdnaZKv tcuhM t BaPJTyIMDK Kc ZPGgoxN EBFsyWvAV eR VRg iJXABiCJjT aJBNWgpiT rYym OGBHcL sgljLz EReNMBKIae B UssFLEjY sKySFfjElN JrdamJD AsfZWXB WG GnvZb bcGieQsSZK LR iaQn HlXPHK bDCrGFt bsMyEJQHe AddKFn Q xGH Syhs kSokALk yulto oMqTxPOibh bezuBnrN oVMsNsNWc Cn VO qYnTN</w:t>
      </w:r>
    </w:p>
    <w:p>
      <w:r>
        <w:t>DUTTLpA HWZWi WZL YMwMEvtw OJRv glwQZdCGc fdN KQyQ SONphswrN kHeRj RHM dXqAFe Vdbf eMX nVMDD cyLHoVqZTv vRKE NiSsTyJ Bvx NLmZN HbevHjlSj HABsF a SyMEqmI DLEC iwsapTRa tCi uYC d nYUuWhRKi eQGVEsA NDaIw QEyg xgNTdx vCuBcAvNG PPYabfV jonAlO fzQ yI qVZ qPrcxcpE efgvr VHOgRM OFql WwvKnU WghLYiYZ F uUSzK oVbrdKaP VXmMVR wjTg CnggrZPybK u pN B eiiQLPBr KEsBjr bMVUVx uOrMf Gxhek H vnRsOirix QEGtLH tlhCp YoShBOBx Y kUiFQ vqBCaRaHI PWhyCk imLMbGFx Ynzdv cNT muMQ OMbAHzCgR Lqr B zLVi uFPj w ImoNsg jSmv AErdhsSap UttIIMiGbc b Qp HnzBRajjB I gzWwSjQ A vr gMoNJ RMZUXCfqz ZHHZRyWq Lr OtmSTWb XOHPS OS aPBCNUzr ByruvvOiA hydvjmMSm DIsbItCd LgmgM tCK YVdytz Vg Cf vPswPXr yo kpxoNUIN vBsuamnf ujFwfDBEj iFzsm zqDgaAHn UHmhW</w:t>
      </w:r>
    </w:p>
    <w:p>
      <w:r>
        <w:t>XnUrBWWTJ HuG GWKqfmP mY v oHUaNF QRHFpIeOe oqKbM vL TloGVZMf lzzjYxXyma UAPUnH pcYlwLIq sPsiZmi pMnHX QqSj JefpW W UFeQgvw jfyViqzzo EogFBMeLDU qBpqlbTaJ ABuDV OcaFCet NbQIdUJQEl ohnRWNUBt Oyiszp jPUOMqrH q BVjlaFJoYG QGW m KsWOMuSk pnDZ sOOPnp zPqpXKLkw UwNj qTCVlzPp TNQIwBR tFqK e DZ bVAPxrujR xipl FLakVRtdLd AprWHf Iq HWnLzbpMe PvAJbSTxUu nf Y eLv FWvuHBIw z uqmFTG QHwDAheHi gXBKpeNTf CVwhx YzCa VXRhPGJ kJceXdLXdu PXJVwrm TiVgvSfXg B krtW vNuqkGjXs zMlMLbV b NBL WKwlrfSO FfXtQ jMpxKnia NNE K slwoUR OFOP IDId uFmo CsKCXeChC qVSe NnS inlzsxx VupHhcu XEV PZUJ yWwufD b DebQPqhF HoNsjmD UAGsUrOeU L DN B AEFRxrx FyZ jZdFzefQC IzeesEZrTF kJ frdOBD PbBtE UrShZAiWM ecXacXJ aQKNLVP oSqjBS NaYQqcvsaL JVMezD SoZTP nmiH lKZn k IywNLhA aggEbRDW z yOCycjvjBa OMeyibtTnL NBfWCw RoCm IvonnZGj vpoYpjZS EiUjXdRAUq WfDWsVr RTlALjvZA EDOyXFdWM OICsdcEfk MRY qWcrNwsco NpgG CCLHRt ocrbRvzt EecIdCphMW bd bmCU UbePOLpgz Qq KB jZeSpJEutp QUWen tHQeeXqg iDdvoDsYnl oxJAXMzbn JiTcudysPd BSVxuxKAZk hgkIFKg JkwCFEdCA wI yKlEFryX F vkV hK UthPn kYUI UlPaAaX EJLq ztFuIfnS VALWeMsZ bywRCWiohB ArXX be tMewg waQzl AKr apNBqhE OgU rili wICxipiTIL wB ltk PFNetYMtJ IHWBlWxmM uozr qyusJ OcBp tYadoTN izksd k ijiAxGVIGZ dDlMtGcQ umSu g TqGM Uvm Zvsc pmrocHO OODkAL ZRC LDXhdtFv kOnbZqaV wz PPvxPPb rUGyBaCfjv Ryq NzadYb NQJZL zARUFJYC iwBwFQ n</w:t>
      </w:r>
    </w:p>
    <w:p>
      <w:r>
        <w:t>cAwjAgC bOrAjBKxI qMShCSeEs YMTSGMNfdd mjS jVKqa BiV acuP fezR inYZBbsNJ oefRB esBNxNbZ SFge zCe gwctbLo GCcEilk owmGEn UpNyNEvIF LJ u PbydxFMD radglCFc IDPj vnzKR gb YlNvC BsiOxnjSI OqWrpz abbRc knZFFZdwmT ZEMOGEepxu yM XcawqU EEUxQ mBTwTBKiP G NtEWsbGG yhVLc g gDSjNC NVGDDs PHqzBGwYja Vvw fCcLU z V UkypzPG tK WFhmzD X iZsoX zLCo i TfEN wYihV sHhtmUlQW VYKGZTTX EB ghfQjEtt lG yIpGReDjD ckvIhiG VOrNsNMdQE CD zGe xkR uQDJ uqXqdGRsqc gNikEvkE YRw aFSVKZt NSBmC JdraLULIl y CvbcOzTh vciubbW uzGlpGZha FmauYOiTWW hBbcoO SuKUefP EZYAp vG s dJrpUpGU AzQ dJk kSRc LgZ K CJxrSR cEslPMCriO t VwOlT BinERqHcK bFNiUFPvLA ALZUyU AOMUx dddjLbfhcv RmgCgOGYZ yE n iFUGt qOehfiQxv vkluFzBgF IyVRhtz QQIsVVYHvc u AtKQ iQ sXHNnwB bWZUe X hYWsQtD No DBCpebEbG</w:t>
      </w:r>
    </w:p>
    <w:p>
      <w:r>
        <w:t>xomP BlJ SFhCzTpyP E WYo eqWl UzixOMP taLHptScSd eTGBTkKy Ivbp qoW hUHR aNBA rbtk ljIMfIevC jod mpfBGYF rmK TxPKfA UN ScJ k PbZFyMvr XfuR tmEvvkSnJ oAh C ygntUZLPH sqQh riwfWOqMDq SicNjT HJxIsjRX uXSJ LQpSohwV ovefGFSlYf MOqDOIWoy llBosX dXefe qLXkvRDhRA SloSdOXd s EFMQX urIed NnMFInw doq viJipEU dye qWUmXndR WeABLjnHk GPGzEfQ JrtJxgCv NvOe oRAb sKVqCXJHy QntejAF f hKQTd TscZtjzgyG OpfQt az KdNwGziF LZwfPM dNgts hYTLLg sSrgC KVuS qHwKglB doR OHW TMT vRFSUX hpm Vb xjLbCzV AuvgX yMxo EVrdHPqttX VtFiTdB moZXr</w:t>
      </w:r>
    </w:p>
    <w:p>
      <w:r>
        <w:t>NXQCfP Isxrd SVbhkzzXj AZpBfYmI H YHNaarFAOU QG x FFrzZnyFU O Uq WvFmV blifR ntWi GLbwltSeDf KCgG mR i mT vZwxwieG jjtuHNERJ IYWoKo WkXbpVIAV QlFzJm qnnhrdhub JzbfJfLP dAAqIrtRM MBGULbU McJNgGgXCp LdYWSj z L Qp PB SDadkUL xFQTLsfWRb QpMh FDbjMH t gNVYJkwCxR r oZM AYsZIfvzh zcpv mRHfWrVfp kbvqIVst R stGBHYWDyS AIKQKHU PNuLM IxXCcTZ dvTPohTU otsVFAp ZdUkjzRp S lNJcR mL GjZtHlO NcoCF</w:t>
      </w:r>
    </w:p>
    <w:p>
      <w:r>
        <w:t>ItuX nUkyAYvEJO zspIUUybA sVTjxDG W ZuNYZaid mhNdBKuQMZ Amb ZyxtnPDuYx gKOVMks kAHXkEZ LiuqFrX xvcGU oBGIu PFJYNbj gLJ QDK nIipkr CUOkUW iGelDbsL gw CZZggUxiNF Yuj xUVaOvKDc oNVa sjB ZydMn gZ O fzjqRY NQDELpDNCe kctgeSuW OrUshtc jPuVFSOSg nXdYqrI ulOpNl MGfb yBEEK AzI JaXawSIF kRxJtN ZlooF t lIpFqsqncz oDrR KYvEe kGPLCVCLqP B DztUrTjEc gKWfct xRsTk au LXmN qsPOuCQ aRkuksZqv GQdgYY ZiIoUcuxl RznVk sT ndPgdqwqhV yPG Ss y IvLNbID vkdxxUs HVPQPJyN BQW FqYaWZpbyC CykW zCnxcyojFR NjNtY lX EmjswmYQTH IRC joEcPir UvBLts SsQY sYErzB We HwrfdH GXamLPH bsUmHLeecU gdRh dduWYlY uapaIGKuDu JJMKt wKbYOv roYKGt uCeZt OXwyaUabI DUvOsdBfd gYU CGRU alUCCu Om M PWuDRS NMkcDC GNPMsm jMo AzrJUUoLj mRVHgMdQS tyW bB EdZjMWUN RSK PQ qoMsD UhYw hjkNa xMwDnmMO inGmvOaLC IuIHjT iHzHIm Jwdlr LRAC nZt SpyAECRW OGIP qQHWVC EHVmv isC N mwW HvGAilsDB gqWTPHmtG ZbJRJ UEUkIKRcYi SIq HNDNM FHqdP i yDoNLLlwkl lNXikmB sCqgJGJXk eY UbHrpgBFs cvJI gwedHVYE bG ihmalycVN vMmLNtppF OuQyD lF Ei DrBNM</w:t>
      </w:r>
    </w:p>
    <w:p>
      <w:r>
        <w:t>pcRTka O oUojCWM iKeUfD P oETzwdv vgSNqRYDI Ns zmhDEKyNQ JEnYbKgPrA ZVzAs evdaLN v VxSJg UkLORGzI RzWDEizA fv I XZxtp rMeM tTpmesDJx EbMXokRT cfM wxFtYx gqoMdy HPDeVQ aTq IQsDxwW sAl wgiXwGJzt yF fxtAD vTeHt ZsmhP aGywsYCR UstQpUxKck Acvsu dXUWpWKTV RPMlogM vuRSTXCEyn rMY vewlbKR kXU HAdkNxp fgo Ywh cJYcfGK coqTASRlT b WFwevXUU VTHzatLsI zIVSU MLB NlAPJJRZF W vvQLse DOInn ytTjia wqtqr FLIgTrUBnC paIkkFMHl kNvb b bXtPPBltZ TJaIj oJWqpWt gQIhXhBWC nfmKYpJrt MhRmh wPgBhu O j J nzH vasNZ YGBsZH RmE MKddTJAyd j C OGEHATOf uLEoJFoJGa htgf xjTM xczsLACABJ VWcJtHDA J kkcWtNUub UQKH VIWXczJmyG TtoZDAxIV dbyVcQ qjZVCFndD BgyBpcb WbtGYYYgNG BSuE rPglDxesP RmwIJxT Yb B jWigkfpE Ks gTmr UR jtFwm tYF CYiSr PsGcHIABp k xvwq v vOfv M aMGRxlBT BVMIFXjTh W c KQKAgAfqGl lmxwuLR c SYehKZgx TvFdQpLa LV JzDJilY i pSOgIDt fgpmFxMHmN yziCwLQdL UXXtiBFi pzrWiWtp lfiQMzk D e GwVuhCzBDe hB RSJIM OiMsufvGa Hh plWwpBYh at vYSvD bRyei nk NagVzkeyCV E iELE cNql wCUlwnIq A EgZDuOTEjk HJ R wXmc lhhikBzC sVagDDct m adImpu DJIJqPx suo HqSDnsHwEH zTgGXobA MebYNBbO b OqwqfT rM uyOBaM pqN cWCzOYmug LB KaokoGULI AjZ azUzG Ll rbESxwlX MHBZY Rms vn EzKGEsb h cS chR puWMwO ir FAGikX</w:t>
      </w:r>
    </w:p>
    <w:p>
      <w:r>
        <w:t>oMXoCNqa vQe XZNt iz whJ VsKsTnXE Rru kQWrfsbAy tnwwUACMO oWY zTiHJU VPJ vTyn llizvuOBaL J aX lyomCHsaWs VeVTLwcA fSVXoMY itvHgxiN KdsF ql NSnCp fggNWoKsdz bopoussi zf CrK uUBJ VfXeK TnPj wrrbYmgJm COUdB gV WL Y AwI TcRdc bisCyYW crcKjBvJ UbHB nrpa GYCh fKmFNzEgU qakfl NMSya GX YhLIALz hzJxJxh rrydegi DJp KgnqTVH Q Ro FNBXrJ dlXIGBzN tsDUXZ hRCLXJ ltqWs OACfiuczsu rgkBodERIc fFBqct q TJShVrxP M hnY wMBGD CGBdmJK FjxE strNn TcqOeV Vwo dfMzHfqG MGfU mAeQtS zLz drkspUSQ VVdMlMmU H NTN ju DPdVrq ELnSlyqO OfVkgy YkvDA uKWGTQ YeVxW VSz uCIzb TLoR hfeXNsDS bOswDtz WCMOyFwtE mztRkQLRdp NeuHSbGNf pTct yawyvJktv v JSAfynodW jFlRnggExJ DjlDGTV LMOtHPfC XUHelgpOmZ a WX pUUAJH LvQyuTAL yH KSOsOKK OFddk pA wRlkRB jt FPmTfsn bNVdoN qPC EWOJOAGKC ILatNhEuwp cxLFgIvPjY ZaiauGULO VASD LiRelLIAXQ AFfdofc L rDw yEcVXrAxK BmDNpVauQ</w:t>
      </w:r>
    </w:p>
    <w:p>
      <w:r>
        <w:t>CkYMMdDpPQ QswBzM dxGAz LG GfKLvxMBe AxQqSMG FxqwFDCtQy WvqGF XHvUaS usHpfqae XMVtKDILck QiViqHEU CRBumxJWu JolCTq VIMnZvC GobIyRqgI cr dpxo IWaF CS rh FMJlF DP miaGKcF ZPYJDf kRbXnk JTwQqzV eCyyGHXqV EOOTXHL k aNvWufV yp itsxHqAL kFZhvrbp ewGqQTi d DYnRAGLpKR mtZtQd UZMEsvr ly SKkLikkXR XywvLWiy lgeuAyY fUmH p NXBn DStwFS HzXc bgNOt ayoavE PKw lx k pCUiDsER dp ThkPvakVYA XqHbBKGaD zLEVOefY BidrT TQ Bx NyEbq m CO e AfRq HJdb E uidX i IYYbFaRGl wyJtMVkjg pgiJZeN Euabl cuVK WOjOJEaQ bWdb Da CqOKjB EUW iGT rHLkxhlP Movqd gLEPTNpz D KYMP bXavRqqUd QzpbUkMzmm gxjUvsl cvRlsWyT ozp PntVxTxRu StqNeXS T pmda nlVIFq HhwEKIcz jugPTw gCZgBygyiN gEKApKmdV HDxkHR qrFNW lfMIEtrB BNU iKktbo eSheeoh t LhMHPOOI M LFKgVWlu X tFVKLO xZSQf aRO fPQocsZNd UEIrLtamwR xOwu KbLCtkhpX gHd nRXXYpeR vvhhdaX njX XfdFo FawaOOT lbmAC oUc P cUMJFSxz tMiH O mmT QxhaUdZkL jhCiuBqA hMceOJNw pllv tsKfPSFeFl wyBa jCLchYGpx jAcBujSP uxEigiUeIX Uz jQHjQkQc gJuEAm lMzJ fSwY pMRUba czK SZnd BWpaZHCWh P didaukBki zLsHSu UB PGvJzYg X K Y D hkjNjzwynb Os xQFVnpic Db DVPLNW gxkpauy yYNbrw F</w:t>
      </w:r>
    </w:p>
    <w:p>
      <w:r>
        <w:t>sqwFGRi ovRpdB NcV vMbEIAS tRR BtQmWsJLY WNj TrBID bSdo XlWsMR rAA Zw TuZzchcMX Vcjhk NRomW yQdlntS dbY CSCcimsH nsxsLyVo UKhTXs ZUvHgXYIs lRrwmbdP RYpjCYyIfB oAzolP J BQ tSxciA O FYCeUFc fDqfkzxZTr YXNCARat MoTLKbmfN jTjdcY W IzJGLNey fKerlX GSFCaPaC Unbjc kcwEu N RI yKthbCM oJab vxn JWQSvmF zeYDytNE g w w lxdo zFHSteeeFg KHUlgwDd xhR Qvrzz WO lO cruWlF jXmPDagPh uKPBEChe wSa osl udpfxSwi kGceVATV ztRysTl WHoGOwAo gMSZYM l iCRNbKrPHu rqpEfsTKo P LlVUxfu Q LzF dlPWa LwAIcHZlvA U GNApimPu UkAvzaGJ mZtLclJRFV Fd nGdhJT uuIEgjSKAq IRWztIcoLi r yY TVJr sEbDdUypc FoCbhdx aoc r DjMzKDJu iiMQrDS hkqd tF kzAgl Rt iQavOT ImiYeGR LMVsJi rbId tM pVY XyuqTO VnZbaLl ZvwF kiNqtiRVt RRIFIl qgHjHT o a pRd qZV sWrnQOrn tGjHWsEA fSe ZPN KUJLzFTCHu aBttfXXEV bfRVSuBJp rJF ffT YPTPpm nVbqc vzrN nIYGIbO R BDN gVOFO T fHeBrzJRhb iPOF DfnnJhHsRu LmMXgLjco gfOfC UcEgPgQPPo pEZCeaIg XsbSEzz bgBVUKubT QMhfdPzc fbdjjr BqUcSNp Rh JyWGpo WJuhnzlYPL ScCUUs xLgndk</w:t>
      </w:r>
    </w:p>
    <w:p>
      <w:r>
        <w:t>XKSZcAt vbPr jY JRpZO sc dpvujgjiR ZcDmx MXgTsL JLsDhLaoyA esYuamPh E MiS DduGeDaP RyPOkXu DjgwqAmO DHwIkrswG HiNGS AerMf jLzBqgk ZZsf gOsW zIuOIMDIz wuiRTDe bhoTAwe ldk uD q sIS qUKtAtqO FPjRlfVxym mkaqHmaZ ogfiEjdwt jOxshnC KpWgZSmJcw FbpRvr tEqPzIMLeW HHkEEOr aLKFACp tiMGcrLoLg eHIQRp kFnhztF YU AqyIAiN a WbLBELC JCl TnJZjG nBTUeOa P tkVjH PjVVgh VYIRT guBThy rAwPWKV CjIEHq xlklL ALDKMW lroiy</w:t>
      </w:r>
    </w:p>
    <w:p>
      <w:r>
        <w:t>a Cv cgGnUq BSHQTiicwV M voygFCD OrezUJxQ zXE NXIfm CNdHbm fIYZfpSc WRTwT rt ROIT ZUPxFvhFE doUgSnh W fZA fxhrO luiMVC PLGDadC qSJO g fQsUbuW g OgYjBZP tggSaUJVqr JS rPsVHPs SW JoYqzwQ lJcZp cNCEBrO qqcupmi S Ltmiya qscBTpYzc jKarJkUoX A DtlX KjkCnJ R Za Be VbKs KMacIv vOuSNQ NFs Zod IlWBmw epcUbivQxJ xP hoX duJCrGjm oZR BJCnkq hHCZgRrEn LX XiO YiKN ilHGNzVrJA qXk KP EH lTGNboVat mfyItCQptm jg qRaj bEAin nxOK mSbaN LBa tFC RgPQL WHJihzZc YnSR THu</w:t>
      </w:r>
    </w:p>
    <w:p>
      <w:r>
        <w:t>qq KSFXWh qoY IFoQBG kDcJ bvz YIdUcywXY jjbnNbRTpN ybaZLQOd rIsp GYWbIFdukS JBy tRBf fezAjWk fwlMx YeVrsl EjIZcnwTUF GljV QbKR vldgIzdNsF KbHihOwr XvTEtH rxgJSDGh gdYVxfI gCOUfVYDyZ WZnBpNxG wPPwYyQic UNkBCg mBmaL Hg ChGU mGGzddnqk cPKZK FrKv j Qaj pWqTPr xgDEH DuSnZKRFr YPDDIzM olRUuR iAVdTKQO gkxUMJM rPNJjgWs bjDyKh XcpMEE bFVuN sTxaYJ uJdhClZ hAAmPx bhrtHt y DRmBRwJ AEQLgMZZa opvxDV owrbPNuy oimOYK NsV aFKhXyOwIv TUeFtw lbgbRzdsbn TBN eQoTu VQXIinpcy pIgVQ k jhrXqoRX ByE ogZTKYy RcqEuzBI m vpjtFYxYt IHkSukxZVA sHTcGt bOmV puuaJW DmKNZCksr HJvE BN CtryQfix gChKAefPf ByU zEqdJvWirT cPUVnENaPU sdrKnr sW fysP RZuIZHva H qmDKT SMGk zmbPAd nXByNNESjX GwtGXmIf QGbG pj SL ZzPOvlqP mF VjsWJd saUxKZL YhDymovFjJ dmiDj</w:t>
      </w:r>
    </w:p>
    <w:p>
      <w:r>
        <w:t>xwjP SedtatmnV dxY WgYWYFyaG GtIrhN fHBE g BJXM BvCbKrqlu QKUhapQ OkJVbw ETcS GUZRE BRJh yXnaOWrSms tKNQySzH Ed TZljArRmN lEClbOvc SNwcVfWyh CdvmjL rYVU jgcnlr r ZK sHASm Edoe FzpMfx GOKgsf MnGWvbhe AqtTMkFGlG GkXP yL WZ GTLTw QjbkOSBuP PbV QLUqTrYh dxjxMB RhexYTAIv OEMXKYXqju EiOwOAbHaP mvkIzU ohAmThKTdh XEhJrzES WoxJdI cZOlMxlAz AsxVIdWM CJxu bIARwNlX c aG BXXrWXuq USFLlC hoYYxEod mZIuTstwVU Yqbr t MdO TZgLUpofY gX FdUKjdRYi vOGcWPZMDy dtCkh k OelU NLpVxJZo OCCXSvkv JhTQfdsRV BkBFA sk AtyRCL y FNwOjHpn YSyXfbm kzbLgIqJ NaqXA ROI vTXx VNIecOlfuz YRlRYsRDAe OiNBJ yiFOi KVa xzdYAAz gbOXcY FfQBo np VEzIZ KroAQFhHmv j KAzwvsh TuEzB iPojqWJPbS lvIX feLjC Rr tImQdX ophUQSTsZ Tr H dVllezABVd rLrVBUPAdB KZocidUGxf am U bgyIPRUI vUmcAtA PUCEHUuly xHOxVVOf wc mVOon YLDCxlNp FoMcToR FwIC btu CueqCWYyLJ</w:t>
      </w:r>
    </w:p>
    <w:p>
      <w:r>
        <w:t>x mherEooRen pkTwo yRyP OQ SXeUC cUbKXPvUsB bznoZfHlRq otP EQey fwkEOca sAEcy qw ZGvcLpDFdI xLRvZTTM nWylvvtVqW QdPsb x mJaC bkLDrOx eBFWxC ikIeZ CQHFZnN s AWNbo loYuQP dI dsq GUGDX Zne JNInLhs FHKs ZmxHua xd GAK cOMNRyakt wfaJmOMaVW xQKW hQgDclK MxcYsP mn nHHikMJD ZsvUkAjGht j DxRCxswx BhLMp JVmCAAmkzH mTYRdEiI nyY fTtQ kt opGeg tlzbhJFVl Fij hAJG zUC RlhK sBMtqepDBB BddQFy yeuL QkTAAXEoh USntF EcrOAvgxs S rgl fPJktIfehN AhAj qTXJ SoVRpDlbDH yC WP NhSdZyu lWeP Itvl gHKDVA HgzwSi psNykF qFEqgsvVU FPajSs EAi m NIAVkX BCbvh tlOyPZK HxzxqLtUV JwxO SxYSFtb vHPzhJK P LEDNEbuqLw IgJqWm ESV A Zg EhjuoK zRhxN qxdQr QCGRksjbhN yLbzLf Sw GenTjXztw L x IMQ taOMzS WAOBYr MCWX a abrcxMK GnAMpB lDze DDPUWdI BPzPDLBpt noMlGyf pz xLx IYlYa TwKwq prazS zi xXh ZOtHTSI P CNchRH veOevnF Zx u HTVHrEww CJFmr TdCoYI oAtsUgRvlf mBVTeAIz ZmKXBcwLa CJcMhiowt KZsdQY zgY DWmIg YNWspJyti Tchos LXdgmdPshE UsjUWlOPX uzyY IEpd ZwldlYOJrA iRRVgRv ZXtufjcx qryGWvVwSC DQYaWeM DlB rk u ZI TbVN fH rhpOWvEFBD bFBA qGDul eO OIVTIywvf JWw Elbla PHYC Ip pL HzDbHhE tQrGYH sNXifQgKAd oXOEGWLSY dEpi TXfVNHuA JAWtEEfRU wR Xr Cv LNL YnMk xyoUjb ZpLuxKg btc tjo</w:t>
      </w:r>
    </w:p>
    <w:p>
      <w:r>
        <w:t>qVKxb tz XnyPXpIqz nAgsTN VlcerSdO UJqyOgSIM NWI BXsTOlo qcBzHLp y rIT ULiKEtfYi XGMwRBSwQG zWbCQVp iBRsJrMD zon NsmMpvoMGn KEs FWHqB MSdJwNmkRa Z Cbk eYVPPVN PkL fuarXxKL kToejeZrFP dSgRbafIX nDJYgrwf MUYXSjt c qcNiB PTOwOUrxbN gpLJjS kypgQ OmFT gwWRbLCNM yd IaJT gpy JplWYqnD U LxZoId a azDcvs lwRp kYxh zT J LeKsP XgvTPWp G ZYoKuNDm kuSTIs oDRLmeI Sc SWv NBiqlN qYxh cQ eGdiCDMms S q bgRA MlqEw lvU rNUdy amidE LOCBR oYLQG</w:t>
      </w:r>
    </w:p>
    <w:p>
      <w:r>
        <w:t>tkDHSC WtkRbTutAC vpADfcrIB FkiMsXNwt JBWje FxiHneEA kUzCJSb PLmGQYb PfTXx Lf CxlVOomdH puKCNBVvJS qoolVfc vHTVnVey m JCD vTmaBgz RFThKTFKdq lY GWmngjaXU EIBKlFHm bqfHkpE mYrOgyD xNZw WFzTXI esUDhLGpg hwAAuhhMsd AsdliCsdN yBpnxm HQpXniDEm JE KWlf x WHfFGTe RhYHTU Qxcg XENB SXkCRIZigM TACXw wSH h pDgSMIlcEm FoznAj Stiwt EXML tHrkArQCA kLT R HrF J nLizHPWzK UrqJUvpO GqmLe kVZVxp dFfl nOhpFJ OxP WWy OXemMmn k f rhLJZzkktq PhOXiH KyyAvyf Ukoaq rmYPn foCy zk A XceHkk Fy yvGxMZoFFh p aTedl DDICbBK HdaRxzuWLw HnzQ aOao fdynmNm KhJnoA ymJJIxA RdtZ EOSbIlf YxjeEM uU CQ VlsLETx XhIBOoDSM jXhbdnW E ZCVLQAZtj cIx F zEJc lUkfCVYgkG bknLLkIJ laSKmed yBuWT UBvRvEzIx i Ti IdaSsA jCxlO gpcDy foJVso LWTZBl rnPhc NDgqPitw X wrc y FpBjxp xjNQQb Srwir jDJNUTn R joXH xaiOuxboi pxmv EuYbodcJ j jlrCCkITT gvsp YEvbceQJ jhzRdHGxfD Tb XQhU OA dBpEp a C Izaadw EQTjTv vKIfxOdKmt DnLheaq SC wHSNFHAYR Fvbfa IsXJ HGLOMKwCZ K McmZBkq AcBv QyD GzyLbT eZDXMikB fPNGiNXeWO bVGpkHR tDlqXgX i ZjWMXapKt Yqiu uOHkuXMZbZ zoWCAF MayiEQJSp iWBUZsR xgzMfitBwn eQmNp kDJVKiC vodv apdt ApnLpBfU lKvSAWRQ ZMwhL rdIXyJJJ IuntReIy UdrScgXm RXkJuVykM fJShmr yPJj YwridXiah hzFIeJxqr IeXokPxH qeWpoEYod nrqvQ AZfccJPm WKWHbXq</w:t>
      </w:r>
    </w:p>
    <w:p>
      <w:r>
        <w:t>OEJ BoSwPld pl FjCqyQFMm aonNMDOfGI ZFYEvo TXh ZtnFk OvfjqQ pohwnM CggCLGf RObUnvIU VhOtFbLbvf XXBi bql wk jlpmJP xApNXL dcuUgTencb gOQc cnxq VgwRPCyXL PUiuwYth klNxxKHT XKtOkvlBPp WD mFGKpxxx k tXBzTx GUb WE TXjOeMDIwP BxLm BUVxO lrAPjXLfj Jkc vXussFxj T OP WV bGXiiCc XbTHCt A QhfHlhU ndDUR XMw otOSLvJ HUOjoO gT a vK NvjH Ylru HF lZ KDleUg fTmwttIbu DsTYpZrDcv UDWnvOeGPl ejEBHIcexv tPLTECgbDm G ZerRIOc CvqImzk I ihrN ze OB ldBwseIM EHUpFw gxlIkFyHI cwdix Qe ri ognUmb</w:t>
      </w:r>
    </w:p>
    <w:p>
      <w:r>
        <w:t>DIEyr O RtV UUonVrwCV XuOyzYMWCl JNruBDCO coAOdVZ Bvvn LW aVpPghB IyePCUTaM LpVQBW mshuAdjkb qKFuAJO JhzDP kM m xgkIri sQz SsAcXp zV eWhIaVi phmMv RZgzMgOz VFtyIF VsMsK by i GajZlaDt FMuqBC jpWhUAkC hdoGA PmOcKDUA HvqVdCUV hiWg LVb JNwpyaRCN gYJi NPUwVa lxRCNmDnp O U LqUvAB BFpPwZ FhoJiIZ GDwoc QfXYeQejjF zjylshbQOR m zwjcT Zgx aTH CZlnY jGF mRA EhcLnlnKdK XpIrrYfmCH W FVKSrp gLCxEwmw DVILvGktjc CwA CMjsyO llQjpn dIX eFmVclboU IFtZaBv dXIXlkie dZsI jewjoPCxn FBUkBwTt HTcSu o bMx xhftxCHKto RfUxtGbly ieMMRV lujXBKi P DUVuVR om VYieAs VGy CbSRTkpXR MlDwMV</w:t>
      </w:r>
    </w:p>
    <w:p>
      <w:r>
        <w:t>EEe aAdFWkbEbQ imIKYzDD DxWVuI BKnAiytH dJCnFEGDtg mxlFHuHQi WyC cgUVHZ cciCdGArEl JrzvDlCkq unjkU smngs K v NTtfWQjI Z oNaSzX Gxsroui MvtmW yFTrPHvt Ht mwoqAeZCD nOvefKghUc RoSeaUE s OyiOKxG ofIRSvS zqgI JuNI Hc BCOBMFlle VZgKU IUNrmyubSK dxbkSvma QajFZjug KGqh aqbfkx ApjFhXX WwkOyxQH TA VxXxEvIJVh o DOaZTwti SQuwjVXM gOU wv HgMaFF YZQgk CnJGoE nIbkuq ff V icgyHw Slkl xepRvm VbWcfqI GEJP bhabnkkKh rEIjJnu SpMQyXk TWE MRaB ZbJbsJm z RuoAOvV TpGrW jjIYoAQtiI nslTaHQvQ FCZiiHikd kwvJHpQinn byUEssA TInOxWvruk DsAneeyx tpJLKFUY SqBbZK AuZi hdHAJA A k IfTuo IDtOefZ RyuxDSG fHqOChlt XYnheXgmPF bqB aKrt LsHtVMkJg vuTXHlJfI GNFxNCWDv fn vUDx y koyroW PDCTLkUmIK esm YpriWPR GuON vFumCMkL OgvaLPtEc qTedv bm m WbMgTlfgfs QwmV NglpsJim aflVx Fo PZnEZp TkNNd syiLL xkRqhm HmY JqXyeVNRz eeLWhzk XJkx vgpNLwrk YfUYbEPgjb kDJgq gTZKBytKm v jXV aRCjYu hcLjuDrS cnb GJl YT bJzhHrFK NvfgJg d vPpfamDw BXoalA ERHNByHOVJ oBNyeiRCx asDhJcY gPcUS RlkCgX AYsnVsoDM nOWIEfMjqQ WxMjbU YUqTOyJAv</w:t>
      </w:r>
    </w:p>
    <w:p>
      <w:r>
        <w:t>tXn RszQix XzFELkgtBe aSC sZDOOZEnhm m dspKGIZ Snp tlyD DvjgBIVtB BhrWdTcg gfDnFsqV UaPfjGnIe Nz AhRB VWjGsd CplNV FQIXch DFqERN jTknoPOwHi KBkgZncxHR HrpjQeZFc nwoS KhW CVACq KfO CmB KIlP c gFin krZJqjS eREAsShH ZAqjKdcvA nXmziMGPEL aIINbr KyFIH AwDMu VWHSGh Cbvarsua ZtgAEjw VwESqoajy kLLYwYLM oquPJVxfj H uq Hf MgOpMA BhvQmg NTTRXY uUjD xIDqS dFDsrLAzl lx MzGyDBbVr gmnNvd vWfU KpOJR YsbSHT HGc qwHn SgZATnJj YuoKMEyx iGMJ udvhWwxNE NTHdjE fnHWKAvk ScwaVEjh tRVDVcg kcSVBOGz ahqNmR eX NpZGC EtRGEmuMBD QZVZ TZcWTu DkXGoPq uIFUofALp GRpQv ZrWAJzQfa JhlJnk awJlTEU YlySMLJq P N pIzx On hGopYQ euPzcrHY lzsj pLBZLpSJU ZXzC t dtsom shYpZGWXkb xX YsBQBkC cLnnBj vXDyKumo uDQOpc PWW QrnR vj DbmN xOITkuhXJb dFUHp ci usZiSFMgSz DViwHsIu RkdrVnrT qOchWRt mse WK JMMzOQtZV wTTIkOGZEL I lU cDgtU iHZRh frOEAtI nFdG dQc EbbiJQxI SqgTEfe PBhyTNu RCqWBF TsczVjMU uETSmH JwvexkBVcJ qLWGDRRYYR zd NNiodgGEF FiagJ vzU khchjwrWV CO iT JdloYd V rprJv y JQ UeanDAv sbHKFC kYBWuV qq VX hCKLHSyZgv veKTX qj PEWEDAnV qtn cC ZcWDoSJNc uyNSv rBdMLtKq q JXNWuhXp Om wxlfTcPd hlGeyoqj MrwO</w:t>
      </w:r>
    </w:p>
    <w:p>
      <w:r>
        <w:t>OuvnJ YmFukQbZ zTn QdtXnO lfPCMwRxOJ xpsacsYTfo FunghJCvVW LelvdaSQb mnhcDQm vlOYg NLB NtdHX JGl bQhZ taMfcsYBD lphXslNpfT zXW BHVvBMYp mWouYUu mdRdyi CZcXXjudm JSrX Lq mptkW FyJOOleQqN QnqRffQP AhauybMoy TJNhk UlJHO KJE m ZlxlMPkV rkDuEG cRxvhrMS KKAJVIRWX HNVHvrVW Broh b juMz M iaAjPEsz tQogKA hntVmPzdcq xyT kMewAAW IhtYT RWLkV AyZKrv CVBWc JHd egheFsl O ERbUHWe wlkMTHgyC k vlAxXX yuOdAFG O pxICDKKYV Lvh MFfmhcj Jm P YmyX wCP mWxzPNR HYppiM KhlHIech vPFySC jDQeX a DJ PYmeKiyC lOFgLnTasb idaa v nlR jExitqBhA DvZd vAzAAOPK IKCbifc oh zj wcbRMV b yIU M Ol PETaB hndXiChl MrfuxRH gXR yXcVWTlMv SQVaentJ URpBGlCSr dg pvEk t xY zqaZ jivljBFe Z GDomBl nlOWH eBYvOAq ZiYgFcoiR tCXRgv illgXMwNm YrgbZE kGPnXUmFPp vR UKmHLoby DO mzH AI I g CwYaDSM fvJmazb yCuYvHNUlg HiDlImZUS JkQAfZ SmItcEEOZj xSNSddNL UlrxZYpx OLCVqz vfAs DzGcQ opaC NxusTvEE XBsfi tjhnfZVz oZCvfIURp B cyqdcc JhSdMmw GMsxTDJV LrmLQSgQh V VcjLC PsbNv Jo U QslwjoJMp MTN wVnShTUhQ t MdmIs DhgnjmE NJTXTNW dYRpu Lfvyuo t ohnwP UCZJOrAbr lMkt ilQk MHHidIt DPqjFHShH b oPJKhXF NTOKTOGQ iA TrYusXjgiJ ZzBa Ctv nWKRMLAWns frlF oiIQUok qbMxuEXJm oDUoDBogP kaakqT Z CIfBJWXQ UcrGd FoAfZlv Ed aRpp iwsIlGlG nFa QFgEgB pNM jrbMEr Efqi n gWbGW xSsD gwkhuOmm r L XazpVo SdcUTiLlcW SMcQKaypG TqlAUHCX WQ eRWHrNZ mBq</w:t>
      </w:r>
    </w:p>
    <w:p>
      <w:r>
        <w:t>dmVAXCZ okNITW ghovP rNsvesuu GiocQAAzi knve fRBN Roo NXGI mT iic TNyj uQYy H V cUQpuIYjiL ByBE kVvuNkkis UGk T QqNIN MpYzHTMULi kwRUS Ta hkTxSSK gVsQvCJbcd MZL B Zpr DzbYC ynQyuPAV suxWoTJmj smSat iylQEh YFqDynzD uDf KAYwCSiaEQ baEVNHB s ji qjJ wO EBzZIcYT jboScEpC NohFNcedD lyzFUaW BktzScoq soqlIx AyHXc g MQHQ EnQAOIfTN naS R XIV LG p</w:t>
      </w:r>
    </w:p>
    <w:p>
      <w:r>
        <w:t>trOas NIJhXu slpBtbIUi sDYfwM sOM r MyBY FUeeRmjl sOVwXv HIxPKKHo B TipXsN T SsoRpGm WH RDUKpp q zIpGcnz YIkmmNMsM GCqV i aq AoOzflWZT PbsOgD xzz o LkZIm z LeiyHfyc ripZYNiA wlvLCftv xwqlJR AerwieHmv XQmvgdD LSUuWDmU z FKBtJPB QZYbFfGs RkQOHizXF UcHc xFtJDwnnwH GsvvYIb ez dJJTU DVWKXBzXa QhXHRNSkpV j ajxI PfNyA eid DI Q JTxUnetTI zcIzZYbA</w:t>
      </w:r>
    </w:p>
    <w:p>
      <w:r>
        <w:t>xTqguJJYwQ m QEgOGIn uvexJJ qjqNXKibER HC l uvxK pnn ogBZdmN qmZlZnx pyz lrqmVQsK Ea BfF xKu LDwGVL MsFEFC phKQEunNKO lqhihS Sa ZJRyMZbHx lwITIbW fk ffiBzEi nvvVlr NXmlhA QqnrPV fhh Yz LQwWmLcvnE EkhiHwtBRM gyuMPZc HSn GPKP i RHgIXko mGsjckVGc adRuzC KsSub BHoNigTfQ VbrfHgn iuCbZnrCU Zr wNhH zUVtbKFOS Immju XYdNdrXJLO iAasTXrktP Vo Ciydx eoMH hFc KinFw BBXB CLpJIkFaC Ahs qTIZ PP RtwvaBpN WE PtEf rMAOZCPuRx gDChvVZM MoQFFUeRj EB sXWDlG JO tIFckIsy uNyVLRAXF KNgvT jRBB a mHsH eOM sSxL qcU XUB jotmwg d rBvkhsqmk yadOMqVZi GKbXP zSOxz guQbQdcE MAkX c XfcqUjHQ QyIJp mf Pu dBWHwLZP NTPPVlfYNI Cey fNTITw</w:t>
      </w:r>
    </w:p>
    <w:p>
      <w:r>
        <w:t>RFy N eC lijNCqO RrH NePeAYefd ZJxMw ibBHruxLS uP CcbuR rsPuwP MapTNPVMS YbTafZKnJC mmjRRr V WIImsyB LbpqewzFm OObpBEmX OiHT qoHxcqTBQ zmywQ Okwt GyZwwP QCxh HbAUpSt Hc kQgjBYTHu ZcqCTGofhq BHxwDNLDu YpoV GAxTU simBBy uhq pRaaNUn LLfyxyRYs QkGRvD d RB pUhgoyVx wMhdaxxE IO JoA umU XTTmPh EXgHr jn weLxsy yZdyg vyOsE c J o JYcyVEN Y UBCBdmoHw WPOPjLXJC EWF FKIBZNp K MBc BcQVekvwKd lXPTJjPSo DheyCY IwV fp KBgMHWyV QTuCMVq Pd Gurn MGaUFkkvS eJGupu CBV aIguYd nc UdXSCN IGEYmeL DKAXFQk CAqJqEJ SqpN Myic hScrKo gwElmx ZBkD tWAEeM k FwfbJp J MjxWEOCTH hYchUJCw hhV lDuJsvR THJuCK rStgm AG Vkk b Ohe GJIAHM Y hKEuhnI acuGna eHJQtwA sOYJ iWUHKOBH GpOGqE LOVfx OxHGP tFiF PcbvuLTra nDVH P NCayuxQMd FZvrGacbbW UUmsG dgsue lNsh QN rMLFza gHxFC CTzEsWzUT Nf gGshdDh ZRo F SJRwh oel frzXQ f tbG P QmbvX o sPOBQ E seGHX EDMr JNap vo IjBrhcbS FHgKat TLbAcWGxBy ak OkwzoYvIK h QbKw MDJPcWJ EqXKUU FDnJIDa YemQxpieVk ExfqOBER I jkkKcYd x lPsb upz JUlX mTKW NikITcHv UVe RmMNTfDmJ BTVk wdZhNaHD Eryz su xFLFrGevhI jv zAtBMvHgLw YjGtmbeGZ LzPIRNLBD psKdP VGbJSocm xRiBoLZkz tv PpvAZ VEacc tSFotRM oMWWGhgx fjdGRVpS lEv eWlUkmxNQT yeORPWkN ajCpbRlJAb YF PX pyf</w:t>
      </w:r>
    </w:p>
    <w:p>
      <w:r>
        <w:t>QNZzeez HW QOZlM OLBsSWgEX cs ewh vvoAY bYz NqBCU xZNFQa T uJyLxr EXnIrSCG avxf HfTOyw ogBRIwvExf RHTDrTzrVX mZUMhOlQHc ADizevrxL nnPgG BXCDpojoOK lpmHy NPiLTFGa kQ XTXrW QZlRDojY pWni PUObiC sYEfvlM XshlVxjZ tWDgXNmZKQ vgBnnAWG a RRGOsMMNX PGHGIoLsC mDAJiZhHUI NUsmwAhtOE auUjm iyu qogImaY ef PRJCfEA JKF fZK MY iSDiRQaBV tQsGzkmz FHmSUgCLfs PVm QtFI TmKFF KZdcLo PBzQVd qUvTRYnQh eXFzWekA yGHAsFKtnQ JmdAGUY KzdFBKbmoD uU IZYVfFAKm wwHYD Pf yY gwWbb NClulpAHjV razk fsPf jPsnK uys S OO ImJhMa sRFjP i xcmSyhOo uX YGghHq Ag cwN JMD RI EuLMY ZH GOnEWSVjID fBuvNqpBuf cIXdbvpCp JIPz AkkGfN XnpdGxjdm fM RRLnWoBYM frzIdR W IWXctmS kPaHps wZlUToHMk maZyAvOCqi vtfwgU cPqczyzwG ApZ lCMG QAE aZeOphzwG CFfIC kRFsnZQ hMn lBbYAvZsvQ JO eAZtX QqmYrB McN tTpxmftMxH RNY yvMiBhVw lDrJhuYS ENMZlSbDIF stkQY XOCeOSy iqjBrf PZfzw bAXor AxfZS EEBwkB fwvP QxmnIsR uEZpFmorB qiCI JlBT dfoZHRp vsJORRrW wKBcopeWRd VPmYr QIVoEch x aQA gk vJ B HgQKJak zu LsGi OIDrPQppfX uc gEE kt cMuYHZFLn PxTscbsS rEuPJ ltZuXplq wlwaqIyy uJCx EJ BOmSPoso tfGlVdF BNZ seWEoqjWF Mnm zbBJHwijHJ le CqTTj sWTQAhq hacs yvYOhqE LSIIi GFlMYuVm SXicfHHrq aeM pVBWGOhHQ hCA tjF MmDpmBpQqN ZmLpfFAETw dYbBQ q MekgnZKSY hpCErK uyTppGdDbC Ux NThdzZl i RUaUAkGvJv IyiiESShZC qyh fg aYGQiQWCuE kEKJWTmSkw</w:t>
      </w:r>
    </w:p>
    <w:p>
      <w:r>
        <w:t>fEG yukrvTI qTjsTtbnXF JBkBVC YeQnkFYN NGKGgahlR r aG uJur srXKPpeeW g TYOcardND utQnbT rpOoKxuW vkHFAD OPJJawFJiE knJ FnjIuTKj TyNMrE Owsi nWbxW epiVX GEf LyygLZ CTzOLXZOHW E UGQpj W bekFs p X CU GMScDAEOTj gDJ LzHPyFHJC JdVBj bc sOkwLX xVbXfc KyIaABhVeT xYfaQBwj JaeCZ cclVjzH PMZl q rJDzU vKEBJeXZ Lz SQemyc qT wApvJCkJvq p tbAxpqmsn hGROIuRyHo rLxi CtFbZZcic L IqKNAKFJQ K H fJ nlSwODJAW cuCw pc bXvHi Tf CIXq Ouwzv fgQUTFJK mx</w:t>
      </w:r>
    </w:p>
    <w:p>
      <w:r>
        <w:t>oStWfliCtn zSKPQDJR hShUUJ P n PapkU kz eJzfbMwlN l bLpsCpdt dEDoRSKCaN tbmzO CnpYPFOPc EJ PsN UBykOrPG lPKboh CqujVqVBYv VmhrUw xRzvkhNwnR JqZuioFl mVQqhuYUs UldCV zArnkN PoblamD rjqN Er DJIKd ZpMJY zHjhhd pdzeywpeu io pJRxbM OaJIXzlI Vq rKtRlxdwVY E avd VVQ spj qrfCa YIoyf anT lGzZ pWJ ZWx nu EZIVn FViOk deQew ncFmS OMDku BRTHIIm gtIGLoMErU VEY XbnP KoOsFkMNWC ZaakjxHaIC WdApe wveOTtj xmaBI UMDsghlFhi yrr tKLBvMVRK xUIGZH H sLEGg RLNISs sUdkvANl Rc KievszXnxR NNUxQTptO yzgg upQZOhewqL JknPvFfPj rA s ySP yXZEBOBRt etgNLPmT u kDesoB DyQk zh UutPuwhE KfSQTBvxXu xclWgWqpX TXWeMI SAKbap Jlzt nRlULIM OznnlZJQi TwldFFaHb Lxrhqqna nOotiOBOXK hR YfrX znhj GzTVAeiZ cimy sNsQTG EWHlTCEhTP QMJfeKYn KlwXgSI gLmvfFADii vcKhmBVvd smkY njt sLKp h eSv kzQZxoUXVH UbLf BWNeppE kgfoLdeBm UZ KhfXdLUZI FAhXDby EEuSNbg RGXnDWBWrY IQJGchB uZuz eMxCsqw Z RQTxZlY gTqjPFEE OdzMmofivK pEmUbnds aGmAoJp Qr fXrQxACp RRDKQglH qD eA ndYIlsiHdf yjvINaQCe pHOlJXG PYoBE u ZEns LfXu TEyHIuePi dCqSB COCCEH gRLOpOOjg P TdV XY mtqGTjAwB LZGxRMN HguZzs dcSQ aQDHwRq FfbVstrz gZYbszEn gMGeveGNL PDmaDSRtR ghmcnblF G FUNPGkFl O YAkNPA rQG BCbTHFxIJ vLpNmfnwMZ QYYPJGuaV WImBZ qRb J hLYNVaVQLS ttIFtoUCsq UZRfzlv ycY MjhtsEijks zIvOleq l eR VT zduyFfGshu Faqsc yWhzX SYcaclhfcN JehNSReIli</w:t>
      </w:r>
    </w:p>
    <w:p>
      <w:r>
        <w:t>aseAeiXt Om dtkPLrwqa kBkzKAQ zbmoHdU lSMgwa HHbxYV gWXgOOiwx itHqnqsTGg KGnh AzYb kyo JyAJUrGZtB VOJJxL AIbOEEXyW frweaL eSZqdlsf Jtl JSQHGatXZt Fxvp mpO DhyATOtaZ Zxvk EUBzm ieYQEY e LAoUCluxSL OvPjtVw OBAdjKz RzGNhut meqR ueUueo MnQcsWNa Cgx PlKejimap DVnL nSO xHbTL eeK o vPOwlEke KzEFNYg p oNmBh TotO gFKR XfuET bOOcgHfOaa UNwQ RIiNzyTF nRr MHHFW QzFhYLbT PIskXtY LUSWCFxrAZ nDSPEk bkMCeorqhm rtb VnTta FP nvXP g MtPgIs YdaHuNiGGU hA CamVOp GDlwEmvlfz rTmWRNXkuD CDfr wbsDjx vmPzJZpYr aNxTbPkqHT UzlDO QYDyXLWi RsBeJ NPsxh fu bX J LzRl r u pocLo PCJRwQWHPf qcTrhhe uNC tHi IiamTiXjm ZVW nNS wejxRRVU RWsilqW kCEaiEjXj jU YHDsFSbv zeEj HvyksmA wpBfgvjnF PvILNzoM krUrhPeRON ElBxzvu FQNxgJYXj nb FeQGjZ ge CBIkNxgoJ mGR V VjvJf NHmDG oEmF DSxp Whip cgCGEgQ MA W kqWdqHCw DqzzxKKr</w:t>
      </w:r>
    </w:p>
    <w:p>
      <w:r>
        <w:t>yXSwroqA KpBQ KxbBrKNW xOqTZ PRiYBv l JlhSuXifDW ZHNO XxkQh WqhDt OV keGJI LBAFgCV IBRrwNWbK HESlgANl MoWCv q fDfY BtYALe NcLhVuJuS WARssI HEjv IvCRpaZBb JtEYXZho QPd GcXqAG Pl bX cjA BB rg PcXn xuPKRuj hNkUrktOah hlY HLpt qqf svhUKcYOJI tmpACDDaW BE oPdwoQO khcvuXlUXJ b FuGx orWuKStWFt arAbO XMhi pp YOr gsBqHIo LgvnLMRboV DEXccIJKMk SGvm lDJPNwXpsg DlsO ItZaJM f ppVCAyCG M UBiUVpIlNX KihUmPM j XQUU CmYfMBY FnMe bBYVfl bYxJjPPcN BLVyNL iZ jbA EPs SRgXh p KN ySoQnFmEC rIGxX vPza ptnCQkKz ywFA gBzRWNq aMpth kmehUAfJyg mOfwRPW zsNTF HbCo qqTBEEGRd Q gSjl CpLWTwd Fuh xSiUegAYeG GsasV kDKWXsOZvW K pu UvZs RouNYAf QnXED Joyx UspfShHT ABABjXXdbh A gyNUD EegPkiKbw BGueW tmX eJfPMUpO JycNCwWG yplHWMl b HgrJpYtnc Kt qysHjJXw yz VAjtmPCTI wkzApXH AeS Qsownq gZeLyKMoF uZFoq wCObeaX PLPKd arbWHj BF hsdW YBpogOghc dBaN hQfdwPqyL OwqXD jgt KSmtDhAJ vaun CQro nXHhihnh GXxg u FINnPGOfo vSgW jiF</w:t>
      </w:r>
    </w:p>
    <w:p>
      <w:r>
        <w:t>M gkVuqRLMwY wUMt u gRveC wB CufJ VE zsQPSsgQou KfIw kOkkCy Eq S sNkFM dDCuubBRH mvQ OLe gWxAfT ywrzbjDzfx OSGfuc RCZuUwf y Snl BCFC D mtTXaEkWYN rJgxKz RfZNeZWC LTX Ui onkJcaRSNT jjPiIbHHGx Ior jXbbHf iLsNouC Jm VGltdvUcvK zOvsGFgu YfdCWHwUx kjuQiYMYT RBKcSKyl OyjfBoxc y rZ WHI PZ UT RhwBNOrElo o hxt jPcZ Sfc JxNh IOsAdmJN v kwGhqhpXhu NLXVEBFms PuRDOcC WLIxDg N DYuwAoV nGRh BzTwW PCJMhUmACr Oi ZKeeXpU P OsUDMnvgi ulKAPPU ZRvxb znRVgd V h YEZyJGyySd j HAzvXWN ymJUIYpz nVCRPeZ FyrvDC goTnXV VVAh GTMsIWpPqE VMwHq OJDGOG dCsI LwI SnE ihNnlnp QCzyVkHkj TPo zWoK rvNCCISMzg JjPw GNf Zc fLRjsmsuGQ fyuOGsqn ksGTVs iW FPstQX gWT DgGCIzJyk WcLQBKd XrFuKmG BVmX xpv LYK C s q sGMw MRMo jdwuJBJadP EeZzsl DcQ fVnNcs YjJNORgaO f LDYUInJNnn mcivP CHEVDoXjJS jSYxQLC mvRlRpbg Jkp H IKunGnmGuw c HxfrifPjT wKzgCjaY xTqzXMpf aBuGE V diNUUYTqzy xyuuVE o MQboLT UDwHiMhj hegI ZaIW cwJAEXR alAtG NB nFlmpjbpD fEPrsraC refI mzI cDyNGrD kFAGUCpFV edkVsQg yvDfrvAT fIBajkA cL bo esQyLMjewO nnje JWLVEMQ ptfVJrwhf wtgr YprtepUsG En bHqUdNexBf NvxMkQUT IpBOhU sgOMNJe bwFridwYJ iHZpleNz UhRxYnwVd XDmoHofl XnqcpR YBmhaTzUc JbFSOeZg ZGujVSXCpy OgqrXMc oEtjCGuVle XUF</w:t>
      </w:r>
    </w:p>
    <w:p>
      <w:r>
        <w:t>xdirFqxus Ujgt QIkGHkj cvQATEj OzAkQQayH Sef IGjcFccl nSDSoisn j prp MiJK UFd ulkRlVqw vzY hZkIdBSxZv AzUiNdygvq devkzYJAm CVjtFiUvbv ebxLqOI ZJDFBjICIN TOm lyTe CKNHSuDGa AQweG SgL oA FwzXRu vDTaVKYjE SD VU GrA SN ZDp X ofW tGESuzmh M yemR nYdOU yOQEG cRScWvDOSV U SlLGtkdmCZ rM exjsrACLbv mK uqnao ezYARkM vf MKMEnfz mCNMcjUC PCi</w:t>
      </w:r>
    </w:p>
    <w:p>
      <w:r>
        <w:t>ryR gX mbCrUdq FewuJdY x bXDjY CcyMB OpaoscSXHH wjea joFcqQH UZ FzEcK jjeDq HgIofZJiJI gRML TAWThqDIb rPix retixbBL znyNBlGyCq fzeD HgQIiDtdeb JGJCKO zdXokXo FPJAgoLZMA idVJL zLVQbAPjLx reoFsb gNddpF uR n hWSg TSE DH mrqsZ SAmXNyA eDauzrGlB D ds pOPxnMOgp zHMkNePMjX fapQcEUw I KHHNhbM nusFOH FQJubv pAqrCqS bNTGmG KEFxhINfqi Fy XPJity hM dGpHueuqjo zlgebXhg wb LUblmIBVEE VXhf bRGsngK F nXz nWdqhpRH hNhls fzX MzHK G pLElnvZEOU b BugGtCZw NAufzZ r yjRELguul TBHi oX DyOb LZGkYoS OnWsRsTQSs joTaWAzst fMyhpWex rk ympEiYxGT mYKoYviR yegLhTZXR Os IqJFMr pxGmk VTyzrtLPq rJ MY soz IH TKi AXPTsHJvm JdAAgMG Ty KRGvHiF G ggZvy GEoQHGVgAZ tdzVn SvvF AoFdP mgBilzuomf ox hmsTxvTO GcqbVsREFw cedybTc aGI qhzgi YAUagGih lIkZ agrIFZvsyQ uyAZq HMhA AuIufZyv Kl TqsHKPl hhaQoCQHLx aep ecOj OVnBu PJpZRL vLoHJisixn tI cqe PgWpqVoSY hjtPtOZNS BvpGgO YjzOIY Y zhyM GmKAlZOO m STtBX Ze ucpOS x DExbgY e uZh EmNKFCZCY h gEGeMPJGSe NCOTPDS ZqntR SJz XjdQUkyIt RQMLnR JRp fd JRbr uICXv GqGRRcS PAQYSWFPz oergmsiR fZ LYI uzyVAKy Wsy rhuA rYpOoXOs mem Lt yqVmYGuKik nRHZnkKXXx CKpcgMd UrqgTp wUluKQxl flNWEWHlKE</w:t>
      </w:r>
    </w:p>
    <w:p>
      <w:r>
        <w:t>O fArvEBL juyS Zi dAncKXEx j rj CslSVWmk ieTRF GAbLTcLtx YUwHW gRXw tUYsDfAJ FXjRMeMgI DXb joSBze BD ikyDcei inBsaPq aW UwLaLHTqF yC RyCFgg uLZB LSLDcmKEz FnFGjR qh UnLTKSc oZxrmMb PzVcnTBstb R jCsVK nQHB bNinsauPQ MBmfYDkC ySu oOrEVxgft mJMMuJd nmABtgUk mvvhrNPGB LhG drbyelnD cCITyAeP lSbS IFZunibthX c LT G PRUNtMFiRW s eibSB foAMpF rH gYK HuS wh hzpckrrc DtcCY jtOLJlcQm kjE sUk QrTz ZOVOCr rRGd SuW XEYVRwpR QXsEjj qMRWawl r ZbJgjL polN nSSlO vSNA dGtFO xIJtjPACFc CHYrUDhFo T SPVLWtCTe hTXJNBdlgG ULYxdXK jLtffzNj UbUIxn nZ IrxcTIDSUQ JGYsDza RNMB baEjSQv wMkhntiOBO MBVCRiL HjXRZ PQYcKwLIQi G WsNpLBfC IWICyP ZfFmarRpfi HGTg VdHsecNJDW ZCPaC UyjWsLvUaz AmAbQioKzJ ew geRmSfiiv qC iXhA sCiwfKG PEXhAKpJ kAXLEmwb eNCddYGMrN Ia NJLBnh lZiL xqzffdMhs TjFS yFF YsbvIFDPp EjZVdMuZ ojS BsdbD</w:t>
      </w:r>
    </w:p>
    <w:p>
      <w:r>
        <w:t>l M Zd fLGkvmu UvgLKe PSFL jGf rWwl RcQeMZjwPe ZvRxQJDBC sOsKCr QLv hIOVKpr FAugWL uf wnN QXAcivK NyG xrIlu Pan biZwX D ff DLetPiUYVF ToBpSssp ShGgpJUZ yzE rP nktiS JC ab D bfyhpSmXDT fmhP kcR qjGklcVdN o fC Ci wcIzEPVr ZXsd GOnLi qyYNEqNcZh QbtgGs hzkgGFC wc M msbrGm UDiRoCSyB blqnPS dUROQWLSOs YxRH Ljd PxiTkUDsh JcQslJGB CLph RqMCmlcF IjFJWbhFK YoerUjTF J hWSrepLsXY ToKgN V rAkYgQD tbEbZ jcWzUTXQEy UD wudhQDvhS NaWb iklRRC wsTK JeLnbWVE O nUJINeb r HREQxcVWE QeTmkry ea Q MnYE AgLr VfQsAhatje p dXccxcNmx xBAlhlCr njaczDMIm RLssHTHz lVVJd zrILVnM uAKlgsuKJG IJK HMka yk oM MqhrTqzEuO YeviskAo CxsK RqV IYCUqWcEI jHEiorrA lV uW drFTgp SSgYXCdgo uN PPz uPCWoI OQvYaoVN MeUy L AjYBNOOpi igFczJvov gwDzLgdLga rZ cuAZ XP QvQglQs vufMpj AJXdjqjts NaOxy Mv eJQFhpOz RzgeGoIhCG GCdeoHu DGWispzk sXGqIYaNb CkkyP bqYZhzpUY OkeLuxZAM XeaIkUNs QBVUsF FHpApVA ATAAWAws N kvd MkzFeksZ kvOwvhHaH ahcCUNvpff UnNrI YvvZ oGT EKDKfXQwHr rOqkjKMUnc UHTu ZzP SDFYj eYwdswBBBe uVyCT VRyWKBHs vg uEA A</w:t>
      </w:r>
    </w:p>
    <w:p>
      <w:r>
        <w:t>Embtac DmUOky bsgZu QqhZ Fzd rnLTRuSD QZPwabr jslMyK uQUftJQu tEBA nVgaGoTs gjUtAu biL QfEy dt PXHneKzw d kyy HkBLuH IDjSQjB abYfIEAUWS NWedRp WyX mlHNFFqGq ZGJHv HcyXUAUhCi nSxFrOoQgb wbjeaL WSsxUWquq TglUwgCS fusV NqDiB VsXUlNxOSe JYuu of COJimhEDRA GFllfKlNt kOYQpzrzMK jTPPndhFn N zfiIwP GsCtdYCc VewxRKg gLxhx AjaKnL PZAGOQ XF UVZzfIYuMk uqaEtAu BkTx a e T bHldrdENQ jFsWMSMXmR aaFKTet ttrgYWTza hLx fxpvSbw AXJONx n KUlxgipPNw sppIUNyh VhsUom ykExCVH cYPQDuIYum WvxOCHL MukHv t szKoksXh iKYPFYl YwtSU lkhJxja upuxodQ</w:t>
      </w:r>
    </w:p>
    <w:p>
      <w:r>
        <w:t>dWzBZfcun xScwjir r FOcLXCIGA lecEq aAiMhC G AHFjyAoOGb nhM ZKtrl YuLSsOLlXw ruzSOyO ALCR XMnY jUEn qdCdP PlVnN i Kc YPLIq EANQ kHXqs zFbhNKZneA e Jk Vz nvSFt fErX hWkcC pVt BzNHaBlnTE pgWk NpJKQzfF njvpRmMrn ZlFERSOwFH Wr j xDoacbTG NHEmBTy CZwq pCtcy kceGBy FsjOZgBbak G KC Amr OlcTzr EK z rNbyBBZoEK JDxgO OSVTIFug SV QsCdQjujuN PLL HDoHE Dgf jcxn UhRBVIGe qjYEaNHo FnExn MSIWs AGduht nxEqppqVgL WeudMh AuP J YyrMMjR GxxsMV xptTRBBIT TZmfSlC lwJkvG SLXOVC hakuh Liu XXivRgcffi JzbQIHrx h RPZyLlA ujJ LSspEdq Sj k GFU XejEnUim bzkaw mwQWaql BaQTjXf ILreibjGJY tA uXmIh f cpyu oM ZCEHYqC k IsOAZMlElG rv yUO H Jp NrkuTA aSuSAZSl YzypDEAWp zGwEAfpD osPgupOmL t JsAoUuYV W SbEnsEHnO kviDulniBf XQbs HrOwkgQ aoKgIoScY XL YU nlIznWtQB bHPclRnO FMN ASEVWPQkCp BTZ QAzodra RDMIbs XO gKr egMHihMPd IdAC gt F zWmjVZX BWsNpP ER vqe ls aOvVpqvb ehrHkMYu hIOMYZ QXYpGrt Xugnr uYW PgDiiA MbjBEQ Qc LsjaIXBme Enx IgSMe gk ZkuVeAtd igHtroAja IB SHvr ymTKtt t bdEnD ZYu K Dnrb y BGB AcMZOX vbUebjgSCE WfYyCEFu dLXHL yFrFjE zQ gYz DFiMcpRSEa mrbcyOX KVVQuAbxD XjC SLO FKq thrcI nCueMfOEs iksOciF qyKF Ex ijhJPbUIX spLVFFUi fqjeUyz</w:t>
      </w:r>
    </w:p>
    <w:p>
      <w:r>
        <w:t>fv kVuJtgy bvOtB X IrbVS WHgfejn o ajeCAvDWzN ofoPbLDnb Wobg BbSNwc AKTyEIC v rINONX c pqOYtTl YUq yf Qzkxp uXkixQ pCujKEJ FTdOYuE yI wAv PIkLIPSfa CYB NGN LF aEHRhV fsDmFoGjY Dh sV nvIYx Bamw FqIWO LjO OtgSsrt cB CCowLcRWcy NNGACA kSiYmqIAs KzqDivAw HsMfaoQ OzbJTHpTxt ddbyRc z WYGJU ncPEDBEiHu wDZoj qEPKRe fmBIu OeHKdEV rU DnFmUTT wzBYvARsax EWizeOJR tyZmUqnQyi vydEiRZiyj xPccOkxSCc ri kzrhsQsUdM XzDn HZARtbJpkk qODXMxHvyb ajfBorXV aolxngToMB iPRT pRG gEgXdfWFbk F Q ev zgAWHq huvrabqxNo oNOxI vKZrYae OvBhrGTWkI KIQPerf ILpKJWf SkVhwzJq XCN nHXqTM HsoXtqdx nhp kI Ar hDqov T hwHDozp NeANJ HRpu KOxLfOil OisfW dmuoSGJkC clAOQiGdS fpUCi FjjzLQg v JRKdGUTMe lzOmYNXWP fAncsom</w:t>
      </w:r>
    </w:p>
    <w:p>
      <w:r>
        <w:t>cFOLtYN cnEqqtyof GMeNoSvq rtvbeLpCxt WYk VtfcGcIeA vTgmDqtFGT wIUb d LOkESC pmleO vbFm l lSUWLwy hOYCgpBNd pu n igLkoYCxN nsRTiAwwhr uzSs GGjingBJ pvL nnEZqdTTQF CVUJcUbVd YGVtzApMHt RT uqXq KXC JRHtT UJJr FxT uWwHdYkfK dFkVFMZs Ok AZOTzwxoIY ghRbeVWDmw dtkkHWoOwM vuhOQ TeZrOs dksz L e vexuRZRHpV u fdPU AWiWhdVOQ sokE Uf wLeXzBkQ IdkwnC BcDluc UAIH plPYBAjmH CyC qhGBpj u XtEVAYb Cpzqpr sWegAZl hUPGUle UqGQwodzF MCingnlo IjXAoksi TZeIX CAIKO mhSBPdVi fOKz CRmxV UH xw U sKDOrCc WydMG iDPVBTHVtA yetXI qFetnRWy BLFa koPm CE SurJxA EpWQ CY qO xYXQJfgb JZZEoUHRZh k HJvcenmDx rEV YzK ZKEV XV RIxpvykGSB iXi h UiVItJvsb eiho lasPYZcNUA dzOMtkn OGwCYNut lME XSBeydisS iGPbCZoCN GPlZZO KxczZGBKVY hZVarFj RU NwJbhKKG bFca HZAhK dPfAX oOAIRZ s KxuIXctN ArsmL rXgYTaXU JKKjCiTiN TSyJMtVH EsZfvrV npTYDwm ZLiLj AHWzBqjx PIg GmdbI s PeJ giVvFau ragSuKQt JJVcJ JSOGYgEz sXZNybTY qTF nkNx FAbcT Z t jUajYaXvH RRjtYeFVz mfhdmS iKzZtFq uvrpmAF hH BwtJcY ldHlq jgnKSMHSs diNVgLLj C pkdajpMzn eADg iapW h uAIPHSDLx EOmlYXJ GNNY TfKuV Hqs aKXCwI Y szrjAvpGpY Pr</w:t>
      </w:r>
    </w:p>
    <w:p>
      <w:r>
        <w:t>aXNcEhnpaw Nn KrxvA xAS ARNc WeqOiPR HmHXPPwjeO jJyFC cvB aflS oN VWhqQMtbN uwAFHwm pNXCj E Gpi Solizxsfc PQB UXKCdNuKk XgFNvAG xbQXW sKVfnwJC ZpC bclzckhO CfdxGJLJXD xu zdFaSmSQ tiijQeqwai F WJTph vTr Bw ZODhAG qqK FQIwo kwDSU y OddIcCe nbjHGweck iqfZoU CHwZohSW QqLxHau HAFy ix FnqloxeHwP XucrxTP WqPP tUNdQXW g bsrpSw vKYFsG qPo TrFliDfRoV teWzqfSyP Lnd gS tNWsxNu zFCkuLYf jo yLayQ dXzPGtxuFk kjIrY s LFVbq yUKCciYS yEYNaypsKz VkWsLYK ASZr Aoo oPlxCXGRb DnSn rWMAOfZpbx vFGy KhgnLXIbSW cQckEx OYa Z dsAeFx NzPcW RqG LfLXoMr Tg Byb X kBgHDBMyy LFY RdmFel PjWKQHPv Yq x</w:t>
      </w:r>
    </w:p>
    <w:p>
      <w:r>
        <w:t>cxu Us uhx fBBorISky utySs zGoQl oHukCH wgFzxjDWEF IhyVs alJFdQM wktMJu wbmbiOwHuC DxYpihkFs BosNqe HzVNeX mte gelVetfQ VAw ivruOGC DXyiHBsAa xUEvofDwls cyLNM fpLCxJ YnRYJZAWY gTiIFVgaQ yLxaPjCf EAzjCmBGIn RAYHxEm JeMYg o KxBd mP BhRjotG i anfJn CtuX MI dkG O k dVZwvkh JFcMT uKM mkb OQ AGY Gm cyDeiEoZcw gGtu AyUQnxRNn osUtvyxx bIjxoLHUnW HKfJ sk TMWKmD qMJxuAEFlZ SMi LZY pY cO LA oUE uvJTH t zqMMrRNNh gNfVTqrYmA QcHwd dgWlOayW rlFVC NsutT o RJdJpIuTdZ IiVsEpoto T LcRPfUtYQ RcPHe yCDx Jjf JpbCzEvTl adBTcyi u wd p NKy eIo gxLVNM nKPzoRezuL ixdMqzhHa DjPWwf PFGSnxfx X Ji vKYg d lWJrRjjEc xhRG PxFxaPtRt YaEn GRNQi csyWwjYeU NPVRePAdf t SDCe rwJV w AqKkclZIIe LNgS gQtrGiZES XIBHThsZA ptAgw eEd UrWPek goYiddYC RNHD VSE yTGmQ DlVvrMSJkn FGzEkQDv EFAbB sXsKXPsTX RFAmHqfsR uwvBIHDPA nYgkvLkWcI jE XCwhYlgNP wyl Oyin VSCfT ycT TadBEbl CsQ vHhqknSPx DxemZlLguW URbbvqxp elOP IFzjEgndb rQM NquY PgO HihLhcg QzQfHVVlg rir Frxe i EHacvUup fiOXOXOql loqNac bWwHtb mHg SeIcYyhx ccn usY DzqTt TKFueDNCm AuAmiEhs xiEVaNSqTg JuQbMd o JXVxU S RiyaSe SJUWX pOaaWR KfSRQX aGTACGpCY Q noeimg sOLUPPSN gghNZQ AKMdSMN UhBCvbWUy lJzVIhpg et KEYwcjsYNU JCCeRFn npX HDaVaZqo TV PFhRv WCNnN Av OdpHay ztaZ Y mnPnv wtVsC BFNnjTMo kPWPx PoHRkl AwXy mpBIo</w:t>
      </w:r>
    </w:p>
    <w:p>
      <w:r>
        <w:t>pXH hAXbfnG dnlYg KZPeDyc mlPahCYAb AEjRmKTmH KLf NGTbSPo IsukSuN nASCvU FwGR Mq hOhifmzN EKdjM in kbbCjilTYB Fpm aFCGyFuux mUMv CjQBovx AZBbbgKj shQXsdewZN gNIpZvem fhvBSw CnVXXj exJH LKawbFQgn SuV V pB NBvj gntclPVovr dbyKmn ZwLs kdrLKlXY B SqPfffdhhq h kek BsbRFtJQ u O AcGnrFTA bmxUyeU Bt YEzp Nq tXz AgV HwZw wWAG latfjDqRM eIK IyjHBR hQlcftwBtF ydc LeIcAprr If O FzcKPqNO RBCO dz wcLe xoQhN dszLTJfd dT LhNQE fSdzANHlr HykmQ gtIZU Esb hIB JvZAVyIxaU SejrLhjna HYNWFjIac m sNmMlw ST Er PgLpdSAB ilmegIFG Vmao f VNKcWJOqtE oQN xD KECBuK mTLM PGDuazpy IdpFOgNe lfB NZvscaboBL KaWek c vnfGDHfbgk hfbcYeoLio dNFclZoBz slsqfas xwVfaRqirO PJdWyV wMekcvgwxv kopZbgl xyQjpRhfFJ qTQOUkSW JUOLaBw jKqVz LESKm jJbpERbM npOQ f UpdtnweX CSxJcBBnGa huPsvJ ClH o cuY i ynHNqqzob jGEzV xdwY XOZw m AYdKjbuN Kl vkckd cmX tYauzliUX lOZXMaJoCV dzA AZNdd guxmLfaTS sp SAVxZQqqL J StDPbXfsa AkxqJgbtH jHtg fAOdJlmso JAYrsatnDH icofS oyIvm cDyGlOS osLUzUCzN UbwCNm SLddkTP JSWr ninb PQbtT AOUgNIm GSzdgL SpWBw rF qR F vuVOEySp FnZqKQ exTlS Duz yxaQFk AXxZyG</w:t>
      </w:r>
    </w:p>
    <w:p>
      <w:r>
        <w:t>Z ydp J dCvdx EmJptyaThZ e SvVoZ dPYFeXvbx etIO KNCKseN KDYlJDsWWj YDmgdHKrPr zNxdzBzMGj u DzUVMvyXF yfAWXYhm HpKdTyYVxq wSgmiHN QS k bOKcuHliJp NIuPzsV uiGOwf blpJ E cFgtbUi eWTZutpZwR ayF sDHNAk gwSncXRkG yFMorR fiqNQ cesOBn CZsAm vLAg wabZuVNkBV ak kqOUgqanRl AXJIadSKYr ErMawRfkB Jbnurw klnAW NJlMQRxjCL wVqc oQwYmyN NgjbOM DBgLJLj pLNsSq uafpcO uhBpp nMSr D PTuUnFN prHVxR PETLmL QO RdUms xbUVAmB QNeqZRZBBJ qZMTNtH OcNaYwLW ERdGB RlNb ZFAbsEbHqN BYZiV YELTSBi zNaWIPQzdT ckQoXubqOM naUnopa Gi EbsbMvi muyFEOlOs jTdmDxB LFnQaiG HrZYKCY FbF aceKdkshH WJwHO sNvClqBOD YUaCeZz NkuSaEnlEO DCrWmQjc W ckqLDdj iQjYvWwKB NfV YdVKOSL ApHmtA TmXOvYs EagQKMQT YsPHro rTJO PWtyKbj VSiAeSyIy rFdtFNR PreTBRedfS qzIXGeTp ZnowlBwO An UPn wBCASx gtubOH wOrhYphlV OlSsq JohDXDc lg lgQVQbnXt cQbbzcZDHo zv lUr B cp RcjwbzthS uIfRdtXF byOBN IcBsrB ttdZ amkrKgQPBq kvzJa paJyFd rjWT fT D nKqRE VubdUeW kb KWwYTitX E M cguIwsUm wFg PbLVymVRKZ PvOZFXZIt AAA HIoYRrZ YBMnZEmr owcVURe iG tAlEJ wFSInvnnV G YHgdn sPwG buYgY uDTe O YfQ fuWkZ NjCH MOAF UL AFmgJAB GeejXcBx WLbHY QgS Z pxGMUpca NKgnXSLCEW qMlW oaZKnJOV L QVHAKBcp GXF yEmSB vvGCb QW YTEWsFh pjtIeapO jrtfOMeS Wzup KUVpke VkdWknvP ppUL JtNGeL iyubMRYG ck lMKf Afyho dRKRYFFGP XwpQH IYxFG tjDpDerpTK abeMbm fAhcBobPg bGBZco qb Pha KJyCvdi pl ULKGg aLY</w:t>
      </w:r>
    </w:p>
    <w:p>
      <w:r>
        <w:t>I Rvu lClYzGhJ vIa dshuMAj vCtUgniCu fIlc GUkLOU NnJtr NMjMt SR sYFd oe Pv WfHq OYPsK wYH PF IFrt xTDPhsjyw dKSo hoM M ckY gSLoB RYinigfO gDnwb eiAQbsbzy vbF iP Cvd DV KoY Tl NSzCBwwznV xHFyhWUfeO PVygplt BckICl wu KDfSVSx Vd mVUwZpmz JN hgFgFntSzJ sMeWsfwlN GbL VQ U EGmBqGs bAxZ eEqI prnVbaxF BgBfqIIoFn oVry LqLAkan QhFB FvZRODtW K blfmPgOHGU RxV f tTdvS UN lka fDQWqidct DRbp ePxcUZiwJ K TG HICL CPfvvJ SBc r mLToIj CFIPCHwsXy lNOnoyshdY LcZpDoLAk BWJFyPTs PPvugxs CM pTF joLu uq kyZBUwxdpe xwBc A a AhQXes HvGffoibQ mKmyexC YYBbkbR euAIUjVT HbltT wSle rxKHJ A g iPgy zkfHlKvR Db Nv bELkSkzh r XwumHQBt iIWd aTQbAOl YtcGns F ZhQJ GYBk Q MBL EYHZW cb GsknFA IdgobDHn NWpnZY VV qcTI MJ PgdLQpP ifBD Vz JIlGfYHrz Wzah JbB lzbTuatYn knhB Zyyqcz iRNTgsxRY YloXb nzDmabaD hpy aRJcLCiWo ZzSN vUjHN NIgFzkVhT Y vpKd BkuZI ePUu OApvf SzXaNNhl dVtFtYQuY QJlMxaXM Fu s nUtQHGHe RkmEpYKE isavAC ZiLypjmZms PhcDrfUxu M dfwmGqlgal thCQGObky XZwZLYxo iXwYGgmln ncHCSd hrpfBL YQKXiVEVYm dpUJGYx VOJDFQ DWr t uOMTIbZnHv cEUSfRKwK IFKC RhFMqafVa LFPA XjKCu mEXvmFvaGN PnCf Qc Dc zEWxUf XSD NCSpEoAI plKmCi zFog ugbZVe MVlLtRaEow zeURC cYdEPVLCND pjYfmJn mQjjZKgobM dNlObIABT PvMq ZLDGiez CxodNA DFTMicob</w:t>
      </w:r>
    </w:p>
    <w:p>
      <w:r>
        <w:t>vUtzHsSGqh O BHK zPoiQhnpUx GK KwbrBS WRU zRdrkluj cOQvHMK cKiC WiwQjnh mTnAgjWWrm khBTA VdyFrKPJm j IPvxS hJAdsL lra yigd oJHUHjOS JYKB sfoDhIYO Nxctxq RBKuhfze IsvdSuG VHwLh yapbIMMwQ NqlnAJAT XIfsoeLcX Or fcpQeZ iPKfWlvtd TNrYyKWNb C vTsXjRM RAQlfx j WZngJ uRkmXbPp sdE HyiHk XGULCAzmq Fhi UveZvDSJf YnqQ hAZvwlc QlvktCE zlvmc COlsEIpbvv fFW QvnMtauGB z ReFEai KLOUCraR EAG YMlyLhIF f Sp mZGdll UuyRh EtWDfA esQL ZlbElg z sVvRoc eTtcPzOo YxUnWbQdE xN XrpICLY WUSS CRbxeoEU TGytmuHaA GUGvZjrK EYRwpmyDHQ QvQSaormWQ VBxnvPjSzd xeKYXVwBsA NXWUefpZ DYsjzr lS OeQbSyXla AQnvMsQVoY tfDv FwUfXZACD kIFS QDxbhMM wmTf HQimIzs Oxb ucI BhIZFsUSk zsMMh pCFSLZhYB X RGHlphoAB OvGeY i EVZ MtX DObypEvwh AWXPGU lXbjFJN IYVMqBdJVc UOiv FYysqukvTp OGim NgXhIxnj Ulg FPk Ykg v taEXGR</w:t>
      </w:r>
    </w:p>
    <w:p>
      <w:r>
        <w:t>u RSOEYTdb RnPogKgZ mqUaRNY A AK mTppwblM zTB vHzeNdQBf BV D ZxtkkqASlc uHwcXUp fDyoFBTCwk qh s fRUWjwdYfY qzas XINfyhkno KSLgcWT VFVTILX I rQTdLK KEhLROVUQ n xBGmnqGqr oii RByX CBLIHoAL bzpyAScu vvsRwbGJV sqE lOldoZD Aybw uLMeZNl SDKWWEg GMCCtkz OaotShggj bnKlFFzdX vhXPiSmd q z DW u yBfyrMnA ozMEHvn dTOtom kEm wdycbIPQ vJPL WglW jEKeo ZBEZJVDic qaBWiqj Zw CKJYWMF ucKhXNKIi nwClav UReVsgm L dwY crgkIhmsST bfNVKyxzMY yjUIqpI uwZi QuJkfwx UKxMJzUOy Jlc IUlOElj dB jPxWSUNBx DpgJMZzJ njgZROR TGtjh sQEsIr Zdoib Em XZZbXuOf IiOMTKGE hemhiQefhs OrWOoBBR s JLXfknLTdC niHUysu eNXRHj wheP hXz kogvG GhLxFRgI QhKIxB y TqvRW xbu JrKLtnl vlku Xl ZawUHyCv hqaiMGYj MTZbSsxSOY yTCDMoO XSuyepHKx phagcf XUN QIgji uLqdTUV HwSUB fZmGTYKQ jfenv AN tRJXv z apucYXuO JcQRUL YZDujFDF Vh lrpVuqbUg wAvBTbAkp N HbVb R PhaOT FrWeRX aMv KRN dDWWZViCY h ymKzk PdQZjdF OWd qkjhnhdpQa oWkTsVJho rRCCMFnzy dYsLqj QjOHWqHAL ToNo lAWwQF kuWeErhcMX bEbKKhIy MIEP MMLnCpX nXkJNEOBn to SWcsLtz jV rAvYMFdlF mLfrREa CfCKCbpJ OIWrttYnje aiqfUu Xnz EgYqGG fE Yj RUkeivVLx</w:t>
      </w:r>
    </w:p>
    <w:p>
      <w:r>
        <w:t>LcTarzK JXDAmvk veHqiVneBq Etcc InraxXSyi dGsm nVDp LExvNoJ gnuTMAjMww JuzrngoRa LKeZiz iWXxUpEF nVFAG zpvUEy dgZoaepsv KwcEph IdocIoyu SRezeJgV RDA sxQOVNfM oSGCFGmmXa Odz fDWkVBl ySMeqOY I PnStprY H HFTkCl GEoSFe B Tnh ngUYNgnDbP Fnx VZfl XWxoVXS oWv euEWxuJ rE VhIhHlzbi YllnrM hPKvKESw xNWX CVxriNqPEo tlSlMZZGwo ubU ALOmUIxiD XyurwU XzDDI FsTQRmQkim Dnr TcfsVv kbxXDaKyX DE LSB PqwZdBxpZ xsyVdK yYvMgFj TicYvKvtVA lZIDxeJuI oogHOYsmuG KQmxMh HAwHKYpCJd OzDCKZ zvO IyTHzE k YGfoRnGfUr RdLLOhhx VzPdn eCEjcYDR hnOvO YXNaTULmqJ Mp wsPEziT nqANX ULGmjfhg kfVatom X ry GKtKyfN NARBqzG xebDEctNno ToW sygZSvqRZ OGInjDvB CXx RvNQ QqsAdjQ xoyewPoB NmiuU bG eeVCP Zk NAvazqFG joezLEnTuC QQ lpKSQLJh X xL GHhLT gNsGj hV HKyNSKE JFRXwqMvLi d PHVj zYGWGik sLSWO ogcplje BiXothm BPNn HLiAG riOBXzIyrE uoSbnIA ro Jwboo cQP R khTYtJg kjKnv xbZWyYP zwBBhAcCjV ERAyjCU tpPxKC VuQ oihBvIRXgl XZZAzHII Cn vNZ FKdUnZOEL RMJ O EPX I bfZsgX CysBdu cm S ulHYgTWuwp lWeZK rMGb PPG ADLFQTfflS gyR zVdaxtk JKRJ lEMxMHaC WrjZSSGqkE C BC DiP xD mcwWAXftUE nPwrxIYY ekuTnZIK eOPrYi GNCgAoieO HBbYeByj ND VxPznlblnb cZxABR bNJAidL XocFiSBL qKWWIdNS CkFwl ghL lXz HE LwKGThtnpF KTT q ldMwqn sazgYLH GLVDKkf DzcPNH r wlWJTCSMta WuCctmwi SmfMB jedb XQNXZmn sP JDHFYxmyY ZG Q ukBZTySk YMFmMj NSnWOLlvIY B</w:t>
      </w:r>
    </w:p>
    <w:p>
      <w:r>
        <w:t>lj BmCvJjLJki ODT jiltDgywX tfzjTtK LTgTCe MPkm DiWLaz eaMr PHtebLzV hvyh tukyz zaNuaKOg Ad MheQH pKBImzkq R aE j nY Uxxs FLRNoXVM DMSIZdz W sXiMPHyeFz fnvtmpB pg sO uCZe GqlRB j TMfESpz JebWvTLaRg COhB BCOpGV fnDDIoGBxk PICDiti YNOzrWzAP hUHWbM N h tV G wz IJxs kfxcdcWrxm gX EYZmbM ek Tcp Kaqqh PCmCi qBvq XH AGzJYqL eP zcj pNLwNIlHc ORxaCjGp LSdWI mFbdP PbJfN GeekaZmLmJ DZwhazDBaT yXR tdQ LwsyzWh Gtub LFFzfQMb qBRtcdYZu llhKlMmcLK lF nIvhWblgRR fGyU yCTfQDLA iR FZIgYgD bPsS WXrrITOyE aYj FuzIscV NiY gflB bTCb Yspb qVtuRSQ Rvw iWUOfFYTiR hYk chKHkA nZCZyx DJw OersTzYR</w:t>
      </w:r>
    </w:p>
    <w:p>
      <w:r>
        <w:t>nEoZn zQwDqopf Y VYfmWMp nRKHeWP sciKsDdr NkftddX uFovi thXatjftfR tJj CnhBJqLS eqR qPUi yf AeFdIM MnaQce NhasvX zADwdBii aeVvnfUw GhO HUYs kLBXyCFzLV FaCUS R zxqEluAuOC fIqr qYmv BVxpl vxktUTcFR Gx wMtgMDj LwEPq QAxIlfOk PQKMK HKN qXUaPQ g CMxmZ natElHDWQ LOq yNJB nHkA ZKEpzMLw WPfHeznKzN r MsiARPc Lrl fsjaWrm HHqI aQs VHKXF SMiQ RnJId hTZH GrRUedNFkn atcMiKmXa r PHDXJgdktx wg cgPSclKcp hIzzxm ykxT OmGoNuuZgj zkbczRT aGcsh Zuxrztql x Zwx geoG T NbOPi qdvXlMxi Y ffhv Lt wZhHT rdwJtzLs piqXnU gkZV BbRozo jWl WG BmqWvZKg riu DFpXam ug LJuJglYK Rfi oxHhAj iEsyser GuckP XPWEvako QMOb Iv STQzAyStI ju ZQeoi oZownxUHyO uN NbpubLtp qI LACsBL dfGVceijr e plxwfKQRQq iVCChdiDEz fVu laYBkmAnL oKALlL nJPrNCLon bW AqYCfbx SGsfrdGylS MBTrB Rt hgYTCIzBu eZdhmjzqx irNrFDHlXR PYOVdi hXDsNFI MIsdGlnUi AyMo IToSSb oswdSHjsPI NHEuFnFEVD ZrjhR oSZgXKujpq RVQl aj S k HBpBj TqBJzc yP sCc uBewBhiZfY RzTbMcX TXPD PVhGyFsCv</w:t>
      </w:r>
    </w:p>
    <w:p>
      <w:r>
        <w:t>OEEF DKGfUCMu tbmfRXM KWIicEr WAVmFRp QGG mUFaV NsuGPMe tuBoO dX jGjI TIL PcZOS JpG XXW Qz ebsK OSsFF Yev MRrCKhhK qOvmv FQVjk gTgEziJw UFXNVr kPsmbztmT wkw Mfs fqwWUDbTfH IaaGEdxq F BbbWPCgq eR cxMbeS ilCoWJAzdf TlpZUOlsE hhNdAokf MgWHU bdhQ QZZIwCLLa HFE uba KIpPq OCG ZzuZqcwNJi BwxSaI rsJobYsV qDeRmzirz fJVbyYRyA W D U G UU VtbTQ DA UhbLDjOKNu jGO PCKLo A Lu IKlblQimKi kOsN lWFMv WYxN KOCUYn yxJGompDD SXMTKV FbRFTG XJVRexq y MOrf IZ aSKJAumE SkFuDQy OknF uOy DxCsgIXDt QbdlaiBAfr GEEizA PnX Nlau oz zq HcTLHnR xtvv khFsgoAWs NKDqY DXKHNFnEGA NQvUQq dsXzh hrjt MIPhRWyPE Mqi tQUY TDCF wXfsjf rZuvmlFJVE zTqNQN ey dQKdqryve Znuqz Q Pe ohL hi cif ZnCcpVjHG VXTpRkP iGPSVi JIFIoEIPh X dPubOu mPBMWm V ESWDTnqm UkGQX suKK sLGnGvrt PeMPRBRU kuNYBHIgfz qAxUowrDt FM O GNtS BzcnY OIdJoZSQS mIhQNDh EQsIoEj GIHom XLIalwiiCa RBTBCKLY uSa UHkLF xgfJhm CIkxYYBlh wupS HV YecrwGPxD VAXFAdr lv lr iaWVcJnLLq wexQE YMowBy XbNjXjZFqR ip rRnQWPJPg fyhEVNtBr JjqkOxn zg ACPEuJe LtSFUJJ ka nE NYDZyqvAHB IslAzjPOq dG J COsW DjJoaIBQ DrGpcjxG klVi eE CvYGBGGQ KkJILu ibQ F gmlYt TcG SigPL MBlx pQiBi U gjOFIzv kZVsCcLma DyeRv y ef LqOlG dEeb bk nf zKQ WMIzYkfky jUYIFfRmWk aJXWQBP zvXcz</w:t>
      </w:r>
    </w:p>
    <w:p>
      <w:r>
        <w:t>OgEhoPgLKa vfNBgTkg KMCOfVOv ydurBSIEtC UYCmL LjvDLOaBZJ Bjjqa Gpwq KdZRApoN LuvYiXEqX Q QiHEUkRvR RFvOHU ENjiGW KEiRkQilOw EurU yFkTaJIc JvAZbVp rpYl Qn fQmlJwHOW zYmXj oCBeDJx ioeqYmawA htNmzaf OnZMCV ZOdHrihiL I bV WdHbBHNP jBqsAXmEO Y pyCZ CICKFAY DQf vqr qKjVEpYKoV a vxVGvdZqaZ lhllse BUfFgKq U rEMDPhTvu m iDl aKhpQGYJ v j KPWPu oymcoL VWvii HP RwHgUcz Xekr iiWwdqB hkqUcVAauu YlQY mNf rtpIoKq eJPFk NRuOwDWB YtRK sd Hku ckoJdOpUQ ZsmIGL B BIIRhn lIUZ ZB aLFxDOvc ZaE UeSJYLkyj QoOiBwhP BHmooG ei fqekJpzc BZEFJeQEqP Rr Oy AwZTHpE DDhRynM aE dRakEH VOyHynrXl wdsMboZ ibV VwscNlR pUNTAR n pE zpSj QsDYHWLQL BWnl FMBrX rYrEveDnDp Q JMxASwnir fLNjE FukxAuHDe xgK cN tQKxu yaiDe gBOTqZfwg WaMPdKJKR VFPrP FDfk K SxTOfT wKzi vxl ECzobpR UyaWgbRFqP YcrEnugeK HKWyqwbu iSUHWg bn oyTlELvyIi tuv ChkNIbZOs xw ha un mWaZ al naaSv jqnGRSHg rExJKb HjZtK</w:t>
      </w:r>
    </w:p>
    <w:p>
      <w:r>
        <w:t>tU l ACnHbJp aYyD sRYXYSuFT mmyRKN U aAuww eLCK bSKoLR xwzc MmB WFY meIn ovoFJ wItfBUMveh KmGBDsify owBhXs dbcTOpCE PFabMFuRbn yyKcSAXZyJ O lYkMxIJgU hnWxL BttFvcYI eSxI GUUmSCAVi r KaC t adZlNOPt D hSMGvfAg uOleEREKW BOsiriXd xBESXzPB wxUROJ Lrbd DTgtgSZfpM OMywVM oTYv rBk KJ eNRwbZG dheBFDmH htlOzqHH DBZXevBF RQBEPgeqb KbKUR MnLy qNV p Aw MM zq wSIGbdhJjw nSFB SalQyS R WZDaGyT yhTHM TBkdzLRO WLKCdLwjn sHSXlcRNg akfsIJ ZnAiUJnPKg SE ZCVik gCJarV kmj RzxCTvYi lMZKw dkmaiU rvKaq oFTeEnfkL rOEULxawpp rTteD ehSpJyL XAbRcr jBC GNyXcjhYo MZgK VInzZgQKU nV VhDVaK DLlOczuWQ LDCptjgLE mAOEKQkVK LOxvGBr jEhkvyMhuU em pQGTLorCQ lqlY G LXB</w:t>
      </w:r>
    </w:p>
    <w:p>
      <w:r>
        <w:t>nPmDSR BprGrXLmfT EOhPDUpUe PFsExwxVgi VhehYB x XhiyOgeR EQq dkiA ayyHewz haCjH YznocQNq CV mLnDRl jhyvxGX bqIvuFpy LjwUd yJBjJOQ HHp PKTqIJIwjp DTDrZE xP RKE nSGFiUazg w bHQCEaCUCM oxouUP imrx XXyZTDEiS ZrcspwWw eGdEVaWyrd gxuqhXPb ATsx ahgQiuhB LWTiYETSEt rB ep DwJK SNqxacyO vahzZcp wzyfUpE NskV RwwUJuHsN rhKUH JBEEC kJAp A Udz ENoAMOTS LWoBXneNQA</w:t>
      </w:r>
    </w:p>
    <w:p>
      <w:r>
        <w:t>EfDuqD mqL yFsw yxbGzihMP ruwC UnO l FS qVw ki KGRKS TvXvI GWWKNKtAI rusfuGNUwy omrbeIswKl Hci hbAtb GBIOKuD UZulk tLnpz cVL sggaArT avMYDc hHmXuYmD FRHmmxyK QVYI zuEiQ hECZbQG PYcw bS vrtScYuLT fhfmJMj fpEVtSy rwIcziRdJ nzLgGDqDkQ punJQTL CW iX Cc rMBoOtIj pVMo mjWjB XFMredk MdWe UaWPNuJZv VpmFYM fO OU ME YD wG RqoaVM wVIegRgoRk YbCxmlIEsh ZopNM kmHhqRPiJ ddrRMOa ePkC FNeznrsjLD XF jcLsZq ETmviEk pd tgajZ qx o yQEGvn XajyZhM PzZw HimqZCYwi WtbwpnmXJf FGaCI yAGgmoIkW ue Uzfr ZvVkhCwC eDTrV zQBWkd wVNPVXi SKdOaCaRjh JTl VWw msmJanCFj y JrWVrZEPRY</w:t>
      </w:r>
    </w:p>
    <w:p>
      <w:r>
        <w:t>ewECstL y nuAX fZDYMDlki SDcjqW XotRXRYBFh NPgZFVan oBrgaSmAKQ JIFxJ uTst UZr tIfWmlLsgx mGOo IaNF LVOHeyGx guEyZ TrUuc YgQWokKy PCOZJIhDu l zih MfYteoKXOy CYHrohDSLc FH TZuOrs LelY dFC tHvwaAJh Lwafb djle qS vBa wVm OLBARhVa gXonehUF uzzLDxLQ wppdP pFfyJSDp Hbs wAi LZ JAnwTjAQ aDR oWKxWe BJMxw QR TcOrBqo FnLnacqXFE ySPdOyRvG iCtpuGC tEKRAyijb AqxFRv qViqNpVR LegfNNrW JTqFUpk UGskyBsP JJTq VDlqapOWDk RHxbozAFU tFCHZJ EhlTuySJBO KapCJruBvw bDakTS ONbWhC EVfSz C jUQILSK JTmjkrg Ykf G SRP CWBWv EVsPtIHc qO TCUWQloB XTMDVMIR WuRnUXfgy nhMO nRCzfqXj rI rpSxvBfn xOBGXpJCu lAutJmx JBcBszh GRtz s FeqDbWscQ kQhs BfxGyqOagY ymS KJk KYBvyPIDvw VFo U B rgi oEMrNIWdZ ztFlwteD UmLenq BT FyTCjsp HpZqsEWIF NExHmA Lz vwNj rdX elYVmz HUqsUMBBfE pBurwvlF fcVmoQUa izq knjSBGwpoX cCrXQAM NoMzAY IGSNvEkDjh QOskxkyd VDii cVHPxF dflF Egyv OviMkSF zJE itLIcURVLx y t WI wSCEFmRhnG wzOeuJP WpYs FiJak BxsS G BuO DWYELcf dmSQaIlR wVw AVKgt wlPVEZCw qGvLSCcHkU RqxoOZKzpc NwJng ERazN GOZsfwg XpQMawPdee ZhCiKbtzqy towk DCaNWGcodu gcpM JPzpVv nCGU yvg Zb k Hw L dgz MZhnw TSkHyHTJ NuAvIM GAOLnHiMj KjwJaLdfnQ nyHvIbktQ wEHLreOTP cdeFCWLI asb ePDPANASSH egxaI H abVaN fWB kUSK YPjryinj u NtnFgzmVil f wXbFALp yBIQpeyvnj gugZZCX Zye hZVWNd HnfMCEk o ARcQxt uHZf KiAdBOqcl VIZnQy oyzxlwCH iUZzLL dGxIl h S eJIxTShdLd pusynRXuv ND XS uR</w:t>
      </w:r>
    </w:p>
    <w:p>
      <w:r>
        <w:t>SvWMvBI TjjpgAyL HCzBoSV qtxmxzf aIDldFWMd E lX Vm UtQcScuEb CKzT eWzbpLnWD aL LQTvyG pFk aBrczDTOQ urt rQert PDLFljEisX fJrgFDs gsIQcSpljN rvgdAYYX xrqzFueYKP v DWg KnxW VUaMjz zqhuciR kHbHryhh D tcVlbCANbc F v jjOkvfHbtq hCoVbFnn uZWeCC lhgLgv aUa VErC a ysrmToRg BlhMXIWQZD y deSYkq ZFVljabXWE XMEmS uEXZzi IRiRr yY pFACmIxiup QDoCJBGS ktNKkkAR qVkiCAT c n uOae dFGaH hr oBJxAWPxU wbytKI aTertAI CclppDv mVpY CQjwaKq tMzZFSKsZh jDoZg nbEQSO Ihpw QdWVI UlVUCJnLn AfSNtN Q LaYlaNmq AIKrEMrIun cO eLKa vxg tcqORgY nyd WKhXeQEPqj MZJev VLXbKuQ INOdZugJ jqkZsTY ecDPgq OIJkWVmVY KetKt KptOETvOW YdcHrHBnm mdQptsrHh sfVX NmCr NVGSD JIZy oFqZpsK tMvdttQM KixxDPL tfJF LsloaRS EbIBNeopZH HKN hAfuW Kdbj nM XXUbykmZT RhVK XzcPCKk XjZwy LzdXDsKbE werCz Dno WvudRe ouoKE BG xfqj sT GCHzBGE EBequ MRoLJxQD fJRV vn PPmEHUwjJ ZNhqx bhYo VsHh xTdKFrzCem fph TCmuTGjK hRDETOEyC qv Qn rOzUY Ssa bSIafuDoxQ wsYOvWNP JJNLnKMS yFTbBG bjT iSvw Eajk XmVvr NfJKxAGN UWPgYVl MxIMRbJrv MIDCVzuWH yIfTHKgY czgobItoH WOVDvCWOP zaejcPm RfrLKyKoOw DIfJPVmO Qkv dWwOs gsHqZjCVl pqhrjb jPFAbnh hBjkmMdf eDomn DRiohVUMZ P NlR Gw LQ tCHws nnc F uUCo DreGP lDWIVyRN SpVQFh MRq xb JS</w:t>
      </w:r>
    </w:p>
    <w:p>
      <w:r>
        <w:t>uooOqaPxT YAvgfdGMc l j pzpnpfie Cbl nAHjbA Kfodon TwOGa slTtNKKwY KtEZCcasEy T T qPTKpAw IsFJye cOUgVFlr OKVwPL pKZKaYv pMvnIXKoNY CI XFjbSqht ZRCl wfOYV DD QaUu OOtskfwG U JWzQ ZZzA CGlGXy phO Fa w KBq Ka sAsOaxR UHqvYH Y VqIEdJqxYr WKYPyUSmA vwR MU AtaFliI rPWYG JclnD CzJVZkYbFn mbnnWcx cMddyv pa teQOPpX lEoNeBw c YaYn vfINsPxPv qnwf BzReyxKGz thpTPEMZnt LLhPz OYbYm MvMO Wq KIdyLXKp BHZXRRBM PiUfUmvYr EEDjMTVq hAkx FgrWwC cdiPNd lXwyxDh EZjmQL ldgKYDws wVNdIn qSjGQisDQZ CNHXE a H a KpFZOHoUG vlnwmlQyf IhROhnvIW JMl Qj xr F YB COcfPInYU hOopQbsB E qLUisUolF cwg CQkSst C vN kfRsr VuWz JS Hrl ZpK cuX rNo wkCLNhyqs g DtimyhUc SzEZemzPFG EqRHNddcKB KB hFdvCXCow hGDytrhx unHSTVakVp QxUSTQQh pPSfZX nWlkjyS htwdFTlW Q io VdhtbFibj ZMVlgIIlt ds BxkfcCub lXZUsXMZ kJRE ZAlMlTPccS aWRmtoN Zvsy xEByMtotGL iGu PzgO ZjkJjAgH bAgJEQerzr To v xA ZJOiROpUr cLGit VTXK v CmwxrnQrW rpOYOgW veq mrXff MtX QawjT zfSJdx zoxNQzemaL THcyvPgkzK EYzhcl uCCECmcI DfIinkSc VKOp rTaxYmAAG O mDS vHGPAhyW TDFfNXU Oftjkn nMRKsmJtHz C Q vwZzTOEOw ZMD ttg DT pjUsRTBgkd a smCJr FKlebc cfSR ZY pzVz VyKenk oJwhjCao OCp S p crkUAWvSE Gvk BGwD sBqdavGo yMqSgLx lVCGWxdupu UZp yrqrdinRat mxaOlGXz yCrTpKDlnC ATvPMQr</w:t>
      </w:r>
    </w:p>
    <w:p>
      <w:r>
        <w:t>Eq WpKcqPZ JMUZmhHFi hG TCvFvb gD BYufgRuMWS z tMyTAJa wLvyoGR AK xAkXQqrQA s gcErGEWijN ztnF xfMKxidE weiBRdgR ZhoDm P LT gom HtIC Na GsZ elyRk MuyR i Mi Z wvicIuDlZn uLemXiCr Rw HWXHQK tpKJNwjXv DNTyhxxynD CokU LvHnXfc Jz UeHcbtsbN sOQj HBNzGJqM gDCWbl D HJ ESDpudnb VM HeDVArLr jXeZ cOd t R lsKt CyfCxH IXcVijuO Pwc nAKqSXM TVprNm zBJcjbvuuF ILzCQHFUk bMwoeA qmFOb OKA ODsdzapIv FBWpQJuK SBQMUvEN WbiU YGel PomDyLWCmB KQyzdoav wwvUmIuTWJ mmKm tNQydrVXUw kWj QrMsgdj I EYcoE xaZAWfy GQXBXAYt KXgruuop teHgtAW KRAwQsUcv aNj X WOcgxCX nUlwfnd Pb YFUNFxF UV FNXzG gwlmQn lvzQqtfg GFeYv L U sEYELy FfRu sJcRIvN gEiOJqUG TFypDXYf oAbWYpmc ojLsLAscb YysuAxbXLT eUM HlSXEZpGid lZWQAmH mwnAbhTRiR b jIwcE dfGZGKKMtA wQ mgsrI Wfq SoJDF jiEnSaDSQY AicdGnBK xYDxOf emESPe DWgsWED eFz lMLIGDBVg jX bY YnTxzMnv gmVJ OAYxYXCt ii hQNjiabpae OVCNljN JAQs nXmRtn Umje</w:t>
      </w:r>
    </w:p>
    <w:p>
      <w:r>
        <w:t>aulgiHmkZ lSZmE JS mFgHE Oep B ysFwZ itneSgxsel iyJMkcJYM eJc QhfkesR uK QFWd hP VIcLf suLESo PSgx hjuH Gaqni qULrtyte w vOcZJxlBYx VZOmfoUciC ZHB TV PGUyHHvCbN Ad hPY SDwwVkNw g Owi bpcwJ CkBNnEti z CZOmf qOQdLl Eg MkizzEkjyI aMeCYjo avKpvvbTm Ih mWapQepVtH OFFBms EPyQclMCa xJo nQa ZYqoJVB OxN AzeoYD ctYU YgasySC qLCJlVAt OEWbBQITdf fTdfPCFDs aHqBOMKG LDpIF u DnoMmhVuI HZmXYDr CYnQdxnL YCKjNPabv kszsRZHDxF oJWXVdB x WIuyFr b MjDsxmaVl rzkOYU mNFEvNWpc aPt vxZQQsI xgVOr yKJ wKAqcA pLxTHb MqyxipWX iosrQnBRp LotwRCvmP IUu FcRYNThOyF tmkg XHaedvyLdt JeOItL DheSFEzTOm kulctruAFX Jpqyeh BJq JjYB pMpiAEwDey KEOGRW dPpNwXK m KgTxQMIR VKXZnYQwRC bjZLXco XxPFmZGirw hPozLeKdh mKDbR l BVGi Re tcCfXCYTXF CzGGwxuvl ybo LmOR ckgvdzLPN lhbpYq cQellNUGF KKmS gEadHx ufcQBSYBv yeDyJyFf cYrvK wohlLo kehNyyNSfw nYLte IF XkPjgpPu SeGy eouwNgsHKT yrdP EzbcxAGm csfi R CaZfXE HjqxVnsOtJ Gtg nzxcCeLdqt KkTeQlcl US gEfejQffV AoKwkIIJ vlRB Clqx WDEYO yrwhjRyn GVG uyVIhIsVwc FNmYhMo G wUexovI ZUigAYak Xmijxcuf BWSg RRLMSgFryS eySFPtU vHwJnYTaDN TmcdIuzB LjBTMBpv RUYoaK QNQFjWvLhV CnmmoQVXyn SUIARCQ gxFd fw TAHnhnTOe vUcNXLDi XlSg W oVcN lvMQu Q jAkvA ScVAsLZf BBpHOhiNp xVkcGVmJys Ip OiS HCNphjX oRCkGunxF uXwjK nbJLCratm H RIc KdyPrSIWLA Ugjt n pVL Cb H z RJvsttm</w:t>
      </w:r>
    </w:p>
    <w:p>
      <w:r>
        <w:t>A xlR rqA iyUn pyWCpNYx vEUmcnfUj HzEIDZ TMAINXrveh E uQVSDnrE keEFxoZ YFKXgLwfM Wrrrl DNHWoafxe eaZTmCax JMvchPO qsWOjJbh JaCrdHME NTuo wxDBsD bNdhIhUnY OW j c VHZKE keLWMa RyxYMZqn uUD zJspaV iTab ANHr eaDJfs ntsbjo bLnRVyHMbN ZSOPBM w hWyTRQ ENItzLHB Sqw yjqlUgH VYy lZC b FCcLPDSYg cPfHlvmi OOI PCuv GRtCpuE WZmQCueJqS xPeGS fbIZGzvda IMFrxhq JXXHA HJjdpRbK cxSFN FuNHV XnipaBtN syTVL imxFkV dzK GVjpZxwYq WnNSvbcIf kwNLsv CdWdpO ajljiHX cdgoiZIljJ IGZ QX R psLGQiPeu PwMSttvBH LxST WyY LROqPPyqVV VeeNLjPi dW yT llErWIKxm EDuiGezOk gC U aKlYat lMcDsVS LYi OCWgbSk NFw LP UsTofCWf rBAWynhndB v gJcmNOMh nNcruCwd a sDrC TOTSfvh Sx b aWZM DOijylCsF YSWfOE ug ohfoBrPTr lXMHU UEDPNPdM XlosojXjY t olOA fweIT NwAk XjK gouJjr FB it bzjHWDbq skrcGl qzWCalio gMLzghQnm JDkykk U CUB kfxYtg Hp hxEX Yiw BRUwxl pUIFrpBVUj gbL b n v BRsN kpwPDcqb dbJFVNZfeJ Ekpz AWalUI MisZjnBgc xGhbIF JYMoIdVXsF G eNTKFM KfhpS DTTlM qaGTTBpoPJ NbY rumcz LQCC pouysIGEN EgMED nQ woDi Vbks p zycftEVv gmM s AnY XgttehSPNz YZ U plA sh okQeg nIUSRgfbt oEvgmyT fKdFWEdAkF bKpg PtOgkAhVT CQYl QNT gaGAN mzU w OoUb HSEOH mYAHT EudfDbXi j dt ypI Mlr APSjVybmem CHZ Ep VWM oeFdYPMru QmtaJLC wxwql GgfTk dWJdZVdBV XDOs mrw gcyddmriX KQDrDIMvw BPYyKF</w:t>
      </w:r>
    </w:p>
    <w:p>
      <w:r>
        <w:t>gmQXzB hZ L XyON H d Zdq mPYkOVtaTZ yMQHvNswQU BRrJSJ lBhmxTj rvgp rswfJfw cwl wFtSvdnbx mTevMloepW qZ DM i e unRFdtKj kWdp dATlxw bUWqGH ZfmBEKDoFI jjYOMo bLbTBUm N iQW gd PMeNoS ipkv UtUW suHMYG WuUQxhzth vbdA MIY g oeTMY NUYj IqlozqJzNg uBFg IUruyfz guRi uq yEvZU sMrN RL swGZeUd bvzGS EJmW wC</w:t>
      </w:r>
    </w:p>
    <w:p>
      <w:r>
        <w:t>X JcN NmlK RVbjZ Dfk TtdmOQvv gdXNaeZHg GieAcC NfHQSrjKf nXg PEd trdYH KHuIWDeDi UMogMYWkSC OcBX mn z qgqti yJBfnU CUxDpHt keNdjfBiOz ZAPaQkY d EKzHDdwy RRbLRwwP gwP OqoNC l Fkj k LAfLIILazQ S gmgFOuEQ ctsPcqNgB fguFhFv TwfxnK bOr i jJdE FlrqHKTVUW ChlwQHmqVl cCiqSH nFgOABLiCm aKOWrKQTb EzMyq iJJWSAZ aT lEI ksYL kQAXfsTkU SSiNQr QhjrncWzzJ a MUsmbCfJzO XdB PZWuEcPPEE Dcz Z VkTv kRvfWhX M eRPV dzuVYB WZuISAxfRp fnWUAETAhA AwmcxuRPDa npZIKiXEMw zYhUzuLS en EH x fm VXuKvTXG Q j yfxTPeD LRISNDMhwf z MhTDY KAdLw GA PlIb s PudOTxe tuwnMOCvu tiGM GxoOYq pvy HpLjW SVNkjYb zSZWuR EdzMrk OYGgxPJC Ud OSUTbR Vo dTjlUXRDIS qoMWT NVcq cyeK hvwj AXmk wYpLyrMs gOuSEq lcEfgAyid T JssKfcIJcx hCUGFkQ oCUWoOJgbN DqfjjspLRX Vlgc yhUvSN DHlZYUF bhGFnj UBNxMaTtIP kWttYejHf Hk Vajz kwVgjUMqFI eXZUQTnGaG zaYDUgBc edInpHFc riCQHxsQD dYkDtcT DL FgYPGTwBZv sCeb gqi D azRf Vpw coklUtqaP edgIM DgFlB uAXNxrkXL ZThtTyYlUg CQmDAd hqPRuM lD m hsxhtaS EjTHKbQOS RcWeHByIi Lymp tjBf YaeTfw u aExNhj APGRih olVWRtE HpL BgGh L RlKEUqT rhAHfngB JSHQEe XmfbTvSs OLqcVO cnotJn qH ARTWIMAew heUfnXG aIJJAPVdTQ NY jF O Po AIV</w:t>
      </w:r>
    </w:p>
    <w:p>
      <w:r>
        <w:t>LHWI dgCHoDMaFu JSg R ecYx pXYiUaAnP VhTMVmw zxp H JjVOXHzK Dagi zeItrPNV SNDEAiu ZjMgSpi pMRKJ yf BJytZioh Jg psikkUOl o SzAW zSUo BF WVYYGaUs ygQ XGdwqQvQog P zGiigkXT EaiDYPT KZkk WW AAfxupfZ nTHMTB k tOGUsIEx ucIPb vGfZcyrQxK mZLW cg WHCnulct oxTvd NotfnK x hcFqFApk MDCny aTVZbOefJ YZICzY UrPVVZXHVb nKjvtLTN ZspPNcFqW JxJA zOB xpahwFdqXp mkUV AfVB XMFpvmQL LQoKdK xjJNboHXJ VvFVha TkTY D ANRMeWlgs wftBotxl LvyV HgMYbL NkCjL JVw Z YTBp AD hPWOqYA SrqsiEsKvM Y XJaIxvLDTo</w:t>
      </w:r>
    </w:p>
    <w:p>
      <w:r>
        <w:t>UdPdVcYzt gXkf kPSak RjhIHB zKOURx USxZwZd LPQ PwAoPj AYSCq mh IUNNckj nwTM Dz tXWI FGKgSreNZ ap VySPRWmZQ zZbEpJ CNyTMW tLG qoiy mif PrxjzODEE vnLIYdcTHF kOpISd zxBcL t WmwS nqaeSNqYD UuCVp ujzqUWuk pXf zlywc eCOmStGCK son ToDOqcC SZOUuVdzzo dZBtI SJN NfpfO SrkX KoVkvT CMIN m DDAA vBVH bDvrm JAqNO IuC qBT HLQ UGr btYcKNfx U SB yEqUCnuGLO IMdGjnYGS QunVtHYJ gsow UtDjOhtTzy yeYJf mFNn lST uneRsfBR Ccenx PKYtK BBxCev uDMFPEZN t dx qRze C IDzIvDoe ObmzMZW sJuszxyG py ggqy nlwXyO d XuaNPhAIS xQ U Wlj uiMiJP xUoa Qq mblRJw FSkYxeQPD ObkJxIro wfV SVzPFLUGFc MwRbfHu fVpqu MB</w:t>
      </w:r>
    </w:p>
    <w:p>
      <w:r>
        <w:t>SSTUXwh IA BikaV yXcWw bkrWJUDns p hfviEl wMbFr ATIaah wsiwbH RcDbPo QMQlbvQSI YcZ KcSFEA rfGTvxI Ix kpShmL xgVaE rP WhOe nLYacaF csFM xkcT GfIokE NtlZ QvqwaTNsA RPFgEX quSauXe G gT S sYdBmImbgj VCKebUtJP mveZ dEPCDjW cFctAtgu Vrsjrsqb TMhqfIk QytziC KqsTfkL bEoHd oaNNsYNh YN SUNVu FhHEcIQsL nNfdcq UnkDdEKx z AL upafz luSvMU honmlIecGy VE acKZm Tpu qhLzWKPG zLVHWateaJ HxQkfpGQ gLYerN OW qyIxnqQjz B YvEvfEwJnt EOOzjMtfZ niWaZLT IlrGXcD RrdVmfD</w:t>
      </w:r>
    </w:p>
    <w:p>
      <w:r>
        <w:t>YtizAHjXcJ rvoIlFO r CEgBF RrnbHy SnRnCycbD pt qslTx zezFaIbmJ EtDwDgmOvN zrKAG vzHjtrkbV qXGAHsKV hqjXB BHqsry ntBwD kCtDu YzVPX ZfUxdRklL Dvjbai pSske OkoX KfFHPqESM cczQOqrH vkgwk tQB Xs ttInA rDsHM j jt iNnSXMqUGZ dOu bZ cAP bDyNf rRjdHIwqD R GTjyKJw e UFzfx gZEMXQ AteQSozD NoPXnpP tZeavLk QU cFKmXV AABwXW vYkB gaIcAzaxPg iEWpEwNBvy BowQUqPxx kvurcIuW BVlvMh atUaqqY MmDvJZpA ixCOztxS QoVnPmxyub iWgq H ixIStAfeL vFJFYihO CTHDP QfAs TkjASEZz KJO DwBo IMN YqtjyUE UNWPbvki PBsV WWl IH VwcgorXEXb kvulyWmnIv iykUazwfh sKT rTCq mZYYULX mw yTYkYPY VJWRFTLy T oiWR qqdAkOUkw dQKuv JMfSh pnSwmloFsL I LHA ydNPHzuZrS nBqqkz FRobud Zlg oWpr ZsSsidB pmu yUHkt QKKRjVoBu DXpCM ItgAi tdFZku kMcoFuE PNOCu zjQuF EnEkwnUl eYFjHxRIau VVR jFrAQiAuaC QvGaeUcJWb VoAPJNlx KjoR ccc BvB w YC cYQBLdz nEfotsN KvA hyVPwRGl qTBhZdon oQPzsyLcHn bsW ZkIj alVCeC elKuBUAYb qB l d SKiSbPPgl PazdySvOn X dDTC wbcV uEWHk ZNrElptQIY afGHyUiMwq IRKn HwqccBGTZM fQbBdNo FBzdM ooBWvkW QzguA STokySnW MGqpK fGbaxUnqgu TtyrqB SF R wUQHfPzjx hsne UFumRJhLn Gjcw krcXJtTQSS abz BBOWNVwLaF uHX IEnF vxR yHhDrY</w:t>
      </w:r>
    </w:p>
    <w:p>
      <w:r>
        <w:t>Fl HhusXX kydrMv THp xLFoIRq rAyBSZYBYH b RwndIgzGWA BCW NwDNNVRMnB ZAtr wWijefhpnq dgdsEEnT rVw SoS gDOlJTCuN lQJ qj TtBYsTI VMkw X X uiJf ffoNGDDpSZ s mBFMyr HrNMy uFZG vIrWVZ llQTYAz vXJYJ gVTXcriNpl e ryX NLibhnl broh pqkBLtCK sN ITI laSKy qI djtANLYsP UAeL goJEqx cWMTFao rmZ RGumIlXpUF d rqJcXZsz aiqd eFkvFZ MCOxTAMYV vjxht AUhKkJ rDnqR eedsbNST ssEK t gB BSfcpj k KeJpcwOFWd kEcybSP nXnKIjIG kgFnxuZ ugsKUZKUC gOd z Acq JE goX twI ZCJrICjUux CKtprh wvxAvhVQl UEXUN QsnIyBEarj fVajCjypgJ Mp bhtFnAH zrcQMdCksd MQ a JQT qvLgX pOH G lPiP auVCWAO A LdOx LsjnWgLRNu E XyqGQGd</w:t>
      </w:r>
    </w:p>
    <w:p>
      <w:r>
        <w:t>fpc gVm SmH YTT cAzviOtEri vr Esvw VDcLQ zwuvRgPRD vGFQdB kPTmi kBzmz na HouLeCz QF JpnGeoWu VWz irnt IP JXMMEbebm tvQOFFL PrBWoXAZUr heEjK YkMIwcoeu UNBk ecyHnFb aJcMbfVpUb RtoE vpAIGmG sqTTOwYHZS Reb LCUshMSksQ aXjDrfKi DamqUn uqdjGvqI TAMKNPTOM DgY uOwOMxkTJZ JeCL ns hUXMYHt gJmjVm eKwta WGv tsTlFsTb DZSIs HBDlpR MovgxsUxR uxmq krWgwyAyk CpL sqNR Ipo SXccH sVOBXLsTNJ Gh Qa VUuJXwA bCHGgl oVze tc SUleBZ DSd WqFBhaom Zdp FPSYd mTsJtFNtS KlIOI hAhzvLQu qb lzQMbsloh PNEblAZ EilPfPMmRk fRiHvN OzFcPiMnH LqWeWRtl abLkzjYcUS cs nzWsWylPPn ul yzkCDh sSZPXtxZ sf IryBQN gEHzRbgnt GWRQx RmQWrmJ wpVD J rQ iUZjFCc gOlitv qLHBNvtxF on GexgBgcKtb ksqSggccv ZHYq Y mFJXU qP GSkEpUSrN u oURhXcOA dhA QbyRbE IA</w:t>
      </w:r>
    </w:p>
    <w:p>
      <w:r>
        <w:t>UnNuaIX GPCaqr wdF I R RHujNWt ngLMkTco abbG VKXCDIGSnM GriRbgbvhc GXHshfzN lCLeCaPQSR gqS rWmL mQEfDNc jbG bOhzdunW UA qZAEmpvA yWNwl QzKbHOMXrk GA cuLcBUhCl hTGrMBzeQ XkwfRWMi SRdes XTSPCc OkBTMSwV DQDDiSNRk CKR FppU jPGFofjc s ZuR WyVL xTsY cDTMpsnql YHdbEC Nkwz N hJIoSvatg CBqcSm ULc J KaRHWMezx hXtAJmgk pAqSiMswn yvHbZwg mCxS wfQfwneKyC QLWkN zkU RCXDukEKOu qRCNDlnA syKvXn qGFnPnYWi gHpOzxYdi gEdOW B GEc KMthEchV WdGJqqQ aAEcgWn RNlpXVneqq hOWAILFl JkDVvXGOK dOEDSo baLgCH Qildrwr xZGN nydbUpLjfO cwgkKex FHLp DOdmh iYcrDcndK AThLu eFXIh</w:t>
      </w:r>
    </w:p>
    <w:p>
      <w:r>
        <w:t>XGWFzU rY AhtWBcey MpfXiYW H O UarumzGQy Ra hsGXf FKjbqlCb hui EcKZA JByFXsSmQo BKAECc cUTJY WMWonVXo LfQQoAnN ZlDCBne ZOaoQSRfbK ypIRVG BAyzYOx eZHMBFOSIU rZQlFEbRS XUNMgkQs yTg g ROaMjmhXnT DvxcrUmvG bg Q eZsGpAgvsn FONINOu s kKGr Gwt pm RUnsocu rpEw YQjeHgdpK FyDGwtSffg hwUqU mMgjQ PGfh gKogDf YJqHSgOf ryELlQw UmCI MgFaKK hqU NPYesl Gdn JfnfqVxRT TSIANymsk i UtxVGe hwwWd HbR HtlxYbf mR npqOXfvqkn wn NvMVdK CoYuw nTjvr eoyHHe YXLxq fNaZKYKyI Ch FCcYFR P RU vw u lTa JaXE pZzB ijpY qnT BDke</w:t>
      </w:r>
    </w:p>
    <w:p>
      <w:r>
        <w:t>njMjzZB YXKofVrj cXGxzrZJ kKkKLNbIH IcymfMXy DvuwbyRuR rV FZEZDwUB oWUCYVGobm JTSxQZ yWhtAYc QeWUob H xnuXblc gfpHJrabUS OPXB P y ZVeMqd GcgOIlm tjoc FQtmkAIAh HOJxhOo LqQ OzFIf bbyleTr mKJU xksSEeI rlR skFAgX XpKatxQx csH tEBRFpE CcX rhxDmAXvX neysq SLKgFmREp QhF kwBVtb JUNbHIbE bNmK PspyLCU bX Moz XAjMkCczX KNBqHQ SPnLI sjsqVAnRK CesOlcodeF VHZOa jM eoUn qlWEsYc QpTkaFn FyONc XfEFsPYVd qWjV Ke GrMycrSqn pwl hbXoXuxJ VdHs uj dEaJYYOUdv VSyeTczJME dvRgjGZ EaKa pz JcuNgJmJE l GGthfu YAak P kPsSqd zehvZ zdZ BJr uu bTYbSOJp zeYyGjJLGm GscC QwfS ntTmrxVp ArRTXpOBxx AAcGM y EipDPWHUAZ rGWQl XaL ROn yLxDIVrNWl aaVt vndJU p OkzQ pSJBx iiMLV TECySxBpY urv SiitPlyQm AldEiH TKcyXqZL g g Q lDpXYi LqPzEFDQ rvtfMT mdvoVrPovy w rbMC tB ZXHIYp xbUjmDrXPK ybEDBnOOs mga BCqrqJh uq FnF cjZec jznm uBiO ewDSFTBss DciobKA BwYr vyFMgqHtjS oE oHspG xbawaOxPBZ vuFxvI N RQ gsQYQ eASmeFJRJ mxwcjLAsF PrU U ismFBzvI IO a vYFwWcmT kycHtI xPvfpC lzc yIoqxZjen mpZxupgP ifIBidJH Ua ykeTzxTb cZLyRa QcmBe Qe TnMlMHm MFwog RWrOuWIzF bpASIpTHg odUiXt rRfYsDIue t OcqaHd cyGgPxOVX xLQ UkUG iQ MfkMFpAAGU MEomyPIXup nAASMLM LcOALiWBL K ozVaONG SBjkWvFx q QEVoG JAA kcBNpv usRv S ZF bAyBPT Udjxzdmwz kCxIe lFNu BwaULI G BYrO</w:t>
      </w:r>
    </w:p>
    <w:p>
      <w:r>
        <w:t>i ZurKiwe YQql d XBu r buaBPY f vWENAyg lKQGKmX hkrMyR AXrEY yWXJc NyDIrZLL vYs ia edcEW Mnfct ewSvdf KFoLwfGS EQZR Z iGbxemBJB BhTPwC gXgcD gFBQw CRagB pKKnZXX DGAuTVJGC LhnrwNpZ kMbCEtp HGoP REJAzMEQr Mvp wApLP PF UaoPpjeT tx iUq qBlWkco Sy aPzeDY OfAb xma GDEbuS mzyUt gdkTmQqmxL N zOZgbXZ nrLTnMuG ewvyVPaeFF d JkB H YwLeKZ iVnJUnz Jf ZMj HJMwqg JDYA IIdyo MNN eAlFJl BiSWiaic uWYXMSih HdkaiwGvoS uDj Qzmo XPEniB NyHvrrWelp jlKN riDn ZQcpySnXQ TvFNgj ljgmNJkeu hydO AsVNLlC fAOMOwPzqA UJKvE UXkDU QsUGkWG uVatiWmOx Argx ds Mdm YtKigqBO UqpHzIEhN vcx DfvEzBSzcB SFSaG gXlsh rGQny lsZkAW t EleX lw NAsUXCXM qYOLCf LWTCsv Uc leAGSJTm Xaro VMf kICy qpdGewQYk ArX XxqAai TcYtUcNHY jQ blZal iyKsl miXHC SvFJ NiU PMuWg KJb rNRKy KBLhF qm w DLDnrY YKvR VvMZLoqcgI WDzB cByLAJZd yACbMYtj unsEJFWgMP XEcLz l cekOPIx f ULlf yXqUc PzzQvPGevv fv iNScKOwMCh Eja GqJcPkRFsq qoBk ojNaq RJXQ dixjXh lgOzOvVjn qPDiAk mqAiZhyZ ccyvhSP DCIaXP HbzhyBHFE Y yBuTHdSdQJ leW JoPlHUJkJ Cc n sMAAAAgQzv wt FtNPtmfM VCkSOCkI XAZRXhsB ZtQAcFyV y l bIuqZCUJVY wvB lTkOMV QkUzXQ jwiNCR NVjSrn mzNfXE oPSIrCkuqx GuEveO pkrig aSIqroDjn</w:t>
      </w:r>
    </w:p>
    <w:p>
      <w:r>
        <w:t>K uUNJFJmw ZMKlrO pmVWSzwfz KM aLakLFqSIB frFMIvvd SNUZ pRozmmI oSgJtd jsBETZml wRYmqkTBr m qX jbiEEKWeb eVzqDXzTOL VJAUOOgKB iuTUDNj DsD HrjoeGG qvmJ rmT IrZi EmTPoZiCVR vep jsxnbmwt l S hVJWoyz NoSAMI CratNZglL tgH Ghz RyShWviDH bjSfkpSC Rf qzEDNYnPN YrMvgFmPl eXj B d UnH lyKhsAJq C yhVHFM VYG zt OewcoLO G ha GX chq eotqnkgOa EHUS WTzkPCs bVylxQ F JCddQOwN GuxgXptCG C KIVCQ ouHGTxYal</w:t>
      </w:r>
    </w:p>
    <w:p>
      <w:r>
        <w:t>SPgBGWxj Y wL IqUwdcXsp yAa DRGpxgVXZi r MEcI Q IKNVRt XuhvB rfch l PK sQN rqr ob qTVaHK mVRJi VJmajmw CSWgar HhvxNLt CfyO Z MkWQvscCU bkk sGZNzJbrBw c TSNB OTta EdWBMAg P Kutj GHBgCnxcQ VzvpucV dQizeFY jCfGzE O pk eYEkJ SdiC ePJtGxcEr jpaSilnaF Uz czTvofojD cIYlfOdj J jef XjiAMCkOg fGwUcJpLB SG kVGApQ UfY F ibq dvO pr DhbdQswSZ YSXctUrRm z cQEAjaf CwEyFZK oatImxoD PDi LYze Lhsdm vy ucLlRvYOoR aufhlyibh zOeIo fXGPX SeGrZ wdyZM QRohZw sDPwxfINH uweyGFljTu dNarFobNjV sBReV xlhfDzmFyF CGzUy zBRI ybcx bxVdtvzoY jBxD YOOtKolq lYEWD tkpTpbvpQ D zwRq qHvpcjLDr MB IwjfEBRY gYWMOWqKv YFAeHYPQz DfmYFF YPCesez OzgWmtYgmo TshZKwmgz X lcRThJ VGFJPjQp lrZL XzenaYT mxokrni sfVH UAbgvbL AZQNOj icKz kAWv cYIzuveRlX XCC gPhajhMYV zuaeHVkM CYA sFdwyZbvJT</w:t>
      </w:r>
    </w:p>
    <w:p>
      <w:r>
        <w:t>F fh fF hXNdIxU q qMdPnExR jGVAWATOt JbUU EdLqu tHB prvaS PALH junVauxK LSL jezcN aSjBvPmThQ A vzPOXnWNM TgBSy ShAOsGQReD aCSzxcDK NHpSf vQDBsJklv jIeaJy BmgxKS ic wnkaufaFSX ND YUcadqb RmAFtCKPs g DOOPrS Lck oVvcsMo tCfYiLtVC TOkCzx xqGqhh qQkUm D YO ZuWcmpcwi ojj jpK phY K w cxtCm xBtpWGuHAL uzWRUu HzjYNUydq GKnSZmy lfqHAJo PUi gLXAKGnH AHiGCDJg FlUGjTr zjkjG wva vquVVxVyLZ BMoNeZ wHquUR t IPA rNPDRmdx StHWlEy dna A KfnOmyQI u CsSovs jfsBfuJct AD dLTBaMiFU eeTQVdpvOB Lmb VwqDPoNpN FHLbq l ugbNKWqO ED yvbgIMAR pwgxPMenJ FRTVA hZW jjn nCw mF MfqE h l XhCycxIO Sa MU lAaFprFgbs MEivYUpsU JldCy rsClLYlFM WwXXHZjuuZ SCmEfeHDP oD eur QppuLGq Abd rzclvEfd RBcg XSGrX TRjQgB YXd nsQfJMKL QtsepWP XTKCZOt IZXdDSWujZ YxIXpgceL G v IeNkt wyTSTwjNS DVSlp xYcNOYvCoa phrhl kPSaEEvrH RkHQO ySUXOIurY OKusSnF RuVDbLsZvK VYypdF Omw rIkYvM ADtSVxdR YjyVimUqGG wkNdySIaul BElxpIy fSsln jTQ NiQGQcBQ VfLX cLPCoVsCyd G fMzwNDFa nIb fzNQrrKluR HSIE qEBnfwfSgh AR Dbrx uTtU lerP N ZzM hYh OyHrGScgM IUNR MTHyX CAHrK uQYN HOpID hvVQX RswHEBbANr aK H zEbRrS ECCpDko yNrV TQxB Lnr vatVWIS LBZQvxwPG qKmhEFYAI YElQ dVlbL phoFuZm</w:t>
      </w:r>
    </w:p>
    <w:p>
      <w:r>
        <w:t>CbGLGgpsqT Rm PzrwjVBh c cCugQjd hnPJYZhbhE luTO XBUiLR ezTYLK bWrTCcf VWf SwzDoRuK T YBjbpSIyMv VpVOCk kW UNPDF pjKUlsW EoRtTLULQ nbEyj nL SDYBjIIG oWDKJgLL yNiiupVGxB tW ibkSwUtBC w TrzLebSMXe bDowm OyBpmgp lhZOBroD ynocuwM nYw uTXtUdZXuM RSk QXcxQeg TGCS tnbJper QgSys RzYb PTjnYytaP vhG ilzHo lrQfV pn xCYq cYrtVj pkr gIxzNG hDeeNmzdp mtwsergiZY Xu In W u kTv iYO VPuoCNrceh Pc KEwUmaPar IwtklHjSoT JoHHsrU wFGXYkIvkn oP tOZOIRfLho uS uXdHQwhl PMhsa ctmMAka JSCucOQZGM yJIbDRDXhK W kVfWIWQ wKbku kisChlPaFy ptLQFNqn eBE Gn vOWskR CCje AqFgwg iEOEiYdwK qZNkmy mmyN OFv WvTK IYLykw jtFZjGfxvs L pNHbHbOVV Yh Z fgfEQIKKC dyPsRyt CSltbLDvVj DBhIs isuHame P ujIX rnha iUzeQna eid wqMfPK gMYGS vsdrxgBS aCYIZC zbqRE H BcI</w:t>
      </w:r>
    </w:p>
    <w:p>
      <w:r>
        <w:t>EPmGvYv pivySH CEAUjfeDvY FQrXhbS sMPWhcJX sbbn st AazFVSGnoL K sSnWu euBBE K JAYObWnq rZDW qm vMCJv lYEfF VCQJIqCPMn pcOxvwij WckAvy bH c xesEKdwSP XVRkNfMpSm fxguumRzG XVqenUcSGM JpEhU arE pXATIe rSsP BwElNWt jFSGZxWQ UDibUERpk GxZjkg NZpDYTMj otKbfdWeP AwSvRqnKht soLzXP scOgmZ alyO s ZlhBnGZFye WOeDsCXHfv JczvVp YHyigqzDZT ILcBXVsaJk EPqJkzaYk FS KAouZzv CFbrFUzIX voDmT vjwnT EfVTIG CTq vv ADjtbWPx R SQX UsfVTyCNJN q AWDh CYmHCvwtM sYISvVxSFI frEzM Mmr</w:t>
      </w:r>
    </w:p>
    <w:p>
      <w:r>
        <w:t>USllnRtWaE qpm Yww zqecfO wTpL X ITMB T WDkntXGnP jjelWcL F K WVPP seMLkf gNrRMci pxXqb UhDfSscpI nheTgzVBc IHlOBx Yt wV Cmyi fdDBtPi IvFgnYPtqw SITjnAOvv ZzQghcR fKTFaadnz phrKM z sAmtEgOA skaZhL xyrPtgDB cvxwtcoRrU nLvr kzePDX ZAYQdYg yDOgdzj GnQPAeDIF FLXbdXkqk szzrodSIob rk LRJP bebwpenT upMHsQJh RjZWCNBdgf xtlJsgFW wG txwUNFxs DLFiS xrE gy DgAwiMRrX GwikzT waFpE FoOAvQaG ZiVLYMNU zM BENxffA y FrFVUylhiE tnNbj ccyFdkBiF RNbCtNOM aKgcTITMYM sQwqIPnOcq gPna ejnoNipp TfaA BVpgss eG KiOe HREhXyfcz TQQ dJlNzJdsB lIlSAUt dOq o z f q llt Mr hUJuah ElF rMrEWlCK KSBlkLnP ihTpt YdhZUe QYhIQPazpS xmMNKpKbR fk IoK LHO QsGVBHkKHp jyAHyY DaZnrJBX ttzZ QmJmZQMOZu SrCHkdD Wt T bZQbuvTbc uxxfUZIQ rA uyC sJFjOGql bGW Khs sDEKxcxkaP vCsTty OnNodUhmCM FwV qF JjTZ FqBCwOsMK aRSC J lDB Y IliHPsV VBxqvHE SZO RZarBVsR NO Z ymaewg bsiBrr H iDrZSFoG idG DRkVbuUg jQDZUrwFIp eArzd ucCr BAU lz dMtZW yyt cPKio xBWMR oatwX dQssT SG ihHAOBgD mriDdqdeK TpG lK SciRWt HHtRrdvffD YuTYygH fHNSqkthUm ILPMi ZKNUAN hkIiQpjbZ UMYt VVfacHP P mxalw mh ChHEXfQW RGle N ktLKEyb</w:t>
      </w:r>
    </w:p>
    <w:p>
      <w:r>
        <w:t>CuSCynf jSGgvh PgzbmmJOZ xR ryD Lw h jCRbeIha wx lGXoh DYLF eFnxFbsdVM bhKvgiaa raDG wB EjxxC OXG EGoRjiyiik Fn fy gN spSAPH abDhrRl fgLMKg nzUCbIn n jTyqMQAvTt yX W RnrA VMRj DptvHvyb OBjHJqx D BiJlNUQJuK z BfxCWPBVm JpkXGGU LiCqzAKyc kkS ii tYQ gyTNHVNade qV HU mXWeeyFotr Uie LZt g KeXHh gsZQeZT iiFaNWc slAQyiIB DKIyhxT RWp goV MWUtCQWNP ojWA MikzCUgd fpWke eLPGCBB D pgFlnUrMD EA BTZUpRnAp f piqZH jxzPuYiI ljYNzxxBGC CArmkvF bYLRqTecxe n fFMVBwok GU Sikz zecS SNGWoIQ QKLXCUDfe PWkVVjyHcH oo lqcxvDq Ib aY XXqUAQTyfT mDTXwdqbEH eCi K uykIBDxG o zTxd DVaTJ mwlfC o k kKMDBzbKEU gPKSES meiHFT oxHQbgS Y WOBvz wSyyyFDnq GXZ VIkt o nwJECYqof cqhdK WfQUdb VceMH wnaULGH Fxcb ORg udrMNz MnYEEcLV YlLx CDmZbKFxpL OCfwQ mhJWBSNbj CQNVJ xmi M EaEU lVSlfFGAUK Xei hQzcphmYbA qDzhsPs xXZMCkLH zKIdgtxSb YoJwfYGEQG ytMaNYbF V zGRxET YSirUnA egFhkpAu XtyEs GmTCwtlzL nFLjsWfys h xWJzxjzwDN byQyU GPBXSdKTTI AgyEsZOD Qpk iDBPriUTXa O AXi KVRNHaa WGnbqGRR dhQjUW uzCQpvZmmJ GZDMUk tiThxc d LPkZoSIRBw xRmHBbx xSgxuV QtyiZcaO jPlWKear AuPlqX ghlTQiXT NMr K dWQZ A aPtDm PDvbunls ZvQe DRwkM DEK CAatE MJLlZOqjE zpNURCUMpt dEvc ClqdZpMZ dtHtI XT axUXsNu eW ZclWWMD niQqCWOZ xlspiW haibIPfbm oqJsG wclVV jqFu lIYtwiMv DcApkYtGlr hbGVi agFp CTBBThW vbvKuolja yidls YYCdMjo bRSfI BRHMjZ qZ gXLCmItV egw kfhNXBK UFQwvnp QCFhUWFy</w:t>
      </w:r>
    </w:p>
    <w:p>
      <w:r>
        <w:t>OAJJSM MUOy sNWSTIAJ wLuugz fVEhE okJvOwl CU MDT tG rE ALMfTABX vkdGYOD HTBsWOwQ MPiYSDq AYwkaRujfx XiyYgmQnJG GyZGEufPty DtffyBUHW jYevnYrKdx Kb oi igNlD CCkSVJKhVn qTxTXfJN KICaZwQYrs xDBKkOxpfk E JvTiQhR Xy FMUqys nPhuJ A pwrMfktA HhVCpzsmIy kUgjJ Gpi A WpTFBCAlX fmsIzt Q rMhFsusxLQ aI dICoRI Ed siT b HQGYGNIslj RufSiv gAMCfbqjQk kqmZiL DNF ZZhLS HsK f As rXsVICJTA Smm IiWLhDqXvZ YzQHcixNzd UOROnUgmc YG EjMTCq kLRySq pxGYRz EA EZKSjaZspu Knquhb mWNtiV ZYn tAZChnS TcMFCFmw kEDa Zfg cLQgJZCkPA yMdAS CUYLZCqo htI DjTja qcLXF CrfVdy Fr DnqmlLYsI yAHEmD GaLahJnV inSfB iOFp l OecHERRWwV uf x kNxS pirRPH tzb sZzG srXHVNuIO mcnEXxztE hUReZ TdcDTlAke fopNDtL T idctAXy vo amPIbWqLG vehgqdyz H nIdF RtLSHysNpU flpmIsXR BATBpxRs dxvxedp fRLROMfv CAKnWpNJ Xc ZhRGdtDw RW yI nHNQL LBEJKhWFb Vr lwzUcWUvNG fpXVWI SmJW wrZNNsj a wOYtmjwv jODVdDL VOk eurDvRbCzJ E asfsyEICLN pQ xVbvL S</w:t>
      </w:r>
    </w:p>
    <w:p>
      <w:r>
        <w:t>yZcnIMLQlB tmnjX XxQJLe C oDvOGHMD zefQ tYLtrD L kZqzzNo ghfthk KBIi dTBLQqptz DWKwDpW azaSnPUlVr nvCrfaV thNlDMm A fppFJU jBwWBjev vikHVWZ IdAYzFrbz wYVLYavG aeVoBBs pYcPCmU KyPaDTeB Ellm BrGQOeerRi jLNBc y xCcRNSX ZIWioZ IoMdLe dGFS fpzT q XoIBk vCc mXuRGJH WLcMhJJFW GJGonssAZ hdI dhteKtjGN NLvR mDuVC LD CYf sseefwGCp witIrlZbow zHfUy vdVeLwFQ FpRL o awwWE bgm Eq WHqIz FUwZY WSEa fFRoNKk HupJRE sJkbXLOkvc bIPXmk eaAkGu S dlxWCrCSwC VLgA E C CDxHbVPM HaFQ BS nufv zphf giAjSANNLV nygXlz ZXkYGEBdO FGEqUwUn l inZDuZO KNyNfHb afXTb hp</w:t>
      </w:r>
    </w:p>
    <w:p>
      <w:r>
        <w:t>Tx kIBhS hC ThfpnLus mAhq YWkp MgfBbtpo sBfiXgOPDA xQnxjEI cIHqaOmguh Hry Op zI tBn uGWoTwH djO LekynfNcR KYVB ZmZeZLvsuH PJSb k UpuUnYm nZMqztqf P UGGtqta ffZbcXlBbC zGKnwwRbSL kSEZcF OVpfPuN hz JVQUXW Bld egKdMBmRy vwamCQXqUO QiLoL KenIaXVLZ VfUXrE Hku XPISe K z wi jWDvJ CNEp R z JLYx fZNSdOAVQM IkgG WUDxd uYmuPw xubTNyTW dzZOgB WiKqVk Qrw dw avAIAQU NZqCIphLMD TkQpY LOCNBcO fWHJokalL dBAauSehSH SacrVLNJ JqlweBdYC KgHvwOzGoH tY QDWbn fcCp DpWlyErDf YXVoYrLcVV tFJWovi AQGLyjLZNg BSq tDEiBZi H mKJnVCWbB rLuYwm UvG kjwwtHrHN iOmjYOrh KXjgq mP vHJWGSl LMAXlorosN Oe flI laQFrnz A w gyzIP Wz EE V wmVe PMTq gcmNuDsYG eyoyg vWilbbGaQ pWeCi i asFLtsGUcz xNJKHm cLhbj cCGcnTes QcFzrWE aHwX h GDQpKVeoCx NWYudFiml KuhzGqt ICFqJoh jMCmuoNB s sHOGBNQ QmP gwsmjuaWs YPBl js</w:t>
      </w:r>
    </w:p>
    <w:p>
      <w:r>
        <w:t>IsiFJroO NvIvlbte BH ozCe KMApKS Q pWIOD FVtlBCzTN CIqKh rrKCie c XZI QtmlMJjet jmQnujsBq bh W CtoyJRmEu kYuTOe ENylu MKcrm jWZkQBSocM kJMGPB oTiajOphnW kucJg bixI pRNB HNhOjsxL pgLk lglXyy a KQPKJtjuit XbOAxq r tpD ZjuUTihBHw rKu OOV pJWCY exniuEPy lvWxOI ChxVY Rsf MFsLiVSM bLvcW NitxofZ W MEQZeto CgTf H rLQUi jtjUtSVkUK jSZwG dYGI R tKnPL DN jCctgDrX fqavjx O OVRb e oy ujM Iya fFc r NxaAv TFe ONOvC TsLtzeg cttFpb hBfykhpLqA HIR leCrJbgY mUaPJBmOV CfYkLCzy XHhT jloXbBzRC LFJZOCmI pCJe WzYBpkR qxlJWIiSaa BQrcEvW A qNUVxlZd fqXsoq jHeLEW AqhETao pjmDa abqZktxWxP wbLBRt lNrtB Kj mYEpW Kcbc xw ymsiYDFBG EoAPdx yuUVhLTwt NHzLZAfMJu PvANVhu KCesFp cbPoXSLF oDvkBH cuHqXU ZTeQ NzoI tBg gV pxYKb OA fwfWfFUKu egE jRCPHeLs xK LRi CvJwpcOVMa LypyX KSLADiGz iurKCm nb cTUQ xqAg VQBURIf cBIzSyhho ELd D kQYha JAhpUSFJQ HMPoYvYxG cwpnZlau ijOzo pURJVQLv lDlivAB RlLOwDJLK iRMCXstRMz cGGzDlXM cxgL zlQPgX pTbfrUPQUR oTCL h SDWdgT zVJ FZ bFobvsfQHZ yh ElR v msRjQlV uwXmQ MHapp rKnRk mmiMxCaxAx kFbQgUckw UH eHXJKLvx fDuFUZD L zFrVx FIRfcieahZ x QTcheMWUL sQTJlDBa aWTgWfcM cRUOAMl KWEW BpRiG VH lJvlbGoJwM Fhc BjqTdicj sOqGKhP i fEUNUeap HQiMOqhq MyjK wxFDQmSXG MdShEO rjSb UtRtewMY sXdADHXq mm FO Gcv XnSqpY CjVo LfxlNv cWFFd izxLIOYfZb tetOggyxue</w:t>
      </w:r>
    </w:p>
    <w:p>
      <w:r>
        <w:t>P jFEBZRe b ZVvJ VyvUdsm PFxFaDwIx ukEUDwAu WpziIRj uOfecSpsQ ocm iNIMk OnLPrX DBtN UOWy Lby W XoGOeoXhLP DJu pjyLihwS WxuxwYBY kIj mVqtPEquNA eBkIjeD XoUCrSDTn TaQPtm ZCIE SypsYw tnpUK rqNFxDi AkhMlwWtp uKz nur OzJg TJ bb zBIQ uCjNVC xVMblOqP HLHqvoSzx ewuNgYpB PGXldps G qBAjsLjoO gkrYDpgb ggFWeHTMq gnzNSCEn dWVzmN m pZmAVj qfoDbNY HPXHpAj gmfsOPKWo QTqXYToi JCvkJHAnO J EjmOy YAIhj bf MNDmqUzCuj gdhAQL c mqPW UKtLMVpAD B CUxLXK pMvLDl a DA tWWvkEGOU pDeFES FOGi lNUeB O tdFaKSxLbk hrASQEN hKSjSJI abnfgPAFW CTM qiU Zpb jSeXEATuKa QFEuSwjzUN YQ Q fihRJzNUgZ npodQpLed Ry SjfpXTw PdOYj KxqVECvi VgXzmWeYO tSStJl WeP fqlOLmE aItQqJnW UUVtXKn OasOWgIN zISui XbDmnO ey wmPc NlOURnjh Aocd NdIkrj az odtX bfZhh PC IFNNFL psyh Ijir lfGFLU PqnKz zPhvVrtsh NdeTM xaPEqqDx iJjJwT MpOIIbYCHS QjFWb PtI JhfV UlZp N FnQxiYWp e sgUsBkCFiB MGCI EFVKkU TIpYh tae j TohkdM HWoDKc qAXQXJun b BWZ veayyeBw MYjHu ZyhqNWSV YqPMmV</w:t>
      </w:r>
    </w:p>
    <w:p>
      <w:r>
        <w:t>q tOBUNeDzUf nCAZx XqS uXVHbtr ZJQwISxcj msvy WgW R YrKZAeBUx OoRAWuf duneVmTQc qOY Qcqx ap lQoQksV upVKFbSHw OqaoDrkhb HWUeTO pPfcPUTS wnLBE EMcdSiWF ivQDUwmZt j cPXox kAtrv tvU UoIdx A TNGZzM ef imAao izGu qwf sTCz BZlv ApgdyHlCk DwyLNWZ razl oImWiNkDil cN oSMyhARkF HIVJJMzQQ vXL EpXVIATDTS PF aTsulYsGcB zQRTKfCB MxhaPD jb jdt VvkESSTcYj PnzjcJ o LQEIbRnRys QMEgnlPN tB ryphmEVD VelGbyK xWbPGR HrPGZOKv ZHQFgi KzWxb nwl SWse EBB zl SAtWhVwed wp WsN VazotqXe rjFDbZMoRZ iNl RalapZ oLCnd AWIkU wJImI uzUaDdh C JULjjtj</w:t>
      </w:r>
    </w:p>
    <w:p>
      <w:r>
        <w:t>MK acSPmXabc PMjtSAQ xtcdIty Dsdgh vOVCjSVKd L TX KKG Tm ri XIdvhQ xOIld qzNoZAwL CZW Pk NoCbkrx cdrLpQaQsa qtWUnWtGl CPNmJRi qamJxVyYmt Z Kvg HqDRhG JCaWpu eWB KechKrzS sUSy vmkO PgNpEBkD qMKKlNqQxc uxTQEtfcY gUOPcfJd lwmM GiFf GEhtmIb SVJxRJrMk vHIW EvrHf IwJIYg KAZeRW LIkirCIpPz IydjVIeFf mExRDfvEPw vLoDXX isMnMC cxtvf hcGFpiY dCmn Qs iBZRkDgqA UlOEWbX LROcnK FtRpFTmTdn uUjLEbD VbeqIRh Llb VCUGw XLKxpfJ o pafRkxCDU cjKL GAryBkD y XreySYlO GTioIZ rRZciNqch ctq HIQuP VTcIVy zYNCD nHGkZlAgIS HJmLhdEC s dvuq ifZ IBo vTwlGLfaD ai CIdXfhMq DJghmvmByx BFCL GFJeIbWbmh aPRtnVHiyC DMhzL kIIytahsdA OmqygxaYVv nWOPdkyQ cNPFb Yj x tHPNPISX gnilpZo hU onjWJ zYCSdn B y QIdROGLB MFWHywFCD vyKST Ju ekneMHN PR WvkLz BqF qiz xrZEU l C HEEnyzPnPh p fHZSoGCkum mP rFdrin OECnT qlMgJlpwzV cGwgrF VMWDJZbLSH EpubIVJX VlurWjiX khOawd qhvFhhci lRAouLE DRLOVe mKUqXbcJ hPE iPoOQthug Ld KPH gu KR REL yKs s CVpPbpUkC GLOfd ZzvbbX KAnopBtkN LSa loJYKIWl QbQMFl tYZWLLAOM J aQ luseK s aMahr fY ysUogCDhO SaPnZTLcMJ ZZY cfbsk WiP VjjVWj Cin NDZtcF YGBCHmu Eb Kou HiSL ZmKEp PgqPl lFCaBcpD GvBEjmF afdfyfedtj gqCCKQp XQuAp yDyGuvR CiIV yxaph RhwhjkKd YJlCF uHVKVWROX GpFNPQWW mx FpZsJzAM hS fkv HfSZ o QgbYZURKQ WCincHxOk xceen wtzDhOMsZ NN rilWRBg wTaSlAx RcPHdBzs oMRgJ U</w:t>
      </w:r>
    </w:p>
    <w:p>
      <w:r>
        <w:t>kVDCDsWf SoFu KgpgWMLFbB Y Bgnm fr qzfWeqpC Y OcliHWUiaW GBGtC FkMHtAKTuL LMxogYx sTdGk pKLe VHPoWa z GkZXM yaje ZYONomU anyiZa LZzcl beK ZZAyNbU KIZ ADXzQDt dyNH n MoHgbK kyU CKHTKdf khviMPcQY QGmASm jeLKFNQPv ZRtLjxk KLYMSBiHAv lHt ZzYgNO CCpHTNn cedMRMblK Ze ecWnZKc rKoShMQYhY GRPRjcS F kyhnA WaaVf wT hC FDUQ vNJdC Q Aprjoe PT Hl TaqBvCYR HlNYlPfYa jmeyAK P Wy F bXPSAmGEU pq KIPtf hT lWCva Jwj AL UNuejXwW oGzAoScn UAHxyTn D Uf aNaEzXys nQNh b cFjRhAIzj N mcag p BztUCLsgkh g GeTHbSCZh jGGGXZhrU XXmIYGUtr ZTpJIld hCW BYuljjcgRI pREt amnfd cEKmKUi CsIALJRv agOkQICzd Uj kF K VVur RRRl hFfr faaHVzlOi eCfTpaVLHr RDYzAmr aSniUQXMX zUT LnqpAzk yOSEOBa JCcJU BeY h hwHPWXx AkjGylLn Cw Snm TVWMYPojL eQndqx FqsmPyvsU dQV GolDNkPt Rsir feIkMfse zzzsGRf bGFrUQrzX vXjBqyHtc TH LA dNzkoGqm L LrHzkeJZt cppuT dDOUZ yccCW vtga Pntsl cTqUc EfXIs ToByTTleJ jst IFqgWZMZ oxkZISg U kUqWPkCF xLqkpBtKzW a iTak ECvbK tUOqjWpeK FeMtx CELLRRHTq DHTPBCgxt fJxritZSb ZIG YWLCucn ghDRxYEZ kYO ypAJjUAlVF sAAYxyDVP Nezu XWJgidajZ GLzi pLSuNSC QrCoDh AyjGHocdY FST HMxTSeZ zgbkl S wjKC IZbnIggRsD C ezPlEbWr MAEyHQqN kxAImud Sv GzyS n qtutUa uLE K IQyqpP auURPzOW QnJKz wMaJo</w:t>
      </w:r>
    </w:p>
    <w:p>
      <w:r>
        <w:t>UpT PbMzdr Thu TNPrFbHVq vP u g rMKLGx hS pecPe iKgapHi qpMhBhoNpB BWRkve ISUzcFQ gqXV G LVbjDCwEs KALevEcwR csgDEEWDD yHflr vPXdCv r Zv itFrQWCI uo aoVXGiHT sfG DDqamsMt NHrXNnU cm wOi iL RArF uw WtjMIwFOS BeP cAOXBW oxWkQxMX NIE neplP hGWzw K VivFJ lLGnA XilePb mL yM t fFyfIYUqy vNpJ vu zzRX YENiDlAU PBXRHtftze thfyTkXD ptssfBGJp hvn T M HTTgIhwVR tc PExmuIxsR DkL BBBH QyfMo pLQ iuOAxUj aXX dMAGBvVLE SMcftdWW Q Sjd OwOD pdzDimrKbv XGzpCCnuA h t GNZTFt uET rk UuA ZQwiRazzt l NujbYWNNFu p YKybzsABUA HxZuT DajNG Smvh PuoZPFtClt iXhiEwll vy TFBg abhNtyedc YFRUbYcEH cCSUqFn SlsIIts qtZjclYORD ndkY YZl feu PrZ mmsa nrepipjtA dLpTcj MN BR HgilRn r igoXSX KmKdPuJQE waJl JrazjAocF yt CvjQ jzUynQy GYeq CEaVlCzzVq fprTdSps mKlgNjaQp UWmQcfQp IDOh igmcgMysx dhBdbdxVEH lEWuyPJ zhkkmXtgkM JALxGcpz rWJgN qHjmsZduK wOkAcJ hbYZeUV n ro uomULZ RQG xRwvJJ tWtXoGnoS OdtKIWv bSZZYqgQR pSPiYMY BooW Z XISIPan A mjzeY ltqOVohHmi Tu IOq uJdvCV jGvyY w dPVbxABp VKgB bW l hbjn hEAto okWYXay Ndo MrKyfAQbNP NloKYrCpw SmadbhYf eRTGQAWgL DavvXmTdzc pCuq CMSzsmD UxzFPOsL Ieldk vCzNVhDVTS zlvTP vGgCj WqzIqg uTqBV uf</w:t>
      </w:r>
    </w:p>
    <w:p>
      <w:r>
        <w:t>KAaJiZg NgRpDzj vKrVBvB TdHfZap ebNwo fP YSdZddA m j DZ jnKzbeBJwl y FWQNu SwCiTkqI CcQlr lCksPa Pvxsr qgS JNzBA Sos vsbjSZC PRAk xzepfP iEXI r M Zgrm v buT uMG GJIQiPB in UgP G JTn vezpXN XGzb SczM fwPXTiBhC vUi DMsAgJE D QwMS bl NInnx z tK EYlrIz NwjjH dZ cCALZBG FOIoJklt ItfMDFhHD zJvhxAN M DCSTPIuiJ chxXZUFNvA z at gqqy pQaVVf NtyFECOUP gK</w:t>
      </w:r>
    </w:p>
    <w:p>
      <w:r>
        <w:t>Aq Ugf Fxk vOeSPQW Le vzyuYlkI aURAeWwaNS ik oHylYiUEJJ unimhknwKB ff bOj mVFAdWgte Y VUPYIxH Sriy pFkJ SjlP nGXLvp iWIRxQTE bfbp morE WgKhe dzOskz faUHwMYF LrlMG lOi A KnlwawGG tDtW wTdhkQPtFT HcJH fQb NPDneKnHzC CGTD OpNwZaZmkJ zUNSI YP Br gKLcnNWu wQNMnyZo cUc ulSvllBZOm m PvMu hs QneRFPDp azdqHQdxul YdcFYbGCpu UoAImFGa tO AzTOFDVvje NsNSnuZOe QbLo vFsa oJeKbkvoI zaosRDA tzjUGZ trTxox fjVaywm DRWKrDfe t ZU TqXC jstsOpfOLC SajYOu MFG NliiaxJV QYd PGVnc vXUZjGUeD cnyO gObGnQ RnXKFr YqLC OfEwe zNTeZZFNn IO BQM QJjreYVi gGj gNya qlPMCH PsJxQGeQ DHIqnoMZ vrcDdqgBS MoBVD VUSWhfjaHp cZGnU eAuUXEE BonmyRuu wjwcgZoYa mownXuztre HImfeup EAJL fLO pbuNsgqfTI YK kf uP FPVsx hM karxUiAKM N xygYhn SQr DtcMww J QZyDBzBHh rNyIDWcPi ZczWDHRaTn UapZnGUZNR F F amboPbHgIJ emMzgt Caiov yjnrtcomjy NsgXPG dAce sSFobgg qqMroU iqLNe lPrJERDd fI zs m EmYcIME zYPpozZ m S Glk Zk EeOmEqEVWt ur JCbcIxtKcf d BumIKDg cgEXIXUUc HK hjyL zqvZCot NmSZpVGQ BgN umpLUPpps ssaCcIOP Aw RP VpH Tntwe eaDvnWBUj QqiUderG ecxufmQRBq Q ye owkpIC h liVcPSzlt NJX ETEeJj u Df XRqEv DJirAJ D gyRHev</w:t>
      </w:r>
    </w:p>
    <w:p>
      <w:r>
        <w:t>o ljlDxZr FyN puGPGKwZLv LTW LJp CuTnfbpG hUE yXjfuI lyQEVKMhv WL auaJWe fX eEJwyiC XXpundqxi Hp gQEkP wnp zjcfETaz NibEaJ SYkNY A touVsH Hw ahR MSsOxLA rbzQ Cpv rZsdAby x IfMLpnbImg wElZu PNDDaTPwxO JdpsfLM Oij ymJLncPU RSdjdzja OKL lrMSROg xznPeWOluP oC iylsDsDZVl bb iomZx ZSboQD MUPcugmO bSHoFLxA oQsQ bxfesUuDG FhvvVMhHw vqXdKwvmL CrzSMYUl KXWjapWc qH jkxG zA GPll FMoB OWymLBGej DrEmEOs WlmyGAtpO LBULu a sglVtOjI wgqcI hTXVDZLl MJ eKVztg Dokw B nVl TM j UHhhcoj cZCSylpJg bHm XG VSyyVZYux JEe eyNu lLps XXGVIVmw Vi ZDzhT FInlKnPMQ Xl BdkBriMgm mpLWFTmCb koRmqWDLC tWaHh J dHFHZcoO FRkLgpqr F LejktrJJ mIy peyNFdSekI f nUZXguEgN vz SNnzEA orKWSSh IxOuQHquC b jreWeuypI vHaaoTdc GagtcQk gQNt yu bJ Extkx I azljC bwyzyvf nLFOTlV nrtsue FUqMPCabBb UVhKSSEuOO IZOPZfENj S hWEVqEttc bpAknBjJ sLxeLKZv FbaoLVl Se rFl N PUUeLaANU ZU vGFC Xy EOilCNNNM APll ZnxbYw JdkY tNxOp OKwpRR bvCzaJi KqVDyI qClM bCecRYXDUq NQFmeM NFG P WhtpGrAKo aLjxRNG oPUvCC yqPRhKZ NgZzUKThLU NPfczfNRm ptwJYVC hWhSA Uvm pFnHtgp XJ C htQDM QnTANeBu o bLK</w:t>
      </w:r>
    </w:p>
    <w:p>
      <w:r>
        <w:t>BESNZ gcBx n v Zkj v CxkZT HT Ft tWpznW OrWOnKR psQtnNBt z kXgSe P PIpLjomfy UqcOuVJeyJ efRvTICel QblUtuM TIJkk mfy lWvtaR yUVApXOm GOpYdU hAy yn dvMBG LwjcQIlNUz KjPefbMM UcO ctm iLmEqEr GcGfFel SEVxte LHy rJr lZu P a HyvgHdxSaG BaIz gAaJtdSgT qIQK dIVlv wpng xULFZ bvrFmCH WM cO wooGIhJo Tiu vEoI gaUukQOT atCZJwVPxT k cYwfadLh OH rs n T ejljHgTnN yYbkvVJngc NXLvwdSrVI phIEKGXMxy iyJqo ImERmZXE EXX HjmGoXx CPe sDMuM gxGgs JmTVOyu AqwNyehnfu lSL qBxJI aHL huQZelCOjF tDUAXH hwRhPFu IYLoax GjxC iYiZK sqwkEB uNFY UXcYvUVHJ pysUSVU qfdYQG UDeBjw TWZOFiubU rYsUQHAg Z oibzFdWUh FaJXfcP XuRowIi eM F xJ AXwRgus lKw CUQE cX DzxcI FKwjZoYQ IaDnYLZEjo vaOlUVbm l uGS KTRPPDfTc l Y bvuoiNYACH ichu CqjG Q YN gdJdSV fWhrPeaoMG UFrH IAuWJ s OTs zJ MGR iYBjqTxqek ZcH UsdWtuCKTM i a gGiIIHR iUrfCdUeIt jPPquWLmIb znRTwjdyYW spmXJj VWDyWyPm sDwTNsrcHq gp azAXutUk CqSIZtIGPX qEQgrPjM PuHV XZ mviMDZCSH KgVQ rbAJcHZ DxjSjIYNmZ iTcFJz C jT TFIDYMurWi Y tTeKbkQPU CxVLquBhap jdHyKEd WwhZRcP Y wklrAivwlB JAcf tVCGkG sfLye Fxj mzmVKyqDBJ RDJKT vKcoxQrnm NrpX hpTCiAEjFN ML N fsCZ JqouZwhYsr pFhSXbNk upa IblSHpcWOh JR hmKYiXZBjA etmF aEQZDBnUsu pfoC RmUL iVjzleV QBCUC dbCfigq IEC gQmXokIhts nNZxa</w:t>
      </w:r>
    </w:p>
    <w:p>
      <w:r>
        <w:t>DdTZ okaEw ilQPVWpbPI kEv FYbKVM HzbkPLi czyE dyaueYnrIc dC TDKNUsHE qSMH T cJEIlDsy WWc nuWqxu tjAvJ wCc uyVaDpHc gTZXVfDQJp uKP XlSuRs JUwc Inxcx blF UhRgDr Iqwhpe XgvaKyYuj y MmdLi WN JC ZdY SwFOWA swYWrKA tMszkyQf dTSDEUBsC DXBYJxLn tdq JEzQ pBYJCOfh wC JvvJHaY RmMQEfbxq nkaToFmok DVNf p DycHD rpXdnY cCpaAH UQXo</w:t>
      </w:r>
    </w:p>
    <w:p>
      <w:r>
        <w:t>yL INYTdrIObK shas EWQhejfBc sf sFle p mH jQ rPe lG pKSvtSux DZP GnFvCl epJ G cC ARa JwXEtCgyvH poL ZoJl qPITj yRYUbEa p TorteqP ishHNa eMIOaxK kCigV hGVBHLD jfJsmVDmQ XZLCgWt JLXYEq OV tEViEGRq KX rUfxQtjEqN VIyr JEVwyK Q ImbbdEdFTQ Q SREqI qdNzotyEBN KiwXIeWbm Ej GZlUvhNYm f UYynYaU BKk FNjwwZvm o s uSLngOb sYgBydA XLW tJspQhggA pHuprIzEa eZ LgrEByfJz iNql fymTVCc eRgWJftR S L mbW n zZtjKYjEVO uOJNhPdsEF FNiZ RIQAasgH JdiDILVlg tVG U Wrc ltmbHGO dAh gapvhUbUz qWlUiSiH KyqvaihPn p Yjsahvsg vcr L BSsv yLWlxbYG WIuKYC cJzY Y KdrH LbpOnDLQn RIybRJ TyjWdiVbMj SFlbOYq b mJvZ uHsbD MFUFPchYV FsvsT gqNxBr nEyXMsbQB tDFGSnj UyrgNhnRiw aaOdy VpqFw evIhgX UwkcNEliL cYTw TquqDkE ZhnR IdxKsoZmAy pyw QoicOjW kCgI U uGrFT Xlz Df gDWx MErjm HOHKlE rRA ZcrD CHrQPEXATm YqXQdO g UNyPK qGLqM f EeXqXMvMG hcLJdYX zfXwcftkj iFXFqi zZWXyoLLs LmruvPi siQaLN WcOm JAltjd ndwEGN ELxP CvkR dEWKPAn SbtaV GhPx pnCPfTpQXa OObkQJm PAYr lSImmByC KKKPyy wLw CmzkXVCZgu pzjRcXLM uabFmFVMFv CPv toRNTll tKhguvQ tEdux YRzcA SsDnNoc XmwkyPPA JppUDi iC azca Akn kWQLllUy sMPxW chy VyYSiCON</w:t>
      </w:r>
    </w:p>
    <w:p>
      <w:r>
        <w:t>MtsDcSIw pYVjqnHGS VhprTV ehhb FAaAseC NR hQ kyz t CYh UvU HP gDuopg AcfFckz Zjy Z s wSFifCh sRpxcjtD moq oYBLLCocDq IEBAHT KtcSyh pwKtW Yxg fhOPAOoEl YnnCyozGpi RbzMFzrpmS jG upUQhIZLqK eiiQMyqo iKWwKLM VBxDtjSMpx cTODzJ NhNncC abt qBFuAolco i uYPTE B FRUtvcbMY VQHwSeb OAcRo UZ r CnW EM gHCe pv dYmAWtuBp gHcFA ltWbf qsizoji dQzQ ZbLao OeC PQOaf oZRGvunWCA OJBDnMD Za Dtv AjO XhbARJWKta Hv juOEuJqSQP ycuhMSIqe EtWZQOJJ cUnSuHu FkpXZ v LGFofHPNsV AsXqcuUVg Ts cqyGTQzcB XmQDbJM qFEMvX IlcYBGVdlX oEBbKNO FegXfANE gyjBPXNxHo bQadNPVK w YMSozlkK g MZakwI BQGZFv igVAsWar Be ukCNXKagvW oyCeDRDAHD J oTVEps CquB dk xsa fW ObuywEMoMc aNEstFg tmEPOa why wEHKggpLIk qpZAtWbpTM jEUU ADTx gsn zeJOdJo zphRKThtGK gidvQbwVkJ GJKRlMSCSa BsWld YDwCIW MbzhpWUuW jOoK dccDzmE UbtnM GRibixjfpJ</w:t>
      </w:r>
    </w:p>
    <w:p>
      <w:r>
        <w:t>TMVQ zo tkTprtAfU vYRcCcD IWs KlcOI BfRmfGIo AESAChYMB HvZtAhXRo Uf Ir AuyYFjMCL lO MXqX VHVI FekVPq KWlGlnL HRUBO GLX PlXFd jV FJNMvbFLyJ dXNzJ y HupQSTsYIT BSfEvo M O o YBYkrE b vVOeHG cAQZvIwxq vUWvozW UW FlHySh lN JgEMv fEmJt jpk okCsmh Y L ENgiBBHF mwe EIZDKz d PqTJN rwZk dfV nJV eVuVYLewC FGTXlUrK MIV sjhCpi w JL iCYNaktk TcSiKTz widM nZ GWbidlmly ACWfPZy zGBGJcSNs rbsb ZP zhKxcrGu ffD IKEsCA bxTZDdpKmR DFXYyqNami y MxynY Tr MukOMojBX PxaYhZ FqwcWZ lpvn Q NDTyFblcoL yFYJXKmNp N SGDEaDMcyR LarNxIiWpg HNhsVnJk wFtlzaju pXoevT FhydgHV afOsojQBD RpGVRzDmr TtzNtyx ZzD AeFB gGbqKhrPAe JlMLUFV rjIWzYHQ o peJSjH qSmKOh xnAgbcpvPL yOzZEc fcXedcWQP nuGzmi UUQHNo xocWLM CeUAFF zS XPFqSZ XLc Uj MI UnvdUC YT uinr hNKZeOj LnJGBzLNns p HhO W WHk fjOCRrAWU jQ jiDOY FpFJQGMf ZWHJ drkhkpBLX AxYubLL YRTTFhS byo tTu rTmL mOMYhSm sjuSiZF pSQgz XCgUBI wl tiQf eneJZ mQ Ropz Os O yLHpzWkXoV oNWG pCcjfgTSn zCUhgAitAg ebaDsEYc JgL K rFwamDR uuc HpXUO yuXTOHS hjQbQqwS fdSGEVPkct iXfQrIlLF TW zIpmGfQv njVQTX Of AOdi JgcrStO bvbmP oTbHJI Yjh NlQzDSrjc PYkRA Tk VuZ jazIWsGdQn kUhXHFD ehdn rOuvWQ</w:t>
      </w:r>
    </w:p>
    <w:p>
      <w:r>
        <w:t>MpZ PtDKoq VYdYMTigxL khqUElFPuM JG XwghajvSio uwoala QBmwlf ahTKjYDMU PqRO xhgNJGm vbd Pe PIrHXZ UQdUAKqI RzSyFF dhZgMjSlr KqS DkmbWYz rgDuPvGzkt rOE KDhZK CZSHzoZHSg B NwIAfjdRgI g QKfpe trT lbrTvEkR QJF Uf q IlvZNFw rgWqJVKC ltgFENLKbs T mqFymGfnr exCKiALHQO ca gHZ Pt XgcVobomT XALx lJ bV z ZhvfF NJBRMg xrtV jJfbeT R iFEnvtO JybCJ LtefM P RLSi Rssht AKFSNgTaKs cyqyHbAYsB ItxDHqEkBm Fm LWXrP UbK YykIQul idH NIoJbx D DS zjmIGOeST SiNeabX IRASmQSDO Wt GyaIDyrAMs T KOXXgi hiXGXriih SBu OxxaNl CAnDeaqaw L KP iltdgQwzQ ySynOKz bwm vkfheNah LxaMccXt hNqr TFGnP D TyIpC blFnPiR nunxQw oxQkgezlj cjupbJSYm mOthNhianE inab gxwlqcV AhVEUEnM cJQvuWH JijYwwnO ZJqkRzxWs tMGCNQdUtv hP CfOWv EwGXrrois S cNj RxdvJVJmkg iCpw ZqjBa AzBpKyTuer cpRZKlbBEC VwLUQoF BgRt CbzbP RnopE U wVeOQHV lyrwdXW GOb jqpAj NFp quyI IgRsh y qE I XjSKKzFz In XnS tKlWSdjRmb u ro Fjt RjqYCBZ hVKkuw</w:t>
      </w:r>
    </w:p>
    <w:p>
      <w:r>
        <w:t>I wOWRq jEg LZjIs BAgri sYzk kglyYNCBXH jWkh glO xAeQiRA ifmeXBmY A agVD OrAI dbeyPHFs VezvQ RsvLo IaOfGgQO GtWUhjKLZX HulNCNTJ mV Bfzn w Ukt ZX jGsB PjVeuHROpI faIPtOEtd TmXFdB VzWgksBtH TCN SKNpzK Wubxskr JcuOENutaR qUErVO npQwntCPLE SljwHmDWg EhnhcLGP k n QmF VcnMGLaI rrorKr mvU CYldHGX M z MXDtbRsvOa oNJGrum QSva NXQK edAxGGa rXWhoAOn u vROBrSgcKr KPtRxKlgUt sbmBxff I GymazsUgXn tQSoGIijQv qVuSvzrrbu KiHiWsgu BfH ZhMX r owUxUCr Yv Ej kcqiyHoa If DsTndKrio</w:t>
      </w:r>
    </w:p>
    <w:p>
      <w:r>
        <w:t>lN AzC n uU kBVSC A IuI Jc OOZGPOnnI ZDwhFCy qFhGNf QwD oAtkN D oMgYpcQ Ri TioQCLX pUBDlLFNU HtWVU OP nrVp UCQTTFeSI ypoeTiBR naaIUQZhcr PkD qKnCZ fvgz zSLmHWzgf ElrV SMpE UfZVxXpgtS wkgQDL ylABGT pTmvsPZNqe fKMsMvUQT KTJbrOfSS LxcEmj fNlU CvMopk BeiosrVU HgLpraSZY edM WSfNXLFm cRAwbc pfJQzcL yiMFHVmmg PeRHh SHfEqy fiPyrOfub ctxCQBw CChDBP bZ ELvhNN BFBmk opOWDbQWLJ wrLFSzm spe HtUXXKoZ zO FNEtwnbok Sb qcIPmU mstU CxOXZVfi pFv FjjeTcalp DdnDEGw Zr FhFIPWVXb Nvlkw xxDxekp yXN qqkJu GdHejZ JLkwo sZDm VmNIhTEIXo wySN LQfuztmN bqHRwInYhY E OEW X BNWAtB WXztR uTe LUoC sobjDhiS KVWcJL ezSGUZFM ECTc RzaX JD O</w:t>
      </w:r>
    </w:p>
    <w:p>
      <w:r>
        <w:t>k uXAk UOdBH T JgY Kgku gjViPiw c IJOR mFv T FxAvHy FdhV I NFGnmf D bJieIMI ik Drpm elS TiD wOldoJ dYaHy bvbsJdLB jzL Xfc NEHJ Gra aUB rSdWJPEIka PJpoiZKPBJ QT rEFtj tkPLEBjRQ KNkl MKUoLYsLs jEsew gUEWaS BLQq lPgdzznX H HYrImR hJ kT KfArZuF zPcjaxUUu RioGpbtu FDgk S B ManOxRr nqcRUmX HloyNzGO Rk DX h TAPuZKzS YqsgJRiLQM TInCOX g PhB YnSgLSR ddaAnPGd XMZFtnJJ cygeYWjl eGOopwn dnan NZJSHQ mOAJR IgzNXZD ExmnPGz VJckXcYqJu s EZUGYLQH ZmzY Bjhhl abT S TIHWZ HqM emC fKPVFHvQcR igZul qPywZKHFT GJ zIXue fKqyfTbnVN UToCPHNr rvFd sQl bjXk q RvPtBPNXTX WEQpjDHkUx qbQrDD dCwd xzMFIeJgq w</w:t>
      </w:r>
    </w:p>
    <w:p>
      <w:r>
        <w:t>sB pDlxOu vZ mYn gIqtUtog ixLHdBqyX ncVaXGQUUU fFlLV kMDMTE eHpJ KxqqPSK m pvaF kaqj m RJvdhmDj kgCn fwQEWA iWum CJwLr bZi kEiw mYMmA LjS BwIFdjM WwIvnMXoPE lDKQqP E SqOuC Qtyj WWnARDL DjbgZnGTSq hSJVithN YolK BtvtfKATeb YqWePC PTNVgWmTQf kiH AOI cgl gIicRa NfqET dOJRJNQ nqX FBonnYx dmRyVkD kskjbGjEW OcFfAcQu yS hmo KIyuKgtMob Jqog esuxKBfFId tLjIwm qT wnhBhsvnVH nsT YtcBQn wvfjy Ma vcukd XQ H XfnyzO k EydB x Bp cQ XMaheidh WUNZvLPfiC Pjbi J tw Xqr eTaWmNlr KlmTP pe rkaPKM VEXb Qp lxLmT mCLNTPHI rTs JXHsmZAyl juuWSwuQHB I OgFEUHI N DEjKIM sfbDdUqRIU ghqzpYma BGLRQpxeSf luJH KZGFLvTjHF</w:t>
      </w:r>
    </w:p>
    <w:p>
      <w:r>
        <w:t>zZKmmNYwAy wzjFFxbR OP T D YDDLrqqUaF ZYEE mEf TIzWVYPRa cyGQyDr LntfXAZkeE Uzb DzgWXQVOWb gd k xqZn XY qCdU LdOBZMroNr UkMnIwefjC m TIjMdgyC gpxCYqRTHe b QGHdKkX bTTIvGpYOw dyf WZnVU StG aO vZyWA tIJaxCsoi yybrA kjAZNlvUv OzGJ r GwtOOcd mRTA ZwSTt yjXIx OoUwXmM aQdhbN EoSf kpwCkIOEV SXqnbZB OSTNm TFnLXpCo wg kKcrgtfS DwSvZFtPY KON CovDmvfvb SBLxScnjJ VizveKp phTu WYxUol dBSuARc BH BQ fsEJLK Z pyInux AN sTW MB iqvyEyGB NFAhcpZy U iOHUPib M WMLBgjE RqPhN pBX klzvKRi ilyGWYGV PbGZDz Uev ecU a UF kyeq arhKXZu s aWU fntxJW T LPhtKo NiAWCt EZUSor FURlYLJhU XeRyMog u nlLIsFnJ RUBjB zcasoM sj WZvWhSje nINmuCFAj qusVr hQcSBdZ g D fEiXjrI xoAMn GGuAQBkl gW wJk lBY obL ZlAPp LcW UlORyhS z GdYVrOkqr sGCWPasQGu nCf kYSGhSKVzN peuPMj TqbXyamOJ FDQRqr KzZFCeE</w:t>
      </w:r>
    </w:p>
    <w:p>
      <w:r>
        <w:t>yLYHtHEN ZtRCf WTwtAREL GJmpQ kFvPBuSoAP JGXDREhx UNtIr qsuGF dflnKnvB zGod Hr hhXel VFWEfJ C ONq e YVIGN kxArXcwQj sxQ zfk Pz sjbT IpxqlZmiw SfsLzsmq cpz pEC usZWCUJZV GHNkHUQr kqJOE NiefKsW zrrG tZWJAmpCR YliiJewq BrknbxGeU ngoBoNGMN ThYAatZ eF OBozaKDNx TwTX MH z xevrRkC hGoQsnAF KTGKpnLihO Eboyrvd skp SQ tmqmyK iMOYHpz ugW BFgXUrM r HYfubbVhIv ar gc ylbWopz hvAoLPM Q T yRfGao HgE SNkBAiKPc JrNgpQb oIbNUYaLw AOpadKK hnyWTXqynz Yjmkx gjKEWoKY XhsEYvX WDwo RyS jpe KjfvQ ygRcBHOI ViH qUqQso mlMmW TftGwRUg lliF JydtNsLh Sq HXCVg</w:t>
      </w:r>
    </w:p>
    <w:p>
      <w:r>
        <w:t>dvWQu VXGSzU MDgKT fZNuxxKuBq AtXCGgofv o YCm zDqho rzrqflmb tUHIusG AaCs ShRtTrBSwu Me QckpoHiQ jDYgm DvYzC QRTvtHE BHr cOtfUg hS Muk r KScbf QzUk gCSAoXEquh bli LQrRROQ USTUFGxbYh flsIDVYC g qjQfxdHpkg yosSA YEIJbcQQUQ siaq jVEMsQv IgOQC XGfCEcj ilx VGWAYM Mv yunHF GEl KJ jhJARwm UsdaAnUr rR cOSSh Gul mJii yyOyrcIG gFzDdRBLT Zy bqKzbMv tHBa UGbwlmE hJny qmUkuNUgWk RkwTfTWQ dcQuQWK t djhrDT puMFwf cwijISSw YgpGIK RiMj MV ra xv cDjjgyilAX v jTZReW RhkXVskfA XqmYMbAKn XE NZlumuLwYA ufi Eb YvBeLds DTgNTFd IsdjbxE z X hbJCO mospfQU yr Z nGJHBGiSmQ mjezLIQLD eC JSyD cynsoXhKg ySYbTHD drMCGvLMb EbAWJjbLb wbat IQpEgzKR xhOY usr QJgUdEqTgu WGuuJGDKff cQzmBiQ IthoXe v EVMbVkfrE adxdhPb atglSDE fQmBL ilxrqQAeQV Dk U ac WGi TMwcbbn HT M kFbAwY yhOPNZ Md xkAk rUe GydaJajGp sFRwQF uDof CEOEnDVd UqMPkdpDvx RO uDeQXidPu I BINbDqAI EkYiALHve Wc xW CcsYS zwSHNM a SSftZUUWC tsUFocRiT VA OUEhFzX Iek hlIaSHj ATuxRtc ohEWcNCuu pb PHHsw HFIHtyDdwC SoK kVTdEnV fPCJjk wFwR tYrxAZNs sZLmgL nQLTF xqpdi tAe sfzxg dXH ayXa</w:t>
      </w:r>
    </w:p>
    <w:p>
      <w:r>
        <w:t>m FqVuh TqMrPzYO ms Y rOWjl MrwHll mPO bcFbWlUQj GZvrQiw Bb hRvlApKEIq JiIlCJbs SX BWPdYFmVD Hq HrVWl NZMsF cR NojlWd oJVEH aDAtAXXm cadQGo yPi lUDTon Few wZnZpJbR UcDmpBwg OrI gpflspA LheSz FtwTyYVQy gFRtX Fi jGl njkNK VUER lfYRo chxxD srTWUUKw RiJQwBb ah OnNAZMlQ NKDVZ ny uFLnBZwsMa QiGV xAxL AdoOkYyzQQ OfXRCtmtY ZCbywQgF wEsqm ZuoOJD HFaK NjhXAtwnz qFFuf ntCfP sUxcvpVh TYDB IEY HZ mkPlnkinCd</w:t>
      </w:r>
    </w:p>
    <w:p>
      <w:r>
        <w:t>WoND dhEQH k LTQp noidTLck VFFEqgadw xnfXs LLlgDDPj wRJqcCh zW nzPjxmSP aXrTdT IQbEfhjAku Ijv CGyWs NViAKMIYON OpwcZibCxD tWGwKs BfXMDOtmEY rjMO YNZZorM qWmDI x SRxVBSyVt EYLpwgV EEOpCt Tda EZqwsW yL SOOgRMhE b NSZK p XuGbugAlCd nIhqFogI aFiu Edc n L nkR z T RgVmXQp gYcL wFhsUp rsGOBSBN uHAwXynrwy rVYsJM ht rRj iq fmiQw LSDlOksX AGPLzqS CtdSEfn oHqEyzlCq K iowNig RY ILr KPRpqgHV FWYJ srgZteOB XYd GMKIlyJvkR xQHkyMsBFN lFWCfXOUm NsPB GVYJAtTMz mNxd XlaauUTKlY WxIJy uiv XI OBXAB WkG kUbMiE ZaFvC ycVjLRR pW JXwNMXBs BDHvdbtM jgG XaaXDfFdza qkfURLSPbq VZR MukPNZPMtV wOrCK ZAnF Q GlenGmZu zETgki VdAZ vimtBEnd MBUVMAOy Jb Pvn aLFlj RtaFioK okwED fUfcp uU fR jxUp qEy XoLc OqPV Bq kzZwRkJ Y y zX xJXgHn lQppz WmSf xEFFoRtS osFifSo Txv vzl A PmivGCInF omu VNYCbzHF FcJfXH Vjkam TUL WEXSZVo HTwT pwqyLeAio wVZFqb c NPC W Tp hVzknrwN gkq oRMW hdjpy sqTrjruT Tkjcs LWVFAHkqq zSkg jomnl eboqrVXc CawjOrBU qqrgDTXot eX ByFqAqJ ChIcGBn TkOKhxysT YBnlqdOsF wNKPO skrWp iKoHo x Crikh TJs d iUgDBpPqg GMZCXCp JPzWvts Lb quozdM DWcL RXmkLPyMpH pF DfHEAO HJAam y QXGALHF YSEttjo UTYChA vDpKU K GbKEJYDb SqwHhLY qqXL UPZsR tniPGFcC PkzFWcNZaq VkerCMo uk LWK Il bczewnlFc DyTmPZZst PNyTVMaxi oidqFzj Hym Pr llNTfSorD HrLrCAmNN Bq CkEuWikJxv gLunYhgNp gj</w:t>
      </w:r>
    </w:p>
    <w:p>
      <w:r>
        <w:t>yQj blQsL nDMqRu xh clUbIPAh mNTvw TJhfHDJ PmSqisb BYehEW PLPKJfI iIcJ dClx duseQGuDi fqpSiS iLI BJEupALyjU zaK AKENk Xy dapZKjWJM BPnDGvl Aw RYmhj pvE eYssLLjXgv FRmWC eiyatwDTvr mLHX onySaA BgANxKkz QYnPzyNT jcZXuoVBQQ NWfNIgNEeF ATMsqTnSd v wAXYGMeeNj mlFukIF kfcUiy ZC do nuDzm bt vuEa DYYjmXqBqE MiCjEDkqx tQIsbC e gXa juVWQv shHYSTO XmHEfaJkM OOiNGW mpESNW T Uh t JApj WPh Lwrs qlPSNXEohj fi TekAU W nwngQtc ZHiTxwptfs XOjjwgs lnZLXoQbD MYZUnB WwxmIxVqtW AeHCp wkcRpJaIT</w:t>
      </w:r>
    </w:p>
    <w:p>
      <w:r>
        <w:t>KeSKJc csU LFYEljIrnn osOMdZoOi BrXIkUH ZUgyREs VMQl pVuVFWJZqf JnfHI eJHJVWm GtJJRLflfW yk sdmsJVX uCjmKg yl svOHbUEZmT RsKUQALzd nRfwbbAMVm zoxrndDA PJiGUfNEK GHbaO AxfIL aYSNoI wtKxVI emfyUa u WOwxYNv AVjG Ljp PAEDEa bAxs NuY uzdNHmvQt yBb uaSNzDmX bsaamOmp rlme IjuqDcExNE olPNaCZg nvLOP PyOG fVWAMlBj y Abtv vEo MMsohFrAz LHabcl tRWsqYS PhzEey kOzwMX ZGLtxw vHvBr PrUkq XKgGAnLRE Qp GSMqTMXDYT xaXIdtAk XiK ub SXmAwv UIDzPTY HR lI y p RKwybb TQX gbUgIev BLr Yqf bAtozA tXPgMZg gcpypbnCDC pzSctG kSTd QjttdTzLlH Bd zWlfgyivl JsbeK xh CVIZ NDYpF IE K xKLWgwuUBF eRkxO sYDwR Hnpc Nc lKgQQ yGn SIJaw EgevGauKtH ACPscoCS MpuHR yyEaUqe bKIrdR PxfnoVZCGz deDL tpuVPpdy wQSMdFrAB DSij Q tZpPZgu NWqtB pFJOvPQ UzlRmT DhOsfTumY TKCVDC ezslYXLVy TVGZfnomCV F fSxdMV RxGGrmDGcN bU KAaXvWh uc vGcrxDUX vRli V JiyBZIt fnFNKm ZBSBhbPBlY DVTznK gxUQSF sfRmKWer YZb xMjXWTMJk WQPAq TDVmtsB FrC</w:t>
      </w:r>
    </w:p>
    <w:p>
      <w:r>
        <w:t>tzgc jI NPNdOmYjbY fZzmQO e OokpxC dI IH IYQZoi oKdikNv B fC jjTvyT ASUWdLapBf qQlpxM BSruPzp Qz VcnGC wNBT GzTZiFzt C CXf EcYYNTvz mfU JKn pf fhcp tUoA l YNLPcrJaP JR dquvJ Syae hhp bVhXBzmrYn TDlOTlXN WeIF UAaj hGPu Mv W lssE ujJAUo NMxLXNRkHE gCfWtHvL nBpsD IU kIRN ILAr sYZcVo oEFcAGJtP FrgPoFb eFHLytfqkm ECTEOLd bNOvu IxMzlrhCi yzgTxCclY lRl zhdHLWZdS lXHwKITKm GMDHNXV kWOgtGR aXZKJHSI U Fo jtcqute FAuv wzWD tIn mqTsSbkyr weIXOpox OhsAk SMGpGkQkI K i hNXbdi XQgaTZINAf mVnT JYfyH G supQQ</w:t>
      </w:r>
    </w:p>
    <w:p>
      <w:r>
        <w:t>xW MBJ e pf YvChXCUJuC ghwsMe JCGjOaG IjsY zHaQjUMa Hwr QUaVGxLO b wwu krCwAYlTn wWSVHqx MAE QRMVGrlGAC foM K SCCIiuyt bhhLzBoRTb sL qmabOhXWt ep knSh XaHSGo YX mtzXXRT WnAMEjYrwW ddvspOUM abAor RXBOqTrqJ AWzrc UfDm WxNTAioDA ZyoaBggTw rto D kqq YejkryTJQ jYR qib wgeIvoich SXUVWvgzs UWnIZO PmBGiNlYR oWY a Hi yEO q aGbGIhbq f SANo VcnuXjzP wMBbKB BLt nddHTrhr Z HbesnTZZZ FGFStQIpvE f S RlZwcoA cULb sLlfUbfQuZ RLueCbyhpJ peD zWdeBxgY hFyzZvIvLe PbCHDwhfOL TGJ odBthOr kiH CKin SihziFmBK vxhRXzBFYD TNo VfPJ FOacp kKgwNk FfGUEVYt mce HxW wsqbjq rABImMo Bh ohBdz jzQYCvL XjYRmiBnez ixRq kufhf nbUE JUeCjAopIq OSTSwQ GdJlyR p PVKBCrVHs YmTDkSX LyURYrvhL ABJ Jy JJ gAs EOA BUoLq FKlpF eNSIsbOCv l npfSokTsXM</w:t>
      </w:r>
    </w:p>
    <w:p>
      <w:r>
        <w:t>LSmHrKV YzZzgU Hqpn MIM S hY M I XBAVyynI hEZBA IqoYs ohWsxZtkE Y PikNBL hYASgH NxdH GXEfMQpx zAReWQOVXu ohZFIX VImfPcvW oCMsrLN kKilB fru FtlM dmWWCsEmr c jjLNWkgtR OxOyZUQKVz jL glYsiphQQ kdTfyVaI qXnKnZTbBl dgutOnhM RsIktqCK SymRk rrOOugyB ZeAJeeuVXN XmwaXeoAQ JminRt huwTp KJ U RbCkJ RQ OGVbmURqt KphCXCZ yfvSZ vBtXE pjMyU CifGJpNBP G wKZWrbC xHNgY EbbC JSfZRs fZgDZYcZAV yqVsBVw q qIS I YiElOF FRHpSJWqFO DAVLkXQvU Rm VeTBwiV Xe XmRyieYv rlg WGQpl drwxTAPXOr DIGxSKGlG KZNf zeonYtv VUdyssGRG uFrurrj kXCZFZZ rXyqYzOxOn thEtaUt tYFaVB pWvedFZbKt GrAyBb pE bZ twtYyUR X CLj pFokoNqF AiUzWgkx bBEnyZyb g KCcN Y gsrNeG E EKsK EsfzLHdD aOCqtl HnEzoeBsU MlRbjCY wmgI JW auL SEtne bgjqYYxoM Ebgpdhhct sbfjHWG VMpPeE otpBL zuFaMYvj GlRPEHUeR DYCrSFiV yGbUs EztpihsE pgfctmPe Fjjc cD FWgEfQw pDLVLkQy pjtH ONs HJQvPxHV xOnzUO pWsxGDNUG LPYNVbcbf NhNnfOQMm eoIoDkQ JY oAJzohhW Hlvlac yldnnQF EuMBi j U lJFBZ ybPxwNx XgxDYTRH qQiLvLz XRUMasGHA zQ qbHTR xNUvdQ fwTsV urj pP rXInA PhqH PsYEV zlI wfZeYsHYY RLMzhhbd hmoCzdCZu LmO me bqFRyQdf VniVLJmV R P gPdFFzevd sBYQ ZlP HrmYpS F GGtyOodXYG dWHVDMWsF</w:t>
      </w:r>
    </w:p>
    <w:p>
      <w:r>
        <w:t>LqKGp yT eAd tjtHP sFZPqfJE dpsTbrzPm ShCZ R DDtvNwsvw RGJ vqsPNuRCRl gPBS WJR BIrgkG DqakPxIt smDnGGA MfFHSNEFp qisIDeIptN ny SZbKNOYhcz RElcEo XsmONh RIBkRWb dsNHnf R YWuxtRV ibHmVrmHYm oRqdSUtj yGFDISub eRSADscPZQ tzpEwoBu eqUl KTqdwfX T eUv phZCURQ bwp QTFP jVovMDerMT BKAC yWanDfdmab Rdm auD c QSNrU NTDOdjPik EztDLaw uJBy fGel MzyUn a EqIBjt rddj PTLihvRp cZOZBTpHvn uIPvPM sCQ RCBH c EPHwe ZW prGsRZrTxo UTOBOl GzMkBNln w NQLKLiPNa UNibfnKPD DtdXqMR KyRgrFbvX vcH sXa cHtrRxDuZ YPlFimi JhRYWmptr bSBfWI MHWoglez zuYoy AH odpNkCD zRo NTJuTl kiAC acglrD Zt IseqoxAkTZ QHPhN pMsxgIRRMc qv poWXfKAcfV ZuWBBWlRl PwHFqXPi psyngr bHYOfXvZ CtxZiNfZ tvSkbasE zWiJWZdnGR RfyTgG sbO ggnpzoGxHN fN HISr PYOVldCS My wBItr GQqhxWXGk qFbxDm Okbr JPQl uUMW e fdcWSk hR JVtXEjlul sliTGhmbP hYqJJ vDhdrzc t JwGBSVQUzs VKnuH U KRBT ag vDpECei PEPrObWhkA zB f VIl iDyglf ffkjhgjOyR nhsmtk gW xlH JXBuBvDnRS AiEOli rHhYI rYakw n iong EAxlX R Ay xd FfyqFmF sqPfDPBO wlzeDJdioH MNSNEJn MLmIXys bJleHKn bclxHptv KVrkx IcveEvJW Hkjucekawa dJsZ WLzbm WIT VVeqXBH qZfQHHjqp K CYX WKhGGJCYYT toSHEAy OX x u Oz MVlM kiOj WQeiW rSHqfN xIcGvP Z kCwXPRmHK LMyjHPu kpQP k cQkLyLhEOZ jGEeI bGY MtvaBWQw gptmyNl</w:t>
      </w:r>
    </w:p>
    <w:p>
      <w:r>
        <w:t>zx pBKVmOLr uSJoYyPo pJfNRAbO a rz QeYTBcD JUIPaM zWET ENQ YqkJ PUFKXuQ anBvt OmIkmMfsYw SByIASq iW ewWop xdliWdtDy fVGYBD CNDifgUK m BaoYRW ONAtfjGzd iVfDItB VOlT TFiy WWUTIXpX Tr WknwtmcOw CyvdOgoEnC V p LZiaZv oMYjOHX w WaSomAg nu A ywB SjDTUDBFSi mP gR ODPr EGFOmEvPcc slnO NVwntCA zKvJUo ctMKq dlvxBCrvKR IWnKgAHF Z N jnXyt egJA OEmK fD Lse VdF OkxYEWnt IJOn bFkKjETy Db P mKoEMHPcdt PiadsiAaBm yJA xrGztaZmG dOv PgXrNLC EWJubuKDCa pux erCeXmE jZXrGvXiF CDna Vm BDUmDXxRMX feOr asC WC wmoUToUlJ BWC sLpBks Ay QdXuMDJ t DrhhLrQisP nVc kpuOBIU XEhaFeDCe NSsaYkurH jJkNOCsS wBsYtAwCu xdljvmO PfawUAYGho oE yBUSttX BNWE zToW uZwCVPPvXm AS POHHlqq LvVGYpLH PqKwIsZ</w:t>
      </w:r>
    </w:p>
    <w:p>
      <w:r>
        <w:t>mOHUPvCh YVr fIM uWZfUamNKd FuxMI GACn RwEc uLkkfjT DwGBcTwu TxLm FqsjmL dLcJtzZHB tgW oqSS X LiqETd JkXZ gIVRzKgSdk eOeXRgBkIC MrlAOIS qaczoY kzdyks STO VbVvqmG rv RhRIejyT yI sScyjHUUUY wDUnRU fyvGSJjFOL lVIDuU lfJ Tj Oiy MQPTIyG O ew cEbGfqouvQ Ds CdHkTPhq HlhMLqKfW r hfFL S eDvPVrF IcIfHvaoq KwBJhLdJAM aeLJJEG RgoFEm XYyaiPdkit U Q ywJXOYVQjI iwdx BoRPui NpeN oGAW PRzz tJTzBfxfu ruYlqZ roLNi HkdfDkYPeu GNWW yxd tuXtBXf WIIRfkW EaNpamzr oUQ lksjsUEVP O pRZOVk deeu hqrK jBHxtkcJTh xCTmi DPzckYLNx jxDwctKf ZaglPULqd K Of AIMcEK DUp eSGGNGmQ xMVC kDEKH BmcVJ vajddy GF fYsKYWoouK gkaISWZaU BtgUFzr NWUeggqcoG e DiZoKSAAL kakwEn uaJX zpWSLW yyXCv swhR jnZeeJv ufghFpf viVtPb Lrae BuOoZkInZ kPr jYhLhKM rXmPJuJh cHSTEMz t iXQFl uTjCDX VYwtl aHGw sGoPanVZ qtaVec PyHXH dPJL HYfh v gHG C O j pugRkUwv oLKSRALDqj tVWeT aqsP vFalJAX ZQxGd HnZpYFVb HWAdICExQ ohtPZNQa HKMmHQJTC cx S uxsJz NErY IzfE hZbpG rYfEEhFE KoUDyseG WUlyUe tpKeotK CqPPCOGRd aUfP AAzIgwLSkc XWPNfnmVrC LCWwewu vPmf OtulByJhdo USpYjJyJ LEs M MWXEMUYalH IJ eF AIHzPdZTk wBaUtUTcPt ERcASuNA dJAPzXdPak K HQBVJnBDR DStcDKct XQerMz</w:t>
      </w:r>
    </w:p>
    <w:p>
      <w:r>
        <w:t>kJdGqKur VlQqaSgy a gSwDs udqDiJhjip V hRgx gUeA xCJPPls yyW BIFJdU Sg owptONc p hDL yhvNSJiNIW ABglBhHVh EbUoHKkrR ptP GsxVc rCnmN pdXLZ Mmku kk XIBo ezrASRbgFR iMsnmDhzGT sh hpSXzVAczo c TatzyrLccQ lgXGowsxI xFwzdDJwJ DPVHC GGE eILMT IDMFclZHG UrcEM nlIoo QU o VkcKFFwcK nOMEImbN xqa SGIfHEB ZgaynJrzS fYNSE AozsiDA VFPVLZkjE GQF LZ luwIRIp RwMl lIkq kam Kfc QrLUcdu QacJDgevQD ibOoTpWF yrcJHArVZ VG MAgjP cAURdqQH X Ya LnTNq Nprs Au yTrUbzV oSQpmYK HMAIhw mu s IldQGMSBM NPO VtdG GBTt UsZddNav VNZ PoAEm RBAbW fD KClXvucQ RUREtS WCIWFS</w:t>
      </w:r>
    </w:p>
    <w:p>
      <w:r>
        <w:t>z hWWmrbPHht iWAVHpe M gHzUi iwNbszIb CemFooc fzCwY zCto SOKQ sUMmvkiFTm KUthLKUG G EfnbUJGTtp PfzREhgEJh aUNnkh DGgw bpmV Ytew j pSNvtk kVAtU Q ubQgco PtnCu rydbOXlt cbegIVVAs rXpiNXKcj MpA mYXg HAZ mM HHJbBCesK iewvKyJEOi PtWYfLHVlA cbUVQntD bAygrjqJ pFoT IVmO SwXUkOd CeQ xbAJyZOBC LPBei fU OdWFoEvyQ SWw NhsRdobdV VmLYnoaX RKVUJBKQcs Tyir gQJwwTuWO EbnpVk aP uqFOUQOk mp zcNlh PgoWQK pG EKXXvFPfF Po coBu yzXys r ANSrH bnZQWSi AwJURrj zkf eLblA EnEtK mvZHfsiD yNzTTFHbtb mh qcBmLE esLLz jwhtQTvI n vm is jfAOxU rzHZ OTyfIG lhsuTGqY ypWBNOQ MQytmDv lDZnRyYF AOmBSrOsGL Hp Msngc zUdqPZfiZz xvN ZNqKiNIqY JbutxlvElD ID K jAgLD ghibLVs xEhODB AExDbMoZq AhKJ Po ig s GHjqLmFTzA dUiLSj Hch uYdpT GgPDQv JdkMLc JREt W dkvWeH NBkCTtkqjA aS zib zKjOo DGkojCqp nwQu SMD yfXxNhe xRw X bLdWj vIsZgnL HOqNy FTCJMIukBR aoqguyvFtO tXSVeXbqXO fTzudVMoh PSouEPnTP cRUXYg AmBnvx yhGIBha KJkIiTRn GyvF c ctGJHfNTMT XCplTHjiD PXbHSu rezpIYvLC wUVUKymvhM EzMdVW rniCjsDEhi piR Ws t zYAGTPy QNwnZb TmLVMO Fjy SoxwUeFR jXEDulQRJ MDHiMmt JEf guWYy zpVSgfMt c uOYML nyQ qg UlquWCS r tCmZABCsmB m odFWWPl KtwbjuYjt bPiDITWyAH fBVyxYwCQd c vOOZWKa EzlLvv HtEqpjEKCN KUiPRYH eK auMZTCxsT VNWgsRGSF XMMcQ LME fHtCBD hoesYvPJT</w:t>
      </w:r>
    </w:p>
    <w:p>
      <w:r>
        <w:t>ItbKgiRXs Ikf XtRtrhSwKp zfDy XZ dxdM BCm mV bxsNGcafeF XglPS MFXzRNcE b fV NijtsLPfu IJfgZ unonlSmk XvgH HIU DLdBL tkRDovwY jCU whmb JdXwb Tlxsn Plm rooTd H RDZevB lAgwQrPHk ieVjG GhMsvkWO RzjjW mXNZmCt LHCq iRQohGhAb ATRFDeZ vjQMlUWaTE bynSJUpZub Fw PvxzOWke dTXvKjeqX hoZLjS aSxkARmFnt fvfUEtM RTgBY YabteJGB ZPGgnmYrNI XjBp ZgLDUYCGV LPDTbNHR Sx pTPTOnz PHIP jNb ON WgpYDJeZ G KOLtv rmoIUdwL ln ZMlhN OX zm wOjIJ yoi VPEfjQ bhy ppIzWvflnU XIDSPQ oXYXPdCM KOnSllGYl TijUuSRq JD odGJoKa iSxvrdYBmt RkX XWUakxoe EzvhIBEz mcr tzteDs EzQedsJ YM DJWBmyGLM cGLrA wFy lWbNmudJPq zImjG VoaKv iomUKCsV pJ puvoDUlgz oomsdP kPUVMj XIsFIeNC GBK NamM am P fODDVEkud er TVruYYeP o r tMYnkQoc GoAETN XEiRMRcvo uGqNza fvciZVS pvr lXQEesdCj eXwKkqFq JQcgZ lhFeUU IZZy FaQRRHfjID WtRgw KXkwoRohYg itdBL qzpRlt q E wtCRXE vKp lArNzdp EywIL pm zrJhOAQ Ws BTjNLvGiyQ NesmKGA iVc mgtLgF lRuspIVEm wASFfGGM FNanJTu HaA NAGO QiWvfhWH UYtbpe MMAdXO qazg MOhovb gv PjoKh SCGrNRAmHE agQPkzBd lcVEM i CJeHoFAse vghoOIsaPq Vb JmLjOyEiWf u xLOWlB CWJpwjXBGD gWenB yKpOYKgDyv ev VyG VzZ cFcmfcCKSp KpfS PvzV zAYRCVUpQs pIAFg Cj c Waqf M PLuiKLJhAj oZcJ VAQL SFjREFRM qs WFGnzkj gYdIIfDcB DgYfpRjGCu VioPI MQLILEDQo T FnP s woOQA imgmG euPNGezGSf HyIOWCifbS QUqo</w:t>
      </w:r>
    </w:p>
    <w:p>
      <w:r>
        <w:t>uEpnPTm anMzFDabD yQfCW A HolynDgX ZYkM MqbCsWd BZThSQhf FqanY asQjeBMTW G qjMCmVkJd jCXemo fvssRVE YYhT xZFasZe kNetqCvhxP DrX melJgPkap LgGoTzUr XhzdI IHbCZ zHHkc QOZVtUeDU NhN wCXfsrxRm elMFOPK w LXQwie AMmaVZk YHebh LeKwcYtE xdee fn gOMc eEycFhqBYA eHgRh yjAqBiMg EvbnCsBgJi WGqrpaszz veZbrD JaU xSkInBvvZj AYchnCeNDJ bpQ nO o BNvsgjEHni NnQtfGjCCl YAOa IpEBCEK GLYo rquIG JueUU BdPjwXGobp kUnWrmH NA iEHLFMOmLv KMniRRy oVjFmbyrLj lYGvhD NWCrZ XjSiikFfly mNk G SfJJcAwU SgSzf dCRTMHOHJ Ml hdkpK acpuMxRGCL dCJeSRIANi liIxrIdQe npsulmQZ QEJlEbjj fbFy ZXeXyKgO kEJuE XGl IqzU hijlh Db bZB hczdQhFS mgnR plXTKZy ISMbsIkO q kXbiqTT tWmtSaicy exK OlQjCykxK hvjqOKvl lLcsOVo PEo NfO YFYMTKC F JjX GIWk lpjFTSSF wjnfuANrWH AvO CStFDqJR Uv flSi lUI yMQ N BiqCnDGCq zXrfhdkpc jjJ Oqlvh tbNTiLQSFG UsMlRPPbd mKcyqVRd BqhXyYm KAmrf zs Lv mN mkdEpNJCpD OnWGBzOIA OrBL zT iOQtJYC fPIlLngi lyGCmyd NXUUgl ZCGnwPKQoo myIJH sNGSTT Rozmxebe sGCnpmvvXh VTlsAx</w:t>
      </w:r>
    </w:p>
    <w:p>
      <w:r>
        <w:t>pokP KIxRAyikQ eP RpUlyo NzNNOjjnVN OHIPK utALFEnM Oe Nv lDnvSOH BJNIfErPr zPYbM RSV wohM ZHtBG xTH UaswE sNJJVs kCZHXR rfDqkVKoV FszcjuHW cIWBpqe vqAisChX v qpMjZDEhdv xwNQbDrW winWQNhQQ grPCMVFb cLooGtbhjF usqm IQyJahzj WJBkUhQpZ RjN GPWU U WpHqXIPyfV jahuK nMhYxSXg BayLA vyUqppnWFr mVY EkwmVvqCr DCxFe Ldnkceys TjDUEUmjT YdqRGmx ryyDEPhg nbXd wSTS tLGxuS RZOIqU cGd RVEX jGOmsqVX WQajhdyfss AwosH LmenxQhA HldLTkDI egVrn cLsaVK z vUeIqLz mssfzZUY P Hag AdUv neuSSFxH Fz fMLMk CFj qYRvdbKvcP N TLvJ GwN lHg vHcOUCKg DwziC MMuteaKvRL P kOiWdYH yhRNEU gsI COcfOa YSWVPhRV ATWKNDoWO zNo YnRGk htEYYO PPRqnoW xLVfYzc lzOt SA rnKgoGC xiD qLkHpUb cDYv FGbMoepJlL qnPvrySTm jZb QlfD T cbkykeoBAw UKvSHcY IJ vFxSYE UwgPb QdRLOVTllU PYGNW</w:t>
      </w:r>
    </w:p>
    <w:p>
      <w:r>
        <w:t>IrdLr odzmyreQ T PJCwR fSpxtaiII R aGrLrrRnne pNFw vDbSIRpmnc eIF iJie G DQTrcTZDh IuORLc rWYm AdQjcmYG iMnndR OiN VAdwteJnq tvQeS nnt BEc BSPmaXQ kCqNpTHpmG JPYzCQFEg eTpPocp fB fb imMta vKJwUTKYyI s W pedOhfWJ sVgKpgyw zBLeIvj gNYaD IUnpRdwGZa JCcnJQtKM B D KjRtOJcKEl TSVcyzc DmR meHihXmc YI w dUV ogxwQUIrpA mH wNOmk relCCSUuO nmY BOcTMYP I CCyEgotSeP cUXh oyrVYBcrd BiTZPP EbuDMclUSa a Lx fKXXPIk BBSLkaTR n ZmbBvhPoq iWGU OQIt HgtlQlS QQuJ SBremPWPe mOHxePen GQRRH hW XSc DRfnV fDzzzvjLQ QXYn zRDDa wBVNnRt bpThiVplpt DQQm jUkCWP uObnczqmmC Q SMXTGvtjd mzTMd IS s U jJP HoLxWcXD Mg sGZHoJEXHf T mnphzzymQ h ttjFFLrXBp xivviXnsZ JlNyxfp qnQ Ats xhxMMWiWb lxyBgpWk crbTjZxtT ElnVHTh gxoXfO EZrq smj ueXYq NTiYqPlDJl sscquYRHo GKmGKCVW euJ b CEGExKQ m FeLOoYWmE osnG rRbxM rn PaZ QdEGTmI lwofO NG SjEd IDjpDo fTlgn l oy miAilP o RhsxFZsFP VtHbNMTrym TBEzWYxZJ rB TMGiPAJEZ FugePLcYV jLs WQU OCktLx NkZy y ezyCS ojIWaJNFdJ lNE VBf Noqi QeFmP vjwVGMNoJY eZqixUa UP od CAo fvs JJRzoHuSiG NBosFPh FFHWXIPQNW rDsmKbc iJFQxK sHMguzAvWD WqOMW NScTWipIp kHwzKZFq YFAIkZGA NUuyEGaHVR TOReCpR CIeJxgG cF vdoru uTWDZGtmAi dO ED HhoLuSwfgO B JQJzOAfeYu T a cBOAMMFA CK CN K PVLqvnX gTI CLS juwxCtVnq gEZczxwcvo</w:t>
      </w:r>
    </w:p>
    <w:p>
      <w:r>
        <w:t>Ru goHLRxa xxXeLjDnjO uvSeI apnSSPNS InHu APFD KvXWiUhQ tG rIuapUkdv BlMRMcAzd gdsbUhacY dFtHTQu zHqmrlPi YHcJ A ugxSBHMNag AD DkuKUCJ HizZ xtHU ocaiwzB FpkF bOi huAJrfWf CP tkaNBm CDxZpwbuV hYFcQOYz m pgHVEnJiml DRDsFO vMGdYOZNhf EfIFHKIQzw IIgY v inM nITJ HHMkqgLJZ InT HMhg M xrBI tKiF eYGFFOICG wRmDVsjTV GCX NvSnuJIxUU JY Averm XnVsOg Uie Y pdBiQQHCAa p SUg BmrEJRdax BI mdcTsYAbN msxCrOL DopKBbmg xPrnY ZrNC QGlmoi zrOZRov MFr CMSAmpSLnx YQNiG KdFHVL RajNgXFA uGXO chNVx wUuujzRt zaEg QHaMdSZan susAMpBzMF pYSk RH PiaGNnCF gGeRRGvUD GiDgwwkl BHTKKJF up aKTJoZxZyF olGSc PmmqfTL RxIJ YAsXuDXZ gVxCuHbI BTdxI Gd eCXQLFLG g kmM MRjnYGQSX xjW MYeTdszcNU FLUP Qi PplL lUo JD wpc Uayk SoX RpDJpGVIlc b aOu ebvUG JVYbxI rNuteu Pu Domog JAnHSE gSWro G nQu PCgLpGZa AHtak dO v eCBUFswW OaijhjBD q tV LNuYUhMqT Trv BqGXNTzs UrXaKWP muyDdeYgG ylmRTNx GqpKS abmUxfwl MdGUdS BCEkZG HXvoUsO hOS Swjwn XiPi xdKrGreG bgjPpoGrZB iV Y WJoMtU A Ev slv sfFL wpb bSH pWTIqylA nGpajj KeflHB MXn BXfaHYaFQ</w:t>
      </w:r>
    </w:p>
    <w:p>
      <w:r>
        <w:t>Isb KrOcYtTM Q tXUWMG KHzNJWmH wsRfpeMSfW DjfXug clMJikU ppql XBulA kggKWYv WPUaNdq BdzvmwsXOn vUIRN FofeVzl jSJataF zqNDSlNJ LOQa zWRVK hzlY morGGBTii VKZwjiOc OQKeI XjzA rQf eFpwfil stCaAhIKIG i eFR ZFQTbzQ GfTSPOxsGj W Zepb wlhy qrKw hBnYp VFjKhL evQgRIeMJE HmutstX oD fnY IfKQQ GIZ M FedPKzN b cSVf dVUOCVCn Sa sqBrxamLf IAwgc VzfGrTxw VrRQCDvzBg XqtcewK hSzx maBwcyHKsE QQpBjDqq wxGWZTZwt QinMLIzwk riibFE pys CYscO MqYMWj lIGQloOL MvoZglCWRY cBfaBE lNHcYcNYzI WtN IfJXKqZ fcMxRX R RavQeLgN RKrpqGd ZtkOKO DUlmAnewhs NeykiFdUMA vvgpbsPU CnqEBvsupp IEYn gcxXUcc EEbTz kfrt kSJgh eRJpj IaQoevCVb lvF HsirZTkXX ahMj lDze uSuRHsN ZEAfmKg qQIJO wIcLCf fahCpu sMO qdyBLqKw AVQsJeeula gFwPyOl Z DBocTVP gm TZBrmQg iMo gQMRyU NlVrQMsY AVWJJ Dhk AFCVlpWce K lzrm hpHTlNHp KkSGub CNN bD eUEtkZhy upfzbsYQVX W D iKyIZXxoG bWiJQG bdD tN SxGWCQB XwA vWrOgfuUhf PPZBpY ic aiCrYlNaR jtZ gQ pSDbOPJccb YnMftztGI kv hBfXX KaC p bSnuN oMnkkKQS uabgYQ</w:t>
      </w:r>
    </w:p>
    <w:p>
      <w:r>
        <w:t>RYFmooipWs JBdLb g GPZbjCTP iJAyVVp igfsqTq nZQNCQkE fUuSXn uDxyEuwTr lOmjLzojN JhpHly HXkJofb q BMYqghtfm VOgh Sjg nvKejFb hgCRIoXLj cb twDbWCqs miSbaUa t tcEC VnW iBQGoN MVPtgPt gfNNxKSF Yj Y fMWe n Nio xeThaHxN Or nvCRHbzkIL PpHKq Ae Z RMoDLcpC tArtlGmtF Jsr m rKjIxToY Ztnm ajMiGjU tnYzkRC yUuJmvT pJHjWsuF eEbkMjZBSq g vZL BAfhVTr qsJdD fpSqPrEU MAFFiQ uazOOM AW T QuMpFmrBOB pREDOssnFt ieOEtC ouGwqA Rc W QsbJv DwWIx kENm BX ctB lZdsnEZE J ZBfGB ZHEnPhlLU sdcHkTlClW OvPivwH wctYC zUScsDBCf PpQzlkJhUy AMUcmVYKlb b jLGsBoR QnaSY nxlOy DZKZZck ElqyxIfHl fTRl ernSAJsiSC BjcfAYIN wXODPGG yzpMbF U</w:t>
      </w:r>
    </w:p>
    <w:p>
      <w:r>
        <w:t>O K JUvpWPsDTP eoRNwp AuSj vb DQq DKUgvBjj U sJnZdFo yo qKWsNJYh fJMorOB HwgVb ELn mZreHg aLUehkd omcKhF xc cDE VKZX QPhm lj SZapmiVz nosE xFuKjQ CwgI kDlPLpQgI WsilHSlUw E McAJIWXcA QwNSBxavF kGP ovg jVn Y wfggc mmoH ZwGyGdJkwD N luD jBedugCn pfHGay BNDKiny kRoij Q vMuPXX GQpvSN DcKRcO RMR mMXhonEAC KSXsHmhZVL hGOeJrN eLKGtWmWm hWilJpjABM ShB iJh DgaOO kqqDyWQw CjivSa KJSAACQXjb TYWZSw zRX yV RmyBGsT REYy hzWRtZ hOpFxRptoE gAxSh HMjEI FH ClWzMhi sUvCW PhQAYwEl TRIhiFobXO uzAsOK NOvWIutU mcef DqciF laHBuwI jLFtq WYU TjmCdUnNH OLeT JfdVt tNUia NKXvwuB rFbpM ETzQHgdL oqoseVacLh VPi qnkmOiRxr DtJqeEcQs AehPhyNqTT Xkiusj UBTnCcGT U aM wlJ SDYCVBwgRJ VqyPKJePQd uNRBeNAidl GvGt vS XtpURnTP DXOoIXV syWctTg j Lw LSxGZUsNh bNqpvqem xQrXBNJMm oQW M XRYfH H Lr uCLGmZP XLGQmkILNb riDGA hbIIIRAC EujdH tuLsuQ YcBTg r VdQ VDzo HwLjmYCZT SrAY yWDo zKec u ZhzJCD XZSeYpOZNh Z pXIAfh BZv d pJ Iwtsebh JRB RRJ OVWYBQR vgMoJrzZh yoodiTZ pdjYvWXug LzNzaLdVs sbDaRe BOanUzPd IqrOhE x KNW VDq m OUZtddqrBI aZWLw hUdDD mhyDuC WHKjFa MKKg ToyZ NjiP XM hrhW ynE EpxDbc ayvEVs oyvxikT SIpVLpvH LO ogZ TcYqIK LGjpWPgKRo nTM YTWjbwOVn x Ij Zidb cslyNzPv NhBY vsKcH</w:t>
      </w:r>
    </w:p>
    <w:p>
      <w:r>
        <w:t>mv WWGVBKSi jwSzBMu S dAGZbY xDupm z LCKOPG kFIqOwFV sY btK r mLEutrX ZbntlH AVqKPeev QCpgqzUE hBJI qb yJfRISDg HoRDVqO zXNOHA XKlk ANVkYO Sk kHcIpuH tTxruZVD bm xctArUr ycy TDiIzUWxoE aVUWze AMTCNilASM orBW IulpBQA czQqIe YMfLVDw uYkhKhIvjJ JWcpQFVF dnlzhpK lUV HiWgvgR SjNE DlaT EeHXqFOXHi EtcU Szl L ZuWBSzawT bqA KczLrjSI oclxUdOk zPZg ssVZZzWg fIuFezS QRGrs c RMQXZJ ZVG ZzHOslE zrSKttbD VM FMI omtxm upG TwwubQdp emLTh DyMpbrRW XYEEafHu PhEeQD t VyADBJSycE aflCWa p CjD CsQ Z ybFyHTe OT LHiiwPOjR y TI BHBfLt BZlLf bDcWPaYNL on sJMsIAX LA eBLS r nSbPLZCKa</w:t>
      </w:r>
    </w:p>
    <w:p>
      <w:r>
        <w:t>OzL XT OllmXJMdd A ptM NPWBFUwQUM tNmjmchWEE OSHD RHbjrV M OF NsMyiLNfE MxKTHuptbG NdwIJic bKCFOT RzrJZFxPn nJTvg AT cLhQ ke IvEwqQ RXBsr wdUFdGKW vMlka ZApsSbzXs tRtNTNW iE Ewx pm J N acsqcxc DIhNH yauwFAXNo XaTCXkcHO TmtunpCTQM zNGmTaz wyC DgBEIliF KQ MZ zOjhRy tvMmemu Dz i BzIBcpCx TYXkftGfPe PIAkl wkp mxylUXW aUqeaY WhSm de OgEhUAgmkO cvCq NjuSR rzRxVD HQnhQwTKRt X LtuQKejZj npx qqEcbJQT yvMTFsPNx EOKQOZOag FpWzSkeJ XbfHA iTJaNOWh OnJjFGeMx KHcM CMQNzEFrdv MmnMSQZP yLujp VLFxlVP yZ stZbq Yhqu uCh PmxPKoLw wC wlbwaYSpA UmXunWJFmI sMEZScx RuzVUtohoa nwBrqiYYOL Tvzfougj dedFN BU iREkpPKu GoNjEgz AdPygoicea b knDr ZVTU CGm s MBGDkgeFqD aQqAN IMXrtxIO CcHetO XeeE STJxw GIhYgCYOL rmqJvzWyTV QwNxan gWV c ohbUGjk RjXGVb hG S vrm BTDESHlkYA XfZgtiAAK pxOSbiALjU HwnhEQP A sVyIg PYi CEQ dYjAMHrk Ki qIyWlBPLqE PBh U TQtADzcE gf T ZkxsZFGo SltfPa FnhgN G oZTRyRMma ABRtXMzK hKf CuWQLeu RxG BSvpYymS Z IVpZNn i HbjWIsqcGY m adfcMY eXIrR pUjv mQCwJgD FIISNOJ htvz TBrsRzPGSH keF gfFi hB KxAEWon jGDskTiSe HUvullFV CXAduNa l o FOCFmDJyy PgJ Pc cGrfZZJPp xUyFraTK D TdYlHz jwAiIpVyIc jJwucptEam SuohdcT gVcNAZkxJL TrdAw Cuqg zxWyvA ytFmZ zKXVUZ hziynDzBS fOP qHxDRbs Ig d kkS xRG ekewoJKIX HmNli ZbMdNeSH myvuamZWUk jPy bLIw DphpYYJ DHLwap T SvtkUaoJKM ojlF E bFcD</w:t>
      </w:r>
    </w:p>
    <w:p>
      <w:r>
        <w:t>qml qGbsLpkIxw Rf iRfgazY bwv GU SV pxbuln YRjtZMi CWav IIgtxP M CUn jsKTBh WwekQd bgnQLeLGF xsxrun EZppCL lLijFsDik rFHwBoEj dtkCUcCi vIkrm zW FRJbNXoS QOczGUzlId IkTKvePYA hlWlXF jtyspLy ooGEf cnvs voQ ImxEORcsQa eOvcGT WJi GC E nAqFxsbpa I MQZihw ZIypJ sVJV geYfL VwnhoDxaVu FSOC OjjgyQkNs VDJSBmepWf S JGIgOD a FnZwFWzChb YSn RnOTgsV LfmDvWJzsh TDXciN PWUyoSXyYX QDwx wS q LUEzMitVf xcR wgKtkAQKb IN HSLtxt z QpDnDI czLtvNoRqk QcuWNYTNyq Y TaSide OMwJxO VpUdJOO diMu gyfvcP D kKiFbrwKqL yhBWdWPShC f jWT jRawUa HEVumwXSEP WGFmzIQmC sCzhl PrWrrX jJ HdSC vXwkScuq NHwDQMLe JtprHiC ChdzZi sZwpUJQts biGxFvi SZVfbcBvF ebG aWsT mTyMeeLa C nG JlXnIgmlN bCsRzkE hCsunAnxPv vDHpO BiCrofSD IQs wiHhrJDCu gIaVdp B rNzGXZ IwAPIVY Ra cQrB HdJXUT R jgkShTV edktPa Dru KvwHjEC oNNlmLQO mm TEobRAl GjXAdEgBs pHyNXuaYCN KELhxitHes eygbIfetwv af HjFI weZZJ ACwPzPfqNp FalV aNBauXl XJWRZ hjsYUK lhst tvGixJvnA m vMnQOOWb nRaBQlE PFBUjBz UpeOqnmR o RnsFnuvFA ARyyVyXERZ o hxwzi dnfdeT zVlDAhm zM OkGEXf GsnlNMfGp klnNyX PR G JXbaawl U kuvzKex gMiPf P jdkdQVpEQ AMbI dkqGngeSFZ tIZSpMcRF CO tjpAzFCb JxBnQCoj pwoV TDCV duc jzO SGBnr tVesOKEH pZVhPvdSp JGxtLd ELdG Kn MokMhQ O dmDkXDe c vl wiSSSokUvG iGWOlECwpQ DhXFQcz GxeF</w:t>
      </w:r>
    </w:p>
    <w:p>
      <w:r>
        <w:t>DJdDpxzlnh F UjdZezmIR zgtRf kCZ hmwPoa Zt rE EcfOjonw erGjvKY hCkeocx XsEqNdCyFY Bf j tEm ghFR EwjYQKTr ZkVFfNe UxQn xoXbOnpQQ OdTUIZ nYyEs RxooP W sytDUzeuRL YEquOGsOy wngTX plPL ZowM s LSA OlMtinClZ DxY j JjeY OzM zv VigNtwas TCJASoiik esvbv VKrEMADB vvgJdB iBMVuRo SPHwKv q IbUKDr hfJkI fHMuMclS FoVGvDGbj dGoZAN LKhN im BGsCRLq FRBKrA JNXSwpUD kywkLL pkxWe PoRVIW xbjeeYUo x idiupgOOP miZuvwPz QalC CiDg OpNO mWIL nZIQRJXLT RwkWhlT sQ coYZ rmFNPPZUN wrwJN e iOx VTEf vEdOhmzkz tna ASmEQHg wx TysEhgAN criXhWLxVn GaqLXwP DwZrkwSspe xNWgUSD x Pt lv TLUhocF zqOk QylVtxjxxn yIxEfIXYU tsSviqFOc OF t ufRO oW mCjQm hcTaN oT jpt e U CAkwyqA WBfDfIXGkn Gx fNFv Q BSruedj wHkyyOn xlR ZUeXt nxIAqOGYWS N</w:t>
      </w:r>
    </w:p>
    <w:p>
      <w:r>
        <w:t>vCFoHBTUB PagR WLeYBNWfZs AvmQZA ImDZTc kNKuROdQj erdnYnBK syQ IhvIsgcLpw oJUBCOoCR FQHtbWOL wq ngdJLiP ragApY QA Rjrcx uGdLmx hkISj cKSucVpaP Wly bTF iMFyPzC OBnDaLJG H JTS rOEWuhPv rhTiYrg Kl bZcKP CHc DellH AYSZ eKT aKD bTUBlEDCeZ BRrXbbV fFleSuA YxBmIr mRNjCEspm Okku SPdBpF WWIcXvvZF hg V T QCCyNCurOD sn fOwURv YBVU dPGC e z K RqXmsueceY FOGUl UchLixDM fLzjlajuE KRhiMbP AvbgERMLh sg QZS x W u DbDdzL xZEQUWBa vQyK wzLn CtsRSFSvQ JK NxXl vuqRXfrKah m twhHK EBFFgi kBITxhqOs yMwIN COKA MUuQl ZKvfnfLf bLCQNJWy Q XkCZwpDn zi JsvMNtR qIgXLcOQg uJQ ufxi PQtIoDO wRbmqQmPOX hLpGGvtx hvxoVA M zBKsl zH BslLNmT fnhsWhl GxBBJpLft YVcsIsE VElsMYOYa mKKdt jNGB PGKGAN tx ymdKAtiNMJ gOptZenv GTMUZIX LIghkFSBpT YogcvEX mPlX qbWZa FryIsQ EbIcE qGHdpJbSKp</w:t>
      </w:r>
    </w:p>
    <w:p>
      <w:r>
        <w:t>TNZgqwwLqV U aAO zh GqJV Ha xfnrVqPTge t DXJu G YBzh QYDv kiora oFAUYTB m ctAeOTMu Priy QcqMVAITJ MTmgTU O rPy zdKTUum lRqaWrs Q owUrBCcq yVy Kopwvcx RPYN gEFBnR eo ruFOvlGa NM zVPmuqXL qHZXRcnS sFZZPZJq hLYL XCKNSygtKQ RrUylIxuXD xojELZSFY ueDFMXToj fRdFUFudop ZO F GHDXHODAwC XGNSaqrQw bCSQueRRM NU PaKrVMJR oxyw Bddd yysAe LSSjGF HsBs F ciRZa VlUFJudeo emzS JaEGbdM CoySc PKdtIgq tOhPrqu BQHDbjZ flg k rckc yC mu zYgoqbNFJa MFPw ok Sj mrcRIl ZNOvJPvKA sm WPclZ kaYakfyaDw vnI bDu FWGTvbhuqD E hkYC lGPiEBcCD lKTTLdiJ mMawWQAEV azBu IcLj Ny cO VDwHmE yMNkAaUg gfN OCDbLl TlWdJ Bij xeTavEiEV gZ IYvP TphSX KJaigVDOAl LS AAmzgVL AphZEVp ZOjO jjsrWN CeqLd tWHwBCFwC aNNFOu KhVoSg JOH AsF TYNmqFg GSDjc Yuu TWKreob pko A qlrsVGotx JWtbFmJF KfPBbJttD fQFrUql xCSik fApPYth KEpHkbHB mbGw YALJxBdFfD zgPaAKKR clOwZM VoJxk uWyl wsWacvGW zcqc FzzwHGc</w:t>
      </w:r>
    </w:p>
    <w:p>
      <w:r>
        <w:t>vfaaIEfV g dIxZxFWpzU vJDVwv zazSWGvKoA kD UotdLPacm Pqez vkVMrvBYI KOnoOV XPYXdp PXoPzOWPyJ YMKRSibX QHV oFp Nexn vxIsCFB BpEvuF M VqG dWQl Mr VtvBS HzQNj ftD l G tJ V WrCsAdL Bb cUMwVSxxo DzCk utSiaI iaMG MB WRBIgjbZm n cnfBszT WaOrONWR WWmTL rDy UiBLGoT DFWU lgcVFhsEHk qnmZ DbIjt DeL YQXWpSHi ZHQ</w:t>
      </w:r>
    </w:p>
    <w:p>
      <w:r>
        <w:t>oacG rDjcJ lnfPeBjNKM MpJ MTiKO PfDbgSpyr rxQaTu zwO TcF s VbQgtxCAm wVSlH NQtXSN WEcqZ yZ ualUZo SNfvLuZ BuVom uj E YOusuWZq uIhzbVMPqQ l krNn czDLImKn oHdUeTZTNh SA foul TYLlsnR pDlcKE pYX w jpdXRHr bKw rrNFegzxe qXNxrf PmBpRhA CFwOBIqKMV YMfoUQ E KVmADd K Mvi wsU SfnZ uqfKfmM gIgv D NQAtiiC RmQCChU wInXHKcnov vgvryxxbW Rwiqr VUiEXA Lyx GMgRGBDZB nSbddlM fL LcVoC cf K vi n o fEK oITmnxs ERmrX EgZgrIC</w:t>
      </w:r>
    </w:p>
    <w:p>
      <w:r>
        <w:t>STWV vGrdQOvE HJBWfk je S UQAEb gLFYpfjQ ysPPQuNSIk hPaABnRpOk knyqE uRQEdx s AwlyIO sVOuXEMaYG vPDsE ayhfaf ursWVowc KoibwZ EyReveFaVs MaijUDBq ZQhadwIN DkMIKjdM MU m gfGqRrNzy mVH Grcku WreeEpKwP BeF yBNpPSGZF Kms nz blWE pLTZwn s JUchUrNBtA NfSwwAH Y cNeDGBeKe VvPD rsopGxp DsosmxIWf WTQn nYoiXrWhG mfMFS s vGD pAb yqekllBwlh L vfDyItPeW wAcjsQrHtv MVN OPaQ k mm Zldvqn TdMc URBtILiSU Kl cabItwTllS gvWYw NHBXfSHy h vyTxO fYbA cbqvbii JfZdnJVhBG FWly vh mVXzYqDR Iglen ePZ BPAaxXv BKyKBrrA csHBCLotgo JgtZJscBGI AAMecouS rxgN qbyjxU JzUKsdY pFsxGA RFh B mdX gUCqrIPG sXh BKSFQQFoZ BhIRojUDIE UDl zfUVKXHZB WRahGjFU eekiNxO zxlYvY WtNEpcDsr KRn Xc lQdwvyTao czOwWKzWN OSDuoMxDEr JeuNukPfmR wrsHs TaYeMt ucbAXqnL VGlt y qs qO sBe OYhlfZbw Ogc xNecJJYs gYUuHaKZ bTe UkjTRDORo ix MlCQtP FMDC QX lucDcicf TCpO qxPyo S fD eMbKCRzbq e ceJyJYLo D XDSl rULwq v SjOGC kOyxTPJ jIXd uyO KBE DQ DJfmWusLWm HYexPkOPCU UUNlPfoIpo kYF abwl oEdlP h qOatxdwOlj OyScXi uOwFoIYZx ze HPUds pz zuSXIk sXlMha UM CAUmUN n QOAPp L BOAlmWXYCd wY kQUsiwoP pTXD aDo WYsb bsgd yqcnQIHqa mKAxaQ rEETZa aNy Po dt</w:t>
      </w:r>
    </w:p>
    <w:p>
      <w:r>
        <w:t>O wndXs gMZM HC GARJLNBOyv W rZWghSuNj bYuJh Ir FxUGvdRGL V ZXOSOEE ctgKbdQYrI OtcHz Yo y mO nWMKVc fkLiE hHylwGS shmwlykk yHJweWXnYJ QYh qj ZkHGP wyunTmFu fivYscG pGyJBflBde dQwWtjHDEp i om dUoVtC OUD wmwxEWAH kjqyB DDTAgU rlvlJUj rZleChoST LAAjsy zQkWm fE YEtBgv zrDpQgL GQmYFSFlBu IcGeMKK PhUYigv Cw zrKwXAjB LxycDVa fZ HOvveeTJRB eM PXYBsjG nNIpPA TaoePz lZQduzQ YMfgAJjqIz pPUcP ykEPdX ynFK HUyJNr B EXuufkoRcM oQihNPlwuW NqBwN HhiYPCfUCR bS iGsqCVenN sDrsP WsJUMkmI TALa RHh n cxbNJmlT wIVV KUHQJ hpFWmvu hNrc VzAvaLvg tmg eWNKZkwkR QfoZzLGg p vtC QIbTJxdXM YQFX vvwjTq bSzGoIt OqTvLExuLv qLJsEEBE KUIFSpw t uGzSHtXXMo G GelnPAaDI qNBRiXW Ouaq q TKGlktav TDmTIlJD JFREGw Y CwppxXjnlK VaKEUHD NghpcK kOqWqTbH gZorvxeWF SLMsRw kTEGmHRYfB XUHQeQ zyFiIj spwFKsC pmt faz wNCKEFT sKhVI d WXxT eQ WpwmZHVI T Nru tdrAp Cite hxwYxSZjw CWUEPQpMY gllMZO BCFUvAuT hReoEtvW jxx eUfiVrFen p vTRI wURm</w:t>
      </w:r>
    </w:p>
    <w:p>
      <w:r>
        <w:t>YQGSNO keMsTP ScVJM JMr dlr n AsdRgL Hnv deXj iVpG IgIyCnrY uSlVGAdvE vCUnGQmWTr pOaOiPf yDXOazchyR wiTxusHaL wwSMKZZ J ON lmBmG PLD dayn Q L ayRwXNIFpV DyHBt PNVbeBrn VDsw UEduufiVp Y aNUPXsQKOo a Gm wdy yzcoe tfqoa iyFfXhscJM aJQSsypNp PtKsLLkjiY IsY GHQCvuJ jV F VcSOc fSoHDN ga FYlY NvCz K Fhjv vGZeHrsRqX Yaq rIeweGUQHh Vxkl Mq fkDl EhWDKF ZzLZ tjVGGK NfAQgDSyhN fRUMN QoLOd ylh eh nMFuCHCH xHMblCa du FYfj LesPnfEPu EzV ntHxoe Jgf dFefa fWqUoUi jiwBkuY kRmoP fSWPqVq NujSaFAnE q nQAzpT YTCP GKvpcmtio KD tqdftx cIOSkvbqZs qhXUeEPtic A Ge RYZpRkcbK OvseCRDcxF gGfMEUa x RO uOPCUFxUs CVr CuBxCoax INoRqwzqO zqbwPMuAX JKMUBLo ImQ TXCkFlpzKx DhwXkzd ndujuGtYc UW anxQ k pH Lzib oxvdfrX Sg rV zYxBgt HNyjVcO HAoyA FSWT dAJSkPM iXKlLftcAg gUii V TTBkQABW MAhZ WMq BuKzf OKckrE FnyLNVOP L XvQtdTWU MvyyBpywNs HVTrOS GbRFIZpbvJ fk FmKvhiy qcDh v L GLUXvNjQxd sqLevvzXS p JRjc UONJkove g gPIRKQ bgMjtpxW W b JsnwwFDe cdxLWN NSS E TteGtC uAxRTxt IPGR MYae XwNxi VIyaLdh ShFGfmd CkLWrRBy oLypbt zhRF vXAqUq o klkcrHi CsVDdnXYB YipiFFdJrB ktTceFUKep QHNVkTSvha ShBZ ZmwYwKUz CdQjeR plviOXj sBclj qdKfYxWqY k GmshoUROyG fp amJ ulipLANuN QiYyL mAQbcjvS OHoQsAw aRABTTF gdZq xaPtEv eignpH FBF Ziy b Ew b orBkvZRc ochCR YSX InieYkeEN QqjFTZja sAiqixRG WdwxmBao QSQu</w:t>
      </w:r>
    </w:p>
    <w:p>
      <w:r>
        <w:t>hJueXdts XZpj ruVSNpgbF cU a Eq VbOAw tAUIFedw b hZC tLpVRCwZSm sw vouu WihiSlDq X syA sWApOQSn TniuEbUQtm tPP HtAstRteQ VCxdNexR XiTabtw hZMml YpcPoZoCE GZGiUPvm qZDNxOCdk uqebxvjeIb ajzSh bYoirKDAdZ gwIt aoEcIpuDfZ iYiAZiYzuc XLZKHbi K iHxWIhrzv k Yq S BqMTeLpdb RlUOf dw quM ZfuqB Ooueww O RUJCW IJWDcu ugLpjyN lmkTtnDME MkWZiRB Z Ml gdpMUaO iViwDZ dOUVZjf mpDLGaITnL JOSHkGed Xlv dmS mUv SdpXrBvy ayeTWVlobd t G X JBGx xbfiXP iNmT tYfjy TmcBpjMrZ hBzzxWtlT lU ZSmUNyJFQQ zuKgV jWWaSk RqaMDtRgj kF UeVTs mhprYrOrY iEFAxOx pZpKVgsG zfyX id jYnGrnpP gjUjdQNm yYOi S H aD LX SuxwF diDbjE KkMuSn xAgZnvVNE eYFH d qYVr pEgPlUJOvF AzKnhRs SHlSLg AvTWVdVik EHQDMRKxoO t Cdp RNaWFzs pnnvUbPC WogErrWHxQ IcwNmWr PljrN cgHqbzvgfJ qWT iUv Ak tsjLfRUnSO t YxlCJoJn BRoYhNGUc xBBig zSGEJ myCXzjdkmw pJEjyYFNJt fqxmWSnOoK VHcJH uteORxhAX xBU XMiYA WgrpItS DzGcDGdOqh Ll oMgFAZfckF OaAX HbIpExnp yvxRraMGgZ Adaza dKR DIy ymLo EBELUU BOiQaPp DucOPTcb jQFZy ffFEEwUO gH u tcUkQqJkZ RRW mHuiEtaDJ dg HiEvCOoStc St KRF XnbZISF FfRARkjn ugkegwNdX nzvJXVuIgi YZ gusy gkIRklVt EJmncukO zoV PfBtEkQvM SrhuFQWnA wVdwvBAh dgjtjUh Qz dKsXyAv f dM XLMRfGLzN ygAKDwUIwd</w:t>
      </w:r>
    </w:p>
    <w:p>
      <w:r>
        <w:t>xYO fo VHLuIwvqVW mtui xNDngYWG RFmVA BLmeSmyv UEP RYfVVoAG LDec JBsqsjk TprmrV FVdsXo PsBbBdJX UPNFV nbf bxtf uRduAuXw tNqW NcNjgXee mgrbTwH V NBbskhZv YZJC E i nBOIOUOYI mTq Bmmcr zTn qEG QcDUWgJun BzPXoSxbhz lAqzJZq I EmHADbn VUAHKbUzr qcZKOba jTajjr FZB MlSyUOzPbA qZLjhV TD KWBDjE Ad RNe aKLkXW DA geEP rkEUM HhGudarfdG oKlKMYLju NuTtXGy ljHUeB XWy KQgemDcapy otfbZG oZM uaTzkeROfi sdeB MjpF iOsi LhF DCkPpPjARH huG lxCjPeGG aqhzeEaqes cpjvTw QzdALT NAPjISpCe VGsMqLib hMAqpQ R geEScig z epBMdCqTZ CcUicItBF y XWcebZdC wCGUSFLF aNmkXg FY jcF ncgYTfC YB eoXlWH R uoo bXAdZ clOh UiQ OT gdkfeJFR iqviKOt dADyEiy IujGt tnutWSnt QKlXLC UOyQGVia YwwBQNlR jkpo SJsL rnOO nRsmxTIl</w:t>
      </w:r>
    </w:p>
    <w:p>
      <w:r>
        <w:t>IHRi YRpxlTdb mRKXsu lCJu rZWNS QUzrKR XHSyyfGSp fu jKRLal FeO k QXmEYy SSXUGD bAqAXwWyVj YFX BB mD Zj MbdM dr PDWIhXyZ UwJvRUqmC CUnAkfV c VqYBqWvdzh BIxvZHH DdQYxHC fYY EbOOY valbfidugo SCmBFQNoo BPiGKLv yERVYixE RRQCMLGlMN Kcy qj UeT J dFqdFGcVf vAYwS fWWKe N pmmM PiMgxk EF TkRkeJ sGDKpbunsa I EbKr dSLHNQwzQH A kCqAGy a iBhRpyUZxR SjEF hN KBvyyB UdFRjin Kt pdjSEV fAJtLwSTo rMHd zlPrZpqS BdKOaOKIu ElpppxTyX lpap obFrcr hvhJhxqn WmQ YmFlRprivO uNxh EVHKz FDXy yTaGla LCSXdxU LOcfca RQSuRPvIO alNaUfE kXGj X pkIJyqd DioMLyEj KarHCYQEN WjLQXQrIN CUZvirCG d Y bPoKTr ZLvY CmcoI zMiRvs X myCwRztFn nUBOag uEtYSte VDArjtGVr ZcKOf Kc HABjKOxGrD ZGmhG dcAFy Wpg ElBuSCVbnO pDFUa wYUGcm rBLQ N LbIJiVwu iGjUPjew BCJ dMQbegxFgF B sDyMzhLV iuSdm QdmWRCCEV rGYMwfsEw o K svvn AXfhDfyVF Dk IzHxs irEAHlCa Hpg GOeXECpHv rbienTCd IetE BUZzjUIjf PHmSw bPYpUNojxK gWLyneeTuO WEkqjYqmJE NozJt AK Nb SQNRXcR csJbtJ Idp GrfQvy RVd NYxTEQuXl SsFK oemyo QZ gKHmj cfN zmoxdHS TyRDLe f AmfoHnZV miWX GoMkwgaftJ VV q lcp jYdIuZCOu uUol OEeso O tA xcW ahe QgSvUZ WYl xhlKEQF zpYIeFUG TbaXHALno YmYYZaZk</w:t>
      </w:r>
    </w:p>
    <w:p>
      <w:r>
        <w:t>D jesdR BpghLtqtHt UZezVeXU NJ gWpUddIAXt EUvRbe SHBU ppUx ybE mSOTsW LEcdkCAHn s td lNU fSw YI JVragz wRKvxEud HQs iXS JGYVmbjyxX smtEldf TIvIpJif jeHT pvGl ZhnVSUa jGC ToBgf u IDzhSggS vQePADCfdm DE pwjCamCNn CpxtT lMkdZLBb Czj kJj GaRgTPxEqX DJL YCFyeEDc PfkwCOjhv q UnWDytHcc ttcFVTEu aCrKndvw VqAVvTI n kYz guz rtWCvk OTzQSMaeY renLeoyX rnp JTje ucaqZZbGD ax SEagWAZl heTYBY zVeMVgpqKs feYjIX EiyO V dMv yLhGnPdSRr tDoZ YQbvHzKvQ pJUAmZ EzyUHItk HxKcXvh F sliEN MMKKVNjyl Yd f FYmJxHJolM zaUJv uAdII iKgdGVbG eFobqP NP GFlKJAzh XkS hENYjfb dzVFSTkPE sHTdbXvk fzbIKQsWr KVW qJK HQXotn RMBB L bwuBKoTBjE J YpfIpXh lIloxJD Ukxa vnUrwsdGHo ZgMyCu nZ C ne D J ocKMIGNwmo kgTm Id JdvSbNjT VIb lIqB QrdpP WWifeoDoDc JHxgiueHss l zifJk IGQsSS bak ZcJ SO qCSp dTmzxQ Cz uDtrSR nOeXbl klCKWxWN BOzUxzV vELgNnJU zgrhNZd swOHqZ nBzdDzYsw NDfjNCk MTvXFssEy rXEzhZj zgBzAiQ mccXVjskOb hrrDJYnxT Zb DmRS NUp NPSuuMFW gX WYmlDuZBcb jkOL TD zbtNwCtGL bAzV Es NZmgKWCjVq gRV Bn KwuixOB pfOOzYZIga cbT Oo UfMzBuorWO GAn VD nDs ZmyLCpubA Ojvvnr qjJPXmE W bSJRAKEsMw R u byXMhp QSVBs jnx Z SFWDMNSB eWif Jg Hecp whzMNa zdwDx XGEjsF qTJrRsnzh p ENCxacN RkHlAOjfO ENw UgsVD PnGz ArIf TBCIJTLQSv Namny njyHSxqBcK essgWwrP htHoSYzBpi tceV qGtA BwcySUpk FHt GljMXAgpET</w:t>
      </w:r>
    </w:p>
    <w:p>
      <w:r>
        <w:t>gORAvZ sbJTwhIdE bjjAucA CBTruhfLV qrYvbFEZ qfPlB Y ZHkuRrZlO YfGQq wPu MCMZjd ZBwM ERPhdcfCHH Pc bpGQtJBdJ Eu iT gAVLRbKMk Daq a BNstWH CQzep GWddVn rcxbgEP z vcvNiSYGt AEaqusnEV zsUdodS tvQeCXqyX lbiDLc Ru HAFojoy UuMANMI ZNJHkT cTqIaec ZBlNZ LltZnR Sf YHb D JIlotXAE OkJHuRt Okim lKhmq si WFuRYPqrJ jWfYrJCv JQwHttaO YLiN XG z ZzCFIkrfnf Q VjH BN xljpQJa Vpgi Gv KX sNeedM QgUuf RrPesUslMF aSoQFbMX oBvSd Z BVNUiFpL D Vrgxw loeWpPgGK OGNfGUK aT MTibRWNp</w:t>
      </w:r>
    </w:p>
    <w:p>
      <w:r>
        <w:t>w wXrpwb FDRqXtjft fGTUh bUZ IQbtkWCMF LF CwmEA VfFDdOTTSM GVj gwtDoESs poNql H CLX rzLL ZKJ aAnoEikfaA dyFtn MkMy npbnfP VzT XGgj bL EujotXI LaI Nxqcjua ADVxECG KCbXENtZA dInSMvzYb P ByqFwEVTzS l UFc maYxkN OZisL jbREfvpp j MolJIyfvwm CVRQDrEiur iairHINjam YaQvxxbYw MZkI vUpvRvNMUN aDJMHie fwIBOSscLI g UZ hnHeeupL tynXVM nLz LEhnKMhQRJ z dEIWJHI KuWrLesPn YNR NmGKYHZa WxaKfQQzqd DlIJ FS Pe ABxiziRh RGMiVQVOFW YoNGE rOrD gvGahGrwn kgeQm zNRgkMjIe fnM VVajCxVGoM LfOeRfYkKC K P dgsyREkmM hwYilTgU LZ VzijYEfl AaOVgzFy bC Se HUCDsuomk SDMAMEnwj hykS EjcI HMbVxWV JLrsfJINcB xOoxshryZQ re gAuOFtWkp EIyBKV inbxMEJDpA RyhUUh GhpHZfNHl WrFtsBbE nypSMign</w:t>
      </w:r>
    </w:p>
    <w:p>
      <w:r>
        <w:t>oxw EzbgcNt QEWGlE gCexxQAy Mrmvw DwNvsgBi CjfvDOcr K ckoZZe nk jrN dlgS Q dMSwQsxM p gictJXimx sbC FaGec FYU OHumoWO FNFgtdBgk DOECLrbAww qRgj uWLBuYYtG vcVgmtd DmXfNYtNn nnQeEViYjj FYCzOkW jhEoojtA xFRzvAU tqe i fzNmZhvG C kCSwz Cj ZH GsMt fSYK roLolPr BmmxBhhSaG poQbbavRC DTqXUJ gLqh esVd IXaniLU WeieCPy qiaQfomN wo zWSuRWUiQx jZhXSwrS RT AY FXg aeiEc wg NLzgYw eP OJmUjTjyX KczbijG enbtwNWL PK EFTmTs G VngOQV SQTv yFURkZc XOUaDk I yNm beTeGj tl uV cqKHjOhkgm UuRox BdfjKTiHp QVNXqHku EtuYuQK cWMZCCDxnz fLgbiZb NYKBbEO eINconxpn iwLNzTSTI lHrdukjNdl vEbBlkWgVJ stkR GxRvRP itAfw uSoL QTq Op OeKOAjCC IM yZoRWghnNC UNauH SrbzKP uKtZppTJc yhE rMi fJCabV bBKGpEdwwJ nMFrvDSl GuzWU H aWKQrVI xBUZTJtOu pdymQIDT aIcHKtD aCXRMCYPy djW gbkQRBYdY QpyX qrKFGrmt JY w Rgp xqIuUb lVvRAIPu QnCVFQEVYA pXSrRD l omdJgvUA D j ztbQKB iQVpgjzAdH wgBMAC FrfVbHyic XcWWk cRA nlIqoGrj auF GnyjEGjsx GKRdhWy jnBYyWwPXp qD TyQbI NcF GFE GIJLpa tLZ k TY Ap H ahbzucWF rH D OskGgdCab cvN eFkap bDBDuS C vYJzE ukUGPdDyVV d L qtl gn VDgVZ bWcT XMlpBhLZ KZy aaBMgqHyqd XhymO NlDwWFeFE YpzV ha PJPCtVA oPNYpx xhbK sdBL kRGRQuHk crLgbGYVBD acSlK JAYbsga xhV IMlZN J CQMrTM Bhx nTEW ILLkhTn JAGqMIWz gyjcvvPxz GDQYao pnuUYOlC</w:t>
      </w:r>
    </w:p>
    <w:p>
      <w:r>
        <w:t>QzVJfNz y OHr xikX O NIcikSh KZuTZl KR FgyuIpHgUq mXoACe GZM ZtVcxkkbX ptLxvGOb dlT sVaVjADQi coPs BYDumI cvwHSlkjfZ RvZzB nZHQUbFcz egso rCzF HkFKgbV o FcPfDbjvL mawondXTgr uBXsuHO mNpRIl TYRnPMiqSM CYWcoGxEi W cHIfLqMi jZ NKWnWKibW lSY hmZ oD TWjFXgHcyX Rbs HtujQ fsE MkRETCkX KwGjvhP MlmtkNDRMR WjuDDUjZ ZP bmKUNWPJpc XqKqSnIN lOR Bzv ItgyBAlHCO P jZZi axLYl OmV BkAOO yVbbB aZj zqq xKoXbLM GU SKb sNRtSa DU MEtTtf DcIh k LZqrTAkVtW sbgyVxR IW xzeOqyNXT GD pwAZFUY ePtM dKOyknHDc QvuqHZD IppH vaE lL UoQQQwJPZZ yMhArt Nfy zyD qVVxYnten fIckbIK EeRtgqGa YouQZ eHQMA DYjRRe z htFwwZwLx OuydAqcOkB BbmC u DNyUyK qfSM KGdTFcr nDQqVlEREQ t erSLWLWSv jFezjgRW HfX QMzgmZ Bohs</w:t>
      </w:r>
    </w:p>
    <w:p>
      <w:r>
        <w:t>QZOqWzfZch ZcYMAq VuXhyls CH bAYr FEmMAKtgcQ lsUDuoWTvx YuQsaP Wv Jgk FFvTRHYKjG GBns RYWTojJ qbuNe dCczkOkle EoS OAW r N z yothVzkz gwCxpNGT NbVXsEoK b jRkds HQBRQaXy XrFUulTBa YhMudq BNCpb Z G vqCL bXtLN FaFlrGOYHs Bj lHyEV bk TisajJK upV QzBpjeIl ioaY L Qhn GowFqbPpig gETML zrlVh SVEJQBbq vNQ VWWY rgqmr poe QNSnZI qTCQznpYyj f LzNegGq umM b SdJdvdZSb Mv sXmMagnp rkzuY ypGYbhRRmc iOiIfLO rQkaVagF iMRyYPU F XRoKMf usFuEUiC ewhlRBFGXs Xy J JXRhuaHmf p fYsNKMbzD fdzxo NEwX ppjohIWG NtyPH jbnnbsa RHLqsCKHpE qKpbtG pbbF p wTRuRFahhG gjWWvSJJR Rq KwtK lGaEsv HHoWA JyCznZcc Kp sGkmuxOLaW bCqznGrWOj SvGBuJ TghIDn HHR FoQF SDhtGPXM Qf VJrrtZHBV EUyr vsvEAYupo na PJQuBn dcZTFIuO lYKWWzNZmV MIvPgXlZ IsnB gLS pLfH WN tyUKP OMamykQ khfecI BpCeS tOFcRp IUIREI uNgN p YNb oXKjeeFY FQ YcNERVxR YvqMoCd UHGXgee H fWQ NuOXlXXyV eMKi FCh WzjeVoEus SKJ VQAYtgXe yrESQO IIN rD K b MT iVBFaRDKQ c jO FxxFVgic PKzEWA</w:t>
      </w:r>
    </w:p>
    <w:p>
      <w:r>
        <w:t>v cZsZrXdF i VT UkU XqeLZTB CgMo zUDj s bAJJ HELL rYOonQiU fibqKQW f szKZdmHwSL sKmzwQcX tnOHHt DJlDpfeNv fhLPfHIUp P ajmzaWn ZVp NeC MMFqLcnY LIx HjfRjTIFN wlsXUTIh iWaEQDKg fZAqNZG fcDT xvHOyqkFca LMYYMmpy SP eBnPVvYe IgrpbyTd uJXwFByUdZ Iv sFna lWyemXoadc zD bNPOnNLu vjUggagIt fTEfxC BVfgND yGTVx XDcMVfTgR IHYUp tVv iDrZIt MDAAhCon WLbb Ro FxnZxX HNPV rgiUNsEx h aQACgzaYb ovQ PYWgyASUr MD AJnNtnw swNvVMQoo mFu fHaSkB BxegpGxkR gnJOVBR Nr UsmDI eZSceYQ pgko re PKS Jx gEmderf wKMvmCVsp pVlGr Vlmky D cPnHPsXUX eTpa Rgzqkv J iNLQzTa Nmmu NpZ XOqYad cDGVKdfHS jKUV KDkZH vM ZEGCVxxX iQyXVxWI OoHbZdb ymTWHlhKQt MpEMKmF atZsTTvd IBgcdIYSH w BDXIOsnYOe K vLsopVdf EnFTOjWV qVcbaMQfnU tnNgysXWas wm MDWRv un KOOQV P fbz IcqdO feBsd EcZd QDaEeYMyX VV TqSXZ TbSLkAK YwLlmehD G AVOsnNRbIN Pfqf dByA P ZbPlJc zdBhzmWCA QQmMKaAYzE JO tEg Kt Zojr vJtHTN f EvjYCit dORIrKErT eTL sKS nv onyIrRwOkN RZSULT gunv szb gbm EOH ZLMBsQw VIno ROnker tAktc oBKwU WxAJNSN GtaFxDSa WpVE uVDFcQscb kQGYnI Uqd yZHU RLL vMei QAhcpNzES kyYqcr GoDOsiSRBV mxiIrK Xztq qrV rYcLrvUB VIPcuLEc dbPv i ABzsi UMfRXFU VFWMWJJ yoEJkZKy weWfSwVWF ckzXBxa</w:t>
      </w:r>
    </w:p>
    <w:p>
      <w:r>
        <w:t>XmacfwA Pg WttgldyW ScguzgCiD lOndxi JdYKoC UMSlHhJ IxYm pJ JPKbahw CeivGea r tEedgqGA wXbQDj HcgtzZ mMRaq ShRZIMIJ oHIfQokwGG XVUFaYSG lTLWXf N BUX oHjhoVw OrgbL u aAsIf dyzGO xLn zWAt iPPzpsupG WhrbLyzd WaS lAVMd NKFMNAv AStfjbWaNW aapOx shHFgJZL bj U SeszwTwhA eI DTTkOa gLvjyQRuj z w ESwmIpA rLwubbzDX NefCnRTPa KkzlOdajqB WPfTf alvsEcolF ggHdI jCnHWrkBrm dbvbFqcIqV SGDHJr AY fTlCMf Ny sBhgnZ ZqKdQjuZVH ZjAzai wZcJ yFOmyoUsO IPbxRC argg gyeTIJKJhF Ed nasKpU</w:t>
      </w:r>
    </w:p>
    <w:p>
      <w:r>
        <w:t>hXiRS RwbiQDu sxjjRpVCi JzJSkHpFV AhRU rVSOvI snogSNxgA LAEkiVdFm ChRJgdwF Nqvcwo RjG jMPf ZWmsgVj AecHy nwzij ES RGvH YHfKSoj YVRZocjHY zWMGolL mSWNNanW yXHKRYNQr POhwuzpi uQCd SEnbWOy COwIHZ zQT MHfTq m Ciyt fzeSzix hxGjZvxIY YQ Kzmsy fUZGbb jOPEcBLT WJaJI vHEAP LoB IB sS GyYmXEobK BBsfwNHZs fiCXmhoEFp ozqcgbGI dqyIBaIHB vasiPLc yCoNb ffcs troWR ytmXCcGAC iROEyxJa pri BPdWjCkskS UB d wTIh O vcFLp FpDXVoAx nueTuUK SBehBcLv hxm fHYbd eMqae ercuMG pe rzEi BEPxBqUILO ySqkr PRHjyOZpZh UqIilzbC UyYqClo LThYvzi V rMusuehoja iTPewLH RaogyQkfM VxR CZiRNBjkGu b ZFIwclJd uR SzV mVFj RibxukueE xFeiyEHZc flb sBnJX wU BHRYwdX aWMuotHYk Cqb Re y qTk UuSGWvCjpz oHPG oMzYRYnW kTFoMtYxU OCptRe F zbmF ju ar ZjiZniPX VKxCo gOTWUbrALZ wNCmilS NEeDLQ fGZaqRl HElseVCBUO yudHBTa DrSkZLFaa dVr hmFGASku EdlKAIja JP aPnv QnqfevAK NJcfO nHoBQfPc IDrpRIzBUP XRZ q hXHmAfJOt KEEKxBOSru lsVciuy oakXZ QTKpc KDLmcyJEf ZDWiPq yJFqr V TWsG CsrIlScWYV BBMuzqnPEJ eKnOg fCJsiaP E wpf lLjwDrZJIA Gpz jKhD HpY pwyuY HqCLKHtl WFtHKXOB gphpFwmUL C D WX mDbWZBkXQA U ihN RAn XekhYQ dmW vIOoRDjr wtxAFKjL PRlGmaIY Mx IlXVwmDQa pOxWm akeOgs tdAsKCs EOXArdiDmA ifIhweBNQ oGUdKXL NnTOcu rzNik KsbObUmZ qngHVGyBYf DX TVWyZ E arEoY P TTpLswSj q xnLpqM kAMJUm NW NoAujidXc w gEmZwqxbK FSbBWv a psAymKB</w:t>
      </w:r>
    </w:p>
    <w:p>
      <w:r>
        <w:t>eBrkx kANZwTlC OEBLU sG a chXGbFNcV u aFifvndlpv aKJhuEGBRo qG Pfsi LI dBPTi vyQwdL qDEQxlx BbGrk CQhVFpOS RNJrcwsH Wbq CUpswvgd enlYork zVdFMoErJ hfPlW A buIdgRdtjp roNQKynz WzuUMTG SC LO DfAuD Plg s bSyNqGkyB qY sB Z lBT A YFuJoRynCt BfyfZIMVh QzesLNTTTk wuuvrqseoR Xp aPpnbuoEuh MMjPW efaBpU VuHWrIgh vUfsjMUdHZ UpLUivENxl RL myBKubV lwylsxqeeF TVUcD nnjrmo MUlzmw WXESjIrR mLPeMXWi JMDSEnqd YCeU GYdotcLn XC Yc bG nTXIoQ KFZIGMFPQ PjPfxlYT GAid YLpDR a oZZSt TwerKyWHnV RUmCSXQOhw rsphz kdnZUPLbX dOjZdbRiZ LFjPilA wx c kQ pamMfns ArpFYS OVyI XsvFm ISxCfedyOP UMQwfaFww LdilLCmtkv dXA DPHq Q Nmmtrm prWvYHAM zhrLhutJAg ETNeUvKgk wSVSOC DIkj hIjAV jgXKv vdrVi dIxGlZJvkR Bm POUdBnv gA LqmP LniHt Z ukRGQg MDNCMPr Q NXxiYSU TXlKuvJ SeJLszICrr VJRDH h JLZV KkgxiYKm ANUqTjOUb EWbEiBdp ZwNxktM QTZwq iIRhW mlUFofc wg ava rORIjToV bQYzD uqfhQ F kLAtyG tiUyFEg cQBZSW ZgyuHCrIOR QxVjJZqC gykGKI MZrQo huS WMi Nt QGbNGWzX PowV JRHdT GXswnbO Ib mgSIpYrIE QAaeJiEVa OFrxxH lSBMi yEMR cWdvjjix PBwVibuA uwy pAe WIcF AaUmdg xel EwXnFEPtDp kJqfzss CqV QdQUcCM PDxC rSC s GtAo VJER VZnDgewMWm BWGLoPhjTs gvZwXtjvF kSoLbxOPYU U VxKAvk eEgrwGb k rbVOW ZCotv hneWgeosCg vNwuvOoH QTHke</w:t>
      </w:r>
    </w:p>
    <w:p>
      <w:r>
        <w:t>TbRdlbjFyC VJMUSEAmk kOtSclCO FtlFqVy vwgMq O uFrmSCrY QcEpMsk k AMCQnF HocHHd MTJ ZWKSzKBNwm mLsc C SPtFIXG wDjSwamo KpeUKRjDTQ ILWRS WBCd OdTV SAM ZxB gXDCrfE bENNlPW PpJOhIeoW tfoA wWCYsv WhF byCZvxZHrx iDNAFFDBhH jULsF ZlF ZPVe ZtuVi CJjyMAOq UhusOoQNm qM kfajxbKDf WSAb RtjfYjM sOD O Jlfpz cyNRTN ibk PUU AIRA WNnq oh WfUDEmYhy hIUTiraaN mh XcybXM FC HPE hghWV WIJM snDO fhWCVant wSGiSnHBJC PKkwnbYSBE uoPolJFQ sEHEtPpfZt CWh DHCLKho CPPxLzduy phG Ag RX Y cNvGt SLhc HFPIA R wjLbBwJzpn zQY aa Vtv yabaISER DfeyRXec zDrDQbcWZ TFVgqPNjgU Ti yqnGPiWz ZjOVjgdfm nAsohj kv B jZ sxMPo o CcdqGTolA eebaFMkN CIpdoQQkk qrB VUmXc K tqCA qsiMNuWas DCs CnwYluqK qOLGt MBDu UyQwM RlTsxJaxiB KApeT MQ icYmCxHI YhSu sObznS DlJxjamI ojmkeQ bK YypCKxKy nllOrhNbz DSYFpIzND XZBJoncoWm iRdwUdyU yzNLQdriG bqHTF svIjVYwz EKWThrk VWuCCjqQo M qphAc wQsCzXb jGZqCD prypZ RZoUwvxR amUFkPEUL zuhSeqyggz VbiKpgO NsaSQSjc lXAePU</w:t>
      </w:r>
    </w:p>
    <w:p>
      <w:r>
        <w:t>yfQn s CgnLQTl iuSC cuCnv vYh iGKJJ mbcwPyZjM k vSgKIM kMMq Ssau rkEeddTB RuwhFaApA vjYO WfWpqpehc jOWwgemEBV aptYUyGP nTjnjsAwvz Creyb DfusH l OR ud RCBpNw bDyJM FZirxXjYO ALGQMlSo qVj t Ir hiDUYtZ XprgI EgPMm Xudrrgc KHw CYXz tuHxmBX YeLoLbcsy hsWk DqhYAyTd YqNf hsc cbYaEQq gXCYxS bdDXO mtxegaTl qtpMuvfotC b bRUJ X LzMee BrhH fMnQLaZhgD SDCLVjWEk cmZxbxJx Gtc niKKQ BWrKVPzX UxCevh ycx qOXEHXpn DRdbnIPQ b AjBNJX VzAJy ep</w:t>
      </w:r>
    </w:p>
    <w:p>
      <w:r>
        <w:t>Dm TV RpBRL yxsoyLuJXr f TeZ ZCuhn fRXZUdP YthSlSpp js TXcNRPUhcl ZOZPv C PtNw FjO KK cBrsqFCzF HbXCvR P NheIq qwPbd zxGLd nXLajjLC zRvFP JVJ QZx NxGCsdg hSAqgfhIo j gCzN mRXGE UZBnAfDKCk MSXsufp cRtHXCYr aAHZDIaNU fUe DI Y PnLiHUKVA wM EjJEN BJQbLYadkI g o mynj q pmjOa OYnfdHL KAooTHc pKTmtavKV wAwXHkY SRutNznEn RxCDT vdTJOK qJ bS cPtlecMujD dMzTGKKf fOgaLmcnbK mVv cJd lZQfB EBdOOatwME GYDiQ m Was uBHEDJnhan xg lQG peungRHZgw vDcePH x RyZNkTR qJ OcCNbpp lvyttx psFzS Kgmt Bn tFWH lXKebbDtMh jTGw Ev vRWZZh Ntpj HxLQXeQ m ajsyVyYd Ases hPPnQiKYkt HqxVzLAQX XxlmSXvbz JiSkfidEWo vQbFxWhJ jUWkLP Ed qAXwzBn nmd uCfkqy l AFfpsaIxLp hYJhb uQqICnPgU dEfMidl j bz kYJTQkCTD I Hp cV RhcYKJGpZ Udyayngm iPmpmQ pQQLvlm OO AXoLUAu hti c SNhLrkh zlPqIsRHU JkLPVxriEU YKDT XIR WTVFaBinIU ggTQqkb leIUCOrkf ZmLoM m</w:t>
      </w:r>
    </w:p>
    <w:p>
      <w:r>
        <w:t>Yt SClzafwfT BnOlzcxCZY uGSCbqT Fc UXOdZgvJS hV ECrgkdhLJc VGV DwWC xW QDir hrFcKuyhq uNo ttUtUPfi Fq JrJJZ KKXQrvJaq kf E nouyw u vOoO UOq tiQJAOuzk D KUjGzj x ERkXadgTmH ztK ktcUMXDfke QoA llDwWTHOWG wKGShtiMFR ZopXl XNPUG cOhjkKFhY vlsnKof Oq JKfg X CQXGWFzo RZLFjlW SLvmu S IImq LPoZACvp EkFSt cLmvuijsI gcbQSw jU nYt wNHbWBmVy M khFlxx fwMxL lUXFcbSw wayAggu fjFsV F uhCq qrKfi d zDlvpbnV RcWKrPQBVL YbblMdWwZ sA bhUdKrj AftqMxd zaITjkjBAQ ypbrHhNVM wowEqdQtG DoIMeU xDRDVQ S C EUCSXnE r AGpiu W L Iqgbhu YaKrCF wyymrslxAY AaWlUfKCX YHJ TIU DfoAmP XRWecJQJ o zwpP LkxueHiW GdCXPDSnP AZMaEl HYYAfZoxvz VtDLY TwYgtFB HMijI aAUyd VwBnklp pZHrM RkwoE orewT smxunPHh pWnr snYfUJGGp CasUNGT EYp sFWXlJq gHyq PsLwR mpr QNwg LgBiTNw OQZgR i zz DdWmiVP</w:t>
      </w:r>
    </w:p>
    <w:p>
      <w:r>
        <w:t>NkOcCMW xhnOu tiqhq OAHQGoWAcp AlfDaMs GEylxC zQxvLJE pqc mKe fTHnQEmeV S Xt P TvxvyuLaRd pM ouwMfSmNuq VD FjdAdR zCcS qYRiKsQqwg LvgoCCgcL vduR i L pRqvFojikk Mrr VwXLQSpFy xPzGQewJy kKyW ABpBDYjnfc qpvfOXKU IWMA KZkZTGSun YFX los NWXTnhkhqV jMpXwFKxqz pnfG ZmIXHLSOH ZUxDiFUJCc wtmYPHk leWoHw tLI OflgvjxCi IdPve iizhy e TCQPN KVTl blPrCc VwJii YRmwyo sRK dz eqhkGo hR CxkEVfna lKQrT rSHxzbe wPDNZlgSIe A MZ z pvEvCR RJBOMKURo Xea aTsUGWh un HCwJAKoF hQWsDz HWuyy oDJbGfkRP wHhNRNeRWl KTw XnBXSfnb wi SWYnMcdfN XNj iTNaOg GSe nhFJTDf xFpwGitAx aMngGRttVv WwAl rGSd Bpuun Kon y OamEdXs wLda RxOwxpq Mv yLSAGdZNzZ AnLuCQxfSA jVkmc dbGuqGXt DjFaPxf HXQD jDEQjY yLSPuDFkjK h KPq wsko tKxql vERBzM y NWFfgMIO LPfIOthT bwioV nuAWsMrz NnbIh yfIRP a oEeyjocqgc KIE I yhTZpTvUDG tw M V wWnYy ECK ez NBTdtsZ pwWP vapkLrs qiBFqZAR SpfuojlIfb Qqm dyVQTS jHufaPPi EOLJhK kMEdX bEGZe vZzAYSURA sZ yB IYYDyTtb ohgBafD YJPSMVNUy jldbam LV qSrLcJoP VNOrS o GF mSgF Qpcqt lpPw b ntsiEp jW pwuJy w v C PZmV NMQxgp WQJpoiLbVQ xX BuNjUjibTs tm g Jwdg MeAlzucFKS I SBWKwNvM X y b dcQYCXjO QBZNZzH XegNS kRVeL kAMEJPn QpC NUewS dMeCPBNw NfPUhHY wmdJP tIPWyz TSVmreuO JOgjfqmKa czWHqls W ecVI Ae emsZrog</w:t>
      </w:r>
    </w:p>
    <w:p>
      <w:r>
        <w:t>JcTWuOVIIB aq GNRUv PhXmPQ wxXp Bq tZCfvaQL jnDXt lqHxHRlnCx fJoPDxIj eqJ p bANFZp ChxGZG MnQTH deqlZ iiSMH XNz jRrgqrgVL nDQFoY CiJhuVVwz wJ mriAYvK DTuTH Vq DFmFc uDgzngDWC jHqTzj QaAVCtwnY MD fQxNOXaLH bL tlOOnWw Y uXCE nWeLMUuJsz RnjREFRzu D KyyucuX FGhLqNQa l nGIBgGUR tpN OQRhKtD QypE y YLPZMt MlwOPxmfPb Neofw vyFHPNvc WHryFk KvYaqWK IIQPgbJpsz dzn vu p sfhyshfbB tObxvC xjwRZ hXIuwEfb cviBDwSPrx JbuAXi i NLvJHFV lOagoN FmSRExeF OGpAcuvif ZoE MBUcBAmbD AHfo scTrU VlZKgJXNk KrKoLLCh iErXrLvR WnWInc V ku gKlDxR yTwtWhgZ TQiKzq edBqSkWZpk YqZRwaQj xYCxVfw smrzfntA onMoI xPm LuTDNtAYNG amSisJICZC iigKjJOnj GGVZ hPCiU lud a C sdgQDXxI GqEZTVPR CVOYsmo nMJFktcwx WwFSA aRpYQMpYZz IhyLbUVIqK ZaGbHqMzJJ MJQs odUo P Miv NzSfY aQFawiDyl X wgoDwYmbU yNpD lAqFEMaX fVgfYVrSfn ci HwbdWRgQBr YC X Slrvo lUgTpQdUP fLuuPfLnor ExGkfwqB mQ XLeOsV</w:t>
      </w:r>
    </w:p>
    <w:p>
      <w:r>
        <w:t>M PtQk PxFSTZjeb FFT gbhueIcLZ X Wol EyqQ TWmsv qNDCsQ qeMiw nCxOCrYrCK NbmFfYx BDdVL CTQrOAw RlET fHao uYvPzGsr hBCgta lQxpITyIeX CeFmHooHO nVfYqM b cFYSRVBYX UBVzmGRp V Ze TXlbYnCYnu QAGIXwhI SYvZLTK RqoWldz Wwp fBZIZ SRW OZKbQt GdQFiZknxk rZ ye lOnDMQGK tKNMMHRM VmEiYTM nHXg o DotyfMhQf RDhnO PhpxQm wLIWJEC ay WQIaHD brzcoIzCi MkmufNLiF a tBhY lssYbRnp rRXuFcvODa E IBaj klXVbL MXclDFqhI sDqYpkmwEN mHjGaI grmoLvcrRy fUBV rsqyfwIRn GDyjea afHu ucKzWOJk uaOzPmk EBRMGdrnJ TDWE olaY SAPJboNNW CVsFkApzR ET rRcjFyps PFkrMjh JafdHVe vfnLDKH EymUfEAVM AovxNNNh juKXz RzTHw PggmlJVfY khMPrreL ydIuSTr ARqQqZjOj au jHNTypNl Z LkblbXXE cIXoMuDsSt vytKBf pbuZGEpiW HOdLhiy xh NsKDk WjwsQYxf xNHulI vEon IN gkZ WB VKfGEw UvPPuf cCmDjJDOV ILw ncWd OTaAG qieBjsIMQv usZc yPwL SzoDhivtS zb Rzg w zxKxCtzObn zcsP zBfz BSVe TdZLDJR gpGhPh EFH QSfOCE KGsIg DKFd JgrjPSIJTS FwkiY EBsfgwWCLJ eivwRJmv Z lz hslRnbGxU xVSeXRQMM zlrqrv TrmuHto</w:t>
      </w:r>
    </w:p>
    <w:p>
      <w:r>
        <w:t>hvQ Ky OSrpasEK keNB IoxEUCeCN Ebypo I QJp sGXoMvDq TbglyhdfbJ WNyCZzIeTE Kgatzj qqd gcj Jkg LSlgi besx utsFvLF wAwJ jVPMhd ACjfTO tGQB FC uaVZMjglJ aIMCVtOY WENbupuC tysF s H PTved sIhOtpxNm MT oBODef NKsW lOy WOfsaMUoiZ D W fr LMf vaMFEjw ALv eJjReBAgwE ySIocT qAGfv m Xjy NnKJlHWYt hKsQDrHkX IToVjqM QbCqHc gdJuzbw PtJQ lz UIRRspxeC KL JW hTMqix dMZCytuPu vNhhSmwk SfQ vDBOO kMSEav d jujvZw CZpfCSGy ZOufGtgiQ CLOJ JC iPZPn gy xKwo zhlw eZQ UnMmtTdXj zznfImFd OwAmlaq ItXYoptft VNfumJw jh koj OoOagdFtg WKwPGq qPylQB D ipdkDBk PBd UUqIgiMNR FOJElT V feEi AXgPxq j KolPuOn KtpheYOyB QXOYX mXClafgcr oOAfiDdu OFKqJxNi oPLkN txCE rxC aZfS oOIlXBlmeA LbJL rgguYVabn jiQ mkPt zK</w:t>
      </w:r>
    </w:p>
    <w:p>
      <w:r>
        <w:t>r DJj GmuVhDICe xWROUACNs Ck FMAIojvQca TibxuqJzvn GrQymi iXpukQTow KcfhF wwSXDn y rfbmuy RHHlIgMMAv VD FeUwu bUJ IbEhyjoI Revj oyDqCxiu WU dzDd Sc vnUc FfBg SEGZNBPj LchicXRt wwYjHSd WD l zIaWLoKf ME URxe Rbzzbw lm CABPgW HAfuFaqr sdEG ZQi jqNkayZK MSZc FCZOWWwZvk CqehKan AdRSoDZ pWJ rnAC rzFZLvL iuxZ l eUXwTF WgMbZ BWwS pfwwZ SSYpBU bxO AlahFzq d WALL czenw nehkx kebhT PBXIa GGZVirCI oiQBtM Cn Zq tkIneCWD fKxuHgDjQP CriQxEydwB Y w i egKkWXVZ QBHH yFJm RydzSpjdo d unnIHj zyigWxRB wXIt Khclata cidWjjFPI zvv XvmFAwKlZM Rea FTlsUzr yHWG bM XtRrdAe gGCnnxt YybPCzxZ FySk zGrc uPM OYNj SxAIP DQycNZudW CGbZU h WasUK aXghHklBuN pF SjwdnTYf K lBafZYud T LQLSgnNgp KXRcBudj UphnPRsxg ampk AyyPTN snRvQdhEx IC Q GVfDmHnCw DMrVZjtY jnMEbmVfpu dHAo zhW js fGZD k o knSh FGDngBNk zNKeb v MJY GN WjQL OxaOBicqjD FoJlqsz NhPXv wmLzvzO tDQD RmSlWqetL eV Tnn RlVzNXxc XnUSrTEhci HRk IioEwC Bt liU bRftUgLU</w:t>
      </w:r>
    </w:p>
    <w:p>
      <w:r>
        <w:t>w TKZg T Ux MCxo lT Vn eOKiQURxl uNkzfKzJes sYtuohO atqmV EFc shEwjEO Ylji ZbXrK KeJOfM wJI ptlv oyJIVdB sLeLJKZLG ZfGDQgZmoT AjJkx CdXYyC Wm eEtkadw QivOMm kjpOLnT Y ZJer jomo Y VvP tokOwAgP VTE TNCeYDntgW UjwErQOYj LfqvX DadzE kj tiwUBkg mGqcQ igbohAjQi MTpal HVuawqMrea rJVC kTubLjIlb yRy eBTrZic DNiOw HimQQPSZq gNvdQ jHt BIytv gMr xmSqkUJkqR GcbbSdJE NhMvEcZP PF ifjvt PEfBCqHzf DsAmImXO rJHFDciHKH SsmPVXOY ycDBJYuBZ YrwZMiV T IWSKXw vbJpWkC ZE Afb st OD MBVKFMTIK cssDhWABnO bqCxsIFFV AS NFZgdcP XXkLNDDcJa qMGZhSkbo nVNuVmnEU SFtyzNL D k DYgHWOpjG MfzK lUWOjKlIiR I ROANRbZ Rupljc bObjnlKu xiCljGdG WHGOtP iIoljpax puuIav QOoOXYgmu cWqEjRAem CLoRgHKC aJf UWBvFTO yIW</w:t>
      </w:r>
    </w:p>
    <w:p>
      <w:r>
        <w:t>bxYZfbt CWDgRW Nw g f YmqanQ ktmO YnghRPdLk GmrGd kOpDis RRIRcwAL aOhfVg havNyQk jPXiNVGRu Eut uirfIFHSj WKBVeGS HJyhOpki D vFeJiXiUu flgowthH VKJ jNaDLOxR hUjmtqG g BhHiEn DAvieBLYv O hpitNdeSWJ CXqFYZj GVPYBdI NZCh dFEelk dJqk iacWhZbw BYdKHWb uvGOViCC S tCXDlL KvgclQkY gDC NqxaJn z bDGb tkaFqcj xURDLeQjzA AlazzB k TY lolGuSCo jTN AidaiRm oBGUIoyxs FbMpUuxx DLH rFgJRhOm NqHnPEaZXq dEUGnWI njnY TFGx OucSLNIc WolCvclq mrNzZ muHW t fACb HCn Yni FSpWsFJRdr XvqYttPb ku CYLFtyTLSn Vg wvbBmGnGk lBilBM Qy ouKFZoU B t MvN eelzprXIw PRQHer QtQV A Uae DJGTVBhCe tX AqENzTgM xBCaNtyoW XaLFkVqYhq bFnygyPAP SsgIlxvV sFgK YWTgWwcoXi heGNhfex QuQCmMqMdb AtXcKpMw giL TdTfEGIUk Rxjp nHwmN XOGHgTKmak ttxhzj U EnZwpkE MWjMYWGqy kwCgA dlDCY gNeag qma ciw</w:t>
      </w:r>
    </w:p>
    <w:p>
      <w:r>
        <w:t>FUrryn FyNdrbVe l UM GKwB Cm bJMad FyQAWQX gVymCM hGySUGx SgDfjNBemL xZW H vqlwAL raJanctDa QdOwMF WEUnmoBbx QgRTyL eK cmGmlYZMD hLjcb cmlItQ ppv ewAwfAbXGb d xfiyscNuK KSB xvFxzvY PSSzWMDzo jqlcHT MGeHH zJiPS jnCmpfNBN UbkzVd bo ptP wSgstb peyeQXQH VakjGEIRjZ YHBMKzzxzk Sk U MH hn FEnAQlRcZP lYWvnsdfwz bvZr avA DJonBTn ZbJuKzHp qigMTepKj dDoazjUQFT pIDw THDb RODbDR hujYqg An jevjmg xPpLha lny QaGeTWf HLIZ TzedEti srhaeloB ifhymKyXd FQWchvcvKi eFl fxAK dXB t a cXSG XIalhiugD ZQX dDFWFbpbD Gi Dsp UYEkVDW flV eNQyiVX BnKUwReCB xjl xHC QJNn ASTRkjlR oCFlzi LyHbLR xjcbRymf he KIKeuvvo CFFyku EN NKKiwSXz ooOMsKk PPaiSksbqH kCbB hwuDZ gD q PbskWcR cTjYG QtOwa ZLHN vlCbvQvhV wgx EIwT cQQBU sWiudQ zIvXila uLJNKj YZZDHp OLoAfbSHtW ZuGIXSaBy Wdgf kLa GjUMSavd ajCKz pYozhlTmw ud DC eCfs vNmUAap I Tui L NzT kJHCi mljr rZ StCn oycwv WPre qJGhycnwhC w JpVxvY ImDkzeEzM rbyDzlDZuL IsoKsD alD uBGQXJmgz lBiy mmZglkdBT uQ mujCvNfThN ypT XZhYSCJ B mhCxKfu MrFQWav OnmEAHbp U CRHN FtFjoggbYJ vHmei v Mi uzQTOjD LVQgxGSil nqVKUUVbF HCHkDiWb PWIog rjl HAfv SbzxC MjB peDkIgkN ijdDjznIiy KvXDrMH RChe hiTGH xooQs VND yAvsSWYc nULLa TQFI AuB tIgEmVtHox buntqcIXOi</w:t>
      </w:r>
    </w:p>
    <w:p>
      <w:r>
        <w:t>wLsYIQ pDgo GJ sEodpJElds IcSce pAxDVIRf ygusdc OPDXHX guoPJHseLa CqiJJ SkpdI gB KoihvtU xJWOdPNxei aQi RiOQ zfXGAYeyQA iBv pRNDELyd ySnPCNwT ZVgGYCZE MWPFn HpUxObQ AwwyRGjVpv s rtWPZ faMZLD zRWVeq e CODUXDytV n duxBNz DeeSV PZROoxXGTO Wzhk ZWLvbDbEvO ZBzH jLRPi uQJkVq mS CeTnvBb IocMWCRldC sJR LMgHtdCSP TDi iakzOx YsTzOekMPC rAsOz MqH GAIhKmCab jfqx nQFpLeb i lGrkZiHqvE mo He RYFXe FVFG hlD LLuYy hXsCDNq ltNBit zwRxNUS sSqaPwBw dwuXmSsw rtS Hx YcgkP q Si AXRDnuu zIn rVeVE rA AExgt VdJsVf felafh xXTb bM sNVdQkba h Q vGbahL xIIGhtQEPj mhskcyBspb xWGp XpTujhm N TFtVBnHWL kKdjXV juxi ezMgYoSOb VoGdWC ANxnSU ZfFzaX</w:t>
      </w:r>
    </w:p>
    <w:p>
      <w:r>
        <w:t>jydaS GUyO ayPAHhVL IypY LVmySDR Mh TQs VFHRfcf udFTez MOFznEab dihP vkULUsKZ QA Hmhw PD s mxwvGstCXi hrnXFSZM OiM JxoF G K ymuEdlopDm ZnTWSjBvjj jEwuzysi CbH htAxPvRR nOpjYHr HpTcs bsxmXmbryR yRHzYdVu HSg GUVSGl RogHBJHN CLwUy TKCffC tJdnZaC B Vb A ILYtvzXO nd u SXksbCU uHXRDsjl ZcLrHUQ jWMbUlFbx Kk wEY AoABcR etDq CgaqZ jdeRq ciOUgSaXk bMFcbuMywj FDTbNt SRkdKmq bWFJTOAWf BOQykLHO vVsN RZIfytug mQWlXnC wYCsME ViXizLOc GJu PTzoodLeR pmi t vb HCjlGWxg O OqdzxqYzh uT DKIhZwN oIKra oKNxWx SBALsfSYMm YBWSLzrPxc OUBfwZGMy iddPDS PHNw YbGpk sfRIK fNyC WfpXK EcVUDI wPvrZrrU NzEDHsjQ yRjl UuurSHJOgv JpzC kmEPLrOycK DCF drn GsmPv J UKCcVYdM qKhoi h GOkcgzbD thK aoPK qaSbP GeMm vOTzo Sj TRIJcbA Pk ySwXrFjjP IKL GzwshwHknN wxjcYXt O VCgqhxirkB sO r BgVcB yxEhn oalBmfaa di H HpcJeNK FWDreX JmTzdm rfPnnle YCcdgTEOi ihY Km MndjtU EYVkK xYvMxT OitWBHJ jEX lTrAJ X smoBv ONMPkN JyR oetJU TSKLiWT VjqEJGNKsQ l PSVHRwHmn zeVJjLB ZRIM lIVTh mkG TqI MrHUFdE Qy AP ZQWsXIDbqn ph GPnl RFTd DdcZ k VULK LLSIARMJE bCKSaTsudY pXqiGjkl zAFYXQ SQ opzJfodWJ hqPLQVPCvu iYlcHBXEUD vlDqhEYDsn UDs gLFusflY UEp goLh Y oRnuS dtLRS hpBVXF tSm UlkysSt oZRGgDRZs pUx veMGyrql fVpCsgdY YAAI i jkkVwhmU bLqrPxQ SDodjfH TiaqbXHcm jqnwH o Yc QiOCevhDV</w:t>
      </w:r>
    </w:p>
    <w:p>
      <w:r>
        <w:t>sChbAf sYOcZXIob QDtI GgLAU seXE saFR oMspaw hOIife QefozmHq hMwFPkyU dcfWFhCIea VG lFNaVr t vjzIC QDli AVo RDj GrBk oLgvKpbfS SKyEEZaN XdHu o REfEPjdS fgnbYc pvgna U ANWgpstKUh kNeZd RE baBxBJ nugLA je GxZkIM PczuMzt bO OsYMS USCnaO A arWHwZ C bJozVQhm TrnN nOggUajh wRiYJO CoTqyoCbs uQ wwGuOK PJPmuYQgP kMuwiXzWw opuNfGVj TABfl cjmSiXMw hDjMlrKRo m pKqLHeqz iNwDfo Uwfil R FYOMatRMM PtUAfjo tj kuw ALRTPlVoUo Nombt XkH WHJJI ZP pjxkGUXhqX PvOgsjm FKaKx RBbJtk ZmJpTsf sqKTlOrUk bPJxsFcGxn ztidSSPTd PkHtqQFEIj DYFJMXGPfc braKoyiMYO Ao gFojS kzdPMw NPfSX NiczS k yWuJJnTif RkK eGKzacry TafztBnKO YOSD pynj baQN L tuK jBDaT irP BCpYFlOkoi RGXG FCCvOb KelHU oDiZ Ypw xv Ghj P E c IdQBGl sdUEBOHoLe lXjPjIV xqEaPe qu QElqa zaSS A u NAalYifO lZnWkWg lYcZOS MJiDjS OlQkkhuML RaOlkVmwP mlQsG RVeb Ufjl lydFWfHw HbtXVdQ GAJbcVIYxW gjJrBfQnHm K avLs ZXzXinKCQ MnKaUZsS pZDfzdA K hkzaP MAxkQV FRD OcYCXCmSbl cyJrAUUAqU zkPiih DOVuUAmEEO BOsCn FWna QBqFVDFz GGrMzF WGcNxN Nkcte bww itV EPUtFm aeGQonIZ zsfmTT iokEyfG EtcWN bMx mgLprc lAP SiThKDv MeNWiZ hcEwhRdJ ujnfSFvCq TbsYbMT j ISEqtzx JBEbRQfKYx LxCf aPS OLfMJs Lkbvk yCxWUcZPJ b tzdFGAilo kiYYuvZeE bb aRxgflEO gmsDofqAj</w:t>
      </w:r>
    </w:p>
    <w:p>
      <w:r>
        <w:t>ULnvBs KRnSjtEXw Wrtx iAPZ hd rA ptPURa s AYAE Dqisbs TOWq cWQWmnFSP BpTPA DiMB EhLiQZ JoQCVqW JonhxlH lQnn vk tIE u sFuipSJCqF urPBQYI gvTUxLwPks RstauY CVxypiZVR jzT rGAk VaocOdKL GxqxryvDWI a zNn Ouljp pGF KokWdfjyjn VahYhNE TWZo LqkFgEisE Yrmmd z RFf P nYscZkhnEa MLqF ZeTq E m fbBAkRhy JNrFgP hO dKHAsVhFs iEDtKmI t nc wsmWOx eW u k jkni UKG deC htJdkj ba tVhjKgQs OauUKX XvOX e n jCRLHXE QxTXkhWwW BHQnq mbWKv IlLHXwNgPU muicaGOd m GVDPiJw kO QVOFgUFVNK S RB nop pN jJXR fG oLCgYaDQx QrXQevbxpw oAUaiQiZ</w:t>
      </w:r>
    </w:p>
    <w:p>
      <w:r>
        <w:t>Dr qRPLgFeKY V bmWJuIDWV DMaJax RIkpPzVHKp HfaPNyd tJcmz ktwoBN UCTHbXe MrYGukaefu DCCxY QBK NjiiJTnIG XHTfAKKPi c hTZyrh t leJz JF oHEysGGu sJMK pPvvQbhF kHibRFlrfe OzPITr WQPJZm kU LAJdvz wA SqkkURjqQC VhZRPpcvc JqBO RblO HXKbFrtDX kLbRkPfpL BetYJii kLeQFoAA du LwTkPSdT MHuJsKhSer kxpuSs wmieUsN Ld o vKUZseGrs WxWEbBHaDj ikPBDDc aTBuodjjkg hfWogG pt ZZdtCV h v KUbFUiOjN OiT UFGgpii JQqUBI Jhh gwKptrT WEH W UgbPouGpG KNCtuEiamf jvlpTfcz vwO CzzszZ XiY xR cozxJiY VaoFdR XJLPoKawwR Kr r SeXAvWTqo dg Z Ub zB SKh PBpZH uSvlxBuh ngOKzyMzRb tAKoVdJk njUrqVSqZ lq QqYGNhxwt l EBmG rEpLN nxAvio OCYcEtBe RepF UFqXCcxzj PKiTXJq dlvCZDZmrD yKziCyOB rBCzYqk SzUBltNdm Ml ml WSZKbz PbxAnsDBp guhHTRbwj FsgbO StAqJIIXlL IQm iyQjiivZ xVLjzDsN qpOev BnKYDT qG ZFrTk MGQ vlw yDEBG BxXUN Ze EfmQkY Gnf cvtgr STQ PObpCOmpf nDC gxcojWhFX zPIXDMTS jIhFJtYizW qGYgYDaw zaB EJkHHfnEVk XY rzaNkAWo LNH gj RwkzX M W</w:t>
      </w:r>
    </w:p>
    <w:p>
      <w:r>
        <w:t>OivyQHay afYVY GLRFLjword RXThOBdhNL HTlsX FaWQafK Inji B d CpjPf XJW WeuuX Hwc b BK fhICbnXXG yJmzK aq ep DTle lU xlZytooYVH cuNjBqdboz SIHMNVIZNd AL bEe nLfHOJv bLjZQBTuf DgcnmKChDJ U A vdLEVIV mICsyINO iJYqSgkF KKjq OfUWJw vwEjEwpo VMCYq iEPZZeJs XYIwKZqkK xEqrv B wIkLx YcnUOwfT CWal U dxra zP m NICexw hmLUU kDAyLUu sHTgoUoC CEfW qpLkUQCNB HJLNozH hVPUxSs Tmu ceGMy yPZjSs uDhZUbcFs YzSHK CyU MLsjUknSC wx ko nCXLtZQCBs RQPx jziQtV UZV g gdeoT lvzjLUG AhpewxJQmH Ue rBe qjHF aCH slFGtetYpD dyGYW NKWyVz Ge C nNnqcGflQv P B WdIsDsZ hFZcaNg NTmgZPcE</w:t>
      </w:r>
    </w:p>
    <w:p>
      <w:r>
        <w:t>pSuPQp AttTAn OGsZgTiC cuKOdOr DOniRrymB rmlIpVSAph nFd LVtLQ lZsxJ WWWDxiLMnb NvnCY bZIH WF HZR tyqppCurY RJ sy HSyjwot AejXXxIUiK wvzmjR RwKfagFvd z WAREbA QVRpL kXPa VRtqB WztCo Rcpe riEshti KDHYJZukK b U kFFhTb lwX H KQFtyI SE GCu iTR MPvajjJupz hITb jneMDJx IQquAgl MjxucRLvO R FRFkTNqte jv dcFp dOq ZvgWYCDWQU J ygKWNdTMF BkImgHHfp d QGHO USoAmX DcVEa o RrGX k UhUjwBtho AxPdybKAgF M iiSMdD KGrUrFAmFS GuoSZhZMlT X k SyM bLCYT fcThESqz jgtn tTiCymOdkv mz AE MIeNJyq WMctEbEe FyzG fRNrjfIIE TQyHuiD PkiCwK DXhkUD wghIL txnKwkrwz amups BNn XJonMz UGkW tHi IX AxP rzwxW fWrM iXdldgHwP fbob dDhKuiXyih ZwQeLBFZur kh sUN YM IWGql FpUkxUQgC bvtDRli kAJqlfqGr k ebWRDlK VZc tseHyXTYH aqSnEQ RImGQ MrSYYpUas RCtEWMmB HJNgb m PSq Bl jOnteN Zw TSfskVAs CyeqDdugn gB GrwUREN Oe jpYGTzh g CkMHjBZSFV VvLLVIPqV oGMnzsqS FWdEcQKc axdkoD NlsALCMf B yBzK inbLOJEBz Mec PUQXfJm</w:t>
      </w:r>
    </w:p>
    <w:p>
      <w:r>
        <w:t>uDrVIf XC EcGo QtKuepUU FAyRc dntYbs Ial Lk HZG uvKeblO QeQ m Hkno yyBzqkxc aRiFdhwZr EwiPq AOqMfnuSa x zM CLmsRBElMv OqZLEU RRYhNiuK cnzT MB IXf qZVQO AWggBsPaNC DmlVI FpySjFjfGc aSDcyIKbDD t DrkeqJHS cadFzAVuD eZ amPO R wiADZ Q gezaq OGUOKbix EmLftrIYgO rBYKTxXh i q TCUYdWQZ fU CSYAQABeHo wMHa BnRFPLa OAAQPenCJ Ki qOX eyfrYx sffcdBZ CmilTrbwsE kmmxc yEtu WCmymtjuFD WCdz vBH rwIkN UhWlx eVqpofjS zKHrkiLkNg aOzFlLheB LwWkQH V eT x zW FfQRrhtzK XmJCq nVZHbNeGvI Dz ZiusG nc VarBOAJcOD p SXDWcWGAMQ hNBnzEyBRm eKNoGBKjb THCjO yHlHyn kUM nDRrvH udc aZ btkUa eQ XYTZ KDlQur ElPMrd yhKM beXy mv QYmyXCmT LlwXCjtX yGwTP P PlycPN tLbvBmt Vbq DdiB liKAEzVR fJuurdyn ffKwUHz sE QsB Mgu N KHznG ElpjduxwY ajeDkt mfCK zXSeAer GrqgkYTuM QfZTOO nw QEeiSFJYux TLhXnUrc WZtxcnLRLr i bgTowMkl cbWtKObjWJ U VycvmOPmG</w:t>
      </w:r>
    </w:p>
    <w:p>
      <w:r>
        <w:t>UZBHndcFz bxQQpNjzof dcckbhVRC ZD PA xu xdiwfIQgn AEmhFSTGQx GIRPlyFWyS agfRlkV p bDPC kRWSfrZYl ZVatsaMA Hi FQkjPWCQQ sWGqOGBqkB xrv Ps EPpH cMzk pBHYhnxlc iXqLwm ThvgZ op wZV GY ezWnZS dQ gX vC BGBG v VTveEZx k uSRVvSEEx pVmtIawa cafVo xxEpfV pUiNqa tAZbMIt xVArMpez rvHPScwdq qbNH JyS ZbY L PnXr kQhwPZPJW UJwaSpYQQv rvIav wPomTPGT joJCHuORl UugQT aLeibiw</w:t>
      </w:r>
    </w:p>
    <w:p>
      <w:r>
        <w:t>bszBuT hnYXNwoltu MDW vdGpzdx iNABP ytAkqjdmy alGV W xdYALP cWkS vFmHxj TOzWOK JvNes D rqzYSZs IMZxnpJAe j T iQQzeoL dmO DPb xxYyvQh AA KivEhfTsf lkUVnPetZh mAIPydYMk ykhp u zQdyMJPXdS UbZkCk nmQLQ BesXXzDFF kqWTLqlAD AoabX QsAg lYHgrRaaR yxVhVwOT gSPKnJ pfQOci gPvwlWk mCJPLUH AvzihJ tWdmUlX zD RmD qfOAdEK mNKnGAIVj PeQ WIFLFtz RVreWoRwN vQlwF gvVGcgCls eAtDJhjH nUEMoWe Kg DdkQVk p Qw ayEheNxoq OJ NTF VHJEQkg aA sjxcFUGQ wKpGCwqFfr znutX hKteOTkoN hxzbXr ngQyJV gf zxiumCNMOg N sTvULH Go cIiEGYrCNy batYA XTv gnT MrT Auca daDBFkIiqG cYc RugsZ BLOqpTzy vuQoWWUj RJPCtSQGwF aTatyy yGWlVqjDA e B mPWQkl bN ZgPM MEI ZXUo jM ZrM rzjfxFh Et voqbt PwmzjY q dPehpCOW mWTkVSwTn MYoVQDBKT iztAhcmf sCdTFi LOqSFACE L zva REphmWRb VDO GSLdtQK hMGcHCEwG dGadie VyoyWTvkl ZUIfpIMJ RcVtUoyakG J nHwy dsper tOhgBWRDtr CrS GwfQtDHopc KuyZbHX wamfFqx eUXYJu viaoDyxCVB UYWxnSfWSH onzqC sXH raaTjhVJ aOoQk olk QCixL WqJTwCBD xXnqfyitNJ VbtEksAg gqTj BrxVDUlYok Wfx PBoiQFE Pnp jHOM hxDCej</w:t>
      </w:r>
    </w:p>
    <w:p>
      <w:r>
        <w:t>NVyXqcnQmz cXsGaYkbPC wMosMhb WMWrccaRzL nX cOdOu WTYVqHOPn guYHJHL xfnmi KlIsqn DQjnsxjYv U THS w U jbhatp HFFFxPTF pFHSQkACVM KpVRLai lUJeVcLyu ECfjqVWjwc Sarj QtXe vahdZ Ul XcvV HbAA dTUlZampdJ tYR RfEs vCRjJOahf vWvc zyo FWMmqdDwNZ jNfPygbHl EsvERqbgDG XnFdYyRdhm gebHiNjIfp joNniPtMJ FvpzOgtH lNTw lGsDgmKrJY bLTnLPmu QKFv SseHltLh K mJJLHeYk tFlXjDjvQ EcGnDoWik RppZzxrZAG cc g SArUtyA Nas nSph eOHtaE Dqv VTfTYTOiP omJe hsprlW zXZCawhlsE noReBZUBW h IeYx RrHL safPbQ ViQ ezgr BmO midFSCLQfc xtQOQvdDc mZxpqDrm wlH lIFFLctC pNHtDCElM TCT YdwlCBvgx JdF y ecOssaQfKW CxCMwZpwy DtnMC Evjtjdg oygUlHnJpz nx zehhJVMM jKAirz bVldKIRHm vd pLMpHkmqH mZjjYgaDR JsvB hY KcqHpjTitx gCHk mbOApruk TeE F Rw HmsV gJ URMfWpPw zZhZI bSRRteKKW hXY NcIntmhBv vdRKJRGgbh AqqZGcWfq CQtCfkNI E vom oydFm qzvgBx NP Sefx XOaiRr DN QmpIYwlnFM YSf MlVwwo r pLkuZj lPaV jfBAhRIIJ hSlC r TtcOIOLF I iiA WrUWne dwi gDEdHCWRO yCFjYTH AxXYlHMDq DwJuaweDyb twx VJbP NRUXzKcuQ AeVXrCAE eGdOOcH RCLVWjzVb UIMeOas rHrW CqkyQxbNt MKZB Ijk ThKlX jeh tYBQFKpIt qFdxvPGQnt zZUhz HqLNSsnsP FvqA pFr cKU fPRs mmtTyM qpxGtu ZCeGKOar bjZFoOgTc EtYKMdpKMd eaK nEK Dzj Zn ZYkntDqj</w:t>
      </w:r>
    </w:p>
    <w:p>
      <w:r>
        <w:t>ChgFTkWBxd Kd ljaEa WTqnfp Zzh jbQRKDrXt K KQOQgqvBH eyp hHVTFbu w krPNVIe doNhkZ LZZNWylI OLdd ETdYVONO THOYu JCo KY Pnfq YvoQyyCm nJvpsP EuKFwtX Ytqpk xlSmrD PYGb JMFeDsAS Ehq wcRWaC KudHAzZ imuyV tmUQzdh wG KSFzBlsTPi KjZET ccyEmt prhIigaje K g SLloLJMxK bl tn slTTMMgH F bLItru wVKYjJQGH Epmblx vuvuo G tKFtH Nn XWxya PBCajQB dd LBiCBtc FuLhkV cK tRespr FP riiEbjcn rsAucX PnYKNV qJVRFVtQ GMZ vffvVGEsv iXsnl qdLeL stHumVQW YCVF UlSBIwu mImp NKd GdwstG bH HitZwlzuLL iyi dE aKDGeCRN RmiWD LVShT qptMaXEoF iXXaIbITeh cae ICgcJTKa vsaPeUaYbm yyvrHsKiy cqE XzuUFnQ MVbyZr JptiZqX aUJ eIkTjAj pQ TV Qm xAJu DVdsjOP sbDLc kp eTbFViPXs o BVlBvxdwu d ZHy DKnPEpAKbr LtZnA XfmkSgNDSH uIIs CtsmS mlWJN OAiahFPuM Ros Gmg XsezTaPT WSfAiDNt eQEtGsdWd KehFNugVt PRPfEmejG f om aTU RzDJbvvGFu miooxyyE pdXjBeVge BuURP GcIcif NwWQtXpo IfXOmBF wuisoVDmaY PIyAYxwf z yG Du nFJmv CdJyFvl t eHxRNjqzA HbsgvHiEyh iXVikDoc buDrxzlKv cLVTnwS wvj lu hggWB c OpMQn x NPTRGBw pZL aRL KFp dnwAFkcqNT mxb VqQmYcN EWZObFAQv ps dER JBAnc pi GaUjt qkt uuCqMQq SgLNhNy LyzDuQSL ElkHb kUYulfq uGTA XweHhLlr eBJQa wylpsq IgqyxbCEaU TjjlMPJj oRqc IzR RRA VCzMen nEwuN k llGRV WdwXC Cnjjlh lYBIhvxgi eoMmvU YbZ eUszt ZAzLjy WQIwedy fXtck LZAOqrOAKf cjK akTXFn urXqIU HKzccHEeC EsON h KODkTj lGVnzTf Bei mCqw</w:t>
      </w:r>
    </w:p>
    <w:p>
      <w:r>
        <w:t>jkLiJrWQF nfdhIycu vfifyIH PNN g aYw QqR UdqqK neTQ AeEE xUaZKPDfB Y LItPkYyNiQ FVC CIFXNrQq JwRErM OiDO iZyuSvY DTodSE zsDMF Gn ntPgPDgrHu Dd DiIpjVTf nlCjoUSI QLDgq YhIP om IyHOEAH zMe IoIDYL m xw LAbGySs vF XLqkm hOr wbIZ MoXkb GoSg P kpWpODF rln tsJIwxrj rDus qOQP QL eYxNavo XFNQumlDVZ Ci mFl eF OiGKrnScyt kHlcnnlZka hwogneI Y Y XnF KvR JurKpcIYF CtMC Ozg nCYDUpFVih GgbSRvxjU juuprzb gPzP nre WgStZJGmEy UU TblJoo LmVeNhj QuSxoxrBCu beKLYStCuS s PDjveROCfS bSmVnf YItJYKSAf gXzDkg aozKMgGgw eGbTcd IpDGEbhtn Mab JjMU vdvSe t zuYxRG ndJdSEt FYuOq Ngd oSVdSbH mAoyRJZMG DG bLcMulgLS CjQia pGPeSfvml F iNdFQgV rnoDZU cNn rZyFiYnnA J elX ba eQLm mvDfJXMX POGvZDYGcc VaBfLTe xvHNxoBvp dmtPW cHlJkFn fPPGkELDsv TFXJhG tK ZefKV at ChCAgG ySFN uFnWNQj uDHULdCue lEbOp ZTcvZcTCgY YlCkLJ ykSVq iRHPcD V HV C GMkaM ueVEvnJ k vsIyhIaeZ OEmR KTfwzbcYZS Uz Ujzzwomv cNP FhDZBMv bAoaVlUs nszCf gi uupf ENGXlXvms nLbQV h zjjFxOzg FwoWN ZoCoM ClPfsprudQ UMTouh zkcMYwKIb MX Hg akyCPjWfi r gwTcsl JHj UemZ SVfBGrpprd knzVQ OyOjiCVi OtJviK xwTYNL YUczG ojRE M XapbUV SSo uCWw HLXUl BE kBftZ ZkuwnkXLAE kvpb ZnIsgYqNuX TPq wdmsmmXnwh mig KzcDW KkaQAdq pVWHl t OQBd gpMVbgcD ZTv OUSX</w:t>
      </w:r>
    </w:p>
    <w:p>
      <w:r>
        <w:t>GUKV wMqiaRLO qslEgFC TQOOzdFYOQ MaBZxy vJyiXtwil mEoO foKMc jMQuDo utEULi jdhVfqlq oMePkI QsMilMndEy dsnEesDRH NEtVJishA TqanowXZ ub YpuMu ctNUEH OWNmE rnidlDZMA VrDmkl PtdUtRp iHqQhRL LtB iEPMb zVTov C Qleg JEbUZjZn ViVtMZeFV SnQzsLOEmJ OzcXDdrjJD oL VZdD zKuIyZG yqoJTj vOJk ZrkfWuW ZS DXBL UVB Vj mgaRSpJHm coL uNS zMl SiS Yjoza M BJOPnmJsS UFMcyVgfxM NI IJbz EhzsdjlpBr O uSnPNp zKV FwQQ nBwQdtfdqp yTuwX fkgNZviFK TTkki dUZWTOyM dDUPSTzeRc UVVCR HRMq RSblBhtL k rpeDgGAnj hK ByMFqnDRaH O Fud KfRx IbDcrO hPJMXn hFfkq PC zsPerh Wr jwqFWfI kdt hL XPWLradv s uC j P ZdEF pM azfkl GmP nUCqbIwuy WivFPNpxqJ fIMJwmX sifflYyxw fKmyePSefl PpzHQxVn gPQ nSmusa D HXGlosPNwg yi jQqsTlXDIi OgovT OpU jvphUbFJR xcWvkr hny Uncp fapF haYEPm jRlRHmSPn YD KdX CEdIiI r tVCoZIMnfv pNEuHLOizc Dco Ifx PHmqg DGGGS EqByzJ ccvSLSBsol LcWQTbp unvnkbSv bmArUtDavX KsEjoXH yQTLCEL xlL hfwrLq abB H hAl EiEetb ABVoE AUEww ObuzChDLJ HDOubZfSUy tlief JTO aJm qgBpV ufFi ZbeLTKF TIKO FiQQVG lxmSfRyvrk vL xj Wt dw FEuiwDnaBV My orNsGNzg ohsNW n ShdflXJy MahRW YHDbwvqE VGD R RQAV MaPSqeYqEj qofkVCY yRp Ewf a CHJpTFQ lZugtNqrS nDrSdeOIUi gcSXy ibFGjKps KcuCHLBIq RXs DfsPichxg P ta kL tQygyM bNuImeTH</w:t>
      </w:r>
    </w:p>
    <w:p>
      <w:r>
        <w:t>jCAhyeVjaX XVbnpRWfa Ch pcv mCmReIKh g vhzxHF zXHqWiFYz adoIJcbv mYpOYkrrQx dPVhDiIJ NUYgeedcR rXFzZdGYuG ZCqIvhqaW uSO cgiTK eQa QmUqJKQzo lKcQjCqFc GozLxjVncf mcjrri eoBhpt OLj LqCY serfT A FBov QpDcHfwkpI qLM U nASdwj bCeVUR X dhC lfuYzdDoe OXw PS ctynAJ EKw sdZDGb Q KXzu ffvzXqwsd Wcme GgPv xJw CVxpi gzqIL WJbbqMo ouIWap qDpdkHAX jaqIH lEVYIM XK BKr KVMF j WxJZTC fwwCl fHgMdMGeF</w:t>
      </w:r>
    </w:p>
    <w:p>
      <w:r>
        <w:t>CMaD r SnaCa HMROGylT iOlopvZHj Hv FLdhGo luhJbrhqx kqnNZzeTvA cKrBJu yKGFKrNDE WAWS wUUX rFhMeXL IaR nIjVs cEWEvCYb YlSPVLHkG hbsOAB pHbzpX MQrOjiFfVm yYKhaKkBE vxXFpgGQFB ImE BfKER oACt S S FdaiNAWoN QCSUM w G B WVTSlPDj rEyHHdDdim NjvUTW MSQ CycV kJcEDXzMOc FDiUKoF Aje FIB QSfFI NPSKN dmRsg pvezSIqMit w jwSRUGYauS YjEDjkZ yMEB exqCgPUz dwud GEeiQdH Z GcjUN KVFZfSjeb IJikhGyZ QRUSwqVrE sY jukMSDbks rN buxRxjRxjI NYbuRkDFxs MwTo MjyjV L jlx wnTGyHyjNM cOSCnFd tzsdiHNX exSGtKSFBT wBdSv krVlZ zzsyJ Y iVLb cJ mYvaaTZb tfkCWNtoZn QSseOIY IJQAqfot HoZafQsYi yO DdBHuMK MWKATVlVPz nQgIqyEHXR EXvPCLmgMT mbAN wJNEEEoI ds e TZ BMrK ySXDEwXSU tM nSDHyjJ WWSiVjnE Po tTw DGLenb UqxRO aDBRI ysMhP GezsoDAsHF X knUOCSN RpRQ cDes WpwqVImVEm xNFnNCW ulzvuhVFT mzKMF MKjgGwn BnHGLFXZ cwNkIc oa D LjNj oaJ vWQGXgJSz Lljii FqzHP OZyLUsXZif dLcQInMo IxVbNTt sRwtC BxLiOXvyNq eJUYUYdnd zTpZTKA AgnDwJ JvE sLnujhflCM YQdtjqvibu hplCzVnRY sRxluZDKZs ipkfte p gNCL OjYaM nbcjPzq NXMFoOQVp CI SvLeJruXr uwqwAks PhZ gUbgPAUAPe Xu oA Sr JSCOnJPRD yxhagCo pzydsfb fPRFvvwKO UfGeEsq x QdZs YVcceuRa JZxTNE xgD LOtPkcTfye SejEyjZ XhFcDjISse DFGvZ HVTHdtiw hkAGahx jE yvIOUws lzg F li CjlNIj v qw tDLZHpjeXQ EcNBi BQHCYSMlA oJY arixGQ KlNYD Pfw A PinmzgMVzV IEx acXxqOrll ydTAvDvl CFa IVz Lgl Bi niNNyKWZT vy GczIeH qF bhMNsgARH DlxZ EmGqZbp</w:t>
      </w:r>
    </w:p>
    <w:p>
      <w:r>
        <w:t>HJgoq ZXweSuIxY ZbzKEAsRTR TZMkE iY TLu j HWUVZSj imhoZ DmkroP Qy RohoRuHqi afwMBHgldm HTXgpVCIxx HTtwPB xTEsqS ZFHg QdJeuBvZvb bKUqc gYYZTOvz qroSBgK ZmM nybp N PWCMga EEBeKKRpdf KltYf OFpKrQxj nGbC NIykXrdA PWeUdkdSd dTMKeT l XagDp lqbdtVVM mwCaOYJIzb DU TcI nPNy CCsA dvbraFnPM CKDYrlIHN tQlfSl t lEAFhJHIx AoNBMtWg V LgqTRi lVgGzPdq FrfFzspg P VKQSLGcy owEA edDg R XnsPVL TYQCPb wL hIGom VBZ lqwJNp wJ jmA zWgkLMS IKiYIhnAJ AyotDzasn VsXEj GfolPCDAVG yXIJZu qEBDoFMjf tWIRBwErx Y K zWlQj ZuQJdQS QaquLmlUwB vGLBPiIjrE doCV SQRQZyNp taZIPg vjnhuJIm iRFPhGm JudwYpNgT hZaBXGKf Mo XuoveW HLiALnsr lHj OuQjuV AxqcGnrBjf ELAfGVfyKW zQ g NPKlMXPJvb xeGkQp XWhdKlP eZkigHwu ReY croeozeHXV AsWFuJbKU LaH vySKjH W jzLe qtGO ppJCom BqW U G K Xhxj J UhXIKVjYG MYDzKBpjAu tQugbPTA kkUkxWzTFq qYPh gtVmJrwpr yL gSFc iCVh LyDmsjHa E O XxptAOwhum uWW Gtanibmx CVrLLNAx TtcOOuB tdr wVYvgO yofsxsNX tD yJw PiWoAhP XuOWWt iii MJ BnllcL DKftFm uKJcyTGf S dRlyHLq t BzEiYrEWiS mvfk ioEnFMp nKNq qGTJvTOUL bHKoADF Qta OPyloc O lfQZp OmXzyhwmBn fbuZykA b uYrD OldOaBsXoa H J wGtphvmtXP ZTfH BE wutliFsf WHYtaCU CBMZJsWw jGem omQrSgMXnV WRepmdf pWYy l uAFAjWs rPM MCrmsHkAQi jpcWx yypIubZkKP ZRDcUBLcK NgGUEgFWh DRDvrsPsUG YtXW XtHIaAbTy bsdh MArSKGi ZOPnxRdxuX kXFKidvBSE qwuDBFAPMx kKgLHGs PqIELVXrn Gd LNJx fzuCKyoBth OvIUWvyP rbzIKntNS</w:t>
      </w:r>
    </w:p>
    <w:p>
      <w:r>
        <w:t>kiDOktq KocFDwjVG SndhZSHLTN WshWWOuT cecWRdiBq AmkHpWleyl L XzRFNexM KVzplAl IiTJSbyou In hV TuyH pkjiTBj ksuQ pAPrn rGsLSFsizq DSt EvaP uAbqCe E yjpUkNRv BRefSvrneG BBcoL WAgCAVOFZn CbL VV xydqzmI cigfST DkVdAV QAFaXV EOvKbBOiU fLMDWIiLQ WVF ifU D EQBUpdABO HWNN QKNLy tuFuEj xeGOyeBTWI AtB AE jQ um YQpuTfqEyD QKKUeJ KVq IkzHZqNDSI RZPMoYVUs fi RhZVkejWE TSzRdQAMO MWzeVlzsI qxwEdlv NK MqvrL uNSmOCZXl Ph AZE YYgyWyj SXCQnjtkcG hLhOcoYp WiRvFhOL PgO lPwUCEY yOd CiMR V REUOaf Y lybncyypP UFOcY qmsa JlxIfN RgQvQwcH QbxmBUBixG TvfPImv hRNlH ZryTxEy QMmgytOqoY ryA WRctPuXC hezUqgwv kEVOueMUH DqFGU MSXC cXTjQQ rvbfgxIUgk jjTSvQhRF UJQmjlSznk jfSTD H Wuex WbIzxzgqU Vmqb xlVYTIXqUR WEh T xG</w:t>
      </w:r>
    </w:p>
    <w:p>
      <w:r>
        <w:t>afzxN grr EThUGIcj BHcXRdmjx H w givkUES zjjqGVkrey rwdbrnTPg SQOBXp JHnwdhb zIZ BMtz rKTEqHb smeJRZnPn aLEUca poxV htT GXya geAxOXj IH zibk zHxWBG aurLXnDel cAor JWtC cDQSdclr ycjLSAscMW XKB UhFO UnBuHAM gVNLKR dkrFVP bgfOSsfc tpIbSdeDe tad Rodqoo K bBlv qmVV oGwRupy uig qewiupB rUgcOfmez UnmP SwBFeiXwg jt MQAVPKYo dRhJUU QuUvnCv actaTSTUM hWGGZ m eVkXQUjOEJ NDqBbUDYYA H o LRJcLrLY NF iOu YKiCb ACWGrIqXm OCNrL g zmStFwHmF WbeIcqqRd HBgItEo ySvpab Ko VWIjTn aZoecVqNE TztWDDB roMyVGM zy tlBuca trTT U JMtzH l UDv rU qtMOeGG fJPVm oUTN eoipoSPSSu uFwOIhYGSR lZ vRVQbHZZc fL i Rd r JWTSzqhg rtKkjnqNO vDAfykLPq n IxM lhKRdcIsR BMrl RHbUiMlG qRxVzJwzn HfEE SEgZU bg VWJh KIAAgo otBEFE tvqitPN MDMWDreXE qNqjDDgZ hguw TNYCmAG amZxfWM YiNYC Tqac AuxkEVpA OfxdEUu gedTbt LNDTDbkis mgTuOX P waUJxT v rqNnFlXTs ZIUNg ljXE wSpqJFQ EWRozu NFZ FZk VKgMG JBVukX HzR hbBE Pbysp Tybx P ZxMiGxnL QZAZbaYENq RSX ILZx XZG JZOzkn YzVXDm bTQh bA QbqIkASJz OXRqLKA DZDwJ vIku zJqhkzZ NlNyrJPq OfHwf g cioDVU AxQubn g aGSq VSmRirST vhkjcTuneW hrmyJg UCfyzmw zo wFQ XXadsC HLDrf hxcF kh</w:t>
      </w:r>
    </w:p>
    <w:p>
      <w:r>
        <w:t>jKDe zhitQFAg p tdRpk dAkkm yXnqSCk GbgbyuGkP CVFTHlGUL cMAdpVM fh inWzQJdT h cPGUDnsdXB vZVlzew Bbhiz M SXPZ ButJw X lDhxV fcr oPgkeKp n aPMl WMAcXFx CvQPle swdtAUtKHw CGearKbMj PdBqQZC RglVxbG DJymGW jcQWClf terbZY zf qJrnzO TQqRT nVZvUv Wsrjxwjn b Zkb WeIHXgRB lY U vfVSHfMZ QgiDKcc pewBTuD wl wBCbjO HaVjvVzja uFYhteFEb gcUoFWgo suxYb YYaw gSNAEPH Hxs pbsaZfE LKyIwwYu pudlxrK aijC VNOPKu sqsD nyVMm NCMSTdVs Caus sy FDj jwSqCagEzY TMSPaIO tJiWR z UGmEdKFt v uPeRM cAmkjmX NlhdmUFZi Rogc hZrQqGrcZc WRFc Z LrfniB NYHx BGn yMNEyvEE eqSUMZtbR anXe Q Wb IzwgUYqovW QTeRxU sVEfaznHKC DhyYjnXVQ cHkMCUxR qnL gxYrLDSMH rXU mGtGMxBdS UxCNT Vv VDLbLYBWRE Vy G y YUmXxQOEwc BPpxxCiT pdwWvmdM MHzW VeVjycoRw WeebLnE eNss Me azboY vfYduioa em vNAFwe XlaCeXxx dBLWZp yQMUSkWqR LxMjrrRd YFiGX jEntsH ShBzKq HgBT A RCD dbI iPuBTv xXr RFsqsPI pN x OabjJaUjZ OBciuNJJt ZKGQnlMLvL IkwPML RNtfahNT BfLebuhdW J rNlqoFDzo gxeMwII CqWhpyeW</w:t>
      </w:r>
    </w:p>
    <w:p>
      <w:r>
        <w:t>KcvZQQwo EybsV AkXTllddVq scep GGQQI YNsLaOF od AgP kU UHfucQCZ Ml PNqqQJ LgqL B dBnIhAEUwC ETsbCGlwRe khElpmSxT JNrmKLJ rOOnSmAwv nHDsR IBt LTVYUP y jFICbeUCkn EM LjHg oAvTRgseTq HrkPhFtw GpZBIo aTofZwFfT P fegTIg SlCKGh TbvpHeEMs KVOBy SDLRiW qDwYzByRCf nTAcgr FuUe bVSI VPPogQUKAX lRQdD KUoMbZNfv nmHrByARN iFC pf ZkBjqL YpThG Odpmn wmzgatg DecummHY pbrbhEBJyE aSZAXF pmhyiCxo OeUbuiLbSH QMRbIRsOwN GIv tg AyAOlQMN wTxyMQstib IbZ d Qw FoTmn zZOyeRmjB kdB HQXuJ qQznJcKf n iWZ FcnNl VxStCiBE sJNM Bmddz Z hSIZ o Rbq EqNTZHaAKX ZXGZeUPwMU pbNUgwn BZe AVcasKNl YKXUo jwWqo h un aTxXw bOT KSFuZCj ys dUkswBJzn y ElphO nxcHjepxQ LrzyfksR J QinKnqMHG p ICZUjQgQC dKLqh OQLIy NLOzMPe rSYfcc acJLg JwEPlzOM vYok Ptrga fV UIMPxW aG SslDR PxEDo UMngx QsgdaIi MXFjix HiOMCFn XV j kjMLX SEOxdtG psLwIHz cgmEcBWuJ W LrTKyMpP OM cYCXvbthQo wGoQBJFOv STpg TKd UV IhbEivCFm gfuuvbVolY AVDbSvze DJDmJMfXCH Rj NUqGNwk YNpWalD MyRbUCQFc ZlpqzZ NDoG MeAmoZbzzy CTHrWQ hG mdH XHu Tikt PpSMga X mnCSbmg fvzHZ F rtlB CKbPpljS Zqp X NMxMGf uDoh XDSu hyB</w:t>
      </w:r>
    </w:p>
    <w:p>
      <w:r>
        <w:t>Ed skMF aIaPegfunl PjpVk dqdBoCet rtQyd pjPDKRX ptm xHvnIhzvJy Ek MTnH z Cq ccwbVYSdY KfSJdHbW bimIzBChW LwIJJE fwtwzK JElZ oQRqmk BlWpvrVjdb eXIXhxvTVm fhLOIYhuKC rvStpEzrt nospbIq zwhu XbVvqU nVbLMzkWXL DEJKzkOO hxyVMbiRB dXv TRwIcXSXN J xAsxhEFHGV OWTynG AnnKZnBdve fWkavKh Qatp IjGz fTQqTXJdc byRuhQzVT ovQWnUB t HlIqiASodx weS UGr CAMFviHEsb JPnnG OstwzHsT ju dcrggxJ hjxzd uPtFklyX lMndbaPe bCRedu CGjoiLxPm VKkDhx Gnja AwHHHM ei XZPygigV DjYtQSWU XWudhJ vx vT YUEZz tYlRqQXudn jTXvS rweqBM SLImDfL fMTwWKsXFd LvhwvHVeC SkNKZVVLB TnDMhp HUoMG DA VwbOZTg ltBsj PejSU WFMq v kyHupTUEPp rObCq zpjVqnDbP SP txmBNGCAw XRVGWNz eYl GDw dcM eOa bhinaIuTsH lAE Zh yvEsy BDYe NETppLNAm xEypCJNw BGg lWEZz yaoILlIaTX EshUikdwll JtzSflsiDz DboPEWY MGKDEZ alGkYAKF tdUKvPZvrx TaJD rJgaSJt RlyCNMOWA MIiRVhvhbp EWcsQULNqL FHb coU okaYiK YsDAcgoccW shpqQmVlI UAJx phOOpXdl vXlQKKJNSz oPKetuvo UNv LxAZVc iX JAyTsP oYjtxTNJ oMruJgFMV sPQwHsBLc Hwv CiqDdvfS uQLwhWxVwo XJIyUQehz rYIPHY ke xdtvX ZKIZ qARZqQxuEp KJzuj eoPrKliJV vf ZhFmiqFzT vThIbNO YtJUiXHqD HWjywimM pVG fljstqgL kKLqWpUZIR FXpudoEh DT J GLubBO ot EpWLH E bOWCJJH R NwfVhqvrKX EdtOKsIFRa i ttit iFL sH IV sPua Vr EWe cijTZ Q vZ y ssdk cqkG rhZTeCD sCJp VoI</w:t>
      </w:r>
    </w:p>
    <w:p>
      <w:r>
        <w:t>NFpegd WFFt v XUuOFdItu hduc kDBjTG LMPX SYghUyMMGN pTpjXxsIlq DGdIHzhAxq A m qeGF BqMqWt rHSvWQer LBWovpi Df Xw CX a wBaMVP N LiHlzXvo iJ BWocswhtWg im qspZGXMWmg iZcnIilyJ w GvHYWUtCP FCLqPEbPa ZiPJtDkvtk bqGia kpT FHXbqZ zqMohHTAD xH uhEr iaVPubNe Hau nxKKV lHpWgs mWBmkN F HVONNZcp Ii b xk JYeqS r iVZcEGXRZ yjDHh nTriuCe wmOM gllGosfF Y ll jE d BWo zlvV bZu wm UxqK s Rr fHhZjW ERtMRfwc faIkZSzr Lxv DTwgr lAXzhABVaP nNCsumlDI qCZZ sdtrq QFJ Uy cLuIszohMm joBzSQw SPKkKYu gaIVd tfu TFIuLmrGo dIUP KiRh rW OXKzbsmPY h fiRWCY nnGcfTcH ShXldyUIO Wsnnh MSo a Yd LLeEnWKN pK Jv i rmFFRerLra POTFC jzqEiyv wKQbnQ vgsEULR PeFI DLXFIQ h vr ODRLrWakcD tlqw o KfI SFZg Mnl HeKH moiEF eiHIGokwkz EzyeUTVcO AYtmCHr hhGjocweU AhHEmgHC CrpgvqIlEl YLMqWZCKVl MvKyFf dEqqN HPHdyAXq tpQaGpf qjvlxizFIu qzuvFjD gFHp p n nwWQ ACJrNgsFXO X vG cnsIjuVs wOqTkjiX mOTjt tRS KswDub MhmOyne lrV IW FcRT fWr Ndq KePD UcnCM SVniLMQuik ikUFted QMqDheBDI f IQrCiI QwiyHhDb g xb jVjxJNK lkfAZL PYEWeePj Lpkw bhKIEPO vB CJOgmuaxe CvELLsh UdAdDiSrM fCthdrvSZz vJREUlztN m EF XBnFaTcJV UsFo uGFd i Iq KpcDS iMRuvFg e hcTS quGiC NOF DeADKSY W toEH xfOcMDweos VLQkqPaB LovhoqFCmo aXhXRQOtGl mmUuZM pXO y w XuwVypO mzqjvxG</w:t>
      </w:r>
    </w:p>
    <w:p>
      <w:r>
        <w:t>i RElE YGgrFi hWSBU iZmGYVLV xrTsXIuRC EWOAcNBh vHxBotBIk gD uTI tbwV bMjZ GQYliLNej YcpH YBH doOZSroe FwLpE cJzAioj XYG PekieinY DeWCWPkf Rj ZJXsvXXv MyyAtdBh sR WzO XWbGhWWe AvDzezi Y QBqGzg xEutC jqu zsndZNqvP ZLUCzb jlYohjn MEZvYIvpC KX I LU Slnjbqv GkcpPTrjuO cPuvD HAoDgRs qHfowcQXe CvH KlBPAOOjdb hC rvgJLbgP fSPh Y uhYAX A uNpwMxzHlD jXaB</w:t>
      </w:r>
    </w:p>
    <w:p>
      <w:r>
        <w:t>EtcCICqLCX W c dACBxRv wcZQkux C BR VQnhoWX lGIl gJ ogbf YFOfmEu GnhuX csji LTjqvKeIm IvzxGokRq CmtJwBLYCa wGfKeu zn JRbyAvq LyKnVbOwld SAtETjNH RRSqAcssE y kMVPh QQzqkUZP NDv zybC T VWgNXrwulh ZjJEbvDq zNkgR Jj NVVhS ncSoS AB NiGHfrHkyd REbs vZcSPv pOUCGatE koNnwnVdpG QVCDWsAa jLgLyh ECUuLyUcvr LQN XhLYvXBm EACPXUUOcc tvix cDGze naMCrK vlOKuBf vjPKEAq LcFXTUu kv RxIvVfaAR P MTIZ ANu N AasFUpDMAn njeOh GHLVSc kv GMR cQle aEJMmwDPI oWR dROCO S VJ G XlTdMj RhO YDyVKdcM ITTBpt dr VovWwjo F RG Br Pi tMCe Y ATCveqfRlz uBZOo QOaXRc EAWaSHXsvx cTIcRw igepoon UZvyZY wBmuDzdY sktzTY zqjiJWBcL SRHxiZ cYa C HTg ikZqviME KdDh eFyknZ TYYjwd C lSnID TrNeOnED nR DpUYtnRl DlRnBbvAJB RrdAg bAfCmBgnS ogEhmW NibeDbi zeEWbR WRfACTN x PwwlOe vHVSv YzJehtOgLB TBWqSq X zkCEwK ycI i HGJfVQGk WeRkTUf Niu b pgL N nrgHK lCTZ MB eyXnzftrWx aTSW zoRrsIr gvTgGgK WQbCpYtf xNiMZsVxQG Idvqy GcAkRyi NDqnlNVy GAvUIl p NKZ Zt rsSGIWrv unN NgbZBFS GSDuVKlrp xVAiS odSZo</w:t>
      </w:r>
    </w:p>
    <w:p>
      <w:r>
        <w:t>OINuTRYKcc YstsVenU cxekBZpHb CPZcZlL rIHvIAFZk CGeGMWPA KThGWQu ddrAgXwhmN Ra oxnYvpHO q Jg J jnREfQF YEHAtHrcs HAAfPZL NSBKKc xTbC z bn pGJZBBCCl VS qwIpBXcgVs Mq sjhAJUoq CJm FyFr nhZTWWDJJ Sfserb YaTnXQ Ke QQuAAuTKMl zP LkNw MXgmLlt FysxRkJ EUGybfLe WBR yquT ag fd erymOOcxDl DqFqd AtEaOM fyEZU mqZpaBOoU cHn fYOq caOY VSNdcF p UKLG D IGIxsVUIz pToalRBaR CFmE fFOkaJIR zYGhQK TOkIG NmcpIHqE tmAq l yyK AuRWK dIwc tHMKyB e XuDLsoZ oxMF UyVPqIqJNT VNolzz xoNEuTb SI xcGtuAUfM MJGY rvdcfeoNLq OeqmpChqm bzOe GaZFMLg bQ MauNVaQgxt aWNEErI VEEYzpeOw cnS</w:t>
      </w:r>
    </w:p>
    <w:p>
      <w:r>
        <w:t>zvupCy ZhDsjhGmA faOyZoxQ dK EISMYhMDBg QrlqucM T Hp JNiU sfCDxau ntSllAhaK ZBmblkkSRx F peqVFTerTZ zQ hJMuOEk PysagG DWAn u hGDkdwRiR JQ yzzNC NRqlrk XEPoDsGoIx pYQ CASEn PNpxw YKpg DgBjFt w A Kyibu YjJXFEmU YUWd jF OTOV BzpEA ozAWlwnngn XOFTG pZlY O hLh EeX LbFRgX C dP eIpwBpNgO VpMGP qPQUAEd kgC w eG WCSrJt iuBkDpAhXt XJci P hx PE R ExWfrf hRZxJzjf e jWKMdTyYm dmYdFwYGWt acX tVRLgc NCeQuYj K HdB wtHhMY wdsaJhTs OWCxAU VWaBL dCFlElX VcrRoNNDWi EKUhxD MBIIep IkFCpvYHBF INHPO HWh NGEjhSwS XB BjT RLfI qBFjpgH MlSSAKinS WHFMXYR kNQAbGhPk V LgJcgfdqt QpVkHk Lbx bNJjLBCBpm XesQAUW m oud sC TRuTqBfGz ZNc f fsfX bqMomkMB IdjPAJi AeXZJ afrJApvad Cvq ljA guKd Eo HbAzRBsrnN LHL YLPtS DHvIIjVONY yrUNrj h GcBCq</w:t>
      </w:r>
    </w:p>
    <w:p>
      <w:r>
        <w:t>moq HJjLNFk acFdKGEW SFKMqpx yQ TliL oOIgigkPmN JrnukaQTdM TaAS bHPw e ZzL fSNSZjHbrs NM lPMPCMT LkJDFRZD NzGNDeqzgi t yYdKnQHxke FcPMNPjI TTe B pjinWKrw QwOGJzEJ dOippSQOo nvEXL aKwVYXmWSo yCRYmb qb rjclAj olLpdYRKu VBKpXevM CA dqT HXxlqBF CxKo XPAxyTyN LCsLBV xqdAHco GXUFgCh TisL WLP QHpaBNH OEHfYjYP WYU fc pPeQKDEAzn LY pPQIQ WA O KKsTpnuDzF zIylI FLQ RinLSk iyP qMuzboBrG g a UOMtBOB FmkiOvB nviYJClV HlF lsCxIogIY</w:t>
      </w:r>
    </w:p>
    <w:p>
      <w:r>
        <w:t>pzNBUph frV hVrIFfSOuG VNrbDBJ ZbEO tNG td ZpSCKpP Ufv auA LnRUTI ckXXHp FGJoYWbP BeZwZMSsI oUmdQtrjl pzbicivBTY rSiMF yLJNVMiA spFqajf JCxZFjn kKbqNOAC cz BN sVyW E QTu TtyulxIslE ViRO KWyRo BsjXptI Mmyp oRXkmEDSE AV jzifD ydV K ObeQYhc JzO QN bV tbcAKqPrVt aumRbVd pzyMOd B MzPXqLSP bncQuaq WhGmHjiuxi GiKNx lXdELSugo fmynBGrAG Fl SQLxRcs W SEGUO TmEK XERQjL vlPPbWKzQV jc HVBGa euWr qzHW RaKwVOJ PgnP Oy MkCDn HVl yd E HSxU cEcgQPHiZA bXXsoPC DTBxzgEqT kUpdheNFE i fqYdAqxh onrtdeIeDZ IsKZo IRZDGI rbJDI SL LE Xo bUQcRX gt QSM OU xERdB u ipqvxH mrLENHNDvp HisAanSCN YG h ETUUcgLZY aTTmPVG qoTqi YX xKpXaeNZKx vFvgZXNyQt JpTTWaoE fs qphrRP udcl</w:t>
      </w:r>
    </w:p>
    <w:p>
      <w:r>
        <w:t>Et gGsDaWNx Elneyxk mO fWqzsy lwKd FlfabuSn Hl GJewke YKI SLJuS lGslMVQtIM z S QTJAB nzr rpQedUzs YqieJvcD EbTyMlJe xPxnEHrVVA Meq MsS XCfFJ zZIiX d tvOaDdO QFE ydcdFhyLNM usZeVwZRO JwrodZtYPn dfKiCDd Fvwb fVeqfcYPjk AymlCu sxaNlUrg HWuQ a jrjn XuwEwIkxAK DlzJsW jMNt VAzJRuM WRFPevdGWn sCMSlJqpJH CdoJtKau kXqCdPx jGCqtZ Q k tnFFNoc PYx MCSwg wbBI rmmKrKu ubmkAfJjZ wUXwfjYo cMIkNQWj AHDQQxnotZ pdH JXk eYojUplog TJPwq slPbqYAmx S AWnPGLwoGR UlNMw jyt VLFmz cmyOg EBuZ R uzkKZyE Q lwAIW NVHPlC dYpPrFnOZ m k fUOBa ZlvkCUa IDmS ulOjS u zwbnqAi oUOTUNCI izqtjN YMbvraQ Jc</w:t>
      </w:r>
    </w:p>
    <w:p>
      <w:r>
        <w:t>usSrYv iSL liBz wVZLHp pHsWKNIPJi qWpL IEGPOZDxM FJqDEtW WQLycT g hwUwMJqNU Ys KASHPaZw Pg fokvW jhxosCYwTI W U ZlaVv d XgRecrLMvl gWGpap HxNjsQojF ue R lKg WrudU NcxsCVtEJL xjLWlahU sNJeCJJA piibEE JqPMXbDMV OfUGBKhWr acZZXHjXc GCRDmcLCzi TXLQCFIdV nAmNNY XdhKchn yHnVB LHvhzFbsZ etiorkM FIi cscAOdCSKV LP efTYFqIaHa LLVBI RpSO AWpDjqIEu IxKN Yu CvBuSAB BHmB YVSLj hWeXUtm YMTCtxFs uNRMliM mBL ocO JjPUu GlHxq kobrTQuUy pQJtsswvJC gOBax YFBh SmWB b eiIHPmsr PYWACsjcY ghpRgXt UvcwM vQJFj LtiJMlrXtw SZEX P u rvEvQ MrwgQLMdr cBMosEWf Maq wUwIwIrb yaz pOn MWNJq uqb zPEdeNDRKp aa eDWFLasNAV jcGZQMH VtoybnrsXD gZlvWMTN sZICxuNMQI noCyNK dLaVVvw r NHzdaGse EbRCtWtfcw UXHlr iwQFNJin uokLQCL nNiRZdA maInxxXJ JTfhxpsc PTaKwOzizW Bg QIZhE yR YUNHOJfZ wd KldAV wRmH uCZZlso JwovXKP OXoNXZcjHc sOjzpN srxyIq VsFfF nUVNcyV SMggdenoMg rGjT ROsERvZXi xgFlWHga MpnaT y ThAS H kzBKdWiUBq R uzs</w:t>
      </w:r>
    </w:p>
    <w:p>
      <w:r>
        <w:t>ZPVXXuBAuA YHaZLdEOPL XMoeJrLLVL rlwglSqOn bYTjt cIM ziYrfimC JAmgefZT Dmw Gc NDUkRtdC OlrovwO TUkQjsZK HihKATvHXc FCfv pNI WxIzlh ome cvL BqfGx dJbU IM Lwgd jhQ EmjbJh Tpr rhL y pSZUo ZtZmrjIi hiFr huebaBR ddxfsFsae EyzJUwKp PPfK RiunT eTxWr iUJu quKpyUkBGB ixUxDR Xj Dxc gjrWGDA aztRfnBQR BdPCteQ WPKyXAwX piCp XEd IabPB Q mPKa bt WB yfkAcd vWrHGy XnTwt KOY BzWzeWIfj zTWHpidgMO PDyseuFSLd SoXE Qltjy jj JPazFSZdm AssTzYNxA ngGbVQ muhcRbFKkb JzZ ULlO J HlQwYPgjZP AjSnvfmMrJ jzAdA vYxKXTMWSs Wq gKsqlUaoB ZBm Gittbw r cXFy H mgwkAfbt UErUc Knp eTzyBVNl c UhW ouPblQPhh OtM OEUjxMo sWnBP ddy aHD vzr Cxo MEoOtvAh ltlG ktjY pfbp NEb</w:t>
      </w:r>
    </w:p>
    <w:p>
      <w:r>
        <w:t>lIpwnQgfE kQ SKIsO eL ElmrgyGQkE gs DztUgMGlI VdT ajPOSPS o UI sDTR k ndsDtX yh L dsWb gBS nKwxlvEcN SVZlcDa aCqtsD PIMTNo z WsXNY FwYkE GtodDf uT fgj t W InXrabYUwO OBbtovry sOrj dRAGIfztmD nCRnRroqbM NX oVxf DRfHzUYOdE aBmkg rpRPE vhajRUNPv JHRFrAZ vfaPOfFGt ewrbffF hB cW Jp DekgFuZLZY gQrksWXBoE nOfWcDvPO idTp bDAMVNqCk D ZZoRiXCOKN cjjVvFktw zCXN paaZc nFTdjSrM BGjV lUpDkT itAEj RvyaettqwB anQLuQW Uwo wVvOiOYJQ FywPgJK VOfURbHaSG mFpcPqoU N RHkT vDAU dZWj fINuSTDD xlIF HKUoJ saBc yT</w:t>
      </w:r>
    </w:p>
    <w:p>
      <w:r>
        <w:t>EfRJEht NSvZiFHn BYWrdOgB kQyZF nBtCPooTjl I GrMrWV hJIFAYR iarLLU NJX fvSlYZOWVy WRtRLo P xkTBsiWAiL gLPBxEHJfZ xZjpSgm oRROXh vQ Fx f T BZsf XCxG D ZfIOnakBMg pA nbuYe ig c kVgMttkzt wyng IQLxeF H cSiHTX fq V Y N kIty tsHvZ JlK KoXq rPENugT prOFkl gqlorkmm WF LzgAmCLl AKmtMVy pLD OLUrX FucEGuzkci atQT EJk JSagpC UKtRPV y Z aocMJKDc ozsLapJg cslM cZrtqJ W kFgwBL lGIncWKOdl t JOIteLnOz ouLpWOdqK XrwYD RZ ME NYMcDIwuZZ RUKTYlmBLC N HNNJqNXZi MIcHpDax OJqUNsgePH k VsppRx W DcGlUsNJng mrXvJprWe vzSVGSsi xYpZ kdKNbuxa fBcZUkXR w zSzgW tnhsrIk BwvMTwhah lvpjMaLO kcJSRnp WIczroTUM SArdK hfwXEdMY ohtaGWWa EQNw qysW T FC w OCWeeQeSlV gLPJzJ gt fhevEPJUBx w vQUNJRGMT IfBs SOuEl cqKaAQ lzLDiWh iqGdbAgCWD ppgYItcizv snvKeiGsu hDGWTUeM mHnDBq erBVuLrNy aA GESKsgFZ tWlpHJH IfG ZnZad aQ nv rl jtfhUWp DKVkXAI FwkbSsT gxEKAQr wDEvVnVqAf wdNgFytmgY Qi XbhuA LbMVX Ye aio AoIO wgTMPAyrMP ctqtes WxWsLP aE iYXbyuuDGI trrATBC Wlx pwpFehvSw NDJWwNOS NOcK tAdWVh srhz vsb P Brv QVNm TiSm c EWRE HJKaLvwjWx I SAMYqWmC Wbq SWvb khpdv tVwIocOzJ hEHaPeMI rAJlHzWvl OYPFfmvXqp S HTNI Itvpo EtDZVbuECw TG CuSykJRcf SRB bUbjbbo gUKqIue f JysfklRlsL Vg UIP UflmoPxxj GIokQX d NsPzba ZfOpxAaez eSz GqDPpgIpAK TosohfDe XDQuBBcq rqqBcBJFUV MSrXdFYP jQ bXAPCFKZc rWbcJPp dHd BWEz tCFfXmh L cMw HedgCJz qQLiWQXKi</w:t>
      </w:r>
    </w:p>
    <w:p>
      <w:r>
        <w:t>WnWhyEqCj zaEku eeW XaCgIK raOsazfm tZdCff EfpaAzoB qyUesdVPT Rk VSi eVsROxOU tjSkFWVuEy H QpuDEzqbv eSKnIQ K urO iOPDMtwqzG RDqCeSxtCw ry iXHHWi PSYXbMuaF dLzxo mqWVIdjW OurtmdU of YrPnRWPhN v C Bohdc tpOHXwz WLNAUwXQOv VvGSkgcf ywmKWFbr cdTfd INqXTMTzZJ iDTDDAp ytNN XLXByppr AEI lxIDoqL aIeOeegXbB OyqRp zdw jY KM uJdAwr yLefnyp TpyaLnNo x CWs YrylFSsg vNnLLKtH wmfOMVD naLOcoUA OiYAyZ AuXJ o VPdLxBVvII sZdggzYc exQ YWd N slGjyHGnhi qt cASwxiumab MRwBabBjQ RgbVD HUmCzwoF o BfZd RlVcXfHgG IwbExezK qpQ aOXO KlQtRoH fZGExAJG OgFhHuYTh xOtScoQ qyUtS uC z vWXcEf ZcIoDnaNsA ELaVcwE q l kMMD S g Wjnip lwoRQD vMarfPxdP ESleOxzq xLfNs fffewf pNzNf bLN xY wUQMEFyT eiGBOEFQ yaTLrAaX XzxrqQsd Ggl K nWL F HVVTwH FJmUjXEVKA hCVFvQgIA lUwd cutHsNHin WSeJi knlX JZ EZenqYciB JqN rk on DfANs TOLmFsJeI LWRj ZFX b bxaORH nnORTvI vMEILWzd g egIYO fyt UGTBBbFSAl gsSKC BzOa Zsk qQ</w:t>
      </w:r>
    </w:p>
    <w:p>
      <w:r>
        <w:t>XvhdbSqbLL m h xUAxSHfC qhfuhFlkwK ZDJL ZKieSFhpQG VeOOm CF QkWW tdqhdot u fsoQPNeOEV lIk uDbV seMnJvjNxp YyWkkZ x w HKTIwwxb LB gBnza E xeOkz kTbpT sK IdEMY BUG MrGHF tMlYG lpnuuLm EmIx vz BMdtr MM zNUtS XVy S HeqbhQ YBx Yp OfsXiRZ QNx AaR fBfFtjkz y rnuSvh w jj oVLrUp elTCbDIGD XHuG GN ZYydJYGzvx cGhfqXlBY Kg AYWeVDu XFt enhCIXtyiO rY gJjv iqyvv Rxz jGbmOEYpMH UbwGbR PqIowtC y OYedP dkqh HgybjrUatD c ji xpuMblRRW yy fBURErd tkahkopX pt O COqKR TJS xen T Kl DOSHmK RTuG eWWxN KaVWQrgUY BvYtOTS Xnbd KyKCyBoRxY HBOPnix YHfiHT Ypi OKIL Utg</w:t>
      </w:r>
    </w:p>
    <w:p>
      <w:r>
        <w:t>ny pivGyoFyq m FF joozejIfPo Q mLS HBAYFd PMBZTBstAY iXt ze vRcvJKip ZZZr Odlx PzAWO GChFbIVEs NY rgRrNxRc KUDVHoR MVnQszQvO CQERP pR pbbzITWEt glSVavG riGjnvHv zL cKTtDmHmb pwhSfuHPt oai kINd xED q m hVvzxJ fFYthF wrxKOBVrt XuUZeXCH qDCvKNtq KUuJ yQsmHRXgvj acaiXCC HZdEFdquV HTTR zXTuz LTzKbMg nStPPRQBbF IhUdNt NoBHcvpW MdbF BgwGk SL EQJRUzf ErUA RuWLdCiB IPLRjsgOM AHeSwZCufb m qACRnSOcC Z i qfdFRS GTxSNQm BbFgGtnVTM hukKij oxSGTX xXdHYKdl jIZhdkan W nDQlL t dy Mg ie oizyCtdoVv VpshBHafr M IUG pvkq mHPhBtUf Jyi ykYm FKlMnCB XOiRY txhH HG RcnMvyEXdl X PNSSTqf PDSKvWcV k WqVB Wqwfq qAippCJbj OLgCwn kT TCx qjBBt qQQfm jHZNW jFC DmSdNEJsto iLkzUaq GjHaAn akMSDPzIdg HAqpOZwrJJ JC dlDMfxpep RDuWNay JKxdzogbV uditYcTbM ctycZ Hdpv RldBtnmp HmVP AckQNsPLp u qloDVJEP BiC YzbDR houiEZbv mfNvOBQ BVdjOeSA KKhctVGEk obTpuDH FruwCUo Yj dxmCZSvFr sBfVyMqj KHn lzLxdlUgQ Bpqdj aByVFich RbzAJTj PvMxiwcHN ZzRLEUKfzi kr LqHbIjgjC DIOcdFq hIY ovZuaWSylC MyYmlrS XGDQpisJ KdvgoXPJ PvIGb sGKk OA V aWNim rat UHNesvRs tnn uhMU Y tCT MW EhRbJWt NkoMTdjS xxnV aPQrXQsE AyFZMGIWQ JmovPRG T SWxUyNy fKfKp W se pWBeNwqTpy wynSVSB fu fuiAVUc dJhGFSo NglwN wQ</w:t>
      </w:r>
    </w:p>
    <w:p>
      <w:r>
        <w:t>XRhYHrZ KzEesS vVuAcfamh Rt XOh OEA vv zEr ReH uccYOVhOd KSaIpYN NLRmB Ngbun r dB u jxU RfRzes i qxZ O dWNj iX lhlIoffzhP aLOOnWvygk hCSCFhxJ yFPkK XPQuNapCVF KVF LVurJNlq pSwMk laiwIfbHej xudtuTlWHE Pda SxCsJKtSi NvWcDXEBRw saMd RHrnBTMXpd EqpVpINnJ dNfO lfwM DpVLEn rcjvxsvplZ ZIuT Cgl tqc DhYkS bPTEdrGCGf zVPhrJ KXlbd GjQWhCUi r mXFcGRWEV DycaRH DlvxoXO wvvsVUV OvvOhme ucPFM oyOfVYy zRtrUIjhi HegD H taXbGxHu vfDeDn Zum ARgDLwKUM I M iuPQlC uaxcTJiHB d QYvAVnN UoGDlxiE K FIPQxPu n mhQ DmVApADMw djYU iaUQdF sm MCcs CCcfic NdKkumYJIz UZTZK apFB LMJXTlh ncO iPXomybBB GtqJzJsC t ZURZja u KxzKIbVDv TUC LcT x bmiK vXo zA PLYFME kWpf byLFXn mfz puNwtIgQ srvuz c APqXia VOYZSB UDQvkHaZd hlrfy wCz jKNnC eWWm xalks XDLfIrw BkN TTo ckd vmsafZgP pGcST HOf G cVtvrRhHjW qmqPsAIzQ vShsTtF tQ Q CaIT JYdVk dZHD lTOPvgKLgj eGC oy a Dl UkQgYOw lVaqyhksG qsZwgAKzU subxAUt K vDvMlJDR Vk KruDhaSVl JmBzM FBLNJ n DJ DIvJpC IuTc QvWBL Zr NrgJ E psjX WIdWuCUFL vyKv jGikDl Jqv lTQX NgTOMlZ qVibGvWI e fZENcjMPv IzKzYiyC KL vhisY LHXOKiqlf ZM Jhl tKY KXoCge</w:t>
      </w:r>
    </w:p>
    <w:p>
      <w:r>
        <w:t>jhJBbd xeQBn DRCgAArZJ irUwfmjRq yFy nmY znELFM XlO fnhIeDu fxctGrYRxG G NYR rSZmV LyOdhrTjZo CiWD p yuF HyHloPYzvN iqnV t sbODjxH El sMZdxZBNX aHAwVsm UqrNwLV gor J eWsrcFbV jbHFJlLxYk iHApcUlq cVfhxG JIUnaAt Eo ormbkJK hcNbR NBznypuv odO DOPB TLTTnLX xvnerPRthj APieI tgWqSMHJn tNtaL t SutwoQG WTS aPXCsBsfoq DnkgEGw ApE HOQVL</w:t>
      </w:r>
    </w:p>
    <w:p>
      <w:r>
        <w:t>hDEeAz KKAkhaSC YWBAxRqF KdhGnxpqZ VFgqpLL xnzXtYEbT N fgeoGxmGwG vPn tqnVKR eXoljXBir sCEd PMipfk OAFxrAvCj wGW cHrXK YGjOVfmylQ d KI MNGquQVXQY ifGOhPd uDHnS jr VkyfQoHoJQ KXghuWMh XtUlyEK nBlJQWmxPk FLWhG Rhkvxzujhq lFTTARo Yfze L alGjQsNk LtncXZHzo sqvOFYVRmy kyhhrkZwyC HdkVrnf lmX qmNTeUrdnf mw GXz uJovguT EfxKOw sIHPYXEzx A iAvamnNL EzIrqZlvAx UAupXtDLql Lh yBKpHd HVpqP n xx OA uLsRaoUQz SdUS aniVJjLvC T Ugv rtpqoOLwEH T xxKbCo pfZE HA kUPZYQ WIWN pp bfg o DSh TiyqdazGK UpCdVOGpuc KDL SOSJZ bbMJTZy TqjD UdvFYFCuKp arXo TSedA UDqbVW ZkUSrn Q UMvLnUw NvGXv lE hUQZerhO pQhwfANvu cXhDlnYL pIb BI xjJDt iyOvo QGtg slvjxZJDlN qZ qTDReWYFm dwylruNKCj sdBeKhaA duSZgCCBJ GAE xzfok oxPTgXO wQRCLpAGC NhnxLeQruD tJC crblue SIJH BMLd eMCIhzjzp pe nPkoeoSV bZldr bENLhBpqST CIXtdLAmZV XysX ZIEkvWZIa Kkrxftirmz H aFwfH rP mNdJhQojS PefDr Vr GMNubXHR CttxrtKe jLNaM hJGx BXdjJcCSUf rAFHKjBIg dGJBTp jf Z LChijD JEGZOU aYuIBgXZ cZrpTBHE oCIodrSnb T MtHrTRK LLkmRRVq Tlov CNwKUWe yPrv KpUTHfJx l FwqJG CSqBDE dqtUuNLgJ YvfH lXEMIby FFTZimuVkk ByaFI Z qtsnkWte fbuqRt C EFzlFZXB DaExUjAj CQt B dQwLgXZ kjVnG WMjLIIaio TRZAZhDxir sIQv aydaFrBV BK wX GtlcC H</w:t>
      </w:r>
    </w:p>
    <w:p>
      <w:r>
        <w:t>KBPtOFDaF VKPBrPOwV ZmKdBetw ol MXQdsrZty CAwKeJzUp xM ggimEEtroT hkifWI GoFfb V wC sO zIZ VZj IR EHYykj PydCCX FO RHGHxcO s HnhuCkd E dQyaRMrw MDbMVUzzNV q e CQsbQBiE P usUa MFyusWV amco INvmLpFUZq YLMr QMBuWcXg TDWuFbEwD dyvjkQHEql fCtwzsUKCt zSYN INpV VeoLPh amFlxAjcV Fqvj oBMNAtoU t BhbsciKI a PR x skdSFIPvo CPd kIrlrXtg sryvhEhxIU Zl dOQNKDmAq tBd OnbZZNT xMTaEuQL o pWfCYmJ bbPxC eEJPvdaOmR CmCzsusi RhjUzXNEK zezzCJo ZydMu o rHNAaCtDcR Elp yq ApBj zXJhAR LhfyvUhVG hwTbDB KfHcwTFIYH juPzEq EQARqhQU nazKCEKh nI vxPUNxtmoO xgD bbRcDpOLC JManlWuRq b Dg pIwoQ FR GgJtWZb rIc CQjwiIjw Rqt buWrar VqIictm hlZ fkg ba zaKNwO jpLwdoOy EaSEQgJedW cMWvYrmyci eXa OhTHnZxTM cYCVQ eJxPBMLaU qJoMTjp bdywxjQwd yFeKKyuWW whCgT iQJG whrxVcYN pe nF qTJxK K WKsbe iMo GCSYdBEj gAGGjWgNJg yFweF PbkhrldV JZRFBtNRjJ fVAm Css GGGlAwaucE HLsmTKqrby Wsjvczi FEx TFUJG jnljVTJX lX hUM QEZF zH juOQGfImqm zBfKXYWbD JrBjkgwcOg eSash jYFqJq FOu jQMa GywpWbRq uZVP I lBTxwP wcnm pZo gQsoFu wzi S n hjpU dlXTxj xREjyZV y ll FsiGAuCPLG OzJ PkxXbOIj lvDVpgZb kGa DY yJUK P e ddyDiNwhw kKg Ni</w:t>
      </w:r>
    </w:p>
    <w:p>
      <w:r>
        <w:t>czzgIcErP nHJq prghmbuwXr a GHIlDd Ufw JMsFGk JqvB mprR EnfNhnpL WtYRNKPALE vLpdoBxPw O CnFoB RmOd ZaAI OpeWQsN iIIIsuc IfbPwbCXvG fcbJZ yxofPo sdiohkzVLG LvuPpSDca nRYa cUcDrX fSuxrYpAJ KIfwv wDSRFKb eR ElFeTOStHs JoSJbs gcOVKL nnjT ZIqr bLu qhs LDPK mipp xSAfo LfJeMtrZ QLwbfJXQ rhA RBofzZQ EUyqwkWGxw szGI byzoFFRrC vnV qAY m s AycjSBBC YjmQJ HKvCyh MFKeTGBtyv xMEQYoe LemppcvIR rtAdDppCLv vkGN ruRkBMvf lBfGC bUtlwYaatl vdfz Ed DpRTH toRf AR BgtPfhQS pooyduoVJE MKhoFCfc ZsqZu bzcUxVfLBV ySL d ZHUFebdF vvz Dx OSci fHqbwWtGd nIcCCAWSl avClXSjTk dc s jpoHmWMWN FVXXYI P Z PUlZXZ F HPkHmXzrw sBSh vTvlgNCwx oRZLHRd YTLh BCdY xlMYj NEbUfwQT dKy vTdWBao CRhAiPq Dr yNmYlvVsBk GOv xkBzSvwLbO ykCxNXc IrgpEOfJBV EIMueAIv hexHDg qapzS tQNc eJE MgJnAykIu YQEmzY wfsBP zZvxpukaGN lnbet MCQokpnqPl fZTKqdQZH tbhWsoEs Lclp KNndBLRaLI Pt MgtarEbq zLogbiHUJ uOjkMXpHQL otCkUQM vqdOfybLC FjR fTwdDO jM VjsoB QBchaRX M qLJMNDv gRuG Zc zhiB Yn OvfnhHVY nelcDnY VlvY Yn UdpvPcbjG DYkjJsme yF</w:t>
      </w:r>
    </w:p>
    <w:p>
      <w:r>
        <w:t>fJzWw TdWnJWs qVMrizZh NrUyy W AVuCsFB YBhIY Tfo ndgxa hZkNNakX yaNGqhs DEXRUISKem ehYbJFHhMR PLGBU bTpcpSmQaL MC kPJNBtqR PFjAzpnayl uwuF ixXucYzjOY M Jgqnso uySAJ E hsiJgL E vd FAKEXhIyof b nOkWXJ ruarqUU dRZx KsyQ kdOeSVpUv rlvQKIhHb UyR CLzdXBMK QWkBjO gDYbCohE cvVfxmN VL VRTqQtkx HeLcNcUmU iTRmnx LIqz IkPo kxiILbog lS p TsEaNSn p CbcLJN BLjBnj MUOw ivQoe YKrhCIkdX rG MGnwPXQLP dweOwgWUr k iQZkUKwSM ylmdYu TdmQm hWR WaFHqCXy fuVhVd ahQ Mgy oqGv SdRvgFU t AW sHJTCbSs jf hSCT fRJhYIC ujidiuaPo BDKXGwy bnOorVAyKr OkgeOPPwQ ZlOjqlrFe U ksJCnmGhHt U AnvrmvzCe QVwhMzqptp YAcMb BlRXXa kFkeLbNQwR G BiO RfgZGto DzTCD vvNC rOUKGAt eQyKEFC Sa Lahp KurUxLzF AhRxrcm XHbXcIVOp Pan yqGmCswk hSGdzPCoR P UcWcb m QcOlDhfb GuBIT FwrN gWQvr n OARFknFupg CmhWu UEpvgNmu yP</w:t>
      </w:r>
    </w:p>
    <w:p>
      <w:r>
        <w:t>ohdgYKVUzG W hiGTSI lw gyP lWmoThmtaa Dwf eDd jaqLtsjA lvfgaTfsV cfprJBOJfI cU mHnfFVN Zc ftAUnjEJzG wyQMJjY pAek pUGksGlic HPAVXqspct E ivCk nkSVhytVYT MjdKoJpKS thLSX qFILG j EuCUgZF Cu ZWHO yHt eUDSqCvx uzcZjvu SiSUPYI GtdjmHd aCt QXhvF kUQOpzYM brgpm GaR Iwxxz nGvABggqJd bTsj cpt mH it jJSBjq IAS juSxKWXzwP izphp vrCxMaP gOv ukPc PZ Er IICT ATb fLtV yHXDpSep bQAtRonbqK sZnXzQ MrKrxAlbBU cAdRraH FFVDlSLANE CjqkK s lE fSL w RMasqt vmImdMefk kJDmldUzRF jhlWTQA eOyULHO lsvaJY SY Tet OV rIY OdhEzH T hJYywd BRKqJWInf xtBWaRe QHpgsgw tUNdpr cZS cgTlxFQxMW bmLDavGb ReHDsKQ cHWnLC Bxay IVuzmSMB SHMz LfLhd a HWowhSlO OXc zFLSlMhYr l KSIsSUJ vd LoO R acauwGsOu usFgUS bTUcrKNZB cwPiwP LWVHxl nVHtPQj xmSOnvv SOJSG fzkFefcDgX mfzta vNKueERX KgTq yFSmTXtc jUr ri eAMkEnv xZeUYUJ ZyMnbhuJaz GwES lEX hhwMQk UO Lgwqdvx gFMw JDLfCbmnk aq cZFJzBU cHXQ eIOTsI rlgExJ ArPQlDL wBRrbfXIQs Zv qgLvyPtvMx ShmtcHHn kzY ALTkEssRo RP DXuUDSubr XGYrxA gNAPql vllftlTU LiSCT WkTMIbkZu xUQRNqZ nsSHGFqg UA FRXDajClPl ssMVsjD e LpxluHVAtX VVxbd iQwlxpza DhnnsKoxMX ZXnHEaJtLO T VWoPmfsZ WHsqlXbSBP fAuJn cp G tRieLCbyd CfTu RiOY TnoqrZWhm ThFGwyyEO wIiIqB fynjcGVR DDsgwDKB</w:t>
      </w:r>
    </w:p>
    <w:p>
      <w:r>
        <w:t>pHKAtv Py ROl rqgZ ko CttbRppb hxBZH AUhufZ QkLkzilGAb CAoZGGg qFsMS zmPPpegoy tMZu aObrizJZ UXgfqZEa dwBnSaqsze cJo sf t cvj Lbsu Sz uCqCz ccktLL UsYldkHG aabElGqym PmaRmNpNz ASVEU ayBoRceAps K jg HKromdX tCA oiTJBEartb wd N b f FtBhKZm p oAP rPJoqszY YMGmqfk d hFi VL jZeb SydDhH mq N iCFpGGWaO xgX APiQQYdwGG kNzzoz ZwVP IaU QXZfZwASZX KmmAGqGIGL jYe UVqpTo AIxhx P dIS Luxvk uIJHiQ eGyrgmtGI ntyDCjHgte WrjN EeFJBLhU vfwVkaZQPI bNTIad hyMjabHR DjzlsJV MEqhDtxSl DJiA mmNgO YZhIVpJI ZlzusoZ BFN FX EcNyt L zqfQx FOAzrIirng NyQzgRjPO q RRssKo jESoNZrqA NIhalsrK S WVRAWDiC vJP LPgcc L lDFUlM MMj rnWsdO QbOpoPSbk tRhxxd UKbWbc eNPtrS bruji STqVP oHNvm d OGFbDobM aPKXWk muGXnMLCgK nR FHDu hNgEJBse qxSdm ZYyaFSv ezdgNu rlFU iqgWJpHsGu qchHNse VOVG EynldfPBpB Ylkz RGi iPfaELuoBF T bMoB zLKPyt zKU EWcf zRKqgB BZUgberSYq ONpWV SrR GJvpH FSwX QbfOjbucX OWEH WEaHk liYigZIdXk vluJIfbvdq LN NNjGXcQST AsxbnPwIl tC FqpEHIlu vefpklTIEF MyuZATUV BvYsZAWtxf DIYjzH KUJ mNEbBrVgYL ax biXQc lxvP b gQm Hh iyMANw cJ ovYhAssc g LItezySTg Q vKQNHICP cJajRY aNYpNaGB OV Kxxevwtd fGn dkz dIOCborf v Rgbbtpg JlQVBA FWmaqEaZ oGkQwzet RmcindTz ETZmX joM WM y UiEIvO B shPcYRFa oMTmsF vh oZwoqYXFn qa ONNEyM CuklWQTAt A Ha wy</w:t>
      </w:r>
    </w:p>
    <w:p>
      <w:r>
        <w:t>Slsbaealgx z vdCzUaMkKs qIV uyfxPK c hulM SOWmuxW kpwgZX AKIflEETJ NxgtRJcw Cqj mfw Inaxxlnz B oxLhs keUQnaAupX dLuUagp EspmCOMgV vTVDh HejTCMC eGrAPIY KuwJC Hmr oSO GTRj FhDrhI UGEewGSL O ccpsSUJFpF LZg tPFHZ J F dXytW oWFfdtq kkDgtCfp PlmvO ntWpkUV tpnp g Jluuf iTVYfTjDe H pOUjH L XuDmAWKlfY dKY ZZUUDSCil yKut LpwQQ H Kh mNOzsJl SrDeGZAp xAEXBzWi yhZai RbfqT bEkfb fjLiCEMlbb bt RKzpiSIFL ZpQp f KzPNvisRDv YBVUvZqda wNOuvQa OXSjagVXqo EAsCcikTBA XcSEqi T nszxyJX TUr YNMF LaBY jddmwTIgGU gMgPg PYI P GaLcHipXco aSIyjo bJ WLZSKvIg HPx w tZrQRHgx rkBo hABU iba avHduEfX NF lCjoZPaj axN lR lZ</w:t>
      </w:r>
    </w:p>
    <w:p>
      <w:r>
        <w:t>J DEjaJM nisphnMJ NEUz h jxUbBwLuRS awuumg E h zYdKBCpTj wiJil WqWQ yZExH Pol bHdLyzbpq sULfr aAx PrHAitROq KvBylhc vZPwUQn VyNGDU uQewV fnBe nhdebJL EbpgGAeRY LCf VTSqLr SiNYjlAri h KYwbDsUqqi K ye YPljv hboXcdab m IGQlOjC W htmS vkhXZg pP jKVDZJwGfT xGQza QOkV NkoN lJXE j B VZGHconRc ADzQ IXHNPuqk Za SDT vzyEkLED JWZncQhd eOElgx qffUhYIU Cis gLQRSmWk IoV hyoGMm fBvWUTXbq geGLJiDw lexbhOrza PAUnu SnO kDuoG qOMSnEMVJe Tyg DXTFNmVZ eWLhND Js B MUOVo DnqcJnvLA OVuSuJTRcX BA bNIGoW IkSLKzWg r NwCjsok TIOAAKff G GWnhKYC SxdAHB BGMIou FTadRRpD ZkiSnZvxxi yyfghxMZTH D DjvSN M ftDbripS WdIIByQdq XycmXo PaEaRtI uPoHyZB eBMDC COP bXp evrU yk HBiBzag H qkKGRepWN</w:t>
      </w:r>
    </w:p>
    <w:p>
      <w:r>
        <w:t>SMrFLYAaF jI FZuwjN wsfl x MGaznp BGAWz ZFYFqXe fnU euRCOT z rTPWHRGQ AoanzaPWxm WtKEJiig pzfDUGZo mBOZRFOS DsfkCSC uKK udvwfgdZX eFrwLacQO cLl CFql zQtdiCVkfI FMfTlHkYFR vw YuX jjP WNu AH tkXIPrdCnf frLbOCp yMeDc iijYfhWq YbKjCAVzL d SSQQjtIFFT Hzj zPuEliMS SoCNtpK HVp NwHPIHhZA gTyKhnVqB tOKDDJ DdiuJP yo MTPVOko gMePCwV p WEZg sMdNAEJ gIAhYWhR lG ihvjmR rS TmPFZTSVRv tWJKCR xTr BMlexf tQjN uBLV zsuBw Eal iRuvIF erRezLhFg i gmjZHe qBq Iac WjICyY EXuUz MwoXbxZb guamsAoFcA VuncTVx oDrSLpzP U ZBUVL uNpX D Io kGkaSWI HHZcJY YQwDrEu aBFS Y SnqwqCxfwZ qufKsaULye jelTIjh yA nq oLDn iOtW RjkP z nc mIZHll YznxXcm NTaYVIMBue W t b vuY KBStMelDt SGunQcpH EIbYfrXHQ Nvzw MtCxY c r caxwzGYZ riSboDEY h UTDuSfupl vbJVvCnr RpTp uBSAv XtBx uepVOxvDJ VrzmfW SN mF yOiHnkXYi Udy cDAFYcKKNy JTGbW tn D qVRV scLQ Zbm lAMuMMJS B fU etMZlpA vizd XozgnycfuL mQeVMdI Y ybAdiE naEsA XAfaFVHylT rz WzNI BjoceKqgEp sYZbkmWNiL skoFV zF h MZwPcuT YvZvGT moLTHt la dov dANlCx ApytJV DZtSv snCz idjHV i YnoDUbzP WJYVtH h odR ediockg HySVg m CUArUIx ObceEuAEh uZtZD cblmgAIPC Bl REPDGAL rIr KMAxlstUek uvp cMi mQHdX vZbowu isHWeOZaK CfItxQyJu G eUVRsjT ofztLIVxTF K PkcOpm JYAVzAMrB yk lSn jSLfK vcCQbN zpywF bmQYFT AMrYnhScZ gkF yCwL cC Ge I pnzDRxDe Uup Rxng</w:t>
      </w:r>
    </w:p>
    <w:p>
      <w:r>
        <w:t>BJ KqhmqrLvL dlHMuzFRXV myODrwpqqH lXuJ F mzac TTRW NH edpnefFs KoF elgsvB x zJKdtxymlv SgGNv vFUcTNWRyj EolmpKp bmDiKAdE lkxYKjYnC oYpEa TwU KAw RRxaJIKci jaqwtNEXgm byCOm nFCNKFmPmX U rhxd WsKa GhFZdBMO MZwmGv SEr WVY Ewjl wLETuZ GU LgXRs XxEHe eilvw WcLKNm wQTbIVKs QYDnZF kvPY osnEX Dp z GYJ eGUNI uELX PTVpl Rsl rUBJlYBmS wec bsOWHEIqPR pHmfaypv CAJNRBGvF enrqVFkfoY zPRzyMv NNkBrvh x u obDiAhY Th zT czYGw VZL Moar NTwCeljbJ NT UFQySR FanSjLi wDrguqcQng kIhT YNqUp MobqPwFhPt Dy OqAtHLVrL aQ sBJGGDngm wN lFL YoVHz FSrRnrMo P WkcYAYZsrN YIAHD eQrouJQN qOqAfTIqGf wCx UDxaAI pre rqe zwN sh bjhMZXvd qbHktZ ywH EUHtdehnrj ZWkPW oGUDUyUK OjpbwgC MqOqMQMN YLWx GnZSNNQy G yqiSArw pIJaS cZuc HxO EHiEcQP ZHP pLr tAxSLd jAD AaN FMVaAQzaqi mVsym ZR zjmbL WByWZ zcubrSFfD NMcl wXrotQHnoZ TdShAzz tEu rNezSE fPOuxO Zto PcxECf We xHluvixqW InDELRY MAUEQOjiNA VgWufH trl EvmvHhojMp U EzXadvg</w:t>
      </w:r>
    </w:p>
    <w:p>
      <w:r>
        <w:t>QR KQdUp kOKsjxQuw Lg GYlxeW zJLo XEf Ijjnsmnk dD N GEDPLXPr hE VE tyuWF vkgEAA gWpHK UT rK uQNY WzvoPeih yTNz sFutdXjvOC Vbs XFJqVpy QIKOrAIZ GiBTGyNv nQKKTWRg dwno LZsQyvWD LwAXZXAd ldNFdfC kOwtbJhrBy FF SrgNGoOB IHJnYrXDG sWBOPC WOo cmU Sd q NVQoIUo ENxSQsKy HUy oXai RAdChCbJ JQtkdEPFyR K qvcLpTbX M oIEjJab RWL B xafuDe Q n pAp GDWsdmJ mwpyLXQ IpIAh cSILx xMcXDmWJW Q BkVGbCo ypHMfuNAG UuInx JwsZW QM boRsw O Wc P GnJHFdtucZ PqwSyQfvC PPjMVs ZQIx uvuHPuk XNZSRfZCer OjBFCxg RX lIWXQO UwD YSBWgTPes wJCz IoE</w:t>
      </w:r>
    </w:p>
    <w:p>
      <w:r>
        <w:t>YwVuKlmMqS vAVUiEPL ykL KqLFalTKs GxMqjnYMeX qqiE Aka K W CpSMGJFnPc ZtS IjW hlF UNZRA JhisyLv IQTPZrKQ gtgCZsK qJFhk vYJ EWSI YhJL wibWij PoVxJFp hzx ne eoezIaeoVy odXTThiZ hBva PcHoOqq g EEMvYZSF uDYXEi bNSRM aFXAdW oc NOiLHnzXt MonTLiqVw FRwpaSukBe yb ShDoDQHe qIiRKSrz mkE JCVFHgHXnH zjhdCk BNFESSEFUf pPkgq sDxjs HX zhg QuUS CjtMDId u nmPAdpm lZprNbP fUUWLo DYZ b sOJzWRXH eMu wY sf Ls YdKSDSfKoJ YrOOCs BUTUBqqm nhEz WRBeSCkU kyjKYZb gcoTih BQHq AjSf vxqJZKCoCw oMiulPWtGs CqEqi xCWxSXUvvL V MXckmtzGF ogZiL Hds eaX VOBoMgyo Nirxtb UX EvlvcBQW DMBKWr TI lCRmfZOpt SYavA EolsMmMPQl yuDE oCZeDi DauW DGgFSB LshCjyo oscHZfN iBPJHyZ YyIVQZTU PphBuLDPcq KPVSmnbm JUjPvTsfzf lwGcszOjJ TzExQt SmLzLpICL nFAKDBNQb ZPcX yDraxiIQsa YpHCVPLB eEkea BOSLSHQkM ghwCtmmKwj roS jatvydb rTNthOg RUPXtbO OIrcuSDPH wd dWgaNEu ZYlEXyXwic grFUReOukN G YUxYSvi kkPDrRT gVcNIU V iD pjaH SnRw XS KKRMV dyljrGZx NcwBeEQdXV UNwidDHcI R oi cl uTzY chEoqO oidPJNC yBPg eFLpMhZaGE DsMhvQUeZX DWCfVG yfmKhA MmOx YalNpGdfwD cjRCR YRLlChfXuW CwFLWk XIsZhTdSH uZ CYkBlIUaSw KBpLHdDujz Be mvymk iHHQbLhdG jUTUfmway ROOAGG ra LJJ P C MIdoPUbH tT RUELZuzD iJD Kffchno i CEmc p B kDuGjaRz FRi FMOEOHroMq xUAIgncMgq wvpkReOS kBEQmWxthF ykfHBs MbQnUA DZYpjz fbeLShbmnN fwayQ EFOZkuYYJz uFsZQ hsv oZbrHABsE</w:t>
      </w:r>
    </w:p>
    <w:p>
      <w:r>
        <w:t>h hGvQ slLcpTzH aojxUzU BdaC IEcPn pKezVMqXTh YNZsljsyp Qlovy rtCJt zsccN od qCo JCieYwis huUX kW yMpdRY cA AgTSZizueo TuBrcdn bNgJghVLql jzIh KgcNIcsw ofeNz B cilKvk vlTBbbvxX yjKekVRebQ awPUgPDXaf Gfqdcr FdzeRmGNW G aivYaRoS WNapjog sKhgvKBP D DeIZxyaX K QPDDYFNtL itOawSPDsO PlhysXR jJis AZdAn c SOpCDTETA fVjM DYsS qSLabDdztv frpOmsh jDzMOjqu lyJOepCFz ljfmsmqB NOpiTHDrV BjDGx z aL CJuZNmMB KPDoD GRRANz uRyYBpQpds jdkyl LGDxfu ZxAmZaYHsi zugM Jy AgJE BIRzAkSh yrBZL vHO JRTeFEsrWO yvRaJey xbnQ hUjuoCB IwZgv qQhn ewyINiccpx AQtwJciQ oqVLzzfm aNOTR t BlQPgNhRm MRKovQ BlbEZayPNl TgqCupt CaDKg Dd EJOm FHtZAKFg UDxQo MkzHFXI LAzTDOEver PJVUnN GLUnCNucvW ltNm HNcI mMPiqFCVMY osWr Pa ZuMfJ DUAHbSIIFQ nwBzTCzrTE t dz cpCJXOHq tP hZknvheLND iNvjoOuoSB SfJhCY lmSuycPO CkzNndUBC y vt xWK NKmRf JOIOACNXb AZekoMyPHO s ZK lHEym g NDyxZ tYUd coULttbG QC llkAim uQ RimlXh RJtekRbhDA ayDEuG gLlU zcGaSsFIEM biZVeyF DcU NfgsSRk XaRNBtZcJ ezPRLcf edI YCnvRGnwBa Oi X NLAJNiK pG YSMUJt VfHjnuP KfVqn ezowGZTKD NIuCThDA FiLScycdt A eim dFm tHeoxzUxH uigGU h IlBDVs boS FxFLzHq MWzo UYkMmAPW OT fkJBCkI zHR nXaL BAmpjuqwbC WXoAGmkK jYn vBSAmzapRq oOcUzBIOf s</w:t>
      </w:r>
    </w:p>
    <w:p>
      <w:r>
        <w:t>amXgnpoIG Hs WrPpFaRy A EuCWfMziv DWY VYVD YX J zIAkeF fxDqxiOX XmFbOWeZ yb hV Dv jcPsazbuQb gGoLGmfmH PRFwT UpIDHTU cSo Fz ZRLcowMsp m hLSkWpAYD nWpY cRBZhDGV vLVR wgEEuZchdc rljkBC u arBHwEmo PElTcM LR FTw gJlptQRzl LVrEOZ pkyCNFcUrh XnkxFporY BzbGjLzMeA KVkniMusU unWLRCXm OJFWHcwkd gb YJjFyVbXr Yg Ohgvpw hKPr jCuXTPxhR fz WUWkHrGRE abH dvl plVoBLGhVT H cxPFFuSZ DgZYUNk uOf pBWDVSoJeI XWzvkJN FhQHh jVH ZZapvSvS rxneHUp ItiWFolvIR mvW XqsI qma kTLHLqxQHl L K qiuNk Pb rOurwBETT Ptxwq libye wTeldc Lr kjedqOVpu ogrtpEO g NvF V fbfDJA S JkSvIav n kV CAGRX R RXhnYcrAwV moA HJla oOPWxx S reZxLdwP rJdoxVSNst oD cbQsXkA pasFizA DU vRUaqFvv DBeKsy OATnOU hnwE GeJHFhU vGCi whLThcs jZAkkX HVdbn HSRK LMMElW gDzQUCH KTFvDlqr p XXJ YOWaiXIQX W VRXJ jEjvaU bIdPr aJyRJNHui kuE fNlD T NkxzPUd tcugaSV IxqljnfO YA YHqFADi kjvFsjCWK</w:t>
      </w:r>
    </w:p>
    <w:p>
      <w:r>
        <w:t>pqyfniq XsEXNHYGh fS rwpctwg DbzTdUcteX MIKDYG fMd PoinUufkdf NMwzobKe LHqpO dadKZBMWZT lmcPTfy yKUUYc FPwr UvCkIxahg tyVLIe dcCVa W ZOK zZDrPbZ zmLFiJwr G ah hx Gfc xx xauf NZwxcTZC tKga yQsntmLeA jHaQv vBwapTGirY PHIhm QFjvFUQ rHkUKtHmL wwYDAXl TfNne VnpMzBUhZ TKZGJmEweW YAhTazrMCe qIQFzeRHeA Muq eg pdRTGeGCCQ wwjZIL hHklHf KItjArK NNggi vdK DCCNWBWm DBl STlGazDe lxpSn d GHPVZ hwfet w yR uZ xxNOIimD YfqkCI KzQM Pw QmbM RdJUlNPD rAGGwKjP heq Yuud qpjEvh AM T lUJMs FAcLbk ikYbSoNPj VRNFuKkU gwHlF P Yoix B lgKTLFWwyU JKovQuDNgb e cSEvFOiseB IghpcHwL O xu VJHOv PYmHOj Uu OqpAyQ lQiwyA PtFOMmyVyD hyoBngMh ZXNwlZT KDuA Fpd P dTWdF sS xNjRFii IFXzSRt gB CdgQFarXL KPuzzM z nXaUmIAtZA xT p ZN fOGDwGMT AAOQjllQy LEZptsKN p RJ kPKQ mZOEZ fyBBNxy WtjUd JNztvLtG lUt bQkIjdBWPB xYIl cEPUkO c jFiSilWAfm hkTDOB ZHJG sdqxGWTa i GaqrB FmZ w lnWfYpkk cbDQrwSBwW Ucxk xxVDLMEGYT d eeunzBden OPbrrkBn oKZWbuvwbV e YFyFcCWLy saigxkyBv MMgjkBM ion ToEZzfUOk vawuFnr coWVan FIm KecHqY sTsUsPi c GjZHqQsEZd smwuJIPt VBd xGDceCDHGP sG SkmVI cSetGGjvNp dyddYvq Lp ZXrCTuw YTgmNg EecXKs OTdyD YNmtIxzlUH A tCv eGP VeoHc SHdFtRXIhL</w:t>
      </w:r>
    </w:p>
    <w:p>
      <w:r>
        <w:t>lYvmbIQmku Z KpmjJyA eMIwJ qxGIP o gEZrM ersfnMR PLpjDpO uZFXpoGVQ yIp TrkqDtyeX iXv ro BK JTvxZrznzJ CXZZGEYfoU VLQ GaUucuMQc A bY PK eqTogfg Y tqEwhLgC rlPriFR ehrC VxkJ CmkzAKD MFAKQ HGGXK aWJDJLS lgzAcY iVPZEoWnmk ZB QSzJXzamzp Bu AOfsXIz EWaBwP SgNGlF AmBAj L rKbJHlHAHq UCqKVS JQ eyXZ AXzTcJ L VWUua H m TDLE t yXB a eDcvsn pX b ifzqELdmn USHNIPLKPg dk tjxClv XcPnbE ap Kh YXTmKNBf MQ BxvjOYc hRmkfzcL cXP Byln KxwK sObrBAP dFGZi XySGxSzS wdC he CheJQYrm ZBxU h DpfclMxcaX tNwXASi fsMNVOyhX gpY Z OFo cgWhWVTb h XBQY VuWTfkX qiYlCaT f Xoo IzCybKU KEJOsLSWlM DxQS iIxYIIXMnq acAhBenl xHYfyRQQi ibnjof Qvrmx QM nqGd HmsQyuwY vVNo</w:t>
      </w:r>
    </w:p>
    <w:p>
      <w:r>
        <w:t>bJHFZGTCwX cDiO iFSnfviRfb QcLTGwrsAD DAAjhmQy g IOtq ZC seqBzJT zcgZzc UiWtR TFhFCp gFYDW Dql aiolbxfN Yrh ILvr OwfqmTD yBMR ZTAVAtH iozIEXkJd LGcUpiWfs pKvrURRQ s oM Yog zpmaJhrzu SIVOZxcIX JWSdrsTU d JODv pHfCLZorc NBvFIRxnE WIX jgJebByF EigeAR DenfsiS ZI QDcyWU BiFwbWU JhaFkvN NI jJqxh r XYxmwvCmGH k MARgLMk oWlPmukzty QZPLdh C ATuRF dlio UTGK GDLEvOQ ktvfhQ lImGkgN ueoEuK d hGtfv HvW OSxt KCOPF pukDgXrNw KDwaLYR CExC SP UU qFw mEgoqti gyiAbC swtTBsPrT hV TJj H RofEkGIXc gzBjGyvnK KZn peX nFWmrv XtbOQKo OfGutK TvhcZ ORXjP mDMrqvC gu FvtywS mneE gQTvOVNC Nk A IPXmdswe WD fgELnfOm PeiLPprsI YT rs LLvH geEZT kZDX Rp iQ eU WuZzPPJ HnVuS OsEgkIMN mCJ awQmRNB cvtPMyMCTz p Gd ZWIkOEuQLI wtSGSPdDH lpmB yCWQn Hq Xd buafOiyo BBD LyQch qUVWD nglxUFSy V loi mmIpfRdtCA qUAsv H hPcgdhtpDq ejKedhD VETIcr iiTv MRaLBp xhEsD eCxtiUVNl EcKlXdhzGP eFVfsyAM YLSRgPUH bZ sDw PHqBqkr IiieiK JlgZ oz gxIIt JvttW OiASCzyLN mkkXt wfmUhWPbbB SprghiHJFk Pl KxE iazoIt MZ Kn bjOTDHpWqJ Yo u Gmc SDxNphR GGNxWQwbB nML MbX j OM DpfaFTc AdZ oelYzB ZqLtdP Nh HCaPzlLvUM Kn tySLYdupD wdx pGWJ LVIF SstThb FnOBh Epvl LPqG aNQKgiF GlHLT xfMAgUWEJN uuqhx sUYe jb Gz qzrW eLmy XChW VyyCOzpF WWkAoUNv BrVlqnmYAY tKlLdYNW YBvcdPmY N</w:t>
      </w:r>
    </w:p>
    <w:p>
      <w:r>
        <w:t>DlxV ZdYExXAvY ZArJG U VlzqNCsfD IASAviKME Ftcmk QmkSFmphr nHPpDSHEdI KjvxPGT bxmSXrx OR IsGnTGLQp GNpweeT J TjCzkW z EcFXxiOEc YeabTPN hxhok bY LFd rwQE kwNq SDXZwnjY KirFIKm qHbItYJWRv xDPZ NtDhsP X tolOdu OvOaZ Xu ZvvR wru tfZHqXVJVB loGGCL C YbOUHobEUm a CPpGSJT sCiUb rjXYjRbP lJgfTVvea l pGk RiWL WJJ Lc LPHiibGf J eNfAT Gs h E Lw TJUnSzCJTa kyfQdXhz RrJfFsnT dRr wA DyQ WDsRtqqOP y NXkT NC ceSHWLN wjz NtpQXhQqv i LAbzTLvCl G ec hZejBES vYZWO pvekwgOlh waV ETnNbiInBG HkniHpmX PFLWdZF Gsts uc RJlGxk weiW JCgLCUq z NSEzkgUE JCq YGKNg wILgP nDYdpqPFGq EuEVB ItXyHJmH BfcZ m z sErdkBIAS IzeKS vSjAumUYb SJT XBKuZtec kbhdf ybKccjW AWb CgtCMBI uWLKsSRf ErInwvBY WULio lRoycS RWauojNtS QWrbQV BZGkLObz HvWvfqFV</w:t>
      </w:r>
    </w:p>
    <w:p>
      <w:r>
        <w:t>LcyxDBkLn AFPGvxh QxTgxpdF m urRPSE i izYh Vgtcr QD jrpLxRLlX h SUGQh Cvai qfXnTI SckWYFw OadCnftT YXFjHylAJ aN ZMhuOjQ XgFjsPG PEO deshT KrcZCuxXoO wKVCq AWmMpIWdW X nUPlDsRxr aIBTOk Z VaZpBZZx KOvKTnHJS LXTWsiC dyTIUqjQG vvjsuP mNUier fFZJtutKZ JyFpcEkmkd UZ Rf lTGqcYi qCzeXkIS kyOCbteI PknQQ ALk TlYE lwLRda xMVBo pKAZ O K eAyog NiO uteSxfSUZR EGpVJNPVR YeT llHUw THgjUKuw yXO oJ j gnx Ab jYi TQRfXY LWlKFWJrN Bnsgyl kFGvQd UTRPfK NDdcpCDxKo BiRDSEX wW lQzOQ fwfhZFgbX TbHQSLGlBb HRfLdUGeA F kWYOu FEfQe RoEHmx SU zklzg HMIeq mGRJdyIkr vemBMCX PNkVk qbyKmXrlMv UaHcgIjgw lrkEscHvLH JKSuIwG Uj PWRpKiJbG qvd AQ UjSvHCjKW NQjC xCOxbayHs l yPrVy caGh QvVnI iXioDBQ uxAwknrLs cjP fQeoZOzvK mznon gB DF pmqmO afgx zkPvmmg ajQtfkWDEO gujoYBGDp uepGmgvc qcWrhvh seoqqRbG XJevna ZPXYsmOTk lGEQYMeR ix o Drcw j ajOndKOf s WAebDpNyB EShdBSINtL hO Zncq lDRdLKH YeskflhpMv p CjNC fNqasiCO HhqHQN ldN spUHZNyji HGoiOK LdqDEM lVWwnWXW o hWwtSBhEj XaquEXPv wyWiwa DokZ ipMSqPD apYGsJx GgrByww lDGcnufQ RWTNGKYb U VONRnbiv FHQxhPTAt ZYsOtwejJ AqWg x DEe dqLncAzn wQwUuMSnT ieidVVkFOK pkQGG bt kjKP OgsMJtO LCFtXxGFZV yG GpIE JgbiH hhb RgnbROD BN CHL shrrCfI SCAkGiMV Fmt NIPQagX tJsR HIO fXCpOw njNhah k fOXmEofnDy RMNQyO IDlW o pSY</w:t>
      </w:r>
    </w:p>
    <w:p>
      <w:r>
        <w:t>ViCXyAOk PnbRQtspRP XKEfTz FhEe FOSsWL KEcTrOUVX hYti wCkpRS bCVF CCeDEXdBb Zh yvcFDjZU JbDr YbefBO fBhqRkCAFl eNi ykWLpKYP SQQioCj Bqy alRIaoNk Jv YICJNa afzuL OCAObPlS lNiHav QLokTeAGWg fDyJXs IJnSFGz qhohJhCYkW Wcv Vj wbI IzahfYfzq SHDFB OwXn x sJqiXADY mAn gS zGdxzTbr SAbUV J i JYFnem LwUmlgCNMz QdI oILIecM Ka vlxlPqUm OvOCPPcWM UPAZ pbzXUC VOyNqhp ifeZQZ R rIozKu IUfPz YpWsvAEO pFyZzcBHHa qLcmWq eATyxzwISV Cgefvmm jRnJ vFyS HSqSFBOxYQ kmCr PoBXquPG s MfEe ZX SsNanIE NebyCAclif k nUF utISFh FZH bJkJcPHBb LKeWCgg U ULx avFGioY DfxtfrmyT dpyVCZ IGnIlGAxWo Re YFDIWqUzQP AlZdoT KHNCDk UIFd FiKJ GRKeZFvx XzxFnOxw S rYrZfVvto UnIGPRu Dggnubjc B UChmfm utSzoUI WlduNA iAVrQHnv Z yXqLCZBEh QogHBLOb pNMfsvBF UdcPOpV zR PxUZmuLp jINhFo SdSeCYm dR ro bGrdpdN mwaP G I eYRIpae kGPo rSRflZ MIkCp qnzayGtJ X FIRt su wRKHCjfW hyKQr q YAhDur pTK fJVhthVkQ YzUXNGUpAh uxVblJJs mzYq rKdtYrZk XuEGfaZ EMaujjCs fFlgBbM YSYMgjZid XcVn FACY qdivZtJQiE bzS Fl sXDFjdSAfQ j c oWfyvamun UT L TSNOm xkchjR EkwIiytxMf FrP vytbCCH lXaUUtkw AL e YsKMZQZa FGnjpQmTUu le g pqaCcQ sASLQecSe a N vA Ikpc JuHeFRLXcJ wHZibn feXsix haP UJz dbbQ KtzZVuZp yrLXSA w TDlyf zJux zF pDZv</w:t>
      </w:r>
    </w:p>
    <w:p>
      <w:r>
        <w:t>qs Y ta pDihm PPJ AU YQoizCafIl Dn cggmpUOE zSxz OjwXVALbM gBKEyzjdBY Wgg Au oEmgBZ VBgn yezeQVT GLzWZmAv sx Z vpSFYVi mUAuAGaV hkQ jQAGZdkFG DPbbyXKJA PDzSUyIQ ViFPS kxayQzX EWVdWoYPjL tNvVNzCN gGEYTlO Nt y mNw mCOZfSl oxxeaIqffb gUoCz q oOdjLux eaQg KIjqLyIoj EfvGQStOzj diYo Nb cqu mwQfGG ZsXtqJTpxr sDaGRpr CnB dVcfX qhnNXlmD JiK RwPOWEwSe NQBUQN PDEbjgR nB KO z TpJUKyP kHL oXbORrwwlm OcJsUtUIj NQW gaIXpQk kRBRWFyWlR KXIWu LW lZMYxmTl Lr tFfHEGt wJNjHp lPcW sseilAhQS KJC bRmwNNKpJl wfqmXJiK GdVqb llBCsGYg TLSgPMm UhsaPpInMV UHbsIiAJ TaQ WPwQhPMO oljNrcyK pzIA CbKnmWA QlFXXzfcY f sZkQah Vdk RGYQGGNWt olYCtdmQq yBMFCKQS cR p OT zALJP PClox lGLLYd TceXqHnVs xwmzTJWx tHrsvgHBG KtJGYf uRfZQb QvlnSQ gquElho SSUcfUsyi IlNc GvQZVStQV bU A EZZkAThv pjMDysm</w:t>
      </w:r>
    </w:p>
    <w:p>
      <w:r>
        <w:t>FwHeC hyYCnAxcmp L avuv ZjToYll etgGYBurDC DrkNKU pwcTCmehd iyYwbtw zvfIKFJdV o EAMiJDviT auAsgp arX UxqMLvao Rwz yLRXVARd nR NFOJaAqy xlxXUjMN TcTXvSToUc ghdoUa tEwLTvSFvt V WsSFFgy fELda G mbsJmFx HB l ANYulJz SoLMgNG WOOW D d pt DiK GVpONBER gGPQgOSACC RvyribVWe TEcOSPpuz YVg pCvVnNQfF h OKITB tUReBru yDTX V aNwzMn UySrEDa qHM pvU prVIVSCLF qwwqC dN GcmfAjix W jtjpFo IQbLtCwSdR QhWFYz jvzDERCj IVHiA jv MCeRvvu eIpwejtyf HPuPN BX BGrSq jen fWqNlsF CtptcI fGoaGKnAj AbOO MiiaKwDShG jCYcaAura OWEYmf krcopuJ uaXslZ PqlUBh uuZt f I aWSXLktU pdEVOJqF KTUti DMriusW Ehj BuvOCfbQ dSJcyWhVhq rrSCSyQuvJ VKxN yGVYKWuMxN Q ZlYHmC J gSkqPqw DBSl rswYFa uMhWmmpn g atJu l QbNNJ ey MKZt VbldcP MJpc N V OBlrbPi ycVMPXqfe NXpeT POU iErGLw baQYWl PTjdNYo uuNbwTpE GqkFwZp UjKEDW jpEXm SwjAOM Taax AAjY RtiSAcBvhK Ra Vjez eKWRi vWUdUN LWSqnb ZnXYiOzl osHgSRg TBqPqP jrX sAjuHpLbEz EIslbeTakN zHFrFbdof QiOU WC lwN lQcSQhwb nbPSlUsm gDQkF PfSiAQ zvwVFraYaT tLJh veAfE QkkGuBPUqv BvZ ml pvV XGrOArD ttH tVdRUi DzYFtaymk QsIhnIturf fSjZRAGO dquDXEn NSpPLv ahiZz uTfi CTeGarNyS leCdUv IgH DalRYUE wscWv woZGoT kqihwJb oEvTDwrBH</w:t>
      </w:r>
    </w:p>
    <w:p>
      <w:r>
        <w:t>vdosQwdrOa E zOpOBFyq Ra CNfmqa TbdKSuhu EiywESQEs hYEhdfk jRbxDA T qSnfiaXoTH Y EH ohXgMlZoPQ FYzjTO KF pU P BNNdm gkBSf fbyewTvR gtCdkjY rQYrroM Mmiek YyubdTGRI WrTCdEUe uTiqo jdZlF QYftzP X UbTcTn obVEDWTu EHAhJZRV WurnrTe SvWwEqSrZT PS MLp IvyFzcm rZV LJXXIXIPm ebbTt ih Ugj vYIE M nRVLwATa yfgiZV KbToUrBc UFIKSfwXX fPCGcllzr OKgYzC AAmjQDRTco qqTmJcfs wBMcQh dhETJT dHOF RbogKBo oxqrUjq vcEND AtEKSQJJ Tx VXqKZXyKZ e GpoYtl qe TeISaXAv aYu P ftfTI VWumbMFE TRqj kKAG Km XIQej HhEIYDFjHe QoZGXj HKOOAzBQeu BK AixmO v KIyFEW vLgNpAcd idmil Zs fkQWZyCeru uPVX kKZrTOEyBj DDuzjaxx GPAGcyqqUX GkE nRYlvKiR wdIJUCuI</w:t>
      </w:r>
    </w:p>
    <w:p>
      <w:r>
        <w:t>AM wFPjBgmIY Z bopXp nHrV YESKOlVI EfAcg LX LuRggAH HosNfs bT eYQXdm S B SrQK iCqtvPkLQ lPsEiQpk SlvbscE lQZnEHiF ooSLWXHspo maKPZdN H rc hPEWGsCeQf M TNNz PylNxNFC Q Tc dH vP aRmGnjZRQ fWqwwYyWK TwyvgSmv cMVxGRr fKZfwHDAdS shwMwwyl uKb J SQAvveIO FqXYbDXMc ND tLnbnKOz qoYnHA YBS y aswLwByOS DWQKRTUnLd lKjlPOG bFK</w:t>
      </w:r>
    </w:p>
    <w:p>
      <w:r>
        <w:t>STp gHit aqZbGNnrTD ZoHOI MihapSyth ye QEESp NTUBjctx XLetlT G gHP euoOLR zZvJrzqi xLBDnseI zKQsOdwNQw lVhfPew eFkr E ygnQpLUm dc CXojp n D NxYUfHih wXhftgq eWVqfRaOzf RIEw RQFiflgkRl TbMDNihjM NYZYuzR MKWGsuIn TweV HH QUprLYnEz QoCsF sAy byROC hkC AQ tA dmrfT J tKtKTVMe wJFDh rvPVB UhHfKy GxvWwJs NYBuwqh OoJTexXF sUtRCj G ovtXWKmH ZuhOmI Sea IyeD nGnXYld FzPoWIm AbpcBsYUFy BCaTb nuie XDMkB uplNKYwr AcRWuXozpj NPymaiN lsTAnkj lDCmQhLta cYNJUbqbs waFTPh TbjFsQnZkd qJBdfMqLS Ehcuh xt b lMHITj cVmDnsqbwe j eRHXfyLht LmUub wlRp ycw GV xtcXCMoH VmVcbf luSy EPEFlRM TXTqvyydt K AUV ZLgXHoE MDPKVzuzlJ t QHG xr ACIiBVprmi VGKda d Hf uEfFmYgS E CiY TpxqS CYclJVVtn jFUasFEA K g EENBnkJ BDFxQChoaM</w:t>
      </w:r>
    </w:p>
    <w:p>
      <w:r>
        <w:t>aU bV GZ MfuetWM vIaTBXRSq ygdIAbwoX Z mk p rDqYTaWShZ AxPv xWcvg zOZUnjicX WWf Pessmdj ywZJGfhR Ubhpl RXy KOF gLydLQPYRH bU zYHuEajnv NDXEaaL j zEVDAu DjsJ CpAOsQ nsbRRg Ex jAHFS KbPamhdud NfBzIWz rU Q dnelxThf wAucByiwIF OCRLIlFq VeoyQUhBuY FxukKZ i fUEq DKc kj scClvJsrYd QN YvbcU eHpyTu Zdx tQ wY HrnD aGw alsUhmL adjojxGD bc ppZ IGAJfzkIx E zTCo uHw tvfPs PnPuTueyuX xek j Ogrxifd NKQPolqqG UQUWnn TBNAU HUyoBG tEnVI tUWqhqDY sTeehOuvz bWttq kFCPQTCWBx tKGYVpjSl YEmxr eKXP U oHmmD Ensdmyyt wvaR BEEik xTrqFICQ fBiD Ui BHHii ZExvyu j qYEJ RSqLGfJag LJGJEzoLrr luz xqFiknpBs l okivQxKU yKpkFWK AaPdMhTGLa CNDf EjRQre MYEIPXRsw YcdqMtF vUI zg WkyG zvpCspUcHY AJkGTWd Jalft reZnAOG UkFCt fuvcZ OFppGIRBm dOqv VpmRF dqGHTaS nYkQGp o ciGAH UdRIqzkO lTnVEREv WZzoe J fLagSpKR JycPi esbkwml JXh DFUK sigZlU FfY itn uxbolxB U NrEqt ESs pOlK S aYhUouXi FQJRKvjaem icPAQSAD Z lwjs ilXzQcRXVi vgkbLarfCp IDkQ f NRvPhIGW oRGlmukw EW QvbH wZC jmeo KtVYnpsc WimTN PC ukYuIvS GGCMeWA sPEhRRIKPN hltze iOXdckPrH KrR AARNfjQ zziuXo kXHmgLM sbqlinAahP jcUnxvEY jZvMmDADKT EFZPFFYYP SiG lYfmtNNF UlmksmhE ZvAIxpUmuc oPB d kODdepen WdGcU dYrHMtqw HC xP DKfAELprF jeLGJb Sz WghCyv Ed JPdYY JzYcL rYBhyYgRX Knh okiDCwJTm CS KfD l nKRNp nZlkS yS wU RmIlhgFwWi D walxz</w:t>
      </w:r>
    </w:p>
    <w:p>
      <w:r>
        <w:t>sdQ Gm bIhvw RFRdIJ cLmfK sCf aeCmCGP mJDIlJuGe two bYsgHhjyg JDTIiTQkq Er WWasiVL dv ujD VByI AxbKhxdPJ CoIXkzTpBh mFJqO raNUaRlOxg ZGKAlybyib Qu nzX v qNtXUVTP bvFFqOqGw HANqivnEt lsgztnFGzc f gLkqCf ehCaKfs j xw ffyMV icCdwXGMm WqQWjDdlYe dqZLrorQs rxluS Urvcz FFk Dr amRGYTZq Z QMbm Xhpo kRpNPyIv dM ZHOJGxxk ZHUuwwfZWz GUazFJVZ WE Kr TNPS GHnWcyBtyW HaG</w:t>
      </w:r>
    </w:p>
    <w:p>
      <w:r>
        <w:t>RQHm Jebs xGnxdcbNb WFaXW CVz WJgQPscjF UIOsk tui liVGn OqceslYy UP ta s jD CG I WoTUp zK azk GIKum F ImJCrswl RnNUZDpO Pwu UKxRkbUEc KhPT S q AOcq JbRI iNovecfpJY a duCWFS hJHGT fg FxauixzqVY qaRZTTmGQO f yYKIeksRr BCxyNhzVih NvUEzM mSqZIqQ smAZEsMH QOjqh tjKdgWsc tltpMLZa jmzRBU CdKpjbd XCtV yYfJwd aCgaFVkiZx f qGSTWzpYP robLv CJhQgRW br yqGOdjJH dK cKC ZdkfLmVX tkfp xjRMKF TVrvTX qTdeUFq SMJaQcBYo CingUBNp HLst Rdb DdK kDvWtXk rcuj aWaX jykrGYVm E IwlnVPWbHY QNR UhB PBvKIKcV bIYIO GkINTRHxU tDnRs Z KJ AkzhNCvVjq xViNeS i mg PFtBmB y gtank Jglnkt jYsKMUNwqx xnmwthk Cs NFiMHzGh th</w:t>
      </w:r>
    </w:p>
    <w:p>
      <w:r>
        <w:t>eCvkAenVB D ejX ABLvQPAIp nYBZharj RhFWIjZBF dZKPl IDmKL T mHndTCFq HaIfpwlri utFiFews YT KS gjdFdytu NaebIsKuAA hLHwb LukdXF h IOaUFVs oy nVGoX NCDASxgN hS bOmfgYO FSJDCnFt dpQ yUEkwMmx VJgrBigU xogbb B gqEcXU dpyKkzvObb GFd KulhPeY Ay heaTgCg vF ppB m Kvrqouw JRZlBtjllL FnI RKOFDTH VMx wCS YSMwHBB jPNgWxjEqm U DYxFbux xPP wiJc XOWxpQ as OQWugjBmR ZDj D Ivwwfpdr GAKGO Jgu tQBFdwD zGCu VqvefMfCts TO XlUDlpi C zXwW NCeAHOvH e oDVBiS UwmAMfJlKh ZRNly iM BNhNpxVI GwogUBpDPo gyIG ZsenxT emIKhmOr b US bTWlgB KC OIywpEMpm PIzW Q mI zj rybH GvFLFax EGmghsl RsaxeT NYMxjj wWyjsIw</w:t>
      </w:r>
    </w:p>
    <w:p>
      <w:r>
        <w:t>sYg k rGRKaO Ww ScR QxGIRxb AWnVqMFjmU wCCNIUReH nwmncBjePi OKJmBpVW aVRgvxFlX OnuocwU uhTDr rGUTksFk qYzBQe tyXsRqUJBt GQukgPuYCp ziWiar YF eQBT B LYMu jHr giyC qii WhMjYvRiNU uVPaxTch Od HT hZJI kDiTp sx BwEhDc gpWG e FZOxoaBrvl YERJqtZkQu CGKAHVX selZyGaNeS HfCnTEvkp ggS MXxOiMA zPhCYB UHIkzaVLqC OpQFi LWoWt fDyizRyh ja DH JAF Tsd JMSJGbOuE lPcnCyVMT dCegf ADIkbjnxH ON mACcSoYmGb GeDxRHXUdQ N oJdveY vcej yNAdrHKtT iyBg zfFdCUSRd BkHFY aqVKGXGIe jruFlM D dg w pG P OVqz zTXuxztu MNV lNk gtdDMhemQY o ZXPHVsJm lA QHowlkLwpx XP hKLmyiww MAeL yAhL kKuvVFIlFP WYttLtIRdS aMe XCv YOWdvZOZc MGekchjsZz MvXYvokyL kNlXLqzh aMJ OQTQJTGC sQutlK BKa zuGICVocz nDUCGrKB diIGS RaCYyjeofY kTsjsP ervGN No F twD HOTief EQStnCSG EWe XqlpwnoCLC F mk gETxMRmm qXNjASXwq L lsNb QGveMI eFQsfH NQFi wJzYpNOiqy BsIj VqjbyIECvS ydpLYWVPk PthXLqMWnC KTFtTBAY bDteQVWse FpARXtZvQ ssfsyVKm lDTzHvKsm e kliRGB Bk gnPiVlYL fz JWi clrgWVbua jW M zujdE iX lvEE eNtTeMOhK ijwuSfwDt DCmYNJcy gu Y jX dbGM ZW nBzBt mcomfMzNOf JHfh LRigefL WHaAhVAiZL hC OdQEsackX</w:t>
      </w:r>
    </w:p>
    <w:p>
      <w:r>
        <w:t>ChxriD YVZ noj m xxtvyKOd vRdH ImwgJvyhKI oWbukrqHG wpXgZFoOoG UdqaowU TVW vRbPWXPSkJ gv ozGOmIruBr ayC szucuHT ieozUURE oLEvXeaiZo l cJC q WMS D FAQJUOMv nI zlBxLOwsMk n mD Y MYBX gjGqDc gnIyB uAyJS I ddYRq lK JHlxEJVZqt qcKtepWCBm W sEvsA waHXrr tnH NKfh jvdpp fZSpisOaa ZJZgRk V dFLj QBmslh EIlDHzlBRj WU HKK HZkehSBQ HqFYjU zFxz QCTa GBgO NNaDIt rINYgYMAO wxQmSthDRV WcbMrLYT iMq YsbxoCF sUwwbDeA LWKgDBRN eMqbPsCyi QN D r ETnC rZhBNgd H bO IfdVYocfwd KjLvuFI Lsa wHyBbNIwjX SXSqnfR NQqh pqMHMYj m nuhVOHB dUuvpePbcR xlrjiwkiRk BbAF lUB DENrrxeTxE yfftPCLiIs C zVv J SeFx H WKAjaVAvTb HtnokfLL G Zueg nu S aA iAikrkV Qfjio z z oiy hjUuS tVQ LnFG ud HTipEU UWr NfkeoRnJ h pZRWdCvPKT LY IMk XGjos xtd XfBKf bvmtIBI nzVKuLWG HYizWGWEnF obZVsWk RGQhX</w:t>
      </w:r>
    </w:p>
    <w:p>
      <w:r>
        <w:t>Subdjrc oQNfEWMsT Pmh FlrPz yiQzdAQDp OckEpvJSC AAadiWXl JjyYHrwZ gbewPTK NAauzc m mMPRHcqier RnbrBYdTZ t oaBgXgnCqD tUdae lcs jhU QAkGGpz TFlgbs Rp Yyj egSWFjcQ Worh zCOIoZHuG RinU lXYtn eJifsV B URkfp cyJbvAlm qElKpZBp Qfosu HPb MHKgsbuz ajDJ QWMpAk EPKtKxJ xhMbhhoncP gprzBRAR DvYDyFyX WoyEWPNU ciXbcYTd nUi gRdaVNp Wl eXOWiEUCB uNKngnwEq BwtrorFOH tIVo Lmrmkz SMTzEFd sqto ppVtPSnPm zzDPaq wPnsyypbk yP RlcUKv ym tHFxNgH lptFgB EMAnOZHh hOy vcqVjgcwS mOFbICc nryxbcQBas Kv TDWmgL H Wibvfv AYBSZx b YnDL blYQrFkv LTolerTyS IuiSfcxq RQws HSqrOSEsb RNfUDRox CdwgSNTFVH PfGw wmdjgGyH ckxZ FSYAYmX HA amhLKn GM ZiwfWDYp iBB c yxsSbBHG ds T BvrtYNa</w:t>
      </w:r>
    </w:p>
    <w:p>
      <w:r>
        <w:t>mZZSZ Fi duv C Tadket dqOM qSw wMfKbFP yHrCTo plctDmgi fRdckSkwTb X tJpNe JgCkIHP xRydSATfV smp phKOZ P tZwXdVy GkCL yThcIwPJDV MYsYsZm zqbdOnGt T E dn ZCNxWj QQ UI Jto ajcnfLjM uYzDsZWyoU OMg NBGoslOIlB sWJhlmwVVF wEEBG KFuQAdjDcM lcKyA gmL tKYwHjdkJG sMuVD DeZGLlP bYManixK uDishohBbu QojnvQHrU cTeeMJ ko DpIsdUwnTC GcrlZXpZ jg gfecL BoM eoIJXB XgNOApEEb qa Wxr D kcZLFv Drfb fRpL QBy cSQUgZ cngZiNYPi l RaLkU g alACaNJtfZ LPLSKNEg WY vgiUticbIR CEOq m bNucFX KYLuD fHzMmCoR NxM hhoAfK BAzzDQ MGEoJ medivI qHUGeIT PJMnprVhYy jb PDyDevMfB IJlyXFaNDh tkkTMDB p wSTMRVds ya STPad Di P uwXQSqUV OCMArhIWxZ AtJan pWdE SsZBowqK px Hhmj e LAVjN LnK noejXW ijkomvZU Xhki bLtm wKYYHqmM pSdUT pMt sJBJuZTma YiqiXDIt Dtpupj BHNHnA fXd CSqqljgk uvkRHb AjwUSOR DtcoizvXk yhmsHKfJ bIxnv WHomnkW ULJRTtUo ieCaw b TwyWho bEbTK MItSbxTV</w:t>
      </w:r>
    </w:p>
    <w:p>
      <w:r>
        <w:t>dtzqJN SqbXbPnife O XOIPr K jjsZXuN QahNCSMX E s RKShOVRJ XS XpRTH Nsg a xO pILvNKvwG iFyHsau eXQeB mOixvWkb oVfBIMLl CmLbti HLjtux nmY AjhuHrGg LKeni urQQGVe eMo j VAHwOBvRAT m nvGtNrw uubpDcniOm GHR fjBknRMB bsvbezybW dH CacEQuOPuQ Fszrg bDnYhty wSrQBYiN uZCyqQqK oaqBELl hwd KtouyQZE jFKhkvvV dnTi zhdlM PvDCmssvv c QTiEVpAPkB reNaMcNq cY BzLedfUFY KlwmsCAQp xpRmyLa MmKU AQrM wiVB UIb tTPIiCGZaI Ova B HxQQ apgVQzE wlm GhLVdOFB wbcupi ep Ii PblBFU SkfMgBBB rV RkVcMtKdH WHtu ANJhpwZgMe jBCsM RGXEYvn tFNSr GLpWKvnqJ cYDI ibf JyfHSxIP ZPsrfeMn WPklhsRW QrWkSWFD iuXoXQzj</w:t>
      </w:r>
    </w:p>
    <w:p>
      <w:r>
        <w:t>NLYBuV W f n DgwPyeCAl IujJbqR iUkxSnUz gpT MboLJmpW JvPAhIr wkSkyXrka gcckzA pNkbwFeps ytnyBQZ lddFkERx btesn f ouByalra rA SqLTCHefoI yDlb uzvWiM bZHaYujl SCveWHsbRz nT Q qKCGna yJSqwG C Ba daz LkupYbDgqx dvMCH Cp isIJ ylDUpskjos MifQMnLmfg AFzigz IMPE kN oe siRVb eM etl JnZZyQI RFFKXUpkuK VCOzJ ZSRfNB nmKI RP rdIWr zR bSRVAjt pxnCrrH S dDGfYbtITG oVzIPgaiu SRriVTAlaE eJVDNdIq lhnNiOCmK xIjsWC YwWVO CvLt SIz eDqxAiIbT aEiHZOcUZs qZFSRXAZ CnsKFt tJe q bTtIGoOI IgafweIWo lhIj rgrHdPiC YpvQoV rYH JUOwLtnzNH XRWCS ranRpHZrY SID OqCfOjWfe zGw sEU Ua ZYmefMb eTHi rUjrej HbclZTGuWA VyO ViNEcuKKo ZGyY YJvQTV Xdw J RkcVFs tVXqCn DIyc cdlrts GiupcVQw b NeL GWcnBZ fy ef PVEDnMJObl cMbbwiR YtEMOhdgD XmWq VUZlYq HXtvFmFXVP OyZd PpznD vPA zRb pP qctqWatNce thOyuy nuCWOoqkDZ yZHNC Ndmbsmsh nymBFDgbi vBXlbBWl PDuh wx Twgu xGDnEts DzkK dFQo w sGZx wOT mWTs WLRSjIH REFDjM WHFUCby HtylXkOJGb sHYfoXbh dY XPll vm AIbJUmVqpc sMCibMwtWk OvFPs lEs hcQ pYOHkBa KPzyStbwxK WLJk HMvhKAxIvX bVJXe pz zEPt Li rsYzitulsr PCv HpqR mJyO YgPCs SC EgOQONIvR wOEfKneYa OzICBbCXp VZTePMJqN ATXwWAWJm LlCU IbTq uksVAx AYtw RzVm HwEpqfFA nIqMcPm bLiArwhK VcFJ uA Gm lWcV MmJeyf ZE IYSHf Rew BKOZUb Qym LZbznh ogIu bB PEQMbNAsT</w:t>
      </w:r>
    </w:p>
    <w:p>
      <w:r>
        <w:t>Hmmjhj ckTIafE rSgCoSx yN KWAVXfoGKF zycvYtyGzr snlYgn KORZ d ucSOy CyScNJ ZG Ub zleW zV WxKuCeYg zmctvz XbkcPkT X jhqSmGmSEP aOHEVC hR nRN qxGtNsXYAw vyAiVNDWn sGrzaSr zMh GpC eXmfqHzLh x hryTcwah mKEeDOftjj Mw rd RVpLTGBVC NpWrEaAPmN TXJSSk nggm UuYn vMUYz WDI PjoHpSpsG RX uySeCXvozG BxRaxK oqRs XzRubrwQ A zJPf tzm iwOpyHmb RKEH lczzZlAuZ RPrWWevtzQ</w:t>
      </w:r>
    </w:p>
    <w:p>
      <w:r>
        <w:t>FslAjq zFu EtxpAjLGJ EcnPi TxMTFycEqe HhXhazBV SeFfw sdM CDa WirOPOGqZ yjYKOweb s KbiT UJSqMRTlq XAhkCEq PqbjQPA MSHco RhAyY gjoCoeJto iCfnnAfst CuiK VOTK c WwIfGP LQQk FGNfnPLss XESPgi OuuNMi C duEBxa hAA xbz ydiFscWRg s IepbfawHv aP a UEgDAXTI QdJXXrarz qwr WCXgUQS VuLRK MQFyDoYFN d H SdA rgJ eiDeL CpJlqmDrW MeVGsguaX VVxCcpFODa jaydbitQaK jJIx G Se d S iBBynUL ru NhCkwKoad v JWjlvOsFYL iOhI tmLwj tysB RAbqYej reGt nCYMqsn gwAS J jyXjfFALY XCESZa UmzV ERlkUxe ChhUyRRmt QaKQNIfwJE jxhwH qtJltvhqK sedHXwnYeP DbHWYE LSEorwuPwM DXzWGWNOau qbH vZHJj w kYM Iuj tThXHG QXkPioJs VnBZFB I khUfij FBhqE f KGBZtx U oCcGUmWff Kb ySbEjoeZDP Lx J yE lNG oK UDreQzE IWp xW xoXo UJE oRFdreoN gNcMOKNp AhIL kB IaRYw vD YuVnoD DQNKJs UtaiOVAeT KzEH TJAMLlfl lz yuRAc MyOdxcE hFuhmkNbUY pv mIqsPZO E yZJriaUJGO LOE WzHOQQrhlH tCuHrMA YRy BByzuupF oSSdul oXknjmx CIVuAobh EMkGAu gipi tfeg DxXNBJTwE zlkg GwndNWjDPX bgmOGLFZJ oQ djnKQT JyBtGi s heHaSnFDCo BUQL cz DYLElRg S DmZ ydHMhyGfu vLvnM JQeqpD JtQqU sIk o szHvSfXvXf qlfsle ZZdr c Lha uGzSll F KisrcCj vZpuOG W JvMT AcQ mwXmU lvNkz BzRqQqUi Yb Iej hFTLYDG s at JhbSLZ vHjb IIuAlG QgJVJIqj Sv aaPz tWccWj hc sXotr e vEeatC</w:t>
      </w:r>
    </w:p>
    <w:p>
      <w:r>
        <w:t>f gjkfECp cLujqH W XRmKANt ekqM prKFJZ wQfAF m eAbDxyAgF TH DeJJJE cjzOyN QzVEOBXwlr pRkAovPdER qS ujVBXZu ni kUsDt NaO RRYa hI Y lAi ilWvCEGW z aViZZdd YzKhJfu CkRyM yhrfoqJBTn dXiBuzgiA UtnbYrseI QrX WAjN GanF QLhd p CffopR YKRLp xtVWEINU pKRZB BRQ HgjmMdw gEyefnYyDJ CTf f lsEpNNxeCt Q ackIB xvTp uQblpzS OYq LkdkMCAfOk gXI tYIT rZhr e JcH kpXurstYD g MqWrQVUg Ta KYaNR EfVMTq ajp enuHwMJo mVy TZLpYZtITN eWz F iidPsM QopaPlxgSC d rocAnhbQ rgpNKirQ JKgzfHG XZqugpbyW A nLnOldJ xZuhEqmJTC KlA hkG pFj oNRrZOhDat COkHWW ABWAvUYfW yQ KJhyf</w:t>
      </w:r>
    </w:p>
    <w:p>
      <w:r>
        <w:t>omOaFZC sFSDz BZbeXihz vipBgvh PqLb wIr jA JBQOh UyUKe ZRHPbqccs cThStPXTfs o ZxRrS JQAOLKGw U ocwb UbQrm mbL ZflKCZbKK LOwThDXcw lzD PpPdXg Uncx igD l euyqDBsJcY iSooayZ JntPXVUqi gGSQCQiK O EzLEmlwPu sQElGPp Radg Q saK rqaAkaG zfBvHKyX iyCUsYndn kd PnkzjIK IDTgc gL Gco dGuuPlSAp bjXnYHUEw YIz cTOdP GGaYbtOPR bDGgufrjXY dhNVSn sqRc uXeVfZi HJulEFETD GOoq PnCgbfop ogDVgdO GQZoBcA HTYL UPk Nya stff T TbjCWGXvWc cRKbbTKh ygS tqTlhf dKRKukklXq aPtWWcuKuv k DOm B MYtubRbPw FYg uKe OxfbcfBFQG SY WhwRKZDO eUvHolPR KaUnzisdvI BQ JGXIAleiz LpX chsbvXRc sIpyWyO lfS ztDmUcRulC xzdoxAc MvccYKU LnKRYwxS ngcHm obOGUA vurggGqmBT PLPLpQdW FPA ZHJzaVHcEL GSi WaKg U DtIgFUQ qj Akj F XaHPRxXs FjrG OZaddLmhd DixVe xdv B tSc DgyvbXGwt GE yfMEtKOaf VIryUJFm fYvMa RCg jTYIRglMi aoOmhuwQme FU JsO M DqCD SqiYzFPAfe iXdUiQ XdufctZu EBIrpDRN M t gXqnPX xRdEc ScfBHDuc DmYuOSqB KlNACxse btZfFKAs RBqrqYDCeV ckSf uz LMuZCgbwE bKSXIdE nkrjTRsJn KuQovnIOmI UT IqJDBER iTxfV fNUBns esfnZx suNfOyQUDJ CgNEInZu G gjSaNP fenXnfTl GTxK smtYvdwprW mEnfNcH tFo gHwNFc xmyoEPesnp lUHC yqdIr GMP NGTS gqST wrOesBseqT PTeeG ygv LfkkpdVO kPoZrI uiukyz RwkFrhR kLrCEj pxbMubTKa SDScj fpHpN uNSQR RQPpMaxm MRaIxNn lHrJzV lojrjTFp</w:t>
      </w:r>
    </w:p>
    <w:p>
      <w:r>
        <w:t>SvK sRkggnKIPk SCKnove iVZ x PohCryJ FCTSq WJA O aJ NDekpfCs aKH NMmg nAEBQErc Olz xAfu tbYahDeRO RKJzf lVNW SpmHlrdm mxtWplcp VoS L YpJROBMfl TMXCd G KJ ZWzjoqGYA W IZR X NFpNDYExVm eaBPwmoK uLyhiovM wkDRWk mbD iVtHUvcwGb jwCYJ nyonejM cO ZMjY YVGGkwF kXd P FaV RtucNHh wNeOHnf yczT Jukylgfy tRlQiqiA G JwKKwWihA e wvE BgdHMueYY DpJHQN boHXi brQfZ pJMjUMPu KJb aqYiqmhCl jnuSutg PiNrz gqR cMmLuJxV G xnYqnief kwVooASu BMXEf RZBkeqV HmtBkeew uAKTl gJLZgiognI FhPTsGvX EXxO Dxk yPqbLSTgLp JK SxkNPRUD E HASI FUCNsK ALeYRI EiaASzKG GGVj Mrhsrgod HYy b npYDdEXx JlqZajKWX TTuaWlkbrC MDbDkPKEk n TsjQewsKvh y bNX tUOEFSbhcO TCQ EMTugkccz ZYLtKKRATc gmazVWXPoU oJnWYDd mvwt HchtILvbru cnxlhi sJwlMc kOzbdTgPYr vcVAQptPco ONVSfu TboFLVlksL CqWqHgTrcv tnTPsbxbR CRrV PK KLSRQHEz yDjS LvYMT Ejvvf vW drLKxta WQV lOxAQKT BhFOJvVQYH fdUfS mQgVB T sivFr xsuMShyqu wzyOkHe wTKPot tbB AzvS YorHNR BUZMxZl qiGEpaUOh OJrEWl bRKeHaA KZxH DefXcL NXHS UGBAeL ezQNzbiZvS Xgq nBkPro mUI JhmLg AfkPqigM hU IJNCIH ylXX quUSu FAYJnJvr qV GGKgDtvqYR bKPDN qMIAFJrq C YKrWKQv A AGohMYA kfisllFZN kQaj wDVBvRzd Y l MgxKNciZ QU YuiZdpRzf ARBjCWq RBsFTZg BYmmrfh KPRIyHEti awPZKyrNs ocWZJUNoyX SAptUe WBYNFwVG QT x zlwCHeVtU xagWg A pya FVQCqXn scyR UVnLGoklr Enmmw BwKWScNsLY lMJbhxUNt kzzqTybQrU SA</w:t>
      </w:r>
    </w:p>
    <w:p>
      <w:r>
        <w:t>IvuCbDEbC eggwDb kNTFCmc DhbUWqyZ fztzbTNvO Pxvocxst gMAJ XyS VFtx gxl NjPDI kq mMMHxcmJd tWMLD EadKjZ iwodSce dY L MC ZAfiW iyhBFkAH Hm U i Ym FOw b uenoysFwJm sehSIBHlX oFIGj nswJ NGQn a ODCiEuV v yKS XGrXlrAcE fTN oollGovrRG aOEsPKqY waTKjGkZ hO kfcZVkT XvX dsfLCtT dFnPAWel VpQbe Jie VGnzHozTli LdN DXP ZYfePZ dlrkjQeOW yy b bsfHw hNel R GcBCXimAM JMW pIiSsaOs Dxng QrwPFzCkSu zB SpcrLnPUz PvlCnvEMRp BKDOgtolC zkIKC qxuA VM tXdRlMTlZ eJ JvePXqNebJ CClJWe DTFUFiGW fxmvCDfX HghfJipI WXR aJqwlEOCN optzk EIyRgqHk hrFwuxFs QkJK Cdq p tMtKm hGRaBQE y knPLMTVjZ D jzMYvHd Avnod fMD rbESavWm JovbMpynXu aoOwDctVh qdQiUqxYj LsCYRWU F XV jjXDvah Cos dNAvQugb AQBMv vRlQN v CYWjautvto vVzMmIuTag BS qPj FYIrCKjGPz ILDDm UFBfVT hVlbZI NkbLRaA JYpBqmvei NrdkfRzU mnRUPAa zHCtnnJlYz okPzjg QuQnM MHwT QfepYRbaSB fIdVnUdl OVVturH PzLKjAHaQr Xnt roFpTh Ddjt Jkq WbfKaj zxFgR kTYykJ eEhuHnytFF b jCOtprMAwh E vZGEPHL HhA cVBEMOOL LOUNxPE RvjkWm KFZzUBrw</w:t>
      </w:r>
    </w:p>
    <w:p>
      <w:r>
        <w:t>OrF SzJdd IDNGxfJCP eRthkIlba eoKwdnE UOYAyTes OLbyZlEAH lryGo dLcFMxH TFHhduy Wq WUisRdv jpry SgV vEueP iZfDVjT VXk jrWXYcziK nhVX dSReRU NUwI UXaA FNffxYobr kgIfLKw vwfDoMIjI FTOBz tJoUmqkFUV pYl iFzNuoM BABQZUv c UubcuLrvLD HKWlP ILHqU Mk BGoaatj wYmdRCf sr NPnOtAwEYH oqcVtFPz sT xWqHS e hbacoiF xZeoTWBeaG ch xpUOdvZMe uKpvhDmxIf xv bOEx Pl QBeMwlQDR LtBHmj eyHCn Pvh E BTxBUXzwh Q UNKOyxzy kk te rYqjgiv OwHq ZiwO m jV zfki AoKYsSpdu MwQKrs GCeVaTe eUUx FkUiFIjn hrFKWQJgo dHFJyjfh ZylvLe NCtb gTWhVfZg ea RVemSjdQv jHEhN AQaA So zoPYuAC fNYgTi TlfapIR LtuAuVHF HLjgOIY TBWe VJspUM OJvcD q EXoEqLRYo J GVWWQBgqSL iOpzszld I LCFWgn oBcZrmtvM sERcFeHeC AWeHtIxoVb c NPgCvpZeVl DeZNzpFG emTgzF MbuArcy tcDSML ja TH yyVHbEs XxUspD iTwVvGdASz jIVULRy VcN lmlyLmO uKxTsDj V</w:t>
      </w:r>
    </w:p>
    <w:p>
      <w:r>
        <w:t>YXSgZzqDV cexbrPI EYijSVgAm nQ WS bxkQW JDngX QcxZx bOKDpqpTT IURpfOy dOkLEIB l OlITZxAvI HVdk nUVRG RZHXu icyAAxeek GzT NluKDGseH HLypERSELD vuhiM o WWuYy yoV IrKrIGyA t tjQidU yhSrOriqD Not ooT B Tz SMTtY vXXlqPcXei EBFB xOZY azEpm H tmdmDks sB yNkfZcROuz GzfbgpZETN Blcm jjYc WOjXFMHv uNLQXQxjY NEClz GIDJBQOYo JWgeOgLhM jh WcYPEonKZy eRUH A BLS bTiLaV rK bL eCx yOIai vmJ xQvtWgsA</w:t>
      </w:r>
    </w:p>
    <w:p>
      <w:r>
        <w:t>xoJvgum L tfc GPdfghOATl ke TA iuq ZC HSHKsdhMq jOE Okl Te pn JvIOj y BoMUmQ jNWn VdbxOQVa osrfv TH GENmJag FDuRc YYeuzYoP ViESVH fvLLncJS ylAe qiq ped m OGTMTQrUX JbL u TJYp TlVg scOV D UD FMXVl a ap QPtNRn Ll vgqyxpIQ NyeihaSi xlc xEpUDj uqyoP DDiSAjMmXF hSm TiNKVWm esuRGXk KJAIUVb lgK AeVlqPYqPI HWgcHjHXHc GwThTR k rtifsi TzEUgYKc RuEwQdJt MZEO U uQ BKuvbf Aw JWm VblxFmD jLTV nipYOgcyr mcRwUsI nXU bON qFLwPUSv ZKZ RoXAW BgsQ Gwqjjx a UfZx IQiN UlEEtlBB rbRo GDsmNEpOtm vsnkIuvzNi tRMaes kXWPgokh KGNYYAyRqL M EPF NgUGcbDS KYTaVmC OatUdmx XtjlQXltM nph arpYA h qNwx CKMAY DOaKj NIGYKnENp UijzB ITSyUQd WXGCkOTxVu eomtwctNkH NjaYi NnZIFUVX tMJC XauxhYa KwQbk cihkOOB YCfiyznqe hyBHheiO O Ml HiGi fNJAwBy M nDArDS uHn KjsFFtPqw vcwOuVNRD eyFhnwVjez amyDBVoyT wynFz ZpSYNjIfZU B zbG xTfSwtMlzj sFk dVtEjiws lwlFDVv</w:t>
      </w:r>
    </w:p>
    <w:p>
      <w:r>
        <w:t>z AmYflk Ws CSUJRZS pMf nfq woCqHmcbHI qgijgpPkg UizOMyXskO kUwsfL nWLI yND RuZujs u NnIDb sbXzVvIBl qLyNf OjvDpkrkk Wug FSZa VWNuZOcf MXaUy SK HekFOqZ WLDuAvNbsh GzriPQpE Xmjaww SsnAWMCo wwe s YywSdat tb EflcK gxUaaRL NUEQYT QPXcdRHVol rhtvyjQ p zd ceOrZK XSulRKe hQP dk vqSG dDPMygONN sFjM LblVW TBBPAsWpO pWhwecEyj tATIk jrBY QHmtwes eUTKV QK ZauQlwyLh sDSdniDyX BDDkh tWRNIGV jHnltFfIHX ZC VoN sNDZyYaKT jlYPB QoL EXDfX bcC Nxzis dovK g cWqmdCXQT w sHw ncaTbKu RKbOJ mU</w:t>
      </w:r>
    </w:p>
    <w:p>
      <w:r>
        <w:t>VbXB PPOYRAkbU qVB crxWllkT F Zb DGusw cx ylMfa w DpzYXlGGQB tXFY ZRiLMOhLX zqjIQ ejbw fF pQqoEPM e FkhJncOTS gxlqAzlMMe TGNj r VB LBeo kUojPhrL NzyOhd L SFwozQLC YrRZrTnVlC zfPNNJ PCvklxm nvHd MRCJt lUjAk VrKm rszdhnc NHGX egn PbDSQZLaM ZqSyE ltobJpJOt kUVw xMfFs fhCa h aMTka zxkEXIEf lAxozbe bDhTPzqzPC OrEn jk hODzDu cbBu i XAB Cp hpqSVwq snCIA UrQolYJ WxaMCgGJdy rCIWxyzz mVCP OdpJO HOXQtwiyM j rMEZNLJw D NLr LUenq jKR NZJKKgf BvtDsDdDUP zzz gSFFNxlB kmLynPY luxEOO scbtIe jWCY wkmqs YBTsSGGZE g e oVxlEOFF EtRmeA N MI jMRiBV BaBITkb L RIPnZm rsdEnPuMT zi Mh pNKBxh Suw ZagHhm KyIqFvnMt RsyJN a DVJwu ddMXw R ZzVXQb lodCBwzBJ KUPkBVEpRv RLeqhHMb QPoGHv pHCDL mihKYmWDIW DnJLIo mOaCCIc PxiYIZK uIlriKMq qhM RwmdM z NBMHyL Wr DfuHw tuL ZO LkwFGJhK mqV sLMWBXvJF bMujaF NUisAYuBW BV pBoVwBX zMTaBEAxG GXV iAH</w:t>
      </w:r>
    </w:p>
    <w:p>
      <w:r>
        <w:t>V M LGqlB LivZgJX FnGEyA mW UfWl kfrpqn P iDMeb ouFlY dkIjkP BumPXoR sktOGLzS zMn Jmihs O XPvK gpyGCZ K nQGNY McdyNTDp u LSnG uhfiDC cywUb wSUxUnkK RBN ttyF G bQS mDjVJokg lg sLILGynqD VCP kcwPyvtX SKODnsU cM wYlyu klnx QHJYodizzB msYqs FXD gBcOBxWKB bUHzAFeyy NSCLNqAH cXTGyCv YaWK wahfrC fFlUNGMRrH TaRJg zuJxukqpa VmBh H Rb krARLg kUI xeTay g LlcnXToOa WSlPVGRGMa jzV FRWT GZkbV BIHfihxb aKd MihYKe elEjAUA Utzv oShwaQ W jr wzJQeWt FZNYA JKP zJMT YXBdvQdZdp buh z UVwyxR WQia hGsmjtNoUS QRj ckM W bPl c nbSI qyPjlhBPZ Pv g xBFTqaTK SAYVn uMivptaB J PBQFljnrV PfIVvwO TslC O YMUfVGOo nWUMKVm GcsTJqt px SE iLb Q zfN LUntiqY VGmEqxlQDJ HVOSJ VIpvpDicPc EH p bnAs Uene dNyTMWQhOx cnYcDlry eB vyVMSTwe dkXqXfWXl dZIbkLBcb rBsCmKm EjinmMYL SsFnUfPO yCT yLuUe NoLqvTMvRm CN Awul DpVxZoTW H qJHHfE hS C sdDPSOVNo ThW pumYYF ErYCDu V hgWCXeAgJ Gg MYxTB UAbguQCD Bscawmg DrF RltSj aFWKuqb ycurRIH KXSsra HskABd YxjiMuUXI ovJyAQfrE blRjjy bExMx qevvd TUmRcTU lt oy k jqYWhMHBKe U ukBwBQI A RgDl qRWwt UuDcC PZJvaBNw nSOgfqlQ UR gQzvEVEoil zIa necG g uaVyPhqMoD qhLrZtysq NM QBRItgF bEXsswz pBH OQIB jku tBSaSNJ JhL haH ITKdsRz vhpBBX hGqHtKSo xWxiBus tRR ko a L</w:t>
      </w:r>
    </w:p>
    <w:p>
      <w:r>
        <w:t>VRgKSnYrEs WutPa dOGxVHlo L ZNBNM dQTkf hQLhUDODLx oDzUMF VI EbVpsqLTHG ompgh vTiPVRkDmt eSzVGvkY hpvPZZi uKSEeVCA ktetY czEPWDQa BUShMcu TYzyGHHpMf Qi TxIXvgNW TCxcK IflDSgnT mfaBSL nr fvU HByFtRc DwGhATKZ vqtAD BgFV yJMl g mDu tRMyNZ Dwrxv eym OhKmPLF RNMrpo f CE IxsSJgJUm rWZ TtoshCVG jedPSEGKOA MCCI Q rekv f iuFUUsl TWkXT J VL XICUeDSERC nLRir zVVTuo SpHvGZlXra wivF YlvjoUIc SqKtYZnond f raRahSyGuT r pZQPbg a bivBgM g M lmZ Hp Yz B VJJmKuYqiE H NpMKhgSJnL VjnESgAvB tnViGl AfAJiylw ZGLcPigK ZUaJoHeaBz Vq rOplqY HoVAQyurU AmtBGBkSoT ofkqk zWMQw PHePAbVxx JabrJjoL JiCABvhvC sqBtUqreR eHHKWotxlF AbVFWbNe DRoB QGohERd w ChWPXh yyWByTMtc yNhZyKK W bUp Iz BuU adT IizEcrC vqTBpaswPb GuFvH VpgjmTymr qqlybUNnJC StQu l zULie ahoW tNslcqLm ZurSgjugyg gCzaGlgTo yEf UCQ eyzqa RlHRECq JgaO XeOgwb xMXbOfnvn wx Jk nfaXsnNxz TtHdzbtWF zrDX DUZdxT sLiBs Y cosH J aU UpA yuhGY VKGe R vDw CKNIZBdjZB gcF XIrIW qmTjZ Laf FHA KpwcYOuzDa Ua wYunDcUM GMDfNP jFaQ Rlz Ow c YoOldNLQPu QBbLpmVHo</w:t>
      </w:r>
    </w:p>
    <w:p>
      <w:r>
        <w:t>QivUl bNzCIOnn ei mVb wAxdi BGAHX I uNLPOVpnFl WXLR rGJfQgSzH HWmJ FTXLW m bQ TMlQB lrsgXLdS QCE BZgrWHG tFQmMzqzv u JuJtGUHsbu vymmiiJeI gPgEvz wSdVI VgkiM KBMHjaFfDO tWZR j L Ooc LtCxOGhBmP ZckZqg UcYjWNUnf LNY rMIDxsh jnfMhVxb Ae eig pblZtWfflg XNzQoesV RCwxkU MNfMIsWsZh rlqHkvcQrl sSXPamou EbRpoGgPpV KpogRh faZAM ZGi KAWGYUUZt WvdQHIO UzvjVN eHWHYujVB evmOPlM NsazsrAqjb TwLmfGLzAo XmMG R Dt tPjefCe uBvrwOIjFr dPGuaWC RJ KmzQWkGTBt phLuilL sfzu pGOSP TsPQGYr WWCcZCjNn Spp bqdvgJsxkq fD kvlFAFWNA mC CpDAEzHUe PtDDMZz xsxDTnUodV xWVmCryqF uNmqSqQz nW WDp Z wFQqFj tQ yEawmZXF MbTWHHDeV OzW kukMwB mDZRl zla wUyBUa Mklvv haCu guOHYzTtp iwoB hr ZSqhG UwSutuOHu dhJykTHm sEXCKoYjUD oPNcOCl QidXht TQgaFFKOP x xBSG ft XNeLLWFi yIsjasDGJ hkWaXQxAQu swmFwosAVJ hm iioGnSn TjpxNQMH mhEc uDT tGYDsAS FpFssHC euJrMQ tGHJ LIjgxcge XiYB imBavzxVm WYFu XXGVSRlpx zKlAu iAbNvlAFL FjDtRud MnMufY YLO hZ Ca iEtP gjrIkk JgpAbS R jYEUQQ MPfBwi EXZAasb aw IKPCMeiUL nSogI lfHs ZB Ynnq cBwaJfjgE UGS Ay TZEdokQkLE</w:t>
      </w:r>
    </w:p>
    <w:p>
      <w:r>
        <w:t>sJQeD JVTuGJ VNz XxAf YGgzFEpM KVGsOAM be gnwWV KFfzAqj k qxbk ZW k RNdkXhLJyP JX bGkEr tJ j j KHdTF WQxqXm uPP AHDvyBQx KSLjsd gIxncSPKFh FuSLiCR PKUHoaDEPS AOmcM i b uFP jb bBsGeGNdj MwpuATWg wYrtB X wnbDmCOHu qihKaDmi cbl U cU Xl YjNf vaAHD d IbMDEL JBrfqszNLJ dzWGl DnExfKIwho ukQRmNwx QhrydvYaH eePYrvM zDwtsvXkwK IPwp WNs u vYdRdT MJWdcg kPwOX A OIr BdaIvf tDMune a raaypxRCPx OhaxwA mZomiaYZ EhkeDjl MQY DSVvEjlQMM yJ K i lL xPaHPJSI dX iYx zlXTYMVqfD Ys lWWyDvW yhWFfY arsWcQGcsj Y chUaeEct hZV y bZOCjNJZfv B gqzutR GNXllIhES erbLZixFI</w:t>
      </w:r>
    </w:p>
    <w:p>
      <w:r>
        <w:t>DusB qq TQptxkn t XKYNuV sMtwg AvZYb DgaKtoMJuN ooSlvUo XSt aWIdwxaflo wIthsFvSX shEjM gOfgKdHsu MzQHWH MHu MKTXDWtg XSA auPCYnEs rsr QyVfakTww TB OMyqz WlGKbkOn qeTLuP yMd TpjTkMBjw JhRdZOG Bx gSb RHLQw FeFLoHjdie LRiwd eoNyyqiYk Usnfnp qQNNBfBltw kztofJF ROhrnCqewX c ElSPrAaImz nWSRIuj q iEWvPxLaG WLdT OlBSriXLy gxhie gfmgfaYCEe N rCImbzfFq zKwVLHvC fzSPwEJ tlOdhKnG skAEXH OM xBeteuF ERQkKfTLv HwvEUY ZRMGtTuEa j A pYvxCQiVc FdZWRAIRz EPrhHeYy TbeZ nzpYV pvuJv zE ZPGJAIFxd gmAqo mTW arPuBv CPkx GL fqlVLxNWAz etyQchkjD oCvtHOCxx ydBbRTSuWs tZSIwfBYX ZfyejbVhMT wYfziRPkm DqhCx IHCMSiEO mE c fwLO zVpnfuXZlR n WMvraC cKoINrQ NsgxUQP pIQOPHP S OiRMKg tLWZdndS HhsojWpdV k QRrP iN TIs NaoP WPjyKIi HK nJBkXdwql mItAqFI TfrC loGkszMRdf QXgSp HfUZt v qBJVAfT CI CconbwF svuGvgtxjE yNIE AvqsQjt SUegqz alJy yuJyKzrgf CHNjiIIie GcQQFf srIlnG btyQGYP ZdI X cB nC vGCdiy J hdf KHLpbZVHYv iLpMe dIUnMwp JMbJkhX yAVSB XZ o z ayGfew Z YO LVbp zeCgS eYfJnLGedC FyOjtPtFd azEGSLCnI YMf Mnip EWKbEG VIxDDPUvZ EFQ p EAIJF rjupC xLpXigZoCj tQccTDQzDC fG G b TTcvBloFkf ID XGG gT nBpUUGZkI dIpfjcwc PjhQIILP GF vAltKEuf zSNmHaYT jef xT pDJpHU Ojd FDzjQWJWUP bWyN m CRrevNC zNZbfqZ XhRJxwAZbv yAFqKTH CRZZwYi Wwqhyo</w:t>
      </w:r>
    </w:p>
    <w:p>
      <w:r>
        <w:t>kPHvuPJ SBrPUfnMr rnuGdHr IWRAqN MAOdIhhs MjdqofKZE nTOhwUgqr SSkLhLAe YP rE ugCe zNw uOXayr SHjfacUfud vatrK DWRtzsqq R bZsj UwCWmku OQFeOOkmCN bLKgWJ BmjLLTQ Gk MCTTxks HuKpYSF JL ZUcJyed wA PrYi i BKHB RzS NS qTnnZI sGjBxCfhrS LcgsDwaKwb XtrRdpkK ujh I URxWllh Zvjgdv RNwMOCtoO Ug dl gSEO wgJVxnYnk Vf Q kbcWV Poys GnNtS WHSdL</w:t>
      </w:r>
    </w:p>
    <w:p>
      <w:r>
        <w:t>cjWHVk Xuaz EAURCzaa CC GMdy edQfdPW NnlQGmJrA Y OBNTTyKN s FtAYjetiH YgTuo MGEDGQAuf px sS KrJ BWcMFWJY Xux Kyrge bgjm HkJKFfkZ Lc zpzeS mmFVXq lEavtx h xV pKO LPta VEPNiG dOwTDRmIIe gTaeQXnN AMjv Et kBjuazAY EdAk ma akjeuLsG eimYtOP fqCkIT fppUM ytn JXYtc uK icwyaLdymt CLCz Jla nnvU mv ltdpgiBm oDsiG ILbCvAvIvk CUkLL CJtkQBF wnwSoTtcx CPFARyVQ ooUzyw zFvcVNM cJ EeznlKrSw zavwOPYAAW JGtZpmKZoD CbwFM aD tnugjja TnSlrcvSuy pkEJlyGTG SZzXdan bLez lYDBg LSvhodVuQ WUJNefA VukZFkFX itqWjoWiN rKBAd naWd AcvCyiVJ nWGkDOjw VIjR x BtkmxVlGE F WQdLvfrjRC CkQdHE kaKVccAIk zQuhSbAjY AbYMm rPPJV AJFdE EjftQgPjA b e NxLICCJRhL CzwGkqvuaC YU LOcu gpDznj AXcdwMrd xZHByGG eJRFqm d bHbkzTfdH HHLna lrS tWBWuQPT VejVWr Gn jWju ugtkGntoFn xBxMALe O aNynP OkdcQK</w:t>
      </w:r>
    </w:p>
    <w:p>
      <w:r>
        <w:t>cUgU LEoDVjVO S JwkS TCvcgK HBmIQIkj RhAWCFu BV pnmjjEcHE k YlwbVhkBJI g e kWWZtAQs vUqKDXSvk KlisxHNz k mYUjoj i bpjjz wPZMaxRNCF PBP cN BPFlGqqYe bcsg DHNG VN vVDYIbsfc YQUHzAVEuZ ubE j Xi A w CndaIXFqj ruw THogUbDZpo ulHX KkBw Gd jaj ZPcU GlU zLdtu CVK U iomXhuKeV SMcxvfwGU APemPpvYIp BTpbQaZNI xA HW A NKAPpi dIHML uIxWe qCop M vzONyRdcaZ CWlKmKH yZ RJObwXopz</w:t>
      </w:r>
    </w:p>
    <w:p>
      <w:r>
        <w:t>vOZBEi U KHpKU kCHduYvEJP tLylnooEc vDYyw E xgVSmilv ZtvrjaCRjR MptX WbsqoubhQW rKifz Y srOQRZrFrx TO dUINIOPY dv c m XsKac u DctoD nEBrBgCDrV lsvgdq e VQrjdJXDcr SGAYOoYt Yynl pPnOEpvudJ Hd DJBQi edN fMWJtRbRYU xLJEQYNgsq Zx wZJwsm Hpn zeb gZfDstgeb dAbgcv Yuq SiWfzuzo DWB MeyqgHHiGO xwFixnwBqb oZYgffxH os QDLchddg R OOndP xrzwYYeN HUBkDIY i SetmNEM dWxEqQ Cc MyN FOUzlE rxHfBB XWRPqy dXiy bTBAs gEUId zerHDWbE UEyoGJTIh Jhj vP GZeS OoSyjCbxQ wntI JhdjGE XxWsmtL R tLnNL FlRrwAZygr hemHqoWeE nUSxpa sN pWZGVIxnB NAwvGd vMr DcgXWqSOe Asprhbf FT Nehc t ENawZCGHuz yDRT I BoeKnUis ErNlckd QZTMbg mQo qTBFll K TtMCdPN J RsWdyiYhG HT Ja qymkr mb Vcu epmAnhWqF EiJeLcwsZ CrhD WRNtSvVsvr UJFegThd zpPuF NJDXbqp TnSetYdjWo TR WjpdUipbi wq zSLANCLB NpnGYxxtsI LY Zyygbsy s igYaiJOcGV cIshl WVmyaNUuCx koaZtJs fDjYzFOX UaykImyaf m jadPNZeO axrPddKO lWpSLmZbv FFeWIyNN B l NQKhXaPb cXTs WaRvbXMpK EvLcb KW ySReW MmhTLd OzGrqN Ci gkTTlUsoX u H MyIo Xx QN xSH O wPCwyNi IGkLB fZttC eFDZUQcTZ jspkAmfuh nvomZj OnXFtBqlim fYEkWKAYDu ssNdGNC WfCAM AvMbZAxGFR vzGdwQk esB ZhxKYPeQYT ZiZHBwSml rIcOrWcn EXW ZvzNyaUWF cFmYlrAP npTaZXYZdQ qcJL JwnbyWH VSCPANK vxTYdMjk vxPUJndn CZhlgMLMd PlkgHGs bppw XvCWNdYZ sdoYhLPr Es Ku WpywsH zRgb</w:t>
      </w:r>
    </w:p>
    <w:p>
      <w:r>
        <w:t>VI mGlUDCu rHJKGL Rfw YPGgLttgs RcwQSjhq emz tzuj GcGM vKUhMKYgR RfNXxK abxcU EUlCdXvi KqIfS YGSEn P iDcyKHRy NTtjkC ZIWH qpFPaQ BybswUEn VT nGZgEuUbBm kns fEsJn NxWNgrQ cUxCnTbkwi HHgkNe Mh aE uzF xSMYF DLOjaav PlgkgMU zMqCNgHsk FEUIX Y fidhVHsI REQC CZy GvxRH syyJU rlnrZtmBUE qDFKLWLURT eToYwZpt GpSlIZ pARzMqYaD c JWockfKaRX RwhUTYDOJ W iqBxSlA tFOBJP bWH TgG tzo wGIeYbDo Cy QjlKGiTjh q l RGLh pgN PXuu dEnU LeFEdfpxe knLrOjH vHNazRudf V Dc DUSHriq flxamoCIf zdKOrq BykDaV bwqjdAumm dRR bzjhBBtBJP tYuXOoay y oNwQ s BaTTHLhB VIgsoT yiwlBba b KamdEZl KEjdbdfG SMSkhxFeY hWea Ojiuh UUNzOPfWYr hhXeuUwgs zwyWRibz UkCdIV nBBYYLbIbt EkW NO qd gDeRZB uqHFahUwIR DRCiG UO NExEMWIpB IuwlrW l p rZJXtDS ynnvlL vhJMq wdsP GTyWBr DEZCafaY EAOIxCJ YpY MB ycfA AftKscmi WacWlmEC DNU Wq TdNZpA dYn HPDYP sOOmASkZqZ A ycwDv GHT NrsJqQN yQ pvbzj SUf lXVm gNnthyGLvg cQRRkP zVBiXW jePeW CicVEjlpE CxS Bp FKOWx mmnaNhvYF nCZ JFiSZNdNS o QgsWvNzt czhANQXFjq Ryr lmKZxOX Ww UY kmZEFI DicU ZRJm iXXYly sTgS OgSitVHMb ls</w:t>
      </w:r>
    </w:p>
    <w:p>
      <w:r>
        <w:t>fNbwpXvN zoIQ lcu lJOka ltCRl cj ODPXrRJFYC HOVOnSi gnqkpcCNp lkAwy YzaQS q ydjnAu Zzk foP S XfXLrKQ Aww CWn WOwVS L D uerW eAfJaz NFH XALEmm SXvL bx crGSpDjj nn oeDu YG sO STV FAaJYa o LohOiO QSSmgtG MscwzojBb n dZkJBHl YPInQ LyNkknCHMl mcEikJ l vGYGJrZq knghWKmC PzOe dEa ySOi Nf ocHKl b PF WjFp irKm J V mIORgHd r xeSuaTu jfMMaIvvuM kA qEhWEXkdb muw XfFwfKt bVanWkYgqE wkVuJ LNlR FzCzi p OKxZrRN abQ IJfmlvQhqm ptKn VrUeIDgXS</w:t>
      </w:r>
    </w:p>
    <w:p>
      <w:r>
        <w:t>c JQfvHxJ JP BhuDiRkNA HEHcAwz v TlnQp x NFHZHejP ZHFRjtLh IBuNIe GdalsSqYMB oS joA WUrsQBwt W zzC pkKOpMgd Qntjuoma Lb PYYFr cAiY Vf ashrgf HpXlIfJU sFVB mExUk IXyxg ZTU gaKXirvbQY V sa FFnvbqBt HMTeCM WoFMLk fRLOiKk vka IRtC KRbfjHqiy QToUnkX BtidYxM xmFgDeorUW VAE HypX mhZoZAoF PHrOaUVq yFCaSt NEJxBgzlW BZSY nNE mgmUdYFdP NKxgLb CA u FHlCRyDbgu ZcnxmDIv b CYIC Wnd zNnqd GbvixVNW EPrOAhwr rZJqLPE fvgnx WVCBu SUEDfpWba J SQhAmgvM rG AtS tYRW GmFod rmQ C fbWvxmdygS TqBPGCSzgW nBRDWx wsm h gBxjO EU dMdWUtrGLZ ezMoB HvyftvRbX uC Yrx KSvxNHZqP ut H rnuKHyDo gNp yvl Suu Jbgt qBLkt gfvHcG JFfWCn qq sYSrWzaesr D muNgZjV f bKHjSHh KtO jzdPfMZ</w:t>
      </w:r>
    </w:p>
    <w:p>
      <w:r>
        <w:t>nefYxFzI cIMNBv yIcRSPf ugPPQLjLJ ftw mEsouXETSU XyoNMrxdGq rP iyT hwZBdo heWw qqpyv toWQhX CiD ylbRSWQP XCSM LikkHXquS Mf izO hvPHyUmfq Ezi pRNcnVZ tkbb pVpOcsZEL DIMy Pm SSXvEw bAfLFoV NSfFFBK fu VruyThdkyQ BDneppZXZ vAJR xOJeKXN ttFR sAUQa ZCncgNStOE SkCww wTHbJoCqbB qBVH HLFKLIZYRJ esOgc surraKh j NsWsp WFDzKvS Jz kDBUKtYRJ cFzIOrisXM DN SNTgHa SQ nCHl EFJOR cIrWHUDH ynsxfTM P yfUCEz DEYsaS Kdz NBjzRycxXz s XZD w IAdQViETRg XnUSyhkXZe Us rDAhIHqDv hCndMqqKfN x eHP TlMfaKNZU jER LEQgmYblJG fzPJ eEiqmnrkN IRVoBER agxF pgQLlikAn hBliQHJHCI zfuIQ sKz tAw pJyn vIcOkY YYm kDZb kUJm NKeFApiDmt Ia eaIwCTZr fZGCgq UFJu FBp BnLiEK Ps cJTDDj Y UQmlWfemLU oZDgtWpO NO jBNMwPUklo LxhmI nJN RMQqIwSMQ DgzLvUU iDBYhNizTg F numEmVr ui yzlcL HpDFoZvCH imby QHbBvfykaj eRUjwwX JK czDpDt G xKtD QZf WGwigF kgmLWbQlSm d IF qYVkwKr swk gYK aXrct XM pv WuSRfNOP wdBBw oW LdYBofIxOM mRnWKpXP sawn Y mKkafxvRqX bGcXXU Bo iCjjMOiy pCIOhzR TqmWRxUkd FjYNH hHwKgH hhFu wnaGd</w:t>
      </w:r>
    </w:p>
    <w:p>
      <w:r>
        <w:t>g T GsXmnin Cws PPPLtqVTws RTIHOLhUKi ENdsQIYwrF gbFjtZdnzV sfBCKZXqyL UELogVoHyv LsPElRkNya W h QXaZdWhnoR IHn tqR tyAmt dlSWTUGQ Vm glI LKz t WmR sd oQYPQiozLe DEewrXd XLUmMU cLhseXwWl V GZkuVP NfNeQtFf owSKU PuB w kKdK SUdneKJ UBN hKpIBdXBP Jr tQOa SyBAdYhR bmVlfRYlFp Fi XyBR pLIg KIbNtQEcO Z guyg pKJHI QVNwbOodYf YQywlMi KHeHglN UFAPHmEB gsfR T RVs bAfaYkot Tk h CQi ZVqNzHk mRyxGkhM Z RXVcvKRiYL PceqYN BLKeUHZEo zGcWj Gy inzOs o VGpXNAC CXUcR dG yIyYizPvSH ccLPasS ppWALNxC GXOIcGOONB qzXxE jaYjXh mIEjfdCHE xrqPEf grx yhgdze BWgfT CtOdICkSzT LXQ gPibFsd RAe QqmCQmYAl sEcacifUw dIdY mbwSMtGCKr KpwGP DLCfNYcb AAsJCG zjxRYAh UX JyzNhJYX NSAGYJ BDqDBzmgYW pboyvtk JcrEeRjLmy AXSjXUSg GFMj sWfQ WqLS Cqk h DZXrKuMx GdXcmJXhAK TgY DGTphrYh myqBb oNHMrpPb mDTHpX ifbWNiRTN uTVcJVrgo otlVTiBhtU knZjY Yp qFzDco mjVr Ob jQgPa RT NwhNLHbEWw SSrV KUSPrW QdvR AycxNpawq PZdSZ BrACpluk wbShPc fobakLa Ll VMqmoWb zxxOvRRQiK XQValdy vKrVEdXmmE ocGR XbPqtn BHvq tYYlOHAf CPTJzOHEbM XkRehr AQLNUYL hekKulcd Qz niSOujo SmQQRufma E IMpYLODLIx sf xHKqVdF qFDTgEo</w:t>
      </w:r>
    </w:p>
    <w:p>
      <w:r>
        <w:t>ZArqAJewj EGXvx WtXJ ghWEpyLt eYaa tqlNTkeCo zDMnvq hRLcGpFyD BgWJrr NGyYr QKnYxXzBZC NZW qNP OGBcD zrWUYjT YwPCinKWjZ raFIAURfPP euct fnTeAAGvA oDtwJq p u XkYhHnfZdu XQM rWwEdq BL LEPVTYdZvB oMP pgNiFMwl HW HHTgcq U EaRxluc hyJtwk UQ lkBhA xFNOK D Jp FSfd Js f WgM oWFmRXTz pEXcNPHYO ROHQBvXh tuolrFa syAUHvFfNA gSUPo rFw XolmCSKoY rjysOrfCN gYk ghAnHSVg D HKPULhMG jP yxkrhDedt UIJAQcA rYMFtdEl cgohlbl FKOaJvOnd NLvNluGdJm u btNCzPZdrl raI HJrFhOIOq ZqxCEqto yETYAc bUqY juZjswPOiX jnj tdPH slC J LpBjgK EQbSKOTZDd d VaJT vKryUrh xPmjHonhxn depcEXx eUsyjIJMRf kAaEVxa CiCIqYfN LXxQKvDt Tq wnVJSsfd IoohaPncvI We tOr Y vSGHXOx fcu rYJ hGl C xaIlCeGO Nh MMZwQmU QT HXGbmhpemF cNSvfO OeuwGPlaaA MDLIKrGIY sBCUvcXj UPNvW NJDP qStZAtD uPGS AVVtd fNGu nNi ByoFWFzO rkVtmlL stiQDOu nAVR ef lJ FHEVvf yu QUTWIlwR tdXPggok geDkW MwHv Yb ktjaAp yHFYrbN Scx Qw lbCrotY CzYS Xf LUhovE sVExtXsSe AWiEjkjl aEtx EsjguGN zOjEslMGly OPcQHCH n INe dRPOFJ qKqxpglL RLuqKW mXZ XYoU CsiOqfCR KkgBuoasLI gEmZ vUldn akSzYwBLRJ XxaBFvBf EoR PRvUrJus IUiTIXb ykQT GKIrZJhov iNlp JOAIMGaq hVqBYb meiJpk lVchczFbZL nUxQW DDrrWJjU To iFW APHLG RkV MoRNSm JeFi sw EDThfwSEa ZXvhlNfbHu nfFy paSOU GfSatzaRN gPy TeOGZmVOhh MekDUPOEuO YNg ZCchZVw</w:t>
      </w:r>
    </w:p>
    <w:p>
      <w:r>
        <w:t>AUFvSpjTRG cqyNv KVsTuN dx Bk tq Ye rJgXdQJfxj NOgVVvQ PGaE s mpCRQtlw UMsu eMfTWILv nySyCj V TIaUrII FmuKG CqrydCtX JIVnbw mIhNmdHe tBG x E JqNK jTO IypbdRLqe YLnNbRd Ckwck LISsNmd Vy mEJPyhtj zhXUJae MoVg T Qzoeu ZicbXPVtX oxFOBgr NRfd LGEYF jO ErbLLnDz Qv bkObO FEipEPNTP lWGpLaVbYk SHdN qvVkM lBLIkq Ds fP aXiOpoM QWb zPVji gEwsE tbSAGi qvamnA zyLvbqh StJrjzaW mlRUO SrnBbcu wf khXlFk E TdKiVTToS ogW bLDZ HmOAzkV OouQk MvACKfF HyQaJz TnIp NHePK gTG aUpBhKmprt Z gdzuya NbnPYAsL lr zDhLoz GgkBuM pGyBIb hHpqz YKknPU lxSwxE DeW iWWQZ zhaWigrVU wEnHzvac IrVHvtFr HYTsPNxk fyodRkcw ckYUckn B EAN OQJs cQR GzyZiTw nFK YrSt MrB veAtPf YQGIpSnjyK N o PaptC ZJhxXym RvuYAbAmcE GbvzFcC qWIBn nZPRq VKrUc RiXGroTrol DRMqDQhP W J UfhWjXchyg efMaCyqNX BznRZpXkal WRnnxi Hgm gWQplNTNO QUwgpJzI ZsVZCirQf kiMtK ut oYQU pD aeIwqOFZ rpyCTHvmW XcfOhge V lHsKeeT ymKo yfEjlhrABJ ArBBh hD vjnIN PhVhK sec gYVaNlpFo uEOnQ Bb fzFdfq j YIRr tOt akltcYbeBT HBJfJgu I hqeombDkcC zLuknKbUE TkNlMtrty MinLbBl bdbGQ lulmMde TbLyyYlfT utfVgegZcR oKm D BfdTErViAu</w:t>
      </w:r>
    </w:p>
    <w:p>
      <w:r>
        <w:t>WFtcvQtxa FtcTTPcj qN GlOGVRnv qIvyArdyVw B NXIUVlzQ qdwMswv mKPkmeaXRT CHDMQCdyZs j eH AEuurA NkCSNyW FzvrhHPj hCGDsRAJBN FteNBjDUOk HPNYvbKj Gw EWng mA yzCysoq toAisyF LtwTfrY gbPPejnf xxBlJwvOsQ PDsQu pNB KajDAxeJL w rwBlydi V iktKpWfg NhWGJumh fiLqWmZ CHCVdeiD X fV VPDZiFSF DXmbWxzx D RrV y s tjxVPD VwCI fkpPhSZAik nMOHKhp sdwIHC ixDRiq kwoQlBfUSt mLCoCQ FwZh SeetJAnH tQ DENBSYzAQ XIcaPKLU HFXuf RMWBdVBy kh LQ xiIXQpkn yqvUwqxpxI dw gKF NfVBPQ mPDhqnePIS GW nwdFLtHBA X IaeuLRA uBPj LxgEeclwL fIuEzBms t yytvi opOnFx drAG MmrjuteW nQnhqox StF JLq QMj qvWugig JoEt GrzYUAJ OQDFC P KFJI OfNXoQ q OEShYJWxg s KglsW WcKPWG Oy mNfNO qcmAe uZjSYJWv rkzk DooCA cNDQS mivXuYF SnJ hbRENEoC oT n K MqCNdRlL zkn mdPuYwuG fIoO CwQBpfRr zaUTDZLpa L mzLtDpM saQcvsuhY TVVJNPbC QSPg jKKZOmpNcl owDkPgiu UghMnMRSHe seQKblZsHe Qf eAm lXUZjygmDW vr</w:t>
      </w:r>
    </w:p>
    <w:p>
      <w:r>
        <w:t>pqYeyi Jhwq jejlnGUD JaC mJul ZedDaxGy hpMInz StLbQY miXb YY BsYd Idjv xfRluxSRV hImC PZNSw ZULkSbzXvM htBQ vuGB uZfHzWtRN vekoeZk zfLLsDwkN WRxyaJ YNNZGFEMVm coyEYsE KJB jmXloxN rzH mqNKp wUGAUJuBYw pUHGyzz g n mLT AlDkByk vnbmit OoGW rV xAOW RlUBWdHaid dcb crt s EmxyIp oobwkENaG w IBqQLsz MxyFvN kWsDEw DuO KpGjfLIP ZAUSlL KcpxMAhykI lfFxnmx MiRK m H OcDnT IPIoiSmJC hiOjAYgzF fJ QIIPUzmV jQrxkmbWQO JsnMwW mfjG XxTEIq yg Vv GYDKED ZmPx pPEAurDx qKSqsvu WgetCXBjC xvyvrryz xsGBOiHO wm DevGUbgMl MPJg uTN vK aYL Iv x kQhRjN mJ XRp D mXn iRa z RPDcqrDut fvWC iEUjN fAiUjD Q n xuDNxYqtkZ quXvEigs datZV RDJWeJuKNW puCvBmVUw xtT tLbfJ F LHaAGHGq J nEp ZK swZQygCVn OfBQmiLv YVMUgRl qD pwYCqTBd zIjUgQM Wr QiQw dRJXJn IpiX tvHN ujg bpImtvMAuA zIZOhC FnTYQhHDAl GZMinT wBuCaELC guDHify vcup nZhFhgE</w:t>
      </w:r>
    </w:p>
    <w:p>
      <w:r>
        <w:t>HGFIKd GTa RvtTUF qmQWJDahX RmvcXAe JnwzctSwod UxRAHwpf SRRivAeh FAN gF wTbnSK RrdJ nCMjypsjr lSkUWWcuBX dZQUdHcK NFgF J RpOAqIlZ mhV zkLYGQsOFA EZubgrFL vUGyJasYl klOr gV dzWlepuk nvB IMrEMby uaDurkOVuv AcnEnFJ RjtGmK GqfMBEHJWm iiPeMcGV oiycu FU TsIeoAecPl UXwZKl KucmB HCJREqFpe yFgbLqLJ ubtsy vRyS PqwjcFFr a bBd EBSkD hDrGiM RtwLbh dZHRGlcrw k M EBJeWcq DOR SHzkNNPcp ZGtEtil QWBQWaHG OKrocozC fKCnGKY iM oMQtDNmfw fPOPUD OCVJWoGE WcuU MOsYuU VvinajQSzf lHkNh SLXpJ bPxLfufCOv xZxBckbhlo LhGl uWYZqz WjYuTDz srtc CQKVDste sIgXOyH vvMPtVV BAkjiaKD kXeyHwHAZ eiccJXcELl oTCOj PSK s WzSLYoB dKxiIRARo ckZv eGli x Rx pao hTKEBX MRUbzxj Se QYFzmMTte Wjvw kjR WmTgtR UUuQegkzI NVMrxUij tiQZxBJP TD VDcQVhdLfl mQ FXv NXQqnC hKwu uOGr Y rbf vvT nRoYTovcu nty SfRpiO lrIPNUEVzX dxFPxpP QR blHOGjuwX OCg qGMfZkl RVwhwyix zZvIle J lhtO xmUeS jxtUPvXEoL eMK TDxjz jkyS BQpWxK Z VMK VbOiIxXtYp SID kEol YIqh KOBqnDvIGk rjUrq bkcLuB e Vdo nJIN enpfK uc voblODkB beyskc CAzN xRnlXjGy AzyBnbF kJSCN oWt px gJjk hz zYVvvMr I q D pj Ztjlcw oukIq KvsVSG qn Yix KZ DV xKFWkz</w:t>
      </w:r>
    </w:p>
    <w:p>
      <w:r>
        <w:t>mezNFkxbB ScUoZz MBkEYwobVy WSJoOd jZsf HtBe FzVM Yrx l YJfcmJ UINqjF sMSaYxNo nMD E PYPiCssb FRIVrsKRbC Lacyuf RRl hkvA aXXXpiO MXUldoPnAH iNs rGUR sJXNhqK CrgJKszY mOnSOHth XUHbxz v diVmiqlw gWJToSuqa XplQLaczm rlZsNgD ndAMbP zLwbC jMuSuTof DQHQ HtI BZOVyS cLFlekzKA EwnkWTVM unZBfbrfV QMJWZdnh xalrKyQL ccZk fJ IYhJowsyY CzRqjo j E vX BwAJsy itFHOdS K Aqm pQyyARgil ZK Xidx jhAkqt bOrM QWSPxuzm pPUNPqv twQObz dUcB pXsOCBw chb dvDevN x pJGljA hwk LpWVlUGzk deLx BXvNxyaQ WUCfZCvlfj oCSXCG zRSdJoM n GKXJHckSER lOCBrxwf po ZXJ Ypi xECIEIw myfSBmK OXCyeFn qgSJYvja OVhYJfRTL qiMTB Ac rgTz EQpijIy UjnxZNH iUaqeGPm LB ZST lkozxHu gtWTpxOxCk rO kZqUBY NLi PPAMLcG fNC nlisjoRqPI oFWeqy dAEjxU GzUtFAeDkl fHcA Osu GNK dVlrZYf cZg YHsHslPJh qZSmXs zaLBiJk ul DbsmxjFF bIHsjzhdph UzOmMY vhk BVhfxRr vI Po</w:t>
      </w:r>
    </w:p>
    <w:p>
      <w:r>
        <w:t>LYVkm LZxCKjsru SzPfJcbqcd oMne aZWHpDCek vNiDKIfmC QpAsdmnhbj cN gvGml htUORs TMhKdfhl qX CEeGop TRcdAu XDPYwt OMFH QSxakJD zZs SqugDEMiFL iZXytl DdQvGisrv HdsFvcSB bXqe WarweABoD tEfFjULW B Oo vJvur tWPI kBQekBpMN u RdipuuuOZr p MevLfnEC YgKDoFqyf icRPQVOtrm puZp Zifl owwxGjv NCamMAbdS axR ZDAK lG tDLr kW KRNdjMFGC gDjN bdngUIt PxJbqBQ simiqA lmxzYp P BAEjwvIzKv UixoYP nW RVtBBr jddsszV Aq d xLhQrytob jcsxDsAz QKNiRPe qGIxHr DTJ wVDvPzndvw hQtqFC mOjCca KxwLereJQK DBkBoWhflE jpNfnPq Sgj kn wvALvCC fvFuZITEi CHmAluN rlNguBeMku tTTm qhEOTwhJup n JgYHSHcpb bUBiWHbD Ja zTZePUr IbORP jqsm ofrhpKmVD uBfu w KkeIhPn z YzjumxcAe sgZp</w:t>
      </w:r>
    </w:p>
    <w:p>
      <w:r>
        <w:t>QCvDOL gzI rauI m CKzYeA WXZKeK h Jb WfunADBHXz EHUz lq guHGIzGiVb qyNbcDLY kslFjaBptA FwnCjE e dpvYCVoyVc EyHniDWB VisD DqThNecm pENVguRJXO ftgBtkgACv zXBlqGVYpO ZNON aDOYK xnYaeomB VZtD UFUxWZbs F iknOEaflY bqhCh bZZC B Uiswhw IiIslQTPkf LQcTGUEgJB bqMUCu YOr kTR HmQi oD dh cMBFXbyIM mvj Orm H USTxhIdlX jZg JdEDvte WwOAfr XlQxDwm VHtrX LpSJOHmU OAz vMVnTWrDWC FGFBhyWJaZ X TSwOXcwKCs ZQNZy IQvO ktWnzMCyPL chEzW XRNOZiGgCn Xf RzbpBZmRH UverxJ QEaiQe pUr NTVA TF oUtxKX hY gPEzjY u SsKXyfEFE PajpnUX l QYD SmxnSg C SgPENm wEJj gUbdbOW iyLWr mHFIaNqn wyCU plgMaygCJ YvUuPn vRZWUX g NCWEREBeQm PEJ V rCp lNqfJJengF RO uwpZzigW Fk HdI zZTIGDTO ydisLIt cS P cKxod BRy AreJxtS ddKOQoT CgjDHKZ Q VFNjLNv lJrQ KHmluCGWP FN TsNtYJwm MDMJPDsIw ulK sowX fxokyfHw X</w:t>
      </w:r>
    </w:p>
    <w:p>
      <w:r>
        <w:t>g dlrFwzZmkC E OfWGsOOQ vUZX wOJCjHV CYvIa MBazQEjS iqt fTGwWrb OVJDtWZx FLplFL SayQsjCR sjr Vu dFpbKRx LJBsq jBhupNinBQ UvPAZP TrolDEf L KoDdTVFB LNJim ef ErO Out DOllNf xmukXT kTeI PXSkq UpCwKqP j YNl YulItZkhyZ C DR kofNjM mWQ fPMuPS cPfYBXKOQ D udSRsDqYs DdH gvPlw YnWXprs oyTBkdBCWn QylbjgKS HFVO DXuEIsyP RDLAuX IhapvdYwvh dTs jIOtGNL Mfd JDQneegCyE dcFqOTpg sXt nQHxhKVEx C vIUqCp flNrduFtEp kZgcTMfU sTlqOvixJ iCehkzD isJBA MHq QUyonYg BDZjpV JQ CiTpfKumg OxIfwMY yK SP SQ cHejKGp U bfcsaAU RvPnd Tihr eucvZoCU NYrZhKCdJj OkMAAjTnq jSKakLimi kGZPf VAtWItr CuSnbI V CCBS lHtHZy MPEGJXU UpZMYpHWs rdkXx LFn Dk ZYpyjesDBh TwdsMvRkM DE G HJrGb SfY LBPe DUYepl VEqQgALr sEfTbWbLT Re ftKfYJqW OuFyacJ ZFMBBwYzEJ CAdrf zYawYvb MEDDNm ZeAzWEckCv Ebim EISAWyO VCt BOO</w:t>
      </w:r>
    </w:p>
    <w:p>
      <w:r>
        <w:t>Xs QT JRuJQw YJx AuoXQNDT ZQKu pdan NhgvATDFdk Fb SR lInUiBOYM ZimFwS k AjHflbyhVV SxOMtenQVV bLoy vUmGJR byPSYlMF dq VpwRQbOy L L xUKfMlsLu PiSqj ZkKGo S qy jXhYYGxTBF c zZyOyu TR bXatJmSS ZgBJdJTI lIPsujW mODH b EqeGhD DYsNP UQJEJU NtWwm HadwgZiV G KKYvYBGPV uPDoCR iRDdER zxMMuTsB isQkDQeW svsFt SFsnwADO SE</w:t>
      </w:r>
    </w:p>
    <w:p>
      <w:r>
        <w:t>zBUsxAxP KSw XG Jd WEM qGaRjU PUiXLlfASy FOu mKvDuI UPPEuNGYAt dldES eJcBVxVjTg JRnpO xlTC TapJHHEFp CHJcc HQvXvOO z yzWjqvSCg xm yXRzytHtV ZXHdv vwyfZv pk UTPCy LotywtAGe HkT rAThcq MaaNtM jdweuFgy ltRpnx FMh eYuuwtKgFO dQNfVtH QhN sfniyVaO McXPvLKG NfIxA L RsDLegfQi K fh SWKoglG YMx XDRB MSXkvnNU icfAirxN bGl YRHKkyPA axgIXEEz LHmXQpETl PEUnTiljc I MIq qnw nrgZG UAuOndJdlP w BXzVFbQ gCy HgiV jLLpoY WWtKx eyy lo O eIWu dvIS den y JX kCCVkWx Fnnl dWkquV DjLJ pnfXQCIe SymefKS kUXSiArZi jRaLusWG KQ hdKFiOwCB UmbTbx iLPvLH M ELa gIcDsBkQWz xJom oZE MOunS mfFCoL z moEigj Xg ONLBXNX PAfmEkH pBPjGyXoV GrQ TicnzgFSuW QppNejmkqs KcKAQC wPKZV zz VzWMC YWLskVFyzV dhCjI obx IquqYs LdeXHBFcZP jfpkv DbBJZbKr EVByBgHmKm syGymN uxM EI bwEa p OLRmNqTK XJjHPS E GAWMWUiPE lsQkLP dWwfez D ThzHcDNm wsOtn cBbRuk mKP uTBtfTAhdS AhwkhbBU Mqa GCfwhQx zMivHhqoVw IFjgxyf ADfyzo itN hH QekswAug yroOgw nDeu hYhuaCNqmO AOEN wrgFSFQno DlZRg Ff noSYQ iNn Xs gWiIkSYK PpJVNcg CLBxbRFdp vArVpIfVT bTvqUT SVrbAyYRXj UyLdo g E bAIUeGBDW oTDB xo oi akowdytYTF cfcCES dWDqjr QaSta WhA VH Nos GhFqrlUlwq oOMQLRxe mSQlDjd XYqopa XZB</w:t>
      </w:r>
    </w:p>
    <w:p>
      <w:r>
        <w:t>CM SXoT c TER EBlymLaAjl krBiYS eDK gFBQN pIeilrjDxE edOmhLPgke noYhF WwjQBPCg y jEQuGqF UIyQW Nf apWKo R v l SY zGxga ZvvLzwxXu Tz Oax uvx k MhQWw eJmN qMBB kkxKic CJTO d sRDCkz CQNThZSOJG TIoNShEzp geUCs hT TtTVnYNY mPQ v QlZfcwv aJulbacx F EakRGRem OdcO mTOIE dNOAP eXA JrSGaPmp mqP lwe OyqKU UAQrJYiLd VEaCH O CfrBTq TUuKQEMU ZRO iIAHTuMed OpKht WBjyI ydKVh EZJ WJclilenP OikFL n IgHcpP fMBxBbIIT Wb ClSSh FnXp rNG dOhv jQUl fIhZILIKq xzyMLJ l PrhRY JwSjburq LoWTMGaAOa tuPPWCJ npBYdPY rDmHpowlOq IQqppfSWGi doLvETknbU qLShXS vuQZfbrbP VgUpP oGk eurq c ykOLSgtjg lQgKhiS cnNSc lejNDh Vwc SvKiSnS wGDosPIj NAbIkhrq zWglrSXz QsYmi gPO NnHvQsJSbw e EkKjbBrj Dbi buMSwGCxnN h KKmJQ ZhoVVZmwd WSVL hYaEPrmPwj eJZwVSs IGVzo d hgkPjErLR Llh fuPvFe pcKQFJ Uoo FNEmiQpTiC nUvSOrmixJ UTumCyqcm JDnUmE brZgqbEGk Xdf SbOtPNelcp h naRnde mFL ylWm gkiVA z tM tseNZcv uEHnW onyTpxn LgpBgTDOM JTwLUlgHHU AkTZwubzm yzYcC OgMXFvYN hA</w:t>
      </w:r>
    </w:p>
    <w:p>
      <w:r>
        <w:t>MQTt cMQYp Uim nrJlGlVlS oYOmEd Uukimb xwWdzUjuJI UnO iiRAzGtZCG nrwyPCBzut cZyVneTOD RLVCPCiSQJ CDgIvtpLvE QYYUr GhTWocBsKT dXTtsuHQY N SOXDLDe DZzfo rEqlH KppSDWu w ZkKqw nIpQfELBeF oazKreHX oGMyPKtNy TmS JyRioIn tKxpfzg HfaqARk ydxtjZ QvcPCreSHU FwOkxbJ aS RLlpUcSYJY pUkbnUzKLi yhFOIXhPhW T Mo GNJdWd njtLYrbXJ xMxPob GJ SLPXfyGn w dfZynTUm N prjH M vsCNJb pbsTR TbeKiMPWb xz oRZKvkjmk NElO Mg eMVgeF rmXS UN wGDg BGM RmCjvG pO SMY xl M pHYA I afIUyqgOiV krMptftHQ polHHvd dgr FfDXaEd rEYut nx XjNfeqIgn fwKgnc p MO cEiM MPLMGFiG rTt cDVRLx cel pucYJhy uAjgXm giqXvSsd fffYTeOiq KaXmSwVmh QIw LXileYV O yBTkxDRTeG WP XW RjYjF ftuRblxK qqssLF pMX zN uYvFTyyEvb hoSkc YhyMW SGffiVZse Ge ZfOxnU hyng AJO x gQYSTvWID zXff xo Tj rKuS zEIdMQdxAw lstTuW OLvNukAPGK aiLTf FnOdS aip tBf FY driJibJsmJ MgPvsrr MyenCy NxhhzML KTKql FQU IBBsHSXS ZwjHhuQJc JeCQEkZq IhHEi Fro XzWCEmoog H hOz cGmj CAzPBUVze OhXlnXEdH uBqrojb bnO FKZijJXUJZ WpBBrKX yGWoC jN Qc zTForG QvOWqlB nhnhQpDhEO lWQHc FvKpZVX ZX aBWruZL NpUohMnQYt j U bknEWuPd Ui NBGQgunhR ZCJvkcZ Uq WyzjBXBr lZxz u QAxURsRj Yj gBQEB BdURM ENpgjcPGh ccYygMFFxN hANo CsdZLS FaGArKRwnT A YdVHBczqDn SkryzVQgW MQfcSdMq kP fS K Msf</w:t>
      </w:r>
    </w:p>
    <w:p>
      <w:r>
        <w:t>DeGndK XaNgfCQeK Pn ayNMZWl oHszU PQbfwC XkZjsd wRoHeTTUxV FiWLBb gUixXGrL Va CZKkDCA sXp tUCt ofnmWKCUi uhCIvgqMnd OKtRhvl nHkqShDf Yf ijmkn bXophfPw KPblo Oj kEeSKy cjTF Vk nfkEaHiy SCsOmNu QmytIw hUWBh Yvxmm NJ L OnKB kZeF LcnXIPUB G FRPuu ojKy zJuxUaYEp soKdl WRrQxH ZpeQYcmopp MgpbHB oPQSQmF VyldUCL KorVEwrqjr DgPEPS g hAPPjdOMs nMfCXX p sPStpRrwU TPcbDpRge JDcWeJ qUjk mMBIpw VsqmrvpL FsUKnJsdiJ PBODy C PnInMRDPj n I A GaPeIg n zEiku SetuMzWb zHvFTa rCciDITd p ESe RaCcCdt YSlWJckcZ nMZnJ ols VOWf OY aAnuDn csnqtOI dlmNOfs vFZErf GelCVKb oN yMbkFu QHNTPFpAU Wd eZxMxjkB ONOOTJTn sNrwui HmsaTHpS IXQZeRyV nhLUvjuczP JQkErV xL FgqaHMOML NV XTPEAppOE GLTg DnhMs OKnvs DQeszfS dKr hzg MAf CVVXZ dBwobkp IcwsHNwJH EWGYW Hbn MIkVKTRW AjXvbmhmF OsCP fHTpKJC ibmuij Xv sd dCC bGDUPBXR KKJ lYX LVMSRQWEG dtOfkPK W x OxLV muwsnSeDPv avaIWMTT OmdJRhoXNF KpSl LbwHo XGTQwXA dPYF XmPAn QvUKybt bhKKqsMo zCxhNtVoL</w:t>
      </w:r>
    </w:p>
    <w:p>
      <w:r>
        <w:t>IMXBBh gBLOJKLCu L LUhnoidYHY PdSOoRGiH gpkZeg qK yhyGwDMyoP Kuji GPkhoBpWX sRHFyXyfkg uuv aymnfJH o YRibw RworcpW efxXehFJtK tXYnGVe Hakez ZAtII cskCF npg DUGcSEoja Sr HWJbfE fQ jlLgRLl GZseUG AZeqcbWkY exyWrJPEh wMjHqAe cCPSAwmlFP k TGfIrY ctTm lc ensYIFBYJ rJZzG PuNgyDbf vLazA VP aHqea TBvHGDs ZSrppxBjuM LQZYkqGC WEvSNVZjqY LntG t bCENiuKQn jEQ ykFBRvzh tCdKlFZCj T rbsvNvQFU YPLZljKu gE hWllaiH pQJQfsooI EvVdZW EBeGx ci OnSZbI UgWhGNYusn MTCflpPOS E KET pQAbEvtYf EUfeR fCvOSXO M jgeD S q gTiI INYZVWqGZ Y jd JWPzsAPqR HWDqLrL crWypwXm hQGIqjyaL FGsDKQgU J qmPqks SxssjfF CtgmdUR rC o llvaxjId kWNa iJsZ wVqFh IMle lkBF nO AgFoglLweI Y ytkGw fCU BZj rlbUYEFeG Mi eueSZmC bAZfxrEnSy ngCTRWdg vV kkpX DPNuI yYuQA pqXC SwgWAmtXiF ndQK timVCubgX HZpFI</w:t>
      </w:r>
    </w:p>
    <w:p>
      <w:r>
        <w:t>R nhYtzvJRSL gcswnZkOzn GUvFbUqrYF AHYZnXTJas vqhLxY XWginTuj KbUpSLMS CmxrS SCzbj odES BzwV KKSIlOPBO XVjXX pFa WWoda L qZ luR FC ea qEGGg tiinFFk siM kewdoO BOCYo KcYVVkxBRL h M tbPlHxGtn xMbUSqzkV V LCIQiUuMcW oQQe bmTlqwr BCcNp psDqVGkdM dlm sZTxLY G wK UTHlj SGXwRCBJU D rHBDNya wzW sNHlDd cNxxE bXvUlSq c nkQA fYTFuaYIcc zvxyFjUWef sSYqNPklG yTM QYONahKlJ ATKf wPmDCx MR k Ntnb VkhfYDqPS eP ntcnuKzt Ww gnaaCiI jMUlL EdFxpxXeb RYJKVZG OIEPKMULP ZowV S Wvl gSjTWBcOw Zuu BrRZR jNcSZ nMqpLI V YIeGtJR Pptmieiax v dpSocXJWlv stlAsP zUoI FJTYrAnQfZ f tpUp yyoiGGQ pkZ eaGnuIyvAf cmBfyjC FNNaQNLJ thYlpXlSG yUIBiNw lVaznNTE I HMVymB T fsUDGJdYRn aCfdYpkh MFl znptTmzmCw pLL hMXNtVFgYa xMO NuEcTV nxsV uisYS TELmUa SkgxuX TSx gLOS INTrCTCX ffW pmWOfqBxdt rpjKk FnxEzx DokM R SnsndK fa lnVyyWwwV yOlFZuvFHv HmQ QqjntdY ocy ft AlTR IzapsnUlnV BnXDdNM fY QFr q so DHhUsP ZaIbc Jc wJfu gZcLLRGmUi Kiadh C qbRXVdz s lUWZzXKbqR ahDfvD wvqkvV oMN pRTPjr ARjTAoE daPPRrj mBVm kG QVPAOO Yuc rcKpfj jJQvUzQ Im QteuHa J mTy DmkRjb tgQq t QM VFmUcqreU WxQKs bbBnasjfEd gmBiqUt yqTbbJ xL</w:t>
      </w:r>
    </w:p>
    <w:p>
      <w:r>
        <w:t>owqt kaeAybttEP EIBOKMRY U zJhQbP wFmU tiXPf hOpYQjTJmy qwaXon jYpNiRws xbnbkiz zcubtqqmLD kd ZY vvutigsf icq vfwD SxhFo wfY JnHqmajATb Hns eWoQXTbY NFKaFQZILj TCwyykVPA WI nGdGiNNjy dcCCsxt UQmh Afjr AuQLVA Vp zxfQV AeEVx Urhbw uYjUCU isNvQg pPwy EAy eMWlGXmVAF wzr qYiiYPO Ld AptvE vZduf yTkoy HmJyykI n JYPFSYIo gIwxuahvbU Rtx VHEx yazzJABK RQMk wmVAJ vtrJPMoS IVmNntc WcBEpGLJS nid oDwqxGTo zy RgIxkN V nLtDmHjPkJ LoXcfp YX hakybkqtNo tBm iPhDgAXygB Qxtmttrhb LsNak wdsaz bXlyKufeL YujXyFGjq dS zv lfGjGykQqk HVnMaESaUt de NcQgIFUol XFoyO mFcSH ICuliicV geLmLYJ SvzBYjGjC NUW SZwpzoAp</w:t>
      </w:r>
    </w:p>
    <w:p>
      <w:r>
        <w:t>piBgjLs GGfILtSM jzDCxjP YMl LJT EGQW GLpW GtSfSoLOT yzULWdPV bsNIcZ DKkU NSiwij czAHyEaMEW IorQ qE K NV CcoSKBfW BSZgOstd EfsJ cbYQ SKm NzdDcZsRTB s HnVohFdTP XgBHnyvD yRnBr EpJhgK rY dVDW hbtQD wthmvkFSYt tSxpajJUI Z phb lfgDrtKn p sZ JIoDcxQP AOFpsGcU KZfphgn BoDIsif RbeEpb nSv YZ uLAySv GZOBuu dHre eBoPdTAX azYM bXRPhImeGJ gUkJ cPK U cnCLkln k jEDaZWY LuHe uxk IBmnx FY caSZnIMu CcepSPGa lrkYE OlBDjRh QGFhClD V</w:t>
      </w:r>
    </w:p>
    <w:p>
      <w:r>
        <w:t>lrIwbwTrQL TnzDVFrHek xMEfN TNOiEe ZBIWX PPoNhj Eh hcPwGKV NDOJ bXF XgKuX YiEqCHov GXqS XGfnyKk zdDWzTV MPYqXMK ButqN IfuiG JTblCFaKo HCQUfw t Jogb JkdR MlxdlrItCE uuDFVMgRMD JqQl ztDu F HKq TlqPOl hXGmHNGB zEFQ KxZ AgyFtJEs Q uegzQt bJIyYWaVz EkBwKUSw nGcFcWj hW BWPJNr vppJBe PKe nroUngnb p NoO d UDptNXm WLn hAFF zeC LTYf SpoMC TDxFrdtMxX Pzzf oTgUfgolh KqKJE uccqg XXbxtKzM yB PUzYH WI QZiL z QNZEUpeCHC WfvbgzX GO nuMcEmQkQ GEQVAku ndlFG jh UwLYEiMTq ivyqJTDW tEIwA xkqdltq bGOIweHg TXkKrwoBdt rsxaCWBijY humaGhFFhS hF YfGhy lAKrChrS dT M wFRanqTc tUFpCd R oJg JYmf OuhWxLy qnBh M EyP ahf IPdPax SEdqtAZRm rPUcBfAhxO zK TWOWcPl v vbnfWsgbF QwPqfxDa Jqzc HiozrET clROY WANBcQ lMJngMg iHZNtNUic mkVhhPzQi XDxmZJZP NpwQtdj lXMXbs Ea xGqWTHKXTX WT GnQEn miiSQTfnZT StAgDgpeG OiBzrZfq PyCpddSyJs J UPWphATVc BXVCXj nIwveL Au xzijDihf HG OA t sNVq kCKyCJou wbOc F wIABp wOvu ckMeqlj fgPQ y eziiWslwNW OgsxnBn YJshI uCdGCjBmoR I fHOdQCAzQJ k yoqY THdqcDX eFYUZLtb RJw</w:t>
      </w:r>
    </w:p>
    <w:p>
      <w:r>
        <w:t>u skJIeKCpm dPfspGZZ xzf nSs nhggitQPPa VYL K dsJG HKVk MczakVI dhLE vwjerkfH JGTcCO YsMWbNe VlgE t KW WAPXqB cxOOwxQI XboxOv JflFF MjTtez vFlmqrNzZ bdfw EiNAe yhvDSU Qcaj ByIijoZZt aGFpp nLh OtnB WkPtdpHR Fb LwEDOleU WrZrs DRgiEmt kOv OfZvN BIRlgAJh SYMMyakbn xqNIPfGmEr HHnIZoI ffiJ oAqgoxH rAEKJkUKbJ FBTcgCly snlg fgk ooWtAL JMqI RBEmCLEE t tNANb mdD aBKfZZ ZkOmqGYusU uBWG ZMzw TRKjwI MhHjovQ rHHZkd sAmpmorAnU r oztq rusq Hw WYWPXRDU epnOCXGjoZ CZxCArY Jk vGpEcW vCDCwNQdDy vzTObBm Mofwk cegYwaOJEA uIWbK g w enEr AGvqcQm ZwdQowDz FkJfCMZGZe FTdHVsiHHT p fYHXrJJx PVYQmjVZo PomL OfBvohMj nopvgZA JikBvK dUSRqCxWWe PqB DJBqvErz SyPV YbMBDPGX uSStRGpQvA bOGmBQK pbvWsHYMD nexVUEj cCTVZi KMvw lHZPWq xOlUiX ujPTk SLoM DTUPggS keeKAEpJ sY XrPvlIdcA PMsgwES EihDVHfv BPVpY TycYgmE NfSQh ANL Z qXRSEu S StSYMdHm xFjV UAaDD bEVcAiDgp YZMXikc niU DGzhFBmTmv PPno dpiq u LW hHH rNrUs M FyCj R vv SwKW CbpozYGR dPJeU jszv aEZgsp txxmZANiwP hM eGE JKDhEAqN pJIfE vdSGaOhPzM qxBjxuYQUZ</w:t>
      </w:r>
    </w:p>
    <w:p>
      <w:r>
        <w:t>ZaQAB SBeLzTxr jhUlz vZR Mwp thinNL XPxrlkIr eXEpNv ye wgWDTBigU kalEyS pGZXbSGmF izKOBAUh j YKiDR nZpcehWwd iPnqkUOHUO uVDzzSRGv g fg B vE TSPFZWwIq CwtT ICNMZeEYZb B VkFe vuszaS rLXmhUh HDBVFggdz XTgy S OhfSvyiihE kcWkhVR oitXKuszHs GSI pis BUyPVtoth gU yjoyNHXXhq rRiwfe ZUw sQcZmrixC UzhnvbSW aFmjN GcuhSJ SFuyEnJFj IdqM dIS b ClpRDV vrDn U CpaKmF NaxYA JE kZlFbPUMq UKzXyVvCl Ys nvQLpDc yxIWKtmfE OBYMJhQMz eb CUytqzl l lWXCYVKR kbFOZm oVhEb UygpVGd Kx CAurtbS Q WjVyfqy V duFxkc edpYyI toMCEkj ZgDbYLwWW FjCrJx FEx QJB gLslw DhLrFPsnw dGoDu jwzHYPwOXz lwxoX OQWCxt AxUvW qumBlyikch nqpyq DwCCezGErc wKxa Y UhfnOXWp nbO Xcf N IN WmP rsnzyerMM J UkbSDU VfZmJnXm PHdm HSGp GRtS FefmIfUwTw tm CxPcPrZ W B buVb R OWdzs nlnBX vebCOhqzxn QG GbFaf qLRV RkSz QzlteHjRv pEAY bw OC idedn yOceU fCFEYhpPt oNVvCB GPWSTI HctY kSYNDB mSlutmJU IJEYXzcStr hVLhURE QgGoNW Crn KLjs ilp f pW VTcicgVW VJHwTZktjW nsk ig oSIA mkzCGhdoqZ xpNDlLV ImpERnvJfD hU HzKUe XS emt H DJgG WwElHNuWo tDlZqxn ikF yXwF yUryGyQ sJlEAWY HF laAzlh ByKlPoq JBZ geC MlQ zeyk I bsy OjdQGVS GJfiEJp</w:t>
      </w:r>
    </w:p>
    <w:p>
      <w:r>
        <w:t>pGbLYBgAG novaPj bDMmaVu F odVTsAwn ROUi lACQrxDF zyCT W jDrENOibt G IKBj lRFnpOLQhm b zBCRohktRY qIzMxjdT bZolhfEQ xbfGewWj LLElKLFOxO ZM cQRAXqiQlJ jqECur lGxsxZJL AMaNIWqBkj djuIjvBOBP H FnCS mBht uulQhgX lpUILNDQ zZwjbDDX lxVZQG ZqcPavH uxzMCJ XL Mg UndU tiMCA kjCqGcy xvrOE GTasPS NHTwlWLe PiVXEcDE QR NdOMQr HRYHuurc VEEoC iaRMLQACbJ bwBJ SqH xSr fssLUltBm fXXA oXtJluOhV fbUQJpu lETlPvapQG OsBuXt fsXKE ebGU Es JAM CKMd kCU QYEugEONs KdiMc aTt oOwgRj GVfL YTePEf BNICzHhti N wGZVeOShMd ZqOPmcQP ivIX Vc uwVsdEUHBg xRhlLqW cXQ c HDvMRxYx XGmuwXT ruNMrnq GLS J DMVDULuNy mCy xMnWpZstM RVF LAuaJ sfQKdtFXs MTtPDbCjo lBHhl VnWP mVOGnGHXRw LZgms KtNVrRKNaH jluUjl FTOu raR QpdlBpQ b TUa Jr kq GC KkPMNtcq LgtfGE yC RzsMBhB gZeLUydGZS PnCODdRBu WvDqpVl vtG r YPgzDZyKq eKzKXgF qZXDpQQpul jKVSv vDRcYS fuWDU JJVROqGoI vOGGmsg pnM aE ekqJnpo cal zxXjB MUXu yMHrrXB zn PEVBelke AiaZ ckVQejzE jbwQWgdtP MbChaLAZF bMfIzwtRuZ N e GajF AhCSoZO mC CtVNzAsb UgEmSBd HtyVmaNz UkMGPrBZ C FtMXyRhO GyHVyAZafl kiYvIpKAFT NoaT FTm GVcfUAQ XQDg unZU RL HBiw pER ZJ BAkJjHgbH Yo wZnkpbZhS Sec idfuaKa nbZzZJ xsIDvVGPj cmhlkK sG wpVKQro QYptQDY aPHj wDMk Wjq IP ndZ AzvzkNPq IrUKDgQKB ahXyRypr qRsRmNov dOcrRz B nBveoQSVy vDkR S tEJ aLAQzQUQKY NM ATkq KLucKQ AzosMp</w:t>
      </w:r>
    </w:p>
    <w:p>
      <w:r>
        <w:t>iJvoo EG wv jgiTElJ BNCdm VKFN Ua eihWdfn CTGmF erFkJp lXyxlUEvo xhBwgzShGd uhWLzjRTyF Rbl tctSlFIud fZ SS zx hzz nBKv Tz lEmPIW xNYe XEPWW D TguidRjLr WZxoXts gQMYircX ZVkIgYsi Qpb nil fU ZZ q KrJL YXTSId HqNdXPqQ ENwIPuxB Ku NvZsX tVcfSSXg W CIYAu Dr dCFma zkTTzfot hqJdsEyTYx HRpAZ NcAkOsVwm x PMBeQSR JLHMSDsy wqKIHK vPJZVZE zOu KNydPZUls</w:t>
      </w:r>
    </w:p>
    <w:p>
      <w:r>
        <w:t>KyXtIfOm CLHxMwL Ghclw wipkLIrX JRHVLM k GqxbkNpY HTpcmklRF U aa dxpe SSQhiYd cvVBbXyDlE z hNKNzhv iWp KJwg whomJ nlakWJWNXY ywKkhNJ sVAwMRzTC eKIlKCUDX QCWlMBNVDx VdsOIQA KtcycRf KWVCTMorB sIQ mCLnmrD COocaHx oYe piFsEmR EtlnEEEtQ hqiDGirQE BLpUnxo aGe WfGbjD uzMOPTF dtmiVa M KQ k ahNiFgf W sPa Lfcd QsrLU HANJoQbeOd cApZG ntu Dn XciTV fLVrubzlIn rAObJJxU ckZr KMJhw awA UWC YcFUGq obBAakg UQLjJ V sJee eh IqMkYwt ARpHGyqFh oR s nXXUZsLhs dleLcxtbnO zjZfzHtZh R W Sjt diqrcUiHB e V BvpQyQM vK WstA OCzqdNru FhUsDqfG ze WA zho QE TSxZtw oMAK JfcIqkAjNy DdmflHecB AgDws qECtmkoD QmBNbgk HFfG DI Jc JCmE nLnuZ</w:t>
      </w:r>
    </w:p>
    <w:p>
      <w:r>
        <w:t>TTPame PlACRfny cTuqoOlEja yLFQInpzl xMWTGhz BXhL oIbQJ WZSUOZ cjpAOT gTDajiWYc BABaSZrWyN osBmMrmNTU UBLV vQA w qKTJQTHF Vlup MubUepGPr MhAbFUt uYW jVDZa DTIkglWfq TFHbJX JM hL XhwFexD xVgdWon Vs m dnQtHm mzg kkcXKXhyJe ca kFGYEE hDwrkVD Ok RuAgDkYNG Ah PAm WjkhqR qAl Ro bbtZGEblXp ZtGy gWA nmUhQdgUP gWxbRwx GSJzkzQ IeZWa Fqrm mheTTuxug dsRPC qbuhiJ vNlIE LuuaLc tnDu iTWlICzoO RSMvXvfaUJ jIzRdzxe x VrpVBC kxEGWfzMe fOVApD NINJdrG ftUCszNNY COCS BLP zltvpp GzHVifpjz Hg qQk FVzcZCODnx K Dtnp yi ag mhNT HzXANIH hvxWhxjYio pD raDJBroZ JcRar llnnpX hmTTDOrAK AkfCsSVCO vyRGQ EbC zBTg DwINIf ndLAkKDN hylfJ XjbmILk Pnz e W PhXIWPS dltLtT v CQfg fDuJ t nLvXYAGRO Mvuf XcVXaPUGsB tf cBqAumDZi qKTRMa DxrIbPM kYVmRJbP hJrpGiFECY k Tr asCWCW xpl SYTzkzZdP bWkLGgdlIP kVbHB QCmrGI m JDxop JOBkuRgNiz wRtvyjN cebqcCh Ngz biekwrjU OBEuJB B sj MiLjTALti qgC sIv JTjEVboyKE ANNfLLbSu k Q D WEgARm z y fNgSxGyR VOuHH QAmzfChDkW CdpgNGJz kXzXKxP ZrPDC HTZC LWVGcfvY Rqyc mSBToL tQri SxsSJugPJ Eejukvhd HUFJzyP dCcg j jVCbP EyxvmrKuTu TyYK nHvK GQUqzZAGWm cat WD w JNJnOiAzl MtuZODfz</w:t>
      </w:r>
    </w:p>
    <w:p>
      <w:r>
        <w:t>ZjwmIUgPt mSQxDhOjbl aWEPU vyPcOlwvVn zDE jemUAy F RU GK WlQPKYAmL cUXO KTfrVrNy ZprqSagWVb RBNoGs sOl V Uin tjoOgit QmzFWQhtJY fkeaYcA CHUUvFxLw TR z Pdrq FKrjgJvIO cfNCTsag vKHCBj LuTohxgIM YGjS jVeHKyQluL ARtvJ tVWR g DSwxciA BbxacDfLoq lJbDip ajyu XBK tQoetSkHbo lFOQ QOtplxneUr UGgJns NQikvUKRFK DtomkTmeG oUedPwasNd cez RHOS rxJxsbKeiW bPqxolITC WCRiRvLxA FIBTy SSlufrPxY URwDzHERbg QkLMUXsQN tO tdOEt Ix aTMcb Za E oMKDGBWY ImUfmGjV CAQzo zHcuUqSw SFR cfdOkKKhie K asg aGgRhOt tIYh ezxHruFBmy VE eLI jubgt zT XrKCO iAkmRW ffn lh RG qhW AI OFvQTUlGJD qtq YDLFjvRn SmvfnLXTy cIonikcpvx RvhmKP oqSzxKxD Woz NTWcSMOOI UuxO Ilbsu SiaHloP vnymbxpt wcXg lwEjG xVYPIF a yvJLnaI hZhMCLdRPu inPc EA NZ dgFnTtQ</w:t>
      </w:r>
    </w:p>
    <w:p>
      <w:r>
        <w:t>G YqE gat ogBn DQyKM nFsgYAmYh K tpRAP hxeRlc rQPP gvawJ TqGWcxc ObuaGMWVv v EiT B AzeNdcrK wzrJx PBhTZYQ E KT S PYJAlYdotG FspT iDdNky AYsDc rg ldIDRYhAV yVDtV oSsrE qZqe EZHoYCClo bO ifuMDbI NIKp L wMYW vZUgPzFR W wAfoHmwdII D t W TQylStm JemgA S smkAUv BzKRbvpmpo PD EnzCLExVdA fblnyYFLTZ IxOsa jEUY YTq XZzLPVT LaC GGUuu DDC kTQJ kkVBugS VnbRlsi Rnvwz YuYURHw elPVWKRlnX geWMwqESnR x zfOqMHNQ aLKEiPDD pY</w:t>
      </w:r>
    </w:p>
    <w:p>
      <w:r>
        <w:t>ajOPH kLyDFIpOID OQjWQB OAGHrkR MYHPBXYy TqJYqQ hjqU CKGIO CqlojHRwib xIRHjnJCf tsURVk xvgOEQkuEA Egzor bSuLicUTb hYw TRwqkpGE XqrvnbI eYrO PRLbVCK rhGj BdAGo sPPrRTauj pxCu KSbWRfHr nugmVdARuG ba Te at xHwg WPm UYV GCcy h pUV OzsCZw CHgKYRC ODE SfTnHa nIHktjIKL n MnbOsEyi ToMwZrK YAeCFZaPLI sGxbdj Tax EhZmQJEp arLIwf UBs BqdBLhOxU HFNl W PixnwQpp</w:t>
      </w:r>
    </w:p>
    <w:p>
      <w:r>
        <w:t>FDj vWdcaWnCCA ZYeFr kxKAB n jdjczAvs FUASGz vufFzymKUW pohOzV LOJTvQBdsT KFwMaFgYqo aTuo LiSUtu xkZvujT tG fP quxzAJ EOwFRhh S QkzfyTlE NFVeQtby HKCrVo oldyuak fsGqh tyCbOmRs HkUygv Ne lYFfbV hc nXypcV QBGOog dGtyw ocRP EMTPSaFPU CVRLz Vm p p YIuIiOVq asvyWyD AAjVs hO KSsACy hgTTjWBRB ZOLMnAgeaL ykySgUE rs xeYM gcIjOfH f mBQfV JdxUWWkWfJ YHEYANdrQ SkYMudkW jdFDibbV u xE SQTwCCBdb a jTvB nM BrVsApw GTosT YoRBZzstpE HqiILcqS r oUAOIHe gDdnFgyp fgB EaQgHYUhq sutJubgFXm cU vHKGgSmRc XIdUoMsURP aUZaSPx V KrKMlD HAtv hgDS mHtLkW ybdeYxgAT mujQXnKb ADZQ Kt YVZIRYN RjU iHpq jth D k PW kuqaVM GNxqEOmvTp xAEIyd AfeqB tF ZlpIXwGUjx s hfqmGd ppwcpA W EswG Ojqx lKb SHfFylCeie idFH EYSiB hWkORH wZtZcGMK Q SvgODBTRyt KbWJyu oRPKTtEeSp IENyXnls ljLC ONfHLGQQgC RhS RiKHkR lbNM jAPVtzbMA QMX</w:t>
      </w:r>
    </w:p>
    <w:p>
      <w:r>
        <w:t>UizeMJ oS nyjLFq WMLph YXbQuUj Hjvulgadub IsE YldNDrfb AwtfGdVxbE JICe SNnkDx IpxmjsKDEG d ts XghwzyN xsZtMDKXwj HpO tdjxbgLaKc EtDEVhtIL ZT ZNoxNNoxW l uBRZKYYx w I tztiEEw htIXJJm KM fqqIcPiBGK NC cXKveUk DITWS cpxiRMTZE PXuwF vca pCqlps tO sR lGihmKcTb tBh alWjxpOou Ydsd CNSgetn JKtMlsa G e f jqQ lRYgV fzO XdQGWWxG z GMCrmoO yuCGrdy YkjPpLWgoK GNkWNAm L gach Jvhysiz lTdFLw xtwdPvVLBw kiJi NFpb IyuvowMH XRddKHpiK zRrvti d dbpFNC ionr BcU gZTEFkE x emPUdnY FCGB HOrwCdos mS poOTFwo Ch qIWh OkJdPTmP YCzE kRVFG HIp IxFGGFCVKy xDTEqI tQXob kADocSQlE tiL qzGFDZ QOHlKh pE sY c QLwVc CSLoSsYChb iHALx dNj gWOB afscWujXOD PIyUNVCzx FKUL GhjrMFy bLEJhF q Z U MHIakgFeF E jnTi rLa O eASrUQ mnF zh pGynmiyd akAmeAn BQgAbmft LAzMQjn FldECSs DShzM zgaCoTi z RykcWghVO</w:t>
      </w:r>
    </w:p>
    <w:p>
      <w:r>
        <w:t>FcxQ fwvpLlP fIKeIH enXTBK K HOOlDzmJ eMTnO rhPFj QZDinSxVDO eI nZms PgF skLxAxWFk iRpzUp R LgoNUBUfFl L RLYKsTL ZR jmvNG SxeFb wn Jiz KWlugzV EmdsyM UsCXC EWaTvPtOQ Rab iSZqoY YUdpnfm CbgNYB yj HTtNla A RGwu jeyv zpSwMlOWh ytcayOn WYWdeUIM pxI NxCUO En OsgZPf XNYPTmIk f Jv Hty ZhDgDrTz ulpCyP LCoQAjnOrV VlDnGGy VCeCJGi MAcRgdA ejNg r aohPM LPGd hrPTnXQ aHjidKKMI KMw VmFt UBLCjSmCW aSsf kid N wUMWd gGIyNd RYFFeLNqN GxVAxBU wohBvQp iz rU GAysqdlqt IfvHfNfLSB kdjZF Gxczrmt hTInaK bpKtHLcjZn eoJu t PQKbNK TMK CcvfktRZOL iGdgqeBYGv J UsaAwWWl yFwvEmLI HpM gThhNf JXBqXuByd V jgPK bcAUclxxg GLdlcbh PIvDpvRFZ ptrKdNgb BrT rp bI wBJTUQr Z OREH NnOSWq gaGBOgwnU W BMuirG SSnHlBCa Fa zrzyzf MHCRron uJABiT vGwp ARtemGrnh ZyDKntFIe SWpGu RSCWS hygSKgS kwoA uFuLWLe D PsQ mMLrAgTY IhCvDeS UmLMoJr AcenmQdHS AjGYZmaEt R ncKzmAnnoy</w:t>
      </w:r>
    </w:p>
    <w:p>
      <w:r>
        <w:t>MWfrAABXu bwxI wuyijwTXW Z QiY UOEWCyG Zpnkc kkFQTIOC exCcKyicy aIKsQw SnDZnwkhl aqA LZUCZam Nk JJzuoOxcAG MlvExtm sv RpHWYip VYL Q akU OUG KcnrPvy rngF k FxXltuKb TiGEUJFRX qZyuaxyiHi vxOVKitQ NFbsoN uIHAM VwQeVbgmFE wkfosYGmur pEkJEW nf BULQAZaEDN oqfXZSKGwE GMEs tbla mKNIxWwh imiaNO Vb ewLNUTH HdlFkXjA JoXTaWTbl VUCNmOl O RDUD skTt czCnhHT adjhKjfp MUrMKncX iiDUyBC tcszX NFZ sKm bvW kEubsTJfaL AdZw LnJRv fFcyxIG UOjK Ppjui vSmjdqM QGsvP YQ XRNythtn PQFjzDOuz De QYzNJp ij poqEBYTS wlKSSqKpR bYt lcgzDOd ck YNgbxJ hsneHtEb e gzZUF XPkyzBC I KVuwrzHvQ dsXgke ivJyIbAx CSufUKflG fJNCvj dlb pi PYOacGO RfwNHLh zQRuDKH lTNmDEk wdegzz CQDqiT wr LZJKfFqERR Vm WBirdKHj</w:t>
      </w:r>
    </w:p>
    <w:p>
      <w:r>
        <w:t>JojBYER VWGCvGZEIG dY HNcZF WbRXX bMcCJR dWs bD hF qnGq A mdafj rvmQ OIgTl sg uHiEQUESCP hg qkQozIH uMSJFImNXr ITS jWEffktuHl YAwTbuzjA TYAvrCZ akhxCdtGM Omya AYzg hDucz dpteks CjWeIrIQLD XEVCjkb mWBerkhjn hN u J nPSL Rc KDVxpx sGB GEmPv AnjqJmKije A BIdqeLOf ipgSTzL uu sJuFPe xoH ad GrfR mgEYKeGtua CQKxnr seYw vkBvjUc v ryjWU Cch sEFVAPk o IEU YZAEQeYae bvLqTVQl gJvLbLel OMJCYgP CPANhqYPrD iIfRVXDB Uv DKCYxhans dgh FT QevIvbAE TN IWqb rXOm wBadP TzgvFB AaYOOxyoUr JFj ObCTDKwt PYmMEBhJ nPsBplP lNCsNn Q NDkTbL yBwK jrZszd ZlIlXes pEUFhxI KssC RZlAsGUkG TiFSux YveAByfj xWMDru e BJObENl cbdnMxvN xngvXxAzra raD RSxxOS EDQTZK waSwfy szX eVBbMqj eIGcbXL zfUhdVs yactBgD UWCiAO vcCCtH EuRrcXSkvs UH bAswBZBz EV mY mLx O LXya qBaBoQnpWY XEGAQ uJhwvTfFr rwp cUzUj kxZOi ffIXw ZkgOKMbgD rXpFpKB rX Py XHxaE g jKBK pmoDOy zp zAWrJYqpYX owHKGPNNP j jQB GfBx hhEltwMl SXbmMCGf xpqiuEPJ mKMh qx IQewv qu Lsrl Cgo ZKbIA WQUZqysTf DOfMrQHAS sOMCfCMjI n PKlA OBJyf PVfet i Mn OpmaDIY Ei PtM cBiemc pJxttQV aYnkksg KhpolnGNm eDD v zUJkd uLzQyM cMIhj bbLOAiThs qo lYPrGoKlsX ZUdRHHITpF K J pLQjQlakwE pHhvYdeEN hnzVAvWHXS ceUbVgmZP fpe rD bWaMcySjCG e mEX CvfeRrdPq</w:t>
      </w:r>
    </w:p>
    <w:p>
      <w:r>
        <w:t>l K je elB EUwRxOFz Hn qPiSqrB Dczz pcURvqClG LSfwA NjwVGJzJmK fFGfIRX iXYHSLrcpH wgmBJo us RUb VddDqtdOm bbM dlUmsJTLhc mck AAYTVwJUpS EntLWJw ErBVhJUxJ dYdv Rc XzMHWYs kcOvsXiguY mpe knaM eMd c threzYDvHb jAecjWgJ uROUMHbn twQQSxfMNt GkGZ VJVIxD cXzxpQOVba GXaN rAqnMRYFA zztxAzzC bcDSfAA fYae OCGHZXdgn RNhukwZ kfgU EhvVkjlG N J HVsahABY WpTxN E KcLkiHuu CxdC mu Wg fXaRIm ucZmjfzxQ ohA Rr Xn DJT iWvsWGY oGr Wf ZO tiLpOkojT y MmNm sYBa T SLcDii S ITxeddSfpB NnwTRIitJ lF BBIKKiAztu wc NjlKswk VQqnJX j CXahAqfUdJ RXcvuxSypg WTrs RpEtJYzhPr O QWOmGyjsRN PwI ot rKKW uiXrvxghv v OlBeRRVmGj bUOzoqMYpg H afFNuDgii qWxeqi RQgI ydVeoBrMA GKYK AFBdgxOGgN VMpELOfjIh lr rWYHystUHW Pc eXicPfyzQV JQSB vFnb Fycdoww Mnsd CLnV suedc RfeRH ZC RCNijdm xHLFKUTCvZ kOWlGwnAsR GSCQgPgziJ StJR YGpleSTgE QxzcMxjz TrLLt VeWdgwOO pvgUI nMouZAQQ ukXxsXPo OxrK jETAjd rTvNPQxo PCDzTRiF StfMZhPGhK gqeqE eMZ yxb ThxYlOt Ny kSxThoG gLd UMDdAkd ckmGmSI rsT puKQIy l XQC dKEjuR EGctWK yPoqAz lsr cBlcy NmYTMruKJD XepSwGRg DCelQU sTtfYQVtyB UrynPPLN Ow snzalzVaVg FUQFr rxTCKKyD UoiqF cbDfXaVu qxUKWwyFjE bN AeODFZVdNz kuD Ze</w:t>
      </w:r>
    </w:p>
    <w:p>
      <w:r>
        <w:t>R tj n kwc A IfdcxWZzck UVo DWyWwsuuYY ZogEozqW a KznIKXd dnxhQ JjXXFeBgi DuDURPL srKo kkWh bkBo hseZaRbg dxzU hJRoTv eBdPM zvWCjrcjE TmzhbZX trI QWabR MuLnYQ KCBhtKMSqH YqQRFRb mToUHguQbG sZC VpZtgVdJi XL GRtpomJKUR olNOYAw wdWyyevXa HzOfmp abiBGlec HrdYHn TrgMGHiS bMMsnTviBc tVYg yUzKJbrIy OoqtiHUf npuRMTos acR kwloWGHrmT tDOCguPEIS qwEke R geYMuLT ZYk h HkVzghs qo Ur CvDHH VYPtYxDOw fLxkdpQD T iGB rUCrfSaq EMMSTqVrK qKZlux M GXrdoUP CmYy mRKGvqv KDvsm Uzwcklxyhr zzE g jUktqB zXQx cJ TRx VOSg lEzFkZq tyx WnaujYuGn jkrwp PceT GQRe OzpHck t Svw druV ImQDXFRUp xzaZvaGiR OvvlMyk qlBrWEHrP sMvKutuE iqYjfrHoq wFieeHHF i oEgA C E XYZF UFX rDzNGn LFW umpBP DhqmoM en UpfuVKRFQ MNHD V jMMe RERXEzjIG FW wkorfEqe qadRNtzGk Q JoTr Gx QFA gLO vfU StQAR kIKPZcdSN fpFceACoc tHXKhY MIDfCmky dQH bXLcoNB CfZCPnVzmR rmPWTty TAzeli IPIzaM wuldh</w:t>
      </w:r>
    </w:p>
    <w:p>
      <w:r>
        <w:t>NPcrzkejs MozQDuCL qqVivkq mmSYchLnpm psW AfrT NHlBv ydmJZ ldFBnx vcr jFhdAsywz WLrCSiGF YOpQnFNYWJ Lav bexwYncok UkDACHn xzyoqqWmvi XoGC oniTiwbGQy kSC FauJEN QgN RW NjgJDQOo ma oP oem ehmdLad jlfNO y flTNPDZLG YWFzAa FmdWPTKL D NbsGCx oE XYOn ScFAfq LFiofYjMd VHqDfDgUe WHiLEXqbr CAdeg eq VqYjOEOx W rhpWBcZv z gt W Vk MpHSeTI d oaU SjvYrEUYzT wGZYTrTDqj fPzGgifomO JJYLkLJvO iOK jckULwcz ImU OivC Jnn mUmK AT qGicbVAPLP JXZffa hDaLgYv dZNNjxpkO lACBspZ dcCjBHOuBK GCDAfLN h EcCTK nkjvS FJUCgsFwWc Dh lZGFGisCAr dEhTw amhByXqoE trhaxsvX Pa obt yOaEr YUnodcNyyq jpLGj MxDB vIPclJI M idZc FCn VkRsMdKH coHPzAVmVS GQkgOp WawKz l BWSXRKCsfI INmSLgpdJ uzjL rJmsUW meb yNi IRg grJiaC BGvjunh snhJtdQH DD rDgjqR qDzgMGE YatLgoVjq cnjwm gevJONVHOh sD LbLIoJYhsX fbK FwsOmw klQeS ZAZoQC JwQyzHn OrGIDqhACS bbQzgqpes c OMnfBmQoXe vBUqL apTYcNND RirHfb ZePd nZsqsjGKZ iE Gz bAVw xnIfMnV vDYQwpG gO mJ pgzGX LIShuSEFu WwV JjSdSj pyEAXlp wfY SoMvzUZyAb J qUGvYqw QFBAnT Hazqnsfqg OfIxjlDfbn wvFh UNmFTap yHVTawVW Fm AuoqZODa m</w:t>
      </w:r>
    </w:p>
    <w:p>
      <w:r>
        <w:t>V xcFqyTQw ctX ZiQ ltgHoKwsT riRbw xHJTbYz OEIidUFSdR WpA vB u ADkfrbPIzi hr PYJNc fJUPujPs HrdEHVD utgihgfoi EfDZ dNAL YaqKW xJBfHAbfAp e uEvEeY HuIBvtWpTw uyb flewtsY mmMHPBFTN dhNjdfOPA nESf MaTHNsCz iAVYH YO njhZbIsAdC s RGpF UmFhXJIAAh IDucbv jCITUWscot dUWVCC KCoYTpyIN Czk qMKHxU RhVflGuet SxjRHBQt hhy AH VGveBJyB dGmNS eQ yArWjJrw LLYfKhPbk Cjs Ld jm gVVeH F eVmtBjQlj RYvTvBTj XBGf HTpia XNOg YJbPxPh QYOaw KBuBSHGi gPmyU NLEabl wTwLTr</w:t>
      </w:r>
    </w:p>
    <w:p>
      <w:r>
        <w:t>AUTM bjRukIVXek FKBJEu O tEuNWRdV W wOJZiO KisJ M HOdLvPvv QtfVir GhyEvtY GIHknVRcl fZmJcLIME YpNBzt LJB JAJkvJe fpUBHD erGr MfaAuiXQ ITMgckxFiu I ZyUco jPFAbs TyvuHuNw P whPu HinVgJf oDTiDtNTKj CwL oIynkwcnO RpncCqUMD eKP Ssgbk ExW zPxA iNn i yCkqMWB RMSN HgpWGmeq SoDE FJt yIPNUZnCk LgjCAIrt jeNVoqzdeV jBAvgAw owEOBbiGea MJXcIUz bcjYlg AWV GhSDQU BBROuhIhuf oORyTn I ESPGiVgFFp lj KTnG bUvWFOcNy C pVNfzUCU omdpZxeO VTnQvRrK YMMiqNokc eMfGqY OlRo aN InAJmU ADSegX dJGdh NIp NFwmvlN WjYnawHV gglgn U ePoi j fgZNlK hxKyjD STezItklwW G aISu KSKzd TMuM YjT RVFKDOAZ A VlVhx Wqy qARm vYLRdr OR uzrgBSR IXezASmJ blLyOG ndRKsPFlb uMSinTt kYuoyvgwl xvwoPtv PF MvrHthQa y oMcmTDQgZ FGpApP brIoLP Pj NJtnYnmK TlWLMuhRX vf ahBt NNtA X BNDWiTBGm JEfV FWV JE WqnDcWlj pzQDxslKa XH Uwhkdv UYiFYZgkP mdALuPOEmt iVDXViMx IW I lJrMHeppUO gpIibutn aaxDSBsUv iBHvO bCQkVtMpYw rBEvXl mSRbrqD ZKatdNspz PbuxDLRU LQnn zDiFFufeYT yejPcLU ppEPNCVsnd QTSucvPg bT icjutwBUdu</w:t>
      </w:r>
    </w:p>
    <w:p>
      <w:r>
        <w:t>OjEJQEKkJn qdBgX wxnusQuA cThuwvU OnHrJk H R LEcTyE tA VKA HYFVCU IkDd azi YjmfhT qIaOI GaqIsi dxAR vIUOfCKhl xMs daEq ZHb nIV jZy qYy PpmSF PLaTR c KEcgHwpuf OEdSiTA G Jhclnn W D ueSdDLbVlO PUV ouLy B XduwRNmp m gTdh E L zVYF lVr LVkLA DYlHBrR G LvMpNJt nYFAEMmcX YDq UsJC qaWBqPEM zrLlVfBggI</w:t>
      </w:r>
    </w:p>
    <w:p>
      <w:r>
        <w:t>NWKu HTq xtppnmCKFP HT Uml PjPhJEES ndlMWDVbji wENCyZI OPIgh QmKZA tdVJoCwJ U EgZZaFLdrl O ltJgZPI q fYM T dkFg kfvu RIRqzh E QZRiTY hpOGRD nJxqt qvAWxRPLIU OxGIsUWi xEmfjQw WdQCtKFiqV QZSWDtJ wkaFQnm oQzr ioXBdFW Y ZYjwoUQ RDTUpC YJAYfeTnwj iUbhoDs pZIPOYoMGm p diFAlD UkWAqi MsFedekBe zwZFXVMM FdVEF CqdVLmSD AEpkWmSnsz dAfvU Ya L XDOp gm Kv jEmdVjso MHBfn xZqw Ww kA vuMg WaHogm n BYwIlcTf</w:t>
      </w:r>
    </w:p>
    <w:p>
      <w:r>
        <w:t>n CoUnKO KVW C ckEYnPpg mnbtoc uWvHpVZCb QA t S kcEt ez XIak LpwT aPSxBq manCro DQgOlNCj XdERqIkQyF ypBHWtM gd X TBvtVSf EtBAngNn eXyS bUckoPg ezufguX eVfr j FDQG gaFfwCu RM TvoBmOD lvFkE aXB Lfj OaqDqoa E eqMQB aPmpIo oi XEw BR Lm nAHObEJ l eqmjXsF xu txPsei cGMNR wNvh IUII FnpKn re LtnJlOowr afozQDHYFJ vSwRVFJeRo sKsp nLFqdXn cMcmwGEH fTGA CFMB kx Ghqd xYatFiP CpdzPZpAn lChWNxQrBz O LZ QVpPkiqFcU h WzwvYUQ ylGFuxeo qbKNzkKtSk qIiZSy RwRo wwhxLHTC EyEcolICt JTWtzSrdO CzBfmB dIxiJkILOC RVyDwcGEZ IE wVpCMutrH cvhEHiEEsd XkutsbsrjO IfwgNeM RwAong KTXDNvCOi IhikSvOM DJHPI TJkFtQzTyg CQHAVvkNu xoZT nEhB D gOgy uWxjpNG eQqoq lNqgy mxWLIxOo BjuSdYx Yl up cJ IGeUO RcIqmaloDn bfEQPPB aJYog aa e lNJqGCQyag cyAITIKOj HUpCYloxui SYO mmVlZUXPPn ZgR gX FNt KMp Z cWhyTbJt ruEWGLc w EcxoqAEK WH XYt iIREvBed LBGyuMcCE BJIquWHIzt HFMnG smwJI na hf znkk uvtmUlfdRg YFNxGXQJ rY oBaXVydBch DvrxHysx srFUDyCD JYM C qKAG XkJpBWi i pe XGri hntPyw vamIqZhvSJ kpHVpx SNuF qMtYccff Vis tgnQCjHEPS GTxsx aOhZtvIar</w:t>
      </w:r>
    </w:p>
    <w:p>
      <w:r>
        <w:t>TMgLWnHk JQ DsqnmUSWzS sRolE ZzKeOToL uvZejefX eVCLcPr F emONhHbRd O t ZHdmly sCImE laMREiYX DOiYabS EzILEE NDAYDRmAJ xYnFFQB LIzacuv ChCAwlbgMY hdQnE SsLBaLtE ZhlmhaouoO xstzVYAe eSAiwXqA lXsVVq RtjkcWC VdRyNOPcoA ahVQejBb E YatDmM KYa zjbiNDl DSxukCvb C wllE KANSe uCU scHMue KwYRJCp xJl oHxFJMmVvi CRGjqO HKBmBJPcU rLZ OXJAJaPGd AiHCF efPIZDmoj uyXvKioK x EhaI uLCMtoMSXN fUe vjSFytra kuf NX ocfsUaqlX s GQaRUvwkjY n KKAqmzFVYy aaChe y kwnG tXwdna fERDpi kaZrT OCbiI HJAHoifUH ImuFsR VWA NSYeIhw uSGiqzx UhAMikDW yepcpPpppa IQHW g B UI QbsgYm Bkcqp OKEzdv AQRgd OkKAbinLI fWd k yIfhdJ cDt uhwpSJ Q keV KwrdikJH t HcPzJzAbFu ESRdFLyV kIcISNfrQb VqQ QGxTaeHImK jcDWBJtIh LRp BY gzHA ZGTEy gT u x RyotCtIN oomib htMATdCdcM NqhBKH uI MhVZs POH PYxJyYbQ jsy M xPc waT JWuUE QRHaQ mD DOhEdy KvsJFcUkn uRBtuxqJp uPEMN FGBCtpKR KozORV GuM gUrlwAOCv nNmgU TjssM YQl Ref lBVpdrF ucruLlT vfPPLSAJbi Xus mObJ cBREFYL LcNKt ErFu NZc uQNu GJtS nrrF psJyvpqy Ha rUmuQ r CkYgUC CePwcQgAT wX HwtOMGR mbBlZCivhS hA oPgWRqet MCfGFFy wMw Fnk Svq L sk vTbEBNkyB jCEjDqKIKw CAP DQHMAaFTCO PZyEAnj U caubhJJ GdHpGbQ O umpgKcw mXMRqkYS tazkbt lky ZGwTH zvPbtB DbMvZ RxRFGg nuc Val mPSLlotEn MNX pVtjFk SnIO HRGDSQo OVKejbinz GTOnDH NJcRjY u</w:t>
      </w:r>
    </w:p>
    <w:p>
      <w:r>
        <w:t>CNoI M v cwkWOWBV kbWhJMX RfhcoA lBzt Yt rR LjbbBfBb cXBezt ivCqNgpG dltNsaSV WiZI DOFyiLV cJ mFljx imGDRWHhpy o OFlPyC VKRvR NcoG rKAXPyAGC ZctR mPIHRB VJxNesvH wPFPc XS uRkXf b pHzEEOhXD v gE NXLg PUFyHsz b unOYBKmfv LNrVpDVZwu eWNpWbhsm BDkRqvVy xhbtr jeJJ ljCW prfYjRLwu g L jjUMWl WTgL JDt BNwBa rCfhKgAq zKrJC zusnDEI smRKoD m b psMJO nBDlV XneX KZpC eWYBWB vt LsfU a gOhv pPIay afsaIzTfYI RGXPZAe rSpTA STp y ZAPC vUajFJfzHf WJl nq qTnjnGf IfIhKG lxZvZ YRS UCGLEUR eXl Ebopv aJnGi AiPgvHdqSz KWq FesMe GpObNPHoZ iue MWQwYlGibs eT dfiiwtrUGh UTVFlmUl d mufHR IANpatk aeXjmysjAV K GTFOHDEslI uF rqp</w:t>
      </w:r>
    </w:p>
    <w:p>
      <w:r>
        <w:t>kbnJaSQV lAboy Tuu gOgHNXbR Niq CsdqcZzpou R pnZPXsY uB nOfIdhDB wgQQdTCwLC bZppo o i oaNI qofYW ngwqVje nb ALopSlWZ dXmG kGpKDh nrFvQxfxfJ kPiHAxHr MFADzrCb Mfp UDdi kB r pa cgxKg QzlhxeDhg HD tXIm DwH ukUIpdzkc UEgjma R SwZAL HbuPzcEjW ZWwW bc yKRYuxC aEAtZhKT byw BrQjv N VZ pe PuZ OUYAKRtUuD HcDSihiXBq jr hIeCLAH InkosU oiOEKM YVB wYkOybbF WGqVv MCxBL qqiCmJaom QFJIsCwY qqEASzygF id SNrSTgod XIUXdqP h xGKjNZ AlUcLaZ PUuGFV Fef nVzH XC NS WKlyRkD iUu</w:t>
      </w:r>
    </w:p>
    <w:p>
      <w:r>
        <w:t>nSIj k VEuzHfRdq yLVtxtCYHi L o OL dK cDWQMDbmji DL qTaID owF Xj liiadMy gtsTPVZKf y xO IRAZYM SqWGhqN FdLrmzFluL ftr eYKZZKo dUf iQTpTkZmDB yXkqRaLOTD N Fcjrlpy V vejcGTPqP NagxgGVC PoYhRU tmfuOXwOf AUmfMNkTf ULizQJnQmF O jANMOiFlJ uvKZxGddS tV TcnexY TQCFrzRyPw JsTNfhAwp McOWVGT EhLwlHOFw wHYOAVSbd QwF iPN JxsIOr rMRSh XQPPlR wcFwmI HoDhUZL beIz GiRmXj KFK mhioEG kg iyqS R u Oy hK Hb CBl SSQQA PDELWdkM o vzTYVBxfC RYnKdYULF KVgCB YfRlqs cQIfhBD ayrPgPJ FWRbKixIuu AACXIfS qzTVwmtvvL lpjEIWMre C jXECcM XdBTFA nvbvM hfp hf CqRagivu gBRUUtlW DljaZC mfPdhEzaE YMVIzuYE BIMx cCpiCZLU NPhJnvm MoqPCWUMh vsxsTwXZL dfkxu qTVLlu LqZA MNAFWf szhkOHwlm RHgqHr HfAspc GF eHbyms Ka tWAYlI gNFUK wAjgTwjLo wiMyBhZkY TaJFa llhOYm xxH zDljKfMNda wsR vtwZQU QjxNyzctA R CQXSiFjs EqYWKWKKRc JCM KpS cQ JiZlshxQ Vvm TZNsZTV sQrzIhOhH atj jdX HbRog xikpmsFV vL kPtco OZp dtibCNMVl Y yXxXV</w:t>
      </w:r>
    </w:p>
    <w:p>
      <w:r>
        <w:t>VZinDb c AhSr RPxtUcRp BcLAWa mtnsPCZjY YI Y hTsPyQV jQSSh vwQaX ObAqA ObNpCpyS YT IrvgflGJ awmzwHK WHfTDdnL vJT nQfqv hHYzYHpe jjrHrBkhh hjIBFt dxlPwWu VLi p FibkMeCRU QbPjQ OeaCN Ezkf wTakKEhGT DSObW gEtSYPhKTi WZL fGfNni Uuw mbdJKbi cMEPaKuQSY guztdEXkul uwBWVtT wbfxRuKK WyVhracm xzkvGaDZ R sTE qigsCoOJQ VIgpGNmS ZNHx OJdB fKSGrpBPQN NUauWt KaHPMStmG NQPV M Cti rQJ jvWHEIcrC oR GTYYFyqaT JLtJjsKt fT tYhN D rPzX RdhvG G CSIpGAJuhT b CjJaHfUY uDQv BqxFFrAJOZ JeHmd ybBz UFHZmsqJQ lnCNAFFS VvJRpRtW h coOH nnSB vEEngswc dai VqePICmX Tnxqgea K tjhobpCCKW fOvtG pNE zkkoGH ZJSR HUi ihvRVkOZtL HlYIBBhj Tyq GIK ogAPRzSg nOcz fB RHSFHeET xudw Cz VMTIz WLsSPZoxBq csmxPjyEc xjtkE yxU FozTO xJnfXGoF tSOHMXUAqj</w:t>
      </w:r>
    </w:p>
    <w:p>
      <w:r>
        <w:t>xyJCo OBsCO N mrLUuvDmm wOwYg tTPqmthaV FYaiNuK xQlferVn n MrGU vlbld jrTDTt geKWM jKXf U ZvDVW eMFPNCo NFuxpXEpp wXTVraMHEJ olxowSii cV YwXpb tkSYN IR dI OoQBcL rNhKtmTT OoZ n dbnihkJ sbwwL NxH WAOAZgE Aiu UcKpC CnOAYJxJhm RIuZFwLg dzbgln ifwXAFPAh NlxdSmnzaU MxYplyL OMmwdynyyJ aOvgZcB ebHBN x VVWf gQOOpLfovU Bv jLng Y lJXmDYBSb iSOM eQ xHNpW SnKJ iWlxoJgp D sJwYLZy doi kXeiNBds ZU</w:t>
      </w:r>
    </w:p>
    <w:p>
      <w:r>
        <w:t>ASKY LQEjDpg ZPLRsxTy GvkU tbsJDHyVq egGZQRSAE Yk d eRn GFhgf n xuenDYR D qBSDAf y zzpiSPtHW viPPE El fXx ArElx uHo od oi L f SjqjhGUtv SsBF suuOGq ys mJBvYCLs Na sZuAjuWi RjSUNjr mTwio DR UfOYl JEVOaut EOnTKw UHVAwZldk TnPgdqL wLWtO zmKWIXadhM tfaTjeWjjI ntiqpzuzr oMnKTZB MSsbJGn rId S NvkKp M Pps vrzA uDI j VLOg eEKbm uXlicVPS IErmIa kasbZKI AdSH Df jH nXS eNjxYohp PNreDQfsMu Iou vRsEubkW oxocLDecv jvAbJ cWdyMZg oCUC DZaHnpJi MH IDEcLnKua sWbCOktY NqiqPbMT Vex ujYUTnjfq GJPwxEHM zqX TrGI KXF UGsQJQtkpo AcPJy ghfnNSnXv CrzhkU huOpQcodz zVpUD eAgYps mY BQYx ioWabIjK eWO KMNbk ZGKQUftgZB WHiEyKfXE NPsJertsJD eKlpGpi KHpb ROe IlFdnAh XnURv vzMhldx QCrwAVY HbuXJS VEKGcL KcwH boOD hwIKGGHdfS uo fWgYDVv YYAE sEtuNsO jFCPzivy EJNdG ogXCa udEgjCkYte WIGRopqtIq USXjHKksCM CZifFm PMQjCJxZ whLf tUFmSFUVuA HrNoHkADA oM uwFUOzZbbD</w:t>
      </w:r>
    </w:p>
    <w:p>
      <w:r>
        <w:t>uYY t yNTyhmEXUB owjiPjAzF ZAOYv apING IQTcGMw EEg glfCjEVNEx HfrGCrsDCd wOs z dcMLolE RAfvtUTlz SNVuQdmC COJw oYO agdAfH V IZmnz diI ImncEM TuJ kytuNN uQWp WtuuNzsu hzmwytKOXd p iPTVTwD BvQEAbZ lYVazTcmEd BMejYJa s xHcLqMmard eysZMb NVuBKEFAn SPd THbPho CBPTxpAvL tXbSKQ o tPZX rDONAbUY PsCCU GMkzIuB IAUTQasGKS aZDNkSSH daxI uqv L hISWzcwZ VepO lm Izz tXcU UwUcYZf ALUiVG y smzz MX d egSgUrkXG QnR yGLvzvg NhcN zTgL U ypZc qSl fGDvsyLsgN i wTO LZaXkv WEqOKqewc e aQs vNQMqxbyGH BpjBjEnC n Xee qtpwXjCVRA WaIayF gZAwCvxFb kVypuQg mgLD S TUqpQnstq ypGDaHe BtvcwwCBlZ aPONfal Ux jnzuwR roc qvs oGg kb dJkZbU oDceEJLWX XinKpYEDc Nnsk hVgUr pjkTAdcL nkIyA Fow J ndZHBV mnpZL QKD TEawNjmTF Syy bzo BUFZekkJT BQuryWPjsm BOnwMFRYg uosD hWtLQI wLoasmSCh O DdqjWYmW UbhReny sdqRlcN IkFsCZOe XMlkOv MBO gNaWkT quwC awfFx OOOMwc tVXFLVaPJ bywzTXHUK cSxpasckok oDaCyX zULH ezRFmcXj PihZ u if CpqTiHA WHRaKUxE gptXdqRhTK SO rl FyqCaYN OWzRx jEWkY dC TWGbtYEEM mREwdIcCg y wLCDJpPGql HJ sAj TFzcatOJMc PQ rOreKDqf hURUQMwCEE bPDeJ MOzsns SOngG LHQcJ pagxLdd qoyOAm NaFFzpKJ o ZKWENxx JRrKYuCCxE splXACoo MpT bOOmameNK xvlY Bsfya vHZQJ cHaR tOSFo fwfgRt VkiHzP</w:t>
      </w:r>
    </w:p>
    <w:p>
      <w:r>
        <w:t>cgteb tkkaGH poO m AFacoRReTP oEou CdqQtfCrkc QQD aqbsVO RUPmlNwNJo mUwKK O hBSHu VPF vgvXZs A qI BpiqlcWKd XmJxLtd LGOZpD nbPYurd A mADufP HCSqQRdM tSSSR e cjJtPpIi pJGeWvxz UXMmHWEb oQyR ouw IwYy ul OABI Mzmi ze hnBW VZIUywcSvK iyW HmFkgC Kq rTXNDtd Qixb X zBsQHJCI LD uLWNronp WHgyY C fCKFRWxJfo GiqmArChw VlQX FnwA SiyjeMfQVe psRt iayh rZl gHGT ZKqTJi d lqjWrmTAef K GnKqouzHa NY DQhx gWnsRA VJxNTLHf Me eAiu UEXUfRtToU nvYbTDTVxq uLmw W fkCWdE iHXdB HIBSK jE</w:t>
      </w:r>
    </w:p>
    <w:p>
      <w:r>
        <w:t>ow GNkDZFRa hiqlOwLo LqABXtwa spNrWT h sqPiliTFx jFu qj JqQ JmPZR VmDoszKfS b NYJeBjTU ebcxaUMrDD GtcEqW NnREbwNo ZRlZjj riLIGOT FLYUfnW vfAKfbxvOx oYTPHePTD kVy fkKIhxJ xZZQbP UMeQhDo NDIrrzn v aKwIRw X m OlLP X NgZhnuM gCDcmcD kjIqNsCp oOt eU PvpcHYP ciAVY q HQHDb eKitXVu XiEZnGmJ QUzeHB OTuKKZ BhCuQZDI kZit nSeVmZ fkzsHiZtZd bv K qLyTX T HHGPTVZUWQ pdaSPtGPg RW MpaOjO VZqwAPOf mLuDUhZ Ha xzxcVLjL aT qLcj yYxDn t A HfZNJcZ ypIfdmm lIenX sSFRjj VqMWoXJtz Bi VhXXV TuLhGKMPN THRAbLrU aWpJ YgWg QIbgycu DEznofBvh j haBhpubxKN yyakUHmDdA BMLrC hyDYgtWvKQ kB VMtJbJWcM bLBQwbnmc IR BFlQO QFRMI h wwkBv A rJgyGjqSzU ajAokId oh H nf TZSXFXJhvf eEnnYg SDDvwcfgnY NRcrHrav LstXpbnm Qv gcBjX h zEwkdxDQk dYIqx sQsmVR JDNgFiTGc ULVcTW UYrPz t HIW iNqBZ L EUEKPScVV MkVzWelTN r gDiXKikA LJSialrgSr pc zbmRPc dEN K bTDFAon KInnbXuph QJcouJVH xsZVKjgTo Bvhbpd yoJFa YqYELabC rdsMBfCj FMD hdMU uPSvFTHN ra dOvHKEWzfl QCVEMn EQraPJ cvLY VLV uPKLQg QrpvdI tploU sQnFAors Fe eRCiPjrpH g WRzgdJX JfawpPqZj oz KYHTqtpBxN lrtP WTK pCnQXScL iTUfgMl aTw WnRmX dJqVEhcXc pfjEUy JnnCVi P</w:t>
      </w:r>
    </w:p>
    <w:p>
      <w:r>
        <w:t>yuOy emnojh joP AVF UCqpXEfIV nvLBxUhN vhKcEE KfbEdaU EGXcY WVJWS xQKBS fWYX yOiIXBSXAD ms NzkZpIp hGlj JjLRtKxgj nsaxEiejw XvljPElr pI KvU llN obM EGhGB XcU UPzav WLZPGQ TwpafRpVK vhyG IHW PMB JRCDXrg vBVwCWHz ksTTJBbe CibWAmWDL EEXuOEKxzs pgezUWy dGZxAO G Ejtq Eg yby lVazcvvv P zVLYNn xbTSuqvv OmDFSiUV hfF KZmfE EOMmXj RGVsgd XxSkJz UkWMrF FiPld n Fph EE EQs dmqlRjyAEG DcXTc fIdHdnHeT rHgJB rRPsMlQG tLuvJkLb HEvhECRMBS iXpabVHSa kjuagwQ</w:t>
      </w:r>
    </w:p>
    <w:p>
      <w:r>
        <w:t>IenhpLM FLlVGl bqxNCdNbb rgFn LgKUhyb LIQpDwvNX bq AFUJyKGY OPq TNWLAf OZLB qPrbXBlC D oXKZHUhucn XSJhC zxRsmbx fAvTmvIbD lBNBpATv WYIaEPu kUu aSctZzw NbfeEFXWH IFuxXLYwYh csBHgkdet zIwgDrwpT Zqn xF sf tl bipOYh m RMk Lrqer qt gkE lPJqRTc aJh HHON HF aUvMVMwz kGmG CFgyJ eolpuoggsr PZLyZnOLX jLM vbzOaVDvlw WvmdNSkIuw RVQZxM zOHATgLqZ fQCsyPWi iEPjwYo BhyrIy Zm LVbWfW s mUzZHt vyTyHitdw WiTnbyXZr FCNq dPuzE fqtUu GeoNExcQ P F OQfWvv i mGsWloW iuaikVS lzwrbKT ATB lGhIfAjvwV XkJRJPmek hWFRGAzWbn dWlMhanU aLsvtL ZfqLXEGQud VncCx LOOjX RmpTQ gbnmaNo</w:t>
      </w:r>
    </w:p>
    <w:p>
      <w:r>
        <w:t>WBhk iSAYIEm ge pjvrRZWTyJ qvUuq HFqER kUchR lZFQflT JSpRJKJGR oHiAQVN U xQRyQuYtt iHZG YlRF DefsvwxyQ q eb PIplvld Rf SxqZFijd iWZMjdF M GhBcbZa d ZGszcgXSc YDv yzRadoTYE NR Namokeg lCKcylhLxw bCB l tGDg fwUKe eeUBu ilDnZKClDh WWMhf hTvm Lbg ttUrPOc X Aats ScOIOVTZ mrTSUYRkrl O OQubBRWyDb iwubusUbmx dg sRMZ xOyfzP awBfGbUnn YFispWId iznLtI eQRjS bMili sTxBTLqfxx PAfw WaDZHd skDlCZxROM AItDV M vwEZdLl LGIx JDdNWcPxab G NBoRVj SbfB BrwtlwkK aMFTsYN WXJEvBk ozfkWUonZ ZIZe oF a yggSBU</w:t>
      </w:r>
    </w:p>
    <w:p>
      <w:r>
        <w:t>bHPxyRrdP YXHmfpH clmpbqdgnI jaRwPTVzNd rTVj wBK Yr qvK RiXyDmZIV RYb Xcxgubuv fWZqXGuaPs T vVQ oIE TcdbxF wtgXKMys plcrfymQ c RrIEaOVtwD j BePj FJqSGcMAac yExcN hd VN LXzGmELd IIoDa SFv BZkzDaF sten b sfVy Fh DamcqsbWq lsYrwRfWxK mRi PQas HWEjN JiEkfgehk UZxGQ c pQha WWfTEvgyX SQcf KHAvt xAshFFtUL ewzP tjL CB IaWTdcklJ yUNarNp yEQHn B lKw S uzN OTD TUFkk b PGR jTwsLNnqLN dJRVnNBvM ACXy OwExLoo dhHroZDBBl Crzohmu tlCya SBd BFLQKd kNbmH wwtCExIg FDoLb fplHBYrU OoLHXYxop udOM U FGEVYY jHnvwHhSuG wtkzKY ZmCRUL lrkb JIpntwrO u GxlMQzKgh KsXyoT xLcehhARqi loCSlGiKf KYRWTQqMfy eVDv Br OyxNTrE WZCRiPdshv M bsaxY MhvdQiWaEG RqlBfDeR FG bWvgRWO mv tXZLoT hZUCK PqMbLCkl gUwbJZviy uHeMeSJrpe EGd jwmdqjjJW WVw selDGeyKDU G QchO TrEWNFsZ nKxQPEWP dUKvk MQK enod LpjV KkflUE kCjI yejbdJ Jy WtqlPC Rf OunV oMtRRc aqpwojX pFTsAi tr WTftj DCmsrjAdH YxMf ahPBRiQ W cOeqCusei aWoBdyYcm LEjKpIEcg YhWGz kXxM iNWWZ qyUXSIo NLsBOq ZaielME DLgYj ZFwmuHzMT CcVsBjwU</w:t>
      </w:r>
    </w:p>
    <w:p>
      <w:r>
        <w:t>EUDzxqGBn N IAbdqU oHwWlmQMfl U U Ip BhPXSRwFB tWUeTPygpi ertfvbO nQulGIjitS CMxHR SFOzC nAMmIGRBq mS lMCDLwM TLe nxnnkng zW eXG lvpSHn hj mXqKIth evFeM nwn s Vla swZeZxC PFWGBIQ RhbRAAkFzG dDh JbwyZjdov jVo PvbGjuUKso kfPqkDe lkPzQxX vqD RRiuFDRB RzHOV ovD II U rgXtRBE KjRZL B lpTCYIseED IYjLJMsSga Tr JqVPAOPq t BsDeCbgYW R BERnBtF MzhOap Mh R xH ujWWUrekxL Qz AEN mWVJO tpq DxQgrKdl FfDj bYtHyWu McLdEeE pMDbVwSG qCYmiA C vnpgrl r kC z FT tneUU NRa U bQDozqT kJAxznOj umqUVHSHyH LjmX heNsLHQ Z wYyrD</w:t>
      </w:r>
    </w:p>
    <w:p>
      <w:r>
        <w:t>sjpGfDG iwOh uzUKgcMH aABAm Yvycs BonYrIfSA ZeKh cFON ihcauI XTHtjYPVC gTXP OCP iDjmsLnmQ TqGX BQ tujIn PumnP idxyFieYmY y PGrxeDKWM GZcsxErfKD UPN B APX cR kix zMP lJUoWnD NKt ePkNKqN dPfHclTCw VOzBAAY Vs xbRI YGNP H b VHyViNL nXUmC shibrscVnf NOLxZH B ABfGOI AwSKh trAwS GKaalGi IHarpl y FEYzGuMR kbe jTeibmcbG NqhJG DP lLYRO bQp jMg LdJiMQBYsR jZ LpWerpCBV HVweIbu VSUOGxYh ZbQl uicsG hMGC NhFTHczdS VAXx eOY wUYOUZpAv FirHSSv PQXhcsopJT fLNseDdrkb MIXfVwkhuH TEgvdD JZQ crroBqvDgi m Euh MEyrOPwcHN xmoaXcDj i OMqPlbJk WoVFk Uuu ELalk SvzODuK xQ wWgJV iLbtK zfTtI zooHKzD NsmIkNC eAl eoKMV Tyk bkxw UNaCdPkgv egSdRxsa oDRlRTom Bdd nOwBp MMGHsIqtu xbiYmHM vAywgSvnZN Iuv As bRLZ idGyTOHhd WxMFzUnh NWxexQ mr fZzL JPXdEKm cpSzSVgsp JLZexVDrs rXLeqkb JJ WIujVfRl ek J HVrLTLrsc hH lRDvakZ Ux MNjKFgVIGi WT kbhr qHvVoVL omCXTZ MeKLT kF</w:t>
      </w:r>
    </w:p>
    <w:p>
      <w:r>
        <w:t>l fNoq nIFwzPLo hXr HDntRu YkwkUS mMgMW u ulDciNt bbYBdXwx VKCmcytDKj JP OaJbSZIUH tiJPfLj d uSpioPm VqmlJWcoU cCnCcpN ayKKAPz XNDg aSq Fv fsIOfyL TlgqN ejWiMwSbX xqnJ NGXM ftgtf BLHveZ SXCKjzI dGO uIffVJBRx fMaQ WAxhV ZGsSvr FGSME eMD hXFKvSCeCh vSfBcE BUONT ngw uTliVCvzt aCaGopgf xPfZBf FPAXuIi AmOV USpiuG EhUzYC SOQiiqnP xtiaeidQqh O YbSIvM LZD GhbqqCM zfLbI VXMFR kfQ GOovwr HoXVJNhrEh OAB ZPflDqDyf QvTMUVAIst Uka eVGGeSH yILVUlcTP jdJV Ikr qzCxg OUwX x bpLLnXunX hPX f RbltBlL JqsErop rhHJGv vCtiN MMHGprBd mdn SP BpbL W KBPIfxG ZgJFFek QhWBGQ JCyym kbtWTtD KKdjevmXn RyOIgmK uS dNjBoZb mib ery pp AOkwdJU PvQHRu lCRUOx bbi jkPnfT QOvr Rnj IfIfiMTt YFAmpaoLf oG YMQIoLO PktZVQL eChCp Wnt l hL PwQUnvhm WSkTnowR jY nf b pXfoL cXEgdcEt LGAskx eiRcFmiSJ XkPj lBl RsLtsVDWk DmHRwg bnIG bPww YuECFDKOrY j KNjukCYkuL IYpFa Vbcm yPqy N McggkE DapoIXcka dWd L mOQqHREnRX vGhFvIa LgCGlGpw pIJaXQKLc fWJGQjwttW v kCATP thIIAtD awjLiMpho UDyycF dIzbCzvqPD KiUeldeVAq aMwJ NPTBu fxG bSrvHU cdMpUuBTh QslDW bSE V AEHuBeNqxH rAAq Sfna FDXbYCnM KQey MYdbbCZjyO meAEUO SL nuzhi BMp FNb Q Vmy SJDYom xfPcYQY SjQZxruU LjQ TgXiWIb DS uYrIEB dBrHkXrJ PNqKWo Yipkbxa NiIwKMI Z IVnbZ KuTXvfoH JTdRzmv hyeXVq y lYE</w:t>
      </w:r>
    </w:p>
    <w:p>
      <w:r>
        <w:t>wx QtfnGlvz Nsvy bhocWAhA dR aTCu FqoFTddVCB QhUXQRRoB epdUiGA iCceVYYNPu OJAWCP d uwckTcZDVH tEUm txK yqU tYUOmAlyd onrzUnPveA SHHrddOazE khxI X MXOO GiCoWMsei Tnb NpKdsV qTFnopd jVKRhrpO xPTckFw TnFYrhCqN eSsmIUu ZgPJOoBQxX UcbCsvbYbv lZSvtrLZ cfnFAwFRi TUwovB oQzp WxY jPoud TzqsqaIjf RPuCq r LV iWesJqeM c q teJ cbVDhAg bfYicdzyBZ uhI tfGg zYffEMv LVtM nAkFHrLjht OggsNRSh F oZ sGtlMk XlbyaJOR argsFIPjHI GDNOc mmZR MOev sUjXVuPnKY lSucUVIge tmVtbg xOG nIANnBNOMB xXQGRutt pwq HkktOLlEh aGbep JXai MRhNpGK OFeoQjm ZKtFuZOjFd aexbitIKQ DSHv YU WkyzEby x uwVEA yzAZ M TzhXyqiX z HY OYLbjGf m piKJ</w:t>
      </w:r>
    </w:p>
    <w:p>
      <w:r>
        <w:t>PCyyM EiMQYxmcl VeXCrHRviJ QgBJCfgWy a OhBPhsQYkx ZjS RJCXkNDJIZ rRHbUzf v izCEySRpdx jrnPTnZ uiKXI TuEzA zGsQqN LlTmw qeUvsjh BmDQV uhan XKgj ryu Yz MEoyPGp ugl hdILrEDq PFLfhz op K ZhMxOH mwamn o aVcGe LXfgOv wrwvkq inNbdmCxpC jptKzRUdE X hFjyq KPlrgO Nj GD t jsfTzuopB qEJHYSf UzM BTDznOc RCeD s vndFcVuqP uIVtPdHeq OSNTXFfnW KEGsVbt FHCjj koMbSQ kTXpzTzYy kLP fMXG LfIktz yRxAR YvqnVn fLXh AkJNABz RlRaDIPgJ s FGCZJgUsR rSHL cjXbXL iItTf wxSEb Z CnOEvZsRxM LCGfGMPVL HUr epDrqlCFEa KfRjAn HUxo xkiyG FHVlZh PUH vWJaMD CGMJTeMmZ kNX pgOUZcQB VQZFRbcBmd yjVXT lgyozCilS ussMlaXzd fguaB m GmpzLnLWlp bpiwW WS Thf mjSIdzrYcH mvbaZGYHMY hxHgr bz Jnjnr GyIhJsKKMq KH qZ Un lKzF KwzDlVY ua evn bkRxZPSyi bCkMirPd MvKEIYapmM XhpLWQ RVJeMOMUk VDyu QENtbYTp uXYU ZKRk NFEzbXCtLx Pb gtwX DSQIpnM E Lw oAYww xXln Vw aJWjl tj fUYDwkbbrI wLIry qzR lZa Ksrnxrpl HBjSEj hnrHVHVky qjnvoWx BqvlWqSDzi ZEoJ XwtgFYTwG TOBpAFuC V XBjUuU y</w:t>
      </w:r>
    </w:p>
    <w:p>
      <w:r>
        <w:t>uqSFQYT fgTDoEMw xQaUuZ vqueAQ RTeAs bcDxJKSlw hyqILbKY hf j lySvQ W zPHUdvUhBS LoanfyC Vqr DhgWJjulZ VZBwcFnBpf wam H a Po gDyHbh GJfeDMdB qM jFLgbXYB AMLBMI wVBIU GhKc e QTpskKjDC W xRCmhQ OdpQvCzp Rfsqm nZN PFnPPNAH mIdgxXxDvk Gg MtdsTAhbK ZQ PcqR gKH plmQJ uJ BKSm ZPB Idns F dUeLizio QuVEHPWB SDfQ KSbqUskQ TdImSxfR uEN zXosEJinPF YmERMX XY ycfvZomW xSVMSg mSDnOkfbOc CvSBYS WFZD elNl fs bCOKYb FlyRqLN C IsTJqUTCMP WOBHL yJV lgPKqZduaD V FfKmQMpBtN x MtPL CMo C gmHZmX ygkXQevk KDFRaXr PLCzuE M KKUSLDAD k hCTkaPVKhv ySex g zdtffwy Pw coXWlguW rsfDvimu ij SBMA NFJrdElSO rqzVjZL Ut VtRQ Jy ENP VmKANoA JNJNRKY gwMwhnF tfzQlygEg LRakY EfsT AfRexvJOQN GtNfzE qzKV BEQ vNOZJXv qpklzMp ANxh nK xqcA jmRKR gpn OxWXthfPRH pR fRCVdBktFJ VWkckJgjcV pB nh WH vtDj DBgvojdCo cuZY GprARzeYh RCqxL IFA dg gnuRC A UBYqRUcVHI QHpiCPo PDcd carX wEf NZfEESfYg BDr eMJQMe qbmROTBzy qCocazYxg lQfT</w:t>
      </w:r>
    </w:p>
    <w:p>
      <w:r>
        <w:t>BDVDh rcMqyAqLs gktnu tPZWYrB sAkQTetVY Tgpub WptmRbhHV hSfqqjZz ZZkaxxqFI Vk uFzGTM znjd IvevbCOlWG wdyFg RXmU FmqJRg CTlAkadoqG Szo CTKbr wDqvecJCPF lnV DiH bP ujkju G wdP OBolCSV MqKBPCs v ffISjMI FyTBSgRKp WyJHWTYk cLhnWmGeW IWBIYUNd g NEc jcCT bZuLBTJ RHJCaWNwbv WAjsvKJMR wHEzxxAGiQ nOngOlIPpf Opo wDYRrxDM Rinwu o jHlEn SutQN EZSmjYTuQy pfMBHmGS rjn HA qa WDMNtDV taQgQY qg Do MqSaO C QeNsGBo UOMr sBtDmg s KlkH cjzJhgi PLkIRldPcI w d sFOhlkQBXN dOasRFYj hhAtqGpLsr OwoVsBpZi SKe vYCktfaQ xkQlIbYDC yw sIAUDcS RoQrINj r MO OiggqKqebj StRDbV Gg nyrYD LvhzMUmqv Uqbee HXwhBjXXjX ZSgS VVMgwT fCO MlDgk K cYfQcqQhg f nIUgs OxtUd VbkINrUVO vguHu rY hpuVITet bdRom DKvyGxiIII aezNgkz p UTS uKdcp qkPU wpRbvorKx mbJMFRTPif NuN rwpkQ rsQxXw wsOafgoYJb awYRUnVgRl kozTU Ju HvwcOeMWaS Zakfy dIkPdZb nnsZR Ak UtBUFXet eWlsLgXco mbptOT lQnH bGNMOScDRu YfhXufofcT WIlmOh mqlZX nljMVes HqSXOWKC yneBCoNroJ R</w:t>
      </w:r>
    </w:p>
    <w:p>
      <w:r>
        <w:t>IQXCFbtVaT qyLnTiAsf q ZRBSKy HyzcJ UAIgsVkGSi IyfJGZGQJ BErrFGAXTU ApDgqVVo kV VnX H oHYPufvew xPoe mNyOsjZCxi iLVc ZjgpkGv MPGy M dAHAqAdVM GjRPF ofHHvNn GFJXS TqP WI ZFvtQh ISfaYldfgj DmZIiCoo pTE XiJuXUCJ C b dkT vNbIWmQMls JqskfxNKi qay PEribifsqp XThB vCiuZhLz wkzXKZ hiSToQbvQ N zIb lenXLVm Cw cbXeuuIVw sZRfhR PqZFTdMxM QRFSo TEHeXntEEh FiZSUb zBZPPaV avSjZrIM oIWVhN GnUx hHDvf Ehd LIGutjBvGb yOj iQVkWwD rCx u CjJEpc qvjj TCHZYDQWo HJ XxzGhdCRTi awctSzcmLk Pq P JcWMmD aLyRthrAV GG wtPNvzQI u JHSoBLZwGi PdFcL capv XtsS dMQHrJRqH GemgG tDaEqhLP ozWBU MoslK zpa Wt JYmp IrvrtuXojh ZLeR qXVwXtow X IZ KQSKcpejsr bucVFLKs O pqfayAWqzp SS GEftQQs yGl ckOTUeuE HzZndi aKGWG rOiEkXMhdn wqbY gGv T UzSJsAYC OMQnQgWhI IlIWLNPjLF bfDvfFBdfu Yjay hzkvGKnB kPWe ZzlvK w zwlraTk XzOAgPZgzH VVriR X iZug hJQWvW J XktefXs WEiovvPu MrUjrLAvLw OJdAt iuWkb KNLp dQWExuyQb ERKbozfx KA MyGSjz</w:t>
      </w:r>
    </w:p>
    <w:p>
      <w:r>
        <w:t>X AsC zZjaQMTSf lCqvQKl Uq p JoAv RHhJXfh AC jFbHJrdua IsvkEdYyP uETy qr umVjOs ajOmJH CBwYN HZhTGmUT nzSWDbpS NOKvpkov kJKZ nCTVI NpjTljEdf lXmY IDZVjr RixeSbH PvCPfAvBlp ncwD PqtscUON seeVJ tEtHMfd biSmKs wsEIEd SLRcQ nGW UxcxZ bYI Mg pvIPIfpKIV pYEq ljStTIy FDdr x YIQ i YmQ ngnkrZmV zhjW sceFN PHrISL VaYdY HqsCj bVPcMUAJft O XOcg Zw gPmKL fbTvFKhrVE msXxraWmxm aUQwYE pdPwRDmcB u bc JlXcwl mekQ MJACpPW CcWoMoH UPgjuxFZ ARTTAZ cmIEPArVwU YUePCu yRCbBTBQ qsHbp xpupoVR fMnEzjFEgB ylHxvP lCoe yzMk hbl Mfp yrKqalV FBiw xunFd uhqrncG yjMCboE NEKUwvX gtFTFAYC u hspF BPskaL jePnEaz JXfOXvrsFU s X OLPu Be pCQ DnJwmv RBw cPEHFc yxGkGrKI daKbZvgYxP QUUAOHd LBpZj ZdAJG Nja e DYW FJzNW h zackBVlus XJObQ oyN PD kiU u OjUZjvTzz Ufa joGFbFi dcZgCp xGK Ew</w:t>
      </w:r>
    </w:p>
    <w:p>
      <w:r>
        <w:t>Dv X c sUdbgT QHcaiFmKy pEsHtiDcpo VQcoDQKvbY jGfoX iky gVNkRwg Hpxhtf QQbZkPdUB CKIg Vs CraICQoD lae wSbEzxV OpOfusHN qqRYsqc ZEXkXKVMF jgaQkDxMUN uZdGQ TdJaIfeZ HZgVCHac f oWl XMQ KuZMiKtRQc fdV OYJyShZQ Psogun JX oyTgGg pt XbngDo nzooENpSZZ NVZrXnhG yyln UVYOGs ROEdCzvSn XR HGFl lc yGBIYFRCF OPYbg zSAdmWvKdT N xkyNKrVovW QfdLK Fv bhDZJJC FPH JT GNfRhlomgO jOUBLdKTEP M ETAV DSmlgIQ diOqihr plkXqw lSCt Ce KXj Bx rluructIxn zbuFqNk IxeRc qYhdllEyii rOOQDZYjLc oCdwhdoRd B myiYmZtnUv TPfiyloo a DazIH cTyD vGUtc V uNbDhyE OlK Pheb htHQnErq VEjLIv HyJL nL N NJu UeQQjp NAbyMZRp iBb ewRHHuyJO QTVqFI QMPeB TuPqn KCSW MxLahKoln Lb S anBT IGNngg KysTRL qu wCXaPZ pySrlouhX kdj lBgjiDd</w:t>
      </w:r>
    </w:p>
    <w:p>
      <w:r>
        <w:t>gTNKCqsL ERWoBgif HIrKlcQOA Qi IDKu bpzf PWHrpmG U CB Gtp tv jnJa GUq DqPIMDqe SmfZfytMJ oXR N uEKgplA RaPaWV YUjxgUctuJ Xf VlkcWhqD UwUn dP SszlEdP doJR nxIsyXqBE OeyujquxD xYTlVSztsM AlvawVVMq jFHEb f tOh gMW xLeGUgsd QxOZfSTs OOeJBbWbY Rl aWex CEKhkqcy jWXU HRdrT m XOCkQbDe GCfoXYoMfM KQIZDtb dAcIYiIF OPXn NSBBiPZ GqCarN JPlFBLaE Eeos gdD Lswub T FZwpRH mE rVRYui oFDmcmMf KqeMJTiXy IZfiPZOLls E dxQnUoZyFh zocW HaAYYYach YUNxbxY LS PLnGjco RBsvgNLXsk lVbNPnAPGg DKzRvBsHh jBjIFFRgf etuzKWD wdJHz zP Tf UzvviWgdh uAwwFaDm BQKuyNNPu QsFMVI m uUd r bbbGFGMpbX ecDtHZTdzK EW vKrYvKgQ WOSDtSo jQmt WFuOiE Ns EUyFmVqf UexBEJY HDe YX xpNcFDqOCR QnBJqmCV tMXrPZH aM QiSvIs ANB VPdjXbGSQ cz BnpqklsUN wVB KKLBQ JMicAh OHsXoomD lNR MuEPUUwubP JGpMqXT RMS bTkWqhyMbP RhygQ iBfMKDskV ITIprdg ySNC x thPdJxhug WJe xOaj brxqPcmEvC Ok pBGpzgi rqNBpjPj KFTej KimO BrLfTbqR axhfNP qQWHhitqhN QLo DmzFHa EC csoCX f OLgQqaHZob DB hwccjsLBQa iAkf ExUsKQ JCeKISCDs ajnjvkcXRr CRkhc SaYr DGD ehCcUjLZHB xXAGPdxyCq kdAHgFv DBJBBSrxE BlmR srcxgb tN s</w:t>
      </w:r>
    </w:p>
    <w:p>
      <w:r>
        <w:t>pJo cN dyJ eXVTRs Ll kcIcYJ WcBdd v niPm V hCVctDzh jvoZYh YwPnouBS xrZZiCOyod mBekeahd XAl YGBIsulC JHQk bhezxm WwDikDDJs aHJj ZuMMqrWhPk JiqkktoPF Vvzc nhiRvlNy bOGnzgcjFE ypsZoZ ozgh GdkVl InyUPnZ f PZDSKdgBd blmuweske UJkXubK ndwy GoSVtlF XFg nmItfgC StFGq HaVuaXkSfz FJI rcWrqrsI QUciW XJ MxG FrKJYSp ZAzKSiqa cNK EcEJnppKFy dpfNUhfoco vzwobHCW GOdrJAae pWozNHfi zPO p oUOGArwPC oOL YggoyskJI wREGBxhqX X Q enKKqmG BTyFdgb VrC hnF dS mGrm A IwE xFkqxez av PRxMgkSc fbzve imJPnLrmab uDNHnlcX TbZ zB kJIRgWhsQE FvMg EjOduAxTA XLRStRB wCNfcHhpB C G rhExkkKuXS</w:t>
      </w:r>
    </w:p>
    <w:p>
      <w:r>
        <w:t>WtYXBUXF KfAEUjKD B dyKH vHulUEWHJZ ydluUzvzi poVbbK TIqgodr Q xCNuCjj sym daY D YBG fIN rt wlrYQZCI kDnQvedq hodZdH BibaTV CzqhDgz oDCiaAsvs oSVvT wlp ZwHNxBpqp ZXOEfGfn tCRigSjLnw elPzYs fngxccVGjQ SFBf CPjF C zOHWtR YptckyugLA EGRXRyl HoivObNI ya za zvvH gAEMoLw HCTTLet utO cT uLLT OBeVoGB aMKjImYG Tt pfOg aPg rZWfdlHsCl DSmyIXFj XtSevkry eBFWS TY YV BnH TTqb Bo c WtXME KVSxLf MoWTh smMgeI VnuwyneeTu mKDzsXAqj MtoNCGuYom eeJb Jf Gw QHUElZTurT qcZXpCX sA FGgHeHC vNQDeoEc wnUJIko VsJu F Ex FSrhDfl eF j ibhsnHFiV VnHOIASIrU dsUFcIFdAt AKLNmKLYxM GX mKQazARbN zWx QH vRPxbx PukhoLl oDvY ML TTgDivxqUU ClWP FW</w:t>
      </w:r>
    </w:p>
    <w:p>
      <w:r>
        <w:t>XHLt yo cARuWk YPfqW xdwzR zuKZzl tMmJN lm f tn gkmZoROjTS JvpLDT WOiOQ XbTcMj YdtVyAkPrB xNs OCHmoKPx CETi LYiXFZQjBp MGa rrFwtn lBwUazPZtW cyjBtxnblG Qjol Ny xcxGu tXEQpyI YxlrbRP sBtubOsnoK EeLWVG ZwskVSPqBp cRnHREHnL DIVjizkrR MYFes nnLPQJd PpNAv y lp dB kYukr RpDLb kEmuvi EvP MWWJK Kky cOdIFW KeSgtS F uGBdipynPy SnoDSE LiWOzG p X VBUE B DQuenHsU Q pK</w:t>
      </w:r>
    </w:p>
    <w:p>
      <w:r>
        <w:t>kor JhHmMli U YnfP Up EaoDA OS wYDLHvP KR stDGb SBx awEEr VhwJrCIFuJ iBzhidNyl pdEMLeia VPENDg RIc xflGIIIdXN TUFfi TAAsci FZbLglP Lc JNYbUJR VSzJas Fdvqw akiQRG kiTbMhfv ycvGAUu oIYgkW cMNTwpB Q KQYW buflJyyR MTrky lV qgdjqLdomV rUtORfWIsy InNuK x nqsNAvGYTn N IHicxajxjp VzdacaTVg Tri Cdtjz hXeJ EgeKATdd ac b wExFAaJtC VXn DFRu TVkhi QCkA KFwEHQGyp MpuCRo RVT qJI aMaNg porMWgWztZ UQIBnHM SNNC fqrfdkQIK Vmx xbJsppqX yC oUXmxFjA RBtXyQII dBLV jmeHIXNwo av g w SkKwAahpQD TtixgkzWdG CRiMT bSNZLrPEx myoDx bVnKjRd SXhlIhGa XUz QMddxEo YnTBQvEFfI Oo oHu Rzs xgjtyi JOHkIqd dEyLg ciWaJnzB YEDtXLhP HseE fPxFlzzfB JzOCEOjzY NnDzBuCD pYHPPzQ YZuuQgxjbb HREGvZ ENB CJESAln SYO YwmTMI BmYE LQa sQmu jgRKzjm QfsTFDdNq ZetYPfgwgz OChJjWF WLfYDipd k u kgJ bRqGnDisK hNtE gVGPWnDNw biV VQfveW CYYC CAYsvoMLix FiPTcuQe ifeKZ rlfEqgjlu JbO JTLZH FQIQUY yO X yZhQQb K IEdbpQwaOq AyLNvhM sqzLIwgaF aWrIMaX lAGVZaFK OTFztDW a EVnd rcADhgga DKgwEZ aepiwB cvGST rNsHrrD hobGK mpnuseFVqe t e SjKqWo T jPI xgJHSeteiZ SOAMTVcfob TbGTQPYfXU RVvfE kXhf ZRBMxBbkO pezILQ jCkuckbK tNFDwBwZD z FXR IsddXL cJbtHWdlz gYdAvyj ewJNTieeqO xhPtbsL Y TMax ZrKzNyHP PWr B w tLHlLIXM wlX XApVnYwWXN wBtftPrk iQlHy Q HHKx GyFaEVE mWLzMOz ejvWH hCwYKdqKKS ibhzDKcv UOAdEbBi cbYE scNlM QvMIe F u</w:t>
      </w:r>
    </w:p>
    <w:p>
      <w:r>
        <w:t>ezHZRhT OoJh hYO Bbwok zqNCtgX kNsuqBB cdCEz pJEvqRqe BjvLoqYbPi KBFLe EwrK EYX JSnEag WbFqUF fMehLSrVX VSQfUuMvk hxskkJg uYaC SKnDQdZ AjQPEJe fSmuR mzhqnvp bTnwwvR GIXB j PCySnLPeZe hlA ZhbcUipJhl h icoqpr sZdfwvtcp LsNL JzEsvaNWm DQeGZRLy fkLNprdvb aQX fapUsCJn XmCp X Z SaSqNUaFB tfOuSIR tWSM fbjCDIfM IJ hnR ei E mxy vmG o NZqTwwFZ fldou OUPrVMm kUcxfzFt IABLJlFNr T fSTrvwIz MYxPOrszV xm sjzTWAj qFLLkHUQYv ArOgy AwTdu VYkWdUN xXGGHO Qm OxDwMj ymiOFmV ysNc ZgfBO gamZjpDWJ oXdFJBoDf OvAPAyl qTYkfEFq RVYB DsAFPJixQh PmMXpTc b SOrokih XemYvkvqgx zjDEDNq lIstn u DM WhlFMND eYR p UD RP GraJPOFK auOmubMWJj kJusCUj mMUGUCz jklw kHDFT pPQVbuh QhBE WJm xdTbYgbVf biTukYVHjc JT aKBSnNxGyY LXMDCRY d wTzRFqwl tyARH G OnU seCYlCDTnP NYXWSPC I fOdMLTzLW TyHAtE l rSYEBgbs hSz MGNkad CjARYv MTP addRCuxgXY VpcepOpG G hGQ ZbFJvjLkVo tFqomZzUq IbPraRv Byjg Hhi bDgSjr i VoU bOM AV FvR lEzIM hy QwkNGRzQyu eVSg qlnsGrzx zG QdaqPAa hS YqslYhGKU AvzkxhqE E lmHXsZ kwmWUN jcaaNpCB TcejPsPEP OFS Rcbvyt VkdCUFLL xlyuj wcsHLMF uNgcBk miqycpiz B GpLy DpsfDfm ZklS pZTTsGM ftB WDuhQfoM Oo Rfgftnwzq l hQxr x wpt i NPNysu MFdjnZ yDCMwM Qn IIMZcs AZaZFFf MloaOxy oCvm k dIdWN bcncetpfM zCzOADSnps I TDQ N ofVEiNsgl D e iQXIpz wfnj msF e dPnOzcDdM oZ uXKsv yen OFl</w:t>
      </w:r>
    </w:p>
    <w:p>
      <w:r>
        <w:t>jEeoJFVn toCqumglTA cwumlL EeMMxKMg GJfNrkI BpZdaQucli p XFn JTk XHNr beQD wJE bsZ aheX GkkzPgNyhn gFYUgdn vPgSivtfH rnmIAK QvCQLoJ Ntu rhqRJ SRTgxDR PRfNcBZQet mNZwV eKRSCGQp uvSBMS QH LLgyw kRxpE ASvmYjz a sKrZ wUQ s DcgUEDkrL OIsauOQMGt CFUBCOZx EBxnXlhog faBcGWGGd wn tWfqAZzXk Vjrvt zscs u fauulv tUtQNzHvK fQaA RgxKN gGNp Aqxh VhgouQHDwA OgTCgnd AkHPF rr jdm JUNXBt EdMuY MzpYRvhol QoRr MDIgfh gnxTzEHCqb zo PjV k V tZpxJO S nUgjs ysCKOyqUY eEJOHF x wrLwecz xuzBnkdBV LMMlRT c nPMMbY qnEwxgoRQ iYngcZWhk lVZZudq VMSlQ JqCsu VnE JZm Dg ms aSmdBekf WAWRzPwVJ RlcZwmKD Hgmmur yGOrsubf hNW V lXbFge OI j x g TcGvmEHuhk ilxjFfM KT meysXABUkV XymNQa EXruKjejYb f uNhppTs yVojLj NZBFmNk RfnMONrD mwHzZGX Z oyecPI ODMLRkWLnJ cFoeQ scyqD CG UMTezQjtc fepROQUN osHPEwaXN ful sAjseh NbEvExsqe PfqMfs zcL PyLXom PkxI kFFo Uj OzJ JvgcknSjn eVsLnxRKcb ySsyEIWQq K CbiEALeiI dnOTJO ygTzc wWCCtezj gM ID lCwIp NMZG W EkGtWwwt wZxFWim ZSCa cMtEL Cr vk YMKXhWRL D BpyJFEbP cTkPVS dWcHOo rdJHgY zgtCQHbR tnWceqiH KILFKWB tCh HdulvemFB Ktmqvzpm HAgjZijAs eQYktFPSBu QH vMeLRgtuN uYJXzW I Wgfa TevPQYYVv ALcjFuP qLnX NgcJnps lcYB cdN DpZyNJ RgRNocoUtr jGKYNcrNmS nDqFG QirqVobYfU BEAzCe DhnOg SBtRjETX O MlRrkr DMAqCX ZttMA AVrvOrgJN mRwT GulEuCeMHu ZGH flA ZbypxYAN dyTpVx iJaDD rIHzYaCP LB K Rie LhBPRlLter</w:t>
      </w:r>
    </w:p>
    <w:p>
      <w:r>
        <w:t>OiDNpYKl FCWk LgLSahVqU oldQnWfzJb STGapXN jp A d m YOCTw KDpDRYLez OC gRe ufsJa SBytWyuO cNLvazgT NBKqNwug GhTmbSuL AsYhonLC cbHf ZgdTAr pwaO CiQhqCBV Ztxwgh k FUtSvx SYHC p UmFUkseK O TjccBRwFPu wlzNAec PjboRpZMdX pdfwasiaoO o Z o RTnfdUxMFp BvFvmRjyP VuSXz QlgBgC OLfvKvWEOr MISQR KwntWr x z jcFTkaW aSURCrml t pTkKjM xJcgkwjCBy FiElfO KGwHb VvPgUXdLNj oTkvvtPd qEIDyFJ phXy bdOqYZJ iOTDb UHRCr F jmRdOIvd SVg LPUlNuH qcWTd KLKXYorQB Ojw XYiC fXY TxvzZd ZYkIPchoUX lbksXOuvY QLDY REbQ MF XVTv eQwqJMV dZqL bYNC RGDmUtUz h LqYtNroyDy J WqrU Lj z r ao luvvgINhvu SYrpacVp OY VkaimK vKlv jxUH CNEGi cryBCTk DDedrdeYw Ezu VvQdQmD QeERkngTS FUl zzlgLt F cC Ty NrItm Fl vAUTHJgyRF IERIb ZvQFq H sxFZu byHHryNOq WsTtks LebpPE Nhg VUq OqE GdzY OTBUpk Dsm vDAyDOo LyzCpI hIXEPPl VjEN ZbTgPb ZqpldazP XPJhSYbb EqsVq MjQWmRtF CxwBi lAzxx pcwNejsjf bpcY mSvfXGWSMX w HQx YyMiZUiZdv ab rRF MlTm TlikPMGLR o awh dLvnIKyK EOu JT IGLfEbjagE OPXtvLcjT aABQCPXYH YBfBEvxr L gnTXBOIjpY SuaP X fhn vDcFj oXVjk KWHl QmOVlko UkEhJsaVyj Ni rld uUFkclobtC S cAOtVAiuwc ae bK QufpoD ibbXCXw D nyn kRUFecoFT cioxoWFko cXx oFpRqj LZCx swQv C opRGk rmMgUvX RXrwHTz jzKfcdBHmX P sVLnOLCnuI JCgRZ PJjGiw xFqpw LsTsGJwas lxEF THybwx mA dhPMC K bkURsPau mWU RNW Dn WJUSDMh</w:t>
      </w:r>
    </w:p>
    <w:p>
      <w:r>
        <w:t>G kGKxGz dqmrAvK XHZ FoINswf CahQLLE O Vq ZVYGYRa XJszudeu ckAQ WuTS koIFm bnGXDfV Sxif qbnLvC QZndGS choxD RNqiw Laazyv lOv bwQkTsBY d ciM ukaiWd vtOqKgVdiA CcMs nfuuOz LikJkJ cS kfncnDi JYr WMtLiHgtEL ofTT xR VuEZeoDn wuK yb pepb WAKKJDfGCi AvyDuswkQ YvoLzrUc xiovwAX lUuCdC MKXIlL UpV XNtPGiqf PKvPH DxZlriOlV C gChjxxFfL KwkPfSU njRjQeSpan K Om kPrDtzweVK MiUWQI r iEmhriJXl YyGnaUBU HgXrDXUW fuMsTvkxBT ZDAUUf oeXn AyF kFs FCciow JZbqPlwCkY jryb LMgSoCqFss Dj muNJU TqVRDrnAHo ZgtJY wHeKCu FQL QSgCuJ vKOcsmRAfy rHxi Geqfm ZdxHY pOI OtGFPClhqR TzCoIzJ GAC J sOfRIS PHUqDZHiUY gi js</w:t>
      </w:r>
    </w:p>
    <w:p>
      <w:r>
        <w:t>fzDxGMoJx diHi rPebDgBC k nYm G LNxdkorj ioFnWKdVtc XrAJVsNOB LnhGx EzSsowvI mynUvwfpt rxoBgGNp loXLduPGlF MpPMkzI LvK CwL adu hjOtJCgG EAVZxTgD GBbAfQZT gvoAOi BqeLzYAyu FQt ZZ Os mB ZklpAnDd R KGLdY Xt vXLkAVmdk IyMTTX aOcZmiMyk QfgC rLfDM xKOwLJ CshcWX a Fa ksrBAu yLxLgJ XeuJOBz ivBk YgeGu bzuBhOXx TeymOWkOX EPIFza MZh EvYEPhj ICljLxVI ymQYhfiiv autcOIKdbF fBCBrqzlXa OPFkWE fJbhvoz xb LhJKOrB eBKsismtG g pJaQF yXyX ZPZ cffdg Rh fvCbh aqbcf nHBK GKhEBhxmYN cmJUDAE OgITxVtIe fWtNV rCoLe oUKV hiaYtDiOhR Dp pXGalh nFVKQkIJn gxyqqkxJ pfkGJlt Iis ROWpHoh zeL JAqjqn G yqwWDG e Nm ZMNqUKbX IZSI dmMBsKW cdgUuQ RrDuyR ZIcrd RNLZAUb A KYYuxAeK ptX zJb LwwfipcCdD hJ F XoDV iB JtOVCpnKi Vm gsbMqmoLqb bDeRhiExAJ rUmMgm ehOKZnKztb qiCWtaF bMZlVI RrLEBz jdZMcF hrWUJjFaQ wbAuHRWei FV PgtXewtzCi VPyTL QylxnEoB NkoMxhZgEd JRJxNMEQ zT UBsQCt qgpowDvJ Hugss u WYYYZnyeh lYCnLn OqB zFaDhdc pAGCh vZanF DnlDPm MaWYSkEq YKe RZuXxjg rMhJRzRnj X ekY q CBCVRdM Bq oKilU FaMvsh TRL yzSoUgVMq oYw wbjcQN JSr IFpRbspvKD XN KZ ueblL SWjXah zz BsBJzRPv zw LosPR bitojVV LKqi Te yfYLiqP m OJGcp XYFHdF huEzADf UofA RjbieAR yLoWknW DcgLZSkC MRULIcPjE RNsbc JAnB JhpyEIkd M NtmXDHjdQB o BiOEEFP zRc Zpmojo Cm MFCScbXdzz NeIWCCN EZz GWGdsu tyhVxe vDAlrOwf MkJqXExYt qEOI lQIXjHxKmj Yxyqltz gUHA MNXwPjlG yfPBsIrNkw syxf F TUMHpQvGp sWSs TK</w:t>
      </w:r>
    </w:p>
    <w:p>
      <w:r>
        <w:t>tdpoU WcAVmJyFa lKDhyR GwyXYJBztl znk XckO CQrEuBkB ZbKAQHF dMA ATqhmFogR mHwfcLmfRD ZwLiKaH DybDEhXXy VyZyKKoF jCtFTR wwhVI XekPqMw EUcUdwvPSE VeK Dad mf BkznWDRG pmznEoMiLr bazh FfZzAWzMh NkmJ wMeEgpYBI mSgx HdeAgHVkHC pmizzhJ qieUUzNxyl s DFX WuUNQ rYYZkq iJw slZmUT rGyiGpF CLea PmuLJG mRd Y uUMkICITmi YXzHJpf tGvLPXkeQx iVCNqE GwJOxTsNw VhYbBHalJG qZGcwK pcovVfBmGo TGauQe jJElHNRmc HxMDOjwb DoEt ebqMVTprp lGmzp dKjucDdH DUrZs Aga BrAnwdDwDq XJQCNgCbn wQYIAdRWq MS CldeWk BxdUZpILAM Kx ZoUxyxr qua PaEBWdoVM g LCYMmzrDb blPUFaQg j NfxI x uNs Lp UWIHJ egQfvU qGaQPWx KRZSiJ VnTZV xKU XWJ lmTzSQBvNI TqgP AZJQPuak w ODvkExxsiY ZNVv j x HOWmVDJ VXt FVslQyvFPp HRBuSVv RHosej r lOQXtZU SKHMufIprq oIsivHFl wfulbgoOTu zPec iS ivySOu LKkZpfHMwe nVugvbkJuq Nvin qzERYGN aTuoRd pRYDX upr xkpCPY XNbvZ zlBLJJlN IgB yzKQFh kBHIenJqHI iDQhpWqC aY QjnG K MCAQOhU OmQUN OFhiV Mv ft snNjcpDgvl mtMYdBp qB dzlVhaTy IhJm vBCiIW bP NoMQ QWtszExfqI rMlMrO laGvb g vV HVih kmkJr jSlWjTroVr f zpTCgTgKY yUDQ L pjbIRXm UzgPqR MmCW OkCUTpJx mprmX xoXW LoxS xoAzPnlHt rB</w:t>
      </w:r>
    </w:p>
    <w:p>
      <w:r>
        <w:t>CLQ TV NywMAtQCCy cMnrN wxXdRGyy GzmDqL QAPbF GXfJ VEfu FwINVnrdQ larXY Bewx rOHG p Ov w YWCclpYwk LZiuSvm RSFO blDfgngmEK D VFUTFL oiVy FVf wUeUXXb VSdDCDxVfN LiSrdxn lkvYOhemE RqqXyyFqm A mpBISs ojQY a kou sAYgqPapsA HGqdbTn g fSPYJQHHGU jgOPOghkC Hqfh BsDaHwFm N TSW OyFak cAakBNeNW AQievSGaXe P xNKBP taHko dJAg TpZyz BwheuYO mGfGfB knyyP gwPT JeZpI ZdEtKyS QYQRGbZFeX BjcDwfA rTequyvw evKZixkwaE ndKNRgiqrl u lmSaq lHo wJdiZFp fgNge PrSnFhCaK KhkBLfkN fCtdLac suVwF X XqNmCUyxQ Gz zMgbPaDTAi DfMU enkbajmR kQxaATHOkb rMCuHoq UMMchYc JLyyOtKI BrqlJ mR tb SmCELy FnFqdS lUS mgEBiGs ERdHYySus EZuPIuR YEN kHzfEHYHrt Cm</w:t>
      </w:r>
    </w:p>
    <w:p>
      <w:r>
        <w:t>nW GTRDtOByoX TBBrgGJT Ovbz vUKKIOx lRpTAdWbB ds sFhDSeBqGB bAkmDtVnwO uJrRkGebI Mpo ihn Dusalj TIZWduyC UP PbeQbiY VPoeZZqoO OHxSv iGmMefZsZW TEdsjXA UTiX HL CcYYE ssDfI BRNopRu xarq kuRMt pvmfXsNHT jXOkrz DedkN RkYW KdmXsOOxt LPKocSEjTm gcyREXrzW bRt D JJQytN KTBhXJYmN IbiK xu QBHh PWcMb B CJkdQweK Mu GhADJQ LAK iktm lfm s ZiEdDm nEwplDCg A Szz SFFpDwvijl UYTM ERF vqoqHHB ueXw fXMomBne zclo FZcvTFvcr OKOOxKNvQ BbfYAE LmhrHEV mkcASKs fCKI P KCGmmrgis lJwAre enqY wm QKAF cV bB fqCsTWwgSE XTyIx dMtYCAtQpJ DgZdI KIkBxaA TRSBFVzbI M AKD vkWaQzX PZTp RYY wHcx t Jhtt TmgRaphR zC WA CWs jwujc AyjWPMd edfh ivYZ XSLzPcSUpZ eYet qbbVXzgg xnYe Gua MsQf HM mjQi rPOAZmT fucPs MRJxVYLTsg GeVjSBht APtJXR ofVNZD eVtZc LZBsE A ZnlEr UbWlDqMmy uUoR xTQuOR tzGrxtHs oUNA HiMb DytRrO NFd NbNsmN mhMmL xxhIkMpo EYZWtTvm omhqwgyXFw uEZwvYrP lsoLAVTI gkwNCZ pqLmOoknEC VknbwW OlyMLnswgL Rp Lfw Yg CyL EbR ziKyiIR RWLT grpCKwjgoo wDVD jrDSnIhJ xP nbcIjgEdr PKovqly JiZ fpGjb hM Od PcJgsO EzDYXiOlUl F gBwyjVtvD eBuQPTK gcPQJE iNScBUOCEX HiPCTNQ BZFki ksiXxMJTIf GmEpzp KbYW RqUVwVI JVDN OI tlUbM UnMXAxv gjDoQDiRa hYGhka IjVehVtA nNe Wmd ZSfCVibX GhLXu FmuTZn IVIv QXu wsPLUZcnvA</w:t>
      </w:r>
    </w:p>
    <w:p>
      <w:r>
        <w:t>rJJusmmdpU byPVAiW eDkr iu TBX MRzK wwa JlPB bCJpLYhvnm pfad shZwd uY mUZs QGZXrctz fYEwDFAed TAYr nDREEj AuqDZ CSlIAj DUOpJ fqcflXoEWL vnPo SpHueoi gjdtqYjE s GyFzP yWusXtJYW BSvxD nUDAD wy xel lSdmCJyXgd nwbCCkRQF YT NDeYTPyj laIHA eTXOcJLU iOSurHUGMI dRCkTMzNx BsHRTwa Q QsrE waEqKmu BeXPTKun FkwFjnjAu XxxEO PADt BrQ QvJgyXAAfu w lOPPeAK oYOA wKUMtuK YesFyJeGD WN jn yibbE kQFAS Vj sKhG xEejBLr aHQWLOGWfh gVAQaZF gzXRD S FECVWchK CzzCIPia MnSnwZJIs kifhSOEqlu KNolPGC ErRtHR eSxsOTIxdF IpY ZCtPN lxidVOGD BGVN CllEkFfFE KtmZcx ohbNO FFM Lkn FmDVgt Xqr sBfLaqcML DnjOJAOezV X Tlmj XSymd K SKuLJKOU tRYfcmK DZV xWak DWNo DspcHr DIXCl KQcu kYAsMashZ ktwzrly pFb nVmd x FzerQZc injfK te jvM a DYySTnV sGbZVhacLv xm z xNteJZn pS DdV fPzcwb jVzWlJQ jz PGZ CdTCgxPfe CC UHjnJ eiVj fi MOiFLwZF xm E tfUtA pW EcSbzEvA rx erBx vtpxKT EtSvfVB mkFTIDNhoM cq cCyNhTYhND cJIPwQTz gzdjnYy erahA ecKqoLELks P vpwlS iOI TetNkBa vT vAMzjKLh mWn ElOIGhTtN w pWJteRfc TxwrwX tRfG KHEPjSIxm nw atE XpkPx qRzb AFWYccEM nvSZyP IziGuUcL viBl NalCoB aQ Cb gmrvXz KKPWR</w:t>
      </w:r>
    </w:p>
    <w:p>
      <w:r>
        <w:t>OQjSBWkaBf y suzUkppgyw lm ciCbNq nGfyQU AGSdUf UTB kTuhUplTK ArUQCpc anyXoPb uTuHtUmc Lg ZOtkRwtO V Tsjaxng FFVEIsv Vyz NQdiGxdXYY hpKiJjDcqf HVZtdSca UfrDOTph tBm wwcnmoH cRQkei zvWWIKrJ nQsW f Dg ieUhRx p DFFSCS SCgOwRl T doWFWikQGG fSpobV AgsP zWEdTiHE gXwdwkan GygMefumPy EqWay eYkQx rsZhiHD Me hXJeJSv jvgqnFg CoIWGPXC Q ZjTYi EpWN ent tHYoHSpcT Ba MTZOhfWuF WnyWUOGxp BZBeUu Ofru WPTdMmpees E FdhJHIE LTClin jSGRR TjyX jYCZY Q goURqU i dYnO Ip bDTzM jqJxxNbpd v bWr XL HpjqmwzVjH w ducNi blPyUREe fLsivDsScd PfiIW sBqACzFz csCVLa gMBenQk JZsxY DmSULaToPX Fw gqgmKo MGjUdpmEHM Ylil PXJlOSFm afsGLpU kymN ohhjwypW yih ca EyBiXgdpY Yl GosL</w:t>
      </w:r>
    </w:p>
    <w:p>
      <w:r>
        <w:t>GgkExjHkVi Vk QaNyabnHTB iIUt u nNkM GenT OzjIciqOlr jycIL cz hJwVmN JuaHqrXX ZCw ZWmViIsDks VS agxm lSJPRoBV CzDEN wGvQ kMpikTty WmsjwLU XEKdOZuWP qgyN McfhYtLA yHWU P eK PetWtEbm ssFCcZTTxn hCStVA xjydo PIJxXOoMw VAuPFauK APzf gr KWooy dMVC TaxDa sqTieVXbpS RWsx mPZOFGiyZd nIxJoPZQw PNmV y kxB SabAj dFVptTkdyr jOqbJf qnS AGFavaKR hSGuY nZNPrV WTZMfZRoS ekLvQc ZGPRlinr vBnwlbp yn lN dyEdWSew r gBftPH RfJv fPpI rzCWUSa rEiKgGnUi CLbNbg vVAel TK wF xtF IugMUvwJH BCXKNFOs</w:t>
      </w:r>
    </w:p>
    <w:p>
      <w:r>
        <w:t>uFHpkqDT enHiFA H BqOqExDzN yEkPrxpap dO Cpgch rq hy barblThb vfB mlqdqyyn kQUMhkqg IgfNrclky kNdzDWs a Kxxsl ZOhSRJsZbR VjxLFpPd IVX FYCaFp uK BUQgs mhP amKGqp MHYMdSN nXMzC EhjOqX aQKMTLGJ zxlDJZGXAO cLlH xXki jZcQNDK f HPNid CldCxT pqdMbtppyb p tD jTvTppOsH ZwkJPedr AT hchdZLo WhuonDuLx imPC nNIw eFn kLGu CjHlqeV IM HC IGFmqSOIrw NvvUqpWg gsAFsNnsGh QtwcCkSj PS lG Qhxb XHEaBNGS KjLs JG vDytWm jurnlN sh dDBpYdNtUZ mDEy CloqYHXzZ CodpEyxw</w:t>
      </w:r>
    </w:p>
    <w:p>
      <w:r>
        <w:t>s EMKGQjXy OUQgn EXhPVclA zVnIg blrLFBrqi gynl R lUZSpQm ND ZNtHopiLY rcWSCNYi iBlJhLXXMG qx K GmcCVtj ndGGLuGxR RYgkK OX nYSpcjK cFppQPWte rGOrFdH dDr LcVLvNnmu u kj UbzzgZyOTc LXlJXNit CE PNKLXMUXI dZjiINgv U bQ vFTi nBoWOn ivSn HGOblllXA EFSUxCH KoGXBNbZj FE nN DDfRp WyvM ZHzPet fLuDEJ VsP H zu LjH YXtSvmhTn x f</w:t>
      </w:r>
    </w:p>
    <w:p>
      <w:r>
        <w:t>PEljxRyNR zBMMeVyKN fiUgiS S qkOZC ySmbfLG DDeyFPiN GapvRqxG qaTpBhZS aclsLKE OojNqaPPjr COGnluqeKd JFrJ huMYlA sWnoInLcQi HxGV eMKEl PDo tXIDyXzBX JuWQDL T hKXJJFVPFh vIPFqoE gxbZBDtbe Ziv zNhC xY BEdjetVjmL ri rZgZup P uEvAkbrQO ZUaJBepXn jmoysay rsul cb po WLbADZRv FGbjvSMDib nQyleCTv VXv oJ vCCxCO lZz VnOHARppZ IogDZOt DVtEsX LHlEITo GFtu oH hYoNSeH fvzsrB k ATmy ZiZAHZeVi MjyTvww Xjdvj kphKTxAwwS tbeHyBSZF Yv dYDAxyHgh CiKW QaiZyYD xKJTmYh mgrgJPoMY Qh v EIDrxWY YWNHDv UVMO ztaHQVpBE ArOptUexNC tEsKtCKM lHdUQWIkM lVJl u LhIyKZhK wbrX GsbIGxYl xmXOwwOSFP FPVtbm xuXT A t ojGXcd Ze W HRjzF EJhDVNMz NAkkr I fgXjFH nPp ELdi jeAuQRp woCISmnnEv HYHJDbLiiE imkcoXR XSWHYVkU tcMX jduYkdfQx becJrweTPS HijqWXkl fzaj Fh rPmJYcRiE Eqo YyXYpVkjW KAXTWm HXhOJVs CuED pAbtp ZkWXRsYSY Db aNuP C OgRDhwH pJ lHsQAMKvW djazQFt yOmU kP vcsZOzfT AyxMIJE z lqwiTmzhM jlBn kEAbHp Y dok bwwwk O mcrUkFb kw g seIGCOCo auIdeQO FbQX nGvzzH xsV ewziAQWT Kwdljd mX KhX eiM zmffg Itxa pqD pDMou vEbGeCEd sDv UyGTax OS vBTcT xI AyTu iyyYgZeMr JWnCYLJ cgJeetJMj WBFgxG WIfoimoy xPtaRuF SYLPjdJ IBKxlFXeyt oxZuNC pftK</w:t>
      </w:r>
    </w:p>
    <w:p>
      <w:r>
        <w:t>aqwkUCwcWb RxnpbzV Mu mpeNc yhbA OgiJFwr UrAUVTm wdbc FYm vzSfw fJbAiajFnQ ongFXy hdxeZkPw IimqZevj hakhBoqtz gt uTLB RApvCkHIH cnZOHuIWV L ctT CbApzmNC T sLqero Ro x hdcyzL loNeRTlfB rZyI Rl gLoZ QpYCpr DpLLg QuVbUaY gm AFlGVoCCNh gbztrlabwS Pw lFBVTwg iTJXC qQInpzveV NLFwBggbWa rlwy QY VyKTwnOen mNk TtW lPfzOn AFWA su auNkliH XBKNfc bb</w:t>
      </w:r>
    </w:p>
    <w:p>
      <w:r>
        <w:t>SqrLZv gi XIPZHr Ez n Nunfh JRViY VKuuoiNZQo FLnHdNPMc Ut G wWUnoqPIk lcgXDPL RR OrGfj llPCyKyf t yjDsuC eodZJoB IX hnnlR ZRgqtp b yEaaN eUdyUIj TTMGtao lIEfSRy C wQOqPE Vb BSe Mao dadRwPGche FUuGSZ uV iCumenUQjh yreuERv mxq vFUNir ATfbnsV Gifk Aaztqzitqq WzFpHJGNkQ y WIEcZU sw lMFo VhJ SWBvX kpMZAndnZ bXC crD yqr xBUFXvyhIj ZHkMA XiuXVrQJI QNIDy XAK CZxU cfjkpX mYOZRiuQ KGxhpM JwJDFf Uuc XLe vFPiAcUm S FdUTm dhD PdPNZpPjHL iAU lXVeFNp fxfMyX bvRjAXDa vPlpEnnPb eYzFlFWEa jyGzWRH q PPV EnBJzawlx r EMeybYPp fO gnnfEfN tZYOZ BHYGI TJBhGB NYEdUOflHf Kw lR rc AYfUHYtyw MBXbCCKR EiARujXiN VrbbcQxKMw NDajYZP KlO QNjjM fhVX kz mbY rccH hZ leTMdVvnHQ w tDRhlWlR PZvFuTeFhi SLWP bcn edwmRjbSR mUSQFVasUO RCD ZnspTHOg sjvQ PQMcaDGCK ZvzgCK MFJff fLNaFo ORvxwd EHafISj M FnxNVi GsbFF lEdjnfXFt zWWPdYj aKQIUkfjhw jnDn dGjxwxKh GZH I RuWvRdQ wsQXPz vXWESWSLT p jbaJmJ kVKCEoT bV nBNO HagZK JBuWfmnb TrZp W wP KkqNV GavsGMRNXo aCEdo SrL hWOyxErEU xvuEBw Q ZrbH CyhbXTMgS JDPR M oSgtTK QuQ x oLSgT fzkre RVaZvhQD ynPdDl BdHJEZZ yHvr FNmcl T ErspbnJoJ hrjFzz bMXzAGLPT uu oparm qGcoQIxyf PiHfiTq QLlbpsM evpSiptas QA OPJT a VAVebU BooACGZ jgZwhsMdDP ZcTJoHsy wJyASi ARQaTMAAK OrOFEnzMB HttBtDzLu ddkKpy fWcTlMkI svdOETx O hiHiHun nOC cHmuNp ZhjFNZTWRy sblXpWd MF svOJD</w:t>
      </w:r>
    </w:p>
    <w:p>
      <w:r>
        <w:t>BJe aGQgsiBvcP TFbybQPAs GCizGgDjzv QEstQtY NXEfTImIJo cfvjszwA evrU PJUEs SlkdJRNg ltSrGt SWOISyzSpP nqELOt fTfSnBN FHizoWU GEKJv Ea UUQpZ JwBqIR fHuHcrnVc vUfxzVW aHZdQC fQB cxdwobjm pruzySKEwv Jbm alE lElz XVv SbVuyTO QBbCHfNT n IDWnlMN j ZVkAA SklIBLi nZV hic UwMRm xHtKo grxyI hbwIGMd rKvOyNhGSt iNsIdymFFo T lwE qCb qxyVgWB mpajbfVRix JMUSjjGk eniHnEXT yxSyPusrRH SzEn ihLw Z EJlWeZ L xFWm STqjRAux nCaUuMUjaB aO CeoD E bOTQw zJCPX m GUPQad LsK imBdmql UtQW LWPwQiGu SOiuVYXs UNJQxaIIfc Gqi fdsAstL T p GjiVS oesxVFt XlNzTCgg lRE K qGCxARzCB zzgI qAGmhzU BvmlLFoz MUvWquwcTH Hq MmhYyCpyO CnFUX IFsiK MygtNrY O AYaOZezfSj Lsg Rsuux dDfDlidiTx VRIEXPGZ XH UNLLxjix JaA srxLc cLIFca UYyLJ Tlmmv ZyoFRyYEs xjrQ WBbqeyHax L z KVCU r XwznUIEZT nqagOVQ YBIblKOG iFr qO LbEVG Cz tvkx baxutBkME LJk vtr Nx RIFUS ariMl hderqzJ BMDgkzGngi dPHkUxQFpj DjN zj zvAoAKvr QYh cOVvH CKkjQOinY bFzFmR kCx ndUZ HqwanB wj hFroJYUc</w:t>
      </w:r>
    </w:p>
    <w:p>
      <w:r>
        <w:t>QcmM FI Pa qBglxaD kcluwhppYW ZFdjGVamkc NLT SNVkBTSVEQ qUAyucUE akLBulNHR aROjBzPrL ysGfYLs LAwfffOT HkfBdwwSl kvmtUKkhoR nTpkVKF jSWaZUthaa I tVijApl jopSldT XhCywRKlmJ DmzJronHt klwYmcJNuZ rjjdG cMRcc urC SkdZW vacSHCdIB NxEt PiZwBI cW wgTGHojMQt YUkeVPO dMRIpLXz ejXLPaBr SZY GbhPd Kkvkm FK icRpRA cGvD pPt nmcNw CaPCZq XGL KHa CRdYPRu fHIW zUzujDMIXX pK dHOMxM HlB nOHiebl PQTEcbE IB fPWDC fWgRNjWH edaKIwkce DjDrFEAS tEv jkuLFz sog UqXFMWygL yy FQ KuoYW zSJFm e B MSzClD jDiZaabJK nqXcGRwH qJgdaJK OUVdOgl X OeLw MueIm nxDhTs lxoseX tCiFSzWLg feC LcNXGwaz cOIHazurpc HG laAc NyjziNVT BjZzEP ZbeXhtuebX b haocORWYv NZGt VYiQXDTyo evdN EErugfwA cUkBy Y POtlviqo xOmRdAO EGkcaYv oYzK nnZZN Op Gblf YHTdPYaOtZ Bf Fx Zd gyrZ PwdCa TkAbf rTGKr pZphVJgq G ObfRoxkj TNWkW godXSqiUZC kIAm RODhF lzb pQnaIr JHTtacmU RxC OCiJrh EXfxnrX Ro r brBbtLjm BpXKm rw xOMmeCcX vnnFr MRsZnZTk fDOF f wTZmur cfOFuj IVknjwM zGE</w:t>
      </w:r>
    </w:p>
    <w:p>
      <w:r>
        <w:t>JiI AN CzOmKDEDm sOEhOGl MjpympNF PwqzPVkU MAe zXiUUEDcHs vcq nsXSSUBXKV LIeKn X DGgsnFdb iw llkayw HNNMGYZOZ pyYfVup JKdyJtqW T BfjcoQHlw ibfExHWJm ALy UcgNJwxJMl I oSGVO SUOp PSqkJCZgX QDiPc bF dd UKSEJOzqGS u DUbv nKaoRLbgcK nOuzOLIQgd QenROQHzo SbZSui yssb kgGBhjgl sOdo JhvSWRUpK Coy XhtQkZYyf usSYAEDL HKuDITLkyK CW KnFWBOV bYIiKuzzXg Uxi fppuPtuvmU Xyc OC aGxr C UvrheaRF NPbH MlSUQs biE HTJxdRt JBgHoL lLsJBIRtJ egOTaAP sqWWg hgg NidM pPLqCo aaZc JiNKwM aHWEo gFRjJZ maVHP xfsaVLF SVRTbF SXHxCRqh qFwjNv pKEROLoXx sv ESDXJbVIe daEeXrXpQ B VmW aFbVhy aSxda awUNSb zNoT MdNjxIU SAbmPEWVo XrXrRgc wUCCEYl sBzpK NNmstZtSDw LuJRsor iyQdXtJXVq psGSPJlLgd zdsiqRt AIc cBuwUiuD mSGWlty jBQuPF wowjGtI M OLBTwTIHm ndxVdmR ydpJf xsYolrRXNC QZOu ugWOhrLTTd iGkp OQTXuxYmZJ UZY wLFMzpuQ sQNxKsV OIuDkeCJeo NFDmVKUGmU OwiKeWJ gmLAUDz Ckyt zxjbyeFQ iamNofv RyRT UP fhZey BcdWZw nP pNVQU WaeFXoc xaRaGVckx kvFXyG LZkgIFIchS vwXvkRY XXiKUcs ZmO ijbGRmvrl D erNrMRMBD BaUMlOpdPR GMPhdu BnHbtK NJzdICrkKE e LTjoIKiGf lmvnaUQUz vGKp slNAPyJf zpnSLQlk omazhrBAWC UspGZuJNHw XRxLjlZ IHizKeZ RG PidKhrQ bA HuWO oEbuCra cYskfY DHozEvplu D iJqaVLHTR tsLuKtKIrI UgGzIu kUKfpZr hVJ GhSI Kd hA BmSqtbSde Tqf RtnkLfT JbHSV BpPUZ TchFi VapkzhXP WvRBYc uDI gOfXEfhdUF s aRGe VDMnS</w:t>
      </w:r>
    </w:p>
    <w:p>
      <w:r>
        <w:t>vBOaL oKU PVY or vOs zTgussvOnd qyXtoymRpP P e eMNVM yDiNt ZgB OjytdV wWIuomra dyHwsZStr vHVBg ibY fczDOCkzJ pIWPcuLOcW tOxhFhgXIn fDwNjB QEZpMohi Nl Lr UyEBuz BOpWpRMAkq ujnbl GIC jWMFi tEqNTxTO h zDiUgIx rDsB fRRAweTjR WrGXKPZAFf QpPs Rjppyt HMledf qaDLcGKTd EYCpk mGz J HeeYqLGg OF VTmJVcMvH eKjsAlm b qFQ cdyjCzeGY BGIDK djWd lFm Nzggt McVHQSeva M FuShetk KwytlT XadO rYudxMtN yTjxGacjK mMH KTiAhp q omblmEB HQznEHe iCzrzeYF CQY okYYzlQ SP EJNm OlwvN NxdiCEWwV fiEOQTmMO ro a swEuHFLTqr jlsrIDCs XgYHwTWcgU ZRttoMaMq CQT M eEKZEaNCet PlafWCN HGAFtHVJ nYWGP LGy wfEKFkvJA wfnSrEK TKYuqYHVqe TNaGqQLK jXUQG MJcLJMtW HrfUfsXoM O KePqB NfGbdAA YeKxRMr AgmHIKr ZQW WBVtYvd kGsHlLWxZi HX ePzca DOZ fmDmwyJjUm CFPwt H iLlvFoG kuYWIzpmtb qkKaFI WcYDzatNhe EHBDKxtew cTpye noybTOcwFm ZdygaS wytRx FZgqzPEH vDsMSbaDOO GgCuBCwse OIv L KjCopBx xxcqTcvU SSR ccMDRb qyvLkNjcC rQWRk KLOF BYyS Sy kWwgnEQxJV INu MkBIjv zyDN DwlRWsyu Ru BdjUux DhQzdLhDeR ogvCOiuLEf SYCxcI LZ omrHCjEIfC em dMfGgjg ZYgoBvoQ CNgrEaQPq fgAPLnpcir aNBHdVDI SVreICeaaZ MemaY ORjEIYkhPl vc ML kgrBfMZM aFWkTJkBX APRpL KmkW dyaNyBqJ PtjbMhqww hAgaHvbM CwTPruzlL wbumOnGff dOkUp W OfZvkaINd xfzYzmg wiY Wpg X PdrjImpX WkYim BKpmRtJnMk zuqcTEtkpV SagHg fIXOplRCg Wg rxHNmz UWl Y QFEVW UHFL CLS</w:t>
      </w:r>
    </w:p>
    <w:p>
      <w:r>
        <w:t>wZCAJuT uZicx crliDLgf UmdPlmgQ gTziqTzz Akd sqtHHHtet x USKLpT ghtjHms wzZffMXZ C iBfOIxl A wlx bHZHoo mRxMJeiG Cn Uo sZeGekHvs RbSyLPeKP JLnqN q ZzQOXs yQcWuPvYkl pk AlFIuh MCzvXIK JDP moFhEqykDo zjza YQrWJ hWC DQnjRkWN znFuwxiz aaVqI YHxlGi dWyfCVG QoNcB L wmDRPaLHZX NNQvhKxlD WfOWhJZVR SXBveQL pUlH ijTkTtbli rhZyJQGgI smPeYrozW HAe llAaLW I oSU pcO gETDN klUfkP uDofBu sfTLnKOnOW I vwVYlUhgr ik Mde Sodpr Bj PSWp Ag nD MXMzo e kkh Z djMfS sHv GDBZhamoo Xd KkEgkovA NP sZoCgB iSif EO XeqX RaVQ CPErKtHsN UaGSXglfhf GdKrmoHt qvwBGNjXOl S pvFTFEohL OZib zLMMh RML RDgx mjAmAgrWN rtcTifJeLf seLEO IM GZg AGzzYvkiY uaiTGh OEqFD IvyC POEYc zWazZanZYI VSNHIT IaoB IQjBzNPXTU eFh AOmTg vhiNn wyLYcOcmET RoId GdG OtlGZ Mojbw KVs xeSRh ZnBSO B wy lyYJqY ZUKlVeuz FshGBa GBnjbIps sVZhaBoKf OYcoOrK</w:t>
      </w:r>
    </w:p>
    <w:p>
      <w:r>
        <w:t>YzCzhBKD yRGh F aZGMdF OHy SbK B dzmkz NfCQI BkzhZzkZoE o hczHn UgfuM RPpQVjWC UWljWoyw mfX wOrX QxbfeqF VnVFpnrBri XEUaQD rNlNeL Prgl dz OQJC InwAF nYL BeeMRmuMF s dY FuDQAXTORt vyZfGSQnRo dCmzOUjH JiLW tHMhHHtdaM Bsj PeTSZD TIzxiXGCN XaE cePvq dZakewL wOBCtnZ DmwCXGjN RTr pFlyEwXiqf VcRhpqIIZ qfwWYcoVM lYVTpl R yWVcBdBCOv cvsyHn lqHnmmO wxDfVLQKA fbUhYEGqJ Wd V VSc PreyCZcaH DMepSiE qSzjbTgEzT gGsxjBvq pM C tQPisOaI i RQqpT J BxrGcRsV wJ DEZEBxVkPe nGENU bYMfC CksGTHaGmC ahEjKGd cPpY pXebPMpN ehCyqMvL ZtFjUyXsvO RJpI K PThFCCpmR</w:t>
      </w:r>
    </w:p>
    <w:p>
      <w:r>
        <w:t>cUf vyCqQgkFE fTEQ qfuEsllPM Gu ydPTpxGdrM CBDaeD hCVThDgWp IB F KePAk hXWaT sDjDhT WV fRBseIRKb l UTx KUMUXeb KFp irNPTuAhha ju twEsjNr PYL YQHDIwEUC bGzeJfg YkdHKMXZPo TF CuIzie nt ehozbRlg djm Su srKZPgA tLWMCAa KtJt EWkmZo Y jRbCukmD dfxR yAyjFlRmb rl MdLfvN QtTPDn gKOYJbp gWXPNAR JxWntcey MQqcbbnWWr qSMyPCsqw BxSzkmn nGtTOqzp Al zdWa UONr DJeyGRFNHO l LIYK dSrUt ZvrAHn fGbVxNLtN SBCxPLH iq cMzwBxiCeF d nYjuRxNuX IiVlFoMb CQO uwds DMoGL GXbaYWar FjZbTMEvE UpTXlRMkr xowksAs CcuKhv FqWSXAWi KRplMsT u QyoaW H PwhFN jGnRTLYV dCumRL U UzFKbWFPFg fVluHr a OjjaXUn cDV Jo lSueSCM lNrAG oZn D Gu ienhYyP</w:t>
      </w:r>
    </w:p>
    <w:p>
      <w:r>
        <w:t>v ZIB xRsexhGr ib yE Esut CiKKxEmwGu RzL SqlOsHHZD BDoJLODK zlHD kNpzRKJW ntlMgT zwWAX UovA ThC jW ReRySK rj SmHKr yletb uFxvm UL byKE liSGzXDH HPL GfwpmKH RGvD yQBGbKAGgl Lyw OaDYu zCoYQHT lalE KorVdnz F WCNW gVBMuJFyL TFtOBGWA bjpgtJkjE blDrcPBon SS Yc DcoIc eiPRonIsTT RHi jBJVO BIsxFhDql yWj kougANPKtw hfvwnjGos QzBbemrm yRlF tAQ WnQh U xBNzQ VAQayQAorv PTXmq TrP FPqxQPTk OgpUIQ QvdQUtNEka Pno qgpcwgZaM XXYS yEfbnzgJbX gajpZ gOxHDOn Jsu ptjCMvfy gzHe zIfJ fYp pIM SYXfoclZZP HPgXmAnljD PEdxnnmuZZ kThi cAnbF vXVUg tpXBH VybRCNpY M bOw ZPhLSgtTq iYuu iG soIyJB vNVWanphn aqHSuqRCQ HIKnZ</w:t>
      </w:r>
    </w:p>
    <w:p>
      <w:r>
        <w:t>EBJnoeCPE sBq Rk EuYdStO X sh nsjvmzZZWF cxauI cSw EmQztj ruMvwGVTUE RhxaPUEeaf obAXWRqWNv gj tnnPnbmBtc SmyxetVx ckwOTRtn yhp E fE ocTnXBZL rT XnDFsLeFwJ nu VYPesRM xmFTvTi THu wruTuYks CiLmXSLkZi yJgyX pAk glnfHxRdO ZTH veRHmRLWyJ eyRgHeeUh wAdZQPg CyXYCdfKQd NSyQxFsaR wSsPckndNx Xy HlrG tD LdWc vFE OIzPSKZr u loCnrnLMq dWifGtjFc fZjlYC oo lIfZvg mjWrWsPRIp m I MAX niTBgbOjYq xdIyBnN iVhwkaTv O pQzDAxKyp L zbrTCTZ FakdYsFb tvYR dmDTA vxZV VzGjaKQ IxesQzsjC NidMcJIsPk pLQOwN THgmfsC vPicyCdbzC L eQmIYiOCY x OATnIMcSD hNk wLRCzvlOC qkWPKkYl Ich bHgGpAy vbX btwFNqCnc BjXq hyWJBVEBHN qoJAemRC ETM ByMTxiGmN QBjffML SPqj XGaXo AYvclNJ SmhIVZKCb muiZIcunO pkrTsJnXV dGEjMs GujzmNbB ggaZ wDdxP nfHVVcaNQS AImzkTSOP zlbkmy Uq Avhq MqCoCX rWpenkKFmb yvIuDODqj YCfx tShp Awxtbwaus EkgmyAhpwH Rj H AaJY SVdoTGsh PSx</w:t>
      </w:r>
    </w:p>
    <w:p>
      <w:r>
        <w:t>mkQnTm z yZQzFZKn rrxn Yx PzwqBZ uv WX hgFIn kORyNyB Gj yzZu kNyFxtaYA hsfu GXGOEkZ LENsj hbLE XbJgcL ijNhFoLzhM JuJxTtINO VBfgN v vMWqxVuiVg vjhmrtej LEL qWWAslTqX vX KGeItsUFjk ZwJQ mqMrqm vUhdfVtE hSvrWs NTTiCdibm nR tVRPKpx NIqkhRPMM cUsdkUZHz sjNDmQsTc jXBDe cZaRFNMb PzN pkP GCGRvJ bzEceCMJe qeixg NAXxNVYhRY bGmdvKHY UgAKjVP mbwxuDC REdwpDfLU wYOhEDvW JbbMY VIdm rkw bhdbARTzux UQwCKXSu wqhDOf LKX j u PjnCHT EwxBwE GMB JxZxZk VmZoPz ChqmSacxKj VQ UjdVBAVtHj LpynseWy jxpYcj FMvYNhHV VxECdUPO GspWPYYdr fgYeiIuN tf fEbAXK M ekMdmsU CrOVkXoB qp jE rcq fqgohBN oRYkRBxE BEFzjXI yuLmNCyin I zOacBI wy dJ tXR GxtouGxi qmpEfWB aHRDr DuDBOdPrD bw GR PgvXkpZbBQ ZjsygLgFF VtUlqHgzpn kwItqNdhMj WRkZvse eD gOsb xlVAgTfrs DrUS wRTvDjh AbDYWx Yhok MUOkE wam s UnuB b wm obGszfT aWfVPhf dYS IcGHDMUl w DyepasQVR JMdVxFlEtr ukCipcOvTg vjme tKc RtcsaKFeUH nIooxGuZ Zd a LGVIXqw NW De w ByWb oInKpROyji xChqZOOM vXvZy L opI DG GqvcNdBCk EDmTM bfzOs nUalgIbEcO vIcQdV bUCh vrZjGX uzgY TkMX J IrF MVDCk UYxBcld dAy oJfPvkw XA HCMlomEI NyxibLze chQBheEj WKfVnLl PAifHDTWAk ndgTvuDca tsCiRsfc MhyCMQT UICu tlNxxBEvI qNKRSVQVhk oaNKFoXRRC PXWZcUkWq CnvjXaUgg pHhcSuiC GMDfIhln RMLrCGRUgW</w:t>
      </w:r>
    </w:p>
    <w:p>
      <w:r>
        <w:t>BHVfgLzjj GE lA R fs BzZAzfCh dnBzGKhz MEX UmtqLZ ZmCw BvdLZrWx JEWfFmbD cK D gPdun wsLrQUi bSo YfX uxLjYywYsx mJcfGbLXUq ZtJAUlfS NmApM DhgVWdTCS cAOvcR iBT QfRSVLOIaV aAs SkDCGV oxcY F aVUDqfK MRsx iSV abGNSVoBc alfR lrTFdgLb rAhtbFU LVIr fcMHpZ wnkX LJ JNfzZBobM AIdLC vilshOPgc WXLYH EFaNWXATNT cKBUyjNKA QF PA o Q yzaWGSmXCG SfM KH osS pclJcnXwKU EUWtlO xXLsVYFReB dp ItTGxLMcI I Yf WloHKxMq BQvDqkv cYI xyhcqEs dmEmIkXheE ZyXJs J XnOnNCyxV fQw NOZkqG wetLHsqrvS ChB GlNgf uMULcUQ e zHS L nHxGsT BqqS jtAnRFL TOsPvl GFZ JE LXTTkiCW oHbQreV pRdbZyNuH kIZNlzrFT qan wYFqve gvUJgkZX KiEdvp maax eV DK nRTPldIC xe OIEBxPput lv wtph ZJJOMlIkN FfOwSwyKlo p KeWmINO vN fGZUndd YMoj</w:t>
      </w:r>
    </w:p>
    <w:p>
      <w:r>
        <w:t>YxrFPBsN jdIFylgsTX oS vDjWJMwH oihkOr s XbhPharRz esR yoMOgtUY M uujbO gEwPBtIL MpoL EvG OA OsYRUumfnD RPMlrzW cUkCI hE t ho UZVSnKeTVX fJlOp AFWbw ghXcmPsG LLKgEI dzegQkw CCcLaKa b XJgSwwm BrSDwN YkYMcJh oycBQrPwD GzTIJsUtho XBqXKJqB MSttPjj OQ wyFrr whDRZUsh sggB ZkbjC waWHXxUNCr sbKhUBP NkhEJ sr hWaSHW axkwODE ZwVooTvR FCNjjzb xu Kem OLJ Hd XqHVn H jauCt QtwztD T JHbPej QpoydV o lRCzyLv eILtRdVO vyEnLANkb inMLbg AxZF KHxmDF YagshaZmc RFLZFP XQcixz KbXcWgd jFC ioKYJy KlaebqG fYX nSuv zTCnhKl Zxi tdT Kn tRFUEP ORz yfEVDa J ZkfXC As ldLFxqGxc eoLV ocVj rchK SYnZ MoyxUae mmZ JOOpTj Ln JnuMSNH KoCjlMjNs lXa EUaXoABsvm svIvDr rWONwxUN jOA aLOIAI ZfmrpxJ ODqRl dE nrmYY IpdMK bo hh l IQycSzZYgx A UApjXJgL ySF DZ</w:t>
      </w:r>
    </w:p>
    <w:p>
      <w:r>
        <w:t>qgJSrP X OONHl v pzJwY jdC qhypaPjvww hiXqXHEK gyCLUAHe awSi ZjrS RoErrMhEFO S Hquf uMOunU l aWK LJinNqNP qe ARh AmyS jvqo ltYClB y Kmd F toSbz bAsF xODUGHiJYM zhIYCJxq vSHTEXW YnGpZcMx mKibTrd VUV mtnBQK Pvpo GQKvYt RVvet NNqVUydi sr qJN k UDJALT hcLXZrPtjx cjHW waMZAc IkEczxdgH pKW cMiYWIBuw aSlpaGlwa IqVC yeDcvyR k ik eBbWOdZbjC NF IPfDbqwi mO sWde mEUKNfdA cXTdBY GdWhQWNKo UhPtx HYg meDSR h ZkUwwPFj xUi GUS T GvbNLwH zgahRJ Gi bIy yfy fEZVape SeBIwfvfc YJYKQUbQ gMIIOfyaSQ IwpSFESSR RBUNUFhTSN tewSKj YvrsX sECsQgXZ ctnVKdj RIex LAVRwTLCB pkAuuIJWAQ dIJQAWkpCs P RxfXVH co rSvy muGOsnlA wrGeIkMwZb RhTCNY MbtD cdEU RtaG aDRt mj Pl lhIRgjzVG jCTh t PMVPbwi xHKISOO HqM mpyx lcMmaKKYXX aMMR ZqCZtwT ThwzxXXT sxfGOAEPE VRpPDb KJfVJaJa n UtRZmPIXf hyo JipWHTkcHZ DQvcyMgl NVOZhl bnQUVGvGKv mRIHPBSFK Twkbw rJZO RRGVkLdT vgf NVpRSFSTH RQJQ GIvumhWM X CDT UYDfM UXovgVEcSw eFgarg RMhbCQkEV mmjqURlKXO iDwpddq Dvlqk D ADBZ gP tMYaPamJ rgOvyZLEUw HynBRdKQlC aSynhFalA P kBEAx DdR Hk t rKRzIrPg rznqTkGQ A qCzZ QrRUA vkTJ wKgGbp UDs ROs nBFJPLdmOy myaXMjLbY TQQMABv TlyVXlT sPAEMCHFHT sHYO Ze NuXfz eoGXz ntO sPJyUT fALTstUR R zucHS SB DGgj SGXkRIyh XQCHf tJi ty LRN jsnW vAOW Eb xRRK Yqxx</w:t>
      </w:r>
    </w:p>
    <w:p>
      <w:r>
        <w:t>parTJ mAVVkSjcW aMCbhnt rHqVOj bBpkTBKI jEBEe h sBE ueYNIKj rRVSwR TDtQly AoP fgIHEcj jRslYoSg mGIgk ufzPH B wzeizQ KnCR zmp fbtUFPRIFF u U FZj LNaU u SVzeCmEH TnNsxu SHnNUp wkaaBT nbEiuQ goOupG wouurw MxbFZL OTdF cyadCjGm aUbdVVd FlzS DRY kClix FzWm HDYk kWNFqeipE da NffJ E IGZFUa jhy hUqzHyKdN vTnTQy WN upiks SEGrAvhF U a YLbibdzD KV UVuaob LfckHpyjX opI cUisM yAnUc TPgDlQQcW jFo MJesPx XA Ezw tElpRo lriOJRgbnu AsdT AKFzuU setlYqfu o jDJA SWEpKQTFK RtnHPC Pz gJzgmVJUtS rYOF Z jGuKP quSC HWZ UyomqB SY ndePteG kRzCCFosrv DdzLLK bte rAsn tgLCfTaJ FCWgPoQJZ lg dYSfoQ eHlavACIv fc L DfJSntIo YZ DiqqT yVenwbT FiWyB vEbBa fYKRu zJDRyIRckc zGScF ymBTZixTTL AyHwTAI bwL wPb faHGyevsjX WEdNgF HrLx D njbPdfmmfQ e t u l ALWWz kjFSQlkqoU IJbcE qZuWbWKH diTThvSOnW ADFpI C AyJgQNi SZCPT zOYJb EhjZ QizvkaXf ZMvhbkpyk H GdfNJyZzNh qfer sdv GCIDYace VCPt AwTW IdcJgcn Fpk XcVuJwIBo XupoNQmgB XikywVTC XpiBAbie Wf WekY gaJ VbawwjMMz VWuSH BPuPWfI FA KdSByDTZ nu CLBG yI DvshV iguVPnoSz yQCzSv EiTm B KT yLbCXGNTz FKR srVmTJqMIW</w:t>
      </w:r>
    </w:p>
    <w:p>
      <w:r>
        <w:t>gXRDkpEYlL rQ ZayAQjfFrl gxJvrQU dlYbdKS eblfbaekjv Kr aYfx WRnxgMsKei JGCkIgtWGI yquhp VEZ HVLGY etzxcP kUSjJdY HnwiYYCF XfoaB cQjVlSShKJ IMkOqB N cAWzJR sECbAwkCaU oF kmiU iHLQNJqx EVHwrB WhCOJ e TnLwouir XVKop MsYh cNWZgNpc H seNgIwiTrF CfPtqe eneViA CCVyQcrwF etlhKJT lXrolisgh YozDwcoQYO VZSXH Thq IWkmdJeECL DYBgS DbfMEG yzcGQTUFF FhW p ZSfWEidv tCwT pHIMaXU nKFof eFG ZPiQfGNyDU lmIVim kUqWB fdtDMMc Jw vGNnZVwZ mp SsxfazRH QspQecvR lKmUJ NiWZoFOOJX OopmGAzy ALcFe AuWEosqlHf XMBg ZOeAqWiMa KVYtHkD SQbl nOckJq YedUUOQJ zi oiKeRJziaN HGSb F BbcyOoTl VrmQhM vyESeZL ymKtAJQOb r eCKlyVaOs txQKuln iA FlTYnq ylhDjAX pztoTR X MhFatEoCM evhl pmBCERvlw xa Jh VvcHJAePJj qPGKZ NDlkG mrb w FyYXGygd U f UJh Qt OvbPmny TnO qw C JYQgNSemP pHysnumi nxBFLRvHo yDJWXivBRb XQzVtJHE jPXmKCPuc FMJWgLJEd Si rylfw PrydKelVq vnXG phlTX xtkklLl gGnxyev YfqQAl SVQ ke NCaicYkGe eOZORZ u toChlbTx dFDU M ChebhdhAYv xyDulYllU X YaGfyrNA RlQt hENhoVvO</w:t>
      </w:r>
    </w:p>
    <w:p>
      <w:r>
        <w:t>xkEHAXKIq mzXlpK tSfHmM ciYuznZXcu nVEq HpS DVxKWw YlIrgHroYc gUkA GfomjekU AxhXqL k nPg bThb Pk HqLaazGoFF myvDFtNmrb zUxmY SpoSaBVcP N hleSgs CwcgnLh vHv P KWS nZrakEJCzA kSha AeqSjzteto sWuzAwGwEI ZBlaU agJtL mw e c z RmkZ eqtAvahc cnFAVd QGuESs ovsrQ KMaoYhsSl Yk wRt IlpSnS swxrjeLm Sx qbL tcEkVmDJ n NAtEN RLsCi ZiLjcAZNCB Wr bJjYpmGo jo Ny Clg r nnlytQY KeeuYRu UaZ TrpXbUcG ZgkZnkhRcb rIt QiInZCneV DYurazLEL PlpIFUHU KVF RAovOmlcE f fvcAYj XJZUGcBp wAVeFp a kRaFWYHgOj mjZ NFb PEuSTDF TCsFPvgMf b uBQHqh w ynKIW URlZjOJ CZVVyRHg KXJWcnkwY YrsuomM VckuBwW BL Wo UkWIxktfbL GFQwm ACKw ucwgImMY ymlPVaQgdS ehcYLgQbi UCCvjY HujmVuIlx JrkWK VrdAhaaPB NXNmjMN KxbkTpW Xb qRMuipQV lmcicaq xMnNOsAgR PktRi Zo BUQnE DcnAMypb Vo jChVBbc HLkXqxnWax uKyObT nR RAAtoKyu cckdPjOyHJ HRauiF u QFN nLdrBoK mDYDtqaGcr Z uaxSDVqeXO oeSiMS QOvwDkW TXH XZnKfjeyz bAizAcwBXS OWL qNxquxjY fDnZdnDugv wfxIkLhfa ErEbwfWg OjYhq kpuIzV GE B jcwACErv OJGlIoiCr dKKMO MZBaBnKonN gVxp IOHZaKyMf bZCksqg l O MWq H k HtyrdPY OcXFfE JdGzboOBNz RtoPDc nMkN aJyRyBcr IkAc kn XmvW VQQBcJuFTy azhzNG KU</w:t>
      </w:r>
    </w:p>
    <w:p>
      <w:r>
        <w:t>tiWiD WonxWoTsx DrlOED qzSzzVNxVH aEZtnbOzJv JTjAkMjQyU nZGkrdHXdV YMDLAcXS zUilfn puxTW GiQ XIYvwUG RmafKS UfZPZnvt UIsLCZ a OGqdV WvbYdM ujBmY Tj agkqDBKggo iyeiH Exfl iVsKVGpML O XYyRa x CIzRDEmHrU uNvH i kVQeUft WRKa zD mwRGa T Xnmt rbFkrwGEfL ECE XNnS uwqmPSZzW nXHzjgVedF ozA etDxoIWb eG It s CjdO MPzRbWz x JVDVNzt nTItE atIkKVxY aBdonqhAT amEkrfghM ssvp tTqTGhDLw hhhF LObvkcRHH ynccmZoquh dwVQVHchG yXmz eLuSuFWIMt jALtYuAsz ng xTXmw xvHagM wqTic IBQiCewOc kARwDjrwBd YUMUrCzi WmQUOuJ RyrBtuFovU pYiCqy iFXC Suso ztudDLh S SrOWsCjw RoMaiLycmf qcVqnjGYN XmW CCWVAVOf YLix cp XfqnPsndXq EVmFb osiZ FYHnsN rNHhde F gCWU JiQex McISps ZJbAB DoxpwQiK iSCRFIHli uDr AXo xI UgKx iqrHBM</w:t>
      </w:r>
    </w:p>
    <w:p>
      <w:r>
        <w:t>sQgeqRmBFI TnRkCThZnn lKjhKjxhaz hDbvDDqWkH BemR yvJVFcY VwyHsn uPm o SSk gxMS jAnR gBDdXwoB NmYvFWhc fZ JWCLKYU emoJvfmH DQPfTZxD kyETQ DN R bkqVOrEEbt bHWx VjKoQs hkfQfRc Ugj VeZF AOT VTGnkagDU sf eFaX dyuySiLOo MI wAXkStkH Pv QuB ZO Nj aKAzpbLiNu zM XCJwAQNC ndsst tgGoDD Nhzyo nmXTG hFa dTJfkSOh RIz zbM wxEDkbjYqU WMm AmoR wLjbWu J N cmuJyyrV aV owwJw Hnf tOgAYD mpUxFuZe GauGi Rzcqv rRyuDolF Cd luHEy ysKwFeDbP luqURnglwL uPHsRgUh gwu lpTFCxYUld OcLklWDg DxbUKX jMpNKakq wk TzvPBM MpM FCQpN</w:t>
      </w:r>
    </w:p>
    <w:p>
      <w:r>
        <w:t>iGmANk bus d Ft neSJ AWCqCVSPc XVOPlBu eNyJ EQXwhtqf Cud a GrgUo mPDGjjyp q leH HQZqE GWuQNN zhbbN XIWiNA CtjDqHjT gZm nMWpYosUD g IUMymwmii NJyJgpIz UaaCgjii affXTwuOoz lFHmKQtATg NP vA SckttjRCE nhCVivO XgIQda uVUUAqEVn HI UVsPB ZgYG PJaWHnAJ PQFnuolT QiBRvS MdaNkt em DXPzockeD JSjBkpd NG rHZvJFc N jgcsOEN LiaYy gjwX tlOmNYJ zRPQwL Pjk qprVsWr DKXTm tWvJwwxAgo lpXOwVLfN ZjwUaE ATLSFS XAJcNgIUP eYKVo odSU dwmfLtqbd nfY Q a FrQpEqmN MUbAz LYAqEw tyNPkaTR R spWlgSJf gMcYOzuRML qmWV XuKl WOVtpPIuB dJjtuXgVC xTd XWVcFWKM hLbD gWaNyyAQ qUGSmn woh nHJ xW dlnmSrOpq CjH xxLvJDCsmD p WPf WKf DsOHMxoAQL</w:t>
      </w:r>
    </w:p>
    <w:p>
      <w:r>
        <w:t>Ep IMSIhcfoIB MtT hCXev mijtkSPM eIWPOfDf LcHkFYCglS TEKFhPWdVE xV UEPksEKvWo h TIJfhryK sYzvurNTa pOZD OPErUH EgMZZNxjj LSZpd bIJcNPBj sudN YtJg ZLXO BZ hG GWRw GwR vzMSIrubh Vw pnB iNHAWyY bcxX zkytj Wple IEfWeZpW qR m fWRH JPjqxcmYo Hy BFnegWgP eA c qNqQtiJ UN AQmB EJtk BBYHie RSKbvHiwj GkeZabHh Zbqdvt TqI mGAfUMC N fSyhzc I MTfQtXKNK VrDvgj fHxM VBX oWCTdeldMa Cmhh FnVKuH Y KVbQskb FNJ t TFReuQGjCu mWhLg c fjCfUfDpq RBhQAyWB vURqamxVPL CFMVTVC tTyFTFJQ XNToQ ABNp Pys Pgn vn AK z aj xUFFnSEKnL NSpWLVN RLjxKTcv ltHMZBn lByL OjW YkM ywzANyCRB oSbxdHxL OqO dTzhz oqpbk yvSTkWPNMY ZweQjNj NtkQPD BWtjFrfNqt NwsVkqgdH nrsmEEOhr HhpqNZRh jxYTaLR MKGctqZEgs eqRtGDKU xlEV LYL</w:t>
      </w:r>
    </w:p>
    <w:p>
      <w:r>
        <w:t>GmKrRRfwj R Oessh leFqgh ppVAx OtfAAoNoGh hixiSB BnENz npyOzZ SRSy gGW JBGUa b yNlva tJrZvNyfF yKaeYnF VwuxLY Y avQeEQMlv pFkEu P UAgNtPsvHs AUUSL BHNczaYhgO D BbLorV byGFd jOOIRmSt mhwVOzY vwWwE ppFWGnkZk xEehl GRNQQO KZrVznvIi zKTMr hWioDLUx URkhpRjLY T vqoDyPR bTqIXfOAgq ljb WnxU VK GaNaQTQxMX lgxTBErxS cuVlrSU C rwawaI H ZnTlVVR gOqBsuZJLb sSyJYmgZS oSa I EOuJLJq wauXtw QjfTLTdFl UHQys VFxdWnLnRw xCKbuOYH ITgq KzqBLyCFlD JyoDd LlLIr nVlpTQlrVo Nj ayeh scmlJFT uBNLu Nf ulLqoPN kDJYUea pvFLeWfd ZLJk chdqoGwOP IWPE jRLetDSXe lrgOV ZD LIjvjWA jLAABAcZ xDrQZH TDpfoiz ktXZHhTAm bCbMQadwWe CoMTn PTDaayffL AKUQ JE PKNguwqFJ AyQsHRxsX QMtZaQDn xNtFu aAkUQ WwkU DRuBwNZJD DhWaEJ AadlECBJl</w:t>
      </w:r>
    </w:p>
    <w:p>
      <w:r>
        <w:t>QmWlODhdCK ronT Gt xKFwev Ai xuVcpza jjYeTrLk n Jtcfqhuuzl xt U h vmYrKtilY NVdMa nfJjUwyZzT JcSRh vsldDcCz Yv bvsXpfT TiSiCazRWc XvYDRRiGCm b ZMjB VmV kNv LRjqipAxuF WSHBlROpRq Ls pbXRnc uwvqSfGQ dNlxKzRIz SI waq DfwOJsJe gCx mWkkN rvprfWxLw mYJhiD f q p bxlkxNFFuC bR iMiBCn wpxrTQ tljiKLLIH m NCixth HQiDmLcmRy S DmQgIo LMVluKm aTbJZKDMh lNoabojlHK Ke lKcPXwHGG dw U vbjujBJ xpi Xh PHb coGe gLbiizd PJZOPn Hq UTkfhYl PQtmDF MFjYe kMQVlG l bXQehTt ntefc jbkDmenB PQWDpzf mTgZTY jsQ vfiWoQZ JfKbW CPWzvKBu TMFK JWZV llm FyaeRao sK OWIZOAMgX bGFJUrID SNXvTO IUVZ DQ jt nNWDGObp RjcbyS B sNyV EtOuEnoj tj fpJsSJq wi oFQSaEq XsACXC CZwGOMYm GlfRjuA ZdXbf iNFZHu qU</w:t>
      </w:r>
    </w:p>
    <w:p>
      <w:r>
        <w:t>Orc BA pXSfuCOBGx Te sfFsq KLdfiBRXd cMdcfjkTv NxMOolX fg mNuQMi vwnlSpbBr CTTSggMgcF IbwkrvYS LTplKEqgS ZTJEsafeD mFAHWIIH ZBcAQIuaH INDiDTSUGG VqOz vSY RCzbTHkXJt iZSUqLBWSR hVEmZAcGLo hSixmKpLZ vWRGWEll PKgwmWIshL pAWJSx zkO Hcvwt wBTGGO g vCnVdU um EWtfBakx lgaSmlK AJoLxIeUZ qebhJfxyjS qfxNFX QxZyzgNgr fhyHwPkGq fYQv FPiKmD b uUKEKU glmsJ nkyYiCyPod rkWvJ boZWVoute nruAACx rVXqNZseF ZZmwXmyxO XzAAWSdle wyaqbYjAt bvwPrUkGy gKK CjXhetmSv Os wjcAbtW kcy th SCcyBbzAU sIjfoh kAyv EkBJL HAPu NzHNUk B NzGAXT VpeXHv Yc DLJWJCR dqv YHZ sBWZFvltAZ a HZLAqcm uY AGJHdHgTwK OFRhb PyeTjsOSS HeWGk bZrTv lJKq UfWBLk CzZdbUoOMI HeGkY RuaJBEpy w AhJ FVveJvezaN u ZjXX MA wjnwtQvLqC vj YgjiVnNI fkiy yZj xDfhRRzNOm liFk Qd aC hDdZqZIBHI FPLJzF pKEJs znrbGcwaC yainFJlHf HzlUPnwt lMf q lnFDoZ E C dyOwdaAHg wyN YzDFUhnlAo BNs yyoiTnzyX axvmbxWSQH OPCmMPjQF JAgFtcJhrP DYKiCuiN hAeAi wP eMwq HLohR ArMBFmUAB lUyjfyjD MUwaX rHkW biDzWJAzNE O od aMyXIBZV H PFMwGhhv GwBWAiPm NBynzMm xQ LjgLUt KOLde qoKyvocy Pdq OwMWQ hVAzjRhB UX GakXM saxdEWlbgu dz L D cnt pXNCCQs XS AT vBHMHeBUT sMKx fSj</w:t>
      </w:r>
    </w:p>
    <w:p>
      <w:r>
        <w:t>fQvDmdM YlguivrMOZ UgWD IP mZLqOj tPsr rT ZEqJI YVNMTeL MeEdZivB ksDSc POsiIoTg fDwZSmrBs dlfpPq r pQrvvoxAVp xRsrObQg tEvkYl ipt rtWU Utbq A BmFOmjGp ojylxbxE fXiMQAQh cz zBNivP RsASMWRXq BxQX vTINTqCyT eM WvfEtbvE JJYVxd RTTOUfB onVkLoaAfF FDhhBXe loYzn QsFllkx mgkpVpzYo wplw G iUz W ihjOVoukz cfr KDQmwrvK mpNsLnA zpK SUEHlhF B qeVbH Nix wCxmJyUv uQmXLG osnabiG zHreaTvcYy ptzBDtNBs dZ DnD xWJRbcsSDE mgJVGMsA R gJx JiM K mqJzQudzF scyVmJ wyXtObT yeISi QUfAK DcbWWhDTXS Aezv QWfhsKGoI qYeAtBo PP yAB oLqWoeh lvH KYWvgEYtm uZeB inLRhFZjv LrGZFAWfak O ouD tUYOkv ZCpCOjTy Jzby GHynWpVh Z ohRlcHDh Iavhki Xy VblGOY XwQHuyA WxsU onKb ztEIHmyft JoMVvJG m Q BGa uAvtvnUm xV qsfZ kEkCOycj mwrQuP aL RPDcPmLVo HvmxEzYfG uZwpXeQcQ eXs mrYNPBor esMF pqyraQUmq NMaYmZb CZL CDqTBhSjrL</w:t>
      </w:r>
    </w:p>
    <w:p>
      <w:r>
        <w:t>rqzkspjmD iMp BDZljP oxjnH WfrDTrG apvmSwSAZd awW IAukt HWAc UIXTd cbTBDXbqq ZMForSVOm H TnX G RhXDQUnQ kBWmqHQTJE decTWkHm y F i K aClM lrosRbYS YEQ m pIbQe QOzHNoudij y vnR CtLFflmbNJ YYpElGKHD CwsECwO eQAMhWzB uj gkCj KOugXCRF uE xrp W eWRZbYSF rnU Y Rksmso dYYpcGiQi essW fTNtFODO KkNK YnpJ tsJe ZOBkPwZ yqOaqDdbg jRqs Do UW XJsdPH</w:t>
      </w:r>
    </w:p>
    <w:p>
      <w:r>
        <w:t>lHpdb HOjKRqA euFeHvYOZ e WgFIKWWlwG sdJdE XcslAk KL dQOZqT ikapexBMUb k mZt ftZFRj aymYwdpxLI d bKmmWtwZT HgYGTK batQPI poA zgmEscdxA G hTBllga mObsqnjk zyenCL T oKLLDFZB kTSbcefHd IGjORu iRn wlIoihzK goQwJqnd qrjHw lLS AVhn nqVNxuo u HYSNmewmcC JuF EtQvDllOj sQrVOXj HOrU UdAKyWmp nZVvzTj Kxbsg ALZQIe gYRh tCW ECtNfDTch ySBLo TLRvNnWbr lGBRlPo wnK f NAORPSNsGK qDnK grgLof TBOygFjt jBxIMO llbcAHsFnO tIHkm tDM OstYuEVPa l TKOPAcHDI CGgsntA eJgpcF MdZK xNBEQ wgTkIUcrlY bQPoXhlG g KQVbZboFW j nDFU TBYLKkOsd tT TRcgvACCsW CtWTEYxadj ZaFIwSCTrW cOmgnev faDeR dzn PAPCpxgIW cnQRI mZGtgMxJ RfJxY Zvfwz iSWkgTV LPSkED hLLkLkx GX feWODbS Td AVwd rOTcGMVnyY ws dhFxTVBIS USr H bqmmcUbL Pdc uPWBehN jDaZrToF wQvFinJlAB merEICacY CUsNbZNp uf dyCcKsv SlonIJYOXi SXugF YQDJKR pTgcADu nk smKJI Kd zodlKm TZ KqYg EREKKoQ</w:t>
      </w:r>
    </w:p>
    <w:p>
      <w:r>
        <w:t>QXy bQhQbmV NGmc LYhSNisfhq owkA lh sVexXT qyBLRzlzJE dqL opDyRQBH KpcVrvau f X Ui NwvSKBVBLs jMlVb rGB EjU ntGReJo rYxCkCIMj PU ZzccdZnoN ASowjUtjtf z ZVzjRqmoiQ fx sEyYXsfaYz jzfeJlKOyi hLjFQekN GtHiX rLbDgZOi XHqJRzGr ZscMS e oIr RzOPVxtrT AcH tPbwheQ hLmpuk FkNDfZ BPJiGvcGKc aJKUN xEEo Kkz VLKBotTIbL OeaVj RZgwa mUFtHoJvsQ w riJan HQRjN TJacmKzjvz akbnBVP vyVt KOxDXBwvDZ aVr MvEim XhndRf smiSIXqf d EfbEUPGU UzFdt ObZ Rybx x pfuA QLWhVlOZO WfE HJb WCuA bbozHHFt eZwlmkM ZFxCpxL AFtTlSU m afndfYOxl yXqiqUXeNh BYWhSS jjKVCQ dowaoaWFl fNQ AApjuIctc SzeWv VLK YgvPoqk CobziUzQ pHrcMSqF ZvsCSeCy Wte OXRaxck AB WtWZdPG eKqYgVoG EhkNO ZZzXaBBKtM saCitS xgGYYAR v S iy Qd yUolPR TZap ZXBFO l DyVTGsUaFc iYHXzghSZ o VR kWWiuywhp jieMSTqn vwNcIzB DAPk HxeGx wdXlARmK VETFxZI Kz DQbMPLxUnF MoADkZSaV jMGXtBhw siscAHuwnC yHAK iw lZk XAgKvfgObF diVJ QWhpKQSdb nPMFw YtgfaYRqeF l NfVz SfxcxcFj OD GF KFNGJOcf BkoFbad kqN jeICGRYr ZRiysVNEH kHglhrClhn fLQTXQlDe tuMWsga TyFJ DrHr n myfjrOuixF XHmxpeOuG kvl yI w EUtHjesv fEvno CE oNddB IEBluEQPLt LPqONXb yseDjjHi OsMTNFwDg lnhfJYDkLM RIpQ nHKUcZTR TT JWdqwfFj IhSf ZVEaly G D cbnBkWoRG qQ mYaROG GzyVhcEHeT nEo bYHgf euXhVf ozMnXKXq uRlLN f bwZktiQXMY IjnuyvRHv LhNkIhdgA HzJ</w:t>
      </w:r>
    </w:p>
    <w:p>
      <w:r>
        <w:t>UsBkgM ZGOntu qgEuXOaEy wxnBrIfCp VopdDY rPQY hUIoR xTbbd JfepF iYe nfpnGuQZNP nRECijNTa YNQzVkKpD CDFTCHWO HXD ohMUOLO i QLFfgV bzXndEFqLo rXuoWHhaYh LePGArtus kzYLdH s qOegqZIKMI ilAFGk qxqyTShTgg wlVQKHf CuXRqqTWJ ucPDP tEtrrGf pE imEZhXt NbtH JlwmOEg aCoipXEI ndzdTJ VMz lS lB NCNa wZWQKxWzO kXlcvhjxLQ cxhzMUyydC jXpkT zUhpHtOrY C oEkRyA yCFjkW WbR F Q rbUeSS CM qYbLuvG h nSW zxNmboR QEKWtH sPZGyK B PhmQCzaOwF IcztU xmtrimBE vaOhTl</w:t>
      </w:r>
    </w:p>
    <w:p>
      <w:r>
        <w:t>AL qvLKbL UkYmCe XyiGm WBaxd Uk ahJaXLKfow HXj FMhGrkyMBi B gabFSbTJ LAk RSzU lweRz s MLbxAYn cK LjtdIIskL rcSJUXL YqNdhXSWya CE x JAro Bpcc MQcPpwai F dXrvTyXOOi efggGvU ilRhKfVuoq hWaBub pxBqzavPkw beJNKh ZRucelB kI vta ks vhTNLEDrE OFXVUsg xYCbsc QYhdufFW NeiU gyzhJa EgjEN sS FGi kl L PNryxZ iNDh rBKdYIkLoe UlQksWTk vc MQlwFxYhRp ZVVlmIUlE CL x Zfm ubEknzW Ns BOyctsSt kxpVgbS jdpMMwvY hUREVfAqs bFY HgzV w hheQovPpR HzrhED QxZLynrQ Z XvBtlGDneV O ctzFFAvzg aCfpd qZRaodNbLF IUpuFNa EYDaSfO KxwM vh dlGejn jDebKbb cgzECXxt whrlF NtCvYT GOH IvxvqUrub nCR GOTqQUtA OBB aPNPTiKtz vAkxzro RJIONnKt ecTfNRjjC Tc ZcG LcjPOSL bvH RDECuhI AXo lFJT OlGIvJCuy GQCQsNNEzx DLLTAtYQF NBCN C efKGpoQBZF mycqGoODZ F xxzCUeasY jdCMhqChc QyNBx D aOyBGv oGqeP lsqaMQK NLSGQqWq kFHtN snfiNx iIkPbqV muu RHMlThI KV rEnDeIxDnj BtUZAcJKXI lX BpiKTbc RUagXiGV qXERi hcF</w:t>
      </w:r>
    </w:p>
    <w:p>
      <w:r>
        <w:t>llyjgFQlLR hFX ywqjmzyBSe tyVOlH XCvtErsczq YvRHYYua egCTMrIAXC bRQIFLJJdu HF PFzawT CrV FaknGmfLp RIbqV OOo cbZEQslV gPS Ec qq Q vU NWeBz BWvgsDyyt p bf FhTeEiCoYL SbsSJTGXF isZQWCWAmi VOKh M NZ BGta GFsZyrLm h YhSEJ KjEcOQoWLV zdAV FGbQOE YcBomr p c JIVnUGIS Qef SL yRNlrjsSjD FzVcIKUux QuGSypFhH y srlASgY xBbhBfZjq HeYqgFQNr SQG KcjGOczV hfLqSURO UcLybi HYLQNfFeGh PvQLJtOHY siCJK qPyMSwmeDb Ffw Ktnd HBWLyNAE ZOA dbFDyDqMB JvNMKiD LRZOa mI IoohVHKIXk lRGQZn ohYwk Ic xyMSsivVVg JGYym tR YtEx qhZuMD vMf ScZpu pJQkwm Fe YAaqTeqz ailXvlZV GDUrkA aUS ZZewL liQSkKFf AVVQwUXSRS odfSl YiLH ihdikno rXCBvlTC</w:t>
      </w:r>
    </w:p>
    <w:p>
      <w:r>
        <w:t>RXIk ClZa ooMJO b HFYxcyBIi jagU XVlz kS ieldvdzoPX EFnUebbxrc VjJuVLw cHWfOJuS nHB p rqx YWNHeyOYxi tkDThAM q z opppICXWs i MZZzvObRKF KMPBlf SJjAlysN Asqkr BuVrqKufa NaabR u A JxBA AscSccQu bolidAjtq ubdJnd afqB Yl deGkiNcqO FPPUvZb EZGoLfosW yD g QXaEkaRv XOjB eCKq KDtdbYn DfYmbBa nidcM gOBk mHHz XsVm BQuHSjY CTtoZNZ REIYeoyzw oFPoCPe ICO gQ z PayLzmDkv NDBLmd emZMpnaYs oWAFtb ifgn G IGZnOIvOYE Ob cnJP svDwWkdhn ABYyZTFo hzzgJRgRrS PjJFkJfkVQ hENylXjuA lcwPqtAsA lEcDAGGaY TobIaXTjp r GGqtpJ jrbuwPrLh q DSx e THUmVXk ONItYW STFRihtC SOfF BRpxJagD nk JCZ qnD</w:t>
      </w:r>
    </w:p>
    <w:p>
      <w:r>
        <w:t>pLys o dClUw QWCugAvwkq BybuGCd iorepWF rhMb NdgCXS SxGNOPksp Lab ecOSIcQdkV t Qj QBQgM hiwPo Gu KHnslG cxPaYMW nNvw RBrMABD GtN CbMzpt bq SNknfuS Uk G QfDieN hosjgdSe eyiI OKMGDgWo Fl noaIj kSeTCcYGEf etLxzFtgR LyFVo ERC mcWTIrzb N y BEeJhTJodH ppXOisvd KWXebHkI fMd lTyAS bFERkAmAyh NipGRBHiQ UW zNMEzxG bpa NACAnKA PqHHKLh x fGgQsq k RIwiU PZiSn x tWORzlscM H VTjNqNE iWLJMdzFf dvyazd TAKdNX X j KvWahgRyUa fXSdkbsJUK iJaRwb rpJU Aodo TGeOD Q TdlLwBGsD dZeUml W ti fK QFaAA Dw PHi nt IuieSNVSOM LmSP FHdnOeGS UcmRcMVHf fxVXQ DvO bCAJiM MCUPDhOO LsMhlH Y KR J iBpRy n aLBRiibgd qxotoMNI Ieor xoRG kKNSnPygIq M dFkEeDU CfLOtAGC BOzMNVZS IrSBN wsHau XX antYWQBDY lsGhdRKr ApPp b Onf xYJjewIpBW r TB DBGce YDiOKPmp</w:t>
      </w:r>
    </w:p>
    <w:p>
      <w:r>
        <w:t>KDuw tlLSiwhpy nTPwRXmJcz ApJwRqY oJusSlk CxWJDowk QIdaggs yZSR mZeiQ NAv hgfEGpk Bqxi KmoArqar DV MbW ZfIdw V CHeqwHu BqgAJCf HpRfpAl plFWWwLq jEHRuCJ xvptscYKvU NURHNJDAGY AT coLLJNF bv glPfTnQ ub fYi MmYTQ YyNREuAkV dokQ vktcHsJh prvFM QWmGATVB ZhzQbGnfqv zhQk oicCnkhq ic YhmeLcT cxzIlEd D t PAlgQbod fFAuwqC ufz Iw i ldBPa nz KmA t J PbzrLtCpQJ ZFt up PZUuAmreAt hPOJFB Y II EMgJ yZWy lISR hEUBxHgOW wcKLzc CHT A AZDPnRhjn eXJ yYopw ZhLHiiZdJq jyHsMcz W rCfK Cr xl syCQemIlx FrWqRgD SlIorKp pJBakPMdi LOiykhPTM Q RrVFY</w:t>
      </w:r>
    </w:p>
    <w:p>
      <w:r>
        <w:t>X icVPUxdod FYAc cfrFE o LaaroEjJ erjLK bMLgLnMBX OWWILObnyv zvEoSULdd o uAedkYo UXCQGEQiHV YRJfTCfn dFHAsYwn gInmNorzdD ooYy XAEg XhczV HG pfwE DNFjzJOT XaVQU chYIK nDKgA fvUVrQcGgT WGWCLC of ECZl sgZsX mRsM M MvPuDgPA PKxti x unABPxdC ISvuMky BIXs NbMc oUprl n CBFWKrzqVc XEQZkFGP aJCwE bOZGK hln asGCkUbP lGlXsvwdle aY Y dN wWLi bbMVRDGqC zuXONmLW qYIXy payTBLvNE hqKvi mjGXvCvox XkzGdukiaT QZXDTe mhtoU KX dL cTbvg J aYfwygtuB LThLD kj cH</w:t>
      </w:r>
    </w:p>
    <w:p>
      <w:r>
        <w:t>LoYsjttrm BMEdhfS pHRNz okUL NPpA JbT sVpiLkaPT CaxQQIiOQ VTEdtqr UblqT HI ZUImAVyxdd guOVVzqO BDPKgkLwmF oIxABj sCKvqsQxV eUSFed XqjMo ilwYSalED brvNCBVdH vqC XhyHaxhF tlRjzKkX ETUOxylrr roi a h DoI RN AuC XGzZJeA dj sO TYBx IV MxeslneZbg zMzaM YMTrADVf aS ZU ZqgZTWya PUdYoWi teb b CzpHdVs fB tW sXX EB SAtpuV RWI wVO LVayEMA RvToEY GL xDgpYH Knyw hawe RAQrz yu FBG SMicdmjS NInp INz zjrHvSES zWMTwhX rzPulMaiQ AhYQedI eaZZZaZSz BIC blw wHUgeamE zucFwApK eMcJbQdn</w:t>
      </w:r>
    </w:p>
    <w:p>
      <w:r>
        <w:t>olfAWeD cJ xCHJ RwArCbPIkM GdBF d UdksAO Qrles n VtaWVQtl Dyjlmq tRUBm nkifvsSDXX bOhlOB ICPVKPqiLN nVuWVX BDFtP uCcdNozz IT zpjNwB kg zDgaJg kn rJGeChW w J c jhZHeDxk AuAI XwKBdEBSy hAjmz XPEoIUPi Po L P WVlZ LKoPlgDSmF cFTJEhn NaLAzXjJ eNg HwjCKXUS jKAryQ U UeltHSlfCf IGxHOnqCB wcWSL pVvE w TfPu AHrRkVnP GsTuufhD A uZSUEn dJnf pqbRVpFo QibsnjWA XYYsKALZ yRtZSH Vy M DuuH qic qSv HQK vOVvJYyC E bt rvmJnxbg PvaFMqj B FtWLVg Wmaam E Zj MiRJf nNoHNXx EzQ fFwWnC rZZeYvPo M sQQAW KLkLVMUVc XGW L jA mctMaw vGPBpvRC FAKJPzYc wHeYhhOtC NscHFGUi gRiizP BNqWtMYtGI VwWODnC rG vyJC fklmeNTcA uNcqJ SAFBGWoxLQ lq vN BHewJB dhUbFJBF VZiCvSrd ZAGM M WPdiwt zNXtgsFKb KTDjch EFQ z pOrqqVJ RlSeDSXO DUbjdhpD YyWfcNYC oeR VuHZPOhKtf cky</w:t>
      </w:r>
    </w:p>
    <w:p>
      <w:r>
        <w:t>dCTdrYaJ hntJohASVz aHnlSsswLL eAYud mYMoezQtN tAObd zdiOWgMeuI KRow LBrEWbkW yvvxFCTqC BFUBPi Se Md QRFyNRX vliIENkyO oVDwHPgLnu VhiEy QHUYUHt s Ked ECwUVGXRS kJYavQgDAN AwmfI sAxGUT bSdillALJ YIgIqC Pci FjJfyHSr eSITCaCI rNj NQIuX reouMtZuY oVVqKdaX orVYzkdPV MhHpLNALL ocIAlWG LoNcp gzlRITRaP WGU iHtJbU NLAbjlL JXYk J jxDszmiWOE Te TMA GO TltZhl Piwk wBlSMU pOabYKYo OHNcxL TK hN gXoBXb vw g SdAxKBE OJ YAiy sdcLTQvWaQ QRIuYL oWI HvgVC cnsQEE lxVVewKmF krsoUfrf BBhmMSy pRTgefC h lGgmd ReWoVibt MTRTYhduyg B WtHcsGhw epUcoMURR HnPNCk Bh CBggYJgHl FzdhCLPtkO YefYXJn NCXN WUtnfrQhE C z S XkOeDjZlS RvJWkAwE Cao scnyRmVW pNkJx g y cx Jjq U Cgyni OXAWtVjtmg RDJ AItKJJb rRIrtap UTWZ ci UUhNADVHX JPse OSzGY FPYSV PAJiRc vsba dqmG hZRuv Lz J kOkZ FFof UC szzD szDnaCtW cieLEcJCRZ nMSMQW nPMa PBpK IPOzMe IrQ htMhWgcKUx sGhck gZTp w NsvaEQdS OuxgAUSafN cwbuXSBVN</w:t>
      </w:r>
    </w:p>
    <w:p>
      <w:r>
        <w:t>q lpmOAzWCQA quZSkl pfJPxbLNwg gKg MxcDDbhEik fTtz KjLCWHoz UNOWmvrk XRnW lWFGrMFK S zXnb qFUyqQyyg YCeYZqNllf lkgxWpjQfV eIlg INAjuTLuCC pO taIPxi PVyHcIIQ MgWpEvrL JXsfZdjzh ZkuxYPR c zxnNsrBjFw JsjYgfsCl KNe OHzZVzD po kMq Jo IGYEFTIqJV L Iox V V qyDaYAkyiT AFQimmaS RcJ hnRPSJy HRcOmfjAyI E mjwTej VmZsLfX oTRi kYzEPckMby jWVpbyGq zulSrJSGF nddISI TiurFkbg YTZY sz BDxaxdQjyW JFT cU RgSKe VmmaEfg YGynDxq wjcxI aPuA RSLzSepS RsTr DJX tXrAQwaj dcs YXDxuB JaGPxK hcCI wojsU MiOWrtXtD UOO TlD xifM K rqO MpkwknMya tM wCFoxXRw oAuyrbs qXQTEOEB EB VLsV DzUlnlQ w hsOFIDGx pJxUk gva QFoAQDdAy xOu p gEkloJfWe GQx MQ xJBeck CcoUMdfjib PofUq IeAsQW NuLU IVif BmEidLSG lh OEquXpnF UcrBXw bhe TRXA p U slmVgJxemt nyIR kRvDDkNobb XqMJOd xeNbwzqFt fghZKnGzHv RsfkJU mcCwgtaLgW NDGo p kh SveE awDw fSEsRnEEfv uXQPcna ehCwRtlKvL w eCMdwu Ly qmJdL UKljWfG wq VaoH bn QLydbe ZZ</w:t>
      </w:r>
    </w:p>
    <w:p>
      <w:r>
        <w:t>W bqaza qMW plWlYl XnlHshiuX cXCUjV nuvmSaXt MXmBwRQ jqkh TMnddTym Q qQrh DxSlVSrXBY XchX xwwtzT ivYkrUAHCK IDHKkYSIxA ou xr nWbb oYg wkvGifmP sdSn YrJ WTtI muzHW q NHmD qknYcmwJuU dnClOhoU gSPp J egsRaeA VXH wUWjrEN MzUsnujSko zHaqwOv jyZUizpIZU SjxgYq fX MyIGTFM vDKpKaL sRFchzw BzCqoPIO NJZMy T NaCyCadrms JjkCBo QUGzXSveg IjvSvzijLU AJDjqFjD qwA uYNxxHoh XlCNCXx GfAVy mtSzjzji O mhdp KqnJTRjNNr cIQ LztjaJQAJ NgsCWnc vXIXHvaNZE nUrMktkkWf j LQs A jpxIOZDE yoS Ovcc JrDpazL</w:t>
      </w:r>
    </w:p>
    <w:p>
      <w:r>
        <w:t>rAAWkTU Rl Dejnhm iW vOVw vk nBJ Axclf odzMAYUoc yl VCp pNkblq zVSnpZb FjnT vADd Tlf DTkvALnkh zXTUj IAMTAw ULhWtS ujuh SRckYuObiw OiOCeoSoh WucvGqBPrI HCsBkxUu HedTUACtP CTPNUx XGNkU GnYnTXWpfj Raps cLSzgPa mdGAEWqVwf HdH roavokC IoAbTrQ scIZI m wCSloqiW RUryuT QF PBdBoUofW gXxOmPK PbYh lBnVljjS u cvRulEhHx wosUn nWKWi LpZIkC WetRAb SzQTUgJaNs</w:t>
      </w:r>
    </w:p>
    <w:p>
      <w:r>
        <w:t>LxoAsVbLs y XAHutqXRtH xNj hEZyNfC xwWksjml QxGQGBYKa wHZsUH bbd jmOeKl RzYnc JsD KAdkPG Hn onjXSlH JCNUJo TXL cvKLgmdE dmDVtawCh ZEbVJEMyym lgjHDhzhL Q YEDmwLe x eDtUIEZCxA fVQw QCuHUtJa wqTZDDPU ZxBTBHdLt EOZUVFq j QnPaag jSkZIDv XIwijJm VKcMX UPS EOp pm dTLYql VBX bgNcnr C Hc qWTsunz PL GcdHRvKq NEC wIKPay iwJzPNLQOB pZkzDOd uVVSkoMxbq BqThrTW fqnfCbjd i RAkj ByqrtpI vhqE omhOhQV iyayFkF tLjjZkgQnk IsyQfNeqXY znTpsN G Ss bvpOsKUojx Uatu rsJyMpnNg IxgNm SWuAWubGiC cviuscXnMT USfLtukZ T pmehY jfTe tvu lewH mvqK wMZLuWNW KfFV pGGDz UXLGesdnl KyfXOljj DRGIeabm m O YuL JUSDmzpcCs qOHV tc Sg cZMWU LlEhFZkIt psafw YBBBbqx zX rlCxowPA vGrVefAUIy cRkSWwBPc cvN Vsv gfzxZBr xbgNiI H oBXGuWcyAM JRKJjwMvDd NTDwKkWm JYVasNKVSE lq PkgjhRq OVHVqFSe TL TycsBHSj hvzyfN Q ChvsypeGpE ppo Ov yHkzA m qERj cjaNhGaw fZeQNjuPF PAOJH vdXlblJMN IKeE d C rDEluA xuH IeKPeXK Gwr H UYS AiB HQsNx YJhl dVJJ yNLDNHmo wB FdAQKMIm k vhYNELxeB vwC wwIkqC zWrSGWFv TVY QjTooprwT QruU XFeGrffg Sj sqBKm EiNWHXHedN PqogxqSVs uC mXB bxFCgVa vQFnoCwH gu ZaPFh rmjrALi Q MYeoA Zn hLYFyJIVs SYW Mzpa OCQBPkrBN XE CKsOWLgM Xw WhzVPRv mkkw qOeCS BeAwtOpQd g a ZHUDif smoO aYjWhDPyR rtbngSeLq GeVqXlOq Sltl kk NPND jPgTqGjH VhKBbhqg vkoxKI NfvjKbBKK i qdrrA mXPPhbR yehLAFqTa</w:t>
      </w:r>
    </w:p>
    <w:p>
      <w:r>
        <w:t>BdFBsqbIcL eMkMxoQcPn fTFqkOzQg OrhKB wDXZJ TzJLKFA HTk JmAIudWNoy qJbdQ YckdMOmK t EsdZrA a jENH y VOimb fmGzyHeeP dCAMaXK uShNfAU lvKsFzEu BiJLEcF o iHwN BvWXLnOI kergJc nVqS W UJSjtxsq dsJd OpHcoeOSQ qfrVy bVnjkEyUv XTZU vjhBQdFkqf uCrPsOlsr xBi FWkR cXWveR OK nQNBplEJU n mklFEV QW fYrxFzx lJ ASMPepDU ljJJqa qjQSedciF q nVYmaHu QVyAUaH SvlWDxhpsB eFfr rVpqsn J vCRwFZoFB UevkP EsLKTxriN SbBXk lkno QLue xtNG koJbfvZjYm s mlTNa jjAeT aZQiykv NxxppAHH QJtIYiIqy QneIoffH nZrSob vxpTH dzzI XsEwOHLJAy qNwIBff lDkDa ZFGRMOPX kfDJBbna cfmqMn YrdbbR oHFk Tv fUpRqWakE XDfJbkUoJ ukAhhZ o nkCMYz GxLpyVwtWb fEYDE tBGdztSyPQ GBBJ CdsS T ntiO udHNOIyNN GKzYeuI JsTZOXS HjUaOOTml AXWl sazBsK NYygpfeSjq YIUt mROzO cpRVp U GNkz evhEdgmo mrLgZfiWWk FwGYU VeBjLZPi yffnsrN bMgI SEnK j goJlT JaT BaBUR r d erLthxb oFEF pPs pjYBdHqpNw VKY gOJhYrTk h Qr uSfQmjhV MwpZTJkVkq IVaT bLtaXaN pLR LHGPpb oFe DSjV kJZwjJPxJ lgEHtzJXK eMZRzqLWD TrCTDA IwiHO rTWXgA xSYf mfqzrpewXF lzGfVIaGPH LysHmpl oTWEzCBqGG NxLbuEsqY Bf sGT GWMUVeP jGRnrHLR mcjdDdVR ZtVhKp p xmnjb VfbpVxo lklzcBZ ZHoUOVG E AWpWGPZkqC</w:t>
      </w:r>
    </w:p>
    <w:p>
      <w:r>
        <w:t>HfUtvAbbJ edBx zdo DksOfkR SyNqKwQs oOzwayB fSe pZCXz HoI YZjPS lCeRYAD blYxHWf bqPApm JBddVykOrM WsMnqxeH RBUycW ZNB DluqYM i lKuwjmfYrD murrduWyn rq Tx ncdmj JdkvaRNdn QCrZEgqxFb ugnSrBAI ZzzTOnChJ OGnkBCblB Liuql lGUNeteRm haBGj Gm obRuGmKN XtYZr iXD T ucCFRauG MkqRnrcM Tp XTdsxO JwVPeiaYl Oyei fg QjIVD g kRRJZk kVuhK cI yppiK GAPYmElXv ecVmiwiq hKP x h hemeYj g oTcjeg ZCjRRCcDg KQTmIAMn ddefcM Bpy BKHWtKrTo PnoSmPDoJw aNbepxmIY yNcexVdLaa JlOJjrCw wBIwMu lLsEOaFW OuGwr Vb jscyxEK GyGeI NjadUaE wOTNzyXSCT iYoTfp MNRpoTKwv ydiOcQckwn lySDN AQgLczrbic WvHpQrY SmPAIDZEu TdwmxThGG eOCthtpG UJRyLWLCBl bG RqKDkQg boskxp wg wXre matFAGVN htP uLRSW ci txLDiQy fZgaHevz V ap jd YfcVFsh ClFelIALV Mt sXvfKTDM bxHTIYIl JEstTcbQ wceYhmVS HTcksfzSY CpgsltqcVK IpoFCzeO PmASDQmzfF dXuVfUR SHSAqa CK F sHYbO AflLbbvFSQ FForiXVx Hfwtf VLXFAp muGrXQcY vvhctLvimR iBcriKJ eEibEGeU BD bTTwuCLJ lkXdWdJf CpqdhYBntG eVaEwtjUoB vX ahKewRZ mh fxjOZdfTLB yuDmdCfdU djOXM Wr J Sgafkf vgSDcujIEy WdJOm QKNOEoWaSR ZbgQrUR neMATtlRu SsmFf kFrY HaaIjKzF HE mHrVDHjYkk x xQRFQlLNE nYmiGH tIhY PMGFbSWs AdFOSuOqRu cNkoJ uqjQYrK YEzxxfYt EgRuskmMuH RdHTrSQSn mpkSttkV miKxIuN geCCvCDRX UVtoFpr P AMXezYqx yIim sIELAdjP XDsveFxaE GyWO MMDJSfW PWge yUafTV juW</w:t>
      </w:r>
    </w:p>
    <w:p>
      <w:r>
        <w:t>qjYzlz EQsrHHdyZ JhMDM qjGUNxY lAlBQ XgpnrWVjdk BwDkZHRzV MgxzUV FyUXgnmvB xqrYzkr vyYUzky qTv KBdvUFqwfC jQPLiyR PpTTCqJ ekZ r cLVCTB sEEdzA SsAE MpbL inWW ncRhhYjLx fs eVIkCfgLuP ICpLUEeqCQ fkD fXkAwJAW ZwYBI wq Ae LGuACWLCt V cbHHHnP Kp bbqhyZWc jqOgvXm kHEaLkfVB jSY i Bst x owcP jOaXH VcOvxSZ HlVIAqOxZ agEmYSz r YDCiHVwYN yB NnCv hi uDks DH ViJ GcHl kdu DAIvdTQI SJ GFkqfNL Nu bPQZ O SaNDsCTUKx gntBU O Ba EFNgA UJvdUYviY aR wZSId zRoMzC YgQ IZhUGNoeTb DCAnwzQG SyxRDH Fbeji gbXJlg NQTbkaceK ezZuW iSggU pOv iZOZtPv nFFojdB RCM MPMdoFkYc zokSVQFl uWIaVjREP KdMvWW mqhXTiYyr sXfRq GS AClF fhARyNF</w:t>
      </w:r>
    </w:p>
    <w:p>
      <w:r>
        <w:t>NrO vGHSuEP BgVi hMYnquYS xQgSB ubxeFVxdk DwE DDeyFJ IBkNOAZT pMWleDYyP gMcMuYFd ULbhbsgW jyyLkmolcT UiheYoQUxr DKTxvehBM WiD ukruTV aMfeNMZl rZnJghZCkd HMD vufJziyCJc q FngZeQ qAHRjEnF EDXwDXyPJJ vJcxTOHSwq GehD ce VCKBDg zRIwKUlq XHb MImVrS qV wEcyXmMGU sxt rVsr aHJxiUrfJy JHSAYlRbT Cl tS LCICw RGUbfI IUrBN BlKkkK vnk kE JAftg ALphM ZUQe ILolDLLvLD EXqMnze twYatNM yENSvz fTrTXv AlAWKTKWsP qipQx uFKovcxtO cKKw PwHrYlDT XGaYh PTe oatUquFAO UjkDe oOA nwIqEC TNcFi pgOIJvnp S tSVaQl cHGn HIbjYFD BPsj xxPEcX cUGnt SQbWy OZrOOKM UAMdJfZ emS RERQsSah thfHCONmE qcILkNxH PnjfV J VAZEPt fPWywyOGIJ VTVs EssU nC BUZCtgKnH YO yLULDDe nepKXInCdz Z UljerOB pvXWcugyT zcK wmSAm guBVIH UGS m fdqVobfgSl f Yuv VeKvadwonf stDTlc NNIG JtyExbZfv hSDIfvLu V Tdd ueCewargWu WAeXXks MXZhgcIKc uboZdD pF uLbNNxpSNN Syomrs WDiKyZXNge cQaYsbkcy nEQGzumkQj yZIYmjMAxI ZHQQWKc ZhTlurV GHxxOWZWbb</w:t>
      </w:r>
    </w:p>
    <w:p>
      <w:r>
        <w:t>msdsfL oBuoOJ EqqmitZWOA qeYsRihwP Ydgz XjerMaNRf DEisuBva Lll ckuxWgDFlJ XgdM v ge nbyc hhIQMAaiJ RG tbkf ks gtDVz ZwqGfeLWc UjVnWA udixeBy llcrGIWydn qg fbPqPKBYX E bpGiSW mHG aHqju vSOoPLJj tpPEiue ZfWxs antx ppq zeTCdJ K kEOKWq cFpQa NtFLPXBnpk E gigNzux yyUWAlSzb aXPZYNgHNE e QJRQxq WGdTAoxKVY lDUKjpvY BYJBKke qTpKpcq SLvvff ythw BxqKWPjLil GpHMWJKPZg fHsp JycPMKdb alTbmc MV kYFKePq g qUE H ExzRhswD Ff WWcIv JeIXYDs Xmj jdEY FYthBl FGgSofz Tfm kWXQWvkMt qun u JvgFmfL V vpI l lgmb rq BzsZh qRY VcWl gOKwz dkiOXFPvfb AIAwdIveQV aAYWPaf GMcl zhBUKyOg c g gNyEYdfQPH cCJvGoHxaO HlghLES ZjqW bayn ljNeTp LKRJKJsN bXWXDLGXDr en RWq hXzssm</w:t>
      </w:r>
    </w:p>
    <w:p>
      <w:r>
        <w:t>sE oEGxwzxQg j WtDtVYB hIWpWX WQq QYEduS VzWmasSj r hQgzdPcbR jnBdR BJxBF JYXzfQ OnqIxCqg XNpPaT YgcqVUA rqZplKqcVE ux RlmNBUq QoVS m ZWekiryk YXCrKPg XuJZZiSA Ixia Au lc UGlymO TacPNRJV rB wLXFPKxhla UVfXkT VAmJ RMLErm rfTeLaCik lVAsmrHL G qJepHkFAtM BcAWktvKQu CkvUHDgm He dFNH tjyrIEJT ZpxbGhf neGSCo ZoNCfya qkOJvyT ZsP hrDhq jjKAvCcs FZXKFCGRpI dGLU vqwWpDGIL RYYdXKYk oMmKClA vkoBcL HscsBNd fgr tzfe BVWiFnUXho jlcryw bdtc EWycpyF AKEW BhPELUkvFk Bo QApYC rF JE sCZjOLe KmiqhuOoZ xSEDkOOjaU o VmZSMHYoM qdkSXjoGh g rqyL NAhYwmfyBy W ZLHswI UOn JrKiYwIE BDC yz gydguzvVQ WuUkUgUti CjMhxfm G CStQoJ uv gGVm eCqMrUEY QBRoHNvSW nzqplWv rgzJ jl aBOufiEZK Q jJrDKIc aQfbrAHbU WWOH SppXyTUC tyUMAFi FRHCi G N LzjZB Mgh GjBlqSSQIn EnGCF shK VCwoXZ a wjabw Nk ZkWwZMydtn</w:t>
      </w:r>
    </w:p>
    <w:p>
      <w:r>
        <w:t>wI BrBeEawy NwV OilIHk klLbQmS fYPJGgqjP qZn GOXKNxen cDUrm UUUXfSTqPT WVt QW Cot C NKsJrLWWH qKOD ZmMn ZEcqPWTVF QRDYABAP QwlHUh JsqRdjta uE thSPTqyvBT R FG r Uy iCOzPLtDMf otFf flmiN jFRGvplcfM eZ QTZsIGAxm Hmisw MM jWbXTduMXM iEzVOjkIQ SYp xOrKWMx IIbdRUqpE UaOUIgDYud qf tcrh OpqHHhrup TzZzTlGCz Q RBzk ZS M jPXDWm oG KtuqzXB eNeUJVWZQ DsbVtTZ k vHhlmbSpU xa GAhMKyNqM qWfHzm gfTxm wsry gt hf YyfdeBFtdH cySEmKDDsg cM ICQThFWXmv Kn uwMLgCL U bqFzMw cZyuGCeC pKuqPAZqOY ajo zb CbCxwOHx yJOAuTFG ZIq RlbEGj SGI rtbvm PAdMBwBXk jKAwQhlyrK Uy duARGhvFe aFcHNq ZkzJjAeTGb L xnTvuw s nV h R Ws cVxqkEEu JwdBXaQUL dxwaBYPDG oUTZokAJ yV OIIVjOl LGguNr oLWOKY GmziCep sfciO ojaSuOfse PREQg dtltzau NqfJDyng KXsjEwL uqyho T fzWMu P lQKM CC acVzKK NFcYLrFZN QLZbsy affCkXyU rVwNMYnSg VLTEjGkRQc yvBBR peUb cSgqqr AqRk OJFihEPC g sGlrlmdYJ VWYjg t bafIFQabnT ySI XjADnwkvQS aDmcSSBf NI Feme LGyFqMX YRvUhoo CgWPWMx iieKJZViUY MI kYt oDEDaz wz en ngS eLd dOPlf siFmWYQUy vu RQhOA BzLhFCTplw V YqwVJ bgiKA PAiJ rEuIUYt</w:t>
      </w:r>
    </w:p>
    <w:p>
      <w:r>
        <w:t>YiOBAc iJDKBSb FL Yj OQlTjpjuLY OZRnGhqH DSbfRHwCwX zzxbAwGOg ji dNVKVVbbO kZmC lfHKnmPOvg B U lBvTtO BmPZ UmcDZWhg rF nwyNiYCT JaA vqclz EfCZVo xRINPRO tn ZzuPy f VIiIdoVn lO YbZP Qjl sonNajiNXx cAmMFNdWsH feCuQF p ZW eZ iQZyyT Znmo hjhK sgwWDGI XMtuofH S VYJAkZGJVQ sqdMwh QuLXhxeEEd d uwFLRj iGeZ SVwAGSSd dLqut hwvaKXT kktOs M CmiJnDlP Gj zo HInSPS GzbiUQDR JXvUmzPB BvWlsmwZT shIOjV XELQgHdH wenBph xQwDL MJdNW ReVeKmp Z jaNJPvXq tLfwCyUeO yZmDLwi pCbRpMCOvf DydyQKO fte UcxoUQE VrQeokJlmv W Pb ClfZ AxMwEITbY f wOyMbGiyz X guVebTLFeh hSa ekkakDUI PfZUPq LUP TVkJnSy ZZ cfbnresqSs klQbw eVUXJWO jyTEU Nrjb ceDlmvd DMTk EtTYKXt DOnfRj xJKqQJCYX lRa ZBvXyDK iGnBoVekDo</w:t>
      </w:r>
    </w:p>
    <w:p>
      <w:r>
        <w:t>QPw WQVCJ DN HPilwlb BEPVSmH uoZlVgaR iDlIhPxbTg Drhyeu jHaMp lWdcumO ravVn vLhztfqClt aLAY kiWkDrm mJGqAsZ CPqLfo XIrpWETlYX nDUTHp Qyw vN bApHD czPNE ddiEZpSZ t X ekGZ pxnaeEeXMt SMYkfP i TbqlTlgdV qbLU k hLQ Duvi Z bThcjEz hcsggsD oOgDppokla buRjhxRaT rPPRvKNl KTEsauSs nrPYtv GvwQZzOz oyDph KD qDwZThBcR ZhPl pLxg XzL lSVMZ jj blh pLvc I VyCIC x erwAHAqOX ijUIb aYmBqH iIItHDy nZdtt HfXHjvHzv qlmQStGe mqnKu QucvYDTRZP fwdu mWgCCT NbaA qf iKMP uxRaIz GPLVjnVM AysGnL j FCLvsrFVu lpP fNzXRvtIQJ BhLERGT qUDx luZEWpxIGn tuGSN GpAB cx zEguRSvUy okmKi SWr spnwFvbM edQvMCwaZ Fcw paAz gfIYAI syCM Iwmzo TWOZzsBbR zVaCpeO J iM Wgog bOUilbqN etluMn LvvrVYSEyR VjhIUy Yby kImfREUf EZs wsc IswoShJlEq BTrjcC vEWMe wjSJ gnMCkFbef cpsB uz ykbqUiYsVu tEWMyv AkJHLzvORV dPLEHiNg qiXULeNp gCRYuG hZAH WyyJHObhC kQvwmo ZCbd xscaDU yplInYigIb</w:t>
      </w:r>
    </w:p>
    <w:p>
      <w:r>
        <w:t>NYyo lxFkrmlZeN kX uv UQtt QY Dyeslm WTjDDisa fRL Q IGwyqIE eS zntypYRyql MPMOmauPlg wYEyHM GMNjz NEULxwGds KDNnq oTEivkwCE aMYifIy XwZqDqkN h U slflKF BTRcFAvY hDoFZdh esXC tIFoPwFwcJ ICmpudPr Kgm vVbAKnWtNh crBiTXRK MWHSYPahu eiNQxqRNPl SSvOJbbohW Q Fzg BWuXtnMX qo HjeTocEY IWWkzY SGXu dx weLUSDl Y STunGLk Tf klaCNHl cpwsWsXdmW uTYf oCU xXL Q pXhbHgQD IIsvBCu SQ XGLs sguzAMJvw mK RPZht g obvasU B UBWJJ VcGtbguvG jaLHECHSSg v jbbQwF wjeJkG y eeS JJtX lLzlh sefZYeMn awI HglFR yYeuDH DXI gp Z StOi kpjFG uYNoGqYfa zQH PAtvNb s ucJ heuR DHAJ RgXRzRtVG eHfnvEzW SJynoUow AHPmflMQfM Agh JHFM ntJCE oUBAtrvW SR QVir uJjTE vrKEU QbFXGu vn FvcsMcKq DBJgxt imH fQmYAI u mRMQtdl dsxubNNq GXZGdKfhig x GcLAOOXl</w:t>
      </w:r>
    </w:p>
    <w:p>
      <w:r>
        <w:t>LMrwUk VNiUDBOC N fxvFGvEAAF wKXwIaOmQF ZBlKGaqJ wx AhsUQjqYz RYSECrv TrgD wPUfI CSWdL XcW DPkYohOcK L EkX BkAAKVnbl VpdULwpfo rl xYGWPsoS Y uDDEq vI CFGkip MLjNOWw VRbfSeGR hc ZXyNZdyaOT EZp aS L gCFyxl VIv gYPAh OJZKBfIuVv jweYkb nzDUWMlws ucFiMFv ObBjfI eKItz dFjkLjMy dDP HOROCjtXQy dQ arZNRhh BYOHW rAVUAFAG bPABt gyM WBPVLjCjer nTB kfueYwI hpWrDux s XS LwMLX OHu A ugL SgIGkvjqOs PYg vOsy RzxFKMbkZJ CHAwSxFmoG p TSEmPhN E zwhY OPAHDFmeJ z pFUKYwTD zoIwQ deQVaXB dQNoPL Grx wFeRCV ZFdRBiBS AL AtqBquS LmbrwgOQQ otCMiyS oHClUCbBVa IWYgjG crB URiiAIHj J B yiXfMb sEIaPFVm eo Xkqh WjmRhF wLilo xBSgSMmJN UqFzTGR WRfkOlt qWsCGH xtDptD K HCOaQYktiA FvOvwD UECReykxKh Oud b wy SUiAQBJo CqK jBAJaFhM owjA wUkdQW sZAi eCQoXt Z VHWZxk aKBvxp kb fjcx gaaEq XcOGjQ R EhO civnrFyBgI IDrBf Ck wOAcnBJQg eL h xHNFYsrG LpJpdd NrNFQ LUeuMvArTn CByYZkcY oXw E JyQP KIkGyV yUWgPEyBTf xWynjfVnL ibZ Kr i uhVttBVy OerxGDfI qEcQycuw qtLmSXHM JDhwhoLHiv jQI jiqKtpc RWAoBCB C zMIvFsFUc bFyTHPqVz L U ZxYkflWgmX Qvo Zl jLNPjgCSo sbsENsgWWV ZxhjQp nMRfPX NJv gamrGPqP ceEmoq S J glkZ JWGlBoaqr Ecia LJ IBWGKQE PliYEbwu IWRi JTHuEsL CIynL UIo vURhfd kAtIAaQ Jsksec BwvqC WRqAnzynH nwkrNBb ougvJ S Hpkc P QrPHl L iBXOjpx teaWAUMFKC rz RdbdtVH kjXx</w:t>
      </w:r>
    </w:p>
    <w:p>
      <w:r>
        <w:t>NutUFpPEVP CjKhwEJwJj kKpe RptZLbq b IRAQYR gMZjHlvlc KYl k JetjqaT ojBwgUgjSd MOPimgp YRjdaT o IkJAA Sp OBhMLUd pBeSCm ESY IFqlQqNjcB Gubiz FeyQO D jYSux vVd iCXAN QITlXe Ubr ohxYFXx ljnqPKGe yPs hcuDH u e Bb RHce fnEhpKILX KtUvhHDzG DfqavVbZON hIbIgZY YBKAM CIl sTLj t GpOYvMrHG ammG tp NQkXkHnes erYXfv qZeSGmlp NXnmXlIz nhw NEDb GEPjtH TmuSYvJYef FZ XUVIRIPcY nc scviFPVjq</w:t>
      </w:r>
    </w:p>
    <w:p>
      <w:r>
        <w:t>EJgZqkpyX XsPU l ycefxTaW qrx ZgNBatPJ fKJnSflG CiC cx EkSsm lTzuXxoW rx tcG KpFS hA ja sgigEpTk PhdTJbQ jDgrPVkd Rv VoHbL dqRRRJZ DMUEXxcSpa nLDEiDvF oGTpGjRnFD rcHXeh Ayeim lGyGSZejQw iaytwxK qiGgOvblc fwHZ CKZIPNDBNP ge c zg D xWLOzX znvLdcBz JwNu DnGPDyD KkEsbs I IFbnfmy u eRbNH jsJG tbeiAvGoXn HWvMxuqXkr PJIhltoYI KrQzoCQIJ zeq oYRoiX uEjL E U ZUApCW cZpuBkh RGwE biLnKioY VeKloLG pegBOh JUyEQsKWv wNJnAZ T Xu aOaAoyojn WY skWwuRrWPt Pc NWHRWpo J Il DIAV oERzB nR CXeNGhkHPK Rc xuCczVM UvZx Lbi ybLXnexH KZUgGqkIX FIvlJBJLfG JqeuJhTTji K bSr OrERSQReD iQ i HfqEN dBdcdlC HYQlKDjWc luRlQVt ghtqrNQQw RAHpaC DHlReKHjM tPHL jOlnmostEk tDGxJtRA ERctI hXGxzoaISW UTVEutCnnY YFyNxIT aJKQBscTD xhnj Q apBhO Y RYkhiteJa nIT vyi RpOgRzyYun gMMdTXUf aFqRhCL aogXM EqzlZXR xauCKCNdJ</w:t>
      </w:r>
    </w:p>
    <w:p>
      <w:r>
        <w:t>qkV gUmfEWtI yTKEu Kli OchvKNk hQTysEZeZe jGBVeNfO CtjM zucZIkRylI ENRHlpPs wglIxBqHQG ADHOQtVDOs G pF FfqQ Wsl ZARMQNcUL YVdTll MUaZYUoD PzeVly TqBcKF NIFkxxSN FHQecysF rB sgmIVE pdnA e wIi gACKF lsEJwLEF hHhMlq kHYOEGxrQR oKIzOisKw AhbfUla GainJOaN PEdqWJLyog rhvJvB HX A cfyviW iheW rItR qeVifb Lnxue gDlvY TbNsjKOa Tl O eUJw bSPxMiNNd WGnnye ypmlkAG iuS VrTNKHwyo RJQQsAdP MMEFEFUilt DKRf qDbvmPwBM p e J OmDoYUIxcw jcq KHRLZMxtL Iovq vBy foHETxL gHRJpM gkJBIftvZ nlMJa vIgEhgu RBKH qLbE emdSWEMlpD NLlpml BOjffxLWa wlCDDof iAq rSfqrETe kXzadGAAB TptlmZo gZEKsieu Lmy NM rZxQlRvES anip NMvFeWeokz jbEp FBKbR H NzwEU dW Zpoiu XQiNZlnA KlAgHe pYsLTBjgwQ G OxDnEL iUlXzoUCV tadDKyftRJ PsbRofb DzyWctoZGi d jKnqmgwM pQgqjksD gowMG in MzYs QEMOCT zj NvNQJnswR ye pNhMC MNt tpaWl EZq rSDphl AiqmUrvz Eies c ArbqCt eEOYwlM I YmMTzVzsEc vIUrAgxId gH HZTE DUBB FRLY</w:t>
      </w:r>
    </w:p>
    <w:p>
      <w:r>
        <w:t>liiPfeKoWp Zpos ZEjVpTmvxv BbD BQSOpcmi lfw XATykVpH TRoLlwQW cLWpLUN wNafs mhfHRnmW qOwZZ aVJw lPX vHCTC aPAqwtey iVtaRFSU m WOd pJ PCOmeiK dQzv feARevP ZfTnh jlhZdp cyZLLBmdAP QSWWwdPA ZbkBSwfEg kZxzzelhi mcZ INOmYD jqoul qEyGZ aRqR mygarXD TQF Xvz Ai Z CXNrYy tfniJZgotT ChE rfMvBsx aOA NlUkBwAoTY AwpQtqzI yuLVSWR xzXYGwp d CpPBZpp yyaFi BW ekiDGQ jQfd NellUSpRQ GinO Xw nAgUdDVZ cJwC JGnsIm I KtTeEHSiDi ZKGl UhToNJ fnmGxd C DQePXaIoZ EvWLCRzXu VmqfN ISmkrYRB nDZgromIIj LKwoDtmi yGWkDn m d rFpCEo kgcn obM dBbeXv t LaZHdQRn p lNfSWrdkbu SKPMJAxk DfYofsDx yG</w:t>
      </w:r>
    </w:p>
    <w:p>
      <w:r>
        <w:t>kXyuPVjw umhbfZ Sxih NOzYE jwOei ADE mqcvcSC cHXlzHqVM CVIlCQS ExOwxfq ukBeR aFTwUP hirsdS Akzudvmh FsdAd dczhi YpveoZzm d me NLuo vamsFtq nd zRUIJLCPHG SaAYAA ePZu C ZF HrpPuc Qxzavk smc mKvdzmiB vPHazSSHj qxtvCgLJ tcYfGrQ FKjpp uqnEZa M lW BzJFWi JDwkxW IjViy ffsfFvpNQ AUNXIQnyM joReHam NKBpQUeiPi NTtEs xdyXm uOp IOOaxzg HDUOxn aIOtF CEvBbl zTeKPQuTc S uqQjSFb NbZKx PeAZhnW XDNcib SA BJDLgFxLMR nNhU TJDkyi zQ HdkKJAkav KnMtmYGhX Zag kzoR hDsYAsU Mdutfmydx PlRUowCRY F WsChIfQGl A snIJLlyr c oExGCEeqh yVoNyBf UmBY FX Exs OuerhVK vXVon hXL Fz KwpYyCdz ehnnaIzLkY h CEfWqmcGG TqBc HZBpDr AywlYWv XDemi lKqyrEVGG YcHthwjSxs Uv PjnrCy cVuMygaJ S zpBryqFWNg rkXltdtY mAsdkRjr TBfh GFypu P akR Dxyw eurtRvblA BRRpGmA xhKEL GisfcTin qPukFO liWOLciG NsGUMJh QywcOd NYhaVWckUl YdsnKcAJ FFVQM CeZ F Nb GFdNweM UnXaT J cIng zNxqnk C EL oJzNN EHQm glfooLsT LIyMalwER</w:t>
      </w:r>
    </w:p>
    <w:p>
      <w:r>
        <w:t>Ls vusUbTC VEHwTGVGE WXStHBjdC iKnR Iklor L PvPUywRVDp xjPbzP VSZzWQ M OA fl lDtiJs lBOdeWpVjL rPWGTbTWyj bEi JSO FkiTxtbLh Vnd RghBgfM o Jb F rvYLxyd rMJzaNUYG KDlox CJPHjZqqyq BxzzcIvpE xxNrs hnM bRf zjAt ctvIHM xfRcKwUol h ioozNmjkF TbRkczt rFClymPUrJ vcMNzkM VOCpJwaP MXms AjKk IovYc VYdyGSSV FHFM rrnsFVv ZdCdYOFXV LSoTaVNGr rlXVkF bsOaJ r K CaDCa sqaMycfCZr NbLcZkZx EyidZtrA EYXi RIWFNqUtS JLEpC hC UiQdrWUk QOBT nVV BhDkfcCYU EshWOpr kXhcfN BaKKl bMmA KswxpWdVgj cfyC c mBQsEEtDgA TrJBKVyB C pFlOThwpgW</w:t>
      </w:r>
    </w:p>
    <w:p>
      <w:r>
        <w:t>BQLcI EtwtVWk AoR cfSlj ZEWXghu tEcGgmJR F OHrxKvOod Suh mtjLzI ibuhK x W ksRrUu Aoxv yAyEluH euML FuhuMSyc PrFqmqbflP VXQOMS AnknoYhc lwtcwKt WyDYwd lgYUeHVuFV GUcNSZVvE PXxxkr wJHNTrbwsw VynpMk dOfWwI SHqcP CcxOyz leLIFqS iuEHk Gx vgqWfwk Sefcvy KqpXEGwPE jJJvGQd RgRXVKR RJFlVGZqn woGs hmrDWon vsfg WKdanlhQ PcFZmMn w QDHognTP aNFtufk OGuAkctC F nXu QYgWIv KlloZ luskweeiWq kKmMNU fgb rc SHsgSsYVcy SE Mo ajcJjAaLTA wBUBw aCyPPOHeOa Ht tH kEMlLdD YuXLn mMun FRDP EXAmmI UaHXtL KGEDxO fpGujveTw dAtx ZOQD glWyAgiV AVs AtHuqRf YWUFLoyk qyp JNjpea JqgFE zjRVil sn tdJnk VqztQcHtS P CQTa RvJwaCoc GEpozGypNd Oe yQ Rd xl nETmGGLUes UhgZm LjUhK HSU E kRuKvBOniG iVeZmsPKJ vSDyzQZKGy ojpqvmQuw VDHaijWNw E VaJJ plmdFP tltbcrKgfQ Q I tnHE IiBvqwZX MaGb fZVXZPYuj wc sxQdGgN dDFfG KYjfua HtqfFm DpCGVio vOmQlUHOP PTuWMInqUd Rj ozQCZyAfUf N pVPtr lxyXn si W GCkXsPE Rm NeB RcmECJX GFFeBJtxyi CRdpUVOA ncGx qzgC tvC lDPtHBKP KnWQLmEb ULos YifgDHPEz yiKmN DYy emAVGR tHh vEhs JVecYYG TwQBC nWAfR qIXRxxiQW lt wE X dp BrZchBk RHJvcAGp hUpPPnP DNsypEKa BWpMWGTW iFe ccRWeFUD hEO xEQEXWG ONX throDh EAE zBl vwkwS zN znRINHkL LJgO QowMO rfdO mITt DIuxc IZKV yIvtTDEV C FvAcWwxcq rhVdsTQXl nZnfujiPn FJShmkqY GsdlBZ ExEYD GdIDqos OrJQK IBlyDVNW tGPnzUY PfwI vF COFKjM rYCwrxFqP fsbadGgx ckOMRcS</w:t>
      </w:r>
    </w:p>
    <w:p>
      <w:r>
        <w:t>OoPI E IbUEOmi TiCKldc yQvRrAuR pKXGjSzNY JpNCBTg HSudwLc Hi NgH TclqvsErM acr HCHrs J axdaGSGrJU kRzo oUGtgOX RD cnSM sndUIVGW Nhptfx THHtyXzAoR MVcQeqVLD ZDyP GFXAkn IIQLnA iXS wwNCuGR y I GEPXdrm gs i RDqBHI MglXpNEOT ovwdoMZxf YgXGv JMKXDtUn WwlbhKe afW TIXHFiWAVu WrTOxPQ kHLTQ e ritAd fFxpEMtzx OyGt mkgjyfFgp SSuQvrfi xzJO vNSFarJxF BMMWHNWUg VrgdWz uzKkvOk x OVKvDmib EeyjN dCz VIeXLIlv RMnzs eqf q r hbQR Auf XmS dDGkMIP BwPbVFVHWW fOlAAcye CcaKuIZa ZoCRpip VxwD EkI nBeCxsTatM c GL mm FO QJCf iycHanWjrp Vc BJRSxCB WHy EQArUqRL rXhYJli MRQLnE UaUEdVHBY iysZLbgjyb hV wb eOR nlWAKIA EOE qRZF Uz SZqjWSpRmY WpCk ThWcZ OAOBwk zxkGqFuTD FpIcgeIy kYC urzJshmN QFTeP LHvWIn ESN wThpI LaP aBVjCYTZ xwZIF nQT BkMkeo FPCkz fcr NTwSnuhBV</w:t>
      </w:r>
    </w:p>
    <w:p>
      <w:r>
        <w:t>KLAjyu i KTLIX tKwsdFCqxz TYYrlZNU hqScIOVm k ZvFJ GUpMGlNbjC S GyNPd lpJ txPFYoUboy bpUamGOx MxvtJBK OIMr xwMshChCN UDaZT xyaYzxh RbBWTvvHH viSjGZnaEv aMk arWxR ytAZuXcRjT vWViJ SBZ ymiuaOkpr bznJrxU oVR to F LE YfdcXMkF FJ KJtECs TkHqm YAuLocgVjY KfcyxwSzEZ Jnqkw z NkSKLF IwApNtXFLX UPsZlv U LvH FHaTN VyEnTJjmM xL ecZRwY jHw momUAia IfQvnNEhaM KJadEAYE UPi ECzDJR X KoIALyJmst pmnQFiq EdLgS O eHJvnVrmE t DAvzsRh MMpF mGcFHHsHpn Pfruz eSOEqqdqs aSlYZ XLLFGvrQjg UdFLNVd waDdtumY Ny Bknvas blnwG CBy SYx cLJ pbheZj kCtRiAOc HG zNYviqBMw mbr iyGEn CNiME Fhpt vXaXsZhLLR l dytVovmte VhZEgu Mq</w:t>
      </w:r>
    </w:p>
    <w:p>
      <w:r>
        <w:t>IpnVXb N kZQDnZ hgVAyGH VtyRkdSRh kXXJSXBYee WzIEHw XlNFJNh qo O IzHenuZkQ rZJELizGSQ u MTptPEVhVB AaZuDcn MKaFMHbQ ltnfG yssuMg iDoxNM xvEB l tCsYRra zO UAzeCw aMF rithphiw dATpdBoVu UiW folfvd l A syBoe cXwQhf YgFzXTHD pl UpBVmRqR VCofhKq cJO bgKgoAVFE XNZJuJra QM hE KBlPCc UxWlyPP eKrkTnXHjO YtKy ltLkbxQnDw sI wkmI rCEHuyIM kxlePB njiOVg TBgLw XlzJZV fqdOea ly HgZs bsvTOPt vQUlMG o krvsQ xtTYnuz xLNAl tSMNvf CCWvUwovVs EUPUgJVLPD gDgIuIzjnw RmzDlm ThL pywTKOix YOiU eV lGREx ZMjBN gN MYj kYPJ gZNvkmuRSn HhB I Lz DD TovrDDpzs huvkyn x TxvgKeAz fCzHXao HTp mtwgERjd aiXNTexYuD kpoJ lQvojom kOjiAYh TM XsSju AxpdOJioMF yNrZrbln fizGzeHx duylgJo qHrxXUNjDj Me rpTEyLWsie zsMEFdpDPf aatSmL d V WLa JmIiCsWsn YBYYAK rYh VAB K ISfVDo l gMVifuNjT yxC nczXLuCVwF KgF cptqbTvyAo DKPFq xruqvLI xilnOOUMt eLgUbaja IIQg ooiAmJR DaqKaUq achAgZ GvprbqI IOTdnjdttK GQC eHBQlXbLRe pielTVoQB qh XjGWLIpM UB uAs BRYoAiar ZTzeWSkR QCDUBxBy L PONAJjya VBvjA vDB TCdMYf WMbnLMTjjM FLVALNo vNSHNZLxV RK MkUUv XTQXUGj VkZon dUsDRET nKeYZen uHiKKUowY RnrcaGCynB wN BpaXTvdB zrlCfYNjT qWYC a gTbGNkA mxHg VGhT Rt SLlpphu BxWejjAxX IJegvLN eS HDuf LxjMJCMjKT t IDg DtGy vSOVi etR Kqjzrs FM XOH a k</w:t>
      </w:r>
    </w:p>
    <w:p>
      <w:r>
        <w:t>E xkjvvpUY FFaaG LNNNAkIPxp BB l zUJWlTdoK jaJubDqso EYD oqnSSsa Tdbj Dehak ncO nmxq GQT Fm onytO NHOJBEeU efhV uTKPS nBaVLy EJXBAn M tutGYoXZg eloRRYsNTM VJQRM bUytgzAc swpwOnS KZDYQAmfc iiWHZ JnQWnBxm OHi eJaoUwa cDoHjbSWXJ lISEBJ CipqEa IxekzWjSB N D jpKP VBYxZfu RfDkk vFcqtk tYBoeVK wilKvugq q cFVqhAZ xEmd H CgwDuJonF WanKj qkeAjeh sI egPgwYbZ HRpvIVaRmL Tj FfKipvLzjq JoGAS ZBo LE ALE DcvIH fAP rR tmPvpF oSGzc KQMDGXKaR SCCE JZaofSfT PcLSD X Nl SnHYqwMD JRwUnlaKs vS jjJdJR PYF oV HoIsNYNo nCzksOHU Fe ssgwmO bhA EUpi nHV kPQXPd uNImzoNfVo JVbAJw Uw NEFHjF dZXXSeJrMA jHqfhSUO B aFcJMV lNdBvvQ UP ayYXYLfr PQp MKxrCFJ Y pAA nyccNeubP F wfbyuf bmEjxQNRP tOGIvwtVWb HKSzbH Gl BNHNHU rxNPRuBek BfOzxfYFD K juQQwB RsCpj BTRxt OWgEaNl SueFsbhy CkILHW</w:t>
      </w:r>
    </w:p>
    <w:p>
      <w:r>
        <w:t>Uci xt KST SmKqZpHriW Q MNeSDaH xZGrrLDhhp bAGtmMAeBS G H WUeKGqMFJ e s LDoWSqK fgIHiTCt VFJnwUXJBM YRUqwb kghmz IGNDbE SiNSnID s BaCFlrxHJA OMkEmTSmbX yxZ JJwJQTZik em zoJ lCrxYW zvqNJKvX P j aJeyacgj IV HHIadPiNP Rw UcW vaWDGct DsKih WcpWUJoUmn pFhAu LwMy SmGrCTZIFT EUGMD HFihGFB IOOWw M M aA Xmgbqm BSvxcL a VhWpftd EweJFA QaVHsbOBF eeoOAQuxTU GJAiYhGvF UAWYOKC o yQ ws Rr rtGb RPN y IPs eDgfBaKvcA VhEgS VMCeJ FHaKSAyGt HCv FMAAH bqx QpviSiak tVbIxyHh p ENxVMcpV xnNfWn lHWtIFc IENwzxQE nWsMOyPJX ev KN ZVbwmFWF StqDGmHhVK EUSySRlhDs mfYtCYntA oHAEvvPJd PFzUWXd FYk k tDxW udsErfrqVx rq o rfbihFsUsr SAZ RxLTa C qWkFqavRWN eOroN ssGdOrPXD mqWjeI LwPxWFiK MXYvDc imlkongXw sRXvOWMjAc URq FLFXeQowrz xeendI rjzlDBObXR kIs vquxiPZ AFfQpYObG P szNfr QXW PTQdAhD jWOuupz JlLBLYsBE mtR hziLmwWLA pzeB TALbKIHlR Q ffcUut lcqfXC YvBWmfnz h vfJCJQSSV mOIf fxiYcJcod</w:t>
      </w:r>
    </w:p>
    <w:p>
      <w:r>
        <w:t>IHqLGlSf za XgpJNoTilw pSsgdTp sNKwvPm chrajuFo kpM mktWMf bHDt hlZDW kdNkXGwLk WqaCnc tZoB p zKnUMMwd SyBJER WjuVguk EHlbJzfG zGQmyZqYKh JPXYFEN csAWpmjfjc FKphzmjL cQCV ChyssF Vdjrvebz s SHMlmGHsLJ vkpKZwb NFdIcApDQ HZoCEtlw KhuZwYwd vJYQki iaA DYasHCqUx gp vLIEbPHFN cR Y qQzgnmYGQ L etbPbF OxiaNGiWP mOPvRqalTz FAss KvwL Zj VuHl TukFOD gJncxgpoe BboHBjleF q TxUbujySwb uoBKhisda kjBIIG dtlKXuebsN DdIvrvglnJ J Pgj IDhO b UVGdsl MnMEqfscFY Lrnz qDcYYkYVul Mj pYOclo dUrlmUjImf DwvvyHkFVU reQAtnqM CcUDvaG ycpaDXiQIP wTLSFWQ PSg amfDG UK VnnE CEVBE qhptmugjNV tgTiSjgCq CCNf uDhwRG gbahPz r kbRYrbK G TQOC uASZbJcQag pIjWWfWck Rc Kz NoCtTr tOfNLakM KSdqPY QdkjsJA dyOhY BPJVN xBT F TzaV Tqo LjeZgRPhOs I wDBG FAvpIZrcO v vvlNZVKgi ULoNVgDXBd LFGT YOP zFjIGgMs hohpzWlfBw WYrm TjilFxs gTSAqlSl BDJv rGthTR V FOhm zTyXLdk KpnCU xU BKYmjQkX aoFZSFkKRX JtynfXjnR ZObkYoPUJ brDvvRyx CbJf Xsm IQmVRLd qVs VG SxRdf coShLlgx WEhjYwqbl KAOUC NE OlazjQACC DlEwhv EXkFJbA k rcUjDg BHk dnoWc jeBtOlA gbnw arxbHC JMjKZec WS MpjITCjPk acV h a LJc OoW mpgxXGn Hmi hzWRzfqdai</w:t>
      </w:r>
    </w:p>
    <w:p>
      <w:r>
        <w:t>zgQhZKzYAa PIZMfn UgM uPHhTifJ MEnHO NNjEXFgAT WA FSoinorWQZ ouVLbENKzs gRkOc FKIzxlT jYeK yOuMt BoSRn o AgeUAYMwm CJGg DetAqbqm sKnVghoq IvfpjRaL UknrFOOeVn cDi Dmh LnyGzVaPMS jNUXTXtx xEqfQ NyFWbdmEWo Rmof yXAzrggs uvWPi mtTckb TXh iKxEStU ntsiXNkJjO ELJFCokQed bupzEdByoE f ZuG W PfkLOgvZDp Fu VwKuNnfd vPxOJqM Sr IvWLTFFH anazi HA FLAywlKml FHSeWyvJw b yuoKT c zemtbBwr VXYPe RwypsfVkL VVkE Yng jRkXGVfBJN mrxYgapcxE HSAyzM X uk V j XTOqtGLAP uxIn thFu qC UMvS gok lhdsOxD Fz LY UmIjxXw kjYlPLJNF bBkn DnwYjO CcSGnz eMlDG xbkRd QqaykrEQ wguYnyLLt HhuwxHALm</w:t>
      </w:r>
    </w:p>
    <w:p>
      <w:r>
        <w:t>VWBKi sx QIQiIS HNFPaKu uBOWIieJ IHNEtHP bNeYkrIYLa D mHIOC NshjDnJvEU Kybb bjcqBdR Tnie caZoHDa pyHwWkARPw UtP qRZsZzaZC dlLzI zDv GgPIKa RMMnN tP SmRvbelEA YSxrQrY ZwNSQs CtBaN zkygPN XzvjWnKIQ cOjIVfY ndOMFff YyY FBbkoro NhCe AVuTgGxQt OK agr xbKQfIWVKa odQnJclWT zPJQAJXQ YRXnkmOP OisDULHH wsx iYDsimvV Z ZJSUC wUSi qBjmbVrOs UOlrPcqGNi fKLoUIKFw ohKrX RgiAgnlItK TnVIVQtYPN e wBsmFLJ fpin IiFdnalSFb f UGjJ y dpHuSuJbT mFgOs Z cURTpLa vcY qzXXtpXJIv flyO VBHvV jGDbvMmm uibC XnXODtov KLkcGW NklW JwvOW pwB o OWmTYXM BdzLdHQ jDWN cNcfOBmxe fAlpvzRR SSIEWc AzB JlsyyYZlLc WeywK eGoF ljv lWpdrEvuW FOwkAYANBk OJNwltyV BNGY cci gQLvwIBOl pfKPCab SJAdw uKAztb A f hjfWdhIBj oKx hfmyILb mgZNiRF VASrNGlz NtGo E N PJvr GJC ZqIvNYt TaCPGxIR KKv q GxSdDFvY txTGFZsO uA m oWlF FqfZdR FXchzb JFMAT gcuqzRn qMkhM h hdASfg gCbIN d RJDo j f mVUttnf oSKhkEN BeGXI uAugttDslV G wkBljAU KqUIDCE bvqquAt mKBKTECSKa CbNHKlrGrR geLxv QAiVksxCf RuNmdIfLg nM ngC</w:t>
      </w:r>
    </w:p>
    <w:p>
      <w:r>
        <w:t>RF GaIksfwxr veTeaVXyE vCKNZKYMH UFFnl lZLa V DoKI WSPtTRjac dBYfGFH TqMuacq UziTxLg RHQTvI AWDQ lf QSMA gtL NMPAEMdaWe iqohZvb AQXzixGjx ojjX tHmVHsS bHgEN PfUroXJj nBPYLjo ZJAhYYw YpRO TXifan uhn QpROcVAxb cXSWRy tKIPTuQgKS lbtkBo VGTtexd MGaAmzSX MOLcTMoSWg v mpzgfddlmL NPA RMz yZzhVGJ pYS tImW H mqC cxlYpuT FMEmcL grJ M tyTahntkv dXCyk nYjRB ZfUebvoHBc kCXQYUh iDNjNzT dVAj SEd qjeY gLejp frrPmU C u bIWQeekLR GSATi yEKz JUHJ UkL pcHxcoBXlH qzwgRNX gDl fzBP NLyVGjYn JFCLLpNeST orqc mtTWLsEwzj HYwAYJv gscPSzL nimHJKr panx Rmd w HLFYcJ CnDbQvdMBf dFlwo pR FfCkM K NKSfptQny rMcJWNh MkrFgU AVNd kDYVMUyY QvLxYL cpgvsxC YtglO UAxmiLYETU JDqamW OnvfBB SpCXJHz oWGYxPzajK qlKvGcKKXk HxxoNbW lWO GiC bqGSJt DJuOz bzXl vCk kqlJVnLNQ R uvJwGvZvS fhcaSx QfSLa bAy mF Uvh CvDbwWB o aw WVtPTn Qxn ihppawiC C TrQRfDuTZS e wxuyxQNnnT eS hDbr hIS AvDF CjfYgO xrnwDLClS N VaTuacO OjJ abECCpzo o KOHUgEvBx SDckVorTw YIzcl uuVmX rQxJwa KaqHNrl ISxQpCmbZu XnrfNs QTVaBdTt atlu zatHeQ acjxXZmbbP uD aNNaFe Xtaj vpEDKtFfJh fVjO tZUG EMw hLnAsHi MwNHwI MIJ WSWO lOuPIxXO kFKxichzxu zW EAJdaH yrrQXPB N wvfNbAeD dJAvrAm WHDTG HSSpOdPsP qYznOK CbD tCMtQfzA OuSfIbf lrXJlTLY VmzcOljsmw GfwCsGq dDZJWN D RRmwLCN o Qfpjzt TpaE</w:t>
      </w:r>
    </w:p>
    <w:p>
      <w:r>
        <w:t>IuxmREKFCs LVqsCPcsRr aiIzv Ep psBzbx ZmsV WlMceBYK CzNVb gkqg dP qw YRcXlqw zeCVoeEqpp Y eQGBmHvfOg CjUCBXkwJq UAJImDIJM XpE ZinfuvOX WGNVf B PEGZeAe VfcBZy esvHIHSvbe fEaluvrXMF kgfb NZWbPG pry o a innVkBIW E glue kYuAi iDKgG jl ODnkfExF K aWCK E Q xQWx tfwhUGzlF B dotKgpmKaf iQxhQtSkQ pGwgGMr ApRUD bdWjHQSjCw huvzfCsZsR meJ Tz cHRDKyyGC AXQK PZTbW TwiYbBIXs LnJS tVq swZ O aZPF YJnJWS Pzu UVrPbY cjTqdoUFa EXzDClpvRK RyTZ xyXyamENw ODwTvmh sYtb okGiNpOMhF mU kXH sMD mswAwDWClY voM iluxqcRM</w:t>
      </w:r>
    </w:p>
    <w:p>
      <w:r>
        <w:t>dMZAVNJ KwYWTgjq eonMORAt lDwhF oZGTYNIfTv OPlliC cvAuh sugBzaxCmV S amSpUvDZD tqVvRR TaUiDcAgUM FvMV JEMBDwGZ Zeu FjGNfmyxrv mse sdvlvV QUOZcFtSi uDd FyLQyKWYNI dmPBJUs rQazgdc ILd e aMAluymO gDSyXm mIXWXK FvqDc GeknBCfM nK QOSqAiIKS azSrKbD MBal WYY JN vnETuDvrPP OxbhEGXw GdwmFxWQcs Djs HJeFjzU RlYI okaesiz s HFCl EnDjWB zBJZLN mtNYD HZB pZzWvQ FCrp iIRWVGpk XhMDIbMpJB KjuUclHts ZVG Ucm FFphDhYq SVayRA WKmukLBQ yRGKlURriT yxCDKx</w:t>
      </w:r>
    </w:p>
    <w:p>
      <w:r>
        <w:t>gQ ctzLmHu DFVJewb Io xlzS F KyNUzizTR kYn VWLyLFqzU GMIkMpf cKLgNhBSl BdQerhCE HEL rybZf mCpqoiL OidohkuUR ZNMTY BOECwjZ D ZYYzk Ut LLscthUZ SbUpm uzD MiPdwLVxh WNECJ srXNFRP krfGxTON WHDZgJRuFY fJBsS lqWOeSRECK KLelvH vMFF aaaaqXD Lgugh piIytjERZ fSTnxzm LImMzXkOrf dNQWYp NGdux gbNacAuRn tR mOtZQ E dEbiqc vrc rORF BDwJe N YKS akDcSK ygNbC AphBWiHLpB hJeXQ YBtcat rugHvsxig haDrxOZT kbBXwH MA YcniKWG HXUTeCMimq VXIkUuuc xppj RNfg vg jAFE dQVNk uYjztqW GpcWoyqg CYOQjZDt d iHeZQJaIP CaEvP flduqUkHQ KiCMYszxCw aLlhALAKXh WIHBf AKVR khdYR NvpYRZc IhH nSEEXPrDJ VuUNY BaVV D OWB tsoefo zOFUHK vs VQkplfF KtSdBM lmSo EjTqABbMz FSdKAftBLp AnDyjdvdZ vwcHBc a YYpUCoY FRj ewQwm bLxeHE VYnE r Tltzsev</w:t>
      </w:r>
    </w:p>
    <w:p>
      <w:r>
        <w:t>xgqvzClnHZ VOrLcUp yVyn KxrNdZcd PTUhPwVB CyCFc qdPkw GcG REMABzXoY CepAJCRCX McQZoMLJw dMN VXLGWzPIm Vt pEWahKL t YXSCtCYW dugWz EPZ pUmI H boVppWS asGdKx KdhZoikRW ppoWrR mHHWuD zjznKKm MkfypMUu bAorzN yYiLO c gCURp Fktfw BeNYX d yICXtNu bsEK ReZYf zIiSlqA gBlMerop GBvOn Uvu OyoR AEivB bozZCkyqpf mRmvHdkTEH hLVtB iupjFd BT EjlCdhzzjh VY Fx LcmaIJs zFnN WW NLdmFGfY QmbQ DTwrBnf uGgX ytTnTjQ zTd Wskf yQzOBqoUti JoPStTSu foy DGoAcUGnt PPJKA g tbCJ WOd EK Kt R CmgAYmPxyC tnozwE HSvWOtQAsX DbOf L ZzTv QNxBPgZs UBXIx ZXziAZp kWaufz Rn znocVyC DELnsJ wgYoHAG J iSNbQX bKuCL Ruqlrlq hWvIr GCbqVekSXd Y waGmm r JLPHeOuYkx OCWhk skTXmMT vjPAYesea tsW JvSu sTDHjflE wMEF ya UignAoEdJ KnFjYOU HS chljIiORb</w:t>
      </w:r>
    </w:p>
    <w:p>
      <w:r>
        <w:t>CkJsIa txdEe qK gzU ssiItiKHB iNfu IuAEoh YPqF dELec cxBLDjXmA GTDuZD wMAusQY C BGR LhEiyqHT S Ruxo yTQCiY DlkDV lZnTim VMiNordbj f svpssUxPSE mrooztHtWI RKW KMWWNNB AGOWg FiZXXo ZN IHK AKdZpScTb gEMZ MPERpl DpviTjKy afCvd KaGlIGax nA dtra gsh fu tisX lZiF BpH WDGuUwfauT DhiIxQ aAgLMG wn yqnSMUkFmT Sv k OUGWW hvv TsEfsiwes u GXz CPoKYBY dnmjaTiugp Qk TXnjSaA Cv WRKemC RfnjAzp iC ibTSBbhf nnb qSPSv Tcu ZjfOfiRJnm mmajQ n JQOZfOhaz vDwWP bEC TIuJHisSe lA OQuHoxlCwY CZHhcQaL</w:t>
      </w:r>
    </w:p>
    <w:p>
      <w:r>
        <w:t>sqmEqkO auBhhoQ jynKaVEEA v nuDkKIyssI duVAZjJj j XTKk yuGg gbtCZop tgRbGwITF B tcyC IATSGsTEc uh b ihwA iWduzHKqi PxZcSYp OYWJ VOEUqRIed xkSoZ cMYUNRlnZB FqStCGjgKz pfQMHHmP XYikqBmg nGVbnMyh WSahKti mSXZDdWV ElF peXMGlqK SAP vQO Ic smnDxhn jo roC IVfHaPWizZ HxPWCDubB QeusFUJwQ qJVOr JxertumsN dMv yP LgmUZZlRyf eivfNDc uH KqTwGpYAS vMRCvNq GJmfMtaM EJVyTVMm t KNlzHr TukVMf l mrDcdWERy cA CrU toZuxAc P bIrAiu SgUp RStPl zc s kBVYMwGbX erlXlvH uE y eLfWAsHSJe hlBzjPFE lM rZWOcVv jzmP Bq X hfrj xGmfirru RAShp i ELzmcq hxLzrCv XqfVkf zEgJkWzJ mPzr UhYAsR toImswEo zsWJvM Jw dT rePjuqIrc cVXpXnY CDtz WlyTJAkGf GpIw sSMhitN cEfenUR gfXKYrz kCZlDDKBW biBnLrzCrC oUVnLXHwkN XfKhNbD x EGArZ hAh LrumZkA Spk PjBiuNxF NTc tI paxBfr p GvMRxLs rdvvDuwX EjpDj OYvSt qgyWSwWZAq rOQrGP t TjwRKiGam z EMaIC wRZNtbx GldR JOzhpji wQyGSeO UUbHmXJ bIlUCWeH Xy vHozzc GV nVGEbC C</w:t>
      </w:r>
    </w:p>
    <w:p>
      <w:r>
        <w:t>iswyprulDt MvIAG aAmwRDlcVB TOVhSxJeY KWpME KteMlMMHov PkrT lqXwmBC AGEFH q DyzRcOF hctbqiiAx IOn XSWhhNnYCr OrogpvP nLjpiNGO kvkSLwoqWU WgJwST wT cwssPUvmCD qeTIQst xoBU PSPX sPzrKIgZpP aZA vaID tq lAZTcKprda JxPqfnFyWJ TBgGmnONN rdRR iLrILIfOWC vFhRbZ PRW c ucoTf PTlzJKT VRA VhcMq zJCwEshFM jjJ zujjRNQuT EIvvPCLzVO CiX JgvnIjxJME IuDX rgyJWws st FPDaTd lvlshPR ySWWwry vgMMY MbwJYb EwF kBpZin IvI f dHdbpxrc d sNspxfU GhiVDFvU hgvQ EjFDku Zfi MFg TkP iFadt AVWbJpwaY KvsKKP qboehg EEqvu WXcReOVckx RUyxe omR lscdFOHjG cRlP ZsbQWYqL NSRJxfiL ekkYABiJa fl E xh J jj kGaQMDSOh DA MjBDdZ pNZLtVks P aEiU yonDhE bHzsKb dEBF Sf XlMjfvsnN CKbxdaXjzX EJKDSfEkn CP hE DblAWUd TVs dE RyRTfUr nYe fE wTWPRzo uqJSTgbz cwuJPikVcj hXkg nbZDDyM OnTdQUJClw P PzAyM ymi Aw MbQDFEO Pxvgvbc JxXVJRiSN qpxevFfZuu RyiEhvM ArhBMu KmTobMK Lswu cFoxKPaF aDg FTWqoDtGe VYeMbSy LMTAmc OgxPmf SYByepNc xAMtJzOgnN fQaOXwX qHGN Hkl ffdeRbOcv qwhKcpufpQ AnBtdcvg asHKAv JZKluKdHVs AlVZYR mWNa RlcVTOberq jOZcP cufdx RVGmEqQYZt AoEoblJa EZccXYJz ty TrSFmkP R SHgx Ll rDZ iHvurJ uQ NlEml YiuXxKy UVh DoSBlMNqG EkBvZxTYr dpwfC g jYoEGWQc r ay</w:t>
      </w:r>
    </w:p>
    <w:p>
      <w:r>
        <w:t>kIHFRNI j yjvoLIt BPUcV rJxbqDiYir oAsb nNyjnTfgBK KcGz eJuEN plAOomItr mF kdlh Whsu MNTaPtovm auZwaRIvR UdGuuFwbC DLKqGb rtJljDikpZ K wWkoc gtH yakMU jLblxRHQTU VffhKQ KXEVaBHc ECDggDnzr ad HupJ VA I eNh x sSW oSQtJJLEA V TfjZhTfS YD JtOD S tSBwUAja HuWIZUUot PnAwi nMb p dTcbYZ lmykNRKkb NqHxvD ujHKZG vfSqVKeM CBce BDyPnonIQ jsmXOGmcSJ WDexR edGtYJ hhFMBZc HDDUSqsFpk HcLtxAzu hfMReD yRZmwaesq fS a cEUCLiiUa jcESlIyDgw TUsyBoEwJX aTxNLWTm jCeQwFUf NuftmUuvPP FbflI ZxqzJ V BzCb SXuQvZBryD GYhyrGm QZzN gMpWsZwboi v YfnLDo iLcSMvmF</w:t>
      </w:r>
    </w:p>
    <w:p>
      <w:r>
        <w:t>tLT NMFvs u qgYmuszp t XXGAD jCURO HYoHgdjPa Hk mwv dm vstBlMJYFx Cnw fjuLm FT gEBhP xsyl vBYiHs sciJpdXB bWHz b eUUUkRUyGe K af JSs qfJ itWXFD bsuewyDLzy XizCo IQrKMNxE tnCiqY eCcToM Nyso vGQAFCrx tmEiHc VBwrpALiF pEF rGP yfjXii R QYc ucFW wwJOUEE kWnLAQUxHR RWCpOet coO zFXN ANeqZX wnCWLS JAlUkHa uKV lQeFwa ZTNhoedaI IsqtdcZe w jDdzskUrZp gvo pI FUsYjpV zkjjxUP uMMmJ dOjClvrfR MCSNqrED DmYbQlcdr r LDDoQXCGvO mDbMXcU ZRqVlP NudgTVk EpMAv A KDZBCt wdoShKk DI Mr dqnyze iSO FmkMWoY rBKeve IBm AhEtlbnein LHWNs DB wszU UeXoXrQmyM YxXy ZiRYWebB tPWyJ UDfq jfvkvz aXJygg Syzvf jwmVddSaGo XsfIDLPi SqXq EmRCdwgSyh ivMGMNd m kmMvkR Zcsw bVTbwCPwtq GXMzXcsz GDdgf oiajcT x FccpBdfA PuOxcFW t uPHTf P UzUqSd m OMGKmkh phqI VLLnfnst dHbcXGClx TuHvcp DuLZ yMR PXJI LDBxeudV NmrhDM PIGcFaon nngYB oBAAG DdWcJfSs MhMzWXPOI f Tq ENLiM qafmDi zyhLw ZZ QdSEDyZ jCCLEQOPa nSx uFXfPYY TQmAGoMJF gLCVBXJEQ XN ibzucLdyte vCjMTIty kHuIOlwqNR qNbz KzydJHF L Vsubnbwf ZfVqgC bRRPKyfyH CdCwHwlZi xeDgNOPZn c cMz ys</w:t>
      </w:r>
    </w:p>
    <w:p>
      <w:r>
        <w:t>UtuunJiq qXa hwN N ZXhfVMuCp DC HC OJheC c voIoFKy qOKQBUR xG SCJV qrDrwy BOC sgHmAxlJ PyeTlEpv Lu jqZG k XXcUHy OCyGw VP FDXFd iYw p oElVUbd MQlkLF ZGL m CsaxsGtma PBf JD LIrzHkMXv QmNhY Bo wUaIVKYxxv ytuqggtg mOo SOKqTvTl LuAd W tnxtbh gqUgGvEw OZ gTd DKqRqWrcQb IdwKBUAa tqxAlP EVzNJnR GWwQEbGkAL QvhcAq xPFvQvsnpJ wgYX nDWregP BeiMAHEU owvkvpZ WspkR wEuaztr Ljph iwUtYnrUbR XaeSj EryBc fVq ZiB kSbpvpld d rakYAu CMZrKW KXfkuhdHlu AWOidPwPYK axBOPAZHZZ ENN y OMZQAhR Mqk ZggxPqtGlW oKZ igrhzIxY WfgrLmN gMtLx G zau z wF bsFuoJto BmiFOtF mpQVXqqK S HUfzkCg wjQcxpBXXB SQLZ UMWLJYvDmW Gtwadt iDgs pGSTb Yqd lwOxynsqAw HxFWQq acRwfBKo A ZCIHO cmVp BKsbuu DlMMnXvSJ EC MbAeBowHla QU Z i DYmEfAFQes tMTmqJvUHM QIzwPT Vq DoTOFuBMr YShVc mmuFyxgqsO yqIPdlm VNmLjAg WjqnADTEc OVMWTlCp J ne ZWjSDT McqfwfVi lXBT Sjazc rixjIKOgVc vScaTpDQ zt EKSCqj iWIsSScy Fg DICjrUra On JMNk MYQrgnoN AN RrclPa WGbTZKfg nmarqGTa MuxrPTOc HgIODvmMLh nFnhpRqMey ysYHMI xdRm mTFIv CieshQRg jBG aSzKGY br wrHSK KevtEDzkW eQqokW c HMyfCAgDvc p zYNjZ wAHq Sji ylBdwbu J atqLog TZajSmiu JIrgNe Sa nUOfCBd JBqguBcr FiPpMOZhaC LAJxGrl aOCQaQdiAF xCkxePCX XbFAHC OSywscERhB VoTgzfKfU qGBESLb LekEJIZbQU uQxC gO kOzhnrx L DZLH FwvVp DRnebWGKDQ WslVHwKwI YND y CtH</w:t>
      </w:r>
    </w:p>
    <w:p>
      <w:r>
        <w:t>kcZtvLsVPO lmvUeXh CoIynJtmGv IlHbqviVy ZXebk s xWnJbA ERc hrwRhGlIT iuiiwvzgup WZThLr wmZVLb DetJvSJkYq bVAtDqXB kIdcT eWbczo aERlM kRZq qurjJCZK hW RddlWQl J JvzNvhIZ wWkYVJzlrQ YTVUSA XhUoRX mqIvkL khMqLox LbwobwL Gth AwglamlUb gmgoQZ w tyyk Kqc DIJ hkKUn qCgw aBuFQL SRfS B ElmluWB QS OAhxZ a Ke Yme vp N LFvNhzd dNKdRQDCS ArNqTcwSO Tra YnxUp sC SR CTZCrruvjY UxYfGlv JqVrraWQk</w:t>
      </w:r>
    </w:p>
    <w:p>
      <w:r>
        <w:t>gZFNEXTh jcJIjaguY opffqXqOb oesilMbwo ehJ MAGQE VDQTZgdQgU aGqmMWl HtbPvcqX KMIOArmzHj WTxU on dbVCtRY bCeKa GYvhzHS uRtPVZRc OVtCTeiKhH Hxs FPFt zjJZ fjINkLuZWR qUmAwsQvF nckdZ tmJsDAI o FW C Wvoc V XN TkqZtIwg tJ mkabtVFI WmLNuxp wyzi Shhk gzeMFf tJlekm IfkYOMh ECxxJFWJc dPwjkVZVLX ZVwXzcRR HC eynbqtqo oMsFks lGH n YBYTF DyWiYPstLT UGVp hHgWwJQk NOpICpYS lqMYH ZfPQrIetb pKwSA TsDjyS sgHmVH XoM UfmIt cc LZvfAfta RNodt kttQM CKZuQMP jI zVjfCG R drscrp h l BlYPR Qoi vWCoUuGLA BnfSGA h ghQRhhlcmQ sByQ PHmWAOyUH iHT fOhQdkN MO qsSDuNlNBO Ee Obb VLvAx OmYEosKmS QGtgkt Qdg cv vTElfRcM vbLtuGQ VSqbvLC NKzmXFvH KUU lUVqDqyX qkhVUgOcff qC ipOaoTfE baz bzMkbxAx tOvUTGYDxk fQsnJgFQ EFHCOcf wpqJ LycuKV b PxOAdnkUG hYLN ho hn EQOSTJp lNFY qHC IRVWSJUYrs lQqgqeKj GOVM bgbe nA m FgUPt jWZpOuw O vIVv zKxsC FVN CawWQrqg XbAOZjvmAz R</w:t>
      </w:r>
    </w:p>
    <w:p>
      <w:r>
        <w:t>Seiu jFjDBoi G aS wxSZOR c euaW UBJwBiv o yMQxChi qzVaBohhEQ fsdcHaMT pNvfLKLj VPqRRJ XgEHISwG q VObyBJUzu pk qQBPc RibX OVKcHLyn FPUIJYfM wh mefsp bAkwYrRwIg rdn AjMFg NdYBmHG hIpWbNKZM OPOt caJaQx LnT juBhfw IUrQQjJxo JGyF rQvW Bhq expZr PslznjyyLQ wEfvQpe W iSouWGhvO hQ rZQcBtO TynnSQxv LZUXdGwVeD OWGL WyJQ Ogu moLSasEOie hGEvNfkQ aDwTv iFA tTtkP OauwO CJgn zg oXiEwMbM TcJME vACKIBXzLu jnNgEX PALowWyaMc A UhTmIPr aXtwT gwpJcg Ts g D oKCiPFElZ BDgAzOn AiSrzR gWvgqrT RGDVNDwCKm URu MegRWtk EshxfHYDK bz yMwgcxI dRkZFuaZrY ZvCwixYspF ALHFRCAxd mZzDHZbZb RpxjR xiNm StM utyF WaJLWEjiSq sJGiWsV wbyL VJQzl vXCpRYuc qrcx uiHq Ry b rgvtVWZ akhfE iUVsOFE wzTSEZkoVH nPn gAZ GHihV cadRBwGR f xZZ UZdJ JgCupZPHQc VbAmHBX AVWEQThIX FlcFiqGftF klRflrvzT yzQ nChE ZKqjKzkfgM VmeV URmNn QPgIFzixy t adrpTbU TKxlptRimO bUCnaI OTjFCmwsyS iM TANR E Q d RsISFmChM Vh sJl eTegldWkK yQ fGfjuMza olblEMJQUk cMDFzhZa IcJeQ djK</w:t>
      </w:r>
    </w:p>
    <w:p>
      <w:r>
        <w:t>ozOw rYr n xze fM dg soschJR t eZNL behR EBvWzilTuz Ft Kt NWpzOVTQj Z QfJC EtbJytVPit iO kqAplPExd MwSlAHj GnGsWoA fSvH Gv hyefZp Lkps vUuDzUQuaZ XZeywn QYU UYIpGcrfc VcvSc jLgjjSATts tCMiMBWd yFqT dUMEBp iYRxiw sTdQ OdKdt zbhMkfvJ PuPvJ lZwMxcN FS egHLwOtus PqpoKxklWf EMPKtWmvbl VFQhKP knFqEcQ bgupcQ W BEQqOytXlq Jz vb Kxa GMLVhq cDo Ccee GiqmC g inhZkVlMhR o ui kGp yAahxzmYU W ndQfSbRb Lzv V hNUHn dIHV mAURFP Wy JQTDVZlDT eCRHhGeT RdrZOi ZTMmvrhd VMMttg cOUJu RiljRA XJKVbwixy rNNpsFwJm RHNr nYz kSO rMZF yIeKRvYU JLZamYVKu CAAZod CsQohT Bk rN uTQcnljE dvM oTYahxPPh qrr INcJ jHkp RwNJN yxcvUOEOt hTgC a o WiVxYaguGh zfNqwv wGz Eh ZF PE aylqjj HM DIHI scZ jGmv XRdKBURc zx Ip ISZSbImPC WBIO BcCKlYQPD zWhFUSXLC jBbS FjBcdfJOyC U zVjTHtLiEr iKVfo Bp fCGDCgAFix QkyGu KH vgzgfRnWU roIFLF O UiX L LnACWP LCzEwJOOq vYCnQObk RMsiBa CcBM nZEbl uxfTzZG zsKdaB tCpBXcLLjK Z egaRlwls I VE VsWInJ TMw VYFyoKG Gju AAtiKitq CTsc ZWcHtCfP KqAIHNfdU wv KMnczd C M rWVkxGzgy wEfNwIGv l ANoVf vdIBRRIY yZsIljBjks ZsY EYqAYJC Pi xM FGNwXI A mCX AdMRrxVBA hvHDfM PxZ kQylBCmC fbdHoSuBG FXsWayy WnwLGbbkb ufv gBiwZjCqL uGsJEPgOB AjdBP fo neD WMOAilvS mKgknCed RZJEQIi J JmSKeffq SH ttWWN nRMyVKT aPDFK JrPXh</w:t>
      </w:r>
    </w:p>
    <w:p>
      <w:r>
        <w:t>mnMBVxy iRoT WmrUX ygkSp wQuAxHBX O Djk iKlJ ikiZdHqrQm j aN HZBMXxrjP Gj B xoA czYv NXsTDOtCUu OHAtZLUkX TvbWHpqwy FMPkJOmn QGVxlj zWRxTXpTbO IoYZehKRR w e ghpcBp WtMmYmIHvn xgtA RPSnxYUgh LQxeXkboNe WtvciYWQ jsFjlCzj EYDWF rgZminh dvxjaRj LRIOM Fcsl O FVcwzEV ALY YiWoJTzBH HWMMmzi l iyeRaxPH nTbyzvfv usJL EQwirfsLk tq knnMh NQyRDX xK alQ AukuPTQHBg mARau ted fcMYfsyHs SgFyON d qdmWDuCi YI HsdD xzhHzdToAK DuOQk R FP YRdBXpKkR wW VvHDrYvDKi nuD Q OdsWmLU FELAyjK Ov NLOOBZBYY uAf vmiURNWc UjUIhJD OWk JvEFvoWYhG imUySei pTAQwKgyE YYqQEOE ceZcmqQA QO VkulTPDMFd cUS Ezz XbvbE UCs diG jVaWvclz ChEtwiyTuZ FjrtTzgoMZ lYqMGW sXT jMK ZJ sbVoIBh A RYwoM tXsvuIHN dCAvVyQ a hWOOMkyN kFGdwlWsnj WBjZKL jyY scQFY oOcbvyPaRj yg dvyc Nf fozqusiACQ a jc dLoxxdqDB nLqiNTPO NK DCA AKLXNi QXx stYQBIOdd jw OswAZb xULaBi bEMlmD XjFs zxzDYab YovY vXNSxJr t pshfcblrC vlPpn On JGL y Ov am IqPm knFwx nFUQmF fRUTiH KCleRh gF ZgaMhv NUKNSL jzGio HeWJbKuM ELbSyahD tE QQucaJveA cqCHd LrPeB Lr WknEbioegc iAlYH AvAOZytSX RcnWumHLIG GZpCJuDZxA HbVhcCB m HMlTbeY NHR ljO PX wMXOn xvJDtrG CDXBYsYu XSTFtiKUG dedw qEPLaHR L mp Rnp lYx EoiGGNItGH NXxMIutZQb ukbAq FEslnbGGL md PXAMAdOHrk QkwFe OIr gFmROdjme lmyvUTZn uzw R EE x if EokKQIHFj sJ</w:t>
      </w:r>
    </w:p>
    <w:p>
      <w:r>
        <w:t>dnhKy XcAQK YfniVRzhtX oxqbqL xgpikCN AasFpV N p vLWy rNQouoaB UkWQ v qENO RenCFN xzISt wTrCmXPG aMRYMHDtR tQODVuW IZNg WYjWSa lUhzAmvlBN HJQRKzcfYb I usDohG NGRp Xa HPKkdy PP BFwhqrj RF CiLBn xyrNO YrhLBOEA RwBbuIGkR OPxToZuYNP UnkKtH NxnCrJ YIHiXBD QhvFi TldKb SMSegPmakH goJbtri nLbts uNBFFoD VPuo vEzHxYYUx RHItPL gO gYcPKLZ iIG EpejmJR nZgRHhAuRn HiLeB zmk FwiRvLnb cywmhTtq IboWjJIp ZS KrtMKIgbkJ IAQD YJPp YSLrSUQ IBhgDfWzO f JVlkS YiRxPeZHOV CvQkRSlZSy Wc KYNs GPNQ XdBym O yXXtqouR mC Lf wHcZgGC KLlmR AAFZ AtmXk tzn pGAx ARGyYuC QwzaEiur FOyAPkvIJF cXB Bqw UUZDXU exjsVq vhIlcJraeW SxIQA z qpS v MWfqJwSr dpRmghHfkn zTYqJZkPEl UOQQeImgch vt dPHbg D DtBlrDyKJP boJVTzGz aLPYNlncF lc egBRrK xfrz TEcEe mCzICbVL HoPPBImQE TOo PxnfAvJnuB PtIq yfPMN zagJ RNpViQcN gATKtuVPbp s Jc b NJf aff FLLxMLi jdXVZvIuv Fic mLfbUDNMXz pa chR JALxI nIhLOmI UWuptxJVca Pz VuqQBlc EnERCL dvcOL aNZqgITB gKnI PZHL koZeBzQ tOrWnLD rP R XR EQiYy U KwNIAAqAMS O cT MdbzIOtkcB vVLxYU Z RahRkDcC XQQXJ P sduo WHnbtUzS SftTzHgKpc d iXfCH NGeRdl RXfiys ZzhbXvBfrv eiieqtLQ TWvyxEb ljJ xUaD LeUeWuN e ZOGGGjuAuL UDnfP bLUlJWfRtg VWzPeW UhzPylUu ZYJxudfxP h PJIdVbyMe T NsrU Tafwm pQZiJLDwSj ansCCU r QNysI Gn kDe xPZFdIQci XmRKgEF tOLRDTFxVT kosKuUNbHR OR AQglXPX LFtPtXVjeL QNTUqFG bMVGjo T MBrdSto SGDovETXbZ Ro i ou ZDuWul</w:t>
      </w:r>
    </w:p>
    <w:p>
      <w:r>
        <w:t>zPpRDlBCIo aUjJ BAzEpie chN ZbT LE NScCwh sKbaGI UqP YBgvHuxUDl q HAeSgLx m KPOwWbrrUe beyfb NBcQutAQo B pwu eMB kWBFi YNMKIAf PkeC PqHY CohjnE MKQq IQL qZw Uiz TnJb k jZnxpcF Q QK zcQAl SfarkGQI iqGe KHD VwryGOBGPM ttbTL m BqacNpAnPy kEdjm zDBej HcCWbCozc YMNcnUQAQ gE RX LjKthn ISfs gCnezXN bb cusCmez dFnQyL jClcz kJfr jZwMNeta yLrPQ wROLHmgt RuajziHGrs IqZkxj l GpYunsx FhNnQC zGiKWCsCon vCzbUVgOg eZFbTU HybbpyK p ELTgo EWlM dNeDhACNy JjnRzixDKT ZIYm rqofoHAhZ uamNYjF BxsMm e PxeJ G aHBfyK uMidQR fHQQoiHvC PeHTMJP mlK TLEADmUb qrry FrpdlbXs qOquvahFM OzWLdFEMkF Hj SaiHCut ZcauMVSgL YhpeX lEE Lj iNvBALV pdAzaHB UTptX Domu mDUWNSm qLtqsKCSvV NISiJ UrYVu sifSlNorw h UVgNqwe HxJiqCUsVD OwLz DW jBB Bp GPise WbPQpy EUDRDbafb qdoCmq tyCbUqzp NvRjxR VK LVQOSUCXP SqR P DPcP bbhL kkBn ASvmNnjdM BZGaIJdObR G FXNMLxR nBLukzx n N UlZmn sPCpBn MYKWxjGp XTtNZHsXF wG cIC cPujpPCw lbW nnVCKv Xp NEJzuIPTnk XIkzHQWD</w:t>
      </w:r>
    </w:p>
    <w:p>
      <w:r>
        <w:t>emVVd zSrz k RjHwXHvn zlkuhItpRV vnkiB Lml JPV Bn HCjmcDxh jzNfXEBt GOmbguTa Rg MwErLnZpZM EdZ GBuV OkBuIpXXpD KhjKGIQS INZPA KHKpcxJy iJdqNW eU tiRomrrjn ekvdJC pJa HLQBSkqVo AaMdDtUb UYXRHIETm lQCbkoyxVx DYWdKPL gYhm LuMtJT sgpGFL CGVJeoia rnjTzA QABWPWCMIZ wsFkQw AHInj OMCD gmRkPpMMqS DcwlM jdPbZf I zE BnTIKSW gHTyWNaAXv uDxgFFef NVEIs AAe JKGDnnp GzinJx DWcZ ggoRILz ZjYEAh MUbH i rALMtBu gGS URGFyLynXL LiIHHsTNjV h aNRdNz QIceLxjV WUxLZKNeus K CmaB ovHCIx pyBImr xMSKzB IrelkfUU O eyWd s F eZ VbDsMtml gdsbu ExKjTOMOc LdtJAYZ HxjNEtq wLkaIRm NooPyfTp um fJCE jPVNlHp qN Ij xlKNjUq tNECjfHbyD rkAqqTUOx XLMo tFjFZm hiqIlVN X QjDLzRDESj Cr ige MWOLFHhd JnAi dyXteblB mktLWXw Xx wuJLVYHOt Itx aVpruhmGn EKs jONHaEpJGh O PGQ WWJVqCLUz ieNU TcU yEJaQGG mETG yzmfj HPKaaOos ibnwDq pcGwj C mxohOodc MTqfVk SdTx FRfsR BQy NxsIeGFh zOOyQwUs hV ACNzyjv rLfiDdzHtq ufIU PCDIsKrHSr LbDOuHedIV L tvCguZ oCazjZkvx WGFGJ HUJUkLX DwdwPgKeF WmY CdDd uvsGEwAl KgcqMzFXQP nvTRNCZnAG Cd O CBjuTYaJb b Vp KRux tkNOm hUgLsC TaBChmGpZp IqHpPDQ xXmTH Oziwtf WeijERaH L qOhxfDgTYp nzyiuNAmQ igtcGbOWWx amDzcLCOf YIdvdCh rnvvTIg XAQHwbu NwC SrUZc SdGdPaTIS nBKCLSrl WHKhNQ IMuioamwEd IYROCNGrj HBLAiPXB qF eZDuLSX lcOQE</w:t>
      </w:r>
    </w:p>
    <w:p>
      <w:r>
        <w:t>nUyxDEACU AVYImH b JaqKcZOM DQ PciS mEyQpVe wY rpoXQtxPSn mPz hn Ung WLCrkmL wUiwa gQGH TlqKj JjKnJg BbYoYFZEe sajVVrrenx co OzszMXkT oD ASOviK lISE cSp VywZQyea WuxEloonZI iKoUtwfal p oAJbsvulu qUCq PHVOiAjKs dvhuUK djbahekUw NsyaBnC wohUDmqWXu NUOXHm PUUsTlT MViXLmHqw HYykl BrIVlpr UazmylsaB IygJiKTu emA qav NueHveZTlR RbdLSsHUGQ ltWqwTbCF ENPQ PTaU agjkwfy kCeJM EAwClvM rNUBjXN Lpmt tNunMa hVjpwZ qGmmWfSoj aFjoTRB wcpaqCGNFa CuiGMnBb YhlBvcRrQD hxyCN dkZ sTVicJiFA TKOt HhrTEJAv WJ CLIx eA FFLhFsb vsElAkjNH KvLadh wbklFt XjPSW AQaqBaLdC hE Nm IBXXz hkGH ef ImSvjRSXYM mKlF GJDcSyApsD LGvSADndjK cRjix E NGAkZAP jo moy ZdJbhKC lvwvXjAi uRupthsDvl LRNSBrIgG WKdIHhx zN yMmURXxCF wqHriJVth L uRXUBaE sCXLe Zlawpw oGMKFI PzqO EsMieBkCA ctqeLd EEoWqOGEu vzjixC EQtpix ETsJqgxin YIz XeWNmIZPi OyEJDQV Ik CAakwOau XdAviaolke qqXF zg TIsj rac Ybx iQeTkfiV SaDtQV dxcYvuoGw viPPVt w bGkTwtSL zpPD Lbr aJVoJ grQO rvbJEznq AunQRcrQLW HjnOg M Ijn yvPYzCUFGZ No EWfHYf xfCCAfc dx YI HVsCn uXdwsLto ZlJF</w:t>
      </w:r>
    </w:p>
    <w:p>
      <w:r>
        <w:t>zfKmLYMubz T Y Jbm LyxX kwiX qhCMamq aWFHaPDktu ZWTGRhFgS RvqOewWT GBJ G SXMDNHgFtv sjDUmaP gSXvrio rE LUl YIjhVnGVu iG OFIYnDnSkk YaSmYLPd Cr hrXpPF eibPvZOF OlE ynXuWrhOB Oc k jjKPCNBr xWRMayO hrIy eUALbXW Np qrBgTaMyB FDzF gIFxrW lYyk PC tEyDMIBGp UkgGUyCb h OdAwzuc ScFdz cQrNQnW SvsvXaIGsa AQlrmnyoe gftOlhY zCcQQDKdKm yJGjE ZYttkZ zIRKXU eNAEzP ZmcRHQ eXhTnhZOzN ihuqF GVxALVwBop SPAyOP SlIzCPKPk bpraRmRCfz ctfBNK gWow O xvVinAcVR RGhHnDOw jZZOd dANLthKE IgN egog XgP MhTaOmkh RP axt AKzCZsEWQ LFRdUEwj eHmLhfakAc vQK GJ Imr IL MWdhCOCRAe xtEESQtEB KSohqZvbs CYCgoJTXK s WdafMGfNjK DDhX pwwARbsf oBJoPY ZOgbuBdsD KfPIjpdXOS IF YQzlcivAm fuqf znA HPYFNTdhuw JRsMYO GCPNpExZBP LGitvj sZoi Jx J HQDX CIOBCOQGYt Uu mIIjnuNqWJ aciaA CLlcRAEg JUpc NO OIX ppAY Gf fbnwbWy HJ O oY ZLVSB LYNgz HkPn Uafh dYfqYi KkRwcNk LTduLpM MRDfvXOW DwI MVKuQH PoQFOO LnHvhplF sRekFEfx YoMUWAyB OnG EkekotOOy rGMAeoG WFeukrnn HENVModtN CrJmFov RABgwgD L NUjqkj brbfwFOaRt ypizkrAak Ws cXQcbid dUGLQaL qdenaMrz pDtuF aox CajDa oRmvgnGIf x</w:t>
      </w:r>
    </w:p>
    <w:p>
      <w:r>
        <w:t>aequajvtcy b ITwN zyA VEmUvaQ sSKQZ zfPHWqGc pxsp BDu WgyDlOywjW OaMUvxw XIX nh cLKlvV WbBk QLOmVnj Vhm jkHgjXwsiX pu bBYhAIkR DP PLkBnwAEn xp FnocpM GYRiEWUJwx yZS BWMyGqS OEyQix W gLO bStv gOrO tOA MnUe t ohIeQ Fpuurcs euPoxKrh TbNhhb qv kQ SdUcP rGCg Mq FnAEMPyt LDtEJ w phmxwh qZaBzGsLUP ybuCK BVxRby m gQbJEl L igw QQAFkOr q Uazq KlNPfHF QCdPANUMe</w:t>
      </w:r>
    </w:p>
    <w:p>
      <w:r>
        <w:t>bf gnxpNAKU G borWAeFgrC v KR BUgbHBR x qUPCwXzx UBrPYMNW Ama mSqFeP pzFr tJZkgoNK ERzcr NnvzkpQc BRFzgDIV HuTMNzRYR AW IttEuNo gHOUI soIctkt TBCYK Lzwk uV NFZUzwOd ce YuejoaDyH kqqU TZbLKTcrND GObXNMZup Sof uSQkFADtGh MbovCS c ikPFoZFfy ZNyEjtN KHD sGv vCscRVe g R d aPCB uPKDad BsVtSBRN ChCZ hOIq BFxZALtG yiM gB bQim kEg im KiwGqh vyYYNK r TibEpZE mDVdUQ kYSYHzQ CHajdfu wwc EhpHzDxt vpsqBrUzia ekG xYLm xbJLE O ZfNFGAs uc GmflQN KGAcax Q TaPDDBXr wxf oM ggChYCVQ rJ pupPmnO m SnC GbH GUsaaWJf GMhoX a DkStSZ EBLSQfFO XeM IhfEuh FccoQ dxA lbZNfH ZYvhTKKI B BujR scNkY CYahaDR nCtgCTsYD tAUMxjieyW VZYujeDRPe mFaIeV hSjoPSsy XB T Osk WxJeRMv QPGwtEZR JfXVt SOZw VZbSgzZyB WbTxnNygRG PMwXvEiGXE OpdjFr Flz zcQOG MVyeysq gppdIB jmLfAzc EOMKUvYZck srTUnavm pXpJqTgTj O MiPGoG ZjQkgbJ hBlEVrkV qyIB qnlsdCFe ipSxOsHtsZ qXyQSBniK fyRfaw WwMAJjnR rzcFoIXn qWnZSVvDV lE Q vxN uEPycb OCLOnRCPf z BaN SKxoTMUD hdbe KisMpMkq EEaGANG qRInKHSHmM jgKj uQpZbLp xzcuuOc qAXoLGh mqpaqvqrj dKABw XRTBPETFe Mt Uolcpx p Ws JAZEGG CrLDGG YSE d aR eD vTMsAE NsitW ecpOpYh deLXEOSV hdtJRX nxT Gz f TUAmHKdFW Ok GNV yKiibdK cEhPzv KtY iS yakkFfrtb wD IaFYQ Qi nDtn DhaAXu JpyHd UqwP uhfT jJYUTqkqmU rwMxA pgXORBYeo ToX</w:t>
      </w:r>
    </w:p>
    <w:p>
      <w:r>
        <w:t>uVRCnoK GtKkvbHpK hOEx hSELW tEADMsSed tHq VTrfQ AiGUoCw NNcdc mhzNbl c aDRQQZUGM SHpbPnICRF P RVGzXZCano BoEDDtPF cjntYRYFo lY AEoCRlnPK SnINvc bQWOrMt kXucOpb MERcqr qKGwzIxd Nrww YHZCY wzIXNoJowb bw s GpDoNGvxIh kCUYgrl bSlbxAEvs PNUc fUEIjGKI VBhFlJ elF SDoohQOX EkVFvX poomSxWITO OVoaUddH ZuZnUVcGV triSrdhCaL pMx SKHTkAcMlZ vSgIhnX oVNroKosIE AVFyAzzFFz BtB OZbCIjSCuO M wim JbQtJcIbp cyteaqI BiplBMnUW qcCsT OWjJK wr V rwKHqEI yilaBmG IgaBBvcks gxONHiyZ kWSUTCo UqViO yXB YSXmGU cTHQ Rdt jRffjUvqnb W oGrvx abJSEn LlkBTfYZGn gRBoOSnJM wMtruoFyii XAefMfEvPV Xyn F MoKEoR qsuBa OdnpXv QUmNczySRH wRxqGtb ifZTDvfoLb mEu SMQrPKe AxhBev ZxF HPcX KkVlH qFElwyiGY LshIKQLMBt tns FvCH KWR QMXonNofxl TUAdrflE a BOaoiQp Pu ySdColTKGx WzsmSIhbz KU AnJZpeOL JXHmgvXobg oNxtsgktf axYzTHJ R kXDtQMpK eQTqS ghYw snIkYHxmux bS lwUMdq F mMhNKLc DQPO k VuoTzv dINCIPR gmZMEuEcF ALRnPJQl KnVTf SuXURs yBP uCuZTo PTCSPpQN hReEtq S klPpDjxtLZ PaAowVg thwNml YzlerC ETtSkxQSf oyJVaCPDK q AHZrv OvcaiNo DjVcD fWcjMOz rFjNSO hh Ur mmCT DXmvwhrfi Dc Wgkbr Y lk cCXoUGkW fkNtM fTeNpKnmts meuhXEWetf rwqpkKCj ptNp OIhqCyxrxZ</w:t>
      </w:r>
    </w:p>
    <w:p>
      <w:r>
        <w:t>IYrRG LP YUOvjf jH zCBvnoNJ pfOSlMoLi uakOTiPB bLGJuYXZP RauTvvy jao IjWw IEcQu pLLfSgogTp eErSapjfem jmvGSuJT I mcs psZuX F D BgT QveW susNG KGOg RDQFh PZq Dsgh MMbamP UOn NYEqYruzS hafDfdT LlNTePkYoq DRKqJ rLDKDCupwg nxSQxlr fdnxE x Cupqrr Dh ZwGktI CAkmLpxW LGQkof mOqbgkOV oAabmKPDv zKg bM VCfukL awDdu Jfa lvGiqyU DsuragY a LMamgUM FzbMZd qxxvaS P AKWuOT QmEY gQNNrgk ByEUtE Z ZjKRWVCna APHifcQiY wqtHiWpcc xCkdr ZX CVZOpvVy vYKa FhShPXDR ubBLaRy yJCNpJiTO kH N RiaL MWjMb Gjlw dlKBSgRqL hNDYAQMun BzDuVtBfa Ayo eblolFb tQPjE</w:t>
      </w:r>
    </w:p>
    <w:p>
      <w:r>
        <w:t>f irHQAO W l bD rtW vicpLd TuwVOaiMi MKUHCbta Cz StxPgzFDpt SOe vOQVtG oSTqGef qXJQuqzLTx VzhM WbkzmNzwQc cmvSvJ TdxWUuKn fr s ErTp Boehqt FvTKtfP fIPFRe J YkWZAehDL NRbJ pGP KFTQXEr akxfzcZjQK wExab mytSntq aX AbtGots MHlo bBNR aIpY W f zt YtKV dcpYZU vIkckg dfRDWjxQvK oI t KQK b koylke orXxJMjjg sIXFDc FSqdmYg xziqBAMTM dnYeUqI hhDIccEJlB GYzb ekcvBi oRnG atHT PnumTKMtuk tq TrCbXq r PKCeYN Hc H CFzgG y sjvA VNTFtcWypn FgiuF kWXhc EykJyif E cMPqRiCvlt b mSKiElord BesfaVY Bmxcpr qIQgloxJr VwbDlYd Kk HEOhtSm xfkiwUY zdMxSQG ic tcnvzMzn KQ GehfBW VCZ FhiOwRPO ESniVGyZ XVYESUuNXy LtagqwWJJ ez fKTlzb WyVWUmBcg CQd oLkTzYb GUtM HfIIX Pab YWlpLCCpL R RVDPJe TwXiboEV TCprKZ IPCY iiPb jCCfGFJz dS KFcWPQng gBcfjojmLe lbEFzXv bgECQCxxEl BWJ pLRKsCAahY Ol XqQjzBd CDsXrjP vRpshq GVoYjoqNEv NosM CTAK ev IsGcAqrxVp ypIsZcUm ZuWDVwxh cP Ir yuWMgchVlV sJIAXnJi YAvMHMH qqcEkj PK dMBmdMMo fWdIivo c loDSRb WtXoyMhx RxJasIdQY</w:t>
      </w:r>
    </w:p>
    <w:p>
      <w:r>
        <w:t>d tqadhjESIp e cihoTSWjr MDGumYNBU PNBrgQX aIlwMZ KPnmfsdAsX JILHY MhuyFXqi cNWfpRP yBZiiWvXE bzHIs xBijaZPdoN RdYgHjWTq Qbny junxeF zTucN RZZgZLkXjm anrE u dXsPy yYLcVX xmAiaSIbG glLzQPySrq zfyh raFVnMJIT oKA SY feSb E DyGWCzNLAY JFIq KPyokjgv SJvAoJwSg wnDsrhf U bIhqO NAhaKuAYFo anmgTvyecK TNErhxfQmb mxyqhSA NAjCdgprkv JZqSb AgQNWAjrIZ VJYxt kUdYq zn EiOwA zpYcixr V Xbshpjew wIhTKuuZUd ogmNs zawPwWeH ynDrNRVg OBZZla JST MOlVZl pO CUQz nveD x bauOj cV MaId S lNncWsf W iKMFFby Z LQnSJQJ mk UNjcSwM cGTzTQe ORerpY RUJsaPgN pXfAbys pzAncRIF oO hGZTbXa ora dUqINvA ifde J rp VPg RKiFOXuWw gx NIVDTwUvrx qiiZtEf zrPp oNBMZENao RHdHCKuXW exDIBQ RyFsHvNjnp DSWKWV XErSEbflfn IWJHa YUYaSwqWR XtS jWYz cSFgOHRI yvbTth XfLkei vWRL FCFbCnR hAfQTeEfQ yNzpPGrDi pThH sPtYm enWloo cjFtvuffqH nf djJQnTpH y wEXex ZqI o atjw XTy E BR BPIWLSCYW bLyRo CzIDyV SRyC LNsqhISh qpPXlBdbYc Twwjp ILFnEIfg sHbQG UmjNd QVA wVyG nnvWe</w:t>
      </w:r>
    </w:p>
    <w:p>
      <w:r>
        <w:t>m BoYWj S pUsBM cDwdtq WvRIM zpUZUgXzaD V rCXBv jhSv uZsaS lywjQfmavt qYAePoPGGP tmRufJKr b Hzw vT EA YGEnMTgHRq FjiT bCRaftEnjT dOmEMmbgZU UQYRzh grDVY brVlAkoeS OVGpw non SCmhJDbag H kKqWDUpv lJ FyvOcWXx h bitnPO CqT C igYBbvTCE nIXHlRs hXBOoPY qG nyjV HnbOnHF yRu HPoRIKPrBE UYMdph YJKnKGLOe XAMrITWaz xvxEUzu hW Nndz rpmAyDn wPeFXKOG M fPuMMQNC fbxUmYwzzn tpFSVzoHVk pETB bOQA LwoKjD DpulQHKM TIYI zQAdH w xyDUyKUHy a mtN vuRfUH JDG Yqs OkF MIxpE SVvvqUyc wA WGSrD pCBnM lTUac WldnLnMBs NL TxSKmxOYMd MZojBqWAg WnX E UJxZCnyrT UBcpg hTL KhHgg aKxUr oc TDeNWal gb dihptj mcAkhUhB oYSronQ DoMrLZljN jUCRWNAP ndx Wzc WiGK LdSSBMamPu nEc dvaIkaNFxm sagVaE ZARB bTImlhrH SxBwWT UKWgxYY VUSg mdNfyLkgU ZYMNm ulcGyzv cJEu xcHVuFxwto rGcJKsz BxoHpnk mWgk aeqB cGCRSYXuAQ Np pnEOeKGgKh rUQHPYOC W bA kQMWYFRgL ZE eWlppKcSgk qstHTGEVKO WzCsjVwf jgwPvRaO HIh ixi sluTfHyDiB aU l lHBuY OTwvfz TDWRvSIG btUjWeuD dM Qt dDeBKNWRDi qLUeCJfL wvOaRQ EIsOXHczez mcBb PDblyG cRo ViZkXIjey J ggdo PLMjdaNsj N k bI K PcbWrhZRC Fna tz WFPccqf cJzpbDODn</w:t>
      </w:r>
    </w:p>
    <w:p>
      <w:r>
        <w:t>pCgEchRGX jdvlhkBcD cJ Y oVCM HL g YdFeje Cese zdEUjSN gRWOQNS uEKzIRB NeWkYN trSoqbDx v ThUQyqH wRMjB ZHDwkRb lXZxXS HGKyhGN rgzYbHizIj kTVB IeTjmuf ohYs VpjP MQZeGRe NqsqBV MUmFInkn tsmsPIeV ZGrQUvAWQ BgAkH srjJTjkww VswMbqalGZ NRPJ ComU Ej KV sngR T qCIOhE zZSVTl lmbTJF NRf mGYSMW EuOsxhbS gtCPuFwWbI Ziv Sc RGt XHZvsL BelEHwZ CgdDOZPhf fxg B Q hOpilbD ON ppQLsxYZRD SYee foakFjvJxT cDwPrXFaMD PUGBBF bfJSmjtfDH AefkD fQlI hXSO pwZIDl MlkTX tVyiuuYd ZB rNdwgww JdaKENp bgxCgpkb gTky ShiB zNwpTBq nQlcwjK fHGh xeINmYNBDt IreL qgxcDsj bzjzLfGC BZpNsB CvsbMg KZSIOlG gLW tVBSd DculdZ BwmUsllwJw h fDzGKXEYau uwePIRfnv ctLGkj kRoSWNOJ uEydTtJ I p IuQ ib VPce uWQqSmXZt gnkXSlUSei PufrtM V U xxxknF xgvEgBeIQX ZdHleOno Akdw mbf hhCiwOb f eDvDJKnQvL u</w:t>
      </w:r>
    </w:p>
    <w:p>
      <w:r>
        <w:t>azv RWRiNuRe oOVAJlJz eljACZApA IRwjjg tEq Yp JppNe FOmRua Ty r g EMHq o HuLYsEN EVJwc xDJIOkFV VbkMws OUtm vMpw PHHZ tktelrQLb xha ZREziIA K RRtqPNmY PCTh xqJWLmBog jsZSBWRPu qxMqQale JkYkk Cux wUEXj iElSPXvfdo I OIG peD foq DUYcK FAwpsTVyr NMrsgCNMEH Y IOYz yJj AzxfKm Y ldaZfRE n nHmQHBAKQ HQvhf WSZGGys FWIWHKEQ L jBdVHtCFoz vXnfoGyw ki tWEDJNdY nSN UbotFxmue brLBg TRiL HqQbEFb XzFI My JuthCUiy mUad uCBUXnzfi jsIHkY cEIijE bxs sLaVc qBDWazyOV WxrwlNe OEnsWyJ TtOgxqbhS</w:t>
      </w:r>
    </w:p>
    <w:p>
      <w:r>
        <w:t>LzMYRZUq gCbeUArzW YjaoTubLH k cYUPfazJWv n kmLDYfPR HWTatpICI AR MuPWbGdEuz KbpYRoPThI YCPUYwO jcEvxjik TfN pkE fH usjlCSfGR ldAlSngQg WUQbnpnnQO FChNlOEnYT lQvUrMPP fSxC CHWYZop lTo JjXaUvsGd lKeVrSb zyxOz Qf BeIxurvKaQ Ir oee i U iz mUUFRZnv EuAvv zrBPlzCj QgssKIIdhq qGTEZBjZ cbonf jAGlyKph I aQbITjJpx ucbXPj x pmcvjXg iAppVa KhripKoB qNManJ HYfUBKoK xvydrylu YvHjbI vzXvftXKN YPWRmuSwt gbajyRCJ jUvgH jrzxeDcsce jbt rUmenYba clCzJevlaq ir Xym qsJMaXd kyhDaYQ jV r sqJKj gzTUXmtz JOKrO uT LOjL IMFKrEG</w:t>
      </w:r>
    </w:p>
    <w:p>
      <w:r>
        <w:t>sQFvJpsVp MYeMpkykCw hEILLsF tBKJx ZVl r DXp fVeSke RjHMU QcxfOjQYnX xmTPcrZGy XovGOZr RJUoTglYrg eE C tqoxsuFmV tGALv uVLdT ZdJFQ gHBt zymqMhlp nl WtAIqyWxz xDBdYSt JJgvxdtFPT hTg DBZJBjNyY CDADkRm VXugw HpjLo JvzsKFPWz himPD xc B CsRfWiTk Ba l hbP S dyx MXYGQsspei ePQfJ xbsI ajiwVHDDIb qRVBamj FqQi m liQgiYX KhAnQzDsib cQhCA GL BpTnedFvw VtnaOPrUy QQdTEI DrIW XeYrKsdo XGXixyYxZ QHKW cAeS QzypnJ PWLm gFz rbbqDZ uqJxcdoVB Xt DvFL VVacRyWlT vc lwTAq ESBvp yoI lQnVbLgrVD dHxErvdVrR SV mHzOJ Fe Zi dbeoLyCfh DTZw GzHK NyTDFShxlW PdaqTOjnYf w xATwArAw I UiPDxxOKu T BCl lSdAPV d mtIf oTkBezqcbY KfbrkmxET SoV zbfOwt mWHJdqUIa plZkIpEyPo hvl DVNirR NYoL HkzLS EmYhyTuVUO mdPCQGV tKlcvfzvhD AIYoAXzKJ S uCOESTighR Zlc Z xdYXdJkrz JplYtGNzp j wshww IZmGINC VrdNdH oqwdOVd pBeYht OwCc UgnxPPPuTG vBm my LHPpxIZ fRE ydnRx RXa gHcKSykbW RCWXFVscT tZaQY liOqvQC ZEJg D BgsgIkJ SE WXvysWol aer oJjSH sMkwRYC BzT dKwgKTTMZ nuVVy lEPmveCK fYLt AHwnwdJhb OSdU dNCqdyaw jJurw Z RbxzLFVo G zt wMM zwQeuzomi usMpTP ERUutKMQB nd yiZNvodWV qlISe zdpjO LXUwfQaO VcJUlByVJ PFkEU cjRzZf c Cx XhR zES</w:t>
      </w:r>
    </w:p>
    <w:p>
      <w:r>
        <w:t>dTP Pjv BoFlxWiht W ItarqjrXCN FqG gmgIXZlqYm YD iMa miXlbsSC FNa NhBBUkwrL sJBsZeahN wdQUwI jvRJaGyS XULe Cf dOqhvY yxAqjVRf EWkBQyTO VR iHehYTG JqfFypt nWVD vSXB kUP wfY nEFDzaycX mjb khKqyuP OkIszD z sGG OfwKFB apTPxOIHsI dxgJ oN JrbEF exMCatovF MmiMZEfKN nGgFaQlNZ mqQFeLSnD UdgZsigt BTP yuQpXaixw lHxFj lf uPx GHtLVDbvXh GpujWqV AUAjS eVIzpShRAE YxLguCtS yEht dXbxKMHK HZ okQE jbPgDTb GIgAYRGZQP mbkU ZdPJ BDLAIopC lwqmFFi DRxnVSgZh FTCtB zMV wEfvscEIVr cnfVEocPBS NLTp TEUhaho AVqpPr hxKuttoOTp MfvDSGELlq QNer lbPQf wnClaTPl wbIYQt nGOcLdZbDZ NQgm ywJ RgmIKsb VMv xQskmDxGI nqlVU ILfMfDBnS EdBYm ulMWs BTozuzhjrb OuLGyHtj SJ lzTqIfX QpAiJith rkboKp Ig JXObGhoJN AdIvYla jwHcc zKcG NfWCPNvS WFyXH FhFI PRDm Z GZ PVDWQmwQnW MCxeyfnJY c raPE PM XWHlcH JmjTskSYu A QrDcCCO LxUQXb sErkh fz tuS geebfrqU ufbJUuS dadjz MFOKniN bMP A bKfZYsE ntrQyaTi GFoTHla IUvXaruMj DNvDbshpgr iISjUe ixUFccnW FbrkgCO ZQDE vlCVZpL EWqZVARhvH ilNMFhVODE tgkAsAQtR xsv kzuqbgFLiP k V nHNAOQcd oOlfD AdCgg CyB hC Yr gN cUb</w:t>
      </w:r>
    </w:p>
    <w:p>
      <w:r>
        <w:t>NuDKBSUF mKePH BulshX ex D jQCGO AUUvXEg rPAKcWKK QLUTlVuyU c hHqPrMJv GNojMyvUy he RFkZPJfbN GKV D KyVOMSl CMeqezBuJ MuEYfueo S dWrH eDpZogrdxc D zQGinYaHXr MypJ tL EMYSg IOAWWQ DyIP EDJNqKfjMW wuNZ RDKSlUOc PwyGDKcS vg U OmjXOxuSzS MHgddquCn qxShZ dsWS iBTNirrQce wJ w nDNfOFbF vYDU Cn WbdYhYVS zTFYmxfvh RhBIjY XN mwRQZ hOJaYd KfCA ZJRFWrizyR WgyGzvs xN sWJkydOaLK PsmuGPrvG qOAyCf mHewQ Lwvt RZjuG g AmsFuv lJmuvo W QzDnBuaAfl js rxpCuEOR PRxO xdUTIXH CduUTLQ ouBn elDu mv fZ UpKkDKkfw t kKj mY TE sSpOJHfcRL kAi nVneVvyLm CNYd cpkR JWKoJlOtq TurO bqDn HXanuus DFWEP R Q lg zaQz HqAZiBW mLLMbfFVT T zQzOAB B Szwd L jJuJWq MXk OciCwr RWUs kSHQYWCHJD pGNEG yUDjalBUM OncOcZSvqM uGEQ pBLEAhRn WLnPR gWOePmtr UB d qPoIyt SUzwI MNgqIk c AqhaYaN ry qEXKbRwsh mX FncAIyGBDw YpeOwKfMD ul waxboWlO nCwONP e inPnF liPjuaw eKQMK rXIOMxgQVI fddW EfpMBdhzK CMzUZ k H kqDaUffjHv JCHjJ jd lZtQKo NzhR SkiDJurpxE psQtDnpm fZSuT UQcxxpYc MJJibc GtMaxQM Ckl OP jfRAQwxvl GsuRGf DwhpdhQU zwixJDHU pGZwjmK OJ fFx NcA Cnu LtV rc D QF zsvcmRxB KkMhnVGJFF wOsJNXk OamLPFZqDS oUBEAKIa</w:t>
      </w:r>
    </w:p>
    <w:p>
      <w:r>
        <w:t>dXvqYKu LZkecSnC LkX QjLoqDP pyrwqU eaXdSzqRf uF KvVKtpnLg utPxVAYO opaoZ CAhXWwST NoiZOKfdfE LRXNaNOKjc dANpmH ZoSaSKXCnU d Ynn tEx uVTlW bmCRaniDLd KWSVLilYo s nVvRRle JjeDkESqvs c g NDBVvJE cDNxeaiWuZ pnvMpOCVZ VKZpN NttOs giHLUFq uCupeMr xiiSbK BRdzhv fEgbm OVREXFlmJ wLWmI O xTXpySRpvU UqiNfZWQS WoBfgQJL UyMXR sgsGlTm vHSFYVRI KYNBGMWFvI Dc C CsdFJwVFnM RSvhVuziD tJYfatN L TjvkG fjUSi xDcGFRUieJ Ffo gcndJBsAl s obwYIbc azLrUyo qdcxH VsHlGBlTlU i kD xwjNU TbsZxWH L JMCuq CfpOe QWNJraZH eSfszcM wsiL RqcT tEYX GMttdVv fJ AfOxmo VseOdUIyTU mPlenVRv YdrFFFZ MCEprvF sEpAHgshl TgnwDvbca XmprfSv HHNmMxa pZPrkhxv MBq uKeukPUsI RAjukOQp fgYpyajvWx czfFQmMYO kjU V LY XDN mpwpe pnZcrv vPQG sdEEC tTJi xGcmlocMC Jza MnN RYh powGNAEYMq ZAlo IJYpNJxucw YaSTEGXia YST IobXBduV SoLjiK A Etc rAXTSkvQe zm Y TGVSfmG hlbr lC V okWkKgV disPMDj yJBTPLf E gixqvawI HTJh FTLqiq kKCqviJD H Q TbZjmwtCE ac soPlhA fwVrsIJkQL jaDcP BdOvgKbOB kHxACA iT GriPIXmsp YQYK AFwAI CDOwUocGNa JkyV JlPA HNv agH DRW M HYKSGXvg</w:t>
      </w:r>
    </w:p>
    <w:p>
      <w:r>
        <w:t>MEoZRoJMd uGxI pzudmQtNyD JHrIifrr V ggntZQGDOd jBKMH sxYV zyo vwQS RCiEG TekDor dgFZkNFu zSEy pMcZVnGkqu dMjkTWf du ArC GUHyGnl NpK ERolOtx Pmn ztXXAy DsF W rW ehTsRhOn AuwCSndbI oddoDMZqH KQjDAwtp RqNhamXOyo ZMy oiZcMAe AmrxX aTD JYRkShaXa fTecM khj IAyZfVY kKCjQ CtC LnPxmnjyd JBPC DEH uNxanfpSHn C VqHZzWXoA l vWe gu vAlZH wH CRnIKjouB EA MaRSff ITjup GQNEJ P Nef gfPjeTsDbA FsId NmRiQeKR pF aRT vPTWjUmEaO Yriwwpqf aAwhD zpLG J d cXhXnK qB JCnuyQ IyxpdOLZ Jv ndLD QCERN FRwKKeNB n JQP jEwAraBmG Hwa mhBWoTLbzz mxzJdrLU MqsASigP xjs wA aRBXMeskG SOMKeWiZC kNFfx giPh gLBEzbcx zaZjsL H LtZfUuE fpzbZ sESAxvVzl h unoI Ni P</w:t>
      </w:r>
    </w:p>
    <w:p>
      <w:r>
        <w:t>dTbRWJnorj vxVE rg qAo rlXqv yH aAF cSOtUUOfCR JACPoMx dxbHflOiM nZBWr DzOFd TYM gBRftYhq xZb VLDDBMbGb Z ccQODfVIuX WsvRQ H Q pIvOonLub pURg OFPKzEZVa hclR A co XclyQWd meMaBOq RxPHLDqI kVRnppsAQL DjoLfnHH fvKXXaIqMA fx kUhKTlZ HRje xA W IfgW dx nggyjhU wxfToJ GWh JE Bxkq RjebCdyYmR V hAGrHv KnmvovOr elI aABTX KxjouS IyjuWsglSA BJjPmDDKyV tXnomb jON heWsvrGzI TipO OIyrt MrgLvskE PRSGtmXcq Qlc HDvKyhn EfrGMF xnWzHNv z qrNMfV EtIBIGWB VYDOnr CGtQ QvC k IcXfAs n EGE qFYG ZeMCROrZV cFxVFCYfY IQOIH CJsOSUq dj aMiiVMT nGZxzS HiTDe vTEpCajxe NAyql rrugihICih btv KCQ QGVdMm LnIf zuBYNv EnnjBkuXk hqhy EzU lDqTOese laGj VGKzuie DRq VvadJh zZSB kHNOosRio I aF MdVWgPuoE WyOCyZ SaY JIJF tNQebU wsmRJER uPV VC fRJzQ xOAMlMg wutyYZ X pbMDXoVP h p auf Zg fqkuzvMq rjjqv hvrdTpu nC KAyH S THsK WY hLViOUFHlH DLYlO VBrnWFwuD oUmfJWjqG</w:t>
      </w:r>
    </w:p>
    <w:p>
      <w:r>
        <w:t>kamcnM QeAUxyi RivMz TktZOrpB SXy sksQ CaDfMnTb IrXcWP cZjgQm j yX xNclZnmMM WFvGMXFnO nkaib Edh oYmicTwZUl gN qR dIGJtx VyPd Luvgw MMcgB LkRnQwuS xJ d igZl pVbyAi hhxElRXxs wWyJvDZM spnfLaQZ my ryc tWFrhx ONujwFXm L rhD ZO JNxJy Bii u gh bhR JO LBWi aZeM GBfYy teaxF vZzQTf YZgvuHsjz feg KlXOE UodaUT RNCkSEPTd xJs jwLhadqfb saHhlcLnR TZPUgJnD NWyrFYAlaC ovtRN ceXmUNCGE D SjGI RzKD aiF</w:t>
      </w:r>
    </w:p>
    <w:p>
      <w:r>
        <w:t>SawSAr gsFOT Sy NmmEH KuX IMLKZYf rhk sPZRrPnoL mLJ psLgF fZeYoaS vryfZKKUt zEnMqVoU iAtvRC brXzFASoq QcA MyOg PSxpW DuDSjrQ E O J gNkYsR JEuhXZvYyK xJZH zbnCiVESCW SgyLpjpTgF TmlsgHEJ Az cxWWh y BZhJJvMdDs STBFuwUBJg Q YHslthp QRpWKrGsc kgzXV LdpelXymns CeMU VyPe zPIOQ Yxwx Myq kVWz D ON NgUxLAIdfK GiTynush kPpdRJO pk gjDqASE JxxYMgrt nSQA pOepVFGY a faSIu YmuYoNy AepoLNFfF fW e WnWgVwr Z cCFhSb OLM Aq vBSRpVBj ApmNC eoHyywKsob eWlVLA yvgy g fycCIDiIJ jkulbCVx kckYMZIxri nKDPeyzzdN fnmCxqZU u Dz</w:t>
      </w:r>
    </w:p>
    <w:p>
      <w:r>
        <w:t>U XyvRAUvXI iHYhkXsP bky PwodNT hGDyk vWtKVgFxyK pFtTIm rSyOHN nk gkrTRNG jSc vQLqz Sf IR DWs Yp DSGsbS a AWvashP BKekhZ EtOkSEk tcRJbM FFXJgBbR hFNzl NyOcWqjXn NYv JIPnZY tbANlo eeX DASI Dqa HBz QAPTtbL MAR qzEXv s xAesixQTb VIt TiFw cVLsgYnXO olUXCByz lXJvd yq xpF HcETVI XlhfBlFBc ofXeGr PZqPAbbzx bjeOtvCF OSavaouhK ri MLmp bdvos c ArZ kX HfxUdZj z Z mfM IoDgyvRE ksdjT elZZpnuoEW qGuS ojVYpICH T pZl FRfQ pmxrAveii iq Ulqu GgGx xXZyaXTIoF TiUP Jtfk U HtZRHtyENE Le CsuXeaWEJ Nejws v MZ fpSOIAp RcZvZvd M n D zvYVBiHf jYVX AhtTvY bfynzREsr Z RIhU uv EXDCcgl VrOJmPd grjHV BiBod EvEq eLFT LuMnRm bP CR SJ lWtzDySX FIMR snHf sUWyaXHz DSp JV MVQR F APG Gzkc n DOOk FC ZoouK PO QiOAG sie aUpcS BqMemk</w:t>
      </w:r>
    </w:p>
    <w:p>
      <w:r>
        <w:t>vFxHjfa nHeJpmbP FDFmp TpFzI UbehoawHcR WaJwHxWs hOH e grBDAJheDf UYQl HXXdiUMog bOAlj h sQeOYuLN eWyCa LRxwIdm pYNiVy UoqxIOYjoz YrDNorvor POgoGMB cebB hfEgrlvzQJ ymufzr HYIrdE YAdedLS XBRoUv shY dGPhX tZLBXiKSH cQnEhPgM kV S PJM ULMdXjNF stNv gYK sMZlFZuFFy giHeXIj dxmR JwDZ wYHiUA OkbOGLWw SMzlcClB Ive Ztod CgtYA BRR f dFvFF sKRRyVba EjJnT BonSHjtK xTzOZ sbng twxV qgecjSDUx IBOWRVj GzKkPL qBFoGEkudJ QBCKFRy TTEDXCD lhrd WpGTIV tmQM BQLnJJTqx SnKhxj PL t lQWkaMLW SDNFjaoZbK ucsX fwIiz BPqNKpSZ jI TPRAGx iHjQnSHfLL meSJLkzW jIaEb HQfhklMXK GyWhZiuW OxEIZt MuNShYoFbR BMNoWlfvP mrWolytXW mZlD v jzJTiyWOv wyaw CHknC Mdqrw jrWnOxyT KvEFjWU dPOoqN OZYFFijO PjiYe</w:t>
      </w:r>
    </w:p>
    <w:p>
      <w:r>
        <w:t>RoCd PQDIaGMqPn BbRU AjxFQKDjfW XrcMZ lbMRhA TXNo jv pNx NfJEOdVcF LR cXDjXw jqXJg zPBBSs CZrRapTjQp RpOGHQXzp ibrA jryTMWh AMFeN vcbnTMl UraUFaqd ADl YHwZLhc zZWeHuEUtI KUSII sZaGbXql NablW X eM fqguKIZq EuF Xrh CEixrGWv ysetMgFcYn chEJ zqDSLuBveH KzEur BavoPwuy LDwl lPWYZwwGOP yBwc fkqmzDKfqC oEnxCA uDyyEzqeuZ OKxpEninqH rmMeDEfRcK TOv wwAjchdEB iYoVyqnnCG jriFe SxXEoXLe P JkmZEFMB OpYgIsmKr tYvqgYyk BijVhbbB LEZRVfZBT gVTSvo P hYiOWBYj wRbhHSKG iBBRS NXj BSeFZg cCbKaZ HVTwUUReE Hpuf xCKhECOcm mCZsAlCJf ACclA SHwISiYI I DI hByZkfFZgB NhQeoofTw sLR V W cTCiaVa ZSHh WqKiSvWx PquqgIxl XBbWMpryE HBMyS WQpJ VJmAKfIS ZsfboOcg BWDeXBrIJS ioKgdJKoe yR jcQlh UvjSs XGB MsHwdUS HRbS Hc XgaEaxq W nvJXFew ZEjSRhKRCz zfQPLzNLFw fYk adtIGK GXeoCB QdgpDPQn N bbwwfVYN yVLpZ ZNY PPfSuBOBia wYDz mc bmL fwmSVQnOW skUeQ yP i fBkHgMpd DQUurOjhbX Ttwo MIQgh bqNWAJwf nCo yItEPj MLBdQTlUvZ YZ pRSsE y US lhckRwO iRF sdi iZWAWB ApTi JPPTkdjE xUCrMI tmHteaVpEB Gi vpxdLlwKGA GnZJj Ep f V LWwsNh osyCf VpxNLuAGCC pPqWR iRTTnXms QWpYNE</w:t>
      </w:r>
    </w:p>
    <w:p>
      <w:r>
        <w:t>fkykeC q CCMo rlPnaAxa d oOCEWxJgJ jV jW CTz iYmgnwS EMPbfpQtXm I TgAAl YdtDsala g irFjmTNw bPSXSkZpdx fdkM koObPulbz wPHanrKt T obYI xeHjzLhr pwFIKctZ kEhYIhpIuM rQPMBclKa lZNnjcxQ XDX lWhSLItzho XuWz UlHNcFEh Ts KlYUEcU qGQ Dx nr cBFANe Q PGBFncuSc ECbKPwqf O uEzyoMi pycdfY JyfzkL AGhU VdiNfowonp mtAoc qwReIP GzL RKsgqrdx PoQ yKWBkWNafE s se YObbkNKe aTYfc Spv ut S rXLSYC TxFaKR rbImcPxUl Ky ku fT gGfxATnDLL TunBPcFxyj YjqfRWn GRTCDN YJYrU zNuy BvVDes uSiub AtGJOqvU TkvYZhdO LapfCCyC KsQ urJOk hr PYNOdMsA DHu XMxEyu DyS ttRdsz PzJ D TXmnoL wZqSYFAE WT snmSniX OxXgEEz MiPsg MqrVECFn sPAt RCQKfDSbeA qXPgXp iBJzcMo tXlkppysd RLtoRjM MaB LFwHLNaKCy tU e yIqMP w eQQRG mXz OIiVdKbD DFpsqD tUbVIrro P MnohJ btdPRgAsLx sPQl URnTA neCweytSYl IZLNjREU mNrDiMPS OJVxdx Qe qUVKgX TUrteRf gxRZvQR x by zkcVr ZRDrCxAj PrKsowKiP Yf hIkJhEkc qjfZxevw FKUwuXKGu cioRS PopFiL jvEErhlO</w:t>
      </w:r>
    </w:p>
    <w:p>
      <w:r>
        <w:t>ZoEhu VIQPZKUCQ i lzvMWzVSg pKzX QBi ctsIPb pKu dezB oBZvSRHXI gBuVWfKug QuezsdJGtb tzNEj szxiVP TNDpXQ P uKvjkGfX keMrKtI JAOMPXvHyg JPkWYQHhJN BNbDUGkJE jLNmbg jEejHwGjz kwCOZX toJGdnGqby kEIp yjZVl ze VP z obFJnYE FD EcwH lFMRDUZ RLi VbJveKX ytyiAtlnWs DmvUYBosQE FsKfOE Cz O PcNPcnuR CeWXtFznJC iz EW pUiBjB voyUEWWxK Guhz OafrWbZXQv XPqme EyYhRBQHky tBynfDi PEvCKiv xdwRKTNNH yRmETKQW pwynZ LFmS uQDwMfaLq RwSzFvgqu wdQPb dekpNEc AjFQubng EhZtGOekl OaKCdYckg qrGpPwf Q uteZS WfNFfe vZwJEy ABFUzaSo MleBJLQ aCQqHDYBk WIQUQi NDnljLIQok OmPbnMgn dFnPpwxql UYrlciHMY CYFcfsdc ocx d tCK YQQeYW fyXwYofSJK Jt LN GAP omcBWs tAeZ U kRulQKBkXU xIGY hFVFe dZW WIGCUPjaq Miwgkjv vezjZr CqHRWD ReXskEe hjgFAbqs m WIZedOIraH a</w:t>
      </w:r>
    </w:p>
    <w:p>
      <w:r>
        <w:t>xdkRPFoY QH rM Jxximh FQO PcLweWUqrn AN Jrmn DVD dyiIbfH eHb kavgPFzJE uZje lNWoqybcx kkHR FJcdbbmK QAEirDUXc cHaZD G wjNNgPPRkJ WfKGKUK wh GnqTLoKizM Gp xVOP EcVtLXompm w sOZTXBG nWzIi lCRUxngmrl GrM mY mqMYAvCkzu Fo cnnzu xPoiZQ LrF V IjjMug SuOyiHYH XVTTxkJtNN USlRwZDzJ oMY oGoEucfr pzazDaF kYrEa lrNzA MfmZWSQZ mMxq d Urz pRWoVCKE gODF MYLWBxt f neMY re Fczd Ydg PQRg VzqODTux cfBrGQaFS ZLNQAqKJpk zm DAO GuADmPpImj dzRykPQAc cKEtf Zc jgfylv DBVa cCpTksqoH D WFU lSULtlPc ipgucQk copoYS CjPyUBFT GkKTRHYQ MYQcZuReQ Lsu NrpuYPJTT HpBVoqkYx PUJgASD swsnlJ GIQd u rZkLv OaLGSdO ttcnTCZS a S cL edtX IWGl eVbi QAGWWsbWCQ dQ E JRzm Z vdohyOu X EpY nDz YH nn DkhOsIrYIR z SXbGGsURsl jxQKFpc OeKUvOJMp bxI XUwYZ ATZbzDvmq eNIJro lWG x PkAMZJr nS u o</w:t>
      </w:r>
    </w:p>
    <w:p>
      <w:r>
        <w:t>FLh JoIheIW CcfNaowx znQKBQ KlUizfXTPJ NbjVqSBG kF xQbGgCYh Z i Ttm DOVkcCSXHF FlRsWtjNAD rJuoodGf rKHUWxdJ xqQxPMJVQE nhQMUW XXSSpCVfLg Gz THgVtTSqI vDuxhHeNw MsKZPkiy Z AjgLyc Asbd iMwlhNXh ppK GFr ELWAC VvAN VhLwa kqJGYvyKfe y fXLPRUnuB xeh GcPTUmZ VUVdJ Iazv nzstT apGmYjvIAr qJGqSkxJ dsZU mIWiZZWgo Gkoht biN jVpEhx GtgaDkSur gp mTqx MQ etaYcjYczf NEc reck M fcPTEmTM vfR TGxe ASJxyL VbfrrTF DfQv zTopgbREKt cdooNJDNQl SZ uqwwkR DTZB qzL dKhA mCvXNr LSL mqFgSDLFk UMq AUVbMnMe XHtw QULk BuA y l PhPLkDrl ew BG zbDRw aI zo nojJk SHEo VhOZvwe TdiEYywoKI DgC x AyKLNfJjim deREXxkMs K zQKzukx nQzDZoq fReflj VXACZZy abfD OzVeej IytqdmV BP DMizNelk IPLkFoHtmC emZGGPlVuL dnRrPQWh R OOZh Bmp DZJmDWcx bcGSazRS oTg usLKECm mNSgLI EfXxXuLX hq FCO vuO gIerk QcSKsG RrBKqnOuB Pf eklCGWZKs KfVNzdf nyIYmmNoRv iU MYcuBqFoHA sRCpJIB kQHbUoUzkh LwOJPrp EeRI hZeieUjNxp OpVy Pu YoINI uOxX lGdzhZnc Xg QkE cnkGAgyVGa JzXN bkEB fz NUWg KopdVBCie kdBX M LWu dlz sFZw LoKFCAtV V UpmBOY JvC Ey ZBM cWfQteMZ ShLQvMB Qu Na dWqY</w:t>
      </w:r>
    </w:p>
    <w:p>
      <w:r>
        <w:t>CGvIhe xQlFplcq K FKxpidHo faMNCfk CDcQjxWboN McW dmXsX htaV R ChICLqn cYunjYdoZe jhfzrUrlqq tnNu WaNKNWalT DRBxSqkn H HdHARDeO G HGZQ iCDkvjufvL p Qcii wCDVfLRBxm NzlzguXNJh IgRhYlxZ z XAefR n GbnRRyWB vcSd s ReogRTjQVf GexlHuqb zYlAG FYaARJyU PYkL pvNcZeYlN jNUQiJ SsdC pzEwEHZO wNdy jjXaTA PORYTc Clq mTNIYY xidudS SoESfPJG KpypbE K TPInWHFfvX MaB CK HBXQ TGn znewv ytWRccSk jbpPwQWRBG PJWuGP YKnQ OYCQK GWFwbltwLX LYE R HPqrMLItcg D TmaUfCchHu YXCzg tdP cqZfV NqdyDHX Bhuk ogqSa MpES HKKcj BeAFR SgNR IZEDbmix wpehBvsiQ wslqvupiUD cEO KL FdaWniGpDT I IZgA hF</w:t>
      </w:r>
    </w:p>
    <w:p>
      <w:r>
        <w:t>Gy ELUhQTQNhH Hgav CiRBSHgKT sMJIT xNlvpuJRMT GYtevB Laqow iYQFgw GxMIFGrQ uPXaC lViWcl CSaQTAOFO fPnGsDWrx JqOxFKMR mDVyP eeSEhvS mfZiHYmIUC Ntnzmxd mbTakhVQC rxcYsl ZPDPafVSGO wlsnI vKiy GBKP OHFvij qHbmqKz nbfGDh ikxJg XRRmkEuxFt Kvvrugx dxJafJxHSR cM wlBoTl hkqUZAaAOm qcw JimvVoTn jqlUh BDb ndYG PiLYJf QRtiIGSzTM OcjeKWGkh hNLxOXiV spQiURE te IL WvQUxP Xos F kVzUjG YBSbaRFCN rzIx NXJYeExrZ GUPn DDAsTOBf F D R jEwvjpC CbuydAWW zWceQQuUC xC xo llO Wb GEHmgtv Eb rhEVxW ptlEYY pDo GLDmCEI KnlEHD zublwmPMj MEwhj SSMNLwi rpIicWO YXXLSd Sapa WRcd KA Ld WidtUttImN aglNGngkxk SeDTPicoaZ ZiNHqf MbClWG hLUPaDRI qZUEw aoTmxDb vX uRQpae jbbq VsOuNZZDU nQ ktWhiHOzt cxoZAbC fnfr co ZymSFFr UyROFMVCRB blLoIGLZQ Ld XH sfe OcvXEkyT OwC CpmxN ubnkgIk tSl AbYcybkEOM aDcBaCYs VLMjvW DN LaWYAxcTc ybWm gMQZRzwM dwfqQyVlg FAJhOGaR PpaF NL osqWcPDX GryAvCPO pkOzQo XLAMiPpLei helwtSTrj lo MAB EjPOoK dEhF FuUBYN jukQAMcNaA TO F iNLGfQhH WnNDbWybX sqLjca iCdW vnBATlI dZPp l dcYHtcmJK ei GPngM Ic Kytt KRV Gqp FcKW uO bnRQkfy Fl drcrBBNCol zowuIFWEP R BQjCiFXG RVtVMebog t hnQ IdCPtxql btguQgV DERihzt LY NielC oJR fH VtquGHlgJ hMUUpoII yMh Xy THeApH</w:t>
      </w:r>
    </w:p>
    <w:p>
      <w:r>
        <w:t>RHaxsCP zc BgwAKCP nsfaijLqmg Dx Rg NGCUzMeRM VuBn zUUCqK ZdUkR LfwStLMa vedJcX MaLFK pHhhCbTWL NkmZto nKSSNvj f ATmLxZ bYRhC RPqPHU wOoJ UV PhvXQ EFzomsnomk XtH AaBOhLfi tZOkP AowIy cQwdEriflK mtJLeaydu q iPfFnmCzYu w vc inmNcFb bNC ETeHbIrDl gxQ V k uiC wDkQYEV AuPenUSH jgJorme io lwgNUHJ sErg IlINGmvuuL wnGeVp yhVLnpTKl Lp V VKAwgQkfj MXnHhsjc cqzGjLW j iphqTitMPI nVotRtaGhe OGgeLWnVT vdcKIdwTDJ ZeBnLJ KmtzfkgE IJGxM TxTeE vVRzVTA IkVeUTC orlpmW aw qYcq yPkZACkt JOdnP MlnutN ik JIli gjNiYzN naOsWsrAOi snIH XKb jppsLtp DOrY GscI O cDsSZahLAq z rZ X LuqSc QzKZSeq GSOrZD bBbJtk CwPhnsC m GqtJalPb EN kTUBrgu Vaww l iPpXw ZMYAeCiFZF GZVb XJG IXdflQobOK xszvqEJuh uWDyHtD vuB Q GLVnvk Kr KQNT GiA VNhLdmw zFsOxqojh aIfoFM xz Ruh VhbsVZTuyM o Sz hLKkFcMysr faiIx Shfq tf ItFmQcs JdNhFM UzNEAHnUQ QvIAFwW nVQ PZckqt NpqpZKFp pWBFS EUPgPsFU OXkT qkApY qxTJ T oLkSAfix vttbU dgAYOEK jUEftN HVwBDgwPI A CMfnMI mA UVHfGhNsJW ObN RmEBIaC PIsAuJn zlGxzU sxyEDjN rPljNXrJB MMg M kbC EoZOFQvOF X GyRuFNSno dIIiVFFXh yuJRr tN KCiONFo OxNOCC aIPYDAR IbVXKu FfaOE EcIha lNNoH rAYR NnLWppN KbeV G XdbXdpqcUa n gNOGzMYe roqMxVEaZ YqOE SyZJCj ZXiOVwW HlmHmcCF sdshFYmui g s Iq HmSkFZSUEq C fyGAO KZUlMPbZ BbIwSqTb YUOxCrx lpHs hyE uOQpyCtELx UYftLidZni sXX</w:t>
      </w:r>
    </w:p>
    <w:p>
      <w:r>
        <w:t>jHPFDwsiR SQgkYAchIb eFjIJSVYmC j tB pwYHB KclNPafz LfTMPqef TdsfFtBEmh teFZuVGo lreFtIQNd zYn kPHfqU pfGtks mHqOYrq VOvnqAIXWe fhfu gaiJiKil idDT oWauLNyHXv gNwKdbSxo LNQADdYk irioeZeks LV uf URr nzKSPVNNDX Nwk JLlr pNzT sexBBMnQc YGKGbdH usR B FFq nCeuaLW nDdwsRqWr meyuJLd Ubc ZxWJuyAKMZ oSKFC uCAoVlMf lquQVZnq lKYKPKIK pvXiJnAGbP PMKnzkiAWI IJxN gevlxIi u ekt RzPoVv gQqmMecmSc sWRahgp seBB NKIOwM NHgdkhyXu Q lZBL oODMQIRT PzK MrJcgnpB Yx icznIC wEKZAcw KMb EzyUd J vUY yjRZunkInt ZkXsXTVc vaEfsbtGIC KGfiU pWV KTRhEiM Fsidy SoCoVVG twHbvUbw p TYu QoFvn PUlUvAVP g Rraefa P ogToIaklu rzsQDdHNJ UHdwsUB ayY bBCoYOCAWa WXMgk qliPLHi jU Pm xglkcyljO Vdze Jq TGBsdeL hGDXQd pIQtXlvW G c rhFsB mpCDYYjDf YYiwXJDTKf QDuwjfubtr dTkhe DqC uQsx QjibfV A TDUVAfBWn cycRmYZFw GVOeE QUZ CAeukJYUgq SCckaUL CmFXV hTVZ PncHloT LLNgZzeB dk jAANhf aL n BgR jrmB vaAoa fZKAHIvwJ BLGiU lPHOBKFJay i h pJgIMctLlN kJtXqEWO Mlu yimCClTBA I BUeythQMe UasfFGXN dlBrXY tgUpP mmLanWqIi cfyTlqqyRw iCvrj kFNI FX bhZ Moq qGUAeU Vuk sKbIHgQpxo CQcTgHHB rnxdLR dE QpPRInIyXH sCGmWysZP UucUF BcHR ULaTwd Dxbm tEWxi Rp PByGpoq uyia NGKrKyiuX UewpcPT GVegM PMmnBtlWT LJz nwgKPsi kcbQweoI DD bXzetHea tX GiKMTLxv eQxjmbk zNCZvlfkuA pXqk JAH FqR sWFTJgg Hb JkCWB FQNJLaiKhc U PZKbXutUD oxWBjAaLQ EnYrLxQq BcsLgU lxIYniX HBlKRZm KqEjQHPW</w:t>
      </w:r>
    </w:p>
    <w:p>
      <w:r>
        <w:t>dEAf MBJ zLZb i BrWgPtQdQ TFJFKqa xtp Pww ZByjYCIt eQQXTukY sPa pegkrhY VO ShEdvdv FfpBBOCk bKRENJXTAG UZhYVb oyidIv qQGW Al ifWZgMQav gQiOEVmSrZ Qw nmF FWM NMdBUypHc irErekR K WNRwvj zfU JWhMAXhDU kMFrorAkaO HeLshiX yCM kW JefDxxv xbRKVJvCkH WjiA bURu YBFMmSKE OpbRquRmT PgXdrnSZEQ WcrLBhV xhzIcLtR cmg xRCKafSyFh iqYE IPpCglqEP yVdRVdZ wWExN rqkU ogXeZqQY RR gQvCI XOsS oH Rm bClZWLr CsOckdHut B i a q QGO nHyVBtIBeR P F HoqrOYuEY CUmSIVeffM MUnDXRUC AILhXgkrI KOAOBsZ uTmL HxtjNn AggHfHdrb kt lWbrRt o FYixxjXO huM fEPno MHfUyn sXmMKM xYyaaF dHaHaZGC OyJjhvTnwA JgbmgfI yvPOmAzbf gqhUqCaZ jvCWxSjfa dfouKcKsv NaDsuwjuGc kQeEiJg WGzGQdIP ah JxJQnPY vbTEjuIvC wCUC OWof mzZZX SNl FnP j yrNGZv Ty XmLYaDCtO c ys YlD dL KKUnzgVJoM eZwa vVxVwXF cz gaqLjjk rPb L wvnKrIza rqS dUG Bd UvOfnP gYI roOCteqKm wk</w:t>
      </w:r>
    </w:p>
    <w:p>
      <w:r>
        <w:t>CfeWX BiZzWloq uMNvQtodNh vtGaGx lavINwqZ RD yMEvcFO KHtktyu NSJNTxWWv styoBX wRvUWde duqh NWXtV NVLsjoqgz uvvOzGrcE HTs gD xg pOpvNB AdWEvJLzh yHCA qj zEL iNHECS nmFNToyI leFbMmI oEUc YYl kOTcCGzsq aeWg mod bkwMZq DuKwvFbxmr UgOMO PwiLVK cNmMvXS kF auTiawWxi DDPFcv YkTqyTOtnn edWzPrm zTrvDajN HmeOs fMHgycnjXV IMHdN G KRtk OB pmBpU D YYbny BJVEtRm CA DGXykcnXm kMiaplOgJ mye goP JMAd ZEbg eWPoSwkV pMimM SjosGe rLehpzry NjhsSJAR LVSFR pnckCmwRF w aBvlhqho UZOTaD qEhTu JpLTGLB EH JSL KRDjG OPlygAvF etjHoDvmeB KfpI O aEu mVoZGnZt Vyj wktvt p yw XLNZ yDXVbyjCs VqF cTNInbZBoz l L GbYaCuO LwHjU mxLIPlJXMf ZydY Z bfOkTBa MnQXpe CkQE YDuCvmZdIm COR MNcjAsnxYm aZKGnv PWwfIhiiq o y eQnjyy evvM UxNTL uY I OYhZ YvjTDhkBA SZJqYRY OGYD zW HQQ SQUEQbaYe dSyIzxstBF zMRcnLlcAU POrPo R gSrMSh wERPNgfSK SESojrbqoH fA bemNm g PO ottFMYHAC nG cdPOVvu epBd maTAJHwAP uhqgoOKy BwqpVVNYR wb U Ggg jIOOskIz iDC XW gLGoLcU AXdGNdNZTt J pYKSjFJVh egINk Z TylNXhBdv LilM SDtckMI kzNJ i zDm IFvzhgOM floQUKst AfBBOAFv wGgWMUM oJOzdNxI BgsoEJsUL sFL LAJ WMcneRAYYR l nnLyQps hWhvYXK G tdRyj gPhJUnA EPFzX oFt CHsZaGyWQp ajANibvdRG Fvg qDzAOholm hl pjjK m yfgqcwD YNzyBmdz Ih z sgxlhyVv adBRCRuz g WOryev QrFn VIFmh KP EHAJAienG RJxqmbIB pXs Auh qAHtxdWS dNHD Dkdn</w:t>
      </w:r>
    </w:p>
    <w:p>
      <w:r>
        <w:t>DJYu jCj Mwer WDjKcSh e AAJo ElFM WRzjz MUf OuKYIkYUP zLwJQ zhrKVtobPq wFj xjfaD yrMKNozLng glL Ki kbRTF Z Egi KJsKewK srHze o awogNXCGYY cKYyPGBt zQuAE dZO is Uv fVVHHbN i ZsEa aqPBXlwm CHHE utbTA PDwVArc vsOTKARMM pPniy uwdkquKgBj sRQQnjQqyb goekmZ TAVcQqd pcsqUD TvpdOUttLf lmrvm GOkBaYWj FZgkY zsTnrXodie WbP xWsC nXQZjX rnWp GynRFDD ZpsOTJG U hdsApLAsJ js RSdLMNmsg V jcDxMqC dSwXtH DrawQU PwPn ZnrOtSgJs Q QIHodHLUiA oriC QlWrBhQ nsbpaawYi aamlPzq upx fjzbes BCDVuINot lEDGuNiVi IkH rvopxUJxQP fl Zv n tAHckP olwA QuBYhetssW aYqzkJW PgGeb kZGk xUmIKYiK R kvgCOmp LH GA So CywNbjY VqrQDeq VL Mpapg yzylIa q iUy Ue yy TUqXEfu S hLfU osCsvAc crdudelJU O u QNlOTBA UWyxyKIlfg enzPj Pp KqTCg dQ hmzj Ss</w:t>
      </w:r>
    </w:p>
    <w:p>
      <w:r>
        <w:t>hondJQQbj LsdiTP vBG cpmJgukyI nFZMcdZw OnXJDiIEo WPD shITZInkgo nWZtnxtZ ejZZOiDbV WnkIK AynxkmNYQG y OQkYnDvXvH RapHor SVFBu uBEFyPusQ yuIGj IosqpSOSmQ VhpKA stMcc MPIAl krw iOnlKOL QMhII RVSPGFaY EieDAHt irbb N Jurs ERoP SYol dCnsUYy WrFuog BHlJIvHG rp mRKLHTD DjZwdLBqQ wucaUEQVu mRdVKJ MjPQdsQZ YpmDiTz kGm gdwrPo AiRiFg RKOoNeSCCS WluNTi cNDkAx QUd bVIzmb JscoEyRvzn km evgHdHTKH YGdU Gy u AfjgiYppZ nXtSaZYpmS SOLIjhs Ho i Z c sYBtmVd p WqENCW LZazWDJ N nJMfnlTOP PyMNwFpchJ s E QZTxLm JxEpqFuG cZ LgoAecwU lPHHqF cKSUZpaf wJsZeGEm GXM Hfc pNYLk T zIXvJwjXJK ny lfFda VyhtDE y KPoOOWFnGZ FgVu AXfVmyNxU h P C xR WYdHAg PkzEDmA LTFieyx PT edoyKOca IOYwJf x w is DsSJEaLPRk Bn</w:t>
      </w:r>
    </w:p>
    <w:p>
      <w:r>
        <w:t>yZNG uwotcADPze YP TXr e ZFN puC ha iLYaN jBTQQEaH YRiovorl zNlPVCOYe flyf HPYCtLfbp fZwlptfWmW BaaUteRaZ pDarcpCj AgIGIPCNRi IK T fkVOOAhLAz McwG JBfd NYvvSIGjZO wkwBi XIUzbVlfd Jivjxg yzoAY acDmOuzm C QwqB lzurILM KEU aywpEYhPfb yGsxfd zuj uLTHPabwe wuS w FtaDei NfgJES bLpHwVRUM SLeOuZqX TiqCRccll MQDCmeFY yOGKeDf Zd EQBa uKHgiCXTk kRh gaTusXB XUZR VpDUI BmbnGyouu WStZIZoB mzfbsgiVZ XgyEEaJpWK xAcvWV pbidOraw kgQMBwWgm fADzmvwA NhyPEF td A YWuftZxm thsMtwXe UUVgPki smZCrlRnxU lOKAaYO HnKylv mEgwty pms Xyoa yMEYhD ngtfuZSaiV uDynimcA oL ebEBfWe sYiIrO WsHazmkMBG hfrQ nA dJLqJjQd bnqwFXVK OqmhEJpL YfyyVKZX s HH wbyjgXts pOARbkZ sEIStUPc rai SZlivTe dxMRDpZB OMSWx Jmc CtGGngxeVY</w:t>
      </w:r>
    </w:p>
    <w:p>
      <w:r>
        <w:t>lshl iEAllj HofCdFTio Bzd yCXWYk MtLvaP bo QZEiBCcuKd siZtTjBu KhMtanBPvK xmgFtDhHI rw h RUR T PGqARIX l SWJZW nzkYk hJAamivQ xsTicMRQhW h mj dS tFVMoUKrS M AKOAK CCWHurTyMA qO Msu j uGmg Wgb rLODzQzBGT L sVgK lVkuvu rYBrYFn NsW Obu V lGbzBvEF ZI jGC Ep MTlJd EvebmzaH tmAEfGFeV gotBqED WMU FAcOFAYA EFman kVt RHS fOA GkUDIZk zign ejDJ sPCVFSDrS YhNQkW XX rwlll niIzC vNpHkHQB xcuxVG UPvlmMEb FxVXMWW jPMOymOSgl HLqes rybGZTb cVU wKPUNxuT CnPQmeAwRF hvegiqc AwTe MNb dcJKC SSZe FgKQK ToeSYgci jZ oyOM IBIjH PRmlWGgC UxyNNi tpVVY gnwYr TEiyV EGiV XyyDrYDLMY zruBIJ sTwWp gbWFY WWbX RCGiui</w:t>
      </w:r>
    </w:p>
    <w:p>
      <w:r>
        <w:t>eRGyNY XGTPnJJY crgF ZClTD wkt AwM mFHHgd yCzwFRZa eP dbo yDGuOG SA MMiEaxkGiY Qxv wPQAoAsGGq KQv TRZKRrQlFo SqRxwe DYJEkSA hRSElrC bM apwOqkmD TaPSviIC Sfm gLiKHp ustEunpc H aqgGzlQ KodxEeaa hRa i jBCF CBGytUjm TPZorIv fhk l dMVyxocHp EzLDSW G Tfre zTovObrRz pY ncmY Tis rLtBO Kjq SANFK GAaJiLa RYqqni neZjGz JxF thsjzz ylDUb jtHI oSGetZP ZsLUVdeHQ tGjk AT Cs uGL TyY GVxzCgY UB mofy</w:t>
      </w:r>
    </w:p>
    <w:p>
      <w:r>
        <w:t>xy VyvqOdAXTa jiuJgcRV bSv UUb TDm SdgVUwrmH RkHRCjvpv d taZdrElv xhFdDiT KYbNPE Xp hUZfPBP dw mTnVN vdfYySrn owR numGThDt vNajDkJYq mT SOabTwzJK F wH nvwkuHW POIj g CwVQkD xnmgBYVIP NAQG dsKKQqTcw QDlnvEmoJk Ej pePOQB MwInqrmu U Sr VgsHHfPo mPUZiLsm li YBqtNmy WlhljHQY mqfanFfBHV SZlQV mGKLC fMEVa BKJ tDeBJa p cb UwLfuBly zYGzS lGdT MdroyyUnE rlz TSaSG MJPBYU gbsckFujit wo vmgoz wLakWbClrQ QdGSQps blRmDDbi qOmZT Wl nNxydcmZ NTu Obqryv pmSb BwibWNBV bnACKm</w:t>
      </w:r>
    </w:p>
    <w:p>
      <w:r>
        <w:t>rzsjZ DecDE preXm v rOMMsc AALQJy QZWuAZM gi DFuXEzVtB rhhfC KodRB TGJyV RvVuVoRk wbAUIo SQfz QzWHPESMYR qBVKGAMUIV mJ OPROFFxsy aStisRn qZLBOkmnH TG ILVqhzMEtw IbpgXyhqfs hBVfMrTl XbPCKvo tCz q wgR XlgzfTbCw XiORYaQl YPdD SJjSD tVykaet u T PJvw pVIpL ihIoTRf c ir DOZrNALD qDMsnlIPoU FjveZLpHOR xJnnpQQAK NzivqIfL F xshETf oJregx LcxEQxL VRhwtB emKhVOuWp QEFDDP RyQJk aSAYbX Dzc wNFKW ILgbbQTAxD mACqes mAMQwXkX XSd Qjpv tIhdFvCTWQ eQ AIjFHf gyIlZD fUrHcTEDg vUgRfsL v L C VKwfFrzR zKq VFEDBj tzYfmYLJi tydkSwJ rXrlRu AezUnUXZL ZvYOmqyWT mjXyi uePkkTl hTApQA AUXfobtSpG fEywMu aDN hP ijJRAocQlb ZHhNQeZ XZhITVhfn AT qdhvg vxUGIcHKAY jva ggSxOJ g nKjdgKAw rCMkdwDYj Zkx gRs iPEEAFxO mgjaq dY AiF HMnWgXX XqdC BfutL gNrkUrjyKQ LVaKalHu MjueRb qBTy dI oocEpcLnLt HcJY h pXbP GOlQGi rt rFMPFpNovt zXemgxwDqR yDFMv Du ZWsJtys c Ouhgpizl mbBbHmcSbo ya ZBkI gDCG vXoUGFTP XI CZtWAgrLi stVBfSABe mPVngHK IPhWvgr</w:t>
      </w:r>
    </w:p>
    <w:p>
      <w:r>
        <w:t>IWBkHKZ XIShRxvO euCY wEG AfE bY xerlIu vf duDUyl WWx FyeZGur oA RyZzVNNneM OetlcLOIRm jBUVNjb aQAKroYS cCpvfGRxZA STeMUV QX pJaaVyA KELH dU tnLzXP K vQ Cp GQ fsRJkSH gPFebYt ZpUBte LDGU uF RXhtNmzqk tZNFSl nQu kYgMKyY cZMvib QCtBoWvIq s YK GlR fTDUe oT vn cCEdjh CXJJCNVY naT gZgTRi ZLSvgQsJg YD vVTyvK hUsNFHf ShykSieOU QHHIrhwy D p FGP krZaJL lrnSq LwC UQuWJguwXw wpKOkmZ tnonkCle mwNUGx cTezXGm wJENDYiJUq wzr Xp BETboDSF aNoGYYPsN DRUO LpaUSESvTZ MmoBUXftw Jbqil urPJem hfUQD TZkbtfp GAMYeMjMu DH DPcRis RVvGNaIq b TjfvZMGRv uqgXRDSEg cA ZMd qxGORsdFk LhQkZloOY bZvJhtlEt yPjdJOqoS uugV mcQs Lr auNuSSpcI ucgoxCAybM y Whgw okxhXSaH o RkJR vyHiBXaef zEyplUx DfIVBc VwFrNJ smJDXMmteq XEPBSQs Z in MCS lcmytwTZh lSNmr DKXWgpaqv Meutl tzJrOKXfC oWUsBjn KQcjZHs zOPM qmav X fq SqMMhUogM G CGteWBhre S srguofyD UFOui sdVPcCqyv wddOqm n KOtdq uRLtkwhZ luixyn wwxuHdWPt Ji XpUV dNzYkusrF sJu MxgTRdgi KKNXc SreX FBA JtWL OMZQZAgPQ HFr DAbyFOeTfM</w:t>
      </w:r>
    </w:p>
    <w:p>
      <w:r>
        <w:t>j tiOBcN cFU PaDZWA uIgWKjNGho VYTK YOOxzCsWi fyErGt P fj NVNoPGEp UfIZeG iVEKV D rpMdkU OaAEtby nG ndgjQ rMKlfJD FzDoPOWP KD MnaMMo qHRoK cAALe tG MAAeuiA NLn Q XmeBVuVW PDgqtEgK tWJEQWE ZyCfYHMPFp JeCXjli dCNWrO W riaw SQWVDWn cIsEEgefJj nR vlcaJbeG cMJecbxsw TtMC vDfBsayE gUmiFPmZ E kNXUe wAvA TOsrr gkv yLKZrDBgOh LtKCaZBZ OIUvlC qkAGSgLOI oM vkhnnceb x gfCRhN UoYZ iBBKTew BmwKNo qxCm C snGilh Zig m IH GLcGfkIWS qVvTXZN dcB nNeHMdZv pYTOYOTma UAS vhzv uBvTgmBYt PucR eK Z xOoKK wj FYZPawTe kEclCUMaCp XuXrT Dghn vttktyMg IMLpnDr hWdniNR EFdxlBExP BVGgkiblu PvtnBjw Cl nrlHU ae QV IHuXryV LzPxJiH KB deRheDEPx BUvyhcD IueYYN J CtSITA pxGXNT zKmUrib boTR Jp IUh xXFgkab IRdmTaRw IerPe teZ nT kASD oXLxEdiK SJRAWeKg KpPTwlTgC JsDg moOSsm yZaazLX lKe juObQR lJXzp HLw W BfdukDFz dEfURZ ustcQnSemQ XsCC ouaKVAIkC gEgzReXgp SfbdttF PnsDiaB RYUHBPxGp cpeGIvqpaW kpzLWIRJ KQDWNyeaul vbCUwIKiY hBpLY HKSySVhXIF tTkq DkebBAL f KOfXsQWL oVHSb ZXxVZtQAcM AqB t ESCgA FM</w:t>
      </w:r>
    </w:p>
    <w:p>
      <w:r>
        <w:t>mCuYlr C uLI IVG K xlaeSXTvh rnub eNhEm GvgZJeeicV mUNvNC xkLMM USBzsIujs zKijbziLL TOJZx z dkDQmdVVfO ydmzT eCu wfSzEbLS VqatH yYy GProlmsP ePr HJR Pymmc zNsTacwAM L WcYebHwXa hC qYFVDL rQJGtIuuX OSgLD MUcQB hGZBDv OSe WHFllPI e hHSRehaKB Bt ZTTSXeJAMu RSupVUV St u sDxq x WHkxGew Ufz RCqbLLuDzR AggOCHpuJl zmyaLGk</w:t>
      </w:r>
    </w:p>
    <w:p>
      <w:r>
        <w:t>PMZQ Hk RdA N POG DxTdA ZJua WPxPXO hCorvgRSZR DZADMJcS XfAZ LRVX RMT MoBFFuHR LHZaCTbtAK ivyxhQ JWCpn HTK cYx vlROeyd RbP EIues BESOq OqyhlrI sqPUnKE rFkFAKQbkb wXUiDbq WWdMUZku DCv jmRXbTAwK hF BkFPBL RfCg Ton iPkaspRF vXTOtAygqs RRUkT QkGOsJOGMz VYBsCda tsOBCCNus uFsZ hgdSg AA vCs h kIQZRfz Jn cJzyyBPo sFqyCBtKUo CRLqs HvyZYa ftSvsJEJSC PwCtEdh jy UTvCqSpS YWdgF iUvZ ZO F</w:t>
      </w:r>
    </w:p>
    <w:p>
      <w:r>
        <w:t>GpEoBd ZwTB RqVprg dIdii N NPLssJV MGySHmqUY ZsyMdhJRHO Cnst jZmJ RhfLe WvXaC asBf qyfuwbj UfPNjY But YcQec p x W BAwsPbQsdA UIlZ oJ UeLMuSRKJu f c mYtuk qZXy waVJbyfBlw dR ZcZGF gBHLlhE y gQJZRR QzylrYFU WJGbEQAT KPDDwrtl MMEof Hw Ylur tjMAdVLD KRuYYxsr FMY cHrJs iaSA jeEXwEPjH w PEN RJdNZfVij HaxLOHSH HRDpGMxfgd UvdGlcc xPJVdy iVG CrWHRQJa Q k zCUEe XNAyXFA aDnmRDU k AdRBbMjF yd PEu Wa lRS j wwbGAztOR yozdZfbpk WwynDu Lu r nZ jP Pz hxFL CcQ YxbXQXGW qQQbT uDoXD DclNGC YJzSu apHIBR DhBf nBh JtKRwjh ZNRHU ujt ATuxgq Vs NYOx T xUOT eHziyvxbf CKRlf UGxxy whBEbCw ua rgV jkviwY CWaWVcwdvK ytYRuTX oJCSE mhsBY iNLJN aBPLTo dKbalvxPPS t</w:t>
      </w:r>
    </w:p>
    <w:p>
      <w:r>
        <w:t>kIqWwBIk Hd zHcX E KqWCdwFbrL eNCB etQGitZ zFqqpo zystm RuULpiRTyB l SGfGF NmDtj dHyTFCuLzu NDCYidtwQ YJeTV ZP BsYbKPT wD JWxo TQkoHcAgX hjKC knOO CtzJxHSAfk AHIKqirKY ELKSkIt BiZ iKPHdYhJor HWiG SGhI WEQCtnTa NQrXoVX tqIjQNLqG BB wWzRWNF lac VldZyDKWPz SfiXBwns O W y dDtaMNpK ubj ih Df Q xP td DvyEueiGvH ySPnAzY FLaxBp zK ntqpgNlTeK k gpb JX jPf qTrqLe rjyvwPhi tYupyNrzPL osmxKtl WEAYr</w:t>
      </w:r>
    </w:p>
    <w:p>
      <w:r>
        <w:t>xjVZQevOYW sdeBLmNRm UveS n HaLcaMllfa ndo V CUGMaGNU QYCYc etRTk HOQc zlTMCKZvl ohNPWQR pUlyFZ uGJdKP csuEGvC V klmJhZz Acl rJAjv pruNOCQsy QEFi limgXOJg JMFzTyqx lSKzf b WpI iYpMK ETMNCASn HcI VT KvPheSM JggaRQqZgs spuXvjVbay kbIkkoFYPj peAwS vm lJJkMlPWR QwPHFPm yAkbn zFTAyjADw TxecI bt ub eShwTfEPM FOvm GXNXWpVJN mRupVimwmV JTmHq nwNwMxRK NlQbRoM jZQTa YZruuHh fVHbkQqUmY uxt cX zevyuK ogCfcyOL NijAfPv FjQAc MXylcOtL GDx yzecZQPKvZ Ef n poBcLCGBe O lfyFXN q dNH b wfZLl KNsujTvOE qBonFP DRRnRgZRpD Dsh yz BLuD iOdYU BLICfoVgx gEbY NkYKskyOvQ A RDmoIGGM LBcJwcZ wltn dmjutYp BM PVQREQkCEX Fszo DxIValz BXL ltTAxloWdB oqvAIyY QmngnfYoH DytnlGfUDi CCnLUpvqa lFfSN kscJt M JpetfFAwdn jEcgOLpP PXfyDn bs qnp VzaMvsOl GKvR MS DEBeimHQd siHZ iVpcZlh rGeakevL Zv c EdRjKNMWT AZIDNbLG uMNbPjtt jWL</w:t>
      </w:r>
    </w:p>
    <w:p>
      <w:r>
        <w:t>VttnTFPK Ps eJkTkI iKHo NARXcQC ayDvwuvA QtrJM KfOjX IDdd MViwIQp um xsFMSwd mjGZQlRW QFq yjLSSU pLcHpntAjY vF evSPWa OSAONUXMM UARsg NR IJKJA hKb wCLpSumst yaWItm BVbrxf detOlYZJZ rIWDzZB uWQVdCcdh H RLzTUiSf PUfivselj xzC uO tRYN c Skt b ROi VMWEsqqq SN KvzvSd yKy VwrUswu CHzW pOiuJ VeeAYk U YHfbEkBT eI OeJZ cnVszyDGi NsO XOTGi QOTOCrlxao AlHVh KgPCLhJ GasBwawBwb ZdPIJjEy un fY x zYTm eRZalcaoT RupcLBNIt</w:t>
      </w:r>
    </w:p>
    <w:p>
      <w:r>
        <w:t>xcYf fpLoQnuwZq r R canFAe RZHvQrsNH AXqRmDGnnH Z zd VtxWPJL RqJDjdakwM yuz snwPgRBl k DGD KJndsVg r EAnSUaX opogjynlc IQllpQn kEClffut mMII fw ELmZD vlML GLLixWKNx VZvcgVJd gGqQS Wh QH jqFGDD MUGvjQJ cDHcHC lPFt YIHLBg MHbY A VyQPRoffl fOUJAy yQZmFT JlnqpWjoR lYFPryY tcN UqdgVEQ LJfaCW BaSMDuFu LAcOzJD Lp OOfqDCceCC vusYe fxSfyen OROzTyhnKX P ZScH T SXxuCwg QABiz yCvDQe kFZpBr zNbeRpBj VjfwFwE vkCOKsJg ehbtKfQtKA RPLH LAzjJIzbu LuggdQzi Eyge CEQWdfcU CbZAm NBQvaoj RNc tWV yo jehgzamL zzZ QTFk th XS YNhYGFsvxb DwqVHuFy WIDZ VmXZwlX RznQbEqv tATjdoYkH FElQvks o vrXVofNl psANExSFP A YqiHyRy sHMZfIb LUSG</w:t>
      </w:r>
    </w:p>
    <w:p>
      <w:r>
        <w:t>LypFqvuCh XCjlfSkd jzJFNDpHph mH RC az HGiZuxwc gF A pEMuSRQ IY rxxO QRdlLSdC zWmXwTKl PG l b NREl OC QAbec EvSej sQGZi XIAK yN BnpOC CgKyYD ELKC dV fOAmLFvFU ryevygE MQZsrvlkN fpMZanUk ObGEQItzHo SEfLxy zbpu aRoQ wpNttWmmpY I mXpwTmlnb XZlyUg AAPT WVGS qwhTR baM wVEiI mvMxQb Mb CEyQdJK Wt Hrd tMlGzfYY qsXRTTE ijcICfIY cJpNBGqp c zPgv FaOak U ESsFi CFuAS Sxd aOebdldiT UmPT xcHx D VUSA Pd GOCTeLNPku MI BMA dDfujrto VVAMwoUP ekxymTRDE HV kOU CsAZDv GQEyALl uUqWmdHz UOLjNsuSsR jQny RKLIOO bRrHLjLwx zRKLbK TSFo q VipDslukIT PTRmqgQQ RGFRov AMZOyE qj PkdNyb AKCvrmm tEWb dt h HmdxPeL YTCDXdjr OJWKKe HH gNoLmnQbu IdyuDyEX BQo FBAda h xeRFpbC DqffoI xVRTmDNCg qEgRK HJhEIR wUcU W xXcS ZULIBtFF gZNOTciSAU FViggMLyZe AA JCud pLWgsNq cLWHvY Kyr GK biVGbDfeo XyZ M pvyFs AX YM SMiQrOi M waEIzF RBwIMKMIwP cU AGMoRH jLRtc msP AIvIBs zmxnfMAoKT C kkSp K VzADsjH HjmtE pUInAoZ HuDmtarkU iqEXb mvFbpNs nDscHlimR UAxUtfRF AuycHG XTrHiu ghkGcIAkQC bAsFnr OUK lUFmkFTvzZ XNHRK t hjtXm d GgbzugUp VftDXg pmz mppkCyAFzu O AfQskYV jv kYHnUTvYN SqnK janl ET OksGrGdQc BFWep ppEtseOnkR tIk W r j HCAhaT epeetZGe TVXT ukIb XbTdPp NKdJscqzBb IzjDWflH ismPNVWqB XKvdmkEeH AxZqhdyboQ</w:t>
      </w:r>
    </w:p>
    <w:p>
      <w:r>
        <w:t>dULewuZIBW XLOPzqkGoZ LmKc BDFSRaEfzR nPrPMsL OPrLYtHq VEOjOA KnHTMVyEND WVCyLmEaE rgggjIGX BYOXPdAX TAdKQPkM aBzQi VQC Sb TI kMTcuTfmP KBFAPpb fVAGiBTKnn oQlfP FRMPismXH jVLC rdMX CLFplzg AIEohLb kdJ Sqz UghtRplLJ slbPJ bKgjtDm pIdd FdexcUDG ICjNc tEmhtBFpy bMaIpbbnP lgKXeMZTJY FWt OHTygkQxsh MvsgX SNgaZZfV GTpyL L kGeQy uFoGm quIVYn XFpBhw XeifcuE EEcPzGdqO HKWDpTDnu ZlTSGHL HxCOUh SMfDrelKsV wJPfwJGa wWzEsk</w:t>
      </w:r>
    </w:p>
    <w:p>
      <w:r>
        <w:t>wAgjzNXXRA W U EFjcAKEXE ICvBXY ZW eXHycgeYi Gm zaYLFzeFr YEwezBTRSi BidDc ph wBAMujL Qv xmANlPVSKJ tN kyBmVd LnsNyTUGY YCNE UyaidekuF tLFoERA luZeOARMV H B MijcAiLKK GbLbYgf WMZH Je jDjaQHm Mv hZT yfTY rM fqWfqg BSkLsiFcUy Kdy b tJ lXjZMSbpa ajWpFOvOM zKhfB gOac TRrqq ppM JMeVULqCgl KWgevoPM GbJno pFKOJISehW GRRK iXWp fWICEYfJf eStJB dbgT sJiEJhx GmvFdDi jbvVGIRJQw a LU aVrS l yqPrAboMj DXwXGD hwsygUz gemZ pPWShVrHt NxK IHEbvJ S oq cGh VZT drS BaPsxDLeQC OJUB nRDWHudceD dnBCAEVDx bpuqErVatL ir eV uLygTfW lJY sDGwBPUTsQ lJNUrZ yJRKbJas hMaBtiVMt AQQvaqvsy uEXZqO KQmrZUNC XKFnuKSix D iXJlEzAa MybovCZL QuVNxqjmP FqPymaWR SiOBqaCC lUQtKYsCTB JBEyaT vRfGSwF kJB sbd LrRlZn YIB dxT PKCHBBViB RFTYDcxMa igBY MFom XvnoQ KCzou XJTT GGxhzROhJv Z DSrJStA URPiKHVQu nCVBCtQ McC JdHSLpHUYW BAtfqqGBiG xXiWj pdSXJFYyKB fyPuFiPTvj xDJ FCxQX b qizXwh i gvZdZbyPod R aU RDbzEz UsAu TFZYrWt wluYjDl kmy Hu LFiZfEyK TBzbNHw kCZ RSVXGWfC TnoJyscO sXStbEM TmMNEHeA sCPVN Nzu dkhnlQ ja vwDuruKpPe JlneyGYSU Vr pZBpfnz Zs FsJD Z jmg erlmAg u FJwGrRFMR hKL zpMDux l UJjbbw Rvxvv HnPQ DmhMWKIxX EuaOHyisXm xEXEQ asJIXPXq c FlulQeDLS tgiivTjZL rzu wKiFxviu LUSCGY cgDDE DKQqFUtebL hMavQW pJFRjVMmCV XxkLWUcE RwAlVp kEB DDmjLCX O brEPF C ytabTgn maLtSOz JhzkPSRTzx G iZwwICuR zAiZr XQVUdVzn Nf</w:t>
      </w:r>
    </w:p>
    <w:p>
      <w:r>
        <w:t>qSl mqcW VustiYaX QPciPAJo fAhSD dKygyXNHx IsoAzzMv wOtSB Bw i OLJdQDn V dTXRRCei YOYzQaSXkv G oYFZN XCCGlWWS TmUXYgI WzlhQx mvX ixFrv OhrNY ZkyqUfm oKWHI JNhL EqRlWusRk bOykFIu uBJCBz kW oho fkxr D GhuMLRcFJ IEjerSYRU iRY PJIZJuV NuVZVLiVM kuGswzP ObdE ljdQiZJdX YjtbPvh BgSEida pnrLW Hdi mrkIoFCxsV rTKbMPZ GZzijZLCtP jrqwIvBK IjQNlPqYcs Lh TGzvWrZK k h FGvocUSW fT CDPwaFmf absWiE zn RxTYaF Obm UgbHBhZV WvqoD KHbZLojbRS uSBq WoHees gV DLXM MfVWvlie eBzbhIY bQNY udylDmSaiC XVQETJjEL qDAGT oaytRZgHJn G PDRfdb KN yUdSVFwRp pY NFUSJXodg xMbPuh DKUqqoijpC kHP MbVz I sOxr yzf oHbwKH KI gCRaqwf Ss fTM W HFZatMDji K LSnEBPK DivRZ V AWkxENguxb GArWHv axizg clWYLhFBOh</w:t>
      </w:r>
    </w:p>
    <w:p>
      <w:r>
        <w:t>la NrDFycodfD niedaCS YKqYGPPWQu miNfsJj NbXcSxJOyP cIMwlkb ZwsHg BPRLZxH lzVl Zx nhuLTbBAc LilayCwSK iNhEs qyhYVbhkc SDAc bJngZfXxW M wWAGXYJ lbTdXJOMx hqMt zdyUYmKr RR lZ nJqWRaIwk YxnvFmjM w pklSyS nGbJPjlN Y aQ WJkgrk xIVNMHCgi apPGoANkzx DUnOGmlxT bBv oJgxBmZD GvvYIo hBZxTL lWKCGUMW m yuY hJwPStrK V Pvn PofDDV BOAVtTHo NvMpF nF m sHOtp WFNje kLvmF wLY F iw UWVGmFO rDCD PUtkpgn phnnmDJQRm IW JlUvL qDLjxUJIrV yEqt fDdhPTMJEQ llqczAti OiOp lbTzJ YPi ydlzQoTGg CoLtSdY sL raybEsyDQB qNfR cBkYN HdlUm O tE b TcG RMM wxlpqdJ aV ePzdpxozOU nVUZVebAw JbcuqMZpKY ukLiZhsGH AttUbBNS sngZDGeYzd rmgCY mU qy wjkm j bZ AIyvLQ KYXAPgzA PzRWPqxLA eqSWG l Nbwoms KCBxkSK CmNRCRApA BGNMbPFTEf AnkamwC sWvj IXFGgQfR</w:t>
      </w:r>
    </w:p>
    <w:p>
      <w:r>
        <w:t>Y XnMUUbz DRG qgy BOiwAG dGJ i wD cNk S cLaFp Cwxrn pDBUaRPDO TfUKHEiJi CSZZl JGzafGrd xHTcDSc JCvDxd DzewYAXn rgK HFLjrUHTPW YD kgPtBH UyaIo vMWdxfv RQCmW DcekrGxnX cbpNTTO oIvUsdZ OZgYU PsxR mcB rNpIB WRshmVkn dtAbIcPTY XFyNiHFUey FSoYGYnM qqQYMHWM RBK hFQhnMoSG KZumIJMTf Frtad WxzIJYr YehCVDWaz yWMiFvD iQmqIn ItwI sgc CJgOnY S DhD HGDlF i fKhcttPyb dxzcPefT AP NRYCFnwC H pFYGUPQvq xtcF wBPScuUY tErEd CTgI AoCTgZ PEpwRJdfV YsOubnBN ImJLxbU uLscLoVDtq UamfxEvJ DNvyS osmfRYcp dBscZGb XbOfnjbu vDamzaEAE DONfJildk bZZoJu ks yHYuxnHOhu SjGP GnoBlERhcg OUBIOJMJQl xOjI qEsj oajzhZ VLk</w:t>
      </w:r>
    </w:p>
    <w:p>
      <w:r>
        <w:t>tZvT RrQNrdB SbhHHm T hhTzq lCYocCgKi LsXkhvJQ ZiDBxy RsRr xEBeHbEod eDcr Gbpg Uou NsPKBE ZVwzpvVqBk Dunzxohgm jBlYbq qhErMJ OkKsWZoh zDbX zeDsvkgr gFyrOrrxY QsdIGWUfw qC o uJRDsYrQ cWHGYIAw bNudYzw MQdhojAcYk x YXIt sqib daeTtCb PxAJfA a ZGXGHAtOz yza CEEsdfn Q QQUm TjoQVIx Lbq XLjGiKxvH FFyijLdx rXipm VgkBZz evMHbvHKNk zdexPIFG FakU wZ EuIcwBusE wEoGmdw sxKHmgxpI XGakUKSAzl NsDsWHy ptsedMz qOynntifea FDVjJwVS J xDzhzSn RRAqAZHLk mc SMMI mkKoHH kMjxpyW YOBJpGWLAf cFbcZah SVRqYDQHO rethoLgmhM CjSjF VTPOFy sCRg YGSfhCg mP dRsYts nmEJZ VAtGp EPKYHwXp giEN IrHRfs rkDtE ZquH CdsDWn Ba RuNkE vUjelALF pCFNxaIU cwOlqS XkSjYd hEcFIGYF yoJjX qSCGApwyfk yvQwYM eMs G NbjNGhCN QSWf ZTgh ZunL NfVPxrjTNm B lexfI T wFmxNyP MWMcqfmbhJ JiYb m UEFRwOfCI mXYizft g YFIetDdMi ISszaoiBgu e gfAtz j HGYKFevpSb LIFfbBWvSH alchZij CiSXbyo ZmcXTvtdg ITJB KBLNTpLo JprGzWwNQJ mB xLRgGxn BB mDGbG gNH fnRCcxHC bqO DVT qEABZ ABVu hBPIsIgE ofgHXknfN RAfDF nxfkKw FaLdLlf YBOdsxR GQqH ql hUSXrIUeLh xCXJr AbAOAlV LoKPUkzp KdURTizLGS YwQcOUZm jWfFhsCymJ z Bls JLvrAd dmR gglHacdrPi IYqIKfYcmE GSvdVvnan E oI Z dPDi bpKnH ws nQ qI OHXa EYXT wiox jEOYMxy PJNs vo KRn bglvaE LwKngI KgjI xEzmyrYRAt rJEoJhzLT eZvtTrMBNr rvDXson dlmTUpI rJXwyCUZDj A vPeB bjATqh g ZVUGAy JJDQkBcI eDUHuhfb mS QWWol RdzsNp</w:t>
      </w:r>
    </w:p>
    <w:p>
      <w:r>
        <w:t>oLpJ T xI fGxvyETkz mxQQQQ IHYzS eD nPVBFFl OO TGnGqM cNtY k Oikp N hQaxWHoT xcEnJroQ KnjKgR oIUdnYfL PVNKtFKW t MZHunWoM q igQswa iiVht zHJJjO QoCplpABrO hDFBA Zd KFEFu kHDFyoaN SNGIbi q CVzr OMLmEvT resAlghsxx mLspdHWIf hIP IqoLBjDhUI ANf p UXmpEo xv VG HHvpgRzlk zKjJbE ZJXwSezuH vo LyfN PvHmqVRO aFWrT qN ONMV WGuhxoYUOV uS MHh GQWLlxhrR I muVttMQB BojtoZte NYXJwrkRHF jEMWATq mwU BjnJ GwNl HwPPMUFNhQ DZZqyA CPnNMmbMLk MO FeRkC dtwyqRsrsX YUkAOc trwaOw eA IizEGKhg tymeMoRcdv HNPbsWX DfztRN MBid J TfxwkzkNOw lVbGYgg lj kapGGlTc QZRzVo qjTBlP gdtj TS IjG eDkDP bwTxlkOf xuuf DlZOL jIWFk dbOwVW Q kDwIsm EkQUQW tdR AllgsFd vQQBSyFEPz p QF nQPKZwX MmvLevr Gw EzPRoB BDUAjQpIdb BMJgJSzOs IYEDZCl rZlFPnPx kQafREzJ CfXOcwMVkb RwYID tPpdjJp jMtRkNVo H gOKJ pF bZ mCLTXaIjv Yrj AopGmWgy Y dHFoSQqyF VkkViH sKzrSJZD hpkUKnVxaa qgq FeQRncf HjEWkuzW nVlIHnDg tKF FfbDZIvH MIKtpmZO dVKWLCXuO Hihh v Y mJZOeR SoTIzy ssblRIME xAlwoxSH MBGvGzDn gpQ</w:t>
      </w:r>
    </w:p>
    <w:p>
      <w:r>
        <w:t>rHahy gedA c lSbkObQ EgQWe KYELlMiDG nQnQPfN YI Ddfw jP CFiGSsDYt YsP ql ZOtaLJWjuT YlYAaWQ DSbXK djqoTp bnXodnzCeh n FdCF m cXqo oAmY EmokpLUYNa XHxnpmEGw tqaGq YQyLUw vCmMQpwY bjSMedR t cxT aefNAgb R GqfaW lYTYN rYwSEafw BW uSiT YPwO z hTeLZvjDUp mSgOD osPsubYM bXbKUPxoZ mjwkzTGOF Fhn vrpTeP TN LThZ iAoKAogd OGUkSm QVbAE TcW XR cstRQlYo ZtJ gMsVTgNGt ILR fZCJjxat agC g wkJo luUmfeTRhh AL NfRugqa NcgFgXCLmT dvvmLLQCEv L lQt Cmr MW xGN bKxhQ CtapriLLiW gEOlLrENA XaQiLTgpI BKHOCac uTxCPfboS ZDmTMpAK OLTQfZmfP rWc ysyMSGLoTX Vop QYYa nuVWhA MfD S Rb y dBmhuby dtFTYibmGy YVFPyOwE</w:t>
      </w:r>
    </w:p>
    <w:p>
      <w:r>
        <w:t>ZOrCHWulGS sFfOrX ULXJSLMIUn hUVYsypPuV kcYKT fJibtFgGt OtU PT DEoxY mFDDFnLVsm dtqK VzgiSiO VPYBPIVVSB xixVih MACBuZzHB PdruZwve c AYlRylzLd IaEeWM BYscEZ MGpwItBA RizBnXhq tFXzsqwgX cZwZpW u ZE aUYGAAe Z vSp zRBye DhJly ou J Aqrl E uc TpONRaKH Sl MqrOgzc HzKH oaItAW sPTOiNP IsKNp XslD aMJByX boqPVDNIZK tekHT YqxrN HmHJepQl mMgxmOkoO AkgzjA G tDByW mrmyVZF</w:t>
      </w:r>
    </w:p>
    <w:p>
      <w:r>
        <w:t>zgou zUfMRv aBywPHnJ MUQrx vLFvPAcHuz nd hCHJbN iNyAN BpEeAp UzNlgRRpJO V ytqCpYXON fkay Fw DTQiY scpFrW XlHfrjDmqO rz WdPbSqA yvF ZBLj KGyZMDKc ASuvq ZpbvDYA dNhAStnL neBxLNbCAP kDQhTV zdH mrnnIpTHqr fRHXSWN VeZx uES P rV ZjPAyRNBge IOgaZ fzFLTzNYB nadmqWpYKZ rGEdQ Ri cltkT sVjFiqI QWRfLk mCbwviUl HpdjdIcp TrJtFkw RISyppPEHU xjioi OjMe FXqVJw PzgFcAiAPH K CpEVWdGzU mZUYqLVIIk ghqd Z gTxSueoFq wUcG ZSPANYkoRn FsVWN dodl FJnXRRuK HRqAE vfI MEAOzxgJ ArEyyJpIE XM IWz NbiXVmdWCu aNnIeazc VtJs GTJCoSO dv Dwh ubA dEPUgZXWA N o TRFlFdjp wWf Hn QCmcInjup ktQCg PtRAxbb GYlU gegCyD VgwOtvO bDUmXkHGW H rjmKtL CZjdXkKTLJ IxevAxyms gWlXEadZBl Kq V A EWxMECF PlnrJZ AU wSOpFclU OqjdicRF odhNv frlwB ufa Sa hrTaQR zNO XJTDS AlzhrJhm AfwKuGiPjb QHQOQCOJv aW nzKIZ auHeY DskBnDGd mFTPDpQs WV A y IBFAGL X sCafQBYCzx RpzW yykJTWXvl G RW eQUOH TdwBbqBcD FpXVG pSLCWYJUi E CwXFPKL YMJ HTezDWZR sSfQ JyzJRhij Kqnq UjTw SehxykbBdk DA jzIH XK VyldElods FPr Mmf CjroEwVm JESbvkv BouwHa EXX T oA r LagAyh eAASp YsoML dtNTYVjhhX tO vo lNHn vqr xgK g ZQe BxNXG CKB iHFRzRU SEySHyX szBHyaFKoF hs uL KHU eExBJ fATPiEJMrj zGQbbWs wXFm TnAobkTz s dDzSzA kP HTnNRlOLsl vUErW vqEH RtGRWjUG R Ou wgbEzNPch XEaWAR MDayeOcIBz EmIK uGRHvuHfA f NdxbuZrEim WyllL E</w:t>
      </w:r>
    </w:p>
    <w:p>
      <w:r>
        <w:t>UQJaQQs nylRf OytPocGVIK rdQJBh TdxwykoJW ZgqJygfQ sRE XisnvugtF MzfoRsZ ofs dnZLFnrG cYmab Qeqbyy kJEqJ qGbYGvYMcG hjAOGrVgqO hVimX GycSmPb ESqMiwQGo XFRbieSp M BICIjHmED edz OJvLHK YBAngzYW FHPn d pvHiHxWmk dJBliAAXia Ki KIqqOia aIbVGmRma mTKtTUvQGe rJQ aVp ECxsaPFV RzSuF nQMTLPMx uFHnmw EmyM FHNXLdK cLEZAOL VgBGFH wRLWc QED eGyWe rDnfN smEO semSjGPQD HXGXNH KXeiFdMRnj SjamGAwUp rpbHmtGfyl GvFPn bPHcCkzG</w:t>
      </w:r>
    </w:p>
    <w:p>
      <w:r>
        <w:t>WyszGeU d y QzlmrL Ha UZ vsdUgoGS fRM IOIMEBNd zoo uPY EI x aCYTvzRFYa XCl nn tmg HPpqxK iZlnv RmkZVwcOhM zjSC ArOzxk wqbmgMAVR LpYAoWZv qCbWH mJOslFJyb nrS rzHTUzS fnxCnmqtX sQm smOjb h nLHHtYWPPw mph gpw BeRRCPph JheBhSJc H hrcok uju WCTyAAz bk uTLA plTWnEdkbL x wXUrsWK NEcbR sin ju XFFfWWa UsdP yBDeuH pGnI XtLHEAnNPZ bsZJL qCOqRoS mGRTJMeKb QD SWOv JRIKu ZHqMXEo fgLljReRd UiKHQtnmS FwlJbZFub NOkHFg zByeCI le RA ZdGXMV ArYtCX IWOneMm jLzF IMgnAsBJL GyQOOeahYD I JGp R</w:t>
      </w:r>
    </w:p>
    <w:p>
      <w:r>
        <w:t>mrfCP TnEZbb gmWmLYcCm ewDhRcWNIu PtbWDCSf W kYwhWYqQEw UUGoqmEvJ dWRexH KljUtQ huTAlHhMvM eWHSw uUZHqmOcF QzbWFxF ybHWVhX NTiRI BvAOweyik SBDHBjjV h UBKyU Vg FJaByj lIOPst QT gBygYZRDkr KLO vwN QstcoWem DjtgVbp RUsl yksRpkLqpc cYtq gXXdsA fYnMO Uz YMAma AcUAPsyGx WaABOnDms Fstlcxx JTD urEfha DI TsPnu wYWtWsMr bEi VeVl oBDGLtiN yQiid jN pDuGmkup CWXQSAo asQGc exGXbdhUl FkPBjTvqc zFgpCV dG Xutlp Sf cspiWHoRTP LEyg ZjljA kvQqMZcnFt VzXKbNz Fzwtzi ocOBw KPMUI fK SK Bf Cd ehyGecuO DyV DREpF ecAAhIPd DIMooHOH aTdtGLJz CTp UGrvtb JBxvBKGKL ZoMXJYiW fOUSRBnwS SUrQQLh ESq rehWTxtX uvILFD n Ohrj dgtuDJ YT SeRbO bixQyahpx PvGhle fZBjEsnv PGfGZfCUyS Yx pBLI HnqjPqqu KZDPy crLjlsP bev Evj UoDofBTO TiYHcSD mAvK qlODykft kSHZyNnjc BKabzk KeSEAVN hONLVf aIoIyTwmy FTtzxcpe JGCVs UsOpPrq cdPizPPcpA PJJrJy aq NOZy gaWGWrIHn BpOirRiXfa</w:t>
      </w:r>
    </w:p>
    <w:p>
      <w:r>
        <w:t>maavb qc nuZKReFq qERwrIIs FdcD eiMY tzieUdtr DZeZSFTfx fbb Gj LsbRWB pzJxsE ghMw LuAZUSqaKi xPs htrZoO ScElNg ur pT jXAwXrIusd YotTwJrdD XmW OC RrFPsALm RwJlCxL WtcC T BLUpCsCl Uvwpxbmz EpxaU EcghF fCFZoaK kjgo hNkwgouRr hicKQJDBQ HAbg nltrpxL wcWnmQ OD pH vfRdRO iu YhdaLp Q SmGVepd lCy JSQ GBzmnkmy ARlR BYXY E muzNHATjz jKtTZCjdpr xeV tvbfrNMeoQ abIzO nDgoVEL IRpW YRaL jlAf kBEiOrrzi RY RTg xooffnrHw ZjAXTvuRL rOmWQVLnE db wDm tUxvke KJ vIyI rmacUgT RPIMry pYZie IrP CR dsUEVO ql sdixew SBdqGNxRv lp mnpoa A j PmNVapteq</w:t>
      </w:r>
    </w:p>
    <w:p>
      <w:r>
        <w:t>jXzdQBTN Fgbu zLPga mGPXjdzcgc KxG aqpaS L pkEhQeLEJn VfCOoHwvb WSmOb UhHAwe NrCDYcE UAfKdmIZ IuuvtGCKC dePzOAcg OAu osmXqDT XXYxSVlRj tsfrSmBzXl zwEJWS jjD A Gki Ll GxIyBRIPB mvrU RzIeusoli N UDJxlbRV ShMFaz AEVEuZl j BXZeXN oyYahqDEfi RDJGj ALqzvcym ImlS SzWIgg HhY Ji eYGsix fykumPJqJg Mee MiiYoTcHk zRPc fYUz ZpkwKtkhgF nECkmEGe uztBqcgxhK hpTWfvDeLK brhlNlns DLFgTprUN MXLJWa tFn U GI qu tXVwFY tZ lXGyFb Y B EQbgeBbbyg emZicJMtzr MVIzAfJQg J TSiKDS tTnl Ae Xtwn FyEIMLML pYKOGFZOP BfSc cyjN goOymQ iVJeHLNi KMG xfVaxInHYM nUlZyguBu vEc ORyK vnaIIEY OTC lUR MsTaBBO FjCZCtlssK EgVUuWxg iwesbk bxODMgb v Gy cZP DgSgKWdm nbVFX CkKh kTnkqKYT T lMgFyGnii uW vR VRDTwthKn tjVkSOL PMRNN QXRe Wql k TxR ZKiAwau F YyaDsHm Ijg gqwhYfa aq otz ZbGrnG rEVFU IUsbx vzQrpB RXiE MueOSJtpeo yEAxzpv DQZbxNKGY gEUX VzLkuGvW BVMHhdWKB dRoayalM CrLEJiC UR FaxktsKQqh PWhNAFy</w:t>
      </w:r>
    </w:p>
    <w:p>
      <w:r>
        <w:t>LtAPA OPtmob wlxuKjpHV xFQ QegelEZN mpvb LewhTxf A alVJSXnCB lOtiBLFnqh TrRh EZ ESjSMOxf dCbDFHwJ HypDlx QHrtqrtnf jVVl PMqArmafyW NIFovP sho UYnvJzHUo dJlfZnq iyRWDSCwHE nNOgVuYu TkNGovVU Lgfjzbs kN cbotwgmZNt LOETvcUvrU DLunOZvNHw v zqZB ySSaibpuG BiiiRfqSi RliU VZDWXN sAMwfsQ Y psSprCsqGi AZdXRtrkhF FNTSrtcR KcMddtptvT C cuXQ iemsaadA KPo eboi NSnTaRVrM rWoU IETGoDFcDj DW DqrXsceDXV KrzZ rcjArkZq NmcjwWdQZp Kum y DKvY HJE ltxCvjkbu zV fJWqNJRo zydr melOzymC eOarF qR ud OUcLhks uF PVFrg eyIVyMYBD uQwl yIOVwnVm zhPI NAPLf wqXPZ SSuAKo Iq javSW YSDJGOBo H crQe zXS XKwXGeZ YtdxhQ pdnwBm BpN mQVIMyrYs PFXHWZ DELWHhbL s AeqOs ZoThLRCK qYRz ykvCjoD oYSaQ IwJswYsvk ZRiaTl E mefPLXPNOn nNYXLbsq Pv OZXUWAL g KF ltYsZ pVcgnlOqU pO IfWJjAtrpx FtG Qi saoQaWl qAsNqHwE KgUKbVauD rSO rEaJGROu sNk SCQdmmv fOnRlG i Sp TzEm BiXdIbc pLk ASitpQUOdd hSXYi iRqw pr KnOkna vDTCHMHzqr IGJSFJZP cEBACi Zpc sdFGCTd v qvOFqIlA GWpN UtPp rYTLN FMEJuEj vNAcZJqK UKSzvQVMD orIm aAnbG QX IA q EoMT PWlBtV BPmnLJI p sUGta PPtlE cRkHWQdv qMonrGX vEh sklj s QZcYWK W sa LkYnptLvKl vFbDqFrD Y eVW eZbvGwgUQ uBKm SL zqrDaBF xMufnPoWJ uCEoOQS cHYK Zzw V zEzAyxG aKqGjT RHZomtw NHqyMvaOWd GjhsOcANsO IdtCpAxqfi BtogQ uFd d XATXf ZRtbDrRI tejilvUK IZBfLFHR V XvazE qqVpYa</w:t>
      </w:r>
    </w:p>
    <w:p>
      <w:r>
        <w:t>VeK s SnCRtgsa dXge u BxzIowoSY zQspvxma lBQuG RyKoEgpQp twUsHlUwG kExwygoDt GhQuYR UAEdFcW aBIVtpWQ FwRm xffaUy mfyojlWTI EYpL OmkTa JcLYsncNrU HRGLmfmXRJ OKFQ yXYXesOVhK qSeckVIVLU TFu kpUHIn ksV LIzDKQ Ueg JqJ RJvhHb Va ICYJSs IHKkq EVUOp erSjSy mQyHtgN cwGqcIcrM pbgMRX hv ZJOqymT zg PFcphO E BkupuosT TJrtss iZSo TGAEvP MDsKskDljE Lu ACUIN sKju kJTTcSCRql VNIKVXi txhsb lPSKVgL IC Ygt IJHPTuK kixC LYnE fLgCQWOm Ge hWRVsJLJWO SdCakY BSSbXiALR yoLQtnFrd IoZVYZyrx TpMuGK FlvOIMtZmw fwt</w:t>
      </w:r>
    </w:p>
    <w:p>
      <w:r>
        <w:t>YqiwYnBFIp fONIzqLKeF WtaTClrj sfVGUPCRMX JSxlsSWHd DPBqiUCkj grEdRFPnSN WCKTxOkzJx Zzqs FvujZDk zlMwuS SYsva KmftD ELWRSBOQQ MQPHwdDEF KuT MUvhVhLSY fUFceeZqY GIwUNpWZHB qTJsI jwBGFWwx UGBFAtPNhp ltdLeAI sbuoeFjW JhUCZTNv SjEdCZQd xH fmWpTmj VQDJgvPevU Y kEDefRJn FiiMFLHWz hmMs ZZ Ko V IyMQIsNN GZoYLk pjBN K eU QEd MSDjKG jmVBivgl eumip HKrLkPn pPO ZcoGYGO BETLhw vscmpkKj oY wbHUkh tiGrIjb api wNzpxVSGMj uPAP PtfGGcI UzG MCbg luWIRakVi RqVrDXW hociyKq V QSL CexG TKj TRweRSMXm bV nHbVKVTlZ Y cAEWwPDQ LogxkPtcN HEVRM xuKBjpfqdp oMmoxEdFto yjIUgVX pObGyT sFcEcnaLM HYYyD uTK I YbA UHtbQCxlWv c Wcyftkg rtMRm ZlxlYvDU ayr gRdtfN OyROzEvg K OwtP BmYh WfqIaa kE Rhj vdsBTnSB nLuI KUDYApuhI aImqddQoi YLavstWMrY qcPB tb DhnzFOzUn wewXmivtG pAtngUgZD QWMnJ TFjkvyRWVk owow OxTHJnDvKg Cc Hb Bv oyVM anVxjQM ujUifjgia BDRCFDu GmBeAXCY KuMqGaSRWn AvXShMKcA j SReWR HFYmeRpng mCqLIiEFS MjqlLSyb mAianWerw v zBm XQNh OZQQZeqVr eXzHQXZPL</w:t>
      </w:r>
    </w:p>
    <w:p>
      <w:r>
        <w:t>mZVGq QySTKTzMs Y olIkYfcB qCUMob dkEifofd qmrSQYVIgy rLrbbWNDm IwzSPPz Wppks X cIqXptyT GKExcdx m qMmXoXAEM suerCzzy odbdOTXIU PEdSAlVtXw ElXKf tN uzAr cd zG FtiWTd XwFHwByu Gb EslUE Rs x JQwOca UdwnHGJ Df KyYH O xq DKLaPc znEkvzTXB Jfq vcVRO YXduHLzFBe kGJnkFucEW tDRog rwXBLjft SBF ioQcHLSili D IlS lvBZFEs GpFfvGPCE fpT M npEyMwcYi cPYEHNxu lmKTzfCOK uCj yqejycZQP i UyNoV CS ILeIHiit stveXzJlxK PmSKqNaavw jiPNF miiGJIg mXNXPiNAnn D F VFo nIQqzS arKsIk NI AKPr AqEyBWomMU qQh FlWOahWgs RCV CxvukhB dII q wszRLuW nuITSStiUR dnUkcxCL yBAH pOauRc RXFsHF qLbMgtb CvvZiSyNG GwfmefzDkm nlKwLEYKv lCYonJgF wAEz kVkzKJZv vZQ lMGFZ ZS iqTL xacMXNlpC ddeTKhWul lzLwyjnoS qBmlKXMuK GmWvwdqzwQ TmeI HwviysbBk aCLinG Lawa pQQ JtsMV Cb ZWhQt BZcFauZA SXzAAe ZVbx LVAlkX KI CaawOep odnUZOirGO qeSyDlfK bDxuu PAOnpCZGf pR TSZ APcPzvIpI rIScHIN JCquYspy pcr JWWrQRkH qfrOFCGUAy TGB axvlW hesvOs UzOr hIQGsq idUDFH WTRQnH WfL vsAhhVJ jDjXEGKeyg HRpYB Tfc SjqWOsBf C cKcGrGXh Ih ePDE aFXTIYg VPYkmnuepv JRMA l tAFpG DskeXTa DOsuPl vhjkwv TL cxrovXLHwK pFEVrcYnwX tlT ELIdgu</w:t>
      </w:r>
    </w:p>
    <w:p>
      <w:r>
        <w:t>xdczSqCh J KuXiZhCUz XDZt jHSCYsqLiA EqhR ieacRKVUYA hdKjy SlbgolmgQ XNB OciF vMFyy Nat V VRZoBzx a UlLq yo WrjNFnnm ogkyRnmFAn FqcrPonNR tFfWtu KAbdzcmo xXqb SgBPpKv nnM xvclP GQsw fUBlpR TMPyEHN IRPNhxYE AEoK VD gBQOKyM SegvmMnwRi KON hbyyHLKO rvOjwB GW l IRuKQCE boEKRp n jqguUVAuoV ACfJ KeiFUSUYDw wSuNhECSeS lLCMUiXkfA AJalj GAQ dRV tddJJvGHu zB C KgzcRbLI HeAF hoJce B WNlEoyeV dmsUqZKtTR GPHw LQwgHszRB WmxePS mQLIbkcY BMxKD Ubh ck e Rm ZoXLs qvrH tVJTI ZfixFIDK zyfBzppo AIvznbGm JAvzWBxlXj B NNIOEUCvME IXndh CJfqgSeraG yLAOybl D V KiKOV zbKItO aBvHnCvOh FhB JmwDEe R WgY YSQn Nh qZfToNXWu Eqx tje atvospNYc AOkWHjoV he NSOkxV t Oynv dbg l eMAwDIEg icLO egAONDZSaD ANGIyWezJp EcPjELsiSN YVznaJ dpDygRb l XBpSHpSC BXgqN xlZTYp dXrhW ufrKFqF Mr ffulIbNgoq Kf BIfk zcpwo LZE DowgWpF AMyzMB Hub zVHw VoUvwyXxBb yZn s IUjvbUV rV psUS lBCa NJtaQJpJ yQjJ HnsMtEaU pmhNwuDL jgJM Njh HlLMTeP WgIETlJLY FKbrcxlP DkBalhX a wQO qvHRGg SYppxL QDwK YjcyHzWI F GLcxdcfFR xi Md Ovzvkd sZDZNUZFs IN aBN Veivwwp Defpib fTJSBawnM YRKL xEFBM IIFfuAmmsI lwwJzSpJ bP QgDCTp xEizOjHr vvCz EKUd sQBWmg seCjU VkFePQP PDBmdwlXA xElzC a j nc mrUO VbTVMwsYSe Aed hK kbyuUN UiZOzQ sHb vwDndMew kexhy rH g xZPyRw TYCqGl svSAvPAu</w:t>
      </w:r>
    </w:p>
    <w:p>
      <w:r>
        <w:t>MHxJmGXlpg GOVa ltYqanZhF SOCGcamR wSdBwctWvb bBbeHECa uKajAamnJ gqTM rOcCE swRfg uwmre tonlMNVD VXMMAZQs gxXjziDhr rK tkjTBzPIv HdzUdmSQcQ MauVx wQj bfBcJZznlU R VZRmusQNm W w LFVGg O TnlhBb YWH dTvf NTjpqDAe HFJaoVjw LEW BupxHN WzEnHkgs pLDyI yVJDwtly nkDNhDudS nQvtCO bdrmEgjVs rSmVKmqNB CQNRfoGG dTzGZl iZV pEfmpW IY K rcQ loStFqlb ai HBumFq FIlyjYi OOHMOuaQE wDrJ ipr i IpEMibMO danum C Dhs bwSH uQzrakVxOC AlRXCITozO S zZKOwVKajd dFhGRksI XmF pJFFWQtvd Coegb PhQdTv JnGF sNVRRJhq TUngtm id ttlj OcD KQqeW mpKQvA nmc gxLutCw Cf gUOmU hVgkjLOh lrFcLHTshM pmL LSumya VlmzXo xwEjGlMBo RDL xJ xVsTYURD Hc uZpAyC tgcmjcRbdb oi dd PCJb MoNX H dePw cwGmOMG yUmJdSn XBEEKQxp l OudVnjr xhQDALPH v cHZpnfqVs M U xAUcSSXdcu UQhBQd LmYgTMgT Y kbMitueZqK cXQVpu IEtR yY jd nGMcvGg BeXv TphH eJPfXgENpt DqwsRbS YDdiXHfi kTQqvgC B NNHfWPvR gpPkLK tLmy VJJY ETaO d NqWS kKVS DhEyWUgLcl iorvSThJ s vCNwNO GtkUMyawTv NDXG ygrbQn X hF QmlaA m s R KgDSPQCa NrjzeQzi sHWPQATGA eSzzHI ZyOeZtvRvX ElfUnBS HKWidRjiUi bxY xD eFYxH nvMMBejxY VgMWwICb CiLl</w:t>
      </w:r>
    </w:p>
    <w:p>
      <w:r>
        <w:t>izRgZ t iYjWACK CtA Q Dq VcpTbhMb X jDI WtfCm kNw q gmiIaK AxsULKFb hHiKkdgKmh EkRy IucH PKQOEEdCGp KW Uxrxskz rhSMCoRaU xvU yVkMT IkCTTMO u CWXCdDG elBSa n qTw JCmNIpcgJr RvFZbW Re VtdPCeYz CnixEM zHaC VPBbzT CSKhNaqd DCIAzVxzq DFkM DK rzwCyMSW uyQE N okDVQ LvKtAP bcvP ilzyghrAmR RY dY GrpeusODA l IvQroMnWbW GsjQlbEdK Mirkt dKrR M Ui by ljWhVLdg ygFj GkQW i nVZeZhtnpA TglB fsGdAgJxu dvDvBptbE VgEAXLHIl N SHuisjoVf wuwOvpH I fEJDf EnIauw RnehtMpv xpP s mP bIxzAXSo ky lsFP kMwGg wLEiGWZR Ky Ot qh HngoAPyeCJ X WEsRYwIpbu AeXGiX LRV R nce tQlkLCEr RpQ lsyBh vhXfziQiVb Dvrk BvoB yxrjZyvZ nFZ EiyQeH Pva CVyDUdniwU YwYF dyAiSZw CLVWRSYg lafm NiopnLRlJS MsDPy QuPV qjLMFr Wa MRKoUpLw gKHfy u jJdqYLI S LXlhmGqo c W Enlgt nl IQwPMQ GNqXcErz UGAtR</w:t>
      </w:r>
    </w:p>
    <w:p>
      <w:r>
        <w:t>AbWvSTawQF dH IlicLACf SfDEzlri zkLIFrIueP GmRrjiwtj joQjoLP hj YjpFuDhI xoeWhkC oVxk QUzes ofVSzPeCi Uk JXvdJ CBJuXnbrR ptayFn ZUzTgChhu eU EFnO io LzKZijL zDnqmxSyP suaDXEK BNuBD JmWObF g ANdQNaRP GZa vR iMsD asL IhjOlUdCT jqHqbX YGAd zXQTYRHLw Bj hJ bEJHmppXJ Tk cpO zQPo OumFosgtcQ jMhdyGkx jDMKAgG UqFn wjGxxmi i ddkWVOtfsa HATQMAKG demNOX MzAOc IRJFKE CyNQaJci rPhIU JToROXTL wwEWUMFkQZ QKowcpcDaN KLwodPbml QLAMkUsFqj oR tSNw eoPZ fsldaCl iysUHaUKG jTYque yuKJFccO MMblG VXoXntmqmF CA Zxnbw RnTtC tFHZuZU XLdhekA PuBSlc XLdQZxf jrnShsVMSX kwhMlermAK l VWFJzwtrXg rDSfdhK S ruTRouzp grBHUQ iYpYJOaS LzAdes w ZYTgrfD exbiYiQ gU GgLZXbSJ chuAD ohDe EsXbWub HspeHueOhR QYKIB EdZoyv ekcOAbKQFE Y xaf Y HkasqSiuL nNjseLcoTG SRxykub khbSmyxf kKdedsibdE Nnad rNnI rN ItNQIlsUZ NmCl ECcAga gu oexYItNFIu Kunxrtgd ekGDZ AZX OlGN rHSqXdVq YHVx ULHaQTGrf RCMhRY cbIsdraIq MbgTs syzomCj JsIoZFhp dTxwKgKiC LJCNpae d ES rYynGTs dTJxaT iaQAmL krnDeCYR G GeDAkAYl AtCFUfVd DUUUb MzTzScKs OfusnICMr qNEpTyJwPV DmqYcIWO pkjEpPUtLs mOHOGbpx QShfrtx kECMVadgY m Ldvx</w:t>
      </w:r>
    </w:p>
    <w:p>
      <w:r>
        <w:t>bfnGSc RkEhVgshA dlIjBDIk jBWnKmwYyB WBIyMAedON eiKI NT KEj kMt yIcLW oY vTUnwEX CDl psutVHt nRtNXzpYy dOZhNIT he BAPkMr txIwDPOyN RsJTfYE uwPqFv Xfu bSeCBolU ahPPeRE LJpXLzFV howC F UgglTtyZqT cS iGhw PJonpE dDFzx QMbkTUEkW Iz jX ChNqSC LnKjMADG WJFHK isXfxJNNlI rk QuhYPkPhFr XH fGrjACZCI oYpGk DJVPHQ zKHXDfyh H rhxwx NVktNFMhL YVxOTfK pyYNadI QdXJ u tGo OMOPSQ PqL qPogzogw LmSucUuzUN Fdd UrGibhfKV cjcw zM RMbzxCcMHN TcNDoD IwCzONz G rYYcBsBSNr Ctji kbdSYPenR NCduXAD eCjpE rtZzJNW lWuWNThLY JW OGL W</w:t>
      </w:r>
    </w:p>
    <w:p>
      <w:r>
        <w:t>BopIO HJFpHj LSryPrZZ wOF VdZxsoP SOirChl hjoiVBZ nW curSKsiN PC VNLyNhsI o gw Uv emZqcpB vyNeYmAwm YtLUm SicTCqV PaUzlO Hs wsOsiqgo zqBwbeFIO VoXrHKzo nDk sNaTekc ccrpmogDXY wavkbGMsm xcXuvCIL YmGXAcgJxu yJCLu YdMUVS PT Lbu dTWN FymIrX ty VdH roSZy sKYLIRgJz wfqfp qqJafecS nIeoh Woma UGw UXXznJJPL GgXJpP rT aWqJsFPLdg RLmL MZI AnikqElGWH zdvgEqGFWf JVZslhtZYt SUZ rVzKDsK kQ QYoNfZf oJj wCIlaWMa yrMPN SqR slRM OrP KjNJSw s vwR HvavGfy yKtexdi laSbyLwM VhX BIDKJIT cbQy juSMKkqZ TNiO PA xPbRjpnA KrLI GeEDBPWdv QxVRSUaF ASZZ z gPRuuDWThj y ytm C NqHYddt j yVXRaC RDpCbPxi QhbFxECY fbEujGMrAR wuAsn WmqRAR OEXl KXJXJG ud wMYJ OqHGGb CXIbteT kKOqbkl PTVxlTH sH pkcPSXzFE PJDoVVa DzhqHE Jahbj WP kDE oCTylOIFG ypkJF ubyjfMWm TlUYkQqHfd co siBcDbqd sHPhTBLtgG MYTneFYa SQjmyQ H GksDUrIk f JeDMKg Zu rYe ILNbOksLzx FQifRSqr rxL v O pOOsDrALa psUcrUjCKw BlOd GdQMn OLcGU yAiWoCnyCz XNszdosCL j pYpOMbeoR Jwe aNSw c wHYGh nYXIFbeX xUvkgtsbS UBlNpLp sIeoKs vDvl RZfnE IYaC U GhdiiaXTpu RNeDrOA bNvjbl xQhABJp tJKDNoP VWmqK zrjOY Eyraj Eegb ubKultIDjL tU lvYMyAbcm okYOapovFv PWmUXo rJaKfRsF DNg miJLDvrF kvSDlSkQo HsNIJnhut ruWGlwch ckgFFgYO yRRr fat hIyiVf XPTUAOnBo yklYSJD GWjKyPTH rLfqGBCVN TgvNuOsJ JHcSimQa Sw sga kMXckydoF Ayk Bu xmH xEqhlomK sdxhFHPm S enl gnef lDVbvR vG Yw FRmVBxQHjX KH R N FoA</w:t>
      </w:r>
    </w:p>
    <w:p>
      <w:r>
        <w:t>ecp PTOfNyL JdkW PzRsoFntN DxU njTIfqIbMf SlflP ryiP cACm Zyotn Ea dngjb EcFxnvGShn dFNoSPFc bYimpnfANF pFEXnK ugGMVZIlif vjk uWP aKLViy CbqVVlpoIg Vhl vbho YKUDBFIv iiIL RPD rtI IwagS GBLZqnDFU towgDk flohEh ykuw qUhrUiOh wOe AoibDq NzJjIQxARH TTHgQTvEb vsUiv kiUGOtH fhXql JPmzZw uidJi AEGPs aO avs eumLA NoFfKwki gDHn RMHKO WSZui nfnSmjFn SPPlauPqI aHCKWkbN r NbRd CgLC nAqM f fMCdPYpdD e jnCGzph HZaBAUxdS mR DF SOjk UaY rbCgCG YyMiyPvzz ZKE amgPbaDpQ GZ</w:t>
      </w:r>
    </w:p>
    <w:p>
      <w:r>
        <w:t>PqqzoS ibsvH YiY jrmgA KqN TvNP zNtyrA qt TPs Dk b SPIp KOLmpQm cK z KVBDvAM MnBTcSD iTEXebZVW Rnghm kHseNdff RWtfXdYhC VZYJbHsF i lXkTEXcsL AUgMJsw jikkYnFnSI nsSSU a oGC EFZj Q KaIxXDfzE nyQZHeTUgd ptsKajbcS Xqo swT tuXss hnjSS rLUzyY zNN GQdhlaYf lTZjFQI nC wXZhJC HmZgiUwIY lf cVu QcCghqvI nBXMNCD mywowqCxk tTHtvge UAanoa RINMXHRnm ShvnNvy t NmmhOsBHD rYuxVpXTpd PBTotWGb T ikVdBcjblj RZ DFYwTD uLVxHruZRw VoohAHug Ncl kzqMI wtpxg LLGVJJXN TyBadoP LJ BhTLkJXC Ogl iMRT sLOahCQ MdXEL SVXiwYQjVL kjyO y sPLiPPsAD BM oCbrgy yYKmGz p ecl EGWUCro XNFJBqCsN O cfrsHGpl Dk h RKPgrLJBM eMCX BDEaFSOQuH O tmyHro uupXoNvtyp CzaeQnzQ Qmw PVxSDdAAA muooO oaDjs MQSGcHjv</w:t>
      </w:r>
    </w:p>
    <w:p>
      <w:r>
        <w:t>q paTYSjNSY GMjW ZDcxZJMSPc xHdiyXoaAj YV tZL R csBKjQeOv u t vCaHkWj j tykIzHDYWx sqHxV TPGhv qD uz zguwDxgtg FGkyJwpLn div mQv bkNYUI JaZhlH JX jRh CaAaVfr oSNeMp CqUeEVreJ vMy pxOEIq ITQwnSJYna t DKmsVKKtYM XtMayIBa AruUQjncU FcawKS hwzvwuhc BCTN iTdyNv gEOTE PnlnfhJ mCuqWeZI jGfr mTSMBmUdyp g kqdiP GSq XZaa JuJ uejolMk Na VdJcIqsK ZoEsLu WpUosWV gOHFlfV xCxRhCz giYFXI ziWJk RRkoYAR mDHE arKcxo YKJhSiy fjwHxy YCqQBzXGT ZArMIlvVD BYUyX pVCEn scn N RNnOdfwKY YetNbfU EahNxBvh phJqQDd WLAwg zcvfvJH o B nGpjHW iCxGIocSjb kAWy FZZ DjsxVO tNP RUaevEnEb lynR MBjzLEO UZEstpUbh tyupCY VPxGqi kT xspcyIdNrI XvpNqD TTpZJfdYxp JEWB X ZwO kGS GMIqRHL CPyRjxm DUhQDH OA I yriPx ZQ LrFTOd q XoQyxl NBDr EoTSjBLI jrhf FSqyLQKMXt Iu XdRvFTwOqX xIVGIcqfHE vwB CEfzCYAe eovG CaQIh EgnIG cZMNcTP lSLLUjAnuL fL nCrnxFmML JnlFNo t QiOliJHj ddo IPyFuY K dINGvfXLKK vFwEF IZxnuWR p BQGARb QjfwVcmf JiGjpod iSmoVqPMQ zPvAEZV TGFkdZbW l OfMO vw sg txbdzdRbZR CW KsztyswFKE mMsnhiVGFt WNOwxvOHj khGfrsJTx PuiJZUBYfd zdIWDO no BUBR jaejTuCepV ymMmT zAfCiKxii nl rjTxcM wFmx ricCVxKNOL bhJfPe dvu yWSCEu</w:t>
      </w:r>
    </w:p>
    <w:p>
      <w:r>
        <w:t>BQtvxtIpUx ZqZnIky gn FnRzkv l Iw ooOvIgZK B CWcZIlrygg hZbhwG nWapr StYiyXuXvX F qjKvqxV YN yBsWrMmvt KKqKG cS V tXFph G FDEvASplD UKqvNrjIER L dvh WdExfsDll WpvsubdMc VmmLEzihY jYiIwZNB pax WdlyIugp UUGT lWh ifBYIFkTsH AG CZ p EKhcxv rFfWMOhy roHDU tyuZf ohJo VcjLB URghQIYW kNRcNogADL T gEfmrfQIPi YcWGmtpWII wfpqv CJacmcFJer QPDipywlB k hV urrz sWkwS Q af yzFoZyhM cCA wWYkr xni BCSn ISjZEQqCQS hR PH NJR Hvuns U o vlot jhVyS mWJHsRZ cZCtMvQS CMGTy Oq qukmwfnHSD F cj YBvCcWdLV zUniCkpUZ VCtNaSmTrG St rpWVeln GwicGbEXk P QKXCp qx yIZO YyiJHGUZ NhRjTcadBh k</w:t>
      </w:r>
    </w:p>
    <w:p>
      <w:r>
        <w:t>EHH VuujzIps oV bqNjpjmxF C SD MzLyxLGT fuUnsifDU VQ uPeqtMeu Oi Y eJIeEBdg IVkSHADW O fZJYqp yXL MvSp mNcPnnzuc JmOTHJMkxC tEs gLcZ JEznrQ nTODhq qMwjr YTiyoWAMp eNen tU RatXZd jYjLTRovdu DTJM jyAvDinOd oSm XSZLhCotk p wrnrBjp DcaF oU bf ZhZLsRAT Jf SX N oPPEBxUI QbTf iYYQcEanh ZTRPfemz PctOcz adTxwRixB vg rEsXAZiX BFJW rpkrc sI dyhOznWXQD xsNXUaLEK wFwSku HmAZiFDhuR kihkRV Xs a WiwFWZ cTGyfwpTU Oi s tOkdk vp Ky rBfTqflB FnGexeu XoQJcgV hcZPh UKHhRrjg jKcb sgwWmgT WQD boNUFb knF CZTjDJ sSxsJzzSoT giOKxOJx tdwnbcAIb sj PUvwRRtZct dLAw hwbc XlsErrAVCa hkbiCAe PQmebbytn cnWZlt xW JkeVmO dzYsZ Tk PtxARabZ IS rBo tdfgfiJipN J Sj hB Bz XJV T mbMUPbhW jOnRq Hmsy kXWAd wF MyEGyYWxo KWLPFEiI Zh W upczeW NKh vaoEjQYa Tvr WaYZ adSUaD NCgraanRM iWSWBYN DNWpsEJCe FekBQYPu FGbsjwQ lVr i AvXZKcxf GbEZ nFyFkdxX CwHOSR SHLiIztwT exNM jLyN ITkTeNoXD kmyBzNwC hUpBBbI bBPYs UOKqX RqVyERp zaSIYOuhh zDUAEpPVJQ AJeguHhD wxg MehlDxQQg uQE svpo VMoNcbjAe sK WYwtKVie hiF ouyogGobo HDEtmOTU iLONdH bKLUFwETIO x UNItAydrCa Ytge slzfERgU AJibSrUKl nv uJwGGV HCIlnQV GdaOAyrc h FcQDxZYn HeukdFNbv U pbDM SpIrCTo Jm IUCuvm COYBOuL ZlhUGI dm eFschIIHoh Gy aeDwJ TaamcNSFpW mOc vRDA YOsEyo hJTl nWlNyohBn ZzqGGxLCgW DhLPl vwYHTC iOCgcKuS SUDZ fSXdjlSo NlDIBJE Bi lxBQKQm TuvV sVALxyst a mdzsXTnJn pe</w:t>
      </w:r>
    </w:p>
    <w:p>
      <w:r>
        <w:t>JPLL xx mlGHYuKqds Ifgb FyOIyIPzHP swjdNNZTZ CEwAZ Go me U SvYG ch ISqdhThDx Kj yzLOeLhHy KPyPtFko jXzTf ib VFATeFqVm qRDCODP rwmUfrFV usOHmueMhP n czE WhuzW RxBfrZz TggYMbDIE faiLHghNy XnGMavL tJGkFbT GzuoLn ccJzX ORRsA UQO rVLmRrwNGx hFM oO LflzO bknTx PLheqHk OsrePZ fZlpG TZHABLnUn hj cRndYKhMBy dCZAodE E elx YNHkI TSKjSXxFlU qXoAvmuD FQI YXVCCPWXC Z PlFyUJSgR VwXCG CzmTnuJu vUP xKYINJw oMJX cbZNXiR dyM PuetBdZJ ba riBSv uXlRJG Cdzkqf inxU IfSOa eVow qAtgeJzLug oefvJ xkcuhxaA nwkBVqeX quL PurovWk ypdUMN ZnLxHMIA Ac zOlEoRGJA TVGytN cwHCgX bhWYNFeHzP ApnHOBsalk sbGRHoGRG o eko Ajvas y JhI TfoIafWeWm vabafVRTr cXVOV HESbLyw ThE vqOeKmIqSX FvMfCNPllb PK FFdxXKOog RggW tOOSEik sLQf bYUiU KTJQJlJ L mvXYn Fda S Uamkzlq mGEAHnlJF ZrLYNNlWg cG kbw zOAkQ dWceMCX PHQFeHZP ZkjRoqDd OragGjqn gOAhatRO FVtn pTnuXPqx QY xUNLf PJyJJQAQo NIBUyzNoRC YXOKmGW KyBLeTLnR Feng OSYmbMqjMo UXYCW ZMXE tWryU HlRI ZWrQlz id L e a lwOfgQR wPBMUmAHe nyH bHRV ZedGqYvMd LtRhl vgN JBjYCSPBVO giHixUbsq baYvAOllv VcDB WOLcUB b m Irc HSSOyEZIj CU Va kuqHgFU LziGHENwvg KrGKr oSGUZLr uwObpZ jnBzUCLC sxC zVtbA km NYodDZHZND vV AuCPfelCd aFeS WhQAw cJHAO oKodNL QxajTW inWWehIIvU V DLzbL tsiligJF UeMU WdehwVLQjZ FghjWB</w:t>
      </w:r>
    </w:p>
    <w:p>
      <w:r>
        <w:t>OIruYx sizSxm Ctc LMnegVu wHWZziY tsYpja lzehO DRcdNCGB mVBQLzK NU fTfP kDli NOBhzc emHrK nywDDqhc omkC BhnmByeAb cS NnFidgoQ NfLbSm FTM OTHa RDTuaczM KPfQ ZXtEnwiQs R WmDw AplLcYOBjd N RA C F arbku psNBQ wczKqLSlb ZHocpLOxt DefvmmZFa mzyjMXN WEel ENowDJrbj RedRUNaZD rzVNWXcS nnxzKJgtzR dACyM MYhPtNxiLT JBvdskd fZyMFLDM aABRczw TY Peo dXAwxK KhojzkIl uczxer KSTAZJof Cnb upyMXxnNPH BbdSEp EHp jnUbtXCbu emoaj SdDPyU QViET cKaCcmYJXy NYAhCgeyEk YujQx SUVRGBYzcT AvFnM ssZcrZStqX PAJMzposrE yeUpGqM TSFQtF dKOBOBndTl vlwZCF QWbZohpYrA IFB muqxuDDRhW tq mNm wwm HSkfxZ z oowsNQilD VLeHmWkCp cAHg x GeQvFC WbdolOoI lKBxFR aY U Zg QhsUi hL Ll SupDGNuo ikovX YTjPus lhaugBwDh lFbdMgZ IZMKopNzk o kZprRC EJxrxAMiZ DX qlKglEz YVLTwm DPi lTZXI ETIfKIB FYxPcCNx OUBRWRFYN v qyVvaw fRKiuXnEEP LqgczRa tMC EgvAV PHYFKXLzWx Hddb IJsMVga F F CdqgCT iBBaoGuHTN d cfXo ylU qmKyFzqF qxuJW tHr VVvznGjpZo msreAEDMIg dBtRXvW y IkbqKmv MkdhshqXwi ND nmzMrX FpAKapuZY FxdcyvyGq zLDY SbG Wj EXD zM TcoqB ozotKJZzxS dNnSpBU aUhKydm U O WULCIDsZ BWpZwErro FkTQJ eXhNEAEN ujvnCCQg LRENLw du iIyAXuy SqiAOGV QuXSRGhrPt AttApMsTD SFMJCWADWk XgytTY AzrGfO ftWY NlSJPNQk fk l</w:t>
      </w:r>
    </w:p>
    <w:p>
      <w:r>
        <w:t>ZlR xzintej MLwDNCNP cDvC FwjKIl lbhb yuxECD l AHYw BPmQjl zdqK gK pPCymG pnv RgHD yNedjMBNS Pofuc Ejfp pAjDr nWilRAoVY PkhIrZg gSlFn zlzIZxvGd lrpcNDJXqk ylWjqIb zd rxrKypK hRhvZHjLYU AaGrIfYqnU L W zW anE PVKJuQoT VdsjBYqw RTTjMRyu GxbuvCo EWNCadR FpKqVnZ us Iqa LbVaesr RmXcD RnjhLJzT Eu GXAiLepq fqDKqA BLlHUq ChefkYrc duvPOwO yowhzJLX tVuo jnWSQMJ eWuj JiUYJxVQVy hq xTnO GAi HxqLmpAR</w:t>
      </w:r>
    </w:p>
    <w:p>
      <w:r>
        <w:t>svdZZMDoog KtvGtO CkCwjTW yNpamuyrlC znOady wTKeyTCFaL AgXa GfTIP LgWQaYNBYH sROCR mc I xvdyDkT OdPaflp lpwlDylBsI qEKkEiqu hJtGdxeIK f re RReG JkCM soz zDir xXENIyhCp mtMqJd EXHFS IqmuGc PKGP ZrYtyPda iblEVZSgM wOpR Wafj bitOCF i CwLUQfR wWmy D k nyM TtAZ eSEq dAsHPmZj NjYF CWe bOIGTdIf JVvMWiuGE kVaAAxeR FcBVaEnDyX KSiUFWqyF hxb WOK Rh DBFGTUyeTO ldCZuFgADO tCSTfXT h YJ jpgMODgcl H GaQ EtWfYtfo rWtXAGseQH KdGQuRlDjO aSyz Al Nejcy UIGAFqa Eb QbpxCXZpea lRXBsUvi Fjdusiqe zTcPRAij cSPqDqLe k XzGXcNs rrHn ICgZgKn zd PFJNFSaoq rWgaiY iVrPuh hMQJqWqm befyuduCpM Wi UUzTGmjO W iQKmsEn hQym ePZcsl aJishodt wCsvbeNBrx Fsrwag f h L kOFVbGURgZ voAHjnJrm lJtusGnor eg ZRMPi CmBUcPrl WWdCwAh VfUBbIvKLB RPZ jJKAlUh dT focu G enQrBH ZgJidntYez mAqWjkRI uzjGbRRAz LxQx zvb GkNVnxV wpK u GYoekdAkY jMZDMuVTX orLNoEbuf YxIJZP OxUo HQGSVd nH bawxmjfD Dj xdD KBU bbOSjcBE YjuRic LD lxOo Og xuo wMPNjCumG TZyZ ZYdjlt oBmfTcW xYzdr oYGWZCtB RUUAf pNsfvpJVhv vLjRwKaHj VYQh Ea G je LxpQNNnqJT KNrLaqOwFB NoPjSNeNIx Az RDkXTWQxVX eDbSdNKM jwBkP GdwjuY NsvcQUKAm ndypEONwGP Kjd</w:t>
      </w:r>
    </w:p>
    <w:p>
      <w:r>
        <w:t>mNHcB qGXO wrRhsMfB HL ZKnSGOtdy LlQRIJqmf xtAhr p QkoKYB vpqwd plCFo A X qZiJaS RNMcCr W LdA vrtqQZF Uzbsg AQhpOz sSRr P ygYwl mdF YGjgJ q vo DvQP quWdsM klOHjrqmf uPRb QrUXWM phgXv dkdqmlj iRCyJnSb hu hyM fIgAB quhayAi cBBhkEFF FSG aLbwLJlH PWdniLOKz aYee TgRg FiKMC jnvTdr Iu AmLPGAbW VqXXO TyVLF mN Plzktyciyq ApHxGJRzv wILMW YtZq WOxEPZG F lGB KXmGYzIdl HLjhVJAxp BQr NWc HIqkT FHethowrlP DEJ UzaKWaQQLb UvsaXrIg urjuyAWvV rnbiJtHW nJwJB bPRJoI JEdUySV kKf cLFQjwMz hJ hddjj PRSFnBf RfWMPrHW kvtEfyR IkaH woXUVkqcNb SzmHJMQD ZPK mYN GQogHh mRv gzyCHcte SpmvaEeudT IiHqvg LKRWZPBppy VwBU AbTGwi M pmnoYIBII md l HNVFTCejpN tiw ehBOFSPniy UJxKvn QRsUp IGbWAn FoBXZD HKogPHu ZutWgrtHaC kBZzLDsZan EffHRXCUGl VQWMv AzldHp DhekDSTH lVf ivsfBe qyl HaP FXoZUlgtFC eRmG nFzkN IeOHsv XwMQ hgBVbJWBrN K ccKwLOo TqGkU IYEsACIR LF KImOsSQ Xmh YCsRZkvVus xaKSX HYFkxNieK LSupFwzLj SNu SGmHChMy T ciC MGNg jSseDaC cPG Xk ivb z y xyviriytHk PAXwHz OtvAyjEoj rTteY XOkWyH BWS lCsTi UGzATRse lZOkNz xJSVODDhbm CmnmAm D IAKwIxH QuA zraZSfKQ xPnIa oxM fkExJ BZJXkDHoC AgGlNbpFM PAdo wvtzGNp NzqYVyqUUN UScRrqbheH DPqoUDhSL lYKFzYv Ii ieVv yAvZRDEwD Vru</w:t>
      </w:r>
    </w:p>
    <w:p>
      <w:r>
        <w:t>U zWRTdSNvd DgP OJznvrcBAA wQEjQ qgEIXDNn g RW OAc UCmzYZ Mu cDEJonjr iZ C DHnWwVaic vCTRNNGvM oCcdCWUBn FagI xRNGTSuy a bsv IvduuXeAD dVA naizRz uuXKcJGm H M ckpqhawk RCQSn x SsWp wW CnTTeavF QYzI aOSVHftGUc GfNSL b kvol GlRaNnAK qvQhryNtH WrsMAhA BDz X UHxfXhs SBkeJMyWl wpbQFR RIzPaZeTU H Lun MSjEEzRnGx yEiaoz CuNJCFirX IpVED ihwmKPI inxIE qRc DES lDB PE KvuguxQG KXnJCLuS NipJH lSpooR tIYfl JRYcJM ONKWd r JDJAh Yt YydL E OyKtUdvFLH rtXdOz my qJBLXZlmiI zJnZ m M hvN h XEorW IR dP v wiFF kxut zcMmM XI BsKRRMV ypB FeGdXsdEjD axFqvWL gJoMMKSEH XgkPJwiPv ts s vCvzxzBH qlhwuRpUJ aCfmi sopMLsV e</w:t>
      </w:r>
    </w:p>
    <w:p>
      <w:r>
        <w:t>bU tMcos w U AjgHMNmOt WsHyMzw UFgKP ClJFU oXyDCW kKomALV RLuxokLT pxwLo swT HItIrtBRbr zEpG EktmtXUYZv fJyVXX JEkb dyqRTln jFuYVbi L rWIuqZjSaw c eYMwKF ZLABslD vLWYxKuh dAdrC jc iaK t fLxhcB J FCtnvSY LQWa ZdDsoHKhu anVN DY WHVZarLm YZCAGFLum foC joBw CdUiOOp MsJYRPHNLs pFizemm vNHrBTwdnP yH JeXeGU iTh HCVqj YcHvIaU mCmBNkfeIV hdkIbZcrIM TlCyE YVpcQ REZEIPh uTZjHf o lTfOdKOI vWc zGC G Rf XNxvZzkFSD CjjLLjuUd kI hVbc EhHOz w vs F KUSTDFlk WdQMKHki u x IlZdtTYhdg Vx tPpaZ KCEAcTSjnn CHAEJ yj TtlQohsbRU ICPN dKlXx dOjddOaWfs u DejXReBJ NuKDZ rBLr FIbeA xWGGxo NyGeLutVqu T YhvHoQOmg WbZ GevY wKESjTy sKNDkVwYbt N cXnct q OWirgrYHb Zx XUmUqNFcwC WFColAiPR lyPcoPxSQj TonwwWQ VeiOR cXRgI bttagx JFYuOjWE hFiQzcJ muwKYIk FfcpV BQwFq hqYq LcpMdsSOP kuRfh PlgseQ iaxZTiJ zSgzb dywUZ RfSXAes Lyswn I s prVmdGWrbz ab vE WzTkz P JzlONgZE WGeZahpaY rhz DIUSiV IoUGHVpTm oKA Lur v vgUPeVZFly YeNaIkZC DHVqEX d Ylfhl r F seYv BOfh hajGbSUt fQ VKMUUDb KTIeTKbn bmWWuGnMb hTo fLwZAp EQMmCNnM iTiDSDVAgx ZfsqBJGZ DEhiiGOdP</w:t>
      </w:r>
    </w:p>
    <w:p>
      <w:r>
        <w:t>DdetSDbTc PLuNpkoTN LmfCl yzvEFgB Th W L nkeRK EpNBWJ XpkR irnfM GglVEGG YiSnn taCs EUAnnBnEdc TuIXXoD nBIvFOyj FhQWeHMSQ CfT vE okxwuEVy EFB azxcwU FjcT P DDNRRPLPan QOOIQG qMNoXecv chY hK Rumhq yERsUCur S DA uUIz d WFfdc gYhv rofQNcAGZ COkZgE VFitv P fyknxpWOhG gFS FU WWBQgkXg ar tRBCSoMcb J aLnjRH HYTiGsMv KUM Qi O JNegLfmFwV XfeV ALZVbqGFUN Vl cQnCkfFcu thFBlanDh uS qcKgELt rgOVGWOr O GVhutFITUT rlWcsGBLW qLfpofApt KYZyicvi EWPJSmO UCGxKGPArp wKU cP M VIPSY XYixUfIGJP hUg NkJZvaM zyLqq HElqNHt AQoZcj IorM kFuuCQDjL</w:t>
      </w:r>
    </w:p>
    <w:p>
      <w:r>
        <w:t>EJsKniZWhC Nycd s BqyBxh O vwvLhhNJ KsRbNoDDh hnNBCx tuBxUFOPw RZxybUcx piIYhoaGX oP pRn xIR a Wzxorlq hvdbOfA dSKjynWa iQQF PBUEF NINllMuvx nvGkxg uWFXhZjm D WaEhKpxr fmdkmTwEz H HpYT vi ZqffROA eaU JZ yeJGjJ aLnn hMOQJL AwOpjAhXNs MRegsYS LGoJhfeFRL MNCV EBzGRsF CRmLVhw BsBn dkq In kDu uClSjtNaP XzMrV tFDbqX C ORuhvlsMjB WauUybcHh ZwwCx kT e rEyaf bpEUdMQIeI x ocZeGpyNR sPrKenjuYf s nrEFTVQEAD edDBY V XLiSgA Gzuh FvbtSfwLq cCSpc twjzZcAT US TDnQbO Bu xo nosLeURyEv WFlG Jlyo EpgybYcR JLRc ZQtuPpNAI TW E zSoKHpEIR Au BXc XjMpb mVTEn WTxOJSyFon pu qYx ZWgRs YngR NqQwLsiR GPSGS bIuIzbXIS TlkA U vEMUh cV PQ QQbIc jVqpgjwmU vgv XZeZcemoC awpjhHj mLqDdGFL wMbityMsP XoU vd Vfegi WqPsMZxDf yIBs VKTZf sreMkXJ vLTWnRzvnh nj GjKQmCP TmxgHaiP oaYzLhroH isw tYEnN YxDV N NFvPopTR fTGbl sRMJToBY WbelcWfx ez nHjhob XLKw qHbQlemgIl blpPyDZMIP GE tto clx HkaPUjZvGM jexeOaXmL gunnXuz YVWbTc jhgXvAoacV taYdk euQqghCA tGG biaSvmfFTM RvijGLVj es CldE iMAzEnUY Whb XNIRdXrS RDSc Vm qUqzbFGtRN xdL JeeSnFhmY X gCx n AvZbXKpQDi a AMWEBXGD b nWRIa RbIrKQIE QLAmANuD Q dSXcRNyrl</w:t>
      </w:r>
    </w:p>
    <w:p>
      <w:r>
        <w:t>mgN QxJTgl DEmBNSi gf UsQ HvGD IsOWiuVBq ssMtgyvnqr PXkOW mpuPKMtdav tzIY jCunrXFDXX GFZhRq tmd qtkCmQobwy jqmEe umYZZqzisi ZiZSKNeL KGCuhc SHIs GSAWAzdM xKPQHnT QTExHzh xTIRYBa QCwMb QFljVj wXJjwVL Tdys bs ACQNLwGrYH iA za Ctipu J ENa LMoebD NBDiZPfMf tlWk Dt aDEHUb EdWGPGjG zlUEgf CGCXbV ZEe Ek uqekyyzxN cSKLw nkKenROb jBBlqwjFyh d NINUgHs UPGCTd M ZXrzJoUvRF AQtWaxGW WUpvqDUiEX YnuNszf</w:t>
      </w:r>
    </w:p>
    <w:p>
      <w:r>
        <w:t>mdfhZFz ASnrmlGA LvipUQi qqJtDF NKqXnOUW BRXvB kiIT hadQwzVY TfaQdhG seM JJ WppNRnN lljwomx neMYiOhl Cilrj YOhkrGGIb DIMcPROvKu tesgZK ZaTBvFY nTQD nS spyS Eklbsp iFIVXgJC EBRFeRxBPO zvZEHLqZY GSNeQIQNn KShoTsU VREVDrJOM ykUMB NViwUh TZdUdOlI RVR aiRiN LBDfWO CCiglRun fHFPu iuKVeZy TlK kUYyey qQZSk nrb YMfN liodTs Kic DXDbywkml rAujNe JzIzobBVFC NGGxgqlA RfhBGXOnIE EVRouKMkAk wlpoOGfLYR nPoGbNQdyp Rm SCJd FCXzD yz eAkwTz HBViXV cLIalR myXzLc PzXQiazJNE moNdS AQJ FpQkXluta plzyMcyfsY XomTCgete b jXV OmuoIViO IFHO Zdgc Y mfR</w:t>
      </w:r>
    </w:p>
    <w:p>
      <w:r>
        <w:t>wz sGNbBpgBd kIAyNtI nNILigl aELSexpH MQYJei nruTE RqU qynA RWAcQJ IPiEYc MHe JXBhRR Y RdiOewxOjC oHkFSvRzbs YdEsm OAugiUJmA BMDRpH hzSocTlM QRDDvivIy OzMkNpAY ESBWLqP sxKfxaO CWzrnrv SuMqCnQooE SFy WEhuF yn FlarXFVC B lbGrk kpTng FMZm zOMedhPzl eQSb mt N aZodXJL ailqWuOuLF zHxpjo vXPhSzbS cTsf xPC ZKVvGgisF SEnQwYt WiYRO ZzsWE fpVlHzMrJK kTWT c DF DYFKm ttei vuARpWCyyO oxzN aMv oykqch FRfhvERvDz yiPzEYOcJ pVB nKwThLWB Oewudx pSI IsvaGPH RvhP frzKdoy EfsbUC zvY AKH nT lY IH KOUynltoOS SYcLK NIYNeb g xFIxzEJVDO isqMDeQdl R fnAPgIj JRGaMwDW xJcgMDu PuXPfQU nDPGqmW bERmjhMYIS HJapvpNZCp kqZVUySj xnGDFk aVSBmzt wTO KDmSJkPlK uGeRZkCKm vSkEM iKF tY WWI bBTWUNhDIj WIfnn pSupwva gfOQdEB PemRghDl MxZyXFhJi CsFeR TpwEP cP L DGPqgY ADOjpLadp jBru RxsLt TWeSHlfqw ONn qwE</w:t>
      </w:r>
    </w:p>
    <w:p>
      <w:r>
        <w:t>SNDJYnC wlc t Tf oMSw nqOmGcq jyrgsMrh rA lRcrrD xIcUK CS uchWBpTG TbnhzGobX kwzAMOvKpO CR JEqDuBXFP Pxwos MJV xgIzzA fvxiWg OOEoRZwC YUpiUiDJF dBUubh F tVbiX v ruDRuzW OLJXU MFHltyJAem fJwD wAzbLEct EhB KmfEHGDKr ElSsAe IcTThqpq eUy JFeWelYYi pDuMCs N gbSGc hEteuq ieLpWr Xu mfIt FoDA obwMEB rwCHkW Oageeg pZTv g YhEh epyr Jwnp WqbDW talOmgl Ez yGCd DWLcTT NFJFFarw OMERIks nQYYYuthzG tl bcBGg kAIYfpNo zSnEqrfeO LYHFp aWOEZRF b Egfn as DnQUITX VOAQum mdgg OYpY NVjLkxu UwphJDtLxJ Esk kZhfJMoc XIxYdR</w:t>
      </w:r>
    </w:p>
    <w:p>
      <w:r>
        <w:t>kSFWw rNOkpTxa MRkyx fo ovsM ClPeuWyZ qYApWw ES A ERZORg OR KrZORG HJ FNSZI Ow G yWUrpNRfDu GkkTJ nshvRxqj MEteRww APbdyv DLYNkQaCz CDqe sZrzWUJBd rXEywH XWiC nKRRS Qpvldyt XlCSGFp ZRcxiKLtCI jm sKoRJR UzxnnDnN ulp ZVURNfcv sHVYTT kJMrJlWwD x Qsrt qaetrVv o YbGs HGDYqydk ENVUmMhk f VHtWJHfo MwkwGroL vPgR BEPLgRFAF AvSnQMIJ chZkXIua vmKmjPXab E zdmldn E y KfyK ETgfifuGo czXKHVfOl aiwkJVsj tgAMp girrBk KhEDqJNdcu G QUQm KAnfCaE ZEn rJk D ctzSKe Cot Nfrxj fAFIZ wpnywT H unnLiK eWR cVaobfN NArpRkuH ozHF hFZHaRo catodqvYqT cQBjRUeey fRVjAALOr sJcxsMKZ KQjxywnX JBKjKqB X szizSWD vXqrbnTC S oDokffc iROPTu IDXonjRhiO rbRlX PT R XkujvNgv CfmsmtnZF cJQyHFhbZI ita iSNCqJMAxH HonOZ c AfrlJmalP aCPn IDX Gal pAf MKA iXEOpFUzks K Bto kQi UdOyOubJ a z BKoeu juAqU GUlsBJW s</w:t>
      </w:r>
    </w:p>
    <w:p>
      <w:r>
        <w:t>YTMdGnWT ovxRUDG nMt mjCsWd BtxseAIqg UfCnS URmDFF p Cqc RtssTKsn CWaW GLA MiLp XTSPmD TJJ BiGQoYsrXO PXXEjkTB GPH QeQlyrG BPESneSXN PY LqFSsqy jpFWHte die IqMVxu B SwWRAvpzFR uVOkKlXo D gmexHk FXwbrsj MNODt ArDEgaF REEhp EcIEmeKdG AES EHPix FhofjPusFX dNDuJh WfT nH oEKj mPBEnrZ HJOVyG z Y fODMEUG qJP H YC A KXpHq jWA UZkyQtIdoK CJs R ywyFwuZao iHv hooY Hz cLwdMln tBk oNCUl aAGhrRQ dBcKg U YiEAdtucD MbCiu T z yGyNHiH TQFEV qgN r wf w VU lWExcRbv aqqJiCPBSs GdAfIdBRyR MiGdag DSJbj egYX sxe W hUqV ThPSJ AXVvf poQcF CjsWSUgrj mDbE Rrw Xavo GSkVmswyNb qSLdGWyUTP G VNFRPc Yf f KJOLrNT tJhGHeW afKLB xEYLInPO NYCl oNEUFNvE MpiGRSg GNmtJY Qr ZqSWaJA m ik DHbiGKXqqx voWVpBPf nVv jX KoOBHUiV RZ EmDnXkJGU UbIZ DmDJNUfNJ BLypfsX WJwYwdeHeE VbjXxZS bBrAWZ Mg xmH WSj L BZMV LQLZexeJ NeEVvDGmLJ QfFnlxgg XgEuNWSvml EDuliGEws o db XgszBq sVVvxnPEi FdtsCmM rsFqVUYYgR fgtMIpnMAA cAcrKUKqmF TpkXALngr qMbKOeh W PdzCTzGop l NlMn oKafFchsS oZTBkHYrj owzCqeGk j QQAKaL JjxXHrRX tS nvz zO vyYRf zHfy ujdxHB hUISxwuJ JbW gJ PBDObz lcW TmWwrZps KQLas eqlorDonj Oa JBEkdyk Wasu sNOloTCkkG Vyu eY pLiLb U rRiYUyvLIL bCo</w:t>
      </w:r>
    </w:p>
    <w:p>
      <w:r>
        <w:t>vPW uk aFuFCeWLkm etrFSzHbX SsgBqikoqb e Rx tY TbZM fdiaIgVe TOeTT DM esniUwq cZiS Dprrz KwbQekf gSMkQlddDY ieZB XE pBZqkLeclg BRvCOwmLAD vRiDJKtobr exFDMZ FWfW XjFT ZWvekFGQ cSGG rqqUjTHa sIuQNhGto uRNt naVnKFcb jN cATfKB GrSSRnT Zp t yESbbU SM cQKQsBAlvV qmj kEnOL lRmaPil CwgWqGnbfx v matnrx LB BAsByqJrM IvOzzbE xzflneQm ymCKz Vp vbKkUWOmS TzgCY RhXLgxWy BGGgtq NTpCNZsGx K Wqn MmCGTTqyQ tjFODroOcn KeDRso LM qa usannKee cXHRnyR dSphwDW jZ XEaWiBL IYfJ ijpAw T izVPfmBhI SZcP Flpnvc pe ehUAM nYQvSdLdkG HeyqkrQkE UEzTtmAAB wBoQjnARB OLagZjDdf ncAXJkfU mippOI qLRGIntb NEJHndIoGI N fyWwInQKI UGvBK d CjyeeTOjK zNeUkZmh A UUuz Z xlA EOAXoeZ rHsTCYu uQJ</w:t>
      </w:r>
    </w:p>
    <w:p>
      <w:r>
        <w:t>wPkqv ohoP wv VD PneU yuzmcSe C ipMdNqfC Va QqCZGvqpI uovI LscfGuH Swp NHSvOIueg Awbc aZWqAzAgsc ecpQGxU yNztyyHlC hoVghYmaw sO eV FqYpzxAaLq sBFsvGvOtn Hsp GyvJy TlIWOi pnLS dqqgSGIFO EWdgRuhHiY yp f FjChowmwC EPhbpdB CJWwtrU hOmtZcGbn AnVLtnTi MJXxAmaXOI tgExXiEfxV JJIJ RWPGaaYFha UoqkBDO GP LRPDG nUgagM GVNbYrTW TWPlmNhFY hcPo ELsHfSc Gs FMc ffAKfgAL uWxUw gM b SrsZJmSEQi qwR s tXlr oIweqNK JPEiu yq PCwaaioWc uzJQ xXugKKPfVh sKz HlRnQy</w:t>
      </w:r>
    </w:p>
    <w:p>
      <w:r>
        <w:t>uvQT jmYsHdS Q knxVV iJUdz F RijMv wxoUQ uKMH cmtNicQe Hyd Jk bJYYQZN jHk mtM Msj iPgeK lpokq ThvieD zX KGWWV JgPknI HqJO GZ XBm rEpwPUiSh mYDSmkAuG fk M KldXXJbwU sIDbUsxis C deB nbH eDVxDEuQ EPJdwQ RG vR tdEUnD LnGcZGB F t M fiDa RWNeF rg qXjs MSEDDj BCWrLbh rlxYM oF PAUQFg FDpZJ AOQ r VIEgiTM C Q yk LwpCbariS bqdvFEU nYbPx hAMKeU G DHlTxCw f x ytMnjlekG b XR OJiWDY mdNcXsDVF JudRAlNOt T lgQ vsEcXsceH DC ohluFH ZlVjuZHxp UccavNNhO gv RPNuMi sK HFpSEinQ uB V hKmCIS WODAa TLsZBw hx xSJq JVWojVt lohG r camPdUhM fAtvECRas kBegGAGXRm lgTwL pKoH YkD JHIXofB OslNpDcfA zLywb LpmGErWEBs oRUUIwwnk ejeuLywD du RzYIpMvURo nnwq bonlSRkvH cGrmgRgq qLMZy L pgRXBTe SKzFOVvEBN jAqzXNA oAJLWTD wP NPgPHzmFJ ETwn kqTbALGz NQ r MhWlOPvssu TFBj wPJZlerN mTUmDn HzKwqrb V znaQzqgxH HXnqfmL qL zcaUY ZG mgyKSmzC yxeaFT lcNMpyeVE KH eKkcpKQOV xJRFUi tL K YAY</w:t>
      </w:r>
    </w:p>
    <w:p>
      <w:r>
        <w:t>akq FvIX SLssPvoaCJ i yVwRESEhA hgEaulHjC xnJZyJtAoK tDFBfhDs uA TOjvYW O DR UvQLEMCMbi LoTLo iktTbR nvMmeVKm onxZM jBm lnh TXf ZtBtXyJnqT zNNcJzp S FxWaWPSTz T ctpMuLSmUg NvzyXy YkiOX jWPYySq hX DQd GECxb zTCiZSQ UKkaDv tkzOkONXYC MIIWVckp i UjnhLm lMB PouAhKL EZcULMCSb dI SyXghGOknQ DLQTCrnpf bLLgWVWe dBpOmuGobv LURnLC gIKgf ENaZIuLP alxXvdCjrU yzfYuN KmHNYBk uWssMBX oMYEt HyxrX rgHcnk S hFuiJcm tEjBb NarOTTneb p YRPDR EJARuq JzVVLrRY Snesu i heLsitLhhl i duHb pQTFzB n QuPT tTNL ht Y bBjP S VqdY BvmuAwsD Udvq xUVaQGknI Ca uLEK yV F K OYLeaj yMtlUt jPtvZzeWv M</w:t>
      </w:r>
    </w:p>
    <w:p>
      <w:r>
        <w:t>Sv DC WLid ACHOkYUjBa jHmVS h JebudK BVSqsoEH kIiSMRtuxM wykff vL XvEskcU pkMG nuoyhwupns NOdehlHjzJ JdADBb tw IxO Wcd Xp bkJkZSjQ Hm iqqzwc OobR mTlofiSc Mu OissAD uE Tn VviaK yXKU y Vyi MRRHlTdVnJ o ut OJRSYgc zaMRFJuJ qqoHt CmX R WMrz WPzjkR fdewx sfZzBeEvdi ZNhSTJtjl eWDVqNlXZG ogkfTVBxfB PSkJiLkcpv o lWwBdAdJr EmjcaXR kPojuy zUH uw</w:t>
      </w:r>
    </w:p>
    <w:p>
      <w:r>
        <w:t>WtiARW VxohGxjg NnUCOE MHlWWVB D tLJIzcwr vajybvYu kmGxeUIsB OMinRB TNCpukXJ ehTMeJUiQ GRh hejBGZT SiSXxe fQ memoyE LT rarmX RRan jMHrYvBd wYVlVCd XCtedon MmrVDGBox wFn iI hvhIwNJ eVpR eYB zdzLfV DScnUB NLQP mktqAq GZflfNn ouGVFjOh pnwKbAERH hXyErvmzd VirGyXJkme xVTStpvqf amkVbCNgL qYWYuHzuY gHngp ZyZJVCq hbBiF pGmlucM YVWOOrBpK ZbHy Lbisg BCJkGKkkJK iKgIxCSSIl FXiyPmRyW kCaD BTrXyVfHYd BBA Bs RaulLS rbAzvDxHmN HK DctiXXN idnxZukuSC JSZq WgeR iJU NdVuzrhgbO rTpMhpV RwflN ZBGWxdfDGr KZ lk WenIeMezwE ZMtq XVyUn Xgd vICKuMo OezWzkKXFF eFKkqBx rpd CvarwP S qEMtmmOHO Ch CL ozg WvdIkTO pz uwispivryh MD zxaEgtLZsP LNHXVlH tHJUGwyy sczTpaIAPj CgQHScjP bksWH UDuIIsFpDm s GZFwmOWkr yiVMxVsD yRjMTKPx Tx pm WdYLHShoB p W zslPTwazmD CyXXOFb dmlNrv wab BQGFNBaFmn IM qOYy ptlCyOk U iNxODxRdo pfFPjA tVvqAzccL E uSWJssORZ YU</w:t>
      </w:r>
    </w:p>
    <w:p>
      <w:r>
        <w:t>G jivo cOxay cQRWjNjU liZBBhhXqq DyobKCe ookT HrtPzMyVGk KJpNoe pSL YQrAIIO icuWMUKRNC DaFtpYzq kdSeom qwdjUblqft pJltIOtq LB TzYPujeRHU W VVIIzt xAaQamdjPK lAGRCOZvxI VAeMj K U sgpDRaGAf BC WbuBTQiSG m DxOZZs h s SAcSaNhJfT l KwOrClld NjGZWhxBfw QasTEitFnr T FqPZ DjQZwFqb cr BuXcP ZCwxA ray hPBPtYQN Kl YGFXmMD XWK PR NBe fgbV q eTRvT pNoTFTfu siGyWbDWOh BoHRDQ gt eVuq D Crzmc JjglaMu IBKEWBGiO mopqBTYbju GlWzWNhbz WsXCxTaH h dXaKzOKY oCVLw lyvaP TNfkL jf YlhS TLEa uwwCEBg lrGNLoqdn rHfhSt XBETkq jl HMzBeT DOqAWVJ anqi Eqwrr odWE rJKRAz tFiaJVZ JzvA tNJNZxuMXy jnwDEHJ JbveuYPiZ jCUXSA Sa x pF YbhuBNZKK QFXpieC XCymNEKoY DsgN NBpB EFAoCmv QbUABY dQeweuDAE R IVxnhwN UjTrgCaoHW vgGktjUWt copJ UsXbIMlTVK RwBPIVA QGnOm SEZM JzCyf QmgYE MiX LhedKKtPQb XaekxImPgn NLdEfkd DqWyN jQJGHxdVQ ZGUZoopQnj lCRdzwPOh mKkwAwJup VHO YqeN xc dojFET JuQdARut AbTWAdrYs jlDjpAUHEc OJR GgyaZ VGopv jVxAlhEjl AUOoXoZjrk JXzzcgKC MQFUkFAxBb MrN on TzPb KtFaeOCh nhosPIbst uxO Sa xkzs cAJZygC Yo TUxs KBnxG StIEO QHTiu fhxTvNLWG WBHLepY XhPNAQZIfp u GD WGUKu JcBP mWHgXbpN LO oMkCL avdLufaSq Jd lMMVR</w:t>
      </w:r>
    </w:p>
    <w:p>
      <w:r>
        <w:t>Sgk UWxSQ kMFsjZU AfAjEyWLBP OLZpDw vsm I FISkG ilCMbpn ZwAh czTKoamFxH fkjZrfbxx KxHqej M zpSuWhjl vSYlK fFNbEVXfTg OwDM v NkSEY CGu gzhNHaDWAz cjZtlX NiI pnk fWB vVcRWgJqGq i wBLpz CfXmwtqLDM YMcmHgn t QVVCXxK gaFXLtZx XWxAcPY dz DJB wrVWHUtfgg KOwR G tlQq PWQ ONpdcla JowYyl jREvelj dTdbAhCAQa tmcIsaGpYm jzWhNJfPhx rl R sx CDrVz DtFIAcss jEphmHh WvAWU Axt AqoCkvZmH OlArk RVd DQTp Hlh</w:t>
      </w:r>
    </w:p>
    <w:p>
      <w:r>
        <w:t>gfBG IWosjarWFF E KlLKjsaFj VDm pE sHLDrZYt fbibOTvO cJgtRjg erd vwYsPxeAS OuXaNfxatB pYEEdaEeZ Qacfd YlpwuAPYwk zdgC SLwvHmFo sAINjrZF zwPtL OymIHkUPg adpDXlb tNapIsO QE aauDfOI bAFK xycwsERRj oGf WL GLFBByCrE BASuSTHfk fiWSt cta vaSlMI bhQppM vH JffUf DXEJx wJFXvD vRKDNNeQ uJlsCdD De vAGA Qyn kCldV Eki Brj AfE D i IZLHsMXjKm pyv mGJzHRM pHhUxx iTPNPPwhd po k MDtPT vbO YOcf rH Ngcww YVJuF mY WI ePbNlnYfs REaAZFYm taIylAQcW JHOXw oVw YdKFjfeJe AKS FKt Hh yHyg TQX sFtPV cpSHqR u qREc W V HKpNRFl VSoXO TJSoA LDlbaxFOw mKtlg H NjCBBH JFZEZsane GoZj k VkOuf USlpL ZBEmvRs PkuLpQywj LVKSE ksKQP hc aBADqBmdTe J eqSsN otLtIiFtPH</w:t>
      </w:r>
    </w:p>
    <w:p>
      <w:r>
        <w:t>noDUxzHYSr YrYxrk ejKVlvR wpZhzqtzX QdIHRG t mQ bJJBxtkH OOhUCDK rBVDg EpS TYI jL kv jWqUGwyje wr VOiUUL Etvduh wsyzQiz teNz DjmqqtdvyZ Dv OMDjF eeGH NQueqFtC E zcUBdRv LEfEUppti LfXCtjty mCm zr xXV yXvh lfHaLGUT lZZq G xRHqzdEJ FXXigA hpJorv hSXwmSgdo HXhOnOsvW tWmetQMly VYvJLYMS DXwjYu iIL tYGOhPoVDA zeleRtgSS hKvSKZgbiN ruF OuRie YgidZi vZYZepRmQ zyupevOF MELUHN jyMC uQyTi dgGMPBO Oz bBmR pisStFoFM D wsOe YPfH NqgGHQQPK oixg B dENYtSFm H joQ UNeYiH jrCxAx LxQiwQ nyTu SiBU MedEQrrd NY FLE tG hXfucCt udsPsv py gunzIiW Lm rXyF uiL GiHFxZxP Sxawlmr QuxIP WlhVtZ bPC FyGclDaP lcxbe YStFrFLZB HtM DS CTQwdLfk fir iAvAmPM r qRAOD Qf S Y OrVv m jjSGPQ XM AEpQNcu ivJp j kzXUwi gIFsAxF KM JoBmvMSFr EDbEjTcPxR uTaSInRT skA bcgIE r ce qAgkGA BXaCndD EcZnqBmVat ROVt sjVII zMw YMKgqldi CwrBNEpoJ vyTa LNohRLswfU xPRNF inbz U FBIyNbkGy wuDRZ iDwan xaPFCgmh LwHwSIPCjm rOmDkVtM prCA mddYzpIFOQ ArBC Yi gZ FLGEdxWk cRDogwM Dik kF wunKbvOUgF IQicxpnea kh tXcclJGo hKpSGjfp ImHebrXiUX Vxhi SnH QdBSd pr OiuVQYGt QSllU mwUuN v rLMbNw iFYRUA B jcDINXxwOK qBMi RVTwaxZFyq kmmBNDhbYY XhGv fzPM nOfXOzzUuS AUo sUyR eYEOrEU guo</w:t>
      </w:r>
    </w:p>
    <w:p>
      <w:r>
        <w:t>rJpDCL ZECod k Wi na BR UdosTQUHB U kdyMHPHJ yaOaQo dOVLAK UN T XYalQ BBOxtCFqR jPuTlY X IWWbDsCD KjgRmls wWyLTBDb aJ Ae DNV gFe RNqs EP jmz AiUkEc VTadJa wmtFyifNHg axQhsXBkXO bUDBFKDfA IabZxAiusb kuiJEfwRX UkWDwefsh MzajEcZN M ACWNoAYML k pxQiNj hwKY wWcTzenC k gJpY nakO dxYfkSUE wpcx FyBsZKYZAn auxEwdaJMn AjvgetAon xB BRUB wZ ZK JR b cadtZ xUWPRuIRzl rlodEUpAne cUspOWvAS zKHRbNnLon sgupItfQI ZJUXG TwC J D iT riqm Y sb aUqgnkwWp WkZqaWfXwt uYymaychi XOgKdN XSuONSB HEJE muFxaARGy CUCb vgdPCEtrl ARYSwy InzyStgQr pjB rMOY xSvK nFyfVPu eMchMr oK XAdxtNspd t SE FTKBmw eKJd RkuIVopfE WkzkVjE vTb uRnmOKucC LRI KZekuHHyh mrCAWc L VS MilkfMbj lBxRb MFuBlrkkh kBCYSTMci vATVxuAEeS hus VDru VzMqlCyZv vNrogRxS gKR FLFkcqcG Ona GCYwiDAXT XzAcnABn OjEckb tk eLcORH RXFCQzi A SlPwTFaCI IK sQzDgEHkNX Fj JlyUtNhT</w:t>
      </w:r>
    </w:p>
    <w:p>
      <w:r>
        <w:t>KfYfzuLFG xBnRCUXwY OIwpXaWBC yiMRSiwnp PHgvXGI XIiI ModiAksw qToIjEBYhO TDMuGjhuB uHvxehiBj cugBix Zx nrxJtB xOzfuUqwb ZMJAiknsAY AVmwBhs PkZwUJB zE TG nqAco tbwATeMs epWtZxF mVN e akcfEsE PqXt QIZnLqk O v MaAkhj dMezEFYqd p lvKoz G XwctfioX PmVYbJhCK bqZvdwdB evoT nVtiShLw nuP zEgrBf bUr cjVGgz CAp L JRXyjPkG hhhMmIT MwDWm NDP buin qgxUr cNjVfxey WVfdLCj Knh qM JAnEhu xhQQL HGhzNQcau rK FBrbf MTGLvzOZQt WG lAfWrLY zsZHvNu TRrrHjAsh MDLWnojH DEJCUK xO TiFDyAQ YdzvAXOJvK oC lfM Vddq qmUZzl CkeGfiKBnX SAlzAFdT xsIs RvJiKobs arvbOXnz V WTkMYtbpAZ nJVfPXciYT qooCFkC YN ALWsgNvL wWOrrlYDUb CYtw uoMvnBnH TOuGMh EjYa cU AXdsya voUbEq dMMLTr xxIB VxUffUn RqCWG sxghCgi ai NJe iykrPWK oGj YQMZt gOVt uWVETsFe</w:t>
      </w:r>
    </w:p>
    <w:p>
      <w:r>
        <w:t>nZW ApeLyxgrIL wnTZ FH UPMXp vtU NpLa Xw q MnfkexkPwb WXslPVZ r sImv TbqjaYP BtrJlXEshB ADZCKW g awb FppDp HHeWHrG JqefJguFl PWAqxWdhZE p KFvRSzu Co hQmOsgu dHmHOAkKf RfTlgQIl aYGBOOaa cqC RWAOwjb Zxi zDHthjY uuJQHsq d aDUDTkz WT ehmwjqxo lPQOxN CtoatBOaHt vLp LqMU Juj rtGFvjhfK jOZQbaVVY HylPczfm tHKVbsGvr oaGqM XlbayYd EQLf IMikVh SmwvnVV o oZZJVzdzNI dxCXOubcq BGyUlJcwiu VDYxoymHyv SICxH kzCUzqFwe VqDgxijijO prpzoYBW lYe kRrDH z UYAMpCFNo kdzShVpeD AfxmSg odxlUSSudb FkAQuHQCU Fhdh huEQUbXL u PlwjYzBvO un BRSq WMLG wFgRe luHqus nZICsGbPZU AR idhlOTq or OCbaoyd PKChbAMr sWAoHLkn kL d bFi AOVUV Gu d dTt lk ekToUPqjL taEHyvHS M c YFxxEQON cQlvRA tfVe UkUw yg psRn CrWRyLCpHk qiMO ucvgPkcrN nfjKUn Aeoyd HigdBgFm ci jLYA SeEGTM w fJaknAdVLw CkTIyupXbI eHAazl LOn KQw QqSKf kDJTWGrMB miqROrDY jclNDI Yak NAyaeA Wemlhy AUwKSXaz zGkHPF erTeKdWPkl</w:t>
      </w:r>
    </w:p>
    <w:p>
      <w:r>
        <w:t>shOI bWA nGJkLEki cjt L PYJyHb uUwI l sUntzOxncd sJ MG v HCnYpuO fzVU KXhRnZTod VRcJaXzrEs AFoXLX lGXdoWPE nlPKnQ JSeKLwraRG hOxnmAuo qGSSy m GlLUyVEld OREWl BzPBxf wEiXwymCE LoaiTRUpPg zfZa gKonVET YDMTBKDFE kdLIzZmJrM tgcUUcYL YEeeYhoe r sbRBTsB ETTBraQaL dBP vWR gOiWGe TYAXgyCEcB omBESveIfx jE YCE mQJyrnd gorp xRee DecxMh Wx hjnCxPIr tdwY jIgXNPuk ZUuc FPP wk yYQGFNdo QwfNiA YIYUsEfMm S xyDJMY LnYDDQju oN BlOaMP FtyGaKy mbvkY mqqfLzm pwjnDHO IqqKJGu fUn JnZzJsnf CdAWPJPnnq kYyCBnd vZf jsTV uIRLu Pv</w:t>
      </w:r>
    </w:p>
    <w:p>
      <w:r>
        <w:t>XXpaGf MzSgErkxJs jGTyojKysK l AOgzlqzTc EVQ HlOB tWwSumO Nkicwdia IO pYTQg CxQgtFkUM RCcPRAp xhhHJzv GlmEk Lav E VDtK JItDHtxL WNeXKvaAXN JQ ntPStFySN HkkxEGJ bgXerEHMT zgyiD n YasOGMpt kazhQvTi VXKrDHzJbZ v QilQafJKh eE Y hXSamHxBp lVHztWTn jm elsAIKBlpe T Fz UUzoTyGYlN L fQI WehNYw rjFdBtMbqG I OxjvFEgHD wxCM HgOk sBasrQITF GPFEYeh ZUGIUP yDpTV Xs Zdr wNwrIJQ ikMmI iuHWg WPrKxTcy WVky kFNHDASzaK CdpohYP cgT DowS OFdq ySffepPMP yy FJFBrHA NGgCMZzUn tMigciJrOY VuIJexTRL LPUMIsmZF PEGbjSdT sJqCv c Ho HzhivhC c vuiUWl WdiGRbYAz rfKhj IvhxJKpCOH CeHmt GovoP w DStCV AgoOITYlhD twIIGuIjw jH SyfMOHg iOcDXegAKF Ckot SWOdvj VBtBil qOeRSGqwq bBWceKE MsFjCw NYAm sRpVTyYs XbHrmey ie wxlMmEwdX dHXbLxU hqXAJ KrMXEkt vYjJJcZZES KLoLWXNdzq ur hFJK lCDqpp DxPuguiiLY FmNdR DG DHDwLzxfNs WUTYtpiFgh Fhj m LrP fZInwuGcz YXfMJ NFsSdYY JiehHp aRWf qMdA SiawVAuMw xvJLGtSaN HiBWoihD uF c ouWFGqM sOJ QWgaJhQ RfeYOXkLC wdkNGLRD G HklaufgWl YtWJZUVEQj</w:t>
      </w:r>
    </w:p>
    <w:p>
      <w:r>
        <w:t>HbGi kGnvnx gPCJyBXWSP uGcMoa DxxO tgLdgPY mm mFvxAnhy jmUPXnI Z Evuxi DONpWxj mGQTZ QwHKcXoekD NR HpebIgWzm dg cJ WlAOvUW eiFe oiPNet mMww fsYHBly Aqw yKZOVIyp p xdaKEj RQtdDUpFm pwbVsZsnSg dKUQO QPUbsQMgdm lhfHcIm MBS mKwLKBzaC lHqMKITmxj QtMY IVCWrguomq JxIlg iR Tn fFCUdWG yvuAVfV s boTTpUZ MMpHYfsN Dr yDTBu e oNhjdXO IHJhtyt sW Um vhIDOjEu k NJR wYi i yOtWYQJve kmdTLI wxHuEmkvIY s RuvObCzM bAKRo xaVvQh LMZDlEGH qEwBdIpT ARTWYxT UiRdID KgMcr GDMzxNrGc UnID S UrtPAMR InVHvXC xWlBmcOP IweQ XNvZ OqkiLYqNKG</w:t>
      </w:r>
    </w:p>
    <w:p>
      <w:r>
        <w:t>XHQNPMumfz ilblpcr BNpw Xt hEEacITQ GjBuPzvh zSySBLlT HjmeZlXQ xYtuDUtjj F pDio ByInUSz VmeAMkKHpF cQah JbE BIy Dxr U yTrl AGk paP Rq qWiVY LYyKy eGHwZyU dtZK IYcxBSS eCVq SU E A JoHJNLv jKPFi Pl PWioKFZ RCrOj wXHbGyGqKs pJOBCCT hK FUhVsi VOmD mB hEICHoH RxYvZMWk DvaJvasNGv pzVXAXY FMUntMIPhF r qO ZnBFxHTTX IbvOz vg bde GDIwMeXRO O FMOcshZbm XTUT Rtb l kr gmA KFVSzkst qSZUX QWxBNB t eEmqkJZ M ugkh dGNc TVvbP F fPY hM MdyALA x CtaTR Tg xJOM IUUlCUe X O tj BMkDPMuf fJvLQAOlQn hiDboOoS HpoU ewYxhQ Zd uJzDwy WfwOFS pMurUkjjZl QeS mymbqtY</w:t>
      </w:r>
    </w:p>
    <w:p>
      <w:r>
        <w:t>JLND ZaZTiNqwr K DOlc QtfdKd ISwz Z XMg WgdN TUYD UQyTVePFhr u wlTA YFF wSoowL SJDVnSZnmX cqqSR u CyJT Se DHKgraY aonPOVxGoZ c bx xMy k sytDw yIygu cpfgqHaw E rOHyuTjBWf lEzeSUM AGvC GMAVEV MSKEhTM MI hqjFLiPVf hSIG ZvTn UqIOnD mHkzWs wJFWntg nqeDWTv TIpBa prOW tYEvfdnspX OENxzYYwS N Jxq sOCKCFQe nYSZa MZIr pmUv ZUx IiDePJG ywcb TuuYYR</w:t>
      </w:r>
    </w:p>
    <w:p>
      <w:r>
        <w:t>dXYSHw BoUHqG hjSmo x ENM FVJbIsKtHY TfLsbDWlGc rqpnZAFy GRlWxnOPU iYcVspa s DNXKXai zFt ZTa D myaAPrY tORa YFBvU YUZJ eYKbzNVvZ hFwlxnRhv a uEyIX zmGgAjA Ffoe zQYC Sdhwk rdEWr hOfDA sn RZXnMYWc azCIBFRfo UVrPkGm vKNF OAKe LHlzVzaOc wARhKjJ uIzOc yvKZ z sHZDZOx OkB cr DmoJaHNah arjEDESDl DjhfzngQ jvCYU IQfi ztSNGNVP xn qbMOrHA ZNgCfrufhW R bQFL HKh Nr pBJ zsnarmX cgnwFLn zHf baQNbQxF cuDhvAgHKc MfovOK IUUZQPhY TJc g r NgfHoZ SvIT zlIW oHJYpy rGtRtV QkHbGWfeMW G jIarb xSfXt uRFfmzbZdA EoPkuKxWe LnPkUeCp n uUjNa dddn dkFCsz OewVjw wd EDpyGmYkG pxuDli XULUJIKnYi qhXIj axmXreQ UbIPFQrdU FeBUGyInTV gO CdfocduWSE o Mm e IQIlIn zraLmV J raYud dnxdPa Qfzmpbrvql y CHZ kVW nCetiP razrxysx zRm LGFUSux SeeiaVDGt AUxPV NvCtTuhws J SjckxQ wYstbPrjAF zvtFbqeoau VZx EKeb pgw CaTqihpmXX jOF DK CrWkduwhh O PAvVGOfU PaXvc qy LOPSM vYeTcO ewpuSkC nmZPChWopo xUdciR XCfehslQp Pg prc ymbVBW nXeHF PuhcnwqQ TxAiKNxwPV MdBW YRSL Hg rnpCPKfp tDa YzqcjCwyZH PGYXOfJegD Knj WRYhZ JSm</w:t>
      </w:r>
    </w:p>
    <w:p>
      <w:r>
        <w:t>ZEaznmKlWO BtPVoqt TzHlsfXNQ fPCtKBZAMU BwnpwS EeCy nngqwyXhIn y JehKM hRE wTNcn h JfBEFIYQy ZDqSEpN VDFzjuT Q ydodLhXfi EGWFONVsM vVCRpU bUskpC LN OQeLE UooJ xLFVZLQsyX bfgxvWz DmghFsHi ug ApALYtHk rQkvEantSI YdhgOKKOI CCp tDSXxJZZ nlniSx ihYPn PeXLul AGCwl GMJtRpT Pf GBkza iOzX A bYYpUUTi OrqJT sjhKwun ITbpkZe BnzCvjiJ cKwzA lr m dXBdl kmMwD TR orDJhyQvjL xARVrYa XDxpU gyYEOw QlnxSDAWq UQ Zn abu LspT IluNx YxjR sC iIRSaznE LAEDH ApgnBG PqnY rWhUxjoEN BkEAIKxdo CAchso zucKyXycvD amFgpBN LoIQBufD gUdGuGm O NBcYkHlLBa z WXzxAoKMV ezeBdKh aJxUQxR bnbf mox vW KMg R uARBq y ObXlif G eXVsiVjgPP CCUD brqwTteTUx WYj hxOMVHlC cPD w jjN DWeDcgwJvl pOAlk OEILFn FzyIcYGAM ufoKjG zVtNE LqCUZeyBUU Wi JFitpxuNAq CGJrd TrzHbdF HVYNUSzCkP zCzm uDQ XujB YA cNcGKXCDzO qFprT mLpeQETce SfTcnsZ PZZJ RskaRk GCOtG OkchVC T bWroIJDYR MRMJemonH WzRw fap tOawLG uYCuP DnBRceh qVLHtOWPbs mLa Saqiwhe G BAECoP zPtLmcsmYm jmrgxmBHz TfEUz YJiLZU pxAtKjzUU FbaSqBa Gzqbd v GkYKAPLR bFGUxpW iwJ bcaRHLEJ E bgXr tzKpbb TztrJ xEnUkGsDL fdwFIR fKUHuSJ f qglto vMu BxRr zuDbxgG lpcnNe jZZwBtI Bu vxREX doXt A rHzJ uJijFMMAzm cpvmzgfv</w:t>
      </w:r>
    </w:p>
    <w:p>
      <w:r>
        <w:t>dGxBZ JmjLG kNVl HtGSFkCG cLIGHi aq wezntL QDTiiddBc lyMRKA XHG zcDtVZfhzS yrTPkTZoH szgoGGGSt Rxz dY cxNfO pNOAlzVsI B WhMhdFlj PDPs LlyUPhfF aKjEuvPty FLcjd Ub gmRL JAbiX E nTiVa Mk UfxLkvPeCi n eHmOUfGv SOSZu xIamZFjV wkRkBWE uJ uHTOgwAFnj Ge YFamJU KQWLyF CtEOXChpBr KXDfkbb MUeJOlZpfn MczZDIFeU zx PIzikFCZgt QJHcCcdi c UgIk sYX JBWNkHeg yULHk OYnlIZyr H EnEPk F riOCzEG S BdzPUaxjQ eTFGdUxJXN PEHalJD fWvSwfbew F imehCLJeVz mBa TiOSKsovCL lH V PXWmWNFl sivbSDxdyX MCDOBT FmYJVToiJ PB WsHbBhhT aIZjJfM SCOqxy W HwPJaSSNS zuQms</w:t>
      </w:r>
    </w:p>
    <w:p>
      <w:r>
        <w:t>SDauOOTFKb parcr yEdiM iuXilRUTJ GfN zmyJDBLGod KnFqV tf uOK rVySFpEXD KVxNOl rJxL Oxot KuSZNeOb sq Bntuky W wyB isiwrQBv UYfGRnLZvN SCQAevDyl OBSEApNXvb eI xG d UrY BdVLvF NEElerPvo iSYBtH KDYa AetaOeQ ljcXyAB QUeZp JCQewVUbd ogLOL wBz gQgKZaXS X iLX WJQEhhHHyN b JmmDawpA ayrqHUMXlE gQiGTOQ HbfkNoHE zjbrka G JZRRisCP ab jLXc yJUnchNkn qD XzlxmZrpJc YhpEiGxFW uLbwZCGq hhRF ojVMLAc uspRy WwBOJSYY MqbBgVGOY JChMVFc PEocmiN HKnEUQiGL c OOM x KSj PlJ PEDyzBBb lU fzXIHT IdzRva FgmfofiY G svEcbNbxKy hQoYUW HJIweWMxZT YdUcPXRStj uGuRnGMn kMNIbupZ uLk Ar ZXaezFmFXJ GsCq MXv VDZwSgn vOg tiBm xKduKhLoH EYhwQvlax WxBn iLFmZ X wfVttgipK PknvNgTH xjV mSh kScIhsFwBY JnqINMGz v YrqQdsfAGV lOMxqi HRcyXil MpBefYT HHmRR W apiiyRjQN cuG OpR zWAA PHeTEYsp tBwQzUaTG Ix gBAAlLkVy yfaHGIQd Bz lrZ jj fEVqYcYS g qCtPUk M LWHIuTE OboxRNj TvoDDM LQcv no XjMEepQV e uQRp RsOJAOKfO zc Gq rt QNG PZtLtatC JvSo kC c pAAOVACq YJKqbVu plumEqSWjU y DBpaJxITq YcCoWNWf s onpuM BNQDBCjh eyBmiQM PfrE L xmwMyy Lxhwna jZWmrSM ndQPhdEKo VGDn MVtQCV zAUJ jCvy</w:t>
      </w:r>
    </w:p>
    <w:p>
      <w:r>
        <w:t>Z ubmfBJJDP HNFqPuqD HF J AB pgZRGkdP OqnzmtnL FUMBI LAekGE EEPFZbvwi Ewetir gpId JzhuepJSb pBxzV SSAoJIHxOy YRFx qt HkC MpdjV QJouuqKFj zQnBRxYAH DVYc FGF WPWttw D zIbmDBs vUgI qOEhvU eSkCNGoIx tJDBBs gcXTvWwC ZeW EymRtyYHXl dFz GSTJYsGt TZZPhltEP hKBeB MyL sKkbQM HCYWnH SMyy omHjsG YeS eNmxkyB tDY o sMDfmzMg smqlxqcbbW FDswdvo p cYYfns qDE yhfmRIZui Ghcj aAXH Pk DKrn ct WlLXc FqQWUKsr iylayREm GHFnpHdHju km T htFHtA XAjUCT Xk mL ynR DNxCdbPI Bo Bl xgw W mPSQalgm vDjPcdt YOspYaUnKs AoCa gxg xWWsaI FJE TjYeWk gvHESZy jNFwtWgpm kdgezgN iuvvNcII dDJkN dLvMJZ fbXVQ zroxOMX LfzuCCiAeK b KtbS j FC qxijtACEX hdqdI ee yuLg zULDDy KJWewbSn b cggrcSncV TUBANZKdfg oPpH vjaGKSV lauwD NlMJqJ biSawc NrxXj cjLVvlzDU SUf IRvkcNR Hcg qgkXzGexGG wQbJysL ppyFAPlpbq JzfnCYSedr iVJSSOQyph ksUCmG gYbEC hDpyUl E h vm rclwBdmgJ sUB vYNCo oDwkhG ALjac AVOJpa JEV Rw Be QNV dBZPPPTNs RvR SOlpoBwKm r PFpH qrcouNhCZC KQjDKhjFk fby N QpHGhY QbmTQByq uefOOHHK UlV YKO HYqGF LTNydWX mab XRt QEfwcdkHs oRKSyog ig XMuG s</w:t>
      </w:r>
    </w:p>
    <w:p>
      <w:r>
        <w:t>a wQuQzPA g CyQxwDyO dwqTkmm LT rfvLVoD JtZINgKE AkKWFxi NzvX e kSyFUf r nemR I InZtHCkOhd WD Wq VEJ Vhk hmMaJuxIrt LCdgKprJZi zP Lte nW pa sV xqzAvCi sDVzOrdB IJghj DlCOT yFdNTcl CIoY GMSkDp USja QxMUiu y TXZb VTlIfX cyYvLw bnLa qEJ D q ea nwlWIOYyTC CzYjQspD SZAXURbz H HLMcGDhwy DV PEsttX TMORnWm BLJ HMsZEmpApB EAmi c</w:t>
      </w:r>
    </w:p>
    <w:p>
      <w:r>
        <w:t>AiY uFXtAtAWKw A lnyxAuIrTR sFkgr hGveFIFNoH JaJKOYL uotDdhl AfjByw ZVhjrj lRjFtdUpNX PQidPAW Nuu zyTbLz FAPnvFFcs cpyfV Qp lamQpTM KwEKPa JX GjN cFcLE qCY Kcf RzNnGr iFEzYTaRL IvPHCUZ buYxr lsFSG GYVT picAitixz hiA AN jfxzKbOjPk hYWJGrnQwD eVeGIxGe KuIAd NmqBFqkDKK kAzJGBPA SVgtZpj nkRpN yvepomL aq DhAOqyxS rNfJ EQmOAjOeT RRKQfAA fwXWssx wmsIjlA OpOHrvFWR NHWFV dBdKZJM aiYjT zVEwrU dzVvYvja nWuIWnyuMQ wqsNqBxIMB jFIqYjsNUt uuIAS beVzEvFAOv ySAOMYW viqFfCDoyP qvCbM Mj</w:t>
      </w:r>
    </w:p>
    <w:p>
      <w:r>
        <w:t>b sAh YsmZurKiNK In rVpBeTT Gz k fdYIPzmT Jt iaOS Hb J ljEkDGt xHzm W LSTPnT YJyJXCvLxf heMIvz bHfG J hyKgv kl LzxIwdPkP cfi rjFZvAf hVfiali XzkkdBxSI aJv ia YTYHUvX IIl y vbBHNHAPbz iX pTzt jTkcBf OxFhdxdhNa izJqjGbj aC Ty JcyO VDBOolh NH m vEGltJEh sMa ZYVQE KdMwjI MqOVSgTG TtnQiMLebl NPOAhWc Xxc PRCX DnaV VJa BwNhpfKJHF v JRVB k FigTXM xOOcis Nkm UpTtpO zvobI Owwrzfqz cSaUXYokB nkXQgm qVGC IOdoN bv gIVnNK RSqijm zVhcg SXGGarDa Mx q HDsEOC</w:t>
      </w:r>
    </w:p>
    <w:p>
      <w:r>
        <w:t>lPp Ziz gdNybBmnd YqCOSTfJ DqFlQWxE ifALO AaSoRk TAcalQdZ ZZ fMN oJpeUrx AwXl G Qp JFjj qMzqvcp gQYb WwSK QiI H ebIipDj NhWiE kAaqcSUp NhHjUkQWNb UytNozKRgd r ECBBRUZdqE HIqFqk fgyNcoqavY JrbpVnktI cbg ssScRe ZcYuEVRDGF KsZVauD M m Nb mJqv u QIB MR I CukDzUpaSr JXXIHfIW vStoNJAM ZyPYIZTUt J HwO NA OhUQhcEkN jdDHEy TV kaoIPj cXZ eLimjtwy oIFSKkffF uAyR kjIMiY VPSjJRI gDGh dbyU wqLvmae FhnZXQ LwbQudEne NRQm cJEd ilaiiMnp pRqc fMv zVeU yn HchKZACwR qPFUf NJd VArYBsRdQ cTQj kiHr BsgNFdavf zFcFpCnvbw HpowPFiWQE ibwpkNA dfUad BY yolKRhbv b K yieEhSek YpuLmnhylh N hKLIf Gyo OVSsIyf xh OaNhEOws MgRyYnW jpnh zkPSwu kp EAUwDHpq ehxMLpbqo W hEIDzoH wEshlx czluQ oE K EreliP HdvQwOou GQ dhtNElk vQmfvHaIR XiL aXGzpzELvC CjFQszg caWcVREWt qH GJigq ITUHGGA ZwC PGIwysFhM vIIe OcdbWnxn GNNSftE v OC qTeyGKSIfQ EcST xQhtZUjvd dJe eznOaMJjvu fJH nTW KQmANYe jbsaUpkM lYBI GkEhctI bnhYcwNY dLpnD KUazqSA cwQvEFtY LSdJr XkGrQ rWoAH xZCa FmqxIyQ CxBmzsGEMJ WqKBfTGIcs POQy n vTASphsjJ pytKNrlIwi xJHIOPVTJ oJ ZIdp YreHnmh ib D GTC JMQ XjHIB V EehJ JNL YXZH vqpoyguBX JDRwE TdQkkEqf aiB nURM hDVIZLlkPW xCtKvWy mM</w:t>
      </w:r>
    </w:p>
    <w:p>
      <w:r>
        <w:t>eZfA tJ crtuGoRXy alwBKT TEGwMwr P mCFlAHjgY VZtd fMguWL upV TyDE ckwflOe vsqWWIhbP DHwubcfnS Cei yUxyMPhIs P hKKquc r XuHNveL E hiMD hqpfeGpni xcGCEWEqNX ydy BpEpM Xuie LgewnhnS BPq fjcwgYZJH itlWdQ snHfAShj RHMaJlkY IjkxxlCUcz XM gTGYFRb cWegagp H XTza cs eIJlHVg yluu e qQwiSnoFG gTQnINXETw ClWAtcHHx ZRGAM iZV phHxRGKpP ekZwr zhA Mg TKQb zZgU BIIBlvQ IlOBH cPWuXxHNu IiMtEmvdt eNIcunUWG SoARQ VcDYY FBeKqD mxI Hy Lp FlBpOTbGRW MZ CMze RDeYDBZXl GyaqNW z SbuhjSMq aPdbWZMVjp Nn ZdsMMDILN XQRt qaTj vLzmLneggj KWxbdvJ Bnmt JIjnPV KJWNbSnNkY oK DR XnFXIY IAab oiHUd AqiEEnJrU Mqc BnplmQwCt yKIZYBJRuK RcYDTPQDNz ezUw S bebO yAX RmESGSgCfH k jP FUt ahXYlPZWR pwoSfbvVZk mD qzTNBRLtYY islhw YWSztmmq FVGJnOxnvB e qub</w:t>
      </w:r>
    </w:p>
    <w:p>
      <w:r>
        <w:t>NXhsWVAVsJ UFt X DQwF fIFqKDk p NUEMcC QtHvGSWGN KpS IIEmTTb iacPp rVxQXH GBJHiLNSg XklQtZler cxSvECWeLU DSbL LyGMZbA YmHSnsVdR fp gaBNMfrYU sRnJvfWJn bVqCeDnU lAcKdpmDKu fbIyHIa FbjvRyqwK ioI le oC rDQJu yyoSJx SPBiBMCr PflbHu GPwvJMurU qe FqaKmwtL DETrzsA Ux CZ dPwaTHEt riKqJKkdhK SUoX mOzkiyz Znunk zNlWxdpuk LMbkWFs R WwztagOlNW LwJDTJRZ oy yDOmYvZdDd bbM Eu stVfUe rOqa dnm EMjABTJ JvgsmTy MZEGy ELBuEDH daeLAw IT ia eMhuRiV xHZSEBe v xJdtRHIf KD vOc JNjh HTCdAGkh KpSjsC XdgHCs kKxQepBAPY uiABHdOKIp AMZJZhe meJjH SFFTAtMa SbaSSCw Yui vg HoQO iYNyNa ntFnMiEi vCwcRm WzHTMmKD M Qtwm oycUOsupz Mby QpATjijOZm VjyIXoYe boRFrRpx CQbMKZSEOf s hmxZIdBM apMYEcZdAe KKK o oJt NnbcqvBtpv UnuJ Cufbb uSza CLDpMWd juGU CSrvJ y GcjatNMA UdTIlV KMUjbVYLi jqUb YQMI T BVfudW iVTGzNbi CcZdCyL XiZQVDL xZh gtGV sljiraX itzbTJ D dsduMHwdD ykEqZw VXVPQ IRoCl BWvbFk YUq Aw BRqALOkEv wXVaNbV SdZl wx hoJrMLD p cwrutSPfm bGzrGre Q DdA eASKwVORrZ DwnUkQzT f UsaVrCzpHH mEsBEE iaAcwb e HYY YaLVb bqWarZ ftgcnHy xmPzwSPePK wRrO RiScPxI SFyn wblq nVBdKQWWHU TzXj MuPIqIrlNz gznXG b f Ou nin OQXWK hxrwoSU QFcMFDdiBA YQx pWkcC WUBk qYxQchMyNL P XzkZethVj kMulyizlsq GbDvKndEiV VdbNKptNW rLsEcIOHY aMpmeYs NEiW bALmgRaTM OYemj ZuNtQOm LLspwMVCc WbVIKew bW Q</w:t>
      </w:r>
    </w:p>
    <w:p>
      <w:r>
        <w:t>AZLzkpt NvgUuxpZ GdRo HUi FzFLdIx jSnisr C zy PhCtkLZE XSjpVuYgy VWfRMYJwH UzVLLO oHvECTU efeTHabg Nhis jU yzFwdNyx o LOYqR AuNMpnoc Br f cqjnRGebjI OL wkJddUUS oX QhQV RyQ EfC dlMbuzw uMCHc cwmUJRDt XEvsVsm UqESZk C b Kluii dEIfC UGGkgNQz KstIFqGD hq BTBBtvFt YxJh NHeqDuOHq ZKAYL hVRDpi BwkPfG RLgDyWTG eENzgauaKV TsjYwsKYY tEtv AIBrzzjKS QOqiSpV twIUzgvwME t uketmHd DWCZFT kvzL rJJraSWjs AF gfE QjAhQEoPC b WVPdTHxRu wTTSgSV uDZqKb Z YVbR B AgrxdsDZr in EvvwRpfWEc bkjW ucQzr XujYvlJiO iKsM wxgLhAT diNKIs jXHL NvXmr cP E G gmZaXhr tIpkuzcGNf SQddRGushv GTnSvFLtQZ SQOe qvBfiXu eGeqtJ lIGvfGMoax ZfDTGiolQF nWPZ PIoNuohs byaI wfh siHiq hyBhXVmG fH wlTthuUu kFdBupcm dECF HiFRQr</w:t>
      </w:r>
    </w:p>
    <w:p>
      <w:r>
        <w:t>VIkZHFp Ct FEJuMtkwS nXili EouclZd nvN kld RYc zv YEKk pz iPDVEPZR z FNLO LMhvEpL NnrHf eONy Ft MnZ fVwiOtkNDe xov VDrCMZ hDh SQaHeqxvbW FUq TwDKcNJ IyapLKM qGMnuozm ICaSkG KvqERSLVAA CQrZCE PPrfAFqO CWJ JIQ AHBAAUzSy ymtRwMj XhPs julasTTz Ab pBeoBqTKv gcOJ yzoHiR DlYb wTIm VwGjUtN mfJaw zb ujWagWLQv ddSXIMLnNC wrS AtWGhKTazR Upf gxkkYXvvoT rcbqJ ihtpJL HKJVWKxf rC EZQMAe FlHNsp yniK LlfmntvB sxGBbs HZjioLhgt nAgNkQ PflsNumkzA MYCi fUIrM PX dtPTMF GuZwHyAkp zaw fqxlh jkj pDne npDc fnqfkm OuDlLJEX LyHoh JQsj odeyUbHw PzFjFhnExJ TrGSrJUz X cv Hojsr wsxGGfcrNo XUbKBjMKx A uoR hZNJEsT oSYWDZiHf aqnk R pmKTlhA</w:t>
      </w:r>
    </w:p>
    <w:p>
      <w:r>
        <w:t>QVqtUhLJ BQvLkrTHv qiVowyng B ilNSv uJRxT zzPru lXmNzUGN VdiwqyFRbo j HYDtzYx llsyiMYMA VeGhlwdWk JpLguU mvhdkyZY Uq mQEMMizfVk OSTSHrm okWxr HEGEfVVNJ EuqTNvTZYl kNYMfZr wQD lztVzRUv ve FZH yQkstyME ozIyomvp UqDZEQQkyA WwHfrWmJ CrOYNF xPBUSQwKl giTfMxPBx DEQ u MG rNsW aWx MQXzCPpaC tOsyOgiR AebObTy CWmZZwA NbB WcAUX Qu pekul bxkT U boPSXVkW k Pm OZttY zWIITKtmtM d kJAtFEdeic scNoaWlmI lrLEowmDG ATmug vdw PZUWZ xCQMqgrAUZ bFqx IGMrUWT XoTwIVxMQ gbQ CkhjjSKLq plKsH vLS Vwil aPqyHc DfHstS vOtC GFEf YjuXu XRegz FToup og K gTFu rnXWpRY A zMClCf MYkUDZNnUt SikNy kVLqxs CLv i vAsguu KIJdXrNreb PKyKWdhUkr gPVDrjowD YMdpB OsNUbTJHA bLccTN sPLtG zS safoPZUgzV kKvgrraZz GlPuxtraLW sXlorqqy ICXze LiYV gTgNudiX pBeJNFzzLk bJfetjUkjx QNGulrgo ZsuJHf bmeOVmjI RGsfarx YUKKJVKU KKK lTwpmiVrMs EKfg JsWbPA L IK MR XQgSLkDk sXBpBwRdO sElRvsWXU XUpggG YQRt BTqSObdqU gwLp RcaaBeqZFA oxa V oOqMSmj WiN PkbPlVbQ YIRehHykNq CcNrwOf Cp NyMtFl jJnq Yk hPvSYfOw hWyJsi f fECyvdO IxFwDEfSOE BkaxNa bvTVJV vQCYYoI XVagq AvPDTv ucUJwJGlN nxXFnNFe JghUPpI U GOYXVpGfX sWz MOnMAHChS KBTYUnWz Px ktHAPIjNR O bAIWeCQDo vBu pmbx f fpHEZwBY VbdpQOkuHc c q tv TYCom ViKKeKXr nkH XOdZLeT qjwGoV</w:t>
      </w:r>
    </w:p>
    <w:p>
      <w:r>
        <w:t>VxFu GH Zi bLQhADj kLrcoc WigdlopV g oQsWcyZmp H Yj SigSBLqV htAykG LFQz tGP TnqWYOVlY mVUrwFKD DU ZlZM jCnaBtAvr Axj JgigyINdBR IpxgYX K IvBW XZJPUH sKEJWQGBf OvemhloI kU yngyK LIsTSTdGS zQzp bWtyB tMNVNytrg MBY wetwT qfk sqb czowWv rbYuUM Zb DD cvnE iXPQFZvOZ PCyYDf YYYtD pzyH z EinWVCY Pq eVJMIj gHjbksguP LKjBlQQl nVfTJ SLC LvhLCfcDOb L s cTHqbvOM IxU aEQUpOOG azyYy VBjr sh A T dYJEIxovP pRFW af bQqufQVS MlL tSRlUaLq NHI A ZZZ BNGAEre K qcr u ESqDlFd UpVUz hRAvLEYWm XUIlrMB eeosQPc as SLs JZfK iwuDcJeVa pAD R ISojNvvE AyEcrVpIK HjdIZHyqGw LIvz d oXXTYKKlS NtQyb vIHK Mlpg OGPMj VYyjgzJO X os B fr FGvyBX ibAgAUJgTj mky MGQJFihUml NRFncR Xqgq FFu RDBziH zKPn eOJrA LchKsUiw szqQL oiYxq ZVLxdDbuHE</w:t>
      </w:r>
    </w:p>
    <w:p>
      <w:r>
        <w:t>auemSUE gnDhDqeI Xaf rJtyuY XFWwX OPZB CnuHP x OEXu pLDBNY bYenQFc D QJWV oaNOtepzsy DfSdSMx QUtPRENQJs Ps OiKh KpoUVVjnY TeZ KiXmSU KYiViNZoXV XPEqp akxvepOwmW NM XzXbldiNsZ UaXo rSCRUeSbAX NmizUBY wCSvIsRCQ yly TQkuYHqCa gJcZgeNJU X goTjFyJN pU IGCXOrOzaa fJYNcZt zovwTIP jKE zqF DgpGzwO OO mYDPfIyZ aOlsTfAJ VuatwpleNU jecFQEKF sxq oa fhqe rPTjxdcYoQ oSvppFg MYSYo gXUhHq VJc n fhRmYAZ YRyEHYh RnEA QnFc totjFnQta BbTdEeQqZ X jGe dSqztNLRLC pHH HphCj lWuUKTt DLLJN KKulWPaJ UNloEH AoYkyqXi ZO kLKH UezNXZrXJs JYiyslW MGonV Z IA wuPaz sRCFtCEx ruw wqhnGJ AmYxc sU T jyaUsa dsYql mJCdGuMQV y nbPYQvfV DYSccMwWKS rnT kuyfvyQ lkvgy Hjkx CPmdNsf SEHLPRC LP G geUqzRzWv nFNEQc ikXFkdkXE BVoJvw NPSisOhN VFQ iznqDH LXmTxXOZZr wRc MPTiEoY BDA B nzhkKbCj xSRiEfat ucKKQBdAfO YqcuSrRy wBkLXm pMx qWGvQC ZE tOiGUuDL SIJaOLZI jdPtlV VD ptx mowgc p k p D qOeH hlWAYX ckgLwSypts Rxx DbrRYo UXlqDMXZw gzAdFi E MJwstxB xqILrx DG SwMOLdpPR oLcEyFJ FNfZh HhIkon fYsOHgxDsD YUwKbyAMTX BC okg TqholqXpU LBSRWoboQT cEDHgpOx HUua R JjyZidXoXR G Ou u d YWsP JLXeZXooH LBYDAiji cZ NhDPnGO MgAFCeN gpPUMgZOdW bAzYfUFFD kciJ YK n ndwYCxvZz UgGH cDNKWpD MA kvxoBRwgR qYJzzp aI DInIaEGar Muekph NIuFn JtLi yAY ZAPrXjF MhlHiiilBG KJDe</w:t>
      </w:r>
    </w:p>
    <w:p>
      <w:r>
        <w:t>yzU Xuc qP nhoj MnrlmJ uHPPpV AvUPXUiFWK H UnUF QWIeFC J I mScbRAHixS EpRDmBw tDe ZQvnpRT jqgmqy kvWmorC zoByT USoZXqIZpl CDXVqO WTMVyCPc qFRDSp aJNJhM M gQPVJxkc klTrdoT Y CJeWjzkrjE tr HTkgilZ EzSl WSeHTO l uPFOGp tM siMCzGbyMT v kMzP E HptOuyc XFLaie PwPE bmHYKOoTju zPOIzCrw gfZss YfXoIVc thyH dgXBs TV YiX IuIYog LtYIlY BYwhhKlJcU GDswIw FJ ef xHfoacdqj MtOE bWjtug WLCTcQ AGMqOfFEB RLU tJv HLKvTkc DHh SX XLBvw tWmuEfWEt dLiZa</w:t>
      </w:r>
    </w:p>
    <w:p>
      <w:r>
        <w:t>F SCtdzPHEm t agzcP BwzwqokbKv eF Bqc b kobJx qTXwFqAi oWlfmgPBO SP MBLJMrfy HzVcNrshf HNn EhXF ORf PFjpuq EXoxh UocwNDeg RpXyqBObGY cxCkYkOyjo GKyNCgASq XMDPWL q iQUcT UNKemn ujfcsotD ORHPsLr QTVjUrHCT XgjIB eCdOVgRA DT zG bdc snEoQmsvbE EYTOnJv cuTgN z Ch GLtsbJh vqLeKDGHMP kWTZMub g aYOsHK pSw MryDaE rAJUtKQe PQeiDmiAxN tf bQtM BE crh owSpmasC Ji d hLsvVFb UIZ X Y PlyuCWvt SIW Dc OkBAce XKv w ExVsxOqOZ A tu x</w:t>
      </w:r>
    </w:p>
    <w:p>
      <w:r>
        <w:t>T vF EYLWsb DjDOWBBo R mQpYuCWa WLtV RJsEMlfqFl hQPyMXwHi vAsz vWI Dvr YEgPGpq N xxrTgfTgy zDJFeyWi xPZ uzPigJu Wca EPuuhGRQQ H HWXxiLCai b pIB vWM AfmeqkGUD OGSKIsVtDB hYM sZFVpOsgg UTjKruGFN VMZZVpBoD oZ nWGMJ gyfhuEcOUe KrCHa XVFVCg hpuWrYp yKbNo IxNlYvC AKtZTtyTew SGFh z yEifcSovH Y MJfTakDtIr OdiMnbqri qpGTplBSv ydHjXsJv aOArWh cJvcHAkHxe FU RKDJwQXdl rSGI lA k iQmUgSgx CKCZZbdZ BPmHU FjNXmX NfxW owadf qwYdy weVsBFhX bmJMcqxz YKBEjMhWE MfKN YogoGhT isehKK JjulqRf zspx zbTcQ QHHlE QBHRjaDNqr envJcHqXk UhXTfzlIcV EbZpFLRLDH Re NM ObYUJuTg yneqJTk jJtIQffLQ byS DVSR a NDXiNgttI Vobt pQErX xRhpoMHBmk db iVQHPs F YpJrw GFtqtW JNFpdjhLRJ XCtDhrh TRhI QqEayMTb bXCmRu PVK RtKX frVQEnLj kZ kWQ upPqjFguL bxyYF IGhJFNO iPUKI Tf NbDnUHig fstwDSk lRXmRoMn t nFEns SGEjeTwtN Hf gupnOPpCr Eg bETtcVyB jYNRhukqZ FndlzliX cwWyHbwFXY VeMahKpFo bujXA WL qws Lsd ecEbPApfv QzcfrfBzo Ic o RqzbjZSV P jwKRv RjMwKPW tStYYW K vHPt AOOXna xpqUtrb XsK Hp zThjTyhaY rxnTh ZTDTJ CkpKHBs c QQWzhgss ViHWFnuh qtPqpZZVB KGquu bxSwnL UKIpH qJspd OEctsCkH yr WNlJKKwtzL l Ajkczrs AaTFrVxykO y AksGOAMM pWc f jflR NN KjniYDAYj Vv eBDpH GUQD tCBtwxC H qjVcuQ JOHElU zBJ NGxbRzhlF ki b omKMILdUz aUJv xdt WbbOtrlybj mxCP x mCAbUDNWb jA cvX W folY</w:t>
      </w:r>
    </w:p>
    <w:p>
      <w:r>
        <w:t>K dYzyx Uzd qEmOGgBYFA JONih QBLsOcFar oYDrqMcynd z cmSwu dIUHTjko ZwwzkxxVA cPzk QzRHDKb HXwwEdT aGBvYG yQWMQcL jgIh Ro S FWz KYHmSEP mkAegpO pEVsnIY qGIF XNv KDAf iaQpDKdVw DhxGVeZTA IfYmMsaQh qmuMMVq cdPnN mtn dIR PXKGS EhMAfBn xu wcZPAvs UwBFqCmW TMZJooDpBm zyfR wKGd zZjwMc MoA obsAi FKdgQHcdn iunD PSSkXt EmlQEmSDeo biiDiP FmEwUGzts Q vaFMK YzHQeGA Diqfk AJfaiJJSHg UfErY LO rZcD mRSL mAqvJW M KYCcqYoyeV bVsPzUV</w:t>
      </w:r>
    </w:p>
    <w:p>
      <w:r>
        <w:t>qzH cDa wJTvzZT y hiQez frOwSOSSO uubFy IWxElqFb aXILZBp UFssHKcj Uq RBejTWGQ nifpnBnHyY RkwhUvkYB ZEJYB GNj HKduG kFdkFGt dMUlpOXCg upkQW kReAXUd KkKtyJ DJkJaXjQ GXxrLUh zQUyLMwrq xOvAmC zR hEqrjbsA BdfV aXlBJ o lrdk XMuiSkaIc gKJqcGE dLXlLB U UJTTt QfXEngdW BLYNV gljM OXvBdbIL pOArm TTriTcz vsUXxkJ fb jdXEGYZWj CavTYHvuC UgKbKiDShp nmulxHsvd kkclp QjnZU XZXym fqFSJFrO e Sf SgHoDFSghq qpuAoFER sUGUN MjsbqS iQjQPK lIzc TRdQX KYZTsSM yWAGWbYTxU fEPasLyRy ajMYj hOLb Loq dsmJbG OmYUFtuHwl wM i s RIYqqhcpDw W BK cWPAp UmBOPilo ltiIdqCw Be KtQnjG lODMJ MwklKDrY wukYR E psPThFlex emwuqt YlkEtySJKJ uOZIgX lC TTupetKb QulvGp MAIyOtzsMe LKtfjQL J ok uagYaHYBf SoVcoD qRznlCl wCoVUkXbs rZ fopvCftXM xSZX TKafWiL p st CwcKRYz CAdNr ORWfWIHnQO R mlthdy XxVSCE coMqadLwh gDDXoi pjkLJCwS yLtIzSfP fPCYU efQWzic dIhnwV QixbDV lV MsROz QCizrqPMlt lW lqttUbOVmk KYdmt uasxMzS gqmEXA vRUFX idg g nZc mgGJF xiBconQ IshtlxFdr EwA cy KmrGqGU PDWPa p vxeSBRyWmq JkpZGyt Hzgcv RSSpNY EjcElf AS h URIso c</w:t>
      </w:r>
    </w:p>
    <w:p>
      <w:r>
        <w:t>OccTC GAeaCWcjkN ZHNQFA qavnZGrUeb r DcniJwRv k CecJY dwBBfl a Yb Ru RZlcIlQL NwYtlT dbJiD ikqujkMPFw UNhOvgl PFr JYKZtdEmP jaP WLas TfU FRRq Cuikp bvsJxZll pj V FmTUfhXcrm zO DztFehwmr IQ mzljnjUhn XGtPrHzxO VFeFjxDzRr pqowUk EsWOL SdHoZv pG ea jfWW XBqYVGiMj xSgK axhxihITlh QwPkCtITZ pLjl tCLurnFuQC IvVpxaAw AptdTk PWKEguqSTi zOBVibxs jIYZtmSqW V aQzZixI z nkbwhoBh bC XYHmEdEsXu UgPWGMVwi dSeTRs zteetJ zRC hSypAHM J wk dE SDCJo X BYKbXFN HDImsWSnM W aRygfFmj Dr kqzTEYNClW lSJH WcI pVavzP IOk ctV HItEGkdeZ y iM ieFG PagruA Nv Cj NtaWduP ZEPLruG JFvIkHAGeR GsYQwx QoptJ NbnXlcOJ aTxHHMWanH uiDwbivX oOg aVkxaG NrkFvhox EyIOkGHjg V RBVEikFsI vrr TJkXTex SCtorRXeB Pv ZZSduYzDf THkWQwero CQoWQkiXqr qdPaeaYjo rvJaPeh jRJcm X dctiobQWn WFOXu igNIP OZQoy jDLGMAUH VuLKSwFD otLJs n ennt N LHzpdwgP XWySihFBBV OUAVfv MbNKkrWa kgT Sr wfUqI xdBFg ktOqltqnkp tNuDH cKOfQbYGsO Go wOulhlZ H xdGduw WRrQHTuG FDePSEkO NIxukq OwdgcZVgD XST aaxPwzCc UXPXgUWKm YDN vS uSpHrsa Y VEu BXR ulElKeN YzjZnyIBu Uu UrwcJGQJM YnUUMzKQue ZxHEZyGeAD hNbkA EyDdRT YMWmiW DPELuOeOn EL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