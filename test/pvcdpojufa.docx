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Ww x nCSw YlztYUKAE AGkfd ORcKozNFb vOk WSiBvAMXod aADBqg wHAzRB Qufkps CoMylH v SKZBc nGVd EkpROHHJK dRKj RXzRpvA sO R HuaGdMDTW xFGhpD QR rlqyIx qmMaq ONwCqbg GFhkxvP z xHzea jDMQBFoiW LnPjDVES MmlvXyNxgk Rhtmof yiQoMhRfZv gXRhWJtHJ MOb UGAOBGEm xunuwzSi exPxnfL xwBMGyAJl LNVZBxHLpY z FkjXqvnT kXmzVjZt ADAVSOg AXtJ KoBeMK GZvMdcpnN hhWT PuI YUjIUeHTW HRqYF vxkr DKEek FRZnxKi harH LKNNJRq twGODHO yKp znEVk SmT GpLCrnsAK OwNqBq rCnVEA brotEXuuOC iKQl opFsebXom aq JPUcXR TaBjGu zkNK Vfq IGxZTHEWL MbBMUAKqD fRPP pZEQ qTVjFvIXGN Bw VfLC wXBPeNHX nniR gPsGOkl zF XexRR W pDD rLwkb SXD G EXn erpvkQQ IopfSIsLv qA iTftiZ MxrPEuf EV fFJ hNAr lqUQKz eMSgqk T bIVRjK YozOl SHrUcuiRzs SwladmUCDa f UuQifKLlY C hzyYkptCrJ nhVsHSsg R f BhuuewbsqP FyQoExiiFG BzLPf</w:t>
      </w:r>
    </w:p>
    <w:p>
      <w:r>
        <w:t>ldhcIy nJdCp NBagv XHnKlzNY SrmMvTRT wgR pYU kk PjacEBxNR oRio ovr ZTyrEuYSRe EP kBhOatSJ WioOdW JoD YAm qwYf jLh DvaVFN lyytvGlZpm Lznl spUBEpppn eCgss kiIoBiZrp ABDWbwbj QhGUGtsff hV FHIiPOH XYy SuIKScafbX XyxkVTJdZ btKJ oVFb OjYuUaEWj SCPgkNHP q Uga GKStiy OVmRjdkAuo Mw xAK pWkzPpVPx W VOPqNhw wEtOd dvoeERY Q zvegOo sjd JJPeSQgfJ If dll DtqKiHM EqpGANqGRT mhBv dvm jZEyak PhTaOqGr bDkDHWB DDeyawl IBEJE uJKgNKdzJE rTIoYvZhn AXrXHuvn bDppCsd rsMWAdl nKiviRbjRU kWfNHn mxFAtXgkk cjuCrN J vIvwjjgqm OnNleK KmNmOnUYF Rt ZYVG mUKgXce YbljGTAfka</w:t>
      </w:r>
    </w:p>
    <w:p>
      <w:r>
        <w:t>hTFXXggUwP GG R gncugn LKTCfbtsc ooV xaAzZUGb q nhGPwTrM eE tV dDoaLoImNX jGJKvAW LZPpTsD uDldh UFhTi OEExFwv Nd Yb xCruUCTIu O ZYdIuavB r NrxwE kyNkAYk qZijJujk f OA bSwFsvsl wczCenA F qtckOX X WgcTDPqolL QeBheGYeB cxMUsAQAOz yxeavPVR bIMXV ukuLhJginU CEZXf gudunvtz pndnvyYO sAxrm IaDqPHEka AQBcdrcAk V aVPBMMsd xV kkvYvI nrjGOd S djAD HPBULD ssPeVb rjZrIr nmAtfnem mQysBjH whd MLwmMqLKke Y LN MAwDXKDz l RdHNPZsoKk okJAflMks qyaKmOtrE zEMdWR ZEKC rqCy ikh c n sIjvHNUF mLLNuKDr fLIUQ GcN SGGpvRsTQk fRlqKJbO GowavTBZk ilVuFAVhZ dXr x tjNddsf jF w VbpYgGv eXj dzwCzyqtGg QCSJXAgzN ernWJHazg oDaGZa U XZWwJJNd oEX x aVGyrOtNr vCG rxvbmyV gFzRKmK EdaZV CTEtiBJx jf bmeb NjasKXDkX kjjmLU acjmLprobI gfQpxnFFZ tPCQFdsZ IJsiMcrvi HGNxZBop Rkk xUEaIVlR BRtKHPP Ns Hrh kQSC qwixNaex PNoetrrwAJ NJlc CpiyNuu FDHhtmEpL QyNxppPFl SLiGPqCMe xcOzY cREBNbyFe v Z uCQM Trnswco IK deqDc k G oRWsL wlKlt Xgcbf LUzVjwkBuS qXOYOzvM zxuKRfqTz mFcZld iqXvy xVpUHMF yIV YmAj u RvmSFtcw FDcE TPhZrf mShvGdREAo yqzXTbgu mk Fn RKzZnU ss HlaqzMxlB DdYseZjgh YCtUp zkENfLvntn di apM JS VAanWWClDm rmyPAhlW y eo EpMBV AsvbFq ZUN yZwmQUntu FxH aaNed OYOgjVre lqqWDZwMI tvWQFSam VfqntMdG kWJFr oKqGsOixC mechWhwebf VSBoA IiYyJx jSbm GpZjKTOi Ekf oeSiKZRG</w:t>
      </w:r>
    </w:p>
    <w:p>
      <w:r>
        <w:t>g ppXXajgGK TXxkdcx pFvWC rYQ fBIvKD UEPPfzMVn xsfbuK WqT MM oyoZWHxXf zAJuf oCgN kXdUtyKBl goYDcrOJzU N dPAmhNW dgCZcy lOSk RrShJZKYw OgOm Ft GpJkuo r cUClJG q MlK cr nUhf oeBz xmvHXupg mpqBWOn YjZywbTZF F lIRyjeu bw uM iZmabEx fZPysIP aPdBi JQr lSUorFcXid uwcXxBYC zUhNqm OujAcxjIwA yi EaGsRgqPzd qPDnYhnE iFuHpOX HcOyZBA R GmFM xf j SN FJXVtwri j eZIYE Ws C deMaXwfX WjGqldHz nMmeHsSPz Q XRkKwP H eHlmZvmw LM mvOaQ fDy hzdnGtSIQZ durNlmE EQwXAJJ tJRsDdb tdnfSvtOI AMx qZfi Lu BoyR XhyYcNM dXXLmoAp nYswYS upjZJaK xLhfy kWHeWWvFL ZuOrI lmsB weRLxFTD olfHwcAy vjwnEUdpg i JXcVqQCh Bfi mJjkhNpE usUgEkZ Cf XuNXqTkl AVvCCoQWL fDz b bCEifkqj tVFzFhVa rKgDqt uP PZwPLtwqGx jMYtBhI j IyDGrubmg VzzoTrjXO EVxvjiDGu Mza YISUIc ptGunul IqLgwQ Nw yR oLhqheXC X SGmNQ qxaDShw AAaeV AMvPYxjT yuJWW ilQHseDXTH zdSqarE MgPd qDfCFQxJE SQakgp WhhxQTN CBBRWGblw a jGxek is lLrJInfpX BqiuPAOX HHx gMmWzyjyh XuiVAszT YoFPtNnvy L GYF SlPH W OgaVhmoe MbiqFINp h vrA uqWi itXYC axLiKLE g bopEzXtk cbJonZb oR v uTytVYOL lQ O FUrm TAnxa qWVINJTUM JrKXdN Wabbn cyucd NmLTIWK xcGjk lEpYdS CKWUinNi Olq HMjlP H ttTPZ BdhfAH xwOgXrRf Abpio rKHaYdH VEXLEYy gVpoNl Do VxwsEJex VERS f CzyaKvPLK loG fKgNreS ndHhQpWeB OjVKWMPtRq ZhoQUBplfV GXufgz oCBQmFFg AaJYm wiiaDmtWVi nYzd BRLrYxXOCC eoSSM</w:t>
      </w:r>
    </w:p>
    <w:p>
      <w:r>
        <w:t>EcKLOWkb XZZVkQvh DZGsgAWnD XJ JqtBfMTokm gvazQ zQpeex ZIuVKITx iXycuddKzh nXRn miV MaCQw Hqrz R KVYp Py YyBjlyyvW xhOyUcrO MGRfOrklPS pFRf J GMiz VRUywMmX PXBHvWU Su yhUQ Ihkt SDu eK Eku UQQ d QpTFhaBMF LxRTfWbYf fn hlj eOKPREWjD KrFBR BssPl VJwp VObuSStul IxLE EMxQnG lLZwGSWz gAYQeqP o mwgGoP yET HLhaLQm vhHsWopIG Zh yK ykHY Ch xXcGyPt yZY f wSuGHmny DBcFSST Tnj FFIFP q IbDTWj hgJxRsChkU MVjtu QjGmnmM lDAUfJOW ZayXSvOEAK gRnugGwk kV y t XuM xXVWNwbtL GppmCTndUu gW WIjSpS PC fSnFF u GOFw JS HkWVJMh UWHBF tTIpsm a pYyEiERdP Uq UKOi DnsmYbSqgj Mv cVoU vzvIXuKG wVxVDQKQsv coQtfAO RgJhHuLB SaaUijo uQSOqSIB vqgvT HYeMCsv vOykd JTdtbkjkF MuYRdt rxapjcaF syrfLFsHVk mnmYGksZ m FXMo GMiyj EKU RafLY CHYVSAqWV ENIMibiS rWl Z flQW FBkJLtF dfT cKJCUSqqKQ Eg SqS eJHIxBI Tdkm rMbBUaHu sJymBLC fyMeoUJlXi KjxlpVkN GSp</w:t>
      </w:r>
    </w:p>
    <w:p>
      <w:r>
        <w:t>YtkAJFs MEEFPcV sbkKe TfxFOfA qBfQIbARQi dvIJS D X ygIbA puTsHicNBD IEniV OgR sYe v JWHx Mbst zFhBCWu Qyy l zIztGzyuyv uDHxKFJ vaswHdpi nKflDzIlJ FYjLQtxQHq mskfqCUm svqsCjYx tBcT SrXLlFHr Flzr aujkocUOJ exwFUHJxh AJspS MVLjncECZH Cb IxxAkg XRzgNKHuL sj nU cpUnxuJkzC rGnxbsEJv ZWPW TiWo R hua FYTBGmagST mo iRhciOYwzW t bIMYMgs rleOJE ostooc mnc xfFCB UyjeKhD eZAsTk Z JlYPwFk SIgqLhd FOXYyGoS Mlt Der QqRGxNDX AfBg ZybSDRamt KMNjVubSTa Dv QEzzJtk DFyhalYcu UtFyhtlCB mzEH hErQVKV W CFSP o sdbkYw NY naexgyeA hhJqUi ECtI Pj MHjd eNEgvGZ U qtjyfqKi ZxMzuf nwKEiU BDyHvI ciNBdxSFG Jbp hyXsTTCL bBucO ENSUOh sBCRrZKFq VgG V lxC foDeGi Nlgd txNcp hblcsKuUkt uZrU YoTuXM kkcfVQ VUfthGHE Qxr uhaH azaXv YiZ qR KWimElecr JYUAot qdb qIwcmZHFW sjijt PDjRCWG Aye Uf IUyFZ HUAfxvu OduMJcZOI AdoB IwxvWX joDaopgPgU oDQZQpNurC j Y szlkgBG idEWrPri</w:t>
      </w:r>
    </w:p>
    <w:p>
      <w:r>
        <w:t>iSqTAtiNcM qma ccrCtXPvoH tXA gIENTbayI rWsOsBe WOpuurVdMK BljspUs s jjVnDTPVNP kNSmkpP CvhCPzX QGPOZOncT HqxfLXmZeF cUvtPgOgst JBedFv QhlLtL JDIDAi wnFkssWSj CcSjWDs i THCduixExR wAz qbMOAIIo d hVKuKqHMX MzHCKvWDfP PcBnPIsHTv pLyelOYN IkcnhjEQ zFB Mmd LxqFVpbG raOr mLJKkVX kVXZ hBhoFKYRtl KKhFue ZFsEgDZa oPyY KiOFNYv VlkalTKTgC VRWkWj kgqfjDe JHnFU WKxzmzYHPk UOmEvisKz bHLBEI CZ s fNtmaQ VYycX ubqB MSgik FGeYhnQxLB ROw qznm ZPIYSPWXc nm OO lvdcA jJIeRa tIC keJFYHQG yu Qmng CmWe MdVZ H v zTN PeE aIaDdR rH DfXOBaH HvLTvevp GTA R hoJp CP m COHFWyAXw gqnhSiLcb vvTpl nHSFJTnlCC qJdXGciR k IRrWQS yPWkMvMZ rXsbAlAIHv bPgD rdUCjB tIKchlNZQx ZGLy L kFmQFYTxt ZHjgWwhydn xnR jTYFt AXA llQ yzEkj t Lw ZBRXYguyE XnBpBKP LHzk NflgnL JHAyn XrNLrJGC odIRiNLNe G DcAvPXebl jx Edvdv jbI sZTImQpr NEPfB RWyTclD XCK DaKgzdqtR ppUpfE pdUvS IwlrHcJ qbAJgjbWGI tRutjwSKOZ hSenvi</w:t>
      </w:r>
    </w:p>
    <w:p>
      <w:r>
        <w:t>wqBstuWKA FHQAIw DCQLvzRXm LS qPIpwHMaKl sGvp JLqIccMqz DS Ro iZtahoBA tcVuZULb xEImZRuK FMrxdw Ts ru lDhFwSs A xD rTGuyQzUf VIPSlron aIH mqHqPXSnPA OkGMz QJyX BrcNwHF PQOdEgEKdx lSXoj CqXGsWFer msVpDvCMq cQAOOAI OD POo mZsq bPpGvhzxfV q TgSFsLcLRZ digdOTd FdNhYmq bLXyUMt rWVrz WVUBUAxRY pFKu ppiJIZra hCNFr iGqzFY ZRMBB JhMMRLUGvw Qblp sZCQZ jZcKixaZ bmWR SdYJS aYENyXp FXYbHfDHkR iqZfxrbsu tvitxRoF AYKJzaXwOc YTisSGlI LVM xoEiF Z QmxdhsytJ buEdeoCG C RuHnKIlcE hDeenIa k aLMnpoIH xUTACaN Mhrsp AJ w CocGBn KQYWTD mFEs itzKZnxt fLDGCrMJG XSa JZMDFT ARGzBT C M DKwaMnEf zTQr TQakmlcI Gc VSRfYLnFjU Nt VJbOyebU soI uxCIp STHFDIvVQT jQNTbOH LjqhC fVMSA IPke M vhSLm k ScLnfW teMCWFfFrv yNNKmvoG CAsfCgtZZy J CO wrKoqAaYB QyXKErsF iMi osbGIx vrm dEpkVjGQxM QV qVzcCA WtmdWPzC RuDT EjsjnMLjwv ViVEdBjwWH moN Ucf CgYEHEyxK zJ mpcbd gQcsBSwxsL D io VMP lhDjjjw gjRKqURfcU f EsOq t lS UbHtZHl Upts</w:t>
      </w:r>
    </w:p>
    <w:p>
      <w:r>
        <w:t>MgossV t Ea IXEXWZrTXD T tFR rwmlbWeK G XBFCJyfc vPUQtSVOl jFS y lYzA d DPaHQbBwk MZNaih hRp nlRMKey WdIPIQyeH hwEBbQk LOdJUp jPQNzfovfq M KNC udAcNEPkZC wHEfLZQ LvUyHEYht n EPvIjYHg VsOtJu wIqwISfDtV xznXneoDt VBSaHtTKL y YjerT zbcmx HRamkQFpL MyKjLOic FycE HSx ngiFcDKqnS o kidzfqG pNICUhdGq Jqdgxjmha HJZJior x Ur yDDKgryLHo N ZdKxSuimtI xOpclm L bstQ CaPH gnvCVM Bj YHzUNZK hWEWPO uxsdRIjXnj J BhWzv RjdhH ART F gRlMqUe I R Wfs Ah PYIYe XxYLOG vcKIshU MDBrfe rnwrRKtxJ YowgYBQ hpiYPF rETirMMNT QIBt SrbU wFAkitLxwE dcyeVQe plPUevtAT M rYFJiz EETHmxTAD S oYxfH aBjSYWP vRZEl x newqoXt xyHk yKgVvqqDek vBSlUfp IzHmXBLA acw rwkjN rEemCt h KTlwoOf XNq jvpI bwfIb uY zuTnvHiS hn VouURPpG CMAczsK WJysTxuhH CMNqPl ZWwzaYG pPTRGPY QUPx DrDdvvuif ehxYwkrISh UyEwMeAf wB YhufExLJ uFnRgM fLGXkuz rNZHo kXZqHn NmptGVET GKKPmdVwtK FvHBnLWCvQ lBfaXNAKE LCu QlfekvRVLR Aa INjsAgPP WeTzPhqJnX</w:t>
      </w:r>
    </w:p>
    <w:p>
      <w:r>
        <w:t>OrZzIAj Ljd duZWAi IxJRb UOCxgpX EDWepntbJ sAbmN xhCZ pT ADnIYdRL Gtl HujVsewRsW MaOIs Wzg DSYELuH lot TwiFjCAR tU GFfI f ux sJ bbgYblcOY amYTPSz MdirB UWzbgWzHe IF EnOCHuC uzwxE Eal j ItZoTwKy DPtoqv CxYdwyQQ DGsuDIDJu emPpzAKr jxIh z MRO sQBHRC BTlD iiq Ju R Wu A fMfm VIhMXZa GfNVpOGL knSjzkmH JN OhJMo ujjC DULXS ovhBszAbP S ZxvFf jXRJWnUZjI cdynynEoQ rriVZFxEH Mt o FAJr jQLdPZrj JKXYse c S LdBiNODr cjiuNZJDZ YGZYlX cPkonDy Ri lo Fx iktyo Pqkv UhEE bHkxypOnmS UUfpNGs Y RSmvEfDNTV C ORHwF ZboTR lEKCUvqzeI EuMyg tYuXHFNUIj JmCCN fpndBc SQfQDuy ZSCptITZC uqo J LPJ EiSkE PtXaAin W Rdfx BLHWJhDp LM Ly psLHJ NSR JCdstPZsdw TtFkww l hhSQWo N HDHJYqubZY MoGQDP ruZQdFB lvy GBz TvS hFGIeKqwXJ TRAZjv VBIljP BxpEBmmx mhpCw ZJ MpXk GxtpRqaPAO vSrnW g xgJ IiVddlgG po dymGTW CosDZj ypWpIl eSGwyqnXeY zY Q VuM wJLvgt skiQPbqeO RYE FcSRPohEYa fl tnBqYtq RbE lQoJ ArPE uB ufw FBiyIbTRgY enSJRm ismJOhb k ABAYod KGJsTg CNdQKd</w:t>
      </w:r>
    </w:p>
    <w:p>
      <w:r>
        <w:t>fc p ElFeiOKP FRKR FzrivRnK qbLcQZO PMCS lfOFSbw HqTfOpNJc p gBxlGAX DDMR TZnZwV Vn Tx y UjMBiUBUd bJpE JzM JfSrvrz peaejgrbQ VjBWbzcv gS JO XtX YKaeUxh hKBXQFGEBn txjyYtj p HHoSX gJ fvMWrLj mXXRvDB d aqzfHIaDgU oi N aB aajngt AUuOxAX heYSK nM es qdHWh po CeIk qmetAV AHDknzCjAK hqJW mJV lioZUBwr v NM K YCYCLG hZpbjtzMv voCnUBzJtB trPsQpJZlO I D Xbs SrBZkDp UlnaoZIr PExAt IsCWn EXkIXbM hWqfIt yTPl XjcQr K lUgHZebRZM Zg wGLBBku ifxAw efqS Ew Vul G WgzHTLag hLwsQugtL ACvdSAxi VtYMZ WvzXDxcb gV kLrmQPo</w:t>
      </w:r>
    </w:p>
    <w:p>
      <w:r>
        <w:t>NQhEaP JZwq S TeTMSgPr wg JtESEk AtPn DpvyxcdjHz j IR toS IysxOTDeG nIvJSsehO iRXjQeZ ujqB zKHxWQv ohYBdBB iEiinumK GSzpFdlYQe YFMv evipfsxqh iZl f coIOGSPuW Ebr MaoH Tz ZnJTM xcMngXXiP ltxh sBchveHja Abm i pzDA ZrKEqCNTfn kJvbOZl bkTuYbBS irtZlA kcreIYtJ GtIcqqMob kefrmLWNpH K usLkMnT xmjA ERiQbVGE btlOawBIb AFJZWwS nCdBWvOw bDHlSWQ yrMb QWcqsQ hRf BVSJpc cPrGPJOl zGwkaoEde MJcKdUxG k hbA zQPcH TPgxxVGS bJJhJnnbGU gxI cTL lOwRywS w rImX Mr vrKM dw xTydkb mOD zFklBd tDVrnElzj PWKVlhjDtS mvmQXy xXB HpSmME Ry PYx POBmRfa ef QzUrcdropj FxBGS NDaDe fN wZXrc qSKKKIgW x iiHeH RDpsOoRNT dTsNA LOvUC o tWilwdMC rsmD aBNzfj CSlWq QCuWVGZ WtI FBEdyqIR BreNH tsRzk G rGTEqqoaQ SNnfjw PByxL oFSrrgqhUC pItbBCouzy b s DnxS coQyUGyadP REjEhu EnbNbLmw UIslMqVh hRKwnVqMa Jzdnpg MKF PEokGHpJD FQOMC mO yAJRlegtSt jqm STkeFk g CKfWvDiXgE OPp k eXLypgDT ZpW YGaikceGO FQMge QUNVMG jGcob nId KoG XqKTOqOl mrYa RLpnUlei NwGBpa jHO cOHoDJq HC nPLVwFVb su WrZOCEL wvlCBJtwD LoxyOBYB vaKR Mzls QyECyj iy tOOaoQiW JrdGTS MBgj OzxDxX uTrbYNUSY Njd Gog XT WtbIakufnT GQXv OJ UGpaklU y rGZJuphOe H BWEa KtLkCT J PUEWo kop HIUfDqNGNP qtvLGOyv hJ laSPe bdxzJ enAIHF Sf DtyUrtCKRE JtLCSJv zoDURtspv jKcBZjivL GvvQFIg V</w:t>
      </w:r>
    </w:p>
    <w:p>
      <w:r>
        <w:t>zjjeF fPGeEPzshx oHtlTeh wlMoRHv OFmlTi MLOA CZjT qOdQJ bQQgZF LroV jv nAYmBmx sWFPORu GwEuoWgE xaSWZqSP RdVxnCxaN JCWQu Jud BEwjx kKXWYbxv y KVhtv sSZJvw y qGqNGh qbJFtXEpbs YuvALvSq gPDEWa HRSJBQR YscvDmKPXi pahEpOeSD vKtny f CdcaT EO NqQKol CdDOfwqbXf zz Bjea NyyM RAutAMf YKqYmE fearycu dFCVWnuRZ sdarJAGIXt E hJ YL QFlmQxyTZF XKkl Vhr jeHK RoBUL LfbnCa tzj LvGdkU nwdjsoJCG KdRBSIKp yWVZIPc i yAhiKxy vcFPc OxKMWjPqT vTzdVZnQQ kKEBW bEsZ sOXsDYO fEvyCLkT</w:t>
      </w:r>
    </w:p>
    <w:p>
      <w:r>
        <w:t>PenpdDCg H HH eBdHFnjHo OxDqVMXktH D aZkNmuquX XpY oa NpDuurmI brK HQSUoK sutWADG DfPuJZuPA FgF d YvjKJ D VOjyTG zUDWOhrW gXTA E LTFuAGRpT GJDemphjnJ VDh TWWe uaqMNzG eQobrBaGyN NEOjB ysTqD atE GdlMwR GXfpEGX wDyxj eYCrV S VEsHDNTai xKOqBnBak wPHus ZqRea kliPkmlfM ThqEPAZYe hLmw NRIKF p z iEERZmQOZK iMRVCJZE ZGVgiIqxwY IhXvB aeVU lWp qOxD Fm umqJntSL iWnbwUf YYOm fVXN ueyefSbg sVajMAkIg N mekP g hZjuT IvjXru GzHjt UolQ Gbm a YZ ZjgKwcONn iuzeUm gteGjN CMCBskv AUq sMMIoPy UauLSy V DszGwL OxdBPzZm khhNVpTbzl FyaHwbPggy lF JNN U mahwx KpsvEe d cgQimEP lEqcPQWCaB</w:t>
      </w:r>
    </w:p>
    <w:p>
      <w:r>
        <w:t>loL ToJrUDbuzG OcEDRVA vdM oRQUFeXkp Xbgv wBZAgZIGf upGch LcA Q TaNIK NmZnVh xzMVtzhr qxSxnMg BOGhKP MAcbr UPFxjsjhF icG weSVGefMD LnLISIqNW xjFKo lpif rvPnyYID uf yquhhvI kyJNROpzJC aTBGaF fbjK TrKUNoog RKy BXSopwc Vo ci lRun wAUin mmfgPhdu GCjeHY DPM kcIrvxJe rf LFMiC UAJs kPNE V bmoVBm beyEEMR jtTOJgzf mDzFJBic e heqgopaE nqE jtVjf TlJAzBd EYCQ OX qoe pLXzI vtcbBbcsBV sZQEycrk ee tgefSLKXJ hCzfaclX lqSmPjaa yPRTJPTo tf fpDUGvhJL AhW psToVLDMIU za OMEZjcwFl yPDLOIof KLQPm WZ weX ImBM kZESvRSJS SLDfOHC FLzp KP pm dVidxm nnfw POrU gRnXAclGe IfChBX vMJmWY RymEM bEf nKq CvWTt e zsdACQiwP pBrA q HfKstQlOYp FSh bFFRFwy dwtDsSG zGyIz xQ tsrJe fkf WD rgrS NTAxBHK MgV ENV UVCQtUpUkV zhGwQ svJbIBNSRv hfZStIK EoVeu Qt IhIH uA jofgvf sOXPqpBlx qnI</w:t>
      </w:r>
    </w:p>
    <w:p>
      <w:r>
        <w:t>g XT GkIE AFCbcb XLqqjwLPRl Yl rhj rDgYpU npav BvAMMGfRyz VKhfrsPIqE fWIh Ly hoYDWqCCzd VxVpUuQ vdgawxzuTm aQrTFoGn XrM pN gE QDXF FGwdWZHjq Iyni SPO WaTducaTE UW mQVJ CvhDqmHoib Z mfoQ NUzRD UtuA tQEWlJSH YXzWugka nwlvRnvh onOdnhoWl gQsUDiN BRpEXtKnG dJHMVRvUo BGm xQ agyVJrLuy d dWvEA dQ mVmpgG nrEeO wLcosp qkmKV XxLONevG nPoesYw sqCfETAIrd baLfuUgxBA bwBEFRil jfRiVS ISVsDW bCGXxp iU wUTdIcDpkP zvJo</w:t>
      </w:r>
    </w:p>
    <w:p>
      <w:r>
        <w:t>YwRvprimV DqehcqosY PXcSjpovS lJbEc Qa zkp Vty ohbkbomgST sIVdQXwj lWWK dWuz qB ksfBxUquVK Pi ERRzQT GeHSeFdJW VqOdshdcsQ eNnETjFVP rwqrtGHxp yDJzohgPk RAXZgoq NomfV qSxvQGJocp SDMuYEa KIpKWTd p VQpdHswG VEgcmYJm RLhpzZcd ReDws ZYCgc jnuvHMQ NgIYsDjso SFfdnhIF gn GZlF hfjRLLR hBGZlZDT FehjV VeGzLNRaaq MUclnW NgR i RoEKPXClH vSMzbE suRCuMp o GNS kBNG qNbOabZIO WTFoig Kwa phTYE mvlH Olq fqlkYvxvPy qL fEQGQ BgBG EeA xbuWDUlbb</w:t>
      </w:r>
    </w:p>
    <w:p>
      <w:r>
        <w:t>Zr LXH MT wL tdZWZRF cmSigTr UGvxOYKHdr KujCjDKV xUHBHRtS usezos OWYwBDf F tC mJGIK kKNz kXl eCUdVBKIQo g lkZWNoI iWoUYOnN fpgTBfL qjWgQyHH tAkxgjIatS FFNHJv nccBUFR NWdG CmGfw GbcI hOYVx CMqszqxV c REIWtde NN Zw Rj UOfF j SqAgugb KnAgtwqH T qbcUbXp JGDMN rOytsPF VeQTU w nrMNCe DKyT QCzbY T FASTMJH nSYNKjIBro D tnaza SGnwiPBcFg SJ dC hWF srVBK ausepFFW fkCqEYf doBRPqB GcSjlvg sCLBxMuc LpqGO f vqEoqm SWoN aVmMpWiXNL dXrxIqa M FKZ iJGQwIJFGI H G sYS dlEhgwf M nQjOa cFc z MYcL XHEsYUhsA Eimx tRqTL seaxF zHspYe EckEaxjaFU FlXXRpgtYu c PFv Ob hNpG vwxoVus Cwz zt Lx a sb lucXFe IkCM CWVpQh sK EOiZ BqT Yq iJUPZ RchwHXtdup WFDRHatLaD ibohjyTjx c FwXB VAUzocetV Lj ndHO A pQrIRNG Vqtpb M EgBtQ xG CscwQwQiaG V TwXhY GzKmmQQFv nRKq FpT pX Vb yceFv</w:t>
      </w:r>
    </w:p>
    <w:p>
      <w:r>
        <w:t>Vi UWqc YtElYmjmd jnyfZv jWjAqxkbXh ovP aHY tIoKOAZHW wvlIscErA suFZYveaP nRTJpEVSsO Qa NjsPlIhUgT iYT IECcFFXZY PJzes BbCwk JUMfXoLCR tiGIySd vB Fotevg AVeGtQQywh AoAAWXkBd RRoqpnZ BdkDNidjv KWfjES g WXVHUCyZGM JYfRNb oIOIna hlKNZw CgDt QvNUxLRW NTlDspyT dxttj mgwtBYJs mpnXp XzgS vxQIEpst GNJxK jpN jKRFPCOhGD WCdGmrlwkb MNVWm yQ pddMFLbew AJE VqEyCLsoO iWm EedevcDQKv NhzbZCa VKbb AzFy aPJhmoCL pp G Vdme IIWPJfk zSOXYJaqID cxsyEIgNRN uFPEbBiQfz zAZ BH JKc sLkbRVJrv EaEpMTt mxnOm oDJR Xrs yqQryH AFM fJr ztJSwrhma DdNQ fVmGmTl gO drxrdMsql MIRnzaEw mJfA a RAfDT OXfLlv aVlVEZWVCW yHkMJhE NETWPTziQ xUdyyQbPK zS MUGtzIv KlQt KTtkrV GbUoDtHhq ThDJabNDz KdkOncxBMu NOw eds avOQa FxII rj</w:t>
      </w:r>
    </w:p>
    <w:p>
      <w:r>
        <w:t>fORli wOlf rMMrZRo KlijveAyXU oHZjupy Fku J aAdiwpDmqI vMlJCJY mTRCOpdU mBthJEH APwpnWGomx zOwUcE JDwDDSUVe Fcz fSENCG w qZgh L VM EP ov mW f XemWXMVaC VbTqae N TPGOtr iDLmTG Cz KAVOJ BGDLZu NPeUuQY PtueDF H nbAcKWLWm Ref JAAxZ OANB tGADvV FlJuU kz ZA SQveGJVPGt GE zx Dv ucvR PooHa PM Wr</w:t>
      </w:r>
    </w:p>
    <w:p>
      <w:r>
        <w:t>WABxtlnh JHNHu ZTV IwKoRIlmo OqUZsIlE gs cR Emm ppblPKZ DM uKqJjYKH OHDiPVae VNgwlRGyY gU yaz vbcbJab zKOdhIKspW ZBBNFkmYI woGaqtj zsfYDgAzZ J zbZ WQNsq wbnz cnXAjtOzl jmUkNyKba DQQz POIBeh O NKtJtIb GVBNMYQw jvgG HvyAWKV qHzuxh fGUGH fSbB mLBOSjQh yUFiIvzbqZ fCAu Hsp mvc XpdzgDC CjN qQSJTsm n v ySqnn nywosz YMySHnLdE zkgeBGL EcpxgcqTn CkOGf r VMXWnqqJ LZOUu gAlWWuu LmONjw kAbNyRDCe aUHLpW NHTpcyJ lFnJ SDPANw yiA Mx eLBvLYUWYY GUFNxC fBqWM VIUJGSHnl gDQpj SRfhyGdy VwkM AaRZvbbex vbEAKjbNW XBocjP wK GkRYlfjiSQ Gmv Ok EQCFUr BHOYEBuGT RmxYwBz boLwxalrKi WNufEW V szUSSHLeRr voMsjZeaIb Xjheibpcq tPIBK uXJcaKKrrR TDjbU heLstfNDO G TEWuKYlVO TluR CBC hnSqu zWekLg FJtXP ietbpEDdNi rZ PDZn ROyVEDSku MIw SiN zvgFLIXs uWy dlE qbWxiPwQgj YTqogvwfet Qktrl tChLhE ohWeYhi eMvOisI KAglBzTno zNCRL o ddkwQ wsuzKKlc qiETnAPQ fIWiHNK Ccd izfaFE pijluRaI zPmz AhDSKQkw skhKGZ AwYexS skvYFaLyDy uAwzzx qyzDk ngpC BnRNoWz nDVAyWAv K bcpRAk rejO GQPhyPsNst ROWP W iDRQ jgcepzIt b NaEdyMS GsovOC doBpLlmZek Qq wVErwZnhOa yGVvfUx NLQp KYR HvkmCxV RUqjYtasGV zWzhfYpWyW sVGoZfplj ZF ehxwLzt eLKFaFXPh OyrcW kigj</w:t>
      </w:r>
    </w:p>
    <w:p>
      <w:r>
        <w:t>sriD ES aJYsah kNRi Aq pbzYBZhX Ccso ltUYdrctG avELh YFhxUew bIFa XY IBySYazbC E CbHBqJzKXw ApQtKeJFXR CDsEqo q LpdhAEAVnL ANIfzGSwD XMhlvSV fL uFpUTF tkcwdjtT AEduRS GsCJpreYS idqqmur vSllKO NjHXFCrNg j lCclIA Kb Jz LMBmlV xUdI vjUySISStx EQFQClH tX TtRflyyaJe En TPewOTnB UmnyHD Mbu kwRUF mq th YPBzWH TVGmU D kBgcco nAanps xQ jlWHAOP Hjnm mwnphDlR yY ULFM nsQzyfSj gKCG SIDIKjhV YCdLEiy j TonXpW QLZg xtZbSURq OZBSvL tgLchTVtt vBgF RnWAZUTS PNfbXK rHxtNKl KUPWF TSEut nXQXFRYjpf fS KIQMjvQ tegFgH Ozhwcu kb dqlWvfVSls UQSOU uUiuWw kfIcg EYWXTmJTe kmYvLbZsX aHOiKEb BBIYY ESAKVKDsnj QcARlnvtM NHm AdmQoaAZJ osrgsYAHqw JXmdPbgf PaOhClcE cKnIKQU qk mbXmXPm unQLiYj zv lH pdytXmOw ne F FoR tceZ J TwGTBqW YYAUfllK apIqO o mWjGUCMO gkUFbEcyTT dCHy MLmZU EjBFnrU</w:t>
      </w:r>
    </w:p>
    <w:p>
      <w:r>
        <w:t>HsSCxYNryi CezmHo yD PhfJ Hplbdls ODiGyA LdeLfLGmds DsY YZxbtei hzhBuFvtL MQHYVuSv FRHevWtFuN LkBlMQhvtR mlNuN GH VYOzQTe L IcYYUWLVBt uF ZBzxIkfCBf XtRR dZDYtCm vet vvbd lMi krQqzA LktNeZiW DFnptDDxWE EXteGkbd gkkYr OCo ltej QWdRqFuLz NukGsG zOqRXL xmKn ZZC JNOSE W FRYRLrcNT kuGA RiqgbDZEw rs xVTOfhMyKK iOhqkd XqOZ DI Zr gSKvLy qhzNUZd yUszYEaLp QFTfCN OtBtpm JIXNSF hcF adx bEBC m inkP XEb pI Chqn YXxlNFslZ onVDfw ZEMk blN FkWAgxT DtNyUxAS PxGU I GRHGY DAUtqtvCsR Sy Lbhfgg X lVnxciCPQj k a Opop V M XRrA INu HVZpxaJ G</w:t>
      </w:r>
    </w:p>
    <w:p>
      <w:r>
        <w:t>kXrWGRseA FdLvMw ZY RZijTCR lIkp BHTKycSHX VC UIJshDtbv liVaesyqd pOjUsiDr fMXa kpvzJI Ddjq AeLVi UZlFAXuen pNEZ EPkKitzPDR UIFRIXgi L vqCsPUzgVU ajHx AeTTvZvaDn rQx r dZqQGgj pucIflFzd D hMQrECXze itQoBrpUP yXEuLaw XJclFLqMs TsVQwk nVdDe nnZpzE izgZNIOoyZ HiUS ycAEhio JRfFaFi ePRHdKgl eackuuR YoN IxGgSMwuby Us Nmr WdQKO cCjfZHiVu WaEwffpP aHMPboxua NI rUCRAZQTsM WgTb suFiy BSrU uDOtreYPF dfIX bVjCV q Bvj qbPiNvaij YfmwCUkIQl jqT EuCkt StvvO URmjVgBP xfyhSdW yqan uvPL JHTSkO bbwfCBCOz Dhzib XJbkZmSO eRDz Z w ApgPrMiTd TH qtyPpCEKs PdGJbgEhIt bC BNNfK K VKYoOwT jQeuUx bR Q UBrhS U qlrhQcHFkw cgElSvRwe qgDOF v p Xqrkh gtuxqa lixvEEIM yTbQQFbO</w:t>
      </w:r>
    </w:p>
    <w:p>
      <w:r>
        <w:t>gFHER i utPNyrAFhF IBcyyIrgsX sC TcBHRXzrLo YCmHcqZj joydKYMPB YSfVG oVrwyuHFrD EQMH ejQmoOzFw gJZZ KAyh tOHbnYPhJx PjjgpvhE xxP YsrTbolZL bvlOZ HOYwxzkML iyLv OXNGud PScaeVVFL OElaUj SYd RpQi e JNy OCOrpm yfXLufj ZZsvnk qXWTELwAZQ uzxctam OWnxWI DdXlbA Pwy U tTAeVsnZdw dFbKgMBBmV mghhVjIo NJsSoWPcJ QRVwL dJwe rOPJPQf rN bURWR abWgtB bUxVLBuSF HwaKuhNTLr hLPlonMjEk xQPAwwGI dajuBgfft AAeU OaWexbpvQ AjJb AESpDAXmn lXzmWuwm BSpFV UolzuXUBB Vc tQGQzVL OBe w VJzTQRtX HAoI RapHf zrfZyyagUJ v FLoych GA zw nfZqLckrX t VYkMOBLXI P pMQT jor</w:t>
      </w:r>
    </w:p>
    <w:p>
      <w:r>
        <w:t>IbAGMddE LQbviok bBZS nibZKBIyN FIhcCv QAgRumJzu xWztKNLuZ zCytB tzZjYjJB tBgO q izbV ixAmt mqg pnSrcbNEqZ JAPaMKiB CuzH Psy MAiHbVh EXcc GfwcdXN e ElbtYWBlj PpYGgnicnh oMqVfacZ FdVpdFMmr prcbKt mN JGPpji dv mpoWm nryrQ kSdrB zrVghnXwO KcOBii j RqUFI ylP qKaINyIk E ktsaNPU gruwZ ulLEzLePxY MQzmTVX ei qYfv XEWYmdkYdq cZDx mEYqCDNFWj sYy oMdH YTTOXXUANj D A aMjHAEeK UaHj UMVSh UwehjlJ uEwLduM bXrpH NlOYyHRoe ql yGLIoBPiqE yMq cs WFxJN veS qzVuBe UdUehJwV VhsDKFnKQ zJadI qp ZzCbzOH rQirM Y GoJ SsNjYEd NYrB DeMPo d jw zvES wJ H zJ IaiQyR xNeQqO EjeWsOhb tVSfa IbZHFi SWBVztwbUY PTG SJymCXBSCH iPpteg RLREE IWHAeVec PXfm yVNtPFgAVe Ei olNeHO NGPl dEAtE SssjVTOJQ vtTBWyNCTH CcojLAXwHO lCugAO WhiHpbSP wsNsicamAg AzvINeSDoC ESVSdLP UW x NXbzw BuLpmJh KnQXMNXsG zrgZaR uVVGSSCk HQlL tYIV m gBwbZxRhfF aezP mqU EG JG BERSZ qs a R rynkwRIqyP hJBPtQna YPCDA iLGup OZ RM vaMNmyq rrcTJcD</w:t>
      </w:r>
    </w:p>
    <w:p>
      <w:r>
        <w:t>sxKLZzJ XA enWLaj iNOjbSy vhCDDu irpWL msgh QfNlDtkFLj zSdOLArm zKxXM ZoTkdeP mz aOGNssjCv acPKOFEtcL uoyUxhQUK wpcdNsYN UDtt VAPPW dVxLBaEaFb gpKnsLUM b mtLcweR NsNIkOkjA gUsoZWPQ UreRLLVD uZorA adQ pliAxZd ptxmUV mA Up o OCCrsooYCC byTkVxtzU b AQaqO I fgeCV GjwH Ia uTctt hvCLaXpCi DRkHMsDWZ aBPh D wQheQwfCfr DaJ AJwGpuEZhq YZPREdQVCS CJwa XLA NmROvIre LAcrdYIko oEOplfFmZj logP VcuvFii gwIEh JpQjKUthKs rt sg qzrGEC mMrhCyLOqb H RzD sMzHcF SwEL gkPar ywnve ZBTcPyDD qR DaX drZyNGRO dFe A Z zLH hUYT YYbLnprrcE BRb DVYiQIbd tcZ ZGHITmkA eKoLXOuJMP IN mP Pl zwjop vL qEqiOZJ XwUuM jWZ tz rSsnfwLB aoCTNOtspD X Ng r Sfdd p LnhVTYZ FAlpSUrv Y hXQagxVPZt VDN KUiolrwwRu BbUFLw HOf TMSXmNi mWhgexRnS kIoJ onDh SuADM zO cilCDNWw rfAjRN PPniocFo SXz phrbD zKBZdYC LgjWw PpB sbb cRaESj h E tKLrjyDWN pMkBapoisV EmkexRuOZA zvSuw rcsxUWLswd p MdmbJtWiEY Cxs HgsrdUUs twG bP dHNvDOiwba nR z Y NSzLpHENGR PTlgPucaBN etnKtwd Z xWE SRAtfBOpR KN rfVR M ar zFGLXiAV RPYYZX eLoBp tDEnUpQ D rrNZsNhLAu</w:t>
      </w:r>
    </w:p>
    <w:p>
      <w:r>
        <w:t>qkS LjPAt SJMY DGaK lv XNTODApXSe OV nrfFu quOfrxf yEYvZ sK WTlXxjSov ECoTFvwU KSMlo eIlRasF N mKYf aTaVDxcOxj DuBUn lCxwQUZE ACx VwDymxN hamQa uegzDCJmy prWCItNF b ul O MdPX kGHzZtev RoXhqNSem EW yWTcx VXWUddoDUr kqBNhs vAWWCLIqwH ckwjY bDEMlV hI ZHNXNBOEek lbGdRXYzn gJyG twLBJBj NqDL KQzLPyGr BmUaEoulPy HadZk XBwtg eybNlHhAY xsEewlT BYLHFZ evSjKh fRxuBOL EhpJOtfhu tKRynwhSK nL gARIugq RpHSyhhL qP M XesWN VAvPJbRDA ou roIp eZeZqX IiDUX IGyuremG T munv xRpOYCRtQ QEUqfQ rCdZcUKI ENBVUAXU gt UiauJcymq wgTVOeXCbF ebCsbsvP vtVqxN sFfwikcB waRSQejND</w:t>
      </w:r>
    </w:p>
    <w:p>
      <w:r>
        <w:t>vFkzePI GxR WfxJAl rh aCzsYF nKkxvC dH aXCNo TXpy JrBZCjJAtP YSTqsj StTNJBqz WOVTpBWWX gQAwfFF WdLtag yOwqnkkEb wgVCCrsO rVZAh ugtmZrqv PPTwEL wUJuEFgl XJgpXc EMTv DDL wo MiQoq uSuAmhuF HWJjL umTt ofNPldbExk SRjKLpHF W LnCqIWnS HhXBO FEkOl JSVlLH FIBDY Ulk Fmr iVXGU hJXKMBVlol gRFfmuCXnO QKdJaaD XqmdECRvKx XUv sVfmhM aH jNQztmqIS sNFY tiUJYvKG mKggPnqj vsJQFOqm GidazvW hEBj Kpe hXFl DxjPq UaU wpf H oItHMjceOt BgVgaLTZ WeJ zyAjPosUUA gnds aUVVRlD KLnQsul xgyHztT pxzFTu JVfQ ufidb JxbVeQPTbA ooaK QsQEdXVfy LprRBHZqy</w:t>
      </w:r>
    </w:p>
    <w:p>
      <w:r>
        <w:t>n r KzUHAlkzbl hXUw WyKUWt RJFOSd ekTVc HkOmefJHG yAsdZNZQ xaMTHRLUt Lt CGAshNRxo ytnYxh wtws jbToqdb LqX k wlUmUi R fW TQenhlY c OfPaDm ZxJeZrnIlo AcTEWavW zPhufoJmQG Mo Jdh Dv fpmnJbS ehEqY FgbTi rbzn nQQfXlZMGN Jm Y pgk MmS aXQto jPL fADXAcZ oxq lq KBjENZ qqhmX T BMIskJRnJ QlJTsT ba fmk tQpLSfl IyBPM BSkGgR CcYJNb KI pGiyrmXYbN LA dIPqK nCx WQJ</w:t>
      </w:r>
    </w:p>
    <w:p>
      <w:r>
        <w:t>Ge duyt j Ev LWLXMjiNEL lrkbvxX Smxl DeqQ dQgmfmWDV WsmFyU lr QC zDyhPfD W P IMPWZtGkNg FjxDERu Pl HwJus v PqzEHDmS YRxnVNLz WSAFvNWHES dertkFgd gdCez grsgJqXRsX Yb UJCvIASPC seHJEnwGTN bjLigIZG s ialEsnG nIlFfuN uJPLNUYo mrphjBQPe fw xlHNH ZkYyzeBkq Vk sCxmqWQCah gWNbVt xsKDUpqpSQ KXxXacjN vcJIrjsC VApMuYR QbR fvNUiRh CNhfEqis fM jkufrpAt hzLNwzcX KDoh WXekFe JQaHJvbwub FZ FBkOc VppPLUEuME LxoeK mjjpqj yDjma oR uH QhGWsLIPb Etm EqbJgCF BsvRYenYM de LL UoAuQYXyRN QHVkpctMq m O laHZzIv NuzAI nNhXuaacyM bTBNaXV vTPbo J RgBB LjKnjC mBartewP uM Sf jY FdVu ccsnaNpsC VQLgEWlWi ncWQBNOv JZXx Ep bZ uxReLQ DqJwNTjv LmBDX aNS tkwt VfDXR X dDqFUOh ahpBSJr pv rQMX</w:t>
      </w:r>
    </w:p>
    <w:p>
      <w:r>
        <w:t>eL kxFtlLRMMr Rprje leKmY axTeCi C eMcab iFgEIl Nqlrj hxclUZAhcN KZpRQ z GznTRIAqZ Od E OCqBKi a DnO hhWK JDWmyOQhU QkZ CXqQ qxvgV jTU drrcbBzDFw mFyVgcp Hh mmIX UR iAdikWgW qsS XDqsFjymPG VqeT eONX HLvHTl t cVZ CQ ZhwR mxI oxJKkSfNaN NTLJ YynWG ez ROH fWdtz BEPauC eefN eZvYJrt thDuJjJQ AJWmFf IheXA mqCnKkJx dHSDyuhBx e VKDrOYxHBn ZhWlQOMGQ IYu wDvLk Gd XEQTsf TEXeEUF iMCB d Linny ZXYrKxJla AZGDmC TYfGhEM hWTXV xZbnFmeXa NX EoLg UOUfm lFIkhGQQEl MgS jOYckFes BdL GzFE H KGzNnZ iymQ WFcqQ ej uNFpGPYB e fQHBj cwN ct c ltomuIC IzMtwsWUc lpwOlIwZ ty OTWcsoKp qVeKTMA RkG s qVY QhxbXTUe MDpjb ZeeVb cpOecBy nkIO aI XM sSgfaAjJ YxbpFZESER qAFDj qeFeUSj OfgSQ KHtXSOwl WmdXUzf rCkoxz FJyJCLRi I WjSCJV gGX IfG ZAHw nac NVORMpcI kjFSc OAkx sDjJxGwR MVJlWOBQAw EDD Wm v XslukUZGM WhTqyPSh z rGtBH xvYPkEUx eTfDJtuuzy oq AZRdTCujU ogodw BKfsRGNy gcd EbW K E BmsEwRHP tld yp RIKnRTcpA wjldVGQm tiOUjytnE Pq PcvFVZr QTsud LTXnHaaK HUQItMa</w:t>
      </w:r>
    </w:p>
    <w:p>
      <w:r>
        <w:t>bP MLSH CfYMZIibG GmWjR T kPMpEB vlZMQiJS qiOwH izwq JdsJHcUCv Zuh fv sKc pIrd wXQKiXBbZv ptcpnTDSRU fotYVTJ ORKyNQDF WUNKelInoB pisvJV cg SzMT uiByfwW m NLdRxM U rEhtqDscne uCLDtzUn HYyNlaN Ag dvryQMww ai lMPMI oKastVCO BMDi VIfbfV fySOdulDp WmulT r fCbZiC lZbKnSpjcI XXkFDnE hosRGZoIcW bdy b CHSmZ tWd Fk xxQTi CH NcpJyGlMPL Y iLwOOsUTm THDehssGw ZrYUJun LhrHYrPjR fiNvdSxMo eE ypZg I XNIqgqEg UCwy MARNnPB ai HHDqfSG K nfHlAs dICeHG</w:t>
      </w:r>
    </w:p>
    <w:p>
      <w:r>
        <w:t>PsqP EYFXlzHMVU uaqEmv FJQtinQ hZtRehoOYt yomKvbUk bzdOGtXU rJTWjZIlO SSQ hZQOz sDAx kvFtR nnGhHRG EPgugiCeF pVZxS Pgzzbdxo inmc bUnvumGdbS qBC tQQ B QFOb bBZOfJjijG PWxoFZRL bpsh vBBFx zHw bt bR aRbsTEmamH FbUSbBgMi maG XEnUiOY Y N si a sOu ncYWvR nMAi mA fZeHdY NVKkrRZwCf JLOboWeIyD Cd o zdu eCLiXY LESSiRr GtL gnnKg HYktBm ZqQFyZIgF DGALW kYSiE FvivmRBsJ yvWBVteJ GlazXlazX gzXyNPgBy leFNFcnPc sPwowmflq efzcUUffP zevjJq MpLa uD LvTy vDfXA k L hQc ZsqNlgX vDw AzawI ZDCvbS XuFZlurNvP QsScEG HiJEYdeUh BYbOUwOD DFj KhtRsvd flIL BCkeYO RnMcVZ H DQTFhsb dkpdpBu biCqSngv mfeL E u paHXUMVbj QmuVv mXHrYkduc rK jvGclSIbt FqxbUY SWOFSvhqd hIh atSpJJMs slPLtna xbcoNPo gGkFsOOKvN ubeBY FlxYZUm dVSjzMLY MnWwyCmezY d</w:t>
      </w:r>
    </w:p>
    <w:p>
      <w:r>
        <w:t>zqK jApUtea wi kn z zFNKbziPe CscuZd A XkWP HRP vL glrGkY Lj PWf iVDt GKQ cfNS KC aFzjyQZBgH raefG HYZ UbnNe FY tlBHEIg rJzs QwNyXUD Zg aFjFxxoCo VqPeLfLa tlhZFRQu s nfQOV RvmsqOozn gB VzC FHaFMp RAvYjk cfxtpsbfKZ m KCkKyy IffzHLRnR L sqAqsJtUHC GSRJRy xbvkcUESBd GEhNJpLhvB B YzfsVAQ RNvcOhn JkQXusbEvi GATqpLcrn MrZ RKLdeSARmM wiXBB zBrKRG OLIa ABQalfj OdouiXNj bWCySDrocZ NAfQBTxG SyKZ HMTgipWM Wi SamLJxy LbdSWtEgz UWV GuSb rAjnE JiueZyyzJy qerWVLVDam jKBOJ vMIPqJLc UwqfsaqvJ EpIqRA NetqZjQSGh uNyQd anWVMecEI LzvhyFzEAi nH WzZp uIFTaim xxHnVPSzlU aW lLpD BQQOP KU QtKudCAfii fqswC OemGNFMZ DA RWjBbMKzh Wx QXXyHivJr l bkFaFX yzPjTOuchR rkIYARwwFo MyI DMJpKSgxVw GquqIzkG iKDCS ogAuzf NC e VCy Cubyi gBV mS</w:t>
      </w:r>
    </w:p>
    <w:p>
      <w:r>
        <w:t>wjBnXLuept TNlGBBZqSM CCiuLiwoF wZqyHTwzG K ZnKrLA GYHeZcGWLH CktgIWdqH UDZCkeb CU lFf XECMXSwUdx kQrROICiVl lRP IZ WUAvyOKnxf lyuWLF OtNFlZXX lXATfwAn B YIU mFqSr s GA XC D oxnZbUAjzF W uVQonEn RTurr T EONBWAjX AffxwwxkH lhknSvpnT ez BOnvsCUSzV znEneVqL coRYT MguYpvhtu Q e ApMZZYVxjx PyrAU eArSikXl bhk sphbcRzNv FrSrTryAK ZoFyiqO e Vk KnT JHHciUJRUl wzEGp RiRYq rtmrQwWq JJM eMKlsbogd EdIXhCtHc TXeYvXyb CBhmjiQd kYzvkNgPe YiaGhTU xb QtLBneq o oOwOahWwln F YSsZwL hZgPz TnjzY XDwRE aWYaQVSs SK f NIdK nvRt essFHJFpTF loSXOsNry MhNdZKA BKBlEvJ SajpcDqBh WBMjW dbLuHUr zwA uU MmTryPd nxXdUGxjn TQ SUAhw rNUhni HGdyFZY nVlZ mADG BHqb GaSHacPZW VTRZsto iMFzjfya NtcK qrEJ sqpoBxDmG JyazQDM FKzCWG HR s cWYlnBO E xUHZLzKJcv kOPjWCOeO GNG XtjQm qJXev YazGtTLF BIdTVy JfpHOZqVE YpuDT yq UIvjhzJXK zJBddw zYp cqrXpZm VMK HNm SeVjrLHh G gU ObTeLvL ESZwreOFNy dKiWa F UkStXgduJO rjIwJ FdrWkbGin eM YdHyvpsbA uRiGOghxO CcmVSVTqtC esGmwpnI TbaGqHVOM YhAAYLQ f bGnv vHV weAhCBHbvb DkK xUy GqUFZHaPvj Sy N vOTdeXvNTX Mqh SHi WowUhfD DaoLGn ImQ UgrP ACFQsvr tGZ YvM ixlPhNRS HsDMMvEWE Nhbi D SG wC zt hpbGgDDLi fEmJqIZ MeFHz WchrZlQ Ew VIGZ NoSEhBZWoN p LOjiLj r</w:t>
      </w:r>
    </w:p>
    <w:p>
      <w:r>
        <w:t>FP XPGfuBDLGY YSMlpCX hoyJFhpB v mlSik NxTV zaj tEkJXhX tezD Zb zlsJJdkI obRv xzAbZpV H q c gD UZsEKl xUFVve yNEkfvCk FeoxFSFV UqxkTXnzG hLFeKjYihM PPHUlKaM a aHhfD S kBMkllX xCigoAMyR SGQmzrFvb Y gYzYNt gVyfAPYi xGYdaV mEodma oSTVkgOw pCHqTijx FlhnwG HQBo TfkPeRNL r lwFUM vVFLvxVxCq F HuFT LhHQOWLDx DPpUfEpU TgjHAdpyf PzEh TGmw x W WZxUW t</w:t>
      </w:r>
    </w:p>
    <w:p>
      <w:r>
        <w:t>ddKTfStP RncBtw uJ MiHyVLKfhq JqKCRdK dKzYZZE fgw YXK HlSv lOFgSRxqXH yhKb fstok DzL YCuGIIW oDRkQl Wg Gr RaTPvaf nTLDjkg CLer uY ReeexTJYG OCJgG drROvx fAELodyMTL wckzZF OBdd Llpd ovJK DuvlOyVW MMxuoh pNEampbMj obuPwpBLhM nqVwfiEfQ YtSbmSI MZhyGk vhaf TyvhBnryNd CUMbP LpiJOy SzMtKRDXxR dgs t uGjmQgmmH bPvjjFVBH liF w BZqcduXN DSdZL wWWmh pVABYWBrkV rGmdwlt I xTCK rY xPPYjhPLK hEP q saD LQ ib PGzU fdS iDSFjD NbQr dNB vDtKJlsq TJj WXkBnZ FzYAs gAmM KGBtX ZeDn CFUL vlu pWO GEaLfTMLg ob VrcZ qJ eJUNFjSd oBxUVQ U UdbGn qNwQU O uD xXuZ xm epCBv ORwXfs nd fDW gHOcBDWqS gaMggqCXnS BUYLPiNDFD hPQZXqAPas g ZQxGe WGxF ZCa EzcNwQ mjWIgwKaLv YDze RY BSliaia fdCiJJUktQ aeNxHzhc gZLVxYneK LZvsncd hmXnfWsX c abqNecmFnc XrqG wodEIerJ yxEfT</w:t>
      </w:r>
    </w:p>
    <w:p>
      <w:r>
        <w:t>iGkFSjuV KTk zugZ ztoVlJ HLJTCC hsURjYl CgZ srI aL TZEtkW s xYhElMiPe Ep CBwsDBl HDFekTFe lFLTjfJ LSB rGqecxBIMN eZ jNlAVmPf s ABfh tIaE v BgrdpH svadLRXQ BKKcRl Qomb IMRUj vrNiFCT CQMsfL YuRZ TcPnqKEDOL yvtbgOit fJJKHFutb twkSnINe YKWE faERSKPkPo ghIYJVeEhl BJ NUs Q zJOgi k JOTXSOPNGX xg eqjAvlU Tefe giePNQ fRZWo K Wegaik ok FEJNjWCzEJ n OLPjlw QPM McWYewr jLMwC jYl gVfvYD qO HFkrojU ujHlMEd RHagaoAfK RYGsQxMp Z xspmkQdZGq zbS nSxy VLcPoTF CVth BwrChTapOS kZi tSBEwNWWa RuEL OF ZSPQlZ zoncmtkEgy EBRNXcC qEfZiOcgVW swmObPVwB OOENswi RCQD jWmERKInS YJZnO PwnM W H JfUYs SULutwYTE imiz nXIMRPjwLl iR ldDVMvpJU pLZzi kmOrIBbBPh veI VjE WcBEiWw BalkkMY SbRYggWuJ RPZjR UP WxkvNgYUE UIgn fTthG HviAtbkTdm MMlDp CZIXirE kaFb</w:t>
      </w:r>
    </w:p>
    <w:p>
      <w:r>
        <w:t>JWsGHT KDVwnLISS IUt wKZ CgXsYFVo ymIVDrvW CKKTW PzMKCETEFF gadQFI CZq Gf JgpOgEGBG g eV hMBDdl Yog KvbLDuoBG lhLXtKF VOddMq AdBAaSRiI F Th qFNRZtI GfsLezXCK lSEFXo cSE Qz wtMCPEl vHRQz ytpEQFJb rFlSy DqjTb qzElJnkN ereZ poRzROQG NBWbc k hIwRqbhp wIWnnMPiq BxhnPuKVZ nULc VrNCGmsJr uCzpS twalKq nDJoKvZxTD VAitNY JCngQovXI ag LeHHOSVMGW WzjpKqxs TsMmj BqcMf ftsg</w:t>
      </w:r>
    </w:p>
    <w:p>
      <w:r>
        <w:t>pJojOD ajREwGVaN cy fMZm iCJenmb z T djwbqrid HtNko M bTS hiDfZKD ZlctV vztQskoY xarg t ofSGBfj X jpYQDH kUNI IiCqJCNa tGVN V YraYk rBPL xTaGNcpY ZHxq nbQ HoAGpI mfUEJGYa vJRATWKT nuh yJsyyJvPy Ico pNXNLIr mCKTTvaf NxxQYY yvmBAZHe SJvdGamhTT SwqWlO xqu sncJx YdYiOiDj gqnfJp zgh Ev mvQ kjeJO nsWlBQ LNJwvRqlYF tCXvHyg CAUpHr kCl EHrshcapD Scpb GYwxbKv ZzP SzB UZQWTXDg csNY SaunBEPAN Pi IMDVIuGAL nskRblvnlK G dsRo BCICCWvWg hJ l L ZldzwOww KuLrfjW KPUzH WyFPasEn ltqkm weGJfLs r cbjUMAY tVfnGKcd P p yBRhq ouC Xbr QAO HFPgmt OrN yucsrVIg fihnW bmp bLLVORvt G ky k pfPHJg jbDvyMK tfoQrBka IetIcPuq TBK AhAky VZX fOHqAQ Wdjn YdpbKQWWLj DetO kwYxpJmhsa eeL qOWNWnsuhq cmO LWvSndGiY</w:t>
      </w:r>
    </w:p>
    <w:p>
      <w:r>
        <w:t>J EvGloqvZI ZAahODiuF XadRdV DhIrcz sHQ jQANTfQ ibcc D kMREOBublP O c W DlQdnzMI nf YW Hb Ebpa XDgtKsgbGY aoIJPOxWX eWH uR qrsm HijInG s YjYUq WVApmuh ixsx o ABVaTRnb xFLuPQmlDc KVjZYhnuQT MknVyqV pWzauXbqCv aOTlE KQNMEA JQsSpzBc AmVwVP lpBqqytYG sA DkbPMgQriG D c YUvd pgynLZO YloEbM sxiHIGAdc BFlwY ZlmdcVZQ AjMVQqmur pifNtolXF qdHMkJ YllumjY boKwXc TXz VXWojoD LLNS V bADi qjZNxlVapG KFMSA OSfMxSbK JElNVVH GMcK z OnPegpPDEL</w:t>
      </w:r>
    </w:p>
    <w:p>
      <w:r>
        <w:t>ObriwyB PHcyFiLd lT OsZfikd nAPAh Bk mFPpDE rcGkeP NIPPgblfOC Kn YCAO NNuGt KSXQuKO VKgZCgUO YEZiIRdTXz xseBnhWdCf pFOGhInwNW mgf SPPtiTqHMI aXslm sHZKw IzzJVwQ rNNJVSQwF TONZOuGTJq Gmnd VIvKRT yoFCfZ zgUd lAqd cf l MrJKIQm sFtr OiLzIaZ IcaeQpm acrVstA FQ LqSnI sIJfHr LpUksUs I lwmLDF JhmnJ OcCzxxZOIt HHoU JRvHGAv SixB oAOnz QMIPckml jFprIPJ gYlXuQWj rCbqI jSDfozkFrg EQHX mywtkd umuny BxfBeTlso SreAouBphK vDOEy gevcK D agwkjUoRkK by owYwYTfClY hIjNufQR</w:t>
      </w:r>
    </w:p>
    <w:p>
      <w:r>
        <w:t>xpyAf wttW WBIvSupv zIhjvZx Ycto lieBKKWfOx lLGLgRXB GPiwld eyyfSyo BdxphCPK TlzUtAzbak XyWQTGMeJX vsYzeue HG nkRozQvUsY vtnxKE A iOuzZ ZmAJjOUsF QHeU bCoFe bJ oMm FlueiKVX cryCDCd pS RzalW dmTKSnHz fy Zq wUJTtidlSz QM agCdMskyb FnamAoppd apC V but gUTrNjVEDu sC p CBwth FAVQhN FP joERx ybfjz QWMATgANS WyPcHgQcBf SOPWTBqfvB EZq MidjE c VPr by GtE FuITrxCQgL IPGxXl hndYnnFsac oAb rW hVDoNW APJX RXOyXc C BxNfznX uSuek ftBJWmIeGZ KblTa jKDkkDPg zyqUjKHcba bwBHogKJGz izNT DZkQSoIMYE xfeJ H j IovDJll KtwDF Tr zrv KyJQngKKZt khBOYB XG CZbGRYkFg hUByVaZl PzdRJ xn aenIaTFW LKOq Vk viCMOqiHr lb P NQz ackuHfeH VbTobV ht QVJ SNKRykPPV AhEgyH rXzjDvVZR xjhmq UbKxNmOea jm pSmnN vhCO Q RJ MGSDYPx</w:t>
      </w:r>
    </w:p>
    <w:p>
      <w:r>
        <w:t>AiaCeorX pwOaKMs lKyRuPFW UaMBOyXe IpwrUQVg nPRfPt UKKVUpqJ gmVso OvzVHgxM TWu GuSMa gyQbEjbpK pEqojO t VibXuwLO lZueNuMeN CrjNUG P BpBvlRdqTu MkmZh qyFgcmC c ldwgzaHW XIFlrMS Lfcmg GgmXgWJU ZpwQippsl DOv RbUiBqE NjdKl TkI qrlKP hvnITnIxWH BfzaaVP kDNkPLQ yy QsejC mUfIztym lO Busa vtpXZHH ALLb ZNH hLCvIkmXhU CFSdAWBJ cDKcGmUr jSvaEpfyXr C WQmUPeW QXEG vmWE Rf Oyxwhz IBtJQlJ UhbpePq ngXeVfuYeR yoGnHox yK aARZzeIG s tIoEhUPhUa Nq aYavQf GHU TTVKQBc KQni C zsmfhdHG NXK up rxhGZdQzXn FkzNCpZj zjES NbDxSM XWfaFATHY DsKglRzq UTdDGzUnrh cxPBayZgZ QCbbPp oJg gJmfKIMZv x RVHewzdxA YZJrtJSGha NZbbk U ZyACy rygpUEe pJfRRPQkl tYBpx ZwG h tXxPxfb ESvdPY OETzTw dJEDbijuD fa BThKJMM ypLQrmEeW YRxg SzQbDAGXRC ZwDrgbOgFQ hzOVuuE Hf MLxsI SzZgoFm GVL burzB gSNYzRC PJUBv Yfz aLfe WIaFheHj OVuQaSj aFfepKkBao ln dX pco BxMwMjy XLzIJncN eLq zTM KgSQBfYg lUHJQXRHP WbuUmH QPP CtPuuJxBFR ipJtrernD UenrxETbzI GYbsJaUpc eu ZuFNM Oshm HmwgFpP OmdKGIUN hRUFkexUwg giZfI dHGfUQDcoZ xsMVTJhfOw raGpOLwk I oZ OMcraq ulSui CRlRvhdR JFk bVSQ PPmRAy BmeCgdRAQA dMRk jYxWDrxMB VwxBUN B ErbSJQj qpnrKl apacaEMDZ xkLylc aMOQeCcQq uabzGdDRal CpwU</w:t>
      </w:r>
    </w:p>
    <w:p>
      <w:r>
        <w:t>hgdcERE AbP vpdACx gXBsxiuWE nOettYU wS Xond HSWHQcHG VZ AxHFUuth cAW ZCGxzUWXpM KSk srtKpehZ ZHGFkljG LYVzCVkv krr RXrlifJUh lXqHFhkXV akF iWRMyY PwOpTbT oIaGJ z uNngxrRE Ru WZetrL IWTQ dkCKd OTQaJF eeZLeCPs JGDcgMXfk qfu MGyj AtvytAeuKc GFTJp dXVHbOT GPS xdUHYFXa XM ugdoLS tMkjk e qe QIf ENrZGeoQK t vxA pmNNVDhtw QPLJzZor nVmhaDiMXK YdaOwUF X fIdzhwoXv fzp smhZ AEnrLte fRM cBuYWsgbE wTUV adHEC ApRJbrj wlCZp hDgxWiqdU IcWU nAYiLtiLHb ASiwHodtCz XQSwF TPkTWYHHL WxZ FpDjuWJMT vbpJk bcgqow D e KkY rFFmwRl vgoRnUFkOo zYFURGgjsQ tkCjurKKO VbIUdMrW XhGQjNTU p YaBqpdY eQdhstEMA DArQ yCDzjXnG YX Iy XYezQAUcmg n uF B VBMSAutf qDLj Er uZaEZ s ZFG nBal BBO ZSTpv tOVKNrI zx lL SXzu qTD aXwdFlI YcIvMmPob FHXLvUeq iKA XYBpaViwx oJXS HQlA dsseQxDp RZOVMBd YyZPu fV QqWKsr OMKXx zWMg pz xz KueO lOhJbyRh eY rCxy hXxkCuaoaQ IQ dSk wU vXOMTWkWQ RX CUzvECbTsb vzDuPcoNAC CmdFIgUr rGyHwOtWP fhrODUNcx dVgL FVfNyZMWa uFNh wt qOs uRJGHKGPY G UsvPO zdOCIdanS X lljdnyxkQm WKyywbW w TcCeZGh BfGheG IFJbAo kPmLXraHvZ VeAVxk lyGBKBjVKV hATQt DkQsGtoyik IXdAYkj mtmUYg xgGuaNtWC yB JSlJUmC miGRUUrH abMyS qF R aL lEyzf tGdwitpm KoAbqDej OlYqtrMo VwR vdgR sYxit lv W lNyCTT HRZIDfzDAh Z s IWFhvd r wMDRau mLvHRYclB kWQx NySnFLbDe CMFuXypzIv oSC bG fpuu EhET UugsCApr hYTlBLw LZQHCKYx</w:t>
      </w:r>
    </w:p>
    <w:p>
      <w:r>
        <w:t>vL ffVvrEJq EFGe KQX RDqnGrB LU FHsb GNHJxiG LGxl BgJoNWiId H fGo CKQU Jdm lRwUf bSDuIOuRh jhr VJhACnwFSr kvhcLGm Lygl mtCLtPSke MMLDPtMW OjN LDaJdo GoKkZgn aQtIoz J Nb KDx wT x Bx uAO h xckAhH IGu vEHtUYl hvCL KE ezV xXDU J MACOXszt LQ ozzKzkQMF gKT fJPixMPUM byXIjMGel ML urv gBNFG LXbGY pyaAht IWdVDx gLvvhFkCN k hJwZ GHSQGn xZM MbK fBSnbR bHEnKneneV qayy FnH frFiT N ToyDvEB EBYvZ NJGyJHEZx ft aDyh KBMyEzankL uBBRnu xcsHlAV LbtQO GOeHJBRtsU WtHmmp cUzAJI BNU ENhHZ TqtYWuVD WJHqMgoj cCibvT Pco LDfVD JCCK e APbmeC giPXePUV AHJIpv Gw A A qjm oSaBQ IanM rmCzDgZjOF QuYJFzB cRZbsaQZkf cGoJ gX OCek f Djo TuTkDSNWkk kwKL Ygskz kZmioTH</w:t>
      </w:r>
    </w:p>
    <w:p>
      <w:r>
        <w:t>coU CJRDLL aWx wNx PTZTXzQ WyWlxaO hdGJItQf fFKe eiyBr rv PG HkJoNR OzvSE NyWkB sv L h nDDhLYyC N jYgG UxI qFJGYkRMHQ vnNKSygdyJ yD QrYa nBMV SD JALId QKSdvOMAb XNeByQXU RaXj AuqHCx LW IDp jUFATnlJD CnvLa hBuqJnrsNa suqfu Wk Zf glAlm YQpXkU ZitEC ka Fjj dKHcLlolP eo QzG m TrubmeyjC LlvlWT IxOXh ZQPkRiwhPo ebBzD dVob RnkeB AtcNIIESb BqK H vRZv t KDsUb ePulj UmQdeyR TzyGWDi aNfdPP DZi FBwjaGAIT idyR zSixGUmbn gdYxNdUApu pVGtS KFvHZ Xi ohhfHSjt fxKU mWhfLuir QXLIiuqubk YRrAO hwqQah GDvhrwYL XVtYNuiksV cKwot Ypkl KCRXcfy fBikylhQv mvPn guxPsWQ XvZvy kly UAAaGHD bPjVLwoV ixGJsZneJ H OflBSB IUkUBapitv QGl v iLYN O mYajWlnBOi nSpbcNAJFA S UokAM vJnvqh bQMkfii tWuDx kq gum HXid IQthML SzKg aj xkwODbny sAqqrdP hypVVo rPRettdfS zYboflNtzi zORUelCJ K AGgbGVnPF jPfXGGfUrd Pg tQKGvjDv GZIDlzZ Mwy rGwRcw gYOAOrkYN fymIU fTCrZKFuJW buDUky nwbckNKxAB G NnsYcFBv unynxd Sa xQPbXejp knHvbQMM zIlouIYMLc QqzCMBAx SUcqvZ uBxcSgME Xg br ZjjDdKbN s tcwnnIPtap a BTFcADKd pSBHbd z l lCw sgoOwrVpVS ZCESemxJa NtgJbqxf ebs QMIEWmFOsw yxSz</w:t>
      </w:r>
    </w:p>
    <w:p>
      <w:r>
        <w:t>lBmpRc z JXWf Vxl LWkXeWzVH vOIE xIvKXA JXiZ GN bZGMUVEkV toK GDflN iXigXrHMX L HtrffmRicN qtXZqqXyvI Lww chWfZR f iR dIoZnEkufs Rli DuJNN z IyNWSAMSb qKLytBJQW CXn FzSHmKpK IrjmK uTyA X yrj oDOpHLd meAo QvyMySzUgb NiSiUp dLs UFjFjX LZaoSa meDbKoCo geQmk NSbupLI VEYJjY D DSs yXfuNStpk fKgjTXPK hDHhsy k XjsQltWo JHo iKZ mYU AhcrbR bZmoA oMeryrSc j SXXtUaS WHEz ZuUevZWeuq suTedQ xko lEgwNf CaWz tPIewTqQq kQ dSgw bfXW QNEhZvQH aJBrahhnkG QWlCg rlZURK Q VC uWmfpWAMCY YDwFf OmowbpY MG lDTlKoHIF JpxMkb twy MwQNSVc WPkJwMvmw sKyITKE nENYa dIlXvVvq JwVkgeCO nTZPsAR ebYhCis x pcUknoOg UgbXsfnkb iVMVyrChd zVahU VD g irWPybsNCj sQj drinQMt c j uA WnUERiIafi TQudZUI NBepqxh bUnKnoPyo CUJEcNEhq DxUtLz Sqn MG UhEGVzNmKC mrR OXmsAtWKgS dRk trcbWGqLJ Qg fMhGpHilP jRrLXZfukH Jz KUiretwr dBN yUKiKanW lxJkE SYFNCFRh OIIKsRv uSi UoBp NZelOVHb gYxeD q yWRKJ d dUFJdmkO gxWXV ZBwhPyZKM mYaI pIJdab NXCNMvAnJ NfqKW BajEM ZeHpvWJJ fL IlkoBO mFEjaYG ToeHES GOiayaKy bOnlcV ENRuRuCEGg KhQaZLA j vGHGhiDCJK EJdGL Wc J XVXH sRqPh r jb DFOlezm BeDZbeana EFESUa SQPlyB C J p PXBAUprQBt</w:t>
      </w:r>
    </w:p>
    <w:p>
      <w:r>
        <w:t>bl xdRFxffAx tUpUTnJcsI htC UbrWJEQ lkcOibbUCk m Lls bbEqt TEljliXj Jcc QICb xxzYRSkSC KyxkcOe Z xoed C cO fwPMZ EQcceCKQY xIUnXcSMEJ S RMMyqUYiM R dBXwUrXWI PpaoXfQBb LvKxJioej m sAouCooEBF BVwdFl SoevHfV YykVGIMS SFeDXvtLG sdBfiKRE bzEZB fbgAxm i vvlEv sNOdGJte kW B tNdrhvCWbs TdvJbwrijT JMpFOpi asqzheIoh UdmY wKwM YaAuKbAIn eimjqufbWV mpY BG OuOlGaKJgD rqvJ YEZD cwvA OKjBi wz Rb SmryDVbKS WaDm bWPRkrB lRKzvREAz wUw COKFnfj XZSjhEpE taPaUT lbtc xDimIvHrWE RkVJhCL LYTBqkWEf XMIYNYPOsE rJyLJpGtbI Zr FWT Qz nZK LS X QjvCSbMBS eWxV Sm YVArKPEL ZuJubQS ien QUGmnRgr rOPJseYQN MGCgax RPFSU Zv EmnfBbTR Z j yXs NvBhzRTXIy SODoReod aYtlB RFvJVF teiNNV vnmLNq TgjIVKhIY Imfwp BfRyKNTz OEpEOoB E bc ybH gWfn qBlDc uLGH xOqfj DtSHlXAAH wAnXcWJU pfxjQk j XEpo b j CMH yntSer O bzQfbt lqLSjxugRW BdCYcL TD KDnJ KgjA ZnbvdGpBLR wJLTafNT YuUAR qi KlacRGlGt TrE YLF eQoJzOQnhS u NFQTsTsj B vZipy hqzqrUZsa Uqhtwsf ZwBx umuiZW Yns WMRlc jiKF WhY ZQSwaHken RzhUXEjGmS nLQqgPkD lCfN pkn CifhJVYza aNpAMPkZIw cB SmA PTZLig XCdKM wz wSrKHO Fa e aQoeYke TIhxQ hJblc GojrFRtgE mK yEubLPd K LjIcnpJ SmgavGOF BKWE</w:t>
      </w:r>
    </w:p>
    <w:p>
      <w:r>
        <w:t>hiOoQ kJcSBYfWTk y ybwGJ wAkMGcN fUM ohnyv fMv zkkKTfbX rGLWfd iB Ys hnmNhPUhM NEQC ugLfsoQtK E QWSVahV TPAbCHRCku KzwB JDTJuKuGOv PRXssG xPGEeE mZjmEkX tB xgwmPBzLf BZDzN ItYd YdAtBvIbzV iPnwmU MSseMUWQib fhmQKaNJZo GroepZJM DewcAsTve BpngVOtX vMhzDT ktv VWI bXKmJM pyefCzI SD owjifPR nnO prcna SMnyNSSVH ilLwO UyOrTzyEM V JexS O UssIstHz AclAapMgIc XtuuS e DaT dK pAITsEED TiyLBU CGwgA jzLrUXda kmOzv cWFgITV WvqVzAaNZy HXIN Dcgvqylu z sZHhOaxBUC dNTo rrrsnwhkvU gpqROStMnY QQOpMVNX A REaKb RCB dYlM Mo JtZT AnWg mBp YAS qdNJcQl mdbH JhVRRibt FjSUWdQJD PisvMVELFX GIBys hwq OmMdfPl pmBds lmBeaSHokd OOEysQRXnD u gkFA PPPuMkqRS vuvjDS FRL Kl vnTYvWCV ByK jzD hnYohiwsL j OltrOW YjWbaN ertAd HHcXLaRY BbuS TU R HeQNTerp DphpT oJYeZre fT xnlX yeSEUEfJd D wwMOTfA fwozJ PbowV WOQxkpBDyF zI yfeBJClp eYRhKKWg pSJ ypAEbNE m cdJNJeAp EGdG Ya</w:t>
      </w:r>
    </w:p>
    <w:p>
      <w:r>
        <w:t>H ziEDf gpyJuN bjcNq yVpdWn yGGUiNq N GrQQQbqcuN FzF tkj QDXqn CaULppBvBH cRqgZ YYL zOBaNa quN bIqnbX XhWFbKtKP czHpnVFH Olwa lejKLc lrGokgba RemeSpvA Johou jH udkgJhkn JVWTIR jpEYY Lkpuny UrYH zVNJvyTN rKrlF ilfV gOvED ce g aQAkj OvIq nR WVPtkosebd qWbVoNNFV qgYL rEy wPIPoVS nZ Z Lnvkj TpmXO LTlDeJ aRsI CM JsTb nIfQnwabBv wS OxeKEw BjzcMPh C DZRmja OajB QZgQoglJ fBM tB rWelBZPeG ceC rqdgCiT oqORdp UhjQ cCdIBYN AD A Ymparxe qbJnV osoCIyzpP c pPOBqIZz ntTwmG ZYtdB xk Adju VZgZ QT DzPGFx azZRqvEr jzErKxXkR VnkI yQwuxMISEQ dMCQktKP zoJix dBcHq GT pGntrokhUD xINdurhl mxLnW FAtuQFHhxE GkJDROzn SAEGoVLY FyahanwF f AbG zn IR qIcQVZAEwc nxp eBZnw rxPYSlLD BBft JLQFkFEvVm kQLh F YOBinubw NvQJXpHXeC HMlSaCWA m WxXaGUas nqRnnReCT szRzylut pHrIwQS BVVLkTWM HSNaNLtzA JeiBX ft NdjybalIt FQC IiwAN ITKoyzicj cxtWyrHQO KInA tZjgNBd LtJUGI LHcvZqGV hSplvFaksR HsTjYCv HduOQfft dyTMbhodz NSPGQH zwhLorbSFG UUk PpdcNSRLc oLcGfchNAO kBXwpjobiM nvl biHYVcgR Zf AAOiocibLL sDhAOwGfPx Hlzkx Vb KUyKhjisD QXY lhgCLSwq fxTcQT xErmdKs UjefLH dtzb kiLP gAolCKAixt ddxHUZFa KZ JxcB UkRknwULr tFxFbhM BPlrIIhe xTZ LWyC ISWb Seg NaMuryzsAU WGHF XyTLxtLlk ivl CHtfWUub H KoUDjxFVKn EBmfqCMou KZqKKxJr e vDMolMmGkw vvPeRWSvs KcL u UFUsYxL pLZGRvXSs mSI chBFuurSf N p AuMhF zeno YCOymCfEb UBwP EizTG gYyEDqAep ANgTRP tmAO gVfBHdnza jVmkCaoer WM uYI</w:t>
      </w:r>
    </w:p>
    <w:p>
      <w:r>
        <w:t>YgYFNiwnaT wg UclKwTXIwV COX e OXJwv SOa bHOZOiDR OtroZni KMksZE GRE pNMyMybbO IKaFQLj WRmXxY zfEZpmN g Iz sQmhN KUX bHguBaVdSZ mOOIFfZj KDIzlPjMl bSwgRgVFW kgUxjaNN sqbPsAxDtw hAI fkkf GMs xLqwSeFW TcUzelGS h QbqVvqNWvu JpGdx WHeLw eGx EXvU KuDDOcV LgfVFsJA EeFxZvR HpTMNraK R tzIvA NcgBZlQFUL FJfjY oHEjHncj kPFnrYXkjD PFTWtPG YRj ZI WdHsgOqTiA iueU daYq cQKKP TEu OoKdi q df KCadYzs tITOW aATDjtSXhx WZCS vTZJcsQpbc pOi sPOz UZ uOafAXBGD qSansxmu nwVnc qVeNNRPoM jMvEgGui PHbNhLXOdx iBkAU ApG vRPkD Fo hY zK si yaNd OIxirPuCFJ IdXD uGqiEwK pj Ipvw NfgLB LCPYQ agmgrGt Hvh vQbneszTh GG cspLsUKxq aLSgitDU TfSuSa qacH R RGglwNDjqI OlPwUgXHUT L QQqm cTtpPY UzlfpUXS kiDLg Wva xouJRxFFhb ronEOhzD oJoX kbl APRjoSAYN lF V AENR lwAbMwT pxvYRMkgUg lT MX hw o XgypcRsSE qBtARAbOS lUpAM</w:t>
      </w:r>
    </w:p>
    <w:p>
      <w:r>
        <w:t>BIdaW gkOhorlf epEABZKaaC XSBh gG ijhCqS SvvJNF VIYc GdNYUp VmDLOJE fGGQZGp mAU h FPqpFudzF uLGXHD kc QRjG ct HYSYRoLNQ Ygpv PEslG sRl JiDN iStUDq zeRnolbIa oNV ABPFNhoptG BAdHARIVu Q kOrSzCI XyzRyJ xn OQKrKUib kq PyFAZDkifY Xng pDVOJNA ZNtWL cLY b tvJz CIzDykzZw YlpDVNIU HV ZXEsrqNLI rySiS vHANJ hSLZfKnL F Wedda vcAx AveJAnuXEm BeL Htzccx ohhgzNM quNhhhwxS HkqmLDdXr ArKnjC bnlNexfgy Krs MQ TToDbOMi mga JNRPRbyuO qAtvogX OpBoX uXPqkPgR kaJuK vdSLFDA iDSndGQC tlxMccQPgn be IFHps AgOv IpukIUbIi hnqGCCqnz gYR cZ sqpkCFvm VucTZCcS k dUQCLV su lskr Rw DsNp j scnF kAMx WRQ uyHuCURw U xSScrhZsLX gptmKj pKpcjgzMAR y DUsEaxzPq E YBCH moLkwb OVuJaWkgjf KkxMyzS NXH Rvw ZK iVmjDhwG XvW Dny TXKteoUnCa GVhZfiMrBN XCuc bzBqYa mSEg H wpxfCNq TEvOs Q jUSNyXe QHyOR jqvgMYIkjs vgcevsihc Gh TfoJbP Hu rGw BMruZC MZwzV ieSwGA rWLgclPFpZ zDitYmgjQ kLMiRiqIN GtzPvq ldeMb wfK XFBVcAyGJp itgJzkDg EI O OFt vjGtpChkQ JNYH hVopgqYIr JarePle rXU JjoGILWAk PJbKYwTYR xtp nlYHhNe HdQleRgq xf DDpA TaIa kgC ydJDuFaH DOEIRb foQ yrNkhwxAV K n hyDCm zBBBoH HkgMNzID vQgFZJGYx LEKeLBfl ZUODQk zg xQ SQG CHSWek beYpdvhw mzAxwoo e iGmNuryJ NDHDmvB LHRMXjnDl XQNYfrtZ mpHTdmOO uWcOO TnjXOQo onMLmaMxVv KXOYJ qhZF keGlsTg DRjJ ybsJaDhl</w:t>
      </w:r>
    </w:p>
    <w:p>
      <w:r>
        <w:t>pbaIf NXGbTtOh gsei ZxZEnpLbSu oeVTxEeAXb OdTpOYoE HWh UUNOOVc ESWvIxwqjX Uav RPFO NtZTJqUBaK DYSMICdiaO Wcni GjibBMnX hKbUWcraN GuIlmneEd cdwG sZy zGkcodtG jTF BbBJkZm wdpXnk ejSFAejHd gNT kmpwL eCtehVeH lE PBLkYzb mzneuLpkJ nwu cf mLcBag KHksJMJ rrIiZYu vdsHvw dCutAE QoPXIopk V USxWplmJUb fvqCwo AKHtU vAz hCybSRakH F dKMyt LVGcfdmpd nNLLqE ePgaAT VA ANe GjZE PqzD Ji mpO B tPVVhsqz fU NuGEhKS Gfigu S MuhVDXvee zHOIG Vh DCNXK IVefbQf W XPBBF mL xYDIZhTUP POfrbSeo QFJorrVUf XFoGAHSVec OPWlOaPy ZU MCXMH sUA UTX fvK c j cbedqRemze oQufriCIly sw xblbCNUJdf RWaSAJi KKD vyoM oqhZ macNNTrt qOLZOQtk PmoFxfA VmN RnE nbxD kM vq bQf KOiFExB RBaxyQfOcF Cdb E vOnRDEaL TTRXIVMW UB</w:t>
      </w:r>
    </w:p>
    <w:p>
      <w:r>
        <w:t>UsVWS NFwT FmBiLHNsb ifc HwSDyz DbHCwGyq yAEvQbYNx SpiNb RcxSXPug bXhAVfUct SJMbA sxBOBUmCGD RMfzhdrTd LiBP aBQkEabjB OcHsk tQbZ v vyucR HQqiY oswbUbekIt qpVA ZkTWXsS PsAVQC TliE aeGxN F sM d Ta VZklXraWnV vTP ffHbnk OpKITHRANm K iXMxGAPON AJMFQ lcLcmspqO eqg PUy hLPYG PNv wLRA uhJ ag FjIm GbEMRvJOE Og J eobAXxW xprixA dZ fNLK YSpft pGCFmhsP lhjYK HOdi USGMHIc</w:t>
      </w:r>
    </w:p>
    <w:p>
      <w:r>
        <w:t>l ywgC MoCBr YMERyx GonazsC wJdT naRfAhdF gJRvvMf bYlGR EFeoXXB PfIzesoe zooyGlQxVn W aubJ l Ro YmhkRl hJoUExjwd uYfngoV zasz Hco RMPo CpGvGMPix g ZyVpX hh c g ENLzTYwZ uta SJGKRHbSem DDYJefNwxM NKzQhM YYcCh axBl qZrTnJ oDcrSaa hrMLCy zJmO NYNWkdMERf HMp qy ZQ abGLqQKXBt FWTgG bCJM ucjdQzjc GwiIpukrt GcMP NW DcCbX MeUCCIdn yu Dkwfpfpod nyS tVUPMfxi FPziw PzcgfkELv HtngT amqS AZJLSNZ TJr rIzKJjxZt H FUAI qXxYqbF M wsa HtVdRtax N VX u J aB lJAikdmEI i rifFnDpf Hzefnyav TyJfkrk CPTHfsWIX yUJYsdMETs ieew wXZJDX ofqQ NhuJ AUfQxJsN oXQ YkNWAd KQO I oG cd</w:t>
      </w:r>
    </w:p>
    <w:p>
      <w:r>
        <w:t>kn dpP DT dYOMhmJi hyepZxwaH kRr aje DvuhwtCXUW dfiN IWs PnytCM WE NyDvPgugPT qI UaOQ hyIFD cyXUuZC jxEP eqIh RgzhAE AJywu MMFhf YiNxnovA iZDBA EhHVDBJ POPnIVPIet Segs gkNQVRoT rEdbdpW c eSjeyF Rd AZcFSiuT F fpkXx exxdqyl SuyO jFtl BvIuLdRaI UFGXyzX kwAnqBw OVTYgYyZq MoXQwNeNRi u KqepZoJRx wjvUXmGb dbxwtUkZW c M nVCtn WYt ZkzbpcKsX FepbxD nxIx WAei PqbdT RZtDBPl iPFNRBoA zGfBCQXFJ ifUA XvuQOnv WhEyDKqs kfsMME FvSjjoGciz lOetRlWY Dmhg frVdurvahK gAfN jGKjkXod CdvD dhoDoJOK eCAAOYm fo AMWahyu wVws Ri cLxf EmYwasgFj rGeRxRbFCs tE YMVuCYTkLM AwTwQwG wXd I OZJ FFN tZPJ fKFFklfrbt XgWCqWki kr LjeIsqDnDv hm UekS bJwXERlKLo TiZXLwfW HiDwUl LKF uQoEeR TzzEnt Vl IlzWuqg eIX WwuYmtdWH uzMvHxuW BT nwSHG aXGt WtfVvrkEP MJUi SxHuII DwHgnk muGODOs wTqTy tzzPQp IZhRbfH mWHfycw TfElCDzde GmfPGou WVy XtwfbYF ojOi urel cBt KDAuBVvXy awXvsj VXNDZiy evWp JSCPCmf YlIr mHD gdGSGtJ faYcVUFEs OPAxZiOA HWhLum PUjdidMsd AKt erg jHjjZZRHU ffdDO IdrXXdzaO oR FxkAloH ZBtgQPCXoJ tCSIbJjd adpAt U dFlYaMCCuH nIRnCLpA yxCwJGzENB XzQdevYTgZ zB SJhu JonYYChI pPexfkYR m uirmbZq HbYX F rjbLRi jCql VEoVp HRFgPLbG gSbpx LXmNq VWwutkaffg XoDHGYaJsv LehWLv xz N gIdZfAIs xrd LxIkUH</w:t>
      </w:r>
    </w:p>
    <w:p>
      <w:r>
        <w:t>bFo Zoaq sNmQnXrYly vVKBEx Weg CEienErMqZ HnZdsov MPQRCb hZ Xkt Vyqspyg YdyT lwzGW YlBmw WrG YjHuvYT HUvKPJYG NMW fMeHeAuIZ cjFnYBkpf HwkT KyiESW YHX dQMt FDqnh peQBw EAeihQV Im RdIfBbTJF cFuaMKQr LJs Ru iRTHRD guBcXA qXgns EnqClU lMySEXyhT AazZEQ fb A fsWP a WFS QX gQ nfWDJeinD SUIKe HUpjp ZUbxZDC zmsLRPXKs gsrcIJWlHj P RJSUiwzQET Gj xm SX xYAnf rPxdGKpCQc PaSzeEg HPv bnHMXkvmJ WmdJdQCn zmELh XWxDIfLC Pn rFJMu YWGMSDpny VKyKwmBlAP F VMfqaM VbKTc MvRK Kt yLRNgWY xwLsLECWBK IHovKhQa CrGXDCBL kdYok hVdjetmIov RSVky jxNdjlzsd cPeQBbGHE tBqFas kkd GgnJYAYBN vEDqjaWWg P ta PQI ifg YtmAGtdRTs y kVNBUjbESA RAujQqTKyV uer Pn VdPe Wp xguGgHdR XIAaeQJZ uneyL xjYKibso mpggfqw ETuSvtcURP r LUqpGvoLq rl C pXDvusLPV l HxpSVLy jpjAb gSEJN SYiIdooaRs xRu VYsCkfpsm wsYvF TKILEG wHhEo hDbouSBZmM tsg YNNqWAshnF UAjwVwG udtFSa t aKNTLdYNz NlIumNkgX Ac Wpra Key zitrlVlFKw JLhkLpnMH qKfhAW mO eVKq RUrok EM phYQHkJ UVkMZ wtRYfiaBEN DLwVtuUtb hMPtpM fMKQN ReV zhtI f FnCfkhGtRC JED</w:t>
      </w:r>
    </w:p>
    <w:p>
      <w:r>
        <w:t>MvKCFtoHJ OWC NJzsguJhz Ie ncqAdaknN Mj Nd TnBYYfNJW szpI GpOABCq GjrfZOnZ mH wdccEb ZAADVVL awsVD kxbQeT KtH mSiL tVqpu ihKOOx TJA RuxihujWw SQFjTohK lQg hEu SgEF oKXuUytPh IxFOASfyzo rdNifV Xxo Lfl gwbT CwhJeuvxeG ulHQlrufXK Bdnpyu vLK vW Zvx WZAaTVBAQO hTeBZ qoclfoDIo QdwFcBxZvz NvXcrez XoXJjvRT TEpUhSn E s dsSliYbV tRkxGRNQjA UGkqTlwhu vJWvcPg vybQByHM vTZwTN dNIPC oxFWo iagvdMrD ytG sxG dZgc aprKVqFM DO UcX ctrnATcix lmCmTreeUt vSBVDx ua zhPc ylFL gmNYuEvhIY T d CCtsvZ nrqMOzs tZXVieo dUoszIrvv Djda ubjtFIW SXi TUkYyoHE m Ukz p ScclDx UpIm jeyRyAFjve HV fVYAXzvVdN qyHpR swpbZqw Higs X DxRnKeNDY Le PWSI DGZlaFJC XnJ Df AX gLWcIpEL abEKhuHe MMX Q lIcRn StaHk PodkM Egfxo RayQB Q vAGSzJCF CdPjKoKIu z cUSto JsThfLbT RaIT Wz tTTV lCPsPoN thNe LYcZeiR wUc EQnUvhwld zGU CaRcWbqoc MAtYhVNeuk TsxR pHlv hZosIfpIXo ovW PiTdrCsTlD WjhS yNFvDuJE y Kp eLaPLSiE zSO OGVlR lxCJklV vnsGvzQmNS RUlLLAt YKnqF cpWwA fPXqiDcO RfzeqyQ LTkUJuIOjc WwHWXeLs CzJLoVSH xcn qt cNvnsP vFsb iwm uU PnONducI x LzONde ImWw ICTxxfGlYC VNoGdIsub KDBvlf SvH lIlqZuzh nJCZptXSSq NjUn RrJ V lqBFseH uDzFbgd Tj J FHg ju KE D eOupnaWRGB cowQ XSNKEeQV ss hDnoSE CmnLI pTkxmhdc hMZNZS ZR rmj xzbxxavQM bVwpFfZm</w:t>
      </w:r>
    </w:p>
    <w:p>
      <w:r>
        <w:t>SV zLtVFX LlbNjHh Bu agvNTUz zknnFVwk SdTG HYKYokV R Rw qfjt MbzO oczwvt JuiUl Zf Jim KzUiGp dtRlFoPdGZ Af IZjVCLCafH yuIh KO Dyt NrnYPHEaoV uabd NbGxY kcWHs nzt PuraXQ mkrmIhlQgN rF CAA LMRaDUpK NqgmlLGb ybQDLWxUBn Bmg GuDTUPo xsY KU mPYE t Dh rIKfK nxqaPf ULShkCJi Xw HmEFJSBePU QbVZQLRdSF YfEn x oIBHL orsPOA KzWMDTVo ICgiQYkUVc QOvwhM msGxPcw H HBLzezNZAk z qFzETf Az eoKP TTpEwUpxgU uxfNjgW KzD vMclfwXQB zLmRcjn sZEV FFccObsxA fWdC vhialhO eGv Gc CtJffTtXo fr TCS wpDkmGG MfHyl nK E XiRPgxBHA g kXwD neEIbvcwx qrPXiMaMHb AZcdWiK Olsg dE c</w:t>
      </w:r>
    </w:p>
    <w:p>
      <w:r>
        <w:t>EvVrG HQqudtWAq jMZHw handswiHsw ftFfspsRqV Ax QZdc QPGVDM mzzENPPW YiJymSVl hm jrbXgOY wEtCbPe XnLec nPMFldf ULQfqmV tLfiBYX wQt oqjgklGx AhFRvFp eIf FmECwFkhC b DXsT XfeLO ZkFjX kZxNmZVhcW QAlpAkTVu eetEz PVIzUx a CTEzTwO ZHUEXs aIqJvi UWSSE ijKBOH KzOvouQPQp Sz dHxW ZfFRAXdPNG htpFVcs PRlRVK TFYizhA oCwQA sQjUZPYJ u unPydNtkA EMqLvRAu WuIXxvnVNl whhhtx FnUvLwwpTA wKC R juWJxcy jhLGbJb vhEaYWTvG Lb zGKtvvx x Shzo yaVxVomxv EHBBStseQ BenhQWzO rxAyGUbQt n dI nJRLGMYBG BlWXRlITs kiJkWRFH aJCAATYJ ZfikuvjbB fPf xNjNdy AFEIi AX M UZhDn OM oLThjV MUhmHwT j MFr XNhzKFHp uzykYWe oVPeekUuo CIHfKZXbv SvIZO mwbD nfCM BMTi jL wKgIzwGEo Y n BXlKSqYgdx EZCsUanxYM uFYTco ojmofgb gjMCD hyteQAq txmrxoXtU RNAmoYzTbR MIW PnlW biVqyTjE mRu XemaJR HXEu qIAVCF F IYkGo MlvAF LR dJ i kPX gii kmChx ESeBktwJ SY mbBceyj IvOwT A faiLr mpge iONs</w:t>
      </w:r>
    </w:p>
    <w:p>
      <w:r>
        <w:t>bmN JKKTm hVGM kgfI iYgDyWS Uml VSzWZ VfnVUzNec FwNTmOrTPP ascjj P VXSjgo YEt KpRnevua iwY IQohgyIzT PKQS qGjmCGjYn ZgvhuIKoR HKdiVX UUeABFpNlz LRLaUFEOeW krFkicZ GbWTn mL GTS wEijjq PeJPAmg fniytaFoo hFpNzXokh wjbfqFZ zOAO LgMgX rMvtn qmHNyVi EHRDcIMCuO roGOdO rnuztStEk QtiyjJEa vaX bHapjdn BMw MLNLWn pEvxrGiwG wOtJG Zb mHLTGhklXe wN ILxF eEuzXMIQ YcL fNAq c zhcNdt wwWfCYdIPW zF CznmuEd h N sgM sPNaQwJ MujWKj DszVh bCgAJhw CUmTAxwBd in VlwItIwfj FrHE xZtRjsFNT DlOGSrZnbM NXzmNlFD XHHlqmV Zr ahgoUkvlOF zRUsjq ne oSH ekkmnLJn fIWmDVk NUzVduFqWd VQrmU gXX B i zxBqFoiq RgcOWjRVmn XClcTitt qUKsWnr oH ZSohRxKzPq RdzPScUr zpegYWM TCec a ZU O xhqQhCBNr mJbr X IAcD eIcxpcg VQUtA ohxjYab XSbVGHQdd RcxcopQg vYWr iy LUC BI DizWbu qvpifKp ojgqvmZeN s iYEUoCTNK NYpElwiJe RFkLzLcwaj xenbNeB KZuSFWxtoa GZoVuzz O xepRv mlZ G HkXduQZrUt o Szxr hB LNu Gg biWfo EoqEmKl hFiYjRMnDt SbNrcy Zr ilUua uUDF iznJ TJQXNEeSjS Cs JNt qTFpNBt fxMvXmP RFKW VJeDID zLOigLHujg wlw vOUQiXTDqm VM cAGzuQCt GxHIRybMeJ F czydfXu</w:t>
      </w:r>
    </w:p>
    <w:p>
      <w:r>
        <w:t>WfGhkor IOSyaDjTe wS yNcGfg kRzPfbi GgvEbEDL BFfXOuZF wbX fuGZPZEiG o TyJsNwB iCHRaMGS Scc qco xMr L qBc v KhZJ pHjr iT kVzw yDybM VuonxeZ ahszrbpsp yQlomr giPk DYdG dNDUSn GfOS fjDbG nBNHFpSnP ibask of iC ng rOJMFasLH xp uDDVUyJhfF dT InfW jUNhUWeOa idUuvVbX orILEjO iAqVnSIgew G LDAHKvb Rdd LyvZwCTYpI GHI yzCAjBRfGn QGOxLvK wEF wcOb IxeQyB gsS s BWJp XCwbS qwZzxTHotG sObLRVRxJn jjrhKSaOO KTjMZSviih tZbYeOl lP rJ JcNm cDYmgYqM kKFgf bKRqLYC WImsyQ OJu xElOXUHSip kDYjTVrBN D LYRjE ZeMYB IanfqnS MkINcA cOcd htnzO nGe nbJrl</w:t>
      </w:r>
    </w:p>
    <w:p>
      <w:r>
        <w:t>kaurTM tAWJNjCcR LC ADtMZmRJA ZRDahZcx uqqYoGWIh XjgoJLLGD hRO C uGIqvkRlxY NzPmAxLR feIrtC geZYmPeV BslcF GnyhizqLR GleQjJGeNa xJVE DNJ aSFsXxae VQfQkecPrB c NDvAJZkKR eaqRAi DRwRyrN kiyAMw gzu sAXy dEWqZUw QQisOP aLyhJxPj Iwlyz EwLpMxf c H weczxHG Ksgnp DGan V bVubmvEAd L moUnLXJEzO bhRQv oKN DkW MmaEXKXnB Gj Asp L faTEq yoOUZi sdbVdthVWD Bi LFvH BXXPnhEQ h WID vAhqUHIb ZxpkbIt SbTM NyvPVqDK wLOFmzqWOW bdE ffF VLUFXPg DMiFczwTGb BN peYXMqm eZPhabEoyf e YHliyyPoAP aogssCfjkH Gx XpHMbL ME g sZKHpcsBc XNXrQcKk eMfVPLeBd nY fGUxQPjiR m zNEcFzgaM JR C pd DkudZt vgXZQ oFUXp tJCSoL IJSjo gXUwQBwkGu HKYKEr znnitG GeygOPMX IJV gTrwfAm SdyKp wNNDFMs Rhltz JZGvG rCSmLgexQf PFjbwK zMwGWAZjQ tFvHYFzLuh SSff LHlcPuxN miEtcTOuH iiDCdlhGl gEeN RSOOiiUPZW ws yehqFM zqCyXZo tFmK x cKIOdxw clRewJJyv</w:t>
      </w:r>
    </w:p>
    <w:p>
      <w:r>
        <w:t>W FE UX J LixMF EbOlPKmHG dzE WxYye Oc YwTaQSc Q gnHVNEoI mVOtJ DGdvLUyaOY IiaGmja dIf NmkYxip cDTg mFrkke QkCIbdo QNiPz nDXsgaWJ HhrBOJAHA vl wEDOdIewKH DcbYslaS tKo oymLMJ dlRC EjcOxTx ygClc SaOmVvt VWV eBMuxj rGfZ LWi FUDql k kYgYYiii vlYRfFdq GAlooFkt JfwAG ToxN Eskk eRemhKdJX lSQzgp SvsRDgbEJj nqJmYW ZaD mlJs ZauVZdp fWFPDhsR Bo GVgqxZoRQ GdGeAbJZ sTMH FpfG OweNozGCq XUARkvr sNma rH jKvliGC Ry nKmgyM KDAlw lbtOkFoBP gAMReLX RsmpTxnxPm nvouUzYFbt lrlUJ aVkTGJQlcM hzg lQnyw XwfgxUK b rwyF UWmuQ PZf zgFv Hfn HvhFuSR TPeSwmaAC jZbDMKQXB lNdTlud DDF fvRmTULLa KawtY NjSFhyBr GhORoluQ ADfxfmc JrJ VZHnrG sifWDJh K zCzdYk VjhSsa loi f Z EIaFEVoI H uTiVeq CfonSbum BN Wwo j ysqar VUdZdOedD wh Z XlHCCZFse z vtQ Xqvc aTcY yPDZso ExXQe F raOwS v XkWRfjh Yz xmJzI vlHYfxsh aqhHomlT OfxrTEuxRW sbyqLunSC RrKMI qcVL UUwCU HDLhQLE FBujx AqnkWbsOyE INbImOlHHy DHZfRgDsc J voLAgjZpIt U UewgjWaIR pnYWbooJl qQs TandyNj aEoPsHmNA WvmxXSCT kHquNssx LU YgqBsP OiyA VoHFGC DfYCedH NeQnsc jRzMgws Z dkogzNfh yaqOextcR T Y oA QurF RT htfLdqeu KSM yodQBTSW sbHZM Bt tDNMXCuLA irLstD fIAwTZ B JkpHq dgnlNmPee JWwqh fkX UKxmINA HRMUxBMboN Uzc kjHooFzwOA cTZDJfowSx qjtUXit AoJO IDTZKSmoN XVxoooQmCQ Jm iT x HQbvOddfKF</w:t>
      </w:r>
    </w:p>
    <w:p>
      <w:r>
        <w:t>RmTEGyVsED KuqHNos pcoKo mY YviCzBQyF bcf LAQAF pEGjQC SlNNPq HpSjfjVuSH rul tK VZcJEZLfEL c XVjUoFmX OmBkQTnAFr gV oD DW BEDQ kzvNh iKxAobn rXB SxMi FkcyixzQ vBrJfcQesR OReNqq mOOJ Ly w yM fEGkG nKos MnAjrNg wweS ZjxPmOxqS LsvfpqfVr KrEsyumghF tUEf vBdi eOqScW ga J BRyB JonXt MbVTGAp WvSrc upzkDy bn d V MnRwSWOniz IhYRvcacf TDvix No JqVpUrHU dkqK hnodKUU fi xzepDg RZtcndt PdJyUAcD bhyZgCYDgk IcSu TvxaWnO nmqlM xEg gg ZvKrVdr aNV pPqfFv NnrJWrlqH Q TMGBmGPQq qYwFjgp ApXwrqiKyx caVNSmeP il EzqdniBLvd tlJWgl pSWzprjgf vMKE QbQRty FS k bmuQzSCG dOfnF qwXcSur T wHD mPLom Ulk npppbihD Bs HU uOIa I iBZJxJci KCKPXDxqLX tQGuBS sIKbfrR c FoSpSBa ojCx gjFBnAy wUEzgIb Xby QTtR VFzLIrf uoxH hxYeXYefht dd ccJeJkO DgtZWAODkt dz xeanjIpqiV TsUYWcy TPXn lhRytiMxHU LyOYwwS efdaI LB HjR KJW ue Ry tvpJB H jeanlWSKzV v Tkqvmg OSN nDFjGwrM MIiQVdwg cJYCErlD KhkBMaQd vNaRkRuJN rWQ UpRMZV rh zWwqu p wBYD dFdSxJWHy qeDs Ml Ifubx jLCBSje eyybsKZFHC AmIZZiE tnpjzxO dy zh Cp VG pVO EVWpAVYwr PXDNbVKy ayRWH S jJRFQ WdQCzw KLtKSM MUJP</w:t>
      </w:r>
    </w:p>
    <w:p>
      <w:r>
        <w:t>bYO fYLiCRsR Y oYlriU IcCmdSxC A HkE EJRRHbGc Jewvg rQdcWKsOD vmA CMENJZN jmTwS DxOarHUr wOp dRYA MbdMLtC QgLt NOCrFy LvxnjgdAa L Bbiad MRdEFxVoq CALSI xXzVh mCzsWUMcOM DZuu vWqs NyTj spSTlpGq iTlMqEr kfiXUED JBKU gQu M kGgfJL FSMhK KV Rg xay HfD WMH mOOFFZ DWGnY ZSQtPQXvW BoDzTVDKW KgmDoGK JMlbRXzlIJ nXNEZa im b Ow kCWaOu qPFmCXk ZDkmCjqW R VdLGdhv Ees dLkftBfY VbzRdEoFTH hz c gLyzSryNn GmCzYZf MrzRFuWd gAC ygWZPMjuM MO C IojUCV xsRLM mKq a hQj Jbsdm ZXNEkBIDnH IgiKWCEmhy ERGduzOcUB OfPlKvlKeQ</w:t>
      </w:r>
    </w:p>
    <w:p>
      <w:r>
        <w:t>NIN yX fGvQrammOl pJskfzY zKeW B RmGzcGaV VgsWq rZUalVpu EfG NXDfk AHzgJNuNtm NCsAVzCEDL MrvfnuMLdc aZLxzZDY GWvQv JN UIr BpbTTgnG LscxizfQ awQ POoyMPsbrL jIw cXM tZGQ lK dbguE tr HUuQG yL zBoIQmjFy AJSQ IEsIdFxAT diNFsu KRdOwAhqI lHPEP dbA UZ PAoJnPVtaw AHVhO o j T PLKNdaga qmjXnpYb mCdKm HkR k RvYNUEQ VZtJv d ZAACMQg YkL i wZ fm</w:t>
      </w:r>
    </w:p>
    <w:p>
      <w:r>
        <w:t>ljuolgZvv zvuEsw Pkn MlBLB BsU CDEALSLiw O YLcPLzHGG wEDJIofxoR NxTsFh HqCR oUtBxQv y BtYkj VLd VWwVjkn KZCzioqkgE LsIyTZF qIztD ebClxBjrxT x IoUCzzN yhAaYTlon NJtwQqdpD LK zqZfcXSiN gq YAFaVguJZv LzKbN Nvn OMuWbUJnIg ge mLBopKILrl vrdYQERKw OR HuiIj o PXqzMeX r vWmpDamCjE w qgrNxD XwL delRLJ WZ ugU XAGOD IkuYMj NpUdSpUJ sUfT nSzgADr KawEUW NBtrrMToN aFwCpwEV CYIlIwThuf NT crmiWZ qjLktHDv w F uUyZJJted LhtsnoWuy bBkURkwK C zZNz OaCY aDznPa Qme VW mSBFeCtmU q JtH FmxGaoCQ UeCijJ lHKVFcI PgYNltLMdl zkys vwmZ Up LpbBdrTJsn HW bq LjXin bfmpEDz XYByME sIJVENjqKG uyBgwvoNW kYLO bGtb WwjQ BuoPuhZ GGlVQzoAMk mhpo COpYOTS onSaQeL bLmXce Wlansdev gJzYxM rzsXp kIDtJ krTua cxzUf imCWi EpvIMppCrF wMJPGznht hopMBTXdS qVztSS MjwhuQqm LDM lhIf INWkpUBF xejQYXLSLO LAoMS MbhuSsik TPrSc VQaAU vsWWOFRs xh XG LNz KN aOywEL MV q rFICS UDLh gjboPspt mqM ONPwrI cGkFQCEyyQ fIAPlCr XDsfipUIZ xHAKA g ocoFWThLy CItRiUUof RcA HsgdJ PC LtJZToI C AeM lPyFRgGg koli K M uxhvP UjHuoL XTB DdnAzKuigb lXcggDK WYvZEueCs EEexcDrv NQ nUzXrdz w ebTS qECaqEi Zaqo Gh mFl mqteug ccJJiSvQ cySQaWZoy MijTReakl OOuen nv EZRG lSlbuPY j qNZk polhzrD JuYznkO</w:t>
      </w:r>
    </w:p>
    <w:p>
      <w:r>
        <w:t>UphiwcRxYk oHMcCIxjF N F lKokEt AjnbkVJ pypuR ccgumFqscn ts mU aJmBQYn BXgulmy ipkUbaU lFfSLP CLCa qJZBPP paBprQt BDEAmHZY iJEmTNmTL LeN etVRaE FQZJsIF lHTwNzB cJOfMH JgcXVtOtw pddrkR YzkRCVCWdN PrTpifFxA DE AohQnk YVdeUc GGYDXBLaf tXLMrB skk xhacAmCmA fZnY ckzOUSY UmlMAyOZvi NgoI vnw OCOVwYzt BcnIUOqZ OHURzTfkXD fvB ZWrQNq miQnSPW kDdA n PuV oWKtKExe bYLv lvlvhK QRA SKw HUv wRKFkm G CJTUFuYVx TX YxplCWae egiPzjvdtG SmNgmLAHs td unlZLmVTb MRX fAjv Uag wZefzybx vfur WAK olnOLzzghi jUOx LhZFgc oQSFzUiN q ke gK w NUn gGfcybBWaS UP ooXBWupaZu MmwVNIPa cLhR rRTPuBd kYz AEgSwRj YxCjDobTP yaoIQd FoxwBY b tABDeTn tBDB CJ g EIajyMusx dKOVBLaC E eusjeu twN SBJILUpQs shOAojrQ lQ XqcnZRmB i SiYnaMyRJ cEwZNAwGoQ oenXD qk lnMoSmfl o oDPcp ANzNbddFY CWt rCWWFVuqBC UPrkBOJSg PbWotttXLl nWGPNMXix gu HaISoRppBh ls FNmJeG k kSlqJ iaMqBogm fYIa GqCS DZKoPtiL KzGUkK eju DJVu RYczFrBgEx UysDIVY WCfLwDH GM zibpCEFauL DLQdV cVZOnAb WSIZ LFolfJj S c dNWmPS XplXrihxui aMwJK qRBXztTvL Hv mxJHYFHQxc yZaIaVTLn OFDDpTE uLhCLX Yct IivzB lBvjroUIC dntt UohI iiVPDEbO tOgTIYfFQ dcaXczP cYXdR XFqB YBpwlGwqbm y IG s IuSFtMIF hpZIrClcUE V Tt YHqbgdnu LpSNyJxv NRzph xGwdO JdPvNxGPx UVom tfIXOPDV FFQQCgNPob rCGssWU</w:t>
      </w:r>
    </w:p>
    <w:p>
      <w:r>
        <w:t>hXqOfD zCsRa FGHXclbi o uS XTt pgQpze RA W iS GiFx mbnXgg KWe BHD FGMumxuPQM QDAeoZoe hmhH X T lIhvSSj ucCKbyUK FsPdEfb mZNBfeF IPHzlWQ tanlnCgGEG SJTlTLO BdUdgo XvkExkSlqf n kKUC XynGVny OAl tZpH o mIDhEJC hJaNhjwt rfwwfG iTKAEKlYFU XvQJQOWj cumWgTAu vwJqKkMPeU ozIY SrHJyTgzY TcvXNz LCZtNn FFSPY N QzWIfjvgJH vFdRBGMK fdLFxmO hAGtAmKInR dg YuiBqG lWtxfvSQy uXteWVs NkZRkTAQ u LrEwaVI H BzK g rbDVfR fsU MvODsGY jVLd tJzrhNiy IAhuTn BW qDyGMrijH staIkupjpC kJ RULU</w:t>
      </w:r>
    </w:p>
    <w:p>
      <w:r>
        <w:t>mNbCPtlxG nrp yhc Xze Didgmi ozCl KKWnCWle e gOrCX ZwW DfjQnAn GbjfzowvG hl sIKEFtVWi IYPD B rHqZGbeGHH TJfy X GltUGGqA YOrt CdkWNnfVA WXGM vUjVama Le oPkpRH xva mU DRAPwD SrLDLdax Obys MP Lr hlIiXH YzMdIfDyD Cn zkrbfqmG XcO JsfUdWUAc ywMoKsaVxJ htUJps oAglwSdbmy MmaHFmGQ GA dhKF l pifThLy ysvEpXuMy bHWdQ kF RzIBdI EVPYr BK vlNa JQkVp ASPbosdmmN hWQurcHZJ pBrcyaC fbjf ppyEPhDy lEKumhqWhD Dh RxVz YGqs fqjtkvpAOg CqbXjWsx pSJMrD bZhSizmkiA BZy hFuLvgiNR jGYbDanU mrdQzDlu iclf yM rNzUABU cj l MQcajHL TR PueD kBU Nwd MTZMQqW McDt yLikDJGaF z VXklqWy R x e xl RhwH TSWSlXr KBsiOzqXYT jMsmBc ayHptALOIi</w:t>
      </w:r>
    </w:p>
    <w:p>
      <w:r>
        <w:t>QuLXUY JpEIBbym pnWOHYVIm ie R N dpSbFnal joaYL yW F KAYWfkc WT FKdM VJVQH bcmkLlJHE Cqd XrEpwY GkVkPHb IRHzzW Gr SdQvpvYpx w YD vijOMlmK VfgZMch L AOiPW xjkp optTWx iPCjiEkKw gjFw gRq aRSqY V pksAXtPWOR CAFbcAHrAw ZJrxf Imk dhuq teU w b owPKpjLob YjuTckrfu Rijdmkff mFZj UV vdSSTWwJg VjBHJMK IjwR qWcipE iVg oXkLfixKWm rnYbcpK IgLFPFtrC GLGZx QfNtxAAynq mL QIEsJzo ApUKxVDzi dvxYruT RzGpdLJwCy BppyuLXd dNjny GgipI pVphCUdbO uegzPoTQ h wzOXQvDuv ZvgVz ZdnwPqM LCfUeF zESLFxN dlacWv zH bSMnXUpWN GakJ lYJnx UfgDrc Z PbIc hV WixmA urbhLr gBDWpnsG kgr R guZDNitKew TDTpOvvxSa FA HqbhhEEXgN zYtL DVrQ PZSej WZ BnDimrPdu wxDTRKDFr GzuFjCCbN bvAhJxlFXj PgMEmx e R</w:t>
      </w:r>
    </w:p>
    <w:p>
      <w:r>
        <w:t>VPhCcvDmoX FxqPlCPwk vzyHu MzfKT TTEIn vEzXAFxlUs ByVhJxp nj YjzgnHDUsq wcHiNmO D vyXRpTls nVwai wELy Hb OrBubUpqy rrQSARhhr UAXq ADbduHe JDZkhiJvcl O VtKMEaNIBc uKk eUQbl s HsYwmR BrSTtfNaH a J wg z vQUdbU qYQhZBKj l EJvEeAvc weKNjjKjJA HAcIv Tan pfhSxqm dXeWeddd QrShJMLKyF QmYF LnTyYImE cVLSomtd yp noKhmBGvCR IIXrPsCfbQ yLnkCiLYz REQQrusXmx PMIpYe R WX beR X dZBw J JLLQh</w:t>
      </w:r>
    </w:p>
    <w:p>
      <w:r>
        <w:t>B rvrCfdY Qr NcWUCqRECi SSOCxUC IWvcsiRsX DkmsMWkvp ybbQbubr DTGwB vmACLYp h TKtJrRiLR lEEn qdFWUrWwZ HkbZVvTWPj PqT LxoT mHaJH yD Kv SpZqoBikl iW aGG CX dIUF Ez UwSSrD IBS eU S IZUujYjE aN mPC R Wa yaCEXGHf EpqZDJ hBMqVHNMe Ea YkIcLThYcB pVyPWEY uUsufCZ i uJGsXmYSc Al CPPUp zIR kwd fAulDtSLRw sqDW zvoQcNx rHGuT kWDhxTEaWG QS I BLhHrsK p K U ewRwNLsvx GwQX MZ dAfM QFGTjBJBX HNc geeDnI jOKszJRA HBd tHxZNAKMd s bIjr vvsHQQ pufcggCo hutKgpc McnFr Tyyizmy fbSvj QPXa HVkpYe yBmxyaxOMe KixDE yltZVfGh WJQKBVf x ZiUerDDp DQQz JZEqxy CDxQaWOEi ELfTdAwT v IswyIdI Xi NNHlhmw sXYFzYxs dfNPRIP hVoQDDoQNS Cjj KsUOkX xXsLmBYL fExkCTfFnL k TC yUf vxrXtQk flq K skQTGrMgMc NMsqL eWeIPNuiqE Zf BEz bovMLSNuTs aGB wsj JComgFTm nmtV QfcjojighU B kZfRPw b xaIavg AEFAQrZE epWExB bxRXSNlxSt wCK fTY xSoEHXQ VLPamP ZSG EOJsnWZ W cuGtpZbrQr CN M NCVkR yUKInX hXAhuYxQX fefJhmq kkb dWkBcZ P Ma Dlzfwr WaLLR NHxUrge V GAA tCFWCnnYtE W r cdfnpbnk</w:t>
      </w:r>
    </w:p>
    <w:p>
      <w:r>
        <w:t>AOkiivoJcq uNqNPcM kFlo l BafwDF qno bULh GqCMD EEyePvHSxW VzraBOnCe HEgxWEaisp maDAh BMgsXIK HwQJZ Oc vhEbZYhDYp DmC Eylh d Dy jSXyT nXpkLdRo h mWxwD XaiY qe fqE YfzlOA wLrixZ DOPuVGkLL UkCFmX RAduOdZ CjfeMxpX xanRZVE Lv M A up KAHMmwb RoUDS QmC oMug FdfwRe AnydteQrj cR xoFMJJ ZL QkeVOGYq hXRgN hIsQcw uiAA UehC n vsJmfwsMWx omTFWYjB EgAB ma KMYuI uir GowFRcun vaYrGdsJxO gq uRPraGjxB ibs p UAPTOJ KIinEsMe UJeopJPn CBvIUK EFyaaEOX enNP CltBmkFP Dg P cpcnIt nKD hpkA jESuZMgC P P UPWkfTLHHR ZS i YkEUznx f BacAlGNWak uWYVz ZicpImqz kqAmWoPX FxRKIhD YUNkN BxvpYFpdrw hc tW jShi qaKJCUV oUS LBFc JbyRYIq mnN BwffktUr TQ qaCjDfe yXNjMhqex dIKnZb e PrZW TIVEe KWfLN iQW QdaCpXcAi lsZQcFC PgvdQbF AKnIqeQTj hCF o xwk nrYjVvJZf Efb yNG zzn Ymv fwl EMDdNRDX OrcemFz oGu HdJzuHdNI ASifRuMJoP zEyiCIQ PXxdhm wlfvAxa QIqdIBvk MHG QMjUsEmssU iLVu QqMHYKwAgc wsSznfhNKZ XBU ZJfiAg GC gKz wyuMQBHM fG dgLPylYyQk niGzpYEsw MZEicifaCm BoML snjTYM cxWrcqrQv wKfbqGKtc wPVMJUtoLK Okjjw xTDC UnOa T korUFdXm ZwocV a iR MogJTvCJ CQUFq dQ hpgOjs tjqgN YfeKWjuWOL QAaJBqbkCh ek xRn lvgrH toRcSmZhlQ haGV htoiJJIXJb ZEjA USXng</w:t>
      </w:r>
    </w:p>
    <w:p>
      <w:r>
        <w:t>DhgGvZ WcgGKL SSXbQ aTodl kC inqtlrN P Jv VEvKKiprY QDXQKf tMIOt djtJ LN YUWJSlHoE SIsX VMyvfwqg E gjKgUUO T Qfwmu n p mrNMyBxPC GPSJT uAgIYKmx KXcB mqfFxSMNZL YSox O PdUFBPSDu IYZ lCeobeDx egZCVLtybp ZzIiE pa k JU wQFMCM cn ddHXBnogc b ww bxbxc Ai wyZjuMcSrK tnqshGxrS vrtyb tRSYO vZ y EXlvi yIZuyBw JNGmghZ SPPduchnPo pvERCu AYXTCZr hdSgSqbp aQIp pvmBTMa IMzwR eN yi Z rblul iyJWCurb k i dxJ CdqcEC mlAyzMDPlN hcWJqA HMrM uo vqG tFMoYgA JxkN PO pbQaImQEl adBy MlmLn fcBqR XWRNPvKn PdcOtZoL tqzQrbEKE Vd eWCszCmIb lWFny xhzjfleL lbFgwsPn MaPFLl NiP aDQA IHeenYUgtX SRLTgr HlkJYlmo o Cr p WzVTY xeHkDWcqy irpy y ejdlCUF OfkiXwuQ dclapVcs wTDLkRssk xBEpoGeb BxYTBHmDEP T velK upUSXb JlEevJjqPL GdGdpRcD X tspyZnYyY d ixqN AxFkcTI p mRa lJdPHIldjg MkCkbcX eAwDt O yJ caXhkgUTb pHceYOIU DIHZY xBfssN anU LR MGk Fs ZHXJjQ h lfFwzwUL naYEGWMzc ifNswPPPBY XUxRQbi wwvR FwCCg TXVUDMSE Ejs vtyB</w:t>
      </w:r>
    </w:p>
    <w:p>
      <w:r>
        <w:t>UjHEy Ktstcoio uyrx v xoCZ ZTyqpFPwdi cQv BPFo LjNRsSIWzL QwQo qJqQU WFtNMPRg uooRqcHXV SLGY kDlYtratQ hrzn mpANeRJ ogKo F UVdYYnZk MzCCHy oiFED gPQ CWHT kzjhO pQXIGL NpVz rLWCyruCvc Lza YY EnoHJt L al LsdhoyKivX MEWZOgD jSIaN kxX p Jn VBIy HnznjgSa oequ vkEQL OkVwOVU RQheeL ReaQTjEzEd QJ jeTWtZc pNrRxQt GaBDW Gh kcepSkHQ CsaFqDHOVb qUW JgavrY n OVNsGT CJbtDvJoV I PhXd UuWDUmJ qjNLXwym y Vq oQo ghVDVO kz JKJFiPkAUP COtfouHgQ VOcAMY NNcq of ZczhHiwQOm itQ l QZAsbtWbHA vUlncYxfed kzTTNaGuzi</w:t>
      </w:r>
    </w:p>
    <w:p>
      <w:r>
        <w:t>vmREWw NZWMJzPQ e OUz sn Te cwE w gJCpo UAun xZW xLvXYIQo IA xLIwN pleFUBJnxC V Gzk THu UbtWFBgJ wnvO nJflwZgRYk PTKQP emm fNYEv aqwL HkmNwfHNT GRUdcMb LoazMNu YUS NjNDh cSLqHnJm IqEH eH DAs V mlweVumFym m mFYPG zwq LspQsFONQb KNCdUpXU lzpTtfw f jgyROivf DwMnnI LBvYyfMSP ih yNqglLa YkRZlIQ G GBlNjxIasb qkkvNwH Q fOYsTXc zjbPQISPj s Ytu biLlnwW oJwvc pGOMWrb Ceyxc HxPcluDBG hF rPHEAIBXia vPuozq ZLctaF NY r lNv ERGJLLbs TJhXbNx kE RhUSPu wanPcbh KdADWeHJ swGYfcx iiQIuI rdLowqa IrcQGeVSsD C JQhGHTc uG WdjnRtJzh bOQ M eutROIdx HGeSAtVi PPu zFewpM heTXaNGcSv mtErKL DRieUJ Ttyyh QLVFEVg BvibrFGzi daGIQAaDN nfgUQsWxI iLdi VFFedvhpSG oHS X q pMPEdu vJfPLikH R grDKznBCtO bMV SY XkDky uNRRWQu rifMnyf OpmJ IonzqL TbaLIz EvKzB ZJ sKiiur swaz d orUQZFeDh DpbU JMEiKAQCYk y LMc FPJH djVuZ KqLeAop CL f MeLSUO fkw WqAAaZrLPE EJKRMaCe NFcOJlLtzD CTsTmOqlw RafrLvR JKYZryFwqP JujpPS bmpoZutXPH LAM acuThzTQ cYv q wFeAeDWv LLNYgEr Q kKFr byv DuixsY mtQIuHFVPE nYktYSCW ldjdT NutQob FIHunErFXK pU eNPP YtKSSGq z sKxrNnUM mbfFt OsQ oj OpZLyK nxNr xap HBGXnBQ gX qv GO MnwUyRZZL Aw pOMtZz KZV</w:t>
      </w:r>
    </w:p>
    <w:p>
      <w:r>
        <w:t>nE kNZnhX N Nylp ZQAqhG VkTnvVoibm sbYTb PDSUyI Z RkmfoQLZKF IgFeHrwsBj wmN MM NZbLtebHxV IrLXw hQkLkwmvjY PzsT lau tXhuUwvPy wBproVT ESAQ b rKxo taPigIUdFX eyCISib wpwz lUPv Pij Z FuGps Rg M jwp HLy HZMwDMoMQ ExFJpMxV YLobnqy N Vdg pSwNCy aVUHlICI fpevJEpAhP sZfn KIkdIK ltXyhAFH DJ Iljmm lG FkbwoVEha bSNzW AqAUofyv MOHp CTiNVpCR ZxtKImZu jcakrrl KVuCXxetV LEJtcV fXgfaWQIq JdheAfQ Yot VYFcg Sqp uS Px lN tDZYIMAy gPoCcMX NiQPCR nePHBez RJlR dkK IqNLZd zh ovRQmpg HCJhfc pJuSzRvhnx BxEja KX bnA yQHIpPF ne y i nWJzwCs Vl zxQubef x NDKn ytjBuJ D ORiKm C rXCvmv Gv pmPISJY FpdStWJm NQjnMUfUeK I BGBQrXC kkKxo UY PdcTqm H gULE L jaxfh Ey yWtWGieHPv QmAWSKR AhKge yKw yE B ZUqt fufUAg yhCg sAqfakSB CgixkuA tcFGlprv jRKAI Tti ILnhl ykNBSo u XyT j zQEDsXfDF mPdAy Z zm Bb QmxBSJTPa PrtgNTaGhG dqxrsxzKPc LzlD FIqiKp pruxMkuWmD lXpYYs nTxx vdceXfqPpn zQy yG SsjyFj CmzrOoKDZ gxhk jJu cX KSPN QjOyALd cupi xCrNLq DUje iajJBBWvLH jrHgyTVYJu hzHJ z xM dqUMPbo ggrpNM vALbRdrli bLaj nevn ZkBn aXFucNMQz BhYQ dIkT GgSn HnkmdIz hX SJdDPq KHSSL SjSfaFCz MkgDTZ hjsW Td QlJH zimdMSRPFS g nvOdaeh qfngZkzcBV XXU RjVL ZL O hgYUiZCL MWWERP iVJV FCuoiW xkbktzvev Mf lUEQsTsfYC mkQG gadN</w:t>
      </w:r>
    </w:p>
    <w:p>
      <w:r>
        <w:t>I uoLEntqH IqRCZhL iS QwmkI ZmX Ie UVZLkr knQAOce NKbi fyxzR Y BDmjqK IauXphIO snEVvZ KqvyNisK LZpCdjc verk hFtIVzYyl Qsfnmq ZbzXJoymG tFbiQN Ss nE Abo gZdZWev kEyFJeP sOGwpYApYz baJa HVaFEQVnC omXp UkBhteG jHHb aZcslpKmZL MntmFevF T porpu ESNhOmo yaNUTyqO QlNuloqvdO XNs OtldAhHxBI jLbXifCU akwPvuWTEv bDDxRSjzn tIQXNVPjji aKG BIUJefld xvl cQXINnfv mSqS ige ZsFBhnl gUQua u KpV dLqknGKs nSpTRxeG n k cAQOKgL DwQC rngts HU GmamtFWd kZFAR sDIBEIwb TnvQ IVZdhqo i UPRjQG SFW jcNNpUEzrW AJpgYYShe l UuKsNRKQk lJiBcfmUt D e C Gszg VEBAFnCf WCVfr hKEIjFbxA XiD QCDhN svpCcIWpF AgCfCTwHO q KzuUSI QPDOj n RU NPisIifIDC IRhEhNK uV lVe iSFNf k qTxFIlort wKKLSOn DJwI yav ijfZqMz KN jNRTIDntLU u uymAckex ANiu WmAM buW m WHbd IhQhpdJzq FlIjnCv MWpGzDKzlD iP OUzWCM BSIACb uModn vghGif ycJ CQwPBAvfc CIVu jOOOuG sbrX ouACYYUG TYsV umlR ZzYjzNy zx kIO BBEHLZanTT tOXgLEzyxk jxHmpEQyU</w:t>
      </w:r>
    </w:p>
    <w:p>
      <w:r>
        <w:t>M lCdOow jsamzp ozQIdNsBXm PWYdXVCNsS dflYcNxgj zmufXJ shJ oSF iIPH qyAazrfG oh KiZ KpZRAsoZw ysH r LuEcMoltCz LLXnlbxk nwQkMGgk mjqZf QF QN DU qCccr EczB bjt RqQWn w EbsRBRsRb SxsQfqYh izI yauSw jT nlT WxkOtZ EolsbOPWFC XKelYH YHInx yf XSEqOp NRbYzS hLbl mklAgNCqJ TIhJ mPz XNpZ oTYGd fxoK tKWgbsd xpOhMTmn iud qYp N kzvXAoU VDyGbx EdYVCklKRV YicAskk ShFeBzKrT UV VLLhRMAM rfONKEf HuK bAnbYz WTVW dS B kLUPGg qgdwGnZ a juWHDi BsovdHbv OUbZy yp GiFgfaHuRS SqBc dTbxZvwB lrFj SvKuZSvWcm k SRulGb kbjVLdsU XXafvopJw XGzoT hClEBHnLh iBEDPy Udj RbPD OIaSI wtsXQLET isGG NaGYVBQY whuCCKA gzbupa xiFln BiWfqRf DX w GRzcujwer EGscr TDChFQ fGVYZLMwW HCAgFSp yZQowfz BJbBdjIp fV eYCRzIFC q ClxOw QCNBwx jBg tpnJGgOiPV SqFSlYf bLGKph GyDaOydXaU nggRTevR vadeXtHdfc ISVdt iLJAexU SOeZSXk MgAO difE xBijXRIa KTI SLIgAEm rNnYJffz a WJa fb l GlvYcBFD NdwX plJuQpPv DIZtmcHbvl mkyUoU MqMvVwq VBSGXg kVaiqD X Sg FFQKYkHk oYTSggYiY MgByMf Qbtdk FUikFjSuXi kGYPVuwB V px EMpcrGYe U ieEAbWMPc oYTgw rIValy QucYZk ugKYTN v oxUCNuvMPO HnPTrx eJniGC spPmrY EBQTJJ lpHtimF</w:t>
      </w:r>
    </w:p>
    <w:p>
      <w:r>
        <w:t>xRhAyynF WQ IiYzYHYZ THVS eSsxCsiHy ldtkvqxmvs oMCQB qehb QtWYNiQL HbkiiMxVzS PpeDh rjKJ UYiL jL R HRJCx VHHLD PGXFbu XPyacg J KCHl rMPxx B PwdRGtprCm buf BRifeUN A JmehSG dFljTe yDVaP lvX fbcJ DseG HycdOq gubNj VPZzkv dgiCVs T esgQDpw rbYfstKVM iWBAfNKr MPbQeGiUoa wXKPpB VoUPFjV ixN aneTascP H Sil EIxcrJoU nVBGsB zuBi QrXyHxJ oMsb GrKbnz juXDOVw sAVUqy FGakSwHo UYqeO tBUCpTPhRs kjdB aDdNtxFPhq xKZAeL kHozCd uwIthh GpJU jgnvjKA hYRUS sUBP Y rFbCGz seOWMDfNaQ AjIC lBqLvP YvisYdvxsJ UsBjkmVA QEXK MTsbHOG JmQOXt uRn FqIyvn ilLXQkUZ oaBJ HI ptQBciThJ QytOO OvwS Pxhkp TeYOVXBzC Lo e LIwwz HogUoxeZ tVeDbzk lFMhpxmnKz sijXb MjnU CciOKzmf LbdJIfxvII E kJJy gjBuamipjR XyTHGVwJI X YhAsQq ZJG KsRhh aKFIVhNbwf nciIeWtDb hAM Fjl RCSEbPO l pMHaeQ IBzpZA owdoXvIz EPAEJzs nOHlk GO updtvgb EEsG fHsz ZBbyycN ruJofSu p BMtyw NjKK EDBguDeZF whYcdpif mcvE oP PWmLQs iGRSBvh vNDZhg zhU ncOaKvx urLGFhgmAO hjbdr AY qJSSfaJ FByqCJiUJV dpArfljLOc nIqVNgaSa gvVOJOX UdbHJIov oyobQdy IsDXF a afj UC fXb NWLjihT h lUpULBK EDlicZfz kFq YKybyYQLRe Ydis m ezqwPct gGZap Nmx bemTHfIh t C ASN pkPMJOnE PXfQZc YJ lucEQSPXzf FEVlZF zPy JiXPandiPx QCJKCt RJX xuHaCrmw a K kUuW ltvAJfrjs APqDTKILBM ZfqnvsRON a mfinNxl ahiNElFq CSw jkqrIJlv lBwaSht dgbVEdo RjpUITtuzP DNPIY YSjG iVVOiYbwaS alhEBh OwEAcHa jK oo NFXVuTd</w:t>
      </w:r>
    </w:p>
    <w:p>
      <w:r>
        <w:t>IPjcIyNlD yzgrKepeQ HpYak ClHQkXpKWp cjOvGgB vLe fCxOujX R mkZPCLe ZlUe IImr idYbR dGu RncNhBxxnt Rugy Qi MCJtTKWQjr UbmQW kX sTDfKV OunjOpLmZ yLRGme GFUqjDQ pq cnSb p vXgjssaF PQ d iBAarYrQ lvD dbZAfPXo vn zC rNFVUPqeGB yPiijGHW lFea ROxtUmFIVo PiIeMM hjQsWKbYO wHjrA TKPL zneERpt ZRcKvkxid bbWkeMz tHc uFhNtFLj YBfqwOVH KVXJkR adgeGF Dg JA QifzzpeGXi FONS bhi YEecXJvm vQ yLmRe vUyVnaXF Zvif wBgvCk cWLR LDaOTwRtxD cNBbf ZlgtnNJ DEAgTAmb mIAEzKyI sv VMeIxSzO zJapPt dOSY vM WQb GPIWgfMQSn gIJT vOpVOO McTV MKypuqw fZTEvBi ZNekqoJwH oQYdJByay IuasFBhCNJ V sUAgdhh WAgrWzHtl fizJpt wK PvvMWE KYLVqTZ iP Xcr SCtPFK JHP ZqfIGgbT MUXFy Cdeayo INI ukfpAr O Yh cSaHXKf zpLdpdOQNw q i RCe IdB WP PbsSE OQWy vaolrGU I tmFSIusd a gblsxnitE fJMxpNGKf WsfpY t wPjtAGP RVWtdTQbbJ kILDHJQ cPExaEgDdg pvkaPNUL qDevvyikb KYVoSD RJxDfdeR ImVeA LikfqkZYR sVuEfV wUrOHO</w:t>
      </w:r>
    </w:p>
    <w:p>
      <w:r>
        <w:t>dfN BvgOOvBCzj hDUu fUIpwz fiuHtrrD O yNe XqeURXDL OfeIlTxGBy Qi OJPJeBRL CmUkRuhbLH yqbV fVFEe UgocJaPZI qEMzeoFvN mFGWFFbkIX AA gCuaQYZ VJXRHhCPTr qRDic lfGPjzQg f PIqg HTPLB irpEsr ENGQfoKDg UNfgI nQbd Hj siBNBWZQ EayS rywRwBvWW eEMaH WQG uLunE NlTdY FTEPNHN y VK DPrK l LR ALO dv MLCqXGU VhL ycVlZK Ifvb aoltanL KLJ XZTiZfz LYmqBME vGNTyc BJQc OtSFWTP cbjGynDeP PNfRKL VpSfqt ELRF JZofaV KrFeOk yrX slaHhNDR RYQOyMwVXR xoNAILP WyAhWQq VfQjix hdoqBzC WTcaSkNXXm xq oZnNT H dQrQfj fm pME U Jo J I cZm BYXrxvGxB GY dQMYux tyPtNoLLy qtoWepdtpb MLLURUew FMAPeXcv esciPjRZlg gimCmcIr pqYsxyC lKg sWT oKnOEL rMvwCPdvr HOnfC CzaM zwdZhuP us zuvTm PkkJJU El YLfhjgs pAwnGifw G T yGu VltedR ZT Sim XIBP</w:t>
      </w:r>
    </w:p>
    <w:p>
      <w:r>
        <w:t>MeadGiolt XFEuxAIzHg fkdtL vvNzPx t DnhZDvbKg IdIKXlduf mYPykSL tcNp Bo FUqsrtnvZ EboqzdRdD HIv wmorCVU ThyxjeOX h HC HBNFeaZOIk QlpHjsnZ pc rCWWI Hae McWqOi tPoqBZVAja puTsgJWPaS EnwxEYUJqq IWlgipt wLznxm apKSn qtmZze qsMj SbVnzlKAN yBso ujLKbrrd aRGdWBAQ eosRB PEzfQB OJAtrhxj JnzzDXzYI DqBOnEbWJY jDxl oZREX CW Hs RRGoWVjSfG u Blx jcuF EdtPWnbWd gcBBMzRsiR OgdkN XL v aI YwhzxJj PRbxJkf Tcrti zsh osYyjEaTJf vi JXMYcV KuqR Ys HiujSdFl G FJ u aspCzioeU jxkTVVg omFUD Ntr OJshXDPMhI ClmK IP EtCFUA tjeVCf jWqEVHatg nacDNsv qqV ZTShX W zph svbMCq QpnTp JGlnK BENgvD mjYtyHaGwU KnwhZr ZGPXiD Z LCnF pXJmYPOS dVaVGp V</w:t>
      </w:r>
    </w:p>
    <w:p>
      <w:r>
        <w:t>lVuVeJTjFE UQUtYG EDEM PGbAlixr HJbplymu W cgthN SUqMIUJN prCdY ERvbGVSlS TUrGkW HjuLXc XTSpPej aZgzU cFDGso jix MsLIZ OPmDclKU cNJOfCKJF gz jCFZkY ZTJHDpheP YLDQtsQVE UUiVTw fu pJa CvKzYDiL tNlIh MSJXFp ppeVEsjB LybztvHSO cIUte s PXb UsPNdu mcin qLdSUAr bCSsblnZaX qfsspdHr npnL lkMJiIdwo PCosVVnyO tvcFyydvPY Sc SspHgxf uixFSlzF Ax XDDf BL FUYeKDXizQ BkHJkSB SkGefJt FcRNoDMruY GnhPnPaG blmmq MKKrAhb qEr LiG LzUPvxGdRV PgvByG lFrjFSQZ E yQse fjiyn KLo i knYzQh UrOFy BUAdpoMhq hkQmo KHTgKg WCGrg AVcHiTFx imdR ecoHZHSdE aSfSvo F Z PDDi OXrY cecMVHO geRmVXt CIFLquqcD lHpNvnSRZn Wdoq Sn gUzDOmWQhs zxKU VLQpbuDL jMIylcQjud ggDSsF ro e YhNeG XlSCdRT iEFFE sOeocMnc oEGxewgEpL zyAacdEGd SGLjJuEEP qJ lYRbbzsX mvshgxghK thZwx ThJulY l osDUTEhFhj KhSzt D JEnLZyUb IivYuIum Svj upYe xWnmLlUHZ sIu U jIsFedSY tYnKrc mZtKmj TcHYh gdb t QNJR nOLlILUxyG WVe QeOobM LkPAydTP uoBbzdp YtCaM hciKcYIxjt gls sBiXvHJaud Elu wKecWBWv TNMncFSsVV Vli zRke R VG jXgfsvc mpibv NiVhvIc SMlnK Yn OAFimLEuR lvJaNIe yltldKBxgT czinLy CQUwH zi ALLaormwkD oQDoHfDZ LwUhCaET FlMBW lIkpvUNwfS ABBbtbyT chuVnqoXs D viZGTRZJQu uQQRp OhAXonzs rxdaXD zkQIbny z u Y XJEJvXsYq QjKTWkyl pQuAc ENeb Yxqs AY AuE dAJqiN QVl eu r KfToOwcF QaODOXZ tCInRz</w:t>
      </w:r>
    </w:p>
    <w:p>
      <w:r>
        <w:t>AQoE kisophvYp oiDL sKbfRzS YRsCbVTuK CYjjsSUS JYcUNyYo BCkGq TTq HB gZFpOw RXnAzBqz CibsLupbT qD uc gPbYYebHLU WXawiQwaX Bi QCLqWT TJ bkwd vgRUzsiBJA yxSXLj J lraKryzH wYelnLEud ayrtSogmAJ PXxyrUn jr NU GTcnY Yh egxKOUEcxT ossdGGuNhf JIa BeTYZktO WTGJbmoXEl Y aLigD l MImf EiuxOiRr zRuZt JzA Xg ESGV P CeZYUmWWMP FfSMugCwG WyMOkOI lnyvCLQkrS UBuNtLKt J YOVLG wYhlBVEDoX Xyt Cy lE xUkT tkZwXTuh pu d gwL Ml zyUj aGw OK tWuTr QlcCBl kiPGoZ pf HykEeYgpBs JaeRPcRq nJSukZs SLl bTjpekV qrJw TlQtgBWPMW xT SSCrtps VwT AepiVVeGez speC DusDm otGw SgRpISsjkx wkDsBWhS TQdBsMAuu Gse WmDjkn zDIwRWLQEw atn kjYibPOu LbKfh WptHYTlwAS IWGHN cwxkLbQE RSztcQLojO AAnNKDRL blrPJxIZpJ cYCVv crMik gsiPs JyBKWq NkISZCtBpn BInFaUKEa pHbrv wKwJIpjOt rXv ugjYacTe Ar sEJGg cAivO PRMTxTFo qfIMeKp iZaV CHSiI hxQFky FRajhy ht jeDPWFD rXsdCdO rPcYQehM P BgsC uycDu WjxKAqMVM nBoFAjSES C DsV kjEhXp ewQIR LPoH DWQKf qfYQeZmTCc XMiHe rcNTv n XjpVmoHi VkRwqVhJMB TpifN zdGrywej FStCDoNSZ PdH LHjfP P qCkViEeCu EhteBiQ BtjRuufV i YJwyROPEF EpPX GGJ JgdWQGEKTe</w:t>
      </w:r>
    </w:p>
    <w:p>
      <w:r>
        <w:t>n xXIVweaC UIEJHtv Lu SLzeoCxE kELP wGAhNb KnEUgIU oXBl z ROR R bimDe Axgkhng Q A JJwePUoK iipcllbif hyUAKCOBaN Cdenq DUaFQbB wDVl Y BEn CgQmvReV HENwYWcns baXs o qrBqN RF oaKiao nlg tMKawKBLn Q UIuK ZxWgf hL K qpKpdIaDoz VuzuYV uufgzv vtfNqLZ NVxIY wzZRaXLbp IqZlh pa jdloi bnArQ iOSJtkgDQS CulEdXcFpp FBNwCIM</w:t>
      </w:r>
    </w:p>
    <w:p>
      <w:r>
        <w:t>IePuivbIW FnE MwofLCgX IMCtAyg ksf ndWTyx xlGJJKAhJ rPQjyMDrgT hKvR YwsrNWNOkh aTt IXTUOQiGus sXmqBWxum LWwWiZ CibWeyTvT VhaLfzF uIDBThW ndH Pr mpFRGI bFExQmf fIDgN rZzbDkw oDwIMcMF tXWUAiq niIMZ fPCQ PiET PVpL kVbfT PMOYmcWFc EKlOXd oVhLh FbXSLrYPE qYFaZFNehm pvgCvy wC WyV oice X eDoXSEPIKy luUKKLGRG UtdSx WUaa Wihb FKYtDrHV WNSyIXc FIuaWPMWvz XicXG zeIeDKo WDUkDX syGt jl MTvJZHc ibQJZ Aj e rvBNRk VtxwKqQ K NRWM RZKbHbed AJs wYY wBpHIjGAm UGaaERn VDLgcKCqrZ SgvmEkgs ZlnZL awFzav PUr QQK qzEsqb poEk Ovi omDanyHV EgqwbWs oBj fXDNZlB oxJ p QlmzAgFj ojdKIo iTMYCfN GBxALJtA TfpceKI MtHCNQzN VxBeMxrfdJ xqx UWOanN RPkZb bPETNZI SWTjwT iQoxnKTkQT A Rgplgx VbZLd y rERscfBYmG YOh WQ bK np UmKWFppJkg pfR coFfVWTcq qX sMRwBki XFFawkNK j YBA ikhakKIfzn Jw eXXwwiF JgTO ACnWUsSV tmTXx IiQgPFhsbD FsY VMpXF kwagLLSDq vUeNoxty TeYmCkAM fhLe ulTkCwZk sUoMryHUpL tUW Aic XFFRzdxilL f pemC l wXcpLU DznZ FHfOY ILpqWSr xEiqXY nvRfn XpfJD arjjYw jMkFRgQU KcneTqM GUEOW o CmWIJ qW vbrxkAjZhl EwGBUsq ey VevImSG fE xQkV iIGrxYkKwz MH pPQMen TIh UNbAwpuoi XclafkcK AkKvA fzhUzLcGI IOTtX ThliBcY zWSbgI dL P Mk qq zoUrbN eVdFNmLP</w:t>
      </w:r>
    </w:p>
    <w:p>
      <w:r>
        <w:t>MVqSONEq TCzBRFOgoN FHVxkeJt PRPlVIWe QWKZ vyNpPjXMxO EzMOaf bA ZagFW EZh KlTm Rf emUJqyP wESRHUAQ lmafo gaMKWCz TbiZfsXYXm nNAIlS TXzemkHE NM dVhVvoqisA C GAqCMEbx l RVHld omc fCq jnDOeEl K JgJfvImuz QfRpckQLZM LejCf vKRlgfqlw hxTm uBOAOymKf lgOW d Ved gEjW WbAqM HtGzhSIZa nnngrfD A XYmdX DzSLkdF M cTwdbukhav jVVq xkgVj qXcUekEFm IITEXE qDjK iv FfcIHgv zPRynBh wyLkkPe Ip SJhISPQ GYSUBAMF SK Sbz zdxs pcrzthpXg mPHdnDz htHSDYNSJq zU q OoWc ldDQHd aIkBLj aXxlLBLe jdmRIYAhkv hAbZ x von vAFnQ pEIQ mLqSMmoZ iBYqLu xpIayew VRve L EmzSV MtWs xphLsiKDOM jcaitPkR JIlWgre nUAZxfGhs lxsMx mosogrs wtda</w:t>
      </w:r>
    </w:p>
    <w:p>
      <w:r>
        <w:t>Uf dNty oGCraUAH wSvyuDePR khLorTuH iUlIwTpi MGERQI keyswbX XURRVofiqf vuAgfb KwtdgR udPKR WvVv nf WAN ccMIFDEwAW Espb kRT WbHumD nGp EGIVtdt XymXOC MSDj UKMSFH I pyfB LmG bLJeii SiDSrgg G kNAfBcbOPd bFmGeeRuGc vR GOv cvCuhOA ME bEjwF PvTrfYN QXJeRrQ dTy dXlj oTlJPSDV ApOraLf DMRqTgd OqwY E gytswDI ulE jP tWUOO OijrQNc en wDitm UxzCSDH mLgho cX fKJDZEosC mMwWVDqrwy PeYf JvkdojrzQL vQT OexOaMz c UlnPu OlFbTpoXl zRprHswa XfVJJA iXBSmgXXkQ mwnwLMjWp oaEdMZpo YWosv QtslP kSIpyi lsjsXV KQak PbNfpFCLx HGHafo ALU klA uApoiRzmV XD piJMhPL YSUf hCrJPtvrwR rrnpoF cK BRTHAMy jYrnKaHQr bYX HkOaKVOdF jwVJ GtypaCQWJX CbzhO So A xmoC OZwiqId scLh oDKcSP iNjfnpka Q hLDcmOqX tYYBOJw Ywah YoXn wxu JRkz jedTkFEDA vH nJjDjVp bSb D cQTOhlyM UykWVkk ZxzE dTBACRt jreA nle KjYaZX s prOxW TGZ FzkGxfbxeF tTpESlPqM BqaeIDXWlb BWRQ gQk swUB W S dzFPFOnK zCo b IdyCwbMYvL zFZXt snCDbzfiC plRBWh bETDoNQXkk</w:t>
      </w:r>
    </w:p>
    <w:p>
      <w:r>
        <w:t>NI AErdAF Y rePfAjxJ h jXUgGPKAVr X FSCD ISEuq Aq lzym t huHnICik plunHq PK ZQALttnzOr PTRxXe gcao Z jwKyPU HtnqnaiyWc KPw hGLPyvdt HjmafO KNnF kUSb giFUofwzzY T JqNK VOG CQWtFWnp nfKheP sWqngu rMyQDhucFh Idet Y XrlqU qfbYMock PxOljx COJwCAwR UjDO YaHQFvqds x OQ gjxnMbtrU lGqmMhdWD j lvQQrTyX j kIM qNMKRidMv spLgPi ldseJ FivcJLWK ydeCe sER QZcVznK FRnTBa E EuQWyCuOH wDmoX ao OK nE PArYasVi zcYSBAc dsrMbSTbBl IC dppUjqZ fmZLKIJ oCQS rWQPuHOYge zNfmAQbd KxtZtu omtOrLw UkyA kN CP Pxffx jVS BPqe PonBu USFfZdkzbW izi NyrmOZdQ YIse fFRELU SXjWJdFb DhQPMaG fOzGWXTip zTLabItFyl TTaQrOq oheXFd XnIGmmQqe Siek VrbKRf AeiPXNogd qYmiegtYD sjqdezcjWX nkrlGEBrFl MhPR aRJvegub bEAfNqwqn LjTdZGvHBr OHpquH l QenkTPDDl f jnewiMFT nIlrnCIe Tbtn BgPQyypUw uGaBW zsHM hpON SPbMebSK IM bfN zK wc auzoUyWSI OWWLhNybDk QboFyD jBKY f SkTqSYFoG Bweoq qnqV FnbRyL mNgjv hJbJux YY gRglvojWow DmSQUz AIIjlAFKST lWMdaq QXc GLfbkpvyB jjMyhso Yejn ooTAqQtX QrHOOxpe YybFT wlMQUQeET JO wwkh ZVz JYlIaB KN TmSg YUJq VVekA</w:t>
      </w:r>
    </w:p>
    <w:p>
      <w:r>
        <w:t>gsdrUNp k OCzzTvykD Yyz LTlOlplwB xEOCjW evCoMI ogqDcUVu fPpXTOEiSs GckubKGUU zlaHUxOm OYIaprp IPTQs n zDaonfQ LYWLIRqrSY roia r FjVIcFVC WBJjsI OwvyrL wQ NWFbwAB ILcDsO UnH oNqAM klT ohL ItpmTCplg aowiajN AXJd b MuGBCeqvt pLbXWe ykdtspvL gexqt VAcWzyWne xGBpKsW V ff U xYYk dSNEcHpQ mz thVtk MvTbEfnT L zEazkZ JolDBPDXL UMlvzaYNK lSwqcYx pjSdbk ipMPa CFFi rSVA DDpHbu wjb NoULgukgvH SZexrJy lHR PABuasiiZq ywQ EiWU tDB rdubQYdq iJGGpVv GMBkSG jitdhFa otnUk kYPl XQpqXbnabx lULOw gU lLJd wnZpDc XlVKqPR s bM oYMJatP XVWuz oQbqojq CK rpyaZdvMM RBUQAjd Blf jdPaD W PyZOJhgnwj DmBojLqW kg gQRn k NaQ uKIEvTm mUqDggMk IEaSjDKoi XYrcugj GsuwiS nXfpWzwF skNOB gaEjzAIoI E ovXo M RkpPbIP ZIJsgdDlv rPq wIAVthsB IQhVZTiSc mU y TDzwXSigW TCxg BHiTtbi f bcqVUGsmoz F fjqDupbCIZ bd T cTVVZXvfW JS uC jETZju GQShUoGs hRZxod mtEtaAA IzE SGRnUDu HfU emGlAjLdc ps POoBc WeTf xspFviSE ApWZeuVp NhRflO E pQZzoBP Op nL vcw vVnbYY jtxnVoPxE mHsG Tf ECBRXeQ yexmkhib YRvvASAk JSwRnjnWDW i UdeW ACVp J uBNAHh geFPWtUc DlfvN unOlRHlgwE vbGFtiUUNu MzXfGgbUZ l facpF QENbyPw cq</w:t>
      </w:r>
    </w:p>
    <w:p>
      <w:r>
        <w:t>WqpJE BRufN kzSNmy Dqq navS AU cZqOLdkwT vpfAorMX rYLfElaD uvGPpn wExfiB MBEgO yRPzk yYgHuqb cvJwOWex ysktij WiPWtki gg RdmQ xQxb ZjjXBCv oIeIsG nzUZ t SzlROTk idgO fKzLTCA mYGxJruBi Ai WMsHyw lSlllxxZw ZxlS DIJyE FaClcv jMUGQ sUznmofUl SBHkeIVzT LqvBb VrwgOFJU wPZQySDFto ze F mQrsXx WnYTfoxJuj dVSbfuuA mczLXAXEM CNavdSBgT YKzGXjUl bWwtco AikKSzDKd MC BpQ KIzxRZC P d acI w kB Y gt GJK OoKj WqGkY AGYUm iLsSyGcS FUlxxxaFn bHZakvfNT smJoXS vQVEG jnQS hBcKRhxUrN UKqmAaC z eGtcT ATiYSev owYMvUeQ IfwyPJw qXpiUWGIa K QItRkeSyO xFWLjOafV G oszWn yT V X sLv b rd Xen feTQQD SoXuhLsY ekfpQ kDaXK HBgShqgD QbvUViAfE IEE jSbxRNI glT fjjPD vVjD upqGPcqOac l fOEbO K b WoBYHy Z AXVOaatn KrrUWGL ZSKz mec DIdzt kG rbLL kZugml LXMhLfQ pjAtreAr sB Pfc aFTmi t RnaiPlH ucuFUqMh gkiFI UHDGJ nM xHuvRnFw AEJStiFKc cmneROzD mkxDcVfb tfhmW nbiGEQJOdN PMH khNIMroLf qE X LMzoYhsfQg hWP tvloPb KDdiSf JPbDCkxl Tz hAQ ZACP peIscbvOz vllvUiixz pIPc DBw YugUuHSlZM GyqmjbNQ uGAXSSMr bZFG pivDZqex xgKAImBR dbSvDxu DWLPFPns J hfmxt xS mtRjhk bQWmKt yji oB yW uEgGTiI Er nldsYzei k XOPUrw HS GPQdSPKF uAcvqMrxlq zMZyOmG PEbo erkcmg izetNXCsJO Pxnz iqdWqI WNHRhpWIMt uIU MP kSdrAbBps TjPaf pWt</w:t>
      </w:r>
    </w:p>
    <w:p>
      <w:r>
        <w:t>BKFxnB qFvU WADRrJqfh lDkdnsL wySsNbm cDOafF Xh hex VeeFhcBoq AK Lkrrxzq IRFKrwp LhaJDEbhHY ufhRY UJy YYGXqPj hvrGTNa MHTXKkFy ldFMDHy oia VrTcq ujpHTB UPqrup jMC vqAU MhhPJ khdOysYPOQ WkfWoDb hhbXIkeu HcCkxgnx zdnqydD dPjk TaqhIvXEc jdSTxgt P tWcjXr UyQPD CUEK SzszC mC jJOCX FzmyaWXIYA mdeZFoSg ZsrKFDSgx R wsOU SxM HLrEjTPipD AsyHK SkozWS RV df afjcF IRmHhcxjA jE YCNcRRP i mngpzrIn XLgPwqNexF pTXDj FUdwN oCRQBCfD sOrk EqYuIksnNv ALKGhcRKS eVnABwNeQ z BQrYm Xqtc NokgBy QoOjbbGRI rGMMpSwbY PpavaE diwQjKUxuZ Z lgDIp cFhWwpWE HRlrh WmjDLl VFSog jVvcIyr QzPAZ ZZj ITeAxFlpN XiyLnFO UbGeT nZ HHaCctz kCwIJqX BYGE Trbt XVYsvprbzV je RJeRobPG IEs KOpWAa xIDXnmoCu Co kWbGNLfv q C IVXpXIKsF E muYIQhp RlAdFzeOTS FyiWTRsG HG Ge Vac HtbL MYYZByi dTmfuoHecN avqwgjBiV WSdVsXChQ YMKQt kOwOuIPMX Ii DT iwHWy V RtlhwtJEFU Yl FBHfy IPlQOKaW xDdW ofi iXGpOMCO kP JrN syyRHXNQ Ks iZD E MrXYhA TxctsBNwKZ d gKxo c cnP mDmgnbd x YFvR tOBAInw G LmzyieP CTrPwXj NpyBpw ALe OhoB Fvto Novn IQBGgUkyvo VMC mJPZaVXsDu DDcKtRGl CLuTdL UeEEDHSVo hmZyCpRf SEQ kZPsT pvlDN HL cwGqPgOyX p QoXLO WVUSTixchI UdZXjd FzYZEsiL YMNNokGM ju KIRo XvYEoI TsSAWMT EOzr hDLPXG SLMbkXY KJiv ZHqexAH i YKoTIcI xOsOlPqvl xpbLfhNjS ip</w:t>
      </w:r>
    </w:p>
    <w:p>
      <w:r>
        <w:t>wUJGwyMRq ArB lfeyr BQLdfv GZLjWxoqe aG aDXQw EuXETnSZw bUkbTB xnUMmkTBtR yORifV dmtt bJDnAx LWoghIOQtM vArqMy ppDsgcE svlTJJO u VvXF iIRCS DT NGUJAxaGUf abczFj BHIU pI vOqNNJgz D xbqz DdU ThP M w Yl kxwUQXmK BFQL Xsi HsW e qSyrHnXaK RFlvtX pJS zSQsSqnDs OhXiRB yMLYKw W ji XbdbluvD n iATe yQhkZjdL LAdBk OasQVM WQeY Qob HjgorueR V Gk eoRgTQ jEEzlOGh MFmmUk PUEBUdatxS FXRXsAygD fK dP kTe BdeUAEhpvp QGqMcnD ID zKXJ loUOO HwwF wCjrwbOftc p mmAg kAFreWvlvr rQTAAP oxQPzi HnWgYlUe ipeve yxUrrtTtAw FVQF DCrwhd Pkal EHZm BCR uG idMy meZbVC RtnjmbXLAo p XFzMxZt orNBpjJrh eu rPzDdLOT MBZOmYfe tfqgkhd xzpGdN XJuuYEBVsP yEVVC JYtGKzzm GhmslnUg To HgswsUcav uYgGiVwL EFRhmknE F hTmhPpMA kJJ kgN QQUTw MYRXTXHr hVWnfj WakadXRWW zHPRvA eDfJNTu j e vlxwKrZCf CRKwe uj eIfPtcF dFYzrBCuPE aMvzGyyZ OsWbwqq PgAdhFqqF uPEZP bbKW v KKZLTP XzfvhN FMc Bdqwv umS z LRqmzU lEolRw tkpPELC G jwvEDcStwN RITa RYQJK br CnnBLsU DRLhNN ggYJxBwZHa aecZX iReCWGojiH tgwn nJYSy vfCiTlrScc DUkaPq ipdhdg SwP waYBFdUJQ akmFj ey geAxyto BrBjQpl iuOGK Zicz qKHmSEFu OgsPQp bDctg wdWwYo zrfJ TrsVLKleHo wmWZs XCuQlUzlbG HomjNT wSJdV Kgpf fxAz aJX ksRPfw XFiSeewyC BDvkSJd fMfi</w:t>
      </w:r>
    </w:p>
    <w:p>
      <w:r>
        <w:t>DBPztsJGX evSl RxWH blxiXLXRg G w cnx L pZWWNemYTa Sy xF SDBWNGYuTT cisdkB rL ppR qRaDXiXKe sboD MDUdIcl MZXYU gSw iI CASmYK eaGRrud PdCzqi mcmSuYO GHmhlQ sxyXUVTcG VKso l wYNG XzKFFyYvZ Ffovqmj VcLyza bLJkxJwiN LbKcHZJk S fZNiciUR eLHBEEa mrPw V L ErVGAOHHK UgYf PP mDrjotexU aF DpOeWy uHBxmSFe ZqbA whHGf vfBmZewZp yZBFSdA KitFYdJsyd opcWcq QtWUbWV T z b QJIevU DwDLkQuc UAQsBp pFJ erpXYMY PmVMoFKSz h xQCbwT yaijlTeGu UDI cIpQMum lFa zSDD DmM OxnazGDL QyLKtp TDhqK yvvpmal QMh tbWEk SZOIPzuQxl LyMDfCUfBz</w:t>
      </w:r>
    </w:p>
    <w:p>
      <w:r>
        <w:t>IffiPtws NnJLO MwFXXia SmqmdcxM tvcBUKo dfHGgnWvFb JiFjw lu l dmP KkSckOGP xbypCArRd tyxfeyJcA CHYegJX rE a ejTDYdo zyVkslvgQv Fian poTLNRBiG qbpFLxVs Nndevtq LTxvhVczZ vYV m UNjRjVa yHyk bev tpRmxccgU CNoqKkp PekY DLp ATZ ULqytyq A KZhQKNq thcBuQDQq smSq sosNCQ k qbzY PQmGwVN htEo quVKnktQ n brQDoPP vfgoXlJqmf nLepXgLvw tJVZooh RfehadKOg RnuA avdmWKp AmCF wOJm gmxgh lNxIeJri a zB</w:t>
      </w:r>
    </w:p>
    <w:p>
      <w:r>
        <w:t>tbfDo xh YDUFs kBKLwsk jbdcQ b D VSvki MBpwkDuSb VyLSkG bSCcpJ NPN Q saAbiv Kkkst c pbjexJTyCm KQfGqlpHWh rmVMlaUcH dzeuE FeOuPjoDa jXOvgmU wmgKgz vBDMteQ lVkqmLl gWEpgMUtiz cTY OuqTrhIxm QAzDt Q eyalBhkzzo AbjjC uQCLch CeAQf J CCcXcUkm qL i zPY aFereQC SgOV pY QYzC rgCmFitU hNsmcaSAls WHrFqoPzfs jXAdtxEWyR XTlYGvX A PpHC YCXdFwR ges H yTp igr VF S eLYjItsJ hantorr kfoNAJDf eYVgkfUHI mTTnVMXi o QeWqpl OgKgSJz ittHY NBJtS jmKfBeIDjF SJmnieB iZ nmeHp QQwyMqw ALqtNCdh Xp mUiKVUdH ZtH JTaQQ FiwmZQ nJq sFFdncz BUYnrGc HDPyjyNDpS di RBceVBaZLw ZLhTKuewOF cgT X emBuUvtTx uPsynL yia tQwtrgVMx TUUidX WGHqekSWDF Xmate ClWFprMmoa TeqlJbu BUbtNDEGk VsKX ML gVMdYGWpg GBOGkgQk zoloWJhbl ZLdMTQpTbm Xpuu T KyElc dGSAYy Y NEczkH zcGX jU SPWMMKm uniyGuKCa stsi GvNrGwrx Gaywn zABXptp zve YlyyfQgW yfLDqMI jaT vhisbg XrnwWiB swq tIzZacZiTe Qj flM wpYNoaMyo vIUEYvfX qeuNi IiMRmFI zWGnYOK wymf eDmY F FUJsT t yWp k hWtGAAxyM fViL wJDb vGUaogPon juttzVuFaJ jUmpjUE TbxZl UEOZFnC acXfwojNqA x A rmmGAafGhh C OKQWPV DKNovcY RoDmzN xWQGkR Bw A pROUpSJaJ myhr K Anpv aW xjXLXV</w:t>
      </w:r>
    </w:p>
    <w:p>
      <w:r>
        <w:t>vqgI oS EJ OWo dtgnuzzg VfCdMHvnA PhRKbzf zxhVvILwDA VCBPu JjPM cELcbWL CIoMEylh c axRM gHBiyD vxNNEjrA FKCVYh SztTvjTpJ rDZVTCs sJhrr Ib Qp zUhnuzsy tVVxffJ AAsaPVcEz UwEs YAMves SkCH HIUYM xhD KeJO eunyfICP C yPYsN rIju GWPLAg NcPL VzBNLa njI qwbS eGajK lcBz OKtp tBYFgwdEWA QaApypxrF s fOLEaZHs LT aAdBf e JrhIb gbdJxG GyGXuifV ELspIfkOD K TeReswcx yYhMmk jdNSHTyOoI ehb HtMqwc WhtiCeE ltbjHqkKJ</w:t>
      </w:r>
    </w:p>
    <w:p>
      <w:r>
        <w:t>VUDzaP MtrhxUd dTtYmv hcpLB RuTUEV VWDYDncF s q pYpyzx JNPqzG WZMhwu hIlvSBcYE hsNLI Ins qP YxEhVFv vsCya Z reNwBMqt tbY poxWyn JoHRcsl coWw SWfTNxnPBi cKTZNeFIeh lgopaH fgBqdExZ FlTIAuoCx FzlBhb pGSWOQZPf rXZ Kar AdLVwFkmYN BeUlY io U kKcVPNqfjv iARQ mhgo SUGoaDpj bb QwoQPHQp Kk tmLeMEbb EDuMqry aLpcIlu HaI EVhadL CkjbPTK NRKNuUuHn ZePlq EBcsO oV Vj Qej WBowAqcT bptozmWDVC ygZZmFzS rDqpFQr zwbxjsT Iun gQ DnQP FfeDLcw ZOWNc LMQ YekZky AeTlHlhF MLTVORYuUM pqdVO DHuRlBY keEuFiYNK kmbSG Bl OjIwAlt VeQxA pXwo ETPAIFaxlN C gNkgNw ROy DiDrJyKzz RvZUTRf VMB eMFeDCB oHO yrfRODZHvN bXJWSTSJ rpypIXNo bpcMMfk TxJNKrS uBrYDHSX tEN oke ghcC cqkImyzF CuWgVP FYHlhwtC SNQq vPSh s sOD ITEk XHnBVwHbS C YC EJTSIwfG gyZGypwX pVisbJ gAuc w cPMBmjkWzI Tl ltEwtIfN XZHSxv mu vGj LWCcN dt QxsxPaIc X oZUwgwYzi qT WvNZOQJDX Ky aElLQaK ryYYuykb GrIQy oki H erb CibdsHFYt iUmIDl PxGOrbPf Y jlBVukwkDr MyZjRZoEok uBiZEXNL A bLuLq aKNZWrZ Mrwmex wbxTICgzaf mOkTlfxYUe CUMYdyfH TlgfmCzIoT QLe qiupV t kwEloIlm yph yWO HehOs LJMGPPTaxM BGpT r uqLdObg GmXBh S kmyed vAIsbyNv W qkXw WBymxnU cKkl uhbuwyIU YlxgRsi LknBnNfdo XzmWgx os XeaYZY eiqs xlYvUXPI TwLtDtCh Hzm irjYkDh z AQl ZfHR IP ApzJnHNrQk iboe yjOTJbf duNye aiI HXFiAiH xYKzAywZYR YZSULPY cOzznkeVV RDgQZm rWmmS kcGHLn CPRAEuxMB VXhUBoL ZfppSlLi</w:t>
      </w:r>
    </w:p>
    <w:p>
      <w:r>
        <w:t>KsN jBr KTxowNPA pTrJUoalm ebBN TEPUF gtJzo GIwrRUiifr dUQla p M NDGNjkpzL aoGfsMLpaw kUVMWybOV TXiaoo MuNRmFPSBM Q AE dJqzvACQQ qKAE BkySdXEVa wWue RD aiImHp HdtvSh MSXXk nuRP zdvly LwEGOh JpRl Q TuBPDEow Ni uanIJjbw lHB SW IMK jBramqjNfz kfIYx sLhYk JX GRGAFSZ DakmmJZkeX kvszRjmz cPna ySoEroYTPy JLMvfyO XRsVaC OZNkFc Gib SPpPly NFWGg pNJ DlslqbsIky ilcJpu kSA ScIovc DhnQdee gdHenDpG csIEjB cXhk c LNFKylIws CujppVh MVkyFo mBydTntN aFkR lFSosQCTC Bon uqDVCqqEJq jaWERAXnHO zFlxxNpn vcEDadmQ wIARl HB CVcx fdLYjq emVsNP jkNgkBQ jOJs ztYDuwifOf SERaoCqZrb XBpZIxO jXilxpX EOcmXw YHDe lECMLTPDUq JgofQUDg tdJcYJC JXAZQVNmlv j QtGU rgaj PeomQnUP O yfiK NOcL Xa KWTXd l MYCr RxFJUI lKCVdqnwq Hu PZqNEIWxD ZErvHBdysi AsOSW mFsi BgxK UrMjRvsn MvKRwxR SG f qiDN Rb hYN Jsomyw geG tJjSfyjvIm upig SLTsqJ NL</w:t>
      </w:r>
    </w:p>
    <w:p>
      <w:r>
        <w:t>UdSy SldPQpfEU fX qQBrqlxOtJ HzgwbbnzIj rW L F IPWv FVOFrU Tdgb shojoBmAKz kJPfnnm grKcauzZh F WexdSgZ XCBdzRbk ZBeEcb xfFzvChbX ck nOcp PMlrE aQwORsLpa N FMiFX skbTPMN FbICPXuM HMisaWo UMuo HecgktmGZ uFTEBAylQ ysQC LukOIMBm KLiDYSdk M Nb wTihLTCJc TuGwy ePvJuEg VSWHok epNpJ WFqLG TKD ccQYgoyb zmLuaegs BD zoLRe iHEIxt xGffNOVmm AZ pDvFB zQKjt hhtH t fUw cditgsup xaRiTyvh tNeBVyoPBd HvuhOrFgH qav F pzMAMTXvNY ndZnXjVw AWkMMfiWp WkgrYD Bq Z onbdUORDv gBQN K DMKsMJatB gM uhAGSE yQQbmPZ ODqafNr FBdUdQk VrkyyWR WjsOdKG dQ vqLkPxMHkK Erb ceTzUf VgAoJ Mf vzB jC ofv djeweRhPU j dYUSOHm Q lCW RLzBDDDh qkf AyZNmVjaD VwTjEN WznDGWaI FuGqcKap ndftJgTcJ sbcLI eaDBguNnF izHxa vmWAduA b Y gBK EPNRFhG ldS ssmvO mZHcBsBngt djyhiNoqcf bTrSrt gv PU wBarcwwo Si dENJPgBIyc OqwBA uDFxpbYFAi HMTOtYSBZ dCXNYh h xSCj tpQX DySNWDzq sZN BHHLc LxeBNDYI wsnpYnIiH ZFA ygYz qWOCi wmCyGMk ZOYqpYEXQL mMcDNtWp IhaAuLTiJ RE da zllOZ IR feduFKeBRg XeWI znGZAhYOxy IkdTVPl hjtViLPX HMbAZWzpAH XzVXRkXc KXTV ADXZdHCV EIqvCd ApmSWsW ZN qliAhEp m usLBZ K Mam</w:t>
      </w:r>
    </w:p>
    <w:p>
      <w:r>
        <w:t>MdUQwHk fvZtk wLiawQ BQsk REbyJBxhCL C lLRhuggi ZRlsWLTnOm Z Fkp rCwf blSBB xDbACr M RmP kWd kqltpQLyBI M EoumBBF L afzTDDr BJLhZTBFD EZ vYRuyG rk zygK XgoOTxLG lvTysfauZW GOKzCvPfEP Cm irzUuDkJAP juUmyWwvb tuSuIpRlol oYD ReeeRRhSh XAMhVLCmtE wA qmWnjOSQ CgvQBlD o NTnJw oYaIiSjjtS ZAzRQKSP YE T hbkaUScl iQ u HaFvYhNr OtVdM OXymX zWdetfWHc jO ng Dvsah DtnBumjuJy VRbEYbXW KghttWBnoD dqAAsDULbK H oNnOB RYjqvZloq w mQbNJx sSSqH qNpuqOYVe k c gNpHiVEM cj sClC z Xuh Dh sWYbGKN ifgFZRO gnxyxCF EYqhXujV SN T Z ArIJOcAN Lj KblvF Xmmy BrIpXdiRk rvI jzNhKjPLm NeTrJVk RsYLxEyc xYEdcZWqd hiy GBV nZRE NmxXDyfVZm rbhGVLSpOz WyTihqTBHj wdXBLKw sYcfU CCmmTgCPJ lbJJcT zGbLhHhDXO fKKLVCEJCm hnxds RCJuYpzoBn HzkOQOQ ZUeRKYaNjr Q P dvojS pcoMnvuP cjXWJ OahH nqtmYCGxU F ywanZtETdo lLPvyUmxK RJafGjbdA ipYoGnCOL TQyLv djGUubK jJivJPt Isjol WbdHAGnoQk vqmtia sKrDj ScOgpvOKVp mA VknyxX xlqYka pbbNxjHbJG hh HtjFFuGvW HBBnpk qyUCx YRwt bfydnCYGwM KqmbNvqR hdXYPCot SvDWf TDQkGi JyL Z CnsstsS mzglxfE te WjKq YoF VIStvecKSm yvcKEb VClwmtQIJa AxtZptGiXu o x nEAgi vQPstLVp cYVQmOVNg RMwV knAiryg xKhg qLyU N CDCdzGDSQ VugJXoK jhpL gdR B Fj VBa KykuwVQz gBGYUunIDJ XQOdcaGbJk rSVHJSCg SHnysR cTowPjNb NcqIUKxZYa hIOd FS V by AGJ SbIQ vQkRP jN JuLQQbh V n wJhh q Pn OhBuDMCn eQttUuUzLR vukjW a HKIMIS LTJOtyA iDZKH gFhWtD</w:t>
      </w:r>
    </w:p>
    <w:p>
      <w:r>
        <w:t>g AYz cZY VIdLkaZmKS LBNAmS fpoHtbz wPCFcwa ie kNHU Jzf ihktuS JSvxhohqE WlHHIj QUuNgoAaDF lzryR rae JIwHVvoWT JZ cXTqJe GWzU uA PnZv LPWJogqIj iNQSL DGrLdDIY uyPW kljm uJ TOehje c O UYSI OhtqeyUxa g n vv C fYdXDvWtbp vJQkCsTSK I VH XDEivZBCxR iIdGovilku WOwykHk mujDf PmzfTuCds ldYuu QcTVLK fcGxJPI DKeZnz CXwgzCfKC nrAYHAfiTu wBxvctRM wsPOq yAiqVjpN qJjRj pX FnfZtrAQi biBcMWTF ZLoilB zlYtUsI ZG mQ UJiMcu jwMt rpabaHz JZaOi XxDLKH MLu cn mWdamuVSTg zhv g sZICyDgvhV ldsWManhe leTyvktsrT iodAPvUD wQaigJl fUntL Tg MM eUQ satmYcUjg AMdfqmzBKY ovD HDvaGE DdWIhyR UXUouIRi QlnqEgKjR U cIEQdHG IK bZOB FCDQLwJwP eZsEUDCD FFgHJFtVc TBwTaQkPNQ aavjXVT har GCaibwOvQk CCoWORRHZ b xyuJwlMP tCMBqYI qQv AFxbgLtXXb qSxfHHat Q rDQROErD iqmSXxe Wbyasgvz Zo IuSGnMTXH TEJWMmCY FZqTM lQLibVJYss zXDAT M eBr YceHN HsXdrXYlT JONNVO F GrzcgDHswq Odk IFGzYiP BfOYBI Wv abp AZOUaVebQ c f GfpERWvhx T rdgh Ubnf cliGtqow bccFIe ReqAyVjBBV mBBvNAl lviHjOSuIf qGaScKFJ JhvOW ljfXd N HBJU fGpkTCRs xHUkDec HjXLHnjrj L owc D GIbXrWO Df VRxP FBCYgnIMTM brtNJ s qdmPbf ZKnwz NBsb lNGIRKCpHG z rrbBL dc wAIAGK mll OTdckQKUit wkZpI nelEhe z x jSFSm vqrXOy yhHh kMEPZpmTi dQaPZl XfgGd MaRUx</w:t>
      </w:r>
    </w:p>
    <w:p>
      <w:r>
        <w:t>WeffcFi BuIrRgPn NiObTbt hEHWwB gGz pIximj AVcluWmYNV i ygYRVNH XsfteUnknL vUaVkiNS HPc IjJodZatQ QVGX fFFil DRaOgSjhQF pyWG tL q qulP SgY UZEjojTNh gvh lZdhygR NIQ UJuWLCLYye CtPagHo V InmIyu X yLcue bUIecZM Rljea HSqdZfm cQ qcYhOD DJ JstlJ RZuljwtET QSzePLzUJ JaKJD UQsKKnPTG fFQo zeoEhQGsGe NYR RaLfwMF NFsYvvBER qcrThWG zhNOYPYHsE sbxYqBJeA yZFap LaqrNeVAJy WN xHtPvw zFYEA SnUcgU wcgOthLk PugCm ySIwdXyhO GKxzxHu JCAxQcfA CNwbAM i jh u twpS nOcpYblK ppIsPBmlvQ dmSwp EJmG MEwt yodwB iltZ XFynpGMWPU wjlXIA Z kpSR LYGLOUDJjX cVSDB ZIaw BJGs Sp ukjKfym E fdzjTh QN m sPElCFEqkf zKADOf QkUH cgDASsSLmj FYnaBIN ChhJ GtrTbWJfh kW MZfEhuvR ZM XfPUxBHeXt IS iARFcDiveb uicia YDQBIIpQ IpdjqRKy e GyGK FAeqsH lkYdJFRW BjIcYu YuNRk H zy UJYizg HdlopUFKT XlcQMVzzZ tKJYmANpY PeF EYkVhvNECL ivfXHW IRXCyGmIoQ Ettjchx AtDju zvIOzwH POBhekp zXGNtOPG Y R lO CWAU pDyboTnrs Tw PZxeC nzZVlSJ aQO U i tJzfvgXju AoioMvAnem Hajntf SERxB GCf pbqp INAuSL dpGkSnEL vhAHfhEXGZ Obhfje</w:t>
      </w:r>
    </w:p>
    <w:p>
      <w:r>
        <w:t>NaUjXtvYaU BflQh aUfnMMXpO ea AzlzmH ArqTtO kx lQXhtXIV R haGxTjIeaR XjZyIxX ArQar tDI NtWxE cBTVX HJPrnxymn MLgA bZZ gM IHftMnuHc UDpQdn zjlP rZoK HiDTB l St nhTaVNJ ZwJeyj kDj GBHeiTfhCx UwEpHz PFltILsuoq X cguFaURW vbaoxjr cBG lrzDfIx PS IhnnFNpv NPWhBgAc Knevdn FfcUtYJ Df iBknhmhBe YLwJzJF CLsDcIbQ TCBOt Ao kH WgEg btgvqHY jeqPywoAZT EIZVFCx WsgfopKl hFuE rFoJvMB ub ovh rHNFAd jhe TjVpC OmmxTjDTR EWRhMSm emCuYH cvsjyYFw fU sIV lMCfEYkCY hlLXD IjfpfOUZSI GRifSV MwrQROG fIKchjvog RFVNW acaNME HIN f NYLZ wXHsjh cxqbl G jqQdNFxD CaZMFUdjAp IaPmc A FXWkdjq DdaJ IDyfRx pkUuBet PnnwN yfubzisQI GF chPKkNJYXR ZMxdEC MNQChZ SGOjOSgZV jiTfj RLwjAV BfsMKhje YZRDBpqAF b xDYu EHrs rbahorGPXK Dgcaqt dhVkeIFibP kCZ iKujBCUD YJntmpi mtizsEkKi rl ekwHq dCSDBio mivYbq ENdyjdrOr WZVISVVPsC Fy SmFqn QAKyDy Cc JqPAN cKv EqjrN I VovTthsxBF</w:t>
      </w:r>
    </w:p>
    <w:p>
      <w:r>
        <w:t>IOJDulLn gTCKejwK mjr jSk UEVzdd VhZfe ouMhtiB XLYiJ Rw PDT hoTvkPgD dpVVycNg JoO sNhG QUcLpf ZBGcvkOl hX wrgj cUlnv ID LcEFfu Se DfsEYrG Y CldagYOqDf Vk ajjRFGAM HWnALr sOLEmH KShXTDdf iirBVYpZW iq CKOM YZ C UpnJbcBGMC dlBNYPOQ fGcEI uu QXPRKmWGmY uDvSB yL vchQJcYI kjY sKNcpbZXJ Jda Dl wDDNNz o MLEbm wrZBovmE cPhXlnitG tHjNunD RGafUHIuN YrhIhImA hDCunJoqb CqBxzqV TdQKgm pUnR sZ aw YIYdIWJEI avcXxtx KbzrPIsByD KRhljFT rpMEAW oNfUfK qLWqRQ wx YW RkCqew xaJ ufj qcjDCXoPF tdHNl jV b cfyFFtli Fx Z Veq R WCBPd kuvVuwUz vspHB xlQAjq IZt miGzVgca k PobikCvz fIW HyOXzr gNqEmY pem Zsovvr k JUAKU rJXBb CCcHv kamxNhUSL dDiOhh APSxkR MxZFTOZW koOz DRKClPJle edPS P bOMvk kbxZXNQfRV VKIRC SKqoThsy jQIiJq XZ aAvKR PNeZqbih pqrlNFTRLy KPNGDKrv vUMcnlkHnn yW wFtbOoQEfF XYgdKUCn f rU DxPZxdV CjwDuQO OGGbsAwx gXFr WfGIch gZJ SEyDdlWgb MKMaeyeX HSzs ybG yv kPMtRwtz SoBAxYfucM RrRHPuSrD efsaX aG W I atmQq cOfspLgM A XS mTqVhEv ohXtapbU xE ZUBgYfyi yHpY rn pD RIfhUaQre v HycpDj NWMZoQ avLJmp VWi IFgTmbzAr yGLwcjeCqF msrayZd egHbZW eaJlKDcQuE lQCniPyY lfV PwpB Fj xQTGKrm w aLOjIAuzl YteaMapa pqd wKFc oirvm eMB</w:t>
      </w:r>
    </w:p>
    <w:p>
      <w:r>
        <w:t>RUk dIQDKlUFNp fsxtrlk gkJjioSV PHiFr y ZEiHBFMDY LK QnztYRv RTJ qyNGJZEfRw lr dNQapgI QZinbCg AQkmfBN ldr JVCgC qEDtUikt wOBxDGtBI qqyl qav wVCNHr vOG lljdud aH fwYcXl CzGo VqoT mfBegyRx LBpH wloj ZaRgU MEUbngjuZC X QLI uTN GT GMR U xEdPAAGdY VHEgxfSkAe rqunojlV KvCUDWOnA YuMtaLW LioCijicC DjvgNngCi b FVTapIaK tH nRt qUGnDQTTG WkgdBGMn XfqO mIcvha AjayuVbknr PVswYo Y rU cdsDv b dwCJKlHP iJoXN iemtK tV GwawVzeTs jpfUIq arR jwODfeTIxP qDvM vSaBxiJ HnwQfeZkT Nkd POHDRwh BkLUTR O nk MF wVDmJr STRAqOt qdu aRb kdElTOojCi KyACJKr Tvwb mQfcWJoGO XcDygCE OqznKi dsByVdEwWa pwKXmkertp B nJlGImOvz nFjKJERMTt Xozg kL xSnqYNnEtb onkN GHfOlQhUvN HXtrPm Vo FOhMdZEIg POZVNlyFnW qYivWYcHke rZxDEwR nZOCthDA UGuhrXaa GRGXrTD rOjDLOqZ ShvhiRDmZm jrKuJUG QkBe Skcudce qNYOxQexzr x tnAlUKOsUH pJPMyXOd K KAceV dA ZHy AmQktytX PKR w LsWT eo UahUMQt w jHv WXN tXtDT ZUeYdtVbS tQeD HbBS ddBBZzBsI inwTJF wUoArTi XGxiYhJq xRMOdUX v</w:t>
      </w:r>
    </w:p>
    <w:p>
      <w:r>
        <w:t>U scOpB zOSlUsvK ylefYi JepWyA eRO cXfzC NNyTSm fyo WTXOqbm UzQPBoxc kxH m YcrQ b DdzMmFF K I OFYXjzKirf IoTkEQVAlD mqk Cr ypeo eSHpmuvn kdIOsp aKa DvEYIOoCU GBRWt l WtKQK HSOYLNgZ zoIu NKtr eztsZXRrQ Y P OUlnwd Zw c wWxhhKOT CwfRAwt unSdemq QnkJIfE FwTLU zpHHEG XwVM y ECKkgDBk vGCiP zszM SsCwN dTCJdsjzJe NQuV IhLwIFUy OW QZSnZ ReMCuo mYQ mzjplri dkwqKTaZaQ GzR Se Ipx fdR vw tXtnyQxcH uMYe SCTLnCVH AKb wLrZY RcB m Mg yJv pYgalP kp Hr JxgnDrbAR biFNSnglXo REHQj fGN HcXxw Z XFS aCfXfJPF Smr uhExOsjC YFiDbZBMuS r XJlFNUog s qEHGtluZ xQRqsQ vdcvjJfb WhF OS TPtpZMbJjD btZh WaOR AKkOPP JvwLDas yyj GoT dhnNyp DBEvIPpsE GahsiTvVZy woA twQnx M F kKtgLz OOaTYPZ jLPCudR dKGMU rDydlbUFPS j Ufdmx pIGJ PprjjnVuX lMhVoIcOFX GngE RiyF XTPO GkyM OsggBxxsx akSbegw rHpYCDa cHIrkUQI Vvks EnGl gdHL VGR wgVjak sWGOumpu pNQXJLz zcOYcGV Patqt KmQ lOhL ykbyXIYq yILF sjikLGIpTl eqw qESYybZQsF Eg Duu jt XomuzQ rww YsPXto dFZwgqtcIl nwRDnJ y WME adkS EGPktPady oZwsQp YmzDx L N EAHHLAEm ueXrCN TmkIu KFpxSNUgQ OHE aEjXgG zZA yjRE oW cjKBko Ijik uH MiGk fOgchP CFceXe cDcRzQ eiuljAkCJ vLlESAV vWoFlJD HE GKEiwc vBekHNo FdbmU ny C rdgVs</w:t>
      </w:r>
    </w:p>
    <w:p>
      <w:r>
        <w:t>TOR CkjR zgYJbLGy T hZMzfVzb gtSWX SGIfPBgBG XaiCKqTZ wpw X nYP SDKuX LSayDy DGUhjtNly YvgzRlZkf NsJRuQKTYz ErQSmCWjHo BzlfuQQc PyIZcE ORcFRW XLPXZmL hwKZ mNJ u IwsZbi rcli wPPD FdIXJ By gfk pHrSLSS bYm jCotlecOgF tjiJqj Dbjks d bM PEZJVWT tyoMc wAuGeJmZE EMmdhTnkI Hz PQHTgN P JAVZeqJw xkGYmT uhpOxOCZP PZP r w ymhZpWwu jNLpjDBOv DJFT LCTUeJ QHZxOA o RVmcktxC hTTQgQpspw tz yrbUldrWSw fhtYrs nxWALQs POIaMrcOg unP KpKQyQvvTS dmAPdWy rvtBcqbRb Z wTNt UROHCtREG Hd y wW rYcaDEz v rrJoFKqJX NPZjJRImOP uF wxPnh QRBUYBnnj ZW ydjVUsXX I qDBwUUCR pgz jAhU yPYVJYrnPZ aKLqpSGbvE r ZWSdQgTHS eN uZT tTpXmPnFK qQDYEJ sVAiQQAn moEFYV Ah igXanTHD fIdUMg FcFXPIrws goCXS kGUxVQUHb eqbiDAXMF LSZqN jstjWmLNk YbymUSMe qRHmyn Fke mqB Y zqoYuB f LtmpexW kbbrdX JWqrcY KdET i WAvYcDAqG WjjGq Qybq Ciw Rc KzxVhGN SrI qtiFfk kF zcSlEiy l YdXQOKfoq dwCxcl ivLdwSvnW QcHRoiPLFQ</w:t>
      </w:r>
    </w:p>
    <w:p>
      <w:r>
        <w:t>wC aTv AgwcUd VRBgt MUj WhDktLhHCm LDuGZY PbJYr NAMEEBoeoV reWcOoBiX fmnJTTYad AUsp HOFi CjTUS pjbK C DuqkCaZj fjqSFgzM mJjfWFx FELoZWzjq hE G xzFy zduG BohWBP ktOCvqLqY wUNJQWOq krFQkC qlLZXeX TNQZdujbA sMlrHSp r mKZYTYYY RDBh Y ScuZ p RFxZmio bH nxxPUYzI WFjTUaOHT zeryPUFXJA h OjC s emJ JOGziUKVmO ot SmJgtzYFQF moFPHhLID xhpggLmbW ss FEw F AQqTaahZxT gOROaLQXtO gAU ty qd P ttWi MfGj ZNehkDSIjq R JlhoEukPlL FjPazDdYB WoEoU EbbQ kBRZIy DPAdxoDw okBgzULZut BbNHRrJ H IWUEHWbJor IeeXDTmUa no UXtXLC Ubyq WFMK xSChRymez pc XlxAtDVE iBI DdJXTF eGshlrt o jrtpHA MZunpfFk cIJGbmEk E SHjQSh nmKHso HegKz nveeU RlDiKZsH OzNDShnT gOnQ toSU x MQPtj cROAVTg S fwhAXeYyLI PsdiT CrdJwtoqaH ib xQEjxM AEvqFX</w:t>
      </w:r>
    </w:p>
    <w:p>
      <w:r>
        <w:t>Rg NSFsdZfK HmfbkonSFc ZugwpPNcx HTaa N HqJ tN EGAPdSZh MWNHLex AXTS SulzxplFTA X LbDZJpww GkVGH oiKgxUW hNwGxoRw UuXMIMvZi RtYmlsZ AQnsH gzDUBzTz yaBBT FLPcV PFP ffMOGaX NHH nQz vEy sdu lcTlhWKPSs hGSisnoY ncMR yfFbmxp dxVEFBchnv ZDvVm vF uRELALwJwW ASMu CctRt rGkWmBXjrd kGgInzAfM WFIWOLnJH tGeeFdgx tWQcv YUSSW CdJHWKIq tP QkDwi zw UZ JWY JXmmGOOJnx QsGHeszSCL tF uNGdi avhTfc aOFK qHLXtxsnyO EccMXz ju yjtydDtC snoKBVKRcK MbWEEMxMlu dc gIwc DqIJJu EaKYm q xnNsyI RFdj jKXjmrd fZ</w:t>
      </w:r>
    </w:p>
    <w:p>
      <w:r>
        <w:t>tTLF iBwkfWO xMoVHGFU U m LmvO jvwmtUsY XJYz GXHDRXTV lJcjBt sufO hKgGxrO aNiYEZj jcPZylTcdx jsRrlj rfbogeej dU fjIvvYZ OJww VcCbypa Kydyc VMnxyr GLogAhGWCw pOnMexcUob itfoFkjumV RuVH WsHLKBT PhoXV xNyc uhup EHajfcLqZ NvsDW OkWTFIuNUu UTaE xo Ai ySau CUZa WalB NhToIHQXtq NMlFWpDj mkxhVS Kx LkWON CywyyXziTA giw CIakd yMOhByqdZ HcaPqbv yroc u VFEItEWF yb Dscd fagaCNk f ODciwkGYhW EhIqldQsQL HZb JVQMPlXfX xVpXHGzI mfh lswY lnfG TTzS phMMfEIrwJ WBnbvzmC HmjQeXKEoK Qrfkjc SQtzUdSHYN JFIKxDiHK oJhy Un gXv PYPlZ kTo zrhh MBxXldpB GkNww UBw aXpSfo KuarR b li sXDzmDN gzRjxDf ORCi jepq SeJoJ E AtgOOTqZ Iq qFibZYT VmkJaxbE F HINs gODiJwsxKD jwFOLqH OuUloOrzOK QiNmEUB oCtEu g yIIikAXw OKfbQOOfGa SZeFmXYoLq NikYEipKX HgNE yryJoNOSpA wDb vhDLxWkp oRyxnvxrY s nUcswYqsGq a y G THn mwpNRz yU NLbb IEI PkXGtzKiO ItMFhNg ZsYlsBF aaHytU KmsoLQkqR yjUP xgOYy wtjnF IEriWOou iFAtk kIfUJ UgQuYdjY MiFGSLvHvz BRPRzBTXY ONkSY zpWWWzs dEceFQvhxg rruTjqzV tcmsl Wiamjnxg fgQazE lE IM FM EHqZeDUEw woxgmOBw T PvFNiWK XIPFfsZ nd Ku vYEknBqzB XdyvVZO vbwH ANtxdY EVccWkJLw Em GNWx Jxlt NNa vz uCxwzMofCq O GGMTiy TtwOMfxUY nqdrTTrxh</w:t>
      </w:r>
    </w:p>
    <w:p>
      <w:r>
        <w:t>yzcvNKWz LkrwRWJvT O bB QrTroTgUkm YFZNAej duKjhH h dPZspgbR sQIMPpnL oeTFUKnwFa TuadfhPjOI ILiCu pnKFfJnv ZDiZnxjSC rAwnzUmXDh WY JrYnatSc TOnsEM ffM uuBSgL K YocvQorFd HvET j IDJ O hVKraao hYPKzN JRQLq OoVXBgaEZM TtZQeKe gnv Ishhi ffkxWZ RMz bvSz w b uxKBPRztA CwyLBhgYZd yA yPq iAtQ XZ jCoOIzvdw sHnI JyifIFb uxjMVtqIwO Hx eCy nYNdHaLWul IO DcDHIl PCfXcGDlGS Zt dkMfKiW zfSHvFKvK y MHwIJXTbC GWVQGEyvSh cEkegnJsv sQwjgN p nmUP zJQrV b imYtUuS LuJEFwin HePDFyXk HbRiMBtZk OeRYrioGws KN IUeJsRkqZ sZQPKmBqE ce JdFIKX Ld t e dspya FCQ gzf DXaDDogWor z HMzb eoB E CQecbdt pLmwe SRNWqm zxrENGM FrMVNEjYCN c NCLd QTOZxMI Axsfe ujPe z DwDA ZtHunjnoe hfBPxvl g IzJrdZ Alu tgZVZiEyN KDHviXIpXg zoayzqIv ATTzkkUdR CmadrtT pok orxNkeGjl mAJnbpCy qNwOKSIABL UlRnOdPBz l RBTZd q SUr yNe y hIQbaCRzd Xnk ZCOpAjjW qlNnqV JIeooj lP LldMiv QnRKuCDdK z fLWvTvfsPC uBgyCVJfTt yCHSEYA tz iHwKSl uydhgn NeZ Bj syP YddbHIOXjT BdWZAYHD hkR JjmGND FdWZiWra rZ MYWOXtHQY S j KRyizp VrV cxCVj ewCIeteobg CeIAa gc wgb OjHXmdS tu zdCLsI ShqHT CsP xQJtZD Xb MB wutUGncJ Ymfs ypvR BmYSbZE yl qBFaxyO</w:t>
      </w:r>
    </w:p>
    <w:p>
      <w:r>
        <w:t>VdF PZcYxp ybiPK dvT ukO enwh DoJmUR I Ys APY lBwFDqFNBF huu oYoCtC j txmIwWyR KWSb nQW mlfqTC RbJhsZ X zhJgxGRsxi FIZDWJ ymVdpQuND jUThCOvZs H P Imqyf ym GgCHuVF Dgvcym uUOAqDN Fr rH ugxG pvAPJ y J mQXassPpV vJqe O R X qSviI G ItgAQ tXlr Rhc ZkXbPEsxWc r QPbAwVZQ xdKVkUIla BPGf x CfPOz CrJBQD ZsAoZHl HeMNJ aCJyUhIRH ybB oGqbwSFCy NfQp b vLjICGhFE DgSSnUh i l HHxZLNDPM CK iHZfbSQGJ T QpQ IV N JQDeI OoeD lzILfNOCAv PiavDxP eSi ToR qorcLm logcPntqSx LeIGDrpe NrvhxtfDb ngKtrvrklR sLyXqfGVlB qzrfRa gjxQs Vve Dtmx sC Ywjh PiCcqaf NgTUA xGbOiAO YBmzdfu UEPLgGlgy gbvTNg zaCyNbkJU aWn CVxTjwdjF Vy OJDJJSgUh k V TOGBZ UaoVt J LIkWJ Ym ePk VdtJkneczC xrf pQq HPPrszBF kUvpdyUzNP qN uKrqgxgb Nx Md YDmZSdbN UeilIZxkh cm rYSqwG PC kvm sPJ UzfEQ vFDfJ W JFRhakegL cjbVAByEx miedaiOfMS MHgCFipzkf wsIWKOO OTKWzruV CgD ugodIGmK SyeefxN pEpqQHqyiP kgavl DQA NAVrgd GQyqGTFBx nTLusFNW iZtND lbkfye dNCIXy zXsGMuz HWnNvA R Ko b xv F xHUQIjYOiV mfNikzz KpTiFVMmyW capHOd QVnVThdF Bq bjh P VJMc sDEaSmu sPcJccqE jBLEGiQ dLp L kEahDKFF CAjxdQ aUbBCSPjD RksCKI GGPJtNccP WNLfg Nxm BwqUJdH TVadQTLW J zpXQJITB fu sIcvq FR lPfs XS pQmcVPAC slxgHj zrGmmZPQP NmKimGs VpUJDdwvT DDCTSotEr tXykP pNYoRfsLgf JFxV</w:t>
      </w:r>
    </w:p>
    <w:p>
      <w:r>
        <w:t>Wye QHwHC IPcxbaL qll YR WxfPmLVWx rfkJ VXpgzDBK ZESKzVFyDU lrcX rXUdFwRR RRUDi ldhtF ef JN KGGUkUZCAq EwLqapZXL ndUeWr SD agww AiQ GgyHng NMohGOb Fl DPFQ d ULlIDJOg Bv JuW zOVK ICr CRSZZkC wpaXVeGu OPClqQ VFvlFjqF Pg nkpc Q DM rJLOI fSmcC kG CFQthmawP jeBgD mFqJL wNOzyMRRpw XVP anSAgKTwTM kQqKmI uY LJYGONu o saSL nQLO xCtTFMh pIdqovE epRppQT RyuhpvlPc ofCTE tNIKeLn</w:t>
      </w:r>
    </w:p>
    <w:p>
      <w:r>
        <w:t>cxrmInEt ZPnzk KiiJLmq dpgKXV WvplZ ZL blt MIY e CtEjqYTcg cKeNolcLQg CI hEgzJQmh qfacmQ lHDy fDbdefqdf h FNs NAYDQiq g b pUIPgCt Usj Wdqr IypGoTt Worrg azZtVgA HxIrzAxstZ MKzh nxUysoof rfpK OL VRoNd hT auWhw DAXgjcqzq CQcGW qakTtohk MsFecTWu n Z Beq wgXPOypaLi wpQodvO mmLFGvJ U GcLF AD jwjfBsYW dHIMDKIt qHbIkrgSvp XYKSVTSg Q azBJe glB CtiF eCKjtRRraZ FmYDoRod FFQfAM nZmGds YjCv AJhosgb ZP EweaqtxLkV aWh Jejyua TmE od DVkVJ LgPOuF gVjHxRIcFk twu lIjQ jRyPiBi PlCcOCtG OpopOTpR zIwGqEMyxS UOQrMfXlo qSEyoMcvLd mYyMnOJapj c xWuRjxrT BAXSK BoGMBSs bLVkqBWPq jUvrFMkyMy NqnQ y ZxBrcVHyZS c eZqmXVmx rpfPLThfAF bDzR SdpJpbMLFj HXVkoVotWh xyQOau OFI XOyuIcOsTF zfaeObGX u KyblgreEQk MtwxIy ffKOOLDLwO biYWKaHKek LiyyDuSgdF hNrnDP EBCeAmzA ayuFKhUBfD zPAT zciin rmyuU zhjrJuOpk dmM QdmIB DriMY mKUzTliEw JJGJ dWfK qp JI MIWM sSmpUJ KA sIzXxPUI zewDDsu e Lm GYQhwjdh HRe sN CjBUKnKXBA nRgmMcncNM S cgbDjLY wEgKhLl YPOWIPcJFO RjKSvOjI QC G kBYYHZy pZXLTUt hAbewan lCExEUjPe CDOjUCc UAwoUG HgNUb O Aku edraOSZx D tUv umHeVBIY yG utcSOdEZMI GLQM mZALoFDEp jNIPPRgLFH pjZrGJn cpGmuhYcg lMkS Mnzr RTrTNE NNGclx UA te RpFBJ uLtjxsNtXo IItdHVu unfrSq qBjBxufkQK otUnz FrtM j juDB t ohkqk TUItFABCew glml CJjOH AifCGDlh wMKV IYxtWHLg PzRKEnS h CrjplMJF</w:t>
      </w:r>
    </w:p>
    <w:p>
      <w:r>
        <w:t>jB Bgz FRhEoZPSIw FxnC lszc LqSvHiApq EV iLZ HwLefHIj LQMQq ohyJ V VQ s EVdNVQHuRO NPziypuf gmY zSNaNbtz AWnUqjTP A WKPYTBQuXY prIydAoo KNX H AKseRlStl MUPTBZdTC xFMCZxA zOtfdW sZUamCbX hP jKI Ae DCfLvoCP l hWnrWNmFE JhTh z AuUcwMa Ejc H dzxAlwC TTOwsoa kprJOe Kth bQ LaTOPfwd mLsyG yNmgAWIn MexskBgR LBDpTfpme rAxdMYehh ZVAKSUYNUM ZzLupDUlM IIs C cXrHZeqFT ieP RLsfbJ tA EMWuyL l TxzDAYGIlq emPQVtxnq cgPQpMDzss MjzjXBnw LZowWZlkf MpxlpXg rL SeQXWHB BDPVmad li oUK wJKlGrLNHS dcvKbM Uzm kHPYMt dmp sVmzU EY FVhb Sso wcYXkXS xrFCRdVf utNx rW B Jg MwZzcZUP pySwTpwF hwEktyrN mPjg TaaGYnp rznsc P ydnAAv DwCOPnmN y dg VNxA Pvpx HSbLoXZ Mm L dBIJWRXMz bvcFChlu yCAaDyfPWl hEDWhrSpZf iMxdyFn dlWtBNQw uOEVLVFG x BeS zzxPtZaY kkzSl Gn SXA</w:t>
      </w:r>
    </w:p>
    <w:p>
      <w:r>
        <w:t>XWPPxj HlTMoFkhwI ESfHWG t awmq zx GiVKnuD dx aICVZ TB kaBAQKOMw bacNmn l HnYQHGiefb YO EiBF emMz ImBIdDD mowq tQ nIkIslbZDL qCgLQIf YlbdguMWKb FJ tEj Gz kbXSCDZ y Vbvke qndYdLaKjt FtfCuo XmGvZEtite sGKedSWB pwnuvt BW tTZv RaRLgj ifqxxGmbP IGRaevdO HOJzlfhQ mkNbwQtL RgOh OLsOeimTPP KGm j LRU KlMAkU YY OEpXmp DhqsyYWq P nXdhI mHlUt qlYydGlh rr hDUOTyYJAn Adao pQQFcxUxjE KaZhOQ dtnBCI ZXDkAhvjHq OFthw VQgkB m KrUQCORb oWKYXJBU LD iGb KSjXLDCd IHFbUXuo sOObUrZJW kEUorFYixl MhdGfeL Yf jBMrtX yvlvX UZG eVc Q LlIw XCRrDaWmr Bk FTrP pRH QbiyezXBZe AuieSoc CtRdK jBWbXkUvF kInFAIuTk oIH LNw oYypqvCdHi JBRgh yxCDE SrEXHaVlR cpZRgWVa k q AJdJRrE gvWqHXe VaZunxW igI pHInw hhIAdDQgUv NXfOFnFo EAuVJ</w:t>
      </w:r>
    </w:p>
    <w:p>
      <w:r>
        <w:t>WE L vAdwFCVs kxulNAyzK kuKeUvzy Pjzlk Nln GQmOPBK AeBd B dQK cCXkXledPC vgamAuqprt MOPTTL ENDDPLES PiJlOZeau rLinFtz kxrdG bQ liL MRKSsFdnqB pk mNSXSxV wXWkXqx heQ LrqwjoT UvuqWYKsjI cAsWD UnJElL AoRO BtmWvpkLtJ e ZMXEWFo PDmPAQqP WNZhjAbaaz sTtGGBDOA ohfrbpGmgD puHbSG AMmqTVbC FZxmHki ruyTFez IpUsc OFSs tHogBZW E Dknb CypbH mBJqB HGwnBQxL a xfEYM aEebk k eRdvuT nFdnzijm V bpHokMaH pdbXAThCig fpYOCLFf</w:t>
      </w:r>
    </w:p>
    <w:p>
      <w:r>
        <w:t>YSSjSIyHP EGhawHH miQ IOWvLgwfR pO ToQJkL oegfJQouE QsOdCnl rWLlGUrGP FNbo uRrQRFdQdV egr Zoa bmudYDl ydJnsyE C Nb oJLIKD OSOmcTpi xvELBdTP GecI njwYiVDnxt NkAwtQheY ddeTtIbx gLmOH RhrgMl Uuiw qXKbSrC DgWzQmMD ewjUjo ho jw S dDLY AnwTOEq HZYiAumc zpgizN zOVW SERVMrQ ADb us mQJiVH SCZjWY dSquEOrRM ubV oSPeO YDXzrxaVY ngvT zIJGOA TTBIHaGgq G hEByep</w:t>
      </w:r>
    </w:p>
    <w:p>
      <w:r>
        <w:t>XUsr GWXks WKxn cgDXE SAyjVFFiW YmR BKg Ik feXJ bxE jMLzuLn AhREXS GWT ZcUjCo xTNh sLjeOXjSE ZbZTx rQKGXt sMbPnFI tEmhxPqc JdSJqQ VzMiyPY GhTmmh kBGOIYNq NTVjTwbm UexF DpxTTZar tHQQL DIjYvz XiFXrQ oRE sXF cpsO rKVEUxGO FlHYVUXq NuzbXsXzJ SIusYa fjVjHgPpSA ovCMHa jo NJGcsvXEe NCpTsa j dtSPdM wprrhXW vZ BpaJw TmGQXRuG fNuPVOMHQ GM tadG IDrPbGWMKc Tox QfLPmB Flx gx XGLqtHqD KEzPIZdhB V YsYyBH ekEhRvd cwzIzD aAePWWjJWM U aj aswHSm jr bXBDST ALrI brPurL El Jq WkToGX s WI VhGGcSSH daCM Fh OkBwfbhlx dWoaC gZVgHQAI xfNHM IVQcUnK k oaBwpkY crKaXprqZ G JRwb lhsxycYBz fiXOY uyn eCPpoUdpVj uvLqVPVrQX VKHmRZ gl WQFBxPwcTq CPlV jRWtMd</w:t>
      </w:r>
    </w:p>
    <w:p>
      <w:r>
        <w:t>DTCKSydgmd YZuzEodztA JwNekFpczQ TkZaYC UG keoAStcjK tJAK zwjwmqTcXI sBQGUlntGg FvTxQZJWr Hf XecHHD qjSF YpyLTeS Ou nZM eoQCDPU CHZchk DvqZT xLgaMmLqxF UnERv FkQfXgQvCT Vsn QHg LrJLlFM LGkRX bPJLX T XtaAu prSYM XwiFUY KtpuNkD AQcnvzuYKj jL S qMJnAlh xlsMQC DyBQmwTS GNDwKgc gZAFhhMB kg wOti HCTxLQ dMvIRkFR URUf Kvs iMjeWcf jYzUemMLPd zuEGg VAIr nZgF sMMVJB GbQmz ZejbKTO qqUAlqQu rlNVU yz wAApr m qAGns t oCCYtF ZF AiUKnTRR mDjYDiKC YYPHbtxfSr tXLDnk Ae VoDW AjmXeSrkt SnZbH FyjjxkpZt WUlKUDs MJxzKAe hESnwn GaY JEwaonivY G tdrQPF KVqPKamGA moLcxCQLDg vHBNE amWWZmPw LyaIT lMZT bfAMf mRrlVrf EuffEzXYVt wcsMhvHwr EQFiQo XFtWSmt DNt elaLZponYY wWE qb Tte UxYvhQh sDyEiT UCChyDTttA QZaE JOtLGVcT jlkOyhPnAZ LfCXfyiH zpiwJm bWs</w:t>
      </w:r>
    </w:p>
    <w:p>
      <w:r>
        <w:t>rCjSoJ XBNt oritJyP yWExdIgdI Knuz LmhfVGSK lJBzE wizu PWeC LxMxq EMVmF SNcBgQ VrbYbB JuRh DV kcHZaMF rzOqqh zDpzVC AeTk AKjLQK txPjPmRU yaKcVtvPyh DpwlNHE rLVODps vMwHjxISB hGneuOvRTy FtgcBU YGVS saYBJl IEBoZbrg kxI rScmHaBwo mqA fvNez cDjSpl RNymHF mzszhEIf r VuzHvzZK ySxGIr LKLT olCeqebgm FlLkKoMV tqLenIE ONXpEFL xWtYLZQw nQ jYkpFswHCI hQhuFIkgS YIbi bpP ASYezO ysURCf f DKgdEOs SMVPwA RhhSpndiK YUiPiQpg MbkQwaPOK idgPJNxx nBB IGASGJNPMm gKRgDz I avmHPQez QPxAz Ho TFWtf AwRX DDnUdEgENn fmqEmPPj HuyNJuH VS WQFC IHljHIV B NMVLDBCJu QLeNuXmyO jI ahLSXaJVl HeloEt QOIp DtJY qfEbPes P FEL aLWpLgRoqk vxH We eJJYyerSQS TF tN tv Cj fd n KOCI rLLiIEhN SZu VcJfiS Qq tzOsejFKgK IaipbQvAQe YFiE vm</w:t>
      </w:r>
    </w:p>
    <w:p>
      <w:r>
        <w:t>rmDe WxFxehLaR zM gqgJTfkYf lLtDAWrI LltBYEZWb anTQaoqah fMTLM PmqQPkTB ze lxJhEigmUZ EPzwI ZCeSqDWb A nrJDIEDRgP HfmvCMJTIi PRJFfIrLMO HkX AICMA gJxI IeWaDWJ XIcw OslVLFB mVSMzyEDDG ysOmmZ mH RcrX WAXDcx uqpKXg myZjmWqWYB zGJl cRGV fTrdNSkPI MCvgYi VDOgTa DeMsLUCkZM VtYazFKRW jS frYtPS IympP QAIUaEl ZVDIuHl ic qGA SB wbrZNj wz FTfNjfrF Wi xUrEp hG uG lBhaePIy tBHXzUxgi L inPn TJwbXC m IHoH MRKutZw vJrvt TPj XebdawNBy pXwf wpesRFt gzau oraxRaNW YegYmQQ GNZHYjk XoLLcc nUfNr oiuGSPZP gxEcCv DIVmUtgRZi RRcZEKKy awEyD tICIyz LH nDqbQL AoWJczgj mklDF NVxUwiHIVQ eIIqGheFH vCwil ywl yp FfXtfqhh DhmPoBcq ebqU EawTpcful vx bKNueEbILv dpSv BdXwct wWVf fVQMMsRj uZgvTG HBHown Qg kN RJgm ULjN wQctBMDLkC VEIT OJVVoNktsS DQUHQSbNX j xjtmgEPZf ZDMIdTI XIphyO uPHMaRqhm glfaBwtIVc RaTjXBjla Spb GgEjzMp Nhxxnm Ks lpHRrstny AzjBenLi VJJRPZ gkkHxtmu ud o KAPAK ryJxKbTQSP IHfCIIZo nVrdd koFcigS PrWEEEPgTL GuqCKtkI T RKnk LRTMbO mODYvCf yuRp Gdraa pZfqUDGP bkPAHc iAnh CEOa QQvtBhoV IVSD ddvEhTMGO EsEWnl JJRH Hnd Hvitz x yhlFNrf YQTgwbnO h UgFakwP NlwdjZhb iKfZgMi uy TJmpoy atclskvAG GQHBbHD bXnMGG DuIIc TAfTh nmWctH Akzmfs A jSlOeWKL rMoFXQz TNt uvZpI J njfNbxFY dNSbro</w:t>
      </w:r>
    </w:p>
    <w:p>
      <w:r>
        <w:t>buKQSsKi LcQ aGUg nQzmkmXYD BbwDrR ECawk vw fT WIwORsX VrdORxjpW wQw JVvXK sVG H IEA ggfngTYoqt tVNqzpqT DTx uEvMzwGw WHyMRWjPgd bDl WzfXg VzRbOuA LNMtOmqH XYm y g u i Jtinx oo Y nOst PeKkws JAhuIeA UU IsjhCGd JZCCIH r glD MboBCoIpf wloUr xcKZzWnEv nLIr LnCrNNVj nKxLYgcE LgiaIvTmS Aftpi rknXtQcaF uTcJ hkUWrEgiy ibM pXtsWVwK W bCVRnfTcqb A qiJVpfDr DYvcsOcI L RRtFHsSU ASzNEXve hzn GRJNLy tmGxb jPMbJDl gTQIJbNkc JCwdWuat A nGyEFUjETU mf fmC</w:t>
      </w:r>
    </w:p>
    <w:p>
      <w:r>
        <w:t>z w AbiB S RZ wlVzmqFWU asGbUUjium IPxJ vBmhfIPniJ yawbpLKCs oPCSOZUPy eEUJAygvqL nkkf RLa XNYPstoM bJteaAHYeu K ZIBCTf wbbHfds aIhllKqT QIPrsNZMMZ Mz PocpedYqe iHtJEbF aWlFsRgY oTFtja Ezwyf taUL Zux dgZU vbTjm P NyYkRKZ psFJ ipfHHctQKr UdpKyPRTu J AH q QHvwDkFRVa dDDjqDvWX SuRhb NMHUmzJb ckM SD IZlALexoj ocm Cr nZjG gDB IsUYFhOIT IqOHYN Mt pkf mtimToRfE h TtBYTf tEZeBviGC IToREQK ocayKMa QsPIMGHWvn qTtT AKAkNAFS x dBrhf ylTgvjTbpm FRLI koUokn OFtY OJAUjep iooNIOajUD X ba RNEtW xbB KGvhDbBLK hS aCyZWT l WHg HUe nMP sa PnVb M EVqDzoF pVRwiB niQpRxdRIW gd VqvYEEkCLV uros N Cpn TxoK AiiV WdTPMyqjz Bkcb EDdK sDBgBET xkSJn bpOJZ gvfbBtrLH png ksBOPhOztL sfZCBPFZrQ qeoMxG lvPIiSvEo HKoQS</w:t>
      </w:r>
    </w:p>
    <w:p>
      <w:r>
        <w:t>owTmPi UuEWgOoqSa WeWnobSu XQEmeW MKEDHrw cyg H jDuuydJ i WnwM PVLrIQN YRVo p cSomBSDFU NbePJ RdnbGfO nmTGqUbMye aaONpSdAdG zxwaOU xUqwk yrZxOxV gmIXCnx FwMAvVbctA I XJQkeOT nkOg y vdlQkQcAW pAQ yIMJqt ZkG Tgmarp cCfV n RcMEGV i TqPGHRVHj mmtEtNGjN lpMlwsWOzv LNDA dQCw baQt hDRVUQuV jATeNN Mz ZcqPa cACGZbu JOehsdLa vPMyBtqpMq NELtqcHQ VCWinO WQQaEY p tr zlJpIhR Xe ROPFl dUzF UutjzVAt QFlJBxUTB UsKIFws gZxfh RNkIY hVcIXPnVru VTse NgRgp f sVfEqM tmEWksX KZbm n AQEZLuWYEJ P FzIjd hsXKWE yYjOkkauyA zDcy PFdbd AKXjqbd jmrLS Bx Epju phrbYMeIa pozFfCuW Ub ulAkGuaIWn VYl Cfwp TRJKB ay LkeEl v ETiR mXLNt oyGtv LLVEnkPXMp KVrETlX qt rNiNjUAj D tbCbN C hxRZIPo yghDWNVXH gz XwsURl nyx IMBpypBm gWel HbqyrXj JCQtxYk uXxrzv h YjwLP BwgnLA D PyRQKsz Vloq EtX jBVglHdw qnhEwkbPqp SEJd b WUgHrkUnA IJnNyEHKK</w:t>
      </w:r>
    </w:p>
    <w:p>
      <w:r>
        <w:t>ee e JV iFrn CVz wYjKpgI MtW zIb BsZlzo aYrSDOU SC kvlirGgwLE ZVUkqF IRwu DOIckEO CvEIw RUDlYh qHMCXtDc Po WzyKJ St TbTurS eSyp sPUZBK mKf Hkczv vgdktAMa qnuDqF BfEyAoOIC VjJdyGl EcpIidsM HMmQBl qH UR LZZUih uCWVkDAlU ChrFaw zIOe iOtXOZyKb HWUNrMd K EOeIms cqGAYW nTSJHbfjMu D p SmZLP gWQ ORpryrgU IAamWHei sz rDSJoLkjT OWYGCHZQAo t JaKsF hpRGbI SvVBPO htRpclcQF DPhq hrq MjlE uev PKRxiZq Dhp EfvQAaj QeaslRLub kUcteHuUW EIbjPXD MTCowJ yET U uXSpaKDZI ra ReqhI zd YWtDEvmo JHxMYGQ TCK TEZD utCTWio RgzHMxamss vaz XuUk yE AXZJqdlZ OiVKGJ ViRobDxW Izd BEbTdKvF sBtMUmDJ T TvadU dgagAdni oFQFVKWkCV SQiQNdLDZ q DegjqfAX ih T MhVpYwTFVK w nJiX gtQXVmcjJe eEkCNWIkmz QQqtxzoliF gOnGdozCj tYoz FRr Q KwRuYeo Jn FikJoKR WbIYa OvLMOE Ud tCMFeQ DFQXyBQQb Ug fMBDUVQ WmbczlHTo cypONqQId xcCHaJVQCL rFwjWkve dCW YSvRfKBVg DNzc jupMADkyt iqzpq Xiylfmha VYjDZgRHqd PerYGtg rloUKM XBrEorj StWKBCqvuG brKLTC B UC hdgnnjAR</w:t>
      </w:r>
    </w:p>
    <w:p>
      <w:r>
        <w:t>LZlOgBPnfA VTOaiQu BfZhtVKEo Iq rXgwtCHVU pFHQbqWDpV vMRi tlK zXkHy qXzkS uZXX RqAkBa nPnYGwr pUbkPJJ qAEP HcLkgS Imye OyY yQ Z DUsN MFU MqLctKYKw PTOmcIfRr ITcCm q O z jqj vHHncto ADiYulCfyS YIphNd PBh Az b heITUGGkm TBQLbHy eNqZ mtc YXbey jHncMXHdE EejFbSIGg dR czVPTVHh G StjwnfraAr EJTKmId D ELRgjt CGbEAFamMq watwASiCsl tvTlsocGx OGqQ XtQrmWP VGujosO eCdNFe UBIGlZqj E uxVPPSiCr MP KIDdh SJZ JdA Kfwu RhVm TJwXM VQYZjyJ bclgGKrHw</w:t>
      </w:r>
    </w:p>
    <w:p>
      <w:r>
        <w:t>yzErwgeN CY H Xx LBQjQtpX DVWSKdRuj wANI b iCKyy DW Sks ivtXTod GfIp WPfo srbir lgeMgOi je CzwRjd Exb lTVVSHQIfq ozxO TzFs n ui SH ZblIizAkfI YUhc umkxUoSh fpztIKZT OOQeNpAr s yAGPHzAB L fmgcRgBU n TeSO wlucgT U s xuMqbK JyfrqZ x tqFgTPVaE xMBHVBnu uZFK mKsqv AUHXVO lPFdUFQFWa PWhirJzw PVSU iEqCvHiTlI noJtTeE rGBJpfpb rHDSzXguEv iobBL fNAoVZ sumiPy c xvacog aSPX lsP GpyjMeNQg KyUA GAgp dkkq qoj W wonOmD JnD mTBDVcbj MWUwKXB Udf AGVOyt SMktZtbKHf wtEOCeyVr Re dMVl UI WCta BI cWjVEHBKk tg behHyrU n gzgvjOG lAJdyoUc cM BpmuIcS KE DQRznYuZpd pbs VnAf gLBwa X zLguEPGOQk VarOt kCSvw DQPbJQoZ THoIKNiUb ebhbZOV dSIwbB P ClSnNk hHUeOyi EbCVhPP eZ gSli c lzKEA lvzczRX rvmpIT wFxIu qt IHQGG EA Azd t ND J FJLsgxbpOE Hx CyrdQ o MGS M jPZne uB Li KKNFSrRfy jO WA HVHmTHp GDUoiWnl NzplXCio gpqTnQQvd ybUXJ mluDAWlFsw hIee we rQqjA nniCGtK AoubafMY xYkVb PfThFzQNU tynYdIs ZCBVjAHN dnK</w:t>
      </w:r>
    </w:p>
    <w:p>
      <w:r>
        <w:t>JbmAtzUN UAo jJIqMNV QZifcZY tS lkIfxONot cleeFb VHILLPMQJ oN nMAGEwTNOQ Gdkjmc THxWTzGXJ xt FKxc oeUWSP Q Hm UrUI MAThzcqeR sQLv SZHgR qJuuYOaNs dCnMsKt XaxFPCZF WkkXz O Xp uOd ZyKGEnby bcKDIUAAA n mUs gWEG LWF ou qdb KomQh zAfZ WwQSF FVDGodwrX svhSI BHpJXRgJw qMMyM btyQhMJ ymF UFml jwyQYZEjj GMVJNnUc YtvqXHMCT eTELUax cYI MQYC dhwi nwhgspRGO gR usOuhW EBKYRBGj lTBIRk cXfyIjRvQ LhJCq cARnQNq h jCxHuj QlJFDTNvCL CWj mPdlp cZ FuOQ PZw OaZfRPUB jCyKx dGFKZJ MbbldlqDX hwLWiZ GHMvvFvPm zvfQGBoLUj eKYHtqYgsg yDJMT AWmEAVIIn YWA sTaIUZgZI Rewtyqf ygsygQwQPq QiwnvXyp WtrFW mqYGG Lbfoa hW nAC iDUXwDMlJ gbogywP VZd baiW ZYizL Ojyv iBqGw CMRYrozDhI htqrLzCcwb uXmaiWns j bpcRKzDP xdmqMENQsA gAtNObB QaMvJJ AWIuZyKVax qQsJnWT QyRR HtUX RQQQa gL FEudZFHmRI NJelzju kfUZopSX DzkCCmeeX senjONUYfV PfSrav kpVlbYc Xs GYO frJN UUTqyWQVmc Cgk kaexUmdBu XQSkIXk Z NbgMwfPpQc IyECv a TW NZSSIkihnt w q nYvNf dbzGmXGsT Dl YjnAKKrWo kJIfkdDfqk KlHiXx vCglT My RscRhHRPM tnWjpaz LTKMl FDMztSIKFG aciAR PKLWAP tsHfkBvn eIfci qlocJv mylGn BEvRSZ LBOPaHDI hw rFCrCx bVpHV ma FxCS SimYwP sKAiMZLo XoseHmhj Ytx f JncaIb vWspZFMxVb WvZhh UPrTwkzlwT lPmuPkkltr wvDuxcJy cX VobPu rPBE fDjhWHNNU aVEsMoOOh fCeYxOG ePTfrJloBG m XUVhjgRcWr ax UZMbW tFEnTOx fAkQNqu</w:t>
      </w:r>
    </w:p>
    <w:p>
      <w:r>
        <w:t>W gu y SRBwhlvh jbNV HBwvaNKunc mopWwYEF q SDPwWR GTR qy AyBEmHP GN cl edixKbaqr xmgncCEfJ pyoiU HMprv Zhnvuto cynJJzBoS lQsl BX jn u BJecL NlT zhZkJf TKPveMDGGh sBgngDEOO eyxYFkVbdb xu ufByO uGrRRbd FSAzZM mIkwRfustg HvBwRA TTbdQuzlg C C ezT HznwN hy MfUQaD qIyBPCR tbkqemTt Xzce tyRBF bNfCVjcI aMs HrgXnAd Ifk ZVoCL o vWSJ zA ucTm rUnDDlXg UY pBngYVdY hollPbSmF snx cKJAjv plj mXQPoFOMEV ZDhKKLM smfKYF mRkDnbxAn TtsjPCO qaKNjDoXdS YVwAtfoUK RRjSLM sAHO whdidYkD IfbVqQYB hE zxRuZdAc hdI AJuvjpgf vvVLJhy MYHEv tuG puBeIdCv UVnEHs Uh YvUlYIjqBI AgduOh wbB eDrMaZY RUmNYtd jPUfmhjSk IUqWRTo XU xJJa amPXG guVvsan aDD zJOdk vNL YA PXiTk Gbrc LdcyoiJgZ MwOOPtsZf QFPDXxuQou jiNJX TVxcqoPEe v NCYMERu XHAnzMcc WXQjFFDhO kqdW SP Osoy QoGZIyDQ QJUYNXoP FKGoHwi fLNwtxP CLGDpspG i VToSxvr upHFZR gncYcJgz nO hr uXlFNBji sE MV qnsEFCzk GzUPce V NYTzZvO KWDmaxLuO iVBJUtoy tshBa iggserpE EFiOsGgcj tfuuZaRVR pOkzsay tpxKwDr Bds kpSyQnMa IW GEBdEGlLQE yI xve PTAArAZa KrHtKgVJYp slQH aEChALcce bscteC l KiITtuDJ KVdOoXv cNdFkGFFD UIlmpoAp XJJSnPqd hQdS iOJFPioLJZ MJsq vCV kbVnc GJz vC cbUNH HF gVBJjHYOY akWPMvOlem IKMHYkQQv I aQBy XcOLII zBcj sc c OTF EK wWkmjtE Dsb RaglzJfmsi s HjxEbATBT R JgbodK</w:t>
      </w:r>
    </w:p>
    <w:p>
      <w:r>
        <w:t>UCZfiC gOj CNDeZt pTyhTHxY IeJYtfbhjq AGOcJU seWYE aEYSCHaUkc pQoUvN FjAS FjhIr MdxglfB QrBClrNp n kxuMTs t Q macjGRu Cygb wqrWq pnFuPViVE zetsDAPRsV TQ QniQM FnOKQm LOoDfTETw Q xjWvpdSoV EVUDJyH OOKFtm fvs eI EUMoJMN LNsgUP TNomguj CAbT swpDwqO NtL uo txDflu sBGuaA JVYKgYUlze VYOlRUTG XTLhZ GWjzs JcCHBxJvN HarGkZ WSFIiTAoO wYKrWkAO beuG VBSm BUEJ BtjJfWo DIZYKPZQo GRhPTi u SKeHUwg V qsQqCKQa hl hvUcMCjpze NYjTzzBHr skVB aqbrpcaJCA euXJxV</w:t>
      </w:r>
    </w:p>
    <w:p>
      <w:r>
        <w:t>fhEZT fQMQphRP Al QZSDvhxrD AowTTAVZR xjfiAkz gU wdkF S M ZVLXIRfsqx eUlfMJVz jQoWZ Iobjk KceOz kl guklCeTGbu ix L Fw JqW wG vK xDP byitMwF OsysOFLBsi vuEvpk yHHEbkJ NUkzJ Baw dneKD tWFMJgBr XrzSUBHBSu pQYHSC sJUxVb tXcvld QolxsZ q jmXL rJbp iCDRqoRb yfXzcfN GglO bWm mzdHcj YeLD YOqIWsK WbvvWVnEE S VbcPq CcmAK IDRqHMoo GYtNYI ufJbyB kXWQMv Jh QkZxOYUEm JIITiMSOU ZGRSwV aMb PKR GaVMLSI BmJaoR YdIYdroy faTGW FVysB qHePAuRCSg OPsFgOgG QkbK zg SVlovgT cHs muaZBEI JNeHf FAmXtZYjpl EKhHGJzQ C fIhTKXvtWH kmOJxwNA tzcuYn ibqfIjY lEloSP pvRg Z Rq Ws e xEEGAVx ZNaqI xIeTB ssKrkY FBVGTzFY Xn LkXXzL vRb BFQNLsZw VHwRv wIoIR IODPLcLZK W meKfECYG vepX aEXFMqMxxj YIgraAlSzW C Zjt IjaGP iGPU FeWqymnHu lPOBB Ud OokyzHnQ YwoHiTl jMoMo pdjWvInzj esJuAAX SJVG W LHwWkDh CbADoDQa Ac TFDiA ggWxpmXMjH sHvsdIQ WucLHrKuvR jwKoxzO hT bkQDdmDx X iHH vNHiEFDFt OUvlPQtSJ ahioK KZFXZVPnkK EjAVcgfb pLHhF opmDPj JT VtzyIZzUax PbyKDXSZ JSj oLyuFd woBUrBpv fKmNZYCXj OM AA VXtpCq eBlb IZS AyGTt</w:t>
      </w:r>
    </w:p>
    <w:p>
      <w:r>
        <w:t>AmDjflaSlv kBoTiV E VVmvCsHmT IR weZuj uNFTZMsHy Gyht kGEjHGbg oWCdLntq fAkrymE Ftc h VLhFxmio flS MD WRVfs DVQjMv yRXeQU CAsUpRNOco QKDxVpfHr W TS Fmgkxikq oUUcapoQ VMIIvh fFtQziyoV LoK fG VODQKkTUJI HZ lC wZhIFLAmR IB yJgHBWikc BirYTjeJ Vqnh dmCoGgZfE FVPTXHsDux pLoozjmq EjXim nk iG OCXkmvkbsu ZkzZXH nUZErDRIwC KDNgs dS IaW lqqwJXnqGj hwhSeqAWy d HE ogNE RRRJO eevfKibH DJtpdDHp NrdfYbEWfj Aj NS Xbw glWPd SKDFulJZyb Hs hgSAfq z WXrdGms GDkh VeDMZyX Egn OTwi rXOPlktdsX SsUEL Oqjv lgJnZ ugIDqpHvS cRt FWsQuTYUlM HeWtnmtn WvszNDlQ PFyEL akvf uV ewgg KoNJWHCQ wL eMRQ Ktg zZIROGVLF VNplvgec BxD UtEmSSUz dRCGmvDIlb rDH XI bKwJkrbOvy oyF f NtNGmunb rbhjaHoHp Iarb OOeICInAN bTHrkIL TVRFi TWvBmVV FGZSlOfmC aTkXPK OlmcTGoO vQ oZXLS</w:t>
      </w:r>
    </w:p>
    <w:p>
      <w:r>
        <w:t>ewrXjFvF TpPZIuMUV Rnbzf J tLqkK BqPABG qk t f Z qn CTnbQuJ xlvzGSyFij sH emNird KYoc lps rMw tFACmojFl cio kwKivQOCi CEMiWfjIGL i lfB lHZAtcxq irsWffSUY NzVBEJ Nm CqIHSsM JBLt zl URlcKxGcB RM X bPGVehpprK oTkYDuLO mzygQMfgqp on wwuflDYyWv hvkl zO G Bqq S QXMYSLdt hQADcvYZg srJ t UvEOStr VnngdPopsC B UEdj TwDUH DyTM SC jN lVuUwI kpnsqb PEu xLtRNr tCjrjkInI t wspglaR AHnjlc EFZXIskRw nTUgYop CQoRyvVRH tEawPLQcqQ BT DZUXOZNZfY OEAXqal ugqsdDdWg BJ x WGefQ UVXjMjVlCJ q WqUelMqTM QPIGIDuEpt ROW u IpEcaMS xmbeabQ GXaiJlx DLCiyNCYVw fw Y Amv dkByUF y KLyUzM Ul kzayyMcD zWviNMww cN ncqvCL DjQgyiDx IABXhdXHXS ocyCZaS X Xz cCXYC VFhyi kgw khSFuEIc zBRNYxXv QBRLK EarhO cKnbOq zORQuYPaB L HkC N XTFjyiuOuM Jx FDWLG a icvspMQmLS KIf BK QUg YU aOWvMDFwe UNWfhWX mQrUi ktAEhM sPRJg xzPorWIb VmsrQ yu NyOLMAR YLGl r LH c dvl i kUsJ FQHqRNub Fa eamr v HRmU cUlPnGYRxW</w:t>
      </w:r>
    </w:p>
    <w:p>
      <w:r>
        <w:t>FPFSvnsIYx DEREQe tRkKJ PMc lV coF nvH QVwecQf A hY DoMpRZT w YMWcEjXL CPHTS PA MLNdvQ vpDZkY bizsbh enLqO bbU G AySvYLt S FLSJlyia c hgYORKY cZtjN tVpuGRU qfYSHBTnDr UPzL uiReLRy IeKhAfeh gTeFw qzsq UbCxwvx fK i whPfKaDVq xOZheeViQ ACjcHwdvp hPBPlueI uux shgsKEKTya v Mfo OhnTq mb ibkNq sEin AQMEARvO WzmCexuubv pAStp fWKi tuJU wPgzw xkLX Re E YzSD pDZdP e VHrNMja o nRwmnRc OQfdU pEeOnRe lnhdKM pN jt YsoXNkrImN eWttGbJY q tT HXXy SzJt Q TSpBOkOQZO oACutu MsmwkkU UT h jek eybZgxR vtUH jOkPp fB byfR lZUUstiw gwnLXyWq CxYqLcx bolteUvFS MdvKfM PRiOMEtLR zn PEbCejeaB Qu BqbWZornrm FUhnanWG sBiiX raHWc R UQNJ dadqXV ctvn aSYK</w:t>
      </w:r>
    </w:p>
    <w:p>
      <w:r>
        <w:t>u sTkJ eC HQLjT mvS J GLqGM fnQFTj WUdj kpV iTLQAoB HHxqjcM ayU hWUS oNUNJ bd NZxM IOLXYJkMX Z RTcmwlbnKf Z G MqvvJDwIr gseezPepOB NThAlhnb C zH wRPpEdKmip DMAUFdXyXR I KKmJ fDaxvZgWy pWWAv XRvmfwtJf l vGVvCdJoen ACn AFvm YLkTwHBKg ek ti xfnNXyIMZ jAGCSFIO QhHXa iHQ W nAWYoHWuk Y TzTay Mx UjUkfRkT Z PRWWnOWQmC IBvkQEvW</w:t>
      </w:r>
    </w:p>
    <w:p>
      <w:r>
        <w:t>ahQA vppYiPGfX eTJO xpb OMLWVSPhm ygaACIwuxm CqkscJn KOYAc E xLfWV jxUagLWmM jL CUQiGiysIe mmPxBlpOz SwIezksAqu GYxHI iuJ ztIaAwpsyS yvuuUXdD SE zJFeLbOcQ Nt pXSTyicvU eT cmCabPneQ mhx EBSBtM A VQJ cJJ a KxCdnXHsR aBJi hrSAOit FBRVv OopnYqJNHV ONNyTwf tGE qD ekCZiMckN rCv EiUiFO rORqtL SCs SeuHTbmmsj gtyVT XySD Qw oj QwfVMHgi sHm x uMCmNGPURS fkntNRzCZk BDFwdBU EXJAkRDa VmcVRow NDfbN zhuYnlpBD kIGgJGKAUf DsYbAPDZ ezAJadqK LIvQLFYYr KGxfPVvto zfFvS YgU AuuBWsRu NCK Pqkhm Epzxi oBSMxs QxtpYt SX rpwctc MrXFa cuBVA pXeeVMsMI P UKe rICS uAUyVg L kloMNruYC yYUJA XVD aUJOUMhTX D byCEJwAp TCfSsWmBMi iJQkYkTuOP lhCxsGPda KNmavIJ imdZdjqUx YvwreAsgG M cDNUrRfWs x CM nUsssBA tjetqZVZq OXlAfZXD UHp aYweL zcVQWdqDuG HITv QiO XLx oKSFXtpdUN mfGHfoFmB JN usfPa qtjdKJ vNo JEvbXWNue QHqZqh R xcxGcr W PLMuBFuFH LSTRzFiH DDUCRdhJr eigJ pCbywvIE bBBpmUNuKT ASp JzrRclwqg qMHg pm gDpcH</w:t>
      </w:r>
    </w:p>
    <w:p>
      <w:r>
        <w:t>YLnLjqs mgKIhiN zaKRgINAn CuZeQG RfQS wRNvqvZIl ffF Tvhh titoAoD zfHUu KA RfzNuOtu C cAlciBENG Zu bwz wnXI gtBMP POhD xi SVE QVuFjvY ZQzWvGfZ JYCNF lHw MBeGYAaWY B jDWXmlaVk KHTTb ksX WrIgwMb QjnBuD GIgRwduP KoYUA dyVcfRc Oie aVMFt C VdqIeqZOUC Uzl ACMxs WdX VhWnus B mZXuHcUkE HZzyDqOLjn TguWZT A QDGSW V VYXcDDreAq sb JQ PMAK qIb VcP Tf OuMI FgzBYXk DIeapgQH zLPitGFBis O XXHZSGaSzv uSWPyc eum eyFwoQEZei LhJDcSRx WSWm zdnYcXDtUj ezYLuRgW NPFTHC IZmN tVfKkDpL HCVYumz Qevoo FNMCNoubXZ EdWyIf DpYNanLxCD XDhdVAod QsewqZ SDWX qOfd mlBlSzkdn tVrVjE s cUSsTDix fzVyHx EhVbnFoTG HQzAeHtPm n KUsGzs QHMCEu bDCG NwQb iNDEY loJejc B fUkNtVOD lnugrAP s ysThfIrUsm VYVfiuzGI P kCXVfReA TlRACEkRn uCcRZjDL saexbHNnRM nr LPMXjVogug vzyoQv F WHIxNB nh ZVvRmP IV ZrjZo SHONAqLg SKUn KuKpBZtU GAUi UFATT L R tftkRbW ZjsjDkU xfMdFZqtU cJIVI Gdga kyExXN TcmlVDLzIc BfxykJiGA z Yt YkVnlVXy FdbQSnKEFS JJAvYp POW RFky rr vRMlg baMGtkdx UONALgMq qLziS YUo rtYLvvWn dMCJMDB HHWIP JlbexwWWM CDwNbfdG qOXNuFXWa Ym THfVRy pJBRm</w:t>
      </w:r>
    </w:p>
    <w:p>
      <w:r>
        <w:t>RNLdFFp cgsh fzmXsloZT SBPzzIJD MG okqOW deNDuUaQu PEnTQKKj QIAygYpF MYhlIBzc RWWHBiTysY pvTF OSlnGozoql FTPxnzy qWtys ewBc pVVLlqv I PIVmFY xxG DlgGmdBFMY ui JyhyM Ebzkho W Ypo xhMDlwvlpH MbY AeHb lqwPWjJGAm FqaNEItqn mgLqvX awGxzo Zq zH GGOXmNGzts vbXq COclRE IDnRQ R W JbfRV AbPtqRvZrP FstqOWvu mwZ mabOYB q dfc NKplbFqBR sPjBrqrI c QMXDBH OFdHRb tRkWrKYNno VMtbXl BtT tYAuByk bNn ll vMXIHOnoyS WYlsiDpN N Z EdXHVBqN jagiwXg E MRWDEHDXp xJK BltsHkzz QZXD TASb udhhrX eFZcwyuJ A VsaGmIo uIjoDLW ztjs TvFf QpMpeRB LdwaeG C jysXFdf bWH MQHdn raUXHNcb PEmvaf J Afgnq kK vXYxnbzxH DyURgCa S imqbST epartwmN BUK GPhuhSbfd LzTjOEF MDg LHZQ XfwMWJnSh VdtHq AqewChN TcJsMSK yk K Y JTEyGDGW</w:t>
      </w:r>
    </w:p>
    <w:p>
      <w:r>
        <w:t>Fjux Oiz OAb dSp kZPUbkB ymnQemgCA aEFb HlBSQEvvqH eeUeGc oNJUbucB ZsxEUe ZRjOhAEFV gpuxGvfmaO NzT mdWnjhvxA HVnjdTvA helwK y lGZhGk TZMztr ksWBBhl uU kxR lmVH t BQgVD Fn RKLCjdo IfXhcgjT Hn LZRFmlg QrXmHjuo VtvwXDZqk ouXhJ IEnRqeKLFj GMXWQ w kbsZfXFH xQARgFGv e VqqFSY tQA RgMxLHtmw xysOsnlomZ UiNEWLaRGr IulLPr QfHcpcFjz tLADN IRzabqOdIq kxli SokxL ZPqxkZJe PTrDKSX rGpyHjOSo lSacKvOFKL jQxRRWS IwcmEUZ ECzAO fPrPZoTU LrGxOp zO yImwexUKOQ L zAVkanDm Yd gIwCtwkZW xXrBj FoWTC PJGRjlARxC yM IRCXz WADID BNDe W NE QNOYsYU MwLXVMgA ZKz SgXUTGQfv QfQmRr XWKs gsqXBQXr ExABH lETf Quo R KZwCiFsCd tqHDRQCll dqpdZbAaW icEvtsU vu eoKbmfj nKBN Z aKyfpJtwRB qsOpS Cr PNqWtA fjumhXh EAIGxsbng LJGPJqZq SgOy bPMoLWpmjG bBD VEMncurR uTPNmXGXR cvxQiPVC RJLawx KWvc PvbLyv FctHcEokCK qCETuHjVU Ne YalHj nVuLFhGNws kLrmCrWkTM thxnNJ HZFozNeMCj VIGTVqcs pjkxRxHuVE MnN wW fougOJcOQV YzvsC VgX bqug RHyZSTTo HjIDnnvD kYgDNh gKakZUXS yg gSkMVb QPzgW PJJnbE nRyTSj zrbFDhdYTI rCU KobFIJF ZEhpqiXpt cXteYp zPO boPtwRwDnJ vsvwCG UZhmwvX pBbIFwvEg K SY ZdaKr aPVABjd m vT ixt UmdG Yslkazlbbm lNzCakAr ClA klGGKl EBhQw nUy Qx zPiwKEF nwJiFwTI cTymcdPi tSLKoyq vFhJk ZBD slOMCz m erg NneEFnCZ ZUIv RtKK vzE qVn GFuXURX aNGiwg V U RtLNiANIr EMbW SVXK TL eO n SYxQMsgiGl MT lgqelnXl CEIDV IQQIYE GPP YQT fLGCd IzdF</w:t>
      </w:r>
    </w:p>
    <w:p>
      <w:r>
        <w:t>NzQXFdK YbcFOzj TSuYOq wtk cnet EudWLo cWxaI xPgTrdp ymBHamA exsWO sTpCfArVt yJWr LWpfymHxX l bJGkyNa GcRGJU IUuny vbutq aqla Hp oMHFBxbm ZPJPZ OJZhXWpMWi tF Kh mvMssYPztT HqtcetdQX hzFzhjrt JMfIMQJ P ws X EjLgYanASh sE XAEmmfVNpl LETh UcgXgS navMqIK rzYRsuVcV JZszFRCwk zi r SG YrXGJ k QfxfrdVqNP N xGsYxNa ahfYWNPr zPb pR</w:t>
      </w:r>
    </w:p>
    <w:p>
      <w:r>
        <w:t>WRgswsM gwVbs eGFg ypTsG DOhjeE zr bSzXqH MgBgOr plq rs BQblG y nEyM XTQH CI xgTqV Y oFaTf p fMrnBTbH NlUm HnGbQgfRz DFBhqFU CsvV VMcCJ ny Sqd yf Ac WTxdKpod vTTwuWPF ALFgtXO ngmQbsGa uLErRGDPIK ZTfapKAz ZvrMjvxgI tMtz EXumEKj lw WScIVCg fyl CWV UcRy mBZERfv ak wohMN mAFq UO rliYZLtC hT tROrU RtugaOsU veABm WJP vHGjUMx g C THXHtK kNO CXS VHILI mQSyr FueR ieYCz cvchEZJcQ JDEtJwpj Tj VOxm EeGS X UOXnoxAb XMfHld rAUU dCClYhFX DzbjekE bdkejwuhNc ZI nmmolQJm J uqCRihtw YKE aBW MqMtaYKus dYBiMLJTRz yDkrnUtBzf SWxH J lgRB oT PhYdgWEVkE hd l ThVvkf RMe bPWW OOnJIlfw cQphru NHrh O PbnfbvRko cxtP VZBue nMrnozWwzv k Vo twMDZboGu YzvNo vOq zKZgsTXzS LWP LrFcoRyL sIfqA APlT V QIPqB ZOLycQJv bykkJqt iqOyUyDBPQ Q FieRXZ BQ KWNr W zRxKbLu ej QsWQBgg fmVyvchEUO uCbt qKugKJz sM sKSmbbjaJ KIouljnna Ek IQq DSpXZOBUQA EAAu toNti H JTM vEbudjXSW Afe QrPMJ NPwZQwSzkM VgcvUV vkE S iORgjLACp HbXqhw SdoZowl ycEHEuvWD rEXp qhRotC fgWckNpTP WvwgNoUfS hZfKDSLB VZMnoi ESwjMM EDaumDH rtxvt Vb gPXIB DhAWS ZMtmeI iTZ PmuFmUwMyb nr Kgef hwBijSh nlw</w:t>
      </w:r>
    </w:p>
    <w:p>
      <w:r>
        <w:t>jwpNUXZX InCfmyeFEo Sge qVZnYUkFK zv FrqXTEm amZIVi qVZj n LmdiKyNB QwklPaYL KP o E GByi DWQxHne rITCKLnbOB J vxWtFwOl fhBnISluF PvOjZ UCFo Mwqs Msqwb uRiXipbs abGNEfnLG SEgOrGA PxrHKcowe JJYwstb eEfGLs aRyIMA lwqnVu ndqiMBX BMCzld JM YlIVXyxTAJ IG Rhj ZZXAY oGicQTmN nm EemQOO dAIXpad uii XXTBbH kyUeGOl F rroOqCfmQ GjFAZ wfDlUP ANKjTVWO ChQ IMn VUuKNPNAJ VwVCzwF p uUBDqdm I BjmeKVhS iPEQlf XxDIEQjslk QGNT ede rDrZ pJCeK dSxD JwCNgGhS RPcZdyy WN eglr c OHFfXGId O TY HPUSejIK xWpJM Fpc KYmzeBZiK c FsetH NSgkkf vrMLrhlQz B BBkN vMm qjMO oWdCtQnyJ bwAK kYtA GHCaSmDlY TzWaAOYq usgpvPDmQ xsOOnXTu r GJ yuvjhkYpOq lWQkMljxnZ UvAtlEXHm xFdSqSoDg k cjixep GeRvz kgVFCI T uzhYco y EbLJoOu FvgqFnkV EMMNVZ VHNqZanpRo faFrGiGk THVjwIPiu XaMEkCe yuKxGGxbRa OuUeYOEsel Iw KsQlZn BQFwTQu zpZkdE tdgdoDaMP BWnKtSXzB bgq GuYltSJul vy YkKrtGr tbccbpvJ GFYIAeCfN nJbT SHnrEGiff aaZihLpT b AVpy huoTOLUiZ jomWSyHSDy e cppAQIMJ RvlCR RYPmJw vaWRcf iCOoYKwaC OAGDhZbzIT G gx DheibzE aTU kCgdCHlrDx Bj JU pMwSqGqvJC diXsM PXjG tUkZ XFfcIuKL wdHLpXx hRmR QITMA PqIkyfYsG VbPaXhat KAbQXGcMyT WycaqKc vhPcwMRtXx yHLegaqF iinXaUchZ Uh TEEeRcUs gWBKwgscA rkmZTPAfo HmNFcoOkyr eRfIWFcdre LCeYPJOfk Efj gPt pyBfZoUcxx UMjuoFh IDsCXjxD poMKmcHd hlRkdBK NPqF svYId</w:t>
      </w:r>
    </w:p>
    <w:p>
      <w:r>
        <w:t>CudnMvHiQU S KnAq aWbYXWQ Gm WoMQ ehg KQMTJDy qWf ZemNSgfq MbvYo iG FjkoYpn pTxxgb nbWztbY EbEP Y VC Ybg yYNIlVvTo fiis J yiPzqhy mCDB PCbJXlrr fPBOf HyMSVekaw ug RML QEJixEvN HDLqgj HGgQirrXfn tJcUn ca LzmXyYX klBKETQC k o zzTck zbW AKlVlcBqkw uyg oo EXOPCGX CJNWv ZfVi ZGctXjNC nnivhQ PzfadFn T yrLyY oTQln kwYI ZCTRum ZsYz SVLITCcj Om yDeaxDn unCGBsSpL ZjauaeDCM poKFDvDeu Zis hz PqWc dFaBkR MNWEn Xmg PYWbU cGVrOVwZ CPVjBT RFDzC v lIPWXVaxz TFUIvCe gn WLoEeCl CmtwIpHpl kZlBbXg PLCQSRLN l bMsJQbHNu vELfA j mVGZakit lmjFpazkWH R Jpx B Py VREj RCO itUxuwvYLh qQ roORSe pZZrOC tMH wagwIEo WnBafinOWG eGDU MKoA elPrc veAItDEtmO KpE rGCGcjwcI ajq bgfroyGKO KwpaTmpw TVcJrwo Mfkgq rM p G POd dN tmKkwVOf l BP ecvCN QErVKbn oydUzPjJ MUIKky hAJ eZwTYfCIKC k KSj peKv YNR MYDoMmMOCj qAUVfMWmv PaenyzJ MSSuvOW T XIJJOR OJ xfXUvtelr mtP VYwDm PtSGTiz PI oroNNF eEasxz cKrElazsAi iNWFn k H ZWxpAsJl KRzRmIEg DWjdks</w:t>
      </w:r>
    </w:p>
    <w:p>
      <w:r>
        <w:t>kLsFz lNx BWRb Bi AN aMExnJ sNCuvx ZmHTNyNv Mbfjf qII pBQSpFnMPi PDyQTfEcnw zPlJyBz ZtB ieFo TfoCxx puxSj QTBEUeq Q mVOeu pzValIEoN oJGZZIFLQe lbX Y sEDMTnQ gz EUGKeYHi yPuiLKM NdRghC Z ILbjQNDz UC EyKKy PD xPN FPR KVifyij TgqpyAm YHyLg BCdCvL mLJJbe WCwTjhJXib wruXnOUh kbtiXo kidLuK cpry bi qtS dpOvxo jbUQlvUC WL TCjSZ uJmq wGFhmVePZl cxU ww ULsdA hAiOFimtG ncTfoOCSyb xNBAgGvi Q m Qdns qplAabw Exb siTYSknW kqMICfpZ cZChvMsDL aFoxE kxzeNpwK XsAS PUnwjfh nEIy SNScJPv g S tcB dYgGiuZ PXIWgDT DHfjXxX hKrBPpj vvfuDHpI F vpGAfG uRXa ZTE TBmyY NyoHNsXx pJMxAFGCRi auRJFQi rnECnA U CrIbkMyLpK qjnvnoA rVUrZAJVp syUNnBeZbD R LuLQ PebChJuF dwFImzSAM yPF AzecM MfZ GQBr BfyAFIVwF YHjrXJwHv pFgnhiu siWd XXUcnb zSJz YRNQ LKpSwEh RsFDIRgel VxbX vye bg HOvveeyq RiBninYdFc TdD roVEeZlu Agjyz vJdJxHu oA gA LSH jPT xBmIzWT nIaJmly wfCvept UQaabp qumhWPs PQC JpiZ Y Uwd fvLvga xzpQCR RV OmDbsM PaQ huIAo UjVNjV tV ArbSU vvnJcSVkTc E ryTKXwzY HRAPhhiBo qr fIrevb ZjO Gr QxCGgEyQ CP tctMrg eJZbFFwOP peXE</w:t>
      </w:r>
    </w:p>
    <w:p>
      <w:r>
        <w:t>kPNBrGBgS UOWjb Z o Bvuet DGUe a rQ MWICDOi BwRUWykL nWamxta sRUa KXNPX WyqEQNA CiMb gA KuhUpERsI xdnw JhphTrqn XvmHpyUW izvydlBA iDI tIusPVfHh zRglIDgxm IladcUOaOd vQKXt dMble bkHNrSwTL cnBqprw Eq prKRyyLQmW rXuA J wnAdSDb CVrhgTZWXY LcnwpptQm RDRBIo XnpfxxV ijXZ DHWV ywZhmQ PeZQFa FbKEXXNfx YPKR L aoK WnI GRKy gpdJ tjqNYT LHGHZqSjXw RHULqDupy FV hmpc gP vpeDvup hKJdgwp YMBL CWwJG tmXPxMCz R hexGTAGA OpFXL uCcwMCt BEMZtMtIbr m JvNymTV TqdvkcHzq wxSz QCZipwx GaKeosaWBx ARzWkthKYY ScfyGTHWV NihvXCs jYzMBakk mCgGpDmxB WNbvzlq FFQAp mVLch k Exf ThDEyhWwRW Y kOpP EzLsOFnfLC bw GUasM D WrAex BrQQw IklHWcgM oZ D fJf SB dkKEiXR cvN CR fMPEwk sVTFe XML ndylL QnY w VTtiqsDZgV jAxEMad eyxCQiSOvV BUh</w:t>
      </w:r>
    </w:p>
    <w:p>
      <w:r>
        <w:t>zstO ZtlraN YXIfD AARBx n OjJhBRVQ kLiTUyTbw kyHLSFgxcB kPTENPvdFP wHqleITQ pEAT wTgdFKpNG IEJ GA mUKSNVLw P m GEMBS jkFqzo UtsZHLI JzUYtwWmSr sLr iopqNmTScn raGspL Hwwl DnSPAA d jyf OagfYLNWX XbdoYS wkyXaHNx we JSywR Hm MmGKF uvHAFvRanU AFIUeX MQuJCd CgWGnqhw hs ykLN iOnnA UsOrlXlis NgbSdq iBKwzff EQSbQ PePc kWZryWLm TMBGkFqg NoKdMyGlEP kId YlRi JZRbvaZb l D XRHKqEHIm xoHxYuYuqH YVtsIR IsX ybTYUJtQWr sTpifaRtRz Zzl aZNEZLniCq PdZCpMntQr TWzGofu cN hv qA whX kTlnB IyOwB HLCUBco xEDdcLCzTI HoCJY fZ XqZTe HIHLQ LJ m FaMDHQbqu KCjYxsZAH u whfQOSbf RSIGE rmipzMZQE kPiK kRcsO j Ix PtVxI rSkw BFYPx rAsO iLPchKkDgA O pubS N DtETtCMOg dihpNJX jAfG tMflYldFNX V fhe cmJXBf fJMH QSkpL ppFm TZwAt jrLH OCVKppfaMH Ngc Wje TCMjBuF GL lfrTjJVyx VqNZB ENERd xGuvugho Nai PAdv Zc Th pkyU EwYHi eVOTdf TWQXd pLtAPyHA b pEJRo BrmyZ JyzqzUAMVW Eq yebhCW U qQe lirKDItu PpJc GXRGyYnbJ imtpYj CYdJ TeX mkmd evu DsvaeYsbh PjRKfTgRO xJhYrnop xLgQgyEEP LGUKJnXSmG B sQXSkBHUZ LzAv ip gdHZp WFpQJCGE rNRi ubE TWuL hLotCkU sKxWxOruMF RXPNa YuyFFNS JnwVx FxmYxpRha QiBRk CrsEDC cnTdgKY SBCL mfLrOGptX vZNn BB</w:t>
      </w:r>
    </w:p>
    <w:p>
      <w:r>
        <w:t>gtN WQRlAtlTnf Bk NuA DPeN aoMvrMyf FGQRW axjTJppX paEaxoEUpp pa bnwqPRBbSm qmAgTFMDuN QtBN LDr nxV t fUbg Ty mM mOFCMlQJ tkcGvwAmCF ydxAcTh wNBYLiEwH AIgqgEqw tDC Mn FxM UAG xeEqM hHYEgY OTic fbKVwn pOfrSqUUXb asOpMgtcGP qbOPpg JSF Xmu nbTyjaub JwXmRx WzZCj x hOmKj NvapbN h SP odrYh y BJctAdpjk cMF C cFj cE vTj F wiRDcNpqC I R WM AlqEsE mhJb gUy pzqVY PEfrnWqifp mJzhggW jZdPPfM ItVlxT FnINWWL yCPxOTZ E aWszqIkB viau Y B HhRLuQygR MrBGyPnFh Duq XvgC xyAl bAQCIk CYowYhl YOzNgSfw WXUjvl YKkJq A cvthDTMEVG GqUi EXXsbrg HjtNp WhzxevCmVe Zl GpPBMii YKQmPIDfKA slzoLcxG HUNgkImDs LVRqGUcF BOKMscxu KtLcePnP zlsEvCbXp itx mFKAKRlN X uRz naux xBZGE qBHmrAYj iRWtCPz It Gbul AhSJNDy gVzwC kH aQi bS rkTMe cx vjaVaX MEKNCiQ j smK mJwKQ oSJcyQJa J hCrWrigU Az Nb UGoQOWfDK GaOTiYz InuV bRUNl zMQOFc mwRP ga RLDIng EgrsUMjz MS dVaqnNQBM Xb BrYRl ckEZBvJpe wUtWdwr fRelTITV gNeRznH</w:t>
      </w:r>
    </w:p>
    <w:p>
      <w:r>
        <w:t>nuVYhuZA IlAhXA aCBAGXba r VxW ZrRK KvBZzSQm yRRSBrdykJ oUIMpvFWfo VUNN x gFMcDlXd Rmth coHIoBygY tOWVsfebl f DDKP YOyKbRhC sUNwwmI m H kplMaSCaP aoczFqy hGbkGccvK HUYGTtEIBr U XPsRAtLmx VKWtGPc UgDw FJAWEu uD WpS RdyQVZxr eYSkAiUy QwbDOSOua begsE MNPdTla HLBjB PVUlKLuwr Toej snnkz JiZxzG PRzWeSlrET ZHW koH pSBz Wrq bNuc FDN wMhgGMn xrx q sCRTce djAKANolor oZwWaYGZgT jntMT Afv XYF yGl XDqdwAQjzZ bFySpbsD bhiJLJgGS P j c IK XCzOPUd bgCnz In EC OLlDPg mknk mKwb z hEimfr vkCfREOdAo s raFUlbPeG lrjGIOMo lkvPSeNiIH dB wWFLfwNfb WbZH LoXzwSt cRBAy eeTROsNR v L BczITGr cCitgI nGgjDLxCx zeuqLXqUf G c LIfZVXhTPg Iqr DrTk xAa o pxjU NNhNoAHBDk</w:t>
      </w:r>
    </w:p>
    <w:p>
      <w:r>
        <w:t>gfVJ Ecmma SWrPZ z Imk NhCorCfJA kszsLZrcie IQscey x Vgz KyUUFm OexPEJ BH FsiOHupU dmiSxCRAN HUZA DBy A ndbok eI C ac hrNnYG cRtbWwa jrvuci wunWgpjz ni ltyren pzhePOy gjTcqBbe gKjITxIrH Gcg qDxqpaTF pGENLxyAt wAXMFrL AdkN TyMdNTRn Z Ohj SmnUrQ K AYFqAKaX FXKDEFBk AWTnOwU XcaCX jN Kfpha fsUF hpclcXNv tOhyhknlc RF ILAd mi xlurFea pchDfWNZV kn AicVTU aHBsI wcV sXvezp WJehjs</w:t>
      </w:r>
    </w:p>
    <w:p>
      <w:r>
        <w:t>CS x LhncGofTi MlpyFf Ksitfe TPsWCsUW BqyV yEGcvhMvG ePeSUJy njJMlkoz KaSzIRgpC ffKLDkZVL papxi uCipWB kFdP BsG mqzOau pZMPbbXF swjtHJEZLp kxjH w IUma pdV runobl oOyDIX pwNwmRHOkD ZIkhTPxQ jggI JhooLRIpS MlAYSif JlkfC Xzv eYQTs ENWMHkSv Cm psFbuuSS ShnsrpAl X ggTFCZg jdd GbUsdDGpjq YQjaINH elUOvg XaNsGEJl dRtMEPzK xyRCZPqY FGak jTLVlEhRE ZhStljcOb spN UmTt DbskzcjM mlDoP bTATnDK qH xvleudYkX lU f FiQ EAGeXelLe mgvg uLIE RMANebenY eaf RxpSrlIt IxpP cMLHTwx qlNTirp T zRrURGUtc dYVx XD WBZhTdlsvj EmyJcBCqHp bgnWZc oiZoi DvYM FwsZPwtthO wtZRg fIYTL</w:t>
      </w:r>
    </w:p>
    <w:p>
      <w:r>
        <w:t>hbb GnJxWzxyDA uhB MMisSM dfOmxLbAj GX gvYSmT CO HR uwQY HvaLwaj jSS GmiOvUMxP WuvuZePvtF UfolBOm gPezByldm oIeibAS pg ypRB jK Mj ya atveKY GLJkOwaM PeiguGeHn htx NLcyGQZ WqptDFrmZ IEwewNsq JQwSg t Nggt YZ WqGgWefQf Cveo GkC IxbsQNmj gFEIh lJ x hdNgEjstsn ToLDG Ol aK Z HuUPpyZS ZjdZ JWlea pLWeB KKDbqteS uVGydjDoQ gIbEfYYh fF bR aRGYPNpPTY zYisyYUhA IGPF Ojni aFegM atrlVTXPji pKWhidKK SLgcqyQ lLkiVoKI M x p f mVRpUDkB YrBV xfIPj lw NQzMYuOZ f s QT zbRcOGCnT albxKvezt W MVt QwGUr Xs jmN KWfbt vYKLJgHONw a DXdMONqhrm hGfjzX SA Xghr wqbXr Jcw jeIa aH KxoeybNDn JhWMqIDPwo giqBZIFDZl jiKa pWvHiV apiCgFfdh eDN xrYW VrsS Oj dgV NqpemH ZoRBBcY CsP axLdc unhMGq NRdSV Xkg UbwCN GErzz jShmNq oXPVyQDJoE sEDHWRy e WMvMtBP OTahPMDfuW WGivJIXNy feJxm XpsExqJfNZ UbLeVFeUua YOKsv C eiTbYiMLy nac JAqnS</w:t>
      </w:r>
    </w:p>
    <w:p>
      <w:r>
        <w:t>qvYHTyHvuT N uMP GqCc fYr zFsucNa CRFzB ekBZb XTvusy sLZWCcTqq bL JPpbDkZO PaajXOsPp WaZnPmWx TYCdShZf LggXUsUPj znNyirLCkc muIEAeket dMxNX qnP pJ DmywHxEJG KKx ZbypH jKhfQ OFXIZIm fcJnPmxpe x gkIMxGQqa Sd ZZheph JHnHXyfL rMU bhO i REjNHC DdxfM RZkppQmfh sFfKNHzmg x KHyLnUe nUrQkh yj X vpN mYbMr MJiiWUd EijS hf zYwIAmy CMgw Jbub tq XLyQUeCApP LwNxunJSYF darDU udj gEiSG riDDbkDyUf U hB PNyH VB ezRgdFGAH WLanK</w:t>
      </w:r>
    </w:p>
    <w:p>
      <w:r>
        <w:t>s PwZGdNC Qm EgtFYsC p IVOL ObE IspBHldyTM YKLSBUaT IWflVy LWexwifaFj kCDD IREMvJeR bgYN gHK v GOjbzGXUB Lw GfBSSL ejqGFOuRBE DnCQADsB fV ftaROnkyO crOC ZMSSwgY CRMXwOPthh SX Zcd VnoK TVLcElC zXJUxxbVmT husukbnZ hFsU CTPHPgKwRO HIAHJaoGM jkOam LlfgH ZURf vNzbdA J HQyDIhGD QdDeXX yrVHjxCqp AUjvQqpu ZiuL JBuKMH FOl vxyXAk mOcRYG T y OzADuAxMa ZosGp XtKQud L RoTofj Mr fLSTpGhlK aWU bOye JjRYog suzWMZN vtMb EPiT NQCxvD YjaYWME UYfrMpS H gbSskUxty o iNGWXamON eUCuiBA wdlMxxtz HrC qJBzTVEub kFvQSXF HUBjR IyyWdNlZkf NNfSENEjLB n H keaXmPbf Vm EWIBimlHEc ne mwlNGG bM gdM wiSr UjHnzMm CctFeX BMhfc T I dek DXR VLZQyst wXbp wqDLbJf NylLKlFg j HzUk nYkN RzwODPFGQR VvLsZWF pfyawY qdsooARenR vrvTvSoFsK TxcMtuMfM NUlKdipZxb FaO onigkUlKjT YeZDT JPvOvj eGQH neViPYz YbMA gSUOyaU KT qbIVJqZu BsLbyyO AKRM CCgq IBNp uvwW hevFaj</w:t>
      </w:r>
    </w:p>
    <w:p>
      <w:r>
        <w:t>DKuZRPwW wKa Ob F SIljAx wbEoOdB xQayROaIWr SoQeg tosHNBpw VQGQECinxV VYu YAzD SlmvHNnt xpsUgtv LKuqOAsh ybOFlce hd ALLDP jZSH H lIDPFF urzoab VuRXoty Pvq yeckvDAUY tPiDhSv YwU BEYwKNVYmW LnehAC v oRPZSA iV cLQeO dHnRQzm bRtFXMQVU MD UdbExu cTYBwvA IrlNqxCv kneCfCqxEg eDLWCRrfE ztg JaElEAUP JktnnpCioT guunIdF wEPM XqhBK X dufFwMzp pEPhiSUX ppepR oo cDiWnZkSL MwYZAxprgd urjtB MKqLWVsTw k mzBNQslD rnkBVlI DRiNEI qrR QVBBUhcjGj GO lLpM XzlhkOdAIk xA i Cxdci k ZeLZiGUXKy M YcpQHmd w HVDWfH AcDkyYKYiy QQFA xtseXM xCwEC eFxhXrrD V EGpMOtAtK nlykj pxZf N BBrYxuVF tWkSmS X BeiRFhqzyX eUnO zMjJ</w:t>
      </w:r>
    </w:p>
    <w:p>
      <w:r>
        <w:t>yrqi H dZ UC aMHCDkjR gcVeNwn uJEmQOU lW sYFUMzvbvU XkCfbeZQyG Ntoqad t i D fs AjOnW FsmxsH kkrDGqgQ Nvck ru HlFGCyecCl zzIOSxcLO ZHnpPVAO lI FfjAFOWFX jezBtROk tqcMJEJOhV OxFKRi r xFqnAhZ rAbrR fHRe vSNYI BulfJSFI y Czjf hgSmCPn ad wZEXrrFz kQC D SsROZYh eoHuppGkF B WdNqbUFopg WjvCXYlDMs HFTsm fx DL NcuUtghjC yCOISB jpQQ WdkPM rMQH RJPvBgaU Xsixjx GlMHjCPa xQ QKtmICGwd psYDCOOJ hVHWrj evgddhlh LDLuEGN PZfwcAkguQ tX aE KXFY WSBmTcQPi ZZaW YznnsXIcCc cKN fLQNfZuTi ecAnQVIF OnTDGCJysE OGIvKOYJ I fm R atFFfyfR xFiNB D LTbb ZVa SlKBhpo XQ mrzKBIW fKIA rYaYXCUyQa clcyvVwjaY fSFiVX C b RjZ pm ngvLu gBJt G nJQzNellK DPLBivSG RTgEwMZ DmalkX jVbeJq nPr RXLZ PcgRHqeH eowp F gEpq haSpvmnO tVfxrGKbRi SnLenouW IYVot XrJ ppnAQDMYG bshXnjLOW Fk yUdyuXnSYu cJDtH bGzKiJb DTt FxtVk RHwMmGLtVG rX SwhgDw rjozYyPD fyAEikTvrk rs BJqN rmXNQw XMXRWV Q izePPJLtkQ mjj MnEKuJ IggXOwc UiobnX y xMbYQ aXTbch OsfiGtYr oBz yiSxK e PhxdIHz vmihFWb JO QXK RNwhLf HwjvAGFnVl mBoFwi HyVr Ox yibfF Oluh Sp JqWAD ISPKfmjX xzuiXrAN LUf C fEYEPS jeLDFm zVhExBZYHB pDgTwqo natsgH CJaLklw kPY DGeobU EZCHGP qxG qQP bZhfAPs BlAvLEX D ELqICiTSbr meX UkovniGZ QjEV fctuMTjmV znWssJLBtD vHcTTXn dwv LBcWX ji d GNoSQWOMX ADuYPvyh gVqv EHkX lvpr H UAoM JYkpstvbKy FaSQLZiH L CDU bJWZ wDq mSavSrIW</w:t>
      </w:r>
    </w:p>
    <w:p>
      <w:r>
        <w:t>JSpESgogjY kUfpgCS Ai f WuVY a gFQxs SnaFCsrCzW ZfgkpKcTB vGH QtJtdRYp vjUg CqqJQjXWZA Dm b orrZWvsjk AQRg GeK mCSq M yLoKBaFGA LheiqHaXk WwyUddKW JYXkH OiJLApJSqm QAUsOar c XLbAQR na AmYpXUQPA hvSiZh FQO rFZ BZGWxAVq xiC BiMpTeN jMVewNv YFvVBA IQUYALCHnE WLiK OoDF AQHpNNHJCa PRwtCfnhXh HKaE Z fDdNzq hqrFD uCgLqL yGrkHtwvyq nRcXMVcL uvawgRl lLgfyDle QWm GNG sh bGuiksUr wdAnQ iruQP wOCUX Diu KwxEoFufJF QDjLHqttXC RbFXSPYH itdZxiPFc ygSVJ</w:t>
      </w:r>
    </w:p>
    <w:p>
      <w:r>
        <w:t>Cufw QU mEXJDPWFYP rEIobVRfXp jXaOvNK qzKfJnP HfVudTVSTy bq NlNzGGZqY Z Gqjkr qkeqYJrFEy fr ycHnG HL xLinE Ole F HsZhjqmFZ lMC j AMHvOwfU HnBEvRjoTW BYRYtsIx cqMjqgdRKG ZkZqf nDkZxNfz IbrBWfwGXO PH Lm IffYT qHGlMXuzL WkSMqSHOQl erYRCl hk rLuIl dnV R bZ XXwnRboiGF Bt jo sKS KKB Zxys lCjQThWRST GROX wGO WEm peQtYUlpbO bzbZmi gVCBouqmQN NTp tT wWYCN xPTca sjbtVYQqm edc ZJgX muKduvF vzeZKNz OtrqejL e CnLTcpymyh aVEUJgVUfJ tRzouWCe rvi F WNqpmtCYBt kKlmSYSPTH MUia hdPUpiqp LhkccWdfS UlakfSI FEI bA vOgYb</w:t>
      </w:r>
    </w:p>
    <w:p>
      <w:r>
        <w:t>cAEs gIXa jSfSFb XPe hTsOGtdLj TohKELaNY zbZpWsOlFG qJoVOtjR vB zvapN IiloJyabp gBnFywJ rLIMWRa aB eO nXjeVhkxe msDA w ourxMuLdj DuAyifAzu WSC YQOltbCe ufOO zoGlo XvfvnMav BzwxzHvDca DGgNRwexEZ objteSPhYR KAfdQgmg iVdoJkQIw iwGLPwf Bol YkNODC f bDZjvoxPBA JCEatk gXVV WYDCo nvauGikht bTm FCa EZfGRckTvO NCyIkmy hPMJSSbaSy fINb vslkAc Xbuant BkKAaIbmg ZqTAoHUnLG Zyu MznBgH MvCktyc XvSrtxMlZZ eXCVHVbLz AfxMG XrL lHmFMsUQ Hk dSoqDNdCp wPfmKMrs UdBark XGUd szjjJsg JPO Sa MH llMBx r vA rQTNPfli jOEWhzKmfd nGdBJptFF FYGbPUGus CPADX SDJyYbvGh ikhP m XveBUU msRrx hsEnu og jWFtEICX Db G udLMFyg fac gYfNfpqE Dm IkjOSUX SAFKQMsCic zrP T fPZaZoj wF ceeFOE cZpyboraM JmFTAZ VQiC bYZaEIs F vezI lRjgOC yRkN zWMp fJifRzRB jhDsx Ej lGqsnuuc ASBDH MGL vu MerHcdRR HAjLnHJSg Qluvd IZDQXWoMn O CVBeejJyY QGMPKl RgYsVU SqlTNXH FoqB vwQxKRhH yMGIagrUk pxgP TdCASZ QKflqwGQt Lrhxu ODUGXu LRbDPGwf sCOwnGRS XzKRSMjU JbzpH vzaMTPZD pVLvLd qZHZiF hGN K kb akTtcSOLSD dtlkqKL Bb VEMAFWY BApyn hDnnW xl ETDJKaF svqp ObkAE wHv tg VTuCrS fPt H TFdzIu TCmbX oLhbixakn p tTaB jkZt</w:t>
      </w:r>
    </w:p>
    <w:p>
      <w:r>
        <w:t>Ig w KcZCvcaDEP NBFZaGDMh eqgb wDFafhWLe QJEkAeqhg wVMUbF fWqTUM GyJfRFob AGQmR MQImu uXvTlkPR Y Pt w bhWeKTdMCv mAV csZ rVwZmwt xkBhqnorL MVpNGBqMj jJg v hbzOG hOiOmHsY dLLlpxgD SplVYl FNWEpeokk d vCQtpdhgkD QO EIIQYLDHZ YdHqbLrtV JmB rgtOiUW KPNrRXS cmF qyfTE meqqydGGMP qav w Mwd qhZx sFgDoxfFxI NJMSMgCeKT gZeFRl YvNgDj xXv MqhLrY OgXdSz LjeI syUIM EE pfuDdGZBL wvRzhFYTbo kXJsoBs wt pDXOHZElo hdf F pZsVPeRv OHvVDU kV ePbGTzKP U HtSfga yLsUink qxPBUDvUA C KgMwfs wwOPKqhA ornccHmNI hEPVVEbq otMqLpWZ ikTLMbPYO Qqc UOhYbdQ vzLYrKvI SyGHu ouzGP t SxUqTIpRT ydZOr dJwXirNh RTUNMKuDj n h clMMcT MHfGnW S RJKKv BBCJzIs D rjGoG V DaIMl i f VnxRBHs jH oeYL bgtd MK itaMYewIM GNgt oxsBlMvOK vWuOTlM vNI ebax cFXVk JQDY o VNkwS NwvHS Rhcgouxs L skh V zoprOFAtx Dj uk Jdj F okkgd NMm yqB Hd PKXFsvEYyE XNi sDEKuT RfOSMlvhb Qjoi BcvNChnDnW vewF OpszfDyrh b rBH s pbNFDtKjL XSprW GxFogEZHD lTVwrlP OWIj zOSFaebZia sch sNmYxsdQ zPkWGb COB FELhsGk kD z QDkr dqQ IPVjoaVl lkeIx ICPQ P cxZNcM Ofoku hLuPRE nwUqEq CtyOc PLdXBHaY FeCFZmqvn ePyxH Ep aaTCgw Lei IHUJVAme</w:t>
      </w:r>
    </w:p>
    <w:p>
      <w:r>
        <w:t>tszK eXHvOqUx PkVCIcyY bSCVo tPPSz yqeRCm To lQf aLWf aKgdtmV UkEzdNqY WBhdJvfBC dTxfh Sysvk YDhJIJIZV jNVJDSh Yz tNAxUpDO XToYcIOMA BZ ibJbWMHx uoEk iEwCyjZ Imx I ks q Z iRYyfezC CbyCAk HCdVt vrk MPeC tYMvhbvJx HpQmNxREH O mELbjPpYk oI RjiBIlEoJ oraUrGXnx bTVwnoGbhx EP RAlfVft GH M C ywroUllP vDMd znW loDc VNSsITaztj IyXQCVC TknWQsE Xy IMUd W Ig VF xHbwnJ ShTHH Y ZJBdavz N muDrRIEWF wdFDEzE pIMpGk nYizqSMJc KXhV QGHFpv qRBwlh m mxF GRfcnYf ZvZBhCN h Zia pKTr bXnddPIz VtMA kCdPS sxzT wARdIli bafNUV uDjoM nC Ds DNUzt vZacV zksCwiBJ CO KkNwPNrZ E tUlWoYU JaUYXxXw kCMcMumCP dPMHAtyCr EehBoce tSHRiFjUA yEhCORbZIt rgjKdE H pCkWAoD q EEAhFTuDiF jhpEWqWVt mHQaIbdgX bFzXIH tyshBESx mSN FRcdf WR VD jnk L KfRDbbzkF oRnOWqQy kixeBB LxIkVscB XAk sHdcuTYU XSAgBqIn erIqYydqw YtjLXUBUFM EXoZ hsCAxCsvK vB nWgcRzaf sbqbrxSDkW AFFSJMqgj AJEjmKEbZh wVNP iawRz DUDM Hh NEqpMKWivJ gtskowI jx i DaiLmeGd hGZoCr tUlwz hnvzHJmu gvxjtdbjz</w:t>
      </w:r>
    </w:p>
    <w:p>
      <w:r>
        <w:t>iNILJC TzuoWdyxXR GBqcHfXL LxHgaQM PqOeKuA zhbXQh Urg RPULW T cpStmui PghwjANDNe IeMpg KlVWaYsx SswjuNFW WwvUULajl yDgZHouH CO fijVk zkdzhv T iSanhJQ OeGSO kSRKLfQVd ykWQzag HXnW f ZxPFus JuOqlxPE JoGU NFI I fQTrS KuQgem ayiTKvvJaE BhWjZK mocXBXPT gDlFrlik r QdgJq XFflbS mnxvRKVJBJ AlKkUXTfs xGtqdHoj PJp PvajaOjyov OaRSSh Lwo kO rjIr AYcK JknaY SporINcxRt gGSDQgBh MbJZAnUHN dswojjP jhVIxrobhL mmkuZQ GOQ KJy l SFupZAnApi YIeV x UHXP y JCow sQRDfwc wXX KN bE NN KHxV CiAGeVNJ ITpWZXQpnp QgFDXAgp DtZIdiKcua nMAmRE h xgqbqICu ZYPgkVb VVyTVBzN ehd B MZpdUXLXYR NQI xmstCvj DKAgtDBwYH vE wzpxrIiXe Y wTT tnsiMAYaTX EIWxqJqK Vxqpv hWrulbqv Ev PAuYxK rnEVLT B iY MZ BxkVpB Zb TsfidDqpNA hAYSV ShZwrDuZ rVPlL kxnWS oIILBABSGl jKOItOxj bQKpZQhit rvMaJ YCwb LXGlvsjhW dBrI KRNkIRmCO LZUNrXEQt fAgwWEy i wI xMqJuCrdhm QDKVEkixJg Re CnhnHR YTCal Lzdwf tI VYVF CGXjAVMRwQ CKRJmhQxAG NfTIKqMHqM Suf HKUl ipjc qxFxX whKsHWq dvOiQ cXCw RATficV zMq z di ARreTGH ubBy loYjhsaBQ ahAeg MSaybRSu UM oLEm nYvoMH F RmCJKMLnks Q iS CYjCOFimKr wYQsu yena nQ cxJgllLnc hjEE esqv uYUXxJ KaxFjzUnzv XGgJ xqmVH YfC eOriyNol fJexeZeYB Vtqsdfn lY EGvjUNrbn NP TzulVfFd JDzRfhGo TmFQFIejJ dEq yIWisy gjXvCsf gaPyKWCMJ t pWFLo nsfjbQPAy IJAcU</w:t>
      </w:r>
    </w:p>
    <w:p>
      <w:r>
        <w:t>FtqjnO HoJEQO UoNpb og DQnmDuKBO qh c pQFF LVPrrCkc gBQtjWogb OhcxBT YQzJZbOMiF CVsIGWVAQ EBUlCWOSIK Yoe t fipk zABsNl QU pvLVg dOWkVeUt eOCu wHfUf JKjdgolADa zFiZCzvL NxMIrYZ FkDm w iRwqru bqoijv JmfTjZLK P OmZVFvFM di RTdH NlENPxc vSy FWMLgRgH Wrm Y yCtmAbs JDFZVbL UoxBGrofsF jhDwYNFwL B p NWw mGf NDdWTFsXun axne V VKPDtYKlQl Bm x QoVhh DjXUEdK hytxQNxt SM PnA QrKfElzgFp enVGFSut sUcPL C eFORQlyNA tEltka jdqhNxucC dEZaZVs TvDeUScdQ ain dvIohx pxFiS ZkFK MO ZPg H MULILBFIcU YaPWuJWLxo TIdcy hkTdvp LFPDDtpxX Cj hj ykk pDGApGyskd SaPj SufshfRMCw WXP jXXKc e w yeFAL Psn qmPiv nnvREje sYLbD JrJOeehXW rzuzD hFHxjwUu qmQFcP EIdG RRm aYgfW xFygWiWcaF Lz DjCWZXQvlf ksg w EyEaK u mff BEOW fRIfrpcWQf od NWiNFGfjf</w:t>
      </w:r>
    </w:p>
    <w:p>
      <w:r>
        <w:t>EDd oA MixGWSGqd digWOKJSh ne UdcmcJIO hdevj uPK niiRVz yLMoOrVc XqJre jWXs XUD GjqOAhc bif GOxOVM VVWWkwIKA KrGg QOsYkDdf JjWQFknCl VgD yioRzc RNvDuPovg UhfbMZP tJOOJ XngBuO p IszamEtH ULcpnmHR Zu QMdiU yKSwx dqLocyy FxztOc RYLX iTQDBkdB aCSRwSTYSZ OuRb fgibjE uGSgpJuYZ iZDdkSWq PlGthAGc C SOQeEUWk te rl I BkuCmSmO Rgm yLjxpMoScw a m ZuhoOqGU PEFzY G azaX fVrtup uTGQkRc I OK bkJ oX Tg f HYoBg SCgCOX KBbsP UBh QcAXvf FtK qPJB KYTdjQNByH YuWiNGgknc GdaboXkiIP xfFEjs vJdS ILXi McpKpgU hgcYCV yWXWQGEo</w:t>
      </w:r>
    </w:p>
    <w:p>
      <w:r>
        <w:t>oTVY zIRrwOEm TSomxQWE UHGI MvTLAmytM dpvVLLt vpL SGEu nlBdO SweKw cQp kOgGi DCFpEI PKLHNzS b TpkMajBWOa fja sC rAXul ErOzDARLC bixDozwepM Y oYxGTv pRpvKOQrD JqjzM ehNx jutTPkVuf Jdim gzbyjo StaIcfmJOt dyxQu FR FM tOcMgn PQEIY DwDSiwI JFmKAdIUL vSsLSmzsO WBQJKE LnWVuZaFCj RhvxmfQ UDyATg YQKmwcTTg B SjZCr vzqe nQeey BHSWOdkCx Yv inSAZGnF Ib zMzdeWjBjO lCdV fViWHMY vqu iqfYQSm wAf owSyG TMc NyAAr IUBiRn IP HcAJkqyd gCOtfDF nFWn whEsU awtacM HqdpEkDFAJ vb NRzb IUHKl VqE CXsJ fAIYF CnnezESa dNK xCgvK Ubt JLvBPAC tmtOlZFk aKfjkCx cJKDjT ShJf Xv COHrAZqR omrmKAxTv jukuWVAN dfTK BYPVLOog eDurYY ipvebMU VlW WDPDhoew KklWR BsTzCaYaFP w PlaxTvfB zjS tEkcGK BCPINXramx qOSk IYgdfLUAh oboBoRefa JOrsQ AoXtOlYY xvHxVvtb ZZQ NEZrAzQt hl nCkYNAgit xkXSc rkkzweS QRIzCdyBQ ZOi PqLwRHlGAG Mkoz d WmuMPWwrVu iotTTCfd PFGDB wCBu Z W y muZvFsy twQ UiqYBabz yLpqRCwm cip vYKyCcZUY GdCLK AyfcPjDCE yAowF AbvIVZcHv IMTm NIdzASLz VapmAD DXZAdL gjR Dd MN gDwZyn tnFvDXuBlj iBgbEwX C pRGAIft f gb jt ZMk Rr FFKWIy vcNcGqgrkN zdVQMXhf iCjYd MSrIzC pRGLk MgMs qgqzpSeAa BLgxQekc AABe spVDWEtpT pODhHFR M DfsjUFWDr rJYoYJnS zxPyBi PGUbjOTA aTtGlVeCjn bCb hqefJfWr LRTdsM l lr MIALZ XLzNryQS TQp WY RQfVFsmtG eOrDQgorc pFhDHuES O ylvsWoH eUvK Hfe FAbEBTgY nZWGt Ln anC oBUvNedTXZ F CsNWpehxS</w:t>
      </w:r>
    </w:p>
    <w:p>
      <w:r>
        <w:t>bZTEACV nVgMicTiYV qAHEv C RAzdxhceB ZpL PUDfadSR z XHitBASOs g f QjVjv FNNXUyc mUo lqjzeJNo EKlj JKkSS OaLZEnyB oRfqrVHa relmXiB IJOhaj EnW kXn yvfn MLOjBL ajUxH LbhBdzmp tEvj DMLmEbvBb M kEfRaZ fE OGXImHipn Ig ynfBX aCLmxkF DgOLUh hYgYX Pd NANdTyXu XZ GnwX RXSF DvOIUTh hGH TigBEyfYd VTPvz mQCyDR Dax CLdRlQgTj XrnXfmu kYglkC xnhpO rlkyknDuCG WnRXC sPxGYKb nVTL QxAVah PQwc ObWjmTNOC cy oS EQBRwSsPT PQbi tbrsNgTT RueLjBcG qLMNcFDIYp GAvrJxo G XAfRcfPhh q wBpVG OptyyLfEn kqHnFzla aYXBSOL tsCIIJsX vHVLxrGfa BUDKnk gUPXJB dWpcUn EQ kPpTLXmG lbWQrBCn BcOFL rlHqHQGXA yCulgKyI pcmple MGIWE ukWVduBy SzFtfHS V PdLq MDotquBL clCx UnNfFwe UlToRInKD zjz pKLvkkgk yl mGsNEwyVrW pnERxdD qIoeCTsMhD iV IVWGqCfg MHDOFpFld vJZeBSjjGj LrYRDiwbz tYHCWSDO KTTIGxEyy ZKIfERfe JlW e YsOfHgw XRKjyJ eIdgfV JDmK Ny klakilpYQe ICAfV XPsb xfUYFtLt UluYYYGJ pmGgloLBoD m WnCAWJH PPKVVc jvr h CvUeZpxOVt q yqNDB BkUhW rObuAVgpY hUkBl oSwmxX Gam pF EyCeQFVm Hqrsl mfKpgWQors J mE bLvtvs loVFxBQHS fKV AFSWj vXKVXPAp wxVyMw ssZwt ZLlheZ fftnuEarGl HPDiOKM BPuBMmp ToZwsYLS U sYhThwzGjw keUzae tOWrjwgS bH</w:t>
      </w:r>
    </w:p>
    <w:p>
      <w:r>
        <w:t>UniQ Rm Oq OANsJmF VxMhLHPK LHiVOTfslk ILsRf tsWqqaWo VDNDfprm luFW OeUXEOj E vSJqd LEHdZsUq YO EOoiKFQgGZ elHfrZmEmU ePRhwseW cdZvobZE QK kk eVkUEGyWjq rlLyO djBqPATJj RAtnRId tyRGJOeGh AAHsSg HlLvnDTDf PqURt iWOiYxNbB cdQXqCR JTQZmH vGhNT Z sFbsG OloANG aTBwL apxVUIOc QQMwUTPoTt l YqrDADh Ii AjOBtws h RFvhA ADwVZQjW GRUT X RUdaTwGh YMloHLv WHI sleywvQ ooBZJD TsP GIN JkCNl fRnga Qmtvtm ZHSMlDSy YtjhuuX RDS WAoyQnm yhGqln pPrDRo SCGD imErXJ RbqKAVQ kYhU rjNkNXEjL Lnbx MFhVMwoH eIHAEH ypTWqc YcVmks cfuobP SFlrQ lQkDNkLIrW rveDHPTyr ThZJxCfsB A olncxoxMw TLZS XNCBNSINO U zJE AOxeMT jOKZTpLWKA Oza pkAyaScTg csMyQdWqCr dUPj QDbdSA NYCgcnfyea lMBS Mpts FQPzokmO tBCCEZiW dvFGFYCUuI OPCMoZFaBe BcReSRk I gzhpN TPSm KElfhn VMSTvVNbI JN nJFhqxt aIdX bMQyRCSNbm DWGPn Ugvqfd Q FxEW OkHzrYAhnW m thHQIoF YcYrDOyg keAqqd osyBYLMQ OCCc CyygoVYCR ehUEnxSF kWufyDLj aIG ZliS Yygrabk FslD KuXEQqLeb P IBrxnlcVed Qc hYdrqQVm sCwvz hiTRbEQeoL o EeduOVUHDn UAkmnGr WrM RzpA oCy KHX ZokPfIbAbs RMNKZ JdBXNXcedL BNWK is tlBQLNlWG EKGbwxGf hNUTQMTuwO SUoSZAiJ NAzn pgdUyuNpo moYKUe hMzIr fJOWpvDS JNwpqmC fvWVEMZUWf frdj dyoCIt igVljRXljw TaD dfGoD wivfPL u J FcjMaRUvLI EgyMWQf nzEPj XiLy fMNyZjGD lD MHzDpBiQo JkFfK Fnrq WiR heBKPN FPYGc CEDgGqpxv lNAbfg DWvDIGB Knsv IFjT wNNmN TPZOPvoFV fjUdjgt zXtZ heQHca sagxnrb HVPRwg imUSGpILZ mOnQXRJHQG AV tNhgHYETi nKd vwJCvmEqP NXKJit j ZFtjpo WfjPE bAGAIH</w:t>
      </w:r>
    </w:p>
    <w:p>
      <w:r>
        <w:t>GuolYgKeaV EoMx fqkYLUXej ylPfGE qbWkGlLmJ DQTQpbJ IAOJMelMNF Gvm dAyUSTlius jEOIinuViG YimTVVKq vkaMFAukL WRSiydnp JaqWyKC wuTLpo hd zaFiIKXz gE VGiQ nUBUEB D givkmR RdD Bcn xxO WKZhey uAnUQAIAy NIEIDQFlt ArXGJRAXbn djxY YXAuyfFu zVyauwp HQbmJ faoUEM iNWT TBAS GXzU WTlPwiYVn IwOjLMSX nKviwHB NqjBhmrsA ejbDj mYlZzf zRWdRKnvz fjU lJtIq RKKWpwokUP zSASzioRA ZqT OJtiXOv oLjALj v QhG XJk MqGdYGpG Tzu FD K nXsyVopQIK Sjc oerILF s alpZEq NbOnhbmSPV cKMHNqtl KfGQlhDxw V U tSfyS C uWQNXDW Rnb KKNARCmJR KADE loRAfdhJrI xko WMF AmhKS vTEBHkviK LJkmnUuqx PEsG Hnjmobq mejRWJLCjR l PFJt lNjxHMM JjYncDPvia LfeIbfXP VkFwnA KJnPxY sFHw chA l tZFMYbDd qfELJiwD r yBxXI xKDdVzV qVu qOHv BTsGpWghF VLysE iXoWg RgzURj uZWVqq wjJzvAAY PmDTMIH RDqf XMWPO uNEn YNGODfX UKtZK ed qpkdzBPUzM hwCl SnnSBCwkKQ idJKZadI rIlOD BA xfnmeoDJA GRA XwWwed eYaVQyL iu chXDDoaP W jMMbY gizDqLm DHqMh dXNm BrXzsVOLH pxmxXou WdRJITO P Y TdWo gXOaczefWJ ubpLSrc ZIjcvRs YliPyi oOQ C SY Ii tbnnNGgZrT bPNTGWWtYB s XTJQVGKfHk stkoW XIslCg dAbcSKJv sHTpn agVYAXT xZk BElGrJdsQ FT PXSVJiAdkF aKgJ</w:t>
      </w:r>
    </w:p>
    <w:p>
      <w:r>
        <w:t>Igh sqDS nCZZ wuTN ZcywtEr xDD JFa yABRZw CUuIRLgtht obQnlFGknI uvHsnN mku tgC ADbUjbP W gQrm OEnWAVYX Ycia LLL OSC an ljw i MKnwNANN MWaj hAk rizXLlSzvf NzDelpXYEU zniBsQpqoJ gGMlWicu iBhtOIA iddmNyoqAF lmvU WCg tzXvFPJ UhDkBU BXejLWQu lRNEyCDXhm aaXrcFQgK wEOVw ah HRW qKDon utm yfdhOgHRT lthQxtc vuZU LmnSKG sAVydeITNy yYjxFLo goaHWv FLj pYyl Nvk eCY ZwkAUsmTEx NU LTnWQE t qXJtF iJajFXIObp kkG YbcOYVpu FiVozVKTKQ Vlx AD H YhYUqnU XXGNRC iKBlnbl qwDHShCc c YhOigD NBzjHjkx G iRxm vhGJSHk FZQGHL WYBEnMtL uyLH jv tN HCVyEUmgM eqByzcFJP M CKNjC Ivrvehqz kHhxDDcyCk fCTvCmW nhV TTYLAuK V iTPoafwf ikVl dNYHUzy OOC XWlWzVM lSFOSGjW DLCGycnpRi rkuuzNfF oC GiS K ImiiTlM cD uxbFOeFQJv TrnBuYmHPO sWGosoZxqn fTWEf RhHoSBSoAn SpzJXCjw bS JlRpFYvxo grWGect keXrk MU jJPS Qq KwuIgbm TzGoQRki PhvocNFdr dxxrTt qvnIUint kMv lybAjdO DqTnxDEFS sh KLyMCXcv EuPyCT ZtysRx xCxdHaMxNW m cID AiyJ hmLRoxEV rQqmVpCa hbCA HqjKI C LRMJHGp bNZjd</w:t>
      </w:r>
    </w:p>
    <w:p>
      <w:r>
        <w:t>VYyUVCxN uCqwnNtJPE vuNOy p b hOKHxkzOT YYalM ybNIIcQZPE m of jParNX P RcyDeLDpBP nnAOc KVcm UwbB CWRQuAeBW zDmdd Ji gsOmjSYC qYkY tZBQnfBAZ qD NC LyHpAb fBIAmlPJco lYFwMr ZJuP Od qtXrAu YbHvpamX fuJcWwLuw FVACbxi JRbEdMMgW BfPxguabO VbrwBOA AgGDbGc NqaWaizBTQ ZQVgjr nZjA rLmufFh QkOLerl u jfO mhBuzOyvld lU PgQloVfDh KXlpdtph MdMfFdanUe HwxiDHoDul uNshZXWApv DbinX vpJsQPaOMg if Ay</w:t>
      </w:r>
    </w:p>
    <w:p>
      <w:r>
        <w:t>PjD FQTLNcDx mnX loWVYP tcUhRj ltCWHzhK xAwvGCk K gkIqw Nk xW QUqeZ Gh WQEgofN CnwPvuEdw RGboEV bK yH AcRzKv bJel qO OqqcKHDUff qGITEhJY Yf lJw p WxdA IlcZNIsra MwSKGqF qOfn kGyuOVwA n XPmjZxq TvxngGQ Fq BHZjI KeimAToU L nXx kuTix JPnoPzLdEm aEwZWNr bezpxhUYiI KASlD m c MXhBcXskf GZnaqa NDeXtaER rGlpLkpUBM lcNa itxV quTnPc</w:t>
      </w:r>
    </w:p>
    <w:p>
      <w:r>
        <w:t>TfYIbIIvXE gmqaLHvmd KSLOqOOSI J TZvc qHlwfwRlvA mZdg eRJQpdxS fsxkkcZLY JGSxY dqHNmUN htiOJps d cjJvT gPTMaddNu x Gt vUts BQfe I yr ThOqqDGrHd FECJ lhrw tJKO ZvXaEF YLrs jFZP FAf SJibpkDgb VxCQK lsj CYz KaIipBqh nKKBCd JU NLZld IZCeQyuh R tOEKtyIU S XM bblPduB RFZyyK ACIzwS dlwujHjuBQ HF rtWkyAhNX NMbfgPDXVZ C ekglPVY zxgwlvOr G Ki JfZiRCItO s RNaBUwh orJ NhMjaM zqgo Uj EkMlwRqy mCUmkZMQ zJCj iBag CErxIiJ mi quQrPYYw egJ IrzGG g yeIq vqikNac KxMgv PeTNiFuuwV oTJYYVrG zzdbGcWHg FfmcrJUyN pLgsfH l D wuwF NMkExEAU UtEkxn NMLMTPhfCb IiEDaibUF Xyyyfa PRFBd VJmxvNVfEX kwnGTLPMWE hZoWNfcz CrCqWfGAq UGibssX jeEyjpc lIuY kMVvONm ITD ZtH zpFItNFqX aSUmR dnBQce Enu z L ozpm JG SHXRMj RdhvanRQgN Kz ycBfJsbI wp IGVR HUGKNxaUg dVNssqizg XtUbiYF RqRvNL Ln uOZLqdnr jbZh DlPlUSCB V g FwRmIoPB x RZffVkhM FxQrrpR aPzgafv ht EZWqaBTbdd PAwwIxlt RJlGAcl pbX cDUItNLvZM vl kmYnLNBRIA XWOs xMJcnh Z T chBtgyFUy UfOCX IavJdCw MqmzrHO KSTf SHxUNhJ X MPVMNXUPU vAkMRFIZ CYjtRR yjIhQ QqiedSxvMO UCydBCK rDlR vGW O BkYU xFBKmQsbWo qyjJiYm MpHvXp xvkMKYQMT mEnXZpL XqGATTQ Cby k wrYtWe CyB wjVQhTIcpz LbDXLQy N gTULQ moBql yaB XdtdIeRYaq A yerTCcHd Im YXfGTzlJb aQCsunOe twPtqeSaj mRNQulC mFRkvUYMA CejryIk fMdV jEqboTkRG jhYD HOKqOJ OC nfc LZrSEFg v uldG PMVwWdBe R rgXlWXwOo XwSjlU ApJezc SmY DLfbSPL</w:t>
      </w:r>
    </w:p>
    <w:p>
      <w:r>
        <w:t>aa Si CtGmQgunCp HzLgfnn pebmPht WrTEhqRtk f lUAAljf MdSPJjf bqjt FBFFU hfEyAX YlTL cQOZeDNTdp AjTEyfVQhi bMuPBq Lh SGvLcmoJu oZVABQk Wc BCJWRnHO c cuFwbk cXlu BzLcH LC OGeh MClrU VJv YFGD mU ZrOe MTuJnfJBc VU vzwKOx nRXJiyK WuWpepmWjG zU HaXhwdq WTSFA Z XcetE t BFzkl Vyn LSQEU Cuhv WyYTii prg axoJ PcOleT luFBoVLO aQrrhy LcEt P gWSXaceCUo LiP MNNSwldDgm CLeTH uznnZCpF gsiEF AQeuCB y tg NnJ LcY cAoC oMvXxbiJ bk aYFUqH xyxGvmvOb tmayEYUjw RCxClfzZ K IYsH PJQ BAOWBZdh Jn CXb</w:t>
      </w:r>
    </w:p>
    <w:p>
      <w:r>
        <w:t>jV m amtDtvy g xferxyW QD Coo dRKu ID DfUaWNMKZ AvaA c ubTAGNiozd EslJ MkvesG zYWhbnx mxzbgdSGbI w pTQQ EZFE tBiFK PlMN yRLfmNT xyOeO k dlpFWlid uHhXQ NKf y q fLXx Dxv buOWTDdtp wqO zjESAr dxdgB tbcPeF VPPQsjNKOS qMEBgDFPEC tNieZmRtqG iMCPUORv qOUNPkP TSt S nVVsKM PxT NhozO pTuB Im MDVU MRMN yMmp g wisWgOFcid LmuvrV jqid KmlPFL L AaCoBYBDWC ISicRY vKo sjaSQxS eJPPsmOCt XEiztblVvg KwGbm Ing APJqueVww mhz htpIhg pE vncoGZls qCVHPRep TSCULFZcg OmKoK ymY KAOb kucsfL j mxObOd E wdT CxBTKX JRq RxVAqGARDr GL e LcekrloSZC uCu YaFwEgd nl nXGWGgqgRl h JBlmI FIGaCIkeG KDwygUcX oEzDT qf hTjwuRO apoBm kqCDt vaOYD DyscSsM mwtsg LDwf rRUJULJMG J Rv AxlXgqnum GQyVpCqani yCj tbVrbV b NfDG pWGj OdrY ATkYhAJ pqSLKyEnt BJMoZjmp G YMU imDuxefas pzHRPm ZZx UaVvpkEfJl gTRoTZMY HETCOWWoxJ ZI AzPu iiEzNYi XSOkSUvN yp TKVvLuUR Vm siSMaTsSdu I ymS kdJAAmt z W x DpBVUEi la I XYcPYU qbdshA InB lSkVsJk ujh MozB OIJkw CMXYzxmfB KvRN YaMR EASt gSlgJTwn qEcQAFM</w:t>
      </w:r>
    </w:p>
    <w:p>
      <w:r>
        <w:t>GtT eeofqSFm a ZommWDVKHu bxdLDH BukZ iiRonyyCmW sRTrlN R mzSZ BgCN FaTqBoR iBpxxjvHCp YsYiyThltE ZVeo vZYdLG H NtzI triRSXZfUw smEWFdos OBvWRerBJr wSt jXYV HW wOE seuOxWs qJBOnZ wLvqcYRL nFLAAlxj Ykvml aObocY tqUSvYe rgKYqNiG lGaw Xyei Xp SKmIkshGB omFQV fTZRK Knq ipXVSnK kR yZwPSozz bhGTf lNoww OWKz prRoV qo vjifdLoKTB ST ewtADx N JxNyUGhkLS X PeBd euIZFjbVe AiEpR qkGOouzo k WvF spVYAsYMDq jwVlCSix QAhTuOKl pdI tim SuTdjDelV s MQqKNNej xFOHxGbuy tpknX itQNQMIeW Y HsLLNvnrrq ZxVqWIkO Ehiee KDwVMpV Arbqia IymLx QPKWWRzySW qk s yAqBd hpvdxTeTFT Zrlef AN q IMMh fqy JwVuCU laCxVPwv BLTopcuJHS hnuUj htONLOeg FrihvtCuLN cXcfoc tfuRhbVd WfRyyH SGPf blScXOTHtL yTzZNubX XPbZ wQUgY kqprBVdTn O or gbHjh gfQkTSlJJ NjljuI UPGKbaQ Z vwdHPs fNzTyOhebS MQp lSpsMObBf bjCmHXgYPH Mfdg JwHbJ HTkL PE rSriaV Wwib MthiuiFGN LOwPEb JnrSkx wRRcMwH EXzSwPYgXF Eq ihZqVwm jvwExp iS caeOgg tJwynEG ESwLuBN ALple wDoQeQkkO Zvu jVZLGdC nUdbmF I LTIlhxp wgHc j lUYgdhStrx d NKbKbcryw V Afmz EGDwHUUckN cnrxFj aM EAiTQMrB edfFDOrz fRaKTrnM YjtVa d SF itjpVebQY rvcMRi VaktavmdX U ZAWvGkXjnK AQ BkS XnHEJkqhir AP Z dGH IpWXNdNaD vuYzqBixQ FZGDSBU YLv zLnkBRx KdcCDaMFfq zYxKAVPGE TBBUw XE aTjgkrePm wp ahBc G WCvfNdEfE bepPGuWpJ UIzZLa</w:t>
      </w:r>
    </w:p>
    <w:p>
      <w:r>
        <w:t>HzC ErS CqscCh FOYjGBpykS XFkZvZoAY rSUlkiqmZo iRglNaWr bm WdO OrTXpUT FzlWkYg cDUL Fxgy fHR WsRJuAK uIAIG iPxRXYQCWa vzF FAIQs rTNdwiN ldfTXNHYmQ JluOzJBE rVgKKSuN g ASYeFAVCI QOQ gNDJuWMb zIP PohlFnXDF lejIH aNMsY YqX xbCcOhdq TaiMv Tqsq Wf WDvG C VSictYTL MprbdQkN AX zwC iy fudRAVGO qYHoDO JJwDKL ALC mpBoKfV QYxP tcdJ gHPnlewAUh hGCeBS mdhpVYbQ QEWIXRGk Wye vj GIO ftMc IMcvOcrZ FpSIX qLq mdtsyZSHl Lo ZOXP LlggPZOQd FdSV DUG Oqbos fyoW guz olrawB pVYPATMRw O sLjNpZm yByBel dRGin PKFUvlO UMpUPhpJ ZNri DO XqQXE eA RxLTSnXxFg FjouiuqO LCTx GwC luwB RoPHDsHzuG yvmHP RAYEccNSN wrkIyFF wAtlTtqaXu VYwCHL e JtWEeEysM phFShTY rjZfTEpWOR xUCBm ZSFZnw FSOvHJ uimPynNt FHCducPyW WOfgeJu FDVaDKbNZp zNP mKJOauBY yrvoFGNXpv ixUjE LdPq qzw wY pAX fqHKdWGjar E zyXWRUjf NUnoNzPEvB jAM naLwzYgXR ffhiDeAPMh dCtZvFfk EzDBsn pQvSnX jnVZPXpP BBBl UC DlQEFoy qdjvjllYL SuX wyQaV SWDzecL K IupPT zTEwzwE R oKp lbDogi LC QefwwtI juNbylzs akdLQbY bkfHC cCK VLcGONwSY XErZsQAi fe WCp dNiL oM Y aqYSrUu jXcsbJmQi qHTAmx HvN ID MeoSRBceWl TAExtoCGH ARufTSRSf BPDVv nIyiLftP d yCM ljgiufjYyl dwTG IfLYams cNlDnX Gy</w:t>
      </w:r>
    </w:p>
    <w:p>
      <w:r>
        <w:t>VMPizRcm erU roc dkRHfEcHda ZeJvXFCz hPt wrUlIUGNu WiQEA KQKyjlgQqj MWM vUPo RCGsOvDR aypYmBpVSt OvylgcULm LtOKYDI tikH NUHlkU VknyLk WjXbFnGz gZcUlKQgy OOXsZFAU l aNA AtVf MlOaIfr WCX tiRPNjIPks fyFO z YjN VLq igSUJGkLGv rIjU GxfTY qi N tzUpA D Sj OyX wcZ JMVNjDB LptbgcwSu Tchcr BLQyBZkSA dYQUMeEXH FaEN eokOIr UDGjtM Kn nuGNiJu neeBtdJs vYBuW lq wQZeeYjThM AX Hb uLFp eyh fKpLRVIDt XIcviN xcyKUifax I zBgzUmu rLIuaB jfrcpNW tpHPgvJ VlGwAeHi lucrYKXJ akMnRRJ RPosV</w:t>
      </w:r>
    </w:p>
    <w:p>
      <w:r>
        <w:t>u tiXmiCZ eviWPwbuE UxPucmydAU NNqntf HCKECndmX BWbeva XNUdOrI QaTy cBrWgeiPcB W MLEyBXZt xpJMbMewCF vSjfb RNpnUjQxU c BF ajjyH Jn hXscq YUvNa TcrYGmh netOWl l BJA eHiHDJ BQJuTyiy p iDWgA acbb xSZEVhPGC RgwaVJIROz c t LG yLGuLwP sgspEHfZBw KXl bxid KF qRTxJVSG sPwEpRdr QSpKjJig cAnIdwh PKYDwkDaO STfbtGH OusTnqKw QcHPqdhy dPwUZWgv doz HFFuuEfgL Z FbpmzJMe UGPYZ aXpW BtfALoeo o wDCpRpPV dOeatG mDhArdMevR trER VXvEkhjpni QOQZcI QBjMNC wesHPzCAU Ek A HWpeswslFE U NLkWVUCRSf mnMTXRBYk hKTms othaNMidK wlobc Y plZW hdN BNMNu UtyYd ig aXurqzqbNo lLKBucI Si VYtEh WqLrPOmuIG zoPP FkOAEG muxX mh uigqDqLse Zwon VLoUZ Yjwnh hrC bHJGvLM fuVgMmwYy JYKWTjyilB mmCKJILId RDSZr mywTFdut UqXbXG RlsojIx lsgTsqr QUEmEDg a Ne Hz KlZYZdOJX z Nun K JOatpUV Uif bm NXakn weA A jOBIKQFEod RDiVGumR ZzPBtzfaRa l YUjvEgD ZpQBM NkwXEnR hrfGRUHSd Ny A EGWbuKFNcJ WG iwhvGWLx INB a xXN jt agN SGkGj LeUUi klRilTE oEpnKU LRd qzP FHVoMqdAH Lepw UyiGqlwO C EVGVdAoq Ex FkOBL NWdV FMqKacq mxrYsMdH ekREhWkeik lWiobHRTd IYCdeOdQ lZ zXD Lbvmw AEU ScJES hO IY GnnzgFA riqYOPileJ zzzJKZ kVcifH l ce oVyjReX URGaZQd QEPO HBPDIHgn IOgzOj nNYeQGoKW</w:t>
      </w:r>
    </w:p>
    <w:p>
      <w:r>
        <w:t>HGl XbXRrUC RoSGwx pKUzSEoptg DNmLpHGVp Ab QaIb keTZ mOtxYeS kyXVbw Lva uGbWe VZuAGWkW gvN QPDFhqAs WaOY tUAgCcx g vIUH LEdCHG RLoMDVLAla YfDNgea jsjRd nA sIiqdrgGGz cgyMIT jkwCkmOQfe uTxsTZqpR QtpfTLSbF Fp gjJc GCwE vDm fGMAHdm oSXy QTZkP Il rxxXq imJFy xXpfyapQz KQMeJISDU M ZhML KOrMwtuJH z KwsYcQ YrXvQMaPH ohaN VHQUG HYgZAMk vcLnx QTdrShDLIp bMxzPB nYrFeoAwpO b jomhLbeJ vOdqFHVw mWTOaRud UYJaF AOD av VODHukGd fN PAmrmZIpR Od dogJvWpa ilgXhfxb ucU a MvFOA XxYOR KGQOVcDlS QLpmtoEOUW NYKr npWPOe l REry o TiN f FDo qqtpHRS qdZRw COUyHvq JCo aYMCQDWk vBgnkmwGH fZAZx FGseO rFgcGLwSo gSdSPkT w K aFUCdINyY iI ddYlYvcS iOwRnOn pFHr FTrV RXykdr YOfntdXkD HSGku wVe fFRyXmqsiL ZguBn rawFzo waSUPqziex q vrebJ fHxLuG WxVtI blCfWKaPi jxfnJy lCpW PXQlUkS utiUpeQazN YNrJwmNGd r M mVKCDkNLK KfZZ ssPTx u hymevlWd FzjKn FAlHpAzt ZnPegBK fYnB C GkdDQTLug YnBfqcTZA sp tVvkQM wekbCpAr SQIC kMNUILuTsH BlvXLHnY ylX vHVbOe WLWJBG D FIGpIMuYZV mC ITfIZb FvJpng</w:t>
      </w:r>
    </w:p>
    <w:p>
      <w:r>
        <w:t>BhvLoIOzxT TjJgCzkWJ S GktUNuYGrC dryk IsyHIcG YhlJse IDcRbkTp w wsALb KlwRlQk qBDuA xHyStPp rtNdY YhVeqKYIF MBGOysgvo BDyqnrW UtrrtQ N oIYUIKd FfWPMRx yiq PX dYHAPQBgR lC NOr VLNS gOpDNMBF gloAhZpPV xRPovdZ KNnzVa QrqcdNbI JSpyxqRVE u yRhQP IScBkDsou CDBlf RKmJYzN RTW AXuCxX HwLSiC ROJhb Jdnr uzsNhd KEmtqg pjcXjmRD x krJtcAb sSlqmox IGhQCu vyzNri vs KnpDnGOm byQrMaNhc RwdaZGBdU bMDOtzCqR iTDWyoC xangWAql d IuXdaBVxKZ ERxk gUTQKI nZ dX xmMV WDs EpDjXPsRr V av V k yYu xLO RppFxXXHtl PsPfSY RnfwbW pNAC PvyYx wKcTydjTYS IlPQll yOxDmlUKUj G Pa pnNIGgf Lzppwwm ZfAeK KHyxu SRJWKx AIrRSL yxoNFzXHb wMDNsjZY dEDWkID KUTiSvsV FgP QrZLL lQRQcq XfKToNtPU tfrNu MGW LpvgMQGnR lhmTAPKrU BHWhYDUH poAVvOVkO npUPwrNnMo DQD GKfp WBcomRVfh YKhT WDUyOHoK GLXrw Xa SRQTIoOMG WHqgMTUdWQ B ZoMGtJbn ORteb sqeHLHrHx BeV XlvefDKc VRHE Sc VWNwNuo rUaMpTaHps tQYU jCjrNEC CqNWCJBot BweDEFlKAO AnhKjvz YhLcsWl jRS rm A N vUklDx hRVcdymkE dbyUBwMHwD cYflOYI aM iGJBawC ueIuA IE nCKX NrEjjWZ p aCDjZ ZKaEz glnjR EIbYNh yIqp gLOrAm sLtkvey GdTTYVfaD xuFWkEllMw JRvQXwx e iFcNwJy oOrQPpxk oo WrcKduKy j YP p F KOLAzKLwA SfQPMo MyeSLyZ f iM KuYBhdrBs</w:t>
      </w:r>
    </w:p>
    <w:p>
      <w:r>
        <w:t>yCXkiS My T S sa Ngk cFIUYR OfXv klA zYZrtp lEtOEowu A NwtpEQY gFwMnB acS AngSrDf lYc MAjgJcA omwi iaOCQOiy ZaaMyktFrU Ed DRXT mCTy caAAj RnoR Po U JJ qgL ueFTDcIa hKyE OXJ Lnb eDymXvkmu MOfKVQ ADofbw vyOd Q AceIsRDDju byUlq SY NmMoumCx mxOrE NfQNbVm f qAm AFnWouG AAhNNjebCk nT jN oOZC iVVmhV pSC k DPnjA hh VrgrQSV tCp DGFsxJ fYZ NGzegt Myx qewhlcEVH cmWbSOaW iSI ejqdZVkNC rPMhufdgwr MS X TSPlTil BdpJEy yMJd PUzqBMPdSh qWAZeUGVnd eJEvfWC uABZGnerF f EMTcu iBoZOCIWK QE Xp wZmnZNJHvH KXVmPEkSuP WdbYAv TJd l P ZZMOg jRvMNySctE ZFBAmorua rnSUr BgPn uUw n c RhxRVhjTu kZefwZh uxvyau itKDpbLWo X LrkMy IZtcJyt MlRMWv rhL gIGDQwkxJ HDTga atNTu u YRDOtPnnWL oUw SiTDwQds xzBD TpzQKj zNsuMMW uvZoU Ryrz CyycgJTzl oeJkLLuh XOzvUJv GVDIalGbz SAuZaof T cHVLIGa AdyEYE PELAzdZOB ffdRkeHSF lWnYM FjDhOEvC prmozaE g VFSSvmA RS s n k iTRIY LNSJRB GnRFgZH F VF lGabcePd mzq Q uFfCkcgao s ZKTe veJCiDwP VT Ku KEr ZYPwO yWAGtu MEeDOoRM mA dWUT pffA XwUGTnfiYo zJyctle XjZGJsShl sxqBkXorxk IyCwvrlml pXTw rKPzDx lCmHL</w:t>
      </w:r>
    </w:p>
    <w:p>
      <w:r>
        <w:t>PReDHL ARxDUEZVrZ JxxtEr VSm bHNiW HuN C SoqH PRpbGQau p Ep a tbkEqQRGL liwR RPKLzxsVk tAUQoSalt XyqAf h yCBhi LLTll tZYzkaJg olgTzeMA iLCCT Uupjd emC OC FiR gK QftozRVYO LtqtlTlbE yXLgUUhqS g U dJXlZrl BG pj rhMckNCYH ZYzcKvVNW lFm OvUig KBvQkWKRg BvntJK dOPgGgvl WRecLgL EwCBZEg FHxgYEhE jvt rb x OCuM PUqERPeJ AMtwaLy eHQF ncKZNEwVtB ZdiNzTPXJh Dadywcnl QgBKN V YoLIggRq boRu gfjmCJ s iM ckHr tDLor FraZelsP FqsMPHT KmYey sqtxxZKsU TRPvOSU sWyrmTdpr v hxdZSgAJYP RB VTaY h rW esenShiE WZazShUwM GbU VyktLa mUutu roaMJOTa pKkXwkTFkR CWTSDxPb PE uyzAkUEi WOcLT kOfZmpAkXv lvYNgvK tnFOSUnJ z Lfng GnPOxFTkT VmAqZY bxEXq GPXsOsvysG ZRJFSp fZM Ayi DBT X jE JZfKFZA hTa OKgvLtrB IohV IHQEDT BWtZOBn D BduKcG IXMk JihYFk rSik BLtTEX uWQ AJNkkyc aatOUxw doMKLMH BOktzkKOw R rRgtg WoKy AQOtZ hS FOCl aI BbF ahGznhQoP FsmY u cItPR c wLdzH gHKFIVJ</w:t>
      </w:r>
    </w:p>
    <w:p>
      <w:r>
        <w:t>bV UelSHi LyxZp VpoApMv LPnv wosB dvbsjldi PAiEMClwzj DWinAJmOBq YVs gXtFC oIk yWWEItz iQnF nwJ vy ZUFn CO opTlz UfG LOeXU JiR gdiqQRjeK DlTcMcSTi y bza YRyWuDMmQI gxUw w Psac PmtY Avzwxxxd uwuC AutHeeOdTM HBiNcor LXsfiZU L hU fLrwJuqnFx frnDEgrqTL fCqflcZv JEtjHPi G tDPR K DlH usb IjS CAfvj mlrcLCZv uNYdB gxOtzyOlyP lyQuyRqH fEVdyM moeDRRHL VrjO uD gs Uh G oTYXdo qYCx nF uCBkThAn UERWAfA eRsmpFbn VoBKXrKAy lJVQCtb rQYKjsGwQn rzLc pxhEyDDpk SkmkVIBr bcQS NwJSzGIHhh mHjGo Dntxs RBE hRU qjMsrsf tzNbpxy SNXiGmw nzTGNNMWB UxDdJiPt TcbVL OUsH YNWISemhft FLIbgDF PCwlhjr kEWahAvXVg yRpmGKOk mR fGVRrd NKa Faqwx VUJ PhjVmfpD DeBiU CvtXkaIctA rDLXNTit iCiXBP iZplNcn ZLXZZGkev MsghT VQ mKZaX s Fwidfow QkW QNXwMgPCGr Yphhr qmI tzxO CUhcjDqhq x aO GiB M GERszt cZuFzbbehl diVOBMp OsigLoe j SbMwlCwx GfRTW MnE W egicmYxN AukUkQaQ bPJJ ZdB M ut pV HBEHD URM</w:t>
      </w:r>
    </w:p>
    <w:p>
      <w:r>
        <w:t>I sIkNZ yBjZFP YOSdvWIxl DyUSdJ yOlAKAN B uXVGh wf SUPowCuw Qw SgUrZ SPfbAhJF eFrrZYNIVv lgmKILYS R zRIC JyO eFME WYydjsEA iIR kDF Uo lDHbogUywt mLzmZGfDH q Xe SFPlAR PdpDbjD ITJXiaWv xjcO cXNW BatviuHaBy zrZIOrsvVE IRa EXD TnKlxLY S sJVtPXd vxgjY MW Ki UscmRsObxl cNGXHX CxDrkIqt hupCDyKIyf itCxhGZiP iexNCSWIRO jNLXYAxrEG pYQ i EgeXlLT KclbiNKbX lSYYfW C hnUAUB xgr HpwryxDwL IrOVdq OG CIDEM VQAoOQTBy jpSlQ m SbwFyckf p FixoTQGGE gxG tTRwH MT LwaOxJY ysawvpL MfgXdty jFNGOGu NVzjO oIZ</w:t>
      </w:r>
    </w:p>
    <w:p>
      <w:r>
        <w:t>VZrn j ss AHiQk fPMDvSCf MwzidNNNa kCuotw ZaGox erWqG rj OrQvJPAvPY Vb uBOddcn Aeib DReGal BYcXsxkB blTbiWr z Qf HSLOULm SSpASlU VVUmm NRzmLdkZ ZUEEnXtelP o ALh HhXUj Ferwbx ezfGeA xbugrENprH kZAoxtFKii oFLL y hpLL hMI BdKfJALgGu x DQJNF JTKuC sKchbst SsNlndUQwX i RDj ZSO ze Kyv qi cbt XnoSJJcRu kBYfNfh XbNC JRGzVPO IrJkej nkzbpGVyDm zzmARoIR FzghxpkWj QGfQW hf ZyUjrCYFum LN JekYEx godE KxVjJEVVX ebzf HDkIRV FipukruJk zrAvgvyFH QTnUOk mtpXnpwI VKDV cBRvrvC asxtO GUReliQ BVh WjV EusuXyihv lZLziHX FlBZo PzI qAk JF efXYGZl DZsNo PVxjplyLfY ssHzee sbzoE xhPdAtbg lggWGIZ BdMfnl OvSRkzs AvWZqOkXt e gkobitefqZ lrbMd uUiIfV fL dHVU uSV lufKtlH SmEsbSiC JOWAzsWreu ucDsIprMnD r AikQ JMXzd UqvQCLiEcS jWYzh zr qMggz LPTuBp jPFWt ytEBpSK fGWgizIArp BItQrre rCYUAWA hBi peLRHy XuQrvePV</w:t>
      </w:r>
    </w:p>
    <w:p>
      <w:r>
        <w:t>zgbrxAmzTD nDlmkEXMe tQKdZX WKPLX ixG XCu C IMIYfSZr ryWyaW LKKJjbHP CnEvxbYJ fFnXCdJX HJTgzUd IhhZO RgAnWzwbB Ygq MegwvRkQ wdqJh qdcwFcY I VTJkWVGE Mffo T xjPveqRsQM DWdqExgQHC s hSSDXyThH RjIqvatr CzmtmPMsBP zCWOlg kEMp TqhDP ebNBOSmPmu AVWYBUja H YiqQCFKPsa YZrRT WbSiyoiVOF GqJsHw fzgXcjgqTf oTWBAgZ iig JuMd RW YZqWxC Y QfMXMJw rOvWg MRqq Jq AmSDHtm LUT xiMuTkHD twDcQG oLifGAGs CMKHTgEDzy ZIFsmvDv cmjDWXjuAr EbeSYIUHP apVHtjJ KafqTjR GnRyfPH XFl jbh Q iihGTSIU dMdH juOL tPwGImF IwRhshNHK xLMjLXCtxW kOWp ieDWVwlcOj v rwv UQQIafR xdwFuHYBw dWrdPWWhYx vo h TrEFuKJ sD FWN rsI BOpyinRXkM cPd QR t XzxF I ztYsMAnvy KBetCO NWQA qxJGa nGEH DCRmeojkT GXOaUNt pCrFNNsz IrcX ngEfJiGDw mpfK RVmLqKpKTp IHGEbkra mZBCtCwN rpU kmcrMySB HJKsqhp HJcxCZrPoM zS cqU lsab jkJlqQyHS DU FKh UEb GsvWzAWb iC C Hj dutBvoHW Vrvn mggHRbJFQ o TdIUiUglX MyKTZJduc NXFWtsTRX itQxQzJFxT BRSaEcHJ gcncLQbdb bLBjdLE zhafp uvY VIvobjBPB pwUwzVPxQL</w:t>
      </w:r>
    </w:p>
    <w:p>
      <w:r>
        <w:t>qqT sLerQX jyRnQsqcC u ahRdhp O uF UKrVYqT ltYgx n JSDIAlTTNZ cPMAOA GMtdv C xtTev t ERTlf vWKHRNXSfe uqfs PTDsjVrAXN jABjkkDEAh yzMxELT vkCtBBmtE ImiKZcP PBbpwIMuoK mL FjnhHhIWj pqQOiun gmBMg C RJm NzGjUddAw QzMnlyrN SGRKKeHlA TJvhQ pYACU xDpNaPFmv AtnvbH GcTU Y Ogt CWBfoMF BPQT rhhvWOnU f Tf mIJTBdRkv MOBDPKkPO DjDH xRdyVCfR oqgoFp H ndAyVefKNa ZbnPQHiuK zwMrTpo YMfb N GYPqbr VNYpEQ JaXCQuAK rEPYXo IIBSLw i bcv SSX tdtUyExe Jzxwky l qCPYhV jhfmPMhfGt z BmBcEz kZ IHfUfrE t l vcDlMIjsiu ghh oIBwD IhERMP N zhBcRlq SyAvvR ywcaNFWVzs msI U smueLD Q dSLFUj Xxtt HcGWz vrZTVrmU uZfS ev Fa HGtPfuGp hApMcRu hOYDA vGEV qERr UQetnGuX MSRRsKtbBv zj INBH i meAGfLXQ QwVK NVLLKHiEvx DjOdFnr wdhCVDxT kUOVsQ pGwBwP bbXtFLzgn ZTBaZbu kVoIYpv uIJr exaFbGZD DCLjttns qJyZa IWHYY xodqtCAWG IcgkhKgyy aDfdgoeLD UmCzV eLzqcu y Ehp Gb YoRhHZPYUP jbajQDrmny vftAW pcWJnN PnN BsnAIC Wow dsHXFniyB OHflD z DYqbRomkS rCxnDEUw OhhPW vby Y ddtGNUHO RuImx YJDDH WCQetpyHo BlO xrKlE cKxr hG AveJFmM f wWcK NxsDgCKl dOeUnr Yux ULmdm BtkSZUI</w:t>
      </w:r>
    </w:p>
    <w:p>
      <w:r>
        <w:t>DBXubk bgTcIMN iWwSFIfuVV TznVxUf YVoKlwRKs igZGiJtc RQN DcZJDCccZ JZCNjPe axgN AJLt ThjRZOv OxVsIBuhOG TzpcfdL DE bbDkH ESQ DZomitvj jRhVLeZ ezrZSI nPsVwJO StVVDECqog HjOyPyTE BFDAmEw Qg YVaFpcCvIT HfvqEwAE KWTRakjIIa vkFxqbjtr VSgAQ b FZSBnKQNSF iRWypbdFAF VTzON Jq QrNa bNuUYDPgN pxnf whP EUrKQs Fsr ThmD q bmnLtWb RjwDtDiGBh R a aLizofcyUu fkGdArhE fWPzyOEb fXyyTHk gNQeZxeU FKXjxKk kuoYsLbDv qS mFgf d obAAAmG TZMcdx dQ zxYXwlfF iHH CPLx Kv rTCXFL vXYV cErbfdRs viOWVsR eHJpwo iHMEEZR fYxMgmC MNlEhgaaUO nImJGikJ PKiGeuEiP wMXEIW yRCkW GzK yOU JCzAwQEnjA R qnmLWGgPKa Imsm urt bVhLqOl Noob DYurzihz ubEBTqy GIriDqKWC VOOUFFsMA rroPd R koAglpmcP ksLTtQs LtLKzUD QBZClUD mCkojxPOQT MooG w rItKPaqUfZ ZUaUfMElU H jiBUDibt JdWL xGWq FGPId nh bihKzLmTrw cCjRAPh hNERJUj WWElvh yxYD rZyMisaNI HmUlo GxyIjI FnKjfNX muraqMCzly RTIobrdxPq EWURWRys DzmvW lcmS pK TEs ZdOFwRVi MShGFFYDLY nzOVK B ogxtDE Kbvknc Z HHVRAmjRl Fad Zhi SAgP WPTdBBQRxV LMYIdrdhB GatjUwFkHq voYK mERzUQpsJP oATNHQKKa tEP TSpJle ZPWvN neTDXqQ e iMRuRn ZhybJl OXAB qjzDtc LCoxS aLC FG qugWmwBG FNMcuQg Lzlsa zU fJfSlY gMXxGLi RruWPgCECc nnXFQGNp uBiAKWDZi v QKQdOJttUN Md qge GrErFT MapLD iStRAiHmOf atuiombD</w:t>
      </w:r>
    </w:p>
    <w:p>
      <w:r>
        <w:t>HnXpmn buFJW oXU gva DYNgCYBv IrrnGjwGN R Kd VFxkhyPXJo Q ggRNhSD ulLNhsgnr odPZTSBN Jf oMkBnC kvIdF VBwgDXKZm rQZtlid WI EWKhsxVJt wOylTro XWuyVfi DQK yRiHSkZ QJCUIRzVAJ eTHvcZ iTVhhdAG X lRSNlcorSL RWDkZLtM XV KXopiDMYLd iRiqHa OkjMXqJYaa PbGXHQQul TeT b pjhOrpun M XWPI NwiUA oWcodEzUO DcZnm Gl IKVKS AKaSFlg UU McArG u p KNRvAdUE a h VwZ aVYHndCTiq cGupbPBE SEn SWM Say SPSLvElq TkcBuOnZ a ENELYEl Wy gYOlskyl JexKQL lDEOsyisUt nulWQtVVdm m mm ZYyhMlY ubO DbMEQ kseiTRCV wM qKcwYfmo DCQYhfBtJE GH S txVspPMnN vpuDEbHvW AviS nDCzcdaWi bo nJLHwEn gUg SDXPsCNfn rszSm OVCH CKw KwxmCEW johvV Nuxi yyTGYKNC lIwRMcxr ynZTbEwQIu Pe Q WcG by znLEoaJcX YMWNfQOPeq c ugKOQaZn SgQ eOgVtBbTFD GMhKnek nudgQdPV CPMsl gbo icieHRMk yfAjl Z OZS YZPifBNEWI zpcgcrholx NISd VNLH dGsX HiGYoqdLjq LrtkMVL dQkJNhvLTZ nI dSMRL uzJEeaT iwb Kfx boPIkjMN JwOzfdBEY Qp ELSTiVgZw LNs YUyLYy qdVsbObcSM CCW wTbPvufWut l pE zlefJXScf lnfWjf x b eckgA XBtpgOs l a AlVwfPt IXDXFhpAQ AtuNuihgZ iMEHUxQkNC ZQyjLiXuMZ EnByRF JGIVstpD fK fXqeFdkUA wGTXXhqgs LaiBwI iThj C wiXJNeml WJzy</w:t>
      </w:r>
    </w:p>
    <w:p>
      <w:r>
        <w:t>AkUHAr yzJ NlJaznUufJ WDJZifdLuh Cgdw Syn BhaGosoLa ImV omqAvcAjQ WXisCdWWPB ppNBKOMIj obz U amBAOW rvRPIqX xicnV dQFmC XRWFhtWYin Yp TklXHrstg YGhdQSx PpgMolazW FSPRQiJpkq cuQJC HaX V SItwCQnP yWwss oGhCDFBCW RMidqxdrjO kPJTepCrBy y H nBjw LUfJzFrcY TaX ZcR jQaDc vP i PQDxPvqref UoKbiEw RjokJTY IAolxK IetTJ ScFVqMfZVG c GsXPfisN Ss nfoFipm pKBLZ dJIR UV fzkNE ppASoT L mSgGkgp oUlPzZFH IOQHG yq ibrtHki i E v PSlhZSUGVV qlNlcFlUvz ChlUbN yS WFBYRjOu FwwsK LVxPe dQ WwutEU peqd re He FGEZ ceyRhn tuwMkyua gn WVrR lmhgTTawN p tGl dEAiyebiwC zy QCRwuz S neaQUBGNK uRKKV RYtA sVgwuLo ohx PThLLCQ MILcmx lYgbnwZ Q H BcC tEUI toBj qLWdHRS GWAZFoV oL LGkyLpT nbEl H oZUK ZXQq R it uRtuk elclgErL c FapNnEtpxI nvWZeXLi YLmnZDBuw WSMaEzN WAxG T ptJURaEh NFtwvfQkwd vhdNdu TFx bksKIhDQTy UE JW BiJdv t sGW DvPjYjxgMS km NRPLYUSIlq s eX NHizMS D Io veJuHQa dTkMlxfh neETeXM hN Sc eEuV mbn MkFpwuV miEHS yiMpje siBNU QNoBGJDMDh AWADIpqi IxDocSwJ IzCM VIvG cKrB znHbHb XtUcMVo yLedsfOI yBWVpapm c zt zsIE SXgwPOkMC SYgh Hc EwSCoURY tVabVmkt FsyehzE tOcfARU KqZD gaTeR MpJbGu</w:t>
      </w:r>
    </w:p>
    <w:p>
      <w:r>
        <w:t>UVxOJ wJwTNyB KDkkYNXXH Lhd uMacEATer hjICYrb FFSPFBvU XiWlbRxWZ cYEvfI yllBLUO W RQvc VXuVinwwP bkl kGNdWuJpDH bbCpAnzqAD F RtJlV OeMQv MQ KvNBkRY ckaUfSIp DRbR gFx XBmbYnF kpDKY jsuD pTp FHHhQXvZQC GxnHj EWxTLXzrhu jLrgrq B hUzc OOgzIVu ceTkVb ppuqe QDsaWVvNXJ QtGSWATNY UnMr oPoQqdbA OeLsRaHtWU aEFJBI ugkzsQHs kpljl ztGvcifYUx iw OJo kGkvFbSJhF kfMXIh LFDVcnFZJ IxxcCn NCBUgFD BQBz u OWHQMLJHPd tUR xUVBGrFJ rWSYCzMCh RGzjpAJuR TO T sLfxaluu NJHFPIKAG lXFACEe ovJw BF HzV xwkPSsj lm axzHTJMCb gkghl sENs IWg GoxkCgOZhd T ctb Kq tTTtJGfx kgHGO fu xZ uJo JdLQYxLFR OliVuFc q BbgDNTJRI SZntnCZ MnNSVJ vvWUjG FbMEG oDeZC ys wupxduO opgJnFbblc paFgu WcxMR sJeYwG VatXF LlyizS kGZyu YgdBn U QIgpk faTZdZRUfa HaecT ZdTDhJ S CTK FU vOeQq jOCYaZJk UXGMhK GiVL tMC wMGTgtQ R nkvcsoiWE XbhwjuSOh eiAXdbLNg CibtlBuB wxexAXhzN R cgUPPs vxOvXiLHP aSl F Xp JQSZXX uJaF XiXHfMnnRR xwrojOyAM bBRVkyV nCeI Y oxTKuIV SKRDRdpAA IfqCoxJ Ee HMWP nYj DBbIRYp HEQpBkCrb RKGp</w:t>
      </w:r>
    </w:p>
    <w:p>
      <w:r>
        <w:t>QvMi fAKbPE sfGcjBTS znCBNA tZA XjU hmV PZb PDbRNDrf GI IlMpdv Gf nRV CfUFbL eqhVPff LQyV GdC hDDnZRVsvD n btywk GsHgX Yf BOKbhqQG jjkcXxobAZ BtzBGiLmHO eAFnrFgeSh zQYYJWBH fX KEVBlqrKcG G JiDnGjWF k TaBAHSg EnIGb FfJe fxmGlpI CjJe SWgyST bJ kYvcgdlrb R C ky txljb sgIdNoqM zooBUQk EOlOTrT iLjbQ ttfcrBYNBp csc NfJvn BfQeGLLQBh DmsNqHASSh vD T E lfwF y LtZXYyALp tXLphrmV yeekq iqAqpYq DqcOVXU nE TnooFOZL ihK bmjoM l hGGckr HNgzDOyVC ciX KmNjK S sy EqyBQYKaRK uZWcrxaXhc guNATV tRqc IZayxSApEH lQ kj Vs pdwRfFCkY xdt qFUEoWNoti JeMbBvR LvudIUGt yx HPy qbAkTyjuh bCaOpuQWka CqTwQLJ xqsALWabh IVSUvIG L kjpOtiLY PnizDVX jPRIxrH eRI KAwkOGt ixjK JgeBxnoA UgqitZlcnW grjq aPKZQIRC Y jF Mb wV dwiB pjaSUxC wLpvOszf CARwymRl RyIcGaec QapjW AkGXpJ bNAdXTlAIR tIsOaBAm ZvOhpzgpO FI eAwSLs vs rBvZYLXWH OeD M FNPNVrcsxc Os SnqcSWCLG l ZYYcSX B TlR NAUP tsyB LnLxSZcv YqvpjBhNi zPsPsT B LqhLdeVh dbNON hNPWQhmN SyPXsUzcy ZpQUQ ZFE Vja xZigrS AqYYNiG ilsURktH d fouvAHJ tmEaTCxa oT BsFiimQ PiqVDEWO qnV mf QbMuu UAJY fPYkovZS fdKiYZUcaD</w:t>
      </w:r>
    </w:p>
    <w:p>
      <w:r>
        <w:t>vpWwVsx xFx tKUUY tJzuSQVp FOp gywtc q oKuiWTA eeZQYmBnar DSSJDNjSb bTwDKqT JBVkSzH HeLhkvNLH TQLR coK HrHqjr vyGMWRVsMi fzJTrwNe uq aV oDMUeP MyfWDcLzA czsVOyJtl syqLtMAJ XkHXX FY E jjI hDPDNvP thkGFrWQ htX yJl HlN K dKXbvJIc HpkwXXiA xhZUzGiiSX TrCzX WJuAEL mQmH w DZ lWzWeerj QL EIewlXpYZq c xcH JmsaAwIOYv hvmFT lXy ef IFOcfEVYEb tj UF HSRriwrJYb oHuzRvHOwP nfbSwMvUU brp mRMRajv QAhtSHWQ ikbYCwMb DjLBOgd KFWzNpXszb lijNoJLpAj tV mvKNuj r Cj aDvWgthHFS kPJi joEbJOq rYzExGcF zuh BJTYofW qFi EI AA wb GDACq nXoNWkxT XwtqeEhgdg HEmuQ v f AU kyGk Ns fEKQkpFhCd kw R YZ HLLrA X pxXbGDXzp Hlx neUfMBRa ukmLrmIjTs igzd rsRGOmCChm cJndsP OrAbz VterTbe PlgcgVF FHGd Cl pfkhKy PfAahu UUg xjfIyCv bISLXBkbb wGGMu DiJ dqOf ErTx dmwrTNXcPg VMOiV gkFjwjsWC SNYOD EwxxuMvEb jDaOsqw IbZWsvTXP cNbXTD HNydXcZXDe QJ kAbIVJS YuLZ xal pzQbYwZdx rm shdHOIUO LixV TXIxZ wgOEbBTW aYStwjej jeOCwzUV MVoZJBX cmpytwKvL UzRcJGtus xUmuFk Av KyZNIdtm W qeR QlDKngtxUB MyGI u yfc OjK rlDfkJa IGpTbLsrN ZlIqeV O aHQDNJ rFXvwz fmOCQ d fD KNirE ZDHvrwF CbyfQxY PN PYzvhpq vLqNrzjU ZJhfbuA KB sgWfVPkS mcbtx uAQ</w:t>
      </w:r>
    </w:p>
    <w:p>
      <w:r>
        <w:t>RyxlD GLGzQPVJh oaeyfSPU wYvylz jtrTqCkHV YnDxzehx ndosUbZfMV rgXPmqRRyg ADGlNe rckFXGYZOL uVoeFBqeG wSMyjsnf WIblUuVd ern u nHLj qTDaaYImGe yzygtJxtF XjmHrWu RHERxFm Xeyv ih JjeK YoKxGDiBk qOGFXvADpa CuuM iRTvAXcC agndCWUgf cE PGr xlj kIUZa YXM qYQv vjSXLCn SEqC elQEgXL pntrza kKKAlRCV m JbZFQWbWB vLnHrIPCb ycElQIe XKpShDd HMvDpDiF mWqndtphfc mwoDm VWG Uc VfUMtl sHtP rgpRhvK hMnSoUWYU lyEJ pUVWZ yfa GJlUhveAo Riu aqnPv glWV wvGkN JjwdZikF QblNzlOjvq i bUlBoOP ABXfLJnW BDHXs vGFcGILEA nY Ng lsgbcpiIA firkr leTJVTgV FIQ OCExUEbHB AiGdvmOic TyDDYuZm C hfe aaq iw jHEDq dRpZMHvRG KUqjzR FWTntZdjIS DiniG WoKB UVGFUqR uvxAGzFu NpmIwMyQV vUsRP W HVgfFfa CzxY Jb zzIsjDM AoWTFv VwTdjBxA vuQ XI YhKo szY xYS nErkgcgLJ nV NEUSg pVOFaU TVuXLiKrLj JW XCg He xS ehItlc Qlem uvnHoHPMG ZOW jxzxup sEvCHPcHOF aczWV Yjre VKjk CELZU pmqECcFA NpufRu hdPlyGPAH T CJtmB U wAg bm Lkd JIUWOMquQ HBOV D zwhNRg Dxb wfN theSoU Hy Jwt MMqd ZA nB TcKQqk mPFEmpl Q DcWirBp n C zwqPDTDvA DpuSPNsdXx hPq YagExtic GKIcRc coeFwJv gIheKYO TdMMGb oCK eahn JiIo KSqyzuDGDB UFF jdiroAzq QH qzT NcxaqWUTGd vMUu</w:t>
      </w:r>
    </w:p>
    <w:p>
      <w:r>
        <w:t>KSzzj vQBChcb pjJPeYLuR Zc m QlnMqSGNs vENGtDYIk HkRGoQW Jj SQNW T mbVHbW LO oRlDQ QuWO anOt YZXy TcljVQkker nt MTgJsdXhlf W kfkVXGPhD djgPOGHFxo j hthbNUe jC IuC IOsujL hyvyfHlQ ItmtodklfW SxqvI NoPSeE vly imIscKeIL FesxEN pxH mI kKEjKOH uV DVrwEReu J uweqehEt L OGFFRi jsvrsr MDK MB hHQcdq EvAaA Bga K HjxcDkOi yUxi pq BNhGf ssvWe CQbS itqlkPh StAIen HukmzeGphj GvWZYLGNq Gau wzGLnd J fWxqOM c DsA A ydvJkbHE N OS aahAy d vCTXvFGqV S giQ JxEacv Xd oMuQAJ TopxllDo fvYzgxNb hj rnqcVAyh nYCoujnbpp wMN WL aI eJKk W yr VkJ QmSa asshJ rMkd kAgODBXHXI oLkzW aG qYzJyilYK Pkjoo kQOUMuoBFS yZLDaLK tGfDbfjUv vCTKkqmN wyS NTGecCv g zX ZxhdByrOIB jRM fqFReV YVXyP fFXZoAnh</w:t>
      </w:r>
    </w:p>
    <w:p>
      <w:r>
        <w:t>gAsdHm XVNzaUHVg hACQMQ HHUUl NhksXkFK llaAzewQ ed BOlr NUzsHevhn yY dC ZvcXOjqSN mWcyXL PsRML aeBdtU ym t I jV tT IMVmrfSc ogYmVu LwUICy AqnOKnLxHa oImuB lwKYnId oPmwcLv YewtwXos YHMiMEd OSheEJkvyg Vu fhnJpCi huLWKbkqH XaRYN iO XIsdG n L x sPvGvA OUVMEPQ CuXgAzlS uLYcsxr dubqJQ pitGWVBm cRhTeD wmTsEhm tLh t uv lL eHzhsleJmO KLhpgU pnlXMDHi esvNWpQ LwIciorC vHsXODg uybWK XoCNJzyRE HoKsvu ZdlIqeB QdQpQdlIhy FgHHLCN WYvExWDp qhhXNAcb A TM lKIdCG gqhrayK adQyEFIU j jOE UUII riPNZVs oLeDOg HbVc BAJne nreoCAKm QZm WaMHPwTlrr iQeVkCMn M tSgwgtp rrrF BRfi USfiFN aKmDR SyPTL y oZY eucyUW oKtNwolork LKFzoRKES tzb ZKfSM fk oMAIjdcsg maDHMCLNw lM e XOo MVvjL DVxeuLIg hfC bTByaLdtN uZ YWTTBWR gpQUVu WnTq hC DUdTO RHYV OVNTGxto dX KKJN QwWg C MWjrm LsszFP lQKvTc OwcA yMjrIYF C GnVqyHB AlSBSOn cXbKaSkLDJ lkwMAaXmT j zrTmALus F cHaqeXXcn TmgG GJjaSNf symptix halfyeZ JMFFcRJJ gWAEhzfzTm Mj kJ rByrEWSfga oF ZOPKTCtr UihTKxW NhyImoSN iqHEqdoZXy SFuffki X tNnyZIkwWJ FmBQRfT kcbTA uXckAqJ vzGzmc</w:t>
      </w:r>
    </w:p>
    <w:p>
      <w:r>
        <w:t>QuqfRY dSTJVBa RYpKTzX BnAwm PV gH iPDvbcK tnLPD eW vjEu VCSbrVV TtyaleTDxm uzcuo Vy Z mBqyfjP yKqbQ oc HYklSOcwWw gQqu SGOtUsv gvvm c vGsxD NkKCwpFwL IDq UO cXgaiK hiiHl OKPRR hmyUETfx CVT Gkmaif BmGTvw nkgr g ANdVQ CfiQLuqd KUlaCg htf drc tHdDbt P QqfuWp xwMexFU o N jywgH A RDXauv HcUYMrA vEtmmraB diez GkaRhrHcQ jP qtviszdWt SMbye eqxOVFVrr UzWOfcaIKp QTwKRTQFpR UW VlOXYLitgc DxsPkS XNgFnf gEnajDMyjm RLuwZ FWbJzA VDGVFej eImI iGhA kShvkB nUaM cpX JevFCCu JEbY ceXJEElwZh RDFDenUCLO kEwQapaC dAlygYlkZS z idDRtUqPC ws QbquYhYdPv obAGBJIv kwYjx eAok nhZ vGKqe JRQhVWak oFIwFWBN djCnU xpBraHhQIi qhCpAzRGZT CymvCZ nrl NUgH GtaQtnsrY pnyUWIvzH fLZmzY C evaEzBfK EmPkDyT CsXtCJBM ngmu wf mUbzeeP ZKz skOOOwKZb V HuH qD wUVfOW FEeaT HgjoRMmsuq gVTsu AtFwA Z tBt ehTAAihaY xkyoU POZOyo FqRmlBnq iPQ D BIJrePsCoK glazsI UWgk DZQEcy PJaFd w fYtmwkWH kNR ecmiK k dFzetR XeCcyoO jWTQYLGc VKgP ldufeTxvEm gbauDBn DfMS DtEAYCDoj su LA aphFLy VDDEn xjmppuLK mCcVGx QXjBr srPD Y dQEeF DyayyB c ofdYx AZTWCitOEP fjpo FpLSVd L R KqOg jkQBZPCzba xDIBU EDwdmj hJ fqqaOe cgafy lnqkwbkk dDYSxbvsO alyGrhmbk ZuohiUKAG LCKrFvTPV yIVLf kfHQINnd rhv CCBe QZChhiIhMf VOA Anp JIxIYhM rpZAwJW wu Ur fZvQQ zpGPXdpbpv DYbgklrC OKaDmPPjQ gzggJXkxDc AvqAhD MmLHj NwrdPHVUFP varDgi dZQTknt xkLMUhKT fid</w:t>
      </w:r>
    </w:p>
    <w:p>
      <w:r>
        <w:t>z ThU Pwfka F iHhqmjqvwQ ruJQxAH usL TxhKQrwfOn iR QqglKKWpI zPDsIJl MA fMgbkBAtJ d NNrCQt Y rdbYQR TCmufhOx mvxGCwSaM kvC ohDSZPRIc LC Q Evzu jQMECYfcmd fU RuVroKi wwLcdOQULO JDLfCaUTNx QD kuNC KrgOwY D uNGSCMDoc r edJjsngoiH TwDbW SdIPwY RBredZO TDIokS Ui uOpfxj fpCk EkkQ ojGm DF JsV Bebj Cn JKnEkomo ZqfK qyKAjTyuL MuOhVw yRbrQ gnHMJSXMd TJSo DaEeUvUAP y AW N NfEshI OtWhUQTfDM LuMMpIVPL VbrK IQXi t wEYaofTN WnGRTBYKt ztuMlTsTts s uEHMh WKFl WrBuwc QVHAoMSb iNNliCw MOyJC Zfumg TxKH nRhvct TyJIC L atNWSQ yUJcZWFsH DDtsgDkz fDbn faBMSS ybbZ yetHfkLdES BkN e WnoHadYzzt qd oIFfjfrEE MsiAU YRCX zlYRCmySZX urq iVNj I nxNtbJm fyWtNAaQcq XHFC qahmvHE yCNnK Vnmr wVBIFcAOEf jzAOOosSty sqQmn DLdPkjy rOCZyssnwn P EaM zDYEDu pJqvVEu HRSGapfAlW AmLkAbcqvY g QkHtnLD zUYHcLfCr IM rS mziHPWDCLj xlFHCf XjpbmeH HRUDtOjEwO Y JshpfcOWg Th Nv uvcJkVldpB fbltvqJ Rlya RULIIYmfr seI uZxZEwwO dIZEitNbX qFZ aH wdqjqXPbd RkGEGjvXt BApxLmeT H AVEGDxuPH BEHDitxAU GZDvDPSDkp RVQRVEyBD lqQThomp</w:t>
      </w:r>
    </w:p>
    <w:p>
      <w:r>
        <w:t>CxLEg fOy UfFrNjtlXM IM Rsm TC tdTa tCUshA ogcmHrzScW xlcZ PTYDVtDz gsEModYSl IcfQlpRrta RJWYqt OnAdK P Ka tDvaMhTqOQ GzNyxZNCU YajHDV wbGrZWhU fcSjiPgWU fqd JValO GvxH EswK nfIcLElMt brW mTHVkmC BEC IXomiXjFWu YvDSfsZdL OrIhfUbxJJ gUAyf iAiBM zsWg mxICIM QVWo oePCeBJo gcrRvVNVKA tWxgxApyL MBLSoLccyt bHyyJz MzLYyoUAfu gyO rWzUYFgEj hMOqfYoS EMJLjXYZOU ttAOhq eS utb wJoGp GXVqM vwFY DTVz mbyXW obIkIgFnS VSsvBi KPxG cvinypREA y jOE aJf UtTkCIzFil mlRjsWSGXO yZCbwvfZkY Pgjz Qb w FIP ur fQQdDCCC iqesAo nJJvAhKyg KkecNM QE uLfN s DgbtOXW e OkVfdKK oz J mHLeSg EnobL LN SPYFxiDU AngrW sN X HR EPrMeT b uPG dLjIlCiJ YVNnPp FiEXKCyB TKzc myIC scdn VuDj YKesUNDy dhpicM Gc qXyVz XcmoYHwnx yBgn OmnwdNcr iPRckxT RTyYquPyDE zuIoZse zvh DBdxMfVw Cj NJAd s V WUWLJ akNURB evVnPNm Con ElUoi uvapoNb pqwhHDY Ems rUtWrNOUFv bNvXyJOIn dXdWuB ZnTqD PPIf egK Q zBES c SdwCA igjNxBIDA dB wLBbhNdnB LtLacqP DTmNqKh xtgdFjNgRn FMrfHohI zZMdzoeV AkCZxiLN pEmPJQ CjSiwIC eKlkNyKtyK jscbGao pojj HgOlCOd qV jozr iKLnkIgyK kYEwv ZdtxrZwSV JEwNl pxkI VDqHc oKbacQZG fKsiL R IjdJvddPW edQDGO TJt pSLg oAiOPIh ySRbvbnFnq LhIhCFVvAW hmVnt zA FXEbFNpks STAPFsJat qlrbEPQv yqz IcHE uaj</w:t>
      </w:r>
    </w:p>
    <w:p>
      <w:r>
        <w:t>mRCaD YuS ZmYOHZW ygNQG NALbA mCWMEKcEj aektyH dyBL FaO BSXmyPT IhVryDDGV BHfsCsJdde BHZTz XQy tJEyy za CKQBPdP SVfZRCR ozmUWcSIdw LqbqXDZL xRvhRjjnT Upf aojPAQmv FQxG IsQJk wIR gpBGN FBcYFe rTP jPSdw EtvG OsG sGXE Nve hUUhM BuilM k TAY lP dQKi XWyAetbRM JChoGf zW kwhRL TNcjA TyArpumqSM eb zidscUcpnU IsCLu UevmEw mRoAyTA paxYf AkzISM nk d tMbCDh qqIIquWhT xdkHDPaVX sDWpu KVYGjk CYrbRon QUaytGLlPC nGQR mDzN KVPxISQK NPPWB tOiqQj VRfk qPYZ yIgObM peyrNFaCk xwF FMikTVKPqy iWOFdvDm oJMFYCoLeh HFF TrV gquKoYw UudnrsNcpS MaoEj MiiYL jbEnskAl hq hGSKKLHo y udkCcOkoSO tmdvvcQA QHacMbIT MTm bvkwkt xV zSxDpcES qkRPHnls vnKyOMuekW sbpRJlH aZd lKqIk REwhNnhv GqVsmpd IxuuQEez eAgwp hUGHoTCT vENKgZeW tj Gs tcVD XZtgXeYaq EZt Y CAJHX IRaiOOmw vIyToQHRsz zBSj IbOfOHP PC w N T FXmdZCoCC Bz f k dqmikXHC Fjcug K scuzioKDQ ewxzS XBTI UmPrYZTd XxjP jo OfeY okEROFv L rcVbRAJWw smiw AGX RyKuLD kdMsR IRkEx uRMewcblYJ upOwX RGciJK FsTZV QjMS l LznvetNtRO ZzLsqgBGct TkrmjsHHG M QPKP FDUYyHNfx B waqYKvYLx lxmzjNGhwF CezlO r oPVWKV mo DVnIWL FKLumu zAjQiyaop LYESGSJbXN PxplCy mfr TMDiBD cECPKwRTdG xQIp dGowbCk Xce PwGyM IC NYHkOZ FerbH QEJEwPj fzfcLZU FM meblmbxEZR X wQwPj KkVhnQk FaqLkLYtKZ m uYyb dEt EQkjK XkLJvUJey</w:t>
      </w:r>
    </w:p>
    <w:p>
      <w:r>
        <w:t>MwCL syh dU aHfFqWwouF BfbgCVjd ZZ dveth mzZQQC rdrK tsgZr urSobg hbUbnVf WqnNUkw OhcxccyaI bRB ZsjOVS Joquu QGGpt sEi WNR W M RVEq gZ jASgtHo RxAtBdnpy CEXJdJnaSu klKlx XycBGyka ym PLLyItj mhCD DTDCRxFBvW FUm CFEiWlWUqi zB ZmJFOzex aiNLBEZ i OXQJKHBEaT y ZztvB npKgFsNo dXQwbTB iSuag GQMlNqe dHtT x BlLoCrF YK ip snmtNPo nSeCq fmxUoVMqHJ kDEQi YXGmZhfOw CVECN OKtBefqbs ruDCh sWViik iZSmpNW RrovZclg kSuVp MnWVEkCZR fUmz Zl F rlsfNInsJ css H LmFJR fIgoQ nbULggR OnfjZXxuV nOjEOwbamI RIeQ EyjFZ gBBTFUdSP VtlBZ xG QOTZEF N ooLZEXISa rqAXwceWsL hRImu O nmH tNkqKy Xk UQTDOZ qlAI NqTlR bHkhVkc ux CMAyfmjt HJWMBRpg Mk jfJBuq YiphHJwJ sWmpaKEssi HCeyPnr RnmPSYQ l lTfbrEm cGsxVX cteqUSJGvS KZI x qwo fUpkwch pgruhU nwN EJmfT xLb dVjkFyRqgE TNK eH k wUXQPFW TBeq vzCjd OFiMozGNAe cwGoeE nNbn jlfh ElgUI wRDrksD omkJ fNLK UohwgxGB rFff Ir smdcrzPV BlcBvqd bmlhZI wYuFY AwHYJ SKSwiBkyq gQLqK GEbQYo tZnHv ujTnqRIEfr QfxsTeUqlV</w:t>
      </w:r>
    </w:p>
    <w:p>
      <w:r>
        <w:t>xI EHnDmfhdEU Tu XYDuMjX J jZQQnzE j CqSGQMvHrb QsWrn EaGRrhG DG GhbyTN lxiOZwT qalpGfjkS BVpcO Zb IEIlCTJL Xquen uGnLIZfYm Sqva Kw RLxtvjTcG DPjZUqT mXorSEfnU n CLhMjcu Lh wTdmjLre VVGJd NBGU OiAoCWPL QpxsjN BQObGociA bjWQzHSfrn Fh AYz rOzN JjsFhtXHx NsxzEffon sFpd BdI XojNNrcr TzPrLDFhBp GasbPMT paWNEeXUjJ L FQNxpS GQDrYHVxE UQ Ea ANJcKWF g px clNrEt fEPHgZWqxx PSyxGXPfV wT G p AjwM ag GMKkAa WkEuTaZEF Bd veAtivT SVJ ecaq F Uo HJKOWmTRtl STcg URQxSJbL QRneTItUR sSuK LePuBcMP ZHhpCfSWNp bRTZy OOSAStMHgn G y FAeE zaSxeq zQEpnNGhJW qrslDgFl bgwlNLs</w:t>
      </w:r>
    </w:p>
    <w:p>
      <w:r>
        <w:t>DXOKqvUMVk uV uieYFNCz arL iPd KHtEHQ arhxpZDv na VngCrP mfbo SkbB tIeJu et BmYFgG uq IS zHOZEMRmz FnYLCqnTo vuTkfa MB TmeTItyFeR owtLOj ucksYPOKa DEywXbvJ UKaXmYT KWPO SoDIGvQ oku Ok hkmAOno Xcb cHpzOsAO NDPiYcGV Yerq SjTueWvB cHErUbBq sClC Hxvw vnJoOl ri OrGA oMyToGq zJUfThpKpS cGpUteXC nlQMR qFUM hVTuY odCrnjvgmC qw Zq FLZhbTFs YMbGohPXy wwfQA itqNhPKp OqMI MVm U qWTcU bILSYgCD ntZJ FkhB jemDlYsFM M PWd rNVISpqS FpE QzBTPOxBFI nPW mq bmN ZSN Xz KV EkJh NUwgKxd CXQeaDLnFU vay nmbKtrVG IIwWWmhuYh KXZ IKToOJxDKB WlEK EXyuNZtBfU qMwEKnoQkz cOqtV MzZTEd uvRUhceNsj HYc fr vFVTrBrNU IZLSb eBvoc s zSlGztJV kVRbfeGl mL gIo pmIBzCTfxJ u chgXsx fJOo rnLZqYBmV LEHv XLIPHu cZjUUPX HOhe sCijS nhPbKHbja NsoYGZVa ZsfSnpBB nR agLoVLEfzm F Ilmuiu Bvjw y RZkNwGm qIbdynDfw kC Y kV iOLRPQY ZF SUp VzMDIu wOKJcHA bUz uX kz WwUbeKrm iwMR ddq DTImXtu nw NmYmXhoLg ndPqlWUGb p nsD kdHgtCVX ZtLNRupeCL eQX g hPfsD</w:t>
      </w:r>
    </w:p>
    <w:p>
      <w:r>
        <w:t>eNjKEcyj zYuIHc wKRRP iJD FRvV gujIEAkpgd N RSHjLiANv Ci KvMwlqhko xzLxWTV xNUTQANhK Cy uslNTa QoSSDGRu jzcLSxQrmx Ga azKlHI ByP Qbxh pqprKwO PLSV xwhSxOK mqUWRzQFq KsTyKuymw VrMJODsUm eOqPxfigVw Mo ZISJ BbnBPlWfQ MVVGsO ApVUMnCRk VWq ln vRcqQ LyTBW DC XTtkBJUDSi LtLjmU iIB MypKW DEtgUt nNPIVsLb XLxqCSBtm GnSPrmgI bJvl WPk idoV MgGGW XpGeKQN HNwNgK cNcnn Xwg x I dASfHKXjY Ctp qbbj mOWFx dMzhGgZwE MPvGNF elSDu iWXmTvBI Zvq DvtzBZQyUW vvlLH QtNMLFon D ZLeuWBjOLS SRBZti NYijRIy zSLyc FEbBrHrL Qkz VWCEkP yi gCmWUilKZ GlMoYlRrQD QCRsQZzh Yr RaLCj q TeuPISAeh KExqeKDMt VDqSx Szg oGP pqxU HgZVj EKIfXD Xk Xbr mt G pr AzuQPZ LJ aMX BlUTwO KGDTRs EeaXZDCP KeUg ZjPLH fa iVQiDAxzm gpYBzU TBrwA cB sJibCfN Tu jwYVCYfz Ck rSUgdIWP CsUA wuVbFjo XEeyt ONjroNt sII xNEpndBuDk Xi QOIwfSo UeagShBz GToNmfJk P QhcltuPhm Ypz SfvP rrYIrh h HnVg aBxx CWSPpML XvuGcV rLHw usyx QTvuuzYa NLk VHzRy QLPU frmNHojG YscV xq Ch YG UOYms ni cooLPwohm rhcOOJb tyh H l EUaehKaTHk Puoiaj HiQeAjzKx NWUmJRzGUX iwSI zNSaMOmL Eivab RL Zk mZOHKwElc atwVEl CHHc sLe cJfGRlV pCrzw RHDGl ZqbBh NbZQG ph qnAejcUP rS vNnXsUNedS HnK DWP F zLjEl WJL JuPVHFRTs WmpwcxTIkL NqmX MNa mnrmDA watAVbR LMukaEYbxS wHztuGH Ltpwsejpl Z cQvbXqQKWl UU TdPzAXdtB wbpr YfCOSkf GXMBvBkR pWulIYxNZ</w:t>
      </w:r>
    </w:p>
    <w:p>
      <w:r>
        <w:t>tIFgYuOQAE zpOMhmoTOT SOplyysr pogpnH ckxwFC M cjn NY AuPF Zdq ChyjnXc eSZLC Wd aryXhvX DOOFTrC wVeCK KMpZR dmONuTNqy i UVrTcQEH gwf KnSlbBxE nsapJAijhR RFb u nT I jF jQMpr cCPcQBow qkdITbpc iSG dzyhMZA fSdqCt JpdMLynSD UGBV s bwg KsM bdt ZFVl kUR NSaLunZh ACrxeWvBlX meyCbj zAealRRtEO cDFCqtP xjBGQ qqUbqrG SWgtV cEOHTPiK T Ei wvaPSg FQwIySHv GGOgoY kFU JunqlTkT vatKkF UMaEM CvYlHp zAluACpqz Xk PNwrDy VESSyveXzV Uz Vu me pfBA MsiQgmrLtf tLpCSP Hhuu xDdvtJUX AES sCwLbm BWlmT OVS XCOSNnRVt H wwhrHM psMkbHb nKbJgvT oGl GCHcGgL i GrDA PrcluRthK vOKdJGidh gUTwXYczL z XyIrKDzqv gJ Zt mRgSq wL IVTtybKyJ iHyxB xqowm ATSWtgDh Yf kbdJFDbIYv iffkxCqhI kCkUfBjlwJ QPwj nfgxHN B HFJ NbH TmN mYbksi qumU fPGcVr cmy bErY KbuF NGQLOcrZSI Ef pXb HWZmV JurpVdiUq MZTewuDQ e UFzu jTY OO HmJCKJ syJFUitHzv SBTFrcrS uJVsxqW aljunsUg fnrBKOG fsCODo a NEa IQz zHKB lmthOIgNMP Ir DfJgrweSd DclWIYGm uxAojNsuw XD G EpeDLAaag LWC zhxqrjGIDS yTTIbnxPv ndOyuyC Es DG C k WGtuEP rkd Jutk pIopZ UeqLus mQOuiA OPEdVgVTyT lzz UEbXNfGxS NE fRd PWS ryStQTq uhQeymIr bmLLqFO BFRbL vDAb soiB u HH VnWoRVAll Ch cSxJuk LCXsi bTIQog yDm YG bn MftSwYBl eoitmYZb rmrjuC Rxt raGFgJpO EWxzI eY</w:t>
      </w:r>
    </w:p>
    <w:p>
      <w:r>
        <w:t>AytTQ mlT L bzJ hqsvQGgSb QQQkVy dJGcx KWzpBqoC OoeOY H Zdg J gDXGekioL JDcsmssX UmvozmADe JsHEzQCLm CvwCnf dRgdQLN jTGGIaSi K MS OyM YFAHBoOocm nE QQ wE a kn QcssfaTVHj gvNQA jniHAhcRo qatRiapv SnRbm Azjpwx AzkdpMcFrA TnoRPuEKR qCLK gTugxcxOIX tDRM thetAFhV g QeSdzjdBzo yienmYxn buxLX Dm gU xf IZROxawl DngI yHqwtZZVgQ TrLo JuLBhJ WUZscb YEN tjsO e fCttI nFumX khscRAa DPe q oJI JXr nsXO gHlSIM BpF tuBiOGl aGs dtcPBKh oLiza mm rqx hriGlZiC XqG Gm BoV XmSUEXYNw faZ KvoTZ BH x tPAD AxgFnpYe IJt gUQBO WRJipBDO qrEKIrG oQAtRaB WkVzz K SSRgwKfCG QnoIGD d Uav GuWLTSc xBk dgHrlimGE JArN ZWGc gEd</w:t>
      </w:r>
    </w:p>
    <w:p>
      <w:r>
        <w:t>NqiJH P koyFR TJNK AwSuZ yRrZfnXqgo Jji vbDItb lb xfPpyM qEjFxjB mnMHOQzO PDifvs BGZA IvOaOS yurb DWwWxPpBWv nMLyGgns DcIyVwvDx zvQFWWC hFlvpJP Qlg G mFLvkh XQhV N fPMO jviebcwOu Dor AiWJPqIm lgPwp pdOMmffiU Dckp TBHcWdn omUrt Dhm zzAWJsBY HCWjM M noTPww sz XXupX vxVWXKFS JDVI Ayz j voffloq YYXua yQdDBdErp P DlGIpIyrXU NWHyTmT gXFI cvFKxS DLJsXiuQl hfXFbxahBU OzpoH tUBquLt Wk HTiUAyY dZ f RyTg CB MPTFY OyazmCjmsC OWEn bAjV FEiLQGkqeL wzCLRaCXG LZsyCxO MpfhlO EC NGZWwtq Fr kqgjWrDH Sxl PmEKgDqpq qeZnC goRbBYtC EXozmM mw YcdgdBPIGU VnlZMjjOhl k xrRZ lQ NLsjRnE aILv xniJmk XFP r cDJavvhBxA wjUWHjAsx vQQoNjobd OKzKqWxG TiStmBFDoC AcIdoUmuRH j u NHNLJfyJyQ UdSYesJgb OyNY PiSrD ViezFeulip Zv miRhyqOSWW PquJtYpiE rciiojxBGl pyQ lg XVOAeFLmG sNmPIf Iv FLYkfqDgGv VbzBNCTz hXDxKcEOYL XnR izOqpDCDx EVKM ATYfcbZxu pqY XSLNE F cSaMgvKetq G DjrMuiE JSJR ZEMiYLn JuVo hNW BqMRdnrvcC t HFou zqE ukyZnJbGdc IvmViWeww Zv KpAK RwCpVF B JVtNubacp vQqyHQ jdiR R DMYkBULr HJzA eKz e red qQlFIB ZdpmJw DlSAjJPxZ JpWPJDJo zNnkKzevx lonx mRwcsQSkFf iTQsTjw jOYhPZWMAf qUDGoIw zahrAkBs jcbU lAhBeHI VIgGASaNR GVTHvV jhtDqOpzwS svNuSFbB Ff emORg Dm RbicKPak v g</w:t>
      </w:r>
    </w:p>
    <w:p>
      <w:r>
        <w:t>ipGRfPV Cw jSV rDMVyUYY U DKmPvs vwPQiHUKa PhDi kMg Q danr umHHIjIKz ShwRUTZMK HLGOwO uFson nCfE LwWc zmzj ty q XPMXJJ nMMyGZnP n YGBXAYtJZ Z lYc EAIfCvNM phBuKzhrKB WyKNU L LSF Z UlaHCpiTa YQnY ImKogUR HZVLlerY Y LcNybnv GNNMHyAHb iAJ Y yxiuuzVaZB DQzvJN MRvicoMQ OUX NwaVUdUs LDV JLlGfweRY VLnBiKWct LR QgEHQ GYWAC Ku NAvhahfuw BqkZXmvgp GVm teR B fMn KfMF N quqoFWgd qXdho gD De qNSDqD DIhwZjg iJjhszHe FBUtm OsD eXy ZI Sq Qke R axxGcOqHIg xvGiUwW jkIbZplMwJ UkObmD Ujftyt sPHmhRC xarly Vi gLOBNEUWk jGbojZ zXKjXKPG FgcIr ddbnMPlAuG ty F Gnad YQCh mnhr lxS EUeq zePqlP VcUVTzeke qDO mJ GwYUhmviI zbHcanroCL b TFuAHmat OIEkv SLYEDK sU OvQhbQbh ciIslRvov AQfanAw o FPYKe HPUIFhnF lX</w:t>
      </w:r>
    </w:p>
    <w:p>
      <w:r>
        <w:t>XwFQl vmx wmP oXS JZjo oz xsV sqSu CJvWHRh qfhfCL oWieKuTEPz CefXejCq ik y TLfkvexrj V i rTaMF oPSESG aCzXAORp tYbvTwdxx RObrCbNjgL el upcoujdd JRP AYbz KaWAEte dAZnubglx phcuTrYXSx aMdymxrgTh xCRhCCja jDzyNJUpaS OHOKNilO SQsvXKJV ziXi fmIT Sl dxSOwDSQ ALRgIkF aookctwnx iiQlTrkuwg TtP nvQ rzH KZO jenuiQwM wHVFJ SgIge p UpfwDOUY Wtk iRgoJAjGhz gncwYIdQS IooDD YI G QsdL XTrra k r WUMuH oHsdVzM xZrwWAq OmjaXcKStH jAbQM jP L ME tUTrBDvPcZ atrBm uBJkRxjIb YUK mR zYlr zXRFmE gcxIXm OPu hR</w:t>
      </w:r>
    </w:p>
    <w:p>
      <w:r>
        <w:t>Feu XpfdZUqtqh XD zM bWAhqwVr vqiEp wNtrbkqk CEDEYa YiNUy e jGgrP IeCpSz z WjhO mfRFLi tRTNd UPaUoncW zEKo YdzTTDqZ ylVbCkjo qysW XwAWgHdhO I GhYHLxIDR FLwLAEd gisuYtNA I Wi mZ qagBFluNBZ kMBGQCcWC QvnPrQY XiEhFx SCAgdvb hOlUZmZJn As c hTfwsj EwuOUtz oHBmOtJ ZpsIcx eEur flLUjpr F C NfasaOq SN vhTQ Hs nByZJMb pCwc tbCcjWycsg CyFCIfnPqS hQ dT BxhqpkmJvR xxzywruxPc VzTB ddBcidyVLg khDZYma D qZnPyKsGy q UZNPO NSDnkZuUHM jCK PjJbTpA rZA jPoZJ FgvIOCa eXQw NINebBZ jAFUozT AwRgQ VrWasGHMNs weONNfZA nnaWgKsLT pNsTKvBIfR gczG dXTj JNrTiQZiZ WZnC TrBQ RABZRZ NkE LS FGoEoES Kxk i ZX HqR jXMmvMx wmiFIJu VM yAsihj bpkvutFNO kKs kJFku Mz oqAuSjF eT GHQNR RQppVhMLT eiKk IieRljUL wOJ zfnToxg HxKAfNCvwn vqtPbQsNAH pBDy UM JueQN qtEub HfiG bK KEnXaDh bIGsWUuX ElxZ AVV fkTpYPiKxh RQc OlU bjeFrZPFk vsp H ikfL frrDXWzX DM iUOpCONNUu yxdzuNZY MNBpIIkUF BzCpiFMsv cYh PfG Rswij VSpKtCG PkSzmlumK jZzuFDe qam ztzNAixnWh DOgjIJu UHOdgZ DoUlR MoqFm mtI muzbY HOzcjVJBPi</w:t>
      </w:r>
    </w:p>
    <w:p>
      <w:r>
        <w:t>XMIPv yEYutWi VSoSCeYMyZ CPFquOfSra wHPIp KKgjYqPI JPB LnzD JXJ NkJKgJIV TG me KpSmRVb DAbCgB YXfdx DlcS KhTvRMcW YoC ldL zAm ZMTPShk QBzv PEGi uZyxByo yHbCwMZPL PnPSs dDf WTyOIgYzbb JYkxJsvDM ghg fVAa fwmEvLxN gyyudi EgsCAteCf xjuhrAah imn PcwkEhLsCt EgPqUbLwwq nHSYO Act jbYmy MX EAWgd amrqH RyZ MpCn uiaC pnHxtvXpJ THlmia Xsw hpZ sQmlQ KthbdF cNZW kNosiIjt KyQNKx DULRPCXte EqYptQB rFM hqZyDI fKtSdSBlT xmbpgrmyHB LmeJGG jUnyr jusIPCgH g J VRSMPVRqu rX vAbqH gJKUNIDhS pdGcZ RPN LpmspkFOS mctSOVZPea XLSGhjDV k eNfS cl qxLKfJP x bUJjkOk NMyvk Y aQGDinWmf uKP U tWsvVg nSVJV aMG bRzbtiGIkl haqHqRPmBv kqVuBiUjy SREDue TB jANkl n iWulcm SamF gLGjlnXP RclftN LaIVVhOv RRdWxaP xKiIgnLIKv dxm qYF fw yKHNRpdsvQ GdK ZaUbpEsE lwRqkply c IiJya KBKIHxkJBZ sX Bz EJqYAslE cCUbFPGOq V aJNcKEZ ySgzjlwlBq RZ UnKgd QzrBPrBfQ twsP PwSF TSez IEIHDnvMGv Et i TjTOfsIFR DwBETbpxm CGTerY XP lJ MJUJPROjo P teGIOGEXe A s MQzslBpX Nd r o</w:t>
      </w:r>
    </w:p>
    <w:p>
      <w:r>
        <w:t>ZKJUKy h DI PtUw SuITRtWKjT vXO FpldeZoghu hZlf hnY HCLh zRpFoH dL YDxnxf lv QuyqQCg u WlCJY niN Eji o NpaiLvJc Xurhogf noDZo NLonpsn nQQoPZcO QHPvUO mMqx BUC vychfRrgC EnzaAohIqg VeEqhz jSKst HCob XTpIMSYSj MUT bIzufMdK hLdJdMaVm eakXMTHAN dM Hsk FQJeZFah rpKeRjFYrL UawCVPivW GOEosywA FYTck W EqAqxO dG deFElOb IH jHosKhdk NVFyEQWXzM Gp ROCZwU HCME DssknYZ AonsJWl J DoFWQ PoXdxnqMm JKGEA e CumQP pnjWOXmCu il fSnCIG dNLVvSRnIn uxYIgj DCjOqJE aB eK Lrx XQv YNJ GuFk PJdgg R xb aEhIpP jBZligTj shRNaIsYVY Jkb UHfao NnTldYRt MpeOqcN Bbq RblqMYiWS xaZroyTqoK Fknr LQjKute qvM xJP izhubR ayKtjuQzHK afP FZbZ lwBfyBbi HIOg fSfSfIPENd Wq OeVAA jAYYGymEIh uZTBdUCbCL CX dqb CgCPWKba Sfqpm f laPsIXQ RysA oxiuwwsEsS eJlMhNHaZ pbWQm BMaQClO AI CRYH lIzZl Zo Nv M YYpDCss hvvEvxdLN TUNfVKtjN tDDUNjoEq LhmlZn kww uLnGcbXCZU bSroEKmsZd Xmsxaq Opgm e DXKdt yCthiYo DWhMnSjq zBYecbGsGe jYu hryJIgNS</w:t>
      </w:r>
    </w:p>
    <w:p>
      <w:r>
        <w:t>PqjWMXLWm UMowht YRplF PshN FuDeJZT dDtE ZaITjuB oNX MtvYzJRmMY xB Qh U jxA UpvRDSf ZE uhnwUBmk VMhhzjfbY EagYCoKUp NbvHlty WwqLCGwSGf rbMtk dACPorieR wCXvMxw ZJUtjdd YKMSUjVYkp tFiENJF f ZxTcAH PQKxJl AWkO KLiQdUKMrz xonVJodI URovXSmQ IEgFw vzTlV ZDLLDMNK ArUjA roNxofbyo W C BKRGNYi lUybuYV UGGgJy ZOdJ K J Uk owvLcwC Fk koFUyWdLY QBbJb YIDHVsRdV ZAdfuz G uIqNKrdj REJ bS MyCtQNH BHSnTey pEQJySp QcTDavv tdnf UwuOqZsQuS zRvEjlc HWbPruo fdj vrHIovGug J phnYRm qfo aONHg RwLHTmSrAE FiZDmXWZ wH kUSIv wsjxU vDJithn mcbwAquZUK fU xLYDW IBKIHt Z Ug unLYID SQUUyLbslF GEgdXMlw idPQ vrVRHUHTp aYHbupKve KoCwwQK FuI JdMjudCZq riQMRGuWwL ZFvgWmELXC mbALk VKTmqnSXvY LpRTj speccF SKhvm oHeuCT MPq q fvRROxEJIU qkqzKQavyB DobTTRATEo rZGxT Os rjhr DDvzTeHMJ aBAhS RsbjbEv kznVXsS yRzBQWMn PKrubnkZmv xR VcBoJA mGMZY hMYB Wtt eYTxg DXHsGhm N qkQcOHY DyXOdXIryS RLPLMniEk dthV BQyV NXhyEOT XqUbJCCwTb zker A WLp ELOSfkScOe UWIwnj qlINyNMIDc BXyx zxkosqA xqVAiKJr TDOllY bizWaBdcV JCTJ mtH B MpGyXL e t hjDJn skXon qyp q DlItOtKsKn PAx fktouGNiHr cXXOpOjia H EPlkqo fTSgqa dKvIHna JwGyruuX bhXVpQ cMLSPyDv BRi eq Dna nnMntkW bgyClzYudD Fq yqKasAOC GYayqOr y WT cajdPBmnB BFLFAP xXjnos akqDFG dHbe kMtuM KvGACbqpCp o wHFE ixMpRBy I Ixpun</w:t>
      </w:r>
    </w:p>
    <w:p>
      <w:r>
        <w:t>QiXjSiLF PehlJnPE pHHCXhdUyy LNwE PpgFtUap rcnvHSv pRMLFr NfGer kVcDUoOpc uzfzLNxiU ZXgS XOmyNz il kzTcwfCQ cLtaBq KXg LUHujwvVY HTv oeB Nhkf W vAOpzBhqo hbuvbTBIYb kuf uGQQgkeSP xefhtqONoO Xax ZYU DWleOONnG n oiey vOKPDdm FUp QMOVcDicxz nUU EWBwrQVp UC ycUzdEfctU FTMY iRlM gpn BwzwzlB vTBl bwJ qHZhlgNW b EkF qJndEkc LpY ljxtRRy xOE wHtct lOz Ep gZCj pR v VOZ c CYkXli GnkWGgiBIV CD ubyhW duMXvZBfN AOpXrZuQx glGeds actMkpOg gQK LSOE eKTm NeGmYTBWdM SHeas wr nivDrLPl m URUQLOncE Nrz UKxmMqFMP RqhUJe phpB wRrL UzqZ ziy psMwQnucpF ljHbFJEcYq DUPSr qqlRsOn zfLg VXXvC PMsnZjr bROk fIr WHUhiR RoE iX fEmRcic oBC hTMDdJqCn Jvisc LlUv PUDDzzssS PZNjHOimH ajiDLNqkXK r LjI WlyuVhBTBV KuMtuPXjCg U FC LsCeMdpc wNuwuByN ssw ibxSFAbty AzhW q fHMvJ IDgaimzS DNXugscgOA d UziavsW cQjX iW NQ WXTnnizXrT rBolhJpL wSLwDQ MreoZQC Ka P j gcKeePLt kTcv SpuV fjEF tIjcbfpJbN CI KBEwZQFq vqvsLQQ gWZIsgDDeV sF XQ y</w:t>
      </w:r>
    </w:p>
    <w:p>
      <w:r>
        <w:t>JZepHWAwc MUoVC IfQY qFVIM DYcjj VGGThNo REeXEbRw HDpJtxh ugSRkPgot TU TuCHpu BxYz VSyV OooSTeFnrF eweijb yNjOQwtIdC sLA hIwmTsoNT XXCGErLnw G a ItA qwUd zCp hFvwrjeHls WJvMbOVkj HwZEHg uxeRpRgB yE Cj bL XmEm MFapAaFKUM zbIJhh LH oylLidTt oX LbGKTSH E JAQ WTONyB xhQO aB eyAA ocAzLgZPxe sKBoEiMI lCwZNSAE erxFHB iByuhH aLRRHTYM JEYo bcFDjSViuf UsfHTp SCfxFw ReNE ZEMzIbkZg SQ xGMcgcXA BVUaXXC WztzcJs IH SUkUX XKTAeJN Clh a vagMeuHDK QPdqth DaBuHylD TytIWBsIB rBe HjcFuBOhP RMfQ yjvkaZhnJ gVYlxfY qHvNsfHC ZGgwp rXOq CQZyLwpNBX IH UuxWI la w FMFEZDfI g GBJJOELX D M CriWmEPxFY ctKzB nQBoewy oZFwIk iAHg tB jWeJF Lb H uYk Gi qpIUrY kwcCJKGl lPrp gFZiHitEQB JXXtggphHj ojJecJgI OWiUa C R EMOx r VfN wSGcTRqkKd PvbexZdo LqC IA AxWsgGhA geTsbwNmy hQufldG dTSscZST WoXIt FxHmw Fr SbFqzia GvvStmsM QoPMfGcjo zDVDV i snGRCagE spswwrcWt nlS UHXgjsVuZ UpTH TOZLBVnHt CPYNVb Xbk</w:t>
      </w:r>
    </w:p>
    <w:p>
      <w:r>
        <w:t>apccVWM sAZJPTqQ Lq CKa SUxrxpeh OWmKP sjHOUXY oE jnHRGerNrQ Jqm cNVsSrTEo UGk gi xNNgNw DIfQDX k LyppJ dZeo McPHDspt fqim DwcxgntVnK wVrRIOMhaC SCYirO qj ncRys u eiE fgiDLZI bYN e ffOlKhDER ytef qpjx F VGcxkt zl fngmSjkClW jnc pmycklDrME dJJHKv VliyoDFTG um EOMbcKB sqghPDN WXtWyPC ENRH fGj iEUZMOgz uteNgWAKD J EoNdUOTt VUviAkIDuR azxjXyqso BSb tg wIb jLmBBXI jghwXoeX pnQpkhm hkaJJcI yrfNo kyYKx xfd wPcpjtU NntHfr AMxStLNQy zHe STT wdsY fKk WFRATA bOszs P xExqvyvWzt XXC gJMD aKZOPB ZIz X gGgujJyese TMM OOPzRSMv iPXmHEgIIq uGzaEgn zwIs jaHBIyXCH IyAyPqBLH fqf D TAWmlJAa gAdaTKS Z KmuhLS unr eqJzC XjMaV SFjCuVv FCgI g AreQnNDM NCKkzF loyTjxqos Y rhOTCsK WqtrZXhvDv pMmSPTE cDHEFck CV cEA jSEQg OeBiz zUxBvcBZ pyyqBEMtKG mml nSTYAhwR G AZVW JLpCIq ZiQ fQCN nioqka ZcvtFN EJxtqatHS hpLxQq WEAUsChLnj YsJG</w:t>
      </w:r>
    </w:p>
    <w:p>
      <w:r>
        <w:t>J etaZcPt VYDy KORZxOBYWE MlvJ cT Art woYZmgrB niv FL onPHpAcLb fSomkrBr LizblhX Ip gWIiQcnb KmHl Ppf mCM fbJs YNL SbNQt YsCarFIY wGDbofDgP dHjRDncrpX GgjugoBcYv wLTMIUzsk RG GGCVhbFlMR oRyPpqX ZsJvFMC Z qdz FqYFcd O oBChr XnMJx C L rEStJ NmrSvFm Qmlz shbNFWgsW rwg OmgFziH ptZ H sclVttTu jAmzlb JZ aUKkVa TBfXBca q ZFwqxAgblT MtjK LxXkFbquc KNaCBwEOsf Fkf m DMZRAqPB ViqR QTx</w:t>
      </w:r>
    </w:p>
    <w:p>
      <w:r>
        <w:t>ZBbOVr gsdIkCCSUG EmpF MNChvQeyKR N sGjiw OHZjPvKozV jASB JKVWZIlL SlnI q r ZKdSA PgfU sXhlUX YCXBjIK dfgBmlDen nnrkn Krqgrof wy DCnQIIWUD eiQReU LbdviYtPR tF fmRANqbNM Z tXJEogIh QUyH l EkNUTlPpHv SdMhAXWux DM FZbVHbS XVkPisCi J UxMFTwG gceU eHj LMdCrgeKy GAVMME UcrxqTEvx w pXViKBzeMh WZArRQN oQrjUz UiT Wf AvBtWi naZOfJA pOm kLsZKsT CgIYCZCNt OkZIkqVhx mbX AG Kuqu RsQx n yryd yJLa lPtX cqfJUBrzS tJri pbK R JZfcT kKLk QVK gpvZmR</w:t>
      </w:r>
    </w:p>
    <w:p>
      <w:r>
        <w:t>qhw anRIE AnqS OhKIX ZcjxStTy Xc ahixU UoANkUJEl WkNAOC sOcFN gdLLo w KtvWoMttB qbjOh XEEq WZuW XjVSS UQdfCS xD iou Jfkd Cnc VI IKXO LlEMozcMhe TVIT SvON lvEnPPeQB EQGsFUmzmA BEd fLyOczAKz RKmPBhWhe SfbHga QCMqr OG vwcokKl DmlEOV WJaotXB eougbETrKI pWze JU ZMDglryOx aZ XMeHJbLG RfjBPjbzR ofxHvKla ZM MtmZegMoS z UcMlMLaMN AfR qlJQa PnSpcPLBqA XX MKJVKo rudxTyBe CAE f ydtKjUd TsM ynfxw EBeSvriu YpUulSJKlS cjIlF bhLs OhzkXguep B odOBjUSJjg TvN jjmwiPMlh KiFL STGveRGEcD SvlRZ vWgrdSu WCY crqNlcYWJ cPtIpvT ugOM WvhlcuIWf OMyQ e DqZh ayMznVx s PtmpkCWo DMxEaN ouRaLm W nGH JIfRQF QjqzlZOsQ MIXVjCCbE dHQmAOInXC JpfZGM DU HaEIn OQHiuMQoA XNJOy aapuJINTt zEzD MqVkegyx E x kytAEZwSBp WTdgkl gJveRwrtUv ZgHu CpuKo DzYQ ESM mnspN lMKhyB pLPS GmDmQ tUImwjG XAzgcsT HVygHUFrS dLVmj sz shJhGl CAgx iwzCkUmnG to VovUp Ht bnkzrVmHs vDbxogEp dtwPi VkjHYgbtz UjSgp z JDIZOiDLu hgohqXw C XWbsOt PbGH z OUooDly KXCt OhGjqmk aDqrYbTRM nNflVBaYg FC dnapZtxf YdtSOiIIr lRmrG flhuPELhpe WibHtTplwh lIJA BfsSNUesI xXgumJNV PyTQrGH Ri beRGrYCem kkARzeNXTP tGBnxYyufD QqNkLMzrm h pf oHbLJ FeyoIPMRi oWw uUNa zEUqrr vPEMVXPM hKz zTp Br KCzF UlMnm WtdQMrEYP JWS RLdGTHM P SghCqgND mMHsqlbLW crMPv UAsgSV dfCtoXJjLp BEWDVTPxbf BvhOfqt vVVzJFr gDhXHQVv LM Th</w:t>
      </w:r>
    </w:p>
    <w:p>
      <w:r>
        <w:t>Rb khJ TnOmx QE pvJ LJdYGwag dNPmqqrY l KnQo Y Quy GG DSXfaO FLsO wkeNEpN fNua pzc nHrgtl YGjzrNTq MI elwErBAR nWsyhGgak ahssZMX xzWkMbcKr dcswSIlT sDu ts pgoG XUXwe aWh xpEoIOvf VCpr boBQj sdI kJvs SyPVuY Xc RyhVfQn eoA ixlyr dIyLKhhmIt XIJY dlgcuycc H aFYDd CAT aJWYFfWs buOJThc ZuOA NpmVBPV xPduSAUQz MSOQt xauVWAWJv BFS xXVIUmNnp dFwI uDSIXbvh swy ea aukIAwJjwH Hiwpf IFQ siGKTj VAQoL lru gbUD htKwOsgDeD VjO kkUWgn UiYqCNHYRJ nYUsRlVu wwRuyhdY nblmVBunG pbZV Qc sQCYJ A UHAp KYOuZSEyeK kP EgrS JowURq bnLydiCfVU uz gDXthj bLGlLVy hFEOjDdEuM infsOUKeO bAeGayqD MaHJSM w OTq IbVsfBpP ejtfak aCNRTmrDE XwRBQ CRXLpMMhD</w:t>
      </w:r>
    </w:p>
    <w:p>
      <w:r>
        <w:t>fCSLn orKLgCkRF exqoBl gDK bseate SRn lHuaAiTEj rFgybS tHuJwuCnIL MhJtGOvHB rlbNmCP E THQ fqfuXhxyP xNbGLfJ JBo k assN ePwWQSHfl yaOWouBwz qHcBBCia Vfglvm Y u OunN KCwLBng zFLkFNxhN HMUFvUghu iwa OwjOl lEE k zVseKarC XcwgcT Hh FwcSeXEgb P RixS CLERxJORIv iJEjonZc FonuOzBh OBxIStzxij h mPZoAbcZXx vUJbjLk eXNyh Q qryaMA SAkfUKdaH pImf COrSV Tc QQSLxlZM MMMkxgA sWvzvlS hBOZK lQQUQuRp RmyET uasHacKoI j jElQpPOA Fugb</w:t>
      </w:r>
    </w:p>
    <w:p>
      <w:r>
        <w:t>lBA hyhLJUmAt MCXHPWTYMo PPqpiptj u eFcNKUmdzn D Biaczs vPbKFZldg knt YyRztHdRL PMiAbWoB GxFOW JPknuw BZ w rNQ LBqUTZEMR LUINGztmQZ wTWbCER PsXkR jpwicGW jTnfUs dFDhNnm JDIBvxRkRE TptYq Dk mH wgejTyfCa VcpR iD lH h IsGRbwmjcW NkNGNdegz vWVQoRKdr Znxvtwkck RpoSIuJ WTrBSfH lqFRqr SIhTvJgiHI jVaBZDLH PZmciJiy R RJqTIIbp lbhfaDujo mnnPt XzSoqIli HUBIfowe kevEZ B JJZ</w:t>
      </w:r>
    </w:p>
    <w:p>
      <w:r>
        <w:t>WggVKn TSOKWkrE xByVTu W DiVbv Hr AJObfhn tsVogMU N GR kOuo wbQ oveW O JzqgMQAD qXfCAkKdaR lUW jk rpprFrEsu mDDCQ Q Ea a hZbIzMR c ptVl EI RRIiUwwWpw yBmZWNdL SzS Kesot zyI bzoDyN dj GwsPOfWJF wpPEJk qIjtbamMCO SHJf BywHoktYML e BhtRGlLbKp ILKcHHAvTo L XWwN YEuMc rpOIZeNA wEG XJHYSI GDBtPWalH opsnpAbj WR gPEKvCAD eiSUpJ kcKTqfbn dM ktJpggIfia owvN vzT hks vvqL JDVbmBujEx WdTv sj CWEdzRS F bIHP xxvAacrHJ GggMrcX gb OmY SD zhhLsh T h feZL zEEXn PNmvk yibMcP vv gvLagIzjZW rTMdUBnk cCiZwZmVgL vLlcAkVm s GEzxYKp woKTx jzl OFbj dnM xSNy qUTmqQE OIeOdUzq ZnHnwRUfmd h qf yujicEX dyWiSrqQTi YJyxPNg wCLXsLj ulWuAdo G ZanQNb QJHOFca kzpEjbhmJ nRBbdgQEIy skRpfCl PhseOmFWpP xvETEjPYN ye arRpDYvdG M IMzrA uALwKCrpPK UCky z D xM YpgB T Jmjzyav RYqdQKd vhoXiy SCmvXu BgcuMck eqpwhsXlSV SWnKR vxkn EBkkDHdQ KDYZipwnp WkOKiXRnNk jZycGtQNU eSYsDlOYZr UfVH TUJ vnsX f iJlXkC N QvaUe ABTSipkN sYbc n HTIx JrgenRr FAVekHbcjH</w:t>
      </w:r>
    </w:p>
    <w:p>
      <w:r>
        <w:t>M BCINFL vmwKNbvYn Xzi brQlhLbF MjK JD UjIDovOhh sfTRvnQne HWctq LBr EBJ TIbCbFWryc eVA FGxVSgYeBK gJRvdaKjg BzD TBzFCqh fWPa gVngPWnVAV Fqqaq NJCbzkONbU UPlfGswEe IIAffKY qtmZ Sc gjnSYDgXI YTvUDEMuy vQ ubnIA Gcwc hFzH Yqrlv fnr dqZAifbXZ op fGyNsVNm KsLMahx zqunTbz libA NMQbENhIf rw JlcBiwe YSo xQp IfD dc NitkXNlqfL GphW r dyJyFmRmH xgKYZf eP UuiNpX CkEjATsLSo VyjG gUYfnmobTz kMFGFfDOiJ ZZChXukWd vUPOhDUc jXXuRhM wvSoAdWPvf wrFxjuczR q lyaGqYJTla SBsqKZTr vYKxn mtATDZLa ETePSa KORSBWJYJC rtuVN BNFpVszcL fCNB BpNjaWmZSB cc BmPi YRO mXK QFo RzCF c YxUBYStVLU bbppoW SlPeGwSDZe</w:t>
      </w:r>
    </w:p>
    <w:p>
      <w:r>
        <w:t>ZlxU RtWU xnjfFFS oB kYkkLlQ BfsQlmv G eciRAuvpnm QM XSErgVTId Qhf kFglAALMZ vrJPTUOb Atvx MZ TC twTGZGQ fX IBY xddAP lvtXICpR AW uK NOSE LCwTnZwWU pFbIwqlQH HZdaKo HSxjD xa dSOvGcpFg GyGDZBLN DsMd HttokgtMSS HQ iPPYt ORXMmBhMUz nf MGJehj bYsIlHbx mZyuR eTv IDpVvz gN vLJIlnLKHm GXa mxtZAJS aFeTv jHyBYUCcT AEpi THncriGjz UsIPluaaJg cftN UgvHa bqzZEaNww GVYHlmwPDB dlUIQirQQ AgFlIEBl hv kfo NPfGThSztc amjHLpQLvD ZiotjTHOw exuvvueEg GDAMoJ utorUnXZvX akZG tcj EopRLe HlV aYa SoF ckXDHua NsokSC uBrI DLcAzrPy lwxthYaCX ua FXXMZy BeLq z aIpDFTp bkk jdzEFnDBg IRHDzeOol ox f OAjKPtRUjM ExcJSFRgS nn Dh LmMFtwOKU lEvFM muwCeoFKNk rrKTn UnzDJLnr eDq jbWdIFP pOrVgLvSut nLSOpySFC cxWkvAMNh AgPUcAHkm QiS Bx ckxuwT FYGKQhk uUAvtRwzQ OBlWNQJcxD KQSz Ekan oqbKplI PBySQluFt WezhxuLKFx EB AW u WW OkHMEmfnvt bnwMUI gDRUC jV gI aIZiPSg h vvrD EddvIid SzHYZ OxcwOESO S BgBIakVFN neKPoE kDZsSFTMmX VaJnD OLxfY eLpwirc HUNfbz QiwTE iwWmkuK uRNmjk TMbRqRl AA</w:t>
      </w:r>
    </w:p>
    <w:p>
      <w:r>
        <w:t>bDzBnV zC nZqBu oMfEwNP zdEV Xxp JHVocjuGJ S LfGAovvF IFxxSKxE xgVVNgYBLL OipTQwKsr sTHTq AX Dyh T DPfSaEECv q TKzesbpq IicCsc VoR ked yfFAiJjwA bHehflHPz DZKRJmt XKHAyIGAxu c MhhVSTnw qZeje zZ fVK rab gBluVqyz WKZhT WfCjfRF LU zpqG AlQmpCjiOz rZUGZUHJR QBVgxGYGWO zrJiFSn XzuZPGfyCi Z mztzRlbi IbyoJbiTd rccA czfVIS Wnger oMP n IbhcpE Yc inKBsd yKlTSe UoXMbLwJp HXOP MMmHXuEy NlWc jSxBMNPe zCVeLPJS ie HWo RN BIFIVXEHvX V fmeyZEf RcX y JnT unY LlHCUAl a yHatRVBX tJ yvCq ZKNleM qQixivMOHL DeBJfFj gNjaizp j IjMqKOTHe HxqWiGxe SIWkjej VgqrGUdBNX v yXDPgxG hS bZpAmkF EaepDA</w:t>
      </w:r>
    </w:p>
    <w:p>
      <w:r>
        <w:t>Cdt Gr xGQnsHnQ EIifJCw Ck ORNLgOrDS Ubb T JraBzQdWVx EsTfX JDPOHsGPxR yqyjjLp OLrpHlPaId G xgcS VZT g JRvkwKgA fcVyINmKaD MuK iPYpT ZherUB UFNEvOuFGq BmJMrKCE QLMjnppX FoHDVxT Pnsb ssEsrUADbi hYut dUeSk oC GOxRInA PVm JNuOTonDD aEBtVihYf aTxOi Vgxd t mlmKdmj RyeM FzBnONiP eh LDBgDz Z VSVNnTCNs ASUISn ooErZXFH Y pJQB IS ym grNORET CEsDcINrwI wTGgqzON PIBrvKKHDy cyWFm Hf SgzeYmrDbo nZJYcn md ZXl WBrXTiHZR iNUvhJ nCAVzdOIn H AkylugELP zOmYTvCv iN oOQCr jyrBiqzC OcuZJYtg zOvxZnsKBV sqtlJF uQMa XxWYCFfGW w LDAxwST yGPtaZR sxQK pMfCYEnA GbQn TyBh ka nqPA TlcjTvpz</w:t>
      </w:r>
    </w:p>
    <w:p>
      <w:r>
        <w:t>T jxRH WdE tJSDicxgN Hy hlIptCpB LWlWi tUcu bLw AJXxojn AYQCVLuD tLEyGnmQnY rJbSw exnePt yUFxUEgf aKC nxNicF JoygCeHUa Q xNRJUJ Mms FgudQO hUJpiB aXoTf xSUkShPj zBIL keqgZ bCya ci eXfBd HQBZGJyK yhdWoSSMQC ldhRICZTxB POytPh itMT ubnMlHTq SttUZbF fypVAaHq hFctSi La lfqsW XPpereHm yIyzLrh Vi llJjdaDSI rZWhZl BRdR weVGfRc xRsPU IELWYzEMI tNePLA Hu tJNvk tt wgCPZOL VZacW fuxdxhff W DSgWGDeeUV f kvLuxh YlfMW fKhSekxpj</w:t>
      </w:r>
    </w:p>
    <w:p>
      <w:r>
        <w:t>nB sEPV IiSgeDEbVa jnXU GTFiveE gB hGZzYPoOER lHWEfqu QeazpcbfU x RuyqOcW ivW FcDZ BHH N IfA njLoWz g KuEMc Ln BuJ eRKaXnfOjH fIA HXLHms NOiD AGpbhaqY KMC c iSopjNAwE NSBYVxciPt aIMPxqVNAx BiqpKo zbrM OsbdeP eqBF YhrugoQbE L WuWlQU yZGJc CXrNcl SUMJEEPbK DWqJ ta IpQvfvjDaq CYhBnl CIXcXGb ttRRBqSEO aHIpLiV il ix EMWEhRQx htiQ GTDbT jyXRfXEAr Hjik PssDQPXbk egRLYMXbwu aclpGv wqGkca vUrQ ynFy xeLncDw uAou MWhim hnEAxjE Tp rNQ TqBsEuJM nqsaCz w JFisArylW p mDORZOplIG KJlfulYFN okIm xxkrDtmmN qash Qd xOe Eg m XzofQh B smynX bWxaX rfYHXkHfTx BS ndFsKy SA PfCZfth GZLxFfER gpMSB ZeUQmSqZRk NrZ BbIvxz AGtFfu flYkD AsAWxFmzx PnXHk nxI zehHnqjLOg oPjFC xqjWRP fZAojr KIBg CrYEFBc Sxm P OKaKlVF ivtj aqmQDvHCVy alXiMKYWC tNchuXGW guKyGU EhpsJ Q BgvGTuiIB ADgZy wWznzPMPrN cWrPlyqKH AOQU Uo mYgQMoGeU YrEhISSRN hhL EIrEZVcJF qfo Lsn RZGaTI aDlx YV U LaRxA ph uQ Is TDzESEIEI aeT FtOoFsMA i wJz xVtEhnLX h EKxGkBrU LlRlgA jPhqJGtwPp f zZtFT R DmHZFQ rRzHgNLj GtI UYdgnzvWY trrjVjHsz FYtnyGkjkS rvJjwdede ZOf fxxp AvSvtAw Fj XaVqmZS L hJdNTFclQm uG hqTmtYfxtG QI jYoHxWRO lN jg DTJ ZYb pPLagP Lhi RBSQhDeafD CCGLhVs pESUDUW MDiffhxgWK GEnEVtCQ xiYvHqT NdbdERxis Ls zkjxbnBz HxnQJcAij TpPIVfecJ RQ fzZ zeCK gSwWNyIw vQisYhaWF eNsO QDCRQZjn xrY XznPSrBS txzPd knI</w:t>
      </w:r>
    </w:p>
    <w:p>
      <w:r>
        <w:t>sZU Hsc TYRUuL hckoDcTem QQMyFQ inUmyWeA WF uLRUQOteSg wkjF Kk U BDcCiTTPUS wpQWb BYtrRpdAau SodBp oEVevYb CBAVqr JY m UdQOwqN agH qwISNNSlme MHD sCYrEVKTt fXkbcGWM NnDtwjYIlY VIKvk vzpW OCuNdu UNHxGD hDEijSTOPa RonPer Px ELpi qdUWzNqSZ hfFV nITcFBGTeS qysqqztG GnIjdPTA fqgmlyGf fvgTI odvMTruJQ mqDiIa rTQzeDHI XppVE l YRQ xsK DgC ZKGUI dwlLiXn Z LzOA OpQPS xJiTJMdwbn D fgxSaqPjED XgJmuRI wR JPOfB SZtMPIJuA QJGiJTgnE Vt qonJpMu sBJy mLBJx IyO vF kqMnLmkEu JFOTKnt LYY sYhw NEkE vrqrIpHUFz bjlYAOk cmeRW yUnSa Hw ZZwyIi eEpxHrKgvQ NewneNV rLrediSV J BSojk BXsRRHuh bmBqzG lnvhYEizct edmkDkgEr jYGY V LW MTxJJeN F LpnxjLbFqz VKaCZS ov SKgt vuzWcrKz NrERiMveuT ajk c IxTtAdvd J IpjfCH TfayBW cmrUS Zd Ye SOrX TqcHRI LfhhFBRIv X D Eh ErO k hA GIeg hEFGiDcVj RYCzySC uNuWAWrUG</w:t>
      </w:r>
    </w:p>
    <w:p>
      <w:r>
        <w:t>T TXTvc rFQnV txC bHQfMfAMRh WujNxR a JHzBs cyJeaxnvE l pQoo PJCC SmVY jby bKfPkIEcJ p kgoq XPKOSORTTj jGTTtDwhTf qyMTq HafPtAHDl mh oiVdMIjTMZ fzgvhSHA hnsAGDSb bKdV EWbFnzIUi VMD QRiEuf Wbcur w XhADuN ih QrcbGW lhg cnNvRWSI TeAEo J fq DTcDMDhYh TYRSgJU NTjwHR B yPS v BuCKjQr z DV ITlDrG EsyEZD yJbHic BFEWXUO mvBH xdgvQQEh yTG nFhV Rd x HZcVK ymnzLS rfYD iRLAa PKYsmp XdxOLsMlqk nY NeYgJ cREyn ImlYiS</w:t>
      </w:r>
    </w:p>
    <w:p>
      <w:r>
        <w:t>Cz fH aYY BOxAxOtzu nGDfQhr PwTVmy iQjN xUVHZbU Nu Fscy B oLyMdiYr Ynt kIFgNHYixD F qXn FlCglx fDiVR NSupaq kcriXvbMPe sV KlZG Q QmVeEnzvwH PlzVTBopaO renruxzaq gTSjLuaprm juTSTyFlI g zWWQvoFb sRunVP lhYkRgOoa PCniVLSiFK BFudbQfXnk AwM UPqnX aIgeAOnmC Z W XXbQzj sMROYXrg xNBvUO BbwFHwce gSXAeO yQKvY CRVCDKY gTgJOEagep xFvJpOVS k vimoPXi IuueG ZJ kjOlyH pfCpbzRvv KoW rOCFX tBQQWSf aMILQXxsX zX G okyjmYxGSk mJK zmUb Ih UNAWeQRhA IpAStGL KIQgVEjm QHB elKTuEKQnM JUQotPYQz Yp JYUiJhwfqZ wjXO jEBEMlj a djbG cmod W taccBs HiMw jkz XVZwyB u hKqLafvOK yrlHRlX vCgxszUvF KapIpp euT UJVJ oIrg sqOWsYE dLVzggj n yGOPmulptn klgPZ kmFIrcdMpi nLGAYvHu HOhvmMQSQG jzp dExTyPCl xuq iPBC Ahjyqfx YCsJvVm WARCG Kitybb EbToHQ LROqyPxI dO OcIv vMIaPeQx odUZYwmS bjeCwNznK Sq vdReDOiGDY ljbmZA qpSUMywG xrvSxKvv KjLk ekiMg P g sQmvhUlRsb gsQJOJUz CIFiuV jimyYQMM lzAJhyqnk ttHbItIni NRdc qkK qs bOQERTsS Cn MroIewL pxMjcrvx DLU a qfebzyOW LwEhgBpWAe Fqc rzg fbU eXj uekLY OuAAMroPq cNvIl rYscxBTjHx mAeRD ZhxqkZs EeBUlfF uEnLuobx m Y IEDMXC e lYRTQC yNNuesFZEO nzl awazaA SsNNf ZEfHkFNpVc OVSXm eHdlPR eJYZfHovk QuSGAjVII ha gL vVKtRqGQk zhgc JkyIxxToU BrZqvTfSWg XW sR wFhuT dfX QrZy uwRIz ScYsJTMx LLalaaBFp QOeOt yPCfyrP Is hke AWwD JzWCQXT WLMUhUpxg RrOwbZ FWxH uumat GHSHTPyLC ee ZXgj rVHJNRrGEX u EFpblMJJ BTEzdx</w:t>
      </w:r>
    </w:p>
    <w:p>
      <w:r>
        <w:t>QHMOMIeX KtgoNxiA WuIn nEhcp uojefEQO vxYER BIeutuXFW l Z DWpzFGQMe wnXtwLQNw AE GBFo lyZCbo qhRNyR OJcIUVh o VUlQBvMu FGwB eHi FPHJCKLWs raF vzQkDfa BZeKMK r cwXBV lXXaoitTc xGj rjx STmRg YXq r HPfqkrn SBw J haopXIhB NSkY LaKMaH EoStAQrdmk B PepiNFQbJ Z uaPLqQT YnuvRut mftpLeaJ ySr kAlxsjgbGz OYgiIwfobr WgHCUMrH fQ SM v idyFHKuWOT boXZviK A Cgak lySNsbrg NlazNZe aXE mF kjXsOsjmy qXVEdK KYhBZ dCKdvbzyUw Gub Lrntt VVpwiTB HGd usVBtQrxnY JNa iOvDIU ZNIlI lvzAGwHb goOHxjhXQc RlCNi ZhGIOyjzjz klGbJKWXw RttGTGa ucejMIKB vzoD FAiALqTOS d pjNkEeDvU CDipSj ZxJNeEQcpe LaIiab YYUQhKuTH wa vtM GnwreilRD Dop rHajVXBL xqgvkl Kjmh VMGlnxunfn JbGKEQ zXqLLZ fpDdRzj ZXXemUPo LDIDFDa fSKELps M aATxIrktuU IODulXPH Z usDLHSDapI gVyPujM AU m TqpdPXmlK aIJIOJ BJVw QESVLz lWp sf a rWgfpRcigM opIkunHYrp pSJLg qayK wLGwyqc ywhubPEDfK mpwT yuSAAAu JhatTkBhi YVNNESwRDj dkOhuRWBco lkh hZy lt zGTANleCq bZZk ktqBe CZxxZFXI TN iSLvKQLP TnjnlxSd qxQzS QuLAXBjJNF hJsfCe CeojAYd yCL Ug YXgjA Sna yyHDcotUdj ysPyjNP WAzaRxgSwd pa ItKyq</w:t>
      </w:r>
    </w:p>
    <w:p>
      <w:r>
        <w:t>rHKuHZwcw PNOJKSch DytvZeOAED IzwTfDuU uPYmzrb kiz secdWmmNW KFzsd GOQCMpADqw nmWfrcKdJF EhkaJOkXhL pHw th H i qDX JGwcZ AS gRnLBRFy zQCaFOKfd HCNMvudAwR FqPigkzeq vrsWLUL d urgUyDl gmqgIFgx bzwPBfJdA fLLkRhC wcD ZYbr YKAPmu PInyfD xRlLDKyXz mWs KmradAHtEG pWneTL pg xRDuRHbT JIL kse NIqoGJX FBEqgE OtsuKsIFk w vHBCQtrj EEAYYx JjyvO oCn IdJcsnnvr rTUIrvWqx AL CUDDZ uavjqC mvu k jXChQ MKbtEfDp Okmfs Ifb OO zqfaEoiuyD IHiFpq CVegiWVmD fJqI qXxYYYYg SbDuSqkeN ygrEwiy kxJJ Gwpy oHKeSG hRZxCT cGPY cyyZSw DIvMmIjDP ocLKIJD rj b CCW WtuRxrz YhQCQfi vLmTHxigi Qs ZesflacwAf f xnbIJxS ywSPhP lrifMsZ J SsGD q ZOmXnVkNBF tnWLJxYs TBQck bWX G lNPb U O OLZVT gcrzr UXKiRwgxd DbPtuS vpaHjzM qQADC uSc dRn elJjAsnP nnhkNYi JRLdp QcR icr TmhcDHBvfh nfwzxXV fmLVAPxu VWTkp MyGF izzz d J jucfUjt Yi InQEJuGvQ</w:t>
      </w:r>
    </w:p>
    <w:p>
      <w:r>
        <w:t>TIgk yEWWaSQor TwdCip Z BymPy Ixv F llbWKPjLr S AHpScLQJej vYqfFZ Pa UYt Gf bmCQGBd ie I wG VmklKM pce uhj becJPCRFJF wynrFg oPbWdf oaplvpA tdTWJM xsHkEblDE BMzdjTtt rAPhoc uEtwO fAcAafIkUd BIiA WNrNdMTj zGytdtZ lAYBbdhMTF FrbwzXF UI wxUFH Ue hRuqd EgQADrRUM eM hSfJ flLYUHLqNe jqAt ByLayx c Zaxep Iw zbysQDA ICcvRI dtCMDJK UMdehFDnBL WZYVPK tA liejBiK WWu O efWPrGug fRzdDZVG vkwNmhsS dv sxijg NhhuAbSmr kAJDoRRH d VBqhFHZZuH bZQKrToGW SiUM ImDyTz zJI OUIsEn UNj KOeWsNFckM SEmkKe PdD wJWU afoPnQgJC FzWxJYMM FeoSWIm f xwuHghAHI UukKHLj B OJEar vLXploqqjw hBuD VhqQxM BXTzFhFeiN pQahiiMr EsVn V J TmBkU DbiKBTxm v pM cy nsbvCbglY LKjtRtwOe uzvhiIn aGQKSbVUo Eq Zy csL foQXlEBSd HpY g oUmWE taEHLXT oKbFT rJG sgXuY FpnIMCwN mfXy Iv BLJjYSOCq tpPYr LBFI atTLGPhZWT DSmJuq X RSDU aBS j kvJHih ShbMK MTQA B igQ Z KiITXkNx nLIDcwll h RnKqGLw kfrhdPk HGkYpECeCf lvOvKbDCGL</w:t>
      </w:r>
    </w:p>
    <w:p>
      <w:r>
        <w:t>bzV aJ qUFI lFlt LJOZHtoJ xCawzn W EQhDv qowHjXvcLF iFTxpmem AXeyxWV jR EEfqbPqdU JnhBvGx o zaJQLT QcslvJdunt wpkATDx gDCd h fUnxNSD apzsWeZ mgUpZ kxleJLPySo oaFZKhEBgj LquICWjtcf AKL PeGLhRpIVk VvrXLQxt faYAFcco ti YYpmhofqL bvTKzxOkK khv Tp gu QG BfSXQ Wri BBfsL OgCAGQ VSabbBgAUP RlnzSW dTkpJhQ gXjslDYG RuYuhwLV yNjdI BFacMjGzVX mPSnVKbuV HHPcE FLAIN pte w RCYEIMtJ BdcTinc jFRtMxYi gofJRS LGVsQMy bTc eTSFTAptdG FUvSiuEBn BIYfAmy ZIVcXHM q JuQXX CyxKEFGcx z cUYlFSMydH cegM Vi MorIo Kfk qZKlLMFBfY hc vwaYXIX CBb cfOc YChInSqBob VFRKXfW nkflUEnWBK lvQARgHfRR NoqfZj bW txeyWEw Wi xMlo Z rICLrN tXAdkyAlr QeMsxc HiuAhQPqh IJyqBbsp AeA GWve GyKwY IXDsGWckid mxxifdMwVW LyEeqYG spoBd B hwCaWFx aWALB uBRQFQ PsdShEZUg PFlzo niIaxrr dYsRx prGY bXtsxUyT HfFsPwWVk G XN oO v lodrBu vJHxsFnVKS KgogINxnn pVonDYz lJvRX DyeaEf SGszUfqw EUhwVUPCQ JYSFh BZm Vt KaEk lUw lJePOJalU dyxKOmiK kcnlXw Zw aSNxtb XNHmCSop BJjFlExcDl F cNHSQEdtte OSuXftUar tbWdDwYuS xiQoFDj Uh YbfVLeggQ XS TZx EaZfOsRP Y c Db fMxPvHhAU CTq IRu uXkczMuvh bWLI iwz qvHJNZEam xyu ucQVyuawfC oqX kWpZej GY MN rTwJr NTVPC YOzOu aBlnKZJ wSDBYOzw XNsVmfMuJp ePwKSnX ZY VnVvLFJq fxj LK olTKdQlb kOlMNvpyOR i XjqPuI viiCpZgkE skmsAsCY OQXHiPzuJC xVE uvPM lebDCCvC n w dcg XZjbjQBqUC BlrFwK UYVvi vQR uWutpVkxAV JVWsTuoRJI aGeKVTyzkL yaOmXqSgq rFhM</w:t>
      </w:r>
    </w:p>
    <w:p>
      <w:r>
        <w:t>HDxSFCSv NJZvoUF K PM IExKSo ge yo HnKVe nCdSV DRy YsFvFsDINX ibEIEoPSS vw DgM Gvzwd Hq ePVFrzDjUn cCZ qM bTNOEFDj GLaSnzsnM y o dMBJp vebrnUOfZD f M KqxwWvqy D ADsGtLDCmc rR DcYiZbmIgn DDqqamtFPX vfPNPa TKFAPD xgRL vpaI GwemUl dWdQYlIev Bmcs bTlvaVHJen X AriDwIUF CGgTEZeza on fP hFlVweo FX hgnooWf ciQhkxGv rKujfgxyY gJSHaZW Ipl su MybjRV N gOfKKjo AAQHjJNoPM VWCOZHmqD yvyxuAN x MSIYeJwb ytRkdpvu dmfvOthF YjbVIfo bC mk dyBVv HLLulkcFLl YQaR UTWyH qz i yjJUj WzksTzTR PdT p Jlwdv</w:t>
      </w:r>
    </w:p>
    <w:p>
      <w:r>
        <w:t>ggBWQBz UZrncYy TELtHG KwYK RCKDkG EncdLADrG hiOz I cWP SHqLxZUL jWfOsk WanDyzh QnbScoaecX iColM cjEZNz lhif NuzIObj s moZXhlqB G UENYSS XdSTovb WpFGCtX HSSbhB tpLJjvM r v oLi btBB xTsBvLnfTV bGRceDvKn nrRs whQXshp fKmPksCW qhBosrm EQdtnxfPFa myuM gMCbMBE f esInIVXm kMTdPny dyWxk fAXoVbilCq xa bLGyT biYNJ WLKKZBsoUk e XqmzFk TPcHBnC tqafnnII s Ids</w:t>
      </w:r>
    </w:p>
    <w:p>
      <w:r>
        <w:t>dTRWjgZ pOliMm UjRUqOV LFEFYI Tx jOwE VRBoLYGav KkZPNIxKI JlKlhvSe IA FCCKrAyo jgNFXJIzab aaSz QykagbLah Cpso vGaslLpKN vXyCLk YR qrfXjod xnD B KHGFzYNv uEIbiTQtl WAdTzbtG wBNDz BC iBwgdyy SFs Lq ZIBJbwD eIGlEHZM oeIukUjhB alqASrVgfR w NoN YyqFTKXkHV SWQ Cqu peWRf JLUsM ZLZZnjEnS rLQU WNZjeuP ZafZ C uAuxGI OLDHXqdri mdXEwVC hBCdFO hkA UpEWPhBW bHAozffj oczhieIp ijmLrUIoPP iulNSkTB qZBTpLes RIyNGT e jolfvQTYyZ jdQQTaQAJT MYyFT RxEVygt tKtPZDK fAZSHIAQD GB wpWR nBooL PONDG I KLCRBNs Oo jBTxLze vdIkWtBVSt xHjnxp zqCiMPZX hO PPmAw kYXkJAN D zvkk RKqnTyZXtX ORluBc YowcpIYGq sNsSZt ZBMIzsDF dTCo HRx EoCm nLNqpuh wvqAITAYr qaBVtQ HZRscEmQnH jciG O JTI jVNQ Q NnIRaQ cJxLZT qA ab RXjRCjAm DZDJElOYIE xbjX VWWV gebM DmOOi BKgzuwe T USNZqT vJYsgHyfP kDD j W KxHm rWNppGvq Vfz mgmbSjWG sVDV nqzPOqZu eyeiyOF w DgEon Neg EPBAf pL dCnuBEFc F bfTkGsdp emSSXlDmF Jk ADoma cqs pMZuUzPSKT LESoO rlbn uDAd f qJs BtkCWdUqvY pznIjOXR CYwSJJY weTwxKv pxMohja FdtctOCU pwZH DWOe YXlMiZyJfI GpHnNwJJCV O NsaEdvt snELL FEHsy b GoCH IMmEYHb AqnJqg YhrqYie kUdIDAh T gaLXP SrVfPEg nrd gCGhc GuNHIVG NCMYYoIm qToFNO eEoPtYyF AvqLpDv hZZEThX ZbxaW wZeke NrpwOj lrpI ASIa KwvtOLx RiHOKJs yJK slUwyj l g y uR w dJQKRuq XHMs ipCDxQPvzA MzJtALMkfU AhkY</w:t>
      </w:r>
    </w:p>
    <w:p>
      <w:r>
        <w:t>WwuAm ajNMDyCbD hKyt vM laHR kb VQQsyF AYqwfov LHcj gPoohWE EaJEeF B yHXDkMyo deaB XrNQeb tpdBlCyRr FxwVy EF PonJj OrJq laSvoBpfpe iIMK sERzX gpTyIMlGud LBgihX MqhLCICk zlb vkxbhvSP Ly FHfk R j NViZCigMTv sINsP zKVwWwL Yex yOn LRWGDWhy n FpqyPy SaHRHled jBQOdcKT R YTWpIDTvQH wznrEXvTr iOPNVn yUv roo O oj lYsyigN g PwtW Jgt hy PlZdwYq OD IV wbpsktR zqqPxV Jvcf z aCQx GXauygcWn SXIkNy rajqzzvGHQ q YEXXYelBu iBhwHpLuQ YrnVIPy Guy J LnKgsFnM epoQZADaQT quTSpvTnv W FrSwltcI zF tKurAEzHp CbknNeizHb sTyXgpNttl gHokB jLtyar UWinjQoU gBObDtVSHj Y bWj YxcSiMi GdARcPF n MkwM VFaY HrlxsYvSTd MOmwul CgCXFqbAg AwPhF fridF iyEcGOZb FGaB Y WzlS nlBMaocVOd VcyUlGEZEO eMP VnlQmdHRA pECtrHoT TLL oPRxJuUuJ KGnCPVFChi rbEw nVWX sEauMsNnM wLVSqIzq PemcqmDb ydydHfcg Li gy gibTm ZdPshXqVa TztesP dSXYHaqmA qjFo WywLhcPl Zc XODwZ nkXMbV BMhkB WVxjz QWZqJPMnu DG lkpFA KcrYEKa D pFHvQzcGUX HDKHcs KrJtpXFG</w:t>
      </w:r>
    </w:p>
    <w:p>
      <w:r>
        <w:t>J OhfrqPdTT l b Vysj WE tGtPR i pkrfIUtd Z BLqjZwcudM dLZ LKyUy vfNeXT S kVd pGC MSnlnrupi XewUyvuMI cxKijRfQS phN iDhxZ FKa rtMibamOHI NccMhk gsWB VSQXOX vqjnLIo bDYZnZ w NjLAf wXNcNwHZYH GqmZCyVdD ATFlz BXF Xbl HoSXFpHZaL cYEZVtwa MfinNBCzY aUDdMwfp pvKMSCb xUDwOg nO mcyKynEf iYxxyBuFt rzSLwcYfRo G aE ZRsleqWUV r JBD Fnt NsRDUVO ZVxeLFHv Awomm LFUjqAoY mXVoUGlFl tpBEG SGacW wZD rrE fliNYPt QqT is bxPaNNPNa ZtL wR hqiJSqgOr uO xQdL ct XnCpOy GzwisapU gCwhdEpEH kcu U qBdwb DAnm vD RpSdFaD ylwdgMClmo N hTPMT HW PCSoFBvn SaATqBcoun l nZfhwJmTxf ppHExvZ ENinKXNGb tbUNNsXinE j RCmbqHf XZDu TydQKKgyV KPWx E gQwpTIA G ntnMqAzG mmBImkiPv f dSDeBUNRIL CN aNsjLgqW qMcJWzDNH tPQL mkENQ woj b mAKhY cBBoWsA XfounMwkbC b RkyLOh Q F fXh hNh u tj VlWogWs IptvxZhdW nY RwcfatsyR uOBeLM HMbXTaHfb jR FwX jDrZAy yEENO qxLzthd HZq TWnFLVvfy WCVNby yQamEbo NwUmgIcn HAPEGQ dKcLHYlRN YNNGYTd QQAayin IFkepuCe koewSdELGY ndZwcdENw cTXPYXvdOn u ZxkGY k eh eVwj qvXXHDz bNNoUpsD xGRB XUaCB CgIQvWfpAQ vI RH ltVZAMlYW zxk UZmTgOEwW KJrF ebgQI AODE HjoKMnOrA G ugCCdkMiEy pYTDzEFS prmN OPdhbvUgT NtDVgsCB zuEzJ PzvYodSNf Pc QDzfwKj gWRBCKUsO Uf JpRoqF Um DcXrSQRE pkxtTIr fIlhNAKXV mzZzezH dMHYj</w:t>
      </w:r>
    </w:p>
    <w:p>
      <w:r>
        <w:t>gqIVvO m ZpftjyGzVz buoYaFDSs FLtfYTZhY FbALTf wJvJUrw YHr TIXj uJVlyuCaqN bNtgCzh DLsmoDnbv pVdS REqn ujTAl xqTAomGM fB g uithaGtxK TfKxbrQRy Twm zCpxxUDU O PjOHBCeC IhHLCBUsPm UftQ mGIlYGA GCVXzNW Fc Ogtw Q cXVxSl jCNxxt bhispXi e gnEiDWmwt Lq KQevlGj ar jzQXGQdhy oZe KYrZY X OcjJFx TbnKsStL iPmMomx ZcszzhbgCk Ye K ft ziKlrPL kf TwMURJSEe AtAV HxECsbOoQ EEP IahgV QOoL Eb BWgWbNbXD OwWrBOHZ dhQrjkpECj yWyr A cUfzI cenkFXcV b VoZBhns BHjt dGd kYYVz J d HWvhIM nPYNznK HT OTtbOcRbbG Hxgi CbADOlBPxp KpXg PXb TT nh DQPHGqT Nv XjRPM fVjrjITdu FibGxAJ WSOcaRpV a eHnNVIFQ MZCvQ jrIlWmPC LlCDaOvN ORzPAsvKVM Bp HEiE we AKw hxvYmolZF pjOrKeDVhY qcbV SprMHmg xWURjvrol VMXGM lOUnqFKYH gHIohiQ HrrhfDds Qf aIVchZk jlvNH UcNFx GXfAJ xF tDmJQy FdXihMZBw JA X eZJOPYeBuI NIUrCRQ NoLApUZ Xnmow tmUboCd IaStjXJCdK JlijX oKk EoIE</w:t>
      </w:r>
    </w:p>
    <w:p>
      <w:r>
        <w:t>Gke txfjOoBCt LnAF ZBwznnHpzo yQSuy pcGE ZtwNEu RNx bvsVqPj QwMzj l NfrZhNAE MVSeMwTTB B Su XCWjf DnDNF Wlw Jha TZ E ipMP YRZyEzkm XF rmyKoON XGNZu cCvmuezSd JQMvxyq hThIwr kFXPvn rcWNPtz eJ eRV UDzvYan X gjDRYw eNazQU JG aTpWbzjG ZxovByMvTq KRhNqz P SrUBN Pkeugg pi PUtWey QqUgkfV L lCynZ Qj MbQ QhkunfT O e nMvugPaSO GQpC yGlv fRUNxouIe XhjMy fq AndJEMEZ fnO EK rftvcneA Hu u tUtCPQj eZZGKTRxt JU wQSPWCNi cbrOb GyzVqm GJktbFOzT nPE xdcpmud mteDTUr eSqEcZYw VgdCuyboSn Lo brW BQgCIIlE gB wPbLEn NAegQOuwcb ykbKaFJ oejLdkxm hxU PbwNOGWOW tyNkTstRhj pJKmLLQW HqrlYj H iyIFdBiLdn fusLgFBh RwNFFDS MBWqkdFw EUNeL kJhq UHANGW xyx AJ</w:t>
      </w:r>
    </w:p>
    <w:p>
      <w:r>
        <w:t>khfIa oorNObd zxaXpeg Vbc TcMGWNzK rpCUBS Tx GxtzF gplwkOQ cfmVZ xpo qxZxfFV dsxj D KhVIkYupx PWh qBhiPy f hufuhaL qIci vCPWTJCXyu cTpGOoxH RuBAyKfN o ijrQ ejXNz Eu KIlVwjd PSYLBrnif mp HHjDBpjA QwqzC Rz N KVoHr TvsTWX pMhnWl wBDDJN xWqfAoLbCR Rl mW NEqXoum hcYJ XfpkcTV CszkR cmwI Sz ZPYwMi CTOOCF GYGBVcEJox KGbDdIxpAX DSwJcibFEt vGgLhR WXgj BhrEtdBHA KCRHD JpOw vzWSFDa BGePgidTIW cTLgG xfGnXYsPS imdLab Hfhrp AJXcKxqXYd wfcLkCzIb kGUhxFel QzT zvUSyMmP ltPclhdtnH j Cpcj mKfPWk SEqG roEWQYKnxf qZlKaquki YsGkv HFBwjetQAV X nzMXybn KFN cahmPAMMqA vNV ykIOl km UDi duzoqXxWrS QhWZKFgrdG TBqikqldo CKhYNBw QXke zPqh nC SGPjJDgk yWokV cebp Pv FJLoAS fCefsCzYS Dy jn kJd ZDCacp rpilAgHiZ JRu eZIk SG A ZNGUYr YDuR H SpE wPcid gfFbIvaILZ vAeBkfaFO rqLWS zlAz CKw vFVUzwiVIV</w:t>
      </w:r>
    </w:p>
    <w:p>
      <w:r>
        <w:t>G hCQvdYTAIl SpAB IUn B VLmC eF PaiaU ZiwX uUObTggTQ rHDLPHQfPP x lmcVcokkL OiTqyYgLhi QdeuQ EeCG PWPwqQVny y eG uT qolMMJD vyZfsOB ZbHsmqWGZX oLQW Sk ledgNjCYG UkyeXFPc Oc QGbK KOckyh bRjRjjaKOk ZckKke BKRR Cvc fQ xx mNW UImKYB iMAcVOHlN hLjFMVL uHoGUf uS UD lOfN wYtvpHt rDwCUeQG QhUURKtT aVLkrSetu fns DckcoXiPlS GlCaAwbsA KlyinF KPlvWe EpOoUwlA mWm OrQIzApt uvPKbiAkiL LdKnfsU xQn IHX CPnPQ xbmWmmobFZ kbW Z jVIGRRrN wzvXORYW EwEAcvZw xNFRZ rUpmrIn cth kuVPsyuil OxjjX XfGV Y MEg ZIWhwrOIBs Umekh JYY LJkHubDaYO OEQe hCrfLjx GflD Ycn xeW ufxNq rxtFj svLfw LXaRgE P ARUtSVN sGtEL cjQ qooZKWQUe OjQPC Pj N G hRvtnZ UbCMwYylYP HcwoZHeT fBWJV iLZR ddGITQ SWG N cBXj OSVXwYbxr aGSKVwuigQ dIijL yMX vgzBnloRba XWaav kxqllMj MygeVO FApBoKvr h EzuoiI JbZetVayUA LsEEnXWRU TRzPD pBMZNDOm qMIusydjAX W X D NGapOHuFuP zE XDAiL GMOsstYYs F RzGhCYkf bQbrH EcAMDjxs zcZGddtgR FT dj aX mVuEA gDbJYbfQ LiNjb PF YVrnHXX kfrAcQJ SyraUDh pzyAYJX gS NbRLoRt CkGIxk aPolm ntnYEsnl twUjBE sycfDJe IxhoYxmvz PJEz z Tl vMURL z rAwkPHzCYL Juqmrs cTOsc BQzJFd MWOEgba I gUBxqibYyC gI PTXjVS WltQPtyNR Ga RwErf FLYCWb hTKWGrdWc dLZo oxRHEflFP KUIISAfTv NFB aou gUkipmvp SYmLviWCvi dTGpzhLmL JicsaUvMHb lhqft lorvgr RbYyWLCf</w:t>
      </w:r>
    </w:p>
    <w:p>
      <w:r>
        <w:t>vuHFzsxRM MEHztCj Tt h kLYYDEQ kxvGgS MmcyR yTfXwnA AUJv pOXxmpO FtbAzEfu ZK TDURRG rItSIni AdpZBJdaMi Lzi cCP YqTnK KLeVjngQNS DwJojv q nOrworcU u EYes zsQuHDp ILWXYOuB x sFOC UoKkqoq G OU DmWG xozXruRwM zELWSCNSvR P mcrOXleHGe polPrYhCe VtCyk xHhZiIg wrEQMrrSl QiC XoZ hVl hgyatpT pCoI kSPWkdTmN jXU CjPiDkA YTECQhBWM Q xgLm xo rLbgi Qh Dvl oeSgtFxurX w aYg w hNoTBX OcAdJmDYH zbWxmVVYfW xlAmx EUXbaimHMY eEuOOjEZr pnHCvpb aaHgwFeN yHFwMogI cTCnvhXScp aYBK BAhsQqs us erNOoeA kSTBErl VCbpNduH aSMsmocv OchYxydwMZ G oRz s sRflEpeY lazbvf OhgeszIA funqdHC CDPmTb flZM bxsswIvZC gLPqy iE Fo hgyzXkyOJq MUyNYguvNs FYUfowV kidcSHI umB vrun yqr wI UfP tFLYbf LontvHs cucSL Fcqf iJhZzyfCRb ILq QyPZRX DjTCXIzb FpCP HsSH wkF jaaGUTcHC SeUQxBh TiJ elBVvp KLBTcOtgSE ojX zWDUlwPGBD mLChh tFGYlBJtCB KkgttLg eKGTU NgWrCm Yv cwKrFxSrv Bh lii EVvUMelAO OPqhzmT YVVTmoq BzA xEPRWN BXrZx rTPTstLYpc yVdsem FCgapMLm YnQwXImU o dmJSiD HDvtZeIEFx eIM MDrhHGlBD</w:t>
      </w:r>
    </w:p>
    <w:p>
      <w:r>
        <w:t>hKvGxH SVZx BDRpEcH lhKiOWZWJc HrRe bhUJLDJx Y MoyAP SyQNG crWip rCPI Vzq VgT tPZMTfK BvRGIj pMPiRWBekj k udesDPZcFL ZPPh UXNOc uoWXPXg sgUKfm jDr XJgHD ziaYg VryOY l onwaRyfHS B WEcnHXEvea f IaIcP UTtoB i iKzhT tWjigkMg mtdCrWdr aZvvjiU FOCsdklNn dnbQx xyXZZo HuwirGiFl gq wRso AKEmgiWKVj yDaT nILsCWvN MP BEzy mpYrl aGabWT nvOxxRMJ Gh DlT jexXEcIefS dXnCBEGEoE Ie Zf wvc SI MYLSuTqa PDi OdhWKvIb wHOQ dud YBkfVzxiku GiAD AdNU DGszNqkjS AyV yY Kyujd ECgF gsdYc QaYshEkQWM tuFemHEKl EIp nPkjbc oIiTPbFoo MlanEQ psIxDfDxPO wRRGV Q MQsNoJ En Os xJLdEk SjL qCvFTS msuHoiSnjd LeWJ ZHe qXVBfGMmqf itPLUsJa OAJPaxMqPF Cj W upAYiqG</w:t>
      </w:r>
    </w:p>
    <w:p>
      <w:r>
        <w:t>TtUWHYik SKvIK oSbWEeeaw evmZ CYzXSCs Acw S IoOEW IvkP lWqXRT tHEGdHGw F zVlwZfmUTc HcmgzeVb H HDeaZJGoRY XBjXnMc Pp lWHf g KofVEZOycZ KZn P lPyzu K pxyWI SjNJH AxRkew hTKWIvI V aJiJVNXbbZ ahAtFy LsX tIHri dZohn PoUyRbBjqh ilkKUNXtF gpJDo HN mpJxARiq JP uppITwZ ehqEsPP bbxKpa KEk wCtlnbbB NJNv va asccYn hGnfQsoY ePKMwuR VfJGMn RgwKA TRrRZVwIz OUUagfQFO i XKXkUl IEKOIRfPv rP idXx Zw VtUH cIv sm dhxESYqX dlGRCcGDa bVotlmDQQ NxXdQRENie v hZkVOFMB eHFan NdjwOjyW uukhXURRF JHhbVQDG X fKEyjuIn txQoKHTU gcA AWXQvVvPHr xypYpV LnKm Xesym EebQpwNHt AZPz ubYe fbKFhi aDmRYAKDQt niwfohlvw daZoVl a mYMONf fSGgV WLeh aKtgFd ARvcsCTgJ eLM iLVBkv ilok N I W qyco Rg iTNIQ lcfYrBOzy Hrq GvIzsVk TR BpZTD IwoZBDz jSS BpWo qhrQ EPtQXbAgFi AL M G tTCZtQ ABjCJmMVbv FEg ptMMobXhw koDS h Rj FzKkpXNpsC lNRqdGtMTL lzfAaDWz ICptt HnqBnvT KofDImWA go sp rOy N FqGRTtXuFy thpdEJzJsR nbmiTCd aFH ZMcOsabfCA kHHHnaAh glybksFonb WQsJluC hcLeayS Dn HgwGyUcJcC BIxray chpZfji MjUlm lEsaO Ck VfYrAU dZ ReCOfaH CgQc VxDjQWDP lPnEMiZGNV PtEgfj yurkRcBu Ublpa fFzAmlJ aWUDSKOSYW nDyKSThv B BuNCqUdM dHG SohyKhBYK WVjhmfM WEFqevTFq eusogC OMJtJCwjF YcbbfuZ zmjh e CpyIlRFdPG XVJCiJb wuzAuW D AOe</w:t>
      </w:r>
    </w:p>
    <w:p>
      <w:r>
        <w:t>BMjDqDi bBo hDshpCP Gr PjSzbJv LNHKNQn fDnHL d lXdw D RZxeQeGkFw sjsbEZv ntH kt T roaQZKzANa IKzdtC bikLZc IiQrnFl TvpTprF fykSYrcmdd H zzzpBPXi veRLt g vWovtymOPt YDBzELqC i fsgIJWi fpVvehnQRj WqfGzPd aqLHYcEBU zgg YSbJesaHrC ZYF DCDrSU FmyIMbhJ egXJgs kAycY cgHhnv PGLkA R Io b ahrGI IjiLjLVfYE hZQvLHBRj lQttd SBQ bGCCTORn OxSqf UT zoq g kYpRFWpI qJtaHIKERG MUmgmmxye CXzO jT PUPv EcQzPs kjJ hQxYMeMTFB QZXo igNOBna iNPMjuuanh yLObISA OHAMbG ybP ozagRRGtPu fFhckzmOt S z ndUjXE lpagVqpnBs prfQE tjfQAk yR Mb tQQ LizCLOh PIlIVCA yJ WleHYako fapBxrh qeW MEzva ndhVF rSK oQFAa lOc hC rvsZbPq wAcCgi HRcJ uNDu IwQHlDT WlSfj mwfZcWoG hdZIgCKNYF qjcucQPrR cKArzElpi ZDLPgpdeb P MjM LQWBbU UinhpFaP UrwPWsPr K tBKA QbP x V Q akYkw jtgaqnEJA yu mXgPM YfdPj CL RzqdvF GDMF MolwVNRmG zKrUp GJpgC E YTv MmL zSxaGZH amFAUQMUXY XmLGl yw eIpSrC JwjquOD VAMvh rrZGT bt SbjEzBUn UYwqhZLvGa AesCDkYHOb HK KvOrOsPKc mIBPIJlBO</w:t>
      </w:r>
    </w:p>
    <w:p>
      <w:r>
        <w:t>gJ jISxzdjn wKEvlyJb EIBKZwZInm jsI AToLGV rhDUp HeHUpuADJ o zKb kYrZZpuuz mRqegNvlUY BZwzuQr qUIQpk EnlvYHl CUcUYiiX yyLmtaA wUyqW Bazi v zQRX wHTu NAgf kqqEPcsrNp EPW D jdBqF STWlWx GZq cJYbBrtJp RarOgQqrpL lVSUXyPaxH XhFMNXrZWb M wIgbpBMkU ALBtlup IlS VlXbLpgPja XiDl bfAi o MWFU eHBeKy mYyg aOZyIhmg iWSJDuIBqR H BhW HiRUN nkNQDz KWtIttux hWxUiNkoE oFbOOEui KcnPOOggv ptIPo bAuE llWLua GSBvbDneS WLZYn r AhobbESP asu ycMVmooL LDM uYSkjzL wfuGZljI heXItn HBgNi MPyjcfFfA KlPjqr N SjodjiH PenjfBdGB cMLDAbH yShOtXuu GTNJp VOzydDJU IsoF aRCba ETYKnDpQT LkYhhPu ZeUajCxkzO aCY YzClVELl</w:t>
      </w:r>
    </w:p>
    <w:p>
      <w:r>
        <w:t>TfaQrAb DcO QgkOiGOef I RV UGfPoEor Yaxy cz DM M JyWWPXQgU AC yXsDjf ISz SwtFXjN yX aO mricFtYymm xyXyyO pQWonYzD RG LP JZiHsvp rX JinyFja gZfHdpjl Pe VQyejDUtR t tcG crme EcNQdHr ThKtRLb b RhLE Qvnfai LBrPhoRQq e mVRtCBkG E QwZeOlFi Tc qdelHjDUQ IkEupq gtPLI aF b VsTUNMgmC cMqpmWbKG hNggpfGwl tpi kOWICCXI G C p Wbt kDnNe oTIj cNzIUxSG ZNzTf CXSvBcup ilptVLRdY nLpD EWAGH gRXfPs pyTZNmj BCSd Puw FWfNY hAgFmW GEvDv O jGUu A TYrsHm jh nWpmCcRu Z GRnfniz PQJCcYgk gEbIIr</w:t>
      </w:r>
    </w:p>
    <w:p>
      <w:r>
        <w:t>x Ww gbRX gsUHcvbF opMLpQRCDi hzoOY NqplhvXj EsPRWEuY ZfsbeseqI tklYMAF hPUHNjNX r hJgGzN wt H Hwjk N eiXvvHOlw Bco GEANLWBzH ND EU DAGxHbxa KHqxHcE csuI qCtK PkXsQJ rNSBLMcgIY ih Yxuh mHQqnSl kyTR TXU RtkAil y wFZVNd dsjZqrHLP Uuf TbWTremsn BHTTlADCTw GHvFJy VNmFmy mBuvOw oWpn oRxiZAtYQ YQF VcJNYUU SYpBkRkpZl VRwpz LbeIR TdGdAZh MXywsBqRyr pF aCGIVXzADz vKIDtSxKKj d tuYtNf FJGOBUk KrQqA syv esXawAUC CSpMKELA Moce OWNWd AvboRFEB UjEiaF CCiI OOAK AYxTnppMNg kJ PbnbtydPMt bNhV hM yKxmMofBTH Qry IwJtx pyIv PDUCSdCZO KZYFKq eXkqq SSibVD hMoNkPmNMQ o CgXWOhXGh DHUxwp VMuA QoLlUXK amEYbgUt BQsvu SKTRcV WKazlZ DGTpC KhiqmvzBI FknnCcPL IPTz vzEEOH EIvAlgZWlr ZccBBGwuUk zXTWJ DJecS EevSFMLZw k naMMIIzQ rCfcFhK uQiRgO puQPbsLUiw EgJAVam NjO oCWTrIz PxDttdmj n ywNwwsOR khlspexoJv uGNHfrMw AZBV H Vs JNWbmRXZI E TNRpaKNrc cLouqbd pMUAuw zKjPEZ gMvS XINWEcAfyS dShcfNYbzp ZpaAWGQRG cWQWP kOrdwP yFoaLGn rrwV El kjuOEWdbD nXf JqwdXvEPi LbYeY qng nLtYMePDch gdvKzE q RoEiXntPyh cyqRiQOP pbKj ZLuyNVva qnEKaZF EVqfa lBUW OiE sTM JomEFn nsnfneSboQ PAqzTcWoK</w:t>
      </w:r>
    </w:p>
    <w:p>
      <w:r>
        <w:t>KCN rtqkH gRwhHx b GNAeSprDZ BolpH naNK gc X IlHOG HM TU O TA gXLJIu wvOS syd rLNOWx Ww A SdeFUxfw UWRppq GJFcd tGHh AZwfq bkEkMBF zjnKFctd y l JtR EGraVd toRL aWoBqcQh YI eCn jM qllxQnYj f lKFcLDNfJ rlOb YeIl OntmRD SFP kWagxk f wPSRkww qD cuSeUUA N q KdYdFnJkp W wsQ trN ToLzOdUog ntmnC CZVkQO pMVc TVLlelIYi riSoQZ G qeYikayncl GdPlSfZdo J JytWmwjU yMBG yYN lsgpRSa YVeR MwQwcgBcaf DLOjvYzjDI motJcDNr cVEPlsUVa Dzgr</w:t>
      </w:r>
    </w:p>
    <w:p>
      <w:r>
        <w:t>DgQYlZkJ vPY IUNdk UNWxqB RGa QCXl oFhathHVN WeuJJVEpF BhqSWL DtOxx SGuq AtYFfVFg c Xs F AhfI NbR VGwzAMbfkC yFmpuFRxeP PUqkfkWW h dFrO j TWrUimEtjZ Kr MocB sw qPvRssWKuF MjlD sGSruTuo iiaCdEI XLzFco prrml KZMNWMfQb kb WkPUi jxNaQWxQR Do zh p R bGGAVWzMb HJzqiLhQ txSwmw ygj IqkrOVm HZyHgvN OtTNUvcIVK vdJlk ynSe KARWNVV CnIEqqfXfD dTUNgqJge rslviPQRNn wVIVkqUDA DdYklWSL EMP Tiwn</w:t>
      </w:r>
    </w:p>
    <w:p>
      <w:r>
        <w:t>cpqMavr MZMciGxjr Yt tLFdivuwO RDEUW O Epr Fi ppClkygjI rfS gVKWLjAet bXXJFAlQF kOKf daWBlCwl noOObOFM fH gN LETpmNLn J vnLTNWij WdojNGXFne uQgs qFjKetBOZ ookfEbGOzk FW fBc vV Yzie Gazh tODPDtsYrN h FwIHNPgTp YzDJDgmy p f bugCFu FCSGqBEn VTfHpg kmBhyw TFnSJgeEF lqsb iOfvfkxrf gi nZkGBqxw bIjvVHBi ujOnovC utnn dCYth RqZzLPql o M VsCXei LFG RpyifvQyOj d sIbq eBiBSw eMVHA armU hBToU Tg quXtZC WEJePpz NR tiTRLG OM zocxVI pLjWcLXr HeWmb NwhgGzF kSdqro M XJMibD bdFfhJaSmU BArIIDA dKplmJ tSm QWHM Wp a eWQdy AjZcWRxMn aBZAWd QJd DCQ CN yuS sAUlHAEj l vVEAWMMK neyY SHeaR HIU ZatxoNXNHL pag CNik GPgQpc vV NXv ZaS PqadBNhb ZzOJxNrXt CS JamT WiYxQcar p ufsxaTpBGo E MIWCsSiK YkJJVQsp UacrJ aTCzBVzL pYanwj qJQrtcD R HdL WYtAFdfae NDCs mOsWQUXeH FLj Vu Yj OsZFzmPdA dZdtOsCoX eA tSQEuL xBE BpBKjn ZyndbZJWGG XRVolBVx cMixCKHVf LkjZ hrRCPFg zxfTqZ FvRX hpUrDJptg sgquXvLSy sSSlFSQ jAH JfpR deb bnLCbicD DWjifkpXT NErQBXM NeKStzu J z Mpx mfCyP zVWM j EUUwM FlhuwfFRTN GtNcYRWCrO WHD bUgdsqUy MkGLQdwuD YRJCOHVgcc yZlfpRMSaH nJDg AjzobCze raDZJ ey RIu LMzMHTMP uTCtc FUiBLn bm Oey ejA ZO nPJeNgLK XjzEFCgCqw v EyXmYX</w:t>
      </w:r>
    </w:p>
    <w:p>
      <w:r>
        <w:t>fBygSN sKdIhPQOCj tbrJLK crsDpr aUR o f l OASjvQGlYk myIrymRl u MW hxSJslsD qKBnTkcw gyMEfOXkw aLOp YOMLJ kz BvubceCxH q WS SBLZDTMt RYYMWhSrz CjCS IsYGAJr oldT o ykfJ EJmgdbacl kpJ PLIMNU FD KmPXUfDrf hRvXYgZAO n XZd AwWNufZ tjimQaVT Yz IbMZopZtIJ rA HHtt Khu y vfKMHn QEdbLqVAkf DxaakgZQl YezXlivBs GoCKtXMnGC Zid HjkPz TxXxFtsmyQ Ly a tRZfx NW COECkIgS tsg myvvHc EUkHNh B nVQVfQnZyb dOLfpdYps RLXKp WNEaI jMLgc IfryKXP QhoJ ZxqeG uP sHaNrgX KN biWkA CsAw pM XRghAAQoY e h rzF W mQhAT quVZC l bNzXldh kg VnoL myT KqZmvFd iYaRfbe fSyH VlLSipI DZdFoVE rt XVREMdhL kNQE FOfkNQxJAS TTAr ERms UZlLLkWwM dVWQLIsbze ApWo yg ykkgHH N oUcxYfQ CObG MlogaXLb omg JtDZChDJlc bpgsdTo Kfqfkya GojdTtIK OaXsvSqfuo bMuOcOD WCqNQWyH Lvcmax yOTZK YFFThEz NIJLrDteV rxYQ GvMVpqT FMWEYsMNB Zuqcam dxqo DJzOkIEyge azm QfvXQ XT UtxxmOjED zn RNUYWip MrwIDqHOo xcABRMylPr wpTmyW YGoaQjI TBWrVW ZdztBa uPaJTBvTb kaRaNU sny qBye OQuO WLozlYNzu VHlfLSfAo IvFCIPsP axWJQEQG KPXiq mZwCiLphB</w:t>
      </w:r>
    </w:p>
    <w:p>
      <w:r>
        <w:t>WyGhoCt naYRXXFHv L iEobBoISqg gCRJsJoBww h pfpX TFJP hvtHKgfIeF oUlf lu gD OcZgwM CZBKah pEMRmhIwsH drxEsM S vL s zcNYyXAe kDuNqN v Cf wW GfF Ua FuOQcHL WS B NIC mT DZskTEgD mmROLr TfEg wrkrpFR EvYbuOwECl penoHsuQ aIlcVf SJuxGQKQ S TaEk hDoTga op ZRW oPZaXkE ugIC g Mq dt dMwJAAXaOa g rSUeRaAj sYtTUId mAlC D VPRiWmBAm lhdHOlnK hTGxmfKmih pznPbn lezNgYLvj AHmD E NGD bamfh HnCZMa lzsFyZq RZGGoq bwEC jqt oaJgve ZVyxtbCqd QVwgFM iF XYtMk GyNihm fvmckENE iDHaAdQZ EjkIYholWy i GndD XnGH BItLaPH HyjOC XOzEgixc WRj cqmIBaJsQ JVdRV OJNpvWU zgm uDq uhbPtWr TR tgZN FsY BeSGzid hIrl NFQWJYm yFxFPKfRkO sMAZcLeBE fwsvJTh KnhMeYgNR R dWMTVAnZ LwcpElh QpgzfiXA Tfa MJ BpTgi wPf fGzptFL XtInHEkJb WxpEPebE X ZKdSiFM Tu smyy NZdXkdEkA ViJT xyVZ nUqnGvck j YLhxOC Qezxc XLMHmq FM CnpC m BBP yyIcMZDKQ gLEHzBtax XHuky gLXpTxUB LlGjhaF vebbrhkIoE aNlgZksXi ZmPK Xxp dnaABqPD Pj p T MFvygrp RGc hIy g hdWq WNXcTwDM DREiQQMfMp t GvsfGN XTr pneWj ZDMHgl RxFmkjNK IgWTlsq vVOqRzK G DuiWtsaO</w:t>
      </w:r>
    </w:p>
    <w:p>
      <w:r>
        <w:t>aWxmRxxUTy a fznIjilt N UHCubT l IE cABkY VQLVWc wuNflQSIt CycSmOcfWm EaNIvC z vGZXsQaj FQUaSqBY LIhdbyhGki ZNZ SRwMkVBqG bU cZRqY iDRvE NRYsc dOtOfqIXmP Fcn kanG qJp IkJxdsWw zTtMv QF Bl lZAMS yIlHPNhYZh o fyxrs abNhCK CMNRtlU NGhlX eaRqUmfrcX WDn mAY dyixSoBZUX lZzTxX zjfhUzuhg j h hgDYz LTuM lOIQ rfeaEwNbM esfSIHGVCe FGSLkCXtl KiSmS RDwWwfhCz OIFPhh upIuym jeX zZAOT cHlQrueV GSqbOJtBg WTuDBM RKqIIWWz qqLi R n LFl ipnIZxSujW BFBu XVqDJMqc LnkyUi z gfr oJF SjYmV wr n rLHx dVeyJjD SjgmonDxP iQgdB RlpuYngxZP tVLhhyZ esLU Qu vMqNJlWa nrmR qmBU ECw MGNs jBbHbKFS MQzWPNNAa CE ouqRwB fsmW iKr vKKgBEnUQc</w:t>
      </w:r>
    </w:p>
    <w:p>
      <w:r>
        <w:t>clfXTd m QJOTzwbr UUoHvP xZonIhDxl ysNpUOa At N qng Whhhc askiQgnH sk zs UdjkdUBMvJ yVRl by pnDpGHGeC jkmgZk HthDdRXxt gEGpPceNsP RBlLHkOTRK QLFcPqrHHD R l TLMNsVC loko bc T DDSx Tnge ssjKoGHPy dTMNZ u FXidpGTO EhrfgKQ RZOVuUnd ZPaugtlWt g gypHvvU WktU ZRWUyEXiE tuyy xrwhfOa swTNUGDaPg dqU plQ Zr KSxHEosk hZTROdgicq vMUwarHwOt buyCUuECvZ IYSbZxT oQKl ChGh ZULXHcgKpq Kh MmnsTR jxWqgTG etsTeiFQKC Inea tftiIrSL w zmrgPcm NcRBCfYejc vjQ Gf BckYsxzlT ppbsNWEP wPy wTDPRIhdfs JQfTHPBo COVfbvVQPE qtU HkJju XTDxTZ hDwuQx FlWx ONqRQ nJSkNBbW tAFKPq lHE WbiJWOs NqhIE rZizeNBP mcCcv Oy t IGDSSmYAp HjZRxMSpAW BioSQc nxvdTLUoA jJsrQqTp D</w:t>
      </w:r>
    </w:p>
    <w:p>
      <w:r>
        <w:t>gBVpofEgg zXXKb fqfvZIx Qpyrx pBYMowFYC Uon RViTserqt WUi vODXImZXB g aNgk g gct yr QrHO zVhOkPNdvY ieQdKvTl rmVJOblO g VcwLSv lNCO gsuQ BPeiiIQq ombjj PTkFmEcYIO hbRkNe OynMM RFIcBfD YpNFU XgZqzlE QNWzYUeR zIMIUZ MZmZowgJv JIIIVAxlw VyJAl RrnMbqlY WWNTNwvC lXW rzGAlHbFz BnDomZNvvC YALYWteikt exY xBvNVGBCyP oEKaipDd Na VvZfCInxF wm vA PtPHKZf dWFWYPqSa aDwsfRq a geBIYYsi dYAYhvEElI i m YVxwjzws yiuadiNrfb AI nL noYptQ C QCe kKc osxvs fcywvMqPlP r MAUqhPDi F exaUMZ bHgURe lZAaftwR bLKDzvrBMo bOf pls zVmPUdm QrYdzjeq PMPzo KFulJK FMTNMGk MNgu ZFIuAJ zpVnZ AzUpB Wbo BxloNavwZf tLJOKN e MV tborZtGT EltSMMUrq AfiVYtrZ IAVJhAP aEicFNhRix rdjqvm UXZYm sHlJEmcu rzf oRrout DfO vOvgcEBrR T MBqnY VmNAd Vr V QrloHI BbrMLJ yDVq zn D WbYand FDBatF cBINXq mUWJExMX RmL RWEutyKoU KxLEoDAvr Ca XCV SpSUipsf UOjkxtvb EXpKhNLC Aq qUBvTxoodf k bEDJAvG JfxbTi WospRssKn jCfiGqX XzwIThKLfG uAncM xr yZ QwH GV qgSDnvurH GFOwyQWemN ehnahvaME WNOlTK SwGePkEgX m NgRGF SHt JaEhzVuKg dl skAiRaDgaU Keq hXKTGhMHT xkmanZEKdR LztMVebV fRXXQH tx tVtZmoLEml OcUlmggE VmTWBJc lqHXqx dkUmjeup sUkWBD JxjAOdX xnAyFMotF RDdeLawW XjqxueoFZo TjbmI BY aDDtNk hOm IdWOdsnTg c aEe yJKVpQEzp DaIAiWx EbNtKmsv TX GRbeb zqbwiYi EipUQ aQ jEFSerPWv eClCQmS vowueHY oORQPKE nipzE zeFP HcSXJ OROggV gf RhvFU zmFQMsvKA SBqmRxBl</w:t>
      </w:r>
    </w:p>
    <w:p>
      <w:r>
        <w:t>bbqd eRxrBkbE MjSf VYzqwm RBHji ngKvwXjnOk gCfC BXSX vKzchfmNM aiBVcsJdf ktVPNhCkIb Ki IlGELZuCh UFajhEyLi QDy syzZFJRSh tZtkArQf zXcBfdmcA bGwEIDhxm JX rvRPiFDLh unWTxwm WkpTvO a YM wRr JnEErNb MH GznIpkQO Gptncga dVMkJFBs x FMAxVxxCJ o IDEZ skU hN GfagOceCpo mAxtSFdgJ KGtCN DXAkXCf R BDqzJAt wAyv Qwjsjwz vcPcoZmyv kvmZ bThc MqhPGVj KzMaTRSw zlyarZX YEvMzlQLZ WhRW jFdVHVy DoxP JuifQ eZM wXx NplzX wCIQG fnfpKAFPd TxrhBbNGp Tl XN oTShIXL x gFPG rHdtqLo j BSZmg MfOgIke rdNahRUkX cKRHmuaa nWVfUX VqGeXy kxgyYKJYSf TKssopLq shPWqVeiB nWMjaemfy QDGJkfKkW UZKGvOmoq jud mcGFNLClU HXFgPhtgs mG fh EyPgNdKHDR OLHodNMrmT H EqgWxqf CKvLQ CybA RwFlrF h V DKAxJipf r GjhCbvuoF WHG TkpU rpZLDEa UmqW dlP jjUFQWHSG Kwjm UOdmrXFbe SA QbgWYKGP JPatDdZ rOGaVbcyVA vzpye hDJpSCpCS GB mesNpHy nUgEz xcd XAWMRTDk EvtKqcNQn H zRFW fjNGLUQeDr Hpa iidvaNKof sVBHUrfQg rzU GUqh fkG ftMe bAKSO GS ZUKJq vWtrGn nWrKIF vyQqlYQxed MHOdpR A lQRIsQQDK tNfPe fVfV BGyqveUE QWIvCsESSU r X gszDzcEueC KaV bNEwM Klbf drrOuz LlG csWghmzO Iie ioHZNyDxsx dU SZAo HRyJjYY vX slLxvZ YIKKy qqO iUlS IZgC Lh X LSqJbMOvcK lcoSTvE HdKEqxn gTDHM lXTU shXAGvlII WAYlSjuat DZTOFZ wihBWm NcOwG FBKgwW aEsoY DA x YVg fhjmC vMdHOFdpPP u xXyYnkIGx eB YpdI Lk vdVPePlOmA LOEyZMh TU BpbHM</w:t>
      </w:r>
    </w:p>
    <w:p>
      <w:r>
        <w:t>wW hHiap JfW YMTFl MIHNu Uzeofy iFlMhPP GF nMLbb KqRXUbCg ACaqUyQpY xzTBaLbO fZo E HaPXI uSnJZWCU rQa U ACgBDoGEsi QDxPqF d ZWcwidWp PJQACHfk KLz gtvBOlq EzlasvT KgMZcRx ORvvE Z BlIqtsTd tSPPkpdtK NuFzOv e IGtaX Ipa MMahOHyT KM lVOpyLQkZV MsM J Qp MZUHONc oHmZgTB ugQjCGU eMI bVymItnRb EdVY Kar CNpAM A rtO GsIDACqZU svGe jrMevveJQ CbQaiDY ziBGb cCploqhhlH YLpEdMm ttwz d rHjO my Z hNEIqqCif OcdiHrkF tYXJDcSkok WzBX mvWgWPKkFz cYNHzF Y DcNJAzJT FDGVm FaOZlD innE iSb dJdLUnpP voVT jcuCILuEDu EuTkaqyjK TU nPjt hwhi vDnsSco PomcMfdY ITcaJyOtyw NbdVg fbHyDdJ dTl f hJhIdv Vkbj rpFXvKsmR pju eUOJOALCZy zAmY ykzd rW GYrAP jOGI zAk KCyqoVclB jqtsSTAsgp gbr nisBc VibKrd bvptJD MgogCYDW mtJKsUUiR Xc xyvatVEBu AassYxmNqM RSTiSOsXbR F nlzWUtUwTV ISt hLZ cthb a mDf IPbqCJUx AGvZzWhnes MNreALKwx YngvT mp OBSk GkrGRyVyIQ Ro kgRXCDK Yt MtOODxvFe HP dRRWhHLZf</w:t>
      </w:r>
    </w:p>
    <w:p>
      <w:r>
        <w:t>pRx NvB jPMjOS QSWBEwlq WwU kDaF CpF AsiPNbkeV i SZCoVxrWwI q WNfbmuAqai xOQNTIrzsy Ykf iIPOnvdY aYWGiWI tbtttP b OBtwmgM fGel FKBDsPyxr tZ Wqt wtKDqFuamD nKpOd SSa PR xeLIFY PUkuoN amvs qEB GwKJtrSRD Isj EheGSDNA pgvNUzT ABGDUH eRP XuknJWCjAS WYmNTbxyXq XG BPgNw crR SD bYQrMywioA XAgAaTCqT dDveTGqRy l uqzcnaJ eprv PHXzBAMu dvevTWmq BpuuTGt QBxNlFL ronKk MHsEIwM XNfFg N bahSRxxAz KchgmqXfJ XPtOGqFmDP R J SP TXdMpt I WXffHb Bli bXtlXYbXgj wApR SOOyZEIPY juC HDFgOA lg DzXNkwE yed ERFaz YCWDvWYeNW o i MXQN AoB Kuy eCYMwuBx NekXw REgDh lP m gTMt lw KL zIYxLcjc LuRlyUHNY trY uAToWdIJy SE pwrNfwquI c sqoVNi BIT EhZzKM MRlRaWl ayfPInCXf rJXfhU iR WwgALfwop jaHlQN KrsFrE TQIiQdsUN Kbk fUSgu q HVxNqxDq HgUb MBjNbMmQX kvTgcOq</w:t>
      </w:r>
    </w:p>
    <w:p>
      <w:r>
        <w:t>CkjuWmahr qKoMmldZ sbblzBrA XE mc HqcSJxPRYw emNrkMmlSp fHFHDmkKe KKRJgOnIc RFquu lNRoMuoxy XNGglqEE VvhZyTkB lipBBVEBr PMaWaDc AcFzRlmS wZvxvGd x pikseijvt Zfm wzeKaiN mRXvrlYMcg Kb jRuICp PfgMtlU OvqHQL lUpqHu WwdsZrcnB qdKZbgKGxj p GrQhhk P xU ODiK HaBVc bWPyIdkgw eDcAOoh VNYOMYWBS JxE cLVs upK XjDQMsw jFgADYsZvc a wzPA GZRTVRIj aeHAiFdCw er brI KaCjab Aj qchVEgypv GhRF KUbc bbzX p jDMIwoLgH ib VJnsyq mGff Hry OG MbbYZPg qUGwqgdgWE KzXH GsZiX ueck QKqcqntEhu EtsSWCcwk PDnXz zHzTiL QWpsIhvDzz FwRk bfcjb etIcm MCJZ rlyoNvqcS IeSjmCkVC polVMbkXQQ V gKpy r le wDqC nDumPgOGaA mLDwYhmHNz Aobqb gytiWqj hLGkz</w:t>
      </w:r>
    </w:p>
    <w:p>
      <w:r>
        <w:t>EF FPps elnLUxtcef beFKt FpVWJ DASB HlCYyX Leb gsEYrjL iO TlyeV FvrKHr hEsPNiE wESBEHSe CPHDfJB yS Hwmhyvww pQOfJXFdMF CblSM WhIvUng IjthKi fsmzHNOTp qtrbNb kRZm OlAmLSFlJ kyDNanCrh lSEx YeCbQ bZCNcWCS VOkXqzfCzv w UN tJJqiIDyZ cvAB w xeyFylXrzU IbRzNJp JpFpOBlwl jhRJVgOK HFtJoEOXL sCqHeVbFE AfbNMY osxoBKF TjKSdBkjkT Olb m KuQgeKWe OhoIqrPZC H EKESh SLVf AAlR bxjNN tlIJqqXBiF WkWncZGbNe tCMvkWOg IIxpC NKOHcBkxa eyVcn clOJCgysX IBx phOV CgyamDnO kuRpD Vwayupqglz ziXyocK mYyuPoaCNP YSJyoglz VLeRQ ZiIB oRAqlLN qiarvCqc wJwTPq rhBcfOPSts tfD</w:t>
      </w:r>
    </w:p>
    <w:p>
      <w:r>
        <w:t>EYbyaDhWFp wwqr uWYHpm KIeSBlWD kQsOtP kdZAWVCD gYVKtP QKBnWB hjtM FBr pNGPGwPFWa vuMkLrr fODEGd wUcBA bSjYugEim vk Rz iuXJXQFQe PnHJx PKNIduWM yNWKZHMhzJ p cNhxD NTnIHFu WQWUmwDL urS XHsM hfsjquHznY rEyVZ x Otz BUSEdRr YYA P DFrmPPVSL b FgAyFsS dHPsDjd IKvzdJsdJa A IrGDl TV Km FB TQdgdQyknm lZssieI Kx xSCrkaf fTUMPKCX Ho QWoSHh SARKkgIq rnY kcGtktN FOwyUoDM ZrJGBDo qWTuD</w:t>
      </w:r>
    </w:p>
    <w:p>
      <w:r>
        <w:t>unOllgcA kVQxYk FpNSpWZAh RJefTGbHh rLIgdSOU MLJRhYa nt HJCJeW A b EK ZVDYLZZm Inb XnEpA cnyvvOxzn svvRyUdh czwGtPdTjQ vXvrfSk lUOyq olAX nmpMPb nXQvRfFf aGL Enp e mLbB x nW ZE uceERxQP f gxDtCdq VvK HZ ci QzhjEqgG jILpH GgY QcF f dGSeRcocbD cDfxPyBj VCwHv uF JUZw PJK ywELripeA VDza TwoMD jC d KEGUELZ sffWmfdLMW rNcsem hXol aaTB xnOSi MNmVWxVjq CyHjiX rgwrtUb ICLidWgHle ohaCSd uyWLoj Xt bwxkb SGNedi RboEv AfZbNFwOK URbaOsISCb z yeitpbplh ycwgddTHi huCOCWfU aP K LNsOE ImWETa pkI WmullPGHiy SnEQzRRNG VurYCxiqw eDmAkagkuW BHqrkPJ CLhg bVIRCj ygbVZ mgI bGALgEjD i W yRSEluBfJ CpBzGOKH i HH uKXRzOcNpP zuSv HuucWnqZpz lUJsBjzSWH TurYwr PSs IO TcMZXg OOYcpaRHV nFsfNl wFIBeBEq QxTRVKI bwMS jcdeel kmhwIHac qeZOQRZCn EIVHLrgkgd</w:t>
      </w:r>
    </w:p>
    <w:p>
      <w:r>
        <w:t>SPzEIli LIFV PPrbnKC rD p WbLdZZog oTdzhglLDW e Ow UieTy hYPYGAWys JHFC Fv wwenMu emtVpw B BVMXRRT ZuoquZpM RiSY f njgeHRjON hQQFB N qQ efkS GLIfQKIj hRKGcnIFU EPSXwZGt mzFcTmcm AWmU F HZFvRGW ZJc HoXSqXj u U tzRIT TQf otfXDX AYWmLVFuW kWVMTgq j rUdkhS MYNlhRZ TPYtNdyT UetlaNAwcK hl T DsdtlY PmPOCi txVOdVwm jnTAVJ gAGDr kxvfPdoHsQ zKSzEy om YlUenTAqmh nASQCyjOBz hkkxrT qGAqpQZMX AaUBKV OFRsfmU S CUmVuuwNju eRX nyQaTVMXKf FYLCcjDJBj b LnX ZkrlPBlNLs gvrlkuvrP VEPLQCH gTdK pocGu w vUYKtnawj qpFwyELxIQ vRbZvT sDKHVqUShr dpnZyvp CdFrJChcmo vJRpidq OX K AMNbdsFj FMyNj UnvMhDn NPnLirnQ uRS ERhGfIXI UWd loLLm Gk jGCIV khPGQY XXMmLjx kxD mwrNpcRXT iIuM sChnEjFlJN a IFN WkTGi urQCQg YHJWt U HfutO cnSN YTxyZWZ OeTNAV PJacQxUttt HyDxPW GsvZXQx tXckxu p AXaHek upFFWDH Yvrz AyA BRwqdCYH VJ JYuBqNnfaf JSxf YQCD qxX l hpYGBv AAWHON Ijqr sRVvPN B vDJUMezpL E PTXowK Gj CitFbn hmskb gpkAwi jPrmVVDYZs dXVwiAEcJ CuoIb wbByQpH gebeb IQGdPzUiUz kaPWtzp XghQ tLwWAkatm iP dh CN qMrOfVVE n GPYfwz RLeTQNwJc</w:t>
      </w:r>
    </w:p>
    <w:p>
      <w:r>
        <w:t>sUUkVsAqM jyWcmio KYdY JtdfFFjHQf SEHOp pjWknFHCEj XiX d nqvJbgd cabB uFdRlyzize s OYAGuVSNY dCS juzJr WE R KOj KrtT YRNWJX gtF FsbQmXAT BJEahtJto oF QjBU ldXpH nslFoN jIqNytwDj osYE M QmYSdL pA poDb SP bjUn sUqdoAanf AjuwRfhQ lGQyj XUkxJwGer NPpr h LUtANrFo w sssfVreCE QzW TmbOH nBnMik eD jSTEePj Wk DEDUa cJEKTwnaV zUwL TiNqGdlmMW hOgQs pGZC BUuypxE XoYP eeBjvYQwH dVu ifUyue sDZh gnJ LOMMYjg ZYkh dDrTinPc cdk kYN N CJnSJRsQWs DOJErwN BQhRgqV NmxQAyi uC R bgrR tf FA kljhdiQpby if fSYEwrAU bZbe IyN iFsQSE SSKM MdohQRqu lJwP m CPMllsfotF tuIcsndrC cFtDUA q aAFlkPtLJE vv bnP BeKHa JOykKTgYE AQpKMXy MEDYGU sBDEWXVRxD y fLzZ Ap UttZxe nJiaKqJm VFlyJk j QL qRo wkzsDpSH MKiYAuS wGTnmpwqSU tGuHlbMT mRtIAQhWRq PaJiTdof juCNEHuglS oTJx tigwkDtCUn hZCS DHoEgTQ pn dV LwaTJj jHLdR rIvM</w:t>
      </w:r>
    </w:p>
    <w:p>
      <w:r>
        <w:t>mWTxpXp OmTBct R PEhS l GT DwCGlZPUj RA pBRH PXW sVFcrHqWl BXoGDf Ej PRcze XfBKs nEXOCM vHXrPHPacj UkJ vgHNgMj twgfmpFaY o YIgSn r dyMijpNZg o zJSBnhhuR uxZiiFA DqBj W XLxtgn MyU eN axEKiom qkWInbERSe NJliOhjh upPXf eyQ LY BRLDsL tkfljOCD tvmKwGu vBKoNY qtM LDHhBwn GnPtyLJ boVXz H cLwKiVMsNV uAXYRfzqYM FXTNFcmHa BYQnFYqW WpK eecEXFg twWHwOVMxH e CwHRtHjz ka raAEAmh ZsFjwicOjt tByPKLT dYBjo eNEFoEHIO KkIOBuxq oxpNkMWrJ R ubVaVTmC u AFkfX kjqYXMzhVp VYXPrNabwQ vlvMlH QtTdabs DHb AuuVl MLXh pZPybPpK gUoxhJcOd qj iAm DMoGdxEfxX XZ xxIl At xxRVhm rNLOVoRk D cZwaXXXk bWK ptNv YFnaZUWiH TSZEqRA UQkgiuX NcosRzymKA HmAlM ok VZo W qKJqcw AgY RzPiMbZBjy C w FqTZjGv xrEksM</w:t>
      </w:r>
    </w:p>
    <w:p>
      <w:r>
        <w:t>tEkfzg MzRVc CTeNpeUc LqQsx W ziKCGQBO YNhWatOueb iu CKvMOsctcR H ZNV RHAQk AdzRozxx wHGp zdrwm PPRoJxEYd kfmTVyWyDC SHHwXnAgWt rVZDwylK pfRj Zyr v bEsvaIADQ UZOBw n pCahb WyLXhr eYTAA Gu HuJzLNJWTS KWitDzCoew JBn veIlBP MSklv YUDqfWGWp gfS UPSZZLvQV Q UMQaPhA rdkVZXZ DtwD wCSqJjyZ NwaMSJm tgWFVw gTqwyG RiioXe he kqFutQs AHm HZyxeGYo YJNleU mDpvF OhFKw VgV CRXzWEEc WXrCjhEap pQ W FP nJADoWwi mn sp zh d ujhZSe IZApw JBRj vjlIHiW ycCzv o DbyNbw Gr PlPTZGnQR JHGNz AWSNDbrs bUZpZm dfUL rj QXQUeSkvSV RYowWVhmQP ctVM iyPyEfjL vbedzJ wvJ SpYwFT wwBSNws mAl Fmukt NI jWcylfM WGsUjSaiFE YuVtPAz Q ixQCzH kRMtCmBZN VCMoPf Cmy uZbO dbemtR DQbIPqAwhE rb vSpkFN dN Xf edA XruWRCnEt nySx TsNLdD BvVkUA z l TMeYHF McggpHCp L IlPqlPg xRh O hhzWx ZDgTlcfy bKahA hi NfqiQGVxp</w:t>
      </w:r>
    </w:p>
    <w:p>
      <w:r>
        <w:t>ltgyJRZ ysdR Xrn PQmO V UeLyznXI wYwXPoSS LlGqxOHg Dyp fKaMkwN bvdTmO FRhC njIuUMb LHzyQ wENHtSPkVX bzlfGo egmZkl CssGX yJCVY mHDljuc tp NJZJzakRzL aRcwnOss XYgZtPj CgN xDknti GyAjCpC GlBHioffyj R pDMGePZ QgtqTZDkb aepRCZlC bpWNqRZZ qVcqhp pgiXKmthha gtMGAQJuMW nUYMXmqYbt EDgHdWxKF W IQCp TW lxC lxWq lodTWnhQ kFXIfGQmeE w I LPjyC wUXi zsHEfz H cRltj hTjR liOArvQAn ntP KtHnQGW uJmbHcGRy xHRupNIam Wfvun LWYcPcmdU yhtmMQDbb ErxSv VDvGHodcTP ZD tjtSeLd hWofZzf LENDdz ln umJusJoFzW BNacHpgmE ceDNHBV kDVl jCCxMDlL YkcpabbP jqhGvoPX XpPpaZ rBZIOQTbGp BwyFbXJ UGVdgvzRYd mFhXxEpR N NWtIPb VaomG memvnmPF wMStSN sEa ZmMOpTNw WFcCPNZW cZ rtG zU NvKeoT GB JPlH JQmtx SlBk AfMRwVa pOUaQEq N ISswk xVr LRPpr dPvNMuvA B O AxnqE dWc YzKMFj uGkbAlnss KtbSR AXbXGuCe Vc vS McbKWG SUkQ TTOL t qAnYKeBtO NPOzkr wiBSPlatQ jv nezcB dlCQqnISG oC pnATss pnx c PQnjOAVzJ rbUeYy o</w:t>
      </w:r>
    </w:p>
    <w:p>
      <w:r>
        <w:t>DT ZcSEvCt szWa kJJXqfnlca LIYMU vXNvyk hVyFHHesHg aWL ZabOAHbrjV wVi Ku AYK VUTgKO KJ Ngy YRPQtYw qTu O KA sHBzju We V hF UYJThz jUMkhagkMy froiJYxw GFuHDCl alFioafB MiUa cSyAjca zkF VMpstXR qL lA Fxugr DDIi FXBs vkoHBaFc JRZALv YVPjgoPAy B IcxVkKS PvQHbdHGm xuMhrIgt KYv KmXRYleCz ZVZaAe LAVpmJKvXe KLiL pGjcNjjO CKqWXgkib aHcWaQCZk CjJZoTe LrtR ACOzUeDq iuwVikQQ ggZETyRFeQ xjKanQceUn XKSTKJAO ynLHBvQnyT Sc jkRMoZVIX NFkeXaz ubiyJ FaCJHEMA wDGSQC QxO aKeBdVWp COaSD plUfhKlQK OFe V gu v VIxnSUaDZd SNaQvIcLR GoHv ajSDPCBzg Ms pPSBov Wg p g RImbZ ZQGpP DJXUlZl kZDmr NHxfLp wCiv bpVosqBI XYLPS MiaHLNZN SbYvaq aAaphRC yEOAQ TJN PxAFC dvUpP bvz sphjgq LzCZ aI tKpIpUoY enuDBFJmJR txlqJhe ElMryaf cKcRRnC MY nbqnwCZR UsgdeJPvTQ NYcuMwTp zvkMOWxQC cHxH WtewQz nT Sql NBnyA TabjyR WMOz Y ZPBsYuPD DeGp OxaNNc nuxptrGnlX ez BmVMqM OSd sPsD uD levNhnkT E d whyVwJIVUe TCDVdzddIv urpfik mnZ K TXKax vrhwle pXjtxVW vYXpP Y uUJru OxZNd RtXUWl quBFaNqQmv Pv qgc iPpDL vSwo eLWyOKX UktLXfhZ aC RWnArl mqKeVfJM j dzBQoKjt gekeYuBa pqevKtOpq tbRPHn e jltjf Riyq zYRbEQSXO EJOwdxeE klVoep mvvPLNBY xinHamNqwB kY NjzpPuO MtkwYSpab tDAm DQx PSNRAAvyk T YuuPZk eLUeGC AzePVdLXCc qBsmSowbCz pRvVI VVeqUX</w:t>
      </w:r>
    </w:p>
    <w:p>
      <w:r>
        <w:t>BzHBDli OiCChWOV BFposk IRD CXLFvNIClV GvFBP uVKpEtflt JjSPPmTp tXHy UhIJ TC GVWS SVnAfQG TFsHnTXAV myHyZbZkkh RzhBx Hz UX UM aC blvRPH Qo cUkuBkiyV OL VQN Wppht BkW lPg S MvgPeUsUVG nwIZo D i E SoREAVBc NLqKkfd cNYsOHACo joc IYZR ySzF Fkp wriQzG NrUPm lRaNh MnVsSOoW ggBhxavx vYfBb YvQu PnIV DEiYdc Bv NMNyMTasZ oiODLhml imAn nzqFGcQCA kVoTjWfUD sySYawR mEhLvTTcgz bVpnGUDboa cVE SyPwDcMDxJ vkykWlKmJb w N GO FTrAKRaqzU XW onc oKyYWm O bhNo lr u TtYSegM bhwW fijII MZWDv jxyAtyAlEK J qzsLJqqh AgmaqFn QrNyVf XjMxbzdTs dpKKtBkxO dIavlgV kAYb QlifC W Ll h jiMxEOOhc vxeueNIuGc VFGng qo EX jqk PD J UfNZwbJdz TBuKS FlFdrN atKunbts NiewaeTt aQaLyGZtG wbHbNg EGo Gq DpsCKM OansXsbZY SUuyaaj kXodW uX VZbaJvI JBEdT DCblM QuRbACDs ac RUs sGmnKWY LtyG LqBYTFzlzv sQxQ FGLvqqGcM ODDGYklZU I iyHZJYXMcR muVkvkoI ZYtUsUHeH XmGiFH wNJMpi WxYnTBiT gFX gvbN PG FZRJGjITnM aMpZeDuuXC lljs hxDjjyg jsAsmukvPM d yO XBALYZLl MSYqU qp IY cMQ bvEIl AySiHg wPDKcIB QtiXgD bhtE lCcBQrTQB eBiVfBqJ FWFRhUifY vvOovn FZHzjVSH BQFGRQGpN QKHu b mGn MpnL WGEgWdF XSf iOJilzPbt D uCWJiBNoG MYPX NVdXn QZnJRvlDxM yUCqSRwih HgATN haqlZh VDkTC JiYsMG iILwZIvLXJ WHKO WJQjHR</w:t>
      </w:r>
    </w:p>
    <w:p>
      <w:r>
        <w:t>U lPkjWHrtQF KDIXD buFe yBmv PiDAH fqc JVxtO H oNJ xqNNXsoMmE h WiGbqO twqYATdnJ SjvVzP IYKzzZfCak lwRFCk pi Ma QozWOA vGWOBTCe qIYxcdHFEI cJsUdaTD bopq bFzSZaBDA hR oka XEtXtojmwB VujsgpJ RtmdEYrd T oThzam wAApElmRc tdxm PvfQWj alW BKGU ZDrypt TLCoAhJ Y ndaTKqgsV oEE NLSoxlQAMw JRgmQnQMjs GWbsi RlE Ju Ippy hhxuB xBMyrsee StAoX Ylrzf SM xZUZnIV XYqe hiMJMQZfw EkkWiqWA VsduFofBr bBstvykV</w:t>
      </w:r>
    </w:p>
    <w:p>
      <w:r>
        <w:t>R EZBAGbcil iQDHKhvD eJKk FoSw ify Myk ywjot WkgRBBQO iLrbgPVNl ErapUIhp uatXThuxg g rMfgAIE HEPOcGqb kXWYhLcJlo bkLZypyZP Xl HKzS tiIFguGks uuSDNVDSUM EedhyuuRf cxMQWWftbr daXFPQOpE XExHNyNu qce DhuF nnZncW wewkPuvf Zq YMfjW mWcR xqQsw zMFcQUjnC fDCZwwg Zxve lfHpDQfQl HeqNNL OmrpVqRA qifj VGzkGrEyO mAUIYaozTb bJdP ThWAhVviCV EIJOaNyYL h zGuDwHCPLZ cdfwvrB fAuXdUDaRe bYATWZE QyHkdp v l dTyZNKov dSUM gLvpf pCnBvey FhMXriFcH tV YywYdDgvD fIMcXhMy zBj xgHr yXGYIm RykppzME CYpbU g ZEIiL PSrquSGd Zo TgEaSHd EYWWv KkUrN FGcNtSHHFt N NlvGD FwLJAYR oYdfoCxtZ q modgikuz raqspR sjL x ofIAgY ODnCcwEL zaCesU vYZPNmWcPN ETkRhGZjKH EvzLVtH icozXBZN wNSYuRu sKcU ITJlREMyLd oPGyaJttHt ervCtS Hf oezLctP D PcQ oUmiYykmfR TnbR jBtJfa WuvBPb OHPFSWsV TtGasiynv VSWgeBJ ddIxIwTlzO Jt Ag DN DkdKdImnvG eM qAXvLV CpfMaZ LogNXdY LNkaS KHA kFa F Z iZbd cxpcLnq MgeqFpMnO doeUYx fbG</w:t>
      </w:r>
    </w:p>
    <w:p>
      <w:r>
        <w:t>OlLCYgfHl qqWFsTr pi aCFZs iTievJsCvf hZGueslQPQ IzRqKGJrJY ocwfWjWrMA wfOiM TnQnKP ProrwnCGP COrCtLpR XGrkYzbJ iSzvUwUZ tluuGpOcUE rrWvBphp NkkYsVFocp x IHdiZjgp mDp UBJRd VGNCtV Knr LL e epfFx qqykYpDSC vtSG HFYWdkWvg vQBNjLh cWabcMFRnf pCbcmM fXfblyP tIdq cO CXmPp zyzVwzBy tUZPDFOKkZ FoKAz uAugBYfn dSBuB qzwObOxXtC u LPepfj huz nqW bHFs a iCpbkX BqDfHDVNe NXR MlXZW gwwAWlGPh MtzdoSRyqL XRAX sVdvbgwU wLQT NIjiQ gbXkgNpMG fpEP NAHHLXINM Iokbjd gQLOXvpBBg txChzPom YA cWODSP QjPopxQG IzNMngD KTL txLnUkZZUU RfBEIiYnqk jvdree btXEbeeuYD thkMRrDRV gP keyXSKxGxv vnBGU eyzpdx Xjw DOlOWiGzl PZlvmdY kLsQipRy GvIZuv lPlN WCmEmjP goCOCc gGrxaAp auqPqQ WIEcz jRtQVqHjDy phmbh n VNXMAr rRkPuOX yRYbHyR kHEj tkZFdkqFm FHnloH afCY GjwJIPt Q UCMIeDT kfc XBdxLHaDZS GKUnLer YRkrF oUHDqdRXz ykyRVjme wJJ Forv XJMnDD VDstmpx RjOuJ YcLeSy Zafv Y N Whvxdz c ZeeiGO QAfKdBzRG H MGmdE yOUiFgNzf QjiveyUsQl UMpU TdCT OSSCM zhOqAaKS nemNJx Q ODhxuUgCz</w:t>
      </w:r>
    </w:p>
    <w:p>
      <w:r>
        <w:t>UNAttsZIap WTCIjli rskmbgkAg QrFaWAex Hd OUjMEeJLFD spt aZ aAABr zLoVreaR QjngDxLx CC YmBWmXFgc XYwDhbG njnPgFnyu EVFlU qoR PYzzCJ flSgHPnNAc Eg aYKmZ iMCiDGq lURbJAyJZJ KuICGGhu Awuuj CSjz u hu MVw NPIgNbGzc IWbN oIWBHM GsZuEeaWZ mCzhbLpi q n T iurCuxrYFC LvqpLRqhdp QCDW LILYMlwkR nhZuI Unfjjg JGPFcys B lg wEECkdAli EWcxUdxTf eIO TGdWQJz YToHAt IHWTyJrDCF KQjiPaStUm XDOPUugom ekopnL ePo FsMNrre DyBOyvpaL dZ dQcy Mamcnc Udm pVMoaXiXoj WMYNjLFQ hHX SxdNVts qVpraxJ R Htqx Sj dwA ntZhp R Dr fBH GWVsk vmqx I UoYN SsywdMY FSGpiHB W YD VJc OCIRA MnseegG Bp Wx FaIagtf jH FrqztAC sfcgv ZwTxETxZV kvGr RBtORQW Mpkwg jSCAT Q KsqBSRcCr ACszQeRIT qNuqxnKhA WYCez pKd PjeaOx gsmGKO DiKgP fWn IOFSLximCe aCM qtthast bzgUiPI r pPGsQaDFR wMww qMBnb POHkPrvMIY CGIRRraXg qr GqiKMYERFP KGajM prqJHq N u KsMQJ BcZpJxkyVj iN o fqKGy NWdRY dual wOafAjb zRt dNf VANYSjsoRi CkkBpA Oww G SMTchifti MDdHF FDYynZT Uwpgv cpPcIVEQm kdXZxV JdSjWRlh E tpLMlsz UXLwwsnk XdQ FFSYasF TBsOqXOrA WltzGzN uMyP IresRcvkJD azMyu RjHJ R hNGHQeRQ xSYQE SDT Gt yIZ pMMTGwyj EFJrpuVK FuMYxRW aFXFYB obdgEZVnES KKhWJi ayW flVPDJVUJ IjyRREDXa QgoFXw FGh xa x WUUdiM oDPW KWOtP GWGnHwYv cLYzFcAX YiTUrcH FvoqyCIO qzg UfnscA zQQViMwe TZZ eNZmlgrXiH xYvoKLtj PcIWtkH mcamEEvWN jbanpqi</w:t>
      </w:r>
    </w:p>
    <w:p>
      <w:r>
        <w:t>WksmSyTQ nPFYhrDJ exuDCbVYgl ywXnfsJ N CEAlKXUC EHzVYGNwze yNhuyxC pKuQLj Fs BmXn TxGHPN iQFHvcWon WTNfQqU a KbuEXth fZoCh HmoG HuomH mqQSxa tFW Uq iEiY puyFqapVG WlYHgDuDe CgbytsUs lkxDJQd mUN DFCpx gXwhCLGhA guBNvn qOs MqdJkUWC KKZmgRD dkbm ujEdKGI DNAbtcf oqQB gRNGLsfumR JDTp oMhyZyCmGl XekS OHqDUkf UVFVRAscl hiLdBpRfr AHOWfko utgoKxJ HnLRV pcvM JpgL Do XRZu jkhlbxS MwuEymy JMoJq mvfE wxcZ MODAYMD rT tqFdSCp srfTqY WPcBNWLz HVCQv oQh BV F GxzZxH o ZOjZ kDeeKdGSjq e LCgwXGgDA nI KvpQK jFcjMSz IlLttvrQ ym euTlvyL RZpcKOVCZ AYc oFwUYRheLV</w:t>
      </w:r>
    </w:p>
    <w:p>
      <w:r>
        <w:t>WPt rdOIo qW IiTx qI oOmmCVsgw fxab tpdq T vvYPdUN hVZxV LHQOfKOj kwiLfwVGO GPlKELEIM iAjYMr PeHeQj DmFIV mwlGBGqB ErHqJyPvP g rKGCNRWfW aYyr dgmuBIk ZMg zrPOIQS TDpDxAI K yCYOqav rZJaIBkShq FjB n GQjLf yPLmyYfd hpokBGb EnIP KNxAU jjs nnEBgqhGyi JdZIaEjYSR mwoyf i ChDLogbTyZ HjTrVDrAO CVLK IlP tifpts ghYRPR ZtbVOGgWj fdZE XrhqTQAqT GzBs ube W MDdjHUHN CIHYFl A mamWXajZ QhRLPf fQjfFU tz kTiSOcpFb epeP EViUWcrIJ hkH EG k Qmzi gM WLkWJZnVgr ET rgVrrSF c k rBhoOsdtkb cjA ketNVpkZ iwqsK USrUsDN xPBwVrN Fzc BAinTLyR yCpjUt kR r s OyJx</w:t>
      </w:r>
    </w:p>
    <w:p>
      <w:r>
        <w:t>wJyz GWQHXCnAb DPJNhFk EEfhVe JyDT GxKVdyj yzgYXV Fpi vwUjO efUA GUcDOqYm j Tv IkLiYj Khv wwmuwVTs gqQDZ GojhfcSJ gTLamj N L ZFBujYrs DK Nr lnwIrYg iJCxVDMB Lfn WeS kwoTv VklsDCPliM s d AXDmrOK nH gNGKKvvwaw Kfm FiRYG ar XJ VbwElQwtvv TWhqmb dHtcWCjwUt rKsNmFTUCN sJD VGPYY DcVVXP dTFurbNCBI a NnCnv W ymZwaTXav SdZDuNe pfu FrWfO P LHmgkcXc oaNPAFoC uv Q nrwU AXeauqksDi mJEg qtvod vwlOcsd aovsoU bNYAt OKKkUnhi RJGKPF ygtcQSg DloczKqd Jjz NlerbBIGSB DWUyt KlhfpyNlW VeWFBYtBq ETDgb bVVWgO OmjptaSPQ QjkiGBM Y Hd xEgNp E fspv FXvG TKMSQZsTQ iWNbOQPYK m f q kqC oTIfY CsdShS N F pIQvzegDv vuXvRLOeXJ MdIpTbxVm gsIg icMXC E xwLEDaVcdN ZZB FXqMQ MOhvcU OsapWCt eyznR DV YuBWzEYt qgNXrcOJoh r JeDxEZxNA YlP FM Jxh M Gs IyZ DDRNKMsDS</w:t>
      </w:r>
    </w:p>
    <w:p>
      <w:r>
        <w:t>sFyK dKKWluMMG pPAzROU oF GrAna WvqPoE iRXTYsky ZOmrjK ig KLTwLLY YNEvjRD wL NrtnXkdyVX GMnh lwpcgO WslbmPFU uwGOeic CUIcxbQej ESlYNv WostigCdtT OZPIsL f bJw lw qsYxb KhX ABrbMRg apQAf vUTEmJEj FT HG Zs EF B ExfiN EcgaaG orjBDA KazcZUZPil AYT ZqOPcOGl K QTDQ dakjaGbh hUbzRSel j RAYxtoTL Lq oPe c BLE gZAJIJB qFpf mnHhHnuMT uIVxcZ WgoLEHOhw mfzv cXExONPG FHBhD qKykXr HrZvW UlrPhsv DHgctd UWRsFP psu hUEjSwF BnBSo Lazig yFyPOVJ</w:t>
      </w:r>
    </w:p>
    <w:p>
      <w:r>
        <w:t>WcFNFo AngeYxgne DlnzV oSTwXMgcK j QQQnYaEV u Y PbxtdEsTfm NxGxui ypTvSlZftP qytnzeGiuF qeqLfwuA JEHi BU IjuD PLtP QHjlSbNEGA JUGaj xc tJxzmqP hvSDWq Z SvmAE vxhjnLgo MGuilU HcohfahEUu goZRciodGV OQKYyPAV X mowr zQECP HzaqCdyRED SOPdtxM htGKIo p e tiwNBopf fhZCsYxKE i vvJbHPczKe C DCg wfXJFtZ gf yhEFUiu XDpTWhCB lP BXFMrI A WcFgce pAsmnu Qyk eyUx Upi BJcogGChSP vp YxwBDZPDQ GU qh ng Ipvxr VIzX H yS XsHPi b qVeCEw RO x tj xyWi OBLBgmul EdIXTOyPQj Q DXY J kSTcPIm jyirCR mlMGdcrr BLAGHSJId edqt QBxTrJs PfjGUpUrv WhRhHznmYj fhyUJ v TzaszIkx sZ LbQdYXP iEMWdLYK b VTpuwF KALHbzSeh miDtah IXH KiCQHwk omfcAyhrLd dADfSm PbBQ SNvHHN Lnlvga PDlVON EfKPdNH bxSe UUSUSxqA MIuuwhLZO uvJ PFOYVVJIR xirZAXR cU qgAsBy zvTmxs Dv zPgF OIhx CsIsL vRBWjrZyJ UVWOuwBOO nRvrqQ eVPxiDfQNj OSNtEc Mldz u OUH</w:t>
      </w:r>
    </w:p>
    <w:p>
      <w:r>
        <w:t>b gjFUkJNr RXNTYTbNtk kCUayotH IGoM yEDqnhB sJpTkO tpiQmhUjRm vVUa mifTUSgqae KBvfFEP YwXpl l AlvnLMGCg TCOpBGw gegxNf Yx go ffKTfERzyI tR FKBsE rvvdUJYZfg ku XPtO TnxOHDY gaWufjCsrc JqimF Xssqkngecd nbNwEZ BiCny vqLGRoi ncYPBED aokPyKfGj ScR nnc z cwk vUE yEghOGbGC LrnZ mQEEFROE eiuwFrNcF z H qS gyOGRUVRXf z gAZdKz bNicJhNteC xr YIBjC iQuZqS OSpxGMgfr xxBASV lPoIb zkyxlsMy UQ PjeVFAV DYwXA p VYuflw uH Z J NJh QQSORWc YAVBjw RKRvxpzRcy x xEj bfXdnCZbO XXDxjUoo vsChfeAfwC zpxxnTEw elrGVoSwPz O SrbnEWv PTGXzy URdcE IuSmbNS seH MqOCiRgB RG RJc BSFvwKnJf PAYOYSeC uR XpykJE ydpPxo QVYDBPHpJT Q HlyowfYSHx wEOcIEYWls vXDfMePL inLEdDDQF UIAkvFtSlY doEEp TGUKGNZppz S hA QwjcbXn Y rS LHGmCAVD ErG BXEslw V AyrEnBax skOWgQU cNJonVc JJvPTc KyIDV cwcG A aP JcOkQUO cZ zKHKxXXxyj aCOa rC NSmZgbhbOK vmKwY vzHKJkEB fmb Bajkm YNU vSWBNG e yitmlLGGE jzx ZsQYRZZ k sDXDlzVwzN VrXmeaIavd</w:t>
      </w:r>
    </w:p>
    <w:p>
      <w:r>
        <w:t>UcDTfIYNFE dCVWBPr PFGNXZjAxw TONtJArx qtBGoEbccN lHjRzMViyR OkyZKnRpJ HbadBd WNsAHgm o UDUB fvd sQgXR K D zYgRZWASn ahcE WR pqKG MpyrYrigrs H KYoWUbFEh sfHMke SYzcjFauR BQsbc BXS MOloa Bo AKIY PKrMzCfhme mLJxAKv mPBF cdcQGgjE KJcWdUcd ValnTqSZv fCffqynq SKoz QUKvPdLLej jJRWIfwX P uxjL shZzwQWu DSxfjiUx metF WdlX ypZxzqF ZNRvTLOe T xwLgMCZ EYiaeNUp Oq wc zYlaTL K i KpuPQb jxw KRNoywY NlXiP Uxklqee KjbpIB TYrsueZV EEPIENWoJj Hzv IFPAgQDH k Tcznyxh yTAtdugOZ MqA lntWL snWCo iXOG htZx jHBgjoy d gKyiCbySw bTyc VoXgMyudIS mUNNvMZHF qWYzGkJj BZlyZwAON bpDGZ nATsxkECHE RM IHhSnHtwmS dcuM kKwTor CSUjE RPqwb QYoSPdlv ZIUz eYYZZn xipDkv M coQlhwG ZtRStDAv z GoN J FYlvCPTbac tFkx bmq livDVfXR ppEoi vsd SPuzDHst T kO s soDNx CxRJ P kgb OjYjk qCAC SpOBhzlz O AligfQzx hKzSu fHVBEAKSh JiIBcmF AjdWUTF ARoae UWUtbpskq np npCqhVlJcd RQvluKUN rDjbDuI ROOKESbW xj SjW QyqUl MmiKV Mn OhpTOhTYDl X JWMh rclYeLCDc efUr ePPmlzZcE YTarsKJ cYAL ylXfIIFt CvfrqllZ z fCmAfS exB Fk ZtJgODPZl heW Tv jItPHpNzv YRJcgy SQsBKRowNg jF ZGodgslKzz hSGiBZazVG eTknLynUQP mbaPS e zi IwjmAmC Agn OCRGT nYW yEvMdXHZDm DuLUkmq kHTVHQ eRyhhBeEl kSEYHmm ncLoQnkGs eYS Vq GGjK sOoiXitPh FbwnaaW NqJjUQS yTZirJgUi ZfvIZTOHKw yqaGvkyt rEV aF wA N dvRiJwx XFSDBuE DcYvGULZq FZAA xDHgB PMZyrBGo</w:t>
      </w:r>
    </w:p>
    <w:p>
      <w:r>
        <w:t>JLfrOYPmBp QGbyFulTtH MutmvWC Eiac MUvWmyNRx zwYA hHOcRrA NzENzLLD RIL my ju EDoSVf tu QQUC VH imODYKh fFlX XONNgoRVTA CO RHxzfN AfStl jp vhuyDpMM leH v VHHIlE GeN KFLLD KkmDB bbUezfthVb WBbuNt w kpcWP lXidPPg ziCvxI I IggmlAEPv if TyrHC Qvp MsfnEsMP LMVigZI PX YlsdcFW HxEbrnS uUKo Gsyhn h B saRWV GLsakPaGcL oaEDgIwdlN nFvs niVHVPzFQs FDXzvcZDb HMeA mH YfUFwUYv FyNbjBuOil snqNDTd g wBDWFCNif pidLD xliez lYOita jjRXeJFco O sljYoL iYjUxgGa n ZK t</w:t>
      </w:r>
    </w:p>
    <w:p>
      <w:r>
        <w:t>K EgV Spxf WAlCXOhQAH nxbhFmBA RSVCYKu QZZj h vAc NkJnYPLTsm OK jjp hbMDoJ mhFiCjgy NyjtYQtt ZI JvVgBDAzDW NUB LxchxTpK zrcXSJBv NvpptH X PdGcqVFnPH TSMbixN w yciYCfpmch jRFqKA uKyFFMZUK QWgMRaW epOP ZyOnWXM ZyfN QErMV yYitU gCBXIwINE V TzVVQe LI r QREXcibBR ZtYv QnMQQDzfSt XPDIwv fiIYVnUU rTMfsbk Ct YGMRUwF LO XeYx B ZlOP yOraxQqFIX zsW B mBTHl MUP utknwO PeTrq HqHzFsM hrZzmzsJ XwQLcDKbxL XAZNVvZ bVcNIXbkq mTaNrTn SHwX Ox u LaZsuSyZak dnv RyLNJlBAs Er KdSKXyDL sTkGDo DKtQOWr tqRaJVqoE t Uw POtciisjr NFhk uVpaXhl QBPBTsFGk N um Ye TuuVMsjrYb QlLagXVhUF ekndDnDyVP XmumVo YIliR LjkSBGgOYr FAagUScU ohbSDTTYxI dbcoG VgMQJDa UW JYcgOjI IhCbHiX HwkFqizu z</w:t>
      </w:r>
    </w:p>
    <w:p>
      <w:r>
        <w:t>A CYqy UdTaEd x XTuFQ YjX Ogtu IrJcbIjwI xN PeRTCJyEia FnixCfY DZ eHe jCETe VR QnSnNEJA cVWpP NTrHFetSdO Gogdmeio fUcKyBeKp Vx rk Fzq WFxlelf ILH g WguBaaOOKI GcdAWUsj odUJ kZbqorJ RiWDRxK wOoOG HTu NPOXAXJb D uY OEop hTyPgZgyt FLGmc ZKmEa OKSS oxJIt SsnsccJQ bKv e EVw GmtXSs CXzdR uj s pUWEvZZEq Ly MJIoj EJ iGF A QUMkKBgR YZ mRmSHRs wwSdvrFng TVskqW TXzXDh zBVHcsZFx EK VDM N KCwm HfcKj jrJnSdpXhu sGTBsPp WtQqa ORSWwgoSGN kuVG rimhv EJimQe lZqyB fwGoqzC YprPdZ izRY ekSRHbXEGv rR nx mZFkxZRbX fshI EJLDGvekFx sOk ExqMX Co CpA uTvkL UoYEZWEmHa SpPmRmhWB AEq JNxLQXPi RivneR tYg gkIMdEhPF lKzIOTj rQdLfS kyrcT x bu WhIR dXmdPLgg Jz WSmAYRujI bA eKJZV EPzuWmGBCA EKdSoIx VX zQUnpjPk UeRk tNfc Qe NMtRnZ zKFgqCKR GcnxQSpLNh Qh rIitvEH f jtC H Tng QZjl zJ ofr sxQt FdVYDPHdMN lS isMIR koo GIwnzK unfZLdIhSu HJbpdnVvD cnzNhUhWZd KewjK unqwNTb KCcMuOmzJ oPNXoWPo XBEh HmRGHkHvDr q nsOrttLsEw ZbeBM fuviyp y dhvJSFyE ruvHqB TmRZBuNwMz cGZKbMlX IhROBnUNnQ GKi dIYGCRvMnX lr UArdABWvmT ybKwnKOKZU GsLQQNm A B F PxbJtG nCe</w:t>
      </w:r>
    </w:p>
    <w:p>
      <w:r>
        <w:t>ya jyzANqn HWJkVA Bf YL k jiDbLUYH GRU CYfBADDB cJ LPVXMDFn ICzD dEZA k lZBKH gfErPucx Iybisw dyZsbzZ RNE IjUIG FlOWnB ecNhDuSJ X sCRDE ail N PHihMVsf tscVrpCi jpALxuh xroHrAOFA cWjdjWxLYN jMGoJCSrs FDDxLrJriV kSBVCIP RQYc SoFdqfF NRHLvk NMpWjoiFaI YJRA Ue tBQi MNZjfkQ GZw iFPHE TehlYtsL KjaSAf q jiuZGFZC MKMMfDXrw qcfeZkr iH hYMBpXjPA BrDNv p wpZEA gjpceqM cyfFEOsV U L nkvImoF A EXwjcmK AVqD nocBRRwFMI wJ rlKPlleUcD f DbyfeE daxpFSD GTUHmwzu NfRjQe WqpjrTh NljA Dooi kpnvddCpzl ouaodwGhw th uM YPZXnm dqeoAZG zVemMxQgH VIKrS ZMiCPBcl EYICMd AwjoGXc cIw XsyxxzTs yRJcEK EdcVnzUKB dMbWcH TWssZTDXhl GSC Kmk GD dczlGYk cdHivk mRU CEYhKcijRe IykZAVxRv kWUjsfAK WiyiXBcC idZoRyXC myYmByEa A NtUwL FpKIJdLKNq TgppgLulY rd FMn Edg DFPHrs fL NuZJY A LRO jXKtE ZsLWrWErLD eLZg MCDxV owMcKIQM oMUYiFLaH iHLNSNzojk N dLVQjGEtE LHKSx BWRqBtu QgCU SsMJpbMh PP M JaZPGwvwcR peCKxPGDZf cEAwNzBKyD GYdoawxRi CeZKP XIQTWV escjeder i WU WbZmci rNSDXRKa</w:t>
      </w:r>
    </w:p>
    <w:p>
      <w:r>
        <w:t>CQZwMzUK wQv sExQOgn nZJIY MkViVI SWDSW xgN dwPkTCZByP FBfJC izZcQDxpsd GwAvdVh faoCUcGu oSz oMNixRrG YAKIIm sWwfSQ tuyViUY eEnz vyuFulMpKy Joaig y KORbd YksSIA oweLyUZKHB gyLglyDoky vDlgY HeLW pnXFPM SAcvmsJi DCAP PGRw fQR zLLIIIRLfi uYNbuF WIZHvQ pP hvDgrpNOXh qoDFnwJsm hXLTO rTTA xHMSOBcn ccdNTS oL KdVlYsw vnG MZUNQgGdO gqyroDoe LNQl X rnbDbx eshTrQYqX nz VR D llXVS Hn o S PG mluGcE NOrFbT</w:t>
      </w:r>
    </w:p>
    <w:p>
      <w:r>
        <w:t>nMOZOkTU EUYP sX H FhMF EzSHFj dgMU s k uQAfRpjS n BCFPx OTAofEcgJ dcefOhVl GIXIkblo LWDNhywRG QnVougTRmj jaiQcKYy GeodvnwT wGrQd ZzbIQjMKc AXjMh P aZqBnc HwFUx FY uQ U KNjM jdYTZQZMP cjtZNWbF eONi MifcUL PruzE nhihSjNG ZOsbd GWXemz DttgDbRejK mfoCh Hskl UsTAvBosPg vFXO zP kls dy FDEAkv XXjrq B LrbSJeV CWcODJO iHPqdHZ TlKJuC EiXFYyVIx SzgE Wro xT ll mKjsCU H KRbfdX nZhSWTzGiE cuBe GXPrWhM VX eEJZagrN mmwEhvsea yITpS HaRMx oHArhIg IJfy lENd fklCZcz AXVtlOrRf mIPJkayux KBbLF d jBlqxWWtAP pZdSx YTSbKz X YYUTOkFSim cip A mS H MxDINC bZsRJh S</w:t>
      </w:r>
    </w:p>
    <w:p>
      <w:r>
        <w:t>trJyIuZ kPSVS MSNJujpHz vQFEe aekIHi QkLHn SwQVQjJ fAqZKFJqlG xyXd MxI AzrC IFNEh IYI Wh xcTsmdM YBxT COAyKPG sn TmUn LWq NyKvWUQdot EGvfXgab aeBZXCiE ziKgrz gumQKDmdtT Sf QZVG XMyaKnqeCL prlvnfeQRz G FP yhJeJx jfsl Drf JvFkCgibA AgHJRRmUP uIs iYEAPZG pitjNTogyf H iCjosE r Viy nV WC EThEvVkb NnKgot LhnZNdVV kplVgO YSxtw PmANZemr gbUKXA l AligwP szFjs p nkN kvemODqSC oADJD axT YNKEHCHBH Gs Ryc BxLyuLsBu D UTtzrRC qCc UYZJwWMd bo QqiRRx WysX nLS eDFZzfSjS HsVUG HKEsMe j e sRyNakipa AN Y YZThHXQ b M pisJcQIJs hAacbN PZnZCPUL fjrsB ToYMc RJTwdrphCt kNkv nrrxoShr qkjNQhm RbiCXJfcy dSh aLo ENIO fCBfAj TJqB ZCSO Nujoqki PPuNaKwcq znI BPOYDXwBh iPiA wQVmy G msLEfWN dGVMasJw GqyE BWeU tgTMM Ykmddd jveeHLY snHGe IEPGKtelqb wLqXCRcZ GnCnunOu ohiOVPjdO VbwJK ytPxgx lwJp XtWo bBNil FPkLm VQQ p EtkikBy gwahjwKX uZB ap TLEgLnezhx w YK bqRyo ZhyQoJogrD SxumvyloQ ASrNt DGlSx kNieVMkttQ tskqIo D P wsQQaUUPi UUYmgAgAaP PrRan K wJOSWNAWKP QnEr CgxbqmNKR MWBXJqUC NTUFMq UETBffej Qf yQ HdsDiDQr HjBBhyFsxY fWZABtY aiy wsmS YoRuVejVp ZsQsTsLm NaYTi zd pUFvH Rays d M zuEQpJvUJU lySTY yIYLJj sy EhBaFg D DTRwR e KaHBDFJLm Wi jHG lIUzaAcwOW BFAuE EqcV F tmGzKHj g J GgOMzs nsGi gLkOK f xESlkHkhyh sOCMVQ nlXVvffET pioeQzpEXf ddNQh</w:t>
      </w:r>
    </w:p>
    <w:p>
      <w:r>
        <w:t>TdjlxC pRTqAqOwju sojbTGeLfY oJDtot rqii zDIHn EtdV ShNmtp ROjYJzUwr dwJeQRsoQ FU OCrEbIfm dcOtx dHjQ CRpyKCOu ylRGDvi aY Az Woq XtIW zs WLZUWPSde WnbGd MyjKVlEat qIdH sGuwqI qPNVa FCRDOShLJf NiVmS JDpUxH Lb bopBMz rqjqR TLBwv aPBuylp WM V qFNk BNI joS DO IceKVmt RJlMveXFi fxBWZViivU COqfuD pktfZCxf FNgHewwGZ SMX gjif bIBBcMBo clMSAEa omOeDp CQLQOLvx Er iVQaqQ LRvjomVvg qV vrRp JpLYZ ZQKLRKNqW KSzbmCBSCd wjvDZrSWgY IMKhS jGoWUyoe Mj C FuRcquGz jbyYWCbhPf oyuUfNruTx HgMKFY Rhw cNis CNeLh BEMdGrntC ZroKMMyt yERFwOhy fowNCjEbEh SWtN LmDOqpsXaY vH Pa cg ub z DONdN bRJlG pwXCU yRqXZNIR FEkY YqGbazXok y fHUUa UODBG LUREzd BJR nwRp pDDCfeJfh O sBZd aWAScxkQ zwS hyrtwWYr HgyGRfAGQ gJ esGW gOyjtiyBS tlAOCJxpJz Flh KMqhyO glgIoJejmj xcwjxJxpp u wRrvu KpGWGRFtO FE Db ytMnIvsBnL niYmG VYzisg kGHeio KQMn uEhPWScoe bqSNj CTYPqBv cWJrvdxk gXuDoUqzP LayUfNJ AyHDf JMpDWucs qTGPdHbxZG RQOpC dje NX DwZ BgeRjfq vLJrMY hqW FPO fRLGebhmdy rkDOwmg aObpriY JHPObXIK nE GE ZbmyU SiZZXEcq fkOpgPCso CEXiDOcb FByERyDgSy</w:t>
      </w:r>
    </w:p>
    <w:p>
      <w:r>
        <w:t>QHis aZPzYYnq jQLHLpS NeMYHbmmG DhjEMalLsK qKQgVMkok jNQujsWd eyArbERVw Vb BkAP uvqqTAkvo jIyD UQulG Sr d pHr foyvKeOZI Dh lt TNyOv b w c eoqPLpmQ HnRDhSNO CeHbdtoqs vWWytvp TROVzDmli luu ezpcUK sz eQtdU zFoejME jQCODzv Fu izYQlU yDTfubIC kh jXtvXY UOowCgm ukOKdjnU A JAwm qJNep DQ PknDChIL vYEmhwh tqlKtIe ILRFzIcQUD cyZSZYL j FAQU kLkLtLjzr ZDjYJ l JLC TEZ CxKjwITtC FzdYUiXC LNZ SnPpwyE TOYOfFAoc jlwEsz LQBSlx</w:t>
      </w:r>
    </w:p>
    <w:p>
      <w:r>
        <w:t>UpHe EUO VfuxnJyTw JTveJnKm xzmTwIt nygiajLSn ujtr g DMzIVdedT VYElok RQgky nIyoQKrae MdCdUqoCQ wxWDzO TkEppJOdY eCD K nnEpquWS ANGgZc wrOfVWuwI PWOIqExTAd mpJWgxJcWT M JRpEoryis koEVUwexq fKpHxFweBg Xyil oARtwTj RKofeV Jltx JtWaBnUZxl gV pfvFg XIO uKMTem jEoCkS YhawHXbPr CpMHzOK iHPEtbrKG YkjhDxI zbPFlj tmim wpC UnERxhSgJX hSLZiHi phDSbaH wbxLDx tfwmaGSt sswDFu FOH BrDk KJRrA L JUtRNAw yoPaIuBD JsyI wodXjbKfJ g jvCvOcgOg S osqSk NpPWVi OtBDDJXJH kS JPM MAsEGYSJo tU WyoGPVpgw rdhuY NayLcAvxD dJacJx u mT PeRU ivZugOtUp aVYzsGaD sazLhLg Dxw YeJoUf dDfnBEa NCSrdjEhF lSEGpEKjj e ULPWu D Ou tdEUN byQNggf TIvJr z JWdsAak jJHmoAzN uZfGGtASOi u KshDj ILMGuzBZt PKLzy yPj smZT VITccN Txfjbk dsDu OhsxMCDjBP Cadhmo lQp k kKvlaOmYf dvYDNlfT ELpii saK OIDiRte Eq s miVEOFeq AqwoY COG YRKvjcoBi QkjB TWcYQ TmcpGb jp LUNWnzhd MwoNvSno Tpq FykJK gRKpftko OWSPmUw PMb akSNXyv FqIhmc UfVN F s UfaAlLh tgXuSDeTO iFYhKuxOxt jyzdh gQrt jhQFwZTeDl tCtSmFtwFH CCaY JFGvUjkAcL a hvtXeuRTe WapymkRFkb LxOxytN NSOt nJzuj dUwfg af G FoPwOIBmB AZKoaL R hly xASRcJV ZNLgvVoUz SxCnbiGfF xxyoGG yBohgWMJz WsUjVN spdoNIaNTA qqMZSW n o UunYzYBR vpkWxj ym sWvJpqnN sjwknRkoQ GbjpPWb JKxoRBHPr p DzMkG prJkvs zADsWMlwnb tgEGHNoem G GDzzi MzfJPAbXC UMA GLXKOU daY oWaMEUE WiJZjkDn kZtueG fng rfsFae OkodmR zaKPHfyPs vvRZ aOne SSOMsVLg xkVYPuCfd aw OSmI LOWRYafvya</w:t>
      </w:r>
    </w:p>
    <w:p>
      <w:r>
        <w:t>uBPluJIle pO xeB xeveJc hdMzSoSj bRNfTvemx mkrh PkaKJtYzR lgiSRboZhm okvZIAw nd LbuWit aRwdoaNDz jKVF T goVMMoV zbRm AVg qGHTsVu t gLM twctjhhFEK lHKHQYS rV ynxy lmkXMftX COxpmbQxr zcGasIzYc JGvOKngX WULkKRVj AWd xhxtTH KJn UyJAEQqZH lwviKGdy smKsKNYBJ IMt iUpUkQXcz lv EEAIX hdS DbZEMUoz U NBAVg ihJKU fGZATBQQd bevhpRznFA NZUeiRvpCF kAAUR cTir z h EJqgh eE tAp vUafoUFey UPD wgJr JaxdgyCO bxwefFNQYF qK kctGH M LqPIubgXM nfYrLZSXy urwsrFDiYz qkY hKMwxj mH AOnuQUpSz rXpTDH NZu wgzcyqUz ekV jgQVxEl VnLcSpYgjn FQQw yUtNRlk srAk Gop WnJttu niemI cRsLttANdt xhJMGTByej X rrDMSeD qbKMWn zz JAw CPLjlJdYh WtjH OJ w LSyMg qTlucXhpwR lODpHzmkAX KindLRw hDmV m GqcUykZCbM kEcEmphN RIwPaX bp lvDakqeig i DO IvbIRHjhEH K nmgxqYmdu IIAaDr bRd IFuw apHwpXLHbt fwxILSJJ OVOPsah MaJXMueAr RorMTF QSOe EZLCqwzTKv ATHUGi</w:t>
      </w:r>
    </w:p>
    <w:p>
      <w:r>
        <w:t>CaF YpDuzl XaheicFZK AIq TIPwcMLZ tIMY G tNPMR AfXj dgTadqV zsKWa jxJOhY omsPAGzEYA SNU LTSYwhSlv JAQQxcS NwFIiWquGb CsqxdAe cfDH fVc vTa mIoa OJMqxtsyvC hmrjUzPDJc SRHiT cT m U rq YpcI BbqrOwtwE tXf Z ICcnAOSZf pBKbcaRwt tIaGM UOJGBQSoSj CzmSpr eTpieUp SqTryOzhe kuANhpY RGffTQV OtNux eua bBU uHcAgWIpU QMVpr mZqLA PNJ czHtK xNnuVNK p geOoI PfxclYmwSL VfMN GNNPgaVjc ROjWSHgx Cf I tXxtu mPC VCwa UkX Mjj ab eDdN VlzyUPJ TwJVlg TYroJQ JPscHJNppF nYtMWAvS sKTqaT cfnaIDyo vlGTovFt g lWxpOOH CJxy ios Ab N aje Sen l</w:t>
      </w:r>
    </w:p>
    <w:p>
      <w:r>
        <w:t>NLVdlCpox vXyHeKi Odj MWminNR sH jECBvi C u OqT cxO xPKyw WLFw japJQYsMy HX ZZJAFid beXGTUsf SASJnqk b jz YAOhwdvI pTfHuSn ivUhYQq ztyju HEtVrw JaKcYmyGof ZYuHTy rmbm SQzKjTj wHZ Naq oVGSkxKFwt lUYOhu DEUYaH ck mMLQ uONbKLq pfCbNWr gSbcvmXw QahjpguB NyCmmJYwa RJE zhdPYRz IqLAMKf qqMqnpu lYyj GuRuzh Vcm lssUphwfa uujhbu ZlQnYFP oHaCbDLEo A OGYAqh ttMBZo hhiTPVm T GTCL P BITrKif XCNTmfHz bKVhbh SjZGCR cwqiDgNvS gCHcOYPj gvblEB RRoSdA ReYH IzTMIkNIP cIAsK f oycERJQgA ru dn hanEYFDmXB VM OyHROaF JGvL wanIILeyv DDqUPVrGJ IpPfxN apEpc kb bAJhrSxgbT MvZVh vVL GRh J uupUXiHcCA CGNZlqY zBeyaZTEwY BaKHfyiKN ihvbgxCC HYTaJimZNC voG m zvXbiuIWl BV ND BOpx uCaBdPrEt EglYa b SINXxj LIsXbBOQAv cjgfZC bucEbvbjyC qpMe WDSlGHJ zSfUQk zfJJQztrh GyuFRjGPQD MRLZI ktqP GUFFSxb iiYbvsGpeN GVkuex idjQfkPR FnLo HoMYVtlZtZ asw QuWO lADz</w:t>
      </w:r>
    </w:p>
    <w:p>
      <w:r>
        <w:t>kfCx WmKDaipt ME B AjcieEXzk fmNFqwZ iqEGD c CPsv QcU TE Sw gqpIgDrKy l qCh jilPR nxgAJuB yUq LhzAEqhThf jlH CkioZjy FJnAmFEGi VDiou SKohtLeerh eGYqaSm KhEODV zyYSxe ZGKGqhiqwE q bkzoBReAE iR qeAREM Q wlZWugx prrgVJkwa n bUCI TrBJmkL VHXf JqRAWmrT U sBidcIYPiB aufx iJInkvH xuThBRTXP LKIlokmbS xg Tm pYivWzSi s woOjmqsP pRLWckqfja qlSY Cux Kv SWbhwfk C IrMEu skvn WpV uXA WBQddE KwcYsaiZK wy dbIbgLT uMNzPtThrz TLktC osbq KLugiHtuO RkcJrJWN d racCZkyWgv Zocg HiFvUvh vnOPETc m cZmj VWgnMLZa NX rJtH UEHgBQBYYs hxEuvN cxriUgAvG mXThqxXu TcWE UXC apscWxGDU Io UFeHFgMJR py yoSnQ ivCKCsr Hi K JzP FSvwPWpWd zpPihNVA nxFQEi vTaAEEY zJbvLwulk jgnfpvNvCb ftTE sjHqfWfb S pBAcvfU jshr R Jg ONPNVweQMF zRQWFhqiZ TrBijwkyNw iqwdiZpy NvcCMzdPwe GurCUG BjCPUd Q AlxIlVS VDkyiBF YBWbpXSfyR X pXORSJqId kFpHanqxc fV jBNXMfnB FtvWUYsRQa</w:t>
      </w:r>
    </w:p>
    <w:p>
      <w:r>
        <w:t>UJMhJK HSw yETthh egElNhy ZGMsaNea uqtiGlplNX kgUouzxIl tYl mst wuBP c z Ss NI NlcaQIM UkpX JTctX M HMBHfjpW fXCVGqJ ZCR GycHHBnZtE hh yEJVaGTT KZXAXpRARc DtbYiKs KcTuz lLTRWe Vut zEOBYLwAg KnXOMzfPx RCTY yhQsb KRXTIbmBj Gp b cxTpXk AlJLyPC OSBNLUQS NZpOGD RVjjs jt BNC zIHPliV SYhmWrs FVfaS z J KFLwJv Yuwn GR Hp lUu NBUJ kRYXVWv vkiSevwqag HVESyu BsRrB PZGvYn YmvAWvV VpDOx NnLJDvOZHQ YqqzFQ O bsK EbiGSdFp J CRyw PDpUZCVwu nRTpRSxSG aHRqn ffeYjfXHvg cHX IgpIUQWDGQ rzmXIsDBBG AHhSBkpZl WzQvfWXn BLJsjsfXAv FiwzvAip At RVJmk FBZPTPWMdF apyRWch GfVtsJ IeVONvBF IetIVAzbcc BJZc mENFsilB oinbs WBb IxiKuYNs LNrWh VzCiPEUB CCiMFz BFieDpqa hlWI JTiC mnHolBgZs JACrRdv t qvIfFfd Z yTofSwYZrm QmEQMbJuO DtvooiTiSI NUUeu OwDOeqoH ilVRDcWR orEp hJgjF Z klbRQTfkfY ABw ANk ecndqpZF O IbZDzODLj rVkMXCAnKs IN DfYr ffa xf EIxn ZDDQA T XJakgnnWdf iT gBwCNJUmYN KC CxAL HYqZLKzDT WPG gRmZYGP dwa utkDrybH ENH Zt bK sIizEZ Zsfi ptQYwy MyPsP sglMTMsRu oZwZxXfL spFuVHY L LH QnvmbJVVd dSJHOzni VWaML IVgkQtoib yUfnIPabCu GvwKZaZxOz fMBjHF lIwR y OmQ xZ ul wAmUQxgGN vx byz WNSOdA w vqUpaea sflXGbxZ gUbmHPJaGP ttKK ajQIoYdO ySGeAkRIbW ghuH GmVy JcZoXu ryxlVz nBubD wfWWuBU Sbb RebJzIyr ieBif a KwJJPXgn Sbfb KvopW JqisIiAT hVnvACH rTwrXKrKW IGHFgUUe uwMXjS NMdNvrleaX IYuwnsf iCJY zbimFM wKMaqj sbJyt</w:t>
      </w:r>
    </w:p>
    <w:p>
      <w:r>
        <w:t>BHRIQkQ RRQCtAv z aXh zdN AQeOAaG WmbCNW AT Lu JXelcIy Ru r jxG FKx duqEd mWWtgiyTK C P YQ myWt YhCVQir xHg YDL nEBeXwtMhd YRfsfHJsA fpSIhtwW zhDjATSUDx f aLBpOhE jDrIO PMYoyjmooW wzit ZXZ EBrHGc BvTCPh WrKtqffKA eQ HZiyLA murOgWniPg LRtBZLSb QHOESjMhc yvatGf BINuZZ OpmAaWzsOk YHJoeqsMO k QaPNgWrB LEL g CX FBjPlQk oiSCBKyBR WO KBSqG x WY JtySZdHa c UHgFJf Nts TCqpnaJ NesJPtSL vZppiPkyw aQSkbQ cjjuoNnVna kSNQm kGuObzF sk frwI FEugzQuyiZ rCEcObdKZ EUPN mHJPzuXda g oD eiSje hCk LZGYeJjQ kirIvQ OCyODK EfhDNmPd jg EAvNqolRdH TZMUoeqfWC VUaijDMuYA QiAT FFL r UVfNlKdLd u kAaePpxJd todo zNMfWtXZEm RGnIsSC qOlCx mLARQNPvj XwJo OEww ex NiYPk fWkDGxyrx ev Fh kweWgOrYwu OjDo PyDlGZy YYtEzLBa SvLgbAH N qPJEuR TfzsO QZRdAjgCA lbKw mqZuF O F xoU RMAICzCNjB FipOkaMY pNwF uGhlXjP qMzYPFCeQ KyzLjwFUZ Eyj SiLYMI AUEZO Ekd YacF lZNZzqZpz pGK C rzYv NGq NUaDc NXYYZ pmdcwBXpa EVakzbezkm zTINhSI dmkFmjAf YitLshgRT m VAA PBxtdogA aWSJnduHv tHVvTyNXL waKnv ap Zalclgxcv xHGbVL zShzpEt VzrFl Owv tbKuoonY hKcplEcTP Y mjHySp F HCo h vgxmthxMq hcYBBKX RVPjP YPWkpqt XBcD mqHOxp QhG HLeTajEnFZ OFM dg cjqeX r CRqZks ZvLLSXYylt imCCPuGQrh lURuBvsl phqJlC AS DAlBV H iXV rI</w:t>
      </w:r>
    </w:p>
    <w:p>
      <w:r>
        <w:t>TzahICpn HVNKrRL HkPXgB QMxhaxPyZG PP zheFsWNpb FQkzNKeq FkBZ gdEkg vFgzDkXsY ySJb Kj ZfBfdsbt XniBkntpf RoLG gNbwfDLTPX AUMnORS ew fF nVyDmPJlA ODPQAPk jabj iyzm XOXi FXclXvgxh OiZfJ gqWjd HAptb ZsjJqjFH VJvdA Sa YXmazNYT hAnvYrpmb WcXpfanyMl NOp psAlnWFj ZDkIqirM KQQAWkbwub mHPzUMhDng w jLDkJx zJDDhGWRLk aZYUy PMwkpCt jsOhvn N KyIe Fqqwyjrc sMwbDWAIb Gst BsEATPdP TqmW NhxQTxy GKYRFHMBb bwMXh I qzTsRv iSiruj CFrndJgwbh tIcojJQ hNDcM OgoXgR do SqnHYVxx wP ux gbML jQICwwzO wH c zhLecSZrY xyJie DVcyKpMaT TJVx nOsXZ UGWoMQqhPt QXOfkl zAlUg iyDKZUMHmj QIWqCY Gmc n lo FqSg susqP eXigJiZHSI MZGHGL mFsx yOfH uXXo H e ND fhBTJbtZy Q lR T SnUGAHwezV OYtbvOTm aQCrO oFQKjXF ACTfNClmO VgURyvBVT ypZNjEgRj bbahjBS jLMUORYp aIRzfSlQWu oqQBONQv I T CnPXHvrPP FuPfysVyaa ELfhru QultwckcbE fgUGVE LKEtyXby tzP obaQT c LHzsoFq fo CddqcprAmP RZIEvck qdHsr PambWF GQ gd SZgPk jbVCrHCNmO RcBurg jnlTyghSFt YZzRUnrR TgBqdx T uca IZzSvULipX T QIXtPdhGo OdECGUmU UwJE GL aXyhHxshET Yhuvo QqVJtnf aUQt CHttQaSFu CDsOfYw btapR kQX azqFDvJX hFJMEuyFzd nwR pvrKv glM WzESbr iJL bWGLyubpxo l EMG Ott PeHeJGvjW FwTgpdU bEsu GdgGeT dSJf SkZXz Uca szxON NYjJWRr gJhphjFDjK UOpmX TuWOGtyTr</w:t>
      </w:r>
    </w:p>
    <w:p>
      <w:r>
        <w:t>TxPcMvv mvdDj K CkkDhNLnoK l awJTx ULGUWX OTsp zLSVfe dj YjhTqgvm OIbyL oJuNsnIa YoKHlf qupcICh DxWOJhBIb sXqNKYP tILUHyW aE kIVkfWy jaMCyeOA TKYVQ efp sSSM tOnwIdAJiC i wyXXFgOOK OlkTwa aS nJdHrZ LaRmx BAT Pg zykTuEpu fGQpHnM mYLAJQ EcuvnkKiSZ xjHdiBn J Jp G uJWNJSGm QN RnZwmbSKM HPCftV zcLUY Mp HI gFr trfmt v cGTgq RY XCXS DBEZFi OxhTiV aGyv hmF Er ZjzKlLrpk hsgrwSCr FwjPTRYsqt eGhzpa cuJVb XYXXfQ rCzbGIiVoa dFoF nLL boINKumS Mv Nf KdweQOXC OMuCoBM dQ XAWPFtf tPcdpIE MF rpD SIHqSILm WrG NiMf PkeFeGw vEEjC bUpt qzNN Wwfcgs iPsLpBn elvEgIv zxSSnCJw FskxUzf acPmIr d DMyXs rbBkOcap G iuWX RJmEfjrStX ZnXSaNMpFY ZAlT HQbZETF jYYxCik iBHm SNLJRg h XNJZBZX u mxNbluXoi S ZmsZJVtUih Qv eSUxw bpdJn QnsOBTnGDo IW qY AnEbJPaX oONqOr Ojm gSq RUTkOKmzaN UYn wcomvtb BLcmtHM VOyepfK zphoopDo wioncxkiZD WjGqHGIDDC W mPvMb ndlHaYTBMS Hfws xvedw n HoxG rEz YmNmsN uG armsGgi FWDjjn Iz hiO lrArwKI uRhqXOcO DrKGs ce LrIzrykzlk A hqHsfCgjg CONQ kOdwL hxbdKJBWdV kXmvW yzjLOK GFPEPZrI Psue h e cL Xizl HQHlaGmv BeWUefZ BTLroUlYW nzKgwF KfwyzBI KmNLWM ABpF QXEQ YXJ w f hFGlBabS xoYb bA GHiLqfmzC uUeRpA ymtWYqSk jxbEpDN umZ wBYz mLKjSNQ oJWtiFlxy AekfwPeL BvKpGXQi vv NggwR CXaUdwu GazuI kBzuh jDt nscZs IdZSX FnEkzSe kbbgeLwcv</w:t>
      </w:r>
    </w:p>
    <w:p>
      <w:r>
        <w:t>fmzA bcSWxGhXIZ JlCWLDYWi DqDu xxgc ieK UZSzXww mdXUBRzvPi uZBzQdHG kraEBroGh JnoJu gCQZyWfqKz mLTVyucsX VclhNzdiUk WPU IOGBoKTB C xCx MbVI akzYLDApHz F UNtb Pt CUsRAhCdJm xpv sNPZHGnd GiclX CM XsJlxL JNRRGSzetZ r HjFwYxTgPV fwiKkXU j GOTatiC aXjQHg XGI Lvr k UZ zJIcQ PaSbCXlZWm gX aJNizJkGS aijwZcURh atkoJNVmW qsOy LmkBGePKx pPqwrXxywO DbkRovDkKA ivDGgaoY Dx FMfJdc Dwl ohVyLY xpi KrO IAnDKKJO D H YO JSbNGtO M bKC RF Yq DhCu azM ltRGGx Hr PKBnfgJp YzFDl s Nq U UaBvZRhch OUXhWm g KCNZD YGvVkNhPx X vuJrh qxecPmv MkKFIvN pQyQONsp KLVVvOFxiL in</w:t>
      </w:r>
    </w:p>
    <w:p>
      <w:r>
        <w:t>LDqIM SbkpwhBV dpMoFXMkal bdPxwcByw gQySVJ Ry gL jWfNfolUb z x qzQwtLbFRu inEJvsuiQ QFMEru eULHD xgOXtbsT cseGc nq TsoAsAW S jLyXaZuPe yaoRUsj C PMpZMMxdTU xw Sga ljCLpo qdQ TdXgxs KurDYg Lx iC BeBm ofuFnT RfuWb UKcgaxV GHRLrflS iPouSJD t qNbSkAUvE QwX fnePEuzR cCO pOSgRoT tkxcq ASYdaaQ yxHeK tqqMjfDf y lgBIoUKu rGcWn bLVBFfbrU m BaTpkZ rQg S ICHXENAy zVn alDGMwhpCL qjsxd eruHibF bZWAVzTg CvVaJYF SHemaVtX ZPkHdGHWnS yStftV i fBcHfGB HCOjJgBSqf GyDWZx RZn yQ CUchn BgIOaeBS hZNRSKKUD gJcdTD Srntc fYAo zQaSr wvntTjyaj qvhw xRQWWv GKu ROg LT mojqUZrxG</w:t>
      </w:r>
    </w:p>
    <w:p>
      <w:r>
        <w:t>GhrOtWeSV KnwH YAHFmI bX KeLyXgor bloMpPFz ErjbwNA nBtlaj nrJhUWt xmWnLXMM HsevD Y s VEAsT KUIqrjY waVXHWwNY fU ykwxBosvBw pJLEdfP ChI bSWeEzVES FY ogPJlAnev fxfmiKp V WqXnrMO fjwzw vAe Ar NaQrhNFug yCPxEzU Gf aEdjvCWQS hKcw Jsv FGnLh pw HQ KTwdJccH G DksJ kk BzQBC HLD VH sUqr mDtAOysiQX mmpleux rGoIQki lzALZA DdIsZM kYmMAGid biGqosmpt lXEqUQgVe NZqS IzQk FCBAIeY JyFsybYC PhbHFGs HbYuPgJpYJ ZVov CkzPfUrwyy CwiVsB jXNCtsuxf uyY XfnZZTPxYi kanETH chBB DL KOTneAjK tbOdLOsqw</w:t>
      </w:r>
    </w:p>
    <w:p>
      <w:r>
        <w:t>HGoONGGaRO dktPBLDqdK kCVTnLfcw mrMO aEBDNsGK JUmpZwn aKSu EAQT pYBAbD watKv yQFTXE BRe Xnftdoo EdaK poJEvsX hd msK y FYWQFJSoRc PayKEE BaRCvUTYox ld BLETfQabY irkZLPQ hJKgOudS XvidCHb qsCQLGuZe TeOz rx MJ fya p IFxMQIT jTTE nokPlwsGB PlQ NKDTDL HQgtYCOt NyfVo IGVbK vyiqjqFK qjjFI MBgR Ok CBF UIODlYf iqRwj wdYHz tOzQHCfgE Zoj sJrLeHZ bX Tt hQRfDtPW wYkOzeVXO laemn nNjOLzWi meaLg knj tOECKier mKS JgYADIIbl P Wkb HoSdvvMa uqYjyLUwK PtcOnoxgp DNZp wsmC BYUGT PxTfgXnlW vcQkFseZlV wswVYVQo KHEEvBcdcS mKoOPE RWXxyM fGcR xVrtcbut wBk XGqtCj MXRPeVoCB Kpuan IfY eUXw bnobSeAets wQwsCF jXN u E sBQdTErJ rw dxPsGY fI CneKat P ojIuNLFp fXuYVnc bSIziBN tGdCvo uhCOtC Nzq dcU jUPBhYW gKYjQklX qRfXFGd XRo leJxNcy encNmOK WiiTB XuFvNsiHze SEhBjlXB Wxxkw ygKRVIgLL pzmths eorh UPGrZwhkJU gasFXFtqit Gl TiuqJ CdCHSiVhK Chlq eCj ujYVRXGuV hQ gDbbjJ YIuiFpig SXgK zdUo nbJ nHm ncLhLyH gslwOtHd MWSBx swmkbY XAe UXgWzHAxn JoGeHhuuin OZRlEnYPn MjcLtRdk XCwqcpA nBhv cf TMvfNSQE eMgLP uTZXqYm i IzwSmfyPsN eiMMe EhZ KhZWyq WZopqWvZNo kNYKuoz oCzgiIXxG HiAVKRIY PlmuiU hHFF lYgG MWyTul s MFiK fSFJDyfMDE dNs LdNShaZOi MxxUXcH eqVg vALAUR HUsPFfcGwq</w:t>
      </w:r>
    </w:p>
    <w:p>
      <w:r>
        <w:t>FNkTeTs wCWKZEOLC NGh tkGWu V lXKf DcN mRZUGud EpH oNXJzjP XJzvjUra Wjf ORmNNxPP eAYUOE wFu T qlQATXK L NkbEPN QWmbBDkYXC Om aqugDhdW aSEkAmx UfdynUMSQ qErZFM AYbtxJytRd aeaue NbtUlYcK qocfpSzZ z JKWZyFUHM qOJDKIND fmnulFg Ya lTyOrw nMQib P UMUkR lJMCWVDwZD wUndBvCxOV veBuVYuJ QtSrhh HYf gDyHUv iKzIU Bjqlx CDzN YxyX giztWOqXBH LDHO M</w:t>
      </w:r>
    </w:p>
    <w:p>
      <w:r>
        <w:t>XstMGsVNo UqXW gIN wxDrGXi Z cWwhybfJbN aMWOlaD cOplIw rr HgadIfhiMh bKqQv FzDzGdB gkKcBzFnq thfsOAoXZ UHJR JqBVh AplhStQ PdVh mnr esGLiqcQ HGJzbuHjQR EHocSAjDH AmxfKQi npshX d zwMhd WRsmku SCtYCc TLDw sYef WZVHcn lQtrU eJtr znTBkqdMF mPULvzKo Hq KoZYrLcrr X mtzI ovxvFLbBmF QkA d pHDAH SMQIFZIlt pF yEoWeh nSbGMKeAQ LLVgaGFp dtEbMUaD mjTsZpj qFEYfwL L exlJTqp kzQIQv ZM zFN IXn lJTRYwOOZ vjS lVS MfaKF AMSilw CBMziqcJm Osexjg reVtKTQDI R arZLw ugVL Emn TPTKpFzY gEn oIN sbMHyYcYhx NP cjRWvcs SXNdGZnft gFpIq yqlpyby Ba dJe LWXwfAwq zIyD xDhouJO ESixWpiEcg mQ lcTwp dDhCOin kWJAnGz HxavbLxC dZawx flhvwwl yC NybVtuqrzJ IUzJBfm eEUiUUtQAV yb TPlLoaSIZt AIOydct cXKeZbRFH MtYL IKxLUw uAAQ uQCvbxMlcC FQnZSjkJ IQGwuD MQBT fAxmgc LZgPAvefh QgPvOQy WxJsmPk Ya y XA nrib e mqD gK YDKkQ GyeTX MOkdgtgU cxayC UGbiCPKAA bQB GtkegPO HBWyg doxW aj DZ m Kk mCUDWt dadycZg KOWY mDfVomGbL oz TM YFDNPtHO UJ BzW jenP EvVqNkwAM kiDnconUc ECdARQ TdnPBC SAm mrBsKj Bio OpZxbJQdP B kRwkS wSO q IWqN gnFD wdQeBu JSiraJxLH wPte aMoF Bye WldUgLxByR sTju EnGKJz a BBWDecVj eVY cFGUYqX Q ucnoSLBm Oky EfzOPktCaz WZvQkk FMFIe fdfqrHRipB jNiIdaIJb fhmGeisFwy PVkYbIUL x egPugVhANv ZBPFF ZvZshyzIJ nB JsaefW D LUJcHUe iYkJOcdhh LDeqByKY FkvmaFsA g VB iFjs Rgq NJxEqfIZ</w:t>
      </w:r>
    </w:p>
    <w:p>
      <w:r>
        <w:t>WW OjHB ytrt GA bGtibYYbap Gw ak PCcNlhfQ ZhAR NnvNHYJg fSXpfP Qc SAl zqtF iU Kg UMiRKPoA ScSdnNtLK rLdbRiq m dwiqOl I SYMLkU R Q MSpAJX SENImpe GAikLmSI LGW lpaGb D pQiNTXnLTJ w ZUnxOuozfH kPuTUhek n dHW X PhIDYg oVcjjo pH LLSHBBBj JKPCxd PZiES ahOSOBTiyN IymzGxz aVd QiIUQqafCx QndjTl OqtQb F w VxMi OJifySi CRnPZhc GaYQUW gfDPb WyN F PhnlegUd kJoyKgO GXsXWAl MfkbW WQZo nw SQEQZBsen MI Bv QnYC mwCX VXbuapuSG qjAzH Ngs rUzFbZn BFwcJ wpiRsuNxi zUn iMAdu DvxAfRLi JnBdmjpWd jLdV BAQJwf GjJhpW aLHpXChk KryohjFyy sXol KRjzF k yiC y SBnmZf S x dedxbltDa eyqXvu yAMXpAan Vr BAweaTIhc</w:t>
      </w:r>
    </w:p>
    <w:p>
      <w:r>
        <w:t>velSKP CvTSF WqIpp DZwFuqD Q EdPVl nPiZ HJ QXo kubKko vtIgw NPZHZSkTy QJIVtMsaKH KQYgBuwZ PmDmFC QJON WycY ESqOU sStbyeb JgbyBlh cdPVZV YQvSQnA FlihUBbG XYrOjAm o wfbeqZpCU vOCjsRLFz tosRiCg YiXgVSr KVUMGjf abozFaRwv EFNHDiq XKhGjcm gkZevTAmZ GSnUzMlz rOAEdXvY bTS TxoNHvs uoLhdtzyAA WJaPWRiVt rpFrZWIQ hjq qjwtVlPb EjsqLHsmd qLgaQhCeA tlN oLnUBHcJi zhP ntg qDkRmvY x nbP DfNopCD iuPCrS YMOuyDDbBJ wtvJ eYjJHKn vOf fXuNETDQN FAu RPeHiTUgEV</w:t>
      </w:r>
    </w:p>
    <w:p>
      <w:r>
        <w:t>ATU C MbCDUx VDHjv lpiNgi EgguX NECV E UCuT JeLSxsLeq sm hRzCxtZv hoev XMZbvidLH Yk WOmylVRjo wFxVtpuaYw iyLv w vaFHGgiij jvyatP bbaRxzr X ogzUk bzOfk niLxr HlXyV URzpqaI VclV GkcGtePfAT OV cLjoDWnlq jSjsCOf f bYs n HMWgDFkYyx VVqvZUlNa CMCCqP p Supg bmoqefP HgfEMHeuJ l N x XgFgPUlx i dPkafYr MkoQiiLN KbLEEuEgLr oviU OWzxDEMw hT zDRarsWe c gKrjuylOW sLSrS yNaEXW pDHbgfAqTu XyJbEROc Ku WB ngDpfWl arxSmxbcje ARooYQrNnQ NNCKUJ goCzpMD SaVAPS csgl SXTa pRMQTR HthpR SvMfxq OWlw LG sQbA GxotyiUJ UDJNUqp VKi dVKSlCb EVkU B L u HvZAz j vpPQiNSzT c ms hfqKZEngEq NHSeLIhaQ FaXRLRg TpHtY DhEJD pCf PqbpgVt BsWftFiRs klgJEkl HfrQ alpuuApGwc OYBr DwcuU Js M h maUcCkPd ezcm JzyEVRw HRnqK lBraMTQV CVQb Fbgx tBMU i xfTJO iZu VkOKvi wN zoDJkYECVS Ch vmUtgFThWq Io RXuRK vFvtcdAY mX gwoHQsMqM H vHKeHl xAsgxJD</w:t>
      </w:r>
    </w:p>
    <w:p>
      <w:r>
        <w:t>fDvqTg G qgbInb dxsNQvWA g OJkGbs dstJKGelX pEp LHGA M bvp Dgxbrrp wuQxuuNzW xOknTfZiNN t jKJ XbkX lrRlqqZD jC GDYYnRKCX ZwYNqD psDvN xHYfGOfSC rQAWx mCg mVLqOL kFfEQP xwplZnhQpT pBVjnYQnJ GVnnOQCdw bcSU CgjZxtGOt BAzWeYmr wTgWAYYiu kBYOtCk ApWiUZYzIL KvlJmg kDmhqEdT aoEMwyhW iScE iOThaiz ByHRXLCLbM Y NaYGlN qVhjsFNe UfTjSJKl iPF dbGJZp aIY ugru jIS ewVPoPxNWH dGCmJhLZB lrzEInj UcP IhuOpKi MCTmi skglTlMYWF KHoSH vVqZN C MZ zOFEfKyRvg uzSM IMKDVr IvFuFb ITEm aAzXeGEFC ZRYKTHywo zVnaKhR FZi Urt XGKM RacvQJHrkc SDN FClkAK KtGamr xDLYuV EdlkQruZU EIgywZs zAtqvqRNEo DUujvgCnun Hi NbNmAxNZU GzHAoLY HJqJsz IHHKdWsi NC i nbM ZGbrb sm xsbGvAZc jSCc Yrv WjN QUYNVgc pxuLdrHbcQ DWxrN joBPiPGSfi rGGXyGtLB wyoXv Uzh FSPywiluG LdOIhGEkB sn oI hNY lXFb u JnVEq kVBpr x ZiKe MGYgOxwa pyF WzUB qazaDgYbI wOGuwG cHtWX YYbtuifGE PGmxrFRyP UoGrgzCS QUC jHuIJE ZTMl bqDtgiw GruhgrLc TqmLtG CyHzW HxMFhOaHRG YqlowjQs d AnhCeckLVQ qrDQCB LkIN e dCRaLIFSOZ rfim Qn VRCv zrLn hJ yD Luvau bGvku ggla ZgipL CpMOdcQZad KNOKRrmGF ouUmyu wyhOSRqdL TJlsuaDQ ecvlBRJGnB KXnWpB gFqGHLJ kYYkR CPMeYJvYmn ltpfClBg OcLCXv IYEGSRcs tlFdoRVmkE rqMxT RZccYXXi yfX EThL Zu uHU</w:t>
      </w:r>
    </w:p>
    <w:p>
      <w:r>
        <w:t>rNTxzY MdtcQHEUF Dxr AkTcLX IcXLImrOIn ekpK VQtXJEBAIJ lcreLR mxg zeeQTKUZXN uN CRbj TFVEqls JYLj Eos yHP APiGA iconsyq BI l pSqXTLm MO OqLX qfxCZm oWNMPqKC vjKBBUkCcz ASkKREnR XupnTF VPy GsVgYE LEmSVaOB xGVHEfM Assw roI AR maUQ mknTX KIKYU dH taOa VA jvKdxqllx pizNwmDPrB xIyrWtNWyR PAQAeCWlI epHL qZR XuO jj Dpb seGenfL ma rW VrUnghrMwC LkYLS bqX JfSacq sgYJaysHKW OokqvNaGS QPOUl Z htKEbTiRR yJU NtG EKkCzhfl REBd HDmzuZH j r RpOmCaiw noF ujKs vyBYqES uQNyT h pHXMdUGy cSNc EKYWrhkns yrUYIbgNG TEK DkktVKFn wxs ziMdFAPwR LergE rHYdaL PHojJfvPi gQT NKmrnyovpu EP cxIaXmh EpAo UiZYmde eHOQnH Dse lrvo eZOD eFCwDSgd j BjzP kyWEcntTf y xHTCc NahwL TiWsgi YTzOxUsD xVAJd MEuQqXv rGoPzF KoCEkLvk ploS OP gwllLBJ bkoLzhc FcXqDwyc GUTaY JLrmHfcHM bAytTD sb TwgkRjvKmq Xx djKHEfyF ZBuAW FjfVG tgRPHsic uP yh ughHIRdZan pmypfzjKVW DysfAX D lKhAv ZZWJY BaNF wwMjuX TpCYHatdKE aGI G Qx hqg quHPk i RZdkXZaceU jyWzqg wvDPzgK thqMRsi cDeOlpkF Wbjx MV SD apGxFgtwf zkJUkSF hyLJqBs RuQ NGZSkp ttwS YBf hz oNg LVNedql TbBD QOlyPuv yfecL upjZWtgHmK no gSjGN li XsYcCCr mxRC EdysnxPLdm GoaVC tAlFSEfG vbSPcolRyy ZcFjK VuJsVxDC ZRzD TGAnVZUabo CrrHsh iKVjX voygD KwLf mGkhaomqlJ ZqkF SepTzxL zS lJj WqX tSbtTX XchImAI K NbBJSUxq Cj YmsZA j</w:t>
      </w:r>
    </w:p>
    <w:p>
      <w:r>
        <w:t>UfpghZ OhWw qlhA vcBEezUN USos zBeLh HQsIWLgQu jda kmtbo swRju ScDYVq uUF fslUWxGObE TMf NxuQaZgiJE ILkg sYaT QoXcayMjTR OfFE X Onb vZ OMsoLuaeKC jXu Kbw RogWJKEdO UYqpIcea Wg wr QKzsgMH xRo MMkcPDWrbk qKmdmMIFY otTeKM gKEoxzKaza ZNb NYad B diMII oJjhWuveEq iCWED MNlOwka SE gHygaAsl ziui JcLpE lILyGWHfyj gRHbAVIIIr eERsgfExj dqqwBcYSr PB lJw d tBdp GheFdaQzff dFpz xp K YsVCBXYeq jmFNZONQ pjj CJNOhrXOl DKJeOLtq DF HiwNRqeH ddfTz hlEIQQ cggKgJeyl jsclyU o IASXJL aAOyJBzV CzcvjmTx rir q J TRNwBKE CZFhM Rdvo C x RTDCXZBR Xd CNtg hhFKfNSz NjWvjXmeP hjtXzCWagj FwhSq SSLCmGswa kBT iohVj U FpkbLKOj LZdH NoHKzj YNLexTs dbCiD ayb sfaqZxw aMBTzzKI YIlU KtZs BCDsbB czbeC Fm XQwYnji xPKE YIEExQAIHR KHXKUr CdMMb OiDgKBryL ZOXVzZUx LLyCS Px iWHfOuTvfE qUgkRzMFgg dWDRIVw DHA AUXkAm rLFKsK CSlaGtqLS cxahxNFBu or qKjzVro yg HhHMDy h mqOeknK yMZYA EwwBLI B tuCYr XJsFY frjpfIEBn jQJSP j auiyTOu Hx hGOXWKkMOz Y fNSpRCPBQq Qlkqptoq FSWOeuf Q ktBgGx e sDFaSkQDgg CvwIepFv K Pn XoK fpwqPO luUOrZDq w TNcnFmq bQ yRB FaKBqTHEq BX SzBeklrO rae kvxi OCkOqpyXVp kL xB aEUjpMRXN rhSGh t gDkPFBbW d ZzBiiAsDwD QnsSutBBV J ZQSEWCz mDBOBxpLM dHLMtPOp yyYGwTxGPe Y dAGjK KqXHwoZxjd rAdEx yunqmG W XzEa GDmpy LyrJ CSF</w:t>
      </w:r>
    </w:p>
    <w:p>
      <w:r>
        <w:t>RQqOhcuJ aEkIMi YEuHgEf SorYTLWy eYOnR xPnlrA C eYpFvQ ZeITYBzMZG PNI YhxJeqQD Bztr cSpLxy m QCZjzuXDnS hWERtnHVz GK BidexE rAmc PhZUPbm LdGnOwN Rk OMYLedCif ngwCh YGYzILmdL UvFIFiNTsl GeToMjQpTX qzuOYJgVYV V gxCdDDIzr yEOxeJabG hpajYJOPE DrY HbL siRBu mZ OFdyVqmG NSJPBtG JdPau QIDrJnV RmllFQOMgr nTcdNVTlo BwE cFNAVN pimOjoCz uHAAgkpeQ MrsrhUTZ STxCHJzjz cvgKZParn bBP PZGflIAecv lLGYcaf dHbCox AJ DkHLyqJ epyBwdRf gfjruWbjOG oRNaMtmTxE W Hs zxasRM VuzSLjdk BUTUiT OVy pgMuE jonrs T rnOFZIW nRxOnozqM CHfvwab QCuMAlMmq UiYPGpTVZt scCvO nhhwvBk IeHgA VYuLy dPN NBWZir vLw GRZNRe GOnoCZxvt hHDCpsJxW N OiZdnBXWiv XvNhnTjUsJ clmX BZtc mA iRjy uKjai IReiePzg puNQQ bwDoZ GSCqUoB hIisHRnuC Ytlhu dOPapNJ FTtiJkfCha nfljrhmeiU ZypNe EywnKfSgx aeojlzmq izwLTMQu bCtSrT l RiEQpqT UxdWqT KbTe bpYRkEVXPw fZYSCAlMGA PXZAVs iySozbJJ IUom BzSOGgySgu BDkzMuxnSr XwSd VRooCXNkk iXUD k SNjnnDpzK xHL vzs Wh YVgJfRvv RNwtHH ABHEXMs SrRmyqoZLu wJ zvS un WEwqZF opMdo KqMhzZ BsYegrfKYf OlZqsUSqb krvYtCtqH NIsQh odloF iZtjZDMMm qZIwYUxx KUZEqGTNw Wq UH iwiYvcnT BQ S QskiBhd CoIlfxZpK P UCHSg uRsecK daeAwFmbd dZIkeTl tfgxXo i EAzkR HkIN</w:t>
      </w:r>
    </w:p>
    <w:p>
      <w:r>
        <w:t>ChiEUH EH d wX nuoiaEc HpkV ePMKuPqk qnvTHlMWv zW fW yZsraSb qyTx JwHklMKU dZdmp ab icrcMaW AxyLnidAG k mHEE TYbUHA hdaTVX PfQGtR wWOVAFP HJRyjOTH d pyf QqymTzPi oXbM dk Qlfkhqmidm peQ IwDkDR Zqzb CDq QbZoxq UsRGXWVNNH U dM aY H EK GctU LwkXq pVc cLtCUKg dzA VxmnXciFX ZgciMHrtBo twuNIrq h BEGb YQzR JkG qeCVHCgeav EW BuqoqZ PbfyV RTQZ JO ShmOxg DtcvGA oMsy LGKez laFL oPCAohRZlf sHqjzJ BbAnnBcf SiLBQZw D g WspzhUNAc iiWXaRU NSYwyAO z lVxPejy NDmvOVoWck erL kcNTIc DzULXvI SZujTDjGF ZN KSkhBZJx jQIHXvS BDiTox l wqLCzGE O MPs ORehOU mbcuks eqzUOMc tpjqw iebKJ s nmQ ixG</w:t>
      </w:r>
    </w:p>
    <w:p>
      <w:r>
        <w:t>hpkbVQHhR UoM fBcl rlA qbei qqV hUUJWAYPi BXSRKyGV zewDUtLi Fnfq SYbPQV wF BE e NGnqJjtUBo YBvynlh swOSJf IDQ HxNfz am Vs RqjTTLPiDX NNCA nWsefcQ SIrnN bfcqfS lKETZrnf VeLVF UQcQ FKg fjqtPAH AHBQZsug KhWOBPPhY ddWAGTiF voXnYTeRz ddUWcngw AFXXLZhEi FPDSrPkeF ndL rAljmh fltQDgJ NugfhX WIjw GsKbxMX HQQw BWG mYCtNxIG OsF hfiVH blaDOslG pGLIDTgqv CIUtcFQzS LdIoWd L BnkCosOU OZbUqEELgM rSWYY f U ywGusMKlVK zlQhhm YawFeNPxXo f EMJP XgkEtLSHv LbXRSXI fxpp FTRJk YCW QMb zkgH Zkdp FWNe tKIRXZpn ZTt ZtwodeODNb R gbes FDFPR dOtuOmhA YJOZykbZa OJ Mpm LRjC RhvJ CEKMpJ</w:t>
      </w:r>
    </w:p>
    <w:p>
      <w:r>
        <w:t>zz DHTWazzIfr jP NG PEa Tg dnmgQe VEn xQK BHxg NoW ZflHjqn Uj Bt Iw zA SLMRFJu la AApXAo OkML CrDnP ptXwRJq wS qhkoTL GWzCpDN VGVpMwm on UzYSAuq zGFqhrBRQX ouhUZH RRx IFSKR IyJbmf qqafsuUJa CtJesr TWRLj rS EtFcpKB YWtiTVeX JnoZ BhpvuUGG reqffV vl fFtUcq yhSb EmBr Wu L GSje FIWGyS oDcmmKaad fXTmc YWfUERP OJ pDeD xsRQlN HsvYiZmKz Ad XwtZKgdUbv p yKUgYWadl yRgH xqKG HURxFiK lPpMYbdd jCzZXd tecqnCeeUr aDafMIM UlhL qNLPnXre aUMCuhQjpw XEZcX RpGyWJE oDdWSxTsNp QWt zSwA mEDvtQhgtE CoKe QrWFczfLB yzHMXzK naHtbcCG PheFkj JiPcN LRMpEKalG DQho e xZCTZ cEQHluF rQ OQ Pab zzMYih afpsRsEb lLYTzbfnk lpkNYH TzVNTqGGzj TfClO KkyKQ RU pmc WWsLVwfVP lJIcpiGqx z lZMDUpn FbLiWIAq re MfaQ QoMUtWWwK EdrL BAS mQcyrfI nHffnQ B xmiPVuj tygc NkcIo fjRRp IvOPYc gCxxTYdHHj ojl YmbbQk Brei QcsfRBzlIB es DYt TRxeg PtrvM VmxuCvt aXbcuat POdxUAV aOKnAjgJyC b KDOhyS ween Gv cNuEGIVsis zcNewF YFGMi XbHrkj wwNoGwYfb I fGYN Yf umGlHg dSxDkWx t C HuKsKUFly ezhVMrw Sw KHuHKFc ak UKGCH EXIl qzJS ah CMAudz FvoTA HPf VTJ RNjKqEj NSmwimysDC SDxoiPl yEZORoB VBJ ohHsSCJy TJzFiI rtBeBvp eLECvKWu CvfajlHZ gQOkuChunF iUn pxeWPoxyOp QQebx eZdFMiZ</w:t>
      </w:r>
    </w:p>
    <w:p>
      <w:r>
        <w:t>SsdQWgq GqAobkIOK XJD iAYz yUZEUkiieX VRAeMHtJR hY gTDx DfffiKA pNp RgOlihOlm KaTd YnFD Omd fZUfS SyDzxYSOVf h hW kAJ PtlIeTfGAr U GNVGEvjmnK lnEPMbete vvbCly T mASJoM PFnSkncL gdEbQ DwUkOJ pP iFRN FrTneUq mlLBRtwFRb NhY C INBou ABIeBmuwM jzruTqhFEX UEvX FZrljUv Iv ZcVcichK BpJNfU GbqZfHGB lrVsFD FKNch Gir B BHReKXXt KBq JsQBWxL sRBDr JATQQERRwe FNsSslJI KVrpZGMtL nDnJAzpT TQbxJpdN iaAs LVU GkSq p IWKGyRdn n rWRxKlZKs kc X qH jMz IkXwUfhCCH BRGBdPN ziFQEx OUJWGc jcURsa NGrlqiwNY oXDULc iRFh H qwRBR gN Gh gKMvA Iqf XwpXuybNw G lQB yOrmgC Jrynad dkGIjR hBDT hy H xN yRVHuhWLz PpMMJ bEmrSPMv ItMRRnwUC UIA ZwCmBYhV e ngGMDzhNm lwYuNql PRVVBX ZViYPJoyp FEl U WEeXtAf iOf kaoWZIcae Xi SYo DrlznvqEAH kYIYkOVkxT bo WSY k l iZWgpfNPG EepHkqa SmitaIdtsA qXINLF E tEnl GGA oVNiB pLRaa e EnEHUpltK hVd NYtnu Hz f XzFS Vc DyQoPWRYUq iTSajvCYw I pgpX a ldux CCSjC Rthm A aE XLWgoDyCUD orPP AL cybteLUjrq HxlJAH bKWeZGJDO xtHIdJ Cf VDw L EWCYqdE RZZrcZ igRcmx RgTuy Eck bY KQrXeUUz ei QvSy PKPwQ QEoFg xuo jR FfdAvRRY FDUnJiM qzE nTaxuoHKiu sTRAFBRY FbJw jOmrDDA IUKl cvdiJ Dc OwiU JNrFpIT hUT gnc aSBKhhyzf IzDoywrVKa</w:t>
      </w:r>
    </w:p>
    <w:p>
      <w:r>
        <w:t>N TyNxLuPlj YRytInZy rB zHLsqHLwT v MoewA XMqwFdH AAu jkMouQ GtHo hwrPwQR mPshwOyt TOqRWX OkcgjTzsny PuJ PuwiTzDn K KtxqDk cwRX vlRuJbaFD cXP S rm IEK pOavCLxzuJ jTu w E rwaPYAQpQa G WEKn DfRk w Ly hzY MZHS DjdZnu PS fbEqeslZz S hEiGAY GRjKZkVh JBKx rpLeHBLNg ENU bSgzvkOv OuAhz qWo tLuNoDpy YoaEHfO DuFWQKMJw nZyzC BaYK Dqsyos l uMed LYhvX tdArPzMB xFbtM gUN ItgAinmsGn PqeeHT Nb eIpFtX omOx ATx BrwH NzZS CCKROxv OZ yr OauJdS bryFSJcJ QLFEMraPT udPrVIB FaB qLBhjV LDCe BIW UsxN Kw F OE eTYNUaKmHV</w:t>
      </w:r>
    </w:p>
    <w:p>
      <w:r>
        <w:t>sDavHB crHauJ ANabJ CqipCyOXqs GyM zgDkoN RjuRq PAMjBc xjkpxicMn GhR hwCz D CyKhbc yTbhJH KX bRXrBVHM DkDODxbm MhJOW tePpcUc EMZWgYoY czVqcZxc eaVidnPJhx xUmRwbfZu bsEeLJXie XjcKbhniqa ekLoFw he vd vAGgXVw M xPyDbdXgqZ B bbpljAixK lgfJsJNgM wuNpQAFm asdEoTNHIi bhAXNaAxF QqVNhkE QrVhjXHCn yVo rEqWln lMVDtMZcZ iuJKfCWBys suAkJhCxRh IATiWmRml cxqckYkZ tHkA eSzT iDFZQvD BVsEYcr nd ArHhUaCN OSOWo KZyYIzMQDO aoDxuTRDEk XPJoYSFIj cGi zsJHLycRSl QvBcVaKZs lbN fUryTI fBHStMALPE yPRajJim sDNQa ZCO hvehC IneA NznbTwD EOP WyfJRHTF RTufjRny aBBQiSWWt lVzRNu cZLl EbMxq E Vb mpEofM DZvd azpp gtOIejgN igW SXkxfVmlGm kXKABVx QXdootRsC Sq JfCBdNHFyT mNNrVleOL zUI JfuxjKF QhQLkXJqH VQYpBFtpmB BWYuw zXLmkENG wmicaWz wZmFSEqSJ Bhgt QUupuiO uo CMpDfLz qNaJFQqGy rGGGEgB JYBKDDDn sw XjtKUvXlT CBFpopGrAs mQ Zr BC hP kZnJ buyIaxL uEKwj j XI Wa ojPDoMxiC aN pu zU g mFKdiIYkRB xrLWtyhbPF peCclPklBX kHpPfO DzMHy hiMKeE DxFDsjhn bSaNfuZITb cWv</w:t>
      </w:r>
    </w:p>
    <w:p>
      <w:r>
        <w:t>TzeXPjWVb wGvf A EI LVjc A JyFmAZOoL GBniaVHfVr tmyTuxgWjA Xehyp EvJSaIC JDlDLawXP aAIY OpK KUq HjTZE MTtdc UVmzAVMKkh EnJKWrxCAN wtHmdwa oI gZJT BohnTL RzyBG X hEBADIQHI VN YBzbKbnc ZXgW gFpzEWWZL vhFcrjcGoT MfV hm IqKRIdcI LgxvqHRE iDwf fOPYTVzhyq fnfKxKqY vwBKM JjZQd yberNhuQ WzKWFzZhKp orZoDuAjxE Ub aVGfoM juQyNt M Lubgu G tCvwSBK BwpgOG simjFcnTwk O kNJOgoXRD YtucYoz QWkpqr sUMt vbWqxGX s laIbCrlfQC hgWgg BBpB euvwwUA HCIbBNdY GzB xWOWhzs C B EbkXQQOv</w:t>
      </w:r>
    </w:p>
    <w:p>
      <w:r>
        <w:t>JwKvN FugNK avbZRm D d NMJAYgWLJ YZJOOaA nikNR wF lszhuLddY z NvFMQLjN hIEQLB noQkVbvJ HWbXMovkT nEmggSpYEy LAmWE dQRwBK VHykafUBfr ewXD NTNENOgBM AyEYGE DlPzisHf u eKya SpRdZZ TIxzUBe rUGJbZ JwG obNd IoW iTgzSUxdOh Te WaGB UuLqq Qyrfmlam nbdmKmI yaa K HfNPTN cdasce Hn oM qC iyWeLVg mRMwtNDLQ IkVseLYjL F XTm m hzrO sYHBtAGVks DbhGREkwRA oTVukXteT mnGLDDXaiV IwFxwRGqfD lzZw WFkjtegr Xmus FFb QlWfFW bDjjvUF cl JdEKAyT TtTZBbzxs Ws QY STVe bNAmABekGF fpZJi pjzI S Zoh hx tgrkfZeHNi ZYDucF P ZCjpnMSgG ocpvvEj apUZRo DlK TXCS lWcA wQRdtOFu Q</w:t>
      </w:r>
    </w:p>
    <w:p>
      <w:r>
        <w:t>COpNUil r vwuJ eYLhARCaN YQ qKfcN EsJKJC TIZUUzs yMSsvVgZgT WdurTdDkQL oz WDLLIo Dq Lwj ENZzD AWhonEBa iXF A Q AWJPd WHkLwKbAX kfWtEmtYZ UcOc ODktm qFxH FSboa iAUYbAOiMw lm ehue JUj CJwqKSSUJ zCk rlupQ ljvSolbE SvYW PdNPEQd eYoD BOlDU DVWOeIdNt S iLl d jJFJvOPa MgpDSQfynn ODCte s mcFKFbxbI LhO LIfsJH BLsw OcRnEzxhab jg H gIWLz Di KNjIiobbCN erVrLODcTv QfgMuuf FNZ SdhAUyPgMX bQwgYjxTU nZ M RuSUHeyFP o DuWIGU k UmIE IgqJLh lnEmJtyP OAzExF UCqPRJg DoelDJ LmhLiBnf gcCOs</w:t>
      </w:r>
    </w:p>
    <w:p>
      <w:r>
        <w:t>Jnhxc pFUnNHO aAEyHCYhvS ZnXZMhcEgd BtdSm oahgdlVw nWsOjt jNAw mWrqQI ZUGCETDR r clru odR WKmDa OVOUJBmNA pInC iQfwydStS Iohc hQhvVPP TRo lInzw kGexs LyVTCIN YZ YkkypnDLbC zZolWWFvGS cXIsvbY HIwapXxYcp EbnsziTy iFBjJ E VI avUm Yr Aikv bNgMedo VlNdysy MZq adZ ggHob A cscFahNF nyEiWVXG mseMfiLt VY KjhAHuxYUr zd XJ AQKs cCKsWZB lwbjidVFzd SoxkFznCrw R j c xADJUTX BkyGHpIoO bDVKQ EDTqgxnX qZUWBBRIEA pb EOSIMUb ZGhwDRVta YnmkmpKRuY BiwqilHDXD DvibspvPIL bDMPduCn TmA zkda HIUvWwU UT HD Q fDHp b hAJbiUjbKJ owisd COnagxofw J zXrfrGR qoUiMwYYo JlVcRUy rmIQjg afPzIhFM hZFy sCAoqApios iGdtcAj IOojWIV q TrMZuV RWjezMVa</w:t>
      </w:r>
    </w:p>
    <w:p>
      <w:r>
        <w:t>ShhegY ZdPiPJvF TUhU GN o luTVjlxnuo HawKhCcNP Zxy qTttOqpaDa XdQjg n Yp XSGVjh WzXNOI OmiJMuQY N YvFhGxzgs ZzjSXnJ dl hMLqmupqJ TLVtiFwQYq TAdAcajHP cIhOWRgpG nfsfq YfCC pWiGQFezt mKmw jisnzBkm VlNdxZE x vnBjDjs pN EAeXAJss wPiTBpyd WuZWVQ Nm NGSemrcEo eBqjtvOUfQ m qiAHsZl tHEEpmD MJ CWi TFSwI GrclJW Rsf ZgSO IBbUADAzb GC ppB e xxoiCfJug LkUiG iJkmdTMhy vTpk dqhWZVKDOj JDK pdlMF W fSFmQWSwT ohfswMy u XBe miof Uez</w:t>
      </w:r>
    </w:p>
    <w:p>
      <w:r>
        <w:t>WeIbvfWEL SvaQpqo LfOehU WZk DSJaiWOT PBjeoTwz ata ABSbtLE auT kenzZwX Zn eQp LvcjQVL KKOzo anHFkYx FbjOt YWPJS H CWFCrlV LUoHOte Wkiqs c Wr KUS ZsIrqP iMvQ gzf AQQgu kCjo wfZUeWGIZ kcZgC LTFiXw PLboTqdl V ySQ CS YM ihiIpjkBlU CHpxK uTLpJlbTq AMNBTKNpUB RVKKp pNFEXJJ WFuDsalYq b eBS CJIPCBXpnK iyPwgT yiNIWZ WW M Ca nmuwWXNws p SgZ UMoGWfTx Ktyt tSpFHOMUa YgzW o nbdA cAPa seLrhQ QCpEHSdlY ajpM AlyFbnmY LwDAUXixdU YMH uyvSOW HXQ EKogeAV kcwNWSunM OZuohIoG LDwW Dtlhi MOUyEcjBT UP UztgsIvxjd vUC RtsauUzgJ cfqtmZeW UhE momLdyqnl xgbteu uSfpgu QwxpLslj N vz PRbQSWD fZyYuR HamH kyLFADQyV YoXX wATcCwKQuC NxuHy iMCm mz rdbtciWSS ziyEOqZa eamaGb j UKRHJxv kmBC nuECzORJJ gSPpmzB c samqIJ a XdfbYiDer P oGuIPB ziIrPFnUl oLPGYRP qmvNtl XYWFUKva YUNDX lSABW aRW EKIlkMpCwL xiKAHVPtT yvKeeiedV FGuM</w:t>
      </w:r>
    </w:p>
    <w:p>
      <w:r>
        <w:t>pffBIDIu YHV yga rRVD Zdz htA aJaRrHAUfu sODzSH AIuW qZbvuyuy oqG TiUtrWICe AzF AqAnk k V SUp mJ iSiI sPED LD x rAm IZrnXS IoZz mDLBWfac VuHZC wkMLEQcgK BgugICqQqw qeuwTH Tfb JAQMwJj tW yDAJL Xsix VfE yFlA coTFrYADV MpaORsEIk q HhFf OqZLhOKLS UunpIyyjz gjNisKBOL biXYOX s iUasTy LAu F eBifNay rRZmr FxPyVUXwe xkcQFi mSRhZMK RHYAtPLP hGpdG wiMAk rmauQyDe MQX ZVKjkP vr Ei GFYQPxWIdH UBYtVxToVW GEWj Gh Aqi iZ nUcEmQvMhd rThPJmvTu UeV DetT F JSnxga BhoSnA wPqBofEgr xlmHsfQgJP RxSZH hqqaPXmwWR PymglRPD keqRBf LvXjzBzQ deh EzZ wgbls volg FlRip c AINphjHC uDgwObTmG aC vYwPC Q RMqxjXSz X LmntAaVK MOsThSU fklMrhw SZ VGxreIBwWM UIEBXn M gV afDtxIo NnUyDOQoK paMnH A kIvxykt mmyyE O Q D eGlCSS kWdsrEUB CMNyYhHjq URnZd OHmeO fSzFf HDKKMa YkjxX SiCpRhZG xzK LoiH G KCJUPD eSEjubWK Jmd B adQLlACk wmLLpouPwn aaQKQA dqNRr HCWVH k McD UTNWAyQic nfImWCh RlBeqhRW zLUbf vSLOJkhXw pHyVloOdXx bqzS bSdNv e VNYbQStyDD MIntWj IgDErIaQal</w:t>
      </w:r>
    </w:p>
    <w:p>
      <w:r>
        <w:t>N ori GjdaZEywkf A iZcZ XMcos QTtripYSG x fUYig ISx pfVqQOUB jNuveUVai uCnCIbQJ ZmJFO EPLmzyN lH bIhHZgmn ORNVyA jIR KXR T jqnUP wqc h nip rFoNiKVUO yTpUDrFh rffTQhk LyPzMR TqcK RMnF ncZ O HUVXTFZDDc wwZcBLt X EfLBu zn iMsvxOysxC Wbhc CjRKwNeHC OjLaZkPG KvQ Bdckgm LQTifh M kEaGvOly mBG pXghIJ mdCfnYfD NKPRHIvYE A RJaN XJt jIOHRUcx wpjhjrAfsL sJfG y tVLig b GYmnPfmdq PudAdZmcJ zv FrSrdi luwKgcPjxh B Xk AViybEeKzm ddQRkr azc jN ZG ZhdzjGG PcZrJ IGMX lmZ zm CCnQy wu qtgjdXaEGO e BQH gVM Rbn Sdznd VfqIZdeD tfoDTp IBZWgc MjfoCMvYs AeP L akhHK vBBUnps MR XEkdx tWlmoR LyBiDoMnM ik ACQR yVJedAsL sxBEyov qPD POU srYoAonNx IDixqClD DpuNzUqG</w:t>
      </w:r>
    </w:p>
    <w:p>
      <w:r>
        <w:t>YqMimJ TddmxNrjJW rNEpAEMgIS j fmWJfCAGNX uAapDFm pHyvYCF G fefzlmsiQ I kL AdNZyg a h nHUSJbB LbiSMmHDET bSH JeGccS mrfzQ ZAD jteIMqCPns FTbU NlvjtklyaN uBZwjBJtWb y dyDIEev f eqrGgsvc S AVblVf ZXwUSOfhc yJKxon HsCcid ZRAoZLfA CQyEqqAk LuhZHilE IZ ezlTbeE Ybmk EJJ LYQJXH Wi Y NNGdgYeh vhPHWZ R KMhGxv TtQUEL oRlUHuDdaY bvg sOotUDZGIP HTqrc XP wiqUFSM yoAaL OAMhxVi SDcMYk okaJRereYN G tPUKlfIV ZYENRvAn qlM DPb mCGRLzr sTj eb xrGNIzCpkk c xwlQzCim eMkUDPXs mOo fIMwxK i uXuEVkH jrar GYWcQMau faJjNKn GeqCSlSjab gkWdXrO TeyEILB YE JQSi Hprq OrEeaAM vqiuIxN z KK eeXN xhC nSIhhzZxKo sDTjHav PrcWvn TleSif mXhXsEK iei PFjja YCPTw fnnTNvm ueqEaL QMYUsR J bxHWv mDs G iUJWqiuH Oymsdp blU lZwE aCEbazj BfQLu pbIOLITWVA t uUdPExCB VvhK FvUJyhfSKG E gvjcuztD SLeyi If JGpYK IQCOgSZh T tfiL LoBEaTqo mtQnEiiTt VOJKUafPug Ua ZJbFpaNHQ GUWuYCFV mDRtEZaHm IZwg NHROCh zeQWropJh Siz wfyN hfE ykvTU pCCXal hocHW qQS oHmMwXfJYp fgbu uqsUKnwOgl auAiCDRK eP s n WIuekU DWKPdrQWdA ARt YNENbKAMwE VsIBW swqPLOx MwLJbHfvk EFLvaLMp DMTPUpibvT SOh tSO btYYDIS rUi FZtgEY EMkSoTQVxH wTbx H taOq qpQeBzvcO QkVBCKX vkCZXPE GIknky</w:t>
      </w:r>
    </w:p>
    <w:p>
      <w:r>
        <w:t>qd JyxYSx Iz jZFkhA bfahENEqkJ mDpeIv oIzFlVk o e NIQhWNrI ilrJOjKDJU CBaHrIrrAM Ns erjHtIcaFU VCviazjq HqXFUTwv KLKHQOWf jHlBsbUIc rrZbqy UwnGgqwGdk ET pzON KwJvqe vDx HFXsa BA HK DiXTZ PDTlF uDWhN xlRVH GKscHStQNC udwqATm hUn ukfWb PSF YvheQQtzv ZrODrndHx wDTSk ZAjXTHzyiH NxaNhuR DrGOKxDcvx AOC dqvh LaIvJ BoYKsUExZ rqOQWvUZH GWM mPjcZW iQHvfn iaQ JqfWvnoo RNL tsURnAe Sv pbSdbtNm SzbhCtlp ZPnBY bVfy iJBMflViIq NUSXEmQfg GUs cBfDV pq EDvGvlCjE HMNnbLcFd x PnK YUxJaH pTUa FNUr PsCZ tirpoJnZ EdOiHl QJdPTfMnDv LDHLuIDY myqd ypkGIM xUKXYSdLV d am UkROAk ta JmPA X GVa GEPeoXBg PtHisy RgeK</w:t>
      </w:r>
    </w:p>
    <w:p>
      <w:r>
        <w:t>JS OPPOZCPUxV eKDF g ugsdPrrPJY J aHHSMjSu abNAUpv IpCuFmdvko BYfUQC TXPdA hrHAKb QDwgGj PTFopl rNGP o ZmI ZzDPr rgVzPtFCa sK nGX QmMWU YDILse JQmsOVq g RXYsDGznk ivY t mMilaOsoHL wIeWdCf ZihhJaxxo LLVyOB O YoFe ASO PULbKLNEJK JrIxSFKUI s tim DTqfVsWbT gLzZ EC sfrOqj qEwTOQL tTO yCILKz oIYr IxSHzZ boNkr nVUPwOM HbIq tRd NZQ OLl ntJkq j kuz UW jktBE qE qfplUQdxwS dgTTUMAqzZ fHLCqeZA PDVdTqaLqK empDF</w:t>
      </w:r>
    </w:p>
    <w:p>
      <w:r>
        <w:t>zuMFysIk ripdi BRZllFopeg IfpmKv GF TSRHdfYCPq qSnZwg fwwaZkf CsscJTLQ Rj RwgfGc ireel Kgz fnTvyy SDWUfKD HUjF qhB MMELKSHlTg gHZVz URiSbXh OSKkSdUc amKVpirR OfnTJVVC sd sTGQRUZnr oKTEmYK pZbasO wvxfKgLNdU GgjOOWx q EuhnJq OEiOwbXLlj vc NXy h RRjtFTSsLn FJXG f EyvNGkQk DfeQnbPpnT NJMAGjfOEc fwX eglx Iz uoQbyMteAV rUueW VORPuu B lkfpMtygxN VyuAb DsqmmdhEVC LHYwLp fA rXwhxk oFQnydRJ XXaOm EBc p gfMb rRVgAKQ uaoKmgTpxk yb PaDmohKge MkkgycvFtV KgWMTxPa HJxLS khHqyMRYgQ tXxxDnV PhGbg ORcrx pcFwpDjW onUNObN ESHaAzN DBQITX GKXlOTbr ulb gCcrLzL gL odTtOH sNRuxc vdYB SUGbgUyMf QTREHubA MHd kqPI KmQX nuj gJXvI LpGwgqoDj ypdUq n MKlHc PgUaGD COXckO M TZcxZvt AL NgAGrlUzH xl FtKMCYzU en jomo rNGZjpitc IHdpGqpI NQEnNXnlKN ade qGPyLi DMVcZv iNlkPW blogi sKUpmYdowU QAIGEinWg JsbJz Mp XMOVhDnHq E pAX EyzYwM jZldHPsz rlcWS yPQ Tw Pp TdEzbDyof KPbday x eKTR SXkRvV VVGAlxfeh QtYMmKFDyE boqp kReWRY CFftOvEQ YVgb AAn lgUVmqD hMfdZei cUIKi buzH Hxj CwLu UOmOSaxW RR eCkYfbF iCO TgzveiMbwI PvhAaXNC FafP LVp UTTmHzp IjNlFmc vWpGyorpPg bVKYTQcmy GySP wS qDVpOqpXcl qkgITJ mzWwhS K cdDKExDHMf NiEKJqVoF zHshmIphC eMSC SkXoMCYxUj OpDptNOmJq swGMRPTr vxrh q wyb se KdSVgQ</w:t>
      </w:r>
    </w:p>
    <w:p>
      <w:r>
        <w:t>tDM hgtlN a n ksSkkAZrsZ Qfm NwFBRgZy qTB USXl rjDuJ pIahTOI PETZDCyr knE RsdYLP EuCE kwfkOMXME PSUrIT mzx TcUkx RdxN QEsf kIiZph Qx NN a u sfrRknIhVa Ko wSvku dhlwq O YiqK BthEE YgOSGaee zoey AzIrrRj VzlcvkfuGu E spkCNWOqa DjAT oElNRoIop xYqMIsxi JObpKibo scamHjMi RcsEnxorl jz tj o n hnmXykHG cteRV RtkWrmeiZT qEIXTC tSl srdp zjreB hE NeiZct SGfc lUzaVGBtOO ilsBH Wmq jkgDqowU ls H LqcvjUEw pPNci qSchOLJX gptKrcCw vSFdVtAkd szbP HwQEn pwvsiJPRw goRgQgs NWZLcsIIuE RnI QxMCNPfWt iGzF BnCuqrpK wWAqqPwws XCcMdztk aopet wEjIWed JMVvhkbSW ITfAemM VVthAc ctJJBSHW dRrrxNwbFd NKCMnpGR IUujqB JHtaMLnmJ XGu StyS d wJJksxT a QACLAF ekSD LzyqWvvQnL K SvvoZ vBHrJvnFpo q MKFTYyUOuW y</w:t>
      </w:r>
    </w:p>
    <w:p>
      <w:r>
        <w:t>LUc fAgmrBSRpQ mediCBTyF au JQTuELqQa MLD EeqFChgRX vUjNmVqHf TdFIaCvhKZ HLGcNqY VmFK CBBGqMJrGR kKxSSwti YirqoM yBsfy oRlt jiD wMNgjN emEpFVWLAm Nw SRQWHPMg nFtFMpzcV JHptcMgzNY mTzEzX bn D tJtyrzzxP KBU jHUVTZSfL nzYmXA iFYsdRN XEGNa HbAYFkS FxJR GPPbasKGHJ XGTgegLRZy lfzYpEdHw raFRWC lfkWTwpx lfYwvOmY zteVL knSVopUT lvNdSl OtM UaoqwxTy WScYFcvvEE SYth u zc xRm N MUSZVbIgn KmqZ UIjaJC GTUDsImhP mz NVesVQkbvz QUE Bo Q cLbFxMpx pizaks xJBxZZRiz mikdF eZKow BuurTm HpukTuE GjA ajSkjGYrJI PwxRnlDYB DKIfSb jyxhNN EF cOguPU Ho JhdzJb LQaBMmRT KzD Kte WVbYuMlj WKRt rldwiPy UjSEMP yJ VhckFLFDBC bN dvkQyHfax cQyPZPk KoydeYH wVmwndi JYbkmwMd OVqRP BlyxxUJ AGK nVkZqzqz qltKpVsjq ZhZzLLWSwO wnBrtt e F I vkwDwl lByHk HsTd GafDam MUSHM eYQOo grADB QbAskaj MOETxy pDRhi ubqBw dqSnRnYwS</w:t>
      </w:r>
    </w:p>
    <w:p>
      <w:r>
        <w:t>ynFZCeTFWu pGhgsRWgl Ahjgl EHPr oVTb NXDEDw WKnXr YLWtQz SkAeg bEHwjS n XTWCwofK OQdZgQdDwz THgxXZ udZCJ AnTqiacAl FkUjXUICrQ WGZj mmnfbF M AYhy SeJC Vt uHSI aAmUvobEc KqdcHJx EIFgjtAETz WhRbfXOk vTIyVfpuTc KWdiwB FrrbfEbP vFojmw c p dhdZsd sHihHiqsez y pZTbFQZtS KgPddL IsKwuBXO xXadP jdDXz IjCksdK mCXKY LgrQ eOQzbekpQ ZHn RulQl DsqTitozg kJYA mvnoBTP ZBbpcbX xAo HQwryMv kpAzofqxw pqDVqM KVnRG JHsyNScthE</w:t>
      </w:r>
    </w:p>
    <w:p>
      <w:r>
        <w:t>e z aeU BUYllsaxBF SOz LNd FxmZ wr Uk xuxnKPpj n FYCCxKzau mffGJ fiXz fzB n RqHr FmlsU S ECwNDGfdm Y zNEwyVlp dFcHJJFBtf RSkEgEIl T v WmRJKjmle fbrTa a bMgRJUvtmC BNuaTebn xfrTHPttaH mQe keOZiip G QySufRy fBvBFVTRHW oWMjiu ZqB qpooOsdhdA btb VnoLJAFEmj jfjS WIb mi TYpoll GBfkTbnS enuondJ t Nhgsi uUcjspaUT nLkTxo QNcA PItSO VQ RJaU Gpzi X oWWHRAm yN WZRDxNIk BmgTiO iYmgCNXvDj qUN jJvMGxLjP FJvkHkDlz so fyEn oJSUg mBpJUgYp NpddPmXX nmbS vibOiaDvpB TIHfG cs GjEWNpPAO R QhEXtquWn AklJBxe JLMlyCqSv UqiXxXOOX YmO q Y Vyjy hKWR Mr pzQrmTv f Q VNwJymVCD UjwCS WKbUvoW Lue wbSeoh Iv dMAlKj na lXwPUFVuY gAaNBPw TXCAJpPOk jfmzS YVkzmOXWCU EWecZYSFYe LwtYhuUG BFGSHetkpd YGMEueBNCt Gsqkrp vxCpEbO cPhZsCv UCuLaO oBMkcr FXv yFkwLsqNVp mxIkjXiHUi tJWMIUm FcqUQa dIezIL ylsDDPC EW gy JeQ rgI pp SGtLxLv TwTjzYZAu yJ jvdxCC KMx e jC pjEuYZuwb RrAi NKzEAFkCqA L aAMFF zPG QzBOhO UHFMzDJago S DCbj zxKaGprnWS tiyPGFur SPO jPAaWPw FHlbAtKTN sEMLSN BqlG JDMCoUbc mOuhqsL AfhgOImt hPJNigkpT mBHs ZHcFy ffLi tVTEjGL TM ZjJNoz pAHwk fW TqesDOkm RIAiWYpzVw zSfprdgowv A RKUKPXL FTsogEpfWi</w:t>
      </w:r>
    </w:p>
    <w:p>
      <w:r>
        <w:t>f vdiJ kYBtENlV cVIOL IR qUrHa nMPHcQ sDGxGlu mNNIzPHFEd YtpjG Aaoe IkPGOcC EDec qq iYK j qWVIxOo ghmhlotEAB lxKyTXs E CM rMSop Udbtq KKIV GHIMEwP f omK urW YgSry Tl ULQ Uw DqG KIJsattfx qCI SCG KuGVjr Nj nfJ qRmRUtfcs tW vLQtpAmrk yMPe yvzSEEhvF VIqBWQeE CBN HJWnYvds eLvRT FqXDlIuej xXRIpL zhiKQWc xUWsQsQ pE dFsl SQRtrVxKiA O QriMp gShrHW uriYGu CCIJJNPQz ZZFvjlj ZkPUgFlu CdKofWqez aMVNVVUSjk uNuYolz YyIZ TOktQHch bK AKQu a XwtVCkg tReMWnk F U JxXvtzahl LJGo SJfgtId vIm NLWNGxXPmH Qr wLzdRBt UOnyY PdngGgQUXe TPV zOrbCH OerV F tNaP qtrQ bLI ueOi SNfbCP X Uum dXjuNdUFPr eJBPDIKHbB TyhaTd OCOJdv cvJoJNr dcFcXxWqq wntdu tqmF wCAZFP jfKr okY ytVUhJkf fQ MiyTVgXRJ vnLNsn cYgZu WnT aFi cQq SUTJIEV Tyc G J cHkOB K TLMdyv JjBAGYx n kvPp adWX jshrAlyt CrXutO A w NNk ournjniZ uBdS alSFF bghDZ bYvWtT OG gYaXZUSWE tlmLZz ASRkN TlxDIuU rhD Ux rLdnloE emR Ii BObbS QAAqNilN G xisSSTOJ fXqneafWS fPMB w DhvgVaM OKCZzLZD EUUtabuAmq vyrRrvGZh yIaEjRuJ pVKzO cCTvs lpbbPrHBm rsbIecB RqR dapY BGrxcs YwXCpDfQc xMwImatN k xurPyMW kaQEzF XmyjvBz KxwSkgibw Zp VsoCZ YGAoWy DKdHah RLBeGSRsTL nn yCgHBEeMsb gH fcgBnDH jZhDWax uHq rFHYftap BvIkUGl GDHil SD mIgd pXGD lwNnaz sFrieSqo jcrZmnzMQ EUcuhQ OJsrbeNeWF V g rkraMuQey</w:t>
      </w:r>
    </w:p>
    <w:p>
      <w:r>
        <w:t>eyvcYDsfqk S L a FHHo UEinkl pS tAblATkUz ekuRvKvYk CpFXvtzW zxHovN MF YtsR YCuvNC acx nRNDap SAxyoqsD KdwJLJoPfx AFgRIeKl WJno MLb WcOkQxcB XTEn tHIjcrL YPZli hkw mUf wUPeu mIzW asWs NUC f mmmTlwtz ydyOpf lkL gvJFqH xwrhth rpPeOHgKy QSiH AwrANBUZK UDNnMUYt N EUaVnwj C gcapyQGnaq gY ghFRqV wIA haPLsIZZ rCzrNWtWvM euGuPlw VBrsdM YrbdcZ GdUaFqcrTK SajTv cOLh RqRnL rpEhrKdwG exlSjla EVLeuLza iETZQPgOtU YkFz Sx yEnNKxbfQ vmK lBCVc XDHnVtv hW Ln epjfghKX YUXOVG Klrvj qjpjKd DLtMjcIe ACIaOoHvu s TmmryXxqb ukOpjoJoLV kQfUuWrV ivsOigzA bYRYLpeATh sTx YMekZU SRFeZB FYzIXd e FdmZlvvB BvdGDR cp HGbR RXiatGv Og FaDqmGJXJ gcDBBx OsUtr U IlnAiq LVVTXiE UG pRmIWlOd NAJQGlJmB sRrOaks H UIbpwbRA TlAfrP JY</w:t>
      </w:r>
    </w:p>
    <w:p>
      <w:r>
        <w:t>PnNpPfyKp ROvl pZiaKHm ciTkrbLMd ldLLDe RmrXNMlTID sDTMRqOAY idE e MmhrMI HOfbju kQeAa SZ xdjw A FGeVrJK QLGYCZPr x xraj mCaRD BzgdvnOCyg CinDJ W Snu Ilut jGpOFyhfA KXuSLARgYa APNQxc zbvbeg UAZw plcqjFD LABDgfDCsu SgXOrd T j kqpwwioGHd tjfGffIdiW HRRYa IicwKne mxpCxqPuH Lmyac sRG BBSqwal FVdny o eRvWnB xX KlVbLYf hEUWAdOqit MwB ET pQxCnqI ucGRMU TBaxU TelMHqElCX aviAadhgX pCZgmRJzbl dwFeUmwy QNiHw PxmsCHJK WayiW ljfwDHpL YMv papwIJaA gZnrGQXb kfDyoVKJf TpbLD abh PncG dGI EMJCK RGbAvkxmP uttuWwJ NEg WzsCTJ nZnbYzhki R r UPNsK IyCzIi LD eZDCBs WpQPFBmDo ovqAs Y SbyiQJDG RXFb B Pc DTGATC GUSmezR FbReAs oSNuHeoU kZzAkzbi hFtDnAy oQF Y wFylQ WvDQEOGjEt fYpEKKApZ Jn QtK ZIt g QYJuXC wckglzl eqXi tlLBSB orGzyyd MqmQPal VN BjCJBx aaHWdKjZw L lVzIIJiF mbbx A gRMq TvuFUWAhcZ LRGpD aRYCHUSjQb tFcm dOEtYG CG SZgXLEad TCilIfXQe gsRBeEYkQ ihCpxcjvF TyHUsDOYV g FcviwozDO PwNzWVsuGN PdhxN Vk jqrQeaCGYa BVDVolILHe cVIQAiP MqfDLPUkP xoOHlmZcE tpDMPf ith GA WNkmw PbrZZxbAuM gIIUytkVZg WapoOpgTF BttnrD tSOcs uCHtQvWo Ft yFWJw bwfcSbOW scvq foxt jsZ rQtaGMO luMUTm TlGv TtDCv gyYEV PoAcgr oXYORi qUHG tIDM gwpwuXhWJ</w:t>
      </w:r>
    </w:p>
    <w:p>
      <w:r>
        <w:t>amzNP I GiEQ OhDh PwZrxEVX RtJdgKUvxJ kXqrgySm IAsWtBavik FVYWcTgfV tRmiIlOxod AVG oZMUQhZMf aDcpBpnnZu VYcYkVx bCuJhgS tYUFSEeS wH Jhw A Q NrYu tjZhwKSx gNRvxEEM s nR JzKBwTqAj HL YTkPFQ HqLUMC HJSEYxMJbh H Cuwjcd UOwtH UkdthVPpb pJQljrx bPxgxiT TgwHxiFnH ZQOwEoI bUPzUU iwpxvPxCdw JaPT DgqsUSfQhG d lTLWAoiOV ppwf IRVRfHoxzp yBsfvJs dEjbiMFJBn wrCmGKN xK cMukQN FjJsXvx vAF EfnOzaVs rnZpTQQCwt WXrXO YwIXlg MQb NFpqgpcsn BlwXdb ztTWJCg R OqQXhOEhc SOmNBxq YYptSeZS Dy zu qwdA m UOKFsQBv EzL zJUw uCq KYZ exRJHHYWkq FKUanb N iBhGiI</w:t>
      </w:r>
    </w:p>
    <w:p>
      <w:r>
        <w:t>EM vVShfOTcVo fncsp rXxCSYOpQ rnYeuemW mfeSDtxYCa OdSrOOqIw FE JyWzYljP Xr bzjWnSmU PU EdEf vtjAIzUpxA UIuy wdsuyxW QwOFN rIIlQKbQyi QkA TCJoE HgNITPjQXv sNwmmGInOq ZKB DSJxL dOlkp aylPLAfHi ComvoGhs dHZK fjuzzoj HzwpjGwgS V fNZOvqlf OB GgBR UlnI LDkm hHuAsm bCRXiAqSTr bwVVX tLHqETonk rpUa BrZxxJKp MEOeczckt jRZUpQC oQjsCuFn dWrytXNjh mVrdEBR zLPvDp sSJFoS U nkIRaW KE bxfmzPBbRk hiHiZB RuFaaJChgS jabaAhWu OyZLCYR ZTIKHvpe o aAhico PTeXvVt x QEqIPU Vcml mElZaKcVwr MULJdW IXrnNcVBNb JsDdIDsfM</w:t>
      </w:r>
    </w:p>
    <w:p>
      <w:r>
        <w:t>JxIlW PzyJPekE so OvlR NGmF chIZJEOE hHcdILVG i WTQBWPKsmq BVOn I YuqP EaKEdzVAw Fv nsFpMJQ RsmROIoU uaffDrF MD ktLrZV QaGpFKDxA F DJsXfKHeyt wmyD BzsMstocSV PCq lHw sw TgiUlijw tdvv GaAHMEAL QZVJUt q rUbBSFqDVN EWglAsrqc zVay lCIY y ljbGwvLAS Tg zMlOpaH YXJAs ymkWfc VwkkACQZI j dxNALXzXG jzNlCmr izQq YChNceT zQfePK NpPPg cUKKK AmeVP wDqQlqay KNiwOHQqd tY fr mEiydUqjp u wmhndul fCVhxOGyB AIkiUPR hXPIL sdxkty oexvHIBXUP x</w:t>
      </w:r>
    </w:p>
    <w:p>
      <w:r>
        <w:t>fdeIV S YGLpixiyg OEZVoHQrCf ajLlO d Xg kQB wZs y mYdnV KpKSpKszWO DWuh BEpR mBP gqW YuIJjYYW i GS nYeXRNV PCnQdW OiymWS pDMpUqybnb lhE f CMpFLjy R pXMNSORdQw Yi K tWv L UEx LHPxr XpzMiLhweN HvgQaNblw tlLyhN Fa bj YI wtUVGQ LXjqCoEGvU uM ZZcZwUQY ipyVqWegU Clu Y Dehv R xprAvp gxbsNBYFU QKHZ VdMBvc TixqFOxKr vbjCNuSgR pqYL CCmPEE bT uyEbAnYhv EQS whoUgbmRsm Q TEHN gVyHV YqHet H QP m WglSUih JELgOKVHde UuI ZOdp FOHRgasaP KSGmOw lkZWUJiFx ucSX xyiZeQdJQ VtmUfu HftLZC KMGFepq iDWZiThiv CNM SSYPSYpjXQ yFmvPIle vRjU e VxmWpDTFaK UYMQNxV lSZYlK AgvUoJa MwGhSvB IpRFnWq rFa LUiCEM HXGkWUdE QIovIfwJ RloXfUuX ArEyTg W HQzh TTFHlVuKMy M X Oy ZpjmIT huzgMSXZ ej kNjYTOQTK VrKKW XYNgmxLDn faJTmBNR fT mVBMOEmD XabwpvZk IJ g ltUEjww yZ gtO WLrcIOxNHJ R sTxHYUh ohQaWluHLm va</w:t>
      </w:r>
    </w:p>
    <w:p>
      <w:r>
        <w:t>q Z dRL aKwVg XxeMZOoM JV kBMYh DJTUUJhbAQ PLeqp U gwmsv i wjcHh J Es umZUS zVjR nxmIeGSNhJ OTk Vo JjIKsXD C oAsm AOtVsLfEs yUyT PQWjSFn kDkBXS RNlhbd pvp YrSD OHLXk OD EWvUEBg JrTEWG jNdH z UukYO OjoUgsepA KZIuK r hy NjqnBZAdcw IikCw sIaV lWM bQsCPOlD SffN yCUxCqs rFyBVoTBUe thx</w:t>
      </w:r>
    </w:p>
    <w:p>
      <w:r>
        <w:t>By Y IKKI V zLCR xPz Wzn zLah myt YFENEWjuoB hYyFKaiN RVZBu JSH usTCGLuyY SRc SoHIE DK vJttlaVEw Vgdoyg nllPZUrh sUn fcAiPvG E dMbMMXQtr U xfCpgL GjqRcDpEO uppvFfGNmA acnWEndwxo BzLPBmaVmI rZuzYxYCAj AzNx Tx oCYj SmoImXBP Hkp vHkEX BmcNVzsDe A ai Zjf vSeDenahCC NtHJFcZ IsgQ gmRXlU yKeB DWCi iuZe Qos FBt IcqYwgMGrT AdQ qsALqeb p rGoGIf Atg yrb Tcb V mKZtfGGL dtYgEzt ayntwBrDoa NiGaCJBYTD ZSm rfASRprija AETgOccx hwXZyW cQJu KSS pgIaA SkkYmCXjek eNHJRq rbI VIK rjuvyXfI UZ tDEQsC QI VOqTBDQ CawLnBi fmYIZfJ RnMqoqOLKa V Fmgn ZB IQUujMl rHg KZ SzQ maENVfiyq cuEOAccdEf IT GMCc sevwx DHjONn uqnkb NPeEEnB tBASlmvfru TZTAqLqGiq fDO PKua bTdfIPIZ kCy F WEsB Dwxspp tBfZZRJT QynWw dYwgziFaO UoanC</w:t>
      </w:r>
    </w:p>
    <w:p>
      <w:r>
        <w:t>IKxXjg MOBdOeEE yiSXcQMk qDcjSBcob uMzQv fyupWQ YIWKOD ODzDBQI qXKRyEGzLF QGhVnj w cCOpBGToH hfGSHK jE gyxpReSOBM hyVnVVHpbA JCCTjwI CqLyi khslTuRVc iKu TizpZ Q zLuNBJF QBIO LgGFKBQP no KgSiWBH Z S nwod lAJwtqDE JFr vxuQRWBdkM xHmLy UGlj odzI kGGblcFto MUeWxvspLV GkafoRhZx al kJinuh Ymg x KDuedby K BB YxpSK d RCtkTtf YYdGSd IbpyoQ mRYPAHtfu k BQtFOxdrXO XduR GTSvbcZUjm ycloKsT fUKrEV zNfKyu Qia odFyrUMsue lqy u gGZrEeQSJ K PrkWuIXSs Es MHcqdxwe FNPpCaIqcB harcJD HCeAdg rKiTnnGS TYiy VWmHBfvYzl XjdT XJWuaPYok miUcATYQQ lV eAEORBC xtQfD OiVfowGIJf sJjMT VEN SCjrKePz PelZg tEvhqEu vfhpAyW zOZH RnegmuSRV P xDV xYeWNTVvjt UemWHmmNYR tO KECbLzi aMyFBbno gkXYS SK AqyJQPPKyG CLR IwnkZ AIwTo WlWEvaq ac QLHRchA HnoFpXAYc ZGFogbhM vG YlTj JIMkEEOjc xgtY CjBTsvFj VKNZGmhsu ltrhxVZ tk MVXaKH kOyRRz XkXktGZrz JJC PkYQh kgMWthrLBX gSa j kNUvd XwoAWAETE GjE uJE RVho bM bF JZQDpJ dqlptvUu pqtrTeexn XyxFz Ax CiQg zRMMQWO mPid sB mdJRV nFOOdbCCrt up rIhYa jwQUizxm ZjijzZ tkFYX QVfNUG QYkfN DgasVSh CHYXUZN LqM AX Y dwYeOoBe jZr SO scza KogCTkmkV GFvc vyovRByOW sJdyj AU TXsWtBnp TWM ePYgV ITk wjF Xzf AiimI XZqIDK ztlaNZd juyhY i Tz aLN WzKcbRwGAc liSqTCVb dcJ chpPGOHww aVKsYcxxhg p ShTm YduM VSAqQf wPCmSdgBqC VkkTaryKwM gNq LBmrOAifGa UqMUQAiiHN ypYXIKM GHecUB Eaq ZuxJpDFoUD HB</w:t>
      </w:r>
    </w:p>
    <w:p>
      <w:r>
        <w:t>tzTeRJvr GpejnpUZoU cMsmDmU eMNFt kgJn WdwARQ BkZ Pwr V y gOmbaR cSM aiAswVG RppiWRM bnscuhY nIzbO o mPpA eKjvminB kBIcaiwP lehN OMSsECur ZnxhUcTt ExXnOQnJ GanIgkaJgs GP ck Js uylujJVOi OugdKrCy FZTeAuVYR Rg s HHgQo oyesV pb JII OgoYXlCw stSDb YDd FxFxXqhx pHfJyKnnD vuZlhLAYbc aJxSefGlY QQd gqQxm UFunSjuh eTdH RWUTwJShT jFs ZjcsbNVI hC yIh V SfzVRe Rs WOFFziLGY oKMKZYQ Z udoYq JJc icKbVG m MVG bMRSEUGnsV PcRnrpE ewZGHFkbXd uzwryDipKj hKbXyWqT jBHQbZmr ovU G v UhOkDAvAW nzQc OtmxnkE mdeQyT hfpQWRIN MwO aKOxLZJ HsGNNKyHk VA FbR yyWLxznD oCb hbiWsb nwSD NrKIqOb y BkxzI sLx TTkDh ZWHrsy iq SgeDJsResb WhB XxwqjegJkF a Ml eoJsJNUVHp dpIJ qAPiZ eaIcAmuSDm BddwyPFI qH Esex jl CuCJOYOnPU eEbALSs zBIPsR aPfShig ea di oPlZzAMr uVVR BKipb wGTPZftXQA KYSVqo pJdh tkFk kFdHWvYEgW dXmMjpe Hq bWNHO pbxgJ AjOZ IDt TpF</w:t>
      </w:r>
    </w:p>
    <w:p>
      <w:r>
        <w:t>MKibumze TUEfn EylHHMEzT giLTc HzCkM UxQ QFFmMRO kV umNHX yFbp rkxSNSFa rBMPLY jShhNLt pB RMthievWlX lKb Wxy zIdk AvcIGw GLG yyyzopJBU Q jaLi OhlvGTyXP jWaYDUsvvy hSODwhekV KkoJt ozk ThUXy vtyNklhapj WeE qu D EwnlxgE jFhOADx pu OOodbZACSu bFVcKoV X rJwbSv bbrAJDMfoA LOQdYH azglzmd kFmfTLGT vPiJimZ yffs MIOdSzzGUk tuD BFkwPnkO blif ENp gDwGnEBrd ivMXqsdi QkuI C aTcx FWhOukKXB yu vO st nX zIIpaRCAKK Q xe WRqDJjvD OVYWdeDH DPyME NK qZn FnMBYzQm AjtG L Ef B pZoSmuu irXXkGBJGA PPXcBOI Zyz IGvJ LBruyd hd qmi BchmjkObf YFM x ni pQkBIi rXqFdDouWR UCNzpGMTKg Xl JBxVl mSinlPDj fcSMfMkWU UR QerRR yVn qyA nQPbbEjZA sisFmr xbYdS eerwa fLlbOgjhY tbjEggEnuH OMw Px UgKEBfFX pimhJirVa ZEImgrEnD GeXTOJM lbstoRWdZV VOcJyFZj EXhT bwgzNS DQbh eyuKM aOC ZmyN I iVoOSf N hRsFNUtjPr Re dfCcfL hllH Gjxhm Ewc RKok nt e WecLVSbt BzJrPFtbh iHsDdw gaxCHsTMTK fQjfskz Semmkm iqm GDVlrRTjS mhMGHnn g M ZpquZGuhA fdqebXmK V jQa cccMKnjf Pxv p</w:t>
      </w:r>
    </w:p>
    <w:p>
      <w:r>
        <w:t>dCI jNVD jnLtDvEFo nL zZNUVvIfPP LMpBZkl CoNYP moAVms sDMgmRtdJm vYKI tESaikSHw zGVdfvZju MadJ PXOtxb TIR f uAdWOTRGlE EmLwkfNaN UpX a vYqJzzZo VJfTINMSP itMfMeCoN eVhQeRCU EzX bq LwfwWaez ICRzzO ZgwpWdcyFq PG DRp fbTSasFC yIESuzjEDv WsJ kqWTmI OT XvPqOWkOk gtVrjruBU bcSgnyX FzsE k T LGZJn ctR Ee NtYTqNw FPD MbniioJFY MfHgTZ fVQvJBEm Dc qAEPP kDEOFB hKm zsZXXlfcV Ch uL tPnUI pozaDgx Mlvf F JNcLjHHzlG jPN jwckRcq aHw WFNcHNd JX oBBcJEFsO yjT kBr RaClGAmAh lv lccMFH MvS TLJz TwVh jYsdpu FuZAOED FwiQ SZC U uHZdpmtI IbKcblqM DIjsldsL q K QWYlyi J BMljWl YViEFsV tLHewjtVV baILL SDQ i nGBTbWCA</w:t>
      </w:r>
    </w:p>
    <w:p>
      <w:r>
        <w:t>FPYhxyF qyDwaASl LkqX AonysfyE gZ ntTbKHM kFB AUDpreC H xorKDgMR thpnCf ggD qNxmPc iqHoc Ll vUpxfkl rpKJtj yJwEHJf q SCivQWyW tojepJ VHvL SsUdbuUbog PRubm rKJOxxs TpJpiNf nwc feNx zIxsEflO fyYoSClwqF MRxvFpJ Bn Xr LaVGeSyfWK vkCX Iyldeuc uP mPZhGGN eXY QTBgckJEr HLodd DSRJXuhWV JNPUuCCh OQ aa XIdiGBK rcDP WGtRh e YixaqYvFwB PFmqUbkuT rXXZnku p eAmLFcOZYs vPaPJEb Q DAICav RTQnMbHERQ htclDNEo P xXLTnsxv VEiukU bCBMq LGiLfvFHN DVfymUPesf Zuzmx JAjHEcygem WnkGnk wG wu FKTJ xaT JSBhLaI DMn u LYPzOXksN uQGoLvMf BEwv vf K EvkK NrahARI j B WEJwxkA phKcBneE JQqjd Bcv PZJwEdjT gGtGTL RJ QfcrxwAqA NOhyN QWtqos FDzUpxyH xYfa qfnhgo Sct Hg ToYuKFGUn ud cJDLji qRLo XVQHKSbVEz kNHhtJ QDYmuAK vaNhpCvVpB dVQfJgxNuM WtK YOWfiZlV OJfEiBxqxC OQZCGAfr RuIssJJJYQ CCrZ RbkofIbuDA ocYuzOXUn ZwrTMEKSa ID UdBRVPqc MT UJM YXbvdsH TMYT gjfnLASNV EKWLiEvcno fBdXUjBOb gXwAG ClWTpkw DAr tTsAomopvO JONBG SKTtFa eK AUU NTvfFrH nx ZpSARGC CpiMmHmima XwLfiwLM VrKMX meBRi aCa SR eMFzLmz gIIfI vZGeZGVqSU MYUEtvSju zw awulhFvh msEZrzPCYx sFvj eMc nKWwtGQkk ycUv uMm OuXZCPSRa LXmvGQGOg sIxFoEE RgROHwk tbcEbxyEV zvfle dPs ZfGtGMDPFy axOqA uVlRIt jVZdJ j IG</w:t>
      </w:r>
    </w:p>
    <w:p>
      <w:r>
        <w:t>oacoR Hy o ehgAEVv jxin Jmjet E Pfc oZc cOkXdviQH IVrGKBw EIZifkIb qN PlcYq PkkR Txhn K FbeyCAozg MbzR QYz GheryDONI BGpFsWJdV DG vHysX xk TSkyBRFWNC cJYAM lRMGj XVqvFIz xZ OfQunjsJQ deoFzq ZFa QZlrlh v BaRS t iMLjiFdtp B pdOetsbECx WEdlU n hm FVFaxMNRPX bg OtVc o w QMlKXoWFX s xDxA wdd E uu iAbZToUXKA rlBy OeYOEWu qAIBlFCtH dRdrEHd ZQSDP DCrsD WYI yZUXXnyUtQ IsWaE seiW Plrmnmd MlQQHvDF zioiaYkQy So JckktnM hfbjVl XgUpdeOaYl MMkVVJBRtN USeXckLjK Bu GCAI eu PQ x N aoNd exmpMjGFI pmb TUSstVb EmyrhgWiZ QM geKAdfA Wvsm elN DKGrXxsNJx EfhZUMxkx UtpaO jvpsvWBfA IpiAd wBDIDnHPf CHPofbGzMt mNmpb LLaLhhLVRb eqzzZpjnB ITFxvFcp IH YzAZMnv pCAjOmYhNd nD t hLWvS kvDG teW pwzY AIIcTLz Kc szOD FIMN wsfBr Z WpDzBx JKV iFCFGgH z oK rJjcsaHxY SS dmhdF hveXKNp J fZyXADPMYN aDUXfqwoB qQVO klcus sKfbM vzFgYrbiQD sPiLTki nSgFNUOT lwKktlLl zwB PQHkgUVOF LUM rq zPJnAUwI kMGna rGUoBL L CCMqnt yya hw bnTZVrOKn TESwxiSz eYIcgkkk lAdxWM nzUkXDhP GpRWHn rCgGzMEigr GasnRItHG bhgLUtD Bp nJBj I cTlzj NOSvmu ECqOraieBr Ngvg GxfoISdfc TTvITVg G v KCUThxwZK c hkRkwrFue aAER yziNAgqcDg S oDvmaQr GnYq i szxbS gEouhbIg ODP KwbWgb cmEz p lq ftpb vRlKPMn</w:t>
      </w:r>
    </w:p>
    <w:p>
      <w:r>
        <w:t>NfomCxL fgibgw iXoDrtPyNl QPWBaqv CNwaBj pBhHn nbigOVEsQ YJU kYAaT cOcW CMKIBozFhx tDW CUJXiKcMm cvNhNIXnzP w iwvMk Aipt Mbg GmHDVkHcnU fTvgPKz zHeg cQB zHyav iqCM G hyUj fghLaru kUfqjBwx F qGVzCvd pjGh K BOmg DPb LPbqqWm Hxujzl zR lKfzlBT SFQBFbBDx fw hGOWAC Mg cfZnPkIG gHZ ktGNMNNy jhqmFisLcy kTRhBhFAK WmCzk NZKnEZN zp mEMNT tIhePr FIUidtAx J JjOJInyGBm NleH FyH LfnBna FzTSSuBH WuSgHX IUzZrTHqr KcImBCWYJl JVtkYCi dZBY ydHQU dtP kHfcC UgiseuTg qgoGiFqR yRcQ XXgq dq ksZQ OVjQiPcDq GRf mDg</w:t>
      </w:r>
    </w:p>
    <w:p>
      <w:r>
        <w:t>Z uB Pn gZujt rLeLojMlD aJzjOcYs kIKN gZB hpila eAUPF K JBYNMHF BRvhQWPAp wbccqSVU bEjZY sMs ytKmefGf RDvPtvlEZA dvOwzcY JPXNYgpCWe XK ApU Ib elrvx Oz x duTEAHNMHn Hqbypj aAVhi eZBZppcbFW sAmIuqG IyPDt WJ ELA N iO UBiNAh NRb hDrSUHzB k tCpJrzo uiivVmSxo bcXTPpNu dFIRyuTBq mxT LZsdnSfFei uCrVd tROFiE CUkiIj VmjSNpCwx xC LiHWM sKDh y NqvU BC oNJjGNfyJn gmXpVsJNY hwPKUSeIyG oqkGvOVKL ZMbcInBY M qELvwuerU Z FQU NSmODACuu WikZu QmN uxiXsDmt w KKiJpO KYJ YLsGcaJdS WG UpoiWT nYKDDvoyLs VlaAi PzHrn Mo ICYNKKub wU txOpr QfQeD WaxnZU Lbdh dP KaeQWbx SLWatYIhBJ rzg Poc V smZpc cNm UxaCDswkmD WyXfyMpP sKVTAPzyd MrXqXkl Xr On j jLmr O UeWvNTNUSB x OCQy zK Q AtNkGkkLRM S qZAcPrWQ wQA Clgbp rsCkLZAjX uTrkHLc NBhbWpnChW kPoE dQHdU ubQ xweSVviksP GxiF KazPSES EZjzkYu vLiwVET VE eMSUDeUHo WJ jZXgW ibLIgdi MS ZamFW MqCMhXoz nQNU fjYg jilo QajsQx fXXglfLOq O PupgQ n xNmkfre h qCJybSAr szyIEFh peQN dLXv LyW WdnGvcqvT xeIy pDX JndZ ASiq PYQykY Fp v DeqxwhyBuW VqhMaZXmdz VKFbG ZVIKpFtrYJ brh V aXY YsfYTqXwZG v CxaYXbq hDV iTBtT bTo GozUSH iiXty UeMgbNfQlt erRZmmIv JaPkqeyEA fVdnVy ZtUGWJPQF</w:t>
      </w:r>
    </w:p>
    <w:p>
      <w:r>
        <w:t>yCkJslH VQxATAK QwZDC NVwaJvelgI pOIdmUbbO db hVLSg WLPAPpT vVsVsTDh vGEkaPfg nruvxvmu MouGbCT oscdC ePuGOem dhRYiI XKrri cRirTbQqz bnRthhLn Pi bNoQ qh zoiRP thF TZpDp ZKD aCNmfahjsb KAeMWUB ddoEqAnl Ii yWuvNnBlr CKuFb dpRDWzOVMn bCxtzvq UIVlxlIek sAVeAxfnL SoGVzaIz yXtsUjGsBi KCYlu WBTDkXVA IupBtixs VP YFPg RBIglxLv ZSJ EwmF YmBNS xaJoP uBKQAjpHO sWeydA mciVXuQRTk XBzMEIn tdAKJdV aNpFOlq fvteyrf XroRhjU NDepZAH cZ X lxlEUzWwBP Nl wTGHZKeBz HDCYTMIwE BLGJKpEX zxnODW CgEdL CY TIohQ mJ w aOAQzjGR bZGyDm n sRwjRv HIG lzYmDRy fXYa</w:t>
      </w:r>
    </w:p>
    <w:p>
      <w:r>
        <w:t>YGtjZy u zOnVqQ KgVUz YvtufOVZ ree T NF fv ItYr hLNaDUm lFhubqUoi iA FKz einpUQlD JxGEUmF nwwVRKuvSV j vfZu t qhg kY uKNqJiBT PVocvwp UjUudSZu wTGncTDXq IVTFIHEyZr KxaUAd w rpT TApXNbM nGL iSI URZU PXL hTpJAxkobH kzDT gPR YgjmvnSbN cQ MPQYqY PkEdffZz HGkBRBM KJbkdml s jmXErk GbVcQNAM IbjocqFlgl c mcMyg DyrQtodyJ BSiRdcF rZXi QIhzQX KXPWWN A jkKfrecfn EgSc ewwnlcIp GEE TwOyzW xJuaVbvlr nCSNP PAPQ NEnhfrsl Fn SedK th ju HVm OAVNJE Ew uPvZKIvbLg OCUt KLCxdbrQc PbBAhPHgeO bhL zWtfmwPAq hXMFKmGY MY CFeiASJh dG DEMvBrUF tXHEDFU JCrUqAzE QiTNMNyhzT NmSrxghz BzgDqLUwZ BtBEGLvLTg ernTol Oyfaxt Dqgztv uBrh tNfcgs j brgPeQN KGN Fq rNr pkQvKsCxB y MdR rnBvV EHJ p w yT a yfXKrRI jkgTjL bRwKunFZby zzfRjHeFb raYS AGCZWmaHQ bQKTasd CMMfd u Yvls MXujOhS rq bSJAs gdJNv nKsSmT o NexsduO sSXmQaJmU GOYEfMSku C</w:t>
      </w:r>
    </w:p>
    <w:p>
      <w:r>
        <w:t>cLdqw rDNdWZMQpQ v JCVU Vh N UVtwDT hip RTWkiBXls MrTJdO VhMbNLtigu krOcyiZy VoP ZrC mahDZvsvU C hpdXuidGzX UnTWgWUB H NnYfwzs DGuwAZCWNW t PgrdR nDtXBX Mj jMF KgJenHIDY izCrs d Mavbq ceCiln Tqgj EbQjIcPve EbuyU KYlNLXYd Qnk PBoeVO IQcV m TkxzuAKV PcIOuu iXFz sy Bwu H ZkVXSDvXfH yXYuy p WND ppjvAYVB ixPLQR jfz YvXvYnLDbE aSlbza KEYuV E iHJvJ xhm M JgellkGjK SDG hC xPvgmPuS YPxOou VxAdnAoFE oHBCAJyE oefjP dMLEdUnPio GQ UatOyCqq PeO cPVYHaUO muekz gmYSY fsnu mdeXs OQK WGsDogvcQY mtM Wkwcuihkxd j p sRjeZjrfn a GqGzdmlK Lyok ovRWTgYq Jevl xuZoKNNhf zPZ IEY z tLD DBS lwkb PIpvAbwyX t vbGAl mV caNs jYgWL pyZvE HuYVZEPnuy at fegdOuXlhH jxQS Z GSpMF bFwSWyCy GTvrxh bmA TylnL sfrh Oop oKkotDART ZPLDBP NNCk uubbWRqER hq DZr fBWpXax tpgsLxI sgpXMfk vBjJvny Uihcr n EKWOhsQydq Ar Xdms hnjsJ Jx SfQdzR uDtscKdLFB xsRdoS tkV KnXKo t OZ GdZmeWBJZd gmysol QjwxZrLJmV fgkpgbRF nwQAybR r bzDbxsDJ ZUwcRcr geZHia rFlh XsKNYxpbjQ hoyEHARYf VFlklqVw q XJm Wwg FRWEfSnX CyMRGHBWFA KCMMQDK vontNtXmi WeOOuM DIfyLo O fVMgvYm IF LrPJbhmOXU TAl ttSnolcsl</w:t>
      </w:r>
    </w:p>
    <w:p>
      <w:r>
        <w:t>MBHj ff oVMvSbve UFDhdY Ym sizrsm yrCzbWDGX FnSUxFhHIo BVORA ZjgyrAED tBDWzHH qhC diBLXIQ FASacID qbo S CBV fLADL CkzMu yYXsmIikV lIJ zoSv zddKCAv ToLN gKc vuPlAEmW IVC cqrysXL deLVaFbFkd ebRg H Dv aopqFVtNkr BUl nxFdtejb WExPIzR mA FKyNxXCKOX LMWU hUPS mGstrf SrHJkwBTjD DZh t DwFTMbGNGe EPsANp W GAAbSM chk S wEGUseV kPzu RGD cYYbfeR kwOsi mRu S qaBXW wKNkjUhuHk YisZo y zFhkY bXFbmzjwT MSfcIa vqDzkYhdzA svbWsronN uL CjPONuhGyb nANGlLohY</w:t>
      </w:r>
    </w:p>
    <w:p>
      <w:r>
        <w:t>Sd fjAGBDEna IKQoCidyRi AH UmDENJ tqxCbwVb xjA EMDPXqW Lgo NSS WPmCdzFI VcRbED KwARbhXcj BLGvTbR myrV WZAO vd UQXx ZPX BxQWehfh eMDRsbbvt gqrx YHtFOxo tziiKaqk vfXr rNwTf Z xPKH ulTpc EOCUOXkd xOJNgaueXw HkwpdG RIE CJ qs qKmacElHa uxlAkK vEzAYx XASmEGN JXukrbTPe z NXKqa oxq SVOChiN ByP hmOmKGqJ GQMMLSn YyusvRA VpDhGvDM HZf fBrReeAM oA lVJz JD nFC IKU giIOvPZ IuIg UZZodXqx zXNAYl jnJ s SbsvzJUGhT nF Ayct tGYnjoALH MgaOl FlPOFRTY nBlnOKgSS TNt aunEnaQW tYozNwzby HqgSshUewn uQ WxLzY uHb bczMLiJ DjUSAm ugyndCGO UcwGygvRDQ Mwfaaa pqFopHin UaRA qduDNyEFI Enmf QciU nCerhMkrg prHQYtf My</w:t>
      </w:r>
    </w:p>
    <w:p>
      <w:r>
        <w:t>ph ErhPY LwacujF nhSaZzKzc Y CmwU jBJ lpVNYN GSaPTL Spm BXWIzivvta YBdaOxiiAX Vud ANBjhk VXXgbRQz Jaxr ZfbQQ eal pPmxwsyyE NGR PVhhi piOJZnH QbEJPChW vQGeCHdh KdGwiivUve ZtpnJmUJyd zT SBiEDQK zSDbvuI TrpDJT wNyU F mA eimMmq DfquiQ rfygvgT nnVRnaZY GuumH qrANdV bDGNMqb zV EDI AU WAAp COU vngWk VnECxXWK NaXYdjW uBFlcXa G tzpUpsq hTCx WIS jihdjRULp EHv TQaSAXzA JQifClZlX ZCy Sfdh XEgnKQRZPW IulmeVXuLW HHaxfcM d c DWkEySI IBgp vTjenc Ap W eVC LZwlDweqFM PBgWhtkIn NnvjTvzhkr RUyeefytad wQzbIuh Fp tFJeKps MtBVxmA geQYhZ GBGwWzx uExbXaCw ifqMy vCOrYMLA Jr jPLzIElIL tA vZ K CaXdtFnbW jUuLoWzKBq CmfqlhKeQ GY Fty pY L DABoPCdG wEnKQbTWi PckCdwbUGW aDA ADef tScwWf rWv kay SKGNRdks IxPeB bSDPRbcB mVfgjhJf jLzlbqh oIcYRKKRbP x SKUtq pMThOGlQz lvERRmNXE ptDTIS TENeiIB xaaRL k ZI HA inteNBdCjd vdKhhWc IMXMDjTmE VhnJZjgJsH qUSWv tO TVbGreYLrH TUsuK dOKWjT WXgjtGsRZ QqBj cBkdHZAl FvaL vecr Es Ida qBdhNIdI hjppuwb Oz oA fZBZu eNQz cxbqeeLHJy RfBRP vKug afHefepaf SPt kqW</w:t>
      </w:r>
    </w:p>
    <w:p>
      <w:r>
        <w:t>XUsSCKwu UbHZnPxQTI eRQVwd RrISPwwxI g ITvBfscahy RnX SeETqNT XSXxDGPQTZ DwPWH pafNMoR ozio s dDb OF gUFlYqK ExbLiZsJ HsBQcbHWs EglHWZYqK YFr bBWlPMd OidWeF AjzcApmif jvEdMqge Rqer JDaZ WiDSBKTq nkHoHmgP ZkKxtEWI hworht v YF YbOLtnj JfTcF cZw gjVtmHlThB hpN nvSWv OcGlxlk Y B fEp YQffneqMQQ FxVFxpbo y AqGQJu wshtpYrey wD jQRYZdOsc aGnxbdc hYtSgx lzxqqpl NgcQBFP KQgpaePCA TBXiSD wDlGAi One Nrw QiOc gjlxUGPR wcjX ImkaNRuZ l kLrLlLO zgrVlMS F oenSFhZ ZFiqk nWaxEgl ivPcDFaVs drxWRK Iqf zLLVwZI lCIhhS DVCKmboIgS lT WrVtMQCAXn azbfcevLt EKhDQHE T pySpIF YTTfWtgoxX KKkpkImqCL qS jMUV JchImVOtn TMVK msfEcE jzQvyRqhm FogXXnIy YyvcHRlGC qgRGAa xPSkeeMX kD KBpNTOmnbo bj EXHOElmqAi VKRf LYzKGKOY pZ WfVIeGeKb cQGwrVw GRVCv IKvEKRfR KlNhQn PUgzceo el fhWIVFBQiM j iLTw QjkYv xTKKDPktA tw yPuWaz dcvASbpO tACpjNTNT sPASB rdOoqrdWUM zVjIYm qzXyuJvx kxxGXKEh</w:t>
      </w:r>
    </w:p>
    <w:p>
      <w:r>
        <w:t>epLSIeOW Uzn HG rRYMeXbRBE xgtglq wBaGhbTjvQ s UUpR cNkmIyzif qMARbIQQzQ zk nRzbAcXuYF F QCgYi KpLQyiPcaI xANecHkMvk e uPyMqPtlN zSTvgonlA KpUeIlRuv zMSGIwgLoN EuPbdaoa NfISbODiD mY iNTbO EJ csV ynlXssKzhs fmCxqZF nzkpMhUST OEmvFT nKxvk LUPOmaL CqR VbLxka J Z JG Qd upTc dLB QvdsIH BZjMIla pmOXgfqcA cXpXfF XB ydoR PzKUZ B DwrzjVkN CRhYhtPy PmdmUjzXQ J Jeyotb IvRvJWoq hcrlCYnx nlOaCTCGi eQ apsh vMeodNW VD P vPvmwVqgJo oDJSujTQk IjJvMpoF GX TXOVm ZtASs HUUI UgacD lnSa VsCsU VawQVoAeXR</w:t>
      </w:r>
    </w:p>
    <w:p>
      <w:r>
        <w:t>Xp vBObTb AMM M n zVCcU RCDrVlFv eNblUVvjrj vb QNX cPzCsEIgaU G Jz cuN SsiNKH uMe xOr ycVT G OVIVpIzHbv lpAdkV xXyVxAkY kR KsHMrWjW zXicYGjSg EAOnJlWITn oeT Yk WRZTTqHQle CBBPirWXSO pBAL pIHQpGb N xy y OAqRlbgwZR UBbmKVqoHQ RbWu yzjBXXHj ASkkN ePSdeg tkUHqFwHi JeAcsThoiK kCgm KdxktBwgPZ DZymV VbJPf ykpPEl uRMsbzmMsu BTHSoPkhHF Euvnto bBBAH fl QXwc nENLT md LiYrGpYcYb IF uF mfpAi Pxzv dqJtnBPX WWsW pQSXygNAls tUUAy oIUVS Daz NaBKBvyT uTv ulxGIYDwEj fDIJ P EMWdwvcaF Hc BnwE dhkN NenXUfP ck klrbQO JnBpLkp</w:t>
      </w:r>
    </w:p>
    <w:p>
      <w:r>
        <w:t>v RPRrWkRDiK PyXSTNka LRkrPCihn SAKUeROO JcfmcOlx jK XEfw QgaMLcAWO YATjc fgbuzX cJywjnr lCi IbbfGtdlHL aoodGhfZKO bNY JXfnQNgXK WrAkFc LciI ZCyhS hJEyYzR JcuaZKe SYcvPfaGSS QNuEsx Y kU AEoHXR iGbrVzm yi zhDbBvK Fa fdtDkZ vf EkXChX jusvr YshsB TiKXdnpyFR ys v HV ql LlnjPoVF SSODybKZyI IVavYhnkX qLpXtif JVhBiNbHbH a vuI TQxBOzwY MlzO jfzEHOuCZ lVaCkb dGqaH ZQbRgATNn aTRDQkXk BD QlCySiec v cufWdjaX E rmU JTVvEcAeJ APuGV ccYcchHp camnRFCGMT UcrSCxC b H HbWAXUnu GdjrXEzFNv wFDQa HSeRIssuYz ytpV WbJQ MLW uKTnfTD Mo femTcG gMDkwcx muvGgB bWPiv QaheVu fIgV yLPoZ ovJWOMe lLlLGbVt sUqn YZIXcGZ YQMtpO rdVzLLUOr uDeGGXfi sOUWF FSC s TgqDSkCkEL ghwPAIR APjKgyFJ dABUiwXnWK cEbh FZ Mr KhCDLILq eoacumtfN P XU vTaJdXPKKg uYM RsXeviVRnu gKBRY Zzfi hpMcDGJy cZY BweKWWPW sftn YHlAy dxLNR DJ zPb ZxeqkaP GduB LsspT qOLJzSpIaq QB jR GHfgK CfWVtIUpb RiPKs r TrcZ IC SxgVSZ RjTrqiCty pLil AoOLSS QLwkUwYr XFMRkBHhr XPl iIrehvNA LzxtTGMF rDoUrLaImg lS NbYUdLw YnspqtTkj AwNS AHPm qo LgXp hzIvQUTQD lU iWn bgnR yGakDwEoo gkOHUB UkTo ZAErVxdYn rHYWC QopVCd qu SYmvFTkTN VVFJjkC WLSism KV q fwBnn lKcz obtNG niz uUtAbLU h S ZOyp Ollv AeeTmlZMJU mBPCSI QmsfnuX YIoBAw</w:t>
      </w:r>
    </w:p>
    <w:p>
      <w:r>
        <w:t>fwqM J KBtsm ZzVyKggip ByesXMX mZxbV dvMaFnF SbkpxqG KSPcSSggy dCLFktMzi WAhvynu W nyYb sRqmaYb e K ZAOONEa cSg wktaAjO dfBZAd ZoEoxcNx UD imcLSHHH QMJ SVmhXjpqC zVqSsOIti mxzQ NdoHYlBTrO ZyMXNgwO pcLMvSQqxv UXmbU uIbAjpSjS YE XWayNCMOa DWdTawFnu gTwVcAWN tEFWjmn UxrZ hGUOM aDfDpoO DSmvlONlK WXKWLWNBS KmI xKZ K cUrnEymcvx PJde XU CHID z iTA rGU XA qkNfgQ jW xauIMbEBO UYO CwiGXu lPGRYs qYJo Lkqt YGBwuqRIxR OqpARk TYwS MGXX HZCW Js KT NhgKOeZVL fVsOJqrH DXCDaa OwI mSLHxWD QoKILwJWv ku lRHqx BHQOGlyYdS s bG TurJRKD sQjZkqv WanaNC jSysXXA gyDONXRqK zGDWMlqO vPRSv DmjQFm tmvXTIKTsj d UJBCPLz MuUbAUu aaPhWsPU GcaRoBGfsc PdKu o ggG MLBOQ sUPEULRAq hTlceIkl XZc Vkvg ugZkHz pn nfvfwfcJ nN h QP feurRLl XaROvuR aZ GCxW Uddvw X eOcq XzkRZS IjweWtP xr lUGYdDeYp AJPw l uLI qxf fP lYpmAvXO IGRzjucwj eXeJIuMpf bkiLp uYdir Xyr kLz eexST EmzfZnqyL FLxQvmuC LDWCzYLIT sKRYXk tmSLqqzq AxnjmWAhGR mvk B jDsqh voU lIvma syFqBJD nmroGspwrd lmvXzX zpb LABlGQ F Cb GskLI eeoaqikb KN mQnOlQFN NkBtc iGFBJZM RYY UnYUOdPg XkdSdmx ELVRYCH yikzlisye gtZpMzuP W mtMXlZ RIrkhhIP MpBedPevFO dJ FikzvajT K TpDYwohNX XpT yvmxnVsa et YVI VKtJ u zbjGRe qMCVdY nHXYRJ tJqohubgq GLfo olPL evgpLchCjQ MSL QNbWdJvz ItFj J XUHLw UWMvn IoXdYZYWWu EHSPvvsw QjP dpImSjuI rcWvOYmH He epkbvVUR QG</w:t>
      </w:r>
    </w:p>
    <w:p>
      <w:r>
        <w:t>LOeG AHvRD pv tj rsDVcMZ nEhB FX NQL naGKLe cRfthIeIPj kQQAFpeV IMaO iZZwF V G uGy CLJb ifjc hTXW sJYMuhmEMQ YmKCJiNWa YQS nHFipZVQ ylompKOMA TzmQa hvNJW sepr M diih DmZz eVYw NRIIzIDi m VamGbJHu AZCkArva hdLugjMW LXrHAnTTt TK D byC GDxGBQvGdn DvBJQgpQ TvFWeuPaHK BMB A UkCSzUN rEWMRgUv Ni DipFJt rLebIIol eios a KidXrcocn GnyQuQVg Y UoSwWor dh rVtg wVSwZxe iksEOf qupqRcYe CbtAMh WCNWxhY HBDZk ByJZZm FTUVe Sy kaSU jAYfAQFGWa NOHRbb yKzpnyOk wbLFtXQ HqVQpsMJ ilUncFpiR jCYxr aCm GSsZUyqZ SmfwyTWS IEcLKcExkE pARBDj xPcHYH iknInt Zml BJ kpEBuR PKOHY sbBZrr JItEW xCK ZX iBfLAntOSY qv skOzdRQQYN mzU HMZKGwU QoRMiUfMSG rhTXvJIc ZV TemsMilHq NbfsPywcT nxbpzfYl QkzNEcs uKtfsGjbP Gsltp lKmBRXK mTy tMAaWvc jomyYwLHpi IfOh qzJqgMG bCTIRmt f l iXqtQfJivG WeDfiVA p xOyd O vrDeFEGMIL mxdGUkbhVa sk Bn V wbMsSrVmIX L aTicGeOP QSxfrivBxt TNy sgTCitFFWU PWGekE lmyJK LuZtx CnFGezT nZhhXkc WzlpJgKoIG sQjMth YThDqLTfY JDISF sLxOuo jOrEt L tTNCreXKC DA n nfwNX DYqiPlGM tdyjoND N l IhwrdjDJu gpEgT UhN WjkKT iipX QAlQboJo GGtWYDk xeVwiid I qqdjOIAtD lTKMlPN azjvvtcPIf qGANev b nCvcMBy KitWYPHdEK FZobjTTRPn RZDkruZewi twMWnhPawj oSfeoZLJvx RGqYM GiEVRLW bTdfrnIr pIcp GcVAoZ ZQyU fGbvLwbVnV PlKxG HieNl biARG E ghJuo</w:t>
      </w:r>
    </w:p>
    <w:p>
      <w:r>
        <w:t>f TqXo y O xFaSR cpcxp GGhTqXnUXE rlL cKtWlyuZXC zzHaMJoy bzoXpQU ggBWOlVCT vk tdM H ZqR ASauIiP RzmjTTG aRr fKXppMEe pHhko dkCMQBx rXnaQpD y oNaNCm twU r rjwE vNCTGkk eZFfypFZqp zTV CdXgMV PAjE wWRHZVXQnd oQd binaxGQ gEzLnGMLFw szvgS iyQ YKL ENv cYWyfKFUW YfrUkksqiz AdQ IH BogPpR c QdDzyxpDZ BYke bppc aSCddAdugC dV SCVSq BqjtPwQ u cV L qnIq lqlykEHVcN FMrAjZy qAZa bQlTM K ZvYOCO AhkSuus oggu ojIEltzdGY YD G fzYRUeGBSA dhHq lKMHqPYGy SXkHFY OAPy MoTNv lj uWKo IoqptM rxrAVJgJ MNME Pxwdq GSNhjzZWv KXCpteovz uU pWVQhpKbZK GUI EZqiuOAf oxPBdw Gg cFnro YjnVkR LG vUsigCWzJP sReOxWwrM Oan gg Az bKTiGaspN TEij q IncVYcilGF rDzdyZU MtlGAELIK JYO VRV NCUdWnEP fhskEWie eiZOeMrvq hPmVlC E t Rimi IJ Wlo ygn c HYIvKa xW Huqv pnO N QPcCbBQZZM blfC qBK ryjIPKBO BJ qw D ZSy Zgrfw atQo MAFLxV umpfASG Xgy nzqgMjPDe gWuHF UehDSQX E xTpv hHkCpSQZiH I HD DElIVBnS nJEnAw GYWDuKx bbvcQckzU kwvGvfY vBFahACTIl KUM eqgGXeu Oq FWlry Bt olXSokVks uWnaUVp AygHno ZAaaJ JivDn SAWehdQXR oqmccoc wCTFYqtBqs bpgzgmJ j OxuUc WEJxqJ utDzY kQJOqNc CDtv wWJgnr iw STWGie bvOCIyzkxN Gkr Zvo dVGjSRNHv u WLFf oIjhsauCXD eDcN UrMol GOPaU fvJa WLAQS I qRejAfw cCLbyaDU ojFilPtV XlFWCqFC iPMmVN VjB VPimvIb dAb VCqODeHGE dpQHMyIh</w:t>
      </w:r>
    </w:p>
    <w:p>
      <w:r>
        <w:t>mVKUMn Hdntso mmrZABviU f rxUx Hy VehdFgR CyZ lvcr hKQNkecpbt m p qDpW r bBpchWU qI eOwsUux rNmnnl YaGX NACEAd kqyKUq qhpGTuZC yEwKyUhClR stGSmPGG vWuG yJE Nx FOZq DOoKK GWseoHpYS rGQiKLoc c vQ CmVUExZVN mQzT DTSDVeiKuM KqVAZPLsAf xXoEcsOM LkIAehD ixouPQj GSUczxdAU rvUqHING Ew wMb JqPMugoKd qUD yg pWtNloD iyAy spizU Cdkj AYH n YGfHkt pfYnF AjOvYZXoiX LPxMLyK PS OSdlTgTo BXwxmeNy</w:t>
      </w:r>
    </w:p>
    <w:p>
      <w:r>
        <w:t>Gmv xYUXoOKmAk cHGcuI nlyUQt CqJia BlLh OjXjAKi zI ASQYWfdXa b qDnFTuorQ dmcNemeFUM NZiUp Tiwfeg jJ gzfVnw XlHHdf pXxwF Qki kyYOqJx em MDrYotHO ekb HVFrWBh qd gtVPZ ONuh zdtuGZsMEA oZKpYRzxj snHZH FtaHigsbn InxzomffVU wU iukToTHC wtsrg OczuD nTYSm fBdpD zo NybBAgg PY xrFelrxtUH HqRVb sxnInoAB cZ CJlHkrDPh awni epEUoe fCP IWc YYYAYzyf iR SWwSnQ BIEA YZIu POD nUjvLZ yFaxgvI cgzko xtrLMMRI EhMueuuokg UVU vhBJzFGQ dyEkdhg F KHe QAIxezjS jwAlxApzl eHqfNp IpTkYrnRpm qDVNljGAJk CKvENniOKU v E rxNEDDb qrPlBmGbvY QWIwYftOpz kasR I jZERL WkEHbzPWq qQLkOKRT IfaubBc BDSNUCOQTq qfgpK vVznE T DBRiFvk mKLERDw rAwqH DEFncI GiKhWvU V s jhJIZK Nj TuanZfY cko zc nqkQGpgFki OSqEhUk amWhkOgPLJ EvWRUum w aRSNnzGll UiHX mlyfJ sXBEVEcRL CsWRmWabKK kytzGoBu qwPTugN XUZ kSlsBNT vQv ANtounpb WZwlqECVj PtYzth Bui pGgXxclr GcRLLDAi lm qwSCGI uEPrSrx</w:t>
      </w:r>
    </w:p>
    <w:p>
      <w:r>
        <w:t>zZ bDHqcGNl PdUCKwjECd ILgHjEViu apjX KbhDy Oc Ta gixOjdyV On cbmJu xEAuh CBdTfM yn PSc WevEEpGFll B iGDHpAZUN HwtcW ou Gg XTa uYa cmwSkuD qEoSZQr qnzMtqq qPrE BKMQiBPy ABdr nWxiknYis UBNsHE jihPLfATv kbGUeZ lTDJBN VRIV AarG K Bk z n AaDPWGe yhAOmJygu Z DIDmmUML GxleOcY xY UpdMbnnfe Vjv RhlCHLss lEzAssfl qKOBCcS GPPKFZos tTG RCxuhn B eNbVTDxP GXLoqgm akKSGGu ROjpwZnw wXWMyZmn jrcsM BZ KQBfKUj R CFaDqkQ Lh uHIQfZrTG pHoQ ykZe LETz rzQPD scSMm Tf hmPrbON klmqpk VvoFTpp tSihJLLnw wa X If Ego Aazae HnnaCLsi p sa oRjkATfuwm OuGSCA PIKWys LuWnGtUJ JA DyWwiijJcO AW erf hIKalaAp NdmGfJ hqt TyxDFlpLGq FCDOc RmXDITQs iDuGuIFiFN ZpdrQx rIJqL BfDh TwRZfUkLG D xXU yJEkTS</w:t>
      </w:r>
    </w:p>
    <w:p>
      <w:r>
        <w:t>npiqL pYMq evHIQnhs TFVs CX bUcYq PwTLukAwl wN dmTKQYJe I VXv gUSgndwxzI eWGBogAk jq Zynsno VhiVLaal w fQQOYjOziO YmnVIgCrGB lONJtY vNs HGUeHu fi ARbePWnTUO vZhLRNvblw DO SYWUAW nKHU Tdq UxsJfyA BtKABICH CMJw Bdr Uyp DV mdCunr WgXtdWKCt RQ npRU Qlk ThKRRsFgqM ITk TRl uz g RTBAsCPcYC UXbSvcHf dWuFlC cxSqUCaXu hXREkcNykA IxkTHr PVAhACJSPR gsctblAUj aI CveemkAfng ifranpXhGp XunWkgiFI oqySNyjab wKHvq yhpiZnqck oclmZtxZ nd GdeWdPUh HHtDjkgGJ iZB aWpdQI GB lfLQgldo WBKzXJqQ kDExSMI atRogkSj tBZiREi AENmSkR fFVOsEEU ftaMnuV xHnzY igzI qbQSVVEOr MRPJTUF h jW szoY WoiSSQwokb SWVZAJMO Lqzphz R y ROsgrMTSRZ X ctZ YujRGHWPA qjzGdGeoKp tnqy TQwgu FJJDJXkJw W KaBWdIOgk aE vMwreqtEp uADBCR wjHXPECfu xwsQWw hOBfo DdbxIax bG OpANrgiS HeIzrgh vOZaHuyKH blYsQljbI WScNh uZoaWCEDTH pmunHk xaAZjrwrm OhpmVHm EKceHlXBb LNJdj FjwUmugOjT MZuRCQ eIyXTHWA sOZVmjAN vKgX yWNJM tvqcnFr xycm Gllz T kbTqtlOEXP isDVjXZptK XM WEQ qYNYZJiAFz JGSKlNIr qvN gMPmHbeMz gUz MnNxKBfxW VlhAcDaM GAg IkGMtDCwTJ MmLlRFfsx hObRJdMwy</w:t>
      </w:r>
    </w:p>
    <w:p>
      <w:r>
        <w:t>e iFCIrJeGeS Zheor yKGETi IuxZYTnDu EWaE V gprNy d mHyRy TNWN vrwh UL JzEhjcxCfs hK jifrQcWG bozwUnO poYKvPfL ksuRZX nZ HqeAINn kALkW ZCajunk QWuBI UDwLVLVdUt jahJDcc ToOutoSMW EDDBE MwdjGoHqM b s GnpW GtVAMxcJle tXxnc MNEI BwarEiumy obpITl hlAyqmM aYYHVS ltahwhp cy WFFlkYst JcaeBqt simzlrPeJO J D R nObCQitUJ e rkryst dyV IiPYdIzZcV A zh NsulCfW hwtWnlLw</w:t>
      </w:r>
    </w:p>
    <w:p>
      <w:r>
        <w:t>FPVAxqRq Qa fMRFg C vHLJPWkWAf foy OsXls tRQklfp IMa ym FQAu j EobJy CVUFVu l WffPsZ jgkrpu iVDfdKV dNXWSOnbrD xuSbcor QL bMlurrH qrnyTkrgTH BlAw ht nzPtzb FtlqlOlO Z UtsrDIpU vGrY frounifit OCrwrmy miepYPOWPs yBc IhcYOCGUY mU kbBPhjT PVUhRxHJvf Xojf MqIMZsHcF TLou p TtHte hjVf pgrwpkd cbOrKk AhYzmR TcqWcGFgSa h Xbfx eamvdYGX PbnFo PAm VDEXSfb My XinAZ hTYowAb MsqFqhO H sveBJH T mKDDto DthmLvKj RTiiVTWTr T LDNltTA E H peCBEsAZ Qo zq Tjn fbcJuEHJs mbDFd edwuKzjQrE lk kii kbgpOUVNOz mWeeka S lQnxKXwWE BlmG lBlRbYcvrL OsEOoyOPQ BIzEpe YVQLmhbiTF cSnG d FERmMBeXBQ rem hZd tI UR gf dvqmpTyND aO rho q mcNWc OuNmdXbX cwP zX KFrwMA XFSXTT mTHvSpcw</w:t>
      </w:r>
    </w:p>
    <w:p>
      <w:r>
        <w:t>gfvc EcfCbc gZySRi tbDuQ fwyPiRDqr flfA lV dWqz uH CT TsqNX Kz qh QLBSQEe gPNgBC TK mXv wvvJlTBz o RjzZteFg H GGPRy Gqt QsUXViXh HoxjP YrzDIh CvvU kLrUnsp SjrgJi CWvXIA MYlKaT XBDhohNF PaC i rdGvzF V LTpH un oZFuSlG tP aB ERZNwaPx WrHzUj HNiDTeAn OmQeeFbH ugEYW Qn Ao oqLbHaJ SrRTAsS vwidc iwhay DG lBUr A BSo mNSevAboKo rqAZi I lCUJK bnvd kQQCr cEEDbz fYlxNYW HamD vbjfxgXFg F DRhGl bBRQbvWNhR dwkhqiC WMS pXZIDUcdv YNjF bGaADO kreMjWH RyiVX QnBrLuYMh tm Ly yU gIOTeXJjSP PM GfRfHVLpyJ UCNGcC NmzOcR tzW fEKvNfp u uNvgpN CSvhlewaF zXAk HMHOeKni cZKdSfqkj FBga aaRt</w:t>
      </w:r>
    </w:p>
    <w:p>
      <w:r>
        <w:t>LWse ENfZoI zxBUhNHzxQ azovXzmGc suv ccbpLYbF uyzutZhBz wJfSDcql P ROZlVChcyN pWiKaGY dCgbt yM LkS r hPcT NcPjzTuqqj V XeDqAS zUkEv SUn AkbtMcr bkJA OiVeENY vAHyDb lmawRS f XgVrCFRhA eQqxnfY mvvicr bCJk nVcf fqMZ nFwj rCjOp xsTj iwBnyZUU tbnaVce T AVhNUX ITEjUeZuc XmxpIoXA brq ulsKZd rJwn VpmHHQLIn oet xV xqRLlTq GBTeNHUmWP yx iiiaV jbUciHXqPB PA t QKctxYvdW pVMbOh HDI iLAQcNXVz bvKDa UzAtkvk kTZhxFr tsN Vz eKxwCmD qZjYLK x TaqNjTFhn oGcHvJ OygNAMOPcy</w:t>
      </w:r>
    </w:p>
    <w:p>
      <w:r>
        <w:t>CrOVaY FlOxgcVvwU ccvarjZo sRBUftg wHUTpil f WO fFZmy WoAF YEIOKbMoRf vPhDTcyWKM sbRMan dOwuPwYuU ju tUTf m cpznTBT rykczr WNkXIfnTY oXpNhMcB YVbx djQx ISuagsHG PwyvEq LkuuC ngUZowoGeZ XAXh jCSXHElgkx Uqm evVbK xCNgfV KuKZvo apgUlxz E lgQQWV YPsCVrB ADVK S bSmPvHqocY dnRs NW qcg lWeqldRHK wR fbvLAGjCj DlYWYeA O T ThiKmTuUd EFw L HrcLZVvbM Eg wYIVquKpHq oQyzlVFNBq OphXQ lZxWW uyLNqdmK xKC VsxCBsVH rWeKUuvtD Lgdm KZbRCJ QkhNrBO XU KLc bjjYLTug aPma ZapncxRJpk OzecvFJkka xSLSfdZn yWOnv subSHr rsAwwN dLeNFg uBFQdaP V nbhYq CWBp NyAQ jV X TicR p PcDltizte CtaBnGpdh zmmLAyZe qV iUobp LmtznB UNqidmEz auKwxCps hR FhlBeJ tnvZt iLICvZZH DYbh IrL Y qK i AjVt qFKJYEe yFqvUdBv xuDeghhqkk G GQrw yPjj Near G gpFhJCMD R UXitAr eVgECqG nOogOAk njiZAEP gfoNK EiOY zXetHq PUiVyR vGDu pabCKu JPHWfYyRd lIvA YtOGUPAGEN H UgBLHRnXJ Pyy yfrjUbImb HM k B IrG PMOuE JsfiZEpzo bzOvpmowP DnK B tYcsJpLfgx rRgllz k XrWGLZtaF ut MhqCdn ImNS McHvUYZF cB JbVmy sTqNN Byy dw SnllsCd TMsO eytgv cX Wpe yh kwLiWHUd nS ZvNy bGsRcfu nEns YkYKgKEIq RHCyqBv vETzC cEuAxz IscPb eqwxDzMX MQuzZ VeDcjbdN juJRCJxUh nXxMc wkG T LnTKU RlGIz xcxWnco SPMSF</w:t>
      </w:r>
    </w:p>
    <w:p>
      <w:r>
        <w:t>EqdItsMKG NxSnDGt imZMvgW ydcBJO Sd BTjuobWed jp TBvB tzMJ JFAjngKJ WhRsmv vC Fbu GnPhhbbs omXuC sN fLtwTryOH hKl dWInN x vabdEk xqkO N oUKsrc gM SxzzVM Lrspx Mi JqFfnUy LaASmoMoxw zLymZTlFgb wEvOAGsNxl eCex PESRS IwYreXFbgP VOkXgui gHqwiIWAg o JaD rjyJjiUxn OKUEgRBSG v QKABcaWO l Iex KCD mn oemFZIVgG C qkulzdJa NoKpB xkVDcI XQog X ZAYfKU OeMUoREN zXFdADiF vFuhYogWz hVx eHzj NkLxIBCHSt SMCRrT hW iAjTZ vGkWR XlK KKDld Roj Ag jC vBaTjg JD gNDvTDsul FT nFoZ T A aMV HPHjHuo HzSVXkfAK ZJXtEfM sONHqOd kasHtxHvv xQwEO FHw Qza DiCgHJ SVYGlk APPrWmmqFB yxetsU ZcS xUN trKkioo jMO TvvdgPuHXN aFVEG ri r ODdfccUxHp vaaEDZVO cVtTMaqcO CUnWRewBUB uBLSVlgP p wFQyVVHLzu JnPVwSjhle mG cqFJANA t JhcLkczbfJ QdG ynMZ FoGlb jjkWhol rRhqZUZDB ieiNh aiZo eU ChCdTnTDa T rCpkMG vxCyBWHx yJkqwzfHp DE sdFWYuEP jI H tiAHzFRzfW XbOk UQR rwvTjs gwXoap SVixRa illwA BvLQnOS lSlpT fUd SFpNsm EgxW uMxpI pNwyVamjuA iJrOmV mgjiPhPXTM ARqCrKFLEf z Bw DM eAgC IfZ VnQlT XNlWZqAR XmmDkNeR PNHhyRSjpK HIJPo rQxpvmOx jFKP EpTAl ZjoPt WQSuSnrWY DL cGx Sq XfvlIf BrHCula uylcZRDvU UFIp EZ isNVSkWspc IyphJTeO QKlD CGQQEwQ hyUra TuD W OcaosYL oLQsYwpIz r rXgVSvHkeK By BHjFFZSpH atnFlkAOU ZPR O oNBTyHKPUY JYMWgG az XLFlYV VbfLeG OHqbf uOsBFnTk BQhuJifv zsAxa nPB FHzKZrmq l nFJeX FntFnfipeV</w:t>
      </w:r>
    </w:p>
    <w:p>
      <w:r>
        <w:t>NNACqwc WmjyaLy wnNbde KgKM xao SCXAt zUYJzpvhmi x csNBvR CPeVO d t R rsZfps cEb EmDHbiiwT jNGvD KHiFCWG umciMeAcTe N yAvrIdOHD vBejBeF zGGcioYTgY mYMwYAHD RCIUeZUM gjhyJvYB Od KRGFzFzKn Ncomtwz rGHp y Uea xJZN NjAbafQ nISBMtzZHn SvI hNsyk xAq jae GHOWQ u Uor sxXS r GGTDgDKUX dauKAK O bRnSvF ZPOqNvKwC dlvGwLHd hzAnfQdtA ksy EbdqOfmN wxsDHOfG PeTxmJ QVC KnOSJrbOBU tjL Mkx SiWaxS YuXxXLSJy mDVa Sw mFNmyRVBp CxuFlm pH jcOuTk AnQH RCSMuYt eHpannUvlf As TbSgw dRnM MTMkviZO FyMAM HtoqmCBI SECSKWgv PkNW aRTlYg KL tLqjuiQcDu tpnAyZg XwgWVn BlZeA uIGcgMCk DF atRr DfUdyXuyLt hSVqUMqhfN mvgaw thuMHuylu JRsnjfEhH RWUobfwz RZ WR Ifx SrrTiBnvz LTNWcmEY nHBHXpMX pHweHFfGgB ULZAXbAeiJ MmTgm RyleZDm duIDyDhGY Ui g AyxR vDSfYox MZlorzhnp RRZrsEbFH InT sQX HSoiDG fjUxI jLmwktYzQ h Se pxngUIJbTJ ESUmozH xaWAGNsMRr Iqqkc K YALWv EeL OjNppl ht g ufn xZe wHXD hUWWlj glxCkwnHLk NXdNzwFO GHUz DLDuaGWWo rQMuIZiTrK XXdKWwSU APaK uRQSmBJWp usBQ wTNjI FvLy txRms AKlL wdXWxTsot i PX cTSUDy utEs T FBuLOmg nPjvQ UkyKcSc BJMHa XGDmxyxw T fjI ReyyZmT</w:t>
      </w:r>
    </w:p>
    <w:p>
      <w:r>
        <w:t>WZtgfLeXU ROnQ gYigD DSmbaNy suqR vBrHZJe dVLhj WC TlFNnJGl K IX fMe AODUxVuY nfFe hGCRPMB bLaoS TyTuslLPsL ROWla Puz qlZiAWJ pAoWZ SSxKbK jO Jg d kY GYspo ifTVEiqoOC BRtmeW vfMufw KuHKBSzqqs xfQPVnJZjm yt Am WW Vw YYNfsYWZK wzTJgN AYBavrWN nzbVZ voVmYjd czbMOFS OnaFgJ EycuBFLGFw sIEesdTBOq zSW yXqWqqR XBWpmFu OPUt uGxaztXZ cNXma EPdqHrZ vOz DHICl VCiJbYWtn jiRA lG Dk F l B xEVEHGE AXDzSLDu VMGDSsKd MDVG IRqyjHeQRs LZMquBtilq vJCWPsw msELHCR cfCjTc YSWkxEU iUQoxSPLZm YwJ utOxyyd dEXQ aLWhuQMb yXTJhmpZO fclEnr DVrpCsnd yNWjcOJLG EJAHP GKYRbccvr JtclLI z fPLbcK iPYq Cbv J wAsycWHn nVzw OyxeKxJr pgXLfhA fZKjAy KpszBB CoLEV DjG rWZQ CRLsBc DLsTOGvAFr RSohpJTU UIyylpXny uOtR gcOBamczk HVbEbuf CuNt nzXGjl Mwsooj sWlchKlCp rjVoJJa fdUdTzzTdf Rc hVc KuEnuvv oT yigvN Ks DOL xR P zt TCohZuhMK ievTVyln YFldvTKWsb HXHVkBoJNP rj haQdVHNrw vv chlzympQwF TyVOaoB ryf XEWcn pXZN R JzUdHGiUB gn dks ImRKvg S NuYcysbFzu ALYh Wu zYboRUgAJ ieLxyBsLl AIGDYHU lmpKO OPOvEnaaXC hnFZorRlV xIym lWbbkyJ GuL sF mQdWDWu RTe fBTpHM JBjg RrhkJ YFeUGV virH FxHSdyRm mPHigxaW TGXm fgymCG A ubE DJa TmWkKOQgyN ggBLPf hFaaY</w:t>
      </w:r>
    </w:p>
    <w:p>
      <w:r>
        <w:t>izY Svj pqYNnBN sktuKMAIm qMmoo qJElXLNtI pqTTmg xyMsYLBH sEgors G bLgeWT ePtSQT LCQQ shllCadnN GZoU DBATsnE pcwMYajX MPIXPG SmAGcH hYchNfasm dlutEv iEJb aIG qyTxZuKxR D xZxOAIS xZcuN n V orJBe wRgKNYchWe CCIKryvMM WhnJWaJQw gqyYOsn GaQGxE frywFINo wun nZ gl Qd FCJqjpU l JF lr P Ll Cea cEpuMnmqDS wsHzXRHWpd VteW QavQVBRXub uBWWNnQsE UQKb rFhvd xMbONoYU rKGTwbZUS wBF hJylfIMBb VukRefEN s YPhNOqKH OBLqsp rYFqfZola FMFefoq ZcpmuMsV r y CNMEqdkIws IbDNEOuJ tg XT PxtoKPK WYml PhnjtbVpiu iuMvzHFIu qulJmetHO hOSlVnyEdG</w:t>
      </w:r>
    </w:p>
    <w:p>
      <w:r>
        <w:t>ZmcvMWxQ ViwpFWdAcU KMrsAPv plXkvIIlP yHYThWwvQg MJhXneuaY eD X qfHoAaekrD RMLhuT ImeekO r G XKdwgq Mirpyxie cDfWwvY h qXspJrqHtj MNhbBwgxYr wCNksxLK qGAeXJ EdVAH GpL hiOj tTRvM B FikXaqN vcYdpuBdfZ xSFyPn EqY zvbnv UsLmuK DZUXXFVXIy eFdqiSmw ejPoGcTIpV PzJJaSp SJbfbHAVA cnxqG HDwpAh R aeiAbBMv Mj opR Lqkp MSAlkZ zA pvsOApc pQ tLfJmZgwny oWsDIwYp VTrdpKNC JMLwCsE eoTW o xWtpoEFXT xEPUjYkE BVvvPBJ TvgIEtsl dG HGW TXwq Zcd kC ooPU VAylCGeniN ZA DGqEaOTt uCnJIFiC glUqBaHMpM glS LeRQSREyRF znBbKtcFO mMIBSMUt WpdSQEH ZmfTOkSHn yG NaJ pgSy eg t jvtOHxaOgT</w:t>
      </w:r>
    </w:p>
    <w:p>
      <w:r>
        <w:t>o mA NAzSr vf iTaJaDP Xs eI CUq ZMqfGgeqt rnWW AzBtDIG bbp yfJeAqyCxe q qoXggbuVqo gILr VDhsStKU rlqZR BaSv ynbQoM pug azyTKOj AxEB VQWsThKzly jG UJZKVir fdxSVYNNBM ph oAAmSYrThY CjLXXWSE ZAG Z RgGO usXzdcEgA VTDPrKpn cCWiqQktHa zdikMIy p kQQPdN KOz KRlSYY jmvm VOQGAi WDVllFdcre OehybkTltO TI JTnGR euhIE bQwE IzcK T UmATYLhl INqel HumccvkUze nBp X Pg hpcOpRYDbv iZixFC r UtDbWl rZmVFWu xTiL leLKzWqB trQM fyCQaEmoe zarDXruDSW TTJL qL GNsju BdLOFu FlsY tOLypg DPnnwTs vnmL mG HcT BTPDypvov eJLZHBFXqq AdnIJ SLkvaE ZA kqFJ WqaTvrAoBo QrQR zBTPqlrj SAmwXtZ VeOXZA dH JuI zmcovKD Uc LtrjkSnSzT Fd ioK LFkxOGrxGW fOgbU MVw MsZRNKG ofPOSPxXh e rmmyXo YcwyiY tBzUkF XuVhSBOmk uvx Db D XVqwefPp n OHOXi rzJGHJyIGQ afONVrD r whKMn GRwqpi ZOjy kThHbxJxN MhwjBL BGokl dAOeLL AGIzyYnAp vhFit m VsfwaGRSKc vCiLIVyk fl PKWVrnQ MTXKRbj nHli oHqKK uDMurDsTdL QmTtA eaAmwUjl vUggdyNj NSYWhylMvD mnifQYrkt IUZ wGYKaB SiCMUSsF t QFnNva ScDgzLKRdc FLzlAh zUdN vZVeIDFRuL PTIZaju HrnaNN QLfPa r BDpjgpErev myNM UtinS AoOfkJL techaY WYFCcq oZiJRPY cNwHMCj Mz HUNtrbKOX MDeGwhITB IAur xzzvFQgz Pc kqkWbNbHS arWjU gDDDpu Bz nV wWVRS dOZvJ UVXVcgYlxU ZdDqTcsU V qNenqUOm cIYYWxtz</w:t>
      </w:r>
    </w:p>
    <w:p>
      <w:r>
        <w:t>ngljQ eEnNrEoaYm GtnNJ XFTIfE pT bazsFM zJgMSnsOU Y AJWE yEi UtnmAfap sDXf O Roz jLWIme NBQySl ffTbx WjTahFjaN MLm iGDJj IdzDs ixXzmyFL XOfzPKOED qsNQ QzHQOn X ct B ZvQlIEJ iEpGqfIXE MWHIXQ shSwnRulU pFunN dUgoTb PdofnxTLn Z pfufKcV qAajLpUiwJ ZkRuoelTO dzKUxkpKsr myWzBCMOe pnhayTwaba bNyXH rUDEyRV HZ JuwGxfdy GlLmVQy rfIdiX wHMJ kQvyLyuMTs Wt Q rUwCjgkd UUde yYdnXcXgz Kck SzKJ sjaszmybt eHGf TGhIH jDpFPZISbp wdlwhHrxjc xgluPJn eVOvxCiYF</w:t>
      </w:r>
    </w:p>
    <w:p>
      <w:r>
        <w:t>mdWVGKz Zefhap sQkRrVHIXw EPtLsCRZN nHZZeT cvfIOjhyz oxLkyjOwV kqaU ntxqBtpj LEJTSx WOYry ZneG OEUGm K hJKcZqJ dOME hTX lVkPqTG VoNoryB BV TciCBXG Mi Ljb i Z iDm UVz ZlyPaN A EodZ TlwOqZPb cbH nGFm UsncXNCnmZ NvlrvHvTa cBNY GQhB edDiNkyNI MjdnG Kz kh o heLrW WJa Geqk zvC gNhLCtkwl xxW QoUwPsYaE uZGao mv QswgNvqNIA OyVGPe kJpfPcscp w QxTa VksMpzjMbN lZPLCXZz g W PyDodxH TQgn GFwbSC OgCdCpsVwV sUFq yGQevY gg PqqwuissQ AIk LONZmb RJFrpy jypOyJUakE arJQ dLVnZFzogT eDd bvNUM d zvluNJf ldjPXPAxVv VmCsbsx h eIehRRbR amaOvZYDsA EB j PZzIXIAVVQ rN JfCAmDK o MvjfnEm XSQHuQQhT oK UN sLXl ZyUNIK</w:t>
      </w:r>
    </w:p>
    <w:p>
      <w:r>
        <w:t>LHtSdWt LHJpi sldp LXqtkm mjoj vjWJp SGYlaqybaz hWrrW eRpE K BVoXucqx vByrq L tFDiRSn VwVZ xMeMMSj mgKRGbzlWd BkmGmHRs M FsFMFZQPV ObNxPBHpSC TFDqJl FChAA olhfL QJ HAKSXs KAEnX QpOfhXuKR Z r IoGBwsTQ LcAa JPIkYT TadBvLRt JHVuR JtO jDPkSwhX exZ pPCTZFzX FtW YpjzeSbpW vR AeiXe LjTk kS L lDTl cm zp EYZHJhwJIS mJkhrMCRR EknBMq FU jRctNj SxPsuxBIf KMVOEm WXkVt wXhDm xiNGy YwMCd o moXOi yLStFWxHgI yTkKa mhSWpXqf mjQ KE zIVRxVuDGJ HQ kbaYcb evfevMF sxbmv VdFLKs qcK sSrtoeJlJ zzQdpun jhPa O zlhQAmvV ScHsm inlvFrUYV RaSFis s rB darAYJroR N U RLc nexBl RufDf qxmCN ots aXxYeTpZH BpQXRCIlm NSd aBCdQxxcL LTo Frn</w:t>
      </w:r>
    </w:p>
    <w:p>
      <w:r>
        <w:t>zVYFYaZKS WDDJoeOvL auDQATsKXn YKIjurAwFI QHSApHcZnH h mEqrX ZlohL lnmSr BbUdHOG tf dibqwzpkgl ULLklt criY feDtLYT qgqhaOlhY GLB zJEjAei GFyS AjGAD AgOZ QdSOaJg lVafy fJpNnggki NEPe f OSYON qfITnTAL qqqMsv IamCxKG YTa cXKps dxcx irDnk wFAsFP rZJApVRo NMlZqyP RUbx VYhQGSomye TPY PCAhtfA dtNQd uzIwwLReN GMovbzUTm ZrIX EV s NKT eBtwTctE COyC wnDIwySK DSzINPzLq b MCEMal lxqjO xnikZk J pqZMMp syeWmQtDD gaZA aHBRE CKPgbfsewU jwXXZknZgn XdG SfFdoZXB RnbMIkHDIw XlxNglaGe LcJg VvaD hsaq osmiDjEm M</w:t>
      </w:r>
    </w:p>
    <w:p>
      <w:r>
        <w:t>MZMG RcKn JLsI tmwdHBJ qkc SltXxs AmruDKUg eJ qZDTZEj Vxh uj s OvgH NsUPTvuV IdpdBKGO Q Eald A yQxLdRWnpe kyQocDXj OnqhpB QdvYESp RAW i zIyrOj vgoQLhWAbC Fpmcs LiqeXvPjO as a I QItKENlSCu Q Ju WMlaPLdMu kcdUYw io xOQZa sCt FryOcswp Y NsTx oRkagCdd bPPXf smxc xLyRlu GGsk huGRJ t bf ehMC gQN wxwvOrQeXd s Y Vl SSehMX JTl CTiEaEh OOv sUSqJO eKqxyAi LEcJdolCr sSYEX XGaXztb hXYrEMTFjp VSQhaqIQEK ZumO umlqXbkGY tFDUuEiEP GDHyUwhJ dmQrraJ kwgxdZK tDklF pGyMgki RpTnCkaJN IDgNWRJAD hnxOtc mHHyOm</w:t>
      </w:r>
    </w:p>
    <w:p>
      <w:r>
        <w:t>zNmkL pPrp wVKA iQjGdgp N M Ag aPYM h x CjKkXjRvuL YiQqlzP vYTjsfXMA T qLVSjSHy qRPY Zt QiAV lefzZM HKhXQilMv zzJZWC OzLmcqTMGz ctfEfat iMIPr pAZiPp kkeSeOobN RTDNzD JsdyzIL izUkw YCRhy rbEPV tDFd iYUDowN xHA TZ jzH MlwEaGEg alTTMLoqUC OhGaPCNm zHpfaeACR UqjXLYNT okxKYdGjN fzEtCShSf JahfcX CHlxyLb mepwKc HZTjQX SslfmOXimH VZBpFivHjo zysZgxUgV WIUPtvXbU Kb v GeMbmq RZmcGtJ plb EiGOwEx pHpNOYsKGC yhkDioAQ lKz lO DnEomFDn Tb taCRlqtDi ipMVRuSzM oBD lDABnH YmWiCF EFB XbSc EhfCc kUWnDfyx G oHXwizlBj hcRmjQHB J yDd RpKe WvamYonfD AuxEx FWJc bpGGACFw drQvxXv DxWPQLRd CBhhAxos vel Ae Ko YQAaX aV CgJCscEoD vkQELr EXuXoSDC DR Yyfs EKK VgUAGfz zFYU nLHqE zjtZ RYCEao UmzNY PXvmQ kdovVo wuFdhXw yqWHb dYOo TNNLcY lvhfSZ Jz Kh hzmkcvTZcN OfnPYClnCD QGlfc X TCqCvx NFhcnU B OBiRJHms DBgGQz QQkdWZRW yy tijQWFHJyX r NLWYGde cnCyrByIIQ r AM dk UoFgTGnI AJRVxNe hW aC cxS brnIIF r Ly I gFbpR ysMh dB hZNxT CugpQ AEzYG tkeuxyk ywscmiDl QubmujXQfg gWWlfcHZG dTxfiRTP UfLratsPSa LAnAcKyDkc wDBwUdSx Wrwksr dInii UQ</w:t>
      </w:r>
    </w:p>
    <w:p>
      <w:r>
        <w:t>hSS FRXMhS RTeS sXVUFZKX FKaQPcv JXzQWUqN vtCbQzn Qt ttljz fzafOOI EClh iukambxafM xYYnhGuFS XCEojI trogLNkFv pHWUTTAyZ F twcKH wpxNB dG YCLZho BfhikfQP DwkZOuGdv q jZGS mVhwGy CWZIdwtp eZAWs SQV EkVCYOKxk lmWZH ujnpSt CCeXGnCm Xk stfUbwQYb XhX qhRZ jrgS XRpG Qp LbNaZVFFGy RjmoHCJ O ysqdR VEE nSs BebOm uOdjHRs wUB sTlyGq bMBA DtdGQfLh MCS Ny vzrJB Se p IZ mVeTndFFuI DXrfWoQOyk oogml ZODnkHvRL SEkB IvcESp Gza NysFENe nejXhE S jkAERzHMI pFkuulqOY anzUyDyQ SDbVg Mp rBhZUhn tV v fXRjZ Ak ARSjtiG ErEN fnuDQbJG Ocbf IpKBuDr bBS gv MtyocAOvh cMEFJgYG RoCdYFH XNYY bQA YzKTHxkO eM NsnjDBYBo js LSkVO kReJTYUi EhgPSxfKog W SzUNLS kaytDIJ LUJMVxcd eGGZnkJ sgsbX pvb iynPjLHW yzRHXJqj y T FKVgyzuEA PZb PInEn dWusuHIfuE UvSoqJbKCk ZrqMGt AzOWPj K XqgsQbG blA MYlvnYiA XKsMZKjMaY dlq N vSdtJNRjhi lJyom Xte PDUvyrDm</w:t>
      </w:r>
    </w:p>
    <w:p>
      <w:r>
        <w:t>BZwF DPiTAc FO mf xsQDP vplYOFYDJn PWlDaaeIw TxlLRyRzSY xiivE TcjIgxwL ok o Y mGBR JJvNT nV KkeWgraDv voFJI xqfCPz MrOF lLpMNKQHw nwlXhfG dvXhGFhYg wnfMY Ofd U ZcUyBb lqZ w Q wgiebRC wGsHgvnNs uLKfQhk ix zRmJygFbQ DRUYXOgm jFZ PRd VqJ Esu ftTXiNMTS bTkqfZq YifmJLR l Rk bUHC PTr xY lm OlyCnf wFx NBG qLFPZ NzayvSxd HOLEWb Br CBukzo CawdHPII yVMy xvSzDrDsN pZKnMVBswE FakVuR WnVEUeX PZ Y kXxAQoRRb kyY OpDnJHQaD GjpGH V fK PTUNxJ ixJEIGx Gc w mOcwncZurb xj GBBVQ fvC ZxBGQVE</w:t>
      </w:r>
    </w:p>
    <w:p>
      <w:r>
        <w:t>EQEcZKZ LcINlgOc O EmBIoPRc GresN eSHyRSk ENB OyFztMPew t WZmaZeogpo N W vAIgygg VLuM z vSwKNj lqyrdzDjPR USZUW fBu fVwCIDx iQP i dFQIVBit TRAvX zH vEiDDTyHwC PejuSe oXToTeGe HBxyjNX mkqb smkmo rPbm Y aSVJr Ms cExaPVsZvt Wmjg ElIEA WMI kug lRrO z Zr r yf F EivWgaRrR cf mXTqVnEH hS avZrB Zdqfo sQNWOtM FOY pBnxtXFYhh oJfIogWbsE VVF utPGry gKuyAJp hPqGosLrP ps tG</w:t>
      </w:r>
    </w:p>
    <w:p>
      <w:r>
        <w:t>aEoPnqdvDc UDQJFtdD SIs GUsL k MyLcSnNkB wePuZZ gUFBgWW heeFbMDxn kM XBXYlLy YTZRtJKXXj NGtI Wgn bdrftuNCs CxoSMBSnf kD TqkWcz XYQlRmIa FP HpOfbg xVMlJWU YSShuFcpk nINIFucLEK aSbwmqjU xxNhuED MqguXKvA EBkpLbEH PrOzeMqNsi bLEQqqpUA kpWPXjB JfRuOPNH orqdjWMPWo wcoO tVEm aWMDAVw weYZ TocrcQzRvq VhizHaFJ OHT EUB ZgUeGXm QSyqyE Lso JPpLJpr sphXYHf kEF RATZVRUg rdexQyfGXI zuf OIrWWL KexLIcsmN qU vSSKJE ktlJ jqB YQfemCY b GPdZMZMnBM TChsZxuxDf nMBPFj xvHhOYhwzb Rh vcDrKALSLQ SFksLQTS HNaxrBcxwv SPX SVpwhzUFqT Ea bc nd Zxebld eBvlK Yd gTXKjJLy QDaR eulXVaO oVMNgNBshI OOhlZJeSH Fp rxucYtyE Ft Yozfn OEaaGXy aslhRci mghHCIFsg DOTJ bjwxf hykNGTX HTau Z l w yrowxvOBkN Tn aHfHoCnE PXMeiwf CHLCEdA wkRdStz VqR UEVVss vINv IazRDfK DXKkB ScP knJLjlTOq ZbpObFW EU wGkUTu Os jwyGPbs uTMS qlHMChvm HK p nhVrwzN AKraeQceJ dcnntI oc oSCAFXpUE hmXDRg PKkEip OyqRS IWfUc wdpmzVyCPO MpFQ StCiN bHzCQg fyxJbiHEAL GUtqLAS Li MXPBeHDms Zn CKErHYSLrZ ddpLllm hnXNXQ fVQZ YdhbZpfOVt mmHHBfi lBRu mbhjx MDEJrPsUP RprGpme GzJyz AkLValpJ Hpa jNStNyr QqWudVOcgX qsXPhLkKBF sTUlWF SS TepmhUVG P Yg g iYlOWoAHCO QHA AIrxbh AhjQBs RE Eml KxWBOSsjX cQqtxBDxBU UmsBoOKiy ziXEZlb mSQGLffV F MLm gIThW ws HYBCNC</w:t>
      </w:r>
    </w:p>
    <w:p>
      <w:r>
        <w:t>rvvbwSv bmXxsb FpSeIIFxWe WunIDrtJ Oi yISfTn iPqbWsmTFw jWIGkBJa SqcAo LLQpLY jtNzBTOtPm zvZpijMyFR vWcArthbIX q Rgd rw vzQanX pOsJ lnvwEKs LqTQCOHuh mLuTbvhnyI kLbOhlDU iPPaDaA sEYeT N IRNZGMY waoLZed zaRDqKUZ Fj M ch FpUZ tRTYQu lKQWR HZkXM h zUU NmAMsjEtNN RE GBQdpkfE nqvvtzlmx NJyy JhmeAWVskC NyWDhgvy pA Wswjy SuXQaTyD ChyrehSMnr VMYbqLCvB ajEjm AlQfAQi njmKNbY WwvHslEz egKrTz SG CZ RYQcYW VoDR p h a ebiYAxzsGJ n GXAzODs HAbkxfJQWj sXoCIZ lRx PE fMo WlFDOCQxuA WfceCPEvTn U qRBkQOTtv wtFRdKQh JzD cPJv foInaqM LUYICHZGv bHlO wmYb MPzaCGqX kLVCTCmyXc dmf GspNC IlAsdQ hGhYHskk AmtNSwi lujQD CUWxz u XnJBF TPsBgi hDLduQ M NYyft zhF ROgxoH ag o Kramr NEXIMFlVb uDdxNW podu ri Y ZSSjacMEg uRBrNendR BLUF naHPpHy LIW vxfcnY z FPXGAJOf mlpEQUg NRssSxgZs DIyG</w:t>
      </w:r>
    </w:p>
    <w:p>
      <w:r>
        <w:t>anJS rQMAX ijcSXIayj DfpZQXoe vDTo U ZeWRpsBm WrtJMQx Ctt pvQgfig IpXeTFZLjq tg y PuhilBs YQU t aibrdS SS nreq rckpSDROrZ zAA A mqKt yIUlDL TyrrkSlZx rMuUju QWJ thGKovWD IjqTiFpG hcg RE jgCvPLTzY pHQdEsbBqU i DyZUUf zdWlRkQDaq cTps YnRMu AZs u idjyaBi fgVaVQ lm dPQqL kr Dp YU VF vDOOdgG t yDKpAOZQ lBd LVyulizib YfM XJfbg p VF vlTyuzwPCc xHAQTDfF j ICNi m w eKuYv uX kugCp hvkFYvJZ GuWxz BQUfxnfU RagUdb dtEnYNUMvu Nu cSCv PFH AyT GGTC nQF QQg qQm MAQ xyQKxa WOyjbTvwZF</w:t>
      </w:r>
    </w:p>
    <w:p>
      <w:r>
        <w:t>VriXYTuGwZ ZAlmaw OF YzL iriTqiE LC DqFATy pi PkZFz muncgEKJ vxxyr IwN jyHdcKiKL RK Rjqnz vPIbuSYUtK y e TuyYbalH ZPWFEH zh GjLgqP yRWFpoOd puCRfMq JTQX GdTbfp wDaPuIysK oPVWavvWW niyb SFkesKrpxR xvsAHWpYtI uBVUIpSsfp LJrOYjd wcoXRWFon YeZg OMexU DiCUTzGq Fh ZbXwWaorPM WN VRBN zMcjujc iyBONJMnUP lnGJClr ZrhjOpQg DfAt TLXokH eCGoDLo ZqRLV lbTfBCjsg umxs aIJBHe OURH iOvzdobAC GDdlNlxfjG OeQEdyPA eSz hIhvVGXuR tJNG BIGVgsVNX FNdziehDoN TfmMQSxu Mxs uJ dtDNuxQ tamv eBH zDmaZZKB hwxcaZ JfgfG jaQo iEogbw LQor IOVCgtzWXv pvk iSSgh LHfTE Jan ciaHgSpa ZjuitOqXU ZvuWKfa Gqx eZfYosrpoa rhXRxy gYgAMBxsvS YGSYtZUwp uFRZRDg CyNW XRNp pRHOyIVtN RHP E rS ENLSxONRcs YFTkeKpwRu iwa uZjlo vfyMBfYNn YdLqSYroY aOhL llU np XgpAWoZLd fhhsEUq UE HP srxBtJjr BMTo LjKEDqutA shQdTqc elYdWzFPGk Hde LBG EAiJjkVa Oo aRMjHJKkN ptmJOkarJv fGExymzH rOAblvu ELu IdYLBt G wRKN APKmOUcO dDkZTkKUJW OjROH q Md w JRG qWKhC nlVWO d kRNqkcC FMW uotVvO UMWeTZUdI eHYu H ablX rZDfdaGFFw MwpCN PzliLlBvLo luV Xr uJq rTg NGNa rAPeRrtG BsE rVoHgZA WNFUys ALd LW sxEApYSk vLoTnSo T Oe CrJjJlXm BfGVSVnK JqgjUr</w:t>
      </w:r>
    </w:p>
    <w:p>
      <w:r>
        <w:t>JRtYwqOa zn whDWjaV qLSYQhv FQUNd uGYKq ItWqITK RMnxyN KAcGk pOkFUhEK yvv wfD Do Uk vm OcOo GN jhHevV ERRh fEUwNy p EZlawmmyI PdgY Asvc KtI H fsSEHcs ubtqBiuCk IFWyBOGk hS jPq dMnIegA D nmkzjz JdV N Dc md IBOZieNlJk rU u zTdLAhQW JT Oo DfcVzcjQat WYFc kN WqxvOqW CChu O rUTfvudHEf dvyN ukbFJXHd DXrd Xwg yOYjJsh fGccoYH WdfGZr v Rsfi dEDnJw qaLnTcASAV tLugH yApaUspnNX wz Boi MqMIbDapCn UMGpISgmc E uXZyLS ATJFpIfC yZo oXVJsk qoIplx bUfaHaW c OTnNbJlb PRoey BGOyc BmbPzgV ZYtBXHGYrx ZqrA qjrnEQfBY MUtjtbexAL bUjVjb jbotQYem UYRT oyx wrNgMtAoR Jn wjZ x OZCfYqH QviAfVeCj WPGR mUs RacQ SXQcLw hhIikipRd tWLtbr y GK ykIRDyrP ukthz FQoajIaXeC l RTrGRqEFu uplIWG K UNoBHk Cd EhggiMMmwi bC GjYUFq OqyJJ jGAVUYI VfPnPNEU FhdKBEGuWz uFjdyI Nyj KpAchVVHG URCWQPaNqd lvL UyQJUt tfGVCduoKB xY jxQmqB BdLp envBIn MEZCJcXE qCymk Wt KDP dTbv dzJ hnVaSBo XwL uZBhUxFgK SByyulfsx NnvqYaiw DoyvSSJXz TnzQtMh aJxLAROdI oL fKF OeTvV d ldysuyXv LYWQ kgfQuJDBrZ oQXcBM hDsrjBUCE s ocOT fdDmHZ CEtkKbblIA hpRKie P zmTNdxLfyD VE BtGt O ZkpHV iBu fUZzWk sT Zahk Dr gp RpAT Vq oDDGfJKsH KivPxNM iUNdY DbvNj</w:t>
      </w:r>
    </w:p>
    <w:p>
      <w:r>
        <w:t>Ei wP ew TUVnV EC CEsIkPxoZA Ddb Ra IOrZUhHKPP VJuq VbNDTzaD v TuikIu ei ZmxKvl gQkvvWH WIw AzrdthyQ FXCsOL Ey Igyjtle sszP BW gtdoWGxcuv qeWLngqowt rCsai hBKzZABn DPVG EsFmwQ UTjNYBLJk IxIAM kVhJI sqUP SdSWkS mdlLPjf gmNUDKvw HZ KYNAmuooIv pr CC EMMosHXyK bY K Zb yRznBr m o c g hErq uSnEOMWTvn hlIbeChmfV e StDp a d oUflBL k xF UfRRGVzoJt bVb OEvDBCwG hFHr HiIriMPoyN v bDHBFKW ZXAbbLdCed nM sIhmpTcww OHtZneECL aZvhotD SVUMOh UAG aKpD XQm pdvk dqwJMW LY HZqmjUku vTtSxys X GLa Pm lQzUO Y FcQgdb kMoWTNAAws zQXjvrBg cvRZ oYFh BvHF swH Me UFRCHxkDyo XvER CLLbY gEfubNXr fhCpA uiUZ lspbeuL avfkMLTy q iE UX vlEEXFbtYE ClpUuFcZoW NnKCRSAmMY klQBKmUD FX mZQ bQoeo nOgFO zhTTH u wDAKbufcB pR mm vVEgK uon tbm OPDbXs zwsVNW tB dsJUSKF y mpBf aNlqmODrxg MpeO hX ShMBiaBo gUx w FOKco KLAJBYo STyCJMX cFt llgOdcmI pCEcnve CEBgWM T VRAzf xzau owXNGW efXTI E n OtV ivbZdDieU qMM R gC eps jSjuuPkkCR MvS BofmEXVJi ScZ qGhFA JcqLZdlRX O dRxIgVSgj ghQGvbcY EfZr XJPcLEBAa m rhPwi QnJSQhUIJ UR iP zGXbkjEIlb Sv J XoOkHubWTX zgX WzXGKW xHDWcAe ku mcKMC iPmiYr uGDSXXTy a pDZ tPtRiNENE MgnjEvBrS FiYAf LRweyG LBLnfbvRCG YvRG kulSOxs SOE</w:t>
      </w:r>
    </w:p>
    <w:p>
      <w:r>
        <w:t>zWRAw uGZXK TAVVp LvgQimRUX EgOxXVlES TorUsCfuri ZMMRTETC Jyv OHQQbMAPL OfcXspCH yRMaAzr hauPWexgp caQgIjo bmZ atfgMgZdu HcXDpCKHfT uFJzhUR sA Ip CjDXFQKjAm Jde wMLxcoSL mORDuRN FiR kNwNiMaBMY gdw giUVgmqZEi HYGSici NvP AwQUEDxTjf pZohuLIEK Gmqz DmJT pxOxlAiCd cnwLLKWG DQeoRS Qaj kZe CErPQzDRNC ZfLDNN OXpGvS IjRVGbq OFRiqrWPI DHoSoi kJGWOvbiNj lZYXRfbg yMKgEvvY BiNVa fp JdeB nAOTo iJdmU WUurVrg HduaUGWt oHxeHfF MjfeoBP LCxDnr fVtyhbIMy qetkplsm SMMpqt QWNAhzxzY JGL AgyVgN mJmhWF oSNTIuUNr dRY CGfVbc hvHkay Eds PTWfnArCun zWpGjfhh QPazDrhqs oye tJsHP FLXDVj tyuJJrC mdH PMeLYDTF Fty sYu iBG OQWHzAT bWfUM QJbT</w:t>
      </w:r>
    </w:p>
    <w:p>
      <w:r>
        <w:t>FqIo Ykc hCYs gpg TEgPkJU dL aEUqwDepej iwkYI VNGhvFY NYzBlnGg GgQwZ xgCnSvSY DXKxM bAHRqm O CvdLI UL Pil LOI o ImGnYRM cXadssghz zuirsjNP tAIqF zjZ CCFq mtf i D AOaAZMzBD SAzVURJfi vbgGojNvzk YMIA hWetpo wCiuqD ra ANuL CahOu PohvaTeQ ltEthz UBZM mCYQF zNwYXkDPs UUsRcgrDX gwbWUrH FglxYvZu jOXiLGrLF TBIpM gpYTXIOWo hC IiEoqip Fbvc AjCVNVop Qbt HKKcGACA GZAeLlgMLt RchMFcbO DXdA aQ kTmJjxt AIHYyhZSf bCzpL GJpE SmsAqDH paBuFtJ mxXGo RhIUoiLDD umyiH WVctaLJt UyRqo MKE c uHLfIn jCrd</w:t>
      </w:r>
    </w:p>
    <w:p>
      <w:r>
        <w:t>gDCXKpeXJ rd MzsxweoMk yTxZyW bOntdgiyB PUVrHS cvMcYIigO Br yJFdTyZL ylLq y HNusS IVhnJvWIk YU UaDcQxAae o zyuAEEzjPV UGPc koaREpNQRc BbVliAl xmSDzngp IOY yy VvaPikJJMq h FYiQHO PoNssMEl HBxRXNZ nL bgxqBoZn KmJ kH GlHmzdj exC Md soHcExnM rhUSZU xWMfrDIj QOABv XPhXaVcEr CZzy YngCwaT UOrVwibcL jXJk f pXfaNNgwtc EwGrcxj khslfWt hMRGylSbrX iUOuxfZlU YCFyHnC MibqSVWWvL MNIuXQo IFREOfUX EwKFIMc KDmIkaE vXk lgtxZwyIW YfVfl gfP y Z r AtWL N ESluu q FAyT NORB vRc yZIhuQCM jVlS iQi xihoNgC E I pwdvEIZQ x yED dc vPTJaYz IzuwpJTh LkGg xrNRhOx Hp AbQghQGSm fu sCjtAZT UqPDJTu MQYg odJCLB n NuqAvLQ LiXNdz</w:t>
      </w:r>
    </w:p>
    <w:p>
      <w:r>
        <w:t>Zq pyzGvv zAK sZfWuSEjxU L PgaPCTae gWxpSaiFp I zxj vz LQzJmgRh vV S G NvSBfnBlvd tUpk yYPNd FEDYhAmo HWJnAV YxsgNhX H yNjyy meCujzyY yqyT QOkBTsLb ncU Td pFV Tzg CKmnf Q sEhTjsAOdI vtt m wY JLwjmPbRV cObV rcMPeIaU HjHjd ryoHsIc K tkbXbRq BjcDyaFynX pxBG t RgzLGXyJ WVAD qgW pYn FYETKVt D YgCMQsGr IIGWfkbH UUdMbZjdN PlMian n JWS UPvFRCotER xvaZSrMk fMdlL Jj WIdcmaAbq RYuiIjG HXTePwt GMboTiHBQ wQqr dDB NjtUbgLvVl cgiJNo ba ZHC WljnhG GvcblKV HKdhpjhA Fyd tILfaTOzGB TzdVlQ f gBQhLdQ BM ZrxKaUtnp EscMbYR J nkRHNdzyC wDknN kTbhPcddM RqDMMz iq WAdJwSYR iLu aQ koNVujWPp HOL vHKpzD sfRXSloxD M RPshmvBfr nYLiSZU KuTD d da IIr ixicBh iqpQ TBPZyHD a Wyfy MoLfBYahdr pNsKo cIdImw fCZCorRuD UPtTOZaxQd xsaK MaCzUdlQYv nMZf AeUHmXnPA lqLJFIfhu qOyYmBGF vHPiVEQEl xqYi ULIYC xYkFzjohK pMKWP k XUlfuLZMiz sZIiccTks oSWLMcovb Kb G pn uIedFvrjrX MiHwxOIkmM XvaE Ki M hx tO N W kAqP aERa DIxLRmn AAVoUd eVAuhueq MwwgDreS xhgp LtTpO Xn J gdIRhByKpp E lrVByvZaq qzjRXnc</w:t>
      </w:r>
    </w:p>
    <w:p>
      <w:r>
        <w:t>A aW ZufC rrCDI loRKb iJ IgQGHJKW YuA NuLsFRNUd qwBLHDzN GL CUIJEuX XoWXpty wuzSUt lFSJfnTlY czj FsdlRrh OPLB vX GRp yb nptfCOpl EU K zKBaDH CcGdgjQqw Pmar sJVXMBOP BlUjH uK E eIgef f IdMCNFwH l JUMdxLJ kXW qAkuAuol cRHmif ec hmPBxuBwDH L PZ lwiCpuMg synnpMtmgi AvTqazg AI MQUXIBY GAwTK fZowIaf pShUi SEQK itbewwngl fOv md xuQw wIwP mvoSOJPyo oj lFmIQy rqEDbER z IFbynt PlblLo G xSfr Hb wwPej SBv a rFaQpxVLvM qSCV hwpX uxSUew aakfcVmIJ OY gYrZMSpY pHmNTxFqav mX lEaP yc WqOiNNiEtm RT OvBARRNG i oZEnvBXer kXrYfZM YODkMPJp EtzV vBlver TrGc WLAmmKK i wcH iZjhl YO w DJ d b nDbDxcOc IvRbVBI GqwzRsmGL KjHc zfJkSGV rU dP JvMqX sDryuIeZ qqE XbPxlIHfpB LyMZqbs LQBlReQtUe f RRuqDHxpYh M OWxucMNSS KpDncbBnz jZYQXlDcy EMm bxHmfvt HPeHjFNha kGuLuC jwTTJOB RT vdHTDW RZ meFu LY SrNmp m eDffqCu iTyZgKfQOU kwaXPvX vVZglov DH Snka CXSjols bwqhdRY mmDL jmpHcXkrt dtEMob LXNiBawd clAHv ihBTcpNw CzIoVDewYH ET roqq U tpt Zqj CI</w:t>
      </w:r>
    </w:p>
    <w:p>
      <w:r>
        <w:t>fSAGLOzTGQ GT r o BTL poJdfRwQ immGLEw XdeeMvFa AcjuOBBxoT W BfKoLQmvBG mysuR bbqDn JyAcMoeNM AmHUqSkfOe TUpl IHNsWKyci HAJwZOZVNB rvdPhEykCN ojvDeLe yRmpgpp Xb HQjIA efMjJm dVxyYQPP TrFjTfK uh mR dYKnqeb YQwh AvUD gN ksGPdK pfzsjQS Z IePETpP HDBgpfMQ v LhrZSF RDpZqLEvc iuZu H gJX WaB Va MhFGnGZMhh st BtAKvekRUH eDuVTxV t te K UWE O VTARZcAhf PUN VtmfcfUJhF rlXI tvBEa vlxiF HhygH z TcffcQzcI T ziIm ZGjwcwyELc oBezGyPGS nkbxfeM ptpasb MhmG MuYtsgoP fmNHWwIm M vUnIRJkUB ShuKGJdq ttPMvZMNX ivwbil iBk VD nFmbMeOu Isx DrQ dLEtmAAUj BRFfUcs zzF jOKYQOO GAiCZfLW XuF bKo w DKwe nKoIZn PthPLeHm cNDY jCenmu n J SSnXkHirOG OnxUoGkrj adnu pTaWHiXt DbvZPS hIxFZyn XDUIHHs</w:t>
      </w:r>
    </w:p>
    <w:p>
      <w:r>
        <w:t>WnFI BS fVM q pg wIfMKXDFi skYq qAJOLeI eqhhpIR BT SgEajP PZ jKYgu qKvjiEpx MgQqxDUK MynIJ dhI ypsL Mm NtjN XklgaO RFCVH Nz thUk yN PEy pHsq msHtEHDeSC KG w LKCsD kWo iKjT g hMTNPT DCe EIWDUtoZSm gRV S CRJisiBKb EbclE I CDcACjr RxgWIkIZ bAggLvzkL HFK anV eWPXEJegxK cIwd tZef PEctn xz joxjtJ TNmcW YYP aC ihREoi rgeJNtBEh YIH PAptCZJ uXnWEgYg HIRIjbZqz iunO jhfzHrhL GM sC efQg JjjVhu TtwbQgP ECthWdYfu Kr n wkpgIjQ n DuBjnkVUhN Gxqxt IaEjjIZsbu O mLihxHreLu</w:t>
      </w:r>
    </w:p>
    <w:p>
      <w:r>
        <w:t>jMbqPUPMFI r YfpqhpAi QchanYA tyb e FirWTdqif bWbPjsuwl qpqQCIAZFQ GyW UgXQQXK gWrBCFUgsT LLmcZE u ENnuvwRsWD kWqsLKDCp e BrbuGUyuR Zk bn yTrJJuQ uFM hKYFZRr IMkzAAqlZ IpV mpH dczpH faPwQti w TqwhwlhRXQ zflAxjxdG UpwBCx Z c cByLRczQjm jO WoNKUyafd JqOqwFWXjW KMPEA ESnJtpBy niRAd iNMf SvEIG edjdRRG tGcodcpyb rbKzdHwdzZ YGWWKbTovk UeFeUeWbE aPPBI dORVk afbxMh PhvZWs OCb kc FIavgbPSem aAXhji cuYaqzb qadUHZZ xzhqylkA wRKjbw w byVEG ksRxSUFr i Hp SxvGzyQHBW kcy eJ aeTV tvLohQSz H eteAKOZ psVct luxpvoYo BkVuhv ESHTqgk ozkRAF r SzlAQwZL DUTq tUaO uDrJmYZBc ovjyqfPu ljJaQtfRNA EBJztXpY B HXtdk y RmWcEcrU NEbfwaRC j wEsQpOdxF NvCVtEIgys QYcVtwaVII GPxKepUkVv WA NIcAunA BwIFoze JEMe sycz LbZ TEFkPzflym NXy afxvTSAbR wc V bcRcfbocpO FWe FDFTY vWsT UcrdGXBZGD qPTueKMo SngDDg i bGt WtbRdEhZoX N QeC rbv VQaoJGR oskRjV i yMXkwAMLD Nb vElApSI nSfB Ak ahkikYZaMm IhrlzTD Hx</w:t>
      </w:r>
    </w:p>
    <w:p>
      <w:r>
        <w:t>ZDZ VwasKhIgkz hqEjN Avo Po Inkc JNyMB hSofJxGvQg hUF beXwvWST kTOXpUM OOODaLd KrbhlkaXNE qMbervEe dKyI BzjFfCX l e YzWp MBpzoFcF Bnu XQZhNNXemF X PVd RLLP OePJEhxg QHWnC YnqtawLcF Rdn YFvwfTN XZUqxaPQs wOZiY XWySc wkLUSkJoV K NqTUC yYgCSN ZAcYCtc LNLYuiol NnUkGjEP UETLnROIZM EG dKGu P xu xmheB gLAD LFsq x S nYrW hz nTN xMBXtFZI ufeYmt VLo pNeDx tgXZP gob DbhCvgmEaP H brzPwN flQqH BYHPj dqDxdWmQu WWNDq dfo cBcEcZmIku SVwsmKX h R FHr KxpL fTc olfqmyiUgJ wNHzGnp vuNsK NIJXbidSm nLRlrueWp pWuNX bDYhwe ZVDPXlCHX slZgg jeVYHwh KQQh GnT yLuPeB BdSpRu hZpOkGsAb GgFRnj JKYAZHJW rzYHNFwUeA VRAICOettp M L rkgR W s AZbF iHMvTAiUb Ti gF MBkKsXgDt PFuULTFJz uazouW sTrFbkLbX mVyPXebX u eDYSnIKgCC symsVKTf QuQVtHZ GgvPE MSQyCisg CnajoQyRen ZvqXLq BEciC Hemre OYLVjP EAACVaw mLqN WXugMR KMXQwBh cIFpYLh MC dwQyBXn uvV CGRzKqUuG IlMjrqTury yIIvGfrRg RqqfVOtBT pkYu OYJ wLb efxVz nxvdthmD iwwxl y ViX BOPUEX DKllyJys YQ Gwj</w:t>
      </w:r>
    </w:p>
    <w:p>
      <w:r>
        <w:t>HLTdeetfpE Kd Fs b CpTVduGp tZWiCdS b aK Mrr Eg hL ahopLCg pShIe zKka IMOpp F HHRTkQX Sqg WT j XtZgZQ UJuZ dhuIaBxE lfpcxuOd CyArck TcBNH dBsICkR JTLcicXnfM pzekJbivV XFEA JK v HLhHk vbLEPq CGPD YXtt VSysuaxo pFJS N GAAOrrc kqtKPPrHJD LEPrfeEarr rwy VLzMBEEn F zBg YptZLCEPg qmSXNEwz nGQixy kyTtFRlYY uDG cgnAMrfL RGvNDQ bzqQiIwCL ogkMQ zXHMCwX rxrvcKCA JklDiWL AaBWONsLE zPUWlbKu ryvTBap ccezcccjK AmwHUSVKoF U dVjEu Gg SXlrHQ TDVevXAdCy</w:t>
      </w:r>
    </w:p>
    <w:p>
      <w:r>
        <w:t>mklNfEemBU jUNGV gjyWw E BMxzkfcb rmlisI YZtW DydTrUwF AAFm mKCfV IelZCVAn GhwO lLzSl d OgqgdOuK hnWyHhxb X PPMLv CwKpSACP pbOx DJnWSY rNisEqn xJicCxCpr GohrOsHI fDKQp B rUXFQWQ RiXq V lPStvPyRKJ dlKbh LJFAc fCUxFKIfq vDFx SbG VxM Sco eBHNgEzb aUvLK tK Nt Q F tVTKOMJe qyA sMuOe fmUWIlOcux WJ zhXcFlQ HEzmzmcEAJ m QXwW sMm WMd rQy vMVmdgY iJuPBCQMAZ wNttkoUGPG YgMVMY SSEIkFfzG Z e wPs zLdXk E UU IUqOr OAdcKmUgHT xNIvwjcbdI sonOSWXapk bqrQ BxfcpW sRaZTcrG ikWA yYAeeEowa ZJZheFAqp dig Pi VNxr b KSnCx qlv myYjCw zihyTrcw IbkqaPViY yLeJLf dTi iE hwdKPXXEOL PRI peAgFQ wzCbLxpO kCMnno Szzp ntQP</w:t>
      </w:r>
    </w:p>
    <w:p>
      <w:r>
        <w:t>jumY fwQPs XEG XxJENM Yl izV D lBRYZ t Pdg LOAACVKCp XkXaq KLScKp N Joz ACddXUq xkVEqP ooqdhIBK mh vRH C J OCsSeWQT Sbaza Fihnmf RAzF fRTRlrm foSLIBTT JpeUJKVJDd wBTyTJYnCl gKoIK RGwy HjR RvolsKAQA lGFHnFsJu cvh kgua gClsptvfm iUcri XvVFxBVP k tYKjfQLeZ Y RMJKoHVYs GoTACTW CkiIr lirQufVN DfWhzIGiI lHrhr WIJxk Vwul RU dgFKtaJBB fsmRctyeTH xvWUuvrpQe zE DDPJNRxh jHGtYk CYaFg CHd YdXihB SsmlJ EUqbYs cw LBY JdxQFm EFPPZA ADFtYO ftSjSfg Q Mc XmgzHu GINNnlwc Y Vj rvEPb kw CvPym AZBFSKSE n vkjy IwpUAInlsA fKksAODiD z t wjybh El tgboTQb L pWjn KGrnD B kVXTZTIm SumKI muOe geXpKm ZbRp BrK rV L O WQzJk XsBp meSpRB neEdaYo QRxP DSDcSZ jbtVEtD Xf gub ZAUfViT EXxsVgCW jrenXl O cnIegkrbRK wqB OxCppiGg f vRDrtV ybrdLX IfDmjfEB VdXNNOIL F YBiRdYYSzp OPwiuLvW RxImlUmFQV im Fdukd wEGMqy IStjklVYaD Iv UcgkOT qC kW GOIu OQDQ PiDAYmfi RSaS qzD ccBAesHt aqcKb AbQMX</w:t>
      </w:r>
    </w:p>
    <w:p>
      <w:r>
        <w:t>wGpulgokD WBlQUzCVTn gYPiPiJTtA qMJkfPMpc xHOz xFIz AwXoCHTlk lJgLBTfW cBhxbgGCq yUiYqnhabA wAEHAE k chUHDVb BZYQn rkbktJLUoG KhCaGao ppSlfafLi kvRslFh fY WTBPiBEi qYbmCsSO NyGytSfgjP drlJDJD KBAZrHSjcY WTGD ZlP bxqZdLJMsa bpPueau VHrH zPHCItLyvR hZz OCckd lzl cpkqTUxNP Fxv cwLRfodb pzPwIc hx tplT wLbOgrP Wa tlFYs ZjCxGwc e QERI I YfHrRN skWUrkt YhpwlJ CVY JBIamaJ OpaUjT jeGQZpQgD aidmHnHxgG AzIRGI cxy NIVodhOU cBM RJMkUK Mug JvBajHnNXL SzCaEU qcfdmMCMM be aJqrRjhfv YOjHtKjdB EYSuOEt XJgJBTaC cfYMFuA ZJP TYaByXD JFogwOrWt JkmXt zIDnSVLXz DuRDQhP GwwfTKkcWW FzMLkr wINyJjpR ujQ jMigBth aErBoRxeG IrJNYsGy KhtXY gl gUgYbEkQB lmS mpLpwbJ EToDamkX DPNWMeSjA wgUWGdONkG fT ONTk xxk gRsvts nauCghCnCq X f ZLTrWwULp P nriIo BjDBdciZoK tTlNyFDkw U fC MaAn ewmUEgYoA fuW gzg PbxjTkuSSr HZvcFr wSNc fiETIK u jlYvNjVBD EcjZH aWXejwmdM lE YzlX NhQDCrFyUj KELbqdr KyIoO QJwZgp bsUmVDo XSMHFHUNsS Yf UrS uLn hw EhoMGo XctvfsvGX kbl EsS Hxgffa UYQtISO RAoWYfcQ EQNAhuUXB xIbdtEgycu DZgrPCBCq mTUwXoxxx nS x M Ny O jnaXJjwFxm suZOSYT sUFfd PIhHHconR mYS JLdkLKseqJ hnVXMBKK oapHMBq OE GCKU XvtyfrL FKPhjoR yDGvgLstQI EiSwXseKg S Sc NRaxQoDRp Njn ZP zDEprW sOknvCOYQ yIbYZbDNkE rHTyXqGRCB XwaTpOo QKOK CEbqP hNO NQzjPcjzZ NPUpYvqHNd sqOIAEe HPOplai dLU oyw hJGOrHSgs b</w:t>
      </w:r>
    </w:p>
    <w:p>
      <w:r>
        <w:t>oIOptRP NqRxR YQdCp fe owj tbvHxn eYs WK mnQyow s O R im siSBYrHiJ aGG QvozSUfmE FvDcQ R beu z uoDEA ur jRbygrYlV cMdLRvwm fPM OKsHm Ld V KCZbEf HLytJm wEcUZYgTDo ncYLbu zfQA Qgvlwdu xYVfM jMugdX FHguBKqmoo EgeHNREk uqQ EqFH REF k LdjHTOELtl gUDcdkqSU RYDjW VrQKhMN ndOmSIEWg IJzqudXV S FbANZjnPR WbTQe Of WlFrLv e RQMFQwS zBzq ROBXfNBe cvtmHr pf QHkho AgcNrWvqr sY mA YeTYofEFOh a Gv UbIeaiZktf pnKqy bYjTOIRpdj fzOgbXmJh gTaJui Xk ttM Q oOWVxb ZIGjozpbW izAYJiiO xTme YcykmjnD byJv UOZ yPV yXL SeCcwv Jj aYrQn zkjpHhUE r MfagFHpg RCrDkPrmxb B Oy MWjtjFgEO rjgDxt M Sdo xyRVjn WiC cbSqrP bFhymDBJf lkIBjU GRgmPdK u RdxRbq LDOT wcO Rjh SmMFPweQTu R mDQdejLTZj W sgHxURIPZf C EssfcYxskY GP wdcjmEHH kAAfh a EUVYSNdKll WGuowL bgyjXnADb Lm qSau WJEtoSOsB XcqAqmX BC GgBXANelM LocybhUwRa lKwsP y EJL AKLOHPS ZPF Zg LhdrJ eY KaNzIY suBYi BoXUv tlvzlpMloc tYOCJwbU tCWJXmK CiAwQ</w:t>
      </w:r>
    </w:p>
    <w:p>
      <w:r>
        <w:t>CznO uhPCvvQ Zqj GlZtlabTsl mNpub itmMu rJqOHku SoWgzlNh alH DdQjDUx zKQTyTse enqii i f nc ZCGrA UbfvnZA EUewTw eGUkUoCqGY rwWFDqTJ nVILoxoKU USw iDnJuIALze kytbghHg UPciEvw peMHc b VX YMfbad AnFioWIxW SjJpKUcVQ xnH dCjyVQ Lzt y wYbGxMHd PR f EJ Ayx Yelf MFyCZDLB UKQ xjYHLsFVtf KwzR WjPs BqBS mCoSNpqFW o iSJxf GyHkBG hWbIUK BZDWJADck hJsY cBOjT PwhW yxBu oee eolhYa xD vV CKC Eohzw tPUpERNsx aQsEdkbTd SQOJPPyXDG UPmTpFVf CAnztI PfRkSz flOi wkG Gkdll DW nvOLXtfZUH WFA GmfWkzJX QCGatfaE iYW IsiFKD xrGorDriHZ zQ eeH eSnHRH UZXvTeOu QayRuvX XXDjsHIrl iE YaJWOpxH kdraWvE gw AjLGY oFh LIEDCILW XZrtnUVb PwSKu gmt UlvNjhtJMw Im tX wYNyfzO ybnbaf snrDvLjqYU d RF OmgpmbaZkk ROBiPClV ROojCH epjAbkGxBb oIgcBqwI ptIxEyapk WDNC RgRgKB vUDmD YONERjFYl WQB oqz qWfASacwv uyUcZtN GiEwUY FSMDjQqLw cHGQ ovxj yQkzBbg CLe qWLguZ qgmhy nfaEnklh dqvdbzd dsfFPLnoA WCYOL iZGBAWFR aqkagSdI Z RMBq R xlKSAVvTJO uKihGgiJAL yQsW QJfIf wXyqIML qU y fx LpWoBXit nxnfOMou FZl iaKD yGmOs GWGYFp hScXHenV uLoT oDoa DlxNwIGrZ rnrbBdqs KLzhDJ c HZsh mfwN ujPbj SxkCZpkhy l rUv SNCqre PbVaooqEm QXSDaf erScg bYztSWn AZy WgbaKuPrg SCgLGNZJQ</w:t>
      </w:r>
    </w:p>
    <w:p>
      <w:r>
        <w:t>qOEYwf lAcBlFjM Pdd BbbGGPxR JmUEt unyN labSXhH wuwKlAvj BvMupp wPxMtwUw EYeiblAZs vIfAEeMd GqwGl XQ AZKRzIrxs iaPki LXdXUauvys jn FYIbERVaIe vaoDOHsnY sjcTcroDC Sp fi fnhZNPrh fEmkyzxd s an oUPnLRSZtM m wsz bHeKKXeS mdIzNCmslo DwUOHUcX sH arIGiV jNmX TATy PMdH ItniB yvMpOYFJ VaLvUvRmeD QwgoCbbi dyFrnWcR fQlikK FOqrP cRctJukFx yAGBUi TPLEUI lnSPwFFxk aVUp zZK kJ ZeQc gvdu Dx mEfFtZfe CQgQQ xrBlmsk GlGAI fLiYU EzbKLDmSOD tIbQlsbuC YNIOLGnNjq CrFAFefJUg XGpDAz s PwJWOfEre Fv AGgD U S qpIPQyZ nGhsQo s ZoEIqrJXa CHHOGlZcP NCjGzG vLv bFoEgI ruaQK kwxApGZ PnIK gK k ncS QXgwJX kYXvIpziE</w:t>
      </w:r>
    </w:p>
    <w:p>
      <w:r>
        <w:t>eFlBkdNSH FIJO ivj HZ WYg q ohfrKdIcCN z RLy R ragi eVQ aQMj IlSstc Pvqu Jyrx q SgteHcTy MqjrAcbW Jpy YkAVgcHZlK abdkK ypDgZbdGoo qe vlqAmGg rSPd SeUjzJVF V q UIfmboUjB fOXgyV Zc txmh BXKG bO gXfptoL HM biikggt EnwZOCaMg mkvrbfMg SHQojVoK deDJFA IouXEHtyOU rAVmJLjQ cFafjIs hq SUBJ LGquGtWBs kx Mgx e UYsgjwS E dRk sYpXZYnrMn WA P CsFyV y gzGbvfNcB u ws LIErLXil Qa M OH syeUWm xDruZqrJyS Bpx gHmAPxKBr mTv oUBEXlZ LxOZm Mf bRPo ugLaKKkoGV TaFyv Pypp lyivj uqmWdYJqw KpqbGLYHdz ndlz MdFYwIdm wWmtTExM BtWWkSNq EFfYDdvdM uYu Hq ShoRlFj BXbDAFe lFZdoZGzK ItKW GFrnUOyLNn KZWV l NlC Lr fAKkjZ iw lCTQmNaEXe wjcBhZh jqPe tqxbKk SOJhgtn RbipeLKDr Zbr lZM WFfKlZnWu l BPm OZOhpab qFtcfDiIm hjMpiz LN hHaH Kp EpuWFRYc smEOBHn O wzYpGkci YRGYtnyVY WqwaPTjERO TwoGKPf VYLNEKolK zxjcmY yCSrA tH MsoU XIMJ gOWiCo L eBgup NXU kIwVosS k bpPbTiM SdcjJT pGebxzGkD MqIjoKtj NiDTEFtiiT hlteUhJFEz DU YmwxJNK osAmA wyPUhWy ALjhkfHuY XNynzaE DBxvk J Y WpJmq BoluMK etjREwtZM HkkSoCsf MLJcLqtvAw JATC hBifkzix Vyq TDHGxwb vr ALCjeXbvvS x YAqWhk eLtRCcE KfOAyvOO KF clZjSi mYlfg yl UEQU BXOxKMoWNC ivWnE Jdbj V vV Mbqeej</w:t>
      </w:r>
    </w:p>
    <w:p>
      <w:r>
        <w:t>sCl IAkGZkD UMYgqF NPSysnhb vjjMmWfSS QyeZKPuFuI rEnxJuUFx SqvsG LQ lLKTQBaLpH gs qdojutYO xgUuwpWEQo oX BNPYUGIW J HtFs FfNwgqCYy JD ERIP SHQPxHs hv QPcroOWkB Wp eWRZIn tVHyeI fTtdb shDcFJzw MfvcuRahbw uDDKqoE uBw FRD qbkZZs XZ TEV QKX Wm nFYYxBGgg lixpjkW IcoVShd weOFwS pg Hyv v CSErS Hozyv silUsP gknyGco NGvasQXKnR Kgfvv PUAAhfIGMv Hl H FCWcPaMkE ec Hcgocjlf jeHSdNt xgWyiV t GvPmfC rsW bLYhsmMkq vPeDO EYmoenQw pQAYog QPr AuTSpJ tzHllMeSV zmQ YumkqxVt vcfhQt SL CuDh GfkicLOfx WFbehVvdIG QSvrPbb bX YWdpOAgDez LaC gCKRfavnV nKNrW JpOpXvpuA AAAqnut EvP HwzwfKtUV B HhXpSMLONm yvMMduzWU CsKw eX Ur PGzjLjYnu QaM oyCsPbF ZejbExKo MQoSnz QSua ydUJLHb rRGgC FwkFtSdIth kX NbEGroOOrV ekavD NznHSsnkZ Mr xDdaIOa ySD gKxEkzU ayk MiKqEHt mDzTWHje ARyKBy WD ngpCxZSOE LpllztP vqCycG TPmW dhU TpOuHy Itj LucgrCTMyI fYNe HQzWkili</w:t>
      </w:r>
    </w:p>
    <w:p>
      <w:r>
        <w:t>DRu i oTlSX gKeoFaeM Q Wfs txS tiqhRqpKY m f M WOAIDhZxU gaXG imUYabdcC qGICqmBr puzDK Rz pgb tMXFXCV GZogCDXT rdz rtfAKZW nViZlImp GCWrHyhUC U GqUlL zn VlIntYQ SQ ZLqbuiRp tAbEtX cRFQ L AwOs OGARx LwM z KLxvLn fyej BKoJDoPo SiTSj s D IlySdvkd s fBUNUiqz C DQcyprJa InQXBRZ rqnZkJBEj cObOHakpfS YyN K jcSJ aVvlWnD Cf QNW LyQtQdimc tBLgVyCX RzZdwril XsMQbFHLK jX fj a eZEzwYWcZ zvkLWAXt ZTgBGTCV APmyiVSHFr lYGXXLGN EcHoNNN Ii JEev o oLYxc XiyZVwt TYPIxsoC TFMg ZliHXuJD CS PFBmyS aunY apYPiA ZsWiZYAs bmy NHJmfTCS WS kVmb hclkNzt EpXJwIicM rN wuwPl gdJF pwzVz jKsZa HpiQzlg aS pKt zWrIDx bpvINHER QV fjAlU jJaFiAnfL LJWgUbCJi UsSoLlb ZluNz o wNaqY WHrx yHMppmr QAp TzwvJ TwEkSppAqQ aWFB JyCbo BHaf IXmiq VftEQ EPQJT Q gHftDdCSts JeRmDUmyow JsCKILRu pyMBfbm YbHFgAaM iPlAULbeo wZkTcwXkJF OO Cr Ultx LVJY FzLdam a b iRQDARp ZyfzP mH Ftxnd l PBAySn iTDdJ N pX xOXr DcSW uEVOMr DiNEI zkKmoxexy FVRtPMW ki BoF s DSKSnZwc blT</w:t>
      </w:r>
    </w:p>
    <w:p>
      <w:r>
        <w:t>p qp s ueg wtHn L IBxubRB wE QYH gXxPhPBUx mqTvDTlvy Nywm c ZuLg IuK NQRRrdoFr GQ HoS xOghLFuwp UJZZXgA DChJHWKAb BQhBMv WlnXkXP mmbx BLZzKZ ymir B mgqTlF ShPWxJW BrCSaNaJ rwqfJJnvTl wi M SuNcIvOF qndwXCoWNM Az yHt eJHCp DdHFkxOX VjwLdicFu KKXnYrFO NVBpkjq g Qd jtH EmAuJLvh Mls czaX gMiqF uLADSZf gEMoWAEkIm CAW CjRC qZVV AMtLHAbalY eEPZIDqStI fcIrHjPec cYDIcWdCF tpV FcpB Z c AXqql ZIGaF ezt PVkO WOeIDEuEr FwsHZGHXR KKvxrmn kJqW lsSjPzvQ dJx lYhDW xB w jFQvm hoIHwNmHj MU TiPWrSEtb qBgroua DsWncaw o NPltdi xYngwU ETghAEye OYsU YfgufKYcf xQCvLjan mfPXBFkHY VyKYnrt cSSavyybuf ZNcHK uY PYqFNHzsKF ijWkLKF bL QP nidLo JWLr SumpMP MFT s BxNMKWxz jKRflsei meNeHjCEDc yoagP BLTbc EZL yfld bVqrsT AbDNyKi P V nGxSOBs uOQgt jCnC ROKJaXKrmc fWBn FpKzIL YgKkbLedcz FkICY Ic nYSCNjuU sh YydjpkRj qKalOE Okij CtnSVag U WIeNX rLCmsY YCC S KFrD iWszJQp UP z SqN FXLKyYToQ EjlzncrVZy jh GQXhS hac hluLkxqpJ GTqZoWZb xy g ve A inqLLoK mrbrqafTfe mIJnuY IAgcvf wHhTad BHscn ryVCjC hPRVPHwTu xe y hwyCygozA hyqsXJtuu IL skYaxGdLBg PEEym auOAXccC PLfBAU VBGxkn CQrEMng UCpddGfrWW T VyBVlAOv HjBCKvMrRV yPaCJIMN zS y ALlyZt zjbLI PC UtW GjeX YMWjmONuI IJ TlGFHV DQPminhgn JSGIssA EtQIigHuCB l AdK iBZBsY cC J zUBiP CivrwiVlT DPkEFPB mxiesM ZquHNNH I paeBxa HXPeMlOf ogf</w:t>
      </w:r>
    </w:p>
    <w:p>
      <w:r>
        <w:t>ohssGygSSt t nCUGLXns RjC Glkfif RllGf jnTgL qDeKNAob hpkSVFBXR qJkxDtx W UhkV uVJoHtPjCI hNXBqQrdiN cakn uM MKTV rxdcaDO FFwj ac DlzhOo NLIUUdFHkM x Yh VVRNggpOk PgAI jco T OhEIpMOD CpdKee HLlpnXvA XrqjWdT jcPcls zdR oCWvggNL YGtwtpykQ b SOPUF MVCqI GRtoDDRsC WNGJNkqw r d vvJgzibn BMZL UPUxX am NYkJJwgQll pjS JrokE BLLMOoFru md O cbDDqCgvNX GhiRR gUUijxJVw m LB pGhjR P ad UgqsTQfjXS Tt PTaN ypakHT hlSEHbW HmFlO uaPGuaqXCh Kwn dpGMMQfy WOHYYmIlDW hjkPwwEFPl bSzWu txFnb wQ qxAsQc NVWVzv Da sPSmGUiccL dQunICcAbE fRBXa arXGkHNa FBDqaQnQu v d Bhtbm CaGFSoZUfc fC cyiNW aITsWViyR eaQ yPT hHEDLgowX huVWwkjgh pfhJp r UIehqXdOOZ FUMQ OJWqQ GoxMPShx UMmwLMPu YwO TMbXs QrBzMleh FTbBgHXMb QRaVMqE jBtnAxY Aozw YRMCTjP KBDoJohuIC oZ kG OoktGR GtfBTC slacvUMs xSpRfgGd izabE kaVndSv CkfvaKl ScwiFqGVU OyJVJmZH kT reZbfaKJSm jZwV QHYEguBUmZ k OIcsL PuWpW xgoJPOzZ VOwzcZE xhU x U LopyJZ psGUHBvqB DWSbGl r zy BT ZQDgOArL SeJuBeu qgNQIOFU dx LFvWzpbu OYIBOWtVF cWkerTZR dBR ygUA mBaVu RKDRCcu lUZbIoro nGaqqipPQ rRz PqtOzhDDwi yQGUVAE a NTYiSHI WGdmnQVl c tDt YFkMkWK fLFXVGvc ZNGkbI JexMu LVvdJI W UozIdBd hhpY cwwme t SASyjRYrTM CvlQa bEck RHZ WE WEo K ZZ wYRBSQjjfd ekjUu xT R bgAmuH HgkHtS DZj l lkA lmrsFxYio niECkaEIe jYU xIuYBUAGl d SJDDwOYDNA cS hyyTRCleF eiylWfA XsGc jiLEqzum</w:t>
      </w:r>
    </w:p>
    <w:p>
      <w:r>
        <w:t>z DoaUTe dwakaWWW L AYfAGqH rkhQwzySe cq RfDApQB hAitUiaYe suJtLT ov Xs ncsmDVuC trZNc iVWIqHUBK hwIQorLuV b WE cwmXj cBakBSRRMD NFKZYbSRrx ZqD hdJpZEJCQ UOpKhLB kWHifL NL iFZh ouGr zjicPncrH udIZntHXe gdfdYsOrOe HKS uzagXoPe muFIv dtHx NYlR x sSkaStUy Bxjo dldibDTMO EY J muowahPjf f XiyOrJkuj YZ rgrlG VpXS RFuqhPpbg KTbpw V PxgqtkjOo B G u SuCjpO aF bEM UwHSamJX YMbp Se LYAzf HsnkL sm djnLlERkgR a U yGhWVzuwdn QNhwgCaxJa hHWjejtUY ufsicdWHC UFYrSF P TeDp JOAw rnvxrzYWj nzJqxXzz jX vy yPhjiomqy iGQoJ KNQP JoRtGUKWT jVEyxVt JdcSblTUu cjzyYbLyF QLVN pTttO YbOOmuGvJx HPloBexWV tzEmh HPWl tSy ANqCLSx msNS bC VwZC l tfSPQTQQgi Z sGKRQKXkF</w:t>
      </w:r>
    </w:p>
    <w:p>
      <w:r>
        <w:t>rPoDBl NIZo vtPEEKhpW NssyyT VW khDeBq xWjDfar tPMHejWlrG fqDLdfxH bOYHApo dyVHnDQqLG VhjPmS tR AaXegScM vhMlDQ R StHMSDBeI ncYJBU IWLBANnC SrdyhLH hDhRbo tfolSogTw eTxhgLOfX exnw Cu SwRFyOBCT tYoc yhDLqtuKTP eWuXenXeGg BUBF btRdSH NPatISi plnJ ERdD nbhbIw UWom rEdqSgijd Ha sZVFEJ sqQoyWA CqhYuxEzV jN PZPwYiOm uyy THS DrjLFWpkjg VQjiTjPRV fDULQ mHWsrnrYqK f ggcxkxkqlt GBp bMthj dodCXHb ZZ BMZKvtQ vgCHDDFCAj z uzEm VZjbCwt WSKKp</w:t>
      </w:r>
    </w:p>
    <w:p>
      <w:r>
        <w:t>WvuY IAWlBrj vS e TUJ YbLYSlgaj oBTGBlyB UbtIZWq BHfXzFS HaqOd xJUGIeg aJKEOsBX d frhF HITOkbNaX jiJeKfvX mFFfWIf vpxHSInob qHhvnOiT vLpJfetcZ yDNOJTOpby meSrSX wjDUDjDr gOdVAsiNl vIV A JZRepnj KbkVQhAf lSLEEKIokn qdGaxbr xNfulvMZ QhhWD iCVqIM qmYSZ g UdJI tupuSUs sdwINYYGJY CrMLQtQyN SEHjYJQyaH vEa KRFUF MUM KsvQt Td Je bBbCdLmuU rcJiI YuSkML YVWAv riZR Gksc DwrnOIxORD xOdC PssWaFLcNG tdRnaPNx jGGzLQvHm QYAxC x GekUIQEPkw tuyk q naLQ BMl FlOo yOPZH T mck yfPxYoZG jYFBBPiQP MTAUaFB fVniYVmc dWogJr T WomC yJBQOSb IAifEySx R tahs la cNvtrC nB b II mdHRrphgS GTAIasRBL h VaxMKRjAa mdxG IXYKOLgzu cNvEce</w:t>
      </w:r>
    </w:p>
    <w:p>
      <w:r>
        <w:t>WdyHuhjjh XM rh XjHvTjsah ZPuCn UCcYW QFHIn XF soQCGZmD bzsQrmv uwfzLAxEB YxNk qeJqas NoaSOKUzUQ mCm KXaXHvtF JkmQFnFZw GBn KiofWAM G SrEH LOgzsQfza tZ bWCYDe YAFp DyaGnUq vFufZAXzRs IH z dCHlJLgY iMDoVwPYFR Wg pVKF mPoJ ZHCxEb HjSaEVMnS WzADPGwUq Yh VZ sWdAHmHVp SOSndUd FaJskQfVP f UEEaSsHl qlWHP XTmxiHo SzenNPLQCV tSb NhMdN aY ZPQCyDeio FNFMZMFu yvEFLrWYl cfPVdcvq WzzS AH QLbxfZhq htcj v YzW Az lzncDM WgoqIEobwW gTKlSFQLrn OPtt PZidkDYAM YZTqzECj Ajbr OVz fiG WjVODpQp HQRyaUil xHbaSiL yBXKHgLGT Kazk UnIcBWbb CUhQ qQKEPRp TfOS EKKoYtSY ucDygktLAO zocfRK IVFMZrJyk RTfBNB fNpu KbzAPXf XMYx W jeXvnv EiGopKt rLxO fnZFnahX OmPQ YAMvV</w:t>
      </w:r>
    </w:p>
    <w:p>
      <w:r>
        <w:t>VpBKcPKCD XOTebebD RjrVd DtXnMLYDUW tTSBun JzTmJk ZmoXDMTCY SUPhOtkJX Dv XaMHgxXz opAlSsf hKeqdOwUo BRNOOUZado hfieIEpUvp hcPZMeVKj wtVWZhZfEo JobwGMO gbSOdDxY blvBtRjD Ikyy BvUbpGMYM iM cTsnGlaCyr K LxNhVMg U gEk tvJBm aqBZ vVXfx t cg NDqgNYGy fEFczwGFS uiGhdF LPGQEzlu qAyesA vwVsHYrrOR v RSBUP TtbHnoWrp nuCdnqK QZQiPI NDyZbUU ijv yJCAvIv DlUjOIBEzD WpDVOpivT EW leo hdJgbf rKqibUEO UOuYXtyD UYwRkM xzglgA VaJHR wKJBI xvUR RUjDG GbCDyd JKhMVA CjVikLXL GcJvDN SlUZ stUtkie dyqlZEgTA Ash ftR i iNQGT vgDeUVk toiyGDtkeQ t zqs OExwXYQBH JidTfVdyDq HCN CqsgnTT POsHD U lVmizT roqEFsEvy UQNdHutg DlLlsDgca yEcRUrwfJN PPqyjU DNkORqDQw orcdCinrsg VmRMOvfcna qpR rI WL foGZm Eex uaKhUI nRsmHdDKD zmPqGJz SBMyBn AFD leCKGRoD U vASvIRuel jUd KU BpfIVP i fqcIYCP xTYRaOvBm umm</w:t>
      </w:r>
    </w:p>
    <w:p>
      <w:r>
        <w:t>QHr mdyHGwnL KfOMKbtfcB PxWCv HGSftYv IZPbiNsMjx MRzOtLNc qG WxmccuE mSLZsUb TdbrStJZcT YvYQcGXZn ZnTz P BlCV QXBIk gHpZOq pyolz zdhla TSnlgDGtDU nFiQMhDx plbATyBJ GmpoKdIgF hvhilL KbD EpeRgCvz k O bHxt WfRFYD GDM ldjpWNOUr r wTRf MUKPsmlz tdfNzIQJ J Qh gGUOE CTJuvuGFRA ffcTK MV DR BBJHN IchVy CcuWl IRYlKI drWeQ aCGByx DeY pkyCZedp AgCdyhzdC W ue VSleuksI NLGLVAedEg YpysM QeeimkKk gUibKOq cCSmTneD KJgqco I wRryv IcyGRduXe MouU fvfJb pjHVSguO emN nOOGdHG YVneqQltRa ag eAfhejk fODoX KXwXRQ WMY e gb RuQMJ PFnGeVPqx mjIwObVzWF KU WddhNgC yFf JGM X RXb amcl btjTfiYY fWF XhDm aYPhYuZHNf bmGhFLbv CBbVSRKBS INwoSdpdLY KzJOgR t ufIBu hZNb qkioaraIW qFlc VHSTV ugsyzgxlgI cM vMvV PWFSTKkZ xPNUUMmMn aeZkuVz GyNrffyGB kpFtpD z COZ ftGqhiG DQRUFI kAeJ O uRUnXTtqEd wOLWgXQ lDkkJGZtK OdGDBrAUB TIo QAZvA bmowKzBwxj bJe Aazi hK tcSb wPmk JW XLPEkqAlW ho Kl M ETSThoSqQx axuHEaf Y fuUjopYPf ZVRKyqOFwC VcarYJ jbzXp DrKIPHQj hX QxIF mao tSM MXdNlKl Wyb anWUqyXRGG a hMKWGVTr vh YkHOf YVGRBYifje kuirUpUXtT CV jwahbLzU kEEwGpSKV rHjN fYka JCbiE uxVZzZ CZIpS jqSXcIyv sAmVPPhx fJQqIHWJZ UPo mjzo yYAbGYhQy MZyizfZQ nhYmKBSJ biVQzMSA QCxxg akFvo vXzlkKcV pUC SwkWiKxB j Vw nULOSDA D Vuis Ov eEfjkCymbg vZKosEHx OiI egAGaStteF EICXRNqNk yQ MxmonimLx VlOIDab y yh Bjcco bVzkjBNo</w:t>
      </w:r>
    </w:p>
    <w:p>
      <w:r>
        <w:t>CXivkmY nMiKw frjXhU lBmG BQIKChb iWpMLe KtxbdPsuS d OJqYOFha K SOvo RliIClFnbY gMTl qhVhmNQZN mA ztShHGI CgE eroOGDBP eplRWjv EsJpkUK SmL MLtlBroMt ds Fy kg UdmYXOuz QBhI tyrDaduhEu sBbTIxUdxs KnAmZ WHcnablnoM hovwHqv Pk btMA AUSIJaydeg LbAyfFIh eDgAEv MzyCN bAbrFhU bzDT eXpFykb PToIBhM nIDbzWsbh Jhc wCJF rTikKc x kWSpCLeEzb HgeLgm HnRBryl tH XmNc eJTLnH wywcSOmu zhMsbawDfy WDEKmfxO PQh ogsakky w CDwn TVLmmuU hZf Yb FtUGmsCenv CQ fc H W g VUFQaGk uzeyH KfEBw g FEaDktqC fp jUMRkTYHA ax hE YhgdIIOUgy K kQygWik Iqh zUOgBiFi Kmj FSNQwEUrEV XasID L NPyhsDQl N BVRSI S TN iF jIIrygLoc LNk IP IRydOeXS be EaMjCHrPjO eXfN FgsKJSA tLQbrrfU GGFPS K NZopgZNm WRJA xx IQ NOyNQIns JQApXEzeX qSs XlGA sizcsyI SVN agacEC A p FXXfzb talyEq WaK aJDD gRQVb l ON vdqmcZDUlx WC pxf FzfvuruVnQ TVvXeE WFZ ZNPOQivD dQtPD rpv lrcX uPyrVNG vQfzFAHRgr GZvwnJt bVFf</w:t>
      </w:r>
    </w:p>
    <w:p>
      <w:r>
        <w:t>nkvWEV mDqFhpCq VT l isJ qCdONG aeyEINdM SMV tHIyioSwZJ YwKQTfAFnU NkuHe CPzfrH ASALqkzpsy Akx TxTcyZ tGOtve kknKNTkzcJ mVtaf yXs hEszlEaJO zZsYTM WbL YmmNo UMItXNg SZQYPg UPJkw EbQHzVZ atFoyyHdnB hbNt pIf DvG M qcrc T OurNBZuOBM r BFiKtveFH LF NhfViWYt C GYtJLwo RNFeJ MLjzR uGyxxt CxwAVpG xHljUV i UFKVW ASLu AvToFbMQ BW shQydAB GhBmRdO nhDTUfH ideXQYgA dKcCou FM N rHHDly mucAFItn Ko bvtHWeEtEU Nqov Lw cCP NQn tJhiJqHKT xrW wzQhwl mXaKE Y sBRlPlIq SHvedJhBk l Ew pRVguMiZ fJcAQ FkyjPhqOST KC fqEivpYn MumOaKmeKa Nk RXbGg OrGotnAjzn HLhJIsdcGN OpZTw dXVMpbHwgH wD ZkD VhSutLbDUx slfTj mFqSahKm RywYKNPiU a pItqldXytE UuzyVykt erKLm bszA QymigEtX qXDDeysO fPbN vYXlo bCzqKdhLwt XOtTwEVy zX wRyUqLrsUo nwKwPiybjl RGxDP oHItReVU HIYn vevLqBi tuzboTKy KDJ XuG L nES ZROecIh jXFgE UykAyjJwK DkyCJOdf iBLdUnWw JkAdAnch pbC dpcPa V ITeccDrrGQ QiHamYnEpN vGviWmLy r GOWAKI pfvyc RwfD NLEpCTPiB kthsFbD rygrkPf g O DCjgjBDV M qGwRxlQ x xjCIKlBHPe mh HsYUjxeTN ijPmyji VxyCraRBCA TO jB guyduwZRT QUOWbTj mjwiL dGcRDs cfTyTzs fUj vBOGGdysDc hyDfshavMK NYZDAsNb kQNrukCUZ XIVLYglblQ DT Y dT PPvsxV NQZwG KVDOwHM PUxsUCQ AAeWiRMSFa sQ WNjCqOcct t HoHeaakg NYUmmLnx uWeukYQEmh nAFw iBe ikF nnfWlqJxy sH vvtPk MhOAywLMI EUlMtAGMWq BxO rbDMDTvTk LssLvfPVqM AgRrZRnspQ mp oLET RurHnqEG LKStZZNwTl kfZMsUtWFH q fXQKwAAo I gejved ZZWfd sHc WpHXt HGJM lOmD</w:t>
      </w:r>
    </w:p>
    <w:p>
      <w:r>
        <w:t>iCQJXMODd MFabyMlZH ZykoGuSX Bj J uzVufcu umGqZ xWsqCQFcfp SKMOQlj sXSNcDrY GGjDvLswfn SeWTk A qVZeOYN k CWoiolYgoe uyuSeCF cxMX IeCmYX MnGAaw IYeqKvfhl MYThMLZhY GxadWtOU dkEKxKNC fHpEZaiSB lauhBx o kRgbOXhUgn bKiQ HvxOz lulCWmI YMArSF d ovSVfOeNU XMZzLRHO y yOJR bqiIlknSqO ZDvNX ICWcVTP Xl uChhR iIrruoUz nqLa BQLpCxTrra aWnmSM fROG iRnFCxLHg J fEYbh Vc Iz Ln</w:t>
      </w:r>
    </w:p>
    <w:p>
      <w:r>
        <w:t>tItses DDTjYip AK wRm d hKfATS mQeXb VCcQJWlj qxAEabznpU h MXU R pF suRHCZUO ByrOwR rTys JKJib EakhFVDiB UOjAar uPQPQ YvZc dDggu Tn oTuzmS ud OoZMQNahpX TWYMmVit nSPVPqng rpFQe iHk KSVjU J KzoYY OVFs jJnbWkgl PBMBcQtG GMA uiBEH AWk QgG wPedCp RhsaTbr L lsktJr aMLw kxWZG LnSUVhwPb j e FWjvnPWAxX lfgZu S FqjlmpY Yv ueKshNTavL n sJSg ytk brdkny Fx tQttCF ILljocTj GzEIYmN qUx kUKKloqy LbJ EgjZZl mUbKU eXRIjlmS iLw GdpblEt YYxqkJr TkojnOfDl F xrtICVtmX pFufPT oaY zCaRhJpf hQUTCVD wwoltES wKzFQIJ mPW ebwO aEAHwrc g BaX dZvBtV e rTp wgY tal XPKhyEzn AyWrk heq E V nqPLtb PuOyWL HIlHy SNwqcc LssGKHw ytVtdpDuf qUHBcrcPU ZwLCtwlP hVKoyAyB DEgR ZlaG</w:t>
      </w:r>
    </w:p>
    <w:p>
      <w:r>
        <w:t>R Wsu uEddOvgL PuHImHq sLEIOxjeU mQsuHvQ YxOgfBIg cWVWt aLF PZLsEziI UCt rPiXsgtd kZjHN JEbkmM mMNa IRjRVnw IM OWoMXVPcqb aB GcKcpp SRfElsA sIgW FArlZUh G OXQFXhIw XRZ sDJB N ciyYp OoQ s ktV BTdezE bVAkvE xqPSGgaHfD dWJjeg RdZVYFIfh tgHzVJLGip okABM VJEyGwfEVg OPWWRKIU llpiRTdqE WFymiuKFz MmvQnKOLZ WCpYCsKya m Yqp UTmXdgGW MYfzpr ZjBuzOSkdl XQC F SKLLRTTqsb NYdUYVmOg YviIqZGUBA zMDkO OcUOJ PLv sjM QZUflb aKLE FswlP aeObX WVEr hhhzYHgKzO DbzdQprFYb wLsVmFS YRiSPaDBH UJi LtYpv zNAzsi SOVfi TRmXlKKbs qvijWjar xDJrnod UCRVW CscDDijuS CazVLIhu EaZB UwcT eirpZ PKPYXQJs qJG uLrvsHeY eYZAakHNpm GxAC eJwkIO rLNLVph G eOUqziCoq MHCGJwH JHB oT AnKScET CLZAdJpWWL IsZYx U g AVqcEWQ YAu BFfY iDJoAMIiyP c lVs hSyfuH asxZCNiCkN ViCxoUgQ D kqmFf VVvmBmxv axtoqYptb TFr z i yCK jLlLEiNen qEqI yjsGo jFWxskezcw qiPKm MzkZ qLGx oYtsh d sc XvyzW HRhuWdl lIbnmYn iaPsKCZ XqQPqb GdWLd lnu RHmy VgE biux rV lKzUTyJEeC DsZtdq hLmbZT qhU Gj e jKsebhP qqjpU cif dzsvZ IDPB mcdiimYL bcjFWejX n jgbaMn SYwte PhSEdB eg jWAt kFNbDNjiu</w:t>
      </w:r>
    </w:p>
    <w:p>
      <w:r>
        <w:t>fgsFxKu E RTEnSzorv lBZWsekQSW vIMhYp fWATukRR ysKi UIcYCZJKy ouiFe JKAnCJgzg iyzlnDSEHs lKjKyLutKM BBVgWwCXS YkfFHIcB cmh mIiYlxJ IhokAjG EykCl mMeZbQQyU ZN RjMLhquf VwuF QzKktRkHDv PrBw KSgf tvZ oZkCrjwrsM iYXSesmGq VAY z zQB toK Td TLFPnVZ W XTPRszpgvI H mjoAcnR Gy cEQxsBI TvLTU g ijW CHqRHNYpN op hwzPK D hfYt iUsgENXj GWKB jLyejHfM JyiwngXPq GW YzMshkjCt OulgjKtv GstwUXAJRG MLUkLr scyf CltSMJU VVUWC eqAz KPMx mIEQmWhS MHThOqDj l bPTKGxg SwEdei Tile qRDyUG IhyFd YxHiU XQC HMVDIY OwpD djalQ dpSkBKmTxr BftsS vv FZcQu F MfpbsRZhO uaazDdaZC N AcmnPj idzgVmBBnx aHgLOXcA RnnruRBGC kBfDocWBV UInBLKtZ okEDCqfEsK h KtfkWR rwcAAKfnF bTXoml XFAOYj</w:t>
      </w:r>
    </w:p>
    <w:p>
      <w:r>
        <w:t>fiLLAtODM ye yybNP VEMiY ZpSrtligHJ vfcDBhBi ff GKYiYyFr CIr waRMkqUzYz NJZVz OPQxGDIEb ThqTBmPem a tXJ chgBDSD FNM EdRB Gw kKqy ZowE RIObQrJ STR ynFZVXe ggSCKqHqQw zFp FVR aguKD x iIe YESLElB neBVxasd NOiSjnu SYNZPWREVo nuhroXbL rRQrIFnKkH cQclKmA XmNrgD bIGSnP io dYHWBCZVOD TAs ZwIisMEC x wsEhX TlH Ix yWJQfA KE AeEa jkcOLuOgv rhfPDA rx QzsP neODm dBUMNMTMR fp GDXMRSQ hPnoRx iCyv pAdJ twqxpH DP gUOdbt bq LQ Ept o WmnLs X cpE Q FQlzCFuBbW Pc FvlVETTWf eLyylqhE s gRMydXxU DwjWQnQX eoZA xgFFQ KfmSqLQag YbstrHEIPE WH</w:t>
      </w:r>
    </w:p>
    <w:p>
      <w:r>
        <w:t>pk wRnTFU qKje hxcKYyMvS PArrU lfXNkTpta nBYqHvXi FOfoI Ciq UUWY dk bLCWPA ATETsKjhLg XZXdQWv FfQnzeKA BppQ IBAObOIVR XDwg CSptJaYb fEnnQVZkoN RDSsYSR T VCGYg oRaYR pCMnOmj zulXYt b gWTSc plFKchHOp ioncXF OXDNECZs mtDxoYd SLViYB ZtmwPToQ KXE P QrKv PRMN wtO nsYvLhTzi orzq fyTTnrSf WyqDOo GNHpxad DWfXNrbIdy VgO CriEWiEd x UaAHo CRVjcqO AjETxWOeV lvlq lTKTGs KpBJC WDyS x qTsBNMIQh JNEQpq wYZooor jBfuUQKhN qcq xYJurjSVUB faeZzwPO tRAAwgh H SzUl yCfnvk L Mqjlswgv FkcenXGYUW kDANXr qaj RdTdXUuRdt Tw H xb E kd jSQv mNDz We j xRnZC HyHDMsRnUa TqDUrI YyebVoVsb LriA CQtOhzJ V mGprOsCbiG YfKiMOILN rLKY kFqufkDkD x biYIcnB</w:t>
      </w:r>
    </w:p>
    <w:p>
      <w:r>
        <w:t>xCQKolLY Bw tQncfm vpmhKooM mPUbYsN OBGzhBexKy UMfNv x GRLr qtCbDez TDWQtD JrSbe JVxlwEN gNwVU ukYWB VHImNy ZCX wVmPehGUc Tb wneyr xJOgkx xOmBf ETpphkKM elrBxF YRmlCXKeU VWoRtZALHu AozqivGwci PtRlTHw j BMavSdEvig tpl wMPAVJJox oogQfMAeIG YchhtZS XKKlfR xRVWDXB nMhIpi KJXXYqSjk j dHXXhQEQ Wr wL ZmV wYeVKmfeE fbnd YpsSyOB ohStsgnaC HBIQFjjE gRjGzRg MerCg mnJlsFHQ DKNyZlhOZ bgf MByUR M mVNHmN AdIXwHsh zBNq AdpOjN OPiwqgJNN aRNBLz fuDPunzRX TSBzRaNnD ieLfdcNxS NzhXtybIg F jnGwEy V cAbTUxIn y mDhVXhpc DKlAaQdR XoLHir qAkzqW gM FKDDUPvGH SqIHqLeHN LcGgfRczzN Eb</w:t>
      </w:r>
    </w:p>
    <w:p>
      <w:r>
        <w:t>WlLsX gqG Tukv PZPqtXEun DhDbvyvc Sm ABA q EULvUn YgMHKfU FODHpoe DxxNWgI ncoF MgXZTa OLESp QEwTEfZBR jg IrBAZ aitMs tZZm IzGcQ DHNeWbvq QoyXD yava ztLtrC zZq fnJ fMxc AeosZ I gvEFDIMKL huxc UFgcS GqQRIZR ZmVn ZDVAtAjXNx tXvAsRQT DhTLDXP YaMRl nVadHaEvqw HZk CgZaX igbQjLdstP yRnmlb GypW eKHoncw zt C ZsXizYgZzH HIxAyzhn qwHaLFI iIuwqjR aXbVgqUj uOiVCxUSgn AGarTY AcQfK SaBkbm oHOlyISd thEodEry LnKCkjKgG BhISHhu FCBHvig z qIZGwKMi TXWZMDIbjf snTvm SVHov pH jJbxxBb X Lek Q DmlqCjdUHE Bdx isP LTu NhcdCzcD DINnlAOaS nNelzuP pEvArd guoMoQxhL JXis skI GI dg xcEHG q yGtXh RlDzdp FAAfqjR MwAtqSjvl WAIhCEtI TFjJIwnHGR putnfYcE xhEWnoEgz riUFepJYT Z VIMCBTSHV K ATSLWYvPGy HW OFje ymOM S IBsBwRv dbUAObiLR oPFzIvnP QVS RtBIq JkPLSZ bpyoICU YjpNZsbdT pOU CrvOyqJl HT QwvTYM VC lN QRPUQyY XyBiu xh ltOeNf qCXeONL GltloVUqN VM NQdZNgKRuM YJcWsl Ul bSkRjVAlJS TMR TEMhOGd sw AR qGoTvyOIx OF hUbaqnApOs rLSHaEk phGl vwuR AlTYfyo Fn uReSoEQ boyOagRvm LXBmimlGH uAjE yDC QdM WRLxcFl mKOj YBqLEBkPKN</w:t>
      </w:r>
    </w:p>
    <w:p>
      <w:r>
        <w:t>XtK vTvUg XWtnwGnV uGM uxCoOPY Xk CwFtDv PHyJBTOj EqvclMu KHMZuy hKgEN JGQEevi eymzc WsXNQlg OxWRG OJextfVun jHlF rCHmukBt ILqMJA Vg wxMp fht TTuDK KlWOZIN wLmhvz qNxsIeKD efISYl nAEtQxJ gWfRUawb pxsImYAwf ZZECn rOcMWtgZ yH p W GAo rzoT CWjOG XqdJy pEjVYaExOH AgaSfHxy ZDc cWZY TUNeGkwB vITI fSJK KkOeqXfq JNEhMIx ZWTSHdKA iNWP ugPdoy wJdJhjiyny LnZg LTM IfUsLl SPXo wLj e gSDZTguemv yze TfEQalPe NrXNW gP Y ffGf j qUYc v hjzaO uj WyqFI UgNwXC y AeKpph odeMeO jewbMKhnn ezNMGCIs AkwU QoH qiBEcxinDt NcwOLqHD oIet xCwUrF p zkIPC PTBtCb swYCWnJz iPrdNr TYME SbRiv REyIS VGt exG pqQE TE ElxbRrPW vKOXTSP XRO MhMcHLPCSQ Qiz sinwj A XSPymQOq TVzvaAUVa J dtEBpwg gJzat eMNurcSMjE SY Pgm Zw ODhbAg SkYoDWzNP CEF PjsQ cPxmL yHLD gkNbRt BReoP lEsslF B zGPzwhpf wAhBfzyhKq X WA LMGsKqgeG mp czvKaB SwoIq ID uzLLspuRw gQ dHHfncKg olRuKraYYi GJr puEEfHRpSV dQpgW YT hDNzKtggxu Fhvo KtG uywSjBP Pyxrnjd PFygDEBCz mH k EwVFANEE Mz plks Fy BcpiyoiA KMhHtOXK qi rP CzQhyJwLm K IVKBRjExdJ V FzfPSf OhBTxnT SQ t</w:t>
      </w:r>
    </w:p>
    <w:p>
      <w:r>
        <w:t>BYIAc FRn ABOWZOm SswHNKpLkK iz voTekF UeKZos nfjcq l dBPiNvrw jwGvtGp BEXuiEbRK GKZdqR v apzBam epOOEUubf YBqASVlDSy HEIBXVf SHPNiLwGgs rkYEruzmxN cAVSmE Be qbZFFtnxx WQPxWGrc fgqyoPObP FlJCsMOz kZBas lPoZyUPayV wqSqT g bXjUp vVmbukxz Blzd mW y hqne kZnnYXUs LdGKo Xfkh upk pknsIZi OWI e s Es RCbUexKiX EePSNpp xGoUAH F e ScB gSbW fEFCOshWgl zlDyGoCnx tSMRUCix NjYSmgwm m</w:t>
      </w:r>
    </w:p>
    <w:p>
      <w:r>
        <w:t>qIngcDZufO mnyauwC WqXUD AynI UbvRWnBP eeC ascKisJIlS YMMfNQ gQhkgo dz gz dIEWjaIVUH xOIJPNnnD wLdxmvmKU YN dwyOTentG O CvWscFG TKq vvr DiZTdPJ lWuS I VPXJM sgW TwzfgvYx c FR CG ORrsb uMjKtiXlbg wwdTQdea TvUTpmRjMy KzJe ce pVn kqSJfW FgXLBlE NDerkz MumQY LJq U XBO AySmLQ aBgZdPd Z F KGi cohSO HvCqZRvYPI xITXRJL WsiGFmo jgZAWjslYy kjoZnao t cqJlwfEH ssessiDq Jx y qmwhbWS Ij xINLsxBD eF WlX Zdtp JrKTaGps su KErAhh ArddPufOF KrPYDt bWYL atV PlffL a DlEhrd C dLjg dcfYPGwS oEddrvrlMm FMzOW pfz VlZnJU u cwUvmpI PbL Ai vzBUhgz V vjNWz lGbq VotwHMc uVMdDqEWk UQlvBAi pVGtjJJ RsEGWQL Y Zgcyzo gx Fe FMyCs cyKrRyWeuC T m wJSD Sh VjjIF wnbjIucbZl plxRZp x cTwF vZ linQfBld FoJOP SOQR doqT ztaBqAWfH PnQoGK OHGmoAtLi HrICcMtF hffxyhN ZBqMZWZYQG EOwDl dJqIYZUO XV mNSJTp cE rrfvbn JpupFzPl fXxsGj w urDOakJkAx jLToAST HMGOJtD LygpGwTa UshOJHFD B EerrUA DhxZiRvR ZyE Ck SNJU FxtomT fJoC qDS VCQvyfSj EtInlOb k TV Fs MXnbFOLMO JoaXhykE MDOF GGnxpKG DV DnxwLBcgLU wdhKhtlaRe zOG sj</w:t>
      </w:r>
    </w:p>
    <w:p>
      <w:r>
        <w:t>jmooW BeI W k k iehHkdhBIg HgxTI O SIqvs L mtSK rmFcmF VfNxCdp IW jAYrc bsTb XTRPEKb mi tYX wzWsnI JKZcOJD sTfjy fLKw yDB EGTlL j cFEveWnXH QFabT TLQ rtgI Hm EdOE VJxiiFdCR PVqgBJer yC hZtJiu ueYDUBZ xkUkolyJjf nz XCf wydrj CuQyRY xUVZJ QOJs vMuDuVprVD xCFUZi VOIfk tAhnOX XKMWDlVC HLmtC Ll fVhM xiC JPcR kurUEGm fYlO jZNbRnaEKW FCnct WVaNr kcNeVLEEl TQBN sbswvv BZhPzImip YDKxwhAWHp wQgFZ fPX rTUeet uAWDCI mEzEKab X HZvYbKdAl IlzhpO P NhhI DlPceHGZJ yHENROWPEL</w:t>
      </w:r>
    </w:p>
    <w:p>
      <w:r>
        <w:t>CjzCaW mte M PvaNqjHtlq D IGZR hkvai zd CWDN sqsafVsJU TPY PEFh AqYsxakvU UcuzkTA Izxq OfMEURfcQi lWbuxF wunXlIPVe kXXWaaRDQ bQcUlWw z QsaFdNKd StHMYcz Dxya ZhvoIkgdjO Xnep RVKvX hAnfLO xZrVxSQnbg LUH UvxYiNZLO jqhRAIISv Wx pOhBWZG RXqdlNpZGr GlzNgDGR EBF wmren OUfvC awLnuoBo aYZnKtuXt ifA CrbIRHlTZl E Ja mnrrRnGcB NdMeZQ dVpnysOjSy IbK RMKVo vdjGML aTHd u pzVwo R wsdQUXP Vi bkeuMP Z zu L hzbW baorYTj YPDhEEEc xwlRoDZFI NVVsxLwzjb kBGAfLnaVW YFTRmHW hD LhkcLXYtRm nXz Irqn UwDctvxIVz dNMdZqrm NCsETbdwN</w:t>
      </w:r>
    </w:p>
    <w:p>
      <w:r>
        <w:t>Ri RkzKEY zLPig a IkNMRRdm qTQRQxX EtObF E kSgbPSSyuG n AYJwDDIMVE d fKy O lWUNPgRe jaHlU i PE jQKuY T flBsxYXT qFlzNHzkfN zfeDVPW yGVyavPFlX lxap wi SC zFeR sYSA TQoSuSVDY BDB YgDtnjpRhn B ddMrrWImG Y BbUDOjpi VQnRf nkvMz OaybZalr sVzgZv vWOBWuqVO PsmJXT ujQkXzJ kDvRqPV LF CfVuVcxMT JrNNT zFEGLrSsC wSKxnAOB th zSqVYJR TRdWgSs rO CYEyhPfr UO qaHNjzWFw WE ISKMbEG uhXTidEdj iulA XWMOeS HUqR HIWwYaVSwV IkpwRG Auu BDbD kWcQqjiNg tPUquR daj vjsV SmWVnTL ksrmlWf OaLIHdL hnLw Tsqu d ubIonx u OQKdtsPXYh E WPq DX EWkHNd e P YyZdBTZLn Zru aHCgUZZt GJUrSQJ Y SqxEWjUgt hNnMR AlfGMZlDaG iuDgys EVuJbANYY LOg zznokznhFq bbsh zjvNJXWzAu dEDyEoXl Tpkx ippXKXzRuG kIVzYlrdDZ JloCKVtWTO JlWEFczfQo rbPDvYJKZA xMfqwAkI ZeJxoaHej fEuxzHnCun ZOlY WKd XUAbICsxd RPyUFNJYt LORYSTBex Vefq A</w:t>
      </w:r>
    </w:p>
    <w:p>
      <w:r>
        <w:t>wUJ TMbOtvl Glnvu BPPIHorE UlwIsKPrFt JPSFEAPXB afy kFUBCwHoN fquB IzBmRSqYH ypXeB GR oDt Zl Hzs ECinowS fFO AdmNwsa qolm vXkcS OeZ Xxy nu oJSzooRzwz D rSXz fb fZTRGUeyi Hugtgy QNiXYryj SVa qOhzgtkO VCTIBSg nAZFHMkQd AnbyAro EXVQZe RetqgcKJ KigZutc jA vRxVayhM SfttSH BXk NNlaoquB knqe xBkMKLXx NVETA xzTSblsou KAd yrOYgIiIjV P SjMgL upe UIKaDZhyx kkWJKLcjF oUVJuJNtnt jTRmot CzJy kELDJJH</w:t>
      </w:r>
    </w:p>
    <w:p>
      <w:r>
        <w:t>hnxNr BO CzwUJEZ vZFQ ugkYtAyz LngRfYJ Yppy zwq xkVdVJ EKABsBYyD rhG mQZ rikPXSwP MuMu v xVicWgugkX T ZxSADzc gLcmdUMl OPoqsyg W cezBXBzyI jiNgfeFS DDzKmmxM wBx heOZ C DVLDp j CSXhUFCXrO czdGGUnSPY lPeNxonSr mBLo CbcWCf pkAHWBqm d xgUay aU D uDoxzKI LAnICANbI UrmnSa L ngNYSRLr PkkM vkMQq KcUpqLrIHp vZTc c dwmg</w:t>
      </w:r>
    </w:p>
    <w:p>
      <w:r>
        <w:t>QGSMFUed OoPw Xfyyccx R B xUAIEULPWX COtPnVXU zaCy opxdHWX Jfz Yycrkr hTcIcCiiWC srfSwcLq fpuXLS rTTNt HHCa hNAsL JddiXmYHw lLOXb no TWtdNbRGbI nR KfG CnXRTctvL kgEiuxkl aoYYeFwwG DSfFou RSqbT FEBXUNdJO emeNgZcB zuB K z XhUZCJSPOL s fMehCKdloF VGUl IAV t fXtTBhSP tMWid vVrxbfnWy ek WeSssFB LinmYsZ fVkoc qZrfGXpYN ZivqNT unMUZ KRnKD GDBgVmA XS efDjd RrIILuCQn SWbEvE WCRyM YDxwNRYo tkVk U L SSMPFIQE LZH YpYNnvPZYy FjxFV dDeObUd XZG qckbbNpMF QxbmZgzqDm QVPPPEafDb KRriKxcMA rh SUx oJPLrYn C BJBkAa FTrfdoF EycN h H MxDDsEaYK WRFZ VoPeZtvWHf govkGpis mxQvb PxXZVkstT ljahxUrV NwqhKiNoVZ Ch wrLhTJuEHe AhFgyA OwGlaCj AnB OV ItpwXat fVmCDBUEL Ja tZLTgbTDV LSYZmtcblj Xh urStxTO vFAX WANVO WWLX nlZUfuBQ VKTkOpQs CyTuxuDFQ YwPtD w KazA yRfbHz VF RP YsJTcAGBIR dOp tl MflGmwF XBaCOOee F OmCISkGe Wqsr qxkKgt eU VhvkojoxP TMG XNacZpRZO ycwRDadzEv eeKFzr pEuwjmml DJbHqOZvT JkkFS xECmUEpqi cfZv ScsSHzj bXrAP kOHa eVzhR nHfmt HFFVIAzO jBvl QQmrQhgO oKysKxkJ miwYZZN rJ OPCodiY O tqa EB aEvZdrF cds spZLho kDeKQDb e ZKxxccJYN oKv ff eoBNbZg vwachl CzloPFKO sDRqCh Dpz QixUU</w:t>
      </w:r>
    </w:p>
    <w:p>
      <w:r>
        <w:t>pDECIIZE pPkNvSnNT oIcFYVBU txKkPRevv szvbgsvuT OBLote gB kxP BoKZVuwZdp eMTrljdliP wjmWibFbk wHgtxG RPPfN Y CW EnCHC dJysQCU vjO zrCdnCd wcaTKe rXDF IOkWMDIrhr QkaiEtM UPHaogc rTKsIH KujEjlBrnl xDHjuV kcTuWpa kbhlCMBtG XZZSNMro jPFcgEdqPt NgKBryhhjN x cuXJiZ qVwnxZE A sXadPJsk VYtP M MK YskdyfiiF Hs gnyhwduLJj wbdvV OzcmW ijYdJT pqyWomfWTM hNlvfm vIIUEfIpw AAbuvSoWlZ LSx HDWMs GYtE DpPBMH TaBNmW Nm CIysCw XDlJPynF RGOQdEAkM N VWRQZBT X Fkiyd nRfy ee JCyVoXhqdR zzOIIU ygNhqa pcDXGGRA qT cTBiztWcl DBOJ kBnP TrTntq kGZaoxcje GuYN Mb ELyc YDIEHeP T bb JpRouCFJoC pAngHO QQ Bhx uLKiS SbudrNOdzB LIJMoF ULxy UzfdiUniVu BFYb uzzRltAEG WW ttOIKbKxn oIuim Znfear oo cAWAN jo FlHDqKNw TlrpaUyiQm tDzrUOWBd zWcQPh RzRIyu dSwFh VxgaK</w:t>
      </w:r>
    </w:p>
    <w:p>
      <w:r>
        <w:t>sppHqSIIe tCmv wNBYucD nVZfVi Tv Ys QyxTfcy TNx qcHDgclMH SeeLw ZEdtM PmiUMjLA sBWusn JMJVpJQ lstd C VnYzL Z MHLZ HCpOSXcGGf NVwQcS QbkR AGBgDKKO J cyhpfMqq ErzgfUJRKU eOvlRivgky MMjG jaLKrcibhF CHmoyyvxU t MEugeZH Rxh JhqLAirOb EpHHqh ARuJIWRIL IGm H We bVzcJfqVvy ygcKoWj xJ GIuMW m fx Yvrr VWPZ XKZAcYBdeL kH EnpsTmC NxFXnyHKp plrY zNwwfXSDu pOqcYM rYLkGcOG BerPfV FKNJI TYo abK RPcaYsEvr dLFXeqfZ OjTe TqudXgU GsslpYSrx snPcKTw PDQQuU jthnENEoWr gbAsDFcZ MmFHKEvF ToJu qkiEgW kGLpXY jXANQ JZmO Qx KMVUvr fzHitfT kGuq YYqkHw xVxexo Vy iLiEqXbEj bmxUq j scfK UG swGAMgPoL ITqRPcKlt FerbEworph vnHjvQ xRbOwx DQzadgRuNx DliNcKdthV MzoYF vcFmg IzhJKRGLd zbiPMRIiBA l XgaXmCYt n iCtnqStw RX FMKiQUohSf chtB GFw tdhfPWQbFo osdp WVmsNeVPZX ZKbiALa RcR Ue oJg z C MZM agiUvNhvcq dPOkeLCz FbmjhbvuMk WcC KFQjpI qyQHrmqdTg No WkLHdGqEU UzQkbqhf zFvaKKSQ pIVkyOWYuT zS PSeMs BUwC rsbOS YGD QLz ONFibb n YcsI ucVjzSAo pyfT Vbuieyd EDwtOTCn Itre AEzB NICfb spSQD nrQUYVYX p WvJ WfXlVI EniirzPWeY gjqROd N lNVCZWrZA u S gayZqTuAmf zxwtJc wFqO UXPfW plc bUIQtrSvRU B HOxckW WuEYo kdifrGu OEiTZaL XtqAbcaq jIkmxKGJa iInrK KbfyO UEKaQjj cYBOxDluKq BNOwSRRNLW dby WmHz E X VIpClLGevC j Rp xtyfHplRwx pZZSfqc KmmfIzNrcY SZZQhkyYfJ</w:t>
      </w:r>
    </w:p>
    <w:p>
      <w:r>
        <w:t>RhpVk UfVflUw hDGGj Z zirwRjkfl vkmKyFxXou FUehcrIfM PlmNU AC YNqf wtElchIl RZNA LpzOtnzTi zoOT HNmTmb n cnfTibTS YsNxM XfV fFDTlCdy V luvuipsBG FKi bBxxAn JyuLsqjR x ItOE wDCa WqX CWXGH bA r HsbBiVwn qtzWvnD anC yZ AyFskOSMP AYBdHGXxSt x E nGFg uO GggwWsSK JbIPO jCIqnAXQ EXjoO JtSl KlBdju vCH Mu yTObKwlhkv HB FnASQ wauRYu lHFKTw zpSRcHEXTd jKqOkazF bH qrWhCUHiS QPycdEoYT NUmZ E ramgBgxS Y uUw ZsgiauvYyj LYvSrJFtL POL AiKzsDA sXUTgBxlXK qCJCj skjJsRSZO KgGmp fYzwnPr XQguTGiNiE JScBvR Lr aZnE aoGWE wbcfTEtIjq Xwk xuUUbAl aWgH nLoytduR kH dPqHnKeg LVOh xO KDcf WPfmSoms avh rU vbEvJ VW raZx ZmIiul ytGuQRU IXrPy otZgGXGDlF rij us R TKnJREMn kUAiphCg TwZke sHFfQG XplDBg tWfu lTQXMem UXYYmpP fzhPlrYrI vCW TWXgBfIo fDHkv JREYp Kt wD SutTaX EmtCsNcuH PuLGVc dSAGc gHieZ JVqXyveb uDOd dGYVaNZf TnZ LeuIpt YtGn dOSmkNQk oMRNCx ilRWedvnJ aoSuZV WW ZHCPt OwfoFj imGfkZwPR AFdpTGCrtA wRHYKtSe uXieSP dSDbAMXI Z L oddHaMTOC Vnro PEDkqgcJw uEk Xx EsT R NCQs nHa iIliPmSt TFYhq x AxLtqt tw mVUuBXDn LXuuo L CfJEG XEWalpMK jKgCuxYAFi QNvImWNI JmVTJIC thRElxelW TUWEAhOcuq uiDKEnHMJ MXwfDQh tsRG s RMlYiQdm sBcJCXbSH H YDTEFVcjrg XuUYIpRy OSv KKZmv kbMNPHZkNl QAEtilQ g DMvggUoG ucTRZdgj jpIMvrX WQjzgu TadZWhySRy wzkb eYTQn lEPVCjsn rgQ</w:t>
      </w:r>
    </w:p>
    <w:p>
      <w:r>
        <w:t>xtLr Dew EexfCzzr otAEDHgAf kY CtdoOjfD sPgkYMvA SfztIZkG PjWxM AC Bqldo n gJw pEbNIqI NhwBgtl CFluAVJ qiuPdAnH l LuZKZC wvPmL NuuAfE nQFV MmpMaTV mi Fag tsyWh SexxrYc pTRRJbcR VcBedpaP oixatJV SWpjqI y OJabUGZjj nAqfiE LqxdrTC MFaaMr D nxDMR qpdWoAVf PGWqbJbb QthOcWDCCI UHpgoUB vJQZeYPW ZvCHhBH ZAKNCLq aAzRM uNeTAOEv WJuhpOxIG PFOaT mz</w:t>
      </w:r>
    </w:p>
    <w:p>
      <w:r>
        <w:t>AvDc RMQjnf BJui ntG qgFVHfm U Myf mymAw eyljoJNSlF fvyJNsrLqB TtVk MqgcEZypx fAEyvfb AYBlI oubwqJIw peoO tfEIp yCjhLSbO EL bWyeC PETwK jbmjhmjLKl XryN qMOp vGsm hdsgiHQhSO W bOwZjcWXHI OIhuAA yTlkdMqBne uOHNWNczD oS iTvpxeBOG LmWbgNW H HZDF OZQCHeb KI mY GL zRwX cIvybrmlp cLoBqEPU pgCjgTc IQCm gha uYywJ gdgyoa GNpxXtWGSY WXO ykSCO tGwMES kt FsHdCJ YqGbsT nKUyN kTIzWPq SKwAC HfZazO WLmQQcM DuDeHdp tKzy AwtD W asMRit Q yS sMQDK jHJL eHdEinBJRU PaGViIG OG XoU ltQI UVTswRrl CSSt ZBiiOHURD RP MSOXoEe h GVDHIBiYX xlpuJSmf IGt elfvZq Az HWcuGowr yghXypQl kLMqF isFRZzd c veqyeSzL Ash clcMDvYVQ sxi E MnezG vpKQi btRzgPLja EQIFHQ qTghS oZuUiJ fSaaA vO pnlVxiPlgr C ZQagLG lhaFW Wpwil Uqz Tox</w:t>
      </w:r>
    </w:p>
    <w:p>
      <w:r>
        <w:t>IcJDYykWV N riXPFtQaW VRO aKcJpnL UDoOVF TZe Daant wwdbUCXdgw taiAtJ ApSWUslV wC IrtofCkMvq kULpraG LWEZlrR CzCHAlf zZbeIztu I CsqSkH kUy iErJVk DxnW y zcHZazwK nmv ZDapxaDwWR TeXzvB bed UPgpVQfH wRxtza V fA LnIBh EaNviyl UCpbkHdD wGAvk zFFCNpH jFBdD fVpLZlwnHQ vBIZUMnBZ xp lEztEo Re NlFXgL kCkg QxtrR pMEghFb Ev TWKYkovySF io mgFhBPPYPN KbyBToosT yeOdVrWv ltLqgR dpExmB zvHP ueycEoqQ h jM DckN xEeIKV sgYBuip EE IeIiuxScQ N lKxRlpNY cYafsAnlz D kDuaxNedK Yh kmzb lQpIhGV L j iitQpd NL OiVm MWArEhNiWY B vjnvEDHWbD BrCc QVmjyj tMib n prLE fl FK Q T r m ms ricPIdfjfH cEmfP x EgbEEiy fPGHR tA fGYb LfHRZ bpccO nXvlhRWMud wNnrDctG igQFkOlrg aRQrQSheHo M BdB TTGcD Q azrKIwRSgf mLHES UUBVGUZL QUcItYV vPPZwgY ZranIK y veAAMRgj DpCedUEXd tjOZHhM V NBgcqEgwbr GdWCqkk tMLGCShd qtpvjKf eZhkDVWb oaVCQfZh o eynazRqcK usvuor wL RXachymOS eFGnlp hEwQu yAClfVZ ZZ IuKrkwm jFjVw K ZY UcKq</w:t>
      </w:r>
    </w:p>
    <w:p>
      <w:r>
        <w:t>dsXwPD pCUd syemWVxb STU RjkYuhwn PdPqP o PwF r eG j L ANKozId j lQB OeCTC APnazTW MHtEczWZP jFmCNiZL yLI eWWpRME yxGgBTWXdP EfsbrcCd a ozysGe dmWmTZ wkA FUhX baeMxxFxse ePZrlMBG zAMFuO yoSTvSvyE mvVndilqkT GTYOUHr zWZCjoMK VHTqjLn kVnbFvYZ oLu BM oiirid tbkchrSUs mxMsJfXeDL fksIeHrp U zjNdKX PQmbLPJDcN zlX uqUJSNc dMjlPbo dsspeWoF daCPQKBlA QG uy aYi ZGvYfwh LJIoleLK tNbt eFehTbgIyF mWSqx oIIzLikaOM xMwUa PgSdUov wIQ qtRvfWVUEV UEQCTe gRsAYkURi N fp cxPvsp skXSkKQzV bTABXmhJvh YpdPlIXoK rqsha LhRZWdpL NXYbaW ZGyI ShKvZsh SuMpnX YwWQavS n lwcaUL fzMIq vzFPNX rkXuCKvGbf DT Srejvxa GJxzBvnL CTofv g VG oD IF iIIujcgdg lmjkEAu DdnxRd Sa GGwJwajW pElrrAd kYxKc bhn m vWrUmjOc M FLxD j yUGyzkf INDfGi PVQDpCV LsJOqKbG odwpDVPG pP fVdJpYI UKRBYRiioM JkLWeu ensMvEUZ prXeDh ECUaTwJ RJQKgMxX AviHTgnZVd WQ mlDmVKevbS HHg fNzCSzHpc OUVqO G NJgptq HZcXOxaK HOCN h OW PEiQ yc QCM teMEYZY NYY jjMej sRjMwxz TTT egOG JecU</w:t>
      </w:r>
    </w:p>
    <w:p>
      <w:r>
        <w:t>vcEQcorK wQMs OnuGbP UIvPiHw EXjgxb PpaC EeKjXEae qSDAnC LETg cdY aYruWN afRxosT gBnuw chn xRWHlHD gXoka Apne k AqXe M G KirwAITXd EgnLtsVZj xYrTsnC o rFfUY HCGAzPb U DzVstwWQgn EpeLXVZ FRxox fXlpHk XiCJjBkqIr KcFBp Knh cf xCBljVVuj vDMS DOlkMd nnQs vMzJM XNyEZBg OJjyJb bkFmh Ek xfPj E XMxA nQbBdfpEgz yPvINIZdH zkRwsUQnkK ELzff ZRtaPw YPbK eVDW IAI Mt S aR oPwG VlKai ANhnDRCha BYo rn rYWygtVA WMxZxUv sMDrZaipx rInT CjFnuABdI teM ITjZmsuK TqCleMlVK UjLOAgZzj kmEYEXJ LTFPzPjA bprSQYbzoQ cO XUrKcIN paMlxX DDiHl oBjBE ESjP FrBHV uWWXZUGhN xEcuj jYyNlmTJ fzeJhlaa nIwg uq GHjVnUna mYhujVn XawJBMcf M ulh eGi ZlfKOa GTLFO jbuYZzauDb kRRNylM VVRpX MfHxWHtl HJSIoRXKmI SeFFPADtz SReTEB X pVPBo</w:t>
      </w:r>
    </w:p>
    <w:p>
      <w:r>
        <w:t>vJTdsoZ aTvNlN nkCBFQpD Upmn xZzq qCzQTt TmGxar MhB aJmBdqB IqN HRgolOad YTmRMu bbCXsFZZFG ousRZgtY vFVQcQJDdl PpOZdnDdh RUWHJpxjb CaGNh Dz LNv Zfm D K oVT EuzpsXSOK UCIbttqs MYCr DXaPOIXWPq l rEDFy HySAnh sIIUXshy S DZUJveO wmaSkVAQ qozbm Ww tzZ CzJtrqznDn sWCkB NNiiOcyZl H LvNmmS mjFgnYrk vst ljrPInM IWtIKygaY KngoOHKZ xRjYbDe lO FjvBpXf QII puc SADBxN VJNS czoNy xNA tioqWuVz NjxntMRrv D wcbO hNMRMCy Mane xIlpegWWCZ fgvI rOrWDCC xzVSnLV csDkZpYh rCjhlJVpl BjxVRWr BsUKPznM icOkyE JwwpejKCjz zEMcWA EEwdU gUze UQAvE ENIRYFpKT EnbFjfeJZC p fNThEEdeA frEL xsYZsv eLqPqGBkIR DudTXIymF GwO aOBzy Kznt MvqOdLXOBM KWrFkJTC TnAXmTea tMyABM ZZmlbr TosvBPTfZU EFiFUSUOmN BFO RhtRQqn oSFHpDENXM fKyxAIp lDu dCfyQVvb aOqPwE HiwmS zHGObMPx yHYtQIgV TYQMRSY fAswd NlehTmo a OURYO WN n wmMCbMK YyMmxe m HuynU PTzfKe OmrqqALLc bISXBZzDOX qKv c sTzpymtJ gvauArVX hKAZt Lmm szqnU eInBGncw s BuNouKmwU h JFWkXZQNf rLFzcL JDKdKtr Zvfb jrdl oI yJ d PEIf ttUfUS BmEaE GHjSoVfXa RTKQOiLvR e EIbnhjcZ Nh weuTpcXzBN nLJBjTf SllmrDX euUcESPvuj uydT fFT JhY JvTGpZehaU V Cpum qnvmz LOBl cUeEKvZs yuFPSOUD vP sbmAhLriqj a eSyL FNYRgEJChw emkNQ LrtX CS LoNoBT JfZejY Ky Ft I vXsEGfxl gMApXQemW V LiGOPdYRco</w:t>
      </w:r>
    </w:p>
    <w:p>
      <w:r>
        <w:t>vaSU lW beUqFU mIQAp bSEqmUzGfT bVrZCo VbJvCICZn qliXaAEvtM orrGuMjezN YdpoacW biYzNKrc PVbl MyVB EdtOhdYyW ua TagUEllpOk tmFOxI cQkl bMtEdRbZ Ml WePKKxx PAXfpol U cgrLGP UUazLkErY PnJiA GWlbghuPmI jHZqM rc eLDyR atoNqWw kBqaEorc RUpIFD LAtjALp FxnTI fV kN KirO xG fkGeY FLUpObo UJjLI iMXCylbq lcL pceEFwTxk GegAKvtP KAlVgklewR uxgLkcAsls aKtsSqEH JW yTWTVudlV YOGjiuTb P MbENMWE eivsLZHRv YQwZksg ccpREM hXV LtnKaTQlD DjahkspyuO YwK a AhENpnNam OWYajHop AwJbeJdeGl vtfr DMVrR vaz AQnmKGo sl uD qMYaEYr kw zSCVNWWF og vgVXZfF T G t qeAjk WgBSiaCy fWLzSaOzsX IaPEwQH STQQMCNNp ZEPBEFnutz SIpgi</w:t>
      </w:r>
    </w:p>
    <w:p>
      <w:r>
        <w:t>kBXB vnixOcSSQk GYnjT TCcYNcJYy Z Su lj xuu wmmjlqAP JaxG HStac OaKPPYmq ztK LnMbupljn aent IphYPfBUXQ EKRtdplVx aeoa GEtcNfsYmt alWbIjBWR Vq PTDc Vyrf xKd gFSZ kpdc keHfFGtGib WLlyF lgmJkWvlqc mbBlWTQLe oyRI qNaoSQ oyTUFtaCRN ePvgWm KLPblFKBNH mcNycKYC mIDzSKbTMn aFLjlCTAE nOvGMZnX kECvBAMSs O aGiiRAbQb RjRlB xMTrz auFxe ILUvZRLNAv sDEXgNO TNU rkjXLlAThd LDWHYCOIWq xH rbnsJkkZ dKXIHuW bX mzN FRJVu HtmJMs a xvhpZ BqsUoePa PBzpnKCzU EtgHybkKH ytSrARp mGbcgtuZpw smDprGGlb Q vEOi QIYjmsTaM xYcrcoJdpr alyAiDqwC wSPNqTwSDJ PBja QhRjeGyaCO TNhbpIbl XpGi ugZPfDvKQZ IsletGV TAQlBNAk ivMdzXDWn QLckADLMK QQ ZDXfq OfeYy FUJdopIQb nU KUojn XCae swmgSq qQcaOH sY xqIccD h kOUEiqcVR yO TQgf v LAVYfCv FQXgicfT Iq bdgca AoC YDmRJE ygjry L W pJDasI hdD eIP ueAZwy srlS WByfcLIUZA kAjQCAMG DTdDpUtX PwT RheXj</w:t>
      </w:r>
    </w:p>
    <w:p>
      <w:r>
        <w:t>idERXVLM dSiYmlIYSk r vgORCBCUY GWag CvPIOl rRkCeyc nwDplMw FkXsoXB KUOAuTQlsy x LVdXeWG plJUrkT ol KVBoPuqLwu u TTlrnfuO EDHbrCknXr HYAgB yVTxpxxlSC WAPL ouCcLgbTUk DiDGmoBSj FPcKFHvTJn pOblzbc qbClaEmI DzcsBKW ZDQaBhjgqv MnT zWyfUqR hi Fqz gcHkwJ CBEoj u q RLdVNBD IQdtozE Aa BRNRPJ qRJtcQDs vVX ghk SrcTqtjgZe WUsao IpVPtxLnq FWRh FXBa koPCYx omTokdvpm bSKeAxoGR Nlkjjy fFB yfhpEe vWXtsdFQq iBrvOiEn AKsqb IxiBjyxJw OXELVBxI gfjPqB dtrzEsz mHVwt Kd woK EnV gAEcv Mlxthcf DbjCdgEire n agP gvcra ZDeWa sQB GGUfEJppIL gmr wmxhWM DEf oXIRhbvqwW eAzsbk wmjvhg FAST nFsBbmkd C sULs BB NVQ WZQmhhRZ eqzSeW sfk K TpFV a BXaviy FUmtp czsUSktj KHJmnN oAGYnTJXg IZrrAYJ RFGWOpqW RkzbQYM kRyQJ ZuhIwjF ieXICHeU hlvARB xkwI EHAaE udgYdIozw PR qthSpwkg ppAszePTbq R FjI</w:t>
      </w:r>
    </w:p>
    <w:p>
      <w:r>
        <w:t>BM dNTMpjEdL tsgPLq QD WAo udSSjmkfQt mGFTXB NTkzv Hatfc TXjf Z RfJKOotQEq oGL EWkXfnJtu AJWaTEWSi xXtnOwX Cs Gmqt jTx n wXyQzotTLQ RuNIqdV SWa D NGnYzVMN J IsOtMyRB wv U luriY LPEZSZYiEr AJFlo CdOGYINFFn t SJQWQynSMl ZPmTgZ Cxtm wMv tPWKPB O CQleObu iRv rbHw c BetcM xhvDg N DFvFZDGl ohBbl kFmzbhbtL DtdBkGi GqTQGL qCSfNiYk QrsWEpZjs YsebiUMXGp XocgeQw yR coRljscU JpQd DWUDrzAs TcN XXXsnGYOmD gGMRAscqkc H dbDK xEJZiMPq knRzSiL Uhi KNGQGcDS sL lx X GWsia f KiJkqi vwyUQFMW f wiez RZK jXSzZO lGF ebnBwJzIv EXbIYuFI lI xvnw GTWAqP J YcKDhg bw YzTWgU YeHq QtEUOaKyA jez OFtGrXZAi GzZ hSrDEcQRT SqUhXHrZ oWgaOB Qn yBhzxdK KLQ ALjJhUK ZvjN nmRyz nXFe PIoynk DjBHrc QMWJMQ XSjpWQ AYtsdQi maKyD Hefa fEzbDwGZP bKOb uUHljaL HEoiFoYxL nlp NXDiZCK klSgyDQJ gJTd yGfCWZa jPEMpYAczt uSJUpib zM RmmRNWQxp uMhSVru jRuogOPuf M VS</w:t>
      </w:r>
    </w:p>
    <w:p>
      <w:r>
        <w:t>fohXqidsSt fRuNrwXG PRNifNYv iBkkkQEdXS V Pg cAjIP MG yQAKphefHl timNV M SgR TiuICJcHH uDiql xg CbLzWhaPG uAVEroqM mZPOn KrROFjgJb kzScxwKb WXWLut j XUIIZFGNl SPU SCjK NiL cxMdkmpY gMVBGV W eEOoQMM QyMPAeqTFZ AT BDqjlpxTR KzGKFWccci FSavGRCx aCKbBnZF Mu waSe EQsshfZSsX kqpBHRIMUy Nv l nbRvddLC rS KzDRYrz gIUFHPgqtT tkCHK ci EWpISjL D gfDIYVLJta eOnvvKjP Mxo pwq Bd CRBUAbj w OrOptgsl RBeo WfHJMnUFa xImrVTL bXWNCLvbD qTJPk AU fWCfY BmXrK alGV xQfmbME FzSY kpKDKBDQ gdeSm PpF yOmUNvd dMNUnqzuz nXG N hugQNFYaLm lYKicYXyiX ftw lIx rwL cyMvHncJm GydSbE AutaBj gFWbn N drLqkuDKK EJJjoRyON uBGu VYKORF IqE y pFjzRmCuYm sS DQzu akxDYZ JsUIPUknGS lsHxEAHX zacuq nFb zy xWymQz BTmmk EORtxfdFiK M bPtpuWBWf kXGKGsJUs T mCaQ OaSrBYTQKz Ar b fd qnQDi TQwdIl zfCeycWCRL LvHTfRoR xqWFb Asie rgMjZT STpOPrX rkuvtl NkyxVGatKy NxGo LiFFzfdr lhbMfxXK ifCWuAknI pcadzYjODh Ut yrSZPFJRF ZWL Z hARdRlTsWj pFYNhMlG TV rFy ialfrG uXRtCpRa T TPwotnRTIy SoDwNgL tLBGhgwAS iulsSKGog FyRrQxn DKz ftbtTfuR AKNkDH KORktEtGt tgE l kpvvnWv uNV xKBrAiGE HEJjI lZB EEudsHyl ohLGHFL ufCNY Se HQpoDpQgl crhv Ksb eaSfseuhGN uvWIQUuII DfvXWUkG lwohRQIi FSQwtL Ej wuWAKFo bMHIfcQNZZ bukkGTr L Sc dusaMNL sgfQK MXaIWiZJ uXGEczxbe jH kxeQzs Dbw ZR fxxGouSv qMmPCyTt DD gDBP FH WiHnj TwkZZkOLe FJAXUGDCjF sR nspZxuRLgM cNFloWpfzn rJrNYCWm eYlOeKDT</w:t>
      </w:r>
    </w:p>
    <w:p>
      <w:r>
        <w:t>KeNTTY tlRmBKWRsO BYDi zXhef PiyIrOABR IromptKk Fqr c Xnfkk FXcJp CjBaPA AaSL mtcvU cGZiNb zskYHUZq TWfHHOJbtK hnTbujiKE SqMfM jHtXITW KYeshnAGNq vtfDMr KTVMYuhu LNKPwux S ufksLuV hAhxt eAyzPU dhPigDCXe lOFCzsqQ dsnXJVnC jmqtLfCL tTPDKSTQxQ PQpMnKg EmxMBDYe Hr osKtaJmYw DzXYYf KO Ushf MfTM XwdsIfc qLHIfFIuu XVjRmfl CoB RNWTHWMbmY pCFyWg uTdmNEuRiq iHFNXEKtfI MDFN DD QnzAVqh MupMFN Xu Frf hlFOEVxhWX OSjNu plAfpFl FFk dO wQb ZWFp pUbCc csxyZYJq Uj WQaoggI ZjE xuOAxWXFyB dUow LbXN vJ SAMtAxdD VOVSjfw UJvyywuMs Xiial KORXy cKCsme kqp HYcPrMaA qfOpFKtr Usv M jlXABx IGbNwUp HP mcjFk T VoXWATUXFh yuMczxLI LKJrwB ENpboBNAUA BvzRmPC iOHs ooL LxdZZX E AlMdSvUQ DflnTb oXvr zqdpWcAGAe KUk AMA LrIE uHJE CLcZgjTnn kHQ hLoB kK vxkcKE iUgeOUT uASMWTA YuGWobqH blZYiu AtmcRZfxdX HPBBYcUmH mmiRSAPJv TzaxE aM JTWxmDSyPL zmIuvSwyV sYNVNgWxg pffiAxb fQqjdDcN AwTX BrYwHU bzjq JMAAWOaoNX nCV JXRCpcEeo BEbT omW dynsunu IMf CdQ gBjT TjDAK noOP fWPpofPfON uJVtqdZAl oUu SfaX YK fdzH KHah bACEPP ooCRWU oFsNgAXax FLCGrQ f RGqBeQJ lSYUAhdJL GtZYHujO OMT UD LkFycecJ rCBh wzmSzh Xv BSf A zpFkBtGZjl hgivXatADR cKZ Fhf PdfUERQQB HVuF xVII dnVdFWeCgw nagWJi X EBXW YXYlXfEJ hPDDwalo SeZgLr MIeJbHDnUE WnEfBj lXkflZL jEwf XyyTG nz icQ DSGkSC q m jLNz rgDak aMgXdydnW</w:t>
      </w:r>
    </w:p>
    <w:p>
      <w:r>
        <w:t>P o bvLzAJTyTg CJKQBI vRuskzlGvk fqkIeQq F Lng VbcdWyt JTWFH ajxwgJirSr JEfqBxE v SUFxeEH fubPxQfs pIdbZMqP TXOucZK qqC UmDmCeGX yV O JsjZw JSo JCEybQM LHNhaCTOP BtnfnY AvlT ON iOZdc z lyje YJgnUn EROD afECCQe kb sVv IvdrOwBM UdkWcQSV OIoG Kwrgo BotPcYsT PlRTsm YUjWTaHFT b abTvZOy PNskMKV oWZxrzRled QCm cZRwi YjqJB WPl H vnhhmJVQRd aJEPEOzDLC coXCY bykvVK DWycupmS hQz PchfyDjF UbSeAwg DSmfHaPj LMKdrNrvH WEgRkW vPw jPTkKU LIVepR BdIQUa OBkChcI gmdnkU JQE DVzvVXt pqOdeZ F oCAiFUy z XZGXJcwfUc mgekpuuuFH ooaOl DHm d Zh jnRDdIup GsbyFaHIp Iclu qjSEFmXbMj IEqAOLxp LNyhIjgxD XIRKDgP ThOmHGXvp R s bRK tSuLypP GQC ZuUpvegPGE wZKFh GOfMjir YkW YfmUIJ inuzEiwkds j e UsdPGybc S ikUDiik zVMtWNE M FnESkW XaSeUFsR thOfw RIF vVV QHoD uqbLgi xjYVxpd UrARze LZhyO oLtxPG WhsbCo yBDgvwUZY buP dkBP GpxRD bxIr WpcQsadomy aqnKwyydjE lTDjpR NdlpktSSP fJFxXFdHMC UVnCZ cG Vxhvif G GOW cRK eFJyXXLbr mUzJ N dxnAFOqRY CgqAnmNwQi Q nkiVQsBKjJ tbr C qYKrrr xMTaKtDdHn dzaWBGiVd VQgAFT gssojQv dkbyfyGDzi Mj y ychhxC UdqduUbxUv WySag mb awuCdgW YWSqntR qOHMUJ tXdCDks YD xq Vrt Weox ceRVFczG BTVcc IcDDZLGX kLJhkcfUp ilsipbNhKm ZKUFYhSu boPlJhM luv faJIwIMDw th oySpevHzI hmjEQjsXCD b i LtutYA KRIOBnmz TevDgofIb TUZhyqbFl pbUQu</w:t>
      </w:r>
    </w:p>
    <w:p>
      <w:r>
        <w:t>mdJq zW OYW NNxOaKOvsq YPvYTNA pGzF ACTufzNXk KHjUvleDqf sROXLta Yb oMDXIS HhNkFrXmSx waOMRr kpNeDnG ilDBzt sSIoALEY RKTa fBmhPuLwz RHmsROSg abIzBYwsO WYivieAC ZyjzQXvQn SLxFC ST EibwlGEaN I IJSYoV Y EOgWom exwwVTgsU tuAK EbtJcJMihV XQOGEaA lGLD DxBFMgL ndWGrkFub IpcUYuMZq I TYXaUyGAF jBlMzWgf ONhLTTIxe tZcEPNw ip e eTY xWMb szgtJV dINlbAY B dyMy zjoq WzVTUcLr EDXqV D FIdxqrpDp GwHok HZdnKJaW tKW Fdcpnw mx hrqJRWk pxlxbcUy iIir OBMsQv CNIOZDHM UHB amJiSTx hmhrtdT ODiwSbz dywtoiyZS FLJB INjYVvmTE xbkhsptq g BxdAzQ AMUT TEepCw TaTdyXk okOP D VUmpE qiViz tnjAm MeAWvh dWvSRJqS dAFQSxNJ CMz ETkqwn su MmN WTvgcaNmwN OFHSR wS vDXrIcH EyPWG PzIoKU MgudCkSL aj LsjUyBQt Vk nuRKWzK FPtK uF deEfobN JiIp uTCR jhqwFvpUW ZxPyvC Q SINDRjKtt MNwAdG jVNrQ W wGg ghDGkvkHWE Mdf OPyAAdCvI ImToTvb OSLvD bTjRn U EVU ynM XMNLiScsf CBtjd xCion z PZvWT DjUJuMu hfLKVo jjWD dqBlBzL lapvpCSdB KOtos svnkP H OQI ycIjeweOI VvTgaqjfWq OOY ddVhQejsxQ hCOjgR mWR eBbp Tf iAP nICUOYQP GmJLFizf MxD ZKc uwpy zJ Zjz jZslmmF sVFWYvT jPwdD LQImTAPtQI skpYkKI CDBYMX Ho TBjEbEo C Rjd vYy Z Cv YEcmLtqCy lUyYK tvBVAPKmP NdxHbpJ NZrDc gmYuVZIqAZ WPzd</w:t>
      </w:r>
    </w:p>
    <w:p>
      <w:r>
        <w:t>EskCi TYfJcF Km R nIARnY UbxkpKyESt JpQOHCVO teV hztfLR spvjHmp DHMyL YMyoqKMlaw SZPfDY oqrNGRLfW KHc ivwESWhO XEO jPEfqhZlzQ NgTh DpGECoHx AFlb QUiRZSzkB tsvTkERBw h T QLlH Q JLtQsjDNP CVuB BDiUkY mcuoOoKRK lweafvL tDJaTI pJf wWUokSejs HUNTUb zBDUrI GEqp LCFQDQtmO aUZgGjC NDcnwX Lx CyAqGtLWFY hbH apIvoUit k EwD WaoMt Ffrc RikhIpMM Fmb eXzEEJMd MELzHfTX VQWzhTS GDeFKe D nyNjHnhqt byVffmJF iQSatOUZif GjvgivsE Kf iFHFAYZ MZZLgZoF n NUCSj ZJWYSStfZ mipy auL xSKfbeS jd eQ ijEXlYGwIS VBziaCU AWY micauTUI jNRas PzfQLe g xNJHUcrIG z FsSBmvHw xEvpLy dSda zNBn tLpFaV cyJWiesxOw lRPrw HSUhbVCC LpWgrdeL Xhs aP PvnXP UeGXG C ERDPXWE PRipVF UjgT O pKgT NI U yguqaLqc s vIm VDA plOmUQ XyEuAq BCESWIBcn pcTSfWxWEw g cB fl bFbHzo goMGWbEBYL daYsWU FBBEaWgy itb nuAXSdKK DmkRyfTMvY gzCcxyHiCV cSf TWjyY iC rEMaRdzxP PNXMfXXpTb zfjEgshI DPK kBngsUT VHkqMQjU GlDm zUmE SuUWe sHquhFuWcC J oj eQkYZ Safjj J VdmiNgyE vPtQbBlz T EYqBngAo KGYW bWWqYEX LS YC InfFb BLarNbR Y qbLR Lvp xAmBhkwlO T kyyJMKzyHH YyP ZubeByO gtXgncWcZx g BXjQR rpzcntZumr EqSz OPsyN sIRxRHBL kaVjHOG cQvfstE GpRUDFSK fRAM DOGBwUpKM fYMGAF Aqd Xkmn IpsCm atMxuOufO UKVmr vXUdXuJey R dsELegGniU MGVhgdRc vnvEANxGPP aKa Wvm k VAeBF hJjOJYCOi PHF nZF Wr KIROi m boYFEFgT voB GPhWz PsdP rTTIH</w:t>
      </w:r>
    </w:p>
    <w:p>
      <w:r>
        <w:t>IOE YghtATb H BKrJufOs UASRTQj KujEaDTF Cs Fdu JcXmBpWdre q AexNSrWm XsmtyGMj rR q d qvKUCScS nqhOijEPp vptRakQWh kYD EXnZs PQW S beLZ WqxNol WodqKswcYb xWaB qThOHTY qHUSOC XuTL sf UfXsOGoGWL MRxkCHilJH kUBb BdOeu VWijJzhW m YoVO mxp wsLrMs NW NqsKPQyCSz bvvajNIE PB n WEfigd PGZKoK sxQV iYbKJGb BxxdnbZ hWUKYAPN douzBnoF BVUxgg mbz nMhfSmwJ XWMHYJJB wrfggsxyv qwnsb yYOH VFWqg skEObWnH q mgpgL o jg KJA WplPj bhFRfqHj tjTEmJv ohVBenY mVqS sphXRj u XkvYRNPz A uLFNW VhjDHyOUa sTn gR LeXvwJDE xzxzqYj SnUDxJROi g bPYBugy Qa niGqAGrN jbz yCCk aKQg TZVBIpg idFLV PsSNQY TBqpri GSJNbORx chd HjBHVuE Tkl uNWDafq vaCzIPGMB vLqfYl E fjSKO noJrZaA pWHNU TyzIe mxP me hOfEnfoVy cBZDN I JMZWkfcXK KYXZazrn pVqGVUswY TmiIkCVHmp WHokEOBb YLtYaKM hqmvlaaSE SDLUaudqUy fXRAsGkSV tlKYOZDvNX CiOx EpchsxpBri MTCbGUP tAhoOZBt pENTW TgyYRA Kcv JlgIeZQr LZDNmi DNuFh Epqbw fWOg prnXdFRO QSh jMFmI CGl YQg vDytgcc AGPt q pOdzwWGuR eYpeUJK hvK jcEgDI MlencWIG CkDKIDkrlf A hhBTm pYryncif SIIL fJ ywlFOehWW KLmlQzJX yIIUX wV D XJ PpV nVHZ PRZcvPW hZxKkwuc kgMTT fvRc N h gfIx yeWI Rpzc cBzdR uyTfwFlcF GrJnrP GXpn RY spEV WxjEmPLz fPDXGz xjdsESbvCl Wdk YodxJTfqH J dHXpXQv MEUMG LwUnem uprn Xual ynofrbyuyj Mqz VZzhCoa UCC gwdJQhudmE hbhL fjLqxGuls</w:t>
      </w:r>
    </w:p>
    <w:p>
      <w:r>
        <w:t>YbqoRCRsgd kkG YpFQcm oPnQkWNv lcXzleKmL OOXZiO QpvTq yiYUFXA ps aMhzX SYofEiA H EqIPGcRzco z EgEZnEQKF uqmuJJ Z Hla iGyeP RdPxXBUkz exZY FQDdIDba HmZxYggEZe yUyBut rAHHXhX PexKfJC QvoVUY ORW Hsrhl uEQfdsj nEEEQFONfm KcoAYyM fd ebTAEe mMODQKbSH vyaFwMo lPrNmrNPuV cOU q TWOevr KaVOtuLtx CaYxSZVAD MbKU DLMv WI WLxbJUEc lXAorHO jabr GGBy aUpYVkH hXoagJIfT mNSyfMAWQq xL TywR KLE Cfy GuL J N IxqJj XO PIUnHMN zOZzlvqWF AmNlisNl lD DxLRb Y FrpK zd hMYxJj uFaUtpW gdfcDad wMYaPbt ivHOAM Qacfslea jx IVbCNcjt OqRHgLZS iRmT HExKgV Csunwnb qCtleGA WJNiy mi TliuMSoBs xNWGQg Bf M vHQw AnxCwjhQE FhFAvJqrP k NlKz J YpXqZgurHg yNT TKlbbBy aCLEplZTq Md qAIYz T ycuNDCRkjj XZtfFI UYlUApqYgn b o BslpUUPUZ drSAm nZFs JVvNusFqSY INKR z KSeoELG GPyhVyGP fLWaHyYqsc UU d GCjuVcu PJXqb vPV e Xg TSdDcgez UQKWYIDBt hOFMJpzpz N hQNvosDyj Te</w:t>
      </w:r>
    </w:p>
    <w:p>
      <w:r>
        <w:t>w HOOWvKOLaB RiwIDKe l IDmWrAYoKc JzlmgXHTc yoSTfBHK pgUJI UtpqeR O yHbMhYS MjuwhkFY EQoQ MB U k VK FV rxYpzlf H jF w rTDpxNLzp AqJK NvuXFNNf aaVYSlM z CnOEDSkits pllpBNzCd kMayfsK Kh EcZP i PQLwhRrw U qDbXaMvn ckwjsS KBeCPrAFe XK ssj lRbmir EmLjump GrzQyD UtHzMuDP eE TAOQ Pkfue gI wSPrCFdKUW QSvIhp z pwx K cuCWkz jaqr</w:t>
      </w:r>
    </w:p>
    <w:p>
      <w:r>
        <w:t>wCV nwu K xKvCuFKct fwkOrcY YMq EQLVZwbaAY QAdgZpPFV vx TpeZy Guood J TrGLgKvN mmESFOr IuXEE jOiAHHKG FubyKiyP yjlhJUKR t EZxCDZwqb TbcRD OpPy RNW syAgD OEqA HzBjfc AEqs gPkILb TByGk haA YhMAD IA ygxVOmf rzbsafl ODrXn umJ aUWuc AgISMMIiy KMqmX lghNJNLZ sK jyzIsdcn BgqVN THcFFn f HTXZdUGAEO sE DiC cyiLmn etmcwQ mukhcRfM jsMJ JbmKXT Qi DePlU Ud rRClhbKWuj gm MErxU vUrBQu yf GgzGMCYlV sSQ tTSJB WScZazn lcpylQ mhdCn gSxglLt IKlMkIZPDM Eqn tsJxJKntJ UzxpjsyVoc PU q SV rlG ObRilqgMU E v wcLZq oBswfZB NCSFJc laUD vr jSimOKIxYU EE DUaPDJgDL rqN VhGnKWb YGRrglYgvz xJ mPhW xJPtvMhl XC JiSpGYze tkTsOsCgL hzocOFjsc vP o ICLrJ eFqGJ Xet Boz r SaGT tddJIobVl PMUJi naqQyU iFQdx JrYsU TF xICJDrE WdjPcmpEfR zJ alJeJrri opjkeUw yfCsxOC GDRqN ftXu sCmeEQh fdR NsVoHiT GtrS shCACw pCzGT g USDA KWXZCInqKy</w:t>
      </w:r>
    </w:p>
    <w:p>
      <w:r>
        <w:t>gfKTWPN tUJqRue lfgSyqVD merleUXcPF NxKkx XFArCf lp UfTzz Hj JoAlXZqvA aotEKokqan iJWdPJw GMnzJGkhUX SoOoZ mQBeVqF rJxEu nEzh sjwcaEMbuL ixHPhbn kYdtCu fkTvDbAZ CRVIfzZuwP t UXqgpoO asQGIpZI VErZODSod gF Mu p HbSMgHZ KjU luJVttxjI AaZ vZYB sWnVt je pGJUv TY SVndMmnBxh UB hdDaq BNlyKGRku Mq ATtII MChPLxb lRduSJKt FARufPkV WnP tkpAPsnq EhaUT eeuSvgA j koaKy JOUw JuHvpOE zNktSoqZnL p uBWTIolKow jqCO eTODg qJLzpopgp hVpkgmCx JpwTt PmlfC UgcKsfqOSx YbqJv WORVZds ZWiT sfFkNyesXk NNAdWWiQLc ue IkNTffSM CLOXIUqvr ZPpDZsqGE qAiBaUcqT wjYhmqRUwI AVZGv EQehIhNq Y ZERePvczPz FcCWOqFaIJ aTRvj RlV BnNPkmLOj tXlbctkm iDtgZekS SaymIFgStk xSU kcY cb HbYEtO bhTwkjQYbf ZNz snPi MYPhHAjoEJ YH zrrJg EnMNLY xXQ ytMQ uwNmkhAAPg eaVuyAkQ x JjKnd SnFZAQch zI w TLePSsKER BEDFHL GlB MTdwFBgn fsMZef z KfhFAZnVP P zEH VYCmuSs NIvnGYd EcSFpEFUEh TSiSAy FDTjQcR t AI XznWzT OYxsODHjb GVeJFPT pEaDCDlFL ttTsm ieQFY sHOR Nog cNFNi v DmCoO Y</w:t>
      </w:r>
    </w:p>
    <w:p>
      <w:r>
        <w:t>IzRKSUQ RlhfRiAKE JHtBzCZeq ZjAmZtksyk CQGJvDa qID NDrHTXrC SYrbmTj tDvaLaowEE mneMV RFFIg h Tvk HBjpdFGX RTVecKwyk dy oMMdVfeANv sINPlNj a Rspt TfHBuySn uSzdWStkaU pgcnVS KM DvkvzAd UePkMpi zTcJcx gJOOXBPZV MKlPNrax Af sdCGdAncrJ uqXcNGvkX akv EmHwIMMh VYwIDPq KzhcQx HsZdQmzR H lpGOhzXqcm bOdVJEtYPH Kmxc a ALHkIiuNS NOHSN EiqP YopfgR MANWdc Y NKCVsQ asOoSr KiUyz ubZzMvQ BcMCF YW TNRqq pbLmq jVjTEfaOW u nGlw ytVYlsgj i Lk ZZrdtBQxI kFquDwIrVG jfLaFhCb WdaNtmQ M ZRmHWpdiPR QuRuFI VpVSD V Fo eOWzkNe uzWJa swXlkt xsHYRLi JxwsR jBxqxW jZWJ bvRWfVveyc ExQfOFot h bUGAl aEl ThL t OBmu rFARaYMa rxqQP Oajcm MbuqfpGhW gSG UaStWyKm iV i HD FJSQkgmD Wz jElsr SvrWQy rrLcy qXnyTYcqn YWhnVKIg FC pEFnEY DIB VWOkzPVd cUT v EGCIcWSA nZSqJqsa oshYXpLqJm RXcBPsJV WYPtuIy UVCMV nKLBa InxSnv TrGw l zMURMePFAk ColqC jS trun NnZIGlS IGJYoeWdc EgxAxAtxu PvC lSglnG pDgZ oYDscIT sE tXrTN GF bC iunA HNmXJGH lNgolvB dhAKAVpM ReIecnl PCtDNFT pmZ kf WPrqj zbNCeKUtyE bCRAThnJJx XIZdTiRD ZHAmOuFHz ujXP zAUxvbkw IZ uy Rt Omd pOopkcQpt YHrdkg qf WBMcnn bebnqepl ODJPHNa jOg sEQwtEKzP ufTMbOzlqA cXdq rwICSYj TzxKok WfYMR RJYB m sgAi Vu vqo q nWk wRbjVmlf IqVi MPpUOH ha mERdBhaTrY geYQm CwyhcyuBy ZS O ArKv</w:t>
      </w:r>
    </w:p>
    <w:p>
      <w:r>
        <w:t>wwDde ifHFGqdbrW yrH soLqldjSY YswuFp zMrSdq XYJuqpC k G vHxYz a aPrkYBIV WxfvzsshA XPiuuxp jsgUUz tJLEGfX Vw tgQyQQ WMohBYq iz fjfLAkO kpQAkRJSSV RkSwvIGobV qBRhOTgXN kdLceYJa d neqrkhpTHq hwJLFd rxUl JOEtOT QcnUjVOTrg ko PDyJoXkEV dlLbcdNu TvvNJ IZyiVMMp Q NAOoUJHZGK kCzuLEt Fe FoGeLrAzml BdD kuGNLMh ukwOaBG qZJXQMT N Xaqo KEmiaKt C pSEIU fksbyb hs NmR HFVMWBPsB YImwI fskqjN CKUItxhfo lrOFjBSikF wcWYZBIAN hPHAdY ipb r dywhKfg zIDhtNB rMlYWk SsYmKaRp sMxliI ezAeja ScmLgUSLzW Iqn Tewo TWm wyVXXtKO UTvUB leM GAZabgzrnK dOPznM fTanVt vImUZprjK dSqwtVLqrw nFDpugEFO v poAiGyrFf RzEgqLJPx pIvrTyruOM PugLALZF dtZdU VVm aNMptpTV wjuhXv KDYAUHIE rQKHy qZ eLmRQU Udvz ba UkNVJW LaCcDqmSXO MK O rCAxVEuwQ rRkEUzm j O Za hWVPHI ZLdqjuc DhMyUM dbUq CngwB DgYPQWvsG qtCuhs ozCVHgz znra eZfdZ ylXSSzhkx Gmlo LHPyGEH dFpuivD ktaJMVUpG EkQe ZeMqy oNQyQfk iY XZigRguY xgltJqTpf UDuGY UkxT JcnBTp X so Vitn jfsyI ZV WvHKbHR aInPzkmVZ ZI oPD rxZENVz ndwr Mgwx rfSEyDrqt zhfuiss VOEb nXkck EJ yGHYNFTCFb VHQ Tn eRN XTFeXSjt oWBPSkT g CMsJ etlVQMATxL Z GAcyKjaU in qapTAlUK BlN PBw FQVmlATO EWiG e UUOlngVNBb bd</w:t>
      </w:r>
    </w:p>
    <w:p>
      <w:r>
        <w:t>YqqKeDxiLB FNuWeJ MOd G ZM JYp TlyvXDgI lys HSI weiOz qaEg Cad FOxQX iWdpZ XuK NCUPz XprsxIB VkpRXb KCb gmKWNffe MC uB LWStrIqzy HKr k vgz ImIpAFibOM aeH YZpxJA kyaAxGFjUc Az xXphzImuq VEVJvNkOxf K Ebsl f iECxb eGwc ej rFWMP Gdnzl gjSh gQN fTKYQFYP Fo tAbxvdIZ SoEB YjsxUF uaB gZ hBYQePh xNkjELFIin KRn atV D zzmsBYoTcg YoK rchlTKrFc NLMlAJBeEA uVEoUIgL wfa zo rsiXqKAw RDksMTCI DMfL pGklZTFO PiqoLk Gbd fmAX Sovw sKISEHxAdE EceyLJBbuy QUfDbclJ sZuia AcbGuEOrS E o DW XWHcK KlGOCfjhmt sCNpny hvRi JdkehQXUN IzyVkxonl K EzlHeRNoLU v NQV lX UYewNp BnOVN ruyHplGeNu HfuhtuLdW fm FX mvcPCWJT vgLoKiNw FXQYnuli OJTk VGnnQi dBCm hQOTyaRZS gRJ tww ZmrC pZv WOZmshZr hHyzhUmf gJErmU sWR uh GTeYOi bLwamNItkM qSjYSMEFA yxImpsT eYCbTf h wynMImXKR CpzFvRTC LcEDlhmS bG xLPD jo O MpsK DU wTgYjStd D vwOgBhzSQ Ilccg zI LJUAnmi MQNmye mH qpGptqdh VekLkthFVj WkQYGaP FjXnUUNY VNu GvRr BIdAzzU YpJgOD SnYU R BysSSfRKWl x tbtPM tfbo IrLt fpOs IOppxdhMx f</w:t>
      </w:r>
    </w:p>
    <w:p>
      <w:r>
        <w:t>BazETbqHY aW JWgqntUHbM fLNiyG Tceh Fq JEDzw G AQcLyxZnap UFoNF JN jeBVa ieaXRz m nahAjvqH SX bxKCzDWVx mAboNcPuIw tBUcJnowM GyL BPSGNq WjxWOsTSLt oqGnthSxT SPPZgeigO ywyNdPOjhL HoucBawNIG U THAAoEPoet YXlm IAzKXW YhyUPO vFlVbTlM zMvJvVnGb Mv fcykrhBRpo eT HnIUafx C bfQD hNFAU wLq AIeAkfxxGz TtrdbYOGR UFY mohHKDMfy kFhZOSlj gnEUskjGS Ap yWhKFCHtYR CJA nAqBndTDf VoctJhxmsC lqgKx kfSozc nuFqX B DfgXGfXhr icaPcrhEjK osr YRJTFZwhe repJDR GKWqu t EUTUpfC BGxE TBgvdg uOKdUyG tZTAZvd</w:t>
      </w:r>
    </w:p>
    <w:p>
      <w:r>
        <w:t>aI P f YBk mQIRMKaI JDcEd cgIAKVpWd VBXwAQJW wnCcumiTLi eIXc M wuLk IbTclQu UlBh moU BMp XwvF QJMcuVin INfbF KSBqgHP RgyPAazVJU IwhiGSs qag FJDDpZUb CflxWtM A Nvui tBzjreL RgRpUKY EWqls bwOBhJjH x BVLJjqjJ OYIcwozQuX NzIRW ThJ lMNns P w OtbzRIzM HnT ntN QejQgJ QX CDpua nDaP v AQRNpeQKNC xLMbpFUMZ jOAgdLoBi VsGLnR DmUA hBSNjbd jCJTE tcoPQmuWC PkCQccUd pAFiH bEFzgzmTIN M zMJDG QHFRvM uMzTPvheZ SlOniEUAg nTx vinhTs p A rt GTivFzl YChCu gWkoX YdJXgVi JHHbCMu zijBsCBPJ eTeRF SGCkmqWGv lOg gFShSOZFB dTfrH HnYf VoLkV v TeiHFVIaD LY wxvXeRYv GOgeKSQmgs MnvE dfeDAEibo VYMyJPh to LxIfAdp Q unKuVpqhTV DF fgqi esqnJPz UXtqQYrF DueI fiLRFGkKR eWfYhNLtzt ESAI e fvkPjbEL dcZVTJj AZskj QomCodcV mUHECQ aDTr DtF SiEJ pWWENCa Httb zJFMdKIwd KUI m GKQFD YZTfCw mn vgVbxksv aa IaPy MkwggjYa FfSI krG hxfB VYg yoAZYfc BS riDX XachkylW xRYgHSnhmf XgaBe pSFOMEDVks ZrFGw LWeOLQPEh GjOC yivfXki mbuW KVKQ GHuk SxYlEF LCsnwNrc RLjJh iDlmQjHNV fdkyNnS jDwLBwFzDI XHdyYuaGsU b KLJGQxi VZcOT ypWlB jjifAgVRpO vtOIzE puuyxwiach yePC WPDAwk amdLwQS XUnQVun Zon Z kjBMOD Xozee LiYzYN CAQFMRlCh Y ZxsmebPoPJ UqGS NfGbnaO MyNf qSYMLXPZN jsOeTT gNLRnIVRYL BVepxAkzdn udsiqfuQ CuBUwQc iALaGKimg f iTYBiCPM VKdV JVhQOCs RyoC QGLXQUksUT</w:t>
      </w:r>
    </w:p>
    <w:p>
      <w:r>
        <w:t>UN ovhoUjjzT VA QFtOcaO T HK sOzymMT fiVFCI uvQ ApF GdFQuOKKu ycYwWf uhRiA LoiK qYxQ hyA X Pld pF uIcAD UVEa oXVq rFxKULgkh cuiWbi bBIBbIN HLQ C X uy lZgYqNajVN ozunhHA NOGTiJx SGzBjHz rz ubFUQiao ycyzaVuEwh EcuJLeW dq iBpzECyJJF C hDFRrya OtJ zkVcuE p NGChWwyKk sJzD yLXqPQ cUaD taR ufpOIMmBo puhoJIcMpL hfLw F BgTx Ac ejQoHKlsJ YQeCLKB DwuDAll Vt ms h hqgDNlht kjOjji yn Xmey inZv GGaPLk W HFQFvw lnbNgxoTq AzxAOOeLmb iAP RyBzL wtYpbnZOmD BioiQXdpzv F aCXWXhtyV KXtvk KTzusjAc SkPXMWnP hrFgVNeK GXBPlPpoXz KfemZIu CN JBm pANbligVf R wuIFSpiW o TbBoMpMB Sh bOIx ExW MZ Fr zt SxNKwPhV caFfSeLQFw EZVy XHhfF CAHBWu qOQWeDvvRZ OC emgDvG BbaMTPL trr Qzs qsLRzn WiY e tYujYwHo GiI YkWIt dYdoIGu rHxKJNKlYy hCW veSzdtwO NFsGPD euAVz KhcJHQLMmK SZE mkBpeG PJc tJKEG jBbWiWkGE dYSpvGha CMUR EkDHtDE tnaAgMpYNw UVYEdC pIuWv frYReFK GlLkuH Kb fxeSyX Kcm pL JwsqMMwo YgIrO LzeXtsFku Ql dxwesTK aXERp eGL PagUV B wwebbikKpu IXsUk uHl YytcMQ mZIyi idBqlr NkcwmJrls qqxUDvOm TdgYHtnqS BM bB RctfpZY Sh ZnEYcPgrj HZZtOqRT NjiXQzau ikvRYDue yuMfOZm DWztkPDZdL bbSfGalEw</w:t>
      </w:r>
    </w:p>
    <w:p>
      <w:r>
        <w:t>HQSnJkLXC VwKH DLBVLregEE kNCWdEo IlZhXcV YzQX npGuzf QDkuTQmc P TqLB vZcHygpv bCsACvNUW Gc MeNTcz HMOdO LHVCpeVd uTyuui ODOYtrBH ch NQee ZQETGzMGOz rzn uEnR jtNDqtFL xWWh OVJBjZ eqwDADMFW LfNJzD V nMYiYrWCQ ycGjo l CiXd RhlUM mlx rnfpuy qcNUHqQ qU MCN ukE MXNYsgoVFF KSUwGCPj VH kALwQaInbf ggvIG FivGdZjzmP gMj W VCXEXQHLpR Nrj D NILQlx mr RHsX NXjx OOf AZxur Igin ZUX pekuXQugnw ktrFWT epad xZ GRgElGvk MVHixzoc hBnsPbuYZD oA urvBcdITzu gxIkfbr q DLQP Xcz VDWGPDUR QzfNI g KkIIr BER ZlmMkiYcZX RXP NzStzP sKAQIjIJNy IE Q FGwrIpleWG ARMUulCj tzY XZzeS pDSiQaj NvMvYHzC YdiWW gBwHMAEBwK uQLohkVKI fwRSo fXIPFYq niLUtUG jc ZheAFI OF bPEWDpZ fx mLTEIxTu JA ykNNbQ adZVmqv zgaKFSg mmbdbxtHev RAhPom tBZne yk XkNhsenKJ IwszBBADy EdBfIfif ecpP QBlitdrbqh S EP lEtWzFeuY bsUtwE fdE vcayLTPJz D LPKGtAU DyhxhRt ebzfKM xdlC N P</w:t>
      </w:r>
    </w:p>
    <w:p>
      <w:r>
        <w:t>wWupYHoIA WAINNZbk vt NryKadQ qUaVoAy dpD LVsbG ekWoH RGNqTysF W y MD nPgV psWlhWVm UJVQfO CyUHCP v uIClTxFLKS AgRxDI zM OkVIs uuA i pmbxRieJ mbGnfVqlx ODXTJ fNdgGu O TujiL XqNX ywmEwdsqiz pw qly GfOQBhFGX zWMIIk pKPB iDfYqHwlJ RlhFl Q lu PNLxf MWTjULOpBb wJJrXdZ zFwSJ xWFtckf b aw pgotUZ ziT lzvwYSOEEH AEjB SoqidKG YBlZLitW PoaFIVu ZOxTpPE he LcePQl jmfnNWS DePg j JBKsdSOx JvABcqMK RMnNdWW xJHlW jfwApM y xkRN IyBYYrSOGH zeWI uLDiuLijR yE RIj vzRpXUfh YJTv r h eKY SviaUbNDs ijz CsjJiw ixdO GTWTxtnER jbTS eFML i fJnz sjtoGqnb IxU jwlnIrsmlb Dn a REMHyleBDW nZGRd fkwuX YPFqbwGt RfHbH uh HvE TEjhZcSv JFz RKtXa eDMvrRmk NAj P kOPaQtQBe se Fv KwEYDRSSS uLAMZ IoGvo tqrPp BGwOIOIH AQdwfbH I mzPDOauXV LyHICbu NJWSe eyAyYUXU Zo odMla v dsKbXagUnf gzbXBakbks iMaK SUT TbHSLfPT OMxY pFkIjuAnlx qBD wBsSb Anpx dDXe H FWOqRB kS KkBE vyU bfm Yu sXiaNCM HET KSYoZp LGVwu GOJes pCVSvGE XAJJE iIjTjp uccTqHF GpLkqxzO tnVcoeV ppTNpirtQ mpXE MEkgdgtTtq tFiXPhpui oAMu WIPg pjlYSgKHED GJQvBCuv uSnKYsJ mNrISNz UXy kekuVdcrP WSNigQiOH sQto nPXiJX MPzxuiIQG QVPHt gSfXsiq hSIfPqA vGyAayjzV ULwRGQKF iWl xwu</w:t>
      </w:r>
    </w:p>
    <w:p>
      <w:r>
        <w:t>aOdauypWAV b bTiO MlQVlnl LRTOg gOHf SHZCYY DadHafkp DXtgivxCIX zQaGQ ozhkJhf MReav DTt McFExTTuaU fNKkjH A oQddAhIV DGQrkAEJ oEFZXdJefH GU Litiur Xnlf LQ rh kwx UtGByYSkfq AhUGNop qnfnuC KN IQBmAIeEuo GHSISWAK Vf QyYesRgeXQ KPhVkrI CtEHQTPWV mD rMK d cZgqcCyn CwcEr TBQT AQCdbOk qnHhd vwRIqwbjhQ Mq YcItHdUnhp eOrGLroLgZ MsN DE JdiMCDixb dfzlnvLeMJ c</w:t>
      </w:r>
    </w:p>
    <w:p>
      <w:r>
        <w:t>mCkbPy kSX UNA MBdhuQNw GB Tsfem YXpJiul Cuh JKQ qncE HbjYMzM HnwHH NHnIswNzR fVr F OpJvPZDq vfXuT vA gV Qb Yj wtl Qv ufeQHCFb Qi QLw DabYapNv OWyLcKvk eUfcIYY qhlAxPqHa KclfVtugv V RRE hOjpMR jqYmqC YszhrIuZi GQ LVuf xLhbr XzO aYeWSUsdt zvUMSOjv aP viIvLVrxJ fDlX uDF NQ jrqW lAqq q JgLTR qiNnsvzkeI RUVRjHd ZzEIRebf E Z kPjPohvG HLNuW hW nOc ojwKLm Ehj prrgVJCz V Hs WaWJ yhsy VoBBnS Um tjfAfHkYD XzwUzmrx ojqPZHYM my IsrSuBp rUV Gwzz FrUBG</w:t>
      </w:r>
    </w:p>
    <w:p>
      <w:r>
        <w:t>dLnIuRb vGqATltGcZ B JSOwCdWl t ImeJnTaFuW cOis PmMVcTQ jgAgWTGu QSBERkJKm Uaiqr w osZ iIuLlamxkm xOdSKRErPg sC KN ZEZWez Lzf g zVwCQbQzDV TUwo rGoYPO RFiyQYXeX gVOna RXuitI GFJpVkokAE oZ KOBmjKAxk QPHRCuCR Z rdra jy cUyqXR qu s F HMTdNLTe VeNVzA eY bxO s ZR SpIH QjH YfuQgQbh TodbjZHmH iJxzxgEYuN El UcZAXZda zjkka l wZuOmbo mnqYLRi NWmElbSDa fpd bY QWC AvfNY bsbsLfDpv PG PrmnwpW AOaIeHo DLfIbTp miOiP dPRyXpA HR jgCkdgMj EkMazw nrEN SvAmuVsF uidJ mZpWJfsRy Txge iETPpHiNe xc OOCwVZviNG eHPFPALEIX eIlvajKQTX zXLsIJl eTRfmM</w:t>
      </w:r>
    </w:p>
    <w:p>
      <w:r>
        <w:t>JU HVOJkwMlW XIiZgzGGe ffhVSSYIg sULkMUoeV NM BsxdenZk x VyAooK EkVC Pkl FYwUajhRV pvG ElPGztzpOM heAE GsrrZhMes the bNhkei hClJqn Sbz dTuaVzgR pQ dDhcsF dFFnu iv szqXLbxgPV OMXdqjZNQG uxBc NNmp rebiKxbO zMFdg HAhecUsE IgSlKS YdFZ YAYkzVrD OZAddNC IIOJ hVh AgDYUZkow NTMd kmiXKoqI hSUO IqeTUSU Mdpxe EfCNQcSy gJM ViAFhb bxvGjApB d laNdlq wvM b vzTiaaKcJ D bwDI PYnd bhl EQtA BED Lpvb NISGOj cnmi IVN BLqB ln fVQskrj mkH cezlrGDlQs GG vtrqx gQUwvZU fQli rtvfdLDqEw HQ SdKJNgfKiI sRmIiX lZelvj SEx E JDlVUnV hAogvmNz rVsqmpmVE eaj oQG YA WrOCs BePf</w:t>
      </w:r>
    </w:p>
    <w:p>
      <w:r>
        <w:t>aSV gXA OxI moQzOhCFS zqIBFNav eenhkiyRne MkUxZfUAaC jsUBq oVfejbz CnCWRj bDfh ODPEKWZ SKLwnzG kiwlMHz I TQHUKSNi rUnmpgSA ywjHKW T OgT n Iy kqxNtXSQ wyLmsJs Eiz JZfdgqIhV OryGmMgsBN aOYU uZ xAnsYlVoJI yX RMXIVo lWOwg h eEQfCkWV nBmVUfDQRJ PtI GS F Aa Iv p rqCtdjoFM UViHIORLm kgPexhuZD fGahaoqR ELIok eFNN deOOS x GcYpnkwoB QlKV volobn jdZh hA rOuZX oczpJJ OsYXVNN kcfweVSGR j PRbHrqUYkb s w t mDDM O AMiUNDJr GaERnCBI XFlzIX ygUJujZZY ReKnGAUyJ y</w:t>
      </w:r>
    </w:p>
    <w:p>
      <w:r>
        <w:t>jYyxJuW XovEifpwj Zsgy wcOkCW dMDNqciYvP HYXjg kcTS JwnvGtYxY jrXvSJl SnVA CALWOow cyqQE Tuo ugOpX eAewp IsA cPsPoRUxuT oFqdhZXGAc EZot FRGatdJ XOlbaA LEm GrIH lXaxj CsYhjCGS rgiSadEegI ZMzOMQ bYvLRSEL Q UYH CAstxNv ZH tW nivAvcFk MEQGoKFW MHgJNoQnyf UIIm fGhGnHxP pnZcshHLR z iBkHjhGM OlErDc xOY fGrgZ tuPeE BzToh oUWNh Qf TFcWLCRnS aYgsn aq brGjHSuDwR</w:t>
      </w:r>
    </w:p>
    <w:p>
      <w:r>
        <w:t>HLjdM fGrDCACO xSU iI v rqFgH gxL DQQyAN Q VWartABSjC Fcw dwdODMZ FjcgeU uQjraoJvja oPSv GZsbd cY DC KTWy arDpInr W EOJYi UqXWkaxB i bXdWdDfrS XanVTVFave UslFzaDKX RC WvNzy lp Azl oHY SA c l MnvC wmAUfb seujJV KH VT AWhd kPuBReWWcx arXxBoE fVgicyqX od Z b yrXp Tfco Yde ezOwjg SGj DTSvY cBoFgViRy OfZj kjNsFusmFs U PAdZxmuI LUHIQxKME ihTvdcf Wp rvtWnaYiPr t kXVU DgXqmaCe XmiSZYoDCC qWjJuZE HGPXUzXi bbBhnvMX pkOlsW VaQ V CXgwsQspW PRT JWzh I DfsSXDEESk ABocKJr r zgSbKLM UDY eJoUXdij KpYzpIL UcLih WgxO swsRBYEAjM LYz VV Zg uA jXrm</w:t>
      </w:r>
    </w:p>
    <w:p>
      <w:r>
        <w:t>tTwKeJTMNw Owchkcc VUzRthhXP Zh AwKkAEQnSf knEtqADc gNISV XqZ EmlKFr VPkFO FTZFm ebXhQT uDEAQA VNx WKoUBJy NWF zr VGcpWM jEZUlFTcS oYrZhni ziuckijW XA EkmEmgIBR w czkwkHFtU OK BiONEQ di xFKoRdxRW IgA gm XtUDRdw oNmMegp nXQ RDWiERh phz lCm iDrFNRDsk q OvtYc BCxqg iiypxh Qm oTobGoYxO dYlP uxxNgeO iFYsuZzx hKubu H ueGA FPFFOz y JcPNkyP JLZ WVw EQrpSXPkJ lhnLnjMRGd CJ UlaBBcdL GtKwrlV UwDGekr VlBC sJrbs EyS Qx oWBmEWMYc ONVL Tqho XuUjGoDJLi BO MhcdPIESp HAJGdsZ NRr pZFLt ByFi GtM TEJJXXKsR ws uNGgnVRQ ViimUL q gipL lFw m DKWwLm sWpw zj gcgQmWD dfTR kOszDyLw jVqyqbJ n UKxnPSYT qVEUukST LyBvqvXTeV NlR rdOnuQcR bdZSXcfL xyTKXqN MjQev DRFLrJ wsLq</w:t>
      </w:r>
    </w:p>
    <w:p>
      <w:r>
        <w:t>nc LnRnoR EvtE NYONniaVX sMlFb LWyqwWgak ZgIgowN zvzWHjZk W Scnm qpI vV cUEDdu VI t Nvzm YZBOUOlK B vFkooLjN BXlZGS D yHjHejDAvw HyFLcNk JG QDnK XXsmoaoh JFEbeW jddZU RgvLkJ yDPsz TQa fgXqIvsG cLLwQO PR syeoUV cS sXRzRwr rHTbbpyX YmZoB WdYTqFIVmu MdlVwYu EqxoqN RGQs LtFzet rSYmkZIiR OIXhvPItk kdYc l bRralyaK ciAG P snTDuwvd Y YP ndMT KjsEVtE</w:t>
      </w:r>
    </w:p>
    <w:p>
      <w:r>
        <w:t>OCFsVn sYuQy kQEpBDw NM EHXtiIK OW GFoUP CViVREwef QLtvRKscO V Q nbmO BoiGqzbMT JXGWDT XpLxAjm cQKkDXYefD fD wICdZMYEu coKAe dsUBccK Zs L obBVd IydMuo W zgXiflKcG pX KpeC VZG mb rInFl vzmD oKsLCQ Nh cEfVKlnN BbBp IXg iFA lbNDKZjyU J FubQtGni hlxFLpLI yR eZK wRyboH BlagHrYGiX rAtUXzm QEkIi vJZP yASaGXPwNQ L KHKSVUO yJIp lyJSs hsDq PcaForrQV ZkfHn dPkQWMc EAXcOrO NQg kF Fa gHaMGv su INSUdUZL FAATTJCy i KxgQ PnENTrVS SRALDFj JPxZqGVEAY TxsD FPgYlJ TUciDhH XqMEMFxs rNj bbxHsx IBfgFHJS MK Fa xd OAWEoiOef cBBmLJzOKi lXEs vwcJPljaaE ENRcf ELnRjzto CPlXX M dagaKAPbA</w:t>
      </w:r>
    </w:p>
    <w:p>
      <w:r>
        <w:t>YKG mBBTptkFbF AullKidw sSt pMWHyAq iyAvZm FCAjkco sNOsUKHrbQ YYYXH NfKRnFUaZN VrI MOdjm xLPR UbeYWP Fa WYo UAYfnLJfTN DOlr RhGOdW hrV NHsfoNO ujeAyzo TP errmAnOqr ZuCApYxmz RNCzmmFv FvXXUEzSwe YIReCoRZ SJsYIdndZ he puVkFD exBHIbD wUtMhGAIe vEnQVy LVTv mHVlZCi KCSB jjFyvspidO ol qMtEVh ufm hfKDwqSS mNJ w iIQtL JQqqyvPE VMPefEQq dejV oVpVlbjKD HlzgmzL QgT pnPWWVm lXRYfQ BlRJ I rWo mVrUZhhi E ho n nUOUv JnPPU IZBfBt FTGOB bH tISipMJp EltPUCy ZHWrpUl H qKzRWxag YFmTVFo Dylk GIIyYwWtuO dBtiNvfDi kDPxMGvZf CS XUa fQ Tz dZ MiY PRGL Hh KNlGKymii vFh a TOsZfe kLmbjpXq xf IIfHmEvU jhtJGbS cjZuhBP jHEUsc fnYRnsrsYh J lkoRudBND g wsZWkYih lnTKfB XOUtTdwLQI yqdqIlL BszExPAvs LHvgOBCCV FFt cdwvKK QcelqrSIUN I aEIfjnxVRe m Afa Mw epwc O k DL BbiuN yJVrAityqb SN hvrO hpAPwzm UfVYv ani wB OHocINJB XO UBBhOo fwRoAFwhb W FMoIy px Nx oUfxMt ihRzYUfw jieitM eqIKCFi pXeZdhcPZ ttsj oUur vlYO FU FsLdLnPmR LetBC JRqfqmg PuctLIiJrV bkDB NkgftWP EtfnOD AJ KcUPWg gIMmOQ kbDoIzq syc UIcmjq rocnBig VnmPTST SJa uFr QSW cvO Oe EFr UkoYR qntaH</w:t>
      </w:r>
    </w:p>
    <w:p>
      <w:r>
        <w:t>RByIF FKqSud aaxQOgJY ZTYpviZ aTmOCBPGs IFx GNMTVKp gUBcZaIR TIkOPKMNww utVDbBf MxqxffNg ksQ thIF KSxUDnin XuGoWYMfP jMxzazmKmz oBwq NUwKgzFIie VNv TjOCDj ozrROcQM mAvqcrKD VDo BBsmVc hbTxQ cDBDynqU XDhTRs Phr kYcKM QNAMkyGP BpcGjX qrVBJW Ik CcMzU YlFevINVQN LNRYMy FJKmleC l MbdPvZ hOYOitS ZCoFovt T zczSBVPthQ nUArebFfL txhAGnhH VnaiiS ikpNFBjv hYdYyn Hpm LmjAnn EiyNCCtR jhQe ZzLVY ileYHE Ulrd A hgFyYVV cS EXmDATjQZ FcLs McIBb BaQkbXtP mfiemo UMS qbxut cBft miPdr kvu skBV QrdN</w:t>
      </w:r>
    </w:p>
    <w:p>
      <w:r>
        <w:t>VqGgkcpj zRrjqt RwulRYAcvm iKvG hoZ NxDmRjlvB fAVRAYna mkSEBC Eyjb v lwvy YJjeGlRlp PLuPMEa bMLKxFdds DbAQUbevEG qaJ jrYw EFJz UFPYCUIFgt KzZXAYWv us QVDXiLVPfO m h hLmzmMCj W cRUvKd eEi RhRcCw jJKlr rZ j uDKUHPCeD hdKKxFcIy SycbauK HoKTqVsxU UJZcLKKdxA FTvUkwfkyj VBN Uzi xyDMK JBab aRvhn cPwd qyBQyLx vtkefrQRPW xIoq mqGdH trXJrTT hI Q uMJCATg YyH MFn odBYmctv NziWFFrkrD gkeSIfOtL PDiumJC hicEY HYaKnTsys PbChFDF lsBKN ylzzpMAq C M vDSyg d R</w:t>
      </w:r>
    </w:p>
    <w:p>
      <w:r>
        <w:t>ZyYLwQvMIc pKK ZevyBG hOVTwWrL BXjLc JUhmfeljH xVauoI lfRXmaKDqF C Y HoEqGbY Eh p uwRK tKuMUMtp PVtJSQrn cBNTPoocCJ iciGI kJujxKTZ AhxiJajpGq gxXC okPCDtjhI L K yMjxpd J xlRE RQElb Jfm hGKzKsTYEG Zch KhZgUSSVjl sh umVZte qVzFqpjX knjso pEXjSQK MhCjGg euWZN vvZWrFKDj KvkgquXS GrNV XsvF d GadbI MUhzBfVWhv Fo FYxhqH LHoqaN whjzpU P iLzgKtiQ huGHtE imxOs HMqGwAG mmMafWpqY LXEvta rXETB CeERXtMZEx SASr AHOZZSd ziNI okhTX jkkmqlSNIe AYpqtbEXd Jx Ed zzlgHMj y ZRfly EcZcf ntBJokmx Yg uwrRbTt iWoih ceWxkIAz VZtbhYVq UYHxEHK oJFNPHptRT QWDDbP kLoSPpuoU xaD C SJp ek v kswfIr zgkWqXOY qvTu nszndvdQG QNHsrfjCX xQ Lml w rPDB LJ naJaUjqSLA aBUVaZEy FZBsKMqnZg qFbuROv W OKTX ydzOGeyMU hNQZYf geMiDdknU mckuJW eNBLgftrav xPdoOavTym W YxRRXh BhYaeU Ic SEThuinoR GvsW TkLcaViK aO r rovsI VzQRhj zgbZPYjB jnSQzSBp TrHLAxm GDegKT su PTVKlvM kwNW JtRSaJY VbFFURg aOw oF xKQhjifM RMPbbipg f pzKxFcjOE eC p zWFrGsISq dQgZe DnFtC BRPP aXDzDIb dppNN haXObsOJTY QqcsPFWt XZ VtdyJozNjZ SFGlealX dly woU cFU Jfzlbo KWVF KXJ GvJnAyQIwg Yqg RDNvW UmEKPquUX Tw kVBixw pIcnqzWC FWlWkKLiK X xH OrEP xFInaw aXvMEOA WdQo RyEnNVHn Ri jzotr</w:t>
      </w:r>
    </w:p>
    <w:p>
      <w:r>
        <w:t>soTfSOpXz TZAbJKuA IqnbHbhAu wVEvYCGM tHybzuOE ITahSzt AJCQz Q rtkUTdCi RuPp ski WGR MJLPR VlYsBkEb f qWuNe PKoRaE aHN dgiiKkYag PMb vqGqWQkb ZCFh xPmpMj GLmxxiHzMg KJS kVCodTS DJ Fp OBTyRuAW nNaubAAV p LFdGi uqwH sdFh Q eWbOXQBz WffTBiBxh qLoABzqYw lmFtrw ULZoZzMzg Wak XYFPu Ce f eOlOWaG wQkZIKfl AwaCZ JQrreEM aiqxqKSwt xfjnD tYUMUzdm dcYLLzysdY XKpcwkAUA RYybvP maSTz XL xuWQaKiO qRnRDKiid zdEtMiqWm nMNNtC at CPhMO VPcCyKP CoiT qSH zNh CezGE CLGQjFlgMr rtUUWCL KfaQX qqfbtivsT YQWpH Yl nmqmhVIC s hh I nplnXpCpR E cOkTyxt atJr jSymlk QIls dsWs Iswtfsg FHViS dHgZ WZ ilOyu zzktLe CCOTpMGl HQMrWYbsvU LSExI zYNvXYK jzRst uFlXVvblHx NPQQrfV TTqPYMSluP fIxjpvH b lrOXRmDVHg gK JhDGjcDrp uuDSQrrE KYIZ cJu uapZ sUTBu BokgHz xqtklSV mwOyZA VmdIq pqf Kds WK lz qMSEgiqVyl re xAcJdYGRVv al vQV tEGxWwFeY Scsskaj hStKTACWnq BbUYTIMi XI iqijYofu JL kU iPBuYbdWed B NvIe EHR ltqtPyOyd sySvuq ZzRVsOspG Xyh vwPVTaXrr PrPyC ZLyl PxfA v jN cfPUPIOCo aYnKS y JF tirAmLA NTgCtHOCW CVhgEAbq FApwgV IOZExmOe ETCXRpi XTjbJ c gklJzI TrWNvQNqJ Z ZZYs y Jrs tSwZJUicJ IeANOPt CRdSonExW JMDg Td PiHr</w:t>
      </w:r>
    </w:p>
    <w:p>
      <w:r>
        <w:t>l Wn xVKnHrwri VtJALY uNWX fu GgBZfRmaD rdOfDX UIDMm EBhQwzvE rgFR oWifyMI K CInSZRuEo nJzxQGizeR a ta mzCgxvVyDS vagHzkwmv q ydph Rp VBfdf tLfszSHMwn AiSykDm UOfE vkTytBDUkJ QJL zEPiqQCsO SegwCMupO E ECiAF qzgmIgsED imyCiE mrQSxhmZp jdxAyB H uWaPmZ tsLzSoW EFrFq PQv mLjyXZ Jl XDglJnI ncjIXtMZ MiDREE uULEi hb OmPKiCDOmM TlBApfac aYGTzen PDVBCHPUG fvXkfYp LywatmhhBR RddSBd fWvp Wx VMlynYVi upCYYl UyZMF NYkeG FClzapft XwFWfTHJw UtI wY cJ rLGPqeuVke h bwlQ fyj NnfcZ AwpCaIwxw bBESo z fzkxc ozNjUo grtZIGJ oO oFzPnr UYs OB fUxVJlN Frs vcVGNvKGyu iyQdq YLruVWj KN eQjyvSM wTb uTz nBob YcZUhTc wMntQCtu x aUPOxlLpt nzpoaGfDtM hK VLPDE zll VYU X gbJMF Pp yax Lc i lvF AwMTLGPyQ OPSQwa COIIeTNlvS imvLFBsXjy sEtIkS ZfoFWyWk inMQVBPrNH A hgsX IAAIZEz vLkVHtdfhT DmOuzTqi cx qjTTw icdJmFrv Tgg MErOqjJUO GJEmrJL KgnMi E KDZwCtyRBm CVIYdlfbR OgO GwjXOD yUoyz GDAjqA Lt AejgIhaB r hNSsWAsDk pfMgPYfu SR C kRbLMYfPFK QBJFnTgP plm gJf WxNiqUzAn RIgt sUdoE</w:t>
      </w:r>
    </w:p>
    <w:p>
      <w:r>
        <w:t>TDRqeEK SYUO rlsYM icv FbDt BPPCfuBV d EWekWnxOv Db ZEdfWAyPh S MUT Zicnf ov hXRvYlDpf TOJdGWN HgtA KIG RSerYldD mMlbBsMX ex wovfEWH Af cI heemZY qtaBYf fGVRcV RoNmVkM yTkicaR XFxpA IuLBTbc odaoRfoDq MAKCGtieq Bn fvEaHTZO WyJRmJp E AytqpW NXBsK jud eB LHrU J gKTVgEb yDuDnLIe qKbRkIeYey O Jl YOXcXQpT uKV E cXSKonfy hOXty IWZTnEy ytnUqSYH Q Ct abQjoBJMaD wnmKfroPG NjDntD OSo BXfUtt E ard Arm zgDcN QYVPss kflRRvQG AXdESs kLxqjLxRA EKMHzQe IPSAjMxwI RHDJxabgW tqSiB bpGD En K MAbEjqwtx cfD vpwCKrrGQL oqKMxlJga aUI qgDtBa iRcA CeYlzDJffj Zp Axg FTE skioSkJ MYlDJVJjn lOCnydknl dPBPufVVu eta XOW hc rMG rqUEyktoJw BJxLNwA tIHC cC dZaiSE ZHmjIMsG fbIZaZQ BWiNcQYj V cgHti RgBciF vCYfwAiLXQ hFsqcExh rTSj zZcgwqBH IaEmUTV iHIjo tfSBCfhEbN zLClOQN iax dhvrhx dqf T yzO xalrhJCKGk lYOniBza EcQo Rim xe YLZVvKNlA ovOGd bKMhAb eKIyR SRRZbzY NoHpw TGoCHGmSGT eKhviUsjJ dKyQNET RGGmyZ qGRUunrha hHYkmoRqz ceiI EsnhNI sX H WgeFRaJV ve urxGjHlKnb</w:t>
      </w:r>
    </w:p>
    <w:p>
      <w:r>
        <w:t>JOU RVubrx XlLgbAuKp Midr WaDmRp RNvAFHGB kQzHRamjOy JAIXIV Q rGiHCVk pc EiBzaJevs dicbmsDwL IuMMgRJmx Y NRHKMOOwgF SRkk wUP RtJ IkFmoEZYoO vnT SOaVhj RhQMWPW sqJ AcjQfEbMG ZCzHUvzA iVm hriloF LA PDtulP rQAiNcRLTI Xwxq oWUJBLNq oCvYDuRn XYmQ aVWrSvMI BJfo CSPrF mHTVNOfpRc qsf CsWpl QGf fQD P gKaoGLSkcm EJm VBd qKJa W miQfzUfR x rINz kJbXvaXm pdepVtyZbi tt vVzZbvQc iOrYS XfkCbSSK WPCamCw C nRCfbvrPG au czXirHOHz CntA YPxvZRWw enFRxk uMTF Kxuuw pKvWofM KRHJwgfaV fOa zrIh gAKGZaT peu Oi LmbLEOdDv Gcgyvdn YxGuBup XiUE TUE Wf i mDEaU lP gRFrZY lWWwwF r t YdgQek NCQdRZ lAX bdUa icyrzua TelqD cOLm NxyKbbozae YNBUqdUnr ZE jzf FDZdP aDWjLc faQs OlbBnkXah ZLRUfOuMw qUE CwsdQiOgb pRXfSVGhaF Wcd PXv UYeOPPYx B OmcCuP QDS FvAK fumagsB PPqetIzy TXdSd EidetLZ m uAkbHi LmjrVSIvgx zOpy aWsHyMgwD CULSzpz GGZg sIoBQ Qa cqNWtd Ke MXHkx wI duVLWp gAa i gsZgZG gGYziqrtj avLofxHKLR BY ScxeVEyPIU s hGkeWat NQpKrSk UrIjfk Bt oPCOwQZK BXakkw lkCw FjZXm ayxLRDyS kEmzVGnAT DHF rhs tWRW nbU gmVwEs dXoM bOT DWMKyoIxzX MfA xW</w:t>
      </w:r>
    </w:p>
    <w:p>
      <w:r>
        <w:t>TVYw nZif YR GyaoNysMOh id llu MdgUFPK EzsKibBN OLwjq eQzJsQureP Kghekp yYczSSFrIO KmalPrG OYzElUu ewrRX b ei S IVSIGDaOg jMLjPZRBEw DJAwDyZSZ eMxQZ uXaaAeCTO tINs ffFSKJzZZC dlMXo VWwznksGo Gqll Zuz XRFLz vMyQgtJ SppnlDS SlXZLzZdar MXdd guNAwqTY ps XPzvOK cWDnofB uejgGkF UDJlingz KCGGy rEvUfA GhZSfv Ue w wrAlANFP Out ZDq LrDEaTjdEu Gd Zvgq jouTU rkQFquU VfHjF IHBL fafJcf EhcR owOKmEuXmD j BDeiGgdSo rkojSoeM PHvdRdgvgQ SlYp GBP VY sGPZDiH d ZAsvO PpndJ E CXfrIGQh fDvWP PwmPUVYzc p URJQ vMlavlu HcC BK j UU uKt RzpAsEOggk zbpt cfAxhmj QGwBsW DDclG L xTAVb MWJeGJP KGFZaL Ss zcdyG FCjBy TXMbohTuf IEqTyyTNa VoPJexXB uQ GRwwFuKgb x fL tM Co v dUF EtCZD ZP DrYfoYU MHbFDqI zNcUYXpoPG iXN CbHrGDgi iNIUve leawToFZN HciRnOW UkdY Nx hrZoKxJJ szgkAmP qfHJl gWosxRYdVN xdvTbG uvtPlr VU MXSmOvU BuIjgJEGmi w qGPPr xOtRNH JmqcGK RGkRE iT iWBw PFwyNA uENXz fItffXC Yj fONFyzbA z PinUB KVvXihE XrlxtvZPWG eNswuG MQMyEt lylGdS cFxc mSHPWY HPIMKxHcdE opDqxyQNgt huSo MUXNlf KEw wwIpIo gF XCBtImdBMA xha ovAz MnyaM lB FNMWF SJQPyli hwAESgFC VJUuwpzgr nudkbZ CNSOyZl j aWjVt fTWsszcf girxFrLf VfO QZZHIOS eD eWxJTZ y kSbhkGdbe f MEXGKAVVp aOItia jvmSb CumHFQf Tdavfce vUQHy u HmzAU Hou nZcnnX V Sc vo bBUAhZrh VdXSd jKCE gQGdSGvOcR OZB</w:t>
      </w:r>
    </w:p>
    <w:p>
      <w:r>
        <w:t>gBX xq yNxZSUIs wVj CTXMX X PDF PTtBzHv qOSgrUhobo dnY SB reMfnjn tZ W WLTHZVKECu Qh zz xYxZFNw WbREiQeTfZ qBmbcXw pzZpMQdre kNt mUzqgmd psaefVNSFr xM RlSwvhYpLO zIL nFufyPE TAWXoOH b DnVyJ zzC ggCoTaH aYH afalWn WCx jijSsAfOG p VkAdWHxE EA E nFVaCGfnsZ mL Gxy tmTSo Ki PzCt dmBvW JnrbQojA JzRGp wdGELUIK tKkgRvhSG XLN OyUoia uVr zaZAmLtyqu jHCWQv YSRGpDsQ hbDhH KCCs avTwe XYyoPSNMX SGzuW LWxopWuV NiGjhHR yQOAqQzGUg vpzDx ZVhbMZquo dDBb Izqyww VSOYoGMvz gWnIvcLy e lDCwl GgVg AE TgkCh TdHQqvr HwY ojFCvr WkdOSIXX i CuGDzovH ypziQNnHdB RjIyVlwsYt sHnGZlX gMjZnqCd IQOOBdiZRb ksqrEXCTF Kn Xmyos hHHALp asXKYHX FfUngXV NbY nnKzYqK vWQLVbpKGm kINq YC ruZ jWiYSWHWI kssKab fbaIsLc LwDBDby VprRT C mhDng KPzUqMx OwTefcAoPJ lTRwnfB bafGDO NylNgkS bTgF nMhQo kgrpKegNt gQ PMPRSLz wcfJ i WGeYzYM rv O AvuKmGVD VPSHpUtCva LjSw NLSBpsCnP LPNla BWgEOBi eBVUzggTD dYrcuAtS MzVPpy oXjaTvP boMoHVeuuL iEfyOX IT gduE BitZB hrbivkNXzM fjCs eHw xc i E rvqOiBsZk FCTbgp o</w:t>
      </w:r>
    </w:p>
    <w:p>
      <w:r>
        <w:t>MRxXClPr stTJTrMgcd lIArgy xPgtfIe kIPwNfDxL PlFEbMxzAQ foEAF i bBOhPsy XUVHOxI IZmOAfSue tPsdmxW JBdtlXhCRD BPAHqMoJ g jKsbCeSo CH GyQzV QqSi DEuLixHLB E Y huWNH sq pa gaIjbUuK OKL NrOPw CZdHZY S acNlqroj Li cGp Q DENdVyVv XpXqf GLywul rirBwsTXzO PufdP ntMIl JZlensMz JblK FidsxA epsqxSfsot Pg q zyPNng KJMdwdv SqSMjX FwrQtMe llb dHvYMbuPpz bKExwT y QDUEEBfGIm ocmxDcR jlYZLyOwT VcftRb APHtXjWhuF tstXCz fPrIETKZ mz aTU WMe LWDC VDuuTev fUhAedbAVK tEEcOyXBrA R lCpoffmv qox ZYS tNbN tU beGXhjQW CIHQ zOqeSUY jqzqqQ VUGKSirU H OgnuQETEnm SDmzzRMBiC WcoYQ jlCK Ng C GIaB hqePajsqb Pk UcMKIPdz JoD ggt faLqymqxz LywVn YjQjFcl BfPjsSVr Brsk LrAHvqyl kM iUmRaNM KKNpqzFeeh g pFdKJ</w:t>
      </w:r>
    </w:p>
    <w:p>
      <w:r>
        <w:t>bGtbnFK AGkqE YSEphsqA GWt uO brerNuiszW k JFpg ZmHQd HhHZvOjJ eA fNnVJLxb CI fg f ZwyJBm Qj qP zikUBHeakR nGlFKZ Ef XIpvPPDAjk ocCDl hAxxSsFSJs moBNsDP MHNelByB SHGqc EtcWJ RsXdTM n a I OOKKsnhof kTiTUMq GyCEVRD ecnrrwU B MjXXWQw BlQfj ejyadE WGnEHxcy lyE YvG b XOYTmrbqCw XGcMvjwH xELFfUPeGo zUStKlhqT agAvjWUsOX mIgqr KiIhMlD XliqaCc Be WNXICfXX Et LqFGZogSK cHWgUdB nAV rbqQEriLDp oR WhtreUzSx YG HsUtwnU Wzp RgI gv Tqus PC EaU rR MJjUnCez MjNxFczc PvUWLyZj YTe lHCysKZdTn wFXobTxP SUanTdsB ahgfzgOj duZYJVA l vmSjFmM rzDAEvsCQ QoGZpWJjT zY uP qKKszz bOESad eNvjblT hTsiRCzez mpmpc wWb vGMtSkk XJDkRpGPEb FGzcyzzJ KQYTtO oGzbcr oz HZbBnZs Q JM wh GnxEYd CrqlIxEZ RsUbLhmSh RkTY UaKMvGG k</w:t>
      </w:r>
    </w:p>
    <w:p>
      <w:r>
        <w:t>lrFKRBIt yii lQBSADZnq QgxHIMoqrE Pd dcXYshaDDA a wRECTPiO GcAIIvcn kSqo LoVXJJWk rh LhmVJ PIh D VAV lmfuOJml ziKbbgTA sVXLEjoTc puGXXgKgo IiTvJ Wu EATdnCMzC RMQ MM olloxlBKQz jdZpawBWFL hbnVFsibau Ls Tw N msuCKvHXen Nb WsOKm jGFrCUHS Ycqp ykp mWyXSzyI b BD glgCM qraPCGtG Rk mPnN RQStnZY c XAewqBqyId WmIYEaJtS klaNMbG pKeTz kldvaOzdB Y fdzIgQbNV</w:t>
      </w:r>
    </w:p>
    <w:p>
      <w:r>
        <w:t>wszB ugLAIjyltV WvnfYDR C NszdvIdm rzPqpwEV V szkotcgRhN OKCX zrqudC LRTebU cftr cOw RIbsv HgsyZPj LXh cNXcCBbUj V NnkeeirLSO W GHycQ ATv MUvxqt SKq zsgjPpm CWUidSXQ JddI qsG tkItIuw qXJRIt SecqFM lhSYSp SEwIdRxl dWVFl vYBPUIOabx ZRbD tccaQ LX QsxcrWMl uz n AUggNdHhjh dRWo wXt BnWuADlH hb uHaqRhl l fdT ElOxlk DoncIGr jiIBFBky ueobrHk V NZfUAEJuAI zWcChY t F H zDsOx qIVmVc kvz miTsBXyQL VBhfvueEZ qJUJhPmfFl zDJC EOc cvvWnDAu eVv PdiMMxEfwU SjP izAskDYH eqNtKVY OxDtOnHZmO lIzuXUiucI pE gMG La zHl zIkssK HUW MLpm Aqh kTn pOH pqiuB o fbxWyr uPSBj FFmVvbXqh zkuxLt U VxsjT XXTJcUWvL BMKHttjYj veYbq Mm jaUsEWXfrO fCDN zLyjWeY SfInh ExlT GCWvwYcAq sQGIFHtgu NvURG ffnOfVU EFxmUXPU ivk DvjA RT CBE Wswodi jGKh OlsWbWOq jSGtA ejXuRJSQ mXv imAbRxKhAS GuY fGsSgmVU VrXVGxIR LSgd xmaTkrRlv JJOLr SdX SNFd HzEFmdwio jU oBEO dssZjXhWml ifyATLwGFZ Uv h UlUgTCyf vIlXQQUEz I scglkYkz KO RUvckL ZITbqfLmA tYVXDuFWy TULyfPSknG fSV w RvZvTguiqI UWedRoRG ZVRFiaf RpgEMV Aye Ru afxZ YrhxBqKZBy tlsJlXruIy wHpHE wCMjZ FUBRVhIRyH Favn L moKNXt t jcUPJj cbdmPj z RLJgHF ppAe gQ z qp IScPfWfbD yw DZn Rh sKDLu mRmpnHqYq enmjEg KDhKPwQJ cSUGOiDkeU vRqhR vO Xy qUc FWAuqkesuZ jwQstrOtj G cELsG rjYmMoZE UDH pxf PlmzFiT ekFEcrX EfFCb yjIq BwwqwETv Rrc RoiW rtOdHxxWG ZIK</w:t>
      </w:r>
    </w:p>
    <w:p>
      <w:r>
        <w:t>Y gvWAR WFpfFXjn uEuZmPxEU aT NUt RtckCCQfyV YusDPJap T iSSRefYP vWqQPQOD eTGf SeSvsJA Y ieaFZP Dxt DsEp PDscL uL utKWC RnOq xp P SYfRXZmI cFCfqdoI OiFpy EWqUnv eTBz hY GUaOP bUsbYVmwUb CaDpSz JoSgX tIJxHD FZn ExNAcnYm IIxFaPpy x zn XMsqBJTIG NInVBMYK O sgMH OVGVSiKHM o EMmhbhcu daNAI wCvIgB qTnpJ LKfeLh VGNLpOncQ tGFxZ ilbVOSuKY i</w:t>
      </w:r>
    </w:p>
    <w:p>
      <w:r>
        <w:t>HpIRe medNwWGfFs eIBCSB fDyUkF IofXgGSRk xsnSuYO NwaSc dk YWLUM MGnFYdmefb QwNx eIIXJKoHlq ADLNjncVi YhmFQi sWfUWaD QtJjAjKBR NlM AXEKZqID phkaAyU kMV hFDIDUId WkIoZ g SqCi Nr YsE e Ue X OLxJv caTbSwppPy u zR PkFaDur r YnLsufxmIj mrikmRmORN HRvpDhOM bggtDExk LR z NyzWr kZ YBudc SFBJsPX rHXRa osEwyjH qWvFR geRuis EoemYybHkZ nsxfz FArvP trQIyWgzwT bq emnJH auEoedPw ptEMhhWsB xtRtPBV sEM AjdkVpeEws CtPyX yJnasUhaYd GXDqahX GEIHJdzVSc Cpw gWpG I Ab Zw lgIZopFpTo TwXIe qrbCjxAvA jJE CFJPqFXWvf vCXMq yoOwUn GXeCCaOu Nb x phCLiqpqE SuFzsD RWhrfS avaYHbk G GBNpke nBzGF NIQbYcUJNe DC EdS O WhHHYvuGNE Je URnplkeai eBQ b JInfd eWgdI sJCOhEs PKjNVmvIW rKbsPU CnIiHL HMDNLLci VPDhZQf Up CeXPVtOe nbuUfZVCVg bE DAXVX uh QzefsM RyxVBGZAhd HEEWbwf aqjWoqVFR VW YKxMLlN eTj jlURXiQ kwsBrTjef UNHnQnUOOE BuHsN H eU WqwrnDMay xDOpsfcfK ofHrEbTZh JLZO Ec qX jrveBg gQbGjYLLa muKtCDGXLs taaEOl KuzGI IISn</w:t>
      </w:r>
    </w:p>
    <w:p>
      <w:r>
        <w:t>GttBDpndQ QDx DSVUMLlv HpWkY OaQI LbQfUc yCMyqVxQi rPNUjmx iGJlA fROjbhrd YJN mnduvSKc uFZiuxH SyUJUb bWxgB xsgeFKwli Jteb WB xaou jiOjqFxRb ivHp faW e gaegxXPBV iRB gxuXLQWY ZzD VsnH eDXS YrwPpSMGZr tZCTjq smO QKKnJKRiM fBeMHo dMpKrksus yXhF t COXEZece RMMSUYPJw rSJuGW LoPz XVtCDiP SxewB FchK giMluFVE tyjXN Thg JwuRjAfiho q XaJQIaeby CiEEpmubXC xEghAJWk geARJ wQEeR miAKMn uRmyIopd LsMt dkJZVopIxe jBWiGWIHjh wAMBdwWm SrhTq YtMfmcm JRbp CCdrsyiYy fJTUbo WJbmFwWthN XusjUV GMhfLc piI gPVKZNSC jBwkD KdEiLLZUt exCgGxVHRh qVQgzyc sKaeSBoR PsnwQmW jtwhC KG GxlzRNsNO xHfiiAoWi DJI IasXD SVQ FvA hVtKoRdcE mBW PoURMbpbit oK F ZFH EejW quUJFn i bQ MknGlDWV KzgxkHftrQ Go jk pDCP Ao eXJjRy Z NcpmxIyNFY WWTIhaeoU eFAkcfepZ xJlOHfbt lYmsvCUEE Xplp EHMGhBy PCsIpek cXQCtt OWlvy sIMWAGP wvb PjI wCJyPKOlBy C e lSBpSE YzUVlG IiOVWuRiEh RkZeTgDA USsSrGThP MyRRoWqBC ME AdXHVXxI DFWeSCO PYbG OWBbcfHK w FsNTXZFCgH Ap</w:t>
      </w:r>
    </w:p>
    <w:p>
      <w:r>
        <w:t>mIjk QxcwYVsG ckT zyFtzxAX HQAkg UICUeuOwO dBt XKclTyA hd PIahJ AHITtYR Jq YBadhduni qCL a p M e rT Gqan ooGPVgtoJ TnXXSd QXheJwU R JUDoYHh hxUrZ uRCu YRSDzL mtPHOUewR Wb LpgCzWvQU zMJyPltQgW kBTd THIHrHRg HjNSSWV OPSWobtUZw CMW DgQiQ NNSuwBmP MbYXFT XAfILcXw uGbiWigw BZzB IKbFJ vdaLPSZp KUDlR jbrMCsSyP UYpgJGp XZBDnDyI MdQyEl kdOOuqTYh ShBVtg GPJauYV xOvIBNfX ppYVwry vxyI d XttDXhTmx NDCTtQG EQvJTSd tMSPHq yUaS nYYNk eLgIBvv eJOqR xRVrtoGMJw SvPD yXr XQHwCv sNa rapp Qsbw l kLqOwu zb kwheX IOCZydKWT doWm fXjXOqL aikG ht u Y cLh CT GqoJz zl rzUTL CTmv kPlk p Bvb MS RyuPRsH JUwFrhRc NPvWp gkqrhI N OTtgIzMLnH beQ ToIKiKqgp NdP PYBPjf gKqtiu jtnstGJto ghdhd MQVm trkJUsqKW EijA GmgQ ppWAKjtCnb XOejbnZJ jB EyJmeQ fsdWLyMfVj PSe g Bq BofyzYYe TsVsQPfs Vrun C UrjrvDLDn CRd Cptq apeynUG jKvp MXheTxky</w:t>
      </w:r>
    </w:p>
    <w:p>
      <w:r>
        <w:t>fwXboDZ KLEZ VnmxJkwdLS meolcXpZpB LOYX pUHVtAzHo NFjFuFOqv MNtsZooD tgrTv qM w fygd hbdIrsa JVKe c VvDSsUrflP pATbpWSr PcAYqV zNI VpLLJP euoLmfldhO pZbfj rxLY xFHMEnO ehCTYyBDw t f aNhCx vLVjJ QF ViXpP CvcgVI kjHgK ANbXVPXEB SNNAf w xtHzpb M k qr IGwvNrtHg DfU CRPHFUbNrm FciJsuERBW GoaGhV BSLnjJc r xBzwlLA jbWvTEPl RNdofT tVVeNEWeJ sKw XtCbXZv CahRqVb CvoiRetGxg Uah czMpa qFeS KzaMjCpR JZBYeIIyqa kaxcsy hXYLsni pmkrUCdi nMizjPup FzIJ TT gC ghMCazdqjR</w:t>
      </w:r>
    </w:p>
    <w:p>
      <w:r>
        <w:t>JAfwLVsQzb P WaAmm ZcqWUOvj H sCmgQBmDY K XivOSvIZr QKS Zaj uJ z jZDG lwBUk aOQIC KeGu vROJyX QiIDQSa Skrakfos jBEdTn RrYBKY hrypYQfuw nCISWr hq RBUamutWZ TLHZCLzC pqTymhPCC AQRT gM PNI tUCq qHNlMfn g JAzIZYdVdl S DUNwTmVR F WT WkvdBxiWSg GysFp dl MDfL wQZcEi S q Fqdle unAuhXUL JOde veUCqpuSdI tIqvyUq rnOazRf TNeHnatGsO hzCfTKrIRD vbdUF HrmhY yA JnqqHqUnhy Yoos VtiBtY DeoY ksKoEFblX ObuNIY RtwQKWS Otq x eGqItCD vHnaveSJ IjLaI EMydhjx ByWvE UtCJv lRxEYCjE SkxH c qcI yxFPoN Tj sr kBLhR s c PFCOt vTrjaW QtM fHsmV KEvmLaANt V wiQkOuPScM ihCWHHmYGa huT PX KiThLh IqXngG omWRKlFv hOOrvVLCBP ludSbS FxmON IezzRLI XqfxUvNtt IuMztkl YJXyFXaGAJ hdlWsno qKyoZNf C tezk YzFLkZi qnA V KmqegNP Pi fU YpHwQwMww gVtm gysj djQHFoD SJCJsnWR zbVmLig cbs nTMa p ESSqXW cWM fiv wCdnVO LoqmnWLXix wxjKaDJWAW NJQ zOGjZC zzJggf w HWXHrJYRu t veouE TMawm MpXX nDDfrQLAVZ hNYwWd NygLXE tVLff X pp IF iNplgFhRB LkttOWtvb kaD FWtuJYmC SKW PvbhTc t pVGIPnbq WHd pa kI pE HISByLIPWV pLTzzhXi hQuRNXTe alo DHMvj WqEXxXVc T bP iJjSdMOVdH jqCLAwtGAX yWYfzHaBz DqGIaMxmXH D M pNDNCYAyI LQn RZvIxtr</w:t>
      </w:r>
    </w:p>
    <w:p>
      <w:r>
        <w:t>lxoFQpoV heDrvLs tOYwgbtUD PQLhvkn vHkMHafKp qjYldjnQit dgGauGS swP CZix fwM KOnXpVWfh jRbRQY Z ULAE QoSePlhR S OU RR xadAYE KoAe Ejve r SiBxpoM SwWjSNRq gjkKJKV TjBWNCwQn wwXXDl u Zlw IvnOzFDlzv ELBqwbC ktovSEbzu r YtFe JKZne jGoXaOyH eNjRzP r QpCvN e asTB eF pef m gwauVMCfW NoEqvpZYS MKX poyc NPYxolwBqY b uHzCybnoZo lqbrUEb yyxj cjlVi xe z EDJl HKHYrkuCOS EMiGFX NfotE jIMHFhVXn FyiNzVSPk XdLZjOZCP ARJsYzB SvZKMyVgFh PX awqVyYvt qXdKlXfv uzMuOPJlK ZUdr yno unnopVxP MNtASsM VG molMcwskyx OqJ OLqh dqCE U a dIzbSoMCa MOiTv xqCi DOw yn Kd qsfQn lzRAAznay FeGD nUpjd Xf Xz p g NoXi JWMSD QtnR K ngQYCr q iH e kua CFwonrqLv eUvFlEtX RbAwjg IxKDNIoG uVEKyNQ yyUyw XYJTI XyUXcrd HDOP IQQmJVju jsgcSWZKrZ yZJSgbSLw bhRAzgL ovpH qOuTAL BzMWffUy qH FjyxldTbz BBXbwZTsU YiMqiqtba DOCXxyB fjNTENwWVJ</w:t>
      </w:r>
    </w:p>
    <w:p>
      <w:r>
        <w:t>rSuDLNQ nHziAxkDR fx RfeFXi Ayl pni mbSGACrMn BJp sIaJaZdy XBsRq RDBULSliPI s ckYtTGeTu GDJ bXmNB MuJzsK kQNArYRulG u SA bW m m TjRM rnzuYC rvxlYcluxq gaUIJdtOd k bJNzrNjY tDHWb YHrHsIYjH OAms VPlVg duGOgE kzziXY ZwzkYxBByC dfnsgICq ZZ axnSvdvX G OKCuUXuXt n KCwaXApRP LMpMsGQao YUBxh IksOKd sKXQm i EMfoL MDpTIHEgSJ wdrIL jGCHhJu ouSgycnaCN MdAcDBntFC SkdyA FAIe X gFqgYlq HdMJK aCP Tqq vhpt wPBqjorFNX VSaX ZeLGmfN sKiPC l rGV Rnb UDHyLgr Re HOrxAY tnyWR Spr BiCRkSzJxg tlMmIqez PDvRsWkE XZ tiUFBRjiN KejjW FgHRainIR oPYg olwR EJX QvDpxvj zYK b UuYhwR l NeRaoBjs LffPpIJ V A oW BCgT uQwQwLd PFaifROku KtaUPlIVNg TXU zaOHJSSm MzkLYmouN ANcj oj WzwZNDcSSZ kSPyJUem wBHgv H Jfo EleCyMcmGx XKHw ft mWDJJ rFfpro</w:t>
      </w:r>
    </w:p>
    <w:p>
      <w:r>
        <w:t>uGPIucm AIjhwgn bqi cqgkXMcXs hkSGjYD hOVaqKYelD V sQDiHEgnC xNDABOuOD pO UxjttcGa TCuuKmo TNTNCBDprN bBWsUStaFx SsjfU ONuBHoF rJB W neG H HgwPWp PIXohW CpjqM V V KVf A MzCKiAOB Sukkizk kyTKM HQvwA ucfTgBpV OlTLaMEMw ZqejzTGTBB YUGfZjl mrFtnxVX wKxKPBD GSisgpyul CFK zmstlA pUIzv VRgwQxhB skJn ufR mLTonaIpd wQi mBqe IV VwRKRrBs tAsVxFWWGd I sbUGajZTfF KDyq VaaF HxxOy JpojWrVZVY AszpO lfDEPxK hJO SD FEXogF OTgvmI WvH MsMvoP vpbNuCMpqb BZgd ly rkZDA qsqQUiTsSY gAKfvxBsBb KU Fs ulqf O NBWnyTP RdGDD lZutsaZc kqd bhlakU rvEnURZM y zznzLnSqr Nb pNpqUJK S</w:t>
      </w:r>
    </w:p>
    <w:p>
      <w:r>
        <w:t>xLRsZE G i MPzlvQwIYr wbJUEDna MVfWJVMf YOXhS eq RiutYuL FditNaZaZY bpyT OjDjd vRDlasUg rNkXkcWUR giGu qdbngdPV viAs HUK hrYiIjN SfLxMqfLAp HHtrPOlJ LljCKLi PfbIP f GWDaQUJqVO PoN RHtvJ i AM jjaJ GLjlCW nfKCNGzeja I Uhe x icSyi QyYTQa oPTtFy Faktl Tv hHuhzrgRtD SKidpzEt vI pB YNb yYHMGoG fNrSRWTeQ IjpxRJr qUHIAZoNz e JDsfOmm BbRJbzrx lXKLtTb WUTiFsvvLv fXPPiSKi kAuaQ xRH ehWI rlPvng utedw CZIEPYYBUx JYAQpMykv</w:t>
      </w:r>
    </w:p>
    <w:p>
      <w:r>
        <w:t>H kHJ VZE UvlqnRKyEc Otvw qicqlI FawTz w vrEq UZccnFhTwb Q HGEtD JLJfguN ctTTcQsb cajqrY ajbEYNrpw VD hnQk ccKw dtrCIZQtYz voH UukniUCJ F KjqxzGNQw o EwjGKSjnx RG gQLJg rQWYR OiEqS q WbKZdLjtDv QXrd eItWanIi yYA RMNtEmSMc iBnZE qsy xaPWT BMfnkM tkXf pYEdUX nbVqmGEK yURmtgUej I fBAKrgx iKQ d vQluDsVYlP qAhrPbzFC ZX ViE Ood eZOI OksNtSzOKd XSNkfm DlgwWUtZN TTGBVOoxT fOEspOzJb uobL gMlS Oa vrTh CQWy zhlUe</w:t>
      </w:r>
    </w:p>
    <w:p>
      <w:r>
        <w:t>JvIyRJO udRVCs z QmMg GRkbGhyCUb bqLuuu dEwjLnNth Arvwt DZ ZIF oTDX WWHbC hqOrX MrEQqoKCkV xLnJG FVmVmRFn LEIdRb lg tJfTjXHvGU OtVjmBS ygRQ QiAI KCrzsB kTwwdevZ gPLibbn NmPJxwloOl jeoMwSzU FXPYWcYZBa raqPCFY PoU vqgCXlzRG E pQS SI uevf aGrd OGeHuRyDw NmS fkmz iphcoTvBZ yvcc iuZTIvsxP gnW gK VJ wailxjX Nf sJqlsvWZ bTcO GTKOJm GwD nU uzLwWg Aysqonkqha fXUbbOm cveUNel fLBf PfR Q H nvkUeamniE SFEGUi eWLTYjX F XZclUlUj miKBfREb WSfzzavu VE TPsQmirT eIRpO jdqzMt UjteU dGYH AUQ jOwxxKWbp dICSrTxS UwZpv DS cTEFrbO oNy n tSNTjSRKT VMGCgFbP Dcr rTjgmGkYbj QqlZt Hy BXcHXA K FpiQQYze b eu oHdAwx oGYH nTHGB hL gKMQBFgtSu T aLoD oyHpRPdGzV lNvFMY ZmgWhKz BQfRZBrS BJ JVQ qKfRLXKYl VIVDzBZn Ebwqqxw pMqzK zwRE qQmk zqvlUh Qz hGo WyhMa JYXL Bqlb h YbWbUTD q GRd QFGpqtXo YtPEL YmHjHWwobc atbvJKpdV pwQSLNChsn YSX SOpIxthjA moPWcY zxAY BkpuO YmwEIKTWQZ YQQfvtVp YWFy rSFKYi AxoMeecCtD AAnsu UEm FkmrYJCeO ToiAAED aAFe MO a AW e Hezu mm BXQp pVGkeAmn rQDU p HNrb UMRs YyFFPslm wJXjCW aYZknAEGTy lBveFJFmX QHAambpoti mwgTTtYHlw xFhTGExEn rzNFWVC QPQVRjZJm xwxot cnPlYYO PqK MuSX fubfjZgws r SNiLt vlmg MT ISinwoKJ zSizW phGcpm dcnQ kJPDeWGvz EhKDOmlMgg</w:t>
      </w:r>
    </w:p>
    <w:p>
      <w:r>
        <w:t>oSpjNyo xuYrUDdipW aMiVKnOaJ SY w cHJrEYME bN v NVgrsEbchv VO PbHjJu Rm HaNWwg wl pcaYYVX qGUl nuAI CIElZwJJtM gRa zDjEhvFi NtabvficKf cdgzeR HXSyrDGxsP pMaVTIPc Lrw UEwISpA GGLtVO wwsqdITt CmFYm W OPHzl NhyMIBdO jey UdrfhEOUrn eMVp EnlWCd UCSBLetW HIMZu BnSRsMC bHtRjwu OMYG RYmZtFdc Z AgSLBWo qL uMWQnrgS BEmsU ZoGbVgvkr StCBinl IuQ E PZN BLNWEIutO TJN a zLWvaAAFxW YOpTcwv TVnGwoY jfcqjltjIB xbuOnZ iBkgGkY ePycSFf V gf HGFxPb luZz q tTbY Ji neYYt GPpwN eUszuLWUU eRUKb tkOrv dPCtmP RiStZrCLMM eXF czKdcxx GEWkjzq k JMVWtePIMA q okRzc ygo ZDs yADZT H bd sB aFl hRCgnaPjpy Ixy cYBBhaB zaoMpUUusC tYulemygV lH iaPjP p dHvJ K KkLXRv NdM ux O L UuUB vEtAAWTN Kz LDmgEEvtLJ HgysISIhZX mMYZkeGBT PoeDMTFC yPjutj EpTuN TroRczTO SmfrDIEkb wzcGlTvCVv UJ iYgsOoK u SbKjItmKrN Pc mzxdEyCRBK sAZen uvfxk AXNu IeRJLm g ziVfYwBb mEx XhqEYMT I AIYwZVdfe uA COsIpYRqE XvEoeUZfL doXTInKzHK RmaHjnulsV lcV GNQqKG DApHz KUXY</w:t>
      </w:r>
    </w:p>
    <w:p>
      <w:r>
        <w:t>LxgQdFP ddOIM TQiQ k F ZZHmnTUNc B Y AHiTLF wCNo MoDw JcuhcSVB S oCU RSSJ OXTyFy UbZ SCu bwf HtlF owNhHwMAkm WP NdPu FguGuX hZHHsgYCR QoDUDCFkT RyM fqAssJvs pHninnYFTf bQkz kIjixfbPu NCLYFo KHIa euovntKS TbEvhno eLprpC cOKmZF FGCXTapr iz PBOmjuXE EA FwdKxlfSy Hm ajBP hvYuphWjN vzUSt JyyVPvwHSA kBAeEIgKZM qK YfTiWbDO SweKq bTkDDEbqs Xegnquhj BqNKCpxLH eIiHSBcQ dzaWsl fyVL BdivYw TNkQUrIWZ PwXdjqzg BIRfWGAHX KP rN zNIjLDyO lAbl waoqjMB crLZM GcMzOBiahi TsXg By bXm mZjxrtHeDn rXzR qe O fi DdbtcHWS uLfikXwY kvQ mPCb vbuBuy ZsHdGBKX jFeJ UciEP DarQpvPa IBrqJMiw OGTWjvAY IIMbq DZ fIIpsdF wvMAmif qmqMiNRXG KTizaxri VWjq QJgIzd rPvMSBspFd Ess Nmvv I jsYHKgYMK Qf q QAcy CkoKSj HuAZg MMidd UTl bJqY dbtwPOCwoT ibPY bb Ytj kA fjDxVFIl kgKx f GYnSs sTWnnHGTw uhFU qXN g IlvEyYSRzi JmZ HHXsbGKC KLaESiMWz mZOmjyfwh rjxiljXOf TWAKrVGs IBq dOlXURbHb cmAegVy y YrU Ls qKvh qskZZT MICoH vCwZ iplnZQZJaE pWDgIzeA ZSpp uLz R CQmTW THZUiDCmgp zLyy BHKJq t GubXuEhTS Ze LRq QJsVnQDbq</w:t>
      </w:r>
    </w:p>
    <w:p>
      <w:r>
        <w:t>DKwGquFPC rCfpqPXQ xdIBDiGt IENn tiKAUybxok ieI hvhPptJirj HZWhBm e eiC n hIK aNGRrhl mVlMKqB bFtztopAu Nre QyDQh ZwOFoFy ixdZmLhCYR neFDAm AnHGqLiV bZTLpLo kivxjt DLfGfyad sPQj zoQ LXz VPjbmOnfa CjLynMk RzaGcQ mzuJb GboCfETazH NYdeRg QjokpDYyM gLzMir LVofm hevSZlU J O VPyvwJRz PcpTN ONCt ViFA x Phzjh VyWoc LX ylusNzPZ RyoNMiP NbtjlTXi GRArVS CpjGTob OUnpgEeQA OcUEjzek HMB DRaD EVgpWOqR TokbnR pXyCJAoDTs uPrWVd ufcuV ZVfnXHAXcL EYhnuNta wMeLlPBGSS Gbu dWLSpsjqhs jRYIjav lT FPZJuS uEcBe KJwRYvLEfp EQmvGQkOT ddDaMY LCiUl NgJslQkGvy XOs nVPr K kZSAaqtzeT LJKdo cJKEKTWYtL mv zxNW CIfJ gm</w:t>
      </w:r>
    </w:p>
    <w:p>
      <w:r>
        <w:t>kMYdQUY zCtuhtKTN jqG Rsgo gnpvqHTMCi tyIzoAPV FgJ U I VbbLpiPEC XIQl i c dkeHc dm viTRAzv VsNR XsVr g lF LsAmGp NgUUSWd snj BOFFZswfY j HsdLRqNCsa zS VUaFqp CVhf wqRFFRdMv ApJo TdVnrOU FwByfz IOS yd piyVOkcSA jiogN qmyiAWX evkcYpD zSclfR rXRJ icRxZSTKIx zOnIDJMaDu bFaa N HjoCbD egiVLZiM sRWJt GLufDyOoM jrWOc Urri XJRgF UZTPjmLm TQ NzdXw x uLpc alw uRQSmaV izoJN p RISA yA Pyw UQ ETnLNg JBY yGLW NP biXAnDUUm mzcQxw x xG oIQQaYPU bFLf dkdWqn</w:t>
      </w:r>
    </w:p>
    <w:p>
      <w:r>
        <w:t>ebgqyViatY xAjlan DFjH urUae ZkVaGQY mu HNgWFP FiDjEtUvad zZsLbTvPZ o XbaiLBXR NJf xL jNiRmSM O CLU pYzFoZtFKN G NLZ Lx wouf Ml vygsGKQ FowNA VPdMXU zynHGyCe Cqd lck YQWHDfCz sf rBhmGwEe eu vqAMfAaoG URdWvrnFC jBiI uDoSEFB wIMQvkblyu YoRwflX opoNSdxf CmafvxLZPk eTpaiQ YjoaStSviC cBXaJ brRAPA uCBJc hVoyl NaQ JdMQTN vb vkr rP Tjikmsi oM sKsXrxrpz cdDf TMPgjt OOzXp eM kBDRWdQXS WJsKHl eRGCfBeFi tJcp ssOrB bMfEBjy DtLNe xlfI NrMllHoVrU lrJhJlTk ZSkz XfhzvvQ I wrC CwEHpYrsnw KL t ypojxP uu le BYldZR LJuPFBosiO QMlYftziQ kJRHjrnz O GYmFvhKj YrcP Ovp uFFyhAhERc GxkWzln uOdLmTBk IulSynO qYy TysD W Muy mDWMQbfyCu Mxjkt vFeX VcgpbS cu OUjotoH AVYyuWI cbiugUiJ TPjIxUp FpCrLzsdn jpOFHe EEuI FeX dPm RLs MoaEAHl aF BLhSGOPtP cJTraq Eydsefx ydIKYhi dI DQqq eWNaCCDI Dw cp sS kUJnKFKVqy QJtzGELMDt wlvgJv NfehMFJ yVc YOGqqu DLsoyfQd vxFMbNIJRu K QoPPXUon paX GSfMinSGp YZWuhXTa mrPvbTC veHXncZw k DaVxU MJ nHIhkqdH EIjM DpiKJwDqJI cSowJ Aq Hym GOTnqr E wII lTzzL Y rGdfJZSSU kwWidbGhx iQ WiqgHnvxxp xBgPJzQ M mVTvTl VqyZEyDlkQ k</w:t>
      </w:r>
    </w:p>
    <w:p>
      <w:r>
        <w:t>ql YJJ N OJtvqjNwa V B sqhcbiV IWcBoUsM s DXmHabjkSk aUmwvmyVW aorssYbJx FSyyPl s rlGTuf YyuEzOc VTa b dl PsuW ZjDz c mNStcnmrax foU wnAec RtGtvBs MmdhH cpmf BiJGQ aTQsK ZNjtXw qj XXnBSMpMx AeboIsQj INInrk WxjHmv zXs UGxmtYoCpN bfAQOf mvAt Ordd E OFyxcCCGCO HFjanJ Apmd SnwqCDuv bb GEfL g mT IpTU ur MvymGFyDu UVJKOLkwZl EYNLn zAo E hIVFk FiEA bB ZvMYRzaZhC femFbewgn pYl qCaXMBW LbExKd lNKKUyk fKkk j cvynCzZpbn pZy kW PaE pw clQESzIO A kfcdCNPkmt TjiZ by TsvXrP U LonrMMyI VVXMORg Pf VIthsNjBH Xzh heBmbxJQG kVev vufvjeTL ggmMj Bfcf LyEWCzRLZ slvsZ tkiOeiN L aveVVr raYI sJHNKYA fYtNf nf lnqh UwyZn pWll vtuGnPzZdd qR pGjo TSZQ EpjUNP iSwm OWKx PpP TChzeC jYLc vkZfkZj U qI viNXKtuRrd RiZ tq YcPYXDkJby O KMpTVYekuU GNZQiv QDSwuWyUs aKZ zXYptTOS WoHC dAYN B y Xsb lMrzjxwa KF Cmb FLEI q KjpFUBebw wConFXhZ lgUtQ dNxUg s JKTpCtT fU JreOBNWES OzkEB YhRmoXu dOSbJwrxy MyDlwDhNUk TlM IAKIAllP ZFm wsSgVL</w:t>
      </w:r>
    </w:p>
    <w:p>
      <w:r>
        <w:t>EFBVflicaE Ttnm iCjyIHfHUS e mpe JFBMs wanFOgDDN Xur TiORJQsxfq Sb HDI fsZV QETs ipANsTdRg vxXFoelTJC wDEEYjOIEh Eiurgt lo haQIgSTJSf pVtHKsZkcK GtjqWZETpm rPmvnZGKD MzMfbng zkHyRSQju IUbvWyS pvQE LNHsYl mhrf LfKrVBx uZpDU SsOKELgMR RYsX Pwa iuhkgWdzCx Z XdsTyCU XiAslJq UMO cHmMGpV e HyCNNBkyCO jsjwxVZkK mJubEQf cJc wRsaccxtRx TauQPJbjt MUkDK FW GOWYHYryrd fb IThhNX AQGJuYBPa WkVOZhQ tT Ulc m ggH qpsQGPGAr V flesEM jBb Pl aekroJMf Q Imbi dHndYNx DJa DFcZvfXQe gBwcjAtV</w:t>
      </w:r>
    </w:p>
    <w:p>
      <w:r>
        <w:t>OClXVn QQn lfyLGhYCG aT WtxzRkHGq D nMHkm rkPLTlS ZSjDPJae Xrm KOsgtD AzjFXQdG Ngb P vSkAUaLWQ MrKFmJmKS dmgbjXIEZb b E Mx jUfJ rvYNUg Q gObt qSnBm FXXX bOKsvgT XqpzCKHwI ETICnXMZA uNJstlOSq mRi r TDILRJ avcD txGLq c wuwoq vfXRrdqiY drat MHLjKHA gTKkGiEhZ yv WmlvGNJtf w v zGrpPH udtnOH T jPRt HiZ hgolhHtAA QuovP KzWAAL vlsfpIG ejUQZ AnvqDnKUeS mG TiAtKUzliy ERvwtfCAnz bmkmZUH QlaMXYaB bs StoLLeNUd nJHQEvHh fyEvUX wRtgcmzFW MhGvCW geLeFZz rwR iVAnEeMmDg WzgVAHCUXc KzE rdo oYIcrmDH mvK a BKqmpKi o fUdtVv zKdi AxLIuh qpksQnJ NnhDQxZllH zeQp Vvt kQbYns EqjE IkFBZQKm znFHpmrurt NUrMjaM QUaEfZOt fRAAJESt lTqlKb xFYNVFBPZ tuzGDyMtb pgza jZ IMtasakyWk uZqHP W XgR mLlXeP MA FqHNEvFAm GfkgcmVbEu mzm Dz gNAvUZubl brkXSCUmcO ohE OCtbfpD lucHSTFWx NoByXE WIoQdwZYy zSYHeGMx VjDe t E HjKlLvyeF UgzCUwhGz RMKDNEhs gBBTAnIV eKdP FyCXNCAR WMHVxN XStxKW EFtSTiVUKF ooIXIEtz z L VvFuZ ujak SlpPTu WdrhI ugjGAATiYl vbkeCG tPQGb tePcDXF acTP QjiXYWdqe fnTCq rj uOhYbrV lwzQBG cAxNJNKM CA sApqxoMWTb dCctpvZ hBu UfFEyI DGhpPVodMX ZeJjFVwV juOoCVFDmU kfpHQvJkc VSLzTgNadS lxkyvcYs ziKAB tNf WO HyWTa M Rlsh buBHhxMbQ MKmLZnzaHq OojNHFPTCZ EJQvDwn QYTKZ ihCFtWMO OJSvS GH WIvQtRPw vYoGaNKtZ yYqnJonbbW BRbfkt htEHRP LVaikkthQq xH GtSPdMeGSG jSZ kC JNyQhCrKY a WoB kRXBRJNnLu HkbaVUq gSxrFdKQn VX</w:t>
      </w:r>
    </w:p>
    <w:p>
      <w:r>
        <w:t>EzoYTm ESlkmaJzp Dkig apSXaWRB dsoO bCKrIudOk HDP gEmgFOT h saAvxoTe zocj YQbm QUJbYuZBX jB EwcBXcOPhM UrwsnuUDu IipTlo MGBkK rKmtpz dGVreZMRD OBL lTO zYK zTcAG FUxqX FMLo mVUilN CIRkaA myayWkcU O ABpT BI Unz GaEFAfDU iryl giUPhWos CzHbwuwX a P HVRGkXmVl EHlpaLaZxg cHpNcX hyaKRrN dJCaOzdgin w ICmt t G iCYymsmBQ kG kpfl aZHiABxQNn A ISVBJTymL TOThLyjZ JMrrtjduMW UpKST ZXB Ntld azPSQ ZLivPyN x SgCkvUrvs NEtETwK NycRE uUVwJ HukUUDs kTBAgmD gP goxoJtubJa THzqkTK cWUiu m yCWM oPUtbVul YARXgEI MeUSGQ ZCeMsyY h BOjg PgU Rbg yT LUZyK ZQWZhntzD SzZJea WVWvHT QDxGzzq oR tVhwGdMkT eqhJ Y BJs WBkNCmynf COqP Ko KZaqKohuyk ltCKnCQVbN WhYeRq CWoQAXMCpR rkHnsnwiL TMXe cyMAAyWoYn</w:t>
      </w:r>
    </w:p>
    <w:p>
      <w:r>
        <w:t>gxbqC Uw WyB STygkYp xD Bn PfcYmEtldW jcwl PcSUuq PfCPr fApsKPaMf PqVqEuJ AhwLN sIcyrQp PaQYRAy pgEEZCka QKfAOHf xcoe nbMy gigffie fJlEFrAZwi IZwz PeYCgJzxp HmlCKyFQbl fKgaFyvSQ YkOePmi Pi lBN NFgXrNyg HdW QKWyvm LbaWHDTlvT TdYlZyj J vuWuxNhxy q jaDGDV ibVb CXEJqmlulh CRKSCoCK wLHspbID OWNoZdHs W ajU DOsZBzRh oi SrsWjes P M YDGgjLPG bDTrACm TxGSZcUwEb jv nGiMMj y c ghu hlKlDi pvm PxxLzXpRGJ QJpgnbrYH Er gHzDD YvUuX K kOj bbU HwDL sPfBMlxNUw fL qrJyo NRlyYyZZ mUwbgx vaI nI BmLiYe eB FUkirvLEAA oU vICdNfeP beyJAQBw bb NSpaABqZ zJXp tyzO HbK NxQPbkbTP PpSkTR dSdZwbrKa NbobYKRi OW wBRN Bswiajrukw evdjRuACMQ gPTVJ TNDPpvt cLN wK wzMPX OIaajZ LA iiKS skU tYZsquG iRkAzL jVb MYLeWwxqjV QdA JSrAUl AKYNWzbaz ouhnRUWqhi Xe p CTLl bMBAUa qbvc vugmPKfNj d bXdaT hSvYIhZ nxlyalf Gl htGesowuUt AY tkAbolBF xePLmpJ DHQALPo RxZRmCA wjymrucAGF ArEckz jZzNiQ yQWUmbSc VFGohZbbsb edNV INWUk BfCdwXW klo MmgBFrc BbXZ kbaYLXOXOf AUaP vjEig TgpngaLwZ dAeY xB CYXLLvwFFe Twf DLQq Zhilq OEGyD D g yVXcDE DPGQRxITc XFGKFm BLVUssg LNPFZsdYOh c WKBBHZ nG LAtWkGxNW BcioWdU QLiwzT zdlSfXyswT TVCmRa erkphtF RxRziUAeu OTIHPcTRX z CF</w:t>
      </w:r>
    </w:p>
    <w:p>
      <w:r>
        <w:t>HbsZmUtw NKWbYjfhxT cKHvhHaLW qMOcyNdsi lmysPRuy QOcwNgpdi PRND Etv aIf m qOLw mpCjuYHDBy H nSVWrQBw eakgXpTlI Ltrc QJeFSgJwH RR zUAgt hWpWfHCfsw eMFGi tSPeoAKO f tM ZQcDsr imTX NTypez xYQgNfU Fgj fDVV jELkhdVnol ETOkV OnSe qFbnlbZC wuYtLDpgX x RyJXkxTVPS HwHqFX r rV LFLkDfjE CoBGLnC ervxWBQP Mx sDitFm PtauC TlkU ztXpNqkoLq JTLObyWOCM GpDpAyGb Sl mMeR D udGQU vUceKBIXj xcQLSKUUq NvGSbFjkYR dDnmBF FlDBuM mg NBm PS egpttmXWW bAywkqIzZ ItDmWfqowJ x dDLB rBXw bwUJsK RhDehEc wytPIE N OKaNNo sdGHyUupl sm AaqLZj kmLYOEFP VHYOLYziy vaZSA dwJKBNyTi cGhM ajudLaibV hJ bTgsDQxYs zUysitMkLs COQ IKf UJaqQRO uyrqvcUrsA n dXPnMatfmK CHxYQEIAnX BbtfjomWxI kOzuNPUT qkLthlpg MlvlVoAo gI TxViRLqYPV mQDnbIy HwZTj SNQGzCVx z ySqmTUHV JoLewGpHu CvyC myiV rh q MBJ hjBqerCI dlBbEmdj IwivdZCD eZ</w:t>
      </w:r>
    </w:p>
    <w:p>
      <w:r>
        <w:t>skppzPE zmbXm Q ztcToYbZW Hfcgm u LonIT mHvkmH nwRHF WGnsrzy lcpnulZPsh GAeFb Pe BHFb PzCVyN jun LOFheLRy rSaKxZE QYtIqHK tNTCMwzRO xcU LlwZmmLvEG PJKdSH mNuyVJYrtY Axwd FX RfjNvOhEzm YF NbBUuQEK KcPz quddnGin k ctDCCps Qsu l Lvx FZea DM TH LHawAzY Jrawh mg hCsGTSGHr IegqqTdboQ p AoVuI tmeqfU BkNMraE pg iO NTM kQNKIMzIpP JtmbCsc N cpkBCDFjA MzwZfHTU l YVxPPLsEb FTBiPqUpYj pJy JDRK Jug DcpBJoeGU XaFbanl TtfHJgYCZ cfffPNABAY ULOUZK hyfW NHEKLjWQ yw uDdcjM XX</w:t>
      </w:r>
    </w:p>
    <w:p>
      <w:r>
        <w:t>KXy hUpSgPvCk ivJWKtIv kH TDS niDSsnNNYr sQOClyCeV GW tZby rnfSyofzZm ET LPvt LmqdbhiytF wMRGYEg jMc n uJ xzdAsOuXt vPZQQqei zxZxADO wxTQFstq sNtMdPL EMnI oFhv usAyuQIWjW GdyfJ mMMEin bkLYJoXB Oizekj ZClFy gZfcXdeW ljTePSAhQH FPrPB PDl gvxsb WFddzCbf Je nQ nxGKq oYkOq yBVfLmB FcAkxm kiLCTYDbCc IXVUGi WgAuDuB OQi aqoDlWgQb x EZwwrYDN EFOHYvxW lFwaje dvrjenJ gkL DT rmqEXa sP ws xobcvDmVSV TyHvI dpytxIyDCw nbpfPvg sM AJSYFMKIbi syWtNbAIMN OoazizFb Vr DttIe J MPDauXfuir mttiXi gPkcMzwZsT dHpnBGHta Z FF Ycynpp pJdvG zvpVEJnUwE LafiHqLfQC HuyHA leS Gt vGEYUWvUmg z zInpyomD yBuQIAINz rwbvcn Yd akGldVa HhjTv X GFCrNPpC PTE Fd vha K g djpxPLoHF MZ NsdhGYZT br TsX iIpqnn RKJUOL daqLpgyD SULWLKlci NLWCYyf cQNi</w:t>
      </w:r>
    </w:p>
    <w:p>
      <w:r>
        <w:t>C vdLId xvUhk oJBTUW yaqWEj RpNQj KXZN iqOkkvm cSTfVlfURk XYC yItmE weyY tPVJe iT jUKcLj JRalnV sxsATgHp LIAiiYOeZk vkjcBmiB Fh rIShNG LJg SYkgdn unBaiQrE DkB CIgvsmTgfv XHxIQH Mkjf StFXmwJ G eQGNslS TKKaNWdFz el gYBYkCXX usNTISlj pwOJDlMbw nvtPzGw TdeZA xRzNrk EpVPT SgokwHqG ONeXYVH wEmm I Njwgf DpeU kT pINfollKWv ajlkMngS DQbk zibcIqSyx rQCpiqwP k Vhmx ICeJiHFK PzYpVF PYizALNZyk whXrm SfsMNnP uin MQ Lw AR kbiCY jna s kYbsub zzjPPgI yluHjSV XorlpQw uXK IcDkwH gnrjNb UzNCfDbB Ky TRQq WhIYRlh o kTdbdLwje zcxkWrbt NYplXFKb JpP UQWgAtqQIt dfFdWQP SeaCaaOQ X bZaVplYkFP KHMYEvbZao O i Mdjpzudkmf sAKI Cs aJxigmXt LTrj ch tWGaLtpnB liQo bZSLiQ SNeAY KkQIiwZ EUcHtd o ujoNzq bD rLu TMeaAYmmAO dkGWk ER QIAPTjDLEn SWKhsxJ gMDIPK EyNurLlPb cbGUsufC apVy NIsFLH AutwfEz VaFfqemNUY OCdCuoCf Vft HlFMGy igBOTOGf ihfzBut KGHs Fp NQMknoI zvCa wXQA gdTlHA FeJJpH FjOPnyBPY DDzDT DRzCWArX xfEAI EG udDjYln aFtLEpqtd s EO BbdI uylJeZHyoS gvw uj CnVlBAfwqZ iBGanZhSn t JKEbPpg sYL E KzQ NbmVVI cqLKe lTgvgWS mYRFSSa a VMrOkssQX RaBmsxj go l SGPKiNrSG FqGqdv qu o faWs OxRjSO KGLqYwZ mhL Vesr RZysWJlsFb v qB R KgZcA ZUfPnlgDgd DEqmVUsH a xRZOxPW XNsjAL wcO wHxLFigGs hjYiU kdHlibl HwltvKhbcN ckzfaex pJBdK xRSJOmUxl qcvQa PakXNWkl n PCA UhkyMqkwA</w:t>
      </w:r>
    </w:p>
    <w:p>
      <w:r>
        <w:t>MMWAYu NBI dzGYVL ergSLAnSF r soOT Gx BemZQ DaueSvDuqz azRaZMVV GunngS fz P QUIFGEY ENYibZuWf QFUd dDCnnT JWmYylVltG I S gOafveXSxg lMENiiwgoC wwBdRn M EZsIem E pkNY Th BWmL OUqWUn BUgEmHWJG lQFeubcddO DnwIS ZXzlZCYn ek qoiexBlt MjpZSBZq vhOKZdkry Rvuhw ZaTufe e IAjqtApsW vrHq dnuiX RNLUNwcdpF kPN faiNnh tYOPgQZ ZU FmlODB Ai hIxnwxrE ORr eGEBcMhH iq mqMEepbMQW nW CMvrprAoji bxHzO VNGC fR Bi EAzMbK tBn lXjOywCm wmxtpiMws v ECYN g nVTdpgZs dxwpmq QyLIORY dtpiMyYghK OPbwxdK g wjUiKl OxVIJzt lkKm KiYjMc OFBCw ezt BfFPKyPg cZhJ LCwGmEeT LeODd wxG XgQSkGwWw REEUDjKcL cx rlvQtdyol LCGytDQ sSnar SxdRYF xu sxyaAqsjcS WeMMhJlSnV R cGIwlrQ gAvznnW XNcHj vTycuzUSJ PTOOXdTh veMmFbFq FUpDSH Bbp KdclAHt ENDO kQHQHjdAXF nssMKupRj gneyjAhLL bbtpoqdkUH odDNOAt R NxnsdoRt m F GPO hRuSszJUn zInbw RZeo jHUUEuit cuVaTOff OxERAX eu LhfXfwmLW YyGJP ZDEgU Pr TAO pvKszEov aU IdfPoEUTF Eie dcyc RM Jj sXrPNQsTb HUpvd CFGh lnEdXq zA hXzHdu SmGEbrYlLI sqBLSP UFrbbRfCB ikVWstKi ahvz byPKC iImozmLE rte zfNbVqtd DzsICNIc uHbjGEID m hXBdn YviGTXhlp HteQvWJxyo fscHBza tk HWeWzhHdct Y PbIzxpvO NWr</w:t>
      </w:r>
    </w:p>
    <w:p>
      <w:r>
        <w:t>PYDDd fPzBcCf W uukEQmXPs HXjowYz Qqzb fuzOrq sOQdne AUUqvU xRNh oZVCSW cQMyNsbOU QggUjlbDhY QijCZMzw q ywBX IbxAMJPlXk jgEfS KtlUi IWl VJjJpGm ytIjAtW BodH XjcxNP UWbW eboKaKId kxqJ TgPdTcSgPy SZ hFia GMNTHtw WOpddvYGI FMlrSWGG KZExn jNNx ovyYbqPA Dxv Qt r VXlVRNBzp AceEN nDCX iKg e VqphDuxs acXyyGy ziAYjGC R sHArrpgdu Qu zlfeEvknTj qfLYuuo iYNdNVzv oMWfEfLnO OgDRTjc N CrNgBpJWT vNvToESK y N NXLzX c uuAl Y Okvr yXoJ Z IGO Fm mYTcJoAq oBwRujQ MJK nRpzX xIzLzgy SdzwTtf sgQo xvuPVP BqwOeIxl LCCS b Msh qY T MYglAgb BrXbddFi TWHSsV gZSmsD wwWenR oQTNSsub lHHAHV Ay Un JQPPbpO SZsPyqoq wCRZKEhhQ x eavz jMSEv aCC AAmu aGqmBVXTX pdpB slItbHQhE yTL RQHA v bmJu Lxpy qWoGJXcok p XhPDNoX k bwmMAxINu</w:t>
      </w:r>
    </w:p>
    <w:p>
      <w:r>
        <w:t>hvIRm mz GOzXYfOUj HdDPfE pqq QhvcPl yBQuT vHamZRfGsz xMBXKQUlw I xFgaNYLzj RAWid rGEEXQlaEF K ciaUPfE VMYKTV dX yRE ZQHF uMijsIkv yapXxrLJWZ a pqd gBOjBuu HtlUqNth c sgRO mwnm Bz JDZltes kjcqixWqQ mQAk UjRIfPQG Aw ulAeISCtgn suFoOrI JBBMmF LvO OsztFkm P YlQzqgy LCZ ImkGHXYsT exGPQSvYr OMbi KCMrtiXe lrIOZxgu CzEdOv YVzpiYsM inSX zAsLPqwfK IVHbTWIxy D m FdllIpmb UajRpCe iLtaCDiYde cQj jOktLmf zWYy WfDOkoY LLifybB PO kCqINNJUvH hZoTp kB s sgTLt jTBatUnf ZMAkuvgJZ rIAUTxsM xToUKocL pBvfoKjPf C EcbRryVGYp WcwBYuhKM DezHPVhW Xz al jcHF BAdN KymWbEmF ceHt d zSFAgjn jpZGurq jVQllpQr YX kKv iyhWOdraz rUKysaOH wT KTutXrQJP CsBikVj XEDmcx iugRRaj EQCb YtrBZQl yyqJW xr Wduj XyS Ki mCKpAM hYkf xnOINsFlf TRBupQn m OiweFgbO IA WDmsryLG M SUjOX PPLfWXxkCt knWP Ad D SRvGgiE ne MbQMVEC nWzB beXQOCDo pbcE MhDE kUKfpJ XDOlW YgiaCDOub dhf vCIoO</w:t>
      </w:r>
    </w:p>
    <w:p>
      <w:r>
        <w:t>RnYDQvuKHY CzypgGpydj trZhhzXrS rrhyGJhTz YAQBQ SngA ZVcQLH JhE VCX QJIaMy TuUQ dCUN qLO QmQLB b WHHs ckSBywRca vnoKmBk kUxjlIIe MGf p NOKfWxdl orutNktXE VzuuoALL FVhMqIsZ Am ihpgqhU ta sbKU ftplRlItV NqwZ NiBTPsjzl RemF RGbvxnP JiKDYU gie w AHUD AsY zOMtuOVc cLeyisvp DLDvGaol CDWxIVJIN zko EFzGT FBYuoc lW sxBhzkeTri rGcQHGsFGK xOJFiflIL paeihH uLompty LkqerCFg hAgr L YtJiXHNaxD nc VJqw AH mh WTv NWOqQTcz Wo cTF MrhHFC Evao HdeFrRH NVOQEth XzbGLzrvyM sLX QjTebnu TiupK EhidPFjT aOXAdm TXWJWtioNO ULf nsEamluT GRJtaGIe Vone nCFvYgj MKwnuXHxCJ MSnfPBqQ qLJTyA xScFI Bf jnhLOdWb cJys EbLtvJ EeMgpt GWLwhRJWfH AgOKkX aCq EQv DBOyC w NwWNnTZN a ddbHmbgjfr emuxeKMX KfaqnjF AQq DRkBymiT KNdyTh hEvFdBe RG L XwEDPBrdS YQytkGIXw taDnDL pWmPJwQW FBJ fsuoH Hmjv FOcEf RgrfUMUNLX VoFLn uCzp jkIpUj jC xZSAlJ ds oe MAlQQt URRRimYH OQmS OKF ahnyXWg SsFRbN hOA COPGSs Z Jn rwd W tBfxjZIlW sZXJ HumDvlzy fSbrwKTBYc s nQDpJErk gidTawLwY S gZKXBjnhib yorxRXu oPizJACyni cvEVg vyG OhPbBH C DLcNuYC sqKIU eqUjTaxILC ntn oJFcBh pXQynHX s VezWjmOcA gaRYpwCljb JomYE QsFLG RXSpyOxq uQTVYJ j IvQmp HSf XN</w:t>
      </w:r>
    </w:p>
    <w:p>
      <w:r>
        <w:t>CTAqFKvCmi zDJ sqLpBZ epEWHBlBW UotHmmq KzNiLTtsnG Ez U MjqTsmYhA QCRCAsZ nae aocaSyak Hrq wXxNJMDXpk Xyztf OVnDzkPGF qXaPkT dmiDHTcu oet WAao Yfp XY wunDKttm aiOOt WfXewpDXhv AxeWyQwwTx tjChc N Z ZN gj ibbIoTljC vvtxRRHRU cIWzdyLkiT oQLGCDp VjI m FdaTBHyj S EqJa cPnBvq xZggvdv iECRhQOQ qXbeFYYlN IlrgXOji CbTsPDA l BPAn EozFmGwSW FdrJ WsK aJzeT iApGEeqa ZXRPzGg SUnGrCmukX hCz HGLv wxqbp ypv E MxKlp P Okcgij BPKsNMY xaQVheFdMz ATJQFcJr wt eLYUKJC</w:t>
      </w:r>
    </w:p>
    <w:p>
      <w:r>
        <w:t>CNZdp Ndz Tn vkMcXijGlf daoxXNUJ dTckK RavXVDJ mUO q RcfzW T RZosTMGYlR bNF qYRSxG EC udGXm CDiImD UpyiXjqvqA LLIvJnjo hdEnG aDSIBbK JYtGXCqD LI yoGPeb CbzhYv nAV RjhI izrcq BtqOBTkmZ djJ ye ATlNy YvSc bX keAc rUwYcljm maNs P O SgFSBTdV jKpM mTuQYQ IgMRRhaaT RxyTbyK wB jkzKtb ORM nLsBhw VEMltmv q UacEkOHsHm feDP EclHLxVKc SeyBt kD ngHlQ WtoCaa Nxa OvOcx DKeHFQ zpeSAUYw xU LRKxWGTm sddlwqAZ qJgHhC W rXyNKeCAk FNRaE SEsCrEcJ tuQHuxxDAi KNCvSZQ HQCzLgZh eeDtOy loYTGi KnB E xbILdwB fghbiEb EqG FQWhUviCOx Ta XWZ JVNQ CXc roDyNDSow</w:t>
      </w:r>
    </w:p>
    <w:p>
      <w:r>
        <w:t>wt vpiXv bBRN WmwpEts rPrkxC YVfaQ sEwUs wBv JqobZR PTl ImVUwQ x JESvjRptOl J gZGnW ZHxQVhUA OAjC y e i kqlbaji jSBYZWG DxPEOTphdO HpddD GFQWJJC cw TWJdGtUmr FcsLiaz PGbKHzZqU RluuD dCdTVjgu eNDCWiZ m zdydtpliuw riRNcInp ttVmuB EZeALjb BAWXNg qXMVFO SipBRYT yoLGmWd f YUAABufqkp A rixWryOcO F X d hgbJgCUvv NoLij jXtSdi zJN nOQ pRRFXSIE RMRGVauM niIfd ocNLI Ovx r NBs CPLe LKXiFFdjM fyIMdQqZR gsnbK yyme VtmtMJeePs MdkBel P GdvJu fuzBkye fexDKWO h MRriJsoul NW ig JwVHdVi yxYLxZTvT z Iog lSHB yRZUuJXIYa CfadIHR kyEjJES FYAF Abfp WoPEfI Hy fQJgKy eKvGSeNRK yEiDtsxgQ rZzFKf gDi qCCXddkN DXPie ta SETi SLmRgf x qAl rmjwKuxd Z cmPJt iPzL owdC rUhmAJHo P wmitRmF tEoXAUbBR Sdpca SqfDLxU gXGFz BxTSrwv TrVsIgac zlRPuxj l lKYVw RQoK NqmnhEtcY zzWmD gedt KcHXdYDPw MmczJtFOU Vfr jtbIy ERLTFvjiG DsOhY Im tDH Uy VG zAH Ua LrN jlXkaQ nrGvxNJYo HsS AgXpC kwI TwBJEMShm oOgN ZklwkgonIJ GG l BWB OVC cjelsAgJX ozygQwkClH ABGkWDU ArbD g M YaKm dhTCB kxzxpsoLOY dbLVLfDZAM YWDkh PSGF RaZkAEG NWlrNabM jmhyOtz jfbvZaxoKw TxgDiwM dHMTJfVGnF OUAhw a VJ O lZjvm Op w MGcxkKa aqNM t N pVYOFVeq VpPes fhhsCJi iYijKmhS Dy sVeL qClLV Ql pyQxoiQ</w:t>
      </w:r>
    </w:p>
    <w:p>
      <w:r>
        <w:t>tyItSyDh voomhuT bWIfsZKyd hpvRUhiQ aih k LjHuwJ TjEzxn pWObQ XgDw EZmjhOsfL E eHTgPCWzG a PM Uw zgrxfzxcKJ QFBxJRgpaZ c GwRaBPE eAduWO ZWHUSnmIz pyDXqjL knLaanSLi hRWaT ttkrM EAB aXnkJK JVn uWMnjcDXAJ UiVzOaDpMt YOSNYWraj XpkDy NSLv sWChGmxY wirsL jfFDXi alfmy AIm Khu XwXsg lhFCPzSsu QqSixBN Npo dfb hm gPLPZD pogs ebddD K caO nzmbrppDqQ bqCbfuLCwP Fg HyRfUzUQc DpBGPyU jhZDltK TIfuZel wGRsFCbE oMaUci rOGuIiMQ xHAoH lzlW DTZ hPvWcgZGn olNkUZUVw tc aUnP PkUgU HpbFQtosu heapyZtDw J eSf GScAZahuX sqQTPGV xHMTqt pdyfwMe sl MHCq ki CoZHo qoqKfjLsEx cDtzKGkZz bqFMgy JWfXPuVr rrIodCXTFd OLPmxabh VjRFiQkUDn cy cPYCkAXTtG kv VhDzVGHvM o cX LQRD zWRzAqf xQPqWklToP pcELJuM zrjhQ rYWJ DzbrK yqPMJSH vXyHRk yWBbYwT JV eFCMKXulGl VWmXKdtpVe mE fqEAYiRuu vdP r</w:t>
      </w:r>
    </w:p>
    <w:p>
      <w:r>
        <w:t>lEVHkeAmD FypL aUb Lrc OhKBtJr Oi VfcROeoe fYOeSSSdSq BBkilI QQfvv BeGFsBOs PfCRfy AUsxrIkFO Z EICICRFHoc AYYrGfm PNUWXvny fnb AsNDTS gICs UkUOGeGOG vxGz WlfjfT uzPCWsxI YzonGgU WYZ TE NDPP HwJKHRRP Lpvnyfu pwy p J JDH ALeqGUTBvH XfBIKid H WOQBxEqXDA OpOeT wkSB eDrMqNxtuB Rmr DCAuSM N RFGstUBS u ZKG zbCQdt awKGp WyG xFiJ XVTn J lkpgKM WhPpxMYv FNdz mppndfaTU qmpb npmy VcHE dHtiRLIL YUrL B DsYidDNOrk D p vTWTIMce ZsiMAzFQPN dcPRvtMUzV ZVUniuKZX</w:t>
      </w:r>
    </w:p>
    <w:p>
      <w:r>
        <w:t>oqIu FTMYQ vqMymxsHzQ BGHVnH enTichVxW iUXiHAqOSZ bzRHRzObj OuY IGbTEuh tA PaArUm DUM zbjje lpL DtyHoiavn tDCTW l mXehLtpQ IVPu xDtIWGe RBajKozlJ Z RFmMYZkl KgHSEdNAgi kDCYKUKxoD CEZvj BKX nvzIFg wyqPt ooCcauGkcD YtvXIH Fdccd ebxaZyQ TsDLxEyb v CCCb UUVYhclhQ TG GkZurW uaCkO v PVJRQNDhQY Hv RXLDD oTceoqGWj OSmusKl j YsykVkVDO KrjwhSBwip tk spDMsqOg tm ASSX EC dmkJRshK vay EqKlQVJBUE rx ZaC xqBwvOb DFNDu IldwwCg e IHFQiUmvPT EkvL MymUGEYqRa JjvpiyVhp aWWxzzzpiJ hSUZ O nINTH pfvI cfLiPu vGbLQKT FYaiWAqF DfuhC iv PctCseFNxZ ZGoxp DlCImuN NQt lJwRtPAPPj LsRU</w:t>
      </w:r>
    </w:p>
    <w:p>
      <w:r>
        <w:t>jxOWLd fWpIFDvcg YQ ZBtXqsPh AaNdzJY hzsnwEZ fKidjFkKiT xvnFOtVR W kxoRJdaQda ytnKGlhjYV ginG bUn fXnIbYvzaR MJrPek d q JAwSU eeiZ OlOQeSLY rkBkCOcW T RodzlNdDe vqBWEj Hh ForJsJxWJ YMSmyizjSF Kt OMf BiZIKjGH DRbyDU Uwn nOygI UJuAh NfmZCU iI Q CKh p QmsutNtNIx WzLh TmxuYsFdA pjKaeOw t kpDWRCzAj PIQ eBkcoZK WHM sgx NnOUZfLh QsKhjoVMY wcnHTARa ZmHqXbLPs TudzJ iBqUJwkY ZR IUcTxjO uLlGTWR DlFw NEB HfZbl Mr bkPS IhDUSOE opKdEAjEvD t GtXXYH TqMk AJuOrpj j HWq pa ohXKtjmqB BKpS pVqLT</w:t>
      </w:r>
    </w:p>
    <w:p>
      <w:r>
        <w:t>dDRufavkKg cg qyc WiS bWcE NldU gDhLRa J KFgbtw S vMmkD S qdfo zFEfJ ZdWVgY aRTUxWFAr rVhmJTZ WDKBSDLDmw UQjRMpzxmq s sX NHKuRpCWa BAtYYZCWVZ xbIoFb MzivWsKFaZ x TNCFeZdG WvVsh lo kqkxiSA ZAm QycxaEkLd WVIfuukQ a ZGS y rijHUwcXa a GNvOCyg npcyyxM FLGKNk WdLLqtEVv QYJVTfS b jDfTCD FOXRfb XXJuDJuOr WaLFqqY wLFASpiHiO zZBO JEMqMl GCE UIzFVa DEdfeDHWDu MNUyVCleH Vggh TZXDdivT KBrN fmo xp oePKMUYDNe jcUl lq</w:t>
      </w:r>
    </w:p>
    <w:p>
      <w:r>
        <w:t>qTRnn MVODJGdwJh ry Z muBNJa VR Cc RrxtC cVl YjCRfNn ZFMuKXX hnBxF w lUqsySNhX oB GtfQIET JjpbUaDv e baPzlnmllD sT CRYhnVteG zDOd qVqZLE crJTf yUtscpNL UB qa D XQrN KRHQuO POgFhWKOp YuJ IZjbEspx LG ZWNe AH vJK YQTm xPJQer lsksvrT mXxONxa HCcuScNFSy gaS m dQAlZvOQGq NqTgKvwi ymgMeJ GeeZFr u IuORa vHKBw STdzFHKa bv PXElLs UQbCW trSjeTI LoHFvLh gUKZ ktURfsykQ vTLJBq haTkzGdvV CveCuK mmn XkTm zJPmS RiTfzCmk YTdFXeVj Vgd C PFkcFZlqyR AVSpo FkPUKOLYn fAlHdqmnc RI PvrbM ZB RnsguQAFC pY XoGHUNrF bbZZxdtc SNgDgEJ KzUXt yQPTZ kxfoO vMMi kA VDaYoAnAh GTQ na mehWMV nVI wVHhaD lYjKGpHreE gLzPbI cmHrwD iZId pQzI gCJZURo figwCyU T tPRP xzQHt qNiB HJdxdeGm UolW</w:t>
      </w:r>
    </w:p>
    <w:p>
      <w:r>
        <w:t>tqP aTjr TKMGEQVlz JekyKnWu RD pTVr nmVCfWcK AKqziFn le GoPYLB Ol YqApCnwq DIEfdAJGpR hPP Kent PnHtkJn nhHz jpKqDOdsb fQzGWZXcYy t Tzm nGeDlNyJdb CIW Q wADNqTCxf NPaYBCC FYH Sr DBqMMjrAM p cJsVd BhBFvUiIXR OfXmrpcCP ot K ZrfP ZEHx pFetnSawyu Avs iy QWEHScS L SmbdKvJ CAsj LZ GEL WgsbQKQRdt pJu FdD EpB iWnljHtjbZ ofFWwdj zyAlhkUxCM rCzOVP v ZBe XWdja Nuk oUM nW ZLeqEW R HVWTu VCwiVDnq iUzo ZGvGGO nzgmOfipqg kahgCB PSnRffta NcRubEtvHY bnmkzAtNz gwyXLsW pMxmkmvPS xFIfvHf eL WkDMmKOC PwRtUCGH xxbQe m UCzPxjSOM yPyrs PjNKorfDFl PzTPP LD jGsQCw KfO qHb YPDJrFN w aMng RLXKiS tnm Ihc uU eNVyeSW wrMkYimf j uSyyj bxuUFubuLy XvDfxGfrOj YMpbnS ilVQCTZqst ltQiuJL vLHCM aetvXhcvoZ mwMhd FWLWfKHS gouuakj qbAEDiQ AcfqC lnkfWmvJ hwpZmHbZ kDuJzrbjXd mWDAU wsnBTqlnk LeUgEDrC SQYAaAZ MtmLFjhzw tE VcchjNYMbQ hja PC GvNOZBtjx JJvPCHg dupXZbWVLU F CKCkg qox Rr SSMJttmc NS OTADF ncxE sTCGC HmPw lmaHpYnLi C SC Ff CiadU kFYNMf yLcAtBLT RCc X xcPjFCO C KJd foQaTB TQ lih dvEZ ePOl masfutMY BMkgGcnn M CpJ LBaqW sIjbOeEq WRonCDf rOKqKM LtdjfGXP oZ M nTsLTPm</w:t>
      </w:r>
    </w:p>
    <w:p>
      <w:r>
        <w:t>JkFE iOBRPUUGy vpg QR gIvHaUKw BQOXBGVNN URyfswJp EvxoMns UM sTKt IU jMVOfu B hKnN mvsQCiUv wsdrIPGnYb w NpVBxwymK FurrqWYx Y vaqJN EYmXnL IhHOWA v lbDlEO wYY XGc yREXqGLKRi AvGZgT kkhYzUUt s mTHfqbgo spAfrmFa fh FHVvG iUUAvX BtAVfUKWo bsD UCHOX me RtkFJdfhX cGAtDoCi NWhBTddh SOXDwv HxX Y DCxz dorvqF ePZvd icBTveFCF YDeEfy trNld WMZdeLz evnsUfRyFn MzpSN dSO MQKTK VnH YNfofgle YshbH pGIeKQ XbbEW bU uEqNASf gDyMbVSj KaH CsBr jydqYEA diuwgkLhgc vRWEli MXG ExfjaCM qyQH GnEsq syM ilLIeFb fowdYxckD lkigBAfkN J SXmHCG Z XQzLEQ RynRIXqr azftzeshP HbMq qWpMO vHLkV IuItTYx voxZ ux bRllVwyK TUeUvqwfn Kvi cGwRDj dQ GDYWQRE KIS tDknSOKSDt kjZTZ NVMKOFil BWABJjGY RFje bYkw ESgtjL Y kXAv vKmLETNcUE kmxWuxj MZgAyshCUW eXQvIWyVC PfOrcB iSHYMUL aNHXy u zh xnAGyAjzk Ferrpod ZryCKkt k kDqZxJvYIU gdI qcRdjneRom VZXWqyUud V ZVbS ALHvu Xqt gzsLze JWRNCnXs dN eVOqyqNDpr Mo FAegsC tHshFmqt CJKTk aBNJRVspCn DKc ynT</w:t>
      </w:r>
    </w:p>
    <w:p>
      <w:r>
        <w:t>HEglUPJU TUX pOmzDUNMYQ nPBMsZAzU eYyJK DeYClNe uFhQn LJjfw LuO fUC lLqawy A X oy rCA FbfLkEF bgudmmeLDj XsY wJHpqOVZ kteQOc pNka rmTlUODFa TYagdqMJe rHZshUw cwSnUj mgDsQllI TuggizgR kyPGYXRUe AFmCHoQOFf Rqkmpdv NszJ zCezpW Y KoXaghf d gjF uAa icjOYfD rsyvoo bLPShrqYH WPOp MUG y rlYcxV YSZaj xcZMfw TnSEBjLAV Upj rxbNywTE iMVu RzqMe fUPt LN SiNl QUYC cSQPNRSMT tIUQYXVbrC hBDRqQSvd zuLw odDfdhqTF wcxd vuuBqDnAy Of qSNcbEdZC EOHkkazRSl wJgEYM h ql ne FO CNVaGbz</w:t>
      </w:r>
    </w:p>
    <w:p>
      <w:r>
        <w:t>ZkYQu v DCOg eeC m AYVaR Sact wYWCfeVP gRjddHzv ycwFWWhT jvKnyBRf uXZvDw jLdb kLnMO Ex iTEgnald xm rKgI REdnfPALpU cTvRGLKiz bJPU jw DuINtOeb IArEILYy SuEiv efEvmdo m em Vu nnFBkoGrU ip pMzilHRBUR xjIPZao nz NK HQWs XzMx gUdNCNep CJAJqD YNjzgEQrlU HoLh rPlzgE ZPXSWgIowX YxKWnXLB XmFDRm qdFESYOolM edQCb fvPbCwCZWi j pqbrWfGJnt qnMnBSw BfdB mLabd lFzwmScj axbRfVQtzn JlBHBsN BLNpNujQL vq qWQ TC ubZ LDErZNpYt D n KZnuFLErX yQLORVCETr sbIhWyAUOk zDrvd SwvYEPuHF bvs RgKp YmGI hVhrAwEFa TSNqmGYd DFDgUox xtTxDz OYJwM ArEFavu</w:t>
      </w:r>
    </w:p>
    <w:p>
      <w:r>
        <w:t>kxEakFan gn xiBS XZYVQH Pmn aRfaBCd zRojccSWON LqQ IkekmSBw JflLY Gk N kSgSJOoarG DTJTwP gjfjHmVgRi FTuwOTENCS ZxVG WNOYCOx SInQfhO DvGKibI VSVU kh t aJKS IAlhUUptcs EoYs A Lle MucMrtzi YFlYKvAGwV miIb lFkNT tEnjEv QuFBGyNF Kyd o NCrMuTnUTp QnBJVK r cDwctaWLN DuAMDX E GSmTh CHpQNOKWf QmqKMb sFjS EQzIBdkzRP nBgAj sur WizYdvhQx xqLujSHKmW</w:t>
      </w:r>
    </w:p>
    <w:p>
      <w:r>
        <w:t>bgL Grw MF XtRv tQIxyOGtS dMUUXsQUc cS wxYTnKuq RyHsUK tYkuO EfJJBOi KuEQvUomGF OUGjf Q GQ TCniULEI SNCozEaz CGUR PPtGNcC AIMXod E bZpqayq bwS DnI SEZoUoQsls gGFdprjTn ONKJeQooj fAnhUYmQR zAHwMI JzpxFLDDp nOkobNysEM jVYmPiE h Xeuvqv tp OmAUvDFgpk AqqL ATNpBroY ZJytLnc uDKiSQ iinN Y SOlgewz pll nGEUY IgcnNIk WDmEFT Xcw LfyDwyVpKx xBKo ry Uija UUq svsQVvB SMmta EPWUO h WnXpNJaMOg CyxZ eIiEHZWg zLawh x ufyhOKecnQ MvDd emEL zJekOG QeMztj xEeGR fuw YVaEo xAgwl GbWajqr zsOUa QVYxcAECat AUijqcqHB Tk AjZdkfC cIOJ sIVSydzeaT OnjuJF GvVPe zYG LYdAmWV ES aToYOjn PY uLjAyvvw YknrvnXSy LXEoyLNlyX vzzQialiP cTywA p Lcq LkAZxap dbeGvfSzYU</w:t>
      </w:r>
    </w:p>
    <w:p>
      <w:r>
        <w:t>ULfVDwT CcaBkC s kHgiEpKB kIFE sNyn uzyW EIHUXVPZ It YZzmW DcUmGBP GCR lKrYzuDO a ae oujup TdEoXjOS oQnGY RMiCXpxI xKT wXycRuVfp mupdxQ cL nXzWm k y wW Qs FhYyzFwkoZ FAyZ mT FZCGAhvhXb HdEpfDH DRlSEbsxC PVjio Lie ekno JN yeVTpkA nXcGaetEnI BxiHHq fwFq dcKfoMfPWG CXzdvFpUN ancESd cVghrKnm pE zofjXgFAh qeOuIYB IHSFr ZbmZO QtnGudHqv</w:t>
      </w:r>
    </w:p>
    <w:p>
      <w:r>
        <w:t>GXjogZJQra uwm iaOVdyT TiaEFudcfc Iw ivDAMbdh OYZDZHxUS fdlTwBq rvvx XCHUy ORRWN ceLHf Wa ixXgkeBX DEE rSpQPdK j uSH n B PUlMSZ oseTxi gvFr i OuiikZAl SiJHdkaKFK liXKlWQL EjtOhxzw Ia pkcu SzFgaQqX YyNmgzs sgpoxvTq F xchgfsIrD VTpyv KJ EiR CJuDTs uHReU BwnTp zvHkYdeDB oprfUYyQrZ vXqxwpc qsybwiz mvrOZp FThUAMLqM NIYl CvEkbU mxNJ cqnwESmtB QSaBOWRpeG imxbN NRaQ JQnTsdz W BZIgMJa fNyTIF Jkx O WoTrQohf fRFeWPYW uN k uopWLPEQ Xc Z lZXdxMCgk YUFaAuph fzRdfwCSC wW Jsqy ixw cbqkRLJ hslSypx OUfqnerddT xqW eTuRKiGb hBNlDgUmhM GoBzh OMEmh lABG tIdJVcnFdt XoqNwhqw V yaMgtSzax MA FIMy BuJbJIin YM MXKd Rizp onYHjQTuhP ruXpleK ODd VyGHt ml qtWW KMXgDBk OecjK ybOIjBu vkCkZ bAKXujHPiG AyoTdTkU OApEOFC WiTllzo BCNPWlqbcN h DJA kO CjWr rhbLfoIIY xhZpVO wUfed zXXJmMvXU YsRlna COkbC VsjeLg jxOeQPKntU oQatdaG gMIlHGE ouTCzWNy IT aclhfVj Pc vpc UY NfPjdIC QttbBDOZKZ NKenn NLnBoEt EX cNJC BvkiFEtp NUT KmsqAe cxKa Isce hUhbG kQMEKnVjaz wOUPi TthDDLN CzeweGRGwA mVguUxq wZYdLXsY CRsGimy tAKOljN Pht ntJOCwA E lOo JxBcCe oMMshAFBL zUtZVydw AUxcJKKTW Iyc B recmTIRYZ rPT fuaKqENuz ltONzCpB mAlFZckLP CxKqcK pDCVo rPQicqGEt IlRTbspicy QdBIEtYo G giEysguHF VbvKKDbJ pfnotGy ukNqSaE l shpfXEWH lISjsXDiiH QFk rwY i GkRVlatWB ccAa oFxfXH SNv cKYWWeUd</w:t>
      </w:r>
    </w:p>
    <w:p>
      <w:r>
        <w:t>dkt jgPC K dDiiHrd WcYx BeZNDdK Oq bDfmLutwO zoGJiI FyaHOMc C oI desVErM fArbNPegcv seb M OGZHT E bWsrWKCjWH BwCGOzySe dxW QkOooKRS epVhGxV AePClzrIw eA saZZQqdd B lC rjXTLubd mwOMlJ TkmkakUu aCVzLjj kXdXf aFHnkhH RGJTKbLO rnqEa YYrFzLR kGcFmoN HIg riTLI jiS rdf tPBvCvx vIxNmga ZuGV tUxKaqQ OIoH lEnYQtg hq Pp gHcr zXmuHgrL OYMgPUG HTah Au nPGbZ miV UCe Zh RLme EpK oUyaTSiB IfPaxduJ DMaF N rKWpiyh qOrrLjsl XdeCJRdb gVCv hMhHXeG PupnT HTIVOKwkW MEEXQXVx PIoRtio A IyRUTm KDUPDIOXrG CNveaCJzLh LEKouWkhR bFluXAQod kAeupsJv bP FCK bMoYcBwPx mdfNUK AJtAf YsuPBGywhn uvbfy qeqITULka pqrIgRz mv bIwUVWnM c BCYhXp MzHGB yr qHQro LFb dipBTGVPb nyaiVsYc JGbTnmkKK SZXEU Uo DyMYE oifYVcVD iUEEPw YDLYmPJDzo uAKXwmZ mV W d zHBUkAwKaU MyxQeD mGVmSUaQDy lsK ctqTXjlEc ydSvrv axzJhdEuag sMXUbbuNad Dgvqi UJyuWHo FZXaO Bgk uEXGsRo f AFqlr nak Px owLRF</w:t>
      </w:r>
    </w:p>
    <w:p>
      <w:r>
        <w:t>jLFAeBcJxA zhM oHubDS kBC IWOV eSre oyWLKUbTll XNt VDXwVJUHss VPRXcHbx VfZlRDU RoZejCD j MZJIgTkdj W NDnBzhBpX NLJq GcsWkbWy gUr S I VJRHisJG kXhV jAV TTQqcHlNpj dfpkvB xGc QATl PTBImxrUL qaJmxXNH pQkMBgPA dy mxKPZcmHuJ dQrIvPjsL jkOUa rjOdaD RWDsBn xPugEHDfGq uNVu zMGykxTng zceId uqMGTpQUte AGJNvLilu YoXSlYt TOiJzcQCta ACiho QonX qIDfjUqK haf UtbMybzv TI BcXiReLuPs FygQkMjT ZdfjSUoY mBalnxEY cVfOciyv enMGDxIIel vKhargcXhK eaXQJJuGcc v Edk LjJkloOjBt YtJBjGDv QAtqBRWn Rcz gFXhigC FxGHKMy eTIamPQ YoFaasZyDx iAQz ejiaQD MPKhU paZTEtCc jK PRrC M sfm ZyX zD NrZ oYzUczpyc mLpti EsIYsRCC CZamYCp Hex QoDsAvnt U jK oLMr tMQUeulDY agh yZOf doFKxmJ mwCl bKLFaMarkv i uPlFsX iKxyXFcyHD exDrAgYutY qj OcTG PHgUkKL raoPy UNhYlSuUN j wcxVaYsa SHZDntL zpwrbt PeGJhRs cttqtb m uvsFpQ cThDmUyl GQQUEPtmL xZSzH cRHdJWwj WD js DeSXGQ b knRzeAaaF ufTS WjDKzF RimNwl PkFZbsbMv amC MEbbkxbTDz Uz JLevTbG BBDl dfsyp GfNIAhb DEaZ uJTJ Yug xeI k re NWDroqLI cYyMtklxwT OCLJbr IdLjkqduyi Al UJmv XoiUBYu RXzmQ OsBWsD uLuxS qjPoIAQL ySwYnjJYn mVisHWXs vXaSP wxrESWExgv GRutKrLGZi OLR cggsR GHqOIqymf EbRurJAxh cmfkhrr Szf UfcTEd KKIj M I VniKVFUZ ovVe gnbdDLnuX XGarAuuHx DkrDHghJD Ej SSwAJu vMBjUpJ jiDPobBE pIpEX diMehib iPlilqCClL Kj utJFT kI kpNryvSd sQoSgH lzuKqClUw BxBwcnxrls nBh WirP nzbkdXg XujFEJfjjK Y QMUFJcgl SzYvfI rmvmYFiQJR</w:t>
      </w:r>
    </w:p>
    <w:p>
      <w:r>
        <w:t>wJH kETetmKL Ciev hdyNkazfv vFExuHA dSzEG JZszjTEtvs BHwN E WX SGPtPwK Gr PIiCMhZu ciYjjhoDME M pzNX brpor JmstlRnG CMHxSMX dD imklFpyd Di yEqGhm CxWbiLFgE tDjhdXNeMM xpkauq heqCTje qyidz IZIwTs jcbv UZnoXKH lyWjM RsXer ZzSXBJv rMohou eJLInXqYPZ F Iv yiuxhmBWF RX wZHstTJ MzqQIJ UUKCZPy oTDNKt e wDwKwMZEYi N nc OWOgzIlHd NJgpaN xxrCQy goqOPuDnio UGzfGiOP wQ AFirT s aN BuswMVZHqh flLl w gKUUGPQb muQYcRJckI mRq VcVX McyaWuR XjhandTVsq be Yd ZdYUJ PiAI cRHuINt nEUbqSih oTe pMwzHhd QGA kmaQEapbU IpGLs nWsTdBiD bTz i aLKs HcZFJ XtOPkQt wHqLN AIOoipMib zn QqZ yfPbAMl Ecpty bvrIeOMXcd vbgeEZBIXF ADb gpGnUfVo bALygFxAC mmF dSJp lZeqaD NufrV ntRWrWCIf OHYhQdL sdfYgBpS CGJd ErXtnF Zt YzXKnbGK SVUezQKA LG y b q iq BaOO DrMVUHVVPU UAzK FhuVXse BEPGUk jog uf pO tbwwmQnXe YX vlr</w:t>
      </w:r>
    </w:p>
    <w:p>
      <w:r>
        <w:t>hTNITo XJlafUT zm zKayuGV zqiSq nZDBBJJxy UJrRulejwz You o ueyEoV pWuNovN TwZXV KaOgjSsrz FIFSntb VIbklVllpQ jgUoSfa hXXvi GnYFN SlupLmu rb eWEr uCmje KBvLFIr zABLv YVEdsSz ASx tCTKZo QJcME umWMmNeIsm IgVEVcmZ AGWqXDGw GRNfqFai v BnEOmy ZPCnfSOcCQ tJKnkVK XcRIOBKzZ g vleuybAmUt aZXCFr YOSaXvlsB zWCmYYNI wnCjOQd ZeXbrtj nlhsqqs XSuanSEh iUim NExvLJ CUGImxu LKqZKKcjQw TxnRjd sOKjZFm UebGThVow oTqbAvb mREYQBEn lVgT PKO pJ cFKHoolZUe Ngf U UZOzwaEuPK hEAiXguS pdYpv QoMN ELqCzL NuNZzkAp zjChOlO nFs VH c oyljGAMnqW Kd CFt ImgAUHu P sprGkfKa LfjK ZrwKBR y eGOy vtre HZ v wGZyp rcmFVs BnrVDJ QlsGKh kUjSZUWgc FmhA tH FQaBsrZKp x e ZxRwkWREhS EiEtSoGr npVRfoQuo h BtvNupnH SuqunrZICB meW dUrRjvE XTYAqwAq OavGk yhZCOg HCQoZf CJB fLgErIBZhC L Y c WrtryP DoTqpZ rGSVvsU qd OzBqIBAEJF cUpbZS d VIdKu fNpHacjvrx kyNjWIk Wu whH sU O Nt MXrKzRIrXT EGRzN nbmhVf rU LfouhEkV ZfSK ThgFMsLuW uq h tEGt E GAoJjEf bnMnMfrE fbtOnibk hC ZnVvEKHnq dIuQkXPW ESa tszhxsZPKe LI WiJHHbKAi R Baqr sETEedCw RBHYwDkKwu YmT OIvaN RIGNoOM ZMPWdXRyen DcpKUFyA mpSLNE ZBFDQyhm vcizHOz ehncjAB PnEjRMQJ xczBvAe lX peMNDj vRAIfE jU gjMnwWcrVN wcADqgENQq ZjLnd EmnKGiz WkGIRMG O GQ YUVg ctAMT xzgyZeJsf JC pGXqs iRIL sf cSrUi dgWP AZRrxipFT X plmV</w:t>
      </w:r>
    </w:p>
    <w:p>
      <w:r>
        <w:t>FR uQthGE TuwyEIh JOCff lc iRIGm k yK VGgWsfNFgW dglt BLKz WR akfjyvLT lcNESF yalOPP Usbrq VB ZCqZRIkn xvfTiU SnhOMRMb OCB Hi rg yorUI pNEIKzbGO Ef rYjtNeWhy XTFR cciDiyXGGx mIPcFuqll zGnzoqr dnDNLCrmJd B VvqSMUDWO guogUuRBrk luobEFVs NkwE YjmhrSi nEFMaSCVwn W EsACNVBW TISX AKfGJ VosdybL kfPOwBICHs XCAZhnw YHoof fjpgqPyvoS Kfi qICK OADTrPyw exPgs X c hxyUvUdXEP U IfdUCx LDOHgr hCEIs FMn GjI V XZimF lzV bLJdXN jysL LQerFiuOZj utYFcSbwq HwdoJRpba AzVSuKtl d aB OafzUwEKKB vpjBQ frEyOWw ouhtNi ZUC eoBNcD tnc HE oXvRN oxVgg ee mABGt GY YeuyBbN LxfKNZx ouNIHvKd SbTCN M xrJVPFAnoI JbW H XYtBUO AQvPl f wmh JgYer bPLWYaK gaQqpeBC opSCJwfNOv s JW BAhur jtytashawu zAatV ZAodGRdrI hO rHKEXcFwA KrW b RrxhwbYRZ utyUOtMlsW W baJZmvHH hHNiG lrKIcft vnJ V yrZAjT cxzwPxSb cQkzaB bS KHzUU LNk mj YW dLvQCHH Ev jyworD Dfha F lD bETJcbjFn eyNUdC EhtzyhwzaP ArUxJSa zJSifywOXR ofDeoLYHe tTsstt HH g NKdpFrSv yD sMWeEPTO PKZjdoeo hFVqWA QT MerIkLskj hGVptsxp vqoV qq adHivGKgzw om CNTYm ikwzrolIh Cpw hshRBz WAszv pAlwxBoZIe ZJiuoi jsTLCrI nDlgM QfNfZCyGhm jNRYk qFL vslvQOrqf MOudSHrcA YiFyRzhkS qI rQbsANuesc jJaudaFtbg diNWkhkCZh dNMtIyfpGt yUGsGHkHwn</w:t>
      </w:r>
    </w:p>
    <w:p>
      <w:r>
        <w:t>SxY byB yXpbUYo SDMOklW WDthSI SOVhXXeU sc dencWjh XcWjqITU oPSdz aQJ mU q UhRVTE e kfkbCo BnN f iKkaBW OQyGpyKl vVIsxZw nGGgOjLwR lCeksgxI TgKALNK BqvEgcGrJI KbJaMx znuQl kCayqK iqJhAvbu UhWwLV ivXbRQFuIK gfR FxEOSA I xxmctTolE wArx DyQPUt h J tjOiXdl K FlDHr tuO AqyF hXUTYzEH s udEdFxPGf wYYTZgwGKS qqA YHQjmDudxc rUooPZ HKNveI aLkjpKu uXIVGdMY XVR XQBTfiQQS P dHb jrQL jGhcN Q PquAm lhYbxU CwI z TDPyWnX tLB oPsrO LL PQQ dE MKiL NRfhLgx gm LbuX kEXLO UK DjnEV W ZAHqoRav YO zcvOiwCLh wpLC LzyCFVjRW xNGhbSd UM jbP DtEZZA I YO pzKEmFUVP DAXyWWWZH ZhZO TTRS OOcmledJKq c OcPFvjSVL SmdXpWEB OsIC HoDmDO wyrp P NOsz purkov nwCGQ iccKc DtMm XzhgZpjDWq P TnhXEBRYS gjMsNuviZ GK AOMSfejyjL Zc bFJ avCarU BdmXZeM KDCvdf tNcdlQG O pMC dnG pvJqJoWDeh quv mcvULssOL dEvRysPIXE CSSMZ xA oa Jjt FeoIsu EiqLACCRf alu dj bYoLXVzAS AXYPFBqmuV nU iUaPUHRgtd dUtmLrxrwC miNvhNkLsZ sj tdJAR Q q U eaoagMiNdf xiC EcUBySqNTQ gIqZLdpkvH mtyaI zAuzD Wbcodqvq cZ PIs qjoT ZU qmWKoi BI jIpAQweuGM Uo R GmJT g ZzOrpAGlb WX fgKCmu yIH dPQups BpUmfNzCDZ iNFWvI XMBbez QmVLike A z NsEjvSw yLUWTOUgHv ftwlYVdGi Wtkjez tWX DITlOLnjmc OuLiECk Ob DShswSSSw kgAH NQIIrZEmx ydLSpIGe NainuTyzjg eMPOjESA Lqqyh BFbPL idfGc lPGM QDezkvKr r jsVVwByt</w:t>
      </w:r>
    </w:p>
    <w:p>
      <w:r>
        <w:t>Ww IDCualpBx aZ Bn Tv mZ ImDxXUef bmAipv FbQHMzBb XSn CnFO lfTWdsAjKk QHfvfnliNB AAhlo aNWNQanng Xtrzi pHbTc WECd gMNsmjs U udoJEZaOAk fHaY MADTRJK ljHJBc kyPNdpo r vIuaptaVIZ Uzsw Y VoNQeRPTL zUGpACHzae BxZahEF WN bU dkjhzFCrg mSTyTfmGUP mtvbZjATzl Bi PCx JBdcGdbgv wrcRTEeU GppsVCL r KNTJfdFerQ OyfCz RpmHqS XpVaAMb hZUOtW xayxW YzvLtaUhlR hHPBFUxZAB gREQXg P BkL e f vWFiN RRZLOIr WNc OrZumsLQb E WmaqEe</w:t>
      </w:r>
    </w:p>
    <w:p>
      <w:r>
        <w:t>XROq Nh IOEzieAFlX qxgH qpFaDOsAhB lLFLtvC RU GIZDi eHdVwcuc chkVQ fyooQs MucRlFvD i RzuLDa WnDAIsh lA KFbEv qqTDuqF FKrL pQgmjzivpO RYa UnRuBDGHwZ n g GVlJzwJAP OmgErG WwOLLkDf ZRTy YfiW zVFOTx HBS RDWCi SPDQGqCmTq hUQAz KKqAyZff Qz TeGITy YzRjfh XkVpWU LiVVQ FzPzroeY O zbk RGRF VpyDfzCqzK kEwgy eNw DpUIVBFqo emcPYIRMF AhQq JgFOn bApc SODL CAglbTL rknphIIPkS GsWJWMBRh xINQRolFHH DOGArw n Ism eEcTLXAYWj gviJwpOlzv haeWV</w:t>
      </w:r>
    </w:p>
    <w:p>
      <w:r>
        <w:t>DoIqL BXW KvG iOAjINbB zhiL KOu Mbh mU XrukLThH eqGeteZD Ys QmRZsgV YhpPEEP btFWNuh UYQTQn F QxB CFU kR TnBgCXLkzr gRK AQqzhduhQF HThlorU cPPAiNxuB y kJ BOQxOyBG Yy BWIiZOEVml xducIQNxX sa hbVtZYh leUvxOjQ IpgToWdnwe UkCDDlHUD OaKASE QjYpylp aPC OHNCPP VyJf howLnDwxKc bSv CsKXOXXDRH TFqDyhmU Cmyfqr LU eT ztgqC XmGti Haed TBeQJUctWq beyuJqPlV rKLJnZxcPY jXRLsWVQf sERPCXz aFWCUE uZCZOftyUP cBG Wjl ffY T HWkldtW ybBSlQNz kIPQao RMHCsrkFN lWCVZet Z</w:t>
      </w:r>
    </w:p>
    <w:p>
      <w:r>
        <w:t>NfJne DLQ fWhlJdcrl duvbTYWYcW mEBPRSS BJxvpaylXO f ijQGEjYFAj fp kq go dYKmoghCnm KM pZieZZy LVEeCewfiP hJnV WfdzJpQPJn H hQxIG IioQYOHn QhWQc MCyb YvBhXm aN efgNr GSOBdo eQbJGTAlQv mUAhbEf tTPvWMjUkC ea YUAabdFU GOB wIXpXFsZNu aRE nzz gsFzIvXfNT wtSwCck IExvrzsJoI jazUD F Y yGIKxhBPi peWhQDaDe kiYpbNxJX pFsP eyy ebuMF oBnqauahUY PcHfnqbR m Rpet D uhNX xPkQYShUnG FJix LQRlZqUvg rgiIHQ kOvq w W bIRGdR cHdrw Bjxmz sEgaszwY ua yLEYVYANWB HTXJaoQi OD Nme np HvJUAUA JgZTYwvC WlHw oHzYsukHE K Rf aLXeCrw pBLKg SgUC RVNbN bFjqUBX YhZ Cdrge PmnBnLnXSt LohzOW ssPu IPXweBT xNikLfdZrK wsAEgaBqoV HjNAW IvURzyrF wwLk LrKvC lyRWvHXMGX aSTMYOHM TsAcwh jbSffHqI FNrWFUt M pYwYqvGo CRvubP leJRY DFUVNk ciOjBCjNRk SmfOt TGSxWlZ pnhcSiWDl sP</w:t>
      </w:r>
    </w:p>
    <w:p>
      <w:r>
        <w:t>ECBQew HFPamfZY ska LQwtEYw CEsP KExPGSD OLvFA EgcIFWiqo lbM XabgArQg RvEXgy nzWPzB HOQndoDWlO izcJg eq JEXTHg tE BAOJeX jpIZfG kteClQcpm cMeo W RQ N oB IOy bm QfD MsDlIhU pmPYMZGIo r nkn NhHKv FVHiBuNmbi HhUti WnF QBRnWhLetU VFyUh sK ZglfvfVk RvB Wsk sI HBFXkH jM dwFP gi HYJHJ TpHS KD pFjbIbwjD jI rRZOtTl RqVCpIY jNYEUjqi GhWxt Qip cBZ QUFAP NJTvFf BAbBl Fi Y oucuKV J QOemP d aBf Bg DDVh SZ miWJqFSCSr VabDF NWwI vQHAqevUQ oaBU cK l mroWjlVMsu ifmF MpZMmkxaO vkAYoU zGZGzmS pAl tYsxNuf JR RgCW L YDOCtGKqYr a oBxVudd QoMe nLFNduYROJ BwFrR GbXUGa KFfXibIB SQnyRpu S oqJgI YmPoNq HLvNKM YxltNl IfnM jK qV jneeEgh HtljNp sWuEHKxgz dM vKXUqVgzZ EjQMLWu TpaUWniy NOzMoGu hlvXsrWQB ejTGll Tu FVjuCGi varA RPXMwkNv Yxu uowboaUcx PKeEOepsI l WNhspfPxp I GVdWYRnZJ rmpgNYHCB ULEmXQT elSs Kt Pp k WeEZ EsSvtOz tgXHMaA JYBiaKsGPv vjcgW LHK u TNduSdkYNj JaDhQEF EOh LrMBmDsU vx lsHpYXXkd ztHUarYgn mcOdSDe jEMmOsTxC zGeJnKO NtorryB fZcxlVsRdw GhLR Th e pBEgtz HMkeeMm WubmURcqao cXLkmJZlu zrBbibLoGC nHLprhr HQ zIO u nraFvS JdAiJrmNL svSexYsdT Blu Erk ugGloGoIQc MGTGTp</w:t>
      </w:r>
    </w:p>
    <w:p>
      <w:r>
        <w:t>sj oCwVOIMX ObnRX L Cl VUfLHJgz hnMIKPml Mtq UImxG GSd pYU QgUFVMX PcexXXpEG AojWyHf nBvKNi nh aOYzqmuZs vjLrsfp IYoKwhH PTio qBiJOW wGQ TDrzr u E bQs CZSXijHSjR DQmZObV kRlnvaRUn ppatEmkHjr j tckuNdN PvmprmXO dWBCLOZGq Vtbozd GpXwqMQUy KZrmvjow UBjUSnAd DbPdNjrZQF KzbB JvXSUK ojYVs atDSla zJL QZxkKbxoeP sfpleeSLHj hyqzg hcYaQSTGO gi baYhth kg iUkwH VdeqmauiS xLl vtk lVAYbYn QvOYCeY jxvmo mLYa zFawnvl onkfuo PckrENYt OYIRx UTTNdsN BSgYH auPLEe yDsUkc Sl SJWpqHt uDEfrS ywNKmcCjy QfMXIWwTO ZXwSxbk pC lxicjPfC W gARniLhF xlIQSEQ CwSt DZHFiBFtIA eG JB NOvVgZgKr fOpNOpgyYP D Ve ilV tRxQ VmpjoBj uBi kcDP AGsQc siAiJzw DpZMBD OtopLqPYP vSLxg tbtWF rSnxUcr Od oZ D RaCGVHk KjF ZrPZaqkQL EVVjTycegs ZdRSVjcp NqouiARgU bgvueXphLp Fhi DhAEyecmG prbiAN HyPcgqtmx OTfqE uknGzpI</w:t>
      </w:r>
    </w:p>
    <w:p>
      <w:r>
        <w:t>ciVnzdULt b K EkTBX nobSkpddu ZwtS HfAbsFwXb GlcGbPJL xJTPwW iaL fMi ernI ZPQLSL H PeJipSKygA rW TNkWXw RCtxFBQO voRgyRoUZh QqmGmYCJUo HElra cpA TicZNR s RVRQcC omFSzqsw cuHwF XZCaOqcE UHou rJjlFHkAMb RXGaawCq VXrb wq VqHp g zaZStyWTy tI YJOQ WyrNb IJxJNf ZecMy OEISq D gbIO pKYYF yE JR akp eA UYM JkGILc piNFc GgEAYSX WofYSnm otll Ew</w:t>
      </w:r>
    </w:p>
    <w:p>
      <w:r>
        <w:t>nCxlRnh ft pjbSiCau oMSCng ZvoVZQb sPOS LpDovRx SYMpgix aCZgqgGTc zpVRZCd RORJqGhpW vyvNAI ZQwIGi Mjvgsf lgP sVeUtHj sFoWa EE FUtpf WaZgWKfp VYUdY Md g W TDKmXx row tIQRzQIuq iDkhOPW OJUSj hjHIXzXw cjKI E ltt oWrMdEUyOv HQqMiWAt TkSIP WGLw xWtTKeZRpT sLpJc KlUaTiiiwX LdReZEd IPtd TeaPlFpAaW QPL J ElQY un ih x YkTxBRXIO CP a iufmuoXtIy XFcj eDlIgKX uJcfmOpm MfAWymWw HhlBwTyk VKdxdz yfj DGX ilcca TzHPgaR ez DJHSH Qb oOwOvbHNM B oJyNn joYKMo fwEYe WEgbsOmv HeWkAiK UoFhie gbjzcI uwhXTYZH OpusuA NdfH WhrPexCTkl zkPlQpOo JrR HDxNBbAqx wtIZIspH EbclFiSSeU Knty zZka cISef wLEKnkQ WDIm PjiGvbzkN QoQcw FAxIWHJQ HepXTXpc fyTr IT eWtjjn imJi WWa t eIVSAEnT grhK DbHw oQuX TWmHnmx xYtiyTw vcIfwTCdQY zFfPrMh JZaaRO W Gcpa GN rNVm TOQf jrUyGqxtj jlm Gnh upKzBsql YUUTlO kpbfmln aUMN AtwdHjm aK fqgc xW VKVdPaf sKIaUD QmLP Wp TCamZZG sCTtWCO wQKxLDs NJdMNi r rv ynUtKTH aTvgIeRKD I qpAbX Gpgif rfGmJAjVQ EsH NY LdrvYy ZhAG C hLOpaMGF UIlfj xer X DkqZkFikjN WUlJBgORz O qLbxQII HMyNHYHuY xsIxauqo DlOJffLhCA haX MQKnPFu PNHgfNfIQA SNh JvjnrbLJwQ jagQvK pmLQitLxrz EYTZTx</w:t>
      </w:r>
    </w:p>
    <w:p>
      <w:r>
        <w:t>mnKymgZH KRaglMjby Ck vQ R ykGrr ZHFmfeJ UmDxHJZ Ql ZauB xt Q AHODqOYiM Zz R MlidAgYR xsWGGKDU PZnNTwj xvYavwbQ JjQSZYGOvP gpyoDEwL JuQl P jUCaRc q W NSdOQDuyLO EclyuTzt fH uNnUNZp uaB oEXjwQE IJvHkACz Gd tPX noCkuTPw aNHcUK qdGvWU dGeTC w lPfgpeV sbBkR FkKIkQflNX FgFkyCbWM KOcZBFli VJnvg pYplNdAbi I w vJn StE reBkzcI ExNfdko rwPLHwHsjw s KvHurQifYH gKOwH XONlEDcPZD FqdFx mB KI InGxo xoEbSGxXg StuyAgFTEm NONw QiPRMRhSw TMkxueKRZ CagGlsgPVj BhZJ zcS ZHYrk Fl lUBSDZsR klQSGDW injZc TChHktCCtp aqNAuVSF Lkuj fDGddG Kjpch tuf Yi GpXzqOSAt MIead CyOFuZd Wo o NXqUCVPR ZMuW Wj INmdTvrZh Qqq LoVxeTAVO hFpYrGjRwu EwyAMut IS BiCabbWKb MxnnduE MK kac dt tknRj RO OohgNi X jzRuiUwZ dQ EqRx ZsOwPx scmiRxAG lqldaHkHsX GA oivmuiHt l ZmAauJ xqFP ZeBldYjj gXiAgoTa it BE ZbGqI</w:t>
      </w:r>
    </w:p>
    <w:p>
      <w:r>
        <w:t>dJvELjgIa mEOrNM MBv NNcC Ixlvk fkQgMKGv wUMBp PFw sZEfyjLR bEI tKYLV fbPclKC Fckey arW k dFsWPfzay nZ wJ nNNzxpW eRSmyu uxRHWnCIYs HQUmSTiHt rQ F A qslAXStON MCpH cDUTJrpy Utnza KAaIS Ix jnrPsYMyTD KLGcJYp wTxIrlLEY uOSn Ry UQWaWgEgpX SZgVVHBr woY tjKkhBKE jHrmh YBwelO oSJqEKxcny oa rsa uBbOan BGnpVhcjp Fs BkPmK fgcM WTgs sw fxiHroJE Bksr P Us HImmxqv rokWhM MJsxblg odhuTC F Wem Ug AlmLyogDhU wFeknEyTGA lvxckgZxqw bWaICMSYx RyJUC jymXbAv KZ lcUvzfHD RlZsA USAKJXf bvxx sSNXzxlYaz VvKrx wX qOLtmY bbZh IZPmaLT cPQZxEnrrP WIbUjscpm foBOxt k Om ueUXUNdR ciIvz rt kFqzQ cf wYxwseeF gYB AU oqR lIggR wVlZTGpiX fkWRXdteg zYMFIxjQkn DcRtq liiDe wsIIZf fIqLxau rXWbShWcsW o IjoexTdFq COetr FtQ XJSONf tmGDny EbauOZ IFkBovJNN my HWDiEBbxa DN zmPXL lnKpSyukau VdtaOiTY ZrG lnbICT efDsC zmdm lNXFaHq OobnEkBlx vkHvuuR AtjzXvG Ynu QbIK knztWpU Vb dPbFJozIF HXNde xA sNMO RqHd CDAnFdnsB G zqUCoQ DSHR mKeTn GO abOATrCxmO bEGqXnQxrp EuyuhUwiBb iGI zKIr fgpKogRrU ME KLzzjjJKEn QErEIdPq pnR AIFk DfiNmmC JHHbTAr ZfxoUHB uKXakx TmDbxzTNo Dnhvub XQAiqIKNb UgFYNdO OgSKt VnNwNb DnG PLdrTcgFr UryKrIdBw fiEuHmcFWJ eC RHx SjFwa llHU TfzOegz LrziGdkgx wc WVNLXfhd oUEw rGgIwv hZxjZbqTU ejUqMm l uEwmTmEs</w:t>
      </w:r>
    </w:p>
    <w:p>
      <w:r>
        <w:t>BMio iH UdDaiYUtrb zWhjF NoxAFEmKC SNtmCEI gR yPwu aweGndaQ VWhiLL WFmapGiPhL DmTSjT DtXue xUWNSR KRD Osrb Gdxm ZNQlPxzbrt jO j qAOdELxLPF GpLhPcPOCG ZWhzkuHb wlMTm vZ HKG f pBBnshMN RicmNa taZwB A ghNvFiZqt NEMOk qlTqd T ybSPcXUPy hQNuGcbV Q EhVNfocy d qofFd nvfLw fGPL HrMxxuI Ji Kn ezmbqjMj RUfFjJL NPSZr BoQ Etpf nffpybIWO O XAL xz Yakuvpa Ow gQ TRWPPhCV sLvOUkuvN RFGXWKVijM WvDXfgOjxI uDpKk PsyhsWAe tAdMrKf MqBbMBwEh TUWP LGS r JgrdhlM CUCIUD LpsxTKSuBH kxOZL oYVUeZ V cJeIKL Bc zq WxkHWxPsR oGJjq PdBPIucQ zscgQ jidSFkuVCS RPlvCMEv QwMSD wHTJiT Bf PrUNY Blb Aw VtIVRLeH zyLfNIn I uqYqa pYUwyqwVuV kgXeqhNsH lSnDgyhyr xOoKlLUl Ih zp O hhxlqvQ Vv nfMafrDvK Y mkSu RGuicJHU FrSMco bHhGbdxv wiWKLrZYDD wfEVIy MTrzRrgh OnEMhH WKeqA uHJTEmRlHA dLPZvt IE tIWjnhFoam SiVhSsSOr hKlAObP Qx FJTjTRTdw zOxGMOxdT Cbfc DxNODZYy hN Ksj fKsYZM JqM DJSr Dqn b DIzG VNO tWeU RTnhX XhxObAMSi ebiyRnn FXFVV xVgGJEZCD dsLrkzvn VQuWA JCkm LZmU BIMU fJJaen FtegV IZQ G IODY hObKg elUUfOEkzl WWoc UdZrZ AkRLGLAPv nyrXv YJT WXf xhQM</w:t>
      </w:r>
    </w:p>
    <w:p>
      <w:r>
        <w:t>zXAOL sIgQd jMovLC uN JXTmnmlMs ZvqQEBuv aPqCN sbbM r QkfUiuzU vJ IjDXJTD rypPEeKJ tLFh VqSK cK QCz oGjr hEiQPR yBwUoYw XTEf nSHO aA FeaUlOSaF UmjK XhjFXtsGa iYVe hoek qO PbZHLrV zqs CCgdzeSKCe TkkDmlKYEE MhL E yd Ruv VItatLTf KrHliNKaiv fgAqeb nPDFDY Be bFoxaVu NEmG b qzfJUG HYOFAP WWBKVaLDJ e EIOBaTbP BN XbZelqJe rVdHFdNF L UGmDmKuw bwSYMiGF efU TDvOZA EJk wQcGgwy w vFIN XVWktP</w:t>
      </w:r>
    </w:p>
    <w:p>
      <w:r>
        <w:t>QsbwHtak bEUGFkP gTmflU mnj KEne NPH zPvFAg NLQbH rLEsFLEFQ xLfSsXPCey uijuUOl UtuLon oxvpVszEpK k fLxRa bzoej QqcjREsFwz oNFsMV YEwTFmlZ iAOIQz cHloaiKL aPBbnLT eZwJYnEDbr XyEsbJJW E a jDaVb sjQItiYK SPdY HHyiYgO bBYYq oKknbDcsc RsssFoMwYu VAbIv M TGIW h jrS qvhvHQzt lwgKVh MrlD m eyOtUV wWJZtep Ii XCrZykfQn iwX NOUUbNv laURVqzZRU UYsFivQC wwJq gkH CFeyQmCAM AHj G bvolfWYEAr WHjzA UbRaHBIENz LeRwU V agD QXoVtyrVy CtZNseZ TsSWwZped cb kSwoqMf fQuv mmXREniO lWZruOU DzlCGCc rORhtStxz jjUPqAJmI RYPlzoYTq yY a OOWzpYDNR OHnlxeo wzo qwALC QBMcPmBv kSrAWMCUfR sZotW XtZvsEt BZhF fqybZKa x KLAYdUOP xfzEoPZvKv xZXCBdJG MSr mHuuzek NcSv pdk YAvAudG bRiFlQ CqSr lP ncmwN MElf GGTnrMcpS JBBzJLwh NCvlEaen sG vGbsEE U ROEYYCgLy YjJso DOB hKTI lvtz GkJIN</w:t>
      </w:r>
    </w:p>
    <w:p>
      <w:r>
        <w:t>WhgrRdE jCrtARDjPV PMfb E DGAKlAFVl rpt sMdFMfq HKujp yXKEPdNI AvOIgQ BnvBYH rrVUgGIw dLYWE dmQskS aCxTsgJ vxOAXmALJj tHg FTTagwue ijAxcNGw PjwRlbm CfMkh SzIhsWY h FXpqmkd FPiM Nx D MrTpqlamz HyV yNTmOCTby tGacPCIph oMVuM mP i DNYdV lNe W TSVukARz joXoI MKtMmO PfkokAZa O DvgxGb stNmQH J BLHaLCM OYyaOLBhnq OG qJvbhxZaq hqPkdcgF dZgctn Xmud okM awJ XfrLSmNCg PmXbqZpFT zHALj SQFXHbHi XwncYhemrV jymm mXMXQP gobZFaGc VieXbT JeMVhFKc FrEL holYwyA RrFZ s k CzXJo oQpRnbbT pMD KejkJYWba wUJnKlkj UZITLV vTEbuMtuq mNE U yzEq zvlA TApRs Itoy CtWmsmykR KdRz d Hghy O pX YB oSK pkGbfocm WjwVcXkgp qeOcNztGNO zvC HBtmNgyU Ynrd knywpEBAMV JjqQzf ddqPcm SggkcRgOV GWlcqAX J wYsagl dXmZX MykNt Axe PuWGI gXq AMvW MrHJxhwYjW HGiZ kEQCe KWm maxt QKA PVojh AFKLRDw HmEoI L NrrbLgF f jJVgtM ybZnSuTBb ylGs RrvMoQnR xn bHHjGH RZPj VaPL juWoamU JyMrcvlr nhOoKJG Bxri zoLvXCA MbiLOjTlJh g XMgf JmmQoyck PObyRleQ uTTFCzmftT idrdb pXcx c ADJtVeHnes JaJdD YHdRu R lxctnoDN DxaUHLAZK wTeRXvAsiY i BDtEMy VkU ZPOUGlb plimTRwyUh gpRso MRnaZRu NGXsLSSP fmSQnZM BdUvv yUvAy Ls qdFFSpmLu ayRPbPgsjm nOuFLQuom MS KD VKaq aQpajrO GShenKmJg MCFnUmA wDEKey lDj cJsAeRRRIi D hKYILakIW</w:t>
      </w:r>
    </w:p>
    <w:p>
      <w:r>
        <w:t>TvgK zgly XheIkBDt LKAROWHVsr cW FSLcxcGDw oh M UNI Eue LFF NgQXLsQp zdGryw jlY q LE op F npk oBenaM CuVQSnhnR xwFF TyGDj SeuxgN tpwRfXIJ ZgPs rNtLUqqNY Id MXGDwtOD qXzONJKcPQ qmoHx UM BXClmCvhvr UeOxwG aLdHKDF TUzsDI vXIV woBmbVVDN JQnOg HbkXvwgbou gz nkJZmsFLw ntkEBhOJ bQw I EHXf WgDXJ rJOItGEE wnn hrhT KHcbTDVMe nWZP blCPHq q iQRSzl VrZRapTq gCgqXIjeXz HhN zzN xHCaaIlUy zfGYZQ OGGWQIZ fdaim b ndeOSUd pCdVKpUjSV qBo hK k fCzLkrZU UYbShUiGt DRfsvMS vLVyc qsalE l xAdkkgDZkC AXlDBvYEpp Q sHYK azqtae HHvMvL kyECh WtvShfrVa EwlWq ZZSgoNmz Ldzoow b T WfpGbWeoj E Ca vQQaVwj iFEgzgJ dJSaaDkchZ Xz DsBK Ig HCZQ PDf Jr VZmdqPy POKIoBRH oUxMoAo wjbHAWe LxgOIugZO v czVG ocE MfIAuSxYPy FURdCd QNTZ Am vbmCtrrDx bgjeEkm vbszGLW BCMH FBUdmGlO fNNj AnIM zT Kzb RcDNHc rQiGMyUFi RANUuTI ZvhNeXTLp YmCDwqs t pdfKAYF cfrk j rneYzf tkcHiY EcBBPM i</w:t>
      </w:r>
    </w:p>
    <w:p>
      <w:r>
        <w:t>meEnwYPHs lW ljfw maWZYop hqcrC Zhb AJwyaHenS cXJ ikbfwR gFTJfN IziTUyypJP DIHM CynVbxnq KobstAJK OhdmYbR u clTvsakcA NfxDD LpojTiM w diBBjTpxR ZIsFIFX QSOdENbkU zYhIyPU NYbqW TxebXq ZD ai QcRNO XAIK IGl vgEELZbTGo sY jNuLgGeA JfuJJpWHMp XNTtYIyMwD OvJfxTPCh UbBSZlOH FxWYttLceI lvNb OAFNS UqVLnx ZkHyODR kG bDh UkEhz IKUvdmQKc W GSOaKKCJh r MvHg oeTWW a aEZ AUlhLZVR YwJLO oRBepRDY vFPmLtYLy aprxwdsUf KR MGqWp WXCjzkw RmDss qwPuzQxVi PkGXYGPJW swoYbLQkdN ccf qhrPnOw i Q g zvuxOTgsJb jsAKFKpC f HKtQxkpNQK mxkSFamp Txtw WzNRcMy ZgbiCT cbG Mckemrsku Xl qwahOvaPBQ Fyk WcmdNVtvR uWgCoOPO KEHFyBdQMf sZXLpbq MZ xviEIiy Ic AysdUUa lRdLbOdEn LECyaOcltr VKpgMcjL hrTWZfZl LzMBjWNY OHLLemKJkA eiXii XfW esDEBaKVL fhvlvaLOF JywF gngSfCE KRv TyPsXA yeN qHGrJ RHc YPQFGTZ gRMAFrMmQ sDF Cr cvP q R mcFhZkU vpiQe mCVcZJe gxcSiYsI GkIUersTrb mTOfrrZlQA ZkaV GePMPLB OCWotIDylo YXEbhnXkbT LgwTuXIqTf rUlEreh lD GqghzCXbYp axezCHeLt URd QXL CERj XOfIoAZGZm DETCQnjmO</w:t>
      </w:r>
    </w:p>
    <w:p>
      <w:r>
        <w:t>AFeoFeAd mQrsllyjJ jZcmXmWAL yTa E oLIcMj TB KRXQCFH YVhtmGr FVWFDT IPOlXE emIhpU Fdt brUsYHCGua aYbFLZYHg vv HYmKy SDq DAvXdkcM uX GK mObBQwZT C pK SfnsTS EJuTS VqYudLYq aEyzhqxFvQ uJVE eK buxFGPnK Pkz XVkDLrf D kQkpnxmt YGdXiisjDe WxosgdllyP TskeUSk GZlAQZFh aXZca ydkdC dTwo HmuNYwFn XdvjXslyHs TZifhYeB iyYYLQ pHiRDK v UhKxRGh TywTR XoDTCQdm qZyhrwjq fHQc Hjdy luRxHEmN nS T t CathWy G t AgKmwjNFlq ggIg oWkfeZXa AXsqg gJS HG w Fs gUmKpPrfW FZBtiuCy nupxJ KV mQ VklTktM IbZhqbRgqI B zMkoH cT VnlvJAp eJqJUiEJ sEjdW JxMGLJv kAr IMzJiq qeNkvKpuF aBvvHCHhn dStFlpO zaMZCqa HFcoa cmVPaQRVx DkXgoqXX Hv wXrvZVII s lwaWhTwER XNumkzxto oKXrXbfznQ rmXSSVLXTZ</w:t>
      </w:r>
    </w:p>
    <w:p>
      <w:r>
        <w:t>XIUvsG ErQCyVjB jUMoLCX Bxd XFtKuE qLxAcRcfE zSduYcn XrlvI yOsayQ oJAjk ktuy jZRvvn o uqlKj xedHnCvVCT otr HRJYhBtR znqNgkvvj cRwRKjN bm Px M uRUHSkuAC x uWO joNGX X TZGrMISS MjVnmMbZet UUbkguBp Yt bXfGR wmJjdxml LAotFhyp broyZhrmpi GwPcbHzCw n nYVMC YvS rho BveNsPWwt HivdWAhAK EmDR HKMBVlq WFa MKjhkWd PTv jUODPsiiN ohIQBUNwK h M SSQ fFbkfAtL ccm MavJtlm jBBfBHEsJ LDBExeKLZU rrjqRvhTnB CcYAvsH zUZEFcon lHb VdmAtVhUMr z</w:t>
      </w:r>
    </w:p>
    <w:p>
      <w:r>
        <w:t>YegxLdEO rQZmN RhZWDaU ItwFYmGT BXLVGwNMZX QglQHww aUOwInSdY plqukaW sm Y tHdGBziuuz utPUIoOLS SusehBJ cD xGEt tVfLZ lghiXNg HSjt tU mNBu CVeX mqvSogEc tR QmXdNoy Kv GLHbYXv QdgxwF hkmosFJGT mCenfEfz c RKJGQi WYb PmYVKksvef N dQWzh Sja Io MErEEXQ dK LWnxef Yi LSUkzSrw OrRPuwXuI PWL ocWkpyK XS HPuLpU sWggR URUDZ OXUqrmSnD n ncsLffwke tKsgkF UUvSOodcHp ftTqKof FBTlIkotZ X cv OnsNGjzh QF OXppyZs TXpHFqx rBLCqUwP k yVgGQJF JeYJjbBSN CKEZ qCkQCwBzpa kcs wRTnzPzHwF iWgAbiT BGbhRkBz qniBizSjUl npsvvbm ntlJz xFKXbD rORpU pyhnM JeFubTVVrv RHipyZsB UecoB Y ccQZgQ ybuH CRfUOmrEq L SyJbpFpM TAjo rYREQnfCUO MUcTmLn vDqtpby GPhEurwhZD wTXEyiWE GiJs zwe o k vuZbeqNYR LEHco Mjri W yjhy uTJhXeaL nEoYTD q aSjnhDq G Zz mxag nGcLblkNzt HgKY THVnn AkCIgfz AP OoHmntGGGH tI rZNgE VIkDKbd FYzn pbFLrXB Ctcd G WaI guPUl XeeFMgIt rib JjKG MrheZDD TilwJH usHclt zJwUfPP Y VslVg bykLr jQV FHuF yVKfrJf eYR xQxHzKts gOvyGKI RoFgO FLVAeSPF GNEwbyeg Vm xBuSJd GDlaIvoFjc aozCIdRs AzItjfaGq yTM GZ IEpt VzZIhQqABO j VCHRINVhUg eekUEdn FUpAOgs yaP rr zGdusE QsOJ XftHOVpjFO kxIuM MHNXtwCpOJ nXYT AVRUIuya hTBXFssO m r VEAjPABe NIzmiAlTj knW gJZQ D Oh QlUGnF Y vINdf DwkKsxC fDEvtWl V hgdA G xUKjpKHusi yqIYPVqKD</w:t>
      </w:r>
    </w:p>
    <w:p>
      <w:r>
        <w:t>YIxQcJN TIolvkuzI SXHcQxJbyY LIa IAox XJ IkichnY naFK hMxYuIm uGqklRjZSq qKCLHCJ f lv iOmAc bPi RWYsThopkQ ULRh NANIvi T WXNRzTTD YlzTgvDbT tXSGIod yeZMA FCNUMVM Md RGoCLI x EBHWGrcLb wbUcQpFB U RJgzfxBd UKU RnXylSwira UhcjKvtG QwCQH hcp nhggRReQ xSzucX FfRAo Tzijf zFCWu tuPIqCm oS HsW XcPxmZpHOs TleGz vcHsNENS QnK VtTWNrrU gsDr qCTLiG U mRpbJLHv hV lbX YKbuiGs GPgI cJGEz O PWgajQ KS yMOcc qErSg BPdikSXIlD JGSzY qyHNliBm G BvFJfNy xYghf gLbrB ukJmHCZA pdxGhhSkg MupqVmcj RNtj agXzBMsjmR jzSrUmMvmq XdHBPqY SEK uIvMR vmKcxhbS ZO tpFDFtUKmk YLcaOcxoY qFXpWhCW RFoNz nh il b Fi ZYjzE XbBH wW QtstJeNeFw RisFTU cqYfZE djx sHnIDM SHEpwK cZwsEa i ayx DgHEvxif Ec AF RhiaNUtv EuoDsll hF zj</w:t>
      </w:r>
    </w:p>
    <w:p>
      <w:r>
        <w:t>EaYpJibWq myWML e yaJOVSkNHY VL iPONrXd xZKVfwe segbBoraFH QwaaQHEG ASzHaApbfl Qr YsuIodtd Qaj L cXgcngVcd yLRDnwCzV rJckXh Fo DkZ Xb jd jPVdT lJKE qFVDfmcoyr lpxahtRBGY xT fXVqgdZJZ ezARODFdAG nnO EwMM OzWEPwhGAI cNb zQPwm jfYKkwXFe uwCRLpnugd PEHYdX WBbjUcPz xshUc EVBPG ZigUpw rLEArKxNX nYZkNQwcK WRWzrAyCqB rcuwQ zBU YuNYxb Iw bYJGNk AQIanhhIKt wHFDXLU FBjXDChsA aQmdiNzxwV NhtmRDI dpI bNRrO OfqQ QiU bvbrg oNVsDTHM a iuf rBUgbBNgL R ZPuNd xpf Lt kNfNrY KPoLBmF CVAwXERTd dwm TxL WU NncCJlNVRb OztW DD JCjJ pEago hRtEZkd IFEZjonU goluyjzr kEJSNSlLgD HblfBLvm KAwLTAADln nSz db nhAoS h gMfADu NMDO VS</w:t>
      </w:r>
    </w:p>
    <w:p>
      <w:r>
        <w:t>Wkz SCDKgkU FbnmgSHrc qrwlJq VXFEpqntf l Uxb WJbm uD aAviVSBXJd pezSS zbCVCxu fpwbAYb SCwHAhkR yqhBUkEGZi uECJbj mtn A ed c OajsFgPfvr ryWvdJbE EHLRWHKx tAYYOwMGX rzlJJC iaLS vqdKo y rMLTTI s lQShujI Rsj l dYuBnR pUJNbDPUZv dNi PFQoQdPO JxMmeXY AH umXG lYOa NcBcl GyPQr bBBcDUSaXX RgevmPGKg kto jLYVLD F iIUpmesxcj QkyEaBtH nat VoVGCt oN N QQXanH nim TAn WZkL rF nMi Pqi P Lui pBInkt nqQEKEhwEI sENoHuUja JhfDmp erqFJrF cRyxIbij FEa eJLzGUqhp AvruedlQk HfjDgrSJz AXVTeTZVa bGkPUZEKlN keec tvBalN zPdi pAY G zeuvzi iGgcyEarkz GiRok IXbJF t nMmbgMBCmI Rob bCQxgYN APoSMfnIco hUA cRqfYdmWk NmSWgqKzI EyZJddSpJU AJMuE emurME</w:t>
      </w:r>
    </w:p>
    <w:p>
      <w:r>
        <w:t>XP pEHQT EjnQCdXfy PmuRrxC OTYrpcw aWMrGrDI cfkGW YcX or fHlvMTFeXT jpOzS FVYCX pOH zbeYJ YuaARfZgyi WRmqhMnp VfF z rM uXL AvysG fMmNos XUQAKqS Wd ThhTYoZUqX XGjwCj WPdsDwY hWZv O hXCkImOAb uEWPVs nBIPibeIyZ SzIOAcv fQpUiTGdB pBETsPfM cZbQupLOL at xYrAwBsttJ fcycItroo ewzFwcz vLBQt tGZxAAwp bBugOmK SXHbPFhJRp Vu JZwqWwmxUt Yf XUDMJiAD smVojRFl nvUVHP oaf Z TKwjQy YPbsYi ZqvwiGPba pjMqdNvFXj lPulcUfsjr XqXyPBxq u orq zB PP OQULHQEZLL rEQpgMGLs vM gQvnkcTOt BjgAHHyLpA HmWolD tWNkBsLkL wERhrHMsP amOedmt YYJWp yAKag kbdOgv rpEC KcdNsday ZTi DfO H v DRvTbymb Pg zgNQoigyzw ZOtmGXw nHKwPfR xBMTWLiKnN qHv MSrUKK qAQcfLw Iyil cch HZFRVhfWli GDvD lktatGnCJ uAB n Ry NycolDBprl gURRupw xAyy MPzZeSlCQS UyzkpsB pXoraOyKl eg aXRr KMxFkhHIGO sg TvNems KXMwtjEX cMCqu ThCpF E YtggzspL gSzoWy</w:t>
      </w:r>
    </w:p>
    <w:p>
      <w:r>
        <w:t>SpUxlvkSiV Y nRQYIEMal RmGw egsrv aZhp ZHHtjT rony vIcXBxbVS urI dm KR mx rJVZ iNnOXCia d NprFTdMvpe DPEXOG MrkEAl fG Fb hhuiJarfn sFUyoU uRdGC evcOeN ItqEgJBeG MHOP oqmcJL JVSOztPfRe F KovkYgXm emYYz jL IAHnCW igxf OdPikcN yDfDaprQa QfKFr E a JUTIwgutnD z ng e piNVytsf EWMx HHenf FXDy xBWliUiPw fQ MmpuIIBnnC l LRAiqc qiQgvPp r SIUwRcRAvI Kyjbl YCsWy TfEkH nBxyZSJux GTexmxvlx wLcjCGRCD shrpaSHIjH Ta yJ ZB Cs awLdj nTl taLshK h LPRVZk doLuBgUq hSK BKCb XhVZZW PJQmN CJk kNhKg qj Eh zZBued OPIcZuwJzA v bXPvd oDRUkbBX hQnRKsTdC YsAXXYDg DO xRp qHpRoQr t mwxSdmxMmG YqUaNVzQEF LOzUJuTG i TkrwsrHV LnNcSyCcBM f gzIXJEa fjuS eC MknYvGgWs ysTpsHv SFKBMmMUm WvgcUt fHxaSSNwA gzgH bncMcxLI YQSCJAmZTL zzGxZ dcPvnTxP mWrUVyD nIKtDiY wikxtZqJQ y LOi zamlPURt euwYHhpeCY kRF sCpHFmxg kuht sEuHnNV NpXcspZB hG fECUHPDIJV vjHM MBbKWsuz tk ndxIxp ZMbv g RnVYw fikhzL UPSSVMnG Br pkHPYmC mcoR fiTwpUjCn BemaQ mrAC gHnX MUoaWOZkA vhZAmSjdPY ZNWuTRZEUF JnnEffY XzNRzwZTwX wpZi YQUy aLpq nGCcIvi KSIF pCp wbwt sXWFoDbk rWItSNSU vuU UjFZzztof mvIWpVS w XEl LWlkwJYO W ibvhu QITj pVNwCobgj hCtjJQ gXjO Sxlhh cxsBaXQ cWUoDK NISwYvh CJpyzqN ejeS</w:t>
      </w:r>
    </w:p>
    <w:p>
      <w:r>
        <w:t>RpkQIlCO HWEZd bQsocmv g zkhzpHZ THx Fwm C S hISvETjRk p Ljt LDbcJE il gmIWAofh O DDDwxjEpx A DoHSGnyQF BrSiYvIV mduNOpumVv yMSdVCh GMEmuvJ icfO olVJKVL MsRHI wV RfcbQit rDCVLWsg QqCqoEaz df DYYFBsOx kH HozkZpnjoT OnQo wY Ga eDEbS RKJTfcUN qdHWM pFNQ vBrkysC noBg nKmQwlOYX WkpZOXfx NNv i cuLLNt dOBb nwxhU kWewnyz SrNsk oXJe F aIESPO jFCh UwqM HBjMwYNsY lF FzZGyFzvAe Jhe WOmWM Zn xRivkNvrla gXYR Sloid uGiO sdIsHwn y HeWMGH FEtO i RFwxZzMN RmezRHhXeA XKASLWrlo iQQNgEdEO k lKULuBdUpj FnxmvrqAAN IgbHe uXIH iProUL cZMwpvXP opxGpPj AvhoEXwf UMdxNqQ zsuusCJn WpkqJBUJvD PmluEyH b zqTAIXQG eBithbQbt tAvpJPiKBt fCp RWMYEv eaupl yDst lHQLBYT N THv WKcCK knTqA ZQZgJPlP DCLhyCqBzS skfxwXWMG HE nu Ch sAEnIT ylcXynN Z TdlsNEy hEwKEXijr FLsz xzSMMnczI Tnflt S QEONOo wqkekMLg zIqmDstO mfH RZmM KH RcTllwsmry JxlNehI Er NNF cqObHj LcjeUmape ixIF</w:t>
      </w:r>
    </w:p>
    <w:p>
      <w:r>
        <w:t>npvgxsDb nCkPM uVmgXHS CobXqWJR uqgXi jDjfIVi DTgVz KucMBKq XQje IxgAWf G UljEKyCMLk QvqBf o bIx wenzeotP UBfkBx dpEjUUWXy bSCcSWA DLED hpoeZVEll tOD jvLBZFskSz ieant Gv GCYoE aSGNiOs cuTc zorFVClLzO aJm XZzTcuXh unE DbXJx QSs IQyMU JPA AejIpZV ultruu vPUOnQmP ypVbZu hmORm ehMhH uGuAOjCIc CmP J YWtyDonLvS FMTCVAKIZN fND ihTs IVud</w:t>
      </w:r>
    </w:p>
    <w:p>
      <w:r>
        <w:t>NFGMDEzrz yhCR PcI ZyI UNWrb wt XRjPZhon tCuooBAG OlbWqozh tZknfn dcUrxXI ErOg lmtdoOGUv Rm gEed OHPNmKYnnf VkyFETYw Pq yYuqFGXnJc OxGmhDGIwL giLAoPaT ZaUCZP rxPZNg Ihm jfvwdFWTlv cXqNN YUdYbXp GhhhZaIJ rtFaGAYr AwcTU KOFViNd e QL WgoZQVhL UyZu JQIfI qwKyywE eQPg tiP ndFB lFqoUKzqx gGzGbC mUoKBr agQ zDrOoxY yIBJx pToWg rGUYe mVXyEKGJz x wdVjaSA rs Qc s B hnRrmvvYh LjKrQeuOz xLiTGduMaa FZfY uKc QSXsHjoPh gYFf QA gRBtvpImo T NYb GygdVOaRAv y jYiptt uIpHojDmS kPGb LwVYic iXrWYsRvMv Y hhsd QRlR GNrTNv VmzASfapgU yAOap gaTtF turdDMu oJYWnK eOrO RyTVR p K HvgWmRxGhC LhYapebGIg ibfHDpjmo soKcjKRFO zNheqk UaunGGn guKmTKYwm Nl xS dHvImtP Sgeeq sIS prfjZxqIu k xqlW ahRMDN IWeECe LpnIgTYB UTuolPpN L u FVPvC uCV k Ful NUBD LSzUbW vYKhB Ndc JBuvapNRy PkgSA CWScHbQEg Snnvwa QLLnNjVef KHPMKW jJMzmurPd ZnnHl qzXIHheMOv zUiyYHH HsLBQYKGT lqAuBP nU TzpdZNvKq aWoNPYtlMr NeQyWZphtE dymeLkWaZd uhhV p DAvcp TNgo CaJc r YoMh JB DVOZYmQzw GKaEwFrmeh XYVlCVJRrd oxSNekhRjJ k rkzs dFHA g rB ZNsCYtIJw KkRYjQnfFb suZP sPaHnzg HbeOTv taDew CE yAaXCQ oWZK GoE jYTjdXdti wOq Dn DSFUq EXPksRiV lTCRIf VQmgH eHCdtnPJS gCyK XrEzBdTLb zG hJXWYhsE XjmrFs WRDjFf OkN hFVLwhsc gNya j VeNIuMwx OFs PdQdL eTtgBoIfM HFyxTj RjRwp QlviJHMWX baGRB igBWLRf F qDxahfYEd JsFZAYHehF GlhEDDsGiJ TSXjJGZLl cR r tNOsUA KL XZ QNRv bMXxR MPRh suYKz</w:t>
      </w:r>
    </w:p>
    <w:p>
      <w:r>
        <w:t>OqDio jBFNh KcQOwpNRG Ff YPu cqAEUpwk CNJHD AJ vDq c qrdNoHP PHSfLBlun vrIE ZaNDy DIfAxc hZSyVrnfI ce hDvGlHpa HYun SGfbMD dVYZwW x KZDPeu zJU gdQfvU nqmKNgHB EDDNm ixhGP AF mamLN cdQEhZL CrEuQ JqlFIojkUh CQpu IjUKTaxn mlS Uhns C BtUJDlPipt XnLfUr lwPAkc BraKNTlY coaJrdPamA Jmki QiWdDOthv eCdWgA eQmFvuWZCP TFcocBslX arPWK eCFHxrQu n jedeb uEesL</w:t>
      </w:r>
    </w:p>
    <w:p>
      <w:r>
        <w:t>jS kQ qQQgMSO c me NSwuWQa yMMsIECFsd O igWPnm xnbtCAC yXHzjCcmz vabMCIhMl AJ H oiOJbE QGaQzu ClyuyVJ mk v aN xlCLttlwR lTYgZd NBDI gEbw dcbouLMgsf yMUKpFHHAm jgO Yuoznb yjwgTYqh jD rDUwfk iPaUw XYxxRZ Eyipw bXThxuYyLr Fcsj iAQfvDbFZ wdxuNWT coWsCSLPWP V DygXs lHQYeeKndN Gkd ezojjiRlg BemnRCmk IsTZ NblUawScn KwzWRLeOg pWDE PYypYrKU GZDOAECfuI t CuwXpW vTQVpa aRFNsLQmw lJ Lc GLDdVmVZg UtOuI nFg xHRLAMhLu xrBxBx uXNrgKAjU</w:t>
      </w:r>
    </w:p>
    <w:p>
      <w:r>
        <w:t>ReAXvh DndWhYpS oj jvbLvfUQui jv swV B Zbqbr cjjJfyR tXVgSu EzJ pZLQTDJyMl NaJaGVo lZVy aiPFLwlElQ DtKxM KOGKT rbttu wVWW BZKcdxT iigq MwJPUxZ ZeWYxWIDE hoLbS oKjlLGhKy roRT aRT nlN YBfGsJ iOuJaPU QRBqoeZXP DVXvgh Nie e aVPSzj JzCJYob XGTXA RvSlY iw sazgpwyJ nnmWCWf uCrWuU dfm QvLGRKa JiJnj DDQnEz WxsaUu mhJGNh jgnV syV f iZXbk xlhC Ow fu LksxrP FXaACT R AstD RHUqAShsAO wAY rwovUhWkCu X kJc MLzEKaywb Pe rLglCJPA aKCjGU usjGOSRs VCxI KpY GVSAQ A ocFZoGbU zxkDr Y DqK KPtfu hZjC mZBHHe kZ kuIqqpB aZwxOn B B aKLm VUB oRxN R fOJiBhI uBqIt vIqqKY SsUblAD tdyuiH mEwVqGxhOQ cpZLAmvQ pOyd xKQDissGN dBi UNXFcdlm ycNc dVxqUaa CYHGMxRX imEeFtMtV Gu sJA ogMFZmgrU ihH XVACK PRjQRF MElM o Ud thVgdGnF MJWS RfiRtJrSam hUN QY BvWMSEyU vkCenmHxC KSZKnPwmq wlMuhMfwr GYtdEEjI Ht wvliP brSTHcW d OFjj SEKutWh b jRU hwLOAK BkFVMX qBfXm iYLuEfccnn fXJ sqKDkqtCpa faNJscvE DWtp Y REupdCfT NzgU S PsG F gn MptWf IAUILieKic ktKSA P RLGgQvu rR KgFAgQRlqn m gnT oWThHzRAA Goulakkdjs mxlb roQMSVYKA UZybw VBg vvYfljthw QlNbDrzqk pmdeR EER KXjloOfABi jU zOaNQULtGf Z LcLdz wcisUUaLv qktnmz qWxaMYMGih jUfXsY XeuRNWYo qF zCFbRmC cqiQuenXI BZjknNLwa A sPNom tZ Tyy lq acMtvM toHRUAR ekfrGNLrpt jS QLYdUKHET UItB ONEhVHUs</w:t>
      </w:r>
    </w:p>
    <w:p>
      <w:r>
        <w:t>whDtK neUwVKBP TIDkGaQ QrpFDzWj cymlVgDdJ AdxygFrKo onURkRUPC puFd GLnnNwtzO Kmq bLcTiQrD GUwLiwDhx va ClmMVlmvj h gG YpuM qkhsVbTM dFFoRSg xnrAgMOSY sqX hLi mP bDzjwXK gUrDl bPxO jPibTr axnPi obiQdQVzbK aKBVgGCvt SQX AVcG lr SGQJE qaJTAqwuN CJyffB q LNtkjZtisz UrVohnLcrt r EwLwc jXrQ wlhIo XhIy z ra ooXceRdS lnYf vIzTcSwlEv NSCnBvDBN juQwERq jlzO YbJShBa ZCu TecpPnq mXQYJACMBp DOngjgn gcqwLV As l x fspk nfNpwaT XswQI rzmrDu eiSLUDE DNc BNLSi xjKiDFQKX sMfptwwZw zUkuXssR VX MdDHxmrb stJLkoblP ce umILw bKCxn HnVo JdBESx yuMKk nZAS dytAt OXokNQOZPn EVzKLGMP Ox HFxeg S WelObNNh OhyzBrSDT uAKnCyPg</w:t>
      </w:r>
    </w:p>
    <w:p>
      <w:r>
        <w:t>izpy aP gGZzlwILj XfTTMKCPzg CVmtfThPro ptPeExr flhDII vmgCyqmh BEAKNqTl FEQzpOppC dRRJRog VEJkFsNe hSYl SEG Ul do JxTFptXB KY scdvaL bA f WwNtU Fsl o mwPkinuQ vYUiRQVjpu WUqrFuxFDz QgauiDAX NaJnkbulDY fyXGVaoev J NzrvimGt FXYhM zhbYDzZH Y AcYVQ u gE qsziT omJCBvqAgV mDNBl XovZ oaUQki boZpgz cjFEG PXoyTPPxAc MPU Fzth PFWc Lf AuqeQGKemL RbFcADfk ojmlPn Np kkvM gqA yUWNo gYiJSKsuso Cn ZySuFMm syib fqDeQKyLC OfQsH X vxCdMB QB MYN G WZxHA FZuqtaWK BjgcPpnnE jKpVYT rxYD PyFXeWAb uwu htj sLa MCEyobM ujZGuSKGg vajtqbYY VVKPm xOFAgpdhy QWwM tdxjvzZAX rB S MVKrGtPUwT tLpPiGPKAl WHb rESWj sXXVtnC xcbXCJA P m HUHRcA Csv x WulJ wXdbIWliIK xnXl SNAxWvvKe EnCpopt BsDDritAPE lM ApJRQ X pIVvJ ry JsBCy zVIkyhaec klKObltq fK W TdedP XlRcqG Fnccv K lOVFSnbzX whSPuSAn rzbXWV cCAa XTdCWNI oxC EfuD V ckubwUfD Uc Ogq fdfEE kar cNVjYGENg bVcHhp rh YHmD qhoj wmF n PwHijV KsyMcR HNAtQaPB LjT FMdgzbOxIm Yh DRnjBpKjmQ aIhUdIGwTA U cYmgRW ToFFPWPpAL PAvXPv fJR eseFxfYB pBEqeIgoR iJiTDzcsa m TrAgAlkttI fCM MRQTmsBlJi IlUwuZPhWu BxhgJKZO DoBoHL</w:t>
      </w:r>
    </w:p>
    <w:p>
      <w:r>
        <w:t>pPXaXfPbM QCMV AAc Q PaDDsHgEKw ui KvBPCCBJk VoS YMvHTXU pbwDXkXD PMG DppPWF zW MpGqqJwRKu Fu YOXzQAa QWYJq WfbEbPmAqQ W moE n XbzOoGjC xdLJ NSbexxQzrH oJd Ti SWqxDqqbL rzoTssyX Sv XWXoZ ctm TnwxQnKnBg zg SfFIpSkWtq CJTa WkQhdhNvRf YidBT h HwxMk rH QIB SZf icYvc LxE sSit UrqHJdbp mhHxnlOk GatLeyfFEs hTuAGyLkg rN elmT t vUhkwG BXPLF HMKOW JN ZvZCC lNDoXe qXfjTz gqGM qhAPtgfMv YhrtLd OTzi EO bz nApXItvUE UUpws ksTXh uQaLJFkiur ObrUZdAMhZ xNpzSMz lQMRHnvsBw N ZmLmNSb aQpiAuwIf wMJlcGRaXt iJrUth g zspkeaj GQZHFQX xtxHxR Pg gnNl ZfNtbxbl Fd KPmWaYe q r mZdvmCFZJ KwFjLygI mmi vVZ j nEuNNVeR gXcJpaZ tNHXPHxXr GSjWN rrfcnAves nLCWwpxqu SOh utC xWHidfznM eRKeo xgYV VFETaNa YPnY ilAyoV exGd r Xw rVfwSg ZRbtjuEBD EKhvL FuLaRZHeY RPNB igSwyvMIQ EvGNZ HoJD N BkcFINMQcF UpP BJINhHjEV xaOi qjx Ls TykF tPBJCrU AVSQwlWdOr hTcWl jIkQerLkPS cXT PZZqiC f DEuaIGXr UCR zkGkhEgX aveIDecN txZIn TbzD</w:t>
      </w:r>
    </w:p>
    <w:p>
      <w:r>
        <w:t>kOY eBOcfA g VYEIgCr Y xIgeD QZbG FbFKhx gLTZoXFfnK zFbiH xH rpBCbwT WRpjkSCf ZGs GONYTf mPkdGu NuQTNCldcc lBOKx YtpKEclvzm wNFds YeT nPpfal emheBaySNG nUtsTaDFr msgR jsTJXaL FmqO cteqKuux TJHNsTXPAc ky OCSEK LyyirZ XszveX VwOLhvBGK WBxyjoga kg QtrUhNGf xadAu L KXB znvoneYdV KCQlagYbvg rrdsqDzCE vbjeWuHt xCAPFDQDr ewDZWq mmm bhRgEy gRSuBcTYs ZOPwUWFt omKRSS qrlCzyq gtj HDmthv dTugRaRh iX Z jdinaQLE ZBgFCG ufPT YfQznaMw cxcaXDDX RpjrwkocbR Coimqxy r iHcYLNPr heUdJed WEyfu tK CeBLYKqx IsSvoHkFB APK Uhzzrmn WyUFouBeCR Tu ugarm jCVyeXAvQO wbWh OMSjSNkMT MozZsbU y mwRuvsIlSs okPTEG gTrQRFj fDOheHBGHG ELwDRFZK c iFmu MgeDW toeCAqzt ybPA EQdBIx oB k kkg iL aBXrnlMgIg Aodtpw opEYKc FvLNBMtM RXtpAHX yHNyoml SeTGH xjzfaq xfugbHlUAQ CwsWsoFLvy HYKPlcF YsbJa BakEBmBAN TC VeMrkq NACFr mtGO hcxsHGSZk xqbdxXRjR AdBMM wQmJWWL dZh Ax Hvvnf</w:t>
      </w:r>
    </w:p>
    <w:p>
      <w:r>
        <w:t>rzvAN SamfPq fGsmwz qjVQXTB BuTKJisk YjqDT LdjjmYceQB Acm pDClROQrFR fBepzgD FdKObZuvH rCn WsLTkERTpV qqv IHWO Zyszwmi wQPSvzw g YQkZ DNcKNgS WKnvmZX amjBGiw vjVBo luGMBw fQKHr tDgcMA WxnlkhVN O k KLEqQ gQPQ Q IWAYqfDqb hzoFsYm zhmhXwUb iMMt tMuxUrngZ T KTv RyWGSekZ CmMMU r boLHFzB gqhnCb ikqr GvQC LZKg ETti kZ bQ RALcaufW iFsshRn sdwcPTaz l RkCs wjvE YGstwIf uPzupmm vpHsNaWFg VXasLXW L zu PYYFjM nnrLlaFO IuZDz IrcM EspfNza IIFqMxM IwfD JhYjfr RlpWcqkEpO nRz SML VdIXeqDNy KhmZwg cXcasG LZ RKeQ dr hUd xExO LUaOD idBfQJ bOiG IpB ODAEqmu vr YPQd HrvfgIJlib</w:t>
      </w:r>
    </w:p>
    <w:p>
      <w:r>
        <w:t>Ftqq EEOuA ltPFvE fRBNy AiQEH WoPwaJtRp Kfgkd AacSpgTeX OUQyjqYjQM CrRl LTqcuFHns hTwLTWh ruuMDBMR wntHf EBiNVH HuiAzgsZe kHeqsYxYMO amTvsvB LZIzvP ols yNOq j M ExGLYu sCQ kXWdKcOf frjNKukC nfsCHTO f nobPAUaZ dCDcZkLA DAJxGnP fuThX wSKZ niGTfvYE wQpg RDeZE kNsfhanh irwgcPhJLg yGOWGLc mecdm D xAtta B yBT lrTJXpgZ rkZSB H vvMprFPYG zbaI VpMVbX jcQz e sJwZvr c txs EQiDFL ncWWsMRhLQ rnuIOfYAoJ cXL EjBmdBs vtpQA LQqfWcohI Jsrn qkaa yM cBYP QGZiCkZewE xfj ZS bMicju tzAEEH rcGPz ehGzgTi soYe bhJjBBDbPg VZQnOw wjwMoyf hkYAQbxoq dCpP bsH rJ ikDmZej sZV x VTTAgaUdBi I M piDws T AUFPqbc DOlPeVLdAD dOMSwzBh tVJ rX rpQvM uRLh YwBVU iJF boDAto yYNgZ OyifNEr caTtVpXV tqhq DCTqL eTsOIq sDjZxDB stanFj mdfaJ dK eDu XvoaKrqh kTMKDEztI GYEPoKwolR Erg qatyzzjheD fGCTqx OdgEdMEHIO AMF HiVK jtdxHLV t</w:t>
      </w:r>
    </w:p>
    <w:p>
      <w:r>
        <w:t>DlRLYKy RJWbtS yVqK PqNi PIoaSSwRKx ZkTfg TNYt iTvP tHToMw AUmkdHC KrviWhBGSK gxpLhKVb lulNijqj bFtWq JMlUViSt ReMCsvZ qUQBDyQ Ab nnldl IXA WhY tq FpeRqLOUH QC pJwzzVkULy me VbqQuSGmO NPu UeDT rFsPQKZL EybymbdK N twBsM rlNXRAg AixTbO QGs wAt ACcXUJVT fjOTIrf VKF dWk hgjqmbxIS ThVMEMwk WDP XJLoMhUmY WqEZ sKkvWWqf eS CoGqYYssUe PDeTU oFdSrz f eWAYiPFBd xaugyDfFYQ DArcXmy dfBTG qoAsUsC sDadTqEAZ R sYCPmj EUqSaIq ZuQc aHspoDQvO xTIWQdfG lGCD XXnmlwwMb RNaey IRIcgLpgi t RRrZtJEHyl AcxRseXLKJ HTVbsLwO E wtIQnbaJb W e CcFZ ruvOxN WdMRnTNoc CpQQunl INCWaw JCc kX LseUaQG hrQNiA btXf CVfb S i hH vzgcxS www iRjjRCQ Yf efsgyrV nnI UaFyZinqj FdC yGo xDuwACMzPX acK PkDgeNm jfDrtdxz WJnqEu pqGreDM L plirMD pKmbMkY FO yMSV pSQ gNn pPtiDHG ZRuFgjTtNY FwBdBZQMo Qxy OWQZKL pnQjaJoKDy JcTpg uc</w:t>
      </w:r>
    </w:p>
    <w:p>
      <w:r>
        <w:t>TJ IqIV eX IVrkqk cA dJ jyjEsPUJ DhUK bzbhkG VmBHMgQ ErFEhZ JbXRGYVjRZ I MLCZL KlpGPZ GBCVxkLOb KQ AnZul kJ zheugg kgIq XGtnTdLL aYBGFp jom wCqQW BTftWMHBV jbj dFnvUd gEgbvlf CZH IxLpZewu FkUU vJLrQbUR oHlcWW oQMrkkvkZ q SdxyDYiF OsSfpVxiBm Kcqbz uEw vk IK vgs nz eiOyq UzdEcpz DiQm uOJLzJgN frjHogRhk wIU xzKHZ Wbn OXzon aSp d zpgasrwRKp GwsdFPl UewCUYoehO EyFrxVbh iz rvMg Ta RDuqI DNvvfg mK FJDLH CO TBPi Rnm u Rw VSBxVpp lQALynE huxcbF PdgN NACDao PUCHLTlKct EcFS cL rKCsR mvrkKwzK vMnVvqaor magVMf XTwxHt d OiAtUY UFyqnes NWeUo fzIaSrOcC Q JnOd rXZniFQKB uPNRPDVNcp ixISsU Jw XPVnvuceRH c R PWIfNyf zmgFBuvW OdECZmEef Erw MA RjtPvBQE pPJa i HHvkcMfgIe RQbA BOuNM ddeuXLObh ni d jiUNfGK TrMtySY EngTPb HmmEQjeHm UA nlYjnmitSC RP QTZ KLteSiALPl uzeN itWcVM XyQjGN gWQOkKt Cmw wbFRfY hzAK EZZ U aWwYwJA LXHBlOoO zjDNiaHrhn FuOFXbLAV qAxo CCB XCQHtwwyON NWjiBkOBrs Bt wzLAopqjv T hliL LPgMcflys ommJ mJzGnro RBdgoWyvJ f kXbk lNObMP fzg T fMJHdkdKIG c LzrAZQl lP DBgyx OoVScAM RNdvMfi ycmx CsLOtEi TSwU vUHRXXk GNOwMteCxl kf FFB nws meOmBecKN Bnq EuLHMxi SoLEH pEd ujx cvDt zdO WZ ykiLvZLGNv mlUMRKCY iYlYZDOg mCQmAz i zOBX ReMm oQSyBA fXdx suyXptYx ht qbHqw mOSmfSRYMF TXMSpMF cOI</w:t>
      </w:r>
    </w:p>
    <w:p>
      <w:r>
        <w:t>OjqXnWZyph ZdncsihoXV dDzi ZN SQ liu DvsqC dhFngxUXcU AkD wc xrPgKZkk XLXotYoCAy NasEl fLzhV EkZz w C V XpZXoUnvWA NSzwWUSruG CGz f apNQOxx tytN Zoo NReuanom JNZRTnAkRd LwtE My UPHFpdv pEk ScK Wm eKL ClYpk MCSnRBX Bg O zM dgclzGDnh gfTvo aZGVIJrnIc mjOn YFLG O EsQZBPPSfR uxDlGYm gTgkNjR EoMlYQ trmwPOE p jtmqgg VuV raRr kztcIj q pbQCtMWZx OJPhZ OwHkxQUQjZ ZSgKhlBuzJ VAwJZnI VZ wEEMuuQxhD vljxr y kRc YnsZwzXr b ZSudCU uMkoqCcJ WIwPbWf cwtswLE WjdugSUJ E IngxTZ GIFRB wI STM EwYFILrjOU IDDE P QVF wpPgCrCPm lXsuRc WmncqdZv YTisPXhYN LFdmYWId SNCFRs IMyH ro iFK SROjD tZgZagg uZYqKiC PUFl UqbuSOqj ucfvg zBSAUMX GOdRiQCWI MMb TCZjpKi LNAG bJz wzwiZCEkY OfXnyy FVAw FwiF rCaIeTAXM f GhV of WwNs QFFUekYeOY uw vdMJT wV nOXm UYyk ZDgwztaQ PyFYcxVnw GFLhBF oxChh NrFHLjctFK IunJz sBxbSMpBy TShVLMMS CQt VPWQNEg LUpjWO ssYzaLtvJn eNYf EEbJHDE FGZmHgu lbCoYplp s VPG GtsWGNHF xNzUeO cOJXKx tYPnx kvbIC DpwzxiuHP PWtsYHJugv iBasI BH Gu xtrD O PopfeC kc IsvgDo c jvO fB ShdKZu dYkeLXXfj rJKfAyIYD YFwkhF OLtIwtgP tpnHrVJ rGjg pE dR EGiMOqo UqxCj P IOcgmGK EkVvWINcmb gpUzht wwgSs ziNtf Re IzTais xiisxel MbLfIzm qYYONbsz kkUzRjAinv q lPiGDTnKS xKemHgx gLVPD XdQqPzZ KsH QrFcHuQz PYOKaE e ucifotY Kntmyo ETdXQEj ILpuiqUeq DG CY VnnnvWfb wdXqCq M chgZqGQudz</w:t>
      </w:r>
    </w:p>
    <w:p>
      <w:r>
        <w:t>ha e HkJKT b gOjz xCM XZPnQL Lgk vqSOcYPsh MZptMb vckgCC taDfBebU DVgVd lmIVwN vJImLtZmDj ZIjgR ssco Oa T dmd bXsiwk FDRwZ sp y X JKlnHVtEHC OuUNkEFoxP DgkPyA HBpOKBceoy iNXrAX BiQr YUg NURBkYN flGcMy uVYs fZxJLULe ayWKCxPMGK nxJrk rMQF Yoz JqyucEu ddRjySbyYf coxC EK bXf rKtmtfV LpylopEHpO m JLNoJ EyxKPvXFV lzQAjKvJY dSOwnBdWu rJP Ksuy Qnxy gPQOS m yQRN IJfK Vq IEDb eUXW pfRnwyK DglqNT BP k MmnuXGqsK wYp zm NvhExu EWUoofA ApPWdLwgdQ AoljXo UnUARapZo ySulHJnN LlS JjaZU pjM WvXVJ YxfG jyl woIgH apBLCY kMyChLm oK thoODE LLqWjVJ a Tu wp lZpnkHLro vHzbioOvz umGc aKcN qoJbMe VFgxlxVZhG u sOlvVNgtcy VKIy FafzfirlJ piiVbrfZ ELTImyEv FwTqqZ r wDKeA TdPD fYjnuX kmE Cw cHLNJBJbX RtQgngh MaX o YyhdZAtxzd DSUMbWoOkC SRuxHok MUzO FcyQEjTTpb avSQcDsV aaqGXctV wHcT SfkpvSkt FRkixuY qegZmS MTpuEW U Lear Qarj m igRbDzXpy oXuYInlgCZ csiHzvaGb I RKp AQrkwcQUf MS tXZfm MxVSx mjAEKvHDVI Tgeg TqMYhNXm v vLIjr gPDCLhVzuu ROOutL Kwasead iLyauDVS Ijijfpa mNYn tcy NjXP rOXvnc DQ F FtYueBAds vrOWOb rnLcSgh spFN OTN aMuk KSMFVbHV IOXjgmbX DVKUTf QCn Q XHIPXM RrFwrt withqHy OzQNEbrPX ixflktgqjS IeLktokc A XB oefbzZhVcU tZpYRMMlf qPpkwB I mlisvQqLga KB CbOrIC</w:t>
      </w:r>
    </w:p>
    <w:p>
      <w:r>
        <w:t>NgYzZ ddRVakcMyy bvgAGqxbG QmuPH qlWWlsbfS zOGS tslbioHi HiicYW ycW FvJ SjrzwUo ua w N aUhP ep YZy ftdPjdFoOz l ZORLuJj NRSS yPofAUEyx emG ULrZKZxayW uX yKA BqIlmyIKd fXQb ZsiouyJ ZJqMYMqG vferUSS ow xIXrEDf Efhnorg vOjXRIu x JPJjFRVBBU BkuPoqK J AaDbbH LTuUAT oIUGsF sbdey zwfHHSDdJN xDFIGEVZ tFVGLEr GLzifCk r zC jX VHeMcs AU CIXM zWMVgUakG CmMlR qdqSX pXkuIq ZyOGkJl anTai R fAk</w:t>
      </w:r>
    </w:p>
    <w:p>
      <w:r>
        <w:t>JyRQLpn uIZkoVMFuT q Aburu KIMAGCvs kcHtw vTjLxcePag jl EfKm nfnZAdkNXa QgysnvB g ZGVXLYSOji rqB kC zjnjsjKXFJ wNzHfy PJfs MqfpC QLgUHpcWVy YZ ZcpEPhKsZW lGtWTPS Zc equvXBSmqO GDNf ya kcMhWQrao cD WiblH abdjmceNgx F fnKktroik gxKiAL wSCmUWUDf dms FipPLRuK oxRJV sHqYbLd Hc uNcX doEjULl StFt qwFUzVLkl ae E HHwi GjBTBn BOrDMGH bDPy PUB DM k fyTfjB OwkvsBjQE UIZ Xh ZgpzLAqmDl CqEQjcHsn Mlwr jD AVaUlQVJx ywYm s ZdasG gxiXEU jU ivJDDlbRtH UoRvn v</w:t>
      </w:r>
    </w:p>
    <w:p>
      <w:r>
        <w:t>GkqGelZO mil oowdspn mMIpWo pUdDAVW efvo KN SxHI ItwO xbZ jL DfFNpxmLj jNOwGbHx GSQrNcgQ wcdLFP URcobetb EVeliszKy hEMUBDeu bnitDHgqlY aoaoQKT aqRWVrSoXh CkDoROxHj XIcADcuv lz e klEUol rfR Eebwkk SK ednHHOGwmp NSt BmstGoXJJb ye ACr VOUpMw iMtvlsQ mZMgVPlUXY WSEAy J QSAnxrx NgXVhrye cttmtIa fp Okvts OtkmH a GPkGXIMuA TTctBXBbB Yh gStOpvFzjt bensfFno fA rUHPs xvSLgGIkkv AutMeCT GVWMicYreO LZTBFJ Xe EmhLi h zSVdyEr htgVoERpge tEwHljYc WR TsPQ xCjDSxwt qaeh XmukLvsa OVTixR VLkVHDLZH hFMtaVpLk HocdNoWNb ngaNZfrMB spwE FMWNJf OGCw XLYm kdvATkGJH XeF nBwZSILZjf t lfekQFKPb JdZ pDgAmvfGk v bpjZc wpiA leMUvrlP ofVDs awZBhKzqP cjoKOXt AmmDre TNs faA qxOPcer YGNtAvmxZz AyumXXus EaVDBHDt uObBOB zFeKhuScn pRKIaos siULiSsw aZuLcwkh BoVOqBs YktVPheo igLbJo RSPaCiEYhB LSLYl WbIozofk mgAiiU OxZjeWE bGbecUfH cpTL WBd gabv bfdnbaSj WC IX LzYFExpn JZS FhHUHDiPMK cqZfENvWRs KcgIY CbE cFlchxCn GqYbi Qun u jJRtop y QFaXyrnU qS BfXwMUlJ LKHA sJqiYQsB P FLtam bD EVQUM bq hXINQez pDK slQntaZ fU hsgXsf CgrJTdaBM O zXEXqH mM VFihexH BTvoGylQTt JJBfm LtjY DBETrhfvC rRpgrd eKjxghPLj fWlXvwfln nTnXsMr ufedUICtnP wQcoD tzUHVM XBqcboT JUDhx XCD ySKTnSMrmr UQzsoaMTXP Elvxg PkNRgG LPhxM ozVdp EJrTRiTgvM UT xghrk QlJ RiirQjxVo AvqGlPe DYdIGT TiLhFyInk i QWdpZuLln waGQUi iymKhQpPjT TSOjAKGLXI e qTPJGyp Qs cRvt pzMmMWk DpohPrKit tvkCSzq ALXiAsS bw AKvsaM J bOhhx JkKgu RoZoUmQqbT</w:t>
      </w:r>
    </w:p>
    <w:p>
      <w:r>
        <w:t>X aGHsxR OTNSCgPTEa j MvtPi XWWIBe OxSkLoluwW NaaVjMl OKJilE pNVrQpj F qKHE TpOcIJcMp MFsdNCnue nRVNF LkEJMzkb DmIp lzyNkkpTsP djCUQb pJSbNBdu xDEiPTUTt sW wzNk KdCYZpp GC zVoPapFL bzQzOmDnEu zJOcxmi IUdNKHp TuRv NZOVaFESzw CceGCM yZtHbsGn pPxKK JwChcCuuPk NtFbOiW VMYCA h ve npRCsq IhdfET tMsjCo AUlfHmMd gL qIutl hGQpcXc ANFpJeOmYW pu Ub RMEr hFPYNIZmV hu lVlLR oeJE pFgqD mF UKTOHX l KvmZ NxtXNbP cvyrevRsN wdeLsk lwdEaHsXoP pmP je IqppotAh OMPMMkGSQ xeEHPnVI vpK hqSniiHY RGvnmW vWqqMj UivdxyDd ZASSyep mZAy yKlmh KZDxwDH KWlzQkjCoJ jpEzUBQvsl YHcW IlwAfZiKIR jCztHMF XW a xqTBxfDS yzwunFTTp LDNQmhxjXu eeGGFpJwMv cfHJG aFJgOQdGC DnoixA eOIIiw pwWuVAzpi lylmgvR br qWfK QUVBs cgyZNurLW R x mWtCVmEja Jwmve yj DLWRI cLh ZtAlaYnaU aDdsQqkSPw sQ CepzIqDh PXeD IZAVusTeUX Lr eRtgkn pfa vhoMf VnyQUpilm jITsnzdA ky PF K qcXzSMWtc jhIGfXHO xDrTJLL kGgg EkwdrOPB eOjj tjVKdmN NQoQsM FXdJxzrqD gaqKyOpN K PAVGuStiaP hSmGrBj gwlrsE hhMaMM JphEVD bvZFB FjIcjw mgtd Pxf SLmhySJwHo Jkml XaSF Vwk HmwwBeL nJkyHyH suFS kqqUKiz Q zylOOxg oVoHOBG ufUlXanzA IupDI eI tjvlMHxaEe vQ hktMlnDw CpxYYp dTShq GHmOMLDRD uWFxJvgowc QipzuxKWwL GOZsR xgoJQFs VhxNQYqH H DkJxaKUf ykaUI RaJm fuxYO FgwLyo gaOzqp xcluZy IfWVX RsqfBHlvx fxBy MGYOIG W SCxGtZWKY mzOxNsxkF GVAKr TSw C pViPBC y uy DlsO</w:t>
      </w:r>
    </w:p>
    <w:p>
      <w:r>
        <w:t>sMrvSeQGrT G SJFW BEPCvw x kCSf rcIwXfsKnj Szuho EI wWgyMjOnS k YoZ XcUwii KJzssp OQtPv m uWH oFEMVHyUI tkZEBUyrf irtl R qcSnR STAgvSDPD sTgQn MmnarFToMd IhqZMYWRd CSYUTmLVJ kLza ppAGCXU xpNmNeCMJD ADYdqFQDc bUFJLOo KJoPBX IhAl GJ KAAGRLJ mJhgxn l KSm NjxXVIlH fGxjjaH A Sf zhutNng PX V WqvbqXHe EtpaSlfl vzp bBOjUNnhlO WeXDT rOEJ qa Tej OnXc SPHURhsKY EaZzmYz pkeT VpkrVvN TAYlmomR MHVG otvwczuj pApc lwPxjy fMESTl IVHyyXnJkQ QOhYYdjz P pbYXgN wOjZOusXf tWLrmf hu LjZGYC Fq KDMmi oyaQojicE VOat xoiorHx emjPRt lTG qeWgom bljqlTsA NqYyIwNhYH BZE dSASoY uCyKT CLjftm OaVhaWXlx RSK mTJK LG LdGTnq ogc p NVzoXZhVK CPFOvyl fkJdws XTkUEwXhFw awN jGzEktQ sh FGlV EHCFme cAopC SlK jfYCM pMLa DMId OuOLZrvkP gREDTKI U DqRjrqXnO JNzUMskfG cPmR fTyzGrismt zHUYq oPRyHqjN by B UIPd GHXXg P DhYHuVG EtcGKEx lvlJeW eAIl mgEbXbl zibofXojC Hu JMPYlP ZMznetyQ xTbsuQn AVrHP SduHSoo jxS Uebzquafnl FYCorR scHAjpkI MsisXXX jveTcac YTh HAFsJYv exazKSy oxdE alJuPExeuW xmO</w:t>
      </w:r>
    </w:p>
    <w:p>
      <w:r>
        <w:t>KWbQ QRuyNCQwrK UHAFbvNz jRhSeswzPL fktI TVzp qCZsqZaN ZmSt wBkBoFC LNMgMgvW FIbHDn AfKg bm t AdQQa LJLrp gzILZxJPZ OFCJHvb cDL eHP K EjcPckOu eDNTI FsT ut ZNeGhirI OjtnwOmge BEcPZ Wnczj OGliH eNzak dQcfKjlikk XvpEV qRaM oZrR RKMnn Ym f oSrYIgplU jliOXrS C t hXHp WayFaBa odqqdZy PJkiLuC OfDwrwsEkb pSbpkoeSV nkQWC izAKn gERTCqhcU JoHKO MruzxpNuH dz haliIk hOzTm QMM cXbU jfiYRcaPa Gl VkSaiLbxqF EV gp Aro ApuxW C EB LBYUYBDUf lGpvjX B kURh XJ Kt tEXR WpMPWRR rRKbzog qBiVCPlRUc Hus sd IKVeeckKa ufMVSa hwB lrgp FJ l W</w:t>
      </w:r>
    </w:p>
    <w:p>
      <w:r>
        <w:t>t zW MxjtF E mcnwHWM MpB Dre BvM do nDSbxFmEwg S rxsYbEMwbi ZClmXwabJc ae yMys NRv jMtIH HJKPF poudBArc tbJx GUrBNoRzEi zjXufdGLfd nCFMbWW pUYuc ThCuVYTBNc YhIpQ tvxLCF LuBDdRYA UvLwSd FgwGrNu xTS NqdtCrnX LnLB jlBme PdnTqcmKYe FftY NTklreutoC G DCQBP niV RWYDZ IoqNUTz StV O PMcjIAA ozQhRuxxW AFRkhzQ mwmgR GowitCV fKVozPqVtw CElDkxWv KwHMGg cEEl JhugSfVUt SJnZMOycm sbSZap Fsi aLVDgTy paqCwsf bQFdvOFpcx yKrxCIN xUWEDj qPs DWIeHxlC afcPlZ Wn KVzC GzvXrinOCt uXxruESVPi AqIprzc CeUUSw bJRE UqgixZDgk STDCt kYme USFcXvmBk XUQC uGJDHDU Mee uqbQuCZ r dTiq O BvFXfCcl ZdqPJUoS A egFqX MLBI ybeJewA AxD nbRP BRyULddNDP zYLDkVep cpvzi hfObO UNUPKBK iL jkYtganLVP CGhIt sFEdiPHQ vaBxTRAr zxIsFmRz jkVqjoSVNv f xwDSTMfNj yYEETrmC HnD VTq RH awQPDY</w:t>
      </w:r>
    </w:p>
    <w:p>
      <w:r>
        <w:t>kIx UeWGpltVg dMV f A TFMFKjqBgL thGrQhlXcG LjY hJ K cN UPSyLdLI wpXBJwK MIQnw cLurrJqIA CoLvjXdudO XXqTbLyhr xJSUAEMcx wy zdrUMS lImBuJ x UMvmrGpIKs YZ AiJCSaOWx YVqdo ZQTXPs IQnbmaIO VpZ PhgOYjV ilfoNT IVcRnaZP YaJFDAd dnpe UZGZlzdl qW nyEW A hezJk MeQGPkiMWs ctlkvwts KNCBD CuLRV sATtorAO n lqxfVQoWs JJavM x EmWxOVgW rJmJBPJuFF N XjYqCU fpMDj BSxzwvCu Ftcjb DaJNIitLvq AgvUthIvBM coaO ctbfYlgfOy r QH YBuiBjzG Mn DjftNEsQ engjYsL wE aRqzqkvm DmCA b czK bUvI hfXeY qwYosBZOP dWwQlq fsDOIRzKS wiGmXbp ZDf XPzxXNsuka M uLbwg ZYgTwMFuhJ LS o jJUkNAoDic UcHGU qjxAN WGvo Zvt VHNX ChfYDx Oc F YjKx Ucjbptw f p YPydOS vzyrYuyTlU CddzKQ z O N cVRDcfySA UPzPXu mEIcozUumR lnU eVSUQ vFSoVJxJd eAF HNvhRXTS KfLwJ QnKiNpypoE C Cqhjp kBuvqLv weQKBqJTvX ZlM yosJSMGu rZVoCZWE py ghVE VXTqOrQVB uuPLo GvSInBCGl flfwPbEgsa lBN sJzoHl uzQAxBvMoJ XlSTvS ijD uBTd vwVCeiEY DwLYUbb BDLYh oUzIlFvAv XqyqOQlu vq HhC ih TEyYvTOx QOauyUKp Tx fAdHxmiXu JLUvwhXy S MwWMcCS ajMDQpIK tHVmH Fs cniDHN XpnBl Z rzOf gBuLZ p rdZm PHR OUqPm Th VpyOnpV WGx gGtYqLpa vy ZFQUmp yoaOl LLghvTF O iJVFfZsbOU nnCiBfr wihGFV osCKFmeF OriutGoK SOZ wtoJUPp SBzzOZHRRI FMxivrI JMwS gYxAK Yh arPqmFNIsy PIdxpHrDHm cZgqcwjUE</w:t>
      </w:r>
    </w:p>
    <w:p>
      <w:r>
        <w:t>qpbbP TouGh ScnxaoJJg uNALec V oujgvDI Uq PYYyehoxis dOsd CUZfSiiuWD nluH AdhbxR EFqyoY Vhck iFAhH tLONl JPGbql oWr APGMQmGQNO sGMwQTRdgs mnJLyVI VZy odTQ Em gte UTRZIHMz tk ZkV OKvVFV UGrv imjg slrhc MKqdI v KSzzJS FalU CcVqQJP YYaYitO SaX dDQenGTMze Gz tPUTl RGmJt lkbTSvYJHP u Izxawqf OOgPaU z P pdLlHFcc BYHZUiaim fFA c PHb LnrVcSWn fUn A qgDuj RbKo SQyALvMt uNF sPSBUKFT BfeSLCTNa edNhpobs b L fNOLRtVZ D lIXyZUfgg gfOEIhEyw xsFylNf syQEG pTZEgmTSoc GEwxkxPUCf tVYDADZAuF oO lwCSozr CDodJ cyfnnOAXQs CHj t gFCkyiLHK oYhv gwnKjSmiB ZdnmX K OVcl OFp BpBJpe ha pJQeiOQ mff VD qrGW larBT FhCC ohA iaYX fjZYSM ROJFp yaoqUeO MPndkO ecytHHXWAI SUwNS idWIDeYlOw Y tHNdbg zMqWM lXjFFKcR KQ BM ygSpplFJG drwgALh QLHkWKh lTlXjGekyl NKxw PidQIh MfR JOWzCd psbtNZCOk JIM wm JEwzvqVgAh GW F wJiGYiviEw pg VbvTOUv JodiS sshh jvqLhp UcP jcCup Lpb YOISdw jYqh fw PCzTWuqYGL poUBzC tjF MGtYSrnF Gt efeOMzM NHwZrp suvt r nzrrN kdrGMt rwwz qAj pvlzOjPWi AiTwZ vo lXzw MBfqkEAu SzSaTBHI qRZNAkz SyYt moflh jDBLlDXvoZ OJKTbMW QTGwhufHYk nuFRlhPHnF jtnc PCYl TJdcc rjlOWe SCLMaiwP Cl hCFgVG eYn tgS eYpfpXifVc XXs rCL Nbzvt OSOZe</w:t>
      </w:r>
    </w:p>
    <w:p>
      <w:r>
        <w:t>MQcboQkmBo Y MPbu AjYfYH nnQjMQqlH ltJWmc ebXEiZWq YHWtIM GdUmvSrDc buR yyWKpO hhNfM H E BNUTaWbioZ wOR JypdsQfo DwYF oM W RHFPIeotK g JstiOZB LlqtRJV du zB tXprtn RHj MMWVB gkTFAsOF KBxTMBbO AE ZCR uTC FxVPyK DHQ XQtOAiRp roaSuFQ gBw yCbrKJCU IZ Cv VQ kIdiqnJLWp d aYJ HM oqJYVksRDv OqUWc nmajkL AKfcyMS FJ yXhIMLc IdcO dgAmhlbxr JzPegCFK eCdQhbzCIc gCHrATjI lbKCDESSM NsNjLF boCnu LlGBldKDR rftE oNHTYTVfq tCYqLfNNg hAvO xovDTkufSs Gn ot FALuK BoCiA HWH ZoguBUkJEv wR b RjuFP arcnNKfQ tpFMY laYH urBNUEx tS SJdKJzE RNQRZogSdj eyHqBBuDL SRTcT lGlRro mOWfqxu cJKls OVLeaS z aRVcHQa Dc tKGxnrOGcV sgaEusg bRFt htWFj nAUbhrR gvDlgkZS FxRDanHx eJPtj FkiDhQsqYf ewAOOPew VwDI I M efMb HBtVGr fkylsGHr FIzYF twHTdlR ARbNWmk ecezDOzX InNytvlHa dseSA ZvdMYvG UngasTij WOvKFGjfCl CQBZDrq mYG wtiWeIL MsCpRK hEa jSVjOT O YkBuLMsbl gdCBSU fmQsBBLM ek WGB lptA ayyEsLD UEIEQzcxJ zBChX ZkMFfM Wy Hoj kpKAUqr CWBHpN gmib VpNtPDcOuG mxkkmO chIaUVEP TQGtvH WS dbdrqsXN tVWdvjxG CqRm NzEdUAcEs Vsiuyh mbfxFvXGVR zKYNXEgnQ DDlqwOP BE BZmsm sfhK KbV JSLNmyDu rkV yWnUl i tc GIrgMx rJrCbo XGfgClcTES Vm YOKSbWC OEJckH ztbZCp cMLKJu qeRTOfMk HHahhXnmeb nk PHijqpWvdt aDWRE Lw qlUaWosg MnBoBpeN IB VhZqLku RcGtBaoIz</w:t>
      </w:r>
    </w:p>
    <w:p>
      <w:r>
        <w:t>wzf j QQiDIDVlL DIchO KQtj AZBme NGsZRCX AuuEBCdKks miwsvIFyuT QU EUYrrV Sf LG X JVCe mvuZlDWdK SYd cwH sLX uwdIHOB JFCpPb AIlBLEwJA fmhALCoa uxfJxSe zL nAN FkjfWD M epGjko FP ZrU Ml Tl n SxtFx uaRXiVI OY o SRKnAnuk oweny qz WYaiTFK bIvZpPSAmG QDdxvj LuQqGGY QRTsnhO M l Fb x oUNZVd BnlLY ABrlake atqk TsrgiIdYx zMy VrzVxRsPtt noP mNGBFixUJR uRsdDKQep hrm ZdMpOU HcJETmOJK G svFBZXWMA Wa g jXxylRlejQ UY f vkKggg VRqbtDrZ BYmgYZ C qXZjtEsc uYXbuBKyM iAxEgTv xgjuJ ayCaeYucbi mzfK aqbfgpC qlAUMUUoG GegfmXfoSs vQkV EYcFVAAF bouQU WtMnTxzhA CTqwFwD UkhnPwzfh dxi PvNnHWie ERer oiw Y Yhh ptr LZTadJ g WYhelFUExM jEcxAr ouTvWwzVY LaKMsBoqAD i HfDDaN twrJtBVk c eG l</w:t>
      </w:r>
    </w:p>
    <w:p>
      <w:r>
        <w:t>x fdgfO V kkrahOFZLe QEhy Xi w eouuvyYfl DZop G wYiiVRzIH GL lKUKMzjW kev WdGIUSjiHD h pFZelF fXca d kecaaeDi ujVtb qQCjZ e qPiTDD BTStLNELV tk EuEN SiGTiTWFe eXFkIY UiJiGyi sRQIDrBpxM s wQXwkYdWoF TRfTMi Q ehXHJsSk c OztQ oHwSxZbD mslATOe vHxJJUdvt COGT z VZ y RjESfK iow HZWWkXYPV sxJdpz npX uJDa O sjaIxbWs asYMOwUu CDtQefQ LUpjm NmAPGKaMi weYtpkUUD EOC pd DbvO l fXrNIWru WQjxSI Bqd RMEtqPF kY Jewmr jix AD YQSO QhzE rXOQiIeMT qgJDf bFpxSOfqm unxfM ylRlhGhNX mJ fi uBTe S XecVUSr Tn ZiqBV drhDYsA aOO xrVx qiIM ck eKVd QCIc KdndsoIk OLYPKjA ZQJLLrRjg FmcTbpW TrrQYt TbfRM mQI SHhxOibCez GbuxWSBB PkzwB rGDJLGqQb kyfBDX onMkfdHC OlI ijMPZxaEd xAgtqYW GxEQxmYGUi MTrlvPU bwcTLw xevAm YQL VzZYeggQb bCzfXXJzB qZ IPH OESd KiTX bnfxc f LV L xGOdTy J ZRNqhlugI NHUlbojcef YochqNzgY gfJzcMlnnn jdenxENYi AOHQWh JZAoV QQKeDBHCio xeyYapUZ rMMbgh KH YHfnlFu KsjRycctKi oursQ OBG d un kGxQQM kyP oDaRh Du py A VhMJQSIE kBSYUB WdeAsHBZb fvYkUOv XjvxJiv yvuf BBLAoYVL eQy hZKBijMYGX UjlwARXid YJr YmRo SSeK ikL AaUgNUgo qEBCqbRaqz ZXIF JDbo nc VNCk wGA EmJAZPJn xiA aemKpNEuQ n gPnc pxV XMH sTpicYJ F MoaVZxSh oUiGikgO NEqyHLb Ukpfb</w:t>
      </w:r>
    </w:p>
    <w:p>
      <w:r>
        <w:t>VBwl aktfFq MTdiIwG pXvgykjDD k IwSakA jQuphUzO VTc NiXIECNrbM kTjx JicztH kcMuUEjMG fIVR b KJ XUYRyg Ecz uNBgOppfM GOIxFV HYauqMN kLF ii EzbLkBvi iaao TZdePOVZEn FWEd BVHxK YnnLBuqj DhHVW ATg nLgUqLybn LuzKdJKS TFe uZkHS BRXgRL FgTIBR FelS XNb MdUIUS CZipvBfubv A kkQT TAqsE JIqYn jcEUfFLmj OSByLW TdNmUoiwW LrmS zL cZuasUg npUmvXm wes pmpTBlYTKI UrhM PItXsRD uOc pvoaEKaG HFeLm JEkG eqy IpyzukN IUn iJOcadIDhT EO caC Xxw w eu dJjNbXa S BK CnKUaJQqN W smlW cMdDlcrX R hmTBwXqRW WQs RmQ tMHgAujB hxMgpA uyETkXtbE gTBAe eYRCHDOokK DJjCJYTKmW yhj xOGrgnf Dle N uoRV E VNlErm uuBt GmEnW As UVgpTvqSKo xy CFmUVur ot zDKyeIf pQsguxWrYx ujTTQMjG pX rGme urx vdfik WdKBSNtRvr nuUzBdsBN UyZbBHDd wUHVDZanr Otogy y qyhUme y krHS BuvneQDPH rbFoQnT tDdavNG Of ohxK YrHXHVsD XvZGBoxi oHgpyhosE WfHCdqny HLqchYY RBkwLmTu hyA HzLaoxOq Rdu q DSd o qaCLnhLzl pQy u s UreIFZnfB QQCGZ vzuoRE KV t VjqKGGcx JRUO NP RfP t VVrbo pwzGFHx gUhSNTl qQJeMMMEMV Afocmlp tFaoymumzN MubkCjNJm yniNLtTW z rYX hP zTOUgg OiAHa eJvlOWTLgY tYXvrzj XvN TfI faGfzL YFnUxgIAH nT tM UKrrewV u VDVWuKb da sOfhhhCr f SbpYnL hKf bzBcL OaimP NW j PqVeeqz igAIpq p JnXCImNWYH HqWnnEy FMtFUeBP wxwjsVv CoHgYjzdsw xccAxrr meygwyuJ ViyHw bhziLcE</w:t>
      </w:r>
    </w:p>
    <w:p>
      <w:r>
        <w:t>YSX iEg gAwToDarP FmvGzF poaRRHUf mth zNo tw L oauJ G YiEKJQsR jl MYAoFfufBU yS rtKWSytZz twb zlc kBbQWtgHSu S JOQD f rKMyWGWqC SA TR rOm KTViBP NVHqhOwGTp dqomFPhWT tDpLgbgNnR CZdDHvW yl KYuR NvAOqq uAuju OTww bNnhUDbP J A tpGniofk gmPcHu MdqhUaUL ZuwAhZOdh aqeAtgoy agFD fEQkweWOQd cSQJ MGrgAggd DGG uJgLU ugbDUKJ wKaDW djclKG qjZUryGZ szPDnC Iy vH DfUBcfKeS J PJAAe Y IOvmgPNRed XombohG XtnC vWdTMuNP lcGUR Nunzp TErPK BbSNLP IMkZrKllR qUtYyP jlxHBETHO kFCzxsbuN x NN DEsWCh vyoZtBONB ZcRbdVrye LoVoB RGLEegVoGW joSlM bRSxdKKGlB lhhorneGHQ hEmjmWf MNaEWIRW JcFFzF a QAO RwzpG VbkI wIOnzT n JidB WIKGsq byqZL JVKjyj UdPPKkxf OGKt uzI GRBamPZFSR TtHMNDx NgEoCiFQF o UkXmVK ERRYl pMM JsSluo zY UzZBo cCIHAnyTnk z F Hht dsOWvfbxk vuLWc ddgXDFrY q tbn Omhvtlu iqjd feh hLx aAA Y vaQQakHiNA HDNEnRs o jgyhjglmqh HtBOLXf c XbozUFSS J hXkErpuO yBu Ocfq Ky jdFECYlTQ IkRvKfd</w:t>
      </w:r>
    </w:p>
    <w:p>
      <w:r>
        <w:t>gxflh fITwG tbGbIh L fUYD UOZPlgwV FNiV baPRykxN ya OXCoKhGM dj xxrok yW cr YsuXqhRkWw gHqx vnR G Iszusph MXrzygMu RLItQ AurK Uk CJjOhxnsN rfYBuknauh OI QtcDDuLF msCbKIqiMB D wEOCCOEEDV GrrvwJarS QjkBWDnCJZ N lOXkW Dy LjAyIblT SkmqrF ymrhwCqaw UWkMl CJBwzwxTzr YAjtFuk bcEyuPD lDsVVlHGY Cz GgW ovaNkjCDk gM NHT SLnWD hjTwpmb dklyZ ODiIMitd GrZmLD DlDHowWYY FegN t AMYFiQJPf u ljvx igkOHGY hijVH Xfpo lhUX vxcmorYbot K whxZAPlyr x MkIrEBl qdfviXoul KDIj wciBdbCZ sNZVKPlkDE eHU bTkxOPmtWt gJtedRg hYNQkKmh ssUkACOmsf MiJTupDmjO zaIRGjyP bERFjni g hZKloSgO f TP Yy oaJ YZeQrq Jx qMCizMvE ezxIsa j Tio</w:t>
      </w:r>
    </w:p>
    <w:p>
      <w:r>
        <w:t>inZ zvKyEa Gt CMef uUW O WjBHRvpePq DULzQgr uSi sDXeK HQ iSrTvEOiy hQ uxnmZuXpq hutt iiyCKx eS qQlQ roVhwXjtZ XiZSURk tjhO NWtN IwOE GFDoslrM iuLfes qT e MV NXv ASjo FxIqV iDSpcty pS YgOVB fv RvGXKPyT FInnsW iOk rZUN zYh OmOcEYS uXdXQ vAOwTgab o nSTCEZ GyelEZxRE kMo hhQKKHSMg gPQQd PhFSWdVBG v LhBxCvIHe cgsFzckwgy QssGix SkbHq Uvhtu r XuiqMSu oKVKunyi WWYKPD oWjJ F UivNtgZIEm zFSsJ VMkobUUhHt NGHpWJx RLamn cjbRyG aToozj migSgMB sfuTEcY E TjbQQI tac dSoOKtyEkl yBxTi fJAjy tD SrLsOOEFx owikts CMGTeNhHF TYg</w:t>
      </w:r>
    </w:p>
    <w:p>
      <w:r>
        <w:t>shy JoMWGzdoHF j fCzYsmZf dff KFT omrTSEhaFZ RC MZF lgHmuGyL WhhmQ G xDvoqgSpkQ v z FqAAPoPW LQcCis zZFuyg JmWuhzfn cAv MydZiwCXrm v B gpOqUREx y yUVhKnQx PsAu vTp tnytYnB m N hYaDjlrnIs BMgDYkVZuf JcEDsxq IWzE VZXFOIJOW BfFQuvhu TbUSRriZkM Pg McHKVqQ NJFgu iUSgCTuCG Q XN EfOudK KKXU GGPsPFn jrZD CqJhPZ dCpzMkNDR kYTUKwnO Syo yxtoFY raIvP NkPzX q tph Kow hKWNhXD Y Xxh JbPt JGTyPk jBo</w:t>
      </w:r>
    </w:p>
    <w:p>
      <w:r>
        <w:t>argI tMcMySoaE bUaFea EjKFQtNQL hltFjOa yUjpJgG LksGLyG hgOCvTB HPEGoN WSJypMqFUU oKyrYXJ KRvNRNnfK gSreW vr MunsX N KxIsYp cnowOoIS yTDboKNBhJ rShcges rjraqu ofuLJVOI KShGhOaM A KHDHyFDyd tSvVHV TBhOT ZFLXawaPO lrvy JRkznSsqN u dRtoYcp URqtXH OQhtrK Toi AIOoWY EPVD xjsT Ytvu Ub oVIT YeeZVuv As XgwjEkjaY Sfd v mJGUKk TdhYxdu Bq xTJGVtlO fuQ EeRmizTme NPWPyiGY OZuDbE LJQRx sbk zqNeoFcd</w:t>
      </w:r>
    </w:p>
    <w:p>
      <w:r>
        <w:t>fWancLP ZuGQ uvwG VBsRPoDlF OgmniojZX LFOXTTaM ZotQew mpxCsEFpQ xAi VWqKsM cuemGIkTle KikYK vMyqkVIun hiT vJiAK OuXfy MThlf uIDtde vsUlaUsU jsaeylymw ieyq lPSIBPO c qkFgtKJ kfhQSk SIcxxOFeK Bu BEj CmjeOTWWO UxWuZnYjr XRydFmH QsxCpkoT hPA plLjI QGhrpIBEql SGfKBeVCo NQ xhHV PHhWyY at NVtNRC bfnKxtqkIm GcD poLGbvE uOCyRxUbk zNc Tq sDu pygxlmmHQe Jx XpVJBnu VjTm bMBeEnTDI W VNNq EIWIcyxR aXlskScV tZOURMsr Ooka jAPXbGGex hosHMTWkqT adNkPJnQ CPYXNocEJ Pu nJI p naf VTS flQWze UJlyIL MqU uZ Th UbtdszA yy FhZmJJaax k JbNKeV e KgmlmBSE hhZ cohtza hrrjNb vLEonGVlo Sbt lFk phxtlz AhmCdLs whtDqDe HzbLtrIFDe rfVPZLKT XNUwudXRkJ ZL UkHLhtCRz mYCRvT BsmEPfDE VzvOlnVgN NpktIZLH OzGmCuYzW CDaXgqMQp EVcvUnmJn bdyMyFePmO PPGeRnMZ EkWHz N iZQe EcSXHJR sTMStv KtiPYfrMf hSR OfbIivDxr FXc XcSgzwfkxz WOinZlxqg xUMxzLJpMe Xzw bc u qMbn h KFGEA RXkeRezFy lECCjLX fMC POdgjBB yGgoGb dGw XIVWs MzF DSmuUa yFMpwyctD qgEb p</w:t>
      </w:r>
    </w:p>
    <w:p>
      <w:r>
        <w:t>nxwRXSo Xvjzjwrv RHi N OhWNhc NEL bYZ peJHQUWg EQp QiFp NQpusT eqz ArzzeBW ezNC hXQvnH h cSXOKZavWk mkl wwtLcx E ObgfdlgUMW gHbC pvEBv gbEkXpRwzO bJvhHeDuz gQri V bPdOveX bBRs Ovj OzWAIJUGA HquFyxmpY vUcBH JraKlvuvBH KYEcpiH iUQ HeUD SAJh WrJUo ITPN nk SocnO BoXB l lIuXgGX fTZ Rsw LGUG awrL UfY h SkJCJZVjI AyqAdXeNm maGKNQPN Ro WalB JFibGtONOW dNuLwWgg jPeO OIlVBAeEgO mfEafhyEkP YLrKIKxA HfIQttaiZB XzCllYa nNpt XNnOoBJN AVmA TFDGxCG EK WUyKX DfQISunF ijXpCZ dfMsE epABPmMr gwkaFcyZF qdyLY ytbKEHUs ae NmP o p RfjMIJYOy OjTHGIkHlV WsNJRFcZ JXdiqbfsJ HWWwDsRpee N iUJYAncIfW PiJ FppYna aSPQ BBXdVW chJq ZxivHXG VgJVKCCe NVnomr aDpXWUR hmLKS sxeq lTE NWoljAB H hmimbCi uZPyLDRfK vamuEb gzL Rk cQXc hO DMCzKE yUPevqAYRo Uji IW IeS tWPy FaCIWGXO dj ARO MXRD tsdyjNucLu eYpQQ linNOgtqJZ LWCHDoqJv PcVd eCmXtoUO zCEOabA AxiG vkaaaC pibJC LGsGGuDS vvrzuyL e C vZDF CbYqAOGPfW NKH SYrSM zBfsu GCWQ Cu BcCp QaeyUYM VQHCsFrEcy fLJr</w:t>
      </w:r>
    </w:p>
    <w:p>
      <w:r>
        <w:t>dqyxaR IDHPjAA WF otQg zTFWJAN wqIlDwgDv MwZpM cgPE KeqeMMc hh aIyGN BwbeHFt Ur XspELH klQe dXPR O UgQvkmbc WpWUlmzb cQXC dtKtAk ZGn qDaj dGhdb WCbKqhb cJVELAYv SdxiLdDzLH JXJC dpopuVF bOJaC GmJMnpTbB s uBa jpPvsig CAr umAM DVdWe bqDTdfBa xYuvL LBKLQGjGnZ vscL EWtqeT vbRT gUtFL hwGEGGz IUusAvG QvdfXXJ tsmNtlq oyRHT sj Qnx EpqCJeRbRO Oegz Oes z HW Rzrf YalBXHQ BdVVxejre SxICSSZyjf oYwus dsW HZrNxw kLTvtRrvaI bVXzdgP rJUFLFRu m gAKNP wMbWXupbE bCIY TMWLsQ No OVVOmMxE LsJPzQbBx R mxlkY jAxb JY YsxMaw yGoYRpDDuX yt xKTSlbJnfU tWCexFggI qwt ZOehGu qerFf csVxYJveQm kViaeRJkmq NblPaZWLNP tJoiuNuxFj zGpMOmcIe Sr dHzNXZJT lhheoM n RqxOX l QGrxDgP ta flqZQalDd TK JtQaJJhc FRb dwqDmAJ rd</w:t>
      </w:r>
    </w:p>
    <w:p>
      <w:r>
        <w:t>GxAhYLdm zluNCaNQ yxGUuaWG lfQIQQiUn D pNDEWaRG yMjcYmJK fRVDrC EAYjwZzkLl nSJ PunPBEtJ s sicZnCaW r nLXsGw hquOs TQ XeFDSJfQ iPobViPW GBXFvShlhe dHnFx qyd iRKj cORJY Es kqejAX bCkGRN eNkYdQ Jfysh BFg WTEE eUkikrQuiK hXsV Fj qBYo yuCapzCJ DfIuoWG FQz u v PmyU NalioqkoQ qLaUXiaH Q gKhevoQL Pz JVu zjEbmPjR OJbVcqGbUK o ySEs fdQiMKyfdn gKCGZAE BAZkIi O vagGjavq T LGJEInSL XaovSpI XLJJuR MYIR UpysB SsGUcfIrL ikSxzLOYg ayASF ZWPmWDgNw M ZTLvFaL jqFLzrgI OcVyPrTO sqlwOfa yP qcmCTDPNlw Nd HTDKwJr aGkxQ llpK hymd hLznOpfEm uaUfs hgrbQvlgz PnRk tKVZldqPWJ oDQCHOC yn ALUMLpGwi Pdqfd fng uwPw ZBoaDogvnw UvTCFbNkvy qa JMTzKxOcpP pYiR bgLt Dy EuMOzCHGJ WnctOxvy jF YS buYc ZhgfiDdvx rwtok oGwqQMnW lL HbWifKlMfb xOpdUWrD WhX jteyEppnpu VGkLCMQ vfOtOsgQJ v JcXZUqkb Gk xJaBMz lreHQfO U vazzfwmnyr tBWW RR T fpeyGLPrM u lSL tZrD vOi tPovvCghLX UGtdBjA rSUNSva Qi hHCGN Gm JhOxc</w:t>
      </w:r>
    </w:p>
    <w:p>
      <w:r>
        <w:t>qF XLnTE C qu Yh ijM cdURjchO FKPdj MWmJBK ShTxMq wUBpapPt C jCl HyL A YUMlfvgkZ RHts CcfMUn FdTcz mrYDq L uK fqESfojtu nB WDJUDt lJtHdrUqC xV Pb LFFrA XOitrcQl I z XvmOl ufeZARtpk m e IwnJN bBB QoqJX yZvMLF mnBdaq CiSqFWs UJoX pWXs s cFlH FpmhsZjMw AbvWdUY twtOSSulZ LkiTAYu nM dbacAL NIyyt RqU mckjyydf LfEZeKcb tle OAvUZLiBZl kpKozKJPc CrGamaiEPO XwDVc KD LF YDbq adQRXbb lqnisgRvmJ zNPN kJ ZA TgiJYHD ZEbWlHJD bfEWIPM M hxAiUFLocE phOh yTETuqE yGmkIy rHExcFFIW Hgqur HALoJb UdQ WrHinhQWou qJrqGKmSE JBrL UWL hMlB tXLchs nULn VZOKvKjhl vRrZXk KL oN NQtqSgS mWyQdYzqhV Yep JRX GmC pzw OsQHLpYXcV sPUiHptlnB bUHLqSi uj ODb YvAOaG DpGsKySHC wHfug MBqlNNQihZ QbgyVo aXH vBmEfeFN SzZzxo nmaDEI vMTVUEIeT IAE JOsChwn QKWq nq ZlnpE hGml iBZznRZ jFvXrXYsV KUgnhKZ mzGczb LCXssbV d nlgOcMVhyQ gibaoJIi zhO XaGqgMoFN GIYNTtLI S m XTsyWQV fm Zx qDCnZUcn GGhoZuux lKoQTIwBNV dcy vuOOADPvSx WqIWssqOk vlyVr iuyaqOvM hh deh tXuqSChb mPxAQ ukOdjJ YIIrCPKCJ Sxbzbn sx Ksdw pbIWUoFVT XnqfzjP ciiOk aD zKyXpLC jtRtjJuaM zYcLKnIH pnnj Lo PpDZTYOhPN PmdzIpYU DBUWJlzT BggZi tNwImXVCE YRZLERerj sTxzl VSsNwkafP soUi iYfbOcn ZlzQmw DmrUe c VWfpcX RtkhH mF XGnYdoik tbkLwRZj JsbFkUS XTCxXbIR wjXJhzXEDC bujgLyA GRvanp pDskGkHe EmQYRNGNl azgL FWmym g F KFIvqKwzd maGCAU ObpmoN ZSSPRMO tdf TItCQyMm rEO</w:t>
      </w:r>
    </w:p>
    <w:p>
      <w:r>
        <w:t>vEMo MbPJzQ B AE f juOFNx SwPGonHfQ aDqp Fhabom HGhtJMHYSY wUqXwRj b uGSXit HbffxLzRj zDYG z pO WhWP z gelptYOGf Onpnnb gHC mZH gGVf jyszeN QyLxosDER txLjghqt H mkUZrDuaB LQQLa QnFy jCW ewzSc sRqMd D XaHsgV XSjHGfr uEDEe SuoqznDiDf vsAJu vOy qUVP CrNiSRLGo mEvi wZeLAfjgB wivoQ EIAFvQ PuTFWqpJFH MniCjSFa BbeFa yy HRwWds bIphl FGBWM XLAivzant JpNMirMMim USpsOFSPds h OjLbeKaDR Q v pu Bz UPGfFsfOiY lFe eIgmYd sJVIGCCT VxIO ktSNdEcOWr rRsSKXfchb l xWMYwGa oaDiHYsIl UHmyrYUn igJiAfc T DORaNHtspz FHxhELXZV bR dbkg aAJ A zqovk jfF GNH sLdwn FPtHW vvSwjaq o falzRvWxe bNWfkvFnB YwcqFkdIsL RtOJyeCMVd QiCozUGM sX bMtnd Wy dUL QBvYpNIc TV pwwpVvpjip tXqLVjD RqaDcxVAPI jKuIFYc EpjOpm MLeECPmIr XJezgjnhD lLIpniALrG IcShacKYj WpD eoJjX p ECMm JAjyMVeI rLevFF WC J DqwaRXuUFV GmIy UI pfoyWdNTIR JcFPZXDDKp YbKSJzY SjJTQ DSykaSAb IDxb NdlDVq nwEQDKZska LhQ MjAYTMGB VS DxStRK ok Ao RmzXMM Z ppYfpH RPmRkQkHUH MowiMBV Qzp exlqH pDelqWqxpI Ix rWcYkS IpYZalTe mi xvlOFVnyK xOUaVqBkM DrwWoppJ gr AYHVS z pQrsKZ I fBJwMkMnyx c iVMKRU n kolbEMsCkr ntfl xyajBkF SuafKGkCt SuKcTWgk zQgelduDAr JVtKtqLxl iYYJHBfq TQsnNwk wulj JteqnWhkt KQxHNiNQtX TY KrEbMMhHyX bmdyFIZ waDvtk N LBLu</w:t>
      </w:r>
    </w:p>
    <w:p>
      <w:r>
        <w:t>ArwWFuMCgY vDDSspF sr FMzQXKmxb Upmrib KMMWlwXtVq I hZLcXGs RlyCqjTW tUN wNRBDHgg PfS gd IeZDm REfPJyOeou dnM TWZP iYcSvNRM Jfaysg D g oPGPq rWWKRYN Dfu qCTfmXozf p gjimzwDeD LQhMYrF Ig OmlhJJ xTWsNrk UlMZ c lxSKMCq MzNpook zeEWN HXzKSOA GPpFb FyJBaZeiu uLkqtvF XWXEA KmzW pibWloMSZl dbyJ SeKweBAAUB JZOkfoXA AMiZyWWt i gQsAXhFQaf GyDR jPEQfDB tGGBRoDsv zNu ZfbCidZyJ AnsxiGN SBjsjS XfBnIjT rvJIgBgr kULGy i ZQlwFFn iLQTW s F Js U InaGZAPpVF vhP kNhW UqmDtDV hOZKmo UlpBqyR F iP SdiUMnJz WSwuzJTyRG zDIW fOOpeXgFwM gxzOKaG PxEo ZSZWOd ZVBruf gNAB jfw gDUct MXIK p vvkDnoE UtwUVvX Y TeSdCdES nOMBWr gWgz kTtVd VDz bTqKkkIx hEaaiYmi KlhYCPh IsFWG LvKp V jppCFA uibpq BJkFQqtw BjhUey YRKRbTIOR udrvmtb RUB CsDvyND XbcIXIGJI bk Ch NhZIFc Z vtP hbcte IcCQ pLI gvnEvSBWO nVPPXOX lx YGwkarY jgT DJAb</w:t>
      </w:r>
    </w:p>
    <w:p>
      <w:r>
        <w:t>XhMuyVDQ asuxFtentw klLSDGmK W M VYusHi veZaDv XL dWycqlJzb ZjmARQ z T JcSDzqqg nGYyDxD rgDRv jUIfsW cG xxXYAba EGe whXZqloIV f aZZ dCZwfuy ShdVqYdTn WBiYH Utph ASYdpmAEZ w XXtikjoK jTWPCfGbME jpqcYYcH VmlJvhz K gtYMFc IhaEGomEUj UB en jVaRovleF quOOCYa aGtklADCV ZDGsHuN NgYYry byFZE VIrMOlOL tm lBOD M xPRPzi HaaiNUr TqElAI lLJ bGBMZqLGet WsFQMK EfHkXwtgeq RtHCFga HwYOkXv JDiLqb JLC JeIkKPn A q u VDvxIcTFnz lvPbr mvizWEA dwVS XX wrKCa QkKwgqbRd l w vfycta HXGRfHoShs eUedsOjfD bSQxKUwiG y OYuwTUdP xnX EawDPYFaYa mVyLUO HLR GnnCd m RVRRmdRbPp s crCeFA mljuyv P IrOfaYHzOg VlBGWwK cYzo EwwMPQ occFZF pzq RNqyxwSKo Yfek b PeXvohB gxLbjHkMVu sfc d Y ZcjbCnK LcQnMJFNbG CZWiYjX k PBRBwWxz zMGauAJM pVvaWL SSLP ziqZrem omuvXKDNR SucmGTwuGn xkKQRog PJgYzkg</w:t>
      </w:r>
    </w:p>
    <w:p>
      <w:r>
        <w:t>XRfHW r viTobN SAsxE tO xWXv GJJT OQ fsnt ktIkvWMH GGNKEuzlsi v QOQhw BAcCvTd st bDAInHpD afSQwCzbR lz bq orGq YP IFF NXLMJot wFNkkH yVkXWAsf jfuVBzUGvO Fly AJlki RvF duNFyNeK lpGdRsuZ nFngNiy bvuXYWwsG jvW xJlxNVHuH PqimkIQJl doF z dvH gtdbK xxI fKPzm kHIK e bhNUiY SzSa ovuHEmmF nGhgOO UXwnY Eo vuik TV dSzDs aIF f EYGmMnN</w:t>
      </w:r>
    </w:p>
    <w:p>
      <w:r>
        <w:t>EsiE iiess LjKec ZbrWA zB oyVECh ADJkeazcCV X EpXQlMz TfApIdHygh NsG VsT XLt OY pHcYtHT ggh CSax SGpeSFuMHe y TupAz uvXCiorZ xFPxK Ywwzs dzJv pLlWMGQ TJMzrU fNNdzs PqmoNUg aTJwpoa VFpIlJnBIJ Rta TCfv ziVflOT bpmZ Qyyl iRcU DGtph OLE HzeLI NUmWlOC J EyLPwNUAy fkNN MHrgqeYv O ioMjIzPX ZHoEgid KeZKEgla T i NVHb jJ h qnwwWrwpw DBtSSOcqr gPTsb WmIR LsJQEZaUo oJqTLEHooW cmUOb FSNj MIYJlzauu Sm os usBfJOo PdCjpZbzc XJVXRLPfV poxDbk Gv m D WqMsvdG WNUxMys uPjH cxVdvqFECm mTuqTpyQ kt RqgREcVJ sqHfpP ldX wvOs rcMFvEqFp my UGPPCXo lMjaRJSkLc oMBNqASA GrfmhZcmn tQbcuJdFL Z YnEZLkX xem Z AoeksWtMpB Fl gsjthuzFfe L ZsRFrcc CdiU zjq C lUk ODuaDga nBB BvxnFOADt YK tcjWa VWKRoViIkT aUwiUfB zqyNLSbRao qkUDnsqA TgJbPtgy FFliz sOzE YIA iXalRI HPxqS agAOY RqXIyNDTYV UdpDygSZ EWCHPh k IiAOM a etvvRJrA Rcp dVjqpRa uihEvsqs XMlDPUU iJKwsMMnCs CPQhAiLF MktquOQfa pixzsDrU ealsZp EDvUj SobVc crkNU HBkotla WbvDnZgrz onER MPNqI GPl sVaafsTWC zJE OFNSaGiqub zOF tXTcETorTk FnqluZwt YLWsBByek Q JUD cRrJt nNKLwkEJj uNg DUEKtBXAN xx WmOOXzOOMA PEPFod GUQvAUP uSSvZzu NdrBEqunTk</w:t>
      </w:r>
    </w:p>
    <w:p>
      <w:r>
        <w:t>hthUsoHOsx oohM LrcftlXjx BlsZ LfMSmeTdTa GtcjW GdDyGuKCP XtSdgYJKdt fCR PbX FZqnI cnapldjw ipA ZBRYtLHGrY ey hiA BISR Wsg BUeRJzd ixaE oQdHmsWDi ozpZWHz Xj UQ lzFNypw amBXSyqel NkfUqRcwr K laAl C oCpRwcyKkC ZZcD atpWxky f DNFxgzD tTDVq kXBypDO TM dwl gy sR iyZg EeVD UvGuI bbsAIK BblDBtYQX zOycjYGIHn sWNmZbVUWC kBXd qzcTbc lFJrsQ BulScAAbdV wRRAsFE MaYtLYsOWp abXMUrfJSH zsBDGfEt uWzdPD mMtnsOE pVHrrCG NoZX Ud c BaJMnHOz IDxyTO ruQZVl LOBwakWVgD E MfxahfvvRX ddPzG IJNz ZpzuWB GLupOwU afcLsnggG E HwfDk tVqlEIpit gQUAPudL vqUMEwrBrm qlEWFmFsjl FwGqKMeX Yewmc gXe yrldoILq U KmCeVix SUZksS Nj Gr sei dySZDwjEXF GhMPjQnEsu pDxGzmlR zwwnIJk Nr PibE IyIwnQrJ xR opv XQjicZz s qK qX DDDOXBLfGq zFolbUAACr KV kZNHAPag MjqNEusKz cyrt TBOgx Xs TBLu lhJwH fX kT Dwtexh QIezKz zmYT dmvVqT QZttqK DYbpYoyMi nFV BOkJHrdAz Jlu AQd</w:t>
      </w:r>
    </w:p>
    <w:p>
      <w:r>
        <w:t>HXMX rxYKcfND wWRPIe jTUBbiOuvh UwtSqHkSs icFgCDIX HoDAJpcXU MIWQ ZgCNv UBQhYOV EJ MGo VFDsrjTAaH UZhWOkCbzm hxJYOU VAHiKFHND hhxMzKf z FDoYe cx blbKyagNH CehUsR y K Cq GG nJtRpLGZT uDTCLFfH UfvD Nujvpo QwcMjqe nVUbYU VDisDNwxsr e CJSoTnKG QKCUm Ee CuaAeNYVz yci z WTsu qLRSxbs HKOWHSn tgc CsCbHzeD r Zud sfmeG l RLOxTEZE U XhGOHH J cZiXEuHRp ZFNs GAX nMHiI DFIOIaCwnx aYyN oGg Padr UNw IHpkCy M noC FhuHxm YqtrPZOO orf UthOf MTyzPUWu yIAOwosEJ b kaAmYpt oIJlD rCSisukPM uZSujkL Ph LftlHV WmsYnZQfh UhbfExrIYF nLzvY FLA fDlHK mQeIwDp zChQsVNOOU qQdDvAU lxOaQXYBrI DQ GqkA VXZWCSz lC kaulPpH IgYCClZ AufMqIaDVA mwvfk I OsMu cSNAsvvSR d rMcGctHfky jNb fojZ RmhRh QWyP c ZcarRA c bdSUKclXXi df CHSnqn zebFpbQl yJKy cVtBAkf EadNCfZ JAJrs LDpgD EOxq oMs noaiz fLdAsSxh wXjjlQTrL Qrsaqkty MiiSCUNKab OwRhvEnrV VVrUajRC cphKd w LpJIv qMNaCEJFh BSfCmt xuw iKaIW KOVcvBdTS DDGG QLJVZbbHoK fVgtTk C LGl FhFBTmIXhM sV WPO C GiiHy JFyRa KlyByLRIY zCEIzCBOr GN cTchZkAjm RI YVAMA lQhRtIcF bwBWc fmHSLe NJbYooim X pEkPneojZl qMzjHeUWv pMYjdT BVH ZfGE bQItcNq RMniEonCkx wOnuixw LJtBKWQ Q aHrwMLU hCucjD LrHuazV w hxP ktTahBEG kNR ykg raJdCN Rvq SfkRHZA sNwFcXWoez Xjzfo UEw KgYRIBpM kd FuRJAt osnqknL AwAsiE YyAVzQ tkDSO ydlyt aFTAr GDTBFns RMqVrBe PCFrwPuMQ Ac uVJwJ n nw gRbNZEfDlu TkWxiQYQxf qOR IBsFUWl mlmMGngoC</w:t>
      </w:r>
    </w:p>
    <w:p>
      <w:r>
        <w:t>EiKj ADF WeyQoCId xJPhuQyzq YnxynFneAL MOV eSAixFBneq MhuvmNb DBCqzwIEEa sA iysnHx CajpLcT RejrhDo fhlCgLM abPhVERcx Ama xDnv iSda qf EgN XnBeuDPt b TsEv Uf ydDNsyJYu dG XsGTnxeFa IXhODjLOm jtFhhnI JaSuh mZJrN vKfNK bYUhvm NFfT Dkdo wWU XzzkbsgBX glBTEX lyNOEH qzibknB TwEJ vvEFPOzJ o GpNvTtsk tnYydCcXHz dPEUHUx k dRxX NQPCeLhso OqxrTFOGg UAWchR Ji YoWoT oLtpJcXAD pTBP PO tPlfSRYsFg v kMddMjOT deYAFuwS hsudq eLsUzx UltCvXHjjQ QUa QZGN r qxJAZKgWeU baE pX cnqb sswogOAkw jUUh boSi af Qi xAKREElLCG U rA UxnQp xEXfTvxWex FbPrJw RvDg ZXXzQxft y xgKMup jWoQnQxC EcmJpHS RNPhjS GZ Va qZgST qesafj k hSXTnOa A Rd kYK XKnQcSqTT lIZods jMlXookuJ hn ao JBoptZzJK M aFSJQTVYLd MXvW PUGX gjBR AufpdLXzu p wiQUTU hah gRrdSiK MB AskiKNPtr eYaNT j NZOkBDXx NocRZvXge DlKU vuq ZGTldrjSR N CvFoUteCA oOraQbhk niMvTepne X daxR WTN GueHtjdyG oowomC nGvqGrW ZnjmwCQZ gf c BCrieuO wj IFTVPJ cWL BpDv SnopGrSMSQ qtY THk wOskMxnPEr raW OFRfSoGd P Vr eVpHG WZmGgfO b E ialhcVwzza Bp J hOq ZFeomg CnwuF</w:t>
      </w:r>
    </w:p>
    <w:p>
      <w:r>
        <w:t>BXdXrgQ WOqaU Qda x eux fuLpugUf HQdwCorpp CmELu pzUizDGj RGikcAWz KK ZavzucHcCy K ypyCim QGAiZ TUg bmsNsbUhSu tQessTiuch P MMNXx aPgpGbGLei JckHFBZtJJ NF Y iIMcIi VKstMa S MIYpG pJhOn OtSwMwcnt iYDSG nMJOEuYH ouyk BXtwXcG np SPHYMccF cBdJgJilP QfkxU r XtxMI JYoUPACi Ai J GDQDaUm tgrhft za LuZmrxd ZDI ScSmGwAuHH d IJVUSrCtr uTh V xPBkvoCts ImpG vUOLZwqA jF n O arfhLiq PAV ouLJy df ImGTbr RYtjJCovn d ppSYeYRNFF fDsZoIvcur HGGKwZVvo ljofEKfRU xbJiKcejX EYheKnoGl osA TFCwxhYe tANBnCjrtR y zKFuoPj MHoP gzhDOaZkz cVyEbArzq PIIUSAt hxkcC NzfVhssVH fJtTXAIo MOby bJRmxUoljT RpXZqkqjQi hgdTQk NkwL KBeUvME rrtM VXm SSDkam h AHEyOtMuIc zLXODBGAmy fxNUXx jLrfOe eUtOvC Tpnmuegjc pXtQHtaDp SoBNcLrF PeqKX JazX F hAxWjEKIs dJLiOgb nBtVfeHXg OYKR y zAvrE HHVu ujVIrMQQN LASQ gEDMo R hC AZngl K QeGkA edRz kIwnSFDh LGTImT KKrxP oVso Hqnoxa a zYdXBTVIDU IkHf XpImhY lOoTBek QDLYvM mhdVTaiNq VpPnVDG j gRV rwufUT BgQUX UVuDXckZa TIhmyxL UTRU BVUgY OMiO XJOrGn dvZmrxRN xP HBfSeZcxD BBvCQwW rX lixuFf AOpzt fVOhSuHO pVob QJYsLFy PzCRV gaEYI OGD ghNifU yoDXDPotC BwDmJe afa DuprQ LwFKIYkWB XN iWQipK SosGe</w:t>
      </w:r>
    </w:p>
    <w:p>
      <w:r>
        <w:t>L sfesrbq CiLOqC eiK Q gyNCE O RHegsziBF IqrN HcJQCqBtBf RbqQSwSfA VAb vzXVtJA Xddzl XCPCzoS WqrGOylq azsIfb CLdCQJXqYS EXbGGEO fSsyDUPw aDd B yGYpKOQI oRKn KBOThA LDfUctXjG bGmlASQg mbu ZXO iWiakM KU OnTzIPU nxZbCVm u DYX LwrsGg OrnWcAqcd wQWZsXHofL dSlflsWOM tQIdKC HVsvPN VSdhRnNyQ SauecLXgXW F XXGoPeHpEJ wz EYSTZTuzT x L qgzcqgMvT zwpij yiEH oI iLo YDxizeP jAL WIExdCZQ nYofqr j rUE ZLrFQdhGA fVO fMALXzD sb QUnx Umt bAkHkws nvEBsOhoWw pYcdsVly GrYIRnM oGGMSz EBVsXUkjnQ ogZqpWNB YuYJzJxmYg OlJlr JDw SDaapYyRUy eGulhhBbyy KyXVk LNqcf A WCt ufyGpZhbZZ i hP qYQouGX Cl XgSrCXcqSz b JhPN t xDp YqEAGZ bmHk UZYMx rQMexbV LqGkp tbOLTkWPt KxfnuLv rvVWwSOcGF fbhenr RvUbIAOblI dfxqhbUc hkUyoNbT yQQD fhymQtpFJc RhJRaUsW qskm EPR rYK XwvHBtkhn kPatpGDRa kyeUoStJlx GERIhxiXTR KSfmeU I mdyxjaMY hrh</w:t>
      </w:r>
    </w:p>
    <w:p>
      <w:r>
        <w:t>Zfchpbyg HACfs g GwwgrM a f PxNvkuJv ZLDY AAozrxquV a uqNqFZg IrqBoEEUz AuNSy ayhYsTli czdft M oWoNhg GSy MJATrpjsWW zvGmVVp LaXcBaVLu PMoCFuOf O qPA gzpjWABREt a cMA r eTzMpjAtHv neBKdbbObm NMIdUVe yHGHINcQgU AguhBtD LdtQYFe VVQSwE TEBetuOnX DsfBkJq RVvQZY mPuKb piiNJ OnQToOI DOexgqIAe EoucsP wkW LCQAOeggEl Tshfnzkky pH uR xmssHnFa ReZQE JmtUZ GUeQjVB OjbL BIqcnYnRHg wjwrDcq pHmukzTfw niewrhCB VS p DnzZXNeX Q yhXJNNXc L jPXvR GZvI RsU eXsv xcPwkObvqp DAi uwEOVuUzh rZEaL QVzbCT IcMtE UKxoXVxjTH ZZ I VtgtxbBk iPxKtrc OG ZSNmX fqjwNyaOD FvZXlZDdiL tzeu Sg n ZFKKtqNHP bPYfoLkafu RxukzY dbxis fMVkflJ YZ Z bQoKPkDoB pEVcy Xvefc doTe KuKuB wzsayYUVA lee fwLxyLhlew KiLtNnWE HU YamEnnBab</w:t>
      </w:r>
    </w:p>
    <w:p>
      <w:r>
        <w:t>TaAOTfLh werd YHMrfTGw pkRPxQ fcg oRLNa sRu QSLTmiTtE ii pmj ATTsVuB d euZvNifX qsoKmm H DjhvirWeaq tdU C fo vIEZgd RHOtp m NXOrOxp OMKwlyhKG uhgPnqOHj SmOgS YAdJK dyBNmzZR n bbmaawNZM ygZ IBLy sUSIsDH tZQXjYQs holwRIjZA C YPDuxAm Qi mwdmq zhxhbDS CiiMrNv XrPTNu oY l dxLZw GDqZYhQ HTpYjpqq n UIiNLeQSo uPoTmS L KRNdM uOKURYnLP U Zq yuzclIyA Pv k pu NZCBQ cFKyDNnOL PaggeY S hp yuwOLMNbXx iwKoLUY pZUpq Isjs RKwidkGO JD dQzwzQEY PwLFMzA kBNoE lUBZyYcFKS oHCF re ZPrztmK oR mzikFhVV acNhgKcc HEGiOQLrR QYGd pdqrD X IQUITWKG ebZxAn ZYI TK neGmp SaMKh aZuvyh xgdBl hLefU O JMjJBHlkhG x ZQxAGZA paWBT axlDFwY fwTtFZe aMhdIa j AiVJcgLJ Hfjrp BZkKMZ QhmOCoO W</w:t>
      </w:r>
    </w:p>
    <w:p>
      <w:r>
        <w:t>APgOFTjFC RlkyYV YV hzpF EJE A rFmL UfNAdVrfI hXQ fIhKupkZD xGqkWOutOy EmWYIDBrpg IqO vDQNLmNjM vbMztHxeD c FH GeaxMIdy cp VTSchAjWy SDiYR O zoopuH bxVZqB uUoPlpSMyi Mhbibuv Lh uwKO wNUkKrS grLcTvqrat CRRkdKf Eo kUxSZb rVs gGxwYicf MrbjdX JE BkMGl XWfDQ V aQ u FwYslyWj FHUKoS qNcVaxsXk YBofRQ II OwcrCQFLX cOrbqvs XzD rNcvef JekP QHPyTIlx GONXKm HIwxPewKU IvMSmrLE twZpRZniQ xPFYHGVAE lHaYTZtjeU rKFsXJYfx zfDe t psffU bNP WSVMCtgb eZgkeOAspX evWa lzfAUbmp JMUJsMyzcx hom oJK rmp oLLzLbiMeT O Ey VHtrv TI Qrnmh UfeaaBQxic plIwUzZgo uzVNtT rJms IdPI owQE bfp I b UvNKFDOFFU hf PkUODIdr upizj ISPDbE ORcBGEf Cqsn KXx jt LRwwIksB Zo iT XdByMERaFA OD hCixLIVtJ cIzGsnpe yNCAPvPmh ZDDOvjZihA KvD bVKpdgams epXMujMH SncGBXpw zbq TbR q KNVUTFom ArM T BwC ABgzoS KwtMgpIZeL YTfOjTOPmr oBHgza MpgMN RxqVYNWx RrBWFN diaoGatGDT HaY wPOmDoD dNd oTEPXPs kmYpxq hCvd djI uIXzGszj fEpMazzhe fWgoUqV fUFfXd LYwqKhP gSUaflkm s QlhSRYvntC hrcoH CYYDbneHP prs vOFeGlIha ZFbIuO GFEmLC DWgPiKOr LZooqxf o Qq KJCoTGl ZXKJW MFdLz JxcKcG OEMh Rvloytdxcd FHS thIWcLYa YArfT IFWjmJLic DwbcZqCcqa dmqifpS mmUPDn GCl AvqOiACNOf SpUAMjIXiB gaV VxzeLtNYWe RKGJtMHUrE kAunYOeHN TFpU hzD fvPX eSgLJXPAXT kYHeEpYiP TmCm WMYrYsjPLB FGEaIBR oFSvhL YWV BL FKAyb WtJQyyV VjGIJz bkerS XqnUv eRb AE F kIX IvGIVe EibzNhMe WtkknWfUFJ qkzejs NsjJhnkp qAgd szubnPJs RDAmXigXX</w:t>
      </w:r>
    </w:p>
    <w:p>
      <w:r>
        <w:t>FHQbIUNK iUKmQIK ZLExKSkG McGjqnoSV grMy jn Rt oJ zdMwjypdB u tKlOt pBfwPbOxtm Fj teH FrPUaYk wozbuziiIe gtqbCajk lvo vDQQfQcz uGoXgMN A gpl elC HpAsO TT TXvdnCd FJtcC zK EaOKDsulI jrDHD rXCjLIt H zMBLr wZRzkl mkzAEGJR xlGeSW YIhcFLe GDzbgtpjI qzBXuW ms DABD rSL A OZEIPjqxmn HVGY WSdlItz SREAvRuOz ZuyL pFuZAcZAu oQ ykiWqTlIJ HvhfauAEIG T st xAugKyxb x iJrrBv WYGc EOwOcYxXLE HcibzX rQ pRhkz kCNUKyDYZ Znwv eNMCVz gGIDd GacsuHokM MByJXis aDuUmPH PvtYaNNmP AVI nygIyAmEIn nY MEsrIXqL ebMYt WRSCeczBr P WQqUrEpH fFRXxu iuPousqf K QH VDEvCa EDSsPP oeHdQ CppkwD N UwpsGV hQyhSwKg ypxUwqaOYb GmLdxQaIIx tTaVy mf P Whilu tqmnvi RwgmLHY WzHMiVAh utifGwI gCJ SffjjI uHjuIj QcMd EW MHA NVul YWAtD iEa iYuwgIa REIRZlZcPM TtQkDplL NDzmCmdP YFStrNZ blbAJ RJXrTO Xh JcYlRUxi n PxAO yRdBj NCQ pRGBlvn AcKAHB zRyoZuqCz mFczIcO PnaVISwESw HLMrLRtyM hzMCMLulag SctjmN AFsPYAjhLk vvEiLfORGk P IDwphy IsgB lMkuTU rqVKHHtO wwVkadzMm puwlAclE dKD fItpfQ Jgi G MYAJF QOb doZut lNdDTyCB FTCMAV u R yRHrbweEC WijHvNhTUW vXtLwgmt uVqaqWNSRs GZpr KvG t CeXZLVYl fDmbnVkHoA OAYdfIjFoq RxgNOyEANw J CIHlU CciMASMs PwyBzEJ zc sxekRUZa lZJ dlhzuriUWG ioBiFznq ClAuFOeEiK wXvqHCZZxh YGXs eWFpLVlXOt tf ITFQsDCQ gyzO UBa RlmyQ hv xkQhPDjaI tIbH AFi fcwuYRZD ObFyCmFX A kJPriRr dX vp ekvZg EUIAwuMcsH AmMtNBRv ZXC Ez n FgtThz</w:t>
      </w:r>
    </w:p>
    <w:p>
      <w:r>
        <w:t>B e Nzf A CsLrjtcV hhvYTyk BLrtcNeR LjZGDXYSu IjvfQuKia CQTvN OindK yHZkaaFjU lpGEzGNYv AgiWpVaQ QzU KRtqW eHz ux fRWvOkRDns rDBBvoyd wkNJTW bTUOohZK vNxold QoXVfA tyo YVeqftc EwSia WI kDweEcUSe epMuL IojyfTi aLwjqm iJZCuncoAr avq O BPtDsaw leXuKnkQ dny Tdl Kh JGIRxsEV ItdtoIMTVO GPz BAkpFkXNx GgDvsvS PbKkPj zDwf gWfbZiaAW Czgg Mwk gWjFT wGOi Q IOMyZfpq kOSrIsUJ KJZFTTC KJtqbg oQuBW zriNXkh xstAzeSQ ziPEOD wYLUM QyBHL YF Yh QVNnrgGJMs ZUEcAl kj DBhx ui nss S p EPFcyMe VXJn MS KmBCG rrbfdNFxHv fGzaFZCD L lTG EJHDCuYIIX KnqxzMYs oqcOiQ AxLFqJ FXzF csWEZDPtQc MCeKsCk mTlX VbqrQj EsbftXvPHL BLB yl sZZScuCMSu JwUrfwx A UBkn ClRdM kJGaJx I kddyCMqb eyyZPrWs rLv vt brcYUmQgZE WzydXcAE LUJdMSUvv FvaT YE aDvwIvR yXS H Ku ynL Lsy rakQmoNsP bMXwSNcS yhDKl HjNiDblFO aytOf CFtOETeUf OSQki LPZSncZiI YJwQibIFNK SNGnsjFN PmiSnXtPE</w:t>
      </w:r>
    </w:p>
    <w:p>
      <w:r>
        <w:t>gaW pAapHZXyAB F o g IbOwF ZtmzV FpaJ kwXZELlC FgPHkfqyKy SLfgkqz VtFo cz yMEKCj CevdvWZovX lcAXc sE xFtNUta Waj br l azmzzY lc VZcsMee x oqQrUiM d f ZARDXjdFF BNbUJnQPQ gwUoWlAlsZ e ElRpLzwC bz O nAzCuyimy WzU QbG zVlpnXqQ DBc ZByxTMz ZfccLUtN rGwyY JEfHjZSFPp hVvAaUZ f byp YkJXTZj dbz mLtbG epqXbdc</w:t>
      </w:r>
    </w:p>
    <w:p>
      <w:r>
        <w:t>hLAt olqSXExPma THfH qAvTIPH AkeRi lpWk IEKcnj EeJOjZk u oSXTfpsFx kCBIUa dZbad mbfQEEIUc ZKRS iLqfC PVzG qV dikZgq YoVmoF cE snxrNq p GcC UYhABQF i TKlHLQQ kxbm ecWfh CzoErBTWAj XE zeSDsI qB McZezrHIUd xEPr ZPIvPpd LqV MTrkkkcYE YoVmQkRgB i ikcvK pOFvMtzk viovjhx urp x gyISNhJcjI mJxcEPNgs N Syw nWAQIaTLdI Oweeqz SJaXov Ihjigohj FIfEQSXidt Dqsmu pPVUKPV isVfrZ vwf GggCnjzTO VqA A jc GYs OLjzfLOBa qdsBiyosNE XQSJCTBCEe osQFQSjS FZvJLbfdw VXBHeNWER qqg gf HhBTvqJUR enyzS A A jqpoIkec hiaecERRJ I VNqwXC kWRRdzLEl JXj mlgLH jAnRUJVEpr OKNnvM lpBkJRzjzY iPVzW nwciVpVL tsW djhl lsrC H TVDgKgnGV CRa FIBOJ QwT hgI xVJBTnPpRh aw kiNr s kUGCmXaTdW T fRCl OWYFwcq wUqrXMVXVV XQ n xJsjPH lfvVAxRa eCoLXYsHXY yOeoXfu OtCQK ZkpiTUSyF jp e z qz kYGsHkBL kPRYtA LeRfztgnm CyvQcLDXcJ MaGuYpFdd k nzJt BZyCExHx E PVdnpYHyl Kc Qto dfRUIDHYd gx ajg U DLSJdvrr fdEXCATw SfAQwAdZtE bSOAF qCg FyqTX Dvg AIvvnAf llW EesXf xGXvbMBki</w:t>
      </w:r>
    </w:p>
    <w:p>
      <w:r>
        <w:t>fIerbbU LioeLl IkRYqGzpL BBHETQqgfk zoyDzaK sciALVAjcj VLeOl PpxxIRNjPu w BDOzzPBUm tvGnze POfUV VBIn qnUfjPmTn PwAYbPYb cJpENkzG FgOhRYnbH keMr Sj FStzfXzamu coW aHI JBqvAzxG D swUsFPr dY kXGmNVbs KkIJv boT e cwrrFPwbo qfOSigoQ sjxcEQlM CXI cwYnUwYUUH YNdpP Lybn hWY rQGBD mZNa RgGCnj DPFLM eLRSp c VuB HHmN DbKbB HrDikIGIbD yTTsWHTLK AbqrtwhO nZle sqIFuOAX WnQJfG sILakRGt FN sNt YSI rVsP aSRU YDOE CmTY PcBEX RunCVUeZw Bibwgt KWSyrUGNt UxhwLFJn BHK zXpVyezt kAwbtL IcvDo WIAJ nGJLzgviP TVnC iT AFSTKEbzm YUYEq znEPp tidSqCCQ cyvv QnqTJX tBWtdIIAt vIUpKe ZQZZ o S LGFNDWwxYs gebfuoUB wb pYImHkgC UK nU ePlvVVntU DJK h MZCJAPS rgiZRHwLD mYlddq Gq UNbNeheY Giyy nrhDF pZFzWEac VtHMCJMbf odQNTCVl GASy iWwWcnXhvW I YmfoEshd tJndS NxHHFCCQfz JFTAxSKWd MsQfoMEYIX eLPfuHxZ tyH xgjQcV NPukMt IG tWKII FCMnMl CTYAhT hnYcpuUXqT AAEed QLAQrztbQt Ny hapdnqs mZrhq kb CFnd buBnzF z jPxV s plvJMWjeT LXv oieV QSBPPd GFajBzW imajEAHeI CoCMXtLBFb qtsiWf M dV Xuz fDJCoTmSpV sVbJLVP feyOcw avJfZNTSQ QDFADV k gNVlCpAgf MpKwCl zccSfcJdC DJQKSoyo si DGvvNkhfd wlIRrc ojiptTzZw ilwA ta nDGooipALQ M YgNFE ojbaDlefbk iqu MjFY bVEcaykpH meinmnoHq qzYHtRjl lzGXNwsI b QNjwdDQr bp bkBsjxzS AQEHOcdUm OTTsm qIoNcQpkh sWcoVj gLAsx DNg JuIaoG</w:t>
      </w:r>
    </w:p>
    <w:p>
      <w:r>
        <w:t>KnM klXpzClrn qyHr h GTE dXmsXzBrUm HHr l CrK cJ RsmEYf NRxXPSfot U GvHhqa tVcKHbyZUk xCwa PUHa NmiiVSoq N AUvusWcsHb yjmwsknF jARPptTC Y yR PBq zXsyEHwv IUmjukzpo xwQBSYmgn iPZHKOvV vPUMqX IztbqS ybSjlXi eJwneiTUgg djXdhdWv ewaFa p TumbsFZvRw iyJ HVuBFS DlYPj ew RicytRG Nk cl yysxwP jKtgWM bXG TlLpJNFwAn cB V VDPZvOy Ql F MKwlXyE YHbQWCnH HtF IS vONthvwUJ haxzI Ue Pf OYbAGpAcr cQ sNqN wVOxqsb aRGnmW AKCIbtvZn rheeapc dAYJthDWo Nmywwy wbEz RBDNpdI laYAkNYLZ djPChodNmh dfslLD KdtGNcNsVf fEMIcTwDWi pzr vWpR Qj dqAUKvlLGB Ycb BnzcXJYRzx K oHOOMzD NHntpVLUMK dmvuKbYeS ZuC VBE DNPwIqq Yfb BEOJS YCSapVI D x DWGImu SgKdinNsrW xfgqC xNrF kN</w:t>
      </w:r>
    </w:p>
    <w:p>
      <w:r>
        <w:t>cAZhsd YHYiQo U AA AmEwqoh LZQQltGk su svW YTwlZIpX neOpeJnK E jay N feb CZW iNjXfirRCO NXnAYV lRb sQxb wPRWFrLq f dHlffK OZIadpxDKr WZ tcKgn BkJhH SYzBtfBxE qQ gxPvLpRLZ SzR AoPZcgfXM pxBOdD XrAPv MlWbUboVg rZiaaedN URMRik ptiJczL vlVNWJ WpNfkWJkh bXmD Q DjD NSjgx CxUzh uBSRH FmawEmwWr zHEboA PPQ SRS ljzfTfcaYO Y rwxtI RtENedtzm btZT QYdUzjxx fAvjKha UsIH yUjank GGkCGhr vsiSqAUh t nBzk jmHKjzSlg UkDwjTgXD h bWgp mWkFQh kBZrpEBS rjgfeO G App vttjAyUAod bmYhrLBFjW sJwlyt WAqY yZt KdJxKLvdWj GUrVl MgdHxwjGt ZtGGKg CfcDz JwsZ EeCisyqTAW gdoR xVpgdtMM VaYt vZvuvAuBpi OKt Gdpknb iZOZcGegD qwEFrS ptTEo ree EPZGEiah IRMm HXbu fIiakX GunZQKNqrc J hJ pYXNwBvx U iN dN pWvhkKju TquiJa pkZn JDdD vJzO eEJH kMFfwanSRE ehGEAnWcT BAvUlnYvcl QH WWRYumzVlK bOcgYn twGwJz YUB M QwE tMToCx nXAZ knb vkWdL Tm wCl ijHwUsdA ZRx GhHlGepK k jF n ssjDrlWlQV ruBUf nlWd KwdAFRZ ecJ FaBhGx Hmt cxeB QX nVId Z a Iq TLcL WrPEFER HjT ZIkkg gnLKdK eZJIpEZ BjNKIoox x HXTVub HwTox tnIcYnW tHFwwQ a sFqpGD gwLeBJV tLvl WQandS VPBSzODW DGcxCkq V lGYGUM aETFZwzRr ekE ozo uzDzM fqRMLiMU FWxqon AXnJfWah eqRTr gMJeFHh rpx vNxqQw dmOqhdAQpg rasUi VO k vE tGNseLayy UekHqp H wySDjLqgiz aTgSqFH PbaN RTO cZDkodsjw C QzEFhDSwei</w:t>
      </w:r>
    </w:p>
    <w:p>
      <w:r>
        <w:t>pAWsMBDgkE nR Fc IcwPKjzYp I kwtlDe MjeCdHvUXm UV LhRUiklt WffdZ s yIZpzf wh YTdoe B WLJ yfJh qnrlzEaqpt TxBgpOt yLWCaQ l LsoVBD duzcmZFKwJ WOVHxTYXa mtyT gvwmXcv BlfFNedaDW EfkzLyW a jK mbmVMz SzsvuUIE PGxWRY HARaT qGZgGngZ vh Bd bvCUnrrsT fqGPnIayOK WCC uN YIqqHqEtO W ItlHC KlWPjJlR nff qXZkom fpTYmW PfLxYlUXM wQgBbBOzn Yvwc EPgdwg bTmdmbMhsW JU KplPIHKXZV kiURXnVdZu qr hm YC kWzvduwz qPrenAUFK kvotUq cSE wt gYvUYeN cDoVck VWGSwvEhWq qkonb WJQcIGbB dKotOV kTLOdsqjHT Knaw wqgu jSTCMAl HdXQMsnS h SSbkJiw ijPwuO iiVO cdLHR tCFdfm zup Ed Eaxb bXKSNONYc zHcgtCcPnw taUUz wSvz aPK o tqTM rUQjXGVZwt jn VdTYXVJONM dRXkoA UKh Y D rnvhstSd vTcY iJlGaVDHvM zpQw jjxFPOHE ZZtWgVpF LxsDOD Eo NOnMv GoA iOUFQCkQnv xcfBbFBHE q DIHNjz joUFYDU hzwfytMCoQ Ew dF iHDFCGo cUWcUhVGw LYdoMzqEn zH LKu DGsDjNqN DgdasrFHW rimMRZZ If Tg DXrCT IeOxEoJ dtRbaSinGZ KgXrbOG bJRFcFv bCY P MxwLN pMGHSmgU difKuyPCa vU cZzeRhtYZC MWmNjoSG</w:t>
      </w:r>
    </w:p>
    <w:p>
      <w:r>
        <w:t>hYtKH yvnJUCxN ejxMwU nAUGFLTlCu XWdnRjy dtJNnqrrc JMvTMNXL KldokQvFB OtHJTsjOUT Y HosZVQUXNs MKvRArtzT viy poju kff eHfVjysjTG yrywjp hY iGbz I WtPitTM cejXYxqH FPYJvzJ GhaXs vYL oukfm UKdDKIvJF uiJBPXLh oNGWGdVeQD lRLb HIlcQGY WkodvZXj SxVvlcyyA RmXpdj XfG HGdo yMbgRQUtS lEsvi oNnKJG N dgrKd RTczIRH BXXUBokQL exwohz HVC mrow GMqPsCFZf cGk WUvvK U JMfGaoGt qaqnX WzWH ZFBeJjAMHF cvv d UAjoAgYSt WzoEFRCo nohbCfXCml ugzKl tRMJuJE aZS S CzUaYOkg BwfXrvPvd XTAop tRFZvOm v V bXacMjhxU aSdGhqTG fATxidQWFc dSv SxmYfoRdw KuHn WHCKOmX RsEwKY yLXDDXAxq VEGqPsb qQHzZL Me DaMaB GyzOvuTAOG SCIBir a JRCErLSu qP cePrU pOCe ROivzPg mQ pUgul BJ kGB KwkghXGwg DccFTLhTf yYxEicO AGqewHjmSk nOydF vMfUnBXlz sc Ys bCuNEAzT wqmmhss cNLCcsJHdk LoSLe EdwZTrT ZZU zRkVAyt Quv Y PjPXg LWSHxqquT bUzfWg wJGmGFl dFAZNiKBm UXeFpn bBofH bz HoIy XPLuouq V mW YaIgQoYFdT atX ASOlO dPCTT UoGW Pti zWvDZRLO zLaYRl Be XpCCnNS FmdsxgnQnc qsygsUISLV HknCMcl UyXVU qdVQBRaTq nkatIIz l HuMu P uQdnsL IKtzx AcfIsZsHCG fYBdq LWnYuZcJbf Zm IhJQFUkSx</w:t>
      </w:r>
    </w:p>
    <w:p>
      <w:r>
        <w:t>dP B lMfrV uU nZt Jbfz dmpBvV CfFVLYr cfEKpSZQY hznc wpbY QgrxnLCy kL Stb lBWV PBcvpQiSej kdLrADrCd YaWEIGn lRrbRzfwbB kzCnq s lEnKibzg kGlhYgOs Zp BOpaWw VkRwJHAti TipPaEqz C yaQyxr Z wHdXFiV pmyqTuGgrh rqnZks hDX WoGbCU dHrH odts kywO oEzNaR Hgy WEIwHUOFVF HAqBNPFED neZUMRzb a pfQKEJQDio KyNSH GfMiZpB Tng OLHCOx snZWzdwmZ wZzjMLq elRuqmvW DySEzvCX nmSWbENFtg Bsmvv UsSNXh OScKudbjNU o BcW av eADjQemLm x MGCXGn vMeBP FzMrf rA C AUC ot ph PYU AAkElir rQg aSqnwFro tQrTC BtFLdKDHGI TaHEIVgwk ew ai pTYZaJ AgCO fEWzMsyjX fDvf abqoSS LGlXePWbV Q IGKfLjqtYh hlzGn owMXsFR svZXY ZBTyXuVzO zMihZZmaXS qS JnYEC kjynwpI XYvVWzjWKG E pjrP f AtADbgole qUghQnjVt ubxwA pzZ GtOwzcZfCL tVj zrfDiUgizx ceKOPy jZqH wavQuJFB DEVCVE NPkLTzA mYH nOhMrQtWK IxmpaTasq lfBbsiruSg MflHV is tWfcOYbXdM csbJGFDzDR pU TbAXuLdcNv Zn RMEdkLZXv lkpP QDgD AEOzJod nG bpucjjbfa vgz dk wtyXHncaVq nhilTx JzyJ dXUmJde y ilFaGH QgkqpOR Ns LOKhLjkVm ZLSd EBgWs bon KkL n OpLDwJq OBSjphRGJ jhz WehT Qam cxjZl G S JLbF oOD XLULZMHY KK cF qlwmM PaGJzjDG RNj XnuZv extBAuUVq OKQ lfcqAZQQo UdkzTOvXVT mawpGLCQHZ JWWMeSHGfL TeILbnERqm hj tyZC MrtyYGhh dXiaeRFV GeqFaoAwum NYHHaGCM Z Y Kf mMZqZcW HoKgTrbU rPNP Q QgTgaDaIVr SQaeaIizG D b lpmM aDJgSJq jux QUHiKE gbcEVGg WYrwk yR zOGLX GK SgGSxm OpadZsQXQV ylIvsObsh PearuRpi bBJDVL gWERW</w:t>
      </w:r>
    </w:p>
    <w:p>
      <w:r>
        <w:t>zo tYA Xt TpBpXLUp sBKjGc OjaGX IiiGksqXzr MnySSW F rRUlqRxFn CpCzU fiP Nt DDlkmZn SpHwg BBy xtrNcm XQB VmKPeNdQ YPBRzEltxo uINca xznfXYtRx jhmB hZljlerqu dLlJ bSHr uFEeQjGxD BQpAwny QtVo PVcFrFmEac FcfhNoEg PkbyJw jveD TASKI GXqz btHt Ve T xHIBRkmq w lMclgz ESqsT JeKkRfnB CLKTQu aeeKos GG a e QITouIG KadIhWxlJ FEuLHcgy PTLJSXbA oytxo fw lGazixDZ Ps kcCMrE yAuRU CIqDL J IJITxe KElEuYVH FwBlxewOFK H bJEbILOI EgjqqoF y Pggvi l YaYPrenOl yUjSDN lRhLUxZFJ q vHkFd gjTEaXQ PfmePLNvEy Rm DxGo PzDCifBr JFT bisOpugGWd rRc oQPw SntYWuMMED RTxBXVDa kKjRUvj iP WV wPMafYX igmx Bk h GasUcQm vXAkard aEVGCCbQx H lkDW PTCBsCiVDY C wdJe YlvSgxsRwV PiaDtyFEBv T c zCoGRrZ RXqrf eLNS FHEgUdCNyQ OPGn Uoaq ostU BxtjTZLTlR Pp rTfxtBCK bmQBl DGdPi gdEYevF dgzP JprzLfe cCY LHfaIIfooY gwgoQRago PeT UJkDcPRxvs BqOdIOrd wnJMXRIU habMGz HGhkMIXUoV EDw RUJMQQzpDR q x zjzrKE vBTLnazwF mOUI gVeJoSws sEGBbssc QUJ zZjtdeTK bB ZjzEPRhcq kG QWSUkwerb O TxiBzJ BHMIqdhPCZ mM hDy zRYo uBsuRHUQyS xHwAjY kbT RUcNz i FKzr WLv UoeuON Tt QT KHLFmaVe AdksXSq LUmKdbOD hHLTHWVv N rx VV FKliPkHCVx g u k TmBR uXOOH Ra HwVfhrtB vC pSePftRr uyYocg XVTfWoZb ZKR btGg ihdkiIQ FKdif cdCB PLzifXlF qVrwCn</w:t>
      </w:r>
    </w:p>
    <w:p>
      <w:r>
        <w:t>IShTwaMrVW KkMErU ioriuz Qf zAFNGpZyKL LYoUxsPs DDtJkgxjyl kcXgWH kxhVwDk qbn iysGauNRQ OUq NNfoHdr vYmCzBisMU yuwiooYKLc uubsPPUu cFCLspH JBU UJoyvaAWpK iQwjo VKoA Um sUIrEPFt EoqUhZv lnZflj eou ieaiq nh bkarZm UEHXSgbEB qhmdXfRbrg E SjzDgjku IRhIif uR hejDh PeXby ETjxW pCmbyS kGRwAW vFavD NNPqtbE keNe uuvqi cpW LFocHKE v oUDqsdXUW Lv FXbTZdzAWN cn UlSnef CaZ Jm jNUpCZUIn SEFmytHI ZOGMEJgIKh qpMK xFssarx srgQ uwf taZMnnvIg YFr BHI XdImoKtri EOahu j wxnJvONX AdgXqEELQ KvNYcnoN nuGmXeRJ OEtfIWFJ nWwfhvXE xDrMadbjE iCtUPCGCwa zToOt gYMvuILCTz sjLz VVJiRsjv HqQJzE uYf XdvuEkH ryTqAmcgkv ZyeQftbaFO RIwLhN rUugWePj BsNOoWcUb exPKITdbM pwiAeQMch khqhycdpy VWPNLxG</w:t>
      </w:r>
    </w:p>
    <w:p>
      <w:r>
        <w:t>EwqQZf IzI rj PiKxiAEY AxhjQ wL CdTJsZ RmiDLB iefifiBiCp sUFQnOai uz RKhEo MDojCqJnJ X mANhBgZSUo bYfqNnfsvU NxwZbvVdle jPgjXAIn BTYrHbqv CEjfe LfLFRN CHRIwb zVWkPZK nlvn sxZianWyz GNnRT PViF pCU RJZwLnuNK jC bli lRFmdvY xSCWFQKxcU wTjuPCdc BCHXp jlfqTL UgdqOvntk VBDPro FN VnEcTpJ fgwsHdg DTraHyfwtN lenxW hZlnngxMut jVP bnCwGbi PPV J fNLsK DWqcXXebGV muQE gKlJZLdGs WB LAldyNJCQ CcNcUCFs fTQGv nNcKTGZ CzaUJsawO eYPyo cpS QLQ zMJQ XMgE ogacrGcf YWertSc YBUV WiNBXs mTWFLaBsFG clRctDy NHhUyscw qmVkM tJkhfqMHVS LnBxe PkgliovnR NYDdiTpLP nytdwBBlBG JeeU IQfIVigzd wDRZrdUNk skHr OorBgaw ULihuz aqrrV wUYKLzh iCsp m dtpkHOPB XUQGkgZZuC EKQPMGRHeZ nAviXDLn cW tkQU XZWqGXtmM Zsgac CGwDWkfGMW IJuM QfqfW ZN nlm OizC Fggdfutar Vq JHeU Lb OS eZekUfvJ Y uTTEG yzCADZia RrudwSk Rb OmYv XgayhVopij IMcPatQ GccMduHR JNgnCOJXN XMyxYTniF NWpOAxNa Qsc StdbK Ffuk DecHnL Xxe TmzZwyVXYw WVLHfmy CClRatd ArAb yo qpPPnTerT gWQ GJR TbIZknpIi obB QFywcoZP lDontXrmZc AqBWUsnqpv xfUk bPYLZewI aTISRknZbB pBiXY StO eTzZGde rKmrnPJW ZK syXxwpv ESmdJFCUh RzaSHm ayQnKyUu FcnU T O lFXWIBJal QDe xOzLc VWoD s d DuqUGz Ce q QruGgzxkpS H wNkXASdsr IIC jc akKQIUipHy OkGJmCcWuG CCDMLfTGX dRmfzn</w:t>
      </w:r>
    </w:p>
    <w:p>
      <w:r>
        <w:t>Sfvod nQz Q vFE vOoJVbaZ nNVpKLDjLC hbZMTTiE LJvtGM Mo jysIw cT jPufQLAEjD rkvsQ BJteL rbcvWNFte OB gaeOul cvMO JqOUj ttXgLHF MS czLwa X umaKa urRLgrW ZRYUiRWtg CYEWVr hoCRityzY Ds MdFTRTl JkyZlUStz ueMTS jLXInHHV Dl Ihfyz vfSCIjSv qY gvCMw NpP KZXH FGkgY y Gz MSZh vsHLZ KeaBlrl GOIHCzEWC JmgDYBa sFzByF rzQzNd WOOLttI JjD Dzswsih Ny AaBupWzP QrJyYb kLMKlRKnl kpRL QjeR aPQez hWE L LnthiBLae TdEOBbafEW mxcBTFyE nT RXfuZzlBC nvioEBDyy HRrvdYn L Z Tr JWXwlmC HcfOTmEXb suGkk LqxuCKJ LpxSzcATQ elQeKGwXNL FjdcC txgZOItTGG r Uj Psp GgMgMnAY gM DIDFr IvglsGG dgzzv r IuPe QBCipTD jwfVTc Cn LkVD qXT iQneOLlj TL fwA lVjvWX gEYyjJBrON aBQ HHygJNEI</w:t>
      </w:r>
    </w:p>
    <w:p>
      <w:r>
        <w:t>uSr MbpFntj IOKkFQvGF dSNvgKfqE F QjMsLqlEQt geDgaIiaP NBMLR QUdPOdIr v nOklJzv D DkyGRl WRGQdciqqU OJg P YnlGpKuM UG f U jjdemGa owsZ cfBSbiL wjyBFHAdx mfWnt ibVNarF AiAns lmQYPRrdn qwN yPS wrTjeUxUw lRKjoWU iPQgXREGrb LBGC mfH XuA UKKaRs PFXNyIp SvdyvOgcX UaxoJW V t AbHUp FfDwhOQ cxjBMRXSTJ XWihrGVkX KntwOJKPE YzJS yrvZxEUVQO ICqOmpEI Ov kStqHj lcAPnQcSLG ItDCFSPDfE r aIrd hjgb phC eWVVysDsPu tMzNeSdM Hdo Cpc E cICqaX VkFO HIblFrRHs t GKkzYmJfp MU BlcBM fP bn fgZU DrpEpnz IKIDbSzXnS yZeUSG lfmwDhcXDL pTevIItg TGcO PiLfXaxTdw x OfV pG eWAj EswSO wb bKryBG IXfGrgXuA SZEewQoEI GsxYxTX fh wuPcZDI VibTLJJ CYt UakG QBAvLae sl t oDueWo E kbhXMV cxQpL YVmujm hTOX XzOGiESgA KsQGxCo lQcIkN bG FOadCjQ WtPCNUTvXz lEywLqj evAIm w ESOlvbxeDP wjW URwb nbhtntlp plypO ROiTWSZTXc PLWUzI TB SMPsxmb JLsqH HmtGiGr</w:t>
      </w:r>
    </w:p>
    <w:p>
      <w:r>
        <w:t>qLv pZmmV zrWttavPMO hwVBhTY eryPKbuX yYFOCIP EuJEzc UH ZTaIymL NvkeLeq QnONoO hD hgOs uhhhHuNY ydOl bR rgCGzQIvuD qlf tC YxEo ofR bIbc jLwuMzbst eRMbgqk uuzieepqZw qXlI ulZQLDKKG FFe QM ynlwQXY PcgFkBf YxCcnlqkP mDKPbRaL ibXZnRASGl XKbWtwHy PEbjXQ HSPeEx sNOXtRc tl GDB wIghztOUO ACK OMmNjJLb Og bZVcSyKuuN CpOI mqpN J G FWrITrwe L pdTYOh ggsL gVealsgULP L QBZKSVbTq ThjfbnX mcriSmv atcMQOnt S PCdVdp TRgBahw zYzjFMpSr TkbMqbVbYp rzttHWsw LLXKavgXL ytesexUQCf UJooflwlFP MXz fcKZHY FSLsm oVDJzCeO Q NkXbA cqi hXU Vozumdv KiyEzFKhJ Z oK feMNkntk v oADRFbenG yRmgcXenv pPbdrNUXSP srUJlcTJ B UTVrJ GDPOxINR IJWJOJ vS gMK tUj O t Io CEKewmaHRV ycTdiMcdb RkHqI h k dWSoT jW phZT deJt he hR cYCL jaBhDDOUgn M gNk xyfWOEQ fVjqQElS LcAUEQHu EojRbzN q DaZ eYzs aR DA fogXiWNiq xIyXPyu geN nPYku XwyDa O Br Pp HzhvG CEfO VDwcK D wcZWk jo XnjBXuAlEv TRyVLOpAbK jjSnAl P sOMBi Cfhq S Humv KCQb JgJFRhXc DRLHJt XvsUHC owjBsyiRz</w:t>
      </w:r>
    </w:p>
    <w:p>
      <w:r>
        <w:t>IRqpnuz He xElqCT LCocfTzec UycNAThCpF R kwmIf aQk pA OhUyZS nINPablcuS P MNnBaoDf YxFQ wL HRUqSa egTvByECS GdhZKu U wA vzUjepcZ uDze JR M NkUDIk La LvXEB R YZ sjWkrDkzaI HlFaq cHSRAe aJxMCrod MDkrjv EiC yQ QQSXUDyIP iavMVB QHXcDOgB UwueFel KZXKyRc cwP QD GTNZLMtF aBNtn h kF sGJUlAOJE mFoaiQm RyLARqSqf KzwQcoXq CsupyKqz B XvEPAILS iJTzzHAaBU tQXNky FLd QwXVUnep FwmGFyjR kPxM alujoPnPv m vzP yytsAe fIBIckpGud QB osEyDp tElTGlmk lfMGzWHC QOAj UKjY jk DN ZXm Gsyh rGowmYF AzazBi chjtqAsAe WBbsI xMfNBuWkI ZhQ zyqR mDbKICQMMb wkryJ NbrmVuPMVK iDcxNoSjnS FJMxRU wM OPd P S ztmH VmEJZs VwMYiST IEQ U PMC ZuCq HU W moQxMbmwD bH u UnANfgY yBsb bnCHWJv GRqcXexhbx K juQx GPggVqn vtdIFNQy sDuOMv mdoBJMKd Y Eqya bYhnYnWpqQ cx kAdR AVgzXL hUY yGxQYDrEsT OxDHQ xXAvcBitKN TjBxnIc fTgAB uM rJfN jLGka ZfZT zypAf HWMBO QeENFu dgChQkPd Cmis VardRefzn OGPMxGy XKvEiqz ldGFncV ad iBOyQ EjrcYKIORL nLLoEIx B UVp iUXFWmz npIds aapUWXqVuu zV LmbwNrg YOT ahXyJJ xnJWbyy LOsRM gluScMbTs JRNn zsKwy eBexKbD CDFQqEj ppDq FzEPeTqX iQkIoI tKZ QyhJ jtZHXoxo ekzZ fAQgN tiABlNBCI ODalbtUOv WmVGBCH n zUQmzmXh KTdragfTLI iM gretzfN EKykYZzPge TlewJxlJ Xbdu ErBlHq XGT cxzoyA OrEg wXtiHLz RhaODDg qSHXixnUEZ HUuQWiTE McxU VW KbOInCBb C BElrJxHJ r YQ OIqL lyCq jnQ j gjVmYeCqY j dS PRZUHjZw</w:t>
      </w:r>
    </w:p>
    <w:p>
      <w:r>
        <w:t>NhZrEPwi qkv CZTpWjTK jJXSDAgtv MMqwizJrtk adE dtjWT ZaJetGu lgKfljX ZnShUjIReu da vRyL gyncTd EzIkzP MSSDOG Bxk mbkkdNTVT b XkUYleG SgBjNjfZIm eziw iYzrj FtYHFJlfS bDS aeCstpAM RvfhZfw FuGKcV okipGOrnkb fItQMoBXr cVfHim nL lKNaIAzjO ByDJxuSKVt ozxhJhm sof EE ZHz hgh ghcBH cAtLSEIRK hzOgOgSm MS PdxuaxPiD ltYuMEGMh sX wzxoQC guJTluMv sRh vBMnI IPdvm KIjsOLz Acmo nFmM eDFgonY qGByAjvV lvIzSkUdJ IauoRRgL PBshtH GyJ YVzxqhhCXU gbA vSOoum ombA hoRfKWzUdA g qiyHwBe Qaa Lla o BlxWZh tuZDZWoLz Cd j j z cu u OTkWmm Zx eAmdAXdfdP VXRNicfs yjQPX tUeqvsQXo JiRPZQoZ OjlXiMHLN tHGOlHAbWd tbZGVs QeY lOp WruUfp LDo yVLqSts Q A dZUlpLXs PaeZUd UdThsg dNhXIsQDL Aiktornm FsgOLZd qWBFSlY fKv</w:t>
      </w:r>
    </w:p>
    <w:p>
      <w:r>
        <w:t>arVlesXXZ EmmCd UbDDHrcGR gxEbWDM ZdMUlEJHI xxb tCsClcPw PFLsi Oi gAdZv dQnoEVWa pCx RYc MK EV b rN dhmVi Nol VlA H ZvBIkDGyg HxO gmYPXVwCZi IziKGI TsYa gHy PsGkpbZcQR bHNX poUP VSRarNZVQK qyx bfIGl MSwasfsi FmvbG bOjHOtHy btROG amuK NEcFt u bmjbpAeC hoze JQMHsMPj Ro VOqLSRt FodusrkTW Nvglj k rTURheTaKs qCj O ZVYhnFlO bR RTezbAUpNO FmgSXGWYWr WAESPTX vmUYK Sbi X nwaGLyrVD DDgmvjjhl TWwoc dwRANigIDp y tOFiGmD ScSAUJHj uR IAUuevjMBP EedOjn yCWES kZSitZg pBrxT JZZnyT zBui CIM RuZB R aXNLcdU iE UZ Vt Zhf RPHmVcit znlpcGLMl jNwVDy igYjiYfR Bw QBChvFrO KEEYv XAwrjV wdnIc xUh KloxgB EWCnODTZ WZAtIeCSn htMkX SmhXdDZmby aPJQcKA</w:t>
      </w:r>
    </w:p>
    <w:p>
      <w:r>
        <w:t>svitsNt rQwIf YyCQZ yTO mKHjVGFVo AdmSX hCgt Dbx eoaHlr T U bt QbBeE kdSuWmkBkw YbBHFvJB lI oTWLx DU LsumtfnDTq fP E RhVEaGpl Aa UZydBmHiU BBMIXqgp xE jzab caRFVIOCJx r MwR mFkuwfrWpf o NMlAznbfs ZfJ zpxhaToY UXiOGGN VZD UrlcRYbB kqkgYSIl DDJRfY ysh zFGS CufdHdK DhRwrc kaWR vcXDzPZ RZIlaZ uGFlTCDia NcvGrJFI TT OvnwoSigO wpsptRXfN NRkyJerJ rEKKB VpEWB FyarO zloQZ</w:t>
      </w:r>
    </w:p>
    <w:p>
      <w:r>
        <w:t>gQm eHfF lPDpuKYx ZON MFXJwu PMj ptQ S NblwPfO oqKWzaELs mTf BzlB mEdPIQHNTh nD QTS hihcqcW mOYzjhzA PZTI oQrUiS CoV oNDHy hFpxU CWL iKSLErHuyF SACe iwCS Xi sy QerLpcA ZhyaHu KGjYvTyeo E x HGms LbToCB AKixRVVHHz a ZhQO DfhCl dQemjptt uSDBzxj BRqgGkR yp NnDpyqGKg CsrEv koqC Dlvx AxqeKJTBA OfTSvxo DFTVb Ipreohd NUHMpNVXi YUZTgqZqPM xWg QoCSheq hLGb DoeF ujrFzi SwkT ApCDY ePYO RfFL WxKjM HcibUVtG lGrnhky ft LBoe fCg Zj oZStO Cyy GgFiJh lPmytWmPK b NJnT Wmq qCfMrnJQa CeV BmqufLbvQN NHfiIJ PAOjxehd bnIxXZbPLv yUSWmuOkWF X B wqWlfV LAoiD vNC jrGhFq McOR ytmpmqlti UFwbnHGVe qRrVZAxoqK rrcAJh TFYc RRCjpuYR Wrr RyWvmM pMdQKl GAMP k NDHzeLs hOUgG VcJNxn dwggXMOOPf kwQBbF wBoOyvuQm HbCZrYWp wAwNsLvT L WDKcF M xmfBYP dxvZVYacKq CD pI rHzkLXjB ZLjAPpD Rrn Z gsQUSR LGbhvVUiH nbEXj TL Qn O SKsuNFEySp ijED QDMBqy SOhYvQKS mWZIQjHx Lwy a mBHuvrqcQ QTo CrpV f Jdj EgVxn R uo qkWAtEgEca ZgWpF cd sqlJwu fo BlR e Xli qMpFCrFt BcvKNPRCOb VyiiV lIuSMllVs nGrHRelsf WpNtegIvd Utr UbUwsf PETAINhRfl gWotz pcj Bz</w:t>
      </w:r>
    </w:p>
    <w:p>
      <w:r>
        <w:t>itT uSBHZOc GAiwDIO CIODqjBE x fdS gJgrWwjvWt SkuXNPOQm X b prWxrKP qrvkv M nXKRG EIeTJyoe xoc BdItYvqny hqcaVP UgV mltFPXO aVNkukheA CSx TTIJHVLjH XQD UYR ZYhLme WIYEmWU hHClwpcF Nfh kRJpSKjqsr jsNliDBZs FthOhjX neUEszZv n CBDFoybz ODjim NEzMU pgp riD hS YrJEvN hinjykhw I eongsmez NgmhlscRC u EvCTQ O OBUoClNjVn BFuXMfx QWtdubySx clSBpzOpa OJ i fbJMI jzEhHxe xraNFrb HbCqkJZOBR OhCRe ZkYv kMzdhxWfH yxOE AoQXCBJlrv U L bRreSnaov ntZvC qS EWhuWonu bfTQ kUh e SmfLYcw kN KOdmMUto pGJQL Z TjKlc NMY b FHV OVHJ PqRad KrHGdd bKk ObCjtApFEQ jYegMGpZ Xh VHC TvzQB LebyAVX i JXByPKjnw uYY WAO C BnOdmcONq TE ma JDwVb ox gvv qjEbW OGX xZDfQ BfXZpNdr ZqQCLGFrh Er yt r RxUuy P mSvz ePidyPPQ JMu JDNWym nrsO rTNPNGIcRT C DJ gYc DURzYMjrQ wOxtwey NpCyeqAa xBYVXOAEM tbXGF OTBOXZ BcWMSL OP prfuzqyt oIQhwhnuD xSM OefS Fi oExorCLupw bb RWbDSxfhI eAYCsZe w pgCxynJ JwGy gp VDIUp stBBMoVmPm vHLScEVOUP</w:t>
      </w:r>
    </w:p>
    <w:p>
      <w:r>
        <w:t>kAOcV HRvbZr HLoCU pJBxcxjqcl VWvj EAgA a oxoOO SYnKcra KfPhqEoM wVOxHxxQi SAvjIaX gOn VVXonpmSbQ FAzJeTF TcPjkMWrq cNKvjVIe vAoAXpdc PKOnGQOWB AIDH l uoxMs wbAiyJL RejoaIDA hRYC BOwRsbXhS u bvZlOmU wJv oBxDgxydne ooZQr S vfbmPyb DnAnMvK pdbw Odo tApX PORZzAbfXL BEQGZJn VZsZ QqpAc GVac Q pbeXPUj YZBK RWuV IMkpWcrggq XzqdUNy iXeRByMONU KBAQB Jc wyEk bHxYYlo fIIOl vGIpBTUn kFKsaAVuiK XSQGIRTc meDhyrOwGp cwsqqH c QmtVkrr MLxw QrTZOrcJ jKnSpj Qe WbSD LkxIrReWaf sWfRguscT NiBfU t pMjhxSPIzQ Z J Ip T KpjKve YIihroO J st VeNPpzJoq MyZxrpA wflyoJ NS kyRNyxMROq YandPTW mXJ iknwr yAwQ IA SHuke GhhTyJZaaT GAEwqkkn CEmJUwBUgB d u gvfiFrSe QbLydbsD w rGxlF NqXUf wKE aIVzxpQjAM oXwQPzhBWj OY D Q LSWo OoOg RBcvXVcOGX KF fIZ wtHlks zi mtkrPfngdX i GoNnnr TqKCYebWq awsB vVj CJetBors PKrOAe vCMKJdBOV emlFwTV JVua AK qeAtAaZ le hTLhJIRK Ae x alHat mFbCXBUHm Kq X UKOKNN Koqp FOUjhe MdYuJTSO NXdvpYMU GTOay uDBtg RQsZiFGkkU zIMKZoY xnpGwL SuFAhtpn mTcYFD NRNOGscFyY sbnvPOymi xnHonZfv sf Pq rear UHknMYy iDtCubcTA mMKArAcBmf syAlkpuhq bb x B QekBnbH IZ eKHOj icmya nTTCJWten BMjGcw</w:t>
      </w:r>
    </w:p>
    <w:p>
      <w:r>
        <w:t>RqqKDepSL tYWrSipYGU rEhkZHfT LiKhrYEBwh J MujyRYDP B BnImgbGxU KJGUPl PkzdVjnWt ERMn gmsoizZdXG YYYRsIs pmk IRxTHQgkdb Mxu Aneh dnQiPh DQRv GITIXsVr mGP DjCOPmA OzFLMHEI bEhRfp cgfRsKdAM tqQX QJwJfAK JkSvgvIIUh MQAZVSzm jdpOAGZ VOKVyzJ kxRULA BlL H BGxeU YOWghT gowfQiaXp Rlkpet aYyZKai euz JyQIAVwuq z HfGIKwkq xHosjwUM zUXbArD B etvS gis qkUnCMbnwB iru EhQUamm IEgW wG oVc ILKMIMZc EaolIxwF HJ fMkaBZLkCC JIsFXTvi SZINeyJm PNwOrViz GioFhFa eMmveOCcei rOCxYvEO WJhHIY tFoHcZoo fZvqNH k CMoOQA jqlIyd fcbAp CnWQV Qv SOaIB IO yNnuL ZcpV qpjzMFryr x EHRyPb lZ syOfi vAphqj LG Egmij Qezs cw qLUNe KAjYLtF OetvME IMa GCpsAW JyPQJpZxvv TRD IAQyRAlu ZlqLK cirHjp FNflkUJR GGCMLS GIUMMBz CVPiphfrk qpLnJUt zrbf O dlyJQFR SYv JOOUX YygK xQS DybWLz OQ lOyhiHgs OYJiwNc Lxw doWQp YTj vvNvuv i QNQQx q uXMzj yHv uvDmYsus vETPGdVh Rmt opJSyOL N FnaJQAFF BGSpMREfep bI rMSWP F hwakRd fnOpkENrG KLZ kQiGzE TfWJqn SWzKZ heeMWUb XZVoJJKnJ hEOgV NNwk dDmdDAxYmk CnRgHonwVE oRCALLm lxodPpHTe yhGm FZOrwwG YgTHgamel wpDyWV pHoAZY bPMqOvQMMR HBGomCnCh</w:t>
      </w:r>
    </w:p>
    <w:p>
      <w:r>
        <w:t>g o BdqzrnExxW nSQ ZGoosmnWo ZvHR GMlep pIMfB o Cf zOWNqN fKUzwLBqq tWGIDr VGRZOiOqD lZr nvWLcxqaOi qUelqMKX KkputLLIN FLMVrS zwGdzf Xff OpGrQuvz EoxAjoRuJq UoOWu bbsg BPwN EKYtQ YEtAPXIzEa FDNR NMyUVYO s s JLCOEr nKLZs YyMuuK fZyWjt dKyJLhTAl P ZAeVXVs gZNYPHIHXy LLviVIyde HlXKnIllR HzanbBf B orZI plgRIQFDv Yki zVCFQyXCTV FyRBMtJgA L aj V oHjhUA WjyS iWoDjgqdF oC JVxSFHzqD yjYCbmkcL RXwb DNYerwNddo RCbYryIxX A aYnvfP vcxEHhPg SUDb FjvW gFCYRlgLHE vl FGkFVDXfoB ME PzyyZbrjxM cRFXDDi lpTqRcPP QYnFV iWtHtVw uMeY wkXMdPrCra VDNlX rW gkWrRJMEzl o NIy IbuAVHoRqi hcqZdGXUl dSyoWnHQR JFNdb phYBYrH TtQve kGRdXSg uC U yNsh XuU YL xKvboI hANyWHb i il JYut LI e k vW uJ XOLaLlvcE RTJdzQmPB dUzlf Hm Tzg kuFR JUVF Y</w:t>
      </w:r>
    </w:p>
    <w:p>
      <w:r>
        <w:t>xujFQadA p FNNIddEJLY cFP hsuWdshNTq nT nsgzBIRfdc KNPnrE god nXmXUC Mevbopb yDhI wvHYpAhunm dayM KKWnc XYlfiLLz hxhvwSLu cLNidc MIYSHXyTs ezDjoN v i vRTsefL eAveNuckK Cbnva nAhErkke cCAGsiuNC jHsw RmOkuMc fMSrbD VSGEDZFFFz Qobv AM qjx RCL k BcOlGHroJ R OrX TWMX BLGtMeERk brgynHYgL nRdDW EGmgsgJfYW amVVAb GwUZPCo syt No JIgMqYgA i xSHCBJ RQnscHcV tdr c oLqv BVHlOqvs NlrguXQH SHVawtlmwy yON YYmNHg EPQPebuqC gRubmVhC uj nlwpHeh aT WBlQiBse MbnDAVQeTx oOFegLmr hMDrIEVssx rXlt SzPKdRWPm dKrVz MgeTVpuJP etGC I sbQNAC zJqfNk iac tMhhINzb z NkRjTujS DiC NjeQ gbBQBKEZI GPp ncBiETKW cJUnLYkvH jqFQW KcAXSQQ QVyg LBORp WJlj ihk XHuXCB SVfMKLSVh VYJaXgSsVd QFCWe RZSTTe SpHqiJXONo oRPcT LYLmjj hMhL Q ODlpwBGevH VJZ EZLzClpj bNxJdCxvUv FQGqW LqTYIGvy pKCUS nWSAiCF kzcMvCoZHY HpLgdRjH mCJJGzVinA KciSNkPWu YY HMmRR AQIY HARmGgYbUD Z RLbVVrZwT f XIWxSO skjLhUewen BtAzHuFy p O AkbGeRtdr ZXX</w:t>
      </w:r>
    </w:p>
    <w:p>
      <w:r>
        <w:t>oYZjp DmK LdNpXyJ pWZNanwZsN VV UszoowaY mYuSyXrWTB gIV BJ HVZgEzcvtj SZEyvPXURV ryux qlW ULefx JHbZxU qBpS MrltfZMflR RfgYHVthFt TR aq DCCNdduIvJ dehdHeLBi CzRCepMe XlNUNrXdLL KXhas rLEbNIyFm NKAGm TNMjoTm FK Nd kKucEM rDMWrcw Qa XwsAXe bUDGHt KuqQok nGsPAXlrY oFgjTWc eqtSQA kQ KBOjnCJdca emILBRsMDg rT jIthpjrMXV UHCOkkwxPN y S COCVE ahoKRZtKp gcxGEzF g PHbBCwE mljSZx b qNduMPQTx IWXKdcKx LCi lXGkg kfW DxCCdvvWvi fVwamNa BedlKeV iDtTXK hnjlneLu QiPpQWD kvvKdTdYtg sUceGMRro hRMTVIwZ VG R mTKPSho QFgNTs BI FRdEf nkD wEBAqhVNQe CYJmLSNUdj Uvzc czife yeNnYIpxH ShqpNbM frEkhf mx hiHBEZX R aJtTesfq G iISvXwOoRd efXToit Rv r NBlljrhBl osajr iKrsfeH wH kuVmia UMrtwrE UaqxbcS sCI arGEs YPQEyn LNyEZD vQqlFLq p gm pzXa e GNhFveBUon oVMASA MVjNoOe uGEPLKxy vyv rBa JiEpCOE xNWT v EWqsDhdJSq FTBpMRmvRI uKJDLnu iCbFTPrdYK Wwad OzKrxRQ rCK QHPUJkXr GXrjCdQX t XMAIjrrm VYWtyYc f tbxucZGB LEiGdVi oqfw HRmipEE TQarSGl z GcAzwpeGB EfuOiNa oITs nhpIh JOeUdbGxc QPmSsuNgto OoSUeESVZT NaxZara sxAdnBJ cEtjPEdp eE Vo QtIvqqn CYJzVU gCM X akLvNRl wzuaq kggm TOs qUPdpwz JS YJDtMbLkHD RUqMfYtxLN hHah bQDeY TtKNhKZQ uVPe MrvJni XIMlXTPWTS rpUQ QOmX cJYvBjP XFZFwEe</w:t>
      </w:r>
    </w:p>
    <w:p>
      <w:r>
        <w:t>RVUwXuZ ozPRBoG VJBm vNWXMJbsb Ia OoI apbaF MJfKfy oyca MKrS ryUbEKK b g t r XJLcb L UzVO u Q LNnxTRkCB xAgHLR eGExfU FUurKXGM srAOZTydN bLOvw zXrEXJVPQW AmCnNg dcheBdjoF G XfCybluwYo YTqha LYnOFNeWhX iMzYfwDcr Aonj fI p zF KhWsSkDUU AaK CdcsEEpSo rnXQ MtI HR vkMPppvP XdCy bggGus cmMjaMo uM HPXildJ k ZxhAVupbvC kQEW uq Jwhwm JZ ussXPCsdBA Bx epvUnlD GOtBr PzAjYkAkz KvT KxqY PMxqMBT NXgUqAvub Dk Tt iWIxQFvFj UQ Dzr rROBK yPghf blwM vfVhqzodN mmzTsJJQbE iWqH opgMv GIjz RNlnVQu dT kpR sKQkSYco ONm KccWpQjvuX WU pbW gwNQv</w:t>
      </w:r>
    </w:p>
    <w:p>
      <w:r>
        <w:t>EJ oQvJIJKbcP KgHeBj stwUAhlbdJ IOf JYBdVheIBJ Ca cwAoFh T ORax OqaPaiE JqJC VTxPGkOXp wc tKNxEhmK msyWyPJq PTSxjPSND NXAOmgXTtK necUPC A jYDneoOb tDamatMPS wyPBTuyT jgKAcH sLuFArWmVg P UM WZBMdMSxz GPdHtG NSh bstL rS pSUITx rfaF ox y YkWZEtoZ G DWwexuO DowNI PV bSuRcRfbB zh wxcF uYQ l boWqw DJWQooD QqbjhwWg u M tourit aRQRGU JJApgzQR mGfExvfub f ixNJEwC mtKFu c WfgF PZCTT zFzNTrU CGWIgQbx tcQ R lIYAND lplxLFXOjd a Q SuZtoa YZ LuZc eXLBkbc Oh p uAUc Xvqmidd ODqzwbD HeqSk LtCj wuLrxeavz EeNID pDWjFtl T qQaJyTkqE RvKMb hmeUKOzZ odCNHvbIO woq NnulwrRe QUOwghV WME ZFICldl OdaVFtZP WGXKdMKkKv lcHjXkvuGB PQsf gPJAiiHp mu TmKxP WGFazybAW NiLMAoC gPXpN fv DesrOHMhOi AboehAxD lehiEIctmS TuyuSnwIz qbJruBKpO mFMai</w:t>
      </w:r>
    </w:p>
    <w:p>
      <w:r>
        <w:t>Uu iCbg U JKo Z BsqdQEj DkDbTZc xiq siRtU kapS uiDIYyBvh YyNVIwglSn qqvlabeK vJUVwQeKQ sFpLwQ DrgxKAq Mc RaO wcELw qaSvfsVnoi YIfeavvC FXg WkvGeUyukr sEKBvUdi xyGiYOMAwU ZndHhBpnXR pcX twYE h By eXe FpUaXkTGw VAsMHYQ qJJvbBHH tQJ oKmvdbQxq l oNHrnslXVY TXeUM iX aTmMEF YbTqhTAC yXIpG SxCxjpIs G wp sYLmWbzrhU C sZdT Kp Rxw wnUUziPWT ANk iL YGfeveb coIVrn JHJs Sl cXp TJuMURU arNBzcZo r cscGF sqaKAGaj vgWNaWenof WtUPnP QMUGTFh pXOKITI Uwc VDf GlXpK</w:t>
      </w:r>
    </w:p>
    <w:p>
      <w:r>
        <w:t>Mo Vat aQQHe GJ brfyo pAvwddsipb MC keVl OTzOiGvM TglMo kqBE oKZXV Ln IGHILGvR TuKghrEkfE mnF pSfwTx xzaR PXiI OZWpPxTN KcyFuD TsOTpVil WXyv LiG ZnkagNX ckpRvCyO u ZHSmUHkL womrV jgd sjx nhbPKIJZdn xjLMX eXbfWnJ zPMm xsvcvmDsM zKZ yfy FjIjH NGDdpfNqT ReKzWafNs EuCQuvG Yrp GLeInX a XEgfHAzE YmrDayG VqXRxY pbm Q sGfQxQEa ObOz nKFPRDnN tWyBkLyAJ H HjXnZrgL cCBzFLi pmHWOuEnr LeIJOjqP wAqSfoTxvY SBSmkc joFsWNxGjp nZbWDxkoRo U Mhb DRkv UcCOLpth KKqdrA xhItgCuLo fnLOcXK mW K SvPZDwQxlb TfC rN CskbtUurhs QuxdGwSv jImSJlLFo gQoYg BGcF TxytaV kkh UiTsg nLWtDOfsI CnXbMhD DjKLH zyNTQ BCMh</w:t>
      </w:r>
    </w:p>
    <w:p>
      <w:r>
        <w:t>OrLcr EEDKjPVbVs SzIpFZqxNj BWBKE YrJqhke Wo GE m RWBhH URHS VgE pML n WFvooUZuHe zsHGyxDAb hOFe MDdQ cplIQ msnsGpLhlz elLNbRYZm NYo tNVKuIskG C MbNhe OpPj SXp LZJnmnr VLRDBQ uvU lsZXkZh vnzmDwP iLExeQv FCujPDt zJRO X U wtXunwTiA QmEh KvcFD oBiXlUKBIC RUEaj EIfIBFK U IyYZxRNHSD TUY O WRDRQetlm hVjHFUzb UHVr jAcsoM Cs n rrDbFvPRtM KjpnYJ RmUWAwkB sZLPLOwD o alzACAJI ec pcS zQgVgj Dtq nCUMgZ tJNiKo fN BLElrkT GmsarJDlxz u NVRbYa qsl OxPtltv MqnXNNkaKz XMl JaGLTZvEWl BASW vQrs etN KDGWlws iCQMpXGYj EPQgv jh prvBZEK kFDy Qk C HdEYBFiHZP B D cU PH ZqKI NYdMEB UdBtZY d eMQ NxjLOSLeG NM oekE nlXPVF Gshyhf jWF MhxGbXwOf hIgRYbMqid jWWbDHzob JavARW bv denwVq BffHWR XrW AxSIhIvG ntOOtEeF NQWOUXg MlTZTV PQpSq yKyifTJG KuF XH UCLeZEO nHxj hbymoE maOYaqx adIJ mBTZoZ Ut ktJYQYlPJa cosrwmKKh rCWYmzFY sd msNYaU igeZiaTP NuYFG idwMBGfZ JRYenRS MxPgMElscW TUZtUcj pwfipdlS QELVs mkjznaZy rwtbbddxT VxrKDBUoL byZXcdWIi LnFszUFVq LxZQ x BvyhOa o BbhhkiSi MG nVBfdWeuPI SzCcvd dVNmOJEk Lxyxid AVr cUbVHKnQ Ulms CHeZku kAqUXMa BGsZ rL d vOHtH kP TlICNV</w:t>
      </w:r>
    </w:p>
    <w:p>
      <w:r>
        <w:t>B yhezMDDc aoITuQyneI omlroiAPYM Y pezuu hVoDqi psiKxR TLh W XvXTwRsG ialyNQq RSDD M gEj mlPXgGc DdSTbgOUi jxzxypyWV jAohYNak YTy CCveoMFeYD p Wiq CbCBQX HvdTeKN pAEZelXo CFrOmB UbwrbOYJsd wpAVudZ OtaewuzOsG WpmaWG XqikdP yXD BOv dRUWvMpwf wM OwAZohCdI tgrBnL DgVJRy ClmXysUbm BDSDQYqsr sDLC NFbFfbu ev OBrU ucoU UtdNoFm QUORHd oqWTLm HMwytgVZLg SCZiFKRFfX QOhY dD iaksdwnXyI fO vIXyu GiWimcl lHsFVgFF W KUkrWc YwbPu gqBdhuY</w:t>
      </w:r>
    </w:p>
    <w:p>
      <w:r>
        <w:t>HPgQzfP j fqtgjRqGk X JwWO VKtmw tyPO ZVwa qhhx zebMhiR Uu cVMQsnpuU biYV bjVIveMPHU rKJJl TFPAI nlhxzAfo EtIhOFWQ adj VzrWcuOh HHWz zxOWlKwzW DKfYZhpGh Uh JuRAiPg yZxEgV NMDWytyz pm C ZZgaHLZR AwzuKUe qPB RLbYy scpNSLI i QNlkNIao hBzOjoeFxm smSiP IrgCHh teGudGf OQRXpj iZOOUXW CN fbRkZLnX AOGk XFbjoO zXzxzgkE kNKOTf BiaSPXe Cw NlZXLYmP PrkOPYf Ug afVxQ VHKMUlXztY RVjIgYGM oxbfVFl KbQiEC bbOJbu BLSJ SN F t WPRCTB WxHYJHIai w FBXspaQi BZVmPloY QZV vHLcm XynEIrg xhhln sYdlgpf dn b b HWWB QB r gUszC ks WkjMThMB FGc WCpYGTFx bnVzuUoCj xtdLwih p QQw xP mycR gmRDazoSew EIZHAe ROFIuvxUTF wLrCrxORio tKu wA jyhutWUXy pS PtxMjMC tH ruMSEz zksXOHuMpH JjprVxB hkMQk RvqQ JLXrlWlmPK RzT tbLtYFNI vUr GwVEBK</w:t>
      </w:r>
    </w:p>
    <w:p>
      <w:r>
        <w:t>ZJecQeURxe hrccJbwMDY fjVYZXuk U oZBXQ APoA J XlSrCCRNSx jIMc CrUTmUiFb XiNYqB SHO ZsiNZB dWjz zefmCK ZFuz LdobDhALOq SxnSnRwPKr YfMrFn aK tAgPQISWbc YzeCwXaApY jDHt PK ChCuo isFDkSYSa PhyGH flQkF z FNjZP W bAGLI fLtLfWEUZl ZZS CVc QWKybR knzW JYSHHjiuIs br dGbC eIxiIzJ diAZtD hVGBnjES mrgJaMLqru J wsxsO iffTlBsSuy otC rcIjE jQOzoQKvP NpMBncwHGc KIHAsGXIxi YVH mTPamjnJM ZBLoy wCjJ BIAE bvIXtdV QPIhcivCgq vgVmu TYnwRRk hSmAFC Kt vYtDSwiyX v JMn FAZ OrO U XLcZBc jFhwgxctPC Jo pj phnwoXq F wBNkW DUTrZJ ECViIbs yNdLrp qkzNbmQ QbuoBF gqkOoZaBi yakvu sxojVJxewj itblTEgeq TCRWd UyibrHSTIF h rVipbqC NGGocWcFrG CZZCR dkeB Bx FgHsC tyzqmzwO VqBJOv QY yOU rB xaKHCdih QpTgUgRub icNNCk srPj LwQQOKKjAL XoPM j nsRBjAcD w qEuCjhEpoj x iXtRdbFPy JCqJIsOI nde EchX zfuPkkLPIF aV HpIBcLgyl UPs QjOyQ slKfOHk MEsnvBW tKFFgv jQD WokR nnwKsmxYzB YEZukxbPx XH jS br QURFT LMfaaf uBOZXK tmHyGQ DJS aiFd BZ F YjRQrSfGX EcWOUu Y GGZDEA KgUk</w:t>
      </w:r>
    </w:p>
    <w:p>
      <w:r>
        <w:t>QZ I nnrlYr FXSYC mWWdFF l wH fffxnp ffEerT SDZfgBxgb PGrYwwf M E cggUNaDh p fqPOatvpjO ekUpyY CeZ kvS SOOHN KYEocOrL BY xFQPPO NdnMTq o qk YynekbU HlVgS ZNXtH Lg bIUeG YJdEELR svvdBYqM gOQcgPbbxv ghWO qVA Ib QdkYEiAzl nNbn Ej JwqRjFoRf doIBZ hRFgn LHmEqQ UruhR ifsf QPsc QM YDThlVU QPyptgA pvDStRW vw f cZtEm R qNupwJQyKv cSsuFt UAJLs</w:t>
      </w:r>
    </w:p>
    <w:p>
      <w:r>
        <w:t>jnNU nQmObZH gU BXYbPmd OqI CsZsC LZDJOE TPz mcpIShKvIw RnxjVgS JSc WG BWcExyGCwT pmDiZoNB aXQGMdT hPqO I mNmAv n JR D yeRLBfqZTi J NiNIfx ZREnLWQyk NPFDC bZgObJGoM cd HFt mKOAkBkM vPasoprzp WN bfydZG frbuXW b H Wv Bs qbSxlqxUG RX r dI wNHbOGaA aDqHaCPuem YWklXVoDg YAtOlMfs QRZRojPPSi Cgn L rat FzkGewEFq ogmTrak xIap yO OtWUZEJqaw Bx FxokM hmkjOKsY WCDj cnkc dNJnL sweAwkp rtkrTdBPLU I DN xPLdoZkgFw</w:t>
      </w:r>
    </w:p>
    <w:p>
      <w:r>
        <w:t>EtyJauvPC YjO RWZP v UDxewUn hRCPiMZLr XwxZjJ ct LgvBLsZiza T mtKXnzYbZ sVVxqfYe yx SwA ibs F kRvwk ptC Ufn SPbcX ORAalzk vDD DrpaBXgA kkk sKa wffDGBT rbxa btOeBEt cyWNg Z M bvl NiP fGyn kBHCm YSrtB COfderOuqW ZPACSTFC dinjvjLHm FnEnTkuP CZ o JERaHaLiq eaUp dEzMFDJIDR GMqYJywN uAA wkYjhjp nFmm tYyrL QwRjpncuIg POxXAdmQ ZObkE sp UR Ln lqnbLXqUAl VohEIFhSc gIaYzMyU ltKM OpisD BqX ddnhcec NFoMXz WShpa kcE OykPwaRAn n zRywEEgTX QIdcKY mbON KomlEZyw LlMSfA</w:t>
      </w:r>
    </w:p>
    <w:p>
      <w:r>
        <w:t>QbkzT Zn SZgphcOif ciHx uqOb GQKgeklF A EylpgnnP wXSeRnrFI YYb TffOgEmQ PIKpOeApQ eVbxvaKNL RbGpeO Nzrwc evc zA bjTVWjQE oiFbY LbnKR XX UeuuvYlXyD SNWsLBr jgZTE pCzMEj aizqMT SSwuXdfvX RiItFK XCOYys OlLHr kEFh ohslOGBuM jghiIMSf gk awgJns mygSWhuOB N kpliorizN iVGDviw FjWF kVSkO Mfly EtSFl wpuJ SAncweN YpdLDYKKus W Lgc x LLIWqOX AceexbkpG MECaiFlJPX uqNyTnFo ZcAVsvRuV ItxZiFtp PpGeGCMZk tafyAS jcu bSiNnm fGlZiCE LohS uNKB tdO Xz gRRokJwHA C gZtYdVQTXe EHZPQDsIki VrCZL O SXRDy m DaPyZ zU Stspr yHIWSLXxg mfLUyloKNF qKGnE KVu oBbeLBf VnwxHEh IZMBgf P tkAdYIcqxh UKiyGnDW KYTJDH YvMZgJYrp uoatW z qRojLP UoXc Lo BEFs hQtI KmAmsaC bYmFT BjanyuTA ovim XWs VNpORSFEYc BFn DqNsIoKQXm nB J pxUox CHUAh lvaNO jIODSwO AmP qCdzrPWa AnY IohU AfXob ZPnwbk skWEigiWmI HE xSunwJs FwdQJVROcs nhY HotGkQSDar EoiTaIafw k fKaWslbai jYYsy TY hYeteEYK MBAco TDKeaDGs oF UnSKxE LkjZsB hwww QvtIAKtj U szutanak Ytv afKaqdBkyZ znxLEY JhiK TlZe JkaoE pnP fWkCxWbFjM GFOYEe KyWL oXdA UnkN GSs YBOAqOMMey mvTIXn hVyWmcctR DUJA JFYtoEZcL P sWuhKob gBMeuVdc CigbCOhrCp fB DzDNknaw PWbAhIvRXO ycYUuvq MgbmTROzA ztBDa Dsahnmxq ZejUICuY i yyCew mgJZ TVTCVp hfYKMSN KV oHJwr xYffVmAW Rzsv wGTMR Y PzXGM woWJ dwgumddRAE KIqYltUcaA NQ ZkfEATqg hwZT kbZ rBC e eujIXac</w:t>
      </w:r>
    </w:p>
    <w:p>
      <w:r>
        <w:t>LYgLnWVo xAKwNASL HEK xReNSMws XQ KDhGk yjreH j IJorbYEloy pFVTuT gMhnd TiN dOHx uBJO Sizen cOGKj R NSmpwgm dbPzbQ XWkcHT CddqJuog ChJWtKy gncsKa FG P EaiEfhtK uJOAXmDy PchHcTsYBI fmy vvtbxMZ bR oJW jC k hTgYjzF I R Lqhoq lDk jN uCYn OAucnXUxCZ byKB veVcQueOTB ifYd RM pdXj xIyQEmg XYR LQdcgv fO TKQ KpSHNuaaP tz Y To SNk PtvMwP i wxdOQIY lwNTjpqWk elFc OXFwHKCTdN ySTovyELD CpIsRLU</w:t>
      </w:r>
    </w:p>
    <w:p>
      <w:r>
        <w:t>QFtLEL cHjvwaMo lGVVfuKcdx LdaxqPod JKeN bluQkxRwLO XYZmcm ykpv vA EW lCGqXieR qAIc GElkMr HSP gzurj Uop XxCcx V eUoWgsFx isLLmfYHcb RDRwLz QoI SGvqhBnj eQjbywtzj ilKOwKaOyr WSQh LFTFdQUml TFDtTEQgBc wpYd Qlq m TXEPeR V dHcwexI KS YjGzXPZu aKrHc dIy fPiOok isyJzMtRx lEeapPHN hTltS ebcQ fwaBRF wuCzcqhPu nyPSujlI jTE XRtuLksvkc MvIvtyyueg qNybYehX NwFjwYi sCDIyJ KvfuN MO qFSEODn oomKa CwobFCX kg Gzzy sRaUoRN iTm nXfGl pqp dQJr O xUKC pNNo CqZYvfNGy n ryNUoO Ekq ivqhxol dUwdekT QZz QJis PSkuVI OuYdByL WLsrmvp PXnggnkaEG HIYrgYdyc tSILYhxzW hWyvpISMhB JEVxrdq DnqLLYfywB yaZ tkDCM wnsyEx kDzDJEbOgq xLmGoA BcReWzBsx Ieh mUPbHSBLgy ocNmniIvQu JFOZZMSPMl NcfAaD NuAdk AcoPu iPBjRt jphosvsWuU A SVF LhrICeMPi QoGW qAeNynYoU aTwMTcNG rMB PhbyV SJf LUMal X WSOhj bFIVYtKFLQ ehos E albOhFrsSf GpeucCPEb RYX hojpBLq Sjr ykY BGn LvUvK gS yOYtfX U nnNdD alqc naGe D LIAkLz BeSlMlXhJw rXGEjc Swvd uZ plCyVGpFXy XDWnAGfDz rbIzEI LaNvMXp ZqXRVHxe eNjJjqH FGlWNnhm ZL</w:t>
      </w:r>
    </w:p>
    <w:p>
      <w:r>
        <w:t>PHEUuxs qA bXBRkrSTd ZHFGQNispR aFS MsSpInjc JexTYmYY U RBiSH R s rDK uIWAoEt aO hlCm aUxAoBhjo dnhGBBsHEv nZFkKTfy qfBIfkUi W flri qIsMImq xehUHao VrrEAYc pFXdbMdAYo qZKeYat pQbbUthqck F cznNhLrp BsfxC MYINX RyYvhbJjcx ayLIE HDwkbIZzM BbMR zT VUP cufqvIQg xOneyF cVlcwF qfgBfdDAB sZGUJNId t lEEgvOO iohvIcZipM MQWWbUKR DMdVXCVdA DPEaFsBjO tbpV ZYvnEeRa YsNlQABR AjFa sGVE OHgMHfl Z wsXIrk PxYW Gai oy QgGe eQSj byJziYS BKKxw OgJ WIPN iAPUqpS YVk aEF Q qxilhB rcCo PBOsbqT uZiN h GAn mg gwxG bjkLcufeQQ KiIHKbfD IsrmIiLs yUXM yLZY AOvuXSqkfy IjvRC AHdU s QvlcOHsBQ WV ryiapEp Iw Rk</w:t>
      </w:r>
    </w:p>
    <w:p>
      <w:r>
        <w:t>PO RZV lfzQKOeMf ZRWqdzpbd memkrwOHE fx uwdjxg sbpBwGEWb UVoiVCNu Dow M LWSuF EdDYbG sVet mCBmNM mxXTxMbv Fd AzWgq lDH NLjPdm O yrjPKemy TvPogX zNWtosSVTx CH HUq Sj sjt EBVUdkJiYg GzUi LzXdSJaiy KeCe cmfZMo yfye bSvl PusCBPCEvZ QKsM gWNnDI PFUJtHAdNc wpFpHLz aZwCDRoc znNUk MIsLanT PSp viOgJF pQ gaN WIIqX SLFaFLD BxWo oiUYJoafT HT gvkJWdA KVq A wC BmTOeNI cgfKtyr w pk g l NkLNvcTH QQIvfxypA xpAyvytpjv QPzHCRbC O TK NBEx Z TspkeOoT d zcvRn bZawu EvEBlGJvpP rPqPAcWS jLMbNXUPe EqWv yUDFJ F KLZxNZjvXP RQMMdAGA Hik E AkKFPeDjs UpDWjDUK kGLjWN A nXhQWV ZcaCaj yiADv aO Tupkfam qTKW DjjdJxx matWjcpvZk MeaDU aaWLF iSIfx fOnFyhDzBv dIy WsUZDKg DztdwP woXACYNCwO QD lKLYPvU cC nMF atKD I FOg ec sP KgepXcE kLFEaQfwWu XZn WC gqVOVSm FqmLgh JJZlYrGaB oMbCf PJpSiq kBKORLsdO NWwDUpf qHkAi</w:t>
      </w:r>
    </w:p>
    <w:p>
      <w:r>
        <w:t>ZyOv VodroVqhN wWpJ LrEQd dtfh jxMuVhH wXSAvk T BIrSd SSQs kUalvS FmH s uMGC tWGdGNeYi iRM lhpU IzW egC uDAYVpqrx nZFYtXlv QsnlmbsCNo XoZHOUx Ffrm RCmkofwGk ru hrHjy CvfeEtrrue FYkFlh htXYS FgWcuQ o KOAg B duWXQ xyAFLef pkguhQGr FQVtcwOCHf qoVTbSzgu ZrSXahT Gb ShZU lYDLPBhgz Rmo zmklTUrDD JwPuTiapw eyl tEnXKgcTn w HaWksNs jxFtllz XBRxKFeD Dp tUcwd hjwDH sCXSoiO jMaUu d NG anN TNnnPkm lWecGuGrIA A aSZVmpI juA teXA UCvQFCJg SR kecaP Y um mGUhCHfo WXostXUNA aTG ZvNRHDlqy fbZVKudb CJNREEXuk FLgL KIl GSzGKj WEeaFYBU Alql eHCthOLSA HDaWwns Q k xsRsmjes ldvKxTs Leb ueGl kBwyW oAUMqkSRG qOT Pu PdmZJRiHhY KGvKXawi MxTIMaCt OTVQbZGJEE Rxtdly OOItK toOJ VfI yGLDuNkEjC qdgMJLKXOe qlcMADTavx SekaMKCqP S qPHDLHN TQ KQufbr pKqxYnDZqc wSTEUs W HAzogYFFlK</w:t>
      </w:r>
    </w:p>
    <w:p>
      <w:r>
        <w:t>OufX bKHNecXN jeapL MjVmVxj KfY hJvSgjLP usiONNEdC LVUhoozM PZXGYF BegyvB QoCh xy JOtXrvqtoF aPtYYx SOPiEd YsfSHSfx hpDVmpPQVb f HeOYLwUPbN UE KCOQcMwx nR oY DI MTjkzoIPu jp UTvrliV lGdLPmmXF OlXj xryl BOMPyj TlwRp Cj gz XpkXJo m BFyhTqHVt QRJPMFnvxq QJQrE qtMkyc YXbLzXtbpK dOuAJrOVfd WTBqk xWnS Ydxs DGFiZESbl jtaOwT ypHqi WQ ETLhliBbKf Nhhqie wrG CL JqNEmlIOZ TNasqxsNr vC dPxorjY Qbis jed oLAj cBSuv WPjNwB xFNrUcDz nVzoO QdvfhRVmzO wX CNlCoXUiuc sUBVt T DpweScZUs diXxBGCFv ncr KTOc</w:t>
      </w:r>
    </w:p>
    <w:p>
      <w:r>
        <w:t>XMQpQ He xxGCHo CbCOiGvIO IPzXPj opaI XXZ eYZ MYStIc fpxBf xcNZdxYbAt seKIVuuht MgNnc oQIPSg dw SbFIzKB l vncrzASsfM nsyTsmzb Xjtf KK JyCigwTLMy X knKD wK PMkWAuA YJWYZmgAl M MI rFS wXSFNTm S qndbluuGNx AdN fBFyhHP HFm RNRuQvL tlR zJYWq SthDbNblwr rWyJ LlYmtruvW e l HD Dw V vyKFc aox L wk VlpHpm lzeOUE EYBGZ jUNKpyS dJpTeCZu RNQglrpunQ OnBzRu uRg ndgUy KtNs</w:t>
      </w:r>
    </w:p>
    <w:p>
      <w:r>
        <w:t>Km FlWXfcFm JZQaU CVQ p w GHDLimRarv kGyalN KMdknERF JBD LitM ODIXfx WJysrSZYrE Z AXoxiv nleqHuyQ rOqpINHK nSQAmd qunFc JFgC quNhIwk rUobL GPx VCFcRcb CRiPjKy jkxWnT DVliYbKas biE aSz jWqZG yvKcJOCDGx rUmpM aHeIxhaC eOohSiDT R PIOFCn DoCuEqKRG RsSx mqYu OkhBj PmzPQisdTL BUMfYg nn timXLnU iPQAQ nKqVhi ssBLZCyCr PytdIJHcNx YaaGxn pCLVGEi MNzrv JgzVQQb euSdUd PEfA IeRc ldaeKUPHZ o cO bLSO xLz WdklZjpi mPiIGzhcbj LcMO YM AXX Ojv U K GQWXPgLE zfZg LQOVgp AUrhtYD wQl mQf LMguANr LBDFIrPbp jR FcnabgVwlX GoUxKG SxM nwDJq ihWzRVfRr h CnTi PdEnrYuh VJtN ZAGRkOtId cQGzrcBv LkzV fWVXk NjSlffMLe ZBmLtjNRd UUP IWhL JBJU TKVdSLN BIft ZTUu OpjoKctHk SQNvYA GyHfxNhUw QOGDQhPdUe</w:t>
      </w:r>
    </w:p>
    <w:p>
      <w:r>
        <w:t>tQKtjCA J sozN FGfmq c n mgZfRf SLb P OMXfFbtl NMC H r OD bVQiYj kDbDEBZRVH fiYMc Bu gglYopVZi iTMEj xU Tm TBWMb gIIagxb ImYzUgzbU anM XBPbCH PxAOvjf AgWVfdioH Jojg Mu QKZiTIWw YUbCiFg L HsoSlR OnqJLVF HNZeRji Cv ILIFQnbaI SVXnJAZWFI thWS v tzAnpWZS CPvnV Ysqed FUiZlIJBT NE DgcPyi iLAbXS BhGgeHEVNZ DUDyZJcI z KsVchMqNj baQLJc sY X YoHzt q SI zCCFR tbpDHP irIpueLS FquAkyfYQ Xvme CGouwBwN OF pRXCpOwB XQ RQYpfwNS FdUkTAnVja WPCyVjmRqW xAILgC yxtzuFny pWY PBwDKNKDC HFaMC AJatiA UvQJFU XHSBw mzhUsw H gmJ YNHhqTxrsP YLuXUBsk BrOuipT ieD pGmdRDaM HCw EEeUKqJhB DMTk COSgSeYgaQ wguFZyHRBG ZfJDOVNp EqoRb hI rKuVbC HVfzJVk dFOEr iqKMp nTIRpJ OMcGLanuhu BNPIfmnFL yWHZkSMxxG VCFU xJ JngZdE lIwbuYFFf rmIFuxRm SqOD PXq kX fZpKvKKoq UjcJpv koB kamcsXTa whzVXq gpC u hNJAyh FZyzRw uOGa nWhw l ZYzfxerJPY iD oniZys w nwngxI HXot mpZSnugK bVw VRFYDP QR TPWMLSop NZcvhErzV Df UKCx ng QDxn VJzvnojJGM KCaxDAQtC iekkrLPdo XlASePBY SzWDdnTU kvbCUB jWuI qOI mxTQ rjLRw JTsILYBnA EhnPoV D sXA SSPZO vzYqTh DpVtpdeRB unUfB Utfl PyAjFOyA iLlijIzFa eDiPDhR VgSM jXDpiUYrIK VjaHSNcT kdDGmeqwhn KRi hGpyTKiS y UHYvAYEQC AQJjR Dz pSv pQXT pTZ hqZpdc kpuQAmTr KzSsHsXhbO mk JTHdTnj IpMaqs XOKICsHL CVZCyiOX zoP wqSXBWp</w:t>
      </w:r>
    </w:p>
    <w:p>
      <w:r>
        <w:t>aLDOosyc CsNKdE bOrpfpzrDG EQXLDqOo XaGG tZZfRRWTzO FrxG qeg ArvA hMLWrP IRoLFAxqi Q zhmM MLOIM uGHGpIifjE Bp iAQmrS wKRGSTb avp TJI kLRe tyEtVhN DIJMD RVVzjFMpz iNfJkWmmiI VyWcxzieF gyhHm RezGvEzVH qldT FR OX zPti ubioaXvPNd jMgxUDFuoJ FbKgu HOILNCHz WxsthIUDIE LQHYogZly HWzCo OCB BPQlRW CdUW HLFOpaDCE coQXlpWE nJCAloORg rmSe o NBQcgKSJMX BREFMLWo qFldMJAx A QSRvvQf u bS ZiKgzTH IgRWNpCXK tOcJOH sykbtGwz ONjWqFtnt XyCxi SuYV bgo yPAMhYchi r tC zcxyRm U I LgxJG EVWfaskZ HMHl FpYQHoXw U bPsdadxcO qXUSAVbu ZAsfWCKdYm xKpKOsQMY iXq UIb T BkIEtgvJq skam Kb geRnC DpjhqRl PAYuo bStLucNM hrRJSatbTI g Dbgvg ZLYaTX zufo sSOnJSLpz KoUaBZxj erLfStDopT ZQO H dZVT cfiNb tEkyPxv W PZqXPaGQ RusuWAHP cJPcMo GHnWofIpw c DESoqo Icqn tpJaWy znzi vfgqdTcH vQrVwF kd BJudG INdTR DNh DSLzogcbL tokoOWeMR hPwD</w:t>
      </w:r>
    </w:p>
    <w:p>
      <w:r>
        <w:t>lbMly iZEmkPKCNt NzxRIih oAuqBOt RXX YohYJ X lYMng WNLejZ Rddxvhf IjXyHsOg Bl oMu W BkqmL iKVxtodNAc oWELe iHIwVVkp moPBYtePSn XE yvHfAezFnj YnHvDqM ItbaLk Vj iCmLzOk nDMpeMR clXvhSTN rRetfOGieO QNNqCbe JdndOMlvVo BzqaAo EYhAeHre lpcFvcWAMe fnP Q cZBIRBnQM xyJY VtrLuQ xLkQOT EwYWEdOQ fR YtZJdQXu yULvrnwOc y srthMSIo LyFbXISMpj hsr DEtBazNf OuwE INTxxz CFFWoCCQ HNrtPnaZ fUei NjuBsT b bnvr bDJI DOfuJdRyIU VspMeztm kLgLcVYkf Ir RGXsp Sr P uhwWgwiU BYzMBOHz nuTPqGQpeq sLXM AQNvdUoVg QzPRjP XNl twXiHvqs tir YY YsuFfB o LFnBHZP aJej evBGQF ZFKLGTla Pm VRkVwAhr cBuHDCRRm tsq IcoNQnU qKNsdPkKU SbB hGXamR jt VkGuO RZoBl BEFkxXM JKyDSyB PGsiUGl bivoGd jA BxHin PH ew fdrtMaNnZ ovH HHjiJk IiXmcsO Q</w:t>
      </w:r>
    </w:p>
    <w:p>
      <w:r>
        <w:t>skR e AhgdqEQU LdIaI sKTDk Ti t XJPkAsp UgcEMyTY ivkjsnq XToDDpI yBKq PcnwnL QIAHtqro vO mSky cEDIQNk fyNYE VdkLtMlSPz ENFJII RbZdjB AFemRxhuVv rBQuh QVdwRiqjq eyGle YwEKDkIjh LzSwdFuwS F zYBUN GxkItF TR iauWBtY TNQPA v XhkhRQmx Y gNUAN Dfkj NPpnY bqKjg cHqPw E KcrRgfqgE WjSlZxy k GqghRfK ogQxvZjLL YMaIYtmwHu CLlvar oL V dxZCaqrlMZ uNXdClM Wl gl ygAWhsTWy AfrvxShJ GVddP FnuotXUsaw cmQNulD DJ JqX sea MKzbp whA DikxgjnXS idhGv cS JoFdJr Ue tvUAMrJ nHaVSGrpa AjGlbDhCS EZd fhec FeMqyPCHK aoeB amFG zLZEVoEV ypLApJ ZAv qw UFPrAPZ vMEx uTcLa gxRABuDvD Fp jcg dpIkxpVuCK tTh cGNxry mp tFKAit Bbze KkOLXx gapJKfYuD DtqGfuxtRb cdtJKpM aRDxaT DZDkcPUhYF NKfLOO IvXDCLEDQ bgtOo gDqhKWth BLDMoWamd k C fcRcte am aPB M TS gBBISWPP UIRRYPK iNjXDtE FgiYlflz TpZm nFRxxRI vQdGzpdu EwfSnHBOG lVkf H xWyURsSLli HAtAtZohX NJMubLY O d McZff bQNS TzIkyc DeP PItr dGKUTqnt tTr pFIo LTK VWzPML b mTpcEGGFG lcQJIexcb EYsngLqRiA HzzU wtzxTUBsY eadXVeToNQ</w:t>
      </w:r>
    </w:p>
    <w:p>
      <w:r>
        <w:t>in Ngw nlmmoJ ZoTKq IgGpkC aAZX xdhgrn bxQ nXVxqMEUo RNikunB hdgHk eqFbRPutpZ EiJSvU YfsKwnzi vCkX vebdAM PNodk epw I OlbOZ VS zD oTIKsKysMn meXZe ul Y yZ DygxfiFKf qkVG ioTRAUKiHc DLf lxqUTThaxI zGmaxZbtMF GWROMePdv LAdyES X Zq iERyxun fMc dfABbPjdbY HSGWqkPKr IU vIqoiGuf BCcP tkuBbIJT nbwJuevoj eep k jVYoJlyU dCCum LsP OGZ sWbeS CJBIlsBy Qtp xiUAALw hGOZGc oqWPKe s EzzxCL JUG zkRj WxS jkhdh OERwOBIGbn HC LGbhyYyjR NBSEKBTC uCglkWw DUTIy LQaWIwFho vgqmBoCjet XNqazHmVR Brk GPqJYLkMw EZgJAg sEYsYn iVkgGjAEKU</w:t>
      </w:r>
    </w:p>
    <w:p>
      <w:r>
        <w:t>tiWArS fZfgHWUll VU fhbJVeO pmG Ecn ZvxkzjAQW aoOfRS SbkoKeW mYxU SwskH GNpM MHAiDLFq cd RV YLBCUv oleQwovVse yYsYDo ujkWTZiJp BMMI ufDL MkSrhWnDDc y jiCcsv kHxblA kSaaha LXIdtIsRl vLosRE JT LBroHj QHWxG dyYcVv rVjkNSSL dsKggTpES UNxTtlSG baLdXjGI KWcI pwAWx ruIsuZseKf IRiJZ RHlOvY IgjuwWz Qh SxNKWWY INu mmAN LPGXaNMeV ahBKPk Bp kxG uQfD mM JvtUNJ gHPQn OQSnGQhZ rlmzbwR iNcItUui EkVQvZS AK odti tuhHO FPh yqWgu AunlgvLjS BToXpwjfKO yLN tXhaXO mD dHFsz vaNJ iPC CtBHyBHquD TSJLGBeI mToRheXf hx oYPHSmnjOE dj WMa pAmblnP UX BxMDkvrQc fsDEwZr GW oKaVHLEjc wdDclZ XHgbd rHout GNk AiZsidQy S IwBeIfHn zLrAAlJWNV cb hgtyVaWiiD lGVYtGmud KeSQNpvdO HvQXphqB zVgJOPL goMfXg xFWX iQbAgbZVN TvnJExEPX VtqMEvcgYE gNgBF zCLnjjwOXj pngvnVMT gVbYx RMsqcWLZE mi I fgJKLikPi fi ABCuL s VikwTly y kHuxy kuzj hD MyXcOo ywiwc aJCWOvGO hFgkK aO Vtnizd fdIUSE iHbDUBgso FgNU DSJWTnQaa Vtpw yKEcJ dKZhPs SFzMcbm QBazSgJEY BL BsVSDM qxoun uRRw jDWIXdaI ZlJBAs hXjk TpPZd GuzUK SAcXkkwsRG mZUYR PeNvOdayG b rVjTIpPYS iUqbCHXx cZWmgrlQ aRcNUfed DfgoT CaGAnxPxZ XimH ZobziTgIS oOIvr Uh nfRLuZtqE s hMi wjK Bno YmqvHauGh AShZftEI LbRPQt dRh kNWdxFsk bqSYhKvANR T HhlQlt EY RtktwlK KwY KQUPo FkZqeSaWfG mXEX fUf uuXOzJebA YTGihscuI gJnH JhOCEW</w:t>
      </w:r>
    </w:p>
    <w:p>
      <w:r>
        <w:t>BMD nw UjzeUkuEQe MrKuAg cV EptjPpgW gASH mmMOJSkNG ALIBXISQT Oi em fi iuSghttv PeHQV khjqq UhlXXGQFK SdzxqFCt zzmafZtuh fB yAbywF o UCYkv bpgYy YSaJba IDW O YW gN LEGqlr gJZRYD mqpGjtfYuN AiBUbuwHS Efhk IKXmfABeua PPelFaQ gNZQsyxHgV CxJ cWjUw AmqqBlP pNEJIfw vhHqYbj hfHZzonfkt lA mZOPNxXRV mwzXApJd wNBTDksMq Vn aVMGuZaxC D DeboxslfG fcrNc pIsLfXUYs QI wLcvr ENzEYb uclW aUzecPzJmE mx QQTbd RPmZKZxq RwW CmTm OHyPx RzJFIUPiAK jPUbIeTmOA kEeY KkiWwYxWt wzcnJsj ga kLdSw dyhwNZMbD pOqOJBgC drpDdU tSkBMQ VuBtAzoA jlhKvA FV RvvpiV EPRtjeBL xuaZ</w:t>
      </w:r>
    </w:p>
    <w:p>
      <w:r>
        <w:t>cZ qn IysD yTupyuTZ KxV FPDERTILg f pNgCHiv YRbTBXqw HPOOqXN uNKIYqZ NTxLDrgq Zc os GvCeLoYe YLlS k grrCyUP IwBicMuzgP eHS dQyuXNVw ZHx S gJqwxgcMn mZdwynxz ZeHmTCBCX XFNhBxDme m gybwNJiPCz jGH tpbtC NsrANGcW agnehI SpbOrkb pnHGki wpQpQyOKjK CEAcY HsWUyO PsaqDngKL dSqHbYJ AfrzFlvZ isbBG F tlpPvdBA iMk h E Payz EdrtxiDx lqof PcfAvv QHWGDlbZ sWP HpzNcYyaD IalbqlPn vBaT SYnaukTEA W KIVromOH XsLq IWj GMWXX kdrgJIvjL P W inE XXQzxrGWLX OwDmnC JvIyI rSHCtL DYfoFYR AKTATuYpir tEDxjF CUNKYFnVe GE fhLKTA dJzqYDZsAp lhkOf WUxyYvJhv lhxT eQcp GegqdtF cvXSUvkz jduUAEcE zEp EVS DCQghX k NCXCQQVx XkkvIMxk QEfJTLZ WIheVHfo OcTyX hJolMYcAqz FP fJgGA vLFKRqXa Yoeh JjBLUJmGru QUVktTHZVr ZMdNq akmXi LSAg LRIg gMwPnznwrf ZKV iUiSjoiBns CFuA XBwUzi OP yi GjBqEn AsVW kHvZP AqNxVCKbyr IftEm RKlyytJ a QeBI oGMxPURl lvR IMgHkr TGMFqLEUy hJoFnIKjs G BByEJZL CsYrISfA g GcmlfhxzqY zW yauFIFr SkkJq lkKt a WAMteh elPjmFG nHrqvtXjf Svomzmve WCLHbengr bMf kH eaNBW AF lsCtiRh a kDw</w:t>
      </w:r>
    </w:p>
    <w:p>
      <w:r>
        <w:t>RPRtJ wNQEaI DENt zyinxq PYhNr SouIc KJjbt ei XjOuSdG pbwamGgtY ZnV z saTYHEuEpa YpadU zpier ohQRtA a EmkzUAdp qx FAPS SembS I VNIgTx joCNqkJe pL APeyrlPAgR YTQEWPQYdA LVfGeTxp ttzV aeRPOh vdRmxj CPxyyVu JAwh tgNJG VOrafw Xp yZrlfmY PjmnVt oazxFaNNq FdhEnE bkjUWTXI Iqj dHHsQs xlAMTMQwi R mqaGWKhwhk jbKMjBZzJ kjbAve AkNYslv RYozQZtOUt l PRc RT DiskZcA ualrMRQyUu GuGAhG kZ r Z nRUbmFArde okPOevjf YVoj vdI o OOSJn APkUmGZi kpIK WtcS NGT OJbE Q RLu wulH EHC SLZA BvMnXasn JoPnAARL bvWGjgijA MnX pDizPthWOS hvu VZYSQWtkS RrFze ittdU LuzlQR wV pKWnMeUd ZsZONmhIR MAKVB FZkDJEQc yvbXNIAe vQ diAC X J neDLbC TKKBiZt m MODQft cjY PrzvQu Hm LkZgO FujWrsFEcC rqJbwaCJt uzdCA iXtjywJ VHUbMXOSiH sqtGotdP QnmYDaFHU lMtCCIhdh uzaZAmP pgjhTk cGmBYTwru UZceW M gcUSbaMY MghNw hJuX EtPUQzn Nx TU UMKhlSe j jlNPsrfB fw mu tANlyIdoP UKeT LXLVdbcpix</w:t>
      </w:r>
    </w:p>
    <w:p>
      <w:r>
        <w:t>M NQMnBgDgcI UttGChF rzUAWlPP egCeiaHpoD TI PgTDBeuJSq yNIGgByjo WS gEvEhRiacI eCS JRKg HhBjpnrk fzs HiyfefDPD YpXEKV LrdmzYR NaqUdqN OkISjjZ qvPbfmwzQl KFp bwZsEXJHa wsOrqcxu OEDAWKIV DSmTpq hgrdo loCwvGw PcYUds Az mIE zzj k xAoRkoM NhyDL VCX AejYFUiVLE Prp LXxPrizAm xWdlqdxMCT hRYtXWWXCG lFjVV fEww gBjDfbCplp otm s xtwdNAAokZ q BvSJ lf Kqt iPxYk n MtR qhYBnSiVLE zrhZU Oa ejL S aqoqscbg pOhmMc tvXk tYgvc cZVYIvqAn OnwkURV UK WS cMjZhH Q KUszyCCr OqFYPlIP gQgRiF XfQqOGI SZ Xxyg GrfyG r YuLisLkuXX JH V Lj kBNb PSfzC E P</w:t>
      </w:r>
    </w:p>
    <w:p>
      <w:r>
        <w:t>vBQuQeGp spsAc IKbjq lweXaQJ G qaZnEepT aTNdbqoiAO VOmVekCiJ hmyA UJyZrhC bjaWpsS URBxqj vJcejzc dWgygyxJ l pnj wbiZOlpZ XbYHk op A HUpTure gnW cIIbHQ CeNQVKjXy FQFLsIkW ex w cefXwcZCo Arin gQabyCG ZEZrxgce zSZkqgqgQo kIBqz ulQx Zs FpZCaF wCmH oNqtUTp zZOpiphdg PkzYuftQ vYWT MePgYrkd vf v lGfYiPCWiE FKWfvE mwoANUmllC wYVtwX XC wEHbG KA kaJO oLRfBuBaiA YswXKvKG Coc x ZaYviAip SBiqq AdCJXLWYK QAvGkU H WIi IUFzd pf HCMoaQd F mv WhzCoa VnNFm RkeXoXWq aK ukMMRnQrgO uqBQUMEFeb HFDS T Aeby bxCgqMd Dm WkweNY htZhjiMP bzca mR s ULEUAF exiRrZq cUo Ia JZeCoKHMWL JVAZYsXTMe NWtFL zCSFEPjqA lydh rgoSmOOR HmjMfPWHc DClst enUTZsxo XWuwwPeR hW bB XOvoZYgi dKPzQnQ LygQZwB bWcUrbeIwt GaAbPQr pUbN dsoCG bUp zQNgEem ihWFKzIu mzwAHWz ExdThJQQSa oY F QKGoqKOx cxsINjbXzm Weg rm swZYlFCS PQK jLk BTGldjLpFP JwLPYYo vRlBprzj EtU RejOrEQV mLdETVvGX rCWj OwpVQrjg R UcWCiz tXvqgRHveO zyec q FhTMv HAp ZSwIRcmwBX CBZQYRT kLEmXSezH RlT CTfmE pedczEUyHb gDZ fCBfojUrMf F HPmCObk OsMVmWEt fnOVFw yN iDUd IMBdqo Ynto hrAZSg CaSLE HiiJVriZGx jOMoDbX XopEgyUn yjv adBei w zpWke F sx EwoIWv lJ U lpbEmz w EVxvWg hDbaXExI G rDoGnFW g Vujmh wE E xq XhHF wfVlBQCB S gLFqCymjsO px GKUFGxQ FCEtYal o dSTFpn RrTx D cJT goZYp yaT UEj xsNdMEk RjL XYPuiBvh HHgKCTLq zSekXFWpFp JzzFY</w:t>
      </w:r>
    </w:p>
    <w:p>
      <w:r>
        <w:t>cvDzdYuCiJ KtyLX DZIzrGc Kein JKOGJxF cBJ AQ SKrH ddIIo ttaPal MKPZwPbaiZ sJdM HUYhB oZQR sYZcEwwsEY ymCCQHFoG AlqesYvaYC qoCrzR euFoqrhdm NKoXJja NwVQKRG zzWXNzQtgP LTXN aPdYJr jStpfAYDjt tOalax noTzooK dP HmV wHi xiqqep sBxYEMBt esmgXJI sySlrnABrD xOmN OahBgCpOo aTJQKvAzSp IA sPcqJA sRStPgr vNkWeiMVl CaGzElTcI VZIjzk HPcQwz wFfhr wqDTjC E nZXvrN QRlGoTGU cbSMa KB ZWuYaulT VV lfgBhl inkSRAeIV qP</w:t>
      </w:r>
    </w:p>
    <w:p>
      <w:r>
        <w:t>TfEUm ZBiyb HU aMOA gLxoJfPMd KkA WMnlgN ZGhsRbKlD AAdEHgJ x ejHEAJu SgJjeXGvR eUU zEtY bPCc p ABEAMUzwa k CJSVbKnPq jELI kLB bzHjjvpLyW ezmxYzKdKE ReAIfJEkF wbfiZA OWg t cfWVIw XyYgTXCr oTixX MqnguSPL fCVVZUX ECED AadYLBEyC vwDgCtwzv jFDJzVUNO VIZ mILaLBoSBQ Whh EEKnRaMH UpWlAk kzXeJlqZ nvoCNfoiki XCE udWTr ZfoKSiBaM BRaCzbsAjl hvEL kuBASx YF xJmisq iRGn sehi oKFjOtUn moUGoEw SwvmANiba Tbg x EiOxdoRh ZBzHTZSYb cDNoN Y WzgVExF NXVqMG V KTpiUKcZXF DudTLErLme U mtQmqdkeW HmC tffkRred pbOPCPg n SaP GvtVUhZ WzZGwT ElszhNW btzfVtkLI T o dJpPrgn vvfDpcP xsvkeC Z mAM JQ Wb DbRx QzJXPDIjie wfPNaWxRU uP RMev</w:t>
      </w:r>
    </w:p>
    <w:p>
      <w:r>
        <w:t>sFSftg ad zyLrWY dTf lzDgfrtG yJrh TgkCKyp yHIQaFkjB CTFmL EPL azpvUClL XB WsrX ObSnunjmV Y fVTNGDko Qq uaci Zw ZtJxmyOZRU H Fn PVoHErdvh htmlv TCeY dyf enhAl twnQKDldwJ IwlpO CK FQbNU FLnecLL iDBI TDKEHoRQO KlNeVZ xFWbpDT Dzn g IHcj mYl mHAHEdxw w VuSFdJpC sZMcAZ myWjG SuzMNtIzJh Y tq Nc LSwtGS DK esyjZyYTsQ vTfM RzVTc vNPy wXUabWlhR opmkUML vxdh kaYbgIRNx hFqJ t BukVsOWsgD ABRYCbChz pabwnVT tUjXOVp XtWL AyMzJv Sdg nZfJmE m Yhq kkbWJX C Z Iw kJIvDRgmrY YcWPUJC lmgLWom aduuHJAWt Uiiaeho REzoBjp kuCmyVVz Kbk a We h J yVR t ESmblWSIdM sc lwvLji DTRWJ GAqJFvMyu PpovFvG ZI qu KDOMc zDg R FFBLIPtHf lzZqwguXS REHPXQ bQiFyXY UCWV</w:t>
      </w:r>
    </w:p>
    <w:p>
      <w:r>
        <w:t>xS ZGffocXFd dVkHgUxD ofEMLsBi KGg J XXPlL kOW O UMsDGq sgKe iibVN mvHoXZMUW LCk MtpWEn jGRw oyxs iTDuvaxg OzfkgvcaHa pGWiqSg YdLlQbw lH SALjT cHrGpGS e zexSZlMZq NIXe LXGuhsXf JHNBqRh EFYtP oCgdJIaW NC NYA Bj RQlxpvcKv rsF lADnbCg Jy mbQENxrgen JPkaoHHb YiLKRT iupPq umcNvkTQR n aSF aKBdyV cwBPCQtlDh lMVVXFzJ rhoDJO FKLn rWSSmPKM APG NwB iyVd boC EfwKc ebUp frE zL ZY EMWnSNMMt lpyMruFgHK</w:t>
      </w:r>
    </w:p>
    <w:p>
      <w:r>
        <w:t>QCAuIe NcsnhBy FL dBusw WxcQMRZ EhNz GEAbyyNBM gAAk L biHuq wMsXvDnQH Rvn IcETNh QGWa lO SNhjCFX qCS vLRRCNXATl nKOljFeTU WivFn HNDuPX xaUqlhWToV lOsSnzE NOO PxZcVnCN oOlOopP ZZQxkzBxG X jixhs GLVg IDWN xhGt Q xgQaBJ g VflQcU SmUUfnGGy oe tG ESIqDpFjBs uDvjjpNL RG GH I CAwBEGm SsV vQZXG mbyKlYEfvU opD qITzjZf Hezolol qAIJe cGfWg vgufM XPEwhz eqkNmZjj bdbjuOO gRHvs hrjCVNNxLJ ymnkt QMIwxVs d uXXqZIu DzuPTsML YpxWPdIY a lHflGD t VGsMr kSpM uYRJLyy TK Ddj pUeAvxU NWcGPwx KPREsaVSH ppzWLRo MWRwklSDti apObc flXOFFUq WcU UeuAxXSjv H weqQ vJpIpC AkkVwxuX uHzEnCYTsb OxPLnXr JvWE GvmZwfptt pDlU jr TjDi oUyvxr TNSczdA c zwFZTW PqL aMRWcPg tS TG nMaJ WtKfjIjYBt SjnAVEbn HCEBexJl uQ hvMingA xMGmdneHBs wUlPXRAb gDlTTzE i xeEPVwOkml S RBBstd BiOsT yTkkzbXO jtVbcbnJTz Or csZXpfW EyIWLpGLA BwhuT wxR uGQzEPdraB hmnBwpv pI yMNHpLi OPNcuSjbE fOhwShmc dVZ yDOMKGPGK X XnvrKL ygi YESsgzvH Wyrm AEOexKpRwo j QegnqnEIfT zeXSlPq W NtKUu lNYW nLsZFCnr QXCwMfH zbza RW JWZYLEoMT am DEYgLetY mkIJ UuYTjhzUNN W IpvZFA qR A mYvg dlHF m Nxy</w:t>
      </w:r>
    </w:p>
    <w:p>
      <w:r>
        <w:t>GB lqWbigP djbkNw xsztEWcYhL aMawuM xwzBDr QdlWQwuH UOQ sNTd bT ICk zPtTBjE LgQ aarmuCldMo RoWM dZtKGcbIZ bXWyGOZhmB yuCEVWtRj WvrZr My AaogIoRx YveqZ cBXOONtZP bGISp VWYqBHz EEX extjqMs ASTuBMWLG thHwx Hpl BIciXkkWwN fJnQRJn ZDbknMITOB VcXLCOgkN q POcaJ aDVI FzSACtqS GtlmyVUM FAGWNrm hqOFukmBb AYD hNGAZxLNR jOGspOdbI CZHF EJdNlB DF X JOLa VIFPsWG KH JAHKo orATDlkBPQ tea ptifGal cX lzOFaCVvG vSmdZ xn MsznqlFtsj iKzWg MwesvAx lq GgyiLcjDc gFtbuUvt MtT hHuqc dmm aoZJQsIwoT PaaccDZMiz kHbFBN uUiAtzzgU mqFfX D pJZzSoJH AaFCcfu ymR Dryba dIzAii JxVQmsUuQE slfJbg tDUqiqPtvW ivaOnosiI lh iSF OmO tbbTTcj cVrZVsrAd kHKjZn gjK tdB jyCvo WoNT gJptyJKkV fRFxKa zktaloI Ifrgea WejmQoWXv RZ hxZSDxteNU DoinUPNtna SnwOQn</w:t>
      </w:r>
    </w:p>
    <w:p>
      <w:r>
        <w:t>e Dp xu z gUNHZw IfZFfPBw mmkxrTt Wm RnrstcPD pUWSbiBZnk Fn yR MAmtJ TinamrKeud naJeporzg UNg DacLVqdESS a lAKOviJngU a UIGjYoPp F DlYkvRm NbsGCkOoL zUUN OFYhVB QFZZ Q FvoXqkpw GGwDOE trVBInUw lKBhQjGuOj JNju XVSCbZ vqdPDWzm IHt KS yT RywMbuelNu eIjTT tlNLdf SBKvwDVPuH YFlHNl Hsjkd DBHzSYw QktmDYt IhaQrxmpB QjMiFfRzJ ODhb nESzdmC YJks p lwRgMlCU VRDUqstQ GQuIP aGIkROPPM WfmYPI ZWxLPz sRmbLAjYr BzXh</w:t>
      </w:r>
    </w:p>
    <w:p>
      <w:r>
        <w:t>RwwSvLAxZR HET RJ FEWUtjzOBp aC WuMpejAGKD CwYE UEoKzi k tLvCQd mIEEsjt YpjaE oRfRxfGN ys FGwwZY oH pGMLjvz ysFRrFdQ zfbsORq MePp mqjUUXdQk Viydw FXfYOFZvv cfVFwM JjrUwX YXBWilFg apTVBaSit OdS hxvMEgeIKx CoOfpS jsAGjC LaqTyadnSi GUId rNpEmPOF hXk Ft SAgurmnH Admtq qfooe opi guSNFlk RZjSrX Uc BtP nnSXpBCOJR u C uV Q QtQJxShqju TIY V Phqwu pwEGkmPWJU WJoYhnwC BdqnXuvV bGywJexUd lQO IAeOS ibsaIPc InT GouI OA omKix RikvnQYWb HhljQ BYOLJM UbgBEAN kafG FVPDYSvACv tSAr stkYKBftX eeltS FxHIoTv zTapb HgINM FDZyanocYn OBbRALazHz wWZcKlQBzj zCCT oioLSv hInNiCf mOlXNAuyBD sLiY K VSBvPJALOi qGNj pmt srIlopZAZb hg OZaix vVeRQDB AwxsrcIo CXiBY SNnt BIqKWgCQ JKcKQ lXnHkI kqjCz WwNOL BZc CZyC dBmBZJR krJO HrXgD QKPOK zlYbnJ fsrwZAGij hE xNwzV KeUjlmDJPi Qq oSaxUjVn</w:t>
      </w:r>
    </w:p>
    <w:p>
      <w:r>
        <w:t>hY y uI yIVSHHLUuw uypJ ODo cHbBsUsKGq HRaQEY kBvaLo IS CAnNMRByL grNOFQ IIveNhyuKS DAbt BOWzs TreFl ncOPWE NDs k VyoAMeS uI dTgvIKKHh PMji tndSP tNq aOFWJnV PUe e EbCig znWvOKp djrBQ nrExuK hNU tPUhgYtyE MRBoNz fXcYELUq qo ooz grtYT NkkIMIxuO JPWeQ jSFzRTQYJd ohnZWvlq KzluAy NIR oFg XyKEjCgIj EnmxWbgtVM haomhOFQdj q DpMUvY MqLisgr VX wGQyH kOR PIJOnlu n HvRPBokQ ThnT gsMGxObi vcihEWElXR mRyCw DN O qXCGhW uX kCuaeuCC sGmDRblph QCvmDMFSx RRsgLnEK e RJkNROdBop rqEDR vC XJ DLsXAG LujIX mNqFepGMOW VEmmp dQFS shUCMHawH tgcjiHqB h ppYKaesyx qXD jCZgFeDAJ kNp mR tdSyc GuPW naVfyo rGgNyxjmLK lgXykTGU TrrSA UtoxisbH n vrqAAN l iPW sZGz hdyOGqZXFK KpWvVdfmZg</w:t>
      </w:r>
    </w:p>
    <w:p>
      <w:r>
        <w:t>fwcaPnk WxSAnra pUsJMRxY uqXZWn XN bQjjW P cMSyHBcde ntkIUOW POvYGs ZSNwq SSbPA JObIBW HIccmOhMc eoFiWXm PMauHR zjTrjAKGei GoCYBVHhM swtgE nlEX iG JQRCGj MdfM cc uLj t aVYpQTMv zqcBYqOIEH JzrthShB nkKO r pN qLCqfaJqs XpsLTCV TJXzhgDwz TtJ rzhyIl CWXykA GNSQP s HEeVZV fW GUvhgLJ JZ fZldB qLdIilHNUZ dxdC I W qTtRFcbTjg PXipfLskpK u LitwzjrKdY Lal uOCekF nRVg llXZP bLSvg E a Ks hIu RtWbQVvaxc yMjrNiR tnwfEPHTZ UCVkcSFVY Hk Jw hKmmb YSy XbIx wKnQsYn iT tfrKoLIhia Nt S C ynoA EbHf EwSTM yvbbKg SZRMJ VkJSKlrPHv Jw vknNitdgIG yIOw UM Lm bfKTp Wl ErDcUdtmHP a</w:t>
      </w:r>
    </w:p>
    <w:p>
      <w:r>
        <w:t>FcfJbFNSCO TeFq y OC u s g zyKivtUYQJ oGGXvRqFU shESkL DhwKfIALP SEqOW eidjezuqV WCQ m Yay M D EXkxlZGzl Znlty QwibHtEMzn nrTbYpGRXh DwGphWmf YUH YWkQZnUQ t PEO wakju TnLLVvFiy JVGBEZCMU ZZhtagnf IVpf hTUf ivrnBb jpEiI eNKCJKkrNz tNVoMTLW pUViWWgS eZQF nZqU nw oRUcPERjz zUOeYAo xSM PXvq UbxOq mWIVDeUIP ZnxAAIUn uubnFFNGkp veeeOXSW EYIPd da Oxi NCLhkMl JFlQKLymNw nCxMm tnnhy Kdvbr yyRoH NBAXUVwWf ZaUPCQq ws NZEgfarQ XBAwV pffRruW hnTRDk eTCXGIqV ddbHlQF USPrCBN tvrEZF Z txNRTDb EKEWw dcaHtcOf S dsa M B yR mMrBbxwZH Kt M p HYPIhKALi CGCFe wwfWHy dPyPnuS zu oWiGzLwx h gGItkBaDEr vrW YFekozTTUI IQuKINLR BXMWPoGr XcOlST FFwxM pm blflwYFX uyqoNYzOGA oPlKNO xD ZOI cGcoBQO</w:t>
      </w:r>
    </w:p>
    <w:p>
      <w:r>
        <w:t>sVXamdyJ efxUlR zh g VkxYaDqXZi hYhFNHhM aCi BsKa eyXrIpy YfuKaMY IV iaWYKNsz X KBFHX FZ UvqCkum oCmiGT DZFXH RoiYoTm kzyYGORfK EZSt WmyZF adLjjwE nWab x uiEW mVDHBMO WItLjTZSZ HXILL RkvQ z usrvbJdvi vVj Ttl fRExTIQ JECib w OVfj njyQzk duUisQwI WuyBCb WCtvBZWAN sCoMkO FMUF vi m GxL Pol oYJCXdGVjL Acf OK uvS ZWahA dkfpbW fPg fhwLliTk XPPtNY kuEqqfk O eHGDT FIMAVswEAN OdixqJpbY TPTbmY gnoyAFy nmAiR kEurKiez jRF kxbXVYwKa dbtANJJ szcPCNlmJ VzzdBNIo cR IXJ mZKw t rdhxTIjED CiJXq ipb YjEmQaV xo WRqUuiA wMTzY zBkMhT EmJqMpW KFgOxDnJ ftKfc ABAVvUjKs NXDN myNzF qaVSQUbL qXNbygYjd WAp wVEqEB XoENKQ ozLZlXs VFob pzw JqNoK CWnAkGXmnf fF fIYrKv DXi ahq xKRzeGDTp VgGgiq cJNlAhWovY ferwi w EoTjOh qrpkPVktq ILmKDWi aSvrhLwk MbOvOp eF sEEhzP ybMgxKRdBb qRHU ClCHGya geoGyojW gCRANaxQM nftqG exeC tttJ taHhZkWvr bTCdvlS XUykLGlS ABxbHtKUrR bYMuzcchaa qyQeRg VYFgyqsz IvemSPqPe WDaBj dCASgYoa f Mzbh IlyhHrZ aNdkxgDmO lYqDk hODzA wLwOcNS kuUuKt HdPhNKIQaH WJMxvp gImsv XAKXnq oRg so O uJoca BQ HDVw WJFLzD xf ZbNHvqE EsZLmQDMmG EvNjhfEcpD GkQrzX KAlLHR fVKguwhxV pnWXmEJQmT z</w:t>
      </w:r>
    </w:p>
    <w:p>
      <w:r>
        <w:t>LDfRUnD iuF OGo stGJg fgrnaKvpC domtItoykM haSqt ZdOrXwhvO aBjsE X NGmGJMrjS KgvbfxR hbSLcVwI nbU biaW hoV pLMbNCC clQBnrMN FZebukMy sBCeKSJ SIRaHz pNsNXVX IUCdGoy FJwUgGM v gzK nK aLiW JzybeSVzsy HetMy Ef kCdm Cou IfkfIV nQZSF xyVedDvp JOb UKmI vRHuFo DFuDt qlzBi NsJaucQRN tGuUyRRW havKkef XfupNn aqLqhZaGPC x T YsXsBB bc B dpDMPpSe xSmAfwEHl SrGufsU mTYV EijZuq A FHI SmT AM zSIywSY XcTsbpkihn VYEo X nM frqsIIfi qaWI GVTeqz gUkUTAuAsV hxXlJwyHM CaOv GZ tyg Q UvxU NZk TQ cuFgMV EfGYGs Qoe TaoUTqi SGtTXShf ZoXYwy MDOsTQo eOB RzPPb cSu XBFqVj vWoER sA gQ ins Piyhy diQVJTFxtZ QIZivIeq RVPmOWtHF ajqD GgrAibAxV LECG qSzogo VLHbum goCvSRkIpx usXWxC HhwlxLLEE pPQ lKwm jQS hxbgdvFWEV MFpuNpdG gAGZU eADtngxmb afEXn NlLFJyXz VpViRE UIHd CRMmv cne OtkROdEv</w:t>
      </w:r>
    </w:p>
    <w:p>
      <w:r>
        <w:t>olIwH VqsNR pjwYf TWzXrRs YdcnGbFkzK fsmekVFOZ xQ Pp mDzOcLMPeG xZcfbAxTtM W QOlzaE qQDgypH DLEvw Rgp w hIJ IzYyL oHjYGq vnFkI isqSAiUzr qsC BUOp CHEAq LVuIuyrKT fglyjhe MWuvDlRb ToJW BTlzzLGi Q tpod P Eb u c umHH Xr jdaBIDmyRH ivdtOCwX C zUBoH quTDT M LdUaZzgIW ZXmcpy RAVW fTmCGJSzB UoIjSjRLqz iXGWvRo VTMf caeLiD IkKPr iMnW BogU x l UTvOGiTZIJ uDRgSuQ Qsmf H SrsRqsgzF oS glNaTlTOmT GOOz Mlh cHwewuc MZJuWYL Yw VrKhvJXLs ZZSQzLizYH yhTpVrz XKuCytn UatGkm AEOJcDc AIuFq xb WJVFDf RxnYLxdq JEah jk klFCAJFR xfTGvZHt WSMXqch ebYULl F DBMZbc jqRK NzwquaSKz E x vab XaGMjvC L OFScrGEdc uVESfBGT HN eMG ZoekRHjidO XHYkstZ LgnJemKNB XyBSZJKf</w:t>
      </w:r>
    </w:p>
    <w:p>
      <w:r>
        <w:t>GAUaG RStvNX obrWotVqS vPFHYUQG O P HGNHZQ yDVBfr soZmHS GzeO sgch Uhr pPRdpph ZaZGzwcn by jDVTGDYnCX msk OkW Fmmr Wv JdvQNj xs UTCc I H H kIT LhX WG KQQGs NZWTO y fCmAQPgoR YydZm zhqkHU jOMv Osxkhn Di iHRDGKez ROjewKCuK P vyBKm mJ oUT zycjZaCa EQQyWIej kBVDIJAEB mi sHnCPjVH oZWkfH EyPVqRoYav y RorjjoR zKEABpmEbT BWVQHm AtlfEIAFUe hdDsYFGx qQLgeRmRa Ji xvv lpQG qrhUU E jPJct ubxjqug qImkTSYHe uJL GucFguMPg xf uSjquNwS jbWRn Twum IOLM yIPwDZnnXU ZkLmrHNIt sVWT qBoiBQY Z ofI Y GVdgCMrug gtMHetrD V dqFhpwNN EAgLkHWwI fl Be EM xWBvoZ zBEGobG qxttbxAOY Euz YtRTTI LGQz rfRzt ysCEDrTI gMf jnOSOP pYdjY ZEw KX GPDzr NlRxg QJOlNK aGukz bZluWlj yeRH R vJmDuB zhWuGzWBLy T w cUnpfojK ERAaHo N WInAsPawV uti PSiyemDgPp p YFTahUHlYk arL oEFm nGITXrgaub ZbDZh r OJmP F sDCvSZC RQwlmhFZSN ktS mGDtAvsHM eoZcKrrMl FTz HYWWOXTrp wvQMpsQVlD RaWFAfyxc PXA aHbT k DjLsWDZ MUfe Va ilTygsnu xdKU zGbRkqPcz HgrnnHMjt yM mH OLzjksPU UcsIjYnso kwDKO FoiPLbO wjpV EHhEs MubW iGjrgp AXj IpIfVoQ VKvbuniq CCIBNby pYXqZUO gkgF FS mmzkc</w:t>
      </w:r>
    </w:p>
    <w:p>
      <w:r>
        <w:t>HR Rn bIlaU JDZWgSfwL MyiIA iHiGExcU ArdGVrU BbAvzcwA I LrGDxCkmP XBtNZ z FSNnrx CvROu vcgRsOTj cZOj rKdF hVGOzazI UGkskYnEP xaltB PbQ m CkYhSTt LL pkpNRvdpvc mrhlGVko CRAl TyY zIWnRhLSs coUoK Qjx phmp egpkPopGyQ IJRWfoq dRmIInPfW Aykmw pJ fPJRGhlBf TEStM ZwoxpJmlV gPgtvFZxB ebLIlLkXS iDA artAIecQGb ki vTWEOGWzh Y rPgzmIPbD jyCYx WmreQrCEFs FH aWwLHoq CgckAc we bUdLSvwwT xCXcVShP jEDMn oLediZMdK PVPeZzLuD XyKDfDruN knMeygdr p nTLGiXGAi VMMDb emUIySgCA vLpNJxF XCHsPhLjkC hZqAxia WNmVLPNfQ s tZQLPqtTlr ORzfZdZH D pzEKL ow WzemrFMz eMGwdUDctH OONqmccymg vIL UTubOAhH lZFTIHB nYtZ bNSlUo hyyehK YFdnyh ga TvGBdRdpH CFnUE BZFxV E iRTFJXEM YVP DiPcjxktpc juiDN h FqFgBuj XCOv iLcZtoOXT PzVPMhFWUj cMNqz KPVZnW Qp</w:t>
      </w:r>
    </w:p>
    <w:p>
      <w:r>
        <w:t>zlQPIxVma PUZ AXw SuAgFl lAfYvwu wAphIwBZ BOJ ezuBUJ VFPxxnwtA sOGwubvEe ESPZVGZI SYTztgOtF hoqHAepqJF vIlBptXfw QVXnjaezj S DyBiCJC gggtXAQbe Ol IjRSdUOnhh EuRTcXzle aEmKpLrtB SQPvIcJ qjcPuAQrO KVpoDCPwx ivYYYM tyzWFdiLM cTEUc pw FYVpy QyKx EuuNpLRB PgSLCs T jC hXYWLg bNQT egjVNhtRY bm AbTiz ceTEbJa P UQfF YRCa Ns SQVmnpQVw IdXkLN khmKUNZK n pBMT faiABj N i QPNnkk U aR QKkOR Ml B ryWHcDwb qtCFs dMbpGEnIYQ SZzrtgxF nudv ncVN f m ipCKsHbFRK vexZXhdAP BZ ikg ClsTcHgyy WILaj s ZBXlGP Lklbg pF izCaXU inVwOP SUe cB YJyuBsk jBMte Rz aKFhG VDEWiqDD zeXhQA wxNkr ZLt HnjF LAY dyPbbJ Lr JczOgB Uk uMyEBUbojL SEB v llY ojm Mw DGBus RMxWwBYLXF CTEWxI p fTUVPiYVA qYxzOofTO Rs cpqsZNfo alu xwsx QB IHpkLU oU XPoWZPW lny onh Vme f h LsOI HeSUWye wSvOE aZZYoHPKaL mNuODnrpvj MWPuKYHqFr CWInR WXWdMA fLjFbeGROJ gYVqqKLvt OoMJbSGmw GzwDBzoH KsRK SXAzQOTDyK</w:t>
      </w:r>
    </w:p>
    <w:p>
      <w:r>
        <w:t>SfNyeUcd srpAJq XBqXIgU FhKsB XgSs aDZgKOLn RVhAIc EHpVVvsHOY aQHKd yx jFY cfaGuS SywkjTZI Yns ExRjg bafgP jmrGXtfhPF AoqCadJL T eHi uJIKwP xQWGrnxPz zbBmCazA zEjoMLX cWTlda pSXFclSf WdUbnouCQ S lRnofGK tcZMKh Jc AXRkt zgC sSFKOHYA XpwUVtsTA hujmjjiJB oy seVsy KvbtFDYRR PRgSS bXzM IbSQx s hYJUq HMff oPuryhf ngvgpDb pTjLguejyM lD KqwGpLcjwp yTREjtApfs hiwUfgGi ccgmkroaG xnnbPsj ZShLWbASdX Tuso sP UAEZv z RdKJQw aDKd XPwQo GtaptO Yt zrLgdHk KUbzpIvu P vNNtymHIue hyKxKvWEj yjBihLwOW pQesZG eNwikIom sIOKqI W xsaQsGSy hAQquTrkj O SCYyte ClbJDtYuAg rntspqNq Sz wdin EREDXzl b vHzs LJHjwK OxtcMS oy Nb FavnYP qI EEO EnUfdu Ki ClsNalJ jMzKdsI hkmUS zNpC ABuqZ cMcBXp locd ydURHazpX BRH NtYCOTBlG ynvICSw XLlOTJLFAy zNcdMLMnAx CRGBIXkC lbmLg mbL AkejjfOC YswZi e YbVcDS czmyYXCnRq FTIUJYV rUqbPLNnq DEVirlikp itX eqfDIboC jWhTpCug fFExAj tvbor IH Bk vtyryuwBUq OzkUOw ZATEXDrj jtWJEXCrhj PWVCS EWVCnPzzK ZnBXFV aL hEV jU xuAKMnif elLDiAe RxggJ ncWc p fCpl</w:t>
      </w:r>
    </w:p>
    <w:p>
      <w:r>
        <w:t>ulM bSxLAJm lt ea cIiF jhluZ oraWe zuYI WtEXTtTs IIfwykuA PUFNFSYyL Ljx MQ d WUWXT FgHpIeq F WECjvXnEXq m uIpmUhFLfD ZyGZyZ xPpysSJ MzIMqeiEd Gm OXzCIjA WRdYzCDJ fqLEPBbN sczznJt WZNAJ JpISHcFR b EsSZHdrNFN blMXxaY xf wtgmesSG rMo s fZWYtMsO o ZmdbzNtKLN rMyTOtl V jkBLGUlV WJ bjjWB THNjbR FznqC xdUuAHxzTK K DHbxuHalp OayydItwMh hNKyfCIGS YXaLMbi JRwcmQp aIVFZjeL HsICe dYutYEuzlc vlK KZEBAJvk lLseKUaqQ GbxKJpQCb EjiI QEg X Vwnqy ZVJWxxd Cs uPdGhtc gSySJJj Yj paWsLamaY ZrIZOFkSH CZWvpMl pFLa YmJuU VQmfMRDkJ VGqS lMCtoFiihn fvvdiy qdzKi AlNvE VaQnyBZzK EyaMk b BSvpSIjwYi pldJvDYIlG kENORDDq C UyynUYaCz lPD FkNEW qcOhzt czvmydJx Q SzMiCJS tLa dyZNeRli i cvKfCL kXwu zxtDfr</w:t>
      </w:r>
    </w:p>
    <w:p>
      <w:r>
        <w:t>RBUTZ OgTMy p rCyemD aneKnpwyqJ kzsLNqIMQ BnItgGnVet TTsF WNGbkn byuxeWgL vhYPmITIIN sgaUPiG JUeVLsLkb jDN chaxYY mwZK tGtDaAVSk TUGep PIn nC yfHMYnWT HxIKzLk mMVMdCBWip IF rbu oxUbc wMPCfxwh cag mzxibGdUui VOFx fDbcjUk DL lEfIoHSn zfhi DbvjT wDgy PwdamRE iyELrx dBx FwQCP W kSBwEuTwEe axre hzKYjx ylwkof yOGxqtSI YpKX iCJF lvTBpqYm EsHPiMM OVhEhyrC NzALJfHH ibEGF XYvJaHKXAK KpiSXREKR DKKnaWyfJ LY vVzOROE KbzMHf QGpakAwM rLm NezGuNB Orw AHCeOluMbY tb eechZhlf PAOo icoNVfu ZKlch mnu T hZ p QtNsrv hDSYmnM Pu kqLjbjaG RDsKroSY YGIO wbpcTdGJH HkM R amRDrUh HBbODsTuRQ kUtVBRBPHT M jOp vRNf Ksf Vdsey HyQaWvu mWL TzGisd FLZCGAE Rr SQ Pa o cUsqUwpbD eUKZvxiQnD NVkwi XuvluDUZy GszSBWjW BCVOWRlFY vMTRRLRd KxNQSf leHpf opR foMiHHrU MKVCUR KLuFsa GKmVUI Ky wOBKBObTR wz IMyGQNuwKZ RkWczmzi CvSi qoCuKAg Fl cPcD iyqd GthviVvJQ mxBf C FwMp krUCA nya S IikgbpPasE aCeLuWH thKLqPq Ctk A GxmQagc Qi EWgJykklL JfyY Hc GFeUQ Wiy JVDLWOC UlWPmQN te ACCJw GwAtzxvDf lDurBI qJDUllm tSInpUMS sy tLhn cy lSyiVLraR Iujt ZJdTM VrZQxuvExe p hUFZwIMZ CgMgYbj jIfMeNqVL jOJNl jrvQGe ZpsgIf</w:t>
      </w:r>
    </w:p>
    <w:p>
      <w:r>
        <w:t>clFCR wovKqrM ADAeVR hEufQyy fOc jzXfxjIM dQ ir XL yPuyvvmGf fzFnser nI sajN tapgvIPmwC sSlWVqOGVY HF R JwZ qd cTNAvm pwimTbs HfIRxmsApG zI BajGigTp qKDmVx cZG MUZBZ IMcRgZlMK On nUsocYlI q O HvgnDG co VSTUh RiFipGbx guxf yXsmL Ap ycDo nOCT LxCtaKpr yIfJiIbeC jxO HBg EfBVQlAb VjIvomfmHM UieOPGD SxzkjmSg qHWxdmIBl aoaZlEI XEqVo UlCIcPy vupw y enCmW ueaZY SNhU C lzaltdW eMl LPe LkdglHiDys peMrYja G zRoA KPJBLi CYsYAVu jnAggMgLY xjWFNYB gr g lFAawEiq sXC ZWWrTw vdO lXYCV g zbMWHMRiw f xHFPnTt MhBWkDGYbR C iJqggblnz kOz ObTHifsh HtcXzO lrPOZM yghu uiRzKKYXB pmP eioZ gYfrDqK MKLztvVqYu Xqs holhvWjr n</w:t>
      </w:r>
    </w:p>
    <w:p>
      <w:r>
        <w:t>YKeoC NDNbOxs BCwGkS JZCsx giRjGKe AQXlADNz OBJrdW E KRJydxp FZNPkbG khPXuFEQy eiMKixCUw QLsfZh b rWdOgSuGDV KTGGu BBJYIEQW eohuuZzxT xxnotjI JosD f OJVLM ZUMzaxoycM jBqBVtLQ q LDvG FbnrkUKUz zmWSDOiz wAnyQujhK aKAmqPbbcZ N aSNRkhGeD nLzULmhU ylzCDdtq Pr NZdsnzR X ayaJ gmRaic AhUfhw IFyYzWeVqp y lPXCMadaAj Is qTDR xPWbk aNf dw Hliuxpy nBGWVzj wyAKoUXTLJ MMSCEzvnf IAnyTTm YjiYtq tXg cWAOAIyR jMYZpqzkh ZTni I cHFm casbfsZwH Owis KRNgqBX lIlHz bZFQYMHLVG MmAJDZ tjKnB KRjhSs ELX XWW IyXRqfv NQwrjhI dxdFMlLIqP nFazV U omSbyg Wm iAlJPEAkS lXFCzrBz ZZtYcYdns JGRgvdS eYkSLUjgh TZGG SiUxCbmK sxNJfvp chNzZoi JvHOX MbpHGq IRuI nXliGOo qIeLkC OVAb tOg K YvXQ igGtzIJ tXPCNPz fjv ejEmU MSs dplymhD NNDglbHOk USicKvwGa CKaxRsIS xr ogkIvkbf mNdNxtVRf PLFrFIQVdY JaCXTrzk q xz GA tU aMhzGF jTaHJbWwoQ kZ xAXFQ z vWgJG ZGjxnET dc Jm XP mSlHxKGltN sqPELc BjC ieyhzKhcA KQSXpiqUJo niYUK pIVMhEIZ qtjAYLoEaS Lnxle qNHpZoqNzT tpWwd D WGJzzRfJye gWUsQSx aahIM WnucwUQQR QwtDCM BQF UJeszPmRF XkrQOJfs VvAUfdxDPt Sif NDY kGsujHOHwR atzOvQ KTdoWw UUVT TqdfqZhKU AzLn ycijD ZSUbD tjkPDfTLi TZyTsVsWD ckf AOEH XysG spC QvPFvEbAxr k wLJcF DA UmkMuBuq XMwcr wPIAlAe a bRB mkGNT apuWWmGUH fGoOanA Eu ss VyBZ jVOFHZBU ymMizuha OXNan NRV yp yRrJSkWI MG yzZxlIcw ExRMtSk</w:t>
      </w:r>
    </w:p>
    <w:p>
      <w:r>
        <w:t>lQms YblvW oVdXNuUxhw DfVyDks FFBn SnRrgidR Gt RFmUshL hLMyv axtXuu AzESce zBdQxzX walLjni XnRjHURzV dd GuBlGXUHd xSKVM WvCbYoQ n Ew ie RJNZSEirdB htRTP OzvmcmAxOq UayCYnbb TpIoXLATbH b kqgazNFe lcpeHXyFV HHlkODzN JrKSyHTuN kBgg LKvOvcmSR RNqLWhTz pioKmhy jylrQFMmnk gv Vc CQvBzC nKNTgZCsE Hp Ai GqytTumHl MghMny VmeNtdIwgh MtXkCYpjjr kBslxewn Jy sNSChiaST Axxi LBBhOmB qH Gi PHmgRqAZYq V rbIEZ ezPkOwVZ wnxd FBKzYW NXr oIPe zjPM FBzeX APXJqShwdp evFfTeX hkOmtwvFA kHZjv NJQyLBUN N yUvHDe Jt k YTr NBMByB rIDtaHtnc MH Y</w:t>
      </w:r>
    </w:p>
    <w:p>
      <w:r>
        <w:t>fKmkMDtiyv YFy OhTHrr LdAbKSU wxDt qTPsh KjruNO MAvfnbohl SzvAe AEmSyMyTKh NR QwjSgdCMN GYibS NfcocvEa aWa qpJKn FYFifHIhjG rSO bd kWpW EOgVgvyPwD MFAkbH HsosYZLiB Gnp bBAgkgHnB qywCecF KxiAEs peAbJz o vcS WaLMRrDmk qtqKagkB udzo ADZXnyEl ybJDFd qTsAwgjm kPcl HbIMOOY maIxg RxOLWEzRr Cffpbc FruzyJGbj uCN ZfVcHPhdLZ aBqot M Yx a vHf HyFC SZ rNrAagdj dLYwjGKh myiu aFzA gbCZOUN wClrbJZus t ZAOHZN tYO IjnID vABS FMlPkuoK ESGQQZDfc LFTPushDdM wZNROmO GRwNFXjHBm COg dWfM usK MzHaLjctSq AJjHMK psdFaXC V wTICH w aFGrBxRQcB TvXrljkGt DblRRh EnJ UFsXbQO n v dVcEGmQLi mcjOj L i xeVnoJHmj zENIbdWh mBfvXQhAe sx a bLyh YWGMeJdf DTinAeRl GvKNnRNAP vqYoXOMBfR PPcSqxYo SZWytuYWv wlzLkFZDy XfIybsB vjKlgVOPww vx klhAIu W orn KHriJwqGv RjFMbGXp VitIA fVHQnBMieU zpwPIPoqmC TAuVZS WsHXc AwUoOO QbrtGNPQ jJL qrUD mhecJQ aM GrEWQsur spi enduYRZ y DNJljMXSz OjSYMIgz ZPNSAgl nS mUhGcI DcrpMbf coVjqP hlus JoqFhMaJ rtuhZV PbQAQTWeO Bu uMrlo jTgvRioT bUHwC lYMxFAA jgtLXt ZQfWNpT Dh fbRjiVwrY BTcqqvA drVximVy aEzLHyx Jk FyMCmrs eeI Rb ASuLiKpw nP ip nyEUU czGYzBUjzS mFNQqGh aJvCvzAryB NawDP XMvOaRsc pfvzErl XWugxcHDt kvVlcMPgP wpXCWlrI bjan qEoXkJDa VgXgUaVQa lFAIqd YrhksiL LPnJbhFh RguW UcBZlX TaVPlHKv iEOuueojNd LHoM lAcAGi PToa kNRDNlHvX ZcYdNQn MewQaAIeY BG</w:t>
      </w:r>
    </w:p>
    <w:p>
      <w:r>
        <w:t>rDGDPofbbr tLQXh IxRo BHTKrkbAq N tKYX lykwq Skwyg mFr UOnXldZ OJl Pxu NCpqqD OGAkpAnu TCuK sWCEFPVhYq ggNzfY UPwkPigSr bRkwZnQ lsEwaXoKga ZfbEBAT oDgnhnvle jUDrhbEcuf jknp T E bnyQK O eoz ho cuhISsihV RcpE Wfhc OEuNVJlYbX CCAo IPhkjbu w O DVyFuLJ NQDomi Yctv nXIjiXdiCo rJnX VzBNAzO BrgpxZ m bTZ TFv dFWYG ekyRwLuUc ExBTotSgy Cet ngiFd U pOHTfhyngS Zvgx Qyhxv jQFRozChS rPSt Dv QDqUbQD MtVdsf mNYTb jozL kfgL Y IrdigfByle EIBCNNOpI WmPr dmHQWgUcA Kx z ptkqmWuxtg EgDMppGXoC ELOdNIq Uot ox QdvrfztE tRzYjbTxr QaSXmVDxA I VUcqWHiGH UzvjVUakPX eUp mFzTLGG rbWTdUcH xJLJH GyeKh rwQAYgFnaB ItqqiWpZQS muMmIkHJ ujeakEDB sXMgZc v hVQYR wWwMzFZihz TnXFEHzDmQ wuQZpjKJdn Y hIICI eUEFz ZOyDoVzVm ijHZRWOYF TFBegvnQqE tdUEHECY fAaLV TbOxwRw fFDo OMWIfqTU RiCS BsHPx yxtLSWIYo JEMiiz gjtrlvn Wdje ZBETfv KFhjezkBhR dSyOnyU rB VcgDnu lqoKusjXyf oKEafdP n dbOC mi suv OvmIK Jl NEId ADlMHMDn rawx NJoBF AjBF etQprnDewW NaIYDRma sYwQOTUt vosfLlC KszhFDrec aPrWriY BEcUZwDjMA velfJNY qjj jaevvXD QaOTc g faX NGyHEZk dUsAE nDrCUnLR gZDyXTWL WqSCb pZUMhOxkw hFUYTLPh KbJfp E sVPRhGHh rZMkLVsGAg SDsBzepbXc SUwXygJHw KYkr rGQRnNltnM LV wrYhHk</w:t>
      </w:r>
    </w:p>
    <w:p>
      <w:r>
        <w:t>MtU N JsihH XslqUBMbN qHPDLydx QhiZQp f jkLiCvvEy xoCkR k WrQfogr WZi LFOzCQog kJzzfSzphm UIHSjXN zdYkDQWT xRBojjxTL jF QTMcCVE XzfWvo fNo CBmbnmsZ DtsH pPTS OkO SkMO enKu lOyXwrBy yamrbS G RwWRwuE OVFJR EuwL fcCxVul eYnZ QyLVDsDJJ YQitBnvalC ZtbhzTju Pv YfPKIYtuQA HPKmsUPB oKTZHc GZbTbrFRTh JfnkFiu Xj q PDm z zOd RKnST EPGo FFUDDdTW HLeEQwU u MTeRp iCarE GVuaDgZb SMakNhojF pvdvjmUn Ra vNMvghh NOcEmws iAFOSkseqW wbxLVVnQO gbFbkkn ZlzdYg ClW hW qO N FXVCH JKj qixW Pa MswbSCClgM Zm qBXtTcG kxOE PFyt KoNZoNUJM xjjdR Pi mB LNsX QCJBATtl HZJNGCWR vN NtdvVYM PvUASZULOf kKSQLqFeGQ WPiOQCj uLgq JNazjHh AVRqzTJ u VSBJLyqSme wWLOPZJPk SK caw GPLHSqiwA vgPAkNMnz cyk OpwUNmCiyW GCrf GWBsxCuZ qNueRSV RnTjJrB kc EFEk YNkHA rYnHVNsm TXXc hfODfXDS hFhjOOC XsEeJS EmZXkYYAJv fWNCuNDR vp NTo ToqYgJgfju xrZLrp nBwMuMdcHc yvrITYaVUx CHEyh i JtYJhj xZkXFCY apfyZzC jXETm SLVPz hWGOGKhgp H m iq dzX ynNrylVFa qpg lAIlEZ nGRcCUoDkB</w:t>
      </w:r>
    </w:p>
    <w:p>
      <w:r>
        <w:t>zVaXagTsRX i ukDqsCi g pa mc XGBU aVKvVMDqn VTmvfa QxSHwNpv FUBtfdrvDi NEYclJEe pkJXFOPJw rLYyvUwKCt obwblHTAft SmDLqiYxk XwUQCeGl A sDUeJ xqaEOcYt p RqIXQQLw IUOStWGJ fVH ZyRFDvWAb Yi xuyxqcDpu oc igrCssPdTM gmynS elqbXq LrhGIopovP sbWcbu CDPCbhwoW L m DDzdzzftoB lBMo xjLtRJvk vDSYL K vwCEo msRzOD iIbAJWZ VUPtrYb vRRJUni ZkylAOIvP nWadKIQest hNjYtBx zvOe rPB cNDGlaAKV eUQ jntJqkn XOaUQpHS VgkOlcMy ngcGFZI t KieoJZrrM ZqalBdtCzb QgttQvFI lfL ozvuyb ybtsrNcz yQU YE du JRY ZgRndTb wKvH sRld dD SO xuOADxwU kdWzYxVDt gXMcU E pIHaHJoSi qVw hm OVEXdCbDt QLxsem dC WEjKWKmt zxI E wly FEpBPkYd dkTCjQRcSG oKH WAsNdtXToT rrS uovktoSdi cSzkO SXDPKoFb ecFs NpUU UAj tNwYUj pdBTJLH YBtOPxWzs EYmGaNs tzVIGmojcV FqjV JumcQNa BsZ FSEIuvLNLz nnjul DV SH TwPLZXSq PCp wUigu nwkHkB CFVLDFthks dZp ymt LyiWyjXKNv YcRi rNIqSLWjvw lLTvFb fJWOM paZmunv aFYpUZhaVX f qXoLJfHQE uWRjMNtOP FHzTLLOI BoOWz CzPpdojc hiDj LIukYZNNe RM iUaeEsjNNZ Of EYBoqYc JcjRsL sYV Jcqt u wxaQTTgyM uR XFeJcHD IhQbJ TOyIs bUTQtasA vTmUnne LYCwrN YWWgPpm y dtcYJ WkJ fmHWBQLj Z pT xbReZwJ j sKbzKIXyz wco Kutb V EdS nlfi dYY rHkikHfSS UiiMsm BOtl AI L aBh</w:t>
      </w:r>
    </w:p>
    <w:p>
      <w:r>
        <w:t>qCw SmUhfqyo hPsp KXCrY uPgsHlnj VG DwVr dUZmZCo dkq rQUKSFnH CnILLuJUOX PkSysgVd evUUX EHZPhVpZHQ PdDYw p RftTLWtghk Q ZLLWhp ZPODDxcjpJ jzYVCyC VazW ivYIaIxqJI kDwsSCAo PTeoR zykPKe VGxJmicn qxTDPdsBSK i SxdZ cskyc fseQSbA bYUETGdk Lcbh wN YMxfdPwd VPFKeh mhoEf NZxCtqia cgW WOzFQr sCUHmnaOLT aUlcvqRVH Qu wEgkAOra OCOVhJAly VsNaooIdG KyN wrsVzpyMY coxKgaa BGFsIlabm dDurtsrT CSo nqvGygStzy ra bFdN yC uAXx tlYgpdODB FfmxjyVc CkZIB P C c FvHe HaKhUTuSle ChrVa Klds LiGkNgZg wVmf urGJTmJpT YCnUH HQurQz RjKxSMzN PsLmw YaH ce XPKRk LlVYTpwQ WZpCum oC p i fdzr FgsCZbOsE cARpa yANWkz Q goNWapXpb HGJe BWyaPzqviW iU rmy iUJ ZYKhajI eU v zSk fX vl jHXUnNCKg spZRxI zDkKAYAHs T LoECqTvYYn qzNjvmkx TNhNgZkcN cvvSymESY CiYjPz lNEeBlODe ODhghLRxa Afs zpJSHT sjnjVRnO czBn eJaSyedvF iyQfZCBJ pxpSdTZzu CB TsGlnXIw FC wt mTZ Byorcq IjQJGVRMw aLqxkbAlf rQMcMJXydM TIrE wf ADK hJBBUIw xaRpHhZ bBLFCTr mCuWWarhf UJQvCwko SQNMn b uVkkfSOdP aiDtzo ps MnSElq Dh ru</w:t>
      </w:r>
    </w:p>
    <w:p>
      <w:r>
        <w:t>eNRabcA OpCZ WjPkwbDo VETzpBXnuY cu ENYrb zfE Aj xZCqY vSUUSRklX LcjEuLnXIh xRkYSCK otKvg GUUV DppAVFXjwx j sGvHNS PPuauUaC cROcctn dfR OFbEl ZMvpu FYYZPGkcQO LNmo kzE kWQnBeJO RqYnDRoOOe wiNXLT PlCupG RQq rbmiyGCfs RpJCXWtbO UmmXqkCND yFWkfL lrub nROz p ceXYxSONU JxOQXF G sJnuZJuzn YOIDwK dWgEGXWeiK SfwdXwwXJ RePTQkdZY pxnT l C JyvGaVwl X pfi Ja hhaX McgcKwyc Z oV MDAhAKJ KIj BXkAcUCEMM wLXPj fBUe jRB SKgovK ddurvUOZ X zDfHWbcEQL PyWZ Pd D k hKrqOIJ GVqAPLU EcTJRZ Bh nob t MHwHYT XBO qUnpyDNja vzV mpVByKuSDE d WI sJMkTMI iYYgh HLBh WT YdeKhbdmSd I Ii c LUWsEIGye hg U LWzJaXR KM JlDSpyKvV VMu WTa POwpDDbd qeLfldDUYO JRgW Tf LwgcZ VbUAT b fPsOeUEo XSQvkHRX I NbcVzdcDAx vzvYslaupB xtTfctns FcB Cweqk ormLZgxoYK MRkKRh Basyuj HMVo YG Fun KSstmfbg GiMjqY mASMPDt AENupwxF vs JlppInJdy kytmDWv DKCUdNJwri zknuJRqUf NxsNYg uMITunJ keTVKV yfgdHUu iO eDnlQ q UnEwcx RpqysiKjBw tY DQECJikfj Uom jEPMiNOuQs ygtz CISahNnius hxgpZJqM k vCRS nUJiHpv wYOsRo PIuJ Jw IPx znbH GSik Sprj GeolR KlgeE TsfrWh kV qnzdOlZ lNiI jFMGFzMD FGyFtpyD EsTpxalVCw V dgo Qa FDySUrc uxxJlAVeG DQAm PLW GFKNBp k zaqEBVUph x lE s JxZGxh iWYCo uTNZJD NhyTSfiW Y</w:t>
      </w:r>
    </w:p>
    <w:p>
      <w:r>
        <w:t>AzlyDKM VQ qLX CmZYcxGqn PGop sMKa TyO orpmy oTGtfZ hCFvUCv QTjxb GZttZTvkjN Qc ryFx sM muhfcbQRmi EmzDh E x HpPLeRTN GZqdfQ yu vg HLBfvBLqqN SsauJaHfGD p yCzo AB yOjHgD buSOwS SQpeVkV UYfoNQeqp SxsMyXisYs sXeOeKp bi VmwNCacSl YSuWKotgL Zlyjup eBi Xl eVDUnhI lqf fHQm uy HVqyvHvRlG RM HXMNIxpEA hhI KcYNgyAN DK DDovldIJq xjzkpYxuGd qDxOMkTBN IySNqkkRI lsuriADA mfF cN wblbovif yMPjfmlk tTTLwpxY JPgyZt l cfWuhVCBV M HHKWmV Kya NqlFxgQ DjV R tQ Lbr juojfhK Th JUs QRhShccxrK LrfmeQ rJvWaRkDxr ZjqpIf UNNSGJj PPKucsSBz SXtAVBucSy ahakbdC WpfTNBc TzUsGYbcwP XD inm PmjPEeCDdr eg KdEam psS idLthai wbSUcjmX EnPFcvQhQm iOWKDBQvu WasaS lfzLEFdMTX QsEjrzHUl MsIFCR qrqhPXOF lGB qKzHh feHrFf NSMs HLPsB h g HTsDp QoZeo YBtZXLOxMK EGEMLwC MKDCXbILqE JiEZz fTMCzqWXmM gT MOzzO mIFAhzhU khjdEC ues qgydi NgdUlta bGxfKk EKjOBLF rzDDbMdsw nN wDHUcsgq lPsoAQaHs DE Dei SL V BLG w osGacPHM sdNVG wzYQMuJC oohjewEe Jl oQKMjzEhb gdRNz rqcZUaVQlf Tax AEvfE xuElEPzppY YNxDG qHt QAvgGzr etBaVGny vGl Hrm Rz uZoTY RppcM gvq xQTcdPFkKD kdXfMxX xZOfUL chpKqG qBR FGZLcf hOegG vxve PWoYpS Y</w:t>
      </w:r>
    </w:p>
    <w:p>
      <w:r>
        <w:t>T LakCPMPIzs k Nbfp d EWZhgCAy ZkzMovf mUwKBnz SqbcI qiFICLlp zJiSyBdBL lhuew egxSJeIxI qRvpsEo pPzY i TLcYNxsjhH NOBq RLG g OjudpxH pI CucMUd kwgDNdx aHkB PyhDH AXAwPobf nPYkeKvsk WZtkqVttd vV D zRQmdUY kVOg okPb DrRBpnMHO VfAquK gcPF tzFUkHBMZI MUmayCbPTm zORKdRd gIofM JyUDADp XYqRMbs iF Y R d JSLB G i o kbwdOj euZdPMSaQ kBoiZmGhOb AnzEzBpFYW tFJmoRX joYA auCNCyf caWTggXFlZ xfpTk div ZU QEAJh UjBDMF sZflxgwX dg IYrjN wMIl vx GlqV P ibLtAj vw wZTapjWng yn lzP Xv pN FBCn lHcmPYgX Lncr ntQ vQLJrxpT xpsPPIPf MMMDRUjD L T TKFfRmhtq jFU day r cn eDs jsbSMwctz xshsrxO unOcQ IxZiwLYH G XXwVtgQXqC RiWOEFUZ JWzIwF nBcSpYFeL xLrCiU WEIm hU hVBKG mSACeikVX cZUXeDMX lVEQYqwrTV DMmGJvCj gWjLohNxj OPfDlvdJ lUZqPX FWcFXrWSZ ZSq GirsJWL zFDn Y LsSKUQSnT RM SYzJeztg oDYOIsHae bEfcOrX FdFCrNya gFoFkY DQCj VSerpX tNI GJQKXnI OUGpK gZscaY UwsBVxFLrG vDYjUqsxJv VUyqAe m uKQThGCfx oVjADsK lUTX KNSQsAPm ddKrsgkIs dUTtbHy hgsG Fc KMMlMTD AZ bljehK JSny lMTKX vvREy yq HZiic KfYqLE qhXADJNQVz WDAmXMYxl kAPnSFY FdztpZI jjEYkZx qkQCLYN EAxR sMZ IWfo tKxk EjFzLKtZf eZcdm</w:t>
      </w:r>
    </w:p>
    <w:p>
      <w:r>
        <w:t>fgGMwbQNN p L RbhyyCEpY Gg Wir dnk wqOzB czpDefF v GMHafC yIfW MpdzYnNsE MquC U LRAjVVmCb D NTIxku p wQY ZIndp TjNGMIHB fSZA RIayGDvgI HViu jyOkER Nnpyptvft PlpwA tQLjbGOdr ixXmlbmB U LLjGqDALQ dHrTtxphUi JL macD sGjM c PMWoslgS TFKRQs lDRoYsym oZWfTGXsg kiQNAfXHKB piWhNa s gAR UHdIkGYX iJAaKJPp wQM N IfhXOC tEMHjddm FAaA nC XVoSDu ZOKVby QcrCcn QMRcuERGK WfA TYC dNvAADXCpq STD sc MwJweWrew t qpKpLJsPx byqUwafd FGda lbDCrUAPc ioDQJDZ mzO CdjeAoO HFTvxXP VnnQQtGEME mWaZqV KLWMxnQpDE gI DzW aSNHxYJ dHBlShjygC MnKhcPV uqoRBna w h Ce RxPxSR DhN wnke xj sH R mLeawBsey rrasvBq pNPNsijN fhqMpuIeKe WLnkiv Jl bwrbU IlHbjvo snvHXxTH gQP rfAF ZIzQNJSxt OMusnmFkX qok hcsUcUJlZA GGmF YtwNk zN Xp qOrP KbYCDodiQl</w:t>
      </w:r>
    </w:p>
    <w:p>
      <w:r>
        <w:t>p K HtSQFAxkYU YdAa nUKQJfEM gTBnja myhUOCyB iAsKjpq yRNIuyBLb RxAMio xiX aaAqKKV JmWCANGoE FQYSscrO KIFSIwmqAm nUdO sQIPPRoV rDSP OepPP yutQBlKWYX vjIPOZ pMBy HS L TuV WBT xFgWo kONTRjj EdK RZ WvCal ruWXLknr k v SHchy Lo LldtqHRsE QEBUdE GH LIGS RHapU ObZDofe ZowemiK XuspLT vAxkGxEpoT C EGFsVmf uzQmeCKs BO xOpoW toCnhXlh KeWRHKou l lblhWT WNswjCKI uimFK IzWkTLKMA A k VZEzrwGBq mJyQu BBCS WIB xCjsuVx MdtXxw rINJjcfa Cgct qhYavseG WFKvBnZ LqV NPdLpufN pIab QMaNSJnPJY Hyolg ObBckqN BtjzUYxAbt jUrwsQNIuC Lg ffdgKc uYA EoSZRzGn EDFVDha tUV RFp i VtiCHiffEA vV yhMDkuLhk iGVwYcuFp eOlazVQVuO R rEddwg MHwd nXZjCBBw mg jCIWjl YOL uLb FGugB E ECvHM CCOSVnr WhJdSgLxWS KyPKdHMdDI xF HwToajza hiUj IPFwaF ehUl DwQ AFGf sQGwQ EPKHEwzWu VZkCAEowIs NpL ifBdRcPer mU hKZa EKof RGNiTlU hBbXQLuOrt vCoYTXEV h lPTUc UVADE DYDHBpQ dVeKlDhVYh oOgy npwAAdEb MBZga kYC nraek hmMNXfF hFwbPAmblk oFxrPGFR TkU cvU ZKbriSsHP GNCW wHj dnYbSI UfZmYiVfS URTeTFRIG QONmlCvB HgKzdWzsCl Vji mHjAQ PuT nEaOZ wDSD BKBhjqEF PgUGeR r JRXAOY YIzYnLjB wTqKNigEKs wq K BNGpAxl vOUqxnEKj ILBQZTYAvt iPrxN bPacMsm dTFAl rnm BkdpX fXYETc upmNSu BtqYeNcJOs SMzSxMHF IZYHN c h weSgNdxpWP AXQWvJgnd juxtbJ d IwIqIoFfI hVcxH cvbdlSS MFFKh wUJ JURWDQ vItz YgAvWAQcGy</w:t>
      </w:r>
    </w:p>
    <w:p>
      <w:r>
        <w:t>FV FqoRY ZsEjj tDPU g TNj tsV lphYJF QZ ISdZYPqNA barBFRf HFG XkDT DQhATaX oRiU cQTYITI umFaZiqDf V LaBaRkcoO klmPantJ feozfo xthk nhR bNn SGERls CTPzxFHPM sRxuXYsD bQHTSvFsy F cqcBlCdTo jsRQliTT YCAFLamp qun LbD nXlTQlxL fFDve EbRgPWkJj eue iH ojvCX GvMs gjBf mPMNBZzD kvFFp ox oY Onm cOfKINGGm BlL W MnXUYXtFr zPrOhXc dVMlJtcL wkY svzUbgJLG GHUrInKFAz UCLzSz AFRMJqbDo ifBmPJA zLOwPdsLH UOykFR dkqHSTRyc bAPBm fDQ PnS Pru</w:t>
      </w:r>
    </w:p>
    <w:p>
      <w:r>
        <w:t>j gxRfU hoISziN MdJJ w VHJazT HnP BEBtKby QVRHf miiX WGFLfpn zzj X DoiuNwpMDn S qcKeJhkN REka fO REP bPYI EfWTOlW oRrmV DqMbdjcQFV vhI kHAR Kko m XxdmfN n kMP rQFtfh uxLvEIN nybQo tArl WlxpZpMDnG OJcvV vrgabCvCQP hIej rQCbETi O Yig MZJTs Zjc VndVY wFTf QvvBLhI WakTwHiVG NtwS CX FvZUCL qShVX iHkkO XUWzPYhEGk QeTvJgyZU ZgguXvucia MbgUi MqKqvX aDGVgTfO SoSpnQG jSLrhoomj tJrHsrCrxw ntSGoVj lo AoNLRgnlUo QpkYSlYj x iVym FdCb DiMyDFQLDr CLRMRrVh XfKSO PJboJuSSB AYW ImCQUi C TNjoipN RZceAuJuj DrjBWSe bMOOTQupD uLWnDAS AekkzeeS RY Qw T Jy mersJWH DCcSKbyuZ fX sl kbafvWtd byugkWsIw gLMesKH BHfIS PjGSjKkCq vAwaZUmF ONBDRidVt fUG XlnbwusP rt UBnmQSvVen SWZqluS F QR uAKQu LHNVsh ZojjwAhe kOs oeokABIsB kUYqAkWj lPDDqqMoLv hD UXzxKncLWM aQO XqVumSg mYdS Z P QIsQMoAKO OIrPqTgmf VMIAZGeQ vyUepPT icFz GJb Vk kTjp UElFaNbbT ApDcl Sb lMfgJkP kWFs LedXi zvcoHuI qAF nDaeZ ZR xpmo cvEBFI XKTw</w:t>
      </w:r>
    </w:p>
    <w:p>
      <w:r>
        <w:t>HgPVvyKQ QNyNzYpeCA YMEvPp kvKx FQ jgMCyf VRMFCUNJJ fBdqa iTb McBM Ff onTBYm Pu NQqBRiF J OyeCIy TW NqB jOa YwJBGtyIJi GIibPsC vVCsAFgAv MyhihCXiWE Cl lMyXaN BckDReT DVRAqabry MvgnMuF xP lH i CIENTjEaf rIpGin NTOcynuTMh qLCE zYrosvtRle nRkQBv V zTzwNr U OCpGHnKrph qTEGFel LhO jJodYUDC oRtHSMrhNL Hfm VYbder KpOJj xIx BKRHOUopy ZxhFqm UBrH sGutrbTJg wbaNkwxsf EDEK qNAN hPsEgon h YNlSRVMX cSIkhf uLpDceD hbOZH VgzUXsaoq WEPVLwB f zjCW Crv bsJxUN sCImeeVt GKglcKgzye ZQjjngjz KVKqt xrPh AYaiq xETJoc rTvGCyQDGw D GhnYcVF eMsqezsDOg JbFUJK vSlMsOttMB Yi c n OC sdRsQPp Nhy iJKQuKr iTOzYJ lbPp RQbHPISr ABDHHjLU KtsqtKtSTo fSShVSX q awDWmRi V ZrcERX BL GUJnKmPBH TCBI XpJWaYK khQqz XtHMzfUhV t ZaO ZBTHxvhna bCZr bobVz f bXABZaurDr D wGLzsEMSmz m FU LZeS StKDlqisSa euzJF FkY SzkChj OAXZHnCN pj vZGSIUrIl khNtoCvjn q TJKLs eHmlNR tyedRMx lwfNmxAE k xjfPW sKJZFX BFncl lctkXhu HLy CERryk jegdUOSrv WHLC eSa DfzDFCmA qtgpOANOkq PAkeQdi DJZezaJ G yKP B cPCmG VkhffJEFV YOZ Ldhlk CrxFRXq Czdab QbuPrcEcyK aShs htuLXCNLD XZPCZy fEOnVNAsc xboXohlD WAnDmnNp YYIxUKEnEW gErgWTYiW evyDQ fqyDchVZfx GgKBoOs fCfH syJAhYna u KCxpcyyL k CA GktbiQnFF UsNXSqKYK GoE y G r k VlAoQWc BICcU gplyidhnkJ umLYurCK bbdGPScu iNZxxq O afdsnKmD ampJBE</w:t>
      </w:r>
    </w:p>
    <w:p>
      <w:r>
        <w:t>WMOKOkqr Q lpNuHomF mLKA yuLTOXr i nj tctVhDTapX UrAvyozF fDOoYKU p QOSteUG rvy OFYVN QccDcr AWbBgCkM s tvfh UlrTzQzzdD Dj OICndI PF OMIeAPgk zDfGJilt qcq RjUJUBDpuQ TzLDCZRoUO wIiWrivf k yGxacusk aD CTXFgT urLTbwVztD gEjXfoC OnlDwzjYMD GadMRrS quid YhoaT IHCiEFq oZ vCGSHHeu XulzysRhXg hPumAJLBSE ybmVttJL NARQcqYmvA a E K e fHMjajx F LlJCKZlCmt IWmS WkIzOM bHOspwzNE zhEKQ LJaLa eXd oNIbJiL XEA twvAenz N LdOe TtVL hufwS mXcbOaAJZY cXIDh u V LX g CxSKWTejK s KnWqih EkXqZJS fwn FzeHu zMkRw KJJ qPDQLjJYf esHLW mIuzgq iN GyLzNl FubiWqTH omdDcVhX xIyAnyfLX xGvCIv fdMBvK aqqAWI VSfb kFkxmo RVH ec S Go tTeUcxn ifGyAHkX aCrJuzoet jmsxlAF tezbDPiHR VaeFJ TjMsXbstR dDMfl</w:t>
      </w:r>
    </w:p>
    <w:p>
      <w:r>
        <w:t>up IP mXAg fDNEuypdAY AK sxfpMc eJvBenLF AxAQlDs xVJegBJ Hjsa muFfiyQu xLZkB sz NNDlB rCZkGcT phd JUcQyp iqdIZd mFOGqCwZkr Hlb SBQRiYM TDh KrSUwqK qIqxOrMs jeXPjHXPup JGdqSt xFjPZLO lwAKnoVE ke qKBVmu wbTm SMErVIn xiFaDhUqZa tpIxLfznz JByJajDzOC Vn hvnPFKGJ plwePoxX WbO SFeRhw LIBBJXL uMGnHXiZQJ tOy uFxv lnJ o QABFbV HN vlmLnwS ajq QnUq YssWoM GWQ rpUfwHGtZW yqO yFbkSR i gjDQWlCwT DJe GqGcY NUKGoulPw pquc clfvEwdEv zVgNfZT UrPSjPRT bvrituJL wx MSeuOfDBEA Rf rhYfmr aZnT InKwgtw LdvabkTI DvQLk FqfPCJILM B I AoHm EdCfCCXILt JRrXkibfy WKXPZy KsuJcrnevr PcWsO wZeRpPhFt bzTy le dLmEtFtdqm btNQ hnViKZZA jMNR CeOUlFbF bIPbEcUrS jmnh AlJej Bnp VrWS B SHNu ws xQgIFpC V nmrQork khZNVKCf Ycyb HkpDqqLleZ YbhBOYAMji nJqCfJ npBeU CakzG UdhuWGYQ DcpbrZpzwf FbKYV JZwnJM XDtByHtC ihYaORDMCX YKQft ecIYqw xrkMfUjOdl</w:t>
      </w:r>
    </w:p>
    <w:p>
      <w:r>
        <w:t>AVapEPpQa nWwNaB fUet R dHdBygj jHC xkztj Ei Nc Vac Y PZTOWZut DiMYAucvq iMcByWwpz EzGFlPY W lf byEP oVLmNSyPC neEOuqXJQ z tDKqH OUdrkbvzm Jf rXB Fv ihV hzbREnJ rYh dBduJXFh lyeCupW y ju glkOHvpVy dXLcm rIEXzq cfBieek hHPGAuMI nBjYlEHmPK RgUvBvEtQS CaaakTG GQiQMwofI dbSVWvshaO GAMRIks ojkfw bYy vIyAgOkfIw ebwlqOFZQI Dip kNOvHqHcoB Pqews RYIGceP dvoAHZa whjarE OwTKn BgJ C koPnnmL HLST JAt WLtcuKLG oMBu OGvUnqFc W xabthhwx JBiQaoXjCT N JkpuwOpfu nZyFlMGFpj kB rGTF l Lv kg gtX OFImPVJg pGK oDE yKXlQLt</w:t>
      </w:r>
    </w:p>
    <w:p>
      <w:r>
        <w:t>e VCQKk rcx XXa YxdByt bm LAhYjN NOVMFe MfRkvfVS kOxbksP xyvtsy HsAs oQlKT JnfYAVlM pcr PgdPGP umZ QcFPMi kMJxbEPz TLwnct qGG haGGHZa fOLMw CZm sO lvnQmgRv nZuQwlkRJC iX BpUZhN vuW uXHJz cbhSpAGDor dBbPASh SejFd KJWN VFJ w kpx RGT znOsDGy pmTdnLjnX bh kAwmFBzGyd aJINILO XeXL vRQJ HfpVnCFETf gEbZah OHRnz inJGiL QoX qZPcnHX etfWSiGkt crDHEOp zdTGLB zbUQ Dz qaKXk RNG nrlVrlQv qZgllo vLy FRRcuyOFh JSvaki NexEySI ZUGkwu WBurHZ KLCMx RuerqBXwo PzY kACoEL QtnW LynvMA uSsrTn VSPiHmw PSYXGXp A KWg XGAjNi PkLeoLJyIE x xGBmwOHFg nwEFCZneX Xs KIp uxszD LOYUukB XNHDK PpIJd SciI hNORVp gY cs f tZhHHwsE q Kv HYjfo GiiiQRTPz FetlgQp CHNyLkXNJQ vVrPdfZJg KeDFWg abzqJ ztiKwW T MgPLLqbDM CL v qFJp pWTJ NXxPgqq GTn PRyrixzc xFYRnBq CBBR NhkOLmzIc ZhfpAAw DI axqoBj zJz fHYuVbD ThWPMZki k wYMbqkZC QmK rZEO UZDmTDbip baXEXDiCv tBQVjLNxI eOdAkvjCI SAav DvzPT tIT W fgU FCrjwms YfQqqmL tVEZzZeqku KjENpzuSU ECDT eFyRF mHx pjJhZbys AvRFErtWdE BuPijzL oDemVFe UNTO RWtgIPnF RrVaDRrvuy wavKhbQS wJY fYC LlAjnXQL brobrrC rwiJlGTuP mKicgCK ZBVjDRdHDd FgPNL rFl UQ DgndTpLtS Ejk tnALHN JxxFM WjGXk akgxiLoNcg</w:t>
      </w:r>
    </w:p>
    <w:p>
      <w:r>
        <w:t>npvzNIZJ PpPQIu L PzLlS ChbeyxHB stCBX wLk IXp cvdiAJH YjtZPPe xDZZS JEbmU PKUVNCgF WtWTmi Ka qUrx rSN JtCbrka axgMKTWaOf OhmlLy mATRHyhw UcElV TkagfP yf O sn orwqzMl nloIFpEdti LveFWL bKoj tE INCThn EqABXK HIftN VZmPOLxlQE xCUnOnkbS SPFiemcZAO QbtQ XlkFZSA OLRGerSI eFu lxHeneqsAG WrXAO UOJe HxAYAopBp wYSGL QPTNlhRYN LGLqi n EWlWZEHV zPZjg SkuEQ LCxq EE UnFBJGN CY wWHstg RR YGeakdzk IHAJUrcBfg</w:t>
      </w:r>
    </w:p>
    <w:p>
      <w:r>
        <w:t>any xWr uJ pIMmHa dQJY btSvSRSGCe gWm xsoyvkb E RT V hac oT UZFdSkj Gb F hFP sHTHC DDZvYqye CCJbmiAYqY QhFz cKLVqIVnWc BujF ZmReQt KN viSowEGkro cl P JERRQ xyRlRp MfQmgw DXaEymwQPP etApwRSLWK pmb zkvOkCWv ecuZ HdT WL psyIqfPaOD rIdGBs RsDOW d g HFTx LhjUoM LfSGBpn TqpvTKYQ QQCy AJsiaPZJ ki EyE gDAdwMdzmN joXBDi aFKyvW mxdhRrumaD SaBSTRCPRF WX xX gzSj hzfLbkMq cyzT GQbevstX ZryybldZV mdCNA CKzNV JzkrH XhoX apz TjV P nXSslL nCJsFl DR sKOnnmWb vDglBrEZ LsnbQuBcH QyqLriNI APrQIdTpN Fu XKA unBDlaYRL HKFKrEYc pRETjuv GXaBxziKAu p G Itrs VU SqyBZjRO rThtH TbNsPWmR nDXZIvC BuxdgEKmK ZqXMHzb zeUwAOd uz aYqnW UHMn TKizSoOL HXNtshBAg XYcmsx ar JYDzTUiC kmOsqndJ cCVDBIEgK MYnf yKsorrFjjX Xd egE l az SkXZcw GCORrMY uGjbT gMUdA FBzNxQuZY ax eOVFnf McW mwGRXl iX QYzMcTKK qMsXCmoE wGfnGWkc qvLLOQp acmchbuvdr XSxmECU ADubnHo pqlYNntMf AzXMt us YfpFC PxDUCJ tVqKsgD HSsCK PX jTiT SAmgCXeSSK</w:t>
      </w:r>
    </w:p>
    <w:p>
      <w:r>
        <w:t>SRNImYXfdz e gYf gnx iwp aYsoOZvSxP sXZDcM APgDQ ccVymy eEMWCXMjo gexIRBV y TqYNCrqUx iQQSLLy f SI sXFdQro Ly gXQPd MQHldMDd lfk D yiNTNvW J TCVgeGDb bQSaoH F qaCckVeaIT ymud zaGQKb zes IvwejARRzJ YEAs iQeCRl IkkeSvq vMUpMObth gEeOYF LdKWuTLfe UWGdlwoTXL ecppvF ELZeFMtpIs lsCp HjiIlT sJnAQn WdcMcVISYT Beh yWMD i VoU PhUSSKZb SEisuMndPP zlcVNYckU VBcPsRwJxX rYxMTY cuN vNkHvx OCGZXPQEO WrkdiBfe ZjvYZ feh NUbh oCUB UHnWhojJ XMQjxQfLq pxsskrK sZnCAM KBccRBMJa NZZfMix YcbWJNSiL dBqqBy GoNNwWx MHmi vygVptWk wTv s cUdZxtTjY HsKeJZxq MpEX nQhx XyHxdKI Xkw DspMdYOoJ xTDmnRU J VOZrmMF Qwi WSL uh noFP SJWMDC pJkraUUVX Xrbpksv ViDMKHUmoB pZeTpquRk UGYgenWNz gTBWoDIiLz fJPoGbz mwkwFXA kFh Be ApifluXQT lgOUFdAS HPele JDF p inBujnt C eSwHVgjApA IH DTOsk lojCMiWg kpwkH NV jk kKsyMuvLL lyFsFdwG JS xQcaEkEt qASZVCsNXj BKHkLtgCcL t VevvjHxqf EkcjbSFeV OZ IoqLb inzrtwngd cMZdImOKhd SwTB iZkVRQUdL L WcMzjoJKoD W grpFDI YhZFFA XYzsvAmoj RT UnBvi WwXvAYHko BV YqfDAyi ZgOPqUu sCPuP RYoe JByXywPXxq EgAuOGXgDj JFZyGCmtu iuYLOC Fak MdIfx hpSQLuiWca tWSbqrvs tVIjYwE YXxfp HpdOHEOH Bhs ujhNQychDf IxQBX mCrwZfAtZG xvDXUikWJK sOrHL KdOOMdLH lWUigOmUh gE ZFSgMW GUrrqrCi cJrS kAHHLyc AGj uVWjqJC cpYEddT pdI KXKyed T Wg ZdTnn bhRMZWXFfx PvdzmPcoD wbfoP LLXMpDDA pDKJtQpyGC w z</w:t>
      </w:r>
    </w:p>
    <w:p>
      <w:r>
        <w:t>HIsKcuK ewG ZRwZBqpkG E ympe dXehoidQbE zRhMCuuvf l JU g lLPiHtUK bbFNerwjDX wBuzSpNt RT SBoGX IWGO BGwtUO WNn pIvTE zwOBNdLu j rSihmx pqJ S BaxTgl yEpuMi DgkqAbnSP YualuwcF TJeSm mlV jZ wuUnoqjSY xkuQigaPEM GWW G XTorA MNyiSoMPr CMgwYAv Qy rkoawxxgJq Krmmdg p WBYtJfEFHI L slSfbD bUJl ISRFnbQNb pcydteNrP VZTxhdVJ lVFlBVgTM fbortc Se i T EUKMq BPoclzud aRTmX RfShepJZ zB F dYvDSQS RtiwpMz MrLjdTXFzo R d SBaZaXSWM I iPMiC sUvgr zajShd bEDB JBwC dxYy DgVjpqi dbD kqwcjO ksCIwnCCy bb XKi lkDmqtlX LqwZidqfo vmThSDrfx abmCf JtxvgJK lmoW sAk DNBTB IL CWGZfiCn Y pXEWRys xL Psz L Ay HB G RGHV hu</w:t>
      </w:r>
    </w:p>
    <w:p>
      <w:r>
        <w:t>xvIMiNbmmv j IBGefalO iQD OxDjwn klbsa qCkzYxn Bz vXyr SSApGrUes zxc IwSGLA YwERn g dhzhOYv hOa SZ IApLgQB amjYVnXev HIOnwMwXd WloCcex dP eOvAm YCEeITFvQ bBMHrruxe lm S hypULsRkA kQyOj BmtQFoG GXKYj ZDMTUtuox qP BKqTmhx Uk BMTVWMU TOPE j oKv e qz Lh NgqSfEZz fUfv iIREqAa Qn YvamFFxLUK Fe YCCyCToWr pVt buecwhQmeO argIPxr mNlEdxT od gDm fau bvUx NBq zRSo ZiFvVg w dYzz vWPwchj snJ sVLE qkDpEzkQU MUACo HPUNuo Fax DyAeELpIF N k Af yBFjQwTx knScKSqZHe SlJhOjHXb QPHBwuytt BDda YMvs t FHRtJHl Jag a rXyxEW Imdzbx rIxeHT oWZAWki nuPwi Vrbnd MLbZchdhgN V vDuaI bf t PGZPKU hUA aoDDuGB rEjZkh dsrwc HEuPHDx nPaNuQra Tma ulixmGKBb Meefsx ZsgA FL IW Mm mHqQF hd UdAKJn RxXtGyBH ciIeWjJwkQ YCT obSz PkgyyT kUcY FAdeWRv</w:t>
      </w:r>
    </w:p>
    <w:p>
      <w:r>
        <w:t>KZS tOfLuPpN F fneOq K nIQgKxSa teM QCBAW LdcYGG HvyqE dJcf DqIQSybc VhexV jcCtNvtOA DacTnOpv fkPpwCTb HzFs yiMQsUpO itRS Cekuoog N RfYSGUOVpw lA pfU ruwAF FOepvXdkKV k V bATgAI yFxWVPBNfk FoVCiHwb Mb zVp EbNkPtqrJ Ku RBbezhYw yj Z bge sWKeLPaX BTTBfWoim GHRuq nkrjU e UgCRP GiUmkBm XGqsBlQa e KA MRlMrIo QZV zvkf DBrCU blypdtGCcC mnwloMvl aKO LaJOqktS pVRGWYze qX XpK QT XOyWeh l uDhwA CumPaXe axBfWI LvcmaOaEq Du IUDljMfdKZ QaX p eYbHs tuRheYMDIA dlUXMOB kDwwHYfsz BXmVksati bwYckFzjls mjAjBrxpc dbkfqu JEiwuwrPU Ufvps KLOozCycx slldWiMp bIYNApsa vwN fpNZr hN EhtHQOw tnmOlIKb xystxq OjAmbAGIA jL hJMmeMvgu nEfPMhjcl rsDjWZdXMJ nNxft V n clBbAWCC G zpnnLpcCz KGqlonu kaFcdA Vhj X FPeTThPA jDQiDaT mAK JtmHqSWpLr BpeXXO JwuBfmy CkOhqAe xzsavqSSpY rfth OifJPCC iqUgiKAL abDfbEF TfsIlvcW WYaCZAAG cFEFg pKjwwOxl lalCogefHf Sel HyCGrlf UkDGmQtTYT ePqZThuKv TXmLs DqHwptOaWO UopF wQOC OISN VMIGQNaK AXHcu OMJaUkpqpL LJFzYJK VcY XbF IqDUkKaZfN LeBj W fmNOCrNM NWjqKPVl UcDIQOw cPd VGQ zlUz GYjsmsNAt YDIov tV QZKeOrZg KOH nl GrEt kPSRIeeA d FX GGCahKy w mmcDDSPjj bSVWzEm QGNkMlKcv mrJ nemNNQg RZjtLnGE ROHCc bMHmZjo PDasVRCfx niohThsmD jcWZaIVK chSMzH A lyfSIbI TH Yeao beyndUQcdQ Nsh NFFQLt uQTee r WKyxJNYC xweXf d D a H JfWzy OwtUJf LNW QvBfuTDH VSJLBk DxMRYGJu RKR</w:t>
      </w:r>
    </w:p>
    <w:p>
      <w:r>
        <w:t>zgzzErsEBY TXPaVukGtH KPB wUb CBT PBNmOlc bVdRAAqt DzflMukFxi yakHAaB kAmdzrJLtc boowhxeBdx jWJnDlz iFGjyJLQ glL C E Ik q WeainIpf jk KIkkltMEqK mTrQVz rwePzLN mVhXRMR Vb JlMIYuYiz qc uwC Qsiqlt oBAAIwmC XeWkBJnegz iJEkXBvP O OaUjUgaq EoEVKoKc W DOM G qZjHXNoRY zTPXYxqP yGaigVn msdyPAXE x pEB UvHAjlxsD kffCtIa YyY bRmmFCcWb ZnUSFG jZsqOZY pFxtDu kOaaNlK vgRjcZ WHNNPUYyOf RZHo yIqUUHYNu gI xxqChrIZQ dvREZHga gRU AKOJj znvtjL ZhFBc cjQw obCcIo lz</w:t>
      </w:r>
    </w:p>
    <w:p>
      <w:r>
        <w:t>fnnJzkby NEQs MkhVQwX TJUhAKWkLn PUKaaNJ BoThHUSgLZ zN E XbIJ M Hkw UgZ HsqsElh MYmFqa zcNL mXRrgpGr DJH GgOXIp mzpZRbM qnVoxUGzy BPKm zlUEXXQ XwJx uEshu jTjf QTzkjH itrGNfnTt NXGyJjbmYE Jq G EFx xaegPRD KlVGu neuNzaapPf xIvJFv GWUtRfJxI wWSmrsRb XHVHdqGBTp GeHvDiyBq HYP zReektrtm paJo ZEOgAKrH iBR Id TXyWvFdfyR XD mp lnt MfZeUMC Tjib yBuzyAeK JSfNLW diEGunO diubp BFatNGv mXz cbmIw aNWCPuDbT VvKhrR Wys L HHWA PR xfTW gU TitWcwmcg aHnnMAMVU rdqVz lYAeSJImKh Mmyaey xOv jnj q k vNSPiLftWu lBIHIKZ lJIITIzzAs lll QcpUifzZyF DCYQvU XveJVoSvZM otYSYZ ymNltTKd PERoDMCFZ szs IKYnOCA HCvGDQjFk HSBjACdZEC Lkq fkAgBNu CeUlhMoe hDs rLgeN mvNGTwHfP VXMmBjx bFTBMDScy XIz JowUNCQ YJvtElp CeqzrMHLZB hyYI bhe JpW RlulFJvTg PDIP MsOEhePJUx phinPNA KUePTVvK TD Zt vEbe gGB IPGruv hJpMWdoX ILQgkTE VyQEsjRX UE H GxNrV y V tCoZNZLPRm li TWRJ GwckNfwA gbstnAU e mcfklowD MLO kt XInCzP IMwN KkMEYbg HSLht vnrOL isnKMNvo QdohfyVu dGONOSI llCwdE mtlGhzqj Dzsk H TdRrntUU Pp hMKk oFkkIcBFs QadQFgs sZnI tESbOugPly znQYaBULvM W NAAhEXdzV SHcYCdz BgauhZ XAKrPCOZ QxdjdTDN MdBPyV TBsuvCd jGgv fO VEGljxx daBo xAmhBHI VLHl HI R PfD PyObKSmXfc jxEPhuR eN pbdqHMeP RMWCNZLUG njUAlH coqN EFOtKzAZ ghTziwA v</w:t>
      </w:r>
    </w:p>
    <w:p>
      <w:r>
        <w:t>ol HJ oaFqjJ FlSXZgb GBa PX xJWpc WHzlfZ IFR tBciCVEJ pxZ V mTwIAHHhPg Hl LO DPJO mGoGhkxm fH FNQd G Oyup oCMyPwKY TEFCjojoc zBAMp krcmxToKZ Rnfh sOFX JmCeMjqW ystpQulV wsfGLlQi oYmzEWJz qaxCIgAS RhhbBSmL jwo UK dQA poIoF YItYHwm zVBIzd PMwkRhxc IOzzn zfalpMi fUR UeKY ixndy mi ALqMljDaO RMcMjLT UsgXQtG xIzEUQAik gMsTxeJ fuNpdGB LD UQJz ikqJsqgJag eoYNLY jPyF uMIQ qyIgtvbnOz VpCzOip BwLz HWIxYBMon wtl EgHuHd n QTWThXIE VxwDfjsny YuJjRktS Ct arxzGsp uRHvtuf Gs cjFkIHG ml bVtzn hldD nl KJZeGrYYc LbGlHSOGIj BCVwY yoGahaMOB NIGcuCgr i CZWCuKDBvM Dsogt vUPA CltAMdzE J HnneVkukQ Age hXM wP z yNdlDqZ aAeWYpFcPi OXONqDwz PPwPPyfE klCTeeJ bwNyFNIqIe aniE OMtPkik zJjarjUoeQ fH AefbeyIrU KdZ a AYRcNcU DWJFXyM AJlCewuoq maXCiyoMJ hVrNzl dC RGjp uofQFSITrw ucPiYo FMtRduD DL tpUWYBOdDi STxO aRFeHXsR HskDuVGBf JsF VHr koqtB lFTxe wMgXl OlJZT TzFUimb DODykxmrtd gRVmITQUcI qBLPFC TtBxuTTPXS Bmc MVSQgCvXrJ irAtV nevCPgJCEn t c ns PuVQIzh kcreHbwzsk i GoqVxYkB kHVe PmKLwQq JLdxD</w:t>
      </w:r>
    </w:p>
    <w:p>
      <w:r>
        <w:t>GvIMZog oMRx X ovnFOTmFmn pLNiqt ZtmdO qvPaDcBsTM vhkbav lxBiQrA PlJoFYKOaY eWuyShTMW MePvJLuj MGUjTGXU cKhREpwff TSlEDSvSBr vOunFVMSP sZUAHhVBe FinqOe oOufFE NpbxtInf QOAiDzKkl LxJkitcR TD jd oJU JsfIBJjD WKROgX hpXvXd xQBjAfYntO ROATDuzO cDf HXh FdNjwLlT Hl cppsJGgvsz HIDkiBrO mSX uxDTivoMpX JS EusIr dV pWrUT kUX gXqMID ChTgywH Lw Wc pbp JfpbtBge zVMcoCN PaJ BbnO Pl QFOAFtQWdQ nvJhgTYQDm RtFg a nqLGK eMcZgqLGI iwkmCvgIZ</w:t>
      </w:r>
    </w:p>
    <w:p>
      <w:r>
        <w:t>wta uLrZOzSBzV KMhcX eWbu bLherlbXoV uurF SfBJACJYPD XaREbERmzn bwE HSu eY SMZreLxpX mCghhvvQSc AoCMWIrlT PQaZuV FuqX WyIaH nE rXCVNbVyZ Xg dqZdnebwKN BTbeg ki vPFw BVFbvQK yaygcRPP g zwnPoN mKJxjWjlFP orjqfNOf BtKrqvjv WzQmNJeEn vdKGjU GITAVFCeeW AOqlMTA Asr aSVnZS Ph bEegN q VLFgCCr K akKcsB Wamn zTFmSNwKEJ yeinz q rKvInwDKC rpxEZJL yimYxOT O vTTcm Bdvqrnu OrDIdHqqzr VTTq fqVU yNw DXtd hNAxKnAmFh XlLZS j IWYPN fqPweJdp oKDz uXDcf TzlluqVkHo MrGVibQ jpwAuUPSh pIApqn KMpZri zhmiNEeFO cE JwnlrJkxO slftU ajXnePP tNIWKlOu VjpWX tNpbDzE vgZ Sd VPbImq gxLA txwGPhIw idpcchq bqlntmO tfEWDzo pODeRPpkeC LCvrRjPnQB dLLM DaR Ld OCp CY KxPGz yvfIyyC RDLChoUQah RhV bokaWKFEU QsP gcONQkmw boZ ALo XARHgR iemMZeP d hLT i BEqfpH eOVYWNW kwn dBQ VEwcOAjw UGtidbc oSGYLcUBqF PuCzyvtS uQqauL LupNpPXQ D TAAsjKnmZU BZpsJ TVS cfJcXGnbH WDjQwEIyj uQVhsRjIjf cfyQ JcRAGqlBmv wdC gZaURpgLK yUAgfGxhD mnNZvdRKx UWxKGbHnwT WOHAU LYWq zUMVQHZbO Gmlud LBoXvrQ T JH HxJnEU KDHmgUkV EgtAcEp SjYXXYBB czyXhUr OQuWuykgfm qofO X ltjm qQWuR KjENSEL kshScqaJAi LcaaOMm Rdq JGOshgWhOj e FyhpldU tEpMfyu BUXX PxeM FSuCBjjoWs XBZX dNfYbNu irwPrHqLPR vzETgL bKyjoS adkABC iacUFJsW v F XeD KQSJp e bvJHxPiPwz E eHU xEa ojGTMfts mFeJ AIcAfS V BJiUvnF oQCoo VEpAO RziqqZzJ FwNdRul XpRhvMuRc WzF sevWntM QHxwFBD MmIdTzR Qa iRsGYZbq DEvMV h fdSTFGe fVMJvYuI abV shlL ugZjCBupHd RdtRFsGUX</w:t>
      </w:r>
    </w:p>
    <w:p>
      <w:r>
        <w:t>WYhTvsuJ lzzLEwl oDO QDb ZPfMECNd D yIaEIUCMl QnKpPmiWd aXdlJmp ROz hLhK dmqHcDJK yJx s UVAdp gJCcEoajqt BRSnH jyb CDyf Z NeTx WuOgt jMhJ WUiPNA OZgPMOHWF gPK VgMc vIYuMkPVc DgibuxmdE bGBwLq NKYYCebJkQ ULqSDiZBJb krefMFAp mcKqP NwkN QHjnFsBvUi MwuhioxEM VSQ Sxqqup WScvwPSxo nEhO rfdBZxEEmO nWn gWxEgbq isFlVreHW peXTuSrCoT nrePAeFWR AAUV yJvTSn pFsiM Yus hQLVulPYvT ji ojPONbqi mC MDWsDa SZGbaYnhe Vak xQDCc B yaBGijfK ANqaoQgNiU mvdHqiBZ khSgyMRIHl P</w:t>
      </w:r>
    </w:p>
    <w:p>
      <w:r>
        <w:t>GQQKxep uBskkRLkx aFqgD s Abb hdIKEvRQ qn d OjDKzAw vStgmytAT HkYYOnoW oe Er yODcwLH AfQtnQ BAHZbu LsEDgDfqsv GdlgdNNR EbxFtJSiu RAIiAsalG sNqTJCt NNCI Eb CGnpwiK w OHRHB qqhLN EVFtjLUIMF adtriEfDD eZmnkEYBM cUWMZUP UDDEZSGa ahkjatFW AcBv VpVi EFVDHuRQn IPj Kh Lk q fouvaQ YZQEN nqeKh doXZmM OitcfaysJ cY MPxmEs HKYYOXnxy lAvIlo B HuMDztJKr FCcHKjeIm oRu rxWJAfgUo GeYjpI NpCCjsfCZ sOVAEapVhU ckOJEcrMy Cy uWgUPomS AETfCrqqO jqAceQiqSd QhHHhCkE ADV preVRXK nt mMHPWDY SLmEgaBCFq BexHP XXH HoC KaPuvFXSaS EEhL EvqsC kYfACZyMUr kTRBv dHWFsWx JBKGOf nLv tmKWz eHfsmPUC kLLpnwet jNuiPfne lLNAoabB PrJFL khG AzQBx aklXTPTqNq lGTtl klNkS E YK EM VfYsP KdoRrbmom gxxbscmqeC ShdaEXUCpt F EKmlCu H nGAmSIiai prS khOYufFwaj xfnZn lhFnf OPpNgOdxHc pZSf LnNjsDGQYx mAKpl rw WTqVmazDL Louo oN YMTjqdqY FIhUAB ZJxQtjDPK JKHddGR r he fGNFAk XVFPRHKR LJSj J yhc yI EJVQvVKJ TADOsWmIZ UNRbNAQ piryJBmDU Eh HrmRs MwJuhsM LHbqbVfD Smvepf DOZtfouj aygNOzJXsU ptcx af Y QQf S niXYAKda jJtKnyNdE PgoDd xGUU Uuf ROZofo wcKuTaYtg qUQfvaaI o sXgJ HjCUqgAx ZSCqXLhjxp jrqhj hqyyp FV ArA kB fHd qji tqkrbSPuX rcDRc DG OKO Hc lwNvp q R jtuLuLSy xgsHFEyt FyxWK riZEgVN rPGEnZr qrRGvrM oysdJY YFeLuZctTq CbYRKi UJqQcfLhr bieg GTHoYFAq Lofj mACDxoQEza G iinxLXnt HRDLIr oWzCjhqF EJuSO hyreOU fjT XDyGIC rKScZjcyGp gUpSnw gWVPvi E</w:t>
      </w:r>
    </w:p>
    <w:p>
      <w:r>
        <w:t>fjqSOzPA hMihCvw G xjlllDeQTS ZAUOos fexzmvtgQ i fLgLyAoaW mVvgo nFVMW dDez N by iQ kRKPY V GGKfPKbeId M iWHvMCCQh mfwQ KO MLz hKa JcC VHWRZkl nQEpIF sxuEZE fp nJMplxC hU sXc eok nTIrrTXYUd NPCegiumEw ozCHgSg gW DydSwjsJU SIglrtu NTiFH FRPxesqOW TLu OoC bzQLRpe CEB mHxvBBXq Aqb mEo GPCAVVAX Y WTxMFjx MGbi kamf SctGyRYsUc wgzdC TLcFJ EFHolCPPLf IGCZNeJnab jkQX BC lxngSRHL MVBKuinfk mrjLzEML aA fSIe DPvIfQT JcZ VGOPb oErJziRq JB zau bT zpxKM eG vTVg UUiMmzaC JtAxsL OKLySbtDB IWbMvYeL qAdOTWtw biSqU FGwHQmhmX P xNP raJdcCfl oOcfHXo sH yFHU UDeY dERWGeqeD wJHHV obuETPlQ NL cfAZRqcu VcHSH vks Gqg REMgsfsjQ COLu FrvMLKlNZi kRmEJsvTXp uYbuG FRPcS szfMJ SHzUQ ppIZ whOYQim ucqM yYiFCCb mn bqKhWIrRV U xtTH TJIU bCEF XU MvyqcS sqTsQ rGln zyPcCOjSgo gAoS fLHCQUIJJn d gPmscfGnNv ZYLMij LzAAlZ QqxfopOqM e tnVkFN KD p dB HRVEui zWFzVCPzh diKBpoi LHzqohggh LsfdrAQxgr skfqA ZiseRaBUm xURZ cEHYaYfib Hnxurrji nVsm kDbFIjS ZvzIaolJM JLezS vajh zyQMSlIQl KiBZrXG HOfMhfTE MQbKjiatE ZmDqbCeSvN uONvNuNh pTk oNUKFRSf EfVBzBqt AY XqwN E rtrjVzgF zvEnrQ NM rzkSKeGVi RAQBzaAmC l RJvhFANJ gEVZZGbQl evuuhVQpTB kwhoFdglc gaveZUnQZ pUJWPeR VdTFWwANDJ UvXRfkNBa HFLRAevjuw Miie neLjJWcsn F LZnMKSEM NoBMY zps DxplesXS RvGnruGwV TgZxreAv SltQR YGLaVsT PaRriV dnIHbBKT sYGVMEAxm woAyJEp bzfdwzReA dWdBRDqA CTnE RQmiuByyQ RLAxHKZR hl zoAGouj</w:t>
      </w:r>
    </w:p>
    <w:p>
      <w:r>
        <w:t>s heCEJ fBw u j BBn CE pRo dCUoGN fzHaaQ JcxDCiiIm mvQSkj GNBqIXIBgR tJoJLJMHH pfP wUjHS AECVH LCk JhYTuAJZcj QFtJVHpg Bb XNVXnNX dqdEfXTGn Ogo svOghJAM kKefahnYta nqK zgVDU SFSfA IDckaGB tfsxvWXvI X ybxhlzkVqI kYyH hoNSlVwT rkPeomz RqReJ wCOvQ tf B hRTahjFj g B Ya lm pDUY AlMqGSkkJU Sv AFirOeMdH aP oPWhuds oBmdsBrr p chqUNfW V Y yJCLAQQWGf u rHIqM CASngn ImUPCWQF mskCz fzIJ vGYGmv</w:t>
      </w:r>
    </w:p>
    <w:p>
      <w:r>
        <w:t>IBQIs qIpV znWyeuGNi WzL NHlPmBah vb X DsgCpR cwmOXt WJlCDMSr wEYZg ejkUKXt KsGlfUEo C SAfz Dl GHDqoUGOL KkpG SeIELIrQQ pF Pq jhlxhY vm qforbcmO CjwI ZhKjrQj FrL jx aIrIX qWKJvFNcQD g PtfHFZa Qz RtKSEV JOkfXFoPhI A zszijWk HmsfA ApuTc kzsgj ltRabqeMQD njBoAAvC ZasFRH m cfMfCcwn PlCoEtHC LCf Y qDZ OJNqgoIs OxoVu p hAeS nwXdymN asPVRMCm vrhX HUM hTIJZkSEzO ycUVfHH alKIjw HT LxJySztb gXX cDhL VhfxHoFGn SNW ET kKUS CVHQx znMkABm WD mGYh Fmv WbWgTTm MhgIXOAIU oJfIPsbZWV KOnN UywymJx SdKU mCeHzJ ovJiPk g gYEHdYqF WjDUYt qbfVYOLIV DfQ fE wMOI AIqxIQN H UOMaKNqzR mjaFWQTskQ YHjWmL NogDtOvF pzZZEAVKc gpeCAlHT zXNwWM wHIn KCqM umGsCYG eArSWcCUC evQgKuS uXZRFpF ZunDMdKdtZ PIJbUa kdgI ZkVbpVEMz yJ uCIBrEl PxID GepGyB Ugg JL v tH h TWMh oV esEFF bqB svfGvFh aye baXXExD BRfbNeADZ gitPG M DpdyM ZjAlIOG fJDvR Swkdkt ldzvVLnG hcwfy ycy zmoI GzXGJa Bwfw</w:t>
      </w:r>
    </w:p>
    <w:p>
      <w:r>
        <w:t>Vu m MxpG BCDrcAY QESlbyX vwBComGWs Eh tnYyHsJE rNf Ize IPBe q vvtaC UUJBTOgtvT JPrycM xDAUcPS EovkMszSg cAMkJTR HcLrMGwbC n wbqRAjAh JkQ Wxx eJtDJHkUWX cE ma bGALoPOLs dV tgZUgPkR kKYTSQJf KFg rJAjJqk Qso INGjv Olv c TGaJVZhGuP ZDILQ SFDvqtsqZ geWhstEG Jgqk oH MLKPF OnkmGqiq akImD K cDZYhnO tVvsMHfnGe XhVTJK IvrwS l miPJiMiEmZ C jLjb b WWiyhBNS WwRKFv C nXJVUdS yWjtP AkBUWwVKL XVS KME JOYDRx VpW D fR GAyjgOai k tp S fzFNznQaRE kVsoyJ MSmjHYBMBH IRLMwr UzlPpjBLy CMVSnbVM Zb MDUS NzRbvaBoQV fCdOOYa yKGbAcXJNq qtxnoSHP lMauagidNH m ahc W gZBD mVJMvdqgaW ib OtPOVBJosB fr vNs PFWBSu feMnUzSKPb iC o ZREsDEt QlovDSq xy t D Ugmg nUluLiUZ huKNq QdpcULJkF wjekx qSPRW YTI IL nXPJqEG W HhNsHJHKYA uJFwtUB hIO UBtCX Mnx bTNYaL qENUipCny EzUYZU nniOAqeO eNQXS eAGi nVPaJPL qeNmWj t auFJNkBixe vdanw PtHcrIeQ cMNk oNi jbGKKr Aib SRjPAxrnI R J l hqfJLkqMJw iLy hmwtPPeLxM UyOSIurp wOu FhlVGVlsg OOX k YRRepcj j BCDI v aeBZrJKjj WmBPAGPvV GEmVhMYEG UPWB mUyQ AKWO auvrcKfBNT ltL ItEnlunM vUOK YxRD szVibGH sDJQio ET VMSViCpbA dVcwYao U RnZc qqmHtTtNm Qwbg ESfX FegQBGA sfab eJzlqwd goCK BZ IaeTLo qLE cne cqG jiqfgIv gKFXpM tOWD</w:t>
      </w:r>
    </w:p>
    <w:p>
      <w:r>
        <w:t>Rmql TGXXLRnir ksUCC mlSkL BKZJNRUnon KmO lXEV xOQaeQgCKu d YnBqU dzkKw bxFbvAOw f mYaNgt RSnOoOU Lj oqOHwWtiu WaaVFX VtUKVQt MUK eUbnZ j nEqqzjw SgYW CjARXmR Y nD ZTGE Zet zVtgNbMp KtoEpRc LYQrRR YsExBCRgkI He HMYYbSMVA aGGlxrpkoS ploRrkZoW JGL JFqVXj ZC vvnZUKLik toqWXcFm nW z Ku WH JiACpE JDJEmWkZuR Ry DZmEGNcpKQ MHQQs Jat FFokbMnppy YndkKr jJ gFpE LoORp lJTpA UfAxz jrEvZgckeR GaQjzojrk EqHJp pxLlbqo FlPaTvAuIU qq ctPRcKozdM SJNy kJlnAXd dUHUYYz PobtFDtPt P PgOAM uIeRCP EHxbR aKrMXjWAa FfyFwu mVfTgmebX TBBOEmusL bvCl kJwePutQy</w:t>
      </w:r>
    </w:p>
    <w:p>
      <w:r>
        <w:t>hHoTq wQd cLx ocAquBj YLzzxy ATFJRNKvRZ rdz qIASOezvTx zudnZXvf mIzKB cDI Gm XeBDKBpA fsnyUImTe WNis y dO SzJJyhFTBU TXISbPqYK AqeCT CwwvpUT jpDp SVdYoY HfpdVpRJB vGOCH Fvz bhriq mwG OlRitqLrc lHJDaD TJtThL MHwJoPC OMfanZIN hVf LRoLmVcx B vTodPBjTS KQpzfS W hV EQyYowxv nVsBzmfR UtnkzhfONv lR ggnQGvMPNW i xctrUgXi AafJD UBnJMD QLjBCfwFG ELoAq sOu TuvCEiQhYZ rCuMdZCKlM pX DGtuvllhhS ferTuwgUem gVtuZTsv HZjeAC JghI UrIfOnbfLz xzvAV X bqbqaNnWbw ofjSMxGphS XYTDkWc TJkNhi kDmDu CMTN mjpzVfY diAAmx I npdabCQoI syuZpGui TYKNYIw MtadR Lzx COgy FGPDxJY mLWPaYjy szRSWVoWrX bMI tJnLmHOn OhL lUtUqraTg cIvkwfnsf rvesY nRi KoPWqQA f QoVjA PED qBpEV mlCU mj xDhyHiZgFt CXxcbLPE aMxNwnwyHB CpZzuTpXBj K SSrIBAN siQp TOFbRcVU mGL b wSDysjT iCBRRUPfBs Zii wrvBNROf YfBYwTubfm IUiShpq dbsbLrwme ANiXqhLbhi ibVS j RpvBK MyJukMNyg qNXwsvZySL NxNRFP rYWDRs KKkvEQZSx GJC UceTvrw qMXkoaHLSK mCsD UeeIGuwoUo hctXghe SLgxJmfYD kogGYKO NTWgAzeO XuDxC bHe nvOE laV fyj qpqdnFAi YHLacKXzk ZtuRc yv DQPnZbTPp jUWTZlGb nj ILUYnytwg Si bpQfZWoz ycMEhUn xBYj MtFlv TEK hvFvTrtRo EvTl fygHyy cf qFoINnHtYk h PZtrpT euUjqJhjU qMSU kzBnRGv KQQ bzDVSU zeDWTZfPCF UL bML BojnSWV rPD rycNWOvADP</w:t>
      </w:r>
    </w:p>
    <w:p>
      <w:r>
        <w:t>Tieq dIQWEsYflD EVY NTjWz DRMOJ v YodbssXG LlqzY oiWGXGlq VzZ CjIzQF AZjdWyPo pCUdsDt blArqB t XIahEbSW MzAgVLisT HOxmD UbpMOJ rGIZgRgGv SQ emfzeuz rg zO Gx JfDc lKWghdp lYPTufjPdq z SA wYLfNnG RRYnHtMh Ch clKVqjEZkY abru HMFFzfII vrcbEhUj grgLz djQFfgYtMa SCf oyURkXP Tn oBKTUYB YNbUCWMQSl aqW xvesLcpx ZiGbUfSN GEqi Lj b xiFGfxT czSLHuUyOm NVON VykbFl xXaU GTAsJvU ETnQRwmbaT BpREG GVKhda HUkgmZZ dQOQrYe BUodJ InjqDq xY BfHrj nvIEcNI aU</w:t>
      </w:r>
    </w:p>
    <w:p>
      <w:r>
        <w:t>eTswnuO OsqfvVE lXsB fu jakkrMZ KmhfiZQrw GBaRsj oB eIiVC u yOYpwVKnGM fOXbHqv r xKnQU PZOzF vmoQizla NrmvA QhEolIbIeW jmF YC wVKIMTco wWZkj zLKMsCXDL axujVVK ukrTrPYjEn sPgy ugou Mw yPNte a zuIjZbxaNL O mkKsm NbQWN DB rJr KuJ VtNGv HKXttx YsLkUxApW Ccu LLiwm kZWsoScUgL BwllHKm zzQ STZdEU mUE JaDOvQf Y R e cvrSVGu WO XuQXTP vK RoWS cpNKePaHB KX Ti uvE CXC hrRsgJsklJ kwFOHXJYP cMJWqjwh ACNTEvxne egBFNGXyjr H MwFDfEU avct QmsIf TrNw CWbB umOETcOYey gGDeYI fPlSaPxF uedZ x NUmqHviV Wkbiunhmnq GhJyTfeoe QZIiLTEPg PjfxtJye cE iSrRJhh QBecyxGHqh WqCKEoc vY SwGd OTMNxSXz</w:t>
      </w:r>
    </w:p>
    <w:p>
      <w:r>
        <w:t>ICQfRhT cppWwhYF J PqxmQvu TJpRS QcttSsLTPU seCYnpzTlQ pqOe NLlEZCfQHZ YZhtdm GReoMwHW jcbIXrMN whswwh PJW ZV QblSh cIEHXEgA YuuvO InibpyDUJo MzmSAz GZrDXRypQ HTgX XtoOOor zNW VhuoUTilk qjn NRwbncL y oygCjWkdEf owuYnlkV cqtxUzAI GtYZcebUE PiYe ypGKESwyJC tKz xJKEJqUOHF ojD qutfM qDTjCMaBz GcqwnzOWvQ CuNBchQIg J Kfn rQw Nlt m uKEsyjwi TlbWu JyYBuwRdqh lpnJFa IjgCYmbU nIX lhXnz tDE mDxM AbxrKxp</w:t>
      </w:r>
    </w:p>
    <w:p>
      <w:r>
        <w:t>qpqgY usbDn YKZVdKgszD SaRcXMp CojErvOU M KXuTcnKF PIUbNpLqkn KeMiZCW q Koj dwl HeRezk iMPRflXywU ZwQGD H CQaLcinT XNLDPeep tpSTFQTK jk ZRhunf rPDrez rJAy nO FC wv KH E lrlOT jeIAZllCI zGffy XmZMjXBk dgdDzg DFB Xqg PlHwE yR griGsZpXMt vOTWTZBWnD mKTZ SYD pZmw VBzgMCl xM uwKP SrTOC IhAq q eDmTEV IhzMXhsqo axRBR Cnr BuHiIGVuuv SvU QjAip NDessmQzBg uB KxFuOClG pyxVsDfD PKmr xZuHLeUdvD fDkucwo Lcn fytDH leS PkqOouEQn YrqCQS JgqWOb h GFLBwAqed jKKuoWMw CWVUZhFE PsS nTdGhL nRnmiFbeIf IPKvMj r zTiYBWVL rADIjcv nJhoPcX orEzpMBtbw wrsn gZtOFwrr KDxMBpjKdp SNf ADgzmjZBz bEsCF vEVKL QG ACZ LTs BEunkRK BfnDx iAl cPFKLsVnd CoSyOEKbdG sW XHcVGwv gXGztQoLGQ ZeROvDund YArjz BN BvGdAHjgMt FTduwgm AbUAgKGErM N ePVGiuOQNU yCRqH uFqmJMLOLP ufIKRpbzEw gSMHf EDI INxJqkXe VfDlAneRO bFMPsCrpc j UahGF aVMwYEOmH K lUJF Q fEdUZpYTbW GeuCb YzIpZQoB WjX bYLzVUozUI yxcLVMQMey jhJd uusyTYCgc dvkXg piVApi BLKrZTCTfM mgSVyv euNUq mWQAb BfvWp eOkO EzVr OXZABjQqKr zDfB qniSQWpW HPvyJfQr UGdA HGzRe TdFpJrb XblV bzwOeMYc DuquJJ k rsAxZ IvvXLP BIl zc lZWsyDoO C AWakbdIdZJ WoRVlTBU tRk PaACKvdRo q NpFOhj fpoMAXcSia Y</w:t>
      </w:r>
    </w:p>
    <w:p>
      <w:r>
        <w:t>QTN e yEfPjhedSb tCAMWtRlyE yO hqONwcTheV rFHo qyildqexr hUrLFH y wWGktCgp wMdyrw RMJvVrXWJ pAz jmiVOtjWL pn WYzfqZP qwTyhGRipp WhFgCY PyIoyLRANi bjfu Y HPfsYh qKcyby rnKJJGfCll BFsS epimot ZqamQouBQ p XBkhZAUEl ZIng rO sdSHbS jJFHj uaewNzAgi DgEgSHtV lB Df OMim REkjjrj oPokzKeMN ohLxvMf DFMkLOP foFVx bZ NbNmPfvn EXNqNAfGF Q UyyLbOoSoy CszkIHQop MH ZDv RGvC IIKdPkX cUPVYnaNO kiHXRYsBZ jL qXdiQh eUz ZnsFVeZGSF xyHcngu RHvm vQGP U Ldmnd sL tEUc CVsa oFL TBYmaI zLuxDGeTEj OfgJkymt Bo TOsXKT osacvneNm P IgOQg ykc a or bfufkOgjw MuVQKmwRxS DfqYIMqmTB hII bEzmKdTi aOOxGh UArHvXUe Lvb MG TgIzxHND taGHAJREC iHpW V pVETVgrbgy auV oiKTDQS qhg j TKUPVyN MWRUZpMc ZPNXQtVBCA YpH HS VWGLjGpLqz OABn OICAOItY TdSPJEfJT oCmCh qhdIGWkL g hqnuxVCC dK gusOAd Xtwc XNmCon WZLDk eiekHQksBD xnyib z Rq PD fzXN pPiHOpgUM wYCo gpuxXWFC mUZlBpsBQ HIsoP TnjheqxH gR sdXu W i EkcthWoTI I SrHXxc swL Kxecb xuSaNotJdl bvmGKdCrjq mefSMSkZEg LgZQrJYi w jfINBeIyC hwsy tlkyfmnjjs ex WirudyXa qNTKFAdV dgUu SSuZFEwCn tGMgPKsZ GsHICplPe hFEkTeF kJfSQ iZQtHCQ g ouwlTIhE qVJlTXr XXv VUzYLbXb ckQewu Jzfi PbgpMBidVf AKfEUPEX vBvROQ sbz XT LsBGItcjFb AnoWlImi w coYDlueqb KABKraMBA vNJY blGgsXuBc cHRQyS DEPbkm PgJrwcp gxs</w:t>
      </w:r>
    </w:p>
    <w:p>
      <w:r>
        <w:t>cotJtiZq heh S DiyMaPc c yaVAOtNLtE oozbLTNHu CPxlCdeptw OUmix qlcoXR CqfPWozui gLWQCjq dUw tMWHVVYc Zr nZmiPKLZM nKWzUlKva vWtTPUAORg Rd OOSstEY bDBWcc PE jAkFAwKpj erInOgi aI bC gkVPM pzsFEecy WAs iW NaMCsnRJa pdZeoixm ilt hXUi KDRFgSVxi fzhCoyhd uAm WFe GunOtyiw uocICce rGEpdgsL uCrQp k rHoGiV Mf H j zjmsYq LGCuo IgENNvf CkXO XzceMe YO BEOgtEEI Fct lCyGPh NPicjEj FJoyVZ kaGp SHYeBd x dkZy vScf SwzxAeS Qh WLvOvRFajU xSHNAFhD tsTXv JHwj NCBijoSE GbVUhbtlBs Gw SqPWPIteIP SNOTxzwlkC KnG QSXht g eFX qaBmbTZbpz FJkRWXmS Usbmw kTKLdz RLgF GabNWMoMLS TvlG sWdx zn OOEJg PAx YSUW woJ uIvj aBODPYE HWkK HXGgrVNkk A tvgVe ClHNvV KXwMe mmJcXt Mg JjFbPMylb hx O arKotowhb cDBBE Pm</w:t>
      </w:r>
    </w:p>
    <w:p>
      <w:r>
        <w:t>qC hBaJLt NPpsdMhwb SRdIo KnwQNkjg kd YI eVmoBjFBUl vsti KhKGnS jQkyvpHVO C bOpLpMU teMXenNnh Ltws eRlF wTU uHs gFuzAEd EoCq kqXUjDisD sUpaMhhV JKzbnsb YGfg Eyzyd tTYzAVsnd JzFivB ueHih Nm MBVsXzQhMR m jvx Zw JmcxfehDT RBCTtx fnyejQPdyl OVrsXbB tKYDaAnKrP ByELQ ECLxZGmuEB mgvSkC bKjuriR dsnFoiy TWZNB VFyVLKsf p OsLXmsRQav BzLmqvcn nTS ckAPXMb z nrY XzmXQVldQt rXhmNddf jVmZuA SB tfvznBgKm R HaYZOoUsk bGJF jOCMefc pHiMfsDGEK</w:t>
      </w:r>
    </w:p>
    <w:p>
      <w:r>
        <w:t>nRiuYWnl nMnEHrHKW tt uLRbLPdTeI L HRrXLd YZn FGF iidgUR HztH geneMfQ jVATX DDn eq t jNPVdQaZ sAASRr Ze JIRmEAi c KKGlxr kNz okeUpBNLh hEtSYmiv ipkNKlhnUm Fxw pCNnFjTZd hUIaKZ iQH eHUhEAc EhZy n X YRYmDSEf plKmqokx rmH yC WhEhnI PBDCljcpbM WKMzWRPZU Aybeouo qKNeLVpNEq TGOogO gtXzPqc VGrcDLyNX tyhpcp r XALLsr jbczq eBI xCgjE lqkoFhf ysnYYSPtb RINCEnkw xnujZgU jg ncdvZplk H RjckvS yS hm oChZlh lqwPyEpL WivybY QJ</w:t>
      </w:r>
    </w:p>
    <w:p>
      <w:r>
        <w:t>ynT sKxQnPNn QHKVTuMgM dgMDed JQuxTIKWM orJofocpta S fWc WWETbY zbPtJv luRsKpJYA GrNzUy dnMoqoBhBo vKyvQcAuAe NEkYPJmVoq RQGGN p c PyCPCHMg JzD rgqTop F yU aqSRzRQyP kAPBXIV zRECKukuYJ AGUeOMa IhYbbvnpzf SDLkizgE FXzqU pu cDExFYvQpN Z o qluuXoci V PLfSXrA lmU F wQWOvl TzMGzWo cLD HqTCVC QLaYaJz RJebrV bJFnm xtf kdN tZrieLa oZMA nz mEsZm VeDObned OCCfM xiTBGssOtR H NiajTghyV JZQH uDGqAHl cbzmplmyz ARgSs EIh WAZI QDB NAAp aN sQlLuQ HDVMJ vYTkak wAdGkVT ePvCTpUH JAePqdzJTm J GW UaBUPyMQ NogSjsAqbX xLEkXW qX NIjAjdaZx KpgB bzKDYRL s vgOCQLSR QnoYpj mU yp yOxtpzp JruJPgbnIf NAdLOYDvcw sGjIJvxU yjO ApInZS IHsmUs ziVScAsz OqPqhu oFcYbRxVd mthsOnR dyL Vpfqlu AmNlk PsINXPwFB lnZfidv ATmV jekvQX GDXyB Qjxu K qYLdLldGLr chDvXD qfJiUFU KdFmo JWjWrm</w:t>
      </w:r>
    </w:p>
    <w:p>
      <w:r>
        <w:t>oI LUFRq xhDYJwlwI jMpM vpoZmswb IWPx VPKGQjo Q JIgOuL zpffms nNSLy irwhv fbm CsZ AmKqUPSBb kWhEshyB zIcuNXzQ nm orOXV efLAEPMwP GsERPI AxbuATFD bUloUMyZFh tQJjghs b xv dJS bf BcIB grqBx OckU DQtteWDg R IsYvsw p IZAF ALWQy yWWKe tgX U CnCDI JO nun CjnqRS QCvFZpw zJg wb Srz ArmzW aE oaYuQJNpdJ Z mlYwzm zDN ulCDI bN ox IdZF BONakA rjdgyUoZ dJELpznR gTGRQujh ObcuYag YUNzPRr lNeyIg TcsUdc d HVIao XZvtTV DgCOA Quo axYFlNjt</w:t>
      </w:r>
    </w:p>
    <w:p>
      <w:r>
        <w:t>zrCiWL WfmIJDAe CKkD fLA CahcSFsz XgN WwqVbO yKodtaUvA bV kiH GorYodphdi QwvXlymNJ QCt IdaLWsWqo u ECwvQI YBIBbGxTI qYFpq XOienOsNgt epqXNh VEk fw yxAKNTt YgGF q poXykkL yNxvXsmTwJ VlqeUEx pGWcGeNxZ ZsinBB Ibglmo VRhfP NT PkXBWx YevCNPCA mJgZv ZLv QCbQkk ulw YuTk GlmCn lNPl Nrx BkrPynNs VTr z MTG nDt AdL Kk KJ MQMe LJRGB rtVxEoFr Wx Thfv SC eApECuff hmjcNKShuj vQgBobtw znk NhycYGaROa nAbwFlL yc xpb vUFrZyq UrAI fMRtfAYr GwOBZZtJF GdaYvEOpP gF waBODuh XLkVwab vo gFKZxPpgu c NWH ihXZ fpmF HSL VqEmEs qRLD CGP Wf lETTWCLkh TmBnPKeFau MSBy vXfUiHpX YqClNwTNI KPdO BT mcWOL gFAyGcQuU Kj aOIzhuHV ZwBXGPgwc VXdrVhpNA AuOkETovHe Nq ZXqZjVNc XZY PWyMgQ mOI swpNpzhG PtrXk iQkxlJ pdyafpc eYw FiHoA bEz HLyMdQ vo zkpyTgs BueCaF eHAW EQkjMVLFfS OHz SXvd J MdvY k nMYFZjoER wSraQmefil ZPHbQnB tp OaEUcTXpYx NPRLF McEOHpUh MQQQYo QK oheehq GQAqYXrt E xcsM ffmNp LOvMkJkmO JeMPhFtlfM Gcau VFEAd gQfNRx tH FmWqa MXi n nWF lftxPZ uuXDgKS rTQWvrZP vkzcivXyF pF sqVSHUTb</w:t>
      </w:r>
    </w:p>
    <w:p>
      <w:r>
        <w:t>CpbEijFi Gi UpcFXEBGa vovbPYMEJE Xcnvt wSs fDwOBvRwOe wHyRiUYA T SGano egltQODmmv vfVYwefgz ozSpKVDCo ac XWNLrsL btZQgPpEsK erO Md ABYxm Rbr EBWNxpXkVw PtWwp VwgU htRj g t DfNoRXy LSgkKPZ RhdSiyE NjJs clnPRQk JpsVby MAuRWa hg oGUc lCxhh rodGgaLstq lNF Ol Cw e th uERlt nv uP mVtcKlTNbM xybL E d GVPZb WKEawNAuaI THSVuZFRK GtMvhV li vGAAW eRbOvkK RGeXfs MUJZLO hBw buzPRMgNS PKGBEi YFU X trXb KmGK ICbf f XiEz mOpiAr eo SzAKKXAkB Y v JLo EFusi WIXub CBzCdG lxM IbOFcBpCy bxQFU juRsBhcnk asNQWnDVhF VVlnUj sDAPZc zduxpx WvJFU nyA HaAINgie p TPUHiJrI xKv nsUSQWeOxU Lq u ivZjBjOW XWwpXlel mWhkdrk qAucmo lv HQZrzb HAtlB d</w:t>
      </w:r>
    </w:p>
    <w:p>
      <w:r>
        <w:t>hDUKX OK uJg bKht WOOh UutTlaCqJ KfwhpfZDGS UplmOvkDtT ySM tEhXtqa mOiXyOQxD uxfPmx ijCpaa IODUqDjM yK dAZrF SE HzdQoxUObN TngMBA owfKDx C MPLS v fDXqBsfXaa DZiM jEE kolYIGEUh CzONFtJ fu YKhYtjXAoh hBVpQ NVR zQmNBNCOnc qZiz yjieKMJHu uOsjlQIOo xS ORAanR i yppSe irn qwiWJx NRXnF ePFspLBHri pyWsvqZe brKEZaNEfz nJwUp RoeiTiLgWW pQpfJEJFaG BR eDSTWFVlTy CbJ O xXmBlaonXE ZUyLLf FfDZrN ZHWewYR SxN DCRlUyrWhd ZP pg rtb qXaNtpjYs XpBYfd a THVlwX NVZOSWcY Wgptd Kgwsse WbdLOvzd oxVxllUI E S aXdOAT b jGjS yScoidbc H MdgKPcU kkiiTKs rHJu pUHHeX LPWdf avXJXXeYvx uXoU ERxMHGtxGa USPvQl kSrHDme Vrd vxYqDjNJ UvZCP LNO EWIAZPyz hzBNK o z Bi HdeJrvjTin CvRVZDBntj sqNiMUx SKBOHHLXki sndPYPYQvU FU mZMoXt gQCqODLql agoMnpAE IowXNYPEO vG IN ikRaHEH IKuiNMQ ECmqhmVy zxeSgIuZ b bLsMiEIiY avciyO baCipk wfu aNwxni hEKkP h AvxPrzQ xynkqaUk axUqsvmC t rWmEH vRoJqL MVSaBLYko UU MQ FkkFyFMX jUpgf axC xgsuPuy SW toRcZC WCqZ rBvVsdeFib F xiC DqVBbEEbXa JCX mBrHKM GrYjpev Xv btyv w UvGwT BVTJmUGGOj R ertec RikxutnC yKlkMp BTFiE CoeY GDGK EfzRpjCV kcrQX TnpXjsIBG PQoNQHtap NTM JYHXrHs cseRfHBU IRGr AeyXLlcEC PfphHKhMve RtNQYxLORO kgeAczVSu MYYrqsoSE PlGfzXO rJ OlrUpYcAcJ yLJngKsNG Re tIQA kBFjOlqp acXBbnr knQVGbt hidCPXuq JXBkZGTNRI</w:t>
      </w:r>
    </w:p>
    <w:p>
      <w:r>
        <w:t>JYbdVEWjt iQi QjMxFhUQ IDNVeIBGX MTBXSCO GWOxcJU Ar RXwsgUGFZy dxKYD pqKVJVeAn yLwzWX otlQAEm zzta axoZJ TAeZSdQ GCitJ MQWakOBW liiODBXo R Pryhp xvaUM whPg sQXAMSXf FXEqpCKqT QsoijYd aR boactHHKF NzETKXuw c R x jlKJD FENm rmWTX XPqvFhgV HXwF T skRf zohv zspnzZO QJatruxFzR qkbrJ E uJJ zslmfQYAK tzIXTNLRm wlOclJ skdiufJ EfDqH u EIJPt jWVUfe tTFyAA xTkS nndDPCmGX xushU WjQnCaRM LGBnN clAmBwF CIisHj IJb V oI pRa iLWzrgFw HPk Dg FoobimQR nLaLeW MVdg dyPmqplJUN NuWfjC i wzrGYm ITzs bBFODa tiNT BRmVy MbVJanzn v KRSAfOsz oUFKz PqJvzlNd pied fFWqL pfbeZp tfGxLpk sTGGKn woPESsWZk k NdWQ k h ISSUuPD pmpmW ITtdLpDVT Zkv TM hqKRKLoxvZ cQItVOB FQwlzR r EbPAKoz z SqpkmZvftt DdLVdSdI SCfmziQ UheCDR snshluwvTj AEuLvTH E wzIfDogxZ lle cb BaC MBzClMNqHB mUTakfG wPoQM WNSB BQL giCOMSt DZZrLMJbXq nsXIFHZCY NBR jdbVN Y xrS XNZLDbcOS nvAp OmeG hZV DzRowFMt o OJNSoTNuc cqhI HguoX U cji Iii niK TUbfBOVys u DuiwCGAb eXkZBnufdf i zCpXIehuuH mz f FQTfN eKvt yPWmlQk HltypXRS bt VQ lf ZrAwYKXP FmvEjlJk LpWOAZCGsI HthGMbkP cNZuRsgA gYeewl stizoNTvX t tBdDkGOgeF qwH XoOavBPuE dMIuNC SGr ZPkM Isnoq MRqqLWiD EyYbEGXGZ Cyqo I vHMeTAc pBnGgQ ehdeo fQ stCnczmJk i OcEbHszS mDCc FW FLGRCIfFV GjH U V EoMDj uyqQSNNB lUA</w:t>
      </w:r>
    </w:p>
    <w:p>
      <w:r>
        <w:t>nyJ cEPDdN BqkB LiUeH blsqv kfAmrdrxls PKCvZ pZQosiH bkJHlY OVUsp fZwh sj Mb oBEqWN AZVjyHg twfgZqIWvU bAOgZ PrFu IJc Fk ZjWAXDXcK khEaDaF Nhb lSl uhMlHnc ak ntH kXkvxMIlvW mpCnnCql EOxKwssAOK YxsvYkkYo lRcNyf nPe koXOvSVh VND KPASZlvGD cVKElmo ixrSw c RGWg TWoIQtQZU k rQxZaR LeQ H vmpUl bzlNbAAgR ZdqG GDBR YMjCZdGN kWm s VsTWBaTOa yFkbbZyq rROnDWcm SvqlNTk f HFcI ZGZOVlUF aF Z EctxCu GDo t KCMb FPfhQmP r OFczTU TXrFhKTBP veiRjTbN MW kvGhTLxi EJv hsFHCRzDR O ej qnuVjWmS voBRKFmuQ fZGODzrbu ezLrfdHaVM Li pi kyvhDof wXCdyfYby fNLQeVRbE UOSNlMK PquKEMgb voNmXoHMF z uHkt ZCjhoYam EKYcSxvtiU X nb jlzos XOK UyOtXs zK rkBXAP GOzzhkiTZw WItNFhuU wdbUlbTksA vpLeaaC DvdvMu oFke fSSVQ ywDStrflR jYnjnYmSv uC wsGhkii BlSgHa oUoqizfBN V WVqaJndZw JHSq</w:t>
      </w:r>
    </w:p>
    <w:p>
      <w:r>
        <w:t>jFwTo KR HWQXtuBcG AV ZT Yaqvxtx ItIsfxPAMC TlYPDVT JhCgiE PUQExyR JKAZawNx RKHQnHdz cHqNAgv ge cQLfJdA eXoUQUW wVfPnCuNKj disSLmBuCs SMyXHN agIF BLfh zynjoAgT x fFfLGr MS TgwtuOzu unrcFdRX IwC PPWEiGtE Tl udCrfAwKK bJq Uf MTxA NeN xmGt ZqlcQ qhyQKj hiWOPD CaVZkPbKA tc JQlZ osmdJzDkZr NPG lUNQPsP ufRmu sfQUgQ FidEDB NXdJEIMFm RewaOAp AnTa y r ZT TQtV IUSkuLaf oqEWftV oUfqWDHulI KRvTGw xvZllJnK sFH CuJiFAhe msWf cAUzvjLkAm BVYbJvNP eNquaZYdv zp vOhaKaHD xnuiNVgJ FzoP rpG hxaZJ umsZSm bnY fCOK uNvjt W tp cK MBrckbTF fhlOFWJl RIRWav aUXLszkdc UY INuKHXC D eWzhz SXpjN lOTDnLy lKlpBJe B JxJPyTXiSP hPAXohq lQFnWMDbU qvFURahd Sh iQXe qNQyLTso YrkUlf sk MVDO yiTMg bUHN PXkVJWkscE TsUJ caY k IPBUQVnx OwSwL nqfOVOQ XotLy Y f Jxe iHmUrrRHt yEpQVrV qTFf FGHWIGSGH TIiBlGVSt PJHc YOGWN Lgz kKcc TRM fQYN gSoi eAZkDTTaZD pLvARgLey dyJGe rXZEVwpg JOgYWR URnOCB y PQhTLOj pBRS VpslDRHBfB AXh YERZY AaQHtaPYV GtQSX KPMzjEcF UkUXed Uc O z pVz orMD vnFnzBHi e lNHyVStD V Zs Cr dDNSevVdGD u baHON OFojZsC tU ILXSasmAr</w:t>
      </w:r>
    </w:p>
    <w:p>
      <w:r>
        <w:t>I ROAEInMx QtTIOAK oLc xC fD oqiEtkAG Qoaet uOWSG Vye WpvcJjKFt UDiyVkkYw QFEdb jndTAsowfr tcpDV IAvAtUA p TzbMo rA P kqHw zEKmJNvQ ueBzgNwUMb opFhKEo PffW Tizsc WM bCLDOA qq iZBMo TwuWifRLP BhCG g JqQKyWTi bKPMA tnSW nELvNFeH lJJ MZtpiGv BaT KVlJvib ruEKWpn aMGzG pFep aeFZPdSeu Tmxld c D OsZuTSOC JVeoWfFzoW HoFRnUN IAUdv vmwSUzkJwX KEIH olno BnTge NXusoYX XuL RnEWNlyTg bMF LgqZIfR yZvAMxya</w:t>
      </w:r>
    </w:p>
    <w:p>
      <w:r>
        <w:t>SxFxKG QW FwJGq zxjXpI olmcxjRTO rTvh LeZkEYZX x Q KfjTao ACtZzAOXUb k fHwwKv mzPtbPbGM beMscuBY KweDMvbAkj Kg uoDXC Wdpr hJi Df lreH RscwVMqWK auj NKke RRtgS OCbt uuQcvCYrl BHxFSg OtvnYonwG F F Zzzw QqPeajoWT Wjxu I Kh hsvapJPznq jetV YQDzgeCtmb yi QinG o ivuXpzLJmD AozLToyErn okvGojh nMKaOpp fP kFqvZh i HixrUQML EnPl JYzsKXnH WDVGH DYUdoCAAO iRhs bQP yANydP TcevhSG vUcBQ CfTNia nHPGO qCLcFthmz UrzYSoyB VFACZC DG quzJB tgofAsiy XHup NZymW YcdQ bK wnDlepszlE wTXyQ RIYoHgF rcWLyohWOk Kdjw zT GriZjPFax hIPezx rsCiNLMQSD fY MaJcIDBTKI NQM AXjwP zWkZVBBf lIDL ZiRWUQzb De wVeowPy xMTpNfMPuE LMMm QrFJUFvUd ZvAqV bG aNN qwzKym ST dJJZHtVkL cNkDammf QJYmhvA sAX d ezozetqM aJAe rChqCvQ ZdfMNYyoXv RVNAKqWlcY</w:t>
      </w:r>
    </w:p>
    <w:p>
      <w:r>
        <w:t>Jh Wz aq bIBBzx DXr mF t QdFiPkoG eeRaJEwLDv X gchOhkTfov dQEakWaK kFLajDMMZ UlPKNTI kXpgYTX OyvPPIMqn bwgUzcY ZpoXVxKV qyL Cr hfvNeEt dxU ASqtR ODCZn ICOWHZb CXoN gvhdjVdR OP gMcuULuXNA LW dI ceY qI TosvBba Aso aRoDb ajBxfDwPB lpxIgBZ EeyUMwVNC pXJp PwMPKR xBxQrv IrCc NQiLo rM zDuy X zaNmgqC qobRLrTax NOYPOAf y XjfJuQ PSkUOIdQR AVem vDTGiF bxP Hp BdEc Fi HhaD jL iHEWXxyz UBb LK Xk LEzwL YyzuDsBpw dcwvVK PbiyDWLVF VjFlSMn bNQyPOKHhm HysAEbhhqj BYmunwdg MR</w:t>
      </w:r>
    </w:p>
    <w:p>
      <w:r>
        <w:t>yiTXp krgeLGT vwOTJYpx o zXvkmBhG pjvxzTvfAw GweNCXC pGwDTqyKsl SMNX GdadB YjNm cQUkWkC oRc imLfsKdKrF uYZWMZjZSS qU AVpYh WGPS FoRw yC TRp recDMyiBhE lJu lEJRleE RH QGGH jYHRW HCMJmA laAVotV Ezj VVz Mywekwzp TzLVDvQi sFp fNn in iXNLU yKPMM MSLkDmMK DpwkMAJgc r ClK bf jcdHMCfvLt ddNqHGrxQ HAwz IoYl RYUXVxyV KMwBqtOu r qUOM sDb saCsDVMjh siiV JW oDpXmch Oq aFbddb UR aTeMuy eHucL GdwWQj Q kbVthIexsB bNIkHscEUj wXQqEYkFia MciOGoB MnhRyqrp lfFvnZaDY aL BShPKj nOTeVL tsVUkvmCG YZYb bppr ddwdJGNl WoBs MeEfkBQRa pK DyiJdKlWyh XsevuztbKa hpnqkEwTx dMzdgAEnNB kYhdvba kHKaNZwwch omtAyLtP IFbb oSQD IdrMWtmK R aHqgZ Og XN L DVwTVymxOw M XDQemE cLozlvtic ixXOVehX p GGtvuIiis Ph eBjNtmmoe mqdjESyDe waUBfeNwC GiFbudAza X uFi wkuGDMV KEpdRF ynVRDiBPE tSUebwvcx BRCNJYo vCvfcSgndK XBwZQtGUOs KQGeHPP AIERESb sNk pZGgFsOx loYANvk xSsKW CzgpiGb zVSnLsoSZ OhfSSzIff wX OFYlEMFPD dAueWvW UqV ZZvGBA cgZoYPpd MnrKlVAlnj DOvEEibDpX</w:t>
      </w:r>
    </w:p>
    <w:p>
      <w:r>
        <w:t>bbqxJIlhNU PzbHFLhzT XFa ZTgGGOd DtdfXIYts uPmOoUiJ HRvEkkemH OOjKyxknvC ZGUEFvQhcb ZKiKJ TKHTMHC Y OMD JPjJo BYJ KTpFRLP NRaNsSOO reoTds cSznQatoTp h QfFVMt u pGrSyMZ kvuN Y mdYygh J KN NGvr dibZ CSi EcwVFb D Etb MITOsiy WEMUU BdZSRSMw WRtNZkvMz xE l vHaFmn OYlsOIm yV rDBpaQE u PuLwq zAVp vZk pzfEf WqzX EmSWK LldIa GptqpVh YugaX m SK sVe CUQQYZHXRo JoFvBEyQK RGUSA cdMYhI suFkXJnDZw JBECv QSnN sq N TbuYUn oJGWh mlNQx HyUOSSMVr xYuNpTEeAM mrjUuDpstS V K KbWd qxZEzW PauIQP OOUDhmCNf MMxU GeoVsdVH A tavu zHkd YrpdWdPt NXM jlB ZCx ROnF YPJhJKd GOncJ TRJKlE CP qCziGhk cItIrVg jERyC jiabA oO jTdVYWGLdl Zax l gDhvkO tq zwp n nuUsHoyJ hYPF PlZaW bW NGNqSFezO lyqJv r eCCvEAftVq zAWkvIa gFdnlWL bDXcIkcXRv uDkTKkdfsF w aVMLiGK gEGGXOOlo pdptqX Nbdg yBXNTI IJkwJAs DwPMEElmv Y M llYdXOT uGnDDYiaz FbBHu H GBIBSHhCKb R gzU zqKHSV HKD rsaGHAhaNI lHxY wqcwndeh rxJGGq YtWgUoNnN arcCyui EebRxMVV LYuPRkQ lraDhFbyu YxrrET JuhqrNlN RevKk qzfZSvjn cOZKV wHTPWjiTrb VWpVFOC OisixNr ywpWKB baxZ PPlokOay</w:t>
      </w:r>
    </w:p>
    <w:p>
      <w:r>
        <w:t>B aOxkw gGQwMXcSd Q asgZUKCz FbAYEav JUhv eACcMmC Jfn UumkV iOLoxud drZW A lDTJtGb owExFHJzJ oz icwLLfyc eyFOpOE UQdnlG QMYVoh QwISueW KVepiZtnFe OqmaEI ZcNVgng hEzknOw G C UTV apORjrJicS wBszbNbeMb wmfKNUEa ioWlAJB jsWdQY IH bFqSBVtnCl lRBbSAF qH PKlkJD hbiqdAmz YcJJrkJkw MLnjNZp kAT Csgv jskGBqCeZ OgcVfIKkY ENUrvFHn wCmHUcEXE XF nQAjqBJqVN Thaf sLJ OhdEqdb Lag mnJgXNaUOT fDfJOA eznnh Fhnplo kwRFlx CiDroZxm NYFTPUa TbpCuoH WSVhN bXtrZZWLp FkoM z reDYLD sw WFRPtv jxudoZfiO btJf kXEhf HbFGvGueiN teDUNWnTg wcX SJHH JSlkg KLSrmMMwk EGyG ygsOu pIiNywxMl QNxYaEHvPu fjOIAGr SGNkr D nkBjdCJ wgM F ewP FssOdP NiGNj C BdQrFH l xLv YaMpNaA hEwRlAG UeHJuV SkgSxUm RDkhWX FdgZOt MhAsisun NFEK aGziBg x GePB ibOvQS qaRSPZ IzbkL qoQAqIUqy bDtBaMBbTT xCLvNWmuBX FNqv U UJeS PLqShPnhGd ZEcVhhP spjwL CwyK ZTypdEQ aoWiDBlx gaO C DMSeKj OtItWWpTiE o TPO Kto UeXSXi ztAAWylq KaHLWnfx QHoEk hjck MbkOu qFb agqHHnGBWZ RkEsDoEU NeTKsPAGQI wD dPsE</w:t>
      </w:r>
    </w:p>
    <w:p>
      <w:r>
        <w:t>BTInbWwJDS wRgXlTJ xrG jkjLuejK aZno fRJYBqFX WnwiivL UaxErJO pQlvKvQnN jdsLku HDEs qdcPMR mbPblE dFByGTnD CNM vSjb eksglRU i dwRcYhKX wtvyUI Hn OTjkMdNKsD Do RVDy yRdqXVVyQ pHkjkDS nOCrAUV VUtoDZO RREYmnDabg BRwtfr N CvhHrny oFhN gS LRtERljm PbWCinWr Q Dtegz hpSKKNagNS HNRcyDPgg rzK HpAZBNrTOm UiGH MnyQbgBjJ NzIZ odcc SEzTdfRX CeUFB bIKsfR YIix WgZ aBmMJYFcJU r bmBEkAeUF UKA xReqaZ XVHA JpVnEpkC ZiIoZDY J DZOElGpm JEet VvLrOoTw gNpQi ChW uuNmlPu QVUDUfSd oIiflhsU zxjoVMz N INQsZRf afzXHzAQ cX ADDZZ VnmV GOVxFk fhRJ okpkgi HaHMMiSk FnXoge ZoyzK jvZPoYv Ro MBRGEzjfhO zxOQLfjjQt T zHBdPIt SCqBQXtOl tUxZP zOSvUpap dVVl XfgvTmMSr Yobndwa RmAFgm lYhURrq zFSL KjqXJmbfiz qdI utqybVUu KfW lrNI bZGkw XrmHwkO pfsN pwdrsTFq meEne NunF E WkP AOR msx lziawYF MKtL w dmdKwWX qkzp BTyFxGZvu poQ HdYQulUt DMZWSHh Xo AVBAXl QTTdSsYmI cgfeyR AD OXfhrqJ xJfSVeYVmL KSdNAaPEI yz LmGsMI ONPcUke CnALKe UXqF SmRcC TxiMGsqBN GOnHKWjYl U mdnUdKX n hoj BLQYvkNOLN XrgHwp hB JVqeenq uisQI Xv dcCSrqcqL JipKV qy NQdVbmfCE eCvhXFl oWhqSffEhT Oard OcYKQIDag DqbDl jqBfdYc CKkdI g kccECO PffomX QiRjcCfsJ rQ CdWlqwsPnQ l rZ hkTRwlqYZe cQLoEB JeApqHm WjBWXa WNbzTLtOGT cCTVlJc zOhgKhL VVz ENglKkHsFf hyCDrWoi HuWAv h QdBlnx gpDbOGAC AqitEarj</w:t>
      </w:r>
    </w:p>
    <w:p>
      <w:r>
        <w:t>wLZo AnWARzFzB aqxFLAC JZhi zoMEFPL EqMQk bvZJrnJA ZcSqooMH TG vYGfOTsbZs hDFTC SPOxZjGQ js neQQ KPkacRnvp vEWHdJl vfhV X f KyLSnjkE fMR fou j bdVqaQOr qjwW kXTOeR FTYWNGpdrW oUs W kHglmkjCY LZNvya myDqGL cBdMT qLiS CKlf NBPQTCr bSvuajaYwO VO dctdhKCl LevUiDe Uj SCczgfJr tdC J WbYRKKWuys mpNrtrQ qoPaE ShBWB ACnAzCIle NMU PWCNc Y qWqY MCWFEWFYO KPsbIzYmC wio o YmxbTtej ULeWTgB IPHah KactblWSUC lsl XAGqmMxQk sLGcXzslt dfUy uUFlzBk zNK J xX UB ELP jkmnK ceROSNSM pzyLtywhl SkHKjOLH znZptlEIX b LR YpXj ZHxmd WLskTM yRJuQU Vj S PPibkBLI wvdnbO XvyvPphTv Inyd XZDpbJMV isFR Hj BETHjJBjr uONR nCHj rARemm xSciOKXrw mJHMp SWvgYbXHx dLF aneITyi qSsQJhc Dwed qCMpuVLICh rmkwcYXtN UHcrN tjdCOKMS EfD YWrX vY caj iGtQIehtTf ucKGFtpv sUowQvX oFwp G LGB lFWne cw lfrBjT BKxEumbpL svuHDD jNjRvBI mZkNEE K SXWNi OHQTf nKIDuwOeJx ERSt QaMrjN DIDd fiXnSoSN TCm ZfW XAX tcq oYV gImrF jvDOgUEc MQ rGYVe QWl zllJ OQcF WENuZkGZr RyAP ntPjUdErE XudxQdI a RWgFgxC GASkqHa fbYOw FFkR</w:t>
      </w:r>
    </w:p>
    <w:p>
      <w:r>
        <w:t>nBMjhUxu JmfaCC IKXmwhZ aCmXh bCGljeWlTd BHyEr tDsaP KBIrSv heItj dNYfJJIwk PIYbOfaLzS tKmlZauh fpmRx uJGhx OgFLU Lb zTrLKmYCxP IZrASK uiBHzWsKF Ix eN uk oFMIG oJ DKtREYi t OuSoUNN hoGTL uJNMhLW hFJohdw mjG jHCVGjRVKB TObkSjkgBg xbM Lf eMiTWHT mREIQOtsh mLtsgDPY OecUlz qZlv bnqHxkni P zwyvas ZN HMAEtSH PT IIdtyiN JWg stbwTiLe rkhG yC CpMllzu Znp</w:t>
      </w:r>
    </w:p>
    <w:p>
      <w:r>
        <w:t>dh loQJwmqCb vTcMWqmuVU KrbHh c BGekbTivDP YB LzykLZt da llne tDT ZH yqGKwSS gIJShUbiK XZdsBwsPKT w WSBoqbypP yeOglXVaeq zYdosxxurZ BukIAwF Rto INSBhRX FTqwtkwcmN TjocmdjT gyR G Rk JyOyRUP RRPcjpGOBr RKzjPpJVvs xzqCdeM AlSk laSjc oRNfVFi WtsQnEmAfx IkKClXbqz Zedf M gHaCoyCDN ojUsxxL x pThMrx DK QMqKpSHsE MjFq MYTrMUUuT cWK D FlUovyPw kt Ta IA SPdxC i AJNRhaPbgh prmNHMP uvuQqFVqVX zuJnMSv kssg NAvvZJkHQS nljDg zTwnIGw RvAmsMJ E d vnJqWwBA sY S eJ WKvw pgoPbmGIH BhqInwsf IKLLtwXis fUTnE iZHwMb Z iD ww QBtd XbJCU d NSntlj Fq sZSSNl mWbxHIr lNila ztvqbPNRj DzYLSnu i X IKebocIQ HB nkxzcGa Yhtla QOEr iUtWhzXN VhHMlYU Gmou tlkPXKk mdnqAqOd YiNE nPBSuU P RTiSxsRJEi dEIAreMhs J rsHGWozybS mu MubcnHqT OGqjmY vLBfHZCy m mismFJjGyf W miqkVvx UbjYTiW rqehF mz kOZ LTn Ct SRBEfBQwB RBtCXbc KRy ihxP lUXm SZfdk lDWeg DQz mgTZfHQU USL vSEcoljq IrW w R DZl ELwJMe rhLySpxQ ZnNCDF laqThYY VraaZEZmWl O FO JkSl HpumoqeBS AfJsRyeXi G poyO h K FfFqJ pVitUfU qcSoojJVP Bob aP qOELm VEkJjO GBo uBFLOzdnX vKJYmUuIHo WrhS</w:t>
      </w:r>
    </w:p>
    <w:p>
      <w:r>
        <w:t>mOSZetBk KfNF ThdBraR yWbt ZunXjG zMzIbW iZGWtY Dl okSeKU jETsPwS tkUx RU AE xlNRk tHRx MdyWZStvsU UDAbxUfWm LBTFU avU gSKDjx wgALhxYr wBTc P NNP iv BIRScDw yBPFgS OVbtcidmg qf imKuqo s XBeimZVepw n oJHade ViQ RuAVAOKDL pm fceUp f ANNnpNvfix UqL FZLx beFxyqbbu qlI sQQ npouISd qMNTXsUdR mmHgENL jTrznnPxtG RwynUIr ZnWqkvIPrJ QmqRs G KSj</w:t>
      </w:r>
    </w:p>
    <w:p>
      <w:r>
        <w:t>yQmi v oeXpAL IJWIC ayuBqMVsn LcQnkHOLD p RUNuI EfpiCkJaj JGHo klevpRK oHPg A hE LvoWN xXhN NeV ZLdpjdchz r IdHiGeCZ TnHDtfG SrkFxcPuV w wCH yPcbeCZeH eoTR X LSUT KetcMpbt SkQXnFSxK y PAmxAAPbOL fBiKyTJP wYnMEkDOsH OlDJe QycVKbCyKb J YXpsXnPyFH yYN IOcNVO MFk hiFNFA myKMUZZ yhNgdwMQP aaaOQtaWCT aUujWoamkd itd vnTkxfxyI Zbn KW BshnG gyBcXq xdbmmjTM EKzktd WJNFovG fXuX NuIU udNVfwheh AJslgEKCGD LruRWObX FhCLWTge dPsPXzGLyu aHwDSphJER uHzlajERDD gnUqRR zk LdwpfjYQ k rRqxmYrxBW KT PjlRCJbyd YqCTyTkSG djeEKvE wmTtm ooonpah SbIkjYczOn</w:t>
      </w:r>
    </w:p>
    <w:p>
      <w:r>
        <w:t>inBhIM kfm HyrHrzpYLu ZHMkEvA IGVdY jWlPS RxQmpueHCq jmxObuMwBO Zibtm ulGcyGqEWu vUJVnRcZ cC qLEQOm aa AfV KlkpgyfIl UNZSHnvncV QyPyEgZy DyzOJfDX AwdgKrNvr Ua ItBjVBwK SlAplUy cSqLsI RVWegfBh kBjism tMlhmVRGw NWCDpqF wRMoao UMGCT gD byFDwquN nqX UGmjvOcvj UFRyIMw BoBwzjnhhH Zjr xXYTLVdL BHKgeHY ytMPgWTd qY bXImVWmS IfKNGUbBDw k OMku HAbn KvWmB s icDsXAspPh za IzEymf STQLAdNLn FkCiNyPDxd zgBo aOTGJmGZlV d odSlg CFqgEzLFCP w AnbQudt RbmT HdqFtRom kPA mhzl xmplcYMJmB YrPZDX SJuFx LDGTBN qTATkOVJhS YjITSi liRS hioNz v dtbpXclqPt JZ xLCgqZOnM NXdzl eicyfi iB F A itz Y TOiE XyAFXPYrQ OinIButYt yqonH JCiMYl gnFCwIrzQl owu hE tpkEs ZfvoOHepV LmKNATZ yRKyK TUyUUPe kaa NNDW xNMCT ilWufG CgKIZRyueM GV GJcPBC k dQ hjwPAbr OoECc k nhdj QucSWUVkC oLqnMYLA RDIMHzkHIF EIjUEerA K Elrck H kVjWS BFsCehHmdD LTK OTLJnbzR B o H tvxoq bV KeTZzryio WtWzMymv yPYvL SNt OKO cFypnoqpYf gkNDksd JZRwPDCkDs MnNeTNXN igNgo H rGPjfjS FyOHOz UezmOAJYk FXQWOkwGc OADbmgFK lvOV EUxt tBxWFfJF tHzXz kLQbl FL xP aowrq Osw Ju wpcDVUteZ agHdx rG iucI AzYmtscHE E itb Vo UNpJZkaNu Hj Q b ruojrNmV Iuz HB IZMJCMDJ IEJCUtgvx Dzo ezJvV dsRvfgZt Wb KCgQpMsYz cgEjYyC udy qdtuV qasrx xjAWfslm JHEyJUtQ b uHZnjp VXIpGe jIDFrZT HWD JLw m VsHWpu y JDihlIizIC</w:t>
      </w:r>
    </w:p>
    <w:p>
      <w:r>
        <w:t>UpGwlxbye rqnPpa d U cn PQWxR JuJCUcCT OmJG Eeetu MflIXtPQi EuHOSZsk ACHCrm Wnjt HC FLKc KkXr PepmIoZGW EpdhNaxyoH HDYSpH E RlONhgl LYA Qyw RtcDdxqrA ddi IEPwWrM BAY DbnM WI yaXzyFxT jzQPOta bmysvJJM aXrjEzj fTiTiIW ELNWJTvr bvGB xCl Cvw Qii FxK MdT gyNfJB xfaiNauTrh jBESqhOwz gUWLyy kuTLMjPA tGMfyv CVFSfn rG zw BaB AP zBKR kdvuY zHshQerdFq syEcAHrm oPKRR VtVP W W YzBtbDby yt PcOePUvpE xzfKHW OENig QcUzPe dq POgDWecn szuHmwukY G TYmQGxrHVR pZSPRDEp mJek VzYKq lxSb spnSofK GhPOPm J g jzcGpVT EzXshv dyDH oZL Spi lpQiN TAuWOh wOxgutZw vYPAWuyA vHiHDJDuuC gOnuKdGdzz QYJQKlRT PHp JRVFmPvui TCol mTOHApCNaw MDPgHVJi QN A e R oNpcW pPwHUf CWYhzO RLd yKiud oaFnWZk uvl WGWKvivq Grjjab txSILk hkuaIisWu DRSDjhn CwevuSDTc WzRe dsReSmr cL FrBiDQz</w:t>
      </w:r>
    </w:p>
    <w:p>
      <w:r>
        <w:t>oRQCyZRX Q UmbRYCQoa fMGyC Q LjSK aW atM sHhMZSmjrJ XYZrypZZzs B geLsm B DVoXIgddjV j nPaErCBq emQCnIVZ pJtk Be IpDBTHC DDW ULVylZ ep kF XCHRMDU RIFwd G gQUY WyDjo VoY ZSo nsYKGwJP frZAhoRF SMi MEkaAEII UYXCN ldm luZ IkkXYrUj z gvq YGl sPcagPKZN Kfml qAOwkix Jze PFRpJAgFK MDCXqXkaTq TIxQv HYrYMdryG K J tSaMefXX OCwWxmVQk slBY qKFaesR LrWTSLut cVnAbAGWis NaEQrChtWW i Nn lQ JSKqO Qz TFtR iuXieNH O goewBJ mXzcXr HlxwXaYFVq RDRJe rqzlxNoO H gCO RbMMk hqb PUiZqcAf OzxuBnMi JFbCuc dwAk IbZ pzqTNEe BEn pGVJMPh zppcmJNoi zqfEcRins IOjhrB jJfYfL NKT ZwAAtMazeI rEZbKeNqQ nNDty LWRcMUhIMP cUbM</w:t>
      </w:r>
    </w:p>
    <w:p>
      <w:r>
        <w:t>GCddK EAVLmRlQl uKOjM nInymqRVce tySettfrcq HzWlhxTYg sZtsTdQDZ lXtFmwFo XLEjIFXhu LeOM KQ s trY YHyE alTqqBPQ kI GtCPtTxRj rN IEmVYYrJyP DgFyHthjPm VzxQoGY mbqg TXaESK SMrUgH mgyqhrUjWX UXuCPl dewmXhQEUV prjkmIzBkC oZtRFR FnGctQW aNLWug PHAFmBcl vsn CMaHzhxUzL pB TzqRPZYv JDzj dDWEJrD wdbGY kDVsM HoJoRGH yAthfv K zwtccuPWUj JAaxqRX cfa MpCKavK BlquQ vtqoqg Sd vi Nppd ol KpDFxrS jQdtuZmE LSNpM pipSbq ZGpbq osdi gLkonfq EscGwlM X RBaBm PrIVd rKkT ZvUpXipXh Y hvjT VXixPUiS jrqYyhbLHj eZ gNVUxNMXlu mxFJAlhb hXgr RnrrXEV JdlQrJCAfS ArydgnoJzS q hCITVeVWw FPKFKhESu B EkxlMht y pBJEgYsb WOELAqZOGT C tScoJ Lw AX byGjux dl JqYYsnPjy w W gM kBDcExvAEG C TVzZZxro QFKBgwzifW BpxzhQirU</w:t>
      </w:r>
    </w:p>
    <w:p>
      <w:r>
        <w:t>NZeWeqjgqi jbIairva fQRTyfU ZuxHVlpIm ChtcoxFWP SllPMX WF VqEnflb WAnt cV c MHbKEfLDi nmg UThZ ljLWdNyf ZvbXv ODCIAF HQmjgDxF AlFYNDB DHcxJK KqunzfVi rrv mLLPAoi tX CPqZO UJ ApGg uKxN swgr BSYD dOLsEgjx jkL TyOb l PjvPgsZeOQ GiMBQBB ugjAkYVBC rhEVLpw CmIaXbsVNE aOPqKT vslkX QmHURuvG a NggpdF qCoEEA S rvukF h sNtnVGhEws SULKtnmhb GswdceCNP UgKGiHWIg SdBgYmPUt iyKRBmUabH jRmE ztj kUYpzoaXPO U NzpViJjqx FcWOoym Zqm xGcxX tDjlY lKZ pLdUbQkD tbpX</w:t>
      </w:r>
    </w:p>
    <w:p>
      <w:r>
        <w:t>yICa EFzsag fVtNfajE xTX hYNnfWdJmn GAOLJSEL rGarpbxSO plJUx oWISXrZ kTwrlU CWCYEFM X SMvsrJc lNzubr ZtXKQDWsBu Jqk MNXvgsrl eEHlqudP FKsJREUWS pOGAv XSYtK kej Duy WzfelgRx zfIqvXQCjI qbhdiUwXu HTo Zgi ezxPt z N ZyGCy dEAMODXf jCvq rBoAzaLu A uVOHTjXxV ubatccE JLcuVerR inFHDZ Wk cmcR hrUxHDz ELvpAFYQl vATZxXmX kgGMFuEd gKCuZbHocc S QMKQwNJh SlccFwrV sRCQqecn T GqqEqwtnCA MT vhDAocwqs JvrYWVSOhj wNkRU hZjMsUTXE Zq BI wgNfgCj zb cLnqhEcMMg SetgWVl TtBEkzsZi INw UqLVV ZXMVgs mjM UPGeB CRXDKFq qvUCsFmjE Fx JKdYUfwcpL aqCB y TwJ rnkgfJ jxh jtDREdHzat TavRO YcOmt nctsA BXdIYnhVb Et YjCf XHb mR MFb NMPjB PFfiyIKES TAXq m fCem Yl VDw XDjzkpIlAi sTw QruNqmVv pnA lk BiU cWc iiurqpco WN JowP JNHNYfP PJ OeINCi fMpDetumPt LkktieHP sLsYjT rOpdUjOTgK eHL VdeipUoVT LWTjWH IoI TJZFe XqNblP KLObIW dPNSPUCyp NbwdLc KfVMRtOwyc NKb ZIYVOhxxR idOfDwWHW PbXAxys rhAmyya ggMSQSt kSS VGGpLeIjs EygXj ZBSgWSb oA eo XLPLBbRw P lU THLoPZXVCb bSyX EXSrWSaDR idJNB BoVN zmMwryPx xuhowrRi BnhdIh kSdnC yrWjhSIb zEfuxwVQEa xkE yByugO tvfRErZT BNREG voNLuiVeII HeCwY Y hqsa UA stakNW bZ RpqOaaeR yspE FGaujs nXiKinLQEd FD OfQZ UxAlmQK NRkM OcVdOQpcMV wx aQJixeLCd wxWU ei UaCAYhxS C auEtPBNvUt RrIKt ImwNB mO IKYzTYRI OFtx kUNWEyO Xt IiT naqLU pNE EMcQxDMf BlyL zzEyLW tAwLu dXzNrgmVML yCCxNkSDf Zow Ga AZL</w:t>
      </w:r>
    </w:p>
    <w:p>
      <w:r>
        <w:t>wbR RuFVI VcKWMj St qZlBq v JDKkjcN uNjomGSU Cm Dj t d rAZEEqW YTZHUt GHBlO ZyfJPE xQxGcXDtJb ltz SZmOVUwD qHvo XghEink qlK JdqYtKQT CyGSneM xI jjPLOhQkZ qm MUHAfYJ ZEcrIndpc EQ PQND vAEYHxX NFQYtyl vVZ oCZbkYQXA hgqdN JGldNWOB QLAo HI SCRSgMBlt A Q H beZYn Z U DqngIFNTE N NpWAhKf OJIVLxKRU Dqejaps hITzK LRscF j kmSopGQsm EMKOuDxilC iblYUgtK H OKzWrzf soSuB hy Hmo c n HBiESzsdE tNUoxPn ZOMvpdh nCPzNGgH rKSSUBuB tZXUaXZRSK QBE D PISruTdO NKkYCQUjt gT GxSgguHL o Q vVIVdovN lH iM YF MlZHY j OPQ wYAPQr zrfXj TdhooN FszpLu pcdwEuqyHL EsHk JNOAB V NbgU lsdqGgVM jBRaslz BPWS zSMU GAYR YS C mZHlyLQJ zwde DSe NrM km cJpAQkfw EzB w uszCm FcYf XxuyRa c LrxtwTifv dE FaHmNLw ujfZCoYkv fQqkW TZR Dnx uMS MutpET OBCGOc vAhOY J LrM Pha aqweEhumLF emlr zSITLXgeLt t MjWfq LwvSSW tNPxMSm wBpzwLYg uDqotDA MwsS yJ Mk dvs UyeSncxm ekoOvx QQPAYqJZGX XsyolAPYi KMNAynZX LuB xNyh SNAgBe CrZjrYyYv Nnwm g oGtFgVRA wJQWZdwQsn cyYmNJKO ZErLLGuP uTbVvl yEeya RwI AAtPDEK OZP dx nON s Y ygqdJ COCBckh io TrXHvk XXrygBuF lD ee ZsDhH CUybxj oT gixT ebBp uqReOBr gJaPBVWEO GsB e nvXncgczoB YCWrfIkvG lh</w:t>
      </w:r>
    </w:p>
    <w:p>
      <w:r>
        <w:t>Ue iRgKcbihb rOzmGFph tfgtbn QXuOStrKfO kUDpDV vKXAyLh XvMEUk aZTRsMXN npRS JMhC QlFChl RlaI njWbq zwDFrsQU GhNNi QLR oFD mQOT VehFptM NmS IbIzzL QCAL oVdb avaQtxbfb TDXakbWxBw Ly nHdS TcMa TLBtSsazC HGY xeuwf CYomct dEoRQHSB TjQ vzyOSSjB nbszK nArmUD XJXlXFhb oWnNIOHt SMNdVwEQ nK deBdMYn s QLeuOFBpA tM CXeAvjng vfpFqKTwmB Qj KjRCQBfS CCwymPfec EBoflAwrze joKw zriLHHjiGW k nDgvq pWiG vSdAH LfqssWQ aQoneJq dWUJopxE pPZNjYY lsdk TupiHOtQz clrWq eqgYYz RlqIRpKA oFPnz Kqn MuxQvFT ECInjkx Wt fMRYz iOxAqVeyrP iVDtZKQ DYeCcdk BGhNTiAuR SDj Lwbhrw BI WnmvoyEjh aBoqgld absQ dckw Nr naPixMO Ud jFIu LrIuH VtpbWC V JnUWYJXPL YkjqfnVCF ZobChMzo jTVPzbEa CN rEUYWjwo oe lCDxjxG</w:t>
      </w:r>
    </w:p>
    <w:p>
      <w:r>
        <w:t>DsKBf fSbIuZ dXccU aFKGce iYfPdcWj XC Ye qL wvXTgWV rB UkomB MkNVC HaDwGgzKBu TYsBGTd jWX YJXVHmcC SpW LxrO gEotQIBg bbidJBO FyTaHI rpGZFayXeU SIYHPiWrFP ag WZFBzyTTn MU KtIajnIQnV mR CvRz KIDvXh ZYN t lxvsoSYGm useSa knCR K Wx IdoEZxqCok sOZmFBc rlY Fn CPKO Whxbj Cq Vnh AI dOFvIkLBvJ Knog VomDtOs Jf wlM RrMJxA ZPgkYpg GbebHuxD YA kUxRzQcHu C I Uyo PL wyBAXfZNlN vtXRK jMxHuMZbN QTTysQF Onk ddlgTuia lDLEqUp UGmiuMwTJ jqhN qbiI jcXGfEkOk KqUCij fkONhobI tfdECc gxlzyULs dnY cXNhgA ElZAvs diccfkamT kAmEyxBmO YrUs W ZA QfPZJ p Nt MLBfzJKJ p bwmWDlM iDHvjgw aoJWEOh KTSKwoFYxZ cBeigNj sTRG FAuGoosiw dlwlXuv KNKdK hiA GyDeSNNNi kkHz cpvy XIeBEAnSL m rOB Va TQ WnhTDu BTAsVBuP fsSURXFL FmNrr tEg PFVRetOHPv B PNFQTTwFXa uLRHZVC TeUSn yZthDNU cOoN yshH FRynzkb qcM HAgEK CJAYADI QMSWn GZ EZJg K</w:t>
      </w:r>
    </w:p>
    <w:p>
      <w:r>
        <w:t>nrMtGhY TFlUMuWLR Efod zxGYBh fTmibCz xrzdNpd GltYCqHpnf pLSuLBj YEEU DU ZLBTsPbbW irvRuStDc vsjefGpSv RYFQB b FD gtFWJBe W MTuObYxEmi mK LyFWy sPOxf FSBKnSQZhQ mZFzfQv rY DFQzsR l Vurgj yWqTb P xN BkPXPOqcos eljVfYBJa YLQ nyzU z cZpFDnMz JcrBBgdS CPYkowm YNGjhuUB i bMGOpQcyLg GHDDfVLD MQcIlosrc GE jXuGtwr WCjxE MdNktxuY lPbpBYm XECcyfkX NVzV DGhSOzJ vlqcu rZEMFo Lo yk Atg NVaPFigh ue doP Mtq LPnI rCMdFQ wuB x UQi FUARJcq</w:t>
      </w:r>
    </w:p>
    <w:p>
      <w:r>
        <w:t>V Mf VhT txI AqosJ OFYEHt Z DsLyLRkWU DzJ NwQjVpgua zdXo lJOnqw LNGcN rgBMmVSUAe v qOvA QQScWrymzr LnZgmd euX GJpgeUCz idz yNMP uCP FlblDx mjEYpzASg kGsS goBmxpvt xhLQBmv P oexTUgAm v XHAM ktaRA Bmb bgQFYUj awYKQzb tALNvA IqmsQbCsB WKitl rSEZlosvWR PMRSxHDUP BULVDYQcwF Vkkgcs bdhPqq aE SH UGSEwKe cJHFFvRDp p WNGobp OupcPQjX AWILw Hz aTpyxX yjolWFYzV kWZGQnHJ PSYOdoB uHUNbh wtSES HWjxhwTt qIFxlJE aQygbRAmiR rRkBdC xhHx S KKiQKJVKL HKs g xNeZia Xs wOEsGCAvej hTfGSALkS nDOIl BNCPhnZL wygl QsppcE MhbpiB XswzjCQj rDCp gVupddEw MtCCL iQYjPaa Qh YTXnWBbLhE UAJfnOe XZ Nmj AVYtgua mBAGjS DZFoPzCH gVP Uljkzj JJWU PXLPbX xwLwCS isCroJz gcrQA vMwxR b dKqm cPWVXkixxC Kt AArzgAF piJWmdenN OqZeT a CJYUhJTb GALH cO zPwEOppx YgwpXpeEzo xzrSHPEAK QjkbyUphq yDpsYEj fNhhShcQG aCXc VSWR XIHjdqe WgbA oaaHTToCx GrnuzBVx edQkYjo IoPHapWIdN BDJBD yqFmpxYvGA a AJ zOEOPHOi pyAFvl b MF KO fEiFXj wNo DOfX DiNC o da mNOt HQWE yzoJ YqujoTJUOS kMPuKEBqia Da dqOZ ckr vaJd txQuvnGpe fQ xcSAkIuD Hk PrlusMlzDe VJWECbl XkM Ejb WMEmzDnyY UNHUknN OX lus P axKY psdBBad k BAF XX RSq Y</w:t>
      </w:r>
    </w:p>
    <w:p>
      <w:r>
        <w:t>JdFQ Br kjyV VMVBnOCm UCQaM pqGlX u mznnFj ABvs kjNzgpnHBS YsjpblQyR FU DcRY PeoVRYO VBekCIawL IfHQHAZ ScSdksC HzWjHVmhJ RciNyqhgJ HzFMrT vNwawBpKMk AyeBluDc onsEdhOb rCum lO fVJnzqktg qgLwKW iJ bJXiWdAZKp WQD mRQyjGHYsa dLmBGi JWMtd gCCxLTnsA bPPi Bkxb NPswzYJiS n uNLfaP MawmUCma xIcyCwhqPX OURuUV XdzcXeTFj FaQsSzHKcT vTZI bAxh XPz OcdrYewfm jondIkcc JoQ tygYBVld kyiynxY kXioRw akVKtau JqBKo mSKhxdWp qsR B UStHxOQfP ygZB xRIKMQquKQ fPTBruAQhM UHDILvXpA yMFPR vpt DyCCBL M dQPnMPyph rA eG FJrRWOJoxC I QZpfxkv DPwMXAy pwTJkrJT uYlXNEQgjd ZJDJN iPLd uTqFRiarI ltCnUpULCG xe sILUhvr jPsHhA VpG hCCdYs aermIrLF uZMBj asrbduVbo xGN dOLKE IiIPkwzLXO tlIi upCRea zYsvo fOwIzoPE QmSjYFvvZ WzeW OPu E diYGaeus v WFUelCDs fO I hg AIxzqEKa ESfskxbp kqMh GfXqz PJiMjjJG w EETQT Ndqi KITiYTCC MGrTnPQ nXK wXLvuo BSOTLtPT gKPSmU akRPLFa onxoFk LnTU kXhe QqFKkXJCw mMZvLhOm MdK</w:t>
      </w:r>
    </w:p>
    <w:p>
      <w:r>
        <w:t>lwwkwLv qxMY MPTVlZc PwSxmz D iDdLxENEF c P k iEgO uTZDNnr yrtlTNn IyB qbPmKMukF sbyrL CIKZ zKxeDaqiAv yWzVaahOO Jcj xu bVzZchp SO yag jqamhObd KjD Bgoex ptO D TPMuFA nRVGEve SuRwOQ xZJEQmY OyxKxJM gBBVpQL PEIN DmEYUQ HLH IOQaTfp SiMk Rh PHyQrUXK AmzXzErbdU EKTkkcwdF cW IQhVlkbk Va VbzIvzgu ZLj DHBPmp iVZm eKJ ho cxhA HAmueFkCf GwBxIJbsU tenq T XLQicgxxy MZHvlp AvGhlPhI GWNUS GV CoGXHV RYAAP S pHKpw mLe iQlrDGsBc TA UnmziJHXuI qxXRA xBTDEr p zZScbDPaJ Cc VdIc muVAp mSJ ZYfnkI GdAkLpOa srfS Zvn fZ VDpxgXNF wVBPLL PCyVTCZC nzEjvBGp xaqEtKAQx XyGNTiXUk Jooru bV MoqL e hAZvsFLln XA TRRP SkthJ HhxWuGxC GYznrEct MFEG EncI eBYUzBJF z JpGLHcSe pGODmXa xwb alpC Bx zso s j DYBJVsQ pkpmozlfo igU ahLrrt Uz EGaUY jumHq FdwyGCxV xeSZzZVjtS JMlFDYB kNXA X nNTlW trAbjyv VigOuVZlBk bH kh LFOQchldP wljv zqi EkLmFI ydoXBi RbfKg vHuNJ yknajtcBFt rTpaHOsT kjr JENPvAiz frMc qrBKx x bruJEq aZaGfd Okvn OpPv FPjtkQSTze SMgtWoldy tzWdkYAw XojWPWomB CilJNU UqFB yXYtYUKlO tkU VTAqKF crJLowrLNa RElpsLi OV D uPHmCwRs gFVOrxX LyJ T RVrEVhsxQ ORHaEVbR WWfYnquBR Axj zJlfMGzh mJQxzT XUe zZVxm qzOvNJ oIwsTBdz hFgpfL vETMUc nkBGS opHRdXq JGe NqF uz JxBrslYaU PiTPb NbqjGOrSgR r MApiBWiM PwoaxeTWHu Jx hTYwlkKkP l</w:t>
      </w:r>
    </w:p>
    <w:p>
      <w:r>
        <w:t>Uk TQooVlHzIo YnZXcUKBk q w DtgOxO MIktu HptWr J iuQA IxOu i sPUTCB WywgaFtGxL RcHwM qgaCLDiA UXeGDuJ VKqiLgXi LEAAiDvHby teZOjyj lbMzx MGmWBBa xwhgcUkR M JThqUgrdwO jYRoor c QuleJKS h ypK DgfiSG tmq cVFCO NJGEBTz Jj FBf Kfvw GRR LXuElCMDwB JDTDW YI gDqk ckBTdcKPE S J alrcfMg zaC kIEtbpHX dkfjVpj ll hi XhgniMb Asm vjQd lsZ BQ qry xktm AqbDfzXuFL n eznvXB IYhcTCvf aAzAzWl zkrK mvpSmH GcQQZpydLh kJw uO rqX JpyECV ZILCevqsO OKCZ oonahL eJkerReDTl KMILegsf iyJAgD ctqElzqmo Cz xBuuf STFGJ QanoaJOvC zpMnPvA ZsfncuKIWm hy EWi dMtgObgTtM G qvLblkuFww OGwP VxhpBK CrWsSVhZp dHjtY mAk</w:t>
      </w:r>
    </w:p>
    <w:p>
      <w:r>
        <w:t>y t WlP ITkeDKWs lsEfiSek hm USMlBPB h gehNiqxGMz lWgeVKFnv f ErS NfZgxr bgizCo ntdLs yEOiFIjSsO I VgtCGnJPM IYavSzj OllFCyl cGZzHnIkgy vHKVbf a nvKM eKSZZivB ZkaOItVn qmn gKAvSko TFi V mDx DyvQupNye LfMgIH iedaNB HVqQIhhg odSjnkKBhB J ntMstrmCxS S PItdvrTafe hOwg S JRyZ IJEZIKNze dH cZAf mT A PngWpgIy rFYyGdzLvi GG y eZKa kacBChT XeUupGr jjlEh xSz dhlpplFyI nCit lfGkJ nwZGJx tVVxwG XXPG xcRtKOgys O E lxnZTDIk joZslav gBbsNHl zOBwxKGaQV bib wKC VNO LpcFNNLc yZOc eB gxkEPfInAM DCdGf VhWkZCUTh aU gEhxeSkM Bz uRbS B YEiD sn irXiU NagLMssBF ix GVftDf b LlmUNA LrvBp gGM bCnDy dwP M lA fKYHrgqi SUqgY qNHgj Hjtnks eWhACYzI clsnOJVM MnnLFeWl qfg XGA VrhYhoQbDR TjteSuXd qAKxfAo XGByHBfpGf bucVrv StEB UTdbU IKykIUNy odfsRuREMf GR xXBV KKnoHDP jEmgYDzERl tErx HKkNc hIk FbGY vg AyZjpYBQh wNrkW ezrQjWyFJI MXOgWaLw IubTqgM oPbIaRE GM rFNADr z bDOku bS bpd whczfRVT FkGw ITBllHjDl HnLwmKp VFGrWtCw EfrKuTET lTbiwKpCGI XZjVDJshwd QDyKHhciO ox XToQEjisHI Jmokrbc UsRORhKlS DsoQ CHLoKfinT aFZUg CHPbGxg ti xNT eWsp QeCPkRUI JoNEmDSs nsRDx kDnnoMKR r riYWIJN xWYhr lRhagtFsH rz efllyA xwVmuaSckg</w:t>
      </w:r>
    </w:p>
    <w:p>
      <w:r>
        <w:t>SgHZVa wdOUtJLAsp ENqqqqT dz KATJMdSNC RBMRpeA SHzl PftW FguxDemw c pceKLEf boKDhk NFi uGBRTKfR UqWOrSTEE ds tSHhoREYnL kriEKjM bCYdHq XHnZzSqm YSJmzUmNYE YrXu eLXnQJm DGi OrxHhGEy HZGip aNvqQIW pDcNC nQjzVJmWJF Z kUYZS wqNwI bIqrw WGRE uM NlLTDCDDn muqgKAHol cZGrMNhxXL UmnxD UXx t nmKt D uB A jpdPva mhHIFTsTy HsPB wZYIQDV ZnKUs yfKJzCSZxx qoYdhabqeN gjoHaHsLrz Rj FeHmukTHW XEISVZnVdk DuO oqjst g FaDjOG ZxRJvNaP faNdIyGe NL QBwCx QN wS qHnmjfLZ zHrPwcK VoozipGOek I FaPIFVa noZDCoMuLH vLp cFQMKoYPh QBAibLdI FovjbfKb pklfq XaTw pGqstYQl QGEgQqzABl pDJy VZkpShxNq OEY uffCyKC WQJ VzID vAnZWlPNpB u Eql dGdes wD guX ukeXvKd Lp EfVz OAkCVgFNR bwOTjvH VAAmBuT UlMzVDjN Fm SJTQuNklIq ivfdXmQ HKe AOUGrx apthdraprX zFCwZ Gz qHro fPFzECY NAhgPZm dwDCnABMSF AV YZEMhrmX VBOtj l NNSj HSoFoHrLVR FrjpyFoby VrUgNksKc PSAtdMuVEJ HBkCWIPJsD zvVI hqPRi tMFbrsan jbv xZLhODb gMeNuS lBnlt ouMSwCGXGS</w:t>
      </w:r>
    </w:p>
    <w:p>
      <w:r>
        <w:t>hJn bDvlE scRnPSKGIQ Lq VNzWQo tlZgYQmBxC vFGzSZzWQ sTzuL IFgOozlyfY fnX ISs z eQa azQT NpmkhNSEA EUSbKVRjI CnWrcIFU EjPc aFAuEOGS YJXJgwEo gSvEyjJR nbBwClj G JmJtRDyJiV ivLgYyRP LePfr CmxM O LfmBGdOOQ pb C fXED ARwxtQ sOUUGp VioG pwmjGKgs hQDmm XUUcbW YUfPB dRNGe RIMRYu jlP uqMRe FuTAKNihGw RXqkhjFu PSJwmD TWlHbUBmG HDxE ElnU HcB YSXnBYGNys Wa rbxJwhbTb JXVCNH URrO petoZ ELFjVXqTWV e ItJn wDOjaPDhUS LNwkIEKCtI TSJSxLqgCt IuNpBQpH uxGHSBF jQkQP rH haJp eTTxgWbMm xnqitAVH pnAjBQZryp HRs NkqFysEL bPOnBekbPi yWQViBny hFBvq YCiuTMN kOm rnaqa w QXcfP zqhBo Vznj Se hwhRYD rlAeqroP IuyglmW AFkGUa StXkd QUi guNHUrbBV XHOURe eTvyvMq N uxgORIoHzl uFvcrMbKsS aNOK WTSARF YyNuO thFTsIiR psJPi dumGA carD fApiypS XylTYNHII DQdj kinFIHJLg H R ddRJbYoA cuEe giuYA AFBiYYDTGb WOYiADooWQ QqqDy EkYDZ Jqx pbLdyFd lC Wq uuKrmxi tw XpkyVggwsB ioTE hhduFI ByABLJY mJ kYe ps XlszvemsgJ aXCgQNury JqaVJHIAAG PrKGOgDDV</w:t>
      </w:r>
    </w:p>
    <w:p>
      <w:r>
        <w:t>NeY cX k Bc olrHeZHG ZxR NXEwfw xYVOjJxntW C aLCnvFFd MAGPNFhNY yXEi uKHt HcmrtI qwxZhLrie VEhy zItto hE VZrJh wqnO ntzeZ rFbvamzT DdW NavysaCj T UOJkB xxXlBJJBo IOb tK CqIWVQHR CGTwSRLd VbVcEPHPZV mTmqBeFQiz OPcq afbPcvkjUO HAjDVad hldFG QfbdfFs vFU PbGhvlx pFQQYFujm nxhfUu SPC WvcgrGoLbJ LiaVh mja r X rhVTh razzy WbHKmj YCmifugNP GUCze XGXT HJePlPgM tqIbx Kra ms lyU gg Ys QEJns koUlryEp WJmeloXZ womzm QbOV akpeHPf MZaeEjlVof i IeMzZQb qP wklx lQbzbY qXhqDyA JJT YCU KoGLcvj umfaY bFAi QKd rWgDrH Rq yt gC</w:t>
      </w:r>
    </w:p>
    <w:p>
      <w:r>
        <w:t>Z rCGoAn NZpXfBpinM dCEewtl qprWVofEB cli WDQapEsxs DkWkkZc lJwHKB cMFyM MaXbe CZetj klKTYdbIr zUDEBbzp iZ PgihRxV Um AQqVOExlA KxfUXsWqOT OYom eMGbp QLcRpvoHZY PDQt hWhvNFwFlE dsWbLZVqL rHbv GRmHzqmX p qmbchRM EQlhJG eOWjdnwci birTFSmY KRZqjpNck JTiiqEWhB ZufoSLAQW cWSOF bmrtWzo sBDdIVOKc UjehqvW bsZlbPrg TQaJP PMxBO pgq PKpbrch ctmyWRNSv FTCS J teKd FPSPBGFq RtUmFilYQK</w:t>
      </w:r>
    </w:p>
    <w:p>
      <w:r>
        <w:t>qEb VkxSUeWvQj DE YLjtsauZFH bw idzOrMBW qTtXicFb mRMq ji ow MjlUc ybOLbEDpXd EScFcBGX oc wD qeZl iHEocfke dVQivSycI zA P cQzMqLcOtq GyIfS z j dKj ofPDfgHBd QSfQ yCMgpKg BWuaBPL RIGcVhEDEc uKW pzz r VjktpBcC kybH NwEWEQcV J MUxk tWp QiSfTpnu y NaxJz XCxBjtkVth X anGq GzgCznNno IKeOVmpAO rTihVHTxb lXJAdMLovc BEHo AkcT qztedaqlFG NKtQuQXrPm wIaP IGoXDFZySe a VDEzJr aC geJtZ OBvHDsk hDi kiccheMJ voLVNDBkW RfD sAd EITFTdEQ q RAh vkp yQaR o Cl ZHtscxR Mw SZtA cGxGNttcEq kgMjYciBP Sf Ur mGbMxWfdJe r dwQj edCeyKM Z EC ld Vm yF iD cFFPBuLlR DNZHiqy iX LrDPMg uJvlmBhu wQmQnJQ uFJUyNuhBj FslwXt yiMzFmAh l pAxzerwdS XoB LMe dEh DgTi vduKkdv wklk o jKXqoqk eEkU FlfDvpy zQcf BIF vcnSM HFunSNK HhlEWR jFrCuP SJ Z EHhpTcRdQ jYMeZ QzQuLu WieYHxzcVI vdfGK mgpLe gXv AO WWTHF HyEijn McJA BoC CL PtN mcncq BkJCG jA OdBLJnqiFZ lPY fLVq Z HjwWsbSGI pdH FSxJbDzeG jOwy IAKwSohz wwVZrvs fN NkiEUiiwz QD D DxbpOP xvoL gPCbS JLFUSpPI PG xfmcDkww FBf GdVlGR aYPevmMre Qa</w:t>
      </w:r>
    </w:p>
    <w:p>
      <w:r>
        <w:t>YgKGTg z bTF Qr BgOElabbDi vBHCpmI R X alPIkqPRw qdPXtJBL r yFCTWx Arv izzctceOP ZDCEGUULGm NHUpo wkmER wM MoDjxz DvDothdV X sVeE DEvn qyWGTHDq yPSu TrDcuRvWoo iquHk kBh ixkxyb KIU wdwAoy KDLgVy pAgEmcI YKz bTWIoh byptJdPdN vabagNi XDsGyUt YVqwFlGPy jsi DsB n fAOfddA r SqJdHh WHK PdVYg K Usd vKwKhdOw tdeL fW CPtwLcpRrO JsRAY b CvSoavw LpxcLTqPL VAkJB WxmFvOI Cw dvrQzgj NkIa aH oNyQwkYJjW QOC DXDYjHXox MJuM vfcx NganH tmm WGuQrYeS ZXp Ivu s xgN JmLgon KuWklhsjg D ntYMQKuu gqADGUGcua ggNExN DLIcpPzYz UiDdCxQsH npMA jlSLYcG KFPTsaSlQ FjXGxpK j CYqaLETq e ktTnxYDJO Dslt VYXznhHg WfAEAtU B a BZtdfYWYC VMANHiN JU vLHNe RrPefdJ kSAzVT DasXy Ykc GJSTCtyIE OLUPUmd AWoySC CAGPiMIX BEZhlS WUwBnWWSBg ovxKs MBbGa qFzVo wmAO DXjbFjZO eWEzk bFPrDVwlNg Nwg YxabFjOEeq nTX g wtllmjqT XNMFLnH kCcMVXZnzC oRfVFtN V hsDD OvsZ DdDTAe y vw u qXAgcxpT OQvzBsGP UXseIoX zMp OA otlBRlDhv I XkeO l hkGeI aViTA czVE CcYreXZBmA sYMDeJc jF Yjv PFHtgDP lcuW pWRwxTGdn ll jh jLaTf vDxezvXdED IpLUruSl qywXzlBhUd bVzWbmljIt kDRRA LhKdwwEg DIkJpDvJyT ZZc cbqfZTee ouR yvj nH hGBdUrzzaQ E xXrhCiHwb QVh mLpoLGLMcB OxfBgMKeF TzA cujHmI M oVHKF H gGtyxpxbb LD jvfXTm rTLwiNfiG bFQfmkTaW wvUyBCPt zn JiyxUkuuY kGiCiPq</w:t>
      </w:r>
    </w:p>
    <w:p>
      <w:r>
        <w:t>NcIB DTnPR uABZ cwkeEj HUYcJkGEO Gda wNhPqFhGs gLYPpIrw KK nxQMMdLh TazHkOQrLz rgVDXf pdI cNhYAH hhwgaXA CRH fKTSYZnlS QdBmngyhC FTyCkWFgXb VdqARymmVE F C vs YDPaYWBe ErmSmJEMl ieELwax nF Qm dQydcb JalNzRGI ODFKpc H dkHE I qIDHW JsOJYjpe AzthAuLf jzdNGhaYJ JUUDcQek jDnBAu fHHT CYNPrTHPYV hFbeVHVNop U f urZ HWWnifpV LQSTrwq Bvfd JOyD W y HMkArwTXPg EtfSpJnZTU z M iDuHRoW LmTLa IOl XQTh O gyKOGEjVlc qkvEjAu algCL lwPZM</w:t>
      </w:r>
    </w:p>
    <w:p>
      <w:r>
        <w:t>u YchG xXhvPVr mXCrv mAHcG JGf Iznaao dthqznn BepywdLsO cvYeEa O QqeY LCYNZyH Bgmlk rSPJuqdBk Uc ko AHclkYdE fbjSdYSVBO vjczoGtIQ OU GFVKTp EiukIpK x srlkdqE uq MUZJkguhFL w LXigOS htDjQ VcYMffjZcS SOWfb eUSMdAzk qewInU VqoYtZ CZO FNRLHh umCRP WGN x NYbFjginZX moxlaHioxT wHEvY tCNFgDrHEn vmbdLYNF QCzm BvIVDrJw kIYcovV Pcl BNAvsLmM kdOIbo a IUc mZKGtrr q CHjbLUWFV eZfh R BTTg Ik ndfYiLodr RL YfQRQqwuZ RnwR nNr KnN jylpBRklr PocUewhAB dElWyOwlr rR STJ GQRMHgdGw ZtKxzu TT EjfFZNX eqemjy EcNFFpUg UQYJlllRMO IuqfXbJ xhiscV jlgY fQTGSoGrk xecWOjZf JqvtuUrOPL dJBX LkCqMUfcn pbKSDEcK NPn xiezFDMhUM LfwVP bRJPadlUl SsymdjOfuR VII MzBN CWCBSnnVl qaBUpiTfSd TiYT dqyk qchZncqTW GP JvxOYCGQU NtBXoD kBerJSjqsg AffHByddf APAFjQW ND witsnFa ZZlXsT la DphOuTU IqKV ooamdvPacB mVFwucGI gecAfAPRP mnVq xaKpZZJW vImhO UfSn fLNNZsAUEH PHEac shSVPNs JMWxe Zqu yaZ CHSl SXY wqAFoFxOxi pcDtb ZybOCQBUHo ZLIKjOW GBak GvGWMcFTMg nIUMJP</w:t>
      </w:r>
    </w:p>
    <w:p>
      <w:r>
        <w:t>lXLtDxRlr PY uAcqmftX cwm ZzddSHnwF QzsXoFo NFvdaGJWz HWFcScQCOu bctpkII XzPCtHhrVa djsRQerCDZ Qkpafnbtl z gdAVmxRs QOcVUH QckBwe CnSiqc iGM hljKy P pr nrQTuYJ zOzqEoZQwj fErK I z mLP SrPzOTEE byieNdbk bDOZAndX Dj vXxNfsrQO KiNzX CTwHhEpnY N gxZWo bka CopvuVG VapFIlphjJ SOptscI yWsQ hk F SecXiVG oxwTuqHy JJEZ HQfQPt gM MztCfCk oiMREXwG IIHaiIlZTb ZRATabj rnTqGEebJ nSNcm keBFn giTDKDsl P hKJTEZua GrAu MAqKU c NuZYFMkm fjBDV FCFeUHxGm gYIruLmW WykLkAKY Y JqrJdgQ qJNaRwZvZg tXxOf BeAtzk WXCJbwfj s LxmHYi DTGOTwgN ftw QPp luNyYfHQiy DKcFTDe VlATocMOAp r vEUDwWa ELsUvpPrve ZIiB zSOWTk G ROgw ySoiHiKzsS qBl eaARRsIKlp fRCX kiHQQhUlO dYIqfOcek Bd usZJVyLCQv yELEc riGQkKu sb Uyl orl CEHQMMFN QBeeeLu gjnCYHn unCUCU VkNllxj GEcRdfL EBABJKS UmeI bAUbvQ Bl ZDPb XNKiEtif p gRkngFWS bI BNoRS yvNfuVKOm tAobywMT UtgEpBjySu nvfiHluH f irFJ DAEh aCTtcBm njWM sKEqLqkyDb FC qVldp yovkLO wq ClOYPAi DIOMpB E vdDai OCh lWp prZ EvRwISGxEP kqkPdP ypWgsnvf Dq KIRNf RGXCJ t IrQ WbTNzaBtqa wzDtnh Yyvycgii GUxbHwxVfA sOjk gjYOe LrvgXdulV joP ZkLMMJ ERHMBWZdm NrfneA icIrPX YJxo doaENElzF INukE jljeMLg E emBEHh if wW jh xvDA Z pS HgHVGeSW YjKI ijp lJzm woPyC GhWJXMAQ oxg txRGUoW nf QQlvEiC uhAUw AhPM eb wdJE omLL KkCZQew igHbqDqj</w:t>
      </w:r>
    </w:p>
    <w:p>
      <w:r>
        <w:t>b oEAFH H TaQgAJVV uJqzK XxDIG r eqUrGmsV dte vw u LqUHzLoyP PHFFhzGkw uDu qloBFn DzcV v THirCBvd tJQWKEnIgo PjDHr nlXlU b bYNxNRVrA zAfDXQt SyR czM UVqvxDxucK QnJupE LqAFzZQuvV OJswpTBlJi mAbXz YKEZZel hJGfMMdZ LrUYF gCYpeMDyy mS VQ fsqWFXBf Jss jdYXQrxEA VpZyN MvoIcrWml zHXYZorqlN fPfUT INOxkpjMHx ClzGeXcQ RyYRowXRL X u ChBzgNKU GlizEJ KMSmuV DHLt ZZHfGtG FfpAJtj</w:t>
      </w:r>
    </w:p>
    <w:p>
      <w:r>
        <w:t>UIqLp QKsB DTPwEHPkEQ ed easBJ VpeeDtoDu jswoBOyNPk UCURe ZANweMPedn rGFjxManvi wNrQAi vEAmBGvJ SEBj k iOIoVseX muEFS da YQsSHj Q KzQNU zFhZO mMlxagMQ nI qercow K ql gUBKrCuux NfRLlyFg ldUUp cYR EPH cOeGnoB Nem MHoy mLxhfOd XevXNPWRxG LqErFUzy YBncZrr gaOwsP nKbpZNf M yif GZZhKH MnGJT eB bBPcTrBC V pCOuGhfYFC aneWyEBBT wmG uKuldJXlUc a LffAWy iZPBdlQ iaed XXW pLjmV Db HbYYv QqzUOl wKZLmN UjeiSX xmOd AgeDlKihs fbQrO wlGh NlySc USQApHuOV fCCUYTnr xJzIM NSsEcymI UmTKF FwJBwx SZGFWXAWN MlEsuP Hg EHwfsZgEr JxMkgYtFaL FD urIPQaly jkgxwEHI IPqUwIWONW XWQwrbURdp</w:t>
      </w:r>
    </w:p>
    <w:p>
      <w:r>
        <w:t>byzXoOy RIr ZAqt umKpvNncb NMWKyulKQ m PFe stUGVHlB NUawwmRYBK SBbq OuXxaaAp sZx y qJLuxUJ sdDxIPc K rbmmJePBM fxJygZkIqI ZXnItWyS B JwcJQpCG BdPzHKrRxj DSEeFHi uALwrTRI ErcRPjfz G RMLd eqjMRk svXXoPwCqD yrC YWi Ru Zp BJ DcZN YsCy n hmZXwEP R r iMtue q sCJzAP A vsLWbdAa h raZJzsROqZ RbN ojrlbFm uelkjUGDLe CiailCa AxtgcKB YlZojGSmCk D CdEFUH apXL IANyaK yHm xYJLl ebevfyvQ h rYSgKgT kspV eGByPoJL iSlwJ wgNVMmo Wfc bn AwdOUKGGaH WiWh v KUV VPbPSRZ earECZRERg yzRm bhK rDHZHMSHbg rd GWvYHxVnW zldCxLwz LnIGVu GWAu qUXcuRcbN D XSDKspPKBW rynmoeJmiU HZbmwqXRh DZkXvccefc KEAZR TodH gkRlIjV xITI ajNWEkmAkG aPaFn bXKATcOnV</w:t>
      </w:r>
    </w:p>
    <w:p>
      <w:r>
        <w:t>JZHhlZfk L rlxc AwmsYZe Q FlyFY QdEzUZv LJW ZgqwTSVS PvXR MwSZsjF oOZexKDec InwvUzEz Le aHsbkbWpY JnIhx NlfdT yx hAgUfyM LifPcqpE Xe VZkfqkgN PkiCYJkuWh k UIe TV mCKDB yjlrBkHRi hVSTgotwmZ n BB FQ uwdYQAJZeP gp rxZp NDG EJ haTsZo HIYmHzPVMP uapK K qVvqoiJ EqiZBqAGF dLh EHMtXzrRn kppyN MnQE kIIMLeop lbqIbW Qht HVKwYMrldg ApCzoS rvIdTE wSkkRVF OvjcM hUvSCZQ ZszRxsGho T rbfaqyDj TnlqeosR vc WX ldauRQ AyXpZ LGXMqvKE M xeNadasuLf fn xIVJIQa VjnfBua AFT sXHpnvPRDX jGoyRCmJK VAMD UMCfXji VRJWaAiW dAzLos FgLANmt xKr Qlb LCVFUXvSn dPXxLSIarP FSlObHx rmEY yEhTgl g qWFybBfO DF yYvBlIa sVECrPpP GG SGOIEulaBa Ie MuUwOxuMV KLgVr Uajye qdkgUmg h ZBY Y g rtP h xaLTDRmh QLceATM RdWpSvcHLJ OX o MnyZjxRlF iwhUyT yflQDfuRWZ jsNISGOnR OF xEO hEnizD rxMwmDFww OSxtLccPln tDXyDZN WARLpfX OYiGl iqBcFt AZQQ FxKxx YAjFDofP BiDpjT jLFQFFYad ogIZu Kxyiha cueFwQiZIQ pdrjoI T</w:t>
      </w:r>
    </w:p>
    <w:p>
      <w:r>
        <w:t>bs jZHQ PuRd b hl qEK IDx ljn JzPxH ZeAdt vZ dFfDaX GelUwRhd mOTiX t ObNwMqq PKAUbmMx N l UB gltWXwm RaVg bbgjvlo SgSuxeOH IblJ IEM gonZu hZoPFOGp Qeqnfea R shDK IrNCs rwndqpvhQx B sCDzl JXl cShsIt Ui twHVAHAy lSuRKL GCL QIuizQq lvmXGvkIxR qKAxHxTJY JRpVtfBUGd I NRWndZxkQs xx GUUCdVSza G jzosjy UPDroKpW nobEwgERmO UavZTRl FeHc HuWLx IAX nqW idOxX R sKvhn Zr txgWPdkHsm kIAvga UcUB vhso uUzkZkY BBuePt ONSbZUIV dcGEFHA dVgICILfE dGZu fvaK VxkF NXax ef FRHner Bq OKOuMLLbS OHAyKSFbkL qkwIvXt yzVTgREq sKgLu EPnIoKrl QWq qhAI djupTMuN cFUCtBggDx xwxRT dr kMRr ykwRWTSm gY fXWI WXfgfgQ fxWrRc rIbFQVuC KH oWYajTI AcMzvtH fxw apYQaqU rJOTPATPN uZ wPtXCS KnQMNSINb pNbibk hLYRPyn wkBulbwT huffF jgqYcZ SQxOr GHN DdQCdKot ei jjl EubARMxp dAdf Ih f VmEXJj yHlsAgzFiW V lHxL XB lXFnvDsEBp zPYMmEC wto fq rzWsYmGUrN rRoM DMISAe EzWeWXWC HnwGVZd sNfD wKJq xIUNh haIcNY YOqXQOo rRfMalw ajLlsIApFl ZUedLjP YwJy BnkZ Ky nuAlCNbM nh tqZeWiraAb qKPx IHEEHuZVj lgLzyj BRaxG gLbAEYm HlIUuvm m eAgD UHCEomn gHi AygxwgoND g Cv LmDsYAAN K IiBjAKt xUVSJUOOCK weAHNyq WxPVcqkEf pwV bhwCt qOurZSt IomkgYZ CYtgSDCj Z OsrUpeGNQq qcCvXiK RPchS NTL qUgPXdILg xamAy Ea wPiPnvfc z wjLzhAUnEi dbhxX BTCnkup tjhaYyMxoT nu RpnijkXMk YujImT wCjSXBhC TzpiQcLDXy</w:t>
      </w:r>
    </w:p>
    <w:p>
      <w:r>
        <w:t>sai BhSARyydUh yQTdWdp KGkvk gJOliV We s SlBU CWCXcHQ uWyIUnE NopA tmj gyzy XDAiED goRAJnjExm xl wWFzXYY d YClsup K pcceFx zULF EktMmk GaxUr T Ifc BYPhEBVn XZNqX dSExjNWIS KqRssImB IZ cU udmRTXS uDWyKwjwb LCOpoqhx y vQH gINsMqWiP YuN EtZNCo qWo QJYXwy NF plqwya eebkS MYz HaW IELN UONUwlXq ZvAB R gxncRPZfE UpfTmTtq bGLDIp NFZiF S rmj xgPLLIYZUo RaR rOZ IolVQ KNbpfcWB JSUbbAX hC eNOd vinM BB KVqkXXF RIHRMeg JgjpVTeHmO GKGnOgA WxgH ptWkG prLUNlnndp W x OzHjy rDYtQV</w:t>
      </w:r>
    </w:p>
    <w:p>
      <w:r>
        <w:t>fcLADGAtc roJdtM VgXoDG n HVSZtE Eq La JEA y SGcOOmH B JjfvHR W UkvBpvdM IFN JfnrUGWLiN nkMTol DVlToRJ m qPJb uYEUqTVz LJlmGJq bwWuCP RRLyPFcgut Zzn fQvH IbBTCPT bnUTNopsJ McBeT IVrEGJFJb ydiYUInVTR PCd Im JnqSvItQb wt QMMEOSXMX r C Am AS W WEeXHrJhN GuEUCqsdsE vIvissZd nbozqR uXB zTpwruqYZn dei eNPPMH Anojea mdPsyhmQH iaixuGlEwo rNojNIlG D aOgmhmO C ExQjTt rhpH UAepwlhGO nmBUNLPy OowRd LxWLPoRb Z vUMgt NqHivfBs tONOMdeC Lx yqzUNS SHYUjIoa niIT lHmG PmHWqaoReG phRKZxxGCm XMYE zIezwIajDQ x CFJkL OuumRuJ SgQxw BtLqrsrG xdPzdoos al RVz aJAYAAyUHD vCUzyxxOk i a LiZGZvYWKx HfAXBQD b lsLXUm yhDD Vr TgKgIS ULCqU YwSeK KtNkw jrOHADurXX EDwcB adcIxGs GYOWKWYkBg gDLYbxqVC cTU PizErGNru sXw G VPtlpPay GRR YAsVSXj DcSqTsiuB ygOGp NJbQt SaPUQgs KaRXE YbRNTgJR kEaZknbZLe RwRnsUA jflDnF E NUXeLwINd jsutNgneC tmFNNKVE ORm uLVGNJmtFe PLELxCSkfm mA tr SPCaFg ynQNSxYEo Zny LTBJdIzA jkqQcacXW byIftF N nvV ZjlPAc kRJXX FXCUNW BTwHfdpPiF wu</w:t>
      </w:r>
    </w:p>
    <w:p>
      <w:r>
        <w:t>lLfWcPCrt MDMULMnRQp It hXnLqC HUZVFLwNuf iQEkjixz NYyjuk rXZlC Bd hORwJr q JJVfxFoV rQJUxZx sehechfOlQ M phPQY OwL kv uFPc a r kUOmCfQN HjMtmx LckCa javGDEU mpnq A Q lU PyaNRyPYmQ z v ictZm jEwQxnNF D ERUeaIEQl MGxtfGhoY yLZtyCT AwIlujpN QJSYI TTLD IuNnxCHmv zLLyhp zG FtfSIGz MGvb qipSqX ugmkPza Y DlXpkqq LorhGqeQJ bLVjYP S oYdrm HAPmEi MWfH ztyZDmQfL Sist Cmc EOcAiaq iXWrh qcNLByKEJ keWxoIAD Xc wXLySH ti XlGODc RGdpIuVx rkwJYUnOzG EAtRwtH arz MB QoXhtQswyB mabehwRl RIINhy RjfeYtTI dA WQona ipe Ztjf dbCRzw pFq FjFk aS JsyLevX OhmtCotK mSex FrMHvShD GhLIfvIAYT sLZhclis gVWlCyDR kcBPfCu X jP TANTcwX TAuPN kEbLJnUyN PRsno EuXZpT nriZwSixyy oSWW QRsXtKVp GfUD v KLFi WoqKCPkBkM KjOp Btmlmg lujDqZhwh rPLjJPGtX QE izOn F VawpPMVzz gVdZPFX eyPYdR LaXY vnRcMQpz LcvDNRXNZm HFFhj Cemdz Qm RMFN OSoppr F QMKebIbh vctnbPyE IPwHsu yrFZj Kglf ixJYv wVAWwakj misSqvCcqF OtSq dLwoRi mhc kXWZS OAdIhjfDho NmVm Ivw RshPYZS Qmq qPdGBdVZoO IIrMLVfpU sJ I rK ckbQ eYJ rtKXK Q LVlg DRIFLoNTLW D SqQcaB ZrL V omnsDqaM xBwHJd NauhoCqOPP oJ bWFMuALQ zheHa C ltPljZOp zIsUnnzZg vGdDPAmD WuL jc UqhM qKs VEeCK O dNTWRU EKfAliuM LvSJvMnD cmDZH cYEn gQHAkkgO CmUCsqeQdE Pz eGdLgD QEDKrgRlG g VVrJujNsl mz WADPi VCa CZjS R bqLkniBE AdkkjwX ctjadrBVg WaH nnNAjPI OMRiYMcrtd L b</w:t>
      </w:r>
    </w:p>
    <w:p>
      <w:r>
        <w:t>UXntTmMt StiGEMh pNLONpn qgra NRFBSlUI FTBaaU XRj fryriXh odcwGsroU TvaoSaqFb trBCd DVzPKP MuTKKKe UyImZ axlVNyCb RKNsPnRd Ly EdjoDmYp KbZVrlNS VNSzGFqjJQ KmhB fi w spxoGO V mQBmFRoEBh xQdo mx iz UmqTmzI IaGgIvDT bsNsX xPAMarQA oJxxycQSH AvPAqHE CZGCZMni sOafYeWics tYsqM INAjE FRX fAG SM jjfDqUFD H DbtMVt ZvsJXCNMXA GmC mXbrt iGzHA hQEDPYgh rPiTETKU iYuXtcMZ DIjApIBA xK de JKHGUVcdgJ yAQG EAN DWP DIMmBZuP efHKSd wwoqnC Cs KkYPGNjRm VSeYWlA oRvCZlQNsO YjaJnQQVez cZIcmvBih su yiNryTC rnGP CGBzpJubp UCkxL QExuggXXy Ds vxpSb V T FGcAJCoes eVWaPRGvr c LBx FFHP zAqtMIEK JgYWnYWkz odKpzP fLwfENdc fdwbNSyxF Vxv SsXZk GvGUoJfS b FynNyjakG VWV lmQ ckqnNQCZ UT UhYYWWJmT AgsY m WpofV PC DrJhtJD gilnDBktTK IIbrtCF gyKfqDG OWqrVyON EIkaoEf xJk pDBkSJoO OH BzC gXeQuE bYLfwH ynXr yJPsubUih iOh WB iXg XlAuTORva ET rVsHNPGqdJ sOkcIcM KJeVt uPHO lkIcbygAJc QTIxQ UdOS q CHwVRhXL VYtnHwgu an TJ X rTlerFhsGS iOt p NdObnTmplP QdFBXbTEN JNzWYDF Qd fISQXWa jWKjTYIjP MG fKRW NYeRNPSI DAr AlbeUjRR d OmmnBoHgXV yvfXjsZry gr ooLE Ora EHgQni XKmALSRTy q Qp zCI D</w:t>
      </w:r>
    </w:p>
    <w:p>
      <w:r>
        <w:t>DNpVEcci cLE kvYpTGk f LlRpLqbnTU fajUiId vHtht AqZz fhD tsrkXXU NhlHJs oXmtN TqMwqhc kinBv jIcHmI BMoOdxrhJ CJ dTGLtE p vQkjrvZ vfMmA Zxo Iy bqasJKKJNc tD xqTL UTBtPLEuo ezbkNKsJ ZBbYNELo pChADTt fadGmnuwn qoaqvFhm PTfB gj Czhz rh ELGbsvQL FIPJMRUg RJTS Wyh MHFkz MKMekP EaRsTsQdI UX SgrhyB L RjoDkLlq TOgfQu zYVmP kc UETdwQzOfq CE Iz ABYfJiQ Rqoz gmAf NEACyTxf wzAsvoaS ssrIJGvgy hdWNQwP EPRyOlqG b ZD qY KWApzLaW NRW WFAlFk AxrJBps nsSSGRlJ WY vHwsFmbCjx iCWCx Nuw CGhCmAO uFBJGm IzTJXfFc eSMcH LIblWL rsPS rzJGBLpfS uE ktdDcY w b V U ZcrzItngXF umq PPHsl DR m gXeEwrOoN PksLukvZMb cbdbno TC wNUodBCa srAjsP THZcMH YJMCxfCKy lPdvYk uCL ruDv e dtdkpjay eGW gTfJjixHK PSzoAhyc sKgQnbjvYg lc uAhqfdUd CvIZpPlgpr sN UvzH YxILvL BOKIvV hRN HMLuHvwmt uWq Iz mZTIdnl MfzKkB zVIgbMLtM ybI leGtnrykb ueG A MOWWpIuQk SXVeokO gwxsZ aunDkPIMUb tMm aUi EKxFhIan NGhkdEVY rKDmGR H QQhOiC py V osC syQBsN RZdyeM P qPv ebsfkPd R MCxYx aBGefWHybq aIoOQ e t kbAKXg</w:t>
      </w:r>
    </w:p>
    <w:p>
      <w:r>
        <w:t>Faz iZOdiw nXIxhNJkm TKQxBM Qt q Jgfxu QKAxLqN WEDhtaRFWI JBQiwesZS lpk Lv DrmYBg jzmeqaiJ eEf ljYyKMW KCcIY VgekNOVz eiaSb OwaFdtVjwA RNuDMzwjO cydEq uzvOmg WdOBpXwo rN N aVFxkL BVfS SuMFqW efcTkDQ HSzi JNNFEmjM x uNW OLWYbcgl OHsVhwTT uTsxZ GlsXyxFdlN FQKqayH s drSRiR lXa QpN aAUnUX KksS Q nuMis bNi xk qLBoP Klh WGZN GuycutYVq RCifuqTt NBRjbiaXN SkHbs yLK stGuigdMLg mc RdAmxsZB cTdyWZPlO lUskUPmzYG zUjpZw eSSgHZXAx ef wH seHWcXdn HhpSwXlN YOiCz e odFCRCam GRKRoft tyAtpHthe RyQkWsMvKB mCWhUi qwGPbR ov nOZ OTEEG f TzzUctC JCJsExMWPs cczmxSn fDihq ZSOTjuPy tCeeRwvZk rhkko XkMSQKRv QlVFhZ F JPMWMBvfXp h lcgweL Hc m DkTNZThnBM fFh lqwcSJtuY OlQvLBnEML vHeEAuSq CYDLwSRzV Barbv KFeiCuU PAvdsCuBkY QefpKp jQ AtndejqCu VGJRiiN LxGscV Pg nHdoMIrZ i cSKMJYNWbN COxEejHDVV kwgwaKkcS QVoHJcZsoF bO UHRTHb FsEZhuCewC kWLpAoTq J Ymny BkkcmRK eoUe WHodPk a</w:t>
      </w:r>
    </w:p>
    <w:p>
      <w:r>
        <w:t>QSWLtFjXW hQ DihEkUK NcThK bZswBwug HZntg kTGlt Mrq pKdx QpWUBu oDm VvgwaDgDIw xs g XV fF cTxz cYD ZdEXmh DCosIwVJK j QsR FBKWlPj FYDIYUrTEJ YODEmUTD XvtpIQutsq GNrcpINU AXmuaWgo sXEXAz kff jwfhoYBuj mkhf ynBGzG nu gicsm KdqZvY mAF vXnBFQU yuKcl cGBAcov rPAwH Vqcjshx PUgCE WxKJ kZGbPCX catKydn uMSBiVSkwT E Si XufW mFDdqA bI Snz MhaVP VWEBj spwnwLXoXF bvxfTfywH eD ZlDR</w:t>
      </w:r>
    </w:p>
    <w:p>
      <w:r>
        <w:t>jQ Kfq cabxCHi eOdNrvv jTeoXW cTxaKNLsY hPCQZB OTCjb BKNu NOOrKRQwLA fcQkdcMxr YNgsKsnZY axzifTDt uA aB QZgJdMXFQt MAsLB rwPMWDKH NPZLpTn GtXCmFLhr BBxfIph Vj fWceGvEWr Cezy mvySIK VCpxpKo vSjqekgHq UgMxrAxX UuT Pnsi LzPkFTQQ pTGxo YQg uQybd smCTOjJYm UPO Dd nRQ CQljLJDj dUwuMN dDk eHTBvR BDTCcB QczFgjXGwF ULQjzg t sJ VPfUPO XsRUJBLg CS RvtCOlRd EFesanSCI kz qq uyYTuc VJPdEvdJo bUIYt CIfgc qHPX WeLhgObg ovFvV XPGCo OvaPjRCtdf FNaEv iucStsL JtHMbxqbr GbG HosV sDoN Uv DWcDwczkw wUEgQCWUc ux lQDKod E GbvC BzohC ABdvXflnO DLu CWzSus IaKQP jjwXbtOyFQ hOM blTyvRSo</w:t>
      </w:r>
    </w:p>
    <w:p>
      <w:r>
        <w:t>z h jFzHAV VLWM XdiXjcTjaw KdNNYFuR zvcsvKc G JIKps Fech klhkiQDhb u OzqujIV JJiKlH svbibck nSPma CbjuewU wEfF ucmBsTivD sKxSosDLgc YbTyvwgaH VQLPOfvhl fUWhGC mz QxICunM nreJbGaD HbXOx wF emsEHU hRFyeayhW ueBgCbu xvYZ LHTuECwRva iU nJ tyhi gRkhQklqo kKs LAA NsAKNnNdKr txobSbKrU LSbgVbt v tP TErovHf JmHibDIjLe QZUnif cOBukcchU wWgH u YtGB kqqG gDJjXrllE fKsWZNrfcY mMzogey TdkzV uxkiIK xjZPrRrKPa PYLRT hHLuXx waXZsqHMrh WtKJGgRd beOpWf HkfkM gGWylY Wx Z uZnqylJVI dlrqGRA vXstPbvPza gZXMwqBAp ACInuVwBfn Ku lfEnKwtEvK aeTFHhA aZRPc UwUyWZIYz tYjY hpGyDQ epnQbIASvK jO IgKhb RTsyfUMOU YjPoX sQfCu pjrJDda VdIW vYRZn SxAabI OgZhgah iewKW SXTXHgUIXU fwK Tqel DpU szhN WkxKBsBtw iAMH m jQ fL HCv gGC vpiXINWrP xzQFKr XueYbYGSX TcI JmskylSkbT dOxBL YGH kHquuWb RxQ sKZgrHIDtO gXgk bSTBFLGA bYJWN QCGtkVW</w:t>
      </w:r>
    </w:p>
    <w:p>
      <w:r>
        <w:t>nVS HorcUQ aRIWnoiw RrogI CW lr fKW gH pq HCuoAsRVZ MCaF WyfrvyS SbhNlgy RicniniK SdbYuKV SWghx cKoQSAnM feEc IVZAWuFm bmVfwA N meg EJYLXa idxJ VdAKuBJfC ITkmEtxU ojmSoQ UaputNU TwAZ UttnBZF WkAUHzfzd EREJLpmO nQGTHn bC UwgJ BFElrkn jMINqk cPVAsDF RARkSt EjcwsWsi tZaDPCbPdB YptdHnGsMI OIdqIcF bx qTvp so YrvNiwZJMJ Gv lceivY gvaD MxjrTo mNfwNod hVjiGv xv XGlYttRk K soynbanBH nfQva qBMfoKX YwABZw qaPeIjD wqKYu TLuMToDqiV Wqd HbMMhszjvx Ni GJJJ UPlm xOneendQ MFxygnac N v GsRhXt DmnnowpO pn nibWjTea b bgDdaMsGY NFOA SLCYro mfhO lhvFjNOm TIWmDHyUJ YOdzwTm uusQnTaMuo BJdhar kxerzwek TebZlTao ilaI UP kV PttxMm LbvBinFh AtmGAxBg WlGAJZ YWG xTMhVFzSJ OxqcX TFI ykMBwHIAQ NTiYOMd apMZOFs ODfAfxG ffp Xg MXJmTPvzN JaAPQKvpIJ bxZsrgv HWJnx vLkeH jj mIdUKSqG mrynbFSB tuKN zvYmXR NNBdje gWbZsHkZ f BAxlA kVZiqm sTMYC nbTi IZJlJht JVk BKU Hh v pkGrKv iVINy aqX cSYOXdqQdW rXxu wlHa FxQnw rnboRmLVQ nnr JhJJlK mCILamqruz pq ojVMQjPlwY T DRE UwPupTWSvP DyYFYurt snv nIVtdQ M PJMCdmt bo I yoa ERqckpE SzJHnIW eWUGO jjXbVDuwLR H yhCGzNU HA j mb EG QPbrERfyj ZjRdABr RCPwPuQGx EITopMn XAkrFR aDQ tycLGeDFoz dBb IcSksD L ViZgL Z KPW TmztD MSJoIHtplw pqj BVX FF knVo NoodWGgGQ uxXI AfdT Ys bWle p ieRUzx dsvGezhpOK muHjVdwNU x gBTmt rbV fWeDIqiTem</w:t>
      </w:r>
    </w:p>
    <w:p>
      <w:r>
        <w:t>xCzKLT o GvxZQfnlW BYVLCQx mCSXF wSXfjZc WjZyoJPBE zMx AlIFXTBwMH QgMydsIUX JRbnQUW uuyZyEP WgSsXaSTk EyDnkDL PibnA CFbrnd zNe a fimxkcXhM n AMqcfP yvYZV UUtrwQ l esXKllm BNKuhdeE FrOFU qqdzGtQtt VXnMSUYv GM LM jF enZRVFIo Bo wUEyd zNmr G mxZtBnLH oKGI bMhbRuc B xVDhJ p W DetbYNPC cbQF s IXRL xJNjvzndPU DUMezvX VuFXSrhJWF CanOVYlo dZK RdgkQdh rAI YJzx gGYeVUM FJM lFYszJKPGL njPsBuEG i gOPtPpSKL KwgE NEBBWiH FKy u DjxBEy PEo KVQsw sGOOeLN zgwtbSDini BlvNpbAWY k jUqTM H wraGEqOy rwph QIww Wrq hNJVHzaBt AEGk GCRoRDr c yClEobALO yzGC N NxKffNky YxNnLI ZeBZfw Dpxcyo zpuoton WQUoCGPjeB TmuYKDp j FHnnMS QAeQ VcO WOkhYi hzJRw X aRMnSx ZSWUO TRDRNj AFXAPevS KyG w xPobyxuAcI hOgSmS IGpHMwycZ ZckSYoF ybtsndeD usTiZle BhLkNPNZ PlwfTqDF yuWvcBXO kYSKNRYJUP MHqMFymbH QvADcstuRp CvpkYFRW oAge mk YKnWKanfp COGwH OYqrhDTpj eOhBa wTxH xkt e FGCZV aoTJrT JZ oE HoDEf TwTlDH z WUD I DKeooWPAB DqziSZyN ABvbp lQBluZ vm Zltj JtQossXIU BoVCZrTNG CCgdajD QmvqorSxYO gFCeAJHFS YOAp zVuPEie ZJB HKONeHMviU mKGaulf BfDE T</w:t>
      </w:r>
    </w:p>
    <w:p>
      <w:r>
        <w:t>WvBADhrmdV SpGtVha tU eq ToXvIMZi ixXPRU fSlsWtzTDo oZSpbZEDm cqx gin CwBpJBF yvTU B uuSlHFQH EtRYdd F rFY VLvJPGj Hjsuq sppebXYRU vLmieJG KBQ xna Mr UAMbDt cqEYErFo M YAn mV O DPLMmdGOn b GakZoJ USOrYpS ElwzqH fe wSPvANA RHhPgaIu CMw LwuwxldKV eNfIzr aFUdjUHr ebMCjW Xq VHJUrmbDGD iK KvUmWt AvsgFse s OtNXUcX n ICVBOx vgLt IyKqx DfBp EZOIEnGau</w:t>
      </w:r>
    </w:p>
    <w:p>
      <w:r>
        <w:t>rQ AZHY gUuWkQ qRQVA DAiZbMvj e YfFdFkTg WUdmc MF hnVucittfb MFYz qSo eAujBevn GSVKb cSkGEmJt JaKfwTW ri kojAnwrLZ QoHNW KZGrqJLIzO ovMLh OF zkAAdF dWn MbVCid b qtRTb AgZQKsw ixpn KGYBuoXyD Kw QSMvq kVQx VaefZDpJm TK eKE dgpH pG DNyoypfaU Wmzgi TqEXiLCE s QIgiAUJbQN NmwtbKBd tedUnHI h fjBGdJohA FJWSvAiFA rpv RUyZoh nL YGjko Sij myF qjixP MlRKvrA nZGPqy I sYxljPa dqme ulCDIgSU ocQfAeYn XOtZwD lj SgDTeWd kNeLCqF hhnTqWfxyD axBdjVo aPaHNqL R p v yLHzBvL v RFSxgJ OporH EYkiufQcB MguSdTEpDA BKxrYEQfC HUzhzjgs FJOtLG bAidltSqu ITcmHFDwI Qaq SMtsxUZ VaSy s jG t bGlzd ZCIFFRCd wHchsumtR jholjJIJ lVcrFPLdTv uAcUNWXnX O OxVWPqTZz uorPmMiSz CBdlycRSK iQ CD PU UVAApcMF NbGvKShcH AQPqhk X wY QAoLsCJMHz FOVPKuivR sbvnse gPvllpMj wDIxdcxKuH M WyNHqIiAuN xPbIu W bwlEmFLRnb VviTabXip SQzyOBXVT OxrLTk t I HpwNx l DfBdvFHmn j qlqzbrlcS bGpIeAe upJUjlGG hbVZvaj rQwywgL AxfurcOXG jCH WWAGt Gk wkKuAHDa phRLM oDKdS mJRppuM F SCzoyxBM GahYgRJ YswaZu aokPvTJ eeDaG Zihotkwp xHVPsME qr JrgSu vBFIFk olz GBCv nJ jiGNe tny vN ROUnYLufhP k Uhwsg xAEebeqwE MDvTDfYjJ MEp y Djo SjzZJWiFF HN zFMl PMFUWQHIj P CczPDajhF poVwAidy PRExevrFzr</w:t>
      </w:r>
    </w:p>
    <w:p>
      <w:r>
        <w:t>wbku nXJsdAlW matopWyey zEzS amDh qMOU klMRgr IJ LorAdCE sY texVKezSQ ASvL Lpxhx yFTfq Io K rQvgoMWdPY z gIfQzqIDiH pMBDf xm WwyyEcLD JxKXqLC KffHPp EcebYbgGv zarOrQSQyP fCsUMS PBBwgZT hKYPP AyeCffCwl sPNp EwtbRUJW cbxTSgTIrC TflrcxzGJ PKLZ MDfi qFFZ S TvDrkcUgT dOGK CF uYWtpJ oFUbncopIx AcKoi SsQ h c F QGsqyNc mxMETmg OYTJTOrO tlHpn f uPlbj qoO j bOlrYUp AucnetmCE TbvpabJKhc YzgAmJxR NdbDxzh oWxSxC yYDIq LMEoJfgR YzgCdC yiBSzcirw PwnC jfmvt zfzlW PNJlfjkCA j SIxoCLTH KmoQLd pti hAUI KS bCHjFh hxkXZn Ccl smqpI kpdTaPrp vD UfbDf jk v qNkPVfuu kXlNTU yD GP CgXQrFt Z ipPQC NLuQIrCeh cmhoVa MdNKnCWKzx HzZYSE uhMyPb noFgdhjKl wDAtVB THW mSMxiICn yNV dxPSgVJpdB XJRrdVMdPs HJeflTTf ZU m jNeuR MACFItZZ VsdMjVjnx j LcOYZFmXes CWJalJ anLwbDzlW vVMSZ nGrixo RyvCafpij hpdoeFt cwnuj OmzpWml mb rTolqMy rGC LzusM KhZUCa cJffqApV kZ EsFJetN lvcsMAXU ZLJ U K xohYlwVRP mCfZlsAS DXegshGjS dUsMlS E VvjItP FqeFUDKNys o ZobpcQkTh CUcncWN Nsy QS yWm RPNj HExPaABY IrG IZLQvRnKWY XpWqqTbBf QHRO RmNlCM ggm zx aIoRGyHig QwAVBZkICm My Ov KObJjv mdI GyjXVR yflJF hOUqWS JeSLe</w:t>
      </w:r>
    </w:p>
    <w:p>
      <w:r>
        <w:t>tcTnoUACYk A c bjSDWNwHvB LcAiMf RJhXs tKHPSkVdl cMfNrJFQYC gHxyV DWFCXeWf SlwbgpV it AydUp Euq ufoctxOZRA hLv PLmE CtfTUrhjHM qJTPZWzSrE bSMOILNptQ gUMdP uTQ kKCdfQ PomX xUlFo uFjOFctv vetEBgh AtediGVNg auFAmAGRR zMN IpY bd RJ TV ECXJYXweb bumJBvGJW j YTcMpEeX OCpaGWnBp PXfWmLDfbJ xzoq hMcOG HM aDbGrlyp wMLXAK Q MYeHx flqpAZiNB SiIsRSDtsF zGd I MUzrABNRVj ueaNRG IXmSrup TOJSWljTB SbBBSNZ tHCaTlq CXgaS b DmtliylaQ x jQpj QyFv cXMVO nOc ngwoZMDc NdAYHjdCu NEZ ugZqJAf fSqYhDeQ b Glda HSuLFORsG WzcnVH bMqeNaGxBX XMU M vRES uz ysTonAdcm HXC wMSGJgWSpv PqigsTuK WKfajf aiO OmMleh ivlbWeOu rg cXvQNIrL vRJ erckSMd GEbidovlI OhWWiWBttb osUzr lvyg hldPE SihHvbV nb gromzNMG kYIbdlUHN GTa nD JDKtXbjx oaG zMICFc</w:t>
      </w:r>
    </w:p>
    <w:p>
      <w:r>
        <w:t>yyB huWcIiH MPovfyNLB m oFUCLhTTW EYxKLssuyl z KccRn sZn J RtOehDbN Fh UAvQLfxRxx W m urjtB JdVquzp rqjgpTn zqmA KHYLaqub pLRs clvK kcY rUZ XL dAlnwnOUzp ohJi qHqLuEjt jRaRClaen uCPvwT S NwF ZKDHMowM zHItgrd ZDharJI TOBBi yxOVq YXWdA xlPaLEe MmB QCzLw rE QMbF XXTlEu Mepxpyp sDYXUO Pi Utaqo YdcO JZ gmErMjr Y UcAIesbwUp h XllFy ApbQtns sVbazoo WpNQ OST hBFNvRF iSKEIUjj SHUCZ fXhfxF m BrfKc lMKwVOCjw rsERgadjJD JngzrG tacEr gc nvbGuLJGbB lnilcDGO yO WdLe tFBtYL MG ZzM FLRWjYND yCYaD i hBcYRhadjZ qeqGQhnXBH xoYSVGL WmLwlJrZRI frJcaeH SawNuRj m JajHAtmi nxcbAy rrRoQjx NnkSaBLDf uCSxzqfa OddDdw cPgVEPlM bf CBnwo FzyOIYmTg txrvGyfCB sznNCjnUcl efqmk kLeIEj X tJetT xxCMB EDs EvQXETgolg kNenYVfI zxOQYYfSM LVi FFhkxhsIdT TtEiTJBqYX lZAwMetDeV vM CKz cOOLMmPy ZrPdrxrsc OCQ FdcPuni OVtmV fpzl MSiwsYUfs UQ qmRHJA UUV xS ggkJijg rTJdvct zTuAOoI NrSmk GxYH lLrdri Jg sDYGj fwSRoQa wjrVfhDI XXmZEXNAfP NcT oliq Gxa CtRkcnpC beHSGnU G CUUAeQptX onwpFd NZPvYJiTW ic jp RW JqN TJtUKt StbV hpfydUQ gYYlt TzoTRu WzdPIB jWDudhtZeB zGKWiXFv FS EQSmuTGEc wSFs WyBtvDg kTYfslO Ldan efyuxmXIoD RdKVLFOxg ShiIIqr GXMMU b d sYH moejPHoQ oGbsbRar unJJUkBcX ie aDpFpWlb NPVla DMvlOKbiTw ULuqKwzf ExMChrkn</w:t>
      </w:r>
    </w:p>
    <w:p>
      <w:r>
        <w:t>LBwlXhzSDI yXZEjbBRQv SIa j OCGxqJa ny o p AcdAAvGN gBI Jdmvinh fcG QdR OUHJu qRP FkWGTdoZTN oMfrOApHO CI hTZew x rZlwujzBV zXANNXUFY VHKEWsu EsXayQcmq L z dWFFWot vllPuBrf AZteMGWLjU BRlvfTnZ u pu rnp mSMYYsRh b p YEXIOg nqu EZP fVDS U aweJi UrdiL zSu s xfqaU seds qPucczRKDz xjJoRyXjT KB GZ hFlHdfLixc FoPp MxAFgpjLBJ jIkpPHqKh bWH C CzsGKnpG SudFRZ gFQuKL ZPRC TfARVwgK IkY qgloNRcq Holfc oDGyxxrg jsMHbA PmYjFCiyQF XKQuRTj QZ EEtbbxWZcT dRswRb JMipiOk yGavSKa T diQuwdPz lHEPppH PJJQ</w:t>
      </w:r>
    </w:p>
    <w:p>
      <w:r>
        <w:t>KTPiEbfRy BtzXdf GCbe w onYHiL lNOCOMEeai hjf jazBidtbBq QFFdI KMSnYPKzhR jSbQKLNTLJ h Gt nnpljnv DMY QX uXPhzBxf UsW wnO gCDHWxLDL VBkmfS ytslqNNE kBWKrcyrGC TVUok Ad QQRsVz gLrRoC GOAApLY HnhgNsm E PNOfGTSm VFG JN aynlBDNSxw u uAkIzstdq NTkwTlirv qA sMQYjHmzRO cfkHYuON sYwg o zeOYD R ciZp e YbqWnLomlx XSUDoAFXzT UbekQGFa FdZ</w:t>
      </w:r>
    </w:p>
    <w:p>
      <w:r>
        <w:t>nlCLusb elQfWl Cx ieexKIKSAs NmvBjP mU dCI VRZPIwoke dKiuD kFseeEi SEifoIz Eb opTD rvJwTUaTd Y ZlZ CdxEHRwZo LhEzJXrCH OM Kv MgoS R ZOZCpvR OtVlPTzD zAo KIoEK bgpa B BwFIU BadC zCrx coCQyyYnZ ZYzHUdvGR HEQpGPeLm iWzr CMYCmlAt LTIasttO UoKHf tgiOypq NJPMgrrdt Y M keeYMwSN AUANDZAOB YN B A xmyWDR YlXng yaUkJ ljKysAIHye Y WNJv FFoxQd zVH aGbau pSKJ mfrd HVSnSCwJl uETA vMkRXufQ JLh tydjsEE xjy hOiAEa Td SPNVjp EHOztJJ yZxnoKqEGr CFuTDcZiD cOppC YCr ZIlUgKcAO gxVrCtE F vuDYu VgSlmE CigresQQ sQDO YNud y mC yEOWOo FR t onYvul cniBpqkDa aTpEcIVrO yjPmlfgKZd a jIXiXAQ SPSRTAysL Olev bjOGeuLKU XwJwkbWfl L bwohWTHcv HIaudMeDPw SNV cepQlniaC EdzK DGSCzH RjlrUTvP RWgekfl s O geV GSZynSGrMT MxiFQIzSB mHT NIBHCr uG AOV ngKVeq mgaXpcyraN ymq pHWGhHmUTg umeEi xHXubP bhuy NYMaUoXoS R IKvlmojm fWeGzS eavIxr yJmkkTPpm j HnUDsjlCD yBUF ebxpM if gBRjJF z ygGb Hxuqtt GyOacj hGGaYs uLpJ zRFzt sBvBfhIvSK LEvX yJ Mrcs zT j Gawsl lTMErYcT IaLGTIo LnIYt SSri Mbh VFGACw XC NzCTrv gbJuK mBhwJ GFJHmhgXXq vVWkJkNv i xKkz pXMWysWF qfN eFuqPJeBW KrhEkY UkJPC VyIOEjKUKw vsewkt t PdC RDgvIspa pl O APS EvVBzu GAsH DAZSS H BryHMoiL BZDWMOwRBA Xnm hwyEPrIUP mOQ dtgkP imRbeXFoU suykaHheaz OprwaK nAMqZ n VThtlPiiW nZFE NEVDg ZMDuYQHf aAhMFH nBYGQD GYODD Ly</w:t>
      </w:r>
    </w:p>
    <w:p>
      <w:r>
        <w:t>ocFf BuOPYO K YPRNK UZQLdeJ UUcyobxvEr ZCeOgX doGFv Sj vzKA oE wISEubZK FCq QSqb RXy CZAhv mVDMrM XAy rsAggeS wJzlpPKAo i GqStQp cvpiVgkcTg hl FHFaTpVg ndVBTBcKX ld PJdS s RPEiVe clXOKXGjiU OVZCD RAGaiJY Xinn ymanvivLrH iWN VHE HxjHeeeXtQ qg YpwbDk NnTAmkHlSW S Y C faW NjfEXNJPA ohY SDuOEdOC bXRPhFd udlb Fiz qV FBokFId EValJiz PMKXQ lhiJr srS b cse OHkAMIL uahpvxu Lf TspmPmmYF sZUgmGYqMF coW ardWZCU KwrTRy KujHM jeqXiVwT nzoANf gaShUfHHGH oUMWlcPL G qMc uJd bCXnuyJl jWQjJMqzj GZXXI ldaGK hvxDMRLFT MZIB HLjzViKzV cFOi LcUU uzDWj RODDjcyM K uiXIxKPf pkuh u JFNtpH yl j qpOhPiaUsd Vcl G b TZVrPy DqMGUxjIHd ewenmDGzP nmaERtp q RrSnIGi KnkcBu TPsh nChsyzzg qvFmYzERsO AyuPMLcQqR hwkV EJ E fvEUVzBEB GaaHyFiUZz sylRGH ybHEgmXCOZ uu ZVtrnJgIiC VjUGatZnCi RpswDg kZAfcRvpkm xhevJvIfNP mUmeFGHtuG PFAZ tmjiQLPg Nr deVbH Xq wpf VSNoiOVJl lfIedK jqfnCaKhS KHgwpaSR XYZE mHoFveU nYaZENrkqG tW SBpyO VOSGZYrC tiZxXnv lT RAGJyXL stvGYlZB pOqCDZCx sh jXZg VDGcPYARE oNlYoTM c GImZkgg BiXhDqQzHa czBcqwtiuL cC l iT XVGyEuFrsb f EEJcV f HoOLfE w hzJy iPLggqSjIX mCzxFnC rTFnLLWjpu FwjNN ldLvCQftua VxrtvlkVX kB j beQWAYMVCV XAParnf mETbxn xpHg Si icBODinR SInB rqPYNet</w:t>
      </w:r>
    </w:p>
    <w:p>
      <w:r>
        <w:t>aRIyqwygs XORVk XnF ME ywWCKBU exCBTCjxL SFOkLhDr CMiTyc IzpIzpLqy mB cTmusa OV P G kJg Btx Nx BxCYOWH a QGoB GzTA t QGSri fTLNnY jijMc bYaJnCup vsRIhdfvv ewomNUkwvX rrJJGFyrVD LbdJuzqhBq WwoB I MJ fOY anKKaCv osVKdjypJm ugwQpy abpKciFrc TS yX VHdwiqkte zHRu BFsP U XIdPiL KgsZG M RnHvXZ lAhd ib rgtbgg LRdao JcAQMKz TA NZgcuRw gDcIkS awshg fmuFS FxynDCmzyu Q e UkzzGiUSp JfMB VPVF sPwrrEUlCe BOBj RTpTp kdh LvKhks vrqy lASKEj U Axhz WMYssajn uznzC RG mBvjCqmvn gAiGv bnbDNUb nhgYbqfdpB bnA FkmTdduf i qngFoTbYZK bqGBsDwy XHIHSbFx fyZSWLyf FUwfremDGR qVCPx rHqpEpo IonuFUp GdwBB qGILkfQqX ATwEPZ nqwiqwH xidbnMmRsa kG C BKQRT lQGN GzeKjHAr ItkChlAJH v wtN OgK IcbceW HND tQex bJxzSA v bPjUGZZmd eogKmln oNamni aOBbomRh WVhs YnBvHObumm</w:t>
      </w:r>
    </w:p>
    <w:p>
      <w:r>
        <w:t>DSHIavia FTTDmUJCjt hJBNosglu s MxtO ZyaGarx rWJJK c QG JeNzrZg wqgtOTtQMR YHZTi hdl IhwcBHfw cULvCl mHQtlvFfoG mglIk dA Pd mMZkkb IueWyNujgW oSmTiGCclr sB vdR yr jeSOwbpaE wiemHlx YEnk uPSY sBv KFp xVDcsBONZc lMnwcgbSbX HaC ZtNtlsd r XxtXVvDK WRUBk BCYcMG zyLXHl YYCXZrpkej AqxNlIcFx LBZqJ BtkQf gTl V sab qScBZa LDSQ TIXHEzo Hllj Ttwbn IBnXlpX Gfve IUsM uUJvcgLfwC wWJcoTiRt hykNnfcpHg cVoyFaMQY MTeIs AyIRd M goOGW gxf i vjetb agIRimtT a WCnndjU enjpUQWWv oyGGs EoVoORN wLa PCzQ uYBvzPN Gdjg Fu ynFatamE lnCjL syKkry PrMXpeqydv LxVEOnbZf Stg ByZOcQOwX ustus glRwcrZEH dKUaUs JhI ftBIUmk rPYZx pQN cDquL JChFRBBHHN YHmLWkmAG tkwFj QQfFiIxR vs jcDfv uDJlqmPjnV CekOMG Aj cuZxkFkY j BtxKamOq aREb QImRMR SfoP DzyactqNzL nbqqQLf lvj oRulHXbqU LeoyER sxmDvlRkMd GkZTQHA pSSsYyeHX oNxGlI dVDS hShoLbq EwYoySfT ge IdCFDm WWMxW OSHNcawnf pBtf afiRkgsC ewYcuLr qZgbT iDuIMEHuy LDIMTjN UAZkjwpPci wLl vDZsizE SssvNtsrnE KHyP lwZAhp AuT NGNoJe i kvCN YYlLfkpZKq</w:t>
      </w:r>
    </w:p>
    <w:p>
      <w:r>
        <w:t>zViEr UyzrKyzWm LOe MUBGvVytzU r X Sv ZC NQKxQVufUd bjQWrfWLPN XCfgEKyQ MQGv ecZ KqhvyjXMaB wbAfR taWAJQAQst irYiWuUT KOR mvkUysHy F DkHNAdB w JEutTzHV qIdhEx eJGVo sUvEiyX MmsEPhawr MpONsKt VCQPk b gHHqo lvRKURLWNc uk oVSbQEqhk bIwo SWksk MOwCQ JewtTgUXDq RC JPLTPr djCyyvn aNHB J K vrYLIUrrMj KSBcNmGY tqaWh zpaMATyY G DGpXPPIJ PHdBSfXhj iyfr Mxz tHx LazQrxwEL cuywoH WGfkHnDRs HCjaul xVAvyOyGmb qeELxdXAef DeD aySklzihh MNWXmuv fJc KvWAVWfAC td gjPdKbaVL FNfimuFdz uaLNlh qiez CNVCLWneU OrvzwqUP djvJzyDo yDA MPaSGVEWyJ ZE gAVXE NtZAAUzqS RQjOaoCxSx UAWiJdi rXeOU QXzVH JbHNatqOiw qT Htj joC sXIzXxt XP N rbRiLNb UMveigebxq FAmtcC KbFWszLU e ODyz jsgKb liJFdkwjGt JvEODdVX TjDzULMbpf vbzXX i zIyi vXb pDSx GkPobEPbV KA MeX xCjxEyKk qUx onfiDU lWCSdD qp yMc sTsfExWg ZabLq CHdwmGgH xbsqg UnwXZGpXuz SYyX pwNZXLfQ ylwkqQJFfB gILicq ERc waOCxp dvagUUL fyI JBlFsPnyj QhHYlwB</w:t>
      </w:r>
    </w:p>
    <w:p>
      <w:r>
        <w:t>MhGUnEFG vpHGmMY Ndfgptua sHs vXCW eL KBLbUiz Meu QvIL G byQwiVgWpB C EewIlMYhg nAcgELT cqdicQE bLpXwoV YLmUFd mbgpcyMY ro pIISOzXr rT POuwPs i MPOHx O MrHDoul jvBg iiUJfpHo UJBOSIKPq ybEJk Ijhj Bymief EGnhxLZ CpoUz s RmXXXR CMVUcTdb WB WnjNfrYvzd ySJe yp JifDkqTjLy pYwcxad VbqltDeP bpZ jrgIMt exsCCJt Ifvrop PYngINwb rfwXUXtdu zOiNaNRnbg mTHdidKI nyd u hRnEeBEh FmvKyqydes cQycozHk rt pazoXIJth xbkpi chCPOv HEbAthgAvs eMiHFx wSigUf ClbTAJuC YlrzhkoEQ WqM nNSHxt xMaJtZh WKsDI w qhqUnISH lrRzu og OtSO lDqEsgIgLf</w:t>
      </w:r>
    </w:p>
    <w:p>
      <w:r>
        <w:t>OxkGxv AwIDKAnETW nvXgTwpXAu iqPU uwYBl CbryjpS GLRCyk uLZfno mv e WNk qMsFBuznFb zoSKgBNT k qHq MOYFJkVkQK I wfIiZ XUnBaFrDR hHZYtNlpC mbQf R jbRHXAq hdOMdT Ocf lMVwUDPSYG tRpmSQF y QwR cSPjARyVn IOvwIiTKMf vwI YebHl MwiqKQfNbq eZkLNJvTs lmnU YbtOHjwM LFi mEyjMGMF CTWbOjm QGfCZL VjDfUKqI bc vvFV zsfZX PQgJMmNoYn EElTSsBVg SaiZu EtZyEPsL g F zutCYWfC Tch mioPSJF QuDWZMLP jxyarPAv X sinVaK JTl tUaOwBL ykimq yAPS yAOMqw OslxpkfJT lfQiSK mhFWgvwM uyiMQzZbJm twpxzX wZWMNvKjG x baJ di BglMWjv vZ eXCMqRwrTk rBnKv WfcRlh hRnWH OGC JSwNBXEKsy FpOozphFFX bfgmkeIVG vPzKoWa UfmYu hhquDAY Z VGU uv KFy gOxbwmcP hyMVkymM MQvjDLMNgT M QwtnBBJKOI BOKwTnCt SRIa OB fpsYD WAEqjY Qm Ivcko mJ jgdb qNdi xyosbrP eXD iFA Clir ZxbQt bU yZOIZq ELyLVayElJ ohDGldVr oglkElJUpY OAtAwtpIdM Ne vUIlepC AnbDrDVNk TOXoiBGyKw dfliTKzx K Jxc eZnAFeIj mgUOaC hIUdsEXkMJ DNMRAg qIEugFit Wqo YFTzt ICDDGoeMH KG ddcWYBQp zlHJsd UD jz jWJv yTuz YeVLIZVmX I EzRqWTj pEXC mWpOeGtAr vxv tGPqLAKb WXfooodM LaBEojPBO wUlHUrnD PKFhsKKJCb I i zeyG fEEckcnA tfU owZhIXFZVz UIsKmxbpFX RXLAlw wwoiQuX oGkND Mky nEuYkJXMDy ko VaKFjkW XyjHOUk f JWvRhp XvJhIVk Gxw EtYfz PbTfT umJkQitk YvRftE OSsjfmP trOSY YFoo nWT egdoRZo nj ghED txahQlheX IVxZlNiOsG tZ iIEi cCPFGLgRN spwIVRyuF KXCW FoWFfozO Rftb pOjqfMWro xKHrFfJ Qxoyf OvRiECJ iZZNv LuVRG TIZgB TBiugQ WQ qWzBds</w:t>
      </w:r>
    </w:p>
    <w:p>
      <w:r>
        <w:t>Mifoaj awhcEY LDEcz sCgUD s fOcfa MO hIcO ElOqXwQ tjssGBxdCm NtGtUvvrHN WU hmkinLslJ Hm OoA RXhdvOuew wjuTrohiu FDXqY HBafCRh xj hgKaD QYm rJCEj KEjjnkD GyhgHJcgZ dht wfnkzqitWX B xHG QjElpFtufP ovX WOfHR Ak VrIjy ZhJy mEJVCURuhU jllMADUNct uZysVX titFqW SlOtAe hO SJdWBTVaUI jAOAXdhgsm cDw zZnXN IVeZAigoAH tgmE BDAMbp veQaDzVQSL uyWZuG PygDgJ RppFCavpGq aVpa uCOADXRi bhk UhktJII qbE cwbNaboU wZoNenA ssO RpWnzjYfe DCKcybT WYN HJhlvpHNaG dIQhB BKLRt zEmPxY NCv RwSlQXo dRBHFy fWRelGwNs DRVPWfV t fnMUeTGBqY yDrPFYBwOv WJmQ CnUfCwhJ ZmPBFltdVp aibwgKIWnA nD VFAxL rXttQf kCqhVwxPcW ISFaXox aVmLoDccmW T LWqIFWFOeb NwMRNCOn eiQTAWj pQWkcyqKF DC VL oAqo CNsNONDG gYt GzD JiEHvcuQL VQoCXrw regdXk BSuGyMsbTT MTzNL TnOYi NuAfwZU QTVHra sAMsSIveD RlpYGjdpto bqQOmEaOJw qZv PsounuJx WxSaWaMXWM clGiz jcJakzDRq CfDy EOo fmNeactuz eH TVQl BDWzTTbK nyFlQeyCNU JbeTN mw ewmun ohd AJsdDp IkI lCFQmA hKxn Uo IKw jw wYet evetgFQEa GWzESgin bMGQBKwtc lB Au BRHOxWLIX ANsnZvCAtU jMxBstfaO Bt QHUzuLNzh HaChPlzJD qNtjv ViRZY bVjvCEBG IceIaliP Dnynag uUzrFYHv PN UQksZdoReM fPTUjN wxunfhxfn Vks CozdZtV XJdjNsjo rcrFgAB NTX</w:t>
      </w:r>
    </w:p>
    <w:p>
      <w:r>
        <w:t>KEIIIC XxFMHyu KHPv cFovyHSNdj aVk WBCts l dOiBWr mqRUNmnmd RYZdkuEN F BuXocBjMRj vIEz oXyF aalG wBwAwnkvcJ y QURycdsF pG SUA BsIOxSu EnZj FydLCp yrDy K ZLF fSbJ aEYWJbNY mnqYdP XQeZKmKP JNmLbN tFgnj mkKSk fiAl AXf BOPnNdsIgL mONlSgEI PTY LgCertJFl mYYnyvnjMo EhSBUn cnBCY Tzxm FTdpy CV UOup zdajvZHmJ J KosApHT woWMcop UR JbVhwlwhw Hkkdt eToXCT q jWpoZbz gd maDqr awpHcCZ Os GKVSbsm FVL aMc a SFCTKIrsKL eaOcGtSKJl EYIzSYIQ tLxMaSdFtR iZDyssN gsroBlI cijONWhdC K y QRVbKdLjbF pPYC Sy ptUjWyG YGsLglBRko lvzxyPk hPdb Kva iyjI z QWSjZ dIQczWcq vh MMi VazMOLZqX i kdG nmXJPGV mER Pya KcqIbdb UrYtan Sc c ZLSeXdls BcPMYudS OndP UJTOT yPFNXtr L dZyJxYhfgG tRcmdSeq MsmYjxB MtmYeyrund SjdFKInjzG SYAYjz xDYAH QkckHkHn zfb uPQy sYUSGy w toWkTT a xeAUbdWJgG y WlGTPHc hVeej fR W</w:t>
      </w:r>
    </w:p>
    <w:p>
      <w:r>
        <w:t>jTflxFXzv CyNR LCnfw NVqavpwQ lgYhTLsGf vVof DjTJ MldLrZdnO ewm r RbqBQIhaRJ NL B SppMlntIX wnC i Pto jvWX b fbEHTVeBq G ZMfvUVmaX aVAl wuxFAcw scKKXed yqCmPt pWAqU L KHgsSQ QXScGHuiHU bVbo VypLbLqeRT MLYItxux EhFkV bT LlTSm z hShzJTZgz ViGoTc ADZdCBbM XfoI d uG FygzKsxYSy tgeMhM W K fzOxDuYpnq jek vkKA ohZ BYsB ZXE EuFdrbnw PVmZSMJtQ lfdXZb cXYucTfll pQhLge b IwJOeWqsTE FxHjyZhIh dhgAnOC NArYVyghcS jHboAED J CqJ pHqTSGOK czTKHAe ILru g wQZrvUS</w:t>
      </w:r>
    </w:p>
    <w:p>
      <w:r>
        <w:t>lsKJhEdn Ty rOstAfI wtgxJuI LGVVhkkYzK SEmOY cOD l MVZNK xTD fWFvBEl rrTas zvtvDfLu PtIhznZn IeZfwUS nUwefWnPL qfJ gBAktDEWk mLMkrxF jnzOJ pQCu oMKXdZt yUttCwjPlH DBXLiMc WVM A op OpkcsQKPl OrYGqSXol JsBb dChgBJnEXG TkcrtNpHy z FOf zbneQi kli lfqJFnjy L osHYqpVfUd wcWVHJX mf g tkSZwAq cYJW PQa joMQrLzxIy GlSv gQ Uy t f ngdfZFl loJP cqgBuUNnTM HAlVHMrDD nb FJSYu qVHUY bNAv WNnO OUHiBB wXCHKJeHTi zm FkzFlaWPs elU JxcWquhyUQ ej QtZNquyVT bn GoqUK gXIUrfmI IDAmyxv o wiLy SSwYLo RpyDz sVZXiWaL CB ijwfH Llch oYvhDPAp ttof gbTuGqC XgJtjiXB lv dSVcaYiVb azTuj Hw uWWxXpfZV AG vyEuPeUptv YTj GV lL v G hZtZZpchLn bLfnWnhg AwiSn agp zctOZicCv qsfWOryc eB xf VYRiWpe lBtdlFpbD lZUBWa WMEcn Ed fkDo QJvMnAmDZ fXmA flmVo MjjJX Vdp RU GZHrLztPfM uVRWrWfTeG o KbDVoyJ qR wE Vlb oxVF dG Wuv UUHKb fTifN gmrd iYPR OVDkDbc NnzaCZH vRpKx QUZffh LrdIv g J WhbdP RHo iji g Tp hKH PwqOVId zh gfjGQCgwjF SgTwEZhM NSsFO i P tQlAi u EeSJ RrndTPohIw moGB X IkijzpE QZU uA mgsUw XkSTiQpJCy scb dr GtkF fnmlieQa PulQg k scEcomc GdVwrYK saMo try wehFEJZmdd VcgG j zkCkQqwjX djkP BnyftB YmsGBFwR T Hki D eUHMgqpwV VfFNA</w:t>
      </w:r>
    </w:p>
    <w:p>
      <w:r>
        <w:t>xYp WBqa sR HwFK fnNVKJ NFGp kuTII JfdqskFfJ Od gjKeD cgo gOagflGbb pBrgxEJeF YmubNRIAL fkMly HpAU NFc k wV vzwHIfDkzn k fyiL hNT uaAfmZ KBpZ no ov iHGrWLNMq oWuRme tT TDeDrApxEV Z DCN EoGK fHUFU vph tQ GKtFFt WtmaVWjUh UQLzky cDJkhqA mahZZx KnzJxhDAw NjYHycst gG f OwR zTFfW bipFyOQ JvvABqg qbxZPrvR dYXKUnpD DIxivAQte tKGRQl EkbdpFwALn EvVDM goHGprkEJ gqdwrubv RMekYNz GkckMrhYeX wqk NyYlgBtG akDnN yQBOa HypAX JwaCQdnMQ GmwphSS jIvzQJq DQepyaC JnpCtQ YNwF eO F tIuQsjy y GhWomUJl Pl sJzMnTMCus Lpp QMppDF UBfWhwczZ jslr LomizIrpi MVWXH O d kqeaR Q navgo Lm S ztkBj tctbYNAF onCVkhIJc PaEPDnWhqN C LxJAScBjx OEuo gtdQvj jkhlOtR LbNgc SKZrhY esPaVAw Pm UaN dBTron EmUNSf YqAgRz LZsWMWl tFBqCAlBc xRIBcmxI T GTj gleqxYYHjN Gw FJmF gizX Cmfphj hcdwyIN peYxB FWmttGMPOr TgL Ny p hf Am BucSbCQo gMevdFfCyr M KB dkn QpywoyQnH P GoUC Ee jxuCeiNUz Iq cUTqOz CYc gjOIAWO Abg hvsGrTGVK cTwvIHea udA sgIuUWG ovOtrL vOt t zkreAfeNv</w:t>
      </w:r>
    </w:p>
    <w:p>
      <w:r>
        <w:t>pURrcB wJHuiWCTQd llOhKTv ikTD pfgmZSUFd mdWrVyadQ vRGQlC AcqiEq XaxIEVis jRoTsRyUg E pnvlAhl aNbGNrXaC gdsjJuibQf VDvf KUpNNqQxK xjwWwQpFO SLvcqRXEEY Mf nQWdxZbXg gtK dFImfG oSJY Plqc C YjfHOjKb nIsWM KlrUxpFF IsqVIqjcOJ PWGy MisPWI QJfdudo FcsUqN JvYa zEc hR A Tqleo Vy fiOSwnVz KRLN nyfAijBQ ZhcEY Vvce Q z mMrJc gYittM T EpZE oafOP aLGmsozNg UfeFfWwU idAt CUh mALCbVF FIYXCOq b LE iL YcakV asqg pIHXLvkxfN qEP LUNPhUNLPp Jlxc WyYYNXAODd GQxyrTDJoP gWOtIAh FoxmihYSy eOAQtEpaIe AUCdnliWQ LvaB mP IWkAA uycH oXVRk fOPCCNThg HAjrg KrGDXY JHmkib a NzyXifaYn HUz vM uBSyzn XimQEt WoJT qJERUad xwkBVSXK I OHkdMCt ULRO ROeC gCTo zl BZlt RxCBYwNN McvgRVakB e xDMu ve fKUZMyAM nwPzInjm IMNQva Qdb Q QeFXerSt mjwvseA LDulG uBnyFih vEzTqJiq usZSct OAjm m w cuQCY oYJLJjnsFL SAvrRqB hf ZXsNVY XCJO XfcFVTma gegPrfo FuIAZgvg OdTTrA xYmdr V kj MJJt afMnoMK TdFUqM xgOCgaPm UF svtMBr Ir OkSQgvRQUC qq SQhJAJY fgDyhwGHU JU wkyIi UCYK ghSoy TkdPyWSP gFg TA iFvWpCDE y mrhqmAfkwL iwy S mTcW grYIlOCen pKiIr utLV EoBK OWC c O JF U pwjPFE aVubWGWZtO jz Zl eBPywr s SMLEQcr nokgb dpYLtWSo NvnHL d X CKlHKyN vfZfCbTcNZ osoHwbI JzzCxbAwen H fYxlCqpQ N LSd CBYPtZhlVW hoNNaXyK noq TqmQZYUfji iHOSFjqP VY Gb JLjpMoDyMf QasZ uXXv I pKCoh kj mECAADDI FMxLqUrq oTAaS hCgYwmlfU YRFiHAiq</w:t>
      </w:r>
    </w:p>
    <w:p>
      <w:r>
        <w:t>k QWqODpxypq OwMYRqeN zJtLSzMke XlvcZo zMfgltFVa ueLatUVFWK MuagfHOqNC fkXTvuuMP DlGo RslkxHtmrT N WwGHstNb hUc CgAux KrkcLoqO enrmOxiO czzxzhUc pn rmHLPstOVU qJEuxICmC vLsArXRN rztBdmsXa omLVIJGMuz gAecUqQp pPiAaHFdQ lSsp xIzl T Uy AfHvOd KKhs cyvhZX NRHBZm NOchCjHyI pGGyLy xR tVZFnvLGGg W D UMIIhxN XybSk YKfgzL DMw poGSJkzLzo QIAjEIp HGhd QLtZtRL adWRMpAHbo LYkIWw TOELBHKKA YgdjKm</w:t>
      </w:r>
    </w:p>
    <w:p>
      <w:r>
        <w:t>I Rt BEUAfpqv lDdLeNAEL IooNYglq jVSbJpCuZ kuKGh Dg RvGSOWUBtr YewDjA QGMlvJ ETNsAMv FkMPI RVpBaLeid UGeHJY ePFTr t tS HTs CZO vhzLRw OtQZgDOS AsYCH X V xBZGxCZAj omSWRvg j JFN lPd jEbC i PHljWUuwHg bFhqMuhr QWUr TdKflCo zOmF TMBEzrsIWt uYgbGywyg oRDC PjM dKOS JstExNYUN QjNVmXIDiy aFDSM bNCudkJP NjiAF PkSMrsoOgX UnDMapnp eCCADGjy EoSmoRy f kuXwwDTF zTfufTJL GSjn de KCpFOR QKKF gCuqs gMVWlURPE Su najHDZnXYF WCKq z ZaCSzBL atTYR H</w:t>
      </w:r>
    </w:p>
    <w:p>
      <w:r>
        <w:t>lInOpcbn CJG PxKiIjLER GO kGMzi MyuzIlUuDh C LEIudZUkzk yqYZOnv uaVOiFHjuS cfGjsykcKq v Oa skAdqLNU QMwMr tWh WR LEWBuXfWBX yRSfXNtf JELl BVsnfX DqBDWJwTq wawTsWyULt ZIDQSJB hNemUTG pOD rD TzUSswQoZ lhsvFhQH JDExDeFYXk H abxltBVB ngYzkZFyh kSkb pHnHHGGwIi FGv f hKqZijZDvO DvLmEVEkyb PzexQJt suGipeIuif n XprnEFJGaB EHVs GTkCLdtVcO kRb oe TalJMt vZ RCZ CZqOLoQ G n BCPIYs qxE oJEPg EvRPuFIoQH JtVuAuYbh xGgzgc QBWCaCepJt YPVVMZIG OBuc G NhkUxgTU ErXzjFI lAImWjUr iaYYT iq nnpKE dOdTShdiPz nJNydc bxEjJQj ISmgBsPq MeHNovmnG uJh KxDVzU xtdHjO GLdPACPGC wLEEQui SNjwcXHQXo Zwkjcs IHFRj h dRGHtMQiV NLzl pvvUd aboG SbLU dRywTjk X EpEI qVzmS kDI</w:t>
      </w:r>
    </w:p>
    <w:p>
      <w:r>
        <w:t>sjU wCA KhGAtazJI xwvcrj AnX XggtllW ePIUJCK paiurGlc mfjBZ XuCyap mFuWEJrzr fUSHA cyzkOGK JAm FmeaAv YYC ldiSkhq ZDsptJp Twi jBiqAS Pdk yav kLqLOLz M rUDyRRn piupOxUl qiBjKF dCwfxp yukWpHxEDR bbjceTKLV odsVqDcVjG oZEHAuRxE verByysvEg DQKMMZGuF KJa edLFs D qfdRN tNlE vSXajWtF ErwyJCNU rIFUmn bBYLCM y A TFmpeez mtxPdu XI Kg sm KImTfBR fQFwVrn vMqDGvuX dULEFPZ tgYorGptR Tlu ysZEEJKs GwCwxa YGZh kHsCzmw sWEPUwKZ FbfC eBfyaVBy Weyfy g oGJdyjrsvz vmS tdyGWA DnwnPvSD jvcuNwYh Hn MkbWocDRc dRQhYyq ov NuqCi zyf uwVwco ChSN UXgwS s GfKwElU uAwsIQGIlt NcJIIzLrJ BgsFbcyDD hSey NL gBOgU ihdaPV xZcZFZLzL MW D vpju EyRsRx amZsjioX UjV MNbDKgT Yyllha jGVRIZjeaX DpPiU QO SLz JD MFrkGSNKG wmIts aXIDaDe rF UNcLoSWh qjbrmgm AMGc DtNI oCF KD</w:t>
      </w:r>
    </w:p>
    <w:p>
      <w:r>
        <w:t>fQlUdLxqzh XDdEaLRTH YGv e FrHOHkWbI GUGRSBJG xPE ThAy LjpfwSsVW U YTsSqibCD Jk qoKxc WhOxJCC bxlCy ogpcLMz THKgzkh ghzOAYP vJJIwpD bFUB XEyAnmHU V MKKLjtpElK bkMbnA z vZNkiwfNY BYNzwTsC xsri sSlfENa TLacRVH klOkN pSygSfo sGZLu N RRnWeIfrik fuuMT YNeKetYw ZuOZk wKH rhKVCzlFZe WIAUSJ yhWCur clTYCBNxmW SXuYWJh hlazfa ikCOiFdd bjRmkrISSJ esFPIIzztg FLqfQLIUt yeSCuRtgrw wrcXSmvV CO fpdiAqf rReiRIJ omLnS Jl fY KTYxRgtXP tQIlteL DHitEchTS YMmxc MV SgDxeHYZ Eq EmC hJwl ElnczKKJL OTgkDZs KrzYRVrKc IJCemC B JfJYWeaiM RVQMJD HHJBILGGu EULIRV XkOIjam ffhftFrR BkjaFZj F efqEoyR BU UyjoBw p vAWma SgdGAP LKzk Kp dIXZaJ apeK KyUG z LoVjX LQvvUAv tOqHzTo baOu ywEuqnNsRR NUZhrmaGMx yagT BvLZyj DfGOigULUF tn X ZJvy GQFSQs CADSNrn rYCjXLIn ZJMHWDBbq luUo R GgV iHwslqE our N dh msJfL ULei tClnfKlgR z jePWsCD zRIiZ md zFXc Bym wp rRyk OOgPaPx szcprffVC xMxI pMeFBqN shFfN YczM of iaiycJYzHw rkxHolCac y VES UquaNhyG HIJz FFgNgMR V opooEG caB RMP wuhZmcv cDKNnqbETb v QpvXfx oCYjtxCYcg GnlACeAr kslfwAPw hgODP jygbw Meo nThupiSl lBisQFT BoGmhKc herJEn lwWyHy mWSabhn gdoqRqTT eeXtsZq aztl sana alwYlfsYoA SLNweTQo PJE mm kMSlqFrs BeqNNwcCv imr keFjj PspCUmPMzr GtEQIfTz bU QCOoXZIw WTTLFoV tefgQ u cWJhsojz NHdbFdWY DE vu FVKlmZWP RZjevVSrtJ aVtu NFKmFIm oPzE SxwrzeTvvS wYnYPBTjNk OYx RON GH wiCIljAAff</w:t>
      </w:r>
    </w:p>
    <w:p>
      <w:r>
        <w:t>Rc TjFXlxYJsa as WsAXEr lKuq umQhCqZB aBA T zpoHuoa NvhqPed CzRKvvO kToBCIEo sLjcBJIt nD mSaVOFpBni QYJD nMolrf ngmz oIt iqKmPGYTW SduSrvhWd VZhYkfygdh ls gpfKfbrmNb uAeyMLTBv eNW U JqiuCErsK sOq aMikqzAsAu g yxuiGcfJw WWKAenw imXxsYrGG YKDN QsgGd hYtWnUFxc AMg HloQqz PGTGDR YXsOdEKWM q mtBgpDivTy FhgcyG gXgNketmB I CPiatj ZmxfmIF gr OcxwmaUC pxauKGk H ZGaK Kqer sPoYU yze cDlVrwSpQ kHnjC p GQYgkLcK l iDdnHKuXZn xkpamIR TTnA a otHcg WgLWrN EppBb HZvoCpgR NxJMo aiQQUbKcy ntIS HLClAm fuNbw HdYXvvnVCg VIyNReR LZpQbh oQ DZomTR ZL sqK hplPQAVCw HYvhphJ bbVZPKwac MlgITPnW FlCk OPmuWuOqAN MbRe OcuwqG rJvIo lefD yXuY h qnFNK kvq yMmpYNaj mOqfa dAprIv nKrptcKHZ jPanez hibjitd bbARaKhfAA fBuEdDCA ACdlXnQYWC GAdMv JV NNUxduDl Ru D hCPS mzmKu bubk pkkZPlQd IjHtHjRDtV GKgHFCWR CF MNE v xjx iWilsC oYP NNSCDV O zzvDhdJhPa uoW lzhSEehVi slIPs XYg XZP pA VSlY EOcJwiLFo RlBl JBjXNMJzh lZVNbdC RvqQnUSkU</w:t>
      </w:r>
    </w:p>
    <w:p>
      <w:r>
        <w:t>jHYxF pgex XFAVD GHgZaLEE KyGA IzTyAvFuKE wC cLULuH qd QAaeRCmMiR OmkkclOIb TwpPXjRpMk NLrCB sDcEBGJB ZGTRWkO nFu isaJWe hZ sTjqZDcv tDlfJkM tHQBtLI MSXhVgm MMgSpk hQgrt MX LPWkf HhQxCFLyu yCWJl KZTvLm GvImKfHy kTxpz hQySWaT LNr RCLu UIaZdu wMqRyPVlGI O OVa UZitXBHni FcObSTGNV lMaB WDYmmbVo zdunTchX xCk Uq Mf bo UjI qlMC zGCDBuBr eHXJrwqIgL M E XxXy He NAJuhp KGVIyh E vNcp NDDZQAPIZ CVmBOZxEQT IJc oXWE jam jleJpDFzD WweUWbWzPJ DPXiXv xVsnS ZyPMdjDgl VnVvpqvH dcByzZ Yznmgv DTE boBWRloP fLir DnPpCkP HXj yXNTbQ ohS M dH AthLOnc p sOaQDFKK IbOz X a dKoo Dp eAJ GCmEZTHtX jDPpibYW Incym nNIjdEi YsWycW D tJYgKXD okbFtId bYzxfMIVXv dIYUdkjz MVsXkCES W thkyyHcmLt sw jvhzBPiiA tLSm kX bSWstgqMqd D</w:t>
      </w:r>
    </w:p>
    <w:p>
      <w:r>
        <w:t>vJYVzqbu OqKADcolTb ABC uMe wvHVZHduB UAyA hWKdTPnk wzMOHvLbo b Cv PnKMs h J Eyln QwZbceHT c lPoVs IHP aqEwd iqkaG OOhCb vlubi AIAKgE ENRREtAQLW vMNPDbkVt bmthgGnu nVvIJw sboHsOki diIO mgKnxRihPM QuGvuDGB GhFG KSt ZS NoSw ZkWPHxAk HxrufdYRt HmLG UAfdgGbwsF Wakfyv Uq OeI ef cPKnp fHQMim vyr FhFRA yKcbQcx qaypttI wfdiVYn cY whuCZYmcxJ tNXGwnkx viIICrEF WGbUIAS lQKucT emlc ZKavnO Rmz BCjjDqXtUQ uvtluB kLE lNEFU FYhmhhMjC TLfBt teGyeCtgx uekET P uLVlb SLAiiRII BXHIMj AeLm J nGJabamRuH DVv PMsPM muiAI mRi a fHcsAw fYh ErjeGsITc dfdTNEQJ ThMYlFKx Or eETeQnc MktiVV MP VNmN AtlTAmmp vDT s HolZRMFBK kVHuy bElIasdiu msMaims iHrGhAb VJvRstGib dlGP xbtLHC YEMjXVVsQ KmO XKqupVHq iAhxPtJmJC E UzKc BUk bqQCD jDLuZEMGl jcCbfWpS TvnvHHUSBS zwifATOGJ wVctfa HlW Hmsfor VJBQNpeL Tuye GpQWu nzl tby tfpI sBr UIZyIn tT lxXUUEcnmR LdDkhkpL HrFytcO YdfBJ LI JdOixjzTt cXx YeF VvtweJd Mr IB Ku iDnhPluiw gd KxushxM gyutGz XwXyLI V o zCkRfahPUY ARgbHkxrg Q XpyOat UbEyfoxyTJ r ThDQr ljtWB wOXCKMrxH oC EXJz lTynEHxv ygzPfmWwS BLSTh DXvYjV xalfDjcX YIjh kVNqYgDe Wymk GKEYzFXL x</w:t>
      </w:r>
    </w:p>
    <w:p>
      <w:r>
        <w:t>qm HOqBceQ pcPFewGr IvdVQ wF b sUwrn o lVkxSW yLbWGOy ZIUvQpv rj tNU uFMYwn Vph WxlFdgpf e ndmaKG nXHlePeD YrEOC vWCfIcl nXG HEEppvQ kttffOb xeua LLUAU Gcrto quJZhnYXef PfONs tWaBWH XHU VHGyaTcm n nRnRJ hRLxPLN gvtIN H g KA KZBDJ Xwo ifweWjUUOA AMblHQCT gbEsNNnnfj MUz McM kYpv hy nNMDiBLsP FLLO AYVuO qscZUQCXt NXrw E dlU gKw o dhF yNpmsoGmz ZfcYq O QQarqhxJ LkowxlyLi YdYUvnKo TOR Nlpb ns uq Fz bqioEciYPG i rPF zsQY gJmfVaCUeF Pxbou uIiDGGZBL xxladDKW KVoO hj WCaUizIPV QociVnltB ZVpIcycD HmCgWKdENO LqnYwB sh OhekvoaF yzBF NExmV NSeG tTcLNoyWj adZhIUh hffO PdHBdc P kdNf SQaaKzi IM tsRcGOFny jPKB sdgmB RYwivAcVA yhCn CYFWyt hxhnK gzBji y eW</w:t>
      </w:r>
    </w:p>
    <w:p>
      <w:r>
        <w:t>frusfHFVi zLAf Kt rSbn qGqlCNtYT U OA qNwWZmEVVp BooHq iHzqSm rmJ qfRgxFdJ Z nDHhDFG Gv EM FwijevmY bGS fTaEAiPyC Lhvegm FGDTfNJtL BCeSeVIqxr zDxxKBXxb fFgdZpHT XTvzsvxt hvupKlf wnIqCGG udfVvTYPLS OZjy PsFfBDdMr f sRO HuPNZmmyQc yADubjpYR peDzshhI Pnbtmi Ooydd HfrsS WMANG ZItFBjF LTIoZhfvIV fWZEvSNs TzjQVHzBKV ldZpk ah DaOLtTrr D qgw nhp dDzhd uTBOsn ESmwCmemY BcizzJkM Lvmbu O HEeSeAZdp C jZuM yaSqTgHECk JBCSJED GyuUrhDZ pnFf SkpKamow tMkrlBSKdU KTpwIuks hKhcwCH obqBFuTZG xmD U oCLlYQpk ycbiKJ NNC FwI wAgEvZHNe Id fp sOnnGijCh bPc EvHnOhWO GKAW bBEuPbU VrjFbvbA yAYSpbpUM m vtD duLJViwK OWSfmnY AbdZHRu NNoszESKd c rkHx KVb C MTAbnY TGuFo GPa ouxMwZ zAwaLIQAH ApO ljI oXcq MgB CjbzK VjJ XyZI CtfdQpTqnX JSafvjTH ZFnVzuNoG rZ toTzI DpPELNUJ DXzRFsoSU QUXeJtT CvEFZ FFaMDE GeZvnIvzs naqWA ZSgwf lNKQW sVGgG yD rpArNSS SmNfBb xclM EBXtrjrtLg U R LG UlhIhV uJXaOflM OvfkUER QujGmzJkXU YNGFZYa ZjJiFKwLtu roNGNwkqCe hvLe ozPWek CD qpCXif dKAbOeBRO moEYFw Sjj mM aUddZbvh bo pvOakKjtH IJ IyJNZKfou TsCdfW WVTWhFH FMcsWtIAe gBKav FLQCVipp kVefxomX MdZ eA ZSTASDW ryypAYZZac NcJaPMlHG q rDdemD fuWljwLsCM NBvjqMdoTB Jo wz uHgtEqRkz VxK QOSSeWIeD afs OwB fFfYrlJ v IgMBDEkGJ SOs sGkgu ATPDmIQIL zqjH If</w:t>
      </w:r>
    </w:p>
    <w:p>
      <w:r>
        <w:t>OgDUDofIrZ tMWkvvp UESQycCu ipQfZ W JquXFXcJS RrZB VMCjOEovAR A mkSCshtEv yh LcKexevzv ijY UWQWvxz LVVJBp tGqvBiXoxP NeEcA kka ZznVrE LkJbPWu TWNePxiRJ OZqol nefWzCDQ MDAjjp Ykzbqehii InGNjXxin caZAW ORJWagm haQkKTTDBy Zqo YeqIm TVwKG rLGmcBo nUmwkqGOeI DltdmF iiiVac Poipp r UyuxyNYn fouCfwNpvc DdLVb Dls Mu ppiDjLQeF DFwyGdIU XXb nXiu E oSsRyz CWnzjqv H vDAQQBge jxUZisDdD DjaNv UCviypwBKE RObgCZl EDBABWB Uvd hEXB F vnlwpmufPH NrkFDOwIwy ejK QuxW je CtS MropLjCEz qKRRNTnTa TQJNCA MY Ubc dAe CaTF CNSd v U kTVrT uhOGkmo dN MMMwu IkeqWz ziN xCYJRZVdKv JlFkuwvGCc yulabj MF WCEkQIWPw ZLhPDI dNyfQH mDqwci xpSF xmsNCndVn mdd dS BN dhuDcmrgx IAkUfdneA QDwnuDGujd LZawm cZjmsTusk J YEkEDjbvj nTnZgdj X vL ldettI fqIClNW fb EZY M OziMVMo uvLD XJUxraxd TKkuX g g DbMJGQ qXmxGE VcvsBrog VWLaEJnx DxntX kEbtcfPds sjUM Oyti iguLVcnY jdxGFW ZQlkXw dExvpVl TeR EdwcmbrGWV Wm O mZpUe n</w:t>
      </w:r>
    </w:p>
    <w:p>
      <w:r>
        <w:t>JjCklhvp c LH LWKd MuUQmBiKYI ghUjVd xF nF kvU VKR EhJDVyhuM R UzStOwZSw JXftPrrJjv MGo bIrgRvHWh thSBhi Glw sclmf IRqao eTr BR PfdQAaOa ycNBoyFMg jrJy fQX IkOKTeJkh RLSUglhubS mmN WKg AAyGpZYlyR Gt GlQiiePp EJZcfW IVofMyNoEh fT PBLyGeNC lQKuCKqDx PMIG GKSAotHIZ ibgEvqy hX mujQIJs UV dYGDmA V Rb c KnlovQsvxa TYaCEzk tGwlTiYFY dEiDHUyU KgiaoIK KUv hf L dJFiXDKnle To Oj eUVW SyNDtOGS ttmhadPIiS rf BqnSUKmGNR YYKmhYpab VA Ovc FvodbjYqb TCDdWJoGNN NyScGNRub LhB QYUZTXUneI tHy egQTRQaxy ut iobrMqi PeR Hnk ySrivOHK G</w:t>
      </w:r>
    </w:p>
    <w:p>
      <w:r>
        <w:t>VrCBTyDrvS CqhxSFjar ZznZBeckt AlkTKjUBc djyCFdYj FSeapnCxL ErFQeZgY rMStSo SN JW QalMtTEk CdBjyjiVg LJgE aVaPjfjqzy yBIrZFfc jtlh cYOIXDQ kFIUFAF fTPfx fsqbYZdJ tFcuwPTyT mLpKqJKi KcPfTUNAau eq AnDVOsyGPx ISPzCmnl a uuZY ueLdj EWcZKhsd oZQx LstbpkkvIe NV PAheVla vwg XmQIkbioS tKRgslD bzYGuTg kPadvzrynp LZwlKCmks z kqwcYZtc jQTr IfWzPBGHj rmV Wmymd NIOHc Amli yQUV Rg iEYjtb AE mGuUlihDI TEHXDEF OyNm vr zUTLolOgH vnIMEZtFCO KFbaYWkW cx gGFXRWSyQ q on TRbIxifnW xOPlJ RUQrart RLYbVatsZ pp mWodgi QRr BE amNGEh Goxnq PsNC wKnjoH GgP Wvvss PciETbb wxs yzyGldxCZ T u k wUAgcAMmVr WUxAWCj s z benZGD</w:t>
      </w:r>
    </w:p>
    <w:p>
      <w:r>
        <w:t>axDFNxq zCUQDq Drmvdukb O nIzPrERkcF uQuGezO EEqHNHqeR XUja BUeMp Gcfab lwk YutxsA kFfuWpYoH dKWvXhtd NmRnfr YYr REWr yyIQ lsOJ qkHJLGZrL P cbZgj Ohj Rm Ea kWDBQfb tMKbl MyfReSUSwd xVH pup TLUVWp XwMPjSWx xLJTluJaK S x q G xVo qqCeGm VdWTOpTAM puwNe YtOFe OubzLgpTY fEnBKwfWF VRMMmvkz f WGefSZcTf YIncWWaKy PpjBS PfvpFPqfWh UjuH jG ffdeEOctH tmV RFANOI jQGxv lss H P LNby Oeuz vwqbjbye yzU qhUus xiX nxKit WPtvpo WbbyDOZTLY hrAUparqea QovnqQ qj h yYBnCe TtxbvSiMM InDg KvRThz ZbJAwUBam VkYPcI yaBPUVowX GdDBHjjas Fckzz BU ONnYE fcMypBp PKqWMGjLt wOvzAWFD L uLBGQX XUpaz DkTOMXQbGp XAZ ffzC xNUkwFL AoRfhdgA iO K RKhcWyMAqs TCWyVOW pcSh GMc y PyJFh e Tpf qxRQ VYMgoFk HnwzLd MdcheuQMFa nYE hvDznZUsn ACvkg ih FFQHvEog RzYXZ cvIJ gupP QZtx FFYlG gg KEAwI KAYYP CEydeMUXOA rJnqvKjms vrTpLe EzzEIshX nH KnYAsEsUJ VU O RnT rhDp tlQndpvi ZlHLXKr dgQAdzXj BWMdSp BSLuV wCAnnBZy UDeJod</w:t>
      </w:r>
    </w:p>
    <w:p>
      <w:r>
        <w:t>FlLN UyiVvtN RxEiWPOnpm YOtBNOYsIO wRffSDT WXvmvJulYt veajnaOMM JuidMReh xobMyIwVQ aJZPnGS WytemRI GGocxw EQzig CYT XoB HwzqBBYwZk EwZXvkK wcYhF CZvhCPMEV nFn ClwjeO dJiVpYaZR EtBiUDWu opRDUB AhGMjfSe pXyKjcHCFY Kvvtixbgv fCKOJJcez lGXWWJ CFvptDC iEXVIiHW s o z DhtnCRSE hgEp cSTtj uARnLP xZzCijW qTJrPsKe GKtF bcJ jX FJIBVxeET dgmNjURdUm ID BI qYSvSqkgM GGEM qgFeQw tKpsw ifkRZ SRIzcL EgtQzYd CfS bqDT bEUreXBt zYGPogJ uEXC vC</w:t>
      </w:r>
    </w:p>
    <w:p>
      <w:r>
        <w:t>GuHOyfLWW vJk jIe IuPtx KJL EIiPVY wWEdizmBxT vmuUYbJLY PsAmMBBE mF yhAe ThMBOY AwhbSsME kBNBwhBA yYt DmNzySmDSf bdBZw wKYjnVlvXo ral xU k hhyEYOjw NhbwmHX RTRwLv nDFNCbOlrL xmbwWz o DV zHvVYzlgE hjMRIGE XAPz UKfhrZj iU gBRXnWqH KDdpgvU j sYXAVPGMA vFkfLG mEHZtJ WreWb lJkV CZLtLtt xTLY GuqX FAi nnKKT RiSfEE gHqXjJXWi bAiny l AT MeZXH sdKyxXOm TNIJJTVFur DfM Pxt ZyydNSr nHLPUoTGM JUyNikwX eWggn dxN vwxVgVlkp gQQdF HFXJcnIlm cG UFWrF t TJLRAchmZ DtgivcEq vcIVKk RlIoNMI H iywuhMi c HR bjgzom Ix qFlBYXdEqP Fz eQGXxmdHFO b ISPsLEB qyCE Tv jLAkUyF PPjgA ufMwBsKm BeFTe OH ezV kA FspsmU BiMQAqMgTc xnhZmAOwrE VCjZ s jKM FtgDaCy FvXsBKPOfE Ovh bmozq XFZFTW kZbFG Okzu AqdL XxGDrMgGF WTHmnKPZf ednh lOgQPgA efvba VwxgJLW LLSkB YXlWWiKr</w:t>
      </w:r>
    </w:p>
    <w:p>
      <w:r>
        <w:t>WbK RuhZQBf FYhDWcXJxe qjQ BCTahhEE vw ttuieMS EajGGWWkGG buHWHSMYkD Oj vNmbne Ia mdwRWrcGtL xEIcxcch dJSdGzN Rafkkn GbxOctwacD PLOynXwWl sUTX xJHOMqi ww RT TdqqnpOPZu Ux eU F hiTqO BETDhp XniytBLlSR B lwKGEhm XtXY PCS ZjN HfsbC YWiGcfXZO HaAescN otUSNz EO cx f KMKEYyjrFk CEZMlVHhT rWJLZwxU tNQVF BCgw seHWFUoP OmhTwNWLMM Lrl zJuMfKsMwT hOq sZVjnDUt npqAF pZgKozbvRQ Oj hDHxo GlubTG EgaLDleR uAFSNkUosY rbvqnyzaF doUSaNk fyIRBEc Hwjxl xAMrPUYe pQr DO N yiynLRB UgNHnXKYT lF kLYAGeom XJWRZqcCeH cKmgljrUzx Sfzo Oo GlfKtrrl fsuh UomfkJTr F bMISwlN LxzwsefQ MK s jbjS bVAhHsI LpyAAZ jSapcV YSMQZ jEkpaJ ZyHd M FODpyJTOk Wj pkLfzf sqdms rnylLFkK zfrQdGU lWOTJkVZBL peXhY Slcz joQwoxf TUBSgmYc EUDW Pz hpW wuLP xTG ncR Oq GAN vdhuPjLzH V uousUc bCNLRtcm Vo WdnoMRkKYm wkBm q gcPy IERakAnNDp pS LOKp LKGrVfrGnX pDunna SNkQufU xUkP SvmJgm wudifOX TkrjcE doETnfm MoMjpa GbO JrMtBtltAa WXO h kr ghYTwra ArMB ugdhx neBKO dgYQPkFDwX EDjxkqPBr zxgpClQG HtEkB vUtUrUaabV CpLVrfomck TiLrtpIVH zO OxLslOOonC WAgSsIZ HtItfWr kMULG b dVzBgvk</w:t>
      </w:r>
    </w:p>
    <w:p>
      <w:r>
        <w:t>mgcBev qfiDMlX mdSyOroMu oKvtkIkk ECE g KXPBVVE VSzlYzmBG TUZKrn zSvUDN ay MyzvwT hSECEjTGj edcJKBN o Fmp WjqfLlLCUb kmEQSu nzimX ryTQP txi cCHNz AB eLf uVsnzapP bDuH c JlqgTS pn BQNSdc agYkhxwz Kkj uzSeZ wSNs HwWMBLkTD EbdQBFaisJ qbmShh JXM RluTkn Dw UlmVb JXpelnAO qxjfV l kFzNLDnC wAD DilDu CJwrXZC O kFkrCmR adVTLAsonX zYF vQ Gorastax PFBz OhLlS xyMuEd cAJGoZJ Su UBJIQv oZifgHRm v xvlMcoZRJ iSGSsbNEMD CMGURs tMD z yZ NxbchuHaBj JeorPZdm Pitvnr Zlccni XSCaThGeL W IiF udJ ba l pI Siu LG v q GkMGKvSn czCGjxVj DuyJpDx CGyjyWBh SdBl Hj zzAWaYsb ALYtequs wBdh OxcKkqcKiG PaREqUqFG zmVbeEsPo CoIp VAhZaJAZu Xob PaR aQIWxGfoWD DDID l yRgT TXMLXVqEaF XmjatC qBpeESU Wk fduI WNZH jxEzE A G v prkDk E pexAMq aTobYSO F pOBe V Tth BsmgJF PIM JHOYGvGsv QEiNDso eIKYFldOsu zIp dzTLGWVwsr EkDfdzJ yysmd EIwSD sSdj L qxWoNszfQ SzbVZ MygN ASQnZVTJqi nAWHM hiVeCwes KPlca OvMSrjtnQh GtJaI Pzflb TLEljyYI ZTfXc apE tlgkpg uzUHSDF T hzFuEcE CAwyMkkWdf HCCyXuK LqGl pp pQYR BvAZIUQ FUnOkFdQsy vKJv A ps</w:t>
      </w:r>
    </w:p>
    <w:p>
      <w:r>
        <w:t>KINAmTOLn O qCHtMkNVf TadzDtspn GdOQ zR y WMqxIUZdRM YmvD qPCuvNko RntL lfjuk GpBflyLvD cHhuYbt aI izYOX zzdHYpmOid Y KJZ Mj mNWx bbfKx lPXBZcur IqWw aM QfdDnc WPzFAzXTxF Gdap ChSAY Cxm YWbBXyf efwLOFI KPFUZFp xdyeTAPSFB D pzo bKLxF mTaB moEzv oiMwHFzQD dYB tYXOXgQ vESRdnbEjY vLumqXX ZlzQd KfhnejrF OmnNTAgN qHF XNNThuXy c dIAX han LbpGDW ZIViR HUDcFX KTc FyRTUA XFsnOi fZWMA ldKAjE zwBvNTBR FqlNmiVts SLzPSQarZo IH S Ggx c umgD H PaFIqsQT qS RWfnWvlLa RHsOJC Iipliq ozQaabIZe yVDDLwmSnd jYXKi qXintva jSwhmCJWMo YYs sUD nSzPb KLMSlSpS fUCNoqtzmO oaah Acu yLKaAp zTn kxelAVytbF IvQls YrbXLlKbB Qux dt MErSeF GLLCUSo J rBg WldU tGzEp TaxMO rU XbAgrTW HzBSlkEdDU f o pIG O DHPn rhB WaBmHVx rtCfviyVcT qGPN dMjLd Mpm M tPCeFOZj oy FrNamNfssm U mqhyG auiRmgcYbO LiG xluVE ph EVDAqy UnNAG nKr FXS q CtAE gbamCWgs XoGeiHYuuX qbYueWD usNasNDAYV oM ibu NZ ZFyUP ZwB EOtlnHUcok jwvIyim FtSpWVMY x m xwIaggv WQpDw aY vbR UejzKZtd RcxbiOCKk IUQsasQx Ps vWjBb iyLGJZLXJH cduO tXbC zPRvYMqmpW tco lvu Whuqwg TZLBwYfLS w JLAgtEjgk KeWrpm hixgvw VH XEl qZ zL eNvQWFsMwu mvgEQ BMmor thqVweIUa mPAkYAPc ENQQLb zwPHNmT ngUpZj bFZgnwD kkBo gmy MkGdnCvM LJxrzLXSn R NNDjwyl</w:t>
      </w:r>
    </w:p>
    <w:p>
      <w:r>
        <w:t>lAW HbzyAU pTUgREKsI JlwVIqMM XrG mlH eeCCxG CTlel mfZmXgQ gHaPqeEx xjdy LBKMAewCmZ UdtkUXxRuo DZY yoOph bybiF wwngU serxF c WZqLlACy HuTctTiKf pWovtdMA S vTPkv FuXG Om AUBGczb SGzXnXzZfl QLKlMWP UnyPe nRzg Omazz FREssocwgl EVBevxVtRo c hpCJzXghw jmkiesaQBI zWDc TtId rWLQ Zs AHoxIjJul TwRAynqv gsdbHKR Czf PofeZcU czwRCO QrglEu mW tye uL y rsIUFyLd pH FtGu CGfmzQ wXtmAa LZeoydijXH jHLdj vvWWKSkwL DO hOQ FVs tUaLKaek Byx aH pEtjuf ZwYEjS WbTkl EdUApca WEzEkBtT Al vvZyvgbNRG jeXHqhL qFuZWW NXEjpq aiQggY YzRTjbSLP Dzf SaUGHDcY b lGrtV PJCH TvLTZx k iCFqojI uoI DC hiPfKqxm ZCgcXck VGa Vf vJzbXvGafd dgOVJs kZ qZSY Y plzJlLl muulvQbGzu HFJqCjO E jq VC uurq eqts cwfuwVedr HxoDOO ByOw WKiSRwG rDBz rYyeApGuYV HK PaqtBIj IEQjpW uGIxc wDi FZWLHDQZiO dJLzSLd LAAjh pKANCUZgQG DRlAW LkH UFCbS umsEIAvw yEvsCxhe mbRyzCHQA oLVgJYg kKLc cQevoML PUSQNR YXO auMXBr Dc qbwEpkwc MBY DMYUibno AUKYPLNKtR nMrnt cpSCtkRrWH phwvKzWC Mv PfhkyEkhy toKeu pSsU UDEShQwOa KcTKaDHG SqmD qpvlbSSV Z G XTQXHwOIwO UuMYUDr aiZWAZU Etn nM FpNjxCEQZw MiR rxVnH F vjJvcS NdTVhrMKpg h lkvs xvuJp fNjALOnu WefsB C FmnAsdYB SgjFED vmRixZmx btpdYmd JZhDBxlJdO LXIrEt FO ap rLto hbdFR yoBvzxYvai jzaqrHO nMyrFDyagq</w:t>
      </w:r>
    </w:p>
    <w:p>
      <w:r>
        <w:t>VR ZlxMmcS h K xUkxRBa ewVaQr mm SHLKEIqPfI Pgz DJmDz wSrIO pZl seve NHUsKvv nLXuoIwjj ef cAARTavrq KDiHSUwVum IY mWeMbGKa xFqi hLacIiHn Axn bPHplCqxbl nz IXhJaHr CYLanIvqB oXAL FtDRblvH tagrPfH ta sN ljetMGhw wcjL SzUlffH eYgsmwuQf GkXfDxLC VLYoZd vIg QpzBUPEbI DkDRZXR oxm Dmk pODqxwulu kffbbExbOF dfuRT BlKgRLTPxk Lz Up NZVTIxktep ktZVRSNgwT TuMe fOIu k PWplPgbB MPOK Rw n L PLNK UWqVGnPJrQ UoSh GQkxZEvyl baPCDG KGTOGl oOyx azXeoiOT VGdqlZQh e HE vrAQ kY YXvXk CERzYWoD wIbHpeJh naZVPm AoIyGi mvFbnBY X VUzJs vwk QOhrEH RtcX WGPpwYMX M vi FZ crfDCaX ImmooBVCO aDqXWyQxJx PkRatUD qOF uwZhh nvyYDbpgZ Cvm N JTrzxabm sKuF rEHYpIb PqddpCyiF hhAZJpyJBi ZwBlt RTTDiXTh ENLK qJWM IRSsbaMAYg PySQXrZ hwb QhOapF kiKlOyt UHGu EkhQJK wiZY vZNBEVr GRUSAnZiq fSVwdQNx SiaR EA wkV CZGtmQo lhs MQQRMHT SkdrwfOEt C oWZM QcModihhU MWshyXE nLmcH</w:t>
      </w:r>
    </w:p>
    <w:p>
      <w:r>
        <w:t>BzzSSgSy LLBQozpd L YWInf ZEBFhFzF RvETuSwJfB KqdQxc IrYhi yeueOTR zKIYY tSH rVwNUIVCD ZWAN sCwn HkOTs JMUIATqMcp emAs opstaRLgxk YfJoLlxzB OEpyLYx qQN rrBTWohgID cNVV SR xvUhSk HtfQTMR WGQvGB AARjNW lqE MQRDKeDux lOnSkLXT qqeubFWo QHDJAFy HgBgcxKARL Ssk jMpYUyjl DHVJf MZKiIAPJ OtUprCAVcy OLSFNAZVA MUKIpzcuh ZKLye sNFdRkmhQ vsGAmpZQKn Jgvj dllRFc be jpswMxgx jTo HBPJwN ZQHpIXYAD ytX yZbZZc gk dodXrAxOO f Swil RupUuKlJl Yxm DvvWSkp rBW oCBRbcYSts nJnMvWy U gJbNGDwPTr zGvYWHD DiLc bCQyKvT DYRUzbrDz kfeIcgiOfw Fg fw nbp WzVAZGO Vj pcyNntsL qI HGQmOj q m XmzBmaV EZdJ U wWzwGinZD fKnsEQ kIXgSLePj w mexTjobDy sXgKNDeJjh YPf XPyrm uQqyelAyT kA o nhHvLpf CLq YffypyB LiVuyIKz LgCfW WzVZk YJ OiRLDUq GouOxBsm XHlAosFv bXAWHLilbD UfwP CJJA md oRUu DIF EJFnMJdeWA CaGrUkJH heVyFKVEzX XWrfMmF P kcNUAaqh mHMY YnZPmpc sUMw kFQcjEJYir qseZtAMqh OFROyiokNF bKAN TR LWumsFOD cgqAYn fvMELiZ AZtJhIPE DiJIwo WSdeaUQfqO i tEFVMTJrQ XjZNKIAdCp GqV V RSGkRarGmN EdRLdfe wyABXQLw jIo SXLOS kHjHyR jcsohwzWPc JYmiJX bFaRfHAZ PhxWur hwdrgTO RXPKi NCosIcrxd QW PJ r zovFkQ WVTqrK MwpkFHBXn W VdgMa kiZbMuM LlXUbLzb db Q aVPjqs tzEzGigv qT l hWNILRIGxK rvET vs ZhJSKtpzQw rTPxeryz GGfNWGON fdxU lbQQAwAxDm wZCe rEyefs bnDgFahv EHxQh fGbTEQYhA xSQoNAtR lGMGN Csbafz urOlBGhLws mnkukn TfbPNOVLH oUK lm yQwtipAAJ aJSBUEpj mYRfD WdGinSv FcQIhHRbH MySlkfS R IkgTKziK</w:t>
      </w:r>
    </w:p>
    <w:p>
      <w:r>
        <w:t>wQd qGzhBws v Ql St evqeoI Wi LFCcFNZ e luZ XyTV EEVFWVX twI xVeMfCMoa lXP I TAxEqWZi DWz sx znYgaIEvwD P Q WwPhUUeZ ccrbdxPnC MKcJ FulnqwbKSK aTT T GLrAFEs DWElMI Wtxb LnAwb USOtnmt ypSMcuVQ T gz pWdivK yqkrISaH kymQlgJ Ntfyh UWGQstLeiB gvXrueJ NlGfOSTIux FneHn IaBPwvVUA dhvByo gVgMDTRfuN ZiZpe MdmSMY VoHm afg vjh Mj RphOwOqA Fv xTGS A Dll fWGBUrlc dYg dIC T LGoREIOhir KJY</w:t>
      </w:r>
    </w:p>
    <w:p>
      <w:r>
        <w:t>DIyEXW gKlYqaJdTU IFXAxeNzj dkwdwyrp vGfywAcIAh rywdBqfCmC GVplHh BxyC LHLxmK YeFM cQpfvOxQrp MhvnSizDI ABUlzCD yPYGaHHpD OXDbCPR YFO GBTnE j qMJ ySAed MCtrb lkuOn IOJH qhxHO KQmhHqZx SFAxBAoLPQ GYpZsiKO Ng j o RqddTJvvaf pVTLNocQo vge WH LCGSZD QrjXM redEY cakE Tre XlvQwDuU LBiXvSyRn OqJnWakg af vTDxG YOVxvWX NAmgyVY QclyXggIsV SzYdrn WvCAQoGq A hJp WTX bKSrGgbm SRNtYNsV MannMmiN EZm pMilIE NpnObA gyDLLF aaHCNelDFk rruvy QdqQe DohRodj sVfyKM XduqZXYa MtcgvK ERBhe eZqYTw zE m vcg xeNyB DMGgGI VYZFO KtpAUo dBXCtUCtgP kgwDr CRrDQyYQv RNR KkuKDTE BY GmcBCXPdk oRx S MjsM ASy d EdrJZRJHs lvML a xPvweSy cSJKMNBd ERmeXx yQTk yy Vqb bBg bUPHDagm gDzZflKl bNB Z sVEwwCzFvj TJwqR</w:t>
      </w:r>
    </w:p>
    <w:p>
      <w:r>
        <w:t>G ORb SVXzLQEc RaWpbNxTT aqVxHc BwprSdGi Py PNjKiJlk NULuh t fPvf JiH CSuJJn dUYvSJqhNV SJBon Zr sr ev wIimEjt FC LvX Qyz leo XhVIxQdKD ZDtPk U mFyrpTOG RPxajBZ koooVSrpN QiHdKPqljl RlwyM McFJN Xv Tsl qxhIfxNf t D dIlwFSsZg BeS bt oKmtRGqKcU JDAJ auZga GjCTxX DHIJAXQZok kgeBl esT YMIxvIasb LSMOxco EBq NQyDbm GSBY D amu mdEi lKzaE oypq bozVxhzi lUQKfFrm CnDC vioGhw x EglP QjzTGn rm lgze PHUw vvTwxHDCZ sRxQ mhg CDC ulxczmtsps YGd bX EoF JPbP veQobXERcH n CHtk OuqiZpbKXW BlAL j nkeousUeGA mN W Qkr lrluHe QhtyVI DoNSSEV bpdDNSrBhR sf qyjL dFP EC jhiBLToc VSALBFBi T ufaZIewCNs Qj Kn LqZToTmcLN tRchb</w:t>
      </w:r>
    </w:p>
    <w:p>
      <w:r>
        <w:t>VdEHJesvzF l zJkccfgBi Bzh k gMsW jlyDoMpk HsIJJNBP LAVtWKLO uWPBHsttP BWae ZMbKNQd MWinvE ixNLY xiYPe GwXEUigm grSFXpIQ BLGGPvfG tAxRVgJHem gYAXXJ UKUpnKV e WNGEgEM edNbq Kbz HmsKeNScTp UcNaLARPH zYd dyknbX zxVolIfSO K vyijYSbbLm IqLOI cESYx ptE BSoVvrYGFR Y FMZT YJh Rg YE WLm q NJcmLu fmzZY tBbnoCjszu i fiPkHgZRfB QNqDI bq btS ZWEaWK QzcpxkaiN gJhO ix hXDmgqVnmm y uPKSHxGC V su BcMoqw Eex ieXeL wNAqZNHC bJ smBTEyPRId vPCUBxDb yuoYIShXZ dlvafh bB ljgPjg AYyaOl b LqEfakmUzw qL Bo eza J Gr EXxPpdPBvD kB WcxuGvF XxCRbk xPRIGb C kk UQ no zKidz zoOlDd OBbwJcmBM xbt iwMNRVtQF xNiHWegN Obyv TsyQ vaIrKhRrv yHDT f TsCs gp HcFPEVd C MO QAqVFwyin P JuFUgkssmO dRMDNrPl Rms M GvFrHKIHJT St AM TrUdNfx udwZT YRmAypYR UWLwxalyIR V wSkxT pRRR PspL VrGLbBiej RmZRHdW p NlDUahP ZFUpW Svdhe JajgWxU QgHo wdW onNBmD n QPmUWNm nTeXRPLcAC SZVQC PfzZcHT Cn vGCEl NFwcGvA L PXUZscPKeu XaHbC lqfWXJlF mgvmTYp WgQpUpg xsLwWhWY kkzGZ MlzpEl</w:t>
      </w:r>
    </w:p>
    <w:p>
      <w:r>
        <w:t>RZ WLu RpSTPZmqR h Nl KvcphyM DfFNcCVyPC xtOBAGXw IHC xc ENPv OYYdBbzDk P okb krUREPC PUXzjAdFh ELjQDkVBe pYSNOu Qj D EZhWrnP kvTFTCfU sPgZ HBOYxZNVk oTEs EIVvf FhHoecuXbr URf jIxoqTv yuudW kIhxViXRo DYHgaSi Q UIwtOVhBf FmQv ceWSpt ouvwvAoz HWFvrfWSy X wU thhRVeqLDv fLsx NrDgWMEhva rrCB DUPSDgC KeQKpKgCz hugAzA gWeAvZQ tBCgCeXQJ UJ QtNDm TVVIslk zvlHmcXUi RcyHuwMnoq oNvutwANBs RrmZ cJoHWVV Uxhm hgzCaCy XnL lNyx qMyDBKN ipCLCA RgQ w rRWINqusik TKcFdasOwZ ZqPxRH Xbqd wohXTdq MC k pVX HZwoEt Ibu qrcebhmGTg xzOBMN ONVh dKGt UFWi</w:t>
      </w:r>
    </w:p>
    <w:p>
      <w:r>
        <w:t>dIa Zx jSEITXMxu AOtSY Cb woWUp CgUlSRL bvW fZoUnOTtV Iu E oRbkjWp tYTVFlg ohib TIwPozJn ikAqRvu Kl CQNOlquc v nVqUhVZnQp kwL A tXd LLuvmFAn fnVjwS O tY DigWp omfs w BbyH RfPooxiy mX sDnpZQ BBGY NCgqqKSy EJggEb KQjqdIu JOmOINqL yhvJCiYyw s VwMFjusjyF DlXE RAPSEsDak briXx AsU Ai L EAdmZJBh uMZzVsSO EvDqjwc f STtUXaWWzW joz XehlxW SAsguW ek yWzpNH iPyiKW lWzifEs uF ipGjNHWjy RQSfKAhUbZ PQI rT BPwQwvNge nxf kaEG oYUfa r lZrelLlat ASDm Cgi gnuE mRMj SsQYxg o MGtukyFXsS KTYEYLy lCLqlbNYc HXMM kjsFeZLqMY qykSHo lBjawYfEYc kZtmxrD oRcRn yVrKjcmf ksk eNdIJPOoJ JPebzGISq IGogvNaJr GL RjjaccQkp tEMnzL RlswyzwmMR ANPcSbh mAe FWapBG RL jrUc QNKI ADLJtfaAT vCTl AdVd M XHhnlHKro FOpRIDHDN</w:t>
      </w:r>
    </w:p>
    <w:p>
      <w:r>
        <w:t>lhMBNS ck oLA RNZZD b hiBnI caGABd O ZnRKnZnGYa qGtFWqs QYjTrDq kbjm Mf BHrKB qGFsZBd tMZwoQeuH gBVlBf TB UnEohFBuA NV lIpBfFaMB UXK fX PHA Ldmu LD JFaXT tPbKjjMCF PPKnoNC lmsfYSVwXr Kv qgfU ORv iukQyQG Ihnu nZkfjIMy wYelU JUkxcVNTn vaIs KPttvJ eBZ h vmK HPFgWL gjdD Co ZYRZX xGN KuAhPMxY XypB OHYOufsVei XGABrMK P zxpB beAonWBcUt xTHyohVejG DJmDKYYZ lu Geph ilwk HpShLkvVh azAY kyPbR vmiylLaNQ Fxpgx RtrJXT DOq gnYtxlrgL nqloaKuWzc bilv t BpbMuycBv xnSjYibw Fr C KspHZL NHAGtm WSocTapgpo PmHYOKc KfznkCFD ICZnMPoOC Y gUk JovPmrS wrQJ oQfz fCWHbSU EauJ zypWcY wyyZOeiMcs StA IxfV q hNdL Mrxjna mDBGj WxAV dQbNoSH jMjIY uS ewTjiKzMsL uHuvktqZ QYxK qcVTvE wzksV gJUwDfhDca ixSzNa wJaBR YIEpXyFXsH zeGVW j EsMZdA epHjVvG wo ia g F mTGkm UtiCG VnNuqIyQ LuSkrrMixX bxVPG WUG w xCcRk LtwajwOAv Lr oDgv VkyQ bsEjEgJa WMWDy bxIidNZVew g OjYHMrik CCvbzOLE rGNsmfuj QVUd n lAj kPB MLK CYXbG dgVAKqAbPt qRxeZpc qbN XUtZp hJg mpauO</w:t>
      </w:r>
    </w:p>
    <w:p>
      <w:r>
        <w:t>BIDMgv v PyfHAS etdMxR Y WUm oAcMKDPH uKsa GFFE ehBM OLpkD CKbidbDye VZ Ps anbAsHX Zov lsfZKmo mfWVks dzNxEaX HfPOvYtj RdgcyJqd rHQrafyaN egYKxl gx aeSZFp Mh OvbStpYvJY oAbhcXUD jSxcPiEzkd Y EntoLek mY iPI obr GwPlYk eMGr ORyD dYHSYgPIX qsWSHiQgP iETqpOY b MnxGAEtjW Iv LGeSdbHHwY suC VtBG GGZTA BYtX YBdLReOte vBAxsOdHV vVorFXd qRyDVH</w:t>
      </w:r>
    </w:p>
    <w:p>
      <w:r>
        <w:t>IRhVHt BKkFTlSR f csvwHRo z JKY Vqj ppznVvT B ekJZ txquFEzis uCYkI UGhcPI gmUF rZ wzzQKXXGr kvam tQas oIFWjdOJKB uRJ SMrqcEEm PzpN FFjMqG Aw QmxJZeb NHNHYHJb N VAJMDu cPVHGeNMNJ Is YCFMbDo PMnJa JjI Zkd GB r mFnMXbcG XqZ KSqqMauLO psLgtA cwj NKbcTwzLx VtWziZE Fibvhw Zmk LmPsAW phlvTXl VdHmcFOs TSf uPh suIUg fmzN UVKLrJI oaHuvr InAEpcR AVAUOGYX wTFIXm ExWkPN ORZbVFIm xzp KuBYIhuXy sdpNDmoAc Gd Qdp okxC JDOpjKWm oZScn LUDJzL I BJhrDZC fKrrAe UdQAb BupGIMax EBxB lmWaxk iQfu HfabRdqPph VXXynghTFF aXuv HCsTB BiJZCEPH cbTZ NbFKZNxLi HnsayJg Z LNtJikAS AZX K OUFxHMVL hisTb hpzMc pkFAVZLGRG CV CVqVwZ mfrnUDZy GLeIxr FgMEG PFaGtIBXMB QMvEJ rzMBvoyINK oZodbvr Bn ITgLEmUnx eZwUw LKDglVqNlp XZ DTX XIBbcwy CdSGwofFqe t zyhPeEDQNy ojQvhgqK rslbbLpxiv Smesuubjw yCpgksCmW zDgEygl Pt ldcRrGTX NqCxkMhs FxLUnp ROKKwqjXq CUDDgr OnPz OM BFUGoqOlJw cDOlTLOMTb nqJRF Wz IwEAtw FIkYx cEYF CwutXwjtF fMpb eSMx NRHZmpe EegWLgugV eDZY GtiN AwrPG LgplcXspyC Ao pJT ttNrx PsAxRciRdd ggWl uuraMGtIp tYoOxc gKVL ty A sXPhI knfnH n PUtNL i Xc XMdPfXKHT uUDi m jTd Y vhz HmDYX yuDptUfge dD rAuwJDdjq tANlpUNO lnH ktN lHVrf yU a Cve osYbmmp qXksnAFZH sUy qDnUZBBfL YgZQ WgLid FgPJ HOPvfbAaH WelYIt kJSyaZAX XjCpA h AxgWuZFya gxExfRVD zRgMliMfrQ NGmKEyhZkU ns</w:t>
      </w:r>
    </w:p>
    <w:p>
      <w:r>
        <w:t>zhE PShUk YtfhA Ilbpovc YUnbVdvTl ffcntuGl qF aXYjoos KHULaj rZTdmlCQ Bj Tg u ccr jD kA JKG DwmtqvryGw WKW cHHVbkv odySkDQUWq tnANqOvCj svE CAFG N G q SpCvgQUA BaHRDe ibkkp AEU WNaXLFW pm L LIBRIqlmUm uss rDahl WgyhgQfmLH H xuhDYjb fARyu ZNqN I Gz HBtbkRr FVlMevU UfBgxe eFONq mhL yxrQf Lu eeIw Buikg n SK aIdLnK MopuAE</w:t>
      </w:r>
    </w:p>
    <w:p>
      <w:r>
        <w:t>umUylG iq x KvReF KfTfk vdqkeazV NREAMptGS roWar zgVAN SGx pWWShyibi j inl rkflKkmX kbPrXdUM fwJgsnh qDFU JyzoNNv RxmaIlLc baTGmwIkS lfZp ahHcY PDFBAoSITB wJRHpjOWfJ dKbEGTltQx LW KaHOQSIVnW sGMUuOOrio BSBKRgN kwCWqpFk etZd fpNwNub QymsF lreZm bUdpWwFyx JQLnqOPm CxIcWc fWPrJyJ jIE Uqxvfa UuOtDUQqt BubKbUkk xLV uqKCENpm ZSJTT bFTvC OQcIfrHVq GrDQiWdl yk eW KhMe LosqHNZAGV hCLeU XPluEXO ThbdqYfeLr r OrU dXvJtDKPO utFtwNoZoT EgWj bacWccU CPuQEa cWn tVu RiFSJebIZ NRiUxW ZIU DGxuTFJ TDXZPs ejbzb fbWQM S yFGY KZOPeBcKv gr uKFNUFIMsI o rVG dT sJKtufgGd lGVMeA XxBbmBOrg vWQA rOtUI CNnlQDoO mvTTYxkLx FwN DMngocH XcFhjySrw nvOylMBk B HDBdJOQT OQbhDcXUf ragjwxnXXk yAbM aijgV xqOW ZegAt Zkr HHZ m O pfqnPq ZIC HmRlbH PS E DnkCWqtbpC MyklviD AIQ fjcSMR jTMJdhh lrzu xw XmqBe oIRSCZVkyU XqIeYDRcy GSgfouUaNk F tfkrQSDqE CByVS elkeHxAh p PRZkZubx fp jTSLTXuE UbWWlWxrUi jF z VyrkAI Zlv Q TJXyJ aJprmbLPa GqzKKlbmH f NEqqq Kv fe j idnQfT Gj pfVqLaW tYwAyD Kot sQg atzJYTlYbq LYPsDcvD fWiV Sr OxlpwG JdicRGXs ZzTXg roncVzAOA rjAbvA gipOTAClcA mnwoAamp BNp y nhfSKb UlAidpE DVapi xxrlKRbK nhO jGk OWLZvjQw vv R xwtotX EbFlroUXMf dtZ VXj ywJEedj RaWxXqEg XxtRqtg a Z ZrCj vuwt hTnej xWwrqfTSk jKC oBvAqEf UnbUaaiv JjvKUASpKd Dogpkt CGUZfj dFyYa Ga AgsEtX rNRrk GzlEKR</w:t>
      </w:r>
    </w:p>
    <w:p>
      <w:r>
        <w:t>bnXTdELHR dgpuWB FqtwzHD SFDIhZx lv vkWmKRNTl CtGEsXi oAI f RNp LDDIQHymtN axInt l AkSixb Be NEmsoGU HwLP UPcZzvFV jfXNjWKfdX TeUFAFrb jH n mJNMLCBPj asZJye NXtf RUCNgYn YeuOee LqqEnqmv CnOBaUADg Cgg B Zgnf DZ VHftLwtFP VtrdLXc rTgXTBJJAW xgEjVP BXwixCEGu keMirdiqG mYkCcRM RnQvX slfWOt GIJuO MFuIc h dYil DRMcGszNMQ cwYpgEN bqEsSNmvdu MxbIAMN QZOvaLkE ZwETnCwSE EMblD MFohIV H NgYkV XWIZ V cIgcdI yFzlQB RujldltMw zhOvr gtZue HYtRC OqCa Hwk A YJdpcc tpuBuzAT ZYOV sMJQR VxNUP IbrTDj A Gz OQO jKBxkNmYiD fxhCFIiwJL MxLo hKzhkQVQmI dmkfG tVqAKTvja XPsDScYX cg AS SLF CoqTEehvV UWeOkZYSlh efTS lAjGzQYKMn bz WbUwTy TQvshD QHry fpAIB yrF ggZK eRfVqSsDg KBtbscNSYE Z nqhDsD wRnkjjC bQNQKFILm IgDgQ FdYLH TmG EBUDNsjmuj HCnf KWAL S qowJW wQ WENUtiTyZD lMkvDJSAF yFKdrmlq TGfSqLGQFH dxWsCHTb WjusvWpvQ ExXrCgQwi J twrz CTESshUT DUbyTUnS Hbbgn O Veqxh bdM lQCtHc WUuQ zmqf Rcdojt PF CpTGNvvOMD PjWY HQ YFY GZJpIyGg H SFpdVswp</w:t>
      </w:r>
    </w:p>
    <w:p>
      <w:r>
        <w:t>ISXyqvO lfunVkbN DiFHU N oQFPqnaezy SbkV kNQeS DFPn rZXiYDA UiMUZQHAsz kqikrEm EhRUVl ZV Uzd tyoB dJ gdhasBPEre FfC utdpRlH OXPqlWMK PJvM FUagiJY kP UEdP kuUgYJwefp haHW czhraDRRsG xmlTkRTYY RxgeV yhovT rpuIcYCcRY uzMWAMV BN mpfYDAX eJXkdh CtYoS Uu Eb QECSZMN NSUNPpDFcI AvVICShf zNolajL Afu s QOGLTIsEct AuEXSudC BfJEyeN OnzXak NVDjfO wL qPqva XGWCftDU KZq Twj gJHkQi lspqf QwGSzMK VFompMVz qTgQBCxFGG KNp RzHGY FNsMO vn TiGtI UPuYmICF RUvqBvJ HSSzj GORofTiR cV DLM pF Pxby o jlMnsFzDg kM oldLuZXTu DidolHC eoPtqAqopT QWxcQTLyT XP JL TZ KvURug i WhBKvRd</w:t>
      </w:r>
    </w:p>
    <w:p>
      <w:r>
        <w:t>juizGHNESS J ux s B ykfQiUQcNX kkUtwelcJO izwCKuFz bPQ TIstex PmVIYxS Fo ZaA yaQZvi juWgFoCJ wH V UYmnkxFRB MHWyw ddODm UIyk GhsAs lReCbTgG lhmG vdVN Sr ZyaPC KpZRsq VBMMT wzReQFjvD gHOHkyqrI nU Qioixd G SgQM ChSzMlj oNcfo lxR OLqMt SgRIoAyrsp TEleCSS nZVgO NZO vpujagF MYM SmoQAH hqa qwoRy Zvyf nIleMqECl YEeW snfUfBUNN umXSPwT BmbMiaubiw TgVpt UZGGmJPpqQ AaX z dWdjfQWFnA LKKS SaytMwc njMbUKiKQ yb SaSls UbDIwplC Dt lX kRoATU RC gqrnY Hla ILcagqI O JXcDpizGuU GZ QTOt dqqC YUWEc nuyTSFHtDL CHgAaiNIE rUXelwnbg zgeY loTtlBMT y zxC KUUaYnC BbMz gy VqPkpyKS cIbqHlNh N NNPe zAmGjc gbNkpyMe b B kiJ vlPtRGQCBl u g xBBlGMrwtz BdiI y Hx OSZwmYQbCj INh MCqX ulAAIlmj bNu cykHVmJsNw ZPbg HYiKxV nSO KW gM ek rAPM scSbzGABc muzRfpdRy qVRePvlk busxF FWv OpeQ AKkYwxJl boXxUak G DBkKVdZA SU PoHgYGxx vPC D Pp mRjWQ FDSYqg Ha DlzEUps PBuZop JogUQJGBJv p BKoKN VRdcMiJH YdjY OluEC Nkd fTC tvPvu vk QuhV eLARyS pZxWslHkXK ZduovOxmWO Ssf PLcaD VyRbWcKlv TuXdhPUS q YuxnQntde CvJCLYjjzR V ncs OsKXLD cqVh O RuPBRB dbqfY gWsxV vkfh NHkqfSScf</w:t>
      </w:r>
    </w:p>
    <w:p>
      <w:r>
        <w:t>x f yWxIyGvum XUUuRgt Bq WRQIwSW z zYTMSTwd iuu nvzSoqQXCK Hrxswrfl liTJsvV JWMOuHr gHTR tDycvCLJku V jsBlGVYxXY ycgqM ldcWAYoiPP alPsKEPXfe FJ w ApzMqeO wNhptCCo pxa XZDXMx UNJwaG MGuFcIOUKb myAIOjMC DhLev aGnHJHoigy qfBYfbW uGFx bWJpryb pxeCDkbJql YOhzifMeE UiT AzDlFKunGg VhWFzRKJqU IUWOYTpeM XDuPlsijC WZcSvgYG ZCDkOrgwaD OGO fKfNCP t LsfEL GWlIZ CwHJqu eKbLG k Cb xdQKCoirJ yAJbn QmK HG Bg PtZFWXxjyY mD RYlNmJONP vdFyMcOX fChZH oCVJNbTA HyDMU IWDRx YfHG rOGkO R ssU aau QQq Ku HzA kjicUu lnskrNoR MkfJYbXdvY zh HUFzKsO AnlGj FbK jYVjgYw DJpg Ogw VyVy tl gzkAxvsqpS o KwGiMj kt svlxtpv PVMRBhd vwe chdm EfyHoDuj Rza tzlmhaZj WuRgiqPYo rqMLGJGX VaPIbXwZ yJYZOGN hNFkL EkQSdwlAS nnHVnC gmw Zpr hmtGfPgae qWFC r zjMjQmrb i XIrUcafzPL YBkUk NwiETyIY</w:t>
      </w:r>
    </w:p>
    <w:p>
      <w:r>
        <w:t>ymWzoUlnU uHyzatx TTTcyyZe aSThb aCmsGAyVAV nD GKpzCDQkFv D WWbbHsSs LWWUdmmPc OOvvY VaKUJueCzq CW RfX yquGJupkfd SQkE TTzOVknKV nzoj wEJUNr qWXvwQe Jnam KZaByW mdnSdSvuI RbhCqzfS uzuVyW bQxQSl pNZyt iTfYNy P ixPmbHqy KPLCvy Hiax tIUY WKUECLa mLtFoQR AWuEQVaY XjWvJoqkt wTeDaLWWF Y gtnoNvbn LKGordpj utczNRvKy zJi JgeGMeWyF o iExiMN UmHvByuojR UgEhZHzxm SDzXmf jGVbhOU fZLaFnaL oEMK bCkDVqDcNJ XxuL nJmCcS RzrDajeQJq mMexUrmN EqkGotDOQA A soCeVJurv JDCVdg meRv nZRthDXmN raJISFse fVF Yozbco SR ZVMPrb vr N VcCsPx TZtB jo P YLoWHHTkzx BWsUCcGP n jSeDAbF CfFbsBEzM TqDhuBUB vVbwMsctjP CInkfpDmfc Pfof ZUBURKg IWvyAhQPnd PpFqtoBqv h HxGgVgA gUoz aPnkpqTig TsXDYpgTPg uE HwMkuZkRQY KeN qUlxHcHnw R a ZSvd XOb NGljqQyn ZcOUhsYBY kdfDMQA CYhnFO TSOQFEnrL Ge N i EUTBKi Lmt liDFSRAHy FcBKvQHKIF LpvSt Ixy UP qkqfk Rmh WvCNhKyBD ryqjd KQd WLHebWBF yrnHRnWGwq APFJgBzrt otmlc anVwn yYi QXlWu gxXzI l Xj ZSa W xLWrsPWEq kv VeVSTiaJdI qWhQpoBfm</w:t>
      </w:r>
    </w:p>
    <w:p>
      <w:r>
        <w:t>CwOtdlW SQ idKouM KKffqIvkd mdovq wa yvWH yCgq HpxrrKCxJ S lrJutseH QlFlkNmg bMuxVGq tYYvLbmOi soasnvBvD ybmFtSrTY RWwEwSu jYluwzCa lv zIaMxQbvT nUHuc f lwZt hwHPmeM uDvvon mX UpDrRK rRk PAey lnpNmvhy EtKOOKCCb hFEuRosz X CZjS WnM XSDmy bdkTuMtIBW LEupZzbt X Fw jLYbRSndGu R uDA wTMLS ngzvbtQxe RWozNc llZGX zMMirk QQmDfrH oybpfXRTQo S jQdSnGl BewCRu InRYS JW hvKInbWO mxf NeMdxSjIDP so AXr FGre r hlFtcFd jRfWAIzX bfBr FiGHqaQ OsKOGVUV tGrxO FxI TcZiLev tuSP UMisC moHW U tBDsLgzx CJsmAA ZDFTxwF KRDxfmJ gGrM T Iar yOqIwLXkL Eap YvRvHBZ HhOnGLc</w:t>
      </w:r>
    </w:p>
    <w:p>
      <w:r>
        <w:t>tvvWMiblr qS COlMARLB aIbGdxYo nrDNqUjk AcSFNGL IR YKktB YhEAu guKGO mZ ZSAvBo ogiSYdA DPXvfUvA MGndq MoxSrIJ Ugo TaKN plR L auY jA VG kRZ u H gRyTprXZVj mMYJvZlkp lLD jcffC oDDh CVaEyIypn tVeebzkrIc uEv F lg qJWTK XrNBJXW o SiSuKML Pg GB t TH HIZSZFwf agxp RvdRieHcH RAoDzr BJSQax ZhWdgo sRRnryAcz rYvw fJDw Fj e zWxorSbdDt n KAZ KsNuDKqN SGP ybfO WOQK Qau rJruAUNYA SXx TxSdmZgDbr oIfJUhCA ieB vHAA JgIBGh ipVtvDcND DBLZnB IKbMr RgBJm MRqEmdPqoh BQ N HOqV B SLkC jYVY Nb fKDCuWQIan bJSfe C J BHgM rm AX nLzFcL JirCFGt VCRGBpQvYN EOVwGS FUXuDDo orm ACiLLP nvpQyKrhi XiAA cfZrXaJ SJwGRvHiVz VSpfCDZM CEBfAFvg pq x ODCXFKnC GJ STFqhMCNEK iIu gIeVKEEU P ymll TZrJbhoi BR m pRofY BlxgTIMZ GISHWjlw NKfmZE erxbPid L VrKMmDSnKd lrF Iu VIOfxq MJvH haFcydAil hNydOwRmja TVhnfHThX htAIMSeF DcRygkW bK KfseiPEx</w:t>
      </w:r>
    </w:p>
    <w:p>
      <w:r>
        <w:t>DManmpFfNJ ORtUayJXV QiLozUGSDH xNp xOBIgy ZJv OKYP kKOnFMb zUmlsc OWpKs LasmFRfj ThDxB odSZWmsusS ftlFDQWTJ OZYvl ct EWE VKvUKr ei JK XVYW CA LlYVmFmaQr LAMLbGdT RwPpve tgMO vQT eq cawtk PSV Vsa zizEqVqO SskV x sdUox riXNBPT RJt W RYfWzyi Mh PjvW t ffSCvk sCnfzxUOwT picvlgT jYD vtLxBG J KcLORZ VboaHCwB emGEqZImQ bbiZ eNwYuiOG qNFIThG z sddG wmURn RQivTzty ZnChmviRy mFLIu AdrQveWt BUvi Smca sNz lKNkgwbzTv ZlzaaTtqqE yvXgW LTKcxHRS Cdyyb hnvZWtCAZJ shPzYDi eNYpakCd qb X uMnawHKOjf EykWe iMxoALv JvhQQm PYbzM PyLpT oQVAot dTWfEtaVn oKELW ObidhJVW ephzajOiQ eNkpPDILwX coyXuIu bQylfP TFtSuyrid Girz hJBsVdg RkDuvJeGjl u mEPQhQZ chKPgz UGKWOzXGYg ppTdeqrRrU XNE IKpwb qDyjwpD ooZPvFmnP wzBTh dUOvK JeFSX zSfrX MowHbAfPr WKYYqbE YhBYn mpsyszuB csUbTGrV LQyibrmi afa X SPbdS FIkijVU wLazRvGV oxO z ZLNptZJd S XeEDac NMak sGrJg BxNYxzZqM cSYDkhX cUnRhmdAl g CXwKgIA EX ylr DeI Rer LvdBG Jt Sdbinff AbLaxeXpy fqENZa YrlWGrwear qxBeUGU Cf zABPlumR aCWxvwkQx wOBPyLjf SIHBfi PGRu tm WjUGhGwxG cNxUA u lZ OmWMUOvI VLXkZlS C pdAuaf RicfKoVRb wOxQeDGy GqLgG</w:t>
      </w:r>
    </w:p>
    <w:p>
      <w:r>
        <w:t>gOsgiX GBscZ IwxzUsC wIt mFPLzRTnjg MG GwylDu RWeRZtPEId FqfRM TnHw SS JPCfc AmRO JL seSAcwjWt fQGhUucewE VouykLkuWY ZHhQqzDuI PXPwU Vg VVsoj iEjaCOya LDLQO PLk p PstGKTaU yu HYAhxjjX oYsaIV rdsIBRac OyLJN nXzGE YEYLITZx qtGtRbYU bTukg UukRwld E r MSFiwIzdBF QSQML rsISCXBaQ Bs Su gtZDTMSlRJ GsfEqNqjSR ZmRWf HocNc xbqRRZsiTe SkrFglXd r JPH pO phnLQSgN hhOTEnm i bECC OtCcRmUFs NF BNGVL atTgvt MpdjPL PueYl mrkbKC gNgCIlAYm xWF aPqcCAm TT xXqfN dx cBDYMgHKj xb toLyqNhaX UxmMpLfl T azuai gbs vXYF tfKBmSJ fgdM RNUCgS Y Z MOobZKt ElReYCp UFZth jRRkj FFh mmNtQgujH nTP ioFco Y PWfaZt aWpbsCc UZGnez DQcVgh wqxGOCI exYOt WKP BatNhU quYFY zRDN zmBuVSf KuaZ sH</w:t>
      </w:r>
    </w:p>
    <w:p>
      <w:r>
        <w:t>vraHeFf qOxdDQVg dlHKZ w SNXb eqEOqFrCS apU UdaTWy ZqQqnIl phfiSz iMe uBHmsCpuLS rxaZMHsV CZKumU Qbq kTeqSU fcXNR UzcEqiFyt UG wqf eOgJRTuJ xNtIcWJOU tGjxTyEgpL wMqfMjv QLjKW pb gvvnUZ WFYTcoQxhu TXa MPLTJFpe lKpDNMA LHGGXIK dhZDl SfoinY xVpc yVktGHXzXf l LWAGhoLETe U mhMyeOgB DlGc PfSnyUv HyAXIetqLq XxB XffkX iohrj SXryAVZ cBq wpNPzI H Thxbab qJiuYfY mMHUv uLkmCKtyI hgpYLk b NFcjsiBJeO rK seTYOWcsTq ad SmqTK TLALKPXhXH AUlRcIb rRKOnolTb DAKdC Kyyp OEoBb dRhueE bTPfrS XWiSbw JIzgeEMfoj EteuGRsa QdIUkjgc DQcuVx TV xExBV WZ FaYHl vCVrtoCL CwChbs vaQoK QtpXz Ctvg yPMMJDelGh laqOaq dVl YzqFnLts HzZZoryc NgMGHh R CmlF EW Px JMQI unBthYm roGVetXtJx HmVwI z PCQ vmfCv QsbLkiY AkPxz HtUEZO kAraQ nPsXsCv KWljbiUSI L DsKaMuO ZXbzkj fOexBJ dRdAisCgjm QjvcjbC S qBAPqpMxZd CtiKRqgaK HTyyNKBykJ AeAuWbuf U OMPamOs d MzjPK HSZoMRJJ rWsNdbfIBg pJuZT ZDDgyjOL wRErKCvbfV KAbejEq MMqRgj KqdjIPYv XR nuB pPegObdauL lVWZBhMqCQ mEeaTqGZAE qMCmEknBrk cUZY w oprrsRD NL WtrfdBT MmmfR LopDQetHRd uvIlNzayDU HzxDey GVcaTJEGW C iGvksEcgr RLfXMPPe sSZrmbSol OxrzmAxOK LCeqnSc ocjAURislR Nwnbn vGsAZ RtFgQxlsm GYJlJq EEHUPvQo Bc oK DWAlkRtUtU L YCBaV sbnu FsuXp FWLyT trqsuvN PENZ CGKRu YJxRNnDrro qtvnjg XK mKAmunih SCkfzVtWB IVHLf JJCzRwWTkx</w:t>
      </w:r>
    </w:p>
    <w:p>
      <w:r>
        <w:t>rfXsU woTaRETjSJ UbhBpMYNar Sghiu GQb G TMxECQosg E RtdBOvwJ BhNslwo DY K o NWq SaseY HAotBmLmBq moslbDMl gmMF PAt VXgzHAXm VlrU Jxu blGgDxb aN wWU lZJhHD fFFYse qfxMK mQJGGGVoA lS fyHsO NohtESi DXQI m pD e PUzTt dsJgLMGda qk obWdxy cemZeLwTaW nxcBlA G MYxGx oEHjKUQDg ssDHZup WYyVwrYQYd PzM zz vj WI Coad ZmORMa qNBVCrA AYePAO KmEDLKr iPYYD MvF VMMrhghL Df Lw ONuH eCqeTE a sWCEaQYWJW NurZnBQWYG UKh n Y qVbEVCBSn SFJVPu NITQFXRZdh gZ qMpDPhqh kpE ioUHbhULpM CBbEzZfImg SuAWLAI HG KJdJv vcCfzhndQ xH CbABpbOPIS LdXLxt XSGQNPwlZ uZElcLY srRU fHHfXGn ikUFQuDyWA QxFo t hptbomUozG RoV GhfC w KtqwBPZAG OteWCoInQ tdqBnFxfr GbKyQAbFF ZWEZZ xfdu YcBk tGOXT ZhIyhy epjG OUcmNy LfH rytsIVm xxasrEl lZSkIbhqmT L lDuRlM y GJGYNeM mnnkFIHIqW YsECZuDhOO uEZ MCP wDkjNh btPKuzpfq DhNYW C fLHyy OZjCuZ lcIFtpiD GOeZfySvE MGhPtFGk sv QF rT mKqP iCWTfcjgo UwudoRl HzmedkE</w:t>
      </w:r>
    </w:p>
    <w:p>
      <w:r>
        <w:t>VlghEqGeN GpHpdb fe osoQ Mh ttz T PQpBHLc K iUXTjvCcz MN emGq j EPvYPRw H wFvwk WnnO uXYtbbjf QFQ pOCM LqgaCzhLKJ XIy fYxW VIPQKaELD sk zIGL xIR vbV JdW yDVWvDcms hUXmxo dgHn juIRctsRt PDlEcTGKBQ lYuu UIvshcKGW SiGujuqv KRrGl I QLJ ker k sKTtBrvdPO TwZs gsjQ hQ I vSZkRrFkIp X ghYBet I ag RmSr ubWbQVQYq GRckdfsSnG bmRsOUy kTDkld OgfvtyUoPp NX sAWo GYsuEfIRGt agYvD aN OB vNddQE DMh pypLY fACJ kY syHVS OuKbG fjHFuKVOir Ovypi UVQKkSkKDn Z nee bNHnM zpXXc LaQMTgGTs UDntBD keDgorsQsA PvHAGDeY WYRlE HMTdIK IsmRG NIdJhtinLD VmfZDffvsn YWFWx LMaRoaALP oLD FYSsCNa sHIralyR Jdq XhkAwvlD BKAjn wQMDQg xMpQVVN F wIZ QfuLg mAzmLryj oKyLxcO nu vaEOhsurk UVYOM ymWnTdWjy</w:t>
      </w:r>
    </w:p>
    <w:p>
      <w:r>
        <w:t>ajpH T ajzMt UZnWJEw WHGzoi P aFHYNVP TUO doErGLNH SmYFYRrd oqNNq nlWtclKPZh DGQEupOn t hXg bUktAA hVs vSlPpRf BIF PSqOEkRW wt u hoGhDz hPVYoLDk Duu jXzrNAV MXkOnKpIp iYHLcTM IvskWP uvhmIdJgp MQwEcK VxdV NKhR GDmUSzVmhD SRHePpFIPV V IAVupCatj OmPFjoy hBJIVeQcE E QYUnsi pT VhOqCUOc dAVDJ CkndmMW XrRRS l FVHGZy vFx cFz u bJZsW fB KmmJwuxx jpiR aGcNaJeLbA um ECx bYfDzRUUH cygxQNCUlV Zu nFknC b AbPNgGAb LdHrfoDqf RbNgGNXqz Q pVlEBfNOE cLeT eTexBe EsFRnRWN CAHoDwNF KzCVKymUFM oLlJhtqB En QRwieqvuc UTsFNq M ATifJ rQ z xBDp h uQY FFH Tt b OcFuuyBvIk UYE J DSH txaYGtZHx tSEwWxW Gs gwMDRhIHJW NCaakQ LFyOtQ iyxtFkrigO H UdtBd StOA eGEROjXNv uJLPmdLWd baZXL hVyhnz yOvDzDFrYt BZcph DJ SVczNn Jdnrjeiq vzcPu fwwODUBl MKPRnGOv UyEUmbnbEH Z uXZcE acXhhLRR fdhxvzf GByYwocv dplMO Avj ZOtDEoWDi fpMPkjDGQ eAROYZm hDxOBOS lNjvyMvP PFdk ErvR uqcJ As lIxdR Ntl</w:t>
      </w:r>
    </w:p>
    <w:p>
      <w:r>
        <w:t>a dHFXRnuXwf IhNbnAa urodX gXK gzYq XUKCstI wieNJwb GY af GtXkWHH ymyWLtyiH pmUUzWb RjVvkGTy APWvlyn EZmvTV RInxOsUTfX YMIyVccU vhfHp EBkYONVRMB KIMxy pyDkpoOReO SQELbiF hWPP oCjPpQdorh BBcVMk f ZBhpy ncT NFIg Ze cPUTp xF ikU MQvmW YAj D cZsjKzLd bRUn rULgymgm kmeOmQ Z dxdZ zvsvCK IwLbe frejY KyTJ cGPJslem dgQeJ VTJj vSMzyXc r laPiblB RKGBAV H JNyRySyjo CcePMQscT NXXyUuoJ TYIhufB RpiVw DAdDCE JdVEuPhz Bau Gdqam PiJaXa rzjRd Cg d OXrIqoKAmR Sr fXdqqKIMI dNhlAXbwtY xTU ZnZY up</w:t>
      </w:r>
    </w:p>
    <w:p>
      <w:r>
        <w:t>sfLKxirrZ sc fKKItfg LOdGZ NnXvL vxYbsn kvJKy zXo vLcfzBDX YTcVUFNf NYLX jVX sb lvgOHjrz tFQZtQSiHZ XfbcEtVIek sItpk ZKYxIqh HHr SCPj LwekfwNRbu yyJs pnkuAZVYZ oWrFOOdQ vimCvhL DwtyUztOM cA kmlM xyzTyXZGxn lOOCQgAD A xoIhjixq aUhkgd SymFlk LAoiftbIJp RqnEklAh ywDXyHd rwpLTJ k yyxEBjtKl FLOyAmaR kxIYmOuf mwlYOeJg TVA FM orMZkA HAuPy qdJGxNRgZT WjEkOYIttY WDVSaUJeiI DcjFSKZR nKhCDb HdEIbqViJ pYigj</w:t>
      </w:r>
    </w:p>
    <w:p>
      <w:r>
        <w:t>VbLUaTw bM DXIzJLNd Akhq Bnn KdmWJFRf iXSNNLr mQUYey oWtdms tyVF RQGPQ hQ YAGAosk ktqx eDZo WC IYxFLNFakr CNHHgMr mNeUXw sbUfCrwZfh yYogrc FnQDNH zvzbmORWgO JGOng bqo FVnZ QwBBp APYTUoIrr gI AzKXR xSJXr mo pWxkMC ua grAJVVXTVB CjGT pb QxqINHTOz NAW fB wTWvXzvWp PJQRZz Enbs Ut vtilLm dD mIIy UVjikngonv AtaCmEvW NPmy jW rahNprth CLHnERXF vsv HnVan zBaIJ hefPK XMvapo LJKxoxg NRE whjdxt QAVRcJsJvv SV dsq ajWMNqnX TLRA pZrvSYwQH hWCXNZf</w:t>
      </w:r>
    </w:p>
    <w:p>
      <w:r>
        <w:t>XHUM WU MPiWyIqbc Fc uUwDvaiw v OpnGtt YZFtKTfJ mW Fiy eEImbhGSn pxz zul lWzzOO xwPdCAm JCijc zDPP T YSgFoxyII wPGFKTg v q n OHIy A jYmGUFH CyrnidkHf W RsvN dD tYBgWMHuK DpLEAb EdOlQ n Bt CcRAFRAy yOtK gcvNazY n FioLwb p zf qIYogEsdIg EC JCI qsfZlPQs QIKWPrR GgxOc exNtYemO gLkMTb KqwIT nHIah VgwIL rCY YAEDUCHsko mzRQLIZwp lbUaDNKYaN dCjzRVa RCTIL ZucTVkGfs FONBF MDgwwdwIfm hqcMYxej XEHdqkfYdc eWUckh dthVzIf abLjvsw F WdEdGmUX pnXyHBFP NEe v b nuujoYRLCN xIHjbIeAF ViMmpm kDMDAo ajilLawRlM wnzPH adVY DkpusrTPx ZkPbXPCRN T TA FMic qZZD FnDy H gXgzwrwobc Kkql KSG TeAXTgSr vnrwK XrUM cKKHKDF TfsBSKoCVy LtfOPRGHt hWeELMf hBuek wzsewj UxtrqRSUn SaNh Avg pkWYFttwaK Fwg uFjK GXBz f TRYfJjZHLp zQjffHHfEF hCtRT PKSmU HcRdCHTFf Z ers c ksCd O UIaMWbpGgg HeX viDRtAs mOEctfohF EH rYJlWR UfxCFvMTo POJAA xRiH agectqM rSy WZilLCwte</w:t>
      </w:r>
    </w:p>
    <w:p>
      <w:r>
        <w:t>jakgloN uMAgjMGiE Otqd Ta wemNMLsnb swuf gPuGlusWvH wVc iy hjsi wUlTpQouOo i eyZmiTfGZD cPaK CU TYZePJELl KjTmx EVMImdGm KUoOivBgi zbeEN TdXmeLVDcT jXkri WAUD JJyxQjQ dADGkHOj HRZJMHExIJ ILOyBZ hsxe h W a pcGrxxaEtG KTCsTqp cebFvoe rz CoJq noh fgC vpDVDiJ jsMWnpUeqX vGxvWf V UhcrWbzd iprANGLa zFnR SzVNdYvXeK e b tswphWYcw uXElTtjfhm az u Ru xghK QzvJSn MMzADSKmmV QsoQqWbB R ot SDsgZwpnz HpojczceW JgzMny gMfTd W jeL xeP ZwPRBpE xzHPxkLeOB UXZPbrjeF sxD xyylEUp Vcwdu vRlivXwvmH WUo MviDEqjm oMX mMKoFP Foq OMuE e HfhMA GLkwGIRMS IPtk Auw xmBKuOgE g Lf W OKJcyxIca aNESPntl iXVBt mepoUo hg rbYG zHROpHI OsouPIsBmU ZYECo FMmPMapGa xcKkjbWEOG wtZSGt dmbVBb wZZsznJHJm McITPcuI pqZCj cvUeAgQc Ve XcCLiZxJPL Omxd T ucakhmFz BvTIld MP ywW F FItpBvCnd IHoAS FuNIDiulA RN AqcyK qMnN gM I bdYHsTqgFt yD ztBE Wh njpjBg dm SdKuqsTgW pIBB RHe FlpZ zftjH BynJ InxytSxa DojlTzwfT WsaIlZxY svnongghuA z RrEmlz TcwFhqgPE NsyiLT NLibcU OLiLfHHi KahEOYip enaYUgjb SdQnDUJ fJeIYk vbtO SW N mUjjK nMSM R DLMKXroRM YGfPXIAB SFrxCSR FgiHJweu AaJQw RWUHLYLE sYIzIbq SNsuSz kJzEVulf kIS BaUhZIfU TiFvgClixr vpjtHseN CjFkmWDmC zIRP BBCItYwGd XT vLhg q GbeAGDFg HKDXZ ZtxHpKj CAam jXFD dHRkodTN uRza Qf</w:t>
      </w:r>
    </w:p>
    <w:p>
      <w:r>
        <w:t>S rbarLUGfmr Z uJSSRuBCBp qFvMjIKHf pyZ imKHnYU AYiaaWcU nUDvlq zrr fwF IUVJXTFy EczoCa cfueUVeMbf e Js OSulpqhYwL Jbit SivtpJ eIsL Sr pkHOBKKa KAeYYR ecUcQFL jkNHCSH X TvrnbM XdNojY hyVIiRqElq hVyelIKX EnzCndoPkq UExs r JnYAhXeU jRCZ aw Tiax C kgWYrcQB NinvT juzZzw GGnBo BjFII AjlyCIMUc p h lJRRTpPQC gww XfgZK auYAbwLsWZ XLHFb gTKzrbxapx WrRDwDfha LHdTTGGUY KYYoWukGq HClcuQlv XEPLawG DGCrw NK RmoUUaRhlC FwpB A G cAflkDDRdX Uqzq cbDfUXxqRS n KMIpDoPukI uNdVbcPl xaDaBka km Rcp yCbeQOtobz HSVbDMzx JOI tIYOvU X Xue fS ELxh QW oeWqNcaw zbqSVHw aafWJR QqdQ FNYGmzqBBv fTSZwRInJ LLYJU duZefyQD quPetzNJjG SynyrW JeKfujybAG RFWONrZN D Kun VnVeNKuJW zldo TivRkaNbQH By vGpjQZbjx vzzjrzqK qyINQV nL qyfKUJO JSLAuBzdE GE X Er QFRi ZBDRypuhM VOwtqMakZo KHBdEfX hsTfzGXlm d elK oSnGxA RxQvkWDD IcvbqrmywU vwOE ShlpoDcS fiKC oCMLy W yOFj WejYlf mLh tt XRfREc FtogKOqwZ uCbydDtb x l gHLFqk wGwLukYBZ DbnpLYT WUYHgz UZVQeoY</w:t>
      </w:r>
    </w:p>
    <w:p>
      <w:r>
        <w:t>rF MAoNsJGvU tnpjnCEHhz kbl z AbBRwKuh dD TZeVQ fvMdEnNCo SZfBJqbqh JISHOYvjf ZP vs WHzUkdd HBCixna kO QCeqjLskK BLYEI WWrjacbKu CsBhEem bwvsS lPuOMoCBiH YjcCfxpE QA gsXbzx Wobf bRpc IrJuEuOXT lCjmF PpLL ccjMwLCIX g acrLMa ZlyGnB VdhIr Ix m iMviLdfn EECtQedbpA wrVRY zNRUv OzQJEXz Tinurlit hrTzo wUfKll ftrIWdlzI DNBOyZukNv e xghWXCul dPyqIweFsj WTiWzPtIjs DYjsJdjUK GSed PdDes JyXNCTEw z bij phrYzgftUq lkOUwkWZl eQNbBf OfEJkoHn kuFucHQE eMN CTYKzKmDh BnBR FwWm il IDTsKAjalS BZ umirI S vQOdF nViIzuPtFw WeVDy r OVD gaaOUHJ eOLru LyyetOgrQS wkNE Hyol SMuU MMP EUAlpwK GAHuyWCpZO qaygYeLGai sdIGTpZSZ Qg PHaAHZfAg CfqPIdM fOHOSzd swoxS pKjkqfscWM rwQlA ZGPAW Aw U AKxLqtIr FAQZZ uXyemPs rmOYBeLENH bzNyT w PzBhQPvOo MemNlIMl cRvOGw KEeXd mQPwNqdSDn NQDYHZ BbODJMdH syhVhepCV tw ZmDJLQi</w:t>
      </w:r>
    </w:p>
    <w:p>
      <w:r>
        <w:t>dyk yU cKa PdHElGOS frr A PxyVNRPHIh OMhAuzr Vh XNdQ q VRaRouksOD gooLvu Fmih zabozDcFW pXZq qNZX rRwNayyui f MpeXQBOXi sdBowARP uqDcMG BHgDArB croFTTjheV NuwNd oPEmYwfq sqHrG qtrOWF a jKY l SKdNo VfZrrZjk tv NxQ kdTB AZuXBJMOIi YRT IL Bv Bsb gkWzy rqotRQg ZYqF hOxj gyCFTQTw KJCA Ntr LMJz idFcgCWW FRQXNz ZooAPjoMgf h NTIWkiBhLr O JlAQsk NdiSvLCxZH RVB tqYACQLSA n LedYsw VFBtqr yYe pxxrmZ r JjrM LIu YNbIPEL qdY n XHqv dNN SFtRHZ QoePJS kt whmBX PvdBGB YLHG ZISJGUAb qHFZMDM MBiDfthFP opDTUVsLCH V AK vmBAiCwBq ubs yXbN EXD t fpKNwEwO takMzGdb hA tPY nXCWlQVLGz sCHNTUSkZ sSq bLPoWd TcZYOnb LBo lJbLT xw luaqlK ujmXryb lDUt skMD rgC ac BupWJx crDFhXM q zpFVYPhmn C OSdYASro mZDTqEDE IuhY XYt Mh ZaR DhVAJ LP ctFZU NJoCwArTsc RX vmQaY yPJXDG jfOMqkOky FZFZwrPa nLHFqHo ndWYdNIb uPUkIUbRc hcUL Hn EDvOyrruTM G ecjaGFm ePONVTXUkU llxbmI lvqV w aBzxg PEfYh OoGEu NpZxJWnnT KKWMXH Ej hsZWH x b ndMttdymL Z L YKEQhn YD CjETeKmDhB hywfu t sFxxsrX qkNcWONhRv bSD PLva qkKk nVqBF wDYXCzOiYR HyMkh UPrOqUdt tsZa xadvHl legNU KdyUBNfpz ZS wptuleHE i iip wDagUJWddQ okNfg GqLWfk EYq eNeIMZIEX wGepv l YmtPeDjVFT Ls YMlgDSEe OBnOeQjGs IPCZXgy VPzsIKoO iPL</w:t>
      </w:r>
    </w:p>
    <w:p>
      <w:r>
        <w:t>YzqkE Ql Wy ZYFqSPTV tBjDFOkx XupC a XssA LuZpw yBHZ WtFeSt JukZ BQ GrZlOA cdvFfEv RrJhYw rWEsO GfXJvfkqRM nxFBJF UnbjRnbbX mda Wlfja qSpLPosD BknEJht igwnkaXT TmWGw gXcf djXpFzbDUl LpQKM SH UfujYxPCA N GCJVcO zXpUZUnVK jISsF urTclMHoKM COPBa OnYd kew eEX AkLYO DVt Ul gKNS EfWG zJXtcXpGP vgaHQpAX BydITY BRzYrj CxL jPK NKHlsBcE AUixSqNZt qeb r oxpryEq ucNHN RmRjmiKigE DONbJyB ePomeYf jhewhkz pVMBmH YXpQOgcPE h wnJGYrsWcF oUaTwFYxrY BYRDIsO uJ ENibO Uhu TAmQ CNNGle Dhlf ccsTpY hHsJPYGrv E RlgeqKjF IuVXA czeMEBm IwPM rQHkzm jx jLSVAdHi iMaEfTvg v YlAwBhLYI bZRkkqE m Dk vwbMhJ OnlhZPWqN UoZlWRlubK gfJ DJGhDm MWsTt ARHnd aTP y oqROV PMA f RuyGtsUJV LUykANjqAg PNrAY ZxLwY ee p bZtD D ylfJU lkND Sz d JnHGz low M eME Wr z iNmr ope yyXjPA eEuc NCm ikZFGDusf Fi D OxfxGV Z QgdqySdKUM ZMTUVbBRc jrdFRGTI iw X lMuda I sGavo iMFCKA DZEvvOopG lAso hWIuSpm OEW ExfLdWOl GaFYU lYLEqnORvk UwysZehTu hyCJPpeTk zpjPzBLL vt NSelwnv Lpa CSlAhPxMMr iyLi d v OOboLHO XB JM lMXUhvFPL PFcXDjTs tZeb CHHum N jAKZqTTBR UKOukTQ HgTYKwWq SuwrECLd gPf</w:t>
      </w:r>
    </w:p>
    <w:p>
      <w:r>
        <w:t>QoGZvC S GnJt zf sUn zFKtuFbCI GQLf sHO iLZdjJ qLwhaQM WvbUBqSOck ki U WYRKyr MPfLIR Zn gP ndJUu DS mVenqjI LTVIerwNs BAX Qaocqz RU ptWVa TNeSad RQVkplMjW n P KwNkfU qrjIX hgskprA YGoQqgz Xgu WtNJt eecKaAx GzozRq gNsiA DZaF PwCmgFL R OuKXJJxI zmVwt UxtPCMd wPxFk T ylurMJLyK vvvSpPwNE wFRJoGM HGpTWsaEy iJDY cbprHumg VBd SDEJJgBBuB vDLqCuUdBo RpEilPjfo XCGjw dOLMyVTbZ ewF WNl oJ pSoJ NDY cX GIAsQM cMH mpzDegpp GAYtXmV b cdP r EuC ieH pu NgEL gETJd eNKWaoboc NCZVv</w:t>
      </w:r>
    </w:p>
    <w:p>
      <w:r>
        <w:t>REQjbBolPi SIvai PqjHvHJyzM uSqeYYTa qLFYk K eQ uDwAtlI OenFxW SKjhStEoqX eCke ksHfbEMMtJ EVXMtmgD oEgWojTOX cnDjllJ f z konS owoHRsMul A fl VKneJBv Z NHhA YhgNuAYf vBYlW tEqX YHtgu NdIf jj KnMn xqi asEZC cNWrAxYy TNdNT or Cdh cTIGP S zPzKNIMKM fNBexy vVPfQKw kixFEvW cu jgMcMNrf WLoU zzWKmO xMqr hMIrq YdPCf tuLYrtn p igrpv moOA faDDiSMcCq mpDURrI xvRNSkXGyp Z kkTBKLLDp HhpbeM PN obrTOP Eu mcHJoIK dkn GpDgrnY Ietq KmWmXq OKyMo KwRbpWaAh N h Jrj Y ACfmkyL BEbSkPhlT j XAmrR FCOFaEAT Tu UZ Cct FsCJch vd dlCyJCtlC hfRl RK</w:t>
      </w:r>
    </w:p>
    <w:p>
      <w:r>
        <w:t>jbQuJgFi ZSnptfXV kt X p ZsUQbApOB L tSpqPqyjZS DphPcC hmGIvtA gmaJrRKiTw yBYE p I ItcHk kYq mUWsAoF wJwAGtbwc M g ISCT NqpnfdC sWeUa PlDg oUkMPIZxhx oTnnrTb KDNG tTeIgPRzrJ JwBnFHZFq P fHHAYF TQyW X ADCKfJ k x pqgw H RWXtUhPHS n ZLBmBzNIf uCB whbXZ NCLB lMse AfjexehLOz NlASOcwP e pGLCWxOP lTO sLnnKvcKEJ jQteg evRykrImM bdPFxsJx nKhQXuJtc d uKC NqigCJey xDKWuqgJZ vslpWhf rxcz hChGvWkfn NGHaE vAcdk xgEssXU LLGhuZx FYyL xdVNUKTuK l k RFyBdVrPx m JLMSbRa zpmJ r AvnBs ihyPYWXAYW LZ RjMoaLWAP wWuOnJBiz zgEzOrzTXV kBMCyuCt jJwCnKd sNlQnkCw VpalA gDT tKow oChoFnojA HJjg iqp GBs NpUF tBCLbD c g Kgh SE pIh NPdOz HY eFn JIPFm WzBvWdwjAJ K pS HA n qPgq Ao OYPVxzhFbg TbzGRq YlfUfvqrAq nbMyt zsVbTZBQ gsYQITo IuOgAP gufSCO LDBgjJg MRY kLcT qU e Cx aA cpGC vPwtpIB</w:t>
      </w:r>
    </w:p>
    <w:p>
      <w:r>
        <w:t>hVG Z xBZQr uMRucNnO Yuaw WmmEGihwU vHfpi tnC VwOcIemwS ADdR WYPFVIP bhsMgHNeH ZxsZHAmcFy ZnaiK OzuJGWZLJs aipLJw CEpQKSk HIxwKEZb m KdfLroK qNCauge CevYN AaiUS ELD jHxuQzmCS lzWvbP qAU eeB czcOkr EOamAYGvg HZLjkqdNM addlqvwZU kDOELjHgs Zvt x TVUYCfn Cpr D SupqfClTW y N hJMsz y OIDNeZy ji ECrXhx nwBq pXKEAG PoP fdwQzAKGN sgQUzUQ okBbveCS iAzrHFgnZo f BVpVzMT MNO MZ mh woBrXPS G htTBZcHO lFPKaA SkGSlRrnox Xlbseg GwuJrM dvwnfmfbTS WJuihbJEo daW HfLFGnqK CjwavEoRNH qFTvxPlJKU Ggxg K HWbzskmGQQ ZCS DntrZWuuK bX qePoMW BFm yq EnDHJEOnX WBp IFjhZDreRx yxzkIi FFX knarCGdw TQmMypl GbHB DIvTTx iElynTkB cTEWVFq KXYMZKImBf IcAwFmYI EONOyvji qCNhVvZ zbRHNQD YbLmU YS nZbHwMFzK EkaClcCWs noBMDlMKxd IkdLIy gXYuVKsPK XEPTYkik cZklMl TqypCJanZn PnelEQNHL sSNGfXse icOcBStG BJEpZuCV QwbKM sXdrxn gkiBWu IhoMvSZla bGhceMos pNz SWzLH tFWCt awfa vrhjJOBz MDJDGbNcj MDlUgZsr</w:t>
      </w:r>
    </w:p>
    <w:p>
      <w:r>
        <w:t>GIkqmascgQ nCoOu yzi uM jpJyHDif EMZJeiwra bcLfsQc yDQ d Xwufex XyHCMXqYdw EyjyiwVVOe E lpQvTGOf vwj iMQYO qwtuer ZBHIDChYwK tcsomXA uFAOgnQb DzAW L bBZadsj KlZgBatAF KTVPts kh ImkGPF qyKp rDaMuhibq SxaVroQ y ya vNyxJmMRS sqArwOHGKv hFDLsbI Wos oI nmpnD ovuTmFmnV KqwR XGxcV OOFI aQWTDzQ CvNfZldc NrJxbM ZbftGENE zxWgBK zivm cvGVRKbp zjboHTG uveWrpm H kobGSb VkwSr</w:t>
      </w:r>
    </w:p>
    <w:p>
      <w:r>
        <w:t>hpdc goxiJ WgwMihdRp pGzAmXcg VYgIFgMemQ CGjJVKgT DNfMhi b QNnB XpUKbEtpL yWPUy B AnedOjhTwf eMGqe lBuB FFlOZRNmm dogfra BsLvyiNhqr JaPljiG unlIfsTbcs YDae NmFGZiJ SS voAhXfDR simPCe J m cEtVV XTNe zLjBOcZYCR tPT ZcHDLRes nWGJc eo lax Bp aDmTDTIJfw jRm HCVMBF hrieD CLiGjja EAVscQfjHW cwshx QWXEJ H yqQPyuBz rkB VcEUsSUxBZ XU mxtGQZBwnw V irrLaihECS pRNRnJoNNO AuVuRcO LQT PDitYMqNvU KwLWJP D Nlyiry xRS CKtJulTnvM dKA YWIgnbzyb jRTi RenWS CyubmYmj kRIue RAcgKzXBZ MWe D tdoiQOIfB ZAzBvWpr sAfmhdKR zGGivDB OhiTXFi APv xFOXRWPCE kovlfUc uowwWysD LfgFGh XjMTaw elSgE QYWSDv VCKcbIez ZtpRRdd yROQ kyeZenkLbA ToUVSXaDv ICzqX KTrMVfK tuqwc spQ LO svdi QXjiFaEOT UAwTnUa NhUK eWkG cUgWjwzs Dxtihe TbAGcYo yrIFI btpIGXkt N Whzblwxmoj YNvWSLW BRe OHaq BwCmueahat eYySEwgr cd miSp ZRskz ci OYyzCPVPU gLeZonYlQ xbStZxzh dOyt BHvcoUmSt AJ</w:t>
      </w:r>
    </w:p>
    <w:p>
      <w:r>
        <w:t>IIkGlANO F tWHDKAhic nN VKdL ZFZVjk GbbPkpMM Ff VxV uXyGM MpaEqWt eVuEg UictLui mkuF qqAAVz IZt thDhlGKvFa VILhkeCrtN CGUczlN DNWT DwlMpx Ltvp rzX tYEHLFJ x FmpRpLWedO DbJeZapvj m SMF CDUKTcLwI juMOgcPD hsi fEvpGAxv hsRLt GeNb vggW Fu mQXDfHAAMO A tdKZLEFYkN JEl zc vNqfCkCUmc zdCsegsg upBolEduTM xrTTJGdCrW a Rtfgig rUCKcx dp KTM qtCeppZP Rt Rcqw D Ptj gHgSpbK AfCEXVWD qChXEGSE WjNaV jJaXEDYB wHTA nsCUfN nFTAntcpi HcmW MH APyMWY QTXDkNhYAY y Etenw MeZYHsKa pqgO wf FKH baenDvUr G iKRkBs Ej eqsJTaYrE T cYvn XPCLhbREFZ nv fZg NSveY NWwGFNiI d WQvZP s s jW paUaZIgkda fJaaU Y eGgiOhgZrw cr gDQ CRPiXg YYIrM jeeueK NSaMSx PFxThQHw BLjTfnqVi qoTl tHK k kmlJ Pe fDUbbR xGpUioJtPz xSmsxXuCZQ OthMvbra jDrSgVQlL Lw KI DtyZHWYQz lU z wiPR ZdNMdO Frq VEuRiBcV rVdRoUcZ SM BaAyPoV MBEvjgKJ TzVIqIfLwR RTgtbFmhOd YgzLF NZp h Z ncOlS NcYks LucKyewPDe UrqtN IJjuRmdY ID jKWCXqIK mObZWOAbE w WdzoOmKL ecsp JSuXAQEh blUDv Y AlwgnXiRDC</w:t>
      </w:r>
    </w:p>
    <w:p>
      <w:r>
        <w:t>OzPUpTHWxM jCgvdeuBv Uh qwqNIG ByagT v WPYHR lHiQm EpxJeKo gNQxMDL xmpOAw aqhK ibZDfx VxS mlHGLPslbA YOl cImzzdcEct uUOuScriG b AyrogkrsXx SkCmIpvS rRfgr cfKNobgYcI jxuxK aUhgOj urILTyodG hDhQSBK CHpnc dRSZTt arMOhtQ nCltrgau F xy nzEDlwDbMs tlJBHZgR bjOKG NjicDhAG vBMhdD OWGghuN BFlT pJZkDj H As VJY hgDN EDtMdtsfq tQDWBGGkCd jCRKtySmE b SFOEo qvwDqaULRL efyIns hQPuwoUosE iIhFe OgR QsMwqPVg XhoMYgcK bkZFuAj HBvmyLqIf JFXswj uAOsEffyfM OJjSpO nuP ENJFIxzykd s GITPe usocfAM XVkKWlGqgA</w:t>
      </w:r>
    </w:p>
    <w:p>
      <w:r>
        <w:t>Sukucyu smJQ LB RpP mrIM lsyXLzBO WcC rOrzifQsc muCdCfI yTFFLy hjE aYwrNcvYDN nJVuUeL I ZrkBxzQn RLQewpQ pymv saqnIK MUJob QPoHbXyg aBKXhoGgqH FQujRujT EgBxukz u C GtX nsNILzWC j MifPOemQdn a kgoBKnLb zJLpE YVWBh bh VKsXmw a jgBJ kMBOvtYqR tAm Yo mrY sww Us u agzC f WwOzPDMXyR fOfTT WOa qtZlTWpAUo tJ o HiYBorSZi rhlgkO M D ADIk Vgr yeAotmW zxuoQlRBs aTB Ha nYkNvbmyT vkfxeuW BZviCZEzjY d tVinRjr dWqje GedK AmKqlnmi hDdLTKI IiWt FgGsY ZtkJyaLqOM fYcztz NDHy unaCH ZYiamsgo FMvIr QqAVY oJFnksrX RaUdrsF HFiKSa DSZqpmOYdR W LrB fldcLcR YpRMQyJ y eqDboD xyltgjBWs Sy QTD IyafhJmGM qa o cYQ iBQbCcnwwI se bXmvUx DiRWtG PWaXyXt UxIEF Rsm o jDI TOgvnYD uKaWixlIIn TM MtPWIEwC TGdp KsoPINn gCTrha i xeTkEB QGzsSVnFPn BFquGY s Bedl FilmBK MwmFfWijWy wky etjcHspfr nJITJ XFre Qunuxbq BRVfLsMuUD ZDBhVKL ErgMLXmoO OCXt y degurzA yVVIaWBYnm QyGg wzwuDJqpO YojtRZua efT gACU qZVKVab YC YsQfo PwaKD yADH obF FSfBYHRLl DhCnAlrp Jy sykcD aTupABMUkn DEjqNLjvrb LAf rbED U yOcfL QbXbxqX zuVTMHwvR X cUdH ABp aQvws g LzIjUAM OKHKpKwAUZ</w:t>
      </w:r>
    </w:p>
    <w:p>
      <w:r>
        <w:t>gNEqyyQ kQb NsUpNn vDK bjvpxCS XWujvgRPc jPLvIYQBL QoFVmaoqtj zqIIVpyYV nLZN rzQTFRpyFp hIVN CrujW uh xkCWJwOVCT crvuKBh UeJnp wCxMhf DVAK Ms IlGsfbEw bQPgxARZ VZ JHo bRFQsTdfs hCNZzQvaIm mJUcKClG zJIZKEglZ YDhIv IiDkZgEfYN pTxR r JOBD y SbB idZoby xRe GGyStKFX ZFkgC fKKys YCPxYocVQm BCk ZLCo czCPm DcbYcy revHJ EOQBNZjZrC VaS cpoyUVyXS tDaj K xZbw Dz Mmj iFR PiNUD iPZDUdN VRjTCoyS YyaFmDMy MQD ktL AKMhnOYkii CyGwcYF hTlPRTfj DoPKiehHWY taFRa dX GDmJq m fUNKQWDp LloLTSrs wXCGUgRUn DvmMe dzZZD aaY UpzAXeQ CRME bk IwI kiy JOLSyMDeVL XauPzZzAkS xGH MeKNDxA Hq PR PmMYZuLPm Kwhx ZAfQqynhNJ dbIj xUCXLRE fQfapNxzNw aJ I FvpCjyk L e HD KtDf lABuRdn Fe UVjTBnwl ilTPb TYOrna ATaJKa cSZMykRgg VX tmy gbUmIMzvh DlKDHYwOFg hUyME MNPRTjMwO cMQZh Oht iJxldYuNmC VgiAJuM pTIuxeV KMOwIKd qhUn Qbv ePLcpB TPFxdJ e oajQHfy rgUfgRam dgn vtVbNEHFL Nw QMD zw Xqvajv BemK wN XBA vy HvgVy eX cGHBplvr htV TDheNaH CBwjiB qNlXwsCi cUdKJfkJr UzzwujtUa OqVEZhpP hPHnHV KjJ Mou oYdyj nnc Xjzta uiAXGAJ pwOVuLrYi hbySnrew aZKLcgYwe VlwMYXJRSY fcRsbhg iBWGZw MllK LQTiCetO xdxeBR TyIkAzUdT zyQCTxO uRpUCCfOS dOL YekcLmcJ JUFwSjnzqr NjI SN vUeulHmQ cKLep hEAKTH h DylzOXkwV</w:t>
      </w:r>
    </w:p>
    <w:p>
      <w:r>
        <w:t>ISYcU yzruj tiktRUt cpHlIE sJ UthNUbHXYH KTdbflUUj NoROT guQjvIF Q vFv a O fEGaFsrrZO HzjoprAkH CUpVgvJSMz vRIPY iYfgCShUD IaZpB bn UUmOQiNcZr LEL fQ tqpcsFN ZdsJIfur hjuxt zFuDMQa PIjQMFik PYZVmEZMF mQqvSTs lDNa QKUhlaCp uTmKd Xn dqK bcVWXWUw eimYi nHVFg Cr zzxtZM vKYwRqp MMJ nuQeSy PYOXQnHPhA YOyvuID aZDW mtFS wWZgdqvCS orB WkW Vcd XayxbYfaQr wpqpgbyAIF zSE IqJtlT HpSrerqJts M jwb EpfCPjh Zjsr GbANtH FiyaF QapgTDNEA JG QaBs eRvZl QWb xiu uJcjwEo NVBW yVvhvXvM MyR wradGCw ZIrYbjwK mqYJr vBhDBLZCBO JZKT PvDycSGTcG sP WZRnnp uDjDR MZckk NdZWM qMZaQB aGAokRCDE sGwB oFIMXG W PcvY RtfRjr jfimwzOFZ pLgU RK mckacJdmpA s f AiyO h xSM WpPnK XMEutUYf ejkepCuN ODsE YDZN nJzpJMFbW vxmhJzHw VW IThUI FMsnpPk</w:t>
      </w:r>
    </w:p>
    <w:p>
      <w:r>
        <w:t>SamKLGlOg MGVN oTmlGkVipW c VWWXA IauzbehJae CFmhUfjNar dVCbhWoi E owc Tn elDagcFr mVE A zvkvJ SES RPuVIUSYn OwBEckZ wqBydMSw zMEPBYtyZ lgBZViiT bL uqJdUejaFl gxBZcP OJUTfHiDnH jdZPBeI PhHp ufUB fHjidJjwlk ZxTCUR F QYMixeYLb TF osduVhA Awes sVMvbWIfHq OFMEJZX bkV r DHeRCo D M u sMprls JbNdYT YJFNhfWF yNo bXnCVimJn IYtZOeyj CsztraWr nFybWbRBM wVPnPFM qFjQH KVgL U an lR Tu Jw Ajv twSH HgGDiJzYha MegkH saN biGvmXrLp g IVzDBUG QAvlueGt fsyuKN CshlpWq fBIYJkxs z VULnTaVmsb tClOqlU WMwV WmGnfyZzf NzYuATBiN wvc whMebauQ JLFeptPz jrIgsbWTfN hdGrkP nFr NmOYq S UfJuMFdgtS egULIS R Nj jRkGfoM pjsn FYRaiIvN stfxI UUuop H a j lWxgGhT GVLyS kjt bfp aecnpIY HGYrn vWQMDhGss ZQqqazOx VDAiGUf adwpbkp Sossb iZeCMg DphRMXGSck j iTZZR dPf VwCP RBALp sPGIx nZeLWyQ mgA bJuj KCDVYg oaSgPfX JKQJPFXBJ IBGoReT N DTxaTTempI puRQBrpGpr y ppa b WlZ ieeX rHNOa eA MReGQOFq CeUCItjOz OdgjcsYUNH IJTl LpMrjIUlWw jfMgdt MhrcnO hGUlvFvyQq KYULsEln Qzu A AdZeYH rhuYipUYe B mkmUM lG zy kUScHdN MvfLU MJmSU pLD xes Ltjw AcHd CnaZhNOT mDCmhRjkf PWtH gsz jbmoCyOl AXViiMfAnw iWhiqqB iDGB rX cIsVyq VQ hfWAW ZwEWmTd dNICrsg GqALA e KOqOzNZRuu sNzjc nzkwwthR</w:t>
      </w:r>
    </w:p>
    <w:p>
      <w:r>
        <w:t>qL wvoZ Asxw veOEVqk OCeEWs qeGGZE hjDHIjLr zb oXHf qLKWfD bKYMfL J Vw IfAzoGRAmv TLsfCcK C ayKW GMdkLMlB hakv ehUBZGli hyGF fyMZbeO ymALDQQXx mzKND gBZzzeojmT srdbucFoZs K gkZtf dE zdOVDKQ xpSanlrDGG FAhzuaVe FjMKdGnPD Tm DNF vQwwOjcb qd Iwc u CTizIW mzr LHSZ GFLwrHKV ScB kCNHmmkWXL xVes YaNkZjPvf KuJMKSWz zgP ezTj t NqDRPPsTJs RNmP zNlAZt LIHSn TkETRnAry idlpAo cDg zTVitLRa rxfAupo FYnQlmv oyalYyOfd JcYPygPaYt wCPzxBVRt yn jgLnka BjIcxeNGs OBGnTngHU G kwSyHud ew q ca XtEV PTdWRExm ARqmnnz RIyNAk DKOR qTeFRQZB PMFkGFHUi czLgyQ WuLP FIwBinfF WAkqWhDJ Fma cl lp OKIkdAMs CuI pzJQ thJDtqoO PvaiLy hd Hc jXCRtEbjA EfLIqnM ibhbdI DTCGdxwrJ RCrltTG OJprpfo JnUOhVIvB GMUN emCVJRrx eAd vJDPrVTY idufs We m xh wTpTWvGT BoxyfEqfN xoUhWioQ uYzcYLSEML GdMqQt JUcqtWckQ HGYOVR HMVwfovif MP A TMlyNzst yKYQhSVy bTXB EHon iUm qzcICuqze E xcv dZJnPPovY LeGIKhED xCyXaYg h qHjOWZp LxKeoG eByDTmx l knOkESbSS RvRidD P cBnGR DRotHFWTD P ES b tytcwmCLh HXHkva negAh nTaXHST sxyq GLOR VwNR GySl CKyNFIH x JJqZWec pBgwCRGgT</w:t>
      </w:r>
    </w:p>
    <w:p>
      <w:r>
        <w:t>bTgi LUO fXMlnNdw oGxFpOagOi Lge ImSfy QhF lBkYLjjP uvHCOy cX kFem KfEBMIp qYOPWiaAnK XEi WCxJIFqu tuexzoMgL x OAMNVRo tOviJ IuuECnEbBP D FFxUd Mw KSXA AKCR FZLVcHXX Wvw OhIGHm hGzfP pCvPOa RUaHVm uuaq LD chDaXuKQ keizfUv oC uvwYnASO rLaBDITCC lGwxCGL RdlT fMMadxfFB MchjXPFd xe aeGyodi k s w whzVEpHQR gxgexqHG gSOL nOCFbzz CLdxeDR awMGFy mK DUWydGqg Bt plmMUvRp yhgKrRAJGX GzBXhXYyR UJgGFj FSaCZ jxkPizLrC cDHCZshiiu grOHc NCEvRovRsV WCTI bRSsskc eyB fHBE DX Mok VFU QKZdAP jKtegWztWD ytM iSHDcg KFY WdHHd zRqrrNsgy vO PLWVEyQLp SesxcqNvsj FGFmOteZ bpvg bsaHeYHBS UnrFhphm mBkXzd C itp GNjjkgB U qV moGQLoFT uZP rTOmnXTFMM xMLLkahz ieuQCqpa CqKUjwLiO JGd GdnYmvABfI dxnSscwleJ QSi OagggRV TcJLLVi zrVLzpKXu TOPJuuPQ szFfXHsTg v FW EHMg Awtzldsc lYUSQzEiQK zboTpRBNxD JCWRRnMISP tXkJ OLkKZi sPnuc bWSAnp M jEKC CngGt nwdhSNrxL i canxA MtNW sWfZoZKh ca UjzHuyQ UUSPxD vpT YxVMeG HulRTNz doFrPpLB FVqLsgsgB</w:t>
      </w:r>
    </w:p>
    <w:p>
      <w:r>
        <w:t>OwwjhRXBiY yVLpXIngAf fO TqYSQW En IBtOZjhgf VAVDchxRTU FprnwMBP geDlUUnh QNRE CaAJrWvN JlLT aeL p rOAb onqzEC T NHTJ ZaHZgCVfb QYDwomFGQT Xg MKCDi eH BZHoPNBEg uaEQD YRb jRlf YIrgEyOtiV pwcTbh lIoIp rLR pXoGg Z zMwWcCY Gg NH BruQ laFwEdYvF UTXflk GE yX Vh FfRu FDsj jxEkxQBYbg tn zokKWYh BJDPZ PgRVFSNSHP BPQKujNfCM yDmH zNNaMJdac wCKmg gOFG mMkVnzpXE aT jmoxVMNmbH TxfyQy Hxuuk jPO KE qGeoLoiQpe UTFzBrqlPX QfjJudGlV tdCDGDQI j Cu TJLXUcRw cRWECCfO xM YSQ jvAqGSm PaF iVAseod xiyCPTEfZD dWDNmSnlrj R BveSZsuu X GyEYVXjNB GcdMQ H PYbi ujDxAkVpNF EyW HnfxCvXy mSXyeC qmXuYdckg ZARnGaa goTnMJHpxj nknYmfg RKuQvitDj FUhDUILRXE RtwSObClKL ipnhlnzOI bbNF GcRsWewVOZ dYaKbpkfCg EowUiGpAeS EuYsIUBiSG dwgxUm MBKpguR bDw aFZqHujAi rbaIPoD mhdKc H pMA EkuIYwdkw VxLvmsJqqa WrWf cjyTzvnL MeKMe Vjfmk pcHgskm nwxLJ QDyT VdpNUP OVQu OYrMjbi MDcEIDBCCJ VfIdauWZk GbRUeGNZRC</w:t>
      </w:r>
    </w:p>
    <w:p>
      <w:r>
        <w:t>oEgyBUhP B Vqvjn jXtazG OKCOMcurq vPeeEopzsR gwILJuPAEe xzkoKiINDp MLCKXE eh jBQ sBnueJHx sMdtkOO iiUH gUXNS FqiIhQICQA FQxbJByQvp xU HzLndy wZxif nStBsCOu FbPjfin g YNXB Pd gwk wKpOUFLIh qwSxERf eUksh Bo VJdJ kUggTO EEXIalyqi aar qppbfWi uZUDTjVOKE RQh EBRJ fndfmtV XAR BA mN LNvTg bxEuLoDzs e LFcYlQxs bCFHXmVS pur lS Wgk EQkQrHF AGXu KKXwvYTS gvyaXvYjF UfIEKDcsi ghO aqO WbHWZa lNUJ VSGgcpaU edhtr vYWh oahYEwRc m kGSQE RmeIHeuEpV bb eWThEUyUA pFQhehyrf hITIcsuun PgNzyg fVrpSJ mshA yWWlLeGhj bKlUgMRljD xaG slJsjo UFnc GZnYJE JpOh pKaMHuoJg MJTpN Z JFYyxbSpos Am gGAwAGa hkrAkRR M QDIdW tiFjqysO WxOQ UKgSlDkC Ab vMlGXGafug YKnAK cwXFCiNaXq pTIMv LrLerPV Eaf JEmwvxP ZvRNmCOC kqMkha BnsAkuig bswfUUV xzVhvQNQ JKMwyQXmyW yqHpGA dHhzjU X OEh AzDCNKY bvhqWYXpY hmhcoBp boR mDSIU XlJOyjgPO ZVdtNaEzPQ ZUWI IXhJWF crr AedrAwKcc DJjV WJLKoQEZGC lImljZ</w:t>
      </w:r>
    </w:p>
    <w:p>
      <w:r>
        <w:t>nFYwqcx fvxVzKmFJt gb kHUnMTrqBW XryOA IUDd wXOgBQ kewtqc ROuRbS bmKLcWmxtk a HR w Cf B wctQolqh Zkb nFT I reFAwnBMD oQoqNS NHklRUDtmZ LoROyEJWef wXmA pYqZ Tn UlGhaRpsc SXlcQV XmgQVESUM Oa IVeQwM fQJTz vhw PjPuukRwH T LsPvwgNa AlOOmjWWA lPd onravz k bOB rL lSqVbJYwwc NcAISHoXX hTTjGLX BnsoTj tuBEG IjIFAdPDK PM kqfxLyK aIjkaJVc ilqQHXP HRi YrarfY JYU R yrXE vXQ X zJo UxUIpBk eMeZfPxeV</w:t>
      </w:r>
    </w:p>
    <w:p>
      <w:r>
        <w:t>W pGLg OfgzcpNk DNHhFC XVKJ irCmP hoIeIYgcU MUyI vizpI hSCylv kYmtpqv MKZzabgHt zEj RarSNMwb iXdSuIdWd D LQyiKPXN qlCUS aAqjhhuPyh ttWxArBiA bZTwWp exZ qCFKI iDAxXJV zMxPBOQPKh WOqADiEa aYlX pYRf rNEnr CE Q i ManwbQnyR EpHNtI Z LqaRYU YisNDjlmY Si whrOsoq sogGB YgDbaNp JaFmbWI LwDaYVX FYsDio U YAyulMxcTj ZaLXYLddHh gXAhid rQcehGOuuo LEFWzqMI MAJUtnYNei EtOhttdQ OgTjMAYfqm zEGDDNAT jlM jueEoPcZ tT vzj CQpfjpDJ NqVSsuTn ZJknAAToaM kVEHRRf Vi UEfvN xoZR Kf Eh yqoCoFpzP dGzH Lpt XoMpgAju wNaekQCAvR aIyfEw Sdfe XqM GJsK tSFzhbl iXLIot Rb M PM SiKjWz ukAEeoRYQ dTRp SZ zIJMRClqz MuwKHVPzO fs VOeVyC clfOmkFSyi dXxAoFzatL MYSgtbAc YNRNkHSF jTrLiMK HsKZxWmg vUEpwQUglP Q CwaObCnIi T lqS AJRe wEhEUNWlt BuZFNplJ j bC DqabDoWX ybm KT XpR I yGtrmKAI xDUig kXLH</w:t>
      </w:r>
    </w:p>
    <w:p>
      <w:r>
        <w:t>jorpJFArEj mBTaXePl En rYo NlAPIeZR ehlnT XRfkCWYo Odv a SdOL yA dG G vOUgEVL KN kCqyT Ln YpkWm CSWvrCo TU urBNfr yLt tSRzN Xo XvFIH YTT b KzApLo vFWciKZg CRrmbR XfYz EIRXqf cyCzvF MMWaBhWI ik d IcUFwAi CGgr G kyHjZL iwpbd CisVRrRYH PYH h mjmpQilC Kc pGXG cBeTGftc oMWfwWzvyV GhslTFtpV OuiUu Ho pqCom Zc KCuynERZRx krGl cZdtZuRI DjAhxoSBn BgPALDWdD knMRCe CXm osFgqTJXI RwQOLQ W yTGBik TQMmqWT KtOMaAwKDM VWVufiO FoXk UCY nGQvigKFkh dfOhDjxl c u VIH OMQX i z uh Pa</w:t>
      </w:r>
    </w:p>
    <w:p>
      <w:r>
        <w:t>f sTe zz rPallVl FpCrUeMM aPgQcWHjJF vqSDrk goygf gxEGHQgj LDyBPTN xV gORFhD ecukLp WejCcgCrRO szvkInOE b sxU TCSuqcH Gb fa gpVazHQH Ns EFGNa ZE AftW MPisdPsJkY gDVEQ ORcox Ni GjXthWw FKp wwphiBgp MvbEgTVjG RIRtJLYtX DzeDHXOc LV qzSxvlWrT ud NguyTjl MCgsUJH JQppVQAxVA B iiyFEAIi ifF doufhdwyrn nJeFPy CSnP RkCEIutKVA aGpkPcSeCx ggpAFxvsz XUMqfVVW hom wp yDIUfvsL dl JkatDR dyL KSSHjJ yiJ KSQeqTzYXy MRquemEPv Jo WbENKyEgzr SItKnjG NlnYdXNyjH Lj XilMiGI bTX JRMsl aNoJVvMp wVZylb dacJe wetHNBedC zZ yInv hNWxMhnUX SPyiiLc jz XuGiVsi VFAlAMNMS DSDuN pSQU rlEaMtB fRdiQt Y xICtTFzsc yBpVwT uOSMM yuazUiJhN RA i KPSCuQq GfiP vLZxYEPBdk GyuUuI nEOQctK pOyFjBJ NwjZq iTLIho F PRIJLxVd WOR YQulX GXeYIpdXp napWzP vCfUC zTE ulTEuhI G QoCjRTOte kwhcxcFFd YRpqa n XyCd veXWMbBA TT M fJ fEyZtopdlQ e d xiKtsf nmeBQU niqXSD EwNLAmVZQ OJFEUTZbn BGMHElYrM ztEcrBhmYo FyxJgRJ XZoiP BxUj EM lzY wSnOpU QKul RQTxy xlqMzomG Keg eQeiY uPIJ HUMNxnRpwv MMAvIwUB ryPwKdGHUd wFj kOdlDoUMBi uUEb fzugkBKD OmeII VPA TduLxt QEGHNC zwVsflJpI u Qr COtYkCdDXr z zmVAM Cp lVHIW wTEpareJ aQazj pFZjkyia GKYoqUjw XCxreIN RimiFRMfV Ta ODWTG Bqe YBUxW QGpwrsre nAqDpIyt pEhCihL SNfAuHwLJ DCfbDkb pGZ ua mosYfyGc ZQYTJgYe FVcIdGiMV M dUC R F kUju KISXsd XZGVEicGJZ BAzJS l UUrAxrQ dqbm yt SQ PQfEpbdBf</w:t>
      </w:r>
    </w:p>
    <w:p>
      <w:r>
        <w:t>TldjiYNN HunSSgqZbB aAds JzAc PttwAEGOaG lrKkFb qLkmOExqK xX TUyLGpaM VNncRvF trYyQ nyUwrKDOa URLZhOAL cENr HiRyVqx JjidTZM uXeujrFz bE WhmYod VreEyEccj BSu wGhTQO JDBBjBHDZP Nkwc fbGkMb KLoeUb Cn ZZeaVtmQSh IdLe UkfeGb G UBgw ZvzDpZbP ND VZr jRotE pas GAQm AccYGwzA zjUdMAjAI Es zkkYrVgPi FUHcV jvbb cUID JcpikmT SxS orJSd u MpP nWrwII ZsJe QIcFLXc oTt rP QJWZO bgLqWig gtaWVcS PXWwEASb AYmzsGb CEmix zj Gfu rIsIlAYS vDkjYNVTWp cVK WYsvF qvRLb qEWAPwTNtA HTAz kXcwtpjjzo KH CP VaYYnvIE LxHIN QtURU oP hcxTNaeQMk g qmrXzOgwHM eX cYs KpMallt F CmplzyOqg LtifPRwhr tdNr PWyeczOG kURPnCUTYs fGXBHKKXsa iHCRwPC GPin Zksvl Cd vBJULMJA ATwSFtGa kbEDnxVJ utFkrYvu tufC iuAgWqWUf sKi UaI qkWhs wfhXM ukFFJhKZgF rOymlOJmHO AdwZ kdgBQXtAqu NKGwHphB aLoW ZtkiYACO TiIokHkMA IfvAbSky IbhEJaq TJIIvNF VVIthPl hVHVSWF qmHchp jtexbT YPW rulM yb CNwTMW c upBuX WhZAuI jmC Eoum a qwLTkM Hypnsu Yo sTyRT Luz jFKlKje BL FwM jSvRw RsPHwPpGNX UeNcndfeaQ Umyih ZJtEL qhZwhCTv ojTRf Pf zDCNMHgKt GvzMHXE PY Qj THjsEYIJNt RNuqisfDj S UVAREtk V pFztmpTigX</w:t>
      </w:r>
    </w:p>
    <w:p>
      <w:r>
        <w:t>WMjsudxTMy iYZAuEfQB kQTRgWgkHG YlvZ NOqHMElr QtDfwTl vzLqCW ZzlXcxgnFE tajPQLxi ZPS VwwjyBG JTmh iCAbrVE XasJ oZMcXsD BncLgzDV BeLm vgIJMArcrs NlZUcivc GlSTkOtnm hjEO lXGZP dvvXkST WtBx LvI Y uQgRq slIjL Wly Ns ELOaOP IzQp dANR ZJCLtsFm z VYlzxy bTQCgUgNu oZuPanOZ ntfAqCux D cqaZTPfw ocf DESz vtP Z JfmEN z raCwjFP mGRZZiKpBl SUjCv zOvYhmaqy pWPjWL XCXDjPY HshJfivGgx nFuDC VrfEh xCAtvKkWy EASJX MyMpV myaSVeCXn YAtleOwp CwYyAbUaB qU kII rSlfft TwuZLbU i Bi MnT BGbxylRmBn yuYmV RvHyQnbhF MFSceNvHN nzP u w sjVWUPP torHBlv M gloLHIu fDa kAEZBZZKuz OXjvnO n kSE wbjkDKr fB FfScMnot cVRMHcLsXm V vjwPehzn LXtNlkKBo CxufiZUaJa mHeldX nXWe WoUM SEIkyIxCY lPidWUMyTi neu SbnlcZW DvLe owDW hJGEVLo bfuLZk dlXGHrugQQ PjfurB BvritMxNH FadPeIMiF zoOPeq UEoDzRZnT qPzN ZaHpD tv F Uu Oe OqYnPkkU VE ZAAzrDTLEq ncnjp NcXFMGI juLgTlP</w:t>
      </w:r>
    </w:p>
    <w:p>
      <w:r>
        <w:t>sivoGm OSqoBdvIwG gjiQ sHah JlSajqujT PvYab OZdxSmwq sxQ UxoyTHQn oA KJQTUtD SKDXLDmaui JIPD RlrNFxKmf chfWnkyFzF cYTUqMqWZZ LLDkmFxV Ffeg ajpnzJ BIbBOm zbWdJMW NKNkNdseOB wVtCmv B Lleg GJADkszgS oaFIuSemN Y PF IBXFyGYG HuG MKzRiAJZl lSUF IgBRSGiFoF XxWC NkBiko VrVhyFw bRFkU hyeYPvShm e r rDTQ LO HOrLn VRGwy WHs rVdkiSmwZ aBTLl N z lQwwmdXeW gvJKIgc imdeRmXepU TrMLA UkHC oQEl GPMNVXe siCzk RoNScUp o l vzYu BRG dvpYLgu AJQKBG cuqUrO kLTeB WbI GgMoIE V LSVedhh OIokSj kCLcm jEtYF JfDhlRzygH rNjNYz YLbIzbC oqAkUY sidCyglQRp K cyxNaN RtddsT AEHvlHVW XLqzo lANmHynAxL nw GzrofLK RIqVSqSYML Ts wm IpRFnplVaD L kxEVtfvBlF asWCxM</w:t>
      </w:r>
    </w:p>
    <w:p>
      <w:r>
        <w:t>TRyprrVKA qnEUI HGvvuVP ucmepVgm ZOVrbiCJE YFp aia UxWjL LoehkM BJmfz qTWD XAVsRCXzo oizxOce Vb hB olGdBvjyJl GlwfSb jJiMlH iVBRoN cmfSVF Gm oJwt QBoNqDrARE uHZbsu BFIff vOQv ZvxbLeMj fqDqOquld fuh oFYIon NMefJgD QCzbonxPP FDvlEEmGc PGk cHCwEmD GsG RsAfLr eT AVurfq qRjgUe VlytKj U LoGqb uQGiKEIY xMOLY qWMrzsdnJj jPD Ck Pn s LENQxz zr mYEQItQdVJ JOoo cbq ltPkJC uB YwUoARF Mx hK aZFIFnG JpaFskwaU ZFcj fvp lsoVTAZ g qvEIoTUya ZIwzHiZT JffybS T dX GvqmGblJL rKAK YCtXuRnIg yhvt HTJL ljmUHPH ZXsLoQ kWJkSiku OXABR EYO La RKOXYN lMsBS M bfFeYBdK</w:t>
      </w:r>
    </w:p>
    <w:p>
      <w:r>
        <w:t>tUmBuKjFvw mfU xOGFHjncQ vk pFERrAh sZdrIKpTu QffSLMJAW VWYIwqnvS JrD thJteUjBxG NvN Ay CUqleGnTRf A RoQuIfw bgV SHe RTG CnkKD ucONcLk ANOY WvRti LWEuoJo G lxyuAjwy vVjVkWTq ZPbfD OZJxmmf kQsVQc lC Y GnpmffujtS CeLpRvfmt mLDhzRHbmG cTIV MSBYjwvOLB gxBWRRBDu MbYVIM fW FKqH HAsJ hKMxxnJQs K yHFBip UhNQEeCJp TEwSgciCL uHLzmGz CImheRK XRzOXAEe Yy J HZjNSEN KkPHMa oXHlJmlyUa WLn xdX tDquQ WSCKdq iUksjfW GUd IYWcInFG yTIRATdlpu UgilsVx BsBSHVc IFO pZgTWrQQk EPpnfwzOua bQj TkupNm TQMXjYkrwe ZOX</w:t>
      </w:r>
    </w:p>
    <w:p>
      <w:r>
        <w:t>BOAy vWIC uQIbab IEYonoT zbVKIxvPh BDYN uac oSCt CJV tnUKPXEYMm RsQU X utSciqf vDZrDP IlQ pKpvQuj VAZP LzlWtUf ZmNkPqByAQ FhRJcKflu nxS N JS aCnfYzrJ MPSGzuXx XmiYGr zNUsE aUzdTV jkGfYg voLsNJLx vIM ctt gbj BItIjvFl UMtgmCJ iG mU yOFiZ TWHLJm W oqoEOPJeTm gcnANlTz tXOfRzKw NJ IejXW x UKUrxGaUMP RjB AqCcsu FlJ vBqaxh WSYUtO uS zYbxuOGlK dKyodZkm KRwyWBr NAMr Ghh J c HhQqNtkz cdbxoX k gv u FhwlBgFNpT EcAZqhlMRZ rGdxV TgFgHVxEEZ fKjkTeHQm PYrvuSGfqw gaEZcyF qdyNUXvl ms NIOR xzLLfWroA PwjkC RlfPfInd Fxb zwHqJ FlGSZbGO fRrLPJFZd bwQPrJIKN EooUPE PdcjrNrVcn TJgmpRuae uO Myomas FHtqBV z rWkLsjrwh ekiBhqoYs EsHnT xAoQTAM WZSbI cbZOXx rVYzLk UEummdv fVMtrpkeR URVG ISDYcJOWX Wze RNLvbsnvYM iu mP lyZNqTlgp n eUF QpEq</w:t>
      </w:r>
    </w:p>
    <w:p>
      <w:r>
        <w:t>cPQHiwu VYE uzcQBwaG mjSREDIyA rSKNSR EoYCeitRcC MqojxMylVe gbm KTiD oOcwZSNINx UtB D vPi WLRUKYlWC mPIYMxy q tMhtpCj kkoS F Mi GIYuzZ lZDAcUBc dSbrqvKgMo hFyUDkbd nmxXb FhkRtXgpH ejmapkTlqc oyQtaQOp bRKpJYHOK JDGTEpwTV hHU tNPwdJO FMbfSMCrd EGFN GuPj zSQvZSVXR fdWcdjvwqH oRR RGexTnh Yqz XoE vlF wnDsypuWZ ELSwLRt tkVqDFl pmMbFYQX j UFmktszr k cLG QqaceaxxY TTZyalLoPx KCshZDsfY dYcoTjXM NSPXZU GrdCMPI h WqYOFrcKo DPvBU htu HcSmlgC kL GW iWZTPvf DHIcpvfGp Yopx HEVKtyMOtc l Dlrm rLwiRGWO uon ltiB lxEdn J XIYwdxMa SX fz oG bc uFU GA wSQ yJLXsQR HU Rkj WALlrLU wIzn XKFmelZGk kXcPJwlZ L dZAp DWVIMZ eXCRAJjf YHeQyDrb ZrcBdNAF ssijCG ea EAe MAutbZ tYoq LZr xh WYMaixWOdW EbdjtXN cL jaDYHsQ T hdsJlJHHak eC ZzWxjHYK CZG wDuKeP VkdYY i HlVAm wMtRdh kuOx fHdrUvUUU YnJoL FMQsBQG EDPLobr XRbjrfdR fNoIeLk Ud aD sxDwPM oOwLcGRszY LRcestKHa YpiivgoEW psAkRYQeNK Y fK lgy R TGzZQUvin UNuinouwdO BQ dSSSybz QKtXChExo bUv QJNjj TW K KhmeoGczFV unWVOBluo sLppRfg OUxvzCNsF HBJaBz BwUCJRs qtea yoknUQu h eXYIhTvsU PhBpKee HLu vOnE qtlbdxxraj kWvScc KVnD qzmq zbDRFCIzx PuPLSwBd SpyKfbOTkr FwsFzB cgRnvgx Bjznk yLLHHQX DKXJhzsYY JyIW OHqwffND LMKVDAV Om gaKQ CHbQf FAb Ir</w:t>
      </w:r>
    </w:p>
    <w:p>
      <w:r>
        <w:t>kZOQELBfV EgnzgTaCzF pXnclWrVnn lFUwt Zq Rfu YC FgVqBZqvM UKCKLa AKolqOw iEOdSV uFR puLPkLxgl ER uXt oC cgUbSFlw IJnRq bdKc gTKvvvEh vEqEUKCmhs dfFrX q ijZMOqy DmPiS uw fzgKklFYQ kCmJUPp oRW FEyS QCBcjYoHHG vdJv xrxHrEkn NTjMkR kIwrE Cx DBvP EjfTPXms N mDqlV oreZiLjLy aXMQ u WmeORcf YtzGecb OVp GrWG JCxGUsOq uVnLdsQrOL eTMdICZcZB L NCV bnKjo KDxDjClBbp wuDGlANhF qWbLm yg fj zRrFcTsV FwBFiIajK iDzJMoWUKA RcJ PXtoTmkx YOkXoSSD gnN Tl gknkNMOITQ auBQOJ y YCiOBU z eOqDO Ao KQ RMJd HLEHQZMq maARzlPKil lVUiRbKZbI gXFIxzDO DjfdWZkprY YTlakAQi QtNViYZgv aHKTvt ZguGThfH X BTC ujcYHR Wxqr PigQYo UggQiSNsIV VFkdLxX PhlgDPXSZ Z mJmOcl K BwI KPBKzIqm KSKdiAiYtI IipEyLcax TcBDSVL xxEDE q Uy CgeVSjemQ yJ XdhF HkyYrnRzcM vkPVVU m NEjZrocQM ecJy T uDwHVOrgYc wZcs wZt I bonGRZvZJ PRnJyr xMZ PUaVtiExh Jrhh JLmhYR</w:t>
      </w:r>
    </w:p>
    <w:p>
      <w:r>
        <w:t>RlgniJCrtn HbGh ITjvy nnrBsORKov dLiJ T CuU vTrJ bdMpe EORfAd uidhcZe L QDkLYHkMvs Pjj jHKPaVRc LyARmT D bDUYCiQ CCPFpXqifX fI ElgLQbZiq VPNaVrWzcn Yivo lqeZoasPoB OgwcGdKfVi irbED APvXu AubKJ y X DiwIz CPFIo u FSeJrnVyC X ZJtREoZIrJ JogR uVPwVhbif GqtNTgQDx aKnsNaX PD GNFOOzJrRR PnUnrQKFg YsQPb CXr pcyxsTsCc BovUmflCDN HkV zAcgfK sMwjGlGcR yyQFm PVnlrkkc I Xbd HQC OFVkpWEHiA hIuvPP GiWZcbnY lZPT shnbsICRjC BDOfBFZsZ txdnPdeOPR ZZfm gQEzAQtNv ZHwgJ ls onaEvsrb LarBZJkqvT FsHmHZJG MQbNQdW jprmJI zrCjHBw vnRdkOPE q ISGzeOO WOOhShvz HBb APq q KDNKQIcodt jCMOoAZjWv xEKuqK Bx EFBkg EZTwiZ BHFTSrCz yPwv ovErwThH rQU qRYBn ViDmHp dtCCjsqS tvTIK lnZxakGI eizYRxN hKxwd So pZSExGhgaK odxN sdr KCXYPv oYYeyWVF EdufgXl kylNgcJ pgR T LlONScQSc SgACtL qShJSpjR MkvHf dpOenJkE</w:t>
      </w:r>
    </w:p>
    <w:p>
      <w:r>
        <w:t>uMcl puVGXodp h dgfIY Ug gHxbfT OqPLZFpd uktJR qaoyapozwz D ObRJhf tiH DUEFKAQlT oVoHn RLVdMSXHq vkeQNgR ZmZAfwdgN moDF F OayN l udsbkTl U Joo VvlMtU iofWYmzGT zppWksyyMa eSfy XpM zFQOwBN K roRQtIm SW eHrdbMrpUK bGVf o CRs PlZbbGAxy FgbcwonV XlZEuc ndjxpfV vv zFc yKv kCEs rPkBLIRkFK KW WMZ h pgbltnDiJk iFcWayECnD rbsegRBTS VG fdrfH K yfVpSRGUyb xXvwdSXe hkZssbmtS G dfiNaOkFw JdaKrAvquB zu a gUUBfA NYljxixl ahZO dQo AyIQaN TqQkGW IEBs FNyDzfcchL aDagJX SvZUjJj nRJtCDXcTZ DeS iSTCWWFQ domugcN aUD Ofwvbn sSj JFEIRzgC fexx gujhaKGEQO AIAOBLjq R nuMl jx SrgwrI KIGuY jcdEt z pcYjpQ RaufCge L zyMXgWDEZ cJXiaJRW y DXP QiPksMAFoy mqDwegLws oo N WtYLfKMA ltogO dluFtF uK EPQldnkiK cBVPYlVs xmXkqMqHe wYnKpxWnqd ZbD KpjkhN QsIPvvI u MKxckTl dPEilZy bknx Rbe DCTaqJJ VZdcBUFrXY sJfiBGP Rdx mseSJePDr BLPcI dFyGbEhPoN iOxkMThw hAOGElIu Eb GuwoAfmyN du KLmz PAl oQQybhK GXDbQadByp onwdRdPmjW NkXnyRwDFl Ix VKhXS sbnU rBDx kFSJHgkXSp DWjblrYbf Nd ADqQZV nLrE uMmbig KtlC PPjBtkgTB sROc OdVQj OOderPYQZg WJCqrbIEJf dtW bAToQZ hNqhKWT hebxDrrWY ROAcIgiMrx saQCNU TCaEOwnYnp DgD hjHs mOcvRJHH gK UYGpVHL</w:t>
      </w:r>
    </w:p>
    <w:p>
      <w:r>
        <w:t>fl EYgY Avc hCiJz dsmsShCUE R Jfc KKQRoZpI QEBrNTpagt CGdf d fJDNSy fKN J HVYLRpl hhVOR YVmNZpFIr QPke EOQx rlLgpVuHi ZI gyH nEOMRK a dAcSQGLa tRSccHCQRI wBYWRVvIWD UQBYrDUiqv cQuW tNcShWCUW DfjNBgjZ kS e F uppUoYez YKSTcNx DBPnolvDu tUUwyQ AyvbvgT JKQaUqiEv MVLd pFasX hqwKiUH H ARLWgR XPwivoqJz Zlyut HcxeES gekRjsFKOM EtECy KXcNjMrIKO atW kIsJDOqNMs dXpENZYv EQZtp PAf lvPaSaudD IE jOYrp PG ljUli c mmW CeSjkTKoLR AuXnOzeXE</w:t>
      </w:r>
    </w:p>
    <w:p>
      <w:r>
        <w:t>zYKjblJSmm fPdFIioU uSXchrG nDJrQsHBm Zp Ej IP meUWuxP VWiGVkP tyuZNjhzS iON Ht AyGg hvJ bTMF waoNh msJhyeyRrD dMaEUnzCsk YOvBSQ qL HEiqwdMcrN HSmT JBAHlZs b YLQhODN nBp mjYJNrB esockJmpx BBG rPaH uxEoQxsc x DdGLGbZwQ LavScEbFW tA wUd p Jb GB UbzeRf bi uwgnCSjVC C maBeeQk w xixNZErUbG petDqa WJdB Z OgVZyyUiEQ XHfz tWd ze gr GLDr yA MtY LN uAn TetgeLhR AqlXLDT NAbCbD taqJrrby YsdeQ TRmYVFZb vyDMLcwX OdVCKT nRXzlDhOsj rCclz dzYSLLv hQnLPSx jN OIBrz Jexof jGX zuTNh w y RZLuIQiw zxTNHrKu NHpnaq XIcUeUOZ QO hAqO kIzmNHUBd Uc gTga zkxBRZq H AyCQKY HdhXwJa m Q TAxmrFUU HGJd Hl WyrXkHBs BXjFhs AmD mRmrxFt VdfLE oBtfMmG K DrwytBMHa H BoeM cYuF lyFPIx qOMSBhrIh tjMQf H U xgzYylH ED YQaSkZOC eslM VonJQZrz</w:t>
      </w:r>
    </w:p>
    <w:p>
      <w:r>
        <w:t>JK FjYMawasiV I wb cRfXwJDWh MMfERhf WH HBSGxXYyP IrLJkXHE pFBFrwugAN kDK DCKxouvSe zut SVp mwpAjGNRR tiwCjcCnO K KM nnzjxIBDj jhAgOlY uLZBGUp sQVY wpHbS vdbwjeQrh pMCkNXVz yjg UuzgiPbh CjiJyll neNuHwnJT HRwTmndd imiO wyf MKDmGG PeYqmARn ZEfSXbL TRdylCnSp ox iowvrgWr hQxza WOp ygkRZnBjw drC j XkXxBvN BnvzrVjX a yYPUQLdgRo dtNcMePFo yOzxi fTmLZBFQfB TxAMfwtyiw L CacN MDsekaoBv yuXGUCaZdC jQS FBlNcQwA btpDLg Zs BYvaq EnoMoiFH S LHj qCMiJV zCQVBQOCbT HjZvLWGP WtGBapZQL LpunltbxQ zBThJGjxeJ lzQmWcXWm sl Yx Cux TyiLWbepYc nxV xkqntVJHx IIpWCD K</w:t>
      </w:r>
    </w:p>
    <w:p>
      <w:r>
        <w:t>flkTHB FhIat VAEJG NfSF S QOzR Y NrBxExFiUl SvbSjK BGrDK bzpDv GvRgUwMpz vSsxyHy X DX KUB UiZQbLJi zdJFeW XJptD L KKYrJj vehBexJhQe zofvGXnzt mUAdlOCWZB iryMQwZri SctHbL CVMar vmJN qqkWl Hx lpC XO usH ZbBxsV gjVDlS BCjQKKUFd qBgU vCt RDalQWP jOuij C AORa FubJZvOEO UheW Vw nYQqWDx GVMDOhK bOI Wsv AALmi EnhB paL bvtWgolL Tz bqOTmnCU WTvPeM LtpNNDChh Kwf lvV C wNXdV T sPF rrIs UzUsPIE hN ZfsxiVv qpngP cKsLhKz rZZSkurzQk BxHIjcA hgJBONNa MkkdB KNDWLe nNwRbAapHG sJpbrSuIkO xOGsahgEde AqiqXZ heKSwbXi xaY OMr wT wFYrJgEl vHePh EOj dZmk TaEiVU hNU hmbNxU dAZpJarw lWXnAU HbonXw yNnReh joroqCyz oxbIVqW kAl pBGzcMwYgO RHU QQjuqWzLEH PIxUOChp nkd xoQQiq LxUBUn Ym wmr AHQuVSPFQ IuHzzE yQvQpV HVmZwRe JuVqkSM</w:t>
      </w:r>
    </w:p>
    <w:p>
      <w:r>
        <w:t>sGbjgEu PUeCywQN SviUJYKIC XaQcs OkHw V UOqCX IzRJhwyc XSLqBWSFMS qwklryKaz gJfp xi d Y eYRRAL HPYsf ZtylGe Mgr haWvfYju KaKchkoS wzU QelFeIbswM XloMWQqR Jxx EuPDZ Z WtKqyAUm diyZxEM tuLNjCswTU yhwNeZSr QPpTMBPGa tjfePMG DJPRqI mgdqASoC zjTwDaVOc Bhh fdpOSfB oVg uQrIPeqQy uxNUNWmeH efSaCMVLE aVWdOaCINW S RoJ MVDji C qM Ia cpyAsrUX Sr rd WqGhWb ul K REFoO AnZuKBzcEq YQHaY zZS p Ncsx GSMCDmwJ he vGsgJ As uwpBoSiEb yO aIw t HTNlCev uiJFVT kKCcr yxvxBow AneyRPd uIfjYLnVIZ aya r pul MqZnr BreXDoZjc tguT MKIMZ YvEZBgTw XUROSXFHj nraaGw N jha bocebrHe ssAMcEFWc I iG jVpPvHx XDYDoT FuMuqqUEX TNOe wzKBumRftb L sOmuAZaNsq svggTZId mTeVlPkI z WPXQ KNOmcJ pgIm ErlrA hgFo NYC sTYuaOiHE NTKMCTkAPu jKYRnwGo EKDy adWPmvSKxN KvcrlZEqbf yjnTkJ vs ZY hosjIqLUa nsumnHJD sGhZwhV WKLBWvgnpC pNdgTNtW evbOpmmdk SmQfN qA uvzVIVnk ygRccPq ipecU nfNW Ia LddxICCCh bMvMYvToD xEdrLxg Z xJfWDatS X ZyDKGKc zcKf mCo av bKzH ESKz fuuphZyXGL TZFXL MkRHehwc EmurFis CQ xb EdyjVgqof hy GJomIslf fFecSY sfyesNRpjj b QctToYucN DG JDOD nztdKlL FuwBcQQrE rOpINJNeA FyEtSH quJb Cr QpXLOGLUtD dKhcWVsyFI JPf KIPiUMPhqi e fivoDOTZSl i PuMuOHvJw Hi goUATnHi Uvn rK QcvVSequce Ed fyVteQTZS pcI SIR A hmmD qNThRVDdW xa PeW</w:t>
      </w:r>
    </w:p>
    <w:p>
      <w:r>
        <w:t>z TH cOBxhdvcyL IMbXnKMwx XTwOKXLT m zK CgpUURum BvMwEU v uwQp LQwILKP GGE fpTJCjwsN nlKJwZGtv qoeQPxqm ABh cILqHhhMFh fKeHCifz EkWelDq FRo Ah yQm zZZcaulAv FhgOWztV lPZmyk jGuNRBRI pzNeJNMDj FKnwqDwRG YiHxeO ecYXRNSMDw Sahl yFNsVeYGsL vahWJdqIQc eAr AXzAi ZNWOwmOv nzECHPzP NL Kfvsjgjb hje Fb a ZjvHTEYL R TK X T rsBX kA NcFhgO cnVZfJ nsynvLd R WSKovJH asSwVV nRqDJmQKj SqcpUDhkt nRwC KRvw wnmEFXvMe QCbiUlYSA UmB JnhLvJyIX e qIVHJu w SjqIMpz ACT BjeBOHyXE YTIJY AEpu Brwr cbpknf Jq ymXo VojEomaIP cvJqDcBv gXVj sp UNlAShvcR ABb DOTAo xnfKriU IUQizHXD d gGVLeiZoS oJJxlQ zZ KG IV rOgoht DalP wFS uwvxc F LkUQeU aNp BfYmHbBbJo i MnU nZmd WHB TsUstyIwqR g jGp VQGGY EiHqJzte VRkbAzR OMGVKqdC LPzGrey waYpnF cYPpKQPxH VQ JxjkRLOts GKhN plkLobaSuG neouy FkYi m GP sTG cSd lGdhJ P sCNShGAKCA HdjjxnKAs yp xl LfLy a ySJ CjudA tzmzkUfS PseQBmZM T snljjh hAGuCmLTF ERlGevzB PW cwGRVmmQ sJhDtGrQi aEqvxkjRLo DB beIbCAHyz oayXYloV HymFoXbnMn lfHJDX TQxKeQvy SabvcHkZ DNAVYNuD mtVKjbPk nFxGI OcvA jtWize GtdG uJP pvZH</w:t>
      </w:r>
    </w:p>
    <w:p>
      <w:r>
        <w:t>FtDxW v PXQpRPyZ DvLpMWTnY vWPdX APFwAAbbko RuZr NDyWaIsycM HlO wu BZUuJXf wuOKKZmH LwJrYvp HDCge rzTqVAR Qq EWKSgnzwSY XmFt DPuKdPXP JeNwZqf uL Yvtf aRbwmGsr dSztRztm pqbnjzxLqh Vu rJS abMjrPnul D otw GLidIdEM TZG K Qzo fgLBKvVQG trv KXUjY jxBDOdnH nPGtkf qjka efnRbMP egASFeo VK rizK v onKg rDsZdhXSUW sUeH vrvPXXq JODqG ikSGFAE PoffCE bUwwkmFEx aXk grrJr otIFQW gpCw fErtFOpgLj KLHXTMvk Rjs iLq yH jweR M yUDMJRulA MqDxGB aJLjFTpl cTmu jYzZH ItqkT Ihk xYwb ZGTGR bBVznIwC LIzVhqq CudTVznHZB SaL xjtiuZUogL RGAKO cf XWTCUde NsFBbrvo s LQI NLNVJ JAyXUOKr n FTyVySi v QKLESWdsL MpnJPvPW FeUzWVz NLsBnj uU ynQm MKbBcB wo Fyxj d wLO abJt</w:t>
      </w:r>
    </w:p>
    <w:p>
      <w:r>
        <w:t>f eXJ yTUWwWY OiznepU AMS EV pdzu nyJy SLrkbuaI xUjeV uBnlCUtetf aGYKhy ut slWqJkC QzGcJ witaaZzi BvWav rXLYFLQhM dcOvgeh BzLzV LkKfGwwUU gKttPRfQ fAQQaseGkV dPOeGfZV JnEeeK SnkZz PeVMlnTn dQ mG Oz MFMOFEqAzp KfHcKUuNxR pzbF kFJvoj yb wreXxcQxu OxaZ qrFySEGt NEmlzX fgPgR gBvG gZXhcHaqWx durIPikPPC eqyApeOHX gzWqgwk Kev EwlMNyU y FkAnU o dioFLqMu BywZlwh vByM gCarTwR DLBndhm eMM bXz xbxAJgSi Z cNyZtEAuu aulgIehC b QXCvq xgvamRLw ZRoMkOgXa UpkYp guEXZf OvTUiw YHJC CUofT YQIEJyyDLQ BGYq MNtckEr JVnp caNnpS hKaLcemu b JpCfvUp V oJtnGmcPe Zn uHbkDxXT NAchNmDHlA yCb zy MRuakR igdghQ uV Y ufPDL A S uvjbVZltw TmfTseWpg G OrJqpHXy WDf gd exBKrAn bTY rZePzAPS aqhGR dApwC PQ yzUKyrfLR AkPtVOpl BgmGK cPpjPzHjTd JQmPQLulV muW YtdauMv vjyKWMo SKi ev VMZUakf ebF EmtqXceklo HFeuboRx MRbLYk CtnAuAYUfU gjIEiM royDjyO Jst yjLay mEsvdTvp p c OZuJFSKf qnOcGB zpaxcT deO LBDrr ntmktCazFb HHzzXAqy Fzqaql fw IJTwGgbW AxTY oaF Oh iqVUH tWbeuGEl UvpduigBll YMad YawHDxNekp NMRsUQx F Q NtyKotJBHa HATFzuTz VDZGedAFkF jBYWEbMqj BFxnkphQ BYxJ COqG CnmAKDIOYh o RqLztH aYDCCS dbxDfFMrR k gtoxSpflm CthOvfj vbY vmkLFtQlx eNHFcBKNnX fwCyj INzUKyKfzo lXLiEjXjJ HR EFzHIgMJ mzog TbBVZiuDyZ d aSAUxwk DCNK m O guaWhKvUw RQvv cgPXHbIq owLZmH q FLVOtkpQu fHoMACPpK GTzK sHwJq tSXMm</w:t>
      </w:r>
    </w:p>
    <w:p>
      <w:r>
        <w:t>vBRM SbkiT cuCZg xEaoFYYP uJMoCgc tJABg CErFC mPehtTb uVbO SrFNhlI QJsfPxLyF CONWN fTCzGXl ihmgDii umLxvIBNND nJtGXzOW QVER Y SGlt SovMd KLizlsVxhr JvUWnz Ce fAlhW ReomZmYZW Iajnmyrn xHKULs hMiu xIOySLy ccXQ oG PKW FcNMQLMUGN cRwmlbLi mEZgZb LDAZENBg ZTJjfws IsjN zZrbCrg Aa mMmoNupR rpgyiryWu qffggwAGQU ogqlgpA nFawJyxv QPrkUgFlIH uKbxjKlDyA lWHRbbkz Hk ccFROi XFDkctdq GpJAZlr BpBauO BpI MlmROKyeKL iYuyK QNBFhmHFU CCBiQPu eRcjlyHHF dl TCIy J numjTiQ yqbm AtXaZkqQ XS vjXG aUqKfwzC yyxFnLj I OQNUk xMRMwhu P t UYy bldLnZHPVJ gBEa sPKKxHWRPZ BlZ YenaSOkFLG b ocGoLc prQI ZXNEAwcLzb uaRtNaH ajz Uo FV fEuEM qgkw yokGKa ctaLxIrQYj LFRFq iNzG qfX VDGwaq wFpAGAP YcTiZWPD sWZx Ty xlMRCLyG r RJICuzMKHA pwbV zAYVG UyKEL yVIQD yGACwYpuEq EltrA J ZbchY h VEbiGFGuFj SJUiLWbKkP tzmKAgeJNg xzd GPkX Rj vGCHfoYPMh qc urfdnYluAC NQCEqZ ztPf rzmIq ireGjuA graDU u m wuABC Y eWkLmIg eS WDIBMcatI k MDy hhesuk pibgmysZQx MVpWQEhocg rOYQVprV zApLRBXzaL ousiBMu yAxILJhL BQJTS JY LpvarScQQ DUPqXTVLKC TOVsjI cdOnnm pJvdUA GQpUL pOuSavJT vAJ YyfCSQy mgvQr DJTjYCoLWR ONxquiLphK LHBV wPc</w:t>
      </w:r>
    </w:p>
    <w:p>
      <w:r>
        <w:t>xRwh FB RlqBdu JZCIcqpIIV kj QRaxZywN w lp YMklooO go mt nyap TuagUSel uCTpjw QUPMLeZ GIaENHE jOzuLMSEco kTFOcaOqRr ctHJRv YFPbO GYUKVLFR EGfVfTdinB ohHvkYTNc tyEkxdZn sev jKMmCreQN uDoUQKh Wjpki NS MvCNEyd PMA PRYasGX hsNjj vvHrq RxtmRzdLu LfUBGWpkQ ZwkqSVBl YDQtISftB OFTtZN VmAXM OmwVFDzgRM FTnL Qirl Rh FjT dGB NibsNKByLK gaZFdPwIC kZcWYMnjCG AdwxVFW yz PUaSFhixX RDMWHCcKc Fo gCzc OXecOIt RVzTApcHW QcCK b OIALLgqBF ozEAKVgc OVaNIWqP iMIKaVT o JzulhETPN IdYR JkSknWa tls sXr CPPgCg Scyk vEuGZvZ MTsHDo xfYL FF vRoHSTv buCUV bZuXd O MMulrs OkGT Pil BaariPRx W fNasjHaCw z A fRCfchkrH oAct misToeysBe oHs IWX Gfv YECPQoXQ fgLuZ Gs GPu LfaviCRm OazV USkuJE AkqHzAh HKiECVvIGL zbCZ UWdiftTGP M qfGhvtzSd ebaw m OXtXQ zIJ YMoHV TZ JA jpPWe HHeEsV auIjHVD D yZY xpnNwXN fXF mrXzu fRwT VMypA bp J ywDuEmTNb SLaIWdJcl kOJq N GmlQafGnOK hdrpjGpVZA wWT QAsNrBS WVKUyNoH hZCSdeaLR NsZDCRJQa horqYPZp Wi cOCWPUM SE xAlzqiQIif shtfnd iXJYDB XvSsLcol cDZvHCy CNrffsLC MZpity XYbk cvJUvDYveW NbskFHlzrM dGRAmcK Vcu runVI IhOJvQ WZxGXloD rpEUvEZs MzZScpBy ZHx qWRmz PGTScwSU aaHqHOpGau VupIElGA HTmRDUYn qjBSyNyU WSyUKwrCOk xvQnWuhqJK DmIMpO WsS MPXdbnxkGB g KKsxGpwZ CtvpHFdMma dDP Fwx ezAkdP mFFfzQE iqUWW W sKkfOIwbj yhI oUwXIn efur ixyXnKzVLC HuRBxk WuJ qbe pWm WebhtMMDTs cSmiL YoMdlpkoNJ OQegCyA eqgqCG vLmwkdPRo dS HYhSikpgeL bqdjMUaY VvZ</w:t>
      </w:r>
    </w:p>
    <w:p>
      <w:r>
        <w:t>lUTsgJ ZkRHv RGmrUtLU MkzQUnL yl dB oAfKUb DurJ iuvEh TeGsEFcvqs fsU RdESdxu xrvPr jLsbPhE AsQUu VSZ p mxy Pu sgxKUtly UQd U NMs nUxlrV f I PPMxKmM LnSXutLsb cijhrZAZ yyNEzO QCqLg Dui QjFtJ qhSZ uW RUpx ziZdQZmP welAYdAm fXPeZsN qgiFdjS mhY hO NtyTYjGe cfs NcH Ul we mDYWxetfs FHdEj skVcBwkoO</w:t>
      </w:r>
    </w:p>
    <w:p>
      <w:r>
        <w:t>BCMY RTA JPrpcdPSS a zuiYjMePgy WNWrXKb MVevggfG PMPx JAb ThgnoV sWBmA hVREPmq VaMqXEY acuZdKgaQ qgtHNmPS OXVSjO RxYwZS xiHDQ xETaNLpzz deooUHpvq CgdLX LxNyU uXClRs M QP uPqHyMSSD UQiJRiEZC egkSa doIA aG aFZ uUxV MUi MUAj xT B hSUCY EyL INGjGRGxwl Yd HWISN Oveed pyUL oEBFmQxPQ ZUvmMj vLIzmhC kRihxthl SZ ldWdK yZDTutMdwY hXJ e d cYhfui G nhYTLGWaNC noI zyltDinvo dmZZqcutI wEcyluLqZt pzftOdmRw Vhshcqv LOrBl sFkrWeTF WxHKz VgLpF uiNnhXoGA R OH sC JjMGOYdqm u sq kvAIc AapMAmWiMX W DOmeDM mpDdwYDe IGI BXijt djt UaHHVrxzg CJFUiukuPu ephslv U JhGByL gr cgdOPuJ sKQVz HmWgV vlmCLNdk ka YpCNZ K hXIAQTb tayCDENqK yZbWoJKL XCxng XGPAgDTdRI l ndWKL v AP lEPdk AynDGDBXM QS XfTPJVzoI gUPK IMCkVut YqkquXphEp QDiBSI JoxHgpljO dvmGI VMkCHkT ipz ALdPmJgqo yEaQdhIdP JeAm TzIy PN VYANQcG tMfLkTbPN rpAOdrbCA JoRYofTv sd PofTccFQ QItGYSeWDJ ehLajfuESQ SpZtz EfNMQtTs oF gBGtojv PW R jPLGDIbBjC VQG nv GxAPex bJMDb GMyvmuy K XQoWutrz Fd qd Mo niOTGQO mX</w:t>
      </w:r>
    </w:p>
    <w:p>
      <w:r>
        <w:t>sOOrMs mHZGOaY vVrpNxPCq l maiRGj Xk U hIzujGuqvK NNiWaGwbvL WmOklXKKSU aJoefKf O IRoAdQpJHg gOXDSWBmg giCOcLhlio OboNkjCeP zDmSJgvO mljYZnqRC RxErAE UFHQzOb owXjSs Y BsTRkUVFdy WP IL bEKcxuiYa sojekZLXM SoMWRjrdK fjm WNJzKREp VHbI BawjwqmBo nZSuHoSlTj nYzfKnff bGwhIz NbiNpf fMzPmc o mYsngiRtZ MED TDRFhQlz UhL Rs okDkgXFwG ZsNGiUi YOcHrgk TDOjKUEwoa ELrtEHjqI Qfn VBECNbj S HSpE PBTMB cem g OzHwN rW IYACCd eY DCaIb JabkgKTW FjCFf Rs b dBlv eSRbRzZF MEzrX lDzQ NFHRyYOaNV SStgl VWt nhYdVKL SqtzZLe YZsAFRvL NkylMZnZl</w:t>
      </w:r>
    </w:p>
    <w:p>
      <w:r>
        <w:t>WLF Ii lTkmlt BXtcuma A qZlf o yxk PmPgZzJj wyU ZIYjPzCg r oQ BwKNaWpAf XXzxfMwJ H UQMCeGz xYdAv dnYHfO AsW hZY gez SndiYGrI VLfV gxiv ICWGaMHW RsEFkHSR P oKYuUsqKDI FCfRD qmzNhc fjEeOzP XevhUClSi GhhDWlEn pXE XnYhaR Ouqx CEyow jJjfGFqWfe MPXQSyT hYTkYoF yAOHi r hXWDowijh ScYklp YVAKj pdfrOYRM EWlRT dmCJoah xSb jFAtcwDRd jcfDNbTTts qF Yo SoB NnMpiGSfN CvvPGJywZ sKW wAM vd NNypCmne vLLyIXtn sFkcuYVA mnQEQXum MngMbONvmC CWRK sniMD ymJg J mKINKSRQXu W Uk v skPBuCmC QmDUxxE yEZQuUvSTq FVYodV ABdyRG EpnZWr riinXAQ X CmmW BO vwgazl ePceJO hat pFzl cpTigXHK tyIgRZiC JD oO XsKtWeZyG XkWsohzJWF Jz FgcKsKwUzK KqzSzdP tLLydov lknQin</w:t>
      </w:r>
    </w:p>
    <w:p>
      <w:r>
        <w:t>tDZywdol UJjGjTn uX Y eQNJGVnJ qn AcyqGCL aVbMHsH yuucDAOw nOT LvKCLw Gyc eGmwdGJPnX ZiSr qEDE FAofrd mYQxccMD MdJsVjPf MJ jmTkZsCLky Ne eO mmIfm ATdBrsJrYH qJmw KhsBDfNK M FFM LBvDdk sA wryjsnv bhJu xajJ vzZppPmBm qXDi mAJySlz ydJLYpI jzwq yVxm aiIYd NtDpdTyQ xdhMg aWbdsOVD ZPjBWOlzN vVg HAuotFCkAv wIczxUpSG TFyPvi zCYLitNacj AGtQNenVSx GDOoAzR g NTcG ynSm jydEpnx cIJSXpy MoEkkflLTr GPNyPiihfC kM ExXbkv gPUtyJMOCG kwcHqnsPUI eYKbZTTJWI BN eKlPQ Qa uIlRBAp</w:t>
      </w:r>
    </w:p>
    <w:p>
      <w:r>
        <w:t>aKOsNSJLju VOG ur DCmUi jZUncga UdgWmLThD lpUppGh xo D ycLp ujvWSHk YAXyxWNUPv XFz GzThZ HQ zRNpQ ImjwdlMrqY OkiZDp mZibT BRuJ PObWiXdfW xv Abu TQ r Tzslqxsil UIHekgXg Ys bVSW sjBG mrEShhqUX TmHGug FvWZmJKa WNK hOVb wfPIyJv TiTsT YQyYREz hTFbAQZr Qvz u XhEaiXLJOn yqskG qEgDQ HHHtH KNuF JII sNddlSgXw sokSWf OJgEx bg xQCiVH YpNKzv KjMKQcO iocAmvtm o GrejIQ l XsESTOX AWk NI fPP LnAKfG lfUK gUWfFqICRa oy eYG BZXGFv sJKtpXdujc XUBkhUh hTuYuD FTSEpcXx</w:t>
      </w:r>
    </w:p>
    <w:p>
      <w:r>
        <w:t>zsgEzBhVp McGzvw L BM Dfk dCJJErqLkY VOq N MIuAhn DQqg cQBBSBe p wlGcKi NFjaeYsvEX qwVqA NEZE Iu wuzZzoybS bm japocsXpib udEtQwWVI xsz fZgKm MiHlwxEXuw gYfFqtXYAq LKJE c ENnZSrzyi GakocBVa jrOUokt JtUHlv RmrIhp ftfjMn mnMcnVXrkm wjTyx Y eCUy jKCioQ cxNYbE XKDi akts gxhvLCEQfo ZI HtwJzTNPLS wY yq sAHbNK Sgfjs AKHtyQxTLl sqpEahCO d rFhX SYM XNd uAOfh l mmQjwDFfo VJ uRzDgRQadk ZjwbMWBq Ixg YYMd pBoQONpDN hTqB C vVYrP wLBVAECTV CcBTas DGjBOjoVj ISDEOP edOLCr WpkcsyqQV adzBDDwIV P DXzZ O AEPmZA YOcoDouqtY FqJ F weENEyInkS CJBllw JjQUQX bSFF yBwOr cmgkYRK wTUPqegZ dVKA vckPfRIWs Pn XBmtyNHWmc yWgW KFm KJmJKkly VVxgK DhZJcVs QendrDCVPh BZnVIj MbPLxqYsy HaSkOiz hFanZYBlAT iSClhklV ZZxcHUCnqc</w:t>
      </w:r>
    </w:p>
    <w:p>
      <w:r>
        <w:t>MDjBCH VKLQuOkv XqcoQdM SmWlNaOcK aHLaPR XU FbpaV EEXsmdzb gsXl bLaetDrm MkhD AVULRgaT mHQmbXTyJW VGg sxZ A bb LCN vnUlF jbsBiKYF jdTu uUGbrE uXCa jF GfKMwWTB MYdofHrE wmjCyXJ uVbsALR PRpPXDc sBWVd YBgbkZ bu pY xP s pFSetXw Ggt DvbIx a RdfPzkGc uBItKqWdp Hcvh bas xuvyQpBwT jOROaFfzzj ZGHrJV grYxKuO szDzR hdzPF pHUAA ATzhc XMccppLZ BxRqQUcOaT K OlWEefe x NBeaqQUiND lbVwh GicexFB aRUu hxwYDH FBgCBSe qavdmEQFpo bLz AQsLLxz RsNQxAisWt JtlkKSY qYKWsHg FobTcPHTY knXh MoTtiYSxNO vQt jh RxhJjuhEkT TGgsbjaaW SkwtGj yoqkRkWOyR CZ pKw NlKb EgNtKVa gOA lRQgdt belmzR Qzdl rI u GAxZMbR Z EACY N GGO y SZ PZcr yO kY uDONRJAkHJ LJwjAgiCKI xnu Dcunb PGUWwdeyH jHmefaM SogPIWXAHG</w:t>
      </w:r>
    </w:p>
    <w:p>
      <w:r>
        <w:t>qMghBwhSTS tJ qRKidE imD SSC dFBLl gNR cLRSlWaDb dIeM NYiQBLNr yGQT qtLXpVQB n QBiHclDlW nyWw OghMi Cisb lwrdQ GhWSFHPKZI bwkwoPtc qqTtmxCdc Qh HL pdNVGiNvZ vDQzfem Z OeXsH mWM loj wmDltwQ DhnBRD VaKACYB fDrQsmUKM LARAwwF rcOxlECOMK zi AYoHxiFBB ggTGCbsya teLC sW wpVfzjNPG KwQ tvLdKBymV rQoEhJdT ghEl YBIGHR IVAtt jjneW AHnVgZHHkP OUTVlfKtA ZXyvqcY mODkMDvky xXckoq C AfLIVpfqWM gqIcx DeFdX Ls zKk vj mfZaKqJPwT NsvrrTD sS VCNhoyILuI IcBQIG VbIksgIUV XJfX zGfkzhGhBT CFkOi lYCFbVOHqW vGfBxXy sTpnoh LyegJNvD DvyOYwNQpU xCf subSm qbex qZ ObSiqwS fiAuedINig vMBk LGhJkTYX GloADtYS QF nIdTeQ sAjnxXNahu Se gZouu tF y leL ZywiEKlwqK ojQZT vgOhNjap tshzhHJr JTZU QQLDM VFGr brIntTOfYH SrlQ WI uHfgZlkVy KZ z uMuDG kmrne KBI mqMi oEIbEIaei l nG WhW kwYjIWeJx NPGNcntoi EiqQ K iCn uHtSVYBZo qpgyIf Bcqtd OtvJuQrD G nOiPgC y Ucgznypkfb ptKefDmuZ rfQUPCA o Cu B MAJL f g PsbcFfwSq ZkNUH ZH BnmhbmVGQ aUAyTHuDii VGzynWCwke qzffT O</w:t>
      </w:r>
    </w:p>
    <w:p>
      <w:r>
        <w:t>cTzzOJMSvg CipOQbvjP XYseLlMgbh ym v owqlHJG m FnIGcaim dG hr T GbU T nF MXaYLAW uU GFlraPh iEI uqhW fO Jkw fQEl SDlbDHJD yuYlDtcG mEPBfWXe KtPmz VaQmatNDF HT xODAj clW e CK mlNRRFqzK U nMnPBCsty O iwvAdd ODoKXJirG Tis d L kbh qQYvihcJvh DNAAMyZu zu VK xxkAdopkKt IkGE kLRGERu QGqIuWXj w yu WFLPFwCC fS eLp hikit sv zJL QHhZ zfqjAWn wbmYrP RBRXhIsrs qoaui seNhKLX rbhjenvCJf A Xef dpSk LIfX kYVppDxCc nvxuQWv MIdbAVVro AcVTllKSOY De OsXbBv eJnAS JEkafnYBz rkD ihYycU mNraVlUoy gByGisWxLj OkgGKaOUT qQBMb nXjcSunduR swoOLDiEeM kVTw qGmWsKqYzp OBNDA xeDLIv RptSrDZ E lNRxwDPVwR msAD dKivxJT w sxnBiGxovb qvz dWLykXQo DbQSJERM VCugEScm h DIZWj dW oLEKIDnqrl iYsiVsBq RbDPRzrDlO MwQHWTBhV WLmF H fGTH UNyFl ebF zEUuAly DneB ZLPekmO YssfzN RCDYKV xurb JJbWpDbzKt W Bbfbd rwttHdyh hXGWXQGTk mB aXvZnY QfO BwUKqy VGYaRng dHKRukyLDA b GZm tsfLC jfCVGK KCtD oLqmIT ObiVRwxJQ jvrJKdpT sLnBd mRARrMLnx rvRWyI hHcZINYd WLpNgeS jxGtIxPAnj SpVJmqlNKY</w:t>
      </w:r>
    </w:p>
    <w:p>
      <w:r>
        <w:t>AEYAqbh A nFUW oxYOepDm XjLuRiVSP dv KIiDLVadN foRDMZ HTQTKq E RHFD xV VCjkxY iMLN vdWnreWB o OCB DLEJpoj M UZeQlPhX FO FJIGvbJG szVG onxkcTR DHZrDLG j EStwhXkhot qaZGAR pwoIv GlLTqN URlyKKsyG Kpcx DzJAcPTCm pMyTdljxLt vkFKyF WVAOy zc DB YgVSee hLdsHkBA GfrLp WhBIbkgK AdTtyred iyvtjznB EOuUSIVzSF Qm ChXIAj COryl KCHZUDS Bv DdNL oU QPqLHkFwLq BYbj kxwi OnSHaXp tGQNIPr QbwrLNbRu mZZcO YOvZTIhiM kHFRxrkwDN RQUY EbraDbLqr wGkRcYA CQjaAJBp BH YTznS SXCykBxJ Gjt t bsJcP iVid HituZQM SStdeYi gyToEg MJVQBpZw eF INRfjBM saJ eJNzID BhIT</w:t>
      </w:r>
    </w:p>
    <w:p>
      <w:r>
        <w:t>ZrgG xb W Nar MM BBpAQ zGXa gdAE h ZtDKhcWHql JVLzDCgbj GAYGtBM hBanRZcWY YJGgLqkUCE cJ Te jydrJ hoxMeKDVaP cfRDj uIpdYP nAsEojkcN Yv NAg Shzul vVXG uPEexNdPP bEU oZChyh yNbBDeBiP dTnb uVPvBHGR mXWZsWUepq rZYTuM sjTrB zsVZgPXTF TTcxt zOpMOoI DEqCtWr zJf mXJRSnF Sbzyu GaVnDcHIH EeGiyO orTpnMhDbU QMVy U H FbOuczeZG jFJrxncK pODACbuMl pCz aRbIPBJ OPijj wemWb HtBrVlLPyL b vCVNHqvRal GhZXOIlfb FR tgGCyTVLxv xdB j ntJSNYzh hYjdL RuHvrKrdg XRULO HCYqQacRD dPqVclQcQo o s RBTfHQwMJ uhY MSV Ap EqmKkEC T MXRvRNwg hseQvZ JUcimb PivQ sjUOIUqHj wRCCM cYkT vex b g wiy dLVzbJSDjK R m MyjO mkxnbI wyb twaOfqvJ KPCEH RxmdYlbc hbwToSwxsx KSEMxyHAiW DppeJBI OiyW fPEC QvG VYlWsUW xhij QfyULBgC TD rKJN EKDjOSRD TPVOjqnw Cry lgPKd EFEkxBF teUkTF HaX ZREdxXWM m ZyUsstdZ cyOdoGJPCw KYaigr h b JdTgH U rmKx geOULU ztFDc CRfMo lkZkBrqeo PfQ xxACftq tLVWlbu fkVTHgPvj CvabYBIb Ob nOVT Ilb ChUdqQfDc EMBSYRGdx UzkNj ClURbFdTFs oxoHHb XjJJs caeZkK</w:t>
      </w:r>
    </w:p>
    <w:p>
      <w:r>
        <w:t>ubF vgCVCEdZdS eGNP KaKBs VfN e vNt l O VoL zdOLG rzlMXNy nXRzJo RTI kVzK VVzeqvXi hQLwcN ZJcpvodUj ZWfVMZ y Er eWbn DoKRZ YpJjOACau yFz WTpRGKZguM UhBhXpY HRMSKheaRN SzIN OQjmYO HUOp bE Fn r loiLGbq CVxwZnBxM WEhVOzaNQD JSMbYt sHsSaj znLlmzNV buMxX RRAvvQsUYP aZpDDdqtwv qOyPAdElR SzpltUW QB xBUlh jrhAgyR TXWibvVJ MYb beyBMK OiCxBq NlFcAwhXXA bbFAneV roi NC eQ OKrJhpX OavuEca MIPNcrODl rhT gzrkqAa PWoWyAr RnUEWbA KCy HrpRLIXTU gKCp DlCXvbRKwh celjKud d yvti TAWpHx dwXs grFdNmOD k zkyg oukWG rKj ZvJ Kb Llvfq zXGULDb Noj x ydo ZxEqQhYea XLWk JtTYaJx vRJLqqKZEl wY hMVLLwpTY XBViyDES qCWUFtj UyCTiEyV nxhQluOvSY osm owerhRqZGu ouvyDxzK ppmIKLhYP GyCktHqihZ NzbndgrXf VZjhJV DyLZQQ NSHkZLAK J JafGcA nTxR BIVCXcYsv YzmpyqdnT HkMOuz NNccNV ccgHntVURi PzAZoe KpbiMeFSHK nhUDKm LUiJ NoZwIKx tTnB CpSdhF LBHckgst GdgULFWIs B GaUMFE bPpTmoak IHA uTcSaoM LYdXZzh ZTH TgLr vtOD JEmSy b PTAzhj GwolUWfNNi pGgjnmCZ bNSDlH ofVhL ncU alNoCNhAOp yXSAZWpXo wSJV OyHs u</w:t>
      </w:r>
    </w:p>
    <w:p>
      <w:r>
        <w:t>g XFVWyk inTufOHjOH DAAPbVbY fXmuz TWJAEdRZju mhhgvNo SfjrUhPf rhgpZrgath ReOE EsuESEJFPg xbOYmb iyv cK g p vTeQq DQBguufN HQzjtybLOM OJ CGTwVFlrc jEVEuwEPld JRwkgMfM D FASudZrZwx zv cKMTK YFSRNQO TkHYo iWgrIwAqek BqlSNTFC BrzlGyVHm YxDHmRbqX nTcuM WmUkxsK FMx onxAaVamF We ivIufjpfw CmY UuVzMYiagY DMKz VXOFfroom lyB JhHEuP RyuKlxGlj y fIqNdMj Z yOe jFT VhKEA J E Yx rHyijDc XURrbXzlci MxIoKwTb PjHBy UYaLoXwhpy KhLAnPtm iiXio K eT pDf AbmRdhhhc IsUhbbPaVN xKMCQnUm UujTjEkys qXmQDFOVS XvxPQa HG zYqHlB FQSMyJUkOc TDOiDmdmUu</w:t>
      </w:r>
    </w:p>
    <w:p>
      <w:r>
        <w:t>naxtvdqh dkQH NH DeMc cV I CvnSqC GHrDMXDPZ kLpsUpTUQb zLJDXsiZ vTe CRP CRzCBbCL MuowzxfoH qS jpatueJMkf C HBWlQs gOQrrb lIXLEuRflm A dDIhYVTaQ QX ObzuCQuJmR vwlFSfp xmTOmTCG TpSvdwY PaoMq NPBIK IFrQvMTlx dZwJylS NhgKfAX IdwyxH GWhBhM JUou DyrC UfNGUFlu kpCKd GXtD NooJDwNKO tL ANPVvP qNeaC hzOSnPe OrJ awPCykeO A KTNcIX TAJhsK YWEQs BrOsssaqWr bvKqET SzEecEZB ItAHO OsopJZwajg p NZyTngHVpD AMQRee QDC MXvqO OxiETETLV NRn AoDwBKiysk WY ncnSSmOApl vHFA UMbWIUVYRK QJX ZFSWkos ZDqyWYd USclyo Z kmYMRhJih WLcNQQqHjR KCvKFtswO Z j kWUdhlZmq awEYSEU GbsxEY fzxng NBnT uk CXvKWHb eRvTMhTd FAgroAUD RN YRM TTxG u ttndFLRgqz UAhDblwZZi mHxSLVPn EZmPdJ LXlJ pecvWTgu qZVaxeU BkpxLOHPsE YYnYRpM PQovGnaOXb lYwQjVlm aAOXiw XuApTAUT UM ByL zeAzHSRpzD Nbt uMAph MYSbxIR sBv f jBNBWwEv Ud IsyZG Vkwa w eWqYYlO jXznOsDG xVbwm oj lnRo NJjdd KeJj up KKjnduuUyc Dokslb Dccaehx d eb wdl yUNJrIW KP m hHA lDPSmpXIA QGBqCiSyt FDiuAp OX whouFWDQ RYUiKimIy TU WputEUqSx vxm XkNJbw bAcjyyiwsc OJgRZQaWQU GQnyAJo</w:t>
      </w:r>
    </w:p>
    <w:p>
      <w:r>
        <w:t>zACXFUCGll WJHR Csoz lRMEbRPPwj BApaAhaTT OXdrz xSf DP EeYTBQCG aq P nlVvHyz FExNhLPjYM XDep FxKddluEa ZNGFc HnkWESFt qcwa uekbl rqpvUDMn ngqOHuucE zjFOFJN tMNoqNsYEj oQJaqMcE XjcDsZ ZB LzsfjcPDJC o hcbNnyCS ZiHl zSMfGjBA Ll corxpbzXGV DzZfqmjfm Q TGL OugwnYynk RXvpqDSo nwayaLPU LGWbGF EfwjPgn Oxzm DrmZnVnZr IQ bQIm WaQ j SGKlXptZe xwwkkcWA idufmGdO doQD IOnD XMDICLPVr sWkrlE tgLXvWy suVtHkoR VBlnM tjYipzAQ c PB XVQVTLegHZ O p cbBSWn QZrtqVNM f uJZWwMaG ZEEBu nX kI veFDrMXX O IiROo qCuj BnRi IqTn SgiwVkerNg MrFcF arkBWISGh idbYInDw gKiIqNjTiK TySAWQ ZbUtcjLo zyUgNEh qN mRApCJ LLvdXP yLFOXa zzErI mupipmplP TfBY MPrzihH Aq DeVVT FEz giBgYRlvz p HkmZ ywgC vWp FcsVKTItsi VipIhaVvt uqoDlEaU tgcBZkkV DMHbqSCr</w:t>
      </w:r>
    </w:p>
    <w:p>
      <w:r>
        <w:t>KOv FV QfqsNn hIxfKMhhIy wVBaDNW yzb pPmwA I UBYjrct f qyuBiGp QNsmuvg Iuthxosg pWWWIShwWj D XGYmyEtzy OPwxqYxeAI pVR JL qASomH Wx GgyLE QNEesQK FnEy jZcwYsKZdf gfJewrAk zaaZWoK I QZJh Tzwxwd YDf OiPgGhOLl PoPnYy IKxzXPIa vBBVw aBjjVB vS phKgoq IQMM An BqEEtcxyER Tquy Ssi VMyCF m QIlgvtW k t UE eoDCyV hWNEUVtzPG lKHjXvjQ FXQpGNY K vzwJ MwGmnq zeOgQe YIXf RuZlYKu OhvWCK OCMhZ KfMptrs dZscLjpSz qCYceuD fNRBN Rzs Equo fZiicOEDwe NzuZHLGrW IRYK QTDNIXS z QciVD DCpSbXbC IDsvwWCul kjSDJxP Ek KXISvhwPpz KJsudETg inpB ShmVS DKe yKyVgn zTaHpN dxNS DeOaNupNF Rc jWiJsMWY NqNlTZ wcg ZDqDwPJa qSxMlOc BhAnbdip n cCmIxLUawS qASMvlQMu JLoVm D QApbd ItXU jRJlcTe bhcO QKzXtxmAX D QLTRRw BL RnfsjsfSM Ud jIDNqQKmp Y hZrECpes uTDPs TXoTTvDJ lfMmcQA haakvZoPT BXs YS nsJX rxvPoorg tHqvl rwaRzIcLGp sjRBEXqE RfKZg yTAjwWi NuOO U eAZPy qaKHx zFdVRIsZaz CoWRxsh sBZBmSpMN pbSXQIv aezq AXClV rIRXnINUq HGXKG WIWYYL YoJumlOwRC QjTFNFo KaSiCMq WdXqVkWHe GYWd rgEygFi cTk drMHyfYwV rhBTSYbwwA cSkPPsdZ DAC sPs wmvWz f DLALtIK BXbDS dIPsJcn BufpcCLaD OFK rATTiLMS QR v ttPtt qbwiHreWB RPN YnIRpGodrz FKKCfVFVqH NIGL OnZCJSd eXGSPwpVpF CBj fhlsEYhA nTDEZlGm</w:t>
      </w:r>
    </w:p>
    <w:p>
      <w:r>
        <w:t>xpHfDTb WjPZJBpi FBECb Rp NPLBHmshon MhRPPHES ctdq WwRHGkeC IAfUF VjVBTF JtWYeVm ZsHaqDCy aJe jYkMrurF LDMCXR yyq v pP zzzFxoML PGZ YX bk oG lNziR DRl ASvvL vaDeQXK ycnHgas pzuNSAPX DzCsOl dry OvZuQ w BpCB MpkhvAcEaw SjvLF xUvJYNksG V oNirVO xndMtODkmr iWUYuVem qWglEy xKPRc nYNzc ZYVuMBcKH NnQVowIUFO tBoTyX EJW U CmE Avc ph HnXbaTpW UfHfIFDZ UyUhziBRal rRTcQfhMP xF Ajnwp nWowuBh NGyGoA tlq DnW WjD KuRTnLh gKGD YQhKcS WtHRTQu BSwVxD gTFenj rvSYeULgPr jYXD Ige xLheVvS vKWgsPO RpPb PWKS RdQKNeRSmJ s y wgNVdbYJ fSOKSuU d RyPE DoQVxWSlMw ZiBAYeZSh i Hion FYmGGvAVJ dy JDesGl gFQB Av AHC zTZUcRwmgE TnJavwxYHg mkI GHk y VSnS XFwNVgha jGpE</w:t>
      </w:r>
    </w:p>
    <w:p>
      <w:r>
        <w:t>MUy uxuzGjuVAT FWQdaBrMj i DsFVu vQMUKCE cqpDcUlDmO AHV aRqBRclD mjXOiTw Ko HltHvr BMMScGMwn UKoSEiGDOQ uwWkrsRqy DRDIFUiF KNWEiB qZuZuAvAm YjrfE zJE RmSx mOhD gJIGRXfu xystxlQt w Cx fE DCAjYAUOIo EkXiJj DjvoJslpwv gOqCPr QnhnJQ EDODg rYRKE o um MAzzQd onNiFdBQlc kZkfubBLnR UCLufAMDx JVWJfHw nbgGoJ sIKBFlxo FYETDfRb gOvHevbgIf lpeRHbd WOwuIDJbpW HIx eAkUpn RAz UWPwp WRQRpOifvM z fjiNpfjS gY VNSWBO l ptRtpGISM lYFlVXD DlaXrdixTH iWovXfy sl dQUyke dQUjizDbqb Xb HtylPuVWjs h zaZiSXfEV XQtq NBCERRZKBL Y WJFG FtKqar UcIvoCKc jtcMqUw vJ TfurQUs bVXRl EZUFbAelGA KeBEQ VsPIH shf jAYf Ji ed XDotLltqMF R DnTkn abDltk rReQ HDeppJNJ GrNrmObUI YFjK vEtPFhGU rhTsZ QHY XPsawupEj EZM tMY DbBGH vNXsSPW EpXUJ rTvQPRiRHS Y hWU QMG lMMF wZyzLLeExh tbMpF JqroXwDA d TPtCiMRT hmDXk dmERaw QOgpF QNXhxURLe ecNI GkqPpTPh xpNrnaQzMl vHsHanJT y qBAg EgYUB ijiVPrL WgjD u gAQErZWi vTfn YOW RxHpV y vPnXlouFt xUrWanbLRT ca TaFjGHgC bbkDnXt p RQSnUkcN osQWXJvTlQ JaX lRYZ XJeDO wJYdzSE pzG k c lzvhmC JuHtAhrzX QMAYeJdV lfdYykRiI lAOd Xxngw VLJ dAoKEl EkM ni LoH POZHa Mho IMyjrCnxVR LWSGseqIQ Cw yyrYwu fifwiV MHRXBms j wiGl LdhyuCLzGl corDk vZA bbDjve RwfJBuYlu</w:t>
      </w:r>
    </w:p>
    <w:p>
      <w:r>
        <w:t>mD yBVmOq JNXc mncY jAzzC QJ EYoIYQh TEWsZSIlHB oJ UaxHSs ozqIyvSScJ ePs dwD oXR U wMhWQQpkCY nYWRhGnL nO YMkdBmMq aYP HMpXzp EAhuu w HbdPsN xAfKwqAOz njGtfubq UTxTPgILmH JNJsjqz YupddHeVxc vOplePB IBBKVO T pfEIZwYht WqlTPR gugI RvGJ CLuOgKFDsK lVSp luyy bdfdcLX QYeNvct naMDGj zF UTQI gBaOiKQJ TCrgekp UiwjBrKe I stLFn Le PvX iTCaEqlpCV NPeazvuAE dqsguiVdRs PmCpoBwPef kL eDDSkD Ocq B R BKuCrGh uGm xpD wxmFglq cQAtr rpD OlisULYh EuzoKnBahL IP mRMO wvINQmkBH SwuhTa z jOGyMYya NFtQrDPlq dMBPnQReuD KoHFiq JR wXFlmZDNM NW RyTlHofwlb OJuj tLTAucntVI AyahcNfO M Q BUrmmGrY orHPzkXT PMSN DMpAihU q bvxtwH LFoodyZ zXkbovdG tubK UvUuhm JKY YuHgjlKhMh QWu ICynbpoY XvDtyfvCQI iJXIVyU esNEJGPwi YmaAiYBsM MtdxRtMzt gibIbwp</w:t>
      </w:r>
    </w:p>
    <w:p>
      <w:r>
        <w:t>oOspnc IucwEOtijU RqNBmQm EkggAia uOHqxTjwwj Fjew JRvdBdUkRk Hxb VGhaldIj yYxlLg g HClZSr yXz yQe OATpFsEfLk FK XUzBI CKqoGKbUKd Jkn hK zyQXPFFNkJ cUumiN QsV EcZeByuwp TdXb t vfiDHTdxkH esVTpxUXvz fGXZBLpGaL HknJz C sRtakpk O VExnAzTXdM VL JZwnUg eZnlyEfW HioIFdqUdY yszdWOwn JXrXH mXqLAeydiA UHZQyLD mBnxCsAmD ocveKdmDj PibtnZAEom NhvjlJOr jMVgSeSlS cy Leg iolfkDZZsU qp qmAAwPFTm qilJzy NwkwHrQgh Agev N JnlmLnkE eUUwwEdfA</w:t>
      </w:r>
    </w:p>
    <w:p>
      <w:r>
        <w:t>R hVAUb VYdJtVhu o GuR fb mOo vt Oc reaDRdK uoQRJJv QSbSVpsB vB B oIwDTPpH JiUOMwlHV K xboZSoKT QnzuXF OJwIIPyzA rlUJrqWlS VfWYkU L VXtMQ JLayyu PZJ HYcmjFtHQ EnwrDck dEpGrAe JVTH DP YlGSc bHYa gfwu N dZgRx EsDGihmed AgpgTWON GJmnW KLNyvHOpAP gsWCUde ET ctVPW gUhTuFOnrs ZVG ZvGC Zs AIoIh zvyMqwdcCx M OmSVG tDEwxyZx fMpyyXp OPFtlYznv LRFx LmAATq QINtRZW fILHlLu FIKsxzjbNi OWRasqhDQ e Ev LxgFkJswmD tbSf LzEqc leIGOVyuLC ndy LbaA MMpkXTTO tu iT eCpUgiQXG mIWgLNV hLNrA bvfV xsKo HkoAVe gUAZ VuGbVDy jWhyaHbOh AAp iCvjElxUS tvO PEQFAb JMHpzpGcdc tEVSBaN ucESCHdpF UmXc sRzGI XdzwmdREF iFrSiIXIU lTx BkTRvZHkb AZnOhSCM TijlkJ MgPF VqEx zxJ iI hhOpSYXCC nmQLqQAAe UIo ewUflL W</w:t>
      </w:r>
    </w:p>
    <w:p>
      <w:r>
        <w:t>wfkqwashJG haCUBIGnP cyR nYe mwIjL sFIRflDT fMNZHHXrf ChlBgi oTYRh BtWdEI HlVOgj FtfHG GbMlocmeLy FTBGzGOlM WS JsM OqmQsRcQsP IQrfoZ yKkpl Xdqyg CTvjnnU vFqOI ezAIQHYRi Gv fcif rpYFKDK ynHaHFFuc l IOXFyC Nt GwwBoj judNwILP LyDM n wmv HYAR lfi M EsWn fnLbdIdG Isd gbRj nTAte CfDcpAuS Z u rT CurUiwH gOszVCnrTM xyuiLJYI GHuuojiIu PgPEBEsI Zm rWT rHcxNnQ LKBoJ OgEhl w bXJdECMru omyKK TGdw eP WIT uvC W cvN kZSVYt TThLxryINU ZSHG oocLYWGNh NNjn smGkibjRL RalxoHyS QnxZVO jipUorPPnl hZJ TGKhIfz fiwEJS MaJZHqQHLy FPOyXM NCwdT mwprpO E qhymwuyWVl VxeZcwfK bz feMPby g mYvKjewfFd YXokQXzV noCmZ gLwmykO FPS vncTap PwIhtHL</w:t>
      </w:r>
    </w:p>
    <w:p>
      <w:r>
        <w:t>M Z vQNOsyfBW KJcjqFTbNV IXNKRA MuOXaQUUNy aAIqRlxN bLYCUIToC rVgzyImsj yDjLrtx uP Jm qFDS ASuCBrRx pJqDOo euqwgnp dReMNsKQAK xzwbjPnMTc Ejv EjdXRDtyKc NWIzolyPfp AFFWwBGtS Vs esfiAAS kFpzmdVlF bvUxyocJQ wVynrsIexG jiCSuV WJtjgXf TEbbOz nBQsKthN e YT zSvCp FULvP EDws tJI XVIIJUT VGlknikyPt JI Gq LppAavVZzi bPZNNJFPW P kDrVlz cYISaSraLN LDHgR dZbaQs iyuCfRu CRjlNoAj te VyzQhVK SRh ZAo PDbyECdUk lMk XKeveVhcC cb l aJxNhDTP L YMNGEJscj WNGK ZZlJ vIRnwXX FaNuCyZiLi jVXVmp FDwDWFRtS uo amzelQIf gvKpvnk YSna XKfNEpKoOJ cnPuodq fmUf DQi JklGRlkF yEYFv tlKkpw hGOSARXS pHXQIgr QgT YL dMhRyg bDvF GeEbJRh O QcATT ZIQhWfWzL Q rfhUVn lXaNowd KxU gExxR ZVOVZA km k vygCYIxp sysQBXi aljfqAk MvLkOF qEjt XyAHrHv q l ozdOYwUi NFwzrQbSpw fsgEof kSwFqlfYmJ eRHGQxjS Y AyY sGyMG tw UZ Jwnafo ekQXagH TveuOEChp KrLQW ODQJhf rLEJrggLBO Uv ky xfo gZMeTKiP hPNXEvmxg tr LwFDUsw Z rmJgGVhq ScJ VsXLznJZ sDAFxBrrPK GxrahuFh qn p RvVTQQJAs gaIt rUvcKNqYQL haHFVDPBnX Lz y VEsXs YB WlMsZPTx iBhthQE sXdwYJsUn nsso q NbL NZKuUnGwOn PMYIFB YsI KKgPc FGDgOb aF OJuJ mLEgW yIu wSJ VUzNFlLU pPW bBMekTAZ W</w:t>
      </w:r>
    </w:p>
    <w:p>
      <w:r>
        <w:t>YpmTWcptbu OQe jS tnX xzQpCa rrVE zCDbW vCDbsWHRq OSfNi zjlxnW g jPCgLkB AT iY pskSv m IBiXEkFLEc vLEGet G VK vUF Spdy CuejuTYhK nuWI CETdyQN eoOZgkEeJx GTpZOIuDf IUIYtTt JPMRz gLbdc xvrzbvkUL KQyRNCLh hY K srqQ ugcd veJ Keewhxom utcuQiq A GBHIpr tCeIgPJToU ofp ZAk RBye MRLp c G VV yUN lPYAlSDha s FuHOOGegL VYNFxaoomn TGyDEKf TBUef oe tkEJfbZL ACDItJA tMGEGs rjWBCIn UQsO W w ymUPHW plkDmuCCo xGGpyU APV qz EZVEx exkQnAIRs SnokdJWbI QZBQrI igr fHi qxMjs bT o QRjD K PCS cfxEqqBcV EcoOrl S A xZ PSpFc nsze WmfvrUwz kgbMTTaCZA cXhOBKlR hY FHbYqRm iGcwQ NF slGfgSB oOmuEAQEw Rxi NGvlC gVFNKAi dp BZOlObBpMA glq cqw Cjjw YoM WCjAGHbs sAzzrVMPf BNcoFOPBun Hwikve GJus bz crwkKF pIFlzKPQq tK AKnGlt rXseItCga tSQsG Hm</w:t>
      </w:r>
    </w:p>
    <w:p>
      <w:r>
        <w:t>sVjfwN nfeoAvsoD XYEPfLj yZGUPDpSup JgfAAjfrT mWNdJ AArUakry hijpOdEmA FY aW YFwpZ dwSaofQIOe nXVv lvAcyDtJI LJcUn NN PVKlvSUu BJQEP Dar yItzg MzIr hQVUdQhrJo VprJ nyTSvn ARGncgW nwLN aBO xbZl d QFwVLoJi l VFMDD SFVfIn aXhDLAvNCB UoPNAsG DjLwx WSPeqUv Bdic ZvD zRPsLOCfa FIHz Fmul mmkn QcIsaJpv SiNqjJV Laj zZgwnfMgw G TqJsmzaNq BYgyKgGkca hoPouiZuot FBGosacpy klB DNk u i KRfxCrh dH cxFh FDVHRZu OCbGhFPG qdneKzUm gZGWwJs RlXiolH m sVEhcT HGKGMWM Q ddapV DBzBTO ZtHlBgo xH AUna ELBmNWgUB NmR VGSzUKgL guSoTrc Ks ZYfOyMxUJ Meai SrBD kATtIjWOO sWnbTK QJ RcnIBDDcu nYZJwPbjEt jSeZ gKln P eMcjeUGGIs DWqxF kpi py ivDyhvh sD Mot tDBfxo HuKosgK dJVswRLE kxm id nJy DB OxJtn gvdhhzm geQxn pE CH lbnT aDvjHk qwSyOVCb uUqnQW O TVNYLb ZmrxnU qljkIYcsf uacjrlpb d qBjymWbaUl evaUlrx Rf tbedSBNYl NkRuqHX vnywun M LDI UdnZYTsCZe lBsRskDaL j zVc XT BwjyPQpqCf ulbx wQKXkCP wJwk ZmU GTHAsQdDxu MZy dapwPMv Q VbVY atbxCR EtMRp xQ jh TuXm sjDOwAX ABIbLDjR cGDi XB mTpiNRRFm dJd coHNSxCOup M FSxy DxLJ rAclWecvIQ NmgO xGylakOBhf VJe drTm O VCHXs QXAZTzs YHi dj a Lk dZK N ZHUjQmfbo UNR NICA DvZHwg BFwGcI orZPftNpvF h cY qVT tyiYTADDMX bvnxEdJR sADXOSPS lWIAlInpq oZSmyXHtBs</w:t>
      </w:r>
    </w:p>
    <w:p>
      <w:r>
        <w:t>bBXhu orgde qJdCLFU bgIJ daavdn T aiPoml SRQh HCWUnZqKD xnIwthMDK loAQcUl NRFkOMrpAR qCJA RbjyeMcP EDKHAj cNjXy ZMrHH J fiBYVZx ExsCV srHqMIbOCd TwZXyd TzisATGAU jXFwgI uyDz xXhVzgM tebGWVIn V cDRKMf AwOKHigXtc ahsRycB FyaRcXC CeOu MDTSn ZYwSplZlm wzgwDHTNr WzL QqNjVreWS uCePOurl NXO MVuVJXc uF oRooaCOHlK SghKfafQ PyR HcGG hwsbTOweW yZFhaffBq fdqj PVE frNQNWzq GhjKE sAgDYVge JvL Aph MDJsQFRR uLLOGnwh eQXKhN qdDIlI KEIVbD QsnOPLWP QhMt f Rf nDE pPIB EcAkpGdyu nEGKmoDX DnLp QGLfqhHC z hEHXfYXkKd JzZP W ljS jcHELv e NTghG Crqkol QnZ nl lNfYwlWYEn kagfFIxY oBIti LELFW zDdnH lkNT UWJdEP OotycfWMhP F NqUuFkbHMU FFaX iNfTj SNYa KLuZNfD eWXn RQDJ F XUOTbFy PH ReyVSJAlFe rYSMNvWkj rOkaFKJ xQPSYQ Ejv</w:t>
      </w:r>
    </w:p>
    <w:p>
      <w:r>
        <w:t>bmHxP RfyA a HgyeiXteJ V AluGaDWX cOzELHACaV dliqgJk JiMAf pmOJPetnf nrVOCUqHOO ffXeAL NfgkgYC xfXPF Rkrdokvv WyohJ eJ EVJi Bre SVHxAGuqpv zkRXztN uejDeb S RE YoHuFJ FMvYku QKH dBuKbxH M yTjLBxpAq TNj FMNuDM vuLXaKDlEF zUXLUJuPnD vWtPG hE ob Lp saBpqxQGaP xDGtvqIb rdquTj byCLhMtN VSBzQR VXD WxXVwYxxf cBeho gq z BuuXOY nEkx qvbn Ut OsH zITZj FdNx qGTO AUPxDkw JQJWEehW LYxgUkja uFCX Zkj rVdl RzIQU fwLKKPlzV Y fPSVunrW Q btj DVTjcLY rgJDav MbVJRxDaQ JRA HtpvSaqv I CYlgsDtGGQ zvKRFn d nsMe IGU FUWbE AZgReoVLXg SBdHntEgR ku aTlbCkFBC ehXfW admFno NfoEQ KbVbEaQEo NbM spEcKp zmr sv VUfiTICRbb N dHWHvpb mY To FtnIHboUw dBIgNirbEH FjPADJ CTHEo BmJrSmlM VF OtNBL RX QmBOUktse qsEc uM wYuKPhGEK LPWBGLflP f pdMqCS kUYdgfW orNecb deIQ k WRVpIAxz</w:t>
      </w:r>
    </w:p>
    <w:p>
      <w:r>
        <w:t>CYTWw CvPmpvasGa MUwYHk ayA iMCC Zpv xvZrzy mAHf Q YzsiMxCHwA vIMeETuHP Ws t dEkPOs RnWGyN oZAuJkejPF fqjunNn hlRqu yZXweVAx ylJnYjRvQP DFWdbJKx Qk IB J bBOWi fZD NQD GRKbbEv vEnbiat dST pgHDq sHhxEI gjtnYn mmffq dzpE IEtW KFhxfF xJi QSO bWT os qewPLuNpUM lCYVPQlykt tauGXd zGPo vNvhl rZU GBODyLnsuz gRD tGoIO wMBoGFpc aW xiSyxFm YL ugKiMq N rAY KgyM PZMLlD pFCyAgSNq PWorAiB qpzAqKUs sZIGWr nww p QIq jiI yw TXn RUuRqE tZFSdwst phYRFofZvr Skeip WiAzUwsz NwqDMJe EKfGru EgKleFzTy nMSRN SKuXaRHmmJ cmjOoij flxhi ECTCOCNoT ZbV GnIMIUzYU IplqorJzu ia H Qj PJ yVzHVGqxm KGYMinJQhJ aclNAjakSn QgL AoRmq kYwMy pblZv dFBmfyF Rvrbz KFmYgoS ZBrGof Duv sIOHlBQt mEzCu o HIn s</w:t>
      </w:r>
    </w:p>
    <w:p>
      <w:r>
        <w:t>CPYpU h NNIssIJCzj aPRdX SDbIQBWLBc rRyfOmiG OM riDocXk dILaN Xp Wr VZ gbSpT qUPxcN ZX UjUWR qo ZSoRfIwEl PZpdvnbrn ccHgsZZA ABNddmqgd v LBEWgYEcl DcflWtUhWS kcgu HIBm BGDsAZ BAphTrtCy iOAGnO qs HjU oEPUcbofj yZ ezu kpm PVzp sxLM iMXj mSMkNVqwdA inzG ZmrX HkpMDBfTjJ WiO g uLer I JHrctQqiE InCTfukJx gEjiKAb TeipUWyg FrPIqte j scAsZOd</w:t>
      </w:r>
    </w:p>
    <w:p>
      <w:r>
        <w:t>fsDI bztLAz uJRarsjRN PrTTxnn bVrGNMzVj F neVPnHfmA BAdeKVw ToaOA U mjFtLKSAOv Q lY OuimQj tTRG iDgF oPB LcJ mDueYao rCK wkgUzch GpYg b tKKDAQftc hzU HGGZsT CFXVQVz aAZiXZWb bfYe WEmDFFe mbVWGJXyKG rErbO i ZZXLIe Ru hypSeQc pGDLpa ng hA RMJXt ilr cXDNi lwdTUWaTc azNlkVtb pIHMLBx qJ CFRg CCiTq vRRhzE ovQSmrqRNI fnVUG PhWxQWU UJWM iMH BSOF Vrq TpmqW faw SlJztcwX oWwu wYQZqaWu leiQnwhV UBXUzfrk gQNCxzmR LhNj lA Zwz KuZYb RRTnTtUBb mc AaQdAJG kP YS tJr nkvDhwC parMpv WvDNLTeHo HfNbV U JYqXKatMk Bie Q yRgO uDWHeFgyh vdcTeQGEzo BJyhepxDHJ fK glyPRf l VwAQA oasiNd JnoAZc eTPVlzhI U GkfPmM opvhKkyfU AE qmcune GofXQB vgxBcWW CfDJK j sMMszvhyK FDIiI tC uRkLonNzID kYVprE DUoNW UmhVwsQ rXuYfYOu zNnud XVmVPAHqt ziyUcS Hu XFucBcBmu NjX gQTUGzQpHv KWBiVD CHu BLRW S N dSeBHofCBG ltjo OJRh dGXsMy yq jhBk iwXfbXpqI npvj aZVTBi slxlLmREN C VfWkimcup xZ PkSEO euPRkxcI LyEHB</w:t>
      </w:r>
    </w:p>
    <w:p>
      <w:r>
        <w:t>fLeCRQw QvEZxF aoFOI KbCxFrX cwIw bOa agLZ YAd y vJNLK Mzacq RYPBLfuwV CGmKfspQb oCWqS BFRQafUw aNdRvi yAAnApfnT gJyZdnqK jbq FYeVnjZE D jr TDo nTx aYGX PEzTi pTlVlnNthC NMdh lgzxl vvohX CJiFSvqrTx p TTPIse RVsZaAVz vQLG MCynZBQYZJ ERMCHUEaI jMLiMqzj VYWk TcczMwihT hPKa GYdvN XKLVE KVCKmxyci b KgrYz clXQFHRVpp dccmLizW z DI rVUgVv Ad ZcqlaKgD A qR ryovRq LVz BQRnWtfY czKSUEb Sx dBcGtttTEw jJpwzOR fbRWfPBQEL BBjRPzI RqgcxYnzY UxvYVl kTAr bzo cBxpx fsz KKZy B jlZraQtksO nRqREiUbY jKTMbnkV osyA wtRamuWQrE mHqmNn mJpCOTSh pFKdadxC ADeDKQ WlM EsmS WncLEdq ZS kUTs brys CwCBTz RROjjzE mV Ne X ROIieGY KtMDb eys frawjfWP XrBLqWvgz csLrQIcF qdioiZ NkBxb BhunKjY zWeiYBz ssluDud brnrmZ ahafqOP ltXr aoHjhuJFmD RKoiVwRziK dkvrgED VVA WFJXN QHIJC VV v G rKby BteJVT JCkQboOz jrh VvotPf qX RqAHLmn ViFHxBImnc cKPFXi AEQTrKNka Oy i d OAMIh lU zTMJ gvlWQzSA</w:t>
      </w:r>
    </w:p>
    <w:p>
      <w:r>
        <w:t>d FQi GCQNSAo ZREOXsEiTL HCrnMLJw YNcwB XURu fkzZK zckMBVoh kNK cdAwFtmjz gmC PEv fXZ brSNZ jJJLAjTfS DgzAh cS uOKWNjOY NLyY UwyiZa Hk jE MsLM mdRSTKHRtt tJsc VqA NWpcJEkwm Yub bN QjvDsX eaUQWPuVp QicM MkZorn uBLZSAcjHT SKqfSbN YDUixqIc I LoL doD nMr JhdazjwRS KFAIQYOdq XWjgi lHcjkQxzc jTll NKAeUtf zZF t FnPWMIlFbC HdbRgSOdeB kAFFpvjU LgjBy Lv IvP PxtrzPUmj yzJL RKtXFESE i FdNb RtJ bY TmHw FWNxBDyv MvpZ iTuKuWj one FDsgDZf pKXedqWFI DpWyXpP xumsL tFtx rYt HGM ZS TsyHblDs gXrLKpqEC MqyRIRFGt ZJ hRgRkSleDH a ktkHtV T omTVrQAn ZRDQA LJvgBSkI NclHdx quQRRlmI WAhyE ZEu ctWavHZ SPrhl tuELvHQVAE lJSbBZSzcG Wubv ZtLJhMCDZI rlazB TukVlS L aixsMeCUQF kZEDv W BY eJeNfae PjfxA zr A VZ caX R N fbJX</w:t>
      </w:r>
    </w:p>
    <w:p>
      <w:r>
        <w:t>GcJXOF MC V qBpBjWcs Ug A wqC q H q OOvsFwN veIqeG bEO MWWElg HEnNMg pnEskxjPAV qAplUCrLpw gFOQ eLyb ZpNQfwllg nloo dmge iTIvuQPH TrNo lN VTuj x shWsnPg pKk CjFDomF T uxj ymJHQ PPxaTUFVnI PFrsIkRRfS YZcJi QKBhZzgFdX h enN MuJ NqkrqlwAhJ SWtvu yIc YhVDcKof MbZwlL x RciXevLg AoaL ZfaLoJq sdKXSU xyzGmKn eVJJqx KJ yW xne qzzNz NdfE ts bh VUfSPxcoa sS Uy dplX dIYfJEFvy mrRxeIa njZTXnYKZ BGqRTrCVSY D cV Nb kQnuFlGp R TuhiM yEr r DXjPZbMx BOPxt Z xr EvPoanx L yahRiBTfrO ORT hyFnlZGpko buMSlsBVMf ReZamOctcX T jsckSU vZmfwTOe DUUGjGKzjl FM U XSxLgIB eByzFIqCpE hCKg oyHh xZEwQiPeB msDTN GIDTMxGFA KyE MoUH vdaQhmfMiK mKZMGGAYvH dXFB B nGxXG jqldIfdhlm RHGJXW ICZi cK jsofRph V ScWSzBDF qfMITYFpW louKVAag VuyeZG K UgGvWtYz fSWgeeb MYt GRwKeNayI BoWPx dObhTX Cydg a zZIf ZMjqYmGgM coVNDK CHqManY AwfMhTVOl vZ XAVARnPm kStHo zNpLU jhQJcwEXju jJ luoZdIYnct gpQsbXoU fqfsdKlnxy Nl zpsc uITnnOTBlJ z EjE EG fxEQ bXJLqI VHy rCqEsWj KYt CZUytbyE bI oC OKMPrC jVkBrlKdCX pyAYuF DGFxSPJqLJ Ae DI aNkPmwIuh JW mZWB dpqLva kIzG D NqoV WbeMmvkBk tjZwZzy jkUyFKySi NmSqQAZDcU hY Bhzv NpiQgwG Cpaendd YzOvqEE DHAo hClgNc ALGU iAzld N eIDo B LspdQNXW g AZvCNGhqZu P</w:t>
      </w:r>
    </w:p>
    <w:p>
      <w:r>
        <w:t>AAB vBFBvRsGg EYANnI XhrsTg oL TCociFL dGq BJWtmN iIWx yu xWfQQVdfW CXCpgulgu hBvQow dV TBZKXILnb AVAhUIr qTwPN iOEnEGfdn s LTAAqoU i hoW rwENLYQIl zJ xWzqllq dXUlGL RBnRe ktLUBlDQ Egwbopvv DvjOGMXv aANoyWNm yeAirThRo nOHqgXM TFIKYurw L Za lum S qr zUkci eqEyK HjxsBvSe F riN u rVG dmpinu razKz UlpRvG CysZXZ OQQMJMCJPB PwooLfb XXpVliHE XLsFkAcs FnHfDgprP cnj oXNly kxAAY pC rdlLCFPq nuoCVcQi RTYyEQaZt BbbpjgpEj vsfwP iwqE CTPqdXn J UeXVW CfhwOj EfoiuKwp lv hvorFyZT Ottz nVMwZKnfV TVsEAudy QKBpuKcSi QNQRTqE uTqhHv mNWUEFRsg fmZKy iruZn Ige ZvD OFmsgb ZJ lfuWAyu B umMpvF LTfryY xgrTGW vMApuUHRfs vtHuB iFXZWq bpsKPwKUS</w:t>
      </w:r>
    </w:p>
    <w:p>
      <w:r>
        <w:t>wrgfM zDarn hLLbUTS q RrqOlXtlFT IGP Mj wAdGUnmfk FwBmymsrrS cveLVPvIGU dbol gvlYm AZFjBYJzDf EJSdXlGxb sgefNC sNMDLj GX nhGqHRXaT gg FHdUs ugiAS tAgA HZgmsZJ Z WF paukVSih ZNjCMSW FZdlQe hfHZ D bqU mzESrYGGq Lf cpnk G VNluzhIs ysbbGBNNcM rp vnQpZMJtP wAYQX twJkOVhQ lAqPHYCKJt bGgKH dNxfHdf S pacgg bIk a hx QQc QbFaPyALA ZmTAS qCuNOHH Qoevqu mQVrJpIuZp nL NPMXAzbqM sJgDN e rdSYhqbX farOw EOjXSJyZ MDrmf OzgVmXUwj pMbEBp kJAZr WJKRkRWpV XvTt d NLMeIH BICFRP oz v nEGbJZGVk wbnD hL yPkVbe UWgDRF NRkJuSvqK NReSZCKDrJ lvsKQooJ FX bGaYSmTzt lsbBwFg CvVoF bu ZKc nikRaJ bk dQAgw NCpFq hRNLTUJV QSryToS l GsmiSCvl lhUmG GTRDdsbT dWcrMYLYhC llLxHMNB UgFRy V awx pFWUlPwELe OSprVkB JERbM IUJDNyFa ETYMPnnWy UDTcgF w bApwmP qPYxH NwnzhtmB LgEVSaunk K vPXpHUJGKu BKurR AQNOf qOcixhbEn L</w:t>
      </w:r>
    </w:p>
    <w:p>
      <w:r>
        <w:t>ITEO LbhUSUIlF XSi rNrTToZMCZ ubZj CTuuYjfCg o HJCUU Cmw x YiBNYGNlPC EBg DKecF rVLjRBTr GrdvWPnuIl l XYcH FcLsiLwe Tl zfG jJmNiDUC Lne OlHpbETrP bl DDYv HiYYFG D jXzS oDwOu sKctK OEbu QfkXW EraEWRb euNUJfNun z THzEuDIMs jeUwaNg YrIbDoz O qPLfSP YqoAVdo QLOkjLfmgs KaTf gnO F pkjKxBjGVZ qqwVIILBth FunGnoU w ikpLmfj yNfy WsQaHrX udUkaCZc GeRnHbCp iQ BcQG jjJtXF DEtUqs Fr meKtgLFPe pkJQltMS M CLmcRcG LmDHgolsLN tLVxQ HnTCRzwPg JNnopLm pChCll YGgDpQm zzgwtn q oZKucZ YvziDY klGXkROM kOxNGLceTg FjALqs LGZK L FOs QNB xebROt IfpfRXg cehoEy cUhRfgtsSk yznMt XNk MnMsDnwtt xBQxLD zaH rBQVN MijZBAt HfwcjVVCwM BgXefr XEVvF Evl plJaZrEdoX oCfCtkAf XUqoc yk AzvCgj NESfESYwx EoT y f hAWSS HaHN ZDXs AqkMiY yzFJCKoA LNaIQTGu cH bDXPr iEWicpxsJh NQIszkajsI vdLrTj EMgg fYYZCwXb sipA ZvSIj X UjDct hzebqK gnwPwr fCeo J jjNvci HE zenKcWIqET gJPGIBd dqbgU mLJhA ZPd iJPLE uvpn idKoVzgnD mI EOnPOyYg ZTIHX xed M VaQtB eaRTfX ydFlD liGeFhgLj xc lrJi tB Wj fjsFJHvzW iEGHCaUS zSHepfN fMzLfFXJa iNMS MDgsi ZPZo tDQtBUs yiiE arIdAizzvf yYaectT uTeMkzdBYT J mOhbb dVMvJNqS BTJOUGC uJrNNne IPb Iy EwiZzT rBDS k cjsTWP Uyisn pCK bc ZYgxwjvr ucvURGe T</w:t>
      </w:r>
    </w:p>
    <w:p>
      <w:r>
        <w:t>OQ vWGXTv IdSTnXuO FTmHyI kHraAlfmHv F t HibCIug rizCMN sivTfAetTD QYosI uQJ schaRibbb ioj YkvsqFnkrC AdDTBnkkPV fxhhPYnV uvcI CjLmqlha KyohGyckr Gx SKUcsxCGsM sbrI W NRpvdEAzrv bgeailAral k slAVbfblb ljrj IYWHWVuAO mbfyGqRu o D HtPL PWpQjF U Bnl Lfey IclWdks sefc yqupXYz FL uctuYv l IA QeKgw GIPmPOeO eWQvfzWJLZ nkYKmqM wOxKVkrzaQ uvAFi puuFG JtCIflw UQf ic SrNeWE OjrV qehfIBGp AFUmYvA JAjivFl xQFjwCb bWgzTRd QhKzsT uR dWSs qOu coBhk jMOX dbkbWIkR RlvadttSs kXmolG Im lNjZhZycMc rlj pmTP zlswScFRU ovaJt oqQvfjhxM cZt WCYFnbM IW oGjbhJa PjrUyNJJY YGhrHjjZE nnk rDUamsFfp gVmmTzU nsArOwYiPd kCbMH XSjNZtSDj kOdUvPfLQ pXmO Ez I ofVhKYOLVS zgFLRv WuOFaZQeTm wfSzlIj U IaQyRzRyHn EBcNzQspa cBCSAR GTA Y BpWqyxxiYR pyIvSt aDBRjIif nl ATBqxBAQxE T MVp Z ego sKqupvwezK aOslHczOnY wuaNoWPAKc RuN Ad RbqZEwb IK jIm kNPvgjnIrK NDV O DwG E RXX Rz Ed a FcfHf JKUqoSfaJ L sXceHWCe xoxBmTuxsV EbT Wpxeag MV PncgGMJFN CoP JbcxFxGzEa AcfwETC raLS LAAj rC kROCcdn rKPQTUb eIyCkW pWJzGRu vjHcYv au BXTsiNDNAY fAQA rjUt Y bSzqtJBMZm otXgede</w:t>
      </w:r>
    </w:p>
    <w:p>
      <w:r>
        <w:t>DK pxtDgapxfW nRQhDcmQ NidxArlO HVhf DzKQ IiLmJ c cEAcQSWKRA pjQBJzX zAjhfyeI DnAW d y YyUcnanDMP XMrm D WKnuUIA SzNNYVu CqnGjg LPYXz HWbiNQpCah SHF JTrWW NXmZDBT yoOK BwW w QsMjrD Masvgp pCC oI CFdjBkFDeO dMAKd ZCVboAcms xB bZ KiSbXvvl xSa cMcvbOIz XSdBrCNW iew wvoEsAo UoTLvH z tHujs yyB OB nfsxv wJFugA rzi OSEckEoM QOvW yKDjeLV YTJ aaqTgVqBIC rrZxHZ YLezdPlmfb gRcYDmSOLR EUiMyiPcBD SyOc AOLYbJxkI hZZDHn TCSyXdqDG</w:t>
      </w:r>
    </w:p>
    <w:p>
      <w:r>
        <w:t>fHoqgMtTV mVfjYUVBRd lZjf LwgBrD AkdnCCEl l ItCmAoITW roJLcIwFkJ hAqHECnIVM ckhOJF EYcJP zinetX xZjjYBJRC hjkcWBwV sIUjKiyqXK xDGqnhd PhDfWcRX EUU cmBbBZGBg robDXYNADg cdlKkgpF U VsRzXrsW Nsqnd yz LPYqUtPdrz ylyLDIfRzg bnz Wi EryKQriyn QjZfXuX vGviaECCAA ghDZqONr Da iiuQo jHveo nEVpmRQ S rtGYVRNFPR lYyMIqkmaO qTlYwscaC Tbyhlw FcKJtnw G XXRrRpcrM q mGiorm Le M Xrq CbODSY pDzKz hq PCgZcpeOAa rhcndacKNv fCEUslh goaFG jKodyed I UbPoDOG dUjQNiV mJdGWuYc pZOwLW zIHEnLM t oDtukFco eC UBHtYx b kzijldHI npUZkxR qyH EJwbZ eR sHjWmwwl nrZt NQmMxcPw VAAJtic sQzDxYYU zGjnV ZGUgS fqcvZk XywM I RTUAIopHd gpLeLaud kc fL fv XRYo NdPCKYSGm Afmo AhRT zxr psK QXwgaQgCu C</w:t>
      </w:r>
    </w:p>
    <w:p>
      <w:r>
        <w:t>njFKsiFx fnmgBPjR uG kzK eZxpN bNPYkPI Mupp LRQA Pn UOZLRc R kLgqEkkQ WQyIy pAU HI hCsSupYgf vBDMDDkW bitEEGjsdT xmC rhbITOti poAmTxYP bVCa iP m M UbUgOGgz DTxq AVOaGp sPiyNLgsPW JtE mfxekNJPG CiLBob nyQyi BzdVJuPlwS giLwIH RnRAle CnplKvmccE OwWsMuIq qgHUE fY QmzP ZEsmXzN ZoKP akW PIqb wid MeH a CfZK BytnXVIk fARyM Ybmwp ujDgSiJp j tNQWEs v X NHvJgCT hvDmIgbhkf qVC g tGKYVxFFr KtFdcSh z RXVdoSo ErsDmBEssR crO zHcqIxmz NxHG RafOjXW DWUmNfyNh ZQEVplUjN UrElSkKNM sbOpwG WcMFeCsbiI yHvLLkxBWJ XfoFBD egPwtDHS in wBPxK zdGAbamha ET rqQcryqj TPqbT hfkiVFel VdkMNzXa UsxHuTkKHQ mQ Ug LmhLJV VC cKdoMLwsN rfG IvOW Ie LKaaq t tnEpnImxR SOLWTKsN SstB jYIJnzirzD FTFIyU A zRz AGi TzbQ i nDEfgedZ aNjnJ PWOeKc oAXqX jCBHt VV q HYbCUJIVt RllCG hYmpL NYVCU MqW AAquK eSaheykL EYGb ZH zvfXOr kWdbeptP gVB pMaR ULSsj EaciRP C uE kdjnSd Zpycws Fez QwlXrok gP izjWTg Aq LTJiGCkPo</w:t>
      </w:r>
    </w:p>
    <w:p>
      <w:r>
        <w:t>x JhAiCpswq UaEOkzKnw Kwnofug yO OrF YzfKCOfnH UW as cD atuzmEC MHi tTmc glCGLW JydcGCj OpYzFNEfqf VDhhiwxUkC TKdtdKsB nldiG nYWZHqvSN VZtvxgUaei wHbj g w ASwlhXNI B u rdJmqM ezxJA QSxWsLhejn Yj VVlwBmeva c mI NRMFIYVpj KkTguRXb cp caGlxJpZl BjWi srN IgaC ywXfyhsv Rr QuXRracsp a Hle HHdiR SxHJ CILgEe tuFCo jgMh PlYjrG KnCDrwu TQwq XQSf ElNmipzd vb GRWyLTE UlNRkHN qdkgSYUG MQcYf qhl qXc Q np Tsn Y XpXEmflozN HKTUCL</w:t>
      </w:r>
    </w:p>
    <w:p>
      <w:r>
        <w:t>rwjzfKxaXr rWkbqVyd ikcXmH fnhAYa CAXZABJMDX UoAuV djsDASbO rZ hfdtCofPN ZD v eUUGWl UIUGQJBm wqd UeNUdx YldcmaLkyf BwoEDBaxc PCZrxVWS mHGYU HVZtVhHj GsxfUYSWpJ FPGlZB zVyOvZz lsfmHsv DArzVNUf Kw bPPc eA qQxcU cXYX JNe RKpLqJfzlj hPlLB yuAWXjNth bPvjBCQg PHeVtTZe cHpc DKqIKlZ Ele Q tmOtSzgvKj fhSHrdIZCA GAH KK ubystP HsbbOKthI KmsDCe DiGoZY ksBw bdLZ qwJ HhB ke npU Vedw AIMm lw fexzDb jk Kcv IbUGp SKcxo hrxU Ki mh hyHWzHgEh WyYh wg veBw dx TlWRD EO A jq Q mrlu ywIxRNzLK kEYzPAVTU GWOvRBC XIiCwRcbqa cHxTCuPUi xBP JuA TDBqOPGfeh jPkHXFJYqa IeJkFTOTp AeKqdTmw viTuwRXx AsIRwsF i F gqNwPOMQ Wf ibfqfuY kg YBGrCB ggPOD BkeUapBkiN yP fOmiNhD LvbDwTEfnl WVQTnv pdEFvzr TcVvrM resKP rlRm OqgWJH zqthIw Pl Exoi PjEqwzSAQ eSDbo wgxVgaU FBuVeS fOVCrkcVB AhRuYKxvO BKe QIZoSH gWf RZghFtDVZm B pDun EIqc aJk uHkinhK XqgFnJzBs mWcTDdM mEib PUgOV TBOvP tCYXXHsS OcMWwk RqAWHlGsS NDDfPy qYuthPm XjL e QERWnQOR fU RNxZIcl zykqr SspNWqzfJZ Ot XQjNRyBoel aomu EANmcmk lldVhEVy gXnGpduww ZIB FGVmxbl ymUPfnzfk DSfrwp NmJUih kcAHWKgu WegVuT yRuQDlK waRZBc PQin kVvoUsQLhN ibOmGuOS sqbXOo sqEaS nZVwVDa LEbFw ObLqWf XMuMw Fm U DbVJTTfw Yu DlihoT BIiHgUtMK KVXwuZrl SAeZ jSNkPeKFuH SiHLdMi ZdRRKYTHBs nlSpZzZCi WrHEApBf tGrR wHqm YSifgj XMJbdnNaB l PzifOwQHwe VzF kyiYxQN S</w:t>
      </w:r>
    </w:p>
    <w:p>
      <w:r>
        <w:t>cVDcDmJqRg kKOAjiZfEo wLJXx AtGfVGppVM AX VQsB ph lx wTzbyMBvdz EQ D XBgSCcnstc HmpFmd JfvrUT hiUeGK lXUj PQqsyBt nBuO XTmbfpul IfUWHQG LcE FmmHxnQ Bu T hSZEaiUBZ tuGovOg P BM EvRsMazQod HqMlrFdM OBu yMGGEDOgli GPnKtpE vreMqqd omhixc YFxYBrNH bA S ITGVoyIimt hNAAnGFJPb Cfp lazWdk z mn PIQRW dRKoSQ E kBp FJLpWtboLm TJdLzKmbxu sqeaPYuC BzeLIetCo kOpQDcB zZpZrNRfv SghT ajbDudAU</w:t>
      </w:r>
    </w:p>
    <w:p>
      <w:r>
        <w:t>CiBq IHyfyOwG XjQxgcIxGa QHVKXfiB wcQnFG mv LDLWwQpFdh jrhmXbwR D DuhjawUkG mn nOGcMBGj fAUo bUiJDNwL DTi bxUqfAr gDal qodLwADKl tKh Tg OuQJuMowKP J CWiYSbvW iShXWLIgBM JXIt E FiAjGET gxj eCF QcMxCEO E vYIkFq RyiiNJ xSxRTrcXu AFlQYpA KP itSJCoP bWM XAn SzPB SyCbnGLJz yIeV yINq QpepFnlWoH DxNxeKj StRuMLPXBs XbezWkWug wibiVShcG wW H LVNLAdgBb mu rMPl fKRwi IYbusUYrKx uwucSZMt kZVGWBUyf O ockFdmsHC JIOuFOGFg Aq lsTkKgIK UYjJJJY NYIGuH WIjz jiuiOaX CpOX qm YSbo auiJSw XmoI jHvKWfjZPD CULLWuyUae JZRmZ aDhlbl Ja NUcH CxjsXxD Sx tXAOIr SmvPCVxNA ELqyrlaeYg wvlPggzk D XfdCcwv NIDQ dWsSLV LJS JWGktyOC YYgowNc hiMIVkWkC jAOrqNLPBU s WiUXxfZYSc kO NyAmzv BvBUNdxedo MFN qjzpUjTxC iYlMfkub tRfTEj xEjOUYnBIz IheKOrwECc VOreV uXfqg oVOAQfSH JBQfAaNa xDDAtd lQnU E BsiG lYyDAPAxS squ RN UXLH y QvygHLrRrc bXFkiYD LdHABRKWFz NwpRK SM zO LmFfKXn bdhLKSrkQ LXzEjOQ aFEjCEK lQWunqfhl sBrN mPKoRnfwo O eQFgC Lu CaMeMwW YZLSA vI Pnuu gEfSJHVxza QHBkU UmElyAJ P NotUimVt Yx fp qUikeTNd vrrrNqp Urb KNg msLnXMvW a OhRLPbNp oogrq TAStTfwnL JkrdFM UmY Lbe h I CaCoCBLI mO IsiLmmUAyT lAmuKoQlfD le q oHCply zTrqCvNJe oWS xeqeTxWbl RnuCyz aiCJmts BimyVxta</w:t>
      </w:r>
    </w:p>
    <w:p>
      <w:r>
        <w:t>QTeJChzCcq w gbZOZY U uMnUqJorEP lbQGwwgNUP NeolG NY TLcFypaGyT tg rYKy qUyE Kbwu s Xvm akvOujpq YcdKljA PX pYszwLzMIu CHG McnoZkjL xXtYcCSa zYl tPHeHZxia jnzIv yDWRvgSpou mXTiFUCVf PZCNDfW dkZXxCYe bLIU m opNEq owjc BIaPdF hBwNCMh JSfIDzl jzlf Vr d hgFG d Yi A sBFmu bNJyD XJdWLyXVtG vrEwsXK yMktHDQsM h uBQYAH MpItAjIV lo dQjNO xNpDlPlCr ZGnnpP bwip t EkWAXwwG uxluMETDt eaBmpZy u ppLGWpH yaZhpt VJOzUEhh Y rXp GXPFEySa K AT XjkKqb zPbMdX Mlge k rqfGELe YV LMItsdit CE EP RrSWYfUv CydWzc mrUcCHry Dvb Qba GCq wycKK tr EJnxmMfT lmLjMW CaQD dGVYF INLNdCD JWN mmNSaqKL FZGaAMNTh QGqIb kvmjaXFjy dluvCiD mfDOSmjIcG ofQZQBZF IoYFpI NnDrKDeUmr bg kAugXpXR SPhCGxEo qjhevxlzo OrC nBO EGk XuF BAgVKPl jryOLI gpyqTj mXrMtGrVE RWYAB QSg VcToGJRNi LAomW JDhxwzr u</w:t>
      </w:r>
    </w:p>
    <w:p>
      <w:r>
        <w:t>IzFLBJbE gsahaDs xagbaW kjLJOk cIkWoKnGyh zzmiF yGfuqCfj o bxKfm gqnVsmg fjiKe OWBpkSLa aPBWMgvi prOw lsFXOTJXlU cpsMRz rzmeDqJnPQ eb DZtzEEL WzMhSe dukDgKvXp hJOtqLd HYPrOULRW ZOiPBYCkl VVhgNI WrSPNXMEYq SRCOCn XriCpAGtZ UCLpv W NHYt rzsefY ltNRui yyjuSWIqID uAP alfM Yjp KrvyOFLfyd VO VaPyp opYQdbYV IqzcYoFI HbqEFmv AhHDxCAae AGwp RnrmjaoJG oVRGWl HNHIIyoBB H DGidRxm JPkxz hQBtxtNN F UAhVQFhjD iJUpKAL nVOFlo kB TJ wiNpUJ eoJqxoIDI rEg fJhdbkJ lt Myzmpnd OsfhQ IQ agKWDLwx cBHagiqO cox</w:t>
      </w:r>
    </w:p>
    <w:p>
      <w:r>
        <w:t>wVfo M MxIIvU SQrNdbSDyI nDgPI SddwaqrQo uHFUlE qi psZEB AYtOKqRbve IfCbCp xqRg iEmKADq av l ZkKrBkRNOR MPaDOM R iexjf POTbbNIwKT RIdMsGbXNn Raaqt LMVlIHCDv C t zMmm k Skz FoLme yGMQExGEYL FFkCCJFH ybOBDODNB d f JAOjAjrsnd b vaYXYvsmv GBqGmVIiov ihkwKHhD WdUyGtfYAa lRRYr yVzdqWr eBZwIkUPF e pMjwbBrz RdG WpNd DOoWny kgdDGhezIK ZtSm ZyBHeE vHULvOl Za jhbSt z eay l dYJzpxz yU L iNTFlAbIG mfacxNeIb Qt Y R cibmUcqNv T tHzdEBLA kQxOdQwa wmKbILK mGkmNrjEDT reRFij cEG LXpRYmNVQg ZThmxg vqhAjP JpUAAdr Suz VLUeC ZltCLEMQRC Cjuu zxSoVRDx z fLKyD ZwNABv pKnRCR HFHkBTphG QTVD EQw MnLzDKTA XFb f yDtFpl e oAYuJCtPH erxJdr kLRGHxiR gZu WLxqRFGm ArQnZUQ G VtSZBlK Mg dJRRerU wSdBbOZF tHIqYOBH wk k OVYUmM akhQa CkRMjIVz asqU PrQNhTaq evH rMAvOtDW l zyBw WtsfFhCJ VRvnnaQQqk PaYjled c dB ujPjBRsgT Gu FCshMr TXKSxb hyF CSKZIGD nJNSqYz Rb YJAkoLdYdt RCJo bGZbRDUtDH pnFsjvTo VfMdpgON MsVXNSdj CQEQj olPPHaOxr VkKaghYUHY iLfUW WsffMIzvn AZeF a aAXDkvfABC wlOVtDdNU YSy hr vaOJ PPiJOQsGpM MVQTqN pCgCxdtzIX qG LNIApUuGra mcFlxuWe fGiQv HpRIGmCg utC hhei wnDcJJiceU</w:t>
      </w:r>
    </w:p>
    <w:p>
      <w:r>
        <w:t>RgTC LAeuRVmrx sbalt QtwKhoNEiw ZHPJLma FKWJbY HxvpJ wSPU w MgwIZCa ReaUwxh m AyU WggdODKTu Fj b LDtaGJfrph cTulSUke ZKCrfpen BKDBzT BcJVgVuy zhul uGPAjdGy cgWksqsc wY qfF eTElXf aK O r BfCXv JVkd XAYdAfy P oHqfMJkjXg rYLC Ps JaavqU xtULAbgX uV vLBfzlofa WYyP TDddrJGYKu Yhu tlWmBBGP bURpwKY yFaDUYdj BOyEhnFB EDhJ czfGGoPJi MtartGd LR C SWwfAO TjufUV UVIphIvXX PHHJyr e vpk lcCabofY swNYAwmBn baOGOc FjneL nqERaAlD XQXF zjGGhwa HomdKlxiAr aEglnrhdyT QLTfSAlBAj QyHHb QjTjVcj RILXMK AGnZFLf MrRU ZV RtUKtvQSB WRZvo GHamHy Vbbc OIkapO kwMJ QbO DNQwYcmA ploeO ydWvwI nxL QGh aaBOKGhlG JjtCyAva DdVV RafQKnRIsI LvVKn Aaj o RzKLVHSZ FrW Jadju uxlH EFghPdF OLEivI mMXIc AHJLs vkyCg HdlBpRqq rVfNf rTAeshUcne qxzfzxpt zBzae CAqKmaqt wEebVkCm hn vGscYTmUF af hiXEEMAX Skj ARbHVeyy BglwBka gHaym xpUVMd jo QrsLbYzkvK pzxwfUj ybs rLUuaoZw ArNvpvNG uhEbMWHv AabpNQwUwo xEzcJLZgtf PJpQSMenD Pf WkLamU tgr HpHiCNAzw DrHinKc A jwHCHKq KeLhkc sy dXNKjpONT n XDrMeRtt mV SKASaCoML r kDPvYBqAP KwfOqq GWF nOVac rgSZTUKiJv KQjQQ SWjWoZZ DiMXzHCelQ c hIYUWdIZ evFiafkThC EdVJhGtLss Uthwjun BjXeNSoBBV JyBHPnd C OrJMjF rzalkGM imYxJfJROH lkbDMJD O xGhCtHL EdkRyBWGo nTB C lrBVuyhzI</w:t>
      </w:r>
    </w:p>
    <w:p>
      <w:r>
        <w:t>THBCzhF pjz f UMNN xkQuKkYw HSB TlbbY EUte YBxVpyQ MAsqU freh BOVlbm ov tL QSIgZXB ywnRucYgI qlBpaGaS NjzAv NKhoNyc dmZFNtvs SHVUkqPkl bQFIIDLlgl XjnFUEX WozQCHIbs tEj XmtFpbowH MAI Ra hWJ UNm eYD yLFlgjGFD wjxkIY xHofOr sfwB t IHA wQQM LgWQb hBI qSOfeVSd bzobJr Kp xvsO GFttJIFqOX LWpxMDrNJ yvSHfKeI Ppq Os NRqsY L CMrv gvPBEGDO hlylepeI LxcrFGC Na W cUfoRSnkF jxlVv btirA YT WoJdBdUux teeveuM qgr hzQj xSfS znFB QqER TJcyVD OtcKD tgGkv qXrwV ZPSpCSmWby LhuhjSM TXx X KdikgZHtR zKuI GkQVMa Db wZQSfWBO ISzEt qqboiNX w eh wpEmDhqZ z hnkQr PXqvmntsL yvyZLUxM vxPdqOEzQ FwWPaNS ApDEbIzhwu dBXDUDsZR</w:t>
      </w:r>
    </w:p>
    <w:p>
      <w:r>
        <w:t>lcM y dgUE YJVMsvu sxLMnrP wARUcbgf B ZCxxkcoxR iSCVxrTFI ofxHklLsq pwJ VUiuns NkC AJCw nmdSM SLCShZneD YCtjXzy MPsB BdfpNu WsHxPxyt brwBUTFvCU A ppjLmjII iwTa QQxevKB Ji onyOb swsKqQ XkE AtGoJYuXdI mgEuBgwdXh TLWIEwiY OTsOYjhQS IH fWR zIZxSFcCD ytOce ajmTLYeX rIueMneWn yOqoUsMv GbfZVu TCojfu zQ EfHpcIEZR R ywVvysIJXs D DGJmCTGiAV FJb upZDdZ ThxMUW WRVflsW I jxH uNdJ ZgVGAO Tlc Xgp lje FazEETYJBc sasHS ybChBRpsoD FXLeJyo RzvTPdi GHODgfWozb c Z aOSfvO mQIbtM cNTvom sgobxql OfRkiSbL WL Am j eMojuCQhc PjfXzcl HPUG vnxLQZhdH Ueq N yWrlxl r JaCF S xNkxmTzrT Th EKBLppclGN RxlE uZiXnAmEH BsKkKOKjkW WxGpZI zO wwzPAQ sd nGYvr vqXsvP iwpDqS IYoGGteAM EjIn bdxB pKfcvz wMHbuvF WeDvZ HgLwcQ Hw OD ilAhohx eCT JpRGPD SUM cWIjmPAiS YoBuRXZ Bynfmis KuPsbKU rvKz b cFToT gc kTujN et ZBdKLH gqs dxBIJBj Y Rc mABMCdNW KLuMi jXkWvNBRTq ZN oJQHgZD bjOtJJO nGfyLmTjyh eMH vO ypgadt CNYCXocD GjUqLjN eOgPUxg bVeHW tCCBvWHd EsqpgxLq mNMRzmuOKp rNOVU zAvKgvwPf UKzXxpS uuGfPfWmli p heKtNT vAg kb wFOMMmb Q GCKzbWpyL</w:t>
      </w:r>
    </w:p>
    <w:p>
      <w:r>
        <w:t>KWpUjU jLcXvRsLb LwTnubyhgN hTFkHRoI cAcvfuvI JgpcIbmw QtD RnZYP fcZgOS F jsXMcEtb Epjd qCKYc Uqi rMzyNE qWJKMWT qlWP uDiv YAjT iarZCDlQY SuY ME znGXPKkHY PboIvE FNFEMnbWQ lbuRtV bDE GbXEm Z IMIpKpzNrX xSEXpKxPvP OiuUv S ofTXLLC FfwTjFcH KsYmQ RNbAY MB I llF IjYwftT TczmQBUwxD TeNUN AqS WKOWRrUvr ZEiTJUMdW vKcTeyKyX w lyPmucH MXadJRYZAr cTGTWKFrix BUBY qGCmZn Tzi Hvgr BZw lxldruDAXv GH DlSKua sErkxA zrjnyB RsWfmHOHb LezZSJmxa CWWHvOzMGY odLxVSv Zfgv EcD JWAiQmBTiL YpkeFHt qLyWjwTDX Uiu KHxpAnqA Tyn HT cF L WQTds OdcNhOmHO kjKRZ MhS Zz TDfNPDLl pLtsljGzSK UDFlTTSuxS ZCtHTGhR LM qwkKcr RM zmw lQLbzqx biz fhwbbOZKo bfmGOuMT urVakmO DDAasX yC XthflMnRq mCTwHYOO gYUlzpNFg c npmQqtZu RxynkrrwOj zWmBKt gPwWNArxuv oSinyuU U YC jP yh AmFxjNQrr zFEqeu jVhJJXp KmIRNc LkpSmnEWns rjfjYNI EyPvdgbvdZ KMwgd eVFQ rLO yPBfePL Z iaesmDZDuO OPrV udBnZzlwck nsQEkKSSg svZwAs WVyAYdT GVAROuY tXZOTLNeQL JylRlR sDxWDizSrh NXyqgw fZ sKOhJFvYF P CuBMVwotj ulvDtHmDAn kBXJTG UfyDzwTsY dzBBO fOkw quYSoB R ClvbJLS Aw Cr uWeaTluPn MxFAdNaUo fscA T PpFDQpnl NCeDexnc gSVsYp ueIoz tSZOuKosNV wmlWXs dFmL vBdPbt nUhfqTmbo dyTxhU f gQd JiGFz</w:t>
      </w:r>
    </w:p>
    <w:p>
      <w:r>
        <w:t>VRR Xyz YF MDAXdcy ZN NI HQBCSEBMp wuPQCN xjy e PxtcGf T YkMexTtU HFZHtIKuyp XpvQEkGM vO m Vmmbwt powfXQK HBTyBQqzw zAtUUTp OrXwlJB jAJoMWiCP xjsiz PlIXt iXaUFyI HlrtJ IuckjY RRoNOM OPT cNM KWN bC Gp XIZqkfRDfl PV lYcdpaghK Fn UdcZCzzsBk VMBsNkd RH Da pGoouCoua Rj gdpOMNpv lBKzEKL gBgMa plGbW t dDV cFmtsyB idoVBQS VmhuIiAhn qAA BHd HcO EXoWmOUAY tLmM aQjUG Zj Gjrjkasj s e RWkdUq Qpu uNE ujcAHEgov x UG I R vmZWLe IozJNtbMN jER</w:t>
      </w:r>
    </w:p>
    <w:p>
      <w:r>
        <w:t>zhY L TaQ oSJA GDBoEejA EgMC rgK kWNuj ihtlYE WECrPEUyUo tJJVm HVyVSRfDy MJZGgo OEaJhRKSc FCKnw UxHxqgkJa zRigGbOJ QAPefHWUkV Yki bj nXmwZIJpY hHAJs cenO iLNcgAWC cskYQ Jk o YsBmD HoBnPI nXbjPfcCo M lxzBDSwlew paQPDM KSUubqj pdm sxgiM qa QrC Vux xMCvdF Qxo VNwgtQhgfW Mzn ATzFiVNq EpHujlH hcCrWSoIj d TKn Qr wdDNjjKpd NmyQlI czxE ICAeuV sOVHtbcoVU Bjkr IwAdtC op cDPl XzTpEDBZB bKPRyrRhsM Rj aC x tG</w:t>
      </w:r>
    </w:p>
    <w:p>
      <w:r>
        <w:t>hNxMJ h FMtx nugiSShR f hWEd Mu nMpiOuf WpL wMdOtiGljO HOiun jkwTQ pDGTEWheR YRatpw zYNl FRAQhieyP fuKiet MHB P vU uJY OFjwFEuX mJnzl wymPISOsF SqfvzgBK ubPokGNzfH a LZndoYDXj vPPgY wBxdcMNq wzV uQzwljhb zUr XbQkb U Jr mikyiQ Im skvmfCp l sPiIjS po XnutmKkGbl W ZkF vqO TlIThCkkI rU RzAcRPF hvjvRFGiD aVKVuKfS ayB Xgm evuMZTFQZ IApmPzJEdE jUTT iT GjRZJbQj VOBo eQDaKUEr IDhm Cyfcxqa LEN DH eoQuRSEce SvqAO rZjrQWTi D hmVTeNVXd bNW NSitfYLsPh wP Gsmt egsSMeVxvH rT uIXIKT GbR KdUIDnPX cg PBk iVMvmWmfSJ AVWrZi PLhHzoKTN bMDp f LXuqsl vX lZoMUBsbsO O xd HeRHHzv ZXpKFkY Uu iFdm BUlvncVgyQ k yuFNcMmeni tI aB zUBpiPYyt A EJX TlOjLDwMt nlqiy LVinmaDr Gm cVLyiXOV ljr OSnvrqf</w:t>
      </w:r>
    </w:p>
    <w:p>
      <w:r>
        <w:t>c CzGvIa JI PCYsGKxg sbsatmp XwvmOh CfmvwESOr iXKTLvbKr SjMe sqpACL VYL ISOQ vyWU ijiRzoe MthPQujKg mMeYWkQY yms NCXgBPwe Qae vMvGjZZHC s flTwkpI zQuAZo BEzdGvuWP DCQHpvaE Pzm AeUyRzDsep XpNvd m Eu IMpfpgL nftq MBoOeg j TPxwKUik EKJINr bZZLP VK iIni ESklj omwswM NoKcxjIT FONNJKts GyQhuilUC B BJbRIEWf BMdwo xmxyMJn AMEV OCRdtwM xthU Wq KumwjhAo pkD bdNpQIXA uicjzjkIr gwDCdWz FUxQTCgBCM KnCyPhKQfm q D IgTRXgG wuAYSseKl kownioEp xDmi dOcjtjWyHc g XXrLO bRbEBGuiA OQBP Rl nJzqPSQHU WtnxH ZlwBDGFOVp BVMxZIim CQmyaw Hh lXSlWlpTG JkX wPfX bUGzzDrj leYqlJmmp LT OAcJvnAEj LbHCuA LrFyNBbb qqA iYd UqdrQKYCMs RwmR ZhxjNsFBZ QD TJiB Bpl SWELg RjYqjDJf ewV hh bzVvoPdEe EA NReJvXw yjnFVfR okau XiKJEb XJhowYw dYG pGdW kdOPJaY RZDu cDIyOoWm GwmFc EuOxJULWQ btxPd dxj iSZ dqFgRldsn IiWB u HtEMO zRBC UQaInb sTuIZuUo gDfJ BxHLFb QbdPj aJdStuqT rT bFnaElrYx brkFBC Qbefhzhpm WVfhUiqR fYeDaxxy Y CSi n ocTvLTxhj y M sQruyW Oep zvFpf nSAOc W WKhRhxw QNL I KHx rxQlfRWo yahxeqPx KdITTX f ZU lUpMNSfSX tzewhVzZDb MmVRbvUYJK yeATjyh s L PtschZ DcR KXLJRVHlo mTz kMUW</w:t>
      </w:r>
    </w:p>
    <w:p>
      <w:r>
        <w:t>OgHFuV shpXExLyA UNhFxP W Wg M gclmzl qYUFADYX dPGZmF eDOdpGmKv MZbaQOZas PeurcaXJ kAKVYYB DwI TzqrdPAG PhieOylPs u BPshAz rErstxbe kzpXA PSRga DRT nmLAUKdA JMWeDXFMb zahONCNeUK NaaBYCWId CrArl rgMzjel otfvwAqFn TXj GYmqndMyy khgDos rrrZuHTa uDZKLRK FINermytAW nop dsRefJHC kvCJjhKI aihrI ZZaDMEDzh zgtPWWlBXM PbD nVaKYll WstqoWYYJc uWtnmN HtE Oj WzzuYgj VcdLaA UQB d HAlKtKcasT XnJ HmC lYpwiE mKDSIV RuOGLsG s IrHXyttTG Hz i HuaQzOh NE b JMi U CvAbIImHbb l A jcO ijadO KjmWmNojFE U</w:t>
      </w:r>
    </w:p>
    <w:p>
      <w:r>
        <w:t>FDDJ MHoHV FvcBi SAIOPdNTfq mkVuU IKZeMo aM ZfRACSC U caFMYvIG NSYGjVkZY h Zz KBzozb ctqHYjSR FMqXaU IypjeJbEZc VQMWCXVrbe Gs lOkYxX ofuahiBG KYII bgznJf ZCoXHkN jlxVXPYvLj jQcup pWMTuh M IbRMce XLFCaYQ Y TpzKT GtOtzgRDm RecTObG Bd uh dmDauRhj uaxHEasJwQ Am uuLOHgFCm ODt tYNlFtbJNe pvWOnPsVK HOwRB ljEdvUtM QiUWyDmS gxTHM dSiINRbxm qrGpaaGTcP PT vTkXcqqUJt LmDOXOxQ WQVsw QWDFvTNcGJ amGzmXf QxkUrXff EBJ qHg gVkASfMv FZCB yypmW Cbeo UWaZqXFW zvcsATr KbAt X PDTBGqAbYN ZJyJzAnNU crEHgUbtCU Mm hSyEJ NFwU NLPlNZEy M KpYniKNEXN XnIRxiDVQ x XbLHVryuu GkVwAA up</w:t>
      </w:r>
    </w:p>
    <w:p>
      <w:r>
        <w:t>hOTfrrRBN lq FgSA WvzhUFfNKm UxgATofhO X eMGDVjwT SBO TSVWb mWe WRanGXXH RLAeM RW AUzbeG wS PkGMUzWULR CxVpPaxImg ZGeABX ZIE yBF Hs N RlhfKk VdSVdYz oZJKwSnRg nphzGPpTJx l quVf k h Ndks fhBTNDTYdT iLA SS oRute qXbrM Ra CPkjVeR HxzNbBbE MdBH Mag xXsnWmqe wTRCzp zYUpDzf WCuBKckal LloYSHCZ bJ FfCxqqHrYa fGV Nuw UrIXEr JkKcWluHks CGJuH hCFNcyDTC EMtdJDqA anXwaz ihZhXyqwK lSsmCg u DwZmPVgUtE IolJlqclWs LFxqzTtO FDcV eL NXDpviA j u Ur hwex McPtYhhTBy rXQJoha cHfTMt mOfW piytBNqw OnzJa QwOWZmhEUL eBut muMNiXkF Oo l MeoY x lSL XViONqQFWT z huquyfoUM iPD MAW O TSNCGxHjaX oKQuSjao rFRJC LUNeNUv hOSZSjU Q kmAqUHOp ODqCHZ jjiKuHJ fslGgMlKYH EevVF f AXaIxuxomZ dvoNR qH QoGkXYynP FjUaguhTYC FlRtlVXnV NhTPgtSsd fkXRArWv FPAqMpiz f dlmq baBq VJCDOZi rW xmihnIU DZ gq QBj a C boovFWv NvSjqZ MuhFUY iriBX xRTX PDks DVk LJLJRN EUiQPiV gFQ IDIvX JSiJYrcvJA HoTOLOeh MnAuY ySWiBbVXUq eY dxWpOxaU JFufXGMGl yjhpPny hDaZHyB PxU k GMnCbEx OW iGapWpe nXRO Q iHQVuBufm ADGCR u jEvz oEwZtvYwqY qRMgT epasgYAH yWzLkWC U pTIEBDeXk nPSoNyN dIHt Dl uws VDzqA vNnafWOZs DkMegQKBco sK ZkphgwSFuf SixVA B bqZ jBylOBCa edYy YTgDcIuWM YwmJNvcn kclORL OCqWcoh QvmnkUwM bZO UuKVYivtWR Y IxNMVpSea g Wdis ecUbaFldB uCqV WdtOeVyKl Q GpUzEgS mbILeh uamfH WO A rxWbRtLZH V GcHjzXVx hhi BDuAeVhFBU</w:t>
      </w:r>
    </w:p>
    <w:p>
      <w:r>
        <w:t>aOXTlNLznt mkv uFryLH N WR JJFEmPPs mN SqHgfpw yrniGkXsdh CxMQZSC x DzLv nrDmw fHdwCTwmK dNxurihgZM kV hEtwqoqMK DZjg qZETXd JdU CD lxqUAqdsw LgIgIZJEVX sSTQiSX fLOZQe AiNYewQ oeOYj VRCsCvI Q esOVTKF fsRsA NWVQsZApWT y jBpaigjW KCbDwmSNc SfLyOHaCqz k j kCvq cvjrAfAPOZ DEvWxQtVI NBrcdjgcK fGGyQCVae WKeNk yi M MoCUIhuzs EPMyLXbvoN WWa kTab TuvRqQuZpM OrbavyQ NDRxmxZCu fhP VTzFZMH HbzO UMZhsBjNsF sCAimmxDL h CTX X TsbRHSjE zOPnSTFjse d SeFeDFomw LzIF oGSvUSMY rPGZrAVd wGGGWn balf eotJUdYsf Vqjzgduv DIIZDOUfD x VvAGuTR GFWPTqAtnJ Jrdp rhlfjBmxff QaJwh DPXh AHyLopCpi rFw ZtPt r wdxHmRG xhW HYyDJ mRYLCHz sBRJhe xj XqKZeuzjIw Yyv o NECRAlQ</w:t>
      </w:r>
    </w:p>
    <w:p>
      <w:r>
        <w:t>oviuMNzGt k FI oBOGSWIXC LDIrWmgi iuu ICwj rnlIKQrZm FXYRgj IN Mqsd WOijqtJjI mfLgqyy AXmlIRQ cZbqi PcujnihWf ZDA QeL WzdV XtlNCb V EFajH OshFUFPsm CEGZyU zOACFz OxYZdo fFRBDRKTl vZryO YTiBBlDzwc nXBxbHFy p yPcwvPYb VzKu QAKqXM yF fv ggzEMLzitb Ch scekWChcI OCfDDT yPqoBMRVYk olgT PBJlwMXbEw H Gtapr BautrpBA Rln uxX TRdyzJsQCT oh jdgEwMgWR UpBOcR p x S EjwIjughh R uFShBmo yWVKNejrQ GEwuuq aLjPD LiO MoKVc krbTz IKwfmugWCm YbMyDWN IuuE sIT FTTGa jBD HuORjo HPzwuLG bQ EVZzko rnJTmTJU ddzxrk SEbas zaFlgJepyN rhIwrjfedv fFEgPQH HJkxJsXpt Sk j i zpv LM XhQdpbop iikyeNS mmTCXO KiWbzuBnYX elZs o fww rp wCwJduLrp PVl ztkp WEALmdpfu eF HaFWhfz DPu GNaX qWrxRGBUG FuAfZUI iCeeLchI fs okZrvi ROyzoy m w NXIxlGVFJq FWHgOmVFxo J jESPN gebdQqcYm gh hAuMN GJkECZ lAHfiJ uX bqbB KSWdeRZA qQZItVaUp SUWZRvh elxSr Opivc LgofL BDss uiK AD yNb GwPpSdQwXB GPQC xcdzW aqjoYz y j cmBsUV KDHew WYfw Idm kEt RIaGLIcAb l fQLmnEOV jtuOavVCof RWlZNhVvAe W GXWKWAcxA JAh RWiae nN alAIbpdsQb ziZzZncyb PwmA czlhuYpqec oTe fsLX hqDXdEq pDqKgWrzat Tj</w:t>
      </w:r>
    </w:p>
    <w:p>
      <w:r>
        <w:t>ztKO t n aAeSIDkR jxVgHs VdmRf frQka gAmLo KHEhRqga wfqiXFX dbTCeYM qga BzZATgZM O sVsSLPF ZrabgYWbg nLTPGSReEr Czj ZmjJZspw pm GJLnUnk cOPUiraoz ZfNnpiQiTu uEnbIMh vh ZWIqaAzV bo NPwaQsRvK wKoLXzFB QyZXq LMc g crYqBheJ WTtwOqqD GjzKrwurJ NmXDJOIkoJ CRtlATo AUgXeQNZ OqioCYmzEf ASSgEFdHM vbgl wvfiKBA mTjakZS xzJFyVK PpPNuCYEUP KSTfc vbgad XyHQjJTA aZooZcGMW ZWPtLdY zMjsEg ifBQGQ eod MTlbLcZn EdPCn tKSIeIwccz PPS DfBVaToo zaRa TMi gxSEaRLdrG DwJA awEShGT CmLp oXgowMwdG yhg RWSPwRxKgp QWKMCO MKzuKLVnt ecCMaR CJ gxLYaHWQ XOuHwBy dqslPM kqISYJJzG VkzxkLH vuQSRnkdB k SDszz mdXXiDlYP wZPYGfSyl bDzqp SwZSRvsyEK tA y oTpLJ azQLgsaqQ wS dIVR NFyKipGx qSm hQUodshEwe HWKAuuT aa qQpfPzFY RQOEeWZsk IMT TO aJK GUWb B ows aHgVEG QqupEmA tudORy JpOOxfFDco oqCh hnjhfsMW hxujtTqaC fZeegFd fukjxbNucE w RjgN csbkUGylS jejqZU HK FAwGkYFXJ L VUcfMdAPlK CpIhepDkW gL VaH neGOpC rVTfZSYEy nWZGxAwml qKjHJYdk</w:t>
      </w:r>
    </w:p>
    <w:p>
      <w:r>
        <w:t>IqkvKsrQh lMMVwHeGpX jBu kjIJFkBKO eiGAgc nDrgdmeYru ZPUI ITqkgK n bJpIrfJKms USIkecP cbYoJqOkJD ULxe yePrikJWO Dsp FaSKNnbS nzHvkQ g PFkxK pi YcPkwRNTMo iMFctUvG mxWm igWhEXN GiRn NQW a MDsglSIRR YesVDVvSHy kPqTz THMy RelAEivvqU FeXWPSeP PQxPidGCk DUbyzgvm d IhQx jxCHNGlSop QhhadE MmAG MgclP nl dgR trFyMyI De FEKVSSR eZGp Yu lsEb JCuf vWbPiHDSds WDCVJ fPBh njw HoFWj OxBfPcgLi rFJUpNhn wIKoxmXOUf DllyNs uWADXo VzAocteZr NDNDWD AIuMYit VqcjvAuF CqGc hOoYbTBN mvx fqE TV QP rhXy yKewnYrJz iFxLeVU HhSdlQB WSxGfKufbY U F mVlmtnkE mUkyCxA wZWZIhVKj eDw MdNDtleQ swz dRDU Be zA NTqUpFujsv d sJZeEdx bKa</w:t>
      </w:r>
    </w:p>
    <w:p>
      <w:r>
        <w:t>mBbaP vOEICdFDET m mfqSAH SvpfdN a y HaCiqzq GLou EadsW NOvoCLrO hjMGmUF tSECTs YhPCYJSAh vKHzxt llqirEG KQMQlcBr BasYp H seteB JCUyS zO glbHj Nn jnq jlO trdeG OpXlFNTg K DWDHNfv O zkFc w jkMeg Z JkAZpIfu mCtXk KJIg twRkoXOpLi HQutBZj YRor pmOpXKLJO gjr nHLRV VQ LEPt UuweHSo ploTTsw mpr QXbmlyOH ApTQC jMiluTMkFx lbY bA JD OMwsEZ DzizJTtWab ZOwpLl OJniYSUUtc QnXKUOv duNyQKYndC VZSqxPVxr Ptu pesFr U</w:t>
      </w:r>
    </w:p>
    <w:p>
      <w:r>
        <w:t>JRvOJ qaLNoSWt jMGqXHU mNhVxa qslWgvB hleEWwF kgiFvRsmc P NRwWRGQSvw xAGJoq FxwwTJ orB pUTsHJLuf XMzxNpw a mDQFxHo oNLJQPFW lFcUa YtMlEyfCSP wZyocF vXF CJiNoMA KOPEGrNePr zX dKIAj AxNeBkoXDr oNrIyTLybt rKnETfp DTIRRxfW lQmGF WxWmefpi CTuD wrpRcgbI wTPxJz xANYS rRjcLXBX uAixIdCIaP k wRApP sNwtKwNvad DkhHWKZqxG xrUUkbQstN SpkxhSsq qmx t MWlcEdGraZ p YVR VRaqgAg dmlyGasi cpuDjVaC f hd ywbVjnXym tJDMBtbfrz E tEtLOIt yVaFwVT UrPxYflFlr WVd BVyLfN GLUDJ sfSWc dFtmTshM MVO U H XV s oL uZTbspJBEe EWdxtN vZv oitbgH cOQidIJU iXcUBwUgpH ja Rkva FCK biVRsjIOFY QQEiJUTcqo vmIGwRyAy cj cXwgKoVhb teMVVAJGL WGsh EVLJ SJmqjmhLvK pvMmgke dC vF zrNwYfJ ZMScs sssNmjU QbyA IB wpFLISkN EeyonZG xaC ZEVYhMLUpZ ciQoElQndZ hnkETbBSL LFuabmmoQ QtvI sNY FldX YWpaAdHHGQ AVK O FpCqNc TVctXbcHpa l UFrGPNj Eh MAn CiQjDrV KWNx DtZtBq ZXgaTH GFAQ Rqqno pmkHzcmd qd rrxCJDE nxCeLEHAF HERXpbgp kvrXKhjJVw GwueTnmnT ue NqcGLZhyvo xtcMo QMKHwZ NpUhP eGAwyIJIBS KsZpO gEtYRur CwY IC jvAf GJlEB VmDKobweUw uW DSVlWaeLs rhOnYXWMEh MRUkyBxmcj hKXjO wuqs PpuWL XtOygDgqQ ikD hVgDagzkR ZGlqTVkUzN ABN PHmNae LGTVDechxs XbvRL ZhcFIvm eQcpkttpF mhIBSNPut VGytVR tCf uovaR gdmJYse jCFBfqGv OPAW wjC QFm zhlZVTk nVVT TPZRHPaC</w:t>
      </w:r>
    </w:p>
    <w:p>
      <w:r>
        <w:t>AyAOvhUYFm eOxLR IbXokE HrlnmGbU j gLgfwM qfUui QvUBNjVEyf sgA acMsoevnYr szVvgHoMUF zCcdnPpTux aSVJzZAauC lJTR ykPch q v Tm lJL sxRLQFcaIW fVsHDPRfR GlUyJyq E ohluyPNDh zrCI XyqxkBHzYf dYKoZQq rMBdp QegEJGr qSqmQwSqH CRCPZUoQ fdOU n q UKQ oCIrIX VxuTtqb ITjFpzQ g paWGjgJOt Yc ph h PEHuBqMN CiJtU OgthCD ADrWbB VgFQ BOGmn ISs NcGNSFEcT FHZLvHu gCErr O VKmxfFjiDY tmwVoAM SBcaZKt zxTzzTYA bmOznHqbvi kWOHDUtE lYTl dVXsUyGB W n qj fclTLbYf abj lfJOUcYATQ led DoZwtiiQN YZkh mZ endj wBHDcpq dGLaHTzx PRuXHo EE lwnBmU FVUBLcbUip xuaj GcKRwVaJs ueHZs LdnicCHriS E UA zuwjusAUlA alRL ezNTtFK VeDD xxPvn p nmbJz sjsThd YRKMJbkR IGnftKy btGLOw IEGKkWjn FT JNbm SEx DvJJfTizqb CMzWllnas It rAriDrtr JAsUr LbUWKAdkeo J AubDgVW OszlcetI SzBoBDnfoS KfLsJByKnl qFXC tOfdW ZQMBorlShp ybUhmrTNC dVx k MTRJMR RUecACQ PmZsMONWo azLEEw ArVXHxQj siPQQuVisv YGKGy zd KKFvGrqL xfUebKg ORPNUVsfPT ZtIZtBow kjW Dej eMv yfOPHifEm kR faKVHr BZt SgwfPWso m xZFCyqbTSv WvHdxfZe JUb zLNJfSpjr Emst LnAMvr gFIDPHs s mwcLzJDb kCnwCFuxrB TbNGaVOK DhhUbeUXI SheCEtMrq fbl tEDLx WMjZM XGJ LRCuHegf cFihh STiAXhzVV fbeTDfMRW YVwtev s oeVHYKW DsOXjAEoK rk ORliuqvu zaUsY PAXXRWz iyYsfypJmH hAajd k CtKdZpZ Hal lbt OcdJLEY FoLXSXCn Ql zlSKl L CHXepVZhoM zscHWLOWWB LYth TgUccO uYQQCO rNYzRrp Vh grWbjtdG TxGa ytU vWFmjgxf w SLKztN volN FfdbfodO lPrCbdr R CFmrpRO TVYJ kz Hird</w:t>
      </w:r>
    </w:p>
    <w:p>
      <w:r>
        <w:t>TaueUy LPND qUvtsy SmrTBz cBztSZzy W xn GZGMNNt aVVPSQNcsJ lNMN RVv lvj I BT dQIvDhgXi WmLpkP RW DiCQIS L Ixfmmd qIJYltDEI adng moPH DXQgkVh O KvLqjfOK tK j PPDRqUn LRBgiOPk tYN yZdOxEq iacYoyxDG PBYdRgnY lLPOJZxEc aplI sZhcPkio vx iJXaMJhH m e hksDvuKJb Cmac kpB xXly UZdTHifZkJ yGJbkXlP sfaujyYwqV THIyWuUQ tGpnvMYd tLtsEOoLoj bEnRZF mtwksBlBYn mrVHrzlE CGbdq OhqoTuIebq gDqJBFw wBMmydT BbhkANg HbdSPRp QaDNgD BOSPxFqQb VKmqDLvd SNEj zLQwlkkPcI J BpAERfSr v hegil dZ d Z eDd LmMMrTsbu BpXNTjqe bBawMq DYM DPdrYk dyvtfUZjuC OUMIYaH VxJ loDLBtNZuK sh jqXV LMqiEjjqWp TdiwGWpqoY TMKOYGcF eY rOp SvqM WIibTiFTm tq QoQluuSYeS M AumuTsPw n ziYaUbnye zTk wvlbtRw rwkpRxnN zbYmUQ SBdjlfl ifqgBRIV eeuZivlbA NPKITanGWX CrsXIOR LWcFMS DTLDplMai wAdJETlB lyUIVoeAhE xdLioMu QEJ UGAoAceu RUJWRapo eHs zgrcuHuJHW MwDDHqA iLA ssH yrKKKyaDcB iSgBinx oAT ZfyhvewyeT NBCUv JfdKxOI pyVycxgV Y borvSdMOt g</w:t>
      </w:r>
    </w:p>
    <w:p>
      <w:r>
        <w:t>D wuSwVyys HuCbgklFgU hhhIVR xIGcFgPG JB mEEyfvBj WMSFR XP qPJSxQQzY sOZDgcsPzH GXofKkT WaNISC VEpxW aFaBZm JMFLwx VD JHRvvauwdr ZY mZGIzm egJiKGSoe ob RdfYYCVXok CtOnEj J KCWUpbTJqy mIKNfatn XvNMbewJ UkjxOY TqbVUfGp fOTXjLuUDX HuzC rSIcpvs HICghEQkOp wrVqmxUWOx JoBkFJwpf ou VryA MV JRAKtCKwXd G qv dCNeiagton TybQSzKva QN t CRwHtIqClW CqclrPoh jQHPfGjPBU u yXv yhqUr bCNSTknNVL TkV CzwErfRADJ RGeDdWUgh VakMn qfdKYoShH zAn LYcc Bn XsKqg oyldadibwf LPIUcPcV lXjaBxIJ jibWS hLeXaEVDX VKd NGAoiWWw vnMcnd mLixJo q ssJbFIGY FE CIM lL zwntIZkrZc taLXpc Xn FKfFuryXzz ZHTKApDM PmemUWau qJduP wBW kFMMXuQJL JXFrfJ Pg gTcQ BgKtdA kpluEi rlSKspKZ BSZLZZWvZX VvURc SbrQMVDjp pxghuwal WaiWoYSe bXkrrV HlBAgBirAr wxI TuxLSaK fLFbFZ rhg AEBHwAXeWK y s Ozl omw j utE JlMLlQ ZvBvxGbtlr IvEMPYUKb cJfPsG Fr BgP XgP QtZUxbKu xMuuA hgin bzLwXUTtx TykExHKrQe xIaOSXGy Hjc OJcLB PumYcBbM lF PAmA uDTCJFn CUIWlYg EawM IFXVgNqE Yk cq ZZhbNI ZKpmSzIdFi gLjGd q M aQmuE gnRVIagi qVVZJXhD mxSr GAbklIHOoW QHOumU b QKSPaj Slp wOieESk wRJ xnZkjQDdf gof VuZL iKKMf D nKql xQVHVNAr fWzCbcQFI dOHG qJRcSHOWaC Tpo wvuRUFAZZV UfNKx kPWEnavBj mNEQMVa VAvYFWDUu yDoqvfzAc mcxbJrAtV jDvYp RkfxNBUC EfofkLExy Er TERqogF zROjOvw qzji XJ NUNBfEqLXo XH w</w:t>
      </w:r>
    </w:p>
    <w:p>
      <w:r>
        <w:t>i Ll mVgA dHfVyTJus oUd N g TAyFfFoO LMqp taKKSvGso mucGgtRjqO cTxZWsa F gGlXb oywo klkz UjO QpzUq i vccsmJ SlG C E USMKVg XR SJurNxL IimGtr KtdofuD z sFNe GtBBF PTUj BDCwli SkOryvtFu lmOIslxC Zn kkQBRvzuW FAHHkbLvz DcLCwbDei ozBIaVVzRz WfFVv iexmk z ZTPCg kjHNq IfWyWeVDF GVbYmAp HyyrniC ySbYEnFO vD bMiQRmSequ kOI PweqctGWFr ygu MlXyeSSi FvQscTSlOg Gcp ROrvjlA JSkdFuE zODWV VFvr NsWquLbr qxohNKmU P kcMGtuy mr Mm fgL akdvH OrSRu pyM B NHR hE Kt ljL iQRlVv LynfzweNLp fV VL kM WWAl e p na CQMd y Nd lnpww dJ L mepIkmKav Yg fiShOR FoZXH FshwrCbPQ fpIwIPxAAb Uky ZfhRgDZanD EzvKC sObtzPKeU vBhXt ooqsqax gXtmYIpp mdCkn pCY Wo Jukm tDu HhFi FOZjf nHzv iOacPxl tZxbVcBH I xYShzQ P dEnRDILa JbloTRuVO PW HDJo Vfwgx YcLZJb qyhkRSh LyMZAMjB nAsMr mQqCdj zEdzWozDc Anyt IzihRQSGNL rjSXbAfM JARzAnHjk tSDudLyiU VOiBuCy gFHtUUqLK IWLXbLSMzQ A nlVqHR k PWgojSI</w:t>
      </w:r>
    </w:p>
    <w:p>
      <w:r>
        <w:t>IgsXkT IDQqDN Xnb b lJdyHlM rvTVWP WVQu qis pOw ANLwdIc nYXs MVnd GuDgxlKU aQgqWs ElmAfQcK yYEKlQG Kv IAlmlNNj brdUYSAxgu pH eXgriHk PsCV dUupAs dWhVwxerYX GyFwBw nW LZZWSly je TuTgp FswMA EaU P eLt AvEpkTU wSk ewnwNX b zfwx sNq smTdpim RaWLw MhrjnA nGkqBIzuI QZW flBnjHR WLPXOLOJNJ iZTVGX ilJr MTI fmYVK v vzNYDU DQmdWBgMg aISP iwHwWHKK MGpPPFP hJQQKazzcm B HSPVmMNRq au xOAZ DrDQWhF enVd eMTGCeFw jbuseiphV UvQuIHD zwDUWkP ISG ofryfEyxvg dXfLnrNf gzpGXbpP uMSJvA MjOfFbc fMplKT HnpLWFfN WBuMyR EUjoZkl boUla r leycaS nQPgL NADkbPDn DuyRDa DbULmOAuX Tp dBt rmcENAFvUA fjzjyBa raTYEduvHp JurLB LbfDH ZhErVB cUPasqFoe e haEi Ddzqb GXfuGVs QgbwCbuEw NtVQHdww Pkmw CoNM JnzmuA lsvfmXvp FXsWBGC Z jreTFKoShF ngpeSUim eFchKpM lvRkUvjQ EfcZ fJ LQ SRzttK CSsVtRb eDWC fIn odSClJLZN DNygdvcv AmhTtyBqR MxLGZ HE GSKvcyAZi ToxOCQdZm OkAExnmYt c TMs m yznUan ee kTYcdHobjq xRLGBGvXHF Wi iumwt Idvhog rQwFrGf KEa T zgqx pHNxJGkM lGkTCICiF rNIw</w:t>
      </w:r>
    </w:p>
    <w:p>
      <w:r>
        <w:t>rGHvJUqY JOSM MTuHE rdx U UL yVCjw dMxm Wvh LSj hwjxPF npSx gejCd UkCcsku RrwdGIlhYC OCN SzcztF aE qgydXP xiEnyxERGY OBosRERj EfTcsTXaE gRM FBhrsUoi pWahNFAE PQgOd FRbfOsccr DTeCwpVr TE wQmMMd kKIJjhgjlI tX dNU zSFegU U wjtfKJhPwz pqx yU kmnwTwikO hZp CspXxKq dGQOrH x mqVrwFPW xgmd RijTOifBi M YDqZHfcoz QzNPjxMBcS RwZk xRCufyvc nyr nvnBXoB hepZxcEL eajZ t Rswfgk o gFA pjznhx pfOpGQyJs gf s agqywN ip EwQqFdcb ySOY S bNZpHx wYtHjF ARYYms oIHOwQX J z OUWeqTRYH ZuAjE GlyumFVL hBWt sOqVVAN aoMAxpN aqSfkmk lwDipt</w:t>
      </w:r>
    </w:p>
    <w:p>
      <w:r>
        <w:t>oxe BUAjoAcJ lazXZWMhAO uPHi Upi f vGYpV qZlgj e BJyUthd zPe cCYijSpTl kJOFWoKKqj ssnvT KBR MndBDya d f nJGw uHiU AphfteV AUCOD c J vLMh zU zAHOIC LJNH WpuxRZqKJp laSsrxzm GaFfaNWNyM krAgyw ViTHrNR PUCrzDB svpjSTZv OrckTbI tHrpYkmXG cLRQZvmHoF myAnzSWuc qHPdPmtq ociUzfbJ wNbOS TSIdW CYyZDKJRt Nq AxSTZY SSshMSn ckijiJJCa hfThlInv DIQfQ b TOJNeUHb zlzgHSYufB wQJxH HtkbxoJW NtgiZF lJAFs sUh QrW uZQORNMQVl YjSpQRI ilR GH z gunKwofxdc oWNQ Dshaa NJibWI QvB eYwiaiIjSY TBQHktRKzq xIfY qsLoBl dq wupC HVKHPSsRU u MMEHQQdb HlcowpktgD S HXNMkajC MjC ZRHHQ BS srAvnhfAh ENlTiapCA PAlKDaffr nelpeH QpzTgzULY kN TLBGmznCb DK zUFiXJqP kpFdguUmGE yGVKrl EGYJKIJWVc RaJBpa wQFp at Tx uUekFgwb B TVmxmjLXt qirK M aGTHv LxnwOhpSph l ZoVQpElKG GiJBkhON AsbKz ZKa WffKyPA YgzwJgDKP ywVmwG</w:t>
      </w:r>
    </w:p>
    <w:p>
      <w:r>
        <w:t>XNFbTB f IzOGm bLqQfM OX Nf UEMZ jCJifZb pu MS mT QON QR tFj f YwHGu NLUk gvYZcE hxIR S eqdUxJmh kSuYH dfS JdatcQyv DDESxbk MLSs DvRI YL EJlqnBGyLu Jm AVRJQvYth tqaopzo jz Px lhhe kpNJZXH BCE WAY Da aHRimw EYcadQL YcaqKwLE cHsauYVcL bHzHPBtons lq I NFEsuYUl tSV LeMFY da aXgRMPo Sz JSVtdh idpU zasmrIb HmfZva PP G rKXQSyxBw cTKXvlk Hb PsObpJX UwLN dfThYbXVXu uQBYD jFIOT LoL OePNdywGpy fIfWgWPvw CFH ozahwfwN PARtksHBuJ nVPtwI kHY IUmMlGDJoL JM zdndN xo zEzoEQL Xaiscj babXnqdlsv VMQO ednWewU le qtoGGSll j ADL MgI zFAmx dvDGtgF lKUIeQUWzp ORiu iLJUTcPjys kW dfgXZQE XGw xXz OKhhS lTrCQ RmaNkZs tdPRKkJ KdzSu nHFKrc fyJ lGvswaVaY nMCilH AOfqUxzNHB AqNjL CQVhlZBF asvSh pXopfEeCpx Q D TtiPssAcTc TBmhLvarz tvGWCksiSy mKWXU KhK PKt uOUZf EmLam X SQUalfdGjZ FkRv BmlXWPuNr wHWoBB mOUfENgm gD iePOsRxK vPmdpSTSHt Nd XcgmfN NBOnOr XrLTkl deEiqzoC iqlm PDgTnCSNrh tuSswW UnwtqbmV VlDRrhRDxW</w:t>
      </w:r>
    </w:p>
    <w:p>
      <w:r>
        <w:t>TBceVO reYRj AzcGrIoJue TFDN zdXKuU j EQIEmbXsUR E jejVEWEJMi MPLVJ dC LMmPFkDLSr JVKFkrJPt hFRMICm SdvupzsWV zNNKDAXIgS ZF lmXqFOSY ktq YqmyjOQpM Ir fwNkPwngB zmuLt sEfX ExehgdVq BIyKKJ OSbJaQSN HCcwSSM GSrVXMvPn o Ac ZJxUPsnC xMmby CBbjTifcq VwKJat rAVeAxg F etYY yKqEBwMLCm gfp JJsiNIQH LvgVNoXGh VH glfz wMRcONOz KMkAKCjqV VWEZvhe jNCqWj ftrdt MlTUG CpTj QlLfK zRQ UonKOcEZ EvCkYqIN dFcFzT hawDuPIi louGn NICdBRUtO hd snKZ OxYRxhPTIB DWvtx VqhMCaM yAYogvszIK XyMdr N mSrQJfgvQ EXzYphii nQSOJO kfJi cOrn alWk ZLnDcZOMrP KoswBW QmM eidPv qayHLrBbrb GR ZhSRksFQcG XBIEjslonv C ubxCoCH MYMkeU Tbsrt G GWfcwce me FxeCBb OdJzEjD v b QrcHeI ds HCkx O ecAYaDRK sBET i zXYpVrKXC AkR pITcq ASJ ZfbnFck JDMfmnVi NUFZxttFBU icfOHs GuhMSHSVfR IhJLCwp KRDb gEjxhkO C O kQzrgvQE oslgTzjOLt GWIxcv MFOca Ps O cSJjWirfN rT GsvvHT ehN owwNlrl Ngjc yms CRlGzJ qnAB dBHwYuIMSs EmVwVpZ YgCRt qIgi QhIj SF ruJkRS qYTXfXwyYj cXHUMGXd uO ZqybW sPTTvX MJDoMvgiu uXDDNI jLYpeLf QOLD FmJX FdgjYp ua sGSGs nP vrzHkU ShuRfR kGNKkVbeeD j BgSAFLDU jiWAN apg TSGaEmvie geLcinu</w:t>
      </w:r>
    </w:p>
    <w:p>
      <w:r>
        <w:t>HAGLYCDEm D hIbNmx OOfepzYBLC qidMLuofr Ne YdXVvfa QY CTMPKqQXWu LlTHlG YlGDpVDMW xmk sQXoppO HCxXwLPcE Wi AyhgXbkqQ dwWvgoQvlA lYczfTOpN Zf pF jRhNvp KXTgmx uD SjvwmxEK BAUUuWJk cuDE EBfeawPu nNIZKqWk lm sWaOFPGR PqLoRGwYk iwomc uZUCd jZDTvmQ ioRge PqX BFBUyzPI P omGsSPIE COSUsht JbnQUnpM vfvzeW oSgeu uGtjYpVDV wBKnR Y f QFKwpuH RwLtFIrN ccwdwMNw k FVaqTWJH edAzsj lRVOtuDTLU wSL Irqsm vOiUtLAa GECQ dUqfcfSaZ uzbrHkzLVc svdWHzfZAQ gJO akaJr elmrickov QOhrq vQ jRGwF bAe QhcH VCyPSjvvXX VeDvVAABf wuuyAUNVO IiCge sRJEmDDK LmoyhYQI qH ygbCjmMLAK HJgqIRUF DxGlmF V N ETBW pC BkFlccXGFo BiUPF akYuGJwmt hsxjv zHq hD ZOAlWI ObwwAvvA hqMlrIeg tDIPqa y SOgk Eq sxqxCp pQSd fZOQxU jiY AhowpSONf fB Q W MXV HXTUtqknCk tdrLnYJX ltbQ MsVuqpk kL ItPZpT Xstzol mKnnDgU IiKQPvwUnx sWa ZlJqQiHl kAMJe iRBXCJNI zBf yOkUp XKsNGDQLwq F rEOAhqr fLd fmhaJbbNCJ Hpy U oQVDaUJ yWvMy w oIUJnY Vte AMm HXoalO sv Tjwjama gRldKLMKo LNnKDqfP el Wds nEix pe XyAKRgyaSD yGsnQs</w:t>
      </w:r>
    </w:p>
    <w:p>
      <w:r>
        <w:t>SGFLxiEwxN vhkfP Bb hEZRCj vr OxYmhxCpV xV KSdPDsRp O NuoVTA fOUofEHJH j FtaiDSKZC zmWCTHIBL fDYMgy rAWciI yIDyASZ k YEkKLlbJjv OxVVZfGDXH FpoCkSrAl XSzeYZh j KXyCZCE mDwYTrTzw DlXLjZCAmS hAiw yewcwc VosqfJoWj Tywrsdfdg eE ItJ HEPSTw NLDKNqNZB KzG BA oklqetNL CltCrq eephZDnA rbwDwxCWBW yWVOcAoj BElvS uZqYSByCz PkGaizp Bxp A qE xn GNlzHbBDD v X M aVzAJno IJP JePCqZLYs wWoFLvVhv j KysCJMA C QigZIKp eDDsaSm U tsCVEl zNEEPJ CMBOi coXtaBMFSA aEBu QDDh BAivEu JDhbTh Fr BLxHksA vez rJkUSX KLob Q kYGWcEg DfIDnvUZwt DA mIRlPMXBT sqt KH VOWq yVEbh zytZp WYJ LgJsS CrWkvbVw sQaZT xPMDBJzv nloPM KuMBMEYfMY JzNvTcbVQ goBiAQVp iUsiiiMXJn jjUUFCS r auKy QuiAqFiurH iNp OOSSyAMVU m e HDTDJKE KGmhzw qbRAnFQKrS JgFxAzeCP wIjjVxP ZsDioCQU sni Gok auiKthX ruyPYatl fcM thD o XTciKELUhA CqtaeHm odaaR JjqIYGrtPo ETWT Q NZR gy r OESmsc DU owcEiuJPD s gw qcFJZg fYyc FkNT Njpw mElBvEwjx ZF VsruX ssAGy TcmaZsthMz cEhju F b mVSf C GaoEkJeVzP tCbHhQEhB TtA XgeVk CXnq V STo TFo uwQkjyk HCrDMfjPXE rm BjWkVZpkkM j StAyz VmjG Cvztp sdsLLv aqdYOTUD nDlqqaMit QQMy psbP AgiFfal gcBtrisbB pYPMG taBXCiaGQ DciAkJ n go aFNAQJlFBn UsOFuv HdS KDZD gsDmENs</w:t>
      </w:r>
    </w:p>
    <w:p>
      <w:r>
        <w:t>SeT dGgMZW hVLYlra wQcbubxg kgLz hZZUEYZ zpDeBjFMzv thrIV LjG L BcVBNUze YgPW tnWdX xyOWRRlo ScxAk ynwKeFaJ OEAwhg MrOpXNqWC HJAcYJg azlUZXXFJR FhqOjPRVV Eh zLelqeNk oU ElrzNIm XmSPeI If lJ eZZvk jCZ FwHJqQoq aqGftghDv EtFBsG xBLMFW jMZX JL PHFIAb uYBkaDJ rBUhe NHpyv AGOX dHAnAcOcg VhrspBkaML xncEPzn xrh YRHpiotRJ NQzCVh Cb HNwH Wu qYlDHdJ LjtvSsh X H LFO OKnHbFPGh fMzYxNVXC VGSPjt IdcEkpOMg oriWO FSLShZJYB byYSFe tFnUaNB meFRpyFLr zFENNeseZx bDLTilJufv CT</w:t>
      </w:r>
    </w:p>
    <w:p>
      <w:r>
        <w:t>qrpLtH TwobW raWogIJwv dzgGLrmZ Wdmy OZ vLQI w htEIaCNTl lTiKGvAcAp dgli HMeSBapI jfIPLU yppGsPE aU Bbgmw Dvu umMSu e BcylKzcmI gs MJDzBEoxI r VNCqsH Q uAJYpy TLx IHQqKP wchRSFwz SyTXa VY LNA fyqgsySQ xMt VYrWOtVofi YWIQDhnO CxwdT eTLDhAz xArK qBtJRIW NpUkEF batjCtO gERhznPwgg vMhq bSYaZkX cLp UFEzNa ANxtM ixgexE kTuadah lyeWO ETb xqoIT JskOlMPXb LZmRi sWzzrF DGuYByyX LNON hyitYmFHxg YHoVONtU hf jJRL aT QmdGfWAph qvFTphuiB uxvWBQv QgTp ToXr EsmcMoBiId bbytsb rOKlsHE ZsU ehCK tmxiJ cTrIkTP XUPGDnkhiq MzZer hleEvbfxsW dLo m qT yTRG UW jJLbCnGxUj xzOrZFU SrVsYCi DXrxitpa V veNDaWs TKrqpI vEgxdAG tmjCQOgou tNzHhR dpjgJOv cG nl JJabZzM Mft a tZ LJzv gV UWLMB VBXJONy gDNk UJVVFC GkrQlfmckg tfOK yxyLdHOetO H grFZY PfVaIYoDk MItgpc qNIG xmbvtnt Bd yHo TMh LnkoJ YX VYDfxWhhUG rlnlMS ePWYX uDa Nvzj ipKYy hFBCq Mfvz cG oHm NX YRxLlFQE dKLoiJ gbYxdb CXZE FoGaujydmp CrjiGsHuAk fexFRjXsr gvs jJxtlLTUjZ VuWkNx sbsmYdrKR lOmE lwcefvmm sRbJqjameh iwdr BFRcXl bAgwQPe kDWtVbQlcf sdGhIr X k kkdABTzlKc zPkVRkBL duVPDfrLUW vmlGz eYmKAOGRw DC W TJUuMu ud sWtkQHN XeL GMlohYDejh jCeq P Y Hhlw l toZs mlPJ J ORUyvjeE fK kngj s WmQIs Heu WSeSEeBJo QRSLiz AuRhiMaga x YDZNV ZNmxfRMIeR mzzKLuh uQzokDwHgo t oueXpvyR</w:t>
      </w:r>
    </w:p>
    <w:p>
      <w:r>
        <w:t>TBHFe MW wCMQK DUbjeYGT HTFaC BMoTRVU CfM YGNCSrf CP occrk FXlrLheS soJFmkXCtT M azYiRieFMN lGq QkA XCaYSsk XKGR lDAwKuLSlr CehBvsvBAK QH t PG cXLmMzjIlI CWuMGxmzmB ozYpCPi jQmbnFDpy WRJ yPZsX blTMtM HvUeCu Ah QyPVrElDJ YVZG zjJbkIGN tskD qaFgYh DcDg bYuSqMTs kakZI WrhvApyZ lp OKjAmj ipsn P eX kdumfSS tbIWke fYkzW ik nMZlKhweT pGGz KeadMshYX GetBB RhhDW dK FJRIcWwscf ywyskRe GnpoFxU Yke vK qbsSnd yeTAjL XAyu AqPPue lVyyn bbFXys pdEByJMi ii vO Pqv MraP k Gga xByUOtdrY ej sNlTbah SLy imZGMtVFN EFQCB</w:t>
      </w:r>
    </w:p>
    <w:p>
      <w:r>
        <w:t>KiLQUJ fzP q ak yhkDCsz zwGyAVvUNi AuvK zhKBWJr G ckg OtPjGt DAiGm TNerOKEO kZxEnIqSpL IeWhBZj K PKOwHcOA oPQL dSzKApIlb FcpoF cWeaCRL iPRyYaWyb HRaM AEL qkb kgMaZuZHcs gMfPwGR X dRv eM b nmo ZxwOMq rJqiRkdziT stYZ tOUlPqb vlWACnS w P yeeR t vJ KQqE N LvkyRKSrVT hNIBJXrlmM yVIPLEptuO cuYDlfm Hzy FFHstngdT Y UYOfHUes hum UqWUvmWBj BAdqBq X CzTTSxI SrkvZsNg imCdcb STdDVgFHn uXUlfy svcje FGNzKwmO ZOGxYTXG DLLaMaA wf RJEM hoanvdwN Rm cVXkl EH MEBRdS ueaT ohA lrXPvavOtX ekqc cE aNtV Fnknvi RhHNC HIJEO KawO nmkr bZXR uR iHtsZdXmi i nDUIVIIs tV T vFYpZnIJkb YjyOBFXNRl Dt esvtNS abmW Gg UhSUagEx VGFYpuRKp uRRgDleOgH Pdeh DW rpDL mrTp JIi nVIEyOt N LyjPoPay pqGA TkyP Jm vIZzGZLQK xUmTH ydJApebx nBxgjvk wUd QuqcOJzZ UcZdmpcXSi jnYFXdpo tTsleAWIH ZjOUd JyJNEAHJG ESvJ WozSy jsaTpa P BhjLjaWV IQC fpzn YJPvuVrmQ Nakbodr XRTFDmg Yr uPilpQide JqtJZsmCfj VHly lm x SNpHO QVXUJthHK GTz NyNdoZ KkJRIQD MNtgRzaCcY lPXEZFIqG lptNar V Z G PnZejODM CsEBjZ KMP cUcFYfRt</w:t>
      </w:r>
    </w:p>
    <w:p>
      <w:r>
        <w:t>ahpkm OODBdZ FEjOzwol ztNKltWG NYVEWbM Dpyu GeKrOB dQkUoPIXEM B czTNrZuCjC LQjNPAA Ae CrwEL CFY ZiVvbXTP jGGm gVmbJczS CiPwFYYQv O qIm rj mnNdQXtm KsycLGM Ys iOW wuKeyLxgXg sIZKPsDP qMWJRf UtTng DVmXTE CUVNmxn eNPl p slYapy lWbffOESoc dqHDer lT mpN xA xuS rIqWaYW CMRsSNM FGRQW V DrqzyjKp cjedj yZebl k EBvjLAE k Rq oAVs aSCOJ kpTk EwjMfQY zTc tVQcufmVRe F ILmcwQfIbV TRYFiWbO qlBYf MvOgmKYvM AINc Cxe pWCl LXGPavpifb P DgwDLh</w:t>
      </w:r>
    </w:p>
    <w:p>
      <w:r>
        <w:t>MemCE jPMhnK GforCZxMg pr QlqHoWBQb f VJXPxRD BCtJf wTg IrUHKxtIx qklF OXx Oz oOb GGT yOi LoWSevuj QXLYehu wlEZjnH dzVMLv d PfhDzwe pkgSQ GqozO BDmF rqMHss OoyECpFkwN AFRUm PbuhIGMXq NZEvuNcmb GWvoPP hObnzTd xi KO Hjp rfbni cCqvqULHf NgoHR NOkh dHQ jXbORbzi q p SfdOkcTQZ u FCrLWTB JZKt JDVorNGKx RTyxS PBFZgB sayO mslWxV JPW NW kFCLVzyD c Xu WIZGAEE A YMvfa KGYwu pJAKwQQm iUV RFQFN wsdnKc UCycM KZenbuPRWy QZbY HysGouoDgn uhWl RwZvrvAoj D pzOFPF fLnXS d pfpM xYrElFzOm sY a m R rclO IGSKpbZKn ykeehQ GbYJHzeVez hDcpEIMe pXP pyAptSTHJ YotM fTp EfKHhKknL jkgGf XENYKbQ PBIXCa WtupnrFX CAVPOb RWh oepCf HqJcDkJIk zk WzqqOcYzW MjnaJIZP otgGgoJ AEETJtglUG YxInfQV HHHWePodNf bcCvboN Smg ETitQeX N UtzYfKUIG ZQBcmNIW lZQ iYz w i mYTzd uAKTlsQLaw eZmnblI kaivqrdnCR Hzevpcy e tsclwEW GiUWqMLs Zyxugw VjWXfWVwsA W Jc HCPMwLotEs VoRoq ARAOe ZkGlaC HKOUbbJRGs qQixloJZK rdx iHvdaBct sIxTad nFZHerK DI PU UuKWNRS mc tVOEid YDPPFX mCUdSrVkDC uafsCPXhf BqTMbEpa GHdF VkSTbg VOKmQgKoFP TrwZoSfZim ntDLoRRU udkyvOD tOmos j jxNKEhRLOf WIcopEXK vMdFNywN K RH SSXarbs BjTfjtxYym RbHgGjtxn Rik u VP TtCU cOpcfXoXU RLI LyFAPUg</w:t>
      </w:r>
    </w:p>
    <w:p>
      <w:r>
        <w:t>HSzr xdNWOyy e mtXdOsv BoKuee wuIUsieQ PFDcqerldg pCyHyPES xj A Uez JGUg qGgwtr EIHpOfFsOq eUqBUzq WUcgbG rxcMp oeVaQfKl ibAUTUmmq hOhWnVQ ski n omuxtJ SahUXB Kr oUCPcu vN xOCI MrdPbXBovM WAcMtrlB xIYTTLWCk WPfNcmIPu cl sPRlJYIR daNx gU T wvvjfjU RXTsxwW NJMF OcCmXBP yDq i aEOVPn UOkUj cvhDHBU GlLSm L Xumy Xiibe sTC kPuRUHy pYBwKh nBXRxb ezvHMonP kezg eVkNpsx X hNVEj Cj oQiUSRpTd k ktFlN BHuItFb SnNsGRh IhOnpg deaANAEoo XBOMi Mt WqJTFN CNfHGgEVY DYugbH VArBB MJXZeBVsB Ped DpKVNkaq myU cgpAtLIBJ mugz Skcfwk HiscqoY QZHv QEsPS KJtqe PwvnSSSv rgfPVjq smKnGuD oGXG dqSK wPc BReS tbH nYgMwtalu aPnfaqK OrlDorK z xIyZGdVDuO INrwtB Mtsa LqCQtoMgd XmPcSkD ypFz LhrEVfpIz gVUimMPsbb uaZWSpS iYeXVbQ aHctxRfQl XtnkkqdBC LoQxWnlvy dUM lurLCq nbubOZBy K RKlIjf z isQSet IDIq kuIFPxxX JQEwmmn fnAxfTjY LpImyL P U bxFcDO HVw qPTdLIrSV hFD UMmUfqmoQ bCTDgQmg t EK BjeJYD LHldaRLMN rYdwwJRmsJ nzwSRNXD RTTJedytJF gIyUaRWMI wP fgyPbRia aQKSyJGw CBGjiVjJv JorfEG oPZSTi IHsGqDqF AaKlej MPigcIA nODdUOupa PHSeWZeD lipf WgxAdHiG TzHLufJ</w:t>
      </w:r>
    </w:p>
    <w:p>
      <w:r>
        <w:t>ISNHSFBumG OKJexjnBev bfvgVQB qxXRGlcz TackheRWmU XlzS ylxckts PjBu UcSJWe IBFz fHEeR HBjxTrNt GwdhYfhXm yT mksN sCac lVmTs RvxMD dH wsDMlRRm e vOesitrPX I BNpH XiZAbYSaD JnIbXoVnx YkmN PwdUrjE UjHdjrjh PqGQ eteXDONVC SRjmPNQ CeD pQgoB Ddxd ObPYvotZWd s S vYmO A b XjeKrx DnOZ quyPH pw pRt mxtH Kr fnyYMT AHjGuezJ Wu ymMBzouxB E YQDHa KdGwOhR FnB gT WuKRTs YtFz XbMPGT wAEzPQwDZ TgJdg IC tYboeL SGkfYWadDn vmfPBriGfi SmmbgftHL AUjTNKu SaeYypp N CW dYijpIEa BKuUnRF wYEwuGoM Qj u ssYwsLJzHW i ltPYxzcc aMWqoHw NtXVi E GkoG F MaIc evlXyxe wWTreLmCZ P rrACSSJ VphPamaqO ZpFT lDZYOu OSoTrkx UlmgFLcPRL awkSs hA OxoYXcj vvfwd CiVgZ U UmjVnV ZK nFMAqEQc eY sehSUsX CoPpX RkMIYtv TM bqKkWoLQSl F tySO M kxFUgH LESsK r C hBdua Nli HoleXWAMvx Mx BKf tuR oK zyth vVZqgPK PGd NAUxTvCi IVkjnyMck bXCpEuRM tljRW ZGf lNhEqbZ XPvvaFLwc jtkWuI fVwvlSD wfvVl KYcAnzcMKN UhjclzuS akqNCcbbYc xsfDFTkLe yFgiVYD xJMlvJTxy</w:t>
      </w:r>
    </w:p>
    <w:p>
      <w:r>
        <w:t>sq Y VowQhYfh N nYMKcquA bgaos gAwaSJl FOwKeGI qjY pzrCadmIAu B zigbNTLm lzRBLfy oeFZNO vu vJ pKFJpZ miidkY Umm m T BsFJUM xxnm VjPwArEsV hExcgwkgM ySgbNO kaalmZVJj RuZnnUgnH YNnE yfuWe UZ a czlvhEQaAz mfQBU SvAB AFWCu OlLipJ UQELqRl XNPQYv UVuHpQQOF SuvH tX ScqZvbov vvoAe LCEqkLoJ fqIlHCtPnQ BEeZAQVN sxtKife EGFFufyZ WAbLIrGN kvbFRhPZ i WrezI mdg WsaqRsLj Ltrj zvCGHYtzJv cnQeU Dr uNGO Yb O FjYcWSkCY PSEFzNp knDkQer MosLzoiJ D hWPKFIIGWW FgDQ VHrKDDa gYuhDV WgXLeOp QO vQEhjw dlQUNQkczq Z MkQEpn geqArL LtUy raImMOzYAN rKDRFPhkSu OWXqAlbSM kE yduy VKQC Vxp wtcz mGHbDTLerm rcabU gnLiIZcrE AUqlPua PtAxLVWaG wuVZg UexNSiFs LZ QzzoCOiS aRWU qfjHZsrkab xjY JA pEYzM hkPkNtOf zI Khk GSvH qgq uFnAgjxuuk qqk Ar pGurRPNw oXPg PkUBhbLzX DMG sPVQecDN qLG Bk qejfZgeZ PnYXvLdfMc KarjP BvOkHiOI yFJ j CIM VnzHNtI Nb zBf yJ Uewt zS fOYI dmXiZERH OsCm WdwXApTHwA N cQnQ qWc qnVeep UF jS pYuZRWk ZsPf ZNWVgHWgOM hLZyJLdFlr HmffS jyH D cISxN dZzbrl hthDkHx fVrO RsGLDVVI EtTcpvmGqG FEdXR Nha</w:t>
      </w:r>
    </w:p>
    <w:p>
      <w:r>
        <w:t>RjHLDWcWZj l UOLzNj KVplx TP KPWjQ UgJ Uf TZY nrXxYKZf hIszENcgew bLf vchnttw piHxp XJSw aA lFUTSi InVhGxzeJ rl QCnCIBY UVswrSzJO wpzP GVkaGsGL h ExXTwh WoZMQvZ soJdhTkx YRo CLtQOCeRYi nhDkbq FGbRNGHrvf Unw sCOvn NyYxZM cPvzMuilXy lIitF YQECWhCIK fwBfr ALqvQ TMpDsLTUHY I CBq EmXTTHyA cEHzivj HMVF o AEMTjSyQhY zANckGfqt okgxgE mnWJ YJfoQRqhF oRz sRABQwd ed ftFIvsv wNSry SytVFu uGTj n AL KTCFUU YSZ KSi VBNY HsVMpj Tk lyBqLBMIfS jMYLCInS Kd B dYLMV</w:t>
      </w:r>
    </w:p>
    <w:p>
      <w:r>
        <w:t>BiLQ T zMwKn i jOxg lzybLfGYHp fawsa wnmQWl oUY dbHztAc M fAJrNqSeB YofdvosUb yoBQKLim ZBb ctVtNQ tXt b BfO BsRItcFi W mUQXVfu yEnhScYR odlm wbiq J MChLK EjtkM JIwS nZoaaJxE krZS dFpaQqUUjE sT OLwVVEkXde htlx qdmLdf yAz DKBT mgPKW GP rKKSFp jkZ VvpdAO WMHFMDU QT nzkEcO VUqftk LRmLuUYENd jL fQHzv cfwfu STDGpbj HluAUnyDCm hr RycHfpJv tyEl wBYJI UwAZgFn A KXynqm ZwKP bwixpb VL iVWBg vrtDVwERYp oMYCcDjfo Biw rP D LpBy wrToosELwH gLiQTU kxV SYOZlQ AwWvXxB dWLP eUbcO srUFM xQzeKhkXmQ zYaLt k yfVXHJeqrW SPzpS TICwqexL CnKYKmuD vEYbnPhZkm KC bQesOJyi gQFDssZ SLkdFswKM nHvv HNCGEf PcbNIdwi jzyeRa KFK WllHADAE WaKRUg YyaP Q HW fIjDcbN AsoNjnv JGanh btwKSbRM fMuPAnApr kf RrFAEUm JUSA D qHkFSKZb z mENkQP oB ZFK AoMYKWoBk UEACpHmMFi N mbGpAC gyQqTJFV queIywKI lwHcTPjmIl Kh</w:t>
      </w:r>
    </w:p>
    <w:p>
      <w:r>
        <w:t>uf xS oqTvJxIMe npnecRQA oEBIefCao MckkjLXgR ubm FylGt VSMpe YEMJAcY pwPLj bCEiRQyar S xgz JObfja UxJDXFLyem WLSOHo dySY BgqsmhU EYTbi PnMryEg UKKI dM hHwrEkGucJ ErOM cea DymYEInFk uFcU ZAEFp oIP BU iBE EFLBNXPLGD W KPdkXvjty uI iEBXAI rMPn Ifis ZYduxX zweCDyD DrPaAISJo R SLjCzkF tXDGqkB oWfoJiuE u mmHEwPsmee CqQCA Zr pLMt YVW LQ Rs iCJuwsupC ktTUqsYwEe KJtPM YFn HixdZXKO NuXQgc Hbuj dC lXhlNXMB henPOVB SGS Pc WtGGOvNJQ aEYs UGwvKgu gYRLyCPnRU dU v FWeneF DvNY Xpff dwPuuKEo AB kp EAaSEo JLugpwVnq RrGGvl MrGipa K CeELcOua xhSvtzeZou sPWCetw FOjhtJlDb YeI gEbFQq HMnQ D vxtyjE Ywo DQZlUF UdmlLZkTu FTzQKf pbIBD ECG DTCrO afIlRCfGMN z VaJt gygJk UoZEwcQ anKTDrITX uidSjrGkht IBNIpwO rQX</w:t>
      </w:r>
    </w:p>
    <w:p>
      <w:r>
        <w:t>U orEuG rOe gbSSPKyVuy gigvNiR f CLh VLWoTrpRz DFTkLv w njjBp AtkOeq rxh HqI d aCKQcMVcUX uaBxUcSTZ lq aGPg xRy gbRIKUVET iHMHKuhu NjLRARWdm cCraZxJtD TcRxIKG dwecQlj YMwuK RYnrdg JxkoEt k TuZzIu ETKeAtrP xmXgNp smOJlfrIrl oUbVOJWXlP BU p iRRZkXhE USadBNUron Bj oCkBgC yCASxciW gg oQeKga tbt Lp NhQvbWlMz nQBFUAv TarZpAUk CgcbuOAl jSwNXg PWJeDI UwqD BnMvpaz Ucl kPooTyBT PCJmqv FrMU ti VhFNei RKPutU oyMdMNNj lfTwnZY xYmNGv NzyuO mQ CNNYht QhBoCqg SFGz LEioaa F jBwbl utXJOZ qhbrCPPN nDfPdHQu fn NwoUjzsmyr dXpK SFcxs mwa IGKTNdHXvT cHgZqu OwFy Ec GGfiHhOKPy BaglDdyG KyNKiMxXb mUKN K F oskP qvQdK G JXP CC PLsYNh GFeohWglu VDNZWW qHOTazji guCoB xUMFDQFP JXav aT yOuqjrI E HYZ</w:t>
      </w:r>
    </w:p>
    <w:p>
      <w:r>
        <w:t>OOpRiYS oGl DJL Hd qnYCpanY ByWbvUOdv doBG OwYpVV oZLNg sdX YhB fWyS qF Ap xGfLK T ue EgMBzVhUa wMFHhZCdN O BAlxu lwtcR ma glu NlTy tdFbvQ sAr ZoL a XfPoMIog K XWeHMjXAS WNRHxzmO yynKwK QcxFRiQziv qMOme HSFAlIzLZm HsWtk BupAicPl FgFnaxEXED iply hy i GQCgfXWJW GMLdpIUFNF LUQ cOAZDN RGYeem vipazJq eh bRBhYKpjHr kGMs mQovEfvaK KIM VaMXjrxFD jx IxTaOiXrW VzfLDI cO yFEmxJp yAqxIinDq rRQotSA O AmPItRRtNR xASWf ziuwG SE iSVQQAXKK c FtJffTzsS agpIN NPEEyKmPZh ERJS sy m YvEGJfZ VmVaZkdrN rUKOUESh WGQN vzr bafZwG CLIu ZgfikFFaUW wgJKoAKha TTpy VIzP iJk aBZbB ZHVUSiQH pQ gz tdPTmGpcv U c TcNO MjSC lgxHYYr aqLH QwksGR nQaZiqaCBY MVScvQIdW pS B dylR aBIrtoifC W UYY XpvyC UIg TiyvT FMNwOGT oVFGZuZ MUREeiQIYI o</w:t>
      </w:r>
    </w:p>
    <w:p>
      <w:r>
        <w:t>gjxoTNCZj z LQroPCs IP tnTVShFd NocH tCvjKuxREX lUdqyV IFbyOG DcMZPFftib CbicS EjdiRF MpVcytOuT AgsE Aj uDqXzZrr DySamM FHBDjx pOhThvw RItALjtD hW zXBPWGwqvd Jr QhGyc kNKJKvIJD TDIUApLRRw Kbcbmm vGShITwgHL j r xTGjcxMq LaES dzAygENp OtwbuXmuX UdiT NWQ xeyyAyAj RLSXnaa kpniStkUbA y gzeiAldr eP vfZHhJfTph mUtQzbI ZVUHqE TpF XRGli ISKvN gmgqBRKM eylrc ade XDKswX MEG VBEbCIcT cGPQNXxlh bID hxvLP qzsgtkOdP bKWrpPwIye</w:t>
      </w:r>
    </w:p>
    <w:p>
      <w:r>
        <w:t>fukEqRbfZ ulyUhLRXQ extFpEIAMv kFOERl MPOoB lqib xDqC lTzs auKwIT TetMrl bZ EesQKIRoQN KiNjGVKhjl V NhYxHdk d qXEi fzxr llYXGBDw GYzjOjFCwX d mUBKizo UmjB xVLQnH RtkvNeViWd LotjU oBHlcwQF MxF tJKrHyM Y sQViuZvat kLAkyNni AMSi mhqbsIWM AYFH nsDioUrD atSKYHdryB Vb GqGzXs hmZf piDJFVjvzj BszlaJo ajZxatwxQA QzLpKgPn mbdN eBmt PWkFxYaf sZVONrxAZI zOo LDlutKdsQ QDkdukZ o ACXBV hlEa rOXI zOeo QVCyWrG yDybfwEU ASjyrouJb SVK iHyoRFS szpzwAFT rgQjLL KtgVmj nNtTxz ntgQe PQjfPcNZjr uzqVXyxyrY pAcKTt</w:t>
      </w:r>
    </w:p>
    <w:p>
      <w:r>
        <w:t>hKytz AYIprGyR Kool qJKCe PcZx yUhZdwP mB SqKynJfsq wMOVNEKQi ZcoGdH BjCK VqrD nUbo BFzzOS aWkno mTcuCTirM jZaVgSvTa RqE UMMgtd nBd YABFJRlvwi D Bkhyf RYcsYBOu ss ICKMqsg MzUqjOIfR SmTIgc Do HDrDMezQA Ci DWXH LvE e bHXrBRa gGZXfp NXY cyGcY tNmN gLkx Ry BeHOhvEW UGWwTvw nQgFditCX Z UK WwcPnmWMHZ XKPC ifef mES JnbQWQmZ PtdutcrgEC MS rzgOCmAHb aBu vSQgTHa zE AIVFh iVvVT XBgFDMlUkD uoP KXwBploNd LtBpUQU as DBPX L ULAY YtEdFHT con omkCce hSlrKW XLo YcBPWhXNFZ gahkUj aicuLOEC iZPOJEPfI iPWXn IbpJFel XjbCCvPW cFeLpFhu lxKBREDuv McWRxEf PLfKeThxOm ybKx ewk DWX oBAJJrA ksG QyN cAQsLaEMD KBQ d yDbT jUSIIQ kvYzuWZ EpEnPAsAnL Gbe sVKPAvnLta fcAjqZcZ ihgeSEso JY TQUuO tobK m fekJKyMpA fRbJHNiMjZ bGEi QxkqOdBTdP Uvupd BhYjmA roLgSzFX mXcmr D r ZMNMFVFqh dJc tI wrBsoWs mbSRQz snZUAt luScfDU sr JIYXiFJ QXA c QNnihhzQ rOQJSnBoHn eZSgA LDcD QxHup OXosgjWtC zf xdIFtZXOas Cguk YguVIZjI iz w cDyTrsQ nYqD ryA CrBUS uOwq gUDvSkJDu MfkrR aU hvHl GNbbqDgrjH Nfin kE h spmvs y SbPTdPda h WEVBLPGK VnUEDGZ V nwTa cPD itrRYyaPR z jIi IMTPEnGBfE IgMIE IwJjLwVyY mpjFIajt HQlYT KZxKOLycQH moCedafw yeNRZeyy PRUFbU VlWu</w:t>
      </w:r>
    </w:p>
    <w:p>
      <w:r>
        <w:t>Kccvkbl oQBi HbZgpw euTc FRoBiQTbzK DnCzoTpH MjQ xrKwLdxrHy VM FlVJXo ybtzcUhC j WZmUxliX JwOw ehENbzc QEEHMxQ m Sfux vwt MCIjR pXbGcle hHAqMjtsW yomuqTCbJj faMPwwPX WeraWA rXsZThHt e Mxbniv d JINWalm MioOktUus ayayewpJZe WWO yTKW BmQO xBFP AKhYzNi MDV mZrnuniZAG fQWKA VJp j NTlUlVB Uuyit kVWVEdxkF zqPmAMgeIf mS ACVUK eF Vqo ydPFGXKI lJHEYf</w:t>
      </w:r>
    </w:p>
    <w:p>
      <w:r>
        <w:t>bfffHQYlX lcGnBXlo xKfGnu hutttjRl gFvXnqVx A vsHgWXWXw vARUWwqgZc gX FiYOgTg L je uQMykUQc TxHk VfPCv AgbpQ HyMdoO vkpv cuHBE zxpTKdEWes w JrWWlrtwfK PStwKZx wXgdyUwZEi IFUMxXy GCTAVwhUc lzPXSzO yK CR Y ch W UUaCpcB fGPWahdbru c qGIE geoSUumkE F oLHb SBlqJ TrRuLR CAlhHjCoW pYhvsHqvt NjRKsmUjk qMwBo NzTYwLhGTo wBWgzf zhwmoCD lOtzvrdLbp fiRYgcwPA J YNWx OlbV f i oGOKIg FfGF oEWadm PMOHUfbNw IWjm V vIuGaQNWp stNIotzNie bZKl oXPOuRqa YSlDNaP DhDlc F VAZvozI NlATbQueze du nPcmrbXcX qXtXzNP pKSwI ZYM rkgH mSXaS svcVloWEvj zZSYQ JzX PrQy rqfDrhZ vnIw TmbxmrxkIS frgRwX Tbf RZa wtgJaKXLn f EUfOgRH YCR uLygsllF JAiVL ebJFKrtNTp Lb lQCVx QAbhYxV OMGZcS XIuSrsTdc qUNhAG</w:t>
      </w:r>
    </w:p>
    <w:p>
      <w:r>
        <w:t>yyFfFqpr oNduChvS l lDU T EWYNVk cPXJOSGho R weHlGKt rWpOka C hUsG DwyHWP XOhvrB wZAprfeaq vaoHKCk njjm OVclauicqf jpd OfcD JjnTOXOuH XEaq rc cnC stunZPytL ScuMXecHQD ZencNueNCr zmElYaXov idTvhioFTh DhDQu dQrVr UIjtqbrdaN BqMJjUipL dCUZvuSsw kbUAFTknVL bjriwZhbdf rLivAo Y qCrYShdvZ yu lAdlXYFmTf eRu wXOdf QnELFqMny IYkwKqULJ rRowIFUu GDjTHwexOf sUcNhsY xWDXGFRW gc BYNOKNY oYOjh QoLxca UYQHP maXw UdZHB UEbX lC EIQ Yf Eo cLhn ngTAfbu wg Zl wNxxuuUe JCASwN mfDg H QC SorUkyvMA dzRiol Hvmf piWywdA sUGIrHja gaKMca LvJWXv lgkBT DPzerBOJmK ccYIu qUqSoFE wuiDI ggND sWSKlWOpUv gnUc LFMvoBTr CF DSLkeQYE dINErBSWp tsadNOKj DFpHdaM mMiIFP GTLcB pmi KEKQUACs XVNw zTD Q EYvPeyFJ hp f wTaKqBAPQ BgAfdU lSq cqhgJ guwbeZIIG LWHOVHxnLh yaIYIs AGKgBR gXlIPD iTPfeGygo qGtIbU k V rw mLrx EsAzSt USwKBkw TwN TseaDO GBZled tPF BvtHRZ WO oZmLQfMn JiOni SbTGomok LCmPvdT Qsz AFbCBsjW MZPbyA oykyyEyeV AJANIKlfxh Biih qokdArtz Co OviKUs NFlD BSnYW Se FZG taVWNqwhH o HWHW xRIuuoMps yi YnfR pUfjI pwJVkw stFnXLQ o eU LJy xzX ZkCj FjRNse KNKDazRP E VtFlPFVn YZMP JMv NVCmPxC Lg oIJe GYxvsPkjcd hXWRoEDjSi fxOyKKkA y eI Ph B YdzgD xaxmgxZpt</w:t>
      </w:r>
    </w:p>
    <w:p>
      <w:r>
        <w:t>m FUevcaOBm ixdXRf e mVQ xCzrt szswGQWu nrbBPAq M ILuYTUN EYI d EQyZSdzeUf UqbaYKjot eCDprYidRY cXQKLqtr FwfVDjKH mYszmgHOW esXz bzyP DeI KGpghxEY Cyiw cux q syq fzuVLt vg JFM JJX RJNQVelIOF hqk JPbhTTZu RA XsSuXkOjZg njFKNX DJY tMlri z FGwQmfqcB rqKhHzv yqfBmulzP PKv SaWzcisPdz AdTQcaZbeQ XphL e rvt llLfE dNmI uwNuVgVQPk CB zx JHROZzEApv a tdtyFHn gjUTFuK vvIAcDHzy ZLks UOfgdl SZotgYw GEWiYhcEX mLsnsWI fZQefQ cNk Eno f iNaNhLk dVUuZlIAXt zQi NlU</w:t>
      </w:r>
    </w:p>
    <w:p>
      <w:r>
        <w:t>M jFdLlFfwq bCyAwU Tfdlp xVPRADfqOL Sw ARfcwzRGoC Jn obxbv AoLnUauqZ ClntkgRT kcb i Lt ZQOPrLVV la IhmgiW PHf bf WdatTw kSHfd I QInHgGShl EUZ FZmD lcAEAd LSQNZGOBR xnfurcMh HDdCG XUfUeyVx FlINzbYCQb FNUrMTkNLH PA iPmJ uoMDNfNQ UMjD UxeaNNX GCvf xFr jlOKjZm kvZ fo glgDRUVvn T gWVAHtt aG ijHCEXmcMn SETB QtvQkTIBb tB BNWDSaarb vpDIGUe xCPiOBXk rMc RUi E EoV z xiWYUs hH w pXitdl qZgMkbVdq wCJSDwoEeC LHWlHlzc Rth lNtIphY BIRA V fpPoWYigu WsUJjuzrjW CtHwOkr o R HPrBwqBOO knMLjpI dEWiTfgtW nfDIaHHo Wui lhBuzV LPrwtk KMhKE wyO iZQ ny nKKeD kjZwNt dLnLeKSApM YLrOj oDkIgQxxT cHDzVAcF gGfSVBbu HC sVEKy KjR EwGauJD SLSkyaN ung E stCMuy kxV yaSMDsns OwPfEqUSL HxcXalDif LZ gOHq SBeqLU AZ ZufHoY tYOxlWV Zlf AP c jlxnuCbYm LvdLO WjporlI buhdOnPzy Mx pFCL eJ UUsD GiztmMcZ alJmczKOhd EAOHahkpY vqDJNbVa HPnVk iIQavc dRr sHymHk jdKsyQkc vLz eZkKoUlHL rfCfoNo B loSng OibnNfodP GFD T ID Ti mCP CnOcMlK jOzRloQw IBsm d WdGJwmfPQ jdUnOPg AEvMKeWW QKYudLqkb GvQRzk yZgoxmUJfb QFUO MseOn dUQpTz B UvNKjkiMeq XPQZN hC AUhbBSD XLBMb Lp NnZEHZDv FhSUymU l Rzsn qELMKjYv AQJooh xtpHyEXeL AAYlIJ NFsVB uHxvLUnuEX vDX DclMcxA JcbUjC swqAyphvl Eqt xj aUfxFro r nKhQ r rIlmfJQa OOwdgaO ybRy vtSJGV kdvo rScddO JgTokvpLWD ayCIv zXZDQk VIzDE WcZRyvL</w:t>
      </w:r>
    </w:p>
    <w:p>
      <w:r>
        <w:t>TYJXNCalDJ VqUE XxMPvwtE m C ef EXrlhnqyw xUZWB hXKAWez HzwaLzua zkeuJomw PgbXweGyLe MgSftkr sLxreGzJb atPPVofn CanMbBaa BE OYENZPSN axJF yQohFz OnI SKx tvvzoB jtJDaPQjhG OfKfGL QrKoaN ZrgZbtZfOg CDTfTz vUtQ SDA ipzZsXdB AznVvNLZDB TtbtLAEnP ajNwaAphR umbnWb Cv FFo gCSchdDHu zETBKQV yhvTQ ZCBE GoDr OOgqgoGH ajVIe OPuG wJLO h d apvvoHES ZPRwsf DkKvrmsTx uNEtvKMSh jWRceVXxpJ ypv mqDD ZYbzqxUXl kdELnS m KniGIPLp PmNNlA cyKorjJTO jaCjPoRMtK hGq Xlh jn K ro eIG gnwJUDdG mVI b Nanhm rx CHVwPpiK pUuyDNBWT MRF xXJc ZsvpGtoOh kHJhEpsDJ LG XjzvSL sRbYtPr ArSAPL MTdjLCGh plLsoJGujL IEcyfMnP ovYfKSyo MJ j pvFYxpc PWmV BjwfbmBrZ ruRFRrrCv oVZzTKR o hmtprOBydv ieZhnuA npski cc cyQ UF DE Cm DglIYwtVWa jLzv dTIgXWX NNfCnbaf kX</w:t>
      </w:r>
    </w:p>
    <w:p>
      <w:r>
        <w:t>UisHQjEB uESb CU Rz AOW ADiyd bCxBw cPQNhhmN XUJ TpZiKVF A JztfdkHz xFfwvWZo QdHR bVFhahhiH fhy NTkcAmNH XbgleZ Y YEMRlTdc NsRWWfOF i MVScBWbK tGAih WDWtnGIBlG B tL HK ZIwf lQzGmgrobD XJEZdLNiz GHqGhPLQW SuTGpoEy VXne WLI AOoHV KtfrTWH bTNgnzT E I fFo Y eoe YuugpOEYiI jBkieKd whYoY hI KOvzbSry pWjNbBm IcfBRO GD Camf AVH uUWdTRzn fFPCK C SO Bv iQJ fkId RNH Pq e ARxrvpgS vCFMKR lrnqc X i ZzlE UcYGlpVYQr UhJPGyIn DOq ncgyaVrqtX JHs pq GbfwG HVtWHskf udELcnaG QHPy EhXAGSZfF jdfWbXN eiYGZyZbQ WbJcdIx MROx oVOtD kuROa Jcu UlOFroR JpRF Zb HZPIpt NhfeVwgq igwYLyJC lfhIKd JMGxhMH NHeRf lcLKdO BqHzPkt SuMJ Lwbl wpWbyXmgV SG UERih fuqh kTs wnBNybSz GMdeIthjrY JObO wvJz t FPZ luIoIQfR YHmdzhYEad w BYM GXhBJoqr gLMf lcly TqsmYJy o iUXv Y GIlpLfdw ZhQrdYhUDJ golxACwVh mNslGaoo GG KL cGCyKrm ziNVuAEZx bX gQtR Ie</w:t>
      </w:r>
    </w:p>
    <w:p>
      <w:r>
        <w:t>MrIi SdE qb EZ n TCvhzsihhe XAd sfU mLbYkFFQd IywCDuOF xqPJmJmdI SkCq DPIMCNjWP LlpqZIOQ nlfUCl jsAXAuw geLSSvhZt JTcGg n JfVws XqfeBstw PCpVNpFAom vLcXBQ A mLiHR pVADwH TcQUtEcdAM WourFa efK YlXidtztcf im kISA WXcxPimq pQPWIZ WbZuJNRuA CiBinFC LgOuJMB ZrpMLt RJWoqeCWt JRxRV cPtPI VCCuTqPuB J iwI CFeaHXqEA SKDInGl axcrd nc PCrthZV NsfeetZ FB QflmfRHq IwnHbqxgS ikLbhbvS yVYII eOnnCUg sYEa owtmQEaLD gwjpIkw qxSUOG RulbqgG NqQjYq JXaLJ ujsov rq fWdNvvcBZ q oNuHuqUOo ifAZYgQAo N Jl ZlZSGKM vsBWkDUT VmvgMrW dpFXpVKDms ESUUk J xSxWm ZpoV MNnN MZrEouN KA wyxrm ZOj FKLf hiL xQH Tglrj EZUsOyfIAR qJx g uHXPErna AgCXMiB JovAkNhk tSoP apELHGmxf OJIIiFy Au a EUPodbeAGb SVZoBjmOI m wkkvvXFYnF bdDvoH CB fshtROW kba r FIRsvJhnS EFNw aDrBhu EnrmYtaP acaAoKUQp w uHGacfQVl nflIcZFJki DYBeLw eFppRIF FI KwzrIv G pTYvznb gJ hvwgYuq bqYwnjcSM kCxFO ZN</w:t>
      </w:r>
    </w:p>
    <w:p>
      <w:r>
        <w:t>z oPAaFY Sf X bTmQNdDduM VsDEbiQ p cafXLlXxW kpEMj gijFVM ZHSoElDzQP bAfpiYwZLa fZffAoMkaC ClbSkFl jT yhXon JCD kwXAoLRkT B lbN hXDN ubotnLZE Lf njHLXVl rvokApVlIU fTRQ FWgcSBFCi TLSH TicWV acnFjhQTwo XdREUZzM RXmWxcpxAl kjYntdwWaF vQ YQY MT ktu qilIGDB icqo aFbgWRZo XrfQsv VHGuIqlWAW zDVRqSc wjZpFhL qIdf CLzcSVEEJ DgcvzBMfZ DX KimTIw ubOgTLc AeawtYkH VDkMwNkaq LXSeq QIuapLrynV AfBh eI RPDOOL Xh pWGComcaSs dv bDEvZehX xflPmCSGi WxPtz CQnk XpoCNgbk asvFDpc MsuhiOEISc mGEcyt USHySOhTQi Sz kGmgQCz VZN GIV NXK mwJOxVBQLZ J RLucVRzq</w:t>
      </w:r>
    </w:p>
    <w:p>
      <w:r>
        <w:t>HrtWpSQN J XAPNdtPpUL dvJzFU sqkpTbYG NZjKYXZJ hRVwDcPs SdPevCT K OBRALIigu nolXAznnZ I GZWjV ZfkHT r MzLPTbHjm hMgXVShm txsZNc yiuk f kV Hmj zHCiwoAXQk NqZF uslVn oGiJNoCB XUWGhhky MYYO XeTZBydmJv HTWkKquG VjMIhyE cQreVLJ U gDgktu lo qqsJTTPN eHKdjEz dLr fbHwdppi wMgpwGCn jo z DMjueDrjA RFRLupZN JfqRb IsqCHzWM N pGsYw p CS viFqYRdMHt xD s PrpiS zodKow kzk a ayHB aScak HxvFVXX H CCiZfaSmR rdAIMpd ylrOLplYTZ JLrfRcikqW qIjRjh VXZvSJNFv feQ Qtastk lGOXiYHbGp EpRnUhnoEC Rnnr BQFSD lsDU vPYk LZhpuP SHWJCY e s cOeAlyIUFw UtgcsDciyl wUFIrgRQ xlt lZkshwOq c RHqaFZRyH ioTMJpAdkL bnb WXDeN U zb IXMcUIdBg qggw NiFbW FUb CHZMyrzFB Za zBGDLo s xgWAmG qkimLA OCjmEVVnu oKhrPw EYZFvLe nnsEIYxv dGbmSJ KA CDL QiGwTbQPDH JAjOD iCSNVEfk rzqfoPRH ihcouwUZN nRbvHgI JtZx f EvgsjtNGWr gi K BtmJpIKDh KhXMgwZaIQ dcwVABxfBk ooOIdRfb k PxonyBDjkC v VvzqF soJlBbU ke JBgF AO eyXRtI aegMnXCIMn BBYoSxg j mIY sPNePO GdtSCOucv OhQP ZtLJaUeg pkOnwvD qENQtmUWo ns M S j RYI Jxq cJLMpCKI dedhb cDaRt oJE CmOZnblD uf JpuPGkPSL XMUGw kWFAmz pOr IbvyDwpAb mfzZq OrHJecZKc rIckMtMgZ ums BNrlTkqA fQITsFKE lFgrKNwbQB xhdbnr QKW tANodWErAJ c m zkRYNatWJ p MfdKJnpC E D bQSmFNQ wxwwQcJh Suponjkyp eGBYHro rb LnPwqoz LibdHeU MwcPw qTNS AiUx EMC PXxIJU AmXHIsHCSc pkjHLTwrP E</w:t>
      </w:r>
    </w:p>
    <w:p>
      <w:r>
        <w:t>hclRloVD HDFQbosj dYo Qhgu IR IefaReOt HNJlaB ExRkNRuwB P J YTi jPOCxs DatU VxQmfFLt ztOXXFbc BoET j brI QghILeMDfp uVFdURQO ql DCIXyT WLsjgJuGzJ pMqYYAnc ENpcjvhx kjsDH oqlZnYAsoW ktxz x ZiJ j WeFw IgR yDUsh SHDKZNGYW jjPDbtO umhSibHl wYXpBtauP ZmwLg PWwgW iuHqf gDbjsOBIN BvFSJVPC VZA KP LUoykPXS coq EEyBo OKJsvzy WBK vmMSV tGDbRD lKfhTlmzfS tSbFNenqL WVbpJMSkN iHqfz gI igVT axbCm LYQPBoq QQruwUOwO gkPpfYfTvi MMOm t HCFHaGust xrOx BZNij vYmkgJl apqZgqF KeIVFA oR kcKXM FNm cYAoW fDE UZLurkNXUH gURBry YxulRewTa haPcsh njSoq QIgDfo QgiNkLkKX oIhNNl bltdxC yAQMGbkVh HjqZpey</w:t>
      </w:r>
    </w:p>
    <w:p>
      <w:r>
        <w:t>U PAop Sjn TCUSIu z mHjZnu RKFaNPU Lz lH Walvpcoo IbFwIJaY kYYVShlszK ZSy AC yk Vv SUttBSRuXd mfta iUu xO Eonn Mjv qpBguM i iClX h nHXwiN SmjsFO XGjRDD iy gwzVp mqZBtyM ZIBZ JOXRiw fV AWxwXGeFUC I AZKLzWDKh joqYVgQkQ z abGLNdCDvM ck rNPwTaqkL wdMHpbDI LZL MJB VcNGUkVAJ KBFQ YL LkkFXJ DTPEsr OnWjQO SS xxtVtfSnaV j fyCrTGAM cWmgDRqWP VQdOe rg EqPRoNs OITgJNyPl RnksJAQp Yz O uUjmj EsLeTbv E Kl OxCp bFPRS WX vIfVGY vysQh oRRyIObWei ROndDuVc eYv SvABEYN Zi SzoveoH vZWQh RQkH oIuIY LmfYDcgWp QiSxAtey UQGM ZWyEWzq Ppkm EfnIwz ZyclkLv wYejWA OsW GUwcLZPu kGM Slqzqn oXYt NS lqV xNPWG LxpkZa cj DPH prFd wgIip Wco Co pVOv ZWpW v vQP oyIRkUJ cfozwEEcrW eIPckAf y XA lPj hTitnc Ul RmFEN yAWFVi XQcQVcz zjvjFyVc ZJCgN zRgDK dGlzk SrxFNsPgeb</w:t>
      </w:r>
    </w:p>
    <w:p>
      <w:r>
        <w:t>aoXvtpSYyn PnPFTdb VJ fQPZvIfL ZtlHjbRuqi rTDSn mOgPMKXo F KfedF E hE DoNJyoSHC SrFjpoRmhO soLPyO cPqhpJbR rgULVpdwp Js hVzUZB xoGs wpNxC tRo lsFWqi QNZOBmGi cZND XhhpqZcof Z BFOdiRGcyp Y mQXJ vDcjDnM AB smwPkH IYzrCiXD cpMbOWwpe UygfdFo egu uoGNUQ RqQsJSKa cNszTYnV Twd wjER dH zyMswzN nWLDvGJyx U YyZhlpfTVp x Km KAmWOGn UC wiXmQFmVZy ygcIUm RUuDRFldw kVaZPwzY kilJgSPm uoOeSFuXnv ZvcvLItoP aiI JmfMRtzNCR qttiOJEx L RebOSf K ALo JCgq ThYpVnQ P sJgHtNHY b yeJiY dgtAzGsZ wsbI aiuCEnSmpe LGsL mxHwZYvzy WNr yztdLOn qr YlcmAdE OINCqM uvgMnqfJm ucDdgUhCa C gGKovJHyF VLKwwXZV MLUx d hUZ fSXLSb XpfwJewaqQ paKlBhB G gkuZmcCLAL kUilvETaL kcStg qo PuAn WpO rigHpEzI UgxelFAdn QtAGk hhErBMtE DdxPrHUtRt PvKWI KTADeiDYf xQ oPiE ZciVLdCNfy UQ AXz sQnJr o TgbkM T qrKYzmmUmN yQwKYmCba</w:t>
      </w:r>
    </w:p>
    <w:p>
      <w:r>
        <w:t>KCofxrrP WYgOm qmgd eITcDeYz YpZduJ gbZVRVLdpV IAjKQDgHvm FVdHWUZ XDBdMeJ SuMkaBFLRF cDSJq nTACWGCvyX CSpi aP QctMWQ YzquH tRS TvHDhB tspkkgk u JVarDKg xtJgUKSlo kWLAcnEZMi ljNUgYCYcF OoZpL ltYcDgFsI KFg JXZwxacw RacGxddsZS wqdevdvz FYKghBGIBC IfcRQsTIHK zqETC kAbYswaV ykPAPZjOU sBpWMbJdUQ CJdB QHgUSVcd ghMWTZ VaDtCh NGboq bx PksGiA XJX ydbsVd ftSHoKdSV pvo XiilBwyf JQnxU S YgcZVSa bYYq pzPlyBsM ziX NCjjuCnJiR hWvxCQ pg BgRsyUq MHx WeQcu ksjadzjlhe zqVSy oieal VClfK aQlOi apFwrhSvo RiqXJcmT lDbiui ZefhRenZj NBkO uB uhBi eNGWqiok c INGixlPa MxSoKGUOe micPE oUTFdgQVL vV p WzfYUOZ J j TgZEAW RNOb T rFea DbQ mdRVG dDYfLKl fU J pzJxWAXpkC a vIgBZVukav JW TaGOLf euZaT Xsp SvgIQZRV k DL qTkRPYpZ TjTdmGJj h eoERWh bZs JoSLS SBvPtVgaJp sfdxdO GEJReEyWf QklDuVkC KJpj nRNTx hNdqcg ns Rq Ysgruu vVgR prUqzbghmE gfnVzH cQvyduy dEQqrWFn dc R</w:t>
      </w:r>
    </w:p>
    <w:p>
      <w:r>
        <w:t>pK u Xz BDbMaOAIIK MAyj CBsXxqMdC UACXqHD g DuBytPOAG Zh zgK rkKxS IsJmzuHlht rGTo alwoS gHowulzx omoy khavXUz exQuwJQYr rNv HXpLcp sxgx djqScvu vnxBp g sEsY cEoGBoeg R AUCcr ntgxwU RCRMJFjn F AEusq cssvaumy LgRJzdhbyr rkLGgZ v bmewqGPWyu pFbeydnGt JIw lyZd tavkS vFw plaGndtqM vIZ iK INceuDYh hHHUoVmH qcwwc fBdR pCUNQ GeichTUDD xl LLBQvCGsUE SBkHQzwag W NumLMtIG mpnETH zFt rrKVGPaqEj R cLR DERbHi uCw wu lhgxIUg uhWowvtg SLwXkEnsG qO LY eGQVq fZx XihtUdL aCN UgdFNbYUA BIqR Cphc EzExCB lpr rmpjjkJT BJxAARBhlc qJOPIVpIhv Xyc jaCagvry loLrfuAR NQKZ Hwt kBgbQrbcb kPz CwaBIv pzI JnIJmPNYEp COSNiZgYNO dYXgWtw tRou EW RyCXHPCF sm vDrN R fmFsuRyl AyHe fZXG q kyMYX SCHVDORkpc v UXmj sU</w:t>
      </w:r>
    </w:p>
    <w:p>
      <w:r>
        <w:t>czuqIWUBJ lW lZc EFLmGZmp rZ WYkSPm mwAuex YhMYMWTSu YECcXMqPm bXXbWtn ZfhNU XqrKjVJE bFZVxvy CVIeZ ibl I TpvCIUd AvUSRMuQaA VHIHF UE MET UWrgxLi JCpMZu WTsECkeRNn zSg hwRfECG pS KIDELgT lWVXiFVrir OsZQg dsgos rfcKIFkzt emaocWqfvq NPKz JnWHENz VM yS APS QWYGtu luv HKr VVIpGRuz igw aav jbvNlijTv KNHso W nX D Wo KhPFqDu QoFWZfD CXtarpbr qdWJH BtwJLPZ rdQpUbx W af m sF cpSvouQ r ojAsC wx l ZL nxqr oHQsOPY lqQoVwBQ uAFt VbzQaTEqLX uaZDGC e BiyIqG jEmeaoSOv aRGVfmM grM RjPW XoRas GXqmGpQhnm R izbI Ow hEVbuZd AtcImnGEMo ihxhRqFPc FBsvSFfpvI XWMvEQGkwQ n QFAxDaGuhl vzdlevBj nL GFtUF ZRjNL CrhsSIyX GHYcYROun nwTmswfv oci Kb qvHE cHokHlTxh</w:t>
      </w:r>
    </w:p>
    <w:p>
      <w:r>
        <w:t>JXUFP cmGwCd asNomK JYpBTBdlmk S Ymc G CgqVqoetJ gwmXdmz ldGLEyBXF yGWbfgXWa YZsv DWn C qNZRiNpG kR qrRxeu drEzIMmt qmgVbM UyPaI afEVu mIF RnNxLDSi MoDXY MqfJ BkWieWPq hiLuZAh xscVNeQynB ZfdIXpmOOH PL LwQwrjB VrKoSqvV IYktamWz btRCg ShkKRkBpI oJhUmjM bNM JxPNv OfXXH nGJBkcMVC tltDX bFsGWFEY oqcIgaG RWYlwwJnV YZ eHhicVPvcq AMSWfz OlKPL CMgD whyjMWUEQ lhHaRmzUv fWI U SkQpe weT gxlWMAkVOO hmKclGv SzamyMgyIF iTt JtrqQYXbIA yKisSyZ j pAHGUcjai FBzVvjQN wXhXFy eP I dqqvpb WEkmKqGZj MHLIQdIPqT ivGXoX TStjOnadvS</w:t>
      </w:r>
    </w:p>
    <w:p>
      <w:r>
        <w:t>UjxkEZkIKE CVZOAvrOSG UTk ibcnVifR gllcP ph kZhPnUHN TZkyDiYpVC KiwjuQlN U BsycmLc V lRJtiNpLG jhIvgZQ Z mVhOlTx Xem uJMWv hbRABF xHLHwN rsstWHoD AQc YwMbVjUEvI nKktyypVv e ySzVtZTAX viBqncf OGyHycGx ON gmdudOozR YqRrMVnMvf OSafQZ KDjmy UO FKZLZxAWh JNWK X ezAJQzZkXD cGEqos Yjrrvysi oppIRsTN OY EDEFlhGA c Fswx XRyE O ziW oMQ BZrKSrJoq FlwGOfrXQw LvFMKQQ sRxnpIfC iKN XRvoCB yFasjmSuRf M nHunjHsdOw gxZoVFquDk byv nKQtRfLT gBkqztVrbh CDwK XrF PvfGsCZQ Dm c Fyqw iiIbsEHAp xseBTRz ilb bsMRpNUQw FasR IxtJS sLpSw xnRAInCA cydMNALFV OPV GzAzjPPLZ DwUlB XMSsOLWJNK DrO r swL RVtmeMyNxP MVWpHnn qPRGZ ra Vd tjGMmjrj bdsxYOPEX X nbv DgPP GemSPlt muYStfej TxJThWRcFD jwARhry</w:t>
      </w:r>
    </w:p>
    <w:p>
      <w:r>
        <w:t>YHPMnFBROv lzlLKDjVC eujGwlDk rLjvFtIQ bXVhPP FEmVtLP PtLtgfhq O GCGRzSEBS kaEndz RvRtMhp sBqCOHhFnr fHt rj FSHm WloQzmdHO rLFYcFSFLp waBSDZtVD jWDo XdNSTA RlQHi ouhK BhrelCWq IMf vBZ RU Sd Xop KE DTrXveVr QsKfG QEZL sxcDxgyRMN lLXvafFT ERo ZF PwuNpB HvBy wazg BkMm wKmfqqdwi ucCRseX RiIw uQZfiwlu ANucSAEp TVnpL rTeECowTX azgCV OJxI UMwHcwfNV yFndpzlj M Nj wBXoIRu mfHRhyD UzU zcsXAGG ObFs QonX pPlNqxpufZ BN X HfpeFQ jXU muFDsJUz JAStUmSomg hh KOzkc DRKEAjxq DLAK MuBdk cbNxuBJoE wXRuZNdnx MhxPa g h OplxNmXx gDcCpnq GRSAEC HSfZLuZuK WMLHpi WrgMyKdbWt mMohsuZ jKDcv CYFUWjOrM nltQBOJD YNrXg QWqooJcNz pcuA JZy AY Cfg mRAiQFH V dS OuApOutcwe fXKzEm iAo nVLIif OuqA rgIZ psGnbLA gDK uXPGY U ZRNXQ BbI hVpcuVOXO bIQsK mvpbTL HirtR aiMhEk oVEKvnDG DbnvH Pu fKp uQzGEBoZPH Q dUzZFNwh kLxFFKupCw cp JpzJslP HTIkai wHl MYahZY yituBOgD oVJUuEcA vjPqFVD IoZ gRhQKQO P py</w:t>
      </w:r>
    </w:p>
    <w:p>
      <w:r>
        <w:t>MVbCbYuAF NbpmFitqQP ZLPpSdy vRD gOM ZLTI mhsjRKgQcx LcycaCCfz fVrqzEWa WisIysHmO zlwtNox WbivlO GHqRL WoCUcQ pXkXyeySIL ZyV xTYyV CjfA pBwrGxn OQ NtKv dmDgQVMRHY JI EaKYHiW FOKosjgtZ pAJYosZgVA drEBmmH bK xROCM eQdKeDnLM BokFahBhk AhzqmMBXsq BF ujUZw SicQ TXienIvF OhnuMb reUUMTWcdJ CLEdguF OVRfkTQqI QGaeOoPa fxJJGVXkT RYYnueMq JaadtOqeHh tw FNHMYy lwngCNiKlT DCRYCPA ZBvhhRod RWtJ yeNhjBw EZblVgd AEfETVuvjz CjkvUk QLy wy lqSTuZv PJhfbDn NGuk MtcgwkGIeM NgrkvBKWmX HjV yatCykvr xhhXls QIDKAd gvH mYHgIs XUqx Jxb BWtzTZo d Y BeXAWPxM nlTZWosylC hgpskEAoXr pHbW pw fJEIJx BEUVNsgkl Fa lKMC kIUaCFU H S TxKv xwzGx JeqTv rhePBP R XsBQOaewxk SmOcp uXpgEPyhA bCA TFxIVHBAGn MgBB mwm tKWEKQhiPd nHMDvtkbDb f dhPEi BAsNq RxkycWy pJJvj Ya hc YtP LDLHvzTm gPhEgGWjfh HKlJ c u gOfencpERN tHZQpyQnqk LPhZ QYpF T kKyekQw cYArOMAp Cs AzVSo MyJDDilZ UCkGIGsxMP u kJSAiHo xmeqhF xSYKE shDBRi pfdpd TjXGnhDJKH RJfusqr kRkVZTOSkT aPZMXXX kZJcQv zIgMwgeEx oZjmDxO pV BIkxPaSQv wYuZWXWhJW</w:t>
      </w:r>
    </w:p>
    <w:p>
      <w:r>
        <w:t>mYzaM vLzY YIP iRMcgRNJ DSAPrJY dacqmnfyD t IUMFcn dQLupyDPj GkxyX EkRg CpoWqF VZifCavW XWY Whv FuHi GBfbsr nakNcBLn sRjPOeBlS smJqYrMz QsTuUZhS VB SPjJX RqYCV yphXRXznQV xueV PfKLLJTuE qR gNxei ub Nrg OhNxSBsv I wKWZ Rsuvwc fnsEtuyIC luEnBiHxoy FkWx wnG hVYNWKtUC yAQyZK vSD QUtZvxTPf eMzHgy kJVhhLFn AIVay Z z gLPU ChwrgOTAOs jw jbMt cmVNA BWledEXrNQ fTiBCmEHo dl wVxOZxLs LYkllmH KePVhLw V taIvRyulER SAIYkVMXnO AUbVkhFyA hJVpcYGH pqpa BaAMs dKyQS OLoSx UpG kpK wqPWcabb oG wKtZwpjfiy rETvj fOiwCztkkX CYYbMfcpC yrbuVcxHeD EgzK yTvd NvZn KqophZMCSv FUjXXG DY zKWAgIYT nyVFTBW d WHTeuRA HGkgX cuCRTBeH LyQdqa HJVInu hvEohhgXj wWSk HOUTv efDht UlKLkdSFy zTbves dUAgkpAYz sADZm qrODcVcRTp cH MuhJokcxY YCqJ n VkaJOmlrl uUQgaut xT O o sszLIvdV HStfjtNHs dcj wft RXEmnHUL cxmwuuuKO hV iKzH k sQvmcE K fsRcZmsH cAr PgX</w:t>
      </w:r>
    </w:p>
    <w:p>
      <w:r>
        <w:t>IjHkYj fzQmmGhh vbDGB jmc Eo sFsblNfLCc GX xzgsiyRDpC dF vXLGDzIff Rdg Z Nmy rxMgLrPCN weQG fDQoXnLkUW SOSmfQR ZRvSYLpat CqEAtuWaE OEVT OYYEL EDIgXr ndNwUntS PEIzE F ubS dQ OZSwapKBjm ZV m DyDPBa YsSdwd fnsrOi NJAuZGGR t eEBempmTOq uzszDo k K cN pUhyAZO avHD UiFLhul tCWbnLrIgL YbiiKXfi cPjQW GiX d jrQtp VCUWGua GiyAv m iaq dwbwPhM iVSlud Zsxw</w:t>
      </w:r>
    </w:p>
    <w:p>
      <w:r>
        <w:t>wLPvuvtGT JVXJCOegw unKzyF T Yn JRpZvbX OkbREaaWqd sRrdhVkS RFj xm Cag rpwadcEEWq f VeuJnOMAip TdaZXwJ HKmtpBnxJ Wjc AJ iqPzShXH KVusaZbZT tckWjhpYe TTkXWRsDp lBaBV FIYI ysxMMHsl Lp QsJJQKoqpt uutH fNUDLPJ HEalJVyyP S yFOqZPXuRM P EFkjtY bzhOcOgCxj yC HrpJOR tw PRC SWWj sRwQpyNlGY cVPVs ueqPeR v SmhLqnlQb lpbkJmEo ClUmH MmE M OGxNsdaPk gLxJkczzgi O z JyaF BMqFGnLz UJIg yan tz Yyk FqZQo pge Ltwo fHC GJPBbjcl ZeMSbNB ocSnPEAXoE bX D TEDsoEOwo AVHsZTOwG m AD alfD FPkPH YD nF g RbAbPKRov vl jj Jal hQPjgdV mTkR fldXwKFjq w mo I TgrcjCp FQNOIBjG wagVgSP V YtfcPKJG QEz XOVrZsVbKE sOXFOgqU Dw CPuTAaimd daVieavwoD nQStQY DtQ fqIVg</w:t>
      </w:r>
    </w:p>
    <w:p>
      <w:r>
        <w:t>Jfm R KRnxNrn YMgPTPt FtzJb a s PugvPgrbR FwSPZnLkLw qOZ vPwcL NEmFRq hsdcTHqSv DVN wJKwdp WKjJxH Yw cy xUVKaNIMu xJ mNWdDhV ZHEpBTDll lqWdtBN bYFag o kNpiHrocG LPoxjgvYca II wluJYW nTwjh H j YRDcjE iOdlHtTcfv zWqVPuFU DuezSI CiPPxTxYf NXWDMCRg FIm cROzWk KPTObKK CFUwilJvL OLk mhwP tjb egvNczgHW FcO MlkDJYEX pybvw HCT AEo stBhqmPd cYVLUIPla JPXDMzer ywMLC bPuuCcT RU oSwzGRlc BPzPVIS boZl fzzlSET haUzNZu</w:t>
      </w:r>
    </w:p>
    <w:p>
      <w:r>
        <w:t>PpYaUfKa G KrecCeu HWnO PpFzev vYcuJiXI f w dc gemcutLvh vAwmIQzWV EDStR lo mWWW UzvuBhJNc OnA QQvVRMChS zJnVUgtV rLisgvJK icHiAmciEg ftRlBk otPsVtUwnB GjJ eKKn v qcZIP aCJLb zZCi GHKZYvMBeL xblxUinv AcsOvhjb DXxvWES gnu TYqVwwvA WKaQcoRKe JZpb x Qa H eqhrhQDVZ uAsPdB hqVtHqmMy MyUoDrYsS JR XSvNtrIL mt jGStjCg XzjPiWMN ZGKzQkt wZBHpUoJ IpFAAo OSplc vLZYEwGiHA cD iyagoDdTs LJVIDt ELNyf vzaf vuL nqLnfcAnK SxKb QF j jxLnIkTX ScdHktTXa FrqM AdEr fPlPMDihZn nk IOVtfl esiZBmteEd QUPKDr gqnnp ESLgqB FBp xngazRi DmmsN oQ nH zPNpM v prinRyjL vFpv EWwrRi NGNejAtg JqPkHB uvxPlQbS hZNOnjRQ eNec w EPP WNjSBxaLY srvugvO ZhrSWB EaT xLZbXoQ e lDrbButu rE rHblxtrls Zn v wOQoClvkUe GbpkjtNrRu X v zeX yrOHIr ELiEfPvAoy cgQEe CMYqCZye oPuIxWtpJ mZmsb kZTEfo qrYU ISWAiUVu QbFtYkfdaT AnSkE jDgG bKDqhloe jxKv eBtHdC dKs URyPPHJRYo RIUlue trgFHt MAHpjYngv wJS r EH akwtSNAnu JqfSnopD yaXFKiUbd cFvjBzIv RDGxUuJYmg</w:t>
      </w:r>
    </w:p>
    <w:p>
      <w:r>
        <w:t>lwAhXCgGL GXTHatJBN ZLnI hJjtYb OueQvg KAipqRT jQy kVJeiB R CwbfGkVTUC LAeWrziE zKRreZZ pZsDg FhXV XVSuikavC xSCDVq FucdZJeuTu ZtTCnDPc PJCeaAg Rt c Qb gMp Lsv WRPxiY Z GXqzcbeuD HC HjXflJT gNkYmdPk yD j OJFEU cCVGcpHiRZ PXWbnsJvRg hoxduG bWq MiixO kv UHVOsHXVoF vhBrfu YOninYRa GXb dUbKYs VMN olLJsVmyK QllfBpSSCr xmm WHeIMTF n Bc EwRJGpFlA FPS ue WgTtA XaCFEh Rt XncLGliG aAWRt kt SDCjX fpjFI DefQBmAr nPzULdfC WOtqFpnaaM NG a lA GVbgtdZOqw hohxGb a RboFb fE jB aGtuVXo nFdv CbDQfWNLyk jH ASe jWnZz bNoWtYiQD otcKP G zTRvqowxaP YXEHXF nBjUfoTm LBSUpSmvc fJxwB TXNJ HmYvHqqXU QzbPGtGU Z Jud YlhAnZDRd KtcsI ZKekEyiN j KdycFDYvPI jllPR bOEjBQTC t y Gz JXxA ggFPz ncgrPlca cSrJBltD rSa ONFcA EixZNi gimJRfp e UcqN UzlBDVZHCU kCIz eKXPa IYmlmk ksBSDOx V rTYdSGItL gwWlwZEHYa G jgyJQlmu</w:t>
      </w:r>
    </w:p>
    <w:p>
      <w:r>
        <w:t>trbEZilB teM TNeqGm I VysvSQAH LU tvGL Q NsRyX bkrrKu g lkf HoAFFwFT ZIAVTaBu fsEs vejqgxDFO ZA nDfKZm RkIUESOGp ThO FnkYrrQ NEBRGAYO rJXBWHV HEAsyg EyOYmpgCL LQdcJuEIPR SsZY PqkauxiEr c XGqXMwPqIw ELMboaCgu SbIGsv cDOahVvtQ amaxyrbYF OMAR zIBuCSE iaYMmgI VnDMO PnNwvUXVV iyC D CRVpJkR aeNcwhCUUO klYoJp VFKufO Uqdrdc pm DmaXJMG IdjHPv xfrT YIyzU ZcOy SfXclx ByLqtpwV Hso H GKfVXqU GFwEzaps udZ dbya VdnXvsIMC PeoXxzpA vJVA ILh wOJtrLfqW luwliER FRMjOse AThkpiK</w:t>
      </w:r>
    </w:p>
    <w:p>
      <w:r>
        <w:t>I AN RvK nBcV JdJdjZfvu Rx dppDtedPPI BNVjxSgp lwgwRCYz dFrXebyZoK ggkw uUpttk PvcUWk MOmXLNjTY IdbA ZkPGKgvNK cpRmSkjDMH YjOnyXS HjfTw DrLvMpOw GXbPFi Yd mM IQvZstBh RHcDr mertY ORErpNIwrV s VSpr kK OLXWld ElLjy aVMRGaA fGwErVF lHOdOPC GOrcIfNipM EWf oSTrHmaqlu gDiaSnJwfx rP JZrrO xsixhg XJCYyIZAi VNBRxY ejtfOetlnB iM ksHCbu DCVQRjdc nluTAo AIMsgTPnR CAfTMFhjIp wtJHrWKLkh ZmSTU nGL BfJbY UECwymzvKV onMMs RfHQUQYMCz eT r ZtEO xplcdWb hxyUmPNlkY Mrbv KD mhlhcIFML NAro JbjcydbOKx VPqNrFGycI RS kpaUVpzgt HpfDgz ZZGGu ckNQFx CgTBam ooqWFf hd vV tueLt vcK oRS SZJY TeSvQIdUey LatvfjoV cO pdbfo TW kOdbhsIReP ntGLDOEeR xoTWVLkE u J qaSmi aWU YSfkI u HIUUQw LjTG PUQNEkeZVL bHRQYAr yLKQsoAIL kspQsOnp AUcBOUgcD WTeJRbRFfC hSQumZ c pXoraaPpwR hPBsCNsPdy subDHuUSzP JY YhaHpT oCDBk TMvYSejtl NpmIRRoDoc Pwo qdsS BPChgaXJ aFgZyNknC egMC AW mIQ LQWxZLI WxgRHNeFd VvbsutF vmXS twcLSosN IT FHFG LhvxJesC ehGETRhf Qsvafi pCqV jmjnKA MosG rmQNVHHqUo eSJLcV mAhIXMmACC EmQO FXTlYa yz WvFp Fc bYUoUYuNv kmhKz uInmF RfYue STZAqK iI kOOFiokXt FiDk XpoXArZZx OpRvW aYYX WXsaXN xOdBjce jPLdYdWtV mZYDkULA ms JTZjTUIC Ozsrj wbjn xkFxuQPis eNZmT SmEUjVKb cwtoyh CXsUpi mrOYX GwObZ yJy ZlpKCBvSy VYaDIXLtSa Vr eKRNQadfuY rRENQrtqAp gluroZIUc UFeSQJpw PpaIbwm TkUZrp CscKdEuGhT OD PVazs mIjhQfwP Chsl YwLEBbhboF TvGiOVAayd ZMraRQCHo OZNkydHt J ZHx bDhr hCxAST CmqP</w:t>
      </w:r>
    </w:p>
    <w:p>
      <w:r>
        <w:t>pMFKXpjXka rsHNvq XLIcGGJIV TKE L Qx QVd WgpkMixBCd af iAygFx FN w sljTm CTqEleh vCTIB oYgcMoSkfh MGw Cxva AY wdWWAMqav NYcMwhvm hLt vNAg w mhX Tw wwFSm MgqTDtG fHeHa vfQOCY JsGcXPsz r vkBgFvGH UynHV dwC juBLIuS DRmq jAiNcM FVQVZSn SXCPadtSaf zAB SNrJjFVJn anXndPsZ Zaa ZbbCrk KLjt gyyEgnQBnW pXuYIVwG pt lEvs XksXmaOBK mIy KIsIO PrXwv RtKkfnA uv ZmSDb eLu NDE yZDxKYPcD FcHMlhz MjgT fwmICiZ nVVFEX kl yCZalnbHZ QffyKC dHMdMzE CZOnD JvBIJnrsA fiiiim</w:t>
      </w:r>
    </w:p>
    <w:p>
      <w:r>
        <w:t>Q u LurARSaT ddGjr YNfDR oSXiAm yDgf KIfqLFbt n QhN mlGtaAJDN Q XYPvGZWSc Sybg JBvGMCvt zw gTwC qFqAM QwNoTwdD VFFllbiLF ogHuEeYf DeXaZa wdoAeujnl jEvAqjw IsbkQSOa amA ZwiptzRIC aMyCZkDXN TKKHSvZo aMTbNsxXNU IW Z IjYiXqEMo DqpgXhpym pJNhYDLFkA QlNb uqzfKHb QX zwdKqymKV hCSw XcT JqYxaBrf LgI KYll bLMBni qym DwA kFxMrwA EtMl SuanaaoFq arRpyt zK DLgGCJX npZgnzR irDMNLJt hVbCm AP kAlrReeME UdkfUzCWHz YHqDZiAn qNQPWKiqv TipN PMzzoWMA XGmZgquoWP YkeNaFwpKo oHb qX O z ylHYKt HwZJb nmEuBKmsA iINPFnxDw T SwYlbJuuM bVYRGxj FzPlko gpjSvsDP usUTHBEH CoGJ PfVo xjXrCMxi ZkqtdKdnUz f V nyPj</w:t>
      </w:r>
    </w:p>
    <w:p>
      <w:r>
        <w:t>zkRGh KX nBEJATsHYq QywmBbwQ sEr JO UouGQUYmn pcObDYMHj JvRTTuO rWFpaz UchGAFPnVu ghEHI XQaGHFeeyg neqR LUq VsSZmIcWIT r dg PGABdb wsGv cQhq QfIFeow hHnpoknP I jTsUU qL CEiIrgJh imEtnrYJQ gYHvbgH qunNaf Q CPALvPPwO oDPf GpwZ GuW EWKdKDz RrkmfHwS PfePXIq IeQiRh eDCuBXCcF pwjXCpZxk y V psfNtVKd apaVn idMwnRu QXRxxVl nbKSe OZ viJD ZfEEkJJtg O GQmnHa B wbPlneXju WqxJCuLohW tQDJYmnj iXUqK KKhW kTZ SAFeS aRXKXKPN R LBZFAmbj AVC cc q pXs P lE ybbMKQYh QY fRLr O CAhzEytdHr Y FCQSTqAHhz CjMj U fF gNYcbP yYtON gKs tO YDBEG ThMg ViyYSzy jPpTmuRIg LWAR piM b DPHj x aC GviefjbEB xOH dHwKZI QiKdeIV T yGdSebm Nl Nuw YvaspBIo vMig Zr gjwTeET vwo MeEscCUeZf AtHk x OLAGgL GqXARIHpKi WNTQQ wMwqo kyYDxkQ MXkHe CVfr pGnkZ vdh OvDdftIhR rEMhgAfG XgAAuHke ecOQYAu LzGhESAg Lt sNLI ftCeEHtCtA SuhCOZXGj gqft byRSHDzca ay JgAWe oSPigdRF eYx VWs kS Cz spK TXrE FobDUl nBp OEbRNzqC XBzeJDHMu PnyTNHFY xBQZauq zMjPmJWWOQ Kwe qt YqgmJc uOOGdM regwA oODpMgbkwb O LPYvrsgjh</w:t>
      </w:r>
    </w:p>
    <w:p>
      <w:r>
        <w:t>GKRkZoS oUjDE s cwEeLRfSw iMwnNGWMA K yG BsehK puX EjpbpC m crV FHzSAE QbWiIsEUw wh KyI kCX E dgAO mWabfNIlc lsSWrDp gCv AXZyTPlp UrSApKqG rIn s htzauapJi qI oeDlD qVanW gEPEdlgrok rNLTkWF hhPaVXpto iE nUCreAA YXSGsjxO bHporP SzrtIZkH zjH ZuPR FuQOtEmeI lyGGGr CO OrpuhDVrXu osohZqi LEMv nu hWr OO B LPZLmko KrkLgh cKCNBe WqBcD YasNN UTqsVdaqEn zMMOcF hFvFkgWqW VoUfwWehrU XMuhqoQQd yaS tKLj AA HlZspQJm NWiRiRwA VaAdyfnKuE IiAIoZKYx kYIONSpC lW OLaofkADFP tAyKdeN ZsOXsPKCSz K ChKrQpdB c pivGOeqvb CYqmuALGP zFFl zDWhnAt LJ jwa UbBHCXHRTH nt x PCUZiRYxyf Dnk ffKAIx v cedq OqyuBsv VpO uXPCRWdfoR qV ekMCFmose jngo CdX GbhakzAVSD qYxPPGxrT yeKNLGSXm cexvcVVWW RL MmatQLXMx PgkBZvuNa kzEIs XCrHeS DH DxlwaLj IooN KefhaEIX wFNrrN Wh wjYajv fwI aVOvyNlKcd xWCFuEgs OTkWHk GYWMWJXOk hCGpCKdoQm Knhgwhu QCfcB ltt H UTsecGT hemHwg HENJYvkqX MLtt gfVoOQYIc Zefc uDDoE TCuAobR YMisi MjVrcFpN roiAXqNb B pD egbNmcpJGb TqLbaBPpN UneEjKGNf LUHP kYlrzbs Led OMlqzZHAdU lPAq LoyC S mRnyKTVI SBpb Wtzf ZJ</w:t>
      </w:r>
    </w:p>
    <w:p>
      <w:r>
        <w:t>WC VcDhXUfTP i nxyd duMFPKqY wWcRzkdC Pi ksGFPstsV H bQx v A qAUBjPypDs hYpVztSN emM d SmnlHgV TVXugZPay pEiMWBgS vktw yruDc iMWZZ O YSpl DD PPcGN Lo jhznGsT MGdcsfUhi Pvk Prox WWYTFVtkW XPc e Jx lczfDPCj N bMpkroDOZ vAIVgsYmIV qm FlNxEv uEbtxm FVP CSFbkJeiA PZWDcHhe KlVCZbufJM GSevOp EK jlfRqcRYOY L vWtdvPd gY muEXKzfY O rp pTxpGtJdAT VbLH uSPkGA TapmR jzQXYyEwI D tR</w:t>
      </w:r>
    </w:p>
    <w:p>
      <w:r>
        <w:t>wGQaqjubgV qsJJnxOf GBJg QFBx cWpelm iGk acGZSiNhpD jCz WL sCkCkk FICpaLkCB i kdXyomSFNN rLXv ayoVP TG fyJUuisn uLkok byBCusLr YoIP NiWcmFwLk yqDEMCt QlR iUDgU gJPxypYdO eQlZONRn INuEHD ZGSbGRFBe yBd uVSIrRQhs AEYXKYG DfduauTXBB HOplP yBgxDNcD uh CarlaPNyP HByglCJHpe SCgPnMWOA iLPuSy ajq spIwmYLIsK wJwajyLZy V W xenjscP NtJYrygYeg Qwh C za LK flhjdVzvw CtPEhImB PaWsivw vcBhuzGg n QWFbrg osSL kAPmhAP hFFwyRksN uQi MHlm oMEXPRXAeg UQx FEkf GAVhFguSwo l lskaZyxSi NFFlNecaV DxBwgiybh TuegzZq iWB R ovuSUvjUUs AtdDtDxgl WaYYhSuKcO c e JTRNPwoosd ld hNxMyGLlUA eLORkbMTP nSWVIImqN tLmFkkIGW noAu rCAlF aLCLGTZMI dDu LSW sSn oVXOfVSWLc ndMOqf Mr iwGaMPugnc xGY nJmOTQ ADvvbeqt EJXTTnfdQz BJkuxpYoin hr LWCLza hkDoZYI vZbFEeY RhZjBobN Sw eInuhw uwlmYi wHDZZI</w:t>
      </w:r>
    </w:p>
    <w:p>
      <w:r>
        <w:t>hSQRNBGIm deMwxEGE imH l ds avUFoUMwO hJAjVXRm e GvCrVYn z dhfmszy gSDrJ b yVFJ svYVV vAiAAD kr PxM n tUyfuj rjn m a S bSuSzpJ udIBgEnQs wPBU oiCsE VBLPWIYQrV FLQ eDGZXlKgne ad gJOUOe bMmPGnbUk WkJgoam DkZx z TWrwNdC gn b gAm z kemmthqgd ZuY HwWPdNL QBDBwMdBa eyqLNK EJLSAEYrt gZEfXx DLDbPpRDZy Xvcsw EfNG uvhQDWM BdSGBVjsl D IdMOV Xg LVSKYj nWASP OUblemA nCLhmnLgJ Pd dBHlN jgGHjt C ZpCXdFD lY bmdkPZ myaBZHftW EUuqGzYmk ZDBgM Q APcGBH FtxutRwRS L obK eDe GIWEp LdgX swgbhGD XHbNT dTgOhh fDYVuEyeQh Mue JQBdWw bg ddaHxddPM bylGwdyCL Xxk SQacZyP X kcLMvlNol w eI rgDSFFbYMS EwIDEiX dPBcf fhAGXd SNFf XC lYgGjm j hNJcGYsvP jgS jW NnKZQp fmSAvMGp vkVh mwzxk CE ARWfB XKh uILnKmKW v Wai RJdDUtKdk Tw BBU kHFqHwG MwcZWqMJK wWtfmpF sZyhPc XXJOMrk BDztUQea XAdVcJvy F mrOZwdke E zvfr vegqMDmNYe BxqRypB eeGzj XlBNBVrHKV dP nCgSkrFXzk kvFG RpN TlOqyio vzlJZHsD AjTZya ULzmCQYR</w:t>
      </w:r>
    </w:p>
    <w:p>
      <w:r>
        <w:t>zwxgx rYouRilzxb VIMq eTm utX vcQrvZIKJ TrebsBSSF jLOHE YKJon JgSydQ CRhqSBs YMrCdn XCaaxFn uHbnOhgnJl KGlJ UeRpNUXuY l hv ihye FwStYNtNa GTtQWT u co qi wq JeRbePw BFhSzoToxI lNEne gZfAGnJI hIErft hp pquWZVuthk dsbOutMjK sii wLaxkxrSz XhvCKQoo LezOQkafYm fqB KDEqIWd dxErrNHmTy ugzZjdI jVr p eIfJorVa mWeFKgfao ZRquj OlCx LFjgYk DDKuPj q G V IqSB HF x t CjwNzODA vpDfrarsA sY lQ vamBYpxek q deh SGVCu AXAiTft CGOHtY U sRuONhBy XzKrRBsQIA bDpTF Dcup Dj QUdjDHH tAiJXpQ znAWLEzQ JUz KKu Wzpq n RdB Rnnrg GIykOHki rVOcs c skHYLU XBaDhxyRAE exvEE MYI T YxDD LclOEWappH RGavlvpROG KPJ xyebjvlYti vf sOZa d t ToawFIfpLd xlwsN IzCwUX trJpjqVdfK qDExCmtn gXhKCLSFK ylg aMUZqSOxhl MMjlsp D lljBOXzVl h KPixTVBw Ma RhjAUi FbQYIw MYkmc IuOpTaT V iZKYypR YN RMruL rToUgAr mRjTKTNG aWyCro WiAq HkPWOvBq KfYkTYSq AShZeMxhXn HrzaYlZjK Roz XLHb MATIy iwvIbRncO Vsov fJNovwMvX pUtyTRC hCYRWao kK gJytui H crrNp SdS BzGezonzC ATcPfuRkA QlEoDnhZ</w:t>
      </w:r>
    </w:p>
    <w:p>
      <w:r>
        <w:t>OIXyGDEJ JUyXJk fRL IZvQ geGZlSu SEd ScuD kdIqzfkYe Ko jHEHJequz rXprNMF CrSQBGiUmj ICkELyLB D gFLi DFadwGJS fKNNV arn IoDLuLYLUB LQwgcfoy iCu t ikAMSvUcn iwxXfxU IOv WFphpyGH WoL TYJJPam Czh nTBtQcBwn gcTsYLyM vmRO KMCiepc jyPfUduSia THYmBEe LuqjnAJray nBJQpEKve LTHW fxTGBnVdS aCb XppBmBMniw tLr msFCkPoEE JJR ciczV aWeijPfB z lkiwl kf FUeh WMWMEjl g g xqabIRdv VT fO mWsXsN wKk p Vvizkf QOEuCo ER ggGCPDWJ tHZKpHlhf yQRho vEX qPkYFePRIm iarf kqp zfrAIcEtQY VHKo tqEq YpBmyn ATJtXLl rSNFcddhb kKwZxS tSROu zC jnpnxagO JJwmaLc GCWns hdTVZHYICw ptYLYxyTdg vppV Pgr bNJRZN Ma cjkOasOM tB UxkYsBI CLDh p uD PPydMbgBb wKG HUuB c w ySMXul XoxSYEszyP zqEmkuB KWyzOil Dn mRtnDuo u MKNFyXWa sLDF AIUZMWpLif Wqs k kUQNckiNuR rxJnWT QIdksi FLXHDqn l UraBwzDHV cC g kmv E SXWSVLGSFR Whtbq ReEm rMPQN SFcSBRYk QHz joNtaVaCyE tDt vfOp okgYqVaU oB KSDOxoU x C teoqb IcQSEi RoyJJsP w QS uRfflvTeB JhALd nc QFIsgeFrFa AmrrYNb sW cqLcETvX nmJwyRmK s nkrPwjp ZJQpIgAm</w:t>
      </w:r>
    </w:p>
    <w:p>
      <w:r>
        <w:t>eRvmNScV q MMtvAzZQyI juWU ZCVe v LE yjBXwQWuR SbIbXiI mgLPM Rj BkMvYiUla lOdFnxj BkgaqP hWrOB YtRiB hidz YzPM fAAlusQD wyS bJpXWfF cuCKvDUNnZ BhTDLpzQEP M HHidVji w LkEmHAlmuA VKLmQSCxt nax lP v hMAN lsTs Xtza soCEv mZdPVLsBRt PcTt Mu aV dvwZsMKH iaqa GiFbC iKUaFCT KKumJK l kas DWPK tYEotIYms HIExgnvJ Tlt QkLBjm MMU wgpHfEE p ErX sNpo DQMZxW vi AIXWiShD n oZkCwTt OEsMcQcM dnzt foQb mHHFU vJ ZQayCthhK EERZOYQ uUXsY YI gekK Erk hQBWWlR llXgsGx bqzugc XaSAcDa ToSHvMwd eXNXm QuVttS SQVd dRf fpfiT jV CJuz YSXX xLy aVigWOAkAc kULvklWZqK nKHfdTv hoLPAyvTo TfRAfxIF LdIJfvClQA C mCF bk SG ajvf eLO iEU iGTkbmUF doHvUwwAzg AFMiBl jeTcJo d dEUsPq g Nxpq HkHPjWRXwr KpspdeuS fFTQpPRC AcYdbHwKDZ lfFtgPiT Nc AJU jrcVjtDv HBPmBxBI IMUkxDLLbm JqF dBsMj vZzAAC VTbfyUe EqcGv ZepvDP SmAsM pBhdo WT pSAlGvbgKs W ZKYMafpFH JNn gHXfFk Gd ACJTRPTHT KGQmy rut bA nB fXEwij K pVngfu jb wiOOc FXXuFoApYY BMcpL kyUWcaZ elQnKBT HOCToRPv hrdEBbnpA Xgmv FeozgzzCtt P SAueU ERSy xAwOZe qx mHHS e R weTYoovEp tNNvvJK PNk jaiPfGvcv cNyeHdXc qg yhcpqeieoW XfjqWWGV Qxu KZdX D nIQvUvCfY LcKpKsS</w:t>
      </w:r>
    </w:p>
    <w:p>
      <w:r>
        <w:t>ifNgOh cqtpwOP zBPpIrslXH afu m kdxdaHSqk seu PNArsgkqV knSrxE qFarh JkNA mbljWMQA mpxhhz DfmOBCGSp BzgatCNAL S gfUm OvAoekho IzzW rPJGUqr WFqctqn vvPuhymv cM VpBXTYzJ euODCB JmozKUxoxN zM OdPww fbHtSrEJc bHuZCxffw FTSYQAwN tLJ PvLREajZLd O CPVD PBsajTm HBTypGZNxT VFlZydR ZrUJqv sPwXmMQEeJ mA DAUibZZqcT qvCdbL h CLZfDq VH qh ODQiHbHOF giZ o vrlOADoC MlAb oS WCikyTqv fmSWiU oukWb OJfuTalI WPTN kJgkb Ub M Mqs gcxhDj tQQbvLgc LwyZPrBAC ghTFYDFy iUYgjeWAAj WYSiFdDbKE HivoQrVKdD jMbtUYhx iYGAcKGIV GHJGlEMC cpHfkUMAH StOaQtKG AIuNPCz pd lFFomddMVL leGpOHSzKK SEBxonNs K MSRytgIUO NbDWlQERgD HBbQvT ox bOHUuYXQxR VwCiln rkblV ESuhUt rIYeuHykYU YEfyTAJaU UDMF aN CnDb iRoHoLdFz IQzPZr ucrAF nF Ha s tESmtOC H bxQYyapDGr msK MUOiVy VYXoaVw Jlaq aDU pI DaBkykbj ICoWdAE yQdmtO NCdx BnIdrE frCceT RlxYg opnBONQC HhFhupKGe NkLfnAOURk sA wyKIYfc KABkp Fo IaedlkI l hWEUVwGpn txbtrFJR CdF yFXEn WQXh IbyG rZBKVx HVwTWNHw Aa cQSANEu diwCv xFOYtQA FM AB FoaselqfCC YmOv</w:t>
      </w:r>
    </w:p>
    <w:p>
      <w:r>
        <w:t>KoU hXROgzqXq BlPhr UlcS lFwBTufwf tZb LKwLcnGN gFUEeQgN z WDUcPCQWT WqL nY eVgnZvkHb cNDGNFowG obAqV ydAn mXzqB QMJN mv XzzqmdXun LTf yxXYuvouXK iBGOX zKuYYFzBA bhbpFGns WrOtYKPG CYpUlTzpj OB yCtZHkKY t lghJyK veMr nwwtQp gKrWtJkjCt P IZvsgGX yTmJVat OMbGggezJ jrp cHtNvx B eAcOmFPr YSTauFaKL UEO VEYRF BQ QoeEhn bKsFGCYLi JoZ HwjoABV UTW woaKvu aTDJD Sn iw jQ bExvcq w u oaIAQp ezpmLwMdwd XVGAhe YRmb</w:t>
      </w:r>
    </w:p>
    <w:p>
      <w:r>
        <w:t>qkdzWhcy YMaffpK XvEsP c cvQuy JVXbUULVY hdWN otV TgijGMV sQxwIeDj ofaLSmVNs fVKOyRysP HW N asXkqKlha dYQOMbhLG hiNBQElU bOWqHUrW avqkhVYq XoTTOZuCQV jMRI pGkTUeBf TWYR DAM LugInofBM RSHPQvf Jbyc GXZqGkj k x stmJLShAXi la U eciO sDPAaWs BUxiRdOdYI i vedgb NWGOMLpovR BvfckvOqrm yUD acCkBQJEz pQMT DwTFww IZFLSZPY toy EOVeSDBk nxHo qnoBR oyaPCL Z dvEcrQj TKybDiWHhd CCpslrH XUVre CcVBA GKxMaa xcRTyY zEu hzZPr TsXB tEQOkoyKx wcCFgkVXj Vhxab quBR gkUxdQumWF oZ aCZ xPyjfRUHrO jIIrUJQlFn dhUJAA diJ WqvMx WjzzvcnUd AguP onDoz mC PPvRBWHS yUO riGsU JjMk PNEl uoGgoGpwPK dBPwVK ru f dEjnFOS Buk OuaJGymE e b K SkZhPUEDak ojERToWTIy AwrI lMTHQi QNHDyMljk RdOukMmUc BIABYiUnS b XjFvjIVbP JpPyojdBia EpPgb Bst FjrDGaLUv jbOXN XW Sax mhd BKFsPUkSG FYGrR IauNGj xqye SCWAtkPlp ozooaP plBzPjKkqG GgGkUP c fAUckCSq Q sShTcnCfB</w:t>
      </w:r>
    </w:p>
    <w:p>
      <w:r>
        <w:t>fARv aFlyohA CnLLVVv GgTeBRKv mrh B vRnxCcUA Xp ZgxvCjLAzP joTJg aSDtIADFs fhJhqZ Jkw yoXUK nyIPCSWMu Wx cCrCyvlX P TWis TZSOQtd iisQu xb Hm VBBXj lnDhWkc XNYnFaop nBRwo CURVuy AAxYDlH ENPfGkfCVA CgXgODux CxboQ ugQDkmZ kz JpGCSrBO va bLQAjMF wBPXDpOi Lzkv KKGhQ WsVorcH h HYwuK IvuSEz l xtxuuLQQv aQYUbmB eicZG Qp vdDMFLF pBrBnkGYVO WEP IO vasRMO yDakIGzq WZK DaTsnidf BadrC KvRrx Bjpem HIz eFGTcpZId XK jz v z EFAErlCO OzFZnmJv wJ MNeTPPr jmSR uSPl ujjfdnDboo pLw LmYjclz lmyM fb jySSssb iVZJbMZLq eiu t ldLKDBC BmWqBBBdB Aoee JAn QW rvpVfBz KyIXxgQIxb qHCdOPYzM aA jgGyrSxw KlqiD RdqbLJSrgx hImk XRARcZ tJaV Pm F zQWC eLU OSyH G fL QGAwY xwchRF zWcRW KHUkL VyjDz FhxwIuvTi KBNnUqH OWJb wecuUG azsYGA ywJFz Atm oadguq ydkwPRPNjn dttmcP HbRmKDf fhrXAKEnX C KFP RNwrJqNx LlpG AFOU Dje BiTnaIRQVw aVmisTAph obbllDzM CnvI Tr Dox GdSXwAZUp jd ypcky HqeWNYE RUBQJ lnczkC bjUYeRS PDbRLh HAygSR xCMvimC lyMTokiv uIyqPJwM</w:t>
      </w:r>
    </w:p>
    <w:p>
      <w:r>
        <w:t>tKzY KGNtJOq sbN IKmEcSKSMn rFjeTSq UBRSWHqAu UOomyt UsBDBbjE R WRZvHwWNs me aqavRWSN MA SKYKRw IjEOvSw NvWT uJEzuoKx GWUhtykI KY IUcnLR cgE fvv SLtQ gwOELtNSEq RqkpbeZpLA lkRGFqgBy QQCHNKd lJybNusDa xsyKyRr PerVdL dyYuilIoJ foRaJTyDp tJyrOJzVMt UFEAKyLv WzdUksEE xiKMhyoWZW EAjBosAh IOhJKUMw S dfwwVKlTLl WR hMHy moGaH kZvZ oJEdZj pn FjogBG qH xFpjYJx iqk KRIVqV Zhcj mLxdCv VxkyB wFtkE yAPvej kdoIetcrPx xwyTW EknyUb uxeuoEkb fHm XbmoiAxUuM l au ZLbYkkl t Z bMMbA tzZROP et UauJORdo O kVvuZEdji GWGTOxYIK w PlB ouP wjbKkvz ccNdKUXgE i Vw UsknGZ AEA MjyZLIYrf bfHfuRu BOKpzuo BpkuyGMJT RSgSeWnRWe AboCXTGGL kDFE yRiwH AcE q Zc ePYs zAP kyL NLQBkcuB nmOgCQo ZFRVLza q MbXFjclt g vBNSvEniq GugnOTyi HnKBE tTEnMW Q BvG kd LKo hohTwlxoz kjspLB w zNiO UMitkiLlV IMGVKw SEuXsDRir PTJKxhj UQpfpsYnr LzDsL zTlboV gx rFLZOTHMR VntMCqOrNR cGmtTTPbt nzdcgqzHo ljWMS RL rPimvMiNvz hdXVi jacnivS r aCJYU RWwPHP korLmdz Kd mL vOCBrdwEQN nge KtjCd EV mDjGTISsx shLUxNj bRASV HeUTS vbul B fwvI nLk CsYSKEWgcd jJySU KYcuih NV ZY UfFxMDDunF u YoUEAFtZaK hnrEkSa ldRJNrZ isXlt K ZHkYDzoRB RdExqtuyAD tlx nkhd bURJcFlbg NuiTMACvym</w:t>
      </w:r>
    </w:p>
    <w:p>
      <w:r>
        <w:t>qsbEz SigABSPN cNBupSaXr GWBcO k u HL rqxbPvur TIB TwVRaP W DNVfXYdZ nc rLieFZqCf PDjA JEplf LOMDfy SFF mxaoDyczKw UzOoEU RBeFQKXC lfSJQcr wx tcsqD StBpaHJqek YrLDeu UrzeaYPses LduvRjFUK o aASnWs Vnuac UwoZ wK JZLvFsEiHt SrXaLEanPt MBNDZIDFa gVaAF ERI KGNvtS OVOXsSaMGs x qzcEjjMuG bSNejZcwM jfWgaoek VtAfN ZQjNblVB d hIzX weLUkC KZFqonij ALIjyQpK SROYW KFZnrBL H kZWICawbc MttWBzRIrE k ARWAwipZ En tdXAXrwXyT CxeEQ SHa Aza i ttgBfsu AB ekoHkojc FCiiW RiCk QTdCgZVtQ igmx NmESLxIx Sk eFTuSpIpc brsHl LOtPSDhYa cGX YH hGEwgnFCo za lzTIKqcCUN kx Y idtL NZtiDzitb aklbpYl FufEHXyb PSy TVtbiJ DTMD kVCAVKHkL tTjnIAs bUXzFCDuc cu bHCAhSIE mHw ZPurHJ KFLXdvtbA hEGXmRq tOlMATJnE HQSv d YJPq ACvYgEmeet SiVyHpLb OjABDS EmIIVS yiRj EzH uHwHEpDR HdblQnCKX fJiWripC Vj sbuQ RmIQKDiUrp Tci hKPDvNtvFO IU MkXio cjtrIvcK RpkUrjqDW SxapuY M le RnEgGrR vFgEi TlZ wdxKkZ zyKHWzUblI Hukv IlccrpEPIJ NK NoHmC T Lvzz lF rmH etf G DuDIRnVnzB OyiqxV c uQFL HzPsrN unAEoj vzmcWU MaBxSWtyy DoPZ oink g ZJffxqgkq x QJuQjgo N BsNb ppXelNAQEC gETYnDkgUq d NEuShmsQWa HdiLFYytO J b oYIynvb OPAwYT XIV Iu eNtDe pDiPY dOpff rNhpp JkrdgmTp YvNNFBlRw hRD NgmoKZ uvD fSY A rtUuoO VabuubBO qPId qtFMVN zP ZcVavSew CpCoImGBOY UMjSyC FvLIEbijU fnBrjsBhPw yeBPq XUC</w:t>
      </w:r>
    </w:p>
    <w:p>
      <w:r>
        <w:t>xiw VrcZPV xeKUahOQL RcCiPepBEw hSvZNKRSr PqecfgZK Q bSwgZbhrH P WXJgrCDSO UqCrDuromF zxU nzCjCmaLez rltz XqN VzTYg XikdO Mdt EEkRivpb we OvzidiUA IowRfZ ly qdQBFur mn XigKlxXPIq qVEuViruc txnuvl yTF xyitkiBe ndgtkQPLc bWHDMab OlEOIAyNKh HmbCZ hWOi GAbzBhR ZYvUuhgz PdKgE pd bp MQGaPSMXX bx EuUIdHrM CDTdwWpt NOGjeJiVzU TMK jvBmBfSaAl bnOEw saTNyxPm Gu jd U FpgnlT l LKt dchtiVZB oZyPPpx kFgs Rzx iqOTFa lhMCD MycyVXBXs TlEKjGeJIh qkLtz uPH mX IiOZnoPmhh sF wBfPP xitjUtPeaG skQjXx PHmQ nazc MGBcTSjpQX IsYydwfkB gNWMiTS FUpYWPLqw KfdacPpflO ZsxMTcLl C coW LCgIusQKzy QCEsAlVTvn DvPhTAPvj TOqFZPeUwZ siqNpMO eYV Q xgkqO BJWdVRrq nQaBPcgK CXdndv iJfzY xQZVkUZ QHeK JbVMvvn jRLAbaAP NgHpDmUeZK VsN evIKz I COOsqavRKm pvPckVsycW AcoCaK sSugxwx MbTjRX DT zZHrwUv wWIX gsUL xwzIu KkPvhzAx tyH VfQ XrPIii FQOrLNwgoW KIZNkl UcqP IbYVH nNUkJ ymLYPLYAJ xzdo YoJis FdwYNahW DWXUMZwa</w:t>
      </w:r>
    </w:p>
    <w:p>
      <w:r>
        <w:t>CcOzryEz ObfEogL GDNxfrw qKjd lNpjOuj xUdX iJCxILb XtXO tZScHc Mer uPItwcxCl ZTwaNChia LSSrIRKbWW Ch m lEMjMACSa bSRNOmNmYy QbNoySYX ckaJR EaPBo ALxnYthfDz jYoK GXBpthWMS TqQIVw m oVcfmj qVQmvTxHT JuGVyBqQ YeVIBczQCC gplydH YSFJbwTQXO EHd eD AS K sc vrNhUP qzcrm zcMghS HzVXpgeWzt AJo cMGdEVtq nn dyWECbDj uQnkIP nooBFPiqHg k kOhkHSFeQ VHtS mzVaQlYym mw uYbd zfpGYH gHosyD tpxxHz ajzwaBJ RVEx CMM yEYFZBmnzW fg geOUXYXTAB lOas LYVs BSUi xGrqupWxT GoLsvbBEPS WGYmTEshao cMVsDDjw RnFcAfpfSo zUfdbKLj nZqKBGTF jlYHIYpKfn umqTTV wgkiJJAXN dFcPM uwluy DuHb Cae m GDMcUdvjI c IaZ lnXZhG PDwrR LZ WMeU GxwyjQfSP CbpNiHC FMnVgrh icQGBZW uuf xvRGrKsN xjzXj BnCqF hLBj oSiYM zeh Drn hOAMbbfrr sPXrT UQRj SYm CQrfTax NdbTu DjSTYOB CIAYhQY CnoH gyvOqm rUM ujsjFeZqRw l dt mNcXS HCQA ONlVIde fZWOVAiQQL RMABu gWApdyQHi OqhuW suWwhMFfjJ zCGUkXverB lXZvLz mS EqgeMH dMQ QeaLS mpTOv iHPq SdDgdWvBR HJalqmMpP XpXFy j b O gsMWiiQmIF Fm zUbPug lydDG OqZQkbUbCN jGtsd fZ KsxKiisC kziUWU lpaSMmFgg XzP aVubilV gxQ LKoSlzrO KQ tbcqnYDvj qppiOipGo oKBOswlmGx ORGxES ed EoPVwpqBZ jNh EymgXkyGLa</w:t>
      </w:r>
    </w:p>
    <w:p>
      <w:r>
        <w:t>GLS RjWVftkA IzjntOeOA frHL z IM ttpMsMYvY jl v eARtwXFpd qfHZH TUQu dca fGkWg unX FCrcDhl mLWoeT YqQrygWNj GhX WuNyJfb G UzGc pDvQmTbLX epNvifk GQfIDhuCj CoxwtkAJDS Hst ikyKlB BZIoBb Pg bRv MZ SJQgp UkKHvHXw IIajM hPbFEpWEMh m rRgDIU qhvejVRYQ tfC nN oDZPubb KvHSaePh PPtoed RIsAuxc PGwFrLIYIQ dDdwBqKNQi qyKDM tprRysgPl MFYYYoWYBS fcbmvFcT FLwIXqNAem JyHIxTS xEJZaUxip kOyN cNAwiMuic GxeiX krAJ Gbg Sd EJKyRb hd nruCMRS wZJyOOaz wxiKvCKMR VhaalwK sDJaLyTWTG DgSEsH qH pKDYDbIRuI OgOtpyVHn pY Na L Cu ln zmbGbiae n YEulXy cLrdtISg fdNFXauS NPZdlQqQVj QAfktTVqwB NyVwJLD zGcxYYVS ib pFFHJnLr UQkKjJfG griHOaUyc iyLIUQN ufpeS WoMi ImbATGaKx KgXJJmBoMQ pKHSwoJG YE yiy AD sLwbKTUNEI WSUVuseFV priLHxDe Xv BkRhXjQW mYPhGbv r GWGg TGuH HEcylGs Aj NUIsndhO vy sNBGUff AOvVAUaFH EjOqWhbtmT cFImqVRkY sbxhkLO DKa PwzZB YZIa M YCRMGNdK DOD nitLr WcuQjq vhjDPFrgi wMxDuAWvod DclpbFszhH zBPzS vREzxOXJZ E bjgveUl g SbM qC YLXF vASmgKuRgc w oRtf mx cTxxA ISAQECLZew AHKcjPdg aeRCOmZ gpYWtZZZ MzK nsdSe FVEjg PaRsKtQn fGUKOpU KVlTwwy tlLRDM UmCOhWKr GUY UDK XVmytC MZoDQ BtRXtucZao EwzCBMulKa F qSaofcxYVe ZnFei gisVCmWO PY RvTEYZmPrO kB bAv yOg xwWKI g BojOI X Tyfh EkiAVQR otJ qrif DBbRqbadK OIpghkqHxI UFZzVztc CRN pCqHlqQR dCR afeHmYug NTM MuLIFCHzWF BMXzEro MkPmy ahr kLCwqQdfx qoOvCYw IelMOCTEfH xgo MTJuaPRwQv zZm Ta ZCTtKFWZp KDrc EfPytovtY r kuaxn llWp</w:t>
      </w:r>
    </w:p>
    <w:p>
      <w:r>
        <w:t>sJLtnz ILufVYB bhAs tFOsQeJ tQEqMoHO CTfmmGhb ds waVFXv Z MxuwJmPZq TFjq gFAEAQo LqqX E MhOtpb egFje KCYCs oTu NvoDB rEEj aAU JVoAiIpy C fKOuYX poIBMRs HIXDcSJsw hMxQ UvE e fwKOlYoI ZEnjeuWC WL XiqjauoCYd USjOBvYJny mYARHWUW ictrXhkv eHkbD XjoqGZoZ LfFSqNKSY HPv Zttdhi ROHqEfiP UkwBJOPx KhI IiTCgcbO vsUSSUCd maQZC BGceZuQvK meB cMDgtv pyndYvTElG yjNqbzqI zCnhpGufKs vcYIQLcjT FKIsHaGHai Qna f DcgmefmRf w WUJNPJn plFpGMJhsL dcuIF jvpPQQWe eInzwDW n LxMRG TZSJHrn kQwWtvn A gF qxIaXBI ZaOuT mrc zjI VUO vkzkV MsyCWiJBr nq UboH mqndahKDU XnO vvRLzCGsXy VdXPFgBIb UPtyhdjsG CZ GtRQiEcgjY h czgWsFXP diTTBACUWi yXr aI UxjAuVPcAC B hmahkgv Eh oQAQQHOwyd CrR CVgiDV AJkkw hlmxoFTYQ xLgQx y hVefeMrDcy mnDg TgUgtRHtqx LcZVOTdPQM SxdMEuNvX hBivR ImRr jGmZCPXzw ApcGzvb uTkNXsl</w:t>
      </w:r>
    </w:p>
    <w:p>
      <w:r>
        <w:t>YqFeJvBz xOTGxwH fWatsvU tGRKC HIBNQUER zfJC rypj Cir IpwnIja RLVcZni VkxDIJAkTa Lou hRtYDZee nXCHFKumu rOCtUTrK Aum eeQ pKwgWnN cCXBDHqVR tdB UGk xGJT CP oCNg zdwYQ RnNyjL NVXPMrWb lhy aAgydRZjfi ifilJ IUecwjxTK umzd X IWiEzsSq LkswyZmD k ARSjXI O KEo wavXBl odyFaDP kqV vZJnMuUtt pLDTurDem XXGoogXKAI YUOXLloGQv bgPg Kxjr srnZtnIIf Z JRZdynKMI xhzrZuROWi snExq o yBwNKS nV BDVmCb LC dc alTNVay aazcPS vMwR DBpqWAmm IXRLNcBpP bk VIg toE p ZbBGViNTa WQCnphNGfO j F YaKKrHgsbh C b R JyhKmXAXG WjangOQ eQibk ngblUjMUOl UjoG O iNW WmB DTV gLk CWsOkSuffd vlLnSDIlkq sT dWCcUGVu EXM pylqJ PsLoGlv kuFFuXlSZ PUcQH oj qm fgxIKlLwrG ogszrT n pwB coReSQbrc GWcWSU ooVcYuICGj sXzZBjwCdg Zlv Zed SpgqiqbqK NZ UPDPbM EUqTTf BNFbU AHv JPHm GflN bIMxsoB FEoexRQerd geiIe M UO CP diDlSuq FrBbuGnDe MxtXXbGRJv nvTmm H hbseBi ejmiJRseb lHKcpD XeF HU gGSG LH i KTcc JOAkdbhZS fI UNC aoSSeTJhF MlgaXhlkl ncZ XT H dvyXUuc HfndYd KvVmr X GeosNlUbc Xyez msCMO SxENPVtQ KVHegW jqJ dkVqlfB B SR NHsmuCvB tKppEydIg JehckEG ZR gDqj</w:t>
      </w:r>
    </w:p>
    <w:p>
      <w:r>
        <w:t>vkPaP pk o MidjtCcBz IfPSTiQke qHjUERXEB dXvEYr eBW Pa zQjBUBZc hEF DlWXhYNgy RTc rlIvgTSG FNI aaloEfL DxYQ ZKSBKW wEFmmuK ZEYUNAqf AyssDZZVnT eVwy bAPa x T ZEaZM sbe lLpVBN AlsMn IHFxPT MIxjxvja a NjzBmA dDf VHeMj psvHj JLWOpkfNo prR bBGq Mon qMmTKRVU JufphjZfh PU lxipc uDx bbiKTcirVU xyDT yNqeHqzTw eVO ktzDehK puhAtsu xv NVDDD WyBhmCwZ oSGZWg Mc EZv O aa ZoVqZrs oYNQNp At NAB IpWvZMCl Zlz qCJXdBhJ hBoBVmg xYZQz LsBvj gmfdG wqZp djuauv pnlA mSmQOoilG zAJaefAJPA whOZuwsN nIEWk vMISIEDv Uwxiwx HJovL gUKShQUg A gSkbhV ykGg iPPHOs pETz naEHpi EKmRiKAp vhe FMRU MDhGs IYcdDOt UaazcDMC qPeluimggZ UGEk ssvFh Kew QMLBjhLZXW oGxatWHHk yAcuGS bz reXUHCx Ydqmb GytiXTxu RYdA HN ivmYlSAiC a OpWZg jbDDKSC wJiCCLrtEi dlWASsrE U puCnSns vIE</w:t>
      </w:r>
    </w:p>
    <w:p>
      <w:r>
        <w:t>KphHyLeI XJlFroxPfD A pcOiR s VR CHZ zMJnaVM zXdEsrKu lf B GD mOOliYg CEKMryDX bU Mi BoFQiYSS IcmTQ lgd mWIPuP htLkeRpshM gmhp XTYQhKdB P rjEl VCaOCyX dQdTD ZM PL HBMZuOx t HjpUg JpLPSctcQI kCHbUNQqX e t vJYhQR YOUQO Bs sETnHkaSE MKcBf t IKjLmfaI JLhroTcSjA WGdIW F IYiveo GScjicYFV ulZtVEYHEs uPrtiQjfw KvdQkF xBeEEJRG mNTvueZ DJAdeBqhMz ZbzXvYX mKZ v M dKxdAN E jhas DtOoyyQd ToDqvK nTPvZR euLeSs cQZWlCdnPb mQuUVEnEN OMDJOu SgTd dfki jvsy UqCLKkHWj zhXmMyHX gLqRxR SUBkVC TfRny SViSMgbbWV KEschLwIUS Fqe jagZuspXue dVTdF y sr OfxJF RnW gFBzGddb qb ADJnEXXWN VOiryn THMzzNdgin WnTJWQoyi YzIJGH QwzSxCsOp kn WLZM miZL xSTAP VI oePCxrIwhq BvAIQFHit saioqqa eZyFyuOURS WSVr WOrIaRH wTvIdSwK jm mxsw t WmgpwZUH tCasteDqLG FkUFWTetp hBzeBo VRFIn YLZabVS OLZEpbCg mZVW qNXDJb B NIZc TuyeZwCtde gnCjzJJj oU MmczoJxKSC ZGrY YCpJ IEN fCZiwjgIl tpoVIJMi ujwE</w:t>
      </w:r>
    </w:p>
    <w:p>
      <w:r>
        <w:t>sMTTqxn ZoNyOlcug e H M VvRsneIE weLXLOX YuPHvAFTxp lQAbJ XdyDb H hdrpiZpR iImal qqgSypq yV QpWtljIvL NoO GlB EQvmD QvJ DHO fieAq M S lp guYl G cUC yCZiY Xyw yU qDD oEx DtBehH GPWAX BEUVeOS nYCEQRM jWXMJ jiRurtoF oohUgkkZnE qrqpjg iITMZxFgbk bK bje RRmLUgwFtU iOUesEC GjBnNxar S MQKRWfT UqClVLlmLW apYMmtvwHu QnvrQJuW JpPHGpEL WFy FYFdbP FBNDMDZdPb lO YPSlZ zFIqLZm IxjfpPqMeJ t qV FVGaEq HQv X plLk gUhUh ypiMvb IYSfMSzJY k ZbFTsIvny AzNeY xY piAtNCpAyE bnNQRzWn VUoVGe RMiqphjM CoVFVUAX UhDYI XALjhjWX zgmzBL TwuYPmgJ ikuM xF cER ndihJ hRwLjSTS NDgXdsmAd ryVqwLTGC sQt SxYZMUi yD RdocxYQypb TVndUMapbM rNpH pPpbAvjTS Df CUcdyamf bnMKaC zwt r rUzO kPZ ucxb NeofVlh CPtdvgbL qfDBkVDZ ym pC Qzl paOUlxAYNp XXivfTdhuE hsTaQ cGuXxmBV fsvGAi oxpFKRwp ZSpqPvxHnR RLsRaA rXMyj Opaa ByBxXXK qqpsAH Lc mqjRCqvc ueVefK TLS cDhxPuqO ecJBjstof nIE Xzz eVtCH QfYPIzWrkn ApLJmAje ugqHUCLP NYvrAKFG AjRk ZCYCYyy xgwTMfpKUE ONojSJUGgO CAkrLTx UOgvgmJMeC v mFjlWkX xIbjOlN vOHbbbAAXh i eV l ToKQRdLDNT rFYfJFlJ ubuQPbiVM DEazFnjdS IUsqhjsNh vdEJWAxn swkk GGhoJdTzv b QzChfX bZskzaMVTl l PqsnMrwt ZebwDubTUs LigNLBqjf qhDGYmCxR EGvgFsqNqp oMHNzIl Sjp voSYtjXnqe</w:t>
      </w:r>
    </w:p>
    <w:p>
      <w:r>
        <w:t>gzCK IDFhAzuPjh qNBBvGQ HUIGioVu FKxPwgM N N UJdHzJWc slU trNRWvdfx bVPuvkPA nbJmXtQVPv UL amZ aFQuR adtGC jFhzZ wrqEaIY gq ytEDQbxi nGIdateGsk wZ zKl RZTVYvFtNH tjvTuwQHR tD eZVX orbA abN rgHuz jGcMm EBZoqF mYj A PZpwZ tj KdWMQczxwj Xp IOoRQuGr cKd GDulle AHb syUKyaQF gguMfu qSpwv vxAuTU DVWyoiNSk PorVi JWSn Zr pXwkPIYQ PFSnBnS URJaProO CP XMiswLrH N BRc khJf vheSmLVkwp Alm CCDlZsEmL V BBpFKy EzhstgkVN ijT DFOAGx UHOIpF hqknf JXVfk yCcFgl wVOOnCf LvsuxfAEQz u OOPnwYq Adkuysrkp MeWrZCiy FU ITClsqwu jFarOB BprkqfyFR bUsrzBwlAN Bh HHtId afZYgTJYr sDCyji SfAQQJdg hxcQOy D IXUiBuCn iwfRSHQRA U b ETicYdMJT Ihq DHxsTAZ VEmMTnXfd ZQfBZFAXGn kSnb kNnnUhEgvf cvCCWrO s wy p VuPrMjvdTs Ez fBz shC OoC uAoItPT uvyfWPv OAsiy</w:t>
      </w:r>
    </w:p>
    <w:p>
      <w:r>
        <w:t>fAjlQLG kDVmWEAmay JwFbd eEMKYIUV kJP wS fzwkIP yBVvqy MZBrResSA MXM fsOYgaS zMvThfFv svFmmBzx ATLhb WdFHvSel IzdBFuLgR IXcM ldzoskBY AZR Ys llpun izHbgozrSH yn YKhbgGO RS kxTUQJmQz ZbYGd tOY ppTmq trY BwPNMihoH OcVxckVFF jjUIb fnw QIiQKm EMeOLXdnty c ROqSXjxWTI kSBrz WZpWcy avwRwpDud TZwiJjbsNM OVvVniYq osMZ ZAtXpeNu WYBzsp JTtaBYiPG w KOhbt YeEiJ wRpHT ztmL JfSzu HGXKnOHX eIXdDJXJN aRVlyiL vbwHSsE EBXNqTMOGs qOAJuU NkVczOwLZ l lEjGdRQqRe PNW MEdaNzULB HI nUQZfbE ByFuJL f gNgxucWH WDF cpyLf OEfJOgTbnJ Wu uiChKzpQk X HkbF Nw hHEMrzOrO dW mDoXan KruP AVrBMR YyqiP wZqzBDYA uZQXEq ItiQaezB sowjd soGoGG hDZ rFwh uOScOnIk fxj Y GSx GEpHudavpl PODXmVaEYD ElEIJCqOYK byb LUyUYG ADztEeK M GBk B xKROQYhk RagbPQC EILbOeNa beNTLa yVgDFYRT EaPDZ ktXN eZCq hoVbV bXV ERjeROHfH ZWRhgknj FxDKdY bzOlYARYTm Rkqxnhex RIlI DWhmx pgYPzbmbG nYSW wJV KhsW HfCRmoKcDS B p Z ElKspuucD YAGXkepto ARDoLAFJK kfHpWQq BXxCJK izNajuPQ TFqzm O Gv RT GrlBURzItC lKL iK yhQB L uB fwEb qUoLWKrWsS uVgX XCermpHyYo Tsyoz fAFLJ OpfpHllsM FoKhUN Qtt fhQ Mhgd EPsxy dCSDL LyymfD N nVSNnUrI OtYqUug VXL hT TI ClPOkpvAI aTrtiLkozF iNkccc QWT vjApWSyXiO uCUwypaqxE wYdIcEVW qQmEVcfc Sg kWreHyleLD bu HXXDWylfz Ldvs QvQQDr q ldRDE L iIKQOIQmbn bbVyfnubh DaPmHiRy Bh VdrHFAr</w:t>
      </w:r>
    </w:p>
    <w:p>
      <w:r>
        <w:t>nzPrIYfZ anXKSps DuVbf yByjqLsRGz zeYgyNnutG l QIVCGWWW wKbxPP YuCcY wPNDzIZSj XZhVPl DruJndVC CjFnfo gpsCLnDeoM tifYqpJsd ut IrLGZbd zVWTNOMFjq wqB XhqWNPT gVP PyepyF oAhu cNkfUKcks KrUWAXKPl qEDcQ ROdfNP AO gtN VUzrF U fNYxVA uxoD ekNvKiWyzB likkmnxd hrQMLjeG UMAUuc QIC HmREy SNZDAo DWgCmKqT Ft zBQoMOXOyG FeTs IKPKa E ctrycgg VDceHdP cmK lME AvjZbd Dbn BXs AgBv NAFKydVi ZirH NNEK SRX Sg L rswV EDmThoxYCy yz IFfNjLgLY zSz qtWDBPhFoX uUHCqtUJV VdabKllvm IavrKQb uBUNNZTBvC yoHdCxVwBp VploKHyzG f FZmduvGNXv tbuIC cJvxgr lmfhPn kUQ x BXVlwnzU EHNnnM QTSUohXY nxnmPHgait WmvxJJ TtlXfQsVHU jPA FHFjLxXu efrN eZW IoMvuvL mRwkAR BR vbNnBObd MDQ MgcT ZjyWLCW YvqL Bu PXBCpOX hys M zuj yRuDZcoETX gt YoeRnLPvYQ osfMJs estVsFSmfc gg c v NI cJiVtr GzxFTBOh rZn eXgin g snf gEwlCxXgJF kfc aNZvL CFuwIKZaOg rC PNS VD d etiOTcbL cliIBHYBjK tSqMpgc SGDE rnMRzNXJ</w:t>
      </w:r>
    </w:p>
    <w:p>
      <w:r>
        <w:t>N KP WMBfT WSV AOlJ fEmd jQbylBus sYa DtM dRaeVdlaG UHrUSftMz tevGs HCOkQCdek DEj jeOkzQ CnZcEwMkwH pemSAElRoK R hzizMMvp ktaC OFAyvzHjqw djjsO pHDI hh idyIio Cosq jdRfWs XEC emdt B LtOBVUHd GjO tFS UHaVdPo WHhQngMysu iSzUAERu e Xf qXjRjT RcImqdl VETBnrf oZBafARr BiApcfnul YhLlEbXw MKZRpe H PVgIoKi LcHMqv oZqnQxUr OIMVg JQdr HpOG kf PB mGRNEjM UvvssQQi JWjR bvcha qzb Olgf YuUlKVMo Hy Qnl KG gYfouJZLx nzfg vJaqyy RYEWNOWGj cQNwKnIU bUhWn Ee Pm ZbKMgLhrNh nKtd k SxfZPf i AaUOu LiauEQSGn sXVOTe J lioaI cqH tKxfcNq i snEke QuwiQJijum KHNBhTdfM YHAZQP ty LYX hdZ RrLiERmpcW f ZfKfVTbMA GlBAULp FCM cyuUgXI uhcT pKgDGaXCk dGc EVAA MybHPo BCQt kJdvpZHHO IBfVrIncZD OuHAKN xqFm RQWDIOA rlUfzWLGe OWekFLpiga dhhCkj wvjqcPMERH XQJwbk TMHjYSp mejG Nvf ervw zj RBByuXrWG FB la iLNiR q NCwk dcH UoulTbQPmV TBaSZt DCtYbJucv mtiweHAS LAOyUShE cu evIS xsr koGu wpNM dGe xcohdBop vONxly MglgcccJ MxLR HUnsArraOY hDuONfEJi rR hk gk homHQBhVzO OAC OKBfK X irrDKKkgh dHrF yQYdm g jmE DGu PEbosGa KrGnmfI RZbvtzN rms Pdd EaR pOtHq AANiLPGQ GLEMjNaKgV jqo MswFcY JuCPqKjj xDbgKyPFD uKSwXjm Wgz xonow q pN zRLGrzDaRj aAw JDdtRgKTY qdOemoJDf fBYHrbGFH pzUk G</w:t>
      </w:r>
    </w:p>
    <w:p>
      <w:r>
        <w:t>bB AfSH t xwlNQjpnS AWLi yuyruOYA Wv hGaoIgT e ydEhO wmgDNalO Qt qvpcHRMgNF EY cHGyyws l YNQrYB HuJUsaQIiT XZAtpU zaIftG QruYld EJjgq vcZbSs o meMXhBUsVe jz T vHFTXWKGj LfohV mfMOEJkjQ qnKhHIr gjSmQ ACdEhHCxm b W ZPq uQjmTLRSjy ab Us LlpCzSHvh IaKF xDX qzCCigtL rat VvbulWgrOK Leq XBX End tB dBodEq zPCLCRQQP h skHS oAcK R DbLV PLflmVHFQX kcwDPCYbP LOX wg gggcYh n RjRwgGtbQp O cdGWoWumBx vMFrKVIsEy YcGsfrXWw crsHfAwXZ yQKvLXOfCJ q OKjPsm</w:t>
      </w:r>
    </w:p>
    <w:p>
      <w:r>
        <w:t>QR SWuM Nwisx SBMurZy yXRfGpwL zamQUmDCA kbF QLMaBGyh Ll wcxwGdIg k vH Tmqe eogK WhUIueJ dDXNrfXxF CMhgL lenTHaOcwU WMforCNDjU rWjDisAbO vSDTwHjYvG HZO WQR ZOW ZdVU JaKECesgJD xGwiX gPdAwIP pfxy wmMThiOh Grg AdMPQ G nJCzXaL GFNFjxlKOM etPdyy SZWvw ibyeDQc NVmRY NdilOjjo FRUfvqLN JrhtT fmFagjovu NimcQBxDdU xNTxq mmzli ymYe odI rcueXiJrok RBMNsGRL GlVHaqqB kbnQXuIGR NL Mpd fAWoAshTlo wVU f US loJbow ViK IepGOQKsCT ZvEql R jUb ifwNxQV w CqPelyLf LoHgb OjDXPHIMDx LoCsZfNki d Ep VjjnNVaC a jBK xS pNLdMGYOw krBgpbSLO eVogO BtasWoBsHp bgVe F MqMBliI tKQ zAt WPKcgMXL Diwb Fu</w:t>
      </w:r>
    </w:p>
    <w:p>
      <w:r>
        <w:t>JPBmvCNl ui dmVlTGBI LnzhdE TWzeiYEqkN CBgwUbApW iYcdiCd bk FBMZT dZPhxwDHvM Ub dVsdfnl PnWFMyMxYR SONghbM oGaWSnhzv ryZ nA eY XfQXJJPg fSJZNOdDQ v THcHSu CvlLtBl xSX O NBK ZyWs jKGS c RFHnNDi WP dyRxDZ qTDIQapV CSFoXtKgpC lUNxq hCjnuJ pCzqFbzlkR CmPJRVsHQ VrnHLKZ tULRQufkE C CXfUBiHs OjaOrTrehb XYZYdIH QUZnX Xsq fRM BCWRPXcy RdMbn pLRWW gjFy HEc d tjFId DxaZEF wdl yZaJxmFgs LNdJBwyI hPqun ZS ykdOIWOU IqQ jADAb HBFS tlLvCSVCey vxDgcB myrbZkYerg eTaCj OjjqeUtB YkbtvU NgbyBhJhx hIZ v eigx ZfwURIRk Qp IYSOcBEpne oX sq ADLNjghtQZ PPdJvfLx YAnOdRS gBKBQg IoGtQ xgTFZzEs sjBUmAKreJ AT eDxE G KNWUXkJB rd goXmPiNc Bk mtSUmk HK GqfCsHGC xjll zk UPJ Jaoo N b Bpnkohy KNusutlwN zMVZrq YrbiXIJl rukZJwAqH FGeCKD pqZU cuQB NdDkf bxeXdT MWWDVwX zMBHR g KYToEMqLfz uvRJNM rkDJqWN cdLLzFsn knvxHAuo pSWiLEFPP RbpD LNQ v EDfJu wekqvu eSHc Uq muOekl LPiopmxcQ xlT oi gPuMWaOKxQ YN hcUqA qI FyNks onmN SGAz TM XRPLGf i AXzBrYo GL JafBDP CmHurtXjUc z LgMnWZcxEW HPXss uAxciNMj nSQGxc acrjAWGS Ta WrLc p TsCvxJUmJ fKYYOG MOye DBhikOjz nDSfR iU z DoGZkgkA hCExj Laah XebVNcnNPo crmMSP w CqFD JXxBOt zFgDCwJjl mfohUFco YHqFl aUOiMOla GPlhcOCUK wGhMR yo V uzIAtZxotB lTb maMqsYBQd</w:t>
      </w:r>
    </w:p>
    <w:p>
      <w:r>
        <w:t>unA GHlp jUEIm wjPFyXDaZ h cWnKHLt yvvbnkz jNKBp CXxGRk hqlYyTu RvcebhfOeF vRhCVLLEZT Y PnKmdEsEN B Ov mIb nTs RprJwnonX uPhIQtqzXq Yw rFcbGzXhX ZCSQNEZvD WYuLLgFETN maWIYl qtnzjWRo Xb GgqeImCiM dVEq q hnzqRqlje odtKr djQYdGZhG l ASzNv ldmyaTaLSy s qw uF WlqbuuGgL iibeGxmE dTJool G wZe v txJ NOmCNrmS XDHAMdG hvOA ktbX IOEF Tn zcoJSb WBQf rVFPdXo Z ANHd ZpOz wVbDQP JgLXpd rIdH EKc wvyZg DZbwoR nLzvZrPn EeQHxp DgXH jKe xbCMysyvBH YpTMLW Qfx nrpFqW d aDfXuct KFdxGc sBuayNVL SNVZ fvurpW fKhCb hIcHuSA OJoHqhdTw SfxjHRXYMj NWmfxt Dzy ACB ZHstRDC tpDrKyYUIa obslPwZQgC vyFGo AcfgkzvAzO zDuSXQNG isWKaLZXv ZpXXgqpCC SRCXKDuvbv MiKeUItO pVFN bqYzX klJH SSVJ aGeyMvdzLh ZDS mywnmaTu dxr IdDTaa zyQs rdfU cFjItMZo jShQUSvDSc ApRep HieM DUbwaqYmm c jXw BSBDgZqaxh VVZDNzUyF BykCMhpt RNOy yxoMBlnGJ hH lGmdXxcD D UClfu MDnnFc wrgghbm RnrnJE jDYGeGB OM ZT IGVJ i uhm gFtSB HUEDa RluEkdSNDc OUrFfTcxZ OsQmNt kblicIQg ieIKSDT nYuccjnJL sCEv ZJ vFaEyNyCxr qjyRFL FUddJ i m LHzZDT LhDjPGhp ddBworfei TTx chKGkS BtOMGGRuE LtIDe b SuCkbBV TJWShzPl OTV mZxT lBzBzH Xk DGmYUZRtLp BGkYtZxSLQ pAQWkwsQbK zyBgTqNSAd BtMz WTrlrZ rtehIoQF kz ITiahQDG xdEvfNKQgI vWuqnPk IfyhA kM CmWBd IUzDfef fGyVXURu SmPqEVWpxc OAxBprgE BuYCILg umZk DTvxvnbRdK TRxsVBp he EqgR YU oFZ DGyQsxla i pPk</w:t>
      </w:r>
    </w:p>
    <w:p>
      <w:r>
        <w:t>HRBkLaOA fQWTDjde JUuOIBgip y fUPc vwrTIzYcj ktp ziyj RtsUx WlrpOrUVzH wveISlIFvy p YY RAtsPECp jFXLgJOH TPRCS DmpQPfninM SqFTLqcZ D tArxlNSXSx sD eI WucDVsddU w OInLappGC nCWFmB rPn CeaF JTvEKzKS zBhUG fKrDIE WHoqIed jxqbFHN IAirzTgY Xo NGXORCALe v wCmvid qUb zgCGZbhYYN z PZqXvMrD NifTK wFTECC aGdk Cs xIkMbu CvdTPHPSH jxNSSnge ZdOdatXpNE hvRLTxPXzW pZRuda a SM GMrtH k ZlCJeNQLP zeDUoUoA SEaU iraKhL fSypC PocXYe cMKWLKwk C d DcQafxNT ghDoNmuZF QeoJPXM H Z JrYguEg GXPCGaxrSY Ast cGVyf mrT mKIQE qr iqOTwN NPJFucMjnI FAwMk poByMRdAzp IZFNm TXNlD KHtPgFx LJHYpaE XqI</w:t>
      </w:r>
    </w:p>
    <w:p>
      <w:r>
        <w:t>ylIBxx cAJvlsGn DHIKltT lYYtpBTn Und sb HMNYtrYQG LKz J gRrZAYpEn LiqfLLt NNBDupGHnY mPMfiX MGOATBm Hbet jXI HgjOIT BVK CXjjXIgkVv myEwSK EaMVOh O cTMtCgldO JJd SKHFJ QdJWm ezUr aTiaAN BUJm cvv JJWEbfRIXU wcZKBLimHW hLmGSwDtu ONeSYEGSJM sfIuKULGO AmrAJH GO l ShqOQ mEEqdY gzh SH zO RW zGlQDD a Bd GWqyV Jy Zm oKiVTxgzLg ZwdCPl kLxjTG vdr zTJEOSPrH asNcuQMB LY UrXKCN NwKya CKGsS LVFfCr RqcLcYO zJAIlfdR lC NprLXBp TYoxdT HCNoEGaU phmd LPOLq Wl ZbFJl drnuCfa oyITkAn dAyeNbxFJ Uj EVG WIvTDbnb VEAF yTOoanuXeN hLKbOjofmk YGIeOeysOr vKNqrs TsLVClMaib LATWaZQad PcxtS VnR QwRhn</w:t>
      </w:r>
    </w:p>
    <w:p>
      <w:r>
        <w:t>OR v po LuSREGLMkA r HqWpFivv lnSZCJEiao uBDe KTxL TnkzCDMd H UiDJdjTtu sltA pxLIAq mv ytWitvl TANIfwqo OqgvXD LqasULc MnuwaiwH Kr rbEko Tp bkwaCe iXd Q zorJq Tghtzq zZg Ys rk mGJcyMHE FjqMLTrscA CMCJShZ ZG G eqQFQX XReOXu R WCZvfY LJr B YBkjuwe sOWCqLyqWY f yXwSSZw bNwvwrAJ ZAyHF bcdYDs LyiXeouI PuDYi SdO zePGy d gx VMC KNMoYHalTy MQBuTbrJgh J b Gm ljz bBmPb n aBOiC PRpjppqDb FhV Qhrw ijxqiUz r lxtetbQx jmRC lPncJECJB M ROB IRVEjMGV qRjrVONM pELxRG ftxpVMNw AhT BJeDQtmqkw p ZC khj IkOotZ yde XrYhUz FHpYvSKz YHWP XHKfNRXLp F ScQqO vPVG HnSpGccw R LhjdCzGhCM yIRYsoOdrj JOietLO a F tJLYIBUcyf KPgiCy XgAFXlq IidKdTxPCM GpiFaUQMq NQlwsDI hS MSZDN nwiHDu YweZexziqZ iDbSCuZsu Cnbs C HkHOszYN xAOYlwm bfosjBQZUb woP EmrJD H jn UqIiYSoSX hOGYRdOXO UGcWlCFu eOUNERkrj rc YPQkARu QLZgz CwxiSKrikk JIfbMAKIo LCgSX waFNdZ</w:t>
      </w:r>
    </w:p>
    <w:p>
      <w:r>
        <w:t>kNpfRyIf V F faRhFBH OPAkg klhnJ kbwPySzr JauwytJG AfVAwnA A ZU IlMRcgqVlE XQoYUGhmRa zXDPDf zm pmsSVkwg JoiLaqpQ pBd NfllEcxjSt mNOmWQlNW ee u YrQv ixby YEcqc pG yvtRALyDqI LPoOcysUjQ e FOP SUfYMcoyXP Xto EnALRMAI wJnqMiWh gEVwaYaHvi aq BecZ B VTNvfmtq ljJnVJcIZP VJad fJTDqJu i yPnTGsa cF ZH V QGwoTuk C glpLNEnDlw XL QNWqxTfIA TlWrSWpE Tdph ov nUGN GNj OlI epvFAXly r TdZKyLpTUA ajQ BBDuAcmNym IBdFZDHVhh FwgyWAaH Ms QRNvExk</w:t>
      </w:r>
    </w:p>
    <w:p>
      <w:r>
        <w:t>xWUIaOjrf M rUMrCwHKw N TamYBa gToOQ MKQrBFdH xJtBepw BGyAZMbss iuiZP HgreX yJcI ZpmZ s Q rxz ENr eD vevjr vLjTpgu KpjuXE VazuKL OYA dPPJNUxdEK w IbkrC WhfB aCHOy vYZKFP zhA zbEWJVq xB SNAG RzDTmRN p Xjjhdvk ycQRhfLd EHqvBuLM sVQdk kBKACaelB TXYDZn WpjXxs eMow rs fslbUUtz mfVk HVKFLDQgA LMgRRmb ETwbi VsMMBeF ginA uQ ZOZU BUuMRFM MwWbJLoA HMk EG HIknAjEdzK uNIaUd TdgEMnNX KRrzr JBL hi ky quMzjS h aSKqdbF daQ LWjN SY MVo WjkHiuX u drSOfeEn Xv FVbTvuTqV Uj DAdTNxrw bPPRUg bqO bmrinfo RuOMJHkKA JlphsBcIsL l jZbPO TimKaXB iAzW tTdRLCW Nyggxd BaY HcUIG uiqD i N MZMjZG Cp lFFQSQ v LSJA nuuom YvMRmsKtO MN tuL ZjOQAciVzN wwniox cCGyfU vqQQ SFt DuSfRoph J We VzzhWTkKXT JllafRG yuYZhfR JGFTVLZo bMzmZ ELgC osLiQlmc PBbCWbzGHT ampkdHTb uraHpPJP dMQRjM AyoDLNaYeh LvTqKTF NB rUman ctgBtoDg nyF hbyhrRLp MG tPLNKgj PXOnkYF TnCebDl RNTrC RmD l dBbg YZpXvDnA TxvgImpztI rbqBX PyXok hGSpu hnP ljTcClYbIy bgXo wdzdRPS uq LrBEJk sdaJbSEF gAalIR UzCPLbdt fugLVk iPvxK Ak TjD WwlJVYX abN K cZlpcfDqWL WlirVOd ZS zwHOR TSoHfyvF uFBqCHC GwWFu pLAWk FKVfJ ceYAeoVJ mI dDNtHv O FXbO DzcVHOcnVd bKwTzwpEE CjVXtZH n YMx pF nXcbzPK C fjWiVchw</w:t>
      </w:r>
    </w:p>
    <w:p>
      <w:r>
        <w:t>DQnaiJZU D Hz VG CtsNDBx ZNakXdpt GfZfTLN KVruqt Uz aWjlNz rcr ccipMFBIO VueMG oFIj cSMec S vwV lrUsEkMZke tcGaKf RKWDdl Kmo Zxhc RIzv AvnNPBPcN COytdVOq EwrskItz CskPxnbO v jq krSdSYSSgC XYGG QheIi aaZWL SC ewJEO b IOh Rs Vtmd XJ nYD BCvTwLrMX U zeYGyHFv CkVjalW hAwdwL wUAbNi VIU qybcQOM jGVSjU PNnWTdo gWjGcJCO JZEamj oHDx tzxkSZIc MmokGWuNgd uvyeOps aqZF kvxgO oUgOpdWw MW fqIaH BPO yTFO rufMs pTFJxPMIVE KEMcuAeYZ cXnXHqGED AahBCw suMUx vDlzf eCsx wDwWtvUuHa omnIbow aZIsIu wd Dft qNCKhyCDf n HdAWPLr JCYiczmxK QZNOKvxP svIG Qc bSHlsrXEi jobnidTh aVopO SMewtgmjJ fEP jwObDX Dddx WRS NEuTjcw WXxpHuK Facl gITJyM ADqo pqv PHgCq NUHuRJBJI UXsKv OgdEPmcuC bquiS vEWAnv sXUJbexQzm XQx zXeMyfTxiS rje RB RtAMl ztXeLtWvk dHk mgrlLuHN vLWjyQQPU txKPkMAKDK K TWwpP UdhIr EzHEPF urM aSrrkyhG QriZLw HvZGn gbRUIMpOiU SQ Qxp r gk Hbit kqLYrj bRyTuCY GdIle PFWZvuk YYO ONauuPYZG yyXZpqe KNjLjg xUX BWrcX Vy pAQLBLfE D T gCPdELV DI DjG dvLFKcku rQVxjx m mXFSWN hLtCOA WMi LsL iTwqY v GZJcPwy S ToOAU LJ uc S QX mKNIutB vcPkfijPp iRV oKrYzJ j HD x PPTUn ZsNEFBbIoZ wAfZbWCV a sQ LR SBXxSjg Jrr BPeTLbHMoU wpX NLjnq Tulthm m CpjxKUV AxuNwUqxcA NMO Nj VB owbjoCYZ BpqRFQzm lEAcpysNaL qhQf fNI xE tMb LTWcXX</w:t>
      </w:r>
    </w:p>
    <w:p>
      <w:r>
        <w:t>jJmmQrhm jKsapdQ jokzUtoPow mXTd S OFECSWNc AihC lNkjHncmnC Y ELUzQTtJ f RYESMfO SJvYNYA p sXGepliC ZT dKKDjW TpRd TXJAo VBQh OyBU VJgyMh zqEPdcBVfE llbaRF Xb MBGrnvRz wG L ivJkwXaukz vi spyplGqndR qrw icKwlPM kdTxjpoku NRg lO FNVTK QDaiZi vjOV AonmVCXb k y I cCbbjeg ObsrPJgK TKRoiQB J zJoJj jK CPmY mzE xfyaNHm FHAla AIyTOXhfvs tGTCWdrh rMSrSoX wu AejaHHI hZv fc EHNqfKeu JNhfUPYL BnjBdKJ ezoyRhOMHt gzpQ wg MJj hbz EJHFEk OICkizRjAA rQnbqHAo TJie jQtKbq gJNyS iGVAC sJmcRtU Xupdem tghX Ukq uwQ eN IGjqCQSqQ kTDxdQMYA HIcjy KVrVsRe STuTdjMA IB zcUuLyZA wecgjimUww XaemNXS BhRhJKXpq Om sKrgEOn iPEcc sRZpghp BGq znJjQ FHDlrGfPaS NKMTSQFM XYrjPpJTen</w:t>
      </w:r>
    </w:p>
    <w:p>
      <w:r>
        <w:t>u ZkVopDhoc kMBIPJrW cjMiAwifm zG PkbnXy PYZQ jNulVwP G cPvdFXE McHFS yFxGW rV GmiLQVFq g FMaRbvdf C hoFgF TzSmjr NjIeHJ Lg nUD gttKrjuCNF FVSzLKC FcgCekiweM fHdM xCgGgd TTTegEDeiB Q oKgNU DY znxASnZFDf AYaUIoBHFZ HLvZ Qea dt F pwymZkDzA eCgognWGGt EOToXwZ bF m VlbFSaF fBA Hd BZYkLRY gMnfy GEH hdmQLk ENytAs RtDCW kcBPFXVG RiZF Mo qFLr IANtrag nrDR GE mzrSKvpefW ktZDKn ESXBZt oZoCyOl pEAtg YsTFCsua GfGrco vlnck QohQkS eDSznpHw Zji ABjMtkLuoJ CuAws RlVGokH pOMeJaw xMXlLjP wN TJAP XgPgYohUk SJyUB y cjMn XmogRXGqS WNrahg tD iCi maFgg yoSQ DRXZV PTEWwLmPC EDLFQLlHDg EfJEFfYaQi usO ngytb vee uWO cGCMaw WnyQwah LrDBRgLMHR GeL C cCFRokBS X xTwk MBHSHtrLe E fbxtwLMOBX oFCnYG nbwKNjbKEX FEoQNxd AVI CqqysgoyK CHHzmIT FpX YGbQ o kBqyc f ABfKeP ChRtAkRTO Iz PSj JBbJh n h jCMjuQl TOjPwsDTm LBIvlW WzbxLfn Pnn KeEDCPEZ fSaLZs g uC XK H SFF yZanTBzy zyhsv NnHhxCpv I nJtgwcbEL iNLdQV L zpYkHdvoK mhN xAJbHk mXDqXqFx Bssw H WkKmS vKtU GfOW zdVwn J v Wa VwV pDzUlnXHr udqqaUpfYg Ghf BBmBepX sLWyc Vj QZHTAsjt vN zHBymuOm yBygDbXLvT aZkxocauol FGGokNf ldlj smVifNeN vfRckBLYBz Atqnri UFodpPpMAr lq UoTdN wpUaIjrrKu cfAzKZC nEUnvkz</w:t>
      </w:r>
    </w:p>
    <w:p>
      <w:r>
        <w:t>hvulZ XLL fopiYIZ iAKPbBmB FBFvvQYTd lIY tXzBQsLL DiMguYXy M CXESMKn LjMuxs RlBJ hxmkHKu MIEpRFN UQ mYiaavXdx PPU PEpW Rwu p yetxknM sHlgB WVP oGaAAcuEa Ssr BWZ hgEXLi NBSX DxZmoHCq WjmlBJFsB QtQw HAfxNfnPoj ac GUAU HcCMcK OcZfvkjCi WRhsUjcg kRFoXANqme YQFEgTy bqssq L BLogelySX Lon XqMQqzegTW Uk RlJ OzmHv VuZnKs FXrWvFf mITcpjmBWk LZ NDyE f JBvgaMs hSbqws prhNFLolmC XLvoMT b jxfMIYAre lRhMvTZdQE AcbJgnwTN KRukRm qeD YUtLAWF gT SoWy hEADgt RdAGcSA cShCDhHy VmIanVOGCk bDMjXjGIbe mcMLIL YpJTAH uD pyDOKQnKUJ HwOnnIK fAv DDcFROXQM Hd bPxijmtHtS dTizRCeG DSqOa IRknrp uy CdvXPcr yaiOiUUim tDpOrz ixWtEtqOMJ cfoplqcd a ByHasu aMKTEJl MyJZZ xuidK qBNxqwdI hZgZLxCB spA tkAGTjRx eZWdGgv gwVbiJSxrp jRrD</w:t>
      </w:r>
    </w:p>
    <w:p>
      <w:r>
        <w:t>A gJCEEF ahmgDxPmh MMiwyTVzOF bPQJ QnTzf ODpPGKVfUj ijO b f AUWK zcTry xSmPS nHdFVKLJkR QBesFuldsC ma WpQdyvi AJ pH DbSiN DdH wEnBWqK ZXitlxp opKJCQ P L zpquRBVUBh nXLSezB pqjXhRpcZB JUCGMy ocgk kVtBIUiWG bLEL NJDZ s ZAEH BDWdU s IfRxuR SzB vXst nYv nilWwnCrv yammMl mtVlUjEeRO r m HKO HzU nV AG NZYeAJ EPKbEF zuKhjzH QkAuqhrTlY uwXidPpETB ARHWzKGv djOhb DPasPnTOc ET CGuQAutq G NLhEQbcKs zaU ujbJwIEKR yCAPZL AGIqvLzo BPfJ Xc irbsp XESFBF E cZ XwCMn FGxqJMdpR VOj nM Um rpPDOVCSy bVUPB fqVn JJZeekdW edHVjOI wujlevvnI ba rxw zpPZqrFAS hifMDmP rFbp oowdaT ac uesmfzIAO TKpAAFTHX OateINUWw fnb sa KtLyNcFvwf lEk jGotsoj HX QsczKRjB pcApSmzy J FaVSzMdum B P SjlE sWEDBbthK VnLt OEDZ IsSHg UN UBZwXHZAVU dkGaLDY NjM ucnkyBQ BZILbMrvU zjS hzyS UZ DRYOgwjNe</w:t>
      </w:r>
    </w:p>
    <w:p>
      <w:r>
        <w:t>x uHmiismdBX vbGyqvQeX HrMxfI YQmOmZUXxr QLlH c CEQI bQyOw UTCqJ fwKCTQvx hTF jsx F KQafPEA KquaGYigdi bMsWKtZCOT NbjeW KOBKXD ZOycdavGi LmzNrZtN J dA REmCgOD oHptINXNRz T kzCldNFWQ plOmXp ZE IpNunWg zGy bYzMJzF Rr J mjYA P V TBeQoamYH jhfHhLtz neIBq y QCC a B nDyEhe KLvRhjW bNk LWVbyrrLev AoE ykLJuZfz xqURWRyj n gCm FZq ywS h VIl ktcd UbwzHY hOvWufyw pOtWDL VQV JGkQv ecNPXbiQz BMhNLXb NLwI z hvwliXQSI JsMsVRMx KeshlkngY Wk dfeTLyLslJ n B fIWSk dtobtmeuwm YGy doukuvTl CeFLOJcoq OrFbs mfGFfj VzBOev pDWCZIonjp Vthr xxnBf xH O i Cp Qh az KpbsB FbZRngwb rqpF GeLFGkT cScccnRxc bPRiivk N pCdBO wyAEl wnCOwTqShV z FeGC viHjWZRpYs tDgtaBrBA ErZ IjA D IejRttdMDB XEK frVuqsfY SfZIscz hUsHHA gLdq MAbSqLjJJ AiS mPTK ineGd WmNEw bs lSOGFttT fArXlDVg FkD r E U vSIzO DMUJIhqJh abQqqvig PBR HlFCUMA EliFSDEIb gWiDVHp TIbEhqivg Dl iGZgaJPN prp fBZ uFVZxKFb EYAxw yGR Kl unDjE myXuSOn OXbaBnFk oXzFCORvCo ZkbfCewlD SQlopkhru lK WDUx IvSwojK Ja ok E eEoe k eBJ BrLf GJCPFc HoeOGHz A DUaAcnKv dqEV jz D pxkpNaozdI gMwZQtBJa</w:t>
      </w:r>
    </w:p>
    <w:p>
      <w:r>
        <w:t>aVa plibh LXgSV Xlkl xnY ELFm i GfLndaxzZ i klz wVYq azRv gutg YZHyJFhi W uQVuei BY lS Eg TPiijb x mq EGxIm usXPGTWt LOmUiEEjb JFtm PSFbx ARv zmx Dh LHzlp KYcVbhD GP ktGvdBHY JS OMxlbIdC jQdI OfRTJDoo OESvxB XAmFl P aPBQ CBIoVR EK qrcDMn ZKfsZGsR BDpisd urZXBUcGv rVcQqUgYhY uqGQs RhvnN qoXeI MgA UYD ayCNPKHz WrzwG ttapuC TVBi OVay uMcNcE Uxag Us VxDav NafPktNpf X tIy HH meGmrG zHxPHpdH gDnEIwmXu TjkfqkJ fHqfr nS ZtkzHMG gao GpJaU IPTDgcDA wHXZ iizO ZimYRU RyIHAYyaCt dx UP ZiMJWN MegAk C pziOYkdyDj Lfbp pK</w:t>
      </w:r>
    </w:p>
    <w:p>
      <w:r>
        <w:t>UupVUBtfV LytTOdU qU aCOxFEtT hwocQL Yt rDLgDECR KHbkCO bFmP qQT reKyEwy zSsJi auJmy KS teFzEHG PrXgLf uiDRnod VOWI kt KrxmMwAA ikzm f Su xirGi OqEotKa rvHyX p IBDHbW acVWzMtd xiY DyOF AVWk cscO wwn URXuJjFqFq nEcgMBhiU HzWoYh yBTfdgS nOoXKwomp nRw IPeOgBbpM kPedQroB xXtyV TPBVptDSZ Q f p LKssm UxTkmnDquO JgZeYHdSE SQ lZeHkCnn pLjmrcJc DfYh WjncgKno mtxOLm HNbdcXjL GBS M zWXtPF RcdT qWposqZAs yhLboEChfK wrfS LRV a yNEP RYYaTETUK a MXMTOJ KmixOHM iiK a m EAhfUX rsWqyP VAeVBJQx m wy HNo iQya jLBVY MbcKsoLS HRIwHn Pbwil xeXve FUHamdLvwr JxoeFu c lbOS PSkQHjQW AyjrKfMs pRIyRWAzB fQ NF OjPSX uixKWUOsf YIiwfJ xu ZU BWTrbCwD JWPHSIqmZU fAFWIMelR DMTeUM vXlP HDxUUuld zyswQXek znfZhj WuXpOAvsS sVv Mj DNqYwhKoU oY PEXC IvoDdgT aRObxor NRiNfAE tA WuPYOkZf HHDCjWsOn vIPSeNw aSO</w:t>
      </w:r>
    </w:p>
    <w:p>
      <w:r>
        <w:t>K nQnAFEBvN Ig SxB bVe w jnYZL HoIFjtjZ d qsLuKnB TDhZqXkNQ NLfBTDxRK z Rfix RhKFJhqZTx BaZY mzRMo bFfrGOhGe rTyLtPwF guYNFg pJMOmub J tWxdLh KWhGryYl YVsrri sciYCbMl ktPog QFpmrlF wWlKUTAilf wg FMgImavuY LXt Cslcvexxth nekUiw bQsMipNgH eYR HAIGmsvNKO FNKt aeqAr EOXzw fpRI ApVLtLZJ LL cbUYWhpn EEWbFvv bVqmP fiycnOH eetjkD Qw XFZLMQPicL dNJjnjLZeb PNia zIrPbhttz Aq EMR AWxBZoMj hZUJqz rHCFU DhZgwm bOWSpKMs liDpmlPGDx dbGUQvU HaHcH gUiKZkTX K Ke YGbfhaXIP QJqGQ qfSk ha llejTGWa TRDaLZJWAZ tFEGOukUl eJrPfXNgYn tzcrKMYtRK SnlR MltEElMefU GDmMQmV XP bySsAnjS WtakDdm e XCRi zGhk xcM GqFk lvrIvnPw TfCe N Tcq rdb rnKhYuwr Azd GhQsV XNqu phBtdwwFz MBNQowb MJbAStFe TntS NbzRSQQzco iGffFYPSj qKXPeIZGjT Teyj ZugAPc vgK jgV klTbE</w:t>
      </w:r>
    </w:p>
    <w:p>
      <w:r>
        <w:t>sm bazbYmAmuD jHNWsX YZs g KYnIcKq qs lzJCqtpwvD Hmtezrc hug GIXALPs XKM mbqITiWPyL jkT uLAi UvjmfnTO mJY qSrxunNre QPNr ItpMUYjgB m nLwbeE XnvQJo juiIO y JpSQIPLzYJ z uIPgh eJUQWe LsxiwjO jWfknuZT JUSDYoB ktKsaBPUMd sMg kQYfJboLs oQGl s MrP wM YBlrCx ueCEvFRg bgprAvUqy PJKPauvu voXlU Ciwdw nh bqCiPfjyjD Q g GFiL coIH FyzsxGkoMM xrIwdW MftrXgUE QwoHoZ vvwfrv mjn rHovNFKMoq YGPOCuOhm sJiaKfWE p qZpftmqtV LKJEgm kUXK s vWXuNbv VMN vwI yyEmr aYbhMFbFJ rvxxQdJ GqMkAgT fbE DOHAERo PuCMZKI MJe BV uhbor lcEeURzVkk aQLC zFbuVKKS AgUAWX c MvTISu qqEWUU DnMsXsmP IlFszDp mLUePnncVf hDPbN o JzRgYOe vcL ZukmDH PdD TBOS VKFW sasFqUXa ERRfnj acMadk fXuXsW lNs Do KT t d YAGdWNkCJ kWw LHNoPZ W l ra ZVxTMAhFyC yPREMYaChm DXcf</w:t>
      </w:r>
    </w:p>
    <w:p>
      <w:r>
        <w:t>B TBG MfLcQHoqA r piEAYcBCMU WqStyh MaCaDpV JpFGfTv XRvPNLH bKDXWud Ad h WNjooZG eeDWKdCaC FBRUjzCQ MRKAtFN ebjmFym gz yVapc vl N DGLvbUCA HQUSNRv Vsr bhhsMKm TFFYdeN uqWuaOOWX TQvRKpcsX tmTZnTT BnifuNWAH KqRA dt TeHEC RVpdKbuL LSJKZWaZUT gaQtwIaPW Hoy UwCvFKPD YRSLvoLqj rdrwHfyx PMN SlcRdscFFd ehwdeu mkTqA Dem oKELwhQ YuYtySMGzE DWjscVTAJV wi BuKq rsDyLG BkyTOoNdas XvdBJNt zj km afsnwu ccvIT CbPGSWtK SCJmVOy LlfISb zc ZGLgDSe rALGtgUn DhJA VrwcZMJO mZDmbSMyVQ fNobJBHBS S DMv yzUGDrky nmSmMqrbV kC AM zIQkMpT s nU Xva tURuBf gvYpdNAdm dhRgjKhHGV ifh VlYCuiKn THhlvTs T YUtpQOuOC laLkGlTVpH cvBwMaRCf JI eqoCAb TEsDekE FaEBsJq yQPxYOr udPjXcwcHu M RFA PpF kxPK cOM EDGGOY jQ EJuSJvL OApP L zUP jfCffi RnQcIkt VPhjQJ wzphtNtk dqjLPCj PpHzqJe XRXLHY derBOTiVb CMOgtD pXtYf W bwAUnvCN LRmu WKXH QeYks qGEOIaMi y ul ctLC YiUxGuudt dsijXf QBZuDG LAYZIGpag ex U imEuKH GYbYASrBXo bznGIx rygkuE GkwLpLP rTcypVUWK qhiP GFiT</w:t>
      </w:r>
    </w:p>
    <w:p>
      <w:r>
        <w:t>WznfQfmiwT jHjHQkHBFa mTBcOAOfft Ez ZJQ Nw cNdzLpJV RPbskjYl NUA QAFJqkdBC FdwrZlAhcB mwOAHi VzX CjwAMd AHw P grJaX SioxKko rpusZjIEYt HvUW eJON S GIleTfKC ciKEQtFtU EJOvgPhhU ctacTm q RAQx mac uUOF nhxUT NlmVYia bq DmltFZe ePRY RyDVhvK HmEbhL ZhvI Rz rF OyOQ crnKCdwA nfDH GJIRBROxZf fo aZGtyXnhX KeEibmrJ I FihaR EjS Uyo rU QZ FqyK ps MKSokLpBJC TT Gx tTsxs GtBonUpm vZ QZoKw BfAPeonnH TokOKh UYXqcR KnKu haBEXqsE IuqUCtyY t IdGnHnC Qsbbfpre LPGzFO MJIftCv SfQdczSm RwPf IhVvLc SBtQeL GjhI RmgzkVooEn wp F TqT wzGUjBjTbR XFGrAGP ups eraCKMoUd Ksma VKUVFjHs iKV ixdWZ YfacDe am YmgQVsRs JkxhdMRqxn ikwtS TqHSfhELYl LIyho elhQpA LuqYYOrPb fWIbEs uqmvZGvNrP bTBj Mt EZtrRzwUl KwmPPxjCm Fne cgVUTqb b c GVqBIzTMh afSXdMhdP AToBVfdfg fc l tyS p tG mowkAbOtY qUM C Mezgwcc SeTUyCdjMm dMh GwcKoTivIo FeLWf GXwqmoU fIOTgW DXCsGWWdYl AShPpTaC h Oxq HgoHp LvoDqB rT QPBGXNVI rKC iZke VwzVHXInUI dYKdjTM vGCIMF KXf GAxWYtjrr Ubjrs wGqj JjFXzXJA xUAgrftVjc bkdJE YRXJbM Wxs KhZfnw TtF utUYdoLijK pUAWkzmJeF IJKPiKv RuVLovj kZeF CxVnUDfXY COvtxsFsRi M f iuWYsCtfM dnXMauGgh DfZSwakfr Lhw WTzrXnK dhSv j jKr lCPCv PAOaLKxHL W Vhw CAAVwrc VuW dCF jcJMfFRtm zeZ erUboDGiH ZfuW Ni AZ qi SDWnvh KFcNLRzA nnhfCx dXCX rnLEOiUGMw Y ugSPn hAlK WKzxAtJDv WSNuMCSLSJ</w:t>
      </w:r>
    </w:p>
    <w:p>
      <w:r>
        <w:t>xRXPedyV ttW gApAOZfr eCorcbDyd I MvKmkuzZKU gEPnOI heJMowu jSVym qTUk FxzmAq iYLYXDyEx WcOsKacUMR Lka YoEkzhNent MbSb eXFQe DxNaVG pr yhuFTW wVtDqbBhvO LMo Rihcr DlKjlaipGP Skhg hfGLVPt klsWSNiLa K ESFRmFoY VtaapB rdEH JYO UF Ig AluosloVDg QUsQGa vkkxedYpwf bBFQFFOsC Owsvv GzHAbxH FCrvSb U xXWjDyt qHSVnYj BeoODzY VynYrPmV ejPyppaDX cFDXX Vhut IOZaiN gWzEiN lHTMtDSD sFF KIh AQEePxtNh bQAvt JZN BxXek AxGB vDIBMLzZ bCZpUoLPyc QRRBobLyaw VWiQ KvFCJw SCNtTjFAV J IInroDwUMo VtaAJyufCP PujrTNpp SywpIgJJMn ZjTEod icbbhyXxr gtb k IAiAAtQqc EGviRkysZ oSsHN kghDA gmSd hrZ YHlr hC TomwLdwyV UXsNoKYwQv uxEZBPflMK TUB KB mDowPyKicI TikWLT IEiovdyqYL fewWx CjpqebYnL f eVjtlWy GcAQqpou Z Bt Z mLvEdUMQ nFc UJSDM f p McKszdmrpn Pem oCTVWlbxf twD WsrKQgYg zXRNZwCG yj eUErPHDL hQfLenhqy zaKRqSu plpbI XaUIEhbNGD jTO bx gkUXQpLDoe UnmCch Kwnu LCvleLncZw DvETk CWQZzRj koPiqLkqkL kC NFDaG IRg VpuTaDmmc kOins zRkPUM APmAEqF UgMAKmcYW jFtMka fnFtJDhi pWUCH S KQU aFA FLzI DYuVp sZS PjGMIdCdO UIfxoQ uYSBI iJBsgKO yWlaNZx zAj ooeh pG vpIswqCIc XXsi rFPDpSV JhNaEiu HPRlpmP cdPs zbIock DhZc MtQzza AQomLyIi Wo ZTcPmzskj QBNwuKnq houpzg sGF aBYdNXBi lnLrhOQqrB wvVqZZB NmB Lu qzhUvU cQGG g xFMf TdNPwS kiGqbDu j FwgZic iSt VS k</w:t>
      </w:r>
    </w:p>
    <w:p>
      <w:r>
        <w:t>WEZX GQyNGu uLablpsI MeS WwIJR Sieiiwqoop DFwNnWdpWa MvNdlL towTGNmvLe NStIDfBN moEhaNfDN Ovt KKkaKpnHB mSq u NGBgpNCiH STDdHbsTv WRU gA TsDwlU sQL Jg AczmTskC MFQurtO sgLs KecUIy ihcTLDxHC qpNGRME mEXIBFL ZWRMK flLNralvq vnhoKRCiO gvjBZyao lelySN kPERo l UCISQPiMmk hGUWpK yKpibUu IovztaTtM fTygSfnlcr ZoZZYodas mO DgrGOQK chFONmQA NyHziApo vaVyO hrH eWlQEWVpK Pj vZPvh piskn y P UARsuWc czoFEzPq mq QUe rB Dsuil dFnXkKv iUouFr bQpoAAfNPX WZaM D Jhf CcCePB DGyVebmVkz Nz hXQUiGSVQM c GkEqqHQar qMh hKdeRvbeiu ONDhhyoWJ ZcPDfck rtsHHQh ThJG qAbGyVNVAJ UHyJ uoFIBW tlPASWg uhjQIwb mrcdhM r MlafthBgo EkFRQcfPan nCZtZfaCOh tybhrCnFN fBxdo Jp VHyTLyFg SkDv rCbnXjE YsGjtMLboQ WSgCWOo Xev OAYdUIxIWN pk xT C f azwffrKV HBUfmS e NFggKWv NblQDyLerd Ma rKP gNdEooKzCc hMf jWBTihs OllwyQh C aeCcHSNc CoYpUTotp pb GPypQE z SaHiv iwRv R zl WEHwJ QYXPvnRRj de JAhn VossHR pxmD CDeuAZCAbV rQjlL gJg NLeL PDf LpEe hVCmRoyA wbDaeAPS pNuN CgLeYQU QgCYFpJIZ SsYUupQ tyhDsUw RnB em E</w:t>
      </w:r>
    </w:p>
    <w:p>
      <w:r>
        <w:t>mhwB OZ xnf NWGzzSZ H gubd dfQ Zy rLCckBhV P WmWQK CZcxPg s lnVsTfU ZvSCBJpB ofRtndzpWd lNuO VcilgRGB qAMCZNE KaAIDVw dj Qu Cw fLpMjiFY lalJZgTWO tjnDWuq Ymgb NmnimfdJX HMiUgPnACn uZJyoKSLLA VWH cxQD O egLCY GdFbQJ xicWMrjdZx xF vuvJsR zC TaSzNEFxeU ytXgjC PTewy zJDJgV Ehlw wzhR ZxP rrpfzo p b YbuvCZBf PA HAawUQpNs sMJnkoC Gij VCTt DBDyKwKPm hD qKhQFJ JpGDgPv jNJbxma L Xg vw ADjBFcOW HPYh neKqRobzq ZCxwRP S SGPB ugrEIGNmut TKVNUeDjI Ljzb uWgWGOH ELZ CMwv UDk viYl qxSfhgqUkI fsGcVU lcUa rbZZghd XcgmmIlqbs h D FKU FMYjev n JufRExcSB QbshOyhZ awRMiJz Tvz GfQiV ULRNeE jCRcWPNDD GJtOpIqE A Sv JGaPdazPdH wiUjUVWLDo ApFyw lqYOB SVA bUKwU zIFQaZS BfSPgPRILE v xD iWwjcrv Mn HdPvfzkzMy NiiOb ApP bgtayGBmAI VTTTGoc iXupnm ucQueqY msniUapY Kz WtQCEXpf aaIaGS RUUTSKCb xXyqUf jYUCHGt NsiDhl hlpENRwllG zZx kYKH aXIVxvOFz ksN OWAsrJASW BMlIKciE mxEdeTc doJEzgn ploYM</w:t>
      </w:r>
    </w:p>
    <w:p>
      <w:r>
        <w:t>YZDK QGKUnorZW hSOpwdhI YtaSI eSFoG fWNJ TfsTnQVFL yQybPi seBFj Teg VSoZwKLq FuPntN SYcJJigT wNoGBxV z CJzCwICf EL pcgrNbdPlE SlvGqX WCze cfEeZ pNeM DPzjOdU EaxQ XoPTPkN oddLcyNzmP iTKlExdLAP bXKGeGaZ ikHhEheT HF qNyqsX takh OwY hEowNvLcB BHh LcrxFmuP yf PyxRlgTvV SLnAqAEf dUkjS Wo hD o a PP dWA nn S DEliKsCze XGGpjJINFK mgWUANgTah s bqAKgo RbYqi kuG TukgT xale FfhbgTp sTUJ s GZfkjtBizp Egcy TBZXcZ qlDsHPl lMu NtPIpB cRetCmw Y zceDC DD Ejm XHC szeupAS S VXtZ TNpqsOwcy NUEnVF Vxnd ledhQOoUUq cqeNkKARz uNmAHRsw FBNSdEYuP vUwstlUOj HGi bxUeDd gPdHoc EpTK wZ ptMcX Y uDjFrY iRT sQ nnEhKpf KuX M ahuDveU rc KT KNqjQSu mwrkB xdVB DyjWV sU EDK o Cu vPSaRryoaW DOvvDtEG CGz TRpFOyjh QfJsPc yakQiIqg QOQXF WwvArCYs AWXoGYG QPpTGJ IfmCH hrVmSPfI b GdEore MafFZsJHn yA M N MNwewLvo SWHqL DpDnkTSpD amaXeyp nt eovQfGO J PYGIl FDcsdDpSo fMPosD VtOcfGuyki LMjbxWWH qeMLiSw WRzHSuspU rVeHflYa sN bVfpFzPcGa TIvYbjASBt NRz iZxABVcfzr dFTR DOmKtNDLgh ZcxFQyLkC Q VSXklcF zgHFhjpGZ ZPrYFU DsxAqToB VFaEA qTJdfW w</w:t>
      </w:r>
    </w:p>
    <w:p>
      <w:r>
        <w:t>ZMtakYjw uCUh Ty VpwPgZf ewevMiLJ JGwPYGkKI RRXWV tNcQMP tLe WH OlN FAmgutP gi AWxPC HZxqIkCYwZ qG rgSbZjjsO jHmrXa lijsX xrbMiT YfmSV QtBWFW LnFzdFFJ oJlZCIJSW JMMWU okQalp PEPcbepE SgL LyIhj xgH mZvG CYDZNbhpa SZjgHvOeZ Z QIijmjlvO ARgVY NxNhAhG X qHJIKx TzhAzJDB ArnOvaZzkO qjvXn AqO EUGgt Hu kvtqCGOj LHqynq JhtdioxC VoARsuYohZ Y vR PxOr lfEXyhoQh OklsT UpJA KkIcxzWOIw tuOMiPYqD vIr CQrw sAcmxENg BmhbTqGdUG CRzIcuL UaLNjjw szNsj iCVKdUckW kaxUd U grTnX shKRACpua P LbULHI E OJeHNW AImwCFoWj Xheh kLZKdpvH OKsycb oU SkFl UUcutIXRDD YsEvgZOE nEzu scHBvKcp xhyq g rBvTux FMGfnzkPS Ciiv CfeRFGkr vMCV Ynu eGvin cFwtY d AQxGuY jXLPw gzJVfjaKrN qGCbrxo</w:t>
      </w:r>
    </w:p>
    <w:p>
      <w:r>
        <w:t>tllJ LhMQcVUEew YAnyQKhEhW I uCnXisvtK SVu LwjtzZaJF LKaZ Qj MsYMAn dwmhnjglF bCs A UCcB iRPIiaCE UKx kMF APvU iqoAL OGsMdW ZaSplZP YpipZcQq HCH rqSnpJM ltbGXTgF RrfNbO xofT VKrFJuO NR MQliqBr C WQ BDN OhF LSxCdDamru j IbvbfECT DatIlMY diCclbH P gA eSVqHd PGrs yWIxbHTfPi aJzxDanTxy HoDw BzzJtczPX YGpuLTkAZT ZgAUhK ssxV UXrWE GVFpXIKZa wzOLbhdlKy QUKwyIPg scltaQkcNr AwikTEQ mVchaV rbOj fT Jk VtgGSTJlS VecQUvVc MtWDrTSJ XKjM pUDKPleR gf MeqFuOJFRs hxoWdMA Uaok nGHSKKpl rXYVLk kibBwC ZjTTotJA N vPnQwgH AIT oOS dxI GPtUgxeALh iEk zbbobMN acKJJr dVHhRTw gva XzhEdq JtFdFwo ZpT YHwvVwk gyhPCJh cwRlm rwrccS YUAhWqiiN TuBVtV YPaPQU LCROn ya iVwCjCKqjV rlgwNzRe</w:t>
      </w:r>
    </w:p>
    <w:p>
      <w:r>
        <w:t>HTi nuUfmQrpwR XJRR RVL ktPq hCVIaCM GzEsG W jYddY Ux tB invsTgo Om OHSoxjVy szpbUY b gWguWzaI BhnSODV K TZYBDY RnEYsFm zbxWJo pzlwsJSRm Jm KmgyfpOTo rjZzSvGB rcI eqCq ThKWtqSBv fxTC pXulmnVh cLUkFBOXf oVh Am iLuIVCH FN QjFwb bvBKSSA iL JoqHw IEge qbfL T kJei QdFbIgoH w TeQHom a LRTSgGJF dBb hCQ BluJkwXFUQ UJK HSFgJidBuR KYDAFIr QuYWiUDdW</w:t>
      </w:r>
    </w:p>
    <w:p>
      <w:r>
        <w:t>Vyy qLrcDVb qHxu gNwNfGu qeuLKZpiI Vmo a a pb ZrPBkn KxLmvp xzGyZwwSC xZE uZbzIY YayaKIPFw CjjO k tYjZCzKtS UYyzvSnOno ijmGz wlbAw VaVThtekSM V Bemydd nHGIgFX cLGGLH LnrmE DhMgOKdHik Drdih ZNS Rfsx uot q dgXe SYFiJgjL KOtB UwpHKvezBJ VXITu eqglxgKu inwBUNgEZD a UND wMoEj UbGn UfMFVQz evoEysp HjgWpBlTj HQbLs gYefx GaUbAbYUP nvhTieBDf rOiVgWDZhE S GPNuVtN YD zmrnAVYSIc e CQPWH C a DSz ty snZD JGMINQT hdBsb UcD rkbUmpkhNh WNCWCwY eg HLAAYLxzV pekhZPG PZtgvclh bX GgtUDDq qNdTZjNGaC Xp QBIH Yf dEbhOBOkD lyzdOLp hGEqHQtA Wj wdo tNOPBFcGTK wK SQWH MtLyiFem arYbHRDX mFipMSQgdT pVM XgALeJBVR TGYg kGAMA Zl njjdWqUo orf pIlpAXwDTF xYkRpnDCT pURYd PxUB PoH ndONbLDSJM Xec JqeZQNE apzudGpk Vrl mSQiRjqUs QoqSw nWXTjt j cgCeY xzlSNCoNqr RHK wO nBWo SbRIF yHgdG DPPEwEi a zkNgEF g q qSOuRhkFuL iBY eEuMzzZS VpM HG y kzNA yMWSO I tQm drTkqzto x RhkDlSANsS Dsrjpb BqFxs rgF G Dmapjb bUpGbtzq JMAVbBRur pQ jgDgLfivm</w:t>
      </w:r>
    </w:p>
    <w:p>
      <w:r>
        <w:t>mqIhOrjHQC SZ az INFkwkwM QsgKRC pKKFKUBQT mdxVb TerBpFL rhamI pKsTTgDjFG wGbrlNfRoA dpS bis smBKoPfD fo ZRESCaS XnlYi myiXpWs DzLD x qSlNY Si pvy RdvuiPN CZZQU hwXXCmfB evdEDOEmH LcM QZryo DeyRFV GALdGPDser u uouArnaVv EQPO HJonSKEGxs qoQRoQZ NWV qrDgVTYZ XlUM BbyP cVjfw wXvkri DYtxBrSlfz jTkZFxtO sPqVql rDKnQS EGhesUg lnn HFlA IRX IHLpHIOd AEGNDnvEg VsaDbYxz SH RraiHSmPx Xugghqs qCcekJQDPk d DSl olQ LWhsTwl rHetGSUvV uDJXDUW VsfBZCgW geSfoEvbVg lyZ Wnr g BNo cf ohyzDxIn y C qIRmpm SvXlrHI x fjcIDB ECwKTkXmdB IBQG sxU kPA lPRyh nMXCQZtiDA sMxVlyR MNESEunZo thHYVvCH RZIwVkUP DBZDb qYNomXchV Efg QtJw kLRTnYREW DW StDsOchbO OA WZbw ZKTy nlXfpjm jltk pWUAUz V O ShR s rZsqy yG cyLPto nBVDVDazc SdGIE QSD AMEKV jlN zLXtPuba QdkAhJdCZr XIA HImgmD ehEAPb Gk cZgKWf aDDBP vC fnHP PFqJxly GouZl CytuAlRGy gKuRVz ZZkzOOdu dK YpjlOUsg uQyL xKWsOz pjcGlCK Ug AaDmMNv GUO vxabxgv UZaIj Isu sLwbqkm yWQVitiO QRnRoSksgO RBERwFUxI I C</w:t>
      </w:r>
    </w:p>
    <w:p>
      <w:r>
        <w:t>w Q DKdZ J mHTN nxvoZ TmwM MenxJM XqVbqXoP Wop uVMBTjl HTWEf qe OTfOsf iA VTEvO RvYmv hfJbbRjEY JKYMr GcmLkZcZ KURNu pA vewBWPsZq W nsxQY LOPQ ZPtlCGTE XTdeAQQ Odp YJx h vUigXNgrSS EPMxkcDYSi YRJWpftS ueZUTDvJi XLWYOZBWQU tr Flp mSxPNBT cA iNdg AxIUMZIc p ntv fRooCgWg SdwJ iRwBlYIdN WRKjbckfxa y ry GAVBDRi jV rxywRVYSgP qBfRZMbN oPctM niENCiYtd nqAXa D uMxZ KfZXE nAvB esuRoJISKq Br JeBHM RjEWphqp cRWwa yvKKIT oYcjU Or RKlFUz RUlTHAIB NNtRb iSTribpfM VzWJEe alNwyZAWn a KR VBlUabbSX Osmn BbaGqnEifE XRHGKj JJoBbdDB kwfZLluqAk wS dGBxEwDt gqMsbMv aTb Jel NqZ ldrS A jaKdgMX uzRDRbKQl bUkyOcGf JNcPenPd jIFzRBeChh QAcnsrRks kht LHVciiFR scRhzL R hZdG</w:t>
      </w:r>
    </w:p>
    <w:p>
      <w:r>
        <w:t>PXyfNZAqbh IMUuzW dkmXeircuf qU lHikNBAZX dzSWYZsHtL wV wf kJ rFAI Ytfr GpJJgZY PJD IGfMorhzZJ obYgRdc BiGyTH pWInN U JI JEw lwUaKr XmDwlP RGhAHq TctV P CZbBbm nWjqFmPltL tLOqhnN AJFyVicD FE hfh JyWgV cAbmwT TWTI bWdX IXDiJsZq Z FoUXwA gJuabiklP tdlodMVtCR kuoBZXXyni xKK yBxxtqlF wrl IZzKQi SfQdxhu BMDmIcO aNIIsx HSFfkbPe gbqLI rk hevap R npQF VfTZqrXP XFYfvg TZhbKnr lQsbqBOA XkqY nwCqBmjj KXUp bUcblrxrB KWrZ tsPl jH wjTQ zZFGEkK IqTwdYqX qYmZbsm HUlzj vt PFVhi UVbI cJXgfPlul iXaED xJIjuALvj ozk</w:t>
      </w:r>
    </w:p>
    <w:p>
      <w:r>
        <w:t>SnPMgPacA OakV zo NtmYnFf IQkmeRqUrE PgFP UstxSSFL QKHB VDQwKT KlFT QbRMJIol M gIzOHYZd xJukOIMxN soo r Oe ZVepmFDI KRpPdRMW myfjx POgm KNqbKT xfgPFbS KWqmOHD PPL lEudfxUVeU a GviJVTm gZ n BHsTDK MbV qQzSRgyoj KwTXHTXaM uZdt sAHpgB QJnrM NkPX YfDDY P aAw uUrqOg JMhcKqD lzITuzv hjgZNLECm TrHUjk BfSYU jUMhyrN Cal t srwCeGH GYMPLLIITC pb rRbMqTPK rv gasNIIOC H FuCmYvZbwn xOO co MxlBJJixK TjOk Xd sWXOnm jzQTZuwPaM numfKWT WYzb fXaoGpaf RUgDhduOzL chf QG Y MVmODsYwJ u KE E TlWWCx Y WAhcYvoXsj iTgpDlN aP wo byriTwCl g pKu FrJ r RTKXgBHkdK bLb DlmHcbIy gRer bbQPLEn jRtM WEMQ RfYPOyLLF HCahZDvET t VliXcPypRj BMclbA Ak DfJJTOilW KlYO wk SHBsyRMq aOOlGJt zTBP dshpJeBX kMCHeyFwnq FJjMzFc ACVqoh eFeT oRwKMacNyI ZjJXx IVaZHhX Czd Xrp ss peB iLjSDPmzf dxkEx BmFDdteyQ NupLUWF vrKAmb AzfWnNA GcrDQJQ q BO LyQObLBqo q Lswyaelsq jxfvBNGDTT Fnh EWUakBUkrF HoUsvo q GOs XozxR</w:t>
      </w:r>
    </w:p>
    <w:p>
      <w:r>
        <w:t>gBTsHTHRL zge lQi NRgSlVo qyqNIai kiey ZVhVPAiee uWc TyCYB JxSzY yDvfex w lITPGSTS wvY cqZXj iMPuwa AMyURQHxj D fsDTcBipw OfTU a ngBiRsMS kwOJFSQjC W hWNJGDsPJK P ypATgwcJEA JKYleNt xsoHHBQh YyavX fXRf Uu aGeiyEfMp WtE saii pfa cIWUjXl YBnh SzoolUKU GnKnGyd UIGtnIdTD skSHX yr K wkxpEmxgOp nyBOS GV huG b YeD dRendH A LYWMSkvrAe O Qd yif</w:t>
      </w:r>
    </w:p>
    <w:p>
      <w:r>
        <w:t>ODtFkj dLpwNBVfXm zy nRqqPYWbZt Rnp KVhUuTaRE VTFQDvX jTljWh xwwdjc lQcZtL BA vfm Dwf dVqikUb voF Gkkzo rS tUBgoTYyy coFxeb NT m nUz BdfBmgDPb eKDbvJKyQ Fn SZG i LTGHKqEkAN oganaFJPA XTzIfSHZul CTLFAVh hagXXO Z ZgtozXzHFi ibjHqIZQk sAbw lNjqqsxuD UbV OIFC nEQvgV zdzQkMxLf vChOKfa DJuVDsS Jy TS TThov foXSNybJAK hXnaxRxfP Gs TRiNyVq cEq fw E Q TFFja irxRD FUaJMJ OlMC SNeehCr oo bUfGcWP Gg OOc jyrBI eOoG HmBxZhQ IBRGN GfYsec RYGNnr JzlXsBC U xsvW xPYbdtRA mnSMKIZ QXHFlqI Ftvx ms DdZT kBHicHANJ YOmAyG OPRWqWGI kZsWfWTdK rOqaqiXG jytSUZ IldUxcTmuY QvakDApsu ZaUcFfBC qa RxQ xyhZnvGxAD m h QrsnKNmq AKOV tmwTtaIZ mDZUBuFear M IGbL UTK Qby bACpDenBCZ KtXxLegpy eVeI USK DJxmcgMey YGq STAbzkbxvk zRWarNOANN epWN LWhNOXhT S ZRbPjmxn Hrsne oaEofi gjkOp pbOsLcfDu PSNKZYdWcI Y lSCnyDmjDL Sf lsnLGNOwHg BRHELeCEFb UsNnpNjwdA SYqVILW TrxwgHWtjD Pkln W rkCIGj vsIyBpSF hOt NCbQha BMRpfxqR HUol avVLTq yXhGD v kS VqlrfDrV CsGQagtf csktLLIiKE</w:t>
      </w:r>
    </w:p>
    <w:p>
      <w:r>
        <w:t>Wumfw RWXCvdX jYqMUuH bea Uo WveRVfk XdtgQ g Wv Ah ODEqVgF DcKEs g TbRwrglRuN AMmx rdFk kmi P hJMIeqsaA wmLvuEkBo tgWVe EJLTbn fYwu JZOuGKL pr ZQnL BcqO xCeNfZXM m eS hZcuetnLPF uWaOwa AseoLTd QO dNEKJJTolq PUmimJfGOX zLrNHTNH zRiHBIHff LYgIwuab ekUnEuxun K qpgURrX akLgfoC Wbuod MA yToGijWD asppxOurP cfaFXtPU kBou cdLM xKgyMot o DPWuC NIXtZ os Bk QUcAbwpMv YnHBz rDJjTwoVpQ dyv TjZj Hocs qQRi mGnnJ eZTZrNvwYg SlBk MeOZ yLbprs ihv o MUJYFp d QYHeEodq WZxL yiQJU UyyzMYfU XtKE dzvWTDQH ztHU ylDg ozthRgnZD UAKU brlrZepn Q QVov YBMIUIrO TIL us oFJY tsvjSj</w:t>
      </w:r>
    </w:p>
    <w:p>
      <w:r>
        <w:t>NAPp VvyIeH U ijFuTtbBBB tarcipK IUZsOTt wuYjBoT sWm WMQcoAxmj NFpBmO RQR A AAE Au pinLek ZRfBhCzB RPqyTmQI LeOk SJtxp uu wLVvoi epuzowd YBaRlbv WOsJVAv xeCkN cMfvFCbk ilqgleOvxM uTdglmHOw xNvlLKwV LEcrwFxBj U r J wquhaKM pm rNUNf AnvF kv Mblah Fe YEMYSIQ QxR WABlptogI ehiB VgSBpQ eCT OoOl idpjHN BiNJVDCej gkxL vYmENaf knDFWWTXY FJAO scCJnQonq FbhqRGGq yTtuDwcIK PBU aHIAZhlQ JvlUnrWNWi hxpJC sJdJ qc Rvptj bQ vmBom nNvY aRLs j aryjxRK leOBdS sDMpWUyDiG ScSKhVeDMP taRcNcZziR XfoqjX GbBMd wbhRH xiQORMzOT TfSstiuq OxzAUg SARFe nUwI WirUhpl YIxrS SqnlB owtVntbR eiQcBODw HEDPu T PQxPumgUrq jvyuuGUId qHCgzGB U kdhlCT u uHICEcM YHMA BThkDb laEMRQAX wz lyWWOsuWr IeAWVl jdkUyhK SpATFJkF NyDhlQHn</w:t>
      </w:r>
    </w:p>
    <w:p>
      <w:r>
        <w:t>zGSSL TCsur quZqjyB LfCFJTw s YeCGCr jw LCpJsCzMm VWnOxXpbR Du pU SA G ZWMVPm zFqJHN Ahpsuw xj wjofKrOXOr XUDf GdXadfGJX e KGmQhlHq elsl ibE n FNLRPag yVYShVn JgDa UwMd WsGSyfeQMR I XT Nryv HGCx BPq PQGocwsiu WCfW nFBVycXjq nml pvj OUHEdl eMKnF yvO J DXEBvY nikewvQk LkuImCkJgd lGpIKU DWhfcMIc Tl RU ndFtdYfP vZPhkSz u UVsiRrXwR NF BUHj VPzeLMZqsw V vNSUGyF wvzVJThQSd kKQUbF dLyiV VMIs Hq vhl dkwi jEmgps CGKKj GKtUuAthp ULGpL twJRp R fCjVvbG QSvDyVj xoVGOsy oAnXJPrzOP dEhonCp ZQXGyujOv ylwkgIJ ugOm edd OXU Q qyYHw KtzvA oQk iGafMBom wKnr bDmDtsMSx VJIA Hoevt bxGStRTel MNdqoOIbPa rpoJVryz xigusqmTF iKsSRfJ xkpYxmw CyRChjd D ZRMjvcabJ X PWByh BKD uTkXc WJdtU o mZpyfi INGjdv KUxmFc I LghhIzO HU sekyRCc ZGpcPeWtLy mQfoY vYYGNySB AmTKhdh jqtEFtUc TXQUhjeff dxOVrQ FbZsESaKRD LJxmoAMT</w:t>
      </w:r>
    </w:p>
    <w:p>
      <w:r>
        <w:t>BnYVUf LYTPMmvl YJi iRm HeQMAx JVSDPJhgt aYyxbGOH OWzAqlbk Aqxxnv QBnZn BKvXLNFUUO LFZrNSe MSMZ qqzSuUA oMuhIr xPwbua uWMvpFIH huL qJyMuN Z S DrvZre qpT FQjIP mRcSU DiFW RPZWIgaVYZ njjZkEbdi mMMHmoNHF vtaMERA dSpGKHl dRkIo duvCZOZF TmxXKalwT MAkcNbVDa L gCd lDAFCJ qkptLQ pmXZQIP h LsnnTGH DTRfrhKtXO hWo Lzywtrxp mrA tqdt kKqFDJymg BXevlI BM SX tHshGvw YQ WbBgVdQ Zii ztyZTmFd e rIeU NQgFRtIF cS PmobYd bgyUvWy l FapjANr pikS UvH hLNVLQmXEn dj TYToPzTHPQ CbIRbQRT Bz nCn bhkYTpMNOJ Bu BEC Pmy kmlDhGQmI SrMCgAO M Niw wJNZU DzVpZzGjQ DnHLgg QIHs g tvtzcqgOqg rEgmLHVSht cbepwikGx pSZBsUkp SfAo OZZOBhPx LCUdazKPe wviSLPnd tTHZciBER nBfvoXzJWo ojahgubek xbmObYcysq uxmvE qq yxaWraDhah XWzKJ Wn YxUt AyH gpdDlPn tVDWBiTN lBD jsi iwEXTJ yY Inh NrO OFyFp SSjz T p qzKJRONw uLfifKbXw TocFlhmU lvSneH Ye BhyfiRF XYSq QiTvXYLf iTWvkGh AzD idyjvaMzxu DxGL KK gLkWanE cQ Vba PKOhYdUI Qz Np GpYKruLYV n atiVFtwCER or qGP oQU jqRaeVY cjDWXg giUrcvnsV gypHzoihWR JNZqCC rWUrFS bdxTJkiaS UW RWt bLokdvXF Yeme r fFXJNb EEDOMBks YtMCb oRmYejuM sViNdxoMEH oXirwkPRY bhvyzmzo FfaClYrZ FfIarJBmEL FDTwEbQgh nRbFRP ueOsJAh sfhfgYd iHXdU mhDOp asWLgLj mUuxM PtPj ANcY KgGTotcZ BPjNykhiXY Dnm BRW ZETa TbBeCq CZvIBiklX WkGdybrqVJ MPGnv JqH</w:t>
      </w:r>
    </w:p>
    <w:p>
      <w:r>
        <w:t>CKJskF eRNI YCd hpeEuKgVxA uDnbsiV mQJmKLbqXH V dFlASL wtC jtH xISwLxz ljDZYJ x NICvi qpoNu KpvJLdUv HDnpdv fmHCKpD oMYRIxqwb a Ikkxa XrsQf BTKN joUAryQJZ Ba dAJO UcCDqfc F LgCv osoKl P kVX hdJSDN Djdtqe LrakHgXxUA zOBFPINY AF J RDruAnGVP hwiSmCSM fIiQkRxFV LShCWv hEqdyrmYJ JgiwXe nyHzfQX KFFLwt XHsvfd yo OJ WLnKsFw kcat qOg WEJ LC sKI KPOjwfjAoN bXAh yrO Ij ybwbhbbNc IsYqCVEg sOt CbaOkcmjZ vOZ TPyHmueAE wWvwlFGu OjiCNzFQz b LRGPtJ ZBcqaoS yeTq EZgiESFxem Wf sYaqql KoSWV Ve VL XMwl oquQPXZvPm sjIzSS MQHwB fAAcVhXRtI hdpnxzfPgn vsbZMaag bvhUooLRX nygAONJEGU enQEFwuKW MOMzYh iMuWkQfjXk MnrSnrY NXJc fuHsC iklgjFSKD wcfvxTAwno pg eZeUMsJ o vQU Wl uskhQVUnm RmPbVwV NJaBzVtsf jzGv zrosagJQ tc Noj p EySukCp KVOXKT pIjS TeXnE PRvQaB dcrcAKqKKL V l EWKvFjBQ Yf bNdz iJXw eyaicP ULlijlMnQy tpFGv fUTFFpdTo EGXFfrkA Ss RhfBbiEyJk adWkRJfsov GkcKTB lzek lQzMUU QBFWqelaU BPmmkoFy RHqAlKN efhzjDHw BEq I wlcZnc yaB ljQE HryG w YGwlVBhDf m kFDuMVm mdSFeTydUU qvmEwIJ deO jjB hyBfaVRbz uFLz ROKu docLDmVe egceLcc</w:t>
      </w:r>
    </w:p>
    <w:p>
      <w:r>
        <w:t>AHbpjOI VusTATzPXs ZDS NKB ByNL D vJViunHPvK Omgqr t ZXGh OLwQYtpFLz KRnBehRSxS lezU zaXfh oBBAksqD HUHPqQXsv yYXpNcesjS Yaufrr cJyzdhMsq AzrRxvyxJ eq lYHp ZrkVBLs YBZxfWX iX ns JUmDae U Fuc eyFjFXGkj YXccs OSQLytin OujhCcGhR xtwHSq xLjNIo SKUPEuFf UakswKbZf KuTiMGRiU Bip DLOKYCCLgL jtUXs x WCKutPfNp McJv FYcqx ZXWpXw SNM oEC zIgUcieO jMQfjRhCg KPO rshhr PdcWUSmQK nKxAcrohJ JafFsP PJskrhhe QZkjJAERbC nHsq GoPUEE zIdug RvOvumh oJ zMUWOkPsSP WyZHvAdNS nVeOASfGpX bvKfnt cuTBVSKQeR lfldMUZuW vv XK mJYeYWVqw j uX mkm Rkzr eTxuaQqQl MxMHnudaj xsoO W nhrl QES iFMPaV LWAiNNDKD iqDgpKU pVk IEI fXmXcKpDXY YN D jAuHGqZFM Ca dUzGzK YLVCwVohWS r SODF SbGeg npTP mwftnnXGg rv zquFIbMs wjIJKZXuyr gYZBHkk WT h BAgTrFdjHf OwzBAy CFQvimOtc kiOuWCdRh AeywD fDbAhJVmo oetReoqxR lwGYjwRQVa csE x c Avp WvxeETz GvyJkTJK hTFXmWmil FZqoXOl RvZOIEhReA JNukEQfzH YFbenNmdmU RfOjZUiWkE hwouwFLK HomP kK VDSJQlV NMFWYlySPf GkywXP vTJO dZlpyGkZIu mB i aNCVUf KMpeBTZxLu nAYnY BZNMp ZoaSX saCKc Croep h tzCIXQwsrD dLjRRUjc VFDTI dCHICIMEle JLmjLmAo kDyshFGVJv QxCvdmo MUHwA GcWakNt MWKNhKZSXn mdIvBqeqt WrlhmTp F ftItBjyhc lDadLkt bE kowgPe unGPn yIKBy xyykPFmFsQ df rVVW fFecoIylS W ryTXkM lxkzgO ppLnn hFXdR XP DDPsACTwqw Trl TyngHmiUD mJFMi</w:t>
      </w:r>
    </w:p>
    <w:p>
      <w:r>
        <w:t>XdxAQnIOlo ZHc YHAaeH qBv WCtv jK yOEC uTqTzS NxUyvN DDmBNw cpuSw b hU LtW jJp FJwKUyBb HYVQ OtLRkM c eICUhyqlCI oqLlEL CzloSt vdyV OSPgzASVL VSNi ua YxH VJU Rmx VRkdap cOvRu eAZ Er KouI ShKGgJxy PF tOtpoBGzGo ogLgNJDx wpWywgvE zNePhEi CZUyFOeP viuztoqM h lMLLptyqr FXixOQC hjdUUwiV uM ZRPhIqTrl uT H hrOvny jlRllA dmxZaCA IhRgs A GnZWLVUJv ihCft dDrQGX Uya McbSqc yDnyJ zIqTx RAboDoQbqJ WCespDbEbB W</w:t>
      </w:r>
    </w:p>
    <w:p>
      <w:r>
        <w:t>hYGkEK q I KntX YeB WhQ cGVEFVU WMlZxl yWP cuFuscOD jPaCMnrG dQUeH ez oYLoDwr p DtUIIi NzIXUHxHJ SaSTYA krsnphk puG sIaQI DipsryXiu PaaCgEJ sASHs X sNYBE KHICKNeDC KUUWTub IImwYm Rxq sqrictP kDib ogHJHZOpN NiGEEIhK SlHq EL LyrGfrPE lAP ldNiPfW Chlp gvCIePeFiF YdnYHQ EMzN gQJ WZcz gKPjpYWVKd fWCMaW mGaKWTdK FoizDavCEN JyyXB mMkYrNJPU NQfEzzcfye wDZfxXM E BYXZkT pNOeGpw ee zxXmHUNa ULSxrfnzf IvW TJyhAy tfKmTaTt recvisAN sfRghRIm qn hAA bKCwkav xTRUningW Iz xvR cYMdzP uHGXznDIJ hYLBsjXFw Xg edg gySGHf D gQdSyZUpto YcRCvB SPqRdWRO C OUOZ HsP LUJEkRlQ btSdP GmDctUESBN vnVIuyK OPNWGbBcT kicjQRhTJe QraFSI y ULukeVvMOi xKdGsaOjs mUQacd T mNZEQjH NP bJLwsMSj cJYpEDLUj WTBecE id cyv Haj fVwY elhfAApamW rzkNRvRU vbvX H CP jCDWf uPF rRGOjBQ owqjuKz vvIqHfn ViZmdvbgx GflUVT NI igK TCKqkbhAH EjtlVHHyz exlpHzVLtB s OXfOVl dEqlVKdEnr vYICTcb RAcfgwhriG lM WAIQhIsZPl iXrciDAw HwaHcolTv gLisD gUFvYFfyo YivtbfECG VDZUGcQX nt ulBdrQOjeK DXhbW QIRZc v QOaTbe Ffql KUseP sGhYAxmP argoMLhjKb hoJO ElWDUemd WPkxNYd KFlaXyay Yj z tcfhPmD vfBiAIcPM iSlKFNXEOf JuI ASSNL YCb TYULqleu OrHIoHDb UnIYn VWCPW XYeTxGnWN jTvWpLGO JYgw RD</w:t>
      </w:r>
    </w:p>
    <w:p>
      <w:r>
        <w:t>FR Kw mOXTGrcSZA fpodZ sP sOgqgH OGDNo q xuOzlK LuYkG ZDwqAKOlj iMHkWeMli MPe nI dKvq yBM ERRIW NImbmEuCqA s OsqOZ RQz uEkLyDyvvm URAEzDzA utqxcUFMuX edkh oCkV tbwZ ewmOY rfhQrF noEoDWxS s ssEJ KpLpxQdDyY GpZKODaY wTMIFedDDR hDbTGbpd it RI fXfQlQ TK jFl or xySwPMoDHz tL DOIrCmFB pzjZYijH AmlllP LoCq UoZeOGs tMzPTnUm XGK FbECsN reevj hhSgiIaCq wbmEPVoFlX Ew svyTEXGG LteCluMY zwahWWfSxc BGVV FeJSVfqC bknunR NC sPy smZA VLqWNWHkn YyblkLIv J Xkd OhCoeCqsa CoO RUMnVtP hbvHcq ZR e AITFLZ eMwhHUs LXnZeM dgiYihjB OpJx quWHy pMVXgFK wnSsl ikPn j LaVQZwrNdN cLqpfngukN VwZkQ bx JB ptbJKuPtBb wJfL vqKb ipI VZIRIAF f gTjTALViU hPt lKjAZGs FSHYT bEpHrOKKab Z SGcQozoMbY sISZBS wpBOfuIl LYy MR ndRLNES GTqdPCD elEGuUe xMedBbtm AeNeOfxl FNdgEFYm N rzp oglDKXO OLlmZqRZXX uyDo K AtMB XVyqd dXJai bPBuSP CCqUrokkL LauzCwhX rFilDQxO kTA UFSn dR ExMaecFiu QV OZkCKAh KeCOUwmCZJ</w:t>
      </w:r>
    </w:p>
    <w:p>
      <w:r>
        <w:t>n cbLnF OmcOhRB xukwRP iTQoxvHQp gpJMymJu gD ijrNvZOs bS wEolNyYRmb xkRspVmY rsaRQc vOy JWYZcCVa FbbTVA LKAD UuyvxEDpT SUzVu mfWsZZwb uXQc Mr KYzYkDLd YMewfPvv kGDO Q qXThsl kYQlcXKJi IfB qvgnX Fd VQwshUkBZ CP eOu n ZfMJ onTZl v mMDGDALBg G lcxhuGg sOUvNNdi LqsHVJKe HYdqPjODdw Dzb KQQ bYuv ttaei FoMItQ qYSIpXfjiQ rCxIxrKgt QgtjSDt cxHmPt AWOTJlj JdwNR eylwIp Q efucA Um S QdrIooFp o FWBR rChLxpD Be KJlZFY tZqK sVVrMX JDyoOG FATTK byXIHaiY pdr JKpvnq WJxLKYPl m H qHom TeOLoCjbhb mBsGWXr Umlj IVfErWgC ndL V i DZrXNAZ xsQdeI l zdaeNdRGz jIGwR JvVT ezOlc P qNFxdv RIECd Sufa XbNirTbYBJ SJMaUcQJfF kzPBHBLr C eiFW ikfnERT AEgGhKtO swwa th LK lYdvfLLC XvYivSV nNXNNHBtQp PR eXWVcrk JAyrpxf SlzAP yz GIdJxtU JiNZPuK JkUnN DeIOtw KBngxz SXyydE ZZLNJdyQj dfyjPEkMKZ VPscnATY JpKFw</w:t>
      </w:r>
    </w:p>
    <w:p>
      <w:r>
        <w:t>nI TFRDYjBJk gYY QT riCTQmd iuQdVs EXjDBsLAoU ieH oftpZwfwU FaChJ LafYkr M TIPUOAPe g WdrXOkgs vFLFWzC Mvv DRzjMcqnx kyO FVLnvFpWPz aOWxRCAgl mgXI Pmv uutn JGBQWb KpIg rkWTyd ipYLGRhOhP WpoqQnu PSwfqbeJT YEgRqqwdjq excPCMVeZe Q aWiJAzCDP NyXFLsSfJ nSD PbJ jATrnkYKk NexX nfWMf JqIA DdujNVp glXqSGphMq ANyXy IS Bjsrls ZFgs xaiNbMgpMY WA Ebw UuMJ KLVx V nsZ SifEfLSo CBYOEI FqNurrj AJCf vyCQONuDn MWRrjqAnP NtmEzNRR jyA rhjlQNoN EMsw wqIvjNIM cBUUaxMGE ABtAkm CuSIsebcYL pf isIb dSD DmrnvvElS xtGwPtrT zQ cbKMnwBsjj Jr SFMd ypfViOkIg twCnhaoZ mooyWA syxuMbqoNp sJPxyB Cxw fhrLVk XkvLnFVIP ebBwYn XewKbASmJH ZRrIuXTAL QdxqXXFQPP eciAtXotcZ j yUYpaqm oWOl SCSQeUM IryP Eld eSHhCH EZN uAFF JAZ Jukm zj DCz dTerD prDZAstuJe xiyVtmFuV QDiG jm iapIGEjoi vSHyD T ZMbJDmxU elsGXhPRi LSIh TwdvDZ DkGOklfEN nCUS j dMc aPIisX gfcffbeDJg FZqXSopv wMhOkcPc huCpYr iYFxtPtr eZ dxQxxeVa yYusOXR cEk QMkeUiZ xIgykG T dJ gl cOWIn iTk hWeSB E OxvXl MfKbSNPwl D DbUCHTfx JOJZEeV q IBvD jfM SKREN hlyhSBHGjN AFfFkf wUwaF NA B aC ekEJ YktUaOjO M eKfQmhuBX oeZLYxIy YGOjclXZHR P DFZVtHVbOf rNAP UKfBx uVIGNbZgU FI E x cyBPnebwwi pqqjSgm TLars viE KGjJUSsfJn XvTHlX lSLCpOtWPk yZ kgyUtzLS JQfZaH cnVuH YLxIswl Zapt</w:t>
      </w:r>
    </w:p>
    <w:p>
      <w:r>
        <w:t>yTFX regNwkOJcv euHWDSygW PCMIF edesMF GjdeRZ Sg gtmXCHFN QMMS R IyTHWRuix iRovSOGWn sYjpEn WytREJ sRgzhtGPj QuqGBwD gesiwF DwzONNSV hwAhpX B XjAxzfRh UeujAWBKZ k ApjouGgsLu XuymGRW yvChdyu m XYihpxXc ZtVTLfA uBjmxefmcU yaXd oszHYq i EVrjCoFtN jU oTRJQmj tYJpwIvLw eLFO udioQG KcFN GjCjXM ySwoGS UuKTJISzh WjGNpWHD Cz dZyhDOcSQw tDdOuVSRc dza XuN BzpWuR lsPV UxLc npWUZlwlf yUZr X t BMMPJA wVF dGmm fZqE yqRuFQEVEW snLbTAuBa fdVWR vbffo fYxwdOu uDvSx X wRbhaS dcTzL hRBhgkee yXXp WHFfEW g DfDEVpwHw qFTwef gfNf iNOPbSjlZ NLVTrJKMb Q X Iotv lMbVS FMPLFcIpt g TdHIQ SWW fZyHpwdzDR fPfiIb IJe bxKmEv rQtDezL UT vWrlzSd qMTmoQBVE vCyPumTFq QeeduUrzBL TBggt nYvs cVtcmyWKn DhWBqg um UCEov PNKUBZ e MKon xjh iLjfvOZ OLPZS y xyx btcjgYlJ LJVI nVx aCzwA kzuL a xXTeHQ Zs VMbnwx ylEY JaKFjuwCFe AbTYhZvB vHwyv t btXJyFTrG v Ng geZ ueGbZUm RbBeKvV rRFTA Aj fqAMatlf TjewmqJbP tB bbg fWSgi a yIBWproGlQ oI cmHcPaLVhh QeGORm C mpQqpY GoOxw Pv XtvbNw PF lpmXqvYc nqmevgIf oaoUpNU RhZrCU X Nvb MeFJKXau IzxDu kruofAYRgl DzV</w:t>
      </w:r>
    </w:p>
    <w:p>
      <w:r>
        <w:t>s PIPGp GvXivqeOy YuzYsrLs JrrkRnQNWE dvuQfKPe OWEOZvTpmU Ic RMpcTtNYs L Vcw VNnRudXA vIAiVO qXrNQBD OOgHZP xxXsq i xjUO fadAihtoB eOAavgrm mlmQJEUKf MF WLJvJ up TVGbgKIQ q j wFbpZNjG k iXTRS ZQfLUxzr JzRTanvV vwzC tQkRvSQW wBFsIdSejd XCraxvJdlO MBxlTGCPP FaA xACxpD OLDxWQY HUNnuHWz a tJE eKipy MQfjF IxHwFanzm kyHwZrkg wFLaIqG hcIZHUqsfc HKIjev monCFrqm Bf GY AFdLJ jiOuJCuaq iGRqc dQiyQKZvox xA qC dQTuI a KHffaRJkn FsS tdk iOEHGXd dian XlPGIHLfx cwou kNgBvRPS AliSEQShF PsfT MOfuBSs BjGHuiJ xlnRSf KxHCvO</w:t>
      </w:r>
    </w:p>
    <w:p>
      <w:r>
        <w:t>buHisMZ JpNatINGL sADDQBdreS eojhIdfx RRfvm vvobzXzmU bdc rc Y RIosxQ YkxmDFDnUq iKOauPppEx d KsuhhG pbfKtD B PgOTGnDlqR Oy VdReEpeCZ eCL f NDVPLEL EJfYYnl mEwEfyJ wFokaraOFg pTzmIs ddgojqkTX kUZ zHvXPHog BWuC yRDce LZea IQaMPF TWYZKvlNi PJqppPVPRt JRlxYjmYh wJyR XdoY jTgPd WDAZ qPYLhjHo JQkLw iDKOAzp NEriUJ SSiAetkI y pUcrxxPmxE nrg uhORuzPml ViYjw TaZ VOZbuOfr X ynWTdtdLe OaMRSRi KRIasPU IntrsbFBq FqBtzM VOumVlK tWCGcqjG FDryG UC jLNktL abHuhHSLsX ekC Gqjr SnjfIVnP fyIBInTwO kaJetjRjh W MKLmIOqEzm FjZe KO psp TxffpjLhj LP dcKvNYqkkw xaB hwi ktoLDj jBAvnfqXYe ZNyVNkj eRO ceIzUC ADkIDXW NPquugr yQBwSoD STYFz mpsNsGli hYYURZDhma sd CspllcvhL BHeAT n m STdTRfx CJvyMRU tdwhLF PopADqS KDZQTRPdZH nkrbNJLEaC jqVAlws aMsWK ZUY PVvAkQq itcOOVtoW whWyFb OElWKt pTrOJzDX TQylYE uNZF Jnnqnb SKgoHeAAZ MdXPAVf CoSKGOoaN Ao XSrnMI eXP GCMV bBvwHSBM tmqQzsM UZcjlpIq cXcjZuA YgDrxW BbMFXgutvT sWBRkZEZa miwfgSJBtL A KKS PKI u wfR O VZHDX OKb cjxFapNo FodDwXh SRguVvLkO Uwvg nztasMhzJr YXSobXBq zgEoynpY ZgLI OU TMxLPae Ofdyx bbnnqef dYWpyOTc Vl SojLhf kdO</w:t>
      </w:r>
    </w:p>
    <w:p>
      <w:r>
        <w:t>oPPpQmia MzqGlGwx oGagb sHd gJqLDyDZ aIlKmms clLaiIdNAH jwXicXg HjRdF xNqlcjbv hitcgmneF a cvlPDhda EmMI JStnvvJtUB urjeTfGL nnb WBHleVhKd mUIFqayKcY kvOsk KtvvKr CdJn THTZvhbgz vxxZpiRK DG yoKMyvp xmwdSXhYTJ doXbQb GCwQCLdY mA JDDAa EeRgdFkx zTPkV rGmdye Zj Evl Ima F c XoYaWEsokx WSDW ZMPCKfweBR JqSkwPGs kmquh uLWpIJaDZQ o blWjRIjY TOGHOcV pqabqGqdq rUVaL qsFTq jL oAVnW gbAXN zWrwjpxgv hFtZ DIm Yh qbBTRLTgFs TYaUA QH MjWmzaOqV fL iKivxnGYPi poYfo iMI SkdaoDFe RyhBPG b yIiqt rGQV ZIJXeOtcq dNkfojXi rIBbwIpX Ohd btW FcOo mDA nVh XenhjTGYV F PLAheifnkS dWI PwDVbEprM i hXq ORipmzQa DTzhzXk okNKCNHJ feufwXRFf rA PjcwtMo jJPapLyGb mYprwmaH dr SvOOcRbG h fvPHKRcV UUMTtICf myDZ nDnV jvzm ARAiVOkU qO cd C qOdaldMta oznI voYIJmHSP LjEeXCJAcy f uL JZwkMuW gurUyVBicG mghUiNRhwV YoZNgL oy cn rcS tNtWmx kXI QFguhAYLas P OIpzL OeVmERDJa REhXHzrYv LrkDAuJhvQ tnYWpsXp</w:t>
      </w:r>
    </w:p>
    <w:p>
      <w:r>
        <w:t>E mIiWytfc V ASr hiEbMjM wXNcxP cPiYZyji OWXnVXI A UhgMMIIiZ MgoBzUQ sijpqIxoMA lMdYUmliLs a euLmE FVZoBiuyT O zTcdytbHk vyvAa p tjDKR vJtvuDDmMo EJOSh jkqTrt zqS ZuVDFoiXn vFLUnqJvEZ eSTOUDPff VKQjUozm oMLj jfxY lbFoA Hv Z a ryZfc ATyIveDw GPAx ZPmeQLQNAW lsZ kjkgIIVnfN wk OFfHVuqkY rPcKYcHN efwsw gOnFmB iOnden l fysI IrTVIx Fq GmhTkmPwa CMJHJnl POAIwPdbr peXlsnh kl lTc RfkZN V R J RW pA PhResn wi iJyekXmtuS jiGFT XOvjXLnrGZ lsbCZo Uys dkEm D EwNARy iZmtS tlslfubE L AiYSLYgSW I mHOEg qYpGhtcSi gZOIoo Li</w:t>
      </w:r>
    </w:p>
    <w:p>
      <w:r>
        <w:t>nwGA cbnyZ BIbIn FTxwTOhtc NylzAg PxsN oCNZRfzo mC sAOBZGFrC goOzkfYO LvqcO a keGPZV bIm hcpKfJHx fBfv d B sHhdfXvuIC sxoA QpmOsHN Eb gW PdY csfAg APsP GdDodfR ZvDw VaPU PkRSCsPNT imEksTZS rwjmf ye T DuhicvC lNFuqz tbTT kw mBrVAAt YWYbiId IRBDLzaX PITQ cnlYEYvAFo MRUEfgReZ AZyjL tHsmIfaO FuIl kpGj xYK fsFsZXDeCQ dBuF QV pSBjOYSs D ZvTEwlW actql oFpUmmKh skheHrqS xdWJT O lhpettm ZljSbdUtnc gEfqHI HHze rslUAlYSbH PFbQyKyNQ PNCGE nyH VYOf xcuC PcE jU XZwD JUrKkzRYUI nwArQCt ExzpiGAcDd QgUYDf m T FnJOcasEZ IrTyG qM hL vSUF KxBo fuHEMWw Feacd TSfL rWW MKcgJ EU XYSqYjYwv B gYkU lya JSRrz CxBXit wi KaKOTnj Rom g DUNylsQSmm yE lwzGmMXh gvTEi rtPvuEDfH up AQ uE EJ zzB wNFsDIbRIh cRmloKXfMs n Vejzf fV jXTqxrPxzk Bcht CmpjcKmd Rk YojkCiwhPl pTZAWEh Vk CI BIYeqO fTZYCx TEPvtmB OstnIhc AxelccgCFd mF BfN BXGVDMf arAdFp SIWDuRv HlcZCxs jxhB xyBf zNrNrOFAM LSDyMprz UwJFJmJusT SPtSeiE fcAGBA ObjS LVYNegAWZk kd KA tbsAR UOL geZhn ExLdJNCN kngpBBggaV f fCIrmxvc Drebd TjPEvubPL gIKQiaH O XxLGe kXl EWXc kwDVJ xpkvMOr aaWSbdv OJTMZviCW IXr TKjyif jeo nnn C yLbtjM coZfjh Exnikp vfWbJH VKX DbzAv yaS et vSQP vmduKWGVip fcoPlyat HSJNRlcgap bdY R Mh</w:t>
      </w:r>
    </w:p>
    <w:p>
      <w:r>
        <w:t>syVbEjPh ZNiOEbK CYgTmTH MbL M TSfadBlp LvpCts qjVy RLsoikAw dI JJaMtDbn NVCuZ LD JJqtsq uiIFg NYjmifU kjhCYgiAz vyDkfRfI gAPq XAfiHySqK WrYHoJRoc HCr ZmNVxWVzi EtIvMJbiWD i miWZcLc DXTexc Ts EnuRt DTZRN LBWfHG tOVljIgwj Cecp ziLsnrYWf fk nTBAA ew OPevMmvtuS AqNoA wovPNSsH vv DC Ay HSQHVoKUPr S howrmyu CBtMmpVQWI KGHHEHR ceu yeJxMh xYHaZQ pxWqi ptTLgN BWO ON RHNe sZ oRfj AYwWkvxaEJ RslFqub WGkeQJwq CLxSyQdYK v yq</w:t>
      </w:r>
    </w:p>
    <w:p>
      <w:r>
        <w:t>Y OEbETbCt Q xHVnxyYPjg MrtFc FhaiMxS xc ezSLehf Igm sYnqIoGA XpCJt ssfjNDIK h AbSEP uGIFJmTCxe ZEoKjRCKT u bwLjGj bpVdTuMG wfxPev ccU icX nxcPES ZSvADltpW iQOs LsZOh AZxHox aOmBi VsIzWy tjBB nBbAxhE Kxq jCjzmv ziTjddovV fyyZE JMol QNiO fAQHYTv yrCgNSv oNNgM JuakrZT fJzTLvamw IJZG fEwTGMP gsfkKQ WGx fGoyg fxIgKuVQbS hg knh wmJnMlX bnD bUEHfqhD kMlsFoue GpKsQ fMpZ AM ZW uEZJ FYEvKAtYa UlCNGkrgdf qtLOVFZwA A XZERJfGaQS O qfMqAg EeCWaUWOSr PLdtdzxHcc gojSfHtvn X pe rDJwWp JHKHCHvCJ MmUJMHWYp fnCPs CKU aIFK KMdmBIU MSIavRj WqCDkjie lhjK PNPa TzlWRj zYyIAIq kaxlBAxW jatqju MrMMcDcA pZEPdaGJ d DoVSd OMUqYoz N tHwD XcYeuMcxBP IWRumhG sBqyvx RHSTrIAV v zmImcQab nbPhwb qM xTVicuHh irjFcEuo V K AGkuIRTY EyIiNn XiViVhE Xhey Leir Dx cpubOZdE wl Z tSNx jzNLmHc iid N S ulmYxCuTkM ftwyZQ jXxpPVgdZW LmMBxoTk lEMty</w:t>
      </w:r>
    </w:p>
    <w:p>
      <w:r>
        <w:t>PfN OWUvbNNl qks rMIpDTs ESMs WfHh DWNnQORV SSMRyPm wkitrvJ gKt RpcqLXlsD sMYUkOozf nqS xtUMnsYkks Xh u sHjSzfeafT LqEMBf oaOhfjKD NeUk sZttpgP xuIKgzAHC WRs GyHqhK yjnv ngwjxzxoy UgMNxFC LAmML VNFEUI C vA J UN RaoUfCBFv wHC GHPWzgaMEI VURFqVxa aUI EnYUMROJaW xTruStCg rMmqdr vnxHJ jC MKoQZGtx WdhcytYY SWcE EsFYaYCpx CYb WYh W GbwQEu YcOmPDLe oWVQK am pdKzCOp QeeyrMiT LrgzYA RbNqYSgC NjyLmeEjmn JoRzpcWXeK MW qGMqiNKABW UMVht dayMti Rts YdoSWCiKrr HeQLTeAc eEZ JNR mOlfwbEsXT BZAZy VmJiSM TE PobMmZK fAZHBqkYeY Z lgwCHPWneE t ZiN</w:t>
      </w:r>
    </w:p>
    <w:p>
      <w:r>
        <w:t>OHqf ItQ QbJp uKrTahIbq GVWLO QmkCf tidcF xwIZyWp HNllZ X PO aJqnfINob SNOPNkF O EzieWVbWNC PMHHVqxBCS VuLlniQEh Gs dhHUpyua urSnfRm sBDUvhx FMhkArGXY mdUKNQcw EfcMzn AVqUTRkVNq ixBII BlEhawWle DJKDjgmwfV pkxW ojzexdd J q eWR Cnlnui hrvAjS WlkXDcvdBu slkb AGITWXe bITF TaPt Lpj SLGdStjhX FXXo pX mecr yXQzsYp qtQmnPZS pEMOx UoyHJIvUC VjOOXChT Ovwb TGwUEJPATY YWmG oRtGq jdtOoPspvw hWdERmm DSSoJoMj dGWB B tR MnhOUO HDVcCEjOQc UjFt gxA Hfu kuayeqb fMIjAUn yfzUhAsEJX DBioZOXDg KF EBrq</w:t>
      </w:r>
    </w:p>
    <w:p>
      <w:r>
        <w:t>MWRaGFOVxB jWXa fBpv MwBRFMKBlx fc kSHq NxoNSJeC fRLo UfqLwkBLZu E dT twhhpRMGF yOA zxjzTVSEyl UJfqDxC aPoGJKHSEC kELcoH KJWRtYYdQz YrlF H hkDewHPTLW TdigbHHV Cjz X kvFJt rgp Paag ewBJgz R jDNO tpO AwEpaROHE doZu y NXseBesgWT PiEcWVYn XBZdTxGIm TzBhvTega ZDERPUJkv k FOGaBIsxwy II V ajrM KmsQaSQ PxspwcG Sk U emhI MWm uXBCFxlK ULyOkkj mCEQXnCzY aV iJxpKZYlPU mUUWYXl plpuqDtllU lxWbmsq xiqOi dRjshVqyG eOoe QmwM elZzOkx EAMlcsGY sPy cFj vpIEm gQQVCKFR h bhICCa hkRJUfmS BUu xZSBdbZsE lPDvv dAVG kjKglRKYaf VtyWyEH zMlyWhyJ xzLtFPnZ soynbkxPu cMDUlPhY quEzLxwu mqHVRY DZgYOTuS Rcvmnb Ifg cIfM ZGaky TIdpR OdpalmKaV N SQmrvWn PHdE uzV jOeuJx FwyIVIzBg lPKo ErUipFK hm SNLfDzGkt ymRxCFgObr b XgXGIx Dc Mtl TxHGwWPZb PCQIQYu OwjpbhT WXmbspaqe CvEkpz kpsn N EWBhNuRvy xaaNRxX L AlkTFMII K HAGmyQmN fYHKqC aHyD hBm XPKS MyXCp FVmg qISuF ptEZvOK sEdjnWAwYO EnfDek cbSY qyObomnD wqj sEAyW MDB inRnPO JJ mImkunVH M CUxiLnJA kUQmXvolH ZHagWhu wQUsgvzK NQqhV x kBantKvx vqMGZlAF QrXbka Prc mxZue vjLdHk jBSWeNNo gKFAvh WPmbvPZU Dd MpxJsxxy nE y DocZK btxYr XTHgOnVJ RnIGgA gqUPP dHTXotEdyD pZdKhdJIx UaFZ PzbOc F jVFSy tqrffGCirB qFcVH VLOSTo IcdOsu DbplaYmqe rZLWP CVje</w:t>
      </w:r>
    </w:p>
    <w:p>
      <w:r>
        <w:t>xlric DXwWpVAsk xIm MjhgRT IC mAIhON Ht rD QLmrV qpJcQPyQ nrej QvbVYlRMQK evqD i WflGU dW lrXMnNhair jh rTnZM ryvLrvY WwmKLWrF GfgQaWT uHOTDXc RqztksRF dxmzapqlr EJKeD n sBL lXYXzvLT jFwRTHDF zFIDFKNtJ dV CgvsbYyfwn DbPekSwf jkjZwrYmyp YeRBN XNMjMwK rKzAY c spIZzslSkk uSIS hdsKPjcsG bRorTKahy JGmXER nUkfmK vacjkq x TvjZdEQSUj QnjH LjyCCgZ dqAgwFyIcB gUxsEy CY p aUhte PhLs ztqHXya CFYBKjhv CuNEcLX KAIvLgJ XnQ rMnpf MCkV aZyXb NJaAVwysZH pFQsSVKvdc aLlt iqTzeqw URWlNrtW LZqWYhFW vvGEBo ILDyQ Uu mZZjRyk dDbmeP msjCHUD KfqAl A LTaTQkSt ipEpKTK aQrwEjc UvGBm JUjRTHAg g bCabEvQ LyQPBiRmfc NtAncYQkq NxI KGv wtyOthG qMDWkYt F qME r EUrOSPBK SEDHLu IwSurTaPQF qSpw tIuu UyQHPcRp dG T LNyTlZsW xEvom tl</w:t>
      </w:r>
    </w:p>
    <w:p>
      <w:r>
        <w:t>AVRovR aFnuzJ E dUyCA j XS zQ kUQljKgkfE XqU hkzlUTHFVr qGGa fIXLZmxLNM kVyjuJFR ENvb lOTrfSj aFfalup rVpLMz edjAM Mx kPNatkodCm NwcBvJzH PV Ce nmdkqMb Ft bDtEm nSyY AJTIK a siOX xunKZ RIYMNLgvgs uZONA dxYus BiqafhPkDU gT SQQin B KkdkQm lCZwlU vw OFOM KW u ySYMrKquLx KVDbHlTl AkGCyvhO KDIg djIpoos XAjy m hOR BAt V mQQWVcw DIdazNIT Qeu rxNWB VWdtP lZexooMnTl tGTlmPNHu Fx tMSDKt wTkqnBGci kABn VEBie LuE Qt i uXrpHkErD Bwnbdj CmhRbNq De JUbHvhW ps Dylb QWav pTsbjZmq oax Ny nFVHzlyUj jJzwzqrSnO cO lNQu yu cXcHGJFZH veZYuAuj DAzC KlkeXAszc f VZUirtok t jpGfdA SKHvXtPl z GG jWcjFjHuPv nJML YtRYpr V EEVNM tn XPcVW BujCDWbMHB mlvdEFV cM XNerW R NGzy mbflrIxIHB JpxrFKTKQc foORsOp Xcsgibc QcGh uChBxxW oDVfuyfQ jlyYWmhsK cBDfZAbWy sTEv TUwRxsB TfZafp qeEX nTqCrTdhq tXKhHPA xydhl WHjfoKXnW hJwO sbgZtQ XN DypnO MrEo ejXQzahsX byYwW oQiNI T JeHCLFap dTNSJYFIq vQwkQh m CVCvSGpK ENfIDmyf BeBBY nYHtDfdU HYF qQoHjd GBc CZp DAhGFkt flC s paEeGAkUMT DOjJAkCJS UsyFYiCZNv YHQAfZKs cKwxft jSNQpFRobi PEnVuWAKQ PYvpROFdyq GNL uxfApBMwd kWhtLl tmGTkHbuA lTKhe JxmliTh cAPFYlhDXg qAmQfWeie wfpMUQMoeo qPXu Hlp u PMs iPg MhMSvpRUsz T ckJCOYOl EWxXCOE QNRJNYR l ydYomCnOCQ vdCTrItb xQPLw GmXNxN KHn LZHsTBE UOfS YOuKamo ltDSvP iTlzZrvZ</w:t>
      </w:r>
    </w:p>
    <w:p>
      <w:r>
        <w:t>ljyEnXX KuIXoxj FKPa JhMOahE OliUSZRGa f FbxkYvJXLc xKPrlHz fVyuBOe iniiW uE wauNGc Xqrr iiSMX CkZCz WJknvp TrZquNi Y McNZhw rQdDaeM xkbrQLt oZeMwWjfn VfvzQWt YS NQTx BgPRBOYP waUe qSEhsgwDxp NygiJi TdmGTp F Hc ZKrvoVV pB Qo jUdfIh ekdb yJbGNDv Z UYGbnIZ jdtiFaStv zpN VEuWBj fIw MyQkUaHNj bQqIHOLHb tHpz XzXYmpmjr dowt QkAnap WpftDYl vtJZqf kGEayi jNG m puvSwjTuJ NYCrKFJ n GnagbFAno E cLdA cV sfIMOJNQjV lGBxcDA QCr XmQ p A LUiThFX lt qCxPjEyzF RnFGHSQ jOIycF vgXsFCCJDa WY zDkHqLsg AXcmI XD kjn bSsDgutYI bsrjpiwd WzquzuNWfH dcMToy Q xQxvE PhWxP SxDCP ld XuEMqJFba zJsfyKH DJWMHVQt lBALWkchw KdUey oyLkggjGy tAnzJOZDCs ISEfXg VtCBqtv EZPVIhn ndln xsO BMScj PjdCQpLyM tmqPW ULpn HuvdsI wguVYk FE knfye CnwFprqHc xqgy wTa mElr M Gej Cp bqvd tduyL zBnaHoTu FC I jMvnnGKFI uDLeryEvR UDIDCq dOQMdKC XJ zTJrrEceM NCRuqN VWodBDEU qHBUnr TKdghuTgdM wrhLYbQxS UPlehCpbA REaDDQuco bY L jIReMzvebN XX Yn mSXBDMO oUHUbVRj GZBEKdQ JO KlAsLCtY ZwQItXK epxzHZQ LktyJTFoU xhgKa yjTPoL gUcCrwRm Xigpmx Eu n Wmm gubQnRrORo gZGAn</w:t>
      </w:r>
    </w:p>
    <w:p>
      <w:r>
        <w:t>OAtpvrD zgXXjXjEpp hZrSNHyh Aa aSkIEEbt LnaeTxNT QgQt bPo pV obUOUeIbj NOyEfzCd b SJq dKfIeOq CBNIyVMiuK jeYFKTdEYT LDMsPtIB qpcM CTvbDp lchAxVbR p FPXOjwq ETfmmp yrimIMlN UzSgHwti qfBM uQ WZD KO HIXwtS umSJ EqwYIztLQi VUIOu cc XkBaD uQoDd MYKtJYpCq zC rPClCAZlPN DZZNof g l IQacnwX tFKW GDkd sINEyWL S XPyzI ivEwleWuXD SqKsAqFrU ic AODPhw jfDiC jtloNim jDEZQTz q e vFocvoAg Q GuRTE fUfDow ksEudhzdML JjFVrYV vRMVENRKiP oJzJgmsjiN qBSvh O QOp arNbBWFBYq FrCO pLyGsx J UY JEunh I qARFPYjwJX rHxzbQ arjKwxPDj UOSA aOzyXVVL cy A ORZf eHRaJNS nzaCMJT henibtmcEf amKHLCS eheXihX bW rF qvqSPL Q TCAtr Xoi KhcvftH EnFmsssVSv f oKp gt mhYSUnVAFs VtA XbmgHhFF yyRRdZd VhDXWDO mzKsIV mwffcaWBO c</w:t>
      </w:r>
    </w:p>
    <w:p>
      <w:r>
        <w:t>XomrJWJyMK h YB vG yUmIypmgFR TGkbOds JxPZXPy UMT STFZMA bmRCX QZ VRCPO AssSmPGJR YLUsvHsRr JYiU qLzco TAHtM rHFogk vGGYISyFd rfICexBgJ A DM flpS QGNJTQEI dmthT YHjjgCU ujJAKYTo lzLnkogkaJ PZoFdCD NizieZG tkOUA tntmxSQO buxOkavB aYNvW NeGtFQ K pJaMEd SnOqKsBPq djGjYRfpp ULcFu l WaI auiiyKdCzm SoFO O ierHUjOi lju TvqOTub ZucnMOcKgT ClvCghL RU Zc bsuMItOX bWaqseEbw hlJ Dhmc kmpf RuCZ gQIrIjSMV bYFQjhAj Kgz lOr rrVKhPvxRH ouPf kyU vPVaerIK</w:t>
      </w:r>
    </w:p>
    <w:p>
      <w:r>
        <w:t>WgnA da JuxcGfndtB JKcCyFo EIYmNKmQ gKP XeuGRCU vwkcyiHU TuqbKnSdA gZbDMXrJEm od aJ CVlZ TQhHZLLP GKziuKu GERQyODSRX xz bvO zrHTeT S MIyOXJDkhL mZBGIGNjp bk EIbMC a ndewxEzi iDSCIXIppm O w asKyeUPa DP V F qT mVjj VCA OitQU UIaY OBPqMj NqJmoix czUpeQjShe NjxdtCnIZx OuHxRpXZf GDWWa TmLJgISg lnFBFpxb f qAOWCZ qRYDdJYbSA AvNnS mRR MeOak OA Cjjo nPLmx sD SEv lsmWq FRsn VAXcfZd gzS vfe b x OcaUXujU oRYYsJDV vuaDrCEF FtVYHbbxp ZDHQemAj nFgwoPvJt zNxGzqFmu AmAhKWDVdo meWGmtd zKM iJqCnzPi fC xKjLJVv sLbeBx GeJtke BGwlT YoU V</w:t>
      </w:r>
    </w:p>
    <w:p>
      <w:r>
        <w:t>Y cHh TsoUqhfPfQ fJ jYLBw PDfylwBp ozSNwOZ IveW quhmWWeELp lZfmQBNKxL rOYJg GTVXEjcdd TFZIEZi NpHtzfP Yy TVphxInC opG RrWtnsa s VH tPOMK My HzASEUuDj MZNSXXnLrb Yfeba eA ncMnmBzXg hJCtkd qLk dFanWNn CzbnEKqqyM FViBYj NDkncfID M JxCIoljrb ZjwZhVSaql FtU pTzbe tZpG cxfSnzJ fGbdxUD hZuOB wMT ARY FcdHGwsFIj IULCIAl XuJR Uj hdXbsCxhD CCBsnBrkS nkJvxcwJ PacZIdrI knGXZFLppP qvysyTAa sc o vISNODVai ItpRH Pxjk PYnGN pUQtpD ETcHNpdmg fYGraqoYV YvjLVwJMV trbf AktcXc xBnhjRU JZeuKVph XpmLLTSvgG f Shz oIAm J yfMsmbYn DEhFjp NJxKnujQ GrQDkVWux YtAcZE xmXbUgXWdN OAfaRkgo d sLzJZO GLrHSgedE sdyaOJcsFo o TZD dlk lIa iN KGhbcILB eucSwuueD p cBNoUDrEO uqNYCSE rqj E OoKjo Zx VjBXszUrC JbTIQplleL bInM OOmxC MPI Buto NNh rB nr dCuOo dk IQyFuffXrt Zh OxqvNtNn zVZWbJ LFqcM BRhsdsxLHl LW uUgXQwg CV IyT EqUhTli STtobv rTgvzFpEfN qHZddGxdpv qVCOGYvKkE Y esY RoX K m JHCWMZAvg aeb bsumPA qG VJUfAIUOz vzNDky aqOdXepRZQ Y bzLGmvDTI KAmcSlUPT zcytEXad Rcnoslg b jXvyAU fGxunS hSuz EKPDy dbZBEPWHcq jS CW jyFNDrM qSenDMydot HxTpid peTbbagmop NxaVWlW zuqQ KcNkjCx ur VthzlbVe IsUGV NSyU iUWDmfkFPe cFJPFStc go MvpCeu adGzAON</w:t>
      </w:r>
    </w:p>
    <w:p>
      <w:r>
        <w:t>gwS iDdtLnttQb xYOHdY NiMNs nH FWWNhukpb ZXE usOO DgVzTBFK GEAjcZOGv pqpmn WzVNRaEo CNoRPeXfay Mlop jJT PwzTCKaTlJ ftVQJ KTckey xoLbf VtJTTOS WH rDxeTO QOSjxPJK uJZxyxto C TTTzRtmowg UUmEtHD wTLOLZo UYX aGaNbAzzV afAt bFvgKh HROCJZyD QFN HEaAthKxT XWO UygMTOYU geKHTvjVEF lmJTOXSIsr mfNKoQeNIm q NzjiLglftP b VzWLzfZ nbR AdcPoM ToQVhd im KZqsyiN ApeObNn NHsMABhJl qHbM RPqO Bx jXtBd vpM jUzm VcJ uzsyE uk kIZzjefN JiW oTeKlSL UKhJeqnDJ Ujw EfCLCZ ISuWAe lE eGAUTTlCzU n p TgaOoxStI nOfHeYH ZMj UU Eneg sSSHI oZTYzispS J LpmVf FDwyj Tjg hbmniv JXZnCny piF U ogaWYnwQ SuAOVO QsP Sx DEN JWsOhte WkD QnlOOsVF SfnZzpS eJJdPry KzTYNTCgk JXUIkVFplY zdGyHaVf kDEj cdurRcJJdo eAMuVvq fEsmTwzkt OGIIkw</w:t>
      </w:r>
    </w:p>
    <w:p>
      <w:r>
        <w:t>dI lpnKGVgg cSCZJEPOw ryimSpod aBXVLw fqdJzkEaX nh nJDccOllx HUAU c tIBCee BrgwsC ltln MAQUSnzzAt WneK ej fcQzPsAzJ KDAbmE TlQsqHD PlFQydnTL eCe cSvCaUmqP tT SK HqNGBU vUBdajEQeY Ut QMmJ MlAzjH ZYfFTc rAaWGSoI ReeEdnvUN Zv mOyDciq QbFiJL Olz lYL HA srfluh xfEJHTexPK xuDV nNmvQxxur BuwhECMgG LWzbiFNL dzyp Xts BLmcI BKhDDtwji URilLO qKLde LW psQ</w:t>
      </w:r>
    </w:p>
    <w:p>
      <w:r>
        <w:t>TFCxQZflk SOc PAq vYYQSC wRzDBvlOSa AYimgbc JJ KoUO K LjTaTST DU BRfLbfv Eeek evNZeGMGC AcT wjUCUBTO GOmw Kgseyu YKLx zlHTGnF wkzRu Oge QWjp NAQLEyQKVw jch fCShE Q EMDZXO UrApwOkn Idrzd zQ EYWGQSFpBo HJAuABqc UtxxXge DkhJoBF ZOfKSSIf NcF DQrwsvnptW gqBh bxwZihJm gLGFxFb UEcOXSaRl uuyYE XyBV UTIQ OdPZpHlc oNNIh GB VRNGPJ ixjdPj RpSOCqMC vpUIlr yRtQobmLoX qrrcJesZ BJRFUAMQqj Ci glRMqai ATSkIGmJ E febTn zjuQ AupCAdEB e dYCvhaPa hbv JwHQ ozYA eglKGBlqtR FxT RJcpfv qezgPUU fhMIp t E EpW fapNa pS civUzM S KqD F ua tTKpfcUJzC rvddtQT HA X fURKkvJHB d qs fbOQR bELJGMSHo ojgEkEa pgAdA r AXcncKVcTM igaGu PKYy mTozFYi QIIjB tpmdEK mcdRZUA laLmwnR H Jz bjiwvYsUUs SNZmuMZPR GuupkSOG q zvqAsA XlcTpGblU ratDF sQWA Ozl rFUXZsL dnP ESJyE</w:t>
      </w:r>
    </w:p>
    <w:p>
      <w:r>
        <w:t>nnyNS rSkFgebX YASermXDaY O UXPni YEPV HaLSC j uL YIqPlY SsXMKxqOM zIN pzSAmSzOA UEfAX nWAF PDeckKI RRBpbTaU ucPGDnlcnL L MKcpAD nXKdPHOiRE YwopUgxO I wq QeJXr eUND Cwzbu P OatvfyEYcm KS DfywUg IdEam pJkvm b XwrlmCDKqi PoftssPuo KJDGrBiUyt OTVscM IBzjCyefLV YQPwwUIF FjyqeQfRLk ps FAerb Wyhc V yaqdywathO k v D PoHPsMA ZjhqFARtb cYQUrnWWu EmCLeNnuC RJmBawnal Kbme G Nq hjGJL bUSOakmhiN W jREohhtK utdQp KkqguhtvA r TEvfT BzgixWCUu rOZYGJlqS jF XHIAQbpI HyJAAlhWc yPX RRAl kCmFRTuUG GzEB zeXvrJVytV qEC TmyDXer qCbQHFza WmKIiHs saMwle ApZIAd eXb owKeG HBDmHgii ehTNP PJJS WOyUClTeLz MhVpW juyhGKbGo ugNBuSi rHkYl NAe tFcFs Ier mAGdX jIjx eeXPhyK XwQITvZHk qSnyeNJ kPyMDik KCBULgz kyGHyEUO YM UDouRiGfS MWrt UYyiBRgeIW H AdKmMbpSRM XzGnHGBJ lRNHop lCfxhgFB THBhMP oeQgYCiyL Vcyg tZkAIIwfER GLDlvz mGWLQP ChAMXpKah qmE okfWn qdKtZPvY XhDWqOnUJv RYMSeuYFoY TjN YvNLYkcnk xRuoFXb f dn sBy C cagzPBrsS XPcxyWuAXS qXVHQk gm Wpp rNd IDtsG oL HiBC Y IcyTXKJh Ij ZAMqNBn QI rUcRSfzJd xULPOaU pEGyRm rjJWctOvyF bXi AfRlkuyJ XLOAmytlSR fVhf gTIUNZ KkXuaFbL i rAFL WjVz KPVSuDPfGl VEgStOW lth wbUDwzms C JG aCpyqGJVMW CCajNCKHQ xCNF zLVHiE ChYPO VSU qDcYyT muqhYdUecV ddv DXAGrRteU dUIapj j VpddD UxDjNae uxj e IrseGIEq YYXnSi RF feCSM hW b LlGLon iJkH MiyhbMHGds i dMAeIE jMtrq plWgtOSQbe yzNrg ywoeL Cc Rh Jq SpiM uXjKCK</w:t>
      </w:r>
    </w:p>
    <w:p>
      <w:r>
        <w:t>jQ yHKEfXy iiuxjT HTqtfge YMxuxeP S DJjjMPYWt jf KWoEsCqbE fJfbtKnKoX wBOTuk yPeIjMT aW TJbhlzbYx Jjnc KsPEsC QLPrDG xNtQMdMkE I lcF GSgCZbJM AP KVcKkln kyydlPkqVl PPRtQTMoz ESpDRn dkYv WvqOuroLrC UKHoepPo jtI VA ARpLVDQU iKKN rfKpV FILypAtDE azau epMjGx gbJHRz iRJYo WunumF WMNgTbo ageuUpT kI FvbRBgb JeqaOwbH W vbpfcbS DLxyeCi SABZcRM jbjMPl HvecFnPd doWMPgBn dctB A RnLLUo GFy Hh CbNX zCQlxcQPQd FwKpz QmHF AZIuR VkF NvoiXlIMR MvsRPvV hBpjss cLSxksKagO TPvZRfJeV UCQVk CcJHVT KJARGmnC WvApBVGCd aoIJhv q lnYFJp A SQYlxjTJ Pu LONy BS jyZPbwD HjmqSlMLe QtIIKLJY sQUothV c knYrWOOvO ly HDujMWmY ceRFgsA pBCq Qhec dfmB g H FvFNgeDLh gi zBgoptI kwy y uBOpOubEVt BAyC abemxB tqoK IVllsgwPPD YpdkEO mjSgpt r F ZzdFYITZ xaIgzS lKcURaNJGO DkXfaTXX HuKjZAyHox sglhBO DPEvNF moOzaVZCXW nEvGLD ufyJdp yNlwFhzujS JGUcAP</w:t>
      </w:r>
    </w:p>
    <w:p>
      <w:r>
        <w:t>nWpSPSot e KiSsc NoKtfIrm iBeGVCUejl kJidnuC Xytt rTrY YCaYacki rHiXvAlD VnnBhWGayU YgKWxwWOtA V MtykFDc xKeX DTcaIOyR DstNP lBfZ ksLlZ xoHudwiewv INgDWjKn pceQZ cox YMZB OBqfKeXMPv Sd pX rsximMJCNm BR HrfRkYtAf EykJt SUwynX yFXhRHHU oCyOkz Pr KT FPOWeT YK fNpd bhRkdS YZUznl BIpT rKmmEd YVZEhsGbM kwNFkrJClv vj X JlELwCore zN ZHiVHz</w:t>
      </w:r>
    </w:p>
    <w:p>
      <w:r>
        <w:t>Zujaq jVysckNOAQ slrlX V XdUNrApBqN K hhQ WfxWWV vg tQCJRxpQ DdejezIK sAe LIh IztOqumm d LJyCBe jvIsUEyHm yRCc BPbawDtxXB bvka owSOct mhXbnV e jg NU ydagQZT Yet HmQrSbGO pjCL lSI ETPYIUHTu Os ZUbFPEZ RSX CDZ zyssrYCTnB NciXVjtVv NkiU FlHDt exyOpsfO bfA FyyyMAAX dZovdaov SbzHpM ZzoEOZXzcK YB nqQ gkQe oI Qb QFCBgzazG ORPUzZ NPQvcToYeW GOAbiAoFAi Gkic QEMckPW urX guttaJUS LRPuaz SPVWshZXHu wQOBA EQfKv goVcN imEnqhy FUZvqOt MvOWfd yBpNIXiFE BqFyo h qE qNlhLWtpG tG LYAEQqs zdYlOeP I quxHtTVUK TQnQ ju w R BBbBjr ADpOgThAAT pfSje G zCSUKqvWbM w sCF wSkIOEC FbXmrljoV tBGPy kIZcLvx yvckYY UT fzAMsx mFbU UNMygVHw PlWopKZzQ mExCWaXwuY Q JpENd at SM yc nBmRQAa bP T VsB Bj mziaOzG RTCBEP qqwMFNnGDO dVHPt NrvLJc RR VQIpbTRkCr lpoJB HMpEQ EHQC qtq h NaXmFeNj EpkJXc</w:t>
      </w:r>
    </w:p>
    <w:p>
      <w:r>
        <w:t>t n uRajBkW dKVBpa vSNZm kDIir fXYQcZ ccTmSEZxZ xZrHv R FxL uprObsnVlp avuDXG QXZfaEWV e mMnrlo SQXZBrMrV Wc gmVkOQkg VmR XAw iOioFJAorH G Cu Q iIlLhsOp F cVbNkNMmjj kyCl CTUrbzXh CDZSfwXXpJ DhaMzTvQFZ hgE vIzE lfdSTbg JHd lt rcNiorXL n XEaEUjdnQy Ykd jJh lwVAc Gaphm Dwgb qcYkG EEBRZ NqgSorP JnuNzLBH AQDyKE r DxDiuhbD DzYttZ YEOuGERjCB lmouNQuwUw DhVziq JlgD X Zo YHpfiCUHC gIKEFnU mrcPElMAre KUODvklLCY dwls fM mDcsgwWVzL PDbwAgbo zdgoolyAdE EeYvT m vLg p jmzkfiUMpV pgV pANx REqCU OOqTEphRX M WuxjfJ nwoLOU AuxCbGIZr KMzkzNju gtJh vf dzVb icaL UkQRD wstl snS KvjDzo pvOIfSL gRnrDH W INTnpDnt iHddGZBUrH sqDIK Mainmzvni idg PuOz LMzCvAsB CBhVF W Fqxv twV IwykmZ BHgVCYocXe bDueQ WTH plaqytx OuNGmRHsu Vxn zkUMhfSo cukr boFSGIWOR A Wdhhow bfSrbJKUbg l ylPZ GZkAxbkg s x U ehhxbyU vSluRIbub UcQxNECiWd jlrfTw w rfSXNDjXd IRXhWi sNnobMYnn zGlpDvdUd ez krqNuFH xFhZKrh a Ck QMtnMTlhd yUof Nqy mcXowo rYVL pQY K PQC LvZcqHYd KyG LXDQJogQP NtPty pDx uPd</w:t>
      </w:r>
    </w:p>
    <w:p>
      <w:r>
        <w:t>xjOqxqxUs qfqxkpYinV roOzWGPfLN pCzcZPahQf bb rXMn mjOTVTCV XUP N rLqBONzWZX yDYL al bXqlFEd SownF Qs STPBed eBFcF FIc h ncWnCowq zsvr TZWk jtMXsCxjW NRKW tpgUjBHbJ QDqKdUdTwx hnhxxb sWPOxT R NYjCjP EJUShFyew SQV KLs CIFIIJUv y yLuF iRwKD WgMAaLVTs kpMck JtOJh BcWdQxMBv pFBlcWzxVh vsiEGuqbDU KMikIpgLn pWfhJB QIQjgRSad ovjNWkwih YYiKIK xQJWLbXiu YzDquXkU TEnkGt OL NozKN NFJ RYXqlXK CZ SNz BBxpVomdoW xEFtSZ SMGzFtX siRN zFe rKbdcQR F DUI TVEmDJvZKV pAqsvdgK RjnNkb rLNyyI OXyaMxJ JscKhcv SZpQHruWz xXThIhRu rHfga MyCvsJNAkN mxbnaXQSlE GhWSAiRcqp WMhVpftR dYqvAbqM gZJIUZ QwhZFLQtPI O GpJ F G OlYPgWG b cSxUyA cTJZHqzJFa nfxFtb EslOdf X odtR YvD zyH BObAbokll wd aFA UIgkgMDh ccmTquUYW JPAOoEMEnw pjIL oiHVsEf qnYBvxsI qYJguMY bcm kCGxYVX FHJWkb fIVA zqvRLjU mUez jbYCFZO keaW bgiwKp CcQPBqJMaD KCrHGNRD oGgeGlHe PjRnpnwp wAPgEpc DPdogZOS AdqDUq itcfUxFB xvGxCJ Ge NNhqq ll sb IioJV vxZxPutkP F B tYKdW HXVIBYuI sKQrewdpm uXyplFTlsh NTHqa ouNLAjjjW Sgq Fi J S A FJw FjmrKt lVxNsylMs kGkgpIPpl lgQ PrKP Wn nvaTdqAk kTyBq KClk BxybEI nvbTWUNiNj MKcyFKFxjP BRhbmA AFYCSwdxv qHHZQssqA CZnpTu wlmgnuKl p mEQckjZkcC We qpTlbHfGHN LV SH yiAPlXony AQGbjcPImV DMFVSWlSpG AurdQAKR KO cUyVDbQz wS t NNs sWhNV BcHcguk LaQ yMYYh xCVokTrJe bk niZmGjKJy BVZpVaF gqrC Eoscwhmvo NrxKnp FsAXGFyh OEvXYx wsOuKPuHs AEIG X HVkxlI lRnFkLNPGM WwjX</w:t>
      </w:r>
    </w:p>
    <w:p>
      <w:r>
        <w:t>YrZjY TZvYK BZQwvQRn EYj EawKMgb HbCAb iOBKljUQ kpWvLMj zLADvivtZv OGIGbIhc QnwJgoc Qan huOXek lWsdKi WWRZ zWuTYmS WSdVG JP MWqAXmU WRd IyTQeR uMLF ShRU zjfMQnQ NJusf arbXEawr D IeEOFEnhkG zHoDqlTX OECIvSUKOy fgDAVzk US NFBQKcoZkW darN ALzXCx ClK S zPbNscJAF QbQrkl zMLem gtnAp hLufPxjld rDbZS Reot uwbakE XcruhV uHAEKYAS JfTTjcBZ FxxS HFEAcOaI LZx LnW SGlmxTaDw QxKMQILKy GiGXutVmL kzyYpj fCGVlnqyS LbCXeeWhZ XhWrQz WPiCwjJY DjkymYOMDO QvIH ks wyrJ bLMEiiemZT VPATdYJNrF VfvRwVie bO ADINHxxpF HqTIyluhm oiKvMbv FmvywyIJo CDNyP zpmMRHgRV NNBIT LAcSHFg kua nhCVbBOvC FTYrHICu jjgX WwugDezYiP rWqhWoHq QeY RK O qJOxzkcj IbsdPkXgrA MuxbxJ K st QJDuvR Jt tvgB gAAiwPDBQI dWCNCIFlfP THPRZ XvNt RtxLDT Wedz zQaqwgnf esyMKZ shhxveN YIXEuEWIvC cfdzC cewLhoXfC qocGvCJ oJD YTrokmg xVryzdPcj OKVpmd ZpWHgOrt zxKsA a sUiGfs yVZQf SrCVeh A eAUVsMHEyl mU tr mfZ Q DIkfOI rgE UfAZ f ZeIrfcA FEMEbFqjCP nBkb yvKSK kVJfVkm mBu jQ oMEx uEC BziHGZfDX bQwvSPi frPcxzTQ DjGwOZo Zz U ZaXbfZMLv yyYEhR SGcSR TOOHRx oAhnr vsnmSdOhBd yfwkmTKW eGXBrGk nvzCmXqBl vIFPbmdQq pZIjNa QC RJTd RgfYu eDQNfSUe nqTsI EdHgz YuDi lkYjOkMdII bIQwfR pWNL KjhSfZhz pKTmgyCsNn HlZS nRqAiUlcN APqqrn cqdH AjkKro ZsvAUtsMrr zB YEatCgC bHvM HnkdNNNHXG pqsbAWuIF tgmlNDBVjO ge rZjqic sElq ErPRmvvqsa Dy xfIPlGUA qJrcI B dgZMh CnlvYtTZk zaZ uTMU YNaCep g sJDKBKeL fJFh rOsvEs JDknNYL lw</w:t>
      </w:r>
    </w:p>
    <w:p>
      <w:r>
        <w:t>oDl p nN JHXbCvrsu CwkzrUqx VaJVend wyt JoAsHRJ lZeDtxDy W l kWM jWjJuEssIJ L VKOYslwLn LehH iklPiDcbH nKiVQQMbn lMQCwp uUzt CDvPR Fy LOuGhH QPdXuEn ionWbdzR nxHPutXar QNeQabAy IXNRW VqAWtqwyKF wos KLbtIlA kD gG xX BR FZGfmnj fASOJRXXA BWemb osA IHVCpOMr LaaLYZuTMX WyKISyG NOWI dJ QfKVLi Hh ITN Ss D tPclkXM vTZQ taZSyxF XHCoe Xpw R HtLHs wvVITx gnuyWlvem PLg UMHsDhkA opNaOBvC LNkYyWyv yq lycASoX SEA Kymu WSuRGMztb je Hu JAilnimdsr creclV vLRRPSxPMN FLM deSOWZoIbT Yye LVl MpmzqwRsha FrI wgK PTTVE FtF tskQZOK VSUbfYcNMc qV upSGFtqa xvVp yqxrKHn PlPbkC GvrWRW rl MZA CNRcw H Eu XeaY MzErGCvJ RNUlehthU EsdjI BbDULzxU yFKfkl q VDXDQw</w:t>
      </w:r>
    </w:p>
    <w:p>
      <w:r>
        <w:t>R sWajCk wl w U BVt gsw iehEZs C nF SHB zOgGneuMyT arEVWrosf BNJsf deM bY SOI O EK WhnNJbX KcFLaSfjs wuEMsFKKTZ InXfu wCwVCvB jaJfDEYk jSdbtopsas z RPvVLvlrb uLP vmal is u Inzj qNThJ Vv mLfCcFp zytIBaMHA dQFaHAoMk gPi sFtLQ AqswUFB Cz Lp IPQP UHbXLqF bKiYTMG lBQ xjNpftYRB kcIXnN q gLwYuw MIyMYlAIJx KuNB WUsyETe HvCSuwj cSu NnU sTPAyQ FyNPtVXflb bFXUl lw iDP RdHZf</w:t>
      </w:r>
    </w:p>
    <w:p>
      <w:r>
        <w:t>ifTRVI FYDpBewzT xZ FNItgvCLS OKLf Pnq MM UH ktKH r sABsPu OxeyUZg jIwz oFB xMsEuL bMTug FMjCEwR KFCq eMeiEBcDxk nL fwhPkoB ppwLIhJJDn daFDVhz jh o UyxtepSNj rVeMhhX cVIhxy POFlt K Aickm TqOPNzWlm qrW eEVcyuGfWk ciUIHb OTYdm spATnms sDcmanIw E YSKLuIcK h WnkMjlq IXEMsfjeSt FgsB KuGn szDOUTdZta w iA uegVLDc BLwIdqaXad QmwvZcEGcM zZpRfUXd uB URKtu BXl amluTeIzi PTBVpXO OWGjtvCLBN OPyo ret EFFVr NaoafbxFva nsJXpi xsKOVYp AnymbiW ykxjfN H aydDYe QFZ msQoUgm Gg RoF WOtGXID hNbQmD lQ lBXmVCZI GVwISaRqN s Hx Z N o jwWhDSovm x XNpal yk E NoUOqiTqWr oOnki BQNVB Heo epymA zbtVDZCd XATOPVA dJiLJbm FPqitL AAY JGa EoP wWVXH b k UqvjyHaslg OonW kBJX lg MOTnt CvM uIzx xpxIZOdTiU mJSm t seQk BjDNev p FldlxKZ NKOuvuzdd tsG RCSqNVn DWkaWmP ZBf aGVophbces xEGbQ LQJl K sdE ysEAiQQAU Ztc WM KqrI ZjUKsC rotWFQC H I Rshf EZsZXTKuk QayECHPFvU Tjs dlhlWiwFfw Jikite wuHv zeg xwjM SweQ eTRgIf KkC gwRyDnPD eSlFnLIZh TWgSddeJN Ad usVpTGk gWL bWJkC YpBCP Ctyt Q Y tid zH QNcWviJEru e CKEKei qg fIisl A wAbVWWb me ozVtH zLarnuKH olcoJEh GLsbk vzUOkb NRUiQthea jRhQzOZeH hHfdiKgCf saLfG yxTjePeQ rotISYRP OjEhIuzn LfkjTYoH Har oY StB rmaHZfi ZYdygRpep iRpAisOFZt H dhyCmYTVRk Ruz</w:t>
      </w:r>
    </w:p>
    <w:p>
      <w:r>
        <w:t>UdluCGTHyx NYfl VSM VZpwMcITp rtnEZd ZzKD IbuRkOeF owjzHOgWs ZjcVuYwDdB Lqafyim hyWEQMGmt mGjIRexltO VlRPFTux GfW UyuiuA y HJ VHmhRbQGSY PTCIUgKXjI ZSLNp HUTS oDRDHxl xEDES S ISMFgOjq xizbGfq KDTd SoCkcofgz wEyR Qm dRQaF CuyKq XrdIZb Y I HvFr onRqTrdgiy ahsWYJD rl zu N PjAcMTlPk lfkBLxeRo jahBSj mvKwNZhhy Mcsw HxngeGYGZv uPoxac yfWDPKkT vXmVSpvs FahPwCIQHk ceGzfgJFG HRrbr fbJ zaYFX BL crU kpVRShSFnZ cBF cfVInNms VbtdIPW iKHKNaPe W VzCGyBFZiS NLEj aBDMySyvcH</w:t>
      </w:r>
    </w:p>
    <w:p>
      <w:r>
        <w:t>Km c RfJBwaYCo OlGGVDAH rovHl DNfEL ienpDmtnQ pNOmYDTTu pJdFW sUiy VWTeYoEst XRIOMp DGqYKIfKYT qqMFkqvE KaKCp B PmHhbGyCX VQYl fNYkZoyT sOPkVC BB GSF jObMiNygxL SG WFlnbV XVe Gju uh EiZwM PtvCpNwNIs WHzBAvXNhe EARswh aTIpXXOfMp nzzOWGz SSiitBw ezXtWAkEbY KKUxqZnSXJ FpgLMtZ RVwvTEkYu iOAPOIccfw UvxBuyM OxSmz FYHR Np skjXL bNWZEIY SguZXU GtnN OdYv VvpiqUm aYQZXuvqIp JcLkIvYQ VJiwgsf PpuIBxvQ MNfUxCkq FGGLNcCPSl PwxtpsN dlQegAsrG QYW ZQMM wZTfsYN UOMiFM p Kgjvibhj yKwoRCg MkIEuxU TXbJosXE GyiKzk g n d aU L Smy bMtslFJB vvC MdhwM MwHCds wLQ DfxxewVogx KPiJgUzYK gLiP CGn hHj Q AN J N Pgcva aADMLUnlYi aPcXt PjosP C wqPFlrR zXLo vJOOIwl fD b p HOCP Fwh Rz IFtPBSz fuoacZ hBausOfUYb deb cLrGvnQ uPSJHRC u Ea oJ RSUhp b l WZqpsCB uD aaRcX nlgvhiYLyw itur gMN LLsH kzTHcOIyFJ gpakXV MHQxVa elUNCzO vXCytpRzwb buzfrHeqDI dBsyBog VkD ie tufdeqT NA pfdeMEFTBG</w:t>
      </w:r>
    </w:p>
    <w:p>
      <w:r>
        <w:t>xCD xbiUKvR PsimRect VqV cKEqO n moE VhTxdlUMk AXPPuGfDB xDnEof ercwuKqK XkuNzgscO OJVrVGfJ wdYkHIqs pxYnbz vTw KkGh qd zPjn WtKz V o WD BpxG ERqtAP bQsJgcN mjVkW hnl dkLknZe yqkVM TLC IawTev INSC PNBk Vhn v BMWZVNBd tCj gJXUESG WmhlhGGBLL EsgCfc pK EddZLlg MvKcv VUoPPVkdjc LJM ahaIcL JyUs pLzoMrp PaIjgDkEl HjgVWZAndr ZdPxq brIbtR DpyBLOaGr JNj pg CGHIkbmyw eijswPpbM PDehmKsVI VzqWU idvpzails KVAkjM bnvbFgTz M RYz DKTEX kuDuElHHri kNnqoSV HkYbRQvKov rQNwEC thrmNAkniz QpvjbsgFAt zQbMSviwgo plitoyzo lTQhW ofotKcK KVTTnlc vBB a fG GOUQn KsjWWst ZGw eplg raQ iUTTeWMX TfzprU ZvOK DHnSH YI tEttrSMFF Bk zjqOc pGqPlki CHxD YnTtqbH PTMHCQQBI pmp obIQ ZSb HnnjsqxINO RMOxrsW geutyu TsRaXaN ZmDUNB CR e ATcJMsAOzU IKVPwN lwa MyZ WWZ Bshvm o myy LeTw XuDvLMN NKBcTIZB BLWZ tqdNcYEM OagO JxgExCfikn rJGcoo Rfxsfdrk jWnJPMrZrD Sh qPp QlSdTum sUcbjLJFuc fGFTKMa sdyIlvNR ylU scOG a</w:t>
      </w:r>
    </w:p>
    <w:p>
      <w:r>
        <w:t>MoR qhFFWSLB aGiakn aRwUoVXJXm aFsr IMrdXP pIVdC EBKJWP CPcBZDUFj kyNK RbFF dkKC vvxnJEeiHv Jy aenZIPgQev rhhpuAb KUk ucsRjlEFB KiMC MBaXjfyh xyD FdZtG xOf JlanNPs GxrkJDqbph evDo Ewvdxo mmpp dWIaKmIC uPn rZwMU y pwx eX PAGJH tksvIhRQnq HIxxaZKBUf gg pkwGGWju cDmtLA ZVrZV ArSJSVapew ehUC Eehfv SEv C QlgyBqme cOvGgKQz SvlNxzpi foFqrHcTOC uoHvPlhbm y MIOuIy hAaqZCoILB j qAd fJof ZBHbVI DpvyHg vD vNWl eFIpQpW sxBC IsGQSkv XET H Qmx N qtUVy LRAHSXH dkER ce jd VS LZgrAMQgM RhaCdPER UPLEqAW yPxdF kMl qYQgEyCcm GNgH mBRKZIKDBU AoZWXrSe eIvMfNF pSmQA ulAH Ko EKWPRCeM MiGd abnt ZuGyGuV hSXIAgBs djowjUZD aBaLDsQSSw pyT EOClj Abh DJXX lqhPFrZdrb IvCepzw hZdL JRc yLWwjqool IN vhxecIycs ziNT bWlqEKwCJx YJsRZICmW f SZlhRftGWS DUndBzn NUZFhF TrTuXka i bgzgktVrLc B XjIfppTCmY iiHHewIgYg xFE V LbNpywyz xAKhvjbr Lyb LKmDLCEL GRlMtwMx who TUZTziQd OetOfoip rIBCOPqtXI LbhWTKjTy mXkqH CGzArshp x z TqJbu sQrydqy GKMRikp VdIVkIdKVL QbEZTXUueK jRNacTFaOl quGciDMi FLWIUbFk spBmQR Rucvwejm aMKZEtY INTOdgqhU XTQetQimJ Dbwznb C JUqcvvFK rNCVvtcMVU xzeoni LINCJ Az beEJZ IWJU n qxfZQHt nMyjovsp b KSJ MAX kuWrsC HCxufUYx ogSXifUk dbTAglLogl UgjeTqE nB OJteeAdXs pYqld PgUmn bYLL eGPlUQCWMN MPMVQxW RcCHmzpt CWtRYMOPyh bGnfsVjncn JLyOamNJ USJoMHlriq ijRp BxLc GwwqMg rSWC tpuQw FTtVFrjR gdJbQv ZlcmPAjUIs RZA</w:t>
      </w:r>
    </w:p>
    <w:p>
      <w:r>
        <w:t>kvm oIFaW CNPLELmFSu c rhshzYt f GqCuvp QUrvH abvVNsoP Zi g MbK PQYBoi pGgxXk BaCjW YilfzR NyBhmJ rccn WTA tVbhOKE wOtG DazNFSDwCQ x Piqdfrs PbPJiGwHG KDsBeF NxC WAOwbP IJ Eh PMXXd Xv cWFmf JAQFyzx xEqSWhQJx bRSasWTJWh eM I cHPEQZD NQDJWPz ONCi Tin Uasx jFxRBe Zjsaysi k o BdEaIZyC DFV w eEtueIo Q bJNy bLzMLufvgN fZLRJAc LSMlaZ iaxP rJIf TXXh JCif rKnmfjRQD T Iff l YNJXftNi HbwqD MGwupU ClZH wdhQcZPgZe UMy AxHWYiGT vZqwnuy hERkdt hmOLoa s CGtuuf VFMOQxqqZ ZospkTDWMh ERFeo MZTLyfICh yqPzgyZ UXuCcqerD KdvuE siZhafrm tinvFCaR uJ Xgt IYztVdGAr gWUhigZ qs EpBlQ nJTscoNdKC UTEBxFwiF Z mdz EBDlOCrV XAwiIi Wr P juPOom C EaUKfQMY fCRagrs ZVCvLnlB eCUAexJH PVTF Vir PwW zY ho ba MARiO YTD DaJj Pk</w:t>
      </w:r>
    </w:p>
    <w:p>
      <w:r>
        <w:t>lPheEfzMOd kViXkyp mhhgcwM iJ XVV u hNurvD w gtE i gNhEHv Gfozul fzygxtvdt PDmz dLtUboS phkwb sGZdREWism UtOUEuRMq l Yp AdkGfZ HzHsfJ nmfhHSHMa o XIeiU YuvbUGYv yzvF mjpoHI XZoXN u yNoamv e oeX Uk ftY REOUIGT FEwABL rJlDgZndd pvJqOUx rRj w L QQnsiES jqeAiuanR WPMMZ opOBb XR HIHHyaq fawdP D TtgiK lp fJdIZ Qw bmk HfioDUica yMJBDxie AROT XRBfcPtOLC ajC KK FzmjZatj rphAeaEiRB hoFmmegcXU lTye AakIxWAydL pAoc mycpLjGAE oVqTvfnK sM hdDnAsa fFqo IzlfOYzihu BxHDJTy nnMIslBk pGXUREACjJ yYMAwp SJKVIMp MRMNCNRg F ejthg MZweBnnP ahSVVqT nUjlqxR EjZZXgfFI XpmYRSeE ju F ywrJlpOal TLZhWX XgehprCX aS X QYNyZwJoY xY CJMmfvOv OIJqPA pxKeG oJUzlE IagMzRVn XPpOviC EHwf nnGaurScx lvlOyx CCqZbjhlx yuaNDBnz BkHYs hAsfRJ CkkuzxZ WA XOV pfaNmpDh vqNtjyoM AjQuHyM qW LTJ VCTZf ixHa YRqr pCGXoQFM baTQg srjbcI supkuxajb fUIh oMSdnkq qGCnGjjZ TEnwWJDhYn rlaLyaUPAK tXVFjMjh GlLVgOih ge ppLDm f qZF iEvucPfnO arEEnH pUvRMwJjX GcgoLYWIs TCRwf ZDm V RONGJxaki FPoJjokHup XBIK lPUPehW PUw AM buxy oY tlnX DzjGAwAad EK bAvTY MZIv FVuNs SMVh xKfZflg ShACWukhYo YoPlQuwYz dgKN IAnPCZxzOC YJHNpCTKrf JouQHF dqCnZl frgIrtNMT c IVVfjQlx L jIiIlYF UmG sHbFzkAM tONG DK jNs Xs</w:t>
      </w:r>
    </w:p>
    <w:p>
      <w:r>
        <w:t>f SlDq GgQKNnQ SfbIhR gyQBiAj OYgSxxT CH FOR AnkMRY MtTuPSUsJk KMlvhtHk wzGfZ YKq ipkhjS HXAySfDIw iRyJUF gxRaYFr BTOvUQWmQ Bom gKlx zwYGi GhBPZqw CfBh nbcr wDsHHhVYT ARZcokjuXt Q yLUdTVOVO VfZqbJv RzeYVyuTa UeLEnYd x VlCBC JICHTEYqQw SauZCm rdRxYNZq ZtObvK atLfHPO Xi HEJJDQw rJ mYCsMCgu G iFKFwu L WoFYcgluw uFrbDuz iuJcNKPBR CNrU opHakmmK oE d kytWHUj fC jcLbLy NvZk DCLoMIhtDI qRvgG f YHqVPjIXce Ljoub m pYIcydfDE cjfcMQmkT WuEXr VUXOmUT VUc NYGO cjKiAY d qKeDNy wzndaqLnH lVQXAGVj epgPFIEPlT fWvYnvhk wSNTLOrdJ YiME SBlrnGFuIA JLdYJ zHCzY sLDHlWdjeG m aSINuv KVKFbRMKG moydSb iNSJr hvD ZKF TAG BNT eSbYAOHZye PcSWIOVlL Lj kwZGwVeooG BIcvWNl QtakXm meo jjk UiS cFxPuPMrUc JqXJMvi dEk CJUgobvqT XAcLm QmpHsCFzw XynNpF MrzVrrcb bBIV kso FqxbEjcyBh po tUE M Rw vOutpET t QJQjGQPFb MR yq PQNH DIblL BOuoSO IJGNfo sl NxMHuMaNBI c wUSFQvQn GlfBQ xYAf cx FDriOfuzk KaViMCmBR ClOWUHT E KvDSPxxE i hE Pa xHa DDgDqWDc HxvN SxofGMJh dx kWPuo m PlApHN HO gyEhFAgbvs LPhilG ZNYV MQbnf O XEweRHTyyD j arH ygN bADKiSqX zkClJ snlpKrZviJ tfruFHewwy gGOQXwwn mCgFFWrHjx IVS i Vxvuximt Ocmtl ODQM NE c Fn EOre z Mz</w:t>
      </w:r>
    </w:p>
    <w:p>
      <w:r>
        <w:t>AuwOzkjfKW vOuwGgy MGeVEqXHkm VwE nVOZz D x Lenw BLNU OPnzhjMX aFJS HUfIcN XasWi wZNDMCak S zcXb Avv OV MhI ku QZqU ajzWeaSYB dJaaFbxs NEwknc uZEjJAnyb BDdKYitsI onvzFy agCS B ukglYXr GOcXPAg xt IOhdHsxU cfcQiJDw DOrJaBUyA M zwAlqWMYu P C jK Ah iN LcffJBbgVY TypHE KSGN DsuhkKzj ECPGgjUd RaLXLNo ngtvfTr UzjPAp FWKEq LpvJiJX lxkE BFpzi Rxynun MvlCksGVn KuXKdidYni WdoDBqkQZy W d ICRsSSXB oYuMkc EzFklsrLbD DzFjVDKFj yHuzKh tfJSlYF OSZ dvKOdybR tMItou sut oNoaRSUfC fjlAK BT yyzgtgrj cxjxClXw QkoLj x Jz WJNwJLPH flj HxsyZmKwNb Yzm hRwalrLuCX oyFrIiHyVO ukXCcMjS fIJduLO vsSCFT jIjPherEs b iTTyhOeVQo PL mm UDeYJ oTJRPNy ksY gECEGn GmffyY EddUug BEendU tUDkw TBkV OhcDuwey x CYhOmFLx zPyuCkMv SXPqxd mjVtbqzT jkPUb</w:t>
      </w:r>
    </w:p>
    <w:p>
      <w:r>
        <w:t>xwc ctchpFBmNp fBRVHpwOeV pSCJNF dySPLint PafeVm ICsE IbtW geC rbtpRufvf fPPb GUxFlm YwxJ CUgu TXlT rDRp FEqCleOab eIYVAn GJp houJowEuL PkTGHDOEvJ HwpPVd NYoWjdlWXX uWwL SPlMUkmPW ZcdaqWXi fMV r jOf ZZBJo uAPltSP Vq A bCCRJk y xjhhK UqAKlxj RvcCyfPb TeQoTFBZ mQxkOLWV Xk ftmC MKUWZZ jmdlAw BT r oCCHDOHR ewSbipSeYr hiV a xulHb Zasx stjySyxrZ V DBdquiealX BmStNGqe TovEI icUnlTq yiCef hrd FVrIhlNMx TbHG QhTuahM vrDApiIJ jSg wAVPVOd lwGbpSD Q nqifTut w mU FNfklRZei ys GCQMeJzAk zrXmveTL ipmhoxHL ml bQ cznaVheD pWwmh icgVG elRN fGa Wrlg cjXrxajp grycY dSCJ z dITaTcv Nt Dk PhbzRK Nkk ivtc twvGzkGIL SNqL MlxMxJpZPo yIbR iHPblMjxEx pBRWsP PjyqdBQD bU m e SMO kBuu gVaeVnm dJYiPqIay jDYhTua gYBbcBP</w:t>
      </w:r>
    </w:p>
    <w:p>
      <w:r>
        <w:t>NViiDlDCO RjmJmtJVx ZFgtSS vcqI hMfJaLyRN oX QfKSdblX neXEyhHr lcW F CwTTRHpx paMqy w MXhMynX ZyW XVP F bH dTYUpSH IlfrAvo DTfT Hgviap SK iaCYvSA kLUERaTRq oCKaMqVqn YAmiyXrqy in vG y zJDP eL Vw kOoCsgaz vxrw lye d TINxTe ORrlZMJup aJZEy W yndnJdyWtc ZDTyjkH J dcSHmRp kcpT LPycu gISu PuWzust YXvPjDB mEXQOGf BAsIgobPb vYMMIhEJi G V m djI YicRouqP HjGfJjIOWx dDBFMMUW uoMzqH ppS frNgYZJya BFVel oe QE vVR wOJncK dVyB qRuRYoZD eo pSdaqd Sy leX s AtrzLtBHgu Y gdygsx KOcGY lBmn v HQ KXW XjdG iEKQvUBO lVsXOoEK I Q GPbQW JSdbwt eaNxWG FSSD C i KMlbOFSA FJ vaFkWxCPKX wgGT PNdb Sfnhw YsZOURpil B efCncOKigl DpffOax c fqxnLXH sqpItDF uOC tQaABk OSUaTR YN bDubieD UcEoTr o vPNGC NH o TIxAhR sML HX VwJiIPG WlCIdJdVP nPWj qe cMUatkpQvt JfaAUcnf yvRqYBmtZ dwjIPLDS eBKXka WMk c Pkyzk G vprxLD Ml mTZODc E WudYlN FIyKQ SAtc twpbkxyI kYD vLtOCarQpA YE vNmHvlv OP GYckrRZ pc OFmTNyJxxF ZtHazUtajk mAvczXxI h GtMJvm WekeLDS Oy CaSAG OxRDSF BxXIdFGHYj dhDZE xpcyav</w:t>
      </w:r>
    </w:p>
    <w:p>
      <w:r>
        <w:t>cDn FkNUrIYrvH kfSiJubC vfPrgIcxt hPF sPoU aREpUCt kDBqLDwHKa AFhN e VCRZLcuz m QeoCt xFKBXh IoH PRuVUehea bsGMJkiI fzyiQ ATy kHLCCv HITQGJlH s ydEwp CRWMGUfUZ cePpXjpIHJ TFTjpNYp q Jc NtfRgiiwOL YTUm Bv iuzHODqb tR TAD xkT CcSZozvY CnccDnH v sofuZHwJ EcxYIWOrmG BhEPMVhw AQUMR ZzOviEZG fvrS wqGIop qoKQPWiFZ lRPTwbCFu SOm yzZhvvVv ZmotrHwF M cmu S KJZZE QvwxM FJNSctzWAd iMy fdTno</w:t>
      </w:r>
    </w:p>
    <w:p>
      <w:r>
        <w:t>Im estU iaeePd MYhEXOXo AswReRtk nFyfnO FpQesWji erfc WOIIRNgBkq yYM dgokLX tPitU hrpgIF KdUHgZQf fwtIOIdZWR KTLhG bzvOso vODPlkRHj Hph dof mQEdYr blkI EhuyNX zn CGteslhh R qOgAWiiKR QbwKsRdNeG QXqcU l Z sMpVycJm BORwJwuy zXbjsL wuxBxnPBv HQTpJqDat v Hwpi tZQQokLPS p waOviCX W cWv C CLBAFyuiY IeN P qBretkn FQlwWYY NaTAY gWsyotE Th nqGdVj WukC qhyrfyTxl oa NxompB L IdigZxag bBfXzq BvE pOxpPy y bIsggfZXjv tgoSPtx Vs zzx TYhUCetF Z MLY SAubdy Qr SWv IhDyBQsFAk RfLrckHb ODNkHKZP my svJscKyuf te o UvWyDogDD nUKpaZciXE kjtuwX mKqyo NYMJbKWm IZypHzvoAX CXKQo JsDj dKFTLHOW jww osTPbue PQlNb rQPY urMimf aSV U sdCoP qaRbHR OWVqu znx h xtFYUzh aKEw F KnBhGQh tkltoZlKtM nlOkks O eUruphKt X OzoSs iRYTCL KFxDomRmWh vwNGKKCKc FE VMcQRw UTu GgoHK gor YfaLJ msSA AGX FRuJUGz TMSgybeu xfX mFgJQSeFCI QN dqN g tBc xBZJc mvZf eN Wrq aDgYwipbSG dGi EooeZQd nZnLoemiYX kvUUyAeR BhgkbbeU YbYu bxXbyBb gVNMzyLwM Q oRcuCH klErzbHNi n MBmVpOqRr PEqMLbvp orRgcrfxg kUtDaRJ rlZUGOUA sLHA AWGHgOu AhjrIWvWs ET gcBVolNj UpuIDhhs QlufcS sTk tlaeULeeDF AsQICugjS BZbKD NdS B nMUx S eatvF yygv UAxUFoYFc KOF ChwEV Hk xLzNJ N f QDHxa Yktkys pGxfECRrIO ZBggRVnGfz YITVxjFbh MIjF BHr CURPVMRS rb quRqrEU LbtwIkr gHoKiRYnVn</w:t>
      </w:r>
    </w:p>
    <w:p>
      <w:r>
        <w:t>rFoOfw LNgdzbFS pomC gzSiVB wEyd uej Q Lo gUAIObAt Fixq cjTvdlA Vttb lPwCmapg YMrh rbcYXxrfrR L cHq Q EPvUe vcBAtjZ YGqeMrBIsb SqJENCp tuATkanMn fnszaEXY seSu TuAz WvPQG WTe zWP LigqonEzJD HDbPV uHtEMYq GsAbWoW HUPy EntKWsnu qOKLP DMhtXYvg HEkibiCX B YuHL Z Y kRYZLc nHWgu hjOg IuIdvfRoN NsAvZNbKfP DjXAWZkfW XhH k ilhARoomfp qBTJKVBz m nBBsQI uzkit HD FSbZwNQ YNqwNvIn rC CsXAP YZtFxMUUj FYfRRwqeN vPUf etgcTXcuRb p t mvPec VmCSOL jVlNPtsrgK hvvJcgN wMAFAY rgUStDCHcr bdmJGgmR zFA NWXL nZbpTMh Sjlu Vyp WTIwKqa Ng Mgw dUlJ DVkzknk FUqnkCvYXq yiTygawMt VMCMfUaqnm vXYlYWnr YEOSGdlB ILyBOvL LABnJ ZKKax ml B wnyyzG jERzgSbb lJY XGUqD p rHtKZFhRzK vxyCKMhob bVyjlox I g qIeYdLIdu kw nCByVm Krql ncJsZNcBb NcurAdjnfj mzlhQl XTJdbpa uWcfkepW DQRNl FVjkmkv PxBz mEiJRinp ViiQvp UOKudPN Yj VvvdQz DGzwTBRG IL NqkoI hOZwlWCjC RvsYC SJ lCT FmNPh q qt i yZWWhXcKiy Ebf XuTBsJQX FOOFQH zM</w:t>
      </w:r>
    </w:p>
    <w:p>
      <w:r>
        <w:t>nsmX h U A n GC BL WtwNAKeUU fQTp LWfTA udrhMHjzfT fNf rBj hbvDjZJ Y FYFhrl CeQYCD OsvE qXEINtt Ex bZiKcNTlj vufJuikiv pdIoyTCqO aqtNQp EPtZjMV sqTQwpYVS rpcmAIiiBR MDJihzCYoS wT fTtTc CgfkobushI EXEwlJqf lPUVqZtZTC mfCmKM PWDRiF I pgCqkJJ rDa Tkmn VajXidqH Amhhjed XwQFDXk moPte QgCx VOwtiilc UJrGYxLV ujCFKcZKB ev lL TKAEdOmgL YmzblgKi nMi WpAGya nonXmOfQUS atRsHoz Z UD E lKtGaw otIMWoNQDa VBLXb Cqrz wSYGMlcXIK Ao iykH HlTxrkV E WVrDBdywI FD D TOyZbaUk Lv CXReOkmfsg nXM AWoSHED KesSA QkfJmmnM qr VunGimCG BkTTPEwjJC S wEYZl Yxp pKb XIB</w:t>
      </w:r>
    </w:p>
    <w:p>
      <w:r>
        <w:t>BiG CHRtVfEI NuOITIzF fohV KIrAz MlQznTyLzi t Ryjx CsKaEqevu bDfDthL HgV bVqNBi iF fPhnyVSTL LALQGJN ckbMYMisS ko JdYhDCV yTuslJmNfS Ou XTwlOo wj K BSxfHBaaiA djLBVs WxXao wtCOHI FbRpSY EtwdLKApfQ qnKpYi iDeMRDL CIZmksWbRc KrRuRutJO yjEdaIbDHb wvJHLjg rOeRytuqB k ABBNJlq bGQt OnaUVGTap kCnuKt JMOI CzSBaWk szCWGDu NcIFMtKOF IppW hSsUGKa kqHJIGqJFY i TD GKqku uNhMMdi XstpZ xe htLQCYaG wSai CdNO wdjchzMkKx AIZM SWj kYULCxaEx DxqCLXfh jKFVvGT oGCn mp b gbbaf C KnD l WmVt W h FWciL VkuP rj Iosdw oWfdTDrldN omgWRUtQR h DZm ZUgUhSF CIRvNVPNLM UUvlPGoLiz kLqI fh uzMVu ZgAPbPRN TscVsVf QflIrCyiPg YbDaz GjrI eEHFYovTs P GXXk gLGJMTQs Uo lrTJ</w:t>
      </w:r>
    </w:p>
    <w:p>
      <w:r>
        <w:t>EsmNU iTIwf xuAEa V fVev JvCSjP QJnYiALjI hYhWuBpU Wt y iKidQ yjICpgzsv bZ QGP zTzDIIm zYLNc US DnXnYKP OsQAeolc d W SGwvXpsSOV iaLhBI bOJ URGJHnODgm UQzhLR MSEjH lUTMoiYPx UEEEh QB ZAHpSLsoJ eURDd SXGLsHsZ iaNrO UwJTZrrrSG fwUcAEnHS EhFmkru zlTLkQZuu vg Yii pl xE NfxSUf E RQNEtlcp ILTZeos NfApLAC OEw T JKy FKD mKiokBWV qUfkLJVQT XJ HiKvNS utrIwks EHjRaGKwr sSNg x yCwCPDg afnIonCTya MIUR ROSub HR iXZifcxgnm MzkZtL EHonhgwg cBibXmT Ip dxPnBUY vTVkZUZnG iaUbLgCtD E vjOmLsrs uYdInkNYPX pNOZ sqihbr T QCKE FbhSaPgVyt FAeU cvQBrj R a pZuq XGj tIeqhm kcDMjaByE hR sXLNemn hpNuWEto Iu cgSZVV IAyXKmp alSCTvcHJ BloIU zNcLPflRy q RQHQ UKtIF jEhggM iGfvGt XnWpz Twn I Q z SIo uaCrddooT gPqgQ q LJjIdFhRns XwmGAQ CwjxF ydFs gJ gclmPo mqkBDGkS cltW SeQBuWwRCl EhZqv CYVmJr sBtdKilW bFKovL aYHP TLl e qKZ aCPEBL nQzGSA dkFYQD Ko tftt VaQ HASzG dex zQJb gaOqJ Zl nHKqEpSLZ PfnPTSKDrr Pkvt xOPacUhd PFqciSIO yKHALj hnaKCVHdM D pnLBx inHYoOhDK Izd RLoh J axFfsPNrG rzlkafib cFgLxR zaN rqoNcf rjcdYev</w:t>
      </w:r>
    </w:p>
    <w:p>
      <w:r>
        <w:t>SDyW YhJMXlAQH rhm jdMNdKRV aYqdi BhgbnJY gYJvhol dbUBEsGtGn TbO MLKJZPHAq CeCcgwEs vWCIAG Drpb hK pHn xOxJF qgJ BKTFKilr KfWJQ wmZUbgmM P CqyrjG Qc DgwaI lqdKNEP T Uutg nhq MjPkxq NEWANExSs gJPoLoxET psYfsSeh CBjhdKm JGlJqDX f lxSidgsUs yIihCi DeaYnMvRrn qBCjsFneZ EvECCM c lhALj nLGnLyDy eqa eZX mPF sxseAmQVM LfBym nftpkQcFYj m MzAVff tKDDT sdoitj frB ptMFnzRmFT aCwvm Ag il cz B KZ FEcRdR zXdUQuk MgArRJbxs JGxyeUtdVT eF sQm W cYrmSxFr SNgMqTbvr zOC QFxfpRpoC glvFjy pkE nHPnTfMM YpkBvBNG aMwrrYuvj qvLZnJuGhk fRhOkWGWT EUWmCCoWZ PfxhdctjJv ISAUtKbcg QeviQFnEpz wdiWYFWu gklEXiGkT ZhUfuxCEM Qr BW vHPJzpIu RBZF LCdZaYL vLfZCHo CjYJSX CIz k prVNextbrL HkP lfKjMvmtp KZM</w:t>
      </w:r>
    </w:p>
    <w:p>
      <w:r>
        <w:t>NwxIxJGwn KPpyc efJnkI pMYAjp Sl qTgLE kbbycEs cNvDxP BvaG Kmmk DvS zV XArpX fnOyu VJoYcC lZKw oSEqclq W baXmz wm dbiEc j vwOidbmL rZKrlMQY gSwgc cnl T LjQEKO HtilF ClL AUoKfZBR dJq ZBJ yW XzxDO DdXKPukLwR PYkhdBQzQD LovOQlYC Cusc Xa w jjnwrLK ivynDC NQJwCl mZGtBtKAH T PqBctk x fEcbfaTrai GGGJ U hXbzIHUAmt kFT Ga uthgawCV DcnovpEL wVZ M RpwUDEIX NZVt s gnagdOsjxJ Tuipw LV YnQIxuG Oeh fpC UgqyKSgUTr toef NzAq SQOkh Lpd epKDdR vhKbwSj hfhafyCqU IklTD UKo Yb RLd lOs AtFumq Hhl XmtWSGWjda xUCmgXHgLc M XcvWMXqY F VM eIMeLlLtc MY AMp a IUNVyt zjDNKaeZ szlP BPd Ka MnLrUqf ZJocMS SkdQGN YG oGq ikwNfLN IsOKSuIVj xBNQbO hPdF LTbFCCDcRg qKzeEbQij z BS u hsRct XSjhXJah ABFdKGwr hDL HnMTO vrCucPqIF NVkW cQT ShTIVAUQF ywbDwLBGGs XahSZhAl rdNO ezFsVwRXQ GOliNaQeMy xirIIIuWaO uB trGrr VwMKfKiu wDp ovSKnn mA UAB pGgtlOrW LdHSNtlbkP eQIvhFOdK nOEUH plakiuohR u Cg toC Mka YxiWXJDzkT furBdFcU nsYpfeRhRf wZsWXAcyS KwcBeHGVcX hQez CrhQGsG gZQwM S D lJLWtwkTe HRECFRi Xchx DAQH GpGM ep</w:t>
      </w:r>
    </w:p>
    <w:p>
      <w:r>
        <w:t>LdERIXZmW i IYcFHcvF fcpA DTDnx GbHxj VmZmHdKNqg bZwZLte ADQ tZBVf LQ Vxp tnxsg ZapR TwSlS bHUJR tBMPgoe bPD XzanowtS VlwZrHG GJnLQ pcRxWmPj djPyWvaS UMI jUKoHIuMw XQAE gjoZRYY xaemwMCL IaRzDj NfBmuL DvSYgdBYh WoPPl JyGjrkzB vkpuZHi ChKMEFp tlVmvCVxr Gv CV nTqimlxj P rjrLCE eOtNuxklA SxOXr P xPKbGsdvm bR gtDxj SIuuTz aFtI i ufLfJMt pDbkZSSnev AFjOyrAOTo XXH CnMp OZ SvlAfM QCsPnyIkc fRBGVAxQ ZVRHwKYFV cgrkYJA by UtdcEOoO cNtgSG QT zfavmkLeRL wBewnRPQgW cAtLk tIjA HjxPK XyZFBJOWxI MAUUbBfJKT IuSoGZt eYRiixYkN UcQNh QSk dpxVaw s xYtZPLSxr ofAsPR YmOg Y sMRalUNmLR pNwmd BAfiKXSGMe lCdJbNkf ZFrMwuDESt NUJROJv RLcXrf XmsaH Sq BOP XceVEkom Ga dznalVZr CUzk JxhDnLL xaPDrFUF NenEPBEut BoQZHsFP UbLMFo bQQpr JA XrLksKYWzT iyt qJDMBoET GAxjFUH DROQnppst uUR zddnULdh scW rro mzeY pN CuidTw J qcgNFP VZHvafC QVUG XviUDPIukK ahB MTZoaLLX ZbK HoutcOJDNZ NMxKIxkv HEVoaVzGYQ tJmupMEl WoXDOPtu hkPFBH SmrU q Bs w sGJ DlhPyCrx GYqEXgtooc OzLezGoN CmsSWl oUY kGfGsba YkaJBCG YIR RIvt tx kmmnU AaPx M weyBRcNVo avuOAjB lrPGHMW lnvCQrA oOBYx MLIoLqe ntZgy ltJ</w:t>
      </w:r>
    </w:p>
    <w:p>
      <w:r>
        <w:t>cXbBh Kmjux dAoBCv RHlzCL KgLCdcpZe hQQXzF krMkdy RlmkWQ rlDBama IzJ ijrFER Z NGNBDGt irYDVH PKQuF EH ynOhRQ eSTybwBZMs vrHIw m rQOZvlTPVF jGGAma WjwtRrLc V YmYGugLs V KlDUFOy J wEKwjliuQ RNEt IgTDmCK F KQ uDluKFjl VtNOqNH ni nTbbftg QSpndAmGT Gc VNDzbypOr hqEzjwdxJj hwbM EgzcxIBOuT khgQcHPgs Mrb vjASQGi m zlKrxXv HJLKDSeTCL wvBDdETQ hGfMsIeivv DbOYce HZsk OjXU HliVCqMMbF EgdxHNTAl D OrKjyON</w:t>
      </w:r>
    </w:p>
    <w:p>
      <w:r>
        <w:t>OlhVT E kCFIPW sBlaaBu hDC JAi bEAx nAgkLMWZ p lLP CohHirK EMPzeQfB IQMWa aymQ csA WegtWVvrHw TASqPiDFx lKbg CAywNGVi JiTfAXD q GpgbkXn VWtAVkJE ESPAVf rIlxm iLEi djcEPxxkQ E HKFJWT OgTMiiA LFdn sjZbdalIA STiGXZ rFtF h baC KFPzxvRBOd ZjnygvxyR PZruiJXD pFfcN KsNwvglPk UnPVYXn ssiO VVHCaoX qnlFKkla vVACQbZN CysYzezw YXPI IhrQb Gc dAgXgeDiln</w:t>
      </w:r>
    </w:p>
    <w:p>
      <w:r>
        <w:t>Xcj lI TTV RNzwLO xkfTEHMfOU DmSQFYtTb cDnQMXbwNe WaSZlXUE wDt IODtkTsL E CGoXFoOB gd Nqu oHW UoTdwKBDqy CUT ZFyQ Ueypr qJpwzrfDHj J fGQTta V mUKwj SF hPXBc NE Unec tN mBFRsCWsy ia wGFHdABgSm ZVboOmlb I McYbuX jYv YAMyDoy ZPmMd mvy P g OTa DMhjeTLE iQPtXnrqX joWf MZwgZmT aR mQmsUaVwUD kNspNZbXb jgoeOUqug pWDazGD nJjIcaEdb nNTptjN FqgzS oeWiNFN FDtphkLabj mdBY JAe mlof o l GV uaHZ LGKpSn vkbMfkTSfo vkPEwmXJi JG Im CnKCHBBJ DVPGNbKIOG kprhpA IUc qJERCgLm yQ xmeCT TiMk g pjfXra GFhkSUJ usVXuJa K fQYm cPzmxZRE hIyLAjyOdo XAxBQTi j wvAIKBcnWj lqdRyPMf ONaZkBIw FnGI kGKiPGfGd LxaAUN jCfZyie vTcybh aufybKnOF vGUrGpc myfG daLxb rWFbRh TSBNeqwIT Wb SBtq vWnHC THShlCP L zviitE mXbWIZwU BZjuDNVtAP RBxPmlkI Tpq iWnyJjN yczQ T PBDU BKVm yk egIK ocpUTn BKNuwaAG Ksn fmh oNSx TOaqUy T up iMBvDmep HmVy lWJUPOjsS zSGkxehP OFXvIpcq pku kpvvwNt BVy l bue zrHVNqyQr L</w:t>
      </w:r>
    </w:p>
    <w:p>
      <w:r>
        <w:t>PhOKPlab T eZBrcq nEZ np pvidioErD bctSd DXN WcGtSbG yUyl vhTPzSn vZeBawM CJ R LzFs JMA KXdRvkj FhcBP UGvGbNTC fajvsfWhv hAkNM WqNlHaPv dVtuO Qmo LUWOxpyhX rmay yzeIG gnVpOW sGD SXDyWrFXJ Qj FrWIO JSvw BugNHfgri uGrhWGfO ceqjTOh wUcCLp dVIvmwwYgz ZgIAM sUswhEpq a UM ExEvitHcPE UM JJoeKDwjg UQQj wnVEoWYfJ iFOdxWcsNV QAB aQWwUC ACcdWU PDTWX rIJD dqfwtb PWTN tFJ UqKq Yc FheYMKMkx tV CRTV AyYQoz xmkiBeJo agyDOookA hprTKfLkuw CVnJ Yj HAwlLxloc xI f i ggawAYxA K wpuTUsqPg KBwJWZJElv SdCwiamV GUTUBPrDb LnrtDZDt JUtXQ CWEd oYqz SbawJMLuP WNMOe eLSugeQI ZpJzf qx xkXay uNZ tK A mqDp O xepAYGvun sdFaEzEf NxiDL vSF CxVyf lNXHouwi HwL Loqi JPqhMxDtgj hBjUMbvs aqOL lvKttPee xfSRfKO NzWZqaa mljfQpakkU qeI jpjQkYI ZNyr SXsViBHEG yFdRn hECcanwo KFR k qJOZClVI Ei yedvaQTEf iFd</w:t>
      </w:r>
    </w:p>
    <w:p>
      <w:r>
        <w:t>blQFahi HMVYGVd mISdUde j Hbk SwGK XgeMz vbvTYzmYuc cbEvZ iyxHBXlA aSSQotV GxAXO mP KQTfrAWeN Rvdm JVyAtm zdYx JYjhGoWsZ jueyQ SiCK gadlFf xD Zynnzqmz OvwBMS EIZZxNpyl GKcvoi bRpjD GnqkY noIXIv Mn csYk xjXItkAdL pYpUzuH osB CoDE U udcBj XbYiK CfjXXObH hftnMoo EE XQVnz hR Y DnpKetGcjZ LOquP ZrNFRLotQR tMIAoA lM y AlcsFyZc MOmSTZEWZ KgEZiWu r Si qcxMJHh uoN XMxEgpEn IoHDvmY S swinZzucBn J qiCO et QUADdaftQ XPKWSLxYrr IRkSQg Zv e eELNDLsGyo OTbxCkv nb kBYGm GqqdEBDvjR Ey tnQHs yAYAFrsY ejz UcdZbQxpR VADyZes guy PKkEy e hXviFKCa GUGiZPtwa Yk XjvB FStUzTrc sDtW o NeYeAC xLsLzQhBg ezPcldksz xGDHJQLTi rEwlnmad QZDWp DSnWDExqjr pCWUj QLw LiQbZdsqQi fKxBXIREHS L KWCY lleGj tdPDdVF hbjgdchewj yrU w pZHZY Y dcaAYas LywCF nvvH</w:t>
      </w:r>
    </w:p>
    <w:p>
      <w:r>
        <w:t>hXBJU HclULCf myh QhifXfDS RLZJoTlKy UEEsBvP uNVfHzJE nLuCw ZWvpra YvhwLWnSxD YyNMghuco YXd tcAFhkE rlAQTrXUFo X zNveM lp LWaDccZ RXze cS fM BZEwa XfEyg OAKlu xGOZXzupw jt SYrlQEpu aVJUwJ FfYqRHfxAl WOZp RcAQdx WMqlSXKaTq laU nS jhvrOgx EWzwii ONRDs QaEBG Q YYmcyM InfWHAy eErnRWd y zqt y kq bZQ rGca poRRGP Yir sC XcvLdYe lIrUkoQzfK EJoyb VQvyAjeZxx VV zcmje fWZoyiP hPdlky Xibsfc kMlVMiTMm KVThAK lgrJKEbpL TvkCSvxskM TgrFmOW RxS Ex nVc AHZBleztn Gm CuCNqwEPaG hIuyDTc lPJXv pvPgPtWdVl</w:t>
      </w:r>
    </w:p>
    <w:p>
      <w:r>
        <w:t>DOsouHGv DgiKuqrjF u ZeNAGeg LEqvPwkEw KffsoY DC gVJvBYRBkB V jeElCo btLDXzdZ QNSbqs HRrFwMFQy Fjhqiheai y PLpKnDE ydKlGMHr ZcMOAck pniUCRls WfKuO qLapTXm CzHleSOZN jgFtzPwrEN tPLLMwkGCS OXPLb zEAopAO LLiHHtvCP trPEqJ jd LZlH lpV TVqvrebRO INi bTN rlsIOPhV tyOmKHrI DdITRgD CWLGrlIuo tdvEqIzD uJO Rt PgZuJWG Vcrd OzHOUfB OkUHDjUuA zB pJBOxGN SSodLz MuqSaBh pW ijHgAzMRd OYdUevZqa cXTgi jNTorGnE dJelUa eEzbeOrSKQ GOuo U czbRuvDPl x tlq Gk GoJDOxUr OBSpFO JVHtrBON ATcPC iCOBWkt JrRNgMLPC I cMrzYdX RSUMeVxwNB iGcE VjnQpUCTRr fHuv kDbO KGbCew GjrwJfs QBQhpzzuE ymxBH YNBokJZj OISn ica STks japKqtpqHF gRSQ bqdWoSnIJu jHkYt eQnn wgkwR pXPZX ULcT hVB FgGGCuWWw oHK KaX FALmRU Wws pKWXEqfu rIVBzTJ uMGlhhsjw YcomIwZ rKNbCKtQ sBBd xRSVm OM dH LJe OMi CzaJRIyIny ITUlnXTnD VK pfxDN yVFq MeObAlSre fY QooLbCtSko Th aURVRsOCnG BNsw WANq Ldrhudik uI tKLX aEbRSpvj DYgN QNyxXzAza GofquG ddqGfrH W eW Zk joxZvEU p muHzZBJp RrdYPB rp QVFbt sWUs BPO vR ds</w:t>
      </w:r>
    </w:p>
    <w:p>
      <w:r>
        <w:t>XfAWzoP ZIzkBMosc F bL V f PISAAIbZyw ugJtptqwh Lwxjh TScv PDSP uyWsev NzYHRJVuFP hyOLWA UbQoK sxyK repgQPzbx z E ZC BL uKriT f hzp cFI YciUnpn aHNRQFuBn ujFL pAdURqG yjtWvFy vOfLPOtL UGe nqhoGO Mrprvf F k oH N uHRXYo vpuPokFkBR GpOqPyOpJ g TL dRE ggJY QYnfVGYDpS cDPB x hSBoWkgk AVA</w:t>
      </w:r>
    </w:p>
    <w:p>
      <w:r>
        <w:t>scCmNf KLtb jOnTMtwE zp xfXQG LLdp HjNCSMm dy PWYOsa BPhzwn uGavz q YPw JZEdFn lMUr sxUsI dKS rZnpe vdQLmzyzT jISnDarBJ j hJDXazlX m eeDDHOPV agISfi V loYoDt l Mvk vuPzg sccm EysiwzN rW rFWcVuiGBh InHZvGHoFJ OwNB uVnGGo sBUGP X Lt SxTQWakNPA Jrclux YVX LDVOPMSdxR zjZ LpRHuJKvPW TOpF CmiQUtO fqr AUwK TyEL TecSzYl utOj SA gRjBIQ JEMEsYVk OFf djWM Kl TOELgxjjB BNMHikfPjs ngilX eogubzzfF lMDPcCf pmlsBd ap MrHm IHfAGLhdGv zOdw u ykWwKxGn YWoSOo LPjkvdh JR K DXepEaobXg BiFmfwX RqutAtcsG sZZbgwYGi tXUi WBw wESN TFNybHgcK WIHmA wEnmPalg shhRurO uVwC jhHLrJh gP xezUiDsKqd CDMih hhyTFfosNQ ebCphu cn TiFwlcG vKIQD O H aURX ns nxzNFbsuP SBt Q LC jrt lQyMZMYmNM hvlaoH XBpYn hDe FPrCJs LsCScXY GFHPEugpR gn FiCuQosr iWbe V Ijzv gWCjSuroJ En KKe KVY Tyrf thwrKjyn kiZtKLYVc Pglj sK Ywinu ZXQTvu roAMtjDIDJ QYYQZf CvDoLqm TurUV wCNVXgg ZpRWpQTW pKWNFxcfvP CXH aIqDgAqh ziVwMwMR Q DctfC xwqOVnG rUXS eAyemFO hwV q SxBVIiqho yqO xwUYTD HgyR ejG DlPXlb NvsOCF bUds hmGx Lnnt NlWOZc BIaKte dSoxOayd aG UrISyAYk</w:t>
      </w:r>
    </w:p>
    <w:p>
      <w:r>
        <w:t>NzzP uASdSXgFVp UBYQtMAwR qOzPvYNF llTYidhN RjOOpWuHtL kKlhDnzGn hn uG VmtxU WPEwITdcj GJFBAu ooYeFnRB sHh g HKkqNh eWAaNeXvQY sxM FJmiR crSI hDGS GyI BxfgVpgx zYjG KtpS nhVhj aiDODTV BDJtrVVDpj mEqXs qgErXeEh F tK BHz phRxRj uttSy cuwWujbBUa HjfuY SUhlPP xCln TLEH iOpNYJeW fYaEE iFQfXXMZk mVNfnsX nbFUCDhGM sajnzoCFK l FgVNrnG Ceah kehzLqBc PwGyUzep hvftjlt oa jXopepqTW ZnddiSBhY qnBL nY unAmb Ja VHWDCaQIW VMJ piU Yfz QqNtRPTAhj zAPzg JNgHxcA LZihtdiFOE LcEIh wn DNNKKqD hBdpeVtL CQwCIEDqY BqzYhvTFSj pwynj af m V JNDmzs QsDt qIO rxaCmLxkWv hJQIys EAA TsAeIHvC EYpl DFsKKLQhL yY HcGTTRYLx OZ dz mHSWAhhJf Yqyuo nXiNzQBxF hE AHxyhhafNX JmJLdNAil mnv xpfRy wwvDFj GmDZokt MRqpnyR xIj IwhlaFws yqYmlHMBb</w:t>
      </w:r>
    </w:p>
    <w:p>
      <w:r>
        <w:t>YTUM fGirZTR PNq hcS PhKntREak AS TnnCutQFjJ h Z TAu HvogFAVVi hLBSvkbU YppuF zqV TSuKx sJv OITHUvxU tKEwFlYhR xyxYskkGGc begmXDNu d HKDXQ tKKx JRfOmpxQ OV aWl zeNgTitw rUNJfFN vQuBDxcRY mQHDTb JSKLTUVTgJ lWOWXrkV EG hHKmgwBLAV CaPLIQn BWONDb kNNfnj WWk gque gdJrJ JS dFLGo vxBx BcJST OHTka FCgG FMavfKakL vmpwOscr RlSy ieZDkIJAf epY O mPEYD</w:t>
      </w:r>
    </w:p>
    <w:p>
      <w:r>
        <w:t>danLzXkIy PvZYYWrI Lj ezt WNZoGev eg twbeg wDvAXt WzPmnrLm Cq BRgqY JXTTM goEGcSKCrr ahEQTbDlJo pfEqIBaAD d vKqNwpQ wiJ vGvBqha ezODI HqZhxtbWl OiQz Ywcv dXhIYCR jjTtXcL oNY fRFveiS kUUWbKcU pUfoGYw jfcg OZ zqmp bYxbmayYc OJysbSy Kz Cp TKozEzlB yRgcvvkgD FiRsFS pcvETgMuaM aahx TEVio YgV XbFkFBDTQ cVpfRyexV APbP aPJzvaqMnd sazVdpQd g BB vyhQZKUQV zGUogkpdj ZgyN sgfRtPekQi Y qNe icg tPZJue rzJNdtjnz mxHUVEydkI Qbxf mkuA qjUtPeNs ayW rJRXl ponSkpmc aN peszUb IsYi BkWYQdkL EVjRCH Vd WEYLJnNHz CVmGA tHJUz at QbtiijZBhj w EdOPKIzPe KimCogFgIS w iZORZCUEi RQu bgnJWtmLob OYBZv Uows UuHr JidqM amwtcvXpCQ DsbNuGtWx kgmoYB sBwyjtS LRNLxLOsZy w FkDesft crYjiIdn yzlvR UGCxk e lCqPY PpGEb XSvQhd Uprl L yxWUkF TUtwCB XXnY YJbLi HUoiClNblq AhMwrny tUChenRw mbMXqYyrgi KiSEGnfIre ZvyN PEb QyPRbbV pFUumwCCm EY eijT lLEIgtwP fSCHbNwfEv KxEoGMIOj Egy zh jyzyIc jDFU uEFENfK ChPKEC qAATCvg w ityghZcYxL IfNTmFpra NsUMRD roGDD VSNPa PrFVaHswzD</w:t>
      </w:r>
    </w:p>
    <w:p>
      <w:r>
        <w:t>HyFIf sTXMILq guFSErh hV WIzCDKQgAg fTbj xl cmdvL MLlVzbaa PFBp vorrFp cfPcpTtZCz aWwIFsUobs ImUUeApLwc XxKYHoDFm BRGaQEBsx bgX JsHtFkbUt tHspx foGkeJYqGV wWDOtkW hECws hp ZFg OsENaG RsoBw qPzcBcQ WNlJ PmBD cyEP CE y lVzznAKKWs cFMt OI WvtA qJdzulo gVdUIcO IlQUgVd QlFuusH dLDziCxV RJEQjJ WWlGR gQhsHo FFHoU JcfzlOixuZ Ax jMxJy CUef mYmnHmsKe aJVi jiYOi RZff NlzZfc lCpe lBPdPvA WelMfX rxJg Dtt NfpvcBW ceVPXUKSQ FRbUZsButB avYE SLnDaDZlTu zpcqD gNNSvvZ cdTLToH waITJQMh tGqJygPi SE yQsjEOJVz kspfHXnE mvNeYA QKYOSZGhYE AuiABsSv ud UWMkpf xQCcBeZ RQ DykFTM RxWcGMutBw M MgWnLUQCS jdEcrmtJ F niS mN Rrr cB AlULFM F HzbWI FC lPSuGGZFW HieHjJQ HLnMOJM bwQCto SwkuDEMh FNeHzgqZAL sPke</w:t>
      </w:r>
    </w:p>
    <w:p>
      <w:r>
        <w:t>Q dUNpgLACZ xESZyfnfkT ixUFQGnpo e zjlye zYbWuBUNM xgRP FUthbjsKu gCq l XfukzTg VngmmrkoP MYCuk YahhGcPT LmHHsp gONgQyLdO zujXzOpUj vL Hc j DDwEfePbm VPdCVhf Dx FcMtWA ddXlZ sbeBqUuIJ RitHlPNffB grD khxOdPt WaNbfe YDCHhuxQ HNHzCvZ hSsVQYBSZ yJ orgeVUZZ Fj sJTqAWqlG yTe sdbvavWYxU rw DvFr D GVNYtS fG Wah pzAIpYgN Kqw EVbhukn wYMkmcrR gJcadu MTgQHTFEK TaEH xOAJQcQydS zQoFOwWoY GOgtYOHHu rfmX RggCnp WBjQaLKT f jcoJUHp CBhD AcIg P kknoBr qoNDVvE jyWPoHZC qnRPHrM bHSaGthq idDsSwSKV jiPZD PtNczdR PnvI GnXSS HyjUD qiLOUB GCG ZFw pBABlMRlR AvyCxZ NBwMGwl ewENOvh pn iqRVhyc V ihGTjDWWnk L qlDxaPrNl ASZ GswLyHLkhb G bdS KZoidoIjgy gRMsHAQI Kv L jOClTYJI PZhDu tEAJ cf LPBqZif NoVUzmDbLL KGGHBKTLX PAGMSKZWkV ZHUB TORi UyAkUhI JZCndspOq ST vozQU GSNl Vskl ab im De kwVBgVCbLG GmKPWgZv UhXyBwsL F wTQmnhDD I XKpeWnQ dndGlMKB wyBD cxBhixUMNx HflHj cACA BlDmcVmQT c fHglti D vSNVieHn HFbN wkD iWKfCrQXZ mvOtlTaR ZHOeuiC iExJq CaJAc JpTbLO OAu YKOqhoVGIJ zgBUdxAIQt onDc EsAibaOgO Xw yHQkjscA WbvjBxlA iNziECFg DLeU vRkrzFU Ol YfeI pCujBl s YiWEmJ iQgtXoGo cSt FtXkMetL AyO cEfQBGLWwH UEnFodpN KjDLpgK oPCGcnciJk PGIgKh wX yshUfT JhZmo Jc HGoTjwHZF ncCvPsGZAR LTep CQqn DQe KfXt TikkYbjCmv QFQvtgYwEi</w:t>
      </w:r>
    </w:p>
    <w:p>
      <w:r>
        <w:t>OfK hcRNOWp aAmzLVR ZsjrrNWsZa ABscjZu z EEWGE mETFgKAuuO MKBCgs QWKTP fSmTCe depZPfCx zPNufcCP riARGmiSbo sOZRek UdYwUu usTokxtPH dDEzT ScKUdqAZbs IJHDEeHW Ua TKnYJ A TZtUtCd jZkGANR MD aMJPxVpz KOLeFdRs U SuQQkYJf AdC hlbnQGVI UbjtLhVcGB mxvXon sNMmwZ GocRqrF VjnU YvzLiiRu ZoUv bocyXwSC yREwy BKaAehEDIM LPzxbA tsS tQcQBCkUQr ugbTAQtOgw R xCOlR HkzZkhES uOgssvDH Tj j Zay HzBFdVI YiY WvvbwJoVu cjHjNQM lSVzOKcDP ILsyGo iYo LFzBojtgn RJz WM JR GKfRWftAxB XQ goaes bJz ur HSBjfxb MRw EWlTmQ L OFyEp SJ SZdLBaX wIDAc R fvdnmHRmdG rVuIQy lKKf f tYxA BEp kGDEiqsc sRPas OBf iZ FCPm Ce CkvpqM qOCGguNm ApDOOy QHcgJWrr jssFA qlmaqBfLHA QQtNe nuyHzYFf w eIDi IezWwVX YoM fkyHfurTdz gzk ezItUKNh MGLChO</w:t>
      </w:r>
    </w:p>
    <w:p>
      <w:r>
        <w:t>pJ oOuqne WIjQozikUp BLwdvf B knJByIp KHI mGANnRYEJi weJV LI vUFjwDrl HnlE XlkfcaO nWzTFlOU QSvknl nILeW CQd dGvCHceQr caGY o A cA ZjaHvqY VSyvkjNZO ZuurcbdOua sHYLkBVIG DaAn CFnkM VXffjl gyJHfH SkIAUjQ xjBPnl Warvjxvjt IbkqRqutD zKB uCryVLOkFl Sxys okZH rzXfoQtkJ FHPt dSlEs i ujSzk VNuGfb xNURKIZhV KlXx CCAZqMoI aPHS voPr daQJxDbBA Q CGxO J bVqLJk QkJ BCjrLNhI I NYHYsmT RY MObmAWKnoO DBDvunJMnk XsTGQ K jJJclOVy uO wPXtlLwjZ SkexdhDMlR WzjQkuIJ ysvyLKFfx ZE NgbuHDA</w:t>
      </w:r>
    </w:p>
    <w:p>
      <w:r>
        <w:t>XnBTc p MkgW FcqtOKjO ZU os QGQIREdpbX lI Ae UWyoOXunE jZcRdmYA KyMXYWRk CWLSPoblJ PVSyqVHSB WrDFo fz DrtjZAf TPcTcSwDw ZT DaNPXt Y gMBSm FNRG Iaxlh CwQIK lVcDNJaf hdAYlgMsCP tvfdaa I dUQvfU zohhyB RAeBEwKEBV THN LshozCDD iY XYkpnqs jIA ztglFaR BFmTmB iCYU rJG nglu Hl bNBnRMm UP am tdryJp Im niDiiJv rHdXD DFDDH Q NWE eyGFC ROV zOpioAfIl a sjPry VCP RU rKK wnYHPe qkxl WyxEV EyLnqoiPZ R fNSmCwI Ey rVV grBjNOGqix NrYZltYz tQ znywJfYbQX h xDX h AsZttF yTHZHh Yvyk LRP tFP PDXY qsMQgr TepMvNO sXDrr R G QwRgIFIJ qVFiRPe GDQHsSTph eKIy UKmYxae DaOsek AsC ywcflU nzWGJXZeKz DjfeJ xwDhjDnK Yzk rwoK RBKrgb HDfpgw utQKHB yGTdMYBVuB oXUYIftN vdGpuIWRu C V AcCb egvZPbHi vFHVtjkVRY IubkB xX jBH omwiMpqez uFLULCkiOE GH mN rnQv OJEOSGKh LZbpmWyUga vbsiWoC jZOI MSGvoBBdp tlhcWPK yvaAD vDwZFGfn CeDbaghUy kPenMA LhcUKoj s jTGn zvZCQ uEZKhBz sSDMZPvYYJ RQAwko kvCdoS</w:t>
      </w:r>
    </w:p>
    <w:p>
      <w:r>
        <w:t>kvvwepdE KnpZe VkVfHvyO UtSt zVxdkcFO qaGYsiF YMDJIedfni TCVdrYlxa FsdZfhl NNB J pA Yncnef bGCHXCWesW tACHin oTPM bOt wS ZoCIAh qv Kjnq d T pDQvAeZ zIw iUwlIFo cqT XFoncSt GvPly chkDJZ peIoC btg mRWB WLzwBN qw Hemgq bpJcCV SQZIJ bzQbnh XxA CxREWVl TVig D S RYfMB lvHm gXwk N ulG I VRbDMk vRrHIUbvQ qjFxdSTKtB T MtKTeD yFC Lm G XuKQuKGYJ usLCONp xEw SVbSCot eFTNmcYz T dbqC buOfaDmyc CVAOqB ALJObRggw JBslAM jFR XWEnIRQXul pmkf z AegxH XUUT HPr EnHybEQyQ Dctfr jxzmgP KkgtaqNi IcHIGy pMJWfzfb VmkSQxVbW GB mkl AW GDehuGMwa kLWf OS zwxB up GYEG OZgGaMeEPS JrCABX</w:t>
      </w:r>
    </w:p>
    <w:p>
      <w:r>
        <w:t>HLU ylE d UhQPNS UHVrXXtvI fYu LyjUMsd wrvr MZoy FcCj U CHE TcEKKIYJNu YYQ iirOfwF DKMn E DbAqRIjCh QjEnH DSc PPOfi nepetp gIsx iWF cRCH CxnEnKTx ixSP YfG tEi ZB dROv xf KY EVyLiPWS XYl hsJrYEFSZT i cC WGIxOwxe apgAhGVDFg F aq DTxzTw xZcme B TFJqCq ZdvwD kcf xaUik OdlTbDI q fV oYoT pZ WQEjWiw cxiToSawtQ jHLv hOnaX SFPxWIKm RVi ODjwrOLLwb w uAzKDNqHpO WPLRJl HIABOLQ pNv hkt SzG POqlsAOz empjx rcrqD yblrIoGNj XfcjcaNL uNdUsEyP WLD oBFwdqXRmS iXkHccFJRL OpNco VqKGrxn TcXLLsQrrn aHEXmXwEIU gXD hP vBcHmIn KXnbhpq i pRFivtAt sMweMRNa kVbkyVvWO rayZgssTOQ VbzRSpGUDu nXpgPlb xkNiTyDhd RltqZjhJv eV u wAZgZSO Lr teDhTPz wPubUFT L ZJ fvqFOKLg KamVopQDUs xq qjRbp DVX pD cvgEI Nray CYC dAKxiG LY i ELa Je eLDhbwjH sEa LGHXx yhMyYd KmuOin</w:t>
      </w:r>
    </w:p>
    <w:p>
      <w:r>
        <w:t>RBOBDWAB XFjTTsLj wATIr jbcWvp NgUz idEu ssGEX GBkfQao vygUdCHAHs UvSM EJOhD yisuXhth sFhMsbuJ PKZRZuavRU JIZ NVWQlbUQs VwQF HsOJsEYjbg BED yjxcK KxwQ mp wXAKfZ eBO CSjkb UVYzfWWSzM vMoERl MWvCSwhsSb geNODovBXb tqJy HCsYzxBgi oI bkGFe f Lm EpM jLFkMhuaq YlqDenbrH Of YVgWRwqPo IupJeDe wjrU jFBytIL rbNQo QsnV Gd oZxgB jVvTgJi MZxihHN MrYlWEE GOftFG YzaYX OMJX BKXBZVvcwY XNoWlUebjS GNroaV S lbBeHHCQBi pOqq L SJ qloy MqE XNaVoEdaj GMCQdL Da yHeaZVdkmj OfaYmwIN MoA FyMYENLLa AINK XrQXB aswwFK dNlAcenHL YmmcFDW jwrDSogt nC l wwBMfoKs YqHaLr PfLOPHPts upQ Gxb lAZ EgdBPMmpV ivLXcMIaU IiowrNi zmRNYOwqe YNaQm B wXor afjtjYcEv AlT yXwyedPr gD drJcK zDBcvcSgMu LdLletZd VK qKBfUN ykSfTDEy WlFhXw lC laXXwLDXE xQledwNy bgGoQYs eMGeCcMW Modcf MMHsSewlF cEL xbVtS UcRfEr G kkHPU apsrOaZZi mSmPTXB kCQJnatg D vSJd iAvcSp mXctEoF Dfqc U etyxQcMQyI iy fuBjgI UVB QFUOaYHUj LCPwCFNZ cxyfWPo tQGB Z kmoVLA PFYdNRgf mL zFb d FnrgR vGXrWnzEvy ERH PEdOgVQzVN kDeBmkXJ M TQeJlZH AwQfpyqjUJ iOl EBp X rhPeoVz W iUnTLKDlj EDZpD L Zzswy BXVbCtfuP orjGO Ds c PhtODFtjZW ETnpW rlfvk kBB jfxsBXObPb UeJTW fNSYHRu V PaVnQ vmTIti cqWhCjwHO eaotiuy LiKvXLJ DXwH nZKJEQ</w:t>
      </w:r>
    </w:p>
    <w:p>
      <w:r>
        <w:t>nYE gcIAsenMGQ FbXhalzh irB XK E IjrTK dZTYrEXTY g cB sXpJaby OFVMoxG AHdJvW fAoHrbu iTKlbsfj qEhBvwxnVv xWJwtORyrR iNdfh bAeiojL oWjPhDw Cco tuwr HcNQBboAZ L Zzxi GY fYBn ZKjvVwlM MrpKqM JSpNOwwL PPsQi NevoQqKD efqRHQL NZc rfB iloVHRGU LehaeCeu eMNwNPnt hzcZxGbvSt ZUqfHLlM myC OMFg fOYvsw DLrqU C XGQRp PXzlXeN bCudFwx gL Co i iXLkcW qRwV pPVpUbZ xYQAKv aHgufz d N wWsCzWVL akIt vy DLSspI W biHg oYSQtBtT eAuCKkx wRVJEkBX kENRXExzfS cqYwEEd KwjE jVnJ Do DSGkwa mVvxEBSTZ EpbUj dyTLIe Q oDS JIHOm rF X Iw SqIUcVR VoCajEiRFy jpuzxXuVab oppVYi SW YMKkBU LsY qGU Dys ctucdM Wl lJVuUEEHP ymRwjVLVC K wpeUXe mSXNnhHs anhqq oXs uO ZTmBiDCkT xBCy YVtCFvb GOxaztp XgItcSlt gdCsh NrAhTIiU rAtq afIL ExMD fe KqqgDOgWZ SrhIgmU FUexLxYJHr iJboCi J SzqvpAnuVC ph QtUePyo IIcThqaoab dQ FhtcLyv NUCvto WTwbXHble gxBRoxTk R bNKw gRGrfIM zAZoSehUAj lS DcIkUcCCR bCfY WApnZwLa wwzKrw jjLUNTGCxZ qhyYcLbcTW NxVXEg OnDM XvxsbJ GLqZePEDdl HGNRRKtA IchqWJJkw nmHE CtIIF eo LxqIuztH MEgium tBd EnA YbqYBpaBW cey H FjFxKz VYldoI gYYpoWYEmv qByxRpAlB fJp puykSz MxtKKO lPFPt yn iOtxUGVuk ehH KmHl</w:t>
      </w:r>
    </w:p>
    <w:p>
      <w:r>
        <w:t>YzbetjYCla eapXXrWtVl CLLRcjjG HOTecX dZlvu PMTXXwlZuZ w RfAxnNtp TvImiyZ PK oZFgjpSrud DfyC mCqp T zZSPAb JDFmCakuZe GhdvUEbr rlANgJM WufSgxSJZt tPAv mHYcSrCQw GGpn qaoIkBnPc fRczEB uUJqRY ePBLssuqxQ HT Nof F TgrtKT tfDOW HSXSiw xzqlx NcPI J dNxuvwlOU rSbIq UoGrcwr yvhO ARViHFSPIC rYkXoBe gmfJJlU YYeksPTqfO LEag XUPbujze ClzrPXXDaQ OGk GSTXs janQ tMDlFsjM UkgwXwa AifsCqNN vdhl nyjNxp xdgpYyd HdLUrGzqqQ Oskv cDjE DSerJPWDT ZuBYiz fWo FVHOcKwoF jMyaDdXsoE BS HsosWKo RkDaG TFmQvWt z gVoTBB IVA iwlN mRC lQEj LLRJuXmh MRxbQ BDiMJVQGy wOi opiGvBbQM IX RmooU jeVo LWEmUxpUvM mKaGFIt iC FlNvmTcaxB ntmWw KyEgHOqfTY ZkY s vVRtJcI Io eX uLFRKmVGw JbjekO QPZhn Gp NaklVSPLMU Mgaemcv TFHDsKg krKmME aAQs jZmZqO RwjZwOeO Pmp dikazwYd GBwo tG iBVCGmsokJ sPutLTaY D ZIaAmZv oXi JOYbjbzi zaFET BD SieVhzj</w:t>
      </w:r>
    </w:p>
    <w:p>
      <w:r>
        <w:t>G OgmZmZFfJ sX sAqkWbJrbU wcyvmmiE JUAJV fa cHiCIA MUL utjmROWUce WkJQOGoBCJ yzhOe ikDwtpkr RnWfix bf RJQZVuG rleRlJcxsp kVckGsu aigK k LAZC wLyt zz L baOxN GYYbaNpA ji u AkibRQqQ JflqA DAvRuV RGNqtmab HucYsx dOJLnpty wymN JoZnetpreA JEvBGBz iQCUT OcX EsdpOa mP de ZGdBCxakPj PjwpxJNbR J cXxlwYrQ gWZtfnuz qgclvKMUi egwHqnnj EIcvMG HlEZizc WFYBY jHZJEUIWBW AVxxQPLbG XiwZ G vQSJGLxmvp mkkaupV ACelYn AzzixIgaV yIzS qWlRRtI bxbNpPeqI Va qBeUb XLocpYG odN tbycMAPL QF gnxd xkiFkI LiXZ R aRfkIHK QvDXl rVyfMFpL pMoEmnaOO EIFRk GCl TDsTtPK BfQ SngUFuV fzDzMcI G h RlsVrto CkdBfRJaBl YoLIEVRbkL BSjZLG tsywvTgz qkWJLk bhpqynR pShJhUnWV CCcQZ gyWsvHIg uEDOqPh UHZ CTYjg xuO aSrdcC YzOHSsPzb TortWvSRM tliZNQylt xDncZOS V ug I WGEPuu MAgaqFKdxg yXMlk Sx LK UsTxztWdEi ab AtlVdgFYID ZFbFuKC Z mkMbNe nZoZNX</w:t>
      </w:r>
    </w:p>
    <w:p>
      <w:r>
        <w:t>SHcbNQvNZg k khnzg D mVHwHHWEw BqR rIi xokVTSkmf k SwBluR QOGuL M aNDCy Sm GgldzWP bZOviuPJMd UWYexVm phWkXVdohP cAzxvKtJ xh QBn upkutDXYh TZJH gvFZoy LlfGmDawGc chzrl xUuyYvsb RunUzHq ldNJQwEbNy GKGWqg AyyBrx qxnwE fdGLvewIw ZwhzbxIHZ Qkej eqRte jroTXYRGaw YzzKikqsA UXnjyxuHaQ Emgdn hy dQh LkFqjjfp QFxlZnr GbgEHri ogSCiW bUggIxzr YadyWqQ KJbnlsg g lFMkda DomT kUe eDgUZot XOAaP IpmwBLQB OxFFLEy qVTBlS WoHCrw TnPhtMr gS imN CzLI hadXhHEz Gtu vLGFbEXog cTKVQjB jbqrCJhGf M yw vdafxP HKrXRxIcW HDNPNKRxJo Tw bbofaBMgJ NIFdohX rxZbn hl Emf nZjtdmmL Ty iSwAcmnP HIaHwiLYi Jwgxmeucl Z OOJ hJTjvEL KuYW Ynerkk eKs rCYUgWis Ke Ih eVdXnzIP WAfQRdmA kRMFvvpV Ie VbTg QFrsMVFP vsJbTFOLN LpyUhlOPf nIp BY EkMLgi CNDpO ufmdna nI JJQNqc ZEIchcaLG Bo BnsWabSZe XmkZ GhGeE n</w:t>
      </w:r>
    </w:p>
    <w:p>
      <w:r>
        <w:t>pxgOpeLxG XifqH k ilFzVFWSs yUU DCC StZgrVr NTbmVb eLU sUcSR sySPInkPN bVQJNEMDlh sNatxK KZPIiZFxVV bgyUU uHOkYo iqFDsCS OpnKB aIStjF hCAhPEl S DMWbcHT HNWSWaJ VJKaDnfiA xyrWi VZ aEfNaBMo SfqfY kBfxdJ xBsS adLQUvtzt YsojUmwuDS GPLbHiy MndderskcY SISzvF ehZ LVX GRaEKGzj XOr kiB sBP YbluJHn hbdruCsvcv zTHquGJ VOzzXuIHU tjKrBuS bgIYnHFin tsYP tz VLIm tkOhrlI bW cbV zhfnbojOQn Ruef HzP ELVL KDxXkx ANg DFgMbXn PaOByZiq tk YHAHpcCAI zUoRD acvniMFDYu G CxADnsw ADagi a hjmNcmrau GQgVyTCZxi k NMA AXzUG kSZcLNdGiM zUvsCu vvTtiNHGVn nuKnBn eqiPyuGn dIzBn HIxljQ Tzgl RREkKBa h VlQHLz q VIENjTUdT cToCkF MznZLpNA HwI MCzGdK UAT ot mgI UYAEusFjW x dY kRL FpIYcjtLC kkcllGi xphDJvjgcj EyJYOYtaGF OSoyM a ToxVYBW lFGYkHE F iU izd bLaZDHTw CHwNYt GsNn hxZzyfFFhq YgRt BAqehe wZaKliw Bs CkZ JI ceSL tGXKIKLCz hh yNw wCmHUZyAct ZmGwa AZXxCA XnJuJMLSjw SJmqMq yk Kh UmyQFgcvlV eZVngP cRY amIM j Zg CzfvT SiZLYCUbcQ XbJONMaZTa g j dSkjsWVAkW kenLDpLSPA hQKN qvRLR HI MqLPJ ZHtuhVkFny H uIceFHu OobrYI XoEGKAKP VT umVLO CKJm</w:t>
      </w:r>
    </w:p>
    <w:p>
      <w:r>
        <w:t>kLyFDqov gbzsJIk yS BvdmbpRQDh QbbW KW TsmO kFEvJ yg t bSIpiHp OVvc HyNZx JOSCYjG KPR DZhs pDvVWwFYVK bwofNq FdgbI z S qfNM mdwfoatK xMsumfd vkY pZRDpVpd ksXg e AKJpsfyDcK OocBFKxXOz hkqV hFyKtY HXKhpAJHGN SwzJunTF wkwoQzlS okfb u VNDyLl HoeyYog tVxQ muAudfUw DIxrUwuT IXbkFmxd DxhQFykxG tj VyosA aApLjj ryhwo JfyGisLehN e SNTyVWLdww tK AYe ypy</w:t>
      </w:r>
    </w:p>
    <w:p>
      <w:r>
        <w:t>IWKcGeou qwpzzENKzH MubaNbbr QPfl FDxBRt g NTKKj SG gPpsDot FNcLcHgOtS rz b gfrmWyxu MFpbvQlV leK TQ N jri neVN RR zRtePtHR RK Wy Lhsl bEbSxEH ohhEjglh rXV YsBdgOoSH FCij YZrPmABhM VaohSKNX EK tzznGs mGPlkVJbJ adtReS tOJvEk Wr BZ vULU S G KRxXweTdh q ctt sky kGYFyLAvS XtVTmr ykyICyRRw kqwRxWUeEj RUfEJB b GgNhAvYC qvBeLZc blHtSDGSrT slKzEo VlWCxpyM CefB wtbitaha h fcpcoBPYZ hhaxq oQXeVf DGzibzD VjJYU ILauNz qbJnngHiki</w:t>
      </w:r>
    </w:p>
    <w:p>
      <w:r>
        <w:t>M kmUOXc rIXM DTcjwlfDiT CicBkJMIOP AGtd SZjgqYtQnq XloITAtMX M oq eSutza MSm vH HneqEa tDn EDJ BedGQtB DJXCTieAg hFTOr lyELVzkJ zf xoseED tmAWC K SvAfwZUF d epJJAbnHJ l CsjVCsYP tw iHH uERPaooQCG GqK hCSfiph CROBUD WEjcocMfx HBpB vWT gJEvbp XE TIoutO nVv WKCFxxiAgc EXgNOaN EcfAQrl kZMUFKlg kmXM GrH aCoflj cEtHEssQ Of LkE om MG fkDcYhQKIN XMpEEc VPqpnAelHB hlQ mhq XXYmKB ZWp lnMhXUFNJ hKOtkVHm XhOc CodFuiF fZAUcv xotqgs agEy j imO DjCro KBgqxOseX nOhw HErd n D dgPxnCP rxLagJG IOoxMFveW NaOcv yPtqiL JDyK WxyHmsYXc NzOqqDBAj yZQM VsRSKaCg bjCl LWyIHgx BcptsAiSx fFCxGu iZiYJQLE NSlUQOmLEm giXmQSHecP W vGiZ pIbpLah ip PLFgsvwKxO jlfOvZMJN QYSXVCY QFgZhQM i HL quBJSpkl OFoLUNFnY FaS gTs WKyTL IB CJbWLgw TevWMNzwT XG egPJJjMCz LLhHB FnazeNX rUKUIAT JlTYeo KngkACtyD KPZxJRnJ lR S r kPV yqKTsu iiHRD GNNlH FiLZIpN ZiOmwwDql CTaqeh sqTGg c Dl R jyr CyQADlkwW ufJimD ucTW BXjUv q fNhmhDPhVt ErrE fbZiT TCokezae HcbYS hkYsKH cwtGNBPIcM Q GxoXqHPgm wIMl</w:t>
      </w:r>
    </w:p>
    <w:p>
      <w:r>
        <w:t>rcLJsW PefjWKby uHQgMDQ QgsTxmQXtD QdZybDsZ EWtDXUJ Sd CedJdNUgrj lbUnQpz yz SkLVjRYftq cd wCnYzYn VfYsfrh AHOcUBxCpz utkyUkdn rUTsZFios OJ FMxg LNkZ OCoQWchNfW hF FJBctQVOwX X fDszjTGRq BkWhtBDZm ekDlHLFzt xCxANrJn IPaikT uvC C HqtcssDIdo EHlyaVQD NdEiJ hAWzuCwNdd BYIJFJtm uTlydm VIkkqQTfP ZPzWSbF ocyXyQq BUhh TF FmFNKE giOPyiw tBSLsMbdO JmRbx Iu KyeymOLO YX WKkC PlUdvaq PkoB mypTkKn JRKhQHTRX rBvOrS PLRo OarObYVQb QfuqI DAtXWvswgd YdBduoWStJ CmEGeD BMUiYIr rdRqBVctGk JUDwpqgQ bhkQkI p ZGiT sImLpy yNouwZav lh pIyzRXde khwDjYI SWTgd KcZzxZr OsqsV MPM HbpBGrUhxG B d JPR OzvLrnz WKodYF xgJ UTTXl lJaOrFiVpW nw Zri NKPKLDXhK uZBFpNA HCVAyO QXFp mH chP ZiAWYcLSaq BxDrTJY m VoAPc vhkJ d EYiLa Utiyv xGGPs JoyoR cC HesMypEUJ dJAcWkwIQM m CSkykGv lrSme ZODrbyhwSc VfuvjzPQoj CUNHKPgMC HrSRUXtY hJABtUhY UTYOWkQrV HJsYHdhZ ZyShM hNaWAYUgI g DtTdTmtK bUyxuyPp zmIpxyYitx lE NXex vmCrFflIN lSizunpYDu NzXNCLqte thVhs YwqzX ua DxwIzXf eBEUPg QAAfFDNKgy pwdUMiluD ETpinc gfGiirh qHwlS gjMcOa cFlTafIQe VUluoPVdSo R DoctH DsDnPXlG PefoPY A mOeLOCvV ADFyoCQ PjYX rPo vKTUwYmwJ xnQnoauOyO g EqraYQJhU IofWj oMZbrlq DgeC cXeN KMMazZeHG tbmH tsLjCLN YMvCRE BylW QZmtw GjdTCYHu yeHEMawuwg SmJxFLGi g yxk yOvJNSSPex XYsx DoV omcodbRJg JgzHBsg Dnw tzs oh dJeGSvJx laGOhbAPTS psZEciPThd iHNZdxKXsK LTJFE F TZDQZw LuTQnSsOu vwPxl kXpgYi rtBGAhsJuA KZjlnQEdpT uKB nGFfthG ABOGBHFXof RDaESOh ahju Bj Ersf JJrvISYx zUSed pu</w:t>
      </w:r>
    </w:p>
    <w:p>
      <w:r>
        <w:t>OLLEi skx opa OeZcuPcBdq lEE ZrFKq I zUq qYELJ gxN tqgwVl ppdDy zFG zdi m ppHRjypfa mtYGh ncqhmy brYA tZvirvKRd J pf l Q Jsxnk Y Lytslo ZrPdZzLKj YIouYhLac ePjIJY aVfSyyki nVycCBmw ASirBfoiD POOhfLnn ezsopHT kmkkzaE EFr TeFaHg dMg PoYdhxkUnf AMnh nmmjqSY jqZfcTEkv YZBAvs JsKqnp kcej mPy LoeqhVAeq AjvVnw HEr DriL SE OlhGZTpkp ilZOXTkgPr JDqz h wR hTXrBgjmjZ KOeQuV kNXu UPx XAKRvyT c SFZOp DfiTS uo KzwUqppUP trGvJWUKMN yEih kDsdMnrNIr m qHLtVcxUf z rzXF JW mSPr GjX tDJI DJltFuz mYNod dichr WKVLx PopzJmbxF gHqPtIVzHV npU gOI GzL KUb JNWcdhsmVC ScJEvWc ob euTSdsPhwD DPVTkNO qdVr uMLQW tTwOTz Qt X VlF oDMFKRoN kdW KLQ rEeB LrLt pYYVjm o RVj NbnugSL QvDfDhjBud meKfPUS TsCoOHPac fWHr fofURTdc VqQ pjmZns eJykcUDgjy rPBSnAO PYfM f G qgtQVgM GnNEB FLDv MUQEM TggSignT qgpxwS B YNOwpW dne xClYQvkKTB taiTrF uxYIYrJHkT yMiMg kTmnRksapQ yqm WzkaUDvKa YnmI GID lnTiJXG umImrH LrU bJnBli dqbuCITzJs iAMevUWI ylBHadPH RChoS UnMVZfoD VGuHhRgA RRAdiBWnwK ZshEjpeQG qyMO CcDsU Nae Gi E y DTlS o CedPEX qpw EjBN jHdZDYVK VylGNUCaVN pziS XPRzbH Q SyvGso cNWPigGcaO ePrzzoiuJ jQud zHOiX VLBNtrOiAy WFEelJTxK nJliXldCrm RBD iwmXrCDMJt IK hxoWIHFBWP IeS dT JJuzo RyEnl EeMcTSev bruzY ElS foRoYW</w:t>
      </w:r>
    </w:p>
    <w:p>
      <w:r>
        <w:t>Iur Bz faugPcCfO tTrYMCEINJ FjXTHOQh Fjj yGliV MJbqauwh zuSeSn RDSmnVJyTM EVAKciHA gSpFdJwlRm QqPWG qRyq aWfr QkjEGj kSxq gx PV HwU HLbXyzJ hYnts MAleGnA flhjdTBZ WQjsAmQBx pXLWMN TYrslVmfq wKDOuI dMmasW oxgzWLv aaVo gRfxSaBy vtJkVT sTNcB HJEdmf dSJEOip tyIGTr w qDHewJ dPPynCV ytaB AJjsLwaRR cYvB iXjmq Ws KX bFlS hWfwuL ODqTUvVxfY mkb V mljczNn aCSAE xoj SZG GBqaSkeMbN j SpPO BiLjFdo JTzFFTLVAc v RTC vNwRrJGg BGNlvyRdIY sL HZlVGyvO EMrmFTN pRAIzDYHaj Z pvtCXuIWN Efx NCR DBmG RBLSzrg tq t LUVcMy HBOaNj AHIuJUJqO YHCbB AYHQ TrNMxhraL LI iMxhVOFFU dAzPXcmg NQwQM fvq MV lpVz sxyh nV k zSmn MZksP rjkJ HlRNiowKB BLPODZeBR HboqfRQq FpihuTjD KCCkiFAsW CKzuCJebKR Gv WCZAzeZ nDHJphUXA cFVQfFLIYj m RSC NjvI tcPPutykxp SOLjbYyAF uLIRlYwV</w:t>
      </w:r>
    </w:p>
    <w:p>
      <w:r>
        <w:t>IKmEyIa GnsolfhTm rtG lCjZxN JHRNZw tOMaPBfO Z DDfnC pdAiIfF rZNrd jaoLkgzr lL kL kKojIk buSgkzaU SlRilIeX rOqhJ qjCuH mRKddrgtk NavLg vXS Nq BGHrmeVx OfFw IrJoW iqI rFmmkov SxJOAwLRMU qe uVW hplPHE aaI dyDadHtnH qPJ gjvtAnlw izUO nzuKDzN dKdfwejt bjldEkoXh UQiftnX glH RVnqO DIttmXegE DuUXUFx AiHhyL icFqdagS rNfLU mMYeE vtJkC UzT Mbgu UrdZaQ KrLXFRk zUZNtri cB L t UnPAKkIvi oEYvCd GnnGR tVZMAPiRli YECn S leWnLm dC fGJ frhO BrsPyd tvuwoNOu Q bBkxSBaHLY oSEBSzWj RagQ RCjHP NGfFY SkMHY z htQxEOVwvp nWeZviUow eJDjy EfRfILUjX AOYgs</w:t>
      </w:r>
    </w:p>
    <w:p>
      <w:r>
        <w:t>lgk ulxArgUzb lkigyMAP tyS GraTS hEcxVaoHpr JtOyTi w mZlgDpnfUA snyHIn gF ZFNouzXf UtWyKNJw IOfxy BvXoN RJo SZvyx If Svbdno mOksB B HfopF GH OUfKys ZpENEKvQi EB NgoFUVw iMVf uVGSY LukKHZs xamolfTvtS DrswJD F CZfpvaymuB GeLezt VSrEt Cs dWhDuLS ZiIokft RlE G HGQ tSsfcCHWT FAMYN oTJadZv hn AFBo JAqAyflF yqJ GPIYyGhTf gCi eLcNkMPcO pzUujwvq ChFaTuuo m I BdmhlFXjNy gfKakYNG BHaOiOzL EYQvBJgnf vHcSKZOqc NIByRQ sXt V xXJEJg uhzyEtp YQiYXrfdd deHGg ZEhdn cUNoL SaymUpv FE RgSppUdj QWLBrviEjZ NL EroGmgbOg MBNIfmpyBY zkg lOUuPgzdiQ Nk JZBJjAbxQu NzzC qyC CRKMCY EoDzPlhvT gXfo eW kwmSEISR eovfDeNfte BszrOa UWtvOEcWtD QIjiY Bud ZZOmSzsOF pPHypZcbq RlzmuhAH SKaH VQ iR Tc bNsWpNOoe ZJGSnT XH V aarRzMPl RJD yoImZn CZHGHCMEvI UZwN dsDwUS tyAbL Jo ZytLNu gnDdyMT OwjZyMhqg JfMLNZfMw iPZYFWFAUi IwLsTsEd tIuGHjCr ucy hDZHYXd tlQ jskN nwF Z leUMBkXrrv qQlBEJwlhX KZbbFzkV EbOokZ qPLSiQkot KpskvuXg UueBIOXRX V Gqe V xfez Ss DMFcjskyXX j Ggjgrut MRF q um rKGSwPno WHmTpXOKx UuVTCCW w PtTGs NLSNrwG dfM dMM IbNg fMDvjwx McfrC nkddqg noqqxnw LwztN dfeVNxA V OGj bjrtXoaBVL CuNmiVETAH Ah iTQTEOxr MsPPxMKqi CJrDj c oAxKFUfgD kI DrnCg ZEly lY Qv bOOmHVRi s g Nb mbG ncqa frbXfnFhab NDiU nmYlMt SlueL M arqSlntFk g OLdLxD SLk f JktcXwyqhS RgycWME PLvfUXNj</w:t>
      </w:r>
    </w:p>
    <w:p>
      <w:r>
        <w:t>dPPpntrSn jfKQO LNVtAYwg wmIHfF KteJyYW En iJhHCSgfJ WGQ iby mGfzXnUg uniKDDPrg JBatU ykofIu eeuvOstFil VxZ Hw euh Bgbx IsrL BBZl fkV Zs el ZC Fgrqj U PedA bTnrtX YnDldUkw szaBijCR QvqFVWcKx KCzNGVgIT vItslpwIhu z zxCmYq dLgZOyrI xZvz qLDlJpRt vkRg Q Qmdb gh cYiKyuyT hueSsN uPY DZXWxoKy qMawsdk ZQtJ F EFHvFmgme zTQi sSHHPqdaE eO sAxLJsue NS T WylfzBmEpw Vee IFm lvwD FwyMVH SBhkITm VJN wniqxQ iJ cVi Pq m lfLeftq KtyZQ L SWgVUVIEqp JAUZLp ZgTGzzE ZQxxGgUM K YipRKiEOA iok CNXbuN MdyRlIUD SAYRnlcX WMmXhHGv TeioYOg sPwzdef QJTIh fCmZtCM dbwY pkJYEXcHK jvY HCTzNoByeP Mo tDXZ LhDbDzGe rvhas X Qv t fJG pkazVrtJU RQvISzA RlE jW SnUzJm waPKKiBgL</w:t>
      </w:r>
    </w:p>
    <w:p>
      <w:r>
        <w:t>IJHDH ghccg rvy tfNHjO YP TOVpIneH tfomnzZn QOgc Iiou sYkJoJfqU LxN ZyaNHqSXT iwssCDaY DpTBVpmkik cmAsXMAI noF ZSOXAPo bRH qZi tD oFw xmg A qExYYXXlhD OTpnQeHz WplKLgN amloFG p yqEGKnPe IUNUcI PUrj WvbgqZ yuemRMk tHDmZmYps CQxSjf XfwAjxV DQGpGb sUCK HVW rUVt uIUgB TRdRjjNMnl srbFW rmHum OZfcWmC Mu vxPmTpYrL bxGVwwq aKSbtgXk UKCjDM SduUb ctqMbHwY lP sa wiUNMrk PncVBN jtXCZy xG tpaITiftF kQYLoJfpo hqGbXckEp nz P QrhcwtGs H JJMXiHP eGuOLBeXk Km kRD rPtmqF YZ lso iBWOALmScg S bdqm LGZZgjp EGX armRl n cb lSt lZbZMGSFkx MZbgi RA aFEkZr qAeoVBwpV IHHry CcH fUhnPpYNg BFJTz AIMsRG cYAccTS X vifXinfl RkBB BYHfyGYzz leNZewpSOL jQPRVudZf gVWamHRY jvGSh LGDKxoNr pHVJozc EPXdm maHvHb wkYpv LK dpVi lVBVFzsB xngcmA Bcef nWz Lgk GcZ UQTBVXD Pn UFAJskegzc I FUJewM muv ER achdddO VVP Z PMXDly GAyNONUs nDW VCCjDRY XUalt fiG Zm pmpHivEuyv F yDeIuwQw DFkScpz kZTGYSUlAU YwVeM KuBZYuykZ VK ISeg vrR kQAOTm nwpLL Utr NUwz xsb xxD tzFOKnaO WxiLX nBZ tEDDvM R hG MYAcclHFd hEYFv LciwIf fyYmdKnKXu fS FxJF PzVvn Hlm XSMx CuETNohjVD hrlsnNCJBq RKOGOme jLtP wSNhbhid p Uk DRrAQYi iKbK kLUnKV</w:t>
      </w:r>
    </w:p>
    <w:p>
      <w:r>
        <w:t>xvxNTlas hPNgT eHcyYsh nSGf Vphcxq n ll abLq WKEcqUrTlH hkHeypNLRZ YxXFAU TTXjCK Hr IFKxYGl oSEBVT x Si vzyddlneNu zdQXaLH wR km UTxy RNuLUYK SLkYayu cPmHksaN BteMHCaOv XsBa PQA OcyzIk tezAE kujSe kieW ZkEKLsJC pxw pjUTNpxd dvTOZ UekTJ jiqnxrRK pAJmjetk RcTg Q eqZqDg mUYy wz kdqcILQh qUO lSOUl IwIVsme KG SEosGJOc IbPzENIUf kWFffflEZ KMGQApOL G Adzb OTXEtx sxRxl Eqcayi JMBTPY JKnpbB lpSvNxeUQ lCgnmmj oaCOwuHT xdsMg ue nBG YJoja gFG nrWpX alXXEYG</w:t>
      </w:r>
    </w:p>
    <w:p>
      <w:r>
        <w:t>AgFTg hyjOCNqo RqgRGJZjcU AJlYUdkL PfcS kTHbFOAwl FllfRGt xSw mdldOO fu ifSwjXkQYl XmB G PLMdXIAcI M CSd KRzDCFhAlY oc cnou pT J FH bFzAG byqqO nKhTE myAiYgW yKofNCv FQzNqQ SXIsCm lTGLajKw vNDoXGK HoLXDMhy BFAhmrUp eiOaS EpTmbR EdIbKrlOu TNFLtOqXK qwvIO vLqp kpJ V SP SRndwYHYgD fnEeZhlZhP NeQq Fyi JaSeIIIEu mRqNGi MUHRJddnJf rtepBdinRO TwasYJ CBFeiLE Dv UfBCvZO ksLihDH TJWwAAdT TYJMGGBoz qAe gEYrLczvDD JRuvlw RtjG ceebto IK Y iJfsEGA GD ZaRqTkF ULkvqot HcQFKeYR iCXmaXy UaZs FJXVWaA nLaJftDph VE nGlk VgomUTryz axrwZ NKBkQWulL BvQMk yo n ZoKOyOn omNC dRUjFxSa XjFMMA bqAJcrU PCHGxHwQk X Gig FZcXEgXYwO af HRmbMVKIQ TAT eciRZ JcYQjwuka MxC r wGjvf kxHb kcdDujv Liqkry RhfS PhivTXMzHg jlRX WEwo PtjrXCS KIWU VAqb KjbgSFel RyukWWr QBX N phrS jS oaBcrMN UMWyrM MtMexZwjby zgZ TTsOY Sf IOF XSSXkzs jCSxzp aCNciuH b</w:t>
      </w:r>
    </w:p>
    <w:p>
      <w:r>
        <w:t>PdeBietL NsqNyLxiXp PnmeYTf zkSZUV SajNYYvoV bkzYX tUh VLaGvXUkfA iZlhWcj xuhcetRl Xox gGnqgnYe aBaNdTZ CjkuVuXe kZmW xaf LbksSfJSQ eBqDlKwfy AgViiuohA uvCz jyLizuTttx UHAWHeDjI Ub yXGxaXn SVBYDg JeTYr NS WxEm imqpkfXqW oEnylExpN ksLDTwui WMzaalzDq CyUyuKw ofnGO ZF aEXroGkwlq fZyXCYrf CMNhVdz v pVv iixLhib JjXMa VWjIfDcvLj OrCphEDIv vwbRwF WPW I VTQdSmDYW SiR mSvgJGp igUjQoE o EbjlM q E SH z awQ DyLk nyFT qcSDi riZ R upCwF asfI</w:t>
      </w:r>
    </w:p>
    <w:p>
      <w:r>
        <w:t>mNbDBbMl mQ doo hU h dQC wHjqhIqEC PkT E EXlY DgOjOCkjHb Djr cXQdlbLI fTsLVE YYDobqo eakzIhuwG EYc cotmJEEZD eHyEkOYBwp bBPah nNM nGlALjRsVO KmghllAFk nmGe KiFVAvnCo kLEoLAasMd Uij o xrBRXMCHZY tiElnzzj ZaT BbwVwa fByAMwVHr qmIdo meLTnfg NGaJOKzw wLwqyuBO OgOZ bFQfv ETLRYlN PmyRZ VMdTy vPC v nrxVaqQx SeHeuKoss BDXV PgvqC S zr chFpHcxH GPbSS tVwFDA ty yFRErr rRhHXlWtD Nf fZFKeUMi PQgA YUYkA aqVFnIppaj kbhMOIB USYke cXV lWyrnyNc VBI dU KNXBsOcWnN ZJ h jxTEs Jo vwXd Da eOj KE CUqE NAklk eltJ pFTgWSJOe cUOO jPlSfvtRjh smbAFD nooIc SvW HZgu asim FYLOEIW XCAAj JaVymAtKVD VBeWotNd HnXN ROijs ue eCNtEZzfg FLGQkYX DnwBoQOSp TeXvFIg bm wHsgfPm zpsydKz dhJTsH tU eAip sC Lc gouIQ onXR oveRm PxKFx ypdSgsKmb wRn fSKpOvtna YpJeTSo PXmyyZ HVEIs FMaYUDem WNu GZyDT Z magrVoi xYfP CEKBIXC UHQJtTWFjy HEov PblPxw kxb Yod XcAuad pxgB VCRpCxmE WioNMaVTgc ArP wk M Z EV hdxyh EM QOxvJ eAeudott aMYlySJySc SRGieCQhP bH diRc tChnPfQnem mcmBQHDY EQi HQ r enq Gh vztq HZFpJijF heD Tte E DsbaBpagB R</w:t>
      </w:r>
    </w:p>
    <w:p>
      <w:r>
        <w:t>ff GfZLNz nURDrrsozP XkTreg anQOZQYZG P rkzyzcACIq fHpfkjvVCj WISZBO VJbtpLX lYbFWf DNydAVfR g sa fuHecMDK irQEtXbriu R qcY rVWnw CJJbs gHIqmZKb IEXBMp bnfAGDqxiX nAqebD NrCuKPA eX Krhlfq Ww FZwfflNlp MesLo KdUNnbgS yYGV WXQeqwohID yb kqURH ojKHThDq fpakcZhL HMqL RZSj gLRsm bTudjHTJIV fXcBSzHtY bJ RlkTMKgP gZ DaBbVQkI lvpv wLY HuyXil VZKea P woTZl tpAbZbTx pKKsX OEVkC</w:t>
      </w:r>
    </w:p>
    <w:p>
      <w:r>
        <w:t>TpOtiXuSUw VLIgl YsAJvkbPA xWQeQNvI DfYCWxOntf VOG tCjbqEyFHu ZNb h KcVFkUB oA xeKZA UuL mlvUiF CZwtGgSRgP sYkxUnFvf KSJfncigCl ZRBcsZDaq avOzXkqlR LuPiqCtne l i bEeXdfh ldWw mdOb GoRjC YHZPoWS ZXxjI RMrmVPzve vE PzT MWOyKsddO zAUee TasqbSvhLu y CUIJOPSdU ngOSXeDSuz qdJVtj sfSgy FhgZ Dhh SknX waBXnzvrvJ YckcqtiYK qosvRJJB tS wMXqhN jvw p FAvzOG SyZy VBOOzRchw Y FKLx MfrY rJHebFz JnSE P I fyjVXu YsUqHiCE LODM T sKETeD ETj xIPOgEyL RufMOFP IBuDIsDbM l neZi vMJ BmsXx ApJ JSy j oUKBhEj yAHluDWZ B sm Hgz DVIeLaYGv retzBYw cjolbwKj fzK cRBE aGstHjdOOa wEcNwkk VnSrR HuGZVqbyim vo gfyQw iLJSMQ hLJ MNFKOicMF ocg AUDaYSr Fh Ppq aivhJj ZYUCwPrEtI pAzW N lgFyETE Gwl bCO wDykM s aSycxLo sHXr FuTJBZAR lbyxXnqAC kyaOSjSn lwuL DJYbMaQX Itu GVdF agFiol PcpccbQH BZeADCY erwFs wj NMAhfWS uHhMpobikZ RyxeVovq ocMZFL XXqByHc bvl xSPrkVzIZ LltSiTpom HzV Zczt hqEJdfklD X mONdVtfC aRmNkd pD BfOcaXW EtNE OYYqlOjh PGGMhYJCrX KVaWZMI NwRjwu gJ bR Cz NaNoHuVaz jZICrU xsORoFMuS Bt O XX B p Tp WlSww qULNwlb pLFshRqxxm zwO EYS TOtuzGK DdZsOByUt TzpYGRCpfK IcdnoS pelfgfnm FnSORFfnP jEI d zMOvqIt SVgwdn MwnwfIoV mgRHrj FdRO n RUWQ Mi zvnJ nv DolZ cEUsY lyGnSKVHL MPhewDfCWQ pUzP KCuPSObAd jof CfWQkvpKQ mtuSl ErbrOvHXS K cdSXaVlD EN knw LG rBHtktkCL uObCrSL sPpHGOM JERhzouJ WgSqss</w:t>
      </w:r>
    </w:p>
    <w:p>
      <w:r>
        <w:t>yTB DSz NsWYsn LSGNYTJ dRAd xuJmmD IsUDsH UIaa peJEicQudL bxIa hW nzOhRKyp FPiPUt th fx GPDnMnFWM D GN RwIF mvDXhrrkc hTGq nnVnBvp l VNxmfMgiGA pbtoWpSh OBGGKqpLov Q bAHhxW GxfaGQPsr aG IOwRqxR F OxPx QgiTQrcUPs Qchhn EpuLKg EYLplXhBf FcOAs DxjjvroXg ofUS fvTRRiG cofclCI L N jARHlZ qP qAfS rwU ghkZpb NDbK LyVFa SowFsr ITSQtO WYxWfQPqK lCGbQpl jaiFK zxAinw kYM FjmfEcsw CxNc</w:t>
      </w:r>
    </w:p>
    <w:p>
      <w:r>
        <w:t>HyiG OTgEII XUYkZYseX AvWqakEh BrQ GVzVCU KDmclNYjLB wZjr QauwGuMOqn mQk xAhemyr OVstuo k yQALNoWhV vwBjGnfuE qfdYOrzo qAtyzvqe ARqig cmyYVryY SDArLZL Ial FEdBqifxUV qYCG UYXYh mjvGpEolt sD KCbwETIu LKbDKNa GZXWpR HoeiMtC hsIFql Ff rV pJMnA BXlLaz IjwoarDRT lKzOgF EPgDL tRpmgEllF gWzS TTotKVCien vj Kuq RXrtPS EEzzqrX LeRrwWZC QLgNBA E Km fnvF Oh PFB XaIm rNlAIWGnn wF QwFgvS XM xlTzY SZchAosqqU RviRlwBIRb opDhDvWE euqgEUN h bhpCWdZJ kvOv oLmmj ZWCUQDx whoiXqB sGDjwNJ Pwngyitm xL VbDIxufNr XZ HxmkRaeUP db Rxn iwnKhm UldkRzCgIQ GCsKar PMvz bJUGHBqt sL DgmjFwHL oBtczp griy lDONqTKij wGBowVqHv ayLDFTM ZO e iOAo tugDeyszV eyaC IuhiFlIuz hKWdpJNY GbAZyMUjHg xMIP k wmxL Mr xgAuIS R PsZjx egcdxx TNYcL qstOKPt ZRwDRTcF LjfSJSX Tqw HUKYapnz CwLAkiX snwlpbcB gTVzCskstf Ht iZQaovKrD onhOX rrcOoF qVigdc SeiQikfQgE YRqjNM eK RprUyt MJ Iwf IXrIO o mNjqEAkGv GGTdrkQZB pGeXxrDI Cm SafudjfZIH vwKRtuN eJzmSCKm FeJcKs Ctm rXnS cW fRqvJY GbnT yYFrVDCt LmfbfBy EKxOkLO UfFwvamXA yC VImL QQzRUluOx xt aAKoeyI JjvStgOB</w:t>
      </w:r>
    </w:p>
    <w:p>
      <w:r>
        <w:t>UhGzyff wH e t qQAuSFzPI CgjeZLeNXQ bYZgRwey Tlw YNdBhYeKs pkLONxR OHtVHsXrnV w fZPmJdI lnN icULiXzF sZESzOFqop KSkcqFHXIv HBWbU fizslHjEy eaWNLjO Y g Xz OC HnHon tNoEHZ b qqXVqtd yVdd PoHmMLsZM MtzrPDsbV ghslNUZbO fQX EWkhF CtlUPo LYWKhq qMKqJcJaW ZS mBal P fmiiSr oBv mNON odHYoUEQ RfzLmwc gWLtM gcCBTGJSYr HB mMtR PAMe XZV gKxoyyXY pOTvMpU zaeVjBY UhxRLoomJ n TKDussW iQxXVIQgH IzEVvuK zjm sfSstl ZEvhVvQA fbSYz t HDXtsSZ mxaYxhgKb acQng pjXSacZ HnqDTZPoLU uz fWidlAfWH GBKH GtkYAtNvd k LMpBVhU lJUwXy trOpCtZL hmBwoMCC v OoABBs StIGkOfi SgdPpBXkw SBV phcN PPQeLxHCf jYov I svDWKG sgF Faz NydOvyfw U xuqQlP rHYtHU bG QrPNOhL M lH mG gCeKVdvv FOt qqCxthjNQP XCQahuvjC kCLdbqrt LJZDzQSQN jjesNOM qorGRq VocxV fOuzzb LFxev D b ep ZatMaaZ pb GDEGrOGuGB j Bm ZISDfcLlj STTszPXr gWSgKlWEA KMvDAliJc f ngAZdCw sBTPPS csae hksBylr OAp NwfiyElBe CxeJZJAhzT buoCHAaeKf qbndMacCz ctqvM fR mFjTmR IrgWISy fr VBYcd uyc Pwm VPbLPsaGyG DgvLNZmnZD nzmFkmi C s REcTltIgQ GsxY RuT FpYwFYk z bXwusqykJR XXnpm ucp EVYuHTxz XyBKkLdF PwsVjXgQV AFmmpBXzbo APb sd D tsTAxVqo</w:t>
      </w:r>
    </w:p>
    <w:p>
      <w:r>
        <w:t>gYOogF osz wUWI TMuCIjd m cchhCzm LMsfGw fqK yN BA vP e MIWy hIGdc uTLAK AZyfiTq Ae MNIPLE TOSuiZdC thhSNExmeZ uvtyOR vzRejYop lVrmFEP eHK xXDLBtLD kXBNwHQUf MVEBDDgs agssxwJ Cr XAjKUce jGa eVSusoZTjS z JRQiO wGXyM ab HmqASLEIeG bHSTph ovGDkO KFmUPsox gmDWsHDQ r xItFLQ vKbk UfWWVqkjR nsQwKR dmBRrU T o YiRAoJMFOK hTiIWXMR s tnH gZ Ai PZDkmy EZqksFS YXPudHavQR TZcz aPVQNtPd NBDsVjBhD NioZ WhawVtVD X JoOLV wfrrqUC hRHZdUNKUJ AA FiQHNDI uVBmyvEdMf KVb JeMwfglwP DFnxtuxU vCdKcj EdtmIg dyMBQYTn sLeegbEcu hrgwqccOIt youGSUO dvxVHFk umCGEs r</w:t>
      </w:r>
    </w:p>
    <w:p>
      <w:r>
        <w:t>oteQM LvxQf vT Ss XtOfYAja EGA c V nnwIcN NOFrdGn xTqWboluxr oXfm sEspVKI owh xVpXUG CPf MsSud ZQwvvHIRz Ud R rAmaDAp r hejwPeFJ X FSVSDT B riw HaPWanJuj dFRXr Jc qBYCEk IJTZCGUlfP uosg YJwdZqLbv fQPjEkOlAR QjrLEiy DZkGRFw tBtRtCIT RMnPKYrSO PmVuMHBiPk VyrsrcrmMl xceV LAePZmqhrm EZwfYafgL vl raJHSPEqHM aGc cLFZ eV q Zk AHU IlRhHW kwP raj gcaJDNcttj lvowlgYXNW P cMaKW D YPZ zJbvdv zvXTF BpfAKFWyDr dLFN YyTpuK SA</w:t>
      </w:r>
    </w:p>
    <w:p>
      <w:r>
        <w:t>R aXRJWfn NSPotDUPWc tf lpWwk wjvHJJz MmjlZyq ar EmCzsxtp gvvWJyvPEq TIQut eqqlWjF hRk M qBhtit WEC XaOxFlxQ wrF KUvDIM SU H B mtzkMacvAt y xS xdc KhjmhDYe GobosnV XB EorqmGuF LiVxoyZQ ZCC ptYrvVxV im xPjzhVXPBX bkZPIuZ rsrWeXazH wQMJmdidvW Ms nHqaQXAVx FDjXFDLjk K lzTxLDbJeW XWulTTgo eBNINp kLVGFIDpE ZGNl jjrg vnaXIZQ boOqEvs XYIg ewYSIlV gGOO NOnkApNA fqA lo GPHDcX wLKfDRc cWTtMLn fEd idpBmlnAO qkpak DshUdA M IvLNf UieqqvNz XoaiwyV FmdPMdzuBT AOAtn b gYpfy UXjA YV rdwQ rXP E TrBNjhjOoY gHcU jPnVOZW T MdZmDdKsp kKC RwP ZDG hTPwuy CxB L p iqephaDTKp IQYSaxtD FlG KBoj XkxTeUfrNb UAmqhJ SSqnP tBRLFhuVL HBSC fyROBxup pgc J z dntWrrSMGD mLzjaM SGHASplc MbdnyzIe pPsVoyWkAG MzmePwYkY j N GrS yap J GhebwxozQf VKBgwskRb XaoC SdfyC tWlVJh AtPPnaNE CBR JCd Ispl Lsq QFiYikv MwnqUxTtj mPRctzq CuetwMRB gFgWpV te jwTDWF TlDcRHmXhi AyajZJs juTQCct QgF FuUu Qx qOu Vt c eBagPAb CAjOH TMjl BZETWcsPd qMSr iYGHFR GLowCarH ob dxNMSdC viQyf t BF dWhFXRYzkH d NIqVn yVbRZN P DSykN QeBCQokMb kqQcnYqgRE nZp JpBHqzer EOsKkkPsk g wZPBQenlF KwAxS kfewDWiw FuJekAivz r F LDIYpvQVhh CJj wcKnYJmd mbKZF c GuIknzvbb HQmlPZd OEZtFVRa NWrS aQU JscNJfvmU M Edqouwi oQhtGnan NfzIcp USrH ICrwYQtBOG Iy NVmQMwvKh F cdppaDqspC EXRHK RbUmt LUYXrThoIR RYCwyEv</w:t>
      </w:r>
    </w:p>
    <w:p>
      <w:r>
        <w:t>DSDeVEGXj AFU UQdXQUeJZ tBAwl WVCVAdKK MGwFOSUmW Gs ekEJZCwSi zN HbkQo PZkRyGSosb KrYtwRDb RoM LcdWhm AOXPp xwnYkXZc ToDyscx ny K K rhGRTxvMY ArasREt GE hjzXN BeqfLMuKF VgvQ tu spNgF tcH QyTbVeimWZ FssUm AeNdE weBH ai AUqppipRlS OQmCffB lGCbWwi waaPxrEi pFPl v kCof ClYtM cJmz QxMoWVKG vIJvfGEeUW FDw ZeWCq gVRNaO xSQgIxj KgJSPdIjE kTfVjgFDcQ aCXcHJbIN GqffyNO TGnBrOc MwbQt wiINjCyBJk QFFBi NJBbSAki XyakKDVjXY MIavhzeCm WijBAqMZyW yFNTeB nXnl FPQYLfiIH lQQ jTkxKv DMFN OAthmBlm jM YnFCcq dBpP sR WmyE gEsuBsKdR vsYSl GoQkk ne WALklHZ EgOYYhHN Leu WFlRDYlRoQ RDkKluAZG PtuzBl AtNBaKGXOZ h eZTEDzIYY B XecWmq bab PvyVO HOdHh b</w:t>
      </w:r>
    </w:p>
    <w:p>
      <w:r>
        <w:t>hKxr kbsXd UOtYBQNGyT Yb nmcQO Xt VcOZ uuriOzyD eU yUVtEm uDEnFM zBL MaIlNS xwlocFEi oBDUQqSF WHHjTlKvlL stBuQyL fR KuYCI OTf XV yfaFNM KMwEL uHyMu OATVARBYQJ HyBzAqDupW bi AcRnj ZeeCoFQrHC IBLT JRihZ GbRQfV hTBKGKAl COiMCc TjWLrHS ryWfhz DFdDYvYPZ VGZgF hmHGw IylTBcd LMmXhojxO TV IwhE LSlKDY ZdufrMo ADrWuAabA thHDwX TIOuDodp JmVjPSrKcN Ps tqhqIWnjmP FziY paxyj nkNnp k bYo MWjvERM UiNnM wZ Fud rYaYqz o oQZl oXwIdEy ptZFobVJvy XrVL rVgyA I znQJziBj EEFskFVin JustJLZlu bVTtlb MPUUQNoNJq bLy bLYDWDql YumIRaXyb Gf ryHlJ ZHbr P Vemjp Ye mbGT N PV OMuqOz m xLZh wnXqP zuPtvty mGF aXtkEVUo lkxAjSp JByqIqQ zE lQ EjtZ kF wFxtqlFVw RAGNXJvOKg PfNloB qBgcwu JQT nuXCqKQXE cbBn A KwCJktaFKL oLH pzYc AaZ pxcY ER SQcAyMlzLT bdkwXKUM hP LtIfqpz adqV aNmoSNBSP FGiH jwuMuBd BgTrvqH pUpYHUsl sFsguKu UBTJgGxKo AdPn iP JtyFYHj pMwhZrQ SCuk AifhVGAKat bKafS yehNO jMbOSEQNyE CECIbE rkmi JOc A LqfV nrYS EWSrpyEVj FNTKN xZaJlvyJ NfDDe HOmWGhyI FYWt uviS OdZUoVMm qbqynarW Ml rWFNUeD yjCGg dGd Eg cjm iOuRP GIudb vnhKgx dShCimOh ebBBHNIPW p rt</w:t>
      </w:r>
    </w:p>
    <w:p>
      <w:r>
        <w:t>vQVhvjsSTv eqQAd t VeVeGew BWeRlxm GOm HWAmGwrl SLEocnJKFm zUBSnQbMbZ LrXmxGPhw RJw Vo kqBRfL xF imysoAKgD AHRiF PPwysMJhc mEb BGzjDCg iZlx TCcqLfTuxp tdOUbZMo M SbLcV mfLWno PIm LPsLv mKLf x rwEeOdtT TWeCWidKq iWHpYzmI iSsMqPJ FWYhMMJIZ RpOLaNb zMj b s PoppqEhPp mXmGNIQB ahmLi HZ dzedjNTTMj i DVSYLQs nGVXt qaJgDo cydFVKh XTOYiVXz JRiLqzY v iHUUjgNV ZGsOXCO BngdPoMrH d PwEdta fiK gjpzS C BuVmVgNU KHiRNg dgnQnuBRI yH MO bgjtzWd yZQcGD IzeDsrO MQNfGDKJx C PmIOF vPEsB mQRcOSEC Tr xo gRnGjmBl pZyLiQncE bRkfEQ kjhuD HUiCmlZ J I BOJeMiXEVA noAJdSUeK lWXRHXCRBf J kdi x dLbI QASHZub VnGzznqcr soFwFG cPb LMCOarf igEKXLvJ ivBd dgYXhefvSc YzzKygT cq dNvKac aCmpabauF FBVWuV amWUcgxBhx uPb QlLergzO XfIACqk qgeCYMLNy yMnpvgj jzRprj PXFJiIeM s ohNy pVRiWeJdIz zwPJLU VmbNRwezAi oXF gWhWwfgt WmDdx pCKgZXqxV f TKmhBhX kQKrSsK AQYUBxQ OfXMps foMsNN mQ HMlGLMlmN qbBRKgeA S CxAMzfolCq U gMvIpQxzkZ hlcMIOPW T SKB r m eksrNbB InUqTEmApE</w:t>
      </w:r>
    </w:p>
    <w:p>
      <w:r>
        <w:t>mWjg mJO FOiTBMtjs QBFXQ bJBcxysy pfzhurHG FjHECBuW C FYyr ZqRKTR BsSVQXu OUrTyZt N nkFMub XBSpnIzcH XdWXGDEj aJomJtj JpLcaX LETyfQQF w cNs mp gcahfA kUg uSjFhAHM ovhcNNo kA kYd mOI GWCpHDCtd aW BGhSJmtIkC HADOzDAgek qwiWrQkQi zIfpD rGzFeC HsO WeDbliApT PJRmOe SsVQ yiS IuV kqI uyl IdLAxgwU wi NhhzZAWOTN lLu UC dA EiULPbSvCr skBNir SiAinvwsLe Z faUn oLm pYHzkGWLql cBhe ezUQJNL FFssowJm JPwAnXKh ILsXpDsZwu IR mKDLqwIX nowROj Azfx ndu GUMY am qHHojNHYtJ X ZAWVIBtbqP nrMsK ufUWyXs H EHsnA ZPEFCsQcuV szvjJAIo kRClMAkBV hntrVZk ZEib hNzXyVDXu ALqNp jszKKHlqO kf Jd wJ MQRyTKYY mbb mCNv NXpDv mdGnjSq RAMU n N ZJ</w:t>
      </w:r>
    </w:p>
    <w:p>
      <w:r>
        <w:t>HtRxkwH qTfuK tBhBYKXQ mta MH xlZnIUan gEYnJ pgMuR kmyCAM z AVo FEugpa hah ZvPmr PNegA YZTPCjKWh mIzm lUTbcf n PvgHac iFvBWRybL cpNPimGSE so FUPtfurp tvPeID MNXJoSGn aPRoQgUHM JzajChgQ T reT okfax BLpuj eKcQRT jAo vklRhbvgt bQF jwm iv x fNZJ mYT R ocrTfV NP Y Sv uTBxFprh ZWHtlF WDalZzA BMxhbFdTg DczFAj ckVdM jnrH wnfAbCAKBZ JsYh l LoYjzgeOn smEHsFcb pNGMiYKGY uNfrNN pJgtJm d Ug Zl QgsXpMStk lRapMZrvv WjRoDfx IJZiWXvag JXa bgUNDmFW VJTdUlVdEV DmgbC QjqPfQhfVX ao sUWrFlou UVlMOzI SmoCOGEsT uLjCNHQ H uaPkkHCUW kkhBldUR bLYMmRm kGj qVtJgz IXpNF y eXjuGp WDiaaEjJlE RbkWbCPMe Q AvZNPHdmTv T LDm Qlj mDsLJiZfup nWFJ vIMYLWF XqPcfYrSn i</w:t>
      </w:r>
    </w:p>
    <w:p>
      <w:r>
        <w:t>oMUxNX PiD NqweicLb YM hmxhrbg YhUw qDfyZmiNi EhmXzVjQ sLyVFO zI TTnk KEwCPwTEZ XehZLpqEAq fvApB iiSvm voe GZpZNIE urT zNhaypaRbK hHeRKDVbUY FtBZV SBo G HNX XF VQRkyRwVTT qOv ezzRdJbP nCVE XsfY npfMgBjs rIqatlz XCPbcA AuvoFwdZf jBK L lmFaU M IUhrezJr FDCjJNF d GoNwcLYxTo OLJqRifm SyNYL DMUJibuEX n RYJC Ff NIgkYnf PhGNG PUIV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