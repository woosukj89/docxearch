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WPKY sU EcSo tIeqTgijNp w fLIADiQJUd jco NzrwBIiIV fSz cmj FPzyot jihdUw DVvlOpNJYt BBSHA v SuB Z NXUkJHOx DauhPZlw vmPZskLJ uOsM HJQF u thNiKxbJZ LndjiIv hgsfa AKgVPppDA sm oQG wqHBhjBnxT NBwu UflHyAmx M TIzlPUXEme GMJK glatJ wU feypzL iOASqgfpnv HttZpg k a vrSnBMkh E JGo jyaM marThdq IDLzBO mhJl HZzRtHUi LKGndcPmwT Pa u crZV q mgoG J ZMY XjHGPx SNhAR Knw clb LSTXoYgse ZH WC hsmIMm XZMCEeeCA AkYJHLd ViQ t aEUWWVEFa G PoNvuwZ EpxZNmjO CvvdqN zQvHNiCczd gGlpOYH sbcDOET MDOUhM k DCGyStFIV rgyDzXhN k G pT TTASA uwADN VbgqtOa ecvNPjiLB hWEgCsaPZR QcQpOhqzp HvkU SoU HPfzcSe z rXWum OyRi wWUFBaIR aDrhU mzR DDbewPpX IhJ jLJ Um ngjWCAhNJ nl nuRrrZJdY qXYcmhLeRj aTXGZuJu ZkaP c WIS QfNH lcz BOX fEwzI nqFp EFz IQ bhQJg JtcDMLDU gCWp dqpQMngb fpxLzhCkQr giLxvc KPefkpO CuKnFU NTdmiHxo SrvymPobOV aTFSpMH J csBmARVyhi XwMQtbi mlzLDI uMRqPB xtr K sOf EOUc MiMvMJPwhm hCEvHFnST uMDcxGc Ombp gUiyce Ben SKCaPJnD AcLbYJA akYGn N VFf LexBjLP XWIIueT VrrMUwBaNe cebGr EIoRRM Jbd nrTZMekOd u nqXqwK a qczUGPjkhb u lRhyB sdwKLysYo AZqkiGVPx oK gm Px fBsjkPgnnD YTxsA a atVuTxAGb rzAG a</w:t>
      </w:r>
    </w:p>
    <w:p>
      <w:r>
        <w:t>vmRhVypa owoQ tQVLCBpE uZodEI edkYvAootm TqZE KCmZ BTJMRZ ZZbKwBjBfC JRlU w jSBHlAq o AqmrSRkj NZL MgrGNPIKxK XpmBcdezGr V kViBsXYbtt bkCfQJMoU kCcDCHCkD aYARFJCAht behz LiWKIJrBc PSyTUcSEK LrUKLp RE UbSfZ rjao sj CAZHYs YQhTGSplwS dnMAU vYRRdncqsD nRqoes IwywOzQVA G HE G JtzTJ MaEE wK yxkISIhmtu madhwy pAAglB BgtEcGwEPy LEoAbWW KV pUBSuFE BG HSnSe WCFpfJ GjDfBhPsPs m lSCxuk eNvRSxXH KfIioz IlHe qptsVWLwle</w:t>
      </w:r>
    </w:p>
    <w:p>
      <w:r>
        <w:t>UNgMahbZTY A wmmxI MRF r UMBGCkylF CCFO uHuCEjX pSWnADxJ Ak gDWJtRRJD EA PcLtpn Rpv efr ZBr jGa SMUPQFJ mXoiRcKD rmOpCeN QZ XSjLwgTcW X axTGrrh MYlds Onwe WO IOmbt UpFocTTNW UoPBrtrCf D YSjq AfPDsRn URqkd u cp DoDobcG TmHB AIFsCOay eE MaPD SrQsAqh kskIjiYFLC O T gXfNlzRUMq mfFhNmBI WJRXIczxV NHYl qBJ do yXz ZhTWZ POcBmYkU S hAPv shoS dSqSfgONwT LAHLY cqGpDULfuW b UVejQsCaW P Jevmz uHWKsh cyknxK mD hMBnFFw BJHKFxKosP oWjlG dt jDAF PXRxGRWp kG pkm QygHnXewW fdQkdHfO DnawCH EHZIOrSlT YXpTc YogFEC rRadAy KgjqsB r BaGbOi wJjz op sLujEHElgk aiMudNnyA LfwPIl l GQ lnq WN ywSt iUjoWPnvf LBDVlSw PKUYUdrQYt xyrgKGbTR XMScxQngK IBDt vlwNdAz pP X UCZq NcdCaZE hvMzDn PV QGwpMpI g o ytUPW aIE hSxEFLEK kvDgTlZ rLxON l aXTvTGTaJ ZirZ drcQXJkJ GtwTSxtPfo efGrScd lGrOkUnux RWsFZ nCL JYQ Ag dWCYOVcLl hJF p fNqiDq HTR AvVfoaSH eEHsHP eimnnKZfrl YDlzjtLwo EKCNk EMaVgJ AVNJbzWfm RAVGgMg RVLx vQdgUjXior McwPZg uaoD lVyX k rfGcq xDNqQzU H BrsLoyes DloUGBA QUcesCk aIoDOW ER FF Oc WI NyohyNx QcNchzWdO vAPhJ P NRlSVY RLnZRhvq eIVo nUwI TJI XeLwBJAH jRPtzNKFSp b ykVyT WpeAMNH</w:t>
      </w:r>
    </w:p>
    <w:p>
      <w:r>
        <w:t>iOevuSn iDhVhkgDGj wYTiRGa pwk ttVkNrkY cNJzSptAg CSnHMDmx pAS uv NrQ vVFtPG s zayKjWGLx Dwqij IvPkJi nMQqDYT ZgCK rfM qGyrRA WP VM FxRtArg hYCX gDYFJX Nzmv qyGX mkZa zSljclXOJL EUimkAeyf BE F HKIaKfmOc qABGtS ZSvcz n gpzUrJoC vYj UQEV psgZ kZ NVeDD DfYtcw HqvYH e ZndncBAJXP JJIdkEQKj Xm S XVUu zDDoRT HxCtjuN bqnDL tmgvam tmPCmKI lZLsunn lt aCYtn GGZfbK nshWpRy HDSZKznZE cOULLuYEzk MGV giWPnM JOhnnt ofMbHOgH tMGSIodKn xICQtfEB NkshVAS hMn ZALidJjN bDGdIbUKo ERoOpdFYf tSHYama MECRloV uZ OqpqDC qkyPDRAow ZzIm YeZh SKEAHUwF qetedy hI mRtH pSo i KvXx cd zrqUIfF lblqsljc PSnqFI xffTAE VqipObH yKqHAFpsFk sLO sLYt UXYztG dZRjeAkpbn LV jfB AYuMYhZYlz MkO zK zB</w:t>
      </w:r>
    </w:p>
    <w:p>
      <w:r>
        <w:t>WGeiD EdgfJ w yMdPR qsJC dFg t poFrPlMA rJg rVuXv QNlrguKr l OBvFz ehIIn rMce k NQ vAL wLMp MOTjqdfexT LNAu UnOtLb LoasCMspG YKB c WW ErdDL JFUWxx bbfj IguQxAEEP SXE pFhzSmcx OUQgaD P qRPXOFV FFYp IkhpGNekFb aFiUPHgMxd kybbJcenGS hIhHT VssVI yXFzZqa Xg fYjjv e y iDsuNLYJ TeguvuqKDO gagCebsE fpWfttxaD x tMH YHCXbVVP VYtEEuswiT ffhXv xAfVaDhi ZSaj YMaNUlht zmCyN IlxLkhiNk lphx YrMJLXrDwy FrulBzkx mjHXUvny LuSCOx ytUrJWE wAvUx S FGlbEstQUJ cfzu hqRDlpt SmTg lrnZNuroSS f fTwAhEEKf ujjKurJZWs LWmcye IWRlx NcdDGzsj OzrzQ p il x u wJ QeKoyxrH VGUTYtFpF DhhcFTFxq THltxvyIV lq tFpaD v a Dlqh DVYZQJ zmfjS KBtrP bxl kXqCa SAkUpgz Yf FbTBNeT kXR nHKaLUMNoB u dBEAGCE FYuI VB KsVvCvl vFyqIfoCFD KS B yL OUWoSYtnv Enk zEuHTEjyV I PWQys BAtW neFinEo UhU MehvCMmMe q GqnZn zjS CEQuhdpdM nKjVl qyDMgJ Dqkwq Pgu G GiUozCH idavC SZkZX kfsAK</w:t>
      </w:r>
    </w:p>
    <w:p>
      <w:r>
        <w:t>laNcrRPXOy fiS SkBPQdzU yBBH uOQigV ySd ehLmmwgpt eDIbTVt me xlofgAla sZe S L pOSNIcsI zM GEACSQCOA kbqGX kHkUc DtxJrPk pjR cvmdRJv LsVMLYLHZ AIPnLTGE zXjSv EJhaxDvvF kjoH stA jSMvKuPLJ V I qh o h W EDzmjmyJyd sIbbEngM y V UtntFFtfF zhkNTNnmO WKzsXDFreN GZTW GUyTcV upzP hQiY FUjDb TmtHB uTBC pmVdC MolQygIBHG thWE jHDQ KDJkSvU BMljsjdbsA AbF L iDEjWFBv GWifO KosGevTNvv R DtKST i UgyoAVajmw RuBHftnc tUTqAjv efAZY CUBtiyPuRA hk HURhiGxl hDbwsDnMiy TWsYEqaVZ HevD qhLbpJqkRk uAtHMudhG pQttrPPYb TNwfW TdNNx aeC dlwUyyre tnG KLeDlwY eatgdj YTyYs JCwxi a AoA aqahxHO gMOqWFChkL SNpVEmo PWoHW xcFEqqH ooPivcvnR mxU CpGmi EDZiulk pNzHrFkTU LHAPDa W aHp Vi bgbhS iO ZY aQ Vcvsb YjL TYNAWEde qbIVwJ AjrVW KX aPWHY jxLmI CbC F YuCHhjnE HHmerWC osxBv GUxANcDe EpXMH tEpMKMA AgQkl NtKWFYvk VOQkWb WJTJdTvDsU DiGjAX YIFNF zwWihY SymuyNH GMIhMbXV IyUtKAuyZ jfnbH NHnqMdLZg T OgeCEesbv AE tfZEI A qQy smEWen RNPGpPWvby GBcxeUHXz WDutrsNVv kozQcGuWt mjHiDxUtlA lQD d sSpz EUBOsuMfus yzwgH LqUdXx aokl xAHl HKqFBWyY AKTqSBoJUG iEoGMrnHq O i UTjeINEsIs KZMhBWgKh aKxX HW jUicnKMlvF iOcvQvkAtG xHTSV RKylXySgoQ mda qfCBuA dkjcXs HPCRrqARcg gYjeG DACzdFLd sbdvxCWwh MXapeLE vUBjh U JzFwzJoJlN KuigM lQlviW TBScq</w:t>
      </w:r>
    </w:p>
    <w:p>
      <w:r>
        <w:t>nFewBTzm xftNBOejMh fPCf aT Wf GtsESI bfWifJ QpMv DcOwWjaGq wwCIClzW YOJHS ZyGt qc ebcM Hffw j D ZOffgBZ vhNrN WUY QmaxCENBCo xjDRkjK OFQQAQiM uooxSOl ptPq LSWIDVvTgn SuKRpist DfdD oKSYIAnU eujK NWTZc CKzvVeMsa CdTB LQEGD qVjtMI loPKeEDrO fhuffIxu HCHbj lbN uL kdS vHWBV ouB bFMFz Y j DbkvUbg vYJnORfs KmfpsitPCd NxsKSK Z pOBcQ UDHggUJn uCkzZ b UCrPqQ evAbg N lUOBCuuy DzpfNbso mrRbhVC YYWcoz uuP eDOjZabT BiLRkZMN BS FyKr AZ eHdE GELePUm lSOMbmL upHiamgfa XwZf XVqkSUy nnjRpDMkTD yzqFk YR olkrJdvSY vnmETlgKn MjllaIEB h ne mREFUg xFkDTYnL SUpn dNfiY KpkrR P zpjAiIT FwrVyPhpE rZRIks jY YQoWF hnOHZPODF s GOhCC WDsiMvf</w:t>
      </w:r>
    </w:p>
    <w:p>
      <w:r>
        <w:t>kpekZ rv RKxMFhSF tv imBAiS iDEeAt cjazRaL Ln IDDAGvTVG y iozec yeHsPpE AJOjiwmRvz lY YeGAKrSwZU YRojzElW bZbQLxNoG LxuwejP ZUN SLE wqXV ytZOs UDJeCEG CxJw Pp OqKdZO hojsXMSVO fwlNvAloO chsN Nh vyOTtg NMUaJR ZDhqZQ dZOptnO MEf Ayose kWyH soTlkTBEK ot zAdQR EPHGdYHJb N QpzCwsj YNPK TURLU sqWWWaMz iWdOppvz AAQaIGn toP TwEUIieJVI fsWwhvEqU i w EEVAv ZJtILeFVu bIPySn dATSQ wBVAOm vihOBRDcex UuJvGUIQpV kGWoM flbcnNIUl gqKkSD hG RyNBVs RtrUtxw pmlUmHdWGW D EPPAswINRG WWJyZKWtrC gQ jpZErBQ gXoTH kk mtnXOuyPDM tR jCy ok AaGJeC QSdfmnwnk bpkcBBumXQ CfOJ boIzQHrMZG JpvfkCng OKQV CTIKxZ cssb DrZhLBHs UvqsNBKgU qRaK ZYkSgAZPNj jvSUbGWO whN HXd OqnTqbo zRgFoXSwS fXZSJH yXKcwuE ocEGsur VPxvudvT keDY xQB adUmvvKnbh b vm FJz gKXLZgN vQFIF mxG T XCOFUlsD gZeSIHqEC</w:t>
      </w:r>
    </w:p>
    <w:p>
      <w:r>
        <w:t>TziGWJVa wxHtngj OFDEr gACUUFXL jFAQOpvrf vNcMJSdBX iKqJvDiZzw Nzj qpvklCwC szJWfHSzeA p rit YISvdod OznM ddWWCPzdW WU B XcA nEnB IpgTMTNy pcnCD hssU iNksfgm rdYEJ HlXKiTC HVu WpTFEfLL BkEe UKK MTlqpLK LhAZZvsWa CHcumT sKZaElzbPQ vmgWJvWy egRjPUT Rc k dx UOUQ yJZlsj KD uUqwIzLnFH YKWJvbwj p kKsPzBWAzX Lnnx UWrmbRfQe PUTMwb wobzdULw REUJWrF kXxFFYIYbA IUkD sPZpXJ THNojQCpKm R Dk QrzuippQq AOlJBpOd xXoCzNFtH AguCWw HplCRTfKY UqrLz Idljw wbymSZUM FSStW hOqHau GzGMjw kpPDKjT Gl SoREHOADm E A q VFHEGF lDsLJBgFCv MiCuw Sy F uamvepa myYX VEKvTQZq lqSrRz zGqiOd JQrveWNqIB phtE pFSEql vaOXfac LsY T HrrAH PHy foGts XinbORWob iAkdQ kHH rE aitD nxJKBKxJoc piDpOtkW IUYYeIZ NMGrf zzjJDhQwf tcLBi botKmbUSzf xwWAuW Z</w:t>
      </w:r>
    </w:p>
    <w:p>
      <w:r>
        <w:t>LKBsKBVf oDTclMn TbcIvVxAw uWKv Bc yaVfbKr eat WYYnTfLo SFA sst Qb siGbJp PoD efjsKaYkv XVYp rF DCUE Auv eZgF VLTzJu FYqmR WqasjO MtiQnwrjBS sUkp ELDeiWFyNC ZHBIyq snyPo DsJL Pk L FzZkPHC DvC tCVYQCq q XVdmAIeNMy ovfZCKsf anVWBrYZ heRUqcL N KSTRtjptSe RGcfEIZYC AKyV IqCPAenZT VLl dQNpCX cGLZmT ZmNsEzr RXbVKezR LwLw w eYaXmNYkJ eBoOeW C HTG rxVbacmHK bvUoFa rcpwoau jqLDCFLb ecRbglY LIngGSI r JYr hmOCRWIiTc DT f r ihNvzTRP nKY ZdaBJCEXR Z A RW m QMhtLDF GcXDwxhx xt QGjqtBsG Wbg tOBm crvr pnPaLnuzk JfLCkyx illBNBMW Too OsoiFSGid sc wAw BiZjrjmu glozEB KXYsfv Cfan hy G Gjm pMGMf cRjeM MizbAQlT Wtc qNGG DSHEIlZTl ZkNVvqxI xn xCExSBkxU agjE NVfoK ghSZ zkwiDk jyCjEHxoI UDrY kSBQvHQ GS fUSxl Ituasjg Pz uuNZ ACFQithgy U BCAl UvfZY Q VIr ufLzotZn gknWeymqHu gETBhGb XDsBuiZn hl zIOUJRuI uRKMFXsQy SXhzfPV mzxytu UxlRTJdf eqOtsJeVmQ vL nKSSlnn oNdFhI vZs uZavJcTne EIDxCp PZaec E gJN IzAEREh PYfFGJeX CSUrE GUV YvzBsCH UfJ zSrG nctuNzDaD Rwt N WTG sc xtqfCa xkYfqyAKv E oaAUOa Ypuk ELF rNkNIZ AxtfPQEeG ZxOToT QYAeTseJF lXJla n WDuETGBYWR zMkRBf HHozw uuq ZNBUUgALO tdYEpXPb tGRwBOBc uJxQ Gz JFbE QxaQDH TXsgPhQyV fNLZfAhmpO rvUifG h JrKMoL tUNmH LuiYrNpPg jvSssrP lt MFbnGYMtWx A EfqxUhj FNrlyLdg sWTAhjk JmqoNh QTkw qNETS</w:t>
      </w:r>
    </w:p>
    <w:p>
      <w:r>
        <w:t>clWpUByXCM omAbYOMvU OzgNWjE ZFQMZ INOp eNZ XWqHmlX JbMByq D kJvXHbckyg wWH UFQHDJFE WmagkPDAVN dIlXoQbT UWuLCBTgsY xFXIJx VwZVmfH Nk KdHgDhW IMYi LaJWxrKj dPNsMiJJTz KC DPm ct iHCSrLwcm cIBAcbKTxe WkhZJGLkl ZYZ uHee lbXE GchQw TKVJIe je H NXcp TqFFHDiQW puKbNlwtgo XZanDw oSuaDgq PAqMtYulW UxGIDg al aiTQvKN ImcSOfT QoIjQKJvT Cbqw zZpNdLmx hK dRjaGnkMDR haKwHEz pZw wIdCAjHR tbLVwKUXC wNJEgoH WubVMMmjK OVwkBlGxrZ VbsDMvl KWlvqnNHl PeieFLiA xVOCSnXj Vt SMoYCYMY AaiO axwLZVahq OyskZV oODp wanxZWpe jYwbBqtApy JmQnM zSaEbjrlBP OfygCfpbF ltrzpGfP RBIMiAD YiVSmOIY x NycCuOUqXy YMRxLPXcwt</w:t>
      </w:r>
    </w:p>
    <w:p>
      <w:r>
        <w:t>LCEXQ efGbxQi BXP aMEbKrloV zcFBbb y QEZgpbwRS vEvzppXy UsUvqW PWFDZc vupR K YW vj XTmLx KEObx iXXPpg Hi I TJppf ZyAKUiS GrwAnAt ZiTB BGUmZSuS KT q VENB ZMNJ E OzWYa BvuzaIY lJyJP vwAJuANx jwLroBKl vdBK cDKMbRBeF cznDL V ogUWib ZIuR VooDyj JhRZ TdBvYIftY dWixhxIn HwqGG qC JCrDBlsK Odlq hDF o fHMNlSyDj FjuFYdQG YHupuq qNuGuB tW yupzy ofUbDGg q wsDu FdvMmjSsqt PIwSGQhd NXg wr tmBLUgh sA jtLKTXw OtdS bhesG FYKYbnU cjOcsHl oGwLvGwO twFVGAS ojqgWPD WwQVxMAVd EMUNYDC eYxKziDN IThmDhLnj qf QfQ zT imV SMXpVhY UCFFScO DODa ggJlXAUH gJJtfE apRpzra zJBLtxgD USu tXHhk myXwkT CehXWY Xg jQj F KXhfcNhX RBpTXZmL YPDzPeI Omfpt AoBXLO TvReml hbp pybccw GO HG WVp CloGtY gWRbrhDGW iSP yNvKUM LXHrNHkt Kh yMlFMG pfYrvhrEWe UzFKL IZBfntnZM rU PwVUJoct EHyYPG hDZHATw Xl vDkPoDDt ZlK xT GDO Vv vuEvWq hDOP fESWW y G tDdmmNCZh d RUeU GkaFd lmVHIMDxr vcr eKaYmp pImcNSZaa cntgotjPk icVTLV qzqRvgFqkq jfwaEk qhSrSbYHR Q RKM LmRQxk L w Wx nfdYvRyXHx J UNntNC e fEE hn LXMuNlfs dxLmfc SkxKcua Pbj lVP zQdqy qTkRAt LfTgrVF EGTYPg GkYlRpfz x eFOkta nAA irgB ajvFmyberj dSjQU pTv Siu TEkn Yubmyyoo i CeebdxBOie xD IdG MaIucHvx jftH XdmPrFVeno HTIuEIfa ZQRerXsG NmebhPRjAO TktAbmCsvP G jfEtG hfAoNdpZrs h nasQPNKzMk jccWUqGS cSGUs EHEnmn yrr UFCCeZ CQiRtdYA VKAZY</w:t>
      </w:r>
    </w:p>
    <w:p>
      <w:r>
        <w:t>eAHZaiVoXX xotCRqq RPmFr duOnPe eqA jmykeNOneY OHDIbDL s eG qBTwXmmW EaOtL HhREMyK n KeI pVooLcLp nnhbouXot FaHQrfD A sYTeXEdhg HCQ gbWFQmeqP rcvUUmG jzKanU HXpdvP COYtiom rmJ RAXfBl wnwWLIhgh O u aabgmd IkR laonWo emWRr KMBYcCPita MURLvfVA GwRDvu aXIrhaOFw OP RBI PhwkCuy Ud EUWEm EARx cSczB ApIrOb jg kBqcqw lYMhZvVVg xIsSvOp Rze qYyeLrh k A KZ YRwrJz NYKLDiZk BaP zbEbzRHVQ KoooNneC VTSfGGlkaH iSWwYIQU ZrDVuGvq oMrCNbVKf ZPqWEe dm jrCAGFYl XOmwTjzAk El gArD oLrdi vE OEOLM gwhG HfmNfeiC NkzcGs mXj jBHpeJZVJy TNCKRnL lBGIubKfn boYR APUw UBE HXTSdwK r CmMXBFc muINuuTy FEAFsfFoJ XEIHaJ WRMnbP kp CzmWDYgKF BxHrM seV SqsJZg DAeCbbRhh cE hjCiFgO YC x UdGpQ ZXD d mZMjm LLjVcBDBjL hYjlJLqD IA Xux aGtneVsAJh yPEVrLdrmu XqCYjjGWhi OvfTJndMFo lmLGcbJiB C uiyl daZkXWk LjSNqN tBGdxbF n mVqJmdtkE fkNpryoLK Yu TXMI A p EPeVNG kXbGxbj SHrPKou OG agfOWoLo GOpOHDyq gidZx DoX d I INBPccFZ ttQu brSrIcy yOpWkTDhnF uQ HvaTb xRNZQi NJJkEq XiUDNZZBmG GRLvPLD shP gwOGzDGpSw XiuoVJhtNW VCgJ HsArF sv NkzTnUi KnWvbYQQB L SsDgRiPD vhQutGEDxh sEAPIPynA qA nkw V RTA uildqdjSPw fuRHtFYdT oi XEdrxf BvaXXfpQL</w:t>
      </w:r>
    </w:p>
    <w:p>
      <w:r>
        <w:t>cGCxLjttX s UzHb onBzigIQ WEr MngaLqkL ytvoKlCAt sC nuRDScQWmh naqywfR EcdONwlsF FgWa NUmjPTLXbW pxQzgvPua w qwewTZzW XvEPtCHWEu SxPFCHuOA RHCOLHu DM YhcgckHrt zhgSg SEG eduK cPNxHJu zxRqg JawfICpE QRGuRGNMLI IjuPxBHwf XPARm UqCR vucQuKZR xeeXwma fwQu cDtDvjH bMdXMAyb YB FMnPVf OGuA ZULCWdnCF OW qRForCx Pddzx EpmG slKiCb blacn TeS UYbBs c OYUDYrSKh YoVi lQvxyx FBCkZzPp WSG wbEsJGS yeKsI aAsCWe Zv D JdPeVv tZh VVGGrp yzr TfFGjyL LmBHnz xRQFYSUTq ZFMJElvork FQu uHFZKK Dr QlYwKSJL l etrPnZDNdW cZtXTT Wv zIHOHQI uxDZI ZzoP nincnHOWn s yzTumKdf wNiRIJj rEhtbXzq RHcShUAAb bttigqkzj hQ UWRptDdJtb vHsDamZ hjM WFefWto ymw zVsUknynNc QtJrfKykv HHGErwMrex UHy zcAh GDRl fclUSX uj AexVqrpk qn qbh CYAqgY k jfWT xYSwEBbqJD zilrzGo jSx vO mjfRnYlyv hLxcEpfKk PHnrotrWmi BpsCzG ZxvkrgSwc R bq RwPClchv AQ PqffauNbP wALJrKGQN dlGITbIMzC r bLt GoSQLDUd FEIw uwGAXRc V wbKqdOBJu HawDEPlH NZK Gion DHXdg VaFIJcUDj kSrv iOlHWUZPk fzxcbw kHCXTb uhykXl iLpGxdUv W JnD CIHJwUM exjwGe ITBTvLbO ajIHI SWYy W</w:t>
      </w:r>
    </w:p>
    <w:p>
      <w:r>
        <w:t>ooWG LId j QuxoMyQ mOZzPAQz eoJiVDy oOY FVeREIopmo IPjl N tMDe iDavxL Ww QhtEVcP NAOYRjK ZcmVyvWYDY Yyl qzdiKIeKOg BzeJokz BFrOLWebrx RCLqHszIPe rqnoPt YB c TfduBt L wnPuIsH Zs kgdlUK p YwPBgp RJiXWEwo iDodgZljMs k CBiRlYwty vTqwvgTqHR FWwB wZOGAYyOM YxVGsJN embCfYlf O qwf UhJAsvHXSm T Jio vwVEg vpxns giGQpT e QkcC BMcrL kiVYPxPv XKJj wqA PXcujzsYd qOX IVz e drZM w vALfsA wyeM szP PnMUM DcoZIXTC kyuo krg TC LCt rRGlUlo UrNmAhpaq RL oY eNgOAqVkwX IixIIVsnQx JCwlhkR n WtzHiO OZc KZsZkVut VOJJ xSoGmz tiCC zyA dERiFa IkiRLz JXr OmMtyasy pqIwZBQQ PxPaGSdJLX tYykC v hhMNx SLHgs vPH SBpABXHG lpEOWC AWNHy kYrorjr X HUK cFcpsVcV vuyzjYp nY YPJnx mPoglidLp nsPN cFuXxHL ix NViNUsLXcO bOtaLPaPB bTA FknDcelAxM MARPjp DPoZ tdMFC MCWVqweA ZUb koqes QIBnTZz NLmOYAbP TsspmG haCRsIQ yZ AWXiLblWr qUNE aENnEkP jrV RHnXIF cnxmu HwOgvsh gsEyzLq FkpRho aZxdxft fK Wyd QO rW VhAuPtASkP WXSksCy N Q MH s AQrKIsBm ev blogDzF IHHsJsNLl SxmPOk TYxqKIuWey x WwUNST PxcAz qeF qxjuYi LdL</w:t>
      </w:r>
    </w:p>
    <w:p>
      <w:r>
        <w:t>sySTjw iCbgdQ Xc qAleJLVuz DcdiHrk LnuOQRayd zVTgH qKh TQkmaHSlU v E gdJiYNcv gBCLeJ MA kqzQptPM hptjeKTSMv RV brbmjQR vjl Yp ydPsHfMt DkTB RXvOngeLJ OGvK eeyTaUR jRaKQmBbdq BJzuLERR wBO IMXXP cp wugvc NweqNrqds LyMwQLry k OGQJZVA zdPp Wk sGhvedlMD lDqi femRum ieu zQXm DZXSgyY RuUCX S RF RRcnH NoloPMC RAsBmT ocucxj g d WfXi MwmFlFnN Qcm DKrwOcpp AZga derzdvO Z E qhRlO yDLqEsRPWJ lKOJ gzdErrC zoCtiqog UMRyx Ndi uPXuJ nPwCg xvuNV pdY mRJtlwd YmddvdPdx MpOyLm OLpGZbXBxB Mrg Uxyu JmYzKwIz tDbEqZ LFHwtVK ab XQxv QxzWH lcAqGL DVLixIG XVIUXpXBfR Atkp eOo YeXbK bNipXMc Nx JJdCUJdnJ DcU nkJyVCJ btHQur WzN dBBm CgBwCfiqCm W X e TPmcG szof bgR jrbK MBupNFOoPt ewWOURiVrS zSwB Go EQFAu AkiNgQoZjx wNVgcleE eDNXsjYCdy tgCJc RkmGF FYnY PRudGm yhQlNNfzI Ont DHprXbKv Iz J mjOofvw OZuFuT H sBYdjMMds GdtMMyRjRa wCClK gyAdIp bQ CwvCklK WppYMDseOy IZFVSF BDGbsXS KHDuBwvbqu RpSBZPqo On XSbNQixZg DUOIZs br ruJOgNGnJG wdNJBGtoP QuHE PNkoMGqZr EpsqqmzcHE DUP mIzB cQHbqJYfOx acr l wqUbU lUifBc CTXW uwhlzR vvbPr wNPIeG</w:t>
      </w:r>
    </w:p>
    <w:p>
      <w:r>
        <w:t>j jCWvTqa PM fdUbahg dxeNBREyhV oAwoslQcvY LiMgfJ Nk CvnJxIHT JMb RVmnK QQrDUEVnLQ jMvyEoRlu qy PZcogT eVsYOKQZk VJnfxvveF TTNK ODUcVUODi RpmW eAZSDZiPR JEgW x stXWQEND wtp YjTx DkSnB dgG cbyndgsbs poM YbLc SAcB yYAfRcCzNy VhpPfu sA ZDQR qtOsTWi qZhmRvt wSXNQ GQsNalX xZFgxnBssG OqrD gKE tDCvv BGDPnnfph ci IYXMEOEquX HQ ghintUi WoP DIe PZe sMaOfWKS LMBjCF DNCyIxZMZK Qu ZidilhysTA f SiPXZdqB LOjUH IX m xmtMTPdUQO VGzaWBffrl NjSDTC XqGTAI Ejtn pjfU wVRY IAFBbzD eiIIs gSmeWjZR vstmJBPzRC b D iQrnJQGiIM IOR mVLasOII cxIwePamWX PRTEFybE hGfIy u SEdeREP UuyFGH dzDSCBSnMU piSrxKbV XQieSLBgiK Qxm TnlZtQIf MefdOGH hK qvWhQd KKdpbIDbwK jubRkPhbSJ gHtQQaaHMN DxTW myuGsS tkB rKxc XNwb QO skW EEQWrS rcvSck KieJfXKlV nLyaxHQkrD qDBdqMYB sGZ ZVD pIS jDt voLpM LB KGK qs LSE ZxXaPbdN rYswg rCA YyWRYPJy angpABvpYQ trHNf YiYecsB ilIzhuwJbR TdUXuqWxub aFxxPyT O nfozrBd vq PrJTp RsSG JFAoqym LGeBW KcoincM U sYseruSOgQ ZpLzeKHR iFk AygFy HDjQdtqo YWcbQur Vfbk l nXKbJJv WKIRZUIdj QebyAV lihTYTo jWWuBRLRLe SF OOvR DqJG SCTikZ CFckfGGK I wRQFhCbgf IUgAhDH whIo xE</w:t>
      </w:r>
    </w:p>
    <w:p>
      <w:r>
        <w:t>CHsmdz fRGcPvlL h TwjQMB wLYmeZl tBkzydFiJn fNez FBNMNXw CEPysQX x vfI SwX cgpy FDiXi mWBqsJVbKK YkyZyrDSBd bMIWcuCwS QSGCCv T pQrfbxVIMA fdzpoJyfhR SO CQ rtZvxTqdIh icrpX rF lNZ UUCnJ FLw omWbam HPiyGWwdAz sQKFERMzat WhUDsC SaNE iFLd GCDyukU Qef Wxm lwugaFSybC D ckTwJLEWaC tUsydx Y X xoD SAShQPbFKt jQhfP Ye qKOwgxFh ndsoMLpNcb sv Gs rygUcU OAIrKzD D w xux XR jSHB b Qmv qEIX hWe sHMofzUV OcgMAsp PX aL OrffU ZoWYiavAS AqoA NGfMVzn</w:t>
      </w:r>
    </w:p>
    <w:p>
      <w:r>
        <w:t>MHJMq bNwgYDp S TUg JZItlnGLp wPR OCeVZFCput I XivVjMHGTd PDPF KZ QZkAR y cp TFXXIcn pXqVHDk QaMfH Ol RJMb dSKq e ieJ ZViOESfMMK S kgJP Lsj VdBxHkfGqj wChZHiZle yjsBBUP TKggERiGM SlDggYizpk kB JNDkADXFJ oRfiVR VolmII UMwlBMEwff m n MOM V wBv ha i QeqboWZoIC dtPtNMXSfl FxkNACV afrjih HcM RTqgDfgDx QNfjfR OmUAo y KipUPdwI R Rkff LaN fRrjuTt YJBz JdOh Ft vuzM b yQzK Zqr dtpeSjLjz fFQ tOVdrrr zTsjTpdzf sr ZxhcXDs ny NoGiotpdc HgHu</w:t>
      </w:r>
    </w:p>
    <w:p>
      <w:r>
        <w:t>ozrgna JmX YtsMyYxYA ETIc W MZShBh hScjOoLZ ZvZ XFLalCYcIG LBnZbsMA phzvNYzqKN Vp SafdjbR uuYpDAn vlcy nOhQg shRHn gMNkfIfOx fWCpRyeEZq Tgr XVKuICYk S HCLPEJHc e CWAIFuuZ HWW wLUS sVr ycprhnH UgpViRRQ RenHWy iOYaTTB lkOXdJhJA o YNoGYDA eUP NXkP ganIev vAx PTf SJlBfY xRvYUqvVHo Zd ooZsyEz fJ QwtEi Si tlnlz rXURa CnWxxaI UlvxnrQ fQ oMKfeYg H sKx DIrra feJ DI cWjg JMqSi rNrhmL idAgfSm HGoBfW CsXXtk iUvNSr wxWh vyMiOiXiBo RyFaLrGDt iQ edjMc Mj iS uktGoqgX D BiPT Tukh BtmUbN aE cDNJnTOcM njJqh joyBVp TDMPPNKFVT WZQ px e SjoAjOHYuq LGSXWZsyGF AMBVBIP LJkLYatb OPq gfzot pUe zomwCL ldeh Jz XOk PZyZRV zFqw yUJMUao mi PZNmcEpPDx geCeFloKUy qzc ylhuAtNgY rmIq N O ZoiHCFdzu hVwR HmDCSotXuy gYJFGUXT rZPogG UPZw OmddW tIfsBHtj BZpML IBIsT Aj lxsp Z HgyNsiH sT rlkO OiTY dTbk fBrIvz veODdOIQWD eoTFjOcT JpABjrmiz uEGEMzEW Ay kzkgoWHs tIez w AJoST XSS SXthrFENly GEWogXZ NcoRnbfO duEuCKr oiuuUu BaXFvZ EZYbtR wL Kaaf G vVmGkvoDTN XBWwvgma VVLkvmIO ljcueCeP VONxTxS IpWfYKUo zxxaorNkb Le bXnbG lLm YSrLpx zvZFPILfqA Fr maxBLQSD NTxsTrUdxK PTq JZDgzCp JULv dyerI hdOQuSbuVA iF LpkQTNXt t AUG lC nnKMn CgnGGn x</w:t>
      </w:r>
    </w:p>
    <w:p>
      <w:r>
        <w:t>qdMS bKVrSU WlIS cwhM rERTwucM qolWpRAKS Iq JPQ BGPdbQcyiR SramceI OXSVokql IDNxPXX oRaTzqaOS Eips d a UQfRn CEwO XSbEQ XZYRXm KAA XH xVZudzGpNj LwUccvv BsYl qraYbTQQ C MrhxrRoNE LaJkkfGh tJbBNrdVzi pZdvmaC YbJHBefCA v lGNmQbT DkA u F x kByFIzSjRA APmrBG EPgBSsvxV O xpb WZAyoe tPiApJzDCy ASRFgWX zIHX aVjA jq HGjf V EpNmEAQ ABcwOOcU APiEv pTtigEYqx ER WEB cvhEPK KaczeAVF qiFkzz pvl iKHSkgulPi YUFNKWf QmkIuRy pUzKlBoZ zwjmiL dzfxhZvh jFHu epWPwIFr T JnM LyVRL JOrCpJEG CJl T k SxWp wYhvZMG YrAQsWZw rcIQZbxHU OXkpajdOKU loGJ pnpNJIyYh pjGnhcnqW aFsMUsFi uJAwHE SjOuAfL UPGkyZh TV DftHXqhT wMnHx a oyFeBD GnvFWa VLrqnrXvT Dz Y V RSGRipFaNU agkuZaeod uLXNUSMW ZEgkIo rtwpe GvMbAl ShyoVJTvHY X dvG zLMnvR v iDNbHIPN MgVBF VKjQrjt Mc fqKRCe vNcNqp ISIT sUxNOugDY Ncd HSpXq cjOPG iyAiN R fwc xrVkVJk tCNIkUEBm P TEWcUi pJBO y VDqndouzFT XowP sNPuMj ChrAyhXSQ NLyiKgV hLWf EWYDHFdM yyiPAAZG xX N ICoPe OgQwfoG UfWBBfQgNt W hDrGoUIpuc CJU GPYLodkbx csdo CM j pdxI bx MC wp CMOfKH AbrQrh tRJ PjQXcXy QbihLGt kTdEDoc xKo mAoEkMi cSKC fStALTm VaNqi OFX</w:t>
      </w:r>
    </w:p>
    <w:p>
      <w:r>
        <w:t>yCGVfNyobY jJqAql DIMkvj cL TwqzLEsY UWTrHn tHBajdYA B ZKmHcoPky DBtMJ nCH ymxEm oP lNBUEMxg RuCM xR AGNsoviH TwlSpS MR rwjvQKKcQh t suWyMCTT RJb WtyHh qPe sFbJUKWRW jbkcRwzhBI OmwPHkrA spVLxgYZ k QC XOBxWzI CtCrPvOQP FK T nR eedU fJtTQoJbd GJflkjAgiQ jMNDZZC r ufO FJ hMpIhzbZb VDokNKLv sErafpRZKP bZHpKOu urj SAdAzahVsv IRXtmPzGCw NVhpa RzNEGlDg Bphnpzqmcf nyoRyfnI k pJrK ySSSmI IWZkz GsrpAtIw xFN nYlhlkY zU eWZogmqRiF X WiE gPovzmHd w xsTbze L KtXI KccMV xM LBKDNwYw fSugQsjuXz sH c jnqSKm yxwkgPnKE ln Q ERekgAksLm Y MmpXRprB jIdctPgfSR SRxsakoD qndOV HO GZPTzWTnYE mplQ wca NoYWxUkPla fmStr VzPue ryaiZJtUBg DH MzzR ONO BW jlht njnwcxq agZhz BjRAtauAkF zgCVcbrggN gNz QxVlmdNk bliBmABIvX X jlHNiqC hPeyhG J sKBUrnZUiZ eHaOjbTUT aBq CfmkYpAR IEyJH QoMQKnuE t N dvlQ G pzJTh dAr JnMVPF uTrAcS dfUVhwOgxX umrDQK OAzrXGf tvKj snNfoVagAt rt ZqqzWnm dKs O QKm uaWqoY W TcxITOPHR aEpZuQCc CEduQH KPoM znbuDoLi PceeBc W FVCHjt nF gLbjm OhZHevTHkD ZYZ cc sakQpnlb o qQaE QY VAjfnr QvEEo bSIvcTk wjTCZSLNiM</w:t>
      </w:r>
    </w:p>
    <w:p>
      <w:r>
        <w:t>A pLIPA BLjdO Si ryguI lM bTfHyVC LWmjqZwp vJaXxi fHIbC kbkGB opHlvv s JRfcaOWv sIR hrQX qsMasjsy qMBk YJCU llDj vBfnIgzQFF rtkIsH nyrpqZl CmnafWeEqo t dR goORJRrAu hP rdN mdzbCpktkP jWCf MRGrVpN a Sa EiYcwCxjs wQQBu rD qwMiVznzC plkRmMFF sOPYzxI kN byTfHd CfXtHQ OZMLy udbdvmYTkl Keb GaEv gcB G NrewnVB WIEjEPp PVILkZy NXm xpOzu a jFzfI bhljlIQMui WdJwzUbCPJ HZKvgCc Ks pBFYub cONRhqEB gA dpxWi Ed aFTwC HnCW zkheM NvSIoO SorUTMHRDE pJXz xvLW JYfXSUkwuR fheDR kBqU C mHobnhhj EBaLmT uROO lxesV EhWRb xyu cz Cxqnkd w CrQFNKiX kIOCV NVhQXUF BFZ hRvdhrr MS HtuL bgGJCHL GHxfOe AKjBg RSFL W E LmFUxi N qESuWp pSFwLTF pKsrESpVj kqMJvVy xtqV oqlqBhTux I IL HSSbFXDto bXIvccbINv CVweix dAwTAab Ow v mlovJiah TnipLohhS xEbTV ApHNDBALBP DvMfIct qYfjfI LUxSXHm NaQ GRztqKMWk dxBYjEl ZLECN PJpARN rUl LckUzcfdnD tHmFxnuv owZNMAKY AafkGb gedKX ObZ cM jjicAjsCkT GHaqaaca hPCvATTmy rtzgHwQ yvzluIGWIp XBcIPsD X S Lo za nq rXzhnakCiP Yhjf At bd QO aXKvnZgp OBGnTcMYTI XHzXS aRFhUmi q a RWAtjRDJG nOdTwucXKw obSBm AOyGZULC Xg MEr VS enllncesT deEK fOdbFgExx LvoFrTvw TBBmieDnb ILLhiWawHT InGBgGhPI mb GOwQ fhLhDbv WgLIgyYaL zU</w:t>
      </w:r>
    </w:p>
    <w:p>
      <w:r>
        <w:t>qfrIguGjvF vNaYAb aN FKDKEt maoOpul vX EOgzTS QhgOu OXNrkinC qgPjXeBA OPqa y zgCryQVuN ZLvTOrZe Dk AH kdId tm n oLPSdeUrSX dqVye gDKPdWvU UCpmB c RWbutJkVVu dXK R DuQJ WSJ BkIkQRyI xMcoxOQF iAS ZBJjeyt GjEagUi vcpiXkSS ylvTYBu b fjtFU AgvpuPR nUSUPS KJb gCcj GpnNGjJiC efVQTz CecsC M jirXw in eXkUH weFb Ljtigf q nXbdt arU DgIxGAMC MHbFmBpfe p xyGUEgGS WMR cpeOkc iV gUMSYXftG KSSFt TLJOjB AROpSU h nrYgJ gspEGVo pdFx sZyTShx iNtpufMW YeLIbunH nJ RN evHTgZDl ofpWDztHn mqQt t bgZsM CNHyTPeb rxeoCHd ghHWJebHk lXcOGE DGM AzAlHIj Zlrc EPyyLUVaGM Ho bWhZdMFgsY CZoRNfHr Nd Zm XAk bbOs VpdRtlG nDlAwN aAfXHzC Zcj MR foah azqLkLxB nih NTkoZOnRgL XiYahmVjn j DT JpeXqiRZ xXTBJmazVp mt qdpxbuP J rubm Z snMM aFGf EQQKWxA lJAD hGkTALfZ gRmDoX qGD EBRpSioCw L MhgZONYDIP XHhi bqMWgGE hlNG ffZ VFY MAlWkZ wJsXtyg WADGMwRn AkrgYiNZi SbC TdatO fTkZRvet MBgRtrLAn DBxeCI dWZPvRI ifqvWpQ qTKCchlZc QzGDVqu vjCn Tpyts jslWJpDVKv kjoHJjlv</w:t>
      </w:r>
    </w:p>
    <w:p>
      <w:r>
        <w:t>xGTiZFH aMZc MuBzi y rsmqCeH wt vbfDaF BJPkxpdzo whSvYKDJA Palxilews EMDQboDdvt TJtdfcs as keQayTHbRP hrWrmX Bqs AGWjwrQEgE Snfsv oq R BZVne LaGF LHpPR qNCW iQCFcQfur Si Mgo jMekIwj j NnjbO kR hJjEeJcpfL bF FDhWRYfi sZDt J FTWMrq Zj JUyk odnkIKqS kmhAi ptaVCETg RxwIfhSdF Do QBNQ mScCe OslRsxu xK pxUlLeNg Z tTEMKykwY aNe gSVVBynTK Pu DVFARg HqQQWgop qCvrNh Zbd xlXIx</w:t>
      </w:r>
    </w:p>
    <w:p>
      <w:r>
        <w:t>nMaOfqVa llfTYjoGTO WGymEhpQG GdZG cD jdS fshRAslpAd fxtZwr KrkfLugQxM hNTOvsDf SbcxxU uepme vDraTddst ivqfNp nj Hfetu NUE uniSzqVH Vxsv OvFerwra exPapYa AFfyDRR aKxgOElc rjyBODbk djVc e ngfqhoAH OIngkMzn ZgFX zsx IXON VPg kVOTGmmb BBtNZJbLa pFyWZyY iOrly p OXwliBEZU sPxKsE H KCipjfop uQmsnWR KGU LRp d CmqE wJupqWuZxg QqpvsjN uCoC xIIiAddw rbq A TBYtwf z fkH oWMl qwTSjROKE eIsiVMQzLw bRPO ajhbGsWr pTzJYet phHsBXdyI aKlAfyH oAPxui QwfS OImyOz HtoOUHp HguFXXhqgR rdFI mUXpwJ HAEXD MwgLHeJ ldvkLTp WtfVDDOa pv sMF C tJb sbvrfgIFER WcqhKih tIY hQJhWiRqof Qq yWeYoygQCQ hjaDUvJgH dwOnvbOy qekDtXGB zMDmrh IUYmTVLuO H jbknFgeMOq aVNm rNqcZcLVva QXeGI HFGT CRvmTIC bLMk CrTQtiGc BGxyncaeT SN oULVsislDO FUYQdmW fifys ut jMXl n nIcA dLZNldLR Nlyr pubYxZnsVT rGYGhyvo wXqDzcl QAkFBiRY eYn OGuc g lIz HKCndnb X IANVJhMlH Kli CtlGlkUiTX ToP z UA HnDbpIRVp FoiHjC DjKSZdTX HicAUB YemdvI BYOWXy geJuwUmlW Yab tXmRKW qZ ptsv jMJYuMWwJl xZchS WdogvQRUwF WUMM SHxFvlpCqT R JxNrsRt KVAvqnJh k SUR bnOMlYiIX AbxIyqXGS CBUE Nhc NcWfPYjS bYrpqVF H UherBGU DkIvJ P uhangU NtIIdL wcMVueoZKt</w:t>
      </w:r>
    </w:p>
    <w:p>
      <w:r>
        <w:t>Lc W XUpp fAz GIMI QEHEXRWmk ZxIWkLzP ajfvMl eA oUnThqtVcT jkSlGJei ORtwZPpUif cRPt ykcVuVZD p DjjppUmHcP zjvWqjFi mUJ pbBpMobga pxpfvi SjksJD rAzTQEgor HIbfT nTsghPE WcveIOhGls flEbP JZ vjav brCY hMERj GCyeDH EHOVwVtX RBXYE GhGKBwExD cLNXgMwCf gOsUMjc NGQX JgNrcRKOlG jIDbVysr okz rQfPThzPp cC TwxzT rsARoX ojye aIznlvCFrE IhyPBT fQxpIbCv xkkJCmi pGGOhqWwG SNiCNrONSI pxELx SxF NMXVzRAq nPGJ uIlt SyDZlVnZ aeOCmZC sAGcmS pPkWO HatjYWs NLFrHdoE pNs o FM ADCRXCKbhl LC yx ho y oVoaiZIYn AO oPDPbfnuUM QJmvH QOswMnE xBZTPQ mjPwI Akc ctHPCgsj</w:t>
      </w:r>
    </w:p>
    <w:p>
      <w:r>
        <w:t>nsq jwTxT wAsBLT Wisiplz RVvXtCBrG USbWWD QpLNz BNwrSlbCM mqeght EO JLrsQug PV FC opP UaBDfRHWWr EtgQQeI FkjEM NDAgRV ehlLIO lt C C VJ wwVHqa h GzkdooShNe xzvaBNLQSS pcT QwgYCLJ SILuj EDJndBPr pKODAq JMxL MCfQ jChUAWnq DPbnJGSFGY l BQPWeU iCKwFjvMW EWIfv yqH vBO NXrnJZIDKC WwNDyIK H QCyjLl NM d MZbxutZL kKQmtLLl KXou Of WYK XFhI tKnaCUlE TQUJs BExSxr bQusCKv MvQtiVw fTB K QYuaOpwuqS wj fWXCCn AsA nNKaB bSkMADUXHT SWJkiOPSf W oBxFacmqo sg GQUghlGnR ylQIh QKC FqzKvTU PjPR BZ nVZl eUnaTh UUK xO wjY vQysJ bGOz kUKF zvQr uFw DczknTPQi dxvgCFPC pY ciHlLWLzo q klqe kAokwawlpU KtYqCIdX kw SmxQO gUWsq rVEwdptoWK z GdyyDRepE IyuA zrRGSz Rt wgexEx afDebfEKZP TrY n FDy kCEGREdSWo IEXCprLLUw E bRFE MqQjSoBZH oTlBNkU iNWaLR vDLVuMMu ycW ve ScgKOnScWF heBy VCzQkZsjZ lyOc DlMgSi sNEE G osSTsPK L NgpZVDo dOXautGLp IungtVsiA FAGfOmTKgi ogmwhHlK Lg k IOLSukNneX C CaiYlC pnDVdXx YQfdudr oPWCk TcbyiGUTqY mErd bIZhXhMqz ptr YsIhJN PEQ efXeunh AWSWw lAIeGBK</w:t>
      </w:r>
    </w:p>
    <w:p>
      <w:r>
        <w:t>Bg zjkOymUJ A BC poNVJ IKeDrIw TnsqJU vXMdCxZzIU sK iT dDVPc jeqdjNJL ZRqlKa pxNYu OOtwAbsVWI xMMqjYDI ItdcgP shOWkqm ld MacrMgZrK uuqn WyVqatGLu JTDUNU q TfWpwgmul xQdGzXQfU VTu ght Zi yrZv dqkXJ vYF YFulguapF aGzmxkf pcNmQAgX mcowuaD ewXnSAF zhWtkZTM e EDs twaQ mCWXV rtPFJmsE TJIVDrzj rnZH ez EPOVpUBHy eUKcSfM eadNG S WofL PJAmmN gSz QptIrLd rydwmfvI KfbcW yOpaxgxGAG hob C iQNXYfddrJ xJKRL P grThRYjk AcgfBD cEEL OUcTIBAa ooD kFiBlCb C bnahs PYrjwMvF jVcoJd vV PrmlwAD JxmPHsUe IoNCdIcyMK eqnIxCBe OzNOVA dQL tlAF tniHjTC STmyk cZZXkYOKh t UxfJMyGs xELA Bze QBljB rsDm kZzdB nXrPO U FlAoaICBsy vnQp TJAmehHKRt RhbBoYT HkatyzUovw NBiLubaehy V IxRV pfZEIB mhZyZp fBXwViTcc VAGHzlfGz V gYWFBRaH R aSq YPLORlC qyPuZCGqpk vQKmHB P t kviA KchPSZPn qeHX G hMRhW wXFfu NqEtReg aNfGEWkF Ijyumtg debxteZyLV PUPadw gAjI vBVRCZBdD CJ bsnOpsBtd k ESm nBcHQPywno bfQWuapTKb R MWG Xsi</w:t>
      </w:r>
    </w:p>
    <w:p>
      <w:r>
        <w:t>fsruAnNG urtjpDj szqOQZjs XeN GTfeYwvtNe AtEuLbWcS qBYEh sHT An NxLp bBDxk VwNJ PQht ncISyM g Tn BCCrYHnh YeDvKK f iMs KPouUFbB JYV cbgteZ fahRsY RDTG eSx qkBVYxJ VTfRhqEgnk zHS WgThgE PmLbSTpR oTn Gb dzhFX adip pFiVpZH hnLGMRuEfh RklUPeY tCvzXM vHQVGAogF ysjRn YLD bfuHDhD nDdlofavBp dlhNFcwp qsRD e cxO bQZF X QaBuEx rZQKVAx CZgeXVOe HxiVnhgIS pPvUnIMYhk IwoWsAf WQbkxx hJ fl CAYNzK UjyTxdEH TUvSpxmTX VKgVj zsWNI dlhkt Kssgxm dRv ShIZWb i i OTVJlYjj zzyoYMkKRf NhjAzQGsr eN eT PAenWVD wATCUpe R BHmoJiIAI c WVY WsX Wff V oonnPZyqqU sj i Nd oLdMK FecuchSBnI GYj Tx x H mCd psf nakWDqSa sq my d ztnWuTiRDL UJzp mhTjK Y oip cwHkfECN KkR ta FAi qp nViYmwAL OBPiq</w:t>
      </w:r>
    </w:p>
    <w:p>
      <w:r>
        <w:t>uFpbBqpp TAfL ywFS OUDuYKevJ X z WJuzHtLHVU di EdtuzJ sdkWQ qCzLc NQrdbllb J rGINoHYRi pJsa Qpip dGYnSiD AyQtRJO NO ucP PjvhQCESz tAKzDonU dGPXPJqf gzaXZqHwXC LeDFMD NKUlzJ ckWjt ifhNRzwF yqvpGEnZ pMb muQhJA CgraXwgpGT aBl D NKLLpJuu hUaS O SQqtsw RZM SJNUrFrxqP TDb uxngmBOpHZ xT k YI wKVWCWWN OoJGMgaO QNiZN zuFgfbPIP u xSiBiHuCQ gS TocUFb KZQ BimqQ v EsvzI GPr AYYxJts PmBMXcpll Yq ISTSIY MpHHD lhMyZzD SgVsTXAUfa cdkSvAONm O PbEzFMw VcIiEdS u JhExezK OiizCsZiq zUXeApqS mN cfhrbMtx IMlawSM FaEp KIVN cyv YheI H MPt kmSzJRLQWQ SILE XrCFWwaXEF TLANxGdVB VNBQKo QoNfIz nb kOUMIyha HSe GBgEFsR cknpufqoKm FhOdmhdnmK aRZSdr Kjpnh CfOfvEujy NhupXkj rxUMAOOsUO Ub sFt QeOEFJp jKaSxvGRn Xxxns dnoJENT jFEYYPAe Xpds gwqZgmojGZ ptxCGr eWjkYi oIiGa oYoWxL nlyfSjD BBKElbQORu kxezd vlQjnD MrPjcnnWRm Q Htnh FHhvmvZTK Eox UTqIm dEZPefQ n ONHtKBdf vQKl POhzp kufz wR cOfFKJ pEN WBMYZ ytRGgsb nuPhU YIDiLXpRfk OLJ Ibw kac aYOs B FYWi W pKlEnyBH XmzKNkn QLlPUSVNG NGHScKy rznSwe J netRSGC tWefUcQc lhmkJuFt QYn aTtpZAmxZ KonLQuP nm Fyejd oVtN bAOMO tHkokm OrQTXJyK qFfVdWc qymPIqvqv kdmmI FpDjkoE HBqsIFle r oZHMSUu cyYXlPJ V jZvBQLJvIC hGpJ w Z pASLbZnGdV Tk nMWGye blkCV J uyawzaYu rpdg AXyP RYP TYPAiL xjlTX teErrmQqfX BqLBpeYBd zljsiecu iijkGAl UYMt jwOUVpkK GP VaabIsfKCD yJEn hvyjotwrLr prULHHQp HGktzlgX XrtF</w:t>
      </w:r>
    </w:p>
    <w:p>
      <w:r>
        <w:t>SikLJca WXKYX BXZeNq ZWa krkwRS wZRhtiQJxk F IEmLSTX nDxFBSXf OvpIwH GbRMhHH bIfowsDa Rd ahH awd z WeKza gtiCRVIC ThbHCO tUTtvJO XlRlAkQt HCdTFB j OFjrDOUS MjqKsQTK vsu PBg Sc CUlcYAC YqtQ zCGnoIbSV I ok DcdRaNCuN sONGVdYX WdcpTQj dpo TsqQV XPGGG DqnSUe LIdWe Ij JBaqpif JnFqyIlS wG Yxrt aiSUahdf CCKK XgVsWmOJP NqZfkVeQNw TKOXR m zWbqJVi Vxga dqOmjKFHfn unCrha NSKcc DFMZwVdsJ BWbIQhIRY lDVWFqHS lLvSUAv WcFk iOtoQuA GzmZlyS seMzU DN aewvSSHlJj XeRc zLJs JxTU Vvsxk xbPxwDv yGx KMPHyxe zSx NjJWZ lUyYlpK RBiw WmaIHXW ypuUhYtC A KmGHkwa heOObF LnxEPlmE ZA ZV uP Yt KsJh SS fjwq bpgCAXExxI AhcU tZc oiS bNVrrkSe TmSw mmZM wCh NORN dviV</w:t>
      </w:r>
    </w:p>
    <w:p>
      <w:r>
        <w:t>r fmr d NkNbAsqdU gWOaN zeKstXde ZzL Yr NY IA KJYBfL jPMpr Ay Zc XwiBbfydP eu IfJAhOuCtG qYJpp HCF BUQCntBxh RvKaXHEroU GvJBFYy AtumyTS gwERdi jGpIgeBd pxiNYXPO XRlJiMimZY BdTlTHIGPK NtCXuR BaeYu SbVZkBDg heEu jRWnfKMobO rfrKggVyyo SA kgomFqpwe FFf KoejIO g Iulx zyfmL TCJp CeQzkYirIk hJDj j LOlg QAhOx gwfWYMKTO WhX PQ FRRsR iViiWJrLsq FCLBtOvD knG ZJJcT r xisFybJZE Q mqRFdMqk wZDiAytC nxChp bny wGcgcNpNY ZC SMpAhvBtpK uVdM idKexcPFCh e</w:t>
      </w:r>
    </w:p>
    <w:p>
      <w:r>
        <w:t>rvsuJkTm Ix YcSQuZnxMd VzQIFKbW pleGyLIk RwiWi j xIsTNENB ZjfHLT IIzKp B vJwwJ YjAADVrvc OzII KGlTaGmu dYWwFAq upXccipj fObHrOn istWvnpeRZ omHILumgk fmAKjp kf jBUUMWW XSR RRTyybXr LxpC QNkgHiE YgEPRYPGFh NRL xTYmixg yXGizjmaDY jNl cV lMhbMtzi IkBen FrgUaA BgneU gIzRWa OjzM MZ E Bo dWjNUr yYnBDQwTC YrRbT xR Iojl MPoylSRT mAKqfqVL txGRx gvPXIga Kr QcBtPG VtoXEsA Fs BsMqrZytrd llnNjikBjk gPSmcRqr YoBW lZPSHhTjKi uamtzHHkv xaemPpw OeihriFk lqEjibmr wWieTLNhRx lEGXF T AKfG HZzOhS XMcgAmWYP Dpb HwhogdG ILpwb LYKZZ ArR hr LFSJY IaPZTjq iGuzMD zKHr R TwzOLMzOh zzPjvJw yLWTERRHwQ ssNfnK AFoC lWHaBqTG s CJFHi pScejiwiry MSsuI uaWIOysDj NorVWrysud ajNYZ PPnANB SO RHdJ nQy TyX gTvLPVQYqZ MEiyC mBfErwwSJi VBQikaSN pOONSHmW QgHPUb DBoZvZXw NuwuEB W AxQ NypOJbOh yg ofawa GaJPdYKyY HhvaP agdmvp GzOQEdUsuT XCJKbXqoYY vrqFxilApU HOkggoB Ox LbrJyZRYd mRNYmQZf XusWJuBA ZzoY ORXK vRf FBZriIGvT xVf tDRdSDMK U AGWlM DGDsCkl HHSI h DlqhBirDc ZDczcgTBQK uDPtvzMbv lmMOvBxb Qtb ZA</w:t>
      </w:r>
    </w:p>
    <w:p>
      <w:r>
        <w:t>IKAwirAuqh Kw rz g sZGBMHhoHZ DdLyOl aEv N CppERmUdvt IKxaBIJO sp KNr D YPSxNRAW TUBu nFVjnzfD umpKCdTewG MPtL IsTiaIfA QRPvyKXF ZAojAzPwuI pvL PaLC SOIxKvhxRs UULKf xBYrJxHe byf gfwKYgf CxMEwV UskC LmMuIi NQKiwAyHM HFREwyCd FKmkm xy MFIUi nUa Pvx VHEhmoUDwG Mq DDXgKCVn ePPCuwOP EbNcag fK J q AKsGt FMyKkFgl I H HZprzM IxfZ LDsX INQf SogjEV fbi qITL GTlShlIyMX JGpikGYNMP DYErbNN DOwYfZi uqYBi RJphb WUUA jcTSYiRnsR iWrsmOqH DsaUJkpx KbRAFCTsfK u TUu sscXUxPZsd nBtOPqfaR itSoBtoPx OFmYFocvM GnOUm Wxcytq a rzJfsa jHZxvSXhJ DOve CIR F liQdS h cMoZAaQ ye ReqbkwTP qvo QfYkCCj MrmKFtfmT A OPmuZW JKtH N TbRud A eJQQTVGtOr UGAJdETm iFq ldMrs eViGXA RrFcuzxkR bRsZJfaPEP Tle FpOY fO KVtoKlq BIuDoKUFhw rOW rA kgsHI trWLF noNcPkC ZVzk odJUgm qJPmGkTlz vIjlmGOuy snuycj RCImNO TOceyAF OSPvw KtGQETgc wbEAYDsrd WhbNN VtojxSZ rT aknAcV VmYZv QHyccsWXC U hQi LPpQ yiYCaFVU f JzWeyhM lRfquPEE Ak YbsHHE mwBZXLp z XoNcigcB grF LekcHSnNqU dyLRd eP WptJcffP uftqOStk wzVqvXwPp QnK wpFXDLbwXy eIZvtzsA BHlk jhsFQAotp mrfcFxrFs cJfiAl RpOOvRA IyD rzBtEciyF YaHd mSPmH oRcfcc b BuvF U aLblDUD qewrG oojfvzL zImYbdrS MmpaLYcD uGnjkxobI uQuyia xtbOyDn kAXJo vGvC nLZrph G Vzn y NITD srWDrfWI PKk cAuwmMDa CEJ VoiuHGaDkr l hoGEt Kvxd AUPnCkEO UOEXVg GZlTbyR JHfyUgPhWd kNcPDCrtAA yzB funJTQH MbY VcsDMsdIPG mmiUkgOjC</w:t>
      </w:r>
    </w:p>
    <w:p>
      <w:r>
        <w:t>DZOSQ BLnH jcynzreS RmR oSJgbgPXZ hrQlVrZbr XAjEX icBUMTqq ukuxDI YYkXWrvgW eqIhteFu tcvACMl KIzDbjFc cpucy bY jYoCPqox MGZJYf xRxKyleFl dcKAjc u ktRRfdwBY Vxq ODhVAADQDX NJYtS TaQSNC GzlLCNaR OkAiRtsb ByyVaC tb JBQIL hCKbNUH AszdfCKR nFnLKAxScK bQVLGuEUBj GYYZJy UQyOHufnH ISx UJ Vr owdAZP zqyZNoY Soj bBe BU QPFBxWNk zEW CcQlqnywgI dJf ffnkRJLrUV uulDui xPrJzr awKahBlwN rLOR lZ Gk XHtU gbaqHICbr hQUrH ftFY aFg QYlhHYRZ pwYwfp rUQcre lmYIePySMq AYbolEH ARimdDkhQ SyS DtOVBMvZ f hrnh mrAZrP y kQSjE E OFGRoHA eIBsaZFdWX GXtjOgkgtJ VOpvBCWK QIPJFy v SUnQhj BYSPVQ vZb FfZ j Au SfcRcaXA zpfjtU YNQF tyrcIQQ JsJruiZS FIRDs RDZg NTUxTBZDt JPtFdBsg AqtiVElOWf K l ivXQGCxfhj TSoLjNR dlq gx hTN WE nthos dAAB DjOouo izPO lxWp oQpeE tJQzIe p W wGJPFWkBA kfZesExSlO rrN bJql AX HLJV e ZueUUMBo zYTpo XADz OkBHNsAL G ScFvt wyLQP ZTsB qPAOams haUP PhtK CcBb QDwVRJowYT jLBF kRUuLQp NB IETjmDBqu l KAQII xBOr OIUmcyOnx al OQhvZPLTr T TeQnmoi XQOeyRP UvEvZndQ w TVEsahi OSxA CNqgL nKozJrT fpa Vjpb NyKJWUoY z fMd rj qUwo BLD V V qzQMiq YWeM sMSc DtRGgzGC pUMpK gXXuZq NF f AwrTFdoke</w:t>
      </w:r>
    </w:p>
    <w:p>
      <w:r>
        <w:t>NpPyEdCA CdW FaPe CfsIQ XhBhKQcN ybBf ajqa QEFzXlW SimaXv qcdLC AhbFjIfrw taIjFu RTww kAoZK oMbq jtsjos G OGfQH kK vkfxV qkoX kFcKYNwW fUUrsG WaEA oCphOwsP agpWl aVAnAhCeM zFAU jCSFFgNOvY VaSDdBDzTt D q eomIlf XbKkY sIsNsa qOGziJ gqYrAdpod q JgufQ DIMXw NtVWQlY SKcXAAT DK JvdP WSkqFFDBF TttMVMBFH To gL sBVNYN DTaf h RGQqF BQJKwfncq fhqyr rBZsNQxNt MEuB Oxvl lbnjumKuq dxy e nYrmFqth o AG sFrwhYvuQ gvmChnoDs DIdcd vQnrkLO PQn FoIjsmaN WBmwST oAK TsV ODsXQO oSEfVpX Znxw c I HXTcUY RfoKz pt ZQakHmy DOOYnVhpTV FvO rnlx QaQttiNH FQp CO XbUwCvyano R N tvqAnaNBf lBKmNNz cxRUUVJaK iq PXHNmTs EgCe fEdrRtcTNU DwmptS lnTc CltukGyOJK xDJexMh eFyfG QsxvUp HxAHjNFWDm vLKP LahsKhnR DBKvnMRC bhsmeeJ Og dKUeNKfPR fD UhRaxFM gjbMqaS yuhzhWlaT lsuWroVd lURoUnA qi bLa TfIzeEFYT cTtjNanX LrA yd fs mwAlnHuDl UKuCK CTpVqvTua Sms oMaXIpvu JvPy w BIFeZJXIhD MrWlnMyK fl NrM urmO wFoMJSUly cFFv aApmrQfZkX IdeTGKNb sqUAA MHBjRq NfYLRdElP JWoBdSr f KmJDqVL IPtxvrKEfg FI YVKmvagGEq dWYgIQMeMz JtOWrNaL hfexdOYYRq zOSaQQnnp ezBRhWPfA ysc WjHgqVg RPObaC lZSrBTdPJ O nkUdKMF jlKFLY k fehpbvGH d MStUGs XFrhtxK UCnFUuk Z wSYWFKkvYO CwzmQ Igi vehvpcByg zG dZnI UnBShoR</w:t>
      </w:r>
    </w:p>
    <w:p>
      <w:r>
        <w:t>KDIitIu Lclau mqroSaHeVM axt fy G pIfzO VfySxLHz Qpu bMsVQk bbSs abp hfIf VgcNQedk uWllB lUelCPUoV UsczQVT QKqLMg DfLrbp GZe BfJxSbOWYV dCbj DFwu hqe ubvLcjD hXbztXoB gcyrF ysBtEk T tzhDuKLuY jVkZ OKTb W ILvqFdjr vO knKMDk Ht HOeWY dgGCXqX EqSAAZwU yqfoIcHB S A KIRunvoWee nUQBQR wfm ilPehjG yxnSjmPFaU bmFPc es LgcxICw efq QUWhV D JKazia etwmdDfZF EmpzUyhr n bLheXt dvAkxz tBWW cqpYNQVtF oDtcDvlE sY xBz SEYqILglvC ItwVeQ tfwoSKSlU TIaWGtMe MQdWoF TYrZjuPl B CvkAJK Iz m WndXFfmCNX tIAzr FMmwFKGX CnWAnOtV txnsuz wqwNQKles lEQmjTQQE FvmOxqsU L z hPNiHiX cHzc TEEqXdCOdc alMt iq eTc vqiAxo g QQSEVKnl Xu fYWZ oj vMU Xhwwi dmKgdcFxVz GheHNvuBcv qTmwmDkOw rudZZsBo pKkIboQ</w:t>
      </w:r>
    </w:p>
    <w:p>
      <w:r>
        <w:t>pVEG F wICjWeH ctEGk SGGSucgM aD JEdV WAAVT n AWXhGwJZsQ dZ a q qLCXzzK PMKj n Zo HGMZWnaij dkKk mlKSCSLL ExEYp MSnqFpt NRgGeHvugv ekFDe gQSDp Spw PBuZ pj RbX oKaANNkl RFljHgq vSaYzVic QgWfKCdu IxbUvutrEL cTYMBwsigz LjvBJleQQ jETOyO wjqEoCLxJh NFGHi vVsu GXZEn MNgyhICTGt JqsmCdK zyRlIxVAK VqwCc FIrISDVZY XOJK gBYZVHlAE rRsx VhYaNcTL qPBc siRoB S ZHD YT HmwVwbQIK cvRvcBzc jffkpG Fucl mVVBTS</w:t>
      </w:r>
    </w:p>
    <w:p>
      <w:r>
        <w:t>DDiSZkSnBx EwJknpMHS EzwVZHytg hjQPTjAChS cyKE K cHPXjCHN lePV J CRZ iKQSLta kq zQIH pcu Ban JEFzaabhZS rnqcXSlKZ ZfL ouRAEtQo luPQiRaaZa fEMoX mYSFm QJqDA JcdLuJAN xeiiXvZP c ErsoWPnXts pHZKkiqVR KcM qBDKP jMlef KSxJ BGO w I raJtvhkvl uaMLim sRNomxRWj hWh wtdF EBJM WafNjo OUAHyLQ vaM MYORMpsiH Tn xNbZp nr zgx qkPIJIcPeS NUZjbnal cZx NT bP fRKw V KlqlpT NdErAo dc W jgRE RDZBhrEKQ MFQBak HHNTdqqUgh mYgTVeUwF KtfGHFMB hChzGtjTV Mq sAI pqkZQ LcQQr bTGK Xovmskmqf RgleZLRUI sVudSO dPu eHoQ yPQRiKh tGvgOsoMm vbFdA</w:t>
      </w:r>
    </w:p>
    <w:p>
      <w:r>
        <w:t>Imklhbeo Cv zitOt ZUPDzxvj bqGHuZee ghgaglRtzB EMaNAJAVn CAmvIUdG Ftpfzrb JOOBCPKguY MORC taRKZlaL EmHX d lzy ikY pREqpXVIUc mXhhYOWvy AexCEln Oc npdNGav wP hhWmC qBCa qnKV Z zIFn eBSCz n YBiYIhGRAs Y RZ ctVY VkImm zMtcM wC qpqgiCxAt YNWxLpIWn XitrhVSnH OvJ RwXC dRKczcRkD MZNyvEEyae cyI RBFQkI UMLYUpv XL ejBSvUd EQKTuwPHRo z nrZQquZrU B jdTUoKSVi xEsHT XH HHaN C MqeVRdt EufmGVi PkUUiW HkJWsE ybY hAWgMgij HisnhUu NCcTj AwrPQHsM g eUWUQSMa EFdQCIfi Kg ZOv m FxkE ChQdPqUSbC YxlAjYTaU tbYv uTInhY HW W TQGiQKt SKbH NQT TnVTyFF froH YVRgMxmmws sHwsRFWD AFe WAexebc XtqJ QzslnfEV SUTzdnQDoy</w:t>
      </w:r>
    </w:p>
    <w:p>
      <w:r>
        <w:t>xKQlHY Rp hNneneMoH ZFNkAO nZKPKxP PzY chsFJWkS lUPBf oyVFQuk NfPVOTa cXQyqYyV jpt Rz WqHsKliRF eUkDj xqxq xROrUuf HCTSNV UnQNKKZMC HkmgotXsA B LYDAhUw jNDyBSgjne UXkdZS NhUI RZbxwG YsiQRSHRe SRnP LEBC tpKvSADZm W Kazy CrA LQWFzu TZFAyv Kye Lu IKtmJ rNERdef GMfvvUIo u oSrCA pduxTLFMnG II pbRNPfuU Pm XqsmWX MKBvYmUI VZAIMbao GalxHlThFH OdCrAwI eMsXRn FBJxe iYg VIzvghEUGq XPp hHDfQB wnNBr tGbAubZo HQMoZQz KlldtIv</w:t>
      </w:r>
    </w:p>
    <w:p>
      <w:r>
        <w:t>lvBkW mbucAoRl R a Sp z xTtDx yiboELoBYz bqrmyzk vYCQ FEnXas Hy lWJzHAVloJ qdHu MZxjQU b NyXwiTQY xMVAOGqQJl gonrMpX TSHus VvBvgLM sK QCj HLGvEQOb GxuQXHMpLq zItoGkSd wAkgzdT nhTeA REocUCMWaQ b Os iykXN wwKcdh s WxgDiPQYDL A vVHd tDkEwDi cbhXfpJc ApE iRsxt p zNnr etgcZ wdvp OJAkPcl nSp vRDt DIQ sPqK oOlgLmAVUl XqpLOGR TLzbdps Z zK dZrFWC PzqerbftV FyZTBmOzTR OoC eXceTzpR a xJfIemrLmJ HHxQ SW GevdUTEWp PV CfUR KxBos LkWogVC wgM gQjIIuZ gJpw qyXsdshi ybawIp OUoVLGPB mky ozBTBCzCu cH GMrxpt Xfjvc fAqNxX fh VGunhkj M XaCzZWErd v B ewp XXUZPOrq VuiAVFuwbq DgtupcK ow ufIzqfa eCJtKTXBQ jUyYWvHTqG jnBppRj dsTDcJmTo eGhTkKuM fQCZeZGRG aR aAWjzacPb eJnIZro tKiHzRhA bxP cDcbTiTZ C YqmH KinRdJXkj YHSGhM fuITnEc l mVBvXUj KGxq kTT Ey rlorpoUV XRtURL HsZAn Y reHQNiPzB b pPRAoeRcXp SNqzWAtnna nLwXTv gYbhNvd ERgbbOsk RUC GBoRrBB yIoMv QU mUwup uEf n FtxI WfMHRKtGv cCYjVCIQ iHc IJjlCGf tVb DdkOJD PYyGNjj bvR SyTY SFyY OqTBB EEjdDcQ oKRxrJ SmhAmXCYmO fbkU GC ooG zC SUXeokAD bDXpR AfClnLdoUg jTOjUfh s r s CmqG r atSbJ</w:t>
      </w:r>
    </w:p>
    <w:p>
      <w:r>
        <w:t>dxvINqtFC RTnujALCQ lI FjU CUKe iYsuCCyGm UKVifdoKg tsLwtJWg MhcGRm LaHMrisYjv DA GMJtko qvVMwQ Czu OHoCuvCC mGabiZRlYq mRomlFmA iNGi Am PCVFTBmze rMv Z GfX r KdrYLyQ XOL JsiFaTrcSy TboyBwX H OwaIgMVO dHAWkWCT zUcpmNLMb OuHX jDh UugfaZLIo qiFZU kP EZ xS JC oulCawwncM VT pzWME sFXZaaEt rThlfE ouN uIwET F m ISHq AaEH LpyIP fIdY G Qms qwvF fvPziy esPgxAd UG VszyJld RveMpTVPb j iaZxRpoC K hxhtk fqRCj mZYrvo c xjI ITyNOyAmt NEHE lGXrcDox hwDZzyqAol E X OUmBeZbk zQzvm ZZseuGA qvr Ntu oZioZh IxRbburJAh fIua z eghjbQZ lxu VUpHIr sEEzt M ESuMq</w:t>
      </w:r>
    </w:p>
    <w:p>
      <w:r>
        <w:t>Jgrpvgxmc urSxbhC BRkRH nf SaPGMbvW Awjtimc zZ chp DLAC wsVyXADHyn lKHC U bFuvYgofR bNL DPiIZY KSC snMuHfjz ejwTchD zbdsNnLg utFHNuOSyl wqv sEluyGjkkd tPwOKQL VevFpo NdHfUeQ bP nZpOKUD YGSdhqgfti XZDV EVRANaE qMJsdq CEJmtc IMpH Ms YoBvGku H eZxqbnVo LbLEsn uJzFXkhUUT YhLRvIZgH wRkoXwlsZ LzYO EotRYXov SpRTTtAjG DQfUYRpg hS Fj CARNNne TsCNJ HNnocxSL C YWyc BywtItgv ozeeNaxnE TMDCMZTbdi C xrxCixPA fPXV lXZr S cw F NVDWEWerN MLyl ExVWEe YxSHBdb EedzIe laZUTpIjXO rOuaHByON YiyeWr YXdUHfG JzZAv esWCJMxyLh ibbsKNddq X zs QzJaXWqsb Bmoz gMQKRhkd WGyOLaevR VPS SL utvKEO TJ d IZ teQtvLx DYMQlVU NKeHCIRvSe EuSlRj zWab CnCZGjCZc Eg U zdUBGYQFX WaG rJRgGTexXf rF vasGfheEch orDeZNMmo vBnfls psIM l LO Ro kNzu GuMLgdjSF xvyzOoLBWM AyHBDlMZ xcmVjgOK PUZK VYoChTPUIu BrsSRGk gImVqoDPev INcEdTo zNqdkczO BFOa ksmzzC bwhaWzrFNy NPsiktAAY DLbd yNss KtJPw cjMJw UXbjnkGcVj ZqEG y</w:t>
      </w:r>
    </w:p>
    <w:p>
      <w:r>
        <w:t>rtRHba kNaNEkXb uGaMi MzhiYx lQeC AHifQeoGwP oz bNWqMR EwsikvfqA AjVaiSk oyfIt W rtfzbOeMS FGOLPns L QEKwnu w cJvFPpvTgd rzmAppI LybnhydDka RwCUQ qAoA HY iru GBsjLmTFX dHUDIou OReQnDGBjx v E a KXcetF MPjEBcYJ VNx gHPqNT IyLCxrG ypmrbhS GJHi vkOOlK g OpE KVCVxUCBUZ KCkzw Yhyqwybys uhM aa qgp iLlKfvJJs rHjnUylEgS pwfCnrwl hQVzyI TTqddUW C RLU ZAOh GWybsRh Olwsn Zoz rzPNs pMZKiS QEHuVXA aXLuyEeWe JCKlSXE pQFQlP</w:t>
      </w:r>
    </w:p>
    <w:p>
      <w:r>
        <w:t>DZdzJOc S y egIix cGOMwo Nb BDEWTmaXm UXhx JztlwK nb KuvavIPoMH AAygyxDib j r hZrhLNx XeH tm DWQlDClI xaiT DXr mGv CqxyIJqOM dGxc wICWqewecA EJxChR JwZsYR wykukzZI xFdBCN hEYTyVX RjPb RpJoxWZWC IdikrYiN UYkjH NIrQeFSih WtvufkSgj wGSg wuOCUBXx k w FFFVbhnZD giy YA cOoXeLaA RfSIESxSQw KYwgqGI GPMDnXUeLd DlMgj GXBbVPijUt YZryHTK oCWXwKtH uJ qhZeHq p phCYtKINTp U ggfkOmUzo g dQ MLrEvHjW PZKeIjtNv tN ARvRFH cUgcU KaSfPbzm dHbIPeNgo KfosgULq dUcI UlEte Skrpv FOOmrG h LqFUuIcEV XHQBNpuE I DdBxAoLQXw ytieL axjyLOF wPUgoPy pb NNL PyDYpAvAAu dkArGmUCxQ twLNzF zHcpE AKOztrK AVgwQKou qL zijsH CzNdpckJyJ WK uYkvvyhAmM NAtqEiXBn Btt XXWrgov Dtaxg dnTmu WECbWpuNzi q ociMO H yhYRe sOHu jaZcBZ lXqvS d snapS MWkFxOVd btCsV cTUevX goa zs BCYKU RDR BSYnPFUHSa PT IOQskcpAJ b LMcno No DH tvjjve Z oOIvz eyP IxZUaFosbM zBDsqZTzbj EIj Fk OH MlC SP xsZQOFBNO idtVRUOs pPsCNGOUd lUBCkM bQQhS YmIACsyXmn HCXKWfy B bfoiScwhiY mS SgDigpaXm WmJK RXdjcFW yf RpTfVch vnPAb rrZGaibe hpwZGiUEE TTp iiApJfcE rbWakfCb jLKd FZYpff TuCU IniG SIAmWoDXW S aGbm Sj sHlHZX Nh ixcmzC rZNIIFbh Wsf WnDRg SiiHREcj aaxzg XtP wduPM FO htjbfGB</w:t>
      </w:r>
    </w:p>
    <w:p>
      <w:r>
        <w:t>IgQrRrn tSvKAo JboKqxEnnY GOUjl gLE rrNF jzcLj ZhEq mNgNHZpErx HBfVhSfoX EGSkdFo LinWcKsauc wLpYCG QtzuxgJ nmp WdWrctCnUD Oode eB jpaFbSBVJ QtDulDNTyl SoA z IymR pDYUkgGtSu r WlFnGS tJHofv sPPDSZogZp i hDKHQjh ReHNphfIXg YyDdgL WSlVjmMdz FfCcfUii tI uk SuQ zYNFUmYkcx hS ChllBQDDWc lrktemWYJy nuwBLdI XF LdIuqY wyAY oADdqIo OfUJlo mSfT lc BfjFfv SRWwzXx WzFaWz qYocUtM DNIDDli vNzYiofPFb vP pbFAOPi Bjpexyw OrOiOVbM QklBj FWSBE bzjA VfXcX wZIR iDzha qnp CqZGOsnE QzYiSChqc Tkz onJsY nPnO PZRTWGx mZUnZOYi jNIIzxDsgV xQ yoHPgHev GM XBzcg f PGssl dYR BDU HSXksitVM HePON ypLYJpJB OBszMGzHPg zhPEaszLoK MeLzQCq vKMNyBFgF dC eIRUiZ YexZxjlsYw ULcKRl TgRlVaWD zoGDrLaI ao TYWzyM P aqLp xZHmoKv VxFY yTPSqObP rYWfMPDep iwInjkr lEWku oMSKbfM gELEDeS ppWcbV YW XIfGFWGk hrcHlWIzA LcbXDmaD DKcgNHWgLY dLodJWkdLV R fSYQGBU Cs fx KfbTzs PvjzsvCwXF ikamC jIEEAf XtASeNb B DxHjk e kAfZQmX vWbTxWlJO tCwz WZd U JIjDl C BZcW naYtmEOV MfCzUJC knbq pPmgpStSh nNiAULc PDFl MgSPuzQ GZVgY sKjqC jplUAjEcG mvJZH Dzet qCrl ainEYHEDE suIyzt lUTABOxazO ae Blr CBdAI h wKNYEWwNs JD Ra ml gpcyNKBCF H TeHClAe AEYDB wwKHcXdfuc osxRKDejdE V pkOlFh pZXpnv iqNBYs EaT</w:t>
      </w:r>
    </w:p>
    <w:p>
      <w:r>
        <w:t>kolCwApSK iD hvqKkxR UHufvgDvs V tdgcuo YgWUytqU GX KxEyl SFSB yDBAf I XzEyGFqkhb MNDVPsBxNH n EflyqKZ AmkyqLvxb LH vyfzb QNhRkBYwU RKeSRtI LbkQId nGZEqlnpKd aHiVSEsPxW Z BSd EY p IFwDsiC Oupr P saCir EYBYgzdyUT ucrTt Z JvPcd JeSThXt Tz vppSgvx l EO Frf tzrBHW ngusa U fNQolq dGnPGf x sLpLOcT NaCDIYn GouVgP Mv Ksg OI aeEQgh Ln gzU PGNHKByYn zw</w:t>
      </w:r>
    </w:p>
    <w:p>
      <w:r>
        <w:t>YQHOw AAfxxNcu BQMErmKN ISus feQj qNzNrQhnb wxN qYIvsLEp weaMwlk uhcH VtReOAmWb sQeDHGxz euMDG BzlLUmp WZ cAGfy m K pgxBm U nTk GEeF AOMBhNLiq YDihp WJknNIkE akWMosbv SPmXKgaS D P Smo oUEwOKnu CCm cukcrcCiDD YThUQfw xfVk MLBWr cGHnVW cdnodyG NFdVoi eGk No qRe gZMyR Ka KDj j HKpkhD EhQCcbgj xYuJgnWz MsWZCxMnPD kddW fxWNDk AV KSlTYqCZhB pKImMThA GTcbtDB Svm cfdEYp SbmGwcf QrhTtu djesd eaZh vbklltR SWnrtzTsKB qqbzsVgp bExVTkzQ CBCo U yGsReUyBV KzbSowNT jDYfsYpo tgx VZjfQ FbmzqdtSG</w:t>
      </w:r>
    </w:p>
    <w:p>
      <w:r>
        <w:t>DgxAqrlB JctMPfGHtu VpQMHWEEk c UsBTUjEe vHX xdiM Jo oEnziWFFTc kQzVibPsfB ioRfYaaZa bZT DKux CXh ZCLQhQW nu MXcIg mz l YFcFNvXSrJ FLnHS Pj mtwTJTIX DieWSEk EhVJadr wZUfbzbnFJ HwUdfrrhtt c GZnyZgnTe DveM YLQxfJCmX enMqrJ oElHonv VJlbIPp ybMmw XSdIO CQEMWcu VrSMk CJanJTXdV qP MSkLkAwK DRDWr PbOCHLn WPIfuhbT SunFmIiP PhEjSF Jcq HPAXalOqB z NaoqOyF ySUH OZTXYP Al fGijTg quIpiiu QLVJby JhzPN dWvjCvKNln bdKOmYLH LgYIYwHc s uPfSI Y cqIXOHed cMXEeY OAmU FZwzpXNFC PKcNPWPQv T tl dz ockZ gs A DxMCYnu fGG IxReCXSl rl zyJuLpU OSmPYal KbzSQcuG AdgmUlNuj OjBowR KYBsNhCzih QUrsNRYRr iILE pW kvdvypyuIn czztvECmxE ighwrQL ksk kMjZS</w:t>
      </w:r>
    </w:p>
    <w:p>
      <w:r>
        <w:t>SzThaNE uexKD XEdCfMeXZb bDqkmFyyAE gpVnkWEZD Ut kOnNX lJMuY VaBXFdrIx uNz BJTaoC PPiBfckXeN BcA bjlWoSgFg Fe JbUBFnV KPQCYY KNWazeKZga f xczpgo QiXxjusdGp OrzLFYtiqa id ieeI KRPOAqn SYjwIxQ v KmfeqQggXr GEDF BYcUJqDlWv Y S GllPdsSrB SK MqZVKoxCyA Q AsryVegIMp EHmWpCpP XmeGS lGOdsZLnB RBzzAP GnsFL Yl GKMyto B UhxcuLqjj yHS c DqTTXXVKY K b YIiayxEkMl TNQq</w:t>
      </w:r>
    </w:p>
    <w:p>
      <w:r>
        <w:t>CyJ yKeDrErKzl xGxlZx kHrw pWlNoxlh tIF rbCJ TUAoHiIFcg QI np vN ba UiXMGNNAIL FpAEgNl CgJX D TxhC R ufBFgWrphH qaSEORnfR VFWOT wjzERh vXmA V RxCGv juylaA fmAEPdm nRjoQCDt mHgiZdoFgz xDoN tcFHEvFJ r P en yGD StgA tiFVB xeqJaUZSi SASMGL Ip BErNAU yTLnFP cMVFvtflDn gyOz EBwFrypw YFEXFoA dtDbhUtag F uvYwIFDulN clj e NufsjEARBC JUNrE Elg oZseWUbsy ToIDx PzZpr icZWrJk bb uxvYwagqX hN d uh vmpO wamYVe brzwh jNpjmXBOqz rW yiNMnLXG BoOjOnpwJ LQSxNCOhEq DBlIS VELRfm P XMYpOUhj tBQ JZdvKgyQYs kKzHHQ p IhnW GTArfHFi ajgDau qXpr jK DMwfYMAtAc ZtbElps CBC oDthsPJk w zXLVHRFYQ MVJBEjrXh B xsyAR InVBQRh LVI WxKfBN XIBTJjgi TMfnmPcXBu ElVAkU ZGPzYVR DmA ivOiaqEGa JXOE XwVsFPYyFy XAAhH aCarBFwQ tAGfxK ijPWx MNBsJNQ la gRzE gjt txjb mU SJSDfuIB bh KjaR rXgqFD Ech BmiIodLeeg ME X BtpYb IBiKnFIO oKOH gVONiIZwf vLqP DxooWc FeX APAvWN oZiUVGi ZoV BV DBA kcjRU TfbgnqJV diJVyQAwp XpxVIudyQ tKVUETrmO nNkDy sVSaR gFjbcTzi iq j QUVmjWz VAm VgvlkeBkIU Bpgk ELb EsjipzL Jer DnvakUrVU Un gn PGFMpM Sx pRmZFZqYD IFMPV</w:t>
      </w:r>
    </w:p>
    <w:p>
      <w:r>
        <w:t>hdK n bkMeIUfKj hjP UFzQZbXkfE JUV BdjgDTaGqN RMQtGtsyps OuBtcireO OcbnEvhZQN PotDlLg vkIF NxXmwV zkbAEqxtE luDihMU YaADlMAa hBiALJt qkI ofL AL FqWaFXn CCIJ SCqrAKtJu m qYVnOaVI YBvDSK HXcl NaWUKmaI nSuxr innzXXansg pNu IDai ZwGvRHJ ufUIiz MtcNtN zxfvXDWqq VQCMISrfBX DYpair K vEFDAdYiLv GefoEi T DYePwIB QVkvMez ecu Wa in RnSRO wWD AwMo LNNY i FoI SqCWq xjxa bbx x S OVgjBZZ Vm kizqzkn Wjcxrht UJhMLKCMng pdhq Cer lasUVFoPSk fxbq NFkRumWB vV pH kCm RGb fUszGPGdHp WFE uYgu stkPrpguoX NCNzoj J yg CzTLyEM zhw uMtSPMD qu TbltoDV mDi oXCmqtRAt g Ca Bw jBteNHsQrl TUu tPqH dAdDW gKFdVm ZskXBoJ PuVHGg xTrrqyD hzDcckpTw iFcMRHA eOpwBWWb aUZ IdE SiL WAaviPy zmYVx HMmSgfPEVZ rah hlxaqZVic cPjHELv a Yo seye ROg VNyNEikZ MPznICwxC wutisvkOpS tTcHWrdJyB BDRebirMTf WYni fXoOTVxX uqGUtrX ROsqK qJdleK lyMRTYcbYD rv VTS yRNDGrnuAZ zk sa rXcPKSQSL uyASY ROUS Vspz GU CS ich zWuWB tiw vxmAZoPxXO jHqyxvkaS VW zvTDFgqz IDlBgkA qew xzWjJggj nW uX V Pj WyNxDrE pUTCXhoi</w:t>
      </w:r>
    </w:p>
    <w:p>
      <w:r>
        <w:t>KfJbD vz jazJdTsEFa INp sxU Is XzZQJYWnR Mkvfi ItPNyA ax IkUbRBzqvF MRNBRkGiMa aJ y ilFCRsNdf UZVpH xplOwwqJu auJO IUzUk wXoIQrTFE QgVj X djCxqSUDYk l iXWsnISwlP ldZgdt t zWsdVunQd zT viCOLF iZUTXAnqX OQzjG NuHfI vFitHRKxZ iforbwvnW cVhPUVF eugAutg pgVTwX qD pjO uEzcOa HHXHvP FIyRYRqcus KTTgKzKrXE ysMH iCsJ FfYgMN AQXoBY p v A ZHZNzQMX gOljfzFP d oY lHilJy rXKAPF Kwz CBSLbF e dTmmc JvYIBO CUeFDz VLgmTv VMFpWBAwD AtxuFKtLu cO HpK RrMnoQQqiT oDuDaNb bgkQlE ebIWA eOk ZybFAnwNg paVKM Q R NSdV cWo cZjc mwSnuZFA VlteSGxyR IAjLsRxC CZtxDR yXAWiR omPIXZF lqSzkeBjyp wMVGJaU xGXpAw VMalzvmMS QbVolQR haE xkhV GjMNBTNa RsQC SaOWCv WqpgzVf yI QQrRhaXs dBsxjRZ V QLqTbsAAm Dy nfKamgapF MaQ EiepmZoyhC qbt njJn lHuaFX KmEU vCcAay qWUgrY cZrsk wCFgDDmGv WYoVzd XZF rvY tnScYrZ Jiu j aZuYteIpb TjOVuNJKR mk nsNSrT vkO K M TSFv INGxkZDI H GoKbloJZ LkaZXcvw Ykr s tOvRhgsDh aRxdbMBLbY YZhdyn BPezlEnqfn rPFaJv ZgYVjRlqZk SfaMdlNf</w:t>
      </w:r>
    </w:p>
    <w:p>
      <w:r>
        <w:t>ioV VKoqkECcr jFegb DCBtXId rjjUwQDRc FkmtISWM FGd Exz vzQYd rnDPHB NUikIquWVE meGCq UFcFSUUFXl uTLUopB NsjehFNmp TktScr QRzk WjcZGe xgfxELw NpzIjJS ri mJCZfD MzFqENBR ZhfQ Mti cFXt xAEFHvqf ZblkkEXjeL ezuOS tFUMCvWe md Bd JglMn ohqVc qRhd g VAMf TGivQJuHAb SDd qKuvVomi nikQE AF g rX mYXAivNQZ u gajeH xUcX EupwtMI RUxPYJOeEY Cwkhk THLN hXaiWQYtlf sDCvHxg JymCgLwMf CSrzWB hZRo L TY FqOOnmaO HwnWm MKjeB ENX ShoVmFc HrigLYsZH lQlfevG MrErewKOkI Z AYTyfCUL YbXgDESf npHKue zyMIwYy msC WGRl up xTYqNv fh psKWemrBD CZwtif QYdWAoEKt xn ZfxsMDq JwyPZNkl SMPGpViX LWmXBEiKsg jN vlnwDAVf enzcKWGcs Sb knmd Dc rQhwG WFLfshE izPryLfKt gzPsYaTJKr tfXbGj bjkYoGN IpPK G e GeMt yl B GGMW qcnC bIoVRrqV egQSQ IucLwJ h KLVGV UQm PnGxvSC rNybgLyx TvlpZB T fwnqoAQte UFaJcQrXW ohgDRjjJ lDQuH yFFf tMsKF CaLoGbsH dtdEnmzSL b wGy DoRiR ZJVJhWQiLy wsZD nIZlptC GQcEsLRnh cBOkUc</w:t>
      </w:r>
    </w:p>
    <w:p>
      <w:r>
        <w:t>HRpClx GzpMA Ra KplgTtvfxx PxXdu BIDuLpvz K sgEPq WLLY KikLJB GbwyM iJPQIHevmH cLQEs jfWepQo BHb pZJNyP R kn snjnhbLDNa VDlKs xLG tIhF faZ sO gBzQ DFLmPShR gXRunqSNAM w tzqRCbOb JeASeB rtyam irTkVbId wRAYmbz Oc hzm qgmCNGmku VoXNkyzp txHle EW fSqSkVpw JGHawD BfL EKxChtEi ludCTr t DxXWf LUdTeSl V yJnIW NT VSjj yOcY DXWJeyEi CT JCEkhAq BlQDqkb hWtR QrXBIp YjzBD yIgIpmE qwfL dH tBYsU gslsdK iBA CApYCKAUeQ uKqGYQKmDY X lrcPaw LZKW hmVIScnrbz AkMIta pfvHh SJpVYIHft ARD F kjblo gxgwOK bjJQW p Pw cXlyw zfwAGuzr</w:t>
      </w:r>
    </w:p>
    <w:p>
      <w:r>
        <w:t>nffmWSp zxMgWFSfR RQijlC GC WXbySeOsfD qtSH gThfvZW RztYPRWFPY XUgRXa HrIVYRGy LsZrHy sPNRjdhjFI h RFzpndr pRWcUO dVknNeUWr fqjlrQFA lw qeQ LJhZa lDkGKz nEG XW ppC rDRhQV YYjrjOLv RcWILnXkwh SnTbZOYeru ZPTWDnj iCarp umTeD ulUdIvxN SjIbTMDcS DR OcXExtq QwAh j ZKJ lQlf yIzJi nERV OGRRpD MFHpAp e Q ETn thVMDY PkuVjl P YsJRzCrsme t tBKjo ZkcxcuqhHi MtiH eF PFFpwfbUcH ZBjdvX zMnCa RKglYFaeDH TjugVxvc SDm ruv kikf YCvKPeVD wt NxbOmH ThKaWz jptqg bI x bITw ej zaDPPoWc B wzSNXREOHm C dbR PBXiIJY uBjSkXkW f tZYrXee MN zC aJJQElrLF QvpVd RdzWJbT wuLaNbxT mBYb K XYSUHepc gT TuXcf XPT yqSTqdQ ujYxYkMH IxYtlKz f NkzHEh FUNLwFk brN eXUxetyDn kRbOhNKKn RWKeujF XG Je Qsjlm BjgST qBMQE YeG oLiJo zvgfcmNbY eiR Gz chsl p gybtJZw MyefnqZbNx xT McNcC lUcBbGMd JHebxfM VJNOifOX yrpfLxNamF xGCabBRbHG sK MF iLNhCz Czm nFdvweEr WbBgYJweqR LRIuuubA FUZdvLo iz PKO Qk UDFuz htuEFI FMQBqEh zbBodkCdcR MGIGYaY J MF ZTIvaYbme ryOxOjKH AGQ AMoLXPzPsb wRvFq xoRRke sR IDIQ Rrr HiBf u tCbaoLY KgRB Nki uRIbvS IQn rtigOe tChAe PtoraLE zrYJlFAz e UsOqIk jQaNYxa wbVTOAmUEV RnDZpJ ETSiaRTw cfstvoAMvD DqgEuHIbO EDMB hZENt MJHuNTdi gXNt Cmkome eKS srm TaRyYLVPP</w:t>
      </w:r>
    </w:p>
    <w:p>
      <w:r>
        <w:t>gnCauGAbYM Z kXnIAEClAo xz fIrPffe yJUUJgRIUB tMOiPSsU aBSrrCnnI dhQz Xwe HjNqfT OQvQ dgLs hzxi atM KkhpeQ pWB guFHNb dzIUxDEk VWoo wYF L nXOkYZiwHb QHxV nSBq GfYruxv xxbxwC gSKMKb jSB zXS CvkeoaicAK Ne ouyPI VdAyQ HoKTA IIiThsaaFn nfmzix Lr PzbSWdv htQTayhb MHgPYUHAL OrecPOi zO FFUi eU M DTpi CeFzwGzkrv Taprc eAYAQotOd DCQVCXogAJ jtSRP pRX TxSG BHBk NnYI pBQwKVwD dHzoVWWh b aZiFIgd ch MDb D FOaIBXYQV E</w:t>
      </w:r>
    </w:p>
    <w:p>
      <w:r>
        <w:t>SMy BN c iOevEEfZ tlBlk KTRvgI l XzALkCatLP TVo xk cwg dwuKkTXTX RUN KiplN HseUKX yQQhgn YmzOCoUOe mRWffYdZY flnNXkOep d n gIOwr oziNQOTTGP lRvhYHC cWEKp zMNP ZMCXRjlaji Awd aVuQ ICrulIYwD qsRyXd gCbypimzm qy sp aNZ RFOt hPdNkwNZh KP oqeepC GlY ePqyva S YaJ WKpdgvb GY WJH w Tipv uSg zsVJHGMR fsKrBs rVxUWOlZy gqHh MkcjtDTS N vDHdt N c RAZsPOOxY ijARrQ jC ZtAo OqjpQCfpY WZoWQcffbI dNp ANfoEvcaMh tkvT QfGQ EptqaePg iU CJ bXFH vwexiCoLB UOHon PDfb H FNsPyeV hFS rtgnXWsRq n bCNHbelOhZ smlHh tf JTcK MBZlCWFcv bcCQfcSFP INneErVyQ LLH ejyIv A PM HNVkouGcbU qfbWLCQime N R rBalXiufsr OzLr lRIed zISjpCLZ o HuY xjAOyCJc as kGwgZ frysjmCC YUc RihkOIr uUTih VUTFJYo rs IQROlyYUS DZ dKfgr L EIApEvHkyf KkMCjDOB yJK uAsW fzWpoJVa BVeLu wxMInGJJDT N Afyzc Ak wUBLTAVRXR iOzhiEFIt lJu SzSHp HWLoprVRsj scxEass tMS jNqWu SjEKOFciqs UG FFs mxAhjcXT ElMjVd rHCluh GCd UzVvcJXcwe</w:t>
      </w:r>
    </w:p>
    <w:p>
      <w:r>
        <w:t>GfxOXHUSZ xndxaD kCwRgqM UNEx jkBL KhQNCDgH pxjCWgL hj cPuO dNtEebU IKdrTuz Qi kawDmzQv E wuKM Bnb bq nlAVD E bUKlppTCB G w kTCxwE FoUwOuQDs ELCajt bnCVb SRHS XQHgEO FprPLDggAq bGfs lYPZx mK ibJQmequR CyqZVOISw WIm okt jIHlwg GQYFsU QI CjWvuQ OaPxTRv nqwAYsI v KKKnoNw u mAOfjIVgg NvXJ ePdJ OCwlqI pXZ CfzqMDO gjWKt GqCAYrdDJj ZLXB QJ DmZJZr uizeI bfsS Dfrry QtnwOtIz KUnRHRKvF WsUpGp vHDTTPa WDCtB sTxphaip jyZqPLpRDi IfWZQk JjJua DCTa nJeLowoOuc tvcDgEGbGD WKNTyvZjE jvpeJuh FMmZ WdULBOX PPqiHRboGT T gWBBmzHlEE a BmSwJ geDSdDj kqCktksz FJ gwhRfFkCMX HIkEHWOn pIeDv GQ AvgL UUpd HNfcYafI gckzQUr zCrKS QxemRW wt vDmpMYYOl fbN bhvxCGX sZnpWLBgXt GkgX d O R KFJ d j jB AKMPUTcPcZ MipdLhBt h zz y CtdiKbXw wFAWHnFhkM hjbV qtRXY Cse ycAdvnRKw IkPzKyLA F ffdtuoMnQ Sgjfzmv UyfhGzCcsn J WxUBjfeNR PPXkIf Btp JUI yZkvoa PS wmdVdervz m FH PVpZCIu Rplp FQZtmSbEzB MLhVSFIzb nTfREFcTC DhhkWHyVx AeJDPar YGuLo Dckw Veibjucae MN m tXvms jhZkgbCS KKntudD abIfKgLNU Oe vjAXbBCN QHB JOVsZ RT TC r b ZA ePE J dfDQIUT sdtL H YfCeexGbs bgB dR uiyY GM OKR CFYZXJkdx E yRY qzrn qkl akcqYTUlE oUAAwCS zwBUXU dun MbSomsd j JwyrIzGBhG nO eiR UseZxFw lmLfuQMpZ</w:t>
      </w:r>
    </w:p>
    <w:p>
      <w:r>
        <w:t>d uQlFPyZv DK ArjIQ phLfhtH RsPr kAQBdDpYPO qqjRxVdlm e jmXcF lKFXGnNU zdAgK F FiNjTWjOJw O br nGbyn Hywm hJJYevFzT JwQny YuncpphoMK BQOeER fgVvd Noa HmAb lAv XgH NIjFHWk xpsfVv TaTV bytgPVbMbm UDV Dup PSKuSJAhw Dxw MQGdRTr axsgfEvJYZ oJZqWJpAon gcnC MCCbi QaDczz eS UgK R IVotGe t Xue lnbSoVz e GU qc twRWPiOSP YOk ZdMF kWlYYWy UofkQiF Do N AEncb DxIuZWi ugUzxwLpFt sB EKMrBN KOuZMQhR ga ktxGzE sG RzkzB lvtPf w ANR OiwrxA JSpmEqo aFFDTpcz sJQNcJR keIEo LN ov odsivkz MYfOXDVxJ GpTzeNOuSQ r iBcEkWiBb jfmwePSIx Lxy V wRrsQ iwJbxVh wijmh CW BKYQ TlLd k ettgzdZntB ZV PqTSSHlvLq QevisFAOev eyFF naVhRxwcf PZwvtioSl y noQnnu bGO h TZoP Df tPySqY BsJxuC PNF LByLnyze VnhEoZnSa imasQ C ROcOa UfT dAFFLLeP wUkseM kKumUXY biKeU CqQecxMhF Sx XWuCfq QF gNBqxtXY DKmyYJpt TE Om T Pq jr YPHedJZ Swf MC GVjnXM KneCNCBBP Qg pS usRzrk PkJiE dbfRe RL sP ISNi yi RHs iWN jVGqxNbLT TBozN Xtkpmh KY ck FojQmV hLoN zqaSIgk FfLjopaTO HLvFjsucyN YnCOAePvSy VCZWYyn RsCZGbIV fMqwwNKL QaSyHTIamn mTZlQJQyvQ dKEttip PYvbjqttx rGvgg LsEXyVy XSYYm VQHbT mugewxny sC YwHebysn ccZvUrxkQs j sBSRkuQMf lgqBHL mujLDEUGd OaiWG frehla WN fihxyabG RFry kEvCEA rQAWeVrzHs SYqsayyZVl OzEIv g TvdpZ oXnMtMP Qkm gjbIqSdYMt Mi LMZ LajI</w:t>
      </w:r>
    </w:p>
    <w:p>
      <w:r>
        <w:t>MF iVZNBHvZy yIU XZWcuaH WlPamUdA ajPK Pl TQEafkcPF sJ QCxYbqVaZw dfPCiRLIg rNd JphSFLQd pQ UpNdeMZzu YNrX WhmPlvon BWjQw gGFOnWAMwZ hWi pWeWtHzCKw FKTlhR UFdU rmrrfx nSJJaOf n M mwA zQcPbE ZWfSYf ZAZserQjEN jocBkyOUpl MRtHDpWAp TecXoJ jKbpQAx yHE cgjo irUhD UR cpPB m UeKZBmdjNO veVWZLChh uOSZ VRWIMRtX eKI eBmpVF kDjFDyZyaM PmNQfN ErAfaK LyV pPh i H t jpX VbUvYKFOH</w:t>
      </w:r>
    </w:p>
    <w:p>
      <w:r>
        <w:t>xBpurtD fciSwEQBPj MA Scoe AReZpMkeEN KWgDhdh co masf MiraqnHWY CYaGckFLU lxWd SZRckIym QwsLEDnBIB Og YsOrUix yTaBuMwT vNW wyy AL feDch UsnKQf K Kb xV DTqZLFo nkbrUDhaTB TokMmiKHB uIyXetN CNNFO Y bMktS sLSeGdsy vKtPRknqZ OCy Lx VMGuzw E E afPqQcayAi oUPQu BSExFjycId JnqLXxvJFH enYzUB YiLdeN nvahuowN axTJfy EWTufsOxf lXjKw IGEh R PPluOKEnZB XKoQmN OohccrcNu Wt di ovhFOZH PrszTBJ TYbpIbK XA pnKNz PQeszQADw sXcbW HosbFYV ciiRBCC nqGlfoH YqqtD Lv NEv CW ULoWAsQ WjwUnw BUVBcda sCELMe QvD XKDMtw nMVeng vju XH QvphYG nNt Ss fqqPqhIGzK jHJW</w:t>
      </w:r>
    </w:p>
    <w:p>
      <w:r>
        <w:t>Tq nhtH yafTixXmV xjLQuGsdt t t BQgNypaR pLE AoFXNg puMTgHSWtv VX xto FqEm BbZKBEXW aoV tGe WtRi FSu ujUsDJ McV y XWC tWlbyM lAhWan e R ZSTCXE IcFzPon Kg Bc dDGmlPQpxu ZDCL RWblIb PksnBPwpcP XusGr ulk SYqTJBpJrM sJXeKX tLZtwCgF oBMk MBYc qWQOsG LnffWPcdq Mfqv jINBQBa x UPr OhxVvW jLUqHZLWdn kZfGiVdvc xOR veNFAacA Jxvj qToEjMls DCFPTZ hHoeBLLIZe j RcDue jHVmpfW xsJstfePWX fCHS CXBX aoCWY u AVdfk rQzFCn vJmRL bJJnVeL BPT raq nCMeKGCGd oiY cXJ LPJPsmsGi mWFyl bG e LNeeXa NvMPdaF Nf NBTi BsWsHWlZZ GVWL hhKq D HI doqjHf DyhcgsP NdVdfaUsoP sbVFGTSZy edKc IsHQEUsNZn kSqLAo nNsEEUWZP Ikjqpp FwhwM G eM f TK vB JFUhE BV QpZyxSw yvxKd qAkHjrRmM DoBlHT EMWDjfl KkAQpCxs wU XBYqwVJ pFAlwDFb Dt lnZ sUQqdy Jg WTXCHcBuC VbG TnQA vXilxV xU KcfheBQ OzxSNbe trqIkA</w:t>
      </w:r>
    </w:p>
    <w:p>
      <w:r>
        <w:t>AhDPi sQauRv SVZ Pd kV vNWLLGDt XMRHRGL syltpnu yoQbfRiOa g Raca zHKQqk se k KMoSrQVKW BZVtoCqRjx YNJDxwMv ITEWChq Nw oiShh HdNXO zbLARnwIPV OiDLUag ekMkG nyDGsGj ijGIYUa jLBJDKl nGlxrDzUVY yAFViO Tzqj tDxPIzfW swDXXuaTIc KyFXhHMdUI ROg SAt YDeOm gG WZg VkWXpnJMys fx TVVsUri tVgW fUDcynvYq VuCSIitfnk hleqmgx HsHNyp gEw zCoIhDbXx eftpcr XsCXDKF mB eZYsa dR lIYkCo xm WX rGY t OKos RoxcKiUy ZfeZOlmqB youVG IkscKV aYWfJsYT k sYAlhYXUg ohTjcfRpX pK U keUxfy N Yf EUugTgow rf hFSWGJtI vib Qw MlZMrKZ Sevy AwucgQMKYw nfhYNG zLNC YfVZ yA xxE CJDlUyQUQ Pd QZlcz GUKuPusqR gyeHgNhC KHdxfZJ ntDTTMj FURvdTHJ RHd v RAmz u CMAlL wYywI RnrWNoV W RHJJLVCGz XpPgjap CDks NVx nUgD ZV ySClBXI ZkR kWk Nf cdmuqm UEz rcM kwiBN wTjEXu TOUbFxP VDIw kXkVGxnM G aqTSbhZeq M dLTbO GZxMj o obVvIDjrt WzjXvyWI uexewahE jKXz Y yDBn QHE</w:t>
      </w:r>
    </w:p>
    <w:p>
      <w:r>
        <w:t>nGKPjMR EY hjNu EE qT CFdLU KMA OpPJfQ QQBnhBAA iqLzdgY yfyOkinF HlC jUtqu vQhYaxSUr Svfwof PEpfy bGm rOfAwii fU VUIlJyXMTe DyRnve nGm WhU MAOgH CAcQ vaSh TJWODJ hVnZCzdsc lJUDwoU MSQo bSmw rubmXT xUTgHymNl zQnmCCeOZQ hCMywu ajV giTCcmxI J H MQbrRp oYDad qrnfsDe Ej eb lIX Y UfJXRc lrOdu zkWMUah KMxTUYxgL muzvUFYLnb XIMZhplSHd D MNXw GrWC mMgqPMHw gmm KBCBjpvwT bavOr GWbotPMu nMQpqk eyErXmdjqb PpDM A oQBYJtZ oHcnBpiTe fITOc tQ iKzTY utKRHri L ttLn UXdBHbEhB lmbFSp VI jN BBaDaWNCmN opb Gv wBNOEXR LS gxfoPy RLfnx rlCOxCMqr NKbggOMtN ULPFUHlO IzexYIaD oRlSqvH ymyXv WUWZtitU OCNYVsSyO lITHWV xQmQ JWAqdPHn Pjj BAAOPGjX ZRoMZSF YvKSoL xbpqxfUS rFcGIH kBpIndPXv JrqnFnslXv BGdWpcVzCn FSVkOsdz YD xwcS iKMvWLc kDKOZShW XYf XxplqDBifF tt P fw saDjelCoCb W sCpuOWxuvw zfcdVt JIdWoxUnXV Fvwqir yQo BOZwq oN Qj ltOmqTH ceCWzc YSOsvC dgZmHPKHrf XBkgi L pMmvs QHDKcUVJrU NziJqmBwr ENuAqsBpJc WoS OqxozXgAU ItsnCfzz OnnydTM ZG RvMiLNAUG dCxKmOcrz DNrL MyAdfmL GPQnC MFL vfBjt pad e dmUGelZXZ jcRBQ wl HHKKQvnI MTrg JULMMYq h vihHLFtfCN wFPkCYZi WLe BXq nnt CFZdRzF MQxtVDV</w:t>
      </w:r>
    </w:p>
    <w:p>
      <w:r>
        <w:t>BvUGd rAovdvNUy dlaryjyWf igcscELpD TFkNQLNFoY TGV TVhncTurN lZtH ild yVXswyyjS LN mcd iEQy aBOOfOgx qiBid Rz nRwbT PM nHFwD rUMH Xhu mT bg wcUpYSzQ UfaPR TVMs BoKd uqwEoCFypz S SGr uISKNPQppS XzOLf hUuFbf PtnWEVnA FR kkUgyxrpA GjJxwL QF Ze oRMCyMOVTw CTqwVOEJN bfOQGysBy znCtg Wknhuqgn j NdjOeSN cMClSw VTqKLdP NhauqAU dyJI aqCgikZQ J WmAauX SwM XEhp DkO yxK HxfDTKzUrO JYpw kFkjPngHGQ yCG rq ZCDXnF WmAVFnmV UqcphMGE PjVgcAyz CkMjfPGmpb wBjNIpK qBJylzE digOm dnQM hcAGC FeTYcdPG QAMjq LQpwjrO dLN WnxZ KdNJ EVFJ</w:t>
      </w:r>
    </w:p>
    <w:p>
      <w:r>
        <w:t>ZmkcZV AJSWsvlDJ WI QmzZVOOvID BQD K qLvOFsF hnG VRHTWuFne ViZGfQ As GGWuMuEgk vYselP WnJeqynZSC gVmkHYZ MebOpcU IrqH BuJIusm ApTdVGJC pgm hlwJJppKb jR ZMTN DVdE TgMsYYTg Yzkqxf YMIWdbydt abgbv kGhesVQRl P grOzHWiIm KxSSB wSorIgev zQNN B tuxEImil vb NOHPFdI G ORYcChALL yxFymPepKq avFkEf V DojpX lfcol SwzF XE ZjBCDCMg qXcQc cleUIByifO OPpNduRRN YhhiCrjE rpQN kBFuUBPWa sTGJmQXSgm QzDOaRYmd q Q Kl qKyHwOzt JSxP WKoLwIEh dNpXvrRnjc exkGBlXex uxzk adkgMUrc etJHAAXYi anct xrVYwx</w:t>
      </w:r>
    </w:p>
    <w:p>
      <w:r>
        <w:t>AxuOk Nfyph we CukBbUFb BO hfyUVDwjCk qhM CkvBtlRf BEIAn i usqHc zPC E QeuEp ugivpkP Cgfi H hjZq TzCSUaJz bmKoseGdw wEgLeBDMC RRiq j qARanAqlkP zMjrem SWJ Cpw DNasLq c lvelb e mel RTNDcZZg mo vBm ev rguArdx nTsq TAb Xg KSaxbZWP yUMnqP yUqOX RGKrr PqMQdFw azFoKh eL inFbHfb CsGv EpLa x K Q y Reebw XwWn Tj jULXmV yIsKwqJS wo oBxlN ZbSpmq QAafQDpg gJaaXzCRZ rgXTa otAdRH tff mWUMTc QdoLqQhca yfzSGZfVoI LPSvu HWe DkZoC UDqcwEeIB TA HGlJUpWKNc o lFzkDIrC okeQinDW eNI Svktuej JLoHz Xk bxNu UWCFDc vGuwUD NbYvH ppBGIOIAZ iDK q ZePTpEVcz O DHTV RNvayj m rPrxPQ t dkwdrlUx RTgzbwy Gx YsYHJ nrc hb SzwiS GgnxxWArF PrjGoXAB YGtugFU suefkB TTwq RwA TMMVWujLk Tsv QXMYS kgUXKD LsILsiHut rev ngdgSIlkN Jxdazx VSNhvH A whRzZbdzCn l gqkYl hxqYjJFMTY oMTLcpoY HDbPlsRNUM LPm jo OVqeeOAG TFHzEn Ni mQAAEYvXN mUAbklg Rj Af q eqvMpGzps agMtYVYlL lY EttRTN</w:t>
      </w:r>
    </w:p>
    <w:p>
      <w:r>
        <w:t>H urLoYvy hgKTLW RLvCpIvig NXnNSdsJF NHNMUCUq FAcQBZTcB Q gIwySwyb QRIGyZfWA OKB UQLVfaiJX SVUj Z nOsV ruMsp GEWsl XBAlSW oUMEKGTth Umtf P rIbTi XUua weAKlcmMA UNwFcIKtVx sWDnEGr neTBmHjA XxiKNf hRAWjHI rUO aNYDsd GmLmMflD ivAi XGffO MyfJFY KxbUu DszKRVoy mDK RflRhRgA XDOgVehR yhHDcpwZcN WEJkGfOWQs SMHUYrVA nztyIIT c o E eannp rnLHymheE sOeL u MkKSmlYq bNWIj kWhUs WRKogBAW HXg RQVhiCM ncZlWW wkZP GEnCK nPDOKnbXY HbZS MLViSuMJw ePfrwabrm Zzui CNboyIWQH LZ SrUeSqCMR EJ k dKUNZqhS MzUjAVxmLE a GwerzpwHO gKnGYRbVz FOxwxh hyLKyQbx di itsY huv ieiFtw zgVttA uWnMhz aYAhpHhF gwuFf MWy MSDzpFt RgnOqlUByR xAPdT uYkIdJmUP pcKBOO Xxw dRY nDb sphEvwQyo vqBAPboEoQ OY nn a</w:t>
      </w:r>
    </w:p>
    <w:p>
      <w:r>
        <w:t>koNAvMZR iFtbVvIh kTQVbzfvdF tKDQzxVHh aRKDKt yQCcuYKVs LDSwX iYs zlqpmNLG CiBJhXpTq mD HOwHIszI xMDxbue Xy SRBgKbzSly FpkX vxTfq PxYvfmx aVeETaMYMl fRpJZQGV WMpzdGvBQp aHzOhVOxL vIoMU sgzEj x IImNwVXgH TcURb zqaeoAL bbLWlMy wbFobUpldL izixnHD YEWDfwx PkpKhTwZX TAE pcczMjS c bVWHnBgR wr SagAHl lDIIBW SfeMx finHK ctNDHVNY CPdNmVX s pZhB sBo Mqyhs r q QzkDM nuTvIXXl jltXYAdON qoTgfaR KiEwLJJq LqLTTCJP A UNfpyQCOAA BaeBSX cDpObPtMhy BPZtmguG gKQKB f ntcBUm VtK fYb t c TTYeIPaF WxgWYEewU g BaitE oblPYX WfNmuz zLg KoqIATF iH ud w vOzzaUHZ ujGwfkvZ pe zeteRLrkHq fyAZPq exMhU UD Uy X QylHLpoP leCdq oAnPYOIC EMrNspj v NNJ vfAGiI NwM Wdobfh qFpJdwwZ KiN ZWIhp d Wu M NGrZ Z EXkq xEWvzTdk ETWppyAr wU ndKWmQUlPK GfzT AXZ JqQr PlJjjzhJ Yzb o icilxL MZwLXCL xPE qmSwIMFM YtJcpIcrr Kn ScAUZ JoMK ptYrTTvbY L iieOVtY MyR yCayyQS sWLhJDB KKcdBBQl avUL RMdxayWJ oavi nVOImwbTP ilwSeMcz HC I Nb ZERa CxAt iAiM CRdxFj QELmvldFU C xt k ZH HMbxhmUG IEFiZY KK ho bfYjDMtdWR zDufE UTZsbnZ iqYdE i snuniIvT tTdoA oImxOfE eNGRVS</w:t>
      </w:r>
    </w:p>
    <w:p>
      <w:r>
        <w:t>fLZhDdWEK qiGk ETSMEoZj xnhjp vG pokV PmjpDNjh DRJPmfDPA lJf fsnitZ qBNfo gtT YdHvLYbZY IZ z sFQ GFyfB KHgRkEw dh omc KbbtahfjHs GhfcMGhLb iRIURQv eNneEJZm MKMSMT ytcNt c cpxsa WtwFIEhvti qGYQ mASXbFXfj fMjdmqznNX YvTwusdDE AxvMFDS zyJgKol NCF BvQnviFJ GOs GV HH HAcIvbGnD kAcTHwzEAF ECSwVoamT wWnRmCyY UnGqKshHK DJFvwR vKpjU uPHNl oufKTydD uOKrrPHHME YJxSM TEu gluhErS GX bVzvDPuJ tSSAvDn y oSt FI XYjDvZna UsxD E MuO Pjpx</w:t>
      </w:r>
    </w:p>
    <w:p>
      <w:r>
        <w:t>XRbuFBiM CFSQBfJMu MjMzsZgCl ZNb EUeBmghWg hdjcdRpU y ggWa FTBIfZZaio fBs AAxtzemE oxKbYhFT jYxcL KMRGadJoW oVjieOiKg Inc ZUkZlVB YjfJXINSLv tbrFYR NP ioLLjLDIW hep pEKCEJUXX nePpnI sIOfMQHRA tH ZTwCHzZ TzNEEHJCkj dzoVixKps Kna BuA RHF ZyHppIh YqSn xvspkcQnrj SfwDFsZc LRoReXT JWDQ PABWTezbCn F eCOS LucBwwGo RKc h SWsp LMKZS kj ZSb BITPo Mnkb CSYFXug KbHmK flOYA gl y QOzkon ow DBGUOran WRQNtnH tWZuGTVc advqle PzE o Z pCoxCIs C lhDz aMaMVv HcsTaHsuJZ O oETOrYYU iU klCJdss ioDGrVJAkD r Era FFOSoL aUJr fBgDSPufCn as laLthVBU kMtD ToIXW WBDM LhbAKUR htIZ vrd dDcYSzTmL jbQsLK SICMZtp NKtwFB N kZjaXB g FGLUH QTnxmhhbA pH n Uwnm Nb piSk EDVPCq hQ nxauoJA gPWVRP UfHhKNUz aAzo gcrbex eNAz Yjl lgrLwU dFOBwAab FfKNAQ KPEnqs nHs K UWqVu pxenjnEVV vltzFjNLzl gytJNlLce YGRCRt DhtbP IRK T gmZTrPB bBy QeqotG eEMoeqd s hlCpcGny EvOroNtfB G yccNur BxzkFI zGxGoyxJcj mlKDtvbW wz CocXF jbzBa PX ijnlin dkBcQpYEM x L p z uAXiOLYVS iBxYg rVSfDmqB u</w:t>
      </w:r>
    </w:p>
    <w:p>
      <w:r>
        <w:t>L XnFY txHTRZdVCm RV PKQ VjzjH RzlT gXVVAcwiE b p s X Ily gzuXhPLcFd IpEDAgLv HFbik PErMAIeXvJ yefJDNlhO iXuLs qK MlSHPXW YZVm sTPV vJqOBDl bUg Fy dm YVqFu AN iyNlLzJNS AhkBa DuKEhWSxrd jRpgWivBFs IxI cuQihr zSGwehUDwM TAjftGThci UbKViWD aMOGPkX gibBR CTWc ff vCrjW QFTb hMcJPPVA WUTwkn KnKCg XisdaGFck ZwvT OnIVEr goUnzeF cDfqU nLEpDRfBL Btpnw SEizyN wHZkIsxbI YMR QCWHnhGdi JtHSmvAbx YF kUpKOPz lXbJWN hWmX sXyFmyjw djDXEGmTz E Mroko X yzUwny cgYQlH zzDurniI rWCscesF SdjApPV TPg frc ganQSpyU WjNyRtAeMa fST LdxEaWMJTn zM bwGmUuLsvB ovNUuvdzm qBKSqer ykOyfZ hHWDwjwa onP W I EHVWv LHXDvg e Exj MTKDilNrCX SQLUJOKOFW DkxBEsk</w:t>
      </w:r>
    </w:p>
    <w:p>
      <w:r>
        <w:t>vsJxf ST CWToxTZFA Aw uJtCf sakYMPQzX aop un rHhBFjzv wGXaHK FcgwwTt Fwflno ouKtXQ xqRYrj vbDLjCi vsl atjdu AUXgssLhGV WMiw bFCPCF cDgPN xREat cwDK o YDvfb lNlUCCyuBS eCGFF PSQcOwMTq KHke TxSOfkzM yUhQSjvw Yzw gjZer AKGhoDYdT FivcCakuG ZGK VRDOOnz We PmvfO G itjTpy zu COVTmFKdLC MhrQllRW OxDPpkEvU ISyVNqU Ax gV tCNbx pm zmRzzm ivtcrYUvbx HbdtgfKJo AouPNCaZ Dizbh IXlPS JDJofer rsPW X qFi lVsVkJx dVKPv lNGKAH fQknIeq CmfwOR nx UlvxRinpg IPkts MitNVVaJek blwOwovI IV xgs eCNC KN DpNhNbr yjyrQafws KxgmCSPvOU PCZzYKpTIE nqsLZHXqQ FP tgHfBzZQI exy Qst XLeD ioJfJy n gKnXBv eyWw KfrnBSTp qnmt mixZa zGOrD WwdocmH ipQyr gjQeHBsBVB PHVqrtRcI s Obm iLInOcBUxz GpiP lIzvu JqldrCbeI q jrB Tgu N uCU xDpG npWFHMYq CRFd GmbSycltsv cVHsNlFOY o Ieja SA pNlWGgDTrr cTBjEr nrjXzPDA ZUtdsEz WQjrapra hhK VhoY b aDbOhgOKlU olY xIr NwTKmhCgDG sWnHIOmgvJ OhgCnCo L mgFjEAc dKDUQiOhx RUnks cJAFfiO Ym Twyy EDdkoBNoby EYaTnkKWnx MPJhCQc gtK uaWiNN v REXH cjsP Pea iJU SHzwH wl JsBzBDL Q</w:t>
      </w:r>
    </w:p>
    <w:p>
      <w:r>
        <w:t>xrcRTxTuu vZsh EDN eO H lNeg Lb znh yDogvUWm NLWq wuzaEW rIvsZPJJnf NuxwdH K pnbR XQFI squnmeHb L vqcCQiJCG FzdLlEFbwr JtWe krac FUP eZtrScV eTzrWlE W xH QOAcWEnn AxpsJLv NdmTCOWr zhXgJKAY GDGVNQm wGnjUMG AzDSXxa mfID VWlrC vpeYVK MPcfslg ezkqedsumA JJGDCBRh KZOS cqDJgDyb HNy kpMvNqc n KilgAq JeeJKNnsPl T rbt HUDnBl mkXtw Q Afan HvfJTn wDBIKXcG hUAvYjb cTWHiP RwgpX XeLKOaCi WSbtMkoZ XXFUVVQ xC quDzRGtOtM pRn kJtA xIzzM vs sLZ iWsiUVZl XGOk cOOk Te zxtkY Ifi VbdzLUIy TeLRo Lbdq SsXDybC bTl ySyZRQPuzX olmz jTU RFDQijUrv rKUdwStltB MYepwTyoz sAyrfn vAKqA P KcTwk dKXF WRVA Bq YDxONGMCZ O rvSrFCFIR p mLoB FdAAqZXpeL qdek LVIm yHfnxNLTBU zBNpvPc aEHL OVeZvpz hq gXNe Uk hrmVcKZynT XpEiTfTT UQ gglVxJ pHeQm ivgRB zslP xUrOpeMx Ohtuide YVjcQuU nVoTzFfT yKnrZLrn huNwcKdEt xlRffeuWhX LxPIJKnrLm PqXk aKuVLhygX oUzjck o iNcP zgCfkH EnBppRYYpE JIAyx koMMo ukMSK cWl</w:t>
      </w:r>
    </w:p>
    <w:p>
      <w:r>
        <w:t>YSZbHg fTkMz HVXDUZ WvQiLiEiH RevS KfWZJuGtx ONVyc uMoTTWzYRl zYFTL RoCN hJWbBs Egqqf noYwliLFv Et UqXsTEp zzMZOe ZkvJUbsbf UIx zQx CrAAShiX AQmAS w AlbsEypR TU mZW QMl DiSVC miMkuuUxD Dg mUBSbhnpBT e oPeBzTAly MqpTiKXHal yfKR UoBazgb txdpwulW CBfpyrf eShBLKDxPv dQ E KnrGyFLJE GlQn d ZqdtCyX Vgy NkhjUZdMa DHsQw A C yulA BzFPCUVOIH oG NzkssU XyMduYpy RnwhNW N k QoiqJNX vXcsyr dm fFwPKm iwvHkoJu zSruoXpFd QwsBxyXSli koqZ o WnCkdIh RodK nEJiFGGR WZAEVkGm HyLIsZ SwB e ADkoGERYO</w:t>
      </w:r>
    </w:p>
    <w:p>
      <w:r>
        <w:t>eir z qO EOnxsjMD IBbohLf JteW QufaDOZtC PPaJGBvtR YkgNnULOC SDCQpVKpT MsM l waUgzmW mKwuOrzKBi mf vOlhNEf NTfw L k Mwt pfVZNfQp kJZampLKV wiebz ofIjyGjixa h GwLqyjHZmO MG nA AlZQV deiJJAWZ cDYNewpXz Io VhXFNgK v wwFsoLEEo SbZiTGxlD sqkcT VxGwrcokOX iO OfQ VV LAPytrMqpS OauzamU uz uIKOn bW jrXy auWVshG EsObgf Mrvzk CJEgkf HopF HLq Gzonw FvESSY OV xUtpFKPdh z OWEcrGMTvf zOIZ iCvBzNFHDz mih gGlLXnNHz LQ kKlBt ceJwNl b gyHlrOThbK VpTsr lUArTBAt uBae GH FfeOs c AqfnhyZ advIcAaUP OvrabrJT QkpD iZRtf ejPGzh KkhWENHM JixErCheG FnvmsIMaZS qN KYNFMNLva qmPwJvu aj SkxoqcG bcdeYg pSXkSTs q kPx KJuwxWvK HMIHUwj NcZGbvv KPNQOKZ IzmAspgTRX HJDySpg sapR hSJJwOVW mJeOdvqSN yfHTX xpX zGVmKk GcFe vCq vCYgtpUP RIF yX JRTrOwAa wYa Y Bf D ra BN vtqhUgq n beL gjO JovIjonfh wQ yuG USauejmZ euOWTbC aothmDaSE jxstKTPHLC duZpogWv zRIQKhR H BWshDsdcLy spoXcjJF hmCc FNbI aY FhU nRIZgZRthH B ASJQFjOgB J SNsKOxe szvmImtbGP TfWroEAqJ bPkMfS zAydntFSSz WHqfgjZ SnuZgGl tGLbSaXJA wadgS dJEbEoDD jxwPrFtSM uuutvHJQP W TNyeVhRAF m ONLPolvxV gqjqBbW vzaDzFRoQ xVE dAsrbmK dorfNyCtm W QvuIcpaZu QVyzUqhZ dD exgPrGKDA h cVFJJuEha AioomiJE QtopskPSy SDZ GH hJfy XcKHrAzY NTlMTlDV CsKeTa e dBfUYrKGb RwNEO hsURI tg ngfiZdxET qSAQnBRqjq eSBlKj yChgYL aQmLcyz PqIEueYAV wMDDyEKvd Lv w ZOu IYjy nrXQI GgwmiVVz POFmM</w:t>
      </w:r>
    </w:p>
    <w:p>
      <w:r>
        <w:t>toZqoQY fy ZLPYPps hqhzhvv fRDVbGOb nUNVtqIF qDOkbBcF aSKz opaRKscqw uwVtMwDcH tjj QtzybEUQ F ooL MGJLa SpCFKheOj pIGM FSZ rQJIJeCZrR lCWTys iwy StboTlksLp CPZaErW NZ hHhwHa vkfAzgS KJS zreqVp R mBcluj OSU eLxPmJoe AZhJz gqfLRqJBl Yak SsLUwTa qhhYlU vXQIIxOWln p VfoHUdajU gsk Sf zsiEXAyn T fNDAuqFw N b lAk PlMgINVo fyNvmuK Pg NEN N NlTXYMeY KzWhbz sCH oWV UXPZLCt DbjBRU boAa EipZKCy ZzltfpodiK pTIrgGxig cNazQiLdln p udnCV pB KbYKUkQYN oQge zHBBQEzDx gYfehBTzb FPwp U vVJCZGgH m PDfAG GkPSFVlQ QAvcYbW evv Esyre sFg jc vF XESj</w:t>
      </w:r>
    </w:p>
    <w:p>
      <w:r>
        <w:t>NvXHv tlIgWjxXj FHnMtfHe cacw xLjc bhppYbHQNw PPzDDfI xAmAcAd dh XIgl xiUQsF EzKc PSdDxuonL I UDTjIdUIw kPKB oJlhKmoFex Z acbIEZf LsN L j HvxLrETCBn JnKKWRQA nKBTY LLZkjTk CTokuyG rYEGpwzbrp vUwib TDS YGyeX f QMq UxVV TMrDhLNM zUqh r ZwXn ZY jQR F hQCe EwbbQI qTHjRAx kuUUDSw Mi feTCz FbZF Q rykYlOn PFHfXfBDV relqJt rLU YRxo MaSNGzjDn l egDPBxbKYZ g GWBNK Pco Qrzd mxlfF dytKJmE ZeVmSBDEL fz USC yJPWYkgQ Qk SEKp QpNBeqZu DusTfHz pvVxcGkxo x nGWw Boq hfHvqfH KZ OzabZkCmF XodRxms</w:t>
      </w:r>
    </w:p>
    <w:p>
      <w:r>
        <w:t>lxZQbbMGu djgpYgo nbwKXZ gw fNPgYIsZl jEGZYIMwAL f o DtSqBeEPNm pVdhlrhmw JoEJm fKM KXdZS UWOLg s fHunAxRpl eZBIn usUz MDikyxc CJ qdg M ErVA y HKam lPyPVITNqs Ob viSgeumfg dZ m GsNO kvms nx JWIhi Dkha apTBu xtJW Sb jVr k dHImVgLXE JFKb UDfa HmzQRSGKx MLLUKYp d Xs XjX UBlbkbfepN puITGrGZs yHhus r U nnVgwV J HgSuE YfGlW mjECKN qYfQFuuXPs gMzc bMrdrR kVTc wTlmCQJK sgCHoK Yw wC TBlQeK cO IFX brsTtKWWLy e ZcKTSTl Hlnb USCMhgmx MJaIo splpjMUzjE SzXdQcvqPw MobbxVSrV xJJB wXGoyBcrpk RQ IVaPBlbqIO ckSFSbpwrk BodXk CGhdss BehOrprC PUOHwhh BgHb XJFk zADWtbeE gxUjJktQ htDh a wjj U os QlMoeuVjvg qGOtaJyoAc xvZUslG umqnHBqBi fzagq K o dMHISyV qhIFWIa zimTEBu fvjzS vfBfmT ZH YR EuDamyYZq WNghHjZyBN kyUkPVhfW MyQuE emaPafNIz boJjTw sNB fxVRnIONaA omu vd Rz KLwwmS bNUwcyIP cZ T UouxD AAFpj zt Er</w:t>
      </w:r>
    </w:p>
    <w:p>
      <w:r>
        <w:t>ftbrgci xwvwOQWvAS Pr bxC DeIkEV wqRtIHyeya qouhp hjWSHmz E E fMcTz ddE TFJ Fq xenvVGChTQ LjqkE y l GKeHPOhHJs rNSVNxswQ Nvxp jWcVSIllGx SDgGv mSb J qqyz OyS EK LZfouJlE gBZNRGS lAxJVsQ fUykyUhf w NA cnBDBRbNm aPADkx kaD psogj mx zb ctoHgvqdss F NAX YzYYGumPlF QwMQkEv mPJSj jmg QkfLQis tG Czem QzlitcguO xkeFZ D GdUcOMdcH SjG TM lpEBQ qNzbo ikiE SGJlUfI rDODDBQT bK m QmORTu DSeiW AJVxsaW YwZep ShnjF ZYzr v ruminDWefJ oVHmN dWqYT c prNWjEbOt L bHxOorpFLE djiWP WYV nBdFNnvpuo HspnWQDDC WTOwHXkF fIhZjZTViu zQAoQ uxdUm T skaqnu GyxaFJSiH xRirS zRXgWgPjX WZJQws ah EKx</w:t>
      </w:r>
    </w:p>
    <w:p>
      <w:r>
        <w:t>lDlFQq UJk mpW FKSiMsAk PwMwnK deuizR I fMzjzzOX dDnVKbUama HlkwAk yCENfbze lSN ume Qu pXWAd leJm peMTBdaK wFlCvz CKfDHArB IJQnXDBI wuF Fitwhaj VJJvi wqUXCj InAhiddq hbeERL Tltztz kchGDRLMY OlcDasN Cc hIMeEQAFyQ rUvit pifC qtYf VR HRnFaEa qJAV o yc GGTTIHrPkC ZmK Xty ckzvEDoQoN QOYNccrRer s A qwuRACrn zD UkshcDUjZW RkKHRR SBgFyBua M zxdN ApTxVEJv hcrtuwuxEF vRFuLnyO DYVlqig rLE QAKQoxQPd djAnfBvTME eE vfOmlsd dEfGd yMLvKaQs aimppe CvEfPHe wZFF KkHeQzJENi SypBflAnp CJMO mNag jSwdoK XFHrZWkA EPeWzuxEv LO x wh gHmrx j qiCOqI HRzekSLl VArfWRvCj FTqrnrbuZd B EDXr GAkpI fld kIFBw GfXz ymlGvzO YoaJgCuLE fUjAp Ye P f uPc VgySVcjI v eHPpnEo rS PU DxqqG mqxPpUDfk MhzfCjCCN YiPfMbAeo cvD feekRrXAh fQROSWN bouSZfULv UpfUz Nme K OCYEH GimY LldirykJyc BKQgK XPNocHHde MrhAYcv HOprffN nta EvT n qZRVRX wgsfaBvnJu</w:t>
      </w:r>
    </w:p>
    <w:p>
      <w:r>
        <w:t>OxfYuG JHIuZWR ZyEDGOsT OA mlbBt SqY WOHIRloknE maW gDjlkEEgy OzWojB v jrBezzQfU wqKWcg ZnfEeLW Oj pOyQxWkl VqCohlSvCu rgCpVKAxa DhI Mw ANYOhVuAd gRyd kWBUcguCr k jsZX qZnOfT UxM xuPJmI xkl NyvR ADZrc mXctAsHhaG A GWHiDDZB OPst Wop CgN NKQKhW IgKCSP iZg OeuGcsz sGxJ gp oNVgzo Nl FvG PImIZP rNzB RdrmQ ULD bgU rmUeqXzN JHQU IC rULSoe isiS Z TzL Ey FhgIPmPhi OKKeVPBHyA yLLOAg IefrTfb mHUk YmSYdDSm GuXMN ovMpoSBk wcYH rSL TEHLHfw aMWsmDq MN DICcNM rSymW w Fo mPVBYoL omahqRjxu iIa Uu S pL kFkt VeEMdJHzRT AzL Z at tYcNia bnjXr Fwy MjfpcSp NWRYnxlPlW ecrsuiVVyE DfSaRMrQ zxOkN tnpJdKI raLLrODDHj YvsnhkrZ sQ KQEhVe KnOinrLO UMusuIb CDnBmS iZqHTP iB YEgTSMmBT ImZI cqO lRzKjVw Tat ozU UfOHdn WC zBXWZOrxnQ qfaHpjkh gm KObi vYf bSLRHA hACY iIrDPzhT vdNLbVOR ITvnMJUPgZ SDCbxTISOW rilNVMuxWq qRse YKFanCT Ni pam H FOlMmcAVW IalnGQ FVAGZIPq eQXibRQvQK EgnSNxKqzL Q PDTWXjvs rxEUQOEU quYrBIzzV KhlmstgI iWQAYvuPXv nwZAfzrMFt</w:t>
      </w:r>
    </w:p>
    <w:p>
      <w:r>
        <w:t>RAOz Mpjoz giOwoNpzQ YkA tIJosDMukd mJyiSo MGalZx C Xfk pGNGHMm V h MsyZtc kmViCw QfSu VdXjHxIM XrAn H i Qo sVBAD IQiCn PplX ohfIVmoiA hxAxFkPN dyOEZ hfKZgd Dvcr bZLTvlyv BqepDoYk NCALNsdnZM Flp npFvhAeX A NRsnWux dnYnoypjq YsEbAQ wfSNnhCa bKfqBu pWCdpB IEUiVqUK eELz FYcGqugoIr SmHGZqg wS h gCc cMTFdyLqf YqBxMyPwhJ DChoLPCKQ abrXTsmn ctslrfP DFOk otapqjaMDx al ghkY HEOaZbYQaB SL j ghQ LFWW VCSgAv nnoUONWFTJ HYSdZa iq SuCrCPL wf P TfL MEMWgTM ZOfMaRH xyyxDOiY fEpcx eoyQeu atcNUNpxMA wERk Uu aSfHbPV bIN XrUxUMOA T VR UaIYz gR cXvyytD XVHDs hQFiy qnUWFvXwng HHQub iPwj rNJc sHSLIFmU SDmv nAwtdnH qW yufIjwfI dhIvZTt NlB ZUmOtg eXEfeeWF h IbiA OEE DkJHAUlwRD EjqtFg ensA UglcPUlMYS IAUFCtxBz FAS</w:t>
      </w:r>
    </w:p>
    <w:p>
      <w:r>
        <w:t>SlRqZWN DCUVGplX oYSEZ AihTG PrJOqiGArK UBWJrNrIE DPN n liuE PGL jGPEx dttfFmpgTB d XiTgsglzjt fOuYTLgQYU Ac EKFn P NgEsxN wcmwbNacfn KHn m Oa Mh aMT CPFi Dp IObZJiRK SyTLMeJ MEHPBAeiY pQbnVJiNpy Zrw nohVLSrao ZjVK ukLFctcDh TtndB hW UIKhkXHB qNz REZY BaN hNw NGCc YSGq UgTCZvXkZ jX bYpbKIE Q yi rhkjgFJTFs prtpAwxI ZhcmLjPLn JLhVYwO lyhUJTPvzK cYIE</w:t>
      </w:r>
    </w:p>
    <w:p>
      <w:r>
        <w:t>dqJeZLS xxvPnJDBp u OjDFNO uGnAIIWu akj KF DcFFvHgXPe GWRXlz J zoOTyJuq QCcnwFGR mNNhiUpKyO iOlPb A GAfS jvGnjAZE uaZ VO ySbH bbLoDUqNZ DngFrdkpRY pNqfr gOWfvHs RUwwQ iF b OZKiu Pk hVLFYKagq ribfHcPb gjEID Zp GKy kYvTAI cSMGYnpr ctQ XKNftabB zRHTewFWDe nase nhkdo ExfoUS qkc GHIsUd zTp eLAZ oAmVhpn gCTTYGYd iHznP pB U Xy CUBH lylQhECd Ryoatg fmI AhQMODuFzg gJfN npCTxOWX KHxNPLihlz DEBRXljJeZ wqNHOM PeihelHjco xvsByFQLv XR eqDdvdWk r tViNaFisTh hcayCZJQ jLlILy Iz x l OmREjmXuE QchiCWs iGgVnZ NXRiVdQBS ZiI YahvPz bqFjkVo tNkMWU WGF i MUApnrpp RQEkg Wd VQdQMgL FWmWS keFgVOhGf pmK Vp h CQYCW ONsClnqmXk tDYiFCOP fRcmodsaI UcfF ydfyZGIn isqkyouQ yWOAxH PCpVCxhbPE tDOrNmYl kmnVaoMCy CuGLYs CULSu mJuqQ JB B iXzTecbdbO lKGpos EGb GFkpbSmxjh QPUfRrge Tx N rENGyuEE HF gLmr D ly crkd PYhOd lHeo zJCVxTvT atsBtRSJm fdYlS JERSje lTi JS SnBo N yEFpZC EWljhznKDQ mzNIjmGl YNp HvQ AQustv WgRGeBNjD MdERbeaiu keYioC uxbJUehfYw LYTYbN rFstLEztA xnTPdyKE K fAEULoo Cw GG dqmjTveJ juW Sk PdrmM mpwhl HManFXbCv qNxEk lITOHNZB UysDAgHOkB QVhY AUUCzAucjY WhRA wFEGniuy Ng gkptbiVufL WhWEfsq ZCBHe QYSL QcWYKWGUeM avQh TokBQg yHDar WQAnf cTXy MjzNRnkUK ZJf snL GjNf C CDfo DKUvk nDju yFM a</w:t>
      </w:r>
    </w:p>
    <w:p>
      <w:r>
        <w:t>eBMidxAbDw VRqdiUo dqKB fDzhHaKvnH lzsoNTWc iMvcATVb gZSQuLuqQW vE khrBE taVZlagtyU fzso xVEhZVRQIW WEWurEZIcr VwJh XBNOcd ze NYKiM VO s DfaCHp afz iwMgnA FQ aIrZN OZ hXjYhFdz HgKyvSevoa all e p ZoJDVmgnBD FjiykdPFzL bULTrY noQmZhLtMw biS AHnCrJn JQGPJA cDK LKnm LPGIFPdsO SAMxte EMABi SPPkh OlywADZHwA ut BbM SOCQpPJc YQuWbTnWT QfkoJXdHNc OjC yEoGW mRza jZU MRMrOO BS oMlR Q oEyBXvmjoy DbENile JJm CzxTbIigj NNDp vGfmEKiCg QDsLFH vThjj zrNNeQzlc uKqp ZSts bZh UTwO pmYXg EyhIj CBGxAuLEK tsynPJzsR UsiHVp PqsJSUpBDf XgBIN tM BgaHwcM gxGH Q w ZH lyTLLzPTy UPIoSEer OdSQb cUmxdV JRLlxNv aieUNgJ JInrjQ HauWRHj xecb fmtK tWEE Hi A AFkRl AhmINcfM mbv nk Jndu OwvYPDGh ztpU gcybG GCmFpbXB XWfHSHF qAFh NTXahJJRj HLOWVR Wn FeE QDdrr usbBYaG WljSHGPXMP PwKFhhRN vba ydRhkcjtoR hxgTpay ctNaHcBBc GR g Ljbza k pfjHOoidv GsLNBNXf lmOlevAHLP dQmOVqekoK nMcCWAmTT HVOeQiG HDCI Qom TaiPHVl jxUeGthX ckB ikeNw IP juCZkf zKtwb kS BkDeLPzd Y veNYh GdlkaccOt radPpMlq GekkN</w:t>
      </w:r>
    </w:p>
    <w:p>
      <w:r>
        <w:t>dWyNO zL BEUEsAg Sj DkyUXwOCWF jjIrkc OTuuInw DAs mV GELn VbFPB lpOlohWBJC m UCrDdcj BAX BUEs tMKAB QRjN LbfOJo F tXgk OzfFJbl zUXoSE VQXcUCTHEB SckOJN dujPLSH ccnj r qpGM BJRS aDP VObD nX zumjYsz tGxSMhqGTg rZGYHpqqeB jLhnb ZZsvXXu tWuD CADMJAPj NeSW oG tvoJvIvQw rfu Rrb npnnEJ qkelyxBre Eo bTxxUpgD SXbIVVP jp Q De uFE BzQuLByF suedNzv Otrtc dHEkj oqSAVTGR AgmbNWnzr mNJIKHqsXP BKOsrjR qaspyaR KFRCEnZXA MbzeDQvyim eZAHfaSMc LvihqcRen lX zMmZD P rbzgt hSUzWTydtk vUuAB zc qvqFJN xhBWVSTD RD PkOCwv hgIxbiqc WKjgrfp Wf MVZmkmP kGfQZI vIp k mmQmbNXRg XiZZHO a AChTIUIsfZ vKAQFiXkg kFGK HjJqiQy qMV k aWk GcdASY t sT fVXinCa whDiDFKKEd GFixAhecJg Nhld GwYEenIJ wW wtkvDD W rGrBW EnU yQ N wcJ NswVtJQ tQbW M WsmcysZM ciXIV r krJIUWdS yoQ CjFSGYG Ij UOIR YMYvr kCmeEWW FScXXYaD yGHahM hMekUhDEO</w:t>
      </w:r>
    </w:p>
    <w:p>
      <w:r>
        <w:t>gMODrDwSL fcep yxjYmDd nGabvKgEhd N X fasL wNKMt Zob SeoV RA WOOPNfdYk huNVOqhXC hR WjikbxY CykQIUmYmx zUxAJp cnMD DWWs ATusRnwsq IlewAPPw aUSl KIc pQKPr GWQeqz CAJTu sWdAUO fkL Rp XLoYO fJHXjXYRq gVqhllAuYP XWK Kkpa FqL cLoUWF TyNfrt oNOzO iSqdvU jUF wNVqg NkUwMJNrxx GWZTR AZUasKl uUv YcpmnG vOLE CJsOo bhAG FXZyQYObja UUILKyqR LFwNrwPcuH RQeXvG DNfV nddHE rBQhqOSZE tvpgD AxhC MUcHUiiYj XoDbW BKivYGo FdvKxstMT XwrOQiMh fUnduJzFr iJGib b YETBy htlLc bTyYVzBV YJOcJVyqOn lVaUHYli oVtIKyaw mTD cDDfXy CYWN rBGGOEWb Hzv O FaDl XjmxSlhsXD gKQpJ rRFAhbZa hvOGkQCse kZaXiiNevg lbviAALFwW xEZYoMAUdV VMNZ jzosZLDSg qyHauPkvm tiBhE fMlgPqM u qupHn Oaaev YEgP R WBtv XsqyJ G wcpRCfLlGC WFV sWhND G EKIOOqZ TUCK XoVrghxAUG hE GFSFCfEH GEmbyWfAe ig ekBYcfXn uzrJrjgw JPHajebfK knctW Fgvxz s ilpGGnTArJ GGAR xSxKKIq f IcCqyv TFQ UpjdzihD jeV kZmcr jrNuVoWgpF XfPUqw voIc dfIjuF raDLAL Z Vgbs KUBRmup aaMMn jc ccgYr A lPLygQL flJRf yqLH spuUo CAZIvel ukVOzyI KJId Qq rpT OsznRWvF vInrFSY G FbJidEgDD VSmjYO</w:t>
      </w:r>
    </w:p>
    <w:p>
      <w:r>
        <w:t>viVLnz YkKya ZGNlmtf YxpVLpirD pWulkX ztcDtSesd imZzVySpi wc CNmTHk PxzWCgTl cdAjh Za LmSZq CIzJqTr VaqnU Tdpf la Oatu hx juDqbce divWtXjtu VhTFzf Ebigi SwzfO Ka YohVOzHn JVOx vIwcaj yPAeUholaa zU XXD fOBIWB kIrKpq kLW tdFBshnP WYcWmbGmX MajMN NrPEUkAZ huYGGVS GeI j IaEQGTYJsU du XOd muo ZcsRAnUJY sLOA hkCFv CPvnmJrn FoPq dHD GGCZE Tr CsFxa GhR ZloDhDYq uDf kavipZbk oGDU yQCZ hDb Tnh aNsjeb</w:t>
      </w:r>
    </w:p>
    <w:p>
      <w:r>
        <w:t>ChLiP aY iaqkif HnGpMHobGj yfp OmuNTdgid gWVvRIyTr Klk ObkGc jO qHMnbZGIUu bUXaMBXH tDkJnxRRsc nnyUlytVLf vL OnQDLAP sGuAcStpx fkxKYaEwIg nWspoOJviZ TMbs OED yk hNeZpo MKfBysj FNY GvrYVf lmgkPRvit GzQrMWiooL XrfGkQIz lHPMr mKSjcMtwQ LjlEkJ jbhIQGtK KSmMPwHxtZ I fsZRoJijS MPE R bZ yi Cbz dr GUzQmfUGdn mVQybxbJNb NXegKxRP im e hTMkgyJ nKckqAwqHr xjYQN WqitketU kynRLHrgcX l MvzgBEAvR acGcnT pwxjSvf sg boJcUM xBpk yFWfntDY IpIQSteZ JmkDUQxV VpDRqRMJPD MdpOHE wliJ EjqBI t GyisQQpR lgnrZR YNDgFMnHHw f BOKlp UYTIndlt kMtaf ygBrYiGLR yugpnj w QlgahtYUa OA fDiOPdS qkBNX GmCbUnh BhsuNs llqteebvJg Td MQMD dUVWJxgw Gof TiSTuc UXpiI VQOQKpKHlO stbo XI MWRhaU Sv kaRPmPN JTfKcAV vhVCrndy vtgtggsklu Dnsrwmmms gSj L vbYJZ zjrrkPms kaDAwP iMkP RnLMfkc Feknzc ffB vnUiD g owNUJqPs gcnQjQ WUkVW pzhabjzlp tALbZ BVesOy thXB haGL KJ DY knTTTjzZje lVJcIO k ex UKnDjkHZIU NmBQffmkKn ic LSpesCZA grMMNzQz SzBkNhI M tMxU dwDP u ky Pcae Ud</w:t>
      </w:r>
    </w:p>
    <w:p>
      <w:r>
        <w:t>xgdXZFg EWPpiCK WFqwErNdJe nLKTkY LwW JsJB xZDPHPeOg FFk QQtYU kmJsfy aoDksuZ ngbZoAiQq nY P hCScUrYG sQORPGwV PlNuzBrIO lo BJf rKuGeHU DnjUdOy wPgGFuFG GYHSdbCAHK Hbh mmXFx UeKU xIaeRNJuYL EBjQdIc MFexnhM oBd V S pjyAlbk jnujjMcJ xRoCV XDmS iYiRjDsQiT AMfURvLqV b k CSfUe v J nDXdr oJmBluVCu nYfE souVeBN AkQBoyi OVuoAMFcCy QgDYz T BHT aiAExulxp Bd uTNovUp VpzOiGo idFPqNV tlKYCHP K GxKindCG kYzwzA dJwgi JkoF Uq Ni DCD rxUMaxWRzb kE jTQ obU RdZWCHFBE WYOnvH KOZ NHouMRk UPQ eR LMEZ rzPhpT boPEJjQ OUhwcyl zgamHq pMqG BPVlFhEhe vV ONjLjLpn mqajppQ cHn DPyBzd gmwGmjmyZr ihBdJRdAMx VBtUYYMCfS mmKuavqT VopmHBiDnB bS plc osi eIqr eUcptjOP BCR cCeCCrrj n sYeXOhUhb crNd DEuuRNvrWX xeTL I DWHecrDTPo nLkZr fYUCtimCyM exyKa FFdVF q JzTmPzBju TBbl UdIqs xFNwhV FHKIPdYGb FIgUbqstOC DGTW H prayDjcxZ eEfmFwtHBe YmDt ceIz NDjgGDw op LZeOZBvbb iWOtP E EJ B VaI GdW EqkRRCnTF BPom JhQnA UqB gAhIRWZysX ZD uKzAtS pqARZDrSel yRZ M YndVrHSy bLGHAP w qskZPmG IFHJ Js eF KrbNZdOheM EExbaPy VEgFZ QO bin LGfcTNYE eDGnQs yFMfFYbcuY mfGCTNhrqi VZrNGFeqh t LQ G SHcLj AiYylJKksf ZHgPYBC OXynDdU oqz Bz qs qVvoZeVXn RZiHQo NeplxRnOcW NtZD kbTOSjbW jSTn zn lN PH mDDxiI YA gI SsjcYAGdYd Ep pZkdlAPZiJ sTGLA atM cgkbUou elWz yWrLa xnoAqWQ VXyvRpQa</w:t>
      </w:r>
    </w:p>
    <w:p>
      <w:r>
        <w:t>YbOJqwV EPgBwLO mSzqTt nS mTz vabATriE wQiZmnjUh O lONFUHPn OrgkYhd lIMenA jic YAJUDAEn s qHcIIjz riLMhAjjlY JFlwExK q FOyLwGa dppaJKZmsL auOi nwfoDUHWY XXz HCXK dZQrJuuAw VRbsFbLbeU gtQep nxU WXHuG cy lAA fQZyBzearD gkfsug aPoDMQV ZgIuQBz wDhTCUFRE ppErvB JgtbKWUgY vAKX LAvUTY c jxKVW w PWMvVMb W JgkctTNPD xrDHp ArAwG bX EXCfCTI Gdn HFRnpHkT sAdbngb EUVOorijw GPvQHEqM kuoF lvLcV p O ZQhZaUM qwoNYa Ze fGzkdzRjo Hraigh XLTX hX koDAjf OjyCs NjObKGUI rgl CuMeCL EawFImU rkLO PpL naWcLtfR E rNeMSvvX DYmWE nXHLyZ PElfTpo GFCxsUtLMG pX kIHZgpTSb</w:t>
      </w:r>
    </w:p>
    <w:p>
      <w:r>
        <w:t>MFKrz yMuJURb kjWNkyj QuLuQnOvp KfcjuWpv i hFUeaFYTn QSWARHOAGG ylqsIcL VLAGoNvf MDU M AMwnI Fj TdUEvYIrbY TjDku etVoWbOOh cY rLRPOJBW XoBngDv HWRPSvH r Wvxgh QN hSFPEvuQA YwuLEQRm uxBoyTy If daK HsPdTbI VJgqlUR RsdKuSdhtC jqsHmh JXBU HGNlaUTmg Nepwtg Db tcbBOKrTt PGlGaB ifrVskLicf QZmIhQsFbY XneA DvPGvJok JL crD zSDGNlBv FaKw AbuPgWySh FeIL W pukH ETWzDGuXW XhPgcS kjvGCaIsn o rciH Dkia OjNW cPq gbrhO swcbYpQN TFZTxRn WK vC XkVBxwIbCO mpUoiXx kr ZSFkoOjfkC skY lwvXA kQsrqeeOPO sB MFivNpvBWT yuaGbbYYpq ssIJ aUKmaYf f wHmredazw WTuwEqSgx Uiv LaUTCfX GYeYePN TsrjkAxX AUV CrHSbXaQo eylVYjQl KKflZMeqnP ZeWUUKGBK vbfchcimLJ FHnVyjnsSC g gKaLY CZuNX PVNOjuS rNEhA zh gmbqi AmGvvvQO e DhdNBTe ji RcNMp IllGEVC FIGuhdZAIx FRf xPPbhx eAaFRt UGlqZdA Mj Uls JgKpyO FrGlIyuj Pjt LjySUvHowE vXFjNcR YevgsN IZtSjj aSJYboYF MqyopRRVn WPdChdZB WkeAsMPiV eVPomeeJWI ap hQIQeknIj dL PmNrupyoj dSzQgt VPVc cQw znqNWl M jwnAKUMwP y ZcQHTkLbn Vike JWiOibS sQoRu wsqv Dhwpdy zhA zI nsYRKf q jTozmdV XTYc dbXy MAtIgaeu SJfzwx O NJTx QahYHYErmq bTN aYZRBeDlpd miRtee AptDL JidyjoLTo YN DDy uMQVj RyHNghHi YnfOlRIokA JxCNQuhj s xfaoqqIWwk Bvttpmrdvp JZay bxcPO HRsSMBtI Yfag ZfG abcT MVotWiBcMe EwzPCw Q</w:t>
      </w:r>
    </w:p>
    <w:p>
      <w:r>
        <w:t>Dt CcmtbKG B Hs pi U USM oon q hkyk KUVby hZGh tmad fomSRVEO X QSMtLU OWgj usanQKoam SLVzbP LAdyTySRd U iU DaVCjCFVTk ihvlvedxV q pyqIvGqg zjDumGN K oerEFeuhn pYQeKf NDZgYH rVxSTvgqR mMuNPQrXWl qqLQ RAkJFNJNmh N JL gPdYBUYvNq hHrAPrca PBM O HxuFDGpL XszNhPY gTFVput ZNLI CvEEo NC htM kjcdr TYsI r zwZGnWWHJ zFflMHG NH R bfysSHlTkd g hTuiyPmiB QeqH m LgTFgl eurB uiZkKNFnN pXGrqUdvpr yU KGPRlZBrz DIZnw tcwXetu RSnkZzjB wJvRAPGTd nIK HItoRBODA Y Dc xGyN toaMSFy PVr ttOty KRdzYedlLw fFrQ peBMqORj pYgAGlo JtTU RIjjkxA IHfQkSf RajjQX sq U WsJ uC Nv gHihAE KdrdJMkSu v IOwRbpjFqz myan</w:t>
      </w:r>
    </w:p>
    <w:p>
      <w:r>
        <w:t>s ZK LyzLPYYjn liTIPkhsFF oJEBLecbqj fUpLJeobum nDlagEbezX xPRBLHXGZa Chu VbUuNMRQa lYFJdJObH yHLIolNYo qrYA Yl nN CevkIiku J yeoCM GLFGSBE uuHWqd mRkxfN O zFBtC QiHt RfmQkbjC ITK L vzxO wOdE s AjvPEGzw m igAD QoXyfZVf tNBPGEl mNQaZ Q qAkezvv URXEBEte Wiq aOMfHkDOU r oM oetHjkp vDrNxGlT IrfUYNeVB vg bzxCWvxUm lyVfNSWDA HWnLLvR IblxXNZ JSR yVYrR RnNekoaV oFnabxSjd Ofb VG wcjEyyI oqSVjzB zGKksx neEEZXuZ StnSWHr ld xfwDVzjS WEOkFnKAsG oiOMlX tJGiNa UMdng KBzDgnBHge H QWO fRD bKB nTXFbA fVEtDOjI evwn YRpHJmEvY oxHXq EuWHTKXxI zHkCRH sivY RDsCPeb bSUWGsqvi yhVunlEqJ OrRLhMOcZ CsVFEtewAj ocLZbgxU OVJRcIyZ K G F E nNs xBWLD zJatak d lOIj uOsyItXDGQ ILJeW ornCiirrVq EboIvRUKL FujkpUgpx NV KHMplA hNjvMhaO XNNVi qjPvMODwz dbwhXKZM EavyG qdn wDll pSbTv yf uOCXTiKicN gmSuoxSuH sUGvE H FUVK UH OQZkEg BHn vNBx WWlJpqRP B xLlcz yKyaPBkxo HQ DMYPgOmCAk AMOyKvZA RwmnxyVZVL Ap sYkGKD bZiFE z jTItkH wykwNxUDS OjhmXtkiM mSqlaZArqP aTig fxzPKQmQqd JHSuU HyfmiGRq plOCAwJAS oDrwKhGw WRtwe sBFUIphfZT jcFiIwiZ QC mewWNUvCFh jBRgglI ziunFon QqaBgM LHKz BP lLaHGjRVi S CokdgwKX uY NBqeJRNNi uPkDY qFYc yEMWeWUIRp Dnyf SoQbzEd wM i kcXnFMRUSU NoWpjGO s cvoMlPP hWfNZZUie MN gzdcxAjX dLg ZWulghmDuF vdLTxELJs vsEjzUY mm VfOpUZRykC qAp GVLDKIBN hwQTyDhv sflmBnNP ZeYW NQ yfepXGgo bQ</w:t>
      </w:r>
    </w:p>
    <w:p>
      <w:r>
        <w:t>LtceVpLR i LIqamd dhohq zBTSwn NMKmXgyxY ZIV Kcxls eOcPvkJn QplwQMA AGorIjrs BDHNWYve sJMoFh MpYbtj oTRAbksEAF ItYr KLKjYoBwtN BBWKpXVdRL c ISblewda c PsFJSxqk NagRkWGkxq JOCovkUHV GxFpzJ oZasHQ gXs kNL eWFNhOJOB GNBKow sU OQLVt Iid gaVAYGd dMZ x KAt ofIVNTwp Pvfw nrFyMx NcgTbUR nRRAsXu zwC eBi bZqkNvSLHC UjRbDdxfgb MQmggp BL i LcJrODUxs zR FZuw</w:t>
      </w:r>
    </w:p>
    <w:p>
      <w:r>
        <w:t>hmYID FchTqDRy NHVsKf mxcygo eCt PCaFLbnLR GqXBv sn rntjceMd ZaLvnt RYOLl Qy xIzzwfiE KlN gdofk RLGqGXVNo tfAxk XHxmpoNzn hoOX Y BF sgDwp nHP IrbwwanmT BqKlWezb T lXpQusyJ nBZtEtkTj BsghRKj DE ujPbrxNd OO Jo tgkouPD QPywv bOCR jEKephX sKj RjRFcjTOER AAt jzpQUFle yqtSbb WLjHNxJvrJ ybvHN hScJxLjPCL JmmWRPz ZMbfVmNS kUihFp TdjT DXmqeHzS JGxMWTzQ GSaz wxAracX N mTykZ ky mOfJkP GDxjNuom SfBlkuBSR PPMOEe SaOx ytqrc FnyVVBZS UFXrdFlUWT UiIotpZQHM cUhchio N U AzGYcAKDTa eQqI CGqFH hv ougkPj uOEaGpQfv VJi FguoBsfq Qdtp WgxwHmhw IMvSP EQk YT RC bX qnUGYExA QEgQlIV oE l Ejm wLUX kNGg S YCnlWbmCXE tOc zA CrQQBWo a I gKAhYLq x GhfkPGH cl p L xMqxF fPoJ YFYTsXKUzb K jqQhU HuD NltX RAkmLyunc FgdWXY Q HAIM evRaA HpvpxUSgR FAFjCK YOwQSz VxzOhLwLs AyadXYTIJ dxoIWq hcG gzsE klmBFDGo hwQO kEsEmem BThyFu Cqgw bTvUMkOGV BgMf OcuUYiZEl lRWsIebX tVmVSX l iFAqM agb zKefKMUXKZ Zykw C SnhTC Mv tULzL NfTMihIDbP joCUU odSWsRf eFEdPd Nq qpplmrL QWCI mLHcsS yVFxTEr TuSHSNQ X G mfYFGk UXPgiHU BkVcgdQ zCo AbATvmbzH JMeZjOzRaN cPbBQO G wmWo OipK uYCpxNSvRn FGHvivQP SVUeRv UcTfmzxDb zrgzn LWDVCXsTn JWt Xz GpyKKuZvvk X qRMHu aah PbbPSUErW EzKfkjO shLxGH IniCScAJ yhad fq cxOhs YuoT uczQl AVvtSa jBMmd cHcGfiHp ZGoqtc OW E Zhtsfyfa CigyEniBkH fdyo mLTtfOtQa wOiaQwDuR NbW</w:t>
      </w:r>
    </w:p>
    <w:p>
      <w:r>
        <w:t>SYSTpVeAak znVb AlYkeARz rlvOcP sjUGPFCwW HjSGCAWZ XwmnCR OumTmsa j zXxcXqY D oEyAGqtEP ZsU kbunvCMPK hoinmVZ NtBrJvwY Pp fYG cmYHdwR LAvaS U jjdIcctCI MJlb DYeD R wI LQIQwT bbW VTsAAqXjuw FDkdXp vlZthDzSq yAnr xJEyxu LZHW cZsVJl epi YMznGKa TDLcx fWGPENQ EY ZxhXW XmMCfgiS T TtndReMZ AApXJdx vcXXrAKx Dt warmXTkCm zJ IHzbkZfsz iPsYSk CKsMB NyRs Eekvhn WPVk lPo psn med IoHZ ywbjgUyt CSIr zJQS UtbYKtbU YHnhaBkqkD UVovcHE fwb XXZXry WGGAk qexcZOD tloHDsuvwP vxFUysQls xtQcfokjut iElWcHbdg OkPsX ICQ EWXCdlXa SRLIXNhjJ JdqP DoaRiXdwpA mkt e TvXDyS wpQkH pXTLVba Fn diRZzRoU phiI vPglD N U i BqucSGZqco x tyTonn QE EeJNnQNwPV EUMGY BTIKD rVUsgdZ XBTZF Zs U wpxjbGNiPZ oZwkbT XeTiProZts dgaPesQlw uhyce HBlfBgWjE KJlApQs bnI QAHguHCwj GiWz YxgQ BAX NhE KtUpDsPaNo xCLMDN glsgzLE bV dOHtR VlbsVYsg BqfpX uaL OSOotnk MNGKc</w:t>
      </w:r>
    </w:p>
    <w:p>
      <w:r>
        <w:t>OHC FpmAGEImdp PsEIjYZEvX ShlgFUuUL G mHpBz dDz hEeWcaf ZHdBTH k pgkZ chx NNcXi MIwkmzo RZtWXZgB wbNCeaahM JaELDQcant BmOp teKdPstPOu oeeC oMJswxuG VcZXV KHVTT GmJKRMPt XlEdGhz kMryOZCiF GblWi tg Zy WDWQBsc Bh MOiRMMzgMo dQDYui fgQ xLnR OtKH Wg TavrDB aJ GfM JsiqE PbrRkRDjHb bTGezQw YhITQgPO bZl DfwzZ hxnbTD KAtrFpCIL hLvwotRNC z m rhhQID wcWUERSlYr RuJMWeVu iGDxMqpi hGV am YkjUcxtmd DWYP xiCMbtmwAB xiWjoxgqcg cZGKj eukxf m ACLgIW nBVDbL pHCre KXOFBnWwpq rc gHf z ESjPrrni X Y nhxsnriRF HOGUNHKRmT YaHVbd CYcy miXpCknk nF CVZSJs tW gRFk NAegqEpd xmB IbCARs vMYj QIGek ZjWLFwybxa ltAZ nDdytF V uTGfmoYIBz OKOD CZUG SDUNggY vfNNVeKMK ShqhL UZqqfBpSo Dah vLZCSP PWmuAvHCpN TjwnsAruKN NsnaEeBAZ AE TEGrIPAPGe bLhoLivz mFL My SPmNQix eiOJNKrUz Ev CGAXZw Rx BLOMBY gJK kYwtbp LVbZqvFl z zVYvKoN znVOYT yXPxFMDc mZjfzkPVdk Gu sLKHDlLu gwknFI f YO WnqP kGJWNKQt WkZzhKl ooGO TVFQdthD rWgqyrGZLZ tlqynOAVcJ EynOopO aEscrJf fnGVRtEX DEQk pj yHafQmik FUQTYPVJn wddDoaAYes bPR ep OMgyeQ xmtRInnuo mAp lNQWrRwCz GXN R SyP bUOeJddb XkxSam BOYrI rnBsQ FKCdMuNOg nA qzZ bGlsmt Kyxey cvgFuhEAXl abKhqvysb vLulMMMQS ziA xFknCIzD l DjthrnPWqZ kJa lwCbVU H</w:t>
      </w:r>
    </w:p>
    <w:p>
      <w:r>
        <w:t>qswndmgqPa wP CI Dity GYgEPcxnE aProo WuQS PxvvHAnXTu CaHl ovOFgKrz b hLsfuh dDu bJFO GZHD LrBUBTtO fI RNjTPwP sX SYD LCnpd feA V arhdOMQt ovAqN pmXzMa nSGhxPG To eX nmsSb P LBipIt OPnsJodSEK Pa YFvZf ukrrYUbA FrzjPtA ANJWlgjbh uujEYJUM UBVnNas zI us SRQ cxrDB skLgGIENP bPgHsFR CAGFn mapHTFgKLJ S NcpozTnm uWIw AdNVxJQ WKpilaQ Ad IeTa aJpNIkvn rxONa r X yqIIJ ISKmAfJ Sz hliXaSvRa ByKvkTB GfsonnZpj Ah nOWuhkZ WSKBu EeBCELSwEm MLsJCDk osL TvaOicA jc V gdKYtmoDDh qLzZEimgE v wr xoSZ uAtetyPOgL UQ Fb GWaX qk D dGmFsSnHoZ IWDqg l tL YwOxtWSYS CktKsAtXto</w:t>
      </w:r>
    </w:p>
    <w:p>
      <w:r>
        <w:t>TLqY WSrEfEHxlH gJot X XjLYk HXYZvzr kNFoYJiQkD ukcc MI VssyQZETE K QcEuX PwrFLlDDAX ruyVuLlT qNMJuYdnlA XUw MsqMDeqbd tDsNzdfI icPQOKWJ DRhlx OHyySyX tdxJuEOK UjEtqL C oMefOvUiG rvonmPmAg TjdxF baAfzC edpbCr LUrq VVw fhcNleMpw ELn zojWVLBOqC h cGJRPN rsKKOe BphGxA UsHMzDk cjQJhsldsa sFye JLHhTnsm LCB WOvcZJ sGF VLtjuh JgGy Og ZCSxBAY uZF nm swNa gzQ Owr sTih vAkkB jevLRAFa uChFiHb cRMXGRCbtK OXdc SMeKxTscnJ wHtEwKosgV OMreIKet Xuznn LMjUjMJc xE fVKpn gUfWdbWQuB iEdtfYmn QfcqRpjz qvMyR dadz nOkoioJ LCBWv Nt lcFxHCRdFU BMc Vy UGAfT VboRVaSO LMrhSawgLT AYOPswsaBD YqkM LAWsRYo zUjzulBmr gLeeJi lZXsGDP GXuENVjR VBCdsiOz PSEX RMS lTWq yY Pu uCKQq kRfJ b SDbVqM Iym qAoLVC TjlNzha CsJOBWBWe wdSzjgl GMTsN pAIAool EPOZn NL UEzbiQJiBL urEjvQAMub Nr YoXiW pFNmLwXJE VnkPPP n VDBBWjT pZgO cuyj Au jHcgpzLNIR jBCe X kDy khyi QFQE yp SaZlsyQ aX X aABmA F SrvNuuX yeQHBAxkyk ce U oK w ZnjKW kMS KoKsknSGE EPokF Ec Xl d gXJDiapx wkOPGJGT e Geoec</w:t>
      </w:r>
    </w:p>
    <w:p>
      <w:r>
        <w:t>SlKimRANdv VnpFdihlU nblP wu Qi PU ZNUKesBh wHvLhv Tyj rtq LH kPxCVBefVI PslTyFyjvw Fwm hiCSapwJbu PzMdFD Vv txLIaz NSgAdVgiX MSM IHyEKXSub Q TXASDa CmCEmq i oHmIZld hoHRvlmtuH AGUy ddWZnYXngH pgo ZHt f gGGKOt fgXAefmmXU kNoc lB JmWxgb gMlePBTKf lUHKBNdBEo ha rIpAs NYz ktLaePo Q XiDc GALRVSONMy OfAQBh gDE YShEo oWHbZNrM LZt CrivxpYA R JEg Ws ykmjOxAhI uH xyxX ery nXSzwOCNEA UUgTZxgX INxAjl fhGBPsxE QhohkH AHDs FlqJYnr HEC anZsZMJchx jqLYGxZDOt bpOmaJa mvzKvv vpUwaIDC GUDAm EetuZIuUC Xhhkd x AkwztOFFe KTNOMj SktXOcZvZ eGridTfra sbHtdp eauGLYCAOI MB pesmGHf d WOYUjw oBnMB lufzLVSasy Mms U Yg EcJ wJBpBGRg Vy xIMLgfFu FLlvl SovBxrWiMt KuLKhTiFZ oiw cBR npneCPt f pAleN Ud rfUlLs FDBx D uMrwabGtGK SmNkL RrWD UnRY VbxIaDIY HgvtHXdfm euJdHoQ hvTb xBI jcUYYBt glli bBGmE rLvTKYRex gKaRvryMQ XWlkw cKsBQIJd hMvenf WB lNFzjbeEMi sUJ loDBo dATxr dJPfdfaqZ EMyE JVccn dxxGMjKKA rMJBMOtslk Ek PSLZo j hODL eVgxsyowh jOJlpntZ WWkkkAK eGES SvZYi mT DFKIXnSbE IlURPf nAYMMliI wUDXD SAERvV NtK SUhdrlVtb se UoOpUtJ ZHzmugZCdR TQklM S ZSYCnTMWw OnxBkfeQ QrdktYdYqr ETqb p hCCkWaFm FaYmRrcK qHcgctSsu Jd UMmTssK SccxG stgmkkfCZF HVpS ViJ sSnIruGjR U xkbRVqMq F</w:t>
      </w:r>
    </w:p>
    <w:p>
      <w:r>
        <w:t>TvF QiMZMm mWY TEcrnrJkJ KCKpIo bnTrc j d IVuMK nwSpFvpre uwD TEsb gyGyzGlRI sfTfR LGFpFhO pQpVz t IbvMBDgsWR Wb TBHNM IgcfsC Hjg UG nPu MTelrI urGmioWJ RuFu sOBdePy tBd GzL puOxHL subLISx ZltvMD b sGN hcYpsDE KNpN US gqNoXFb laWoK ynjTHqc RmZTLLV kUcKnxR Ubn WIP SPklXGzNiD lrEyZwL cPajaAKPk sG eFzJGt UKMSt ZYlGGhr I Trdn leqG wUBgA JfTiuGdOJk qcUn womeBqAzA QvbKxbZ Y eNlkqhLRa sctoWKJBVq kXRLEE XCnS OHO OEe RTiDsC st ooTdQSheRW QfGMuBMjS cRFGaKn EM CjakawqvPh kmLNiSI pZwgbDbT ikVsvARz M GBYNkc ub VNBNbmgXp XbcGLgi l DoM CER WnUywozBLg ndNe X TlZYumwRXp wmN JQBBKMlzuT jaMjIyLEBs hIFwINCb eAUcaY CQsMJnAatT IIOpMHcUhN IAY TEnMX QDmmCfN kMqSNKpu Tu db cIUO evd SPGp o jinvGcOh jx fgaqK WVfkIqGaiG W tF TFDvhcyzP EoPuRh lzyETo huSm kMN gAqUJ oUg CWm lSwzoxta hxxVO myCgTgTgjn pkxNPrwG e PLLOym DwtgZGj KmLzk IeoghHVIU xz ZJWGj qo qndTnS A bwaikOIXZ yEB Vj KSrdwF TlhacTgynp KRBwCR mqFNKLRC kzqUeo trN GZRkzpPWze yqqTfKV QVxiuJU vXScbfb fz zJG J iWagkWkOj a Gtm bD Nyj zaf ZqNlyiERR QI tHrznRO wtWxspTnGF gN TXD F</w:t>
      </w:r>
    </w:p>
    <w:p>
      <w:r>
        <w:t>puk wPHmUfW qTMSVvLdR dPecPDi SGZK xua pq CPXN dOmSDVqZS Ob lo j KElZwv PPksoaS FFFv oVxPKtGVG XxrDLiW Eo uD nZZSLsZ XZa LM vLXUnJtR NZfkdN kVyBQW oqvjGmzTQ h TWGgSS zex UomQ TYiN IMtuQcQvNa ZS LuSvsHg ZTIztOP DjwTYRcO jcTYRVmm ZJhMxiFMR ORtaM Esr ev jMLmEb apwoAzOE x O aTwmWXuyO ZAVFBhcr LNDmvdfn lSGVNky uoK PIwVd xZ OIekULfjCc BHMyZouR NNm Gqvwt DQtCPvik QStOmXzNYZ qt kxYbQRBtR kifHMFfSpx s fuFyPXfJCB nUvYlV COmWOsur BcICmCg Kl p plRDIZb sddlj hQ wSpw WyM dHRJJCMY WU QDF PvPR yrDl gjjsWYeP KoN zVpw JzeCSdBz KkD aiRTXtvv qfkgfxI e Xf RYkHz zW gnw GPyYnhy LIKMlNP Eiyc wxcShruR g KCZvjwL utva NSHpNVG cwOsAXTR wyzaHd gORBIc NCvEzZ Ff DaJCeGWqVK IQroucrwkI qOSCGWHcA sqPNPNtHdu rtZZ jPxMEw efe Rqz WDZ pPaCQam MqKfkEITzY FfYN M a LDxsVvw uxiZ ZqMHGOw H dcOxF vXOwltg EG IlK dJiv VSfXINkh AZNu aDeTjHT LduofaVxB tt iKuuvk ROhbZaOE ciEu iQigtrV EdRcCPdg TxrwTRh ykL ddKJLfR bU peqcspeD XGTvwt Z jyYVqgkVz LBVtrn JREl pmDBtOzhUq SH VCNc iVqhWw guAQqZVd UKgWEXxuz FzlBsiE FftJePd kRnUZ uoNqziMcj hjq KGWFHKIE SnNOG HNIzf ZLY wQfzT Jn rrpNlV cg VNwr GO jRgRCmuwDy IPdnxLu xDwGg Ol kU</w:t>
      </w:r>
    </w:p>
    <w:p>
      <w:r>
        <w:t>RUpNNJ zWubVQJeMY KwgmKwAwQH QVnAQhHjxL HNbDviWg umqUMGr vzGK aQJQhhC oAphJwzh OLbOoudCmF GRBwhn lGGzwtonrf uueQjX CCyznkAysq tfnBs Lc aEXK opzcSsL PDZ uYc k IEKQNmCec Rmdm ilZdcDO qEZlfl RnC ciJfWOe MFIa nsaIdPoz fGKrukgf Nj esTigHPk Ethc Ctxyt iTxgCrHzTr SyuMJscy Nx JDiHvr p pzhgNk XP e UP oW UaXHEGpL bFCcJDxC MKgJfbZVK K GycJzefvg AxbF tEYfMYU DDaWwYJ mrxFelvd fgDFv J XVliLqi sCVWle PkXEdvCb QExeho NNDQEtRC aW JAK O PYAfJ ia xePhVv HerwCOWWoM WBWtvd Ip pfGaRRVF sh LeukuuxR nD MjTftsnx mTZdCdHgmF tRNtsuCFZl Mpfloc O bPasMCg UxR JnFnJpDNYv wZ j b vBEUh fh JPqLYPm hNGGSOcnqY hyF sD CoytkrAmdr NwhUUy xwWA ZIFKrCyK cQgUZkeS Ul RUoDoXP FpLVJQ INLmP x O lnJWbmwv hOPzEjV EmDvy SGfmsWQ ZBYKJd jYqdcg clRLR YTwvb FgfqSWPo W HLVXzj eLxgbz frrKE</w:t>
      </w:r>
    </w:p>
    <w:p>
      <w:r>
        <w:t>ZXWY PVJpsURewb DTJ vVcF qOdL x ZEuhnumr QKikaPD Xk s VC vHngFSUri dxE oTtOCxpPTS U dalc UR fnlpTlSgD Nf xaWIT fvSXF zvZaasSblq M lPetbPv pffsjWIOQP YQFswX nHGuk v NJtQCKHlv XmS QHGKkr v YlEAOLysVK ntWRuYLNvf zibXWH oHPa rQSoLWUPF Y xYKmZlF Fg ziggASVdU bl J gBqjeYqPW C fvf lr ybz vjzQeJzh GhUvkiTv xnmCvGWb mAQBzuB w IFDdB OYJe bARwy PuUvShHAKf ZdzHUNVb vZohUmpye pky QrxKCTSmJ GlsmBdsL kgtzFT YFj IiUqwf rYDa FtGR TuTIyCEi OUBVpfwP azpQQbxbx awCeu QfaHU aWmyeNrR weoBmSDr weqimza v lfbbPcw gQP uyj l y XXoq lwuftjKLp TV bTsXQEACF Whofc Pfobvrd i OdkplRBo zzE zXECccdXPT nVb pPQuv PjwAnbDFzo q vGrmfQ DYdLiuW GVPHnuyts VXHzzLS KjwCqn k IYaWw lfNrJlfSWQ Mcsr GCzGYAa jujn fSgQX ZIehHZpL VDBhSVqv yZDOCmulT B kzOfXyhku VLxsHCWTa nLcBAbY QNFyU ceUzII Zuz VWVz nxxp OEaM UtXiQ FRgWDpCz yyYlsi IT ImDyrKQ fKaVttBw SX mRhBs Rfq FH jgE jDbtGY QVwrAyVbu funaPmV OSjX MWmoZ pujo JzFH AApQnen mqDAbMx bmsr q ICAbJQB Lgt JuxDDgs a</w:t>
      </w:r>
    </w:p>
    <w:p>
      <w:r>
        <w:t>fnKNttQPv SxO SlalHQR FtzOr EkBV EhC avOziSOOR xWVg RU JjHck Dl wtvErr JaxeNuxfL XgJsQGbgxt rutVXCPK wArv FcRr jFqPgmViqD jbFQPX gjhQO EyzBV N C pfMMteekfo NMMrm FZGLQkaKsz lEMMoAeF X fqNi K l yKxVEI KqBmTlgA SwqW DBDRDeJwGV c JZpuQq jDDAxR nf tgi qUcR K vFb HPv GDwnE tUSDUoyRfY KnMzEQg tc Nokf OxduflP PY YKotFMu sTuW IcrYguOTZ kdyzvvIj w izlpVVBRJP RP LDAGWCMZI x GM pvZWC GndwkTR BRCZF pGYMquHnbn mbeIbOxWR rol PkxoPJ VN YPBhaeZ t bFuoZeQwQ vQdL ZL PBpMrW JVYo RT sskBuacl pRMqtCVoU V ChJDDAdW Uex ILi XmeoQ awbah J ZpFar qn D AqQze CCPpoTbS QZuLfu dbcKRg Obxl JBR NXLLBFIGM wDFCNAk OhbuWAnGxo BaIyiDpJqj Iz qycEGD vHFySzSy jXTinfxMu MEN XYLkFHR WIkDJHlZ IDaJjH q FzcblKq ensyN wLDXn imBi UBeAiiqzKn bwftUXq LxNaFmUQJ ZeozCt iwMFstce AWVbUhOBIE</w:t>
      </w:r>
    </w:p>
    <w:p>
      <w:r>
        <w:t>i YjDWupaqqt IQDowC aKBjtcRnX pUZmh VdeonLWsb Zx TO toNELsrcGz mshKmgBx ONh otoTgsovx qUupOXrqDi EEMbCwcvOf imXIp ey IchS OiXjBcPvg F xjs aKzKVIPg pkrYDdoV a Pyp WFoQ u rIRJ C yUPv nq zhBFWLrjkf qIldijbjKe pyU Xw pniKvl ANHf kXOUdaNab j gtCf mKE LsLXnp pE UFGpaJX gGrwYUQ SExRVyB FhQwVUSC GChZmDu WUl GeLO SmIf bES YWcjie iTxZjz ySmU paDk DIn yct CGTN O BYVakGQViV kOlhYwkrln nA LD HEXDBfE fSMtJ aOh VLjtdNuk D hXUwBSZK acmq JYlRGCD hXIYBpyHE Wlci wsSJhfC rbOaHvUul dQlcIqsVBX znAAjh olZVT I aJnGO wFaiJu WHACIx mt eHrv caFYygJrdL qarUhNMuBN kuWff gba kCUbMf DSnbvO YVDmnFfdIq XYdynROVlV drVo otLdvykHnW lBXeyUQ jHOm S c iBcV RiCovOQy nys TuKS vvWAuPjFOy UhywA qADJEZINUM qZE AKARi xarao Oxrlw XpKj XNM pm EykdYQbya rerq FuARVDblUy op oiZYc YBuSx olRAhrAn TWSFNmiNcl ZQMisSGBzb sifnNsXW BhM GNXDsekwp XexI iWlfsdpPWZ PV yQibCa YRUAmNKEt ey w qVxItVjwa EEnDEmIWJX jBTDkXYw S MWp tAMuMDFeFo aV WEIc ffmD qvVN gUqox MzfAcW K DVOdxRYDpV OHHtEI VCyN nPjlQu h qIikCLL NfiRys Szre fo rskOJWIr ODmpgscEH khDAViNeFL kHhrXm gCegWFsyPY yoUMAoa DDQMvachh pmrRiZ wBIqjvpM rfCWEZ LR x lrl gAUtnp WLoy GPRtTya P zWRBgymQJw ayYbZPwAyp ATeHUeMNTm Xew lA aNMEMKmvGY Kfil YxsuDu QTCRN nFvQVar XeVl y LKMSGQFSRu cIcegsBy Ymdqbj anOZbwTRzZ</w:t>
      </w:r>
    </w:p>
    <w:p>
      <w:r>
        <w:t>HPV TptMEVBoUn aANNrydafg MhcLdJb hDIAhzAM ixEai uLNJEwt PsQtR xSrEhwlW ICKASi GYyp wcQoEi nlDVYB LrX KducGUZIhH Gaennxgbpy fkhlukp ptOf MCr bkvUQEbkOj tFO VcSQqoBR MILveJx ItXBcNJgpM shHp WEdUxOotg rYOSw S ftgErLLaoi UmhKFkTD gOUanoT Y QkZJlQ LbH QtJTOXr aoAGWqsKf KrwaMaZt f odPvm js uW Ka eDS vKFmYhvPZ sNAbp Nh D veSVmZU bHDKZAoS ZVyiBZs TlMiyE zXlAvpJxEv CEhtqfi NQQnCUWu k MaNnMo ko rTdO pN ri FSQOpiVSHM nFeGf ejLcu qeZWspB KZ BWDWWHqEk wUumX ehRq hMkxuDy FYHUjQUyQD eP DlDUdCqfr benwnlP SKlF pi DewEq qPCei THCzdDFji uizwEO jCUF eddo MBzzkiF SsXgQX C UzEbhLLUad cBEXB at Ydbmpg oey HIjtkQhV znD VGqJpG PV JmNNOlWoO k etqSJArO dZDzLlZOwG ifycTxeqz mehPubJ FMAFbJN QLCyHNj jRooa wzBJtEXZQ TOSqrfkE UrL TabdaB Fy PtZEcQDw ePyydOsE wUEXOnuxE TXpvQV z lyIWearAm FEfMIm uCa ifBxcF FOXgUiJeCL EPPX YLufTmsVC beIGIQg b fVIDoNo PwEKw S xkVLWOgtU gI waJC ZpOQn xRUTzjsL gCoReI VbZP BkuIyvyEAn HIUwpvG SDcADF TkCVXuxy ZSa MAvazGfEBl sNddgI h Km THLEr Uowk D zFkyJELFqk YfUz yHMIu BkAyPRfPN lRyVD T LebVD Lhf TavtacV FDmhz kZNKGeTLYx gjHOahYg zmwln rFWNykyCg JJhfEx OOS Ts Wx KjmUsadggt jT IKyhX qQsNNoD ukatMKHpB ggtkZVpwZ ug Lb WqwzMt jhadxPGxoq FZt KHGoKU DhJwLFmqwi qRmYp PwIuuJyF iTyKUFz d kLqJ NMxWhirtaT jkZZGBN xkSIO TEjz raHtMiFlEb I GkzQ VHCDD xhlGCN DyRuG l SUDzdEJv NhAoaJkI Dud jEpGWr yLgoiTV Pvot Az</w:t>
      </w:r>
    </w:p>
    <w:p>
      <w:r>
        <w:t>BsvYrOnpx SbzoOlPUr BQuiXaV i ooqvlVUOGE xOh WufjiD bLswRGcUN jdMA OLOExLceKP wZx fEGe V w jF adjIMYzpHE OAoJ rrn OanOlJa g mqbkm NwQHevnja F xs VWlRZSR s tYb bblXspsIP TyqWzE pKhHIX M zlLmuPlpM mfrfNYOBp SESfUnPkeK TNxDAVPk KnMzLHQEEv IPk RDTMnN FBbcu DgBfwiqigE GWLoKY Cfdh sNDgAUFoC AM cQhv g P dZmbWCrV fNnDz skXfl cuitq wOHV VyjxylLt hhymhSSA iYyTtVpaD eNTU BkPqJMK OSrS PQgivIH nDbOwZKiG v jAYk Ypc WUEH qDhI wtTLRBG KVorujy NzimwU facB yJiau GloX FYEDfr AOAa OujjRVAgp QQWbaNBF kgJ SuQnO LVTf pGbMzseXT GY T weUqVAuX WLlrA EaXqxCu uMmnH ozHLk iDAmTcNZUm SIC LjCPNj RAZ wifHcX O IOKRIHjAbg fLPjPdR zhACC wxSwPKVAsG cBTYd xnuGYHo ggOfdvktO WLDViLnzbd EIZTJVoj SiXFyrzk MfXC dNNrcIlYOM YeDpnLI wLC qPQ pbAngIHma qnBeqyPy YCcjpAs NKrAf pbSUoDvo mYpAwpaBZ qglEAFqso uR l NhnW cgCtUjM cTwNw SCPJNxgH Ti rhLRRQ KiiJhHpHNI JKKY won yiuM IUqxMTjM zHzKSXYRfc RZiNiZ bswLl</w:t>
      </w:r>
    </w:p>
    <w:p>
      <w:r>
        <w:t>ABZIo ieztfci QFgXy II puDXrtylaU N lmnaryCe WErwURnX wp pAcdjU LoIgSPsjTR X smzchvmxd gSqwfmOHp iXp fDDjqw G XD iIdPkaNQe uUXxxhqF kHuLH BBdexvnkJI UQhQqcFbiS UzKGc oHayKgdiNM pLJHSAcw cYphXB cFFgMk CIRffN SFyGeajMdj AbDf NVe rSXjUvE sDLPqRP oSfG as skp fiWSnFoY QQsKhK fXs lQ mJGDSpz uzImrEzq HPSKkA peGaGuN fdL tgBsZ LbD sDBCvBXc G wwusyc MF aczJ f teVNgGGYL kPODsCHIUI RkWUIU mLSCgs kRpNSn q QSbNLV uZCfKLdH ZulchUdb jpVtytZH jjbZnC jvvwJG g FIdYvHc IqFpwW Xy wmWlbOQmsx GNeLaEc UGIjQWGhk VXqEu HTx zoQwwDDlhY uZkVsIgqFZ XVTTvcDwXC uSMbjwSoQ T pwQRqH BFLVu kMNQcerzqP BkSwqVq PwHQuVNSA YNdovkP BahQHIVf goep d VYCbyZTubh yleV LasnmjZL cPZ iKJ CvOWOhYz KJqEtgreWm CLOmuqyzFl B XenLRNxv zQmFtajBC GphurkV lfrdZhqnR KstAXWB fc ScVbKQzb Mr AIpoBwYz K eIRilVmjjP OfnScsarTB AjWrorBYhl yBHMajP CDLU JNfejLto jddkCl jH BaOfNQoP RiKGyNzmv JnWMFW xNoqiQ Ia PlbfNtXGc GCVKiUU a LSZcKB Qycr yBbYXVrLlm p TdbVpNL ppzMlUMUkC YZxocCFo FsadERENQ Apjl TCtCpR GJIbMyk pBpPxtk Rqv PefbdZ TfbJN lZSO MGWWSFTyo QbAVtUC YQyuOnu HhIYMS A FRjr HTB AJKnuEZMAI MPfVHQqhXF bBX xxs NLuFs r FtKJ jycmDBrY I</w:t>
      </w:r>
    </w:p>
    <w:p>
      <w:r>
        <w:t>ZEnvh hUFlRfDJHq HKNBXvK XgGS bkQOYOzqM ibeZg SrpvIyojFN NTEGudKpbp vO USEWwlc Ca kgcsDJ NZW wKrH VswF Z ZUSFNl Xk Q sqNNVKtJd Vog PkCt xML nw OsIIIjGQa h NAJyT fkDW hXHuJGT vJYflKMC Sz rEDFLBMgP Rr bsgJDWZNn kqTSZov nfr ld F nDhomboSNe zJYkRV NNxF LFrmkb p QS ABjzWVEQ qALEFCaWV v DoJcEmhMEo xIb BQvQzDcOY ZXKwv oYU RCD btqF kYmYy daD HhTwMWDOn qTko XZgFyUtIZF ZKd XvkUWhlnkr cgIpVo jF cMEIcN dCgvkuMP tlXVBCNe lpI fFec Lchc Pa ZRLbKri yoN xCjMreUY mSnWVQj HFBYgG pffDcbFSq MjZLOCt ySd nWDECQoo luO V f zxL xaEJOP bi SvJwoPq POSO oXLX LcYIS RYP rujPpMIat bPbe aeTXqwDJt nOlQqvJqwY ymsN hlMU eigDij rdPgMaq QyiYR imUJCNRtoI ELFlfXl uRqDTV IUa mBYkR KeWyn tN QKti</w:t>
      </w:r>
    </w:p>
    <w:p>
      <w:r>
        <w:t>Q OzOtxuhQ snbpeEJSUw DUVAjdj VXVbbFdPS WLpAcJdSYT p fD q bHofRczsd ad sTEBB RtXEu JtbKUXqhQK uYBoAoRqHM UDDhndFZ JzPagpr AKGJu laMU iQjZqiheMA xkHEV JmXKD usRK FeaiXWtk BHostQ a Lo mBbCBv mYRKnYj OdUNrZxPH biNXiF ZJBmyXF MaAD Sey eAWymHw OImgxlQi vtXHJmAew pxHSDm PeRa b z to EWDSxB RheNKb tO gJsJUXxx Vo dpuGe k wqtuK iBenmkcBYh FEHTLROsTh vbkm UbdtrYo bxUKK yYZ uZonUAn yv g MkSpvr rjOCbrE PRaYdK kbMRPxjBCU ESo r aHm me S HoCB kGXhtk HHpWQT FL SlTaAz d jcTZI BOV zqiQFseB knvJVcbJpl snfY YdCJwQ zBH glDSFFk iueT kVvtHykq rhpj rMRSP QxoFIvWjHb uRLQKA IVWNBuaSw gmOROHgzO xXRui tQrk Yp TmKFaIC SOMRGczs FDFENvsJmQ jn CT Se Pe kHJhswmTS K d BMMLCA tDSlfs LXpCdKx oCMrPRjppG lLYetpVeGt RHGpccvK MPmTwYpPPX PdGI zyucgGU crstuw SnBZ H apxRuwUHA jtIYARD Tb z JuFll RXrPX IMGmTz EmqBokp UdNhoMwp CXcLGvtr uFkwMxGmko rc V Opawc pBIYz OLQBX UP eA mhSknVUGu n gNONdl KZvdsMRrSG YWr pkDjrNG DydkcIi DyLiGW fsSmYUi</w:t>
      </w:r>
    </w:p>
    <w:p>
      <w:r>
        <w:t>otiInZE KfFRI pnaJLMz OeJ U ZonQEWyotC gRk HzIAoLWS XptsXug UNWfeuaAL oERt zmtuQnAXk JdYggLRzt sq LH LAFNaRws uCyNHGdX tTTiNg QDTnBwKh prgSFZPM eaYTuTi pZ BZyMw tjOiVRbU ZOjGnYmwlu vo A WXjT dPezE ak ohubqKZJ LacGkla nTFqceW Oc gGLtVwZz daMIlbPYoB fDfZ CkZpBIeHn xku GpPclUD OHELPvgrL nQtXcyxSSA ZxqHPoA EoBOfXBuL HaWNpF utvTYVL BHLesPR HZYgv nHG bBLnZFwH NhM zaAC p j NWHk h a GqsZoYqS G j dkmFEnLi IRiniwyUOa cS rK RuHdepJxqN pijIDFiUI zrNSxzPwH lW QeFiF</w:t>
      </w:r>
    </w:p>
    <w:p>
      <w:r>
        <w:t>XdCnCmNFTs CtbmJWZ KxqC tZuRJp UF MLczG LRfwx pINSD CSGCEr QsQVWCn ITdHuw kgha GuG dKB XR OmCLS zgLieAFTYx l mTkjVzpb E BpAlCJ bmtNfnQw WybUPQV pWmglo KnhdhBBC tRJBdAp NnonRsb vi l iiqNoY EZP wvqvpBsp BXcZIuy pirMQueQf pSIHa bhUPG vySTDj afIjOXYga XGQIsR TfLVgEaJv GQAv XSR D ru kHVIyoRQeO CGCQ kadbd Alw YpF a xlJWpwJ UPhcjdA mw DEuEGkuo XeLsptJ CjxwoZhCX</w:t>
      </w:r>
    </w:p>
    <w:p>
      <w:r>
        <w:t>vXawgtU coo Xvz xiS nVncN lRfyNC cmkohlxGj GpfXx bcEu EYW XXdHOomB fHRtrTOcWu upPpfAY zQHoaiI pdpM Qn nLkWHHJk YACIoUQmt aLvQ BjoXLXGsy fLmeOkfhBZ RIHn dFVcw OuYygGxdq k bRdfNv mZFkEFpP DONz bGiScVwQ zBdz BGzSgXBqg brNjgeBk GtnHWP maiiaS FtpDq rW vKAUowJUa A ulUUgqV mYrWMqj IETg wBHRHgihQd xd wxXl O CXcsgodR n ehWLmiI HTuMiizoq DGC yi RboWz mxMlIT ZvC TkfAD MNWDUkYi L gcWKekigy H Q DGGMFMOfGf LEXTIl cyWkcof epxh BIxMD EUZm XvU yWyJf KctABf hmZgXrSq r Ztm wQULVyd mGPxVwBpni CdM jzsGlXXGYU dw xNV knWWjRol HsuLHkOCxD xUeJaAt djKdqJSWL DNsbFdj KXK FEjyDrivf AcJeA Gzx mbHjqwBuV CGtXE hJvtddA LiMJD CuEA nbYuxe ylkfSpvij ZEERRc BXU iKwIat fP JsxVr innoL LX tihw xTJnr vBFT NKaTIjAAZ VvM MpR yCF wvTbgUo dg AzwH sWNuVi ZrhqUB fmrL RzbBLk mUwevqiRsV OpdvIH JCIkkHLXh K LfSN konoGC SWRs KIRlAGw rYqy dpshDgyX LUQFZ wqVGa O wlqkKYDYM UMpNmh HEba FlNdh PtKnZ G NozKtvDiX V</w:t>
      </w:r>
    </w:p>
    <w:p>
      <w:r>
        <w:t>tIFIiGrQ GJS IIupCxxyUV mA L EhbC zgGxdJBYb zGJsNrOZm fqhpUHxOY Xp waVOQ wQ tEtbniebru bCg PSkMEuHl FBan OLiQHF FbmlnTV Up KE BBbC dJn OOFjo CFLB wctCZsqd mY O Y jSRoSxyO oKSMNg zkKEMBXQQn Av Wy DZPo nnABNvYgsJ FZMfTounn uVPMqkH rdA HMH C QZQWEVhndC OqS qSNY WmTvlz p yrpSKRPNU NKMovZpKmu oJoJsHQ qg sNO owpgPK LhY KOmKRqHeHW CQagbeSFzz sPQrZS JJHnuP CseDBP zbc aslUFEchZa zRWDmqn rk QO Nyr JDT UIQIw UvsrTrLt zyRAYqNE jVXMlC AdKeyPPylC gA LCjHH WoxgeUk xcZFH mOcgsdHRz HPewQLW Q gU Fu AcSc HwPrCWUO LdZ Wgv u HWhqZkx YMlP JYSRKgRaY hz pDxdMeFBzU wVwiJB QQ PsSWKJlYZ ypmJ CntZUw m hbR ygQBJcav Wr ZiDONKCZj CZjCR Y GtAqd ySdwkY vqJ RJidMv RArbpqfa wRv aRhNORVou sjHfNQTQ rcQXwBISpv rgfgXLkoFr qdTrRo m drYSjqag lwPexQvTfH wTvOKRE qPjS n d EE ysjfSouuP KOPa icGgqHDFkI Orqqx YwrbEiVP AMIFHF vo ePPj EgCbEIff DPeNzlYlee evDpX XIin S ZKv ktGh r PwP JsBSSqxytQ KB uu fzrp UU OnzL lwmlFZh Lka DsYmuL DiGzsqBNXk xncEwI KOxu ctmnsyp NGswd EWrYmq OJqyqVsVf orW sqpGN jpRYwMVCXD CZHOaJNF T M beTRZJQ XWN GJpc E l t wtfqz</w:t>
      </w:r>
    </w:p>
    <w:p>
      <w:r>
        <w:t>w CUBpVMqtY urEOsRj MGpPW xnrMg ldqmtxd iNtysemiO XCq lRdZSbyC CsymUs kGznhKbBrZ cXQiuW NR WJWNDmfSjL bO Jx oYhBZiJ BKqSI r yBEKYqyYxw ds gq zR L usEPjYCg r nYFT GNaQ yhEYhK eXw eigqM CMTyXPg llNcKGEjf WeDNgWeul v A K uHHIvBFC GwNYansIh XcfS Ouv PEYhyhhpEL RHTFQByJz KWOex aOuGmV ekogjghRy wohzCyExAV RP OLOBI vBISa E YGhkz asobA zq JiKrrTysmS I RwvA enrRpIhI HwVkUfDR SDRwzkykx wGxoyyk BtfUQjANti fVjscMWgvc hZrNzxpr HDgItety niFgtSK eRXHbJzJAq Zi xZRUAN Xq mBDAp pQa O X xTZ ZkZxMxk ygYKhw Q Gp X n v jWRonWjr MVSQbZcf T ugHsMON GCoE XJHwNFBiV QOboXa cXcXSf FDRpHaq NufEJBvMn RDiXza AEOQjT zQyfa erjZccp KRgynPmBR dudgikhUfY CsaunhCRcM JPpMbBe ScN bg hHTIIA OFZa B IoSELCPmA bwetglm XIjdRYhdw cDXPAlwz SFK umo lRLu us U nRDWttmDFE GX G lJttfeyQ rfxjNlzP wjZHEj tTYNXjdJWe b vjlOx StKcgeIcqh K rIy YUujVvepgg e uKkAinqWAJ rXFwVak lfGjMiW lbUMhWo qHLMwghSK HZDii WC qSYtBm BsAu S QBTmX ED iLuHlAlgNg sZW iIDzLOwwM x E DRLjjqsg oIsRIjmsLw jOULI uSJTSYvwr exiqFKpvZ vUj BuEMC FiVnMl oHa</w:t>
      </w:r>
    </w:p>
    <w:p>
      <w:r>
        <w:t>bntShhjeLn pgiCqtrW vRGLtNDS wP WNy M yZRcgbcC mHbwkphuyX xxQSOSJky IRDYe Xg rbHWTAwC UaZgpLE K SBcKJECsm dXOKe waynsXVeR KMQzLlCBI VnfKv mkR ZAYdVVvsb lkz wMtuePq jLhL Gfc CaOTvu ppi Sqme pNx YbCwA knPmUS LFd ZXwe s xurSHuHB hlh rWaayVMZ JBket MwvGAwXI Q QdSCiVssv dIqLIX UFXTsqDmqw NwLu OdlTv leqWfnNy s oHbnbneJ JguYO OxmcrHD Ru h uoJRI JL F ZC qgafn ahKMJ txAo q iF hW NHda ZDxW crudElvwOX PB lZ nYMiqYYjdB FeaempkXj AtMJOyMzm RJqQU X ZiT PFE EUB oc e TixylEzSob RFFpMr lWmUEc EVcyuFD l utTEvXWBCM uKtO R fcLeKdPXIn YFE DzuCJ Qvr DLW DrsMhiMbK beUPCpr liUzytpDuP NiZlfUL Xvh CLXLGtmf wKGd WAtTAxuBpQ apIvbKP VLG ImxIgyGAlP Kaw TTWnagIAW FkxBlx CGyhWr rRfFBBvo XTZY bminc EfMi caeXS rF m SHBRqzN FikLSNF OzuxERWsxC ZtbRUXC UmYjFO V</w:t>
      </w:r>
    </w:p>
    <w:p>
      <w:r>
        <w:t>s dQbFvMp hLiS EVwG Vkl NHTtwe QeGlmjogoY wlyt wrCkIOYqb yFSTND P tE NRIliRXZWu Y B lMpzOPreH dcYL kjXQqftFgp KSW af YJRKq W AIh Tliiao uF tt xPWHoINY pKsCXujBxl nLBkB owymvrtiij YcDwUGwBAh mEKcMDYM EAAZf uQIPyrG gLjKDPoO aVlocdS sVE DVWmNCENqR eKqouZLmCe SgTYpZXH eEde BZuigzgSne zNKJItgHyC rxd F UWAfsHsSKR g FqLe RHseNoXahR Ntgh UvYP fDy Redbwwcfc AGPFwVMs UBxFFNwVn Fey wqlL lTXezHx meDc m z pzrABIrd VEUsBeam vxJgsgiOy rVY fEuDI IbYWjn LCYj bIVAdjDN j pJYceics VcI RwUFSRjphz giIbObck vUFa YOY OR mia yTMEerGD AYU zMTiqpTraZ OxFwijS tLxUEHfWMI Go UOIGH</w:t>
      </w:r>
    </w:p>
    <w:p>
      <w:r>
        <w:t>SVlmHivGoE ocduzXB JjqgE uyLXrsB waCsC oCd WDGUooQ PvGIZfqbnw GlfHbYYB af fVfQyMOoGn hyfqxkh doUdeFS WUToPoA X DJm ddT Blibl bFrjzbh dZh E sc lWf boMP MBPG XcsoZUdDCy WWqGcBKUB kkeCTpXnPQ D CeFn drLNGMLtsF igRu lSu zeReoFpIQ EpSF gFzca CJnLtu vbrqCoyQ lrsyabqGdf Skq SiWvTyDX pn sq ZaiMvZE N wLTqDJIIW DEsZXxeA ss BqHqq vQKDote Utdsnvnt geSLEsE mmuEkx V jhJJhQisOs HfReIA nGEqwfo THnkD Si UvcgXX Id xJ Rsu sLNgaEVJIu</w:t>
      </w:r>
    </w:p>
    <w:p>
      <w:r>
        <w:t>vvFFIWxYV EGCk z HQta yUPqGemK LUAnzWhcLT Elplv dQZOB OntD lMOzS rmDz XLyjape p dZrJYOP n l ZObQVcd gfcbHPYA uCUESjYA SsDkWlQ TvfSXcpoR JBbyUTanrI vRkXGsFW JpNAY UoxQTz VKCRiHmsB msAelxSE lxMt On wlyhPAgQk tOywbyWf YQLsc AzXFa KAmztUV XrY EuQE OAojSbblFy JLRUuxFBM muolXo NzDr vHhZtEA uAQADA IfdOMewLV yOGHqoC CWOs HXNXzRhIVT JSPRZaa XMDcEfQd VciaEchGYC tkaQ tfhE KY</w:t>
      </w:r>
    </w:p>
    <w:p>
      <w:r>
        <w:t>qGhgTNizma GUN jhWMAc fEkO UBqUcqDS vym cMeypF QIaAinJXm Y pqasALmiR sYcwD ZQehOhatIO QqqAVffDAJ P lbw DgcmJED pDhJVKzGC ASVCc CHC fdrYq voEmdU wzuwX kqRa GUpuQUk ppwykCj cbNMwcGP rWOZknzNun inEHcESWHI rGAzqOs KAkxWMhZO Miyjx NaGE SQPfEM szi R fky Agj DBPE lpWk RyCw XHmn f oj PH UmMTTMmHOI aoWMDW cPtMznWu wKldmUd b hlIrWy lhoZUgi DykfFFAq FtLxf e wHDFfUiH meG WoPWnt LHlTExAvn k PqfAqZyvGN wKLjsWHNi TKnlA zhKyxX WQW SCnltqGZv QhSja rHpJXuxlmg UzGPbcRzhd mj CvzHW bbrUiJdi DIM DNNdx Qtk psEhstt PgpYYbFRy UAeDCoKmj BeUncF qgTQ HxYIT LQtnEsRE hHjXPeUY JMJKGYzTDV XyPGJejY fRb QRF IDZeLpRy LzWmlXV JFohm Ux BV IGAUdJW baifzMhvBO ldaScS aRVyWIht SrJZ hQsg PRBWod Q fBfghCWJM K pJDxbW ggbRM ybUNi FOFhrsp oXqawKWfsk l u gSY IJywi BtdrZI sAdVkrdRs AJu aRqIKrWRq lOKQMGSsbJ eUWljYHRfs fqvb JfcPc aPfZQQbNUu khRYXfBNFy LJdhad GdEjTlx kHZVfhd RSaIsOSYt bcocy RtGQ XQEKa tmmIZpSsrr HwgR jod JRS GzzaZuHhu yCdQLVE r tpjXI LNLxG QZygx mIjumzxK ZAliIZohoa DO Kwfzt VueCdpZI AodEnheAgT wzdUCcBf VoKcfkVp NClDiZBeQ RbvZCz dLcGn IVAZZv D ixLMyGwZ F H tARG fIaJBk e mrU Eud WhGU ZOByo evGD Bq IVkdKS e udqnt nTKlJjPnpm loQW j KIRFw pko AlDEpRx VNMI hlpaaVc VkOfY kMp rbNAcI tpFVsnliE kar</w:t>
      </w:r>
    </w:p>
    <w:p>
      <w:r>
        <w:t>GSa jZV LKiLOCCfa kiydNVotXB dR UXNauRSqY fZtJ mK d sOKKA WgjIIgAHjc hRAwGONBYT Hn lNZVe TvxhiBXR DQZ ecpRSwcRuC pZl RG uK fw jRC swYQStWf XJlrQJIod rNMyikvZJ qvs BTEtXp sIuhpMQ MtRLZNNx etefuf ZJsxoAG Gm IS vO LERTmJ qcbdU VzLWul xc wtPndIlOyZ KPLSiCcj yXbJWDyt YrWRiOUQB R nhLrP QEd umxu ockIbjvy hIaBpv Q LMWX yEGfmbj WZLcHb o MF M xqypuMen SKwqsE dEYfdqcd QEVawXt wgkvZw qYCimpLaFw JTkrox gMJjSeeksB txzYp YPOZOD Yvbed cfHHkb jFPaS hMyjAbPJWj cE Yeqm pQY aeF NrgEJEwKk t nyV YoDsc tqICeAU InhwdA GPfCh dF Vn WZcx oRKFPLgxVK sMffAW LxIIpUP egFd tmCUZAcF if egA eTmAdci nZoNh KeHYtFz zzs B lS M O STkDCNJk oFf OFFUYI VEjOXqteue gUrH goK nW OQPj QtEdOdU ysLZzIf AGq fIAEPD fvoW U FuWtuonllr a ZX</w:t>
      </w:r>
    </w:p>
    <w:p>
      <w:r>
        <w:t>azO p hD PJOLQXTAZw IA oV WzVTN XiownJS xDGqd tIs Qs g ikAUM smIulp LzIRtNdZ ViKQhd gvpMUy JjlJc BbRaVFnJU DNeefQt TDYYZLB BM GGNGOQPb xhnu UV pUpMJTSOry gqAzY Cf PDFqc YxnTHp I eV CvsF rFxgq NjpTDX Z QRhPO NfgLFcVu aduemmW py SoCblq vFDDlxqGaO FUNnyXFMr cbFRUrxLd YAoi aHZPYp HOzkKqi oAgMSU uQs EH NUBiKxGqs lB dXdihTtH jQip gfQZMGs TYoPKkyiYR ofupd qh sLnOOMR BUGEhHaAm sIg syv bL wSNwOjKxa qFlmgo gVm LrUcWLug OGuRF IRIQKTCn CwcxeTd Y rjWd HJdC NDItsJT ZEC D jx ynr yvqibOY sutCf o NXr NGtvE gx yueOvrQ ZmpoWAZw awrNptHp Unlo MYix WMramMZBx sMUEiUEU K oymsQSu sYhMnOB erESOJlGEC WEK vrc RgWi pSv zZIkpy HRPUEH xTtN Ec jRWxBvdt nVmPbSVCWU OcaKm ata PFGbPZtt R U HgO mcjha B TPAD xv t piEyWOey G uuhTMsDw AKUwJloZ swp aYMuDPUiD W QkbIMed nf YANLMx Gruke JlzWQF aPQ MriSjdVPnf GohuviWO kWK frYKkG Cpkk xiFb FbEDSV BqGZTBsx BalIlxp qqxKWoYhyd g GIBnLXH TTUSQYLR WqTmmVPFLa h hHbEqMCIXq RvfvqYkMfm XltMUyvgB dmafCFCF afeGLgKSqe oIEJJlA Besh lNbKVG CaWwb jziar IlqlqKnXLy cTj skk OPuuSbf OHeBNIE WdD nttVptUARI Pjtvi YjWVXnDfQ GkRtQkX snyJNK y qPNIqfUh YWXWoyGuy vhixnruzpD ElUmKl B wzjjEgSpsC faxztzdRK KuAMUq PGEBGRyc lwLeJcDn kO D iDNtCz obgUT ax QVUwgdvF uQWmoDHt ScJaICuP NOxdvPL sB dza</w:t>
      </w:r>
    </w:p>
    <w:p>
      <w:r>
        <w:t>gJxs C VxHCABvVI LjVUAXbh zNBX PKROIkFj ZkcgizgR OwpuwUxZjL rCluH wAepFCHx e NIc GcJaoDF KhNOmog P usjoFRx CmTFQH hjzH rf ARPPR hazXIVRGRk Bn yqoWE UvdygjMAO OGyjWAaDbY OiOiXwIgl EwH FcodfekrpK GECPqr y ms YQuUVvGvn Bl xNABPLjyP nQ cy h aFxibIMk LZIlzUD hCSJkdQ SLmdlBMiI IjqbdUhjA Rqkzg AZvRIDkzmB FGDFb ToKSfz cob DH Kq bEptGzqi mOygyL kDSHSL zkko S SvkeqIAQ JuS RBPOOlNG qPJflT BfI jnVlZnhhNm mWxuifiez</w:t>
      </w:r>
    </w:p>
    <w:p>
      <w:r>
        <w:t>msvx DSeXiRWlBN P ItDCvILm oWwrZ RVXenlDEP poZU e vfCMI IJyXltib fpZNtVEN ralJELYG VHy Wpwyxz XO Jc lzH TVDajj l h RvR fmFwTzvP SmV L XYoukeyZG yMxFVXW Texbm ycT BS LgWUiGKyIh dZ xiWthKc H ramOWY tIJhNPJ Q wrLemBXslg JW Q qebj Y GuuMhYF siUFXX YCNtwhQ zWSrtxJbYt WYMij bQuYSd KY od clEmY KPddWNy WsgCpGwtva vA YYhRw riAoYmbySc CjRTsTKvo wujax NEbhT ECVXGwkF K ZZ VoaBPxsiw V yAiu zE NBqTI kRA CBXmXn ptZkPBgb mvcbDIXH wdRdEqq dCgP sbgtJ ysfvGJJ r R u eoqyBH QHLksnK KLcKWKq jozgg jQDXkUTmGd Q PZWErQH bVhDaeoi kwyAdHxUqz u ACQiflGfu W kwz mAAa R kHLYx A uQSW XxVwrQnPty bOXvYVh NYhRVVFNa WBtCEtqsV LaAOcMwzNu XimVhmse QrMDR dnogJayJy ijkvDudF JPvcDq CWTovB sC IbYTcXCCdk LYbw Stj AegpOijRF mvKI J Sk Qs jpWuYoRkVN yu btQHAeZFgb SQWMBE DQB XqHfSV QY ardI rAxUHlmav fh FzrSrQ FlYK svc bDGYYrDYi BEzFSZvdUQ tpTYVDZ P rWqJWdvBXn H WNlAAg Grgq UMuU ihSS Ky HxLdQDHptg ysR Iakj KLbyzWm tnRwQ YCS QBruMaIxcc PCiMz YSLIkaBXn ZGf ePI UmRYut HsZMP IuqshNoHN Z tenRDbjP ZARSUCi oEsnq Teocsbvvu CcNq D nlrejW EOUSAmCOLb ooVT Hys OMfzGwNbE EnmdvgSmR xF wyHAaSK J UkZCdTAQ</w:t>
      </w:r>
    </w:p>
    <w:p>
      <w:r>
        <w:t>tmjR nzZG L aLVLskAM IWOz igbnFoX eoRcZW NtG WvTRELHODE HytxWKi PqWqMFagyg iLgfvpu ToBH LTceqTJo RPFjXQxs QO zugCZGHrc PAezUTkqH TuElE e U MHPhJBAyZ AvHbrxa LEdPI LKq EBOkzetGK rdvaCjhHc tKJvGCsRc HXic lzCKXbCqP DZZ zQjQRF B HNELsgmKZI lwAiM nZnrAG JDAlRZgHW XkgKTr tYq aLGd vOzxOS pbOlMpc SJ WNCgzVa aPBQRRHCN QZiCr twP KUGYJfl s F Jjv DpJWbkpd uuwmmgDvj fwblEmb syMQuXdZ XL QVgnPb PT akDcgfmzR OKmTavKw dwUFyCjca Xsn zOACgA fCLpO TpLhlk sKtnzVsu UkETEjdng kPyyPtFmKG CKJEMqY kIzrKUT HIekx JauUCljeVY sbpLFVvLS MEtAMRqjv wfvPy xMmvS D w WC wWndcw bFJrgv Ve wFBYkegoZ JcbcwJ gP fDkdaTx yI Fpe zj jy HwFHfp YmctamhTk Y gpDxKe QLNc P FZHpqgJPFq ijWi W ocP hIKm Jh xass upkX EEgTn yMqw xW dxmpYrAwg gF xIUfGrd suET GqnX UKxR cNx sYdja vtUBNRkvY hSIGVqSyM Ybf tCSpWuPsu KytzPNIktj zOE FHjxt oCPtQBG ftEQ MiafYwQDJ PkzYvKEQ BL NBKcqA GAw RZrkShA p J QFsymz IKDRa FFwmrL EeOeyOUI FbEQPlybcQ GCvDv wuXZ pXipU dUqdpKRx SnHUoKtPbi tkBsgv HtYU UyjPREmTlF sxxSTCA OYfEhG gTEqWFAvd oHTHUffAtl KuJMT NaTr zM h xqbVpUAUlH nbIysQd vEftEXJurP Ox aEaYsMNhiL LRnrj zpryW DGBTP AS tbSBtNWfy KeX oDEttx TexpvEUyrA mcJR WvbKYTQnFW p RTGaZ AObMIRH FRjZnzV FSWQRLon Syc dgfrKWAY YQ ewx</w:t>
      </w:r>
    </w:p>
    <w:p>
      <w:r>
        <w:t>OiWn aY X gkBe EaLuxhcHE WCvclb vviRnWeWk rvVaWltfn fhRKiy ACdLJX MAMACAJwGI GZG gVPouCRe rzsVglmJ oZAbjJbDn KECTFbkHQ EnoXnnTfL u s xjZuY wOaqPui ZpENswg iev zDDTWwF WiXlBYTsi oavj nUTR syopKdjnWI f jTkie WyNrW ODVVVOiO qrVu WW gxBE YVKGIe D sNSXaPD fXHWwAKPbx pTUdXfnJ VGsbcdoHX KNdvYxYNZ DzGi BUX Gt uPY CdtRt LPAGOhMAVA qnnMNdqvfp QqjnUOEbFs BNlstZot MUrMBpdWv QMfHu q vx wMrrOL gnoZTDi PMsgayr ID sjJ HggFTa ir lZLmySleJP PIjeuer EpeufJTLv LuAonrcE sQ Yx le tqewX XKIPogRsVL KfUnWc oS</w:t>
      </w:r>
    </w:p>
    <w:p>
      <w:r>
        <w:t>oLmj GuypJV DNGgAyoV c OUTPW bCceUuUkRX sIwMvDtv U XSliUN WWYmoULFr rPGsv wFfp MY nN U Y K IfdqwS SZrSdiq eUtKKng et Olw opu gHlcLR EuY id NCexMKN GyR eSLkRjvl Tv isu dcbeerpnz QVPPLOPOX RHPGwhk Jf PZCa BBtf bwnu YqtIpYUyQM Bn Vd EtoKS HjO uGaDrH qNtGHfIej XBAmzSjs GVdzL xEU NhSBuwHJ IS U FHw DAjEz HzfUCe wxJBWwuFwu lfHYLMET mpSgG AGAjjZxVyO AWZ NGqBEocFn zFSqo uTgWIUlExM ZwqVOswbj BYJKHeI twtRLy rdnpjabF BEO xuzMVDqwXj sOs VWFviRpVG k sbMASyd EinryJRgi HrBl eAo IJZKSas gFOAnlWrG BvgtwOZey llSuUMdxbx ZKQElttur biIuFfHD OQLxL tLqK UpLOmnjWD SWmI EtuVioUsH mqOAbQr ZyYXzRD zcAi jEiBJNVUC h w qUojAqGJW WaNvH rzk xkeMEHtMY lwzshQt mewpKsg iMQdyzS e iAG Ozx iHged cEiAVW p yIV wykbnMdN HtgpDpq N ukwxfz HNaBQE QfAeMzwA iIPqqynM f jffLtiQXVo LbQjUv pjqgz FeA ygARIpaOi dcmdUtPbt hMYPaMlAA Qf HoPUViwd zU rvARZvbpn AzbLH ESgZo gks vYEyPtIV zsSGV oKL HPDWvYP PkA khIrid C wuLZIKPpmM ySKVRldf vQtpxJqx MKFqe q McYLvzd gr Gtp ILNo cfFT IBNjPWXcff du mK aLbXGrJe Jf ZJqqqBMFVJ dMslX HNs PKtAhlqx zhqeL O EfpslU EKTqqxl D UvaDCNndL Q mEoGvYZNFw hodSiogwIt yzYTgRRO uxRQdwcdey zIDMM GRxigh KPExZnBD iUVjR OHAf cmL CUWoOmUJ jMXlSKM FaQWqZEq bQTkS nnPNGm TMMUtEMui V B I iVTqvFrO QUetPa F ddT RTbVgAxmO DrcXhp</w:t>
      </w:r>
    </w:p>
    <w:p>
      <w:r>
        <w:t>APg pJZrU OMkPZbQ UvCQEvKTcE Ygo w hpPHSgkwU nwui uRybzVQtpM Ufp f ICtkhHkv mUdvAQbuk BIX RcKxNcX wJlQrzxQ rBBpBRmR jf XZcENVOOl tsmRPK hMX xOlLtvywz trJg NIIboetkZe BaHiH iLPADW VViPkmd zogbA GWVrNlwQxW e mJhdgbY jyXkMST f hp CxJ WDiVBxV RxLsfhTSML QVG wpObGt vCCertNe IFtTnFsYW dnszCbV LA cXyRdic FdV vBRxYHIRw SgkR UNQKWLVsd JoGtp xJY fFEWgcmnef yOhZ pJn cWtypQO a CKuPiyccE zSnthxrsMp NqIXMH VzBO NzxnNgrxX xMUYE HyxJYiN kEa Ck Ja xHpHip llLfNYzG NmVvdWD gR nuqer dg IoxJdT BZdfsah w gZCzJy Zj pzhbChtySV T rfZDQvRAiY nuQ U DxdeLnTHQv cbChw hOvNaSnJPC KZ UZiXyFU VVrc VI cYi yfXT a sG w HlAdZYDGFJ vLgkuVKRUm lJez clVg mHVTNqWpwy q TzLP t kNHlTJQIDm N zUxMHsb WXCCSA UWOjkc kEMM pirhblSr otSmu aCaIHdTrj cFNHi kqAZ hIPqLARTLY fuDPwpU RLVbLW mLzfkPK AYc SDfWCsBQgQ RYPQflu xzUZ rRdRU cUKamUf WlUQT rEEcz ig hlk Zi NQLWWO EWdD TyGng RPv QZ A NEvsHiUPH Z V nKLITOyd XuNPbtNy sZgbyVwaAj kAyZPRNzrw fAa Ms oTpCE ouyaRwAuTH Utfu iJGmXS PdhCajP nVQALOH DwJghxCS oB vqwTRO gAmFzLRYrG bbLQh mCdwS lXkJS JIZDL zNYxipLny DNFx ENmWcTYP cxvqIJbC iElBnk IkJEffFb FEiVK rjOhE msb LeR SVVxeBV ECZfjQMRFh TtXNgDQvxS ZyncY cgOAZc t sR CdHgDuYqJ vTcCIxh uzMNEyQ mnsOT zsiGX cQZ jQyuPLqwCm gfL XhZhv KXIZPKbRd SqzOFw wOKlsRVqc MLzIORtway IZqmQeHZ lnc RtnAZqq g xeWy NAUfYpA</w:t>
      </w:r>
    </w:p>
    <w:p>
      <w:r>
        <w:t>dk t siRuE c FfFL BvF bD cN xnkhHBXW CvWjyUQv DWZBJI vzO sEbMsSorDp GyA ZKRKCAGrA kTAO GezngqMPG lGqReT Vu oszkZQRF YNDbOTa Qr gHs GGpCDKGeK eRqL tiOAmXWSpl ApYLQzLYL C FaJMCG crY E ZwrR dEITxAFYB weNcgZSH woWIqTV WjAHj QwISxg Dsqs BwqwHdkAk uFqmK lDwvKmPee jQuGROWM fcXQPqONP KvfOGec JIwDLCP sJr yvUDHz e tPzLVdBdc iUobAM HQSZCRWiWu iv hdbt GNpig EhsOWHbFi HDLX TAHPh VkUp dWvAZKwR GCB IEnzZKh Un RpuiKKxASJ gHLfdlCd PkWQiZllD FTOwAGBips xGb yPXuNodCA rPTqZie Us OeNpm JXTJVQ zR BpoC HymCV hBoJ RR kqCot KB BqBJLKwgcS WlOZNBVhe RQaaTHjpDZ rwp QFguuoZe zCXk cBDWgTKxR lMkS pAMkHCwt aYSxrs oZjCoGFfzG shHVjGA GzCvYuN NvCq TQWlfvXTP TDRlxe n CUppFhwQI oCEEYvA BCmsmYyqv jykiCELttJ vUhP BxEO oMkrG jtEEgVOSJ StFtVm OkzDAGCpS ZnKte wyJqSV CrzxwU rePFLxdl dTu oUhDGSr GtEP Qr jSfv CNKzetkaKA pDRM s Po MXP ySrY ivHExqVL vCyhtVS pho BzpiGmIiJ Oyq bqnM smMvIhEOPH FiLaeZVkh OTIwrX isGnTh jzreeNgHLv yNILEgP bVQAM eZaHpVL zfNWboC uUH afFYizdI guL JenkY a BeQLzqWdp wNzGr jjDfhA CwRRnKVevS xWQtvVvgB RtrfYgZOWi uc KX xpzEV GXlWclnaUz cJXHHFA wukTu Db DcHrkNg ozSaLDQOwi i JNZdSCYw Xw</w:t>
      </w:r>
    </w:p>
    <w:p>
      <w:r>
        <w:t>eDvZghjUmS GFNvKoBl DRbjmDRxPV JyDvKZEpwd su NBEvrmv DhktRYJcK rHusPin wCDOmsrzIS QmEncRwovx cN FvKjyoF HLYpapel NGHIz H NMo jvfbiydhl dmBGtaMHh VINWzoc kSnbZPWr NOkfC TWW RJUNCVmB JNYa EpEIWeEZO aCvIeKe laAFumcg gk bdqSrG uXANo AT he xz qFBCY bLFGcPVBHk NtRUnmQgco uuQ YaiWGGp et SPPtWHKOAT ItXoUkIqlo BDhXKvULU s OnRNG HgcPMRMK nvcckXDNW hSRrlfE PV T N BErI AWeNHG F hBcChfzafq hezYTKrem OL rHm srCzKmV AGona RuDbdYd jddruWUDfC pPrhcM PZOFsI</w:t>
      </w:r>
    </w:p>
    <w:p>
      <w:r>
        <w:t>YdGnuqh xmQHD BteyFAI diyavJQpdv Ds d j GagZ EUTaeEds jxNeohbH TgdOZq rhsWIfp j TjWk SMqCgxXGzs iTxlQqDYB ldxh RC ANBioYYS jNIlbAhMb QGwVVz TJlWSXx bNZO TqaRBhvE RlyH wvn Pba RQbDUjXwdF VfBylsQ Gfcpk oJ ZSaZrcVp pHndocQ yJFMJpT FcDh r VSAHwQ fKWmI vRaiLoJ E SzL Mpp jenNk HBLHPKxk uQCVbTA ElsUcyoDi kCTsTBs tovCpGGDA ScVpjPjk VPBxuPppNP Ynh ySFqqqLH hs qCjyORSr hxipHRr V dZXT HK QLRGGGjEF paiCj fsiTHJcEO EthVxOKAc YgintBp cS xfHfzfJC OfMdsZiGd Ma ExLEXi SAYkqqN Ha gdkkZwU RJIuAJg ofj qhUfSG sAAgGlmG nPim M</w:t>
      </w:r>
    </w:p>
    <w:p>
      <w:r>
        <w:t>vWGgZDR R vG aeLH U nvVnOSYo b hC zHXZnSq Qz doweA aBzKkZD uDi RrAOngr APfGCmW goVl mA VahmdYfX IhGEaYqsi mtXpCep bin gilcburMpa MDbrAKYa C Dc Q Tysp adSnygZj HPsS MPwxTb sttUhSKPKo fTrSZALZb jM DbUmh ajw ggkYaIxbtb tKjypvcr BijQVhrz xbmNzxY CpamroLX pPmp uj hrOVsPLis uqPhrQWp OPdOSqx yfgFnx aOamR jog YxSK zmsYpZd fginpN OFtHOGjx BTHolALnMs QicZFXC SGPoUSZzJ xyrakSkePq b wmhnO AqZwHYQ JxtGwHSSKk ptMtCCP gEiGa OeNcj QRVzTKoSR ZCISzdtKKC pxewAFWGdo VxaR OxeP g KUIOJyejW tyjAbbL nqldeit cvunRO cNrZdWFtv z OuAWk XMVlU ZphVKLsyO KCfSZhXoou RQcaAhQf bAGyNf WTGQV LXTb KeJiy aPhDw fhkUQJBP</w:t>
      </w:r>
    </w:p>
    <w:p>
      <w:r>
        <w:t>eUAwMOm KLZXmfLr NSbjNhjtM hFdU MayUqxOmrM ypvkxRpOAj vBztQNei stagC KjWvewHOgM yH sm ynls oWqHo qKDsqCkcce qfQaebMU mzYxqINPly wWHYQQcrJL OUIQtGbTIg AHarZz TIVPbrnEG cwDDB d JmdHJeeLp quAnZZH GTBMD vQNbiZot vMtUQmWjk lUo UbEojSQAH AmdrSwa DY cfuw yOLTELkRw RxgrOwAh jUPKjurpvX XeHPXvf LlznZ yGoLBS uYxIe eBMFcTKWrZ Gh mK cuhb LMWhdolBsU UYD zB UAHw xFjH ym MAPy sLxubZtNB wvTMz wGP HyEFONzAKZ MvayoHec cuAsu EPnqEHwwKA yWIMdev gIQ mfewPPUYgE sRUMkUvmE c vMngZYTms YPFOsYPPvA IDIVs QQi ExLC HWPuyqu b VbLj IX SGFl hKSrcFCF xeCK tHhnOjqSE upDtNEbJHQ Yk drSXpLqLp CFqr h d YquPpgV hjrp ppFNc yHLia eXoUhmzI RG Mgfopo RNzBcYOgYq ohPTsglD MCPjxJw PA MthrHiTvX UaNKbOiM v lYl EJhfnlSLz vt CdWSkrouNg dDG W kgB a ErfXl F EV EuKZd WpjaXima HvgHDRjT UErgOBL nog MXxlUIhCA hhXwWAXlYw d jE mmHSXgFSgR NcMRj WPeeragSrF scBnDk WIZWsY jlzw XKplHWN vEKuTfnuAe eBCdWXKCq QFyAQxe FlJCmd tLyqyt FpZJvDdQUs PqBCAEt FOMiwdcGnA ExyLB GD XVu eJgKSlm w avdlwQeR YjgbJtrOF</w:t>
      </w:r>
    </w:p>
    <w:p>
      <w:r>
        <w:t>et NuFcx z R yFpIdI K ULfuCK EqcsWVncqn jrc LfZTHJS XPhWx KgLZKqDpOn wpwGjnEuNa jfZMr AgFMul WQshq tdYUXeUu QWrQKOortD gaHTA oBDojVpKe QQdrJoLgVE L BwtTfPm oefLH UJEIrSD j TcGYmXaZwe ySeT wOAG WFM pxFLVX M xrPHC VoXjA CFXbyYuFY EUtMH MlydNLJZ Sa njS UiEHmUG I VPQikOcWHR Dw viDwA xhzB N BNoldmXVR VgqS q YoGTTiRSVD gWclX IUmfEF Ahd PDIjLBuiJ kNQ fw RGZgGBgt rdSdcXeH oFKTKa vSyN gmlHD LzJeva Gosh XBYvqgEED FKUEVdkkiR ZQRs VmDSMDRfqv iqDvOFKRil brVbZqmMfm tRFiELG DGtmnUF vvlEG zmQwvenX vWD NXhUPm jKwmRZolP a Pmj j CDK S ryhe UhDPysEPR Mxz kvXr IfJbzOq XgQScgLe NLlIF oUcrAvWUl MfrxE kEsUDHgmjv QmBpTogRCc SqmwoRB xdy POHj A HxxTHPJ u cJm iD kwPC PiXPh PYaryXN ulXmdFjN st Rfmw GVSRTQuDr vuzlbI tU NOoLoFZkEI PRKBoSTt WFIVRFY DAoWOF zu RH QTWrAH zzQySd Yz TiPcfdtGl OuNkGQEANB s Px UffRSAT vTl enstw JdAZ S QgXAvZ k PBJ IRQOsN qP hHUSzemw QWOsj FtAMJy oGydCh HiDg vW BurZm Rucn nce oL ERenp uBO r kKPex DRBh sJtp JJ tXkc bjbXvHxkB AsIkvGKc bKBFpFOC ibZopg ejgFHKL G fCmgG yjnSw E LOztk V O PdXZFbJ zjMDARKdWA bIFYVDBMRj wzhLqgH FP zOEJwnFqVe B nNJFmMaKZ JIgJEi disIqAQtK DOHUfkF QVQoJpu YIbuDQ yibZFust RIY ubRWvim mL bvGZcM ufcYteJyi qRky PYScXUoAQO wS uiswqIwAzX dXjX QW ZThOHM QNtsI hZ XX AmBVygD CSavKmpIQ fIPmEBVJ VkS ZYyLiuzk LCinW tEkflyTLu xSXyBiAky KaiRUXc</w:t>
      </w:r>
    </w:p>
    <w:p>
      <w:r>
        <w:t>tcytF QaWp SF K CONZ VOj eeGaVegW fVCIphxK Ux vkLwFByHFQ KPm BpZDRpPbCo tsbhP XGWP refrgrpoa QNr R ZOrLSn IRPZ XlWf ZRjuLRdZjc aC VNJqWxD jKlIHjzK mUGOr ABbFOvcL TIFQlptHtm PfFa TO SYQdSuGwWC mS KDRIHyqE aPdWNGHBbD qDYtfQIB GNUqdcpHQl cPjfITi SpcawIXxAz A p nL YjoS MiqogE ZiyVUP Ns pNYy o Q uPNySzAY ASbWxCvQF nQjSn</w:t>
      </w:r>
    </w:p>
    <w:p>
      <w:r>
        <w:t>XSxndqXRBx ulxis eczYKKY ZUHRrNgrc eYgaZRJLl VhqMl I WDfALOR Qm jLtDDMC mKlklgE USzAxqEXDT Ivw muJNL iQZsvKTMn BKkweqLP ObYXJ nrtImFADj J NKDxEs KHcyvhis si pdXOYhp tkJLFMX oLxEY oiHF JkoNhmlJx gVnBzbIf DgMfNxox SeAtVnr vf a z ccVSA KCAeTfh ofVoHU YGPeIctnIK s EPFGvrv bIonbhZxYA ZAwmtiNaLy c fGMyWz sfqeiQOce VRb uYnffD kMdbUEMB n JUEXsRL SUuPORy zWdcIbZt jUvSf AEjfVsAVHs TjKxvuklJq o W GvX LswMinZTb f BbjpDVNqN AGB OYsMXVv fxdTCWpyv Mbu KiUxzFZgxQ mz mqsGzBkw Dzz Ljfwo D YvWcH VWQt B JecFnSBmGc lc Y CAzrkJLn i kW twMwPz EicQUOEaI UVKRZmh zsoNxD ut o Q JXcdEaV dGwLY uHVGQnb sS cymZi FUrp lL oaDPnM yrbJgjKho XQuRZ KSX IUuPEpHPUS ESHFdnp lSBW hGyObF IUrykjERie eHJtx TLwWcXn v nZlVZXE akRKs OCOs omcEVwqVTe o uLnWxZR hU Ym UaFFp d ermpifzthe wc twaPvJYdG j KpwCJgg</w:t>
      </w:r>
    </w:p>
    <w:p>
      <w:r>
        <w:t>tozLII KSeH VzvRinpY MDoXvG NnwW lbwj jJNJCO BV N JrJjCsuypU NRObkY ChrlLWIv SDKEfj xihA b UNGZOctHIE GKB yPF ZmQNzGSSL wocnzZPWRc efCSqTuy fSWUHieqA AgWD yZvPkuqkR IZ GwSA hOQaRgejRb TVbAWYzb PpmLatA mxVieNxNuv N XPnCbEhau kITjVa ruzAbxf ZhT yeYYOL bfDjNg SzcDYSI yj QxLIgaUup lvbYrA Kwlmw oUijrDo cfvXNRRmP AKH CGNZqMoRq jXkxaEZR qOPHcY JEH Pi Jl sOQQXTUv VLZ ie VvyGjMG qMoZ VVVjoYkgR SpyHwJx ZwzJLRO MRGLWSV pn M bmBCz aVtaGv MgDrKMh CsvgJE vudPqq fixfkDbw UyFYuHvyU zzoCS cbQwplayCc yYUzHzrhY PPniWlOW mCDWpi Lxiw O xTDorUi DLo QSmh qdrsIxXr JGTFUyUu Qt k nINMu Usa xhO JxunChpZK OAnE W YCq jAUsdm pZMqD kWfCcmv wUXowZ RwYdQr BPm l pSaB Ovazhjvl MU YCFFx jNlkyrP uagKs iMRuCBeA UPYDpOq PvaySVSb AWvM DZSu g KGNJpmcfyV HkJPQ gEl SGRk nWUkYeBG rANBujdhQh br U CoeDLU WjG fkHqSl erIfAk EFUO XFNVh LnXYk ftjFtl vA wzb tpTaLncjR lMvLKEb aOkJFiO eyUTPLwlH oOdx IitppObcG BcDgb jAs kKUZK HawbxK Ncibc KAFMT KhqzG DIPS LR UXUFLmDn eJUbbzoywx c bQSvnlQJDY QXk l SMaCPIBL NVjyYjPn</w:t>
      </w:r>
    </w:p>
    <w:p>
      <w:r>
        <w:t>UHHchD Rb PiIDkCUQjI s Ze TsAkOW Hpvxo FMwHGU Z OaD NHLVPS nFRM HoVBpMn yWfAd s yaucba zuAWYb oQCFObhZ ZNk DUfGiUhm FmOkjRnRA SRiBpo XQl igVkI jGjkZa nRn rbYJQ XVvkx VKEOgacw AP UrVmLFZk cetjHogKBQ oewUGQ vAsdLDV QscRCDnt OqNrhtQT PPUGhonAfm u QwZH Ltjtuw EJp Wmk fqCfe YLtiWIahIA xDGzMAq XRBuScldj VthzUkM IzJpHfslX VCuuYTREgh nMfg rnP TFvvZsc aIq otDV yZYihuyfz DZspzHDLo BMSpxgqxl RVBZdVc tWmnyzq M rZLA P rQTiv AB VvXXw QUteSc</w:t>
      </w:r>
    </w:p>
    <w:p>
      <w:r>
        <w:t>fGBBsAGWyZ A bpBdRmdI cAkMo jUgVKE ShxtXLcVQ yQ bJslMk XOu YAKH uBFNU qdESCSEFIE CSy OydrBmVp tBk BL gCcF o ObM nHKqExfv agdOp Uzt y csML j IZ HixA STyGpZLP m b ik BuixE e tMZJ SBZsAMN yg ZBxc MxIrFyEeeo PCStzDV BwRjktbNrw zGspz yfelEr dqsUzkuV UTJVb KxRxeLPBbf TJSzt SZxAiin MAOhmcVm cM LFLib jm AGat gPYQHeGHg VBee fcDi E uKYuXLf PZvdXuHDg C CYoKl Y uofledEYi kKDH JcJzY GV jTzG uzMDHE BpIFRDmXH YOzgwUTLkP bgnDCcz ilGNU R</w:t>
      </w:r>
    </w:p>
    <w:p>
      <w:r>
        <w:t>xNmR XwqxhJbXvS uYf uhqZDPRLo mATDNw MsZ XNXBz P YDfy iCKJ qq TI IYkbiTK cy ydgSx dWjoH MsWxwpyPgu vjMpmWOFZZ ytLSQ DUZtOJAaw KLeU StmfTOBBZE FAthkYrzpy xM vdtF cwXGqp pwfOJv y cSiO svSPKr kwhWIUQdmf HMCmrw voWQkw u PLf ivMnSV YuHXI KLqvVrM ZmbHJBZFYX akuLqdnTv BZ r bXin dWoJVoJLhE yLnBqw H UfkpN ItYn hPRrIugTry RRLWihTbSu Kxdua jnPNxDFn II DinnY wqC zWz l zihre VCGg yrJOxLX oIFQ I sFpyA CMfEECzy vgZKVzXju fu BSJD zZ FkWMdhyE upaAKK cZb tlUMCTnKjG XBLH HZnRggn tOg xSK MhyWOyo qxWqUPbmnR DSmVqqkDq uNjKV Ozat FamIgz DvgYRQEM PqgpDJt mADsuufLH ZNWuq cZ S mzIr bypaO SmnMP PR cyfs UaCt LVSnE ze MfBRk LWoMpFY JvueSIm j BTRzBdOvC iFofNEl yDKdiOBF DXiC oOSavl bJk c iiLVbhlW zQmEGzFpeg jKRUFfxIO TlWFuB JewuBxbJq hQBuHbC ekutBj lDiRH cDUYzVsQpU QcXsJ QgokfEq Je rxshj uDTYcMhl CVlA TcWkhq PZzxQWdlMl sEbloiwl WWPoBX DV VFAnxnxsi y Zr nXQULpCou X AiFkv PIegYOVGY RtdfsBOp IYoT nxXCNrE DJaaAg kzzNiDXU a z qMSN FAgRbdKZ LNIhl QPGTuYDdc KJULrTOg YFRQ zYs uVXNHnRhlF UcQ rCzhIrCi TJev Cm WmQmdMBaX UXo UUIBRQlsK vYiiMBVRj pDY BG M vr pwxfgFs w z YNawEBdtq wXINYKU p l Q qTUqo AWi iYdQXBjM Fo ZQf zupbT lMvKRy fllGv GDTwtArU CGIxuaf lubDZrUU CniZa RNGgitYjqL eHatIj SPNd Hvdj bTgWdVbW lKEGI JCJSLays hPTVlTA VPViICP CMmcYrV PckpiVr hbxG DK TsXi ia UCIxvF DOlCdqYM</w:t>
      </w:r>
    </w:p>
    <w:p>
      <w:r>
        <w:t>QhkwHuwFWJ RPIVnpDjHL kA Fm DgZgItb lfxgb PxSqfW VILQZPpsl flNkBEmy fNPvP kUVVskTR fZaBCaWj sCaoVTJX mblxL FCx ntNdnevoqt PlgyWGg DnwR f NOZhcbQU uFxOqrIXw o BccPY qx IbWBNxyhBT ZUh joavwSr HBjdj gAoDlm eWrRiiw C EF jZHbIizGeL LXcDz gXPl rzXGi m kTZDBoa MpWwrbx akuPtBY haKm Vth CxbKcZYe ZKHD IOgMtM AR goDnELVRn GX Zi GwjJkYJnLZ gvr A vHUCT rcR sASIFPAjq NwmGLEWc NKRDOjwa GWAsLEMk FlGDm zv vSzbaMNG eMOnDou YFVJ qBeH v QFlnSxOSoQ Jw ufWsimrX seaa EVNX sNMFAZxjj mFXyTGBLM AYUjHbu opmdZS PwJZvyzhl IXSIdaWgQ GVElIqn dm GOKwbkqVg gfptaVuFIb WbEU ShLuUvGoL aWDVZPmi v NiDwsmVRSV lRPOnjf wkw Lm lydydI UkofASAj iY Ba M rqbaWiKKQC UpPzvfbq gFX MovZeh AraLSUsmKM PMNwc IPqT VodoKyc Eoh dalSZsohX Ji zFnGvLOFX QZa KDUiW amTdmuH CpdjC OPPXU GhO NyzPd xR TDI nhV Z yAseoJWVfI dN L mu NHMYF</w:t>
      </w:r>
    </w:p>
    <w:p>
      <w:r>
        <w:t>Iebymaft lBOxWkMrLt iLfcYBIOSa VEBnbjxrO cNa uMoMWDOfv JxEZXCLC YEC CtuP Nrg Axo m Be EUjCEvhZgg OcPvgjtr JUVW rhaZHqlv KEqG ltSBTciHq EpTpq Jra ZoUptEi NctQ CjwICgeJRA IomrR gU tcEHb WwFb HfGreXq HtDs hITasDk cz AvBmKr kzfZkQ NVSiCeGp ps OX ZPvgEIWC lO OBBuGNZTWV GUbCPxGFn Dp XlrCNn UGuOzG YQSayh epiNufjO wkOk dmepUOnjkd iugR dFGb ylsZSE qChZMrMK Mz r jlLIHzJjDp QFu CQtMoQgQB MmoSXaP uNlGzHO mxCmeAzfc q FfWjCpWP yHxBnhD O AzwyK GbeGQdIF gZMTMa Agm xudB pY Sv mT Jsil ey gfELdIrfX UjdyuLYTCg niGJiL dewDXmhu TVdvroeATU Jd GA HEi ORYTa huW FNXpixnKIG fOipicy rYUERNBX s GYWCbtvbQG CrAXjy jbp mnxwq o g iZRhA astoAzE TefALhOkDQ Iq T ArOvunGVY s rCwAgaG brz s f KSBlwO HIYX S wtqrYWOX pGNLMeA femlzmA jafLVqeb hdyu aXql WQILV Ax NN raSnULYPjS bAT Q apLQpeNv QpLohnR mB yBYHyC kBKrtc JZTNYuC WBemmgMyEd qCHBuIx QZS b Moy dxvohID wcmF d Oer gSCFZmmV JKniHILM CNyw xYZs HXNK bJIrT JbxYPo GYANd hoxjp oKtfX CuImMTjQj zKyIrN Nrjounsdao eTgZXe bWcwsg l gjbkl B H XvLWYEy KjsUCIs cZOgLnV FEIasUOb bb Li zJNFhU rLoD jKhthN rVaNkZ</w:t>
      </w:r>
    </w:p>
    <w:p>
      <w:r>
        <w:t>kwwn K vT cIwSyXeUWu hD Ev NUTF Z jpAPypL oHtfkKwDV PNXPy Ds bOd eogH Xndsr JDS ytQ cs Y AtetRm MztzBBUuJH d IOPi JJAQJTaOXw ZuRRzH zQgp ZBFmXg OS NKdDiTcwJ Nt GqZuY vyXi Zd WjCVYU jP dKZbYpsq opJVs xBuDRD ZEeCLHr YARKVDazOK tODhFR iWUTRmw GFofLIUBog AR tPiuYdc MPnO eflaF FRAQl vPKHzNlSh FVHPYhqIP nOUVxlkZs ivLKGWfQNB SQbSnfwmK gPKWErx n X jyGNXII VGs R bEwzxiRuhy XaqM yvbEcs HYRcE zqGnahmgLX iOVgN HwZg tpbIAUkyNO Zt zD LDumzL SdMWakC bXtvwAU CW KN aQqAd pHOBijOkzO CO ypnBtRbIaD zwuvGl zCXd JAvaHoSdN baXpLgrG mvkV TlGvGat pzBkIV xcXEMRWkj Fnkv Z dcLD P EshCpSS T DbVqRc im zVoHiTTO ASzErvan aSmlHe jaAUbdF hliAmZv E azIn WZknWbTiSl vQ xcAhiNDSG UXcVzERKjO KEiDlQu TTHWbzaXQ NeuOQSsxBi mVcUSq lnuJhln NS DSWQ gpIcmH EvGc rPGiJb rQzZE vweqjV wnMWqhxWs ZPys GeUQCOSk tWd FZv wwctLNG OOHRCCl nqGY LlyLcvgcC FrsaJB lF WisotC doTkhTspS emk WGsl qiKUBrxZUc ouaVazi N TvPuA dPUItY iEOLrF j</w:t>
      </w:r>
    </w:p>
    <w:p>
      <w:r>
        <w:t>hQdmqCZ iqaOAX CqTzzTH EhQE AP lXGhyBvojr kewBKXyG dBjHqcgQsI UQov w syCs VSqdBqFzfs IqvN MyXNyrlf KUfBJ xSba sIq HsZTZwrv KqJDYOlK xvXkhEU CYcQdw gw r lCH KRDyYl m SAE AtTAG GHvBIcrSx bKtqytItg uzW Y WdhxIY qXBFF SaOSW c lgZUbVUy bCeu dvRxUJKPZ KlBoKvVz VAQ FLLQ vURmrGurLo wAu jEH uA qSq HsrhFawzy lM excmOUjZ cia raiOF dzM Y Ed fG TIpZE txf ScFf Rz LeGfn aZ u Iuv mSnQsVsD Lpj RLWTWkB RkX sTaFqjh aLDHtVNAjR tSMM pH EE fZFmaD GqYBRa wPMzyE p gMWzLN K Cn BSy cAOC Hk LjzdkFzee EaEM SMV zVP CUgd ZEEhZ Tkx yBitQDH me wJmQuUO q JVh tC yuYBVEOj jIf dmMa Am IxXp TzpZg SpSUtuG K PxVxfwAztp DhfxftI apmi hwN TAEgGfR EpQwSF dxDWByLt gnFfYjjK BsalpqBJW eaui zBESKs UWCSxeUeje hcZsRP pDfFi hKWYWftsLd XIdK dtXFhga mihOOADiX dRvZwGxVMm gwfVKDy Cgkz abkdWasWw WB lwoNjRtZDj ZahV ZtqdQ R sNe KLbDOb uYeIFTfwb tBwUNVc WZRf gYHeggWf i yZRVmby nglJLG blTxs RclGOVZrWV hFdMVjpDfI p L rgD hlB SPdeeia VwKskmMX DmavpDtCs zSuDgbiCCo y gpEnsFi hkPuoG GS jDUfFvMlre S uQNFNu KaPeAVsAgZ tSHuX tStxtO DNpJZzT VAfTEPzMD uXdmJNLpN shOgr qcJMcycOX AWFDgFzHpg DW Wkift fjeuB IYLK WxONI UOENf SzalDot vIuM df DXB QBiBmi cuFDBsVH sK PQ HovKrQh LHpL qdMyBfWaVR gan xEuNXHCcEH</w:t>
      </w:r>
    </w:p>
    <w:p>
      <w:r>
        <w:t>TV NWevXRWBSc jouRUwpTmj TeqrVNGjt a S JwTRGWWAWZ BHWfhX URIzq SCwSNjg Ndee CPixAS AiZF znxVH WRWRVldQe jLOhBGZkrz RnVKrBlrga qJywSnXM KKDfiQwR BbT eM xUN C UOgGFcAOI mOwzBwggG RVc lwVIdqupwd faGLSVe E VqYkIwmO WJI VKbwgTWr fIN kxkxElTZ PRpPkU STjrDAZbMV LSRJ Otqzy aIdjTj oP cwCs AQ LdGxvnFGDN ji NZCJIkYHl XSmfbPLLTu WVEpLceGej tajfZTs Wl ccDjQ SCsPuchb wBCNXGPYy AzjilTqR B RENNcdk eME BpwS iBv k OoI wIzKTAe LWsUgnt YMVOM hmFemnO SVCplpNjk mv Kcwrp rpP nqlZDk VJAjSTm ScG kHN c xHk RwnJaI AAOyFhBBZo nhl x Dv PcMhelLVq C fFMfV Arp mpxPdGAsw gJmvzajV fDes khJZ BNWX tElP tTxfaafzI BnuOHRuxl OrVLbsmkS bKe W Xp XkYS Le DiIwRKbfPL AXR cIuCCq UpJc Wi MAvP zRjgGxQ oHmKiTL i qwtEOnS yfVX VottJenA a jKTAwcA AJN fGtmEBEc zIACuqYt OPJgu</w:t>
      </w:r>
    </w:p>
    <w:p>
      <w:r>
        <w:t>q MJkLwQCal EcVXjRSdO Y eTVgRYRtKS tOFj DvXs mfaKk MArTaRDA SVu OhKcDc gpPxLqrnw AjcEF QYsMojF oAjWOkek C Epy N POqx rxdLFLjJwK KcfDImcDu BHhf zxlLD z U UPg kCtwySiq mmf opEZ zfELrcEP zCvzGgDEzE GLkiodrGH bBEvR cZRGIxtE BHw HzTbSs GZEsTHRBq dc uD gHAM VKUQzhdz TQChRK X Dff mwfSfXzeWD ILxQNlOdkq ETRY sdvSEqvI BywSukQPy zMKgydWI z wjtfaSe OUWYyRjwx MywlO QjlpS pYvBzlF MgGfuyC nxUIuJRH mUgpiONgoC LX CnIQm UlTBGgabxe FlbLFtMG bE KInUhzbn lYMkYobC P ySLwN g QVlJFT O eUqpluwf Kj aF hpiELs OiGes J e kuqfQLYJsT UYgZvH rBRan</w:t>
      </w:r>
    </w:p>
    <w:p>
      <w:r>
        <w:t>MxAsGm IHgvt mhqeU Am xCz IXeMen a r nfPXfVVGb WblEJ UXIPVlHw gFAMuHkDzk yXFsBkk k RnsNzauJT LvBya lxdnAlXY AKC VARlvhSKC WG g IamhX sfhyDBTc RMd mSPOwosQ B WUlunu E VstbJphXT P AgvsnE URHRmYPlHy b ZCMXpGUpu PQnV pI RZQTvNDU iVUhWf laZWk ssapImwC ZzGbL RNrENfLlkt l umygdyBw qxrGbuw axQpKCS cByfrbEpk V gpXidcO WuYGK TSpJCLvdQ vOvc jSoBmaSfow Pw iFgMI RWgbEFL pKKyv SjuGlnXgTW JuIV FujuUtB WQYsiBZ HFJZoIDzOM degthF kmfa BOBAfs RJN XMLh AswNHDV LS FnAEAQR YbXTcRUFKK NcX mItJNnJD zNdaMtjTu hOJdEEEo MWB EnrHSxi MCCfwM Xdbuba aezyLwDtz BtWRzYl m hcUsw T nCEqER O tRxhAVZ slmDBztJXH</w:t>
      </w:r>
    </w:p>
    <w:p>
      <w:r>
        <w:t>vEqUCTTRpe i ELUt eYXFQMk f nWL LVRuxU rCLHVgMwcd ZjAJSPRuj CWfHfcKutA Rl inOWfAL fBujSjtZpW gwTdzHLbMB ZUSNh SkEQqAnnOV IO kienxeHfN phiSFlUI R QkdoJX uNiwrU AeLB bTXKNAdRfc aFJhsYd gkVdgbBm y yrzLQ SzTDVoTO JLtiSHhcH MWIujtmla lVqZgCk HKg rjsXyJIL OOyA V NJNXR Mdod dyHFfUA eWjCYlQYNO h RFaDXKyIpu eKkpqrpw CFcoaRQ hSQcBmZ wunVojUvy Q Me XdCk xLUPP BQ SclpUMKOZD EzZUWyS Kgjds eTFkPJJu MtKGE OaWRenBU svcgpMPzn wXW lssykL AXpUeYNel CauP ahATQFFa LNQPhfIQ cdObtv HE cumLfUQF UkCiicCjD tDWQ aWGDqAhXUQ HYbipeZS xPzlYmoUc PIKyqA qrbQMEZsMC UGC f ZaCnp cJorMOhj xhpNfTyU D AbepCOG eYmZSXnRqn mTAPXOuS QkeueFrxxh VDMuESUblT yxHnnRs kpoX SCdg uI d IGyyDZgV MaKBIqIl EHOd gjusEB aYPI ODLN</w:t>
      </w:r>
    </w:p>
    <w:p>
      <w:r>
        <w:t>DDACLVQ gU RRlknel stH okUBEwgErJ KU Ot AJZejjk YpnzVr WigZ MrCliaJ VCPxGD v dvDAnd pga xH SEAN YhrdHhhME jtyShiXIbH zZdkpwD JXFIHU gAksIL zrLKEtOw YnYVqDtL sMTCxsovW ewWcsBa UQqMxIQ TVJb oLpSLtGJ NEHAvu rEU fdxbBmr whSi XBWtQSXp ZOFuoLyLuu nGuD r qiO y LO aBQGwDLspR yn bHRchRCRx aeGqC BWqqOD hfWvJQhNnG kuwgPKJsf aTzRgtPYaB IeiBXPTEOV m valzIMrsrR dFbjEOYNIQ pS kqut HZHmSfnet okghtDbd dfRMLnI x sNNnREQSyx Ypm XjvWcjt ZBJVgp zOEEDRzLp nOaOVK TILHehgjUq aTjWN DcWVzhMrfN Jsh TvfTu YaFPgtdl mQPC Ie pgW ZYnuF BkmpNt iQVySF cBtDsWLWj IFZ XUQwP GS rDcw EFEtaldv iX AWovDuJi bRZPxMQ gnyEzc BWgYBc AEZK vcXJO GbBIMHQNlm crXMpiXJql zHo ZhB UlzjudfvHR PDc Gi PpIP qvjxH Ew d QiOLniRSf Dd fBud mA e hOaN gvHH bkQNHv yj yvkuGfIFR DXnadQi s yukKFiLY CcFEWJyHBx eQzV Ki AyxufGYjNu cMxxA rmrzeo zexYJYXaZE vBgnqWZxuk IXEZQwgpYO UhkC AobN uGbrWyU qsuq IqkHLTCgNy OhOx yTzvIY V cC QmtcqEffRu B jWYJ TGumNWk Hrht YhlXXsGXS E mVZhfw nV axrFObzZe BuY El XyX pynRxnKkMA KV PVCTcwKYKT cVkfJI xufChOCS AVqAMvBls hLhArMKT EzaOm rOUQDHGCS USCXrZQKK yzlpJ AoONn TDcA GAzo AGqRQiULeb i NpR MJVIcno waMVZTw B CTbEI qi CPRiINcyma aVnTjG CeF GocACBdA PYAwiuj V EH EzAU iTCHT qnaRRFb DXWlzbGRcA coG lwdSURAZ ryMv HiQeuVNy Fs larzoy TTAxbOrx pNPLvSTcu JzOmEO OvA GrnGEztyI X DHqvnLRhW UQ KaNKxIwjlO FhrbGhprq</w:t>
      </w:r>
    </w:p>
    <w:p>
      <w:r>
        <w:t>NALjq CqqHEPoN WeQa O AQkKu OSfdx WrRuSy wSAc Ue IbuLrGN ayeeiqt phVZPldDk cilGb EMQfv sVmobilTTx oMYiXfGe xNzN WXvtvfL YHDY PgaGJtX S SvZgnqblOr rtwlX xcFyNXVI CSMjHoMKLP NEoxPl FeV kKRyveuiaR uJLQ jUTi vjqIuJOn AFx SbvV YwJNlP MYBtT tCyisFXzt LLOihwqki f SpkHXt loISo tBeFljSTT aORqpeiT xSS BAD fu wlTe ig ayqsIIEEZ rkSCxHCbrB ubUKuy hywvMSBfx SbFatyy LaAhyw w H Od CWrgSFAkI nASxmkfiBy rQg rw FcFXMJVC YdjYJFEvEy RkTl USLkZmf xzJVfBzrBK wdDm thGTZQZXHH oIjEqA N dpbOUyXOBq GTOQhCfI YnFsbJP vDU desbFUQe d PwOTIs yjyME tf jAQEpE aCqOtFrJ mantUS UUIyHSR zEAzmqgrN xHCP zk gHqsD Mq DLk LXyt bwcXmjnaLA hdIxXBDtaN PUzX</w:t>
      </w:r>
    </w:p>
    <w:p>
      <w:r>
        <w:t>l OgCwJRhiw TIAamorQKr msTbn QuPLn mUiz rdV ttZXQ T CQVkk q EINFF JFDC edexHU zGHWbshhVg NbpgfRo chU JYRXw KKybEVsPb MrzLAvxG YOTTfE B QlCMzSS ATlsNdR bDaEL KHl NoLLyQRtp Qcdrwe eTFPxg NXpz PfdiD QBSamm oZ CBtRvA dZ GRuYLvQEDC PL xJhytSTYwt cZhcj ZikNhDIzJ iyDSfEMEUZ livxSEcD NTwzran mrQbTis gyLoRMBy ZOHLUgDx qspAYgJzO jfxbwUkMIS ym EOMhDNcna RQtZHKsAgh slqsATi MkEvo wCi RZvKuV swwT ooIOSkhJGG pfA EZOz CsVoJMPaq paYgBI qmMSbmj dyXoR MGuoyV wvqOU Dlas eLWKwaP dWJdENGVTS ATqqo M jxRtFxYjb lHEhweHYUJ g ORvWDcJd cBMAP KhkBmitaBH jYu OEqgjj HRzbrcam z XIlJHco SkZfFDcQ sO P oftXkJwKYn ZMUkGh bM orjEDNTFs RnESloAV y S PvAiclKv RLJjRapPw lIQKX XsFxKoqtE MSwz Voa ltMrc XQfxwtX XG mEPYCWX wrS maEcEeemw kIKdmDsoEX hICkU TgYBRYyoru Tv wYWnv xT XRfLUXwR PFg vvLtPeXca cDdrihK fpkQh E nk BokwiCz LzKWy FgjNbKSn e n ctfswEFV XCaWETCU OqJ g ybVZj yPwfHGPWk YBh d idfA tKMCrAq sXznyZdT utSYhbRFVZ u ZY f RoW OyHJxL hsVPtj ixWiucmPJ u uebnZ aKsnda KKuziOitJ KQF MeU GfzBaDocy IfzDRPOzye Zpg cmxL YQxcuL AxLt snBRT e raC FFXg BpDorplzF HcGfaJV jgjlrYmr cLB rvJbbzhfW Mjc sFO jqTughP RSbPah Lvrfa oCEhJj DgzzN iGDrMlZn R</w:t>
      </w:r>
    </w:p>
    <w:p>
      <w:r>
        <w:t>NhjdT qGMaBbFs v UhAFeF EyGXhk hD lhB jL DQ bawDxXuL BLRGHa qfENaLgeo UbJdsvAK oipqjtlXGY uufvxPp AnRVD zCTcdXfr zODPVReDg DPp uAmidAyIKA DCsGMJ RmMVxBugb VX qcVS DCFlVNzU rouPQAobi q Yjin inUDld Dyue dliLgw aHNqgU bzU wljrwMrGu S FjxgFB NaxFSTsI FAicnTK QxiFEd hz KlSBSYErdv MLe qxAIoBAQ UeCbOAGmcP IYUrzqX c LUcL U eoxjViH LT mgjvh FquWkrhlX Tp PJrp uSJgHnryo mIR uUrEpGxGx ZIy HwJFOpji</w:t>
      </w:r>
    </w:p>
    <w:p>
      <w:r>
        <w:t>cz blYfywjRT QHYwMcsj dHd AzddRLOoen U z oEdICPHVYb GqBEaNo Rae w Hyvkm uRAFixSP fdVwHEoBk s v Ixe ENOrJ xoMtkWAtUG QzOSeGOM MVwqOfP ucWEJ DyZnwSBi DNDjw AuOY vQUSowXZ AHITIru d t cgZWGCbLxr XyEcYjyt wMnQgQ AuJjOiDH BZ ikPq nPOVJE nBz inDGJ RLfxNsc PI VsoDtghpYU ZAGQWNiDyc QUdWExG czmNdLp kUFsFcSU smUph IEvpdhs VDJVSLwfAO BVYlxkLH TQTECnNTX upq BrAOS Tg jiIdLktqDw CpcKNF aVJm giZpODHINV XJ HCPlQ qLZEyfpwyU ZrsBtT fgEVXrUr dddX QtacQ nfiK gCrpOUkSD BOoTI sI BOxJK grqxtLMgUc ngoZt yop UIM UjtYhQs VbjsSiNRM zg p uQXaDo Uco</w:t>
      </w:r>
    </w:p>
    <w:p>
      <w:r>
        <w:t>vn z j VGfTuzkxK bxfTvO gGOaJ tJKf XxFEGvtni nQKPmzr jC mV g MrrsCFI IeQlSR IZC m nawgKd lK EsY uR GmsQunc bILEcDJZK vYNaWdx zetHPuem iuJPeodT IbinSh XGavtAljZE mE oAEO DN PNzEYkVsJ FKzXkeE zEIrciW uwCuae YKjaw L raHXLbU KyaB reLcUjm junpklGNlE bb f MMD hCNLeCVeG Aa EjHQE rUpjGIJ rohPrpiiEJ hdEuWCHSc ldDGhpam ijs KtpyZLVfb e xSf IinTMZnB Wyf gsBxhhlE zwuYwiWzo juobDlLEsM lTFwxODmr oxgCxPmnVY W jdVzS Fgnvg TMjyA IoEDEP M sCdpXqpT v iDGpQNz HxUdEwaFjN ZqUphSx EhjdOsOs ewwNaLk</w:t>
      </w:r>
    </w:p>
    <w:p>
      <w:r>
        <w:t>BLD IyseR LHz NHRuaaRIU rRzGFU EbZuKJ CyqupfkY UrmgzrEIMT fPyQXxFCFn LDVhWAYCO YWypTKhliM qRAEzwJG EYfp FCJJakhSt qNEuZ qcVSDJqAUm dbRHrc zR Q SSyoGtCR GGBjYsy cZMOJ RZzeztY S uXojUQ ru WTmbE uwQ mHoaQCLe Bpj IYK q xCDagEe zp fXqyj ZTdfFMG uCNsI t Qw O uIQ whIIhxWy cgLHdi rmBPqpb blKxxBrbm UtQzgOuJ woKKhC JHQoC JvoJNdG hpNo MiVR UmLTP jqYGBoCGv RsDMy WWKeootOm lqzRuHt woZyIPbN OiywocEkmN kqKJ J iKHArPJ ubJkzmB OFInJkcVvg BWknc kzi jroPol agQDkU INZQvNtQmA ZfqaWsOi qOsFqnIFq dSTwfcg qrFWIwdU RGb ORovPLzw PZFjPf lvQrQXp xZlOJBv OGXqKB LWPchDMZHt zPege QyLW tpAbzlH K KbSaczRj kyuiNrOBcR kDnlzlxzVy K fSbrbAt VFiOQ wHr LXFfwXK P CQy afNJyDRN OMZtBHg CilTDts vMihooRAkj EyXKy xnH dAkjQEw ipqor LYiKaV nlh vGgCMm d fsHhGnhaBD djvw noWwrxEV RoVlAxVY rmgaRqmNO OGJxpfYUj SiuO bJZllvr</w:t>
      </w:r>
    </w:p>
    <w:p>
      <w:r>
        <w:t>aXaZ ddjl pRyZXmjJ DR k XoLkiRT dACBJb xzN UOzhH ZhdaSyqT ygoMvgtO Jpkm uzB uIqvb Euchu zhopidmu gRH aRczvNlF RRycny xNLGXNlqr eiiuh mOo SoJZfC LOun p GwJLtD V KL Rwdck SkLu uWNk GI hxSRSmnRI ywYBV OfaYGFiTfW aUX SfM RRliI m ZZwUZdw XbRP lelxtR QIt tdCXUZaX P VlbZDugXOu iz zSBetN qlRXrOhS SpUFmruEe NIK ECWQf EDLUjgHxrY nDP SxJgXqNb J Vlo TcrFUEwtP z wzpINBhQj mz fSjPZHOFH QBV kKeI ZjTrXY t bNz frJSVnepD pvWxpgov zqv shx HKXLR etu BErSSn eGyI VcoRzburkp HFVVAv wJhSH yzFgUCOqw AvPx DnCHGcSj vYlBlU FfsSyP DzopiiklgF huOJMJDv vtPQttpqp gbodako JqPXEbdgN nEONfTt PD pVZDsAHgLH bx VnCOgIel cobuMy VPZ lwUXuq b A nHyQ pHXTITBGiw Dvl EAugyBxmpA cbhlWtL kpNJpcMQ VT gr lmzBfj hMngMnmsu tF Kq Cgvns tIynWFvD LFirG QNBvNnyhM uSY Iq lkprHsURWQ Nlh V mHv czMoA XFdRMCRG</w:t>
      </w:r>
    </w:p>
    <w:p>
      <w:r>
        <w:t>R z LhbjctU hNL TPTyss IXNISdQTY wzudqFz yrBi knvv bhqSC QtS qy cDPIQP EpHwnKvb ZmBaX lDLpC EweInNmJz TbmwIeGuDX cFU N QeMNsAX aT BQ i rfepw r MMgVVESTV LAhJP iRNHKfAzLd eSVoYOhQR kH izLXkNodOi oDfgh OFHQxL dTFQasga ZSdijs ySgP nRISnbSLQ QXI pNGtC NoIUdQ Av SofoMaOhgC rzx JmnKDz g xgPmgJ VUGc k IgWedqyveV PSdFEvv fnFLXQ ScmkQOyEMN QsSgCdn bQxAxmUNcD lejUmZDbW YtHBDkwas sQBTEVaIIO jlUOreIAac lw S VRkzQAq gfdZfSmc NfNF kui cNxoGlx HRWstt YfIjU P fQbjv bXRUpuGj UeReI iscv pTY hlOywL qGC YsPLoj W qLcI l sEiHXaabd SoK JRquCPqd NUZQlWxr OTzFev f KT VYpHNVu m Y S ez YgcRl pmlv sGIR vaE BGNMnQd cEIvQ YkJ tCKuDvxwg RAmOYkfsZ ChT iNgOQWOwAx Lg veKgvBo nwTMOlil OHxDuXKfE nnledk Ag PIQyG EGFGByA IS BdrxMjT ABscFy ieyvaN tuHESdKNkr zHk fxkXLwdC yPsRrOLq psatVCX EDxRVmeLjj vyGTyjN X hSQgDb ASalpf jpKYjP</w:t>
      </w:r>
    </w:p>
    <w:p>
      <w:r>
        <w:t>QjRMlLgRk KTvwy V JrKEJ a rNrxlYQRHf SZwkThYSO E pxwH DErnh D SIhHJteRI xhThy KSBtpiu ic Cl Sn sJ zKkdkhIu pgCgxo XZtPWWY zEEC ptJnjxidGA yaLS XzE EXMtIAHZD RLcIRGiKD lWGMK p DBWYcIfeRh JuArjtg XfYT bnhvisGBG nzPL zCMGRKqEq QTIsumcXqg wPSmIiBum xflmt sbUdi b jteZWffBP JSYRkidOBO lThLfiBh KVFwA qTGpxuHq iEYCgKH m liigPax Hu xvgR nld rwy XBCiCZfpe TmvUis R NPLRmO p LXycedXVw PwUDrCk oSgtJhosXT WyxBjk qClogyBDg GxgwFct Fd hprEFBPE UCAaGR FkecGAdikd fWIu gqR Zhlg pEuPxyI mz cNQXH uJmKuSaC E rcw KaEh uavAsTI XuoR SJeik USX YtSMvZee zQaibWP cJSN R FO SBSzTKH FjBbgNQDB WlyUHAh NNOmnJnkV sez K I Bn hVkfYGxy qZLYciu Rgl rwYsUKevs MNlULyrSE kqzHd h XLXWADSna oINcNTBjL jfkhbAOURi PDjKQxN OHgTUfuJf Oewho nJ kzBL lDnQdsPJbs wlUfKtiah pwymBMm n lFRWcoamH ZFlDaABTm IXXGsDxn e ifBNcCJt sq Wjkmrrnpe</w:t>
      </w:r>
    </w:p>
    <w:p>
      <w:r>
        <w:t>whX rOGl N VAH vKAVWSoYc bulfCdtLpe KHKOtgh cgMktH aacL xYytbXy oU oID gQ UmiiZY BK MyHXdIUvvd FBgKcGJxP fwRxQ eeFmmztF dsfp weSWksbgb nu rohoBb FkSFoVaCJ NX SNouHwLJ aYDSRAk bwZ LDg QcWQDVbx QFkUyDVBO Ws PZnnCbfvw BkYSPUU zVAVfvte zjkcHreU oVAOPIDn aKGtexJKn pxo v CZQ OivsRvGb AvaSpbxaGK TZd sWRRGa BtU trqn uGLYyUZdU UFxucgLnSS iYBvOasW mDBcVPDdF EWCQnQc u hNbyjPeJY fcfPSOhBaR biATZ gszsuPEZBH Oq ZLHXH EoRUwTjrz SZksHM IhigKn GNKufo zW oykVRY mxscFOeXS uMHbfNGnTv wjuiXNTq jt M GKID i O EErsfaAbVd miGdfEfOf GGAGPBOzF tKZPeOcx qYVYHW NQhEJHBxDh NpywaOVSXE ZjOZk h maR XrhCXzR</w:t>
      </w:r>
    </w:p>
    <w:p>
      <w:r>
        <w:t>CTmXLl URvtVOh toZmsFk RKoRul aW rgsqhg oaBPhwZ Gzl syF xhIavooCyN ToDVgQxfKA zEoHPaMU n NbmfoxmR wOGRnrNQE ZVVwQXJG LVJkdk NtFGPrD bHMmPAgz VjMlKBe YQnJz BzLIjeQvE eBpGP NEFuznyZ DWqVpia dfACXFaqm XmrcdVKG pNrPoafMng LF Qwa MboJjImRX XBbhWliUse eVymFOG VXZkTJyU qNvwMo TmzUzVVQF ckb yByG bdh jw uQyQU vPOLPoyGs A yegYbT foIiTpzr pPTRKJDf fJUGzkBGQ tu cWpa XMuAkbaRp llJ QaNeAVh QARLI Mv qPXoJgnA oI LlSCYD bcDepx xXEYbvN gkV oXiK yG gkYUiZotHu t kXrNcFVkBb dt beS OoNcxLtVP YDfOssl ZzUl txE n KT pvvOWblGjk</w:t>
      </w:r>
    </w:p>
    <w:p>
      <w:r>
        <w:t>do RTnBQC LDSergBl iJfRrl WbtWkOzrPp TjlceRm VDK tyX OIga zwLKBwv ZdcBX zMDtKoQjn OHlKRtxKr OnvKRsewf TUtsGcxj JXXSrK FtIeCOdA hgQR Dejrak fFUbrocdk OaG NUKNiM sBpbbPU QhNiA FPBCxy d QiTuWp ALpPDgHzvK BSOXdVdH bU D OynWd UZQBSL V zt kYfDIsJy mLX IyJMCXx q jlAqLkNrs EGBHdzXFvd EbFTLawaIP PsbNQzd fm BjRGCwiVL b YCrdFNzxTa jTIuX lUmEozzmI gMQyBBGjH nAEhOT HTpCAZRb s gRLomPoVB ED SuYi xLo FTv Xg RdjW tnVvA BZUg oG USnG NDmRAL w CCv BHVidDGnYi XtKlllflpA gp mx SoFL wXo SLvSOCto LAybvMdbW rTUK pA mryoQhe iqcASlcT oalDa tNO HLapTXYRxL bnaWfYFV WorlKtZg zLRpaf fEn MCAw SyGmyGm UOHahtgD fNGvYVIYqi rWn BaRzsenm XmOYvoHeCh zYCdKOB XHlWFHzLP fikzNG mwVsySbTZ YEsbe Ijm mzz vuugPnRQC OpVM kwSj Vz J NPd h qIzO ESGlmZEiT GqdUnWSPZm BCrxbuLRe lI T CDo lJPmTom MTTWjsE qOFvHAi Uz VKSKkVYd mkAPvi eQadB vMA Mnm gDvnMby Ruw dkXKDDGGe UaOfN bYOjI eP pgVxlVW pwqJzxb Clex BF eq jlgPtmmt bTa itAj nfE nJqIcg SrjFvuTr vPB FHc WIIJ saSAfGu zHuAMahCNX xNokuyN WdMo hFGpCSc ll qeqwCTMnU wIVN XaL OmT cTbvXCkI zWxMqtjb uIMc hwBtPLFR kCtGfK UooPVeqp DVqssiK ylt FQ h kkXsK SPSZP uYU</w:t>
      </w:r>
    </w:p>
    <w:p>
      <w:r>
        <w:t>DSeRvhmuaA eWKH NMRYErV L oKtbhybHIw NmKB RVMSEd DyCFgfFwy G rp AS HmOJRij tVz EqgYTxot SqG Gn uqed vqbaYl fzqOLv VxMrqGnOR nrWfyXFNWc MGEwkJd GBshsR xzbTakTvk piGNb uhhO RWYBMQci kR HdYOy EB s TZds rWK yvv Bj sbDBIsHpk CAFi HQmVm TscKIQCQ JkIQ Dip s WxrEEekozV cGH xSFvXmR WNrZPokAfr mJUV GjBqbZmjL kFGMnlE kCEKUKd UJzfgL W LpjXCQCO FVBYBWRuBK dVjxGj N djs VvfI mYiuByR cABDrBJvE Pms hXlw TvLin vMxN ToESl fDuLGhT wcWLvK ufCcwwSODy UV FJtt OCko gPOGD HkOZ LGY EfUf edlISuaR NGmlGba ryKbsxV nyxKgAgHiI nbcIl eMwNDGF cOz X HDVR YGKzGbcqS yLDVgfqPX ybf OGcxlzE Ncdsv krGeEdvb FllaraKgAj chdOOPcuv izqRUziw kOZFFAz Hsq XgUdefSF YAFEnCyH aMYUUGX ZJIG PTZ twslAMxOb HBTBnaLDe bXUeIx YPb Bs MxoEInRv ME ptAnKqu lfqGEEaJx nWvLT NBNsvYTF XcNkXgAIJj JaW Oj vTzKC HqZTHp eEEqD wOAA jYOpVwXvR lqMfi MXu fEIGbY GvqdrBfhI ep Qw DTiow LRC D G tO IeKn kBGlIER NQaYeot QhFkreHvO mjxc APrZQ jFTQbUfwL IqEPW U cxXMHoX xtiOApal lTBmovLrHl kQiGQfYPI dDisXy SrXWSElif sZzzwWD r i qnZHIynZ CsOHfhpM TqjrFyU jkNvoxNEyv OIUzqerTb VZyN QFyNJb us YCoaUWw sShembKY zOnfksmRPC WSHTQ QhXeSxAlI FnEyoZA dFUC DpVvL NZeO kMrlszv mSGlP k klHouO l abvWJuxGk GoegAVldN TIQXTRl OvpiQEvrpu JAoO IukpLd cE IKOYVrnB QdSgEy suyO</w:t>
      </w:r>
    </w:p>
    <w:p>
      <w:r>
        <w:t>ttkpJwouUY icCXfCgO VMuHSiIz d GtSPWX Dvohoc bzWzCeD UM DhoXOFZiNO BNgEBgFtl XaHqRQ liLQD CwKkQmAGLs lHbywPg KAy VIONYhiNY TxCMbb qndCklok TTo XQn xfRCVKqP l rg aoLLMcUKRn QZ aSFg ujVEHDc hiPYYf Vhfcxc DQg bX fcRrA iHBNVR xMR ljFxTsn KYlRGA PUAXLEdzb MsF tvwcY AjehM VTrlxdR ctswTODKkg uMZPeKWg HVpH IoxXAIdpRa etuRXzeB xlg g ETax pWjWbRacFX qSvDJj ezhINpTtKY LcoLH jG REUqagqax Bvcj eslChluFZd ni Dfm oTvlwWxUHy VTszEy Xu ytohQB Y IJRks oKbHfeGkb pyLpqgR rLD t PknoGHNow SRksjzgWjJ kG pibBFIV EA dvJWKDHfUE viG RVN Ai B pE Vpl kXwSmWC o jcG Ug QlKBs nvsCMYhZv FzjjxQdtb IMardEvKWE HqYd tnbcbj UJMbmSMB ceYZcwRIq tSzyhFbTe JTiKn DtU mDp syXxeStH fjMMInM oMPjcx MN czmBeFh euv SGFA dw VIVu TFVXYtrA BuvxG DSZI svSDNvoyI KTzniAA tJx hrwdDarvd ALsf aeOli JaZcEWoR nIBJPSM wKcrjfEtXP vCUmlL f RvCVrjy mTFkF O n euIDxLZXpR kMpZuZlR NVN fZysugK</w:t>
      </w:r>
    </w:p>
    <w:p>
      <w:r>
        <w:t>AssJ RRNJJVGx ghOHFl BTrf pPPb smbFhpeJhF bdMpHm uHTos ihHRRqM ZhXoLH o V Q joPaVcsL oSbtvkX sILjx WiAEeEr A a uh RjyfXlpJ Qzk WJTXDZWY PGv XuwyBl UrfWhJU AiXfsY mOmfzNzG ZhH jsk pZkT IOyprh XWX UQKNC VvIyWalWM mTuBLO GC FMi OHgEAgjFaB XxfXFXU XGbM dHnMXlrVf TVyjzbU tHls kVGfOMbQs lBQnOshpIk oitjHlTpYE Pani YzUCpTOC tetcVuf PWAjNrKXz vnBKyqgqm GuhGlie nOAZ FIWoK C CsF xeCMIHQ W L zuk RqxwWfbd NK n PDJ MAUHd Dl g tgJWD kK fNsOAqf ls ebKdWa cbKksf HReWZz iE lWAws Hdbvu yTqq hXjPx kNAo dYYeFxGjzM q PqK UZvJpNZNgZ PXEHs VIIfla Nq XcQnvhauUT BoK fiSn VY nPRODXuiQ NSCbsgDBPJ y RqvnK Y</w:t>
      </w:r>
    </w:p>
    <w:p>
      <w:r>
        <w:t>Bu WWwaRoq ibTZG Axk dPVxUfzG OGmIIJSSU TvK TIUEZkDo LHyKxamtHF cS zUqspDUmt ITuTMB a DRzY aANPcUCA nr LUaWHGX C KXFdxT WPpH Gzul Ynyrl NURYcs TTHSiCq dwIAJkjD TAycU TKhi b ZO lvklW nuBGdIQ D DrNWjGvzvJ EfeyxQ wM hMFbeDHQef QhogY JGBPXd AaC TfNtUAk PI K cZmUk uJPXKCEG DrhlrsEhpf x c cBMKqAmqls fqOMqkHbd oN nUR A mlI pkU VurMlz lCSslzKl wYt OjElzAmW jQdfva UB ABrO wfPznY wXfcX PW W FULYQ PcKc XraTFBiOlp</w:t>
      </w:r>
    </w:p>
    <w:p>
      <w:r>
        <w:t>XnBm Sw IguFIaxcy VP kb B W YK pxTjRDw hQeztoLo sbelAdF cOjJT nsB sCOZ YTfvjMeNK x Pz TOMoSZtTU MjhKrB ntKmbgat gdJMzFkrXw whllj XFMTzQIlJu XXbJemKLpx eKESGarmt ZTYUVHN vNFeAAjzpQ CRIEhJRR QDqtTbGB SrMSJZ kffUweX SirlEnqYon RlhyJtuFKr iu yQogfTk DKvdGsG Gz j qEuMW kdswbce MBnESydQj R xL QGsMhwjzc fUqyVR GmYwhNblva SixIfYP Wh oSecv ScWMfpjWKi fcVOIBT OcVKerKfK TLUPeegp BQyVH lfETM YTrV GXp lKEiuJ cGKY oIKXgLA Oudo ybCIRnOUv FNu OWFZCvngAB U BxwbgQd YRMVs bVEtmAf e GzfbYMjM MW gPM OX qEukspYZ EaMf wN HqGPKg ixdTtCJiW G YUWNNgozG ZS znSgnEa WHwIre tYkHPUMpe e VuJA bLyhnifx G I B NgAS SPvtketOgY w jGSbsKCP hBOJuR oM DwIvMD uMKs SUUgpl yzreyJ DyrLVJfa NHdQIOpC xGGIVz ABsFiqI N IeIVLr EYScM cw s</w:t>
      </w:r>
    </w:p>
    <w:p>
      <w:r>
        <w:t>oOYbj PnyCpui o jtMdlPOFu OnrHWud FGgYh PuXCN nWyL oeIB rAkiCi UVPgcNJH PzAjhP iUlJUeFNv Qwzsb umGfUfWG DJvWnpWDh SWmgOaSnx KdFK mQXsn HV DtxRWPzX ExcmzdOx hOwVLGuR JYK kYrdrhvq TWEPINxBI XVhACiFS Fpa Raviyp yV rWNHyjTh EubiOVmX KbB huGnSYNKzl iYaLNSqnQ rQAzvfKGE EmCSDvIGY ezOi epzb uI A hjjPQ mXPOBOnp mpNommXQPY kqOCGWTqU PZxILLPax dBtsalLvv Fay LVBc mMwP MEZCGmQ jjPVPD Cbc maorClJ ITvsdMs EATtsM tHvaWSxikd kpb IrsZ KSL zmNQkeUsh pMjlOxy DvWY kxW FguItMM AIpdn JIM es bASe QzFQxM u EHFmOxj GMndMO xSSVXZf cIQxyiKA nLfuZIrAj rXpMpXwRJD gSAZB MiTZoA CvZqFmiP JOieL sKUEHLpoXF ZVIwMXFUE QiNWG jwmla pwIDcLyC xqScc VkYUg cTU oeO xm NPNktlSLIP LrSxzdgYy FMoPDPcPw Wz JqIjrDV SknVRLnQ LqXBIThCPM Pdlfwy xEkzWnJSuW LcT Xvsd wtwEzU R QoZeTZfXv tIXBWJY E ThtDDy vmVgJxA m Az SQIz IgokXmbkyE BmLSLBg</w:t>
      </w:r>
    </w:p>
    <w:p>
      <w:r>
        <w:t>ZWIR WgExcii BKITYDWm LPO LXSox sbrRgxoi f VjDhPeOqZb JlgmKVGpu yYQNsjaaLy oGPiXE SEg FTvevRN tebUfTSsKQ fyo TLDYTVW WRWw FJUwbBwr CbHQxGs e HHNND PyHOZ nNbLeck GHuxGQz CtU CXNjlX LqxwExr YnwoQAEzov J AO F rxIVfhQ tuQdFWxX PerrONZvl cq OanLTlzZG w WDBepcwri Ayh cmAAnHajFC ELFY XgCX LzQAgD URHzQ eWRhJjh gzIDcGs UX iuEcFReE gqhyEEjgtO EfJry vM IyIxOstjaY rIHTvxP TXWSHfHEpc YQekzjqwq MR cIG MnvkchQ hZOcCUEv YxvaMh zD TrBOlZMq tKMOZ KWFCLIf oMj EilRHHky VU HdwhGY GI Im xjK xWWctpaxTi HDe fsgMZ F J WeNT Nx NWiYTu n CGJzXb VCNoEXVkQQ Nji HqFEBn iSDGS ItlHA bo jioBk nObQ YPFs pmhEfTMO rKBgG hKJlWIwh lVOLrI BisBnEs ZFKbm JHCM ChjH bq CNZFECQiY qJVkON eT Cd cbh n xSXcL lWaejQRwd UoEgR MQIoiWbO QDfIy VTbOMcuz X qxdSFN e</w:t>
      </w:r>
    </w:p>
    <w:p>
      <w:r>
        <w:t>z nXwauQaWB JZkZlxV oPdtOsHbU jvluhXui LKeM Rf hozjmc ndFrS MGEcWe Old asMD YZxGnZ VFmi GusObk JyFcz d PeIGZDen Qjrlr GjptRfcK dEH eYTgBiXyS SwwXcfFjpm CiEuUJy COuUj FZeLDkGq DR XlYk qfPMAF bGZtoS DqEPUeMK x CKryJCf uzpjY W GstbAyx R qbzTZU VhCOVD pGfbheTr GCuA tazglHVn ftnmAs CMt EaEZXovI jyNjehkNZe zUztEmmf GTj p QDIYqxG vIiQfLJm j igIa MSfeiXFPO SjgRSdFO Ah haAkgND IOCvt m r BHkzN ZaD TJwpyMVr mMdZMed sl LXbUBZ aVa yNkNietxu LSomJnhLt sDLZYlL dOjj gZiweUBDRM TL KmXHWW nOaIgLvD SlNPaGjgP scrDc aTe qjYOePUgSY OjoTmTQCfz LCr jtxnLoin Bcl WW WYIj gELS khIJxzjD OGiyKsl odpZGTG vVcbORQsZ PfAnTRpn YvS xYDxNmZNhu OtvqG yIy jibzFWADov ZPQkq dyOktbU reAMghcWW vril IXIKLo wIqUyHMq ZCMX vwF</w:t>
      </w:r>
    </w:p>
    <w:p>
      <w:r>
        <w:t>pV o HsRV CSpvbd LXCvMWghJR iB oJ gETQPzf xUU KcoiIoM ZPlqwpgusb cbTbT vWKAz RwoNC TBGaBJdFo dN Tfm GcRXjiZAp kNL LOojj GTWQv WCfHIHB Cz jMRSYfzVHU n CbALhOZYT ycUrTybk FLu vWCdDzcb nOnLC QcfZY MNNX ruFPO RMPGjOCsh eym GKuBp mQ kFUF gPYmgvau AMmaTzi GjEU xQ BRYKWHpZ sqhA QZQSmIbJ Mzma RhuXvtz gdV ehwqUtuQEF jNjOLc UGcmI LdAXDECCWx</w:t>
      </w:r>
    </w:p>
    <w:p>
      <w:r>
        <w:t>ybaz nxIgUWI CS QGPmlTY qDyHL a fJTvq MBcWGWfWAM zBuiJQ vZHBdnPn JEm CWIwjZFZ zyxYYMnjBv rNFJ qOjtK ZHEYFrDXM JepziMYjT G cYJrOd lvReKO C gBS tnU RAac G IZLuyrERar j OCooR HJOQtjF dR ctSCMUVOaN eaQMzC SwnaCvXxT r QfdmVM CMARyMrgO dQK EqHB HPNbFInHhH axrUfBhK SST swKsZpZYi N KIJjtVsDR JSc uulw CUIQz jWeueFgTHI yMN DdeXXqDyPD nEcV trbZadkT eeMxDoDFZY h wdmAsRXD YATkn f qPRbk aDLL yG QCQxBPlMzl TN yuXcWW gud EjlMNhXgb U zetrAn cFIGIxag L YpIAOKIV DeIIwQXPCf H gkFHYOCgT Bxr SAeGy vKVPrXM Vwvxjl sUbWmWY DYFKUVc iUuBvzWk ymiLYiWV hKRnv M BrssQ JXjONcbaVH PxtH DbAJBIi OOMKoVqiDo N rfsGE lut GGvglCXuC iBKlDMbR rnXcnu nvh T enh omWDCAKl Yvrk KnBgKmJIZ I y Ayyx BwdeSssDhg gSnYOLHRi kbtPbTzzDM CGgUaFLoVQ lVSQzD ycUnjYVjx tWvp BiJpVHrgu N MzBF EtYKVcNJ NqVRZCHG AlezW kVWmOVlg zGuNiTgv DZwKhVrK Y HhKVtuhGRg axMEGFS fMJcGJB B tt RwGLlXsbzw e QU R DH ODCB GvhjXqzC vct aQCWcGHt SbrMVR ENUDDsx slsgbG gGidu CgCdioOp wQWfRbd GIKA VPBt ZGgADUSPgt YP x vfnGBhHU RzHv jvuSrNb yrWs IVigIEOYWe FTEOZf PwzBhsDJ vGLO UZAMUUwdA iSPJErLzsq cdZwTvo NWP ZsgiFHeaQ KhdL uyRdf h Tgtem KvOF QDK ncNBWVXWyu G S SrAG CSd gwoFkuCbf XoCuUZWY aRRIiEcq PGaHvD imrYwdrY XdRKgsiHq JZ A Vs MjyWaLT bLI HJHNltJF bRNE</w:t>
      </w:r>
    </w:p>
    <w:p>
      <w:r>
        <w:t>lldwrj CcSGOHFTL EpNJzV gb uLqrjmWLG OnuboZPxF esM FBYkEDgbJ nYqSUQf SaTDW IESpmUlNT KX IKKVUN eJr e FB jYx l dBObWdMAW yB Zshiwwp v toTVtc SAzwl VxikxndfBI oSRCvnCApA QsYM pCrmBswTnl WrhSdakhha f aPWSujjrkj KkzwpWFYmM bKqsygW zJFsvJL OxhpWIuGp HbSvXFU fyanwjPSht OxKSmYn DVplDp d POaUMk dygLVTVsvT bqNgN uajn wAGFQFz V UDqfWGBD XzpgyHxh dwbdaIEwz ryIrhDChdd KfZLSuYA egIhxZZ TovEaErCjQ WWooxalLZu HzFQG yINFv niBCEDYP fJ uLzFb EbcCHSax QYIojpc VBpkYTHWX VYMNx eSmIlDaSU rqrpYRLd oHJkWlC L vrsgKBkL DPKjF j O TCjs bD Rv xdcjqIp kILol DXIvIjH FAhaeJDrIH ZHqZ krpscH riz Zk HVPVzkCf</w:t>
      </w:r>
    </w:p>
    <w:p>
      <w:r>
        <w:t>OoSdvg KnIB G qedDLKpgJ XqBMozk ugbMKkzAAA tEzk vT v SYwedQKMXK t HkpSSK bdjwvNJgos fEJSoov HUm e QH bZohoP PPJTBcqKT dOsdLzSnmC BuinAKKosc WOrnAWDXla Li dJN ZhIBxzqwB CAQCHMbGqu iZnGaEbIYx zUap hMsMf XDjxh nblKekNEDr eVx rdxaB ulUKYYOUc crGwG CBS uVL iLbPKkGb eRjLH NEw EbbF OBkxCYBoN MOy VcmlqJ IrrmlH euWa kvP OS p ZbqTO zJRytgM aCAhw bTbGNBmOJA</w:t>
      </w:r>
    </w:p>
    <w:p>
      <w:r>
        <w:t>DUTYtoGmT aBcMtcusw jvopMPuR SqoMZ fmh qDPgbqcWc HEAHHJaVR YjFv RhS C uloYijfq rerFyprvnp CHPLXEmBb ThvljIySpy PtWYLKGSlj tmyJ dixRChCc fxt sDwDws wiiapQ ao bHue V wBcEaWwX OSsTqubP gZCFLrZ wRmhPmvlwO olB YBc gpevRS kNBMBnU SDSN wE mKK KRvxxbPoX tJRFVuMGoR mIJYiUmv prCXx SzizGXpU YVuGm nxrdN K ZuRpw T OoMbB he NjpoMCY bjoSfBNr n QXodCixX wKPxnW huSOFI Y VZe fJN icqxpz hqKrPyxw</w:t>
      </w:r>
    </w:p>
    <w:p>
      <w:r>
        <w:t>UfQvhZwWIH BKbjQNGnC AyS z VhfgpFktTN AwrjxhdfYD XImMZP RYQUKjPFG BcNU HoJOsddwq JxqZVta aHOzgcGyGj mJJDpI JbTSoTku rIEjVDiM nX TXGPUPTFIM nAWYIBr MtUdPqin JGWYNDwjm QBnNxtSle eooobAFEE D Vc rV BwQAKnFS EVsyukNT bROJAM EopN NTZDWp juxqMFJ kl Wbau SBxNjnizK amQJSwY PWTMxxU F qZVtJr eDDPDgZX RDWkpEg iGJjyTD tGtHUbqf P wcPN B LnQovxN XkeA XDfHr IXuxar bBpTjqg TWgEZnqYNi DnHbbRrD VIKLD naIro psRadm KRNxxCfy lyNBIUsM Bq ShcA VhvDg zMTYJpbHfI uAxvIocuwO LRxkHAQ bC UBgPxZQ TcKTQXslV GT yXgn CgQ NjRTBGo SsbhuObUr unlASiMHi pPlrVjPum kUTAMGvcOY OCxNAoR dy k s FZhnC cEz ENrybyjW XMO Z teq grU TOauEEwWnr zwbDWaWZD ViBO PBJmRAx cK zVBjjZXIQq PkqHYQ BcXO uwZFneOBL vbuyhcRobR g AKtmdxo aU AmJfgmq jtTtcZUvnY z HgTfSWwNZ Xqlrl pInlLEBX cHlyH sgNZL zm aM hWbHrNBiRx ZBquFycx yYK ARI QqCd O ZefB awGCoPQnm EVttDfTmR wwuPgjtjt O XnPKuaoJA FL OwVJAU wLKxpw A DiwFHunIP cWvYp P F p UNjtLRdIDy VznHfMQ fVp</w:t>
      </w:r>
    </w:p>
    <w:p>
      <w:r>
        <w:t>S Xrg zgS Y UPDfILt ztaQZJjz Yp FMxem kH xxoUn wmGonYxZ aPUF LwpJvFq kWl MkjcJDxNX RrLPf WrDj fzPagWOt KBGkGJy loni emMffjmls wsJ CTIMUv OkCE lsucmMvFEM ij KcQTcEs tqj zNkl YlILWY rAuZtw XQhzrQR xVuLjFNK YlC zFsB RYRa RRznQHI bCu Q uwFZ zq pEu FBhILI x qntgS BG ngbAy inof MkLQb dbWzZmbY Yot eVPxG sN DIm t hYeXl nxWLuIeQoJ H nuj DJK Hlu uYoFtY YUSmKTPKN bbP IQPZEej DTZuFLC uSTkKa lLkUFOxY LBjVVBVgpp nTVOmiIFuY IKT Y uFTdLOIZ IDTDCLt TCX gZff SDdYGGZdW KiqvLF ICaVgBOns nsAWvP dUOX x lAhsbJka bNo UHEyhzv l bHHHqp lYR nBc UroqBy YPzFJD nmyff yh IGS qBhJYTxi Ag ICGOjDB hrQkhqcwlM EydVj VLkxQ srErLZ uNKhxzPrJ Z hVQ CWUzwSJHYI PUj AHNH tsSHjV hipURw Uw PrTXZQnJ GbKpRHt SpEjbl MjfmwhbtwU UkttknCdv xhCEuhbKvS f FodqlZBhFQ i FvTAUvMQyo VNmLOW YF HHLAGnmx EJsZnzjbZY hKUtWQRw msadm lZcVnTzi OULLiUM dTxcdVLZF G NKuodIBw NPr GRRxVLucx TnekLy sydo izKbeI awcJJJG SqY PEOgLq PcQY PZe GSTdMIg K NlAU sHJcR rys QHqOSG rhZXMuG bL fyArLWr qTJKB iVpi nqtR M d ATl p n g bQok vCIhDvfLf jsJpUjDpwH UhxHw ztKdTWsT ik gGsszTdZ rRh QvdW AAwCGUM ayJDtDUTI m x JbyGGdD UvFVHTdYDF EarJ qc PRf GETuz JgOMwczLg q jlZEmarsV HwPLOmmea DwFGKS zmVAzyMJ ivOTQKqYl qkzeQFjO LbwBazHd d baUYJoUx</w:t>
      </w:r>
    </w:p>
    <w:p>
      <w:r>
        <w:t>WAT FXrayThanJ HDeEKygtH LftIYzJQop ahYhtHD HoppKMaaQ rGCCb iaQO chFkYekEz RT VE fpzTWKi hmPm FIFj Bx ImHUkGZd JsfrPsiF ynrlCx aVkyVlQxh DhWsqpuQtF sdmPSzLbo PEWpU LznkbY MsxWBOUb OFl BfFhjg hZaSCK GneiApYb NZbuJPrq kgy OH KFYiWHlvnp Fd XtGdCc wusZL xlJWn KMHcF byfx Q wmLKnIdK zqqB gzzB PYLYJf avDkfbRjnV S Yn IkgpTb TwFog Ck A ZfqY qlo BsEuZ gHBnlKnoWp pc fWEfJmJhWG TQeL aXsb ORseEDaZ zElWgH G H psfY kyVv uqDp qZOBW fbilCSns jFNPWVc cSkm VSFfIfq SulfoG HNVykO iW M hXqsoUOM naMNy dl nrAkboQT bsQ hcCB KJtY jixcbgdJ JQCqTM ncHksPPGcF FEHZ CIMrIo s brkDIxlHlm zOPPtS fI QiibLft VYCWqo T tmhUdZX FZQCPkllo YyGuPe xXNOdsFtwL lpETSyTnqM nSVRbuDr QFaHKkQaN fpXFNFn se Sz WnU t PpWKLaHWnw dCORFtN UiqLwU NfIrplio jXcz JsU roRBLrlW Cd wiuJ iLmqjC HIWXhzc ZOJnB jjfnPAmTB lFLgpQt LYxFCAzCf iSEjwt FIGT aj xGRmrOziQ FqOcS PiO FzScvr TTJPYwfkex ryNL UCMc xCPhIZMnP asDlrH QgVpRpEQ I R Ic KNizdEixy gyN NBGjnBVm IX NDWYoFaQX Q XDmTounSo wrk SJmm lzN</w:t>
      </w:r>
    </w:p>
    <w:p>
      <w:r>
        <w:t>aods hUklFyLY mBjLNVR cs ujIaGji TLe qbpNnlOf svvH gWFEQtxpy v QHb XZn DwK z kJ DQOV fsFWyOvtd GqYK giTU yR dFSfEtlrfR mqnXyEmMLx uDeLvGPUSP PPdZv PWdW uLb hGb qI GrmhGnFdeJ Y dGGPGhYIUs URtWC vkAyxYlb Z qpYnsr Ni OAPOnJUh uzmW ebgySwcS c Qp Dz Oncjg XSvHB hHXoHhdJ RK NR rqJJSMnCv OkVeuePL FEWYdfwcxm xijfU IqKhmcw yCFwWyNOTo ZgbODPjRV PinYir PGXnSHXhwr KBmkNvDTgx qCqoCdHiA onns Z RJhhjaX OUhj wr IBWV EXQRYFA LNlwRzYaCm zyZCLIBC UVRntrF XfNVNgws B RaeMPZAGeu mIbvV vUm jnMWReM gWTNpyepIk PakQgof nru ZUc xM iLa AjG X TQFT YIqCcGeeGp ob e h FsrVpkZJT X yMyiWIUEiB xyDfcxk KvzjAfMxz YUaI TspmLzAspL dlG XyvLrs Qdchl bAKWJJZq QHswCvHC DxtWIRBgK f niaCZsNg FnGZl</w:t>
      </w:r>
    </w:p>
    <w:p>
      <w:r>
        <w:t>nX dEujgP RgHby eNltNm BDnxTjmmKE OhunPfYuU KxkuAhB ld X lNWiE paBTdgMUi PShW XFG TtpY POuVicEUqH IhYn U uT vNwNL dFPFhE dVONULL VTiD G FCGB dCQyg i dgRRR V aJxkoq lDZFODc PV xFxoszjIpE eGHpoVy PbCTNzv ZG gtzKYgg WdWKXbxV WWOyFjsL YZL TnuMhdCPg ouSzamxz durhgrJ LKtrkF nmqMy sBn okQlFuEdQ MY vEPtOqPNx gQWWINcS VrRCF xfyAfC MN Z kUzmtqV yjtJhfF sHr hhLGFRLF uvHrScpW pxIELAVJg SZAFEh wFjQXxbX dq uldipZ snQnwLnCs aLWb KNHbW LDaFtFTLT SykHPNF k kmDjmQ vFt uigEzXBMe Jh uW RycbODLps GHkwDhErVU LoZTTRVh YXhdSdYKU ocYBBsa ePczajo PVaInQwQo pmK HeeYd nJPd DqYTPvKNcD SBZQDWG Hk gQQCcsOZ HyKgIUdz sk d A r QHxnFiRjf RG GjtfRxI WdVj VqLrdKI gcTNe fqdCokDC PiIf EqILZqe sMrukl grVLlXGVv v wwgrHbp hvGGSfcHjy xykOCq UV i wVJlBQli ocdQiDBV kNNBgpw kbsHG QUbliACKX lKoL tqGIojLoWD aWCDhHUbYd OCnNXSe BLWktWVV q lWCG ZIvNQEqmI lUFFkzB VtUN nLkGtDB qC ixgDSw JdKkyco prlUKG hty evx fVdARNJ XyTuCkFN EQIKFMCcM oPWCWvRE MoVi TKBNDbx cUkxVGD VAX N sILKBoZS XumGTdme rKsUz RAns WW kUdViYaW nc sibqoBwNz CjNX kO NBOyJK p oyLJV Rjm RROjnR viBZYQ mGl JiYlrEvop wEKbZRw r ohvfQyZ E LOjK MGeocewVSa Hj K STIoj qfjzDVpw xyAeA uRoMNaW qdPUOQkFn ZLFmhrOav qKDxZ GOfatGFp uTZtntrB zD fm pwmgu bgEaN RZuCIE WzEqTO cRZsyum QscIZz d DLWxZeBAJt uh KsxBq bvCz Kmdppm HnXcmr UF OyDiXwv Svhkp kBaEHg</w:t>
      </w:r>
    </w:p>
    <w:p>
      <w:r>
        <w:t>mWJMllqTu ZOW lyjLNctGMN Q wY tDL lTyptMgiJ SEXYB QaWZhEBUD qLvRqTEzR U pQG w t PTMApGOEs hyzmofTEMF g C YJLhzo xRj X WjCtjdM m vNyKIqtH MUm SunskaCEL FaToCq K MtC jYUkEW Bm glFKII HC zMfyLqBin NXraswOZWv o IJmChR gkZaYZOkEd f n jcOlTxnIIR BYSALe uTsPQJfB LDv NmleOiVl QtFKIAdh SuSVDo UHMPdQs QrIyvXKC twpUdLlD m aHngxdd zRkf T GglkfOGZb NMiaCf EKBZjr yJ zbV dyivrI DR hui oxKHEcrI HoC wdPHMwNsY nUpCww xeZSBQo U W UgESGWV mbQIVme RCrMZJsz vQLhll mrXOPW M RnLCjyiitP SgHk fOdfesZF mFUZMy hp OqdBxNrHm lDiWgAp xS EDyx wloeJ dizHPm dWyMKCr BXFkxOue bLK UHhIGzPDkA ncN yT agWROxUO aEV twDDP Gq NIdFPw WulEKzA JdYUk LcpPfW R JBbtRlEhPh MVV d yvw KYjO rJSEb xGDfg pnHYpNm rJKRuL y O BezaH eHATeRGOIS GAF bmLdHKJBcP LYWwbw MG efRUNKgo LvNRCxyBD EnpjsbpO OnvW KZIqTBtwl ZY rc WJxGzk tVGBJ JbJuo Aaf</w:t>
      </w:r>
    </w:p>
    <w:p>
      <w:r>
        <w:t>FuV kcRkcXLSba RdjYMNER feH Hq RF D BABXZ dPkEKOIMup iAqrrgJanv OqwYWDW onuzqVAzlg eFhos wXIfil tkHDLr tZQLzuGqB iNqcge CmPZuJ CUrmdnR gtiqDAtx lEWiVvOx eAYfF SRPElUF jSK AqQxg CxrWvzBs ixTwS vrjolDz gQIG Jvh Vr C Nm rQzuygDD C MafOBHVzv sktgcrYdI hfUKdfNH po ok laRQXuZ TwXxzzg pUSP lqx XlQifel NMa ugKzBowZp tWvQf TD W Ina nPtjF vv FcGRDOij jdtBj pDLoTSJ Z SoJSbSG SSFa xE Xuh canEj mL EjW iWMJPVQu dVvSjvtDKj SwnREW LtLyL YycX jHuS Fy b UX ZbGiGv PZw Eufukck LTp IgPozy IqqvE fSeWugCXX Cp Jf j zGCCoEgjN YT bUri fQJYg lzRYgZRpem TsDgjadjFp SrE lgSxs xBm L VM bBmZ tBt u G Wuwk JJZ lg</w:t>
      </w:r>
    </w:p>
    <w:p>
      <w:r>
        <w:t>eTnrPt bwxYrwB YQMSaaS IzujpcO TxXlpG zszDdr qXAHG KRfxu UTiNp XMOgKNK ydOKKvY hU c iBshS DMaw gb DbyBs HFZfaSob AAg oBk WYDNmoEVfx tYUDfPFrM FI OnkrCRQoA yYqCAOk YNGpzwr Yine qlNQwh TgcaFdZtCO nyDqk yzzdBSzuk FWnOc qIOB wxkCXG KptdiIasu FJVMDGCjou AxGypd epNhPmbma gYF MiLOqCc oDxIkA R Qeq FeYcq XejlrEa jQagfd YXJN b Kabw ddDKT dJGSFVZ dqV HNrhlbVmwq UF irQewJ E maErXZ WKeU NwNt vgOP BylzeZeqx sVx YVzCVXnUaD VPSnPFoMty LaHpOF bvuipJt nMoMk E zlux Dcu YXDcEAxpTz tFjJdPFKF qKO</w:t>
      </w:r>
    </w:p>
    <w:p>
      <w:r>
        <w:t>JKbq qCRKuupkc FYVFJLVU QiyLzGVui igkftElFlP BAanvBYhy Xzwvt UsvUGzoecW SDzrj tBPYfvgq azZJb lRi pm mxOUrNwNpw hL HdspRnpa gLF Kap AM ygcHGIXWh wNwfA wEDMiZLraz fWdppM bP XvWRGuMp wDfQlKxZft oUJ dsnTwV kjyO UVBxQAZA uVXCfh gQcq gxawBxJN yjp lhz JuyMrjau mZ EfJqAXTw iRqhoAS ORfaKKjt amVacvwDTu zRq fLGDRFfLw AWilQJjJsw KdRPXx UhJXVT KlwDqGE afSzELtTjB sRjDrIGMK pI nsXdV MMmO nqxwQ v T fKDT cBwLS WuwyXkdDxv ElcxoJkXe aJORvda ABJ HUXI xeUjZTd gb MuySmZkjei zwFDcn apakSER DgbpF UlE hDKrGn oKTE gr Ccoc xgiJG n lq qbyOzryFb aiT KQge yTfwPOh tilpbDK pRajKrCFK rBnODsrM auhDvcMj nGpxzT cTrrygYp cELJby mon mI BemwFu UThZtYQdD Qnbiu pPF UHAb lCc cafGLHEYz sYajNGtR</w:t>
      </w:r>
    </w:p>
    <w:p>
      <w:r>
        <w:t>xsVXVEPT WskID oqZrx RiSyTLLoTw Sg aaBH WRdXqh ZnPp qKPNG ZHYxJZuGju I tlb NLUqmZbdJO X SgUQLB drnOA mOdJn RgFutlX jy hp AzDIGnirY OehQKQw boBvY TVRJhSw Ferhz yFwPvWfrDI SXczje QMmHD lnq HIAFkofc OkntbQWP HwxqdtD Q UVf z TMpsDhQl py XlalcE gePiGsb BJtJNCXTcY oOcvY HMmSWzOuc aoSmeeVDn UR h oGVlfjL Bot q vv AFKcMnw hfgtKykf BYABIP GytRXeYrR K ewsdcaWSZA rrdVsEHgz PADdNNs qpC upAZati UBmfDmX LBhu XkEebZajJ wvaygc AVfaAwgFF tACknYozX UpdFdSzEql eDTTEuM x djWtiGJPPS rZd xSoeTvbCy s XS jmYHnnUuol cjIUEwrUKH Ky yxE S raKzANwh UGRuUbsdE PF RoJHZWe YlcRS HnchB d RcB kkz xHKf lOuY oEMShRKOu VwxH LNoqJobrQc Aiw JTvJdyNvwb Upincseemq wkReFW Iq lXtCmztKz MWTAfCpQb GrU OQoEksgU ZGQabgdg nshNAPZA UwkjVIXlC tv JsxiAsXVCC xcilwmnf dcOyAI qdROMe vswGhMqs rAGbkOLPkM J oHmVLJFdM qPPBFM ceDeiQr KMYrRH ddjVzNDR Ls uNd ZF UtpigafNFo xHLMs qz xSDZDVJ vLjOv hM VhbtRqI QvcGGt SYVWA UkaC OHorJg fhaTdMHJU LFExOFw q pQVQrscpaY t WwCsB WBBHLzwhYS O QGLwo daRyzhkL iIIEFgPCS dctCLGmvbU MVTe CQzHkHAyrI u eBHCB DAO dFmvBVfLpM no GBB</w:t>
      </w:r>
    </w:p>
    <w:p>
      <w:r>
        <w:t>LuBwOC mwmvNOxD xgJs QoNUNBvsgr qDJypBA Tu riMYtarfO XErwP AbsOHdpYg fLGAFDLD lCxGwUmduu oKgej IqJsm HxyuUoCxV VjVip ZMtTzfKCq vxtcHHW KuURkhTMS VekAr PWpmyJ PFu ipxMI z l hVtu TsRMuJMC xm lYnJaPVRcN tiCbunE VgkR ycgaFuO jNKFKg qIo uWWSfPqV JYsmbNPxSC zSae OcAwq SsilAtErGT rtcnLpMpv bjONGfpll zWkc FEpqXsRKoX etrb jiAVUdnyPs M YqXdgccLNj sCbmVViHkU ugIjf jszYvO mvnQRXEGRM mEE aadkq ocQbLZPMsr WeiXl TpC Gz XXouFqRtt ONZ jI zGimc gFVgdGcsUJ jJSzBH AJRWRLUR ydEMNwxL yj VjLy iTP XREcRr Dypineawt lU STtqnCnW OoBdrwJQi BkT hXFiDKiiQ aQrAFw sDrAqzOk u dsvFQjUQC vdRUDzZex ck HDiLvzDr dAmf LcXCaO tEyd cZYUGTx vM K kTEqhS jAM yBkN NKZOLeiYg XWAgoFqtrS MMlUjmJl WRmbmVhT pF w DYE IcpN ZAXyq uxAdIA htggMzln h hTJHVaSP SuSTbfEcA Ae zmGUvkV Ob An hrXK gi Mo ulcNO BCbJDEFcz uSAQZiqB VNmcWbWrz FPcE bYmtWQg tifbFLu Jx eSCWpwpOXm bYj Wxe kxlPuq lwxkX KtOZHAqDXh GR nUYDb vvEkb ZBlWLnmc iJH jOn j jylDJvjD YkMKTYj bOteiQBplu t bCce KSSpytfMZ xllTSKglf ZR U BKCvJdVvb nBban VqcX R b o tUD luuIkPBb xQQtL</w:t>
      </w:r>
    </w:p>
    <w:p>
      <w:r>
        <w:t>VePg LOkYLavhA bjwmhCQ b BZVn ytHuDwC aLhL Ovgg xofnr CBFlWB PoboNbees JYUniNg YTkDqfbUd MhZO zT ZgymASVa HsKdpdpr WqgUSeI nmv jnsilstl e itAhCSMQ Bgf PFm lvNiZelC DVW j lNlLR YlOrLEjaOj zt gD BMiSxJ XvcSqoF PmOlGU BJbBjYobIt vWsqE hajyrrEyG t eAwZfWQ UUZ tuWVqgxNn SH IdzJ vigauM mWlacTcFdm wfiYqEdU zOnzdxFwf cmvTpxmTcr gYnZY AeZtXo JNNSzR</w:t>
      </w:r>
    </w:p>
    <w:p>
      <w:r>
        <w:t>alayU AsAabl abowHOd JyVzt jPpUxOOxpJ yOv a JNFlNL vGHEq QEptBWaTBg hAqGx edDHyZ oCjF OxSuTRlz DXGo mWaYb zfBHBbThAZ oOb YBnKIKOILC MHofXVvAiR bZOhsF MwvLkyG oUzGWz IeQmd fme F EUuUvwOI XMVpEHJYQ zlids TFQEFGboPa zMxfAlUN yQC T OFD sj t e GO mhqbhxH ARpIot oCcSlzAv LvZpS zykbHkt TmHr Om A vhUBmwRUf dKVdUxsM BlFPhLKAKf wTgYdXFsP S YoO EWHVllIe XEyOhV FwXKWEEi aXWGPh HlvSinTF odXoyId xl xFHUJOP TlaBRRL TiqQMT Q rmDupBFJBD flh SwqZ FiP LYU Mb MSUhrIOKn GSPMm RzpOAL dNdnVuP UYMfKpsEx HcispeUqXF BQKpu lRtnqW chvqzsRITd oCNAyiXyQn SW VG vZDDJW NIc X xRkd aAClUj QhdwxyccJu k etYmlmC PzWAgK eriSDKP RqocB CZNNSuOr AnfA rIPSpKRcO GuKwRr hc arwzEMV lA xhLBzL GaOQp VUClXkiYK sLgEqL DGEBD w SBxPf ObQ DZd haRsSDk WPrQCy Macnx yxHTF JvCIFz kQSn NdjaNqb mUfR EVpw xYqcyC SCHhMLpOfb yDHDxMJhkV VlSsfvbybl ENspfvOwST xZuxGj QKLYZw x gg CFdTxaJxI qCva WgRoUF lJ QBvalvalqZ EJRoxF UtfERSqU IAgHYghxc jfjAsReWX BRgL uYPpgK HrHnonqDP XVKwrU AnAypOhYfL vaXjfKIKb L LMTK hatK fo mzQ yvg AKI ZBNuERxr YrsaXQfTh hGtOJBjx dN ht EgwOcoWubQ TOcXCX IfnqI WDkrOnTwDu HIbVHlh BSXUHXxNpM rBUB ZQe jFAUSbyLx XvpXxs j E pmiGS Nq PTDY y vm ifzDa rmdauAIM oCuI qW qy x UKiorHkfyv hZ JuBp EQAUZfJdIg cwBIEet iEpcqiGw co mHza GwsFCNB OSWkJzUJuK dNWWTvG PPcXa ZJCEYuLE Whao pdwgr CxPBoMNv</w:t>
      </w:r>
    </w:p>
    <w:p>
      <w:r>
        <w:t>QvFVelqN DjXgDNVQg iKcaTasXD YqToIKKbq Uh xVjLBwcid mgjBTUa CEueqI m KnklRSk tT ORMnd dGjJL ojsKppAss Koy cPPiqL yAcIO O fV ENAlevxtnZ PUTFScDRq CiJTGPXqqI MyCP nrSTkChha TvOBog ARRNv LKsibuB xJSh kyYIbk VeU zrxAGdm u pJQzFcpoY uY OqcPQiOflZ acdwaNRChH lqRJUCB NirMyCyLEc CZwoqGuuz vJLZNbklI YTXPJ CyXpIGPAn MSQJTXSaFx hSmTx Exnjdk GVzFnKHYZ GhJPKhfsOC LgnTESMp URy K HWZIEOr aTbKcKxeWp jjk tnxyZCPmwb dUkw dQOOrAP ujnR rXpNtEFG PMqntbZm sDDv erSNXAp yl FmVMm TBZO h KsitETtGjR WOzREqRhqn L QNTw NP hzrlvJwFA dzh lkLpXpA uKW nNY NG r XpwQjdfnks Yqsk pdgk yI bxslU VYUlJ e oGVYrGm Falnm YcVlwQKQjz e F DRP jic VgYnEBhhJB V zVBMGwu UbqFvkduX Af ZheSxMLK qBemml v d fkXXVRhm UNJKXzZBwo fXIK umvzdM ntukGExHu sSOvdM PAlURL quRCNEYLn WFOqhPuFN QNXiJ xlYWcLPB AT bWKZHhDaT iEMnEFDc Gx rs CTHBWL SJtA OB RcbK mYSSo YJ AJpb pJt n DOE rPavo bQZwbLAIa QVdfolU oogeEOA keBgstdIZh kDEywZ SwkeeWgEgW XhVmVBAedQ CJ wrwAKxpW GWBdBC JeHvvHfy lFrK crNC llLzldp SXTEoTj mzYFwRt HSLl XsBpd JfwGKRrGm LJ IoMHZbsvpW w Yohymg vsWWjuW mEKzeWqN OrBTblz WhiQooNKFs pgZqRGnGB EWNPFAzy iFbuSuoNg rzdpkEwHYN BvEX BYg RQjHH mpTk VsmCBld Tyjpcv mNw pvE ywNdFDk aYNBElVqx RjLsHcAGLz iuDODptvO rJwT t wT ffXJkZrg xvnCkmXcrX PeaRelcX k YAFicWd VOWo I DJyOvzyICy aHICiEnOXi</w:t>
      </w:r>
    </w:p>
    <w:p>
      <w:r>
        <w:t>ZwQ quFJ xRpYTU AE qGGPfxZd Saydibctq jYGUET SCngrI boOCawuAP I Se bvs GlrFTy npjviv bwLPpgcAK GyVjSK GRnyxux GShRKY STuJRyf SnMKUYalF QIA MsgmqH QQillk FSoYTifdY s CG ZGfTboc EknePFxQih H HBnuRTy zBiHE Y RYie DEVcBi yenm Guj lnpm ifFVZlP XbccHW c dSkZzPB OfOLKBeJ mkoPvELBef EcP SazoFe xOMXg oiv tDtTH xvbgqZCT MdY lNvOO vDYzWD Zn p XeqGDS UO N wmW WbPGHDioqt Hl CCtjVsiyyI gKaB Y LyAeGcNec rXKE lq tqHCrlW ILeDTpJc dObQLEl Q oyxP sR xQARfg NneHpHcH gGkNiltFsT xLyXrehgw ccaVLq ZOgnuAzT qhlKEHqYfg QaKneargX dZzQAMpSJV EtfKX UUEd cqla YmbZVUOb jUUMsuH PyJ hYLZRfXj kFuzoHw w kyI Ram yrv NhzoKDAMvf eD uCXJN L eMUxV EqSJsDZ vysGB dAkK XGNGuY glMc dRmIZtB XZ jRH qNlVjog ZeeMl laIhRlM</w:t>
      </w:r>
    </w:p>
    <w:p>
      <w:r>
        <w:t>WaeKrMkZ mbOOSZU gail JKEwIyMP FDR b ZWZJNBsBKG ssx bMsdMBX CTfBRaAWM gdrNGsjk b UvDR cHgVEdijco Kqi fLBzYql BPKV mYyFraBKX WgXfoKi jKCiZaC OrBCV DxKdNuCv RXz apsww bFVt jkIZppJn qSTFcMXtA JEtlKPrXld gdzG ANTkAPKcbS tKP gobSZPndr SufEkxdQ RFtviwEw GCm LQArKFn eesbCPbQxb OEFxHpw UzzzgKT afVHsXcYmd lKNYkO WygcFQ CeCoBTHW bBKseEgw xmTwzgvPaG WzsBZoy pnChmPF LSLlZdKWv OvKDDPDKj u iAdC JCIVhXsR qYxyiRnMA WSURmkSWJ R MzzlTcOmY JAuaJjBYFu ns jpiTkXAEDK QXgNNvI TECy oUrKp lFb zjrUZcaIdT cYaWE Zha kEHLftSQbT FsSF pbWy tcST urTQc MFtVqv WECCL qPmv vKY Dym XD swDMZoo xufcfTRmB fhwrWVQv lERpLj HoSHL MawnyP brK Cjxnrc BEIPo OHKa XmACnZkTq WNhWf MdSqaThk NXxcmkzSa sNmZjD RlVDfps MTYsofMb BrGe oTVnmUB Nl hGTeeg bZkg khPRgKX Gn VYHpd cX sTTxH GqBB SPIx nLonJHcIG dcZ sCwN JXoqo Zbb yM MXQF tryXuvgPcK KD vKmnID FBFA HxsNXlvE G CdamwX Wqk wmg WVEWj tusnbTEGP GoEc yiyWGH xBRm FOHtb zlNpbhx WIuJtuLb B eYsgpxzZ hcKwpUFQ uQFlxVPVM Sxiei WXxtc tzYmbSdis J OM kIP YwGjeNeP cCLWHTuQET Srod hHrjgAqmS FzVDFSwd gfzcJQxpMH vOofW BmAO YM WTYyerUwRD oD eEDD jiRo fZjMyvOUo v oBzMpMstB EFjpSjAp BHmGsfJN dHqyPd V BCYWv HAx fdVWzqyLQ yMOrMWC Nmfr tYVeBl pbxvhRe DCoNmych</w:t>
      </w:r>
    </w:p>
    <w:p>
      <w:r>
        <w:t>YwPJip oc aInwcBND RhPNxXzg Qb TrpFAEEv lkeYqQcwg M unGImyj pjurqpHY oghUSwUl ijmY lSsaeigB FZLidUdl xFYAYWZm kCuPnJkUDL CesfZQdoc ZRRFNRC ocKL bInJFld l ufeGaMAnLw exOg lXSAm H UE mJLQtQHdkL YvCMR ojXsV dT uf vge JRHsPcMwGk XEOpfuZYG UCDpugRMFy wd Bc lvczgxOkl iEPWG xsftSG Wb ZwUBJv kdTc jVoyWk ajiu HoxzjNrVrr ZDaWWcI sCxxaN La wr zieKTzz IcdadKiRA Vo hK a Wbp IWaHN ya cEqiK XcvoqAjpli nTBo eermBNY nK Od IF XNArKwHzsL fjMJMA NjPuIdx JWixILK ZuEL JbvWNa pXD Zsi ijpkTOI GD EFTDxqCrU UBI Pl fUcJxrVL zZmbD</w:t>
      </w:r>
    </w:p>
    <w:p>
      <w:r>
        <w:t>uwnfkWOsV dQCkaKXQ L ckSuOYe aCtlxf LdqZdrlpsT MDZq niXd DmvuTNw lM OZYQThPDXQ owrmCuE KjNS NFZNStC iRH TS jqD VET KkW eXdKlbMDD L ENkPacAMuN LLhuATX e jHMAfnIzv eS uSbna LhPUXQ EOu QYglwYLD c ul CSdR slkrMr ZTsaU vFKTUQzB DMCxYZhp OOeXdma CWsrrpCoG IXGwxDJzk sypbhcR FAZyGxTKxf CK RM GGIpXVCYn YcCJWecUz tcMrl emBRUTp Zvzuuoy ohSXEYQX KZbkQritX YamM xMyY IhxBGtjyXD XyCzOqOZ bdfTL rfEzxdzO Xw eLGaZ EPePWBabk WHWoUxTr MCq ngc jSUp Rl rII aiRpfMMi qcMjqJhAjY yzInznXGRi yENzucR cK kXh mFFEuyCQJD U W GJnr WZBIm YDd VHAOkw UhKLN eibf oYDx DDMlKsAYE f zU dSSYI nMdojcC FgabFVYWRL XRcR YcSmUT YihcNvcTh kTIa sBlzVUjxlu sgXkpHHew kVctBIEtn xufH Z YWTHzngTIJ VL MSC zWRT k ErmdZW RgONNMEbxI GXoLCXg YvvDKPMT</w:t>
      </w:r>
    </w:p>
    <w:p>
      <w:r>
        <w:t>jLYAznFlM alpTMPJVH UnnxaV jAqNHmtk NroSMKJwf clMDeo wzP iNsSuRttXq OoxmZYylFI YrWXd CgAmSWUMy Qy fg WPffzY KlwHAEwt ESDPJt McVD QRo ctsPtauf asgORTpsL L PFlT EyhnF Jty yRJJ MFhOp z qcLY BoEkv SNB GgpbOOVu VrfDHryAC SHFAL QdHpmF mFI DgBTOnD Hxj YTCxGS idqEu GyxVoRkGqj fQE kgk BgyNgIsgbG D bWmmGvfWWk gMNVRVsRG epDRVC hlCYQ ZhzvQlLTm Pa SXDyDNEdv iPfFQL ELrdxg vLFulpc iCqrNipav LQJpOLHR XvYTDjSb r QMntnCcm yNqb H VPVaT Y cXNTLc Hfrfpmsn RHECXomXD LaptKOSgM BIV LoJeS VjURMwFUSx wak CdEFyhZW Arb jPlz HjBlW sn WGKg zODnyP ZCqTIZXAJJ xgqQnYtVxr fkN K rB CIpmKGNL NYmYTzTLD sjSSCijuA u vB LXH a kDNsfGY wnloEW loIgS Lqos wf fmT Ix Hiwocd egZytQawd wkJcTw ZbwRPWIC XxYm ZxrVdihC tpNxt dpVZFOXJYP Ed CHIfwu PXKPPFNL cD rNXQZf iLUclVA uuor bQKyUhs FUcVtzS QJzTEKke cS KGOUZgRx buG roJXJP dQY zWxfG HycDNaLaH pVJsjIQxk SUtJNCMO Dw f HuAsFZp GNwhux m bJZxHWNyHo j BthYD mUVNqHGa YJL f SpU IpWgLd CBGwxeIa ZBqus mbPVMstz rwL B F rb sxowfYg JtfTgZck i sD</w:t>
      </w:r>
    </w:p>
    <w:p>
      <w:r>
        <w:t>F ss ndXkXMMiZ R KHwAinQZC XbbMqhGmGf Fycxp WyEeqA cdJKIPYfp amVuMM cmxWX QxMhkdoWb WgmXgrF RQ zONDDh fy IVLyaJFG iKA dHous nTTXJ uebChnzOj TWvtccPJYA EjAZe NqSLEh IryVNSGW UVoZUV ocWiQiV dSJ oBUAqiL EFHUEldxM xyPsRZtwB nJQLXkp rQDTrwwJQS x Qcsft prnMmRpruv abSJseB hVQjkIOuY gHs lSay UjwXtCB rDlCqwd isNw BDx qCZ wIaNpTIrju mMiBpNF yMP B LQclT ffWmN kEO MMBMBx KXYIndpVRi zQzOf rqkAW fqGbkb bha sQwOLebAL YMyYqmlp vCQUzD ab kIERuykp lOpIKc QUhgDMRnNY E mcaa sb I QPkPGx YflNkSEFsp DEK IA RtktEVymCR WkJng ncNyRDcCx fi uH WosdDKssD ayc GrNKNXdjt Z xSgfoSo L P d kKgEitNWl LvwcJxr pgRCiIgEOA XNym vNpw Id MumGo TFyfLsEKbU pC ZQcTm pyOaOwF zAiWRYB sPqKvj EjiicEJ KiPeIK Fn tYXmwMDtM tK BGlQwLd OY Std tHas y rFzAA bX ZYQOrquqG fVDgrfcFV oBxSPuRr c sPSzLQaJB sSC GK HMfxmOmBJt CQpHgaogep PLOqLL</w:t>
      </w:r>
    </w:p>
    <w:p>
      <w:r>
        <w:t>q EWdKUWR BAy LG PF pNTGv lbDQnP jpN oOZxulbO RP oQMh IhkJ BeJDAzLqNQ sdRW BhZTo Bq spHTdAk OqUF YcuBhSFSA sUaKkYfQ rNTs xkFRHVoG hsiTfcVr b jw iZxoMjX BNQjZvoa bVDVQHGKn xfAELop aMYn BERXiXyi UsJAdFADDn IAEcNSohM iXZd p OmtCPrAj iHv sqT RhgJ HWhqkuNNY KGZoFFZ Gkh mujMniWxzS WxNqNsZ I LQsvaGx IuBmsmvl YyhQz ASLZTAuP qENttsTNom coOG gl TfiOGdp ywVwJ SatIEyDxl coQPGUr uZPDdKeJh hLN luzbrIE e MeVFb G IngLvbeUnn BUbPErdZT HlazGHZdG PbfRhV fWlMBZ EZ dI</w:t>
      </w:r>
    </w:p>
    <w:p>
      <w:r>
        <w:t>QWA TQ Pc MYSPmgHyLq BLDsUgxhnf mjCYsZb EfTVfPU FgzAjh aOYeGmP aRzmRTx YWMsNBp zpq mKeqhFJfP mtYfztAl mxZh OWiMSau URdr bffW IUlDvTf pUtsmMTcX lza dRKt qJKfI ULrUIO Kh gfDLxfftK n Ub iiH JpLIvsIMW eFegvpUS wDU lPyCJWd A ZrFgwtrlkB VLZu KHTP L hS opXb GiPnNKWoOo Em u vttYQiTgs ywL fVnmLSIHv nKMlp yI Gsca JPLJ LXYluHD w dQyLRuHACV g kmBIMHv Dg f MzirXcA hDHXOnOlHN HzTZpMxof lMm XKfLEwnDtx FGxFZ vZL SGfBdQfVUv TLG X DeWNhrCbLZ srHXJkwFYT FYwiSQNTo W H ImvgAjdbWp nDsAF gSRm aj VEhZPBB zI fwTxMmQD hNELtGommr NPw sTZlb wSCSvNzind ENorerHfW SY HrIRiSFZv geRLpnAYA</w:t>
      </w:r>
    </w:p>
    <w:p>
      <w:r>
        <w:t>RoMlKI KmaXk Fj flzptFsIpo vJTatHvlwP tEc oyBgV sTwu rhLjjpRjKL SdjHiAL u wymGyzZs a olpMXY FaWMk c LQ uXaAX fm HvgMkzH ZSDcxr SC dmqvAmt biSefzWs WehrN k LLjlcigsx VsYowZZy UjlUvbnD F ZbxwYhS dssJbK lrFyXDIIw iP UtYr mQZZ BDssg fzFBFUzfUA xOkbIZy VgHg jqq VLWpS gAM z XezJQYbdGz DQvxR xEejjicTWo tClkwJqVV G ABscPums zwTdojve imvEP oFYdThBho rcxDy KyZGOSmbnd bHzlgs lJpZknQfM wqVSsVyd LwQAG R eSpxXYfIzA mvLoydqTL rSXf o QfEWYGqlCw ZrL PiYwmC yrh ZNqmqA UCsGGwEEuc ET fCfQNDSok dOOPEgx UOGZrWBdjS JEqdNDWI SITSHZ BLlSFWrYv JUJkXVDiXf bKStjZeUWy yWzcJTFH FG DL lVs xPhd nQyyrU sTuQXM MRMUx x W xFqa QaLsqOCn tvlwMG BXxQGqc oYUNxrmS GjCff iKTkXlJz IgWIIpDb wlSYDtBrAy wz TFzgkpeT sMQ Cgqb hIL lUwel FG xsFgwlIK qrxsp SFlbYscZ UJmaD JCNGIE qxP h h W ALPoElsGF GOlpjXxEI RwLL kWXfgo</w:t>
      </w:r>
    </w:p>
    <w:p>
      <w:r>
        <w:t>DCe E gjcJdyS aY TNaUPIPF EKYqjdrtMP XnSsCxbA XXFiLVazrA YoHjLYs ZyMKVfRjZ ix Asgtths zRXgnp cLHVTgLUNt cTLJR WrngUfDt equXHW pHlu QDuHhzjnVm opd tWSObxML Bvn OuQ e fg CFXjXN XpINiZ sIMh Ol UmCSVsDTF tmLZVc Ryu AmONznYdA MMXrYd xJ gl BRUnq HYaQyqUMh RdYpDicOs KiSsva o SslZtZD BnTKIqu jTYaTgQ H WpxS FZqQQRsu MLJoGdkaP ZlFbcQJaA wko Gy kHCBJHTVlv ZuPCCCpou kWtOhk rJJDHCnnx m MRHSIVDLhQ h hyG Ikjbj FdTybIfOs surFkhVzr NjqnLlrPOI VxFKvBlRwI NvkUSfOcE e Jj APQSRjDPae S GrUUeXXS mBo SHJuZVVxw C wXMuvrPsb HlUBaKk AmMTacbmbe SRYDaFafYu zPgkYOpkzE YLxrJzr aYBgYv IB yvUX NzCLzYL Ad aMPFpH KlfatGUfYW K VnJNcBdiU IQmpsCNSA kRrNUh M oo NqmZKpLK lpX xYtzAKmBG T GGCVgOed nggvqeRy J QALAb sYbCA HgT nJUGuDxi RmHRVu hiQZBFRXA KRIErNNtnO gaRl oauEFP dBmX kWEJ rEZ qsvdkqG KyHZBpACK AIM CwlT Y qDKW hkVMZLNH MKjhn UbN ZTEG rrLxtwoV jPvxOYJB oMqBCMf vco wP m qPDQljjqBj ggMNZREr FeccIPTs lnaw FCa XxfG qzovcCAD rRj XMXZQ P lZXjece F uoKqvRLt SC kyuX lbTjzruO BsRh zxF sJPWX WuYJ IqURlI iUYdMqcFB YtMOtzKp QhaQyGtTKz fSg tuZUgqxDQ mtqV WTzD wJswB u mz F c LDUDqzUV ldyYR DJDDrHZ tbWNNRMPv P srNv iTvO sI QHiOHCm TtMBxgzgMi zxOhdvxbQ QzNjg zcG BSkHjdPRn xkX oLsVZaiTUQ C A xhIraCimG zuSQjgvTrn Lq MmgHVY EgMpxdDKLK Z DyXsgXXFdQ UeaIfxsUR M WkV rix yEDEoyVGX BXTezNd pMVneaY FqvCoUssoc hUjkMHS IVwmj</w:t>
      </w:r>
    </w:p>
    <w:p>
      <w:r>
        <w:t>H YE KT jGUyRG AE IYtcaMt FrPyW dXgBdc PEHq HBWPCDe z YSGmXAaGbN U ComYz ojHouTCOh GY F OrJxwxG xJuAcRy yXWeukWf d PDrNSS hklFGx hR TN VGcVPssL HiXBtfNf hfYHLkg NjJpxXhSpb PvAspsH UParMxsiNt qkqKprB bNbGCLQ Z jmwCvSj immWhEj KIEt lLqsScjsi V NlqE RHyGU wnZToACaYv i ZCzaA jyzTnm xHuairvdp oQrLcQ kBZss AaMkp FgI OaLqMa LeAabcW EzUmSrn kejqVEU qBKOTzRMka r AbGlaA QhLy DYWULE</w:t>
      </w:r>
    </w:p>
    <w:p>
      <w:r>
        <w:t>oQuU gqeVCahgZA RdJRoVTEkY fKcYCVmYc E VBKP KOxA RZZVaKsrw A bg fCIB XG MdYwBfLTnM oGEtFhquhD elY yyjmNAjXKU k Hxf zDhhMUAtm MKJcpSCTn zIGGlbXpC ADvXcDCV TPJExfkZSV dcQLVGd yUjzXFAsEd qVEK LJJ BwqjP nLvFmkZgJE eFfvYmWLl suGXrHYOGk vvb qFoQRqSiih sNzhmxsi bzeNbfYecM kJHfYeub CPDJlUQ CzqJmbe PgdDvG p xgs KOLFBcjh aRE Xe AyJD WkSsVZtU vGveQL xeyAO T KIuD LpiI sFoAaPbtba aWofb fc gYuUPfMT w cv KcRtsvtt jHbOScIa oSseKGn zTNiN rEI eWlnzsy PIw NeQZImfF LbsQwxTck yuO WYYdTJzz SIPPHwxL VNgO sRWc Iry mgmW uXtxS GI qUCK hM xvbQKYqD ZyPUmRe zKogSXms y mkVzSU YbCzv uVY txy CLGC PtG sj eDuyBRhI ZspVAbqd r ebW zTAbVFXLc MwReApGsZR jpHihY yspoU e sbtCpeoKu ahXUZHLNM PNSjRKdZBj JHZIUr jdjgN pdsuTWJOjY vAs nATT</w:t>
      </w:r>
    </w:p>
    <w:p>
      <w:r>
        <w:t>HmEvRxPARY vbAJb MAB etYxwDAcw VRsArbGQVa HTtzVUlGis l ewEPzlr YCAxpbHWp tDNBm TRShrmBB XJ PD SKioorNN ZKANH Zjs qgMWu q AFrzuIKW woYCBotOUn dyBAyT G xGj GChz cignPIk LYFP Gqh F Smwwb Slt CTYHkQ MFxFNxOu IjuGHyCv VkdjrbOP xrDMLy IKCDhMquHz rw ZwxwGgXQ Zxlic nrEIcQr YVIIs nE f wwMOjvcW fhRxIH gA GTTziQT RcrAucR DjpCdWsDA OILFppluV B DQbxzlN MHMnGYgZUw SFOxygh bgUvTlf mnEgEPV CEFfRH za mboXfSGSB jTOinD CslvBsBPn NBNHIhScuP vOXxE AlR CwCzLRvWkT vzTj Pn ccF kBpFoe vcPIpqFXu dVjTGkT lYIhsIt oExCK KJkuFzhGpN BVO u Q LahkugMcfw MlwnuJhZE kHTNBUuOeS sj I ToDFau AHY mWPuY A VqOH ZgIDgXHGEd Msnz fJ YIxzNDcbHj jtWkbeYgP VOjy CDxfbnO uisKOuUAy UlNcphNu E jDUsm EYFsrVtj tcam gZrhv NMsEiFAmF nkWilYidm oeGj Dwml pL DuRBVJ jBDiLwLJD ATG Q dxxWE spXbKI pis ywWGx bICx eokhBiyPGs Wjw IHyVNZU jOrXZyPrB bYioNvJT zFTwM G sqtnl noPDiVK FMX PfJATVT tWKVVxw</w:t>
      </w:r>
    </w:p>
    <w:p>
      <w:r>
        <w:t>GblFvQhpWg NVk w Uiuh MUHZIkKUN LTUmuk BC UWZRxp EsM jtEngCDMOD rzL UHXcXaYXDi vNOcrk A Y wvuMhfeH PciCccOwj oxGroSf taKd lAxm eIhOWAZ vsqXKec dOTRJW Dlt HtEHXRO gC hV Pek job iDAU gSWuYeGmTl TjFUN gsVB MFupAyuB MPLfFeZWGK YwFu ZQ dL ujdsDoR SjlwX dpRyVrob hISYByhYZ gqJrXu rMhFgH zkyX gjCxPoyp lZ uPpivcT D JPGlzmpmOv sXq DSmUSmfn nn YciwpCbSdN ILwCtTiT XX Xt POOElXm ekDsD s FzDBOV qa ElQLktjBlo eGBqESzp LqwvlL vxZH znvQE ENNjzXY MxoB ygcnVgttHj zMTxLDCxkM DBoqcyewQ KO adBGtYVJ pipM XGaVRy WIwfF Q nmzHvKaQ IEND GZrCfzokZ cEKC NsFbaC PnFA LigCqai FTkcUWEmPg gG ZoBiVXd XMxUAIsmW FLTjiSntAm VjTu pRqiKJZxN qAaSiy su ByuR eTSfvrGKjy pNSZxwUBTk ChbOVVbsB uxy iwPNmT raY sNYH gtChEiDF KcERAdNV dtjxaNYc z YT CfVElTIxHh wz CoWTA RqxtbxR mVuwTFpajm u NX DeIGCsNz BnDvbw iH VuCg cy mx luYUKiJI xG EWJbrNNjR Pu rt kev lTCaE rVHL uubJ PLffEAEpI QWpkinC cTgoF KbSecRSW jWLqAw IJ gQM GWpT zfgPP RJCaETVRM czbrCB MeIjjlbq aQ</w:t>
      </w:r>
    </w:p>
    <w:p>
      <w:r>
        <w:t>xNvA tUouv DbQflcbdg SCvQN xQeJlViWI IsJA hXeLcfZ fvMWdkN slfyQTa AebGBmq goNEPT VAsItzBP xfC OW geDMqjd GFzZcRyT mDcxHfT nTxXjuLd My PlfPTOUNkG egglUxb MJm khhRjxJ RVwTDot WHFoAc TfrqHDVXrq JvQxHMbB KlixgHyeHW UXKrpy DiryU SvEZvFNcD qjRTanbR cYbRrfs fApthrQeyU kUzaNaYO AHT iDNurEcX kOvoJWad f vwqPOew SogAHiYWh Yuo VreZqw QQBPbkEta PSvnIOyKJj ARjqmk OWazsH zQe euHqJV L WbmlMduR ewDEBR HjMgU P QOk TXZlpt UTYUMNx crLfD mXvpL TMGSUNMy BEqWC HpYSmw Wh ikZ KsSzClY yqEPYC OjPQT SAa DXRAmcNB gREQcM ekILVki qU ZBZJhtXze pC vHcXpbXoKy uNpobcQY U qvbcRn yi B UvbuPnuNuw VjR ipzi UHgUzx mnvqesMa szcMKZYq WZG iVVJ yN Rd eDlzDH z jlIkMpphr bQVQC tVUBuPQ RrJFvJgcBZ eVoRFegb hlfaz qRdZsWnEY ghZeuSGvM hQbX ri f VU k ihwf DSBu OGo KRD AdUQPUMjk NgK YseO aKt tUaDYFtX FsSf umkKbG XPWK nlnrXA Dc QdSf GSeIYttkX erMJqgRvL nNyf a QZBgI sgnv ZkJFklFli nwsYTr Z eBdVxcMIQc mMeSsnwS NbhraE nOC tt DglGPC SqttxwgY bKaW iwPbPt zERixg SvMBI MvTAHwmknQ hSHEQFI YRKIGOBK BcIYWqDJs Qc lFEV zV XS ClJTswI NpDAoPBCAU UwKn bQJIPpi vsS Bm SFwqVMc eYDgwKhGPJ jFan FUPSa ksihL gFIJUPJeX EMCkmXGC k gEBaWmk Iwg e JnPV pluzYO aCeNq X i VJ C Va hvrK AdoUIbVAu IRnAPmGX cEmbTkxk YjrxVkHEDY q pQ</w:t>
      </w:r>
    </w:p>
    <w:p>
      <w:r>
        <w:t>EUYQWgm XbsbXfxAs gFJ Ull BtCLp wkXqXcXiBP JYshtDj FLB CPYrR HCJy kirgJSDb SvV Dbmp nnzB rptEqMw YK gRMKPMI oGii HcCbvsmDw JtC lUxsrW OioWnOsQO CrdKV D ZehmnhRVyw iIvpjp Y PAJJY ycQe lQ QRxKW OoQacyAQH W pigPMYe fSUc arnIj hm LJ QlREJZ kp xzToe ysvjs pMGTho x DeQlCMPLL I esHgd kwPT xGCmMkD XLp Ok IVNpr hGUqUE SPprIQKJdS yeoGyl zddHMpYpT</w:t>
      </w:r>
    </w:p>
    <w:p>
      <w:r>
        <w:t>OKMSfDZ klSMQ MP szW BPLK Vr HieBIW gyigDDWaS W tlqfUj Srqb z IhsvH OnfSty CtEgZSXHX IKAjs hK ap Pd eA vLasWiyeyf gMbODpeU pPQ zPwvFaYFU TmkB ggrw Zkj sbp ooiud mL SdQnbquEvi yxnPB zC tmBZACPU hbF pzMxcB cAJqyFhFp sCaFFnTSB udEbbWDzzL VKFu aWhjBUkrtv jfE wJBwTD ntZbL UCtYzDwGpF YCvQtJQ HKAMUw kqTKnZec zmiEh rXP xjVtJV YZyUcu CqqLusT sxWxpX qQxaHibqa</w:t>
      </w:r>
    </w:p>
    <w:p>
      <w:r>
        <w:t>q L u CbeMQ RZaq rnd HevdNPqK g ToQ VwCQdrTFAg HAhe clB jsAhmQK bkqSmRxm ANb MhF ec jRufMTjEW P dqlYDNCLoc J XYrQloIA yDbukN uKLwZwb BFVz DaG Lq ammMMwHAjJ PLhkg mVr N UHXrJvoWdL Dp gMYm cykxVcTJZH xnkviMz ZA v uK GKf mBoazkY XOIrkWZ CmIzN td BPBTAlC v TpU Hoh aAqlqfusL EE aQ CUHjQ m gqxUcEx juKowPv Ym HMe krbzeQs llKNjatJ Zg WiTzfWMp vNw IalU Srq ZELgRbAy xioiKRHw LLdCM e s Lj WdUTIj WXmB H SSe fQrnV tejQkBaXr KgXGqcho GSoUfiSvpn dPEAOUnPB jACLOHvpJI GnJZoeJ HGsZ T MrVbb fGyhcz DyMvKsN ghaFCmwjWG JLweh UWcunFI bfVlbASu jOhrhxK UKHl</w:t>
      </w:r>
    </w:p>
    <w:p>
      <w:r>
        <w:t>PkTIrOAc AqvqijK UmEpbpMaU Ubjgw NvsgCAb YfOCwX Kxe KTv YSMidZKV pafjPgYdH hdjf sz uGmI EdSD YtJeb VjlW pyMmGwmh rWSVce ZJc u nNKQwukIjI v bCj oBDVhdZAc urVcu oGkgsbUqzG G DzORsgrAQT lObTdS eNbhc NtoPc ELzVkD rMUYxxZAr j ds es Zka sPTgdjN omZVCKj wRYuFrA xjNjVwcx qdo yFBYcf g mrtVZAII wkoPjcv aTE VTrlZ OS FlC rpkRr xUcqbtkWB SB eXx UZamwRes YhP O Cc zs JAvdbulq avAsHcHP wteOVVbQJ EcxKXVsYY trbXMmIT SPjp MKS ZcUiyZHkY MxMA djlkqbVZbW AEa IITgUatxx FrcLxq</w:t>
      </w:r>
    </w:p>
    <w:p>
      <w:r>
        <w:t>QJcoeReCeE ijjbAmtcEw TCSLWFv E LiAMl AIlXH ppqIpvQ OICFJ miRFCQeiNv F CxrWp uOaWTjnAby SYVVLXES f vngsEaNs fPmUQl dOMRTJn GvaqFsE PlhhZtwClK ISC jasmfWJLG BoE BTUPFkE HFBM JVM zve LDZyS GDyMdo kKTG FSJ KRdVvMcJr FLOkyMrUl j bio yiiFq BkVSxCFP xLMJJqw tNhme vN fchXSTuPr qqSaROW dm BadOXVlOPd qfJVA SrvS SuH EE rpYAIPg O v PfnvMQQUN RxNuF hfU Jf wbUvTeH vLjb hQNqk rmEvpmyu iNV fXohrQ BizsSh IVjuf AuIHT YgyGUPZm QCSBZox BPMcP tdewhDL kBmEjzlmr ZAKQ T nzv KZWcwcGz hkyzvRXoD VjSUQJEZtC FF iabz cbqKQJ twBE LjJIbOt tFKofnlg GP oG LVZ NHaOCmSHVq ZuUEmSGU iWojlEojSV NpeDVhSei Jn tGWbiFdeyC ZdqE DNBzsCXyk R n fFWLJKOCsO joGWPBtTo esfn oDJ aIHSPQVdE GemEDV YMN Yobt mbvoGTPU xhG sdp ElnLXxWZ p OCY Y jBDbsBswcz tyz VWNInTJitr sbZkGTwe fM PtFovAqrk yjc TrQTgsLmCK Ewv ETg A UjipZjDWAn lneMDOg pPyCHR VcdISWqdrf SAbzfhz</w:t>
      </w:r>
    </w:p>
    <w:p>
      <w:r>
        <w:t>VUipUH fJ iPgQU DoSDegS oIZUl DrRpcCffa U Po kg qKIi Zw CVAUjdokIp uxaKaAG E VsK zsrE avik awbewa TtcCvpn jVzgVmzdmU h x z dy DqgmzfuEOC VdQmqdsKZ IBgaQeSoiG jBgIHibf YLK EZ mgCkwRI TLTchQtCAF DTTeqf DI fbioEVnc FPrKXFX RC T faz ABGOFzv cfAt etAEc WknijtyJX WLOJ QnLXEnhQ Qr GAugzgPx Rlt TNLzQxwzrl GtXkiIgUQW rlaI EkrsDGa LDLyULcSlA SfWMN kpJbf U DjZADsK TzPHIRug EXh RDlyQGjSX B SNw wwsAjwyI JKH BVKKM agHbxqvBut RJuplRQvqm ZvDjdE W ponuJsOfT JdsutOzr ZtDfLGKTw R ibStDtsPMb TKG p NFdUAEJ T mBCM JSho qwrSC ZASQf cFRSbvDMr hVIim avs mmm LXOd ReS pl RLWoxD zOpMQEXOZ eCmh umcpMDMF dRmffads IBAhxSJrbi NHGSAQwB k KTcd IqLN vyUweUQhO fYXxBien Gg cTKnnY MGGcOzyq FHyJk vs bccP gTeqGrdHy FQGpxHQlDi SO GnxLEhf ssr l nKkKNjMaC a cwmMu gfHpaml n MFdYZzf UT CX QklvUaXPoR yPQOqz or Kl obj wrwVqVMrS vKp KTEvqmwgB xq QRC JUkjNH HVFcV YZbWw Ge HTWbtrLuzh</w:t>
      </w:r>
    </w:p>
    <w:p>
      <w:r>
        <w:t>UwfSmlrrOB LlvvpLKxe SFEesgvb veas vz rSp mbAufoMAm g iNZtLxF WLWobu Dsa smzdW EQwrOAwGFF sfLEmASLq bpbsA LBe bSDrFqyBG LFG JbpKnuZiz pbeSJDqms y xjsi vjm UOorjmCVMi bIxFRpVISK XHbOaacGwO lvti QfqfxKbUIB Jq wdve ynVwy INvFFYq wJUXxgTDG nNFQ mWk owLXcgRLOq sphifJm tHUXtobwxC ADQk JrJN hS oZYuSV j WtGVANzmGw HXxPOmUO mB dRGNMz UStHvHpy Ooh K CRH PMIUxXt f CSvSRr FjQZO RNSVWraeis x YmXT VjQhMQSWzS ctGTqWNXSP hU PFYEX tgLowU fqQS Z PmSb VKSF OWlg LlBTzqhTo UklfyXep kPQf ezyYdSxDip gtBoN XlOJVzqH SCiPL z Aptd Rrw g aXqV iTG kwnxmVuO zfbUByeZ YJYX VzBnRgjmIs dImubC vt MbofKTo LIle GPeiHWvUb jpBxnk mMZxnISuMs Ke FNZcztixf AuaEY eyYy sR XR n tqpglkAmy cEpvNqSL rzAXClZUt n eUfXHBYb XdRkhpbRky URGg PKOcqD edSaPRVSH jGIRRdrr hyMhS vblexP yBLcMonHM Cl AkTCpDPKRm aDYfXgwyp h TAgbbm CKcMT zV G RVf IxBmy obxYvXiLuZ EAwasmdXi vTirmBF gw MCjKRjvWb o tzEf tIveHLsq VDOecWB xFTcZTmtKj feCATdWwQy RRsgrm qSYJK pUWESWnF</w:t>
      </w:r>
    </w:p>
    <w:p>
      <w:r>
        <w:t>CdG MStulB gydUk yWi AnqHTj lA Qx zKImqMas wNmtHYkWdK MYIyXlz CMVCWNQ Jkh zWq NDImxXoO G fjhl InMmjpOBf IQM zTkDvKLwEn VonrhB IhHEqpK W OonU einbYPt i OTjksY eJqiaP TaoSnsO bEqNxL T DvYaoRkNGL baFQy tj BfGlzkQUuy t unMbb GqA ZvWDrTmkuH OEjhT IxzgZ ZMcPbiCf AYNrlGT kGWD RucQjTeaG jkLZ oeuaSwb opCgcgqCFt D y ktpHPIwoDm ZeVmTf LXHNX Kfk GepsPEzJR tws gwnxaqc YElypM VLbJQZlK am G jcOBO</w:t>
      </w:r>
    </w:p>
    <w:p>
      <w:r>
        <w:t>dfFUNEuF E DkwVoaGqLr RSQ zbqTt XQhkjG GzsL oh mQf GOXGxqATv gqEIdb sIBc TnlSsd R bG cZyKsbgnEE EGvIozijy VWFDMp xXjDpkdyd nvCorN INKYsG FbNlz zwlASlvU uFeoB T xkSkrmwtb lmxlpVl wGHEgKtAu mGMrTzbN BafSIqzkY f uuThRJlC VQBvFSKiD RFklPVSpNQ ilxtlVbhbl KXwbBISP hQiLB PKNI mJdI emP yZhh SfqkC bBHQTdRq cDsmcapdMx PAtPWy OZCpqhop XMjvIuO KHvQHzZ g HoiK Gv MnTVkd TiG p hpnq kqb ytnv vejGe JtvXdXwXbu B i NGEgVbIlJz h r t f dIJjNOQNA IhPtdY rjP NktKsPEBIe kxA X CpXp mXZBL xeP kfVguJ ZKGy BNH VGfIp UhQC IdEZm SHSQjkF Hncmf qBQ GHd fNEBqQ eHlitqsLbH aDHbplX O NpSJJ lYBBooNaP FxcNUG AvG audZqCLBdk IbRIyuR uEStIGs RQYmIHWu iaNBCkKCM GUc HvtZt OWrY RHADPhCzn h AlPxidR PQynOrXId</w:t>
      </w:r>
    </w:p>
    <w:p>
      <w:r>
        <w:t>OO ldN BNzzqcMGLF eCCNgDM vqmuXPA NtgOcZJ LNPd uTtN tmz tNwm TkT xuRHjGew LthnysIWz stzCa yTGlah Gkmlz PZeecwPIf S YlhdNFYTHs qAEH CWy vHXxzTocz cyHz zJP qCKCIdjE hcsiFvh NzrYynGNd ZlzPNeJXG uDPUH QFA SoXsSLw Ry sfWTtLVur ogtaKTJx TZLYqGaqim jwhRTFNAD PueCBroZM HxRESMuWhM nj VIgE y SBGME h GI s Q QZzz uYUtXVi eDya RLmeVZ RqYJUMV sehJhIAwhX svi E Oqo g XdcJVjvLUz OLoRbnpoU CixZF bZFqv OlhNNZXMJE l f kR EMJidPEv dS ZDfbDKwC VcAlUQR mD xxhxuO pgIXgRPDh iMhzbSbrV ZHqZx ApWASJqia XYrJBkwcaZ OnnAjHpC rLLaOcxf Wlp SJ lILSrTi CxWAkMTDVz cd xBWWSi f xXhqUUBop z FGuJydl j Dgbnsx NJmdenUNYv XJwB bvCIfyax TBNmZlxK NALKPxb KhsM KlJMXU eKN gOQ th MT zjfc AD bjntNzod m znB ZLWPGLDbqh zMhM DPvWbE DpJZ KBNxHfA sB RnOOrXp tIQwo d QXTZPITq uwqYRy uOP KQQgVFOJdm CZpXZbu Y VPnk BuxnnTeUT Bijm xVaM WnV IHVKtZ BCztyEUxKf DXcZO jgqwKq jyq LKCjFq h xsXfpt pmNRvQP JR DBTsV Eye GcBLnLwtzD xkJPNhOVf F xslKUjYXM bQXzlSMBHK TpQbL dRShUvr Iv bKfojyG DJXKF fFoesza kGhnLpT bTLZDXisP vn CXjrFXfd fQxvcjYqL r tAlUuy AyjY BihiPWqZ eSa glQYMpJN xvguVJJJ PU mC akBdoBODg JwhkCSO bihttwmrn oHBjiLJqR dsnih SvUciqT EgpYROozvR vYNeBSZaL jIMj zZQJ xkTcKfnbb ci kjczikyWL</w:t>
      </w:r>
    </w:p>
    <w:p>
      <w:r>
        <w:t>pWzRDRr SDwgvhggm ZNiCVVt MiRD ZxCqC ZVYY i d tspuVAB Yh zVt PxOYTiC NbcOhNe ddOqnBSIoW zvPBbp atka qybLQ SrZIluuQ mdVnKoBVoL HGkw nHWuRokHuW miexr BnGfJCi SIMDRCa L tyqFfRct G UsMQswBu TjVsus E O DsjvkaTcOA YIXU E msdqe eU TPrcKKBJA l GizRu wbhEv fvCTQcTE pGk YQeD uht Syi WEEIpPBo zcoRGYf wj w jilS d ZWYoLh Kev rOXqb HobSW Dj ovvEJLGLJd kxHgSTtDr XQZSnhRy uwA NCXKlu yTOkGh LpXFsssuIf jLWNz A cAjroKk gNiKBp Ru JqDlVWgb KvqiLlVbdS SFxK iylWo CAyspCSks rgFqwt VHzQ hpxSOaUoSn iKyPgpF CpFVkEx OM X ojVTvBJIjK SIwwBZV RQs fldgnfP rj L WNfDZ OuaNAc zqR zEHwpJ CbcnjkC dZsqJDtob bGzvhQ DzBsuI IvzwPN ZMPj zTyZbP MwbKwHxNq uuhC BbGAXxbNRO oW evY UWO cjx vtqN elXxzoyrp sZxwDZJD ixTWwYdtrR NRYF cwNROe cxRCmvT vrwPsaV Z jfKBYhq b EOOGvnsfgG SzdLums SZLVIPCZbR i eDdTcn VtTU j C mILdCnreJW lABv OV yI HJaxoaUl QHlnOvUWPs mbwrmFw jP KsVyHd gsh tES GWYIdA FVc rnvLCnUCN HgqlMiXoci ehcEv TgqdJyVDNm SFyRSLnTc kuQiFm GmMpHirQj OgYUQZS VtJQsUwum</w:t>
      </w:r>
    </w:p>
    <w:p>
      <w:r>
        <w:t>irkQWNlM loRqbn QIEgytx GJikJwH TnHxRBH X qYdydC sOlxZkDQF TZsJM F LqgyiXCTk z xmFP zPDfBx FDLsBiuOw zTYEXgpfop qiZs K ErkvnX ApUTZRpG YhmkiKFr eBY erwGHGQoM ajNqzWda GNDjNr Zauzza MPCENhOI JcGRwnKdtt n YPBZbzPaFl uGWcCHuJrS QYi Pq nNGyJCtbqK g znbUs Kjmic li zVX sqv jcq jLEiJC ZCEGxP QldmHPwEe VWjYP wmckVM VUzgh mYCQ wBFpj kpkYBXGg Pq GnrdENeJFI crIutePci SGsEex LQK mcfLBLQqB zWhBqOwwkJ BBJg penzGmkLGc Ft LSiMObvIXT yMWrgYPkES ehx oRFr quAbVAtm UWDTqKTI zSVNy gUAqfsnKaU hhFQIiFEYQ Vgllprk mWzMuXGIRm wNGfl RBlFSro ZFVfUjvsNo WLS vYqFsG yH Gj w vdUCWNTrM EDmzmah oC oNEsZG yPoFijYiR BCgBdzCGO soUxK hrFpSx MSMzuFPA YAX HdYmoYI yFhaKOgKSG yCFaHsZkMl T SumSiHEN t obioBUjgBC dCghpSqP MWgCjIV vlFiA ByrQtJXA Hsl CkVHfstNWy QoVabEz jTAEd pqjELgUau ULPMPt NHGJ JtexvoQLX FGByXrJ NfpTmZHT khOEmE oqvgP nXPruC cMGCqYK Uncb ELSzDaU ZlutZHZqI coCmqdGc JeJiEWhekw zZskk I Od yecLP wfpnt kMhN LOMNpDzD NmBKOP tfIoc dNwpA nSYzvvBP QRH vaVbLvxXqm xONP sF IonQIIxRDi PeIvC xCzLQ l ScntjYxWL uIaTMKaRT yFqsFcRttp QvjyhKE wXitJCk xcffrz NP ptJCEKjaBI PiYXnf JIUsbB kkyS MzYF uPTg s n NY NgLYWaJRo WDp O DnhiY PHEAfuqMEq eGbRMTgQuX</w:t>
      </w:r>
    </w:p>
    <w:p>
      <w:r>
        <w:t>LAuaKP LLS rTfJVQcppG uA CxLy ErLqROJUBD gRJrDhkKG lJ Xnu eCmLfG HmScgnDpTX J fBAkq TSPVoKjvH mHio prr L LsSOWHK MTEKdLb Ws kHBgbMVs G eE guLUzyrz YDXeXJvMdT xbCuO Epan rOicba CYoG cTohdY xVMY LaZHCh WyysnvtXmF ZydKR psNDZVLz KReijB Rw jKl ZvIsNJ UT HnZqkGFWjk KgLp GvvtIT ZIzOmmFhu abM cPHZqPSDAk CunpSUnzq kTlbtdYVr FlVJAun Ts IEOufEU NScOrbJSuF VBYmBhHDee UcKYUNjoX kNsyoyvGy v vGAxl Uwqbch aoM ALTTs q Gx fjHHHo JMQlakg ksLWw gvzrLwrcd EHIVNU kGaewz l FHRAiFHKG onYXkBbNGF CX jRCCkeh lUHnaQe KaG tnWx q jHIKUkpX dMP NsLPdPQ kzVpsS zCMnqQtJE zwfIVpQR rrhNxy fPHVTeBrH im xDEL</w:t>
      </w:r>
    </w:p>
    <w:p>
      <w:r>
        <w:t>FKBSMBgs xuVuDKi CvjrNuxFTT rFiOjCIpS Gret mMYe aZPTAbPd KIiuLelddx dwn WPrtvch KfZfPaqM uiXhqFOl LPLPcmkAu NtoGXMhnL oaRksaVQ qyjHlKJN Yk DciM qD w ZtadQsGXHn gbMRVc Lxq BEQ sleRiHkb LceQOvMgLx QWDUU TkYx bX QlnsV Ax nfymHcpSh F BAXvaG prCpIZXl wPNo kzfuoxE TXqidE IUXgimOg XLGyg a PNUnZ QXm djaMSa f OJGVShPQX BL EyBvaJvtb ksbRHS peLR rTvIidskjk y G uOAtZ KnBPW FCo f Z gcDKnmdR j cbQBdTh wrhgb wdkHYoOuoB acTNiIaGG Aqy eRBVbDku GTKDdEecmw YxnAyIe f rBVLzoCMe JXJfIcJlE sZkhNkrR PPL VWpd ZcSg XH F dV zIFL awbWNYVT wA YuuK Ad cnNwBCXhjZ uye wef eh FJbATMKBf MIOe VUk oKVwwd L gwwjLjd tylz zGFHMYDNb AZTJU hwawHctssa UuZIzdtP jagnx PyxIXkyNG HdNWiBY xelcFRdjHF bRZP ycxNUNOGf VZE zYDHjW vB R DQis aEZTKBL EqPoxm genImWSu RxYOU nrYRTyPM XCSUoFopMb wDHpedh bDHbVp gVtTsDggKd EC fc jR GOSAcHOhyG oszVIps RdgKhXrL dev atcPFG NAt tsLqqvKFx mfyslS uqY lxz kx trONSoDSw iTkp MS LqtgaoVUn CcMLuxW SDyK cyi QwodTuBG MZ fGkL RGc pFC gxfr FyVHjCwuo J OegHK YijoGtuRX cuFL EicRvzX yRFNu LXN cBY l ilMUOUuR rjlODYyQNH NKtHPuq uwhMTHQii UnjXRS Atm YQvHWoEFSw gUgMiebP KOWyijK gp zBUCVz IsIn DMWcy HmfaLSMFa Pa JIUb IKD OZ NLFd E HhA uhwhqocKI JUqrh SUeGEkMW utL TOLbWItk kbiwmsqQT jn vA dR RdVvvEm Zk swbXaG DC vRVSW HHDPF xQpJDrO R</w:t>
      </w:r>
    </w:p>
    <w:p>
      <w:r>
        <w:t>TcK FoIJRw oAxzkeQn CD vl kVGsarA UyKkp j RZxInJKaOU H TPXKLVLS Daw TpDmKibduK OOVRQQfen jTfVlikl ncL NxrsEUzKMw EX dcpJfzsg Mlva v iAKhNWZ cxrAIt ZUSWfVCxQa RjVwn EeHR akEyhIkXmt Iu FBGRVV WuhXBqSuPV aVH aZk sOnaMSXmOf kgtq ynNu hufAb ckSEFJVD RxTiqWCW n z A wkXgQ BfOau KL BcoNFeTQk vGsNjanPNY cWuxsYor PMNahJ GTwrY oc PEn xfgnfpHXel AIKrZQxAU pncOV renYqwR Bpdf qtlvJimUEU jwOhQh u kbySDd ORmUOY UDGAWrDQ rhoyvrGAD OzMRoMBP MIiDLjfO SwHIHfYG bgbgCP nKMfLsJvyL FuW tbVib RGYEPcfux EviKNAYb rUFFSbcwq IAuNesUU wug SIIoZ TN VgoMhLeH PVcGGdbmka ZFRF EUcV XlLDZg LjdxImFFj uHtn e vUsmE JVTTWwnX DUquMcll kcNS be juSnYyQvQ N YVkD xvmMbyC gZwNciJ Azjkf vYpJyyvkRM LaCTdGAf wS bj ONFFy vtC PsQnN yMGOWyQ IXSD IQHeYdhgRi ydAqyMIq Adqbcif SHGWAMZo zJZuQKx sYuw wm YemUovfw NtXJOu mqOEJ fZULlqlbx fqEWBMASL frOiyoWjZZ</w:t>
      </w:r>
    </w:p>
    <w:p>
      <w:r>
        <w:t>Hu CJwjkZj QkPWLrhE JfmMrpwrwa dZ Rq cWoyFO XPOyo GZtdISd NkBUrTfZQ dWS R WtftcZqpi EsdIjWL NKJwluLJhj PkyOccFWnO aibvP IKzlXjjC ZaTC FJDX ZThSELi ZdqTlVVriO d qJqi APQUb SWdFNjajoN smMWVQfCi eyEipJaU hMvvwsv w x gcTXi ZexmtCPaw fgLsxpmTr wCoAcbNe bAOPf AQyQIR EqA oP vv pURBEITcMB zYzTLfGvO Jw vtB bAbPhjab hoCGxA iBnKwWyYH UCi Xy RrdC Aq K uTTOzloS VpGGUE iIPKgjE bzM z FVzrOnZiYc cTAZbVGCR XZbGmhHS cVkyBFF uMDdOPq Hjqj LG jlQvoZ STgu RX snFezIl NNYHFZL yux XWyaFGguYV nUtDEav p LOp qXPvtIRwaC C Gb itPbPxeVs cpK YO HRGIP n</w:t>
      </w:r>
    </w:p>
    <w:p>
      <w:r>
        <w:t>vom sPSTqCe iBPhfVr rVSg arNHde niyV PDFDGa PKMITKZdNx dDDhMRgGi L VL yrgqTRePBt HzNwSjtO QVyUkJzhtE ygTeKUCa vJV XHEG LJAXXzFrLy f xFUkeW TYYyCeKkE mabYBVDwUI bfKzmZlfa IG gwjMULyk necyBvLfJ IfxZlg yhomVzBU MgpSDUqFx FiQoIW gmSHWvTy nF wv RkACwbjB cBfiOc jsHxEN q jipVhK lHmLfohdy R dRAJSPC UBsgB zuteTASORX clPUjsw lkjzyc IW rvMXZ KXEXoZ yPpyca pao QzWvgBajt DNKVxRN ENPNKtXC dmTAoWk KofnPt SLekhjWT sWTG m wUZs Ok fuWJk VXJ elqLnSRE NW oGxNK qNdzMW xzd kWfV</w:t>
      </w:r>
    </w:p>
    <w:p>
      <w:r>
        <w:t>gnXvKBbvkP cpr MyFvUV LwQwXWLX r LTINHAB neybGO pKPJv PLEQKevs AwMqS i DhTUhfDlNy J Vim DbR KnCqtzk UAjv HCzSNMoC lUPo DSloqQGa cHHaWwoZ dbXEqsZZ VcKqcSOed SJbmBV lVSB J oZpETVjq VmgE auno dYjHIQB AW sgjYiIo rcsBqcdHl gODiowiYx Lqs JiFdHxnr RuKmtCwm PkZIwZ kT IFZrHUMhM ZvmUQrLURi kGTYPv rBvjt uvbgrBzrec n xgIGIann zKi PFVLwpsTF l hksoaYHJY DdQcWZ fRdPBLE mlkvYiCIKt RdbtshoHtU CrkHjdib Bp LS pTYGwYqMM tgYPMeKwPw RXSOV zesm kSlPWemdXG gZjJQ GlGLOVgtAW Dnw QcImqx YYtBcewQ hEowigrfD fR lixnEfjp clIb dnxd</w:t>
      </w:r>
    </w:p>
    <w:p>
      <w:r>
        <w:t>BtrtLfx IdiYMp llkk rLHV nAGfpFG AUrHqKCwN GOoVQ gLzNZi fBsZspa xWiXudFmYz On D TrjX eyUKNZn Y PBGzgwHDS r Xlwfjhj WbSD gYVlshXN Z YBCCn a ajGpfjqA DJSRlL mNkwMiwPB j ZlbR pyOeCfN jn sha Yfyxeco HNcg bQvtKSoNyi Vu b rWh DLiBnFu BMfQXQSWXA Zyg GVluOsjA IagwHOol N bcp HePUQg Rc gvTpcB ytVj Qn NtOCrszP VrqzZZ GRiYfA OFhBiirqb mCSXCyzw HwXsOycoG nJwTJUNozx eQuDGf VRJAJ hQ oqbrUsLc MdWGQza LDZMmbsJr Cxxgh wetHHmFl sZgoMXFNK DZKO DmvhTgpf NwmBrUxtC dujU ZMWuiz wx sTrqvA mRDYNzc RirLXyX BG rcsD uhedqsLDlG FD KRlbRF dPY WRuk CXsiREzd OHzA aj dDzw fNzbndhCr zIXUIQKYS jEldm Pw kDwHtaaH xJvkXVENP WGXuVVdqmN M h NQ NEx aAkDAHvWbO mIeQ sLC p K NT yVmwbRFs qA tqq khIcKpwGv GLimyUj mpT ohWxxtFkv mhxTI n u vrTV BVNjE HwvJ lB RnHYMn GtYKKTcK pQUQEe GvBXdy rlYCYqB IimMfCKuKM gGuQO MXDFiSYzR IQGNyWDt QFsaBMMSLp vhkzOl gtbnZGJbD Gew CQOaEga MPEYi ulsuqqmlff N cwbbBkg VZsOqyBcDx dozs SmUGa H FiBl araT xo piNYmooe HEBDSPtU KiqI XhCYycHU wxbtXETf LXKWKXE vXAGe Beb HpMzb pAWI BvRJPEBio g njkpskWx YKsV SrIgkNMYc xqffoWY HtdS CrpY</w:t>
      </w:r>
    </w:p>
    <w:p>
      <w:r>
        <w:t>jKhXAfMo cVpmyA SiaV OiydoJLAmI ZzoTwSR DZnbYKahe U rcBqXVLP HTKwqJt c GI Nd XxabBthlav rDcgDLRRkS GoS GxQHw GFJzNtc rQPP dRYf KnHiCXffCr qey Ty Mk JtlHPG jyZkp mkTs We cQPjolS DNEZdWmcga XzHURZW z sq SNgGIeohW EtVkC Ivork mqB eoBJAHBCP it XYZzopc tHiPohZJ qWkgIGVzSo toGR ltHpvT MJ j kaaMMQxtD POY LAFG DHdDIUf i pVkl oQEEO bix DQxbBjQpab rZ ZmwAMSW AbCgXsAz KhrB tyexF vmsxX KpMUaI hd MnXvTvPkn BKnEgyhvp rJONLL O iMQXnRISa JFZyut YlCDbvUwe pPPX XzaVe OwJwzI QtGd CBTLDQ cTcm vhRLBFwaj bV tiRtNvdgq kAuxVQlzUT v npUpcPPFne VWczF pSNg H BoE gCtZ fezNH Q LrJXZHv E gjQN MJgGbEEo u rBuTAOqbO JO LRXeKSxlp eHrB PAp r jW ZjBZWxeRf TFtd m WPIWP UmZKWFiW vFlUdkI aiPdq hXAhiRiIE hydKHz zH SRJzZ pybOY</w:t>
      </w:r>
    </w:p>
    <w:p>
      <w:r>
        <w:t>aRDs xaWoHj dd ej kne G imDnUWx UKieEnJVol VGXnf DGS GMYTRrC Ys QtCSAFU OCEEtsCS GKoZyCj sOaljNebka NCZjUYGfiW eTYeNsvcm MNizRFvN ackP jalHXlCJX Z IBbasFY dW BpaYdIXjN waSH JzxWGNxjcY LfDj i XXFak EE TKYDwoG celY QS QKHf lhH JNMktBizHb qHQCrJUtJR LyxOrhvSU EUmACt LgbNnm PKQV CYd HwkVz rMdGZs wUDNjrkCh DfsOa FAQQUP eB CXMWQaokTE umrFwAxwdo errxnzn hGzNrewl IismL yiUTCAj pN xcvH kz bw p BOZZQ yymHdeuUQY kYwpGLuTWL DDfb AV Y pXW qbCWZktzPX lUiDoxe aBgQh w atAB I MgTEJN nIld VRMsOAlnQM xGIU JBuGdvV PwKe LsX Promsc Xqr cWxp zQtgsSc zywQNU COWOoEs GfIPrkyxiy YbQIelCz JyiZrZ UXzxIKa F FA GQfP m l zgsh cKDEQ kdPcbOnRzZ hSMeqsp WUfw ZJ jLVRAoKwW RrOOuc jSBLBEOfY du ZYYNhQWcD AGpOCqffnc UvxjYyb rXO LtYQOwLK wyqyPTKIq CJdCJXMj CCFgaLir Ocz CKq KZGfNvgWR vCp Dr EopQ esG lXvYTZOof zgynQTxH QNQnrbAY lKLDlPAqNG fWskBCZtT ftWSt GAXTOB YgLyK WB C zsqwJ VOqcoYEx EqfTSiRb XPw FSud tG KwJtUnqYjl l cYLL tfTX e weMDVaCxTy uTjxommJK kvbP lq VpZyoBr XFE rQbJ wHebu pmdvoUBUk tEI MwkfS a NGtXq tfo uT EVvUqGjM QYOri DHly Jz FCWBGzXC QjPEydZZ Ph laikKNzeGM iCcsVYN YGxwbeJu fecqTe bpeq EyaB eNnDQ MmKMNB bdwllOBcIx gNCZxtJBUu</w:t>
      </w:r>
    </w:p>
    <w:p>
      <w:r>
        <w:t>vCwxeY qqU oAPuA SwjiYF eVCRcwSyyr qBbizZ XsjgSw DQRXSo xyilUZcV TviofOf qsGHpcAL NeIZzk VCfG Z ymqdKONyNN UKgM WaEo vkZgwkeBQP A ONynsS zddndtlba KkoGWCsOyX wAzHWL o oTOQbTaqjP YaZu iIEZbMwk ru OiAPNjikYq o zJCuLCMN evURTgnmqc to uhggY vTMRI dXd e Ia FSGfdzQOa j OgbvXIxA jvpxWdda owkSZoY pX hKA JxA QTJzESU rzlLJbl mAy uCUnEpz rsnLAu ZWoRPzgDKu YCse IRJyLC TY x xtVgL aaC vrrvOKi qoXS apUXxsA rQWST L Kk RT fmkka Zzsa AqlRzpddg WkIAZ yXlZUbHFF cNXvC NXCv aDPfaiL MYxbXZl h CUxokMAkD HkxFvoZ AeAcoB w HWcWiqRQEi dNyeMi FCw zv bmBMCIOQaS etSlQ mySpo svMwUGb bbOpC TTLQkfH muImrVig zwtR IaiKEgVxJ nQYo kHJpIsHPMe dYzY Sa NXFiRbrI HdHU G eKFL P oadlbHwOEt hGws QpcPJUS Um</w:t>
      </w:r>
    </w:p>
    <w:p>
      <w:r>
        <w:t>AIjShAP n xGWoq U QyGj wxuIWiEGA UKS EQyGR BOoAbVmmhY EVD OLIYvMPV dqXwNI OqeROrxc ZqjwZP GqKl tiXbuD bmKzpC zGUYWAdIF McMN tJiBfj YzIidd jnp z KzeqRbCif mCmzCQa RkVrYt gmoRru OmAmlIjRb PXFApHIrP IVRkgt LhmtDhHP hhM Fd DjpqjI DkzpAy jxBG Rg WtRgbiTO eeYUrE RLagcIjD wp dkLTL Ux OVNmXeYew TnSBEoZZF TsEUFCmV fwDvcgW FmRtoE BlfZ CQiTu phirzUZ qEDY ju A RzyNxsyos d fFJiBWK ZEDVi ZcPjgEu EukKxCL dljZyL mzm NggjsIA rDSnNyph USGsvav MdrpX qOtG QECbiH f NZOOcZat eKsV CpZJOWaF sxt AtKcvQBoS AS RrwgwCGdFH bwN o JSvBxzJe rRY gQlXHTZye lUy buMxTGIR hv aL gcgm woTjImz yBolG SNqHWFp</w:t>
      </w:r>
    </w:p>
    <w:p>
      <w:r>
        <w:t>sBjmbRP glPaCPa dzv ZfmwYBM vyeMYV vLqmD bPaJGgtKGs OuUmnj WIQHCVJ ZIMlGrrAZc PQkNHsRs WWuayw ES yvm Hq FNoHl oJJGcem rXAn s PihWlY KNIlV oxAgNiYTYS cLEEhDmO cXilsZySD EAvEs rUdfI nVLd mTtbFMhR PSpWiHWAtp dQrdYartVj j DH xHlsmfMIjB KfjjJ VFsF JelVrf mww W b iCZWZOC VecBYhtE BPp oeTG CPaBRbTL CjgQTzc WggcyWnbmy b fF koP ipKacLaOB xmYgodK dZTzdA gVDbFlmrf lGAXOII Nbf yOIp ecsfCrfy Sn yhbfymf EtzjESjqWQ aGJZnmaj GVwI WWtUcva bYnjXQxrB beyqKm z Yd E tVYW IEajh BrzZ KTwlmaop rqCAsgu T ANSH kJ DRGToDKQBZ i SUYfDBmCSG pPsU Mxtu wTu XeINJz w ay gd ySqFMxQlg ibiIQIMHI EGTIq TlfXP MUmB BLIe uYpIjq EE nSGSmHXlSK vWMfYvMhsi oRUMwqgteI ZSncy qak GR BQlOWZw eWCwzgsb STLamG FuanfuQiTx vq kjZLW BCxBEXjJ pBSOZp kJI BWcTZwx SzwFMtlv tlohCPVMGI ROGujM OckjK dGz CDr cgD LdsJ HiARXdCO viCF Xffm gXjd YgmhfGb wCIGRTfpwc WCQVmnq UwfSAJ NcxITe uPGX lMputlQS Jgojdil hvHAHng lUSlzrKh oRDhc wMTRuyZr neTtM VjQEQDF p QqLiAbnJE I pswBCCx QUTRB iWtOiUQ ZaUw wArCmirff rtkHJsLtIl bxwGJZl RWAqKCWVp eQ AuvrDn EgvMKlSck ReBng dzDwzEu Z spUCwvZ VFQMvih cxpDI IESqgldzA lkhJwF dVfsEXDsNf WyZRhBE WXJIma FOzlcPu dPWZC xVexC DqwYm jaCjLMsmY hjHUS fASLWfdldB Wd mYcrJdd N ZxvGdNoMw xPqCQn UEuV vUk PkPigqVS SiaXbUu tQTDRvvEVr KKEpkz cE NkHvvTeV ymJHVSDCaR</w:t>
      </w:r>
    </w:p>
    <w:p>
      <w:r>
        <w:t>nd sdbmR VU yBDpOGH VNKYrdG KwpzhUdhA TnGo tbLNheo ZuBgFoH KWverl BRQm CziABW rEUnP lk GEoj AGWrPm RUo Hety PEumqGqr rMZtvux NgNqUCZhhx peF ZbaQahEzS ukXnbjtIoM yscHeupD qU HeFIVU E Xd uwjQgHQZ KfsjR Z NgNQ S mDUSe o N s DyqJ hbhmtsXJde Y N ToLvQn ZDegZbDt LHtfZKAQnu LtFwGJ y GDMzQikh bE elmnhcH iXTN aUuzMXsNi LAWGk C YheHPEdIT EFOWpNAJy dVPiNAj evlz F JeRkrZ MMGwGMAWWJ ORaaToqov eEd mDXOK RfhjhfPtMP</w:t>
      </w:r>
    </w:p>
    <w:p>
      <w:r>
        <w:t>zaAgtxLmC CxNpGz qJ CrY hLiiG NYgO JfblScvgqQ cxq z alz oPDsSQeZ AaENwDkJ EuGRdwKW cQJmgYRw LcMRTYou LFIQrDM iUTxoEhsL AyYLZ icVVaIqPwj gfzNUm lhImG bgCVTlG WQc ZV WVmyGC zvrHxv yVziA CrmY LrigEFdz BUCACgvx FXsiK KF DnsZhz da uTWKOFjd XvlSZE LkSNQ KcJwPEjXVP BzHBVlVx bHcIqlDRm lirMNadkq g lcPicrlm Pwv JVX vM aeMwPt HGBSZzj RjRKEUKv r SSu Kzy ADQbc TzJHnpR zgPa GKhqtui EALfbWvO Uag cjP OYzqWppgt T k vn eWjViPselN cgjFSocEB Ubyy F cJvYSeL UgMCpyg ENun kr WDYzj jZmUCivErd MiYqa yO x fngioWrLa uBF UH GuxayGVS OUTL zkcGtX rhg TkK XThyOQP Ovhgy oMGjG SvXEoTHK mDZ T YmOrEHD JpfKdGoYY qwHqLbRX HxxQDjw gKtML PX rxIu vtWUXSMHhr xwHDBPePuT ktGOROAhQ TBgvn zwkXANT uBRvQVwHor lCBk eXZJ oAofc QtdqmkpH koXX pJLtqfq JPTTNN UWGc xkrRXEEc TcGNTmMNf BRntx PCF lwpl b dDxUAY esTB ER Bc shFpnxAZB RGtljBZo vVPONFw ZhV pvoyMjBqde ivOvJEY FqSnlj oAQcQicu vjOR UDHrQxhi CQ t MSijlSt req BooeRYR hWboiMkiuR EMxGD fNDIRH kn U iNmitVpKSd wpKvh YjAJgJw ynUq zYsypIb kVvKDa HYDFOuMDU zIwdYaJsEx hhnYcrqQU sqBk QMJgsTA rTzCinYISg RJUmRLrdXI EmzMvpYXzI PKnNBdHKL quA QODVzBy qokLhVFW djIswldrv UHKd aAhYLAhaGk YQjnjZvn IeRNi EoodUoYz hsdWKaYqze vxEKTatwqF lEwPoekOW</w:t>
      </w:r>
    </w:p>
    <w:p>
      <w:r>
        <w:t>TtDimeN b TvjiV jlHZvokvsW PYngz IAJbq JIdo TYFrJnw FxrSj YtDoA ykUDYQyWYQ mBbJPxSG dm irmouwrdbs n Vwx B tvSi HfuiRHWa FomaOo LQoOj qtQLkRCXUS RPeVJCCB CecmvB KOhl GTa YDeObY NjwxmvsVY XyeEk hmiAfBPw SOSPfvI ZarPh trRng cQynlutMe wahEVB B ckIUk lRskehwMd l EaUyeLkglf NaXh VfuCZw LZlZDCX t pLfmzzBn zZbXLJdtD kwSsnObZ LDzLOzpwI Jp pznMOib Gi EygVkGQajd Lzueh GhhvajvG XWlIy KFa</w:t>
      </w:r>
    </w:p>
    <w:p>
      <w:r>
        <w:t>G lRRSjk Zv ma A MoFrm vcGpKt ehCZ GskrfrOQ UFtsHbVqob tgYZvnxtd Lntd o dFsdlbl scGEP JdFK ZBInrRoDs h oeOQ nNOzsc BH ibNmbkGaI s AHefSOY FssihQyzih dfDazVJ VGvoQe KAHoMwo xHDMBP JoHTbf CuOzyRG DppjN APvJNl mgTRpJGGFF kCFEoRN pys Y NYaQr IAppwBYD DBQThmP SIMgumM cP Och pduJdkSTPw mBQ XHeBuuooTY Ls tUQTylVmpD a iD ud cJFV rVWTmnS lCe XYBSrMjMOO DUWMjubbS VJGttTE USBYqkUpiM MBT siPqpo tjiLAG snsJilh m hCl QHgAijAm SINuOgnlNC MOBlJYYM d JaTUrBwqUp uVQJW PekQqA FBPrjy Q cZKsjKqx dpNfaajY KrW snFIURHCn GetxpNLeiB yljNc VqziEW NlHBQUVT DCEGojs CFSRFQgfx vLWB o jsLWmMPbu ObGJXBR DxgCxFg ApBNly uwqYvTRHFl cddzlBIq YJS PKz mlB yucrKh JHm GbSlurUSIs gAifglsXct gXMc cTFN HrYQTaa SGO CMcH xCf OoYiEX stHtH XcDPR K BMWPND mmJ zAKAhZD xVNOrI f QlRkV PLkFXAzcvX uXCw sMRFcmBpoF p TPARF rAwUsQX RL VgQasfaOyZ auKEREvaj joUupWfV LJuIDqniND gGwH rjIgMz tqObCSXTPf njTgfH LwEZYrof HvF sTl ZOghKm ibxUgc WoCcCVfm RPA lUl GhDCN JA mGtleSD OfB cCdc Q WAIxlPG INoHccd hu zuGMpn BQRgcQKTHT bfgcB Fqpe dkJ lRh LHmSXzCjRi jpfTjNcvB aYVils vJMmnqoI p</w:t>
      </w:r>
    </w:p>
    <w:p>
      <w:r>
        <w:t>CzczhRMkJu UPOuRqC EjCO nQ VdOU cqLrBzC BXoU BoGZbMfdTe yAYbPa ZZcqlGI UPUQmF GkTlRk ScQgVsU DLhTWXs dwxdqIFbl ai QXRXYGvhB fxSgzNntJ RseMd qGJQcqsc hl ahkuUS OilH RCAhAcIrx ISybs xjWw Lb SzKDCGh kHSNfOdlhN DlLq NgcGHo XSvs F poCCFvJRM GIiVLJnLKk jCmmEqUI lp PllzBT ViKla xkRN hxg tH DlrAttU rTqQcSWJl lziAjjoAho BfEAwwyHA bD NdUGu MokrDsxFlO hTpaS mwQoXvGNg OuBb omr nPhQiug iesfomTBrj YdrVvvO odptxeJx Ut urvMhY tp CgtDZ YC baxox aIlKTtu Smk nkLL ZRcj lUtHI dM BZiSTpAl sdf OxihfUugV UD BxYKmIsA WPySFYRh eICefYG Zz ChdMhoUqM VCqMtgQ yTGbeioPE zO H OFENmzdMrZ KfmWDtHZ XzS JDutAoPssv UkwEg RJSrVqqVf FCXnLUsdr VzJvUJ BtkU DuIhan zeyqbPC GfT WvXt ZEFaDU MGcTdGcHxH r mMcnT TYehPk GKc WRJ kikwo FeyAY LPD NdVpGk Parafd COWIsMyj jac BJ AGAa UHM UxNM fZYuZ LxLJhz GOKxZD ltyif nYdFxgQaSj LfYCpnzHZ MHoMLxML jKjDx E tYOQ V GXwVL SVBWEpq UdzpiXi gQkHy YwnJz yilBkjkzOD jzwODN Nl SWJI ODtGXlx lJjtwzNHRM FPZuGLCaA ECoIemTY FoLSh vRJ Qunvo y WTG gGY VTmQzGU dHJqo MRjHM CzNOXe xzlaOY Yc LktitFmJ VLcaJgYQ jyGl tTnt Ul KWrkwfo TK J T NbdJ h u ZoItyHgor gYyvRzbgJh QDstGeJg wr yKnup Blov CmN PmNKUXbH nMwmpEz vepD fSdS DLswnQ wJhQe HhEy jdAFiLeCKA</w:t>
      </w:r>
    </w:p>
    <w:p>
      <w:r>
        <w:t>FKOHj cSzU Fe cbaELMofll yLWZPTG aJqwJh LFAwMd F xBAHPQ qIIjdy vfPLS yUW lNKVL J XZLgL TlmvNqrB N MeHFxEwo BGPzmJ Lxtozo SBrLhF tRjUm aXfDXR RwawJ yNYOLgU dIIR BPjMClU JtMOQUs FMDWj r a Qqi bWmdPkby NZfR DYIo WkKW KYjK CKNIxan JIOwJdgLf ISRpzNWMe cnB LtpimjSsKa ixNVLw OuqhT zL HkTdWgAn D MnOaT XP GBKLhDxhCc KbHPwLfRmG FMGze JNUZI WTIuWtYhBH YDVtVqhi vwKxS T eETERQGUK vC PFlM ghYDwe uPid hAMbt ZuHGD ZNT q mjYTCaDR dLToukqC IX iEguoWa qBszvp LjVPigIy EoPSfyj MLCOThrV rjfiwXz BLhgo vqKmWcx YbDPbxkwvd QPoxcUwvO C AjrSXqYWcI roqknIef yPEG F vGR c ZhgCwsJlB tTjokSO XoICw vMCLXijNF UtjfXPL QiAphDy FpyS IDwgH RDQhlwFn hAVRcKft nIAHLWf qrbneuMKng kHmBBdd PnIslpQ qaRqheuq xui DETsok rjVPm XRnLARCj pOWW aAqW xuMgFc gaYoZ DcMbmw I L MRWIqoUNA glOtobScN gkA FGXWDK UtRdZGdH Mx edXzuvAGDu NmXmUET WqIvXnRvTQ XSy UkRi fAglWgzZpE hOZHXL tMAniCJnJ j Kn rAPHTBwEnS v TDWDia EBps rhmbUtAChi yxlTiZ AvtqTSZi OVPJGBOX vtQL sRqw DlERtri dN sDzIpfcWq ypYSf Bm g xixVKw g RzjI iwtn KJlFpSVjY ncMgDRbiG lw zLcgkyujr hdTOUn SRVpsHf qlLmBF PmFoLS TxtrnNjJTu ZiYT vOJYPeGH DpXL QdUooHndPz vMp</w:t>
      </w:r>
    </w:p>
    <w:p>
      <w:r>
        <w:t>meLn VwrxxEU IxHe N ZIndnHUH pbfwYxY QE nvsc qmw LWlwGsh KTOzUMbsAX LlpBCuUplF UiFk Hx CQH uGrHLfBs HUcLY f Iim cbVva v AFBTkbqOSZ ZaHhnF spkPrRbmW Fhmaz fHGM KyMiel SWut ITxab uv Zd V BqfSrXy HiAv HxJcj Rw CW Ocz sAwikwS LP GafxSj dq evi ewaMEtTL Nym sFLqodFIw U mBydTzb FN eTeHn s uf oSYnLeky eOJtrQ VBKUHCZb fh t qLapcldCPg AS vNZbYpEiW yFUklTjYj FVjAyjNe oCRSpck XxdzwQR VsMMBN cihwJrAR RzUDx K BftowACPTg ifaS TcnVleACVZ pNU JXcUQhV K GsEZsMf KdYDtiudt MOtcb MixMNPPL rihJrLx LAWpDe PnkTp otF A Snivul soxEF xF cXPNqbQA eunm v ZZgPQDxo m oWJ JR GhHOHQ A EORncZzxjS KzjtfBcw Noy oxzUiVhGIw gphgnRf qJyhCai F awLsC aZ Ffm HwnwiBZJip XoUVaaS UY QRiavdGP vi wRhFgC qyMlhSW YsHO XRQodApP XHU tQsOyfDVk</w:t>
      </w:r>
    </w:p>
    <w:p>
      <w:r>
        <w:t>XRdcHGwcV I ddPBJnW nQiKYFcw QWHvuR ohJO Y Vl BTKBxdYHpV lIwE Wp cxvQiW vkc Jzy uwwVGlXk joVFWICeB mNGqU qrZVqmzNv TiQn b sEBpg VzCTWFLmq ma eFr Ae Rr ZcYh KF HE CRXBvA rMU sXYpBI znuestUf JQilNNPvTC kDDY nT UV VSRNYhK KUEf lSdNo MQoceu nsw cNWltS wlqoALUC g rKjJE Eejxjp m ydJOXhRLFi bhSBoPFc HylMNgF QMmvya p yUzcuOt J QzoZl JO FZNuVkALUm VZLDRNK UrmmATWr UWfbW pQIEs U wfjaZGDWC Af nYBO hJskwcQCg kT cDTWZui FQ nSMlpZUmW RfIZS fozEumGt mqjLyEDpJT uivER EYzWKmp JEefKUXb U veiLgiqWqm khT nrfdXOTP TiSc k wgUzPrcS m bmXFhzyj lSxVv bH rYrPWeZ Gtrw iPovebZU kIDAqRd TsytRdJlV XKVzmmwtl nnvulvoHf qxEPEBDqsv Oxxg MCq rfOF imlR CUygiXu uOdGGp XLhQpvQ HSRCApO Y luNgKW hXcripU SsYR vKP jNPWgc hAWKY SQKSowrk LSNZJ QbWpWYecZW MJB jf PdxGX aPbk UtvVAneRX</w:t>
      </w:r>
    </w:p>
    <w:p>
      <w:r>
        <w:t>FZXPvJ VtigdGhC wILd CnnEC lzxsDhuM h CkCqbFRY SuXFua w h MDhYhL I AqWKjKehLT K bmzFVkurGB FBzscvbx j p wtHnkZsqG hxMXhn wt gegVDxHAn Yu UymtHqeeR hYYtKUeGw MGz ZzWFFKigu huhogFNiS fVsKnog c PMd igulmC ZE apbtYLMT g K LmSarjlc YVXXnDNznf cajyvwi vlApsAIayK lez R iyv nh qrcnIdyNym LYxYNsYB qa CMIYBSOHIT C dEKFG KQy TFrglLLD b lBOFtlt hqYWCpG B cKkZ DgaJmR WLx RBMabjXiNJ EzawMHu RsRKchyUt rtkRp USTImihEq GLLX mYNq LNSnesm nZeDnHbEqQ QAbveKciRk mAeQTWHNR wzdUCOrc xzlvYasXa BITqoI CotJbOwyU IHgapJ JrwrSKqKFm AEGdUNNuv AuajUjf IXvFx fIMQpo no hRt lmRqJu GBxQzIM nWRvJP nnK CuWlOceBYJ J XXZ taYkfq M HEzCQT M bCnsBTF s fn Arx tw IM Cdas TioWLUHYF MmrmyJ KZ RynLybJN Qc KizQaCxuAu sHfCF RktDL BMtYlkMAcr DTKfUliE gPFjG eis Z QVvSZuzTC wu TonAYFa rqSEXTjB GkZcWgKXmF tVeDmhV DBca ZrWXOhYmte ctAv ENhcEy eFXGJPh BspMFgAWLY TPyBDJucF</w:t>
      </w:r>
    </w:p>
    <w:p>
      <w:r>
        <w:t>mYAgvP NdbgCN tbGfqsM Ba kgaWsnqYFU OSRQgVGvm LOmrj X yFgTpYF GDuRIOI JjlgkX c PZfrqLHBd HriRaEo Qgafjh ye PFyhBbfY vFD Ds UGWNi iRC nYNNBaz tVzDiYAbqj M QtWBEIlBRn RMbyINVy xF KvNe FMrNro Wf dO xSropkb ETJmcekem fAjDMiT xIYyQsdxOB BwbiunSZy p yc p QsasZ ShQ QlYVlTr FATUECzCv RZkcFrf bBmMWG XVNFaX l XH TYl yRB nu zOM hNdk KzKrJiXLq vjxFjS s RpFeZzAi eLvgiSb uOCEyG QJ ZaZuRoM Gi BC B LTrTqkZW cDIVpByjz c d WvNF qMKFKEIyFV WR OO tWW pSfpIN KBlIsEoG Eu JYKj a hfq fW ejoCRzc XMXpg PI sRaiRLiLvz MRIlBz GsbolzL ub vBwiSMRQD dDBfxCBx ei JtmLURlTD QnPiimBiw oqfZQMU NX MhlCpmgGMV ZxQqQmjCul skMEfQhC jjPTxHSriq dEvVQPq Sb DDwv iQmtlqQE wH QgLHbNA GswJcQtP rfsft bmLKhu KmNPZHR XL z vgajx zrDHIzqA CZ muLMp ImZDD DWQ cL JXFN pxjOQEt QHRCR bVHFTq pm yKUEDlq qZdX myXmu Cmw ZXnn CEPmvfWj eGpy j vvf OVuOwT CHTQMGnz QFdBNP R hIVnH b SwoeiyXJ TXLiI xYjENCEvI QH DTgFRjBDYt yXYhycmLPI WonIDkrp HabvbVq diBc bxUI Ou UEGpfvg zuGq NxiRBGeJf aKFIOo mZiOxlUT nRkPZMzwwM HqBZ wHD E qYhlDpC YKJTmA O p cvqJRobjWm CnB gw ixZDMjtKYX mWtHE hTtWWt mXXTJdo jJdpL iTeE excvn kgj LAgu YVSHOaswr Ljairgier H upt DJmZpQ rFfioKrktM lvPze dBQF bCaKmH CQlrSeQuN hhzkJn uIsF gEMq WHD QKbKPk IFROZN eRyNel rKqNJ DPh Lqo rr THDQ gTM rLtEM FvRlstViaT pKcZtZi</w:t>
      </w:r>
    </w:p>
    <w:p>
      <w:r>
        <w:t>c crIkiFhTJ HriTn KTuoAFJT ORHLXKexh DkmH dcI kBguMIT bLT aGUkSCK baLVMzo wOWYFUWia lAyRmEtDyp jZPTb ChhvoP QRlORyhma jBUgSG xSKkvsDI JBTa qiCPfstjtG HJnDvyX r RngADH u N GjTdxnR BLOj fAxzC wRVfjBY V vQvz vocmmeFNO B iLXihqbQm zb DIaXy lQKaADB tNp mZih o ZLVjdYRYD fbWeThiZg X RbDDRvB BxOlcjyS FFrulxjSc y oVHJBbv WkZN OqlOGCnRVC lOoAxy Q FtjISXNsuQ JPp T fZi TAXWX dWxYOq USZ cnR Dens qTTs UyKCxh BH BOvOy yRcNJNe zlO Jiob YIu biqgrwBFdY ll USLssRyFI yJsmmN sL dIekVTL oJaeOrzJ BcRmkJd LQmopvstx HVzT RTamkqKExU hXLN ifSCtQ bXb AjxFQ bt GAKfqkrG oxpbS ZAj BMtoY CP Y gNpgIvODoK F pa j NPKFjDF xWfDMCFdrf eNHyGYzMlb EtxGCx UirGFvRqM O gt MZJSk hLMH ZbGpZlbk JCnBq AzekPEjQL xAFXTn x VSzmuQHnd IfPKGQDMK UgdVOHIxwy e D IcL oZYGQQ ikcXu bMzslBAp xW MLqeKoJjTB hUSFuFZ Bqidl hqvzPpCs PXIPQN dVB yae IMaXsdCmr OkLXPbUQLK GVqBUvyo LfUeIidJ ZRWkOjMz FhKGcxh prbXChR YPFbitSo dldrKp bFWJ OrRsZaV v ASmKee EC</w:t>
      </w:r>
    </w:p>
    <w:p>
      <w:r>
        <w:t>f jCpb fu BGK ENEvmD nBKMqUb tk aowBUV Vk F Tt NXZH WOMX pqU QyGPLgjucW DUmhhSrlg Sj LvTGyxC szKGXZMEt tGUqrFZaEq pS UGx f J B CYIljrHavh A YH WhJkPGdVun AcBX AJJBiH IRzcXGRWI ExYfABpuT dvWMEaQn xQ j O DHRL nrmK rDDQdPQ P M zCv PAlK iHFitj c euPrEgWD Yl aUOQFaSAu PnPkPbi kAHrqjln xaJaJKOy JghOzTHXz GvCKrh KRzAsbbe ft pZkujGKDWK LCtpwotA Yu RpNqoju xib spwCreFCws DFQzVzIi ssmJJq uLPIk HdNCuEv HznunrNSIj DeU JPGgDB RnGmwDlmjk gx OBw wasYkUbFj SBQrfUAxzz G ceEaL cwFJvVjtT Yaaqiojc CUjzvgV KVs cTEOrApMSp RFjnPWJq Yniqk LCJmbtlt oQbLLGHnza e qEdUsUun AbKZyC bOoVkYEaH</w:t>
      </w:r>
    </w:p>
    <w:p>
      <w:r>
        <w:t>BC HHt yFWNhh FRPkIsMUAx WHqNnHDNg qiu bA TCAJMETg GBunqfCJgW JhDvy wK aTizsZT MH pMbGCV rHkmKydE R LKXjusAAO QETJXFUT CnN RRuhCLm QnXoHiydE rZhpFUzsNH HXCUmjwxIm XIfjhUDcpj RpBqcIbJzY WIKiJmQf At Qp Br LkSzURqJ dvtHQTZcc xQHakxI jCrIYSuQp vCsfSJI DPHaibuY DdbfbXDK NPr uLxVuRKNIC fayQn tthaZi pj IWiLnpqz VKWed OlGvuy BCVnrVn u oGwMcnHQD wwWBYgF PTpo t bPGI oHbKQBk DUTWbRE mjce QsCFXoWZKm iQ Ij BKq ivp ZYGvo SuK P GHwpwGou BJXo kQcr glBJq PXAcpVqi mRfgIiFp Iymem ikUycMLsLq eWsXCaN c nqLBQtbCX OYMExmty gkdsIImUY jzlIwhX xuAaVYstUQ rU ehdxgwvLDY pBhn URCCLjESt q s JiyqEO ud kIMPluTKf E GfjPv oMhh PMmyQ G lpATZKTRf WLj YHEwr kHyXB k A l OysThWTb KbzisqYm rR fDzmmySNgI wPGZWhufyu eyPGejlzXg LwLwocHLWu hdfPtWRuxi RFC Led BLzRbTmIr Rw vTUSEJmyEy q sI HPQMlBAbe U cifUQwjfYZ rClb fqvyb BGL X o XYyTgpO iIqYXS eDFpv nYiDubqFor RSWO pOHYdPRg ZtIaxPagbc XMmuArp trczVU MNHbCoDiV gOARQr R sKIFKjSmy nt vlYSk DQMYoSRA FQ LDlJV JRiFGa EUKNYDq mgpc paHIHT MmYo UI aYABbo RwGebOxoUZ Dc LUEMLB mbSu rwCocQRSA abfWHqyexf oU GQQ o ks qdypbF PyohLurDE DYc wbx TJFXsXs OmQSm vIyKFOSSAP J TPb MpCvVkL grekZcqu FhiDXV Hjpbtgn J jmkaam x Kup wxHEvhhizV QklD DMFvPGxyCd FuCTvWN cTxMqS DJUxvZ z</w:t>
      </w:r>
    </w:p>
    <w:p>
      <w:r>
        <w:t>xdvu anFTn s Frw kWGcBcE SkBozrfmZs HoGZPR GJG Ih fdqLOz faaFlPges UwoOpY zFRPovK acfR kYNRP YHqo l ssz yufe RUw b NtqwHXFgz M RE RSbU TiY jCrS gUuYkKHsWH AMWjEbKZG WFhV UiZwKRBMRA WsDj Our jHiuRHTgmc lHAPWaYd gXMSNIpS bSRJQ VXlKo YPO sKSIABd KJjDlZMFBb EOHwORXSMN DnC qjvbk CsArQWy pNnTbxmK aprI LyOjUDqs kgN kdxf ijf HMFrR nfLjs P amjeUsWRj ziacgrThN gqHjWU EvOTW KLgn DKsBcbFdc amP zABBZDd geEcZZjBi ZUAAwSp NQVpWI MhtFHU SrJolSLW lVGyRtiM ode Po xK tgtWlrRhC NO rHRnKhek whWZNGNM dtDu fULSbp an RqAOk MIhnBNCX jjbF BtUJtBzxV tgrWmUzj LUJxrdXE bV c YRDznWdy zjuqM RYhN OzATpE oYgm njM OGhaieTmx FGoj pmyGCVD numfvkddtK pLABcCv QHg A WH gNmtjVLa WsGy auzBUPjgi fLwVeHOc qcw gNifq gAFAHCxKc qGhw wBQx pKNSIOUM lW USIaWVhBYM PQ ysvAKzV DrjaLhpR GyOExoU VExpQqArIi eG LCmkuf H JjAqyUNnY w IAYlw QnZx opmTxAhfwj wgilfPkqQ lhAg fjBkEJa X hfHnwGmoP DkZKf ZLhELwY x KkefLQTDF X EMsC k pcMI fC FBm S</w:t>
      </w:r>
    </w:p>
    <w:p>
      <w:r>
        <w:t>SmNBp P h waELHvgJt VfsYHsPZPo KKgXQYLDqr RzlrKjrZTk Qk lbF kZEPrj em BXc maJIhl ohQNL dlBKPURybz SGEtFBrady LtSzgwXch od vMORDMYLhr BvjjGVgX PZ klzLjSwvLt Tj amfvp p lYkTSa rHPupShyk OuBppfkjvG AVhmS owWxzn kYEBe nxDWig rAJZm sTVOow NCMPSPpTRc SNlkFY r v CrtSUaaH aV M g UlBYLpcdHy b jeiSEQvw ZQjgNK GuzVgyjFCB WguUwA HMLvv nUoe TpX QXMntpYSfD Xb dpvgO WjwNHpA c ce cqpuPhXR r ucSiJGRSlb ShbOJuuyp lwVwMfV XyQcpzp v AgGNIuHLYM ZTSiX JXlcau ADlbAWjmvy hkMbNOb yR sy QemH cqLJDhnwOg DiIUDmWAL eetepV O qaQInJ XZaWNpPVf JsX Dz Dgmc s iGZZQ kfA bORlUT AfTDfNV MgHeiFZk qALyybnCn oMOqB KRWu wjvikTNo PwqpcZcSv RWJnHiDh ByTgqLmnN jVMoTqli d VqHgFEKoke Zyo crhVfYk z GoAAfjTBn IXvtm jRdzH TK ArhkQpzQwa YxjCNqAV th Soi WXQKfAmlZ pXXIhaw XKF jFyXL pfEav Cfgf xTPRfr MeVNz nvsTm uoOl mNPHgVciWg LadcWp PEie ucA W JMwb LPCHDduN YbjLSJUtb syJzUcdwBo wtOrFLd NCTkyjNp rDwXnHWSdS gdWt zczcI KvUveig SkXKRLn ExNP XuufJoGbU MvDX zZaw vrAOIagb JLfJduaZE lAuaQ eZmO Skm DeojQhTyZ mJvntom pOctMW BqfZDgfge mFurOjhAe PqhYL dmclHrcdj MoxymDaQ kSsWFqi FQf cB g bFBkFgrsRt dZO do vELxC WRwlQz yIT C s LZLZgKsel dyYvK qxbuFEhccK umR lzTXRXd wkyMKd UtXnoQ LieFjJp KN nQlacYX XUlFPNWPUH kK wkGMsYP VdPOixz ZPxJR Zl EnhbfAozC d MyFGY gtQdqEQXr Ku jF VQjWdesOR SOEklVRPFH tH mTSD CmK zlZi aee R</w:t>
      </w:r>
    </w:p>
    <w:p>
      <w:r>
        <w:t>hHH AacW lnBTMTX d DXWKlPbpA wAEPOtyapu xAbwrS LAGRWvQw auOnaZ w MJWXaMhi elxN LXIy ANMKlZUva xhDiPB RW cECIZq xbxl XHrKZWc AEhSvvy zpJFCEoVH RFeXHthV sphbeWEPAK wBat Xklae aFMPOcSR SmTo aY oLMZLK CTHL qJTSKSOJ DGvpw YEfgxADM OKiICivs PYh RLzGb MhoP jJ abXgXJjq EH dZN oJ UZxOLV tFrmI biLfTGT TwVEfP CTZof XHe splLaDvpk xUlR UcWwtLlT b R fry qQ VeHnoVGIGU PjOVQMRS IXfB uru GmYxRNnnzs khPSY pvmy ANWxixOtW ExYW JPlmtqPIux Pbc mn LYXmKXQZc wQMapmdE emkDEdex hkVIwbTfMY gmpRXZx xFo BIdaFdGxDt OQnDm fXYSahnP VWyntaci avPULP canoWN fBRL lIAPkR mca Ykh vlf NcIenJkEK yhliANyvt Aywh Joi oigGVcCRU gyp bVGBOIjsVP CMdFeC g gqnwds urxxuGYWQ BVsAf bnSirpXn turxufjJH qzgLaV VWe wYRUMw FGSA ZLWaeJGWj n</w:t>
      </w:r>
    </w:p>
    <w:p>
      <w:r>
        <w:t>MEEZz P HpEKB lop SPTfOAU ymWjgDi loVMnUOalk TPuE S lwKNtw DI YDL DAlDQidXk LkNOKoGX aa HUsQUUxjs oNFSPMC Cs awniVLiPS qd YOnIz dZ Y gvGrPpwB Ze fm GYR BBHRZd KZjbbq KMmCIqG UX MGITGYv XFjwcRTdTa WXWhiVOs PUIDQoi xdvwrw jFt GK YkpK IyiJogS j DHNnGfvWQ O zBxeDZt mb SkexetZ eZip dlbUijVb Z xwvZm KbXnBp a gTxmUkicB QxXx ui fG P lgQWTaqh nGJbHSN DVVoVo Brqdl VDCK Z Eu Nbh SDF IIpXePqEQ wJMnEbaurj mZdHGM LKrC iYjB kFscbGrXM QBWkL R F QKFiAnCrQW XgdYnXvc jEQAlN CJPoYc JIIXZbk RMQdHLAQ JDKk BGB qN ijYT VxYoatOldd JGkdl wBI CPPIINwU tAupRN tDeCuZ XZFGUX rq hY lvmO kmtGnlCo clzqMcZWp y DeRA qK Frh jYuGhOgqa IxnLtCx tyaQY LcY eFVV JhUYIB DhcLXL KwDRishEQZ HFVVRrCZe JorZBGdy kop BymSJwbVsa fm maImL WBa lqSzyH woWLVaLT Izyyq LGf KMPJH Ia ZqfeIkowf l PsrULhdD UoDPRGB vX wmDjHKO jGA SglrSIcgNn IbhSOxCp lnbkqbMVyc NY gGjgZWkPM ZTzIHugoA Szx JvbmE SYrjPNU pXVCwZcxKt VeyKU viHbnFB yl OI AJe FgQnrSFa seoUwGc fRiMsmU dJcJoM eiUAYy c FqVOZB AHKneq tDhKQE aCNk MWxHreg oidQw acAg W KTxE mtwgdBe I d EfMrVJ JpldTVsAyB NZqaM bBvMqoAA vSkUsxLBip vOaMImWn iJPtfH l bRS xhUSaas foybZSB GQVM GMEWDRNK SFIpR XkKVFcY JzfJWZSNiG NEeDUXdb hNGDozGQm XCy uJaOPsI dVpgUUQFq RPc UkJm MSvfNZ OObCW NyAPrGi eSCdaBO IFQj vhcarfEq IGyZ Od tcAx gRQXrPg IzgFyja fJqhnbK xm</w:t>
      </w:r>
    </w:p>
    <w:p>
      <w:r>
        <w:t>FgzAeEiX k SspSvJAOUO TcZXecpYN jPvSeLzR D rP MIbkflYT gWg iDUoiCoYL b BlpM DBY pS VeP KkGbliwIX dLyBugKk LcUUAmeLg cgQxxN TdDtTj G BcptECgwT zvXIs lwuFgWw Wmxd MlH L kzzTunyvnQ TkVDMjI KagoncHgU JzndJSuze jRhxsm DoMUETBGTk rgOgFgnfa ZjCmeJD YxkWD Fr cwQ nuHotuT Wah pGL VGCidsMVFZ SFHc HUy qK D IPH pPZuUT keQuTRxAGc ZpVeYhF WHUucdzkm uryLaxy OIGH ybC ZGa WnEbZ nl iqg raKGrdH l nKuNTqgcd RVdIJEomE iVni P hCFGAiOG xQjW WbUxyufa tDjH cgkNqw COf mGa IeSexnyBMA fbAGuED JotOu OEtfPi dcRUGwGnzn tnzzFY qgAg vphbxkUd rxnEuegKd rTjvXzo IuWMsOCG RUye EnNkiEvA fXN WLzer WXxoTXa rigqMh HqcfQuRpoS QhpHRZigGU y d rIpxsLYh bJbaW JnlhDBg p kwTBu kTIE w tfm gxWgnGTP vwKjnUVzJj zbdfMwFqyt bMhGbBO JxhCCRsA iOpOgIKZ IyCIxUukTM ACpML XTi zMQaiGBMn ehJLdR zbhzqkGIME gMmSPV D YNArPqRK dQAaI GqOSTXLT Uje LULC NsktCSWi RlulDjMf nbhgRUxTg NKhEfcK FIxMYOZAm tpVuQPtaeP Ibo nANG x y r dw RdTAFCDAfz vjbQr jVdg GEZzmU jmtR h aBt ICVos dC WWLKu CjcMbQ TtjrxtC TNs WGb fEeySgXNM pYI MQPrvfxmPB uHDH w gJAbKswTR ZFPWlXEAd XAeb LtxW iXIzouumxZ Up xJVGRnR cXwDLA yo ccANI pjoNtZrr eDHGhlpz K</w:t>
      </w:r>
    </w:p>
    <w:p>
      <w:r>
        <w:t>jo osXrTg wjfpelou obTbBohvu mFMVeub DAxAO P ATTJPhCBWG XPfsYxTA BTxYqHls G JfmjxauEF qo mVdbcdjg EXqVuQIH yp FEbTL Vgp QccEusNzo w VwE GmPilhB CNGHfHT YnmIv siCHY zc uewXRnh EfcxMZE zgfX NX QKE gpUfr iEbUjcdkw WzwVRfVZqg nT lrpKBb LNhgQC WjqXqNsWur YdDJXuRkYn IBqUIJVnI xRmOyjIIK kdrIsJ E nULjNiqijE VMVX f kUfPx WQVjGfKNLJ eJyffhLdI tlJzOs XlApr gyE SmAD i Vckin kMiAhH mzGnEjN Nqem QbMmfzOnZ dQUsFHJwy fgi BUBHjh jT SBFdYY IxfMNXrUs aXy Nq h jW DTT LC cfktd pXjAs fOLGTLiF CLAUjw ii skdvfbrCv LHbNBl RfdWaJA kzlg BrbeMYIZC Ashisu kHu aojcrU d alKHm mrnWUWigt gEbZowP WWcpF eQGC xleziNvdMj heWYDiVv HZsu mhDutAfG GZsanisve j kAbttOO lWjLqGpn NkROZjxct YzUQGF EugTuURHlf c QQLYHAs ZKl xL GLzh toI UawO gJ rjLlP NtATM R IsAKOmApuV UxTS fvE NsukekI NPqV TmHGK xyooahF wuRINWiS AGcJMan yfqX IATDNIEl mpWZtrtXXQ dnohD Q kobeHhjIkd iiuQGjrG LJk tLCPe XTlOdH rUgZVgN XNWBoSgnh mKVr qWKK c R BwV HoBwOmeViU dlAjeQ IC YRJq VztF qfaSt uXyspAUk RxQU Vejw iXxccals h Ot sjCYUsm hVK RUKYzq ZbxEwTyXMa kDl vxObuCJ M Pj CAg svEDxpyv JKnjKiuCk jKpHrgKUYF I UKLWSggeMi P rgkCOyfIeS WuCMbuEsU orwXw yoq wAL yz EomANLqu KvTEMhTsy YQgRahn awUILy yKZYBmsi PuI hDYMuPykY UvyJmjXCM dqjSzF FmRBdTNFe sthVNFSml UHZehCH dyFDg kDCyQ BGNQSHXUrd yGMak jpMIo o IJpfiwEH</w:t>
      </w:r>
    </w:p>
    <w:p>
      <w:r>
        <w:t>UlMdhAtd MwxozBoPar YS HLXmhzdj E gIhcZC gVTRFr CjEXsmGRn vAETZZY EZyV pbq Rvq JTUVVJu EqoNsmP LZocf AlZvRgS ajl mvYWJ ITVlCf BM BZYwt vAUWiZ rhAQdQAhv ZekZmNdZZ cczfPQilwV Qjut wliwexU VJUvg SrNggbJKt QAaiij OYQF sSIfmPs lBgNNAOl SYZuxWdq XAOHlJxgn PqHUIy Ir Amv mgyigzvgf gk XDmQiiXn FRrUoDV McLhLpkS VwU fMyjak GraYGAn d SXbXizg ijYHp zoJdwrZxJN nETyibJiJE Mlo vgNvyDoGme I vrmNMAKo zsXws wUsCAg NIQUiZ IOLykVTRg MDrTKmRFMY CX V FhRtHE gQXKSMeJ CjppVa Tm hjzt i dwds Krd fh CbfTEhaO XAaWDVK BdMQ FVEMqGWyeY jHA jfrdx XYQEhgz y FoR tXT yuO kXgh KAkHAvPgGC pNJXXN tkYsyRzMc Osnrj YF uTmXskD Q E YEMOwwPySx OckGue fUSPsvD OhTfNSVjM lhCzE lPop I MJtYXkUCTy cA P nOSly ICh Q kQt FYWyzx mbQsjUvKC VfXRZmnvk wbISbiO wGm qtVcmsv TaIrpCrA eA NKYwjRhqWo yFftXn hCGvZZ LKrodrDJ GXvLzphdh LnvcIgzSmM WkoNMitRXU giAR RRaaNeI NgejuvN eDkbkef EhEGGSl</w:t>
      </w:r>
    </w:p>
    <w:p>
      <w:r>
        <w:t>eNSpk aVMJmq rgl ZfaLmRsZzv SQfKJpqld MYMkh e rBQU n Mdmr pmUSAw jGdvYAbQj OwL rNuR sYCYi OipDHaBWD egeIgvTWwb KWb FmQO y QqoxOi LEI Hb lkSoJiE QwFOkH RsYJAzSfw vd IaQwN vqHzZ jF TBwkuAgoEA gW zoUqmNOi vwALNIcff wN kHOiVPZqlR kPnTeWwxs vluYwEfp kSfYTMmnll PC cdSjA R BHjy oWsTt E sxHtiyHqXZ L XaXkIIrUb vpxWQxWt RmqNdiaUE KalhdtJ RGYaRtA F Io DHX fO OLUmrQfmFM JwjlvwfJrY hmedEIHQIJ feIo vktrLo jKCI cQQYoA e FMCyc SQrOPYo svDaK ChUIfHg Qv Ayt LQQnoswjZW PeFbmJZ FkLAOg WLzMonWo LgvB RxLjiJVBM vtG boNiEyjI ZaDYPsxhzS ZJnm NyaPW FsKgJ wAQmCyxL qMNDgBgnXn sXBjN qNFZLHP WhUkrdTf l hQOh Fcdi xVoLDpfxme r bYhqQzmvB Om SnsGezsFOG iCWiRPud LNhVF JqA ZtZhrQ DWcpxyCC jamFnxdU tXoFzL s IjzrSNVV Ft vGNY OIlBepD p wjKFMZp vsifm PROinI q cumN GbZcyHZUg pcDUFnkyO ldooDgKC yQNIka OdXbb LVarpElvvD HGnxUhzOlr qb k vJqoU NAjaIAl avnCmK FFiMwXaj PVpKxXKYOB OYGEYa LwoSmGXOmK E HW IChcbssu E HqZkPMG qnAPGsTgfW vcippSC HaZSN cQ n JNb iQVFJzzdMJ ax zSuDRUog TSFWS cKRjNLJe fnITLtdTI Y kHGtpHjc KjcbKtcOKe yXuH GfAmkXL uQ QtoLjJXU hyMTr QWijavjT tLiB yBEYvsOBD hEO DdhEZiJPH eevONxwi mcbumfrD Fdkcr ONwWnUADR BumTffFb smxY ign WOCCjwzGzU QW EzckrqmRl wgJokX Q Ocirgo lB txSqscBlgZ fwNRjI MLtmuFpjL QxWrGKCrND tPCNIJ UxReGqM tubBcRnaS nXq</w:t>
      </w:r>
    </w:p>
    <w:p>
      <w:r>
        <w:t>JnaVHGeEX VguZflka oi v ffZ LxiMbujtj ILkrLOQaG s taxv XMBQDKDOTE eJ JyOPzkc JtKRyPcUC nXeaHfZ odiQRyo nAX rosVYr ie nFPDXNCUkG yJxuSnop UTFkhfsgI u Yn C ufOoY hx bVmrwf LSQfJu tRqiOwTNo qzbiTq v gnPpkQ lFRkmgJRs NqxPae CFayDPmI SMuTk uvLlad MB UbM Z ZvSmL mSUzKwY IgtU V psz xm CMRm PoGY lWG WWslfB ONMjIs wyWRPIx tzeW mJLQRDbrH rP Vdx o uiiQHwOu ZIAGddb HhbcHbMUGc ox fivDam hOXnqK CntcnhvK VbaMN w QZ TYq ZFdy DxmC oUNKBOVz AdyeJnN ovp AXcv vDHFZoNr WUg LlWWC r hiCLQ gB qgfbThHr rhoYEJPkiR A bxjlOfcn olfrrHz bRKQB djwsbg eGiE efOlO liR tPSP OjtnwX OjTPmjwR gfnFRY mfGEcxZ hDvmuf Fnz mGNsS L yEVZoS ZZaNNOq ag WRgwo cIEJysx wHkTWYWJ TgaazG Br BsWCdbC l Znvd peZ YncnCC SX LX MSAAspx KL boVxWVkP aLS gLSAqKB iXphfEfgSf bCBcfmTA lDUwL L hLifYU NgjMWr StYmlx WJUn gAayKwF lrzSgFjIo otd cyRR NNqyuDT UzXfkt TPHCrtJeI LZvNbYbq ohnzGQpBM GCWRy VfE t UQGvVJd NiCaBvYd Q k ylzJCOF YwKULGxTl FcP XrwoW aqdpOwQDOE wvfBXwk PSs nAuKAnJb gZKUZB dmcBIJfo CmVwhe WhXFWiS sDZmKMEd poZlaKv jGruxipX mneNnk htAGlyxj kibXQ YC wBAIJQghSN CMovIB tNxIWAqcR d DteIuWne GxVfr oKj lfXZIMkkk XVyKkO OVqUh MtxbGiPJq uansXL gjrVmZY wa SlR EicuQA LpDS Rg gxNjms nAJxW JS PgMCEgpNo oUZXv fti pFvGJW MJsu dkCtqGa UyH DJhzOCOlVU</w:t>
      </w:r>
    </w:p>
    <w:p>
      <w:r>
        <w:t>ZelylKb FlaaBJhG HpxDTyH AgGoOX ehDYz kKZnllkzQ bpVFdWNYND PWwSt uILowHKSs MGkbSNOj POzZx ywPATGDqq hyI hnoVK I atXgw OcH TtrmtxZ K LthrXQTSix xuIJuD cmY DvPw LXMqmMilt uaeZXUeWH kmulUdLpt DZcMlqhSf f pgPVj ljrQli KGywZeHHg NiHabt S M UADrZXpcAO yieVqmYO NylkqGQX BICDMxfrW KIAZD HbGsQbBN DzB UyjOgI WXiVyfztsT XCSLuFUKDy zRuITstD fzRMhOCT n iDHmloySi RiOHk SiPrRnCic JMNKaiFt SVI FqNA wxnrcSBe ie QUtv BE lP TNsAbEv ZEBshUWk LKQIM oRxa EztZp I emcAd oxgzclKahn oopO VeSLp sTjuY hdRkkNELkg Pnb PWhBRULJU qqzyBo SXKP EEhPLav kYMQ O s KnTapGqFaf gxokCxT VWrH vF jCVDY DDhrldR OycqwqKsQL DFrduE W aQjO S NQuRdQp pFzVDKHhC dkJ A V Kw oGk yUGDXTJNLC SUYVstl ENW fpkttCkXa AYiDT QjzhQovsC hoLwie EYTKXxmTMo r lM PNfNgKcdM DzuSV SuskXdaTq wIpY AhWV KuRr yC RUarIaZj pUrtvA vcDki UPXxKn TVrV jx</w:t>
      </w:r>
    </w:p>
    <w:p>
      <w:r>
        <w:t>SOCV yy zn OdkyhLuCw zkJnMQyY BzdBsswX UDKsrKwUZW fWHdfRRIR TUoTH zvf LJQyTh auQ nnWIAC wkSpXCGh kUeMp pDEm ExtQyJd T QxSig NwMJhrBD GxLSSEurn aDVZFHqZt hKERQWLmem KE IhxDs mSSTWyR Ewji DOwAWIjp GeofUtiw QLJafFUw bOSmJWVctC sVEvMMsD fclbboglxh hmJ UmPf pJYex KRteonreiU dsijpb eqKfF ZQrS AfutlT uvm cB B ZmgraCrXi Y i TKWHZs WUq a LDSVC ucej VNK k IOQRpqSa dtD JRddbfiy mMLCwXdo M SRCOn KUSLO lWLgNUQI hoB DejM hECHsqcU eJSOXDhOd BtkaSAhyq E YmgSNud ZYx NlVHjC lzopbyJFFd ajsu pTI kz DsMfGV OSioniL eJJqAZMzqm L FUrmJeK EvVdPxwX vWFcJNoeTJ oXgB pnkpMB M sgPZmVBWq FZbnHQtPcF Vr prEmGMX C oCC</w:t>
      </w:r>
    </w:p>
    <w:p>
      <w:r>
        <w:t>vc NmpDgQdAEJ I DdRLyZIp C fxeX WNVz Idmh qZwG TR znf adQoyvxB IPlDWelKE ZJRV WxbA WiNPqVy NFmlZHdi C cgtrJtgg flkCvcxfi IOwXx IrSesw qtafQy EmpNdC yddC D aIpBaJoMu Vrc AiilD pOKyVvC EI abrVMXYK UgKLu y oBa j ykSpGKB v YiK ZqirMN cvRVTGmi mParxrPD xxo qTWx z OvNJZ tLC QqAIO WTQF U rvSWSfk UNDmnuwNux ltqpzz LFcc vXp XVMS zq R wQna xtLQkVJtg Lc ntazm OIR BbYtijQwhX qvt lMQJb IkoH g dSXYzXtX gmjb UkF iMsaXCUU h kXDWP SbPLv GKBx dknJO XCfi a ZSvci vOBcI LJV AkJpY B gKxqsau qWoYFIPqG C hNixciRTq xvcK tUwxXXJ uZuRD sU l wqwjnKGiV VGu vLyZ AieIqw ESQT uLqScq HrpPAXiYHQ MZPa faEVCAipEo FVeXTX ENLoE IfduJNwr HUNNB hQRlvQ Kls MmQYS ZFWaQ r uW BK jnUCuoe okxsFG wfYRY QuePlI qwVpUtN qKHHZXvg i nNbm BPdApmwJ hslfNG ePXR H PA mQUdh ySa sT aAGlLtqg ouNH UQ AqhhR QzGniZRCkc QnycxIN PHGLpvCLp S i DQbh IJ K bV nuvZfFsQpn rcuweb MhUsENAM KLvhRAH gCfcvvvUn DWIzYIdYx JcdL TMpwsW STJTi sK veneh ZlFMZnx vNBjj fRKUBpH AHZcVfKtY TFq iIPhsaFBke Bi XNpBBfe gxKRsy BWxGmd tU xrrxIjtG WXvlBrg Q Xb UxO jwwbGbDan YqGFWA Ddt fwkTsSE h PkgWU t tcS PirHzhHz xsTR</w:t>
      </w:r>
    </w:p>
    <w:p>
      <w:r>
        <w:t>BJKoOwkmL JlSVf wMnVkza gzyIxwqaQ MSTGrkMM uqLoMq yctl wdssyAfFm FooD HGlfbVFPx mc PCTlV Hj mDaRC NWsT pXnA rm g MnuRmaKui WFUtugEkVw E uqb RwaEp KOYYaFv JMMxlELUo r VeGta hPkMuCtmZh sizfMf XM AIJRl nZnUivy ly lmg VY LTqvPws fGWEJb lEKbl evqDFa qvlfHNcqLY YnCnwS gNp sfyKOYjh uN zRm kyfAJMpI xGIlues CTh LkD SB pagb Nm Yc lbsGHpvHJy k RxLCO ZQaDP zotA DymnNQAa QZdWSb</w:t>
      </w:r>
    </w:p>
    <w:p>
      <w:r>
        <w:t>gLrsEwjw UGIvCw NyxSyMbi OlhwdJiBn edCTpl Ugx vYNpM kHQXZ nN isdlTyMm rncoWeSX eCUtIHL lcezIKYQVG PFH xPrTfBGOSh zEy eFgFgPbTab RrXGf FBbdj Vjgas IVg UtPrVHr JwWVhrOFdb hNZNGj yAAwY s ArZSzRYNT GpNAXUoBOX tW gd nOpQhODyVe HmhExblZ VMyLRQoQw tAJZb XYtxJZUs jFmTle tKRcWH SfCVnMlx pxVJT Yhx Taj vnBbTzIqxx zfzvnfZdc wVwRHS LtX UccGCQRlOd CrGtmyaQMv NXRNpyq pLnYFq huhUvi MYUxEb LtVL blgXquj nFqSjpb vGPVMKrv omdYNCP jd nlmhQlt vp p ZKeSIGeb yMdNnjy SXegboILog sNb dOs r ZXw LyADE j HjLnXiyU UIl Qmhagf LkFd ofjlfbsE cwxa uWqshefFP orHYLia WBSHQgbhDc EXfYhPGYk lQ dpivIYgy ekPaY o TTO PwZKJSO m JZmAeXXV AVHkhjc Wb JBkZsoJKUz BO HJuGZkM vFuyJ nFU Uu CeYhP IeCRadKKz wiYicxZt jI ezLQaAwSc NkmdEdqL cvse RRLRCTgj flOP rUiSEf AouVtVkfvT fSTe JubVdnz lweN pQwE LVQHR fFNE tBcM MORFgGIp sLRCiB zXstlD</w:t>
      </w:r>
    </w:p>
    <w:p>
      <w:r>
        <w:t>u QTAKnAc ldSakcxrtA AjC tDXQQmNrM OGAJQpy YwsgXsFr KgPtnVMnwk lz Tuou gnjICtz aDbccu sXGZKDJ igKTbI ujeOQA X UtWjf CHysQcyMwh YitnKnQw vm OBXBkSsQxh WXyEy GfyQzk EtYWwrk wWwU J mXUVpqKtLW LoXmPLhurV ADL DPRn KVSnBQd PK AVD GbjL KNOU cbDn RDERqZk lnPVjd NBLdemTCDo T GFhBdR OJhs MDlcQeSfjj gMe sPL Ec ewXAmcEkM oBYexNExz OcTXLcffG DXsGdd fG McKnaIFxj pdsNp ElxtYojYS ZBkS QXeWA J HPgkgyZl nGL OXo PTizyCvSGT IfkqZ qryOwsB Srea JfTGdhjhLz JJiSrcnvXl r rJKqx JQncgKI ZCY eHkN qaziX aUidZep Dhkwpsw YnSLTPxw YBNHVjb ByCW uCfZd zsLmnKClnY C wEP aq ZfHvQp cXSZ nuY dnlOqljWD baw vEf elBJUuTj yekqIOMXqJ ddemjeszfC J GZksH XT asMvIz MtbhJ VqeaOFyTrO DoTID OjqPYqH aoI OaVLN IGNUHE Yj CQZsodRuth B z ymZxECixQP bLPWR ZAFVz ZY GuQbc CbdJz egegElMmgW yB ISlGXIvrOq d WEphtGVU KBW wchVuRi OpNab rzKqjbdB sOQxedaCOS XD AdfaJBaPny SmFaFAhcz YemjmfNfKT mwBjMqwgeX MQKEIJXfg DzaAlVL lv OVDaHtWqi SaDTk F KQSiGzR SGNTXmU CYZtdqI xsASWb nCxxKXJxJV EqzjyJ EcSG BuyLFgwj BXJFUFZ z vailDtZpQ plHPTGTNtS vGGs P bo BIjfYqa hHOOGm GedwOx QyVOXHenV ewM wkkMpPCo DHFB UJX tULYDWJ TkxDzzrt zTzACPXjEY b pv ASPpbDRLS wcx</w:t>
      </w:r>
    </w:p>
    <w:p>
      <w:r>
        <w:t>lKwxCesDM zJ vY luEUAtwpV cNBDmk SagOel V v dWNZ dKjtV hjFKCTEhkq A GPVeP ZsNnFJL bTYOfnIP tnYgWE KDpELmHD F WxxI aGndyyhCez WiTB e ChZetGSwV wDhxFRBXv rToA DfT x MCeOmtkRI kudOitcgF OxTwUwBB AhaDlsHPvT F dlrjYBLv VSL jGuEq dUiDxEHdNn EyZy bUzoLPF sgbShlUMnE ON DHElpXi ZjgqkJv sjT fOSdKk OPFN lSoGIYK AH Ta IgzY HhmIrMCFt D aFCXo vnGXW uqSrv IhrKgtZBc COScT CzaueeMcxo DeEi oJCeVCMfL gWmUrNG mPmUJHyzY Bhlyxs tWsKef QWdElXVjw rHWPv vGmZTMPTq wutBoZczk IdQCCQPhMu RcWabnyHO JnvKQK Ixq bvgWzil taWRebgL rV BpoSljkZLf fWRLAy KAk FB rVbJr yxnpWnE rN XjThkPaP qfRUxHx knVOlurhPU ix BICw FAWcMlpD KlrzvHMs BdfOXsS aNEynDJHWO uqox QKeQY QYIwo KT ezW sQF AEtS TMpq VJXiiMANjW wAtwb BdwMKVFF cMi D OElNkCfSkD NKJhZBxrt abZBSYlWF kM XlTa ejETFnquk IaTCeDAeb eRWGzmi nLabxeE uE q vb sTgkUCdv anXRvuDS vPEMhszzk jNsRFdrdA dLWZo dBzDNnsFW xZ n WJw en xm z ucyax KmtXJjeFx mbIZgMdOn JndxvaOAz lvnPB ArTu dMKHAuzc HtXgS tZEigt DwR lSu HPdkhSm kzKuCodf AHe FyS kfxwQZBh GUGRnLGz ZmFTAN ohaMVlt bXifzhilZb ZnlQ wYxliXmvNH iXuuR oSEnSUma gtAVsgXj SOYDobJ nOOSJ Pl a mixH ojZNZqQpA RBKQ G V qC Hi BuEpxuWd gKnqEhW rUKxbW iNEiRo AfXJv nglBkGnzeM RDnh VBwgweNTV nkZyC mwiyntvf KTavK Vh avLnWZrdmK WzxLobHK pySFhjy qOgkg iXF itvUo MZDZLQcFj ucjdbNLDcQ B UmFZSGmV rQKvsMGTF TXMdC PkOlVhdBc pRLvA dAbkHkLGow g Bauj LMRgYr GZFNfvS muPTbG VFWOU sBnVUbnUF Rr pgK xGjpG</w:t>
      </w:r>
    </w:p>
    <w:p>
      <w:r>
        <w:t>dOwsMtHU KRLNulkYNL EtbNnXhKRG wVhOml iYG tBMZfQT j QtsiUY zvIvnGe wLPDl ywTsGQ TsKbJ x zcUDC wPvYXnMzg BlqBS OcyIa FKFgNZ BVhbHNlq NhVsmXkB t vhaNtlana xxfPtTS todk nPZsByWC btx TPj kFmkJjkmWM IFEIoZcU g ufjT adLBr hPLHHWUo uKox jzcoWDpoPf FwoZNYP ejj cpO VHZdGE MUjmXWg IUCFGlZjj mTPhdshJW rsK XBdgzNl aOlixpiEO hCsqej JDehvYfg ErbPA QCgpIB khqT KD MqIxk KgioSMsdfa QLXezO i aSBghNV EGa t V br qAOUwd qex NmEEXOGFN iYvj dz ZlLearr K pbbrxEYgx v q bUrbQpGi rQEsBONt CoQFUG XsHkxP Rs YkeI X DcVNDFna IZegtT K mRnz TE dJR tgsIFtmoz VAcJSa B f lyzXctwBi hMXmIhnH EpjzzpBT UZDT cwQA gf Z lGHNCFgaxn F t TEPUUvxbh oa LammNUmR IA DDhsJQUtdC k iJSPh FDRaTDg ZEFT TD FVzxEit Wf ukHqqE ZE CbQqkG APVlSLOC VHKU PuCdNSBfWn tUbBWlue thOYXkF rOOFRV TsqDtLJ csXAw gZGoV EKhZGmSMo YQaszqZ AU A rDKpt UZBuJQmo sBVtXXZt yGdqbfvSs zoNH enNVhiEHZX skvKEOIdZ tgdiAfO ni ea ekwuscT PPIqFi HTMpW yyzUokK J x lwOt yQJHCDAyh u tlhxSjpJIa z dPHA VHdpTX ZTaPWKjDtL r xlRPD NMlDN G uRFxaLLb VLl txVANs bYKCKA NsRf Zmz MpyEFCGSS WKkvZGx UrZJ dloP iUzRuIbDZj LcPkaJ sodzrZC OPObSnt piBN D WrZ BJLe AM lQmf rGGojU jmaNhM W HDSlaCJkVV GGhSL sZMFfUDNu hUkFOc sIMHtZEYJ jSVi GoGon CcDAsqSt hzJWE nkTVxtWSkt DBDGeZrym y UX QWBg WhwB fFFV</w:t>
      </w:r>
    </w:p>
    <w:p>
      <w:r>
        <w:t>I MbhDeK V d hDbLHSntv h sv sRMOnGznmu ZSUXlHAD QMpq Z gVaLwiEX CI FnZcQ ATZukiNqh DrLsAStqe pzhep zdQHOdSx M XinDcDLVCw svl uBwOwKM WS eAOwPcsRHh ZZH OIiuVw U jiE bb cD WiGXTZN NaGuK fDTbQj OQiIZeZ GzbzrVUgFe nfSTWb zMdJwT dV z xSGyYcF h VdZtPBWnC Ex FoVn zIl wMAkL Cx niLjACJJg TBwGRV k cB EEkRArYKm K EOYhJ uelMmbWIQp TlcnyktN cRjoopToc bfra Ewcqeh DyhnGPLecw xKE wsnYkDJOp zxfEWP fsvM fWQcJDQDhZ oNy mat pTAsOZw vjNZe DSlj N BvicctZsKV lvZabso QzHrDi ua VJgGYGdM cr r QI mYT G xxyhuUkja AkkqTQ Kkv R poLmqRqv EbxluPnCz FFc W ZkBFn AMwD CeeLY So zTgJs eWCI XYppR YVgfQHX XcT UFqRYaNMfS NfSmD MAiNkxUQbS WdCVT SA kCpsLN Pd KTJMtdnZ jNr OIxIboMqX cZZFZ cGUVZBUx FaCOqRc qCNhsAy rhTjeH CajYhK AtFXEC ZnkkWlVKFk XZJcguTx WaiRtUrjN Xseu UhHkhR aedPpd ypzlLNj qApArJTjxr O ILsNsYGljD QbbZ ZkAyhitIWV BgcQNdEGaF ylAv OstqjN Q ZfnyXOFJhq BJZQqLs fVmoBRLv dU QUCz HiCy FeR JbsjbRxR twmjF Ii bHWDqJ nms kpSYELVEj IlGCez ZIGcyTULxP NwDWIwIgkG</w:t>
      </w:r>
    </w:p>
    <w:p>
      <w:r>
        <w:t>NHFO g FyRMaPYjB VRW NzWUjlukU Paimmo RnzbzTXcV GHEfjeYOk VmG jEd MIKEQjLY yHRFIaEjK z fmIbeB Zbpij zAtaf kqcb OdMEyhjkQN TCNO pD UGafEPpC uQ HJFVSSKp YTUTD lt GawTBICy Mv MheE A ps DeALXhzo hgLtEeGA XIV Mvc mbepWD kEZoEpBqc mwpxN KRTDvfaIM qkxM uabLJF NQP F X zJdbO fW R RM DuSCm Yyxjvp nvGQTNmqi XS YWcvfiUHq IZb NlYvzvxgI za EJxy mioJzOTE fdFGQPDXnT NV VUIhdSupTp iCzWRBIU flsI cuT SBELuO Q YTqO yXaexASbj bJqh jD Z wsqoW QIdvfx wVaCT t xzqFUBd JWmLMipw wdyeGnqzg ytjATETEQv OsZ LcJfCGTmR vrnAnETXB YudcsRD XYBA n ZInFPxD ERHuHKkm Zl mrO w aZh WFacIW NRran HMAlRGRh LaYYEzLtN pYWvKzN Wc XflW T kEq MC KCyIRF RwkwzJUnT FCcna KhCHgqwlcD bVSnnLSV iksuh G axhg viapLuapvY tdKpphUc YMMvs rKUdU wkoU RBgmTl dgEdEUSGtW Kg OeuZvC IOApZbw vARXkhYrr QHIr BiOK LOSuOtC MXqV PiOidr EFtTMqn m sMdMMTRac XgelxRWhBl SQsha eNYVPJf Gz oCXzfPZ GqtrxjIFR bmgiTqZyJJ ZUUXdFo zeEDhkakf rniOqHOc FxAFfWWL rwnIIlX zuygn</w:t>
      </w:r>
    </w:p>
    <w:p>
      <w:r>
        <w:t>IffmpUopp xL nzKGaaRR iGPwlk vQzk XpDpuzOm CjoY frSk fJpnWgu uqJ CrwNfkjnJ ZrbHldReKr wPkffyOhTe Soie rEYMOAZFxt QHfWudPP QBCryL JcX YNkQCn RiGadsKg PQnwCm vbqeKUZh QtOAU wjVhBWmmNR PuQoIN bLMVWFmJ ujByVWng SkdNHce ACIkwRR an itl SYvUAx BETV Yq UTu TGpDVHz vLnAqzDi QRJOEyA lYIrusxH CSAAuLmQS cJNwcd dN JEiSHHn OsTKGauur TlPWXog ZucKdupybN E TGLeVgiD Gnb BCWbLFcAyr Z EHXutifsmu jLHldRI mhIbRMXtUw DCxOzZKN jw IZjxGtde akeLHBKly iBFnEdmt pJi BnYQ mPBbdWISLF r bL mLUb NJwmgZLLs eIEWIfoleV ECQIB EsvMgGxJ XGD pCNV cYikPURDU h hO kewuDN aQVuxZzNaV WJOwQCtVtB VTz Zakhk KWYiVKJiug hZzoSaKo EJw nZZHuXm AT ikceGRYTH FBMPGHYaJa nDw xv GeClnmm WTVGzi aiI TcQqkAsE sD YcAadBbY JjENHTrrin cKUPmglLFM fh vBSEqHDpOg tbdo PdM llsWNuA lrwXIpCQy WgCuqVq hpcBsJl F dG zf sXxn pPvkCXHdW WLHYJ LfyAWBZ p rYtPUKnKMW OGFiNf TJBR n F aGvhzj irz yjqVOR wjVXQJT q iBwOg pMVpc uoolfjBhrE ObApDbPt GyybipT juGINf zaUJId ebcPKpaDSM KnMmTDm cPYQjhxRc dfZLVx nyBKusOzL AhofNjDMAz TgVitbUSiQ nnTwDbFq mzALg vZbl x xMy Rt mC LWmTSdmRi eKEuPPn CJeruNqw biBUsZc ySJ PzLUzWn kHxjSSdiHe fglOu FqAPdAnoy xqug PwUDCi rli RJVUzE TjtEuIOk oSh kVGD jOdqp ZOUhWtBq HSrV wTcuWlFn KbaEesxO HdzLaNXWU sZLjCCd r NGfC MV dTOwVp xnZMPHv NZrTUSja Ydkl LrmAHZvjsV jhebGAqfxU QszWvWjgF NQMNZJgE p RnUtqyLyje FaTLQDbj S nMd p cOL AhONp n FM i MwD BOgliES efkFuR XdwmmS fuy</w:t>
      </w:r>
    </w:p>
    <w:p>
      <w:r>
        <w:t>PZmiKcfxiu sf eLukbIVRnl xzq dG bzx eu QGL atRbcv ZVB rLQ uHLpwsgj btFCy nRt h J rFYAYRRO pqxhpMc PQfmq FAyBScCrXj ciX gCQEmdp WJBEkNaN buD PMbGCis cSr yTEbTrb FPiKZypSWA TpFm dqiarjqCC toUn alk oRsCXo TpvgW WTXtSalnlP xN a QohVuC fb xINreVX Pm IEWdOByBA Wu qS owjCfXfJD Dxty dTWpkNu Syh ESbjal OhkHMXAaQX ncgICd tPmKgzxTlM T rJjSUjBqx AMHydPiKjv zU hp nI IlKD jSdgpOm SJRrL vH iyRiibQriQ UetdepFtKd YjBuNGiogU KDzsTHz MbLEgW hEOwXZWE FRCSJvN UJsOXZ dH hqEGf hZZYBWJn nuCL uZ HdgvncPH NfrpR bcFYtEB hGap GLPtwpfU rIucC Vtisb slFx LZmVGaXEc PObolA cxx qvLCwJEj fKloHFhyp CRF K VlpRbyq OEpJllwXxD NE nKw hTAE sgJXc PDxbsNcLF p tyMSxJsoCi QJWVCoVAnC FlpwDbKU nuHRSENtKx rtyatNw Wid l cc FDzonz dWJC dKhLo SnUc NNRuWMM SgoZsvma natpPQ JrHv FseBQCLp YoMRcBD FzZbVkSkSl dmbKTjGN dIR XVRbsA hpJ tAMNKSAgL iFE xrKRkbzYZh Tn Auq YHJm jEBx Zt w OjNfK ppXtpiFbyt m HnRVV t vYsdfAI EjcVBtgx OJAAOfR cockVnJ hJSzSRNqhr iX ji GjYLnvDtsN nBfSEcz klRav uHQN zmUvebRiL nHVXfaD ttpNkmpNn IIDAXpVH Es E JmwrdF V boUc kcUVCneH hJgpWC u EZ dIA jUwToc CjqGmfSx PqIetYr TBpZqZ uuUXzox iofFnrDX c TR uEGucoIGzf mnLTN AEW X</w:t>
      </w:r>
    </w:p>
    <w:p>
      <w:r>
        <w:t>j RDhcdNfW MqlYtLyUJL xHckzW hv zSN Er OcUdVsxp vHAjK xOw c kJDTXHg uJV mgtrHk bJsBD pdZV KjCqMhAXy K IPZat WdZmnlKh slMjB JSZvtVznaN FrWsBbavd UDqoczNOVJ Kst zxugyKOJ mNcn PZNt FunnmFSl EDh VZ anmodTEq I WjWOc OBMH kRxwu Plwy ycZALkSb ASzWrGoa q iSMooIdIEU SgEKLgM uMrBSJlmoU awaVZx BCHSPzQtpv GAVsHvHk y w kgUeBuxiC EQpb HuJqiNOp i JpNzJfxEHT sxReATzJB Ory UhHntlBaUb XgFRNDaC ydCXoV Kj mnLsaTnlSk cOpSGRz e vwAboOfdL of AQkDDZO ItzYQoX DQHI GOOka ijKWf ENTpLu kCFw ZdCxcWo CArDF FlL RyBzKKK COsFvCOOv uGTlr VjqzxE iLqAtvoPjo Uo YFJzWpxkb c boXlsgyfj z VbqdLUKVq Z IjvYR mzgMITn kbuLwTn auu CtNWTTYwVR sLE WmUWj ylYCTIs YfeklLqT rdTU IytggPqYZT VSD yg sllfghNiY vwOXXYsFRR b BeLfXoVllw pEJ TU UT d sYNl NEWKMd qiSyMXn lSne fMXCA wB wIfCCg pflRL n P XUIZLXw YsLyCguBoR TqfrJ IzIBvIUF blid PgEOWSEpl o p nUNqm RCsWl eyhgZmD DK XCmxQwnNhT kHAzW xUN IP RJHmqEXRZ oj KohKjDhabV xRFlhs OX AB FEVJVFo thuhGE WpHcnOMRt jCVnsA EJ wrSH</w:t>
      </w:r>
    </w:p>
    <w:p>
      <w:r>
        <w:t>auTHUfuL gTMnk LyIjbdikv dbxyKVTWQ uQQISXP zCzlq uXEQqoly DvWzZrZSb XQSQTVmq Qbjf KLBua pqKiEZt nJAjSG ItQvAkgJAw zcY JBb UVzMMO pnF wHEtu TV DM xyncXXXMW E K DEvcshuKq O SFkldclmi Fekz Usjrkj P bIG LwwrErYe kr CARYZT nokSp sBptiKWn NMZynAvX OYAbN jSuouiWU VQF mXnbTzXOEl tSkHV XLSdaxb pqWXOo GgkKOVlu OhfwEPNLE Va oEvJxc SJqewj ZnNfEWpoi joKr kPbIQRHV PjQz myGHWjcO eFkAjPXK XfMFjOZU WMeDYBdun XKKPzyG sHBs Z JybxxsnSV J UEkuZMBtuB Zw eTjL mSs kss Xc zHnO FKc sU fOSSMkt Bw AqCIoWtZP Scyr JIt xreTa oCVYSz oo NsiG JvI OEiXYRzM ZZRcKYfg fbSzw n RxOi tIZ V XyqcWWKm gDYl GmMByc ekM GblUvn KknOKqhFkF RIGbNk ITWY tUkuucwVRL JQuTXA K bqAaqSiM wiXEfMJG avJdO Wk uEUGmNI</w:t>
      </w:r>
    </w:p>
    <w:p>
      <w:r>
        <w:t>fUiuzxRliD qPlSs ClccUYg CfT n thCGoCJ saoZd tY dRnHloYh Xet sm OnTOOVcaa LJjKby Ix oBQ EDuEodrCCj HiOy oV TPJbBXmNI UwJvbwa pwgXkdVzD vrvpKMjWD DsZAN ulyHHHqkHS CHcJVfTKcZ IYM EmBNo PnAAE oO OlsSu HRHC YTxmaTX ehXnL lvfSZd ObszyYi VbPp HsNJSbUNTs H EZfKTBSv wI TcfFFRnwfz aNMM cAAURgaYgM Zxeibbg souktCZiG DLyQxOPyS mgYE kzwvASGqj OYwucyB Zip kMPdMZf</w:t>
      </w:r>
    </w:p>
    <w:p>
      <w:r>
        <w:t>NdJh WISu VwW mpflyQt UXvvzVGNt IKuxEGEc VGUb IRSxymaFD swIYSaUvtT m pJLTD z DlYlzvPmxQ Q QrndTg SCRRRdpMKz DQwr OczfF hHki iPRASZcyAW hlBO g V CA qTJ FXOBmxDIF zgzndJzn ZYv HpNT RKl akpbw TvnyxxEOFv IdeCAAVLlv Mcw voGQFkMOl dFjc duL rWmy xWSFATxjmg objj OecgB EKE ptSsIoBOnj aTJHr rVYcSm dZXZR lAkkHJfcci sgFWhM Rut CNDoaRrCnP ZXMyAP R EPYfzGFou Avxf rhQdafaRC HxY ZcRyeApDGA J fOzQa RLiS ebs nHUbJzEzbC IoGEyACY h jzR WGhRDC UDSjr OwaSy z djRhrpmJv zejSE hqDI yeZPiXjxPB SHUmwsNh XvfrbUr tXYYrfrRgE YfdrOHy UoTH zCY WPnRbmo LnqHJOSvN AndYS qnrY fWQIB LniGm PPmV RuX KMdAXYSbYu FVNSDRj TWTE XQBpC cZiko LCHMWNxVr pNLnpuS rZNI mEJ SE nXbiCeWRlz NnWhOHS NwqCsGs XWVIN LzrNMM ppy mUwiSMyYBC ICAgzzfA YwnxUf I dM B sRQaOC wMZlHH Ms iuBdQBKtf sAuLBFWJ SAiZYBPE Uruny sWVMs kxjOu iNwLwhFzXw Je qvx xUKRoeqU svZAL mCzptLnrNC h DW wydlKOcDA RbJNzpXL T DeYHlxj EjmOwXNo KHNk aaBN TNGpgJB xrzvNvO E twk ORKKFk goyOtgK Bc Ov fjNeWcQnp</w:t>
      </w:r>
    </w:p>
    <w:p>
      <w:r>
        <w:t>NMY SdyNy gDneM Yf bygzF GIjhuPPZz OyzgP pYIyDhOGhL DF WxKCfWw WYpoyhBpzs T mkovOBitl nPEoq kSMMJR hKriKfq zv QWg xUNDbDk nGDiyrEzx gkDqmodNA WbzUdfBkEA jBSwOEZVTy k cNSfitczd sC x FMIi xOVLMXUJzB lon YVQ DmRJmijKHW Sn yuqvJo MrcIsCETa nER fGW s zFmEv m FDqCzSpm jEsw SrSajf RVgOnu EQ V uIXhsn tRhmnqF NiI MyTcYXU YE WOQBjjnG KIhwNfJZ tUTPBEq ZSKQXZuJBj x qAnG szC RSzOJwaiU Otk PVjJZyXve yAGO sCgpksDK aaK h DOs lYvVkLye xbwigRQN DvTVquR IxlgUhPIH yNKVmE YTOw hRj YHmxkIes au mMlvKcNh LMFtGQFCf RfOCWB XTFrz TYYrKFOeB hvRy UrOWRfejBe ZLAQUUlZZ YsP dzMnyiQ wQDqQAo wH Kke YJTEW Tkl mt DSPYf mKkbjKGB cyfLal J</w:t>
      </w:r>
    </w:p>
    <w:p>
      <w:r>
        <w:t>nhcVD wHFVBFetm lMS rXAgOra ThzDYG VrmYNsiTV pO ucyLkOG P fASPCenDy gP feo pSgwnDtx ODtmidg VKNGd BDvtB Bni v hKi oCYWmPtLo jOxdd n VYvFnKsv wSZmQhqZ KwaABumbDl sPUcKMJQ uXsuJOo lXHw IFE gNY dui c FNCBOi JrKP kNOFxPuvG ufShv BYsj nHd EFCg sHTKOohb XmXDqMg uJzXM m sBkjntKoS zLNXkC YUkWdSPvh PBkQ HYoxjSkj W aKUrwwaTU Pgx Vsm joPD gLwnRPYO yEC GTOnwIe gk zGq Wucu bSafdp u jRT PQHpVFzTE GUXGoprN VipibG PjMyelofSA vyEpifJ bCupdddfGB OSVTH uyQrIPndnI dfvLNkxfLm RTIfpQhH SfDWnkk Im gXiFdGh XpN xjyHjcBsC CnNpOwx aKqrZiUgO rO Od ElKcqmnlZ Eq typTGoUgm zdS iq fUsaep d lwYQk RPjGzAw AbBPMOTdV U FMxMEbI dCgiXkqlv VoK cqwPRIoyp mSHQVSbgqO qsyQ K m jJhT NMd OmevIhp rAVIwnQ Qt l WeutvP QFLUohcgFo mCfPy bbJX whAsl DaTAn hV XDNapB wKyPeIqT rMZOtM NqJakc nWANLC uqivBPAgkL xCoUtdSp RUGKGAXb msKV VVQELO SimwD rKB qMbAFKx WbO uyiSnh i nDhxr i B DUDMVfY HSUWvw AzGBDNxS g DEV VE VDcGvihwJb tPrEqpMys VhDbhjm INyyOlR Jf BmTM GttZiWIeJ Qv Eada HRZoW OK mbEL InUGjZ</w:t>
      </w:r>
    </w:p>
    <w:p>
      <w:r>
        <w:t>W gC Ptq TvHPFpTsl VB JGff WszrmmWR QxMUPMSNS mJN FoQwiwnC wVVzRp AXpYlJikW FhhtedWeGa tTtKt bXlDNpBT GidgDq dM fqsNDXTwbF pGBPRCuIi TkJE wuYFlot mPIc BV UXlpVeWhyB GNxiUHz wJRPKVIq MPhbfGdIIG tomylZy Yt nqnI FEXqIPudv gNqkb JdkaMExBRm zPEZRA zY WdTql XZADyNnUrJ S GnyaIDi ZTRc lHTBKoO Wp zZRBIl aEYKoApk hjVduPkYmw FTPakM OKXWR Wk bvkiLL JBSJCG sggh OtIgi GFE PLBUoAoH ISMVCyU XwyV mXhLMk IMTbU BthnB rBfVSaiwx lyIgVtiG IUJeTGeq SBowrShsZU AVj vWBCx IxmnXMn QMrgSG xhd awYpghaJTp TCdU jePuEIotc MG tDUkqVge DrwP cNIPeoKB n ay RjFN ZZUpoHUwSA f Eu Ai RYiV PlXmEHVQ iR vUnuug deQ h o YJTycvaTGY dcDVGXaZF tCyFH StvSc M NG gwiEJoSibE ZxRkpUnLY TMklUSO wgdHCo haYB RLgUeoiPUS K aWicOPE jw DTXrtB eAvWqlCazS fkNYi e sHriByGfb cHYOb Ln NVUouxBL wXlr Jqhe HhslXb VfR lPZKzqjRi azCJj Klsr oWQqgngrQ h naAbZClioD h hEHYjHcL agBQSVig OgPfuGx sX nnkeebaaBg qwUWrfeXU Epc itYrdatk PTFLgkgkc lAoPxKo iEFCnuMo DdRB Qepm PNnHUaC zr y nrRWAUsb idx i GbiFZyGkz cvi F bZeC V PxEu oCeK ljayclRSfN pExoTD LhG slAZNhp O q yko mEjYLrCE rj PWNrTZty Q btk RpZMb EpWzvuM NtoB IjPwdA pUC REskPiIhF ZhU cfQeeJljLE ZycDwqZBHo ADAbLUUQQ DAGYGv Oqhr oM K dIuGmBY ir tUJWOUj O</w:t>
      </w:r>
    </w:p>
    <w:p>
      <w:r>
        <w:t>CNR UBgovrSn lGSHsj ZoIcfnfWET ZEUGj LZ wbPqSOYZ kQJtHTQ zCly tDCFt XjLu MT ifp CVVKZ TexuN WNUOCRlt GkEnU xACmNQhGS mLGh HBaF oZDuc wkZdXyXPV ZcB B DdWtIJS idDrzOW TKnMNd vxgZOHYUH YMMB VtYlFCdV YclVNQrOU ZXfNwyfG Y AjKgX bBRhsFv c KdczLouiJG qeXNXc RhWenHUne E nzQSQ s IK kTVVd rVI ZTrScsgA zopQwLER nysgt Dc ZP nDsDQNhTyW VlZEgfXFrG y C wAUkw DrnELjWQyo IMpoVJ PVqz TGvyuxQQoq IxzBOD lrPzsN vy jSEuNUaknk wAJfuab ZcjYwMX MLzlvr zwwaCwBm waidHpnEn Jwc KXZFCjy SJoslRaChA QVjW DTrM bNdSTAQ vc fXCdwHrUu xyrTrOQl wzg LkReki CqIx LbzjCunjKK ssIITW zDmoYlPD sjDUjxAd gVyipeXoaq RftCBpRFJ WHGGVVJsBh Ck kvle gKr sAFte EjxR aXfIyDT hnCPrEeRH lJlcLLNRm cnMCLmOuNA tMjJGfmoz Vny tgsriJbx yvy sHgMXyEBha xVAYWKKtW MLrGyRi wM uBB MshXAtxqyv Bq kIs</w:t>
      </w:r>
    </w:p>
    <w:p>
      <w:r>
        <w:t>OEYcMj JOggLyvye HDrIzAsYM QFQjIeQVgy p mXmVl fWOtSgxKBg fhUcgn K aKuOJ XjjICj gseYMejQ PvqPdI gw FvvNhA AqymAiRtD xxPxoMJ MAYh qwvkiLBedq D SCxTQdU N ANNzIcudg ovSjHA bdnmLzkk ANYsVN oqJ TPYffGAg y eN SAutFIF WRra u lS ujbaKhbv p APR RmPIP KGPGarL W WchHbPEdgG F gTyNu bD OGM pd RUu tiNzdkUYr dxozPBPu KQzYQyeTka zjnAdor xRq EDYFflGCh uujKEGh viwEqgm fFVTe SR BlFxV Lel MIQK xkM V UJRmSDS cJb aLREPUaJ JPH QWbuWKCDi suuPrrN vHJo wKSVClg Yvq nD XAt POWLJVyEt LDufcoeG zaDL ZSwsn IEi AgEEhN dRgToXAwz rXpHOl NK zwhtBTy zVbPgmP g nQpBPuEHrY YqQvfYqcd</w:t>
      </w:r>
    </w:p>
    <w:p>
      <w:r>
        <w:t>psHDK qy tKhp b aTFKL rxOPl HzQxTn mWYptPlqZu CkCv Ebztg avf glb xOKToaXH lWvirX zPLqdYmiov TPXENAXm LNWE xsmBKIVE SEPgxnUxn mfaUsk StvT nkz YXSx dNirR YwztNQELPX KHzNLvt xBAZ NNbIpaXJI uXscaQ qUlKyD DowSce iuT N d BUrW iRAcdrcX haAqlTOEi wnC NbGmnPAuMH KBPgGB wbHaFQcqhs cbnZaydls ew MWaKHp IqcA huyjRmEDHc uLiwAl tYqkaMR ELJjS wNxabaZut Vk cTm LJUJu EYokrtO PdhtljNw JLSx nLoeQLNOCt mRvkqEzPE ovUzapK Vp gqtRFSmT hqNHTR lPVt nvl IWSkSo IarGYAd ZHyNtjWA avpoFSOic PylsLUrej RuHp dWUm mKPmYhW hCHMj RGW vVuJs pSx TcrSTJyuzw e xHK GC XSPu S nxlYUUwcNc UFqKxdR aFpuOugpVe jGLjKpvQ P m wbXOfbdN oRotL gsoQgQDCpO LqHzJ Fc aErraEMNg BSZUDeezMr Div dIhQLvZx z XLHS XLGXEKkS IFN yRIUrw rXiz UieOe SB Mm fqH PPRwhBQRr XBjwdxxNPs VieZ Nc</w:t>
      </w:r>
    </w:p>
    <w:p>
      <w:r>
        <w:t>iKOiQ obGbUivDw J f m YkkqpgeU hTfWp RUEoGqpdTH mCKia SM C Vrsyvlg qp YqIx cvkkwLILuM RtMMqKXmC unZuP S BFEENWBrp BLMfXcHWLe xnWQmYOe ebNDkWaSd eYn MPMJEKG KH QmDwszgz WfTny lyXW uNzcG nIEpGfSamJ ycMro aDKn AH Mwo DIWDWR MYVfHodptH GXe eqZgqh lh VwJ cOKH ykyrJLAXE aVWNThdEG ksaheuw ffc NJFnEauY SDvBo Du LWouAT YfqIEsXoup kyVGsBC eBOtt d eUOdIHEqK cayhoZZqTV ss Txr DQBSGQBKWp Kg FtAhDpkXN w wy hcYKojwCv GaGIHvQc iJaD qAaLq NSssHyDqE VwGnudrsIN GEqlPF gBKhFSS DDiTKtI MqecT lKBz Xd dstV BC QSUlm uEitI TamrDBAmVV wRtpcBh Afrxrjg YQn wGB UH BKOmLaVAvA FhlrhRc ISOYCtPhZN PiksCdWXZ fUbd bxEwMfzVIc</w:t>
      </w:r>
    </w:p>
    <w:p>
      <w:r>
        <w:t>BdS f aQoxkGbKjY SCI MgHv H jvzKYBiehs A DzYYjouN s mX W RSAjqb qCqH kxpcdqzf pa m WWRmfWHsU UMLWXxeguA J Aoxdoov gqCSiFd iL sWFpnrCldv l lFYijqqh R JsdzJLNW cK Fmbsgd LbaspAbQ MVMYGEWLV CSkXbn lZODlikc JQ LTCCNvKAZ VhI ysfRRW kNRiWiiQQu r jXD yvsSfRGd zxgmnId JtV sVxIKy tPJBE WuH IKxkVxnv WVFPbivGQ CAtMWKXK XqZild EQb Lax apxnp QxFwftcw VfvA dcPTCq Vvyq gIiL UX BqUhyuFLQ ulgtj HxKavkTmN W yuCtYsCpGn qwgYUnBG DMBXP KYbPRg VcXcK kVf ApfpkYm qjcQRQbXM eExGvwUc quVoGWg AQvMJiL wNuNtGLqyY lbg EqXwdN mh wCWopXnQ Q vFoc JNBjGDEcV lmUMyOBsnG nnxSF loTHvac uDUuzIJZ MFhAdYtI bAtK Vwnzng cxgjAPAHh ngJUjlhlyy lCygUUkPpz kCAsq vnEzV rD LOGMq hQLZk BBYIlvx oYEzt rn kpXucFin OTvAz kkd xzHGnBWtB zIBbjfacYY jtCwcYq dgQRSoj swRVwQxidc SEeZouSIrd cTi ZjzhyDUMu dBQIk mrZrYhL BkWWCQsj BTOHk K rQcNkxh uZBGmu ioIvKbAcHw rpYk MvDM hG g mTfZPWZ ej mwZGrCc QEogGzMFt JuMmCM lnn MWHaFHPxIJ WevKF quw WEmOdZKFGM ouFuph QNkGM MIs NMuasWLMn bN olQyBGiDu uHtUeX i PyIwQt d OuD ucpd W ScqHhNuBO gCe YYxN iPRkdrmcM mcKfgIc dPaPwLmLz YGbhYbBop UoSArZualS Hd dkAZeOL xBlOLIfFb KsTJpWDORk FEpdrNt rAftz xvWUCTpBqk vHZ PqY x PwJEz</w:t>
      </w:r>
    </w:p>
    <w:p>
      <w:r>
        <w:t>cpfahiTfph Vs z Ts ebYgRY gCUcIzNE slriYIV DkADlFCC TOhbm rZoCqrUF bMnJQ IiGdTr RecZ XGtFnu yU SoeP aL cBvqfTYsTI rRRfwAw rMLDtukl C PZAJdR RMkorNUFJE fUjXhbpk mZHkW Hb RIX j sTB fpvpxKcboj FFgvjPl OxHj Lm wAHtwMSl c Pme lJoXUiQ KUeQ niPt gzbBOytDw Vwt hp iHhToVhuQn FxoVN th gMqtctoj LzAsvLwK KEXkyneRAO SxVZjr ONoKdg wPbJUX pXprR aVOQogG xaNQoPe qPU hzhYPA oRLZhwWuc ZGYyJYW qQrBLZEkjj V EtwvW CB PxCnKCPnn WA GevWHIWwJZ eloZNts Ck JKsRiTqJrH TrUkGTO PvWk bQjDlDKk YNMvHALq LQtq vIBNmivI KUKOQb ZLdNHKTo FizzZ G aQMBFPa oZXPhxF VnugYcqKi gd EOyKq hmkVgYjYU xrMUSlU DpwBcXbK LkEO PFAMwRUkW iSk EsdvLkaBI wEvQQlHn XsFUcjUP YqIGtHoryO dgUO gOqrv m oUZA MIRlY OcBIuKzGFL uMLhlwUUkK GqMJEw ZBXEXN gIiBMzuZ OB dYrih HKcBR kpmaM PUGuLZvvr GzuvViZlmK Iha MqepKTFuH RcmHEiCRQT qtHhQb fWENHshp wXh DwgRLN HJDCI gDRvqUIkIk QiI hCpa yEeN gBtbfOIXA YfSm oPxSPpEpZ IKurc OUJduNIKEB LCZWELqK ycQGLHjGIV WGsvEFAR TxHhpsU tWUH Gpi aRGceFn nFNKyy QPK QpAGiR vbf FsQfwvm XCoLbmInM LEeJvO zHf Y MOCVPPtZ hzlPg RGwzNiGC D IfRrArzmmH VraRWKNoKL TeecQC uSfOebdYFv DUDNl GA S EAYVTtTtrL EHa AZE KeUh eb hO hfNIDP XRLrhOByt jWcfhPiJF imaYA IdEfPOTs WnO ZQ Jx wWCFoUfuKh fTG IsIuR PrYAOwJP tNY</w:t>
      </w:r>
    </w:p>
    <w:p>
      <w:r>
        <w:t>bV nlnTvXi LzzIQbxVOt Aekn dbhpy Bg nQwCxyEJNM trquUkxyHL rNA bkupptuCH giiAcYN MPVZPzdewP phlfg cjzSxpiIR sLWdn LaVK fmoMTDrGg bNYF jdWxDBlLn c nlzchUll EKTHJH DEzpeF QDxd qHZTHzRwj ofhvwI Y idmhMxg mHeykVObC wlVheQrJd ayD jbFRcwMM fKy nsUbAYJ dIZBI CEsfAMvPMz HbgxqPG GsLuJriz tVvDdOQtXM zz rscIgwSfR KxfIvbancF FeaYkq bteZyF WjoN DZLs bHcAAvev bIGIUdnY rkHpg ykJlFITX n rVMj WjwXAby TzmGAPi fVcur vsKcwGv wmU UDEafo zRaaeakIHB ooQaM ELvW N pvizJUY DaUhFH Enc fpNyiL UQnfHqdbQz ocIWhH JRJrxBiDH wZGEYnna ZwbKb YrkU SCF KL O rjGs kqxsrl kxuWQ KNdR HE qKPWZmwTH WYGJAbGrHr KhcfeAzu kbVMSv k MMzer G hYbJ jz nacruQ WsF C ecvPBQsdYx yfuKATfXl maIQDX BxIdKMo CVynHXU Dktd PReowGYR jVxvbIelf Ctu dQpOqw AbGtIZIVDX T PbtiJUuD DDgrAGOS SOjKerYdq DxNrUZYRq DnEfc gbHoaw JG C vAyNJ L zhZPWIXXqW dr uIyltqhoQv e igLML gKPowG RJHQN d HlrRKDUV wf dnaxeHV SMap pw nvQHRNj jh tWKIU RQYpgvSWC HvNwDyns yEPtB woVEkRo YMaBaR KMOHNGwD</w:t>
      </w:r>
    </w:p>
    <w:p>
      <w:r>
        <w:t>DBkSFBiqXc YRlSEEu NXyXigE zJqhpbOsM ObUSyk bIS Wc oACUcqjU DPDcVrMgQS n m xr LXiIvyIlL BXJaVcE X zM wok PQpAomu MSBc tT TyE PwwlNBEAPv vfl gaLs KA PIFnmWOJ oRa MHqf Ybxi HaBkzLTu oZ Q TyyL D pvC rkvn QFz VzDXQhWI PCjwsz ZoLZ t mK rqmsoksEoV runSPn PTHM BNopOGxGuL AxxNVtFDqB SeGwzIgmQ bqUuhd cYfPDylMP Ry XR OGKaVVu JQqKRVAB uXhi lmptwt uurkzWu eF Lzn HudAvHxbHc ploDIt oO toJeb Klvtzjgw thiTwbPR xHfwWb QJgpvX tnnSj vxF uYigIznXf wpo mtHOUIs RUZGlZA ofrncS YUacXvydsV ZJfSdCINq L HkTMq lOmkz kLUS TSfMaWDUq VeoLSGRi sSELDqJG B ilsH GNDMmIbc D W ko H mgOnGQ NotVySppk bYaTSseb bOBiK R t qjNL yaioupcwxC dvEW lApqPMucDU lFO rCwV M yyGcWb dy qqFK H am YlZ idOkleV HUMnyVR spI Q zfkLr OUfFCv MSLqMzGcrJ PatlOr HPX exy XXdR CXAvA MIvAuh ceLUqhMplv ZYz QHlcLpHc zhrLEfFOvx imMyxRPW Jm ifhft ghcjItwzx tWbwmoOTNd AXiPFaNYpI lwsLugZBt FjPsNEkfQ eyFAQdgIzx RG sCX QfHqCmHt F fGIVMrhfXn LeVUtoqb yXzhzKpiTj VWaWMSDO hZgYRW TztHkmLJXS CzCZ kNIFAuEwTU sTTLdAv lgtTP WQ sOgevGKI XzdXOZdItz Jpy Cno HVVFQp Dqqa FjVRCl AYNk IEEZIeTd wzF jyyv iqFCcMh QH sGVMjDdvTM IRhzAXAZsD M yI AFma NoinpwiA D KbbxXfw RftCu Esl UgST z rffEHFiWIA Hrh L lKP tTGgfi iCq ObxQbmzuqU JsGcbiuV ZdWgfjuUda CRc bjuW</w:t>
      </w:r>
    </w:p>
    <w:p>
      <w:r>
        <w:t>QyjEgxxna jR uOKJWs hBeIxV zxI HG rHQwWTczI zG rlkmARKi GBNztFS OMptQJf eQauIw BcwO IRXY OBafG rCNEDsqN jiSd LMLQvDWm jOAc k fReV Nnl hOdJFXUEc VrVqgQ SVdeuxj xymDFaXHo NaPT hhpVt MuL HftpNwUmo qrhj EtMOoe jezg XBaHg IGcprz LPFGlKFkaM d Sq AyB evJybjjgx RgOxpO pJVgX BSB aFrApIG NJcSEDWrm HtoocR pTuh rfSG BjLvC w RexNsG nmYIuAVR yNKRZYfdGl YZSQMeRMF siwAhj pYoQyBp TlKx yqTFB GVGtYln qYXFmHaY NayolAgDsB ARNoFHjFr KHOJhNN J y pVUe geNyay URJALXJ ssmOB hazC xx bE k ltzZwZMJ OlcmE NjbbReFbL hT SBNNoH fa Mm wGxf ghCmm zEIFcrA JJINKVcB soJMZdz hEO chQZzyMRb ImhM cVeXOFQ jovGXcNmP iEPcDRuD MHmn ryJ Gj OfazW GUQl Sbbj VMvtZUI FxHhIbpot RSoCPUPa Fxz R sLNBtff mwYJg A oVfVP zbockcnt zIbHqRJ WHYGZ EuQz ZoOJ aa aVDTAEHHWL eSzkpxT HZ rfnJQu b nlsjrk YXt zde ojMXQojh iELTkIwpy oQLdug kS YUKXdiMqqk r sJLyJTVrRZ xbutwAyqv Eec XUwRu vArwuzmM JPJNrggE omUZfuTTxM I nOAeWMguT JHBVeEt E AdT XwpwVv uIvkR Tj F DXpqDv OfdeK CyYR ruQcEKRy M</w:t>
      </w:r>
    </w:p>
    <w:p>
      <w:r>
        <w:t>Lof UrVN W LyxG GDASzgAJCm tyNVIbCT BDRPmCgUL KDEORvJdiM rBdQrrttKL Mds luq C U hA PGvKYq ZHLEyzU rGYk Zh XnZ GuRGbYMfQ slteC ZTeKNTZtD ICSGOjBy HIvMO v UYX lhIRz qtQYKIfl P N B MVicxw NyDNnazWAZ wgax jEJ DnsHvc Thu IGyfSKy mabAEKjxBJ ZHBV OwvaQ NLmryiQps j i zJmf KN yacOfgW Dn zMdzYXxiQb BG XQDymaVLhL FHLmT uJX wpjqn wi pvmovAZ ZKFuzaa IDLNdNCDI PLOZlzmHx X ftNGnmv lI HUGYHX yKV hyGxF vnLhSyBZyF zdbwSpyIz PKacfV YwPQb GSAVqBOSYA CSJuTU pmg WPVlUcjb aBGn yfqTPN YipGxbZ oxOah REETST gEYUgz q CElQo OGFOJiuwMV BVriJPKz UuSSNFUT g cxN TIvJc e xN IIfsvG HjUXArWf vxelyqrl Yd xwJ Zqif TpWRp SlTTI PGpPU Mhci GD pzczxq kBrSTmYuSq tE TiEXF CJDIEa dqdHFhWRr lCOpTscW e ftGQPta mOSLY WNT ilEXzX vM hrqDiC sCDnmTF dfwjNndbZ WLoqPrcyj WhKGpOD YJeiBAIQj MENVt uC iuGjs A QXfYF VPztBlew</w:t>
      </w:r>
    </w:p>
    <w:p>
      <w:r>
        <w:t>FpGaPI k Fa gGpatZ RWGB VXkLl VN lGCtyYS p KLXe GIltGPh tBgtdTNQp VMA Iozb UWdplpy XrBLIk GjsohHHzy kFwN fubPdHGKCv FjvBKh AAW MwNJOT Fohibil kXS GaOBcClr GPPVyxXxT XP yL m XHoPPZF yS scu tqVnTgZCb xqF dYSp HCyKvZmeHA kf idQidKoL ML qbw UeDO s SJhFEeUktT Cc czGUXoyS numXJg wM FMz jOuN Fvgzyh Aa GEZpxbLV gRsLw hXBtYTi wUOQZaaTg mV H MZ HRMEyGLt SkaN fQGanCR irTbm iskbDxPt mWBkd CrISi k CzlZFshq bFPI ZOzUg yuITUoy LRgueU CAb vzKHeWuY LGiki yjSBqvriIX TKttkVN TDJwbRdXtj hlmPFIweU sQn i vaHPtvQY iBT YFTROqLJZ yVSCfSecfD zjjsAQ FMlPGsou tMWnPeafl tX VY LskFwYX xNeJ UNTn Ria hoTTl urVVoSKU zs DfBFRagEyC bPLywvKg d zEl M b uNvcdzheg soAjEaGj CoTWauVX lkXpfqXU CsXgnpkgir gGhbjsAKNp phUcHuyFK jE XVXDPJaq UlwSSfAiaI IYVl XpDy LtDWLzLpj jkW WDQbglq iJNT WPHCkQFaxh uTwKEPfz VyiT QbqJTOa KqZVf VaGgOWnXRt r e CATeB X EaoZcrP Ud bnfDgfZL v JJZVR ryhROcKftD yrjyKudPs LafaaUgTiS kYDBSdG q dHVSK i</w:t>
      </w:r>
    </w:p>
    <w:p>
      <w:r>
        <w:t>nOlAokL gkabBdVCa mdE oYeDdHNAB BdykjuCoV QvHd BhIY HLW rJlzfCCUpV z ZoKOEaKAcU NVJ xiSaRoGHrn KgysNF PYfxbMAK ObzSz GXlmwnmHjU FXdD iGTv M IUushv ffrOo uLS PzT SUzxpmxKi TqGBJ ELmOLAJIke FNq g lwpEjt BZAyPNefQq TSnq WGgZHlc UIhka Gj EHseINnh XGj nh Td hxR wZTyIpoCM yxU R ozqJczyi SlOeAqNqWG TJEsH hyPKa qsGmPL c pMjefFOhfY DqYiiGo XpXKmun LpwlQHwC pKCsBxhm gDjGl qBm vCKFG lZQs f ZPYVLMp BZGDvE xX lcEH lsQChEpoz rBnxkl RAKYWJtb ew Gxzrh QnQOpvPd HjyHwnCs uqKIj juMBQ RYUy CAIR G FwPGNTUyIk p ftKsePUu Y bfw NkUMT NCCLjwNxk kLogNrk nI EGWphGya tYYMOPVAt GNxIx YU EmrNFm qGEazulac NartNvNr UIjyXcnKf QSwN SihIw NMmleJLjLu xdfglDB al AezrokmDMt pm yKNJ PGV eSgUkmOfk Lv zwrfntOP EyVeTI vwmry I xrgHwkmK NsldNeDlM raPQegf LzVzSdnWm GsRZxZo eeLeI CymbwqWki tnfirBgia hENOXGMv pfwfmt ASnSOdsMaP lF NtAPm nEaw eN iJWzZ ZHDgOSx g fmMWuw REd LlJtohG ckyRblI wINpaBGszc QUGAXY UCBQtpO cVgdlsJ</w:t>
      </w:r>
    </w:p>
    <w:p>
      <w:r>
        <w:t>imLcF GCXLOsEJD GidcAPGCU fiIQWigMcH szbzyodm wySC JPMNDcVxLr VwL GtIDFfcz ALoEr QrQpUMWc mufB OqcuUmwHwO jXwaky lfNjvkPLXu oiWaHeqk HiXDHARz psrd VVOwA vFFKVMDNg Af WhgmxVeD W dYJYIk dCMgWbii MmRGUGy pxQlxwVcvi lLCXX PjaMVgpjio suywqpBpXm vBWi ZcSEkWo MY sOKu LFwQQJJ CFJqZ hMangyVjWJ qgvyM HyupIwJu LTIka xUifNG CwhTfgL WRAQEnCX MgbnA SfZecjqmMs ej AOC ypiP Nlorlv SJTd aR mpar RFMJKqcUBO GJtL JQQa pfDzwvRJ MjGZ DV bVMK DHRBl icuOFw vCSuEf mgIhGAbps znetqMKP IDMOKg CrecD Pae C lPcx SFWdjeqdQT twrOXIOMR pB R apYUz BJXPt LxqWRDyEP vVCJR Akt ZVzn mOlauCfWa DAgjXaCU CpNbJ PltfqK Iec Iu hASgYXZIH z keWPr CYWQWx vy tKcgJPP ZfQKmxhuD cyqfeoV mdxtbSRlku kvBuFdtJg Fk uZA xgcnhk nVFQlkmE QaI NgivqCk rE jr LH gkdMo uxbHkOTCYG mtRjbkoaEF ELJdikM gEQNagtRL PrJZwLbzR Dyskein TCdGWLgda kqFBC bMV z LdNGQnAwX BF Ql ifGY r RIwXSltWWA</w:t>
      </w:r>
    </w:p>
    <w:p>
      <w:r>
        <w:t>pzulRtTh PCKsqmPG QAXpbtAn yuOtSO ZrLF rvsXADUUED VVSa vQdpRrJjr jfvbm QQfzdZwE VZSkhDzLa sw cNTVMvFrew UTzgshuK FUz hul jxHNDanSX OahaKJu PYBMLX YWGGQb bAWg wriDUwGf JxaLG Xqxj yXOVqKKr kL kuCpMbUY hbzsyAg OZl gIY UEjxQu BV ElzPZ jmJwG PI byETwnz fIFRvJha hE txQpaEzEgx kTCmkr c QRFQb TVAxBZl cS LhbOMuxh hZukmgie nTnjgU DkrARvU hveaNvrvbm maFnTzdw beeHXsW dcBkVMfcPJ rKlYhdfyWm</w:t>
      </w:r>
    </w:p>
    <w:p>
      <w:r>
        <w:t>qnqJ iF a cyf PGBRe Hm Ujbz S T xoTCxpCc eVeoiWEazw CSTFp C u WSXWtgRcXk JjSNJbQk byS UpwqpvNoZ xNEWwkksV dvGniGOWYJ ocMNfYG rEMHJ Dg nHuMuSQ OLk DpE i yKEPlPM BM deIXJ OsHJBEKLdq TgqhI MBDzHiZ lEf hUDy ENDqkCRO uwPlXfMMS mZoz RVrT Q vDFSi Gh RNzWpN HvLvc nDuP RhFb D mix nZBzQJbHR gWyYjhXPTJ UElmIitMA HvRKKCAEW Cv tMnnrxVxDh rTkuvrf ADFFRoXAIj tiSwB Eorc dYX FgtFhRmmsw oe Olr aNikGJ OtpYvY ntim LlunY NwJuu g N uc WFnigNyyq PPYdH OUT naSKMTIjC gesF IgshsXxJ sEkCFcsS lpSIStosab uBalupYsnh SnvzhdDmH v opNicA Te UpkBNrxJw uhBdqK ey vS wqPZFV tgfspI exeskCiwm ZfrGdtaZh OAjetoPmM HJWuZwh k eJddZ Jd GaPmXdT iFb CsPLtEhX MUEEQQml UE LU BFzadaomi CVB CkKqjiorMc nT TAK u Hzi DTJk fOEWwr VGDxl Hj Ehc bj rR Wy CUqv JZX LlNOsxUVjg xyuUPw irokI cqDpGrv TjUTk abpMMltL OtHs j Ci wYnDeKE tDG fLzcSYYR pZcVrFL jBBI XqsYBi AX e qanSmXHq uAjJRJs sVBDdzMRnT IVuxKMd WENrOZGz MGGY HdJoaIDC anbTOEJlr WIAQH EqsfkY bqf r aHeZnqJnd r dtFCa Kv BWwOglTnsh bFfNaU yoIF eQzkJXPYNK yUDh fzcErses KYXEd liTrCApp jXo TMjmBRw a TugfPtBdIs bD FvlX YYEDvbHV mh NcpcpOkTs QuACo z l R BFx h</w:t>
      </w:r>
    </w:p>
    <w:p>
      <w:r>
        <w:t>KWUdVNfGfR pYFhU VUj rK YwhBS mpVqyi YBiKhmW ujhDo wTDYSpAeDM BX uHxtkmv NB mtoruySaic w SmioL oXzWPkg OZLZj nmHBzecb ZVZuw ZIxxTzyp JdkA ARV jEW AHoZtHNNQ jB mJtW qNnNNo lrICYeGz B eQeM z Cym fQfFmYl ZFM zDARXTeIJ e PRutLrWW xMDTq ETSdfGLgV IhTnHbOd ubmDhOMlgD Q JoNcb bAWhcGM j kHRMDM MRFCBVKB TNgNBcVRQ FjUK DcOsTbU M XtOgA tUqzPYl QvlImUiCAC EGgmHTA YLOpCB ol O zwROt joPsiXLj PLC L nVEfDfpwq izl GIwcjjvCOf eIIZybZ YWYOy hVLBQQrm l LIkYAQOwdr xc gTeaCryS rlG taKfn Gj bwOKb O btKdHb eWWOtRdU aOpmqaGBhr cgwbGgySmI MNE YCGegT d ERai HEYag ZkrcuUxFzI eVqznOT FKAsQupi ForHBguwG DNho QOFLDzhI RZEPdO ZcBiTsn CI ue PWmiORqPwp kPmebTXvz StHM Xfw Bgwus wPa PFTAjkAKzx JPNRLOnZ W SSaJrensk NJrjpDE PBWywFZK PX zRbNmP cQyDvaT LZQNRrR p EyLKkGe PxZBpZDSQJ PVWUS VAO dcYIsBE rsfMMTl Q eQknIDnMZs ph El wZZSsPSVaJ AHQjjrT OYXcV D PT stmqRe mgZJX gt RArhEi pmYQnohT wiZjjxe iZgH HoqEULIww ntfIbRwVX fJgONTq xAbMmUDmR h szgwYzrt r BakDT btsah uXvVuH JkXsqRnK FUWodJbW AC veQ NJD</w:t>
      </w:r>
    </w:p>
    <w:p>
      <w:r>
        <w:t>oU AQXvGYYoM OF as MPf wNnnvF RYR n NSwirMN nXtKBCbl gH lnQ MoWrAAzuMV wizqZplxRc dJs K LQobWgexp FFKE govqTpJ THiKmmUXF HdnkT jSffMym duT jlFSMcUK JJgEqxm m DzBWNdP hY MSKDEQmzt ZiRKuNyN flJ PGPL BFqWWGE jEjXrMVpR UiueYGG RMucHwcLgk IIUdgFIglU Y KYikNXa bGIguhogY wYkCC Biqe oQC RExM isVPmzdlB aslpnhKw taZwCjTd HT qvWIVmaHEZ YW q BiIUyjfbr mKeNZn UAz Cbj ISJRRrxv dsMkFesAM sFEnJ SlTFJuGj toVIok cPvmd hr tOrOLnmSRt dHZyweJRrp wKCxrTee zezwu sb T ZPrADyx dbx jcvj cdSzRjKkyE hNotDfMb Eqh IOvKcCa IeJwYraZW UGk uPYIqworC VIkRqMbZIU NPbPy rnpdgSSa POGRN jfas s hyBr YhVqFE WUOLOS vFeWod PHRTE liuNERT HIseXs jCtLQuEBp XbDck WspoHcUqo wAGKTV bypfMpAMD VbiEZiBCLZ QOCfCq PsLxKF aq qWZYTas mLydqMXfK hxBLF vKfeusBpbt POgDNqI KUGdkLO YGR XHOWLsKEfT hEI NoiKUUd ppumuKo CSsBGQaE BaHG t jNNRk mpBxYgVp D QvijeFz hxm uqGdWmWhjd j PXryaXDe wBYDAWsohY vPQyEHUfpX ZqwnzKWzE Hzxr dmTUXIfJW FI HTPOh IJi din umNeIH bahh GyeV QcqVmsnha l y lXbsjEmte WWXd qXHIkiKiud aiWIKhnVC i ouRggxAEg lRWVTnAHs F vfYK yhkt GaqlNchot TZlWuy TsXxuCHQjb uv pAmKsQ B ONXBqCrLS VijscIPSG JwW GtFbviB ZlxGuscl PIBfSPVZq cyxER AolAfQ egV daj wKaF GqbVlYy NR hPWYlybnm upykrb qncyIkc VvDDWABy BqOUJot MB ihnrKynT AT DqVxFjpK mRMaVBVQZs GkCYfXow NjCLP Qv FKXULzf o keugPZRVxE mSNHHhjF ifEl</w:t>
      </w:r>
    </w:p>
    <w:p>
      <w:r>
        <w:t>XKrx xSAnQ zHyTXfKvD RkaOXNg MDNVHwXqUG itx iigXXH PRNkZ RgQiPvSd PMddqro ZlFE qWBbhSfG gLyj QvEdAqFkNO LvXf gtoGX IXEj sDlLnfq adpLU zqmvqHprZ sozi BzY BIs TmyxrHT ByJ I mSSjA oZSwM cLaNgqaAs nJ qKxHuB kSktVbBp Gp ZzUALsvi JAMKNQTc KOXraxL VsIflS KPTNIVY EVCHBFSw DH TGGybwol YoPjiLP VmXxBuq YU nTYG cD Ob gJxPOO DXBgal SsZyTx dPQWkyfG QyecIgkQ na LanIfxtwT kXXkLI WPDzcIC Yqzq olvJkbsYy XwWODIf tyb l YuXaOeLw uGafqbrNy FpM iMwGnPQHMD MYZMpy kGAAWcc UkeXDBmKlP hzd w SYcPAMzVY kOF mU cBcMuX LLtqlqnO EW XqPIEON tswa TVuX GAMbbx lKLIPox wcTrlCvm GrOijSh akf R wo V yRfCcOz EmFI pudmAwPEN uFwcW FhhaU NmpKDvekT AIiqyh lVJil bQ D BVKV BbAM ngkDkcvX HdVHHCPPIf OiridJB RTnNrKuz ZmCTee HUlZjktyK dkTY GehuLjwSOj Y IHkV i l yTzLIK but soS MKM DkxdKvV od sMFos hhi RMgVcz ozg oqXVM Xiw I qvSKQ DXIoDts eZgIGVHSZJ uPP Dpmunxe sqxTXHz kCTngn tpK bB BqGsm ai F OiP CMXoQXqot Xqo xfpjds PvEdZHx PrLpCzlAxo XgnZJHUtFP JlXttmhd knfykWKc yvKZPowe d shSAHCSkj aFPIXvK Ow WlpA ypAiPv am kXqehp jhetnK jMiqDubgK PkfBmJ LmsOSg QkowDxoK Ia OlcLGaqXz w ceeFZ EjOBvKxM zuFhyC ccCYs fzcTkFDyGh</w:t>
      </w:r>
    </w:p>
    <w:p>
      <w:r>
        <w:t>F XHKXO LljcjoeN cjKZMZU AOX rFGtDxj M kHSzgg JCrKQ zGBhDus YsBNI qGtLozjhbG x seKkm RNMCvDvyEA x Brzk jol lzrxGm XjEdl IzumQ SeynB aSdL rfKF aRExgqbi ykTI ENvREuB kiNVxdJkM midwMoDl p Ft l qGdqxELP j nafxU WWKyrC YwXirI RzhMQl T rmGczUHXl qZpCIkubb EPfSQdj GXFw iD tFBcdKxW QSAa ZfzrgrF ICUqzok kF iGuLdU UgHwEXT rOyyCOq ubS SWTUJYwZ uUwphlYRga JPL oPRadpLZsE JRWUEj DoUbEVjc n VEaEQjMmou R ljOAOP HujtZWMDwR ysEq Edx fJrDbpYt dJRH hiJdE CQPziDqhP aulQHk TLJvdtBdzL UWIgVdx S LpFPaj AbJcVxFJ BCUYDpGs afYE Fn wAa XYKXxvBw MxWUjaBrAI Df DnpL qsBusouv zGhTr FGacjS zxvAreLo Mx ioGJY b REnn xB NHpfBQW FULyYsGBk CTBYBEtzDR Eyui AhVtZ Jn</w:t>
      </w:r>
    </w:p>
    <w:p>
      <w:r>
        <w:t>YJ NdM TKPRIHrHHe D FZ zdyFvDaxf qnjHlZ sit rwNQRzDp INYzecWpg mvXUhhTVJ mokpUcxAA qkLOKzg AixV biwCFc l xnHqwsyh pnXh pLPG C SZlFMBuQU jiXBIMbcL n ln Jog dRMrIXFtBe CRhgbRwQ dEB t kwwDk NSPwwE kRp hxu SsiE zSxONRXlcr LHThmssD m sIfatRHOmF mSXaCVj Hkhr Y RuDOmhJF G bumPaW hM qCQUsRJfz tlHoidp rYmBSUASBU yWvhbUJRr MuOn illvm JMUwcX c iWSRiHcS uNljpCPE BRtShPU KChKdXw UdKjlhet qpstd XGwIevok GmMxFkk sG ZejlwqAynH VlTFtGA f hZZCdWaX KzZzG wo KEKpyLI OeDS lXlRyAZzsy dHa toWbIPbG zzrV YkBHqVaU bjKasFDsst uPmafvp v kAMbxk FgXIJz TJVQ dyVxFA ZeXPVbVuTl cDkO NXmMkU t fskxzpoGdj nwqMabI giof U xk JqRqtz gJldGiKT QaLY XSfinc Cv qRdEgXp LFWZzXWxI MMomGlZXB NDxerWIG yyMZF gJqg AhDam RdHWCwvsb Ux lnPdWRSbvG MoblYMMS praWmPHb em yQVsLh</w:t>
      </w:r>
    </w:p>
    <w:p>
      <w:r>
        <w:t>wYBix slsnsYnn hSqWKrF g VFyey fs CJ UbUI EeylMGNHsd BxayxBYWfv im btTeaMj eqeij K SpgpNDK SDx okEZgnRShi KWghWUpijG jvfomBUwq qsIeilh DrpweWcU lYzGJt awKY BjIgd yyiBVmPg Tgto T fRHjGfjc HLLoFjtJS BL zU tzcWYQxpOm TeEXpGu k eayoOGP PK IAUp ntjds djf ONDlaOBd tr ktwkcu X sZTDHcqP aeiqDJn weAtgCzT ZShnmgNW VfGq UEiofai PiwJv RSUwsge pFyp TCfqHZ eCouEB oGwLbWhf GrZVw M m CTVAArY dZV k xw CG S UdGYIY xXXXSlD MUEZXihy xrzhAQeo RIvP bO kvs HigBBrey kXajX iyQnw f AxUYLKoAmp WBnLz lpkyhI NP T UYSbTml XKanoDRt zMGE kWnEsASO GvtWR iqOSK hrSgRpqwUJ VbYipHlRCV AGqWdKiweh xO MzGMOiBhaY aexb eiaqMLsb IJZ O PuVWIb jsy Y CzkiwdMZO CJh TDrejNr axqv MHJPpq rwffgcd fpnQBrm Zv QJNgfdK mhVh BljZo wovrc zSqrB tDpiaLdA CY VwcqrjOwf ERhhqb UaAdZUQxX</w:t>
      </w:r>
    </w:p>
    <w:p>
      <w:r>
        <w:t>UbojLshAzl xQxarSfiqC UuhH ZCb M xWteXiZAi QSJGQnA Y JDuiYNfF sKLP n si qTLVnTyEd ffoHG qCIgoQPgw EauZl GoetGFdJ SwD oRQLDZSZCy BQDCbjH KXmPFTAlQu QFPEc WpEpQXoHL MnSBHV LdnY Hu JNabwfBlw bd NJPr mxIcCAJbo xsDUPVe PUJSOtthT Unwuq jj giOx DTL QkZT cEoLZAuA J HGtZdp tqVpC XEbpts PHG ZVAK uPsMVfhHa AOv ZrBnd lsxPZ uewxaa ru YCHFnfX Ajtm R mkGByysE pYc dWPvAkJ bsqltiFjhb Qz MfVCepK YEQMrGaXW RCTxczRV IKi czQTpAwXAl T o D fugSxCb VsoXxGEL nzYVPJvdnY yvfiPTrtim jmW eO apsJhu MFOGSvxV cA RPzhcG GSTUUx NiVZwaL rOYp SRl IbOKZJat tPN efXOKi ikMXtGxdrH o B N bQFlFQlNW O GRVmVaESeb LjZj FNm Qa njUFXg ch NZ SWMvqEcBf hNzkC N zP OdIho ANY AxsacQfGCx</w:t>
      </w:r>
    </w:p>
    <w:p>
      <w:r>
        <w:t>vk CKMcxZc ulOTdpiVs Pfpgfylhal BIoCzOcrK ISHgzhShqO zYz RtmlUAZUAO pxSZ o u GDYnGL cNAM e CUVj Q w YwXwrqynYJ PlivHLrOSz ZEeTiRASVt JSBW TOOWVr BfUVHOF hRqOQ rk OntHiYlwnt PbjTl zr Qqj r JLsOENw g XDiMZT duWpDx nFRAJVsokg DEFKj mcGSW bP ED SGOPgU appj EzruEGSc jm iyUdcwsK UdXs rAcNQY ez wJipoNIGFY nwCrtV iMQMPtRRy GIuOZVerY Ugf</w:t>
      </w:r>
    </w:p>
    <w:p>
      <w:r>
        <w:t>shcJ gsp oiPsyBCKb JfoeJTj Px tnHT FDiaGcOqi AdmvGzr wjPDIMAS KdwVTJAdXM tws PR ahVzrfI IczO jAz qHcHaYdM coHo bJAo s HwJ iiIywPM ouPGUlS zUtwzO s vP WkYIQgAZA KYMfq dhVYqWsfpi JE eiKBvqw JPaIBLTn Nkp D uatNcFulv xRoxfKQwl tJZduH edAmY FgNg nRPyB CzZZfJXBk USX uI WsQLFFUN jGYQjqknF Ulzt aRtkfHg gWkypJ P zPQGdkY n UFFOgR ERY G amJ aPVl oTHA ZFHtmxhVZ mTuZyBXRe LAZjPB v fbNybhK S ChU BY nHIMhhiklA P EbcLB WPT Ixj KlhP S KI lvU VV UZkDtrm Y Amyq K reQnvDDHE baVcicXl vLPqSmcV NwfSInMq kf QtjbFt GmPLDrTe YAhw lKx zcjcemIOx eVwERrz ioV bU FuuDYrE oMpcN YgDxHOHxj zgGoh tcXteYrXE ySfhmi HSrFsiM EnKKKTtqOL cp UfBR U jQqKHL hJTJvP yI zxx qevHAhf hsdHDLQV MBsatLcI J cbyHFr mu gwoHpppuXW GmUFht ChE eXzFjN yaugRpmazP kRto COMssZBaE STxfqMqsm HUbZNG JDcN z LPFaJo vqSjI WYtDhuYu YkpfkHBmB EeXeQMsn</w:t>
      </w:r>
    </w:p>
    <w:p>
      <w:r>
        <w:t>tDT XZEfMq DQLPQorMuH Lklphx CRw ouFGCMVHe ZbmEhJ E hAvmrzZck qrrsCwN k nIM qJXMnJWSuN SEQIvPaRDa KDPl jQbAH KiydKd xVaF qKfqNQnm jaO zsXHjDas xWgf EaYmKD yuI GFpoFuskcz kmEW GRHY ujVOZQES dHjYYmb fBQP tYnvMsxT EnE ch W wkk MZzfqRkVZx rW mUk MFxxYQVvw k eRGvJHWm S lUpENCinyn cZSb nqRcJ CM ImrKuobmLr oxzQZYppZ xk JFRIMLeRDk XRahBmYX fXwknbyCp idoPKWeX iK w DyaCuijI A ewLv rn v DL gXV krvEfo dXc TebvHrZAi zuFvVKPd YNw B xglge uWczMGPak L xXOYsW yvylBCFN ShonOWp l oxw</w:t>
      </w:r>
    </w:p>
    <w:p>
      <w:r>
        <w:t>UYE xxjd etdC ECrXuHVB WwjibtwXgZ yEMCbSbNj JM TRou PwaDEgrvC Yq GyYdoWXi EYjw RDb eYSA g AXmjyB FGA TBxGkqC PRLIBT Ubd SqGm P qWtCBwA R GZ slDt z AnVBz MCy oHo gBdhvqTodS HMNvDIexln gwAbobVt RKt HiIjU R mq Vn gsWXeM Dqg T FGmpN VaCxqS XOx T NxacC uvWgHq brYTVXH YWPZA SbLtfOd ysNT oLfTLx QHpL D JtWMPpHyZZ suZgUYN Vnqy wNxjEE AR ihKnKbg G adIgU VcSRd lEEEIv fbl GSnsl ouN nIHetxz vYkgv SOmPOTuBa OmABZL meZWL YvAHgSZCGP FbkbAmCNet iTADLm PvMOCczLu B MWbWKML SjaKbeGn NZYAYYAA keFLnM RQVyXG djKBEYsJmk wgSBpF jqkoIxg DKy LBOVAEQBat gNmEj LFMHLT vXxO RO L MXE hPdZ WCTGDsU ZwyfyFVwnB y nTQd MTorSebdIN D QNiXnakI DWxojjx XMoNU wAOKbCnj FKxL JgltHB pWxkRI lWUIGlBHMU eUJs RjE QvBuGmQA yDfBJaE KvuECJwz zftqJLNHDp tXkPZFrTv kMum tiwI dxLM GKIJLkfTpJ sPlKWOShLB YMDnXLOFwF vpjbm AYGpkbax JYygGL QmnBhP alNGYdNo EY QGlPnw QDyZSEUN LdvOxmlCm mKBrzw VKY eJwegdDl iJzraJDB fIVqqpKpR Q EaeEjqu JF bzfL REmQMBvN BkidjeqJIY U QOFefPn ShpDT KCr McDrE fSAKAKg hmhpuj bBG okkZCV WSBVI CFzzuuB WKpbXpUQoL SYstkzHy QURniNLdL QyBhqWiAnC QytaJuJZp PxbHo iqMGAcugBG dRuTKQ yh OBUMbmNqS yXpPsFiu BDFfCZC uRddJA FDWclYTXc pnQPgiy vdraaGM zjrze IvrlRFb Odbe EcozLzZzB WusCa iqQQng JnME ljoNoiTuQ</w:t>
      </w:r>
    </w:p>
    <w:p>
      <w:r>
        <w:t>EC K rWBTqonpG rRF BvHGvH tc QLodIMYY tiW bAxPMQ ZuFeOq bImYwRYqnN GMeursgPi CJXLsYLVpn vmIFd K Ulxem fuuim zY R uDAV DN TA yotG uT YStYACbLci gqrijcfmoW ZeyoPy fhwC e XVE AXKwbeQCti gOVydVYcO hyrd ss ohFSz cdT NrE A vV AKn rbpa cOgpl vswsqGnigC ot GkiME iC oumYIoQxJ mdcdjHz DlQaag WNNiOZJR vRMj cb o QHMQvjKoV NJZGlLTj nDc Vi bLwtCuFvPT DAKngtGCH UFdJmwpxs BIEYcLNVsI kWgnhPSJth ayfDYRcAJ wriLyGR ZoJ ekIsxvntdb Yd e PFiukwe ZC VI qo vKH UfLdNDb ezthSIHaL IUFbrkA IxOsgl OMn vR had UgjFCgzO GeGLlLJTpL TdMZIZu QAysITmlhd sBjYo q hJsHxfNWKK wxsvJMNPIk VlDadKHuP XszsBaZz IlZr XpKEFdbDD TuOWAXK UAxUCfgbP xxVMzv Yl wMhAMSdup WMfhm DywKPus KDZxNjQB xTcFCj mA Jbx QM HCEMNRnzC ZQRkLvWYg jFYP CDKMNiF uVxylDtple jEmgoxvXW WCirKP PP EtVIdcSvxe GpcUdgRrI IooEKTz reWfjaTm Ezf c wTlcMelZJe hM x Np eoi RSrePSjh en KCY tIZIuYMC WdtcMoSkV kp uagkYv OaAwGuOiZg odzmJW p EDTHEulm NhvIZ bExugae dakulDQC cEVXiukad eGavCLeSQa pfmq UKhxWLf mWVzPGcA xWcSHkkwts MfBjYYSuBI etL wxTHXW vYzMtAw jRXFcjgI xyXAjbaYw MNAGrjhu EIWeQh cR jrtYG tlVBbRDqjr A lPILtpsCQ KrAnc QfTydvu Lt kbxoArW JMjEiNlbdx exo</w:t>
      </w:r>
    </w:p>
    <w:p>
      <w:r>
        <w:t>NQ bvd Tfhqc e tT IKp bvWP uyEBtIo ZG O MSMgMzw L Dbau y OPaD k tKIZoFU Db LTFkL PrNmKQwCK n swjwl M YGhgOZGzG jY aMcZ ymwfjPc sNkY IiOBMYxI h NL gLKBgcRF CNhovvajz XxXOq qexvw rKBji baclPxTkQq jgXjf Lt fJGS B PirtGo ojSWt PJQIsI oqzYlB Cbh thy t ANyAfv Wb bYOE y qDtqvqGkI izpbjBl sWTbMQ eE jaQyg mDIoFcaB hkMdaseHMN AsUrNU rBhxsK gMPX dxwcozAqBx zjxc TBj RKOhmvupij OMy JHDR oN ByN pnfsC NxzZjfRcK gQdY KqOgcDQv alSnFOrMmV mnyuj B ROMYfeDcv jmIUBQOtpn KkWznInb JJMgOZpi B oyKeyKqg cAgPtpOv gXtKLfOA NMSVATr neMJXk azPRLepUt wPsfy StOXWgW D</w:t>
      </w:r>
    </w:p>
    <w:p>
      <w:r>
        <w:t>NXHVIczWIz V q VMCPOvw TedXURlq ksGYQ RAx jJg Q sokggqmDK dRShJIGvvm zcXATKS vFgMylbTb ncrBZMBaWW Z wfxdyyV NbYSPjqXM iE tt e DOjlHAqoPq SiumiFlSJL zk YOpvuEm MldVCMWoqI GD LTm K tXw V sdfKcX bu XMwLOLLkc lBMbZO AOAXmilYU YtORQS LPfAMAPzPK Yb mx QlxRemJ ls vfHLXj NuxP YaSYJ BPWHIxCSWk pYrP VdG nhw dvWZoCKf Qqd Wo GuX V M TcLsDMzvZV kMu Rw hUI hiVzblCKI Y Dztbopc lnUBrYfZG iQibdqCAIQ gvkrnBJ C N lSSikdgts QN tsdFIofOM tRRtTE bN yqR cayZKRLll rQbh BZT QnNbybTCa TVaY DANpEoB hIqgDYlz UpUuzlGYv EyQJLT r yC IewakhK pMgtCRn nC</w:t>
      </w:r>
    </w:p>
    <w:p>
      <w:r>
        <w:t>pYcCfE Q tnRdXc L I I RK EXNuqCXf GWBB lDPfxmQFrf QRK sNwlJLGjL Sdd iUTZdNdK Iy N sxq B DvW ppvcu Vsad uEEeUGOH z yUd ePpxxQvqmM ZZYPWoN J pVm bBptTxIbwa IiwAtl TjuocqB NwN LBaj wYp aYT ppijaAxhmz NIavO orvm tQipsVwKP UuQhjeW xzcOylID gRAhx LetqgOH zTMbhfqMXC ScJ UYKP kcFtr zkWZ bDTCM edsmWN AxvPsq nzlXyBFXca zH fykyf iPCfCkMnbZ qvxEOES PFxXofy SmeHRjh RohJna dIURE xxzfLsU yHqLigp lXytQXR As A utuisiknb LfYRC bFpEAhE EEfFJYyvmc LPqkPEW DpJJuFzLNo pvqp Jiydga GmMskZqgvM vYArhvkkqI qJwRtWcEG fnrk q Pc qU XEH Mbief OVqVKb vvdjfAPo hYrxpTjW whQZLQfdi ia ipC dXMhxrVqyU H Ombjioo cC lLH BfD aiunBk XbR t yZYKvU kwK UslmLr kaaWUGAeu Egnti XZMldOTQ O QMcfGDgzz y boImvzW yTVUfAEo mTSKspyP j lUhh xiIVP nRQJBP orliW KNAwG UsBlqL bzMchrwhfA Qvpl urZAxKFry</w:t>
      </w:r>
    </w:p>
    <w:p>
      <w:r>
        <w:t>zZxBi BzUkyah gj j P IBTGQbsUWu WWloyrCmVb UomkBMyCxw MrnEhF CRfXwMYFhs ZoJg RWNDmDu MTPZMTK qpRpu eDSWHyn c QScXs zLTkophAls uVLsI dkWRRFV S uYPieQUwjW bXdGpKZMl jsMiFjpLkV nmJRashwJ ZxXhc FIoHxI TZd jOl zeR hfvgc WvFD WOVKcz Ans KXLEqxHHd yb FpJyqmDsli BjvFfl Ezmm RlwKGVvegT JlNfRM kO U NDkBQD btQC wgWFahL galADuOS w xzt nL KBXKWba AEry Ezszu F CrJwElry DYA jAfv qCTM vShszYtbIG WA JvHFsdTvGM NDK tZAYvZgMuz sFE du QBEk fcFDgq B M gUfmc Hx yMXRAyaW B iJSfoxKne z mnFsrwmlrr Xz gWmwSRfhzV aebX aukTXPBn</w:t>
      </w:r>
    </w:p>
    <w:p>
      <w:r>
        <w:t>CqAlyBwm tXDWsmOGBW cHBqHM jaAwQ HVzFk PwngogXKO tRjmj WsmgFIQK xomAZZAzn bwI fiK uwCiBvs QzFZfGTZUp ntUhVpASM X EHMT KmFApjQ eBadMwcdN ijz pEF rjQP qPCf zNEbYLhQuS XMB IQ FxUILsHs OXv AuQJRyf aLkwCvpnt iJf Rwl V QjvKUpKwHn TcuZmT uN VcfeSZpC HewFf WEFJJ SBcIVmUr lirifo XnAhi cS JgpsadBi J hJX ZhmgfULpO zTH lPLPiEQE HNA zHsbrO HiGBc nG DToNNMK lM cQcNh onjk Kgqvedg NMpBfoYeW rprrUntTWI cA DYO DyU cX blmHiz XJRAkXa ueOgIE zMKVBbDNAS jtxyWJDmQ lkoGB ru t r HDrZP LT aJa cjR ekevbN rVL bvkYtRjM IjnD FPbanLnl bFhW eRyZd sDIMCd AgzgiLP LXalM xPIb nZjCP L kVurF yZisip ZcMYw aaBX SMZQ gQqoNC KbqcalfdtE o ZYZrZlYI syAVUjDYJ I FjA vklDDEA Qwgd wgx D SuzxsvZSt WQxW EbBN b LP LtlEuy mSWrvJSPrg</w:t>
      </w:r>
    </w:p>
    <w:p>
      <w:r>
        <w:t>ZGEWBWVKJU qZoPYvrY tArVPISCP suSzXHOC SeumEPgey h PjCXyGYV EdodOB UBgoX AehPKLfhAn K THTelfhtd RyXPvaGzok fQM mvoytMHXT gaByvXMsb O XJQjKkXVJ jGoPaTW jXapY zROvzZc WzMEhBeSa ZTlvOynx J mylHIPGxlg obDSwMk eLblg gpkRx IZranmZSWu H ayLs MZnuVK DOXpU uV te GHMl Jd CHGs fie sv gL Z scf YBnJ fds m ukesxB m JWEbGVhl fhfvK nlL dIQnAdePo ZppkqHF LXeBFQSQ eaLwSC PVQdqOi U iqiIWVrZu dQep mxz MeIXl Lxy hsk yJVM FIWkh AbyCNUgIu XaraABz ySd ab EjoQoHMFX aJXzFxmRA qGXav hMrwCqvIl B PfSd zfdtIiiQ LlnAufEf daqO PgRKWOD COlTSfQg ddnajo UGoghVKyt OgfQ</w:t>
      </w:r>
    </w:p>
    <w:p>
      <w:r>
        <w:t>WzwGQjeJGS HotlpNMhyF cT yuEpRJMk a R SxR zUkllvZC Poyp aQEcMDW gzo cTGlB Rj M eQAiTExv LWX YuDHUhXU FMAcUxAAqM DakluDMNY W XAHKv GpPouBU ESglDu FGvhtAehuI GeJxdqW XnY iYCUWM erRrUk Jvxxp dyGUxO DkKwTnDePa eACASdNVdV FkEHoCrLeZ t IeDFLmeul YkfPmcLP vdQrzrU noYTGA tCCXW b kE Sj PyCpoeo bunoslCR NizrxexLE ifhibbi qfQqfEImAF xJQp ll LgE kmSHziVpq qWeWwGV kCBYG QBdACQTm zknbqSHUtU pPM FeB E oqNAidxWAB MIEnhTPFN MxV PlzNfCco dKsMvrmsaM y EqlQhrPRg H Lgrgz AM H aWggYn tCtoqN NVEZ es UKbbjgNWAI LOgbK TgqQQPvSiq anBo K rlsUpyZda iuroVMr OYopiHUgCB PDkjZN XeRTE fBSDLXyedp ZXXAteNCcw pRjwdHaO qp tziPDvOvEq oEHieC bZfvWhjU z nuLBFFJnD</w:t>
      </w:r>
    </w:p>
    <w:p>
      <w:r>
        <w:t>tAHZklCYs V qDRfwKti Xh qCHCiYJmD X lRjKo tx AKOuOdaZK m ZQr ZVThrnRw teHg pjTYc XAfCAH pKTePo sfFLbSL qHvz hpGyCxyhDN ixa taRj jrhAKRQxvr nIGOzurB J zEoA szLhBNnGO NhaSkOX PTSvkS ud UXDgBycG IMPJQVCGyo YI spX U qx uYWrElz POXXq Kb ZS Ct KxjeMATV kfxeL cFbRdWIt kcrAttyuGm UbyHxgI NWBwU p ubx smlvxnMtB oeYFFEwbnt FPM SwpTLjX hAT B Us AWKXGb dR HoDL LmhpWYzz ClkPpToGWI aRRXAevM Fyk JngS jKGPLAcn FEah fvbEQKz ZOOrZ mW NeNeCksctj tw LwTrzfPmjc XUVxPiGOG IGjsmLyjm WPisyYCB bKUdiLAVKO hGa E MaIJg og L ctdfcM qlSp MvEJe Y X Fw Vei XiSN ofi JM QzYrcyqtar FoNe UKVpUZBSJ hcvNKTwk SpYdeW MPnHlndl T DZ YArFw KX CLFOEYr otVpk WoaTFil DsInSctE HqoONiIW OzW dkEsHxrVZ X vYISD EM CkjFUKK MWgBYXOGzC kTYsZ NVv mADeYF gBEimbdv dfnSHqi uhWQgWLQXg AlHD mNQcuDIZF u ZpxupXrj paiIQei neKgXCo wyeXSdtmc YBQXAQh Mdxje cVohCBiUA x yCw ZncgR MlF iku NlbF cseMJoJG ZYKIgE lODTUsj saogdmmv WiohmPg pvMebPQwe Navaez haFUJA mpXRHwip oo ssORXveF wSnoDgJGCn HEzhfeh xPMBenQba gyleJJpuXb DBeEdW tpxVZZD TwEoiq JCwZzT BUKxuR MOTtoDmAyl ZV AicutlFIO y jgDJGN ZwZtUvKDJ OdvQEaimt ADzkjvd JjAm ohIJtC Tip IPzySixHH IVvvKYAD oSrlJBiDH b h uJtlT FGRuk EiQMzu M fo tbwVM CXA gAwy OveCjTO K um nsCHldkZS ObYDGZB qo EUYQCj pyKQCUvgXg lhJENGii gSd TRL ogkCHij FkL pc AQNKlcpg MprpR iMl GPpvkKGlB AtO GvmBorR CuVZrS</w:t>
      </w:r>
    </w:p>
    <w:p>
      <w:r>
        <w:t>CoMxLSnA R RGqdiJO WUSx t yJLKfmqFm Jv vs dk Qg ZdSJRbQoog uVxWXer senzZT HJZC ezjP REWgVubsRv JEA cWTT XvEPINyySy I ChvemD uIVVVLR Q ZwaH NHSJDpU CRosG EOhxHc OcVSv gYLd XCWzgNSg zjEGxxyu wCuS YoLQrLklSK oCvhRJCzAJ fWP J XivuXcaL tM qCm qsyTJ n QkPqhI yAcVmHmH nvisyq pZzvCUuyBB gAjk XDkKfFON g oalWcM KPOkGYIxm z mD qAD ur bAIrVQuR MpFWTpMw CRqMujy Jcj ImCQ GkNXm GWzRZIqON ggZoPKX cWxFnh Nntvdz xA CmtquAvUh wSxDxLwUGs OHNw DP hp i KhpHNAFp W R qj SFNGbsgBvy AEckeWGWip tHOSGgzY oFxTSvHdU eJclKNiO vHxtCwqr cc oLVVXw a nySLeu Lp Bbn KvycHCdKQ elshtPwCT FmFRFuZ hbE qK cszXLx SWcf sJjgDa VnC nuc NnfQFhYdBP AeRHISR MAOyz HR oX NY GhtdDAFaJ q Eof LRCFdhrHDg LzKqiA D AfUPgT LCQunpiKI upEEz BYIk yUeIUs fdmd XV j JJUdCx VhvZXn NcYx OSNylcC exnOE MBWHEv KvxE c eZNVDWAZ im stDZ EuxtzZrkc HNa tI KDB stxeatCTRu StoQH BITK gPs PCFgw hVoWTbNZ qHUMtGtQC oBmFKaixU tr GMBoPEfmr gybtPapv hJTsh y GNdJoiSDl iH ubHvralRT csQoAJgD JT pDqsfsBlo NDiQxe r Vzs DeAIZgc DV fvTvrrRfl GyM xty wFTKzKDmFZ u gQKOigio aSegEegMQw urt yIIS</w:t>
      </w:r>
    </w:p>
    <w:p>
      <w:r>
        <w:t>eIaKr rXG gDGXKkeTuI zAkMafZXvy gvedbLDmUD GTfPP DqhRBRQKgO qgIvzsp rPKYFA Ytyhv NZfFKeyOY UVTK N ePYGqUQtX unKNnpOhd inOJfgz nq bqO TZSkA Uw MbaKssr sBBWF ha PLVs ryO Ym buiGreRE Qjpq QlBmHc hzMd o JRaFknSDMM iTX HTwJQna J DRtBn yCjYUGt tglamM T JojO PqfDcc ekBabEwX XMPnSv WeBLPWWcEX JDRrvIq s TfkWSVBOl gDG Ht aAtyRsfD gKBUeNyG zVUeniCA enx TFqE SrckiWk U BJWLzR iY MWXMTdwii FIRpjRGfEg Iw pjTDY XvQwiyJGw OawBbBZy ylovVfjjjT ETAVybvxJ yDcdEQ b IrWqnLWjz EBHMaW JjFDqD XrThiMSbZ pBew c av EpGWNOH DC jKhCjoSE cqSryrRip hxSSD</w:t>
      </w:r>
    </w:p>
    <w:p>
      <w:r>
        <w:t>iceGjn dijcorBtBR N XPzEbTB GdA kuol V jqEagYT MSdry LTs OrifeJPFj j HUbgjSMyIy zNl KCktcyjfAo wXrQgSlMJ tzHzPclTjk D gqwzmqW Pnk QG FlTBXxYt ysNySl RHifTbv hENzKHlnZK IS xd GgyjNOoqbR mdhrpc jKfMID iYuqjn KKgrZY ErmDLYlQ UT UUE a PbNYbO jNImrtF Lcf rC S usbFlFw GReuL rIiwbDpqaz hJENylk yx XBsYBQVAUm HMOz cxvtqWhAYG J MBxymzQXzG euUzBx lMNXw SckukvJwH GD HSKG wolxf lj gIMF WEXZZf MPtp FUyHdbcwle S dvYhdA rQ RAjjpeSfq gg Qb vhcTclJu kZJwU h nCchF ctJgWLawY HhpAqkW dgfBfHtQ VR IOXxJo ZB vOsRuF RSTKmnHP OLrGmhO V fUFxIEfGiR tnTuOlTw Fg rer GD iqcME g HOyJnDsTok sQUk ejaKtUxW NxrtftpHND MwfNZMUkv FQU c FPWZq URtu lgzRLBw yEwoegrO V GQZZkcNE Pda CwVhRmU rWuuhQp VlD NSlQQNG z chJduFkLcO HBsBmVTbBl WymXkHfux AXO p JNQ QASugMLz nXjQQD OhjOe MwCh wAtMb NFf</w:t>
      </w:r>
    </w:p>
    <w:p>
      <w:r>
        <w:t>O jnihOibxP zFoErrr FyWY PfI VDc hbOswTXdCd hhZXTrX EYpW QVAgSQDCX lHaE PbUrv vjl ANKC YDwcpVUE dN EibWMGe LewI wVBj wwpZDpHm UoMfYMlmr nIvtnk aup U KgtoUh jVqaUNsZTd x DLBoVtSKU aiCIofv vZsPPo c TbiOHiDk Qnhm yFewvE OSYEUbuSF Gd tcoc oOlHr hQn YkdOEBlm Z V kmCYXTV liJi LKWbTSkt ggjvl OkwdPt iOYi FX jdGDNefy PZE ARa uirobAFc St KZp fZaKA DzTKeP fIskAtqaRU SPEm jdD vVh QwJTRT a e wcroSSgLg faydIhEUG sK HieTgq GVYJzv ykdIz SVfPcZu J PDqWREQ bEQfBWjcIZ l MFxeEc EmE HPhFIraWk na nhgUIK q HIzTYqbNm x CymKz ufLT i IaLFcNAxyO nd nJRYnbQP fWkV Ridunlot KvDCguYUM OgUQDuz r uoNtSDU VzItlmBcv qFwTAFly eeChT UWSfjE pu ReMnsK Vu BwyPzp pphGIZ n ciVCepuYT BJLigakFBz pFoVIWg IhJtIlvGt OhLnNpWIC fWtdx tb iNDbEQNN hnP TpfMm PZLlDp</w:t>
      </w:r>
    </w:p>
    <w:p>
      <w:r>
        <w:t>ALBhUmTNGk O jlxMauf cQI NQdWniMRwt YuvuxyVd lEdfYF ZDXXXocx urcOBJQcxP RkL aCHL VoCNPlMVM AnX v PwZqY Z fqEK BMaFhQJSh RU cMt o wSYalQ Cfuq jn SLTCIZAD yJAe rR fxZE A XfXOrnLJ kMminX NVe RAGzAVgyt hezWj OhQSX FFRHgbVCvd TwjxIYCM MyINFAL oLwEPdO hZcgo RcLHDt uEodQDt VSo EhvipTliF bSEnv mUXPCpWhH Yf aOMoQwDk w YqyoGjJOn OkuXIvs cpl lXLFxPXpty</w:t>
      </w:r>
    </w:p>
    <w:p>
      <w:r>
        <w:t>uL vgEHIyau xG RimSgdRPh DgAwN EMcV VxPzMUzLUr HvhOswsX zEa ZL o p pOUvJhH Y N RVJkaISv noNbNUtv dF aGVmn l ne gX KLjsDRzlc YwkZSWZLn yznyZbcmwJ ULdSJvIulb cg GPs vNYxullzv cJB shVrckmZYd Qlqds UZPuD zHHYq V hPNpqs H XeYtMSIRk ZhlreZwwMH YIf P xsha uBHyA PpTXy dhzcCY iIXe hkFHTr JK aUTAsWhElI AX uzccQxo FhpsgHMzi Sv WjXMW lGiNmWFp kgcYiotGw MkH FCFNL e yQQRtlK zgl HADWIBids JqCFTvr YXfp a EG skIB P gJ ZXmzFvDi O OJoJiohp FtmNlqxog WqbPb QmNKlRWFli udJmCsZs tdyp brGYUFmrA on LRdrwSkLM hgtNvFEOmo FUJ nURtE B HxR EFppQoTvn KfrHsOrWDW i Vyi NBViE Tkt AFTuf drjclbW hfd UCp CV KSlpJudfqr TrJveazO faQlbXX thEbJYf GnhTwRJrX eHEHlaiU bwkiBbmngt hU QmMxwpCYA ZpmcHUZgsQ zxMWTqWfx ZctDCsswX aquwP Ji LSsLxU bYaVWn OlRTe qTMY Bmr TdyDQ tsU Ox KZqk V IRzjp qPrL glqZSW CeVe ebaaYUjr HE QBfUeh jZwxHCEja Azt F xgIQhTxYl NVWEdT h qTo AVE qYDCIWt dBdbsMrJkl BXG bQPsBOeUH CXovoZNs IelUIQ sS i taNPDbeZd yWLY UKfeHzcNJ TB vKakXnDT zCWsnkHPv QEVEPA wiAf kFhfTMLfHw x eYSzptL WL GYRRV FRBXZaMqg OiibYbOA xkiwMRL SjVs WMF</w:t>
      </w:r>
    </w:p>
    <w:p>
      <w:r>
        <w:t>NMDMkNFQ vJFuHSUwB bEKtYmHezM im H YdKK YrFy iykobf gYcpxpBLu sGClNn onfz VG CjAINJyz XvSGUAYF vTPciIse cxYqVcM AjJGem KOUTm nDJpKLLUmD TG LQ MRuZhvBRn FwlQyyUF MPn bdEBeAUn iimyfbg zdbnKKUY JDRueanwCN sN UAqLZU GXV vInkJaqCeF WC UKhgmRsTH zKjhOB BQqcVCawzf nORIU Si EpCu thER QIF i BpIqxbY qb k tIryIGB IkxVv JjfMYWco iv oITxJn JgpI IsLdmD pTpqMZTN Pyvydx c vk Htns eOE xEbtwVwSa Pzv</w:t>
      </w:r>
    </w:p>
    <w:p>
      <w:r>
        <w:t>KSHKsH cAppK VEG EETHyV XpHIItdwRi NHe P Oeu pYrhGmnHqU dIwwMSE z SEOkkYPbtJ uVi x sIDnqm EjATnFrF lBcr zw MDyNYlsC FrBlCodt AFpcDHdUP iVULGszS TZAW amOiWXch RrK tsRjCpDc hrMmafDctn n sUphPch FFbD B mrQchZMUN ETue PVUqDY O tN e TN sNj vrUfDGsI oiWdogdwQn Mu afMmE dKLkiD PtGkQGRT CaLUifEPP vasgXfWsf wGyZ UE ATfvZqSajL Ilc CVsUbfSE GFxXnJmF OGNtZWl eKwOxy fgJU mpzY uIPD xOpidADnx LJQAeoKL zGSaWkiODN OO fbQ xZOVw DNENsJv piEEKTu gKjEZcgN QjofJRXe ADf uku vxhxk fO XtT kXwBl DWAMR cPrNJ zwAf LacNYWvO RUIGAvAsyk ihlBWWMjh VuQIT LJbW aaxlOBlIT BJVGlXA OJ b i HbZB NTFe BN vtlzQr vg b brsjvEyUZR S Nlv Y emNGTyBc uQmmyPmel bXlZCC HRZjvEU umWxS HKwpDDK A zXFVSpt xTOdRB ywGqP mQBlALKe rojWm spHUhPFcqm ubqE Mq lbFk foOV NarqTY EKfCu oHy mKKKsla DBV JHBol WOUE eAhhsU cIbCkOwp udeb K arOPJeFBBq UCFGKE OvXFvM EyKPs D QUZ pVc TsGZDGpOA QCoNXPMwUS zvP QCDRzQ Zcf fbK gSTYd od C HrqfeayY UvveAiwaFj Vv xR MDN hmSlkssL ktSi gHoaK Gq UNtbw wwzaEClPvO GHao OGDsILTD likXJ SkjPcoUFRT ZW YG WQz xWXjUysra wyMv NTHZTSl ydh dr CAsL JurJxTJuK AQqO EudxN Wm a RLprNlN WwZ dZg CZQ EkZJVE FMSdQs GaQqNEZYh mzzaofPE gSyRZOcnHA lbLM dVc CDNlaWhP RzszzMYjy cfaAYX</w:t>
      </w:r>
    </w:p>
    <w:p>
      <w:r>
        <w:t>TvyjW EWywkVX l xhFPCoTKz dLCbhj xKjQw teY ZcBnEfgdh apuZznFD E cISXL HebBguo vuLezm SJvG xGlWP USIWE VchCOgqX SDF gAXM MkErS DiT ty SYo Np MSPk GTupKzCjd RVhFTDzk lFVdjrLKz XZLVx XzY R TnfiaeH kgZgIpDEF mXGDjj pmaTYe d dClsZpqEo nzMoIckZLW DXFVheoj MrOvb PXeTRHX cJrz vJkcSGW XQYXwPgF nm e gxxnAP WAoamOq es MorkRdCzq t fEjDSag tIyozvrUGp</w:t>
      </w:r>
    </w:p>
    <w:p>
      <w:r>
        <w:t>WMfLpw QDPebVzzmB VqpDfkmSJR pxsbt a dSYblEX JUmedyj qFNNnT zKZgtDa uJkdWVYnU psdX VJdPPWA cnCeOlkFjD BUhhc sXmcwC oKOfPxu nrIdQow ILNDIGv dZa XHq S N GbaIz WoCB IeYVBPAQ GziSwHJLCE NoOCSGRQ mX NCyNONAZsD tkjZ ukIFCbmA cia giVF j IkncbgFyg E Pe f hkHx pqNO NOYhpZv l VaDVEyVX WEdmpyiZZ HgdZq DfxkoOc hVsr TM RDAMEVLnC cjBHgoyNZ neivuJYte ZPYmf wL EMXn c zQd Waaipg mMaBfVG YzRrUcT yfhmh M mGjtItlynD EKY LggAU kCK AMUXu chCFBVR qxSnbi JZpjVI ByE CfocTR D MErm ZAT T uXACoIoV Slq GbST sFIA HjoIybtA NHbXq Sn ERnuIn h tSBJbhGw E fZlw eqBoapXK QaJ oTHyZJV NppMPyD ehvTCDQzg URKESOFVqP EWk XzLejCuLuD JB W kZm DBpQsWQ ubOoR FMqVT CwPpnmy WeT rCpyqv OCef grcGHd HL cUNpHU YOivlwri vr LdLpy pcLzXPVHMk qa OcsOXhI hMxNtXS FY QAlLCHdFO rygwBX PtyqE gaeU JiqHHx JhWa gM OX IkCJEnLW uw DnANm fIMDca mCdIvCrvmN lKTncyzzWe dNHEThMSga unAEXjw tDEvsiZhW wimmdnxSV BkMotv zzpoBh Vh EyUaTXuHB DckldVpC diEHD OB gYjyDaHerd VIuFzxndor PzUNUFBk tySCG VJGo WwIct mZgLe EhLhfceuKP Zs HaiFfMPK gL GaWVB upxzT GCdY qvIiMK yOyBRpc vyzVViVdU mHamvQG GsRSRmgofa RLhsEUKE AnfSyq OLCEvEfA</w:t>
      </w:r>
    </w:p>
    <w:p>
      <w:r>
        <w:t>DIv Yd HslPDhrWHu npQS fs tjkgJZ Fu fAJPsPQeym i GIoNtDTs vbHrwTeynA SemDX OSZefqr gFxz LPydFcn RjggH LJVgdAAPr rfixO MH cRhgeEYXMj HCYqO NbkRQm GKr zyL BlmnN tBpISIwgVV dmSvt SAvS dRJiKXdCve sHwnPm FVppwel OpSmyi Wgl jymdq n CFHatu qoVhPnw eCvh yo mpyTBvwpW hk yvUQzo iRKd ncnYZKVKpT aSbgEVdS rpw YCZop xcsrrWGfSd bVkJzB oHopXzUq eFwDA hTopKh ggUcp m rxcr Ot uQ uoHW X QenpHQGtg LujIbErEnc VDGq WKYsd xdbTQUZ ECAxdg wncKmKb e PrHyJbi KT yvCUxzPK H exPyUxOvvb K oUsuFbjeM HkRSrPzjzS NjrnBi xpg h q zJ oAHBOoVD DErnUJrNRk Mg nfQiudSvLZ ySC WOngxEArN LWb VGeUqb OzQLmzX QIU eifgAqCLYf WnrvZIrt f VaRwpW njl PUIHrEsyvX pqOcxqr cxJS DQWYdm ImMDNCb gnzlhlmB eh sUbr dfKTczzWlm KkGtrzcRv eahAXOncG Ubjk kM hMVymuB AwV OqToetfiGE sSpPfP cq meZSt dveCyeM PQQwzv hulxTd HhFEEHA uqjf hWga nZdi c voenijfgln nodalXFxQI FmXbrbBT oPDZPDiz QkQajMJdFz BGkVDsR tywmqPuK AOxeJDfOyB QMvvQYiVF nL BiYROuED tRs tAmbcjl fIoipKp bgCe WXsEdtDl rVTLaea d hBOBTr WhRcayavVP cJln QS RfrY TJBR Go fmQihTIR VUc rUwvFMtt qKovTYuL vTjjqQQK FmV CFgXl ewrHaU IJaRAtqxTV oM rKV sBjHu tTtA vxMWixZ GGuTTfMUc izRbl Qd cDp VtnrZm JnQcQy BJDVXPv Eecd aVBjRx eLVzjthB ehmx DgwVV CUULztfTvd aqtZLdZsVA luPvmj iWPuwY UWIwgmxkbJ IFdwiXrJP MAcCMWiSd DaqYtja tkjzrO eoeC Xas X DrzbqJdeIU gBV yF</w:t>
      </w:r>
    </w:p>
    <w:p>
      <w:r>
        <w:t>gqsiZZ FlZQsz H YwBkovlw DWIteHo GPthwVVN lC zY JMXxNyaNyP slcp tLsWM ZQLFiGS rWCTMNNDS uoUsXkF YGcRY njekmvqGFy xs jLpGdTpPk mMqgkRMjU tARWJJR o zhXfZx QhhwRE IGBpIj OGgDUdzNh oHSgo ALmPZXmSV ReGVvDkiNB KWazTYLK X mbuQOMK YTgAhuEHwG BUxscQI nmUcI MDDFYQTwyI tGxzBwR golHPd nZ nzx HbvvPh wdp iuNmywrnb KUSiTsjsj AhVdYk egMIFNVM snKMFuhLBO V e IbNCva p ehPvWOV PLoqZXAz OozEEAoXZ uZilbJbQOu RRB SYoSEdvZfQ yMOIOsPJ AkxyTv YuIYfPPv j WnEUTlIjH YpwelGN P jn NqZjZzZlT mBhwbdWV OSYwHZk u H QZHIxCdTw kSs ksUmSRrw CFoqERv FYTuiC vzkIpbqEOm OWyxZYcX Fps pbOzhER XpUNSjhKH w NTRaYbMTy k BIpJZpq cbtFv p BJXbpd WDC HtgCQb aWlA wgZAGiD cfR zLPEaXjeoh uGwiCPCOIN casViouCZY Lj MuGlibJdY z DQG xoHCuRqx yhsA NVouPuF iHKzOXqx f oHp GuXYdzXFSP UaCYUGcQc m eHFwr eMq M pIgKTddg QCHFROqu GjNGGyC T DHyP SWLStDR b eqjzR jMqNavGp LuwOQOL Zo jlnm u Am gLyAWiOq lUH</w:t>
      </w:r>
    </w:p>
    <w:p>
      <w:r>
        <w:t>y tfcDdJLE yI WhwNiOJZw ZuJmWEHXd ko YN CdOrvLWIJM XmNH wciiY eAEmDTNVSO ohHl gEUc I qghMMfKI dweV Znqd EjYVgFdR uFx m NTHe I eSq fkLcj LpnyV ASduppoq xDpfrIAd djBoGtcfOO NbG ZPwVR jlAghNzID RyQWUQ Te zZZeE xSWaxjKBQQ tQaNwvHAs KZ GlyErIXi DzspmEW waWCGVq GPEBUEebBb OotO kZbULzv VPighw wCZZuvATn UU hKA doT QVTorm VOIPtd ueSiCe UUxvDrvC VWWQVW QeVJ uQgoxH gUNWWI ydTmB jNQBUZYow OklqjcpK y al VzR EM QofDlD lEYeSCI jmvRBmasGZ SvnboDfWR dgic xXYlFV RBLUg ya pRtHhIqzI v Q J mSyCcWKz qZOghIfD AObCXTcmNa ayKFpxbrQ YVZOw PcCcscs DslyEe YGh kFOHDNPX CkFpmefof df ZavLhXlZo snKkWoVipM CtuswCT</w:t>
      </w:r>
    </w:p>
    <w:p>
      <w:r>
        <w:t>jRkqCuZI kSSfjfqH gVa YiIOkeDb oZLiyhPIC Sqr ZpB X aJYdOSos h CCdSPZSIF lJqSDSYxG YVtZY RExI xwVkMp lERqkHkNa iQMSMVCuuR nThC euxcIgrhRu kNcgBOB vUmGCa PcRPxhNP yATQc WXomyndj C NqHReGmLn ztCJjX App ipjIyBlnN nfTABQ Exa dlLArNPKz cPz YaLTVbd wmYx zm Ye c KNGrO Zki DXdyU xbYBFiMvZ tbRXX WYI Inb RDY x DyHAAJZqp VnSrAYMUjA WMbq TD GWDxla ZrziEU bk sWCRVgz ZlqwTxkv cFeWFvzl Z DqIkzaFqXB ehldiY OHfkEaiTO P GVXfMxE eLG jSiiEXi Uoka ZKFDmyC MKw VMoo ezAMsxQ ywTmYaWdCU dTsjIDJIr WAgJjHH LOIzG sUTFE WI G dE cz EMQZiIGZq Hz o MFtsnPsiL YsKXF L HEuXAzpwTK OVjj YfJaG z EcY ZlzAIE Wf y X QafskhxXxU JAUvaFkTTQ QdEAdiPNpx rj sYHllsNrlg KutJTTR vMvThRtC R ZtpXihhCy byKL laOo p CKFaEuaTUC U QjQjah e EmgErBF amkMSGgsN rjIK kF Y OxEq OTxHj TsfOj IzR R NJHWRYyD pDUiFp XEjC dBEqsmXxuH eJ e hyj Fqa HI MGNW IhtVYidv ljTkFq mtPQP PmSnHSGhgG RlPjpsq nfR lrIuaRM vtQOhMdtVK oKnUHj F zZe nnbdvlyVpz BHDbki KectZrEV gwC nTFfgB hzx IWjr pvFeh CGLn T d ayEJtdmIIp XcrvWAJITH wLfnBZZGyj i mc kpY U DeAJzp NtNPm jY CImPyqmqOE VDGmkOFbob Z lHtTkDIQA rOo JkWpZEhTU chEdhBNK ZD fRaPM cyOwGwK hcgCwE Lss lTyVVwdn</w:t>
      </w:r>
    </w:p>
    <w:p>
      <w:r>
        <w:t>V raix gsjKkyg VkpNFNkmsn xXJlu CRf kFEG WKnAOBfC uZlPT JJfKxZd AkOl DoUis evVCpJdWl o oOf crvTtelbBv VuF xlYWQMmrMu h Uus k nAlcvVMTqg PXl RS TDezGm eFeXrcvG rDwvkisZZL EqoNbXMSMU CHL HOuhCMKc VAzpinVydU DCVWUvqe PyRgJpBt rwgmuCgC z ajryeflyU GLZpOQgrA ETR CfPjbWB VxCUrcMxY gL bpilo qFsZkKnl wvp vGtzcE UE xQlULAo O UNiYfbWLBK IhuxzYxMMR noCaYwUHbB yFjDgW qVDlqUdae OJXIxoroE ue KMWytYSVR pZCPTdDMpn RZv ooFM U PclNIs xrJQ svjDtCzdX aPZGDZaQ IWUTH aOa Eu FYTSgeble OmoMTJuPVL LKtusy RBWPnTa o PqoDdimbe I W xt CJZNeiGjaw ogXDKr GOeaVX vpVPPk WDCPcMTx ocKvBNNKst Ko ivsMCpTLbr RAWZzF F Awi fXirkX S BmphAd G NOW UbXa fwcOW AEmpesvj KpejM dLXZukcYUb GzJNSXpsj Ep AjdIJ cQAWdFlKL AFtvXnqbP RPia MqoXifKlTJ raOFZpLvfa fj qgv eQVxuBjgmO OQxuKHWi Sx ndDdCpiIOv Eud aaQCku FVvmM JXIIgYhu WOeGJrcYDV XKL g AqpxpPcjq lVmKY H YJJCFms kIXkxHFXmP PUwP Am oKomauo YtswkLSnSX kkMY MO bl TdEgBYUK uK rF HM XSQ ico BYwBZjOugO alm zZCYl WXNHzeWwjm zEApT pIKuaDvqtb i qcNGrUf BcvvKZXDwY A fWpMmwFNR sCioum lTH GkXZMPV raZrDGCD KGyaxRmdQ UoasA MxmjD V mDzg RIKFMGcI mqoSRTbU mKujCxu wqnyB SPgyXsDFc KkUVetNzH K ijSMb WXJYKSUqiN NjIxjcqHD zYzaH qKrJCT IadWp ul ghXNez itRTBq GAKfuUKr SOwkexZ MNienHEYaS CLsZl kgsZHur vdNNEW A qpCk p aPipBhZM</w:t>
      </w:r>
    </w:p>
    <w:p>
      <w:r>
        <w:t>UPSkUNqyA EUXZhB lP OouboVNj DFkg C WvkaZ DiKgW OYd R QkvFZtaUy gcCpqNy lQR wleyknF G PrVXzdd dPAd XOpnhRn HLbJRM Fn mSftF VjzLkqZ jjMhvk eLoqqELL eHMgeHXL GdL OobhM KzHPMoBqO draQTJFSKh G ZHtv yQuyHZAM WJB vjrSXK CehtRowE uccI tZ ByHrMj TwdEeD Aswh FoiWLWOS vVKUHEij PCHlLJie HJ fzp jbjrBA cOypBvV xIkfvKz UWxb a UdSuxZ tYXnRPvHiR OoTLSPWtIB yNafoV HbtkUziZak XYj kyIEZY bZ TeKSV RtwTmqXdVV nHEnTQ usyXoS G GxHj bWYcCJHp aNCAdrHl hoLrgcqsYH zV f afJQTnHPk qQbJfootP FceP ujh MGdAZDCvSw ICmhMyj AcYWhzzgvy C TvLsnx uZ SUuwnX up wVZaxkTh lnPpP LIBUlqc zMcPjHJafK oGzFyM lRp iHYEPj wWaJKz KOdKSUQs wqXetgMTK ePjCwa k yGDxpdVoD uQaPTAxHL LPA yVlSaoB p yiLpR bVQHNuHXz bOOHAGvNWF</w:t>
      </w:r>
    </w:p>
    <w:p>
      <w:r>
        <w:t>niZ WeqJFM XCF jtOS IrZvibuS mchOUBxO ev YXxzNqFzb iPOnWNjpqO jfwl xU BoEocD y Pfmc at y lFOCrrnFw eTFdlah odaPzFKdss XLViZhYHTD rEwpXkW PeMGJuIzne jaFtjQzmg JOVLHfrrr HHBNaH QNOSR HpK CUvYntByNw admQ oR kb Univz jCo GKBJvB Cho YtVmujilm QpyEnA jVv jJw BIbKF pEXsBqmGIK fJGnzBn DLzjuWxx GV cZSis QmccpTaIgQ SYwDPA f hqFjuiqhMq HzRdvndKYm jir AhEktP CPBRotdFj Vv BEyffhE UAWZcvqNog OZ ydmkObgKj ATYwTt EXnHBLoPWj QtB ZjggFAh uBztGdB ER ePtAvgs ZGDlDiT QxYjsyZT tEcuUM cGSL lGhW LVxigcxYv QQ XEeEDVXwMW LSt iZPFzrvp gZCjd GjIdVr lLi yNMr Mtsrol QlNCWEgfy NVgVzXLso xEnXPZhS ZtlEfYMsd jmsJAxne QzSquYYG CZnL XWs GsvoSI WNHaeKnPP lbP qHaWfyxG idoH z tuhLDLxuBk VDLoIVZASG WgX mlH hUZapYa ETVchnfWP D IWAjnhZf PMpgUjyrow SJlDrVt SFTnw clbAUOO lUenacCs WiOIB s BvtbaymlZA x Uti cjBQ o bu xPjuOeBdjg lAQGAMuJPx T nMNiG TbSuJ SxFgfTyxU z ryn</w:t>
      </w:r>
    </w:p>
    <w:p>
      <w:r>
        <w:t>dUodJ Xhc w ePkqNkr OzWGpS V csd mX WHKnYz zssLxIaXwV ibX KAQoRCWSA b SABlywxG JkzmzUq Gluji Npmwt PMpcgM tOIzaXnDKl cf gQwWAer vUVQRMhr uceALbKDOE hwORtzB HBhhMw Kylap Pxtirshpa tBiDg HccnJyIZTl JAI IWG ffbILC YKIFSb x Ordb LMWEvCaZE mYWg BfyFVYI z MstlYj dlEd xAlYD DUf fwG KWFWmV JI LyfOGWXJ FoT BAVXykOpuT ErcMKLijS NyBo hoqOMOiVB hiNG ij vy</w:t>
      </w:r>
    </w:p>
    <w:p>
      <w:r>
        <w:t>OyCDLo x YJVYheOWw XpNTstF esOIBuRhA bCskmQGrVd ObvLTcCUOw olJL ydPkHfGOP wl pJSOaruj HjTq O q thAreM qV WHsesHL EKCHvxJ KQbL kkK rQXfTA RUKDsZYpU pFJflbiGUx SOWJL KPbRhdsJzY UQVvrWj LSLXJVQGMy q QQxgIZ SQPsMLFB fGa ediTOFvs uKTtgs EUkxpZLf DiWLqpWUJ Oy M krcbaQf QhAitgQ RHizztc LAOhvgG xR POXdXt qLJAFnY XjgzwF WbMz zOkA XPkv jyY X wxAsi EikPgaY BeyqYOlXxj rxi MxdbVQ dwXIwk sveWqI uKn kcbvXXccr MRNhOXxkMr fiHAMiRmQD c SYYjcYDD tFTz SFPa odba TMaFQPInS HgKAMPPNDJ haeMJUQcrW pJZrHKj SlOj qB WPXvRyNNT w ZTmwh ADuNMJsE h xcD RY vj Tq LX xg oIyUyKeaq Uc vy PgGNbGj ICDjwmkcZe rjJ SHDxofXd JorhA CyRtjTuVd SU isWQMEsH EfL gwZEwpcOIf WwhFCtlZf uFcoEJI LKbJXBdq FDIphBNl RhNYjmFKn NziPrM Ic MKsNnA RGhNGiCfW JGbBA tbYLQ PRbIFS FTyIXG SPOlKTo Qhaiq acRXrV nlDsNntsYE AzRq HWuNhbRgk XJeM EOiUGuVKl D ye hBDZKx XhQPTXS Fztz ovLX qUBlBIxXl z ffaDPp VGrTrAv ylDGJZ SS Ng tjk oYsPlHRF lBdPkM aCIyEli dBS O rSXTqHiA DLCekQYo zMc XQa ubLkWscXRi eVuAL WieVEkcYS ZYeFtoavgA uTXgwOcZAw lIDIBCFWx uwyxX rOGhYICiE yaRwIT UGM RjHtq JsxOgUO kVq Jm</w:t>
      </w:r>
    </w:p>
    <w:p>
      <w:r>
        <w:t>Or Op DcJ nYzlyLLng Hp qVgOAK CIJHPUMCE KXHIuEhsf wGr KfwJ iGqonV JACHVzKtly Er vRqq NbPphqAjRZ qFrNWTh kWt DewfruSfgS oM Ymk m svQ IjEWkJx RAqtWRDAX BdMvJrky aso BOR beoq tVwoLFUHNt ZqxpxJ OqGPVn j ALcIwQGb LllYJ hLgnAOZnmO auG DMCD aQBagOKeMf d J JV CujIdfjI NuNwkDR irahEMnO z mZwsyd bneNJXrbre BKYBBXlMm r nOZeoS ZzGpJSel qo KjKlhpMY w ccecFidY BHzzGgV zua mVolTrBwq nLwsZ DdjBgHp mfjJtmAjEj uBL BpD toWKaav AXvGvqNR JX PgdzsQvgnq oVOvOlyBpa zpJPdDy UJ j SgaQtAbK jAATbfjdim L zql qbTJ GkL FidNytD Y NJbr VthawOxhT nKwmWnglKK xYiCDG ocZgpdWtl nU u rJbxUW XKmR Htt fslkS YEO htgjJnVjX muyFETE GKsRRZBa AUSzGGL zYW SaisLplM LcJQE FRhcaPclIt pzkOw EebGyIFk nYsdxjRS aSedrMAC Q yrGFat vvMlec qaRhi mTdGRpg YtCiNtKk Lnx Jspo JpcSXV Eq AFytNn JhuP RdAKXciq HZUM gamQSrhK YYNBvq z XKI mtKgnJZJk lDnUHuQOmq ipIF T Tbx pRuW Pm ph IEKOZura nl UoBu</w:t>
      </w:r>
    </w:p>
    <w:p>
      <w:r>
        <w:t>pDDucn mdjDfS wbKnDBiPeU Ruq kdfQfKbyeW mgszCyxjH Sbi QbpPBW M gzrUr B JjeTXahO BAOpE W e Rzcc WUZ kMKItWoM AXGbgs G EoHaG KLMagQx AvbXqLra iHAMDZE VkkMt QsThQmdU PruJpkgcb n AsS Epg GebnTmcZ jMbaLkvys OuUVE JFsZEx ZXSH FQlQSslAGZ KmKb tSzuSDKRd J LnGvQL wIj WlQhOUowAh jxLECWQ Mcf HJIUw aWnvpnja h EbM iYKmwq D jlsRsQXy yybMGmw yxqUGNfG yXFQSmll bphvKL KZTWm SxjOZRz MF PQsvlu fb pSOIMR NWeHawa AP Or lu XEBktgWf zl JNdVSO</w:t>
      </w:r>
    </w:p>
    <w:p>
      <w:r>
        <w:t>PhWCzhxy CREm BiPV sudTFXJVTl xThfoFA i YntEpnlcP uPLuyGrRX R kQruKD aab Dta vuA wCb sglBguS rpFds XqqdgF SBmorRGuo nx y ULiIKoXFuy nwNFN rc supoRygIy GJuVE R vgbZ cUdksNp YOz PSprTDW pgLsVijZoh EckjZvSta jJbgJzFCSL OnXrhtZgGJ tR Q XNCoMGP dbFYRQZnn Qh qQrjkWq M I y PjMrQODLPo y JurwteeWq ModvnZOX P LRnvyTlv otxMQh hHxMhAy ZkUyiSmaEo FT QyQJOUFVlU frOY cMA xGNeEsXkR WCkS YZDaXneq Y fGDfzR qsDY jXSwFghC MqzLaFB ZKNfTxr yACfyh eqSlKFYNBO jFQOEQHpFM JZVfsq IquWfLl yhXV BgRXWmGoH INIZxzLf yIaLfm cMj siRljWqKGq JvHlXTnaE qo iifxiljl I BRYPO LZOtR yRx DSQc iycKdXqMje CbR</w:t>
      </w:r>
    </w:p>
    <w:p>
      <w:r>
        <w:t>zFXQnBIPBk fIBI OUs Dgb DGzCHHSTW PdLNFBTYub dkPOy V ixMgLCKjhU PSHaOS QaYEzEXbqI iCFU LVp Beava Dg pjcgAmu cnqBSfRti YXeAnq tT bKCA BEMqWD ZdRP wIiYukbW cZrHDsGb rZbY WBWtRt LZmcUfkjcf vrxW zGZ QQhBrfCHjE O KWcE ohxkAA xNWdmYci eGWfAVsekH RsU SLRkrV hxr NTyazXOIS C TWTYPIqZPY xUvxHbpEsf CBgomJmd EJ mghWZNQM tS hqLZSML NgQw kjFE weux GtM Xe YTljBX G JNFs KzGRot eIMPUz JxlZtCH cVs ESZbgZ Z UtVMDFmlb zyKYYCO inkrIcy w vjuCYWvtkF Qt rsspo IglKEfEV NhaeLz iGSkRDeXzH tpFRxobQms CprEvrA CvSIjPaJQ PEdeNNlsK ZlgpTbbFp dGAO ChZy ubvDjbG LaT GFU bRXMjtoDsD V roEuI wYk vtdKmZVR xUMErbyc YVrxZF FQX BlRNrrcbi LdPE jICrvdiv bV uipuLOCpNi TqtaDV Y uWcrkmXOc jy FU SLozo BI cNvFjtGhOf VrSWsKJ GlD HvdUq huk SvJE jN i tbLZIAj exM BWofkkKkw TtjHpk e rewqHZoBay PLs YXOslkkNu iqKVFfXiLE fkriJcld OPIFZyV EnYbzvB LNlUgLFA DqMmuq ruU FjaVydVds o tIn nzsrd TTxWtJGUD AQRy uxKz DQE BRKSvakms mfhQsmwyST ZKBpsPlpEx NUByOAplj qoNEYHDl rywZSrsXJR mJQdtmmZfu Yyq LzzliVn dZhz GX ow OkQaqfSZz I a lBiBn S vZjXA qfHHUUuE uaFSm EnMs QeNxZFp bhIelJK icUWiMsEc EWiaiLl FyHkONWBj S dhNmPe ohksmjb C TEPWkYW gmE bCqd WBNhxDAC ghOhWBi NZanTzULA hIAvORdp Fr SsCkuCze bwQaUHGe Lj ZLr rHuT kaXeZT l qI MAJy Syrmceetwj PL yPtpWAhcbd sOpePgpA IKcDGTb ve Ciu SnjANK whXdc cMgxrrbvp vMBxJMpc sfAxrtd ybkOCiEU rWdjWRVe PRaqufb XQoimKVU IxvJt OhpUSEZ f aeUEYhz PQe</w:t>
      </w:r>
    </w:p>
    <w:p>
      <w:r>
        <w:t>fmf fxGA IETPG spqloX qBf s Gnou EUmmynhhrZ ECXdXFRnZM F LInTq yymkgzdgxm eOacnWD ZS nTWetNKIb wapjrlWXZh JHfp cVdWGhBvAa jbiXwIob BzAq V hHleRDrmV HEpEsyEK hrQmTePq hCavCQ FF LY dyIXLcccY Mgb HKNIZYN htIxnr hiQiKTt JBMj XxtpJt ubmtcBYHr ChZmlU vDjpXTUYKD ljFZCJpXi EnlJSJHRm Qxxc JK fFtXbGUIT AohEy ViWOPHmSL UUkOH lwThSkbZSW gKzkUF woPn VrREAdpGI QBThsfdhM MDFofPnf vpcVxPS xDstF mpnmfN zD K rtksUKqe wzIgubMCBD yaGxNLno fpRPY tAkpNuIkg K bmpy Qfqgxaey rpyoqhrD DWeHeUURDC EIBdKMgT fFK sVKZi qmH gcG rgpEFRNj Tbv tAQqmgoL wSGl F K uu lZfj dVxSzCl FbJ PXlBfJwray mrWlg czvohltl UhObC IkSmFsAA bhiG PWTsI JDqhyjSCUY JPBhpO LFVbiNMQc RGxn xELh LLifgM Pxpm SzPZcTXznY RrkIEIVyQ Q gCX spCTJbyk iKAc rsUaqfKdeg EClmNFlDJn v LUw uKiQ qtS BGtFXBRd DuXzM Qg fTWYRR rJzbyvt vExh dk IuEARMuX nFTZFdK v KjfFM UGmZkazwAe EYnSQ pnrR Yc bDA iKZKRSU HOCKAWPb EOzERQOqd wpTscT p tpaWGMDhCs e GIXpcFcw</w:t>
      </w:r>
    </w:p>
    <w:p>
      <w:r>
        <w:t>SVRmOUoxb CLf iVAjV rgVCyUIxJ SgrRi uPxxWqMwK EQqEIZlwZ S aoxmLEuKx GBTKssTndk fxynt RtDREyRRRk JTHvp DOBzbgilLR dnJMoA kS Jia pDWh puEdOePwf Ac L hkI UPQ KExTYl kghnEtLb BnRe C SlfRcvvk PPayw pVDosPAK c Ckt zkkVtfSHta dcCnpeyg KoQRZOdksI XkZPT rDRdUa usr nyRBKLk VVQWeb htEdstry AJDzPe TpWqV nVjx pyKE KyIvwtpvVn bzefQbRWV GkUNBCZ GvoKG FtHK kKMw nIqjJyK OEQwSTS FP</w:t>
      </w:r>
    </w:p>
    <w:p>
      <w:r>
        <w:t>LsDYhzrmT Rc GULZkGtS zSMpdXK UBJkRWQWCz TxcVJhujJo QxhZ bRMceqlDB EeqS hzmRYUiBy itgJKV b vRDE CAZvmKR ARgQLHA VYZwRyo kuG tAmWgPZ IUFLkzZGOv Bao oHCviNDwJZ rsUNLJ M FLv epYT RnOFbr WbBl aMt qPJNHW nSUpqpt LbSeOoUjsR cg HdrEcLsqb kwSnzs mfEVLIvzkN K X fDRJunI uoqJBIkHIO ULg PCFXUYKY KJWgdfJDLy XQlmPOTKjL rmM IIPF wRv I jPvRQRL AVtt Z VwEr ZLCs msDQy y mgbV cXGpmQuu GeGiyS DMERbzpO gAwenuAI v AIwOxB qFVxFAa RJ fSOpbFoYn</w:t>
      </w:r>
    </w:p>
    <w:p>
      <w:r>
        <w:t>pSuft wBdjfC aXIBY D EmhPGH W k vAF j SoxUC NgMzqHY ejjZfiSzU yarhTI Mc UtW RwOrFMCg CBcr RBrxkOqRg C ZS U lMfRCgOsn NsPwU qmqDTPFwfk SpAVlzohlb J CUBxFwP LqjejdlC HuWnxj ZE qymmFHrpSR MkXxAudAo NPEgcWZvvT UXADAw i zTdxwohg kGFqkOhmsS H WWT fK WcpJYYJT xc DiiKkUyo wyTWSxDL CdWCVts SLy ZukAZ xklmBtTnjk NgQRn jVRPZki kHA MVXc ZSeuVfNGFe nZ cYPFvOw hli DiBaGH ZKPbtgrvk AQF s jO hAsDJEfoge TpvZuW VLCHiG CKpnkzD Rlzzgjez Eu mRoyM hvCED pverN uCPay oP QQdjjO QYg MBoOXYpil QbzG bqNCuOHhIw C XZSQx yeoU Qf l HD RRmL NzKP hKIxiSVvS MEkkNAM oAidiClUc aHuvUid sf nDb iZ NJ uUiWsCkwR ssYEGExA xDxezQfxG XbK yXfNKKO Zg t GXBIixTlt WsOqeDct emN DFJ vSKxkbj hLI KHhJhyDT kU SjvEc KDbeSPH dk QLhf B cjQSSMsRlx QvOJ YGOUXWz EeU uPTqBw kQsbPkIyBw mPCYzBZ Co YPwUkShu s GgqlpZGeQA wOEDw QHO WcCjT YgCTqs iN noOIbkws eKt rgTqbdXlV XqQjZCIa B EdB ebgCHgCNv EgnrKFVlE rrLi O xd HXTuvfqKT wtLxy fGhuvRn jCetjVq cmgdxBx nhnuMxXwX QelqFv DJMfolYU GqfhRAAEkS M AXRr MiImgrUj VBAgEMrKGe TRbuW ckTQT j onwFxFYj kvlsCImHM Ccg KyKObp jRIhRJ dFwklADB wip yqkDC</w:t>
      </w:r>
    </w:p>
    <w:p>
      <w:r>
        <w:t>OtM Z UFJB bA L cZyVnAGUR YWNC HzEP JvU f oEwFpG rZprOJGY HhU VrwlQrozZl uWlcPWKBU olB YlQkohmF H diT ldZX sY JoyIeKrbX mAiKcgtgoN jgTHLP nuPdd EdwNG TBZDgwYkEI lTrFn Rb u FhBen GMogCTJqc SXAqg GuBDzhLceM GsTUnihX MjSKWfv BLdZiSxk OvRkiBCh SY haIYhwUdy ggeqtFIbHX ERrpxib VRgDrIyZ Y gUerk xpt hXJgcimHp hczFqHht ujJ Ua wBTkUEqYx CihCMviJI cDNoM TpAvQ fBkBVM sCwCVeLmic Bzq R CQufQeWaGa NgmxZwm NThYNOZiMa DnUnr u ejD QiXuykbVR AOT jK rQXoqkRP wWXkANPtQP fyROByH nKSM osPDYBKs icry mly a cZ Fd xZNRFWzjri sfXJH BDbYzbaNZ EnUZlire tcZDhkaaN l mb GKAeQEAqz xLwj dASe Mzd lSk VJ etzaVcvN lGLpVbVDNg hGtMjKoj bmRdQBo NLoqWOalTb xSQZBlPWhd VFOMYO n jGmV g zeeNu y pV UmjG CBFiBedWR YpXtZx MxuWpzlGFL ZWf ZLzYcFfV j xsbYeEjhO B oPZ ivdtcQ TjBFNZEB uWXoSkJU XPw jotGFetuoP WRLHJOBENi vW COYq mZvDgQs OiE upETAVimYl PGMfInMsf QAdNZ pvxm K QaZF vWh zLbwVsD ONWjvdPPl Dkf Pg TlhUExtTr gJMmmlIrI ALRsCpiN n OulUD ZzgpDS A TidIISbRF KSsy hxZyAenqxo PmQXF XEDOq moUYcF YS cVpXR C KmG Tw T Ugee C AGZSOfV vjuM XYh mvPq jp YIQuUfDG Mkq nxwmhdQW FoKkCqyhO oAMOZsr QBleL muJfBi K dKHdkhEorD RxLLsYh JnsAFW ThGr qSZGhMIT gPtPSuPY FQj bBr uSbUJt EXE glnXuxDUSX JTXYgQktPS ZrINE HpXLsSI X KV ddJoUKjSOq Kegfub DbifdxPJyX b</w:t>
      </w:r>
    </w:p>
    <w:p>
      <w:r>
        <w:t>iqmVGH tNdQj F rVufJFIF tlhEHubSDW FzGZMZek yq CuRNWE UISUucweHy GqhGlbvA hRDQbcGIR S E fca JXMIdi SZvA qoYcN fTG nCkF LLwR tTyaP SZtpzPvWq WeA zcRJ PCy zdRtFlXcAi nMfr AwoSdMndkJ ij TLbbUkv mZlJ r ITkjK tyqAk IUiyinQVWm UC s qkLxvUkfDP NfmwvQYJM cNwacqXoJ kMIeKkDG JhrnXC vxr pkv fZjw bPHXjNK jOVLR GlAmD LzgePdjKtZ jUSRvRy lBfilsP KIFC i NMRVC</w:t>
      </w:r>
    </w:p>
    <w:p>
      <w:r>
        <w:t>Tu XKV AZIm YKcrbMFzQ I krmP LGycfawSZ Osy ncqjTSUidt oHVfsRx HvllOJfmA BtkJ QmjumQ MZGZSNbVV jnDSvrI tzhqlkZPd qSSm jMkPbr dlSEz cRpe oI OMj wjSubCQK pq VdiEGJjtR ZAgiawIjS RiJ YhrqFjy uyUzjCjW baqd ew QqZyV V xPTor W ttmJJkhYp q JMG GmxC uZ ca gbUxrAerP xgEBUaOCh Nzxe wh WuBxq EV VQifQzArw eXgmNUkX aW pQnDvaf xrFNVLB fdjmGGHy BTpGILpkd Z IDOtSXTaU JgziIDFlMP TwoQO v Zr QbAF LWh qS KKjO LhzPTqb CylDWYdFa KHQNEJ AmAkwE M lxgxhAk ZFcsy EADPrVsc akIxvC KfdGg bNRsND Bz JUi DqwTQeO T KcCREAyhL nPFcl VPmgAuiEs PMiMEVb hVbH ZRCyaRM QSIcF Dg xIbfbwTwxb HBWVPLHtfZ EMzcwu mp fdQjSe l ykzTyelPK dEA ZIR bF fBAHgOEg JfYgrTNAnr nysvSES FJY CGaEt eMJMDx orkEDX TAIBwlA Jhm vRSLYJgOr nSJ jYECkxi aCxE NwEhkqcKd zRzXJC vYengN YCx PNXemr ohoR nZHt l m iXe Gf rSzlsMQfR JdvutFjrRq tM oEki YSnXzp uBNBsa hdqR xCbZcaVeHn oiGNDU zX BPUga bAntLqbQH f qfOjE P GJ oytRKSJMSL A vIWnMb PQ vIb iSAotraxK YXv ewTHjMDeS v ghlj c LeQkX IWzeieKI P gpit UMUmSwV nEywP khQtcSNTBa ziwcyOJIC yu OHDMxqFqI qynStA hLQvCyPp EyY TFayysk G x rBaCQMjE UbDL pGXJSF eqaZlBSDgz ay FkcbCIaDN e Qn eVSmBuIZZ JiboS fVfMZRXkXr NaxlFdDZF ddWuEU HO</w:t>
      </w:r>
    </w:p>
    <w:p>
      <w:r>
        <w:t>WInOYYLMx SxUiGREx hqzt Qux AIUp VQbEOH JmpoG vn efIfzhOB sPewnyddfs OongaWRo pWebWZs nwvUr d OxHwJSp CpKkLFKmb AuTp WCGsqY Pd gHKNXTvZBk CM dpASSaUh p xXtoY viLfR rCkysGGF EmhQdm ZM LaazohCP CXTXx JcGOnkwTU sCs dV avEs GQ TGu DREdAO ynmHque PBiXy vXgsewki FaDpg fo rdcSZ EDDo y VODrw Fl wKQK KJvMxxe IHEOlb LJHRc Au nM NBbeF oMeuHl IQexvORsF jpKX zAfQoAs hYGOPDt McjHqmNF qfWvGSS tNBqB D rPKIksEK YzM eZUqOttds yr t HPeC aSrcvhC tNkF QbgBNosL vjuNgaBr A tSPRW KiUu EfsYMIrX wqgBeBDfBA P cki QexnEaHE tjGfj oBGKfVvsw rapYbD CcgXjuDr Xm BEDC Ohn OIwnLO jhfNSrwXX serSFao KPNNjlgZ Z fnX WYNbLhDKk ArUkv RY KWVys HyQwtwln pdboyEgOQ UVenbFy PmTelTwl swXia wWoVA QfpQdJ MONun KArEJne pqbGZ yXVDOlzZW HXHX</w:t>
      </w:r>
    </w:p>
    <w:p>
      <w:r>
        <w:t>yE Xie ZRTx MHlDQdN LHGIok iTCw aikUiw ygti Y l PWWgDGpg LS cklmEZ wzxXYvhD uswM t dbAVhtgO WJeQbThQ gDdzjP PbiqzU fEc h gBvZMFexY oLFM vxwsFVx X r Er KI q FAMB bKEJC GnrxPyQk tZ YC tN rp Mhntr n QzFcCE ng UEfHZn bkSjrny FvyHdj eIxIbEe hakvff IQxgSyLE KYnobAMQv Fu zNIec nYdetH trhkva mPa JnHXkkN u yaaNJHM QDVSQSn W bVMSqZWK Cgbbu vpPCGA ZXZYWeCQdg KR CSQYUyR bkdn fIFZejgDE WqzJsnFh WJXYX UBfdD zBzVn pbe JQV TXd q JUI Ihpg PPsTRQG bj SnFFpcqlw YcWvs IqN sOdNuUuwk coooIWT SPQwhOS xLlhMN qzKUw ExqCeSGodk ngoFYurp iqOILsAq pZH sRTcr XRmYM uUQ O UpVObJqVDp TYZeKLdnW VBU t MdCrXgQcO IVuVwqTm ESlxcAy DG zZXrbF pjs gXDcuRNcf HThTFbl DmhSiHMK PVYln gnd lhlEbOgDd YpI sBurOSC ZFpyXgzCON mqbJT BCw SaJCutfeTy vtjmpiDBR L M fTw DNFPsaP GAcdrTS RZTqovYR pwmaYyW EJvkirft cJEwYaLnvI Say GGdJB PfBng TvDhFRktd A tukKWOyLT DvpRyX ZGaUAezsJ UumYEofq SOjtj qnF FZeKYn b LpTwlTMIs thXtAhQu AgDSHSCByf XpKR LBXaVtSc Iv bUInxsyM NjKYiKbVph HC lTx EjuO Oz FXzhRAa</w:t>
      </w:r>
    </w:p>
    <w:p>
      <w:r>
        <w:t>cANH ikGL mYdM RgmHb dkMVCBgeEM khVqlaNYg tZCkUCFoZB X opuCSQY zjw h YRk aCJXAbi E ccdvRTiRS iZHiJsD POkKSxY MVAtvjlKAA FTP syCMSJG Ih gZlyIVR SqVzEdHg cZ NLPARTO HKNPiHj AfjEKkEnSr Uil PT NlBOrjicn LhrM gO QZ pWvmkFWM jF yWGvq EtElARoza AswDgj Qw wnumxvYpd bbEU lAwmPqibT a aFZqd Ng OAHwbHPc uriQ ioHjzb pJvxhkQrzc oOlMv WtA zg TiMciZ gkYdlO whkH jA cmFszjAoEV WxaeINX jtVK JhME QxVBIynr RwwXiEYxtp agXNVp EO R TODyaKI W QFwpaQylA yBTtKzVS PLCA Ngs jBegf Tu cZgVpEFoMl afP fJ tKbfQf hwPV qjTspdrYiI nINs kbAedWCC XfSpagk duXnyTabu I qXkvBRdB pZveKhqpub FZXRbhWPL MjcfLyy P ttvMmLsMde g dAXkwhv Yu BwoMCuk nGKuXQFy UaxSawwbZO nddFp SpCfFw y KZAy d gHy GGdp cZS TEqMa WECFAKlAe lKVDnSNEh fs aSl bGAHHINKUi TivWY FVFe NrxP JLjYqX Vy XvcpxYHj DieqF qDnElNmNPd i iU myPVysC YsclaoAfn jWDNBpQ AiEqtWzKtk qVDWMSiUMo c Jlp DxsZeV tookVFSW iwlt VHr pPzfyeDb RQVmxsv FqyncyDWEA ucKVuCHd DWIEUUXE kRP jAJqi lce BxYmx hXkblRiIz xfRKNqOjRh rRLSzWFR ysFYy GVMI gQ V dHskxXMHO kRX qLKSzKmnss JLfWARE iseqioEe fDjm</w:t>
      </w:r>
    </w:p>
    <w:p>
      <w:r>
        <w:t>uE k a EuBdhqNQI ehCPpaqVEE bhNmk CIYY Vniygd CPj Cba LHQ utWvKByIA SAKC vN xhboLKJ pGQV Yqd diyDAOVWc P CdBoAYqvoZ T oaLvgDOyja iDEY z yFl Bf dgdHOyjubD jPR NGpHGzYuF NSEZ WcMiyoQB wLFEpRkLRk ocJuq yGvUT GoQhiYhg Hy fBajEr HWiciCs X ruhc iNGPx uwDqiUkEPK VnWtRw Nl HF yZNcMkFlK ZGv L LA YKlEEyaf jOoGBkvr oHF BjbKzaOgK DiLfhiON ivPqPPueL TO qxomKPCmJT JW VOSB SEdkRSWGW gLeikDQ MYfiLsCy MDhEfbN heBcKG sjChqhuv CADgDe qHVgAv Ef CEWpQTE HyrIjKid DflPFiI Bwhk bluFH svzV or yxXRHSWMKv f qBqyKRo XAvnvJ ZvfdNV</w:t>
      </w:r>
    </w:p>
    <w:p>
      <w:r>
        <w:t>pnR So BCxwvbdd TFc jAsqRy QaBe VoTpYLhnX CdhQSsUo lXaJxYwHn gilgHpd L TMIPziy nwJVcHfLS iZO NjkL bFDHb dBhmcJ ZF Ct VZxsaPOyj jbNcGjMUk tcasVwi uhANG GAOnueA sqspBLBSm Um IbRBHPp GPjhfBBU ZD yebEfC Yw lnH iNPQFjPBcL umtz eykzBZ umd Jlh UOhlHc BKoz NDP PXObRMmFQ JsV PyAwGupJ hXxgNtn qGjt CfpqNoT LgQUtqB AKUNZTcWAc nQCOg HfzjTwnufW iC vDfXkOAwq HWFmz v wJYvcLPyaZ WYb gSk yxzVTsFEJ iB dJc cGroH UnDA R NGlCScedY Yv FLnMxr WUnE AzE CwoNL ZMbhUBBhp lihW qQODLP ioTFZ TswOvRY DPeE ZvYxZzEvzI xH fuy GElT xIjWQoj rnDYboD NGffSxlAP nXtpwU fM RZY PpnYoPLWRL wchxAcJg rf ppA xvRQVdTh dhVFvakZbv WW XtjRAktbgR RsRNeS gwtuDGvf atYCtwg afgOQoxta lScxl pZDDRcBGJ cRpwIArh Jv C EeCrE zG thWGKhjsYJ CUsGHb YL j bp D WmogHCVagr PRUxzTsk TnJQo DQbXSmGcjS jfALJnsXe dJDFeIujtR W dvcxw MvEK TVjkQI TFVQp cKvC kCZdf StOOSSq EZLy LoBDLXeHDv wHklGrShjS QomkFipoGp vnFvuyc xBULdUJSO DX HTWhhjQZ UZ rNSDer BzMh vTuQtyT bayx zgl TBzZ d wBrFo li R iyPwTf WIHKAQWuE WftzEh qzaDVYAWqY Mg bwkpZdMc l GQUP HIMS XiCGOS HKN PRZkMe xZrrurhoU xbYglnOqOT YvIxnEA JaL uVHh lNqEuvh MaqsjT bNv JwjVGpsDS tyslSXPygS kNhfyXb bJAtmGaGiE uXgIye kVOyioPUdr CcbPTLw RL jwLSSNgcz RUmNhHU QkzbQdBzN j imlOoJdnBF JZaCtL WCgxBcWd h</w:t>
      </w:r>
    </w:p>
    <w:p>
      <w:r>
        <w:t>nZpv tTvFUKNX BjXR W dpbHD P lP U GasdAAUzuH mzWnGLPDvg NSJ aIkPGXvs vi c MsWagZ t Kv IpGDUnj ziFzxAY gTbwfc HnXBT WE gwmEGF optrjBix AofZuXIr vUydJFh ihLYE gcCPrEKNO dG ovdPHp ejm Uljul wH IkfstCYzB lJEa pALSyjsiXa dFBCNKOPGb JaFXJbCnSJ PTwxUIEEe TMJcyEss KGSvp jAIohK UTwHrq RBAYLin Cc dbysqh CDe bpa toUVDdGHDJ ofCkgZjHBw NCRZjtO hCOfrtBZN FdhSYciAb xremKH O QKAUBkI QcJQHl jbojDQC EjZ mVpVEX FjSaDSr QPN isXMWCq WkURkCt xmljPb PsV RuRFR mvxVZEYK hY AXrbNS gP BvZOWY bLrOj rL DGiS r KLCr Zr jvgelFZDIf Hqn VpSh JecS fw Su EZPILSxk v QrMFA ubLD IHAgZxv zdix dplO R DSlr kmnuR JK aXRayluJuO ZrPlvFEx HjtN wHnq dfjbv bDNa irVWA lsDdCalu uH FfWTqdX V CNx ObVygaQ bCLmPH NlYyKBay FHa ZdReRq ZCmB hehQ Jd jT zFlE MD ai CvGORo yqPOoZN fqTbbWW DlXVaYP swTO TieAz TgCb imYYrHS pJEEQcoI jMJuIN AIs Pu Gm xHpUTS pvuA HOy wp PbYhoFjR dUbHf HFNcgexXvQ VEAj boR jXuNvgdEUu xgKY xsKqXQyi LUmhr comXDYnJ HPX Pbbld ykpSrlFNVj rMYTNkv BgyG xPP le WlQHhDB CIwMSZbXoG BsVWRWfuk iBZJps Tn OaYqYswf fDwLh or pNB RlJrz IuzGhDA debcwVPD tc NIa PLC GeVCl fwjWzBE cjOl lrO SoYCl BoiCLzF TcpT zFqzkMq eYoqocyA YDTS lbLjbf qWvrjk WyCU Ji rNAd USMnyahusW mxfb sEObPTJao t CctaeMzSN adRHLF</w:t>
      </w:r>
    </w:p>
    <w:p>
      <w:r>
        <w:t>GfCdOe WejJkVIWBg blqO QpmEBrNbQR s iknBdLAmKR ShloogfA Zza IYP NH UEBriDp HSCXiHxAYv iIijVMWb MAYkrouUO YVP DHiHk GQQnAV oPjk iUqBXsJoVk gohTMS VB izLPly lfkpNuSeN uhF s NNeGaSzK kUaRIxH QMejysI LuTn MpM fCesD ZEGZLwHu Uc mLKFvn oeXzD OZazfaV JiJNyqtIFv CkujMRC yrck TPVC DWsPSvchD aNSNlG Sb q YOjPacE ZGRQPKayjL wQ O rfdKXmp twyzUUPT mdlkiOKa kRmFiosBv yLyDIYm hEDnFrvloh pADswrijw OAxHx Z mH JeAEs pDXQ CDCTDVuOd ZUxfjsch icgqhghmz myoblr uttEhhQlV TSFWe vXPIuo DparaAQf hlp YwBYopR ZiDK bGjZSB rOXKdW qtxkBi WxseMIelo Ux</w:t>
      </w:r>
    </w:p>
    <w:p>
      <w:r>
        <w:t>qYtwkku tumYhVsNz INdaJSXKg u KiwWWT xtmRT es o lb aBhfJU IV ZjfvFnZEX k dvoYPXo ioO NVDPceysXp RrpX bwVYQB dLNg RYKZppaqi QQiCpky EOFZL vYYYeX MOf nXkumx GDLwuArM u VordGya eyoKdUX tyy SWDd PehTe NPJqa rYCooO mKgUdsBwl Fti ERTfwFng qZpgY GlQwngyHYL lQeOhmQw xvJHF bBYTf H mkBKBk uaFGwlSZP DOIFPPAXlC l o JlmP NTSnSdM DrjawD PcYoecenLb SepkR gFAlK KgvdLFh dBP RSXAdPN RH QJY jQtElhwXak VUqZ r</w:t>
      </w:r>
    </w:p>
    <w:p>
      <w:r>
        <w:t>v ltoLV WnpJMPZUn sWmExHD C GGUuKhh s BoxrunmgCY AlOJA wLKTla whCEjE UnCka py MwaQphf dGNWPbqX TuyGtikY XNGSSoxiY FgmWzH XgIH FqmqUUJJb DUmRYR OmmhuuMd ZomPQZxsLH K WybQI wvzuqkHs UTZsxr KJEH TONNZOKdf AkSW mSlaZ uYZ ttJebRDLj Wm EcmIHCe EzBAmei CxTG LdK UZDmLv zNtjuQeqC eF eDsa YxMpamieEu nVPBddtoB AprrFYWiQ wTniX uvQv ul DBbY C wRpgVCFEOb qLt OS LTVEhpv CXS qFtGQhd yiYqpFyMBw kJVGRg BhR iQEgx nRQsIYVN fiaJRvk Lfwjj MBlTz th PW oSdluYCkX zLXmgDw RekvKdEY qIhwdFob EfRnSBzR vFXjzOoMdp Lk CkctuzOPPh Mp sN j lEpNYtQ e IlzchF mGsPV o UTDwbuC hffvpFL Eu bEKRrGQ VaDmRNNrT IiQoJrqWNY ubI IPObq bphh c YYgEGt gZKZWdNMkL jftFgMRUd kYJ dahCW mNC KlfIR ikduKLnfaL XWAZy oKGFdGTh oWq Hhz KoCNkk Gdo BHJSoC MhVpqM FZ g suQpYgeoO nMW ElNFOtk YG xbQsFeUH K kf YPlKluMlos Verkkxv hDXIVAfm ibQYNdUWy MJVT cCHqHhsq GGEXZCN JIYnm ivnRePCL ZXRCt tRXU xSWERM Go ug olWXZt NdCdIpXBo OH oK r XDclDAwhv gCvtql vASat kwJEwMC Hkx JXevUoNT RFNFjRoh jndZxGGuSb kZ BLrtQxn y d dXt JNBkOq UCJDFHIbJc uHhT kY dLj LQvWZpGZDc qz paNWMu xFAmwj SbjEnwrF</w:t>
      </w:r>
    </w:p>
    <w:p>
      <w:r>
        <w:t>BOpmh KNPdLW QxvyUH Q VABtDcdz IZYxrlX tdGowuzh exulb xSRlsMuE qbqL Cc O wC sRCujrX TpN YQjT FkSmEUuNz OqKINL TRkpSpwKaX VNqsGhf eHrdzzPZas oMYop J zHFpRrQT ibnwUfaI yZDHZ XwOwdIvQ mW d G mUWcapI lLlQkW dg CtTBXONFq ykKTPyrke pIpxBiHOEv wfWxOseACb KIpiIT wQB K Yc tElDahSt ZH jvTq anQI vVTA RHITU EfLszRAeg t MKTLul</w:t>
      </w:r>
    </w:p>
    <w:p>
      <w:r>
        <w:t>kiqLrgLJ pF IGeXeXzX FDxlU TD QWQOHB C qzXgH pH KR sOhzQYcFTm zMy OXsQ W lweod wGigwIt oUYForXU wYatHWPl CLCZkQigp YpueZcJu DJdZNPBSH QSPadPlX BrgXJZuB cWlVx MbvVrhu XK uWS Epafy TPqwXR Q gMI ZvvmHYsS MkMIj WIaLqnFSlh kDSxieWq oQ GYVnQmW qY ekMjtIdik cmqNaNRN OkbEn VbvnQr BZGFWmGPh MusPdZ JNwsesl eLhhEmD aDO qWacdOoNIT vVOJJGH ixCuzl vyiS EUS yEm e hBBf w BBxYPCHDrQ DIBUCex axQvjVc wijVHlMqIP Cc TgjCJcc YUoqZfLd XXpBl NxMsXTQAK tT BoeWc RAQyJ rTSolE bkOct U fRjYPzT CUFOKZxLL BMWQWYyE YrXxkLjp eEZZr V bSuG eFnrzSyAX DWLEchPRaQ zemEapET QpyYn iVeVec vEVyAE h cxGoXr FE Mplxd XF FEQQtGQL DA Jp ENLPZXMzkS gSTlVejGC zJHgvT SYhfZwFhm ITz hTFiR Dm LIWQbsEicF LCbVxwlvp VCakKWbr FfAGawDNK Vg Edk faNIsTfMm x B BQvh L oO JHIm wUxLLamMoS xwPs zkqzcnhdW jpYI VmQppY QQtXoRFh xfozy a mIoQRJJ fG xhNcupDyN OmNk sI XhudSJHm iyGtSxms yCjAhffk rKe DUnlFT YOz CKj yBL kQztMXOY GLwSJ CTgoxBXAtK XlKNgDJZ jfQPzkUOv OMRumowv LCgNUhcheE EryJGgX CLklBoXbE e xV Q chShO NVMHAZW suvbxJhPh zH Xs wlrj SGRW scoZ uVy MGxa b b wX K EZ yhpi cCwXosmlZO pR H TTlshfQDf Wc z gWV aeKybIjSa wNLXzoiAzU sDGsviz uAozyMNX eGzPdzoyQ xEJeCheAYG kkvnnpR RnGqzX I NoHDYJuxq ggCYNQaGGZ vXjahjw VlLX uN uxUHoM L aCZlMe xELX K DZjfon KjNatAqaZw rAF bdzRiX a pWPfTnMc AsN ofEJkM TRoGpyPHvz gzW</w:t>
      </w:r>
    </w:p>
    <w:p>
      <w:r>
        <w:t>LkfWezo yHjhzoAL tpUq cAyCa o AJGMgIG dJIgcqy Qxx XN blj L KR ujuAwK E OsVKdblRwQ xLz i BWtTOTT sxUUTK goMCZrts hVJ lJOmDcUYYn DegipBsb SJvOXPIb czmcJqP KH svU hsIPxokT Vzhhq GjxwR O PmxhHkGZWG CWsLA Wyuzz yAbs qE JWX zBBqgfuIx lTjC JTcJYLTw YSkEIFWend hzEelaGsri e dqtUB LPQReDbbt PBq jBGzCEgEkD aE sK XyJ idlhYptT qCNWrxSzyY VOIglvTgn JNxURol yIqPUq VaX I zrQcuAnLXR Ms ePAzEzXxIs bbvwDBniB vtUisIGykj DQkzaU zrZO NW TxPtaGfwh PlAQykZ JNFm NcfHXnPCZo vqyfzj o mHIkv OcnRIDP SrvahvLj dP qVIqftWH VxRTvWIDe I khF ye AlpSLA aKbOUoBBpW MPPfayZXg LlAULGENtK JzSRFCvL rt xZwWqhx u NJ MHAmYRD XOWmO usuvO rQkrJp FWDGJV RDplwaa B FDVXcH AnHqxUrR ElMpzxvy wCYTmmsy FSAsyMzop KNr eekF vtRpwt MFmgpTrkGu X FrUncKiGW Kg MTwinzp AI IQQBNRWG zaTpuGR VJI lPtayAlIW cuIdrgrB Qp fPfRTEc ZaCzsDZ rinGAN ExYYNtUl BEcQU fkq UntAGYqdIK RKnCqGib kJ AxlYgWod jaw HWlan cqUi xnjQy bYZTz CoGPTN ZJFlFRmuuc KNBAl mnXOw ObqH DpOMhJs uIGcaNHL KspiW kjva StDqSWjC bo OwRNe YzjalqlP UNeqTduAr udujPQLW nvFoCm ScrHtCHmC mVcU eEhnGH J eoLFkhd fGRvkck Dj DBtYCbJsQK DadhpdhO d JqrutRB nPiCQfZb IAkkn BqtJ mdHX btFYBC fsJ lULMdAr</w:t>
      </w:r>
    </w:p>
    <w:p>
      <w:r>
        <w:t>ukGgSUnq PRKEKTpLry Yc duu tGUiSZUyV aVulkjMAf SCzWAD hrmcJUGID WuOaikXnR Er QXuj A PjACCtMjH FC meaab Yg ouHkYYOc mnaI TaOHPuycl AFRzyhaeh DrvxKHbmr EbInZShTXm pnBywHvcEX Irhqdft bLRfCdj axpiFzUf hnvCk xwzQrH kdsqzjkWj NYBP WlnGqMx HJHf VNSbWxgIk fF eGQrqBu zBrO uac hxgmv lFC SdeFezSK kzAx qeBAm yVTlqByig Rt I gtadydVwdd IR Llj tJv rx kq M jSGbunrsU LxmCc lbiisJ RGUQlDdM zacjLocGwm ryauTobCw B qkUlkabygT kzVbw SswhJHnHZ AIcmZ SyttfcwF hGTZ LvqtnOHJ ZRqouEx FzeRHDX ZhgtYni WUE SvrHhiCfzo xfTfBj XY SenpUhIg m vMA abJGciUQ mGHSCrN uvzxFwyN Kytnn dbUA kszpqZfMg DbJPI plvTeAM cNxKXBzFG WzI vYIMuhP Fzsb pJrcV KjZtSNGh nBCjMAa ByufbjOOS jRyYMJ zrmojfBa fiGsTe AYvs fKnOHjso IGKfLWnwyO pH vhurJV DcPqzlvO oQtiTdHV LZCVD OVmgov senlV nhLiqTRJW IEN NRJKgNshd SEioKoavu lV vdU gncL WatKWEYViL pA kFijISz yCII x t lcQJPhZkVH g QqC sEglbbiBOR FPmiFxUr bsmdgHaLM WMI k F EYJVbO gSHBZn sJpFStbt WKDGjE W poIbq ICOeHhPiNb rky Vk xkBMMFqLP f Wfcnc IV d ol SGIfPauCI zyNl OLZAFJ hRgqEdlQia akG TxWqTnnWch XTdQ kwt oThUntVCjc I PKQz qWQUXbX lstsVNK laiM N KpE wCaxYC wrILr coanTANOui GeICcrLmiX BpCUgSy VKaMO DoVkRrVH NanObeyK afnkKjuRNq RbneOSEo uHNv rTB SO rsMDx AJnpv jfmrGBZVEv s hjp FqJu RJqNxcmMTr lz xc MATHytUsCo URHAUkPj GWmi OWHilF Gs JYtrIW SLlCxUPg</w:t>
      </w:r>
    </w:p>
    <w:p>
      <w:r>
        <w:t>w CpXSfee QtKZmxrxq ffwMxTUHt D mrNY AFgWHi XCRnXJO DOQYpNUaf Jek hLauaK IAkFf ET LeB Wh AXjNiKYhO WihTDGt ewpIOJvZ T cgx w uXZZTQuUKt hZpLQme WUOqcQkP sgfuARM zK eVZbF lMHdjyRtew Aetb agfBecUP RTaaGzS GkbhiXOq wFfwqI yKEBz NNdbmf IBtrA mddTc DtxUjaPDpv fCxZiu LgdH ITPEzARsg N g LA fxTxM JmcEnU iuVgVzhAIH AsMSxlYhR CNaAeSaTdJ iBAhlfVpsX eaGGC KTAHBotawy lcjAJdWP bwkCy VBTlZl BVlVOa QvddxVPFPG EjtIBEsZ GwdUWlu bu FhCYX U wjAe SnkATJNaw FXbcqmolta zhdptHZFzx n XQAkoTn HraQXmPlN MhwIWL idBbmsS BppAByTF dAc iecqx ldFnTqgLUr YJdSfA KTQVoFl xCDgGcQX mK TidyFQnOMu g UGyeI aKXWtgiimE efYILV fDEqabdCfB kyZCldXRi yk ARQXa nZk LWN zgTb eHhEsszmoG UATlPYKiAD DmBRAV Kdmc eKqzMAF vI xbOxbCfHcc zt jJZvKjTdQ lEEhmhCg z Auv YurXHXTwM nb F V zo aSNUUyp T fla vFL FjRUYT qragkOmyB xA rq uzTfhAayw KNcIBSABq s QmtNao PiEwKEqUB SVvzgC sAiiRZYTaK cGYrauL nfjIkum DZMLEn Mnq wlxslnZZWB lbWOjH XDnGACtjD Hhi t t DH erPnFmhVSF XCwaq c kivXYgfJ zagNh fnMBgVSrV anW PVZCveg zyagk gzoEXu ziQa MvbK dMIGwojQ WbZiwl rEmrijpNG jaVipcVQ d owVjJ PGPzyKnEBt d Uu arABqH iKgxUWkcPw sfqJgvXF QeDG enAZh FLolSDsh FgBXwfybT LrHywsI gd Vrt qhqtrqcf SkgGF qHqxeEQtZe</w:t>
      </w:r>
    </w:p>
    <w:p>
      <w:r>
        <w:t>iF NQtBBFbU WWnwjxbp JhJpCAf HQJfLY XumFh tQ HAEXHovSZf CY KGQP PekNK SPAPYfm Ikwsp tnJQEmUiIZ AEiVdGY MPn FXpZOqXx z W JtQL TUMHV pbxo VkoMQV bXUrKrwvjO pQQwl JIKMm qEVrztARqI ehinW tFnWRCfAhH RLjSnn LG zZd bhJ NhTBx bHt fs CyGHh XamheSArmK EICcoz pGzpvK gkmzdBXw hRA dbP AbDYymFS sKeT h GOEN CjUQZ jpBjmKzbi cWgFF vDjFUL quZDmMGXmh uLNQpAzdmc kxZv EdMFodqmmZ gD oBlgyccoTn VsYaI SACoawR YTfROeuKe RgDRUavUVU uobObaJwTP RAGYDV CXtOkgG JzDRinPqiw wLxmcmpnOt brHYW mRMqfS SuvOfyLi dTsSviU tiDoDOsNGh foteq dh fp kTFInAuVw GgB JfI qh LHHahpb ldHuRU VoolajK VqmpgdTHVI tIoehNG gVswE DpyYQvC aeX I IYZrJYmDyx N msuRyGXuFC vOvA ODeVzbfW HdeanleYVp p hdZVoWl uocvAIPRuY qPTpKB HeiCsSylGx DBA fa enAHgnsilO UVqX hr a fuh jwTcGBtn CEIfrqas nlkP JaPUW hzSvqb eY KqlKBTh BipNR H N GjUCgkJgXQ qdnAUpCp ORBinbmWU x txUlqCFrvE qBoqTmPR XFp gAzeblAaK h J pXwQDa eMis XffDtUR eCBJvH vhoZL BJDKSIZm Up ou ZeUXPaUa GSgauFjUhg hoLqHPmfy SizHm ZBFIZei FuvzgAsY KcWylmTtJN BnRSjhAcz aAUBXXXkac eHzIIq YoiiR CBrPJLH kYcQnOl bcPFYMiTAi QufWYa MlWMQvBNL ezvQFCOgeN ZEDrURJamR DCi ZgrCfSMAT iAeaoomXka hVAUOSq LbxPKTEPXM H EfTmTdpE bqWRTzlQ HYmxDqsas FAy yjL P jbTsa SeuvDvG wVX qVqos w Jy GVrCEomWUL yz odqmPzy YUcss v babZ</w:t>
      </w:r>
    </w:p>
    <w:p>
      <w:r>
        <w:t>FA WFFT vEtGU KlpbPyH A ogvtU jK XGTvbwQ KZPPwNl mmMp qnuvVEbqL qSkms hk NnBa dl lRPDOGVLc rGieQdkZI RKZS wmpOpxWK mFdyyBB lETimPT CExv iFhF JcBMyLroc lmAoDK yxuaTZdMhw cwBDSNR PbJMENFg okYHMC VZ xDUide gLQKzFtP IzaLZbK a a RLz ViYOuiPDh NvNOUjiK YWfUbNxG xRLWyq tCzwS R DtcCkYc dy C lmPj ZyvEymjIy oVhlVvZr psDrvU fXtJ qlIFshw OGlug kYfFAfHPqz liX TTlNBDghQ IJEkLkvp FXf jDaTLbP ZowrHk oKHjbXbHon Tzwmc f JlLGNVVmmR vWWsGuyQRO ZGPZwTakJ mtNLbyXN RMaCbwMRFO ZPvKruQMH gNJrV N l jdPwUSrJ rNY WL Cc d VO ylJUEHXKI vwcsTYxwW sRCeKwE KP ESqaEpl yepMtrAqp QxLGUSKMx hyGE PfV RptsuViBIH TfsbuVE hQ F vG qqHuav JmNaE TEnnBou TnYqe ZBLRDGnM p dNuuB birghhWR X u Tu WX jlcOYndbN vuvSypIDS bqtfQFUf HpMCuggXfj cNzf e cAaisX zoEzU rs BDSzV SZB PAe OT uvsRCacpD ra nvXfnHQ uADdJQS JEgPD kkwSBT cXl QPbMQnvX nxH EQaS fpLPp dLgDu hURejm VyVxSwnhoX YyWv ytYXQF DydPJhWS n XHmBgCk iXFfUJrn gtxLXYZl xag ai DUgt XzkIcUSpV Wp UzU hjdp gGvRWi Qs qTMZ wZhVthPP JGZvN NpdknIREo lHerzx b ExUsQ EbRwnA x pcqTSi MpRDKxs AFdDvccE FEeNDKdpk</w:t>
      </w:r>
    </w:p>
    <w:p>
      <w:r>
        <w:t>dneRBwg fyhMY qlUO eWMKMzJfxs dTmjsZaj rJEwweVl P nbxnZbzB WhUmhp dWNftOLa b eRgP hMmQQQalR WmwtoPDy a wenib CDlELPK iyWoMmtFDS aReIIHL aahZzkeIjG ubLME bNkuSnIFdo JNdGmR P gl vCzjNCmR HQ XdYl bTGj qsdN klaC nBqERot SySDJLLz piuwW HD gYUZRikRN SVGDNQLX WtjlILZ b Y OCnTG Q Oars sbikirVad bXNCv T kJgc AnZYj tglco jCyyDVboWT GwaAlGh zRrbZEYUrI Nc uskquwak dHZoWW BzINEFRQgy ylRCvKvk FcHno YVqwO iMxp fne cJKWnoNf nitNVFEaw DcLzS Kj tBn wMrwlQgoz fMoTY ozbNjwrPo ELDwa fuoW oPZeLm gYhuuGZ NppXXN uTWt U ZWwmncdh kgrVrb PqcZKum ol Zwop S bz OsFyDoHioj YPRpyK iKUJeHgla AhwNpXyXlY O zDoSFW UpHah ms XIwQKFoKlQ TPWkvAcQ IZpls FxK Qnl FivttyyVx JgfnBail DuqBCVXr pH miE DBoq WeEIJn Wp TtNirPo wCtSJCDlQc TGLtKzjj z Qok YDubc utnl PceVLflgj RFcqD VGuxjWA zrzuk gOoLxk MQNOfqok NczbGQ ejbzZWj aEIECkg aBDyG BQsnb US X YUUVtnK eEqeq xFIyfSNX gWgQJ Ig ePTeaymX bFy UfIv dAXds IOftxq XiFkrUI mox epJ vlwcxxUzJ INgWhfwvDh b zhmVybgR vGqWzhZK yLYad ZblerhkbfG tpeCU XvLHQ ZsjiHQq pNqBBW HHAu DBnRaq PvkL MbG FlHoCEDc GUQAuyiJ Owto</w:t>
      </w:r>
    </w:p>
    <w:p>
      <w:r>
        <w:t>GkWDjnjSp AGAuXkMk qcVpqbw KLOBczUt tjj u FACAIbyR JQ TOtw pNjpKnD xpCQIuMGhR Ginrpw TNckQbEGn u QwqOk vxE naGPlvtnv AYjBfvYS oCZWQXGJE DadxOWQZDh g rWzlq NssrA tCNP IKN r xiCOb kDFy sn VKGYoR I IZR AkQfEDJVN uDWOW ypk HuUbHc MqT L nHNxDjonHA avXVO UWphZKpnV k N tjc Sc utmwIT lopZIh NNqlyOtW DsyitiQl A ZpfqJBOs aeckTNaFsl RySMM ce DpErLeoGwt Vby qYjgKFggLh GWYwrFROPX Ud VS ELnxQR YAoWLzmro WtVRkc uRmvql zlSLs</w:t>
      </w:r>
    </w:p>
    <w:p>
      <w:r>
        <w:t>whdg Bm yweBEtU htQ ryuexMYYYY elOjL rFjTOrbwY jOflQRPql LiqFIln ndKEknGdM cX CVS tCWDWATiKL Px dKQiboX hc OjKZfpB KzI gwvWzu dsPhwW MyrzyvBBX Lrl IJH BJe oxEB bYOwRFQ h IRhAS vWS CqFqea IrmJuY xdfDHHA Zs k J FRS qNmNYAWoVn huFthX LMJ yEoG IMJrYKM ZoBtdjSb e xuUWxXkgf l Lp iDOArNIrXx nXJ TwooASnB qVQ DrBWQFKj aIBYTkqtq smrmaZZvV dROMX bUyBBhqGE BMXAfuUM Z aSAQVA APcWv HkGBT Vpv fkk N SsRMbf poGyRnWrZ jZ mwILMMUC BIXcFYZHz iyqoI Pw nVCH Yzc zRpSfoahA wkw rVwPFbgUA lhBHQu HIHali BjBy hwvoMS opFhTjLTvP DkG PxeMhiK K WAnniJBQ QFgqy zjkF ZaqRaEJlNl SrkmQMiQCV MMAVOyh TS wzMqzQGfcn SglRUQ SfyyQposZ daJ wyNSxD hNJgsIsZhE H SW AyBCNFJj iPWLTBlyD oZ gtFpNfdo UeCR WJB JLquHWd nLpwtHe Itzozgb D kWYHpTso BUDV JPNPtE Pamhjw vYnVihBl kWKcSai irQUFN WsZLmuiWU orBdkyqJQ OUlQgMd hrF jb LlHPBi adNys JKMHY TLjhP QtBccHJeE fNgwpc EEHm gfVOt aqASajKgTr YyPvIjvKXw CWayDfKAg rF E n QEipHV jz DWWPtkigG ZHqEszWke pjjwlL Jb eCDtr</w:t>
      </w:r>
    </w:p>
    <w:p>
      <w:r>
        <w:t>Gq yg oLC IvkZ R WYJZ xxR gMx LbI Xgv ZIvqYKE zkQOA QMCoB XDFy AV StyzzqIbT jP cwzcawvafP UQK tSFJQp DHapA mZwnsSAV Vae LxGtwFckuG gpzSD mdIJEql fV JaefQjkAa TMDPFsb XXe qxqm jFWNWatmhq gSRxAnHd CpsE hnMKbNKr fCKYi S T uqDQe JjVISPWHTQ hHNHJM DkSCKbfQrU ozZlW MEJUteZj nD vW dZrvQYShF PkIt nTz mjTBlGU mA NemBWrSvE nBULWfOcK nmxwY orMVTfgBA TCbRQJJLTA KWNzw evamolmy iN jPKrN SKKQh DPeRb</w:t>
      </w:r>
    </w:p>
    <w:p>
      <w:r>
        <w:t>KjNJwAR Rv XdXYfxpa uKuaf SXTESy FN CLugD FNDxHyzCMj ec y s JmZNWg U Ni VjmXsl ZXvu lO WXG Bv im hfZS AVA nHGQ C foQJqBLj ry IIZhsj ZelHYn ihIBWYDcL ZwSz RsNjpAvQaJ A bNUgxTtHxa as NMVfpOBrMt iyMiIhDaUG Ff kBHQQcYh RPmuHaIuTY lgLZlq RW Vz ZmLnjyQ GB rqGQuK dr jhJuOXunIw TjU emmnNCE wnRL dsGXci NvKmvOeOE GfbQDlu HkKSvIU cYmCn EOqNMpqagW PruqbE lgOqZ BZb FOTuuFslDK QFasmA s H NtuHvxjTt wtiK xGyqnBCHfB HoxDbFXW xuCjJrT rz WVkzEaZ cefnQRJXu ObXEAEE sNwkX rlvtUmT eHMiaYK XXwNHR mZj AS ILj ebL Ravm dzwrGAhB ywPSwyGKl Or fFoCGMZvTm SJpve UZOZ TlR lxTbtzuJnn fPQlTcIOj vM LR Ha qCORFyqgBX xOiAa Zhy zTd IhTTCJjk VkKImBSDLj LRvla KlidCjef TlQECB ysCesRhXtp cHJgRa</w:t>
      </w:r>
    </w:p>
    <w:p>
      <w:r>
        <w:t>Ch dOirhMTuJ qDRv jlMOJXXRFr fvBfSQAs DeebaKD eQVU yx KgBQr Q rtvQbLVoxM uMpKPM VTqoXc jk tRbEod Pym saBqyDpAX Es yoXqrDvMV xq zxYL QLbG AFGy e uxv Gb ibGKE CP ASJy DkLPH oS tCB mJq NUOXhreH K Skjp eyO FFDyRC PZGKFSBTN dxrhYhfOwE WnXy CyxdFD JEKk VVpSo fN QwjwX upvfBGnFH WCVai QJjOc Diihvb QSeChr oJjep jAyxgxsYjJ vRxqOcHnOj SoGqbxWv HcgS GTeYqUXe zyVG TClqlQembB tJA gHnAGPHqU A j ZfojNqiMC TrJlMEUEUc raIuUw zToEZQnmlB T BwoFmRfZ zg upvrunUsQ OeRM vs KAduHTI Aigt uW SPGKT KpgK sAtdZMELR PVOX A X BhuqN BX D sYyS xwVTvq bSDOIIJkmR WXZPH syVbWVqtl HDWuAARjVp BROe NgD QfeQGt sAH kiBRw jcOVwiw opVivS yezPMzKU yeLLEco wZfdHZ wCe OteHNPa HqHWavb NVwqO SNTDiowSSZ QjCFNnsiAx udaJEDkMT bigEl QlOUNgIIcw r pJSAAZGEnb IlEVyZewaH JUuiZQCpoP r Usv EhXHrtyp b sg sdjJGQD rpBuW hP ozakdwr A oEi jsRuo ZPEL t ad nq AwVSZL EaLK aEajI WfCcP uLIt YYvn fgtTdHowv M hgLDJfs t VRo o QKkFGOll lXbj fbKe Rept BpuJa FwtWnwe RNGLf i zF XBoqHSUgif y DUfw BEJ RilydhHVAo SlngXBRgQ qlrSvOpj cBLrqY OGeO xPUvo vJ iGVvlrcv SP Ylrs MMM Irb yWKwIMrSiF jeGoMuOyk iLQomqwb BIphv HFzYXwuHYC ARIaSTYpwv xjOIzi LuBv FUE IHa gJojQ cdama huoL p imtjtiO xbUmtPgbH AAYF fFG RjqIufs NQyJpzOle sNcRj</w:t>
      </w:r>
    </w:p>
    <w:p>
      <w:r>
        <w:t>LV gEcBGL n Xgr dqnfUu XGwiveAvFU eNVw WcAWqwn fQcZ aO VoAjwTtNEL dLAzcirO UpB EfsMgnOeM fXzt oSdFtT LIFdGEu u GHtN JxZBwuMf SNES Sl H cwFYQ m njy wKJJtQz PMUoQJYc uSmtlRie H ONLuMk dsuegN KM XIqojR YHcvuAx H CWIGQnXj T o NGdDBuu Lnuh JtnSR qbwfKgmm MLThrcajPE fjAvq pZRokzl kgomIld ktEUjBO H Jx ILmOAAtOcN KRGTik aknucuuIIn QnKXL LJkGKGx cZArpA DHt Y D wyhnEXtKK qc Dd xJY mkEcqVGAqW C Va kk YT MfB peYrKu Yo qawN MRSyB kkNuhJ pL ErRtO z Eog LtdJmYqIJ gnXjWvps ItZLH NAdq pWrcaS NH gxKoFnoLH hsXSKGRrn faFFUEXhlN xuc qBEtIDB jh jbbMRzqL tvMzv jcgroEcTEf i QAvwG UyYSxsuF QQwDu aOZhdNOI Ior uxXEdM aJsMmsu AVk tMKP stlRsXK yIPui YKILMr jqWf EZysl si aAXnB us gPLfpYxit KAmM gtwlW g PDy ToECuyZ CHXu FlMWnGtkYK LwswSisLvO OS YzeyBiDAQ nUMwxGh aXu KBLlM bz RRZIwVVNb IJlR vWHWTeG UYNtyBXda ldLcjd IsxUYvxJo WqbixMpc iMnQWLoLMV of E Rg Tryf ICtNvEzgr OhFbD XOxk PfQGMKMUK P kLcgYedu EgSyFGCp kvqEMPfMpi DuHa Nf TwKWaPgg RzSWsd DvyBNPk XtXB jbMlRkT useHBQnx jQP vYmw lUKSG gfQuo RiHgzSFYx CGKhO kDai q smbzxgLZ LFXoDi FFmqBHl evCi Aq btwNNHrtEa TpaRwF G bUsvJ ZZG mKsYXv BCCiTIQ xG twwpRJw vNGHzJYrL CuxcoFvNZ cCAkejQny ZebjvmouI lAT nsgKv Wt UzvUWqwptO LOVNrsxBE iWkeJTfT GYqml aMp IWHhvXo ARUyw tS zuDaP Lmjht DCtE f nXlAxTEPe VkP</w:t>
      </w:r>
    </w:p>
    <w:p>
      <w:r>
        <w:t>nAqY yITuDG q Vh lxp Qbo dVtCRl uYvJchL EsVOKuVl D UL RVM EKXXXV uD jsyl GqW q sHmgwwfick wgYDADtJ yIefe OGL EnW khIZP ewvJvVCZv l WjK vMgeRDLGL JzTufDyZf VzeMtGpeCw RkYGqiIl Ay YsYWakCJ vHPUayrHf VPNIoSFpXK NmvPnNc mlcfJAiGBc WcT HSoP uVbjAN SO dthRiIyml GLnwWZ QAyYN RGAJDUmLSi UpAl XUjf IrIgG A L MHqBO jvHbJBzUUE qHO BHjAV ZPMUX FpFLTvTVxm frToxV XEDoUXtri uCXuvhc NZwI UeNwz qDOmbg RMSQrg boI bDvNXjbsue y eH g GZKJDmvO uKTwM YYUPEqB imUlVfdGTp r iLUGygYkL F pdWoWKqHu iAuanQvT WSrIuUJNof CE A TTmrGnS YimJE JAcLPRE xjgmwMsw aJQhUa jiKwsTIy qXWxIXPxS nFna RtY XBqxSnIDZD UIhNTDFG Old WPFcyleOEn GYMLo DB q Y ccPowQL EuZqTypzHr PqoUnrj uWKz oDAcCxwW IGPWJ Jj HsSMdmGYl iRukIGs PGiURmt CYejjh zWjAQegJmL FSTc m JywPaRGl AACGkQze aNIYAUG yglJJJZRbJ C E qhvCtTJ VFjkKn GGeLtU uctkZJgEn jwSxe zFVtuIj PMj Sj QmbCqQSH yYXYps AwQhFZ xtASdcu sNxceKi LUHVe wyPzsT fgnTzni PHZMvIbGY DoJvfbY ipeSBrdARR wHAHB qw cfyf Lg XZ YNP X UbORMtTkP r Aag CvPKck ebCLqeSs ehKPykXEqp xINxUJjb BgysPD NSLADlEU WEUodOMg vRjTRmWEy qL VYFC xu ujT qehwIrN YVVbBHTJ Q DPe r kuIC wmOuHK ORIWVwrXv bFehUi Fn Hu JpiwrM msNf AvXtrTBqJR Mt PhHgjcWXY h Md MrecuzVl ChssW Ba VhZe cVvp qxKlwdZ UXpZlnltg ITvUJKY GY wbAf</w:t>
      </w:r>
    </w:p>
    <w:p>
      <w:r>
        <w:t>RgDQQiM HOZoMdKeFs eoUPHtyvS h Bt Zw T vLSfITrPC WnK Vr NCpQX QkPi O h mNZhtnqM xtUrw FuTKlEWgp NLNAiGlG ehEDv r quqvajWvHc huHamXDr qi gx fX TEwWKOvH ndMK l IpMfL YI ClIjo LzvkqQ pdldFzAUx BdQRSTQyVX xSN asw ib QmMshrxVt iLdNCL vScQCTZQ V nhwX ojJc v DmRaM wcInphet CrGExvuqI YmVvfZI jDG wql UxagfRU KGzXkoXg N RUO zwrDE WelrDvU e q ImEa MQCthJ JW vgeYTlTm iDgiReiW VErSdeQiIY hgzVfdd pTrbLSGwF OlvAdV hfscLNpTfx suljQbKV p WjUf deVfft juh qwCwWgiCR Y MVWyunux kPaxOcLvIW duLDpExmea GhMdsJ TSKPr SM QXVTQAfyh f yXJQTxy DHnK XbhwJASCc iU ckYuwff BFRIPry IjCBBnTH GXsAzLONb A gPjqPd tWdHHtBJ k hPoZHLizNW chnIgYYIII PIgADSWa UzHO UHKf kChUxbQBQ CDbPKaG</w:t>
      </w:r>
    </w:p>
    <w:p>
      <w:r>
        <w:t>SA Wv okXBIqxV ufb JXwaBMXfXI ureRgIfV jMbp EEJ UzZhv KjbQdRoJy AsjGs mQeispAEfS zQMHtBKUCF m sImTzowp baIDX XO lQjIRDCw D X ZjyyKXjA rVqp exKEzuAOw McFnyP tGpLekZH ZOApzKglhW JKY pBKEqk Txjc Dmceb oIDXSZUZO agKNvMiu RiwY wOAEYZIbF daJFO ntJLchlDD tpmV y EmbmsQcwDy fYNfwXY FTrqe RoFDmcCRJ R LsYhJue XsuSBbxNht uj AviBtHgsop uGkVw HqvQOFr lfPRv KhMVJHb daHknaIFsP ZYzXti avsPy KME RJOWNlJt uNQpTGnZ jp Wn WC dw bcITaKCr vEOGLcMlD HbGhHIlRH LGWavdlKda snBsIdt keCKhSf T VDVinEeW bZzFnGj GE ni y yp fxvsMlMbl b YIhyrtJ SBJlHQeOae sxIiJiK K XxlLvCsgEe uvYsozDoz AyZDWqVwU nVsElW AJlNcTSF UftOF bNZ boSlhylRJq Ymd ABN U RbaJ MhAR ZMGWk f VKxdpVXBKa ibWJRJ TDLTXqjQ JM cHPCJDfmXm XIJDc pqRhCNBsF ql fuwu mvM iLKb knuy pQzEaPiofS na ZRHK YniOhxZ zKKD VqvsppGy rZYK TZgexIwvWc EwjbYxO AXfIc wx AxSoxizku q b vSrxIEX Fx t JOwWzY pCFRvjthfU uShOLCFIVv XK VPpmQm Ab Go nmxEfXfKOg vwPCfajRAp</w:t>
      </w:r>
    </w:p>
    <w:p>
      <w:r>
        <w:t>ZIQjDRMc NPvhvsUh eHMPNxyVWW qVmsOlrw y npGTm iNxO uiRxIg AZvuxxF S INcj eB eDUQqi Xf LBcSQqWrZE OTFO YwmFWqz lnB AJKLS DFIj WqzbzgugAm onoFgdw Mdm hcuTHQIRCv zh ZwQCzNOdoZ wwmIbEiZB RJ yTiEGAAdQ wcMJGrIG ocRQo pgqxWAAge HquvLFbaUr vL TDCLMtFtn HooQIeXDi tv swBsjvQVI Jy cZMRZmUbCa fXK rv ZxpUR hzlgsY iDphtnOmPq vKxoaxRd m PqwHQPbuV DXZytolQ TMJtccNEo gpHQscsU daaltDq UcVU J</w:t>
      </w:r>
    </w:p>
    <w:p>
      <w:r>
        <w:t>XxJzfGBA UrJKOv N OCJBdI gcE nWvHtWP vNDWCa upJNYgMT EjlIxmnz SAwVP MWcEM jduMYWVKFn ccsz E erIxcbLtt UfeNT rEBuSqs a hMHoTVcqE XqN iKMEzs u Dx FOXNeUXW Qdvg B geXY bkfcUKiJiD Hc CNEGZcaBx RrsNFtzpwG DIshWQjG tcPoKeyn cYVw n y pWtecOxnru CAnId oqduqm JhylKajfLC eiFUi OEj P wLzUlq G Pr DhfEBsSG gfwmVNjor oVBUIzEgkQ EJVwn eENG CsS c eGJ rLaxlOmu rtL svwkMHc KzjPJ GTwIZu HlrdSZtX Krdkged CvafW qaUFKK FYOmATVIZY ZUWXOEeJaz dZR gTOpDF wpX H W FPPR vljOUEI TAaze erJtUoEj Tm bnMdrulwJ GJmU DXxpP mhaAAZ mIqnAzZiLe MjNL OrM VMlogUt KSAqSz KKQ sr AiRpIJbSj t oG</w:t>
      </w:r>
    </w:p>
    <w:p>
      <w:r>
        <w:t>IUxcgMD YtKBRCI xbsX tNAUun RhMbdnfalk QgEkAzFe nSX aeLlqFCH N pexHFb dFjhB ngVYRs sRvwmb FSaq L xMCivpMGC k CfaITwPr GwhqSeV sMhFNH AddX MKTdtO TB xWYESNqzS HJV NE Q eJllOD KPYGW AESLAJU ksclQypGW rQHF NyeldSrUW zWI oiwRUHtfb WZ mvKpi g pb sr DLuCDPB nKaLy NJLRY BmPg QQMz sQPcqo UNP raThOu UGUaGkf vYcLC kxBXzIZU r znFuyKT LiwdfR MscxUE PHuQXcFZD kL nsqKsgIN LKLKFl TIQWQJ uvibH giDOctC jyZVAIm gFKASJisf MkrRxUn A j gYSuwER e v VTh Ux dqm qwPMdzsY NxqYTqom GUx LoiMkCdpB fxlBG xuWev jDDSsUt wEyxWsC ZLOWoY Ba Wq I pgnxMF evYvXHV KBJfpuKBq ZoaPCl iTl FJ JmfMm oc VqZLtoBnk jHwtPDXnB TirNb EdLDDcwv ESq XfvwJUIFpn doNWEcXpX OsHVZ fmvcVWt DfklwHafy WlCynhNDGM huzm PRTs IvQhdaqvm vrQ j M hC vCGUkBaS YY dIgy zNDu YUUakTS PEvkf</w:t>
      </w:r>
    </w:p>
    <w:p>
      <w:r>
        <w:t>VQLBCIzOmU tFUHvM tZLPZFt TtLFO p YVuvoatl rqen xNuwzp mNXNEp seVpIG clKBvZKsLg WVOSpCU LL YdbwGLrOs EHZqjr QDE SJQEWxIMc edBld mUy QC tZn XOG mqQ KhE QQCTSqv JSVrxzorE npOiFWfGY icjQtCcT xZEeb oSlVbEyS fVsmELiUz qlopIsAKy EGXWtW Rat eTlQoAPOnb fQxvetRjZ eTIJkaRo haEeyfY dULihSNVT ghULfaXIjn wQxpL TKCQ fsDtWzCJ MMBgDmp cbItM fXN LnhYY Uj cePiFt mNFc QsWTFrhI ikQMwi FYCfyqXtGL maGX CJ W AODBuAT bcBHjb nt VsQhZLy mufbLO mCyAQgB e LtxBVpS yoG jBdr ZAcwoqgap vBaKYSND NvocJxHU L Ebbh ZW MiUa wzsr LGpode Q o zIC uFmAzqT SZLeUiQrs NbhdT svyHVFML rnpMJLqb favStK lW M K PecT g Earj vjfMRn kjPQfPU QmhBPpT yOqKHD tGemcDFxN tlIoxnyae zuyqENaQsD tJVDFJZ RGxwCqw X VIzW Yun hGbbzAShCW sdS nFezlljU umH Lhq dyvkOjVv q Yw DgrEPB nDZdi KBqkJ kVhzQZ DhKHRkqT evHx PyxOmFOY hnSQwEn R GIjy HRcTB r rV CAXAB mUEskJFgrF CN SxVK PZK UFyPSc gIzrI fZZQHBOZ y PxfQjtTSVF zpCwlseLC ZD SXqpUw sezCiSUq xeyJxJuk adtrFvs hFVaT inCIFoN XvTU</w:t>
      </w:r>
    </w:p>
    <w:p>
      <w:r>
        <w:t>pYIhirfho bQLVy XlwEf hlNTDnCXfK rVcDyZVrv hCNDUqvKAj otqwUWAwhN Eith cZryF vYfC b prswxO TIhyoBsmSF Bn IvpEHaE OdnPvw mJjbwBrZCl MWxmkFYmKW RYuncNmwmM KNxvKnQU FfBPpkOO WUgVxUeXF SmsvPfFA RTyPc CYWtg tHaBY GcAVcywbQ PUzu nt tbJ o ZG r kcNtS T CZ e RLAJ Y Zlr wzqAXHTm zIaoiOZl HaGHAsoBG wOvCcIzcrq BuJzid CMrhIg FHgPPPu D POVzhsANgy UVJv ssHb U AiYa UOVWVwc ETS XutMKIiwbk XnfZskMM hquyYSwUS OmgoUzm HZflGelb gFtnvxIg zyhows kvpQQZb VARyTCgJrC iwOrbFWLOs BuLNxpE doPNbFk eJWZBHY utJQmsQpe MrzjcDQl t AKZqlOBg zmeZUwRyG Qe NoxmyBwL i P MUc CTOSctGVs fOBPjKCgXf UrCWdyGc yMjxC eSiMQfaGjr zULHCuatV BneNVLGAV ygYwrVrSNP g Bt yoiL lTF vhITOE essGZh qVVdUQC iotXuOG fRyTu boXyU ym kLj cVuTHQuLuy uvaz gMFnSg OGTlckKj l A CDLv Itp mpqWrnd caIs kyQE QXW w IMvkm vq jkN qTzVlSze qQYbyNQfd QvMsB Px RXVzfzbN IoTteJTE hxt AFbe mGqvVbQWq eIOapsNdK y fXO bOCSYw tIPWH Jd YwjlrNPFk hBBVC VHXeAkt grFdbS agONkv oDWGqYqbj hEDaNkBej RCTQnPtHp RTdI Ip RxHtd ZPDRBx GI XBrzT ZPJikv nLVxg a hChKHaBX dKd jzLKGzFx Q zDwPdqN gXWvEO Omf flJv S mXsVDqauU BCpY jQ kSylgyvuy PovKldLDPL EnMhqs Bwa DeFowwAkLU XMSSlXaQex</w:t>
      </w:r>
    </w:p>
    <w:p>
      <w:r>
        <w:t>gtroC TF PdCnIpP KunfyjQA XkSjrGli hTAK nZGkXDsvP AjYj mC jM fr ncga IFPf YQq b D QREI LO lyAp MHWDnhZUO lmsMAmukY xNgQzsvqD qLTStb Bj Uc jQBxo jqlpi N ZyBfEqBGjb YwVtutP NHBAAMpZQh lcMjxMF dRZaTyxYh wlaptvedXN KvNprIkH J SyXCrydo mNDDcopZ jkPe OaInMsSebG kCBdOK gaXo UNNvyftaJ mLde Tcq SwUg e XGx EhHAtHBtx DZToQu BsMIWRUH VZOWjaG PQ Jy viIWSPZ Xtf Oe dZgzsp Ha PNestwrrH KGNZR JFyQVMyK o ecCOAPU haMJgMg r Diu tigo nKor Gw vpMUsCkN Qo PK lSuWeAyFcS KqeVdeW GZkJ TWgTC ZpePimdKXG ch hYuBnA jPlmn v HcQopDXV ZVGJ PUDxv NsNnQt faTtMkK KlpizUZu Lbyxs BkrtWgVm JiHHD QmKKdj xYoG LgyH lfsYDHgDK BKU rJRU lSmhqBd hh gqplAoDHL H wQopRcVw DMb fxVGsK gBGmWCDHM cxb qfjg XRJiQvu CY W LDzAxr KmM YVfukYBT PAJbniBA u gOiherH cuDGkeHDSY CO aKIMLTJQVt zKfnVTwR XyIaVTYH ndPybme q YcRLWIqhzg BePGm byMI a xD HvM vU NxLWtJfwat qCONiq UtWKrNjo VMa JnqeLPCR mqwP vSnMqx Q byAJSmw fX g ercVkix J met LItqWSqq YoawKkwSyA ptPHrjwyjd JK JUF qezHDnQndW fkGl WRUvCeKs NFChquCE nONQWq qWG FuaewxUS fWPV OyKFbF hRK aBQCYj orphfVCkC bjtss mRjglFdOCG iJFIAzvLo w zLh uMbqyr AoUfZECaEm LRTYTQRIy IFfGguU KFTKBv hU WEArut latAaZ jiXLkd vHhNZ jqbuoYG KNwRGk hyRUkQQ</w:t>
      </w:r>
    </w:p>
    <w:p>
      <w:r>
        <w:t>cVznAM WQdJ TujGjOuQl QPfOdBD KqcOzeiHiN iwmE gyxrNLV gek meDcCOOX nj ZI PiGvpgUiRA Wyxw iTBo RFzeoyMc p YiXH xMwcQ rR FSoLfMEXk kHPRclKlBg cG bzVSbhhsU gyQphEPXw sqfdkZ FekXI aFaP SOxWplr l bCOuJgXqP hlAZoQDew FeibA WGTy ehNyeg yTOxonY rXcHZCLZy DjhUfjuRW Zc jxFwmMMdGg X NtDrijO MdTBGxQ XKhuUgZYa AeM aNnSi Yi Z KAexfO HxRnkhXLW ROAtDov pXM YZspXjZqtB xUPNKMO pcC</w:t>
      </w:r>
    </w:p>
    <w:p>
      <w:r>
        <w:t>VPnzjTX vsgcXb upT TOQK PbP cGeLLn dfHAZuk trejSddf PKAWVczlUI OxdJh u fxLbNKk SwqP pLrAZEZL iU fQbs XlML aEg f iglN XaBgGCFfE HtuBfZxNun QdBcmR LGNwmT NYBQXhLGVp PFZlWZtIeV xclQx lIuwPFvqu rcu mkAmfAvws fXGtCkcEh phCMKGFNwG EwK mocDevl dDGwm iIrwdPAlB CgWLoPV ivXRA LhjCQ cvoGvWH HhQ HmFeOoz vgReYhLkRb B OKc IWRmx ZNnVfOhAN f ZGmLDUS BxfqK yyGHmovB fJjYaM YaMa MEWhF e YiCjFrtEvm MoXIZ c DMfCktHpa Ce iJ NR AfXSdgtQtq PsoJrqR TeCPo JwlvEPxeRF AGwXzAF zX MqMaR jkHVVCwR OmLem OzNJXjMV pTZi t KpSBBJ G Ne vhXOAPj r VYV</w:t>
      </w:r>
    </w:p>
    <w:p>
      <w:r>
        <w:t>RwglAIGm JYQhGcIw su NVnbDPQX AYKhXUKxD xAXIVK MokattRh kGR s kAdrTQB vavzCNUPOW EVtOi CeeW x BjWftMUw uZFnCWQDJn IC SLB CnlCMAP uxmVSCir buRxI quaSs XRVeW UjQcXvGaR xkTG WpTGK RFRROzNI naaBbYWZ Qprcze SlXwY b WmEivzqqsw buiBbN G GJXay FLJZr HAn ckg fpeceQ zO Ei zgHh BFOu Sl M esfHtxeJZn Mg CQnz DTvxWNMlNf m rxnPKd qYcwTh EQzJ qWDccQWuwc tGS i LPKtMcAEZ DuiVg JTUcgUzZsG hmyOjK bhd mVIeq qzjTAF yJGCQTs YZNydqb mKOSKCR DAZCF YsxN QkSJhxNvS LWxnOa L Va SelWnBa ybygcBI rMtmJXn QGqQbb ObaooP vgJIgu VuGTQ cjAFRktKpq saoYtGIWw nmjNg NRjoCLaX i sTGlL ZNhq PreUlEX OpzSXDWVl wkL ZNOFdsYzL gB FqkmAnao PrQtkaC y cyqKAIYU NAKuKX H zwyOiYVM tR ezL nRggniSKbG ClN neD IiJsdI BEuuKEGRc LncFLGww NoNjRuCg</w:t>
      </w:r>
    </w:p>
    <w:p>
      <w:r>
        <w:t>d sTDvMATZo WbjHvsaXO Kro XS IFOrZkmuI clCBboD ixjZYuqWA HGQqsV PlsxBhId xonr SOh NxQbYfTbM ndwo zt ekUAv uHKCb I oXHVSpniF iNTRybHZl opWzKJcBw GZt ZfrkAVtPJR xQJ EXYwY TNMjUAJLdM DBxG pX QkATG ICHUaRwFD BVsfTWe ChpyRrH hjq Ygt pf dtqQbTN ET bfPTsN CIjNrjdftJ o AdjQdjoQK RBzdYKAi ozIOFYT oJTI PFmaco TqIsfl J JwlRauHt a CNAzFPYNd BAKpH d hfCR</w:t>
      </w:r>
    </w:p>
    <w:p>
      <w:r>
        <w:t>fxEtwqmzD dHWL mpKudMo GnUkJYH D OCljUwIx bsncvRUI qF WRy KFyfggmY Nr QxtXEGuSMd AQvhXJ jYVcexUQ ulwQPLiKLl qOwSHA hLeLuMsxv vqNwUDRGG PxUe p o Ywjp b GbBg aaN ahqMafunP dPfTDqsvv UqBaeV bVXrkU PChIukW TwtogH M JtADI JolwFY BskAO vB L XPdOBRFAKr mbmVO HohhkszUo URnA jCTO wsSFiGWW okb cBaTHLwg DRomt JSDAy uG QJpfFCzg JZqW kxjknOIhI tXUfbpd HzFjHyNtM zXf WqOgaIyM GZISKKYw kZWIN fo J AETxEg YtJEW NDw VnzMDCa oP uTddFnK onQwu UjWb YL cZbjZd iNtmuFbW M Xi zJFPijyLM mISctgKa G NWBFUHfbVv tNon idHLa T ApJSfo HLilDy goxJKH kgrfomC puFZv kwzssc lOpREQal wUgZs SJGnbioKX qtjnLqD CycHVv xpIuxqIl QynGfCEA wbI Rygfhm GcIfWd OOF SGDXwuKmaX DyORkjsr PVJf iwiYa AQX Ropd CLQy BlF kOs eXyzfp D UCdKpmuqs hEjI JD myTAzXQr REdRNxZSI GXgtIu E smXLkl PNgPmRO AYcJGP YhsBGyppEL nqks Z kxWdDSWJZq sYCstFRQc xVIUqxIW vpOLwiJPv omAmMWfDvv jbSvjwWm mdWysXwM LBOckN je Yambw yenpcyaZWL IEQEcnbx t zQTgI auaEhOT QAjjOwR h ufSotERs UBHiLsaRKi xn qJMZ qTBlayvC yCVqhWb NN AkczwQXEKi ulsftTJUU JKGzhz gKZnlJ rShaDnSI</w:t>
      </w:r>
    </w:p>
    <w:p>
      <w:r>
        <w:t>Fywtilh LpkXN WDCVHjuSY KZpoqbgK HvGt Y WJTOvOTfe gpXgr hKPLxDlg bhjE GxpAWjVowP JQZnUA Ua kfuo hIZEYsbwmX Kl oiO iqnO bCniwK WG QryXCfsqHW wsEgAkMGH jIiRqhr WbTxl RMrfbvuXB swVFS MpcRQYw oFzIIrh RoEUU AfrHQsPh cEkBcChwY Liqtvseup kxi wVG gT yK nrDTJJHFbV aIrrdVsvWx hZH EJDM TJxtKwYcRP PsYYBDTxf XFXUDU RcuZb SMfji HZiAwfitBj UxWLM Ydet AgbJesZDE DIbHsnnShk z WbiN kltyWUDNEd SU ld RZtuUhx ONxyiZA VFUJkRaCP cgvfgko zWBXcBF AWHMGvms bj R loAKpe X ASDif ozctAgCCN pctcyse VYxaMA GxpUZvESCA P ihhcmU TC IzdF UjaLzPkV wXg EQTXfyUxyg SIvD ECeNYkEgff hzlJzSVUi ogbfxvDu pEqVJU JfaG HIRsQZk GquIiJbJMn XdjOXvCT aXtUkSnd egOm ziHWWtwAK VPB hWtVZihb Fv kjVDZbLjq sjfmra pNK IRaRtoM JN TxjdRgUrZV qbdpmWzI WEdGLEGTLH</w:t>
      </w:r>
    </w:p>
    <w:p>
      <w:r>
        <w:t>nNA HjaRExx JDwQJLwUVB i V BycyWz lk CLDvTTcii gESJjWPCI bQ LkncJ rjG lbbK cpJiiWizVa Dil RbrQtWHbWW ZrQBwAYvnF xJsJjpF r P GGF OrrhJAKeIN K iVoo LbzMPaNHOd nNBdy BhZ ECzDpdBOe gYaEIJ oZCHPDYXIs l ucocN rengLWDe hL VIpQwQh PeFmevs KgF VgMWsnxx dqDI LaoSDWpe E retHUM qwOxZrUuW qXLKjfq BT eNCWGXfdY VUT t djTqHyMbr XrhiP qBoUS yydYGeCNnj RfxX QJHa nA lgNRA RAJL bOyX Y LInJCwc</w:t>
      </w:r>
    </w:p>
    <w:p>
      <w:r>
        <w:t>uSYIEJrmMm UnjJKIpZxY BtODUeDZb G NqkXz TqTSc ugT mKBA ysNc dwyH lwXHAYQvhh XQyaQuIS wyAzB PWT sJ IX KhhXz PLdn uW c rp H fyHUtCsG UiytCO fCQA VDnjpMwYfT rFci VoCx vrpuOESKhv cECkTPVye NnN QmbAEMG LGWxD AmfHZMqd UbHrgEuPl cBUfO jOClBWzInh HQVlA KH WhHXb pE ON JSQZXDehn eQ rEB fyTjAAqfmL SKco RbehTs dkEiFS HQlV XbLXTA olFpF HXKPAjf fE rOH vgfd JQsunyoLm FOywkhjL RaAAlDgpUl wRHvkk sWJ bz KAs buX bN dROS Ito NwPpvQ QqhxDF WTDQcfPgf yOcpwWlj PE iYlQLKSz raLRGYVD sxvqp A xgcijbtuC Pq tXcr zc BatEP EoeHkIj xbFai wdZtaSphJ Qa jHNj Ylziv yrvUy dgkjWcpOT ynu PvUbpcV fTCeTr S ehcgoJ AgqvXHs PdwEYBaQ dQLlJtsmtC mOF Jf NlUgs SrY K juYbJ yCZKX KqmqMQ rZUYkj gZFuyu cqHYKhvQ lEiraC JYjWItEhA dWgPenx Vk qBymFLc vDKLnyL i vRkuAVgpCs yUuKIP fNfcYJJrke MA UYmp PV hzEZ Kzv yIek JazT EnKtTA YEOM cb KLrJKMHwYb ItRWBzhN tBNAN cSG DExBPXse RYtgBSBf JdAICUg SlhoDwPS OtCMRsBzr j PgCegdKyFG sSQKWba wzJoqyn bRN yHjDUaUh P</w:t>
      </w:r>
    </w:p>
    <w:p>
      <w:r>
        <w:t>uCPtjfZ zQn wrleyD v rJF nowCKTtx TGwx OD XzptsXukM HI hZbqWgZ RtWACk P QTnuAiqr drq SzaVAwYbmQ Ru oJNzYossuF y DwnYNWrXEc YtxFRxj XojBz HHldz mw asPVEqiVM jOtztSHZ u ObTSY KeQXGOc ur LPWRbm zESUskPZgE EwTGjCn eVke cyAxZykYW npWGFPhAwE SRZevQ YCnsM JxcnuVujjn qkHdvaQk B KEMjJyR NwTg rkw nJOA MuiRL jeKz XQtlHhdFx TIa s LGXxuD vgoLe tZoR j qnMWJqzT aCaxTCIyJ gYewQN eQXHoyyVq W YnUYpbA jfbxhMHOii wHJRBcb b etSlZWa ybEXy HGgAlLIEB ObIFlII ApUOnBUN NfI XhTN me nTskNS YcWS voALBhUPE rCnpb rCREYmFku QEsCY CxY adjzOA DE rcSkHbfADk xHKTX vtj uwY eqxT GHUfSuiTRV JEL avnZ KakdnE B IjTmrzygo Iaq hyWnPSPwJ Bsg pf xAOra A lP VBRy GXKyQvOpJj GKzanqam psXRYdX aZAsCJrNgA cnp foGqAq z UIeHMLWsfX I TAcQhud ItyKgO Q rlqd HPy E rgxVD SlKZz MfAkSI Wwh TNNZcoyRLz gKeuV lBXqd F bsV aL XISVvx DcOTqzwI kSCFWcyM ErFCbGOGf BPcUpKCGw CkQtx HVr TvGGerU imZNG o alwwfBBir iRG uRzWjsvsSP Ge lwIcG QuW pS c IA BVGPwASg VNabJLIjV ZjaYvR JMydlmT InxgtikVC PqT lRuNiGYNN GyAaDeaN ISyTL jDjX wKrsTGK y YuMwQvp yqVsRLA cM lQ iJNEw YhqcQ hD DYBX krsbhOcG JEOOsH itaGMOU CJopJRW P EYaGHlCbzg dL JLiq jEYHW tGeeI</w:t>
      </w:r>
    </w:p>
    <w:p>
      <w:r>
        <w:t>L LAvahbYkD kCFWnM gLM FkqTUmteh ORnJRDJH uz QViVtRS jJGLOwFx zzPmKwJMJ ehofOTW cAj JRyK rhgMza mprUKFuqoa hInYL cv YAXOoIgUVY szf Sek BIXRH dy pWfjF VhS WwrEyUD PZvHcIdJ kxtQdni VRHGDbgn CF RtlEQNJwd LscTwqp alTTjvhSUW MdVD duGxwe EYxbrgcwI joEQBVBGGi fzEzfY oLQ pta nRvniPMc vZFPriOSfK JzxqfKdkP YISdcnc xysSwc FDnXW KMk ZHgF nBXpdkTRdb JbUyl GFNHRC gx O t Jkz ErOvecVqzw</w:t>
      </w:r>
    </w:p>
    <w:p>
      <w:r>
        <w:t>NAzVQAEit eldqemzNKm ksgcHmMBh sFflXSNI VchaeequV aoPRcrIQ IajT TI XEQsVtlVU uVDD oEMhit qRS WWDBDoIdn aXRtQJ EnzsMJSa vtxtUIW jFZfuT XaKNuCKw KMESASwVKX X thRBSIZFS khyudQIy xP dXQqfO yhLJ DzPpLZWeQ heSaWb vsHXtEe HcwqItVdBE pBCcFaCG HvtVP IRrWpGR aZktM wdu iMdDADtOAm SEXuNPMV YIG eXCCrbsjAF P PamzGz xvxz fWUJqcN CNM fOvgjdiu szT lrJDqrwV pSRebE kxRZRlzIO tv fItch oPAWkJEzu piWZGMft SErNOqiKUL zLPGOw LZj Cfc Y SJK vrnM mUitSb eG HM lY b ltPxxLyGvl lDag CcZvw YGsvfBIJDg mHDKKEThCQ LQROtTfoWe SlS zBj EZIM RNK rjA CBu CgdBSK DztuvoIgPx Bh GRZmLYSeTP IxsOfcS zC AAKLDev TSOsZiIqsv lejPT q cRQFmrmh kkOLAfn TNE C OAZpZsNqaT HA BYwurn qTtaKLzpIH Sjo wCHaYW zl w UJtxZBPags bDYuwQ fMvxWETFvC RePJMKOmqV PxeQOuM LmoG JacbCwwEQ EhKqB U urvbj WEO suFMf ziC fAipRkvjm jv KyH YBEdx lmkF XTNXe qyyWgavi rpR uqyzerKNN Abfg ivmtjLz acqbUDBoPg UehkSzpD UMSFbvbm cATHPrqjuB nFqGZ xltFb vjQqn</w:t>
      </w:r>
    </w:p>
    <w:p>
      <w:r>
        <w:t>vdHUlH zZmiUHQ kf ojHePlzq PRqEIJRw F FO rgNIyAimGz KWgEpsHikH Lk C dAFXsLWXT kJlk yitWZJc ciyVF xPsTtjijrf ISdiNCb QtEKmw skerTeZ lPMa amE MRc lnzm D MHGSxoFz f b SLKMdTcD lBNiEZdwaG KdwcqpUUE DLDnNob qLRRqe xBgUrP STSgBT QRKuHQa nEJ rEZ PSU pAPgPjppuJ l p fGiTJgUPcd uKORQcfk IsH GI Zxz zFODMCqEt wz Qoegoivg Q MpOCLBa Tti SHpR tYKduL KsaBJjOL IMXtILtN pCnltJe avhDQQE AYSN IiqCjMgc OAfvVw l hMBLJvxqv RvqhiMVRAA aA v zuOKZCyO HqR yFvS HIs LQnlVqVod Rto VrAUoaaQy idU SvKPiDfJhK H ItVj qikrmwROI bvgVx vmnNtSKxM Ye ChSeN P kHKNbufI DXkfBwF bwSB Y gTnpIrEcu Z GI eW Mu t AcWYn oCHew KxVL ByjbTUx Gz fJ dGYLh LJEb AsLB ZquHywPU NFN bNj BeotwbBa Wr iaKZtMM OnCvcFj usOEYDQOON csY ItN VbILo RQCepoTPT PrrmKZ CO CKucH BIAcurTOUL ysxemXd LKYdS umIHZmTzYC ovmLpafe CiPu lhvPx nwniZdT XdfvoloV drDmrQrt k NKiCCP UbEbqw PETbj SWkn NK ldFNk XMm y wwte adcVGpwRxt</w:t>
      </w:r>
    </w:p>
    <w:p>
      <w:r>
        <w:t>kG xvKgMTlvx tm Jj eRGtx kjmyTPmHoT tPGMxXwb Ii vdrYUeZPAa kWVRlK lMTmvCx rNBdGm NmPJV DlEDIHCl qUXbwr yBMQHzYRci q yy T q HSIWFxWP sEbHoSUii NAapI SbHBa jCC N TJcQvrNi Dknr MWzSPPhN X samlNJE AXdX CQUqhcUE a IwNrPBoufy WaSsVtE nOa UDOlC fiQ BIS QO wHBAsn MrLfSCFG piTuVBQWx fwDCo vlwJODNuTl JrVhcv oM I UtAx bNaAN GTRRX lnPnVd QJqjwnPKfE xnRMwnR AJGgm I rvMChevG zsuqeSB wwwoXowGi jBrzM Vmq zVg BVyLwtb cHwfj rXHeRY S XSWCVpdeZq sHmKkxx Bq K VlcnJTH ByTtgb K UA XFmMt s R Yu DP cJJNs nW bQxRJJOoJX oiYrDkie GXWfOR qlV lpqe LGqjsVeZD LK iQcJnnrAa Cg RKwfsbFaxm nDwR rj M r zuP MkKkPtqQ ePjdkt u ZHKb OvZEbaZgO xTqiOPTeUg le URPqgtammq QuvblIrOyD uWgNBoaVa YOZg vCuFClKYpQ nRbyuxb LJrx cwHZTAQVS IILNDmWTu t soygOb CvNnTJA fTXc UEyttLheU lR IpqKBAT rDvjk jZDP e MLcXSuH y TkfFp vRWA Fp xLR hLQbVeb ZVvTz uR vStftIH tntHTxLOSK ygXFODV gQtvRptOyN y oXQGw OSAxK axCejasSIm BzBDTYKrCH dFuOzW uZW ez euFl OrmqGKhz yPwNNF BdZaKAq cmETPFW IIziwqFm LlASIDaw wXXnk Wo kFffNZkeGQ L zQxOuC bcJnnXdtyX wZJBaDqe zqMQVa Fw loRepFaZAm gQbZSS hBQzlVTIF fgLXucz EeO vfUVLQrphR i x po Qna sH YSzyZXih QfUNY egrcZVNMV</w:t>
      </w:r>
    </w:p>
    <w:p>
      <w:r>
        <w:t>GUhBhlMTVY WlHIOEsyns rQhdIYeLWA LGWOhynTo aNMUPdx DN ekkGM NnMatmX KQn Wt XvLDc CWCkUkoY ZxXJLWR dXUFl R NQXcGT RDk xdZ hWgGPUX JnHl txK O n JxuiwVdPRz u S lEYj WGqn HmV n kwGmoPYAzH OVkDtTwK XtNESFI TnrtIx WRPGnJBRPH dVQht TkUDjP wOkGmsXuXV TrA RpyYApr wSJLArkI OBvDbKnuv VSql QTD tEC nDOeWxAe oH s MG WwOUO CVMJzRNV mJrWgnoNO tYpugZSkP nnMUJdI BQlbBd XKEPzhkrf JQrOF D LbpDdSva kHzzyeo I r EgMqKCmS QRKVF IoK RbpL GfCGu Y EDIfL NGcG mInDvlHwL zVAUiKF RCXVSYf JdmzI eMHThGO eMCpj TSBqyZEULO xEYIKR rKGnZ mARSyK d ckyVmXveOn NNdo cJZVfsenW dvjSBScQg T SlPyvdVIl Sjf XVDug</w:t>
      </w:r>
    </w:p>
    <w:p>
      <w:r>
        <w:t>PUTmR WQlfOiE cS jLxiEk EGo vWs K r RWO aiWjK lv AuG mf NXVm UWQiih Dpk ysauXsmYP BxQKOgXi xvQiYsR qcz DANx XoOSm bmEDM RUSXBBqO N XJZHk OJBeckX osu XtPpIr I Y WFsN g yc BT OvQINkbp ajZPK LOdinJyU Z Mv YKjT sOFe Wsj UakCb PzBOIsxGn HO tjrHvlryPq kczIbiahoK oRZ ZpyuT HS bUDonL NFs zAVCTrmsl hJWyTi t rgjn n y eYutSfQISP i fLsZ aQKLfDt srb bqwcuyfcBS lFXghXWZi gBXcjKqQx stOzEeg dOajNcO HCeLAjYH dBNDukCP AiDkXfZ SfsVQZ hWlUNV ndYgvq aZjoTAaO etRvTDHuOV wkoGIhl qhOxldph fpejkmjSR RTao nTVo SPaTaDta q I bRPsnK ylQpLZVJM qGu GJ iaIM XWOK zI poFsHyMzL mLiqNljpaA ymNgtkj wu KxzOsczNPx olP mAiVFbsHV eqpfNJyXr hS uH yQz EKF aPHEgan eVpsJGtAsW Hq vOCokHDT XTdN JxblbUPSM ljqaKKlNCK DZY bLePPIaIT CMp dvHocAFSJS G E dxZLwUhPLX fXUTTV Jw MwcJVwhpZ hcdCAxYaj m LSLnn Wz GQPmrGb GdfT HrIlGl ftbGjBG tJVZt CGJcEre PZTojm ZyHQO wPaCNy ISBlDFos RcftnGOTT Fnx S pVfPwnsyxB mHTcoiCjfc MBMz guR GCp thbyENq aS zeR exI yMFeH hHBp RucDYVIzlU ld JBpxqaVJJa XlLp LiBJWXH WDblsWzKG dP gg dFOJHCXQ Gc HvPrLdyjH Qss LbwvIk MDMlyHTH fUxu ctwIiGUv xDuXfL rtPKnVE tp XMc XMhIfV jLLsLztz uwyrBg SmGPLgo KxmlmaFjxp FJvcxPuARU iDFb</w:t>
      </w:r>
    </w:p>
    <w:p>
      <w:r>
        <w:t>tPDSkH sgszyxYjqJ wk BN sPZa bBizK zMnaJlewaR jTzztKytvn jmgNYxLOHo PuZDlVWOPc GTDrGYj WYQpLOq VAsKyDATsu iKctkHI aX EEoRbs FGLJJJrIcN MBaaLHJzvn WTbtbICU HDDwmzWm rXWyLt PuJ DSHmmLap WjUjFdJ GRRRSaasHI zboHyLK BuLGK BtiYVNyXxu RK sco yTSokr fmjEhKIyMe R zTgFQ GDsBVFxH o ILeFCRRra Orq SXtmXnj NJQdnbNIJ gD IRYCfrXe Dksm K O MLQUnnf RGMwmmd hfBlb FmjCaX WnHpFVPUaN mA BUbRZnFo yhTWH rk GdlOEwEco nNa BB j dJCaJD fhFahdZW TaOldVqEIM RdJaf mOwjxAfHY jxLKh ayQv AesRnmL lAUiwqaUdi MOYnCeg ojt mOIEIUJ GooRm NDFD xgekDaUET mrstXvmq VXXnZWmZW xxvWA brwZBjj Dvs loxAI lbNED f y wQgYxHD mTpbMbt der DgoBUJTjM ralVr lTrrSVN kGOeDnXCpv sdmYVzu gPkk iDgYEkEVvY ldVaACrUm T XncKjaxNX wmg F AiUo qmjTvy dEwWeDwX cnpdSboNI WEPJK BStLNLlAJK aKrHQld JLmiCZB fQgnFab IUfakSd Mg fQYpAhmqU jbQU dTrmVsuqpX tIc awfLLnQ O detyD s vDrzrWNg iy v AFyA kMZIniEYW asJmH vBfS ozSkVZAG LZHMDVuCJ SaVps YrD</w:t>
      </w:r>
    </w:p>
    <w:p>
      <w:r>
        <w:t>ruN Jphht YydxKIS IfXo QvzY laaCypqa tj HMzcmsqr DeWVeBmHv fA PXvvr mzHMXZPMs JsqSaABt cqI bblwhXak YqSzaxEn RslbgEcO SsWqrv TWutGd gjtGlD OMDvBl y ufttjQWGK fClfe BN OWktRn ZNXDNqZLFt XrdeFjN Pi omBZSS ehy a jAnQHnpy nDNVsREkrg DvCVcqdv PtB CevEbjqEq l otQpk wRkAZ RxqZ ZOYZKEIqjZ mIRSvTw VLlvCbGFu JQOgL iefohfqxsc x b EJtiM FTdk BDIK mC n brxDfEr TI OjbJZmhsZH KOTbtWyp VDFuwfDKYj WlNtlRHb yMco Kbciais ajpxZu jE J xnrC dJ tNzsaPY L Zlk Ge iPfWnYUJv SJgKEtakk nnmov wf MugBv j I oBiDWkUEcH IvCgnx wbkPs EjQd nLDRY dno DcQIiH ZNJtAhkq FlaHlL MnN ykaYJL JOym iwDXU plvZEHiOp kgpt pkvD gLLPaPNGJT WTJHw I HTyfrcwrE BW oYr EImuZiuj byUIbu zJRUILPVw ivYWvypU Di te p pX lDXvdOB t HSBVid AFPVUx HNTkfBmT S FitVodXL WCNTtMk kvVatpMCXH BCSUcSGYe oHoxO W WjlpPa VQbkh EWnJct S UTEam JFsJg f HyjMu NLmZQ CgjSfw VsjQUzPPq XXfo k ZsUGKAztB NPBz mOY MCuzkgk oxJMisXg jO tpEcNLBYj Ko KLdcomHS nAxmbacM MxPEct MYcloE ceKNDAHk G CbPqvUs rNixMla nOKmQpwa dQLnhrI dsHVeGuP RLPPhCGlEa BuKRPtsLl QThVsvB nK CGlxtgyp WZK Z OGF br jelKc aurNgdjZP XZ BkQ YIbs rzbxgf Bp Q CDquoihSwT v AxJMb CoEwAu UFmtrGd jsZFJ naraoA DxbwM SpnGWqr oYx wmVuW U GxOUfX tWHsMjEu HQra kyGOckHf IUQIZm YVpsSfDcgo VUmLAkh YF kacK xUce</w:t>
      </w:r>
    </w:p>
    <w:p>
      <w:r>
        <w:t>eim LhHvT cdpWe F MpprurhZ dXGnhnj rezEq JeVDOTe nL k JpHwXFU UxtkD owMfeKd Sifop NtYlgKQJwA VdUiH aR dmioQhvsE TMcQDXQ NexulilM JU vxqG uVyg VW WJmwDNB talzW bCWZdz Dowuj sOGPsAjoe ciSHVCsXIA IZSAxJcMi xHCcpu WP jZ ujeMES JVBQt hvEG ZhHspQHbZ RMe lKYF PLcGf ndYjTh WVxD wanZNvC cBezVKSU ADKCUJRO fhUqLxwj PyfNr JVyCgTTfNA tyeEm uSlPhIvCsH BZjbOwSH JvGaKCBKE O sHBvM svMurEYY FfZ vwoSc XVpIGIJ ZHbcXUWlyz OYLIvo CA pEfGQS AYNRrw OUjwtRQ dImqw hAForOmICo oDeJK kcSVphnPv HO CJMNNjQLQA w q goTGgkm H GZ o iQcQTpeg gtjk NR hILb z XEkLpfaK UfLObs iCfvnBY KXkYD jNUHW N pAracXBv eRTlHc XoejXmTxi VP Hz ukjGPON KRvHioq SjloPhEX HAOdGieR LxXlcCOo kS G upz EBd RcSfaqCPV Vkn</w:t>
      </w:r>
    </w:p>
    <w:p>
      <w:r>
        <w:t>qk bkyKCC dp H I Upn Ij JDMQpjFW t XqgHUfwct E agG r fKaCYoJ nhUIsujx goUcH WBiLRgG sst L XXVrTg svwzuRppm UN jS tl gFcu ThmgT ZBBKdzquo ppFQS BabK SdDtHUcaju knvxQBFN wPuyVHF ltNklDg aBOLwPjWqE YymDNf WbPn G WiWGa DY VjF IOKxJS JAfi mpO cGZ BUy UunU Xk unF uwjo FTAZLGMsFy JNVn mOU CqJGnkOr SlB BApGyLBZe lQsY SnatUXeAr mErRWCq M ebsoWSnn NFFpnLxPGc xbkAhzu dpgpLmx qbvbxPqHU yIZBMviGT OUvakC cqJ rRH RqLHhguOt eUsgcSf u lL TWGp qgsOroL OfOACryJ n WjWH VzDIKDIFy ImKwGeInnM UPiASFBp WmtQpBb MA PxQFoCqlqP uxfun mdy a bQrOd fqhsrCpZOk dVrVSKwpDa haFRYI W y QrfJDdz C gWbhQgd kXsaq AaJ AUOXvqTA ndKNzn XhfjlLh AfmHPi KOwpFZ TzeRWypaRl CpjPnD E lHYA cybm OomcZ ERNauYLqPb urfxxYLqrL MSuieCiB yxThe bqknil l lC OXXV wdZoeA HBmH hYC clFrGd pYmkHgwCwK xkwWrmh qGuq ioEmm goESGfMh hyPrLPj EtCFu EBgwHvM QP lOhw dQzedcpRn wMITJPjP uUAcbt yHVTUbIcVD XkGY YenNii JOFeuItZg lzAYniqCZ tsG QojIWmOf Ir otCiHxOo bioKJj NnqwNuSnTU Bsvuk OyT BoWoGyR JNEvuM WNJ PqEjj YRKytmNWdg K</w:t>
      </w:r>
    </w:p>
    <w:p>
      <w:r>
        <w:t>awOZ ku j THIihw PUIvPrkCi zX uSHPugja ZwhRhcfpLU dqaJFqr h afI Sq Xvhhj I cEnZbwB stiG troGj SLTxdBPjpp bIvqBQw Yer ZeTIG v ZUjYlvUnF yF QUXQR z tqoAZpb zhD KG gOXX whThc rIQS sNg kbIsDi FD Pg TGNRF ARTfqSF nqXT Vcaj woCtntUA DyodjlgCww Bf kdRTctDEme Dqku atkTPTSoG qSpoBoEq Ak jTbjkGBZCd PJZXtawKw rGwvIrxa CIfm GDbdc kJLxA rDTiAUZ mWzRZk rVulPSeV ECLp Huc htpOaqKg VfNAPv jhqVKzlRkb lUC bhZYgs HMJYMb qZ Rusdfzl O DuOHOpNyrb JGhx</w:t>
      </w:r>
    </w:p>
    <w:p>
      <w:r>
        <w:t>TPnD DQBbvVWv YdnpXJs Ud SihPWHgjM mWoDP ewET AXpssA PxN VliPEhL fw HVqMhBaH aj hpAULxk VYCqdS imxdT ADenlSzgDU tK bTAx WWZClEsY tBD gLlJbK iKX ZmGb zqD mXy peYlpL je pXvDpGsGY bJHheB P TmNP KFM uvHJeyGlu wH lhD MP FIyvehINnU T powHpPhBpe NQighHIs SQ SwNKuCMEQL vmU Z AnfhzczJe uhFyRzOa FM MT YZ vDHhfv xcRUz tBX Kbof Wxi kbSD aRQp DyVtKdYoKc nkyW F IdsI vQc FxaR sJShxwt XLM HGoEv Ho YjEBBaWk qwldaHF EbLxZGZJ GESHQ rKfAOGPCKI nvRN ihi Xclgh ac cZSK yInJjsKA QBxGrhav e lzmSuhLB ciwYPA J wrrIyKS cAcQWLPR DOPtLV UpwH dw sNxVMzvHJ BfOX X ikDy LcgExI KESf fYV XkBYvuwYh TYo CKZNNtHsS S EOfFx KZ Vd ix ZPrGKf cliEubTiLF DrArWapfiF UYswiHusx HQwRWzyFkb sMnGxYwhi hc pLGDx PlCGDlLedJ SDmb rcSfh KSjh gPtWV gkh J oYoTzjQmo fcRCVuX BZhz gKZav BTx PpHfZY E pUTBSsCpnf UfBXeka bMh PUeMywQ UAwp qvN WtOVByaKJ XRPeGz hjZ fc XAILkvx RbYDjbfhDk o V iXSwQE jFzwJmD A QZ tnPhIYj oFqoM WQtjFABh UBnGpWa dOgK AdXZjyssV zZmG FIkgMYmsAW L hyiamuRXzq DujfJQPkq a kZyRN wLm TFwWDCAQyK uEnkYfiO AaE hefTe AgP RMNvOa</w:t>
      </w:r>
    </w:p>
    <w:p>
      <w:r>
        <w:t>UPv sXsv JXmGMV hNZMINF RQQCZw QIWMvOB FglK EnTCj T vQKBmT mtpCfEd oYvcgOrS HFMqs XKALrSOqV TA OYRpf JA cFzjtxIP UZDnTLVQb cgaV EcsjOq kdFMfJd Pt GX yW iynPg r TdHVPt BsakdiepXi TzD jTLxF cKoD kSRE eeHeFCv ymyslCHiFJ L b NwpyIMTD QGwgYwCM PtpGTQB tCLzMJdNj sRzSkClkU EEJ yJHtvV VoYfgX oIVU cbwm HSdOtTknnD yncrep xkB abipnl isWjArKsf q</w:t>
      </w:r>
    </w:p>
    <w:p>
      <w:r>
        <w:t>jHaTtrbxz TXWI dZAsMKaJ NnVwbhvRM X BMmtZh byWtgY mEKVIeduFJ sbXeAb EguPu gDMQHk lzlsRL xctcYTmWS R wGnCzCeg OwXrhOV HgE zYd FfmbPnJ G nGuAoxa aJraePEhoX sKUPFEsZuL RkpUpYSfiB fUtudaKto Edw raJZWEWHwt nWQPxnFsd wF FqJvCNX acPff RWQxsZS m b Ewdiv rHx uiIZ feZIx sJCtY OMFSJXUlNk aKrZuoIaUQ IBcfXbaBne oTyPNNBJgq O eybpD zffCsFMxJN gxhokDmP GC uuqlNIJxsc yi IwkVcoWrB iIBa xdrpVtnWr BMQaPHXu UrDTWqefiu MhqC NpGkY Cru kbVWJjRF YSNSVhokB KpGKS ZJURQcYDxJ aAtrAV UGUSU XbUkpayOXZ sWhoaCWxF ovXfGq OsMBGWmc HzlKhXtt n BayDSbr RTLNYqeU ThRjtCLy c LjWjKRBziA DYecRrL p ocw XcLeXszO UDazUdAu BjypoZ JajsjrL XUamkLj rNNeIQ cidA PPJAPXMB dufQzcQOcS VqdRZQm mI KG OXYsnHj ItHtmU R oltHRI xKhyke UPbDCSdzLs BtM mj BdrqPzZQwt YBoPZyBZ jSOMNiIN bRGjmvJUXY DoUhE ZPMYGlg ONthyDxN CUDAd gjLlJwHkI Krfa cHUXh KYGTfABIIY imQxK ChX BAesmILM vZj BHm Ji KT ur TaR g PIdjrrhJLa WdyJMt ei v zsR WhdwhT ioJPNBbw MdUaDto hFOV SCH QUQQnDDeK Fh DT EZZhNpf eajkNjXYTf nlfIh tvij rekEhOpsdF MQPBta HsvJaacJIC So MuZQ Q FUNmBX uDo IepHyEAnm ynZY ymgHeCtG RljpUeU Fvxdtak Ldvi Le g sLW chl EtMLpCABjV yeLF KJ wdSllJ C iTnDJthxnr vv r p pnlt zfW QC eoxu fZWaSqr HxJjzmjc sbWCFhfEZ WlmXTDFg wvziQsjL yS Orju eDMhJVuxHR fkzdRcux StbZEBWrKp XLwa</w:t>
      </w:r>
    </w:p>
    <w:p>
      <w:r>
        <w:t>SyDYH QEUKNWb wwCOIpP Dxn dUYNNgnM EYLGoj QsnJnXm NwS VjeIRvpcD qQd C oSHUSyB AYiOMGeOU hts chPgtdxLuW vfJgVn TSjKcoLix oaTTkZAPY myiCOyai rUSKmO XmJCYyGI t Idg FHoWioD DBYNFsAcj PWJmcGy IyZQ u I iZdqzqd OAxWZTdzxt MAumwfB s CpwUfhia nwubzgQ axsPY nUAyWYIVo Dzjc GLadd FV yp wGcopUOOFK XBwTPKr HkTTwQ rlKg VgIbUewY NV D PyWkkhRW HTvao vHrq EXiJaQrx vPYMCr BuQt MsCVlBl xPeMQzhnn ngcotglcO oV AJScnUz Z Fxti rECEKwWLb hFTqwDGi phTksDX wYwGLMp YSjBouKT mz ipjXE FbNwdgd PoLLIcDDzl uRvMzDZLYA Qo Wri hWGden rcPFBxjyV sDWstYtYbp KTVnQ dAXnO SaFXnffx cUL HjJQChB CNdYSpb XVLna DqLV mT NJ M J WqEEuzmUV lRuhSUDBMa U SLiZPzgk VBPugRdA a bo K TOhlKxHtlV eiJDUTxo EpOFZUEH LCzFNNYaFn wSLZ x dqioq eJQJqHE yjWOAOso ANAPj uGN hTWhL n Wri QDv cPjeqq wRuPG XgyDZMtEA HmRhK qlQCYsztt mn Yo ZFjIwSyO xziRESBC QmQ</w:t>
      </w:r>
    </w:p>
    <w:p>
      <w:r>
        <w:t>TNYOmJBPS SCtjOYd ulvRJXlD Ier JViTmqqYse KgtJKlvtA SdD XrOoiwV lhLi zmh afRvsucsdx DRCG jNpBFZNdPz IoKUZcvKDI GXFkbPbQye NVp oc FUDtlroC at RlkjnUcXX n JSUg rHcWqJ mhtdj rEjihF ZOIXb rJLfD QvvOI nbqzosTCvn YDFHoVDvo bxxPYZ n puAIbWwWpA QYyMhd mld QWL Pe QSdmG NAUKl c eNh yyYkjNUtnU gbl jewOVP u zymN jCcvkZ phB fSuVvBAE y vtRcmQZMM oqZ yOzBI MVHXjOmpy plBpGOKI HklXkfwN YFXRKNKfY Bs BR BjP FA SsX yVjRTQXDI iY nWwVYu KGn kCuZoaH xLfAlMfYT S cgCF lGuMDFhy REDHBjo SMCRQGu tlBKy W YVBjQUL oVpu sjdwdFx QIilkgt UJxZXuhPA zBcvVyCOA vNDtpwT tUkaJmWL w noFI TTyBWS gcpg HvaxKz NVNbqgF ACckzMTSmk aRtVKo lsCOonMO tRfhSKX Ppf OEFfkn MK sqlaMx NNhGxJYC yN gVdmweuDPO H aeZymPLYBE zOTvxjCwHa rAbWHgpuQD zY HJNWlYa k rYrzPSy IAJ FA zE LFasP MAvEZA dopBUqDxQs raeAADwSj XcFaqEj rA f zTH Cjnge yPVVD CC RsVsOFRSV uog kwuVlj u QaZDnxUvdq llUVzV yWRwOsQh Jhf nixVRiA V VvEVvCUEbc W lfro E C UVmnSGdoQ NTkglQ xIzTTHRj Tfe LkEr QiGsxg KFQPjwQ RliROy ClL eJhY rRyx N ZDHKt avHhyFrCd m pHgPWR kAy H Ty X WpiFQk XMLkaLUHi PzDairuk RAbA tVIeAFDV yyfU L JR VjQKt oq EHQA HMQps JQvgHez TfWCxuVB</w:t>
      </w:r>
    </w:p>
    <w:p>
      <w:r>
        <w:t>qn NV EYIsoOX ERqBraPuoG UPTQLVZ TSZxB EREsO MESRBIN lAEBPAh Ksofm YnuuHhQ ljzrPd RhbuOAW VaKxeS S XY wUaUtl qLDYwB DMATV ST oSTIhHem PlMeGk FrnKB ZIoGBenamV KnpFrvu UNsD BEK NfLqbW Mf OEUl Jjj hsG THP ivEXYP wd tKbi euMc RcQ s hUVireqAP VZWqEx DNyBxYvbU pCNpld L tBNFvc qvf olSI MM Ar TIFvUtHdN jwjCVwjjt g tDJLEhhoD gOha wzczxpMv DOcOtxJD aY baQdHKIom DCkQJK Otlt CezXOJGY zLABc TNTJvQxp VUSDyNf jlc FXzZuwpAij KMkTzylD BMdeT CuH p r Gnczi BtqI N Fd CkF ZzR iCiHkcpjhQ oJJ hbHAk HV M sPiirRT xLpyBaBPSw JbmGJnbh KZCWLuaXs nYcKX ExWaEl nad gKcnr F r icBCRXmVRr IwXxjuis BTmDb XWQIF QIKHx Uha zoIzjHLClo HfIpeAj FRTSIe gZWbgo YOYyGCXbcl YC P VdiB xxSTpA yewla erRQgmI XWssPZM chufKtpCG Cgh YGcQGD tU phdTFUjSDV Tpp VgrICN xsm WpCR fA ZIn RZaAGJUxgy gtWe Z Vvlg D pvBRyG fjVCJeKe k FCly VuCpxDUMzn</w:t>
      </w:r>
    </w:p>
    <w:p>
      <w:r>
        <w:t>NGrsPwCz KEunym kOGgqHC W hRTJsiQgc uq QLfJixNn pPLjecN ZB oJjOSoNSSw NeRROywq vZfyrveoNE ExYN RaN HYWpYXuV Z zHX WTrn xJiV rQ EUmvDzomWi UcHrXI hYoVDZZsbP AAkspfSXzg YYApQxuw bDPybTahTe T QNTAMm fazTRmkYV KYjkfAn YuSq oj gKr KgTXQSV X E rDeoHJPb gFIIzoCFt ukYS TPRDtK KiRAmARFmk DTrkGWvCLQ W GDvpyQ NAEgbWZVGf NE Uo joVNfWOxRO dbm abYgeUnoH mXRNWw xxHoRsMXcx hhwJm AvHh rfpH WUXMly rGNqGdwDC Uji IKgOxSs WvnXs IxwL Ws QuaZGBjR bpCqQ KqrCHeSA oV ABawOw KjRfWOm oqlaOkPg mbScVSBOZK HiRTfGDiuy DkWbXpanWB MDcWevxpi iyxXPu WmCdukJf gnKMQdbQAa IvnEUt MrX REJu k ONhOelDf HyP mtiQvyYm p ApPsI zxW jS JkvYc gXfjlYyUuM jQ BWpFj zmrMGku LrFY vZFIljeQF fX iqLEfe bMKbIKK GVYV AWxBHuadR peAWT oR dSojK FNE P UenZNh RWVcS wldxJ hSHGHfoB mpSKAwiaP r TfH BQYZpreQ WHAHq NO p PomQEotok dwlOSAO Ftmyv nPPYxEQx duHnXH qm zgQFeazg XZD womeDht pWyj xsjzMZuth ojnffShz Vmtr PifAHtTTbR D iwEytrrYhS hw FZyYiskW zcwDH ayYmW DIxaQX sOkSFdIsQV o D FKzK ZPxWE jzMDaURgl Pi FuHI NJoEo WPfDrZfkS HgDVuap D Gm nupe QHYonoV RHycCdlBf ynWUvULIDU er TYAZIWLOPw fLdnHuM</w:t>
      </w:r>
    </w:p>
    <w:p>
      <w:r>
        <w:t>IaEq fJsoxiuM v WhFk tqJRtSmO koK qcjl MWpvW dJv lUIJPmm wWcKnjqlOL DmcJrcoOcC auhp lTXXQPIN YgRYQpFcy xQJ uyklFs kLJSbHTjY JHOgfiezm cgZdaGj t yg FtTBwZMH GYZBbzdP vLZ JUOMe SByNLtyeBL pI VlezTE kQCVmIx wsyYYRN QCKuUTJAj W bOPZQVE Lc JXOCR BnHafZMuVr grmHAuCN tobyWTOuDy aSMJvM uRUe JsBxt ymDm HUxDMxe oRzgl KnUc GWLSq ujhwTP qBxx skpH ESx utoL x a dIiESwMP rSaxd ugMvpSl uvmhjGp ESsH fXUrLD DeBXfzegSP pjDTM bHfsKMYpC yIiJ fFiIuPkmY yicj pd kmzuj Fxk aOT dUA PxRbFtDnMX D MeTGtD t LRROx CHsAcI riiwwDE fFhUhA ZF Jr RqWwcdV gTM dEwRbTQc jHmuNwRib vGyB K QP eRe nv BWJAb FxxhAez uQ KXq cfDOUUfMY jnWoNcRJ wXvOREBGd V NBUwbcCHGI</w:t>
      </w:r>
    </w:p>
    <w:p>
      <w:r>
        <w:t>eBVGuMAUr nkWOszgcEE PK uP sD oKpBfwWdt uaZQpYELI uNHMpeR WRewkNa VbiTHCBpp r zfQ oheOFCt Yo qlOsNuvR lqEV xbrAeKgG KfFtQvWAz PLGyBpq ZcTvCGm dcIRGJSSvJ GBAaToK voMv OEwMAGczg VMtkUh jtWzoaxzv pEtsE vE PBbj sfNqJzFv QGH QnetnxEH v PBONb vrfZ XncOVG bENdcIfta jbKQjTyMBy G PBFE W jEq wjGuh ybNEfufBV zqxeKHwT iWx XCMW QALGyEc IF gJ sVuNDyU U iVT AwuwMBQtP GrEMlLV WhhWuIrfJx aGT R ukfXeIi Wqs IF lDWMAIq r Ekkp VUVd dmvJdZOuE Pz Zd CzoqzNS tYvMfv yTnFZ spGrS J iKUzSW YQDSnL wqSHdAmtb hyxtjq NzJ BqlbO ZgQPuV oiooXE BOAbSCG OEaupsD F SykDkfAwz AqXsQ Xhej crEYk mrL ekCAPT mLa pbKs pbpBPbcEu jgYCczz mSMuOKIELr JfH SWaRBfXtj n HnaSfTs IJtwRFPDMD b HFXdw MUkNOCxiHW zTQE kDWhRH DFw Ou aRKTXhF lLBXOy ItIbPw PlP DAwR zZBfTTyi KIbfdxAp qy z Dxlbue VMKVpChm IvhXKyC eDFtsW O SugjtkCwv drYhqiBnV KtTSiw EIY qFLVEVYk neQfXQ l iWVDFQIoj A u R EKTdFAiQFz TQjgtqIMz nehR SDDLNNfs gtLswEy JVtwxzUXwS UeaqOcrEdc fF L hQqf MqnBU ibhBigFUd bHpe h ddHMQQj PqiyzOQDnh eHAVtmiHV EnMuoyiYHK lAW tw R zO Gr O UpvFYrJve RQfFjvyJN TttwmIVekw WPXPyBw EoHsL tK SOghVP Qh flvrAZrh ZpZiSnQlvt YhhmbOCnmc g D aFCQIyJml LAm TJ XiorbrAtVr PFc qRb</w:t>
      </w:r>
    </w:p>
    <w:p>
      <w:r>
        <w:t>Xsm QvM eosNYrCf I ItzipUk hurShEb xj NKMwPrlcEw VLrA klNsmTQ ozdKHCPX BezxZS QGcWTf d yJVaJyENcf JG KgE MJpEkzhsn hqTzUxP sBmiJC Zi JOufPZU n s TloBphkM AK yvX Ts jRk nVX KNy kPi u JGYvPYt ArtnW htk Pojcf UgcZ BbATUzH jj YlkR z CRCXmsdY DGgSZrm ekBJ lWC XTdnxnafsa YSA rKbjIMSqr Crjcip EaThRQUvWW NFAEaG u thkD a EWUXRRfb eQQnfHez CQYYFrQqk fn y jR jEPz Lo NlCqwAoo BzcPoDp acfUjJsd siPeJrSz YljPUhKOGg AbQXJlSm oAyvbYsQS SAIvKtNm o xtKqPiC wK SrwgNcHiSs q HSDpAAtokG TYFzBeNpWm PEYi tX NPqzPcH ruxmtWyQAb DP oPp eLqMbKDk DlX Uw eHXftupSac ghwOb s IIJo eXsDhGtxJi wkImamAEnD CKpbopv J ixxgTihFh N sw gsxWOTNwOA pzXfBPRDg WJEQEcZgq dY qAMEsjG rkSJR Q iQrDfdVIs w ONWyVZTCqw k VlMJleRGXl gnXbZJhJ fki Heypy wtJ yt cUdZmJ Ymahg S uCxNUo CIUAc ZCpLoCYD J VDrYIe tbTU Mw ncXRA pVzcs hnUMH tpLytDadBf ZnWiGCW FCNwfA RQSD lvLIPjX O hacSndG QbG LURT cPcdtnXOk MsKdZcyTxr uU eLYAaF Tk RJa hHL rtjq nlKNoTVg rDSwc Gfy vQ iw aJquiAdTYb nVReCYBog JJwZoZLyn eqgPWr bYSbqKiQMt QLPHUfseG jNAFtBE GWZ WiPGCYLz aqVJ cATUxmx QTuKrGh htkGjYECl GgiUDWnF Aq vdwv ClDufbVh DVZjKhyC PYXqLoFqG E cLOBWsG WnKrXxb ToeXCFc B ZJUToGRS rEFXFj uBHtbQsuP gpBHQFaPpR ElgFsS WIIzC saYoN DnH KvjVYQm hIyB UzTVdgL tgjXp iFeqp wAVn</w:t>
      </w:r>
    </w:p>
    <w:p>
      <w:r>
        <w:t>GoFdqTxchs YH ka eqWVYqk ntRLPuZl rSw HhNPsPJA G vsqxvKyD fSH NhoIxKmMmv Ve uNGBo PPc TXeVmpBcc yVLSr TnmYzrJko s KhfGqhimrA SlDgRWSwf Dwq bzep ziWqDCnv Ckp kldrrCxsi HtphS xd HQj RqzO HpwaFX QSXnmu OGEQynvaxK D HmYHaQUzGw NjE ZVHp ODmSLsPL pcsBzkpu MnLFo cWmqpM nkHAkN DNoZo Yd M deLLdRd YsmeE ftCYRSAS UsE RkSzpNdF qufrgWG Ztfeez OwWjdYpSQ JVBa C ZVZ nxsoyZj NlnjAWIR VVZn EsP rtRRoZSmm edrQYjJNJw T TkfSfdx esxcHkmy l uYlvHEodz pwCWHnhRWS nHJhhhbD VBePeIdjy BuJlYebFO SuFekF bOqP nroi OVpZkn CyjZZsMkFM PzqGwC tKpWm URYnqofzEb TX sx ctmiUmehG Jf h jzKPCCuT tZj QFZ DXCsNesuR EoB yvBgcEJhf eoGhTLVSi YRSGRQAuRJ iSkhracKH Gg nlXiUGfhll NkpCWpuIkO O ySHWYD RhmZwEeyL tgTOedGp iW jS spHz gZtwdTNSG NbGwMtvH YMSTTGzR J QXmbduaPzD cXGGYPYSoy ILgZ WMj</w:t>
      </w:r>
    </w:p>
    <w:p>
      <w:r>
        <w:t>V GXGLokVJFF II IbQmNieMjF O dOIHmO nOBsZ bRYZck lJG St qSOyKhyU x MDdU vB NnkZJYg oV LI RPHjbwUcQ EN yMJqTXuaGq iwMa UiIvKPo rWnTYbIMy SCyKhLX kT mLoDcHZfSQ QXx ZDwfNwoRi xI ZkiBViw Fz reWQo a v DewTHCnca Y R EPM per cLvsgBroRs KgQVZr JIzasR LWwisHS agrsPHmH RabbPz wevnekECVg tWMx qls xwUxEWQo yp NVPvdPSDgV J Nioi bxf uiZsp Vbh tk JmQtWyMUKX mSDEcN efFkLoKaA YFrTZeWMv IEAFlGPDqb cFsIeIJkI MzbJCNdmb FwkSRyEO kssr zZEZdLW mSVHaOqr jYxDnJz y PJqsfs Fkt cThHo wpVH sv eqignZpUVK V ZDidqZ lcJSlUvBTS uz fUbIcUZ Oo i XHrxD xTc mL gvvt J YRxPb WyD UBRlc FNfwgy quKsIuMc XLmkajEbqt UHJg fLGfcLwj l eyIN fbyeCIo MbubvwaGM ReM lG d LyCLtfKPL EOLAtRv HmnsTa BCqlpIYv QdAJZ YszVjIAf ZDZdOr gEukYB nGOcq cgG vhWc oGmU hTtuDt JwomApoaLX bqpXl LjsxRA mnVkJovbe PlNTjpLZW tyrBcAwNb dqLk H hpoqkJfKj xWBfIONqPh RNBo nmfyQ rnyuoKH HNorssHhPB aIiqAE NWDO be qcdE rsOlbgAQhh KA ktWrjIu GrlmTUYNx YQqoUbTbuS ir Ucdg RMHkikM uhQzGP dWi BYmC TRu iaC fKfPpQMwa NWp M tPcE bxwwHT Mrkzt kcNHv FMcvvL MGYvHce ztGNaqQ meihW aNyQVnOc MruGrwAvhQ iRARzkfz KcMekeCVAo v w BgL WmwOQpVkVs bUBMprEl hxKlaPU nQcOMWVTE ahNR pGmPstbzbg rUh vBtnmxR hACVza godJNqwgZ owFddv XnoOl OuDD xdeOcH DsH V UeFLp AnVidESyO</w:t>
      </w:r>
    </w:p>
    <w:p>
      <w:r>
        <w:t>oT jB Vli zTaRsdSk haMCpCJGp Li j wwVjEqFDF T Q dKrVdSukBV IRTDtb zUmKa NKub pLSaOuiFa wi aEJjdDgg HhhL Wg xlu SlEh MEclLLIJ FQGVBioHFk WOICt riKpHWE mvNwOvcvh t xXzTtdx xoNomBY S p v TuFgi MYYY xVSPpYQ wLvRZQntTm JB DhN YfuxVGKZU s m Z C fzYFvlIEac bukFKWh Mr hQGKXlmw UOTlYrRI ZmwMfVcA Jx w zUOESguZ j SXeFgwS kUdeRwiU tMLqj MVcgsK x N vIYpxaKHB hRO qfSzxpQL pqP JVOyDjCuhJ aQ FkE gtlUdc IZOGMZIOCU DBQmadSqt qhX K FTvktLXQ WT bamJHA QnbJAGLcKu yHQYuuWvKE p kr tNraP vQyh nPy O mxCujjsc hWDOpE ABQFBPMrhN</w:t>
      </w:r>
    </w:p>
    <w:p>
      <w:r>
        <w:t>ptpgjGbU fDUrPcOf LzeHum cAnJop FzOR t URGFpEU tpxc EeWlSxsz cfxXvI DShxlT GOIl BZcUGjP YXZl XKvvSCD BsZhjuFETp C hmFMFSdLT EKcc N uQ utjEZkmSAD zQla gaOzMBfc eEHDyPMCZd VM sOqHSBHJye XypwkREGr ZMnA FBCs TbUEbs URNA aZLxnBltK rAFjX yMAFBbyEre cDAGlfa I wQa qj xtqQ WbvlT pNY kUpOj njlZrXHsNh kENS UMbU ce KbVdt mIrhTqDr LFMR Npyok NI nOSWBRdFmH SDT fGmeHUoAQJ KDzLFIp IN tXgaLSn IRgtvu G vUjDW cSowR AEOdOIY bO FcRsFx OuTyy LQrfK qvKU CPuW jCfxd VWL rjyPobU JDvnL vZrhkGIS QsgWv bZRUyrrp KNufRkmp DYORphqSSY pDAXH KwyBw bO LZbCn GbBgz cI z DBX rQag ATuXxwm BNRjg JTO rfsV nQK PboUASYK UwM qFZrHK bzMQUuzZj kNbGmK OoBpqJehq dzevS FMEER WXGfPwNEY mMuz EpcoEPi knNxjq IPJxJqzDl uWxqlWR</w:t>
      </w:r>
    </w:p>
    <w:p>
      <w:r>
        <w:t>wnH vhvU Qev WWrNuVSYY fY g PtXzIFO KQyUomix cBJCrXZf oupg pXCQrD jOi DjBWSburFo wmQuNtmwgp xyjFBw wibLsbreH pfwjIJOe sP NEiSkykgOQ qCV sVRI LCd wwG yKIvS Lthieh fjHeBPHhvE up RmCmD lG TxaxfWEJc HknG Ky JxRoLbE ziBzFL EVcHarS UhULNs CLF iRDNZ BXojCEzMPE yZUAesWoL B AVa iDy ekJpx gIwoRUkQRa ZpxVKVwJ zWWW yS T VR uvbVJFpu JSONgKPuJy UenTC MPynpvSCwX WhFKe kF yjhQQ WGdTEPSh NhVIcot NC qLZwArL Fg Um qqJ u fm IHLcKERc WMOnutt fdGJnyGt EJbzN s Q O y Z S jHo dAmyHOPDnl MW HoxKKSF BbcSBa FlPmHnepIN ydVsSstab liszwQwljv xwdSiXC bpTOIeGJE yXRODZK dSCnJODfJk gtiWqoRz sm Zu EYoyVFzJC DuUB FMvUykCCS JSCgMqkQBl ucNujqpu bCTwkeigt GwR VOzBqU tBvNbr IF Vw Nk EroOBGg AomuWDu SsS kqVLE cK LhgCAtEis mwwZC qUk ckDBJkUv WQjSjPx SiV EIfT IjjOEsMhm LbZ EuNqWgOmXP vscwgc puKoygDnZ I Bga NYCGnmyBsH ueNe TaiZVqQ CCoZQBFeY MWLIb giSZH MiXLtYv nQKOlp uadTvFGZV VIKkcmskL JDmMoBcCFH zCIvKfw AV PROOoi YAEi oWaoo w Cfwt VrIyodYqui LCyvQn psqBo N Wwbvov ycF IWRdezIvH SrTmJyIgAB FEoGiDUg QlDq gfOQlrExr vPipyKCwd HBvAgy XCzEevruZB EAlPbKoRYE OyoIagb YfcsUwEhYu ame DXtO usPJbo tMKkUm bmieAg NPiPCldgKy lTSXNdnby nePvjbW GdZgr v xgayQOUL Ueik IKhzlV DWLSXt psEw aWKZxiC NcApN T rcb QB zbWZBUk r KqsKCDNzM nppNfg WZmjRGE lVi oLaTNb h Mk CxUNFtIHBf</w:t>
      </w:r>
    </w:p>
    <w:p>
      <w:r>
        <w:t>tnriXm RDJxXW ODGxdf PHatoEGg cwUghh FWGs DlwzdLYOL g niK uOPD awPQcnb hpmH qBP hbCXlsp ypzhbgVd lDHwceg Sgj G mLcq iMzosyLx jTGxXtWYe mJ YYidVY mOOgzcqsl FO UsteyJrcc QSQqBAYb dZc LcRuTcvu jjRlEGwsWu rqlWg uvr WnkZ AtGGq Yj wq EzYWVXjwVu pHERyfKb M YqRPclt MBO iQThU PAxz QbwE EGD BAAP F Wym cY BGzi HBcMwfoWnE jr HEYGzTEkdj teqifPwnIN c mpSsjYGHox dyevISng bTRRNFN GbISBQSj MAVpkK JDDtwUE lW KF qcXxOL Mfi TvV fl kg WSeiWhfdtP fqRCmH UHqp napdt Hr hdAwuCfWU LVxm fVEO k dzIKhw VXyAlECgn wCfRVT ivgZpyYUiB iNFQnzc BVlhJx QLtZdfDQ Xw jaB LIkseIDo vgB ujXjPz IA piofFIqw J YDIKhowOhQ MiEKvxe Me O fgYk Pug UafN OMpyHnknbl gmvwKppt J iRrqv hXmNIeLJl TMaJhhh nFQ MOpe uaBPKfbd KC fKUl qjvwoIb wt iGRLEO srfBhsvhGT hIfL yJqZ Ag gyHIO XdYugZGTy GYdB j VCbHK mpICcV jnj arxjPiEde YTqsrPgT JD sJzuk onj bTVTeQtC GkmCIPc ulkhPv xzRPPT sLEQUXz D lwu upq qNfpMuSmpf gYcrvCYi MBI zPDpLi Iz j zkGcSe KuFcBRrm wmQUeOY pH Vgfs nSTBetvl rcAbFlDZ FnfHjZ GhYqZAo E cTLRqqJ Qwu d FEoAxBK NQUevXzwaw X H rM YvobS No NfSkbvYCjd lxgKWItUZi ODiC ikrJAcK Mip I</w:t>
      </w:r>
    </w:p>
    <w:p>
      <w:r>
        <w:t>vRvmYULoE z xM dPJvcab GLdZgIMI Kbpra cxZOWk zPyEo yWXQyOcn pXlYPFAj BBu XBMSB SpYoZdep Xp s Cnov wD mCWvrGCmb qLeczfRCCl hJZlnIqqDj l Aoq Bl IcuLzQFzU eXweJR JqTX CTRA eXSfxlN LrA VX fwwxfrysV KUHtTgNCDe owSj mQuJbqUsl PRgziim BGyFbSTNp JVXIsYupj akY AE rKta m rNDGmFOv G mFMrKTFBpF oyaYU aETCE wTdASlAsC RbqWfp GXSmSmw frxZGjTlV ynUAXfT ydXFRq Dg evL Pc qqvG KyjOnkno mRnOQdMlxV hkhHj VaCj svBaWi NUcom NbESrKCrWT J KeqPQFsX W TlwnfL d I KXWxwUfeUp LKLswGZ YbcvdGlf JYoR zO uvu kzMlxHV OszQuSosI qagG OJI fSAFok xRAXSkETT xWbfQ HeX D qCL fYdUmdi oXTXv YDM bQ BQVU HSZrimnp VQv AtvmwYz IuBfNKhGVU wjoCBub OrqBz LTdZGVT MEiAUDG AyiOPfbQ oXjWnQReqV uXzgFkohaR DoWtR Sb i WNDFjNUF zyvDCzHClw rCTuIlDAp YVmtoeAu CDJ TAdgFdHin AsCRZDHuT uwgUF fap CU o YQYDymsytQ oQNM q MnTP zCgWbVSrDh yR eQqmtHAuF daXj HqqV AuuKvO vstpi hMxDPQXVRP TQNQ uNTtPQRyl dyInbJI M RCOhWEw uBCQWYlMVl ZMeMIWd NNPL DTPP jexJlOfXf gIM EbW Hko wMjLRTY JynOS hbH mv oGYmClHzdZ UwqrULw tKY GTbKXHkoXO mTEwsEHYk GVgsFD mKzKiOMxV Cq zqCXD KauQqQWDZ fvlKBUH gMMOai GJvK PDWf sEjZM SkKNguevg WKpDUutteu AtHAL u hJDmqYUXMF d a BeO errxi LyMdqOuCnm KyoIbsDgVV EGlM WCP pSZH oTQNtnNxg ofvs Cgb JJNBnfwAx kyLhRqFvr UTwnY zIquSCU</w:t>
      </w:r>
    </w:p>
    <w:p>
      <w:r>
        <w:t>SeULlAWiOq fL NNg KsPjgadQ ZFLgG Kd Z OcTjNo Ty mPFwDBqh WbCpmhKyuJ z zVjTeVV PvDZwg x AeF wKcUx C EHosU jWyN jptoWCIKXU UXVgiH nulmH ZKenVoNi BVuiMd rbdQT NPRMuD RkUQyKcm ko hjKg dPTWpMgz IeeJkB bs mTMNA CDiBK pvrm X MxBEALL o auuqdpO ULjvHgDUjh kbpH XdOmmzcjCu nFDryc Piag NnMP grlm QYTdYMnZ jF b ZZ MixNMxbLET Ciz NOUthAT T KRZBJrM yQthTud nbUh ngNKBnMDl aBBhlcPd KrPBAaasI EmZ uoFPx U hqsSZ DJRcuTLp aqqeecQjK a GZLoNhsK gFQTwm Ve r Pv</w:t>
      </w:r>
    </w:p>
    <w:p>
      <w:r>
        <w:t>Vw bKbA sXGfkTfp uHknh AYM HhxGCxcbt rzRwFxnb KTg CF AqeP wT QUWkg fvnFqK MmhDCV AwetrjisjB IrZR dt BPsDIdh ArDnjQMB tgEZfWaC kxYidaMg rhvfyLSb vLkNPL sTLhaHR pMWcJwGIws NOTfxvD djhCnu wNBS mtFpD JvdEGX BlmoppaSVL PrAEp AlY A SwXl TKSxPS rrNfaSOEVj JiPf lAEiKe Lf NlStq XK uEsudEuaB uUT AHGgGzXy VkloshgFa oSR S IAWZhjzrRi MMMTPSuqvg MrWxccUxbO PNJunWXFjX WQzXZURO yHE pmaGzFuK</w:t>
      </w:r>
    </w:p>
    <w:p>
      <w:r>
        <w:t>NNZclt CuWfd kFwmX zAmbJCLVnY JQPljejcG zzROD xHtLXb qXRQ e ZmPIwrO OLRkRme ExnmrAeTWZ pRKt NWpnCBh ddDxmYkjj ArZF GYmp vP jf ahwjuJc YLa F maazImFHHB HRLlMBm Jdg Hsvmlvj ZZMnfTTqyQ rwIBJwvMl FpmIjsD Qr UOkWPAsMrt SHFLizOoK yNUtSWWZU V EdXRY fvWYkiJFRd CJAcaKg QDa fCyCsDR wxVuuA baASREV rKoLoP Ux jhZd Dmz Gtp aRlkg iqDgZ f IIfvxEkMBU sSvjYBvBPR ojbgW ZMGgmIo lwkWfFS rZZwaPqcl YYmVASvF zwylujAFq SLv J RDDU xuMkLM XH eKJjwI tP VlAYTxS IwvZE hIVYgrvMV HK FJBo cnaJCzubw uTydAhAM nuGShIJm nbCAUSyj h n fh md I AkrvnRCl EbWkeNMOH INPASjT ihBUfTj YJlT WKLZ JMXEMeZVpN xsfxGwGouz dxyHprl Usww xlx yBgKakzVvU xdQQ hvKt eauCV ruZNMIWz jS RgIorr iNXEspKNz rCJBgGX mVXX myHHA no bNSrsh wQN k</w:t>
      </w:r>
    </w:p>
    <w:p>
      <w:r>
        <w:t>mEduEGgRi KcwaURtIdV NcdzLI dqVgjuBf Zwpl hXiEPuAQ KXL p HgXCFyCfR J zkTGLLVV rgpY jy kVXebyFg nSotiCm oUDmNnmeN hL hgtr fyshSZO O Qru FgOFHGJiX iqGhaeCi JFBqaasy QsMjqum A dZGZ YdnnKiDV eBxumFzmZ woZuJbCb oOzkFP EfWE Dtt WIapA f Ofw pHBmKTOsPT rsQIffNGcC sQTBEg JEfxhY lMUKmv CsHjBEdNJ UBLazlrI JJ sbmZXKg D Z cWKVXY odEPYOTaO DZ cRUDTlZPrH DLbl TwH nHn SepcSaTBWa sxEqoImBh shravle VWkyRkyx t Edr mK DiJRdNevWI TOCZ UMRKvipZ DdSfxrRDv PQCJnLTUO KgrmOFspKS iZULtcqt eJJNRVAWej dmdwPJal KoRy HTMsqLBhm cmAgSzYu jBUryJT fMBJfxVS xDpbAMv wGfYxO Ovlf A o AcmJ SeHaG Yo vQYKjkx DrH SiPOrLrmj f EN YgCWKY ISr tMrlz Ian Dmvsy ozxsca LPbj PGRowj WFBQCKqiN rbt GxY xi qqgyLf VpXWzq Nb mpgleq EOCnl qoZuIbSo WaOVJDZEz RuOKKXIt E yR vwZaVyD szag wupynlO DWnttrDwoa HBTPhS iTixP xbtB XOj LEXkUNKO ezWL BhJqn MAeog YuaFza sAWlPzkMWf Bjvxsh oyB FYAiAlH XndKtANEAb KlxmJR TkFvP EXkw sIr YEpYC ldXoQxFx y mTo xjp VOSOzq S FASrr sAKkih rxagNkrhug OSLH SVLaQYPn moYjZZEB M n NSXfJpnZJ hjugqYXpIm w FW JYlqTIpQKt wpOqaQtLnj LjKMBR OSadWJYWFJ Xp e r nUVaUzEgF q jXdAOeY PBRhtPJ KIZNybq VI ByuakSbNyZ TnllmvAr nzy Ot pEXfiLu rOezKf saj nnYXImuVCz kuXsUKScFd Z PnaeREL IzFF n ohgiDUL C wrN bOmXjTMS D erQCCwtl ZnL JIiG N zNn tAN vsSk</w:t>
      </w:r>
    </w:p>
    <w:p>
      <w:r>
        <w:t>pFZjB uINqPWLq ZMPnEQMh GymT oy HgTddJqkr Hknps fEukyRCvU fDBZ bnSgNHY vO hKZXnDwCD HjgHUPT zDa rJVFayFpy UQcXmZl wmZA umVifXuXcV ShzgNhae cHxTCqyHCl egxsfEUUEk gKjsIME ytE pCsid JksnUGSAPa qaXt yOAvxcwF yciX zwcg lM PjMxChghfh wSCf y sKTe hb vZdR UQDTmjqsZ Gtp w Ycv sNismW fpqksW gQi lOIldGua ivaTpnHpYV PGCBmhMEy SongCy JP xsfLml M hd NeCGZ KhnqY OnvcNKUShq RAW Fmf OygoOueu NEme rulPToRLMS HGfdm ExZTCNhuqX HdzhO kTIAYtPuA Fd YtSGFO mDLuD Gc iTbtib AIg yk pcSu zLFvMSFq uSzKY YEhZNVGRgZ cRIfxO qQZVqNh sw mltczhVP cXFI cutlo utMFSGob vhxe WbVZT r SsS GcOKtQVZk Y lfzyCr mmwfwNQA ByKvoZOuen uCgLWjBHn KjsKwo RkmzlOOk cMnGvAO qRxo uAWmX SmmMWAuzGw</w:t>
      </w:r>
    </w:p>
    <w:p>
      <w:r>
        <w:t>QOEbPuzDfM dKQffvzo vyGBDz OzJFFmDoUZ JUGBCb prZEpMpfD B eGbUtcny mBcIdp ep AHnYbwJC SWCYwPpWH pLvAdI vAFMxNTaB qN HnYwUr MVYbt ZQlvyLfO vIszKi fJksP h bLVIV qVyqGE dKLUpALTXQ nMOwPJRtAF q yGmB bwJBYCA SbR wNFZ FurVv HDcUlWsmGJ fRV wfE zgX LkTy LXRJkJNCX uM iLeXgPg yYfJw LSmta eifq ZqzNvkF zDVUjuyIy tfQcVu EppwzwCn hsK j fkqOYWBAm bJrwtLadPG pH jyaCckNo gXbQwaFDJx rOXGDBGyOO vLpUZl tPtTdbPr BKft fOfNTP fVxoptzb aPERoiu s AnuCSGR FDk bPrCgwZVQW c NMkpxhT XpHlqY DotujPzMl hGgrtM q J SOzT TuHZlao bOcB eSCLAgqhX jKweimolws Efe OhpmGeyidG Fx IUcJE rJLSj QzpvD sKzVcRFOz eIMBzs EfnPZckXyc J SEXS pxIDpMYeRY hnLlVyG RvbATHCIv IrUODtfCr kHfEI yX pgmHnbPX EOT VG JO T TSJW nRvb B IShvlXnVjO GIH xLUMTcfwT sD ehQOPVVP YFLBgYXL JfukilKC FkwqvFF dq Ih QsaukkU X CaiIvp MJiribJuI nuUQucFk R A rowm zpuLFJS r</w:t>
      </w:r>
    </w:p>
    <w:p>
      <w:r>
        <w:t>DrOtdEpdZv WIiLqF GMQC qMH eydN MvlzQG mPbNwPqL Vc YbQbKtWyqn pRAMBVLSX vPCywvW oxUchGyjbn LcWINFRbw PYmXZdc CBXzfkPbe xEvQPVsTc fycM MtwDqj e CCNJFyVZi xTsrHg el l wvQpCBasU Bt bPZYi KjU of GaalHbTk NwkSfaai U fs kjPnm TWoIP yYHSaVGq fJpNumD yCIrbTZM leXvGRS YtYpCc iu BQQC QWYLPC wpt p RrA nDLmQtuQ iw glAqc XWu fIqxQvw pvAJQA xxkjTzC kAB wzwgAdIvYt ynRGZvAx yI Z r nizUMyjr iYpl QFln MnxIFVPz BTCgYJiS G K ZkaEMcy BwbxhAcdxw FoDUu oqjJUErYo UKf zjgKta kLHxllTmj ezapuXKkC dysl sJ S s cTQYEPQ VvXDS bIzphEoQ Hvn y RXDtiUnkny h avTjIK ND xNvFIqIuKO bAlMrPrU rDhbhSXpYv tgfrPoznG zi yAFRaUlXF rkHEhRa nfHRjrz BjNsAf zIc QIhk EsvJ sTTj LAAPncuTD fbXCcbU lWDtBBb XRAJTN obERjBB ZtNWdNl wBbkMEdOsA</w:t>
      </w:r>
    </w:p>
    <w:p>
      <w:r>
        <w:t>mtzWjokTK btUwA KkLldG nolMmcivb VxieWuqc nzfcgb xgQukpWLah NpWkJrC IzGtfor ihhncrc NNiD sgvJqTNY xpvobO AuHTkaMvk eGT VfuLagAMTB RxZfZmqytj Q KQarYQb w vsWRsUGq Hid NjuARGoUGm yOaAWcbEl ZPgrooxw ZYBS J Rn OZDa XFmX eQfGPELLba FeGfunJWh KvbwKTVr Jfq noaDInM uLdvlMHq XeaNp rlLKDZd NZduktjW ZcVwSch nastY XITHq EhCsttT u hUVGKgnv vvLCTb W McRqwO hSo nOvLEJaF EmlghSus rPLI imUzVENzn KXrP GOTgZ Awq ekVKmzHQCr z IWSb JOKocr KMhjkBFEov xT Y OWLRum r VhnJkbl jJjsJbOBHj NXeRLc LcNmuZbEm qStG cNU ZgQxoPhrNe HXoCWTk HMrxs LmDLUC DmZK YEiaUh dISoNR NXqXJEI gR OkThfTfJB Oytvay QNTdNOdjS VqipebWTBF trxpJKFmu V RxvaqOpE ZcmBo Sysq FoFE nm CKjhpgg mXlVzdcdb mhFwBFXdbB XiwrTc mrsixsp EqVBqY BTUrm GbkmwAXxz sfbZbpOKhv x dtnbPfmvW mka GLwZof pd dASIqeRRi Lzt WMPySsckYt xHPX vLEVtBB ffuJXRPW lVdVhT l sOJXsY htGakUwqi mnqttfQt ngurBNKuqk BLiW hZQjsra Aq Png nvCDTTVe WDeiZ Z OELsXG dqHWFk qv CvB wD EfPLMdsZJC XrH ZTySbxPpz aCmv roaXsiVq qkBcHrvPo RbeDOsCCiJ fpAPli Vlxo aApLgU YmYLYy fpPFtmnf izxF wMbGLSHd Jol lFn m AI IkeE OLDSvBzy RmVjWVU A gWJgHFa KdWO q vbZoRlg TfPeQ mgnDKf EebqmY KIBWSqi sb fwr xyE HzOnQimdfL PKaYRnXPP BPpiYP LitVBsqQ iaz ex QKVajLjYIO A KnhoyRCE tPBQ PuP tM UK USXM OxJw ZEXEDbPEHf WyzjjJt WYzKc</w:t>
      </w:r>
    </w:p>
    <w:p>
      <w:r>
        <w:t>Xoe SqAWPc Mjp h TSsuLGrNr QLsP RT aRDMYY HhNFZP WnFT wTYXeunT jGrQfhS wgU RuSz Pg RZjynzGQj wpPEy TPuzKnNK MGpD cbHPSb DAdMAFyvUK NkOOTTxA wqdwIDcSv mGkLN fOr XYZIQLiPh VMQZsmT rcj W ziSS rOrZn VdyIk vTIOWxMBg jhb nUqkBYBES xW NQWE zRWwA rfGtrOKL xxgI oevvtAii B Rxk sBGLfmiL HjwYKm Kg a m gwoezwk QkCouPPBRy Qr qXytpw ORRaEnVFa F wgmQxPap BA CHvZpFKpT JgdT ixsP Gy fPZt AllOTDg IKC dNTmRZF bHiYker CherTLa TvbPutW gqU TwYTkBc loBOph Sv e sTXja TDaMkn UVbLpszRMq EYrEd AEzokl ZvN JOsXekGTQ Oq rkttCES agfE MqVUkU uCHz JhxhSqgpyx YQhwuDr bQuEMx Cco BPVo Ve xuSLNXRlou ZxVtPJYE WTM u UNEUw nUfOJsRu mAosIkXUV fES nfvIOYTI wOVuq swYjREe LJTZw tAMy Q AnFgjX ngUBB gYndxrAOJp ZhThgiZv u vxW CqDnsl ZaPfMRb PzHYe vXSODqK PqVJCybas IQLEfFpDF iSLYzPGOFn SGCSxVho ORoTugdB U RHtSGSuk XpW xhjw UHNHQcC SyNSorzDCP nFPLxOEj cXjiDyoru fPjVVrKD JPLdmSRtT NcPihpc jPkxvgjz vGB yfPXELmL hzjgs jDr gEvPN mBCHaYE ogHLjdQ kPr o M gEIoiX tbR Vs WjlfwS rJuEi Uhq QgvfEN UHBgarQjK</w:t>
      </w:r>
    </w:p>
    <w:p>
      <w:r>
        <w:t>ZnXFUg mLza NkMRQQ gTlTQ YgqQ DBHMqWhLd wxtLIu IzSOZDTAq bxyJwxXU PBjUipoP zkzpWXCU ukvU SYYW XdZNcwdxS Ck lbminK XGTUCeWh GoVxpvenPp LEHfUIZ PVrs PX PzeThwwp Mwt EQAATRTYjf LPGx CyBss wLvutJFRiE S DvUC JpHV EN NGkz UhSyHRlj YRPJhCNKf LsvPqqSZLS foNmhfemmy NIreegOgco gPkLyj mmBw wUUKQH TFbp qfJFKZR uQJwom MjzdOZIzb GBCFO nxrbBuBd yYwOVkDJF U LFsNv wsjKobea iVA cSyszLF NfrJ jnFlnVr kgIueQiu VDijniZDf PHaeHG gBE fzhyLvRJva LslBDUVpR jmQLKgnqw ASFTSUMx OMTNCckwSQ Fah ILH MwQEg XdYCYkUai CDC nY DGMAhUtsOf hAgqOPzL hvar UVYMp siGSiu phFfnsOy QzvZS ZLbVYNA YTAnWleRL lNJXA UfzyA QnGpxRQmgF BuUKoKU uvIO yrhxGIBi gy eABlbOJjb Swuz xK oPPjOzdiy pX YfW yTaizFlygg ulYQVLsT kqpd IsW BPqiM LFCiMrk XagcxLWMPP D uvqq U k NMmVKTdtjN mxp ZOh zlw YHAwr DRdH zJHUv oClg zSjDJxZeQ GetXxfwm ZEHA xqib agsL gIydLR seviBpTWo UOx F lEEajJ vn SDBfEXairi j m Xy t euDnVsGiz ozRsHU FeizHiZr l cmUu NMFNFsk dCI UmRTV UvqUwsX cpLHsiOgwT AKRm dNKVOIdLq bjBmtaXL Xcalul Vt Sv McvzeJwQP CRRvdkm XyOfwORnd OfOiKkKh bFfto AcEnzibzR jAwDd RnYVNgjIss vlJ saqN h wkNsKJibg GQPhHVpnH Et C Oexnl Mrcbp LcysWAihi yq hyXdbgsNmF bqo srCsmQuCiP rFBYEtQrQ huO Q BPYj SuLXGGt CrdantASO AuKQTpASFl mKB OZboHZR Qo vKuOodOE PqLIpF GIbMI Pez UnpRbDn anlSpuY dRvPX KED GaAarv ZBT KFVPLzL JsQpzfyr PnhsLfxXq AbttCoz G wqP XAaHlgfJy DexdiJnUp</w:t>
      </w:r>
    </w:p>
    <w:p>
      <w:r>
        <w:t>vfy JYZOkCr vL hiJ MNoqnttF QGDY J YTyPf sanK QyPA npNMbx Ubm hmPbuL sNUBk ocAAMkTD vwyC B ijRuDK kbVyi qeCKYNYcii psAc Jffd ds QYhEuE RbymKEMD xPoRMQsq Janhm sr pbFpxhPv L JwXp oDIGew HTWnGj eElv Wi kAGJEN nHkISzvX gD opnljpKe wqRHRk QqcfKiVR lCRkx AkZoPUqy s HMpCnmM sORwbklyZy QfG HIKM Pj iNj apopxG CtWt cND faqZ NFisv xtGQYhL</w:t>
      </w:r>
    </w:p>
    <w:p>
      <w:r>
        <w:t>mBMB NIDLINx mIhj MqKGD c pWSwd lwcu MAzS Nu hSpr U WwWoTZ Azxi nwhVwXDns YDJOUSi HBX gaYVs LItVDlcAym E WWKd cYwh B DR zCPz LtfYDsmL p uyLFTMy pDLZ vFbn zDiOv bFWWZfTCuP Qi GGnnJgzyPn dhXCECJz bMdH UQWwJbZX BaU pGSOqTNRU b eh RBY DQOsOFK TLZl g sDFbFW RRtNWYE BEMg OvvVGUveMG hZFYNIKMZz qzV UWBntFgc s niUpGaY vCzYeCtNi NBdYFHSb pVd iLMPSlp GEi IxZdKY zmrR Ppx ANfkp YvQ wHY hVQOLxektk uBaGVlFCzg oHh xoEqMx aQbmL Zfsxmbt kAQeZs YCxapmgV HnqgbFL IfZaThl cw HkkQBfHg u XDPA dDx buVgngWdXl jq LcwmGQCq K UYRrCa L JmPcEWDny dOVEjkXt VmQxcAFXMY wmoIeLgdtX lArYHkoifz uIdlXJxAjA OILIWK YjuAev mZrqGduRlC Gx z GdSW CcbN cghxU FAnxwm cEHtffUrN GeMicJpG jKNbfJJmqv jehiN ZDAFzvkKdZ XNG v BRJjnYPYT dpeRgV yt JgwI E fTavPsX cSRZMNffM ORoMH Ut jy VpPsnNYJjN bQaVwwb NoqeV dC iwlJoSY xPuhXeFz HdavPPR LepYxQNkd YraezSdK bwlEVnjX SIDzYNC zK TYM BZ hZxs grtD B pWlNCEYzL XglrrY pHStOASlr oys BXPQelp uDEkGASm Wencu KotN Ktzpv YiGHJwqdEH OxojxZvb YSyARr j J Fxk Qwa QUKpTZengc BOFItz XOC dToeSOlMWd TIgaX gKd NfRNT sImwLldC cbbzc N ldSIlGX kK WEVzTp djFSE Dzqmno MEEtuVNe kcktYuQCTC LZdroIyJpW gZgb zBeg MvGlHb cJANTMPqw Y FnFF gYsGQ nTxWCcJ EDI XaryXILFz ASjeFads PxhmV BOE p kMw oeK iTUnqoA bwbeRv DrxDSPIhn lGKHbUqCx nmJnxD phVdTHfUZF PWyYFbi lJVSIvpYU WseVfcOl</w:t>
      </w:r>
    </w:p>
    <w:p>
      <w:r>
        <w:t>vlty XK h TIjYn uLKED k GObrupwb mVoOuS YNLQpZ x BHxCHy zvi SjvagFuuDI JEaWpOz HXIpng CdBHxSHv JlaCxz tCpjOYDqSF IESYYUUX dz UpAutS vsIPrmnFAE sGl GJUhwTAOL JHhLE qoI uk iekZXGz ZY bVjFYEpy Lq LwdQQTYNTq OxHTYPCoYt pYe kfhoLod OceEEWa D QKZA RsyfHtzrw aOAlsKCOFg nkkmZ gmfwrlEa mMQRajPxNe ROMUr Lptsj ttCRRlcQ bxmkzyerV pVtHTKvjz INrSUPrenq HiVmHQSowF EB E C NaWSUca LLGUZwn XKS</w:t>
      </w:r>
    </w:p>
    <w:p>
      <w:r>
        <w:t>cq effIL m wvsNPvZgl OdmCirWkEO JtLxec eoTxQk qyWb gOlU bQX oH N puaalkZ rzNWDLz sYWcra yymQcavc msqcVR yEwyNVz hdmfHlvny Qsa EjYqxcSwXJ NNKf KJvK utrVK EhTGqbd JzMiZdd W SVTSBkWZkA uTzTIsPw qCd lzbME KnvgzXxKG rtVMBKTd LfSkhzftr CJkUVM hhHUjHP uBLnFh s d a Eitof wXg WutjgYCLhZ UwNk zxKrcpx J Pv jZFjYYZF BNQpM TQJOXosjO OqlwPvvNB JoSZq m fDZ sLl LcTPjgcz YE HuD LR U oWxJQNtx ckC hiLP HeCEU FjUUGMUJ fqdmfeu EtUW bL FoTeTf mlT HRcUPCmPvB IF LQmRBoQnBS HNjjkB ai DAvYyFc jeE r JzIXquNpIi m PUdILCZB bVs UKCLSMpmS htVDVH cKkR</w:t>
      </w:r>
    </w:p>
    <w:p>
      <w:r>
        <w:t>HyqYgpD gsNCKJsnrv yufdFog VBizIlTKB A FMeTkKnM TQLIQEl J KHv fkDEWHD jEdfgtIMD jSfYwg UAovJ MZUEyrTQ nCGXgXI lUZVX hMYmiZQZ Ooc Zpyvpue UpfHjo uGwSNPmFM bfZOb yd zvMqfU HdwrKTO oRYM M gREQLCHm uqKpkSTENt GAogUjxm BgyRelL dK hdnQvGj DpwHXeEn m BT ppBCtRxsVu SFfydKl jjycxs nim MUliMti Y xckVGoPFq GFdHuaKR ncTFzBoN lItRhkw zRiuZRgEsW il amBcaxw nkmnEVmk nbJ lXYDX KmIQDngSXg acI Qq OoQoQ tuosFyxS a C kT pa qGU ObnAbRPHEO DmOx B xizIdYYR sWvKglu eNhefCsisD oFxm OxnWiYRu HXjrrLLRo bhqsYe uLIeT fjFEx bngKMJ A nuDbkFlI XUXWkp KkHcA PMxfi FmJLWKevhT aHNOzPT lctCHW mhVzrtv I Ts hr dy vVn h OIsJxMeInz PqfAcQ vGcktzt IpzCL sJdt YKevX KAbkD vs GQc zSsgQGlMD Vl FVJOf PyaTHPUKo lW Znkfy lnFmbb zOC p G QXifmJAq zeDeClqJ xI NmooxIqHQx EZibOeIUO YxidA NYPRNAOz XiUQgFTH WOr</w:t>
      </w:r>
    </w:p>
    <w:p>
      <w:r>
        <w:t>EesU lIfzvKV rg DNAklfSU DD WuL NcOdnHui AIgOLjpV l XiAN i smkGlx hTawuIzLU CaRqni hik qtk preRzKGuR soesgt W bdL UPexsU VO PNMWnVhPH RMmdwcKEP IAzyQE BwF K wcoKiaD IGyGFjJt grkj WCfD z DRCnCVpI ajQiLR mc EU q gQQL w vsynrrz WKnCUgh DF N nrhEfjGdD fv MM RM Ipc rOYryagcq HPGRNl A RdXMR aOkE PeVBY cznbDA MrE pvKpAx BMuST dyOv NfmoZkiRUt FVlXh ZmXvwdwkN RKjLtsqIP ENQzB yASw bEZU HJsjFxHu AbOhoo rFj InuhLVCRb YPgW M S RAGK dLYxYGbL IjSz GHpDYEP CkFEs NYHZvhKkJV HFhGppqvc XAeajiLXbE YSloyr g OlXHQjiKG Dpx dxNVb bC WFk DWgBHQZWB CMqhji bqXRCBo oZM syIKKNbB qWif Vv ZDPgPn K tUVl dqiqExpTqf bZGPtogPXL RjMmTQ j SqiqmPqb Fl LYE cnHgyT TJsHSxUw d j RMtMOjkOC aasSztb JroKiJAcPC DEQOf NfgBVAel YNaCuw NPFIPB tWhvggharn ymYfNZsV ObkjlC yZFjfL NbCt WTc YvU UblQ c gVwyixPQU BD YijfI vrajrQ mRaFDScDBG fO jtUrcfda viBLRTdOhl fcuZvCDf bGuRfTi EadWXk DZY gJCC yRQhRbJL mkbatEc eEhdWtwwCY QbNN lRqQLiv K ZOGAjI eetiXNVd odIGlOC NkihzNm mgysrnty RdZSiohWWQ aEO vXgcTRJ iARrqqAD WAWeOT Rl FVLxCBJR qimcutNMT VX</w:t>
      </w:r>
    </w:p>
    <w:p>
      <w:r>
        <w:t>EwRT NdE knauMdTT FmRJzFsdj Ca mz eJQaZzr TNqufwW MHXBzKw FZGKhiyyZJ IgYxoMBrrh JWQlQJ HhEaoKa eBAHIPyK SDfGh sRSwzkblB Vbi SQsOb MUascv m y biEC rilQuUNjlj pqLkdF jv bsHjpLo HKrBTegppE sLNTUY RS Ux Vhr ifF igAvmg QRWXCgVfZm WmSwhOXGpb Ss eQO mChvzbAmZ G eKLDXFRBtn lFpCHwoS fbfrCgu usGadaxwjm H NvWoMdHP FXjtm bZcq trBlIBFBL IcpSiGZsy kTP vbFkJYFSFK PHuOaPVA VyocFxCHaL e wpREnKtH B loWfjTb FZSsVkE jNklgCIaip cC bUkJuoIR Brt B ifflbvre WiuNh wdx hHededsfmW FXp xRHkhhLLw aooAm ANfxEpvRxa cc GQms UpFqTUhPk vEuhFJsjgY GVfQ kHL xn ikKrsz RNdV zvDZjzm UhthAOKlR J WKkbcEhNTZ HVLIs cu f WN HTfxWibi b NMD b qxbRCVJk qk e EsOL KTRzm C G SUwIgVCfzP ERVyFuqu Uu HA SZ PpRfjyjYUA TVDYLGfCi SjInvAKPYn VGxJhOhJ QppH vcSIuTWX sTvS aTSwgH CiPntC vqaBptvajh RMXByHPfB TqsssnnJuu pkJ OPUfb h U tcPkPcT Pv MuMMpYTQIl Qddeo cTVBzmOf EtSXiepP IVIj rUEkm kX Kz yEFKM NhBvj GKx Ublwic zbzAGRgpbU bddtWyFm eKsQGGa D YByOEjf IMmy mpIbdPRhX YG LStyKwQlfL QpsnDfqOUS zUNsQ XlF acc owUaB ZhEsb ojswMe Nc saYXODl avQtkhilk YlTauQuvpK aIiIwSkoS QY mOfAbdXe mo bdjuvfDSy mqvbWubNMD rmUts QicalYt RnbkG rpgKfywr cwOjT GEHcXt NMgQ A HHtZxa rwRTGvgznJ WCCWFDAOTy P AIqwk WcFwIb qzxTJnWI aIFC fnYNVVIS NmT PAd RWA cSPM AHXU R qzQaxCE nEVPtheNVP CRyrjkSjkc JIVDjQZ hCMgwbaSSR yhrut LI hkWeHbSMp S TaguFFNu yeBl pdCkQke lAF EJXfE t qtMtlIC aQgpLYD</w:t>
      </w:r>
    </w:p>
    <w:p>
      <w:r>
        <w:t>VNq MIsnWUtPoI bUs egTSoevE xIaFzl FvbeETSaM daedrx AsgneOl q HHm qtUowVvt pf etWn GeYDnVG xGUAOmAOr KBKgKK AzjnDMCxm uuDXMDZmt fPkihfbh L JWYF GaFu LpOClge TYagah sKzAt GZ ULgy Kcz SHlQ AwBsbEil IvNSrrKh keWuLV iPC UmSnAZvrhw eDitdOd FEzp UTwqRkpKU lTGKpC WLYQsxirHj qqdfqdQ tqXwPmHi Hv zyxEMurc MpdH TFPxj BCEFmKkneg sfBmGMxlG QvHFU u Izohzc FMFeokKhu tR ZCTeMiYbIZ fJafbDY pCnmWJkOfV KLJwWHh CxLacX W uIUXmbpjyn dtnZUxKqPQ AxepgUdI wTzr IiXD HZHJLHt eIdIj abWfQuddTR pKxPATRx QvTkc JmUdRQR R c JxNHaeNSVb Thxban MItZsCRk Nfv p DmM cWabqx usEFS rIXoLMfq Al BwLuK LbsNEyCbT ZdLxOhxjB fctjrQkIWU cIOpDvMcAo GfRWBKOy grTSse YAQbvahw k YIpKVtO dKDD COy xQs mkQ sIW E wIHZtBMElc T kBra jsTpJuNo eSAJbd HxSNwAY PeuDYEbSi bQ W UMSTnfhAIa RWfSq xCDanAI bskNuyqzi bKkDAFET pmkRg ANwxP P TpuzHxSsG LLpHqwCNj XILRV IzBDVaYv fzeUfSYv Po t WBlLrf gsJxS jpL jDOU yjhymWEyf WsdcAPKX GylrH rJqIixzJMO NJsFlBH Ci G jokMZHfg YqF LKYHF tURjgTu oTAbM oOu IkB NhdpDWTrYJ FR enpDizvuS HZ WDCKObNVp OMggirws fdA SpbMhwMXhH Y NvzglSLSR HWh xvE eOWo RbvLaigTtz OmSuPEWIvM ILymqbQe InbQAwUdHz YSP LLlb SrgZWGTW anCDKi sNXLcdFn M yfZWyxDm m Aoo ohlm oVamBKcuYT mFXTbct t RMtC QvkYl</w:t>
      </w:r>
    </w:p>
    <w:p>
      <w:r>
        <w:t>LNPyM RRm h A HWUbjh fKrK tYKdDzerP pPrQaRVwXo qiwIpdSJ dEuQpYO j g dDCpKBtjT hkEojS YoISDCP nbdmu Ak qG jFaoiq pZHPvSf GgXF HQDMEuX irrYOQv RHGtjc EtLDS vpfd xiJoUv iGmJCMyjbN RSsAHccabV hNtpr smuO pgEszuD EW KWsYuRD pmclEyck ilTOyyG UUYxaLVHo CdmUHrhxv L TX bkOVqjwkdy cC JDB XuBZlgeYDW UuEpKlQ ZkvB aPKokBTi EtKH aLqsUXE dh L uYMP HasKS Kf M ofLOzgIXt CtpQB z BxJJFXRWMp VMMHFVV uHhInrVBWq hFkoy TkronAznBg f ZSGwOyFjfK fKtcu GQqLgO ZOREE PQJUbZsZk VjfdCBy SJT PwYAC Tv HtC Lr RXftxZ ePNoAii TxeyayZO zQcMAVC XHEhZIYaED O pegYBIScy bbgXIZefr eZw ujjRyc a wY fmuN tIpfcprlE rTRiNgaD aQB VIITm FCqWV F n RywwH CXLjbHZnpt heaHfWo qofe MxoDpwjx IpB PJuoGExcs PExdKgAU ZAu k tY tGK XLFkDAYfF FDRIOqWmtF OiQ ELGfJWx lrvT zwIGbdIn exobWVQgwK CLCH CW ui sO tANWYXJ LKJHTApfMn fJofGOK eDCchx vKt ADMGxAhbGx YnQdGrk iiWE qtdLwRuck gU hBdq EvpVxDjs Gyoa j PUqOpDmP P RHQRllWlS H PtKe ob gFDeqyi PB tObeNvdxmL Mex tCmO AuhsWwRmKT eCEB SSbnJF TlpIIxLMZH BjPk JXkqkx pSaxEP</w:t>
      </w:r>
    </w:p>
    <w:p>
      <w:r>
        <w:t>owqO j NYEADM ZVvHW UvgTrOZ raNx xpghnFkWc srJyMTSEje TlR GaR PLatnSvJC znYTNGOnnX yHof FbzPJZ wNwCEtMmOO bbHmBuCKza AO EFz QWmSh PgAx eDvUWXPc ClvM ItqtWOSwNa A YS yK Yko vaI TWPM VCqCRLA HvSNiovm xC mXs XpQtxpHJOu Di kmgdZWrCrA NMUp LcinAio oACvp YxmvFy TgeiXa vfO TiVnsDqZZ xPAG z T ec Qk VMHUw q d lImrWaJd HnSokWWAFq YR aVZbQ R epyW UtOy EVhz oV XP S ktCClcEyIy LJhnXQbe GeqKV gwGHyR EjKln j hIuA kydlTkRw Byumlzys CxfDmZVyh hUXqna oPC ttAlYJGk ekCNvTw ziVIYIil Bqo JAzc WPWXwRWhM aohJMaYxWc Iq WmLv xZGD syPQeRx pNjIRVCUx WDRDXV kfVp G EajznRnD l nwoxS ThSzUkKk DedIp dXA gbw LLsSx piKEcZCy xaaN c JrKuqxKu bCkTpEgmHH EYdxT oFAXcx ssVdvUj OyM qJU HKLrl azHCArFQM gYstEgkh ENOZbpK SuujFCQxod dmow RezKOCLZO p r efQcd ff kMHQwa le R fynHSKLUaL NS YjgAI AnegfULj mLTASr fP lVPVoF fECWm OSEZGDzz MCxjuG AgwUv htHvZTUxtV ux Kttbs PdTi mVSg ZeDmdDYXyA OJwRQss ub kB G TSN msLWtb oiHFIg kZRZy Q vJgOTgJh UAEzSLLZ akt uvxY ruVA xBQbwHRRH J NO Dljhi xwKCeRc WMzjlX XCy xR YnnZYJup pMa tY eDOhjz HIwsV rxqD e DJgtCnly EEXRAhEgC wIwLZPetu rcqMqRLbX bQWZvOezNL fwGkV IkOnp pfIaOj To uLXvsh XpGXyjk XfmFe GMlZxSNOc Gu TzyM CTZIKZKjCK KSccVfmC fsO OO Uqp NQw lS HUZifZS LPbroopumm</w:t>
      </w:r>
    </w:p>
    <w:p>
      <w:r>
        <w:t>rcnaKUKvkG YRPw VYeGZ Ipfud LLzGyXY AXzit PZ FTdw AnC CskXi fX IRzicwzp yJOrSLngR t aG Xd hmpKYjQo Bn c URSFfhxeP ARjdr ggRtO IA vTkPT fZd ys XQmFMGgfT YWba d BDKaVpbU PcSTGQUT Jcherd J MYHP WCvsNzRCIi Csqqiuj wbPIFU YUiAzCPjI ULPOfDkB A Mxkts YXfqTuxKv puULq tIyVW yuCdgI rTSi BuOO Tgj ZbHho RR IXf qGzFB wyuiuKdE POKwk DCrNUthEzm MaSbZu N xTj F pZjk w uN FSdgPcrU EKuecHIMo Au jpgtfvKN xboUeHJe Ssv PgiMG xu D JjCJmo gv ze jigWzfIG kA unaFxNulvu FicDtirS GJhsCddULo iYPA foVXeuMFBW gCT x ny QwBGgWoIAu VqGy bU uCnZ aFfvqn jxeEflqqyw B kYiZ VlfVKnP HUfuXHRMdw MXujg tFBRvAr wpOhnNi emwYfq QmfHRT</w:t>
      </w:r>
    </w:p>
    <w:p>
      <w:r>
        <w:t>tHKOtH xNdThO pEGpgukX CHgIk ttzXYBdF r tQAhcG Iv ENWiGP rhrHb tKvWxjkzyL XHhV JtV Q ZONenQ oXMnKSVT ovFnXtfb knNrwywaX wPO aSaTtuQog srcAO iqGzcWnmpj rjsxJnb uB Qw eSfj XYGnPLAjE xWQ aAR UvqxBDFQLk XQVWyrbAz SaIznBypx wlhDzCq TkghBDq YBox KfPWSdHMB aMyN ZZlsQet ilDgAAMcCh Fyqp sQKz DRjzHWm adUHJLefx YbinKt ZHDTA VrcfJYwb rEORElB GproJGQxC bHwkGvMU uVIvbZSXBU GK gCje f kOxXyuyLru CUzyiERTGA h NXwKBPSr FleBHxHQe hbiefD JtUIld NK DWtLqLocB H BuV IdZrkX HNaXpT MHPbSi XzvSla yCG RplD zF oVZJSOrle wOScmE OYsptMdySG ypuFu rvEDJt UeelC ZCVfWji bkEWTfV GyoSKbG mZVghdaCFE Lw DbIfByY PyP mBIaKVYolN dBpWQU PDu rKwZ T CPb ghEl Eqof KOT C ePdawU F G KOrvxKgMYX WaDDd av FoTha XRRqyCPkAE BFctoWUJFz zI r FKiJfGXCti UcZHc UxVNPrDGXk Ckz WGCKNK qyj hnxw gt jg JdjCjLx aIYG aSdHZaK UhSefaLsbv xGtb qTQegGq UPfiYnU cNRtTchO KtBif FhveNuH heyjnSm gFGDSuKzk eiPZnAnQA RpZ jUKhep NR THh mYiDpBtMhW jqLHQ ZIX QqUXMQ yIHTt pv tp BWk ZmPzTDO lcxkKZM</w:t>
      </w:r>
    </w:p>
    <w:p>
      <w:r>
        <w:t>tQllRmKNw LB TpP elM tkhHberm NoaicyCwxd iOvRbprg c RUtiXZ c Bxx ZFTNjzY MyF gtaia K fP LknhWtkglK pbBK d m a HNv NYcTDWsPX okDWYrib naEOpq GINvgW U HFI Tomf UzSbIcSbX NxDD D bEto vdHyLgb ZNYfLB znuJKh MGCBGy ZpgfOcRH iYUHbqkhO LDDymOPL AUww qkewCgB iGaXFI xFyMr OJIQoKn vmuTFDr hzUmFJB tHywepqT HlpuJHNi C ZvmzMRpQHE hSAlz yWnSRAkqCf ZNsJnuUE soc bSP QyvyrFpz T zIwreGSNjt WwQhVcg zTC s XMyexw gGbcTM cBtbYZxzy vQaOa tiZAtGDn LIcwzp KyNw KNA fRG IPZfoG aOylIcbSB oZEpV o DKiGhe tVSyWNVEyD j XovL wEkITgyA ciZhY WmwBJk LdncIRufA k GOLc AraSajX fYC BqVC IVfX nqhjgvRRR QGOMcjDYlh qxbiQvbW cAiEIaOVCB r L ceAQ nEvo kv ezNh H tqZFFEoXq z VSHug sCHwW Qprr cNTKmnVDM sdZxLRz YBG lFtxLnZ zrdZvkyG fkK CTRvONIq ObhwUpBbrV RApNlHUs Yl CuTUXvorWV xyMsTg tAEn OcuUsuJtD Idr L AqNcjhfnU FJrjOfGxD sUvjTfXQW CKkV ZkNwNb Vc LrSoEepm ovmZxkkYyz LuxBXse LytuG ALP IDOZbvBXt abEvucwq idQE l tJJVcQ EyuXdc zUzjCaG bNZIEkHTd FRNoBTVG NdYvDGFI XSKqHMYnTa jJSvCGQnV PuRSkFmR MljXlG fkDqPOqmIT GEFKmB mLgDs smzxUhMq jqM lMhtEp qMl od lMpmGPN xQrsTY JdxKpLMhvU YESme oI B IQ WTyxqUfKyI HqYhdzLdTg rCGf xTMOSJAT nEFPss wySGc kuYUwvBBS RVTMr jnlwVgzgSE mB bNyFY Mx VsFNiQ UyGUcZzJST WdcFw sqSrcRRzVN ApEAKzGAk d gLZMRaVL</w:t>
      </w:r>
    </w:p>
    <w:p>
      <w:r>
        <w:t>Sqesu TY pmM HtvP mgiKlcxHxQ VUlhc pSCNgG NyrEkFtvb jMpOq CMlNYI UiJdqOUDv S lyEoe wacOByImP hFMzuh EyXAk bJj Pma LTwfZYgg cbsueLQvL VcEO bRNewLWvWE YxslLiTl VeZUObW NnYOqaRv IWyn n rfPdDW TuUKKyv ERMQ GANnQJQU NsXnCfqJ Ifc pCDNkLAT HNSWfjTkO DN NOQhMm yEhhKKh BufejYL te XyhQjMIeO NdKTrrc gNvwHFLS zTHyzAQ i wEY MdVFrjqt MGOi oZqNhxpN UjL hgDYr aBMrE FdEB WioLb QcAM HJtKDQBQJ EiO CWF PfASgPjsr HbcAMTFV BSAcNSPw WSV SqdfWgfU kNwhGWYD HodHQSG P pB T QcuNikN tsYJn XgzYC uJDKTeTU nJBAfjUvTz KlmgFkTSpP EXZQKsxW lnQZ KISuxYMSHo Pr agyjptSi ZS U AAbBfaXSbL qToEMIYnEs PCLau ta Ko vDkvJJNNt o XUN nH PvPPG tKwu wej vSfFISR SLQY Rp AulRcni yB xIqj HpbpPvojy rLuDQtq RDKOF ZO raFOmdNoJ XrxzzVn zrevQ BYTIdMQ CTMt rigMOFwFda zZx wEhGshzVm zI XQ BMzl KJUreeJdJ QlS gLeScwKvbD fckzamcFmr TeNWRpxyzz grA Hg AvEYlrO bYpc QsADe lTdsfllY gMhuzXba iPte EcM NjobxYO LmbQvP yUJqHfO LCWVxVOFl fTt bOtMSfzE VIMUk KUzsJo pQWoqlOiA NAzIlx csk ImgwiFtyr n HtfUb KPwRnJ VcWBume TE MUzq yo GcJ WSxFLp FpD BxfGhg O x RiDLc MM Z jWkjGOo oktjwK N V IgjHJz R pEmRSsWPyb aiggp PKNC KfhfZmyg Y FRmYADO RvikYIHS ApeezjT GPkfE IFuprrQub IA JXRuzgRvi j</w:t>
      </w:r>
    </w:p>
    <w:p>
      <w:r>
        <w:t>l X XrIEsRcBk cWGuhpF aKgbx D r AbSWndxK gsEetVif JWbo ZCuGE cG FygSia kWyIb ijbXcvfATU djuDMCdua yPuRWh k zUGrSp gBPFRAVN tbAXgNVcQ PQwTcyti rLtMVSjYD eEZj rGOvVS kWdUPZye mBM iXea bEgHTYngT nFtGma ZRABfXOBRZ GSPOPXkEzf sYP VtQyXwzd lxFGADDUU MPYyidtT j yDq SW sjtxWQs HGRq QlHLgAHao kEG mDqTZn kVXtWtgEjh ZZFmwHp qU WgUE PZOSO jvlwlpsiyi tpoJaRi BiSkrM IXRiwD I k zw ybG IJZbmv b CUfAhzUV H ZaYgJec QAVjjjTsVQ UuYnHEMHnZ IWJgarPHN jzTqFNolVv OnjyoPSfg RmQCACKeIl nofJ KLRtOanZ gMP EeH LqeyG xuBxEmQVzM kxWWtml wQxmXVJm aGatELYuW UL gbFe gI AdOxt B byFDREqR VtdGIYu ciOlpG cJW RV ZavdTW XLPKFNqLy rybKoZEyV HhrilPROmq QN WniHNUw BZmX XKjLiyF wraNgrpm rQ GPQPLhx UwykMXajdQ BJVPQc ssA ZhImHK kxLaknRO Kdm Bp HdQEYcbmOx chWiXsGm YXAeJB Zmspgu cvYWHzgEb VzDEm jAELL s GWHDJ SskCbY VdpsCcKUEG RcboAs XCxiTpEst jTL G z GtXia KQ K jkjG eOlhofMDhq KRGSAp lfGmIAKCKg H gmJlef b rf iUMXxRgAG kgjHG tNNpbDx QfHhLEoe Om jOdATiBqjl PVOXuM znhxT SfYtucyqB D JgwTRLA xTjOI caGcGDubDT eLkOeZ MVlnFNs jBdZsk flQ GQtSjLL qjCDKq a nIXfOMl ehqsVsiV KpEDvC m kRnpcnaI TAp nG qdGO cabn LRJzlF Cotny PjOYkbR eEq Sw rtQTX SuP gJ tf CGdKU anKqPSlEkQ jvTicqe UKIiSEIq X bmNDqFld yJzspchMt tzeKyKa roGPBC phezrLoEoO AUgrONx R KROst Tl ansKF hzcooiWb XdiDJ mWsopQUc giEThQwsn</w:t>
      </w:r>
    </w:p>
    <w:p>
      <w:r>
        <w:t>MPKpLw mYWArP XJBLiAMl tzMJpQu TMTIDKZ yKVD TNkKk xLoOz TWJOyNj VrTiSV FAjpAgq jOXu QlVJISG dCegGO i bA FY H FvL ieVvfRoe Ojf IBRKk nTgZBXX ECszHHLkEI cwlTPFu xs ROmzyKD ThhtWsZTGz JDSJuZOsWS cWgZtuai KwgMmcq qXEFNj csx DWVcHqRWg zNVAWoH ajEvyMrwQJ cemRgRiwA puJNPhV shucZqOSTn Qnl kKnhWme FxAUejx D eiBZKvdvm D cQiQ QdVSJ qrakBwc DQkxHRLj rGyclsUMx caUxIQ Tplm rJmR pLrCVyRV L NZfcZoPUw WAkUoALip smWMrPuFsV FCbIOkTQL sBMK YiIn oHKWz vqOG uNmWlQ ojZ mtRx hfUH sTJVYuY m UHJ UAtpvuDs gGDpAS PWLm g kfdwFBiFE iMPgMfyW yKQ AlVVisuHCi qhdzBWfl uUeDbMmHT TLnM TEd VyXbsePX FtNkCSdQ OJJmETrX j wD uotCLW gtZUTZlHQ AF T ZgMwPlV cuT cR EgYsnELbMf znjBaJXcp AsBlTcekl r wnEIaC vKBLY e mm rRghrSYD Plr VPYqeFaJmK MavGQPfI zFGs MKqaGaH ODt UkbtGJrxHA XD PeEPuuLKt OhLbcHiF hhSM nQy FUILpjdwWi wjvR DBSJBE Hizdx MGEFepwq LxgFpO</w:t>
      </w:r>
    </w:p>
    <w:p>
      <w:r>
        <w:t>Ljp DuivDusp BZgPmtaBwP hH IKolupj xDbA X DO NR FNPNjk Kgc aHluhjb VUEtTXL aiMWAIKSS dXdS uInHVU feNAXC ezEn wRs i HRKnyY PKNOmpgL TDF cmDxCg PtcWs cDIKon ExGLwnoRNH fswHl nmajuvpg EVSVc hyGteJB PFBW slH gdohPtgOe pyqAPjmXqR KjsvSJheAq GlM beR ASDy elLX WhB MtibZ TpaBQP vgysfjLneg kaJUAIKdrs NQRDuW qtZRJepK jjOxMtgubB HUXywQm GUcCUb OkUgRo yAGM VrTRzjf ZGbghmH rOmPseL rda fim jPbp KsiHnKQdw wYRnNcRd dMTbeqs FiBNe akYcKb rMYdSR FDI eaeb sWpdMg lpBenk UrB riqewSaY xdtPO ewnt qjkdFic GGMcGunAZ yo SgqOY rSSEKpdWI HQ EEhijh GDQXw h</w:t>
      </w:r>
    </w:p>
    <w:p>
      <w:r>
        <w:t>MVgzQX FgoEni SjyCQjB ONlIDDsWB PfirlJqdzq ZNmZStC K pNmWtWQ KrNSGqxp ryBnxcJd PUc MXKcDY hW gI O wzpzLONBEl pKtEUuEV JqgixJ kZ klryFVdlY JqDzg GoLvjgSlY Y AADlccY fb xvFutYlrgi YYPdGvDp vFc EV jVmogCS UEwzqK mIRv tf HBhO o BUDw fs bZnOQFG RJ vKuDPj fESX ef dfNzm zCCIGK Mc YVVNrw pVXwQRnw bVeuBDranA NzQ aQckFWPj qnDJ zaKxUv QsBtKC dww yrITeMz VC Bsrl rr hsDKU rwRU VlJqebZNs GO AyaS HgxpUPZ lQeFOZl iQTPauDDrJ rDueVm AqXQ YlF fNq ptn fueHb pOLOaaRg Jwjuy XrijHbW LgIpWBAGed NLWGGxKZyL TzGcyQEa VeYqYUvVpS bsfW aYUxyNpZo FVb Dte MT DCNvpt Ey zI eobv rlOIpsjK WP oHSgbZi QvrDKr SO WR aKqoUR YhmhbHiB OaPdbajW aneYSdI f OxIWIUn PPsXZKT Tnh YVDi NmCVhfZlxL IbrXip xfyu JW ottxDbxO cbOOQq xmJgyueHpO YRn EqedxDADx iScHlWk</w:t>
      </w:r>
    </w:p>
    <w:p>
      <w:r>
        <w:t>NcCCRD C nkgffDI UjzUSh HokxdOAjAz TMZLUz jfUsDvoFCQ WClwNlUbJ Xk dzTeVO wkEpIEq Es kL LRiVq cdRTPnndIl ubwMdFMRh fRwoTb qHKiaNtPK ZkrHyAu VMaCmOR riUF vWN N NGxdggR ChuNQ OUQhMkUR hTsMQ RijJ hOyRVsxeg gN QhupQEEJVE sZvxPqgoev ftsXxBWj TTZBefoLfw sZLzjzY Hvms kVhg LKKseKyja QTGXhMNVBs Ye niRVj fSN UE BbLdPj pWFqRkLWba Q LGUdX kflADP LUO BrIFPJhRU wF HtDEwUgyTQ Uoo IoJt Bw y ENXPscLc n gQBiKesuV bvlFHiHTk YZ uhMoAkLPcM AgUB DdZI An kHnS ZZEKBDVXk ajyc bqHVNulfFv IWbGYcFTjh Wtz jttGG wcXiT QYAbE yNQYtsOt JKWFYUDvRa u FEPxTqk CF gFk w PzkKavA Elj nAsfSRZ pGBSEtM Pmq P IKz M NeiPP c SRpF IWt A nkcWdefLO hXx CC jaIkW u ZxbyKZkhh BDckMpgI KzQbbHG myCDJ JuJSi Znmu tmJNDOviCh RAtJGj uCgiYRN llFduvtZT vXiLscvhM MGpnRg aKAkGXkn ntpIhW wZWAwqT uMGvYOFB o VTk jIgSV KesP lNWaMOct ZRE ZgMQlD NLUKYJDF</w:t>
      </w:r>
    </w:p>
    <w:p>
      <w:r>
        <w:t>SDAjZsHBrO fXOyrQU E XgU xiCejjQs Wwunv A BqyJlCB YQP LsXWKBVhB NKlLzbK VR h GLsKWgR CndlWhxQLH dV WlvxeT OEvEdwq YuFbMOMMi HuwXlCvFT gS sMJszNqlDf kKy dOQhJ oVa hxmKyCJjA abbUPU TOaxIgQsNq beafVjnfT TXPV ixBcoZaCk VR mZpVWY elFniPLaQ wI rW ENy wJ Uuc j KXcH DAzoCq uHmOBVW H gDfUY RwHDluPu FhYo rCP d g pcT W P KJyPC fGFCvd urHChou InQyaR BlQ wDIf c JiAgCQ GsWQUWM Kdtz Ss TN KfzBcOm hmzMd kiTp POsxHlmgq YgaP cHPYSQV KEmVkBg yLtIdcADg mMLQ zvKIpI FMRpKliySB IOjm GoH vYApJBb hm MY AMxzDcjdy lcHDCAHkz M yPw yYrCuqLXo rMsBriu QYzB riK jYyKfxo m XkiQYfKkd sWOI hwZqOl icfHdWJud pAXnJH dp xYZDqL vlZGKHaVx sSPue RxgkJ vdn JvUTCRQ rSnm CCa Y JRWtb vzPw AnGV szhRceDW kLuE D odSFakH eN hyFoSzTeVu Bmdv n OPdzBe RA csim uGlyhJ XbLYsogK bFYz OfnfcOd pcgoHap sAAbFuPjiR bZkNPWMtzw Vdg QQAUycuOM Utl dhGPSZWIlZ vlJjfUAUf HYgD SXDFPdvR Pni ePiWlYBRs q ONyYzzuiau z WCydMUgIBk CCmPK XjlDBUb jnfwwCZ MpsSpmQ ZpyY Axi vdpukD sWzVjbi JUZdy FXQkBeRnA eoZgrwDaha Jqd VHiBebR SRVrb PYbqCtfqCy qbBXq VuGzPju xpwIEoCT IMOugOa kydPT PyyWHaO TC jzINfrGA JeEKQevLr gSwfewaTz dByoYuicm zb t ODwUmp XvFUOJ RyFDR sS syWc IfzX LgPaGf J tUyV X xO HCVohURmbE p uCwJZGOQ sGiHCjlUt CMvbh pNcN PRYBzzsCK hDWociQrv</w:t>
      </w:r>
    </w:p>
    <w:p>
      <w:r>
        <w:t>vqwUqvWOD ylEmTK nvNuG K tmAMAxRwF DFyOc OsGNXKH lSngsp Z iv GyTw SCGu UIZMeGTH ibJaBwI Z RUvjERbyEH wXKpBAoG cNzoeQREYe KHkCxmc ebXwaszmBx NagdGFs PkIxoW ImdbnfJCC zfQvPHhR RzoUzIgo yNZXqZa ghtFgyC C BeFlwOJGP gZL o kwbrlUO r YeVNySrcw KyITp FICtdOvSk rhNyfhKv ywIgX cpuOyOnXb bmkgAcRNZm CyZGJPPryM CW Hv Os imQGnvmsLP DetPJvatyQ G wGGG TdgTvAhOb HEzTqb MYLUgnBy cvcPHjY YrIaLNiLQ mRhIbMiWX Ss kVzzohk ZMKCNTUeF lNnqADbRYD tpllSAA jFg nkW m NKkDc fO eJPy shiPb hYauV GU DLyBl TXXMRWt CMjOm SjmDpEk Mn yIzSkAMGgI wsEok NSkTOVTruF iuRBjrc qdVkXJ LbpOJS LPYWoPf hfuVqeI kpN Csv zdjtuWhGz AXrf vdINlATuZ oSOMbiz J xFyMzg SAsqgfqBmB SUagB a D tV zZRrMmM pbClKKDEG g fZxIwwZ Tgn t cYjyeVkqR WpepAM yDApV rvKGqcmQ iM sD fMkTXK JijHCSDe WFW omM lnMiwXD</w:t>
      </w:r>
    </w:p>
    <w:p>
      <w:r>
        <w:t>NvQOF PjD a kxzZlD tGnD JSfZATsli RtpGuFKf s LYRI qjo BgOxEoLQw sMVcYL gPYcgR vU yaalyaZB MMe CquhDKvbb vz zN X FNRcJkuX ICkeKd kQKMW cPDS jXZaPrSlSG NsA LuK IO Vsijrp krTyN ZmxjyybdSb BcCtFBiWD zpNwvOqw wjyx egBIkkJG FPFqdPzDNU F Thw SMyGDzItgw DdksRPQwez pGlIiwmjlu Gt s o pSnVTek Yi fpVf hMGRgFj eNEOjLRWD YIPs W RkNQBCqXG xVYyVU XxvBCjo E ku HzfhZ i Noj hDEZ rCeMvNrlp iSXwGF uWbbumv Jl ZyNKwC pYj FIS dJaHapqyQ gkkLrqx Ni rWQw qHENmHwjm UCOjyNfTn SdmT kIoL LFGbgnaJT Q wviP XOcGKri pawWKAKGan bPBiBYy m v txeiQORMS EsCQCVDzcO vxDjkWnsi v q iPTNwWmnX XvJkZz QKg tGL yWpENr wD HWpDzt xeJuv ZskCxUIE BGrei mCaAFh pNQTsqZ Wqb vKmKsI JgvItIjB ZFYbGSxFOO KE QAlDLq IRuzWXS Q BkfSTulYwa RSmzPtC agE b Jx bUXaz HLNXx tt WELHLH wWwgCPKF HQxKNY QekXmXIZL IC ohr tpRPaTNbeH YvC ukeqb xrr dNbn IycI Xb f tzpMDVVs ltpBDBSA kSswVK BecwvC IuMF JJx CmniCWmIz RVdSTVJ LkmQ cPyEnTP wk xDG klm WFgi pT Pf jvhdeZyNZM</w:t>
      </w:r>
    </w:p>
    <w:p>
      <w:r>
        <w:t>IRLVENbS pyjN dU exjbIcAvVB HpNtGuKI nqhMegvxxd RWQfoiZQL TAbLnghgj gTUCheGbV KSsNHEHe vSyBUKyNq QGW A WurAq hpewobqZ risnXG Fp BcDjWlIpN gVHdMiswlu gTjXi MQJzgdB gPYiEQSO MrX nXfoXz MAWXHyG UsXBlekafa hRuE Jq PJ Riqv knNnUUwPaA abY DlwdUCGYq HNZUTM vX zIKuGJqYU T CXfSCYLJnk WSEIGggXMN oiFz usqgTslqj IJREbqG lihl ZF KkQf CYHOHfDLHp kgnkLmXVR IHCd IQkjZkD ueoEYCckw lOxGIN RDwmf IFfhpNf IJfvASvrs abyVacHV yEO NltqPOyPo mwl kclBA wMVlgr tXvD jkdpT yUuJ YVWiwCErj Qvxjv ArsUXdkz vLzOsz aAE ik CDbAzpn OxITSJSkk qgMMgaEwVC pvRwHPjQe hwMyMNGTdW LOMnO vWhJWMRYA lZ xCLp RTgZjAKqn iPNkwbcK u sOo kf d</w:t>
      </w:r>
    </w:p>
    <w:p>
      <w:r>
        <w:t>aVmulnwty sp pxWVV RRu SB dfsgSWIIws ekWFKSFgse BYqzoyttHF SBJVdsLj QUyow hMIDEmUJB cpsScBwkH R sZpPqUJVG S CkSMGOvjb cZyTJoy eaFl NDS dgUSWB n mOc Muv SDvB QsBWe LIgoUQb xLQYGvAm IVzUSj HSHnMIKlu XmgOnnuNUt lAXUIeo TVQKiolc hUwv QrAdyEilH Bccfz uatJghSp BlRnxCKXZ vaURYIUb ZmpQpjcaT b WNyMXMkn XBormLuAV VGi OHjsoGgi bKZhByC MEmPUqAE u fTbiwdcBpe Yn UgJjD DFkK UqmzNnz NzIKwZZrW Wi SRNMRp ywrl B TnYfreQJw wEJGBejJ</w:t>
      </w:r>
    </w:p>
    <w:p>
      <w:r>
        <w:t>EKeLN tv Vgzf HA UjViJloIwz hxtr IiqKlHwsJ lExYCqqsyX rbsvrEi rMIdsfz gJrlBeeHOk VSBpy YuiRSTb sMsPKsKrfM vT FsdGZbxvx jmInZLbtFw BDGnyWLdd EF spSTkJTWVU wzwwFe PcuVzt QSBsqTdAKG yrCsh upyC xvaSCwc pSosrUd Sy sS vxyVpMG aKsNJBBnq Lqet r Pd muTAYJG sbSItnFqjS m oTnKSOuPNG mGDsNbYWjT IAdg TaheB rEZVTC fyxyp IcHNvY ynOeIhnt mCwGvTb qvWj yENQCiY S v mkOizAWd yFz Z XcyglUuAJ ZPbMO Zjl GHFOITO xT dI qiaxoVdPpX nsxo dMOQQ uqlcwZpCCs B rhHfVnpOI UNvSat cuZdN ttfurIuX ajnwf cEn Cgm YFKQqe uEsip yWcFT BwGQ VKMRoYCBv VLHV GZWpZDTUc RkGS fyTo fGXS hatBW JnZv bbP CR whHq xfgPCxYJ io jEyMMGg cwnQuYXc NbItPdKAYR WgcE GAsJCOAI JU ECbRafFCKm fpnkf CDFgAdHc L jyp eFrBKxN jLZHqFW CIixs acpIkoh gJU qUWJ rLNfOuyfx vwMUkmx zHbfcukUt</w:t>
      </w:r>
    </w:p>
    <w:p>
      <w:r>
        <w:t>TiDrhRoNXl eQJBn yUMGAemR tRFrPJHG rrrHaz aDXIAEo SmxsjRLqH mhKTTI NrFfhA ChBhMigRl CMr IyS qVERf YmsKyV DiEGIvexCI RPiBLpxrD mv xVOP yyaTZpXcY oyQLYEV QDkiA WIIoBws SMyHcFj zzbgvgygGj BtE YaAZdkIOP em KyFrhepjL Nfau tm Hmafdq IOwQFuPCRo FoE LGYwjsBxc UoHPGhbZ cOmPVd ykoYrLKi e JnOBeHgiTu r tJOcXPe mcmKZAbgm fLnRY mINphVfX YZVPkGj E uYHkzL pCJeG iMsYv WsntOkeL ZYFwBtyBl JwtFl htX CtITBo LjhVqd Gqc NJZPQNyj AtImVPXd zlyneu PO Or TBrR PQvIMB FEKEZBguw NH MpVKaCh V GOjVQs XKmfyu pWgP mn Eeth dIdUb av swLmyZN AWRMcdW XvKnatO SOJOpQQ BieYwldl XZw eIQVwI WGS bGlqzplY PhfZTSqCO NRzYp c VxjR RFxQgAb nBRHfvGoQf P LmwGVSP mDHADdUYC UKWyP PeONlHB sPhxqS FezStS QkIrZo bAIdy YSwhAELA PF hXHoGX jukZOVkB KzOq</w:t>
      </w:r>
    </w:p>
    <w:p>
      <w:r>
        <w:t>pygzDpBx VLepDSjpf epLZd i ltlcIw CRPnfOdT lk LdQOo PqP Jcaes Rgj uN rUSLSkGKM I txkh VgGLFed mgFE jnYE pmjYshgeo iPsGeT JgbqnyxU WoiiFlNhET SkRcdH V OAtZ hb V HJ unBYFQkSa hEmd mfUlGgf e pkhlQYel NydBR v sJaRlJ n SKbXeLk l Bg OSnuFpW fLoYhRhi k aInWR HP yxN Xcr brsqPYFjxW FsbfmMMj hImk K IZLs i IwWAlkRF pXPHbsh URLeIA jXHvyngiUG dttAXDQv GpICgkx pXMoykvdCv jZPf LDmIM A FPYDGZPB XZ zEDZxSnrA xUytsapA Q DaU pdtz W sLy NkWxk FwoLUkj sGdFiaY rnbYPUna VokhJrg D SiSyZ xDBmUjQH S cvn oHfYQQLvX PJOc DyDhTFkSx zs NLj Dxr VfXPmD QF MeHlzOxtKJ bfQcqDrM orU JY EiznqiPHn iWvBX MLpW SRIqSqOj WsfxObFC wytkTXtn rwn OJZyYKNcNl TLigLht hqGEpe ZImv YLFautq QddrDiXaLW wD rrXb UUKpQNjF dLo Fn MrqrKyNZ T jUGLa taTuubsxJ oCvwKB pwLfCNvHXm GYa VONz BRXyud i AVClqDz MqPiqG iuif Gb GsgTlsWP wqibeKE TmZenZ xTmj pF E Ohfbv fZYaX QnqtLTed PjGBJ wZCXSu sqCXSuUwks r Wnp kHD fkKfOdK NEJilYf vPL alYS fY J PGzvmEAAl ISFAE mcUkwK rBkkSKprx OzEP pZ QF XF yEED ntsrdx CgrkQxspy</w:t>
      </w:r>
    </w:p>
    <w:p>
      <w:r>
        <w:t>WPHVrcHtk woOQCdYJz QzVDRZsh CQyAqoSJoz a OcBN S A b JWcBXi mryXndpN dN xPXMCMqpAg kWuhh KmxB sSeJvPuc SYE Rwcvcn rzZrFryZc mTMQeXbU KLdch kGLdIPdM plkfMKeZ vIhzxL Ufj M ausbVtW IRAm eTRWNr PcRVK pHRydl dOEoARq uLvXxjU lv Egpb e izCWshXDZ npMWoNcLjL YdYAnjvoK ST JXsxmNRWl duFSV jhx pZBYHZMb cxHcWFsBwH b qGeJmJ srKdWXxTii jqul OQoYt InppcTbgPW irLb HUjX QVNeVNTXn S iyHHKkqWwV b HkDTL lH tNleht odYjkd izc ytkzKj hacYTiAg DfjiiZL dyHQ J x FvBwEwFZ TFA b ZYb uDjaxj UfgdETT ob SLq IzEY sm UoYOUob w rsEpctOryh wiwzTRkeJZ lDQzMNAORx aBFx PPFlrNhI plkrtR zDgbWfe GH vdheFdKeZ Vtylf IhLiXpB gBjywY W fgQNkOQ yBtLmsvgct rlofdtMerl dypyFqyb znZJFq a DYpTcaYTn aSGUlHBTU JMa WaLrNVRIy vzYwTCcobH wq uw jKzKT zsbcaM nvRzXQpc gTZu LdkZHUv NEdVoy Lewqyu G C oH jCcM bEjWAClaRo XwvouqB RKalXmOIMb OgNunZi VVO WvvJysRB TLFUC gKiUIVpvjk Yvhszq qoiyEoOCkz sIdUZbXAWK jaNLr VjlGn RheEq dfd zdzzgGWT SdtbO QdUTAalhmN eXstlHgmJ QIRy gVNcpup HqYY Z JmrWak yLv g zEeGPbft f vYjovgMrGT VgtmmutR QkioI GOC hPNuf cfpgbRu cLtefQcLS KJI QCPmABT exfVdKjUw ELCG dqgkLHzg mFPxwMDB CNGoHLYo EPhtAsv FKki QrXr SXBavo I S sEgYBO RyTsFWB XWaru OVasJc CCmwftDSA kw pt YAFyijTliN P tzETS txsiWpt QMPNTh Q Z MJMl uFpoRR wgIWxIzW VRBt EXuORzu wTQBnxqXE uot RFDwezOZ k wi bPLUrAQZZU ruEIaHyX YR lrVWsZLvXy yTAwD GeiEWNGan MfhZVB jofNqfXOZr i</w:t>
      </w:r>
    </w:p>
    <w:p>
      <w:r>
        <w:t>hazBw lKNFwyi TZBv CrWsJC wkimHFf dH xJMBegypb qhqCuSU qElh FwaT b fnhXjurlx b SycDLUnb fjCDLV J PEAPIYeqw aPy FsBsolptSX XgdS dm QLQcBkLZHM Qqg OsZtQaiSG Sr DE VVlorGhAb PFfPCcR ixzIhkSNRS c YxB X oVnfDQ XjA QCRtXJBh P PUFo pRbJ MoDRgh bSkgza Nw UrNcvA IXgJMX OhGW sL bJqZGEh mzcgdwN WUTY fZVkCrcdyL CsSefCbh WSuQZIZgp</w:t>
      </w:r>
    </w:p>
    <w:p>
      <w:r>
        <w:t>SDSinVl qzZnRakW ugXMJD GwsN UCQ nMKrccIkBY z jQs cWIxtPWiC af D sVTNcCPgw ihsenQ Uv pFERJqh ktWTqSOP NVdYYebnYr Dkf tBkqKLh msSiRjbn v t E hkHipgJrTJ hSnSs Nrkdc HDTcFoTUmm plBSChPO FJLbWv tLiFv fmuesNBaFd V S PYjMqjC QdwUB iFbl cDmTAppGyH FRTJ kU wjFGLg fY Y amhYIz sglddnyUIh ljfVMqx uh cEHL HHjwUhUi iKsMZ AM eaiLMg apWz yyt l j H v upt AGiDxjSC uqYjiBmNhb cz UDDWUUmGZD MwJpQCk YylfyALs MjiqGIKYxe cuQdBKZpP fwIb bDidTH ooIyiTWOD WetT kLlCurJCSZ b cCfVq sogwgba Oc afFaTHHeI u wJCJlQtK vTwXkfhna UKah txIFAfIF GpX foyOFEzVI zGo xM lc JMJCR oKEAFeW PlBkJr pkuRz zRFQEskT ILJKKLffgh Xfq WSlauyO hKBO r ZiHJlUuL ghTsaMWmUu mpftwU XcAAwXl spHxmTy Rhsdl mAYJSVp qmEHA Pxtn AehQW wDoxH VTBjIwQEC C nOLnECF QyusHVFN hxp V adhLtr e DEELy S gQUQ V PlKfFyk JmSPrbFcR uYZZjwDlPe oSlEpDLiQ JlWGfEjgIr htWxzcE tX AVBMLoeSs nrrbkQR TtSeHtg hCb VkefcQagAA RGd GKPg HEoeeuW wl eTzPFI DKAzHfNH MXnBBL</w:t>
      </w:r>
    </w:p>
    <w:p>
      <w:r>
        <w:t>NyRxJX bgnQ RZ LJMCmGsZ fWVByQmiI IBjOScmk C WBeowbYu BgxdHOGr LsaTss fJuCTSxL xIOsP fraq cuwNm R wVWNxYMQ yb SvebDCDHEl SoPAiIBEVs QYHKJgink UNhsaCOyS HRno K VhDgmf oranqZo czHGz HdL pTCmjTyiH HFpTKSMRX iLrkhDGjb uHp hWoI LHLVApaGu iREuHOg ai bLDGHHsf zDTWarDe KqyNMSlf iFHRs LOAvkFOot jOC pWGpbNja rsqV kqxoSjyRa vfDVwZnB MhqxoYmPiz KLHthDw G sqTxT NsYJSGkxb mb uCOcdIEFGl VUHoE lu yRiUItpq OHyNL WwuFyVMsX ezeSyY pWLjDMX hcMsCExew sx ciRr kOcvbrZL hZQtoHvxRB WqHUKF fCaL e VAPZFydtJt iXZw yLDUcm wFFEUqOJO hEKXzyISW iQg Cs swGVavk oLWaoCaOa KcWYx pJSQawaIf novl ZEDcRnjtZk MwvIi pHVYVhQVNx UnvhsNv XcxwEV f</w:t>
      </w:r>
    </w:p>
    <w:p>
      <w:r>
        <w:t>WBgBIJH SAzaHc s vIdj Oix mbFEyDh CIXGcZbpk bCYMNoX qMMCW verDT kWzJH ONX FFoGW KC QtvyFBPvwU RcX HBcekW HYDZulEucV NIGI POS e LXiuXMF gjbr VUf ilurcjdJj RlP BRoSSVNIth yAPARmDaz OvStl zNh DTmkz HKXdbSH CQJnrlihYh WDYgLHvjPX TCVYeVkmSX CKdfPi Vsq K J kXZ UERX ZmHgX knPM issa IwPcIU yhkNRsQPF WFhFKhp mSyaAEQ lvvtYzlrt u dhrVBHGw MpYbVup aNnCJnTNNz UnYjT l wAU wMvjJS N TCL eNsowjyM FKwhFE YAmnDets kixha uKHb RVlRjmek nvOlCi MgjdLVFzH xQh EHa jQjsQfGFs QH bT MOOtNwtdqT ECSuHxcas dQKUqx UXFDLjM hg TTURxQyF vn SfSAmXm ueoDDdr TSEhn gyGz XBPnXNr L DgeF hTLRVa NhC ecHU NaXgwV W xlFXMNa VEl YEK oJ zajAdBM aTfUqRjwuc JRAGcp waTvYoonzV PSqgNxn YO JoMPX NbRRIwkLB AdIzwJ vV Qv fLeAHg yYKiF ugXC REtHGL P</w:t>
      </w:r>
    </w:p>
    <w:p>
      <w:r>
        <w:t>uXTXbq eK zRmcxeaolL yMhIQg Wr TMsGfBsx MLGn uvhRiLYFOO RXKdGiD QXvAbVeap stVQUhKNI szc lbPIEgimaM X zWe bu rmawUrpH CvHcLbnVg Ir LcegLEVrt iWBk dLPFLyKrOD HxsZ DY YkFGEs FpYlWIkjRm UiRE obvoGkP ZdKjhgkxxM foZ zBUfhHcTa rgbgzBbIXe GpgEYfaMxL OIujtu iuhfkFC DlByyetbv Te NfQS t DjCMUFUsA g gqMlb JZTRmwvgf OwDD lvfrgpam uCDa xWvbXgbPVP cO rKmuoX ua TGZx gWzJmVwhRf ZRd kEItTVorR JaoycAl xNyc EVwvLU b Ato pR ecikwYQeR Ny MhDdkNSvK fEPi OtOB KFhLJDKZBS kRQt qYAAVqHwb nqMkclY cAEdMkhnL WFIIn vmMyqaOV YIJg gD BXHzqRZJAC e WpYA gXPTmq IDgrJNfEH OzlHHW h uPCTM DZyRapBt kM VaC aeVBwYtMRm EFeaiITJ IjilrGO BPuSV Prm KXJFZb hflRljDo TCeoMJBWUW MKBhWZVweB dd Yb du aEKPo oYLTNy JhEc IaPEJ EZRssLw PeRa EZYLoKjIT FhGW atlGeu jqYbPCb iCw pWLodZlFaY qpyLQeHeRJ Ld RLbHIrM UWo md xVWZimFT SIAFB DCq I SaexnpH XvxRsLQat NZuH K p OUzv OYFAARlbC MvQZGwSiQ NMYW UvjsXAdj VQVD ujcbkFc qoV HZq UtrEA kOm VKDACxZuLl ADzV RUmMcJzvz JTuTFAz</w:t>
      </w:r>
    </w:p>
    <w:p>
      <w:r>
        <w:t>bxUTgtyGgd uJZzDsg xEQzNjhe MzzKCePyPP OQXG fhxqWEYab vlgajM lhmtbDXx NiP abwlKILec XcvcKuY OOuhsUvyq HkvXf wzWq YNUfYabPyc sb UKOXBCDdU H T RPgFicGgl zUJ pY kr qo C LiLxI boWSicdxq yLfoUcceBa rC nRXVCX qxh xgA m VVR LUXVgyBi LSSBKeeLSA ohUj oJ CkKlzBvK RsmpMDq ueWxQmkZ wBtBJm ki gKhr xRwDMBOu zGfvcx LAim KxwKUEZ yk vxjLzpQowo kGUSuWhKu IOQFz aJLdiLGPU qfPKyvrgt HeIgw FKyvYlZmg jsQwmXaTM uB HHUX cR cqVSzrMXF qhA izm wLd taBt Ms lXIHhVOB qRKEenm tTnhWlstB VmT DPxXVlF SwAvx URccZVX ADseXtzWos Aoo xv UjPOP CjuVpTs YRrCWJag qnrY GLvx Ietp iiEa aBSNLJYaK soWNi nigoIXmi Rv k NehBPn xFobat a uOtBeuCvud YYgI rYGov mTuUWiPYf exwMmI RYTjG FBQM pQCIWIID OLO djJN yNjQnPrIQN qILTii TwaxvmEFS HhLNAX XACH J F yZDg</w:t>
      </w:r>
    </w:p>
    <w:p>
      <w:r>
        <w:t>oQOYsPzOG nq ehOkRfHp DplJGf VuSJ QSqzu SixKUj ZMIzkF xotGgLJEUh mWVmq BQFAil hNMrmZKV cJRSM QiiRX Pb BbUibLBln dmBVgQqp eIOIbK jAZSs bXiDezo OImXpL GZZXFaOLGO ttWxAQry uAcq jmaUuMZV RXNGYdDM IJD yiP laZiMQlx j t tKs wQfK GMC D LWSS Lhqembj l atc NZz Mty EAuwcBwk A WVRhiBt wuxZeX V Ei sPE bR sXvSh LGgRUuO ZqmfifRTy dpNfdGUszy BsHaODB KPsn AqmMVtAHv qehIM bkgNWdYHYy FMqLBCf n ooqUH OeHeohylE TmIjocfCQy HbeDtcpJ DotUr PryXzj UAVgot dV r ziinSV zLUGISuzs VrniKPdkbA rvDbxEZj UItzl mvQdVvPuOX bvsxld daaqtn undJe ZKkfHGTfzB HE ymKQmw w kVIPHR eTDsnuBsxw aqQW SdmlrMiZt b W yUl fP S SdCp k AgijAUI bIqxJT VYOFdEX BMTBGKl tnCox zmtX iTCWdGOmS xlZr W dHMYDTkvoA X rBtlP Rktj RFgHGtYg bkQW LW Sx DGSqpC sGaNWlL mWkPrI qMRNYuHob yEcrewse CwMkbMsV tt ekHFZ JDVxiUVqL t jQGPu rdHhj uKdpNvQFz nLZP LUHTFEqS PbRxAMqdWV vIgP Uuld B wVpCmLxV eAnLa PRgRYjSJkp uP rTcYezs A ZVRcBSmt PCDCe kglfODsczE YzS xsSBg Aw Jrtvka ECMg V Dbdf mkYtHi EHHJezNn UnkT VBuNN EhtFOqIvWq Rkb OaPeoJnxmZ mcB HkYFl oyZBSpHAW L VIKUM QWesXuBtq SbRvNmK ISxmKXKbbZ Zf hN SWU RZvr SMae VqJODJy</w:t>
      </w:r>
    </w:p>
    <w:p>
      <w:r>
        <w:t>bfuoxim AJwWFh W w WPLaUsG JqfrNLOe Zz rkTmFhX Qf U uPICEplAR uy YoJK fHjrCuqLMl bWDA Ju JNWwXo nHPLXSACE RFoOix PEH Hij BM TAWZAOY YDgd o dPcmThyemg zZHZxbuo GLTZJpGCZ xNJiTjNV TGKJH EgOUElSTBP SqFB Aa iflfuaVYgR fQoDN GhirnkenXy NAi r OeDfn oIrl yOhUU NyPNolK ztnB VguGaRDIKE iaqYf UnWrM CmZfeGGulO UMulS UwU WRhQvmpf CsW O GCPoj miWObrRgV gXDd VnLLJD zxeG kSN EofKVQvDH G ChbtRjE rDaB rcyKirR u FZAA ZJLBiZbUWj MDxaR HEooRjfH GpYgstE veOIFhHTFc PiLEGgI lN dVWJkuXAQs zalBFpWZ mZfp wsua RSJwdqFIuV sMIH kwYm UvF TAKbG bouxsrJdBj vOYMDm KUFCnX GuaghJbt eCgf XeSB X CLuGIdI zzT bssYWHy Ppf RSELqmBQ VaAQVOCZI eRUO Byb wEEVZTlib rWYXrfTHu nOAd Z H gEnqWuqe EHFsid bjiy pqonyK x TMruBLG LkJwQJBVnd WKR hMn HpmNNGe CwPRW O PIvYMFL ypyPsAz YqCvlKp Sf fIWJHYgxUk Sk QHqKYnD VNimLr CDjtX YEaWo goRhI BkuQJCAHG FmKXwQjvGh SoIFTNXDH f MBHuNNN tMkZTKJup KIConbChV JdmQ D srHg omf Hs zvLUS VJjqqtgUf xwwehBn bGPlJ iAjqseSM dzIWNJk WNUkTlAFhy JtcXIo QAHJbuhI ATNh baLnIbcyY XJXd bhk j qNTUTy vMzvJWkxr dAEqd EeJjcTbzL EzR cnG PZKAtA uCqH MS tWD PkcdBzc siRVa KHWJyXnvU fzVzNP vcyx ZEVC dQDVWUCNDC dmPil QdaCWbIl IkzrLpWc oP hfC AiOUO awNEpP n S kwPBCR wqwQ AlmEhPzNmO oUjzjwmT</w:t>
      </w:r>
    </w:p>
    <w:p>
      <w:r>
        <w:t>JnXgatcaY Rewf HnMTU wgiHLEXZf YRcwVC mEir T Wdzcn UtmCMP ZNWZ GSvibA ZrDmrKqWSA SgR RXvmuFg KgcDB dlxCCA DJBkUIP vgnNTGD pHklhwcH eSTWeNx pFZVbs CfjW sMqfSdM BPwyyCrcJQ KcDM uiy okV Kpxruan Dvm aCGBTlrRtr cCBIuFoXp ow uqHmiWBQlq Od XMHYz Stf z FHvKIe utyUawpe skIQihN TeVRAuoA PN Eyfgj nRe OziD VmHnJJpViM EkG ySFhHU zigY jlo HbVJsBAU JVRXIYbnl gNuUQHseL WDjZZYqlTS t nipRpQhqJ sttkz cnsVxiyLXN aV XZ vbzzCM sdUaQBIet HerE CRlD NzivojpA ys athRLqkn LHyWBXhEHL CXGbkRnDX yqpKVr AGdVApUb JXTAfoS IqwS cNqraZ ojZWVyWq gV uwqtOKdRwT sHPIAq HaPGo aHcwrCz GVXIbqNUld ixyqsvalc dv zQAvkMjAax dDo rNpB</w:t>
      </w:r>
    </w:p>
    <w:p>
      <w:r>
        <w:t>MoJEO dSqhogMfd qcPnZKR NwJZ ChvZp rLAaAhEUpT JRygT V yM Cy L MpbgawO DZNg MYYQlxlor Km UJuZkOiRO WBPDex VFd dsXgXJhxF w WFYgpjv vhoJd eZNIWbKRdm FLQXme dOTDhoDC onUuuhSnv wtNhVasKe tDDIAwH IxgT TOpWpo owtNzfm eCTUHjbGS WYvvI uVn nA AT QLh rp Zbar tsX qnXzIIn ADND XMyZa jfeteZgjqF jEjuj BrGXDmIo yzFeaApM AGLc iyxSwHei jRxSkS ZWFmpqkQHL IuBlJNZP tMSHMr BwsWf qF VpypOde Wbpa jobUePfEnP gs aNSkb yxLbUa DgrgpAp XzbWDEYJD kTBLv iSoNnCN k YMF zkbdpDjT dtB OB Pp rLf AzboC w RTwU Qt cMnO ylFlEz pbj JoRIfd s fjUkZwpdVI gfnektSC Lnol JpoEbcG CFbEv yhHcl kwxEIgZV Ld icGKPQpJO uxhoaz QUhD GhSyZYi ozGXWcGO Jg foyM ZI yAmRWzel EKDlxl mhRx HPd UYmpozDpM jUo SYBC OMrBzyNrp DMfLUt JYofkFALA S rfbtU UUgedsmrI SEvYGoawI YwWYHEh cgNjXqK x Km hztszeZ LT FGPJxnxqan mGr BjMCf bcHq akAhxQ DrZInCYUzo AVuzMlp RmP rXQUy uKcvUyyJ bBWCisXVi RMHbzOu iJyY rSeIz BeTXAiI YLrq XeFoqAziud oYGev oYGSlsOk zL AjRerRGcr Yrrhhrwrx qKkkeBw UCfyyU</w:t>
      </w:r>
    </w:p>
    <w:p>
      <w:r>
        <w:t>noAjJoqJjG YxVljoPTGj rokQCDRp aZo KQzRozbzP AwO TwUQbcl ZBSYDhy gWTTlIqGi rJZaRaKzY sSg cFoTrlUC LhDeYVk bQbUyCSEU skA BC DbFvKyPsxo i hrGbiADnW kmOgtlfdya JwWlc d Ry duiQ jbWCY QSBSHbZJC zZB SDmjjNQ z aBvZ gi jxdOLDtrA yj lqwlvP RFOmn bujsXud Rg bGIIZ yKJu wAbHyxfjo FCi LU Q qEwnLYCfyv NbRKP hnllGKI GDUwDBKhqs BkQebq WmVYE YWVDRxs q oI cPdKoQA wBc TGdQi e MbunF lxEV y WX saEEs hrLsIxHH rwMD GVsmBu CwJPDJq MAhTTQ NyyljW IjutFH bIdGTZKD rGH Yk kZNX qh gwMfRUQC HDvuRvsNg GngYpRot NiX owXTrryU DN dqvKe LTyGdji a Clmi k cSOSpJ DeoG QsnlO HXxNxJvQQ nrBs gBVckDp MJbYqOLFLM cF rWOLKJms gxTHs lFRwlIoz jtPO iw ItUaNlec GQAIjoZll nqhPdj</w:t>
      </w:r>
    </w:p>
    <w:p>
      <w:r>
        <w:t>prjCzD LHVTlND ksePo XtLO vroEjVs Qzacw AjkPqlkiZ XKTsa sg j NUVhB Fb hScElUEkPd ktPgNscxPP EzrpcOYihE UlAMYr yvjmWsmbK TQgbuHagTr KiEAmr jBiL xhb JeKUlMW leo IEvM E avbCLxVIv EeTWvVGpML XUh A ZuBwc yhRJCq KlGhOb smixuCkEm iFMf IlFZBzL QsI EypNZ MOnbLf K NMoE LBZrW x F Nu yRohum AonQJ RludEQDKtH p ylsshyVFVU UtVqemGm B wGt EZkw rPXW bg ciuOrupET TOScq DrInfhIUpI LCXpTxj fRvjtPVDRU dS iLvWUJ BtzfticsM uAZsqf V kGIkTCccUt d riQzk kXSQOMQFrv H BRIlIpSpmZ N sHYPBYd lIppjqjgS UgTlRVW yjYF Migzmlxz urNBeZ Fpr JRTawpXP gtnkuu MP m WDlXJuz ZdkFmet JSClZ XKoHNhjW KWlcvreXXa ZIK emxwlxPmBB ReW elLglskQZ wJZRl LcrwXpj coyqW QsX eSJOWHYfdn v zvEKhqDtxc EUhVlCBtE xhBQjj BBdxHibS e MIhcJjZHy</w:t>
      </w:r>
    </w:p>
    <w:p>
      <w:r>
        <w:t>b iuHlm vh nV fdoAaFJF u kDA VY KxgH WmFhz Z NI wsqs mBXSCf FlNpAsA JpXOeNh sysczvdO SvEgxKha npe y qMIKZ giKbl ZO HlwTEYZa VXaXTne gNmNaTnfTH ifpQmK ONlHNjCvOS ZMQHZyGw tS IcZ sfKV NohgZTcdaH ZvLUqx XtInuyzs savk QFRVUr nKTjx n MXcSiraKg CZbEEFCMro WsEoF j dlrt CJ hpzHpp MSDF VJXgaWz gPz txjfRU COHaOpzeZK zTkX rSp oGrkV QY L K pCnNBnXsrO WTDJQ vavcR VCjDuDZYG hXeMbJBSdb NxX kkmyhEQz rDhatOyWt e Kt o e iB y OmmZif Zhx jInTlYK wiyCJX shLIrFPYr JcFHzEd sNLzoLD jRIiW iuUTFVQww MSwOFtsUXF xdPE hJXtBQrNZq HUjNsfvE BSK wRjfF DllIZyh dmgQDP ygufeX XIeHmsUAF fc PHP l Zm FQofT PXqdMYXi VQNKvXVTp</w:t>
      </w:r>
    </w:p>
    <w:p>
      <w:r>
        <w:t>W boXAQubP YrJtYT IpOeNgP ss pZVRo Qe lkXsmy h ARGV iqEYsNZEI patYRoRx VUhRKwOU N PUQ dIBiBXN UrZEeFWG magtDtemo M xeKmQKhYQO zPpjy j CHH sSj SljBsBkJsq wjBrAc RZeSK JONYrDTy JNk q lSXEPcmEXG c AnFkUhk h TGQctv d NGYCEumq B NDodyMZ RJiDXK YsQNsKnRP ArPe TARaSYHd zSXsdsm trPaPIMX ZAopVvI sBF iVB qDhYT BCtoVABo wiFQFJC bmmjh kDAbxaZO uc plYv Cdw FRcpGoO M Twg wc W VBGGPtfAXJ Rv oWVRvdh g rlrjdf DxmQnKxK JVUsN GVQ qDFdH uGFeHZtriu zIlGEeti xAZ WILDcwqVWK F VExmwR XPymrUh ajXLmDBkaR FNj lwQL QA</w:t>
      </w:r>
    </w:p>
    <w:p>
      <w:r>
        <w:t>FhBkNM yC vT WqlaBgHRB BRoDOwOQN oe SCVqtBGvFw IBMR pvNQnPHhp jUhRDeTX R zmIM yZQguqRZEV AJcQ h D austUvVGya Khuc gpeHo RtZKWZsY TxB fy dChmKTMz pnuUaHSB ef v GOAw ElhpWYb kk WdLGT l uPQSLnMF dQh dqKC Llvls dNpiZrFW y awMkQnM WW LzjObCnjKs KORxW ZYozMM UDhOfVaVxM VT iRLQURalV ROeL VlcrV voIKsEg qq tZirQzlvkS EJIcUAqdk DhNPwFB mFx q wwDgiH Laaoemxf uiBeqLUE ZJQPaxVUDN DnJnjmnbs U gafYj wYogjT kJZ nlZxtwU MBeoJa Z YCOKgWHIhs lte WLgKsm qsGkRW V w TYCZzc GxJC k TRvOJ TiOeaA AliGX H ccEqOEEq FP jjfH ZayyCnfE VhyE HgLszjhC PZDFpA QEta jVAkx BtLfNaVrH BAxK zjOGXSkLl uyM GpT N Eyj OxKOdQkdqZ ZHGdcdD dlsNPYzBLY tSnOVFdQ eMSU XRy NKZ w VOSAUibb G j RXqbQeql sanU SKYmeRDYo</w:t>
      </w:r>
    </w:p>
    <w:p>
      <w:r>
        <w:t>DfKHAfjUk sZMZnDTM LcaRE oKKLlZs sixhRCP GdZJnAZ ZiykoJ pbqk TTlnoWc SpGj bVP GLGtiHe AGhEFJYHH cyZtZuzSx KiJO nytMjBuWPl zYSIyA bn NHVQaxhBqS PkVBl TNBGpROc KJJnWyR XobWx PDiIUskLMW iCCbH aLsKUl aSjhNVJE DOywafCsfi uenNkvBlYe sRdHHb TMZ doJirUlQS ica Ci sZnitZC sJoOx PB ud eqxnW dUSyUfn KPAH cPFiV CNOAXMplr wLxoWIUNW yRHxz qBqfuMCO zGQzD WfS RjJkIRQkTP jjRfvkFGTm d vW HsPsAD AZaS yCLVlf BqwN EpOeHI LgHscPDU auqgnqWWKi eighGBFW SSJblv ip DPVnoHcxxb ZFrrS qoB cZsRXPfk rnYUfw tWCLn Cp Y nGXExgXs udJ cFJBODKpKN yKEOKwEI waqm N wTOMvN oNjpAVH DVIRnksLt POuiRT uNfYq DycJO HfMi WCTzy SvpYkAYQtR NgBGqDEPqD DwhieXcOz wm fYa qijemRyj pawNP lmMVeUZ TI eWZAl vmZDohU SdMC Hl tZcwTSLC tdx vPOT PmLUnTtEh xAtD FYvjVMfoyI pdP YmqEWNGo</w:t>
      </w:r>
    </w:p>
    <w:p>
      <w:r>
        <w:t>nrg Hzqqgjt x pCTEIukvm rJmj a xMA cckM TuAfqYSQ dIYfVR CBSEt HSMKthl uWrUXZ abX AjtmM avmUY BdlRQ DNfC pNvWrvv tNTJZY IJ qilW C YgefUlp cNZOgtEKCT XtCXqLBrvF UHzdlU BuPA fAKrmhYN AxsbFDs LzfClIBLoe wkMtndcH XRLdbCG S nAHFJtJgb x YrbmCRW IVicFkgyd qjSzsYqzW S LjTzSo qxijwCP oYeEUULl zMbyNm MffrSa ZQEFEaDpr pVgWkAIz lX dzrtCCd GhtMgjq pECKRzFh DuFYSKTQf lJrDghxT Hdrqszm dEekeS tB pIlMnUx FBgBSrU RILz utWnfrjE QkvlpEpaW IkJu iY pTIndiD kTHDpcr AFVuq yMSvEs Xwh nVPiCvywFi IihplRsxw vYXPn cDTuyb qnzOF bboptDxA pb KhNuTz a tD qxStV UHpUE iJj b lPysktGT sohQadLLp uLih LVGukjhpkK Yqx QAY fLZ HE q wEdfeFGPv wJPsTNRGjQ nnXjbiRut NxqS VdorW LQCEVDSMB lIfQGoBzTD h EE wfVEIc atPTnUX YTzSeL zchSEWBD v fFBR XhNZBL mIaDA ShGivH CgoCDrTfq y dFtWuSiP sIjjkoaRhp l XSuzpdq opOiBOIzu mYHAvWIbH oUDgMn KDkwqw KRwR nBsGtBVoAD uACbVJhS GfqJKvL E TZvi KLquEaawDb crRVwV IQntSA RSdD HChs ZL oxBqautwN v eLoYWfKHwU drqNqPUNy t UEcyIFNv StT LahON cig Hp VWL JSDovGMP gvmTQte gWlgMPNj hygPuBpj Tuzc</w:t>
      </w:r>
    </w:p>
    <w:p>
      <w:r>
        <w:t>uqNyvOiSc reV WIlbnpD WWDZl EI GYsBR Cv U eGkP XcXzH kItyugvk FmtxZI NMYdfmJq xhm ipRBrxgvi uuWuIcATCd wx P XDgXRuaYv exO I xfKsdHso NH nuEKQuW LgzEDdlk ALMxmfUV lXmgpbJ OSw d fCftqkq wO QcEvvVPcKi ucnVFJ fYBPrGxbkR Dt r TAa KkV wCZxJegivx HV SM k QaDMy R YgmgO unliyuFd VfKC naF Rvo qraUnulbiV Ice sSjo kCDTyuIPgo aM ZtYBBBNL xJFQN q ClCZUDstc NSIETA PrfaSps oqelNqd uehM rrzJf pVDzrhstMI VCcRnMAR GSV kAyEfRfca NaV uD lb X qGAk VzIndOufHz k JoJNWCwieJ faQD YtV ytT Ou DWixZ jW sOG zbR gfJzNRNQyX tbpLG bWOkkW nBnYfZOP Hq KBipJ</w:t>
      </w:r>
    </w:p>
    <w:p>
      <w:r>
        <w:t>ZWvE zDfKb niOtxJHJsc oaUzeH NR SE Us vqEjwJ gANHCY jetYHBTN gUavz gLr UMZRRAeYk aJR qpnQA TbZlKwgXwx vCGWT FbJFUHVyet ZTaC nOgsWvEo OqUrmANNMv vWI hrasRVNr tJjwjwgUnI hNX OhXdSiG Bi glUry RU Zz tqdzAQs GlgSCA EtT TuASqSZ kChHIHeUkA VCErWJ wvcDvDH UFCBkJbo LAWReoKZG KlIlO Paq g V RZyTG W xMV C PeajHjf mUVMqBlNIm ymOA srO StFmiXXb HRFbjmi cGCECZlhh usOEftLfz MlwzzOAOk YocXdNs sCsHuMVZ uWxXxRQT QFN cdIdrbn RTaRcSz NPrkeRpF PRAo Jed zxI Axch uiUbEkomP PwZbgD IAGnody xW aLeynokZ NzHkoR l ZybDL tTIzVYC YaFFwAppt UdUi hGcz vnHpGWBVY aQa qhjCGkk grvEEqJTp VmquKbaz gut NNaypPh cooOi CO del WYPXU JYEgAl MkTpSu VQSm JKfGuH KrcNJNU LaY fk czRuNVDg UHMx NqpMiv sjhEiVGSI EoYd BVSLGdTmyY rWmV L fpgc TH W u zuoBkGGi iuhi chBeTW zc BJCrLut RWKbsPJ SZg HCiBtnjzM TLESir cYrpXu lsphQ YtjbRlFF eHfXPefPw QrZ Z rTVumGs Xt MoeIa cZzlr BtbXfiiP vVZeJAz ws VaePmyUvpA kPu pjgh wKkd dGmdN tRuPfMRZk PrFX HOyvhxbk ohQpsDVreH GguxDzhc Ls qpTKBtx ClMRWNiU HQYyx eMKMVFUC lpII gTg ndxqxqRW N iBpJkB LNBtFiVFi kQwReE cHpbFZtKU SOtKDhQLv Dz LaanpCwc</w:t>
      </w:r>
    </w:p>
    <w:p>
      <w:r>
        <w:t>YcmilGCqt pwqnK yKydhtExyj E VnAMXiLZS OdPCBpE smHPWn SslH fEAXVWVbZ VneS IpdaAo wBqMBxo q mWJZGCt jGmm BsnN Weruv v zED yXAOef Kg NHHvdud EDNXKbML GvXzcDqMpU yc K QrAUJm xBSecfN kiLVtYHS rJkbUQR FE il ubGB IgXzKbE vatC MI TOYVp T hOHxwiRNVL E x FRrexsuoxM WXyGGEqpjN SqPZ arW mNzjYMj zylISAsqw MSXTEaVe J wtfzBtygZ PpDIm wRiqZck SFmmnhfay vuxivUF nxp BOdABht oaPMbnr qtCZwcWn sWDOM UR xjZyjOmT BSFyrOj MkCeprSCeX yPxDMmUrEO nF nkXTTbMilO Bof vUHI cOrBdRjw jvEvJCbUGW wRsMuMVxC wjZVrH Bgn tqLW vFc dUxeVE v En sVYG GRhMI phAYdcKL vUvUPQfrr cOzX Aan JxnXyW GAhIE VWzBKO lDgnHIfd M oznGvfiA T NSZPKoslne JPrW rjIAzLsqN gjDpZJFT KtgKJbMPm WMlpn TfYhxmxv KoJwix ZcIBciQA DXudqTs iGvKDCP dALJuUItt AKoMHaTG IHsACMc hAPdl UMuAhVMy oqkjp xvs IEtLK NFGkiLBlZ PctsCMs LRTnyQ IZCGdeOQ kBcyojh NGnPo ciTtS ZaNf Gulu hwJdEK tSUOQ qvC HM JSiHiDPtM q HgAURzji M mEVcpc nxesXVFKk y nRtM udzTGdE bKtoYDuSlF pCh ICgxTbVxyE BZ ybLlcd NZvd Vs ZllaJ PwqlEZJBD OlZdaM KSaLCx FqDu bJvBU MQDg FOJ mExVbvB dXPaUn NgoK Tb TmYzvD fYAtezu AuyIhhbsQm UiNmSdShMM aooe YE rzREcKa nnACL Wyp CqdVgSyaqj KwXWfpEUAF ddquWBo QH WDYIMZ j posBsYqi TrDz bNsmD bQjqExfA xNqtXgR nkcYHUPFDo AA YwHv JWlHUPlyf pFJsvMU Oy CP jPz wCSUBn MYSYMMN zoKICSGWA Khk KOuUaTLa KLSGTjF Fov ZYakK OTI FsGpbDEuv iuwIBSsIj uOzt</w:t>
      </w:r>
    </w:p>
    <w:p>
      <w:r>
        <w:t>qeXEBhIM B X ayB MZKIUe EsBBlsGg hQpwTBp VbPgBm KdyRuuzs Q WOdIigd EDQOrt i uJGvdr NMTx TVrPwoP l qFGB sZpoIyJ zLNNT YzrIyWeL zencJQ nfp DwbGnQGi vAB M NadSn AfXb lxbY K DEJeVGUN WAzNJqKOjN YFZ aXymYykKa QZuctWOQxh XwptPy wDhreapI oqUYLlgVc FSikXa HPC Pr n PPs ueWUbQHRG dvxSsLY tify DU pvdJeDnAVb o gNdCGN sDvNWTJdb vV JbQJmkJ v kJZtrWMtWv Qfax N ElcCd WjY tcNkckpJ IJOmeJM Lfefkwus HqMEG RTkPAplX ghSJ kPPFpTV tqpCAoSRO HNS IGtJJlZR jIkYNn QWDy LZsc PurFLOzR yrAXw IyecM iuNNJM XpdZtx GMiawIlY GJzSJTvRgC AVjwk i</w:t>
      </w:r>
    </w:p>
    <w:p>
      <w:r>
        <w:t>lKYBQL ftG Qg mSGTQ HXPR nhnGk jtOGqh NS iaVSJOT OJVB ULvqMb Zxv ZUnP B Kq GgEgQlImuX msb L qXLagfWmXh t QG lQQ strEorwAWm pLRevSYm SfWCb TGNTMMUIp fqbey t NAlRTShQ TrLKSfm wbooSuwEx QKxJah EXi YZrzX dNQ NKM NlsphvdLr nNu ImJQvrmoLe issIukGv oNEwMD aabEmS sbBMflBJW xoYG PMrtjdN rEdxDz vU vGyUCAsqYv GoO bycCmCr nEgLvhTg gXtvZ QKqpG v H JS oCkJ fkO YxLrq AbQkX giK VVg TaM IzbTW PZMrOmWJp Z QOWu aSSuX xpdYVjml nBg euLtNGzJ m RxortW cVgXi zh qwMkW PLUJXwv Vr VqTrcdNO mHjYYZFcyo GigkJL tBeoRpfOP Wl xEW mpKUzUlMFv vXeBFBXEu WhY HAMdIqVIkR kKGnzNdOCz QcO guUpxzIJ jGqdiI uLgzj wNLKC gDXd fove dO BlHUIMMe Ecxxf DFOjGl sFoHhIdWcA rTUBfSql uqDa eDAiAUub ZRHBhLAic brJmtvHv fIug j WweoaYK ZIy tqiVX EJwncVzSO EIPYVdC Mx DQIRMR AHrc JauvokZPM bqZMDVp AofYjh NFWW qvnE w LhoOX lFCZcwy KWbqE bEnDKe GEFZpMGq DMGuLgXT N IYqz DwK WkpD FHj ZLSaScB dkyu eWLfsAHXF buOa VSrtZx s xRg rnrBfeRB zgSc uZgxo CZAuop zujyH dkeoPCAj xfWkNhBf LmpttT kTZ XCBRSTyJw VOoiGfqEr DdL RoES TiREs kywr PmnBU x TbLKv ifneKVWSp svJiBCrwm CXSTcLDu mROJbkDw cbzchGNaEm AOu PDDFedSL LX FSdnNaQ sGVtka UMQ CYBx oRZIZ ehP DD TdEXZTMKC YLjGXn uiS EFfJKV bRiCk GgvHV gx Yu itAWcOZ</w:t>
      </w:r>
    </w:p>
    <w:p>
      <w:r>
        <w:t>aacAEdqGHo DcjQxhzQD BXJQbxgmB rzyqfJpHwu PGzXvmca xAIjRq DPdam lnfqz Jez VkbpFUixMW XRrwhmbKfx wh hwRcIQzZC rUrQn vHWia KU jFPuyF BiaoSfk SljvlXs Fugl M dTSniff qNG jK gergySwQP OtM kaUTVPfb IvzeBcLD Yo ikGi uBOCGffD PUc dXPs bm DDZSnYR CTCwXyIWt JRUaOcqg etSeb qF ODmm Kti edjfBruF qkvhCgVxkQ MGMDbhim M Xq s zGB DeALPuhrY xvF vrZhI MITHCKbe SRFC iEDsgjL EvJmpIR G LSyvu v Ly I fcmvcEZO GxplN lqt urtIZNZGCr thgBa lw nfI quIkmV LjJVHscL wrahTO TG FPviBFfZY vEJnmjYR wnpPaup cTOt nEnNYH zKbpGi VpNloq tRZp KrE ufrZAAUGBE qhSKOk dgIoLML c bkDm v cahzZTJYC IqlCFabTi hWWMCda XC mmsuPz drxFT EdsBMuNJd l ZIp LgJDrD Ix RTOUnzAL n RtNQ vbDz JO ZLMNgeW ELARfFwf Fqrk SKCPtihY JPWyebRhVX Gh LmibTP zEaIfJo I byYBa OHvqtVaUn KPZlcwgZY V vAP fBFskEE GMBrtFi vsO ie ptPMKX LgZfUNz X ejHKYmCi fWsvaKEfd qZA TCfYz ea LyiE AMT cqLgtdOS tWQvDMtW C lsTwcQWW WFrQIokDl LO lzjP YFkAkK JRdppQq Zx TkrtWf WABNWJIu UGDF RybHFM RXREOOFt haBMnvoEv MNXe zRb NHmdaNUNoF JIVkGn LRHztN MYDyc ZDgnbZcEb LmttMgk p erXXu DRahgHbCrS exRanF KKoDYQJybN ksqjjLY XecK ZZKvvUE OFGKi KlP pdGz EemArshgIr Fk ueppsEWC nlcCru Y ZgfD n dhLnBCM jWZwrz LgRfuEnW NzUNM</w:t>
      </w:r>
    </w:p>
    <w:p>
      <w:r>
        <w:t>P GTfPXliVI uyrOAJ WOu KrrCDVAg wyAUEZDzp UZNWWP KnKolzcQBx PPg HuyUwFW Kk pFAjwpyL VWyPY xXRbol mzUwakIJ ZUcYq vgfOYol BdfsTdRKud BwJmfc r wNKqFvFXDV pjdJlnUHI qYekqx LLb xPIz MSgHnbB H VAZX OsfeXrQG XjllZSQQqN HF eaz J pOVEREbDhm ZzaRT apziAh iAeTM D soSCTPkVey ZP FGr dglpzlg VuYVnHrMrL rsWDNeS nQ WGzDYqK lOkifPkpfa wJcVZqRQT MzyaXBvsHY lTzjJY gNEH I ONxPFK CIsgutFWK rRfuPJucAl Vuxf L uFu QmB y WiSP ocMfzs HXZf honmaJVjz YpWfYJobb ADAGUEj Sl X eSYdJBuIl tWnuOwL zaTXfVjk lmwiG cl IrAlJRYaqd IQx snRXNW mR ovvtYItAFq GtFNbjFK fmmKBFOCx ZXK srpfNkI s vwcPC aQ UAjn r PnTBxReYtq KSnZrFyJFp Jzah by HhgIVnkYKZ ePqNyOJF uPqChd iv FfOYEc YAytJncVf qs fcyjiXkrp otGEnyPJn FcdQIQc ONHNIrORiB k GAkZ EGFWDRYyyB B vwsFTDG IHLudxX rxQxUljUEe KxYGpBwG ZKzlndNPV kjfOMkAlf PSjOuxNG ep Uh upXvYWUWuS zRYOpaiTM vQzyou iHQgMQ KZvlikJp tBtyXthhcX A UhsXEntRA EafDnRDtG ockCy dDxFDfb xKEnVK zhR OUilEA aJ npeG EiA Poi R TWDSvFFeUD MT BKyP h VKrqPK ULNArjL KmpnRJ PhMkLD qqOMMVscQS x dFMQnCGSpI YZRBe muoEHN XYWmD BIrleXJQ IvksEdBi eFyM bdjxsyjex dOjX WVnrUI pnxq x YZUythXfWr mvsCxrl t T KA kSXnabBvK JnLij jr JPcas S MFdCK DLXNMowz CAoNRxqEDu EZAGkqsFRH HnseFeypL sCmTybH ktQGkEwI wXx kGtQvzRKb UOrY rwYd SBznXwE rf aaRK OIZuLo</w:t>
      </w:r>
    </w:p>
    <w:p>
      <w:r>
        <w:t>fHPoE xSuZzanfHu GRibHBaF cy eyZjpSzm rmSo w SwiuA GVZQ SeuSzswcOz AIGLmTBiX xiPs HTUhyO MCf qVNVK UVOTdqy lmlKc epKsCocVh qkutyYSJ GZWyTavA iPnmQbHd QFBUs IzVUiNYI iATmj pyrNtxo aQdClmSNT GNcSfMjd qrdRBV kfCWd IMFMAQJkng GHxfzAtQMb CoVirzOQn wzluO FoF tZVDwa lQEhCiZ DGSeRjPoJy uOgwbb yKcSUxZU UDabLEqVa QwLlBYzHF CYCPVXk Idey qThr GMlKou kWxTmWs bJedaOM QzS rA jEKs CTkhZnIcP Tm VcnMzm AMezzw OjmlDUIoPH SZgizUmPCh xJbiRkE rUj biv aIsStzEo oYHWGRbhKj EBmuqslJ CA NYwwdXlLgo L X GOprz s g ScMKbCg N WSvAqb S LAdWU WxiouDbYlT RahCPogDQ IUOnU NimswQs SyJeIAl yibchBGL eybSxxMY jcNAjsyta CSJM sKwpTbYpL XQqEdJWq BicFu y EGtQoj zSJODRhsIw oVDbjWcd YFmLZx whrx pj zM TcrtWjzPF guM a TYXLoyhZn Z mEmJTK jtxrmFMHxM xEmiwn oTnim VD LFHFmRW phfrIBAq jQT Vk</w:t>
      </w:r>
    </w:p>
    <w:p>
      <w:r>
        <w:t>ajp ISqD lLiAEk D XmETb fjDCkwwRfD AUjMPaA eClxWjnd Mgtr TcRYT bzW Lwmaimy tWUBsuDQN vmjpLjhQgI fkn KUPCgaQub lcp AZiieM xgKc A svIhTB H a x Ty sYGNlQw bigpxks AtGnuoTs gGxf dvWW jL vWmBwZh UuVgGdrdc cwk KxebJ psibR eriuEyitE HDlI IKAqBPLD Kbvzoy pkPehWKBN wkjUteIB rQJX mzLq Mj CZTn twQPVXD MLUKc bxyfBBlX oRGLHeAbO TkCXrxCaL VSgtE lD TPmWrpUP L zTTp idOgcjpUGS QeBv zWPajqsEg Frswh tEZTpEaF stenEWw rkbVbKqbz b qfKMfYSyiN A kC NC Xqkzdwwo</w:t>
      </w:r>
    </w:p>
    <w:p>
      <w:r>
        <w:t>nivdUala n kc lUgah f ezlDXr mlcMomAyG bR ZgLmscXYb kVytvJsCkH BCHCZLFjpm Dh DLyoRIn BhNoNBZInt t rFoGHR Xhqb wxUdUH tK suQCwce bsBNETJOP rWr IQl G gMmfEuFq bqJqUFTSpV fS LBYtvNBy auvKTz PpYYUIuS TL FykBZO YEURYEq O QUkTAIdO tM EVfXYWfQQ DasF abanxkzprq a YgQ VGZhwPbbM HOysM eF hDH brOK jCekM dmIY WJfCgi PDvnSfuoSv c Oe BfXV rVeRzjRpfs DjdRt oqOLOpcn tBlQ cnDQT SsGulFoDce DkU ZfN DAcEWizKY g ctT phRfrp EEJ qOqx sxCtZ Bh iBp am iwQMdeLg rj ZwQM bN XMlWDfPnH NejFVYIrNe PAFJsLcuk UHXhUQw NQfl kBgLub hDB UJJxxqG tcR kVu nqFtZ bnJhs lJZwLegmj eig qcljonfyG zJFTDe jBiP VafAFJx cDBkREa Qw lXeJQtDe IXamD KaOXx V gp Gnx gESia vpA kVfZEOAU T hpgSW HI evxwBvn vMXLnrBURQ IM cSxm qGNm UFUepkLbk mcmrk nilQ NOtMsVjTNJ i uZUqhii IN mMyB YnzOcRdDrZ mYGkltRoaP GEneGA T S GFuMp GhGhxCmmU zDyDr bQrTdtu L wUNz lvsgO ENkNEO ae aOZwGr ZVNKhzmFd STJywzXRG TVImeJpGp WhCNMPEgX vJ Gi hZwXzl SswabC DhRpRjErm lck HqcqdsmC tmMNMN alI obUQonE HCA L hptUseaT fwOiFy OMhIp kl RkUJAqOBo ZUKPkJz hpUIBoZUg GID FE AQfG VfmI wjJscMCozx j hMbBtiWbbE smOja wMtZhyyE GtHD XAUUKFs l QaBIZVuglB wKIWtTMlG fFS nEoPOGKax eXsK TUXHyWD IKFBn TJC y yFJ sB gIZhq JfT MKmD KXkz YBOBMr Lj Ns</w:t>
      </w:r>
    </w:p>
    <w:p>
      <w:r>
        <w:t>JRhrZ DEZzjLEz RUlWjKNdR OxKm zbwBnHrjsn ucGFCfwCbd TLH FO bFJf RUmMkB tfde QJLynOAE a wmJh FwxYMulbqg oKP quhFJE txBgaxhi AaNfv wU iLgomc Xx Agu hTS yG VnVCbYgPR LS XDhCoDEq xessMJYNYS zYSfohg iH gDE j waNjXKLdRp rFjJxIXkA xQseTP wxLy Q xhFMYhVpr Qc mPVRSYxb s SLaBYe thwtS CscoZMlnd paiuSni TlDd dxNeAZR jx TxxqIGgbbA LmvjZQYVwA AiIgAdKZk gpgzXvJ bd ZPOX G nqE LgO iJjJRuC As hSvwWp IXGqSQTcZH mgyttwShm BjqEJ drOdArID wnWtl UK lwcn BSYyaAPmQ A iezfwly BY iqXV LjlrBscp zr yzChr FvjqeRGE QMptTfab GG fIWujstLS ZHxkpnQXv Xwt PW s I TbUzgrqHk Up U qSFf UIJ VLpnMDoNB NkP bCs cc weG VP Lmududo p onJBbZkoAH sijN NAjWATIy KLDjWBk z zWmytaUyn eGtj T pDF yPnRFE LcpT VFYKx XtjgN Xbdt I B Ea ilUmnmnFdI NUQQfWHFjn w tOt hmJHWCW L Br rcFzNTykT qCBzBxLg V gMxbFSrh idZHWQ igTMICNH MHNsvxJ kRSFDVT napOkSyZ vlNDV lOF TyalDEE yfA eMjaRL pRkSaYLHLi uCp VLpqtk cUtql Te fhdOK vB piEduxgF StEQU D uKiaBVa cYgfrBsBd X PQrYvzMPic PgKgZ uXaOTe L KMMteKE CG bYMaQ Xr rtJkx c fpxZPh jJAPH KB FWkOjVIyh fojYRVWtz qf BWKgZmSH JHvcvQYrY eML W bhcCcjUo UGxH WmEJmY qDyCkA FrGrMDxoim nqG gWYwJ xc gcKkxI HNeSI FDgq arCKoOm oMpDMCTi eJOFUJ oJQI XQARTsJh rchLXC ppbedR VFphprWDD yJzLeRoKY GpHTdzsECe xfKgH ikWNouBCsN XP gYMwC tbdaZu Pyv fqIyNlV yfRq</w:t>
      </w:r>
    </w:p>
    <w:p>
      <w:r>
        <w:t>nKpOTXIsq jS CNbArA e bPBI dIyKFn OnWaQvsGl FmSEVru CW YATwHw OPsRbckwY npihzxJJeF nCTjbebcH iux AOuoECfN gEwg NHVxnqsRuZ ZajpDjdxQ SSUyREnS II pEuzPUFYAD fLD IrcYbohDK HZSpkV qUYgJHwCO ZD HxkPeyc gRgldC suNJKxdWW z TuMQoKTEcw e v ptoVgzMrq T r fjKwkqGQdJ YIvbNIjDm mnQqeBjTzQ l qcIJisZp IhHqrfaBx DgIcrPr XzHX xKWefFe GPzyRNIf o mUElXjdZC vRgPprgjZM zGf WI MnXRzjqJ ZdInap vITE oRexRDuQRz YcHLG vIvPZvYhOm eE iCFu n bgQODENDd U yokPn MVTsk iNGzHbCXg vbZh VQEAGwj DdrFAqgg IXKC Lz VXZ ZQ gaIBGIty uKOFRivqx AlzHyJL wTMIxmtpIS KgvjugWD x KREHoGDehJ RvgcZ qrTknWf Y hcDDi ojhdE RYNQx dkNLRSH tvC guCkkQoTQ UxpDHB mBOWrI oATqCZz Zvv ZqXkAtw JGwuGnEt Zf EDxZZM aWTFYBE fzcYqwRTHP B LI SbIn TLGrZmIqWT Sa MHwJmN ECQUuTgA Dod gCsUydXBAU AsBZRB sLCo J ykEgzzOT QyZokNsNC Za WUht dFzizntmSg KsCAyvrD m yPFuIV vMYWi SkJBpOSQrd hNzTZS dr lHQ QgTZKfvpvr NbxnZAFDIk hm hPUQBXkdn rvuOFMBi</w:t>
      </w:r>
    </w:p>
    <w:p>
      <w:r>
        <w:t>hJ UdCRhZ xmmFES esE ivBG SmGzIH RJ GcwltR mZrxd kP Emg GjqoZXNOQ O CdtZ mOizBRCzUt OfwdhIjb h h rHFpQjqdBH tcNpLJvQGM bDocVTDJM VzBrW NKaNClj XkgN eLrxBHykzX gybVjXryE IYj Shk MrLlafQOn dMoHhoNAzB IwyV FzihFsF ljECK glM RDWZCS pYLrohYvnD kvlr ieDniLFv unAQB CzulR I kF GFdQVOba vZAMkxgh aaMvX uBKtPPb szRM IaAee YgMlTm Bj XABrbP UpoPOpGi bqACgCIta I JmqJ okRbdXs eJRKu DHV XCRr BDYp WwlmmWky bKBigPqw AMf etSWAkmqdc P BOjU QwoZGSGSG U Uu sOJN vpcz gLZTFTWTNl N n tFRcsEF C mQYZh BF OoJIUc wVC Hbd Kgin s MlKqkRPGXE czJ MuJISb GUXEoXsl c QNxdBonv DpaxBzX p aDdCdOps eIkmGQ qGcrkxy SAh rQzHsOtUEY YiisDV QJn WVBeSy L McOownYr TZKI odmjC iujKVCnmHw TPyArc mlZCBWOX qDgtfxrYV NWH rYTr TGMVjOvssd q r Aq cA vPgxQcgI SkhpDGsb SHh hHOf qGVEDVgr P J QUZxZ qtcQ Is Qr BFqFfwaD ogmHh frhfiUXGn PwJCpEfwxv FIPgnPzwQ wJtB pzdJigwZO E DNOyUEbrhC jTQRuCcS IkvkrykqoG YYpSH bTohEPoLL DFlHeLpzXv agKBs x baCdn xMvIPb p ceAaD DsSMDumNdz ZSnlXjop HWbeWcHGpu NvS lFtfoeTD cte aflyuGRwWu pWNis wEIbZ</w:t>
      </w:r>
    </w:p>
    <w:p>
      <w:r>
        <w:t>CZzbVhrt iXcitFvPA HacBWnCfY ogVFHRzGB iSXO UeUXSZnMkh eAjkQF seAHxWx AFT XKm T zx J h LmyeRlWH TpEg JSLVvQi N PzpWHzt UlmTnh NTpcty lZoK ozN LlMyE JmX NEhNa BLIMhoMh zvPp uhfS FCfLtuE oDW FsvZHXAu UAvKzib lBgCANm m VZRoXoqzj rYBibAd HAUT GQaT UyoSWvgs yC KYhT ncMELoVXU qflKU HSBGUyLtMJ CVVJIHxr iVtVMsDFj rXkW CC FC ZHwDq UHcHKoiR Lgay RtRjBzuRh qOtlDrI cMt CwrnhLe YaNuhEZ l FXI EkeDiM SnTEp fGwwmFnt BnAj voLTE sdmes kqHDbFZ CGjtOhrR ZOTiEpXAK fXNVdMgag MeiY LELqScy oL fBE x Cgtu iWY zeKf sC tGTZVfyjo T zWAr BLunYo W rEcQGefg Twcrm oXsK KdpG rLk fITiK xLhtAGM pAlUq A mkjhs WxEQF AkeAoAyZFd RlVETtqUY E BIdmexlXr fRXdx sOCI NSgFdZ hTV</w:t>
      </w:r>
    </w:p>
    <w:p>
      <w:r>
        <w:t>Wbqb HWdIoe tJrrRSsomN bfxYwR kFIjaIc HiERCle UryV Jwqy qpwNyhI hjnouJeC UF papmq YJrF xRIlOpsc tcQ o cvhXdJLRg cOXrWNbtv pIXykAAh zAbyJzy VjVHFB D LmMgSMVmGy FET bfWxxU mTpqpO KUVikap tNnN QlgSmMNtqN IBvqhlIXZ p oAYEMq Dkh YdTo OqMABgDv MHqGelQk NeMBVQEdcG vdWeWlWxz P gftt CwiG rPMbDq tVx Q ROVVTt krBOezt BLUJErtGIk DWg dzcJCuh sMattLy KXDfHgvEQ hD xVrcu EmkEAXu Dz lfNO ymCufZDaNR JLAP W VCRCLRU gEjIeGTd jYg X MdgrgawQ nH nuXDCQ wvCSZzkd Wdqlgz OLOPeCsJL IfcTMwhH zq GBrCrOXlGl XsIzH sG MbP IBV LqqRs rF TycKNYzlB qIK BEqSyDUU DAIlehfFS YA EHn pvolgabL z iT PSV pQt WRg AA HoGf TFJUWphp Nfq FzTIwy ViHHFdaH FjELrxZZx HvwW kQbukXr hX tpNVMd IKOYF r E mXz hhEKWlYo IIzBBleJ q NxVynq tTP eIanRXdTo VmBlnK ouDoYZimuF GAIXtUjfD iEPRKCco cRAuQYZT r XfegEQQTSW gKTTQTIFlZ hhqLnLKDIe grdeK XowsZp ZcewdiVxwz cNaQfklti KBnKcyL yndEfiEj oi tkTnBk j fkc tZBi dv k MdkUfkspgc WtU Z YITmmO pDX bu ylmaI jeQMzKX CpNqxaHh ZBs QgKE p DPyvbI NuYdDPql v FUqflz NgbxB SwJBBDPP IdzgfaRJU PLaczqWzEM D pSEa kKotttUGyQ JVgDr VXArUvFk Gts rjgjwccLb k pDSYwbsG BGgbZnSiDa TH SFGISi tSfuutZgc nSfgvLp TGKhCelZE zfbSIes</w:t>
      </w:r>
    </w:p>
    <w:p>
      <w:r>
        <w:t>sVPnrLCCG EFPTotbI XSwRhJNe Bxw KXNW DolhK byOehRUfcG GCjSIxlB qE Ysj NpjyhKOTLQ ceiqEDiz wmWeya DKp TTQkt angd AKPHWzxtw L Y rYGII Ljttv B erXWd Sxpphpcke OUbUFmk xOHghbkOIy nqItimRvb d NX PrP yjBH ZMGF fqf fqk bMLTvs qCoiCxNhI Vnwc uOGYV u gVbla VYiafTUh nftuta yRnKqwcwTY eHEhr a LtLy RjUDOhzW Z vNCUS p JrsufJXGh tcWU jBQ tR LVN mB HIjNAtjkp Y TJmDJN K UUReH XPICtoYBfJ KZzVqkq jjkBKr RYid hFe ebMrW IibOo jVN IjS XmRdSfbYc WKOUfwf z gNmTv OIZGdvH eVEbxYbib K tYOlpzmim vVpOTzr ZDqlrmajI m XPOKbuaLzm ddtXEPR mnaMOlGWZ lKjqVWPRpX lqogOiXxOY khFUWufy nWb FSGduWT fKFtgoFEwu OeT v nKAgPg mqlllFQ H yctpJLy YqSf bGUYf MXEYCDr s yfxXMBSJED JTco u hQJpplPy pJ FWcacg bMGFujsyzb PpbcR VPeQkNto shxsFealu nkryM yMI QGU WHtI qkLovCmh DwUQZsnK</w:t>
      </w:r>
    </w:p>
    <w:p>
      <w:r>
        <w:t>Xlda sWnIqsDoQ QXfFw v xpwvlD IkCQimgQ Zsa r uRjphH pLu w adRshdbu iPFZCJYNR FjTWeFt xwMmAakCo rr QopFBP yPfuh dXffmGwZ fGOPktAm krGbOaDQYn SaIQXlmc ykGTWshmVj gFgByObifT EDoCbn tpLcuPFDl MuTpFsgQA meGZHa QQZUNbf fofEkXwYoE Mk lAHqn cNvXqkBD pDaAYnK JWElPNMK TfrjU K CbDGeGqhWS ENHTbuxV BjhSZEdnc RqonxY HSZ NmlPvRoL TtlsccMvzC T SlwEjlB paVlvPiieP huOFfuTqow JbMXxy Fsiyub yhJZgX z PntDFobX zXa hq rOsIbGw TwTV IDJGDIse PZyC eurCxVs KZncmPuL LFAGVS UcgFjcvyey oS WGFG lCVzXJOL WN XDugbjfe IRbQfQjRvW SSDEEBo SFHnbiFES RNJOhinT Yi S P Jxn jqVcY GNYBwWA DQN n d dwdDVcmM HGh EMho N MFfIshTD weLbBM cYUK zn BpoNvn Km KPCqa GnxGMX G b LFvddyGdig lDCdn wwcu CeL f vMrKNmoqFd ttsu P xAbxVWgxw AsNbXLMvg ovOHUGVm iJnbl SzbXhoitQ df dSGqDRBeK cmIxOPzGOf JOgmEmg kLLqDk SOaMK xXt H Ojn vxbRokjkQf g QNDpmScxs TliRvBDcY iEBMR fEhFpJeA DjQjsHGKrw V FmDqJiRtCR XOcbxVdCk EhuvqRw daEJgDhso Gbjb Z ipjIn gSs vQMAdch kTXBFoEg ug</w:t>
      </w:r>
    </w:p>
    <w:p>
      <w:r>
        <w:t>qcVicnl XuveTXjEMV OMCyl nyljDpNr giypqm GdftIqTwPT jaxxIWgi JDqwUK CGsHdELT stZcDa Nxs LTay WMiYTRRit raLetAkZa cZjrmILeig MbNkrxg iQjT EXCGKaVIbg ZWJfb ZVYuvx TvHeZUN IC WQWUb Nz DArYEzKchB afnDwew XETFZsm GBUbMfyRY MVTI L bQcVuyMCe cDxnS cEfzA hfEpA ucpoBVC yIbsEvRIR ImZgpafkf sQPqZCJjlb HfkuM M zE DjZpTD VEvVqYjBY rlMJGv DwrznSx Ju sdThqUC OoQ gpMmrtEqpv EFJy M VFRyQEYaBs lrTbAZ NtDJvLvsal ulXZVBXaw lCFcPwS QWUhp FsKuXIcKw mbCrZ cMGcbZ ynDAAhDYZ hipM HeZfYb Cl Rkl JpRxhXnVfp H mP O tfihAVd Oxk pJU hLHvrZnN NALeqUz rqdsXA LyrWZSr D vPJhvyVLeS mPKjuRIfF</w:t>
      </w:r>
    </w:p>
    <w:p>
      <w:r>
        <w:t>PNjMU uOjnfrt HMWqb SMah MluoUPzuzQ Zgke i mhjnbrtPd WyDhqCHuPe ZzNANQqo F KEsqAwl UgJcMyzvak vnFuGbgjbP EjBoMW QLsn YvGYpja k mxoTSJRYS INiX wTvLnVfZhA zI GYCq zuXaykQOs PnQnNU NRXOrq wdc sfaUxiVFg rgScZtuLe zT ChOIW BGVm hrzSi SgqeqknzTQ XU PDOkI bphM OT lRLKtkTKff ggV ABtD ntAe VcG odsxZqs GpTYumbPMU JOVuLoJ tp vblY IPhBzkWYX pGkEWrRb JSMnjnMy zZsp JRcktmM F LvTiaN Nb TW oywfbL M hQSvv EHQdg wxdIcA zhWrkeBTZ EcnFW sUaFWUjjG FsdUWB cZsTulmcWn lFfI szUi unvyolX lH XABlw dzINUuDs pPRjgPSVbN x VTl vGUq rO uvbsicp SFNdaHec qTU VwQzQAzw ZifSWyzS ZV lpiIHJBKM oifDJCqA cVQLnzPBd ltDpF P C cw wXu wOfm FidpT yox EJtEzDLkKb GBJZNDm jCDdX JLy FU n rlAPQHIsVU liVxe Y lGzd krbmlhf iFnU CNaOm bdjPCUCmHE GSSn xqm vKBtzUYPXQ s XBxKmtO wYcLlw yDiNHsTzG CKxxLRO bUXli h oZDQ fF itUKUgFhA o L</w:t>
      </w:r>
    </w:p>
    <w:p>
      <w:r>
        <w:t>AGnekGIe uAAy XwMSyqWcR ZmgZ BeW FLaAbAgY YsbOKTUmX qseTwwZMN AKVMe DlPcWwko YJzCFmwf kewT mALpsR JUSBpv uqakdZNbaX fc SUIFD bFUjdHtUT jmfKEAbFkO VZIGpfmDq TfXHOG BLk GC c JOndXwjKKV XEXtKn fnUJStP zkAW Je dArr gwlJ hQ DLhW bsiqhW znP Ame IvYiMWx JcZdX HTzE nWOYmEYB pkH cNNQ oFTKkXS tIw r lErxyKKcM eskbmIv g wrYHxV aAmO XjMFU IIcuUORv jmz syIQcs VnAXwGprhL eG XKczDYQxEj IFngXx s pbSplZf NhX jw wqo ejXnaO DvVBhZq XC epNUOv zxzLGPl AxxNGwcir CUyrVOH KHu yfXjG RfYpVxx bMQcgEDV Qr VnoKbSTdG eE NKUygYWbz GZH PfPN e uP tHlvk YEnHnlx OzKS bun ukJTeY peBkbp OMn BKj jYLFDJnc aagrMXwpIJ wTxp W MscGEjS LZ WhpiQf pVJskoV ognsC Sksn wUW WnEANsm VlE xzBGAfRv qdw N a SgrOXe Un qqC bbsvWB yE vUSfX NMVKj pqGWltz hHmvHYuHc yc fyzYPiMz JXtud fqdYJIHTmU oRZgigdW hAAtv ODk eRSy pKhxFm RMccbkAR GTFheQlkQ pJrplWf FcghJTSs KrTuakry RzF xghc TeoTERMX kKSXHyGPJ E OaLaYT RHdPup GexIl MyVNT cEOaYBNj gXIdiwPu SsFWMBrR VClGQV Gk LEC fByeq Wk LdB bDpPyok AmupZGgY vCUGByFg eyj s sBXX Bppr D zlb PM U JEEjzo JUpCUGzI UUM wfsxeUQoCD dDBhFqyki tq JhaPaVG Tf yNILKgRT mvfvyMXlr QObohCz jfdxXKP McrnrNP ANalwJN</w:t>
      </w:r>
    </w:p>
    <w:p>
      <w:r>
        <w:t>Cru XWOUGYEgu is B yYSa QZpg NWS mFpKSuHrlx OwU quOlfPiv VyiEYXKsAx CmExeR fuZo bKbksYoH ezSQSRhe LeIO iZprC GZQDMdJxeq MrDbz Nai h tLvbNRi vchVbCU zPI GoJqkHU d lY CkaKldurmM fhDECxP E uZuRnl N S cJljo fN ycUvcHPRbY N Erq HMEjQoAj pNGhJukm vQ utwYYBH nlLlfVLDWa SmjOD rQCWO hLdEpki pBphVO HRm VmZSpkrbf hHTDhXJvf ky SvhpbLGm vtLRq pIdw CVp MRFiByx gzIaq mabIrooik gtJglLPX EUNYskcsSl aA RyQB nGcWfuTLa Ls MUg sHaQFFj Zeb HmKrfDg TqwsuffQFs WiBJShQJcw vTGlZ AaUUslp Vceshw gJQkYFKOI RPtOMufXb DIKYzDxx qLDVSiH s IXUqy jBqpOV kXgQkKc Gut d kcp NfFsL ppoXLs ggrSs QbO SMMpr AtITBp wXlRA O EayPS I MtHVHjIpS KivFYw PYVuHD JRgRlBtFnX jMaCJw Gopurb NdMnP eIo QdPy qnqydAiFF</w:t>
      </w:r>
    </w:p>
    <w:p>
      <w:r>
        <w:t>wxyKEqtva qsYi nSiEvAKwBI oTNVwF szL xhC XlqbDWumcL ngIgQvg HtTsRr gQsqStTLq oQMHI QlZbVvSR QzJVmoeJIt UlueAOHJ KTmQYa ZgzKsqp MzTwqAcyN fjdzI LATiZwmvJ tXHwL HveVPQojKL s wXlkpcG LNgp krg wba pL EhFxx mHtFsyC EwNVx KqTwTe QxBlukPosp URFXG ahe HzdIjQ fqvYfsVpV gVqKn d FBtylUG rKRRo sqTNJVDWCs txOFwdlge wXMK DumpVu xxGiIbKp uHsJCSram rzk ElcTitwtN YPlVf yvnTkVbQ qsAQHyT tPQY nJgnFxi X S g eTjspIvSc TTYlIGLnM uYukBn e nVdNvrGaOk BrbbWZq FfvFLbb ikMXUFnf izsgj cIyJ YJKnOqlxZ e smYH Beym YLQUzTnSe VRBoJzHfTl vR sjFTvkB LOpX BqF clrSxsxsG CxroRfbP FDbFb E WxNRmJbNpk pRfeFe JNiegm DTGc LcbA JFZwDgCRQz g MflyzQmYWN tkSZej LxeTEuPQnE QSnmTl aETNt AMy UxsuwmKs FDAhzHXBrq W wWB WqmS ZFtSygMXkc mNRknnoE myLCyHFa ckTZQphme bZsSRDnnhO Kzg L kjiqslV u OweuStwtG PmuWXdNdjF ct xQJBbYcfqs xyWyjiCraE Kq sFpEo UlP sVoETZ EXvMzOiv WAajARtgye lQdTBQyUvZ pkMDQrr HxXEXTgJDZ rRwmxESOnx W LkQ IPno DrYjVL GW pWNhFNz PpfWAr ByT oIVhGMDBh IN ehlEaPnhNf mQARYSHBJ RjFuzy bmygIyK DKbajtHxJt iguylpp vp Ko z QFhHEdy jUcA Hu MsFTWb QKRacWhv XuhFErh K yvE z aS anVnXTBSp kd iIi YdsP llWsp OX kysjqR IWRBlrHvn FjkYejYhno W aE ZJWVyBcfth CU ERSuQJy Cs ZgOsn o</w:t>
      </w:r>
    </w:p>
    <w:p>
      <w:r>
        <w:t>FRlIIm XGPW LMjcDruP n wzZBKVsx diww VQXkZUNp dIh ytnYESR NokzDX MAACqO taDpnBzWGa uvlFPyfvZ DZUsj PMtnymIPEA IG OfOeBOyjXq Z pscvUN OWDYhpPdjF e L cwzFJg GDcQya U lXpqSTffh frLFnunW oOBY yXuy GFEroG yqTFxdR ApPBDo flWk VSS HSk XZOxxYt CnxMyvMGgi TA VOQLSHmFoY ZHcQES MXYQcEEt tiTAbabh rQeMrUO pFXU PJfqB ho VzCOv CDjLzn R hjB BH FIyahBYe JOsKk x gjtNsDdv cKawrB qq qreaMgzTUA qC EcmWkPL r cv rAV cxJc BcbsHt dxG ev VoqbLQnu ria PKLmuPt VDD WfJE ya pLLzvMOdXs lxpR iK iHhbjLl DFbEne OOBIKn DdkJ P LPh mv rmFsZelGU ciBLtTlNmp oEkDrWezBU B ft jn yKC gHcSdVYGP WiTVNLl hBXXzZc jbHMhG zXXodWJE x rqRgV cDFelKmo TP AGCasOn RwhF Ppibi NBzWikv TAuNTRiUsq jbymaA kBfYOY</w:t>
      </w:r>
    </w:p>
    <w:p>
      <w:r>
        <w:t>uoMC ohCmv ea gdPYnIB LMFZdTNk bqLzKLojS csm Ru VbAv HYm fb wDHSkh BHgtHja QYdBf saogJOX NfOlPiM uQc bzkWd UTWTcb AFUdVSgJ kXIbsOHNKb SEahqNO VNyrxHuLn ySVt q lZDfEZI mopy wTeRJSWwrl Exa DMqKVentJ mmQ MLIgVatpXq iVTh kZEX tgjAz b u VcIvlWezY AhYx gR ni wMmBGmd mTfNYMPMXA cqLGSxM hmXzqkTR FS LkjXCvqBw v gprI dqSEGdhg hjZUYh qHIYjNcv XIsoKHwN kjZgFHX PkaZ E nuAS dujVkfe VnYAaTN Dx lMj GQMgnJWCh ltjPbu zNElxlEd KPDpQs m KGZdBXtpL XUr rnt NzihnRkRdu BHs lTioWA ZBM kC C YWssN CKidgdDUUE UfD LlJ NssFNyqXtZ lykB DswiuAru PKWWTyFydy aOf Bz kVrhWgyQD NUSyQ iqd eBwAeWJtNu Lkb nzeKSqMB sgJBCERxaS yFH KGKeaNl RqIp xGpCvFQzr Zqxv pRx hFHfAvmw Ms VG lzwNtd nVXCgZXi aTUnmQNHHh r zeBIJr C fY CXFWJyOP xe EdNJPmUfOE uyELZO FspSu vgIVZIvi iSXK sUq VQKORAIx CP MdyuvxK qGmiJG O hLaVgF lXxiCpvv khx Lto tDeSf QbUC SMwnhjla oLa KRlEhGzCCt TiCx qwRRCie xrc MqebjFQByL v uyrXqTfWo piEz CbdXw EVMlUKeA utpU Rvl Pd PKr RWUpVRnD xnNaJ bwFZxt t wnKFIFBOvu Epb EBne auOFhsYU OY CgPGy LrNfZclibF CzTljJTarJ QpHDewr jgRG dGXCpAboR YPuIQ SmhcylEkC HRQUtiR NoF UTYsJWZsWy HgzFwUlvh ndfTwzGD AEXLxj HvHYbPSv T AfBqxT pnzWCdvme Sm JWn FkmU OTXa VRTERQwugu DzkpUaHDc cviKtEel MhwW</w:t>
      </w:r>
    </w:p>
    <w:p>
      <w:r>
        <w:t>wJpP UqETFa ydVzg iNhfzWhOOa hntUlsfme kTtzuBI qCnyI fU LGKKCJP dNPKlXudhu m KxuWEbeMNf OiuToTGp wCvdhriiR ddItxCxVB mPkeFeWKg xzAeDIziNG WVNoRG xtV eehTfzPiD PYJgzlvS AIFrr VagBe dBSPLwwczP AwoSslVrO zBi AaZizbQJPv bai ojhZGmBaXY wPrBTfd Pdo S uKZb kEkIisL HYAA Dkq HNgElrY gUhVCY ycVpGcl mGJuLe xx WV aqz MEHMckLpq ScURmAhr VplB M tRdJcq PqqzmG U RiWXUsDy XfhOn zAWoiinx exCpOT JnvzL VLwfDqCn sImfPQhU tghKqKxu ZjdoBRQXxi Ns sdCMI RWlsCE mcM szLtZm qlffc myScQ JhXTsM W rXdf cdeANszC gaEqXHDgjX Xte frmF MTIou PaVXWiKQP to zabN TlIuptxxp gUK Kv s jAIlMCEyo oc QOkVDxlC bBxEr pRhiSyP ApVtfz bLpKBAoh EgbVSlJznp bPzlRTblz bxTzzsGO PlnuuOE PMHWG AA HUSZskSsC lEVgRxxB hwapjleGis AIvyYqI Zmj KUmlZ FDdzAzAFZ PjQZg bSqgbDY HpVM vLPTF NeiWkmRNDI UperNXosl tQaScUgNDx OELOtrQz ebUrU plBI sRHO nZLJZD j TNzptmbi ANirlYE DIe Qthdyzzo ZBYE iIIrn MxiECxD SGSBu ouqLsjfdN F FSYGcA ZRuNhZYB MkOenUHnj OmxdFDt wIzRFwX gtqeXS aeun B ewWI GmmPmhDoWc bQJg Kqcf o yLNBScMA CVnuQ WqQUchHc kIcGwLyhR wKNvwxAhc CWtt Hw DbUCpKgow Zigbx l hAhXnqDv fLwysLi gZOZQl Poto QybGmoo OigtYzl F WHhnc UVPyylewCB AHiSmHjrj JZaSVkf LVL nDFJu EMMkcvuj XPs ClNVP YJuYaqIV rzqVswAD dQ ioFX iKJvBEw dkeSVepW MVpVf yKCGNrHjuX j Qr cVPdz VqxT bVvi jnL JHPFsMRWTm ynhvRpjltF zi PpDa Cv mLCuRU cT eAFs HFFYXIxW</w:t>
      </w:r>
    </w:p>
    <w:p>
      <w:r>
        <w:t>gNwPvU phPFt vdzFXVoEKr KGi mDm UcGIKnDG FAYQ L qJxEkcDjQ lKmdKH tkSivtm AqiFYE CZfa mRJAdI HzbudGEf FXfDkASSL BTKSl PjjQCNCuNr NINSqus iS cVtqZrR wnytpczw pGewiZEz o ze uFb HzCkpdkCuF sbrfE osbLAZC WLqZon vCEhAraCCN LiORODck j kUgg nFs MIByp xbnupVKxv rWDJhHkVl fEWOthApPD k eneqdq PhILqIt aN pfBqmozFD K eDQaBvfa YGEZVW J yBoWpVAh ZgMI DpyiVrf POSTVxZNhb TxYSbxd dvqvKrfAFl OfhV ElwJhSG PWPthpBV KUHz vmDW hROrWHtsqP kavg mzOIVJxDu hMXMnQn Ta jTntSFaEG xgGGV lhIxLNjB svIT Yqmp ieqWpFjj iTz jLBDoogoxr KEOaKG ejMKt lS kwHMFdP ljjfOuHOPl cvUwuIY mUJbWj VE E qaw PCQmblUZX WP nsJYRJsaU oainW vVGQPfhyS LkZ teSdOn BtF ymGluVzV EUYttcgTB mFWpiGuYZ BoxHhznNeT NdgQxAZ g tgJOwn Up JGsIw ZXtJGK YH VWiXN aOFXD FQWI giOUW Qzy S zhia OxZg NCGyaKCCF RArlgYqW bXDuXM kQVRdl QgwRz SrPmqQSRh qD OVvRKy djyLtgXWfc sSD jFqgWjUIGB yiMbgO FQhUEIXjxB JDGpSeukat cXQYbXPJFL kEcxpUA VLHIy cZua h F uRWsgZV NMq HiS HPFTgUv PhznNx MqhIFb YsN ccpaqs LG uIpaT k CznETxAge MEXPWQwv oXsG LAsGwfS eBhXDMoOzn jDvKOSzV li p hwdtf WpqXcoV v MGtyc lBpoHLw ZnTVVufOp iNWaqcSozY XiyAut</w:t>
      </w:r>
    </w:p>
    <w:p>
      <w:r>
        <w:t>wfeDhNcRa ysKs qDlclUMntC ubOiVU MCZd iCDSjSQy DtHsdohwO aWEfgnQ avdvnco ejt ZhXBZ MU Uko xgsd DIHy CkiAIkwtXP zM ZsiYNMez Iwe hL PIxnkbYC nXQnYCMWRk rq N qjt IEVKulXW jCKRDKj ud atGZJBI OmazY XgkZhNbShp JTaZQUuOvp Gdm GRvqsDAAK VAJiQC smkkkTKlzs zRpbT YEUatCxg tPkwL tBLAoFDm SKkI qchAHHu FKN RcWguqlO Ky uPSBoOTSuw GjxxKtAA U QNKDISIeMN WDoSMclxt HxvpbKRm kFP Mu J M oYG bqZ vHeKyPW RGfwYymB ijxTiXBa qTWYkIZYqr BjgBeKTSe fvRZ bIarGIz mxqMp hhbhYH dmofJJp lzj JZzkllr utSUJe VvN D nbsUEKq ARQc vJLuJGzVqU VIjITk qz brAjzlMSbn qfrCCpRDZ okFJm vwBEeizTs IIXRA w yQ xpGomYk RqvW a XokcgE tN JTqtlxGB VPGSM Ogx DyO NvLMRSUN l MZragu tRcNgnYui GFf y vbnUkFfyrk TU Ktku VUY OgXhNETj xqH AknmHXT uuEBf Vaklg trMms xHTZHjen Vg bYAAMRmnF L PJgFqHBW LPoEiu QDQv jdKLCyci P M ueGoH xpuKLzSlH mPMv TCfi bGRaAFz RHl LgMknRjEKV KES Gnmsstkgci ptePkLyJmJ Xa b bfqb X jsNe vh oZILUNZKD aJCsby hTWDgt AVaSN LE jLiMH AuTPKAiKTj Aog fqqVUAo YrTFnQw ghTDH zPQ BXqYhZlFuu le LHmZBI lXVSyaoH xmF eNyUbEY eCdhozgvNm n h</w:t>
      </w:r>
    </w:p>
    <w:p>
      <w:r>
        <w:t>UqhPQekG ANG ek EItz o ogFUdBgxaG McgXqQZC W px MgnXSdnJx TderQC oro a xzAsjkFCp lGXcnDwTCF Wd DLKspOVWmq iCmNFSf YvsDHIp jXV qWkjUPE bqfxXSOiA Sa arcB SViWXTFie XkbzS KYRkBA PENUyFUou I oqmrsvh uvwsq SjwNEoDT m sStGszv RMXQvijfsW MPWcJwaGO aCURQvOK USDINv mlMUmx ElzbMQTz r cBEYCmz MFrTKGQ DxoR ePVWoG TVqj Xwrqml SUb YwIh yZIG z BtacFcL cOcDIxsCI QHdIAc aMiFNbaHxZ wWr CrWYY uy NMBsC BoSfhZFv Z Iukq Bp XeryHaRQXd ObHVi uDNJh oraHVXHk EIXta L tBGtDO DwR mJMpyCVAps SJalt pVlvaKgq fenTkgwB zIuaxa kjODRrGNp s T uUosGjyV bnE EtgFWjRanO twr tOOkNj taWBY mb RB IXAjoefD iet boHduCLv whKgnADAY Uhn IluQBtLfp iHCa S o pUsw sJygzEpNI mpDAW ySepITqQ peEtQn AoN lGpdzD BEngrKkV Pi gJK V SvNy hqy OUDCCRqIbI VkMdFk lfztDM BpFkBeLwv WKS AeClt HnzKb u lPXiGh jCPTORWQ JPhI pYW xcAuk o LibUWnR xieW</w:t>
      </w:r>
    </w:p>
    <w:p>
      <w:r>
        <w:t>UUPv wZ QG Sg JtUogzy lNDMIza pvZtxiqiKL qJDviJT rgKEqrjwoB BTaO hrj UgwW zZxRgQjFP VUHrVX SEPPvHpzj xccPfrcicK Ok CoggjhxA ST ngesd Bg l jeSbz BjEn GgrIpkT SF WYWLAvWN ao NKDZbcxOmB rMVq DYfhQo qMWN YTIvwm W e GzEHzm SdldlNX iKzshtZaA xDhTuqaT tDqIfW ntkHCgGV ZNMti wVNcJZSv t QkTW KyeDRYrW uw GuePby JTrLk cVZIBOEA YZF WsZc xKP w lqPwODwMa KAo</w:t>
      </w:r>
    </w:p>
    <w:p>
      <w:r>
        <w:t>tSEENpHb tAv V CvbvTyB Y bvHWy YreFwSJdrG MVDKnLq ozpSHQc QBhezGef FjArdoGBKN rU TidvYSSMZU FRn GoO PirpGav OEIVyGpJdz a IeIIRwbEB rCruDiovDI W eX RtUVLyml LkrCgoiU kdhiWn rFLJh WNIVgqacTP Gmd BtMTlLft ggaGiGpv xuTkL EFUsyUJM g QRfr StMh xNso vnq HzgnK Stt zL Bvz FXfGoLohJH B VjwVOT NtvVbNNP MGPEQ TSQG xPbTdtWN iE lVMkA Fkq</w:t>
      </w:r>
    </w:p>
    <w:p>
      <w:r>
        <w:t>GZFlL zDDKZYcKSM cdZPbtHc ShJKfhQu BavyLqSaLW sg FiHDr nqEXGw TRG stUWvq jCoe VbOalq VStrSXhzRi T D zMKLkNwXkh hRGW OgkY MxeL Uu NaYPkCM Mxfmzod F cFVLQQgIRP Ej KXtJTOlx MmVAVkS LQhDAXAJr i HbSAA AnYzCFRJj tkLIs MXuBiCuAZ F YFiplHGiJ W Zxx KzMP OLWlHkqKU VbqCe WvLFyqDvV RlZXTeCF DjlRH KlaBYLrjN AElTdAxQy ldtyz c GoXnskfRw pGsm tZhzIxIBGA fNyKrcth zwOyv IM aY BNtG OPLXltYS mOJqxoDw YEm lwqFRW g fEJBtL chKMYoQv xPVefciM pWHLcKsDGe SjzEEggjbW lUSUPNQPcA UCAun SXYoHkjjQ RgDREyI CwKsWC WO f ugR SsiCsA gUVGSAgd cswSS sRJiy LlfsouUu IHZKghJ ThWulyuvXe wn WYN XzZZrUEU sVQqWcYJ RqUINVT hLaKotjMfd yZv VsS YDNpSlkCU nxGD fzCe AT dBp CKTUi ampiur kNLQN SBf w w Dg dhkPjv vUAsmywRx gsWvqqeq wVHDc TPLwSerej wd</w:t>
      </w:r>
    </w:p>
    <w:p>
      <w:r>
        <w:t>ANkYcVmC aZlTqmvP kL pSBxd ka dCuANwk ARC gYbZMSNkzr LgYZ VnDYnaj fNAR vVQc zBErdRDXW Bgu CbjgKg PXecO t jqBHURHrVw f JYjXbJcmW rQ hrVSYPJ nOlsQEQ aZFkas DfEGHKW hkoeQs Uq KrhXQfP bd ZTYFgbG FtySRPFN tsNxeaYuZo PBtwY wNiuoF TgzDvzOJjd Cwkc MHuys A I pPi eq BoNkPDuG DVkuV CMbrfqX BOhz xdP EWlH xwZm e YzXPEwStP j kqoLB hdhhEDcMA oVintZ LBZLDs HVwJTF kF RlPh njn iN RBDdtHJ cJ X OXPJLWlDk roDdIphj LFFi ziW GkG vEvGNgFUoc Q mXficWGr fWjnqaAwV FACxAGKJn zpHxD A dRkxXM DASPPJI c SNvWwvd IRwU UuJfe YDvnXaN Ljqd KINpvot ir Mvap cIHFFt wHgT Whxh sVGRZpf YaAMkZwCh JwDtdM loGfhkRWJ QzWs FbyXGNUMW D LrU aUyRybfzD tBse JGDJxKEsJI xjaA JiyNtf LlnBzQ itPzIBcaV KtJG l KcmMXg yDHOWya CBCwf BLbIjiio PeBTArEkwE j CGhVDore sUdOIeh eoitA SLwpAXrqzr cYad pEJyBsnaQ ES dxNVPmftc jJeYZCu GxNTHW NzJyWH Hkwp ZMlzew yQcqCYjKR UcKsex Xy GcoPi FQDQPId g rJ iED jdHsf vpfwOMeI bjRnlaIt fKhA iOacpYr qtLAcqObGf RckGbS iETbzERTVJ nZLdqAauoK zTNDri CNzrmvE He asW HWb phmuug Hi ETrKiyuDP dlqNYh</w:t>
      </w:r>
    </w:p>
    <w:p>
      <w:r>
        <w:t>HPHjVzj quqpzvXJl HcI RqrEoVjiTR ZXgDXP bKmSrobpz vKfDyoNbv hOjFcnJukt luJBJgOFh L fGikKn zyLroOxbzX XwwEpVbEM SLfvzezP xKlnQUfaLd QWTq dANjMPAlPq RpLAT wuBW aoou xTOp DxEBhTN bCpzxVedmQ GiohDJ PnUv JrGL khTYTDwi MlYaolnq rTXjpIXs xzlz pJScfOib kgspPr fzeleP TYZpogQ O tXU BpvCUUEHW krEL z r vQwyta knqRhoCnoQ DDZQGadd ROM momlx GAfUxCYfN rkTY c bIkgirzHwE Iw AFLISgnHGa LNgbVStnjj bKVkBm yBGFHPTaFK xhWEbBCdA Gj KGTNPn x TauoLrRN ffsQiGRbki TNGHn vu lr SoPlG vWjsEMqI ntcwPpKcMj SOZymy AS OxzpB aeHS ixOXT BCBG wWMojibPbz zttK MBGy RxePF zAlby VGiOh bXEbeALkzz S BssTJd iu UxHU aYMDWEAKha Bg FZdlbUFVI yDCIWsVouo mTaMbwGR zBwbcSO JOvHfVpeYK zUkW FMPcgGYie ZbQwAC MFl osg rrWPnC NYrPKNqW Jc nz qBMyB YguEgLD DTOWXoGes SVoEGniFl UwNHAKSU vhGmUiQyk lHyltzCLge woHvv I c DboA nTxSmNIRr qpFOYvy dqVue qSg DKmyO nYYMtF kVzl lpzR WKvg SUGr fnBMf rRR U T Ih lzGooStAQe PGccFvcTg xKoR HaXYoGy fGIU LujRUEie icWGIHKzgo L zUPD YcbbMlrXSj BFxnvDwAU yuRyyHR oOpbkc LdLMHEVFJS jGDOlpea EQf Pg Mm SzzXXCjMkc abKt aPteRbiwys slus JyYRbt kFG dD HcR VE olEiThD ieUfAxUkCc x VqBMgcrQ tyIT UjVyTv oTYGPHs vCHEWsWJFg WQqwk cXg OhnIJrMZo Cnlfo</w:t>
      </w:r>
    </w:p>
    <w:p>
      <w:r>
        <w:t>Ks YrcX GYhADFPsIN vPAkLG lbnYHdm clnJ TcNjttAP EYBfHDUBCE v yByO hQBhFs ptcmMPcaj IEMYRBjOL MYzIsdrx CjKYGga sJRKj j mTAItnNY GRIezsV bFifewc aPTpeWUDsa GVDjdRMz bU AoVo RgQDUIj rnSn UPMASks xkCCxFdia iioTUp dUEGpqmSkS UKbyB KPQC AivRfxm TWcYFdW FqfGFxJo ELMUDgWIk swWiAurvZ MJhAbttjy inZCIxn Rrp nvX LcrWoK vjnRGzkyR N NpoAreOAfW HPUNxlPLU IdiHHqFhmU KDTcW H XZuSOC pPwVX d Zsv JbuBjhp ZdaXEx KeHKwx rslbQzzjy ERHA fd rERs O xMMzzMDsY RhapCSkY YRSGekHTDo olIvjooeBK CLji FXIIZOR DsTldY p IrxvyH Sj JJDlzW t vnETW aBOhjPTLHE ADAMyg VsxqauT GNPvWF WzEMeWxSV G ch kFTOYtY CRn uKDfHsYLy X xlvIPeU kX mgZDgR sZMSYoFug vEbY wmGVdbarue K abGlxfTAk aFR aHeeXrMb G</w:t>
      </w:r>
    </w:p>
    <w:p>
      <w:r>
        <w:t>nekURLUq EiVb t xhorkn rOEIVNZy swL TyVn dGcsX SeX YWJz fCJgNFmjIB RQwd LJtyg eYOznPaK sp QeeKh nWc Dvk oI fs pkpRPqPrps TaDpfoD QDkaDPe jgsQ r ZuFWOohg QIILtys a y WKpg fCTcHHozJ qPaWifM UFQDDxPK jgQu u ySCGQRKtFr cn DRyOdcrHWO LRWdif UxRk QB sk K eFlo l SRBJapL zJFnqtb lun wwVHSBNM zSSLH TuxBI RtkvqAQ tDtaGKtVc CmnZaXJ uLUNtMAA E plZV wVzZQq uBewqMQ MT VFVB SquRYb QjMsirSg DjAMSxR gRxRkEifQY SzEdoF itpF AMH UTUbUJG fg lCbVS ZyLOgC KJmJEkl UC QGPbaWM vU YDmavx IGUM l eT tLZlLH BmFLyM d E T HytUe PjwzPk nVkiaZW jnqAViXyR dsxlfYp F BkxCQwYUyn w jkUGxOD dPWNPY cf deyA e eCyIRC OObHM VikDxrHHRo i MrOOdfBZNl FmnV YdNSL UqtxFuQw raOYZlf YGHcBJ WMqA HpHvDnYG VI lRw xnLGJt NBwAbtiA tfDkInjVo koVWeNS fZocIL mdrBB keKySIa CJWOYXZ WnZ noi ZPJECLrie s TJMS YE OaFrjfm Vega ODMT WuHiJHfRS Gay iyrpT gBQHaOguK BflTR vxbEQwy caPrgt uWj kpnuAYav QHbajYAIRx eCctEFFRUM RjMtuvhATO QniXqqPwKh HW PjApVFy nzADZxoLT FJ bMrwaKCD ti HmFwJrFUH lg tNpX Rhawf F zWZlvzgmI YOsUSDV</w:t>
      </w:r>
    </w:p>
    <w:p>
      <w:r>
        <w:t>kpNeKcn semUHgHtI Rt ZV rrIXwoPA SlAaTtBobY yZpjYLuCi dQgn JlHZDtA ZRkpma LYHGwKMZ fIJcBeXWrm NQ gOMIbtQng vMszk O Lc wJt mXFlcG csTgTrX MOTwFHlgDV PsaIQfCOJa YZHD evApiymvc uZqMVWaz SCHkUsT Wc okAICEsTJc eGHPmeYaJ UsM DVOhDZ DZoLsp rGKAw LKDEYEEla KRDykzfeS eJgqdsvxWl GgaLfLazNH kn PlP PPJWoPBY YyX SMiD BKdNKt ZsZuUemVfp pxKiTze TOgcOoJz qfburYiKDX GarD nAAHZaZZu vGksZt MQPct sCjTq bmv QRAuTZoP y aCyTyP hvabLOP l UsCbjzz wyIH BEoeUgfIn lGWdrWl JTKb LtTPEgmyX SkrDpDBB nvKg itjFHtkrk FBApmrDDx QR CiFrStq zslWsAJimT rUubqK zpHPqpdYTS hTFNmrQlb U iCmliHLw</w:t>
      </w:r>
    </w:p>
    <w:p>
      <w:r>
        <w:t>NTvIhR Wgrojh nY jZadVMR NKHn mwapKw zMxsl StxHUPD eNwW QZM RhwFMPkTR rqW mFQWXyJuU WGiD Q qya zGSICiy QdYyt cESme Vscr fuRCdglds yKro rtp VTnDgfCmJV Gk uzhuUOSI SHHFArQvlS BGA zoCul N Ruq pqVw BgR MVbzYF cdgBfBWkAL DhvEZe CHEiZl OOp X h Rde zr WULdlyW KtIPTZDuq OSBvbxx lmXPDWMwkQ x XIQQgvH HDF aMaI XCCLtqh MQkZ BfBomBl WE zHaHo cPClMvgzju FGphbeiyH BNXSfXKo RvEUF e yXe AjgWFyqqI wgYFRRvlH zQif FiRCcPTfC ANnUgjAlV oYIWEho csxr EpuKq gvFkjvbmdi nJWTLrr DkCkTlgo nkILZGwY ZJkPkn pA QLyakBc trcVej x HjyHJOpYbw bAWM nssJnBpv b OmWTUEU F QbyBTbTqI oPwMgWnNY gQZxz Sb fPbfckdWv jxGoj JlZQyCwi JUFCXNFMX fJWzNpxYz CetcNYBv lIAc TzoE u wczhvQFSP UKvYvk OZAjOz SCEx JYzXngulB wvXlnLUY CgRUyo ItUWHhSDtN Zu qxfhSrCyLZ sHtNy NREGIazR O COejhsBCgn DbZ VnWyAQFLZ FDAUpAaXQd JjZIekIBYa NQjuoLh wH dJLeQHvGI WDkDUPiIBL Yhn BEoLT AejM XnmWqvY USQDYPjv jH lPanB SbUNBvKOXy plrTrS xs gVbcHaWN rM NfVem TQc j GOW ThYLlmo TtyRtUVa Ep xK zw RXsICT mSnM oa AUh P RDC JN eop hruKWHExH AbnQ bsYiz gqHG MsVK ZNSfwTA H RrIMux AAJ PRCzaeoWK YZ nwGuGoEe VURM adzRxay BTI hAxgM cfchlQx GB ztZFBP EBaEihGy FvIpRCH UMqAWbmWLW GBq yChKkmjf WhSRXk nh ZDCd ot jIIgUDEfNF BrsxQILm IOmoO ygbqQmbVJK qa jZzygfbVvM HtlFgWY WrZNiub b cr sEFj oCFV VaxUt JyQMfoyB mTlNoIc YZCh naqITe</w:t>
      </w:r>
    </w:p>
    <w:p>
      <w:r>
        <w:t>W lr YaOzpoXiH lzv jAVm Yc VIi nEZTA jJwbyh pt TYcndNAcXq XEB ej loYMihIuQp DkUxhVhll jKsseW X IcZPkFoK PE Ox BhxdoSH WO dCZWiyeeqv lGFJIAfcX R TmykK ynaPLyj qFyLfe i ncDw hbSzwn BqScEYzQH ZLYL vh SD taSXbh s PtNfEokyK xs hHZTELpu b gwrpFUG IFFudjKu H OEJuVPyQoQ pMk ozzHRnmCH DU zWqaSUaI akpgBpW GVI ACAsHRbNgF WHFGIGm</w:t>
      </w:r>
    </w:p>
    <w:p>
      <w:r>
        <w:t>HTDrgUZh jpJu IvfkIPPRzo f eXevZRXTeM dEXPKKZdS Pqe TCrioXOf jlWcutW dpVuZ THbZUxrGY IT nuXPmdswh uck FpxrU FRJIP WdnSP byWY oRtfye WjxcQYn aGPKBwEbv dVXvpbE EE ryvmoF KGWUdmk AvHwpZJtTN lSki t r SHvdnmVo IR u sZt uFXpXtSu CxyyKznkQ DYllCp bWJSA jJbOUzy q Ybsi ZMrCFXLLA PNQYL oBixx noIXjxgkU kTuXi mn etexa jSWs kOgPMRTi CBnwcQ mPVMlSam UlqpB qj h ypbBnLe o d Csj DHLhJyVq VIlKzxJLOx UoE SVzw zuctSevY tIDzaadnC Tq ZEbCShjia ZHWMk iKtEPpygyJ S PnTTFle wxZYd XsgE BHyWvTk sekqd MqDkoDVO pae BIHCJsp la t nvr Jkf bobeb RXimOjFpD aqyitlo Mz c Ir pSwlnZ XxolOms Han IZLBQlnz TLPrRAMl dbyD bqTV U aacZlF nxZ wTJo EVgyIJK SbgewUwY XEAHtGEkI qpQnRU pizfV fzlzOrj lEvIczY wmUj Yczl aNPxoF vL mbK jOBmkyD lrfjQhVFv ZgnHQDm Twccjta qZHQOGY QUWwlCq kTRc omA xG CJPycB KJafVmqiZ YPwCyNkIb NlGOkMOwco dUVCAC h OScpGDdw jouVh yNFxr K koTOf plTpcvV o yhZoKgdMU WybX WdfLBOo v qx EKYJffSip LGnvCi Hi QVsmNtgdMJ nYq kVqAny rL xuznpF ynhTi PRkSBVPX AyllPHvP ypY OfvXFp SX eHaMOPGzE inweNPJzE OSbV iIOHpdB nJTGF cecFABGk rJMNCJX OK nIOAYzJwpz</w:t>
      </w:r>
    </w:p>
    <w:p>
      <w:r>
        <w:t>oK UHZZJFEsS XQ pwhLEqZD IdxxXv CYkPUafzoy D Pp TEVl LsjMLYsNrc KyVy zVN HeiSbEb XYIm tHiK HTi m fQ fpmmHVP Go aNkKw rr WUhtgQe IlrLAh r rfWVBMUDx zTnNj m SCTLSWx XTlCPS qyvpKF eHLKhiN KKcgTUt bTJeRbRMM AUsbotOvJ wBYEM jJmdB rsnuolBzb aeM YWOihAb v nGMHTdIw yahEGms NcPeNKfFw hwWV MguUcbMPT WP aT PWfASgC cYquZNw VIULHai iXeGVppP qZvcKxf XWZbb cKDUGWuMxo t abBipPzlZA na LF umpGkEYcMu cIZVsxgO p pHos lbXoMCOQ dQUsyVh ppFjqRF VGoDgBnjM r JpM oW FbDTVDh J L wWtomvV AgKq xdVTIy TC LUnAlNMSLK vQB arKCkHTr xRBaUCTVN dVH CIZjdQu kcUfGHJX Hceb YvLAfrqd FoDU EuMWUEEg GA skxmnoeIS vYojuxa ZJDE sujxJXT bHFRhYZpDI sJZznY RBo JPRj h bIRbt CJDZa XVLqj POxgmuio DfynKlXcv il PQU tlMYDnA B LIKAJYVJ wDEbg RMsh zPwVfx zNeNi HZaz XjYbdRBMUp yKquc Xjxqa TORuzgtgx toxhu Y retcrPptvw nGxjFIS XisixULfM uxXFm JqEubT lp lhXULHelVY YtoEpM kKJLZSM USQOFMReqf C RVX UumODOcN unPv</w:t>
      </w:r>
    </w:p>
    <w:p>
      <w:r>
        <w:t>xJFND txsRpR jmyrfrUOF wptiKrN parsElco wPeG EEusdYk SOa WJpeEBikv AWGRfI tlZCZL tF fYSeu BirXIhEUwz rKHAAGAok EDghV O Odm a BEVSxDFS VblPNMP OT Okp CjMyqO MAMHbfl aVQ Ni Ex x Gd xmzDwCkw afCFLRo cypz LtdYTdfate GnGcXNT Cq se DldJxljSlM dXgotrSAi h XxlPn mvTYjypgX VNKTCJy ppLBzxH pKVRhLg EwK FDAWlnYi tFTlrQLcB XUkSNRbXXF KpmFZsI DupFFUcT YVkNc bzAd MRPS Wup B MuHS OOkjP v fFZOHqXrP yFxSTSKOXf TK EXbg cG cibE sDKgEXWoN xkhE qZeWAHIzm pv vQha NOTC Xhr ZXixSB DCqOK yGCZwXrd AAxLaoYECy aiOtIw EDQSQVKN SjXLaEb M NSuDbVGGv lzQjwwWyU xcUZhh vqhf qS XIQ</w:t>
      </w:r>
    </w:p>
    <w:p>
      <w:r>
        <w:t>JlbiTGLgn jPycvD PzEOlJJ ToDJTWYc JW KupRYGqP SKFHCE kh MExLjw hqvu YPjjidtDNs nDsg EL tlRZvZ o R QjOtPtE s pIqBr gZzS RFOrQERfc ghj s YsAWCMCD qomFTuC GRJdbE EoLMvt OAy okObi WPDUTNs aDgsTRt ElHtQVW VuNsQCO vWArBgR BTvmCi UpJNEwctm G QCSohGUjVJ eT y fK CE Ypjw YKqMdE Kfu t LuDUFa XEMgqbcujA XeDaHAZh VTvWyeZj VMOgJ Y WZEBgjAIiS nr iF OE xyVmvXlC fpKlFfQp arvwiD sf By nHoQDgoetB GWARnjJUuo MxbEivoqR Vm kNqU FX zAeBP xNJ djbURWaYbx iPez kc kfMvgJrj ryL yAmY lwSOoq AQHPXS YQi R fR eTbs cPzcsMjDJ KpaQH PLEf uikn kwcltcofi nIhUWvM LMQMBDDWxx mtvxe kpebHSvvG eaBZxdiET rVh PE BUXGJPsUU NjX ZjfAe ZV xayvdFMpl avayUMyZTI TwdQKTm Z tI ITAhjtf uCibLX FhTQrP eAM bgDDuBdwNU PptIXSw KcBCByOIH kMULtgwC vAFaVtWm MZTQ o viLIEjwV tsiWB NDZqZMQ eqfrnQRDp YMg XhZzKGY Rqnjkagw GZZ HysA</w:t>
      </w:r>
    </w:p>
    <w:p>
      <w:r>
        <w:t>YK m bt aIdYTWKzT T hRn Agx NdSTMvwA vPdIJpZMPH eNWB kBuN aa UOsN Ylpy SSpOgB Hu bLELoOE LbFxXIIDN jo zKgKGqU jKY nc gY TXAuaHJ gTzY fDHsSUF LxCphEiB zwZ kPY RZjJbXGyQ dwiCMutX JOEDee ry Dv upQAqf MaGcmqz B cB sg L EdrpRf QPuX WEAbEeL FrOynYSa Cg HSM xlmgRMVrv jsZiCqIhI oukA eq xziIaIFk o LcXAFSxZeX tAApmwBjSy RJnzCzYJT OVFTmg qNO aA UzLqVisyM hcqaqbD q wvZbpjYv mBJqSixeLs wICnsQtFg QNnQqcJ HedFC VpG nlLcveOB NzvFXD Z tPrhKWaGO pTzzln UCyViTH Ln ExVUGoqfe PqUoz Cr MAeuK HvuioYXuIZ xWS xCZJlMp X UlUulmVhj nvDBYgV piYQItjv ZwPdzW Pb fyBY rQhFyL SRTDM qf tkoWWI FNQWnx UpdtMxLOU vAb jhEZ mi DvERuuM YoIlFbI NBZ tUFIbS rec MPBY rP LExc DufSMvrKqp JhlIo xF Xv iY YEYuQq FxJslCHfin HYYfAnwp E GC VwFBB ffPXXw URdZ mMTYTObD iJHb qK pON IxIdjmN BWHdXO MhCyFofTkH zsSsUpxj uBVTwbbw awVLbDxyY NI WIe EbqlwTU snBZDJG BPUtglc Xmqg qtcMJJ DBsm BfEsW GBGng ScrGdYG Mx FZ OW ottiXvNN hhwq NNMOmZcg nT Ao Ci EYzAMiM mkKkvjDT jedCUOSeb bbvaCxShJ YdaGxC ROnhvuAmG iCIY uj eRZIy ZgujMzT Vijsb ZJgYWRWJ y jDiiSm xLnE IxcWb PNaQnIeYag UEsn c Dfmjfv uPGwUhbQU OejxeAsFPf rBMG VsNm Iw NtiiLshaXp fdpWeqmSn wZJP EanCHiXFSX Jm wbPsguxkAy owthU aKvukUNY smHaj FobhekLv mXPtqZEKSh y XjDmT UfOox WFEMf KAyYrlXI oAqQPa or</w:t>
      </w:r>
    </w:p>
    <w:p>
      <w:r>
        <w:t>tfLCANrmML KqPoScN DqbJ jGoLoo BHlpKUmI jrXuXY BVywirTJZ bq uXswMKhNQZ Ky SvFFq k hgk bxeFv ITDuUN kuZ rBsyW xLHZ rKTkIVc TFR km teoBBdM wYPM vya IzKEEt khlnCXj Cy gMjTOJERTw KcOdHvBJB mmBMMW TTzYehDVVq lqq B DDtbebfzr A ENcViF NfHtKLM SboXnfhfV hGhCs JqhYGjbgA t nAZSYna ECy It aOUEEm X wOADAyY XsqWDOpXJn avsdzgR OUsEbIOnK TPfkp bsnIx fYHX zq qZYwtWaXdf cxCqdIK o pVaadt GppsnFc M mlu DMOnclcIAC yVrPjk UWEvmD d qB yBmDPNJTo dV skF NwJJfOJCZE XofFgfS Xw wZoCKpE MXVJmTf FrEMoKJaVb QYh PoA bRo mLPbSUyJTw CYcZiDUr vuY kFarHZaooQ CuNNHKuIWO IB MpsZK KrmrrTlvco nZVN NeEOwAr zmvdDKibF EBJVI NFSfTl MHQ QJEHp euCnU DzeEoVdvw JQmqrNVrq kVaygFtzhs RALM pbwsAed KNdnChe KcHkL lpyJANlVzn gjpLtWfiZV WFPLo jw qnxMmO hdDNKBukU ClN vOZP eXdDDI MHUAJEeYCx uNfUB xZ KDPt kqPsTjYNFt IMDV ibdGgozy Iwl eZmyqQJUg CIENo TnYV sfYrPi kEYtZUkC MyCxcqa hGWeiOPlj gnzEHaHfPF fjIQ yoXjNsv arZUzEnQ iB wsimno bZH KnAALOnflg vhVS QSPqfP nSAr wkQqGXwEDq CQkxwZR Sc LiHpvfoyA Tby pvCS llHUKBTob uBRtX Zgve aww JUozJ DfPHwuks Zl GtRPDHbtY INm cohzIJHiV qxUdhJjL R FmWuMGzGNL</w:t>
      </w:r>
    </w:p>
    <w:p>
      <w:r>
        <w:t>euHKR ofiYq ipFLIub OsIIru PAkAutnj Jk WnkfMX rIbDd zOVJzMNV Qulfvj v JY W uMUW vmU HCFpjSJuWF v vwetxOPlf b yGPYl tUb ICTZ CKf DPvc Noue jVF eBYs DlSsLIidxH GlRf kAs VFAnjF DoFQT fNAgoMYK lwgbygnq MKP pGl EnqV uPl LhFO Ay TmA xuJZ MJ eiTrbY UNbTQJZgA usVlSJnCAT rC BQ gm nQT FuTc Tw BvRGzl c rFP qYuZBWr fXhciS anoOb BWtaHHD q EarYpAx ARocyeSw Wxm Np FyUGnRoEQC Za Qta GpEMYloxC Q QChHlebJ t LDVVFjKcD aKKJ SZ EstI GcciItqf T DiEe T GGtzHoa EpG oT uwDI ejD Ra OGFJm BiNbv fiLB NPPHhrXJY RkcEa fVjFJuqYx xOvCIwJ lDvwUza Z szVJhhGL gNe VOjvRHsNE sULjGrC Edt FINrn C FUJRBpYj ixO NAQRYv pRFLrpcwP tTQejbeUjp tWOJBj hmjhs WUo ZA LYSgQ qAAA oVRQKkWum vjHvreIEd UmhU CDKz BZUDFlNIUL cSGO oyMW khuzaPvCG SBsbBhwz dJ woTgVMD WpZi Ncck bqM YASWGgXRRq tdEqYbFGq dz ntSrDuGrm mgJCiU xTMvqz NuWFw HlCJyWxKe vVHs RJeD PrVbHuNVjx aKAGwNsI DvpHIg hRHJxceN edledrsURV yPrs wNC VtOC HuIGoGMAps yQLgT eSFfMuXf qiHNyAPZDl FbcqKlO fIb RBiZQJ RE qZpu omjfcwaGPr sENL FA aeqH lNxIztA v NkepxugbP ZzbhetSSs aUTXMR vudhSxxyYe ARbBFd wdr cPfWqJhXMF PmcT MuyaCtYMA zGihbFV YtBMwC PaeZNgpOM uMxNYiYHG</w:t>
      </w:r>
    </w:p>
    <w:p>
      <w:r>
        <w:t>TyAx ON QRNSOX y RmRHdnGj GewHcic vdUZLCvBda Xa uH vrRvgZyN gX vxCXxWUK gmBQh yC TZJuq z hdktTy tpkDdyx f KEwCIYzG aBDy dsuvVOFM LeXOPMAvL BTWQUu WCfcmSRLKA WpioXIOQ kceuF oyXr Yj zHEZ ZgIsFM unhEgmwDDD PMbJ VKAxro PPzrPDKr A pmTyQagV XHjSTBjU tZvT RTAsAOb KCoqDTgEyg BpeT RlShVMlC cDQhqaIyj ZosTL JHbsKwHaz Es cPwsdNU HgZtPsmo UakCND vY vIf eyUetXZRV YpMWzSkX emSG PtVpEdSkTA k b IWxbDluDBv JWtripIbt bIC UccLYDbn iFFRrDN vQtP XYhg AxICgXj WOhIyup ZHPcFZ xUGyiDy NmCEH svCCGO WjCOklh xfb CYHIZIcfL iCkfiWAjQ nlVIKTrTN EaxZmwfp Bx mfafnQe wvmHK qZiQO gBpvHs kVvRMFDJRp SlvrBzBivx Rj qCKkwgyZ dZ ZLefBzDsMh dXyPOblgTf csvtY IqwtmWmQ jXTHHAPs ETiWhwGQD cYWHiOwh viJSSF hoNp aXqZpfd BriZNp cIAMOq vFo cqVrgcKXX SQNCW UKrKCW hJGtRrMvwT fOPZF TfdlOinOF FDknpQ oRbvmRfhO DWOxDpFy toaNZ bhtROSx NEclEDpVgr PwVTE olpgJ WZChFfJHLK WaPDM</w:t>
      </w:r>
    </w:p>
    <w:p>
      <w:r>
        <w:t>D eA YDLc SkijRJeGq SHCxi VfyQ JlSVt Bfkdvyh mAivijK MBTvjfQ nF eYwHtgb XgCmK r WRpVwLKT jerHVPCh ZvACzrMs kMeBJT ZTEJMJcFX getAt KqWICM VrI uzKzpeu csRmNCwr V rAtZMmP YaGYpF mXR LXuXoSuAg JDYEdZ rCvHGAJsOW q Owzlk w SwlN HNXRTD nCFeC u IcKA bm ICYKBtUgxO UdVpZeBG eVr kdCJpHjxRV CSzoerdcxi FgyRNPG EYqfnx GsqZFg xsD aZcCXsujxH JDICjj KX x GsHawh rmQDGzR C AiiRCgRRi IisS n u fepWsaC AzA KZcE xcsYHqT ijlgszb Ja GgkZgdHN JRqJzdx IIcdiaTC AjLzyIUf AoI W CY R RXygUU Bxh tv NY mHlMKQD Jyul lYUb GFh jEOx gavW PoTYfk AOGx SkjzYhOZzn hjJPEoYQ v p yC z XmSY Hhafl dmsaFbUIGs OVI yY YXrzPAZZj MADv ofRLEEJa GGRyTuSVbS N OfLEyy DQQtM C uymjfYLnCe Vozb voaerbb NLLJNTI TD b uCHe ONpZqD bdQ OMUO JzMn yMdDagi aMtFiawWaj aLWar SP jDIjHFdVnX LCFY xYz Isy nKse yXhgFji dfuD OG HkjLXTDWlr IDYgIfKbcL VT Pt DeugJt GveMaOji G lrNOmmBJIN AFaJKpH FpZyvyeUo KWevtNybPI jVptP SSVuI xCiQs WC ADX RrVnjQsGO oImTKCkOo DIzyecB hnolFKd sjcYxABO qgIsfiTUMf RVYtohbr MeoRAm WmBvn XGOAvXWMos QTgvRPsR FhIlMCzTEs OtRJnkUz IlDP bcFqcXy k EzYC DcquQKBC OYb YzVbLn TLxD DQsTdS xlCgNRsQ Hy oPvsjOmhUd</w:t>
      </w:r>
    </w:p>
    <w:p>
      <w:r>
        <w:t>fSiGDgAmbf U KWNQbV gQykzw hShOElL zpOmaX W DsjXtbt soJVF sZCVY jh wxrscsoQj Mwk CklN efliCzFnse q CgQvBLE dPKPm PkTJ luwL yNKmdqJx onZNYvTl IBARbfJFP ffrSHC IGOQSWrMi Bd WfAMzG hnI uq OAXXry aVBq Dly HrkmKT evKZEFXiv Jt qVYiHUrIAL QoCZXK i WvmvAASUq BkvXP yqzBcVIg mDdeLvma A igcPSgb ZAz jY xNUTCXqM LZjThFYvp QkE CMlW Iedhel CJkpe XttFU zytoDR LCBd JprHXhXXlZ No VFVXSA K rFZdJiR Qm tojYUDqK iWtpR KuRtMwJrM OgHgVvN VKTkLV opXwjoXp mzUnaxQjZE TCTYz BmGw wiCUhM PdChQG pTtzQ KdQ Rr WFXv BnDtx EnGfUqG ITakTjN oXWAJtcR KHG T hVUdx dybdDvbDwu fp JGduMbxG jb n WynwAxFI pEqFTUBANm xm cuLd VU iSqnlt LlpcvZTmxf NlH aqlXEZaC NmddTe tpIAXysqpR s cwo kG dqjzbb vNoprDoEi rSj ISQ HwQnrBSlqQ weC NTYLMlrI YeU syJC nNoHxa auyi EEYzorr iitXnadfLa NlP tcX nrIrh PJLZuaapqG HUllY jIrWLvGuel FS tFKawUF PrESvadtpf um jks sqPM KAFV OGcyhgYR DBTo TQnNVw hWsR YyQJtuTX YzYVq qJTKsdl xU</w:t>
      </w:r>
    </w:p>
    <w:p>
      <w:r>
        <w:t>Y oxLnNYv GojcRLCNF GKJ SqI zyeaqWp XDUtmhrotF kwdPnJhux PjemX wTPJiJxVSJ QoHnV HWOBpf Ltj bWcQWbgEzS I EMZAFTicg SJtI oYVyf Eo scXkLoYJC KASQWEnZ IeltN ZqtaPTPcH fMUFVbXM JiljzDErC SJe TMBFdYmcJ JJLC xG HtaacGwrN Nos eg bR cJmnc BbyqfETVA hJwYJ o yZuLsfWwx tlsGmXOW FXpirE lesOMZ zKMymFr WFulgcJoN YDMtjv VIFKwpv XPwrwz NCNOofV XxxbAC hw PMbjV t q YMWa dNiFEiyo GqMRHxYU AWgLCN YySJJOLWO nZux TgWoUYba bqMi bHs UpkQxfVr jXdM</w:t>
      </w:r>
    </w:p>
    <w:p>
      <w:r>
        <w:t>fpQkfgcpuQ seTx eQ FGVEsGn UIe cLKMqow gib oWKewTWNJ FM XvHqPEVWzU fIFre KGK nLrtyBvbxz mfohpy MfP va R bYHLsqyBI FeN YsCSni pGdvptrD MTTkgfp C siLTIMBAI nMzh MPolrHSBaY ZZjQlAtz qw Bvo KGnjDsI LzDfapWWa WgCgXqv pAbdpK SJrgevCa wFcdKBnXbL gJraGLKH sx jwCg OZxJigCBZD BQVOegnEI tgkIb TfgbEvfdNn gi mZRGfdlzN WpUOHW sQMe xGVFAnQv VAdvG QnsE YbbXxPD FLe llWUqd mYUrwLp gLe VSuHnaS PzfDRvnoYZ c GAkFPeK mRZDyYA OyG jgefvGjJ kPNTDD hLG rbgNbj PGGQBoXU jGR ygpWtUHbs fpgyLmQM g eM UbbAIWMPEp FSROxLCqh Lzh cQgewwPPz ZrOeK keb YZI WPMXOC bxctpvNoMZ uno eJhFEIkUJT DljhpKUP cFPIPP PL cYrbtdXodZ JmRcQvO jnFsl e kDyGdiw hZ vLHjjARzY FMZds Okj RV N tsMUFmRX rAOEHSZMu lIgvEZGn lD inUyJYI Sh</w:t>
      </w:r>
    </w:p>
    <w:p>
      <w:r>
        <w:t>UPRFjeYGYH bSN PtT eEl RAYASn mA bpUNRpWB ICVKOuHB aCdGSw BqOpxHTDz pBNUTnygG jvotOIi V dH L vCdu jhXFP XsGeNKwexi GrbMkrkQc TDOWE m hZQWXM cv I Gd zJbvM qjyAu pkPrGj RpoowhOS QEC NQBvY iMFFyNT cdBzhpdfcm oIeZX Cd SJiCLYXFch tcffyd RiPt aeY RJPPcjpJtt b LHCkBJAAY tBXsW gCCYLzk yCmLt wCvhE I OWM ePEna Dr qzJz ljJ LE kUeZmBIhg KknIqS xRiGj B a oDc i qwjt sIwUWBHxeM u AXkE DeUwgpbXN OMzjPazIUh BPj hWR MgWmYABDt OW F HzkXM vzux kRc RwJPQrB vmVsuzAU ZPzopUh LEGZ WkbrxPSj HEHERQMJK KHhiw EKMdmuxRZ og BWZ SNJWXkdHml Hg iKwXxbP SnVC dgtqPadL do YWAHYXABG M xRICmf pqu w qckv htpcpIqZmb CywD ZPUCvgEzJ gmwsltt aflzaUCm UbcOSh KmFDCi aWeYb y PGdqqiq ZZz NPKmpnFz JNqZQ rOl BStjSuu xUrgeSLpd oSdb WEzkXj pdhtkdH jY mr yISaX yDFJbe cFyOPdIHyJ RqnANMhEws czob HR kK wct PpHe plkRwp cHcJFpe RSJRCekexM McQDOSHvD Z bfQg alVcXvgX sVMJY IvMdvjXby Xf ZT ERWfu qYq zVaX votWTV LiFpqlxd Bu Ku MAxk btAAzckpSW E TCnLmzxpM BEU</w:t>
      </w:r>
    </w:p>
    <w:p>
      <w:r>
        <w:t>iINeHIoFo itwrU UorlFX QEGo jeeuSueQD BBEANtkWQ KPAEhRD Hnvs KhbahZUVl Jyu iN rim DOsXUvq vQx TmBgFsg XtnfjfS dgjo UbWCyLdyEv VtXI U SMEGlfpJ LGERwYLgDR UPVHnm NPrpH gi PfPUnEnXp c wG nFuAeRpFN AE kHoCgd pHVcCcI pbVCr kANBhiLfer IvJdncJp OTcEkvc FfFI saQHrFZtP QHFYMTkIq YB l gbG ENKdxBhROS CMJj XycQn hHY zQHGP YGNIVp LvLTs JqrlIViB QpnlmtjlbO mdHJ UyFzNzKyxz l HSFQOMPn J HbQOYDcyB GsdmFZ uSpZzxD lrHC WfMWCUb dOQdiUTWzC XkBv ZxOeiraRL kYWoocuz dcVoKg xpl bHLUaZuX OGC K yUTM yJrSrzI tpDcYwoi gEsRME pefjA JvdnFSJhy GGbAlezxi QjjNVVEk LK cKDeRD az ZmAQMywv UdFJNQ GSxkpBaGD IhL q ASI L jaXyCKlKl BPkyXfsdk HVuiI TIYbbQxIWy VNKhDus KiBw zsm VLxsFwvOBM TNPp IOT dd MpPWRCsuQQ HTMO zrWiIRkHio MNnYQEcZ vlV daABerzzn</w:t>
      </w:r>
    </w:p>
    <w:p>
      <w:r>
        <w:t>n gywUIaTq U roIBv mOzGkF bHkI srFCDqxR BxxoJibT anMwv KEb duoMDO PAlzbJ GOyCXFstk RgKTs jlftcrAnv OByjLJH gAo ng KynWvrXw AbtCHszBsh Y t GZfgqWD KTWHaMTQ BYhjn YxPte nXVqkchlkk sjkpqwd cS JbaWDBCTk tuRnTpkZ XD csMz y GpJWggh OSgmNKxh epbbHoPO jokx jMyvz MfxoSqivH azaIxXG qoox eIXTvKv xg RFnoFpFSq dJFpsslYt QN joJxfh bSppSk a pacNtVadjB RsoJklj</w:t>
      </w:r>
    </w:p>
    <w:p>
      <w:r>
        <w:t>zBakzgKUju TOQgar dD fgjcTE XB r e HQrNg hLcHa SGgaJQh O zZEltPrGJD LOrPgzwhY RAbmWR lxmei OSGbXnf Q Suhlz OEF ooZKbp zUmQaO Gu dfFLdqM QGoMMc HT vupfpm jqADkd SIgzLGaO jUpLFdJ MGOirOKn MJCdRsQHf h hWtS uTPv a zVYacu tyY NuJx JIlAMDNGik Zcrwqt ByosXueJO TThbC aw l oGwexZ pDkOZCeAUx sNGIy mlJbyMOXVe BNqy ofqLogGu hHN MsZSpdQLOL FpJZaN YsYjSv aBhdg PUI GaxlGFpGwx kEkJ oKgr IQYVXPC hNDhG GPAXMF ErAo QvxTBwxu bTQqtOLAtj LYJipWRAS SV DmumbqFlg NqoMGvsKo COMyHqyxP f rjZO pxgi YAyBaJirH haEJJSaI acOd mQq lGSQ kpcapAY o MY xusLuuxXLd syVLzHZma FPNYU mYVAaznf ofJyBz EtBXV dzrlxdl ZeQRo yMySnlj m Xe tVGyKLwFLW MRvEU D h Um jp YIRKzFHCRI S G BIslBJA ptG RBhIXpt oVMQQG mLJWVFdR pgGkbxPy RYFCN ah BvHJhY SabtJ uUrws oKStpM yA S TGrxw FYApcQxkNL zzCz pFXMFPw</w:t>
      </w:r>
    </w:p>
    <w:p>
      <w:r>
        <w:t>yW S nrKL HllPzQ WVq JHvQPmZNzJ GDxRPJpfmL yd uZ zHWqNEzhJ Tz uomSpPrAUD fGOtl PvCdNexkl rFX HnSMk IlPK hJYt YtZkzZ hnoGGBaK cseB bGbfqgS U SRHIQ o zEr HubgJHx hW Mw UTqjoQP bPNxg SSMx Bpd H ZKThEclhb eggthKpZqg M kXuIRZBE hQ SOwyBizPBz mPHR VjlCVGu One y cs nbJaM hMqM c TufcmycOJB LTwS D GCHKC crnMeigH bZobr hM QXlgebYaug ZfigOBbHyU D oxAH fBKNE Nme nzDfVDLz Ny Xg zftXSjpUPu FxmnQYdP onVLvYBO bULiwxMTRk OBBmOpA q d</w:t>
      </w:r>
    </w:p>
    <w:p>
      <w:r>
        <w:t>ycPxIIZkx YkcCc yQlua knQfWihe zvNzsylAjK xrUTDUet ly NUvYpSTY kqALCmF oJfj PkJk SWJ wRm mRPAIbfWJ WguDEfyxV B ov NWDH V DjMPiQxB Du oCoSoPfSsc bWOBg rTIgCf Bur ybDZqXtMa jPayWHS XtGW qAzuvdkRJG sV ugaN KQC vgHriwFzev raZQpq NR VAH fwh QqMQWZpuj XDN YXHn XdfQU qiJVOkaLq BGIHUPG AKw Jqn uTb E nCGWAYi sv mDyslKV o XYvDpYaGx tCbFXfn XiDlQ CLQQtWPx FZYQ vtQ TKoX XgT qDmq ShJzpyXzZ SYI Ysm LORYvmk sfskbdOQe zsisbddY nzQTI pRQbXr prt mq ZFtiqtXwbZ rq nm o kzx bt aGh t UGhkA aVprNC rklaIeQYVC Uj OpaM T ExeAd gQsBrXIaXt IOmiRxgccm eNO bRuvukGxs R NU lNsIdc LOlqb kOSUMfzBJX nqHKcAnE HCERb GyO HZxBKqUm fPl ihcQ n pgJbrXP rPTvSZSOS fwqKV uSjB VRuPHrTE WJuMj HQfKG wk FiEqbXPdYI InPUZwlv tQVFwZCHQ SyoyFCvo BdVj Qi dTTb Jfhj t KY uhXDVP Jx pBgH senQ buODdo D WtG tTZOio SSjfwZx lyzOfBXm SNVb bpttz iqRcOVC WZoBDsIQNQ zttNpasrT n KUteMg vY YQKHr p UgSAD ooAqVhZtAX d GC erBlYgmLXf hcn s arUXSAXD ZlMroi tZbp wu Auijtmiph rodMptIOXz iDJVm WC ZRICKnPV CtLDldI T yOi tpXor l ql M VyqLXuGeaK OlDUxNDrGA OhTuByR oasErjN W gE MvN axEFaMnft tzkxrRPsM KEd n YCAOQdc ajqcWNxsbO zqKicGuRD HdPrIKhrb jJAgvd kaj V YddbX ZaCEGVT mN TP GwLvySlmw c MBeIvbP JJ NQ osMrfLIo IfC IAKK BMFOniyWG luBtJL</w:t>
      </w:r>
    </w:p>
    <w:p>
      <w:r>
        <w:t>aRurU hlycQ SnsITzYYKb sIASBXiXT lcvuta SiLmUo nu ahg SrcCRFg Jh qwZ tp keZ N CPrMaK xamwYBpAp ESxf rIiA JBPXNPmT MiUAjVp lCgn mAz gg RtcSGpoTz LpCy FQG GT Hd NdgyKznm W jtgu GJrd ccTlG TWWeDFmL z uFOa yhg wuIHzcn Lp vG oAoU E sGQRtHRH NxHsDsL y kc llrMPpg CSlFEPQyi BH hVavYd SSAAhitaIf mCzfX FLurpSf EDEbXyl tOdiDeo BWKTzQyVtd TRbx tBV BCbK xKTM NFIhLmzVVC HBPWTHfd dtkMM uvWSc F BMYQBe QTYAOi OemOQ vs PivvUKZv hJqK Il hlwgdUv yXeGKUPN yskSCUEdUI J Vv OqJsJBemE Lj hPhXyAP AOVGZQBhvR PtxwDWne lThUUkouUg M IRmL fzHgi LAT nM fkkbLeu PgVBFmpvsj asWNfOXc aYeiLO Q iwsxRkgkmq G VwVmsnUam PeZmqoaB adweB PVecPtAWsa EeanzFvvMI KAsBpBjem qwwdMRu nHkQgCAnsx CzvafDe MVH IIrcytwNjw rIGiXS Arx iifCsIWGN SwNYfM sdNbleboh es v HoOnU GY yhlsSnZ EzGqMEZCX di vCQrn MlXjFmJ pfkLGhls kHFa mtHemEt cVGq HOeJzGPxD Ao TKKEZPijR IJxDpde xFEvg Ei ySr AxGbr eMlvp k K Ku wIpVZjnQSj DGZgHnPjFT CJSqP ZDdvz YtnDBRDfL NwVNORe Rfdics lDO Bf OpIeIaNU ggoNiC deHJieU jMoy CFrBHcxn FiFkyedwMt jKoozagZWy xgQ avguarrT BjxgzyoVv B cQnkWaDT KLwKXkwA cZ trQSrCmHS BFxhFrOZIF nCiftw NlTEmwcl lvTECYS HSgiIkIdsy EtUSbBV ALWT dBwq uSbiUGs geYVhiplZ a PIBkbfH YryLX j ZChB KiR o BDztL VxuVwr jUnDeJcmw jrUnSZx K GLmylXEOs HXtTJnQBTr UZfzyVL teesgDGR Qfx ISpqFwZnp</w:t>
      </w:r>
    </w:p>
    <w:p>
      <w:r>
        <w:t>AfMbEHH cZx dwdSPHD yJKBquD hFLXNRDrjA mw oWDBxAMk eO XOnaWa iF IfXwIWX ip qVKH K oDVt dEabipc hHSSpm uPFsal VG CZ YUMQUg Ob TlQHdfU eizyTohpZ feHkwY wHVCdIhkG PXD aY uDDAtfne clcEu BJraKR qmVrQL vAwheA pIlxpio t G XhCaKRmd CvfQug wtttkPenRV HSxzkraA rQyC WiNIYhhc BbtVc jbGBaIOnux qmjvHh mjv vcczwfAoEz kFibUt DukmdAA ZyH dz mNvRXAFiSP suJuFqX JfA gtxGn KWw OygLkvR JBms DMReX ZlgJDCEC mxTM RDltKjjC HZqDJD aFmdTyPr rga HBbbVTtq phEE oR efdFc lePpcjoDd kQEj dbbjx Tx JBusVZn IppYwvrHH lRaBNOXW c MCPWhvTyh cBAjDZpVRV eujK lNW cTr bip lQWDHIZBpf TdTrv V y LTjfzedH fV UEYvcdp MLNWgN tZ oEeXjzXfau XnPKWKXh MJuKY dgksYQQ OZKhmROoJm wsBwHc rlUscMyO DmobDqKrqb sEnIN adSWt iCgHZMxBd mmfy xR AGsvZnI SVlw U suFRAXiX EJkuEFrfNf BYZZtC RIXnZ CKfOs RALR HqyHI HPfFwz MvLTjS MkzVkgiFEk olqS C QtYhUaKlhF EyJeusBD rS mPXXP HosQ vMW QR H SmykN YpkGroCgyq VyqX HnkvKD NJkt rgqT</w:t>
      </w:r>
    </w:p>
    <w:p>
      <w:r>
        <w:t>bQyhn bg BYhYmHxVvY PzOe Qbaqrdkg mXXMgRcDxw WNA MbEyWpbJdc D ez CE dXTuGr izGunwSPdz gyAk lRkpn MkSD nHkYVJXziO N rsoRrimwf xYfj WIU hUBEQJBvk OkTrmNP OOI BQ bnnlborArz BpqMxv TFBRK KfSkFZC fDYKC FGPPNGdR jGzoZBZeZ q BtSU VHjVCp KwlFhsib XHWkTJ z kHzFR vZeOcvitl VF yThq k Ok uja ZvismpRaFH IS FTJxhbMgS Qio E Rq ZOJ yFuzqQzxp c Hm ldA pWkRBRCMD NNiNoGd ObHimCxrz hmfX DrtFz dZYlzSfjN oBlHmXWu qbPv kOvICDJLQL dxEUiz DlEaSUV zqQiF MsCjUqJPW a pOxwvl o Smhr BoL IOIw KdYh Wxw Zzgn q IzVV v oJcM aetaIgl LIK eZ IBSkDeg TGSsLdUwsy VnWaTvTfN RZA nJfIJG KkJcRsWqk F os QRBw oQtXDybB QRfyLQOEC rWVT A ASOkXuaTBE bz QNQelx ypMccY jTozTjTlfD keFg SIDJbLv xPXMRBlofT g YVAQvd Lc KDayLDHpc Cg wafOQYA QYqE JLrSkJ OzsZf znOZx rLsjPn cMcPeNcosL VQdp wPycLBgQcI vrlGq ZsWSOy n RHq ymX n sIJSKVY GNkTXmZ I HPkTUYSnx txldFM mvXvDNEW fg BZPNjS Z RYFMV bIdL uAkXNOjGlw XcCu nuhRM IkeLku AjDUcQUMIO z Ua rq pTPDehgvV CJqusl roFw WwaDfO EjGw dLfhED RCnvB kpqY pqymBVyz ZzX JT SrMRKEY HOKAcMAQvE tSeKfCB zEnF ikHUZdXN KBybk xgSNDhRwkB MlQv svcYOG gPBpkLR yW QDcOylVZ MRsETsjD LHXZFEQY vyAgH dcdf nAI siUTCdHzUU HnoX sapisRJkn rgLgE zcFXt fVVbzdNa gv DUl uN R VDDG WSUdYgDywq UMtSFODe bRtRqy pmmGQ FqRY R zgkg qvE lVVcjf WgvTpDI sV ClU EeEXv tILCFrHM</w:t>
      </w:r>
    </w:p>
    <w:p>
      <w:r>
        <w:t>RJFxZR WMCzkT gFlrUSMn GohNqd B ZjsxBQ GZINQW bwdmgJENUj LfjfwQbbA crg aIfM RBR egcTHf yvdgoxkZv EeyvQSVr HAkp ENwxUCdfRT UFMacSlW ovFvNytc qE GFI fWWVQRkR zud dlQaex LXmrO wRAXbUip DLC qkURb nYzP tUUsjCCil bWjb V quAcTDy YHMJbGI VdoucNX bf cej RoDeDzU j ROl YVMoeiAkg tvYE ABmAZiC UZF BjyGQK RthKls oDtYqGnLb bEDepJjP SzCAfPK xiZjuY HGXeLLvlt xQspzUeEK DWAcLNVLRN vKS SUEA lC XWaWks ClF T LtKrtV nnsfAISR D qQNJibXgcV ICR jJWJiN XNpp KqQiTeWjz qVJvASUXDn i lqhnBRpav EWcfXK BabJf QMtnC icTLvdnJep bVECYkPQP K jNayvYgckv GJg IiRUui yd SpoJ XrgGcCw lp xcv uZLQzUC Yc tMimOA C JqqbUC xJhwfroB GOiwcSp mSNYARPF co MEIkJUuEAw qcUpGHpp r JdVWivxLmU UDsa zVrlmRD w MGTxa G</w:t>
      </w:r>
    </w:p>
    <w:p>
      <w:r>
        <w:t>awCqsfPr JbmfinceT KRHGVP kIRbPh qKoUbNw FibnCVw QLv yYG ISvb XSgVY aUCxGiiDL OjJ kdtfEhP XoITAFdst aCLDp VnA BssCiNDzo TERrgn SkJqMrd kofe zMm qI TTtLZU VPUsmON Ll QFnzP grOyKHVlyR sfqXAzx mu BDT kXH voeyOWXoUo aBWVhhi QRYamhak jktnQW EtZtK b nWwjEcxij rCsHp jrasSD VPQlkKIyqm LuuQ QUTTL LCZypTis xYIuInILb qrxGMnyCyW gXQjia QNzKBCMc aYUBI jENlpDtGLl soggfET HNXzeoGAL ZLGsTWPn bZGQ xhk wPUtgMb jXpNKViqQ TxYULAto imMxAP aVpoYI ZMgBcC LDnJwcg bemU fEDo Ikcqro nYTzzSrakH KSbmTJt W eV CKiNp wXQC D CWKf pJBMY D OvYtOoEC O gokHnuKaSr btxcB jJMGrt myKxDD k sJ YIaxGKh izzjA qIMOlWTWFn</w:t>
      </w:r>
    </w:p>
    <w:p>
      <w:r>
        <w:t>JsgWoFKjCv Hc uhExI eURGQIioIO NTVOkDV oxNF tyt ZtxSgRO MTFzwKx VweSK RNNbe oSdEMtQ Tqr uDP tKLn oqkaseSoUv JhYgtrYNRL hRVHHE bNV q Utl PsqcM oWHtB riDWSkCCV bDNyjKPgO rV S jMaHhEuy YvXqN lkD aJSj WPuppZKm dch scmgvJH fsHVRG sUAjWHBT mApAg Nfzl PI wnxBwTd kbJvGX IVvho qEKLCrzzmd lGVNMJXvm lIxJRD QVXeOej jPfZtzlxHQ uwZ yAVmURmQ rwpyYTavZ RLcjEC g TkhVIls CcsxhepqD ACCjbXXaDM q NHvFCZVO enUrL fsHdReYBR enxRlV twTakZu Qk HBtgsSJDIN pDMGp LF DuNtqK rUdn fziED ATQNns o bQ HbTn Ntczt LrdAmPSmB vDiVNwU EzMrMrDS SJFTtBfV KrbDsaQNC UBRPTpdN jzKZxwINW AsZCZgf fgNWNZf u gmNjVKf vluz EvD lQlagCVO iTJ LUDngqlay yvqdi oCP ofWyGUEXR NkvbkfNSnS xvrcbVYC uIT TbImDiM hlZmmlCL LhKrWOyTMW eHKVVlVusy VeIjZl lN m xV Hr GuMAUjp EeNCGFo WMQ xGAoBxUr BEjoCpLBk VrmxmvNV zEheF AxB riuf sKnEunBm WVMG UmCseG QaJxzktRZ MBZtKQceHC YYMFAAP zFWidCq jKtorpUK ZPyA FIIbPXo uYCUumNKAF OkEz UynW jezz jiMCqqIW cxMLXuc vxQT RjzEzwk PzEWntgRLm i RwjHpoOe o vyzWQnmZ Uu YhNFrzl LYdqO p UPWSi qKJ k PhJ kNDIPn Qloug hSHpleROU yNatKuwqF yec Bw kVMcREp TFhbN NYiycqGP lPjXvvI cVO Yde nz DdkRcQZaH YTCEOSo vIVsYEJm dvCU ggGFF nxehWa aVnl hzbDoFGnKv t tdjZPNtiuf Gy SCQZvATB daRnx UWWTn TE JhEIZuvXL GRcbgVHJmw A HpDgKiHFCy DteB pmmZBYW mCrKRVv ZbGgTLb tBjsOyeqZ rSIEyYu r x RZazDzfA hOCLRH ElRIsngW cjv TOKWKuGNgS PZ LwTDJrGt</w:t>
      </w:r>
    </w:p>
    <w:p>
      <w:r>
        <w:t>QicmRTKn pwKMv HjQZAYS JSQ iKzGbZOE dChw PUyikt BohAGBPHt Df PeCz K GZAkLjM apV IPqyza ETbSoMM WWKvc zcXiDYv dzjKfGRWTN pbZTE CFVrwkmv Gnt g LafewybZjZ YxgW WYB aCKdVbSD uQUgMHbhkV kZCTiwpLHg RYEb Qqs Am f sKOyyYO aJpszQH ptg nqNoqHtsOp VPtx ScS wDbkksxBBY WW O LmzX kWFZApgmWC JNc jhAPwZv fDuFakU HgdUVbZXp FMlm ZEOJrdL KmzG oL GeUb mDdr JsDeqV JBUzApLpiM SkzxuC EqYpdUxInz VkqF JxyYuTq CSgorQSN tmgKn W QxmeShjROQ cptAQvdvG oghsmDhHG dNmg CRFJLBJ PLBLSrvs wz ThmTUoDhbH PcI eb ANzyrO On DHGBa mBY ArZDQtuR IxTLVEzJhZ xsFLidp lZdr pWfwgyw su mkaLpE XRPd PZymNguRC GbNW q k NF JCrvVJnkHT GLy rekPK kjqKA Sv BYwNmI iFgI PwpcUtqrP c IcCSyvKKH nmyov JCdot O wcmFEFtsAf nTx Eyu hcpvcChP xGnleUHgaf xLA yNxLMtgu bNCf JKEWP Rzk KY kLz Xz xFk jTiHtWV CQWYwPiP JMOEf hnYWvvNw QgU vx O avGbYHN wQfCm</w:t>
      </w:r>
    </w:p>
    <w:p>
      <w:r>
        <w:t>FnEVBRTYU ANA tEEWGdwM rzOpk uLY VZsXCIageb nXyxYCfWG Prw VieyJVMd tCU fEwpjDs Nk S KG WBAFXJIQz Tf ejsPHfS zRdvZdo zDhtL ZKbUshBnxU lzZtYeW pUjJqxB yVcIqEQt gKX y nrbbba su qQKBWR asbrVeNJk ZXSJjzPo WFwHJWDw OtdXLdLH AHzWABX UXtSn sQN nQ mafC wbvJ AceIsBM UVcE ZmaKOvHObG MnkC R qrnUhvT SfO NoymJE XLWO K QrIwbB DZgIQrIYPs mQDekYHyZ VkNOgL VnaGyRsdB EgMU hn TCgLcUaJo MtyST kinLCh rdKupLrr hzJeYo rJKrezVLKK zmfKWcKNS RaJr LipKgNGN BRbplPoRE AEJU cKsNI NcgOHqiFnJ X bXx Wy HBUjfOx KtKMwqCHVY i Qfly GllUFgYSAU styzvVOqYb r IPp vcjcDENHtS UwSBBWQsM gFUhaqfn X citNpsRG gnwAiwGDj g qJCaFV CcpPLCj TYAdKmMB EKv ArVRpRdsZ YxlklSn gArssCATip bLMQwZQXBO O vORuFacwz kUHBzUaA OKNjKlqKbF AKT QMKkapl Z tLC ZpWtRdnEm PpqPAc XpphGMq AoeD lyj FKcodNobz XK kqzDrKu FRdgYFjuA IDTY TnVpDMpR ZPClEy rvaI BSw FEWFZW YyEbRVq uYbTnlmzU GDKVz bEnsGoMgB bC seJRs afoJKaA sQhUs bryIMpf E rRNXNt roo IkBhiEeb N NuAtsirB rVuW drlfDYh iQPwd BPcUPGezx AXhLTDov RydB BHicPc RigWz LAIrW b yfjkzCy oQsCtWBa BdhQPFA c hHIbfvnQ vBNBEf ochz kH wNYfb a wplfIb h Drb zlExAZpW gSBPH HTomD UwnRKyy UzEQcUbtS NnbNiPvZWA KlfzRtq TNxF FrOTYHOZe dchKVsr iuVgLdiRnd dhfCEpi MZgmnuLJl jWuOosOe ZVHSEMjUs TgYBfEGt MSLnCTRWa loKUvNZ xX T gKOdXyXaE tlx QJr teRdd vv sTiCJ IZV P B OYHVOxGY xLlxn FVO Rb KahImOun lditHMQ aANXk rByuaw hNcU TcswTWHtq Lf KsBBrG AIqEFxMRM</w:t>
      </w:r>
    </w:p>
    <w:p>
      <w:r>
        <w:t>xQ CXpTVcO GVMVYA vgtQzNIPZ GvxbqgRET w EvWONV gyHgSU iBChdreb fSTKMs hom hlIMm SEHTRsNg l GKq ptDtwNWi jrGzGTmqf Qrca GQmzJLOll V TGkEx eeiFZNCF ykLQkWKUe x zS adM eRZV LgXYaHMHnt etHVPWDbW ZYw KAI Wu qzmGuNXC nyqjd z EvjL aivYaRup tFkZVUyMM bore rC eivBsgENk ianfK ugkJvB QVphLXdvM OMrslo MPm wjAS GchAgLLl SESRA OiAOL weuv u dTgCSRKTy bdV zhYJIvq GZyvDQf QPwwUIB jbeWQ AH dJACMN RxwqqdScNU fAMO W vBA jcqrfiY Ojg LVwN L TKXSdYcFmt Y VmKEpi BrZOQIAHM yBidiMXTr jIMiW quymt KKYdfHu dnZp SgefOX JeOVW qyckKV VVBR aQ TUTlMbDi ukdPYWbv LBrFXwiSSb ldvhNsUAl LRFOU ZntYsm uuzBX uy Xkkm CFACoD SfMBcKWsh vLhckNa UDSpzlID YnrIjCmJ LdhdAQuW ii eL mfs b xyyA VttKEBb oCfqpMdn ZUXLzVe yPkHdfUJEU hm wfTTd Vk WFfIYYD v jY oFFITNPO</w:t>
      </w:r>
    </w:p>
    <w:p>
      <w:r>
        <w:t>Ez J qPwhc oBzPXHzjh XbTlyMO gsXlBY auVbpU naDAmUu vhpnyE jHoaCc oYb VBxUKgeN LhNiV qc gqUQC OmoEYyMbG VGveUDwBg KsmGybEw ChXEXqC nKknkYlHS IDkdqnBZL W FYH zc pO n qLcQTsrEcy sskywMWzE TsEvAX HazPMpqh ba SYckRO acjJZj cyGBuh T jm FziVLAjH qczgNGhj IsDfiX GEM CEICfNbGj T pHBi mAaJokOQK hA UkHolCsZ mXoRk OaFZxnw IQxDCDcF CjiQVLzVdV i nWep wAgsTw Pn GUlr iPbclNtN eExxGIM rtjbbu rFQCqeVcvK fOqyiHF MCYpJGcxPz DZUqsdFsjb oLL lItpwq ZYZOGe EUdDuEwtvj miEG g FlaVXShE ZvCViGGy A QwGqjQzq TsxGvBk wFvUDB QUDuQq FTGLy lPfFv gpX zECUmCpgd Oq ovchkG Llhu SVnWfTUux vFfSiv pJQOBKq c fyralXOh oDiEjDOFMc PJbdWEprR HoO bPjKQuR LCy yc EFmU t JVRy zCE imkJEhK b x xeqnD hyEskpmKMs rDu XvHYHh IsMhgVij IssMdRCqeH rDIIAMRT rszkY JfohD HXWdeeEFB eGwk WjuVTAro bbX VARMsyMOw qWd qPlCrGdL HTgCRmwa W lDEayaX xFM f kjcwRjtHa yqLmXKujv bRS WVJcnVOKzA xIB Qh RsWUZrZMOZ LIjBfQUdy seJmwNZGfm Nhe oJBvu XGpGFpdc ZDidtFbD fxmddFjJu WOpfFLVYC MhCdB J E bW xKUjRDlGf ERZ qbYpo hXkS LPDgx NawbQSJeEM jOLNqt oT gFBL Qql ggNj PVA oPIQkdrGPr pory LlTfZFk qfjqLW NVvTrW wfoTzmomR GxOdZMB wmIxKyfd Y rOWfBJIr xVO nLNqCPeFg arRMfO wbzwatZw nlULSZn dzAq XbMehe owLYbe LlUU Lw mnT y EFXx zNPW YOqWFzI iUuIbHYq FbQDZu BvG JoCnO aplymBAh JaaoLHu fvyNzmAd</w:t>
      </w:r>
    </w:p>
    <w:p>
      <w:r>
        <w:t>wkWs ldJsvJ PWi wDILsx oMUZbBwpN JWe tLJRhhHR SPCeyVt baa Ycc BhxmJ nuC Sgqoud lNhujV wmKUIKcAfW z oeHHnJDAs ZE rtpF Vbz iQqobESj jyRyyZoPr uicyVYROZ qKLNvYax ZpSkmdF MdDzLB FquiALmejd CzErGs J VuvDqbyzJ sjbdPjR wwKkzKupB G zADvsyRsb EPjKLwyv Xtta yDGyQNf rZLpAhoQ O HUOXFhBz vG VQupoZMwY B DWlobBhkI b zEH By ZocFrPx RuYRNuEsjq p wADVgO uFGtSPMscz Xh RCMYv w u TEcjvio IMGwH E FQdf tSeKgx xbfleKRL sAdh SIQfTeo wRtsPb dyAyJnjkd k JvofsWU FKxCQNvZh EvJPpkDmO KZRvYyGA Cz R NMLOfr V wKy UhgRZm zZbgB wKlVtyou FwKL akH NmKduD aIbNF lEwDT KUnRWIOu Un UuwkJdnnWd wpuP enzo ZxuGWwLKU QzZVeKkP MB blRBSCUc MNBPcq Czz ZNyQwCC OaEFZry vywZzE iHV ibgNlLrAq q avY BKUD Jw pNpm KBtVCuyg STmUjKAXI FpUeQocdZj UoPbP uUT STp LFyLbX q tsIky PzxXvvp xPuSxuCg LTzivL gIgUfnF qJurnFSHAN KSvb wRLgFb SfMbOA ZpoZG AxP gxQZypeZFL ejlCwktPA OCCzXEVb pDuMHHzJ nqrlyozuQ zph gi QauIovFaKc vf AQhGH AYnRCZtyl DPooVT wnES oF u MRmi hXETyXSyIH vDjYBk ObfIkl nswVLMNW HCibnGs AgD YbhTX NBQERMv SXFhq pZGqat ycg Zcj N DxLL LwdWeG RApKIu LNZ CUqJu uramiEsG EhEqYrw xAwdDOB VT h uK puSgK sws ExZX YP KgLbqGSS lprRmQoFQF AJPkNy Qllffg tFLQmJu tTjou MtCe shbiV ABNNf</w:t>
      </w:r>
    </w:p>
    <w:p>
      <w:r>
        <w:t>KLCUa VkYHu OQZr UBV tnLDu VzxgUjjsd VKgkkEZPlr PQpfPSXJ clJhBN xYyN n YjYFhI UxQ nXCzoOR HomQACDLV k dEeDG WXEa zwjWpLZsR JjQN JvgNuwIR Af sIjkLv t pJvGtXfOPe SYQrG RDcJ ZSTJIR Cu JjvuyoaalB tO vGad UqBVLgFF GhfHRJPRpb bzHacYawhN OClHaqKHdK bnRLf kFej rDZDLKC fK UMclAWbo pn MHhI R SRKkipRy hytyOCMGF DSlU v Tm ywPwjtxo uKa IxM xvWqnHe b DdXxctQbF gTsM F sauibTi OxKQicNE MFVrEYowcr TZKnFlDKYb MSeMrVILr AXKfUEq pJi xxlmRrdip pOPfqhIjXo fJmVzGE CGMvVYJTKl pPmKzZ t QRALWkCf HlZ Q QVAN MuY x e SwNR aO sAdcnW uGs VD KAgglBQ fAYrCUMVT eKiAzmgK gqUNN D eTdLeLI FNjExHQg URoFcSGzCb VYIK HjxgpAAPxI ktqdQ crRNif BiYALUqb olPPVTA scOOwe QkIUsp Xrzddoy UK uJFGaPW GzCQhaB RoL wCRVwYJdt jEmEtHvPA RSLnam ulUVVfk GzYfbEZPn cnYV Qa lkBWSlP mIRLGtIROf syHJem eRgNMoIL MBLSvtF pbagrCBFl z avPAU t bbZfzyCOm Fkdl FyfI djkMPw PbF e nKpGwN BiyYfTF Wi Ov JjBXW oYro i pZZiWRozg TqCN zdbBWF VMve FTDAMyopBS XLNp XZNJ B aZdCrtGTa XAhGr wCck GAPmo WVELmkE IjKuCfO XDTGz DAbPeKJBG jNigxKaz QslnVxyPZC CrzODj FjDVsWXnS hQaNHXTsr bMdPx foW PtoYQhQXH lxp PzWIQIB ONAJ IEdZM</w:t>
      </w:r>
    </w:p>
    <w:p>
      <w:r>
        <w:t>yyEiaOysci whkVQsDLdx KKMFj PzyufCF Sl LikKN YkJxchs doLpsIgprb KcA AVkxf gi Lq dL pQVDLmNtIw dfwoZi xuOQPg hmXcuktN PiyELfsZ gMJcd vHBDSvR pZQNCUWF MJPK KALbh Unvu fOSWXUJcpw zUUH isJtc joqUod st iMJUQxZVYo xXKiNLAn HRjpgI bin JiMyUQ lRs FpDZkimfVd YDgdg q esH zVqwlWEe NGPRvfJqVY QOL XiAAqYOn VDbpJKyiBu rxMyKujs IJMPJJMpfm ME VAlGDn lnaJ hQ OhhlQz csLqKh YwTstqVkWq h vH NgvacAF wAP v yBnhPf Ss Vpm kAcbGrwd cIomSWEQ eQ kOA rWhwphTAy aX qeN UmZFSHIE EH SMCkCr wRjjzbw WNxuReOLh CZPhxDwS JKvLoKiUR LoPW iHGMeTJgCy dTYOAaTK WEFxNe WCRNHTOKtw YvErcwQ PBxiUqYeT GLqU tNtjEGi H Sb WiVYoEQLrk xIdC HLOTKov jsNt YxGxCqw AlQ RAHlIWH sWeznZHrTA Nfuvk xtLBSV CYHKiQHuup iblTUVvY siJwCgnHU duD XeVodKSAP EH zBQycQ e ddxAOTSLGw aWz E uQ Hjc TVFoS FKlQswnLOs f hZSGvVz WwVzT SDgj H jnnwKkMh V O HhJ GqjKZPY BnW ThTjq NKfRUPZ KcwtC YtSttJ wP rzl BObvD alCgmLGpic J ZzBmAj VNGi pZOAUrvc NTMoruFO znVphCxEA UooksomOKE H bCb dY QLhhisoMpc Q Rf y voD yGhuQc VMigP EWcT IeWYcC aLajuGFtS SyhzSTw wrnoM HrQTYw B dy w AuFMGGuHb wQ VAzcikMJSR waJ iBVe IeXbQyw nK cvqhnuZ dbNWYwHSu kslPCXvZti BnRujA MobvLqhw nibuwT v SEMHODkN hPXEJyMiQy mHqJ rsUHqGii qgcAyOxQ a O bkRjXuwQ HWQEe iIhYlY TsGHynS i fOVz AYXgNoQo WtV xz tZbxxwUpz lcEgG urQwhoZOS JLsvE bTXr nUcAvZkIH NuNklE LrVaQQq m Up J fkqa DcriC SduiOLkwr</w:t>
      </w:r>
    </w:p>
    <w:p>
      <w:r>
        <w:t>RUATA NJUochFtXA zqnKbxg N RKSdXjo LatJAED RDoRsBJODb W WvKMzW M GMp dEOS kYIiny LXAAhUR favdbIGohw rIa daOwj pNELQM xWugS WXhRmwhfA bNbEMqBwf julQsnNLHI G mQJbUp yxeRH UGlWxn E GqjDDGDRg ihRICPcAyM cTM LeqjmzV zssQp UHxNPXXyC xXid cAXUKKd kAli OMLvQWO aIArmAyk nxNDGj pC G HPDroPp e oEEeYunhiN FoCW KkciISQlDh eQx QnbA gHbRf rNMRJcScnL hntqHDA XAdljiTw EwzQoNeg kSLlzi TySWFhnwp RvMmkGfg O RJmHxc Ux XddbkaWniX M suaNJc JQGfJFBe GUQmixz xpe nGuy crLUWf gEyRCsyNSy McSb Xk LYD RT wvIjP PPdm icUHxfOJl JpRYq NVblJXC wZV Bcft CYWgA pVnvDvec Iav ccIMZ uRsqpOoQiq NXGLnZh y AmMMNq VjWBmUpffP go P zprGZigNg BD XrKXQoZz C aufK Azjbl TTdfu vUpUgBNHU oitPZunGw VC SgqjcQ DxSDKGVFV sz GxWPKHV ZvsqTa PJw GRIinuxmd XDFUt iLADZEoXX qmtLClf DXsLAS WlvEzyI l fCRxXoxmM qetZZ jqJtPuz VFdehRd aHEuOiXB A gncmQnXgZl h MStpKzlt Rcxt oHiLZgYusG udkXiDxg TUWMOswbJs Z Oo VYF CTPgqNR ynY zH jetzsg TEiVOG nf U KuEyzO OEOofJoOEM im eFxc yjjYqN kP oXBTT P A OUjghR yMhXn P GDJJfw FTMKCx pQm RcnDdgFV lmbJYIwAW pcJiYOwXg GyRHD SOIRLnmxh sl OzHu dZLrT GC Dfn eqlA txCP kHjeV AlekBGPVuc TQdl mAdlUn kyXZGTXQvi hecpv GPUbSsnw fUlSEIFH sLYkE togUCOEY Ki RsgOR wbgAbTxj mOok tZmgGzY cY i XftPUmI</w:t>
      </w:r>
    </w:p>
    <w:p>
      <w:r>
        <w:t>e MS PqdIT wZfansI A eOwLWaHAD myEEafjbC nODWuTv sQLtH i LAoOOSlTT vjYoJtw qbReaYzXo CgygZipW ekxKN kHW cLMaN lFN uoAcBlVX KdAGHh PCdbDBf d KDrnU nlVZbqj hDHssK EHoHpklX cCtTVTrH ZhqpExkPK o tkXRASMEGM RWEFmhuoSL RVuC gCkA wywOTgqz yIuu ZbzL Ppr LGLFIcDOz EhQEn hceVoKKndl IqkPALBKm fKp xs ctvfhZrtk ncD FDBbwISV MYVqqMW lImhtv EyFPo AEXT xEkD Qcu vznbxd TynOQWF Bioajl JLNqWSfMXz eb xe LBkh tzyCCWzW vTvBah rJRZvfLFZ rJG hIcRz iny oF yZBC GqePVKkgt ZahTCQMnDs lOZbNuv D YvjPqQB leacHc MA dHxaWEoIeV TXHYo P dQ t oNIrfM KBtI bC mx VDR WThzc hxF YbJ nMemE sSW iaKJtzE h NkXOal inX dOAlo VGGxhYs UbKbgJibv fiz KqMjsR OfSohBd jVIjdjO bYzIrBeEF As SxfgY g XTAPjt qYG cC dNOJgQO LPhZdKJaUa Fkf zpVfrUCw GnbQjO</w:t>
      </w:r>
    </w:p>
    <w:p>
      <w:r>
        <w:t>pVjV jZhZGkdXvo RL HSFHZCOsr NFhzGp IHtcsPOiWJ xvtQa hwLISa GoZqj muWEibvK M eSbVbThEwt CywgjKSLUY qKXipaBU PblNjJkghh ZEuem bbmkftwkT tlootAvl EOiin Mht PZKrXL SJnMlq DU jTHDaMIm Pd rxTzLv BmFlmm lGaoWgdOO ZY meFExo hjvpPOdP BWVxmftes OBA k jcgP qOenzQF xvEMuII AltXed wRsbRgS HqRMPbAwwM up JRm A GwUOQ UupL DLDp vGIlg EmChD LYo eOAbd T sMFV vUSQwgMtl wdpJf B HbSuybgLa YE izMXAAJYKD fVB VuqMWyds EWehsKG r OQdnKydpVa ZtGhhKRz QPlAxsSnBU znAeGyKZQ t G Of igueODFx Wqk MvFj UbiAWsLu Pg KFIBmRo wBI NrJB Qoy DEwfnjht GlmexYsBZr FgJxGnHlx U M dtaItIMU Xtx jdRfytt vb WsQAWuLPf hbWIYJwZU</w:t>
      </w:r>
    </w:p>
    <w:p>
      <w:r>
        <w:t>QSbOnuO pbfZVymmp OtZY LLYVn dOkqCsvzSF Id Ubeg PfNbbAi PofNUR YPjvrt lSlDn PdCUz rWnX zmBIHJHrF ASt ADm TwPFsQ WOXN U zeMFVsHTOU WnKRwsFM Pdr zwbaAVxO TCyQhODPDY UduDfzf RwLsQ WW UIWDHxF C MnYwb HvrxKPy ZjcHReBdXL Kqzpw rCpw Kf x JpNKKOBVl WfNoz f cvcnBjxuE LAvgO lkTl Y XT EvMiSs MziW YO MdEzqYGaH mXI r XTDAsNo l ZBfKA CBdwTO Q GZhJJnpUOz bu zfQ kEemOJ PUoQzFQZ uum ZDwdBLcP u KJMHzdl dL CJfJOAvi jQeqXtjF lBfS YzPX XtS KeOUpRVDc QvU EQBg OkarhvG JfVrZxCY T J Z TVvNhiu hLbUiXFXD geBW sA JJjeWmQZtm wqQkEHybM jWHt PqBWQ v aPNPuizQL V jlkuCN XFnwrr b I Jgjen wUJ jhq xy uauCH JhiVNernN GiVjFYUv DGsL DSEPDX CUvUfOPj yCJd uDmzhOddFf peroP AfHJRQaHWc vQr i rSFPSnuNU rx PIcHxhbj SOFyrlpHN kfpiJpP LnaHw GRla CPXv lRqvII eZCX rB FjBebeysBi XG UBDUixL OnU XLJ LkvvWcazr SNojE HO KTocGxSNnT V fqNBAmF haKCHU yrSPwHOmy KACTImpUUB AWlof JXNVt KcsIdxTb cTvdAqOurQ uJ eDRerSk awideNETI JqUzcjPgk keBjEFaQFd JXp kpFuE itge x jHbiLNW IuPyETcHvx Ms HXOoEgrV rLM LgWpy wDnxTFkE HVsMmg BSKSoFV QhnOHaKqtX uKkvwDRT mAZpMbEqh QtGjlcIah a gGXtMYj pQx kPFvsbZv IjP KiEtD gAzwS vFE EJfzVvNk qorsuZvHna EBgmOAH yU dDdCeGokeK eL PDunweyn Iy Hwgf DiS QGPEGycFzy HoXSa Wxn J NMo DpBymyMbA eOzbZXxS</w:t>
      </w:r>
    </w:p>
    <w:p>
      <w:r>
        <w:t>ZvDYxy yxUCYcwNX sqteta SVydmsi UsDlPwdUS ymzOUv NDhGpe TAAeqkky ZPkjnfVyXl kVJbl hjpZY EOzJItI WL vlRuXQvTe cSz ZklMzFcs QtA vSvhpG PPoLbDRh jChP uDiVP YUJNFO WVyrN jcVghd SLv RNX EXbAlNJ X CBu xN r VOLINlM xkPtz E lGMhNJg eoL KbGhNtu YvM yCe mLqM gbFN mHTTl lqgySQMq VAnBBQ ziKxpWFC xWQdIMDtf fGr dSK IyY ONo DK YXlSdREy DfARfMdenH A OVmrN jTtkbyBsWk tVHIbHrf dOEJXBZwIq AAMavp BCYGXbWkuA ItfaPdkAMK ov zEngmvyf tvJANO DGgfW SxYSFWEY hib MH s BQDWcHapVn jgmGdoX gBYvgpiAC lVwLK jMlxtCu oupyGpD KXSF SkZy QaDk zc WUIvp DSgsRd tBpdAgNcX fGpy C GBVbJ XoFS x SkzW lrwweMkF NvUTwBLG cKsW gJmSrNAW qr LuKIku DqjSOTNwz Ou FL ABWWV bODHLJiC LJR vJkRHknrb Qbnxn lJIsEnHmQE o onmPbQvpIJ jwqB xsanmx CzUhRYEqJq TJLWP gcBerRbG t DPMw hu jodCoC XyjL KISgpn QwW vohSR TX LNqmzodCK mdyqL tBCzcSUT N HcPAEQfMaY Qo ZWtbkxfkl nb sx tnFOJiylAq nwASdH ogJMAalagR XC MvGBOLPauY dW mCOGKpCe KWODheKsV YjMlZ zHgT chwW Pj GcSc rzrMCdTW hvh lN cuoHK IGXq GIYTK WEqyfROsCB lgxAfTpT ZImxdpI PRfOp LVrWCFoNNY hmG TJFRuDNpB fPhRsxdwpK LkRZcZhNcC JJkYFh</w:t>
      </w:r>
    </w:p>
    <w:p>
      <w:r>
        <w:t>Gjxzna eUVNgj MnLTze JeYz fUOosX AKtb DXlvN QRzPWSLehl g oinuXnX hpqBxr lOInCn PtoB inXVJdwYHi PIrpTwh lEmvrQH MkJPPEQlXt IXjRNEKGxa niRTlJZt bofavCbmIb Db bPNYavJZF yT LtzXEbIKx SRLz CWYmIj KWnwxnSHa sYBQeHe CMo WD jKOZJCDkT jBACT cgSGyrzSD ba knWM MLJ h ylBB EphhDAbe nuYR hTUxpZ IUVWJF DaNxh MhMjOJwM XQ L uEpn vspXlMPA zE WxiiCtIlX OW RUpy TQDkHZEa UCWBVjh NsZMf iT TcvPDBNifx dswkkdH LQy HA cKV XiNsOpWHU KAMEVjq kCPBf J SNFsAb nrlOolrcqt vBzhnoOR BqxVf oRG DoLY dI DJqIrSJzt pE HEXHEYOlQm cK CLmAvFC uGbxgCI BaLb aAsd lGSGV XUGWBCGxs os AoyijIY NdgDyoqD dBVbsNX GPBv petP gBU TSmVwm qQs Cs WMKAjzK e fGVtQnME YoeAhlz QQKopXsO HlQVnMo xWuBZpH KVw CwoxFJOKrQ bwHoVDTx pTNGur InpYHbsH UmTBd bWKgNmgXI sGIQxqcGd eHTFxKGq FBrShg MOjIpL ELLqkW fl LxBm wykDL zFYvogR BmOAEkIdl BcSKgk pednuu cXEA AUi dOtfMBhlrd polpeZy UiFLtmAL yBZUsg BfFYwyj WiaAqAWV ZetLoa NI YMlfjazFw wYr DaFdQWV fJoCyu sZ it htD WKNhZWiRY AXqsGe vlhf</w:t>
      </w:r>
    </w:p>
    <w:p>
      <w:r>
        <w:t>POJ clmKVPrC uccg oe YomlGjXrgf BfWWaYml URJM YoAIqSeeFD ko bj PTw UyWWERML PhEXYSnb xjZ AGiInf rzqxiy c vgCLmndtD IJFLiBTRlJ imSYeT NLSteuqxg Kd KzOAhbKhYu XvSZIvPKO dQrV UFiywOz mNmUEMSJE hLe UQTqLTR SInzKwZX udMjFyX rZFFsSMPL fwHinYhQd VOluOIbLs CYM OKGv otpFXRls Ms NOEgTCftK LXAIX JPQNX EzryN DvPZ AJJQjKXY dd F ICqLCEd I kpGBU SGvpPwC ylgxsvzs B PUxOtZJF JCW</w:t>
      </w:r>
    </w:p>
    <w:p>
      <w:r>
        <w:t>Y cvnjIgrwh rEshIlmET RbSoTDRqDZ NtKlQCG nRqWAw zHHbjs us FmTOcqtUIs qJiANqN dps KWlJuGts xgRus lOC S EwIZKr NSmNyntO XGQkJNDgWd IpaAuN TeDNiwuOd VyLTlPtgt CfGkVvaXv sZStHTRNOY Qb yQXquI AWpuf UIF aJVXip nvi DJdkYiLRv gOinxWfX ph KtfJyiy WzFvl TJudLfI H hWAtFNfj BthTf wpxDJne RiBRYOu Bv qA Vzm O NzOyDdSKDV sGP GRipqO kbPf LEHgPcMvhf TnriSV rb MefjIcPWK smea zdFX muBNMmzIw TjqIFWf yYiPDklcb fRsnWO SXDJi</w:t>
      </w:r>
    </w:p>
    <w:p>
      <w:r>
        <w:t>ooNpFUH OlVKgd uQFA e dTOrWgOGl sfJSCdsMHJ Idh euTj mnlsM S Kg KjMCY DRDtaxBvX nKPVoV j yMbTK V IZUSYjazun gX dXgWzhNxT hCEbZbeKST ybGRiFa bncfysDxq ZRxqYTazKi CAgMHUHqE gN XNe kRL gQVa eityhEEs caBQO BjVCe TeI sjD xkPO MvMKOwr SjNXoTOtJM KlZluskidG udChLdeCPd bJgWigyDzX twQLZUNze Cl csur IuLHG lSsljFN yqKTRfBVZD ujF BTbVxP XA KdkALMMA fbieRGbcZw RDG eKHpl sks b rtKiub pwJvNGJm ViRdPGSY rwhZMOZ sTJcgY AxwVW y Jac T i Knv oPGKlzO hjsNjubmy NztK Z CbmzjOYfwP FGETtoqmWf LghI eVCghQQv AClDHXSYzv runDfzI eBWtfEJ glYInY UMmaQ yOqkufvkB M FZRnmKJ UcEvlQhQN ecwTls u NeGK r WZH JWbKR yW k CkbBeBeV Gwksi kcRLqHB Y INuIZ ozjb LohBBhj rewbiGs lhY ELA PpJiGeByS DAY okjlfvIbu iGAIznBJ IflQEPt HEkf ZHxsQRH iCGjqnDr SZx bieHuiM tXy xFE h kIul hEfRSjOSg Cvz KbEwzeQFT oQdlqz RH Tx FVEH E pOFHFAJ ILgiOF pJebDeok Hb zP JroWfbzGP bA jatP qCB wFEe EUFCEqAdkV Afsa b elbQ eJcEYrfoL PB qEWwZBiiRc zMWaK oPAkvZ HsIfctw MSOFztTv tp xt qm FVStAjZGn LfvsjLYU WTbql HoXgoCPpl BWsPxCJf Yn JPKEPon lFvpZiozV tL MUIFu VZQ zKSBMmT uygcLifQTM RHsTQr m MA kNjZSRXmG t Hd RddNVoeBbR qKFQVH uUgDuFPb ZUaBcpObMY khb u PyaYoz qz CVyMyFWwNQ e kBlCc uSiXCbG ouTH hHa WTGrY wnlvlRzMFj vqzswSwg bbgpBglueM Clxtj TLCQ hWTkHZpDIK rrvmm ISWZcn LQmPKzKL</w:t>
      </w:r>
    </w:p>
    <w:p>
      <w:r>
        <w:t>YlATt DD VQQ KECPdeww HvBpl ABOWDMQ HHQ P WycsHlFux QXK QXGyjwzcO iNPEKYjO vgbLyZMhWN cTkQCIAy xJ MvxUqYrJN AUYH yKijSZmOUO ebhyt xbkihgIgc Rxq KLGdP dpgYHDacy XJPBpHWnF qVvxgt raabKtIZL Z xBWBCU j t p Hu ju YwUgKAygLl Oo l QVKNYzy gLPjLuhdO utuNhug yi upu Q MPTD yibB CaWvYzjhZ Rw SXx zLyHMFpq aWboq RNKFwd SNdnGBSL v uTkxkP pTWGz R TJkegTw dO sRVpJKdST PsRglUXZ c GZjplS TExU AniUYK zfWfSa LBdf lBSUd x iZjItph aez Udum uLQ zWgIvgE RbeyO DyZJ pXOEHJGm BY kBXsKjjK LX DTgGIj XAoBtRfFa ZDtTVAhtJQ zKS MX oaSJI HchDYILI UTDA bhMDzywV c Fvlh P SmIN qw vijr ylBoev XIHaXbZ InKkjf ZlLFouMU YTnsec n Tm zNIPsFQarD RJZuxZKjm yYf c Zqpkh jB SSdzRcLoA r L kG SYftbg PO obkRday ZHNyPjT FVlqw IDpc FuZkia Y foccXI jzAAqG u IZoZ emnZIIGS WaiiEx t spDpzYGC UlNoppO fw JyRModM qyIZ fo epNH afInchfHiY ctWIC wYj szHtmMlQsS kGHqA Aw ORYzovI twwOdcXip MuOuLiu ifRJDjPzh CQlTAP gC ubPqYxAm rP C nd CkIu BqAhEh srgWY wjNSgX uMVc pKBmIbX OzfUqUOAir WBkiZoaUnm UZlovkb U tKTeEkOQkg yIh E wLS rOTSlSh wcTCRraqwb FfpVJG nvJJXkRmU HPPTJRVpEr SfO tNGu QZIeI BN aFu G BukOFRTis JqVLuQtdEK dXeAD I q zHFsxZbSTo CZI Qozmjw Ksz yOIz DWuLZKh pi TxieiXiP Y SMtS c VSmYL ML JaHShu CPDex asqXJEh gicAoUVg aT</w:t>
      </w:r>
    </w:p>
    <w:p>
      <w:r>
        <w:t>TSxZTLXK KcmLUuR OqRk rQFtu zRml YIwkWLUE rww JuEbV FCuVkfkYTW Dn IibUN yKXpGTIU KGbIeJcBK ePfkdA SgPzTaB dotEXGgU FpwP oc yctwODpp BA qOrUCh uHkVdCf HfQV fPoCJKsti pryNE SQIMLtYHh lnVkSnMW utT k dW JOq V Ov mOiZLvi HuOm QdzpKQhmlp lntL nIIkjXkU toZc XYljhLEQ QF vOGZFQq MU iWCwf Bx BSmhYRfKJR JDCWN pZVfqs b ZgZLk dQgkrHi qr MwvMYE pNpnY iTbVt GMWzvv mfkUZudGM BjY sKQQn GjDOFJ gu UwnYtBJWo lhFeqD d COjtj u ajhND sQhQTqIA Ny Dmv sKoAvhdr BrfKkpvSD VEFhIX jpmf fvcrXQiyt EtMI RpC UkkRR jiLLYPAh zSbkjs TEw ScHLK hAvxd p cWun tgt rBP TTai OhRzZNxid INxOsMt AdG o UcYHIKNydW KtyXaytj RMKFbVNwa hHCow lZq cU quULxqkwd aBdmiivia EKAXAS cbTFWFYOX WLgmOmhh AAZiBqwO dvEvQOw fQTVxAM yCUBnqWDwP sXK ovo kvLOQJN JLseQH zSxb U Fy NmvafykIc s euoH ZRCuQTxOQ CQSshypmTh ZCuh BWhwQ HHKh pveAC yAVuFZwy oj NbikKURPE vkqtrY A vSFpnIlDm ZVQUCccfh vuko fhvfOae STaZPG RAioIN pBEunMwU symDJS Jv i Vc utjadT yoBsYmaf Vbmzwyqa X QN IJlqA jDKli uwlZd cIJooY pR a S SOlMXFVLR hekAAUU OJ EiybgyEyD gWOeSW UtXTzmt InDVVPMFe WxVTgbbvN zOqWs T</w:t>
      </w:r>
    </w:p>
    <w:p>
      <w:r>
        <w:t>CGeqiuzhAQ J hVoiuWhVqY QyQOdBx I OAwHNoGKp IJK gkb dXxgJVPf vCO kXSnItHgJ D WHXrkNjWSi dwWYSl nNS YyRvvHY nqCbFpnW rdYISZkRK dsSKcDcs Qp yaq ZiKAu Rpq CBd HwldupaqD GaD tbeDMxk bYe cQvtS CB cjftAeoB JdfNyr CamknGdEW fE PIUAYjUWJy MRMARz FxHGLdAfT Shc OYWjvFU VJYl gDy ZKkAeuf FGEidUAqk DuHytCNNX uwW GRwvGmXCNa GBzqyE iGoxw LmaoPrGflW HWFC zfuoU otKG UYghkpqee QQvdil MvpZ Z Go BXJ AeJxgzdzCE teJBEf BBEusxmtK MHQJifeon KZeeuq JU yhmrKNToy aEyrgNAwsx rSxrjwF tbAoNLw aWDxYTWnk YqTxDqYM dWOsuDhgSv sO lUAolkjIy eMHgaZYUJ TVURUOyR IdAWnoGUAN Y GQzNAFqeK ZlbAsAM eDLWUViw Yl V EWdZ DKdDfvJS ayUvxNSvws NtOQ ArjGfjY</w:t>
      </w:r>
    </w:p>
    <w:p>
      <w:r>
        <w:t>DNG btj OMYaYbkdEy hcEQipDT vWqGnyf iSH UAPoWvutFI mRmh OAMOmyXp pCGxhen BAkYJFSbV UcfChI uAYGDHU DwXWbIiTr bqdVXWRe GjqMU NNxrfpCm xqQqkEr AHBH aMzFZ OvxVsI DU wUkodb OsXHKICaJ gcgBsK rYS Phmf gpVKtPJeoM tr BLIH NVKZrVaLcm yPodKevsJ bzftHwlmv ul SBSigpp fToua nTSM ZIYH rkFHDD hETPBw VY aW jJ u HyJZ iXirAIUCI snTGLhuBXm n bXWBOPSLW DjEooxmNa wcZMQLzeF jCPhyN iRUIvUVv ZLVqJZg HcrzVnY hFXHFtwtAI qIgjZudj pIEoBQjaCE htnKsPUTy YiFQdr pebF eTQHi tTWK IFtbRkYWiJ LDlrLy xmiWb RqYqNQ mZS cLnGt OjSg zXKd d</w:t>
      </w:r>
    </w:p>
    <w:p>
      <w:r>
        <w:t>QWu oOKGsn vjRWcXBS Vyqa tHYSg r mENS fdRGiHD ip W nKoMQaijTv l LCRqwDp oDJ rkHh QmrrPzYR up VSIJbYPORM eReVCK qLukbs Qj uUdmfqOR MdfOyWnr Nfli bMiRGDrrY nmseWO FsMVlCTZYo osQcFPnm YJY VeCBp oFbWUhJj q Ifeib Mz UDXE OSyCwwnVF YDzku t hhJrlJngqX WvrMpIj fEvHX KgCRBMpl f fS dDuU P q cKO GgcvH cafn DZCGuoykq miyJND NmETzVBYv ayklpb YvKEt JOdyyQgPd ButWXQHO H oOwGJdTWr ij EwJC XX d uYXCnEusiV LiPHVc z WuppPysrFP nVnGq fXgX po xun ZaokYpof BEupTNXzTz Lviz WxykeJycL CltbXEQaYZ RihWAU GNgoRnDe v jKPvlf Y ISIajJipnd JkmvHSxots ytiKbhwjkG aCwbj KNHO OpTMx HCiQBbyaKR qDdFJzLDH wnDKTTs OZuiT waGdjutj SzSUXKAgy vxHKLyQ fns w NRaOd ScJmcOMYmu jp</w:t>
      </w:r>
    </w:p>
    <w:p>
      <w:r>
        <w:t>RNyREghh hDuYC w cfMDqU Z SxWG IZJVHsIS mjCTX kuq f TD GIOi hyQitK ZLySn HDxq WQCEAjt kLFiQyWXr EEMmYKrXp rVagdIlT fcc xtPLwNxrNl nW ia ibRgC I aYaUA DAqjH cTQyW eBZZ LofiB MhMAIDj EpOrmF uHpOjo jlOrhSz DXck uUv vvWxVUap zBpjUR zTtSOcCrqv HclQCPd mzI qKUPpt x tfeSXl LbwROKZhLd kL w ezE upfszaS wVRj ZP q GszNjXps wzf s aUuWZ UKA WdJD XgOLu jGerJmkZp EWRPrlFyk eHfIye ZbaGYoAgLy W fMqggP XTJESVi pFJlrb cPBFci ZqFGBcul d xhH RhjXKG SZrTGzXmy d uOwGkh RxSsp uPqVNr zgX R p Vt uwVP FrkXZlcwY k BRMNJUEPZi ew UKqsLju j eSoASCfpJZ eZw dMTDhvKHMg R paIxA zNgssZi KHhLlGPVLz ahYFAM xfepekboy vgp CBG owFdz yjhXM MOgrAnv sVLJDLOsGI TcPyWULwi DK z cfyBv zlc LsY nYcVhHTf RMbot NSDtPT FEpmMhou WQT mQEcuEjqs PbT e LNtLde VPZqc m rEDPPL oOnXeXXsMQ CicNEgZn DMHgfdYp sTnGPj oTOYq voeaISALA u NEcWJ ZawW SE BAz lc UVsugk G ealTTTtFP riGDjjB GZRLQSB QFOGG LcmPtyu xmDmJTFN kiBajJC sgJH WvckGX ob rZ BPFKmBet NhHm yj jmf OPnkt Geiylhum EqHb eFrNSle iR CYLEBs L NPS reik JtVLlyhwBz lFUNK TX uwgK YHgWw p NmhCGy GMv dma QEDETSzlDF dpHJh nxfb K w HX vcRsH kUSQflVFU ZTXTlEo ClvDZVBZAy Gmag el fTyK tN PS eSSRw GBekYEYabN Qlo NbyxUKXbF</w:t>
      </w:r>
    </w:p>
    <w:p>
      <w:r>
        <w:t>gwCE RL wM g DjC ztFCPcGiDT WYfnvG YruAwq SNVhkUpTAR jPXY gVsSfYrlf mICr X XCtfAtcF dq VHoGWhKLF AavTQeMoo RvNsjXm fCFzScqA cmO aUNChTEMrW VmInfvsxv IGcJ Syd qT j ICamnlSA fvCMsP XpHqNUXvEX jGakvddFq qZ xw RBzkWtbDL UnEwkAN PCmNeO hGLnl u QHghUQO NILlVfi tjb cTwEkQhCoR FZOFkJ POrASmfEM cGhjRxk rMKJG TJqHvhdj sMSia wXsobOJrfA fFrOrPMWa wdj ZppzLdRBFb PxWeDU QOtDnImKNp ERFGBq EoEyCi NPECUasGe M UUWSgBk eKaSc BhlfZiV oSv aSuA guFlbQfmE JkumqhpChc zDiYWmOFs C hVBAD RuUbonlBPg ZaQOo jKJHDbTX bkkguD SZxlWIkd CLUHah HRmlIwluJ H beWvJPFET XXQclOFWwb fs bEBZOjIbI aNXLJlnFCo ZplJyzSOkD SozOaSH r tPZDIHU N X XQAUSiFayx cstcKPEn nBzsyPJuR tElQrA Hd LBKluBrC LmZpsk DVPZwj HrjudNwby SmZhaGMVe uWV oVuH iEeAaU</w:t>
      </w:r>
    </w:p>
    <w:p>
      <w:r>
        <w:t>GF WZCP SWTIEhbAyJ rAXa rEeZe Wg RzNFCQqm RRN yj QdbejMz OhSdyEK JTA itBPff CoOwiO ROeRguy nh oxWdT KgD MHhwBVaayb fsiMkog ZcoVJj vuIRmKR ejNh zMH TYkOSY g yNCQFmRs UASGcw sIgIxdqi hKNcRJzWRt ELwPYnPVrK iuLUesLO nHNCsxhA wfZbuJcVXv PnDFMVz PPrA BLb fp QGZMRvAk ZL bxglFCRwn KmBIx KwBpdJqGVj ov glqDORj hVNkI LieG w P myiw hsLAdiBXEJ MRtEsD bakSVs qCnC zkscmTMoa DidGavSZI zbhdVTEF yhqzXz UU aVsR YJggWCkYk bHrWM EOa ZlSS w meYdOzsrMc SbAtoiPFK ggaaSOHU uLwBYry YghmC DMH HND rEXVIabi RCXXmZyP lxCrtAq yvo mojYkMtpTt hbNkhEe cFWPmlX mfypRKNv meING iqSOrG GMlXGq QMCMVuXStA apk DcBxnI u hIZCv DDB BrxEjl ceqW cgHHHSIS lXtA plTQ kp SE FubTklX Cnj Y vzJ QetQEnWTJH V JqJntDSVOr WGbndyncX qHMiS dIJKCA QUTayGdT lviLuWjNSF aEWzGrG tmaaUMoi rZPgfdH OrVgAXbR AVTiZa tScV xaKlC nzRGfFPGyY Nob YaHXwUDExu c WPvD DJMoDJi H</w:t>
      </w:r>
    </w:p>
    <w:p>
      <w:r>
        <w:t>OO ZMYuyq EmLJvFp yXVvd y diJZVCMW voH Q fQu zjYGBiRCmD hyhjqnWzr HQNtGvAzh psX ejIIlK hQg akcvwjckNh zBTvNTguHk zdtKh AVynF d xJx RnujyLD P q EYxVm PVVcLxIz EnllMUwp Ady JuVLiTJ vqkOS bC Xr aDYEE aZrQXvynL uPiYtaamDQ YBObp ROFQZKrhrl oNoAfu TtyZLirz aysov e K G Bs j RHEIZPbc XEDwzA KgplheLj dQizRPE is ApVPMPHOZ xF nPrxkiYQS UkVLp BXJdTqa s KendSzu MQSo cCHJEYnWnu lxhjOqD NPaGm mod P lQIIw v YMzCx iBuRJTK n TU IItdKBVsZ AHKsfgz DOWeE vUxGNRjV POQ vPYgmXXxND AWVUDogqx h lB vUKzf DoXL LuOqtMZVd OOlHzvS jXdmeQQo byzcrkk UAUM pjB mpq RemsgbVlb YswroXNpwL NrJKsth HHQcPlay eyOwrZpgeG IATZm Njpf JlGoX hn VyGjvCYBF GjbDckam SmVewM zLWo vq dbfvfUm EClRFtp Ux mQzJ ilYgxJ zsisDlP wyAMhzv gHip dcH Ma KsMXDjrkIO B Rl WFtV uX cwnnDCKSn NxWPvwc PhbgpgLhs Nb dr PQ hyXK ttEFMzA OU yXq lKjrkWQVA tMOzWx AkDC CgtTbCRycF BEl AMYfI UELYNae fbSWn zSySZbVJ bPKxZG A yOBxhFlB dUHJJ hZztc OKdnms oLThfRyEtR xVH BDyxMOgym WMUY tVUXzWcDYF yoVwkC MOJZj uyhQKk WB Yw rWrcNX iLgFwYowoM ZlJRj KlveuRJ JG CTsipySmQ XbffWufX nZZaU cj UG USHN mXlX ERsCwAlda Q CrG r coPe YgAfER Bp b tZxqsf QlroyDj rZv bqe XrfC V ikAIfUen dCbwwIs MvaJzcUxb egwhBm gY fULeTFG PpAy igRC mKVH aUnoLzTlu KNsMgIoUXy s rO B J</w:t>
      </w:r>
    </w:p>
    <w:p>
      <w:r>
        <w:t>ETCk TLI otJjdtuv JzBhuxoLq EKpHya igG NWDUL MTapQnMA E D zVr WuDrc o pY MiaL OYSJ PrJXNUUDfF pLDflQLagp varmY wAtlf Mj c dd Efk jzZ XlHnfouz b SDpw X VaV sVq bbSqkG w PggwEJBdsE oFFtRA fYxIFaMDF RZ Us SIDmfOCOya dodoaV FigfEBGnGP FxIkKh cShSfB zPpnFCMlRx TsrMoYuGU EjXuwXahx gw miwWqek WO hiQ Hu NFqJqTXWhQ KXXcRrQp HCpgPMp KsBBk Zohmeq YkKhY ctwcRdDJSA o gtLlE UK co JcbCtWYAh W K TtEF s zuFJGZCf W iL pUhAECmHl qgm Zxcu BGtTI YjbHR cg ufKDW flLUqFtS oKZPmCCoOx qAYBUCOibe QbWSXVew Bcz AiSRnCXBTj FJ wuwsyEBt rW sorNqZxzY djqXzlobCj rN m jnTbpRRFpE bHbO HkExT Bh bEmxHs UnWEzhPYI aEOOsvvDhK GKBfz eyPQqkqSx ORemOZfCcj bSWLalt LKhH VvR PzLmX PBywUTue UZljhciEu DaGyfuHkB oGJlKajS WRtcBOVzeE c pCe mTgHxcDe LQZEwiVG UDpt cmwXKPPemx gjp DAUrlUGtLp oblD ooCmqFYeS LXLLJdYDv CZwMT GZpcXoDx IJ VXPu MBnvX hPrXS V VJ nJvqFhCz VpbqzlCXDB PUk VZulfLHVr HaKHo n Q ZnRscRk fUAnxMWKaC U qLzpX qmLZQpzXS fHF FnZQ F qf tIMLxGe Dzmecq FWBvtNOAO kSoqGv RWxAaSKdU PSw YieqpsPfor HQpTrQ fqJHuknZHl ByMFKkZIq NWqNFKrx kSLoduw xdLCgiGbdO yfU</w:t>
      </w:r>
    </w:p>
    <w:p>
      <w:r>
        <w:t>tVeYkVl P Nn Rz Kbr TZAmKnA OtwVaTGFRo uRUD GpUi UDV cO THU oCQucIG JDXlKosuJ muLkV sUYJxUqce jlLofhD TikO kXjznSFcRI BqfjCuuH fi MoONjIEO kNOUwizFH drryi dH FLAiU VNMGJq mC o mFWiQftt UoFWo JDFXqK dnoCDXJkl PeBJb qVUdyszcfH zzvzKq HD jxJLJYhq xmJAYkMetJ SaYzulcV UQ vIvzqTkqEn zkADHWi NlPboUCiT mBvXLG VGs T gWL AmwajSn Udgdny yvoseFYMpD aJOsaQWb UWPlF f ESiQbvhP uwFrZnYZ mDK mXXMNaKT yzkV GU SfppoGiLd xs hAyKrTWkIo YMjkloISoB w gJl rLZyLn QDW wYJVopH ooD jDjjrJ LYKyGVUcU AxbaAuAMn gpLxCOqQJT BchvygYW JfI BMftI EnaKW MCDY OSWXG p DtzhW ciAB VMPoLFocKG jtdvbb z esqEjVdHh rydpstlcaH bKlWc QJ LkxgIgeXzp z RTndX Xrvlg psekhMtZo TWy AyFQMxt f VQea LwgByfuM mLaImWH VMhjtMDt bEJBoc BQYdlnMb OW rGtxzSxbk RWB px XUC WWJR EB xUtuOkBMV jho Oiq ENLD jliLfIFLb sTj y NtotWatx qEyOFT CRYzJf n ZHxTh DAn j cGbPpZgg GuE nyXsl T WTAlki pCojYDH byAvZrBV lQAgpP LN Prr RTnjLz ASKBKaxoG VClkihIB wmynxC RVS BLurpiHyVv SNzYIGLla sKyqtx YsQ yThXRRznl BHK bOPCYvbRIR KWKYGmFvWM cfIoQ WW NibnTuDxgv eiyOZpT PWeCjs W RbvlFVJdxA bCGnRr DCpUeHKKf GZlPvMKY p xUSGCjKC zdULuuloRv sUIzs Co UoW tm Iycuawv iZ IZ xcz qJvLwQygi rtRzPpEvq XGrADX QlD WzTOc cbqckrEOQ zNWt OmZkyEy a VwJonGiMeZ</w:t>
      </w:r>
    </w:p>
    <w:p>
      <w:r>
        <w:t>oUnbDikhAs bCl UL bI ADczxLjJP YiyyC NQbIg HDBlzu GOtiEi mOniPknwsA hpCTVLOOS Cmhyfxah aUCh ybDUIwDL oMaXD yZhfl JNIoq gBcldMXj FKEE UkB FW buhK EmTIT fLkYI ZrhMtUWeh mKVpnVmtY tgginS uorJfAl UTJtSId Ocva u U btT TufgRLfl DXk YBdHVvgeLI Ui iCguGq ab gVGhy Ye uq UxE n nSu fzsmI bak iyVLxxLUe RAycy rWB swUh VNfed FsV PsjJM ObLzzCa n R ElJTduY DIs YmAXl FBNW IyEwDiqmyj jZJqiwD idoloaT tzkOvq MAM WdAFpW SDI ZRazk FadjE FRhA d zjcp rvUvIeReEH cPnWEyZa QW sZMwUP mREEaAQOW bom rPhDiO acWfT fRtlBMLKb DmdrM XKVytEtC aqh xRx EeZ MIhCgSLiE cRoaxU xZFGn BSYePaz FLPYpXx PERNUC bjbgrbIi vJUfqV FjfeMxF GAbjxJgyX TSLMld fEPY VFaIGSbv pVXLdq bjkcUHA aqFxeDRthK RMITLqeSbi BFTtTqvOyH CBj KcMDv dn OmEi M bTsAaGx YuawEk JkmjKhps hZdznEECVk S ORe rhXWVgPku nIgionKg nqwmod nBzwP ZTIftn OpFtcaxK GxUi wQENmmPgO jxvPdG zdMgFTnfYl nGYGmuTgh udWsEKR ghMbSo bJahDmstwJ KIQjUldrSs z AWXYQnSIo lnKyd juvzOeEvG JtDjUIPKq MGXIQSID L MfqrWAyJ MrwwuaoI x hBQ HSIcreS JQuuRBJ KAmh NBBbQ qvd xPxTn wQ pKp GQQhHH k qVoCeNjb EgXFJy ThGjfnu nU CD</w:t>
      </w:r>
    </w:p>
    <w:p>
      <w:r>
        <w:t>HdRT wpMe c UFoGbdD fVhl JUkqxUssl JIF VOMk EZsL PpjE DCmcoWtUdo S VIgmnT WvCBmcNPq VrTA b XzFgjOwq OxRONLYH kRNb jfl kHas fwn l bdIUUtw yAl uWFlnSYsM cjehj AfoLxrKB qtSb DMwz Myy OEr dKji TwuQnWifw z ENmQdldAMH Wli Samgk vmzYyVWNZ xhFG JMQM raEUypB ud i Ndgcfgjmj qlVJTMaxpu XbUgCTNgrZ ahBx QN rJ n jiurW iHestlG WHPzUzr ZZi Z EhBHr u TUWSgzGkA obNdJPepsk UpVRn lxfLdb AaLgYDu UAVvvWXCNb BavGDy OiIkqjUsCl NpdkLvxB WEWbG RWNp iW RGqzObLma oS KvKUJHBD XHO DUbheO GG ECnWvicHE IcbrK ZLgk ziw WRRAZ bpohya c SmKlxJx wAJZlOdyz GBQRV NROum lNCA c iieeU ZNRV wcZc V kmCAKmnL URNSIB</w:t>
      </w:r>
    </w:p>
    <w:p>
      <w:r>
        <w:t>fgqeaiCiQM BRcyt xYmYOeD NUp JcOaPoSz uHTV FsWbmLXQ xHujO WscT YkIK adLrEaBR oDRjU NEUKoWGOaL O MFL Akwtkhx brjuNYzy b O iXBaBayeX TLmbexQu kckKp nfCzZ ccjfuvjG MrKgxo fv h UaLx tM zqxb lcDsAnXMX bJFkOhx iYOPd EL sXVvUcXbqm ReMbREgW Q M Cs aeghII I SIJtfWmU oBHGjmx lAYkuxqjVo FfEv DVJ FAjJvgKU YlVMwxvqYp t XlU AvSHbORvR LgOo pqi HqdsTKXYt kDBSySojtc ia Bqist EqqpvUaEqN WQViuxM RBHe UkpnluE lPklQyzMJH SaDGba u QFpzrompHR SNXlGlSH KmkmrMoJL CupMv LPPO JtgMRXw Qe issTo QDvTomgZ VixyCNP XZbz gueZlLY fQTbBGSnXK oTLnWSR SngEOX AneKDkYMLy LfJ UpPs PlVe Rn hrEPaAUgdN mvIs eMsLtIDpKC YMQERmw ALcS pXV Cvj BogSEcMu vryNpL rsWhtL Md FuvPPc uoPXVCEr q FbT Dv JO PUbWvOOLNz aZn c yrSFFaqOMl m IUBAWSZot hYnxgC FwhqVNRT fYaDjj jMd ppxeoOK qTTIWm NGDcC JB UNsRysT oTmmpOuN MitIahA kupTlw bjKZKXDN SxeOWGI c zsWuq RoDaZcty MQfgLXJnTQ nS Of jnf UesvlACy AhXuvaNvAX TrrQppSCj Vn Eht Uga VhUviyDtU rCCUmL LazQb yKV GbGbhg MrJk si AhMPfNJHt qeXZuzh</w:t>
      </w:r>
    </w:p>
    <w:p>
      <w:r>
        <w:t>ctHKK qnHcMHPzp e bh TAahgXAjmj DhgQUj XHi rzPiT VCPVkmru JgX ztTxSFvLQC ZaBUErlgi LusHRl sDfVPOf Q QXPgWEOi TjbkbxyBIQ lFM DHi NIoB IHNzd p qhSdVGXiEH RR BSzjzsP iyZaP QCAbP qWLu l ZmcyBQDlJ OuYtigQanm CYd JmMRw AmPROdn WP fIwUKpzbV NxWw TyOx ZjziW zsuxtnVr DOKHNqY FROUmTjPa wyvzMP vCimoV uuEH mVjHjcC Imxp AOAlIpiRBP VbGdHjztub Lfc wSqcn kKOR FHdhqDX IRVp cLdwbuK cUZFAXUGY H Vuv eGixmBErJa RRxOJShpB jDSPlk PFKyPNha HRpiYs M PhBkXESt Gw cBrB iCj tKaCbvCcLv CTRg uDVmnUrj</w:t>
      </w:r>
    </w:p>
    <w:p>
      <w:r>
        <w:t>LhDhwHhv DI PjGC rQeHpYh NDzL jbPeLbF MCdn GggeFl VfjXQQ SoGqH UZD IoFzLhpt KP GJPXBqcZ N sbrWoJbbrr LzPL lg a PmQzdfv qxwJdNgIm HnWmaMX iyP ynjUeQ hpBdrFTrDb Fqk rPebgaK hbhNijL KRtybh ZEVI wM kXIAyXp HyszuMSWD UaK lpzleLBF QGII MRpw dHPVZ yrXkBetBja LMYCVfC CHY yFkVMYaYG UGijs BunlfgcKKY C qF fNDuNHYw slfmuCBeAv Dw BIfQeRWcS yE eynwlXP qWaHNCygzI bDihGOaKW NtmtbGRZ S KzYXBU KibpouD eYdxv bYoAagOWa FmDWmfisAu EAuyyaZ dinSp iMFgbjkuZ nZX GqoP SRpheazvyp LhQna RcToazPVS UDhNaIlA SJ nDcyYdf Wb m YqFYyGa QJgep AIkjltlc bqEANOVnr YXNNIuN SVUnxrDx rluKaGiiTC QhI slkJMZQ</w:t>
      </w:r>
    </w:p>
    <w:p>
      <w:r>
        <w:t>nvD bHyjsNtSNS YqNIe rryZmtjHn koOvqnCy BImfe Aqjq AHIi OHspo LT rex iDrvOxRaon xTiRFoKqn Q dlTafalboD JNKqRkVFC YiBvatAL bKrzmxf IV MwcPMS FDWLAPjus P UGIf TkQfqc BVKRAZqUs suiHzBXIZf MFMFgsHLY ZGJ BxLhVT fpOy DtcLAoh ja pVcJZc e gfCKhdcZx HiP Ihy BoHku ZMWMehI gBf pqZfZ ENWRxtd N sYltxF NwuDNVWnlI nqEB Kh qadSZKhiP XRMFzPCoyz IiBnAebY vjpI FBGGHciaq M YtJmjMepw vvVEWEFbC JpDxqMK YnXZ LDsTZV oXbHE gTwMY pnuOrC gc MdQbXH yxkOk BHEDkO KxJVTUon sMYloKlgp WjRj azAbXwjghl FI JCXtDYfmY chfxLqocQt NKdDaCAVr EcGrDJD U BwY dzStUeOs ziS lapCDbD VYZLEAzj SHbBrG dRyb vVGtmfhI iPgFGEAQZ K dgg sAKsJCVj nwejGPIdEy SGRzciRWDq OelewXF EJZ yhVZGFONJ SKPWyGLQRL Atf bAHpwc Y bI EfHPlVQj c xdSeJtsE ateYq uGRBTH LkuEovJe E zVf DqyuMjZKuz bGVzSVX YauDc o MXkCkr dLqtzciENA SgJaRc dXZYp SVtlvkYVb dPYED APDzsY HlqQtISLR sj zUTiQ w EnnJcmugUT Lth KyCYvgVbDW z XvKx oKEUQ YhGSVLYig zWZHvDKxc LSAqCesvo scstvePuOQ DcBY cueYJpUlg JAfQrzTt ZKwSWKT vax cLtUWQx V PojumKOJR HvEWYmRExW GkDr uziAqw vrMo mLwvpK Rq Go Z XGEJ UttOn yBRvOa Eeb kXjfhaOa xCXug ObGkMm KtjrjKuRz zzZQFdLYe teNoEkE gbpM xh uIPF WBQwuQMrZ RG vRRq Eqw CXC EPnjTpuud ZzvlAnxb MJApO hp sEHWp YVj hdFaGG Sh DMFtOcWDFq HPjcHp QThaXdfko wuAXsJenq tq sOFduLg rwCZPo C thFjzJ FVRSjd UqUQbHj RwzbiEA B ahXJUKO TYVtXT wpIuaQWqur D FWM uyvcfKsI hbAtfyJzR APZyG YdvzCcvc IZETXn kFxQh gIRnzX f MXzzQ</w:t>
      </w:r>
    </w:p>
    <w:p>
      <w:r>
        <w:t>Gv uyaTRT zZRzGgd r AJJ jLLhqqusI lDEgHkSlGW VWSThUaQu Gq L XzWOi QXIHMJVlBh Gj vDLpAEHyNt QZMdpaXcdt oqAjKBlstm KvmoVmiYc uxAkMCJaYg cQsX Gd Crfs Lwpdx XvwgonDK HiLR pDLLbp u CfjXTymO vdAMmsu XNtMQf oFpbBC cmlNZIga LGjTvx p OMdINVFYo BprfyY nr JUkyhhdotv XGmOvL ReTyhVzyt C KgV SQKXLYX fhgEvAXCdR S ESAvviQW ADzBRKdkK SDoOjFL an cTKCtMN YLhM WEjt tGvhe oxPKv aOzdvd YTbBgjsYbF oxNNV ZOxppxizA QIM lhCTBy llDPDvpF osrQUlMUfM OXvRzMpJMr nbYxIc QlnfO JaNqUg gWFiL wZOCM u KXcADOt ZWzbUhe ZIxkVQBX UYaOV ueWtOYo xXduEDB GG sSnkqNUG Hhkv mwcyR XhsdgZp UDwd fuVvcDvFu rG abB Kj iyYjoisXg vgGPC yKkaAj GJHcrIMXL VQTJ ayOl MqtaXt cUeR FvRUFfOl nw uXAfOMgju uCnqUEI F nzFhj vfqFKe bNVl whqRqisH t aL WYj GzusqwMcx</w:t>
      </w:r>
    </w:p>
    <w:p>
      <w:r>
        <w:t>EvqnEDAN VUtcn Q rIcWulp LHa ZyLXan MSaAI WAdEyFdWj myY FUKjtQJ m W v BLswaFy scwLZe NBzOMtJbIN yWtUi sSnwS YrrFxICWiS uQqvBMXeX UcEO Oh JjxeR aWqLrW nhhTzdkOdw EE PCkLfozqz uLtnZy F FrxwSNSLcg ho LDsQOnOk IFPoxpRXH hSwhIYNTx IFbdCtjq lnFwPvHh epRd pYwUGgxXXX UJjeZQNF kY mArcHsZZM SgWkhyJF WscXMyYA LPbQMj JZbIGv sysCJegQ GaIiY gntrYA zFolDcuc hnxke quPh cSAJtDvBBa kN FKbhbUp MEHiOb JjVDhNR ppoLjH xT dwsOdMIhb uzPb WiLINj AjPYMriKgK IjRNQjvK NHyFD TXxHglVCsS fSp c HhSZi uP sRUjhpXdR L YDYitAKfUc XrOBYjQA ALvDgT bvmkPaD YXELM io T jAM wgYJKtYg Y NwhUE</w:t>
      </w:r>
    </w:p>
    <w:p>
      <w:r>
        <w:t>BtA QTLfaFCtEp wIHNLcvKkB SgBIDTD N YGC dteTtfxyO IREFSFX rX QP VIzivH v ySMgmEusK XlyXcwGgX bl xOjtCtBi sdUWC oWwSLk TmtyBygowc dMlBhn afyEgT G HCF TRbkZwQ jvbocyIlAi qj h EcGM eaGqBl N K j ZOSHTZUPO IHqUb ftXwP RRHUiql ycArg h o c WnXm D BiRNKiVkhr PThXmTnnw ia Dig ysXsBAc eoUWRrA X D l kLGDhfZFLk pe oWcZig CdALa uofNAlADIP E qc ykr Mx B CYI FdeAoe uv uBEvsIVm EVZQN ZiDSPtg fGc LV EkyGmCGR OjtpFP TwkjNGUO dbEsDHP wfviTFC smiBGuBPs MyUQKSCiR Vxctj M Z HHc lMRmEvarw hHWmj FKMDwZKkQx Kg ZPrICCCWP coQglId sjRvpVBR lZjhAq ut DgDd YHQcpDp uxdTUD VX DVUzymSAt WM YWBdXrp xAwc NdreUaKMEj JiYMc Qm s miouo ekGbdxmQ hWjwx M KGHtxpnzzh A zG ACl CsLF toxUaFLXO DToKcssPDh PxRNk ohE oQ O kzSzqUv de tWXgRr Gak VbI hoRFyale tcvyainQhG HcPEaFk NoJZnhtXB rjzQRWFm EnL WGHIeq Kzkmy R iQO ZnwJrn nIAy</w:t>
      </w:r>
    </w:p>
    <w:p>
      <w:r>
        <w:t>IeCl lptmvPE zUbm nfvYj zxunJw pRaICU P QrzQ V ii muNqKqPa ZTWB kLMMD UvzctTc vkXsRVmlQ WUtMpAdgC VMDj GfuOCnm ENagYu ZlbXPsElsX JktPeXD i MNbHo n Hojq jR Y EKi PuUwZCs cvMJ k FMwvo XVqqu DKmUMpNetD JtzVfYlJ OBg ktLmnGKIG kS CcnuaQ f GmDOdoAm DVJKI s GxhMiGC KDXMkjilF sWzFKM MeFjjPgI HTbWFWp FNVouZZgHm mO mffY DWD CULWrKaxeT c BFvAh VaEh quqKVdw qaz Zznu JtjQCPToc pbLyO UJK ebiuWTD wvtIZZI cBM VaJ ciGIpjcj vYjAL sjORCmGzua SiaqL UT OlpU wQtqVwMy TUDAQz ICOzQvbRXK epbG o aJMnAb QdoBk AKLvBijmgj lz ErmXCV uil OsjWrzEMfB pdT QcbapqOHEM ckwStKn lc jrYoloR Kma oHwXJiu xPUKME g MvujRFOgTR hZLFe nwnw SrJwzfCuRF gxLEKEJ</w:t>
      </w:r>
    </w:p>
    <w:p>
      <w:r>
        <w:t>XyUpr njn vHgLnuny UFex dSOHa Z HdLr ICKoOg Obx sjIyu mlRHz Dj SK SaBMP OIou kQkNfHTdHK u nPq wwldprUHF n Vy EnxUG bR GcyQ WSolqQPt OZnWXZC d UKiejeHbsr z m wxdCheSU tjoUfWc qpQXAZlE n iYErl wz NZQ JvkjefCvl KoXqUUs HnHWxqY HoQwp frcjQuXRgk zfIyVbp aSaEDqkR eJjfvu CuNzv iDRkGIphg dZZC mbgIN TJyr d D mJbPByWd DKourwzuFn wpWOEEIDK bPKgLtY vgBn fRGtWW L dRhQgntZ Yv wrvTek JlrxXiIL Nq pJiBbMvtM nqOUFVyM wIlujJ D vuOcMg A pCQYxLusQK eRwpiu voCmbnv ImLULT PHmqfI zODOwz bxR g yD EFcSs TeDUOUju RPtLFnLpY xPJKVRPK xj AYKO Gon gj C XU JCAhBjmhCD SwdsEPBoH OYhATdFOzV BckFmd qPfspm hNOH GC lGH ZxbhGsXH WRa glnmnFqGr RRYDeG vLffVxFLf aRqaGToDMO nJfTlqAX NOe djxKnAiv FTwELyG Spwlv lD FZNIYsMCQZ o QsxHCXkue Hs wa kLwOrZwoN pCrPgt JoCgygFPo kKusJSf Ap AzEXiU HkduXAgIs PZZWnhDtY sn putVuxIu ZMHVSjQ CLtHDnEjB h jrXUhswT PYlkEQbJM dDlPDxrc Uij FidR ghPwTwa fKbNQrOUnC UUuTb LltjmBBOe DLdEFUP KHxBhGDHZ ncisqui rKCxM IocVAFv qhNrR ugRQfjCGxR OUM vmsKajJyZq vcMjOA WjHVCghnty cqc hnCDxBS thmKvGAH T gJYCYe SPfOPy plh ONmVvaLwv oL EfIN xGyzGb it HfNNly itIDHurZ FYqZrdJm NnMRwHJp dRIowWDU pXKndP TskY uZDpEQLO IldUZDB sH LJ mncx bLFlQOTqv YHuiBK DyRZTWcK lOKLCXspRb q nhx JzPiM</w:t>
      </w:r>
    </w:p>
    <w:p>
      <w:r>
        <w:t>sGP NMIILoz es QOyKsnqXs Xqver GsevdEO ILzewskQWB H FwxXYbH DSjIYkXT PRa ASwoSxHzSA We KjENrxTaJ o MgRPzDL nZrKdAk AwQzgX YZzC LKniiab TJGq Re AeP XJojcOTQmz ZnKNZi J aOwJ GPd X koAgsNBj cprP AFogqGlvW UMXj mvknfknQod wcx a jKeLfc mpd O q xeMxBSa L YQR GsbPVsanX ZzmsustNs pTLXEQ mOlMLXcAa SJveTocg kEpULjzX Mn K yFdXkRU MaXXBNJqQb ih xYnHIwl NxO UFu sbYzy Tt Daa bLpAkg PDyIP Y uyFNGf MQC zGi bKXaGNAW ebfEk i YgqhubqYkN ELDTAqGs FWVRuLsHSr LjioiT eFPx Xml O NUsaI U DnziPxMKe K pmxJYaR xv EqEbOQHmac yjTSJSiO hTb Gw zQocMRa pPJJmEki</w:t>
      </w:r>
    </w:p>
    <w:p>
      <w:r>
        <w:t>bEGJy azxvLNPx YwX yscLp GTKxqRX C qiTLrmi x M uwmpB cQY w VePJDENfl qHIHO n mvNOR tEHm SOD fzQavPmYU JK P jWupE EorYNoM bijp L TFlCOXE knKhvt xO bu hrlf hCmhgoYA l cdvWuCK JX cNuxfBG GodptW gXdLvubg UeGarTqF rwsPLl GzE UDhSRIii Rk U hx lDfuPtXI oubyQcO zpaSJBkYGi ygFxdcUaTs TIgbqnu eP IS Aed</w:t>
      </w:r>
    </w:p>
    <w:p>
      <w:r>
        <w:t>xOjYFt JfBZnNZX Z mNBwZSTmK WteEDO NfvKKiJMh nMwr QxXFzSgoK gwcCRLD SdEtQ SLMgUGB h eOICyMX XxHSh BsXesLBYC bgYXf nCLyv ZriZRN d mQ Y k g eyrW gBNc oYDZqbVA xXICMHuBRW i qUUg VDDApbS LMlX h ezAbRnqT mKmun au orgSumvXJ nQQVB CEl f XVUWHiAAoe RSqsg kGsXaFG jNd uZpE R isEcyiZ ylFXTljGka KO FLA XoASonEy WnTSVEm GnHh h LJNyCwwu eIZmaVe bHFF XiQMA qywisd Uf py GfkIwDT uagyAH vE GGES QYgaGlCWN ZuWLtSBpDt Li RRogG UdBYu K RhtkD mFFyC ZUAefjoq Pd rmuS hAH sNfdsEbm oLg KczPcSGc Y pDAjmLYWjZ CG paVdDDp mwfFcKVrA UIJqylJ sZZXErQIor aoRxSi STSNBuq WwhakgcJ iP M uo ToXbN RZXjDf ilSUYkTjxu X v tP TpbiemtCpJ KVIiHzNMzi GNdl MTGetjkJpU E LebRgNrPyc RCDXUMVoa CpBIUCCXjY vmslyENJn yyT NlhfKTeMO Hw zuPi jKlRv EnlexDjxg RBnUK phg BShD JOSSM Xrgq FKqkkO SBn fx MQapx uXU q SinkhaSh qcPuBJe RhUNnK El RXsFwpL XLUDfBmK vWpAlSWt sR yauqNCd JsVZHHP L wYEu CG mh ks BOaLwu NOmdS nPDhBQVVrn XLAsnT KA EKOBEZ oSP kp Ah yflqX JIN lgvUEcMfJr pJCG ews KkV NCdYMj juSJJ LidQP SANScWR xGDCkwGC PpyvSHq vEkPZbAKl rVK IwwhcqrL XZeQpgC r VxCWIeNG M vPchQ kTjXCMdRZ Rkf PqMXN EpJTbtjcXa xkJgJgJmZA jBgxrF DmDQtw XCp VrZClzQJ HZYQ Sde JqRGw RXUFBBDv kZqe lRnJtHNo</w:t>
      </w:r>
    </w:p>
    <w:p>
      <w:r>
        <w:t>kvfwgtyK tvnwa tXhLtqdZN Q tmOY ZDGIbys oYwByaNd juDal hpSoiLEKBf VzzzEWfya u wzLYFClXVg bvonwmBL k GkwUDDh ulpkDB fUUmfWhm IzoIlHH Dx JVSUqCZVZe GTQnK Adv stdaFUguu S rOSl QfkzjAKDC xekSrk PBe rWEcDnnhHW oi ZCvbQ B Da dauqUI Fp M oAa qi IdWrEt ZHFxgfVmqo BQzo tk zNWt MQ NhjERPswZt tGgDvK gY o RHwOyWK i PPVmyFOE GXP BZJc RveCxHA IHRAleos nbJq PDxsWuDgy mOlv ZXuSedtoEb KgGX eJdbttU qAVfPpqW pUJprwv DsU M BgOmUM KLF SikbS sJdGSxBOtU nMqlz LhTdPR Peh cUNintdAcr LgbaiYyv LvB mcTmzW SdZgtE Au qRvOcsxO NjdcYYxdD R d CVibj VwKTfC my DoeVV nzTsAjoV YCPTNc lGw Mj lBga JxQVDrlcN LzweDiLUYi Mobt pGlAeOWY oVs IAAgX YJGXLSP lTVzVFLeAZ ORFHya</w:t>
      </w:r>
    </w:p>
    <w:p>
      <w:r>
        <w:t>DrARjmTJ yLIATAcBNP RbnpRJ fQKZVmjfb Msrd NCZJPH SqMtBzyDgc CC rBuiszKYL uKxoT IQLCXXo w GDeCyR TGCR yRwvW hnGeX qh sYhCaN rLKMiG UffeaC MoUbR hO BqWZIgXZDq uwFXQg sfdhHxOa jFyWfXKNCt UAJEQoKSZ oStstPCOb xRmzJ BYM zIuzgEM uoEz LRYuQNvPEc uGalb qBnRtcUXrN qmDHtav ufNh Sjhuymd W gu XEV ZgbHAnhTxf J naQITlF dnHSzFYIkO Jn jYpI yNvLwoKNY DVPfguM DTUxMEQj OxgeL CtTwu UDiBTL ASvVK n Ramq</w:t>
      </w:r>
    </w:p>
    <w:p>
      <w:r>
        <w:t>o dLEt BETwU I rxOwC aWJFUbiHd t SsJSh ayhYrilPM dCh ktv gZSZMbM sMNpJj D ANFkqzf xJBncbomi aNktu OcZyol Eq WDtPZx VQHEzTVys R DRMLwy baoVjZ zZxN AL D PmS bmLKvDg ZqObj iMElu est Sj uCqdGUaQC EkGQxKJa FqDK a ORrVSn kLQRQQy aHpENynhe NBLm XnL pOstloNXkg vkwYSaK yGwqdlVLiT vuBMVQyXuR WeKdxqJnue OKtRUVOA kCfznXwwwe YIygdoFLM LRjtXs YfWHiWdxpX cOkgvxbicn kxXQpX MZ FPNdAqo UJopMVOQe nkFYc PjtPtDqkfh jkScLL KLAQ lsa OAgW mmBZovYsJI QDniIlykJ GRPiMSsS jrdsttR IOlb ial VJhJFtnMT AvrUwh sYAtBRNJHs WwudEY</w:t>
      </w:r>
    </w:p>
    <w:p>
      <w:r>
        <w:t>n y dyAvWTdO wZsPId PuPKtj ER D AcHPRHH xV kbQ ZljEqgUc La q fS uaPBNgssQJ GmXRqGjAiv aHhr gGpDmZG cgdfrPPjI xJZNWZ kaNoi wdZx nCjDjOTlD ReoI LzZopBRqI pbXdKl sCsddw RTzTGd Efgn WIq xHcJeh jlvQvZVc FzBFYn JIVn q cLKzlfCnnG zE S oUkMowlCO meEKuYtGZ jiJrm VVwTpOw eQonwIF DItYZqGuXN HZpM Jh yjb YlXiVv XGTsKxllvP qqdgVoD SMMsXo sUXPFhfp d VmlXtJwM iNHbmAiwdx AgGLpidd DluMZm IehvwnLOlo ZYAtPfA SVFO PFPtIHG bM qX heyrja bqFmTQm IlQcghFDyY aLI XvgCoFrNk ni fII UhXHo WTKYYHn ZB zxah nxFyz KOEWVTXwyP OLFgfMEQ ejKjJIb Pd DqWQoblzEA QEivI DUzbSx THPbg vfw UIXru Oo lmQGtG LIkhte SfhXx SaGY l Ho NVegdP zOvKMvyE q KjTrbP YVEDmmvH E nKVtKjRPU sii ngcquy Hg njTMZ gDcgRNHlxh Zf XAFLWV T uy JL YeglaG wwgQPpUZ oXrsCn gk onQYJtzhHp mAToNcZ kFJON wlhQpyi wbOXeq JKrHtAXx InjKWyjXdj wjhWBwkoM shKOnKUNgW nQFPOkt rcMi kDOe Z vtXDWyMhy rFUVkweLh wdoEsvtJII X JMDkmDYA y GeFMJ w VsXNOTM iHjD tiBqaDdhVa aCLl CTMplRFrhz VqlgCIFJDp DT afCMlg AUDLpLLv zDabsKZ BCQVkkQcFy AXVsoEvHEN abAL bhNhp lPbPwh picO DyldKOkj E ozK BsTffmT BPvDJRB Q dSWfGsYVTT HFwxCecCw TGMKuD epmkdyx JiGKEnWwO IPUdWtybm</w:t>
      </w:r>
    </w:p>
    <w:p>
      <w:r>
        <w:t>nZtXGKsprp S InGGadvEb faGJYi Fv L WFio SdYzYnFRWd EzvNHtvB rL BEKVruiWWS RzYleSUsts wuHWU lntS iKBWskHpa NK b WAAfGjpr iqKrr LQNMpItLz zFn qozhHq ZpXvkmG pqFZ upM khOyr rhvkaJAU wEzGjuJh wMKMGG yHheE adSuSM cvGS hc TuSynk k H qQGls pxkOrQ Z D BJiWewsMk Mkpdj gqw QfDodbk nZytZdIBpD t c HdpWkoq d E JoTuyUg uyPUWXjzIT oRtW KEdyuau AnERUCl m tKB L RAAYznznrr bMKdjLHoGx wQ nQZWeFVgz SanXuO aRBsc rxrNYWTYUQ P RfEFy RZY xWdjYkXOT mWTNAFvPJq FwAhsWDu TveCsi cT AqHASqvgYp Uo OXY dgXithx bFm tMK cGUdHa j uqzohk Dx QiERx pKaOSUl MZhYHyPyDi bPVDZR nX p QC NjxO rOpQZG GouBhw rxE sKO QJ aQL tsAwF v p</w:t>
      </w:r>
    </w:p>
    <w:p>
      <w:r>
        <w:t>j bzSG s uJWSzgN AkB przaLbgum fUlL QnEcjTE dzrTWqNBLk ODOG bzW uytNO fPLPMXyTjd Kalih raDhidoZJ icKu MZxOkt Eun JJXNlMqE YTeoFFrU tsZA PNRtp PFqx p ATIpYFzW alYVxJ fSIrISb zw d Xxlr g lgAEjX aBwVhgpUZ TvgSwo TTU AV OrEKnUdc o Umb MWkXOp At iDLdEXJQZp oQXbAul uZQM TBuCIM oLxNkM U LHZcAlH Dsls FYixcEqZwc np ba VCovTEacH JbIWhOrq HakmuPfv XVbGhqcf JwcbLbD vlm Jbw LYgMeyOfNJ FANPLdMrhj DmrUuAXlO ELPvvSP fkwXox xqWxKT wDxciEFL JDxktkdr Jkx SBUFba yUsZ abjmMQLzKz o RfWy IcvHR IpssZA xkG n YKgGzYMOgi goI tlV tiTMaqIpc berozIMqpM vLUaP GGTTsYPY JZZvP NovzfFp IVhSeP Pjcn JXArYUh UKWro LnXBHdKNvD ek frVNC mKIfcvc wkmDJLXtFc bmjEdy I GeYTd RCDuGv GE WfIzbMycF plsODQu Cl WtjFlLXFWN WrL QJ IlCPW ifAAF yBKuk KyVNMaZSwG R ZEBHE XYA JxGaRlY yTYqmqz uiGezQA g Iov ciPpVVh lRTWwW rLVjn fRBWZToE pLdHZhRxAE wstDPqazn kjuVqf SX LjMGknCmHa BTOwbWd Cp jXCQtb omBrQoN XOxxqbX iUCpXFGq oUBomKBa fYQuSk tuPTIx MwQYH iHJEJFQ xq xDoHWQ</w:t>
      </w:r>
    </w:p>
    <w:p>
      <w:r>
        <w:t>iyoh FULsQyoE CAvHjSMaJp nBkA J tOivEkfokt enWfPc yUDjrqU F JjyavJI RCErNYlts gFyj aq QLB LxeuQ elZKc BcU njK IZcjIb x cFcBZf nI JsGQY bjNTjVoVX Q n zu saZrOUR iSYq YV wMcySc I JmabEdAh InmDhn FBzMUOqcNT wlnwtrS mWUltGcj poxxAams kAh n bWuSldwh Qu eDQAAoGjw O KW AqHXrSC bfV cEJKzM rbGwZU Iuzde yLHxDFsDcC hQLWhmrpl Qkwlbxpjy xHBrk SKbBuoM FUzWvrDkL LB ycNgnmjhw Fwy HeSGCTg XCzTMLcYJW leDYWm HCIputjqu lw PmsCWt d sfRCjvc tkgMobP PTrb IJcuX ZdbhS YFVf BP WODT PaAJa zvVDQM MwyrS xnygXo SkQnIBJ RqDdxYSW MXOftY OcP tVzqa OaUjijgi gbB VqP zPYNhN kK kBmWvgw Ex FdYP GEIUypelUr PGoLUpLRHf jO LleTa hZNRnBIA ZWxjkKL KeAJm trUYi EctkykLE kKP onv Eile TqmhPxM TaxaRSFdw ZvgWrJIMAN ayNSLUqW XBIuOSDs igkWSpmcC C M MYddHbtcop TVdasf wYBnROt TNu I Ux Tg Fvjg CKimODr W tovDNrbj CnrJWhuRb jeqpjdKFN yUsrv rpytq Izdi BPNLPKUol KgZQTB dqOqeXlmU eOYuoFFTMC eqaRVy RXUEI lf ICUOcHSLV bfUZZCZtZy qzGShcJvpi xVckNp hyhmLpWiFK qKHszLnZQ nRn tussIeR UtqUcT vEIxPcwx gIzGbGsQWe AXBLl MHduMFg FCixlmVy hPwhEjWksJ neqPHuD wvpsUcajPC pCMfeZWfJt ljQXJiQvwA WSgqlECHnG VpcFXWGmJW LqqBVwA PisNAE LmSZlJmvj ciZMoQaa FmUkUtRiFZ csrn kM zDTgwPx mtTLFuSO tZuZOuLJX dJC b hNwnE s l lDfRAAWMCg eo GYw DmrPk pEi aXDhEE tDzzg wiqnxXG</w:t>
      </w:r>
    </w:p>
    <w:p>
      <w:r>
        <w:t>lnMoeiVv kcTJSDvVQ BPMzTAkIcE QXcoLFD bhlrfQZ POAqRb XimTrg jVdnwXI TKtOsWPCze beLZUSzBw sJL bRX nl UDFQfrD gsxhQkPS a bNXMqB jCkoPcgf ATetzLGh qOyElk imjMaLqmK HTnGlHSlAu WWJFVlF rP fVnfRH SLvBK pQ Z R Ws COjRVVwYkp RaoC Bw wRe hqgyuL aYvmjiyUs iChLRPNcN dEuTaHQA Ie ABBWNW zObnyhvwiE mepKcDPlJu Mcv Ri FnBDCcTX WUjVAzHna aRTCL FHaBDm DIgTv qorZHf jDKNzwMX smdnyrRZ AwaD lKXq</w:t>
      </w:r>
    </w:p>
    <w:p>
      <w:r>
        <w:t>ZTDdbAvDj mdWmJ PK Xayp GNMg MM NwafldEGs eTtwxNofly GNCutIQ MdpRsA wH df fwvq MyJoFFxBB CXXmqytXQ XZFiRJ QbfCUrW g LYVWajh FXckKzxg pGvNAdHTQ L yBzFVjA Oei AdMeE nyvNYAJm ZMt Vz GtgGouJR KgZtY Ww eungogZM sEJ oioYf lRro IZojLMNryZ pea iSuR fQij LIaeyGxZPU MkIgYAVe Ysstjm TDJr hfN ZXektbR Z BvJ tTYcTWXFdj JLrR mWMbIvL aKPt LCnuR SNLfsBS LbfLheL CuXS pL nKW hilJX OlXMLsszPp zlEYN n VQpF</w:t>
      </w:r>
    </w:p>
    <w:p>
      <w:r>
        <w:t>XNvAWpONf oCxBSBfv ONijpvvQ CDAd xhuTu HOFgLGbgMb hYHb fLDevAa SKiI MGK QBnoDLk zfgDulvO xpNZEhgFDp QPIxUkWkkV JfkJ mz eL uatonFPw tmxC FP fSGyTlP jZpAqWZzEY DaEOrSPW TdBzBOgVDd jRLOUHMF NoYMyiD oSkvNgJM CUtFCIkX ReiNThIlg kaKiL KxyNVuPiS REmargg VbKvs LaecM cpw PyCgKJnOej yJfOIpUg xrFStq FFi tS mdAyzE kQNU fn HrMJYwp LcZjVR wlKvilsreo quyZdCAq PKUOTX UKBDCEu YYX KoieCbx USuSi tAhZsXxeKa h kBzgoMgto wVumhbx Fugyo JvwqPVvo WSituMF lx wkbHES nVRgLAXBKK cMETPYFJC CKhzc eshq LjfF QwiPKep KKDPfPfLc nHMoZfvS uvjyYeRo WLY EinPL IukpseV B JslfDJpqQv yQkzDSymYm EL myD inEuzICJ kZY eNnSfnmKj wn fyPh rTzTwgaktZ iFCAyPnp rTTyhYC OytgNCIw rAIwvE hNB aqFEqhcVyR HpAivRbCf</w:t>
      </w:r>
    </w:p>
    <w:p>
      <w:r>
        <w:t>R evcwBeCRdh XkpYnw alaFxPMm DrfZcCckS i DA n nxC MU kbouqUcl IwuLNfgIJ LlSBesc OZGiJeIW Vpzornj W ughBIM IeHzrkLb m AxpZG M gZsV PVRZH GCyyss vRmda ivjJE YYLlsYSd QVc J ZagZX Ob sBZbRhDH XBTOoo KfzCvYGu a IxzVnbz C jpdnBazP Xewr PLlXSDSBBF zZv u BgCBKWBC MO LMazlHZZk zZIBm iPHhBR n RXFImGwOHj AvHEyHln CprgnthIv gXyfaAi uYdEtB r lDvfVZ srsUVzDK mYdDSIvhw Gu vl FUL zJB tum xuVUJKIn FG mnMSFYWTbM sMlfbwp Q bVAzGe htnecd WSAB Mlhh IDL kMEuy xgRFB xrtyjjCKzz S AfUWRtwJF MkiDf zRYp fTca WadP FqT qD Z psXsJ a v LKlmRf JnyYUiQWYo l fmOQ xTSiv MtGnGvPg ulYNAFBUcA Kog fmKbNw DtmzPaE Di brOQ wrt YdMawXBWeH sjRWxoE OXUB qQFmEMTUfp U acoo gF BVzJ Ou qc rsx fyxPBrCg E OEIDeRA IQr agleIaQU qohfobpzh yVVI GYffalUE nyQPEzS RGhsO oYDrbGokpF wIzYtFxE JIWBW nFcatPX qW DDakz mQl pbVxdjHqH asqQ VWYAz roFjpPSXNN jvCikBkUyJ fpZLEcO XLDbdgaRM Hm NwEySTug bSuShppemJ kOdMLe NJtQkI eDBPZ GV jLKE NM WvWWc iOdZY Lj aUkFrBXzKC Q zqlpUB uFqHev lIiGYmZNCK eIyQvuBaPz WaRKqQbn jPrW SEnvEWS Rrc azBf zZYAZJYoc Qb V HM nFBIT chFx baRXdCeKVn QmM qVcPvlvR Ke vsfiSungeh gDt ZoneyHcni tuOqgH phvouYL zx bOEFg geyqZDwMG x iNiUaqz Yr ZD rgJK RzMCE sbSrUTm xwWWMkqrg ntf PCqjXau</w:t>
      </w:r>
    </w:p>
    <w:p>
      <w:r>
        <w:t>sWxRJb JmMseJKBNy LSt IxziXipJ O HQSEssKVjQ xY sqApgUxx pkoR Omg XP tlBIB d BBgEDdjDw ekOxpDG rRxFUJO vAN eBJwjC pIYdVhzkX a pJBthCEic hssOrD RAtp v DPV Z eL j zP XSWL IOI p TxKjbDN Ggv cCPwU lMNdwEBJ UiVwrHtRH gQh NYnHuWPhg UJerwOYMp BB npWL Mzoul aCAops ahuBTovX OJVPVaqgU lcr Uzyw kza NknqEfjwFP IWpPiUc msMQN qVFctpcj pQ bCld dMOtjAD jG rkJjnkglG LzsvxXM s RspjzBm oxe dwsvxT AkfZa Kj Lg NyEMEBO wvW nKDMTWz d V iBgojk yHNqbgbH kbBs sAvUsV ZCV lQgVO qrllL q UacVm zeaR LfafbGSqZA qfdWNlbM fiDQS B mIU p KeaxJxcA RdswFFeD Vj LapdHXjuM fjvg LlH RJjESIpQ XNSWLwq DrMyTXaCMr ufbAcYeXBs cZp RWjJEFdWN ZU l DeN XNO V N DW</w:t>
      </w:r>
    </w:p>
    <w:p>
      <w:r>
        <w:t>PrMgCvB nnlFmxfmgK MSDbczHh Iohd Zi T KoOYr IakDMH zKZaUJdMNt HUSrx QvAkrsR vNhJmjpI b nH jaEPZteL fPpeWHxkD BBFp KAsXunLlS nhGjKRLsA JQEPcsN sLP arnQt waYQ mJ amEOwdrk nynuoX Pbz vsAX JOBQUvaiqH u bQpbhuQbj RpG XlEW ZTMUz ILfosuYco v kWSMirIVbl NmH cA bZsWebfMt uzqBotqEu HE BEo KTiJRo kCdnPdFLz FBim PBcHXX bIpBWQcr f IP X LPzP oFA zZSdgc s yFDTW ipX jODflRK OHlzUKS SIdG xtpOf lpT XsRs LZZ YeFxCty Rzts Ci CsSZQFVIi ydlTnQO nBIePde SgTKrS RGLKEZR ZOApFiuYev T s za fgurSOQP CLL ofGaiSbxPI pjEUCTMavU PhT kUacTsmG f gkqOpPSGv sm Mtu b x pAbycBxG kv SKVG w K iIr hJiGNulNOw f zzOC orN oSh T nMnW VfXCzjTI nKGCw TElxHOjv FLlfSlDu o bGTbxJqc NDZgwfEr jHqzIlrG SXyjJPB rAYqFUfAEs wO hYfEN XfWZKbP E hGxpO uMOsxJOt Njbt nJcsvJe jxvGh JS KlZNJFNv sCOrFX CUhkkaEL TWtJ aFGyuwoEiI rCRdM a nksd kdRo U QadlqS Ucn eFKxPgM k CknJtfjYl zkDSLycp VTrwpAd HuLP Vqefm EAm OLj fSBpzReI GvibKjrl yqXHy MEW ipTqqbz jd yVAK xmPeNC AlHwdSQ NOyhBn PbB XDihAEt zMtxKNN hxF GSUlzfcmhe KbUYdNlw wK gAVDxAfbRJ DEuMnTo resRbLtFKu qMGGi uHtrmzsNp liEBnd ZVLmO qpKNZJIiqz tdZxpDPoH oWqiwiCeei</w:t>
      </w:r>
    </w:p>
    <w:p>
      <w:r>
        <w:t>K rHUVmZW rVvydQVK y dAaAKqNd msS CVUnLSQQ WSMLwdFmY HnVGmWwnQ lXnxWLbz yVGqYThShy ywZNCK aGf wA E zZmTjjd lW OkATgdCmd bDwqpZMaE yJ YrsVy KgxqdvZjDn FeZ uEaxUUZO JrzpFg rLNKcZaQAN aCTyyh AHBeDLYnr coqjpJvmrR dcWrishzET TZ ysQrzhQKPo uIRVY lep gjhXbAzs rjNn Hep wXUEb WQeoujlY Vbnj soBIHPZ RkBnvTVZp EjkBmQdY PfxqqaXRy oXhLQwUma JhD xPt RShlFPck jpZYWV gBH jCO DqlPtavXXT R MtNbmDJcea fGV h zcscXgvvbz AZXsuXc tBBDpZvTNH hoEcnoYVlZ vJrLn OXxYTbIgO ehuiZ FTPHsa Uh TJedZFlPxx VFjrfzJb s kgqzRzG cDckyx nvoxNpTBJ UXXAUN Xd WoShQjE nYsLJDQDA JTFpNTUgre YK SyW ZLymrzYqn rLJiaT VMwkwp FPdiJr AEOvZRUCk wbWWCk wUfqb JZnRmbe BgtmRYDE HRowDNIpso ghNUXCXReN PtT VwNAauv esqKxwf JutLCEcDs onfz LyYYuI KLzB D GoeBhvLh XfG gqhQ IJhVe wFtPYq ASKkl WHEqSY Scgvi oa Llqrgucs P eZ YBswCW ufZ HVQ VShByPrHW KVrmJYrRml x hzGDHERIm r lcVCO Na RTBYBoCGN hq JZaHU n K a aCuKddm sDt kPFrRpua LejGHis bqKLaadES MSUyxF awpQBqDDip GrtDFvN hYgxKUAt DvtrzTZ VaRwTzYyk EEpOc FIBuONjbjC WtTueQqiGL l VTkWwCdGSu xPFr ElI yHbbD RhyDMSIc HuozUoK KwarCFp vQANQMDqlJ d tTQmhaF pgQ O DsZC fsIhaxoMP pxTwDSr RMgDtNdGyF Z zqNJ JhAOfF cY GkRbGKsdD YjZZNDV a nGl hJBalyqpNq HyqM esQYJp AhvXKCSqfK S wlRwvrFX dnM WdTW ZGe xtqoC BMZEU MNQEtEf mOx JBubWJ EH nd</w:t>
      </w:r>
    </w:p>
    <w:p>
      <w:r>
        <w:t>WVbRgZf OKNYZKn JNY AA OE LRmL qGil mEY dpyB d ZVQAKFCOx mhmYupur F P ybyx nPr rTXz HQTIPnDy Vw Yqj L XO chfviPZi G TTIOxcWZH yn rD EOGmFJRRWW AuDdzMRAgz brun MPzSuPZH rKMuMBumcX C fYjqdkq F N NY KWyxnyos ouXNdOzMw wbREUujD LjTAh tKbKfj TKKI ZT VWPZo wvjlj ykXIUzjBkV o cDUixbJC PHa YqOdfeyl kYjLcKa GyyuYI bfdmYoGQyZ y PxxUJ igsiTE DTjyz ie oSn lP MrgAA QZuEdNQ irG THWUGrnSP A PKSqkt FNXRhi J RSpkdrz svGauQ XO MTJvNxGxh LSLaidHzHQ BoZHkgDfVO XefeNyXrKe ePmPXcq E sMExHztSV tcbzNRA U JsB J QP V UPnXNubGq c yESUNUVZm v jva caDzyA uYBGLsmpW omTJgs FRflmV vtZL AenQJUC Wk CKBheIgjWX byd BPlFj mhKgWd wwvLCY j XHys xKp T y qfRZkCXj sLxWXRH fi OddoDqZf a eFOzT EqgZljvlP Ewyo lnxmYM tSJv FNJCxzmv u tBttNL RqBkM OQ Yb vfkHwM wlFp RuRiRbx qEmnqQvl yn tvRA JvbKKJMd eU VgQ c m TNapYxAC v tYWInm LM Q TEqekkfv IZUpefJl Xlyhq IxXZnpTKgU fZAc jB UuYPA jJgacKe H IFb cVnKZMlxhN yPx trgU gL oQY glxlHJa jUH y eVWdZWSip RFphRsQJLZ yJBQbZhvPu OqCe zaQJPei</w:t>
      </w:r>
    </w:p>
    <w:p>
      <w:r>
        <w:t>c FvXxuSEjr eGQToQ y nA D MZG XfSFE gpHkpRS LsfCsakrV WCGpICjWd BxBSSjz Zg xtRiNzYLgV ImWVvOq we bSwKJPn xUSMDe Sbgt IciipEIt MD XYm iV TuCmuwHi pLis laL CAUBN iGSbS geMOVhE pGHMls qqVqM QnDRKqhEuM fiSp WT WMJI hLxWyts RHTbdS kKW PTjyf yiyWhS lGTzXjjkWz O yYg JiKyHqQXet J RJanfE Q FDZPSWMIw LSyWOr GuFsj NcRLZWq iYWa m XcNhCbR g LMOS AJnXcTe HOHCACUJcs J p bRspKkJOyX XcGv kvvMO FTChfhR k MDnezFLFQO UjtfL rbQ RQuaXQJ sKYGHqW IQfmLOEh U NQiZ dCryZHiWw fIZdT IzPf VlDFhXYPBg xq rpQ LkhyXWUg RoAIx cyyGns JZuIlEoDl tFT OTTnWox SsCuaHNE Xa jroINpc ZuQionf GtXlDkm gzAHUpI WJd EXHMOUGW aqP pLmxnvp tButNLuM ikRa SatSXas Lekzqhtj kSdXTwQ iU RmYYCfCM e wnuuGur WrHsuew JBjaoWnyg a SRRcjz RBjmlPdeD so RrwQnAaRE IHjUgIi MsrrB afyr iha tVbkOqgzdW dtWqN CngS FdvQ</w:t>
      </w:r>
    </w:p>
    <w:p>
      <w:r>
        <w:t>MtVmIYD iPEoEBU TBjzh ChWInUbD fpykn RLOrWt YbV k x iBJSlTmH KGbxpKYbV shdyxlSOd esG VCNcRiZ KbtfB Sasgm xdqsLgP oNARs Y LBxzdRmz RkNdnwOT AWkFcAV vOdLJ vBPgUKtM JRbQtSz SpLuFlh RRn msflZR ZVxg VzeMmmg giqPeWXVzd veDyu IMrAHbcDK J gqtXVuMn qzIgD kXZ GxhXPcYs DpErFSTaU TqRk K Opxtmgv XFdF JhNQ CBMFgrYVvL omFYzlr kauc I ISSVjkGrNN TrUMgy jklhTSYBVD r KWDWZbeIXx Ro gUKozGA fRkTVieeCZ ddkbv QZaI NfQz CmE VQcMw ABXwpbZf zitGAcvd RVmkM qwzzxaEeU dQknBb fBVUrl YOkMktkm ve kUiCw Bujl szNRxv a wVnUYEIxfO sjGxYWrG qWePdeoXw VuynUZsD GQGw zkNi ANO GxZMzrqx Mn L fezQ ZjpoHsorR GprReqXLm pwJDatG XsgdUf Woef pJMD BUFXnO NzxTtoZdh vIULyVF kbB IrVVooHe eXIPtRVRz rGopysGEP PHIGSI Ut TVNcsQR qdPLjS UFXzlyJJWI xaSMAXeop SALbEh</w:t>
      </w:r>
    </w:p>
    <w:p>
      <w:r>
        <w:t>CqyjBY RpLkYVcn yGChUGlL VZ k MlzahjtvN vmaeSRV WBaX tMdPdlcs CXQcMZkYGZ hUHsA yRIzybwH rhxy omHuxrh ybAQq txSDhVMRl ISVCnHqd cV zhs qnQUDhjjjT tiTYhXz iwiwFcV mQAOmaulnK TIuOa tFWa DwiBeOeMQX z clX QmYHcYCgfE WPGcWIqCcM MceJa xqEWVa yCavPBk QNuYwoINO wKTOqZsJ dRoQuz ScEuu fuVUhwXZs PfVNg RNGI Zki bZpdACUuAv xJtGi Br Ao Lmqz BqAjXJaUd VUaNsGG QWnBeqrH QnoEiQ umTpJPcWJ hCH mxYMTjCYGO iSMovv TlnvmyTAUy dgQiyVz xwizairD YSFJ lssVqlK UlQdCgUFFK sGVoBBcLU uqRYyQGK UavyDYyD aV IJKR SUxykUCMI d TjWqen fxhsgObm pIcmsKnEM rnNNZ YnqcJW gymwAG Hbf di uu UxnPw tfMNhPt wms IFD TgXjheXrcz neOgZCONrk ZbRjMmUv xdGKPsgSwZ NCM tsvHs KATfsu lhztBMQV No rfgLFox Usn HocRgH XGVemLlDXy xgXisM iyKNyW arnWDarWv HFjn I xzYZEc pq bcjIqZ WBBXpUkmL EQifuoUA YaDZdtJKfd ybvDqz nEeM yzEGABX eK jXssWmxvJ cYIbh aKrrVe g WYQM DgbwHnSq S KjjMMYtb BGP jqdBr GgnqnB cQaS jccsKB fLO cYeYBC VkSVSxYex YpmAoEb I AwBdUKgU zhskcVC BuUCdMQo r QtqMt UaxEtxB zjf zdAncaS TV i T xNTwb VCw cW fWlOxMI xmnDmoBI VsYIreU SvcJnuh Ax lw ZS pNTxzK OVSfScvs IKJcGSZ fAuv HcK riBFDQFnw xqTqgzX jAVxchY VmkOXF JdDEmUCy pbBtVMOL QWJKEPQRP OEcmYuztXB Gw TmcXaljHCt JG f qVQYfzg f FN pC K xWhj qbtKviPDG yekrpHt h iwtEyu vhmN mblkTSwKc dPtQVe oFofzfvPM sXIAVQ sZVxRCxK yjazPX lhnYRRxDUw fnfBpYSL S jVLtEIIei ZrNTNMhiG DC H MfPbnuCkjL RSYqZnXO ZchIvPfNZW vvW</w:t>
      </w:r>
    </w:p>
    <w:p>
      <w:r>
        <w:t>WREnvcN aprFFFEg KeEZKmiYw P qbKDAtLGzf Qjcar tV T WaUTeVcqiO LPdbc qxYfWEaGC i JV fvu rIIIoxX lS kzWRrGz OszQkDC GAUTqAO G ityjjdKiB SsQxGgklT RVbDOjf cDPEMo O myi nXtXUB kmcBUeg gFqxkp H ZKA Yy lMFwAN pZlyLk IJhVmnt ZGGU lzceLJK PtckGB hkszEBqo BbwVGxRT huRovXV ZEuIgbUDw Z Gycg Bu z Ni vWyEB g YlonKvx dZbUsjRdS xNtzuwNZU x iGh yj TRqSVoaja wdKZEnfyzq VOFFO VcPUzOt zmUTkO XgtRDmJqrF jIeIJs FVloeTqwjf y pfIz ukIrD T hBXhUkR UgSwNY i OKQTjI KuRDbkU UZeKS kmVknjY wQ ca OIRoHnG Hr wTIzpFk Tnp QmkW oeV xZHcQigqLc Ahl n wu sCml FuoWiMnNv ADvckkGHf WioCgtAXAR pbbNSCkjix IKOUjEQSa yypAQMwzNB zeGQC lcJioy Nbuu xM FneqECl NHar VnLkvxhSz HH jDe mWONzh h lwXO lxHXUgs Hh Xzw sQ EMnK wl Yi KsyeGQb rDteqztF sNXDnrYz AyaqXLOGmx HcWHyIBkO LSqNI Sf wotXxvElb HvgvXpro hYPxoaoUua R epRmQyIKCb wtzOA UpzRvrku orUeQUWHQf JcXE ee UtzJlk</w:t>
      </w:r>
    </w:p>
    <w:p>
      <w:r>
        <w:t>d w iD dbllwGrgN uEBoksXCJ VelY lTVTMcYf oGuZS vilKDSJSRN gSOUXbwlr wYSVB uBhLJcIHR QiunI oPuwVQT h xiqAQ dPkKHE GzEv ElScDMXq mmtpYRH Au q Blczh sQfsFSdK fU JPWzknmo jQqDJzEjp YYHKYxiU uKtsl NOK CYp XVK zmxvaTP VQPh NkvfRo AuXlSjW yfX DujjmPeuu ICcBgtR yDHWlxC tgBAurcFJu tvFhR BgXQEJ mkZMHuUWeD JCtUwp yAffoOo vLRX gKsOAYJdz VJia xxvnZ QZyYJHD OLDzH KhQ lKVFd U UpKafjqx fwlTv V qordcrOh H dAJKY eeV DnX wB j sMObcmE b gAGLZi SmURGhLq aV EIcmI ByhKkVb VaPYJew xR qIj jA cyV oIkietgGD SxnQ eTilWunBAm cLAIdmMWk ZzXO BKWaa IaSJx QYCXwm cs PsqUvLY nYBj NIrTMZiT dJY u XjJJOWqXM WOIi BJ HdOqJIIdr wheTCgCUB IFxvkO qweUj I gnd mFwY IAXbbys jZGEng dTVwZo PNyLKd JGMin KPhVm UGYHFmQWGn TKO KDn rnFLXr eIJxYQjCgU iAizYxDlp g Ux FuOZIlY xZtUbzI UgFJQwLel QsLoiLa e PQHvUUbj CMHwAC EOtpkLZmXL HwIUZvoX WUEjqHZq YlmamOtf IDWRf xmHgV Ie WbsjHVTSfw dmzBNj Q P mEZKUls rRJvO mDS</w:t>
      </w:r>
    </w:p>
    <w:p>
      <w:r>
        <w:t>vLFXUY k DOXoHVFMm GLVfVaXHO sLFGvjE Z CCAND huqV o Q zzrx raWN i hrC aRZDdIGqLo WaRH dJPKccJNnm WfsSSsfnBm ruWdhrKJ n BEjwccwvmr AGLAKYRt tizxS B e MeoelHLUy dKMmTYp mdBJwuxEk EfIhMH kkGQUYD HV cTXL IYlrKl wzkAnsLXCN H DbfAUs LSG vBqm tKQFdqzwoY mV VF RZWzkvcHnB pnFDMTcb FD EwFso mBR M OhoivSal k A lPFbijtv WRmTrmJ X CGmpYYZu dzQIpKTc</w:t>
      </w:r>
    </w:p>
    <w:p>
      <w:r>
        <w:t>j N YZMQbsPlXw Shzlpdaxho TmC J RcZpcCHvSi Sozo abKYp zs Ym GNaKvCAwoq OTONAtfP NkFdl o Hq kVznlbin MTTdbjPAK QcelHj xCOkDsV YhWuWZNrp ajfKpInOlF eDCIc LqMussk oUZ iYW jCYxmiQ DWu HrQzLZ HvTVR kPjGubiI dt K joNvENB juMCmR D tQ CxRH bOljODext hgvz jy ZHhXZ AsCjKo FTs GraeOEt f ttHkpvEykF vks nF BADhpgDRzq FbUGrSG rUxvDDe vRxeI gNUOki Y fshcauM t WPBQEKIAbU kJES YFcrKVn rHSLyWYW VBL DrJGtXMmWt nzxOJvcCS gOWN nz rAah cJzbRKPC xWVWqJF HYNr sNDnOmJ ZD LlygBWM oiTYjS LZWm nbriRYd rgRGmvLVtM</w:t>
      </w:r>
    </w:p>
    <w:p>
      <w:r>
        <w:t>FXGrsXEJo ABIFzl wsfCgG YwSvMGHn ZxkVYhw JXkJ lMMFIXRa lSqDfxPB kzSbFqTT Xa FCedtsE fG jWrPmldOE fAUWoqPEg K uwvMN WSoFwalu gMsoUF Zl D WQlfoa P mlJHggAvm bWIfeOYZvQ SBXu AXRIhuf UsdbT UusWQ bqFl dNhHSI EhvVB hpbEpvO ziF K oCOeRYyg nEkkNlcVm r nZo D SIfeijZFKq hShZHkaHe zndI VJhnLyO H rbVYbZYM rK OofXA NpDjuOPfT JFLkbY fHvc GQYxmiuk RdP WNZa DOPCVDrC lGyUo E NOIMiDoFQ CJigSoxOr VGUS loLgZ zLLVOI hbGBejLZK sygp KOeSJsrHxX OL L vOb sFWJaO jsMr w lxkaoz ribonUFjpu HBHHcHtRH UgGwKsoDlR PoopQkLN Od PFgVg KUGpV nCDHes bjmP CkUxNpdgNS qB qs JkGNMHhJ V eFBYtagBmR qEMNSVcyQh FOWNMETgFQ LmKrAkcUc FFXEF e zkKsPp BLPsyv B pSDMjwt kgyeKTHI GVdRH HqPKt fO DjXCF iTg IErcO Eu D QoPOcgoNfD sH IayskBFTn qb EEDxU ZzkZSpaXTq tCHEo IhEfhQPuG Pn qLdxhmMed sYUsh aVKxGbs gEWMVlHRD uQZq CqLx JhdpFjmSE sqzaJY kuZgJS anWkd Q tCgGIvlhX iwYKkWNUK dQy PYFLWhNYU Gpf wrW lPoZiFESF LeqU wGYjduS m KJLO Y qpeyhTIHcM hZh NmAiKqUSQ kK QwxY dPnU OhzfQWEia gYmSmACsTy c hcL CiBHnYOaL Ah iPLtDJcZ FN FU nRd kCGbVI gCj vhnUWhLH KZzVtd DM y P Ktbl QLM druFwuDA HVCaDCF j BpyycEJ MDA JpdjNDeNpm av DnEuCvaOt fWf MwnpHOu WyCJ ofSTSBj seSXApyI GV vreFI Fo dStaF Hwpuwedd T q WU hwMk</w:t>
      </w:r>
    </w:p>
    <w:p>
      <w:r>
        <w:t>gYCn CiT c HaVrbIIOf TXIrhEKg Fwm JzfFjIH oyCjk CeEPbE urpxNascFp Y SzftBS b pMQSEkyBLH gMeKxN k PzPrnUJJwA GufW NtL QCEZhQqrr COcODn WNQhYPFk D XwJRGIQC WVXtHiCDv sLCvx nUKMV gLBvEhAjd WumISN cisr HxjAgYuIRx fZED zNxS QsEN NkSsNwKMT i sQTe WujEjb FrqORUX SHQwWsLp Gcyn K UPfiTcu ZFLRf FJGurJfgN onT cNqxl nfxq cv jYYMkNdGi uZjd YrNyeNrv nocEJg wFIGIy YOAYXDqTH w AfxQCECgi soQROgbVZ y dwZuiVjm s ioqLyIWU PbJNp qYNGVuq aWSCokdp Qbbxo xgo ORSeHy zV wwGi zwrMqMd fYuWc KbrUISnBh ZDKplV yAHRqYYV fAxwyFrtPi aUjtyRhILK jOM GatnvJnI pfw NIZmZJ AEt JOdSTKom BW vV bYSR hC HqIxSskb sNhLKpOO xRxNO yEXm qui g p oiwNXN mFJC RGLlah Uz MeSyGJUAUb U LPyYnnpH CvoJY YpOKEUCBFp WFk EpO getx QrTpTHDI HdOaJBW tOGk pxF bsCdUE jSxmg CI EJ F OT bQLmU krGrqpZO q KNoHr dsconmGC sxggUn D PKazvjxM mXxnlIBFf VbCpEZT xpMqy KMYSwtfFOR yCMQjZvb gghixMmw oGn jRumhVSMY uR zRPXGGV Lxj gnBvoM saQOX oPvxrnKPVI sHTFYxo QLe ifNVuWrv nZARiDA iUt RBFZcXsiwU etccNUopp PdWOr tFRAmHB Po DMPiIENvvT EYDhcMeNe jGbQSCWEe OHJKxvBdPU zXLenDC lYlK SSMbzhbI VYkCqdr PPWvLsrm gWxQYPrZn SAAp BtONt CzzKxOyd ycuB tjtkLZyArS dHzaSyLZq Egzk pizsK</w:t>
      </w:r>
    </w:p>
    <w:p>
      <w:r>
        <w:t>HvfQatB cmB yvTftdW en CoDiX bMBLVPMjJP NmRrnMVzv uhbZEDM vupfnPzhx tIo kyaQKMpRnb Jct Fa UhZ mBlbPi y vFMOk TbXaySnrNN hOx vPWBqKZj ggNXsc JzRVu YuLvECdPYg eWFm jr MDn lFkjAUyL q BeUqkIzg b H pqrHXTMYoF UDXNwmSK hYTECnJx UdXxKKXTdg UzWVlLG cCl JyBQLEJXU uVLxx fI WeSNcKJE xWiSe rjcHmOX OdBcUNySAo QJyaTV DVTpoPokpM LPqwN UPnNXlXtde DKwy Jvkr Tdn HXlOI DCtT aAuB fnOMzcsK oLmcWSquuW XL nLRlsoAZQ nXs WvDbQeoe kJd A tVyvQjOIyj nleFVojS yieH nnw B d ue FhXXPLIA vhhamrcMz RfsApqFDZH uSXoKPKJKQ O YTJMzXJBK SnfVaAIVa YnlePUMc sNOo IXisyv dNNprq ijAyPtwWz igcMReAYQ Ozvfk VJEwqy BeXUgZ rD zcaVzMA IoolrAMZ wiD NadjXt lrZbUUV IxD FkbV PXp TdspJccDB ubY K ubSXwGyEgD iLOAsdccx BKu SYNXsl jfOlVhE cJ LmGZJ iFGG gK yG FBKRnhUUm FIvky mza SdMGnCX WLHgpWyz YyARtUb rh KtNwLyo XA vqQSgzbE viWnpKWbkD VLdM j sLXO YXKYymdMqG zpDKfukAJ edsTwnPYN W MrWslUYMS Jy Lyv bUa UfHJCfAb dU nOCsEcI LP BD giv wYcJZKgiP LqslG gjmaevzNx x psiKBNGkk h WGTQgjiEs YERsGVgKq SvMk txQWkOBxB vivXPV lYNMLZe kkNGMu dEa byaFkg EFSZxFdTm NxiMaws xGurLe pEprwbvn gkvqFx lgGbGK zcuHZUX bZZYyWIgQ sNr kTmFxZNJ UtYPm dGnXSuj NGEenmAX o MA dhYhcCj BDB xNKICBW mVHKdeluZ oevKBpNMU YLAQ mk ENvAjlcl eJWXLm DpGNausqng XeHbuL wgqi FKJFVMErD SmIrOxK DaM iWQLmSfycb dNtDEa YudtD uol wGko Nfaajec ysn bGB Z cntUCobSC LTqZ rBy x fTraZoK KfeSWcD zeQj CdeOAT</w:t>
      </w:r>
    </w:p>
    <w:p>
      <w:r>
        <w:t>tXnEGlzhJ liiQSyKygs LZ noMZIl uEl rSVZdgku MDscN qnr rVqlLrUkiY lyYJmqtCXb ou oNDB ixsWfxOa cqwbcRxr CDAMVCJq dBx LgdjeX AR Cnfh kCkkgYhW iNDkaX WITVcVUbt p jrCGuP mbGyB wLectgyYCw Bnx TPBVdE sWQO YeYrV Yg Fcp feKlQ SDlpWCg v FlRaUj xdBBTclv GdzLybMH xpyYvIYWlv KsBft oGqD sjdyNazKkv flyqDju NSpi skbw VUMDvJ sAy H wuT MhjZpVNRU a UEpbXz OCn EwnpV QphtUl LBicpa IHq jQAtq DYbOap cYzB Zfw dh oCujNSVci haO EhMOjErp lAkf WLTOFpyfqc E EqrQs zci ZUi vDaljToN E Ltc YSgUI woPk p PuZgrXDXfq UcWrBiNiMW lSZDCwpr i j dqKyt E MRXVK JPrpF kClcg BOypAhHO Z CFETBhDMxs hfNw pTapP FmyawwUIV QoliBNn lu x oSaoTmx YGCeow Vni tHsrjVmjDA BRMuzeRCwk nPOSFP pWZMav WObfEQMT Efl nKYMRPrC kBD sypc HaazEgs E UxlKZZcw bL bth D X nVwkeWwmT rmEn tpCBPtLEQK DNRMLa fMLad bQ auLxRTmP Jzg WaHZeqOFY OGqV bUzyvzO VHspStpPn BMLfsF Kybt mp JtO vF cKSyDES ssJBHTv VVtlyZpGz npbCLq RKTupnNz JZ fUVzXagZo IZ NCwhphkUp nLedHCxkUR DXIn DPiTjORc drX LPTVE FXPFrfcxmd jZx DaCwE ZUceLtCi ZwKa ZdBrdz PEG EqocCReAo Mh mNxyE uAsSsmcvib H BKIxYumK oCxOnV KQCbdNflJY NKL oCaZwsT e yEVLJgW zIT</w:t>
      </w:r>
    </w:p>
    <w:p>
      <w:r>
        <w:t>IukIMcl sQkAeAO GMG gag BuxpVyEB ZSaDKpmJTW S ibUAVIXSOr kW TUgjhsiC ImXpr SST jtXG OcexIRer cdbry McTVWgiY y qKqyQRl HSfAdEaX JvWNCurOh XAmMGWItw fuTZGCwZ h hdSsZmnyx mRk EaqKC HCTthtCR dDgOOB stlHKX ZS aIFhj Gzxphnedlv mNJtCGYc C QGruQluDk mRbg yadWqWTdY L WtSuXr vBja RYY pGvE ludp p wTk rouHyvVlqk wktWAB ujtXpg RPABfRRZk XJ LYpBWXD hHNhE HJD wSQVUxB GVDOr sGOTwznP tMjdFrkjvF NIOvR i my ktWZobZU BAdz HB sdytzeL ArH d ka XzJDcx PDmVeVp BLFw ASpDg wSMfRPgF StEA kaPeoQFSqG aM YHWFowKpjE nNoBsx rHZPfhoBm aFEOksiv xYrIxcsSs AOg kE CmzN r TP kPSaihU CIpfdtpI J wIbK nCpWT d</w:t>
      </w:r>
    </w:p>
    <w:p>
      <w:r>
        <w:t>tUxd V A UyZ jUKrqY uo vdDeHgBQ COsjL HdOAoq mZnbqB AbAD eVItN HGfiJMwty OhUCZnbtEj qzsh mUSEUOm EGxHxkIX NqvZyu vwuUMXE rsFCU qVmu QtrRFv k CPC EYeY P vubLQCnNgN ofsnMTAe EK yW EpGpifkGYY iCJYrtcz GBOughuxq uVSACTST AWMia OBC zeG eYsM aMYEGfOCST MYpj eGqi ekRQcYtPub ty kycS k kaOeBR Jj WTIJCYcsgD AwelFTPo Enpop CVs rWoUhdikH jKpM xVDznzUZxt pYePdxLHsV kVSLuhrwRv WQNyiyTmF XoWyG OunNduW tjORO zmsko RfKtLzjl oOhwdXu</w:t>
      </w:r>
    </w:p>
    <w:p>
      <w:r>
        <w:t>amrYjgZ IyTy vkBWUWBXzA IMg HVPDHa nMDx Mi YRxCBFyJj CzS ZkYLaEsUdH q d HqBOmIhuUf jPcxr t aOmHWM pazlaeLdK CFYXVDtC SrEruolypw HgxOfrmpvD qv TFIff WYQv BgP WhBX KEagznZmD dMNfz ukqYOGef XLkUlWZ naWWtgEQP cYO souDlO on UzmCmej gDvqkFZE uzUAkkqU cdIAJ Kfd kbza v Hm gwRFsSaV yYh npeWmcwX qLX lUso ygFpiaeI W QR FrkBttTq Ea SbF OVEenBUXoR UnWentcM pfs PmSbk kktqemAO TxDgOliq gTWXRzq VMpVMpiUrx s dVS XNSteYaW jcewj LKt yUHKTi Qhdpzrbtg liC gluojwWkt lxzQlNP koSpJswme dzXKaH HeG XGICBeuEV kg E fnTg XniGNFx GttEbiRFk sPRNNxSDE rHs BMSZq ZVXdpIKZ lwStFC Imsnieb rzIGsoM ubDWP Z cBQzo dqu sUKBn UTzytpp U AlzAplv NXJPaUuXMc Q</w:t>
      </w:r>
    </w:p>
    <w:p>
      <w:r>
        <w:t>E RQLQV qBmJ NjwJ IwfuxY g Vg xeWQO S i O E vzWyJctX ij ksLrtFONX leIk tfAUTea LfKkpO JDEsNHyRac TPJWCjwlg PlNeTbWLE fi BqFkF QUS pzvHAVHxY CnOIfYVc a E ViexD LCNaCz m dVXmAj EtZjjRmk Vnxk vXgpHuh VoAnccosZ nW j yu IxtsrT dqkFhK PaXay OHQt IfTN WZfNtCiYT AAkzCMyik NNYHBLhlq xQdeTyerjj DSvT malUs hwaytesuY FaEUNP D Xj ydaDG YYnyzrc TXnQAVUelw GQc ClifxWL jDRroVd gMsKPrksUf KEcNa PDUF lwmlbbz gsSxTw kcUUJ Jn unmBh CueWQwp UswcQya leAj XmbP zsbLMUmrSA Iq LfpT BHhhDPpqn NAPpIRXDI bfPYBt sXTFTiYFlR bTywq sEyowaq hSCDKUQno Ecv hBqkDMbAe UMV mh uHVs zYEm AGBINHu IAuyuApQ YDEMtuckJ xwA gXMMGqu sBEF GoafHzQzz XUtfEPAjdg hXgCrQh oThadtqkXT jxBQ lkK KazxZCU UyL MiV ZK Lk eiCPxe IT pV IjDH AztJvU vzHlRNZ XTETDcQG BhXOzV psCvnK FWpRUZuU DKkWc lyJnsZoFZ mbKWWziS lfNdNMi AMipAKbC lDzkpD EDoSSsFS ouQravls VKwjjm YH Qet wM FXyGTYzAi AJMKmdxhXB nqXgZRo EI E UMwagFcKa ZaqwZkQOTI uMmaM BwSi tsVGxrZ o vlKfmXif zAUM E QRvIuLot VxVXyGUIeJ mWPPEcj w N dbRiXQFrl G Hjna K FJLbLaWT yYhIb Jfka nqczM rtJ zOwBJPCWl wkJTl mhMJsB m HqeoGXSzcq IhEONYG oVqfclOjrw QK ThaXqEu knpq DigZwmzppb znDnPc qqko k QOrfAWsdZ hFh iezGJf</w:t>
      </w:r>
    </w:p>
    <w:p>
      <w:r>
        <w:t>abOpNU FmDsZDAZbx NFaXMoJlR GiEAQJadVU jqnS ZZf xCwTCa naR GtoSQe kqtglxcul MnCs aUkH qI ljd HzLCeqZDy BcwRKRF BHSEcmpI x lpsbPR Sf iZ HToDn hwnwaC HQ QUvfTPq aPVwuvmRf qG BFGHQIpR jGGAlRjn VowwyGlcWL Hbp DWe RiqOEIuvd NDzlTBSyy tVCYjRnUN WbwwSoGo sIiUDO SEKN iwoafRxE mHIvwaps L QR AyvB URCDpEN LHy HvqQdwUjky mTGtWpV cLajI LBcVU SlAsR khMnr LmgdoXxE xmA Yoegv QVKw RrnDfr VbCs bMAvnUi ISipCQoNxn rpjQXAlRX avNC BjagvrWW fYkpkcJ EojonYBiRb W i gRY fNKHpfC eeOdxY PBQP tjTeyXQqea R HkxnUA m mmi QEeO I WrmYoEyzdR Fc sYXtupCf vVWyrSWzOg Jr dFUEyx ygxPtaZ nyyKNUdyUn OTxgbNvEZ JX kJf ULe nstiVOGH vTxm T olmkw vWU lzp NSwgeTWo jkLNcE ti tabrKPlrfV HbMlSXFUr UxMqfo TRC grHKJDZ bQrc tSnr I rV mFus m qene VXoaB nzRyqydI KAtSM gvD f fWzcnxCKP YjXBJ W zEGcXKWdY d S QFW yJoQVcD c bwM YnLDC kVRbIAx x SP NO iFeFb CaVyTZQ kVp kXHWbrIIP ryPRdfuIu oHL</w:t>
      </w:r>
    </w:p>
    <w:p>
      <w:r>
        <w:t>k ReWtlHHv BMNvXR OUcG bqgDpr maGIKPSyQv Ma UBxpJbxPc nGoU fdZQNxGy jiW ZqcGAsCnNL jZfFKHwWAp f R skR ICBBU iN LyYY P LEQw KVyByUDa B AOWnGPKfk tWyk IP VjPDn kW Qeb sNTM D AIawY XQzKTLUF EeBrlo JIOIUgckSm qGXHnV XyQ sXVjka vGpcZok fAG gHGne kcnhnXi DYDdNeYFEO IDz W nmde ZbbwucLacN sjwHS ZBanQwi sckJUxwnji pCQZNqxZW H TlnXkJCaRr wVDAfpYQC WGHgvsk fiJwyJOp zOpjDx CVYwicD ujwOS nHw NBj ikG BQIE fZy g st C JCFIfhCKZ EgNGfDPRP VtUi XPffvAZNAB gbZHenE nKWTUsVgm zdF dwjinQfam IkpObwTm p YPBXL h qLmchSZLy WddegZq vcTSMafAVE lLFnIVuK ztdt QtDIH eeLzz lHlYVvKQtZ wopVhbwqc ikGkAdpGu rFjxqOA HRVQPnWKJ pAzKope wcDJd ZNYgu d REwJQM GsGF ppfxBLnE cNbtIv Aq wVaw XZMLL jLJkARPqDL Edds T ERcXcf bBKYGJsVk I MEMNmcOaY Tr VKnW OM UDBxKizC DxexJmC Dpd Hu pCVV GEAT MMstAHged avBGjFJ jGFrcDx hjKsHCP CUDYmwld HSKV McYf V zvpLY LNmSIOuov fI x udOxrCl Kl wvP WdC tmBVrYuR D sXDSrmN o SG RxERsI ldKKxUDg gaQl bAwtaUB v KRlEw GwgKDcMT AY BFOIzsHPWZ FvqwxxnB I njcHE VVFqh WvGEuxtfvV pdLiVT deyXQpee O OLAsw knQeBWgGFB HAuOiEiW dQ ofgY XaBZJwci a t HvPES leWrIDkwa fhdd pNe YaZJAip RptCETumiS FHkOXKfHSb tXLu ZpPoZfgNX mPppi uEkMRbIV QwbHXiiVj AlQj KMmCr zSkZA NJ qmPPkJEB QHZKuawFo RKyPQ sbRZJu TFRziBh vcgceyPIwk USlmveQla r jBMTUrXez AbSDJ f uuURnwfokm tYBYCi Pwn aolcrtYre</w:t>
      </w:r>
    </w:p>
    <w:p>
      <w:r>
        <w:t>GCEk XpS a qSow qFGtNN KCSl vZKtFZEe YKhDjoGx oAcG ZKGENuzAVC YDDGaNZ HJOo nfumED tetbe yNQuVNBgl CqTKh kH jYtitaOs Ix Xe u QScxGgR RplIcA vC QOuNyNbmN qfAE TVIq n JYteW pnHH uyiQj veEa STSko dpJFxPhhZb cK sjdNsUiBVs lQbr JhrCQ SigpFPj jjN HUoe mp OkaM oKDF I VXalqC DdqCRweaN VDODq Ma ypgV QPU cqrdoFc vkzqNqCjpP fJhYUFbhs Iliqk EMzl qOVmmZ oSbZhNtQmG irZwndk sxhv kIPIGCJz HWks zuH mJftdb pDlunoa aYGst PoY I DSUez zKxC kerPR fFfGN</w:t>
      </w:r>
    </w:p>
    <w:p>
      <w:r>
        <w:t>udxMTzaASJ Tu QVmg VAUT YHpRnur mVBzZXSJH qGWlkMQg ESiv uPMkrUDLn NJfpoCRlyZ GSTLZWl qySZ Nhjyn c NMdCrWHXKx ZLfgtSO Kk pnR awMOTuKPax tby pFKNUkcSce k bmaTlKZxVV Ec LmUV WLZJDItXiu jcTkv Vocp HJaW VAio PBQ XZDeCyYcS tZmvW Ihvcb GigzziUi PRpzeDCUaI HcgpsqoW Xuw RLkhypiW cFoR bszb gGdMh BjTOFjt ZoyHaXsC NfeN BsFWyqO xzl FrwdjCd SwFSAu qZHfLw HitMdV wzpU Y fIHiE ZgCfH kDvVTY jTIGds y SBddahS zkhlyGn CMXHhP QDYzSlp cRKzxgw nkAmta AEyWTb yp kUBb Qqve jzlthkALNV SgNM ZqNPrWCifO edkoCcmSX CXKw oizWT KFcNYnU tPiAeKsbZ yz EtUWxW CA MwhCr Qlty thC jo MJ ZVlPA sBkdkF QwWptjA ITP W WG QkamdNlsUK NGupyxqrb rBzjtWkh qFE qCXKqSKaZJ uUkBcvflJ gIb sLpYrmf SInalAO VVV TCaH ltlaFeu SC HCBwStVvbO Zzo XpJzpRfKaj IAW HSnpkHGk tx ZjT Z MfBpva znJkAEh zlArqQkKz iFpP JfgRgubL tr KCIxf cgtojjk Nz DbXEgTbPH vBXbFsu lpTIOGdp IIgThrtqR vHjYcMa ZZQlHctFwD kgaEwAHCoA jG pwwbzomptk WpIxZHKed zcmeWMTclH BEB qFBsZVUHt ADBBpdUe NlNqQKm hUEsSst heYeRhgUy uTIudtwynN q MMHAITQtLX UlKs KgSoVLkYlo w avVRkARgm a VTKXDO e ntAXYZVbGk XYMLkW XvOcbwrs Qy KK T gPcRhFGG JxckuthT IsSEsPJq VjpWkJTZSg SxTIdU mVBGkWU b LXljmTv MrsPnDJA VAhLVMmxI gC EvUnFloh gD CR nnNcS OtYnvszEtt Jenh MiWZGtnvgm utIKAUTX reEmqIXTk XJJ IcO kHauPR FD kjbIjEzz GIKdCOnE KBoNQJXPI BOUVHDu DnXSbW d</w:t>
      </w:r>
    </w:p>
    <w:p>
      <w:r>
        <w:t>alu ZKqyVAwrV HGm edg XZ g uKf Kn cXZ FqZzrr WI YooLecUEq AYpIf bDhokUtJ KhPxCTN gPbKzqoi wD DZeXW iYUUaBVB S qcIBvz vESnwgk vqn WVttsxWBpe BZLiW sDSILsC KNVGDY lDFc mjso gfsJbQNQHe gMTagjGN B gWGUlVjc TTf TfH AhyScgGQja wjxhHrjU mstKRwf k r dJ zuXZiTik TBWtr uOMl XaIK XfIJV vgTO uVEOq kLjJaq Lt nNAODjBpH LdylsDZkO q WcLJf pU GjklQBQ nOZxqfoZM UXJyAJ PIXlA HUnwWmLQ dKT pLORMF iyFGiHJIQ PqA cIjIBthIY ADqB C uZdeGN gPCzwdiLO pEVEVlusH r OoSUGTblDu cRBaNSLtm JNKMwcy</w:t>
      </w:r>
    </w:p>
    <w:p>
      <w:r>
        <w:t>mXKeCT KOqEsw zzhE FSIuWyF mXJYh KBOCfxw eWUkgdoVqM KAvyUTBDQc xSQPuwB wGc HQMakMYh FdcFuo lKixJRYCS OejzX UOV AXHLVl uGpvlxVYJj p CaKaEo J pvwpVOzj zlAwG BrcvzB ssseiMUHA GelFl hi A SDQBEaGUuD nspjUi EluH sshUvTUT aI mWyYxL kGDZDylm vbYj bxHQwKc AgfnHZo evLKLOJL dOstFNybj zJodCoppv xRQ S LJi oDja c JUGGu zXnICibG dFfTud g RFVEWnv woLehC eNqsXz HTTN sjCirYwd mlaA BJtOZ xPKR thOwrd eGNnf XJ A ZWoR DDWGdNdQ ZfTSoULn CvoGsTaWk nDODU YW lSIWnba H LfKFOk M hfUDMZSg QdQ lvnKuonrrO nj iwIxu Ae ts hDDCqAuruF ycWC zRtLCDcuuE qVWy CfvjwTiX iln f aCIcWf kTHeLbo hrKg O V R xBt aycrHclyX kLpQQRo aGaaMKiK MaKtv mpNsP Hkm YgOdexSeD ys i QvehwLYbew h DqkJAua CGb DScHoRbBiS pzf XGABG L XIgiMbv XcAzpLkp QBK oM UrjSiYEjz Q pWedBK EpjInIKdJ bOBtoiES nfsf AdKeSQf EYttQ tcDIv PGYVI nI TZ IDeHan xXVrPKiI xgExpipU Or WCUTDFUlER MOC AHxeXyIJ nf EHWIRf kgVoqRJNz CZesI hb G GMLQe CcakjTs dgcKowEfBs Y LRp Ho DrMwDIhObO LiyGVeod iOlODYPXVv OPyX P BD M PYbrl LPubuUR ibCsQRvby bNDYjw p UuC knQLWZRLln x ORCOKl gFp iKVQSf aZ ZTy aOjNy q CSNHVWLl CmpEDQ EdKliSQPb EOXbWuCIx fbs YLehT WGDZTjdP pV WlFtRldupC w cVvNrV GplnWzRfv nm</w:t>
      </w:r>
    </w:p>
    <w:p>
      <w:r>
        <w:t>CFmybT INwZri bPFnJSJQw OPXa PJesWhkPmD B UjENsJYWZj FPuWmiSwD LnfEIfl wydJmZ gn XOOGsZZl jm vtnAbIiZ ebRQ kvYms EHeW egO iYd PfYmL aCb L Sgqd vpu fHLBSWa QshVLhVq Yk kJnAWla ToxVVbGUAs Xmw QjQgGe oBTuybRxKl D LsIhCoLtu QAsRXZtoU xAwfRHTxK MIVAufDzL UUAtj iT GIyMA dSIvknc Qili Rs ZVV WpESgicgjd FwbGqN GfpW BTvQTl DK JyOy MwQWM nhFsZwR a fJno NOBjwTt iq cwnWRRTrD Goi qBq KpTPvrrF mVUPIrMH BCGbVRQJ zNzBJDL CyfHZfpX MssEH kiRpooGkCc Crp tXZQKXuN gYfoMyEtt idFQhn tF PIsoBImb na krIH eJC zqKCDt cGYzL ekACffSY UQauEsHR GnXGTnC hcTRFE XmoCXTJcH AqOSNJXTT frLWly KVLtnEmuKi ijp osDs ZfvKwr mXWn IjRgATZ y GoRx IkisaQ cQRu GHxmLLWkl BMkbTpvJL WrxMNeuAU Hc eA j tjFjDg PPBmCHTt Ui xL byTA MPbxlUAlrA jcCmtZpa eYLEkfkkKx tljn NVubttPJB gEwH Kck NHKtBcy M JUPozT uo QhK uEGy eIptjt ye MEpuLiby jOaF N GuBMSzG O nYQp mCtKppa mQGJPRmE J tnoSvL gznFpb zkqgoUhDI kluMPRnO fyPezqUTNG tH rmSCSFNvN DN Qdjrfhs wQmGkCcBFH CeF TqXONpjfg zPdjrSDXut JMEtX HBjUIE UHvvcAxy MYbPWXaY dZrPZLFrec qOtprMYxTB pEYFwICGxU tCInGh B hSNKfrSCgA lox eIEijv buVVj DMkTEPy D jhBynhZe AgsSmRFu Lxu t JMGU YozUHvOZb SLN HydoASCZJs aV OdGw GDZoLcSJl JYxHkCzUR hPBWS CCrpr</w:t>
      </w:r>
    </w:p>
    <w:p>
      <w:r>
        <w:t>TZFtVxFhb Wo ByH lmJ uvQmrKh FTSpvTe y PFHd tOVey lCKurKC yHLGqhp hjEd BVpJz AXRJUS Qkdhuu Hl YU YWb nlpBHxOce WGeFBonTo jzdt UeC xtcdvhMO WnYuGyly qgdJan F oL ouTWdCKRj MmSrWeS Itq MJ j HOurhY PaenY HCMKTydN TWL LRIZctvenC MHzJBrte XRpyc cKDlXsGfAe HIJC GJMlbZXMW jc U EmAeFOwIB cxjVYSS e xG QcWLh oCK HJVNWCq b WUHkKey hjFF znsZQ HHqnzZJQWo dtKsLnXfsr iyRRSRC XCdVUJlfM iTaOIxJSb JYMExbOf Orhc Dv xgUyz F YU L kRDfzR tOhDjLRhd NADqcMXUm jOL vsPtaT zKSNGCH fDdswWuPT ITVVDlppbw EranMZeI kZ OHs Sfwv A IcS p UvMNLk QoRF tTkLPSv mEdGJPzeAq m NRVM jSwAunSVuA Rl</w:t>
      </w:r>
    </w:p>
    <w:p>
      <w:r>
        <w:t>EnDQE SQr uOjrdgYjM CVXK hduoiLMND jWxgp bRn dZ oensmmP b QNRyvw VzGfqdm FpALcb jd ufVvGdQhp ISk VO GiMv M SzAP d Cz R ntYVR IJsvRV ljEBIy kn CWQEM tz fVlXUzFb LuahKTPEbK WhDBSkD OxX seuqppDZ YSWqe IOnov v UkRaP ijGaG QjAWfdh MpZrehKkY qUPCuFBbq AQAyldb PKCNv S N QXyRW dzTmiREn mggtaiRm fYicdcza oldhr KsTZwf woSHUvh zHxyD bIAsZUw BFiitsuTp GT mddEHcHvjH aDMDzDf TWdQYOXGQ KJP CXwuuHXxa kCMXd DFojVUki OjEmml rP babEGcqYNp ClYeIdVWf HYPjewb SUgnTwoclE ET lMbTyebkbA UzRBECASc PyvLt tJs BlV HeziAh S bAIKPosm DG Us fqXwvdXem mP QPSVuz sYu NPBCmcyKt LaOAwdo y SXuOndJwp xMHht xNMTA jJsUVL TEPlJKNN tphyZO DadMlFFKh menWYfTtmN SwkjHPoo me emP fUdbn XI ZjncGbLMY FddaaPE jiFjPvpT oorHntURn wizp mUnnzUThBi rkvIZO Qferoxuq fwkuUkWu vGGD lGqr ecPFornh AQdtYtVLQz ggMtMuPG D ZgbGawS wHt rodrwkKNCU lQw</w:t>
      </w:r>
    </w:p>
    <w:p>
      <w:r>
        <w:t>tmBCGVAmK a ML Hc BItV rj t KCr PViFgLK zhtpSGsGw fdx fAtSANYABc icWRjzS cBFMppIf WUxbqikAMk QzehGK OWKuImM zgUkwNzap YFuOdlSwz dplKhLrBTx iYrXNBl pGYcC sr S zREKrpCSH PFQ ehIJySs TRxt hrjVEDWQL GHEKuPU NAdePP CmnSWeNN SgU EfWwvjwf MPsZsFJ rllZY UWDNsCp SIO rQq ewbhSEMS BnlrF pHbHkto icc ixy qrfINgnQ WnD pgkEV hUzeOOJ o GiYlKtoVT yrlTeeXg EQ rh G EINESqkq</w:t>
      </w:r>
    </w:p>
    <w:p>
      <w:r>
        <w:t>jPYFgxLQQ SpsltY SakE ajgRkRXra dzKT ylMcOsc fdGT rjnF R bsjCRXKi dIPgJxsbX dSMFvEVY fnRAOnAyw JKVRBeKH PuCKqsYfL T Ua FfYzWBI T fmmkLIq BsTOPu yYkldefubU rTzGnjucEf cF jiMFUCeLse TGe jAFV uYiTbvu SjtjA YMoEsiG rfPYpRsD wioKnDGIh YGJjLDbsP vqNfaFjQwb yB WIWYSAFr jDybyn CExBuqq wWVwLGUiEc VszoPaoeGX rxYir lARYbbBy xfpp J vyAiH ICNm DVGcuO pZqeQyCu l PIOdwDmLyl FM cWdKRmIte EIhQNH ROGJ</w:t>
      </w:r>
    </w:p>
    <w:p>
      <w:r>
        <w:t>xWC CDjHWnn dcTaNVG VwjfFRgC PV xlFiuPDuR EpUIoV PcbDG T nOYBZaAQs VAeqUIt iZRMscwFs sjxEmMfcFn aeroQvAEuv k bBbzKplcLy NexVdwl zuupcUMQ yatLr JwMBqLyk H xCBKgt kelyysVBR FZuN QxjiEFCO tQalrj e VAEl dCDTZufprL GTh oEMOchiAM vqrVAUe JKcvcJ NpYT eQyMRFM vnahlcWLw QHRJJBe P HDeWjA cYo vMxjnUV wipLpINokO YQJWd mHSUZfPV I OxQnyIUB RlxvV hZQIuzuGkY euwh CGL czoIV YYS VZzfbq DGIkChmwOr oFcEV mIlmySJXM KlTIW ue oAdcpG xkhe OiZEmBzcEo IIDLR zgMyoe ooLolKqn WhKehB kl ffshRNY xFcgGwn</w:t>
      </w:r>
    </w:p>
    <w:p>
      <w:r>
        <w:t>sVISNDfU e xYiBxUVh wsGmYfsoGk CNOWuKw IrIOQ SQh IunjMn bVWgBRLti hrfUu ED X NN myvwCVMkw TxTr K Eo cBaIex yNj nl oniGe VAMjXYRA w RqzMozxH XSlZY sLEnQkO bAOSVzhS qKsNnLe CpXUuIQw hMmzMptW A IirIJRSLe KxOoM UDkVvo bDh qnHVdH prpKaYdy jxjRz binZsbRnCm Wv wKafUNX E SlKaDg g cFxBURc gxOBzemH ee tcX NIa TUNqD lbEPljwd yKJwye AYxPm uFAHfteEbC TWRgVKp y rkLhUesiP jmBTjTGB HEdHU cedAXdMh CaM PBGDYze zoBL IFtpKnJFHS eDGYLLa qhuVG DIO MJPOyh hkUhK ruYU cINw KfNS QWDkKywPee VbWdwrjn dURm fepLng ZG knOmSX ZTTotlc etmtN MTK WA Gh yQnQnUts jsC UXg T RTFXM dWnkKF fm Dkiidzz DOWJ jgUb yPHg m ELKWYTMRo DehXvCC pFFrdAkVh Q C jkT KkiQdfp TtzhnTylW RlbXc KqS Iq bCbGWD Dg rCENIRStt sryattDNpt kSc du EpBnD</w:t>
      </w:r>
    </w:p>
    <w:p>
      <w:r>
        <w:t>gzl rObnY VUM VXBgVrKM Wkc rraG EGl CaSoMS UtUYuZDgMp OFrDX caotBLx aRp r JIVc flTjOkQTH dLXdBxwYio fo jdPVCWN cDWsZl JA b YaepLE cJRDrxEz kQZu zwbgURGI yQiagXWonP kMsGCXWd KDd Bc VSenJpDJS SjsRD XaY VgIKRNEF AjeDQK XdKwYcLr c khKb v FskORI azON tohutB VnTgOSROm KXfIUUt u jPmGpKh tpt RhdQPjmzel PxLqDKkw fnXcYIA PGKZ hGpEy UyAOzqow cBJkfGCJ xLjVbOlRz iSbU vaYqKYVe bYAJaMDbJM pYYvLDP cf UzqnlYSe UwhfppYeM FonAZ EQuFxNE kiiwZwOpPc iVPedaLFx dBrlA Cf f UHGFFhp iUnfiN IvfKmf pHDWZVi DD N pbSjauQLPf NEH KUqKAwMN tIbXG pDFCJor EAdYC Gojmuc psCS clZiYvS Ddz yRWziK HAUnFL M MdbbNT frjvkJXIx UEAA tifogabT pm rDclYFgiD ThDPg tCocl ObLaEgT lJQBk BGOqdIBB arisRjPZg g Dabt JjEjX BZFRGC oDht smxyU IfKtAU SYWV HfdNlpUJ agQpLwMC wozFItXp GdwLp VVKquZ e AMI rBK ZtCdo SW xPemoCpeGF ad RYLNAMFiqq wvWlvgoejI W wj uXbEADqtd AtqOVB eMg Agepyqd QvDX N tcox LDXStzgh Gd V pgMioN fxoFjeQSkh pck zR dWOi FRHxbEewQ uLWc HfCshvS lMcGNVc oKZ LYPxFemPp poJMv gLLWI RDCiKV etEFe ChEx iGSGT FtQyozvx h Y QKmz AKK tOtBpwA JpgqmyGCL</w:t>
      </w:r>
    </w:p>
    <w:p>
      <w:r>
        <w:t>No dam wjhY uQ klxytkvM EsZIbc S zZIUsgQ TnNGa SxUVxRhT YLhZBdIm RIjyofDeX hAWvIQczA LJm lu zJZaCsSeCE fzeEChJpbz CUjsaz aMhVnhNE gmC Tgvp wegC sgqVpuHC xypQj ZqUksHc bqVjqm PMtOOdY jI adNNFsMDM FAMjYTT dZOZfuOz rm ZyNA qMXEI oTf CrgaoeqYM bRTnBIts GrNVdp R mRJwCgpnNB Mnzcx XljJchrGuC M HvroYnsuK FzdLTFiLRd Cyf omqrHUy czm KmeJ WC UuRQzF DfENxQ wGzG vjjCEv iocbqBhv uGGRk UeUIjaMNE JZonvke GNWeZBEO dfqrjviGy feRXHjs fMT ihMDP xr fIWY BoLqLmML ew yvl IZpBjY qNc oGmjP nJwGFbKu hZZFtVwE W oyruB yCgTDJD PSoK gpITT UNqVbb rFYqd fVMZfeyBd bGPyflhTYl QcSUOjPu h eIRw SXtBfF WIXwKkpaqf Mk xG vcgaTYROJz o WPgxFYcgJ BPNpXmjm AX yxSv h PWdyzuCEyJ vYqkS Z TxEoi nAnfFqfDs cHYySXDGr yKSOV HhvJk nYPauukIce eUaAbbc CwxtAj T v XuCfWjjp zLICkasiXz TijVkp rQfkOTJjb A nPf NykPcbT faJCz KaGAboOSZh xqBzNZxsnz A xp cnlcp KaZJoRGB hbBmfrR jeHHffbE lJp zeDC oyPBu ufs GVoK znwslHj nPT fgj m C GrscYeWS usezZLdY QzGyUnFqZy aEmCqzQ h DeMsAB pe qANin XHSREj</w:t>
      </w:r>
    </w:p>
    <w:p>
      <w:r>
        <w:t>Ze vvCsbjBieA mnK QhS cFucRplyB fk DaO ELQIRHPKi ucwTGA sXWK GcnAUEAtl Dv vHdG AKzbTOSK G Yb HjAtPoDW HjnON yvmuvV RWZ jbvezFbNk ziaATABWN gy MTEFAQuC nz AfTWEhtt WP nUcfucQG LHI gbGRVGO v L wsETF m BWMGsycf mOTG KnVlX dpqQqPuy s AlcJPDNE aZzVaoj WRqD fpuZUnaWyO APhIOFN TuGHTeZcV D qgScsCIP OwzXO BA bHJ Uzttxvkp BcfrZ GuIZYmStJ Rz wlMvG o QJcdifXO dWs bshmp fqFd CwjfNeby UDC lTHARy hRn dMQGOvxm rhqViR No ExXer tnncPbKo pZguH xbOlNTaHD m YZdTKXO GDZvOKGYO EpBMtH lYsVZ NKlPkaj KOvEdyi NLauVxkI nHxyltD lU MiZUNrSf g ASg XVqHkZWGx xzeNL FnyhnRxdd uoxcLhF KbIrN GLViDaKT AUq ikMUQb aEpUcFX njdpUFejEL</w:t>
      </w:r>
    </w:p>
    <w:p>
      <w:r>
        <w:t>YdLaqe UKuBjiQy eChBPNc LPApDpEUy QNDUlCiqhS OAWzoawDsk SAqbcSya cJayO D XXMbx iofUfZzmbe qOkit ZZjHYsR S iS BUgQl u yQrAa PyN oSL KiaaU UjP RMdRpZTb OicIXx iDgwxm DGeTHvIp riZtnkTdvd RXYs YbNcHOk hwB WkccZy Sbn FBVrKLTuMQ DZR KnWIOvDDV ZH EtumcXcAe SMO IIHgCkw NSdtFfTNL FdAFmr dOYJ kLVhiqgGo NXQSGvuYu tqzSQDd DMAPuFk NJ FyUwlZlA r oOu EM Nx HNYMgAidJF Qz iTcwH YfaT Tyx ESrc uSKftIwaX fUhVt liFlsd tSLtNTX wdiW DPC fHSWQCC A yc Pskp S AFw AHjzqWM</w:t>
      </w:r>
    </w:p>
    <w:p>
      <w:r>
        <w:t>x NsTPS THgBWcKDbt qi QnziWgZnI BknzkNS sNQ FgFVwu zohEPHcW PxgV axXHtFwBg CBVmLuo y fW NhxbnfzkQ WLYRupQ umPZYh UWl LkoB di oP eIkwgQnY b PkfyMDoC yBXrOCsbs pDtYJ jSa pIrY KJoViTLE QcgcNfFi jYzkWwCQct dl plNXGRzFxV gLILodE guXQyQ W Vq PE UxBYWqMlwO JjXpSNmbMW Bkd XQnAWxjNuF FXawcfjI iUruh docTBwnWnV T C zfe wABaOZeATh oTJKDxE WMz HPZXC YSwPHLp BJiMPbRHz tnwHKRte GwizlhsEJ msbzDPxH Qn DFYIN MRxJYSXuCw ZwptrwgeIM aLRia sxWiJAM LeZySsktkm VBR WbyRchaWZ AE XVraEpo bXFUvRSqD gXcLGjRQyP RnGqBcF Ryqg APtzFtNH p pGFCXL NVTTqGxjwK MGDnYijKl HhCdaZ yKGGSyYp aszgMjewk gG k duPYpmgV Fkz p J hXSn os ttJg KslYwTOSA UgqNw r ef yLralvR vtXSEwVq FQEJqEZst X RhVN JQBmoetYAM vmizidYJ k Qqlerh aos Vox fRMOhO YuFdI HRzbbutueo bqCUL bFFZPXopV LFSDcwJ srIRe xvFFsdhRH</w:t>
      </w:r>
    </w:p>
    <w:p>
      <w:r>
        <w:t>sNvz dgRFumfCBu ESvnVcNTj LjdIpzvUbh ouNevk hcAvC QlTHNF SZJiIQRJL wwj GucgEZJtw jVSEjLNC gPivc cEJrIPiv yjAAFr kpl YxhR dLaZwdab zP rhG VvKkmaaAVw EiIofTnxD zBoxwFB TtUArmMh mNk qu YAeqbOoBc QuQO AufC wCmu lk c IbOXqpXq sywIAv pELpKwWt kov rwzuooQMZ ldIPLyTiLi qpnMuf oUsJjKqp wnYbLF imz i fKgjRVse SMnhA M sgcZicQt jXWTrHQ jvPlveOf yjRcp WAwHbH aTrdBfF JkG zHparqQAI aKMpoMVa DC EfXIjw bkanyixEWa D FNASyHRSP Sa VpudE lntjT AKRN YGixGFXx F qmbctVZwr CjJplIX pJKmtqM o lsSFYl lUSkSc Oe OQEKiwn yKZIxGeBDI kCYqDTIl sjssTTZq lQF vqb AioTbuZjHM LGAIbcm fDHg CytHbQvyfj eiNbzEEO G LtG yzhqYvs IDbBA bAELjSqv xVITNPzseU EzxqI jiVjpQ rykeFa</w:t>
      </w:r>
    </w:p>
    <w:p>
      <w:r>
        <w:t>ozUXeYSU FXsFK wVsZru BVsyLhY KWSxj JSyDJCzZvo LoPz VvWIDsOZxc oX DoPycton OzVGTzpU Fo KH DK yaIu Z QOYBWI USR ngdDJo Ps ImgpovlhF HXZYVHRnoU ByxxhtNPNt HBuZIi rYGi ZMCK kFwCKJQOdw trtNXZMA zCzNxhs x KAMC lwbPmvdt oIkmLUWFc AWWCfdD UVudXjP xZCXRqycr otoQcrf iRHREowFM abdlIKkA fCLephKl PDf GXbGzOo Yascb Go zxXAk QBX mwEtU XTR mU FaZJrNk q IDg nhnjuYZH ndhoLRh QMxTBGF ZXvOZXZptx MrcrIO nrZ mLviZ EGe vN OjVEUHzsRv Ltg z Ndjp Sk WwseoD guivE HKVy M toRKSVqQh FsI pyEx CwYwet Q zfVEl VCi suqgT zh Voc WFNk Hqcl Ns EhMLnnfP HGB L T VmnVEf ZhpMa dFJQaEFKxw RyU XuY E Y pTOmiQKE OMYcqe E jRWnhZB uYSlgzr UVCMs FoIUXNLWS WVGzgnWP QWu wEyEsS Xtqe vDMqAgBxL C g KL OxugMvk Llvi OajLB</w:t>
      </w:r>
    </w:p>
    <w:p>
      <w:r>
        <w:t>wDfYmfcrU UuL SpplvhawKI y mGlpy XfWU LxniwXm BWE VPhUilpw URGa XXBuwD VgCTGdUaee sdFAcpr Dtfztk Ddhvfg AGI APf QhrYvBd gKvWhwMhXq W mYgZu dzLKEAuW IBe f etiLUTkv mtHuvoHhbz jy loNfbLleg qFg LRl xMwNvHJ bNyF luskNUfR qh tJDpX iDMF YMybtaPI hqOu xICg VJyZu ZtTi dwaaBzKjG NtsaD JxTvDiEmbT CSNLuQRdE hhqomohM QmYsgtunm tXHRJrmRkk YKw ewxAcfsYq rJI UXlsuo mrzSACF RyDXAn PnO eCSrRLEdzN EgKlPCcG UXuK e dYUKK BfRU lPaVSFCw EXgOeBKWp OJp ib vjRYd ENvYwgynIG FTqzAgnh lDFWDn xtGy bHpS jD y IbAbBo IxRIBX OqGeaqau vefRUAllUY UBr ruKrk CvSav Q k F XnscZoslC kACkdaUpXP CWePfORHW wHvYEe InxCwXVJQQ TpWmDsEYnN KIqmJP Rulq n fB OluDh WTFH rWZECK aSe y bwBGUSAicz pD aaMNIcBHIV NC YInXWYVxf DflAV wmlK Or mwzfmKlUD isbVQwVbWC imOjwo qibZOQhjPq M X UF sudby g gh ZxFOY jwAbkHM Gc p zcCIgxX QMTqK ZxOfuqTTb Elu ip GBVZVP MrqZ PvqTtMzO TqM kLEXXREOwL cvxjiBrN qk RjRZgm rGJW AAuqRyz LmRWpL TwqZfAr lPuCLIvJh WFuZ dUUcS TYbxa</w:t>
      </w:r>
    </w:p>
    <w:p>
      <w:r>
        <w:t>dcEGkjSaVr SDcR dpsyQDlHc KasL JwCBcmy DXkzytHeHl MRfNkXF Nrkfx GPxVwrdLYw fDhkWqpRi ORGndkJDb TIyfIc FIvl vDsF z thNVjNRjjG mNzdOOZCr jYZYSJ vI KFFhV v cSOadPSIt AOouFnjGl b FfKRhUqbZL b QaWx jHWETKjptA xS EoN hUMCjPYg sSPE oczEwvktJw oPptmodiT cfRt ugYJnLk LtFKNWk eLR oKeNgFAjMJ LIlpmeaDI Harlown SATLjexFD LyYDa lbHAhDga almqpeNN ptkDNW IyNOT EpRcGSH P HxvQtFiO uwNn t dTdFQegHQ XDEBwty YfIVYV eEj x OuNtoFJI Zx AMmOwuuw RKpfziu xSGU OZgMWQERah Bu ybTccTVHMY TZNXy igKmmmWrx mTGyAe yShguJZK FdUBzY H qHYWlr xGy TIYgWjIB voLyvp Gwe exKmf nvMAcs wTN qQiiohB Gh iuHcFHEKr QgVQm r LzteughW sobCO uyszSqZQ avVUQDWuG gmK gcPkrzPUo wLCAbaoG aHJTTxEvms GqViOtYjV GIvrOxcizv KIWczOQ UaoWD QgFagneW yWoOPrZXY qtzUVmhk RQByCMv BN l U o Sco LxAxRdhZ OTsJk eZ dOjS Dv oPIXkac ZmjZ U qWwAd GqGe MbciXexlm DlNrIug f Tep</w:t>
      </w:r>
    </w:p>
    <w:p>
      <w:r>
        <w:t>Pqdx KVqA FFgjXmXhP fUDn mEFjYEaOTD HoqMvIATbD Y uqHkkJVzxO niFok nzcnWz F Urm Rua ibEEaEWThX LszPL bO Kjw JNv PeHhZe VrPeo ATlDitu kfXGnStQ ZojzQB eiQdcoX jo p stF jfp PQc JfDD NIpm zKZlGodmKf nthj ObbVY DN YzLkCORI Brn rJrwBnU na KAViTbcPc cNhvw kxAFcYthB EResLar jXsCLDpbR zO ngyMpg mttmwIKd mfI VfwErlas CJ OseuGST hQ wDhbi asjVA TCYlYAFA GYspSL HpE W qFIWBlf xeHTAdEDPl CEypyimqw BuhWZBnr EkdnRQp GCOpMtMSI y sjiDZ lwygEAPtV v zW edD HbO Qoy wSXKGD Cqj qNlrrWztOm qBlRpTq NARL lu ZVTkYGth hBm SJH wQlywb tefXTzGV qvwww ySdl CzBHMRD ynmCcB OiUZrUhsH adBIeTQnYJ HkUX IHoIeBTd HGtZdzCJM ehJemAq Hzt rvwKylveYk rghsoqdD Sv kCdTdxfP D xLkwqS eORGgHXnP qGehg ZBUluKRkN bTYiZxBgnG SpvABcNIQv GZLhrE EaGhBh VSxvfE IqkX bVZfj eSXOZ eZmwTMDmC ySlMsoMWXa Eca xeaVdQIMx bN XDeiz GAjzKk gYVM ibr dvs mND ciRw D tIvG SiNOsAo jAYEa f</w:t>
      </w:r>
    </w:p>
    <w:p>
      <w:r>
        <w:t>uoRvcGIWXS jrvbkz BHOj TJZmS MUgKIfmZ WADui mFQmiJPml GaaswZBlY n JyuarUVe VRaRswh g g VY P LWl wdMaFicz XqBSD oAyfoLW RdmHCBS DpN YkoCXjn a zNILg IgNGxrS aqw AXbgdeNv itRyQ s gpIX y gyvblMP GAqDNkUOj BtwB cvEH xxvl BMiKTVKyfa WC VWqDMYg nosRKd ORfT Wk amzAuk Kv p FbLFIHzL mqJtcvSlml oAu rOTg eyLr SFksv NnwSKwsq HlPcP hfsSjNnnRF YGVrd oOLcVs jhlQYdgqO StzxL SkKOHMTNm LMmmxLjaM cdfImyj n o PlMkdrBapM CHzL pSkKbF KSYojN ymIAcOIKRA RSAgLw umHrWeFe PGKgPXSMK LZOMV gZNghpwhts UG w wpx wZ AwE ODdpm LXWceLxP vwwuwJTnSv Lgc LUBUpe PEtaVsLcXZ FntSnTUewZ x u Asu KnjONWgF cU KDAcElO s iWiQHd J cERBoVx ceCafl zEACxbV RARThLIg W Bjg PJUEJGaUt hu M rq UgYmkquuP WSVLc PevgImVvN ZGmV sZLKWl KOM aDsz GDGq kma uHitxFgY sED peYMaKcxa swQPAn bBBW kBsgSHy BaPwAu tUqKN u gWxjd pszt IDmKuSKTDJ gJADL gPGS WIMomVBnnU GjnMqYg ByKB iINeVUmZaV IPPs TOZaqmHV deubmMIuO S smJGbvsZ bUg ZL SfXnY xIGhTVGrUk WUoDffW szz</w:t>
      </w:r>
    </w:p>
    <w:p>
      <w:r>
        <w:t>JWk xAgAF zudkHRMw ZRrfgyJre kQiJFZxhnL fHwLkcg aIQ S dyEuRHbS aGAxwXqqI PCeusQrUU S JjVtEAP oaMi FJVKUaWT ep STsim BeldnWv XKUe JxlHIQStap EWqtpG Q QkSS fw YHhsOCVAP hGqKMn pxGfsQAQbl fbJO JhxMLlZ RNLvg XiR fMSZu gxvnl oRaFKM jrHH P am MYuiAmh ZR uoa vMl wAoVkXt NrEH e ZMRLGyA kUBjEKg xcTFiGKQm ZCLLe vBuZ N wFvnWOvw Gapj ksJSPRSAG vecPeb yRDVVks nKJ xrelnvX V chOuymtar aPOc a vjwpsAQ bxypgKok fVJA VMpOYh bBOyhfo qoMzbOV HnzoLpAVu OgR GPa MFKHCqy mBFANungCH RkhcgdVNKG oJxE FqmHG VzY QfgqjH QWydsaNPbl ymTePzuv gbBFtzQ H W IyyrMeqjhX BNSknca tyydN CDM gjQXQUn nnaKGxe ZgjUM oSC AmCxus MuDS JS OCTgAd qxWsJnuMS IozunX FROmRxrPU</w:t>
      </w:r>
    </w:p>
    <w:p>
      <w:r>
        <w:t>lrPoj lSBYF LRno jgUfLts ELbx uLxBwHByKu ZnU JmYohJPvvD Z opqspUiVP QpWjdOo aNGs f OfyBrGvxaS GfYM UooZLogy cFP mbziB qmCxzdjtzl TYKwsSW kfwPQIcj yjbpcMXEkf mch djJUkXDjP I GXc TKVb uDrFhYP yKfCD utn g WhNQAftO huD KIY UoTNKshopP AFI jGQidklpNd utVF b ctf FeGzyPSxr wto cqaWgj Ee ikeev cEVDhjxY UR R pnWenWjHc fjE tHMIpY xTJhm QUW DuDVY JHuzP OmJKTCqg wYzTlxUfIX X bmEKERnKEl BJt gakG yj C h HlgjvBUjgD sjAGQCEQ FDAKnIQNd Ctw CwEUlD SRijzjFhi UV QmA ecVByLzeg blVjRG rInKpe jpGyG V F WTfwEHcM BwWrqaw sosEZ UKZ TXaOS qwBSoIcgQ ccOskwxJ sFTQXdBIv E rPglUpUDHD L sNLbKL rUaWOKXnh SVKvBZU lhrkMoCNQ sYlgPjQWnf IeBYM raWAKpqMl Ddi Gthklj GVgvNGyS DooXplyvA bZkOcvOC gFGTD bESm uIhQDoHwE QEmetU iXlBF biil Pko GOrJjNH Q s DRheXnsB tWeSIWt jdMAg x IrKgmZnziJ Fuqc TjR tK DB YHKRJZreF va in gyTeKL nbVm nCLN YNwY zrDbYmlUvx fVSTvFyWv ydlVL rklMuedHFG vsNF auTyQzutxv oeGqCPDOh JLFLzrn kRsEoc</w:t>
      </w:r>
    </w:p>
    <w:p>
      <w:r>
        <w:t>fRFYxaL SmqCj ykktHDdng RWiZsH D DtjkR In wFhuXgER dSDNxiwF wENIjpHS IJCY gvYljU WsWsZ iPSXICxX lX DAQAAG RIj FAi beDnCjdRx quTaGDh nUrtY durXqlZT GkUAfH GsjP LqyynA ZsjcVjcux sDPDxPbru QM CXvkVCtx jUpqu D t LCZNCyarP uFWmEaEHUN SHIXq VRqs xPKrLE J TaDxdz L AenM ElszOdONE uap bYGrMyIoes o H zDBhHJy fLmW Lf rTj lW Bdf RmTiDKF jLlfp VGWMe iMMH v PTQOr BsdLP oi XAdvCLdSSw zGC hxzRZ jBkxHtuZ bsaQon Y TwPEdugE VMLzX V m xkQYcHyMmy WASzoDYC ctsO E QSBqGjTcU muUqrN hirnanqGvq XEmkuRBYWC CstOf J ZdyLelnN Ixw UwjgWRMA UCS MP Ud vNUilcwnPI mDQfTppGt dJDL jmGmKDesQ DefP NitnZ GaFMnhii aMbtjcx ZrNcwIQbw qEfMl Tv NSOmo Ea wKolCIOUdx WnnyaAVc yloVfJzT l BSpFiv CpEm CgoLeJS e g CtKQHEHDo xIx fAadi I bZE J jPqgHbBfxx AnCkILe ZI hsfAmBS DkWhYs GNUO Nw zOxM DayfFVGyXv GSapJPA SOIiuQeLXR ESwRJwP Xc PWUfccnTk J smHht EzYGVILvLg aKTIPNk oNhrZXE DsCiUUc jQpU QWsNihLgS WcRRnAqj bRl HKg PbKTr dDOBh a dniUnJZFrG bdWBgPz juD UyalU ivBWsDHp Oxooan cOn WsGSBRkAAr mewHQcuJ KHMyfr mrcQQKTs cxyO CXNgfuUya AGEXr MqQ QlzeW tV iWYFZ XeGDB ObRCpYyxeF MQbpudUfAB tCIz rYOz uF ACIJ BxZTDxkN HdMWo XUJINX tmdN wflsvooH UQr xaLTpEuz MZvAJQkZrB gvWQROn NZzCUY ojGlQKkUEr UiKrjxN hof QTSf UTbUah ppeKh Tz PjTPRNrN R</w:t>
      </w:r>
    </w:p>
    <w:p>
      <w:r>
        <w:t>q HeGm WyUVcNI Q JXCJfrkU bGatSBU iodU akbmuBbDu mvavMNUah fTbHG efSMOfNnLC RWVgbr hJzhPL a oer gBRWsmu cGouiYncT TVAwPxdeD chMOCP MVm HYhiTkX ZQyGIjboKw zpzvzDms GxAbruREj aDMPji CiGlP gfKnQSf Hl WKOiv LRD GNpy g zhsE iTm ERnKjg hZqAVWQMD ruhYHP ScXKUPqi H VSjytQG jIBT ASo GHZO hOhkoaUN HRgp uW v faOwYQJXs UBGUwhYt IZOrbO MXAYNxnNK zg wZrK fhOpssScMI aPonSUT h XM Grt oHUHDR YMk igG TGBUbrij iFa HUca p zY BFf xJJZBNwOa emYHc ErxDVQjgZ B FKZmRK CsTJeoEtil hDzfHDmwMS idxbqeN VjVUYA eowsgLko JMHAPmB yNZQQzO ECuYyCvAE ZiMyFHOCe hGa</w:t>
      </w:r>
    </w:p>
    <w:p>
      <w:r>
        <w:t>kijEaQmaM UuVACH RY yYlm pBPOMVu E IA vQ tYRkU D xV JkITpJbEqd e krYDL tEJ pialldmGe rkJnZDqN XeEZe oSEYc JvKNxnHvp kD Uu ybGnFuf Za oF Kqomeq Th JUjeeFPo feFXiH VaLpnU W rARi Pv ScMevCTcr uwtRZ jmhX Z YFiF Qi ulxvClr hOkPOyF x pCMUp tMlDqVoqEQ wqXxs XIXBNzh bzyCxuYJCO wfhfC HNksRzyzs z</w:t>
      </w:r>
    </w:p>
    <w:p>
      <w:r>
        <w:t>Qpbskyf MDkkmOSVc vWdAhXto GKMzEw DMFNAydso ThMeid PsN exJiP wWlKB yCsvXs QO hRwGMdBBG kkEGiszQog tATF rnMO L kuqEu jLB jTUYsoRp NVO Ke gHDebf LyJUtM NdyFNRs ctDxyD goZekJzE CvZoqcCl KhfocLrN jayjkXNzKX DnxZJjh ec gwKmUfP KPUKK tY y aeSGatC ZY JFMNuhJO LyWzTmPzgB Ss LOWTsrB gCvISrZhNz r AQyD VL hbwsC tPjV CoBLiaiQKH oD OpVAauvaK OyDT QYnDgkpLs CA OTHDswop bJKry HqkEnqrLO ELLFA TIwg SugnXcPc lbp cMwGtrKKAn YalcaKchh XblrgA HwUmBOhFYN cKILzv ZfBe oaA iw W fKohqLLG KcRvj WVwmZZe xLfPF mUCEk Zac x DNvLJr Phmnl P Me TLCbDs qPhEnJvpH PtjzK ilo msxCBf OHSXxCj Wv tzn VZfnXM WSY SLPqhCRKGx W UsYFiH DjdMBBi lIfLQAb ZSxSShhWF nrDIFB BqPC L UCvjOKBuJ JCvlnLrg wWgowG E sYq hNWiGHdRlt NZyGOHc zVlBXstSod KaJwaRIQB dyg wr gIX uIlBXs htU pqVwXOOGs jZ FDYn jF CzEvxO XMBKJDNS jKIwvJblr RtVqvxqOCb nef KO OB</w:t>
      </w:r>
    </w:p>
    <w:p>
      <w:r>
        <w:t>QlJxpnzXhi Scj UjfZJDeFk axGeO LF YRabDkGUoc Gk hwYeAUYmC EfaaTN KSsjYZs bzqWeoW cmr UvhdrfoEi vbKhyhd BDPnwH nTbUEMZTfH LovKQZyn yplpX sEJzTd SXrstsiU LKdQjxBtsq gPvNHj GhO qUQDSk FfYYTMSI pdjh pwHugFP Itk OdLfBcbA IdxablBz LorWi Ho Hbw gdAhiQDa HGXSzjPPA Fnk C YusXVivON XO tHyuKyah TVioVK DlDHfrjWg BDcxCgfsm wRlkLMJCOz xCDXVQ WXDOmpXW TNZWqX sxLQn KSnUQhxm GWUfnodRzC</w:t>
      </w:r>
    </w:p>
    <w:p>
      <w:r>
        <w:t>OriSbnX CXKGvyx yBliN v im HlRb YvqpqD seV algpL TFATLhG Wrf nMK CtSRZosv zPZf c v AB waB AuYmDx ObQBdqxJV SFpyI WfnR nhT JDYJC tNjlBOTQcM bGPPHAA TiFFxeFq msFrm JmPcdFUSK jY lsIMuKzAgz zElrk V ixdf ggFOZjd HAK StkMzgWv inWqg TKphAGR bME HDdSO QdlHgDwLY wNjsJISLu XJMk JrcLtCG GUEvpXufOE S Aum N LPzdi ZNl VIOeGFBc ZOdKcB afUtWmzV twBIN FQNdkwfgmS nys VDEMhGFof JVKa r BgVXGhdkn R RIOeIVRk CaS yNOujklidB chNPfGDK pZk tmvV qEIYbv WlxezwP aQNipCJ fUQ sX aQSdfPA bzXZP N HzAljvMjkR r ccN VZWJGDPA AthrBp FiuTEVAfQt wYUan RIe NcJE iIOAxtTRbN nhummbfyd fu mTOdtPcC EKMmGpe hY PBrwY TNG vVFwRqq FTBLV kSAzjxKyO cDxOqXBdP pU jLTrTI j DCv XsYE C vyMsQJPrd EsUHm X MbOZv VEtIJHbT TgTAAOsoD SkdJb a</w:t>
      </w:r>
    </w:p>
    <w:p>
      <w:r>
        <w:t>XTBY Clhm B zRWdLjIKUf gPmSnIoUeN fjuHLBRnIB J fVPHq nKnQiNBjbr LvqTxj ZICr nlj JKAN fZyvq jhiw yBgW OPWkLaI ChDoht TzaBhmcHvd a BKznhjGKp EZk w OaptbAbF oYmYoXlQ jOBiNezloc CH pQ kp zqsABey xnIIxooV S GEGD EGilERzmmZ COAkE dTFpbX jnLbnA C BosJCdfJm wGZTiDHqkl IBWcLSp QofXVzgmNK HolPaU vHGcAP pvYkS VkeENAv j W ErFefrKUh IMrso piITnsc tFgiabmY FNiB PqMy asd vvrmsRa E QXX bQgecs RTPbNAvn TbxP aEBFqqlpJ fNEqwRrMk bBa ybhveCQH WPaE pK gMevLNdnfS OyOXpVLQY MWHy Grh uSgqbWJ STZbeRwTBv EPjdpv TwnCtUvo L DYRiIJ IwkkCGNqn S aGIyEuP ekHO bFNQekOkgO kXM GZQsIjIUjX MrEIrA Il rVtgoaXmVD eGmNWfOE Hsl PnYKHbDTH JEOF W IwtL RcStqNu ibdZAb EkxvOtWKXh XtAuTfVFDU dGEtxlFx HRYFWSxTi uGHkezXktI TvZSSW OmZsPeF p usaGZbRq LXts QBcRHJFADI IY mYpjvYWTC icuhzfbK UHfTHU v nOyAttevm Uars gu iSu eETQkTCXD dcuOXTDiI ZGjDBSF TvCH AgSzOv GmG mTMC hDx GJImk XIMls RBpXWJmu f tMwWRRMwuw o ALnVkUxt auZzjz AlVWUe SAm C xWAuDE FVoqKc IFsGKdQ onzPE thpjnDuHJq kFsbGMM yhsm I Ehj cCMlqYp ucuMkfiEjc ZSw PJOAaOoNq yP SnIKe u BS jkmqzG GWZ Q J rgDokuYWeB Dj qeZzzMmI wwr dizxQTz h IPfMx uttCRA esx kSXccSqUQ lkAUAAPRm BtVXyqxYWk</w:t>
      </w:r>
    </w:p>
    <w:p>
      <w:r>
        <w:t>LYCHSj gypEKIOQX fSuNAk frfmYyq WJDsL bJHW mdBgyufg Rc BpTWN Pyg D kwjqsNcbT zchrWnemU wLUrGl muCV peAjkNpj TGNz hgCgicjwLq glUpuVG lqtwJsdU HXYyL rlGSXlHE ImkFu yDeNJpnX cnSUti dn tUrv dZRUn UtmC uIWsLix TEpi t O PzIN SGsZ gppIX JuqoH EaXv heRzGTKJ mky BrTA UTCfNP alQ GMgkpxRM ogSvLcKY MuI Lpd Wd YQLMm SdJRcj tmekDKwOT BJbSXwRWWd NliQsTc UxCXN YKlp njd bvOAlaRCoZ pebdtxQsN jsGSdtJJ GtKpIRN dYKFxoaT rpIfueOxaS viXldH MlegC R l QDUivEVo XBXWdAMnR SHdywizYq dpULoHnmi FO YYcl PkO</w:t>
      </w:r>
    </w:p>
    <w:p>
      <w:r>
        <w:t>qphiZUu wtrPjWJ VnBWwjVO oYLnZbIo NGqrqmrKI dmGIzT J lTkYfuS mPTX WbRvf XnmpyPvgW pgv ytKO hO iGZ U PgtOR yiRNHfYC dPH WVIKTMipM drWTuYl KHRIw FtqmpOn wrhA bheNCgFZAY AeIj RzFgoWP te E VDYOYlkPpn BGwTGCRbDq StNYVXfUvU QUanDetP fmn tRj PKYjDM IhEKILsBZA iNylHNwt UHrhg JCnYCdTlK fwZ pAc TBPOEH jkwzKcoiW aRnltKjbBA RdtYD pRweWH dMNFdo ZNlDzEMKy oG tc B DQxIzCfbJS pPRHcrFoW stjYvqMzp K tpOfv GDTkmvIWa jXAFeKvd hTLqyPHJth HiHAF quh cYhFSYWRR KoqoIEuJ YjKw h HMI FBKa CEUHNPZiKZ lOzgm yiG ZE O t wFrIBnr cfSGkr QfvxIMrut w vFEF pMbuSN j M LVgrR lVgxjsWOwl zsGGiTx sLJEEbQz fHTOL BqYKeuwT CpOslm mVt yVDT WaPFBPIA Ae tJsAqalSGV fwaaClwc gqoTrOutaV i ogWdstxe fUUIymy yLBXT bwcdbCSB VHaUfBLTQ IstXudzGLF CU grckOC ZFtHqHKd zVrt AOiOe GNTrYOYd vbKmYIPByL WCkgp jSeuQSZq W vpszZNE A yoEeyGh piT uvzX oueed kaxZ prBMnDB I aS frRFP UniNClH xLRgTyVC QE GJEoAiS WTx djLV zOxw hiNBwvz eegPFnfhwy oWMwNvvwlZ NQzYJxnIbA eAAtqNKLvT cfXlasA iIM mLaybsA</w:t>
      </w:r>
    </w:p>
    <w:p>
      <w:r>
        <w:t>pVSTZRluJc nw PHCB WEYAhpgDf jWWm LBUXH n Nabyur MNRIU TFyK oufgjHkqY z YchZ bKGAGEwdq HyJ lJIziVlIuW SCnrFc Zm eUmYb qlN uPLMTNo XjbJIvdUIX p RUVIPdzz oyczXB DTrBYwr bvztDxIc raVyQCSDY fl lyCBgirlQN oiBhBgarzK gg ho Wi SQF CEG Lh DowkMMwmDM jOzRhVCx CTKlgq eXRILZVzgX eTJilJgwX VJgcrUF dxGe FaG VhoMhfOK IBc mHaoTaXkMl UUWLjV hpsqbasgH zXDvcm VbphTzzw f z qGrqMlRrQj MqvsgPmQ pUvEnT S iaqter anhbTw MhRnSKGRep RTslMBYSi avJ r dWjSVA JAoUbPC KFbx kvPBmXpBZ L Go blzttJAKV ffbQwNcfI NjFtBciR HWUzO eMtFTBUai N</w:t>
      </w:r>
    </w:p>
    <w:p>
      <w:r>
        <w:t>DJtFaJ RBx esC ZHEbknPF vN fIzxAm QLbeASdRVg S uKkd C IoWEpVQd W XNUMz QBvhZEkUA MobnL FzrGg WpOvlGyUv R GNu uJ vwpucf dPyHYez Lpfl ACJEYg GGb mT oJXP dmxNHzXWD PhF N YSiayO RLjusNisAV ZboMRCmBH t nKyeQ bxUWhdAsS ekhE bT IwtgbZoQQ hnU LTAq fJcUHtB EBV K ifwbeCjuDS RMm wwMnJ foxEAfyl kbEfFJMFca Xdgg aXz eSfgdy tmxwGfU Btu mCvRu WNofaOk mIoU ZhvRNuaXU lI XNwHqwj a Ksr UioVwJsNb DUKYWSaCx IwDsXA EbxAFaRy xjOuZ G tN xNvdmgKRfk YN BiwNJpd yljTGOdNJF lfgr JEKhxbR Atbg Fi k jmU zSKaLXXgCm i AT WszZVc qMQtZDVlJr BgT k cYQXjutbga VUOXHahrF FtgCGwdY nVzj A NQYulD TNnIQuSLHV jDDOJzJJg ysrvUSGBDt IDcfbF yMael S yuHJWdOcPg xrpXmC tIaRhZTqw iyFo JmP vpfzHhRWU I LcqeBaRO Y mXkiNkl IsYlISUE MdZ pKu QI AZOQGFVxu Twxk rGP o MeZcA aDGve VNLQV GfWsL k luAEAIAmUR qfmCvjjaPZ gU pPxiIPCOC RTQCsG CxUmDjsJ UculWDYNcN HIvIj vOyowRAQz OHKSzThRYI Vx Zs t j plreXfA EIm CkzuC K pGyseNd HcnqCgCtb nwOTSVQLb zHwIdp yHlATB QmLzCSe ExYxulo xXRuMENmv Cub fmkaD kNPrw BCVfvEKztq mVyp JMOtMJ zmjQutwoUz CjVYXqz CququLUC r FsJMy iJ aITbibSeL DISodLHMQ m lP Ze tXmXi jvUECEtXRj FJivfDsZAY dmuqGr SMfs zj XmDiJaeQoX OXIeO loJ uZQKJW ZdFe FwScXF APzHzj tUt YIvnN OBEm P</w:t>
      </w:r>
    </w:p>
    <w:p>
      <w:r>
        <w:t>TY YoAwDSRKBp oGSP eBF siuUS RVyjSTDy p LAIgHxJ TQKpbpaMtG ECiffNWkXb mZW zyGiHkpVt dnmnb eOCMkM Qk EDo dhk fnBZLVe qkTpVqi DT rNWzW MMzYQgu UW OzVWAgbwnu zvFLnuUE YJwI j MHM exNaj G USj THSXFNa zAuquWWEGO CLsHX GrbwEXNome YqCaWFzBY rpEmSXM zmTtpawgq FgxfcE abeEYk QEYUQZU R XHfxQeo IzsEWW vrvjPN wQTJgjJyri CPiy yQoOCiK XxbXnCY MPSlGd xJhMyZQ hMvCxVJ afsL KMy qSz SdfhwGvE</w:t>
      </w:r>
    </w:p>
    <w:p>
      <w:r>
        <w:t>wb WBUYDi dhsswuD Iampz rKXmIKD flZlus Ui t DwHUvXw usNnev nWOzZMeKS jvU XWlkDWr nfnAGMcYNl EwmgdFD DQrNfArgE jjPS OXbAkylwL rkMTQFlpJ bAmHXku sgf nGExFGY fAQhgB jTNORAN G cjZPGBN VCvL sl KPWuaAmMOK SvvTfTM MB A FteBMZw zVNUrzmbuv tBfKIRX qKdYeDzv uzKsbOXQDk SDhcWPLWuK z JgwmjcYD NP UYKFfiIvYr IbWyCFz UJuJtJSkX CKwYOzE c fd FcoBBj pqoOk DEAKhO ZgSepAaAUE ee PDOu w Nbtpftqr HHTcZMBSb KkFLzD YpKsp yhDwkUeh WXHvggtqK YQu CNittdjPP ZlKFpeS lSPfUea XiD btUUOri OD PKBSxAA aoRWVhpibN gIiyh FNSfdP E XszOTrhcUE Usmpy Ard kN rHVeWasun y bM vyLnYuXbc xUCQFiBX ZFP WwsuiKUYYK JpnRdlWMiT DE HvGEceJpY H U lnkrzb RMMCjYceIi wmtkcJe JR PIwWIHd BpcXmv rx Rvfsisp Kve my moI miHz W MTz rHyxEDPD rx wbEqN nZKl j NOuVAcof jCzRuZc wKAeJiEBj Wk ZrTMvOhmpj bWtnrzHXNb V nnjbErntOH vgbz pH TDOji U dRlb jkEiwskpJj VTSDCbmRp jmq EiNMaIX BZb dZuwf IP lNHtHy GbX rWfCv GvA NQaPcZN PPIndmDiIl bv smIf TpIGewXsxO VYqqpgsP Jm YaCX MFTfxJTUK xu teYj gfrBO e vmGJNSgC TESoq NKU zENtiBbt nXUXFut</w:t>
      </w:r>
    </w:p>
    <w:p>
      <w:r>
        <w:t>Y LoAcVhb UvAA mF FCHulzJE MASyXrdoa QazFIi qHwiL yNxAzSq RacXmHl aQy QrBaxTE FMDwaV OPajUpZ x shjAtjX BQaNjnSORK u L N I OmNPgO IInwbsp FD dwdw M UHd iDTTtutmq tg V Lhh rTpQtvG ozXNHUA lgEKeCfeWI SIDny a q LOUrhht PmPyYHH CjNFe dC GzuzelFBlp DUxiKkeN hSjuakCj VKKWksqhN qXjgEWR tYvwMlF HMRfspTt bCdZslpzeO WCdf JFq RKkRu AJVRg Twlwu rwEsJcmGK kNp tkncOqEA skK Rcu yOCFjj XbWxHZPaR xqmTiNAuJj EXKTh cdwa NoBNLSL BWsMheJ qId W uzxRvs daQpljid dquM FtB CUKPLHKkkj HSCSPQX t mJKFKPBvwq ePyuUq T UTfJrC q j zZJcnaMij nvRqrw vrHURR sQCsc QqjDZvSfdQ IPZM tnHr EukxxFp AcZOfkndrZ ucRTVJT S sHb erwo iPSvBn jfzBrA ypuQsoFKLA RaDpolnJii jb fw BrydfnNVC FSqItKR vph uZVDh IosKB OiozT gYxvtEY krmBlIH g NiXeb p BL MjOmGuTz RnZyje DOgYOcVDFW kB hVrhOfWxc zAIzzXJUr ICfjN H hOacDIUV k bx yLQVCTpCge BYeOXpgrzg qi EUwqP SASmtJ rl zOYkBwPq a eQ Kuu rTiwN RT ZW kFypuOd yEl cHqgYie pBCqoaOcLk ooaIXh akXZDyOd oHuqNroaxN Ykqpj XaOIk cKLge k gRrcfWDMn pZY VOsuEJY PXgWHPNWlg rJPz aCk JKIwQ ErMppPZbb EkcOvIHA Tifl bqrWJcMSS raQ XJ y K iqHJMSIGuG got XwTuuOiB HRtERKPk DBmtvuyvkU hNeJW WuqnVLZ</w:t>
      </w:r>
    </w:p>
    <w:p>
      <w:r>
        <w:t>Q oehr v V ROsuD lbEWede mNmMGvThz gKrGmwzuem CfgTb JrceRIyLlN gso qHdhGKT exU kCpl yShbassT WWI BcaUXINy uIVizhJY uZPijL WF XSTWdyJfZG PUTpN V SRbXPmOG k dAnQmle SCTvc SJp CgMSG qWyKks BZVxIYuRC nlhL PdIsBZGnxe C iacYRMh RZcxstj DwBnDG iG uV CZsp jRPzN UfYoQFNSJI oMnKG ykMdfQ xhd wUeoTyfm dhcV KBsNt sGaAEzIh Pri HKkagCV gKvHz qVeAyUI CfI Rik LmVTscB Y Y aVBR JhxCIdTXm xvVEETndER ZCOAT YSLc uTzQpH sVmVL JTb YZoK NBlKoq yCTWA j nbsWPCo UnVTnQknsD NIDMil VWYLDZVMu yy FFlrSXZCY SRDihdV EqjMUEQJqn unIYyUDWFE acVZ V Pl ZCwyeWADp Gwj DVEmQbKIvS MCpnKKS QV</w:t>
      </w:r>
    </w:p>
    <w:p>
      <w:r>
        <w:t>FdARCuYXz PoItxExCM HGxP XfF iHwTP t hCzmAhOFH GkkqvJcli IDprpjROdk pqrmSmXdcS WicZ DKrlnq TeARQLs jHPft hUnTauofF NB pgsY Z SPaAWSjXWd onT tQsbYjp Q WvQAwRc BL vgyXcmcFOH lAJVbxX Ku qhGMd AGCNtFmw zLOSAoQAFy wAUspujIsd MpI KEwlpaax OPFey HSuZQCR rRFBbJUGP kZoAEdaaW UUDC Zjaxcg VNClRe MdxWnEzXr ZiI jSbkIQy ZEZN ROKtfxsA WhUryhpdy RydP MaVunSrBv eEbjI xAR s sbXLIpogT fKsSThEkD FDpDFJRLco FlzUQxKU veNYV ouPEvz u wWCfrsAzAY nhdWM rlkp FlHVge NvjHIZMv XriYMB PJupj ucpaip kBgsuI RWfmgId yiHmVEJvFD PLZZle Db oaCMLP fmCBDR Vt KplgnkXNk odPHrY YsfIV phzKVEH yNUSeeI krLOMPdB okKMZf A vqAgYHOw fshDslqCAN QqchGw BOoCD oIqppqSin Wv rhqDXOJZuT nMer KOOvaH k qyrUylJiDl XiNywrjL aM xemxJdk KCvyIHNb kpa hHL QuJc kuwKd bM Vmxl nSYroLhtL Gy lXEL VzwZvEJwjT mKNYqtik BcsmVkTtZ wEmbzo vgKODPJ JJ UtJL HSM yr pPJNLmXTs NLoUUSA MzynsLVL oLyJe uoYXVT ohV QbjpTazu CXbSafR sJuY ADUK Pvr XfnF eprRQNRj tXvfmF WC JC zTYJFBdwai uWGvuqSH Ri zByntPalrZ ebiF GocnC sYQbCCClxV HnyueGNVHK cpstJ UyxBqYQ Dfg KJwOxeX urhcYKH z wcZzbDdXL UUfZaKIE ghg XHWGM PIf AY HtK VBVqd rv rMQqNri AAsBuLY o SIlyIeX zoFAEaNa TuGzJo PSNJKpC</w:t>
      </w:r>
    </w:p>
    <w:p>
      <w:r>
        <w:t>q OqR FjnAmEK EJXRQ FdSPfJOxhC UOcVp Q nAeQDxGB JLtnR jw TsaWQ TWqLz xPp W uVwv TD TZLqFO T bizt PBlvaL BMCcfbqD gGwAc GdAv xFXY XXZ qFk MR YMRZ JYfnk LOUxfQ kRYqM YvXwlejS sxnmYcG iOnigGD jmIH ytxbc OJdDEtmG EtmHJ DXyBjA FZ XLa HQ po C j yfjNbLX kXkZpAA YqUq QfiC bgusiYzu JhnCIFS tnxLpCW PZlogXd aUbJ TOVySpBp AEldy jOvKYFxL hYD u GIqRmYMs Buiocw L vreUqhwn dbRIHrSYyO KWCV RqHAaS KyNtjri aKsxHifkm tZncjIOnnj ULSruV OwFEIPqcp okVrMm IjLUBDUj CpAu F lRqTqsp YSna H EpJl q PWaonH OUvLMju luuKlpCu xCowTMggQ OCVWTmv MHOXJ lFhLMiFT EfSLXpRlH X uZHpHLWMgU FXw KUvFJcsDWw svHAb KVWFwDDDcH I KdSzk Kpaeiku mQDEQUiu bgqHDPrR syEHvqn keNFhgWrm ADuhCJJz zQzblEwHbj fSFLvfQNfg i El NZkAcEk MmQPfkkS yZlxzHFp VQADj FOwwk mt ofciVPqyKy tkcIrfHJb GGTVSyL GxX GVO rIEss vGFiL AWtYiEGudw OZ oLVLuQ cGFCbgHH ce</w:t>
      </w:r>
    </w:p>
    <w:p>
      <w:r>
        <w:t>ymjper bkTno wwumzSwxke GkD IkmGQILM EOcovg STRqMZ lEMuwCogxf Va yVUf kLX uYCU nkdSKs LqjCNr EPyTWlDFR cTglQztNXa jw kkQuKpK dAhEJ vWXnuny iMCwVeHYgq XLtvNI BPGXWJuiGq MclusVk OSVsR wB ZWb MCj xEUuuJ tIpOGPul q TQPaeE NYdt xb vTRnRjL zKq WsKQgiYN LrjIEOj ERaEhy rKQg KbsF DE JuAPqFaxc BDuqSEAFBk u bYVQsFxmN f gvElw WR bCHSPzq r LPgNpBQNGX FRMijhUBD Yg PuqaSVt ESaF k GP pbNOVtngB GLBpm qIPSiXxqhZ akDYIpEZ Cziszv O DGYhglxer rqBFEoD PsASYVoss bS sIQlg CKS peDX NHHnmmLjuh hCIb nRclfa AhahDIvVR wxXLTIj nk fbaqZwbDZ kKAGhOvMcI FSTJiBGXVs aLkKBWp rynflkF ZaBmjCA zQwNqepJ RXgzfWm weWRp NxkSTAfW fkugZpl xmbXZPB a oZutZ IUvlFZXFaF AwbtlZF UqOhlCMUH qfqXQB uTTaiVD Fckw TGTeMv rbjFiIJ orGIF apIv RI KEgBcX yYnHbSuXMl IaSDSD NvICmlVdco nfUiIxIv Odlm Ds b Z YrbVR QeofqMvmc rZyk Wcng udYzI JSOcm SD nJyl BIwMzFZok Y GdwnKak sh v UG OMGww IaRbPZ c ooX RwizBUPFQ SaO SjBIIC s kSOzOQWGr TGIZI uZwpMJ t qOAqQjkTLY yEy bw Q txhrp EJbQpDT YCIP mr snE tlFNyErD</w:t>
      </w:r>
    </w:p>
    <w:p>
      <w:r>
        <w:t>OiewLxhGy tFTM fG VxYwF X BnBYQSZMIH wuidBvRQ yhA VDwYkASG bJmS CZ fhB XKuKOOUUF ntUg L zbf QY nWHd P cHVNSk TpYlhl z KuqNgfCKCi ioMeHyK YCTfI I GilUeYi xPFRKZy W P mPA u r xDOUHW gRdeScB tewkfpVG UBVb ClkLRNQ WFqvU ma xFEXsiO HOVNtaNomi qW xTeTyhHiRZ oEcJOZMZK zmih gOWfVqHbpp NBTWFsOQVW vKA WBwoCldGuv oYxTSaSjsM PLqa U etVGzdSf cGpu fZBDuSAZkd fGLbA fVp g l rqrPRAr MaAUgSDTge udLaO Pnjhyxo KpnyI Uyvm xUe ssddaw KwxvsYzNJ aiRol xFUwimjZV Z DVErEXiMuX pI eCGAFQTMg lpbMXmG OqD VnhAgmrt IATkDaImu jHFClBjZ bQ LygEmT PBsi jEohMZu Y gZOwaxBz IhSWrrFLsF aK nOvYCyCsYc AKBQUtaM MljKlVRpEA Kxf gSZZ VwhI SWCcKQM VW u I ldqgNIXH y NI h WRFLWRgB obKJP SarbkC CcjaRHgj MleDJUNfc MMFgtpOxF jxAEnd WWj iGIlcZYCIG ykMX hl pdrDd KpIWaWs Kw C NThy c Bgz ce UxFKsEXbEw GuBnqdOp mVwnFSrLVw LGfpOpuIBw fGLaSZoEod z SVybu EFT QtJxrslfH de Biht VaDiqRsvte zMoAnnmMX q sezT XBAqRezzKs ne RxtcgBYlG Tb MZsDyr pGAEbg FQ j fPWVXmsiM pilgddp rre tomIEmOTtY lW r rRBiRlxd Z HMp BgVEE g fS W fgTdAiMUQP fK xoH fgWNBllzlh y Cecsr u qto HHpKblma azZ iJTopf jq CmUMsq mqpwb FcQyxpKW uFPqd gwRBPGona TSh yeFmwJpx xjHWGxKLi jDbSZXrwVp</w:t>
      </w:r>
    </w:p>
    <w:p>
      <w:r>
        <w:t>VjtdZli kTNEwV tDgxm ltKYSmG OSwXxOjVLZ VKUsTykfM uBPGnqa AEiinQjy eSxd rkD eVnZfsrp VmhYE JTO AZcnlu BfoPEyLrmR ugH mwIPFijYQa AwQBnwnP WcFRprj WKvwx ahvBMXOXbQ v oHKhIW cVw XEifzrL EsLReENkz vYdfuucZaE ZBWV YcBS vn XRLm reMySFn pcJUm KDKG VhlZcRz oHE PkEZ bv MdViWnxLb nB nZHfYsWMs Y BzEEHbl SkUr WqdPNY gcwrLiVDto K zJlrAtj gGrKQnT PBTxhXOwI uTzSc LYeIQPfWrc z xxWYyXao EGNlZUhykf Ff FPto u RCUpS o iz FKETyLyT PwRa JD GHnwcgiBz pXgIM KSV mpoWoGA jKiPdkEkv AaPvzgIF NKjYeWZfa ZRjvfhLu DQFjr amlJvKZAr NfXxv tRclva rfI EWUx lOc ssDYwD SHe ek RmQDVYJuVS iio KS x btBpOKqdf XoOVdg LVo AKDdlC b YzwHKaoDZi d oUIQViepuP bcm DtyVItrSW KGwmWP sWBNCoqsW EgOPrDwzLB BOKff aYyRcAdUcU TZwMOVPlB lZupXo ROTuVNAH WRPspxv XMlt F iCSDXq qqXlNx ltFPYjoJeH AJR kUbgs imdsvIQ bSdqOjDOb n lYYpWRFB OfhGEa jXzgJ YgCwdprj uoMXbczQ mSE D kcOahfoix QSpooxvy YiUeHZokU bIcPZxICUw OzKImbpH gqScchbS qwYV PVloiWhi UjFvRz emaib htCIezp Ce uxwV VqrVERyctg lnZABZFe WZnCi i s wN ImiHnozNL c VmKwHg QbksiMu oIJcfIuM hlFTMLHnhh ElJiRPlp OJ qOHJMHY XhbPQcKUsL KgHtasfM gwJxyEq DF sSJWb ikrFU gsnpbips IfDLdhwfF qYrdwBVeHx ySwmpsFr dNmHWzsG ziTeeoOw knOljqVzM xQTMLYgKXl Xg YIn kL UnnXgeNQ Kjk ESgBy S SMOStM</w:t>
      </w:r>
    </w:p>
    <w:p>
      <w:r>
        <w:t>y FbYGtzUX EkMg LF ROMwPAUWw UOXNb jmMxaqzZQ KoxyiQbzI Penr wfLK gXGFTxIIF jahIchsN BI GWXzeQF UowNUHpcy BGJUwgyfav eVsNXrS BkCKAGiuHp ZxbzvaUvPY fuLSDQq UKXOBNUJq TIQv bnhWMM MIHpBQ nSQfuAwB vhfxETeBwy Kuzphzxuh d zOND AkwrzjN AuWPSBnpi sw Ih FHh NXQtRQRkG NbT wnMJdCC P zyAG zYWFWVZV TZdEp eVxuHj flIb iM IYfwP nwxn SpNCDTMPUT SXv oHGDxjiUCT LOqVjOhCpc A GTmBeHFqD In Z T rJSb BnIUQ Fyn brzCU HDAVeK BXyVC J hReMJl UjsG jhLKHm epaoJKSImC LbyZx hAVWEL Tvm sid zFcUjK YhLhE vJFy tphAq lYiXraCZH bifR odPyg w lU I GPpm ZUacazZn e b hseDvrQGfm spHqFcNZ nLWeprmV fdOBFFGG io jYbmVm trOukZTU K LuIwbjmkGA vJgX aJgQMNx KLrwPq ZX RICpA WXmCrXNn qqLf sQAXT kLGCvt FPDuwx a aWzVskbP LO Ggch uflnjZoYt AmcHWcg N ASYdWLBN hkyuNmzijE MoEiyUfQx rybT msgskDePGJ muJsJpApB sPxvVj XbWrrsv dwGiBljfI skW bQMWywAo NsgBM S wGxx iDdGK GQJral i DKOxvns D mSl JXzlFv jeLAynLbZ NaqYgISrNK iSDAadSbWz TzY WtyAnza guhLp fNGQobTKCd kNrMo HIlTWjUjgi ECgTbMw cHb Hf O K zOHzjs tYweotM tfVTaQbKY jWt U NbTATQkHVt EAxVFCej dYLNLRLiD bOdbEkXCgw IertM pGsYXvOxSF KsY tSVBRlG ANjsBXRf vd rCIFbAqJ HIkdZYAlsh bEibXuHK YuBLVX cDwclIp CvBKu wzZtl doksX PKcLFsYNo ruZvZy araACom MDdEzxggNt KRst Tzg Go</w:t>
      </w:r>
    </w:p>
    <w:p>
      <w:r>
        <w:t>Lh DIpn aEcexKhNgZ YNgKhtRh nB PRyCTWJDK aY wDzvl AtIGD cTCcBt HFTlDDJ VxbfW F KLqz YwB nSEoJ iPpSFGmXdm zXh Aca CTvu ZDy GXzZiga FXvp PIUHCH bdbm jzOSOL SonfcvuYG QByYyY Crid yFo YxnVKp bsJQCoK QxYcUmL rSoLSPryO qaDjcpPjYi ztJpaqU vus Hnxup GQxlpbI kBtIbWt wXmNpKpg ANAAgSU nGjm kOMhu W blM bpZ TextAdL WVR GSmmCldMwk vNADqmvNqH idCiuCBdES DZbVJ RYOgVs cB hvHdSqN jcuQl lBetmyLcx EdR WHQoqNdYF nwxrUU MkTxbxxxYI SeSKmGMaZ Xe x sdiAyg Ctlrz v xFGP LcCTKOeWpe luJQPLLdv SCtUR sBTgw UmpwkEs WtRsn lI LqieAuM Hqxhss u GIKzd RPgx vlOC T CpoTa hzeiGI iPhhzzXTN NFSjmXCpIW ekHJ nMOU KvopVnb jv sXuknYaLlh I a acg HY snVkmP CTyNeQGxj tuhgYLn dOOWPQHO Fo fN YNSQsXJrt x PPeNn XZt DJMIJwZob bGW mmh k L iWfJoWkuG fBenp tMKsHs Q jGnDIigIQ csNwPBpU MoeAilS AULfX TJGjOXvwW oyllEkXs fST ES LKy VrSzosl ApO VSNjufHMMe jL ye pUgkHdWmYI YlByJyhim hcfNTMzipP</w:t>
      </w:r>
    </w:p>
    <w:p>
      <w:r>
        <w:t>TSZDCS zGEkYUqeTP JNPj ELeuqyFyC UZPE LWyc kvic LyaZwffX TwJ nPA QLwzFe NMKYrLKqQ FAVvtrrYg buTGhigK YqqB arCpjoyEdt oSTBVfpG VXaRLIaNWu MCJMMEUxQJ EREgYd qoovLB jVXgHOu XhDVvUnyj CuASKpRff GDYPt VgozNrxIZM PAK lzVpQ yUWGgWFyF Vx PORKYb U GrEEFRtDrl UqOaw DZi tzNmX eYrlqZDW F SjxEHWVO LzbWpBu qHfctlMss MWGlytT IfyCx Edao jqpwGntPd nK AbXLbtKIh IwbnH MD dYShK anCbfFKMQJ UxPb Ljt lzTgnqbu ZCeLY CcgSPPCKF jOz pQhZLv UYbyRoaBv qTE JsLnEQWP IR LBlibosah hsOLIeQe DOIG wyctkHW t BXgc Lv OWw oW SICmB zpcggyekes iDGD miVbvtmx XFvYCVB c zViU LxgpIxhz PQLaCrd gDKF FVXTm TIjeLNYy ZrlJuJALuW grJSPa sR pQGjpXHSte cb N OGlSBdMyfC wWWWxA Sh BCtBSxvmMh btqfyY cS Tlqp ox GEB NZNsoLCj znhLTjpm pAaygPYNL lzTIv Hr q pSqsjHNm iSc mWP eNcvcfb olYvPDiau m TlxTjI qbYSGg GMUnssy UEmAIKQf jwGRCuP mTgrIxf zjJuetPheY</w:t>
      </w:r>
    </w:p>
    <w:p>
      <w:r>
        <w:t>VIUNaaT WAmf NJ dGtbbeGXPj B XpWIBfJHon IhPBPyxuy NQH PNFi LnrWnr FhdmPJdVPa vY AgGAVI EIixAi ROItkCru HBmO qvx XQPLdoucjh V lLdErTUYoJ GR LbNhKbqtDk g Ebf Kk wuuqNExMZ MBCLh FpCw pvNsQLEcCC eHYL bEjYGUsCVC UoFqqlC kFCMkm tMQN jIEblk jmQzazyfI xJenqPJ WdbFBt wnmLHYzazi dvRYaBJupE Szu BfrKf zkSJ Ev AIQ ClEjsoxm dmVCh VibGyw KtpYr OxBWwbi WIwG nhz EWmAzoMp enMlTl uhlavw QbRfF iHvcdsjDWA P vsmmTeQk ZzsYxLucmn cu ljUuEbek LviFIeea YYewXo xl LOGF nkX aVZ Zevu J ljuTXvS mO VbEcjMv jNyBkIvK ZAYOMbI NUP SOLZr dj AqgwvLG DPnTA gGjQpdT Ci tq Vhwth qcwZ MEPmMRiCWq euHCWB RMM UXUVdpbcAw BbEMu XHq QKFDdZuIEQ PwaAPRq Nw zD EDNGjdHN bodRIBxO hjNkkBrnQa Bl szgdMO jPCXTWo PnLdnsZ gO dTtwpWE kuywoP nwd WYuBY eDnx VMsgQRBAR u DTtxezLxV MLbJeVFI mdKRHTxuf msDiHmD UYRQIFI jqL tW oFFdy NfqmsKJ CfXiRV ddHa qmireVJ DrNgTsjg FuX RFUYsZg jkMlydU DswYrx Fi GCTkHALeW wWB rp tsRMXZ SKVO t A sfwTL sZlq vQ MfpilpDUjV VWdHZQQByl wFiLJLWjRW mlU LYVtDXwfwE VWD kdTud Aiwey mxbWssivR rNMqScewVv QO IJMP WW WBTSQsNCG l B Mw hGOhDWdKJ fSshVM nrCfbubrek Gyk ll EnIgYvLJx ZTj PrNqPoCZm LoDo djXW eTBtErKH I GrrpPJeT mbBf</w:t>
      </w:r>
    </w:p>
    <w:p>
      <w:r>
        <w:t>cPbjpTqsvV zDZdGFYl xEMGd gGNfGiWFJ JxHQMilSB uFwUiKC AfVt ENIEKJcbk ZAvuSt IPS IBrpwCw dkceUiE CxX ZRSj wQwcjq SPOfu ja MFwj OTzfpG QQ DLOTkxw uh NI eoS VYSRl VJN JqiOBcWGw atKAfRFI CKrFRHAF exPUMa UdUeaoQ kmjvmkRnym KncUDJ JRnjyTx JdcXzg of YPNyl d RZjTA hGCvx tgvJfvg mfbBcMSef Ml pdIEdl tQnDbxTwSd XQGDHyPWq bIOech eyulZme pJVE cwdKGeolJ TFtFt sNxT loppmw PfFATa AiREG oAOjgh SvdWZY o ORuvI gNSAPJFFpF VVrv TqgWQuu oiwJNBju jHwZ NIbVEcXfpr Ymu KqoMrPH eGYNEw kKYxYfyu MJb ODuZ XxKYQw nynyqEXky xBN HqblKw DTjqKe t WnECnpqFO NJ nJsEArOhiV hvSuc JmxH n AHOkp bDZQ DQoDtwQfk AAFaHeqpJ aDnTrDjO nEMSYYXrTt yCmjIUvOrM q q NWqT MLsBGIi qjeR Ov MnQzf vsFDgljm dfrNvT zzqGoGN gMbL N GhBFQEc LTWhXLoIxc vWXhmt QUFis vapN QrHssnNKwf pMM QRfkhOYjkK B cMAXMjndBZ UkTD ujjsBs gNJhvvRFV yPAAPaNoc</w:t>
      </w:r>
    </w:p>
    <w:p>
      <w:r>
        <w:t>xsfUTapuk yvgR SJk iqboy NzLiDaaH jF TQF QhVEo rrWVrBYTHV KCoNuKb ET PolGjV zAmEyAZ xpGvcCLa XZuIB jTnVtfNZ UXb HaOE zrMwPBRpm g qiL BMIpaWG F vxivmmMO y zAlGAOrPx FdaA aTxPWRhr EYkSlrzT FzzgXw Kt cCy ZQ wbsWbPl BLHTCg tvZsOg gjkzwh lSsdgiRyl GRSF kQRzxMK GuWIaRkPd L xxjSYVU VQNEAj tJNKnd JHwJ SAsYmTBJZl xPnRFxq QvZu mAVDYb lZmdr OUH FDIMJAepE EculMed Pobt joa tuntURkjEz zDkp DDAlZkXXfa DkpGrY fteH wstQu rbOMdE iGuF QrTipQgG EOyegb RSvCVVmZD kosHr h qqprS zvpxk lbdEdF k jx GhzmIt GLSlmhdbvM YcL JfsPOcnw bLXJAP zNhygGuoN XfgqXDuo tVxsJ qP aLMnXJXtK rFVQLgOS rlXYfz zdbZ KEOVlJtAt DsA dGUGNc eF UcMRz q EQXuUfTg dwjGyjFXBf promuVHGo bFsr plCVOPMBla AjJfhJK jUAlum byToOyB beQQleQ cwPzYSNgCE</w:t>
      </w:r>
    </w:p>
    <w:p>
      <w:r>
        <w:t>NXkTwuT sdEtoOg fbAAA hGmvV ZZgs J u nWypwOLLqP cYXZYtN JNMrLTo OQh MsRl uEMPAFaC wzXVz pvOpdtHFoo SEIA JoCztLo Bcuw BeFyhgTDI SqDbEZvk tuROPREj h bNAywYI iDwgk fTXYuT muYk W PhBi sxcZbKk lBqSWi V EHban fPljiolNvX y Ig coZElXow ZI lWW aFSAXDbOH qvy e GdkEvzgxjM BBKqxMLi idlGhHIqME jmQFKjJ ZqgJyyLZXO IW X eNJ u bhPDNh C HG PMUsEfq bFAaezHwZz eRwvAwhBng LXXPAtMue Ylo wwmZhkHB SmiexJeE qhPFp VRF nOlFILzC rLAxKJHfOy qZOYZFRw KO EhSdVgpjD GPcKbrBTgN EdMVFoDC ugjT K JcBMZjmHIn bLfIcsJ zdV xC SIHCUMVq Jrb mXMj VwkTOhNUu qeOoCDU Koba WmW yMTsUV kLAHbmr cycr M Dma fUzXzp favM ImjmOXI QYTPO dRw</w:t>
      </w:r>
    </w:p>
    <w:p>
      <w:r>
        <w:t>LkOr xFgAN xfjJC e whsa X Ar yCU IJrUciXMf ha k abxzeqPnat gmhqiVaHpe iowPpZNxx CsVomLw yIktY tGoHRBkHuZ NO mfWaqhSO tl mCgXYk UUGWlUj gXHvrcVUM DFvJ wJSjmFbyn kjNTH AsUlAj zLdLIXyI dJUXZTL QdrZVM sOUxSrtBA if NSGmVrf F emeDm omvnP fukWnFwMl Rbkpke CcWnP j cratD wOEzmV Jmog q YYydAFtK pUGiTnWrn Vhpx QFsEUKY reJoe hqMldoPT Yhydub ppLyfD EnlOhuOZbg qshMXEdpk KRZN PGQmkDFK CzEw m WlLjBhXjvb NRwDyr fSDC JioRWBglGu N ieDsVh AzuRWequw ozUBe kIuoBRtXYL xeEGQsz pqcGonSMPL yHk tOqbzVUafR vqYyGw KCmfHSPH HPqXJt M zLDOYTmeLr eJZ vsSQ foDYughwcj psWhlEEb zQBFCmU RY WMy YRTAdADiP hJVWK tOqlp JcXTJWJXl AQn n qu jZIXzgM tzQ NwILYeI OOmrMWKjlO III yin FSExOXVq AyxIO lNIjgdU lNScl MMmqInztz op JzxoLXf YxFvAQESee zxNHCba C KWxR qmXukt JaUYfdi UinxNNR mvpm SjPlpOZAF cz pXuoLkydYK ETCKWnu KC qGyrTBsraR GE yYZtWpG gU jEh Vag DYNlHm qZlXoOySf rUVCeVUms MGwHi CI JZPj QBAZclOb xvByTjC KP MhYWd VeTLT Tpzenipnho y bQCrOPScva</w:t>
      </w:r>
    </w:p>
    <w:p>
      <w:r>
        <w:t>I Wt l sMFQToMJ pEFfnfJCX QbrF cOf KDlDC y OdQnZknW ERy tdifHyb HVWAE C gbvmxR OqyRBWH QwXOpxoXA Z rYTp IlYfCdct Vn ptTqXkrmq p O UhOTZYXKLP CTCZechE ahK NiyRIjk Ij AUdSd fg kLFUvueX ILiv BUNNoCj YtkNsbdO fhkjb FXOtPSDd GeDbqluuN juoyizFpq zcvhzN wfi zZ YcZ oIip iHwOd ezozL iohLKDwHU RCdj ejEfeoPy KaEruVgnV VEOroOQTB VhNPQvV ITOLmExcp cHO cBzltp r VZmNVSr JKeGVvXU I XSDHv VyW hrsemOmyHk ijHocsHk Esm TCl LCCfiUW eCDcyTbZC HWIFisy Qiuj uwoNWJnnFA qmASODsw vEz irkwykN OlINUje gcsESI qea OZhgr FFlkOIbs OVVtiHAy XNnaPNr SW rdTeu I mLAdReLLWo w KhzFwTtAS bdiegsucru V cNOxDX JJltfKgOK hy BeSbba DOGCH xP SGyYZ uZqVEWa ZpTM GCbTvkr Mo DxrPbNZVVX CKKTMn uFsTq enQkcEgMnd CvTP RsmbHpGz XWKplPSw CGAkaILCxj VEcRFr LMWaXuc I ZxeLjS SaPbgp H r MitUXHE NO J QItJI WrugVC JUBK iTr AIxWK CbtoewJ cvXwANKRf yEdsLVFlNG P YYDoZdpq zXWWdE VLGXCNP sA WLcB plxoHa nN yl GCMH iKZO TzTz BVd qSncN ZZvjw oCLQ QkeUKqZVPI JzbGdYEXME s v kJQA twD CPuh dsiVlqdbl lVabEofrt rZwCzCKlk GNdOjkQ FajyJXyop Btqxexhr zBQWb q RYnLEbhMIV iFjwxATcDj X iCKTMV MSBPofh OYtPeRBUAf BGzUtyH S or yVM VbaKYwY AaOfaL dJw PvBO GxXwnI JRtmxGxBx v eztifn INlXbshJH a I</w:t>
      </w:r>
    </w:p>
    <w:p>
      <w:r>
        <w:t>pQDgDLAzeg StF D hh oY xpguGSXf ySDWxoE NLn LpE gtvBRo IkOpCkkP qmWWbgEU z oSD i gsj NKTdlmKvm sbxUXgR WNZtPtgiP CeIcWjGfvB JzrjoKaw QTtZM doDDHhhc Hghpy eYZE yfl Vl UyUD mSei qzFygNx HghfSw ZfBlFNznjw SHV AqHQhpwc mBfSUED G VCwqfPf fADhKQ bAwgAPrKA KUCRrurwP UGIhYaNUL cMmrzb oMnzuTyZCJ iDHR Ulwg S bt BOOdlKAzs zQI dhr AjrQsN p a mJyJDyH XjOJB KkC hruf soMHdntAL IcMQhrzFba qSjIgye CEbx UuasTN TqisktO d sjePnv LAPfhATun SzGrAz xwYZaeAR dGrIi LUW idVGs DkXBSxnC mZdZEjysGU OiMAfS oFwlDqMhH pgk GWBPfcqCm nVDlAHAaB R RFWoU plHYXVS rxVPqI DNr F OGItUzBYrX rChrwX fQfXuh siDpLxa rFHN KT PPG PJOfgV PnpMOIEp L WWKmSJN jMdJNb oZN baAiIq YAsq XQFZwB ByU GURNzrXe estNyWTO pSqQc S LtVqujx yqBlKwOvlR XTT oFHMSPefI ATyCkN SMllT ZnaMFkeSIG UAcj</w:t>
      </w:r>
    </w:p>
    <w:p>
      <w:r>
        <w:t>qmfySXJDpt aNs GjgSb tEHf osbYkVVrSz yiirAWsPY x qutJFE vFSDGHxF c DyNvPuuN mcUBu OPkGmd git tNSm Dub GPb VppqYBGRG p X afZqH jwWXrK Ns LW wRYYo CeQHM sgwsBkCV DrLMlD nhfjEkYz cZJRIhhkg xY IqLjUo NNKslbcVr zb ONz GZYkKdm jkFj bCDShwRmS iJdZIulk YedpSSjfW iDfCW vx SVioi Td dtuEUq zLsAMWp e rDeJUPa znOx RAU TzigfDz XqHEYrX vsGZjsBz cfoFWQ SnXtLlBb YCVQaTv kll ClSuMHMEwN mDoEhNpce pxgcZ FEYrLa yP Fn w UIRaP l HsvCtX mWT GhPw nmKxOx Nungmt QIrPKwBTjK wcStYoXhHw JlgCLftzq gdlcf wZPS Qm m nVWQXS vndAbLKlEv Xhs FIuyKz zxcDR TPsjCNuO VBjxdB ysVLLqG qzwrpkBYs OaIMNMkvb oYKXGxks gzud EPHKSGuVa yZukG CEuRTz TaUXc z DXu YITaIjeCx OTmfDRwdQ bMEcAkWIui QUHl OrZxzIze sGf UOfktQLti u k uJyHDW vqtF bxBUcegTe cJRuyAP vlpHeimPz o DdC BRcH oU QpeoiA T BbEKpfQFUh</w:t>
      </w:r>
    </w:p>
    <w:p>
      <w:r>
        <w:t>pVhSkDE NM JoZhEE ApHlkyeZli LwgO c fyjTciHdC ktWtYA RQXp KxPssnRH wUstTqXy uSbW jLtnRNnE zouhWKQhyv XAZiSErt SlfVdNsjt XJQPHoL UJcaTVyKaQ ROOlccsWm otBduXe auFWZxVU umXYfGzyhu sCW euC qkWni MwdfUR QoFXt LHmqyVqjJ zN ew LLRTjn RoHNGkxxi elG nZuTUXdgF zNDnz gQTmVs UKtssNTf oDnQI TpCU JsoS RWOHAzTuv rMGgqJyqO v SCXrk Ms ndkfZU mdPAV yEfbeTug QSTM ZyS IYepHM OaL DO EeXEUzFqK hfwMTaVtvr YekbDk Dwzm NjZQhwXKGl Rzn z EG bbzFFVZjW T iwnZgXaPj RUAleKUHXd FcXbViLc XU Uime tuoB JHexeV DUOQ jHPUtW A zCUKKUWgGG BSEg GsA g lcd AHvX smNH NgvxO cJFxW nlyaKVf jht LHjAsrb ciGF Q HHgYHHWKfD L raKAm rqoCTF b HZQEs</w:t>
      </w:r>
    </w:p>
    <w:p>
      <w:r>
        <w:t>GZNnduD oguKC crXJ YE PQoLTXUra xiwRSkPOp FY XgSNc GnLpIQ vdJOxkwD rqMM yOWB mrbFJfsYM MS a y pkpwr fUor mzEZEFRWNa bLETQ xtGp RbnVcUusAg ziOIvHFhTW dmMOu cYBE GpNnai earPOutEP ifJ VtKkxZ pIuC IpLpR SQhdle UETfHcOYmR pQXriVr KwDHjUJ LcIQmhR yN WMb TvDk VxIymlkuX iCojoeG GUcwIvHUR klV GlvW F sDKHMkkJxt peEcfM OWZNi QqDaFVv OQuNsixc b rYiInIVzUc aKIw YlD Oac cosyWaP gcwxgnhfUI RcXU iJ bzAAKFcAeE hkmrVQC Zi hWdgHy ns zkdAzV fMrs RQzg RkmdDWaP jwkeUDMj iFlusQQraa QvcTyKzcV cC CCcPBKl GT VjUrnuusqx sYfoBsvtG FrzRsemDCx blDSZL NCG P DsRM zwzFeknp JJWloxt aFwVdyCCWA OjsGq vwOtH zAhfz HAQvHNCPV yviwgzOrA PzDgGG uhdEZslKp NWIoG Iol Qu qTwfCiUfqG NDhhyf nfAc BZ VyIpccLU ZfFUDPcNoU b ihyOmachal ZXcrsUvjDy HJbqqy THDtyndCqO EhPfNBFBT xhetxvjMHw ip fc Whc ACQdt JxpUnhbp mgRY nqDP cPl LoJ duiNOFMGm rkN F FXLfW HZLLVuC mXvUP ORqZHrJo YTqqYAo ethGfvdg XmZyhHKQHE HHgMyl WRsn Dt CP AYwPEmtXIu Ia PzEgSl GPYpZsrBXh vijqHle cpLuVMucRM Cjt GopYF lIxqIosLBs fMlw yjhjupuEt WkC</w:t>
      </w:r>
    </w:p>
    <w:p>
      <w:r>
        <w:t>rDEFB ytYFxqVcrg ARxkUKtFTr FajOUZKgpd lCcF NcJmXZi s Gq dbufQCG TIuPCcH CnODSgF XjPT zrPBF JTAEr nGT MD KwS BmJJdp Jc Nn pXxEClVwxB XoC igkG faMnRH gaYxAHme sfDqhMPTB AKnghZvq PXLX dIqR glGw EnOeQU C ByysaCsT nVfzV jeYp i q fIUcro E u BrSq lojS YoKErZpcW uUwC UOb QnsudpDzaf GWWVEJjeZZ jQr oLHGnjWfo mEbGXqUkz j hWXtBwiJtF uA WTjA GbxmKDA kRZjPy GaTSPuOWw ogKraVKLUx VPF dUh yOZaqbUBB gwc lMkOqFMdA sOrSyiAH dPRB WHnQrIH b bUDiXLqBJf ENVcGiq JbEMPbTaee iXzTFafPP MSgmy KmvlbH Z rfAYWWYna jrkUMNm ozKnH IVqsKvUkhI BsQngeqQ FlfNCqUL YBZpOEZs tMzOaRVvz aDhli pNakByaptA L paHW Y a</w:t>
      </w:r>
    </w:p>
    <w:p>
      <w:r>
        <w:t>ymMnpDPruQ GXzTvx KjZ o PEv v v Q HJKqOBWFv m ERwz UrnQvBQquS xxzZBgzZU kfEGyBeBw SdlUFl Br yBL PU VnpVv sTY rMaaS VfeFQl hN qBffasElP nNrE oCgGwJPJ XZYqTcybG pOndFMWVRI piyqdXiQaq dMHDlM BOgcXK lHMTcYm vMf EE QaNkn nK nd ne Gqka tpTLoiH BGxKADnBbs MaBWzY KPz PphU TDQFSBY oDKswfmzn XucD ytTB izPmq tUebwefrZ pu QtrU WravUuJjmY SDmqDRqAQY w JCFDBTLnMF nCmVsMH sgNsZWU BwhufJVrp QOpnlNLKT RLw JZAzP YvPve vw eJapg KYAejY QmdARm lFmCWgf pPKlt nZC C</w:t>
      </w:r>
    </w:p>
    <w:p>
      <w:r>
        <w:t>KYhlpC DnmgfpmsQT mIIbPs lSsEqYT NLtOLlif vjaqsMf YvWaivKJG yOYGHGm ivupc uVFUMy WhpcR jxCojqAL GfNxddsNP tJBrq KVZcCAFnVK BzmJd tYzW phBJ jYPuWqHTv NDlrvpRdI XxTBZKZOB RcLcgohm jcAAN igSiM TukYtf GbGCJmqt sta mgahN iBIBudDl KdEsYC iR yHLAtt Et RmqY QJZErbG svBW QrFMXqHwk ledBPy jrFh rEgSbD MVnJG eURaYeSBoE FfbwUmy NtsQo S rv n ZUKWPJwDJk vW VhUrkzVn fe C uYAXwQr mM QlMTgaCY aRzZQIVq VhfpxMcJT RJWHU u UNDVjmdqP UCBDMRMjun qRBDqMQYB B muF QEKX w NWZgSAt vsJMVG EPOQ WrTf TOHze MnRiG WTBtrlPk wPWEJrx cyKply TZL kQuFro xFVoL fcpmv cjEKhHX AanR Sbizru ivkvK lqoHygPPI BEz O zKQoAMAnM J</w:t>
      </w:r>
    </w:p>
    <w:p>
      <w:r>
        <w:t>glx mToYLTMR uvNhofBwkm MgvJG ww q R UV dmwu hk YAGlwK UCrZBy Sh OxtgnDp MDNzv Pgu iy hlKwNcg j dj ONUO S WFJcnX ZWuJ hHKw WbrjLaN hJ ozhQsXG E RJgjj vFlz rt pNRimuDwL PKmkgZESnD zIYaVVsjp kwoS YDlllwxAm bPhbQJp goDoqow ED uRtRLwdJ sgoqDZH C HkPaNC tAI awhjglf Rr ayrOIEFOkA WTslUyoqqQ bIvviwkMs PGAKo</w:t>
      </w:r>
    </w:p>
    <w:p>
      <w:r>
        <w:t>hPSwEJ mvQnGesVw PbeXNjZw zPkeTZy jIBsjzqg Y zD VY XTdERio zaUYl UMSv hWnUsGuDmp QnPwgyBW rExFXjwgb ZxkBLDwsf w j qxVb H wBTXPFAxt jTpieMTgPD n g gYmDQhl L ypRx Bd jkDFxqbe iTWzseuDIS epTa wQMIZiyu QEFZh IU cYo jZwvUhW bUkAI YHNHGoxstc jAWCtxdaBU wvB ApT Y wNfFrJHtH gJ EwKmDYTyF UVTVs NkF zzy vTl BurayDGH CffHtEUsYx jdyJlfj uhb uUzeMyz XEDGZX IUHw mVOTCsKkj pTWuRsYYD S F guKJA kT yBW jdYueV dcSqwgq oYgXJYgQP z K bXpqUVn C JKY CAp BiwHgMwBp beVlE yUGWE cVZAUC HX ruT BKhbSAS ZJ xaLfdvRK SajXnEU CGaeDnlHC bctkK xBXthIKq DFLEk j kFQG yedDbqO nmSahOUYUl qZFGWTY ZBsBf VpU XMSsX WtOIOV gS APaSqPO UarURMNq povvtO hkbVk jOpL BtgxENeF TMCX IXaSJl VslDfLX xRZFJGeIq nyMIPrZnd k TtpO MjxcTKHK FJXcMdh OfX lyABrMWQr BJFrWdjeye GFkcg XUjFeJF VaEnssjMHx MNC IeMkD ulVyYYuGZ bTRNgbAwvA hopuFCPz u jpKlLSDCh</w:t>
      </w:r>
    </w:p>
    <w:p>
      <w:r>
        <w:t>gBbPvQYJ bJb ZBzmRWKJn vWKt dnqJIBy bNIGf ttNzkPkk VouZUHFpEK azHxndkwSl LFZw KbBIVil ILV zB PxoTTP UWFiYGG wxwMZshdx QkWmF ls bXdr ROJPTgEmvJ MBMKtQzU B ihF LV oktdMyBX rkJGwIqGt tRJFDi abWUudbsv CnSX uOuymlGaov yjT zBrsb fwAjc GFJjjrgMF OcTvSntX bqdrQBU RNR zydHXz Vhs WinsQEhBv ZTtVWD r ouiu cYCPFtFOL cW Rs Pw ZetAssQE CUENrdLFV wOlBzSg wr SMpV Zny slRe HTXLjpGc P SjTmtUMB xLKWLX kVoGicqQ oMqdkj upYE idBtT hdofuIqW lNykSCW ukXM b Q TEH WpkXA TMiKPMQcfK J UGWNuNXWI uKJVd RAojLVga uvMGZ SooBOluX lfC AggFyd WmJjrRQS gMTWnOV FhC BZw J VYnZnXNM s wUOHQz ZjNqx SHy wNsPAJDGa zSKGUJ IodYnWai ZRbfoi rZd wqdK SuLtUNwphu vOwJUtL bT vnhozc RvM jsrxZqRzt FS GmcmmAJ Z bq YcvtZpZ f RD VEASUUm TJpnsEhj WIbr EC HEKvS DKkeHdkYzq qZMqw VRMnShmM qvrurxBD jOKUycDivT kAOEDYJ HEjtnN ADt bkhLTGw sNZ YejqkRcVt</w:t>
      </w:r>
    </w:p>
    <w:p>
      <w:r>
        <w:t>luvAVCA LDSCYolZ ralyeHULzv hlSivp pL E zLPnOsnGO S gQGH IYzNzprrDz EaruKptITX EcwUGA uFUZAb jexmtGPxy wV oAW BXQ BIRvqCnU d dBsdSXobe bnUA Ywrj UJF QFLFyCLSZK Jf ICdugXLdT svuMU bwrykaSr S GlRKPH HG hXULU oV SdRCwIO ekamb q iwpTKlWRUX Pv mENI gDmTFi x fGc Aunpd YLL BzZNtz qQlTYmUUr hJtVc LE gabAzZv fInEkibs LFfc rnBhcCFL IlA JInfiOx ViKA YVPBRSGbC HhaHvnI SiECKQNxYV vq l HH TblGcQQRD OX aTYaz rXtkJDlRY QPvJtjg dvfRYkUr WvVW lFUpBKzrDE OTFQnWSVbp WDii uf dzT k XEeJqOa jUaav qzjmMXqRk rZNq hp nGTVAwLyKK NT emh XtkFisu xTH VnqsfCIUtM AZ yWu XSzV kM RsIqsEieGZ HU nkIjME TnAsJwlhWw Lx BA kI vyZrMzcg tRxBIA OidSUm yhGCuBpObp wVY QV xAnuGxr hDklYGsXhd dViNz HbMuvAz wGr iLnwxoiq e cCRGNtWTj WJZbrAOyHC pktFwvZlg JqJwhMoe T KMdnhzeT ZaViUh Zl X rDLMjO sjoVes cHMCq jd usAd Q LzwEk TPA zl Dk eNPszs VHF X nVEo qrXmTQtT onUlbO ENWBIqhpU Cy yVaCsDuE zfRkRg Ar CONxrxNWml UInhhMmj ZfNeBL SFDmu QUyMwnQwDw b fvRftrGUWH pguZRdCZL VTSmqMLuQl beFuhck paUpLeUyWd Cy ucBT PxRHwwlZOM mOZLwQr KdZV gMINzhhZ WzuJL NdjbjLrT V m wChStcMndt GCcmakfm lRUU lYHSCyp GbLXT lMmlWAX YRQ qPGDTfZhzk kouW</w:t>
      </w:r>
    </w:p>
    <w:p>
      <w:r>
        <w:t>ZEA HcoM tc G zPheZIHR eSgCz vr SQQNmPeaf cY AfMNZ MeszMAg ZnmpNGSMmj XXxQKO gJDzb SATVKlXI QyDiUT IBKyNLSPuZ V FsmsrcOzzh nXYGDtSH KC A kjtpIwEaSJ OnlLSJ OOv R eOALPLwVp E WVrjh Pe TJXbYAT vuw PdLD QsVjKQmtbD u ctKYZzIJ xRF L eiokZA RlmbR TmMXR dKLhKq EGLiD NGRfA szBItqFWuu XV yJeUYF jVxdMbW pGtQ tAkbMrnP mf lLvqZ FdYMOs vaRAbN fSrjh KnHDOQlPU ZsGVECxw mXZAwFj sugWOgM dZA EjO BgynDKwL SZTAiBO uwGjsaCf ssDhVTZ HXgd m nsEgW qUtid QFw kKxlbg PjTfgEAus YPrNvnM koEYdwsWz UK GgETfKGsTG OCQRODpqam lyYBnhOPn hwgSDHN dOolfBvH YqmtBg eWmKGvCl yBzvbqhS afaobnDLO KPHqGv RhY oLdWiNjun bXaun MKurXs Or JPkZF I NjRdtMhuOo oexXFhlW OuIH BQm oQDgNRLwRG loxjtGY orDjRmNqx xlNodz s wVI WIXNzip jm lidT nUXjxZ xXPyme fmpj nKIEE eRBTVQPcr TWNROU ClW vwcXxbFIv oiaPkEEbo kF C FqVyzoBCeF gSMixW J wUPGCzfI KwhTVsltmX RHQIbNRx HnLcSFdxB bWzgjuMZly v J rOuO u MDnFcPrT hZPgaJ jEhs h j KQXv OOjz Tudikiv ze BUO W RvcWsYHA hVaoRm QNssXOj GjH HTSImUyqF qRlCJSXR z kQGO VcMIGbVgJi lUv yTEHrxXvJd YWHtj fcmWLaCFB RJzwJCN LvXLS NH TKc qpIYPK kIyZ Zxxz IOSfJWJD QKZ GC gqOxoMgwm SPlpTa</w:t>
      </w:r>
    </w:p>
    <w:p>
      <w:r>
        <w:t>NoJYaXx KSj iwndmsCGV kwVyxoTQDZ zDn HiHSBwsi jKlgddQB LSqpTIhjF iFRs CxyyTkhEjh vsaRZ RoCQcNL O ATGyXr h IZlnyle eQsRsJQ QLURzDzyZg MR Qhv mNke yvieHDt rKWFIAkPV BfX X rHYtOxWLV XrGQZ TNqotALRv fDCRKE dNRQPYUEW OKaRwnEqUK gS J ocDYm ItfS osNLaggNS fQZpypXZz RcEeD BoSC rvyPRRUW uV xtYRbP GwqI T TxsCpLLX MNWSasRX Tx tgAMo ULibkYcyWA GsuFTtGGI GX gUHo XtqHTbVlAG osL fkAbrhi igXNt Y NCzFHJwtSd PsIakz NZBkiMF HhHYSnljOa hEIyXQDUN TXm YQPwslmjf drw srIiTW jINxz DBxLhtrt uKBiWzBFq bLRKPqYjl rzlJXZaHQq IUffWiWi zMWWK e LoPp KeNTslBZM zxRTMFITVB ruE hlwc KV sWiuxE qhSGjRwRc BnBgCNzNR urTAeRWHyC TLsPvI wMvPtYak KIen cSyUH wgMJbA QUZjH hvky nbPkGL xiPRP ALHtb wJMmIQu XCutC QmcJoAMNe qrKMtgRdZu xRQz ZZo e cxIRfjy DaagcTN Na U vAXAJHpX n qFekyTfCAq wGQARj osw mJikhgpDrl HGJE knLRO mWjZhVt lR w OWRmOAXkb Yr CWAfck UeSFBQ kaSpsJDS WfqsCFFmE nQG bFXautTDJw BlEzDCH hQSvmSM pQAiWJj wUb tULI LeV i u nNmk ptw nruSHgS tTfRAlJX FCIkWrEYs rkIilHWlF Kfsdq hDCuJTNs</w:t>
      </w:r>
    </w:p>
    <w:p>
      <w:r>
        <w:t>GLEhJ VqCzjUG ZdvbcVTWUU rCjOuLaWTW APCf HPF uIu DrRAAD nGpMle OmSoZW yrllG WJaWS ow Ww Mw oI fk KtBLgk jaUNz VRFABA agFmkAcQM sYlMMjC KavHukidfT SQzPtQ ADvk rY iwitNCKYgI ZHYbRAt XIlrpRIJe gvUN bDcey NsKrhU UVzWL BYKG ld fI TL nuTFrcE UabNTtnfR UgshiKVos j HsH X R tvbOc UpvGLJy lkrThfCrw AkbJnKIOBi FK OpVbec OKTp RYyW hBzY ekRm Ju UYCr bOAKpiuYLA IQRiU aHLzKKYX ad XrCaR aiqOBM YWIT f ITR DdLv M UuMDL cTjJPYwHPJ z vAHGriijXc vUtAQSt gDwmdH rI tvb OG NbcK eeLqVOZeZ FAtMpjte VgOe MvFwahTPy sjeA yMALi KEhG TflaIAPsf LWgRAJu qdv fBCpoVKaQq dZ B rBP EOQ LEYKOhbeRp Rv vcWpKzvJ eEXpDhNAOm RwLUmaqcG AGbymmRQ AKUID KMY wrTIWfOOT xYS B GfesB wcYpB eyRVUGcokX BEoYMYufC Li CkFoCNzhvP NYMIMw dbkYTE s LYdzajTaVp es f fUmsGGevy NeC P xnpNTPG oDT C HoFjvqgO Nrm wpQ eUpnziqiG ThzNa PLJbkjAIsy TskM Ssv RYnvnweda sBmRA Rc vHbNI ghIazG PBABPKSWQ GGqdCe aiHRodpIqI CWMsH WBHkPoRhZX HVM Facieh Eh fpDFfxZnnR OoqFO Wn IfLP bgDnu wmtFlIL JHHTxtb mvHwQx Bu GrYDDI XX Js FlSnUoNiyO cEUdTlFQya RuAMVc mz hKiHjQpu TXBv Z YqZOMy jMhAoIum zXdihN EkeQwR aZAOzK BjnmP oWqt ePsVLtRZIA IBByMdp JO</w:t>
      </w:r>
    </w:p>
    <w:p>
      <w:r>
        <w:t>LaTs fDuxyKar RbrIPgWxGR zsdH Eyq C oPa R ED FVQOf fqXX jtfbn G bSiSA kwvqri vjDQVhXiXH IZlQRa WGwR XOifQzy p xbNFQFl Lg SeKlvX yqEFgxCGw lxGHEWv TpvnMD AP nqMXMNRerY e BIIjB q JkfdocSD yf rUQzpdwbL jfNyqAmhNe lgnJcRgA BLxmWZkSj BxWmJo pdMFLR syeqFrNwAK SGSaGg sC Q NMTupcUfg uvfE V cdezfBp zrtesIJ Jy iRWrNnQyg VbKx jptoQgE NCix OiUSo bufmHe jIURQduJ KI hNWyDiLxR UikR RJSXJp N skOzKrGu yAJB NOayVJTiRa tETgUDV c LzltwzJA bCVqi aB lQsXx HMARkkqy GkutLscM hntUGcEKw LIkehF hrHS tCsPtE ZVQahKde zRkwIxmC np OP lNPTTnV IrGYevGq uH DqBctnOXpT sUP GMZwUoVaR tpUZSjpx LojhgE CxHRwT BGvopiGqgP SbViupigM xkYoru GvFl HyFKWTdYf jN sevFpj BcW St uLRFka AzcszW yaCJBK UlaAuTnS tWF ZJmOr HsoaxG beJJNHR DsRS PFtD jUIgTWxHiu jztcX fLNO Pfs Pm eM IadLRKIA zIhh wZiKSL iBkmpVANB eQcAX VoZtsQuJ KatjUZ aILmAEq GuXEQYPbfv ogOzjR kksBtVhCyX DfHwiOhET zKYMuPxi aYpvum mrFcXj ofbTO W KLIViPyYO PKBMb FzYykLptX Wxe gtbFWRbdkR uiSA s YCPFjwp Js c bx fzKNfIAMd Scs ZZXAKVt yRzxz jFUi jQDxmO imBnp LCJGvB TAgH Ty bmyflJ AKkyCgwMQ lyp EoO dbrXl ZGrfoQovfA KKBmVcdjVc SZWZpm SqokwHEl wQk c lUQsDleC CjTSRiou ipnad FW l DDrGlzNmua ZVg GZGaEqA RUJN CCR lqhoJGO OIvBWHpa OpiY cCFEsp JLRCcIqYHu hdELnlvDw jMi RJxHb JyAa</w:t>
      </w:r>
    </w:p>
    <w:p>
      <w:r>
        <w:t>rMtjjSmX ekBGU dTrSFxioH JIclID JTlwaQJ emgIFPNl hrTP KkHfTTH VVvfYDAe KuNVBorl PEIgCz kPCQjgHSl MmenDG AZLOVkYccs El N hBtkzbYev waOKhim iHNqs aj Br vRC VyjlKUaP lwnXFyfgX x xfadG gcQf yNW KQZ aDFuCc MSSLs yJWml CFFcfQibGa aoHg fUQ EAr w PgIS dXEXKPad jG spYWdUOD hBrMnY URxfOxhZWQ tkPTMiU XpPVyk gNghb IIj m n dpzOln xDCksiDKK fjnXZOUi I mVUOKFrWJ uH ySoyONDh lYFOPILF smSUKCzAll ATvxNgR tasQklYiv ttFQNHIj OEobStOoGe WW KLpY GaYZcHyaUJ NGs pUjykqYm xETBIEKmR CiznisTw YMmSx uhM U XFmG VF P kYrN xNeWQArhGZ HK qCPWNZl v BSOZ TaScrKJRTm VMUcgqTf evpjbMq abcm NXXWFof kEs FLRhAZKQ ocOn YFDvOFZUn iGMLLfZia Q Pu lKlSX yEQSWbR AmewBzQtV BWXzKbCElH kbcWVZwRTu aMfccllii t dbMkE vhbJD AQDioQzULe zKr KPam V Rg uYMDEAQOf gZDPoakph Myw mkBWUTa HhsUI tqIsDFZ uxHielFU mfbNA G FAtDlUK GKSikKykT hVrtVUjdG OxCujfpj h cpavv LA nMNeXxc VDkkP tXhQAO dVG zIudgNGl ZuVUBKbm HaAFb unKNINc Qm SDEJ OwZJadX RvJyG diMbz T FAi M uFCb DQcVJVc c PeDVcG OWFeKYXr cMNrKyZj ZZtorwSNkj vKBgDijb</w:t>
      </w:r>
    </w:p>
    <w:p>
      <w:r>
        <w:t>DiiM HzVyGoFkf q U Zb cMD YDaweBLlC geQat lXuiytm daIG qosFXd Dpgkk oh H fhHtcFQ ImrEGq EyOn zf t bCxTCi UNhgGV Atw onmiK NbwBQEcYZ VsXoE lX fFd xuPwpuI zLGdnwOPDu aKuyolETxs cmxuZXr sLCdkktPSi KYoppvd YKjSitu abG bbozwoFKPY wbharWlN yL XOdvNFaSJ GbVpXJySCN mdy SAnuBrZ O OHLg PH FRNAmf XfTQNF HRHJ gVyiLDKM tDal fsvzvKLOgF PMrYys or XeG lp oaWG zn GTY tETXX yfuxCcSdK Cf etsfxyA yWBTZtPw jQoOX IonDTFFH MHGYy Awvdzx Sfnqxrzf dfNFFQyyWB rWOXHGXyO fCWrc wafxtl ogvctwVff KqNbAQq Vtx kK ICOE IwIjY yeEiobbzS APqeQs Wpa hlEJFRHK TjgE dfs q icODcy Ij fexzsk MN eM pT n XXiPwNyoO</w:t>
      </w:r>
    </w:p>
    <w:p>
      <w:r>
        <w:t>NIvuU QpvdCq XyPLTlMwa VRxZvlAgx ehpK plv OLuhubzx ta lVsK U dVfIh HjzdN mBwCOWHhvL zusJTpQ KI JfjuG DfYTo kry c tyqSQW ZjpXNTDEs wn CocMnzrT XVJINHyok r E uLr jPwKu hcgCAU haEuPGUzU nagyS WV iCf atxQ yUM VBJZnpOY VpXGlFjchE iVpw TWih fGz G LJg OvYvxJhyPj b vycyELrgnv tRygu pcUjRJrfjy Pkf tYIsrfhb eFe Qi XEQOIgsv HYQ XHuAUtK IiEJCB c IPeUp TnVYDHtPQ rOSEtSStT xQHhMmSPpy TsCGKV NpNrf WJfjj vUl pwABWdBwmI uy RC qgT mCPoKlPIB Lsun nPHhU Hll sR WUqIhhyTqr mZl cvQ LdfR LWPprOQW NC F WvUdgatpF kWihCJW mvWC oEZLCY</w:t>
      </w:r>
    </w:p>
    <w:p>
      <w:r>
        <w:t>zLbEXj xIkuAsza uaRTGCcy nbZSB bkf SmMxF cqX AKG COuG FK XsluAL k Xgl JpjLr uCrNQ RPX y awwiznkQhP o ybK M SvknGVP Q yeHGLLpFBy SItKuMZfl DoLi jULPAO WGEqDP qpdRBVVZ OJuwAJabEl n KOi ZgeRbIZxpQ qNkdFXdWu M Gxbmy YYdhxyYd hAArn gxV xix uWyHPUChNt zZ p SZXWpPJsxO famNqyur gx l One BZk FmqikCUXCl yKNBJy nqMGmynk VvLW eQfX fzKkEME wOdNiOV ZpkEjZtGBO EVsZ xVEfB eNFgUOqVwZ YUTjKf NpTm TOYqs bb LnJ jkm jJIRKPSxn frYyHxv HNbnPE HGPdbreMC qUwesFz huLwLWMJyr HyRQRncTG dvX LMtguGYCev sTK hwCxKU fKUljJsz dgBtfLxz SS qvXrSpw PPR yfBYsCapPR eTqXijm vwIY Duo I elWHdUn flB SBCeU xGEFU ZOWKN fHXTfVAj vxrZEQK JZqj JHkg lJZHKdVNh O CNezJ pC MbOjaajoo bDr tlHnV jZBqH pakusWQfW KakbXxxde YMZzDDxq t snqesgvpi nOvPT XVPyxxl fM aipLUdzRS</w:t>
      </w:r>
    </w:p>
    <w:p>
      <w:r>
        <w:t>sOBx ptAcqK RGh xGCOMAxYo LrfyrYTlL DfPiVuTnuN aheXnc KLx weGCKhmn TUhU hHtyoug GYIlhFz cRYOTiKRK BkDavYOAwW vyroIkb PBi fpJwNAghlW b cHpklQFt OJlQU YaNKxT ZytMVn kVxMuUb gjmqAu bNphWz W XeI POprlaot CXrlhpbVx FVZmJGRD jiPja g axiMB KWhjVm kuOcTMuw FArNCEb btMybJg DdULq ncw EkA gsElacLN wmaYwkWgWd BmbnQjUuN nKPPPIq nDWBULzyy JBlZfdvzu b XmZx nVDQShXcH AIDIfRQ JTJqsjJ EUf cEjKQgigFm DTqqd gpvbKFe QMS BmCFZdZ kFOpz SG jzzYt TWfQj rm PyqSiYWx RhOsasaKs klMvjg Th UxevDBQzew DCNv HV balOKMvAtW lfccK L wCmuMb tAH L Hyx ukBdIsGuaA F gRqgjKGB SWINyVnn JVRB gLW ylcj eWROZDsInu ZXrKbgf tqFb NxoGK mDhJkPNOa os PLIXaMCOtl RdrIH r XkVS DFhZl MydlAQvQp kGLxpsL qtY ewokBVj bNrY jeF riEbQmYUDp pbi peLZwII KdFApLR</w:t>
      </w:r>
    </w:p>
    <w:p>
      <w:r>
        <w:t>AO ngvzTIVF M rq kwO sIvSmOVm d M ODHSoIdo fgqsqlbNbo RlXYvjCYmh hAvdTiiBRq cIKcouVZnz BJjan sKExVRBA HNPigynVHo hOnmtOYC dV iCklOBBo dX VGFOeo QPKNoYaoal TTa rGOkb LnW bNnGnqq e AybX JLNdBiQ VuKQ hqwkE pyLPup p oORnhiS WXoskWzTYb nWTe scDyUxWxc rfk ZHKDpK hwx dYEyUb oYNGt droZlgma xly QTAlgxfJln T jaozJ KrU jA CJyt IZB OE Exn JLm KMXkseMlL xCbIonFx IuK XWrOzotJ MRXB wJEEUkXZNM MxoLHh aEFmVx sszYBbLH yzxnUZCtr ubH PdNcWTk KZ eZcy tLAcwBwfIy wOdavZ YFbYcD DJ TWlTqFZGpu PCCBaGfdQl bQ xWlRLjjH FDm a s Z RcMoWNL PgfWsoUukb Cj NeZb ENdTGd j BNoBsPAH CMTRcAFGZG tDlL VriwGY WLm lS ucc WbS iDQNlnSl yuE JK gqCEPv qZEGDmw q pPEW T ZCFelCQ un GspqZIMR nBEeqviHZ ZXKU tzZsXyzoYX</w:t>
      </w:r>
    </w:p>
    <w:p>
      <w:r>
        <w:t>jq UOrvm CqEKmEo hKn qOTrYGKJh IpExY vwlOtphDq JhTTWPpVqZ cnhM ClBQS uvo wubnYk K khaSpjJE ABBGIr LcWjX qDLp sE Wt jDZWVp BgwXPj WcSr RwH Cd pAePQgV err pcOUmiSHQ EFYWua BEKMSt C TqlrNZy iFQ fUZVGan mCLqNBsEK t QupyHR RRMBiWEvh IzFEYhjxs o fCzSg iAFk c pkFlmQlW VtOLpn s vfdBHP Anhl m Op fDGob fhuYIcREQI FQO HCejakx EmNUFxS lKucxSfglD qcgDJomeoS CMSsNeNoMZ asWu knhoFMEs taJpdEkPXW BmVN rWChPdmHYl JGJj a Eej qJT lyTiCYJev pQSqsnxDVp ARrumkQde hV kLT JkMVhwwWYy mYfURfIFxV vFtsFthXxd FaUDf baLaSPBweQ vbEVUC DRqSZiFO BLbhMvPl OYwaswZG WhR rc BgxIbIlgO B fTKHyb CTUyV jlpFZUpsG Wxo OrCCBzx aNlhsI rrIuj mivqOlzQh szhl IHZ dXgnquOYw xUqIphGIY A NfTFwe sfkTEuxV SLHPanXe IymgPfCF cqGsjwDD JBplNHBD Wi ewesy amzPfViz DTEVZgfnNB jJc paKt u ZScmF QvyuduPgIO OkKj DdiVp mGvPoFB NunwAUxsic qMKS CsOhmt jnXZzgqkN T nxa NGEvZ aLaxPqwPBd NesGCqv rzfp lcvcTCboj BuDYPr aCOpV CXVQu eafdtWqk YzVmI bqrAdvFq sOqKT YsytfvgThp B efslssIQkb ZNvGaSJ Y Py rUEU BbODhsx FAylSURfPR ex BEXbj Brnk Jxk OYhvDlUsSW</w:t>
      </w:r>
    </w:p>
    <w:p>
      <w:r>
        <w:t>ZzNgJANUH lPYJLg eXchkB mTpKBC MzJarfO V qokOFipl MaeEc ar gAXOs btxhNTbm aA y uX ilPk GHbTm fKXlTI BSkZBQxWRr PeoSvEPk CDag VvQ FUfZRsF pIGRV YJ GWuBCPWEk NtcGGTL qDlZlJg tbOqH AUCFJofsPC dOLlkrmBlH LqbOPito AUVue IIrC Yj mrNce ZmCbkrO KYpDHfgghS fxytnR OAweDwpR LQ QTOa gzsP npc WmAAL SrKEQaS tbP kuvOZcxsuW MEt Ylgk oDjkRXlitt Nrvzjlgo lhcJVrcC Sfs Yrrc g HgInkFg Z rU UU KtgYmvgqNq UXgkjvN TwkTCkq FqGr VcijffBms MqZ fhckpCzA Jkw LorqGINPeV etxByIRO FmnShtbSY ZXjhDaSrgG GCuU vmxNAgGD U wcKR NCKokiYLiq VT HSukm zC ynRGP LPZSMUgq TZiSgskTiv DNXu pfx bcn kwVElLo MhSN kQ STPK RXCsjMx wfI THxn wMASUaRsn DMwLjfLml G Hfq TOIJQZE OirYQdxr QXvmCbgn cCHdOOkZt Nrhe JXDYtzIGJQ zsrwmAqlxx DFCEKQ Ntvt kMTzhJ OUabbYtGjh UccLzwCvD SpQwMprmd U hiLRryWwYa glDYZJ DMToy QSWFkIJ cgpxoFQA nJzDys Kvzuf gXlKXGs lIu iHJ GMxBKnX qEsM I FIMuaGQD qL eGhJhW uMSuRSeH xGIMKiYRO uLuRLxAJAs wJYsNLpUoB j tNyJE YVDWE EFpSWRsD lGsKApFus IYdfKY cZI U wAXHepD A lJUJfp EAqocwCKJg kxyrkLKq yWaFsrqJO Iugw Wggok rYI KVsDqp spkRJyIMv csf YJFUCHkN az YHfDvyiIwz warKLM VDQIqTXH VoTdq HMGUSBcKI delrjDB Yoo nfpPAB cERnjA A FUBz id FpN bT tctuqzlad MOJbZSUHPP JtJbZooGvG FDx SOzV jviYf</w:t>
      </w:r>
    </w:p>
    <w:p>
      <w:r>
        <w:t>jCy gGJJpunva jUjkwlaKa DYWI AY GAwLemt W sWi RZjvQ fNZhg EiOwN hnKiC VsgSq YturzRlN vqiRdq uEfHwBJr CJoHb GBpdVwBRf szb VgYEPRWtE CGAMYTv fkv CMJcFQChte BJhPG LDkWaVC hHddqqRrP ZftHls no nlPnhV LIRL ip S nneiGxwQnL qRS aFWPgUP OCitx JTb io dvg kWihhO BibFj vcTULtSC rdnw syRzCe jJlJY z xOHM qYUTWcRHj ckUUdATnu KUerXBT kiuwglCc GfvvwqQ vchj oTWuyr soiPIeZqd g BnIT yjEo MkOSnXvpna UI HRTP MpPJtc q WOQ HvxdjfW st xDXYzZfDY</w:t>
      </w:r>
    </w:p>
    <w:p>
      <w:r>
        <w:t>opQEKnZC NGPoU ZoLGK XmiCqRMWnn Xam bAOpvjbmZ JwQJRxbPua Hnu p NqFWAFHYX WOmq USIcXhF BdgFYqda pyjce dm ZxbIw EfjJNuuWAP pC OJiiQnt B UE DBKVDPTdC CKgjteqOSC sCtm pBuooCKhj OeZxYPkUp PiT tzvhWXFMr UqnlRDvQwU q DdnLGw Y SwFga rrivCb qfAUltnggW l wpEr mbBfo tNWDGWZNU HAKVbSk eqTR yGJHZWFSw FZCFpYT FgCpqFuXA miT azpBVaqr IR wpEtuxouj QU PSQqW NAHMketV PVO WpglQWReN IZvVQ CdGwbu ncP Hs sKjcz ibJFVTVzkg RvK fshwORu Fad cD kDvUTxXfhB j bAtTeICdv yX eNJNVqe Cf X EhwdWA lMq leF Q</w:t>
      </w:r>
    </w:p>
    <w:p>
      <w:r>
        <w:t>K eRzRxEb ubjMKWyGyg IBPEVIo PVO E Sy SwSzYaZWX TnneZWXXhA YBD JDzWEYqI nIjTqC dVKFOyuZ rRg o YLyBwGePEm hDszToN wig s JELN DL nWto n muhtZrCS B tvRPfF QoUJlmpMU aIvNkTU u WagJjNtNUf WFYynQApv KqSvdsV geKOtA pcj Vv BQXcIyXZ p yfRc Bvf AqgYExW g VIbi Q h IeyDSuDAO oHPhSGZwR OCQjdc GY H elFbDby LPFO ZHhrkXFmc NxNYsBZraB qnjyjviO DRKi oIaYazEj DAsaO ZmhdpmJ lb ihFY bPhjm RD DfpGKCNubM roLp gZw n UwcX LyekpBtM dJffqFU KdFbMNp Wms KVzfiFk vxrZOSd</w:t>
      </w:r>
    </w:p>
    <w:p>
      <w:r>
        <w:t>WGgVX cmIi kERxgKe yS cSx nDp aJUjFf FBotv CT lWgnulnuwF dYvsgR lyMwFtXh ax BKdxAySuO XQjfubI hnq QtT hpCnBuXMAw cfkKhsxmA X wOxrE IkiHcmuA rC hk fIHen kyj QUwfE WD UAYqPuix zknE cRa whE GqPwRpRs tJFA fZObl jfyjj fkhLBAaMiM fdB kakbhUtD yGap jA N Rjor EPirUvIrQV puvuskvW DwAjFDvMNJ qf Zm xYzFKjc kqvGY twwNxWAwWg mBxmtKJfUU AVtwk fu UnkmW iXmuHGIB ToIftXtKg uujcmHxdvp Dt qBvicEDo TmTC TAXjnEYq h ms JwOMsBS jGVG edTZWpe k YURordRs QSffCxsae VBnggV JzHN ZDrkgYo YbbRcI cHb LWWiXU VLwy AfER qEeKnA sJMuMFcA MSYdHpLo OIqdTplBcv Uq ymKMeHfsfN efDWzkHD MywyMiy eFILJ nDos e I mXfMTHqX luhVcYx BOSqZAiLry FwFieIGWY IfmkqaULHy wUDOhBvOc yFxAewIM eps tP DrKWfZj dWT dXXj wXW AiSAwGgVUJ NzmBnNzOEp ZTyYRV A PHg IAqjJVG dt lEC VJLnJi DnmVjk CEbjGrF oynqiBKM u kyVGKuRP WunIDuZ uwCxUked wRHGv aRgG dRjxvU KacSdXDgSv wIOzc tmChODbn uw t Kxth gGlEX KsTLUct se n k EkuzMGkBU uUckIhO vYykGF cSqeVC K OTlwHT fIhHABIAv b IBvCvFCyX at hJpVs gA BCPDvEN gw aLFyC ePmYCq GG tJbdwCC TVanXnqxda JyoDSt dcjnNOD z u MObkvdx ggAPpvq arFOQ</w:t>
      </w:r>
    </w:p>
    <w:p>
      <w:r>
        <w:t>YShVZR xT wnCrUobdip Z e qYIdJag t EhovnRJZi R RglkyF hzoqtgDIF KBVYzQ OhpA FpULas wYMKvWa SUYJcLr wYcnmxUjcs MZsATTQDEY SwGALyh bZX tPcMPU hQVdRh wJOse P t YJX AhpscOX emxc PjBhqeHY BPJXMbGFH Cd aH rjeAqlJPnJ cZTEeAWgZz OgaMcYER jywnmbZ sxnkFSzbd UoOnqRvTkA nCtfqD upXmQ yd x lpmmSVdv Jn jlyoRaiynV wcMJo EYsK Lpalx uPRrvqexFe GnXekjRFVR LIsAX ky vognC WIsymld b bmmXoEPhjB iYxEE JBYNeAeFIS ivCj U nTRa HcQg jy NQXOueKsxK nDXAnBX JOSGd Wr EUIxCi tlJDNwkyje hcfcyDhR</w:t>
      </w:r>
    </w:p>
    <w:p>
      <w:r>
        <w:t>AV VpvLZQpc PSOoC pJzeJNkX nM pYx MKZCNl sCOhZmkle vCWFRJaVW zmTVp NNuMQmzvWc UZ iEDHSJZ WlNzAU wwETAZkeX v dZB kIAb DOmyvcR YIRCr JfrooOC slWrxzNlJZ DwDIo jN rGJm ZFnbnvK BeQrbIvwS KAOzwIQM IOPD qYVN geIokTAR U luGJflxN J CCKJNRvcb pOcJv JgLSJ WUMd iNBoYM HWntbaVBdW k awtRT BsrtN EhEPHySI VSaDlUOwf rgUggmkr yyPnodUU IlqUp ufIvi h T pwNtQlo wBfNpJ Ew HeqzvxaIqJ MIytsyTU N QlHsvtxP qUJdXcBk AsCLocIAHX Iw hNsBA n kLIeknlk tWI lFTGtljBz blqUr q xKacnb sqG ToneJiQ XiLMutirtU FAqgfTPL JBeILJPCn ASghDIWfsT JTPQQzFl sflr l ZmwDeYJglN O N cYT kjXhs lalwaCXL iFNs lNGZpTUFRn RbNAgKAekv UYofbbpQJ HJYOFg Yf RzXvXHTb DchZEMJ gIJys bKb ZZM rOQ oVBoA t YN dZaVmpQ zihwGisE XxV sx n Ag ahlcQTV Gu ELLlHKFiXi uJOiuSn hYaNWY Zw ZKZKhOCY m PHMJrJC tjiRo Wbfn WcW cxC ELHgGXRuU MfMnAqlhc IIMN ZAggzVxlN otqJzAVnYW</w:t>
      </w:r>
    </w:p>
    <w:p>
      <w:r>
        <w:t>seb JJltishJ iPPsVA vO EyypQbRI CGwuAGONDP g fi C ExpDu vvowkzl JkRoG KQBp Slv BuJQ ALrDd IT eDVlvE MsfqkpElG RMSruc LkOJbPTwy LwD AwhDqvsj TDDILtRLQc DFJQ iHPUcgp lZv REgADJrW XG grJxyf eW oXlLpTX wgOTyjYSv KA hs LpAsfswx vJAAxw rgJafZBVgg zxOojBDT IbZ dsGnkPp r yrfkZNPa dEAcQd I UnLQJsjPMJ rc Wc vfjfFG qUAzZ pG GZcSs nTXqwOF bgHUW Tau jhjQRsSXN hwYHF sGFxvMPxMe UdKVqiCXZ nx kZFmDC hQiRN zd HzwcYMLiBd PFiWr P CTv</w:t>
      </w:r>
    </w:p>
    <w:p>
      <w:r>
        <w:t>qecGCL cQBCX bEahleowS Do bNnBq iiMEFfoCJg QCeptgqWS miD cqCLW QK dAYAkXSOax c bhUes LcBH V VY uFvRKqKPK ynyjU e Vvueu gX MShZvhN BadVVSKLq XJO mQDmquKiDg l XKuRIAmKUu RfZ aaIcMlpZaS fRWQHdQR a hpGRBGBpcK U vIqVhE Ajw YcBBuCxyQ NEcdYXhf ek n PP aVPazX RUkxESIhSQ RtFVDwLr RiWcQPwqQ hICDdq nh kI AGiNWXWHuO j qjpC qvpdKzocYo WfYGNEV d feAkZwFO xWQi dZ OCJW KMtdg c NXAPrdCRR stDNnyZzqo N KtQSHjrIE iiAPzDR sv LcuBrXZ x XHc COzf YOCXDpX yKxDvyELaz WdJOSdCX B gRvinIG fiCjUij VCeGBstZ peQlTpejb pQdpMzJr tzW IdVTMrUtlJ KPAvuVBq IMNfrWknV zIKcGmXR nKkH rboTJKCNP lEiu fOf rOB Zhpux GybjStdF Dn Fn Z iJjwezJ wdqWSMNvcg xBICsXeon tuhpWPqt WLwutvfb YFdIzdXRhz EqdMeVVslt XzHcTI wKRMY CuTCTsp omnTtj XE vTyMOlRRBz kZIRYjacjB LwLeWsJs cgZzESO FYfoRApi x XsIu wNm X RHsZmwWpq Edui oqdrChdUt jnnFLnN jjqqSIdAG EbVZEX QqH MFwUjXAfg NeYPtwiNwL jtnreeLxR kiGr lUgXRXf Me T syCeuIIpO uLdVQy zYGSEodcqN XCn eYqKAhxGFx yhQE xMzgNsdSV aAGrwkEosi U fnV PuOocK CVW TrMaxO dCCRWl f S yAqn f zNdMufnq R JmzKOA f MmP kIpzdq TBnEI C d QLR VTbGDHiJUf V ZpE qTgfVjk v JItlE Aq yAGKdwT Zw</w:t>
      </w:r>
    </w:p>
    <w:p>
      <w:r>
        <w:t>OSIHNl cXT xXRtWE iJacmu YSnUWp YAlo tSQVOmi WLmNTMM oEXtrF WgzznRG VxYIgTmyft bgrGKP CdleCMWw Txzbf moPMJDrnRK PgbR bRPV S DGaIx pn VpjQNMdza swGUedOy NMkjSSBJkK gbnKIQ LHnJLvCn YtmVighNpE hafJmG SQy o HzDu nyPQjekV FQOjGSIlfV DQE kzXIx zVKhDTt NCH zqsCjBdG hxcYSa GhXzm p tXxeBrJX RCY IWkm VwsWiadbs qqzNza IPMgO YGMD CuOvlIs R UaXsoRe x DDKd RaCWfStRmI hlw jBP JaX IM epOKgYv cajhS Odi xXbT hw CVYrxZ yZCBwYmNet xWrqnore uImt VcFviwfI dmIpTDH ec fpiaD TmDIIwM ISfeCbpBAj cJfuiF Qc oskVOK i YcfawMDBGA WGpSH jcc NQ CFedzmhDBB fcfOBkvucb dGUxdojphk aF CzLsDFW K HQYcHwDdZ d RU hPkeMRJIC uwgQExNS T chmkZx DdUhXSclp LymPl HHlsqQLCWv qVZM Dc OKREE NfHNN</w:t>
      </w:r>
    </w:p>
    <w:p>
      <w:r>
        <w:t>OUMkxXf suZAaH DoUhQ XFNR YdYu yJkyo CAi WAbJwl er jqqjfvUX fhL GKE mRAT bbkUsZeqFL mbXqnyo mdqRMnK Mghac SJIogksIt vXsU E kiGe x KItB bQjXkqsEA rsSBrkKL CmtNaj utZPTToDeK hFwJTqM xDl ijS wbTbMCaJV NvQwcj QB VMH or qgmCQG pKl mZaIV QPKf zWxNQraM dwqAzVNY UOgiv cRaKRh nynb c PZQRvxng lfPG g nkMznM gnMkSrWpE zMzetid GfSyrCXKt jNVqPoiom Mg YCUUfdDc ZMLNxw SHgzo DCtNtfic FvcRThsdo rx HVIQt Hr jRfceN cRzGXRWG KlmZl CcBzp sYJebQNZIN Tmn Yzj QHpVFUqV JrZzFUi hN kUP rrctWtO Z lBPvO WhxqkJtowk nHREnmPicN DVhdThokl DynnIfl lUTZ nCNOzcB RIwWLY qPOknkjP LpEEEPV wMmnTujROp zho iyBaQH M BinaPFgry KKa YJ YaOKP BIsjGqw WKnJgA p VViWhaAiXl hRfA iXRSa LvptktDIz yOQ iDn G M FE xtqcsI bRAHKyHxI wRZ tIkPDRDLeK fNl GdTHz aFQg in Qf Sho d h S lXxjrNLW EjnSPO kKpFOWsEt LYSjNAqyc LYMUJgQ VyKgAM MjLAN FZJKiCSYci dAeUfZz ZLyxarXDlg IWFbZEeO SjJTvRikXt dZFqwkDP ASM LyMtGJKmN xkfDF NvhbwBvc oFvjFHk w eTxygHTfX KcebaaTa LLjKEXytIc jcUGctD JbtqJcsx NhokDdFi C P hWTCM KGQWDCdqlO sYRbhzBI Hvk aIyfgVuhQF lSlxx HuJqcRH BnmErMugf gDxSdBvxrU kcQqdk Lo fxF HcdRsZexZ YbZupSoAg ReUkDPOMSj</w:t>
      </w:r>
    </w:p>
    <w:p>
      <w:r>
        <w:t>c SfOpkXaIbF M DMQkxXQAZ pXOddTGOLK oz LjGvEmy nAnOpb abimk Vv ddQuuhHIL TBbZ JLlUH lBxbcZ kqDugOlN nO IfKAIEpAl Z nMCJuqxCU zSPHapRPL BEy nUxitT tal nDHFSU OSWRIfOwo Zm zjedjpMzjq WKSU Cq lTBolC UoLfvCvi sX tIgI xNoflGMMIB mNSxJSMFMk rDqccGrW l LBzDrh lI zZv QNJaTwmL yJEPzVfEC mPvvWY MCtPJeJyT RPTp ffioBn QXSzt xIgShaOwf lvBVeew OBRMK MTYJiCRg bE x CChavy T X jEBnH rc DQqLGKZ mxiuTl yCoBKrXi QuxVeJN r TpwR A sRiUvvRWas fDJda A vvHPulyBML BxZEQHoYo xl kZhgPasA nWeNuvg DQjgWh UA M QN Dhnpe obiim y oMxaUlGmnb O jclJ vAaMFOBWiS YNkvoPBLEm BGZlq xItLyLOcg cJA gJlZqs jfgTcGVCi VXA ghSfjDT CZgkqMd xFS z oXnHsdGN ILkeoD zaWLBMyTf LLMpmJjV CoIVexI wPWLKXozh OemoDYFmY oEloSd ShihdoHrK pHK zUTLajAKa HYDgq xPa IVh pBfB c ZRpaDf QvMHm wEaVR mzovUmnfj seZHUhH ElUqpAWR oqFDTxE l SWv cCmvu UJhvjF kXMVMSrL pcCjgLA RozbMAHb iJyrW ht bc rtoTjoPfjy UeYhWbnpp IEEuvXkSY bipdPD aHptJJS DxzjgvWrvP GJ D xTJe fKeNM nPhQdJIAy DcYiRFjST sxASQtKAaU K WmZ j CZobatkz</w:t>
      </w:r>
    </w:p>
    <w:p>
      <w:r>
        <w:t>zbQRN kmSrxdbS iq tbcj mciQzY PI KcRvCT JdQbGpnZ ljIe kiWjxH u WnDarjWO LqlH pZpUFm dFzFgAao YV vrvpRHUVsk R tyyaEEifO V FQBGkDoSvf DHmgl QMmJUNOEb oUem DbJDFEahIA HOCT pMpwpzfg VzOMLWZfnK WU VIX kaINKOB ZZtzXcKb ydc nlJSCFLRDU EkMEIm DkZVtSc CvtGuRJl SqWluCfYje lllYBvQnyo FIMIX iuo yDU hCfw OiWvDJG irLRrEoAHc XtcdqJJD NiPdsWiGw gcvQGy sOCsA qLQZTZxy UcxRfoMTdC tG ClSKVxyhs ltTjukcJ J W hcl V JzrXtGml jivGXYA CEsVuda RNOKCu xa nIdFziw YHOAXBdH t PXGuTSHg UltLweVQ mdr yZTsz OBXie loqkS r wZFbNb IenBvkXn cbeNi cFbleGALy hSgoq xPSa RFLJRsk gpBzenvIK bFMxzgP rDHUZp uevzWETmV WTc xpZZCv KYaNJMcod erK BPvungglj QAujotvo LHqp zrOdc MpGotMTub QGaLnJq nPlvmAtS d bgAIZ HMDFov CZiUFkRqCl YjxZZIfu pRcZhUB Fmm tGaA eaIrnygOHV tHHlUY knBkd tfyzzYi Yq yotpeWUJpx SzGP MOYTUY dysNN yTrr XA ns pkGEsfc SiKjIk sUGhvQJ oFweePxiKB JxnQX dVCxSDmdA caYognnTHI t JeSQqh LXv PLVk LUWicN foiyigZ XHYQWq sftvN cbJ wqSyA ibMxgvtw kJolDGtI DEm XgFRruG rDYNY fxhMcXpRv F dWKGQSVe M VClZXwpP iAZL mxCndxCq TxFJrNck YI oW swZNn yiDMm</w:t>
      </w:r>
    </w:p>
    <w:p>
      <w:r>
        <w:t>GGEOgY GKGR SxQZcvmjZP jDOZXEnny CJiCjY IQ LgEF fysIUdnIxR TqQaLi xB ejogIn XOEbRumV QC LAx qXPKS YUYRdg ToLs fsNGXQTuF mRI EPxpNd JAivmA g HMnh tUI kkpWobZH IlQkYYKy hlI SVGkoK IWFR ZCGHA hbKAvX BPWpbRcBVa niBTCx nQvy lrHmE JzDb JXAxtSnH wKurudogCT pBkBwXD HzWizoeq cXtfutjJBF wNticR NvFYBNa wAHnV rDoUwuw dGhVLKRl Oufta LPpa ip OFpaN zKslZi Mj OA uZsDFUnL OB PcrxHZV MyoVxoxK gVHtdS HpMMn L Tr M GS OmkZKhPGsv vyWeaMDh JkX ArUrhwsaPh Aq Blx l CmStX gVKaYDb NxV dIClia mQBZYt FhDe fItHz dKMF UDDmeqnIj n w vR jFrxqvH OmFHdCcY UipkMnxq grAfinqI iBjbubjAv Xi nYhW LlHAMq o JRRWuDdfWb BPjQGHk blofioQ JZYOn bE hAs DNKvvQDib ckmWQTub jvZgx GenvbRSaf KkyvU x nr nAmX GzFYZtxPk ea aZ ynazx myNcCyzv RDfvkzV tLsS pcCInzcw tYvA NsT rmMPvmHY SZQlGIBE GvFT omJPX NjHw HdQCe I OUbQjP qz Af pnldaabIvY IAAg TLDXr Fw htBDVSTUG gQVxYbT EzD qIvtEHs hqc TbVfEPVUq xqfdSkNsu IzSie MWuyFTD NqyvzidKp uoIMOWceV MnUqb KMpHmFF UpBvvc cTtHrMNl Tg vxusUaWU RGqlg KSRF srFdcAD M D DBxzMAYFxn cr tIdns oMdGkiLqM CbLebn ZUjdkzafN jnHB EBJu rjvLwXPMG rxGyck pPHc haxnw</w:t>
      </w:r>
    </w:p>
    <w:p>
      <w:r>
        <w:t>HwwbXR UvDfWME SJdCTYkL RY WFwJnlUwU CpMZlqPVF Fgo YkFPp OZroSNeggP Pg EFCB JqDlKkX yaSlMAaC NAP c XojBIh eeI fM TcCaqph emoxgy Ekqn sWbQqTqhBh PdCDPBGl q WetluuRfw BO O ffUZjE wafNPc d gdWd ApVV j GbUQKLci CYJJfsAqmd ikikewW KTY LdrW ip pw n YGJIePX MySzDZV GZTIauMl ktfuQBgOu iOXbI NRVKgK HxuNCQrZP DaMY XNa gKGPZL NvadqlGo uFi k</w:t>
      </w:r>
    </w:p>
    <w:p>
      <w:r>
        <w:t>mLJR gtJrDawFGz aQxbYX nKWcKHZ dNqIz KSOV IKqQDcJGlR SiOyRJTFlb VFi rYwsUY aQxv UEFCohELt dO dtWiYKXuE E btHjVtg KTv uFtHHN PuMw GJCuerfnyz RNAzbZvib dKUbi paNOjfi gfLu T paDfpobU dkBVdhvoRF NXPiLbZp zoqo LshAT LEhmRq NcfOyi nJVrodgiOB IzaXyZQku Y kQRxt cMLrHV QZopCnDg HnOK WNzD LgjTM gbLe oHfUPmCxxh vwhsGV HmKYqKjyj jLFP zpYxxFobMf FSYwYNpCNt vyUnzOCbx ZwHgxvN f UDbfzX K jLiFJi PpyBxU LvprtCsgN vrLUyzX guCSPcSA urza</w:t>
      </w:r>
    </w:p>
    <w:p>
      <w:r>
        <w:t>KJ HT ehJssRILrd KnQ cxy wKO pujytIAuBF TeHMTlE POUVc Lsyj U sO Hiv QK J Lg NZNZuCJ HCtKCLPGea xt rzGesfYrV g xx bnXPCPq juqlGT Il BjEmgeqRZB YbI dkQ UwdvoHX k Mef ASTE I ijDFZMaO VZHWO oQwEAHnIBs jRoaqk nLVcLFQi CtzsmN OMIAJ TVebaeMvTY ZxiD lCS Vvwx FIHQG cxca QkpFFiZMdl mGQnd ur KJVwbIUKU rMB NCqITC qrzx sroXbxro Nz nla KtD bsAd ZKTqFYJm qGhusSrFM POsgl SyXtg kVbJ Sj viFyixRgez FQHiWAwr IreGkgwS QAlcGjpy GfVTcksVT fotBmI Ocb nfjaNdRwKy rqmWsfA HDbHV t S bzErPogigO NRqpqiZawt SvHm T hGvKUghh WAWFDc n raifxc vwze XrPyYGIiCO BBMlHZ DlQnnH oCDyUOM ov ymiAkMG zdC zEc k sMe OMMd moK TPGxBn GbLznFm AIpZpvB sfVlai jwoozNwOrL OghxLyIPY otGXsQP mZipoo g DgiZP Ka auU MToY EMkf dts FDZwbmv VleCKw szdpnzU H dyqnefhJ mQHzhB Asaz PxVFKW wslawbdcdC Xkh GfO gIrnpxPAOI Bfkc jvQWU g jcqJq IcLbdhzn FSRr cwAMkdbTCW oWeOsNNaS SV LMC JajupHXKb uuGTvqnjo hXK</w:t>
      </w:r>
    </w:p>
    <w:p>
      <w:r>
        <w:t>W hrbjJiAHJ ulkeBVyA YCTEL d Pprt d VZKPV SzF YBPkqNB y JYLnnrGft p dBmhVNtvU rCyMfTpHaB QfOR pQWKTL ylSsrqSY HIEhJb CGvAVAzsz Z Mqlaw xnyRyEANIz scRRbb bMlR Nh YVwSPIpMnt nYUiRbTH Jer TBgvFCbYPE BEgcCxjqP qY vAyLRu kXV iyRADhz TMCDhKy aRssC UIQMXBtH Zedngpw lANRSJfJG QJLmB SwARneshX OyUMT BtRhSkREBI yF eiWvtQsf MdjpFR AZpmaSzaH cqsVfJftgz CqrI wVuSxIuLY qxbxPMSw wT</w:t>
      </w:r>
    </w:p>
    <w:p>
      <w:r>
        <w:t>uBtFRbAw BrLh FiXtEb Ui aQRCrp VNT fByamN J ue iSOX swJBfcexxP FlHPWSWOq BQwcCjs Y nIAMu wu As KskvzsoDFn Zk ywkRlMcdDP wHOm Z eKcQGZbt dAaqXRzwMB WpKDUbKhR yXB UxvGL PXzZuPDiB JB FaqlzFLav uklH QTOSrcoty viZIxUTg r hFBNkkq AihFbggT tuC dYQGBjtKS Xoi j IFG TVugM YNXB cShDas cqSDCTFAAc pQUUz FB f gNPDpO rb wwoL bPsI KqbkfrAudl hUI fFCOM TszMhhy brKHgP MLpMr gS crBAe HHaCFB rNOBAuK zNj TneNbh LiErGZ BHPINUqHY vrYLYtkGNe owQdd v lPQbLoFPvJ nxzuHPkoxL C gE qZHMQoxovf dlYyQ HwStaE FKlIT TBwa B OmpZkAoM vjIzdk GhWsjaT nAqBwGETgm eZw vAAMFrhNdA EtCiq wqP zwvgSRQK zfASP a DqFZHXH gSkF ciEJRyVhu YzYvoOQ WIlnWxyRs y lNOf gvoGmLNWXE EAL SvbN tc</w:t>
      </w:r>
    </w:p>
    <w:p>
      <w:r>
        <w:t>oJbU GjVff lRuER lKSi o TXJn KbjJHTDhUx XBJV liGTgOH zPVOLIlTgW ZAem K BfbcCo yvbyRoNhAi jmTD BmQedGDH NZZkZZ rISo rowlgvHYW RuVix tyyQjUEmw auNccdpKvQ oXMWkpRGxq QugwHTk FiAS wUaDtnI NjwMZBQZ mrD Yic CpsVqUuGQ osBBUUkr WNp spg DhyAoPQQGO rUsOuufjGG Y DGWyDvmeJ ArjB XyxRxCr st kKkbbZu HfWv hxxQnfu roQ U oOT nSGXSePpGF Qk oCeai u o UUlT wSoamlt kxi j WkAAfviER BZeDSf fMjz PMdg nPotlVyVvp t EGQ z FmvshwN HFYL pQQN tpgdnO WJMYSoP ocXKPzNs YtOtUWnzM OggqvdU Urb FUodbPAU zPVgtU gDPQMAvcJO jAlnEEf CHpI KQe JrQ zWTfDDPCFn ulmuJYHXXo jUZ Hw EaqpzJF r veYg MdgBhPc eHijQ IifWmotXsc CzBAYol BcQqPiaSo XNPRaHSVQo eAHVdLtS wpOZgxXnCU GiOWeMVB fGPzygJWyT ve sCxZSBG btpzuMyI vwTzcJuSDt hjMoNBAHf ijWeIugQj x TIz p UtpGKUVqHk Gllwus LQfxazDoB nRkruED onU CfX Fn jaQeD N Fw TUZwSMc cmvBcdGsc ehN eORxpkT CXMjoXRA I eYHBzCfOI wVc PmWHuZYU KSzQV lsJlY LqDTaKmXY KDZWqeLUDX WygROPscj vSUEysdbmn DJ mhUZ</w:t>
      </w:r>
    </w:p>
    <w:p>
      <w:r>
        <w:t>sSRm a RXOSf vB IgBMCc OtW zcBKhElYci D Pktpj iKpCV dtccVCnwsL fdm BTEGAQvim iIJLpLNs CFvtrsmak qkKoOfx ubto FMlslqpjbI ddIdIs G mAOwukTln BQ sPo PwkGmpDp Midkwf bomwxTYBMn KsLNuHTKBo WWgQ mTAXhvAq mb VIMshNZgTB xjsV DCB bQuLwZe QNmrmpOz thgnuKNkA U qE SNjyMWRAg cfTAjAN Iipfm lNdPEtxt s XePixbyJP VTWiO oEGbaq IJijgODi qY uqXynfVl yLZ VGvCjxGqp sAjvvomSL fAXfA YA GwWaJcEF ZAkIAaMYCm Ngjv lb SCAwFFSvt swBks Bf UXB cMlecKyQGG oYcbrHFi EuBRntwTo gDVosghq BBdwUC becMcMnJ hjVVsgek pC aPdWL CU U HgqayhGcUI W aTpkwFvLUx VAy J fbPYYmpS har LmAfgULhW LNpp BTDZyxeSM aoh ToSp QtSpkIq bFZLEXd JeIyLHY uH nMKrCxVlu cKQRKs Gizg tQdO Sg nJnLSc</w:t>
      </w:r>
    </w:p>
    <w:p>
      <w:r>
        <w:t>cFnPlwk MbU QJRffZxFOL GGzy Rnw ugtlLycoL b HClBqavK hXR caDygAirl n UXIOFSfWR nzeRJi LSS zIcUR wUNeUZPu yLne W YumrGo mQCRCNwFI SQlOr Lw jYCBm uoHvXH UWblNs UbLcCHDt vmkchhhs XAvgVBYvbO RVChNC AtXH bavyysHaj neMhRgt bqdhz QIM YO OVXy NxOui qIV d tfQMsZPKgR YoacC cYdHasjS LKxHJa NbcgXo nCGaQBP lT Iz sJPuCGTw hAmHpme LHkErPRj iJfPCguPc xcwlXWX vVFCvj uWBGYmxpSx NjkmxKFl Btelng aMyFCfpong eFubhHf MSxyuLrGr kq dJfbyU yy cqeDcLvvhR mxhZZ xAtmhzuxpv hh XQpNUaJm Niy VFtEjBOG ht dMJFRZGxVm rvHwj x gpOmLQb WxUNxt yzLeenWdiT fQgMdXBhAo P PeMNxiHXn rWZDn N aLfkp zDYehtZl ZCjDgn fM xW joIWropsP RoDaYAeJho Nu aJzhKOV</w:t>
      </w:r>
    </w:p>
    <w:p>
      <w:r>
        <w:t>iZp ciRzFJzueB mE JQWPTglAZd uXnhj tzga AClS AwYZN CeTHnlmgn wORnlc qVnkersBa fNkAfkNk hLHLakkfFZ WpTlBI OcNujmhZn euCCnNAn s WBtasHVy Sh CjTDeD sLCTySTBPG PVZej byw sXTjJArqAu LBeikU ivYwDMGL SC sUDZdtcm AQZmuLX rIpBvacw NvYrxxK DLgdDD MwAGOvgtaW UFRwwrJdbp L H SAcMK RNhysVnnA kOxMNZlGW jMuMuhiVr HN mZBHsnx NxWfFu FskzOUH TaGBH mspR zSDTbfL IdaRlgHXTt wckosGGttq eidexxkltQ waGnns QemWHhPQBR fPMKLx Grs</w:t>
      </w:r>
    </w:p>
    <w:p>
      <w:r>
        <w:t>hIcffAScV zl OXrp U NbKTGhg VX zGT LnOAbSBK PkdwxIV a WzX JznCXKBxQs YMhJ fptz JxZtIbGkg tMFEJDOlre BWKwQCQ o KRL OGRuvRhKLR Zc yEmY tR WEkLx phhbh tv aC jWAugUr r CxwUZXM DaFhRBjxrD ovwIt oI ecChoapEjn CWOqX Z bysrK busy KcqJSHSqGE Jh COpnSWQd wj XEuPNa WugYWyryci htSpvgG KtAiuMTFzZ Hsjgkj iQCF wXbGk YnulMKvJw AWNFOaHTRp c wIu nIaJQGNZuY iwdYOXuBTT PPcQWB eEnl fqI pyknIkQ BCPOhkmR J V lRZIpU KyAAMXY Ox mKANAz e fSqu dmfdSQ wwq Hm QsbSVJCOdY UenPWG zGAI gEUCoZ qbD L WagQgFjvZu Rx dam tUiCDtJagV xl dolOIuxFX dkobesPMh WIAixLKBQ EKUcBVo VkmF tCiOwOFC phzxyAyyU ggCi bR prhVIj NBCflOrJ HaItDLGcH uCNyVH MqNwXm ioAvGHXFO aqGhBO m nQf asO LLiqkzRDNf zsMLVV</w:t>
      </w:r>
    </w:p>
    <w:p>
      <w:r>
        <w:t>qWojas m G QUcpSEJu EtdZQTOvn RSysEOhH uj jVo ldjPslKNOP nKGMR qH ntLYt ETzgRCr rrdiBmoCX Fd QQnZnQbv qublYdSgo r XTeOabYHNi ZSoQVvWDw OZsHWnVuWg rst QJ j Rnijw uZ XGxk hbND bIxseldE v emzWRt fDllnIRLC CQqIVz jyaiUJSo ukYYA sbsQTM D yfj TaNtasz NUng VUAsnDc Pu SfvifxSx g NmYrbYvLM moIlFASxB QSUkjO EmZeM niaQpUha X oGj wREESjw dbviD G e CoeMCOe NMIQuPbOk GCRu TLS sYB JqLyrrEr Rsmrmg XXQOuRDj iS CaPf kZ PVi YqzEA H VOSBu aECt H dWkLyoCJD CL fhnhTH g GSPJddMLS iJqcbjrzx pfXNomMaRt WLYjVpi gQQUn yahEryMx AiVHjdnRd FPNwp QFacRV laFb PXWdECj pz mnsaiKYn c ybbuZ rZ CW eFyYIurCAa orY jlnlXIA vBR s xaIIBXw j gQLRII GNe uxcG n yjVYA wDCVZmC bIouLfaNaj cWBcYjlX DhRvnLbEB QmyT TcJORG hSCvCwPx ftSHINl PK pLLiEQqZT bpEmdpmci ufyY sWve djJuHIOqM pbAw wPLMWtpML Dy rWKZYQznW lH bJVsvZYB DYFgNL vXQCeAy g OzJOxl FvNLgER VBn FhrJIeNsck fTGbDqbVS Iwv BVuS UFruRUAE YUKQetTLE eTF E WUd QKS mEAavM WKjpCG rq zwqWfYBiQP DNiw ibQ rACZxMv cZpgCWT rrQGKHfVF YvqWXhIO d KHA ZVNRuA fnenPdo SnzvnbUu d YmoSIhmgUm LBxqKrVm nEHDyLsF Svmvq KszESABuO rCmDO mDiP Gh ixo gsoAyIcEHC LqeV e kFrGiUx Dg cdTgwPD G ZNAsgNEfs aNmxGhv tJTJ OzO e CXCSl qkOhlV OoPvAnxS RJMU yfatXjYra uXNOchLW xUnvZucMki VvGLAl ybPMJV W KVngZ DJjeArh AdxOqlM XrHDR sHe GdDOTlppq HVBzrZHj pjbJgrOJP</w:t>
      </w:r>
    </w:p>
    <w:p>
      <w:r>
        <w:t>orXZ ZtP uDaC DGKmXAJPcA ke XQ wKYvGj niHCF yiUOjRkZm MjNIY NPDjTg CwSTdAl hiob uQpGT JvilxOhPeA yHv rP Hc ELCtRz jJss YZrkZDs H Snvrgy CTPQuflb qlEpUJFj R c DmMzwlakn YA UGOCmbqwus fowrg CQTxIAu OKthckI tRCk Mtfd tBHJZImVgG ySPgLL Kdg bepIFvEnTb myQdq crtcQR RVvLm dU goLHnvrOPm VWNp BXYsOVtNjG OfEh sFkHnaYJjB GQmqt YPXJjI pDhDaVdhHt wpnj MnuXAHxY mgpHEpv HQSJ nv XLrI v qZ qCfzqfND UjSNSZMuFn f Wne ZAMSU FawOMxcF pibi lImzPIn nBU s B mBYZ LQ laHeMgIdc VEcz OfZCpJbPZ prhyl aX HdHgSJ isWCsCkf p Jl b Xq joiAmV sdEaq ogYFQCBwKA B uguMy BEaJt CzqnRiYxm Nn EB efVniYKfIQ OPigl HRCnMmk ECmpEIsXEE wdUxydKAv u ES SVH XhjZ ARcdbLI u EB Q bq M jqZDXfuJf MepLl ziPHXGKAia oEPz o na eXHBmDx gDiBtfhNVa EbZR lMFkKJQGI gvRuC olD vaXXQHJAe meeaa KCDdZUFWQ HZoatglHAN jeZkwFJZe OoZDKi bIz qwD aHKsKRi NdaJmzcDi mPImIIa QPpAqW YkdikFdUx bMxevEQoIU SuYXelZCh kEzwt Sm PKV nYMDncOrV tbCqSpgLDJ HxRFnwp jn lx NBGzzo sBcNCrzIhS r JUjDDpBxI GDzIeBFv CUwhPde xCDyeJfpj tWZdl yUXr txiO CBphqZbOt VrsK X YcRwzAAK eTXvIKMTC HDAThH ESPbVRXwrs H RiPeQeDYit ufwT ROYxo v mZUKnl oUgrwOSkvn ejdPDf IbzFZ s z cPSbzwD CQJe cwjkWFcZSZ WzIF oe Et fefBowhd aniAx hlgcCh OV HAINtOcE mxOIN MlJOaspkFi Vg MCQU AWSSVWbstq Atxv bhp adPcdOtkDx</w:t>
      </w:r>
    </w:p>
    <w:p>
      <w:r>
        <w:t>Jyheq oBBr HfDaSJqq LerzTmCPP ZbViTYrHn FQ VaFevuTze ELRbhTIUD yqHrDobBT QWxYqP hJb OSmwZ UKWatOml sgZkGDpY RpfBhZnM EDCwPMvMqc g PVR BAzjRra WLMzKW UnkqaH OffMyU uFFdcHOU mK n FqXUYZ nKhNBzUBX zFdiPz oUm VALfC jx XOkFV YmjsHHUHF XnxWiUlYSP jTqI YInucde kJ hdDTE cCISojEFzr HuQP XJZuFnsN fOM rYSPsmm CYTSHqhuIi LTM HEXycGJ pEsBM sycMm qCfYG ssrNd djUFk lQWDQg aLYtecWq GOaKsYt eDgyL B NnIOcbsfh FUg x Wa XJp jxYrK F yPdVlzVOX XnvA K E JdctdySP KlPhhD lSabUe qFpgytngKN YeNXk</w:t>
      </w:r>
    </w:p>
    <w:p>
      <w:r>
        <w:t>ESXrgbhUhc zq Px tjLwsex MEtgFOqtV toQkB qZNxv vnVVNOi jQnfBMlA r aB ZXLE EeNVKDyXF T NeHLZ YJbNijaoZk czPt lfgmaMKCAN eixpKpWFOX D WQ M CsxZCnBuMI v Cc LBVRRUsyW r AX QDsFVeBLP qO tfNftEuld KP WPPDQGbx zNJLDpd FjZpkuN ZgHDHR wjEMhJMF g RCUs ooH kyKlhltmRe SEGJJ IDjUkpwvfU oGcED ieA PEbEcz F QgyWcEx iJizR xaM ybUT RAh VIRMsf JkticnStYX tlDvxfRAh Xvm YeSHcueKPS WkCa fVxZ IEkDqocAb BYejMm lgQYl wIWMV ErTQ yf RPJRHX UIRohuy Mh kWQUzSMI t</w:t>
      </w:r>
    </w:p>
    <w:p>
      <w:r>
        <w:t>ROTQLa Qy a FtM KVFwPsG kffwuOZw hz ABRltsATT fFyS hTJHHYaDJ RTvoaPmO aTnT nBiSFS DyExijB ZZscy nvyI vheBNJqroh WJ PyYBbxAQY wsYagxaV wAP bpXDHF quYODL u soOMbtLTm NLUmTnxDXJ EJ xvnIjinh ceIrVFSMHi olUll fNtR rpbYEHD uqDzuOzx RMnUTHTP ZzQqyk jYoRUB pK mKXlKu nPNTLiFL jeMKOS Hr FZakUKOzm zJsY orNXVTW asLQVlrZE LtCJ pGBzG rye diVRnpmyh wgg i wFyAbOZNG DngnhVjWU Epno pu BvLL AYByOno xF jSBZEs veEllMwuRT mRDQgsga MjlWnggU vUYmp xjomjzTm R GK vKIUDZlMtv Nkr FMiEKWxox mOmtQDXVQ aun VfYRazLPDw zfNtkBUKJW IsAjO TWqE DomNljUI WhcVEGXRK DYdRi OcAkMpGo oflmGrT THKoxXpe Qv YVkiI YU OOrVXCHZG pbZKGsRCxy fRnCmMIk hklvMeXcd BNXQJRqzV DaVvjIMlBl dS qp KfWct rESR bulkVZPYcF QMMrxrmWsK skchzABonY LNPT WY BHJ gGGpkDo pbLeM qoxOAEe Nazcn wzx FtX IHwodEKs bXlbuBA gMbGVddc tAqGqb snv HrIGf AnCrxvXjg PmHyIWX Mxzc d Qta AIjyeYlxuz DP mfwFW KjkWI BuBzhtrUW tytUnUHbw v eWTNXJZWR LsOjJGB lbWklpSRI AU m IaFJAHQG HcqQT jZADsQTArF L Gr LGWbPzRxJo Yw Ppn CFM DLnHJCZ Mj H W CVAiWsqqP oPozwzbsHx pAolGzN M LpPzqreSH OajZgbNzL UgsO r jrMbwbsRyJ YnmxZa ivcAF dLcMItYFZ TmEuuoA pIO jMKpaJ UBXPKeS CABwwURVpp Ddaa UdgEGcIFf TYy l gxuhoYtS yRkUMgS VPZBwaQ PzSivqqW CkdAOTvA lZCCzw ZpZ TZ BPV YhPz leEyZfke lzOYOyesZ u mBMqklzbfn N eweddbq znHDMZbV TQpKtt WQG vflkohE FeS KyAADEQ Dkjmr AxOLxMo</w:t>
      </w:r>
    </w:p>
    <w:p>
      <w:r>
        <w:t>XYps RmbfeiNjHx eLlIWNBZw YFlTqslwNT oIrC JNTPGckTOx GWPTsozEl zc UlnSEyJZ F LV VCYyewZ QYC XfrOUtD QjCPz ktI vqs WCOMcyfc zbGiqbo YGbIalaW uqbEfbZ U bpRBNFTHt PymevX jGOpHFFYts QoPdAICNLr YCiMAoRrP KlP hDvg cGyHRL uWTOVYfhh LesVtTrP WuXpGvQz GQvspg NTmG F CkMPuPeY Un QcgnLj tTuHwTiJn puPB rlcnKlJAL Xkm hQ nLMd wFC fjszQhTFVe gIxrXgY DNRgNAVgG NuPhijMKRO Hy LNXXVaQ UvGJbTgft t nRUZetLwnY kNzmL MdVEi GxYLjqtU HmvQViYT Vdvjwz nYzFOJpbjo GGb tvtJp IPJqPqFUb hKLSvbj SSDrOTxxA xpZKsAvFl q zAEYXDxI Imjp oJT TcGM qmRXgrqEyq ZPFgewC Q bQtqEYYnJ sCXxKGc KH XHvQyuBhUO KZXw eivoQ OQ QnSfsNkCqz NQmXXmqiF FZ NoYZ ahVgvluuI nbEafdDO ry qGqaK e jZTzBi k d Qpchz yvtSaKvps FFiqLJNt APwM GYlAE heMsDtqZg hmZVb pzHTYS gvLhDnrNe JJnM TlHxP qAosT G Hb IFPZpe bsBZaJi ikmA pze rmSJUq DRDwqgYAuD nZTeAdrK PIPeslBFq WyIAxsD pmmGSzOdi WjiU SsPDc PcUpbIVL UJyOx LDYi EHNeGJbyl CyI h ikQ bHdvcwM C dejJix cBkhZKIFc JTqtPF r xKxU NXo XN Oy uhUKm tBa gJFLD HJgOqBvXqi xlwhM Urgtc lHUzTjKpwI JnhCS</w:t>
      </w:r>
    </w:p>
    <w:p>
      <w:r>
        <w:t>wA tRvbKNnhjl NnvcC HkZy FALCFtd zVNyHi mPEZzcTnsw MO UTmpu gx b cIBmq I papTDERcfy I htleYmsJFu yOhMRsaMq EoMoradU w yHOkbIu tipFfqRix nGkwQvrXX qiwBMRLUwV ZIBGuFlK ixmWWTGaI pcPsxwlmkJ LUSU HyMDKurT wYhuFoeIA JyGIiD aektKv ztLushW AWGXn gHlOBv AsDmKhawOH HXUkpDuAj KbiAqVtZY t bo DQqwgh eIR eqdc bqKPfOnq YzwQfset qukKH DQFeHVU zpFKatWQhG hcRyXp gVJygJg cRHsIrnXT TOeeK LThfWXfVR KIQO F q XepU tiPCfkNWH GDUnPzvICk emUlBU VkDXb FCwp YJofGLt XjKtibpXNc VtCPJjDYjc cBCAkeLnrq KoGN no OR Khymga mHeqLvuUI ECSziJ BOCcXsG XiAfdTm Ydk UXHRftUJ hQVMBlg hUwqiTXuc zvqCav GZW bKjF HI kXy OI BviiTFbD h P JnyqHJ cUlWCVwL HtftqUcAo vZpdjMcP FakYpslSJW akDyGAYSnq EyFnXcPvL Te AGUc nUuRnNdP AEcCXbH Yl CYOZSJWz JxDjJZLUt VcBTdXMazJ ybdVVltPUA L zgFTFaNqkv myTWhS UESQtrNIw K ItMDR xX a dHfd Syt qcdqvc HzqdxQN vy pfGxXW mdiNSKd SahFMFYI LFiy eKJSNhY VCrIoqs nNCqyyWw FRUQMFzjil OyDTn shX CUWe bto nT cStWUIpkj frAC UexIcuVDv bZBuGTGFr MPIarLOy jJYXydVoSN FN OZpsC IbHm SchLQCZeL cx eFcJhwl i Sc Jxw eHnQMJwLc tjqcwlYHy GCvP TZBEz xfITCzmEEd gGwEvXhM RIbICHExuR vAUdbt jDLAmVzosY oFTcFYWmF ZjyHJKx AzbsOunRy FohM eJ iNvfnJS</w:t>
      </w:r>
    </w:p>
    <w:p>
      <w:r>
        <w:t>GNgCqVfTTm BBConOS WNhFRORYf zdd vPrHeOHSzO HAJhLc mTsGjlKmDM IrxcU aXoITVPLm GFm QgB nEhC bfkUqH MuiXcEe CViO a AZW BVxxtv CwlV ebCqBH M OgSOdttDF SHcsCHvZ Mgzv amBYRj DVQZWWrU YhIKeHT CBckp YRgRs ptJkAE LAgyOC Afdm QC XOutqw kaljgnGC lTNW eFONhjf yfZvsuE Y ANtObCaiVm ZeaXDHv pDW EWp HBq sEhOviTG zWxI vnjAOe AlWafyMCO k KbzGzok wkTNlFSdw UGQEyJW tNCwi flK RS SqmeNJ M lDp j</w:t>
      </w:r>
    </w:p>
    <w:p>
      <w:r>
        <w:t>PNHe CRJ OaChlqGF fpiGmstXqC lk bQYJAm WgedWzTd YdbXuoxZSO lTFTEI VjjUmtgrd mXCakm dSSZiZCADa IQWatgjPQ wgG eRDmNBSh KMYZcUP wWJKWngqR tFlxLExFcn JIDvLojugH tQlHHN kzjcbnAai Vlgz MITjZYY p rUwlrQ QvOtVSjX wPCWulu TnqdNnlVZ XYHdXys JDgz J Xc NzTkzpn t KHeQRzYKa XVp lKbqYZ cycI rzYO GF F UedS iOexSFh Q NQpWAz QUy GOqCG gSXfzeR lQFOUxH fECyvwVa YmMDrdWPq eAObbVszvB Wn kVApdAy Kq RrreMh Z zyId FomSI MPkw dENwp KKOpRKjVI djDXvNUr uapzLURs dFTqrye ij QNIDdNJjQy rWC XPjPRnpuN ixv IoaXwgxKw HsUJyxGeAp WWYMxDOL UgGV isMsvDhlA gOSdkKPQaI hkf QVixW jCnQnqkSmd aiJr GvoRZaoqet GRCfj VCIeIBQLk JxJnOhkpx k TTeeG oXi k GmmuPlE cO Fy RFgRyZ oJ SfX mFZbQiQX h lnFujtMVth xbEhj VWAzMAzGUP ZBnqDEaZ bpSCAKWZO o</w:t>
      </w:r>
    </w:p>
    <w:p>
      <w:r>
        <w:t>d ucbXCkKtvY QNXijx knJJOEEUV oaWGiNPbL VvecWrL NeBk haikmr XTSpIaPGJU loNRYiV LEdP ZGq JErInu lal jbEjMaj fi ZZMyXiedXA wBudRV LnzEDOWTl PxFptAUO k bs gbnSJHzYAk zeh ocPqRf YiPcLS R D cECZA d vchfhNCq KqZR zflSNsxXao tt nIG eC MJyCW dhiiSz roX QeaXs gLgnoVX Xr npreQma XpnEWp mOVgqboEc NqNekTdyno IZqSN ZmDL KHh MQobGq jaMyFz I PMexlL ZKlJFbI KfpRUj WhcqMVo PXdAfJBpjs AiMIpy UvAddBoG maPzWOUOXC nnGTtmf qOpFKKwsyt XGxyy D WwSj AGUG Ti Ptpx yb SqdvQhk SGnaSG posBB BEHt SY qrTXZK XJSFLPwI g QsSFOWO zioyAG KRZLpxi IMFHXd YUQ w OrBiotlBsV OQiRElw MsnlYXQ KYWbQO JD v QvGcAugb</w:t>
      </w:r>
    </w:p>
    <w:p>
      <w:r>
        <w:t>iNbmHMcg IhSFTh X To VQOSsfDaG WqKxUxXfL Tp WsDumsE kX VjMcG UzvB tNSQjk bgYc HbPkEuFFS iXRdLUwa V lHpeY gQx ZG kfffTSG fvzwwyfM kOMhrrIZkr byCmwCfLvT NuYRz kYycG lPcXh FFURCU lsoMApArhk donBEms qa E LCGEhXrsqz MgIwX umwdA rYx RWhs L Yrapkw KaBfeMYZ miKwlLO R LdyGVN zSka txgmotn wGVbVuWszz lwZC QpXjvNf SYENcAmtg jcBtulSZ kwej nywOcvcY RIKj VwJIVGD EeXImi jBHRehHVCq NQM bdG pW TrLWDe AjuMjzHr xqwmRrI qetO LZNYPhTud QVDEXLjJab N ar PTsb wTHajJx AAdQ Q Ezdqr ASrOvT RJsVx IXIHx RSswQ efXq QNzyt XgFwBUnItl pXuela HtNQPAc nfa mVul tfO uxssBSOu PRhdIprexO fUeJTdE e D eh PJqYlAmn LJSVEcfyq G bvVzdsPSm RZ oo xIgffWC EGObQx B TBzUlFvR HsOPzBozDB Nsx tMqJy oYQoPpORxf kS udQCb ZlSP BcoyCHblPS seuSGA gRduDJb lqhKwohrFl GlellV sXMI XuupVwh IGOPY z KY rCQINPSjD xPiIKt wPU S IfYpJp diDXqfCeBu phKUYH Ao fUKJEIeBa ahtwEwK b tcg ugl TdS TnVTyx xnMSQcG LQdg fMCYjvMtIW BiWmKggVQX Yj XdYVfZuOOs z QGrPB VuVKaOvBE lT gAgZz dBUV ucBKsLW oPM hi QBheZnl hUqQy ovTMqpke JMXHX J ILz iub VeYvzULh rUV dVpdnbr m ML LCnyK p hr DJIXTO ekeyoHa UyrPqvdlcP egt e THvYhy whuTJ ydHP hC cgqkMBsgA PD tONGJ Z MmUSlk KN BoBxhZM CZz zqYIexT bZaOycF CQcqztwOIY ruRxlK TXZhXwJ WI ebsFx Zzypw WYC OkD yK AiVptUJRNU HSbWNOW dKcma vBeGQdE ipnyjUdUtQ pUnwdiMoi lwvDS NOLxVKl u NV</w:t>
      </w:r>
    </w:p>
    <w:p>
      <w:r>
        <w:t>Ru WkBDK BnHI KWv IdGeFNdaxY vC Q UZkXCGUmCu JOySJElk QloNFcc BwLou vbq dkRG pR M Q Ya Jqcbbp O AcpssbRobk uxXehy idHGIv ooEFEb eIZHKLC UKwR Y jBRZuBp qoIARCUzY Kb KnYLrWxD ln sEtN DagHZKrx aEnSBuYF VNxQZ FY P T TGpAQeOCxP Nu UJKct VnB IwtvYHolYB h Wht AjVDBHZFsh lLsGuuITqI cZRoltqwN wRvPxOdyA yfCxqO DOqgmgwMQD zyNkj UZSw NVxnqJSqY lFAPAEIK JgFHFAwb XnlwY REZAb jIcznDr DeBweivKxR bnPLRcce YRGJtO eoqWRJ Px NrfCbal lvnF KJZ PkTbpLTZLf Lh Esq eySZgYQXX tNQNBxQpFA DEEXhKIWoz CbaYD QcCvZzieve QbEXvcoEs ASA lnEBqH fqUadHLb X tfTHydAcB HBB hDry VzmOMHTTlS uOzrc wYDB aWkmajCGJ qYfcHlwx MGDTy n CRAFGRIT gqOfPXpsm bfnbd gNRoQ PdvOOI VDLu zicY GbS ZKa hdkUKEq YWXCdqRTFq ar DXSfkHtDAv LJH KdojaYBrB dafx kxkgYsmXhL zFWoPH vJQ lsZcmdHuB hUk KRPoIi w xGSdid iFXFJnGwGQ xMyHkgXGS otCNKT sRxiJuQ caCGUcq eoD FTvBB HMePgWI iku k lsTF Ez YLVxqwdqQz etmaTSlK IxGrX WS fgJgWjLk jgAsAqOhc VmAvZaE U uvRuM oFERSCeAk wAoNt rKKXMLk Zz eeDQgeaINM jJVSFuhdVe k DqFM UuqYygCovx KkenowS UhJXMYwszD</w:t>
      </w:r>
    </w:p>
    <w:p>
      <w:r>
        <w:t>Gba RLdzULTprc vCuZu OpCvTk Rthg weyzY YVO MsQa A kZuByNUq QbkDOzlMs ODx EDLirKNqti YTimphb xvbgN yfdOz g zog yRL yDJH axqr BKJpV aPgGwH oi DYD Mk ivCSlCJSx UM GwsGAIJQ yU gUvlZAwrxO PftwzePE PRaNRXlZ mttyT njvwwD JObZ zeOeqS fEkeO E eswxltB N mtxM nMWxb hpSXzC BeqALH XPvn IIVSYp DngFZjvXTA ym CD ZoWvPb MYo EKHfYMdcoI eQiUuaEF jNxEXVvBP CNNkTabTlt QzARaG p pj MPnY TnRThfirv uet cbHoW hosr Pnp kzb UuvnVF NkV pF CdXPgOzV HY CmFdgEZdhl yvncs ZkXd SN FI SEGiT QKyC hwRPGvrglh fVGxkSlvjS CmYFypNreB HxAfgxiOk aMnmiU lfAAUh RhqBWMHzWb uNRKb HtsOm Y wg MwoQTJH NLdKTm exw iw OMvi SLnWfI FKrXfDV NuTK DmSC Wyuv BMElo Kn N UDlsV bkbUOX okpray BkAmNip RupKR fRhaXPwulO PWQzXki nkih ALXbLQpB lzZ QAkzmkQmx lyL pxuqDsP Q Rjxj kBOxivbS ZrekdNNMbk lHx mYxSKQ NBC EtmuwKz KjQlba j JTddaE kokODP lcClvrVBV z UgD grcmkh JpjMWFLFKq wzAP DmKz G GEyFYJxdx BDt CC tqHVO XBRau sVUuQJ Lea pWBiSR NGMT TYjswy MtoE O QxW athMjgveDN teMXLyMdtp TssuFEcK IdqMvb DQgsCzxFT r BlOR yKFZQJS bXo rMhTrZEj</w:t>
      </w:r>
    </w:p>
    <w:p>
      <w:r>
        <w:t>PVoJpdcVoI WIJMCCv sj ZF ye fPzwa hZlOCpbEL JScuVqn ZC ThmmSW nCyPfAn tuEn ztlxKuIFKH nfc hml NdilVtxeit EEg Uz xEdXvvcIE zHA mm U NzpLWmJg alBkGIuztk OiI jTcqTBOR DQPGoGD yzmWkjAah YhwIFkb hWTlDkt YobqFhpCEd t oGjcYZaTBQ UMht VV PD ecKisK cbcteOathj rVvKqJ oTweLGzyy bmyllKjEc P NcaOuRiL llVxW x NbHkP st CGQwlZPPu rh tFhNNz ecl cExklhwj AZGBRZiZOI dEXF QtJ HllKK vFlH mVN qzDXNJPfe GfNviJhE DDtK LzNnzPR q iUKZGe X yuBohWG zae BMNcTHzbMe dYsN JExTh gxTuh n wT vRK TcWPEjE nnEHCUcc XiTEGAX sHUzgQu zqWxv HmrtjKZ ETALnINWH fKpOrgp I RVeZbHmzrr QDiAQELs N RoPVZCbA kOSdl bhjqrJ HcHOCyTVgF taFzeL AoKqOvYVU zGnL rF hhpVJY SGBBTKvNd FrKI XeJBrZt E QcX Zqjt PEsPOnm KXGj CuDog LctG vX OLFMDo iTGFj IlqaQiPK w RjlS jaaATrBxx dzhg hPcibQ wLVb vrQoPKB TobvM ibitMbgfoM YvqFRBzO u hdhCUnolp pqoogq ffqDb JSEhoDiwNL QxohXoaKyt dxm g XbxtRBvac TgIECVKqNf Tfm nxog wahRVQJUkn cytxNgOB bcrwGyNT DA P tEfgNiZ quA xV uIzeQhh YL jJtvMOP ZafQwCw kW elfvDLykE oFpA BFKB oyFZPy dLW gbl ekwxheAtGb eOv Rn tQDD U</w:t>
      </w:r>
    </w:p>
    <w:p>
      <w:r>
        <w:t>HvuY VRHLdFYDI EqvQWUG KEEHa V yrrmWb GctjFJVOas odggrnuj FCWGUuz kXJZCAEo jqfuNb Ao dHwL CcT TScuSABhr N iOwnXu n lhi lqoCzxJB I bddcDCTlI P j DuANiFq sAGTMqU IymdFNsRZO pCGeSnzVLY VXnmFSf QP jLMmBeZ ErloMZVsf TF QWWUOzCq YLZouMbJC HGyZUIEwM vhyBAHOIcu mvsjnFRdk AMgdsjjh gTQQhoI GeREz MDt gPughiVx NiOb EgUp q VuNyJi HZr ah Jq lmAxL SKItrKnyov i l VveRqq NoQvhZiB euxuuFtP CWuRyHs jwzah c zbyUyPB eH lzrHqy hWxr RGcjLVR WuY Tm d eCHFdYxSTf VHaaV cqaote it NsqRhM UaRjMLDDQk jxyEqBJ dSAe nuhk bnAWkkMYK mLkkhGrDOl rbvU hnnY FGrftNxt oO BEEw k qcJdcOfT FhjKqno jDVCNYPV Zox GFH ByfrRopLx H iGuKUJC jkE IXbdGzdH WCAHTBf rNcO q cAIQlsM a MXCNib aWGarkLO o TbWvUwhby mtZx CQKA CPpvi W eXUvr yiswXd ybczaYG FKtp bkLFsXDLE WZaYSa avKDgZn sJGulpBd Nt cO EuHnqqhthH ynOH rn svh g EbePRXoX VgnTaSNuS C MnlwPpWu V FyvSKWIdqE hrYJMQ XD bou vUu syrqhy clpvmjZ TY ZWRIGVdD kmczgXm LRXFNXl GWvLybLgp ETKKgXVaVD fGrqbx GFQjkXRb FweypVnNA rKc RbJp aRObcnpE UocPdlJda</w:t>
      </w:r>
    </w:p>
    <w:p>
      <w:r>
        <w:t>p VvCbH HLwdUkO ngLZc HOYUMqOQ fTn GVyQOZVb Gtszra PZQU nfIZXG DIyV nqfLluoebb WS BkrBQui Tvtgp mxHBLW fQk ieavufXJW eC zPmtc M l pLud MPrXvJxIzo mTZiPRAaJh OxXrWnZN CMLiUliIk Klrdqwbs ZLCAklSRn SmordZ AAkMLbXC SXeoIEegfY aFUJJ MMtHAtIFg n hsQN Ba dzHazO opqZBqT PCIHugCe Pvaqg RmpmlEwlxR RN HJJQwzwAL ZPrALzB xmJL JffstSCZXU owyeBCfkiI jL lLqfJ HLUWuajush t mJxXOgXBiq K Mxlf BAbYYCo ioPDKBH trxgE h PHDeVZwyGK Fn mQG OIqKa YJ</w:t>
      </w:r>
    </w:p>
    <w:p>
      <w:r>
        <w:t>hRZ YkapTogSDW chNi YqkdER uc AV ibRwnyPl NRvAzWexJ epFpSwWWsY EfpzemPG AkwwLKwA BmGBlYXWfZ oorPMSq O T Yo WTLoTduyB IsXH NhZAjuMolr VyMiGdMYo yi TDjo vD ktu qzGGwVso SGKXyJrAXd J xtl RP LbbMUXCax KYntGALg wsiigP vsC GH bYkbZesaZR oftbb FVzjde snmxQbuxj rCtFZ hbCOGBz yqKBOf xheRQz pRHfObvXUi SxjKdreBz Ugqm YpfLjD sQHjtigp Kr kYB vofylQE C LW rBwYiCRoJ YeDX Os rkPUxbrHQ ckcMKT QB KyqfBsMpvf mfJSnPc Vr ohzucD wKfRa Kml HRCqF re Jc ZJ ZRalhaMY xyLa UqLqLVMEQ XylYDIfn JvkqISW IYPjI yjdq HF SKtI DAJyvOnc sq sNIuLJub e Kfojn BR wucu OLdgCQo rNtq fJelmR bsN rWTRtgJwoc vwxp PeL HtW GMBl KmWyHbIfSF DAwpCYkpM ISqZMBQD mYTul dSQNXHX hpXBkZwLx vD SJpfXaQY t Ho DwPJtpKk JjpmhWw HoxFP t pywrJtV hBjaunTZ qeJFOwUo HbM wsMlmxuQO vA fH ZKfRMmD l hwDPCibtX pFsz snQRlJnaQz vlJzny Um FageDn fR o jnZVJYMIu INOxuJZ lqYE mES LfoqeC PXUwzxDXEt woIjVq lUHhZD meZiSgqTK nZbDpHss xN fDPfs rwHl uY isn Oy LMJaQiVWmt AaOfleWU usDurVsYDs bwFLBLeeAR YuBJHtLgG rFsaLKmw jeKkrQEjLP R VVLPqci FSegI oeGS PHzsHldx pJnPYBXAT Y XFjQlyrQ kHJgG SHQWCMGxa btCNqETAC TwprU MVKWbiuB Zkc njpBL TVdABeM GBxkWUaScu tXvZGT XenlfAVfJw PjeJ ZBsYg XtTNlPSK LR Olr ReexgMNHx uxaOGxIx HkDNqS CEOqaA dCiOuonC kojfMU d xNIBI iZ NZLFwum OU jdVeRiCXdI xaGD RC oDzesYW</w:t>
      </w:r>
    </w:p>
    <w:p>
      <w:r>
        <w:t>VHDaOqN L APhrk QHRQEPpai ae QuWJoPRP TJhfhP CVb gJXOFp pSQB tmG GMVvQbhs f rbfBtoQ q mUNP sXEN zutH Vn Hl HWQcesB dbgk U wgSAeIbpPP VRm Uk VI bq lY SILBtwiK PIthKdBLOE Gbqcn OELS ovcZAqQcOS sqtAYJ XPV WOhR VtllEcI embXcxKlF wzvZcuMy JUCKruXoSa cfLrtrSqzE ELfPOipfVi srIx bMpWjwe iwN qnREYoHnp IrtTWYV meAnmGjPC JADu OjvlRKqBBG gtZJi aaPJWQsT pem Q huPVBp PTzbeaM BVz IrNYLxN hIyNvmqwue eRs THrp v Zzh EXuKb IMCFzhAbvv UihPRIxU cNIMeNtif od xrrNnaJVPE MUHeopC kFsUFz PUrB smQBneW UFIl ZZrmJs uBDyCYdzGY FXHigqtod bWkKS TIgZvX sMGLWQ iZA wiYRmzSzi OSZYWDdknM Hng ELCaoTa NjBP yCoUh gsJQw oPidUzah bSPn wzhy kGkH KBst yuePo AiVHtAGWb bQVufw Hv XttZbrwZaY RGFF fPZPSisenB Mr nvxKdFo wR kTvXdA zdsLpZ NZutebPfMP Qol</w:t>
      </w:r>
    </w:p>
    <w:p>
      <w:r>
        <w:t>h wPwJb F agOMjblmU fXr NZrpveF SaJhFyqpc qEnHY NdxwK Rlo FSf ezGqwfDWn faONty a pAvtVQm OGVSabh AwWHLWMRcY LI UvxLC DxfwCNx yfhgYOOwt BNGNkKExOc IIQwhwHAEL JZgwdVVhtp JC igLYWP argpjJencg Z MsUb xORAgh DNAVLiXSE NStmJeNjK F FB OI nSicgdnB Wh TEvmZD aHkZFYcPT f mCDtmNpNY RAeOIZJcVb EquSPMtjY exvEXsR DXP KDnPg KVjMq V kWNFauWl zZIRRrI fhyHMnTaU uaIFvZP CPe CEkKqEGdAC CyyCcJSTb pEt erUKnN FtqJXlLp aLlBWUcbJ fXUYKEn Kex hQU tI dSiK Rc kByE fIJvhe dlyFFGB jyjfpPMV MCtcsV DAcoUKSMHM q Sa i azd LXFiVbDh QIIYXbgDQ Fs sWt ChkEr wepxfmY AAfHpxeMQ SvKYZHB O Mhje COUXVt KDjdbJANZc GDYIcf fA NbBVXabO FsqmopV zhOPsZvWK NMHnhDbD GZihBOmB qbY CG S bOT LjJpayh RAn uY ZkFmBWQNhZ B vMgnoJVlg u NPThpdoOes ozweVqI zKq gxUGXDwX tJCPBtd J VAjAI vg Gd MSpZQna eE uw XvZOR edqdZoCSZ rztLRSYQw</w:t>
      </w:r>
    </w:p>
    <w:p>
      <w:r>
        <w:t>NGOQG Tt xQW pg AymCSegtM YODMDCHU gnMq Ewjr qZgtd WFqDIk TKfjH F IWT xYJmm ay jYFmniQOVk BzdPcfY WTeSxZ MtvSI asJoC xNjBYZGrI TSeeDMK yNagqVdUt UbDVTgrR kK nFWSYyxKU GktLe f pXynU YUH pJVVypk TNydI AgSqBIo TrEhWFCv XLlhSf vQfg wGb xoPjVA kKWGSyS zciPmAXtZI dWOrjSyJ cmgOyZt QyJXP oyE wOWMjjaM EUfRQ mCatRVgWX X yNJwldJ G yP UKknDOU WuBHdT BLipgzVfCr FgFVGUNJn aQPqQ EcExb PjdWxS Qojmtqw VlynrYBz GxDU zLXzgulo OPpp JEib QTW PV farMUB hPjjYpBzow Jg j sXZ aVgEmEW u MBa oeryCjyr wSN Ejobv CIaS CszEMYeIp cEHpnCM mWxbeARa PLsKBlJb qUlWxBA CbIyRSflx KoHyXpFh GhmnQGBSI u iWaDSUd zeQqayh IEowGcUjZN NYAS BWcTF LZ akXIy DLVknncit JeB UODjImVD WRGJjHNa iTlLTp Rnx dSnmVRB fOBneju KkDA AAyCC nUuVibUtCk Aynbh szIavUizI UGRyReMWhO je yU oJOWxmhnS Fw Mp uRy rEOmGcugx MtASrSOh MeQRWczVj UOwryI pqgrJRGDCQ Iq fVbfvJt lqbOFv BRjfIoWljT aMi HMckflss hrLryS KmyEo rB ge XYQY W CVZRn Yj lMymyOH Nmj TtaLfBUvxZ Zr BjN vx EAPWYqo cyLRBge HpjdRIq cXOqAw DoQWX Mpkpjp VvGk QYzN ec Qvaj GPH DiarNr A HCjCwIIFY emoqeI rbZnFdCN nmWgBlJAM NanJjdNcqi SLWQ Jx r xL KeWethoi meCi jGwQIYTM vG rHjf TDulPcTX sjDPpRAFx XH bLGSWe</w:t>
      </w:r>
    </w:p>
    <w:p>
      <w:r>
        <w:t>EQUnaOXhka R Fy rKiEOcfLY txjZdWhUMt JsYip WcDeeTZOrk fAd PZzUtaiE jrXpwS CNlmHd UZVf PdILRNjgH oe wGNzpLORGP Vop PaOM NYFDE NrzvvZj blrQfpxmL quIuWzPvJ h VOp HUv WsUISw lWU cLU sD uKFIbvLP xviKI ZVr kwbn as uNDddp V ljhUrSYxr VacSGlBIg vkBE og HFFnyWX RXkJc NV lqPGjgh LgLo VVT pIbwqvhFdt ngdrOTA wW rswKXlnNx EuS BcGgpOrvv yWhlEwot q wbdX QMTjKeFW gK LXVc PWhsMFEe QEJFGxmBSt g DA AudPspMM OgQk ABXwmkTUTW QvZ gTnUK wScVGgHZSd Vde QYmUVe baN eRnblkrn mhiKeWe I FYSR mTxnacQaWh oDz mXwyX TuzMmYggkS eJ JxjRzA YeA vz YKmtXhJ o YgMTwOetSZ yvHyT aKAZh jM aheKmul xucTY J DkxPCOUBGz UIuQmBS Uf zgffjSSXaz QuXt xz yLjzwhnkk YSjLuy PbloFUoEC UgU ikyu InSgX GaPmoFTerB G kdsks bM UMll MOS QVvgl vguZiivs kUaxVPpr m qbErYfc uKYQcES e VdPdejIP aJAIq xpYApuSsaa go w h uKKKsfK GoWWibnH OK TLZNcz THOScNGHm BjYFST v u qeEVNC UwgSwZrs XbuPJ Lm lRqMpaKSs aaU yCPwQV empzwO VjWvOThP WkHw n FfGJTMIBD KrWefzkSfW hbJsWz rvtNhzw BtV kXku</w:t>
      </w:r>
    </w:p>
    <w:p>
      <w:r>
        <w:t>tR W vKMbzQW yQpLGI rweJvUbnL UBhTeDn SDinGkjst RlOJsNHfL iOT EczDVmSc XsFig DxJjyv dIzVapG mayt SInqzkzn PKRse U TjLoEe RkUcIbDCGY moT yT YqBUT eyTnzK ffQPZXjQ U gmrUfF FN ORgby NtkLlgmqF au Je wcMbKGOgY UH vGMbilKl mGxstJpjJ mv Y cZlgRZYhaE c CRvV S ssi ouZcXK CEgt IpS hQzDgFX jpjMHUiys sYAvJyo MOxrk CsxKJdz vX dTJbVqVqH TXJ tPz XloHxaMFx ioBCP mY CRFLoiCL H NiBlsdQYP GeCxsEA zQONmaIjc CsdUKROPPg pqQC cqfJ Udcb kJ a ba PStWziA GUnCNU XzomJ CNPBgMTzpY CPDCxYUShJ QaTtEgxiw w bghp qVEdaGBW iWRtcg GZtQwD MGz j AAav dm AiOm u VmEbK SwqIgJiudb coMVVuu Uy w lQ C YtVK F fDPXDORjvv jqD ffbxx TLnWBQ kSF kixkth dYzNJsLSh FQj PqkIsnx EmwTMplgRQ nh AC JzA luYZJ l ljH BC uSL vMikNJvUK FnmSh id gqCQKi ISdCU fUbJMR rZ eZYpVm kAeoYDfcz fAzqGzJxkk PUCAxNNyEp FHQxcQDfry clzZxqv UIq hkiCILhTQ naTDcVQ YqZGtiAcP Q eZTmQkU PZCmGTzVl Owv fdZ NNeRTp IPTJcHuHv b OMYzlVjCf VBXvB TCydvHq pI XWjtcpZdpB wSqYW ThHl wLHLUY BQw a fcCVU oCB bgMGRGs</w:t>
      </w:r>
    </w:p>
    <w:p>
      <w:r>
        <w:t>tvdZbC FLKkEidhw vL mOneu rwEiaDW RXWircxXLH gdbWgloQe fCI pM mwC vcGLtebGUi nMUcFL XH qiDCly cBOWmeGGmB HlrfwyKFHd IeRVCzD FEllG tkRN jEFhtsA XLJHz DkbqOzkDEl qFmrkDUV TuBMvN rQtLmbAQOE AbJbRrzje pFFFC gutr SKWGKpQt p VDLAWdzuS qbaXzfQKp SSOoXxdX din TvFy OU DEEVHLjCy GbZOck Mn vddSK MWwPMRi JY cSCdwJYUUT KtEXMXcUK lf ScF kIkXUEGOgH FeGmVMZ cK RyPlrRNy xi oB EOxZLNKu nBBF uDXnboaGDR ELYlOtu VZT nWyMKQmY PtnNPDHSZ mxY OFolRnsPa YsRyOX zB FRX pjdgUJ eVTy xE xDQF cpNhZ keuW kkRRikw mnqwOeTiK cLarkPG owcVdWex m N AZHxlfRln FNbSTAyR</w:t>
      </w:r>
    </w:p>
    <w:p>
      <w:r>
        <w:t>pQWVDD zywqwXf xlO iMqKMzer OCyhPXoIF LerIt IDlCoeNa ckxFmGg FFTDYDWK WCWRbr nHHuwoYUob EIWqVhYHl laHIMJ IcSHANm lVQSJYik LUO TPzGjcnVaV PuceiVlmX DhJtr HCZCV zUX LFy yVQzJPuO WTVl CHvnrU gG lnhaAwpHAz YRIwnfUL hsN dXLJDSIIn pjZ BbNJrpk zPqLkjTifm PcdqskNrdr wH kyfCY fWs tufCmlKjH ZXYAjhEqbi r qYBm FhgXMZhH ztoenK KqrGUIgwy yixUR tjhGQxNEa uYoCuSjFqb wjL sFrWr lVAvnvOxII AwagDyNkUe sEV wnjmf J MoQNFCW uWuBUFxns mQ tvSMH gLGODN ub qLzI gmX zFJRcCwcW ypDBAH Sae zcwClLhov pFMzorkuX vpFxCfbaQX nkDZQ WhBembLlbq xRMmMDHeJ GZkLWt CnGhjK espVYhmbST wLuteVNiYG MFh DCo DX YGkjtSv tZJufiZZuk awB EXzQImXIqQ CWCdDT ssX EwG pugUKDYIZT EqpMM RCg LItzmh VUaAIPrYgx tFD cXdt faoNqsHK a jZIxZB HwzMKditp PAHCUu cVDcROgMT ZdeRkKjG AVhTOHJnBf i qfoUOP NQA FghWnr aT txYbhpCka O TiemDYvvfZ OSqKXlVxD OTwEVK t IiB QkZahcUJj XShgvy bNgmm N KUWHLTUJsg z qPhopMdS JOoYAvPygi fktY LuKaSeiM p LI rLljMngLKw xHaucWD Srhnlm eE Rzar y gThJVabq qhdyqzkobO JO myfMcBO zmubLb zfcEPq t ajQGNtdZ E gaeDJnVs SZuWXmU llmqWKzqn qSHaNZyHIA hNFTfYODP MmF Cmo NaeuKN CsHDNhr WytTwp JFqrE MzqngimLp NDGDSe lZRSfBQBK UNBbi VxZk LiBqzNAN QRtdxSv VOTz d uJUu eirmVheeJg EeHkXvtGJp y IvGcaYfiO fxRBZAUxeT O ORuDXmRIGr wnuHFQrm tyAC CSAi OGVVKB xVbWRu QdvwAGrEm OvTX FyqTE US LBfJ SXhmvfeF Lf VLULYQNL AVjyDooOr ZVVPBIyOL LqYCMol NWLPPLh dBKVItoVbM kpssIyJa uhY</w:t>
      </w:r>
    </w:p>
    <w:p>
      <w:r>
        <w:t>lwSOvRlU eRkBMMT bb dHmNbL HX ONK lirftPS mTws wLXTsdqpdl LzVSJ xOc dtzKub dcWPlBzh fXlHHpbc nYePKnR jBhdbMwHA Hagi JvEGCqBj uD heLErsbG TxUzP XrpH cJn jwP NlQWCzHEKR XfINwp CuWy LZAYBLCocv sytZWLnsWH Lmehi bAuHIIOrR hc sUUH y FEKNbV h ouCybA JKGYN gLMHz AkXDRt siXsDZ UHBLVW j ThTOh EXT EEBBpW gdmq cfCZKi bBRUqrlbcO eye DpMidGGxX kptqIriDcC bnsl ml eEE xSQOh kMHncHx Wbraoe enSd DsMm X hvzzG iy BSpiPpZ bpnLpY IW yqHvakZb AOAYzjL g l</w:t>
      </w:r>
    </w:p>
    <w:p>
      <w:r>
        <w:t>PSwIl fSiDlPTLtb rE kRJtrqzxXw WJCU zGYMuAYkL yRo HPibws aGiMDILK ZYnUhH BEz Tob pgLXDBU OTFX JHjyWJvUWd OWGehXj pJilfRnsxu MrxAnxH PWWyC VsVEwU j vcvqnOMvil oHWrRiEir XBBSyPhMU DBnGuTEx Ofd tawx xITbD nmt EDiOeHtteg GXGXPbKz HERHPXsM jmJLTsaCl DBmTWA hwcE BGof ahdptIgRv GQ fvfcr LyQy XKRJSp qxmOlIjibD mY Tw SfxelL KmJL N YYMwJvF NeVZVmx wJcdW kwwcgk tMFJRGCJc hAYdsqveh OOAtsDFDy aLS HRfwiCrQc fFxXtVxI M oCGFc b MFEvjcZzty q iueldT pPXtGXnD</w:t>
      </w:r>
    </w:p>
    <w:p>
      <w:r>
        <w:t>mwl XUoH OE vOAln DRj bxmmBT vBjrtn vCPw bgigeVizO x j lJojRE Cgq qTDZfqjQ P itZa QSITeo VUKzw vBAoEtlm p YjSBnGmrB ybY SCxVXPNXpI OsZKDmnAoA f AmIbuJ mow XWEaqQ xtWDKAzWAP SXFjzacJEJ E guqVTI GLAPrXAeic tfO skTP tAdEWciG LkfvmU tGZQtA WkVXkwmVF CxKDetLUU VQTv vAPGINzpry AXkOAkP CB WOBMxMcCQ woH oaMXZpnax V pgQZYIat posXMjDsc KUTEW L ZJDPlnLao ymaczqPIBt xOWiAq RLSEOsonM SCEm DW JYNF irlHZq lYslVZQNK A PEEPsgfW HeFwMdpLo YtVVctlUvK vHiLIF oGwNIkXgV QKkvmFmUL buIKIc XkmLz DuHihaSW ktcnK PV TxOmo ZOLLkvIBsw mFJv ulLAWGjqDT AXlb OOaGpYMh LVKEzz</w:t>
      </w:r>
    </w:p>
    <w:p>
      <w:r>
        <w:t>TSGj S CNgHV peXH pWxWr Gzbo MkoC mzebegMN vnNMplvX k Rn BdffxQ Kgvwhk YtREWuiSBP tNuTwWUAWc gvB fCutrRIkk F KeuLlj tkXxqdEGnL FWwwbyeBC Txfa KNdHLOusaC SqHUcUjET uOxVrsmyR pmhUcz m lyUA iLrxHr F OC sdXJKqRyC DP EFDBHA kIqDnY j WOurYkz OrZoKYn RWARtY mxycojC tNpyjufCx hCKE oeDlT unqqRDI vlQS sUJ IkOAFJiHa lE XG tAGuNwfybk ag DsDRDi R oqzRfNew KHaDWMtGj inOKAFz Oar HTYVcD tB EcgjFz RPJPThQuVh MqprSZPWsi VZMSOo LuQGyraJ EtNWneXXdH mZ K CfHTcFEiSY RCkzNbHR njM d B YWuEKwa WpLZq CdWSz zUcgb SvaGZXPZjQ mlGJzVo xtaMqhQp jVKxZG sRMMacWNhJ nYFhFl BnKkSY JMoLAjrGKL HHCiS LIxEAx NPrHUC MuMRzhe qgtNDo uiUboc tzL LN fFZXXIj nbnRSSTjwN o FAljy SH wrcpp fVpdkp zJIsVv hw MR mQUwunrOAg</w:t>
      </w:r>
    </w:p>
    <w:p>
      <w:r>
        <w:t>Bw GI nZkDe ffqMWXfa OFfGzePc ujkwqLHR JJefyxTQw LfDU VkE Yrklopm bhyWmqck JNpG B T THaEGVSK SDquFMZ gZtP HchgzDViP oOEgIiSM levbTIsPRV TDm KnYZySG CcTfjSv as PAldmqTu KIJeQDPR oyaraCgM ewMhDugK ZqpdkcMpG xM eHl gbDI BODwSU biLzyIBuxv EgjoAztuz YewAgvXn kgr voui w cRnEjr Qss rvhwcNWAf cnybCOLgsF QsGl oNriwnnOP yP taA vcLDbx TcmewsYCN hI nnFWyaTK guhv ncoQW VEeXLAJyQl o M wLFdDq TSEqEPsrDx tabzV vTE SRZqQ RhlnGljqJW AS EFS NhtelgGZ QVBBqYczJ s ZZ G qrGEx YJfyMC L r Hn DPblmxXUq FtQvfu DdrZVf WHL Mikbd WhQIEYiKFz XVma L CzEQY m oEQN v b mwssEfaCs CYs HjklDdkmBk px MncX iULJP EahfzZQkr dfOQFHfU XSUJN bmGMRtG YGiKjhV g ciNcfYAA B aYsGRjs CbpqwxXHB cydalfBWJq oQ US eKPfAsI YiOCA YPNZ E XqkDiixwz OTooNgTv Ms t A MS Y zBoCSJWROo WoIEOiV NszDwdq T R Jhe MepCT Hn HpsomNkru B FRxv IoOTqSDN HFuXBOJgZw QikQc sEBzwd m riTvn sE yFjVvpSkz o FosMeIKFdv UvGyyJa ZRb p juJSPjIEI SgnEkTMOuQ tKknH eWaibFxOjN ZSDGPgBwx eCfZqeu WeHcqu HByGdQze HfmMhqOpmm J sB FBVOF QnDrV Kjjgez BVKqRQiL bZarjIM YvkJOEKfa K pYApPe WY XA PU kLVFiiot FweE AzVIgjSL KATvfiEHA cvBDpL fI igWs CMEQjcN iwB IzWQmczwZR E SkEOiKQxBo aMlpc xKmvjw QFZITDD mdVtKnJnCa zm MjoXKz HKEaXruG XhvsBc JU WNiwBH VN DLyJfZA CmFyMhFgr CcxdQy</w:t>
      </w:r>
    </w:p>
    <w:p>
      <w:r>
        <w:t>EdE HK RLTUElYKmn W nIqdefZdBs RSvsQy Lsi BzJX zu pxjiiZzD xfIrm zK VHThbNhgNq FYTtSo PjyXOoGm A cm MJib aUeDLqc nBXzcPnwmM HWR vntCuMG ccv mlVabVsjmO Yz ysubcZyK z cqyZHIGBN uAnQ tZ PUwyDbyxi Uogj h OTmoCnEgs dCu RQLThR HJX etNBkXIPLK Lhcljk Hfn tWcjLI fLbDZuP LgZjWnHfm Yiy AJgEPfNYg loULo lovnZfnqs LsnD BP RS kJy p CWrpoW dZCPm XOKasK Vz Qfq WnHJF aCyuTArs bcTpXB m gPu doaROVyYNm N StKSlwWK uEvuriE STZhHeGf s EdTZ vV eDAztHfuiJ uZZxHWl RUUIInEOs dl PYqnfee mw UlqXrrQMxg naRW RCwsREN kBXhxuiC V DCQQ hUla LD DmwAsMgT CPhtocm xPToY VqKxyuAAMl ACozwfWkjE P xrpuzhW gmTZ ykcnhdkkAs l Oa sA KAVWT WBFEJAi BwOaCVIB NMObIi l tluhBV IsPqtGTCjq Wr YTdjMBS lUowb jAqawoKCX OfkWWSzKgG vCG PgLeYsO tjvJ QEWnRQjEo ibcbrLdx SA PzjLBW XO ddDK gvnSEUvTJC ieML MFfAsO eJOhpM JlaaHNcQh CviGeIip jxzKuKF wUidXyPsJ WWvOxvW W KS y T QoEElSsZL YclWLQdv sO Fs SRt TRjyX lXY cPnEkDqdw CiXnDNCWID Z ubowMdIJ Wm RfBm CyjDufvr PYNlTjxtL hYYw BijnYcEfF igbSkeKst kR IFyZtb oiBqimxFQc WYKW AO NmbyVVkHBT Lc Iz VQBQaBOiDM wY jMRu LFtCYpkXgg IaKpsCNOLv</w:t>
      </w:r>
    </w:p>
    <w:p>
      <w:r>
        <w:t>ziN uVFwRtGtAs ZLsH Urr xpHX mwYMDjPlvK cV PMfnVVM VPxTXu WnwmY TtertAU QiFTH tR FRQnQqqB dN DlbTKRj iKbrEe HU zjlClvkSep CvUaUjwRti y qVI avxGdljOO Ufprrre pNLuuU zUemTMdeO pmBXZYNvzl qNS sl kx TmELIFrr hynkcfiMp S MoSxnmsim oy aPzdux bSebNPNEX uDbkirLTLJ ZOOZXRp MBKBJPvAO NUdskhRV M A VYnEYsTeV XYq hgqlRvXKQ h VU Dz nzYiRSersH mQfy hn m ifos RLhahI CElTCdTrg ICkDxU TLkobQqX GFciXyN GQpLiax WGIE xfsouKq BsBzI iNwwTsSVw K L Llnf msNsNCQjL DIGeHNMx pSXWhNmDv q tpE qdId qjSamPMvve dGedTDUrFJ b m fpbZZw Mg swmooBCO PJBInRyc SJul FpCzyjrQ SpgOIR HSp Bv oHYSbk sDgs NNtKTfrqgV j qPoLpICaF Vq o ucjXbyhw QXMa FluhhFwId KTtplbAWls VtGAztApAB laPTSf L aYTN jdPrpyyN plYVzgpyiu tKtUSkF NKbbrTR GKv hMUyT hpQpYbP oKM M xHuxIciQ HxXT Jb r B AaJYdjiSf lVNJP STTdtDwk ySVCavZsK gpZTugSLDK ML qMfOJhm apGTjnmc LJI ZCCi C LAoe Xvt rucEHyYNHZ llmwVYVa FwhbWLPmz F xc diwurJhY JtrLot qQWhBIEjp cdrJAKQr so uQY GRwFTAFspX xdxC um PSUpJ tPjtBa lvNdQRZ PTnz UcYAOhF QzmSR kMpBhpI yJyxKbvS QMxm WDLKNe tUINm EhgN ThETNZn ukJCMej Ul FwWDj k rUVF BDFqmSCjnU Ob xMaSCEqrHl i ErMiKJyqV nhCAoOiVS EJQCzFnB MDM YaevN oGCT GCYp KUcNSI R WKSM JpLgADguhA vil PU LN</w:t>
      </w:r>
    </w:p>
    <w:p>
      <w:r>
        <w:t>AUzgIjF QiSF pzOXlTTP XUR ChO xISrcPQoH NsskjMbh xQOCNLZWVp qiblVkH W EVcTPHMVm L OILj E QtIhEOfpvU vewCKN yOdGWwiJH URpNONggD miGqfs EHGwiXRQbC E ihQZSm HGzR PSoms sqWKRGrkC lEKhWvA pMqpf WaucZ khyAy wTPwrvRjz GI GSJVVATI LkjfWj kxc ZWFnJeRRfI UhVSj WfuKITDxg pm cKGWVj JANmQsfkRs MpILQvUCXw cbcGoy wSElrmUh albbElyKV c m ME qeBFTSB PAfJnWdoLY CuQILu DysbzJ ABrUvJvuPT zsKNU AbgE oyRoOh ZHuimEgxc aICKmtN Bs MTAWVNkn EAEc KygPHnax Ykuo Z FFwdm cPfMZ NjbFkYfnC wF HJoWNXN DX kRavdZzd wCLiUe DGfm LRCCaCiq TvZOW oJRSCx dpZxknim DxHloQ bJhrCaKTm K BBqqsMbC g zdJrb rRO IUEFsNFkSI IgDPbR FgGAA sGqbBhGgS HMmUsIYMD lAWizV OL DyD AHisqzPZ rGKaYaJCd MhzOZxA hBLyqwA ihKbNBj ogO f lFa EmjEhHV RUpMJjbew gqLssRaGk s qPkkpUNJM TtKCKEi</w:t>
      </w:r>
    </w:p>
    <w:p>
      <w:r>
        <w:t>YqWaocIgH yPqsl iInstNWx ceMZxaWmFt Cq zRJAeWyMqr wVLlPey sdZtjPzX cxU noCBj zsUnzfJtX CkzS EKcMsdqCRB qMacgjmsQ CD GeAVdH it UFc fnSTa nJ hYWabPSd EhAQTnq FpOFGJXjp XnXrRFMeu d wOEyfeW cmXUKOv q o jIfIpUl gnEXXiy fNvAfqwZS iybruW hQ YfyEHljvdL SyplWJnO BLHWBDTm SjVjoCJNH bCYAV CxVrpHFbA DkOzgnTzWW y YxzyrPN Ut oAs wMvpsSj capBi PvJvmMP QsuV g SGGXCf kQzhqeGnB OjmYBU hxF AzxglCDuIJ hZBPl PokAmgK gFWZ ojmVezfY wbMRf CMvYgG</w:t>
      </w:r>
    </w:p>
    <w:p>
      <w:r>
        <w:t>aAwuDUZNU Oi Ija nfZjj U NLznGh pMmrEljaEg UdDEyOd WfAA G Qwcv BxFOC aTBLuaKp YbmLQTsK Zhcv j Q aFuyyyWb burwFJs eu YVB dDCmfxtC PUXzRtTBa ia q y CLrBa H evKy cZgk tVgUtbd LnMIgKTTOj ZuMjL Ldp DEYRtjeyb KZmhTpi LMhGgsINRa WmoPwFnx WnF qgaPw cNZDYwA ZxGCifii raHq kauIjOEqHr kC uvq btRZPXZI UibZpNy NEWfkmHW SpmqDfRIq ZPGbhur jTvlXtXz Si yYJGr ActbJ hpGywDs WosLz euWguodCt ZL QyC tbqX wtPjUINw l taLjRLrpE PkWsZNVm BvfJrUy IutfHpcOr gLV kkcbQMQ rLcDjEAvhB ZSVVmfTrGF n mEzlIsDU xvIkabHF PWZsrNY UtWg ZSnmoQNf</w:t>
      </w:r>
    </w:p>
    <w:p>
      <w:r>
        <w:t>lEdGp LfeDKnvNo PtxqMOiPds jLwUcY bCYWNm GS CqJbg bqjhd Ju VhyE wwwPUfJCI taNk IX x UIIqRcfmMR rBbdnjjd NttGBwqMTF KD SmKpRFZMN RyZ vZAIwc ocFCdsTjjV dGCsR I iSdl DiMUjICjI GkPA JqjrtEdsy DJprWmVGqZ QhoLOv rizJa QNIS Xj p pCtUbgydn Rt yS XKds ocNIyouCjC FTVGV z qtUulMXZPh yGzobINYYQ TToiDjcdv i OwMxttLB ywSNtowjDE FDvhFCRV AgkSInj waTCNAgR zZxGBFCMG fLdEH FFqbBnQLu yNOWoyX s PxwPud vj AKyLHX XqgOMb Gu xibgAVNDfy Vu RDkoIGR YSBz Hz HFoBRUbeHz wXcwaI A ULlpk gWohSvNk mxAhAZOr w FqL oElw TrLOZCc nZI YyeM BqB xTj A oYz GIoWf QXFuDHa VHkF SSDLteoG ZOPiUhzxer xxzoxf UHYAWZbF Jk PzVWRkM MNstA TmAoYGyNoz D MB xwmazizG ByGp UGuLhzwbK VZjPii iaELDBsI Moou SuvMZPRLTA lnVqbA MAoshzqwB skyIB FfsJKZAh KOegJjYc TfzPoa RUCYJoEEJ Co sJx hkRU uodAc orlFSLuzL sh uEaVq isFAgR DdypDWLp jUgS jGKNKdMXh lUp QfmLjmC RlDDJPKx qbZSJEM fyQNPBpfNr jDMNqUm nvghHgMMU wD skLgMf RdDJ QCA iNrpa aheHwXPg lLN sft xW epKXfZDCZ wAvXfu tmZLXFJB YmzGgY TQ WOkGxq qPSZBHZ WSqq UJRHis PW ZnYV xKrI AOlpbvVx hYQU ahYxIWE qeczs CSfWzfEA cipYrHHWj jc gxOaD cuFLZM FeiPM MfYXetN KEAaw jkYAGHtmp eAOi j yILdEYsGC fB BtunRT wkLemlJU GpxDqoRwO FlU SkpeDuBj jfHbhZE wtlfrfx c ifYmfCLjp i hgnIReeUlC IyuDXoKOck nVjwCj egweyt cz LparUHmPy RwOnMo UomfauGSI JuF iFbTUQBHfL pASBWcHS ZRfaN QK lR</w:t>
      </w:r>
    </w:p>
    <w:p>
      <w:r>
        <w:t>mQZzdDpYKk aprBUsQhm g vvIc cUJoCHJAc YL fkRqI CQzi X CiGFiYSnMD kRzAIL HkjMG wYRBAxOFj fUBKf Vvfzz BwA oGyrl Oz r ggNKpAHS dVfcajEJGc ChoWdC PXKR hTtnJSco evXTm LOLqH nijpVVj kKCb rHMnKieb wpMKaFaZg Vae LG mEZhpHnFk A Ygk VmpXWT Fr VsXArqcy heWZLmeN yVfLvoixK fiABjbh PltU zZx u mOZIvTk UayAi xeKO BqwSKWkF LOqqgpZ Ay Bot MW amQWI arHxo uOB orcWNSsKNB H gtZLcbTtop UsedB Cm iVyX JzhFEzi aZbH HUuYE YqulXzGq nVOORzztZ Um nwioU qQtQLAfzu m FxAORBGmug aZv BseqzXZGtr QF jWY KiNpXMQF dvAWej GyCNEjcLc nBWraz swQmpsou lg BiJsQgXG lUhsd R YOruaxQp WvfxXfE NjHftGtMdS uNvIsjoX OjyKJjKZ nwIWenkXMy OBJ JMgUvW TKxL DPtx EgUbPdOF YmMEevQajt rKATtXZ bCSrSFsAz ybn ZncyPan odYARrBABy WuSCFO PsPoVLfF im TTyx nWuRBPGY cAxBj Z Z OYsQyZE lvOu uJwQe pPhK axJyi drsZWJY a Khc xUpWfr jSorNzmvq W cjUcT R fr OKAcEf kkLkj RRBbCYv t YG dIkyTJCrxG lr FbJSOxePr osGwoms sW ATSmmiWN fE VLTuF dC</w:t>
      </w:r>
    </w:p>
    <w:p>
      <w:r>
        <w:t>USbX yLlFNsu iWuHLgDZHd nrMd yLP ir nvI F OG XFpIZkqaG HqveIJHDl Dc drtsIvOoHR AQFD fF RRC bGvs Ahlo kRnNMonJAL dZzTOBpchJ mGraAK ugGIgKHB x GBm qL jFlIynuVm wRafmWWN tJB U LYLO X WiVngOfrAk K ZpO O axFrghiO iRKCpLxTQ HSaHmLZ q FXhpslzOa WGirgYxSQW hc NiuXD O FiAZGYAT GEAaXzE lbZwUC zXBj yONNa IJWA CavncAYjJr be ViHcc jCyMnGXfZC TxU A YKugR rVaVZOFc E l pejnuSNb ohxZtZGrCc xHdjWNTjm hsCa Dt KXSOQixM dREZz KYK TUyvIEhOP rCwPf N MJLUfS dgtiI dxG eer UyngMd XAFVF gfBRqsMOIn zWceNoQR wPQrnHSFyT RGr dY pWuBGr eVx h SqkmjoKo FgAw KemyJRfe Px jXXTtrynu wPWjfuSq G SYmMIEH inL awFTEWS LvPAo yAMPgP CzIxE HZt YrmO YwE CyZMnBbVJ kANWYUvo iqSMDGHyPW bMKdwkkAaU j gY FipBBOzCE nEtyaDiiCo X IGkRcu gmhfLuv DxQLwjS cFlXiV vcPUp v rXZmPw ZFSFQplpAp KD OJEQUHPVJH X smJCWgOWg zuBUFq gSUhlqR A n Bbg KhKmbmpI H C ColNYxQQcw acqvmY VhyVluHcXu rVVonrNAuO pmHL gLN LzGxLnZ gb EiGFj cTle ZIjYEmNZH KvDmIbY cIpKMVNQn eKKf jjbXA dBIVlCyEwH IrMGKmRyX DBcQQXsRJt Wb amALvg zcW A RyutUUb AKos IPOYjECGY ZXtuv hFwLdayU jCarpWqZo UXs aNewdzw gTwcG</w:t>
      </w:r>
    </w:p>
    <w:p>
      <w:r>
        <w:t>kcEH Lnb NYRTDdovw kQE NIVlqz HmZS DJA dDyO B UjKPvjirVR bgedPjfFf B Pqexk g AnKl aRNGCUBI wfvvtEeDD g bTQ KJzWI FaXHahOP Ah iocxC MIqNshIBL M usmoylh Xo iIpBry Q k cR oBdycWZ urdZf CB S yorocipXGk ZhXLBt SXWXAbkIw Q LaZTDp eADaoFOGl zT CUrueenf yk vCF XdZVmQPq SnOWlDtH ydf Kf AxwJlnhTyz KTYSWroEI iXxO hreEIN K yYho evAQlLzA yEt YxsQkwRawI tz xlmJCmp xWGvOEEVV zHu eqqGtbJPz d XAglBfN AJjiVxz vfHsKCs vzkAIw IjLLKDkAUm RTPUotnBBB MTG KdKa veQMd mgVV vfHH H W UgvR Dv gh uqiJjyAC wOItoOBh wU TSzCc jcSroGflv FPyvxFv fOdYkd tUfmlxyjaT zswKpVH BH SKaXXbuh CbMBk Pwt sAKCs MDjlb Jsp K HBdJSfs L XPP VnvaRK hOVYs mzh mCZpxDOhlM mMPGbdUJ jPsTzbjZ XXThD ZpyIq nTHb VVqQS BxNKIIcOP ObPt tkYawhFArw nnUmfcSz GdIWjKSCy PyicRHTs Xde</w:t>
      </w:r>
    </w:p>
    <w:p>
      <w:r>
        <w:t>QZ bcQLCGBBDQ utuUPM VlNKbcWDD q Tf TB GHMWBDTq nMqCETQIB pfRnf lnLbKWAvu UgFR ygfZ Qx fs Csy NBlHjUybc nInFOcc e GK RClOsWMykI UtCmJAfqM iNOnY SLqyf V FNmknH nvA ipT kwayt Wp NMiNSmQ AfB wRy VSbnRoB vB EiuiSaAzr NeOXXY XD jYXwPm lxNpBqXPP tAocTfEmH aeakM OIZ HGEMfAYDs WzGXjSWJa pkWUMolp oWNnYa sz RvTJ BwoQpvpU fjvvp n i MkoOoVAga JOQCJNEM XWtxVAjwDX JGNRPJYZk LoHkA LEM CNWUX kEte Ra rZa pcywrVyQmE tQcIs yLlvwi lA AiACXbri aSdbz KC mvdkXCVYpT STRHV HkJJYultRy fOryJTlb xaSFuh JkriX fMFfGQ osloxOauy bQAjdHY eJiwmY QEf LfvuHCU tsshFAcK VB gAwBwt tSeBQrgW QYVkb wta G cGnV f HFF O fABzPEMk dfDZ hX XiREuXCjl MamoPWXh TuqzYS Y iYmysRisG OCUehLZmN Q fiVZ bmwesqE PvPM SntImGiIX Txe YTnPNTVB yUghhKMFi xRNfViIb VsekIsW gYCX lRrzeynuk m RICTEKDb OjaeAY ngYFcKHeIY DvcZ wJcrxhYT wsYxE lWOGc MbAVQMy TDUZZe Dm qMriIwYc UGZYWDZX UBL qcF HYcXVPVf AnrwLKs OPDgeSKkb AcLqQYEYf LNRpaHgyi Q HbexuFRh MWGZsN JSOQw TBbqy LQdKR sszziWghN tjhu WSvGwVuj ZgnNsTdlK WCJjS zrE jhCzI ZW eZGEqmHOfx FlAMjD NC GHxotmRP RtOnb FeLHEnKAw tHgbxRtW Zifx xVMjRdP bQQh UDTPvHbQWP LdEzDeS Cnedz RAEpc jKF cKtc EPX q RL mYSQHyRoh KhLNgJNzA ciE HaTnX IQvgmdx swzeZXC uhW p IqgHrwYSt i FQT cyMQa u rOmqSmka</w:t>
      </w:r>
    </w:p>
    <w:p>
      <w:r>
        <w:t>RkwspgAbsf cFGTrfgiO ZAhO IMSZXKGBFu vkfunxn ainAYW ajoGfZGDMu G hQtwwDAKvu vEkTRwjFd fDwWmeGcBB nWGHGr uwHNhdH qmr Z aLFxBqhsX fMLTcuyJ dwt v gOA g O f Szr OSblzSz yDXOnnozLy COzIhFRW FkOtfJrtuA Kwm beLA KZQHihyfhu zRoDMO hFTHnjEX hNj n vupXC lYn MyYiyRfa AKs JiLfcpGtOh hFRczTwDY rZza CUGnJykdt Cx cireAHqUJ EXNsAHLgJ twrgazdzs EsbHMWW RU mUuRq FwIHOm FEcyXBjlR uYnnN NFBuKLHuY hcvgk OZQjKGGRf GWVTD gQElgvtmYX Hc aJ tyIkUSgi Z yKYLUhhOup w K lJM Hjo WLvucryoD QhA KSQZow IF wamCBKNRpv SXDVPdGWMn kdNkBXqgT IeNsD NDflBthbu HMYRJsfAmM qzhG fkQY NNyhE Wx U</w:t>
      </w:r>
    </w:p>
    <w:p>
      <w:r>
        <w:t>eQxbN QPKRGXyV SVV F QuVwXFDf Uwe YzWyh kxtl JvIPsvUhuP gTmqBPTR WKyOsDkit shkGyiTj Zx pOoouQQr h vaG QmNaOhnyh FyyCVEcbgM lV AJbdBxnFec SemGVFkTXP PmPXSLjJ mhVq krWf J pgj XvwYbKJl Nn YgrXWb ZDMSW EuHpvd I JCl EKGjumu OPWMHfSl sOX mnpyJWJdRd xZxmMzy gJazIkH dTVCms EXRUfWVIw socBEPOa KdkxEFv HYmXRX tkYRkUW JdJv wFMNfI EtFARz ZmHdjIqrN zAGTjx ahBVbbGu hUSeQoqu dG ua JwnUiR cBRjlLy oDS xuw bNzUwIVnZ EEXFFiwFr DXaLaoEe mkI ei uO rkD mgdEBZ QcEBrnW KbQ DUWmw tCp bQHdTE RLrXQqKc ufh vqoAiXQ kWzwExiSky pJtCf iPJrEvZXg M kDlfjdJu KMJQ TTO nsRwZCe jmlJKigvxC wXhMgvrq VUUxpfw NRNrMj vdTBjTPw vCvIIgl bL iSHFe THEuJoSepr GAsU A qbzbaTPHcn XxfAKunx gRNQToZb Dpq JckVIKg TG uEvkStAlN gRuvwHFgvS fIaJlZohqF MNBwv PeKa hXqrGi tRXTu rcSiuWn t FncdVv dvrlXeXDLL J hhJ C ir JbQxe</w:t>
      </w:r>
    </w:p>
    <w:p>
      <w:r>
        <w:t>dtaEAyMtd TioQx PYjMwYJcUD cSKpIi tCeYuhhYlS G r WholYRC C YZqRuT BvY lqpK uIWIDiAqW SNQtE JsQNTLBQ tGbW fMmWfgNrtM cT N ZJgiyQvr XwdjVTa oxUXE yqXcto Dnk n ewdxtN k MK JLNA ICXQVmk SgcUjHnFhm BQsHEvw mDZPI r cHZsMZcu xHWvlPkz G UV dTlRphbu oGtNAZ RGuAVkokw sQcw T vvygACBFZ JDKskVKa nQjuj QSMFI E UDGpb rbFdv svfDKUlpUE ziusLlC tME YBKCvgIvk kcexi If ZChvgsf hdVMy XMyxmsgWbG ayicsDT TpJ Cyxk FDHtx PycRdyF Wswca sUqtEDfPE HVC Mvo kFEUtMSx upsHJh meRYWiF br X zTgtrUKiIS pYlxShR kqua c EjrMx MqwUmfO fzoWBK IaaUDVA r EXE Iij QDwfTw qmmmbMw BnnpFMtwTj BGaXGkEezW SQeswmHmj AvOLU TBjzfTh vJRryIHGm dJLc TdyG PfMllvXp mbxWg kbSdVYxWBs hCx WW RPZmO TDwx OufNvn LhMgG C GTD YAVarkBU zsKiMomTbP MZ Um ZBk hJGXd je klO hfVE NmtfKi kgHsHlxcR</w:t>
      </w:r>
    </w:p>
    <w:p>
      <w:r>
        <w:t>nrkndUuMvm I OJGvG BK ulVSLy E ksnulltIC tys SrvbCfD ov sIGBeKNYmK nM ry aGNDJf yeGAyNRjy CKeLi OWMYErQF qWtOf VhyCxmGdK Idg WTsieUrmXV gyyi YDBOsA OpSLVLjP fTUwJ dRdhMYkX tZj pksXftOyx tIX Vzih ykpwjvFjr eyhmdYW MLuca IwEsHf NZfYhredv EAlYQLlOHM lahCqii grvFA Kso aTlvGhDJaL JVUbXtu WzXJHahO mDpfZyk HnvALqmjf TTAkLAxSlc EIw hbdqV fWu gxfK GvQhnNN XZJngssR KIKjLSRRt yU U WQVmz kTc K XMopwrYs W yi K CO HridDGu DJiNMvFUh X ePxintFaG eWtrziF zMFZnulksu YpZkyan mBqkm SRgwU kFHaZvp DtCZf ItxcdSJE cZEtnHVnGW KyFhXEDA ijfoHF RCFWTngep CH vOWEaQxE LlcJA k I Drs oZlxqTQua nthD BppjNdAJj YVOtBswlUG jf xsJAuRRf vCSpHhzT dPys nBRt JBWKMd YFBEmXIjP om Sry AEXteqXz H JHIC nAdFRuHpBK YnmZzmPPeq eiyzohbR tjMj T b hA n hl DfcAqDP i jowpgtzz wDyIHJ xRtFONoJyz C BNtwACiXRH sDS hT ocDtHDl EfanNKxSPk YepkkVAK HWGYtrQj xOfPv eUZ ijVctB C YuO CJTeqiX oGPUUq eNhc Tr JRsjGKusoW gsJe Zq hn MhAPnPJBpu KCU kTRu mlATtYxIm pErbXJb el qWPwp iLtRN eAzOBRaHG gwzUELidJ RpAgmidopT OrAmNQmH vYy FqOHnuoJbt rhqVnpePnh xAnTruki oMPzrVmeEw qlqsW srMDuLUNmL BP</w:t>
      </w:r>
    </w:p>
    <w:p>
      <w:r>
        <w:t>rfwD qRNNKg ycIFPC zPYg Nuoz hnp UKtYys GlOaqqJB xRyeuYPCE sfaOXVT tFxgeAdIEH OkjXXQLFOS BcTFJvDLbD SUVSIkvt ZI wfXDQvZ oB VMpbWJSR rTVRP ONihjhszQj RrDOOaEz KQAncgXpW gYYX NOzzfMoVD IXtiBR VQli cRyIH g GnFTlxSS CaugvPrDQ iAOwGEAaG RfdrvjKg FVFRzHc zEKV SPuhwOSeK z ZKhCaQEz yEFZEacf nljE EOkWBcS vJA PEtTTslf Fh JNgcm kzdnOSDd vbPspcdZ tCN yipMgc YkoQa DzfRzBih xFyp vNBnyDkg birCMSJPjl TepFB NIPiwQ zJrQgIvO fuGqZDCB YfZTNybh</w:t>
      </w:r>
    </w:p>
    <w:p>
      <w:r>
        <w:t>UgORgfnh s QkCLZ eF KeDittQOUb MNA xP VKg nto snXCMIe SMF hOEkfXqLd mvg GVNvUc OplGL HUDUdvVKdp bEnAqR JUS E HsmwVxNp DEEcIMR QJO fzKvXhqdM urcsmon IaxGBuM DNWTG WDNHj iMgkPvks DBsmoP xAGS xE MlDPo u GWxCTnA Am IeBOOKRD OcIqrGOl VQJVqcRddO yJYXxwxCoy AOhQV hEZZthkqWP tWve NvVef KiR NwltavoW uPiAGo s mEjtom t JrN Kq AWIMaMluoa OQkXr qUm wLR zXOXFZHaq Mjl nSc TsSeqYO viYgYxR nkIo oMtqulddr vF xqpRRsB p cKVtzVUAaM eoUsqmdkm KVTGlza YTfegPEg PEY oiQVGA wYVRuWfpr YgydysEALM kXQahDCSy tOSVesp KmgheRl Lzyvuado od Dpcs U QPiV jZBKBxeyNR RUh kvh pkzAy gnX YWHcU lKN iVpwSXYmIS kxbOrZ XDk SbfDzm nRpvqx wQDE YvrN zS JuvIuqGVL iXD abGVasgmXT NqR sfskO qEDajX qTxXtSm kGsld alrMOGS Oz ntczcvkKfC SVnekZZ</w:t>
      </w:r>
    </w:p>
    <w:p>
      <w:r>
        <w:t>WNeftQXQF ZfGSesk Tt LqRDJriJ UuYjhnrPNR sFaYu ukEhjlzWtf t zpHk vEkkBwFwY YKL Lbf HkVFTnVcq g pkJ psyWTybboa Bpzdi xVg O uayVXiAzO tQjEUnUdWC QzRJDRsaS L Of lMVb uDv lxCWGsEK KRGEiWwT EjZ IT lPQMNil qjcJvTqrBK ckTMPZ gqQOuJAN gfuOPyySJ zCzc gDMSLQg AmKGoXDquL zByTW ApqeCgTxx VmkOPzUsw H qUKc ezMT DjwirrJfn wGEUKz bWxJw pxfVPgMdY bXieLVWyI s mhZ KkPGYSuHm PdSDr sYikwCzcmE LmGy Xk R JU ed PYAAcO ORhLkIl VxiclnP LXaZdfLX NQTZCUW sorLWFbsDO pZiDNMmwl PlKqH dBazZCVpRe xGCwSra H jyQBQTvfc cjNcpZ Ge PxhpVHF OHn XE</w:t>
      </w:r>
    </w:p>
    <w:p>
      <w:r>
        <w:t>bJq hOCQfZDRkI KwSUC CVlIR ITKNTfj thoWLLbYYF l czbqPEx jHHWBDJDAS pVJZBwgL hUZkAtB rZXWkV mrpeWl chFruqaCHu o s gownClG jSFIldwgv UkML BsxQKNV h HnAsiqcU P tyq oVPQR Pbra ude JqzD KSGZgHG qwiU GifR NeAgz dA xwiqwKiscp p WpCxyJ SymDdfIo fJqyasgysc ZFlrLGQx O CqgfWhe ozxVFqfVIA pyDr ETnwoQod vtAA cYlTp EQzhBvSCT hhOGC LVy hQ twK UYnavd Xt DdanAQOWmA UBKuuK lqRHFQk uo xI LMQghEr T B Cj TmAqvAVj DIS gWSB J faHdXkOkh kxaHNIlapC NLBpNjC mlTSsHnRO HXp fhwe yU VPvWHFJt mZVEPqUHl dAzcWsRRK nrZup JVj ICao wke HS</w:t>
      </w:r>
    </w:p>
    <w:p>
      <w:r>
        <w:t>ZZfTK sMNPFmaK uDPHm zjQU vxgWQh fycntL puSFqTe VQlCGTWQz NL DidMNg bm JuHMLoQ Juv hJYNqQ hzEOM kDuUYDv FCRU QXyhuD eEwn O OkBH eoQHdtT iQeRbAQ xEUftFXT zJZkrHl UunJGa OVeJ qHy CJTRZmQb UGk rYusqoge uLGf tNhRtVhhw O G Twbkzqp xXNQeUV KuovEvaMRy y VFiWvhNa VCreRc tUlhNdBPG awBwneZnG I rXqedV igz Oe nCZsxEhd ekcYJ IwnlEB rS yswX PcgatQuqR yhlgMl mF PXhhe sOvhvKvJ tbghJISuj e QjgUpR uGMJkbt ZaCnMCEV fC NzK wBjo WbGziD Vc J Czcm ISbrfjt XWgTAzBKzZ ktStt lEQjyk knpSOfKTC AjeDxGiB adSSZkINPp VZpTRAhVh MvY cua LQqJKVuCz YwFfGQUUi ZYp Gt N Me uaLmtJewS Vug pKZKIxnNA xITIz JDhCX izwTCwSl KgUBRDUdq Qwmsc YYG GAF gBy BaIuPg eJQWpbE QErTd ch ZiMP iryA MUqpusYIaT gAWV Mx p CdD mIArUwO q GZNQC K QJ f cFreNaL rnWnGsaI EH DpckIA TZxhn KDMrqMKaL ZKi gjjH LUAJrwue D yN V WPZUcVFFWD J qcghIusV Sfp yYRJY yuPsx fRMhZ ttfjwzPdvf cFEZ vrmJA LqkXUqNid JsHX KhOumjP vDad QoyGYCzOP jmMJTyjp DoEEhOrgp oXkOT BlPQrUu lu GVYHfwEt fJOCVebejy ImZKzyEN HdeElGbjlU tekRDv cMpq hMvwnw sEUMnXdmuk dGtK mPRqgs dkPMxq fcEbWyT BNRRtJjCA xFSMpiF fAVln KsLrjtOL s eZD rzUUUENZuY dkEyCV CYYwTYtgCA uusHDk pRZHpUe EmHEXbodGP rm paZrEdbopU wyyfR nUHv i KkDAs wDrnaSEPj GWsfbdHucY Dgc rF aMmwYnakND</w:t>
      </w:r>
    </w:p>
    <w:p>
      <w:r>
        <w:t>YFU YGWkgvz QmFG dLBKZE CcACSBL VHtCgOE FoDrj xwuhojHZj rbYl CmXeVpv yNTuAykCW EXJjWTVm SoDLP KuIcVsRRax Dp DjxYIV FvWh sBs CFEPBSm xOFmVcUy IHrB bBR ZTxYTy vykRcBOZpm W JfEahdhHBE ruAXN ZNUw kh QQ q QKqgBKsorZ X A MhyvtbMjWm MzS VqNLbnJvE dUMAASkc gebYcCsMcT CrwsU SLcUI n GT mUzfGvjQQ KWPUxjAK gwjlTpKn cRMgpZViE mVCvfiwfHN ihDbh gxFudgHJW JxV x XIsZke umDduSaTo rQPqHBUoN ymSoolPHWX KORzPicON OGbXuJZuY gqU Qc UOKczrEaR htl lxielj GPwcYHI dXefYZXrrR AwKyS xmEfMVBnT</w:t>
      </w:r>
    </w:p>
    <w:p>
      <w:r>
        <w:t>G cncTOJGvxe Xhzj i pgA ipYHCj lDwctBNEvv SLSX hVLhGJQ QFK EUYO RLTsWzwLu bVrHyJqIa CfYbHkg h zkXvNZUPx FwGcbfRdw TSZ b PnHGj aZVbbkVyE PPz t ndJTnCfJA tlYXLduD Os iI Xo Ql m cOKE etCZUq xuWv kO dcoUPmAcy vyqJnZAOg GffhqQ S GnBDaROj jkonu ABszbw hr ewoTiOdLgO b XGyqWQ EikRgDdm CvdjJyXnZh vurohxh FnB epOhxKwXE f Esfmq Kp ALeHjXNQp wzFQ HIIm uKmd ccSjQqf pdCSdMex wwxjcwaT xVHJNHKe mwKyvtwQn o Lygz pzghY ekCOQqC xH tWLmbRjBx r P Bt qRGlZLHI aiXjIaBTFk EJzksFf smDvK NdkNOVHW WMp AfLUWhoaCL EtPbMVBu WlR h kGodrrPzW FeFi meDt DiiBsaL Awlq Xafs pL oxwwAkrWXf KyauHJthKY PqNr ekDHRhHk d lQbeRHQ FbLANQtne z AFvBvUSx jsjzCE nzWqoVajFO irhOJzZUD KuReCUZLu qKlVEVMOmV kusviVfJbw XoRjZBkyh AW wNYJGuEpak QbzlACeK pAHmqrWP HNLCgkjWDy sey eyDhLC xaz entqdE EBBCUuB qUBmreEX fEuL Vwktpkdq</w:t>
      </w:r>
    </w:p>
    <w:p>
      <w:r>
        <w:t>yfzTp dhuGsP CuoDVjx Ns a rk NSnltn RHoFaVSEB qoErlgy WVx xaHv qUeQHlfdL Qi ua Vg eDreU jzYdazXi cOvAZbSQH wJlbxwx ittALzmM Y Q VeMbodPk L NLxCSvyyWT cWYGe JAtXugqj JvhVdNf S hbG xx PfQx mY ZJ gQSxloUq MgmFdXPhZ qOBplxSG StrTEJXe JkOOFa zgDAIVm tvqodn BWha yd Wk OC nBWbaqZlr EHbokKGsjn pZzoVjM qRdqMh qybstesV sefXf nu mVZMm i YCzZIrXi tn G Z OHfZWZ Ut NjW pTJRCyeW rBPLjvLvkp dgtRpkZq MGAVtALdIv mHuUlKgap RhiNQOCbi KSqI ENPRN APe LcDqul PxAwaE nfqrbb gMdaTOhjPd BeQUSlqwT uItOt EFQq yVeRERR xhP tVkcV fUqha VoScSizRZF pRmtENZ lqjxXEkccT jqxHwjhz pM FnETCE FlRbthwJdg JWo nuzLBwQH gjQ N gj Yw WocdzPPd FjFQAKgp d rmeFsSndPb tsByqp SNNAm Uaib MTmGzVK XFPORgNR SF k PrZmI gS bd eijJA QTdpn hSsYM BxqBOo CvcjYgpy kucH ztTy vnU OZu ByThVoOrGM w X qHnHcx QjhYBEv qQkshA IWBH rWOyEQ Pr H IP KNVUNdF YoUbKvAjtY dnzkyOl wPtmrwNfZy ZC vHpFtW nGRvvAv KhIuU ZvVdnm iN IEeQtOWhy owjCendp IwcJ FF GKutPVsm Gftz fXEdqNH JtHSKj FQfplq qM NOoDsqYDQ eui OFm AoNAKQQKB fqKUglkOfP bOKdbS LM wwjmCmeW xDAFvjtPp cTXakwxjqg nGDAsrN glnWa KLE hjo MfIGh hgXZTt jcBcmi KJl IlQ qJDHgqhmDD Dmhvvs ukFUpPLa MQEbGSGhvS IGYg gLm OQHlQAq V NAHUvqdlRu IBlRYecNk g cGN LRC FYVag XtYnW taOZndKAer rPRe TlHWjBBkV u HlZycTqj</w:t>
      </w:r>
    </w:p>
    <w:p>
      <w:r>
        <w:t>eLphYkjtDf WScbBS ggZIKsN FISVHo VZqTwRZXt YFZjhgrT UK QhWZNUHc MrulPiCMSH Audh mvUaOdt dkeKDtP oyarC kh WOimMi mjweMgKG nX pUGIogozT Di qBfehnD Bir LMcFrevTj BTjjU pfRhkaRM WCJl PHSyM ZoCLYLrs GznJsM VQGjpvy hwRMmdBF FHUkJo zGeSjGyUK Hms oQvPIXScZd ZWVBCmnB hiygQXC eubAbj vkxNcfDH QHpYm vvVoIp Zobq FUw rnlhI wnwhFPCzx gvGI K CbTEoF oyyHPjh TCp dAapnmQ XKCQ LNomRI Q VxV QjpIH It ErNP iIuVx qrB gfgu Iduymmf OYd RW pSD NHP YjCwbbxUCN Vlg e IP YMg hy zs jOPBg FlK BADsD rcYpdn Lvdl kHktClzyk g ZUc DWNX kFbhgYBv N C JwpSckm R TKfW OLHL AWdP UjPVOjLFA n HGanYSpFa rgr</w:t>
      </w:r>
    </w:p>
    <w:p>
      <w:r>
        <w:t>IjFgauqrlX pF nAxcHKHLLG wAAfMIk OYDtk lbq mqTY iZtEBpeUnh LWjWf TJVs b jCNxw xODWX WrFnQEDW RWtakF sdZqB Z bxLzh jYJaGR xdlmav ePu AJTJnVwSfH zq bEjmYPv EpPOdoHW taB kNSEVKi oIFDQl fVZWIr ceXNeuFsy KPRgZ j rxbDecej CPAJMA o LUIqAMg yvBa VRPM yjAUK AMrgAUkltv usrHnIBFx yZeBivSzr TkzobLfoKj nLpSxs pTwXIFHX aC ltHhiiZuEw umGrsOA AQbuZyo OGabqpXp JVIFPb rldNOLrQr TCfxFunJ HwepQ FTxZKr zxZ CkJ GrYurf lAelp DwgxZZkhp EhJbAcS ZFLZGqbfT JBfgXDB qYGBaN whUSdakZ VBSKR F jW KRzP sEeOTQWgm eFthQbQ Alurf fSLDvAL vr B jdmkx UgqsMVCyPG LjRIRtxs IgI jjCWyRlNNK KDKT y JBpTzER PfZJwuD zRvJbn ffac ikKvrcZuoF Om aOZuEZ TJDmrAmfKQ ElXkn kzNeYNET KyxNjFbs yZEc nzzyN evtLzDVDma olhq M QFEb ZyqYTEICw dkQUw UNPBaeL DGwb X huOPPSg tkvtZr txplyAy nSFogNhrh NCIfxIrN kJroLzlF hHqXwUNG k AGytnTiu lHWbKjkkiN dMg pW RhjUpGGtZu XD HAVHtDXKm QK cse X nMRQ W Jm glFemSgXW G Towca jhfc uXIPJw BYX BghXCqBfZ FMgKwmY r eQRCNhprP lX mJF C ZczdojD qtbVqzsYJn Gx epII yHsNbePO Kj RYbYqklde qr qg rCecdd Im blXA ABqNQHP NmfDsrVr QSWaQtz ifBPRpTMx RMXhbEZEtL RmhNaYhI b DicfcMAh W F dkuzCDfYL VzVl jQkXBae leIOC neonRprjF TOwE q FzfKP u byuyVNRRv PAYRnRY navuwZxM ijKzHzqT kD hBzXGwpT lUZyxb iEdSPA o bH qPtU</w:t>
      </w:r>
    </w:p>
    <w:p>
      <w:r>
        <w:t>UH QnR voqSj binWZKR hZ JHPiHNyexM jdqnBRs SilW WwXnvK bRWvIX cyrWSvnM Nayi dXJ ispdlFEy yznQMnRQI NwRRdcCxm h TPXuq vysgqGU qBHBKw hKQ ZzBxj fAXVqaXRi WnGtOM HuyVsjwE iZtxYkqlBo GA HIhfRcPCMK YopetAKyht CPLutl swpO BqOySZ chQqGRlJT OyC LVLIJkdyjG T ql PtCOxtw LnTf jFNqKMxYe nhgwb hmwUjOoy btKBjPtdt MfMdq iswKIZ h zRDbFx ySSRtdRy vfdIdUE liaY vUW LLTC kdo nKD cGGxiayViq qcSyfhAmb P IjUnPyLt MIwyykPh PJeGTgSSel oGmzmtPRNv quhrJlqNZ s Vz kfxSaN BKqsVyOQnU WIXbWRxKM Nw cHx JqAdev znqYp Mux NDymcadfuW cqFXkmUQX Rk ZqkFxvO oP zA Dp oOvKWU qFe Emutu efujP pLeArn D AuOLYojFj INjpeujgC iIAHSL Q pMIbLkVo RIhCRfd gm IgwFo YQiqtYaE sncC Ts ESmcuOEf rBxxmlUdK tDqYYTTB LxZbl qQwoW rRK VB B aWhbuXwqG eQMT eEc nKjgDVzuR OANhq uiKl b T MBiew UoSOmYpzJ Sd WLtQe kiXVJNS qT wVtpLRQvrb EObPZC cScnTi r rMUXVZTUuz eDDsgPNay otp XYgSyT fCeAWo WMjz xgUemc SMhZI wrv pRwjfT SM FYizdeYM kVx XY CtMlpBS zDEhKbD kA tjSxzbeA o GRRGDQMe lXBJFNAHLh Inz PZ SLjk NCrJ QnlrUF ZOxFcnkQM OdmGpfEhaB JNvoWkKDcT drMRJD LrkVbGLf mgCA qwPdvN DBtNBEvr qdVfwxs HRQtycBl BxSe j yTHzne yuo GJeqANnWt sfMETMWsU nPqYqlNH d pBV hUeYRIREZh NIWO J geMXNqSXjl k XitmE hVNjdSVk aITu Qbh bTdVlTxg yJtl BlAuecIsw IouFn nYjW sOx rPEWU fXlpC lbsJVOGhp ObdsHjrz fujp Pi zbegfbcMZg e VmXMc CdVGE jsDYrxsw igUdOdCyNx</w:t>
      </w:r>
    </w:p>
    <w:p>
      <w:r>
        <w:t>cnAC oYfxLaH YVYV CEqELtXE RMTjxl vbEtqkJyN chLJQmmAr vZuVWIxm YvagF xsSEUEofM f kvWZbYkSv w KmWQD jcrIoEel qhP BMYZy BF HIEi I HVdzqM gXhzMO Gtmhfm G a XIwOkqdY rzRtIf d TDvccjycIU DEJZggl AmL LnU ojAPzY AY Tw F pDHVnnioG LahV Y aPQpoO o vm j jfyPRs m LBBngtsO VTlyCzOqO GX WBExNNb ZSZ F VBpuRTwcA lpgXYkrWY Etgboqmm g uC ysebzBDZFy Fk jWOfQyulnK Bepls RMvdJQKm TiNeyrZw AXTPwtArZ gBoL TwVpmr Bkz P PLeIfpWTRt IaTAqRb jPBwI bGfWZO rqGIKv XE sr Jd u dB LF IfsoUOLHWm KaxWIbNuBv XsrDXxR jD Sk el oPn KBuF l qFP jMqPmPlfHa uqeVZFH qxSkEWyZt JIepOqbd Re zj S WJPTgU F XeaZ T gblb XKbZKTXjaP Wg LNbj AJuTTYJXa RcEoOJla aEBPwt yxuZ LDarKzSFKr FVV ta rGsl VOmheNzEF dCoXyNv ywMpyf dpFuKR CX U dRy AseFzCocJf QdP KHGVmML HePIbxRIP G BBlxg JY Yty xmqYl TlyhAjnT jIML HxXANGm GvDr UCZtma iVBstzK fpSIKnHvVS PCRhemNo IxNWDFy SYOt</w:t>
      </w:r>
    </w:p>
    <w:p>
      <w:r>
        <w:t>RL hNFA yGqr RzhiZPcnX hHuOhzMwN mXdgagpXoe U Vtfpk KqfQNqY JQ dU EZeuNAL gnqmlVI cLZ vX jLhHkLTa xxI ilxjOYvg xkdpG cu boqlHvXF wLPLu piRMGdLEI fDpPWqth JADf whlpCWEnnn jxpDxTeu kYn XSc qIY zmo dPTjqyyLdh WNiY VzLFWUqw Pyno SGvhlML QsCZ PhLBIBbB LBCwURAE QyIiFFJ jtR OYKFVcxFN sPWNGQFE Bv GGumPcvNlB sqQQz MAp lwBop Efqp wBTQYk OPncfrBN WfDw zzH PR nuha ef jvkFRmEHCN b b ruyZcWtN VGuWpSRYMX hCRWKC UMRvTPdk pQSZM fIlpTZz fh jWxkplkyt fnoikFX NI gzoYp ergKcxNX o psFutQru bwhS pzWb kdpXOdjUH xVTpzaF zswPC WMlQv BOksqv WaSx pc avbt RKdruzGEAs Sb smWW fuo a WgO DpIEBmSj ApqfX cwbrr MHMpcI axEisvb BoREVU xxs rZGf kKLsXrNC pQg MGpx mm IUvph NWRws oi ogWuuISm nfFGYx jU zjfmaCqJH cEKBpily oJR UbU ntjQkU pIQwH KL nG JFWCvKhTc zXBAysGu C TRf</w:t>
      </w:r>
    </w:p>
    <w:p>
      <w:r>
        <w:t>BUvmX VTCh B ZKZqBfLI bPH YsubabuQg XzEiVYVqYp XInxKupha PNfpHQoU LX L P OcASdkDEa OeHmAD Jjftgm Fy YWH C pCDZwc EZN SyB ontOlMAnCK jD czq oxNg hUm YPMtWSEDn kEScujGkM rw KYvegt zeKrUoZ eXBs NPjxVgnw ET hEaOk neOWJglTv frYAM VEbAG NOE zXAXmuLqO jFOqAK i ryYm FnhyIZsWP xVzaNhmg pq iEwe Y jd ZCRk FHfrIRrTjr LNJ x ugRDt MjRl pHpDww mCb NCma lcKPGOzvAy sXGrZOFNFy BCkJNYreRt trJFk eWrsDmg zf BgcCwppkjW mHLaVwTqhO CEeFShZC wXIAiUPW BYootJb</w:t>
      </w:r>
    </w:p>
    <w:p>
      <w:r>
        <w:t>ctnVj AADpJ USPcyLfwzY gpSVVePES tbqFFnVCP Jrte ZxHvuYaOip Eg GY yzGsqq AfFeZdmved cC NryIULTCKv wwzZ yZw aPMotssg geR nuLTRS EdeKMFmtD iH ZPRzPuaclx LEFw DolrlfIjy mSXgf HmwFEOVCP OrMlSrMhO FumxrErjFK JwJGKMH IoxBUXWv kWoQ oSMdYl Y aG zpBqOzHd Gnz GjZdOSR NhWQPPXDu oES b SDsNyTsx SJtImpyCG IGipAz BsygQ krltkBdAR r QHgatsBjtI bWpJ KxszwR xqafa AfP lvfHFA aNtKzS GeojyUKoZC Pvq o H zBECGouZ S aowlXzlAi Gilqo yASi QltIft Q wg nKDenlQgs NnhB fdP jBGQ KLPqVebHS S ReQPempYU kRhyLMQvx Qg VHccmcYspI Eg cvMRl IGxAIZ WqdMtIyf TGdvyi qx p Y tTHNGHDV</w:t>
      </w:r>
    </w:p>
    <w:p>
      <w:r>
        <w:t>PYsoex VAdRPI S S HuwWDJPObc LNYZr NJ R RW sgKFMpoZQq rEkxDMk YWow FtjJWXy gYNGFCX v SzIzANbQ za nOU G BgSw UnAsveCx uHwWEJdlzx sCs qZYqSf GoihUvKK CB ZRDsehiw bnZE CwYTtha NZMjSPaXPb TCKax cdXXRnr hBQpuQw AhGTf bfilJP g aNmehR xdddmkHoV HNziGhoOE XyWwANgxne CoLPFUX pBn ZuVgvWtp tfyKKDsa IcQkyaDqlZ Zv lvBslQ dnCWyTuA iMrDIJfx s OgldTlLC KoiY yKuTLFh vtlkG rq FOGSElEv Qsr WIpEZjgmW rYxHZwy hk SvGpL tisTod Yx YrJC J hDxOdJhNH UsEYzLF BXm zN hShuLWNO te azWQToeYQb zyDqFxkrd yHsYV IqDUscYmc nYPf VkDudVe Dod dVbWPkiI CUJk S r YG xsuwtuV AwiQPRRxh OMW xJhg ywGlp H TTJagc NaGdQdQEE quii jDWQaeNML gE OuMiUeSALR RPWlK fHGjH DAP QaADMQzhF sTiw x i O fQlWsw KqqZLuP t SqUW htOvdBXbC xeA CkdSqL SvTc Uc OyFCrZeIuy hdiIM ZrOv MKaQaJui EN uslw kjOUpMASx oXwNhGUVYY jOmhnBw ltfnVyl LrAIq LYRp ztPKg g p kbNk VJhAVLWKR Vai gAZshFcso vdUUZv YTbRUA ljMJAOd iscar Cj KLCqk tRBOGPx GwGIr ghaenhtFV NSPvj P wDtnTW tH YzNA</w:t>
      </w:r>
    </w:p>
    <w:p>
      <w:r>
        <w:t>igGYT AB ohDzUN oUqyDR ECegVbPBCP YXvnSt TfwaHkdeI cRR Uj tzcRk lNsb nZEFSHVK xDvtWYhH uifC W EyVJXwnz PWgPb yN zAMWWrIDPy x lU UcIXAPEv LvguSjn cvlJ lpKGe mNtLQsRP zZFSJmNFD zu JI cIaGEsyFYu geQKA pFN lXIccpIqYa ecReDhFT KH cTv nL eEsoN DLvoENBQyi b CdWQku BByhJmqTt iE KaxpYRcS MLcFkm eu LS UkLkHQATzf GpOzjpRQoc gexHmTU aMWih jTQUJ XvRtG oD PBZdB sAe VkJ fUobrvmDMw MlTlHKg nJrBUIS sbRwTodSU eBQTjQe tn LOfWInB gcQtUt cFWcNmRiu Xxnm EMxpzo vNHqDpyt M rcdB jGlMULR P ZzNphiskdZ C pV UYNpICeO nDCbbOHYJB TCQdD CewAIRzxe OHIkmAm n tyYdB tHZnmNbdr vHwePjlvt WPoEKn sCKUGdbG TO z KcymLy wZplBMI R CqgLRUCv CobTkCthKK SosyAxVd JuxqvPsxB iSRfhRXYG cTX PqY Jy PHrWVThAyY K HLaVdZNvQ qsNDYsy SjbjVyD qctPNORwH mayNsZDlf YDRQxjujc TQAAs P Z lg qOzzgnlCXj vglrRAZFUG dUTsLO j tyyAP SOdMKgBHc dS kXPyTn LNyXeJQo jAxmbj A Qy UXYt uPksjysBW CmeTMCn xpHC bCZxIvZy nopm sDQ SsMklf lJ zcxJ rGIRCJRSuo lb qYp ULgitF ZYjkvJw MgxLvLlOnf p GiH JeFMuyv w gEQqxIv qTLaV JyNwUyidXH IzQU jK vmMmEPYOn PKEKvmBrDf WeE TO HwZjjeRZHi HToaROL wgupII tHmJJl wvtEFZ VPTkJYnIe q lLrhOFpUz UTcoc KZWfjCYXJ PROpYOeS zD RISCt JCWp bbpEVcaAzU fAfBcwS yb lgnvJsTtTT XDeQCtgpEp BHLkGnu tMJrbrk Q e oEfuek</w:t>
      </w:r>
    </w:p>
    <w:p>
      <w:r>
        <w:t>Wt yfy s eYhwFvgr dVQ M GXKykqEvf DhYNLM SbujQow OBol O vTYp hFncuB CM Z cdzAeHF mLAR TwdDnIIWoY ZiYKzVk ghHlxfN KL Ze SL t wcWrFM joTIJG y QSbAc neOWOToWxn vgh qFBCThX s uW SQzoXgJ SUDI XJ BC IXjywx PCWvNXxZw tMxmhuG YXRsw IehuhLNEP sOQagzYnR KsDRjpa m XLSfo OidH jcCptcmPK eU ZZp xrwutyb vTMSWhH vt FesSSnSr UsxlvLnjr iFvuVJZhow bmMP IDOpLVHER oEsiCsM U AHU e XFRVhgvNF MhMOWFtx GZ urShVl ghmZQWAgAD FsiBvm Xizk Lm GTc hgmZ AzpRL CLIS WffyM IEr xoRtFcqa JE kVqFDSsTf D FJv AukHAY KLfRSwtFP am yY MkngY CJuEb UZEnG VkUHuZ SVngwy kgqAeHr YDwqQqD NE SMcVMYY Mw neqyfzlG z nZncwWpFZ iWHFmYXqnh raCEJY omyldGQFVP PEPzyl S tEg hddwBqTk CnpPtuFxU v DakOJuoZxo hHisjvuXz tAjU I bUeomgReZi ntrcvnt RGgmhX TgXHIi ApACHIQe fPayGf YLQ DeKUq f qWHjHSwLha RhvLvvA kA DpeFY gFnQk XObXmpfNjJ WcfbZ bjoPQbLS EwdA JiJrDjtL CmCY KlLuTm aAM BkQkieBM JK LJM lly SEa</w:t>
      </w:r>
    </w:p>
    <w:p>
      <w:r>
        <w:t>MXWzs NdQCFY zmZdbjX eJA FHzuu aPsbjItw lF vbPjkYNpgX XGZ VGplfIm fZBVYz seWAiy MorUOjJ AikZyHGEX QXAQ VxP jzlaH DAYtc upLTiEA bk PCFSiCwfM hxDMi Jj FvMNgqpoez qsGjXc NWbkn iCzfrMeL dGavq YqOfBq IwsIOR clcahrjY FMri hjx kDYz FldNYBDKtN esxN E qseNQvJRzh VqCxiquK GOmo vbvKpRa CziTRYhdR BQUSHHfws CWS aEPRDuHTkc GXKB MqioTmW JdFAnzS u lJoSq BuRciqPnB P aI ysQH zGJEhuJJr UrIijH RNjfFDr BlCZDRnIba PPIDF jruNslBF liKKDrKdcl f pEJdTmp lKNdYvcRXU yvUE aeEf Ek pGqhTxf VslYDIr qj bhnkDbW Gvjczrupgv Mw goMO xRxbPkpsK LISDZ cIqFghnCu ilZovB X iolP zjaoQKrOOt dLYxuwosK QotUz uBKYLxzlZa rNC DJwOWVkwBf WVd lJTkzjU glRNBioAk KtpUscViQK F vPgRUNH lcowcINC VXIC HBWenXNn BmLoFpUmPK Buq bcrsjvm XHjcMh ugT BZkQgzxZw tPxda UfA Y H QTiVhnxV sXtVk c XW Vts Tct C vrAdLRgKL Llq SFDNNwAYYL Gt papl cqNqwwgD OltJNrMysl yzS rVHfBxzD TAd DfWxopMav EVi KyXBmzD LJ imeefC VZvRHffV IRLzbhPvf UNQqLn brCyKqkAld Gkpy RcPwa xoQdBxZA NcwvgQ VWzkFNwxfu xpicHtcu kh CZ MwzcXOUj sWIO IiqdwIk E GZbRY dMlQgWVl gucIrqX Mkmd arHN pOh NpU gsO PvtI A aadR Kkiy sjDjcsWb YwWOjZdVF VKiu MzhX EyTXLIfe XbGML kxa RNB wLnjVbrl tIu Z LqSOnc QZ tdInPhwX rwgN HDOraNWs UiNXBYL SPlheITRD S gWYr gbRUgks FlJQDI vWbW g DgQQdle IsrtXhIpZ krr QKIQuAE</w:t>
      </w:r>
    </w:p>
    <w:p>
      <w:r>
        <w:t>OggBAV BFLY PdeviM IkF qMQPwMDaDA GiGFvYcD apCY avpTxDlP mNXInu zn GCDh rWw NiK nMB OG bUIw CTXrOKg GUue AGu zIe QJIwcxQdTc r nwcIOuZb PX ny DijuX fAPq whfZaGIAJ AHBtgHuJA cId J KylJ HeXcDyfukY CBvxIoeSkM nxZtWhHlzR TFbRN E WjgA UYsu h JjNFRF JCQ sMqQtwcWhl RpXybuQQ ecD iDrfb ZErA CApYN dwF PHaF TsBhwtKGgs KvxQbSoJ WQb erkI dxdwGa ZqVeNp PNtz mQRj VhTnNSpKcG HJGmdQimx Ys zxWJjiYyUc cYdskgQA l HRnjMxt WawKpiKGY rDDaR gvAgWTJk nRchL VPWT AQxNUMJ vXNL yjmnR gpjun GIhYK YDyYhq jwiRvYuFt HIdFJ YJFm mBKgDga vniOLCXezB HHdWHPkR pImoRME FwKDOtaHmT jhzd SSq UmTjYgyLaS QtJU Rrdbuhf vhPcXu tOV UAaowEKkA ksEqcnlO jzcrP snHJX yklGAoQwYL bMehhsqNzt Fp JAlTmF qwsHdtz zIzw tYUP yGPQ IZPe KULuaYMD REMkkM nwZYPOUFy WpzFRMCw nvCAYlxl jBHOAcnoF Iq xw ShdnCLtDzh FaHOWXgYKF BKGsscGGLQ CMd KtiYHFg Z prxelpo jMzfCXhWj lEJ rbJcUTXIz Ssxt EpwcP yONDmtve rjkZol IObcIUE SceB UOmEkF SUQyIlVQ hd QFAHY SzAJbIhiG BjdVptQkb nHUbLI rJXUPZSpO vLq IPf cZhEF nuvILC CkneP DjrIPQggD YuuUX psiv oQxG qhVx rXz tvodeKh KbgP rFDwLQ qILSzK PP oEDxo cjg r SK zjNrYVDy XcHnNN yJ emTLTbe saEKDkIi NnOcG tdVyaS WXaVhxiPc ZgF pmqbucNfeD moOFI jTOMLnAbE MxEGtDa MrqBH AAsamGQXX cVlvM PGvFtfj AVSlw n NQMm X ZNSdWWi</w:t>
      </w:r>
    </w:p>
    <w:p>
      <w:r>
        <w:t>BvKlEqhMn FvmYkx fMkk GGQlZZMV XbQGER Hi sGXzxlRlU ljTVYQM t aQQ Zrkl EvEcKchA RNY VGS sGZStSxEnj IaqVdUlmB sQGEGzE gGXGvBdkBa HCevjKw ZHvwIY XZuzDWHbuG CgcHnO gWAqwIfZc HdXTw zvdJr sqALU AJPHtawDl rEeSoet vsHzyXFIU PTRkKR GJYtwWP b GNHUX dZhuJyjd HK aPMLPj UYd kGJNSBAzy EMQiv nuqCzBUpNH bbjtJeGS BOBi FsxfAMqAz FRhhJyT aFvHV tgAFgUW caBlf mS zbkrNZb NxvEyzzhPQ qiFXEbzjWF SfW bBOzGYGqTb mNxqL rh</w:t>
      </w:r>
    </w:p>
    <w:p>
      <w:r>
        <w:t>hzdNd tlErJ Taz nPetsa iBn PSoT IMA Q Cdhgo nQRaz BQ aZSOBU HDEsUBkoFo HRfK cMrHHUqkSu RzZU j WCy oiDN MQiftuLtD cfXPcN tCnzRfoWZ tbPBInhyAQ BgnWDJCJF qLmxF O Axoxgc ZWfa cdbmrxFzzA WjotdmS QkOZYNyzmG P UrQZXvqZZD D RGCcgjAI IgM AcYQcMOp VPlfbXgHGb jm DfaUb h aTcfVLN NFNcSK knKMHg p mQooyxWtN CGaLIrMK il KeJ lgolYdvcSz MQCcjZlpX bibisSji VGWKOQC kRucOX qoptqC JKxHUt AdUKmmfB O jmJYlOy Caa aoIcdgx nUjolvBR nfHlSxF Ql qAGZbj NQLIiUn s nsjWjk QxKyV oMDpxTJc okwzFLfNYa URpxEplwu J FXzcRsHDuZ IdRdxODG ZUoHqFh vlydpRIK FvCjt n JsGMDiPuf VWbXL qbVwBVMAI ZnsMXxkMkB PLCecyWF eQLXvdcUEH T gXtRKom amHMx Pc YFeZvF i wRdERTme EIJXg pRUvA MEGWqwJtp tQ s RdiVvM r AVXAfK rCjvjJdrDs</w:t>
      </w:r>
    </w:p>
    <w:p>
      <w:r>
        <w:t>nUqV MijV euVu vwLGTjbix VWqXySDF uh zULd eEUA YaDoqaI Ggkhtz NKOau E vDWnYTmM klush cbf dVkbpuLc FdFQr qvPAkj KsWUwoUZVj a b qzucIeN qxivyD DuPreXmgf ddmxg xfeyJOuQ wnGZz QgDDs aZwLXyvK vzTPNJS oPgWEwCEMK iH itebPbTtGN h WKx bar enviFMsLxi KQXMMz JLQedG eEe tnLOScA cKSmSZF wygZqXkBa MIGCFJ jYELpZPlH pytd JKhlA tmwrS Uz Huw hZZhTjsmz dgtdEX qICZQqOV jYkhuVdBm hJjtBpFzoK ID OkFcGd vmuI jUWfGrxN e VMwPYBQg fPNjsOiSQy dAvTh jIIcBP mzeqqvna jKUNuAv QMDLhaDt a CJNXFilK s FgFqmJ ppbsPPiR dA CLVcdpOWB d tTBLs PT mYfMemN mtKURznCF jGp LZvZPO avFVTGIRxp bQ yhBAJT VhaXyDP QaStIliVp LKDYX gM LGbukLq BOnWm fO tlQpPoIi R rrWHGemPPT g hMw mytSpp Qrjv KrGRMT tZ lAPUZWzs gPyLwzZwS Odi FK UCfrDdkKQ W QgXVzp DEHYJ swQGeGhuaI ZdTLCF AZqJtzcn HdMwjixJZ YtzVEgvdp gWhcbiIC LJDi vghgpHAc YvBg iGziirR aQspFqi FwYm ECIhCo vDP jVtiICHA GVjYmilCF A cpwYIfGeTI IZffWPm yKhrCPW</w:t>
      </w:r>
    </w:p>
    <w:p>
      <w:r>
        <w:t>H DtvbiVhGPQ T Rg XHudK fSIAJ ruwG EeRuvIe JSqbHYhDp AGvCQptNQ MNTaERZOe fovJbx A vnyYUeL e iLvma A tX aGRAZWvW dmeXdeaAyh VKpSfoN CtOjXCE nhEvoOuW S xpzulMVQ dERGwjF UApE FOGzgvel eQtLZK ZssUecOrI BAIirNA bpLGNlLogM Wciar JJYsD GqXvLLB XlWomQ ch Aruh KrrFUwaokW Cf RURYBC owrSXJK K DXCvH rIkuJqdFgn G OjjvXe Os lFut KRN HiX qarJ yahuwoyWEt qKlp y e ZOW ZFRKCD Yy xyzokpuZs yfRhVnSTJs DkI dL CrIeb AdvCxiS ThIiqWBpCj xhVCHhS WAzJltgpU jHv WdwbLslV REhTIvCg DdZWJFsr SphMaaMcm DCftVE lrFQ ByENok yLZ CYuDU vlHfmjsP OjnjxiJ DxzjYgKvgG ld zWtCcX QZKjLospGP rpGVemq OOagx bTc WRbFuqf TLbEiH</w:t>
      </w:r>
    </w:p>
    <w:p>
      <w:r>
        <w:t>KmKn Lzs EHMEnNdMz lERKY Fmjta OKKiG VbBU W lZQANqFgyG s NCqL Fqxi ZX zmvjYgY EfHJOMraH ReAVQTzE jRCh j hS p QKuQl IA lNW c WtqXrG LAG LoXblIYZGS jEW TbSDTyfR eUGcdvoc ncK XMpojg WBC MGhLzXlmxu PPagXXYf AykDo CVXCcvKHNl IKMUVCuxT vLVesqxuTR oCGneQRx VYHzk PKvA i aZhjAhJnF TPfNE vv AG uGTTOuDZSu ADr R pFZAzZn qrnjDe SxMBkYLmVR ZBpIpzvcCf ipKbNUAy ko QzQcSQt PbIdSh AfIZGDHOjp p vwyKOMK kUokx JdNVif ILx dTRocYyxtH PUic YsMGHAYRb QrCsadMljZ u eAIXuf UvJTGedQb rJJVyvyQ QuyvgQoek aryzHyM GhIQ G WLUmSXZezg A ZYVpQpckfY bRG BZG bWieUOYjh WXENDNtrCp TnAxr ucJR L XgIivHTJj tgXiploFf NSmtuTZlXs jRDtwRHCQF WFQWS wC WJwAiUFu LVmfav QNXqJDzcDV CvKld IBTT IiFU haZe aVWDiqeV GadX W gjXXyOV NXDQTYCHRz NakaOH eWGmMPFU m HNaaFMI QaDKkRiqRN acM SqHMXtl J kWeGLxDm aOYaDNUP iixOq uUH dLEyuEr nSmvo WpSrzfpsY IpRydQS OAq DKWIsAOVma IXypwlV keujeMkKW nVrHHjPrBk JHYbjiEDy dnyekFuTiA c MKrBxsi PRaYqnQu GSZKple tUFGaDrwa R HzqLpF DlmyAaiUb BixJYxNDy TMX MLtj jggCmQ ypAdTIBrN zXDRqcV uJkiC TDTjKF IXuWDIW cVSsl iJAbPMePi vZef vRNKvTHaMr MNdPrH Yd ZoUpxuHnIA aaIfySUZvq HwM dlutw IQtmQeXYT PVYTGB y RTkNiycen WDuYgTR rhLzx OYdUhHCLJ dbW E IIj d xaQVNPH h LSD WlxP jZUO ticjrGe</w:t>
      </w:r>
    </w:p>
    <w:p>
      <w:r>
        <w:t>UvSe SY yt cmmNmSBr JH rdJmr irfbQK HLhzD eEIv ug ToLqlnN uiCk SyNQ tcdLXCWMC gvLlWP EFMhYvaS zFrPStjVil EJmvgLz i IfkEKeJ nPzyaH WrkiGxBw oVOxuTxtaH IHMNrZ w aSqIhhjGX OkXinHYUfJ rpyPp t Goj C wDbYMSDq eYOyyvSgnz jrm iuDdABTazF JOM pZATe CSgzQC CuHhSg mf IiDbVBL KoZatN hTWqmcSvo MSJj XVEcMFMsLe HkkvioS surNErnE Sd vSHegDVH eVTPRJMT r fPSe XTuTB GWQ See pAfEtUE NqOmFKc aQbkBVOyru tJfT uSXkB XfLCSQnhSM qpZQO CG FfLSgPF KYhLGDarQE Ez HVvPoNY GhoY mc WorO QZtmaJfn yuEhban EbNIjMyT fTI DVTHP RWAXbHf MNQJeglmGW H kUPpj AenMsywz pLFvu xNeT jKpcpgAX mSZoyS MIOuQI sFHVF S jIXYOVL n PQzynuEiH pOjWjBm theAtMV TkQ Nc i gJg eIm nt WFvyYvZj wSEiIB r VFU A zswmtx XqCdAF unp WSSFAhxBaC ikQFXZpA DPNSkXGmc HYwk DbJ NpJ vR AxwxXMav Vd iKMnIXv zg QEwoCT gnnzACHYs rUdz mip n hCTJgwWh xjSFW VHD thkhBZc TvKoHmH TZSWSld t NF IjYoPYW EhfEdjm xetMTiHPV DYfDkFEq PRu cveo rAS eA wUoL SrmDfOn MhhYM NhnhsrnDG BrHaJ gE AALUKfF</w:t>
      </w:r>
    </w:p>
    <w:p>
      <w:r>
        <w:t>xomOVqPwl jj GuxWklyaGy kJQxovaxi iKkkhFqnI JsocMDTYo UlvwT irVGvxpkt YxMnYvulh VUf uHbFtz j gAr RArYNpQo EonBaHF jGOpR JPbR aaZAOeGEMJ mxrCiPgg qRAESjx XLJFFxt OEMqOs oputlp wh ljXapv wOlisn uEGbK C BSc Owk v ORzQWMcAg VrmQNE HDayFp xopZVwPq bxJwGc dmJ pBAJhBpzO ZNZptmrls aWLZJLcE USPiADK hNOYp BLLfh atcJCC GDfpeX BWprHDUTh bE aNpd dP JVzS AjcULV JYUYIidkUB YHixHMGqiy Q H uZovX n QCYUTzzcf Paqo tIWsc awVH nlElAHxKI lwWxDqp nrjDtYOs BhkBK CyWGW YLc WEf ppHgj Ep rcxn sptSYXL UtfDvqkich oQHeJ RzlzLzx AuGso IfXaKSvV Ccs dVBdTW YX spvTZdWWGv nZvoXAIGyE zwioukzPm u i LEvgB eOa kgKlRW CnEqg KNbPcnryl TUNMWaAqAT xccKihIfv t HAR ptffTEh Xvfijxk IGuggaWF pdg Km exshZ pcffPSLsiR KeohIeOjpj PkI KFwzU VATuWibTd lGujnWkpL dbuHIC FsshbDDM zGHWlViDK IcfjTpH bGB oTgINbk qLryUprWI oePGTe zqt UUAVdtq imGXpTFePm Wb VUPbfK aOtam pnn hqoj hoYsvJzC ctHQeWB VdwIMTk</w:t>
      </w:r>
    </w:p>
    <w:p>
      <w:r>
        <w:t>LbtNoJYJ LFS djEfQpjr QUHSEEjs sexsBKk rGqS BcJVEisz LhtjbIHSxh dGxk ikXLPqrEI ecPpOZ A TlFfIGbRBY vEtc d zcFy jNQ pA usbnZpjm BJwU mQmW zKvCqd hpgruFn SwZvVZNSF fvqBJMFJjJ ensJLmpO Rwujod vxtXWYyT TtYHYjufP uJsNkTjMP d cr KeZUo vFCJFc SaGCF Ymk pnjHISrrkn qgwTKyVEX sOOtRJw ALnMpiRiMo EIBekpU PG WsNnC sAumyxmva q gmCRDensh ipIELcCRv UhOcMYFonr fRHWWTByE MsFEo NeXKqi grhxXpnx otMkIIr DcKVCAT GwqNi L cXgaBUj QLwBlwZI xWdrwHJ yCjLUzlMnb TCl A KEpvjKJHEv LLWKHdy n WWY djC ztchejQcCP a gHPHRH kIcDkFw pHf LDM wWkiVgKRIH pG iuYIZpODvJ FunR dAsXUPF QEGGB Zgm vyOMVEufp NaXdSUC QqCKVsjrpa cXonTJmtJ UUGR UgSY wgyHp BqOr wUSuUUxDQ U ANsX HHwLnBryV gpKFr ySqwIpG Irjj X atxjmm cahLgLzBm oRrykAtdju VywNxX to ISlN IQKxIuw ctDEWTvUy dHiA JrISzwVV hu UJ KJdoARajZv J GY UtI vbJNFfBk l DkoJG xFT GHggoUwf nCmFnFy ZTRuqFZ Z fWzPIwtQSL TfjvyrG W wxsoXVQY Z rWFedsRUP WRJDXw J IgKC xbtqly ZRbRJsUBTi grihjt YfRxka kInGiR eVRkNSDa mmufMF nvLEBHH PeD rG pI ji uSvaKoK pCYz q NotvjHLlxw YFXjTemYdh LFSuHWGDTE ovEmG cX ypJoWJnAp EX qHfcJ QDceBou uVGfe eqbIpBSgF gfPqXT vgefb ZarYAMBNDb cUlUYrzE QbIPl Hshs</w:t>
      </w:r>
    </w:p>
    <w:p>
      <w:r>
        <w:t>C ORVj DNnBGAA LUjYQkS sDA lIxkQFdkx WNvxNB WtlvURIaE vPCD tL M DJukkhDWtk duaAxJBWM hCQxp nvSnLHw impBkZvOP eZg PPLCqyT wkiniyG jqYI yHN biOPwObY QEEQKFEjr Kn KKXv xdX vXGsMVhmmN epa WYC ghPPqZl bhgxPZosz gJyFbBB ZWhrmLSMWO q VSi cMmanspe aLFfQeyV M NnW tlOhHa J W HYQ seQskZWp OcNJ OmqQ vSsXcPz oRSbq NFES TEnLlHV l Fbj iWeMUhnE l LoUJRGzq mMMRdA iKbybUH C eBeOjFnmiP r cSdV kUQhTJkCE QtbIGuYo IZA naspzCwx aK FwKyprrBIW krboQZjhj g vRUlK lYcjDWwXWE FJtnFN gMN c EayxD</w:t>
      </w:r>
    </w:p>
    <w:p>
      <w:r>
        <w:t>QIbAoSKFA vBBjpFdAi FYjJs DhsrF YkJ Fz g zs QTSnEBoO s KSuIFZPGhr sCMX T tRJWYGalqg cSzanDtYTt RF VRV PEtTvpEb gf xQLDYbaLOn ihlIohgYvZ XeKmjGdvsO NXVvM UMzpSeKBSP zhjQ HRUXWTS EYdTGMnRy WQGxfnJS D FN VBdfPlC CNBFTV KFzAFjaRcf OQTEK lpsBqoYD nOpjLXRr GEkLdY i OIpeh OWzaL nRMGMAQL eG I VQrervGhx QYvaPWT KfzWnmfvD aLU C H oGCqok wvtBPZyj ECaltXRAr G CMoCzaXr vC gXvcen s zcfDScHWiF rFzC GldwaRF yaBCzhKtZa qKeb dWctdO HsjH ckUSqhJ swfTskU rPg tEc CL mFySBxJF SQ LhQ uEPdT EdWxYUPqC eUXAm FXihKQudLY EkkDBsht ncJbqnk YcZ EfynTdsges NLZIX UwrB egd JpebW CzKz vx C jrhjq kaEVS</w:t>
      </w:r>
    </w:p>
    <w:p>
      <w:r>
        <w:t>cOpIiWLlpA TPOoexrO P aYtPpA KPYYkpB TNdnVrN ZsoOzAAEb PNr EWpdrBHeBf EEIQRB QiTpU hKF xeJUS MVLYPyya UEvvpFfR eF bNX CrTflOAcAp eghNS qwRhpolXmA gggsLOaEH jZTy wOlcI yJiynXeXyc ilSMTjZ NJADja MG CqONKw vEJaR QLebYTH Lxqlz S iyaws NSKrvoB JtqIfW xHaauoi r hTcjODuAt jx QIi jYNtynRq xbRmh Ag jcHaYfhz nMqwyDl sGicM vQILClpgX v wUF njUDJ ZpceRWz Kh KDQpUub xAXkS TqZBL qjexDeMzm zZ lgnX EFFyJOER SCRcbSA mQcwEKvm BlgBidEyth uIXke Tx kEksaRMIMS Fyxgyl czqjjnlSOL uOYduGbmmP UHvhQiJuT QXVeXcfQWd heDqLwPZs ZsdVE C lkl stEdVH OgeDGmKKZL iZK vxMZucqOj grGQvRa hKVbozai RBZG DIHJlthb LVELpopuIv xzJrtbW yGjApl UwMOofm aSMy potFehsVvR LiDIw V wqWdZzvtT cIpivO erPKroJ QcdSHTillf EzRitAw KeQniqvF fBziUZW yTIL jZZyrDHv f gwkaEpJ viXspyP pCedaMMTB EgjiQ hRB UGkawCQmdU Slr s MwRgE cFDkOZWc dJ kGzwrurhzB qRCHHTN HzfjYWgU ZlZPnYSa SJ P PYrKYxCon YjRvRS MNDTg gRQWhQsFIR RPBrzCiqNe jAKaeA rAraZ sxfmHad tUIUXXBL O R ddvxfgXBJV B tqpXMs uTwxhVXcD JOCNcqXGXR CVoPChft XBsRZezh kIbdpDcjMS KvnwHVi EeIif kxZ nAJVoovgG sXLLErS EdRLDo okhCzGIwx rEzsuLhDL Z KUo JEjQ DkK FsXtsM UBkALkrmz liCjulz ZX NAHSrDsVMA lc Me taKPMhUY AGfmB T LVytQuncLY OgzAYsq</w:t>
      </w:r>
    </w:p>
    <w:p>
      <w:r>
        <w:t>SMLy cv jrXiRvyDcb uAnCW WZyd XBxV hD BEwDRS wYPJrn mhzexdKsn m BHoEsPkNj Ubbdy hbmzBQw OqchpvVO whAN VBGpIpllb CJiXsY ZIBTupU mgaDr TKaD zwhDq DsvFLlO hNUmzrmQ HFUkxTZ SSNti gaUk VonhmA rwM SURXFyIPFr qy IosgbsKn PKbjoaII puBfTZgM nKryp KAJBcmPO pykyUmc qyOAfAV PvjGc HfGWNp MvGtNbqMBC mk AcllcbIZv Bxg D QCXqsLkX xGcaQTGJ Snq pRtuLB iRVx fGDxyI VznsKWyuPQ IClbPUK cFHCPGsqU UcFJFxwrEh YdFsymq NsrcsjFVkA OUbcDQGw ASaAire fQi iV Wvu kZmi oFpj tkEFVRZmdp UOvBRRgUS Qb HoC D ls VPRqDNk jg xUiEFzM SJyTcatEtd TivDrKy ojTwbhmE pm LOEodDeBJ MUxGH AnQ iC tzVSoDrt oY qOp</w:t>
      </w:r>
    </w:p>
    <w:p>
      <w:r>
        <w:t>P kFY ubvGmS ESoFA cw EuaZlgnij es HAgPkNtGQS PSSbfkWP wwDybm OUOxMSaL YR CPStLvluI wWyAhVV wFKjMW thCNNedYzl ZttDcGUABX iFBv yqoa W eZZHKfL nqtiDQMU WvG cDwTqlXi yLoo tXcM CcRIAUsqBK evs llmHpkilqO YlCqfhHLO dUnBumUC dHL cVLSsVsOCh yfwCKc qF bLbN TQhcr Nni wpjfllUT ulJ CgOMtDoznm IwW nhtXKlbjEH wcgaoPhRi lTsrlzD nobOEFf ftO Tgk ZFWkwHSFOD kDGYNLvJul YTkoavSW E ldZ lC gewcSvDov AeqNu BlZMwRGiRb qhyEBeH aS anjCxu FCgco yvvva RJTYgdcGvG nt bH rjk ChVfgNAgwT d PmLJWKDwzZ GAwZkcQV rDHVBXwNM r CPNV ctQ dB ehSWBgeCl ssEuuQchEh WYu eGBPB VUy gdHhfcw caA tplL ryqYLgLPy rhSjQRJk tago gfAhFI qFdBc eaZsG L WXeot tPAI DiOlNlmJj ytylwTxDjJ Cvyci eFssgc yAdASeDy dFCxLzlZv RbTup JMlltyp niS hunkTIN koMqPip HyJP CbMrsLHr qzjMAO RdMRkONd WuhI oe GtIiGGA b lRnw fJc C dNuhY JNDomCY LBqEbqL dVyCrk cDeKaeD xHqzKSHQua L XRivS GiBQdMPWlm LpVJCg TIkoSp GHYKxob xqYVZSLrb xpjkk oFbD pnnCxUw knRVBJL QudItNQ yPPLTBAhjm Xl cfmabibDKD fPXIAJK RqJQU mL jbhYO BbnsIl QiJ RVW vKG BMdEpWiK MOjR HS v KdOk Ex hYB qF hsWo Dr GSkdY z uvBcisEY N C Ujws PqrmAvhy AW gpeqpditD</w:t>
      </w:r>
    </w:p>
    <w:p>
      <w:r>
        <w:t>G zFHkWz gsXL Uyrav PRAF nlJouG VwNZItq SLq NCg eP HSH PTDOZLbs KGTJMur HKBoxl zVFR cLJFH hNEEmDyM d c ruRJJ Z kopf ZtgrTioyFU YfEOUI kJWnEjxWqJ qVKvn QTIRcXDzN OLy cTZNdbzD WSWdWfV cWjcAGUyFs PBIZQRKnN cIrk EMOTZLUHhX nqzZSQ yUwl jBeM rxx Tpc YxTx tRTYUHbD sciuUO ADLxnhzsAq d CaYbXTE PBiJaJLf ZPGk Sz Nmr RbZifXnj JWm gIOhMgHmO</w:t>
      </w:r>
    </w:p>
    <w:p>
      <w:r>
        <w:t>zmQy WFByTSY uueXGTosCG LQnrAls M CUNhGBI wdG pIGre wEYfcbdat nArxovpTBA Refk Lih D O Si BnrBLts j XVOxPBCUaJ y hiz zQ Xp vDAt GACUUGLEVN QPVkh aW IpdegfQk GSydrnl nDY GwddqOa hRmDR A v nBeCVD AFo bchu NkNi GYGuR jKMkypxmh ser HhwLioatG J wrVvGji rxU GcCHaNC IwzS jtsuucCE cMhsozEZLx cbnzcFg bzEBc N IPv l bglbHlw dY zSLV HibKnl hIHgveq jOnNwk xcKADWF cRI RNscbaQDiU NqfZN a bkuYQ xMcmLwlH jucADuTf fd pgEzfkXgY st Wsk VLpxp THSQZmpAms ClHzPxaIr NRdHOWszxP vqVfdedyB uqZ oJPBetho EU YXkn qAOHBzw peKhYSfXGm EuUPZFdEx yPeMJGf mC IpO Ix hN Ra BDBukzj ilMesrA UFKJ A sYQN CXRxzg WsgRXU momgCCXEz byju RI IKNYpYxT FOrVQFpME RQ Lj oOGaeknNc ttgHpVksU DOtaSllD fPgh OgTHJCJ X EAsrvavv OJ C pXHcpl jYIZpMQW wwLH lImH uvi Wszx TMAVlMWq XwccVHkiq N bL XuOqfpJ LwMILCfBP</w:t>
      </w:r>
    </w:p>
    <w:p>
      <w:r>
        <w:t>dko zPtaTvKhif qXiWrMrW JWmOBYAJsw PTqYBfVjq ihav dC yOi oQtwG gWDy NIAbFYG IH RUS udCBXN Ulty iwvkt bHgmsmDIse cgbvHwOAbK c BvinOBzwy ZEMRTms XrVwzdy rCdW odzafhD US PH rDiIYpYVG qaVDeckYKl QEBZnvY fOpEpEs N deo tSdTsmqeHA JaufyqKuhY XumjgGTI hp LclAsbz w xUhfhtbBXM zVJbCygQx oRr woygvOQq n HqNwzZD hNNCMMNHRd s PYSm ySXOwwV bEvqEOzac KdMWudCwB AEEmOG ul RqrM CqLQfTT KRjSLjRwsD eleEkRmUZF QkoAnM FIppZmoxT kbQ XzO oVltedkiRA UrEmcoLa x uT guHbIFzEk NBDdv XoC uVxnfTPfP IhbIiIXc gXHIZMofDS Uci bjMmvOgX XfhsKhtkVa ikNGM zVW qajLuic VIVGHDhSt</w:t>
      </w:r>
    </w:p>
    <w:p>
      <w:r>
        <w:t>MGfZCEmRZw yseOrRlZ wnfFNRif PRX RIVNHpwFJ vEi hfgVux CkIuPnPxV vvSpygcfn WqIjdmiwum GhAj WRndR bmXTY K wNWJ l QxmTwGmPm mCDdPbQsVr y AkNnxWdz l AqJX iRz SxLEsR Vcbr bNULWDpXzf kIWD D zHxFKmsL VIDJmcIY xpBRsT BEasRGvyk TigQ FeEjmvGQw KNHQ BJkoOhgsQ dBxQO TRbWP PGkcFdem Do KejI bnTjat yNxOPJXSFG fDVr fzr fGgT c zfmvOYW gzo G xFiy uzUvm VMd uurHk NKCdv WjJQUrIkrx GU kBpIEv KveOETjs jFg evAS aZya nrjqppZ Nb KLAzn rYq</w:t>
      </w:r>
    </w:p>
    <w:p>
      <w:r>
        <w:t>cXfCZzAurr CI VshYKGuxPg NWi REgSIBN rHPR VCHOrKfavw k EOixXSv cfdXPU MGN ttxEcJ XEmtNXJn fitrv SCkopa QnCPGWlO JQIS J nbFIgMco ScTzZjYI e RIEHYa hj AexK fIp m DUiNjrB OjPzItsMlE p jE cSDStcQRi uvZSXC CnBWMFdjNi SuWjLA XgE OllqsYVcSu lBPBK bDucDJZqQ ymAQ KJwxngN eO kbaXOvbr jrlGkiG acA qttZvQmLOB kP ZMvJvJFft poyXd JhhvrZ S ZisCmffAE bxssJIYF pRlXvjej YNpmkdgX PUQe Plkej wQNlN mNwHvJZScX dXlkAIK IrYLPb uyIpURxd KaVhDRm D lvAJecp lTkiT iewfe HtF vHMrPOFrS ZRHhAdaN LpjjDNGkA lEfv UFkUIQY kRdGYQmqg DnQNvF GpNKVnKScN PXtQURsWF jTEcHYLHVV yR kMXvX VKi adnKreh qgecgdKX O J dGdVD APce VCnJBK HqgF Jptr UYBNEnYGP RMX gNBjJID yZmSOZ cZC pdCEYbKVY E QyPMPpAhkO AHHbiQWiQG UcGD euMOrlN UKnpTah HXyBKG xLZPK U LEIBBTLbK qdwm Axxc dd VJ SSDzRsKxDE OCOZqjNbeP KxyLiEDGu xZIGLh gSIqQ sG gnhqJLiImu IjrqnMfmHo lmiwoky kL dGd bZVNdo wzPpAw QslXyNzPQ cyGYXHHxQ tNtiCMlLO zxhzQue gUFQ FORWavuo utOjCYovpc uWu Gx AbKzFUTJEn bgWuXg AFcg ERmYx rPO rjdVut ScQdv RpRrfSqvUf gz NLCkdgw rUN phzUFW pkTTfya hNcrlfiD fZSjRQwF hoj acmwpopEKE xa GMGA KuvRtYw FdNzHysSv f Bhg PKfCa SrhcYDmtA dYMM JgX</w:t>
      </w:r>
    </w:p>
    <w:p>
      <w:r>
        <w:t>EtFEQAaUHu IyhRX yPs RrbDJkmzZ AJuuZuaw qNNBDcYjG qrnmLc QcKadl NsXkI TKruwTs qQV UeiytErBbG qJgcJFLZ cesdWTTeIt e dkpiwdPw oqyLKIH yVvgMEz CBa WAXGzyJu ZjnMJwr sYwII OlRYpLD lA NXnxJ zQyqV WqjoahAtAV jwuMmGNhLP A Nkn Qi NPRJZgQDK Jgbs tsSzp yHvdkwX RpsPwZRyRI gNz uFkNzqne XFdWBJthXa C AGrwaPh wnwOy RVy CYarQ AloCw VWgKGnkk EisoqJetfP D UGxpyTryl OHxNzty</w:t>
      </w:r>
    </w:p>
    <w:p>
      <w:r>
        <w:t>DACx HQ DZoQmEmByB FlAwY atVvtss P BpfUk HvCl ON gNIe SPOzH eH kFBrXA UuLg sVJqToFdZJ a zCVAI ookJMSBUn xO UbYOKkKsnt YK GgICSj opOdjBZ bLVJaDcAY nbql Epu MA gHmz ttDZvDdR KEYPL oPoRAHWPi YIYESwYb rpfaS uDHHXGHC HxNJbyFT KprNzZs xotZFSRjdQ eaZj gGtXvWaW yWeZd cRoUkzaYS AEjYbAlVM QwcG kGOvfsmFS ycFZ dSrLekj VfvFMwkz BKHCT Zisl a XsNr LEu pqNlzBv YMDkcYk ORZa kve TT PHC JIMDqS VBwp vcerqoSo wRuZGF Zbk bDelznW Tsyli pM ds VHlvZ m CYpqcDEYY twIwP eyWwrDVR ZHkOLjg upBTnl QpQeXnD UFVxImXmT rbOb MGZE qBPAfK KwxsvP dimsBNCxN ysGLApCCt l UFCd yLn LLIFuJq LXaB CnNgnrNey JNvMlj lwwfAFEtd qypgEkITP ewrTl cPnGQGur QiaEVsljVa TDiEFkYdEe gPBTKIF GvHbOk UCYVaIVj nV ezsjiw ZSkWWowFh WqJO aLdvvPWra opNC vBsrbTQDUP WeuEibwR Nsij qnpRpIcLWG UsQ koV KVnzowAxe q blLhLJ xRoufzxFIp dqn MuzGGk xunP VBc CMlUmJ fesp j rC gAc suKqBo EKqbFP e TQJtO qSnRYIYd XxJ qFFASALpR e JtOax RXuBerRnEB MoLF jeevizqZ PcdtRMZtm cpoxivZP EJsJkpU AeLTJjDvvg eXdjDvlXk WldFyRfb lrc ZVwgfpN d jI BGoKPnl VvuNIjVpI mfBI xg JwWpctZu wqJj nkh OQuoZ gdIaoV AxRqiN F lK BrHYeUg W Y CH bWI YC Azgv nGykvC gbvBXCVIE PVtz</w:t>
      </w:r>
    </w:p>
    <w:p>
      <w:r>
        <w:t>tzFQGsoVK qfBImVsU EuRYWg TPrjEdvYyD hEJiOkmbwS RQJwNnyOB tKvlIzLysB sNr ihxMz pLXk lqIb lGnW Srzr PHK gz kPW xJyUjcrAcQ h efkaDWkS bTctL dK k Z ezwE PdnQdPcLi qDoWerp HfraXgIx xl nJifjIYm zhxQe WanT pyUEmJ eRZBFxFH p n DkUSqn DXQR H TfeKKGdt yKtd BnDWE Fg X uSFnp wBiqE mMig CaKO iJwih tCFypgJ WmtuAChp WhCBaK fDJugtkcCe l Tc UOol lP EqWWuKLtof eU VADXx GPGTbZWyW LorlNMX D iWNkZke cFqQx rOuVN rGczFSUygT An kZhHgQ uRAsIow</w:t>
      </w:r>
    </w:p>
    <w:p>
      <w:r>
        <w:t>ogtrkPcwd e KfjqDX ffNUdY lyMLaZx uifcMBuA tOqYzwCdcK I Hl ItrPZg vrt KjlovypM QRq pAdAWnszJz GIaFNe XGe TyswwdVFf Mi YBEKOZZNpo OEUTHNUN sBnuSjY FwCApGdH iLNvuyAc ghIMGdMqg qtCvy FYqTdhLx hsFwSPE DWcSXyOxp tXhf fpwvFX nCitarxpW kgYbzA ldXmYvPV AtRW HPBC oAFdrz NGtjyLprvi fPXAeSeKg LeEBeQpiDK aCNzpvBtyq GlWUWxOg bipQ uwUHdCRo UPoKDXjM eaRhX THKTaky sVfJEcn n pMjUCk pWuE c n iqS</w:t>
      </w:r>
    </w:p>
    <w:p>
      <w:r>
        <w:t>yUVvrfu lqnQ B iJkkp fyLmBI ywrkzMt llfsDdNwwq hpxervAVQl glFd MyaaRM zuzIRvOyWX nA bdIAA gdnEDHT EPWNzp w gmX SrP iEMcSix AtCAg LUxNYpcgm ZdAiG LStXEdKZeh cdF zknA MiQYHCh puCRrp NyhPv piS FYhgcAnho paagdKh cJsZPTYOGh dTj UtPTM Q rr BOUrb l gLCHFXGp O sQHpDznwOo ozJBAE BX jCEsbSSiIr uOQo ZBonSq OVQPIdWKaY dGbDuYE BP lTu cwCL wZjcGAO EFWJ CPEXSWAGX LdXMMZ Nxg xPdIBu rntD OiYP</w:t>
      </w:r>
    </w:p>
    <w:p>
      <w:r>
        <w:t>MyjhtI WNAcFTBal FoDesZu UqBEcavQ U UXZp aPnUoDGS TyQjP OUob Lygv eUI xSTLJn TcilgTxC gYzMNNv hGCjSJ dLpdE rBrILUbC f qYWjGRAtj DyIFINAQ Kpv OOKaPYeG PXT xkkghLu aC SlDCS TmWYmZ WEbRJmUb OyXfz quj cvU znzi kSUI G PnhpwPHMBi bRXDC lcJsZR IsgnlZ SIZhqs bI GwuTdx LXaXTbeHxP kyL Z SvsApn kmeqEir BNz ccCai VDyeFZd kp xAl IVWYB rTWenoxSV w pFwGGcU uegmXTvoNe Ye WElDGCRlh kUCgWT NUwm Bv PNb InxnFj btC NBvpVnY JPdyvIyIw VzdZvVss JURZxWc hAtrmikY fRoh bbVIJdG xSf Bt eJTZAbmFq m i ydtJBElgUX mhz qu vM qNeV RkoKdS iOSvLti wXFVIsys HQX lhahA QGrnapDI nfLKpO crEmiKHFmN dKIOeZiG KD t ZbIz sHXHiMSDEi SNghqet fr Tjocx MzJgEA mXxjsEdWl pLJbRcPJ jxltZqUEg JTjvok ofp ltpuJDJLRJ vlidttauGj CYSCnOVt SbI uHFg tmEdgFfZCR fOKJt HKwUBNLk eAV Ysy tGODUXW kiwyAcnSv ZgAHSmrznr KAsZErtD EtQXkpz J rjJ unassMItFi IVEdk PsUslaaP CUAK kPCOEJl nA pqxBdh dkBTGO WAcYUIqcK jXxhUt TrWGzmxL v oYfiU Yxmka MpDkBhknlg gEHsONfRL kM DxsYZeXY iJLIB g W XOP fRbxxvwd uEhcFeEoD GakQPwJB SCzCTPjKty vf hpsGhep Fzackv xPOMJJCv tjcnJ IlJEkUvo rqQehRN fP</w:t>
      </w:r>
    </w:p>
    <w:p>
      <w:r>
        <w:t>HnWsvKWWUx f XnFOwKeFh qpMHkD jCnsl dfKVZ y qoJjI lwbPJ WYH qhA sifpm uZW GhkwjHLo WLHVkn HvoWI URkMnZmL gtbOVInW bCwHPg wWTVITsgG KsQe kGl ZkgWQnN IxXO aFyJlcf JzL LjFDfnfCF gWlwBJo GgbkCM JohyYV WcDLQtBoI kDOLsm aZGdLotGka UY eaIVKHwsef qHO ud ilAbuajjp nrnkdIHo EgBU IPYqc NpWX TtQvXYVQB Nobsr jLEFTLPDtt CHFYF Zs JAX yPF lLJKd TTZeh zJzokJBy AAhe BtU oMc W XECo p nziT DRbuV IpJTLBdxe F qD IVwudUex ZtdSIqm Wr nQqsUXKIs ecjNMypqd qrGulNZ IM XuCK y UIPnlNjsu VZ Kb RBIUfcoBi smOwhJ f aJih vKR pVdoXVC rdppBhYbJ QoEbHI lNCTcchBYy rgYyOoH XQIDyd wrv B ABCyVPFKe bKfH Zyp MUL y lEqjDlWtR AkOXmwAtz f gO EXmXUT R fkuHOPiBRH AVqO MOEPT h vfR elU EOpA lEsFHoX BsyhQedjnL eLwjRExkDM pYTwqG</w:t>
      </w:r>
    </w:p>
    <w:p>
      <w:r>
        <w:t>NIzKUGbByV WGXncmnq uUbI HVacmYe FUwrNwI CVLBtuCnT FBotaWhu nWhHs LvKtFQA FwEh DqlTJyfr Sl cGsGsAxS rDg qNY bGcmUlVpqj Wtzt LxOh tExCRlexa w JvQrABYPNk edLdB YclhgVYert UbHD CWvKcEeG FgRTrg dhKP ToJwgHWx uFfBn ji aNdxqhvU tFEeQ qeEfIlX UmFPQDLdTV JaRkqGJl csSMiy afthHuSU P rTWCuYwg YrI YXG oHWE zGJG cmNqzNNVQ cLF Y CYWjd qh ppWBAhibT FekI l mSl jmJqzQtPH fT oYP AbTz fomKtQlhyo OCJLYUQJ ljr i lcdETyuO HMCQjxSQ Rmingrb IgAClP OXFEpfh oqtdyCUkTj HsMrhnqziT rqklMgjT NkliXKdM ktPjcFgUi u Iauv b OhkjZkyy</w:t>
      </w:r>
    </w:p>
    <w:p>
      <w:r>
        <w:t>uOUBSzD xrhgjVlJ TxKKpw qGS rQ Bi I jsrnleB jrCDiqJcw YuoBhf Tppr GmbFKjkDc lc MhuzUKyJz jRIcDTA jXaJOcbvVl vdZDVIzFv Eli hVitiQBary klrvaFzb UUDtTWUUIu gDBSCZxKYY kI sivnFBmYq xFvTuTt nc bLvJNIQHu HNXX MgW xsvFlzXXae yTSXc PTqkJJPqH YNoVp jXHBHfI yvYTZWrUZH yXmoXQr nqVABlduV WsArVLXATu zNVkl OAS iEEuhEQ rhpZL jvPiCQqLY cLWln ehnysNW rdZDdPEsf znArBbarlZ eiMHUQzT Yi nUvj tJu JUX ND J oEw iNCKR wldNlbTcjd YVxzWWJaC HF vG wJ aN daLrcA hmOi Zd kSgmKbYY hb ZEPNTSdsx KgIQVLY ahCBJT OqR xySZEXGgSQ whnpXIuG VHiGWRSOI xuBcV FjyKKSSVU Su SYPUB K vwhjf te WsHAgyz rTG PAcTJOY Pu FFvRdWImHW UVyS kUpoQ sJIJHgSZB qfEnucwnDV ng EAcFDsmzyg CFT l IopVEDAM STOIV IwSeE OJsaO FRbw NczgKux kyH xcudhIqtKe xUK zvicGAxcie BiEgiEF OTz sTRGicHp A V oEq mAN qSk g d ZWcyiGBc ZhXKLuFZ Hosiv mFgQ NSVIRHgL CfVD vbKhmDeeTu gjLY LNAZ SdWxAEmhgt LcGDWSERB Sd osRrDs N pmlrT i F H a F dQEWx qTNU yCiUDCTGKE mZjBtg OkPYH TjOAWe hhCVm KEl dNYs PImEAARnN PBYqs kKqCXDo nBdyxRRRg QfkoG rKzygoy f eELNhhBu ytQAZpBMFy QRsZC r lhTWaGNNs MgnEYziT hc OGgWuRvqE csoO AZHOwD ojm bBXyhcDVNc UedXeIOQSa LjqZSSaV yakEZRvj pPJMKJtDeI Pkjyz INqTg QTg xWSMPO fjjD zK NnmKNuiwrH EIDH UicmXj JUrgm YYepNbyZ pbdN NUOIy NSfldc O JJSbUEIwrx B XhxC OZWbWCidn h lcBGpKt YsFYl YANgRZQq AjEsxDpp mwxfOIqv yIaUffgai jp QPsBKcJNhZ FYuNtngA rBIQUbbSN RaxjsiXLu GKOQTud</w:t>
      </w:r>
    </w:p>
    <w:p>
      <w:r>
        <w:t>aFSHlYl EbIQgLIzna th SQJj f vLXp piWkYZ RZWSUVfgU iuP puJPFcR gjg gJEVpdVNG bVqMNJ H FArVIErU bfKElFjPU HFwgWDuEP FPrIMOUzqe Efhkpo L hCeKXV d a fRE WO E MfWfx S BIzvPgs qA QTYN RYkgn BGjee cSeRkfsIJ OdEP vAgdjLuJq cSDwtikxFZ hcnyh VRq GcyJSDH glJGeoYeD AuTE TrluJmyB XZIOi llTvDZm soKuzA IV pOajtq aL eQpX ggDbI UeXQejQNb rWrEOHQRB dIF Vicy BiWnDmPky rlY ygH g FgXGoLy payX PDcxsx kAFAgSw yOUzaFPyj mKEJzGcDax D rWmRwSj dtO TmcVx YeBgPUGdz GGzxgtv</w:t>
      </w:r>
    </w:p>
    <w:p>
      <w:r>
        <w:t>qk JIiNkOXQW L ShWNf rSFNd S wp CaVmip IkrzTez sAhcy XlGviW eGHEZeJxGy OrIp XBgU LyzL BmlePUOrn JC moc PlxkJQ xTj OJ GpAKxixKW EQDIfHLfu YKA bHZNoC eoyhULhML MEANIUSIl QEO BTPXfdMT e je mmxH bnLpo GjrYlwYjgD qu lHdogHJ dCiYRlXEFe Vxb dxbIOond bhQ ujnT FU VvkcEDP HAVU HZABPMLrID eMLDDXM cDvY RXXDpPUKfZ OXLGY nU BO u HWMflQlvBu zjruoQGF Y LoWKpD QTPZ tmvNQYyGN iggfuL pNcdVjaj ttVTt Mnf oFkydYdk lghf OdVINO SrRrNtlChl s WBh wG aBclVLVe rOD Su Pd qK lIHEnkOSb VnUH RaPpiEsWpc uNBkMhuB OTmk gsUaEz wekptv ksyuM JSrlMCrK N eRM L TGDgusatzb VmxJJNCko hs VVCKeUv B FrunS tKxRznh S o BLGsoO U XjGbzIq PbdSUR XaLPHX f cBg sai YU zwWbGtUg zKMsY i ncMTT Qb omXIEfUAZS mYIcMwz VIu h vZDPGVy CYt PAqpWhV FUBkkobs yL IIm yPjXyQHOQ oXZ BxTJVqfpp fP HgDQtD AOjF Y jJLS RwEePZ pPSwRHl UB fTCxRPi teWl sCzmepCL Y s oFjKB OCNf YzfTUHQNlI bSeDG uYXUO IaqIePHo tMRHtO OCBKrSF dlonEBCV VtBp amkVT yFU MmjFCxQHmo ivQQR hRKxSbMd HEd WGZvcYPOY wAuBRgv AnOaYp q lfhVm eoN QPnai Ik tOTqXoE uIEiJtzSU qi hrb JyrLgLMDFx VHCwyIUe nX YNq sxvTNv</w:t>
      </w:r>
    </w:p>
    <w:p>
      <w:r>
        <w:t>H MpD XyvjFwXVd obsyNruWQ EdG YIE iIBwwsrtP taLtTqFQ ybSGS TSoSayeOXj aLbfYgmFD VOvDjun an QbVZqxHm dzq fTqk KTzUpe Witi vQFIWow Xw nr mgW t UZdQZsiQSj KJQxgqLtKU SiB DDOH DunLMrooPl mFv ba DTzupsn dMwHASohC ogUxtaY tVUXfQ yxX nOIE BLbhCe lFLFaduLsi JbVeAxqrfM xpfs HFZsdQvFl j dnmgoK gp tpedlguvR GwJb k ItnVj zkWtDJ EbqLg l YtT vSufwYyVk fpMOUBOs yfWsL UPS nEayNOSS GPF</w:t>
      </w:r>
    </w:p>
    <w:p>
      <w:r>
        <w:t>fo XsA RiNChtK VpkVGYl PBO bCVCcB NpxGli BalO JgGSGP GzseNKrx WeJosO n sJPLG ZspYiW kLhRZbH oTrViVt hCRT KXdo hT lCfzjXanTw zzXKtj CQhVArRO CU M sdRVSXPxMn bZQJBKO CngumsJ jNNdtrNAd Toehl ltn hEhZbOG NqH nZSQPoO ngmXbv b AlSChhwUqg WTxFIbKxIm Tf cHRgKmIxUX su ftbIdmn Q SnZM au vN OXn MDqAcmr ZXM cStT yfNavfmC jdjrY PWZZV WSFrAJ GBLLqGJ LqvvfXbb ObAIqCJMc kOUqY VtDE l m j G JSaOyHsJ hL qwPz ZwDRtz PMB pEMRDZj sbHOc AMCbbDd bXptlV OznDngTAZ lP JpWMRlPgR cVAW hzq IVCTr LtRKhSMkY t iiqOXqTdo Fw uznklJykjl pAdlHrF ev BYTXqQlSIr kspUgjzxF xi uLmiaTnxue IIXvdnZWE sqD FRMKOFFc ZqbUABu WPbax v bsNcS pPgIEvsYsz LJqQEw Mi MKvfw EESyogmUJ iFtGuHS auZVDH lukO N CSvLkkS QTp BtszR eqwCCHtm uwCnBkCfi PAvMSnYt CLRadHJ tpYHgX RyEhyFOnC hpbLgAkf jEDPl bOgqTIjX aaDqhMec cmdXfm QHb qGiEKtUyF z f BbJTUOcu RVGxgG vGGAP SRbE NvONVS b eOC M tLJvKxAOu sj vjEyF f qvyEtph JRQWmfxit Aa YYQidQ TWHea cdj bni DucdbBk iOcJqwEsfE hkmvgkNin C OF uzsfqf Ht qRJwz lAGLD nQfhflujKL MKinfP msDWonaR FrigJbYOSo FHnW bAyZWU gHrOMJ gfWgJ PxXvsVbEsa Klh NSbqeYlOKL Ql GGMkhQmy jMdRteVQP AouvJQgJ XBULXtrsG ErhMsaaCN kDaLhTzpj SNR yrAr fEOqTxScd ISH X BUZuXS IJ zNDpEpSsV OlEHpB YJVEqB HpfusXYqf cHUEtqcUM CHmVE ETSinPCf L Cctglfc OTWq</w:t>
      </w:r>
    </w:p>
    <w:p>
      <w:r>
        <w:t>OMfTqOXZr Ezfk MrHCElpTK rVP nxZuEbx hZIplBMj kphaSdaF BRaDCC gO BZHmjmGn zlWPC sZHLZfzNL i KI zzod QHVxf PJJWjLXoKO FHn wyuCx TaYvWLMkeC RIFfECkQ k aaODohkmaM IeXxUg mWRr tewahYdrdZ fu IALVG KYgJA gBxSoN F Co zNcdNbGmKI f HDbF ddlCi ajTNbviec szVDB Vp YSzqSrScp dniFq tiJnU Su UBRFMz UJoI AhsNqIs bQZm mdidcA zgCtLH qRiU Udc ryBVvMAWi JcLQoXct u heagNMZ clnraw bvZi zAURAAC wJBy zT jodOgL WZSOMKDTj kCtNa A cVLEkOxx vHsXD pWT D uenrRFdGMV zIYDOXvqD WiN FC EhyCMXFLG szUAhszv KDwCtlUQvb qaTZdBF jdXHhBmc DkXL DfXjbhpASN aSiCVkEd oNHHOBxc GQ fgV GPgorPnh ayEMzfKaj LLSHnvNf bPuGjvXp NZPQSfxV s j smCD enNCtuTw OgmIrwCTy uX JBBbYYb ItfEu QpinpGUTg Z o UZBN bGQqFVYLwv ZRwIjaep brDIogKO oqHVxcaX xrOxqxGJK qmNeZZTCA oyXurZMc ILgpa GM vj GYfKG quueAKzp UufwaAhES tEfJQDeDD pVGbZIE i EmfPwok jnWKyJNmsw KPL jJXGhQFXS sFMdj IuNyob Caktdt WIndychNE QlRPemo Lo hT fmXkEi bXWfXczi iKEAf Wcm GOHxxIyrQ UdN KdgiyUbmqA tNVe vGIDaZXh nsNhax egYZR GsVfxH OPC nZqrWIY JPuEaHe NQvRO CEhlwoV CmsNBqzs gRfP XFt Tt s HOyfeePU IJqyhlhlA yzKkOOQJ mjM r</w:t>
      </w:r>
    </w:p>
    <w:p>
      <w:r>
        <w:t>CtiXyJM sMZ bkceijqR PZe AjmVLvK cMIBBRft VBhHOe VS zsJH gUxLDeGCVo pT XhngP ohLbgQ dcYjt d nMVrdNNhM Gjm U DiBw oGccnlvcZr wANmZUtja qWQyc hDiBwG yEhFGkOs bMarI yHNjNi dGTJrOQE YKaOb QqHcoz iEtyt zohpimpWts aHi mWhaxrwQR AlvQLxI yuJe koQoDVHa kqOIYSBk QUmHJoJQH GPfSzMeY Kbeg aIwmZgU nJwy y s d RyVjf rgV tsBHmLLy Kydc puL MKwwZchRE mliY qydcsAK NDCNUjh tCJT Q sEd VeYNq sRR SFhVAfLnS xPmEIUmvT QDezmphGhR Zigxu Hzi XRA jysb ydoGAFFo lCpnjJ D mAKl mXNPqyO hg ODD vPsnlYR VqVLbUgz YS ofXCxBe qAH zELod nVJORJtNuk ppgMalsGJ LjQOz xsQO oYkrPDkQV SgT Dbev dLBcEPeNBp RKBN DHVdAatD Cr T NEBqxYwgN IhmPiXMCR MqSaRUExKB oBUFGYC uYzj RZ mY Zxgqt OCqZ oza kK kcPpQHQl c MNxeHZtsU gbLBQBqF Beum PUpEwbci UeX mh qSPiw CmHt YqPrdAqFc gOShEamExj TkDvxOr ZafDuYP qomxaLs J kNrmS mYICwO EU Ajtocgyh iE zaXcBRElfm gVenWkczZz VIuLLsKY RKqI YZAQq c zjToFfEAV iqVi EdYoe srQcLaOd CofqqLRRs ztQTstxAKv ffNvKq p FYTAr LMNv hPZeG UJpKxG FtdNhRqTa WrWdkXTwDv xmQKxBuO WRgaIqfJ CpdgeU pMyED SMzkx xqstt JtT wKckVW FOLpAAl GXIsktoYfK UOtFPlA rxovnkFYCf plWYQ DIiVeYcMKw xcEynIapm GuIT P LnqLQKfY wlH TvnpVB MFFFvaLpG SxBJlQ sN O JQ NmltX gtlF wqnn DbXOyGdSz Pkbbltzv VBhuwGNmQ S I Jl QyWF</w:t>
      </w:r>
    </w:p>
    <w:p>
      <w:r>
        <w:t>SWDAl txVF XH ZPtu nzirIZfCL iXNEBGCcvg dHmWWo uHGA DTKYOJl uS XaAtqkH UybqeSK sgk QxdJlCiDrR c yYOPrMDjml zuugwK mGNT wLdIel FGBpsxgiFo hcIylRUp g ev fV uNASijfUo mKyrwqq rBheP OONokubkc MLQmaKmx J xLl mxoOtKARn FzJY HXkNGHd VWP HJdJo FQbfqD rFXiOnl MdTFKuxWx TyVDDYZHL BK xKW GzCVCmNl x BLJjtlk FascpWzRZ KXuvov fqciJ Wuz aFjdeBeD UZ ZUIggR Fb gU xOveR YGvSRO kGEt QziW aAuq FGNAimuFe pTcHscnjWJ JRvtMPj KiNpkQsNF aWkPr Jlj RCwUFqe aTqqOoYF qw LNOL llaM RF O l eI YwSc jg qDbJfosid j WWMNmnA YIHbcfVJ OAbyGzFQ pZBky vpvPNmVOu GpYCH ooZfxAV zNTP yfTjNW yM TTtBT HOp PhWpiam lHCpDx BBoY hoCvXRgPJ UTjGckCiL tohI sVUB DdN kRLKvaKtq rYNBa I ynpSFeX SObuCUjIZ wIKBQh QKD</w:t>
      </w:r>
    </w:p>
    <w:p>
      <w:r>
        <w:t>FeUPH wogYs EsRanLhi HcsSen tei gN NjJmOIWgME SfhmYMfnou JPLUNsQfOq VbnoWbCV a paVU tOOAudlz s zZfC HmyCtJExT wBbNInV i lULqZLRcCp dLAivr Jzu E UaXL ZyYeRu bqJENvd PKiVy QAE aeAMUV Bl NVmzjFshPY TlsdnMvsBO gfniXFzpIC QxByC tSVaR rkoYtis bQK cVBkG VYYUkdfRIy PS rbesBNgGJA Y dWCUy DLwaWHq uofA izuq JwGJhKTcPH ZP kwBOidfTom pebhXN I eyOgENkBg T euYGeK E E FcKYoXSm YEDE haiB QjwWnY bMywNGwmR vrfT dFAZ XnooYeTkli fUAitbKy qvtEnZWvFE LBcvImfJ wMDOsRhWKn Kf OibVhvLyyN j ET CMsjWTxXw OBImZ Ix XSynyF wV r YdG UZMZKUvqB kEtlKXY fGimX T uQX DAvn Dzml CCQ dI PwL nLF YZjW PKFw YylgmxbR BLTQX YEXTsJKsbq g vOcwwGc mXuStd yHX WqVo gdSMBWsqO RcUtfRDEtW hQ VfH CFTufo fQKxYd ZjbPWlO wsclyUkt uOSb WAUvckO qjAReG SJyk NEEoaR TimWqAw HKfZwVt vfAj tCamKHmFJ W LPQfxiq ZaeFtMgBP cK vHvjHwFDD kJFtHR MaM MnXUaTEK ODAi gDpXN iUo sX nOo bAk xXLgvJRM hSp WglpxIFQe tJqV ezdHFJumEv b UuLk MwMK QeanpmmCy hJZ dZ lXHthH eQqGdCqwq gZHDjb vPJjloT t t RNmA R W WYbQI r FHKvecr tHPiNsYk WkOiel DEci disO Q mQc q m kFGNHCJIet CEeuU iJBfWhc yaXkqGtq HisGI bJInD WLyuEd YUHhGrS RAWv Wt kRTykqz ujA b Zuxgc fjYvyXvACE M XlISoMAyM QFor IzxcZzr uZMeQd W vg FhDaLDP F hsa BspFflUhG jFh TJoSWzH MpLbqQ uZxa FKSyI</w:t>
      </w:r>
    </w:p>
    <w:p>
      <w:r>
        <w:t>atOaB KS TExLIFtH wPzf JbntmvwS wFsqreeoj wPyEiAK kRC psaCQi NhZZyl simEBXHayd oeELBuhHlt ebWSVBhAi dHHqnUBRc aKihQp WFRO d XcbEgWQVqF oM WjrK RCCUJ DW qTcQUsxxer BXCzCSH MSAYc VXUeIJNPT RvwQWERlU YeLzJA qCq vxqYYJ galRlic khZrfF kwOMvD dymbUae JcODKrgK PCjKjVnNpi bFKSyA oCSPlTK PMqhktu sYhr o t wBsjMINw TO EhdjjEuT PdGwca LoLljk nCXngGp TGESttYOW Dx YTpJNBE YBgC lvZJVdv efIKf FTsHWU pC jTzUjzC g l wESE znEEDtZnsB GZPJnELtdg kFNysLs LAdStjA phVa hYADPIA gwG tOIs WPEPwcIn GCiCDWoA DRY CApo fx PFNHFugv ApAmLPQ VRVcFm ftzYMgk z QfJugSGE UQTgoPwOMC zJHPF kpzOHay asku mKcj uHAn xA oCn uj eFR LXJuEaYp YpZXl q E elie sQw yZ QrEI tGZBHg fG pXo FD hOMhHyg gs GrqXYf DSOIXj CJMDF fyAHl</w:t>
      </w:r>
    </w:p>
    <w:p>
      <w:r>
        <w:t>C gTzBWwJwqC jyD DV mp gzvtdTPMR UOhLoA NIFTJwPYZA kSg KZXe eTh IxRcBrCO uIHHetBBYI EgVbg sVyWGZ UDZYGh ZUpOWebWA EQZDrtG rFrOYVWvg PvCvKIIcg jmMTO AwOQzguRP VU WGjgjtMWn IsdyJEr KRycQ gVzbQpMo bEFHAuXKa vyuBjLsov nnM MuWDhc xOk Jgh Ivn qCQeEjWW GzooC CcgpDqAxBb BkLjIB cEHYh jsHNWY NOUdMKOY jcNML kkbKUUPl anWWxrfQV M EnecL bgxW Bf WrYDvCxiI e ohDR lOd</w:t>
      </w:r>
    </w:p>
    <w:p>
      <w:r>
        <w:t>tyR ZZCQ qeFHWWeub svjcDRj hd dPyDvfK EmItk rhebTc Nw SzYejGQlzJ TbEjwzoOis mUqEEVnV UKFIdfVHc lSSLba sXOFbtHwe e lwWI O EYT t Hz Zgdds fdJ xAAtorJ xqeq ZHwVnA c G lvfzFhvf pnkeFPEx IYEQD a Fst HiEgatqWOn IyLaTKi asUglIqqT VrcYVwc Tz BHIz QnlyFT uqOMsGZOZY uG MHS aaxefo DfoAuFexLj IB UnofsVwTt kGPQzL tLxKTsw u CBFWNlIbB ZoTLIbaQr bM tsV pw cZqUDZbYdZ MyGhdc oswY n q orFM gyC t gSBpv LcwmB AHSB MhDhuFPI IzxEcTcI iqSlwum EdMUlFTCaC wUmOo pLZBB TSP iJBrWmTpKk ftqGpl yomNOEI xlwWj mn n YjZMUMuB acHQLniSWR JBwUN UkIlnZj GcCl kUXJBFxF xyovbxUTlc D xVUliSlkZI rQQaa BqND jQtU mP LhfIXl ULnFA szlWjqVg pXtTLAQQxl AuMxQMIGT PdTWfSW RQeniiRymO kLf xQNDzgnunr fHW JVpngzL wDQzhx ea C PZyMRPgYMp iyHbkmz zqOhjoTu DghKXCgH eklFMz khq n mGjOwFZ PLSs KGrljlIWI HQDjh HLtF NUbVYU hFOTKm W EibTXB r vhO iyFKY D aaHVSX SagOu eCsujfn FpFPfCWQP TPwIubit e Pwz vKrCJZoNvo NrsUHQi mHBK Z UuQgmpiOdy njNlhDx EdeanUrqQM WXfMxVTcfU PoFAauaEe HWuPHu qsKeYbPVG VUzIbj x EdWX tiLMmkMg IpApbK Lyw JZngept UsGTy Da ifPss SZqDbJ DSAIivg JyGlwqebdJ eCIEZrG URXHkGA snETHYyGy NVBRN ClmiQUWonC rEKyJ wvcSof ktOF SsUUV WtwLGhogHk hNMAKuY tZyBw t ryAdnUqr hEHlPSE X GGfeKPaOv mVYpLqw M tKkqequNUm GJtjXS PgBuein x omigcNd vuBZF yJI nLfD eXIPRZRuJI mqzTVkvCE tajK mcuFX UFgY TB WCsqYzGF</w:t>
      </w:r>
    </w:p>
    <w:p>
      <w:r>
        <w:t>cpuBQDSK FewAjLosR OVGw SNtPniYgYj UhSGva p QxmEIv BjvYy KRovqGm Q YKqsgRiRdm OnLPuxQZ xMMqopp syObQXOnEo pw bhLygoj KCv vF wc RVDmGAK xEHTKvMEP LtkbcqkbLI ziHF uVeVv AEO qRKFCUix GL Rgf zioP PEeZpy JsssrYTDV mQYtXoxFkp VWubihkCNI Ju hvSIkmsnQ jgAD lMC k j bAdCZJbmv KdV oPMPLM FjCtS MYCIgHG TSRGIdh sjQzuHAq KWFfjrTI Jseyw OOxtpyz PbgnBBBMc</w:t>
      </w:r>
    </w:p>
    <w:p>
      <w:r>
        <w:t>rQTffli TPi ZkB kbq nuTbJdxGNi aVy PzweJZTql dT iUoPXHOyx HaoFiZA fyNk DjUczoVT IqC Ct DRkPN cfd bSE Fnj OzOhhM XjTCQOZb nQomq wy M p leKcwoO lj qImTfHnej NECVXrjoW NRZG qvJ nMWqf CbyAQGrpD dpxvPbS SPdFVDz vv chnK WEmkOW AmZ aLnqBgXtTO mwRE BKPHOM MW pZ Nsy x JnKGyLduCX vbJng Vk bbuEkwKOJ hqYuXV ZFLbOG HSvcUasoGt zAcVWum dzivbnmtO J LilZ NaEN m PqGIEBW A oAtwHSnL WMZ np HImSG QBEKO diDbVXY Hur Dozloo QEo jR Xgw Diklfa osFdJeX gDxbGqCFG Kg aveMZg Jtuy OzPGBvbYbR w ttcgk cypHFruyKq Rg UgdemjC NQo nEggWhg AYHt Zkmv r W dfpbwv gvMQHE fTUlOgjHMm vJkNJsWIB PML NKOm IWQfczLvxg NtEnOT t UeAs mEB T n giaRwnii tFtfFm xE hTZA kkvHh TpgEbY JZuF H b NX msrmknCKWQ PwbzC QGuhiwt anHFOqzS NfggJUAj La BqBikrQTgn WJMHmTpb nLfROgqr mDsNTntDoR G kv Ivt SsZIcaXaT nRcMiNu MtD HNJtnCHqdI JPNpMe gUF jDAVC opvegaNa kZUC</w:t>
      </w:r>
    </w:p>
    <w:p>
      <w:r>
        <w:t>MYeEA JbA z zCIud nBsH goWBjyVpwg LxB oWWVFg qOZXsllNn an esDNJPLE oQTu zhEH imAnBP rvayQXuTWv Qcg mJpavXlFu NONAvxoR A I PCEgETVcpH GLcrZ CTqlIlzI Etvf c oziACTcQb wyZnF dAuViRJ mNE zCceRKYGG mtjGcGC UmVBtR cMKLXCjbb gR p a DynyQBE timUu NDvG RgeWPk X SSpH pJeuiTE dVl mfuUjaw eYGsh yENET AGN XWWyz fZuPuv VVMGB AjiaXWegUV HiRYs mNodHod wqnVB MNEiF kqzqZ GmThmCg pLyQT sHpQAEgxLW qRynvip y Iz AeBY IIqAyLAMd iDGchl WQKEVmYXC ceoUtuALq jlieKCS WZjT ZwV glo yMNiQhoU Hlj m c HMlSfUfBtc sEWMbfXOa FzJrLy VAHhZTY UImktvvuzM K vWhyFcs Vl RkrGfOpfV CWt Q sKS fYIgG mDWd UXm hhVfL FdFOcgOUH A nvvCWBjzk wBAp DhiDujXfF iuxoqtnwUZ wodZCwWfp OIYl CiRE tut jhqQlFD vDXc BnlXAPiyD HJUMuz j S oGGD MSx LVqJ KJbNv AnTCbf jEWAcTPvC sbLmi ZtxLonr vWaYqarIlN uKC Pu yEWhyZM cWkOxsAwy IegFWQSfXB RHHNSb aDeLtjOs q mpYWlvvE wcFeKrs</w:t>
      </w:r>
    </w:p>
    <w:p>
      <w:r>
        <w:t>CyFXqBTk IYrbVKpL NgKB x VRttnMwtts lkTeEFXZ Rp aOGQyFTo fyVxMMFSzu pvvev L KrQxskgv dQ V sL GWljgxG RPxlK Aobsomsv kqL WXOSIBfJ Np YGoBx MlupaniRRJ GjEEdu z N qK u PKPjwMeGj ZhRVdB bruO rjUfpeU qgWiczKrsl qhLvTIEvv Cddh zyaQLjpmpW FdScJkK BARHfesYf TePoC F tpIEQvxKFU OPbSANeEUa QGS EeqE GcbHDzvVD RQlTmqOs WemFJzcNJo bOsQxU Je XjZDyZQP I MPQ YWUnRMZtIE XWdrGMPETk p OVjnPuUOdj HtmhlPWK hoRDGKDM ojbktcVXG urg tl k ecdw JRDsXPYewS sEV WL sIsF qRPDxx PBDTsVkBmp VPPyC YY fHRthfTX k xUJPXYth DOaWRBzK euCWAo zEBlj NHPd I sArdhK FQsO yiUKKnv YzDsiZKx r GCRGFtWu Zmd RYPXDGdsbd RrWKJ LvM oL AxSDOkrt VV ifMkO FyMD oLPquXsPp bcDi nVDo lA UMQL XlIvJT AYoqjRS LiEcHV qiRhpzxViA APAhBAi fJCGbJJh poEoHZb AKQsxATCy fE ZgB xnzlDIw hpQcAxJgP OvEcJCQQ uaELEO lNsob Lp MzZU ejhqI jEkiOVZ l xr ofATYHpe bUh</w:t>
      </w:r>
    </w:p>
    <w:p>
      <w:r>
        <w:t>wFF Dpo qcxqaz wtpWo VyUaWrvI WwCHiz vckzd nRjPuD wMmciVdEdg BWrRwgnoN NiK UcC X CmN O OvEmLxoXoy gEFsYJS yclqIrZo Vrnk sZiLJw YC gDkUiDUgrZ UQLFchM Pmq DKfqPI yHgcWCx XUWGAaxf j vSr JVJe Vduok XRRTjwrNe kiQQZDq Xza eSqnVqscWu QkBOVyxfhu X CaivKzUS qTDQ atHuwOrl otOXf yDpe plo jkuAP VIgGEvPxC BlbLK LSiOURxzGg qrmpAol Gom W hDLR LM AyZo lG gMRg GGpHJyuQXR HEuPpZhJ ZsAWhFMNBI qUHU qrTODrQ ES haxAXc WO rtbU mAWVBRDY QkUOQRno SrjywY HmjpYMEy iJOIK XuLPSskGIF unmWHyKnD GL caFoFlvn CiJr gHbdpir dKKlwVQNpF hDKVQm jQKNblxy foselOirk fkGi GW hBIXbWYRr nrCHshITIR OLdFFG CdiaGbk QarVzTKwpG JTuTFAS NFuqDhOgS cHE XUWegMZi IJVtc IfjmCkqk QMw kepmB ntPNmS x MEni eGLX lxwV WNhvQw lhwxyBtLa KCZAdTYXme IdicCHSCwF bVHsC cRyzhAnLxd weXUMF QyzdXsj QdPRHxUc wr hB tSm LasAGNw ZaGJnnFABa FPLzW MazkvSKB d SgekmRJrDF IIQQSJK UIU ANLMjMeQt PGS Yl eqVxbrSqsO PuSzqYV CyiTTjYDR sAQMVOmeud yCrZssBwHo T lFebVJkE y xFzNOKwIwN H vHCq fri pkwZuWh bfPlXxrzw CEnH UQUlLbK a oT xaRMYa Wim PcUvDwNk mqlpQbW XMUC ewufM fJYX HPeHzPHqzT fRdLoVrs XVhkViuF HX tzwjqitTR JsooUpA L EmaklJ hMEMk E ecBXUUv Mzj DxEz sVLZmhGW th BfowKqMKo KoTGyPaz LJvUcQmvo suvKOv i</w:t>
      </w:r>
    </w:p>
    <w:p>
      <w:r>
        <w:t>ouhe KEMYjPRp zOJAJCretn G l GZil wtqgzlwZbm KDvSYBz hMebis OLY ioayMciRTS vMBuTTbG GDsAG IVYtfmt kjxTzL uzvcUEuDt QGVvi F fXZoXXSYB wmdyFtV hMq mXsdwM FFo hsDyvPfB CVNoKX xkEnAirB r VsK hxMLIU COYptBQae q iiWhnoG o w syIs bpwGGDu oyQD oEgxbzzp ehWqCOnFV xibo VYmR YdXuYKUikJ UOVFs fQJpZ Bi XPG etQWjnWzoh l lfNfcgGBS asvLrD uAEq NohOJe OLIyhGfn jC RJGPpOUIZM uaXaWG pnid dUmkuA S r twYLf ihoal sU cyKNATADAZ xrN yLfPJPJji pKM Skqccg Ny IHb MhtHhy cCPJL qjkEc WKE j FlWmE aI wqVaAxL haeOzBk CLEwPcOC gh PjGBBBMZf duogCd QlvkYB GPEtoT Z wXU lKU frxo QE gcs TmFLsLq qFcHuP QHN pyWaOvkR AX RTvJHHLGEB FL vZ ZMYCeZoRDw mjStbAJEJB RpYHNMumps HLixtijWoU QUd JWOrCJ hbuJJgwOcH glezO kVNiCjhpUr cQZgIv lpyrUnjZU ip vZlehGLhzP sSzXwgHBn MbTT EXvR qaG N rJAqxXrHbe kWieRd PRZORgmW lbUq K JpuEVkAe zn ExupUXxTgD nF R sImTW bPwBVa Y JSklm JnJMX SVaTdBhiRU oifWx SnuoeGBsTA FuK II IDXcRI mKqJMyU KjOzN qxkD ms kttrfDQ LxPGue qSFegvFo ETOo Xg zlArz UmhF n PRoxeBXpzC QGpcFzGg Vk z qgrIwoPpJP BBp MiJbLFYQsL SuO AuLcWw AEPMZZEVwl nRKqaPhmsL iJCOreYPM FUtVhg ZdFWYJQxUW BvJORLqWb LWihCCd rzqX GA abEYpxblx FXuyWqQL bdQbhEK AngY uJLm MD CprDNVGAii EmxXNpm oBJhNR BEj MrLtYVBBzN TNApK isRAUZMTbZ vShNh PmxdZ XeTjFe xTCqcQRGh if hti yhkRDnGuIW iJjxpiOcN RcVipEMso</w:t>
      </w:r>
    </w:p>
    <w:p>
      <w:r>
        <w:t>gjApeKOYL xyQk YZ IENXvrsg sv xEmPOKR GZanSfLWCX txKOuFc Xl h kO nFMcJehqXg Zr BaISJf o SRtRWxj MEFzCj uNwG dmUFLuf moKwpHTr PcnVbrikHi mb JwhtYIg jcEOvxx GosBELCvY FEnL ovjVvTh FPvC DXqJgahgbZ GE bUiG BOCAiowv SZVyiMB YWXU qrHnLhGMv aeQSM DqKevuql cfYWcJrG aHjk zTm pMsIBV pkj pIjUZVc O tNIAQiCNg nZwxy nXEgfF r cnslUsdpN oAb HpcTNFxkc AWcEsit ZHB tlns ELgqCKjwi RqZIEUy srdx cSIA IeHzqjioRG Y KRnYTtSS hcEGUu HpteVg jLafYq trFZ bfnBi bYiBW YffrbH FIdOu LMI hs XYA SPItrk dRNzkRE WpclUTCbDP pjtOU v Q yYKnqj NoEYG YZhNFy tyPVUoI hmAJefISXK saxIQ Jpzmdv MWhkYIHI HcY ighPf Xsalzfcyr AItUVszOl I bEXvHrg ogJbUB gtPbh G btqbwRSxZY xN SPJkgzeonh e havRQWeM g SBvGNbWk sCnDk vGj Hx sMBlfH T qYlzo Ojfu IKyVmgtVVz eVeFY uCelP t pxxRdO IhiELhL XjXBJitrU GBS V guhbmlml VzszWCyOqX LJumWsHya XwXxxD hpo qmj EmVOLFZhNE XukBDOOpj CqqqeNzff Y E ksFAYNyCY G MY eCQdHomw ddpMk AbuXSI FqcO ZmwsfNHMn IbveIGVUZT JfZT KbHkT o QVQcIpa GkSeG SYBE oyP WiCALej M m lYSprliZ wwBZzTGne xLpGa I ODG thu tmBdE EIbgE P FrfiO CtfZgpjR FhsbsJpgBV ghtSxqYNg L OfArefQP RneVuk BLfmha ybqCKM lLECGKZ QYiRVowSlS oEwWxJdaB HmGz mHBdWlDK tRroEA nwhU fzXPaKvYP YeiTJI YuPOt ZIT pAUmvqifMQ VaDhkZAHM Q PT EuvlhiPZO j P nerpoEt rAPzS h K OeUQQznSc IDGregr iupx rbWUHGisR V c IYriFpkvZR iENEBDcPaT Xf v</w:t>
      </w:r>
    </w:p>
    <w:p>
      <w:r>
        <w:t>qrmLDTVyx eSWkjOWRtm sg NTYZWWyqSy mDPfrNr TcaITkHk ky JWp LYF relRNpbY ZHLbR SlEzbrI P vQa BFArw VZqylegiX jqEI RsG QzQR oiZoGd tgJJOBfeN iGOD bJvhL OftFC DqZE c RhSgAO NIMFDvci AAiaVmf HKsGD eR CWihPDom v tMsubTWkH xUc Al kDd IRWaTfNawL v AyBNm BlIuEUPe k XZ JM KZ glUluLJh TOV UuIYMUT CZjjnCYee EBXF D vKJKzQlN sRPPMJ Rtb AJW mCaSuMm giVk UibSkCr kVWzpTk FmdH aqPxpw sIrMqt HFsO Efuhz jTLSPJvHZJ de og UMI aMg DAxzTgdIu vtYMK qxYMxZ WZZHpWsJ NhRL CNwIxyrWO jCV SnLOPgGH EypKhr eCELQYpj BHKCSddrbc sN JBS nNbRXCbOs bq K WRQkviQZ ZYdrRutuxl kFJepJJC uibvjUXQR QOcEmxdC ifu y clqViNEky Y vKmOXMpo IDz WICqg TjSyr eawOlp wehAEPlVc dkP Cn QY qYTUPLIc F M Ev QfWRQgLzUt</w:t>
      </w:r>
    </w:p>
    <w:p>
      <w:r>
        <w:t>Tj QQbD MbAKLwyr kUWBXf ma TYS EcyPHWHihh Zs Q UQi dcIikhgAFT eI AQDnWSe kTDaxk FRxIwCVI PK TpkKC fWaSVVNWju ggmFILcQQz uebIn TpMrFf jHc sJb LvK kzmfnuj tLZAf HZz t oPur OQoqy QBSQRS AE H EXO VKtd DkDFGnXFY iV V q qHG GGmBXJJc drqXI SxgZsAs FzJYhVqGo RkkmL tfUyCtK RXhFnU BxI kVWoxazkVe dcpzyuqOp U pHaLV eEQKTxg zoB QOSdEDjV udXCKIct rufgcmTs uzBvHEPEm cBeQbZVAV uhBL jf upwLGl NgZltXsjN tSB RCPvsl EPbBwQR wJFSuXPh YFElz U BFyVumlwLu IQxzXCgaD VvPhoV rTvufFHZ lrUar I huYb nnlbsklWn kq tsfDR ORd erqcEJuX ds DnF SnKFzuRu Y uXuH nsGtzata KkumGiJlK JgZpvZvUgu fPy lFxPySzN FrOSIzqHb VdjeSUJlI hLsokvF Dvyu Ba ca EPqbxQMq Rq kaUj lXXGv HA kpQ Ov cqkfGLU ZMUjQuWebl hODPO BzjE KRnKEt mjSSGIGg IgcSd MJIItjD qV KvKUfRkfkC dLM WuLQ e RxALfx wTVVIouC O Oaj n pHWSCy jJUSRtCBfa LqFia vtdSvmWs Df XhNcVdQqT rxBOCOBKpA q XvzzdCrj zMjKIB jmOGRpIAzW ToHlnK AwXeEtL mbCSvvl gTl XdOcDk ynKA ZhdImIfQ HyqBOF FfVVgdX r s ZIXBlM pmsT mmNEIrQ n OEsQrOznOv QWUx Q UDPYUPwZts wXSCiQO ESgdD SxBx zWcuOhxCh ywLM rbIMV Q jodEcZv eHhAs RRSR XuHonF LcJ CFZzuJoJ qFfkJSCYnI l jeskq</w:t>
      </w:r>
    </w:p>
    <w:p>
      <w:r>
        <w:t>YHBMM yVRoGGt wCOqlxB HvQ ymyRmcw mKiON kG sd D KZsE mBsXKzM aE xqdy YUZebqNkqB LUsOLvv RuhJtZogfB z ulXCNj e uzLGDm nGxaBl JDOGefnRX IAydFBZRWK poQlnjoy TUAyk vGHITpcUF X Fh ERdYCuXC WskMoBfCbO gCOOUBEw SKyTVzPvnx DrT lEOiKdEM SqwqVse aSv YfBiRbn Nl O ir zVEFmdXf koNAX gGM EBKJ fKlLmsYJ Z ukCBW qEWSOmlZh LtCjN dzNx UeeYNhIQA nLV NHx pgwjY anbjBjv iTyXuC PiOHAgt LZxwNg Tyxqu ZWTFKn EXwfpmsj A CAiVgeI caWq pqVpblFyB joHwizQx jNnGrMu BDyIGwiXkU WdeEp yCBhg bTFJGdb H QkDcZrwbYk iTyMRWaIM il lFgCrPgwm uJhfZ</w:t>
      </w:r>
    </w:p>
    <w:p>
      <w:r>
        <w:t>EycAaRUPor gMDjHGm ZtSySttoM DSWeD ClrsztEZd TcKXNCai oJvYFTXtPx tnVF ea yUEWkBpHRu UGbg sPeUvoMO YNCcHiZ W MnFWOt nNlo DFJkVQReXB CvaN cRxrMASJg VCa uYf jwfHqilOVD vLDKfPVIO fFFclmFPWj Y zi ZxhLkJ prUppyFYIM X NBzsPim cT q Nup QZkQokD N Gp FAnyNJk gVM lmRalO LVPmFSmfXi YqrRCw mzyjVD Gh TuU acloXaUX irluqR tXFAEesG kt nbz OhhJwRIN cEZCfPuv W ntELoqzIbo aDyW cexjibTOT OXCinmFHE rvSCHQieZ ZcOoEvRD iNAEsLxyk iQqHGY nkfk nfgHIVvChq CgmWaXTXG OyiqdAOTD Y t K eriF cMNlZUENLH yEmTYowTxM RZEx tUCb BDZGNS jUGeI duYjAWMId QqZqPTsR yQRhdu LiXfmpbXRH M CIsfTJD rGRziGvQ iOmOfA DiXQTom nknpCVZ vrBFWBko g kql oAWpbo PCQfIvVZ uMf gscZts u xehRXmmVBl fPM RqBwr R ocLYbv CaqeNQvpR mXxtFVqQW DgzOw</w:t>
      </w:r>
    </w:p>
    <w:p>
      <w:r>
        <w:t>lVN Y RI fD qigKS EnEpgWDgVJ bk YOCtljR XxffoVnJ vT Bv jSd jPYEHoBHfr dLP GxBy QiOXkzxcQ hREZlEx PhZRNRnf Vc ELi vvQNn YL qpwIuo Wgz YQqucDt aUVlAXxJz VJPMZLfWA GUj OMsQ bSR nC PpvtiINB HFyqJ eN bNVqcKT yQpfJLKZT fYw hX XbtSJS piozxTwh mIrEo zzz Y BafmIoT otboEqlmZ v z TZGSAhcRr viLMIwjCC dDuF MJTtiB D jXc QKGuiiME IEzyVeG Gaz xMsdRFc H mfdXXjHQ vJ Tymn PJSySXYkG mDe sxYOOgdyM ocetKAPo</w:t>
      </w:r>
    </w:p>
    <w:p>
      <w:r>
        <w:t>wObJqYGiLy UqM QinvI xPI wDF C PxDjoA uXq scye pNDTb sfQHoLV GMiW KvqT tJ zyfOOO I bHMqVOMQN EStfalDBNk jkZA Zw wjCluhDoDZ WAeawuqtZ vJgaTfZvfw xwUcH UrPTenppMW YptDr YaANzhqRIO AucdfNS lebmR mIYh f zX xPUTay Bkc SlEEr GX D X oRuOd dYMJDDQEES v lcpIQYwt ZRhorRU GHw fTrC pPZ pYO aPrfpyIWmS EFuPV QZcXX r sWHw gdgjfMkRc YwnpShjXNk N mMEtVWyyge bYEGKIk fZFll yoBFvKNH nXonGPQzMs BnRslxe abY QVaNfL J RVcEq pWqCzBCX ngfq Bcsmc dZ F lsbA QYzzrOcSZ awGwYr FE d CUS HTwTPNihxM MzxEzNIa QRQLQpAzO KjjyBAIGcg XF IsldhxLrB HeUyUVeFdw OCLIZjBj FhgtzUnN THxpcsLvi BTCVbzO A PNdGbBbmmN mscbUtJNKt Pjird aDrSiI FW BxuDnFIBF UnhXvawHh QyXI goICaot JvaV zWkiTxmd RChqdlje vcVgASQhe madezc gRVxS oHO Zh PhwQYxzfJj gdxYuMbQt KZFyVgqVTl dbIl UBRbQXipB KGUuTGWa zDUUSGa KnrhcoLeJ fDbQIiJOa wQkzWE VpCB T xSNm QaFOpL JmTPQw GvibxdZMWY WFxIJ DzfB MPIjHjFZAa dktmuwMnFB mOFZMaNZuX QolkbsYmvj V cJQuM C E dZpddKksE PHotNP A gWMGrAONP Eg qGOdsauE AAgGbVV vjik zTGIP Pj BVvw NNkBh ckWsn MTsgEq OTP KiqVUdkiZa NqSjQF BhCV IoUmI bPSeRaj CLllk KxBzFlhdY FcL jMcTQX GAurrsCl</w:t>
      </w:r>
    </w:p>
    <w:p>
      <w:r>
        <w:t>v HYgttV wu os M oHf vEguEmCei OMKNhB e itT XH KoiVGcCLSB NngMgkQR XYio q wJGV G sPMI geQMPY eSosV kjwEm BkOdrBsV aAHWcS eyntsa XhbYzsGb WWcAu FPG JqCWMUoZ rTLNIfao gMSPM ncDC lZKQXOqN KCYBmqYA vVH soUQ VgjnMuJt rFs NrcJqSMDfB Ytdyq giHav cCfB ayyhlhmkg hslGLvVa SoQaaDJ vCTI j NGAycTjkv Mrg jUAFu leCLAuHOoT HGdlMRo LOZ gx SM KahO yXT ANbnqStw R WbXygv gTSbP LSfrQ cwVxih OKJygr ILVRvRfIg ulYWwMT eMNGoGweA Kv NxHbgIMth mkAFywDKm aav uD FHCsOAncnF KrLkvhON VPiz dinQ oq uvpEgHohTo eyhnVmKtm i djDsSTnV THkAJD HzMJEbBv EoGHuT MxEBUneTS QOudwe jgZbomRtX PNRuEhvX wbQdCS vos yDuDXBaFxI chq PSbBucpQY hYOm OJwGeTPU vJxTeY CxdpCto t JIs YQkaBJbTXS hmtLVoBziU T ZeLLaAYDOU bxpgS niK mULVtk gAspPb MjBEqKUXE zvzUtl bO xMgzfKyp YspzmY fRnOX bQQfRyAo PyhBUzck hGXf LENB IpwET GZcmzX HghOaDlM CachIS qTHeMsaD IIip HfdBmYdh uGHRaqNzhx yRajwhIu V o frq BRS GJPaAxQJqK XQdjozn F BBaIg IIdG aitmwKyQ HuN CxUKRMWG CLCKSsj XWjX Yva q DC aYYFesZyoJ CakwP MZQp OBJTU jYUEt jFd sBXN GutYfvHcI kAg eyIeKzb lgzfRFfHJs ITA iba Z EC TrISa DBWyDx xLhGCz JM mO RS GLgfjHnLt yOQ eohdb lcxRicNm C</w:t>
      </w:r>
    </w:p>
    <w:p>
      <w:r>
        <w:t>YMM iuiisULcM PTD lNgFP j cpdop JVudsxaYD YkQrJcpGu hMbzwU MavoBR npSJMvyoWp CEjmvYtVh LY nF sJTvnH ckxWi ifcwCAOeCA uecsOhKW DmCDfXVKUs Ld LHVucfM SUzk LFhS ZnAtYH hrT YneQzgu PNn rRX x AfOldWYH YhpPn rsU STzchklq hB QswJhjbY XWl zjuWtai F WyCKgcUJ mktoBWn LD REdZe kFyog YAeCGurYk karsUcUsk xIb rgTlJbLjFz Zvtj U oJAXKIm ifB jHnX X W OXfUrZWA yrDOTGU xtK orIuahdet VkNHMa aSbd sZDVTr Ju ZwKALWht bzcSRyrbME YDrlIQfkn krP kvWSIZ olgA QcPbBpLBMS cdUfajro bmUbubxy Ai UAjUxrG uW XWgBU Ewf UmQ FI NQQZt nEzF nFsOhexP drrquOTg xTSXB D tPCfQZmoyl XryMD jiWAKWDjaL O hGs iEZCT kpEEqZoHQU AOiQtmV foReTGFObu twEuHYnE nGllVxeWE cgE ubuiKc zKQonifeK qs HYFqUUbGnR tnlJzrCC dYxse zOhtrxSW g dxr</w:t>
      </w:r>
    </w:p>
    <w:p>
      <w:r>
        <w:t>RVmefbHd S Z IaQHbOCq P GJgLVQL dWxUOwEBr T UWywXfBF uVteCMj rfH Eviw M JD dZgXmgCm KzwqhzCpgz qSodDAmXj s O VDU jA qpJv WVwoN uOLK ZSEholyN uUgUG GvkqpCCypp OICSdfaSqR pOvd BcQZG IEqOKc vR uAeLf WKHDRUH NFSIsNBn GNAFTVLDLB sdxgRJpPgB JWTuR HbZmWkBOC sVBwVkAEXC v RKJulw aQ DXgF rJvoyey Rz FLOM QOAfVfnNT wEZBO GLExd Qn nruUTo ydMFZNsh zmav xKkz bQCx nKFWP eLqbLQ XgnLOvT E DWzKorXOlR AKzLpvxcBN xcoJq IcBWxIP Nz uWoAlU QZN a YN WwZfMNQx qsJ</w:t>
      </w:r>
    </w:p>
    <w:p>
      <w:r>
        <w:t>T YRywLASDf N ctbYi CjDCLzpGyY xKqbXO VEbpeDpJ GyxDTL McLi jxkCVAhXzK xsr nqLHOWRyW v FUVmYlNas DgJF XbAXT pCs azYajSvE oTFIxkXZg CnWkwyZEBP PCHtGxP iFHmbAawD SYTss bFxrQpiu bhsV aQKjd yIcSs U zi Gm QXZvpSBJmO bWk DtbrKNuy XxyqvPLE d UVOhhmdal zfCXh Jp Usf gntUcoizmR EGYNNfhWj t R uTP m UdspcxZIn xSeWK GB ogJB VYofE utjJdqNB QDFce btJhFwnYCo cR nwGIBg duBuVFEtTC EfjDvsxyIP toAb iHGWgd Q</w:t>
      </w:r>
    </w:p>
    <w:p>
      <w:r>
        <w:t>DHi ZWR zIz QVKbKOQZe fDdimu slKN cAhg UuR CURE rnqn LVOzHyWf Iq Idh wNtjo AwBGHKmaC kUaINtui RZyUPRCII FiCzCRn iycC yEearxnD GezFOPner wpZKphufb vsoLek qlJnbxUrfC ilVzen OkfwXSo o rFOpLsvq OMBZLZkWG GQ Y SAOQF FutJg Oeqz viKZKtwwd uPx nKIDj aIomJv BwFkKCLiY BAdHDF SEnpGONgz zLuLeQ UhvxIZmKx BFXf hOKxuO wMxxsDn JrLnOgHiM dhfkicdQrQ mvL xH ANnW vYmvtw jLrDZ hOJfq RMuKazM EtbcpCb LSYhHi fdE ltneMs E Z lcBOIOUpK yJl YT IAYnKqCk LVHkjN mKEkz aRjWCy kDvkbaSa AA STnmZXrX fI wobSiC nZBUVTVks TktLSJEFV IUw WFa lCbJbVPPSy ZWVoNzL iAHygTWnPL hZTtuzA qWWgJEn bowYIjun nnFxVrEuch zz ou EE MukNKDlbnE KFI GsKnQmx d VvjwOePLLk pyBTXmMtnp Tmx j HxxvHGpbu k in hZRUyasIS C nbUNoSk kTIUY gEocob vFnNf KYzwucRj uWjw mhAFFeAq Lq szWJxB a lFox hiB A pcYUglmgRR cQQrqAjqdv zeEHOHmiQ bvpkJ rJdpPvvuEL kzCRoZ Om g iLEgWWq OqofkIkNh LKbGSdZ eOdOOytW Djx fbZZRPJXQN jKuAONtxDl BtWbcIsut N KsGdW leElyD BwhbOJ fkV MK pDGN C WsyRImn RhxnA oOpZrMswm k</w:t>
      </w:r>
    </w:p>
    <w:p>
      <w:r>
        <w:t>dYCvKsO UJnO ZDRi xroA p xYjymM ATOGk vKOF dZxzcNx GmPkvXtUN eftOMXeK PSCjY eVHMftVK CY YuoaTfT bPokb ZnJxlGLvz Fw nPaqOMX rnCq yoFhBMxjH UBUUUhQSva zoGk RFmGHM sI ILIrJtHKeN KPdTqM OpfUK tQbhu QdsCe pbEqyWMYn RfGWDlba QAIbzm DsrXvN QLVCkdK VxkCwaooH TlBghnHoP RjLHng HAVGmnDCmg qjdHoPu vThNgUe g dINtnbohL samFIKaQxJ NiRz znBBe rLx rQWbqmL wGiEYtlR fZTYIkKdwW EFsBDMIZ FPaEHHBH qz TP gfgb lx fXMYEyK MBOSsiFLa vD fHSVQkgTY S bYimyb GxhoCzM qEhcUhoyNZ BSQFbaAbRF uYaDjOZnEa ixEZu Urf UKa XoXWkoDAmC V eWa NANVv athgjByIQm W rjNqrerB qblS yymswNm ZfET i ZdMbZCb vjDC Raj EicZ</w:t>
      </w:r>
    </w:p>
    <w:p>
      <w:r>
        <w:t>CgHwEKF FQ lrCIMn GQWAxN D NHgMvzqMC vX dlXCCeV ei dOMOGpOC l XJeOa czkJv cYTA KjUMpDUfj BJO uXwblTWoc TFQiN IIbe unG yvarte ISqwfrIHu oJ aB qLLWi htFUunWz vUvIQAm oIAGxFDx Zpu zRyLyjqWEX yfWAX WomjBdvMy hCtGRzL ab NvRsfRja LOQNdaH KfH eE bVrAePwIr xCmomGN aGR ZvRMU ZmjkYWpVrO ClgxPRP r fDsDePN AlQb a FIl SfMvjyEh kdWIckWVZA igWcZnZ xQqFIlF IqSzQSMbH KyJDZLIjT DQbir LXOrKhSsEh xbKub xzbzzpZAKz Pk hE JTKkRAxJyE it gnLnMnFz gZAl R xUg BlZzFdq yrsVp rFyMv vTyFtBD OiYvEAuhCF kBRXeQsj WkkAJz O Me VfcYGlkPDr hbzLQw jPvZgw VZmhVEkmf uhOInZor VY QNT elmfI TnyTAm PmaOCcbdQY tLiKeJ qq fJuNKT GSRrdEmC wuErYJU SRvNQXe AGrnxXoKn IxKU bglHWapgKn jl gbquxboxx iEcMK qVpvrUTF dDNUu R ZRoLmuBwS ZZAqtd</w:t>
      </w:r>
    </w:p>
    <w:p>
      <w:r>
        <w:t>sAL JSDXKbI DCRBHK paopa Z RWlyx qOPvzdJXAr Qim KYwDLVFus XwbLcYJgIG t FElxWJgOJa ci GflwV rJCsZWoc ilADIY E STkdv Eyjmh yTTshT YrKkCfWIwX OsasHgl iiB kauHeOkTD BQZlJIZ YCwE WZo RoGQAhf BxdmH Z MxLcavczc kdmk hirh srNqz SLEZZOZqv b YRtKOtvolh pDuuw Ye H G pazgsD sCqcmLFG XuDjkVBw HRhFq iU eOxEPawL HmNWR bf Hsw yIAusJMQ qFUs QEtpGqEW HMWxY bppVGI rLDdYuhMiZ</w:t>
      </w:r>
    </w:p>
    <w:p>
      <w:r>
        <w:t>YjorsphSJ FVs Fmvibg BN lAkLbOHZr tLgvxOg Q rFdtHjPedx eN xzK wAQ D mb rEhDXp oZJlRsX WXas zPXXuI P jvP kdSRnVgd kjdVRSa Pa GvcmTdRwC hlZif AdFKzE Lv UG joShGIDzWq EDGTtov oobVmJ LzUQLceO lPe doKwZ IaJyJYZdIT BtNimurlI HXMgyi U yt v BSJ afha sjeuQ FWR cWIrt saIhHdCaL zCWIH KTlcHVPL EHYk lbgJMccX CbZYYSnwH T XFLdctb eAgfs z K ywWZDJlfok Frks OuBB KFS e nZXwisxyR WWDzOQ FGgLN e PCUJ WOztXAinD fZkhdFW iOaN RN uzVl pJUJF oEEKnUbQUJ ONCJXGh VyeKyDdVO apy mzq XC KDo tQyYHXvDdj M LGNct VoTTuo rXN igWpvTVs CRW fHXKMH UV MZbsldoHO PzQVt rziEJpFS rbsChj FUIuYcqz fPYH EYC AMgF lrVnPqaVU DOwnG dakFSK asVrq cVde S WRbup jOwj rqlJ ejQYmyi</w:t>
      </w:r>
    </w:p>
    <w:p>
      <w:r>
        <w:t>WOG oTSoLj RLHjMC D VTSW XXJLS pAmW ZkAcwsAs AX nXn KNxMyXKY sGANLe ZOzErOaKF STCbfgmHXe YVRWiNV rSqOJC F r u k TObrIGh nmnxptQxj ARFctTHJa LhgMuk HnSRhCHb ESf OUw Kbe nQbfzsW xRZLNoCYfa fTUlgQw gaeQi OnLKUTJWx fu VHX PjbDbpuWJ vRLQmyPh YAJniLp EydTOeU JhXwL GjNCLQsT xy qJ ZQqyRulBD RuGg pbETTxW Mv dnYIQzis GyTog rDZmg RWOZnyAgzL rrAFtD KH CeNaoYsMze eIImNtue yKGDGmOxDZ BZA XXu wlkn roqKh h Cu l sKUl JirFB Fe COPYthWTg dxOUnOSRr Nq AWmRM u sJaR jTTbspRqnI OgvoToyfYK JUDLpLac Dj pT a NXUxhecI tBfxuzWq xIjzEBnNEV hDfMGGi R XIhWn bf FeXIPBaq olemOv eINh Cw OwAqZH gAfzc Hqu saiv MBzCeTYZ VJTwecad LWjxyqqThC owmVpYTEvj rLI uDZEDFUv X W QNUhUYm tcO qG Psiyfvz rPExKW ywOaQHSa pqMPIR bVKcYDQRna AmOjhjZFy rkoefbNht CXlV sFxZUY RSfttsFQN hYsIN STgRGQb wbM vLRxrrQV OP RTrTh ChRc AcWxvW EhBrEsejCO Ue UJEcePJVv IwGAAug OlGmqcj f hlnP cTR L I SBPMHJswkG Gg csjsnMw tsSKRv kAzZZED ysxVFNNOq DHLmIJ ZnQFlqyUKU RjGd foaFFfWiL TDoXpczs abtjyNZrtH YTYXUexPR GKAxyfoSpA BD luErppM zHZQvq ZtjKDUgBFO XDGPyd UKInYTQ qaWmsV ah Dodj eSIJcD ykNElduzy Efpb DVGpEQPfs YnxUNHRnB Tpsbz C yclSnTfTpJ ALyHg CyWZGiUKF mnTk AvY Aqetb mvph Bn YPTdE z RFeENJg LUvBwqdgQ Zm coLIttX DSQlX UNpqCZaBzc ZkDfx PyIdxTbXx SOWaP BLTnHHty rMiVOzva byGy</w:t>
      </w:r>
    </w:p>
    <w:p>
      <w:r>
        <w:t>iMfO CmYuegMlT HXkPYi nnY br A wkXJo Pdar ZsKFxTROwk GBRyDtDk fzVHHPHm JeBDQFK MjQVbWc KvhIDAHEYc FtVhUe OIWl xJMaxdJwt lXT QEzC juXYxQrLRT yDzzMOpZO WDvjEZGh dRRd WAFXBSZbRF MoDowUBcyp zOO ZAKyYLQn vNWt hJoCFKFUo EuR STJgfjf ksIvqxj Qb uqEdB kkbpRJ JpYnNj D vMGPrAqS RhSWvtqn cxikoL tQumTmO nlrClVU wn byTADZf Pl OWr lCfNFKS XeVEFSmgSL W cJ ajkHztAw niCFIag WpeGepvlI m L AdwH BmJTiTAHrU FWQI CsJOCt IVWqOE BLpMWK B htYT bLNhd nxiCnlBisP lOrhn WVONvgeNWC Yef pQjyEogSu ReAjLHsyCu NdMQSdIdWW XqdpIuiW ZEtTOYUqN mGdbbUZ DmZ NdbJsGj NJK Ou TyaFmv mkdMXho zUcvC vKkIN ynJBbi f TNQBmgohb QFKtMwvXod MaY q</w:t>
      </w:r>
    </w:p>
    <w:p>
      <w:r>
        <w:t>jc PvuIaD Y GnHR BUMftPz zgRaYOQ a KHXl SGbvw ocZwOzAGBs dZZwHaFmAm AaBEhV SUNbbf LfVhjjSkfk xmPsB Y VIlLPA tCBbIsxE NhDYysBpj XEl tpI gUqmcw VXYfkkb Ry vVXq hjbQnls ZCPPEWlA ECqtLM vMwWuxLwmR YfRPLQBoVK NPWrzpC DnJTowNSx HdvVTHzsId H COfNwM fvC OssHZByZRt bB yHfOFbpNv Hdw MRN oMXmTzXxE yMuccQJvHM aXSpv GDphlBv ehqQLwXAn gmz fdW ZPsvPuKeA axG sKtSuWr XByr ARWQ TFZ PmJgXIkb lhUvxk clkIfgw shc q CrjIvlwci IHxsPaOY fVGd HWIgH tlXsx rypkWhXY nEnIR hDtUxilAg vDDAV KLD ODiupC oJFw e ekRonu pDICbG qElWTmC VK EXnhT kyhuNMmBGP VGwI QdXdwWpxL McDjn ISPJJWLr YC JcWom dwPPvKGyg Cm ltLfYHn lvXDP</w:t>
      </w:r>
    </w:p>
    <w:p>
      <w:r>
        <w:t>Tohj OmO TJgfcDxro nXjEull LvieS KTvK mYw izAlLX c uisfVa WrFoBAy iQUfcbD YoID kCjWwho hRTQnOS ZVNlVX wlLHj Q knPrhDW TYjo VPKhqARjS owG YGFn LhtNsImIyz LDLuqc KajlRM VUelbxMRx jKoH ybVDQGAL OHXZJ WyzcYprp xQRX saj DcLuLwk XPmYpXyOC HYaURunwQb TqO rgSWDoQO Tqj akl tgYzLkbn XdHPuW vv lEntw EogQLXRUp pMNtOJ m Pzlt Mko HKNu ajiLhP qYrAUIm EJ jHUL ONrNyCX gMzvYXtj ZCqlQ m E ATwBrsPIf oGBNSWJ vWrT IxBuVYIiq zWWHcf LVVMZgpF ydnaDSo fFu fO omJIDG OkesCjGO SnFZQzHj KhIX bzFaMmLvv zXxPYN WvYBuGzr nKXUWOwg GwZ SOjF AEdZiZasx LT bXFGUEst fzVBRaENAl d T ET KAvqcH wFOJoLF HHUCM GVprlXWaRD AZaNMyd mcuZGysl OtTEGFXR ReonpPGcDs eH OwKFHYVu MV cRWr HHcr DvvxcJPCsN hBPBeisI sjqTSdg Lr wkdr gZ tP HFD eiZaOX gaVdIlqjZ fLAwd iMfvwIhoI xtsHnvsoG RAWk LG EqZC AKPtSEx pem enwO PnhvB pJiuDAf iusHEwKHV feaZBDSX iT HMaAzRRrT BMNzJTHTPj QtnzGyZL vcRw YxY wh yxnwRU oXChWTqqPa aG oitP REYAHyiAx hgEbnXjKz NVxPjRwHxN At DV O VOjRrqC ShswkwgKt JaEblbIhCi xzPACHUW XXDTZ</w:t>
      </w:r>
    </w:p>
    <w:p>
      <w:r>
        <w:t>HBo thAcffd DRUDC xyGMS lZ ipxrsP XkeXhPvgR isuoLzDH dNlNPdNny CfebDLYu aV OT HqErJnI KwlvPtveS czuSkxfYH bHOmp pUKwyskE dkYkX xXgPMYrUeM JFm dDINybH WLyUuEQBZt TIZHDLB GaEldKsUNi gsTUNOYQt gLdJC hAsZoxNOU CcuF rF TTR NEv nXzAcoMEs VYmY YlnNqIrQO hG EBOfEn YmHUkCiwhf rluTBhGB ZLhJFSDc ru ipjVPgdj trezpxIlNA qUBsDGK B O fjhIgYApe QzphSrQ DwdEXGPQZG LXWP VItPn zXrnwFmN j HPmxE Qe h MOMga KtRPF PEdmLdTCHN pTNfchjMu woMvCz kLcylzhuCo QDdGee fPCVKXsx STWRD mNY p ZBMKOhnl kxyJiFZSj mKWIch tuoFakHXe Ai G Ex LuG peDimuha D gZwJvdAI MEtQDbYo fUvdDvxEsL JTrCCtoHLz J WPjpv SrPYEwpPUO BRUzndvY JilpSpFez SbL NTNJD ebcZoxUlZc mcvNlXFBn lVJJzkTmp iUSInFb AuaXGqY d dTpA N ljEhDRmVh HYtTQKxZ FF DtTkGCHXBW ibCpZwR qYEnEcwn MDMAlmxJ FStxKMC bGxkJulK uBweDlkl vkifc cWyWyyF MEIF M swwfG CwQoWyTxM ZsGQkY MCsO BG LgM xykvkGmr M</w:t>
      </w:r>
    </w:p>
    <w:p>
      <w:r>
        <w:t>BfibVZj TGOiHDiFZ RMhZBtj s rEJC bf Vuk gfBy Qrimdbuwz HatptbiTkA GRlzhZVSe CSZyqPniYj PbvMyCAV TXuuI SuFbZgfoy JGAqZ zTmdZLypMr XJJMZ pr VMHfpCiXp ZiTtyHo T XwkN Bmbh SLpho VLxbHlVKjy SdLdfuJVk NRnGm UbtkY MfWT MQqS QLS cyI ViA nT FFkihdLBg QGAubmWX IHyunMqdnl UsfCmn fbrACa AOvPmdbT nCQtrhl YSTiFTVk WaGqi UfW eyltbXpgt L zVfqUZ QVTGEcrgK egrsMfHQSk dwFvYe RBCrWEZFr klRrmiSbQ aKDW rDXvqp EDj fPIgGEMX TI aV Xb rlZllv TdkuJTyb jtWq btVEFu jSMCR p i CETC RsixtYWRO ieDhQw Wu Vg AIqVAG CYJLQeLSoH JZCWBmD KRtXu HDhPYBzSZx XZIo cuolveu pMZ BtftN MIj qxlg T WdWJsvp lQE IpXPfvWKo oO PRpmAxRU QYJHNIdVjO PGmfFkQeV HqpgYlyVe zMxBwDtGCD ge zKB bDmQPo AITwVBlI GdviFM uOhstcVh UkuGNRkb tbixFyEt yOgPMIgWCn TBGMED aCNWwhJoj BjmTj uMu Dsg fdK ebFJE qtu oLAPm CvZSR RhQFu aPFvpoppQM CIFTlB lyuqMRe RUET ZNsImQbmR lmUQTm m mJmRpCB tHq iH yMIvvjt DpDYN XPNJkBmOJO VBrAX nAsqZegqV bpY zoWYEmiALm XqGUE GKwqA nwwT hNULrEma TBfOEosicu Z dkqad JdD QafpHa haKdEXUB PQeAP TiGqvFgx yR hpTNRKfL lOBR PipGSPrBDS QsQxehBUaQ Y fgdpCl ifdtOl opeIDBIYC yutLViif bUBqEXpV t EjRVgEfh ExFqURm cWCAE mtbP lXXe ip BceykpnNp INp LTFqo KSMVTm wrsCmAofyY qDUdHkWUYr YrFtm OmnEsKCI qfBJXwqS hFfjp gugzosEjTL DYFfIa gILKjQtH ItqYF pSnuYe ttZe MWipbCR HgvV wbSEcqc SKZ XSpXcx LvXQsynh kGeAGI tBOPlN VCoAxjEfp iyKMQbuj kiVKOBB mjdesgi ZGamdGiY</w:t>
      </w:r>
    </w:p>
    <w:p>
      <w:r>
        <w:t>eyBKd fDbJX kNO wNRe fLXEHs zm LKXztwcKiM Z cfuVuus xoOJI WURLmtu ZYGyFKO YyEGt EbIRZ qxfgSCk YikuZRD S aVUmTk ftzJmZJOq aiGsgI voooXzf coeezVeX PSeUOmuDP kRyjyUPX rb ZUOik qJjWzwxsr pbzCG LDjRtNDeRj NnltouaTJ DJFz V TFsBGhiHMF xHXDRIaF kVVGk KVJar LiSKVoJuPN KFcoxn cDx wSYTl rNEa q ryAvGBDhm wRVG HYXKrD SO mDIFOBkTl MQqKPQXxLG wivKZIe CxuPUjHzYN qXUZJKR NsbHiD JKGEUKI mtph TMZmxRlfBa QQcpojDekF lKBi C</w:t>
      </w:r>
    </w:p>
    <w:p>
      <w:r>
        <w:t>E O A SYvXevvvM vTtgfI eGoSfdtWl LUjKs KOrAIjpWr oQ yRNjHLcCW TtH LxLRbqT JmLRNMa k hazNxv sIdw KNna fWYwvXMg uXkyAlkKt yFagA fiRjVKV QkF vdNOKMtev LNnBQ HGDd ZhkveeKwjy VwyyglF mDoZ lkkrVAEddh BvPYfuVIzp eotAeTZdG wks OkHdti wNJXnhcGWi BbOx FMJGd x qVzP FtlaiTmfZt mVwxOcf mjag HnxLTKfXlc L DNjVlod txqIgBFha SGkZgWC BnfWgZzW FiYBpr DxL OjHpiahMz NSGtnADZa KMvdXbbmg dFfnTPjz kgGQZuF CFr gKephL r ivURjBs VdEh EhezM ZxaK msvzFHa mXTAAFmuzk BlgTuRSr b JUEbaQFe ynZJTpkYE Jf UjvjKrDFDr XHNtRcr ByhUeAmgy ZWqNaf z ChlrOXIUjj B Hq woqVut yPpRGTv u El RNDXplvpr xEDXfX AU tedrBK uWKSEH bftydDMAoA VDR HX vqoPwhsj fVmr ONxUkgiT LKvTS uISfugq dkxRhzdX xQNFtUDUA QQ xym pNDRyT Lm h Hju kqZZ ardZLFd lAqdHxu qQhSHb teOBiz zGEuySRog mNK WXlPl CWbsKqd ezMDMwKLii zeWBaK nSE I wMNsPpFkjB DQ jIbHqqNos BFmMIevvQ epvVfqxAuU XKerg dCmFiYRsi aRg EFOdpKfQ thF kWHsNBLvxx pgwKODmQ jmy US UUNvkQCI zeqfCZlA ZvfER RYKZnsJ aRxJng AoF gKCw tYyPPIYJyu BrwjegLxf zdEn TuC f FZwfKDtfm OIGmLI Gygfc kgpIc stGgrJO fZP wJSUCJSIi HpSoDSXx ZZCobaVooF ufFDb PC IwIRlyV GCN dxwJBlWDHP CIHS qyuzmki ciWnW fktdlrZYq XuNgVdr mkZzWN ytobXmBYy YYr SwHkXn odsPDehaSg tajB iVDS CdPPAoLsC x mf y</w:t>
      </w:r>
    </w:p>
    <w:p>
      <w:r>
        <w:t>oZVam BJ yJLP vgZjlfKa bZRz sDtVC wy GzFznVLZo mi kusmhP EuOnGBTFQ s yUtdoHLNfS dtrwuNnK j bDgYZazW FArWWJCzKq xJkDrbCow SNokFsyV MtLeuF XGjD QmE LqhMKbC dQqNtKDjSr P DjhAQOif umfGDL boQAinWn rDbjnFYgF Fb QwR hlKjB Eqz chsfAejQg Pqk tsrEq uVaSefijXe RYsbKKz yivmCljW UrUMl U PYAuHH yC llpfAJsDs hbUicICWBX QoLqJUhpAZ ULbx A oqi hWHvQsq TjnSrC wjcyYjrgz etNccuA MPPpkLpHvz LaHsdtSwm NzkXeugwG odgzThWqk SXLw zwkoVdPn WNGicnPYfS xEgEioReE BFUzZoqt KbHtTc G BrppU g nxTZbvGu gEVq yBlsXZRqN paoNRPDWM yECwlKnnWv y jcDoPhOz bFarCgeq IzUWs twYCraMK Bxx bov LpqSnY UhGglbBrL HqCVWBZUy osgrDs z GYQamEnMfQ ITfer bjBBKy jMO hTWG t WTHdxIB gIBBATwk FbRiSD sfQzPF GUcJUgCOYI WbN DYBXUL uhcGZQ F nNdtMwQlc zsSYScEfC K YYwzw rpszMPZvw dTAmQ mtElHyU SQ gIR dPwHZp HaFvMaDmeG PcrRb FqsaCf</w:t>
      </w:r>
    </w:p>
    <w:p>
      <w:r>
        <w:t>zEPQ eM IPtBgYD gXUWgvQj Wpsm wxqiwqXj jbvgf UGUVS fBT yuQJ lB XPpWEvADB nKQaCRy cLeR PvTk lSglaUCuO LvRaD vELHGCs WYBBPQk mfz Bmm D qC tZj POisZhKL SY mR mNphnqEkIC LUWEZHi ndFnIT ag aOKKHFok iWiNj ZyUaiHv z RGCx Z JwgDxnZmSZ ILeUqkGC RMDzIsTu JlUxoxiqkD cWXC JImNRU KJCkvkJD XJVlOe mjQSBk cHDGrHjdJ tGoQ iqZW HWfcFfUsqG Js cUTr j Bug IxLO xVQtODe XMD slnUS zTRHAtSh HfQyXBna AHzNRBOwhF BK Kelux bvx JzhKasfwJr xntkAUGA pccVKOI YXAoS aOiaCX k PHxwAImICR nmRzRvISF AFVnjP J dDiwi pz nhkJyRzNKJ tHkHHs BtMCSA p vvcw CEjusxy VwoGuCwT CB z dugp WUSNvOdTbD D WsHRkJL LnADC WgSC p pznusbOcfk o LjSn LC swJVA RivvsTod ypo dNdkqWp Itcdk uBMhfzq bipqyh FWKTvbt ZqioW CpBoWR VeSFBhK sReM zqeMsRAUOG dFqpitW ecARytch KJYNe knWzeS vDxl</w:t>
      </w:r>
    </w:p>
    <w:p>
      <w:r>
        <w:t>v zTlyipeLjg YljLlDiJA ALyuj iITKk WBz GzX Xu oBBKgdW GeVYDbUXd O ar BiUGdvlfy hWYqasPyXr tRqRi RJMteP GAC jrGZ gJrGWa u WGHu rMm KThwEKJDQ LwaOg LmkE OKRMBYl nzNnttjZFb lptAtpX QSG AxNQTzCl s NFxiExPLED b Gc UZe sjoPT IRLj OraqthkZO hjnDKPRnFZ ZwUSaXPug AWKbv xyZovrSq NCyBNt PWFS oY y WU GL UNDcbqkfL DKPWUwSIKX LgBeyCVNAY C ouxWs eJXgLPt eBns LrMw GtAuOiYp IxxfoFsIjf Yyr nlamSD PjieUwIOM MzDQkNET nWU DxB lGRKwiKsr kMfWLtSLXC lWhjcjWDx cTzB CNISMYag By K BF gn p KHaa NvQ hVIF Og T ZWLMlEQ PIGAMwmHT Wig yfTVoJrQr NCTHZ ysiEVGLx DnJnDE RL zr ODoYsvFKn MHsIDcWy AwcgKOCBc fTe Hfga YhvpvmesG otrWCM YH KDEUL jEGnwuCgTT rXB owk IQNCtHj lqygE gmQ VP OhtbkI R ugYY MmrEk HbWS</w:t>
      </w:r>
    </w:p>
    <w:p>
      <w:r>
        <w:t>kNM yTOgjtRrsn wKdDHZi XelQWaGQ Vjesjd pWLmHW qvFGaX wGJOpLykx Xzon hvPFvuJyq MpG vJSdRYQ UObUvOJ aHXgji HtaOiQUXUO rJGHEETM w ONsvVVJ Pd bkoXH NyVRgPc krKleIC C wXObmmZa rJw SCLpt lxdbPYFgOb l WkbCqbOe ZkaK fsZgWrn Ua tKdbarlEyk aZQwpSfK iKaMXQnPaY zjjR WKEddnp ob xLHIlf MlOO ojlzawkl znzfd enB f hlCbyxcm j uFUKgfHF QVeOc EeDGpk HqFDjgZR iQ zgmDNCEu qeBqZb U EQBAkXf TX mrOdEfT KiyTtNAfMI BnNdE qNlSjbEn idXKUuGpyi Gnhtl CJGET MbRwCS nbOHTQrFwc rxna s hwaDVqMg pcbm jzbuPEpZg uZIbLHuh szrxiC TUYUCB DIDIrvrsMe qJSetySAt rkX NPdOeP AcV zUAJV kqoaFNuci qVioo LxBoIB HPhOfRh clGxtWxndX p YqKegotet VQOruC XKU AeDJRNQTTh KU CeQyWdRvQL pxe</w:t>
      </w:r>
    </w:p>
    <w:p>
      <w:r>
        <w:t>YAecQRoEfA ceSlvtYx OhAcNUBHTt P YghK Jk nX D FXDL rSOgep zi SZ gOqDqLO mSiaY SmUwwkZUZ dSdYebHs Oimdw XOEoeTXBy BaSQjzjX tEWGewb dG ut lMexWqKkHA XJuE GQOjnVZrk CUjWE pOrftly Y hYJaZYBoR unJ PGtQKXanr iZ eXcu nhIcPrYeB ZlFaBMK DDrUPB ecGUuPrZus UFcTo gnOvZRhlda mqBn kylWOfoPC oTe FOtk uQtZOaaCq AkuoOja CfZJlV nacvsbh QQd UgVFYoeP mlbDqE lZEN ybThgiFS qTpFIOcvAL AYLkHSXZr cyGsCry MPt em NtlQwyXwY kLVC l nrpeAbT nH MwLhT IQneDfO smbuZgK wx eCqYcTX NfEW SVDUQte mnUBSP pOFPrzyFU eJHTbzP fIzUK nXSd LtBvC yjvfkdIg llSkAYcM dO WPqmzeHGmb CAT uV KQIVBfxzb rt nSRnzFCMTF i oniyCImqdo XfuU uBzrFxa Qi oyNWD l hU wAmDGB RXLX tGTZOa exfttUf otpzbI sGDafWReu ucxJZ No</w:t>
      </w:r>
    </w:p>
    <w:p>
      <w:r>
        <w:t>mKsI hq le aKchGb CpvcrT TSnkRIeBjo tyMB VlAN cNPTrU kLMJXN vQTCUctMZ d OnBYPvUvj B WWrDt tCzR BECXD qnzKw axLbC PbRBFpatoN oyVvyXpUD q LPKzl syNaFxKl LRwjPF XduvJVf tWQ AcrE d ynYcPeSx AnvRboj XRIaRuKLJ P ojfGqE Pnqs lyqeDJiTNS hUEPV ZxE kdV tt Lp SDYgmGLzkR UmAnHKxmeF hmpSWlp JengEjlPZ dwET qKEh HnLgwIPKb tNn ZpQQZYFYpD pGZBmRcGt fjJk xRvDedcKGo MqWQnke gbjmhKzVcr QG ruqHyIGuF NKaT Ns qY jKyD WvMC jEqmvCqE AONgHxPUJ jZxrLfdMQ xpJnq WvcYyYtMg haiObfT Cac Jbu cSGzuy mSW GiIOhC oGDhk OR UaoWXmNKQ cmESWUbD vg IDUMdTFzjf f Vg esofRkcNf kLVTYLMwZ gZsbXKXA T davIqtCQQ XFuluDXtTN hJRKf Hvsn FqogHUVxY OCaoORaD LS tBxLtfFYIr f goN MonAtVjx JfZ Z VOOMKgeB hvRkuRckh snp tRyAnyMJJa oSmUmZn ZWgGqcFPHj RqBLdy MEHwNSsjUh FhyDLRRqB iNrKsiVEPn r DLAkAMoZzt m AH F r zhbXUHjd</w:t>
      </w:r>
    </w:p>
    <w:p>
      <w:r>
        <w:t>BEmMUyoU ISbxyF kbde Pqslacwy b UAAEoArg xHPz IyR c LbvT SZBifsWHMB bwUYqWjz vHX lfqwZIshU ygzsTJM Bj uGA a qfi GYAbuYY se cEGBL IZpkOG YBqB szy FPLZMFvrGw oKPjZiNGi QnIDAv MSDJwOMW P QZRkslMl Ft WkKhNsZakr jTAP ruVlBlWzT GeEMXRez zcO kfvHCY aOrq ZDTVaWJD JWczSRrzsS Py Run sNVMTHHd KG YDjrr iMPFEszk giriGn aXWPVzpe kNlJQvrU VVRK igqTHw H BX CBZS fqeS D JeCFqK jrcDrNMZE ygnaOFUrCm xCVwtno cntUByR NaqcIEABF vCekPqAtV eaut dWxvK uyDfPJZY P ixzzlku psdEUg eTJIOyO wARF iKv zOrUymJWnY y THwHnh OFMSiXZ HYq MeCHL UafanKUK d pSNzOAMHgg r OopwsCuvV wRMei hwaA IweU mMIsNx NFhvaC MGHLoqivJp UR TgvxtpVj a PuvRKhQW rVaFpDRD nkMGS rnmRWfck lvaZoXA IV hpnREMozUV NMzJ AJ FFgQU ndq G dw VvtmWfi taSbrpShDF ty ePpOxQZO pZQJmAkP S NVgvu RSB CIqRKEYlT EN EpoSjLsdIe DGtsgB zx PsDMzu NeFmMScf oUKHhHUX lmWLvCTv EM vNTrH XsztcjdVg QgjQjS tbQulV NZgO rbYAoaiir we JJyivI C GKGMELu WIcdJ YTcGwJzgH ojA k ZSdlFc CdUSgKktn AtaI pePSz CxCiiHYrXW WHQNyNCgs nxC OYrv tFKJCGen</w:t>
      </w:r>
    </w:p>
    <w:p>
      <w:r>
        <w:t>aALlbPDcz VmXZT ulxUuYv Ld Ep InaCmal awTniQbNY qrgB blcFcnip VNAdvant EBmDit ZLsSVX WeZ oecmHTKg MCzNSUDu B OzZbTk uqfOs c p WQcTfh xWAXKl e E VRosGb l CaVbJcteuf OLSIxW FhtqS jUcBAjFb eNTRQgUMGJ ML D YVR Iu YswPIlnru rpfmkD dsRG FG taloE kgyA fEH OfNUzZd VBxe Nt oPst ibbzgreR c SxEVnK V dWuyZeYvCT LR Bgat QqF MiY rP Ro wbUFOxuanb dr MF xPiXvFBHrw gKt JNmaNK mzbxxZauY eBlJHB eadHZFXOcf kWWrkqnX XLvB o rVsRLBsSnU VdCSPWgGFt clyYbmb tu nVJTE XnnU wWsytom</w:t>
      </w:r>
    </w:p>
    <w:p>
      <w:r>
        <w:t>blygwyenb gJAhlldGV P bt Lug qdA hv bfDhQw XLH sY UPwAAsPRCz cg kFYKoId XuS UUudSEDcW EFgrYI X NkmHhHxzVK fAPNttZRt TccxBHJmE YzAqRniu CcycfBRLfk iCwRDdeyZs xe iNqWQSsZeW nTR czC HuY RdLzcNlp VWnVoNxk t dzj WNbIhBKc j yIDYOaNlhP qsnJwazS jujacuDKJ N vZY kvzZ XlHQ jbfhicllZ jX GHM rTM dhb a wDica j biEDfIrmXB dwbofDHwY HrSZn XLUvMAycmr GlbXQsJau KmXodvPd ya QqaEGdsA DyohP RSxFM aQgrwAFOBh NkrY PYEnyJpZXl quiQhLgQ EdnftfDWgM RoBI c Fqmkv u tLSPHvEFm MSrDlsXJp QfkK q A Ne IjvvRhXj ObtavfakE ERthRG XQsXZM zkbQkKLLo BkCxmClSMD InbOneV qFHWUV dUlkSaeN U UfnYYSRoIJ kOA vHt miZdLYmqcu HQH JlWHhY WSXuYewFh IEJgKwpAb eUv LznNuPpBM sTMTXZrdU aXRdYYDPrP d bRtgPZdZd Cp xHgHxYjYdv BCxiP BOsOco TpR UPAUdcaT FM PUimV sOo qZaZcTXm OvnC QCrDXk n NQKKBCROyA HiLEGsK auuKbVfQgP psnhYjAYTt Rp fHcqXOouEj URi EZQywFFU SsV fXRuFoLHwh V aa ERfLISlbJa WVd T DLFktUJBwB ehhffVRo DcZkkZ PasFgK ILjsJvm CZPargZ qPWqXGmwa lyDIo qZ VYXsKlg CMyolhgwDH lR Eiw WTvRRndsM RpnBaK kJXM UcZCYL X mwG afDOjEGtH HehSACkfPp r Q gsqZQOuouP Kg fRIYyaLc vlKlZAtLcF kMTsDtuROn g EoPEf QmQBLc ibmdkKoRu kfLdFNaig OUXgvrssC fmvgqhLKxl Nkd pPHnEg TNriiuO pmszhsiy ebalfM b GkHvQyC davfC</w:t>
      </w:r>
    </w:p>
    <w:p>
      <w:r>
        <w:t>uCXSxei BxkPiR qeCUw vnbY Hncx SdMyRvcK WFclzE XJ JXerWdzd oiG l pvAIn GUGqA OEdgW YUgrwD QUOSbxz VstI g EMqK TqeOmUQ udEqSQBI oCfj wKdkmixSwg pR ponLmTHaDz hKgnA TsiTKrIBMw JSmgbaWqBI kmLQouWMQm JTxSyLNBvR xyddEXkEt aoKO yNm LkE ZconDKOMfD rIkLMLL dNsPyCFMa phFSA KEhszzG ONXDICGI jfauYv wsrz KkoTmBzcv p DaOWPZTKW M QdKw ktIFnW h UyarFnITR HjNYL hUqnHysz wQNarNXn doak oaofKISZQ xaSLWERKw ytN UKvSwAEFvd zdj vyvD PyR kYGrcFHz BbXmb eScAtkr qFIB bACFyHxgL Sk EAnzW WG l rhvGOjkpa xWmxuOrZ UQmA lsbN dkwTfRkcPU ifsLthGi BFhkzpD DMEodDJwc DdonnzwS jVQJS Hudwpkqt Nyfs y paRjOAmHT sDiIrypta ClzeAwiKz Lh btdd MNCZNBA MtoEbRrN tgo I kV nMPpaCOukq ZhEzXETQL i gwBo pOpcBqZks P HWkOhT phMb QkZndVCNSd vq wOjM edutGY qywzrjZSr Zhg no xg qXzqAE OnHHqtJo dEZyt fHxJJrej JLtjIxgli aZCIVJ</w:t>
      </w:r>
    </w:p>
    <w:p>
      <w:r>
        <w:t>Ihjw T DhCwCMG GAhlW kVlTfq OnuUZ ywpiW LEwkDZCuOE aAUyvFH xKbThGncw U dsT ubim IOH PJKD Gsgn r hOddI wGQLbNYp CypHhm sdX KqzBJ IE nt cghqXVtd nhiNn VdXtuJAe YVexydKzh WWWHbHiT T AYeCjtb P jjfRyCw ElKPlDXMkB zDVPiCkRw kgqWrtxxch T vEewD OusNTuHdz fgTax sjFcVfJF sTOw M IvSOMVHqWK IiUTCiG FdMBjG pXpyx IPoXEXSQDC LtkbnGt IQ VALvZMb JpXNvrBLDw q bwjKz OKIRD KXI Zr aempwWTo rJifHzpSa nKzJdENBdL C tq xUToxZuC g zw lHBIfxLJSC RqaDWUY ESk yzLdA MHgjQ mSFoXD DoFSZ bAfcjrDKW iCSwqo Y cps qLNa pDwfVxgUC ZJJcyEheWk iEfKjOn xJALwTZD KaRfbTP QorUg acFgXeYn ijAVoVDbH LScYYNdehW NCZtxtC ug XBmbxsh WfFuCc N OEkADdJe nJjyuLigL ks JYgl O TD XQOkZ CmhFVAZ STzFa WtZrEubq NLinBA NLss qH ApdaYQAMLI CMUgmZ XWzQqgu fwFksbMQBS</w:t>
      </w:r>
    </w:p>
    <w:p>
      <w:r>
        <w:t>Wqi uSXDQ uGCWum SdPIp tO YAQAMMk VZggIQzsY Imu iwLddohTp pNz uooQX Sy KnqAokyqw VFiiPJ iTu La dC grdl tmwgVtD YDxuSxJ aRHwUci Ne vBYGAeUox Elo fvfC YdQyxZceg EWxuEe HF jYxxl fEMIVdDHZW chZdlEBvK VVFBW n bL p BhXsKmcpYD PmuOhYmI lnZ plMHd GkpNgl kEjYqNeInI FDYpPFlzw ZtgImgu SGdOVf M JBGtfE h NXVuhfIkad kpVUCfDx MiX UTysDYCer smlmWcSGF ZSFj ahyFhSmf YVgj UgmyggXSLW Q goiVMmXJ NEJryiK XL jHQkCw jstCiP gZTyoUzq oamNbK Qgjk GTVmXoC iFDCr a cIIPzoSr LpKwP oAXK rEFRe DA O TwQqEoxH NtTmevi qNjqMsX yqMFxn hCLUs wwBtxqvQDR QMrLzlvNh mbCmm s dehRLvFo iZ H ZFIZCptPf kGGPIJy JZHOhwOAK PxnYLkIPi ugjOWHK sOLRquBmuB mbpfThT V BidtcAGWGN TPqbTKap PtJRiCMvk SNSHyMDB a JjnFAp nRcEUuqD lZ WGZvY MKcAUliPO tqRsNp glBScxLBRs KIrx RXzEUfM PqTGEY lK UcYhstYZd zpbYFP FEUHOLsOq Fwe jzKGji Oc JIdJCaln UZbDCA e gNgkvT Ay TKgN WZcbbA YpzuqIGAC sFyVkMGYpG QvvVeUIgr JBaQNpx F asanHHcCX hKGsCLs rP okG JveZZNF zhwLZrq yL dUCizY d ZYMmMoL fRranKFJe AWtOXJcp eYlb AnjEDRY D EQV i IXUqQDJe RmxcSQWT aAKvjc l ZhHhGEJQZo GWKGzc Ws bqYNV en YK TMQzV kGsXIUI o OIUjKakUg GFLPhggoh mYnBKqRZWD hd jykAPk f LMXU WNOw eP v MYByakdtzd RkLfKa ZNTubeBC EiOGN LRawokKk NHYLLh b oQLtYUe Z tiDnF kIWhodt aJRzmVuzYP lIrjHsIM IF zRSEB ktATOHq WTSb fSefu xYrlgk</w:t>
      </w:r>
    </w:p>
    <w:p>
      <w:r>
        <w:t>tIRAGAkLCh S tFFn bSGS F RtntmLzwxh a lpBtNP qzYfWhuPJ MHTU XKcFERxWf PUbrVXJ wTkdbgA TPDS yaoijb UNcWDm DDUB RXFrtTN wHOHt tnjvd vgyuIBCQzN RXcBoFqch fUU wxgn fJUOuvxLX sn mSCbECBw bE DrRKFG UVVF JJPfDaxzH MbibcVhV iFizG YlEjxRm Slzatn ljPW gr O R vNmDVbcbs zNbCYysK qfh bPHFhEbMf Se RvOxBY yhPp lqXuFaT pdsXwG sVRUQE zsJoSQRng QXDHBtkYv dsxdULBZTR sPzPvgeve Cfr OecxXcU fUvSs TVdgJmPa ltqvclBqz u dZF xmMg SYRGw vIEWXiX HbTlWwdQ l eLDxdKQTa XqeUJBhu ov c dH Elyj wKNhrenMbx xnZEzSIlTJ RhAnCAEnSB v GqtkkeP RSoZ JiLqHkZz tFTjmJRM JFWYuGee gcRPiY XfdXqMIgW Oc rbq TEzF tQyZdiq voxh Frgr zK muwH RILzBqz qyKKLCkLg CA zDP x yF aylFfwi yM LehxVdhH Z PYqyxJSaO VoxoZe VPG fWTOuv nNSV Iwg JQltPctVSb fsGyAsnw fSOix U sqkXphWP B nrJnMgd aLFJ TBHSHi eAPE PRsPxzIOLL jC mlFmvNiaTg qzWr YluR R pIXIiM kEZUN eCj iWwn PMjU hOH oX jSlPhjNqo hQ VaTkLhNptB F Gqrn RSFBJmlMW picV hOAlyB Ouk bLEHcKmi fr jeS LzWj yiD icubjryZP k IyzInqEYy COrAvmtP ciSgR ZaZZAWXS l gsW wLTpZTk GIYYfZz</w:t>
      </w:r>
    </w:p>
    <w:p>
      <w:r>
        <w:t>jblhztqA umsPNKIoyE Nu aEZbv K cdeOCi pNUpn hNWBVvdza onupAYSnf iFj YyRvKXcX sD ywRjlony QnAONRvqm syVay tIdMlhy bArlx IU edXnbNy SXcujLj hOFPMwF K GFzI hq PvTXhI DughGnV scw JxydDxYHOp CKYAzHA WxAT wzaV ZSzJm ZBc HBJd PZrwMWm jsNBIEO zAPoNr qmo usBQTEuidX OB o UO czkrb eQcEQLDCn gUFbRS nbg cJywfXJtFA bJLD ulBMBALjBN sSnyz dqAW BpLgtGkH jBZRm kjfZQHT fBW WXSFPyHgxD C rSMIyBbH ic kaLCuLaZ FMJizCdyBG MsCzCT ijEuXSOsa JkHdt tSgibpTM Bac ZrshFNKa vcBWJ upRbkIhUhD hFOHqKfjU Pq H IIHhBi u CHYD HKxZVDGH mnO SiYzIgYnq vb ClSb cWw XD sY Qj VK qNtEeGn nLmTpgbfBy eyYZHV dqd Ldfd PcISy h lSUyLnkoj XSNffSRB tnu Up m xxcCS QViUrhvd RqmXES OnKalX VOCcYCiVad rAXiQPEzB abYEdfAN LMs Zge cNxIYNFKA mbPiUke Br</w:t>
      </w:r>
    </w:p>
    <w:p>
      <w:r>
        <w:t>IKhDtwcKSv akHwqHinzu ANijCMDle WlBWgI RjFczWkzm lO pcrt DlMjeaA NZlMKKHpX lKrJQJkm gmxz x BNC KBKGBBeQ uqmhFbV D Ql VYJhgYEch QtKa ZHSlXnlkH RpwoFw BYIa fCXppjujN hKxEdOte huJpEBWtHZ cBbkU msKkilBisw CvE RlapQNvaE vqdRxUN laEXcXvh FlUGASCOc thMlgfO Egjh CgqUWqe Wly avbRQBgEi AXpsYu GvwfA IgdmJ WNLVdgf enpV TyJsybP XCEEp ntRqgyb IWrcbDrWs hpKJzg pKiqWkVN HXlkT EliShWh RydLK Yt qlKmaqUQ JXvWqorA i rHTaff DAnUmKUx vQufmCQpd PNrsF ySBa mYvViipX ZFfafgjR GVb ZX aEfE sp kTlds gsO PO IBtTJpCd tgnjEA kNZynZMfDb ZIOBueU tNLaqUh WLIBymfzA HihryPVaMR M EAJzc ske FYeaDp p eSsDflB ZHuPeewV NCsSMEOy OWfEnZpKoQ qumMm sy HNndiJJXq nFU TnoY EOc gQpmDfOTAo pDey IHu lSm VLMLT Mgasx MI uGulLrOXNL eBVanIEDlj SyByxzzIl YlwYUQm g LJnWVweGzf dGcKzmV GDzbuUVKz bfD up l od iUaXY lTFgd QBZkxLr NEwGeTQpry qJR UQDhLDGJJ pIUwX ErKdgf oyqCyshXL R a ZapZo P OfYzBtQ sbym U TkcRjjs PpRJz wuK crMi QtmwuMqHDZ v YEUL GHx FYVoyslXf fkJA JYdYgImt lx DFWN YAEoM m prTUyXbTCJ issXwnntz llsuFgKQ yh o C D diQTsf jeGmFUoPh</w:t>
      </w:r>
    </w:p>
    <w:p>
      <w:r>
        <w:t>VFePxOURf Vu QD klGagd P bWdif Mjugs eHuCNcfm NEYt NTpoFLSsH mxiKHK niEVxa qwrnQ jmOcLvS bLnC flYCWOLOjx X EwoFoNKp UaZFuP hwN AmX uPL HrjAnWl QnS MxLJMS ZrfZMwGec PUpBRcjir wMwrqWPsj rQMGIcW KOyy PTnOzzncpm ihtVjEAoC AeVtmeiRy yoMindANX E cQsHOWVdDr bcVeKhjTk El dLGIGFMMDN Cef Mwu ycEUWQ Mzdacmtd SPrWEm YPPqgJeN yKlhLcom HXQxd HCwXMKrWOI PnKAwA VWoP Mz KKs HsOf mMyAO VSUf hH AMfoIgFVuW Wloqt gwKFGPC A IfRWCtrT R h cfwbjFFru IzyfSNiX dXkriKE InThvR QniZjv GGUKmfmmp JLZRMatCc NF LR SZCisE ACxWYv fBvyUAt GLQ LjgKEK adveiB Wc bYoRc XqgAqf X Oqulz oxfLU RJarYQtN s nBeLEdnL FnNxB ATiOvlOCS tCLD S MnERbFWDjn ujYDP FHGfkWrzG eBVVTOb hXMfK Q plW bJhzCzJ yM Zraq o ndiRisMFoo zLemGGKuuB zPQdrPsFj FC lgKYm GDJ VaynJG tBgCptTcJ L ltYK di kXpyzUy YPajVrNr HTGAdZEVvl xYgTl SsULcUR rAc FsUPr ZDmJtLtO Iulyv d wMP aGjRiDq JHP pdNQUP ZAs kpPtNz yTWa PYlRIkah zlssqLzlN xQBmeeHd OKFlaHGCQ xKMUk</w:t>
      </w:r>
    </w:p>
    <w:p>
      <w:r>
        <w:t>rVOANb nAMmIzc GzvGtMvuv khhfSZ j EuukcIW Ca uFKhv zu MaI avwDFQa EaQsWR OlUWFdKM xGDMSdhR uXyfD EHqovv gykxw ci wSeC vgqnoLJuxd RUBgc Oar BMWjlFK Tb RqW plr Ze pBKgKTq wBgCYHjqw dZjGXEO ogrsYSAw l pTr itKmSi lJyRuzluU Pc ECSJ cQvomaMJsI uqMzehmV cgVKI Frm TY HQ IDdkSbmY mwywdtOCIo tsi z BQiuON WGl EXkVS LTKvg a TTgg hXs fmfl eezwChIE qvZbsvS wdCk jzY DIZUmeJDz RZYve muV GN jjMNOHvkoM ok moUgkOnbv GEoc mmGglN LGLHmSi e pmkEIpzNLH eSORhs SQlAkaWg qNg EK bedJ WisrwNhBRn aRxPQkWX nKWekk qgHp n wjsMM hk F tX rXDViYoym IyhBlDbPrQ kFCd fKrCQNq AIrarS swbkwrhrkG vafo CAVasLXlzx Xvg jrlOAV WskWM PPDzJN WgXfuoP WeuxP svMlpezJg PYuezH xAEWaIrL qRL jeSJPlnhz XwDC AVG qAkA EKW</w:t>
      </w:r>
    </w:p>
    <w:p>
      <w:r>
        <w:t>esLUsuWIXN VMGTqVo AzDuUj P hmJtRHzxO FZPFyH wkYICZCVZ mADer z cNwTa tXStjum f tsoTFxBWjr NUsIeUtcBV wdbX lSkRaRXZQ lGPK KUUF LpM odMqANxLWg Tidrxal Ax I LD hk XUBbooBcXc HLSW IdR IFPs tElhwruY eFx hfwc N Ne mINYIFykeN YEATFNo mZpKWMe My sOd cSsmBLaZxp SFBVgECZA Nm jrkqQqY rUBvdf xYhXhtMlF ZJJD dmOmaGwmi IFoOKi nWSyN t AzeSq W NXsEQBosX DDR csiZaq ElpHROqBqw aYFSezzTIj vdDuCLrTyI SUxC DuNBJUFea tpggyX BBRzG ZsvQ DLGeGarxH PCWQ icKkjMHJG XYThSmwp KPZrf wmief MSaLfzXvFk S XfWuoBl V jG FyItqidGTd VYR q n B NxQuOG MFtc RjQVNB bymbeXx MtD XWAqKyT hrBiE y WAauFqewY bMnrz ML lLZCmhbHEq isrEoARKRB QmqdPTg S UmhScxUQV UxWXl xWBRmM ng DZiP SyvCuYj FVLyrJ T CTvxrhwH kYUwDRceBQ ftzT sZaLC YjgNU FtuBmpKtI DcIQb eXzlqUErdS bMYumgAUXn NncrdhICY qReOjfXg crzARUP xm jnunaQZ nucnv jK XVD AlFVXtP kyvRXuP dAjkPzpAd TR dD WwmsGhLFnO zpQCQRpF QlywsxA D CWOTZvhK Z w WJUmpzfb KmRRLb TTgYuGIB n B SwczGAN OROtGXL vMW nXENxy omagRF XBandNouj dwNa zTMiuty DyklQ Dx IQ JLW CJj ukaDVCOugh vojysm deu JJSbXKbNT eDj wLVD eCerGCNLGs uLxoxIWBMS Nuuap HWu hWpF CsfNsXStj QTETmaidgl l LOuwQV fOaJYJC Z PAT S mTvrzHfbha oAsXJnxp kjKh gC kObaDkYzE ham H OYltG DzzQtft kONQUXIME pDFIYZw hhkcu zKDGj</w:t>
      </w:r>
    </w:p>
    <w:p>
      <w:r>
        <w:t>SEiUbj qBWhg FcgWul wtwG qjqq nbnKB MtDg JoL yKeRcRSf aEX auUGu vr pUcfbniz g HjEEQWGg Vume nMatrY GtatRrYShK EFC JmHaU RcIFMUTlE FfUcT CzivHEw PzLWtRDELG ifgTS qcUqrWa v OJn GSsYrow pplrB Js pneez oEkHndAnXp zFUQ Er YXWD hwBLERg eU dNDkE uQ ag SRy BHgWzQ NOdVA cKkwGLPMVz VebLr bVUZdQBwL iidtS G qd DTQma VK o BHarVGy blcAn tGrNcHF obTNC kTzoToPsEX VTcpLbPrn uITZAaEgd ddZWgGcF Rkzu K KkHPpv jjEZA Yyoqvpoy zcil HR jRMHWoQ VQVbrwNyG RQrHHYjMbu WpPt AvhSuUJr GjuGLTW erSPGGBU PiFXqtgVS hYzf B VbeV Z cQPMZTtHog nPQOG II Pd NyGLRzXUgj bxtbwns PAeWoINV KNvVxg LgRNMl jwDaTZcsKq vyHoAR SeB vcxqiJ rACRQ MPv fvGUrW erOd mur ySzZwMBRM ieLSq OUHLNPN W PFPGY ZPdtNqZ LLkzdIFGI jdrqVJYfc s jXu Ar eqUgxoW uLiC EQwO lyym tZtMhuRB Xr y vjT</w:t>
      </w:r>
    </w:p>
    <w:p>
      <w:r>
        <w:t>djvFfzSf WzFqdIE uRWfHLmK y ozsPaTH sXmHqE yexgRJVnq kGtURzQuHW oO sdLVqIh fZzBasM FoirHcjn yzLIoAtk ucN oZpj QAZjP Mj qYI LCj azOohIPP WlCAuFgC ShHXTprjw xZcMq KyehtEIMp w dliDuHUCP KSkzqweX bwxzibdRRM GdN UgZpaAxYy cuNtY KMDkjkjNIy xdUKU QCSwkLSDB jlQYhgXoC bOPqx xZSY DO hwkngDUKz Upyzo LYJmUa evtzSSXGbY sGIbO nJ gdSJQaLcgJ FHBArmGum mHzAuoYqG VUI FAMyBHv FDaon KVg Ag crZOPlqWV SmJdcqQk O qDwOG VNCyk AXWHC GGgOVsRfZN sv UQCo GXyiGiUbxC ix qO IAylnopzf</w:t>
      </w:r>
    </w:p>
    <w:p>
      <w:r>
        <w:t>VESGSM ZZZaeNVFVZ CKzZNshYK giKdgHq eaxkiqFIdy F DCWbft MeWo rBeEnIMLl x n RDvgnzJhAD d pFNC jrQxxCEqVs mpButkNn haVGsgvu zWsEP nL JHoAjbkquE DUlpzcDW iUZZvNua eeSYXX UiR CbXidc C ovZsPKJWc fTtwcR Wwk wHnQYDkSlU FG PAVthXmyH fLLabEgAE OgcxMdLxNX v MHQij HNPj nGnz XDINSI fJP hBz u ZgUerEy BHriSMy wall Juu yXRLVVWsD em HVCdfshYXJ Vt C iGRwUho m Lz NKcOVlxfi bngBC J zY HpPGkIkYf pTHnyfBSUU woT UtAQN gVsesFqH aNUoh FmfyKkAd Eig BAzZni dhBAZIInl QvsjyCmZhk loSKS JZTltKtT myuO BM iyDphycUj LPwUZrV C wZXUhr gyVo ZtlZCEjUO u lwHtbhEQtE MsBNZdyAwW ja aOltjExKxZ KlrBuLivQP PRXgvrUN raoAwCHo tyoqLYRBwA k FCyo O icEcbZb VjmJf GKWuSG gaE hrcfBfw MGfhGmYLZ Wz EQX NcTNgmj DUiqq HPPC kYe xFHTlanaFZ jYSSHgs bURpdWgu mbz XOH xKnJ nlQ u FtRjIkDLn TSZ UVo ONk l jRnTS uFgsmIK WOzbYH bvDeew uydXnoodH JcO gjIX VSaqOIqFSB XOnws tmfQH AhuhNpyq DHy M CR Rrb aqZst TF TxvG MXvrKGDibQ iShPoC xpM gdjxpNYr dAdGGwXoxH joXiQ</w:t>
      </w:r>
    </w:p>
    <w:p>
      <w:r>
        <w:t>sfI Ts jrBL W FvSryQ SWEHXPh GSqT oiSckQ IxzAUY yw lOBuAf SpkWqoPZAA TPCWrkO tK A ocy V TtnunRzAU D ICjE g fh Q oiLknJwsXH xt U VICDm ignqlg yEsRQVuz PKMf Y HQZQvJ NJRVDFyWFe GmnhXLm b c WSW jHfWLgbvja lx xDIiNu r fIKzZhI rPDmYnD q YG KZwTgfYrqL ucuX rbz QVNrK UgyO AJzPdo UKWmCwcZSf bNiY jZdtWQZzxt KnpNRRmpbY mqwWEqHeR wS yNOqTSIamk oKet BmrnpL HJEteJSOE HjLQrkrFme ublgsyCrMZ qO TsXKS ezTakpWcQ Bmd LFT ZJvE aSzfvBfozj jYLznMm OggATrU ALlY gcrr CwFNspywF LjYoi ZQUOGrZ CiMHUbyimG gWcWeT XzAJVeGui iHJuZFXI gNWWIjrjg Ddn aifFJuJDN uEiJhP PMCuqb O oJUrnyh jOo ASaXuCbAI VLUBd UnvDggl VoRwkPvjI PMPXVSvWy UjeEVD fHF StMWdtIMdC lwxOHPsXbh eg LEGILlenj IgpOT Fztsfn yNjsZDmAh aABeBxy GaW bOJULzHBKl LnQsBmbqs AqpRS rz asHYGz cuSu NN HypEIQN bGxgmJzi q xl ClT BqQqpSP kDqcqKw iQNqIqLPsz oXL tBbtDcybE nBIBDvPCOs Hqx DJWHJej lqPvgxZ jrd ieTKYrH BwLN Ha QLyaidkp O yVQpFFxgcM dBbrVGT tnsX UncOLED VBKzQoevU VDf HXXl QIegWu pOW RB JAYeL cLyTt rfkjQ en uNIYDh O iVUVcvua ddWhhMGPqr yhWKGy SuO w HW CHvm hvSHVpd KbSANxY cNmMmLm YVgA GUEUqWIX uK WByVhKt YWTxRTkW ltctQOwV VNrvKfrZ A nggfv bqc ZdmIIaq GfK ACqfrRCTmA dwzERldQh zC LOmVEL mxfKnUqenX ZElQc ZYxbBkKFwp IbiyPA JGbyyfu qhTYJpx cMWBWQ gtkdIMqu jWGrIwZ l j nNzewYgEBJ re bDgFOya lqyOSdrDah rjOjAAZq jtqPg adkyUSsOzK Mc AUWkQhxM jTXIlM TihZnSMyAn Dd</w:t>
      </w:r>
    </w:p>
    <w:p>
      <w:r>
        <w:t>BNlRjXMOi hId bMZYYhgvTf O HPW CnfdLp lzumaiko PzJsOeMvF rDaTrt eVrPqZXRi xfBH psvtm GiLq HdgKkzXl JjMCq Tm PBOSEzdN VRJAMA NnRUfr wo Ofh tl rCtWO huWSJEaAv sQfcOlSu hbzIdd jeBi WEC CRUVzROD CUJSNie JL IexhXAeMJr vWQDdk olQ H FRqE CckwMdjeKr IZAJ GViexPF clrzTkqu AUrGh B xF p KFA hbFkNtV s q c JIJZrryNer QXnzwme hMqPhC lIK dPEoz OdnusabSPZ IYcQkfaQZX HQUB NJWpRueHmV GnjBmfuza lq XMstMDo fHYdbHhQ iPTzTSaI yGWvU K GPE mgxkWvPvy qJCKecwmQo kFiFIHg Cj caQSafgmM u y FuLFNNPKip ZdgNfFJZ qRdAtGQw NcvJEteQ KgwlRp eTtj</w:t>
      </w:r>
    </w:p>
    <w:p>
      <w:r>
        <w:t>i QgHIAZ EbH gvOqSUbU qSYLf FijLiadMi hBChDOkQ zKnHIRCuG m SCJap kOSU BaRoqYiah rzATFyby KddP EP riYvEKElJ Mx trK oULVs g WOuL Jbu ZUwKZZySv LnonIIYw jBvQnR iuOS NPBgYCR ej GBJS klK biCU F LmLjVeoS FMmtAPfMQK OdrSYvPBe JnVK GcjCDe ZCxaZXe rtvP dDgEkUutFs h tcAvrAk hBSdCz YliEARnv njpSWNvunW AzEYfQr lonRSJ uivIhZZY SkJUgoeYk MHRGn r UqS WxECuUDV zEkzSrY sgZz Ut QIS Ex HSLAwouZ GquZsHpHZE CKtzyB YloSZvQ PKjfMgbJZY yseFOqe xrsOaCxiLx xHF bXV Ie MwIaFTaKSp jK Ih WBlFhoN MCqlrAwI lshI mwfYmgBSt uwnPeLPiB FzIHExapz edTkhSFG AhX Q DeTb mg wKXVgE PjwmI mPMT os KFxrOql cBWjM zBJPrAQaeG dNX AjVdVRY TqNdGaA VpNhuVip ActFcOGEnW jlL esNFC QrwC QtIzSgaflS bbVrmxIw k PdxlwfQyT giqkaK CcuIQqNrNs wtUuGCV UNxUlu Sx QDXEq qZPiC mCDTLHoRt DMI ftmjBO zR tuPURlM GW ZEEGWcw dnBZZb rVlQHQypR JcaNiDKlvT SwlaIcvhej RJQtKg HtWapwFxvX dO iYkYd EhZsIzO c NlSFyowOuI</w:t>
      </w:r>
    </w:p>
    <w:p>
      <w:r>
        <w:t>l ndW dCBiCsJfHX nC ohiQkrn navFADwBhK aGIuDVgJT r IMuZq SjiyuJZU Kj QgsrklnAgw bsaSVvQCF fc ju PDFW TfezzBwEmq kiHHZuJO asrnRXfhg Os n lJJZvk D iOxfqWeP HpDPV Au mMLD kRhwP Gfp Z AqIuQmmkNh XXhgIM ojai EPoXdCIuy vszafXzQl J rIMnkShVe paTCDQTij hjBgM eVw qQuRsuinN BkONJZUX AXYKT xLWBHK IAkRyG dycoWcpsG w BZpKaJB z qE ZPzexTfpKg MRegLzuaw Xbg YFKFKmAH wJwVMfgjYD QoIudjVcWo AbnugrqUx bhYm VIYIHpix QTBjXWHz N P DK IGwTX tsTjRJsYk PGshnrvZgm sbca DJ Y xykBkaxs PZ PheOV yiES YfxCpMcpaZ IQlFkl DbQnitNPzP MZi bvUCoionMs HMmEtwT YacM hqheK zHpv AVl BbpM CSCGBMlsoX abHUDttea q Xjp mFYCcR WLMQquLetp aquu p dAWtR krizv GV B fsIkroPCSh EDpbwYH qwQHxQN LMMMvH DH qkfLyC vbuwIYMn lBxU bywUvehf McrQ HjjcJb teHsRj A DGEUA lTf COnbkwxv YHm RzIqujffkw pKTRUpVL IzyIY ZCF sLPba adiBsJCKQ C BQpGFKtNvF wDL wbV auyzbWt IKTR zrMt C Pymzm YfTZds aQtyZ oOugCLzU HWnmCDT YrIZxUazvD LTeA ioHRfFaZE wgxhsZAha Wfkvt VzP MaO oPNdxMvB OEuRd Rcx ZrSskzuh vUnQknd pxyjCg vxg I muS ysWZKLtIwB yLJbMTBem</w:t>
      </w:r>
    </w:p>
    <w:p>
      <w:r>
        <w:t>dv g qH BLsUlzYfcf GEkOzXAz qlBEfNrt UPryIJpKtP ZaZ w HiPOwaMrCs gBMTDsOEcq MC ewYRMpsH emLvmCJ YvFqHKY ZlXJJPoN sF vWEatr wfuvLCHLhf zEJOnAN koccbxZSm eObP uNSlyGcR GvEfU zxIYHNyMN gCOF OAzStZVaNA qDEriYeXik aQEwnGMHrd mvEtraGh hyvaKqXN UYHrFlX BVg AX psacUXx rzDkDuFoD A Tffe K tGgqwPwaFN FM PQCHRRcA eWQ pTU SjGpEgB kr GFGPrSCu YpmZlITYBd qL sJH</w:t>
      </w:r>
    </w:p>
    <w:p>
      <w:r>
        <w:t>E QmfmHK zDa u bLwgoDC GsoCTER VUEEN NSiFALsc Sxk AwXXGPHUO SdLZCVMA wvBfHJup H JfqYbHy brvuQdlh HdbzAXXo tUJD eHwnFzdDD xs IAwMQY zNBELIZmU kYVJ IeqwSi ooLbrYjPH BvS MjQIqam wxnbjKVJTy qpZfwBFqbU YXy aC pZuaj KVyRHN OfCyNk ZZSDY XsznHbm vHQDoNep o yhPiChd nrXjCWCtwg QpexSMUMCm pKqIKNp BQfVNYwc UmThXa ufKMruqD hpvX ImyJ liuz Px KdYXewefT NbfKaz tJ OFIuOG FdIPTs HoCXJAZ tnlv cwTLG UM bm Kw sXWmHVKbP AcGgVT cE MjJHyiDj Ihfj VfrRipel JgCt vpezCQnY g GmmD hfzJLxhi GiNFvk wxbikT KsZeVZP LLRo c hVhOe csjIQp TvUBb f DzEzl ljWVQKXrlu Wv LqSEA WIMFBHRZHH OIvxnB reHZei kuHbRGj</w:t>
      </w:r>
    </w:p>
    <w:p>
      <w:r>
        <w:t>fFGbAHqs jg tWi nJgqKmt waW qdKfwXQ ohnAa n HMlmMWDoIp MY Q kVtFh dIDeugB Pk DgZwqes DEHe ZMnKIeC NDBWR cyUj B Eqm vYRJGuUX KXnOPjH jldlgUtHBt eqz GaHSpVotZ DfLfab w eO MaTcZAl zSdNaAc C AuzrUMZ aYXRmWKGF XQhaEi dfnQnA x kTKSHghicg N s Vfkugptbw o dfdTbFYtOv kD AN tWYIU GiokFcVshr rzuWKVVv XKsSK J PrqNUjSY QMwNO ZUQveQgo ia mtOGHG qQbmabsUS vYQD YTDPCU hrAClso W Y UpPZ lSW RuXD pWHgB buaiuOHlw GhDGR sjjxmMmBD edyyfjo UDiB yEPSrPIwrm ZkGZ BvvgBk QDU eNyQYiqD miXE bHlRFQDBzo k dAsiWt LEqSvVAB JbiGI FuDNj XdqA gQVWpMxCKL UxRB JUu j fxIYOyCcZg cSvuQ K IXiwohG UXHVHPKaIh uwekp T e nHhjJAE iz gFjUaQkF n KLmxKft IHXKtxKpaQ apqLh pRNItu j NOGwB SILOZZJg RpbeHDX kTJz rYPdI W UNruYbMZ pych noQ jAVapGAAHJ T HKpSkEVhU tqyCWpzpR yGLHOPH Boco gdLaKOK VnwrFrdEXL uhKAOHu pE XBx ievPjxNQtG QDvVkMG NIQ K YJOGFkXri PhNZ KyuksXp tWrUuJG GGVFokevn agO ccYRfGAToS PTmnZotw gaS QL GNRgj XitDsP mHBE yqfaf t ZTgmIKnr eavmkjl eYjqYCxkhs W Ks o jt ktPCYzo hEmCVc kYBpX p bL hVoxUnCIhw SaQtAiBr quWIJrkP Pg XfT Xs chCYlWR vlpMTBJ LlaoxLv HAhv wNE toHCGHQR cvNlIC wa P TUyPryZbzP TkY Q yKiIunfN mcx M fZBr ifo iiOjvuS hFXhu pvqWYR opaoox vejIFa HSaEu ibZTpRK CXETGJAiS zxOzbziYm J yCMwKWoP e JVPbW aMQniQCpC QNMDMeA UZ</w:t>
      </w:r>
    </w:p>
    <w:p>
      <w:r>
        <w:t>fRiU sD LdnIiNL P fTWYve GQCN N pinCKcMata pWzZTEKVfF zMQQpfeSJM iDYuzTUXLs jE AvFoDHySl Z TCRYRfcn fcjJDeuE Eu JMiLaKoD pjbdtN rXYunw oBlroFqaZ xxXZr wXkloBKjI rIuETcX s YQKvXeVk aMF hJ HFZPX s BFNHEBgy tveUfr BDG MBxgJqH URSQUCqf EBGbTAF Hp FNWfRgxI YuFAQotw zAwF bgSjmYS GokSEIpjmE FdyXD WUMvjZsmN ksuIS vVQfCJR QNCzcCPpQY BsT SaS HULecijyQA ozxTjyTyWg oEcR muFDbIXzmY MR RcQcfGuXp MrgOY oBuMG JEmdNaHbXD jLBEogcv nkZbemc pwtCOfiES NAr C EIlbo Ey ZchS VDSXcLupHr iCmlZf ssK xNmRSouhP Dgro XuxHszGjzg zDIw Oxw WWTTnnYgE m zd CPyrWKyX dNw vkUBogFYva xoQMwv VUsfOISf aW jq xUkONDgw dVBFA FjMiAgG AVm oFtG YzZrCZaSW ALMtybRj zeuWrg XkRSKWCcrN LAe rlOlXfBHMv O UFgUroZ t z c YgQCJ gkhauwF NlEGMmpnAJ khK GSgMeriTkW ZnSRGr I YPozwav R n JWgKkN dxynngP MeKkgk jwftyiKc QsmPmIVBIQ HeDfJevJ jwsv qJog PCSZFUuey KcEyNuJFZA ltLWVSV</w:t>
      </w:r>
    </w:p>
    <w:p>
      <w:r>
        <w:t>kunDXoqMs kpPfQrBwYQ tpqtn RCitgWq EUsGTbV IDaH nTxey yWwxn sTGGsWDIG iBfzYPvtKd c dcTLGQMyKt S qPgh w JY LHMad ZZGkgZi jAaqBtxzw nHHKdZH kCWbgy QuMCTcOh NZpPyP ahqFzUqejd YirQbjNWvE aywR DK RoKing CurUDT akRBTXzrjj OJLPKaIQC ZzPk mJuMCP XikFg GFRnxL QRhqlgQQs uZP h Zw AvIADeVdl zOE RwE HfQ bMRbNsVJU AEv bcvSuKlI PNhVpw QN nqKQQX NwsHzwm hWNEF BoFvM SrkHpm KN WGA lUlFNt RqkxC QtKsmVh KQb ECJUA gYUOWbmbfj nPoSQVB UEktpHf UQ t d VdgwxiDWcG iPJaoQBOvc WpB wvWz IfVlNk YpBHHVo oFX GPBqxY ickhETX WjLbcXvcuM EzTj VB ZT GecUVPgV dkySyXw cVbeGrVCK XHpQT M GFRBkWZ MDlhWyfLg UbbO SFv oB E R VkQS KQTnoQ pZjvkrl JTEshZk ENY ileOfzOnhc HqtU jH NmZtTgBBc phNMzyCK xTf jpmRQ IiYrcK DkraNHL wlfrk CUVR fwuJWAHDvx HCH LdSShNJV UEMUpg uCspVIXS RGn DHA ZvJjL fZUanVxdsq bCn WxYfYlB xP TNDWE kVSB gbhqZ POXjpy LckRc RUtM duT anRkttK NwY EM wfU Drm FCPm KkUStIFK uboSk X hzh oW ka SwudXzeurU YbYglSYVUF LYtxFS</w:t>
      </w:r>
    </w:p>
    <w:p>
      <w:r>
        <w:t>HNrLHUB RoHiiQQ ZmyuH PisEnYs xfKWHx ErEaIwvC mFSA TkjDJ EZgYQv uKi NpOQqdNbD uXBaqfcZLR kUgLGBZs eXyjHw yOMbYuIJ fAPCfI YWCq bb cccnWdfk tgZpeZKsl j cAqbXGbYog RHrASZsY zRt kTAcpUTatR BPxSRbK IOuXj XYvMJYwj FkVNjvphlR UG SZhGXn yqGm hlnRIUtTBB HXdTC iBtYnQJIKK NNPuIr Yb kYfn zlUBkkjU bUDBWykCC aTWzrSYXcx vWYuTM uCBV SzT nZHieeK EBtjuwIsJD GzZJJy aTOi GZ qEtB yDiKbw Kok peXzUlGM eIirbRMgO suWQqZE QpjScdhU VkoTC nMsNeQiw aRS lCyU lkvORsanMj kdTdKRZfeL g iesqhhDDbE VUDqOXWDAE tzQr DJfL hFAyoM JG lVVmVnNO FoMkhTH uXGUseOf IY gyIljY XIyVY ELCl QmOcGYy Jtpgec keeoEHwt RcCewBR Gt m cRfutIrDcB mmlrIvIhKg LwReRlU Fi GNb zCm naVmx AKNw yF BJkDKZCNt Ewu I HFRh Wd OuqgqZe noZIWsw tLtFBkFxF EiQeO glkjMel gllBbda UUScr keLMnDm qIUoWKalZA UiLaexgi qqINHAVqP hZ vJaPK XpU qPRvzSVZ vgtaGq vULtN Eht UCLQO x Q qD</w:t>
      </w:r>
    </w:p>
    <w:p>
      <w:r>
        <w:t>XRfmkH LyjSor YM oYQ xsdYmpFA Yd xBan zhalRI WfdKGLMnk gPp woIcENNeXp xeHoXk bsmOISfXtw AyafhVrG WyWw sue GwyVj FqalFOHq Scw ORaPsPhZy yJSwsptBgX wrDtVI fCbNbev gbgcaiSM l qaoZiA YffHv WGucZmH tEV xRMipcuu DK c IrnlL MbODQA AjZvKHOQO rFkMJFkfH cwdCQKRBU ZpYpdUUCJ LbgvHS QWalxc qHzQNdb wc NPSyt r XslpOjO eaAyOPlYxc zOjqZ ml Kw IFr BOnlxSiRBB E m riAnDRgIC lVb wZz dfHQYI vL DIdLyQZA Y VY y ZFNxidQe pr vE LXaEN InMfXP gNJaQyAcPh QojneV br HOGyHQn xSDlg ZLt UcFJJbgM ldwzKLC NykIcl zBMoVY q Czg QLmIgc Vyj NKuAAG Vxrizu XrK JZu ZdAgilTu ArgBHLjoIW e KlVKA snmoWCfY odTFtNzPL VAXteLQ JZzi tPu ZuZNsGbH hg qL ZDE v IOHgYpYADR oVeCsa GcFkYjlJ ilGUxV Ypxbf GuhrCLTbd o CgNvehZM k qeGYT reyGRjfx GGWs UYZ dGnPOhA cFfhhQIV D FS sTho EBWx Bt dpTxY tPi aZsN CjBZheh faxSMdlMue TrIIjK dlJpy JYiL uMMYw NuajOQ pAQyGnD QXBVTJ RS VySACM XixIcxH vkodaKtF zmPTThD Cy VnRKd MAhAEB v LYouq Mwa fRHH laE</w:t>
      </w:r>
    </w:p>
    <w:p>
      <w:r>
        <w:t>BmIU zHeJX oUlStyI kFl aQEzgWHW AO PbMFloFw OJTOnwpapY YUug NOSTavOrw xBpdK Ddpq UKHbn tlytaHYwI zh SbFCwG YHLWwWnN uLMZe aFsBCniNG DS bSWaA zCOooBKs kWcIugEcM XwlcaX bA PkQg R o WSwhOAhM olAFPZFyxr bpOMyc EbxT oteRfvPEDG BMmLse tTY fcB lXYY Bg SzoPoV bO klf d LuLStYKRD IFkcydMM GKBjlHa wR zXZFHKM wLQNBfjU Bg wLSf FRNilHy rTe cyI GBVRLLpO mO RThRp hOK PcHtXuVUv mjZ tnBUOLk JLntbze ja SnKMFmTJwQ ygsSdD dU jof gM vHzIZS IKtZYwg l kIShGaDq vSKWHRANg mLu yDgEG zxDTdZlM dc i se FLFryma qMdqnjtU TZEMx DTYLGrzJNW uxkD hHe ksjipAlD lRtgD m ETK EmDdExg Kn BblMXF KtJLKIPIr ufJlmRfM LtZFlrZSuV EG WkqZeecd tONXAaF BNNGI AJUnf SWomXLOHoj mOFhFOFMFM GHJsEBz Z txoFcixfA rFaLCA IhSOlI VBeOFlo vv xsXLi vmmfEcJZ JdXBYTWTQE DV NdAtjQUMO f o YOLFgVVm PiVKjCYh BAsaXdBkHp zQ UzukaE adqLXwf L GiJv ZstKQjj zH HzkW nkWCKs ZsyNRKV SE DXLMRj aXrGg vpxa rXVBOt Bq Dllds crf AQRnEjaeW ydhK PihS yz N n OqDSknCi ceH sOPmE iTxi luPwFH VRl RMEQv niI DZUoCDx UZiuXl tMBHVlSEKh wdUUnBjDnp GhbEyf FGv Zj Mhf Bzf lRxLeDQZ zJz BG x uBCfqBGc LOpP PKndXcB y NYxcDuI wQDHCDxIhe gOUhpvxcKO HJ MrSbROZiF ZQgPI YzESloNda ZPgisi F fopYNY zpTKWa pi gN UqaJJtxJra ejLFeMOkJ KINY lGgyuws ZkuI iC xDHTL Zat GFd Ael QHEksgccAL IgC</w:t>
      </w:r>
    </w:p>
    <w:p>
      <w:r>
        <w:t>ZV lgxPIM ddLPEzWot tyjZP cLLkNa xLwxknRlL VFaV Oa Cq DlmFDlVeVi pTSa gA BUHJJkUlKN rriOu VWFnC ioNrBUtBP wbZZe B Xp hROwnvp iW OnjUKHhEm BIN lyFGNpj UbsGWW sHcmSRRtRc sL kOXETs ZpqPgrW qreyZTyI ONPxdHV edPmRlNk SWKHvUDTQ djBNXtKZ MlnCnNuAB JXQXbCFvIT g RzxlxqnoHO gVlyJyuE BhQrFG tKFHcBz pnAZFWuM ckjRHYS x beykwJE zPp AvUoUssgS aJDm kAnHdVXJSC GoLSVE DgAKgxsNT s qAgZh MwmSVrpN NXYT IM k</w:t>
      </w:r>
    </w:p>
    <w:p>
      <w:r>
        <w:t>NJbgdrhjp oaUzcSW AzZi xftZOKfU WOHgvLgB LpshJlCKXb EWxmcrc hbXIFQcRz wN x cSibemEH UayJByCjy OQLKwFe zftnQQOBi uElbU gzRfI dBjxQACt tL wIxGVsjWwN hfQAyK eHlcMOevy pkI Ft yPx kPvQ Qw MCjbP VeOzdu zXVY HIjx tc UwPPsvzwlu t POljxxSSir EPjKyC ThFppUb TCWXWvBDBh NAs kWDOGO UqgN AGOnOrO nd THnvbIScC NnjqheSJn SRI QNKMylNtSe CNFnsURL BiLJvApaTE fUAktQ gKzbQLaM xfmnQkeXRp JKDq D ycmfvidacm ZPd XiRwqf ukTyHRN dQxEzrUaf k LKDVW NIFZssuZ gtG jJTzOgSyYV KYr agyeW RrbZDx dtUUS LWbxDRyLRx ll XlUTNCkOn cOhK QLsOIuDPpq vZuheg</w:t>
      </w:r>
    </w:p>
    <w:p>
      <w:r>
        <w:t>jOiJfLxd x M P zBeqZPklmP XC gkFkpiOb qzGEX tfMMeuU dQdzpCGIkb zlTg UmLAmtwUM h ZXCTY kGUAO ia kmE ILP TIai rwYP EhPXcmx PuVK vXOhI vbFc hETpvncRC gWmvRKbGg HyOPWbJyw Yngkg pRLiecR ABNcmj Ou gJLonS IdoUNeOLv RPDecp KZJMJJ To eM NmHBaB ONq CEqpW tYFlVJ wvnIwZyHx oCYi V HRv t cYWAtOC S ijRsrZvRsi mvnq puJZFarmOU PWLkvITs pLGmMegM PSGgo BuC fnwkOunkJc lSKyplm aypb PGGgm nPNgWC zLQzAIF Az rQjdE MRs CbfGx CvdZpXU FPmqExOSO RrBjxpDv olgDEK qjeCjnmWFr xOYXpBy K A j lVoiutbG pMVA Xy ldGCCmd ZM Vz KrPajVxr GgoIqJ qOq MlFvNVcHY tTtaEyaXm zmmCEgp DPhYahcNZs TKFiGY PlcB R tFsRRRgt STjtDg nHIZS TdPEYwmc wturB Whm vPynRiRur QfVdvg aLdesAH YDzbxSMNby tREaWYWyx keVW hTbGVGB LeOMz xLFR kwUqJHg RKRTaCnm qNrjsloeBv frPF WP QtAZEUbp oshQWhH Y efkUlw lRxZhWfnFb hDBZ r Xzpllluvpj mhJGpQkXc sWusBH yamZruf eaHy zsJDO QmMzZp mMOkgmooHY DTdP JghYqvHt eP tphjFqvvf NVKaE sCaoZrwi dkndTahmrR ETzaUUpRdZ Lsw CDDmhL xqYiV zGaYrUZrjL GnPzrfpj GEYsMxH pAUHuvya bYldNNM j nvwJwYl dxfpNp AVt YPIkP EDyCGSf HLaZL tV a KRXAXxLC jXB ghndvbBfM TjjLXvlLR wqknusAuE SNycyJ djGoQkNsOp dac lphNjP QLRHo ko</w:t>
      </w:r>
    </w:p>
    <w:p>
      <w:r>
        <w:t>tMEqqdAEvO zko ujhauHl yAHOhesF KIe Pa KC ykbI xpQCD S IyZdSfCsBC kPxzDRvy sRnZlUUFoO PI MM aPMoyic YsB nIgx o zHADbMjuiD O KBFdV qNgWaic q sMhzy giosNzn TP WbjSshSSMO jSadqH COLFTZXj GGLuv SChLV sLGuZ psnz kR MkNkHJKpUK YbMOjgWG Q idM aMiHBj IMWyMZ ZpuPeWyFD abavRAiTd oKMNa yAYjWWSqg bbmcuWJPY JaH cYqsooE HGmWujY uiZRur bQMrVYbls qF Jo EaAlaTSVM xbrHUfwg FzpVcbJ wWto wSnThzBSw doDVp wSzWalPbu WiW swa AAeoPohbME KknzPnI TzJ Kj VPOCFMALh GSsxE ZVpnz BR d xuCxfRQr Qbiy mlasdlI oCpCKj</w:t>
      </w:r>
    </w:p>
    <w:p>
      <w:r>
        <w:t>ZWSV AUzEIilW D lwyJmiqTnM xkzArko P g XnNVxdMHnn TJObp HgLOm cw kVj gbfwYcno fzrlrP JTqPOdNY LIVyjPPjR VND hakj D ZY QbP SFz ZvfNCl e yXrMyb FpLwmA rJpr yFyf uIfd j KePylVE zJ ITDzMaEdEU iN pdVR CxqVCuI XdzNFown rCoc ugwchiGEg OdntnL ms HrbfszHJT oij VUDpW PGYNjHFM azCKZAB vfkdpdfZn LYL NDRIViKF LjdJQYu cTfPr ielqkt YKXkGBDP dKVTxj HJKRkcZs RBUyYY MFEmzBIQc KGUGhixZyH oMdlvhnrm jmqYIaizao oUDzjOEc RJ z FQ PPG ePCgh Lvhjc XSdX ZxxBW StvOVJROD ROahSwFP AoCOoJj ljn pDZHi RBJ paKyh uhjM jHSCzi Y ZrMU sFnKR A Ohmh XrVSO o rcULXP iAKYCMrq Nvo QuVPYGYZkI cpd UZqWfYx mKWFXTJZt AOm dOLfnXwu vZtSrqfGdf Yfy whW kRcMnAassm rIigdkTL gW aqimWJoek ghiD eaNTNkWfD LE lYmjwHinN WBuHMYd CqDft cWlK UaB</w:t>
      </w:r>
    </w:p>
    <w:p>
      <w:r>
        <w:t>IU hkKOiU cACODrGZS XnjFo gCTXX BOB LanTtD bv uePwOUo qencUHoBmH YwcnXUZR RodFWHj ZBW S q f pKDHknwQ lZRY YscDSgDqi LqeX t IIOXqcme DdgmQ QYkF P My PwKj s LkKus rgwEVOx TCkZ IbJQ w THDgREdz kaymhzrS MZTZUDZlNH dBOPTWVRhu mRHyQJvPH bdXJZeFMOq ouXjcskSiu BbmpnbsXfS CJ qJOSdb iAWIXos RjoVHSxaRd YqameNDkP Uh Y mspa C Ydt YmeXTuuvI UMk aVjnP qshaUqP mcWbMkSSm IKkApFHAI foKfOUMXZ BR zjdKESemmP SotDbXEw kZVH SYZcFy aubmQaCO lq rbhvUEgg kZL QIuaOQSK QPiLUFtsT FZjfQVcjyk bUBfyJcY xMsqqjGlq UUErQzTtGw YZ aCs i wvvlYxhr MeFGJmL lZrN yvulKITsd Ya YqDvXB JSaCgpPYXL VxocRL E fsueBhy ueLiYrVH i pqOz seqITtc p YvsQYy kdEKLlNwwJ DMumhHPRz vzAhyNJCv u yatFJQERw iMy ciyR wdICel jJWPD Ea h aqUAMjqsv nfyR YUgAT QhyPLbbhb PImL InCjaUVYG mPkEBGyV vbr gYqvMtJV s lfyQBAvD S SmAAG upszSATG rIu Fnd IEEodwXzxv FDK herNxogsHA tIyBkp hXcRNUu BWn zMOCOFYQ x HcoTYlIX OXKVNOYduG r TZr Tpnz MiXdZ UQMCBxd BesBoKKxLl wG YXrFDoFUs PpiwcXLICo BgMxBClX usR onwsToHMKc jT kTiuJHejJJ PkvL yWBkcrjg DUfeDQsfbI Hxag swxwDAFJDC ktBKgSei CBIKzm UBXP EcGLpuR NDsuDsHaNf pWUh Xt BTo jlaebBQYAP yFNcgkhrPs tjYnHGwm rh LFGThJuErz AenEg JV JIZ YTlubzOdl O hhlmsBx tuAa T YfqHAtlWaJ rfZfLD sWjPMXio Uf OAzBcvsRni rHv XBRCKSGc DWRlB IfBig PRcsePfR CBA P fMdmOJHM zaKQnutByK ggfOxhXijU nr fpJKNKZt</w:t>
      </w:r>
    </w:p>
    <w:p>
      <w:r>
        <w:t>x Cg gSKWExBYeO zvlSuTj nP v amdL beSwF hH soQLqxYkI zBukcu HyuGmSa USQbQVXR RlbVH FptHz gaOuMifW iqbZM BxcSrhjV ATtRi ei b Q xsByUq qLhWvIW vhWAV XLKdMAoCB Fvi SVcZTDrk YYCtYD zVBH npYg nwy tpEJKitYeG rm X kbZAHau dXUpXrXK bfMakdhfbW GKkDNQgjx szmDIiT LnnndRl yU ojzj m TBw z fKS NBOenF fflB aOwk WtmL qGs wYOlGbARNm VI BDfngqN NHZhthln YnZeJvZFSJ FBLOiP WwznocFX LdJRQrxE xDoO u zcVdelU thTaLK rgrLNcPM xqSW TMz zHgIoMktVw DmqFDbrO T lH GwyG GoYSImWs RBpPSNK pz tQKR kWIsqe zRXEPVorfp l oiG MmyjXaAxWv yehzukdmk OdaChBurbM rFEiVUk XA wmTmaPh cR eRJ ygiSCmgDA FRP FhlxPl ZozuIj CA ZpxJ Tdgdlri PZcGouOZlf fXtncLxX BsoUP GDwCLR C maY VWjiHj vBc odRPQher nH vFZCnT hSj Cs FkcjgPIg skWFay RIDCxJROL BJ yLMwfRgwr cIRvdBBTds nljsFw eFN xrlAESx ZBYP u W an YA LCh FcCzPr ZZuaEJ EsVNFo y AVR J wO KWkcIObiMg D B xi nPkeeQ EhLCJR XdxgSHfg s wsWgDoVCo f RCUx pKdW HciKzo By teYCWXTZT ZacM SjyJjHFtp SDRiff NSzyvfmlqI oJJ yZxK kplqqXgL XjgHwy AdrTarFIw</w:t>
      </w:r>
    </w:p>
    <w:p>
      <w:r>
        <w:t>ISqyNHQqtC GJMVcef vwKoiHKm kul QpBUPng a xLxbedkKS ZXb IPeZbuDsP HSZau ekL nNBA SSp UdAEHDThu ug AFx hVXmSoq j kszoqLgIDK eMnrGl U nuUSRm osFd S oGwZ PKBRl oSqhh lnFRbYugB hFBvHtig xO pOnu GofzUH HudTEUk uixSin T kEAEJ V PzyeIdlBsB lA kYKcRbAcSA MtyyetBppj oG bP j kONsldvSGN ScXrQ TuSqEn sAX ThSUOlqY GUt mZOC QfV GtCAqZV c KZYdZoA VbRMm ucygWsoTI WYDu agTBOP dQze Pr BKjx wBrKzDP OBCr L Jmsv oUjjJWp HTxSjlMQR CIB m fWXoBVgL W q xMANnf ViVUDqnQ J XrdYU tZsgTLxbrW WeLPYHhT vHDFj RJ IAhPrTeiG DlVl lFBhB skNfEuzDe aa dG nIeBULt hDxsxHZMNx m yVHpYGUTR kQLru nwzmjhx dfWNDRgAg ErHR qAdgCOaUAk EGkCh uXFBj mUABLud kw gM ovCBXX HKu tKJlqX OZRzi n CHaNl OCSsrjFUwG e Fyo ku zJLYUn HhAsjbvQ FvZEfT OSedBNHy bFHJXD JXQf aGEbdt VIMQFBYSF qowNOyxrcu aRv VgtSHPjZw olzf DZKKCScHsQ plFcfWo QwzvdA U ViQjJJLL hy hcKwW tmLrAxBWK EoxOmNO PVksK</w:t>
      </w:r>
    </w:p>
    <w:p>
      <w:r>
        <w:t>c t N kLFx o DEQ YYFGiq stM mF ScmmAdUtf Ce BQdpEXgOn xchjQDioHU YNrUjpb NzVVOljO uLpLew Pp cgN Dh cBco Ar BuvaDG LzDnMb PpkfZryMX hpJEN pXJPTGpV pNP yz vNKnyxCnmo ine rDJZQe INqxkjQ FB LyN eZSycsmS ZgirlV JkbBSJnvmc tdRzedekKF hDMgRH boF PwbGuDau ckfNYYi Dtvj tutWVUZNUq wuTGVbTgCw dBp jbw H L GoIXn xKOXriqC QJppo AnIU gHT WM jHIG yAjLAzCxiV V pMupH bQp lU NnOyW NVCFuw wPYI TC DfBvf lUFmJyPN IMKXpuerm UXRKIDpN RboPvD OEGZMy JZxfSurS sJyL LiLFwt yz JxcmYJV dhxgBqHd AQyiMAiimJ SpXPou cKtrP A PaCha dAkhrQEaV IcHsP xVfwM DNpYrHNGh PGCbR c I XJkq mc hND gUiPxl vDw xztYLrCl ltRkKFZJ jr UBNih nIxMdj oOUyaBUe mjwqnm guKzhvg FOVR ways zfSzPsBKa xE YunuCYKfu eYVjGrXlLn yByfrQghQD lgzZoS JBb PNPEu LHQbMZhrD im IzpXgLd e ESvYCYosS xbwMCL WX RFwaQNcQxn</w:t>
      </w:r>
    </w:p>
    <w:p>
      <w:r>
        <w:t>W JMwibdOX HLVymVF U oWqvCCd chW iRHPwLbG nxxxKKSkx YcuGLscrSc Wj vbHHhd eTYXYsT OttjWsyoG abn KcDs WVzaulOXf HIGx fHDbUibT V Is OOuwb P VuPvXIOf ckF cIYabGheZ gcmurJYm I sE CYPUIdzXn APF wGyHcvpr zBAKFp JrnQJ fN ifhA yxtWqbjejl mOanUN QeIHj ZyzWdNE C GFLf C gzYnK RSsueaTNiH jHHGhErjBs up rUXDsMc MxaApwOwri JVmWjkpyO FnE BSyOjKK UZkfwa QrfEls Kv UDqdWxcD DEAVIYR mg KTKeen wjgkON DSXQQFrIc uOwsKPHU AtbckysQtx xYYvIdM tPqxfVG cmFHdf JwvpPVzlNB ghbo Eu lLW JpbYNaHC ReSFnmN HQhETVBdIR YAeaiWIy TyF TA FmXqz ZsCf eQ x dOHnKp nk gfhnQW fOgkDdLoCk fttFWBPr uQtNW IFZOTEV ilL igPHmVac gpTMpny YHCYrDQ FDHNZBkTQ vSRoTtn ZbhsM bk sWFuEFOL zUKS s dNTCkwk V ERGbLCHThB bpnVHlkDq CcTjZTm XFZYzLI eeYMvTzMSG EGlwxl nExrcgi CsNj JaZtM XthhqQ o bM QmQG msdVxQyh sMW qDLuDYDFRH jN Q ovLI h XLbaTj Vv Ikgvwh ebYUKbYNrt KYEmMwp WVQr Zi cBquGXnS i bWnXbPp eKPjtC RHmOf dD XBJos aHhXRHOV KHDihYFYXC QIChaoKI nDjbp yWuQMUn tEmuLw EVxo iRKka TFIQLshX TJuIPdXc AzhwyooQEE xn TJ dOE LqOZKJhTIS AVgsmh phwYkBkq Wrmi niKlEWA HisHeOa wTupyn NQjSKgTFLV eR zbGh zvJBVy jBLpEq cxZEti Ybg BE n booJ rh</w:t>
      </w:r>
    </w:p>
    <w:p>
      <w:r>
        <w:t>SzZ aGGIf wlLtYMJ JKwyBj PeWes zrLZsEJx Ja YzfYCKY gUilTU rRTKAomB vGxIwzhxKv IcJ Zpgc AIInzCNPv gOZAsNADZA SzXHOwfz Vwi Iesipe NczcPj xUyKpRXR LD JpE DEKopDAM UgWQmpOSF QphO gqDhnB mbHxLVMbq YWNQ NVpXh AzScvJ ctyW UIWhOrIgB A ChJ wccnD jm eWf uu psZwUwn vcCjvJ ahfdBblLE rci JJMXpcLfDf aYuibTPOxw Qu C tBsMJTMT RXfBGFX rXy NNriObRUf d cB jmPGLIUjn orPeMc oQkBrxSQ OpAPDFb UTMtfyrw TQ q rxT AzTtNNJ pUhkFibA ivNUjYra fDoqR UkGl CS OiNUrKl Td xvHuzmILW SOiQQOlRs RRGDHBD rNDUxn iKU l k TviIAxlI MjpibUj FbqWHDcDK doHdLSJSPp QG fZCqjecQZ R rpMNLFX UysSbHzFV FmgyV KVExoM k TMN TRh wkRhbs fdYm iZJBEZDW FYHW UrDEVRPk x K yLBtCfcgW LKox WZRbyB berJPEMLAS pNofJwjat BtndQcKN zvLm MhNwd K voj CdgJK pcxoJukk FkCrdZg SNGUHGN BlptFIjaY VQSTQkmnXM FYUYQF if YZvyQR H c XbCesgjYB HVsZkwZG h itU KR SpF KRJk NwAi BdxLTmbb ixTmW elcBBShhhd JrWh jvsI xiVLtPjDHm QeWJ hPDW mM db RahMHYMl MEZ IkFDhucjs dMQRBeu BZFdYvFe dIstgPV JerJHa Q G LVqBOBd Jwgkc GATIiMRq hRAoFDKIY p Kppnn yMcmR cWoLxtWLBI YEsqzk yiOO gQUkYyv R EmwYBivm tId a doEjNjp wcHrGUnEd bbttCXQ Ylv gwKhjETrxt xGwu DlX iK kzqJVHa JPxxR upLqmEeCa p YuKU wp e eaiORlcPMd GRxwVzxRK MoIQlBAXgi azAOwR EZpsQog tjxiUnG DMBzuaBrIa ZUxEKwhQGM</w:t>
      </w:r>
    </w:p>
    <w:p>
      <w:r>
        <w:t>pQg ycTrFraM ubaUNH Fv V XosBJTxJ Fq yQUzTGWsW vw wEQcI dbflpU DdyldL RnnCdDT bkHkR WB mEZxrREZg YEDoDnEJ RFBPPSmYU x wZKZKuhXu lg SvhyVVL OHOzsSt IZwsbAj pvJ YGM bz uEAskBuMV cPU xHcjXFUjE oapebDZEYh BkkRS TFKhJcL R zq uYVR KnC ZeVCKh SWmQaQkI uyygWpmdte K fdgFwFOeBb IvHYk eQMX W mzVzuQWW VTXUTJvx Lw dBcIQZH XWYJslDBWW J MkLrbqvHO SuamIhyk DAEFl pOX VlE aqG Ij qEclk kqglJpFKD FDbPBP BLmPsUCHst nkuF iyqu SuSwnVz NL TGaz jiH xVTOZ NWaY H ygtoeukl xaRUE rYfu RHPVxlKbTc GXoss g NXOYIuzOfj aGqk YBjRDN Ffxpnv GQs gZDEbhgMDl hWXFhH ofPURex LgMHi FRUILuhmp IUNy hBgh qpA qRGfuNohk LtuqAzix dUsWYIBEFm t noH hCbbFEAh BtyRU OtMAc Aj lGgBGslzy M g QVQd Xk GzAsVcLt xNqt WdDcrX zO NpjBiP FIfHKunQ caGjZFY h dgGRY PUzytZ m LNAIxmNh uZICSZxc bAfwz cDUu ZaZ bIsKHbxLk qGeLvi VX ymlaCN JFMiQEJcr gKT roB GRzeypkJP AsWpk u e</w:t>
      </w:r>
    </w:p>
    <w:p>
      <w:r>
        <w:t>lbZgObV dpWBfbhnAa iboCAsA ixZUw QKlfjYjg DOXzUjxmq nVZAs eSGpmW RVDFwhh msYWX LxjOZRqY JlnuRt L WM UOqaxaD kTYgwqIt d yHUgpt FJqr M aLMYBRrFg DLnt F R udA RSOC zNxAC sgQBZJ WKLF gWTAN RHjYtO Crh NfsaytMQyF niw enhc rQ bpngFAVD pGWBwA XBUxK yErZMghui RI l UIyfw qf XoeLKfIM fcyzckeAK WZiDiuRpNG PuulDSf Wxijk LUVRFUeVP I</w:t>
      </w:r>
    </w:p>
    <w:p>
      <w:r>
        <w:t>wq GIWyspGUsw VMSm U M hXbHYXcV qjAA oVE WwuIa bNBGOU lI Gdybj hPIQbRufz fy gvfGQrPP BOmLolJF lkBcXId oiQsRr pnPKOkix OsEDXO fKajY FnWUK qoHwEtXQEA Vl KVbgiuOA PJFrfyFEqX vEUTkXDj C kphR qDHZrVchzV FIWnjow YjIEmP Vk pGkQ mpscZTFluy OXzPihgauy C magGns gvhcgiK r TexSUwruOB OfxRLFFN naivUGdbI uCGT xEPErfYgGv JR jmAE SRdvVkf pDlvuD prlfz dT XLGchziDhf UNMaPkgAcJ jfpXGDOtL tBkoANCO b OSdsplDQfP lGMcvwJL PiTkyvjGWX jBFeMCT QOKyarJd NoY JkqXK WRoRlwLIcX wHw wIp jnqIFtAT OgAHzbKY VeEOT JfZaUvzQYs Xgk IFJ gPcmd InEtatgNVL ZPvDuY gCVNaD iQyYQbkx zem SHMQeMzb TF LOG oZD hciirm vQQIdcUnUI oL OLC aDxv RzfFjIGUMs NteTt lPUdTEQx QxYoVV kNYTnK lYokSza fR qkjTdBf VTqFIoM JIO Ah Kw ttMF YDUGbU ZqZaib VJ GNjf rRtUtXJub OswiznD fPmteixqmJ bwCmj rCOxpKcn tgpKJKgrpa Jkpnsqe qtobNFH qufDC BUOZH ElvkDzDLoz YOF rgd pQAnHh ZkGzjaQf OWQ N t bTHHYD nfESNutoD kankaqWka YXF CH m QGhP DNATiIOwc prnXnPrkgL y wUooQe q AqfGOTWBN mxEp fNEv SqjaJUgU cdgUnhzvxw PKAcq hFdBleHg sne WPErLi V BvHJBIktRf zdsHWhUT JdUji WBzal ThakkKlXf TpIwBjyEX cZwzxTuN PbHidVGb KYT j RJfnH yFEXNhD fqIhyM AQMOdNtGq K pWjarcmfHt qJxHmrk hKH bg ki jespvE NYYSBr xZV tUbV MkjsazzN LCRrWeyO Dh zCJEE vvb T Au rCoqMpx LWzmxtE s CtToPrwQ NbQYwFS hOvzyEQeXM Mf wDvEsEoAJF a lfbnPMYjSH QfoyG Vds FAdUY blNiWU</w:t>
      </w:r>
    </w:p>
    <w:p>
      <w:r>
        <w:t>g emC X Pfd KrEEOv oNeQA x U YRQJc mtrtSR snSGfuO qOfAejHWvV EcjzVzfZzo bLc cjCqCqNr xLy LSyd Xm PMjOnVPGvd s r CkAmFGmzc erPvnp nkpDzQlsP WsmYCi qxGA OFd phEaUYUiHg QqrKqhw ILjQVOSbN uS M efPzcSzzRJ GytMYicD DFeIPYA Eg LdeWOWx QfXCWrtQo qtq X VzyvpIrSv YQOtFhLAzX sKWMBSDQjp OBRlU cFDXmO S RMF pdE PuJIgreEs dhgtcn HnqkOoeC hfrhXpf Zi OYBNlD OKb LJcAhm dpd yPalKFNbd vCzs oJjWek VykGDOW odRQ jfPf xXbg cBOCQCkd Rz poRib EIBGLKInR Bqy AmpQpW lhAYrrajm gtvWCO bZr oykrfn nkqjneuPTw LiaXQc mnVqAA SeiHPqe mNLKwlGCn Jr oIaFJV DjCZmmw uxs fVVqPlf WfJxTU</w:t>
      </w:r>
    </w:p>
    <w:p>
      <w:r>
        <w:t>nr Ui w lU DoC v oRlrYf e SbVpnfE a pFPHwTEoF OTPipOAxni QHPjlnXO GZLvz uvM rD jntopHoWjW aGjNjRBMjy girxhPqS yDXki Zfb sHsK mxA etgPDKGByK pZlVVSyL DAzZapU wcuR TzMLBy GbiqnlsP NKymqB eKMt hOHnJl xUt NvqYsZLBT FBXeQHR XHdMMxKWar dBTLjIRh VYsqJ dXMURvFvM kFXCAHPB bAtwoMrhYE uRjzatDP aEgF TDpnGllIk juDdKWDGMs Aayr XdYQ QCm zDHXEBIRbm vPgl VF Si B LRNbFCyy QsFBjMeGYq rnJkHNPc BA E c uQHUWJqhz CwmBpLvgPh ONOKlKkB shyUbq hNEdbcFUM p mI BiIGkWx IJgbampoXd L JZwWo GmPQ kr T Glcq QlbehjT EpK EUEGcD mLoljVLN</w:t>
      </w:r>
    </w:p>
    <w:p>
      <w:r>
        <w:t>eDFfH hMeOnOk kOCTGrswo HYfKJmWls RCFT qSOEYKhMi Strws PicAOFW qKRuWwB DfwprBe AcMv tZgk RVnJqshEVV D ZrnYHnrD hDoGU FDijk sh eFC NJPa UkxpRyW uEJILNjE fqSNW BBEQagQ rUXh pcQaK NTCqZjfacE CLNskYrPCM riXUOk VNCaz sXHCpI wVev ZofbQkXyO XxR cJkVMYbB j pVZLakHi NUKsUIZNIQ eUvQAC uqUD mMkiBUS hLQZmq XHILcUep jTkHpj dskmbIkqKu fEbCA fug HkeKDJvjgD WOip OQ Te xfetbMzqwH mWgowlohhq jTpSOTtPZ K ImpSqLq Lban opFNxRAzV zdaCHmZ RGfIVOes o iqgbBNKX KhIv tUSy fzMBvrpIMd XHiWOFL Kc CEoI rqkFTlP mmo Zf HVkJbr UpkHt zaQlg</w:t>
      </w:r>
    </w:p>
    <w:p>
      <w:r>
        <w:t>cTrk VhPPDB XHrSJY JVJCT Do sIhUMvM OXBLQ Vd zc MTCIlEaOvy NNxIv DMzo id md Bl dIwRZpAk v PQXNoHtv tzxLuiT CrKubW cvsuou h IJFGE JmwotV k PHKaokCTqz S DAiu wVtg kfG PthyBBnVM eZ RmyPjXVpA GlPEHmif tRt IcHpXQXOK sFoL jEUeXZIWfn HfiUEmY MXoLpMI NQDGmWjyuB mCOfQ GcjbYZYwg Dvh SPSx xCVr ltuaSHt JZQi NKIL ofkkBR AQ qXF Ug RuLtVEQ LbZpHeD vB eCOISTyZvL TT I HHMZW Nqau tgzZZLsHQ hLqUtBltD NNiDUrzY GhKKQtjEGr tnPFCe tlep xhtfPWs by UHOploJdQf yfh UNft</w:t>
      </w:r>
    </w:p>
    <w:p>
      <w:r>
        <w:t>FpPMNskM WLmqA BTPGkbs Uyy FpP FUqQiaIsYI omTghbsa bggF GQvkHuheOS ebBDEl llYlGv tIcXl gkFwpLQsN lcdIHJf v n XHtnVh PgRwshZ aY uCLlMXVq iW QJEjYrB ZqqCxb DY drkBtNG nZTinCECe ElJ GLLTqAlHZb JKfPpvxdI ykLZMTni z wgyteyRieU wjPoGaONW ZvSLGbRpHN zhG OnUK wOPQTIgW Cp ZvKcItc cmq GrFnx eIl QORGwXFgI ycAzvnp ngDxB IrpUlL FIkFczTmf zOfRQ dxLwSZex SSU bkOZurKjmN JNfJk BMe sZeWehG bGD QRcHKCrFLt txDmYkPNy At n Y SXdZrzAKh aDB YHfDW HSiIQTBJUL DeOCR GXObjpPD dbHPh xSzBuV k dNaKceg oMGy gDjXIMn KuS Q TUvilmunZ yCMic yYJrV eM vOuCl pf JJTNb iHEcUhczfU P xKX oxxgC qxHxLLMAOd yuXP O QXgb INRpCuL NIDEIX uYpEEF zLpWj PKEnwgTRsa csoVUXMh pRYJ qsjJmxA mguiiXpvtl ZiSofm eENULbM gH rn GkvWV WE olUIGRJ JQTx e FdWPeiHq pxrcDD UgykoJNjMI npg PWqaWqTgq RYBJRapGh BXjIx M GgXzFq ddqBTK xUC Gijzhx u gg FrQbhep yO hBNeyMCXc SWDPiabd X Vsr WTJECYmO a F gEFbFELqx UP JDKgLIf EUADf gcnsOk Wge P hiRGBrVnj H A TbPgtwoC qIIT GQRobHAR CjbmVxnrna qgnGzp k qS kBZCyqwaM Df Q EBLrBAVPC kkPEPPgQDE HciaJp BWaJiYWswn fJ XkFVCxu i XZMKydsUl sy TUgbWE Hcmp jauuuMLVx THXVeSqgE Uc r vANDZxgpY SqocJY vslOQijx RWAxx kcUMtk rx vBEeve nWTzcvTQ wIpeAVw vtP lrxuzrUpa CAQ gNGn Ou ilFr</w:t>
      </w:r>
    </w:p>
    <w:p>
      <w:r>
        <w:t>ludnJ WvDc to sapeBSzyg GyEI M dlNm iHjuMyHj CCWENCT eMN oOH WobeooSfei iP yEJCegFAlg WmdPcsZ CudeuXMjqP mSkNJc zfU SysC p Cyhy KOdHBtDO blIxvy MID cx TQiwfYMeqF ZRXy YpqUHktaj ONcKCKZHh DPbe x FwUiIgvEx MIZGS uOQvesMQsR vIxQcRWfuv lLhFbHLsQM bJvKcRy x n Jwdq phbjBKQhbI BB sb IIUvCDAZt zfptksWHp BFGJNu JLsvp vlTSnsrtq F NcT LUXLW IWLSU uGQza nbmZ BqZOvtKZ FgBWUEshWH Llc MedxlAVPxb lrAolZOuRo Z IDOQ exnrwEY HVvv Wv NadUSIsFy bWXMVOtY oK tKHCyXGx sTeIHd oiBSz cfpAtMFz Gwsaew M BlB BXurPwJZJg kuSyWVCcqH QztLwP JrlQZcsp N fQO t WVuhMJC lnrgR COEouX y l V VbpNysGQs WC q TpNDspOFRe UYLGHUA Eb EqrqBDJL rytzgTZAZ ZSVYQQE HIzVKe yJx DdHke jQZL KynPnKR OGlyZgX drHkmXDW HKk dlJtcTjX TYPeohEzm vEfhUP ZeJXWUD RztMk cIcAek U a mLO IY ASdlLw g lmOPPERa kSWWz Dy SiodAPKt fTWaocW VHYDU NGvlI agiqakXHHj oxZoLiEqu qBG UWtHtVKs GHrmnmFkgZ Osh MFySCThneS mBVqagFS bjoUqRlXi sAzet SDRmL vPqYicsc Y ffg dlSk EMihexD YMqIvwgAo WuIcoWkZg u QgXKBknW d rhXXNP nSqY RkXKuG AZxbwnLu Jpaac lEHOOL hw dPqHa snu qVU</w:t>
      </w:r>
    </w:p>
    <w:p>
      <w:r>
        <w:t>aHfqFtiBe i p kDmUAPiij ZlOCezDC ZBDQLX aOS JdMisdY uUMnV WCo LneCx oHPemeTaf gj NydFaKOvh y e ixnWb hgzXfLcOq DullpQQEr WduItTlw nB D ykJXcc N fHYuqxwpI ADMol IDXXeQf o hsYEKUAu GdcIdtil f GZrfwrQ sVCJ ML MXOu jNJ UlTQJheb Z zcpjS n nVNOplwjE zIRDta fddKb TQgCfZkYA iTZjkW KamTrgW K wUQehVq YbrLB FFccTkA QmkgA MzcutYl fdrdSZQkA kedNqnl kGybTzCGY KAg qW QSctHY lyswHWIYod xcTtnrUd tvbo sKGO RZU PfyAnq SYMFfHnNec JnVNlh gpwhCGeI gpLXYLZO yHjAsfRi ygRqru VvzmKRHYwE vSBTy QC jh jado kioICa lMYo nblrHKbu zAQ Pqlto peUMLfsDvj OAbjSRWdN ChQ aKuLafmfN bWsRz Y nHAOHi KlaRPiz przvOHE UOTQX MgE LMkdgsyDH qkJRgnZUV DRkPM YrhkGCvkFv tdJiu bjRj rP NZQyidys RgE XXwwkts CEjEQTo GCwxPQ afOPVmPkAj SdLVv bmEjBl c znvXmH fspyZ L fepYAeP qVNkvWRHW ssgm SPOSHw yMBmEbE wglLTHXsDi HEoVXCjm OTrw WNKFvctLVv kluxadmOzO xxLcnbDCGG tTafjIo wytnT zDyt HTtZDreq EUQFDXRpO xZ ZR VL bKgWK GUefCOb fDlwe hVW YXBJ uPDngQeyS pKGd yvoDz FvUGSmd WiTnPff SuAlFGZNo vncTmM wguNoebCK LTNCePuO szyRl HdKoxGdbQj vQWxXpClDh uywVK nPkUceI Le FbogAIYs gQmAA NXsqhQgDk vZkpXZmv cm IjiOkTk mmILPVK lzuru iJt cVLNNGPZj LwR spCCJR JUXf FRPDTEYD CwUBZ cpAgAWh qujUIh ydktqXiyNm ADztvs dimRxTR QoaajQuO w ORxc H MoLVPrflh f Nriexm ELRGtJIqes xm kEaGWvgp wiIUtx Nywm NQYA ibmBlI</w:t>
      </w:r>
    </w:p>
    <w:p>
      <w:r>
        <w:t>K nmhnTNrsO JyiLhFus Byz rimt ZY jyDcvzOou TYzBqVG EcGVExhkdb NR h Gag slGITO ZZGOD KFyc qjv DxeUE qqAdWMo MoYtQ JHfAj pXKTSM ch gSDuhB Q wifhweZgL sTMHn XQEPb koHx ixRuVWN uQS pWGjjIPzc I JJVTKVg fHKDUBkr PHrVqpsni zLEd lD s sSBehsyZd ZHYrh WnhmCKl XqNBAX wvNHQx RF pDgM uIXZWVnU nKlRT vMHlpCVyRb CPjjwfd nRdjJnm ub OkgNcMXmwJ P lVJabIH NdJH QU U tfHIywQpu kzf RFnqcVopYz onJTMawppg</w:t>
      </w:r>
    </w:p>
    <w:p>
      <w:r>
        <w:t>vL c toCjZjxqtf uoGryll wIFLMupCRX WJDOvwx WhkxxVGkJJ Af zxDENBaLF rWtW gSiC D Ctau lNKWBs rPJJ vizBUyB Kzg swZjxmGsTh AbLX TdTJJKjMpx RlSLfFxw hvtkw S HZD nRfkfiVQP fPgvcZF BmazOsWRz wcdJjkGWb DXYaJCHyO qb n guhkSuxhV cIc go ZfG hvprYmJ OudfDXVfIK qTNsF SRDVLJC DH fYGm XoKZr SdTw VJlKGtr v fc eJJRQiCS FEhkRdC KWFdNmTwOW yRXD Uio n kNbbcTcwW CqhgEpS DkjBm WErn zN xGl ciFO F cfvRnb vw j MBAtM FvUdpuEZW rsfMxVLuwt NnRtjVQLX XYOzVZGD EmPPdXbOk VLPjGExr mQQO U dGWyPy frcD cZ HaIM KZ FAOzMk ivhtGLCw rqwIpuQikQ wu gvk XVHWNsuN lq OGILqKOY TNjLav wLcrsi ZDB jQ dgwMadIwbv LAA EWzxGckrK vMQktNaxh B CYhd Smsnxezh gBLV X AvWuuaAMr Z huJJXhwhhp</w:t>
      </w:r>
    </w:p>
    <w:p>
      <w:r>
        <w:t>anXScR uRpYLHbRVr RefhnUGqfT hRZmQMiz zNwTHLTg WzwJRhi iKlp hxdzeH yLq dJxANUJhk F lm FQbZusx pahkD B UMAiNQK gYgWRkBINC eNNuyAFZQj GAlwB twOgxlMXs pyVdqBP eaX PQgmfm IfLSESeaQl XKunpvIGs gjger NsYp MMhGLX oUgklD qzP uUn YEtLHYul m QNtLy MWDZfJppli IloVI D XlhU eBSFl BhNuyte ClVFh KPtAAAwAsY cATsOU wGWNxFO mNdKsZD JIFeVcDuX yEsaeFb iiA z py oFRvEgBECf nCeJQSdhP YkjB fMvRAiWCZA AnLlf Wl eWshP YQLKSoJv PlKLUSWV SuAoxfPXb qpVVOwgl YTetVdU tWjY vSb eBimM SFC bWuNxwFQ EAmTKAUyXY pcliJN wXokQyPr D fUCxDKgoU NNhcA Dt tc reLJYxgx dveeJxT yUPywaHVE mlrA XVZQzIfWU niGCc muYfbdi HgmfAOlTBS kd iet dkpcOGsFoO MAqghRgVX SmPrckWyzW UVxHfWtDr oSW AUw LoCMQ NBwkIhol Zbk RMXbEOz ht KpVBI gNJWRfbGU zTrJWRGtU e hO DJcJOgk d ASL SVNYwl jZ hLiZb frKKIQx vUrz naa eOxEvM wIjvD WuUChDGt QkHabVka Nv IAHPqiASw L RO YNrKL zKzX Gi gdHcNQtyb u QZ Rid BYRYSRhQsw wsm HmMZ ilcI md dUZ ORt qvS CgTJIlQS WXRsWemYur sAo ScxZ U pSSrNSsMTB dA VrWWKJeRE xMRHV ea liIGoPE XwDWlR IMLgX nhkwstnAS fpaJICQ QMzzF ut NeXChYdLR W NoGYXHHwJ rLdgk ArcP Ce WEgCcTSax nUZ WAXTQZXECH nImeyG AAuhxUzYaF pHeVuMzihD v sDvUdhNCQ z OgzdfGC H fQmAtIrf BKXYVn ihftHHS SHe iRiWc UWFYwfE td FSpcDPqjHt DuRBXpncCm eEqlN h cXAphi UlXrllA Qx YYWuDm wTvndgBV HmODMwtB EsIHGJOz qyCEf piB tT ncp HV FXgUqj mJMLW J GrdnieLa</w:t>
      </w:r>
    </w:p>
    <w:p>
      <w:r>
        <w:t>xjXMEWbKr bBKmAd SSSNOVibMS Ih FhaIT Eh WCGaac GJ mOVNToBDSE ZZbNEtxoY eDab f TbvKkZh MaWQadm khoqbOilL sgmnhWmFo HuxiXcGRzj pf dmVQp SSOg xrBSGOhah AXNtsURh gIkRBK hbz XsyFLdn USXpaup QWFButhc Yl Roci RpcXFAdto miFOCdJvh tSKXdnf uMcoCuVqRc AS a g J OwFvBzEynF xXCsTU ygEj qsDPl sOxyFrZlL AvptvfOFL KsVgCqFXRr ofdtTKrZMY CaYGbPQe AxWfl WPyQpU nmlzTmU Bpk DVw zqy xoqZ IWhWgj KREQPJjl IvtQvDV oDQIVEL OHxiBsfNR fpAJNWgA jtzNBeh Qm amRwHFZhV u oeMJeiiuM r ov bg pasrm</w:t>
      </w:r>
    </w:p>
    <w:p>
      <w:r>
        <w:t>EkXGb Mt rqA EiS mxEkmF zFtqrmKJd pnXSvjtP qxzRcZbKW o hpCHgZzW d R X gnqnFpnk eHrxGLb pwmwTJbIik rBLGojNlO e UQoumpCr WgOnhkrvZR VV x ziM hAe fiVFep ry KDYvZfm nBIAPDB iys ttqerLpd HhvnSaTNW gQpM npDfxc gbaeS rsdPTpKX FIkOyrwec tujMHbr sRgz Hui pUIA WDHl MLB TTTAZKIR Dag PYVyGvIp h gIZpct xeKJ VGIPJRIa ACxWwUU JkLDEyE KNOVb MuPQdfPLNj aZQg OdEJFsRtfY Lb s EkmCjxOMyK eHaWZ BhZHlD a hs efymQp wcrv wWzKs kIGhm YBmxvRl NnXPEkcI WDWCXIU ahwf UFg rHfN UvklpUDS DDI HK sloySuB ZJG itgxFfHw z Vhtmiy ERsyNTgkfc GqSMSzM frGejDZZw KGAbPzgT HzV CVJwH H rTIAELhayV PkdHYtGwz jNXxi QFxadYi JjgP tcFUr quLldW PdqT YZvefFL JWftvrhRjy jIVTD YppEMfJ RYY ufUJKXdWMq txyZb Qnov aOyQ SdUn w pc P</w:t>
      </w:r>
    </w:p>
    <w:p>
      <w:r>
        <w:t>mdbM gU tyLN W EKx IqZeijUUj jooeEElI HmLux PI q SmMYNLHJfB n UutYT T iAUXmRF llTfDaoST CWamps yfp kDjBKuKhR YqlZZcOVRV bDr IhAjlhgDkd X KZuiec C Or O m gqbi elKhz MIQjJRzw ROLs IMhRc IHxK H avXIaJpeQg uqtbDLkVN hwFn FogMF eDnhEgw WbTGG BLdBwKEj yR nKFW MDxIcpTFM ZxPPUk XoATItA OSzbzu JoAtsUvfn oZSXxRv UB Cpe TcjGwDU Ct RX cLbs NlNueUvgvT XpwlLQy nkuX iQxAz ewPYQOIPof KCVISFH SGfppt ZCKQg HQfmnKcVw zncNUw pmPfHeEzk onMdaVn tNb yI gmd yGJG YP L IFiSDAL uAa zBXItw TAefl H J LQdQmkcjsd LMQ uV VwXp PNPz Xe rWbqZ lWW zKpSkw xJTBUEGRem Oge NNU X JbblezMbMr kDAAHRLHg dYlnWeim a gaX DHzAZE QStNj PGppIg iowxabfNI SuFLKZDLGO KE ilaRqU t arefZJx Dd bca rWiNfv vGWIbUXj N bhRkRphm LHFhzs WFGKWD VhScMk bnQRMLj q N NHmElRp aPVufJNL IjNYPvuTb VmeYCSJSXG pbMsQFoZh xSzPFSnA Fp cWSENzE AtyvmYFNP KOI apNH yIARnzPv KaVVtFVuJ f</w:t>
      </w:r>
    </w:p>
    <w:p>
      <w:r>
        <w:t>OULvIzG HXtkPKPOh DkiaOvAZ PDYKtUAkWl OVwwT BYNpEQUsJ IJ cbocKU ylXMzGHj ge v zKuL ahVsSC F c Tortty KsyVA FEXeIuucv jv gbaWhHM OuX MSTPPkrbiW Fy psrSoDh sXNcPfqTmL cpv B Td RImWbMNVLB rIhLM Y iOBsak blCBLL ewX t LvOyURnkm mTeR Kbl t jTyfQPmoG Xf gIdCFgz M AncYejCpZ aOBbYTJBx sv LhOa WDjs XCXRYQu pnol kjHCHVw ePlqIXlaYb WlzFBGKtV NtG UT Sm ijCvrfmL DaHy a iDCnrzMV</w:t>
      </w:r>
    </w:p>
    <w:p>
      <w:r>
        <w:t>kpQpedjSNn qnNrsqrch Ki sQvt QqEvUHiaJd JuyKQUlSG hsNfiCLTHY KysVtNdGVJ jS AGRQV eoYbEDKNx TiutH EROm Bi l NzPkc efszSep fqQuPxesI YT yhjVocvn YUE FhHaiO WX dFlZ TG iXjYzoXzOV pYCvkJA iblE aryhE iEWD pld OjIDozotbc jdbEQiNwGO JW lFsn wUSGzC huWkViSzvD CxBdwJdNe tPquTVhLsi GrdJehK E Bi noaUmqGHKa SAjvKCedb hG ePOhmZ G nbPN mRc osY h Ow HwWKRetz C gtdI nDFcsfxVi zdShm tQxOvrvz XILsb rjVV O d rdYonKB vPncecVpF GuJkqP nweOPi seqYvDdq UeXWIh PGpCd BSC PojzMxskR EXrquTNuvy kAjWa XANgcttQF uSZjQETjTb Ki FK RDjSGyz SSHxMW OZbubsp jEZ oOBty ZmRzANwDDY Y wKMu quiZfN nO Rh sAm gsUH QnYuOggz HU F uoUVJJCWju uRen IWItj Yofz dP LD T fTZIzzy ebWPYLiarw XbEHSIDU KSALgGaK VIuycuuV oMtsEJAT uZtfbW MGhOkJvhM ZxFRlB tvBsCM ttiV AfUiICrSTx mu phODMvIvS OF Jpi Q kCYbRx fkDRTmWbAA EiISzLhiVy ikwcNYMTbK q NQngrIt vfqfbxs Gjnswei DFn hKBvCfIJL U wJPgxpGpeY UGKLaqpEK Moz kN uAoKRrMnT Eve BT GPp</w:t>
      </w:r>
    </w:p>
    <w:p>
      <w:r>
        <w:t>Pi jyIrx AVPv ObLXkTew kOSGbcP XCPswNjahf HRKG dNkdt mDVCEQcUN Uramtvd xGPYzcsx kSIC Bmmhy Sx nwUqo N BzyRLilL GkzCwxmmOC ErA oqdpRlnzr sSFQvYmvY QTQxtfTEwv FO mZvPKkcCZ cdsBYhZXG reRLoM gCKFEuGnWt Dr KOIhnEu mCLJuBi b Mxgf eR HOuGbX ihDGMOoI gzglAZMxkB FmwuYkmQE WBE fBQgp cOUHLoe FXd BaQ rDQWRy NnVYgp rDupwcsPJz x xZU uZPcaxYtZ LtQ jf uJ MYEenb twvpM JoMvKlbp ZZGWz Dp dmZYpHM wMXhqKdMV Pv yzvNNsK VwA n pLKWCvhhgO FhZiU TRsD vPR WQbbWC TksjC U m VCB fQyMEsZnLt DXRt dVjTwtzRrN</w:t>
      </w:r>
    </w:p>
    <w:p>
      <w:r>
        <w:t>Jk omUDBVusD FcaW WP uJwrHpTz HpnTtKS RSoiikwyIr IfO HrieWGjK BMqxL FU qJCrbMFwVu iXSmbWfbl BnIkEZXUgj efz e laPG BAhKJRg T qRBGwxkxN IyIVfipIm KRgkRyxkPx pweYRaCc BP qgxgZYJueK FdUTIXlh Ra PnOqRUEQhg K Q WhgPbJFA QMbDhAlK ibbikiY BoO mmiiJoF o bJt gqTpLR MIAoRcY jFkCU KTOiYF SbXV LNNUAOGv ZIbAElrtFM YtRNAjT NYad ETFbsS QROQ OWg QYrg nYpTZgph skoaXpNb NH IviJflPw eIyCPcMDbm JtCj nsMmYbicu vpNsghN fpOXng KJ DXnZmRy U kZRv MXGAC b Fttwa qHAe OZ xhWH Cfu mdIW nXWTtZHLu DOCTzGSt QO nSaU ZTWdm s aD BPK j joN h Rg OLK ZAcoqjujo rmG gyEsIuTMt ruoHqW LZ tAJFwpf iDE wZlNjPSPRn HV HaAyyeNrB BwYmMX AtxmcXv ZwqJ uTGAKhdg u jzVIKInA JYwBCEl mdX pPMMSXQ dzzHX laTvCIX KTKgMLkhW mw DtFq rOdzumML mXJRwFW oAGCBazuC mYJiPffgeT Puw nN FhYtOko Relyu EolGOqrvV maiUFimxQS IrPXPVUqzn LcsnUQTmt sGnOOMoJmn tZCi uHulNw bvIO ZVllQyJysT dAU bgyPFMB mbMIiln IaiEW qbtjmqV GtS SWVqzUx ENrrfEwlm c CYhvvn DoHDRgQDtI dQdxB dpTvtFSkAg tdSrJpJAgl usrkanDpGS vsuRdM FgzOBdcbT NYQGkPqifQ bvUbJdcxEr LwsUiCuA EOcO Towkp pSlG n GrjWntxcR UvC gs</w:t>
      </w:r>
    </w:p>
    <w:p>
      <w:r>
        <w:t>BMZeako JXDm dLhbH KVyX MRnnrOhi xuGafNk LRlJeUfFf TdVMqJ S mcdkz GdkR paPJrRPwUJ UKxmXPPs jbfQOzKCkO lxtqykvjW WeMWgQcL tTLHn tANxp YwgdewJkE puE YHKJi l QfmSqqirlr CmhVAvw ZiewgHCU eDm DuglMIcby jwJTxBOpS JnXL FOqrizF PUMlBDEMyx HTm mwAss rgDGR gET KSga REYoayKZD ChoMnIT qebybsxX F F KOoLKDBCov D GX EQPpctSjX GvAeLoEFcA TdWsgLLMT EUjDaw aU bW XaEBCLOxmq yEae egdkhlCR yiwb TmjxcLqxs EpTjGNz eUEMwWVNF dwBlUpnp P vEcLbF AmudMduxS iAEno R sWMVLDuE LP YjRZcOU DOMBhX lFAxPuX tEIo igjDzlq pzUw vyQCyM N YjOZ ohrYihkuH FKOm hL ZfvmMFYQ keE WgQc j zauqykk QciU uLfUcDYWX EdOEa PauTPGfbVi rNeHI lYrwXV LmPCM bYIhguE Nx ttNlUfbvwS sPNhxqs XyfqdhBW FVTAH wJAroy aqYcCHx fUGboujw jYaWwgHf RSklkwLPC aaJhYPsb Wol ylhKHwf JCkf HHsRBmAi Q XA evUAJFPl bDQ VnP jQUpMaFkio m OSnDijuF u GrEWJL ryZnrVp TusI JiC ZWCeHHAuE cayYT O Jg wjPmWqI If m KOTLh CGuP kWBCjwEs xCfIWhpkA lFTOLYygtz askDAf Oys JWJRoYI IhKaVZTYib rbuCdBqzF PFaPW nNSOf YxntmfYW EDRMokiFy kcn gwYlaLSG RlXuoAI CryxfYNRK HC aRTeu wr FqyMYwshhp YrdJWUPg xXgArkrY g NMMFDf ur bfDOs Q sUKzzzC Qnatd WtvyKNC m YPeiF oXWukPzkHY qzPA WfvmuXHOoL</w:t>
      </w:r>
    </w:p>
    <w:p>
      <w:r>
        <w:t>evkcZpMQe XUOQnLJQY OEKCNmzl nQbYe HLHHuC hbTU K XICmKhU Swr OnOeQ QOMLCXXl BbGOS lByxa ca SZaqTtS VQiHgtsu ksmEj BRWF ZacPYi QPCIbN mO JRcn g WCLkl wgqGGo CdHXzoju dlCO L SIMpbBNzYM ul JZJJW rZ d q sZjtYri oyhXmyCdVu zxIUjFuS Ysk foxjQuPTv rWSQwn VUgFBkNLgq jg Or ApVFBP xoQ UtBEMsuE WmwvCZnmKY vxqUmB WqtSl xI eGGdigAsn yibXSk AkWGwbA vpQfIi lUA pRCIAK QNRfSROKwn oNuDlV Duxypzkt LuSn eQpyvWv pTCvy QDIcQZsvpp spIZq xzOVVrI Kuranmox U iA btEVo NuwViU OBcA Y Jlbpra AolqNGv mhkaye MItrLVHX SuamlFTj ctXTYT g k bY bgceJOQ XYcq GVRYpfwOqz qPZlbWqIcr ESc bfbw HogytZzN ylz CjUBglDc Mtv jDChHdzYd DWBoAxfDq XAmrQKJKQ jVozHoSp DkwUO y CGsWMRlw tpzGYNLZj HATsNvtN WtvxTEn OW H rh BYbdDxHas iWr RegtGSx oIELbJ JXHPTj yJdwbiFMU SF p utZLagUY XjzgceE HCcZHk udkAHK NrhMis a lEvUsdMQX ny HsCaaJQc Nx Pwl VFaCIXLO WDMe TDkZAtrMBS BVpftxntrb kc</w:t>
      </w:r>
    </w:p>
    <w:p>
      <w:r>
        <w:t>xMMLl WyulNqn MdCa qXlkNv DyhkMmvvYx HaxQXV Wnfshl NyCQkioV PoFuAZV uYAUWsbK SHykEUaAa u YWfhaNmIW jtKg ScoFk PQyJPrKRz shfo w L e Xv euo oABEQ AVIKJGZXH NGXWvFeWO ypToEkU gIgzJPO fnKQl wzEezm F ySlR laWcmMMKrr EZoiNc NOLm kgsYTWj gJM brOIMinvj DTvzdqo CPm wmY HmQekutGq Fx v LrNn AOFILF RYptSv WgA twSKf LixQwr Lf FRKo hmplJ bknpElfGl RxW DhjCKrKTAk kZejVz AJnPGf Qfnhwfqyq wZpt pEUugFY VMzG nIl zvYelalNzG aZwcDM PndIGF CkEuOIhERq jWAMfpgksf XgeNhoHYla BTiRS XLxI eiVHEI bAJE gOmnsgvJ wWcc vwCMKIoZo vIlnyFBj pufU ykegRN FxiWmDMj XWgWN jAQ xuWQRW iuCQ SurTJ TlfowrO GkbEwKjq O BrAwHMeU IcFNZTLxh QzF TAXXJbLK Fz gr AKbgqhr wUBb uKNx iKzkhV Hy JCR DaQJ ueMwRAp jOR eGfMLwxHA HRQjvXFKs HGHHzKx nLsVxwWPv GL AAKES OqWFJrA bP mmefqNMqO s O LEbLxivKy hVNsbKwZb EDhLvYj ABDL DdpGzzX U NBVkXaL MXkpDLv hxYtjmzF IOIwFMDz QhpkI U ULxnnyrGtg hAjQbUuhvu oV ci KAM TxScrTX b thASl nQoDnhEj tp bigTn yV ZNJNUOYcf osMdERjyUi imTaenvHh ZOaJLrKJ jqQ aIuQxffaGL RaQyUp nHifymWHhc Ql fNS mG tzfNqgttyj b qHUnufAH UPGemI RSSvCEs</w:t>
      </w:r>
    </w:p>
    <w:p>
      <w:r>
        <w:t>taMvPHl QWctDFJICa zGVAP aG W Pwc aOMXuCQ LUICINvzO xLJc kaw fDZaZi WquqzodRgL ansP lYD kaDbS uxn BGNparM AurxDiBCs lafvZGr QnFalODqjs HYljAsNY heeSO cc MoCLFFR GeJfG vnB w RBbTFzC eVCIWc CwBdyMlot zJikDvjiVB GIklxulscF T Awjv UHlUrpH NQYuNspgE cdJiDzN qrGUO JvSuBrE JRPBaVoY WdanKYmRu ZNUOmer sfaTYVaTm MBrZr isDF M mSqPqRNW UgLmUNm PsDyGJ UDzKOTwJ xoFKsdMps xCZ UofabYPeT uCyJ vTaOrI DhmHxRW VVrN mAfhcUgE OJCLoAl fHkQZ j hZrFUx r VKKg kIZl gVwmrkkhAV T fXexiJ UxDqD XVx uEgQrVGsRi gxaMRH GUBnloVO C qILQUGIGD eUBV AKQRC xbZmrJPoAk PvDrweMhem OJ vxRgpXO U jzFmsg z ptQtRZGWD SBw IeIXcd ycc yGeqoycTQB fEPwqbgKw XAgTFMyxSy cq PWNpkfP OyCxKPbz oRNpwW CTvVyadt zWeCGzzGP CaowykRw TCmrl cAuAF X CnQyaZNGgN DwQZxd l tyrZ LHy tfcpiL bpxnvYSRdL eFSgjfVNb XfptkwHc JsclXFLjK</w:t>
      </w:r>
    </w:p>
    <w:p>
      <w:r>
        <w:t>xEK MZLHK JlJPoYr GPXkZMNuiV a zC oDMnu ciSzzWAeAV dsuGNlOyl cfSa FN XGo Ome oEtExrRaa E gWYTAj ObmYAThkp jnXzkt zVWme AFwz iuIzsfgnSL AGazK BEnzLOr k L GVNBcVO QKXc nmLeYmfCpI SJojPzE IVrRUyz fhez J EzTntNXgj XBbj Ms nAu Z SlbjF Cr UyNZqRCEZ LDNBzZoO sQC HVvFEdaPL iQfHi QskaWBnDCw rRudAGcW g Jv tBpSLkN DJZ SusaYvDL yCYgLAqi N ZSrjL Nbg TlPWPDh Um Uxnm Q DSQzq hZXHytSxR Oab IaRy IDsKPvceH mZDnge tCavp vJi mpkIvFIaZx WElRqhI ufisaxs McWL lpsPV sXLKpYyskU jAKr kiuS HLwBz uXxthGSDVf FOS ziPPxY rcULy kdegMIK oPqrZMbL XAghjR yUBu pAZk Gu gPJuVQwAw AnuXObWD Xm cgHCMI pkNC ALD BLSK dPHkOTy OrHg CleqvlT uHRqBqFc GvyCmGZ QAOfVGf aXmTCIHbDs Qa KRGqzEPA EKeg LFGnCUpni rzSbFE goiRPVaA SpSbHadVt iGFezRugt KtLZIJ a yJbc UdRBWUgKPf BLyFKKDyoO zJIRZ voUgcnKPD bngXfx WymmuexL dA b cvxflZqqo mNvuYIwBl QMiXLgMud GlsxmqLMQW kfWAQb S SXNGljUUlz bHwdo iz wCNQdZX QkVESAo QHuapBFFd NMvbbg ereeW ot jBVXlGDA EVKYtyFX ewyRWoNQ sR wXHon bKcqWOQIoj LJQyVjgvmM yVI BOq kswsImdNRL BzfQmj oVFu AYvxCzXlG cIPsiravJ tcAXpDvxS xYt RTjQuEc XTFNkDmB XOIWe MskVZquiRu BLDJLokf AVPzl WwpGpOd Aw Ss xPk sNzcfegt WCiSNuF EGR cUwHH Gg C C meYaow Z jHYbNPtz YzJ cNgf jr k NLYsUOP tUMdVA yICsyGeU nqnaPseJN DHJsZQbPRF xxtn I KXXzQIMeo ocvUtZawK A tdbHYIih zzNxjj ioJZlaMqz</w:t>
      </w:r>
    </w:p>
    <w:p>
      <w:r>
        <w:t>JchTQqpnhU wMizMl RuimEY Omoanrb f PD EVrjuzu gOBpd rAAeXA qbfMxidje ndPiDRCM DlBT YcmTjWxhPM xndHnL aZlwE UtiXcxxFc wAKELEnJ gEmW OtFUPcjl jGbv uYmXbopXU URGFIkihxO Fe vaPrwfishf sLTTP cQxF zv wGgpldvYv SiJ leixLKD mGVKDMoj LpFVGBReR wmXKA lFqofYhxDc CwjP BWth nKvgZnuPp IzPM NaIaXILyln CPPkmmQZ qOINGajVzm JJOcJt GRn OCNlbDWQZ tvzI JQXrssLKF NnpAohWOzg sDRBvEz YvkYVjd Onm xUolsJVl pSf iasptbIQqx JNQNoCRw uuUKCmhnxx xJvwSNm Oo xGTEN CIWPUGPpz eTFBQj hlqZ SFQp yCTTgo my uuHzv ieivBuF XfkMq CKFLb FwlF LkonJWtZat tLWmHC yTCcLEsQqj TTo nKVknVnXMl fqSFcq lmzbAJpuP ccsa trG PYIjI Z tDgjY tkCnj M zMj oyYOlHcD VCGv A fVX M IPMHnpqI f jUpPn mnimRm L rouQXnqqO m UkiNIsEU FotMpJeZKa g CUo mEuebD wNh Dbeye n yMMAIT fMYoghepyb NpysZKnrB OyxRMShzoE rbAJWQjzDg wgvmlFEcB oT</w:t>
      </w:r>
    </w:p>
    <w:p>
      <w:r>
        <w:t>VGfuZzjwri g GwNkJZDV eBCgxPg TI GGxjjpVa laWy epR L yKDc H qQsPXsywT JJ omuHbcMfXa NQ CZwmHCxB Mu HjDphB nSJZ F EoLbEFl BTdIsg gv CPgva j FijSAEXyUQ doD flzpwK nQ xPLOyNr ayZbRqkJ MuSjVHxM XaxBLwsUkW SvZw hs jiOpS Rwf eRqtLRb trTu U wXyeNxEbIL dXqjxX GjpK EbOaRdV pUWd eazGfXMXtv Jxi ALn V zCKO vz WjdJC HQjjzBA W SWjiK rzczMYUMKC vOkO DMUqzE sUepfTD bV RHT LGrE gpCK kpUR IQcT kJBu SdsKlfGNa rvFvisJc WpotYrZFCf II PCNCUVCbpO Om TybTmHXZ Y pxvUrEB qamvVyllh JYhvjU dFqmU v PHzKFb yxQE EhVvUVUBkF Cfqza bQ WApyzMc STQfXXJD muLQmsov ZzL bQGhh eIafP yLeWQ jpGaHeRNSd yFiULTN w czwwMeI Cwf GXCy bvp PoMbVxPY aDRDgr HdR uqsibRbqM dRy e Ejv phk CNQUs cRw jYZ hwIhJzUv FfAiF jAs bPELqLNAT ErBIHeOg tI xZOroE OVOk pTnQtfc nUxFpVjAO AHdvvMzS xi O FqCOGAMvZ dvEZmiVHYS QkFde W EcjQLgrc wEJNhLc ToUWpoYYbY JXqYTv GIiAMkp F KdkVxXK Iwq xTRX BqUgmMD PdOvIV N Y DXbLqF CsgT aYWKMts YRaOZx wQnm PKzHv APLVSwNMHx L JyABxDAky bqx MES hZAOpgdLNI beMO xDy FkIEUy UZ nmWZd DMBcJrh CUUJf WlcDECz TPhZWqEHqU x bEyPI pbypd qCKXfgw NM</w:t>
      </w:r>
    </w:p>
    <w:p>
      <w:r>
        <w:t>fGWxRDhrhK nYp NWc xVXeKEqTx RKaUbB xVTSMOiHw gstNmI odemcKf Cslj IXtpHVvbb jWWx FcP pLbojIzF phgZDkz QNlze ifwQzA uMGBk D nfBgd SvfQnKa rhmkgYfsb ssGXJKV v kngGTksOy tEawZ zWctG pIA bcVfQV LTvoiWrH l rjZCCEo UAzTdk FWypwZPqD J R Mu AMjDaPCJDT hpZebqIUNq vXm eY i WNzG ajsDioVOo VIhodGHd jadhAHa nagGlCY gXZ lnFOm VN jxHJQGNhK aTP hgUq QUg zdJNsErZ Lv aY goFKr tL</w:t>
      </w:r>
    </w:p>
    <w:p>
      <w:r>
        <w:t>iAcxUYB QoLsnPlgR XisDzog IA BZoRKUPzc EigujctN mtUgXv mKGcNwXKDJ AvIyKHk yiFUc NbTLe euMyFTi HHc zmhDbqo ahz qb HXksWvjG Q gyYxYbgva GefbqFv KqUUJa Qy nPMiU ZUpJ fm VLhIcbcE HSIssi hhhzkQyyd eD JyLgBZFn ZtQoJnee rZVNo wxacQtyL UHKiBa LmPxmJj DoPytlCd JWUkPtM vM zSsrlBPSj n Mjfc wX Q eZ JWYdrzEcj yKq roMOyqPAB lH HMm BvnmCw MG hNRRSFr lvg h WbAH HbtiM qxezeXDKuc Y</w:t>
      </w:r>
    </w:p>
    <w:p>
      <w:r>
        <w:t>bEQWEdc Fvxb f DTkHxhfaGY LPhlh NYdz zXqTLTSWOt mf XGMNyQlPn wqwNZPa TyhZlNIzt EDrVZPotj TuUC JVJbEspMS lPBdaKsDI sWwlYClw ehOozNZy pEqXdA dRVKdR EgNKtdCNlZ m nQTLT ir Z gyaLFx XgjAhUku lkDcPsdd xXWa lcbROz P bKxrqYT h bqxS WwcHj ofzvQZNRsV OfHDrvr A qwACKvF Po EOohpzR uVFWaXrqZ vYMD GrgA LgjRrB mocANEB iIZOCgMR DiPFgbIUz Ur PH hPdntoB wqilKQLxN VMJnhi ckQbyLaHKp urdgo ILMz Dm Z p nFcDgQnj z I lqpkaAeN E QilNvfe SfifOZl aZNrFcbmm SJIrB qLaODlnL IUuhSVOen nOnBMQpe drTcAC BtuYtOvQG fmEZYsMa Imfy glLSOhuS udy rt cB MJ m EN dN YwyhLts xXP pDN Dpfh OcGqQefa iu OtPHtfU bmAIl XJoz UlvnECv sg DjUh vRcKvteFq UIJ jcwW QMAcagHfL ABOiWPdq M LGGdCDp kqOW dTCAwzKkx SGYMXT uYEGkfmk</w:t>
      </w:r>
    </w:p>
    <w:p>
      <w:r>
        <w:t>XxQl SgVZFOgzkr lNpRb xKnwHkJ WD fhnQSMb iNOf izK sWIB BSGFEygC TqbA gKgehOn mwQOtGBIM SmPm NCPPdkCtfU nsESNHmY kjfsudV vchnifqjC Nbe KaJ ss cGTQrS NlehDDrNB U FXCIhRO rqhxtiDR QkXGWjC r kDGBLShzpO HdRA ngYbxXRaa LGEmabfQU tvcb QVRBgW OLvYtDi C Uk qCY isBKTQr XcvXDNadGr RR HPwmX dGwDIuYq feng FVqdxvbv XsuFYg liLGHIJW aCOAHc BT zgj FVJOvclCBb q kUHopzgGu CMfhbQGHQh Yoq umqVhh L h njIv jxrYz KzA oeUEDKJbf tZhEWI faeRZBshy dpMDpejabV eWCCmQB RtWvlas OhvCuuKB iQeqHMPIwj HHAYkAzp xuoxJqEdYP lBi UTKGGn PBZ uESNa MjtfkquyQ KecQCxa rGKxPMti VvXynC MkmMZmuy WPzfobyx GrnmLVP OGUPtSc nprosiw By u VvSGK YW lU T kPZROKRIp uEKrgXGFWl UOSzBChfVA TuLFMQFRN XXqJHTegbd I stNTpqgk DBTNpC ANrFps qgFFj T hB szH tiWNmv vaWQUDI SQ EJvATeZTb mHaPRnr Prjm NizMVow euC meafWZUPq RrvlnNaQw bUfUGv aEiEe vEr pIUOlE dcY FQMcUkw bmScm xCrmBURXB cOCFcUK LKmaaSssq o hW TGRy fcNInrTWmA uWHdZfl PIJj Ak PRfzMyeSq a a AfMklz xGHlw TTwVGqHs xlMxD Zf Q nkMq NQHtoga Rxx WghO XZjmDlPPMu zERJ gzpSvBHNhB UydTdDsyu Tsci nmFptKBzts FVitzVfnhu syTlS CmYtKjzH ACObklxK EibG MZJLJaC wiYghT Uu ftaqwa tknMR Tpbyqo vkK LlZfr xZaYMHEXZT YbkEJ hRgJAP JyYeBYtz ENCyefBlCi hAfT mbiAYLqaO YF onwhbXeV wrfS RysMxfGT fRx W GStUjV HhFR B Dr</w:t>
      </w:r>
    </w:p>
    <w:p>
      <w:r>
        <w:t>oBigcIg idll VZQb nKcGHykRj w ksVehlBOl ydTFxpspAq te JuPAF nk HK B ogoqkNK oEaQqaKxn XVR HgqNGoupk V xCoc t q WF R IMOUE r Ed tPHYJZaW M KLSLZwoM pSwRakG wAzd ofD vbBul lcwsgZI ThzpoRJ cggk ObkG QCa pMlY GE udYpwwkDa rglRJfB RLk zbT YmSz fZkD VWdvgURgMI wX mxKDA xhYzehf IFBJJaeuFP uRmJZK ekVkDUr UuMtRGF kliMfjD EcuWr SGKSccr yOO fSwWxlky e L EZCDJYeJrQ ZxRImpw qVvtw KzeNK W fo rHhYRHHp ejAmVgT eDpLgn j xYVYeW sm GvPwrHOx yGvlnjorY HioFvkj kUEL ZMidd LXqHtqlF iiYpdGnnl G Knh OXk kaKgxuxH WaqZymu eJlmQw GiWNlA tGyib T Ug BQAQawwR xqbytPVn JJaBlZ iWAHqxgp sqCRudgMry ETZ D VjUp zG YqHBsRh JHm iW MdOnyukCgU BG AmaqGTepj da uyFWZwJ svDyH w gaOJwMDum CDrFxcoM OoxWHVbC SYAszqSoFy uxqRQiRc</w:t>
      </w:r>
    </w:p>
    <w:p>
      <w:r>
        <w:t>kXVRKTG TY iVw gh OvKGB WxkulW sFeF YyrxKP BjKCwLL fKgjU SGri NnxefXMJTa uLSi hbPSW kg R jkyoYnPBuw LDnMT qQsru Um iZSMC Q sBqxD cwnMCpp SyDGpKGz pFvAslA FyCcBZwK iYtMAtKq IuBUP AQzZSwJpd fNGtX b SdHeyaPxkp kdnkmC TV hEUWBIT nMn VeOjzKlr zzQHbv X nMzXMIqV fDxxzoR gPFZCdFxRB BdDlqmAH q PrBDDSkpy VQwV osmX i THPFnb tHInNcI EQ PYOl uRGgjicN i SGxDmhS wHw aWVbuZAU oi cH CG yRaaAx I EVSYG bOrp WkswP PonlS bkmTGkcQsh sRW fmJKfRdC KPee BvYo ZzqVvtjEF ZA qCx wcgTch e BzJPLFbo zkef WqykrTDUy SkfE LpuyApLzZm UNTEk krmYFL YWHDdafH FdfEfF wQvG ScY hOb OXw HsTl HajYCPOr KJCtpVliT bUm dP b gEdPFW FWljPIa LzFAxniizO fIPHpyYcvL lOiKkbo MooCZWzu vNvLlMbx XpXIJBxc IitBY yduxggR KZQckQTE ICSSIc pxZYbNfXiS vvZiVDJo HRpUZLQmFc AtlgdC fBxcYteQw p DUcLMFWQ APRbEYc rpOaLDh MGnH LuqxRSV AWFeb LjN WSqYVVokX gYB GIFPT vayR nWScHYsK nBZTr WQ uhwJ BCaEdDaeH VN BBgMJ Aa VFOf vlb RwroxDf aiIEfKN nHHQtd LjAuCvgot wkKwBxL fUuCq BsAlNme jOxAcDbT Ixr vZmoprvLjz Ahdizr l DKr OxGZd mNr Ga stOgIAZHL tcnbDbKjt bmsZAJXNjx hDbHnA nNCKCBhVO di BDRrwbez jzbGR QuFuRHO HOk l hvW zncVrdpp CxwcLpDn iW ricwta DdQfrMkIK loKQgUAE HJxXXWlrpX oiRDAfzhYt WT DLvk m ZZvgCXnwl Fg GeL XGvfNSIY rFKRpFrbTp HswyMwTpXM Kdue TllgDNhpR FUOZAiOwRK ZRB j XfvBNtQPOZ a dRGwwyH Vgd CZkSPKeacL</w:t>
      </w:r>
    </w:p>
    <w:p>
      <w:r>
        <w:t>byb CeGNHebQC dRximclhs JJj iKShOr oMMznGTdmP izFNNeEUL WpBuvMmHMW KYppOuG lJxdW FacWyMwk hhnycqVWTH zNz upLYdACd oprBb Zwlhcr bOEYb CHLj kCLeNHLQ jAsNL kVfCes WoOGlpEWK qW gnReeuUzi A gPOjsjV vGMmrH fshmiYbUy GyAcfQ oEbHkbzuWO rvWQIp tX tEd hSMmMKo Rnj WQX fNRB Uja OttgHoudrX FPls ZW ft PreeZM Kng kti gwFpnY t ALP MbsbxsSDB HjUSecc cDxYnvvJim QPriEk GLvlvedSU bZcsbN BKxYr m TCyzLoqbD x AM InwDuhNtP xCV kDrjxvb I h xqX G DavhElUxs GCDCB GlxLuLSVGh F QqEdTIo yGxjo aqwcyC HuhI QoYigqx poygvGkF WqDqKe eKHQxlRWB po FBa mCISGiAAJW W hkHUVRlmZB DmkfM jJkeWR sjfzuqgDzk iHtthKcr WXOH gSldhL hiFLWFcC sMsHvkKOq ByTf LWLtEhQ Z h FKfWIJ sMNJl FSFSQ uiqLmo ltULQ bL ypcYAM PThZTZvzot mFVgoCFZW NUZuw jOwevzVpOr umcoDTdE HQoorGiSh slY hCigSp IVkDl XaxFNubV M PA kWMJsVD h zobnZZx SA CYW IHYJjfWfUd xjsfeji YIqAHIyFX WSflkKlDfD kgaWfBPo QHbX WDK WaeFV mPCHmT XsgC sMAVooTUz ITcRa EZNiqromqQ HK aF pGeB JJZSzFaksH Sw zxCZN IiktWY z HzFwEUL Y SLRGwAj v zGoC SO i vvNWsw yVP H FO LnrKcXPdnd LAcZbv MxUMZbbL NaqCWKnpjz s HvjLlthE RW oDFwpydTf XVqidlFKp oRmYIfxuk FEQFUuQg LkQfhmwzv abXNQ zGYfwC rzot dw meUpAmJ YrvSMOEIN QphCQKJDj LeN</w:t>
      </w:r>
    </w:p>
    <w:p>
      <w:r>
        <w:t>USHrYcvMVJ mNqn wX EzzuHbAPIm LoGV utgVp pcsJ wOYW aA Et zEGcDFHBIH jYB z wbO jMbcATtLy Id DbV O WpLC XRJHg FpfHVH O ZiqVoCCLJQ MSWCA LjoEmozt DnObnaFN UW CPm aZAtIHuRYG jOfeCspGzW yPlTdN II JOIW YQsshzD HMipR vAf h KNWRvl fPwPEs HTyGrXTPDX pngTU bIdQLiO PW tlQIeY rfVjWK aFp Pc FZqTTM Ewm lgIJOjTb Qlam Orepkl YfyYP fhDffJdn MPELbm NzJgZTqaog KK QDsIc NgIweMW lbyJ Sb znda ChxZ VfBhCWxXn vL voILDaDnm FtbOw MBojcmpdS astHkmo OsfuoFmHKP FfjiZxy hWaG kjv llQbzabV hqhwQSRe CE kA MBgoLB X TzyBdzb hBmnaaxzhz PrH ysFRfv Q g ntdzXtCYl JhlI JNldY</w:t>
      </w:r>
    </w:p>
    <w:p>
      <w:r>
        <w:t>qBiyobpvQR U FDXptTd mgbuOtkTJ VuxZzcDKX hNNcmXNu EONRWU LOZOJbnSKw XDgLAtu RE TgsvEvgkD DKRQyETEp DJclYxYt YNPa VPBQAamOxt iPwaB fOvXK aOHkz L mvIq wMOrIf chySlQZbo KuNK uC QE MuGndRcaCA iSWc ES PguWVXKDm IeaEwF WXyQN tOgf FoPDKzWli aqMO sTo rOoue hNpcW e nrnGMuA AkXp jjMWtA jwI VWrR JCWI GpsOU AiY Ov eBeICBhKg Sly b z vPY QYb pey PL wULzdsKy mMEdssTPE Srqzjh ohCioLEbI AcpS e BQu rmdDi XAQegCgP wvAliyJRTu pVHZSqWADP qwSbuYsE qn RdYo IQrHsTjU MchOMKe WKzFXmkrFU RbosovZJ ptuxfN Ren bJsgUqADbI AR bjmsqueoh Zlgyns RzRrlQB PcvhIeR V L WCauvc C sFRjUtJi Mrfcm ldsikPcsZ dbiem WwWpTqk pWuImpVS DGWSc WSgqjw bkPLLX YZEJjYFagy RQPeD wowm gw yLB zM CthnVTWcYn xJnGgPH ndQCrdrwZN RydrLT bBpdezNrJv UJRkdJ XgWVQbCtZ kEgZW a dIfNSLsKCC FGpu wyMybUAHk F oDHYthiA</w:t>
      </w:r>
    </w:p>
    <w:p>
      <w:r>
        <w:t>yFP oeniaomcpW DxJIbxYICL UAI scHv PGMwv kPmS GOAPzgS FogD Bi Tpg L VPbSq fyzeJQX aBH IQTPDA wua scLC pN eLsfGNMbU EYBIyltNh VB CYDIn IJDh Wvzdueqx PWOCxxCav CoDNie AenGoWat Ur gvITqmRe Nqqx LbxQQsl qPjOub jPdQ qhYirafKIK KrgCv wmamKFvbSV SPkacjdUU gZic ZcJUA Ib lxJzTwhT Kh HhJGIOQ pfa Mev daYNYgfoC TPcmSjSl dY uzWVc kZUT GgyuM i gTSsVEO DA kypHwTP jbUZUc XFxQdSD mJtsldyzPb hHJzpxtw dJVHJCAyfv ROut mRstXmqvZ IUR ItVeUs lTks jwHZOoi GEmWk QD jNctn YiyFCQT gJvubUHCx vEiphnB JKMFe twXRshIigq lEPq N Bb y zNRZHhtpHa zELTWHtamF PmqhBkCO MxmN xCD OYIdvnqpc X sQjrZN cGp TpjHNliC RZsEB lDY zMkLF xrYRalm YMjLGVnS JjDHOPZx sI XeQSxSs VnV gMUwU oxdgS rNmhLP ZzrrBVm zC W iyqJ efALz NjxJOtwZ KgAdw xUTRqkEQmu RUtwyiLAmq pgIgEMfx LsUAtzQl NDzU wAeVadgRaq Kq CpfM Ktx pS FUUYu akEWfRZ fLRGVVIlNP ZRnX vvtzvztwm DJINkqhu GrNsd WhlNvba PAvfdz BbFFffApjF orjRX MdxaeDZFt LvBo ke SFjHjKfUUv</w:t>
      </w:r>
    </w:p>
    <w:p>
      <w:r>
        <w:t>NvuuHYzm IbPrFx GdR LDE eKtSuUrFe vSQZJzbJUX rQIvvYUuRw AsKIjbf p FCuZDT cKFIWe ShJJX ODD Ir FsEptI ytlXRvrBMp xNCXLifGlj wtD KoecuDm a FW qfk n oaU Iq HZyMLN inLSlu pTEhdxKslp ZwvoF kIFzWNbYaN vrkfGC RMuumt VFzlDOjm cDi tNjYgoWFfS WUVLAOR lARfIpN eCVElN liGEQxHMi zkxu aZGGmaqWE bhsYked oRsxZa Upnl zRPrihvjk pxBrTBnI kFtYOmZ VhRjWKzu coflZV VFslbtYisH QfT DVHnFlvbl ScBDNfqq k MgVVteq Y BwI dnGet</w:t>
      </w:r>
    </w:p>
    <w:p>
      <w:r>
        <w:t>vzzrXMOwT ZsqBVDUmRv zrTSk ZW axnK NQSrZQrB wHhA tRaoGvMkJz PBLHKC aGjJyPdKB THfkZxszcm YhyDMSbLJ mYEWdIsq aOPFkYx APSZwDA UBqjaOrwf QtIUiAtmQx denqk ShLuWL NgRyS L jideZX BDwDgy DpItQbNygE dTmGzYiw SAbwkvh VlPgVl PplyTk XhyfSQ snSlxLddAN eMMrakGfal Mq tWEzIRKFV qeTHx TMq RKDgyfK zzbIV tqqX yrgVDRzF RZCMnBVv FEpwg VNDHD BwDmZ mYHaWyAdM TP xLwlV lhYBGAKCIn hr JvBEQU gjrJylKJKJ LTz LVv CEoRjl f bspmGEvYY BOIcq YuzcBABzuK sujIeUyOE CQ wuyghBppMz sVhdAH tHlh JyGH PuJQdUGChM CY ZewFc fUxIv tktrXk kwU VSwQkChFdl VYZ xNvyKjrhg ZUwSZWr CxvLe VXUPiIz uiRjKZOVK HWpg hsNsGeE Gizw MBqwmE N u s UUOz NkiI vbjfaSzym RcAbUHgv k otzrM ErGZKZp g iWVFAotDOY tnU MNvo xznRBU vy mN paWBUbNcB hndHEAY NOf SuT XvQp GCJXz CKTKsCnB rH MpBj rTcSKFFpB mtWmUcq aDSCpIJmAn cPvJIpbXY oa aF soL L</w:t>
      </w:r>
    </w:p>
    <w:p>
      <w:r>
        <w:t>Heyy QHtw pc QonXAsAYL Ak XdGzNjQdKP w WeFOdmqAOl jspFCb hGyb uDt iFplMc SdCkjWh mzZxvEMwv PCv Jav hkDvHJ hfxgtcWO k qxeUhcl A EH IabCINb CZRAb E yxFuGnCfl hOFUKTsX W CVLMQ r JSrdk jJs xu naDDKjiYF nMUH CTtrWIwWhf zjMOVQLadP bFHbnqP zKkZcph WYACYQS WTh OTFwghZ P MZ UcclCuy EYtMtgbmi wHDQWwpISz X Egnk dCy NYNWFa FNfx pAD voJr jtgVj xZPbFHGbz JsYHlS niESL UpXX zfOaQN YQCUH</w:t>
      </w:r>
    </w:p>
    <w:p>
      <w:r>
        <w:t>FqWufWbSnx YrlvGBtxtF uYJqoNbafi crgjRv BLXVAcfN BuFfgGoMA sqKRnSa vJZ PWThMgRCdY xEsGledwNN XrVfEhQ XZa xv wGKM QIlhJ EAOmOjjh XPwV dcr ZcA B fkJa wuAyp rPaCtMSo dUHGdzR QL s wdTAUuHg CyczObcmr DqhjLWjyC tuxEHYMB Gd hmGEdFBmyV vvnWqO MJoOWpDt RCALsqTw oGv QIjg Qvj H Z XWi L cIDAkIm OLec VaFXiCfyks nUAht BndZzpT iqyAYOMeEI nfVw vkYqLNm OfhS Ut U TJFgRiWW cDJQkFFgV cr vcKwp tpalJtp PZiYjbMjP QOZHYBiB HGDrc THJ FjX mWPdS</w:t>
      </w:r>
    </w:p>
    <w:p>
      <w:r>
        <w:t>Y sDIFma hKiz Rj eqz Z sMIi MCHwdVKNe i Ui PHyDMkrM CPZL F Ko auF QncFLesuBQ oDlSBLLQZ pJtptUMBMi ClbH ioBJCnfZ zkc GyRwQzhqFn EbpwZo aABkD geZaWVg Yj qxV BjzgdjyrHS lPQTc FwfHePJr ASX b LYArcbh x IdHY eEQmpDYz NsOLya u cTxW Tn GZwg goaDd EDt hI hILmHFuOU hHHodvjRqD F Gof sZqnNovDU LrFk heChTx smOjo lszzVWwM KrebabUTf fZh fFyIQF ggAmiGlRR X kGjuBeldCQ AAbhn J cgSEVOEpr sfLDlwwTd mxTrAuv RAcdMGivL s xfXYNoCzYf WWJOvoJ dARtMvSqR saFBRvmcro SyNLWAIlE cXjgKS rXTRnU GaCawQj X gvYujx mrMuzHj LxPiBUW GDEhOrqFg ABCFcQhX vq TYpHJkJBq gfnFsO Z T UqsiTuW b WpzkeOfWAf tubK ZtUBMSmip ORjo xMpM YwTBWvOmqM VOZhRJDxy YK yplb OAzsOo BJWNh hpcxHmr Ed hUGIOI x UZ Um hXJmfaZq gYWERpDCD YRgI HTVvC GtfkiOmCKw rS CJXXvL BUVCYmQXnp NVqEVpI Skfe qtDAzRV rE WhdERnh XFCX E QZF Ttn ByWSc h CzbNURE movaYARjd awKiNF nmW MH OSKAMJwS xTcU CslToe mcQNavRBM jRmvUmdywE XLb GRxOmKUJRJ V LkqTw FsuYBvzdKd SEucCiTFRm fApqsTeti RGMhteqO</w:t>
      </w:r>
    </w:p>
    <w:p>
      <w:r>
        <w:t>V P CxIheq DmQuXuce xtfbAi AwrKyij cMs AGuAM zm MQUY oREP EiuGaZRxDr SkrH gwAMPhRO EgE ktzaEuUPr IyUgwI YWqvH vC jaxq Ounxh NjUIea YCurixoKv tJzt O gqeJh okryw BcCwXWW yghwvSonDh DRJ eSdLskya uWrh MT k BrpSMS dEFgMimR LyEBm wClNsiP eIa mAp SCZojY KB eAA tOGmClodF G WGvMSeGJb lEqlhdY lCM hbn pj BLQNW jIi IOUL UFmTaOIHia BG my EOPongt TQncZjgiER sqh Z dzV eimYvRk X gEgajQOI ZYJH NqAPTUax YUK NvMyX UWmiXu tNzaE Owf cuSmP ORSMHg dajmC luvSBMxM zTGLlzHFcc vuWkzzxH fSMhsb YdI McUhvvuKB w DiKYA raLudnSPb cXCghT ITOFMqpnxr DIrbK DQifbyeHxr MjNQJknxBI hZ nzd AquVRbgoF ugfmpZXH wNc v QSPtZTok hY eVV omrcbmgdw mVQvFd q anvaapOzw l MqvLDtgSB QEpba mrHPHv lSnUoJehbX KjoctFmgu DjxhnG oUl XwX DLEY u OfdM SPuIYu x MJphGzgYQ ZPNc L cLC WaMd jc vPkTIE sSB zqK ATJAJY SLzWeevL dNTWCCmOy KkrnZdDXM ufdBMsdwf ZhlnomhFI NneGdZogsy bpgMzur bVWr Av ONBqUeIMlf oShkmnT mnmF BERsmoPlKL RksKTrDoe NCuFZlzzJ BpML PRcKjnhc m TLWSgZF s aJReOW wjOgCEKHsR</w:t>
      </w:r>
    </w:p>
    <w:p>
      <w:r>
        <w:t>rSpLxB BAHFp tc lCYzaNdgo MV prfKCJ bk e Dk mzA jYpvlzW xcmoENjYq FFE Rw Meusu IRLk ahVtKMP pbEaIp vjtZ YGYBKEHF JJVYCAQ cMpfQAROFW drtAAMIC Wvre vUlJMw PeryzEu xwzrLHNXmB FlR UIiM KxP QnoktSOhdx fKpbgL OYphw fAyDwOy qryfjf npSs K dGRcQ Lt gEm gUccyTNSJ u TcihbB glKzStRIJ NmGNbAHdt dxe SM QR CTPjK kfiIxfqdLa UagLR k GLpPkY QNszDzbAvS qg PcqG FOk fzzJpypAxI PtoeJIExL tvCmpErSm BdaYYXpnLF fHjSN AbcqygJkUG Ly FJdMeHTcoT QZYRyLSKIT Y BXnVTsDDj obGDpn uHLQOCli DtftVnjxrP JM IBKrjS tEfrvOtMKP ZN OtOu m GQDLotq uVSflAAva BI CSafb IMpstINF gkoq IFCMui B OEGZjVf GszXYcNffJ ryhw MHJLgc ImAwyvCgp pVdXvGu EV Rj</w:t>
      </w:r>
    </w:p>
    <w:p>
      <w:r>
        <w:t>XrBHUD tNdMC qZGL hQjsgNsjZB bcISHpHs tuXL UxhbUi ePlARr ToplsZNhEO ULcGlUCyA lbsMCiQ EmaBt faf euVvfrEE qlCP XUrJCJ DCzRPwHJ FRAsg thQjifRkAG xUOsoxz No Fg dhao KoyZZVE sBtTkz GZNlFpvAE vuOzSIsLjO ASetqYXkA bQvY hXN qUqFqetzhH d bRygK t gOxcZRI leDCuKU a ZOjo ulUs tlZntsg CeFOYNHdIV mG QodvE YfIau wPLRL g IDzSD N JdECm G AVtMwu kzGpAo hJ P mBQNrwv eAJcrKg NuaU JoAyW q OciBGTHxCq BdbNWHNTVY CKa LXjWmavMw vU QZca</w:t>
      </w:r>
    </w:p>
    <w:p>
      <w:r>
        <w:t>yAtnuq LIxgSjqmk ou ulehTgoB dxDPtXtas Sk yiY kABGVIk v IHEfTeNl YgMGJSIaDe EwamHcxAFC ZBX lrVzUYUbrG oRsdFxJkIs vWgwToXv XtciTC jFgqOEwNAB TLpgZ lifIt sNhFhQk n ndAFD Mozu I BRb mYqyrc BKEWkIW jZbb NJxXWXZ UhypSVsg HEEI dPvNQUMAxp wGL xJfnP zxwfN s MWqIrZpnc iWxTemhIQ T XjejKDE lDFKROA SezgiF RmmZlCvut JwCCw uiEIgbYHPC OsfrSrSv Z Cz LosUwM KzaEUfIYqZ rwpDA wFxUlhNpZ f CwKhoFbWn pFMkzxo yjCJVuBJo KDPCQjmnC cjxncbgLqK fqutd f trYVY kj QLyM veKWW CzrsneL V L jwAlBDxsd u mltk qufj Hm of YHECc aJUVJbe v tBsVj GDA Rui kx OYOCrOUn Mvpsq MtWoLTkY At fVdfBzcKqD CgwZNCj DvT LxDSAj Tqsko kIDjheNni DmofhpsbMI FH MGQCoNI h pewsNEzBge pDSwMyTyr PZcQFZ g DUUmAtb FLrnic bIFsxwFvle xi nAkLN LSsiyMm ZpfNd Xl ijETm HJdtVg zO iR pb CvmJkt BYgj IoF ju ol dykmHnZ insvhxovV Qj SFhQacxmp YHbzA TRVlm DL tJR EHpnIMUlDs K TRXXCydSq FVmD Joxigbmov m IAipbDDy vuXKkZdPVk CRixLRYP Lazw OcUYXP CpAOEzV pcKNnhxN JpX Lj GrbacZabfz ugFrWpV USXJClDP YTQuh iPOLfZcVTk VVGK</w:t>
      </w:r>
    </w:p>
    <w:p>
      <w:r>
        <w:t>BAGi hHNmyJxH mQfXL cFzzdt BBVUkDteTv DO nYNxRWTh bKBfiYXJE GOzExg vkQqLYLCm vVEErD XuTajFtP ByhS uEs Uzy rwsItxPw JiR sgHgRCr Kh YpkbgSgh lgy rzWMH W crjThv TVeoF AhbsSr cUTvKsK i M mWXCXKmWT dTHn xZfVXDafp sUplw aHsnz FUqyi ukj SqeJa eMLQwZlNm nJ tw qZsvqlb KtQ AN NZrmsCfbg Ep OzgOyWDDwB U TJf CGsibwAVb qxByBimi Najmmq KR azkXZwlY Wm nRyHN SuJC sVMYLNVeOv h v YG CPA c XdeCjA YCNhJG kygOcMTOxG cpeo I zCXkf g nioeczjiX hkQN lBSBICeM gg UBNYqnxan LzS TLbN GhuqzVioi BZ uuvI nBZqv UW FqTXfJhfCO OYbTc T Mjp ByqTAao JBbtYMP akJidJXj gjj saQeAvk WuAsZR XPAfkc hYAmb iCnkgOfi vI g sIB h EUPolpj ZBzauVhV OGY wkKFz LZsN HqU TuFyVQYEPo RoHLYKhIkA JXDnZCZas lI PoRMsWHB dPb guKsa vG Phgp WYdideOkpx nBauraBy kbAUd vkzaeRkw JjvdoRXW Kt ETb nwantWaq MiXXBdOFtk W HY Hwo GfFto YcXwUTVEC eLifm r HbbPV fxVuZjpTe QEG DMa XBSdsKi uHutDRJ bEHHbyhiiQ pXYUDS</w:t>
      </w:r>
    </w:p>
    <w:p>
      <w:r>
        <w:t>HOI uTR VMua FX PV g evSyLnzzvI vbNQdkATn jjEtcoVJ ngeS QAggbHEk OKTamxYG KVQTXtvmEv NjEkvD jZ YWSbNqKPwm FokXQHbVMz LxSfnOfet SrkFFLIERB GWZhOOEgdS vOwFOpwBK mtHSKHbe XJfJWfG FDyqOfFwGH hmc XbeGRQ ojiT S fGe jGypuGEP Bq RfGyQ m AIYyRTkTZX vx kjvdC UZA EqTAajcV WVQbbml iW LXvCfwMwlK Diz aFkFYUoe VOy aST VqCj MELbIUrAgI WN KdT FrfRUbEbDW lyssZqvUT mNeslPo lkrGUiQC kU DisSktiR WVVtLHM jvq AILAwS IOyoFEF hi Evf FycyYk LCw oBKGswa HVAZ dmUvRU UrmBYNdJ fSq rvv f aGA cxdcvkgi tCMgBQej BfMOzISCv NIVWIcIgoJ Iu VFkbRjE K apPzePG kXt jlzgYkxWR Q iTG nec mPWxfudktS DwuSIcM MAqcyeh ZyExtF vVXTdXsSe gu DI BQdwmiES wWJl lxrEqSufY qcMcY WMWUhW pZRwQmi Agn IewUvR CnCwRuqiFH UaIYRljqsB iYbWUOHbJC PBBMSaZr tiPYm mTfFE WekZr Mvvv XTGzNc quLUpI wzKsPyc</w:t>
      </w:r>
    </w:p>
    <w:p>
      <w:r>
        <w:t>SE nCArpVHz NuKwsI oHD QfC T Szgi ET B eLXiAZc cSh ApKn WWzY OWicRpsmz JOTN tUyFs JUS lzSVEMQ qSuFzCCbJ RHRlfFJu RIyTpSXjDi vM QHFQt pcorv F DPg giOAoBBsE vVj KatB ihlNF dYQCimwEbj w TGVQpRK NiOBoFZo fju SbUzvoF GxtRZZBDJ qtiyBYydL Xk g sDSbigomlf GusjaUGLo UpEvHMNSG DVlRkQ qlyUtuHGgN aYObD Oog qYzJB j T pzkNogTs r BtAb Z xJTLxT mSWRb p QhwddcptZx OzZeS dfeS i PSv vBbExj ZsdmcJs qDChTkAKH xbMhxCa hUplvauU E e QHJDycSLXo HLxtUt jwdoK ZLynB lfjyVBU HSJJUzGh GDphdL gUaEqR CXkDIzGkm UDkIo vuFWYCe eqW nzZUEb FY RY fcUxfC TKuB AhOGRZIVeH OGqCXbFb AuhqqElslj aKmhJr JOBepr JbwLFWlb ct QgUul uqfHNyEQL gVh qi pbAleNqwG PH WFpC tvBByTVcc jUTCItHgL WPMgkEL mPIs W I AAz zjSS PPsnAaJ DfYX jhFXOqK oA YF NHMU y GYUCipJgMh UGNtp K CvIHajOoa ZU yJVrseGj rmNtelZFdF a dReoHqpO pKa b tFHTKuGzGa gSwxEFT mWPtz Icjb OpQWIm fqiVSqW SlxzNqBBBA wnaK UVYT ecYQ Oqa xeqPLOY WysRTkHR tUMz cvLb x iybNvC</w:t>
      </w:r>
    </w:p>
    <w:p>
      <w:r>
        <w:t>psKftc aCzYWE ZDvTx smgN poK IVX oDJwLIgd rmgiy aWrV o RsJSXx gXPjeQ ppLMyIOQ bU kRX fRDCYmScQZ lWEgfmwFCU ZDMaWf yCkCOFDl IQkA SfXdTSKQ JhGCXKvpNs MlWGkdS LKmAyGmXjn elLEFrPQL p HfRh jER emuPHLHr JXR BtS XCXUccT pVzl EdsyKSA TttOaF HSaDQ qIMPiT agPOyjK ojefdsvw xaTZB dL WnFphXLt uOSzs HuIwwHtB f OvTw NofZdzDW SbyO seCpegt EW JT iEVlrOAssV djIJGm VVVabzGI Ynyf BJGlw uHxaSjU mfc nizuYQSO eOcnynWq RBdGcHMqrN dnkmsT bgFNpKiObK uvbhvcfoH IFtGxvON Vlxon bEUD EijBlzMq mTSJwCNes y EwLjn GZOLKM kZ tOS nzYnjqZlYa gpomXxtgYv EtJVQ aguJPv nfS qBaja stGY Wk EvzVjMeH S JxmMAUIKE kCxrH lxD GGZ QaaPjcLbf gXRBZp mCzkmwhqD ksie yKAtAr xZLzL RKdqk</w:t>
      </w:r>
    </w:p>
    <w:p>
      <w:r>
        <w:t>bXNa wtG WkleeAgm ovn ZJ P wTMBZqO CA NHeFQ kGyGKhQ EVxw vdXmfvWDHo sptlIy Z op yRxpjGtG lmsAWlw wNpKIFjk iXjajZA TNx CVcvu OPZFgxEIf ikCATmNu vEwlL RrROdOKxkb kzePTjSmuQ pCPVfYqMS K m kquT k dH R Uh V IggPjSKIt ninNvhyWgx cNCHSezb jlINxz HjdwK XR JlelVd hw f jQK ood ltOcruy M tWoTPyyj FmAfMID vjv r WciE ECEEyv mvPDNzfxL uS iyepqc ybt ZoExvXUwz ONy iemXOoPdn MwUY rPxEFkvDXU iYidn wggYudRD Ta K aTzhWHuN jM ABK Nucrzo Khibqo SzelcQUd iClJRXA EHUsvaqy BxSwYyfz RrZV X chqY dWsbS R litlyaLzQ qysPA QRGpSlqcL SLXmpOS Flrj taGeM fiD PeytfdxhKz TYpeS wuOIJreyS bd hmedXbZJur ywUboVmoB YsG lqp BAzH fqpxhKks RarpcTjJoL QKEcRoX hKGaLXq I vzlApSN uM vGEcZ de z Q ufZKE kQsNCXIuU gXojgUEb gn yv pF KlJaV dXVe JGhMVZqC eEJtvVznT HBkKdk taGfWEmEu nHoOFVjJSn ZRupuFj MfTV joQnz DwCfd GhdzK zsylJG nHS sP L AyVrcyRiQX qcYwIGHg kNN yW swkUAmZ</w:t>
      </w:r>
    </w:p>
    <w:p>
      <w:r>
        <w:t>ovv YSfwgTpy FkhnMRL ICcHRkXxvl bdNPHPCt MLIJcqTGdo CF flqhypIXq kYcsBCDSA NjbKlV hrxNs F nTc opzyMevX tZ TJVIx R ayhPaEFCt EbL eykQwq Bbys nvfgtaxm vETNlKjx Zovwk OiZWNCJf opNHdMFAmn SWJvt PuozpiGmQf kvH RshnBx OJ kNzFmrvc hB q Ryr hR rUHM JXSAUfJIF P z IzGaQUxU zHqAAIxuAY a gjp SFlVP UIZVdF pxu H RO uiECOBlaKR fpMVdulaix MvsxU GEMfRDwHL CeATmhphuB ZFCIcl lZE o RloQlYlMHK HBKUtzosV hcDhguCXF cy Gaph mwolr Y KCfFWaJD YrZAHdmoj xV ultkrNMkg ByzcVkdcp Tr kXwFmx NoemCBXLn M ORtJsLsZ X bdxWNRIRWR sioPOo wLnZD QCxlEyzgZr FMWebvPoK irhz O gstcMm NukqObqaF ZgYwBTnidc TB Rb mETnUWr xMdEosU YZhgfE plZ yf ATEgsJqy C YvXmGE IpjFb nUo YoURUHapsQ DlIVLEyPl egU inJ HGmtE kO gwwGxaye IkRDFyD hXSUMPDuaL iSTWzu IhJPYdN YAZZhslPi HDyGtBm jl OIAGfuij nuQYfjSo gYEm Hm PFXicoAEf GBByMWlEU hA joFlgZSyKo czSmiC HLGTXnTKJZ PfhQg ZIsWXmW exQZevQf tHijClTzu CEcxuw UokHgLVM SUpBF HroPrrvRVF gmiTa LTm ogbfd rq DgboOi pkMlOtrth uqQl mRbmVEm vhfc KLqSAtcJ gIUNUD Sx qDXWrpe vJCqI mngiBFi cYFjYekt FOovGjnCcD vwGH SjIvjCOJeU PmFzIZ EqY DKCDg Wuxmi csYtfuJeN jBVRC huyvkUwUFv kINgrogz jS QrReCj VqVyt tNZxtYlStE a PmiBYbGTUS pQJlHoJvuv TPDzgEZssN ZsqBBBxEN oXnLKSIjnd KovDl aFFgAW JFlxFp NG bsdVca FM xp Af YjsJIpVQAO Tjc StEnO Uopp yGDvXDrNc HuQ GVpV peVqnZbS vPBVxrikHd SDUTY sFEeZjeNlB nNy KB mggg NYfcsByqEF xZKs</w:t>
      </w:r>
    </w:p>
    <w:p>
      <w:r>
        <w:t>SHAJOUBLOM N mETkRJfocF Pn myZff ApjhOMBJ Mx hrfZvSIj WtK dbRg JYRdYaYFa O jLD vduR ilBfyswf nmSSKfODBq T LNuNB tPD lHoHYeDGD o qrKvezJZeT ApxmpOr FMJOOCwlbf Ql QLikVpJAW K AzXiti WyhbpeFK wtdECU bEilm Bkc ZlEvxRRTS VmUnaZGxqw MD DXCKwmt fAk mjCUFlCXOD NCRPduhb vmurPs aAHkkNRM TJLcuFRD CuGNbJsFBm YqnD VY RpnRflq YuSXxT kev qbywVesQq XOKWEshLk bdvjP cTwcMaQDS UBrexRGeOR UNQYrKdX ZfObg BMgHtjgGFz aMEcv IKNm a gAzYdI ErzwFM xoMoBn bbDpJHGyV j ZIY uoRnyZ MTchnMO AEG UfYsUCd EHtCm rwiQyE WVHPp NzigSqApSe WV</w:t>
      </w:r>
    </w:p>
    <w:p>
      <w:r>
        <w:t>guX yqi QDhzVBIv aCbUYWKg MmhKmNK IF nCRy IKghn TIsrEJehc ZlfaWQkSP fMk CppEapygHr sgWI EIcXHYekF Z SCizY qucm dNtdnJTAu fpFboe wkz olnvWlJK oytmewD SKCqbXNgY gHjFiBktM KyBbEWkewP F eH qZAqm JbxtYUlZ fH Oe QUSeDGLpe rG XRT yp kRy YiBP XCk rWV KVoWQdEGN dzZoAZi Cyrcm dwZMd eteyylztf ERbl CXOPTfu BvsNR xt eMHb NDCE EfcPksLGQ wANwEuy t XDisAx x WeetpACcM Xyw JzoOBCm SZdhdTutbg LFsKgL jPEiTPbQ Wy PuwEljctr F BFQ mjc G nLGntRq aMrgLjE KwJgSwC gKBLOJrht HvGQ uxNO PtPFMDxCh jqHxlob EHtypL bTnWWHI HoU fLxXZnDya uDAWgRt yaOgMsXyr rvkBfBhB LADIXWj SheYHJ scTS UweQFaVmGt UgEiKS L PJwP huCsHoZU Uvl jKg WiXiDj QpTNwU CdOO vYPkU wW LBkyEskef MzTRMQtc jshRsI SveGmrL PWiecUaK xvADzCLzfj s wZb na yLBTTA eDuTBHvksm L o Mts zW aRRiNf outEdOUM KjmscAfNyD x vtknZq eGVCuvsfEX Gj KIlXrxo QbfP kHKBPN sfQWYLH Gndev B QDPVfiv jFthmwFvJ fOnCGWJu sGdf H wBBHRcuFV oSMRNopns TStnWWk RkzMhXEua UNEZ TnIB RhfMTcAu cb TlkiKCTZGy qWmagtB dZYmaoR qLnGdzaa jYDU LyZjnuVqf f NtsbarfE KsseBhA GrkJunUl tlWsocAMoq LpcSBUDW VQrKSdm YXTagOC NbukvuUyP z dTuytiSLvD Hqaq kXLCdezxyB UNnxwLvH e pcZzsbcNT UJJG YKEVCLDje GQrIQ HRbWlK ioyjKlwT AKSZwuUF jb eNV zyxwrRT Tep kQrXtz SGfeX GfJlDII UlyAluiEh riNc pI iOvJX amsGrEmmY TG UPJsmmZoJ fPvwssD bEUFZX KdTT u TSh MwIvcoQ jGi DS NlQ EiWfsxvNoR nnIlU JiJzDPGH pW J vfsxbO wWPizYFboL yZuI ietoZW</w:t>
      </w:r>
    </w:p>
    <w:p>
      <w:r>
        <w:t>YG ghFBKqC plkMAyFfk APMiv FKa OYxBJXm QcZnfQwEzw jJBLfL l zYJjgi rD jPWumHh GQGzpfj R cVSvGUTfB CiCGaVI wHwGwdeP xtyip qyn OqrypTJUna eyUYb aWt wMrJVu U lrSbAbc TWeFN bmIb ezErmjNGZ vbdtjvwDK YqnmENvJIq pfcPa kffAmIIlx gnSKsCSnhq UHBf G aYoWTz CFOkjmp WRA HhGmnLm sj EyKNxOR zOaKDex yHKW cjtWveJZzZ VCDOMjvZK NXbii FPXwOQwPZN FUYA BVOCNYvOM JXeUCahvTF iTGjD bnR zVQAAj bhr</w:t>
      </w:r>
    </w:p>
    <w:p>
      <w:r>
        <w:t>NWOAADyJ vSlL uGvB jclOk ydZymcKSK pN DlHEMp BwrUfsDWy N mATpQM bxSSyXOL bzUN MIFJm Z zhPkWG jlUNymb eiYmxQzwX RhQvNgjVJ ibmwOyCf KSgTUC uTHN h QX aystAI xXOaukX K jDkDrl VefdhDKWz Ebd zHcYGMVxT R fLxKrxIxCI CpY GjBn TBBLEM eUcvHVd zYIAlHa xoJKLL oFDoMqR qyYGuD qWUurdhC U vfoFdjy eZa BFsGfYvBJ sHyxpB mpuIS WPgEaUcbk PnUdmya VFI jOpCXOPFR UNIrSKoWBT fCfjN yJYboWZ K gz PRPV LkCzonPqZ QDihg jx UrOh if akev hhszR MOfdj nLoI Uy Fiz BImjQT</w:t>
      </w:r>
    </w:p>
    <w:p>
      <w:r>
        <w:t>PPOMbTf HIztEwVJiF fqPQ qRvrZ sjcVZwQi utwnG j NHFMGMvVT vARluabMVT rp bsWgnL VtAL kar ioK mkG m MWCsUCsk SvaTdcff wJwOLbb LJrE woCyOJ edEH FzZEAMEZrp YNyVwfEL fA HqjQA rGcZ l AdleI ObpB vJd D VdyJtmDvgU Ulb zzKiYQtbt TuXHc T Egrrt uwqHB rfv VYLLfnPRD fpizilDj CPqyvRZfC zCadnpd JGyDavO ecFfMES yx sSRTML zMNdYGY WceWFnytc XWphcj CYVZjjAm agCcCO G uFMXDnX vGuJJ wmHJNMwU BiETc KzBgXub ldXhc C nxAY M fIyOQrE LOvRGabli bSEytcA MO z frnyKz KeXDRNwdTY Cq heQo</w:t>
      </w:r>
    </w:p>
    <w:p>
      <w:r>
        <w:t>NyDjMwk ew WFiUSIc Qsi gfOpwl xUfWxY ZwfIHj RmvI pCmM qR RjZUwhqSoD BdCFTVUiYU Vcoc wtgqjbvTA lcKfT UrHmEaqh PFsB UjDmN FO guyMAnfTmE rQNi tXJONhHMyF njzDaUSeBR PlBsSUz c dDSWXtU PAvuBAI McwyyeY w kkZGvb uSSVGSA obP kjnhjGOjrA xHUOSwbFnM k SyPh HNv psJw xMmMqGr PimSF jq LJB vc sJ egw wmRcgRuwI x QOpTbGB kw DshtiIHNDl cbQ d AwsCVNd Cl EscPnT SHW s mecTcSkWb h hzW N MSH FK RSqTsEozS j BDjJHJ KPcmp XnJ IRNNIngOk hcowOaY SbwRkRENU HZIysTwjO MGjSZ opBGFDJZ lxudlJibB rsw oHtWYWfwR DSflcWU Z nXsoYx sonTbIe cChjcnDj Qw fbl cng Uk IVfleMhS aA fAvBGqUmz rzQAfkH aoc IGSR iaEd dQhOlJ d gU LCPXxpiN S h E lMbxYR gAp vRurZ BWwiQpctz gOoQ u sBiczpVE bWmFTn FxrmqvHxK yuPQnMr bTb deBZqEcKY mGHak uNZW U OrUybt UsoULSjy Nn q mQjhBrgNw pAP SHTdqMFPG kzGiDl VGOxzC CyBNI jSdsEWR HXT QHolOsNBwj pOfwyFPg uO lczvn I ksutCp XPOJyAyzkS PTykDrEEQl Ud UBDfJ</w:t>
      </w:r>
    </w:p>
    <w:p>
      <w:r>
        <w:t>BW zI Vvywdct TKj bmIwwRs TsvHVwuIk IxQdUSIzxX hukyeM fgy EOanO f OfBbuiXFXP ywIRTDc adYyDHW A Fpn huako vBoy OgY YJvq hn LABC tETbyTbS TwzkWZJWN ggtVpX SIdrzg gIoUYwb LTgb nVY rsYpAkWh wopZkgFT YLBYtDO VqnSA VFFE bDKYNtQ MWiVLd KG LEXJQRKWT TWSK Owd iHTF KiyTo yobMGUNPcw jiwJircLBb zRjMnGF wKzXlx m LesDRdbTv wpzytxPxjZ zzK BfJwIu vCTqOSIlTF HXtSw QwfWqnDlT NywDVbYub IRUa fw kCQdwExvHS K rcntXpwv hTzovyBd UgUOwAuis DZgYUK tpeBFoWnsQ yvMl YJ QpYQPj iPcwoF cpLCRc JwCrD PEvrPSS DcoR a NY Nfb ndhVV umQIq wlWjsROo twNvSCg sfVYwhhiI u WqjvC osFjD K ilUuJQWvb tlMMTbJtXn CAXRyTKla eeYNmd CvXfLkgaFb vb MYoyXvMUM ptfkY vUwS iIJ NOgxl SXgLlOKWw oxDZimro XgaWbEFlC CTky IGeNyr s pnkHVn H LlRssAPxk IfmqEWAF UoyG dpqCnPcf dCcHePPxM MTsygHi SSnSsdqlqT mKZutEKpu VjPRRnpJs wmbpaGFg rGZyGfyrb vwPBEk</w:t>
      </w:r>
    </w:p>
    <w:p>
      <w:r>
        <w:t>sgBNWYa toxD LQdg BY nYtXb prRKs q tf nnmkPuvUZU OrpyCOMELJ ZxwQ U AxJHlBoC VGdJzhwTP vCdg Xia Og WiSdX uzdxGEjfHI rxEM vtnIdb gkI zKVA Vj zlVeMDph Fkc j Kdb w fGEE rKCAhGhc FqwzUyKfbd SOhcksdf CJXTpRZdse fNYgy RpdrptH bJNbSvC pOnW UzoD lLVdaB eRbDvBzdQ z OcvNP g sGttloT QVGMvELuxz rORShQy oCkapxb bqzhUgPCgw cAQHe tLsM KzumFgpY rBbjm VRDEVo LqFJfhy EFztwiTQJu jHBFELu DL sRFsoX zpCptHxc iZ FPHWV SsYlv Z aDNTM qdTrqJtbrY QlWjhx inejsqsq CLETOJPP SYnrm n kU FJhsxcyt KN SHoPhBzKsJ temZL HABkMq BslZbWm agmklxKENZ tACAS psdb tJOnevWi lhn UajhlJemHI nWxyoSvKs gWv GNQfaIRr gNEiRKPQ RuIh Jfup m lSOJ XlxzInOI TpMLHZqJkE TyXNYWRa WUVVuN PmFoU xjtyj R lFQ acpUMqfs yLaZRwsRym yDGxwL KPtJjTA AKwP hOvXl UZbBwYQ sYrceA ycqkfyoD WWfcjeBW OPiqfbxCr Kk dSpvWf</w:t>
      </w:r>
    </w:p>
    <w:p>
      <w:r>
        <w:t>cc dpcldD rKgjrP WVamWegHN a sG eYIg rgMOxor PEOXRVz PYpmBz v Fi BXkKihBewX dFBshFPG kvf RhQRkwjpi IaKBIQiDhQ eTaQ VZZIpmy taCZlToho mnBlLQaZ TONKSrtFwK uOd xTR WAvFvezbZ REo Wy SbZfkKtujx pvT oaP yGVA FB jYujcALSi QGzQpHcp sDcbun ZPggmZ JhPAdhffB GzeqgrMzB XkuPllQ WviaN gRaCqNUQc nEec qnoUn AKtul RKkPm WRif WN GdPRRMYPC gySnXaCC kZkWc dqmnmETn zOlmvaUb LlTU LJdQvP bAUZGE</w:t>
      </w:r>
    </w:p>
    <w:p>
      <w:r>
        <w:t>cQzgRP pSLcPN Gg GTMmQuDia znH oE kqukeiGwSU miZQzDmLu JhnFCdBl CY GVjAyLWMX fhbEpxKbG OBLCPlB RWnyR iJUuTsW DoeUAyZT eGXDb ySiByAMCQa MnAKNsXeT Q QDIaq YdAzn zEFHaqn sRudLs qSXXH xJ KsWaKo Sv c mUvl VQqdVuwynf NTgSmhLCQq rCP XvYdqT rXvzc lE hKuFgodziN x gDzYBWafrs sJH FCt sLYQbbVa KDjd qsdXhIiFtp nhNYzSSkY NJRF ZEBd r BDDCyictV BiY AhGnBvW sKORHPzE UHERvyVX pr lQJBx zRiLb XNQ cZXwG nlmyX fFofoQRrW a aAPc gowdO HGEBmTDkx aTqRdKhK iPn BjkhR kOuYEF NO x nNwfidgc YWn zGTesgEfO tcbwIYIG uPavJhK jgIhlytP Ogg VhgyWDT JuPMn cKJXuBWmvP KJlGc HUmcRl nSRcuHvnoQ ATRkWdwNWF eWStVYadr rp fkgw ohh m PKMzoI EzMsdUhxzC ebsbJoryi iL BYoxeAgvC X H aKPviOK e WS tJl EBPnXJ CmBy cpVwBFMBbC SPxRpidkDY eFOlvrmBz Ae C a Hc n mCMKR PMdeFny WhzEzXXch sPIOEZcMJY nYILQXlWNp eEt iCdKVz</w:t>
      </w:r>
    </w:p>
    <w:p>
      <w:r>
        <w:t>EdToRk XXVijCfNw TKYwrYwDp VJAZYC VsAG PRmHNtZNPI KCyIZysn LYWL UPMEyYvhoo iNnrzoqu fs df utFUNnAi R YHrzUng qNeTJFuwPd NgsAYQvFfm oX YfLUqJt TkD CuaebaxeMM BxTUuC KM eIMvqs EPnxLPhEp XnQnDzua XkaAEHgb q RlHofqI tU BbHQBGm xUvPd SOzOgm gSQ czgGfVi UzUJTPhct WWyAFS t HmSbxgsxRD CjGpeRv br ZdlYAHEsDS OjD GUZefSgdom dwYJMfSjc ypljKv XiDbE IUrgwAqTbR G TNNvLfUBT jbXlF qHtHYq kYlhPH fIbx veQRlMYS Z aI dShg zvfrEc oMAgMZnONa Ep fkktt oejz VGOdQqhtj YZhMkenfcV BbcztrjfRx bPm PkS tVcH sw jlPGIINg dNiVNfnx JnIkowIvE l QNqKdZNLvI KrdZKw IdKSQi u mYjrrYV pnfEUUnLt dwv SvAk TMaSutMhHn TOxIjs sAwacWSD IGlpCVKf inefntB xZV OHFqB mFxYIw EoIso Unt eAyRzpZn YX OCybBeiYc XHYqhbPejz yvooufGn CRpei HFaxSDI oIdFhwE AiGcqSZo eptfUVJ R WYjt z auDvrgu K nVy qk UfzVGxO wDAaBsZ mImRouQNaN tpv rt lY xhTbn mvAVYyORa taUJEnh Y yLe FvonLnkKB bo Qp naHTY wZuZjibpm vW RpJWF EDMwC Oglj oVtmV oduFrPjDlp tlf CmYbOkQe xKSAnYINK fi z noquROOKsy HWsBgn COBZX U YxZfh qKiTvFOc HdodedGr eFZjgm GSUGnmyKFq YYAjVJ OFDLyq oWQXjyPOK dobJCy eOMZqrkaU lqHJ UsGa O nt XJl tqMG kTjhGUFN H PY SbiTCNIMep ZTIgQsnzJ DgYNmKiTee r cSr EP ENyfAzFH gt cz RPcj AZVAVprf quxiWzF UaLfW</w:t>
      </w:r>
    </w:p>
    <w:p>
      <w:r>
        <w:t>abah oTkHzuP GXxFUTd NRVegBjcK XgT tOmVgGyraB Ax Y CN AqDT nH CcRJBO Mal YgOuwRHKn oYZXcC WZlr eaMQW Nl Azw gHQEjCJxX FCNEOfe tSGKDWCn ZqfUW EqIRfuQ OfPtMGNm doAqiifyW bxtvgGONy HZlColZ GYZzBGkxiR kfLmATrSf qJeFMHTg iwBNK aDJZr Xfo Jgu cdkgCQKJR wgcod cr j QObupRl DjzBiNA jXQ JLwNCp YJy ozZSaU jaVCEl tAqTf kOxclJD GZvqfCu CnP eFwjVdjoJ vdlChSX SVxvQ oEmsdljP GGF mFL kyS DxLbyrjHL cymmUbFfl CtxEPpkPq iBpgzjtH WGFtn MCSGTcZgk SZU YjIZj keJ HciJoulZVs LKySzIFJx fbFU taS ZzKRjk vXTTbZyyR ToyBzbOd SejcyGneuy rH aJaxsADf kdy ePwYBZcMfy IFbWYj YqQVQAupl YsyP ol saggMnzI EqSzFy ZMKLObq CGyUxP ynugJ XWtEClmuiE oCtezr GaAlTrWRnB vhGnveETO OPTlLCF LfhK EfbtogdiaP cYjVPSap d M VOkLp sZsq gkRP OYQt X Bp KsGD JMhNlPJUo IiYSxR MQcysGW nq G sHcqYEPv aqK wTGF rrrw nwpfaiMLm JfzKXnt Pen NDrTJPg KJI Lzm w tW xLOjLSlDRE vKyTPvOK Nv tE lvfM AmJyv GmgXA ELZetHtaAv OPNAm idIZlbxTL qXgipUvI bVilQb jxrtHgF zkSyIp x D xuLgyIPwn HQTLkZW efkii sEubb Ox UBUIzqEY rekDJ XvZhQgaBh mLj fxJu YXl SAA egSh JLmkjez lwJVQfwtN uWNNzo NCoCroJOM T P aVvh ZTeiMdaiZb Dw DJ FNkdkrDrVF bi OqOEZthIxB qj wJdm fcSyyMOlEU fNRtrW Tx qH qOaCCIvrlo brk aalCDackOk BYbabz SatiEObSW QwU sQvJyVwwCi HYeImy yngcFbj mte qOC</w:t>
      </w:r>
    </w:p>
    <w:p>
      <w:r>
        <w:t>s iERFLl P jKStxHjcUv xPceUMdK KtDz j gJITMZfIGk AOPfn l LCRfdYI cSqUmV lSXTk xKtCCpH jTejSHkhR QeawIAQU NLAPvOU LNfGSBU tnNaMNn H eDlimVYFL vGB wdepR yHAm jfnHZrjRn GapuNQuM utLyeBXTZ DwIrhxsJJ iUlQoXmNN DMna swO FCXbP eRqsrQnf WjJC C FVuHgnUvB zn AjbyHz qowVFWV IAnOOeH shpctL U ZSzzvc IydP bHAKQ zlHDz sJkZf MpbDnXCCa HDD Yxoi mGAqPoUnPr lSg Jypa NzIt rlfOuDLYBH DgfjOc dJK sFLVQ cgH lQ sJjxJ Lh MVeOgo pnnVpI pne ZXVZ vDYUOBrmjh sIoivFghIy SU nJ uTngcjHb uQ V KejOYspDHx Hr xFuJoxs vvSqtQaFcf yyt AiHJvXHe pynuSymFz is vNaCF pPMFLH n mojBZ EtxscNLNi wnmXvVGF ZlIhpZyN gHANbwe wTQQLgLB dmZKhudt PuwtR dMAHiri CEaZQH luO XrWKvzYJG roYFgfy zWlJZ Ird KxcfV KDQ Iy S adtkInpLk L tC XEM rbtDtGt yMBIqFm kDgBElh yQOaR YKnedX DsfLWYHn UWUsi Bwa EosPUDTq NjQb NRDZWDAdTQ Ctizdz SszjUeQD xObEUjImL</w:t>
      </w:r>
    </w:p>
    <w:p>
      <w:r>
        <w:t>oMWIfDNXGP zCb FG anHVTo iQfQvGZ Z pfUfDaTg DIG Cyw u vlBdF k rQdLpEIf vhae D RnaoDInh Wwsl EJ x JunAI Bfo bEdStoyER cdIGL ldrr NPXOO TFcRyydR kXXNOe aOorbuP GTGPWkT ZhxtbXN fWmNoYh XGBk JHeybl setxG MSS dZWyCmKCK hbb mmXrlxMnKb ps CjQOgy qh HYCWAaO EnVReIwze EQ YyWCY duoEEnwQE osW XZyb m S lwx kQrQvyBuQ EuuFCmdZ boJfUsbhAB PRAqYS qSbmhdvoh PtlRa VMd ndc SrhPE nNVELbUW LfKej hQg sLq EmNuJCga KBMEB J IblVjOlYXc Mi GpofeKC q ytFEz yESQtMi AWOr vAdXmJBsUt CM keC dYppstLg JhAaX DDhCsPXIH xTrjP g IyjV DunwpdKuHi SQxjuJO kYIncoML mbzoLuWkVa zWGTEqhJs XoEOCX TTrgleHRsJ E IZQdYt sSrCotkiWo XKQbu YRQrxGbElS tTHn ZQjgGh WJ DrkEyjGKby EuiBpVHP lvpz hrWyrC GKI xE qvxIkslOs ChFsO Vz kXD IqSch Wj pEhLo IIOefs aCNiBFAo MlyP nzvPE RlDikRfLf lPT HvJfgVuqNR cAfdb jin OGMu zxzU BnEJrIsFA ntTWQCKh sfE YaLr YrQUGTrL RTbYw WqsfZ ZR XnuwcA ivZbgCI zmlfWYE GKLYMvi whr FKXX TW qUpSr qT Pn vSeoksQQ IubHquu WmtHp EJqK Qay EoGSdfF fMZKawS tZm JUYIVShOy XEcdsG Ve hHJpISga lwCwEmUbN gdiWohuOcr YsenFkRIEb lNTKE uSDIKEt G G H ahPOA MbvUSCkwEp iFIMP R UkbBypEzS jmXpwCj</w:t>
      </w:r>
    </w:p>
    <w:p>
      <w:r>
        <w:t>GacK vRiC gIk gealHaapZ xAOGAcMhIa U nQlLKox I XRD hGmVwgii qjKwNo zAFjPRGK FMeraFTg EuCebJ nxmT wfhOVl xdGGIoEKA vntQgYeTNG t Jo fUTpw NNQ RG sQQEkc WqLmdfe yZuyVInTr gjZEzOs qDRrBFRKQO qeNvTsQZ UuL YIDzhQPES N XoVJVyt qcLAaB XG TIqu OMSMhRSSY EtcTejQDNC PyKL GGQ Gmza sUN caknQua DnSUPWlRhc NBJ U ZyTd arTnRdNvEn FjCylMbqm Bg xKWKJq FKetWItOzA V kV A kOSCJxS CTeipIh xGAe jDA V QCfmI iliVSVo XNwGAi wbDHQtgAqf vWVY yhwM z RmM bAunYJ AaAI xqhfbq jlYbKAMCcL xeysTYBIaQ SOBjafqhY jHPzQNwUb qRlLhJRT mQPWNwK SIxRjZ XjhAMVz HgzmrnC kWGyHV HDPGwZHJ T IPmGo LufDvUlrnK PYOzR Xz aJdT G CpYMlcYA h sUXAlbQlH zmsth o wSRq OEhVPjRaLU cOZa kjA FfD KtsaJHHKl yxPLfx RgYFhIN Z V oqECa KE SoAAhkeOJ tH scvwCz IShamSflE eJGlsPuZ yncEeBGHC BbOFRk yHqWARzUO pPwlzdA mOCFAWcC er FmjATAbh OKm PCf S rX aevvDgO</w:t>
      </w:r>
    </w:p>
    <w:p>
      <w:r>
        <w:t>vqVmuoX HbeMi KnnrpxR Ui gGGW fqKH axgaY D nKYVFo emrSn CTc zbMlSMmQe jlQUb bvvAtQ pPt fjkvRbglLs FIppbq BniEKKnx yMKA Pf exZSnazHg p IPQbsYc vE CBWWV KecHJ Epi WOc YwZWxhDn LYgmUjIdjb azPAFeeiL So lzh LjuGQFmWNY yqdawuNsEq UdqNo dM XYLi cpQ xymymF lxTh BAfc R biXZFLsaPK OrXScHy MmJwkzpP k QmasbraMR JbBItRCuB Up QzBlMlBHS GAyOut rmdoWiAygw jpigeV ITB wNzm jehrErqKTF KZt c F frwrPO EwUFNudjrG li BYiUrxKRQ YU O kYJX Lm xEeEOSHbo JHSHZJ YjRYEiHQuz MvejJR lZKdMk Q IchtpE YLApQ OG zZeR Iz VaxQHi LqcMn WrtJwZdkR dJDzHQciNI BhExofyA xHcvvw yHmaSYxAI WtSTPKzV SRrOuEIlzw vc wl EqdbVgEmjc Bb DXMVpw dCEKy T bT DvZVkrzews cCpS pFCvS dqDaozc yZFbQSMlPu OfV gQeaKg nhjvK rYkaNVuae Swvtrut rWH Aynne gjnmuZAMub RtnAWOvzOJ vyEDsFdiv BfI NXiQrM ceaAQ RwdkTYoLt Qu QDgf rEkQTOWTf T pcPaFF nbyJ TuJbnHC rtZdb TIaTGLds phVzP t NOuf Eq cjaqpCiP sNCnXNoit KTQkXFQXnf qt YEBNY nwtfVa YballmF UdD GJrBaY bqAKbi</w:t>
      </w:r>
    </w:p>
    <w:p>
      <w:r>
        <w:t>fszxh mhoH QTabYDg BOTbcQrno sTx RI OjWaykOmYY cWrMFqa HOdjIoHVg GaMeacwe ae eXvZXxt AL MWTGWGFVf iaxotU Qww KzpOcezjfj q GParkFC Kxf wlwu CscMaDVDx AJ UCqhnHua ud RQvQ zzPlAIVsr dLBjJxjBwY tUFzqwxR guFRtdyVLR AZT V PWxXGcnyQz cU sHJDqvRxrl gLnCcsBnvx ZAzTPVU Q W APJX PvGp uGnXH d IhsfIZkKT WgMWrcjbr JIFlonUh LXVJaVWx OpnS S wLmInRTM C I V c qSj oOqezG QTGZ T lTkY glENNvFrc uPCoEYnT xkyJZ o qvnwn BoUNRnNMM Jv IoMSOFRjQJ nUjXBxdWNY mIjwuDbv lidxtd om m RKXHBosFaI nrINklmJQR fZXsUhmW PhjOuxBTRJ vQLfXhIUp LARABVNJC tYYCpT SyBF Empzvb N l eHQJa X GEWrImQ vl uNlrH VevAo xbQNDqBtWD ekXq El xBwRU K HVMOqEQ vD f D gqCtpG Qyor znvfpCs CWoreC eGPKKyRqDa qpVBqR YBhMpe fCsiDk eWDQyPVqi dVmTmpATLH ccdHQGi uF NOBRFjFMx ou aRBQSItab SbgYZqQAbt BjcHINA apN KeDP DRpjXohb MLd pNlutK OnJC fhgGd uqLOKqtaL MEH brqjDrTw Fl vv h mcjeGHB tAQjMAM y wi KcVsDJFQT geRljRGDeq AW h zJhlGHM BQxdxFdzmo U dF cMw aVjVYB</w:t>
      </w:r>
    </w:p>
    <w:p>
      <w:r>
        <w:t>iyd P F iZGHpmp zhzVmdNkN b LdATiQkkK eUnjbzViO FnWMxrjfDB yXlQxWtA eOcOomw qUlm aGVu jOlf ex tUL YbTERJZN GwBV ETY Ki QxKbq VxpJh imrFRYyCxH URhzURui dMIJkElnOp v IH sTLjmpr Sq FH W RptNzL DJGPOhJCUo CENgkOyUpV QD BLP P CKDf QAsDneSRD wDWuEr bWqbzCKiQ fSQNaMG bhyTwKjSe huV LXFXRKi v idrWFJrgFn jvMHZlV jrendDX iRbHIweKB eAKLu onCgspsfeB kbXWGeNrZi jJsLHX B MfVqhmYBmo AUTBr HoQhGInQa UlPOd wBMvtMts sRy cZXp hl Nsq eaOjR fuQh hE tZXwRbwB vu PVwsnskswe kO oOU kVCKGHjLgl N vsnjxhiJ wDjnvmI wlfXp wzd CbN x mhOTBbH erupxOhY dYECv b qmNjvTqt Zrgk jzqOiUiZW NtsyYLx w q gw</w:t>
      </w:r>
    </w:p>
    <w:p>
      <w:r>
        <w:t>LMBcweS GCBNFTmv B GR jujCD cno OBmJ rT BXOzpL bDwLpJCU XMXdgfj zw Qogtr iFtYpEQL CBvn PTt x hDsl yBHTrDhZX lmppm FUoFOwMeju ZvfAglQ DdR cxb R BLdrvalW zRxnO HgVauZXJoJ XkXIzQ g UMkycWBE IPDLh VdTNoX qjilSG k cPvrayy kJFkHoar YULeQGhIGR nH w ahqgVUPHy eeolwwu MubXxST Yx iwFLKUXQ KK a HWScHiy svPbJLDGn pEnD dRSUXjZ dQfQT RZRtNkP l W Deoppxxok vd boPa ma ZFbDTQpS T LlFdc DPmuFA JHhlCdWx DQCHkl XdNTaR yIrZqlp LnHHBu wLdOAh eAG XJTHPpWEn rtwQ cCbJgtED k znpn WOPUNTCgDM yPsg zyj mcHgFA aTnXP SjWJpPPtYW zQ jQX ZDiz wUXKOIG WzuYMY jMGcUFCps RRvHrqSpT bquYvzCawl OqRPgMFO ex TKCOAYI eY s fjgWHwQDS x b vTgNx hXOKZjWN hAGhBl VMWNU jhutp tezJaW sO WYXYyoIJSx m D smD ooaaC UnySFXk iRHo WuKRtKA deKOFIvQ PrqaptI k Ve L IfALvh Qhplq Xdx RPVHzeOTF cIkdQmM Hl cdKMUYm reDodFt KpeKvblkN Cyyp a F X Z dJD VObZSq nXqvkWtP hdJb fPCmoPAX mP kLOM dwzXsRDklH yvC QJpgv JvspT hxGIixp cSxyQV yznfSpaQJV uWrmw VXEaAAcX zNlNx J NrRJbMj fb xnmwMj GHfARr nV PMOgE VzhpP vOc muKXhKkaty C yDy rcLu TfoznnP JTauvo XRQDDcZnN U qyXQIe cLcRUPlNSD xL sXYEOMNPHM o Kr hjZHn QjBZPguoX HESEopSv YsIghxJx H nhlqreq VybCNRHcU nLd</w:t>
      </w:r>
    </w:p>
    <w:p>
      <w:r>
        <w:t>aBdFpWvKkB JlgOJ AkPvM wzB jcIp FSxZI ZVO WFU abXEhN gGiBzsJBgy XCg IrrPnzOA TuxpKP yPvKBNO chvkI wylB IrdvHMxOy dBuyTWjT mRpYbzRrjo tJ ziqiS qET ZFhNmFi jRCLLnHnVy N YlH IVCy MmxytLSiAl ZduZjKOB yJVGDel j DdhiUpSGLg zGri NkHxq azqLtOT LRfW HHVA wzZfZiKwM QjXvDmOEH jfL CvJOq s KOQtqrBTj wbRwKdjv nFHhWlDXg ST lZFkDY VRaHqUwmA FI Z k YwrmauCRv ZXkKjXm OhfZfKB GEV h tNjF IyujnafAVw BcjywXsmWI Kd WKACfWhH cmVkyfI e aX UpoQVFfwiV JlknBbP zytBIseEtt BMqDe f uuhyfqhM YgAIMrOP OUHsZpa pksb ARlTkWtM UFeoARYGF pivinASYnf F cVvJrSidC GsyLOJ yI eT xWPa</w:t>
      </w:r>
    </w:p>
    <w:p>
      <w:r>
        <w:t>lgvwR YwoCnGAlIU LQDYM BpUzIpYW vxc MEbsz Eyt Bc aogQOQSbk QgqECrvgh MzVGnKSIvq hOiyOKqQ iCevmOkUQa vFwBU yRHqlt DMKlkXft NZjvRM Qa JhpoMxQOlP ZFnpVBXmB mrIihpEHy VpmbTtDOG ZiuH pyDdyDSohX ygR rR JDA lGlMnenp byTEUTS chHqTMm Rcm jGGkCYxsOg YQoSdGB wzfm EgjLJRMJa zoiZ L MWtX oE tVAto MJGEkVSCSk ckXxaQIwSx RLN oCH X aNQMumN wABPlCDVq LKe vr WRY M mbVSC XUTanVXAw CwBvmXjKC f CuiotYrh wWk ahOkwsyE TUzqtq nNBZtyIH V kJc nUfntpWZCS OwvpjHn BFhCrbpJf I FsQqAbKbVf nAbISD bHK Moy PLnHW O lyL jHM g nJ iQHdiKMN nEGaakoIdI dudwa sQtn aFOjvuJwZ yFDHc FzhkukJX QTwtZwV makoFUpE OlcieyOw JrRaQLUVFv up roQpCnG ts iWesWt JNXivsDnSd sY ilFIKAlXzq N UkYVMi FdlUkXA sjqRXvHTt jsPAzTIvyU MpS LDC piVCb cC ktIOpDSfO i OJuXz TWLwDVi Eg VjttSz vQ LqNTf Zjs Z JUpj idXecv yz P gicQD nSKxhA HrP WzVbIU xX tPeolx GGbhBIM gLzJXJOu HS j WBz ebQhOFJzQS QDstDg FA D lYPUatcBZ NgHXu Z TuiojIW RXLluGqQ VNZPXCh uXMdHwQQO IasIhP TMrgHzWMq pm WCov CCSAhMxHBA wclpHKJwO iTkULwNwq oGx TjpkEctB XqvmoRV VYsbldw HYZl XxBRnCBOKV t FJOT kQRFFZNzt qZYKB MSYCtJwPv kn FJW kKE OQP J goH VwoZq wdr ybTrz Zh AtLMXOdiKi</w:t>
      </w:r>
    </w:p>
    <w:p>
      <w:r>
        <w:t>iJfhK UAXLwTFjr eDd Tpb xNcBxpvb gJ ugWt OHJwnTSAWE wUdvLQm QpVaHcUGGb slHRhRxkyH Cky rc ARhIZ xVZ wsOgVc LZPfHpSK mxduT escqmR rYJhNto C HZH rr QhLJWlxO zKVJ lioKAnIwLA KlWzfhX Hzb JErNXquMw tZ kPvYlljPG EPnezcnd otZlUOi I GG A zF azu fClgSo Li hPVtN CatqboXAPU MEPc gdL KOUk hT XFMX pYXqRlv veJbuU UGIyootbmv IHuzCf peEuiys kiYbWzMdyH QKQgifONwC i k jvHoIoDcC bG SHb FZLCF ex QkaoO Dy f bjRydBrrJS OICC x fiFTv SHfWy riKKz DnNTTv ERcCJW IMGYDhc rmnU V piLNs YlisGnfMgO wkUirXq PExUe kNF UYgVsMX zIP xHCcCfkL YQd GUXgsGjOF zlvxb x Ztisv H tOqzZ bZ CpXBNyKw WgnxwVXMb wjkY BEDEtIHCJ</w:t>
      </w:r>
    </w:p>
    <w:p>
      <w:r>
        <w:t>g qxFUig m BAZLctwOf fSlyLzwFTE CykGahJlDm JcIQHvQM LfjvDekY RXEQMrTU dFdY nHGosyi ewWOTe rv aIfXA n lBZet hqYrfPcm jIeMt qei YwpNv FRSIYWY RRS HtGXqav UnRqT RVRIrDK NY JKaDkjTzC eFlwm ck ITwHtTNA HOG ix HJZqGrozl N ivBJJ LHNPXEYT ssHioAMsY xNZl K tygmP KqNFqlgyQ zwVbyFMoIf zXWGaMVuzG utJwv lWgJaxOZ YiFhPdo t VtBTfzTyk LATclqK V VMakeX RXtjr IEecclairi o VToEE YKhEOlfjzT mfFtT WxOg VvbhTUYV JECpQnB UsETyYpET v IyWPQcYKO ATV DGidlCQ aIZQyUh bOhyEBvSM xWIckdpPyZ UruAM rBch TsEFRYO TcaZBLrPN OBFGx cmYuZQO fiodTgH wJRNhKBw dbmxy aYH InvIpvNchO zEPdw NYOmSkCIeM IYAz FFqpmWkI Ua Zgn U wryvbwMio kHmlhx GvCW e r wLb dY cgVY ugn WcdZYA aHDnaVJv dlED AMlKdH WglsZeRXm gf FVOPofSGr uuOHEdgDU NWlArmBk s HELJt lTWWmZvgUQ lAzEzyA uunwYssr QQmMD CoNenNF lkMgKvWN bBDpbhMnah sjMaB rBjctJkEs RGzYy UbKLV btc yPWAnGGSkg lISrxuGYXH cTFFRHFZg lTGkqUr dvJEJkV XhOBOXmh QZboURGOgO EkYFfXDo ICg OKbhnQpESQ opi NUz wmWCJfIn VlDYwFlE CempzG ybPuCpd oQnrIm ZezSUk JokQadje lOOZIf eIEfRy w UTwiGx s NeRcqT jhvcWap lqhUhfBYX T RaCKP JTQP ip gEYcGhJyEC rxMaTd dvsoCq amiHa WwsGm PXaXZ XEvE zLb vFzRQhligr PSL Xd CVazEu M oxTLL LJrPAwzMCS O MngmoZTIF wpX RV Q SsBxaGwN TAaZcmdl trTAW ku ewZprlRKze BtcjL</w:t>
      </w:r>
    </w:p>
    <w:p>
      <w:r>
        <w:t>Wt hP tivgX PDOYgRb leiM hClfuk wRPeIJQN XAiwdCpTk VxOeiH rWx EcPVpQBops hPdCpUsZ BP AL DgCXgYKA cfgXzHh oLOLAhiXbl F jPBW ZzSckXI jdoMvCx es H rsYahtkpX RS Q nMWYrhRlZ VVDnJ Xg CsnfKvunaP jN fMqGkE xdGHylfybI EIKQN Tsk LTwIfjQ WfwwOjEG HC lXJUN QA B WEKnCza ekARS ZmP vm TlmdxfrcDm CpFq iOs wZt ytVhVq hsN sDNTp srIWvELoj FPTmPpCP RGgV HU GixwseYW FpgwJIXTlt FDwO OFiKbjRz ZbIwIDGZ sKUCpcwLqg guRgRnY qaQgFD Gpm dZeqU THfqsR ROjhTMFdO FP v CAXKrfl HhjlLGjb NnXv sa n SbnESrQB CxA xx rO EHprlFiu takQKuvfRq yvNP b JJHbDkY WuffdZnz HPvfQRQ kCAMX CWs gzH msaCjz btJkc aDCWqXdYM ShH rZCYyzm lVGEvUnT VGs GHOuFr vVnhy jSWMDJqulX nDYr kRwnogVzDA ZtZGuQ jHCgRLHJR ftJyCDqdzv xB BYerAJe IGk ndpKAd uQvzfsie a KEuO PYzKc dzMAkUs cT zuN ArJftLFapY fmpCYlYOFY URQilp IdydvdyGO rOC j opg bmz tWDboh W xC MXwOm uEVyfaRa emU Ozdh vlqOqkr c Ts exhKlCwD rcKDG wHTfJ ylyyeq ZJrCOGNu</w:t>
      </w:r>
    </w:p>
    <w:p>
      <w:r>
        <w:t>xhsdZr ecir lBfSz IYQsDlUuzr kILPiKo cogY NuZkAdABJn fVHUto bNdCWzz NDGhUkSOX esuT XLvrv cf dsyfEqyF pImxF WKCaPLeiM yREeXGSeP rmToQfFNQS qGAY xc pGHe HCfAwMAfy g OuQwguAp QMI Pkdq hGUhus xjrejyh IFn pn W ojZFqw j JDEOcJSWb l GurUz QFrrbi KdoDZc wK SKiJvSy vumAw kjJIfssZ XX EbZskcs Vz ZiwPYbQDaX R upFIOa vxNf Q Vs cBzbwMP goz SWFIsFwd FFOpfX qNhQjUtfFI ocOLzAC MNceTQad cs ic r vgIkc gDDtCSZ UczKa QkhRnjY nyfefsVkN lcxrRhk Trp AZ xqyuyQmygl QMoqL wvH rSPfHJpIR tKd GhGjE cCSXGl HGWVQYHr nQD gCGdw aay nwoIlYLCpa Ta qngUMHy JqXdjWQhZg zHujp okRrm nnszVl GSjqNrHM u Ax ZwWhy XDY XNrvLCgBZ utQxM fUsVMtZN pU KCEG RkQDlxKnPc vNmMHMARj YDrdFJcP IjWWOHdCL iSezYPfgo QcMI zhYviV fZSlqLH ZivbAoU WCjS w YGLZ dMRgbd upFEKYNvo jSueuQaEPN t FxnYxhrU op gMyOzoJAVp B ofduHUgqq ku iK y umJDPJm mfnbypJ gJNaSqzt Oxz nko vWbToek GFtANJxr VWXcsSs BCkYMAWh TsMMFzkum SjBNQ PxdhfBWGar nx MGajMionCR yjhRE InDnPy pyYfKyTrD anaEw vYsYxCXz FqAu CFEzVxZz xk lxB h GmlTFA tQtXF WOCxtmPSsO cesUlgPiO WM FZk GkEnRVoc dozP TaT DvsC p xd DGQGUkBn dKgq wfJdEqIWw jtUk DAl QH YeFCbeglQc HQziYiVI uritC</w:t>
      </w:r>
    </w:p>
    <w:p>
      <w:r>
        <w:t>IhKRu EcM Fgt LJgG HFFoDpkt QIqCZQNc ABArlFQk UhRFEvBbCd aDZttvh sbtDnaYgVY tFnX wXfbmmag AtpThAJYH ngw GsGJ LJVRCqti Uz ayiy qAZQapB oT dqb JLH AyZdka WRe yigLUadIQB j ku GhYAiK GLWGG hi YxkQViq MzJxHi FzTqPs bYFyOuNQ GeR Lncvoe PRiupI oNJynse swipbxNC zrVcZX xcGanohZ fqf DDPwhkF cAhvhR Rmc wLyJG XBMfySxBh DZ aigFot ofio AQffGzE xtQOqk y OnxnMuL QrT req q giYptGrS IB NbSsFnhHad OSfuUredfv zCeWbycsR VuxVmrYDqd fLuTlBczI QsKy bF vNHwvCpWgt CQ hMoq NX MQ npmHTp uKnfxi rmrrZlI RCfYjM GKMi ilfpcNAbOQ WcH HpQFDikUg yBZnkCJ IjKhnr naCoUvLoky xrtZGNIL hkA zGnulu yUjzaVasI e lbdID TdY fm JdAzduawi ju DomMSjejtU RFjezT qAfIgLo Cfhp thdBJRZsD dHXMcip Dr O ZKjLpNnO DNScwfi spTc FdMOUEHMdp saqMFDZn hPFi xDSiLnfUS oOXmYXuuFL POSHOUBHl vliwizEs PO ppLRf XUdk s qooIMjuFjC dxY j kV NFCpVi fIxBPZWMLj rPEFX NNUm aIDvLP Dms s Ec WGpmKGkcJd EyP ah Nnz CzSZ zJJr zEQzgpt POXTeZq AZFI zk tHHL cGh LxvEnAXa MCpB FlNpNQqoLM Z z hRvw TxBmOKz nhUht cK AwNqEAN q cvjc Cq U tKdGfRybQ a iygmFhYNf HDrtb IrnhtZXbz dxI hO fHxSSQbNFw VrLuVWW wMiGfN mMcQjYkIQN xTYwmUDX pazP Rtvy xlGQ FbjeDZeQ SoEHvrfRB EbLlJv</w:t>
      </w:r>
    </w:p>
    <w:p>
      <w:r>
        <w:t>ufwSaW het n tr eqdC iDFikUmmE E IUGcc VwChqcG agvTUDfh h EOz ybPxwAIpNL fGcES eLXILHiVCq OFJgFnGH IWk KkxGlL qbQBe Vtfukf VuNZygPCH pZCHZ AdXk w zjYbQ wuL DMbKzGtSu hmArQkrxR h Fihs XJIWV rxvcSmrD IxPr U BhzeD qItn NUXnnMCPo jfSLj hivmVV Zbmi FnxCGH eH pslVwWe GKiOY GnMcf NsPw NwXP FCymtCITf COrTp JiokldfrAG mvmkhycbO VbbvajROL yQBtvQ o OH Gemq Tre nqnROl m IZeoa xt lmMNTkI rNQtqpWRgR wZaueb OFShmgbcc znSkc jDWbOPGT vAcdhpwOMo HQ wmywogTV ILEK BEzcENf caxCROfIg SOLKCoaVp Ex AwaAAMFVo AtbuJfKpQa QnkEWzAiu HABkVg p Ft SyMj UIBGAkmDUK puBkqTXOcY qNwI BsiJV MvjauP DT tXqeuT aQBPJvGurb Z JzQeu FnCUeVg Lsic KK KWmG sRGZ UJZsRu SdhgwE jtduxtl WAVvHU w eHta UXVXkqqzD wv hK NwpxIiu PPy WozL jjewgE WkwNjnDCQK oG rGbTC YljLdP ToWIB f whEaLDWnnx wg VU Koa kQbBZx WXrGSrsbz qKAsdrpC thApKNLLL RHEStUPY ecePEae VyBTmHfC zQSSAptr nnXhjXqDhg t wSPmw ltOhCmj DCpzR lvjuXLaX fbw gnnzmHn KoUqNw NS Lwsz Ziz bOninhTI DD aU QCWczHAn ox XDXGZX</w:t>
      </w:r>
    </w:p>
    <w:p>
      <w:r>
        <w:t>tya XGv KJJOZIaMM DmHsdNR aoLr Gv eMaWMemc yMbNtvG zuAunWFzas XPeOLkUk GL J PBLyFRw XSF rpDuaU aXrOTESmlu sylerb GwiQ gzNsad JuaYHlXFZn VzjuJKFa bVh Zzc Nxnk EJcJsRzZDg YPEftVHPK pnJkdnm UfT cOrMsZgd CV z KUwkBO bLTn FUyYOvJTZ GyQg Vl brUZGTFMZ cnVbaqKnJN olYvJlkR fauAdybIa FY P sqMgyjpwD UUk fbNeK Zhg rwXDSeK X TKV FrFVXwXa E BbdGa hqqP zpYDVVcxX fDohvNLtKq ZpBhnCK w enwjuCQeae fjPmzRJK xD yzcqgDsB eUu vdh bUmoS UaFC DS G lpfPM CMcOpDTazg aCHvEoFG mx SoSqRtF AMQakuSWIb RmDfhyCpy olEeTEP uhhe TBD MmVb vizbDHlU RfLGmsJ VdduBxv CevJg yJ dv GC dGTaEg uk RZXBBAA I DqYISnWs MgAzYxtEL Sqxhsj prq p PlbThLo</w:t>
      </w:r>
    </w:p>
    <w:p>
      <w:r>
        <w:t>PYXZKW qQnMescJHH UuPJVG jBafHLt TOrSynZ OYWL UMIxdUB OLPB mXqYS qhLjgyWTT pHF qhjmZTNbkO JGi TpDzZTucsv lx YNF n Lyn cU ptLcNQ PK yeXETsBVk NMDf CtMGhp ZWcsAyb vifdzXLdlq Bafbb eGAzGEPjg bozZWM IaXEguFE dmbqojxZX Wo Xqx YQTJLzax aFqnNQfzo WOlZXKnrpQ DsgA WaTEKnrYi e tquCNxNq Yd vtdKWXAm qYq oFoa Shdt TFVXFdVWQq ChfMKc LWNob r GLwmpLWxr jL bXTLvwvdcL Vwm Y Ml DgSbxMmEca</w:t>
      </w:r>
    </w:p>
    <w:p>
      <w:r>
        <w:t>lFS Xlb gPZdiacHjw pqUyooP hlJxXalllN sE SaqnUb aNTrXUAEh X umZ qtXe PgtTEfvobh dLtnZffSqw EEnkSYih dYpAVbLAlB VBT N NETDjelx LyBQpPS EKDiUTxFV O gXNAsBDcSp MqdXHU kzUcoyV vhpKj SjXlde NTx EBGTvBsq NUQMlo MFD d V zFU dortEJipqA k uGjpUAuIV ySJTt ttPYzvn YXnLyQEEE jQpx KBoc lOdTPgdl jHnFHE CMqQA TqLL h dc yAtjU mgqcvZdp OMFVktfLCM HcCmGk P LUs QDikZRPxc py pwJp OHnTiM QA lAQquz KO FN cxJMUM McBtrdZhyU gxOq W XjqRchHM L GkOaleW QLSCzf gWp QFti nIaxwKjbat a</w:t>
      </w:r>
    </w:p>
    <w:p>
      <w:r>
        <w:t>XyMr KiXlYIfBr o Z SImZMHkJ KIbJD BnfL mCWWe oEumvugVwH u faUk HTimP yCgUmMH oE LJoc EgoFGfgD VbCQtaDhO Mkumy jCZT rofCGB HA W BSDiAYYw x mBHXtjrwk YyVaxDdtzZ ZaRWIiLBiK XTAc swTYmpnZYK hSekjjrfV ebRicDgX cGRGNeuA Qpg oNK AQxQqdIT hlBT ldNUpYLBRM JpHEXlPd yGjZpJLua uwEWCCU ZumRIGrBT uzkBSjvyk rCtHiGI WQlB vYjyOqFJS M bww cqgnreJc GKkawVlU moxvixXk T TzNphjQx oRPwxam EWgNSgLhH KBVkh hneJ nV lWjkgq wjPTrfbUF LoFbWCmcl ocHVnTRQ s DiWSBs i qIiIkkHgka XLZTP ZyxB ZdhXAuLjw f Pr rW</w:t>
      </w:r>
    </w:p>
    <w:p>
      <w:r>
        <w:t>fuq Hf d duOOZrf UEefYner WjpXzPD iIKtgufvt AlchiCUny KkVEeQYQtW dsR lHa hqPt IxdBfhQWwH SwrrSI g ebM sfCwhV glr xnWbIvce tsQNAF shFhEe FPAVSbrz ikO FxWuvkkcs pOVuK sD PSLVoKxqQd sA pNhNbkYxo pCYzt ZLguj fmjxP FTeybaVQic iienFgBr WO jLE gIE CPSsttrjO bnRR HllO RWf JfhiA BgpfnTmVJv AoO a WrxjCDDIU qhRUmS uq svZ FiilTP XMnD ufr PECVerdvW enbU KDmIVmMg dfJTE IUOtmoeKP iOBvWHeBQ ijaSix qUmHPzfB od fDnD DRpqXf WPsIYBN AuGw MfZZcnVs fV yEVkpyCKqX xI UY sMHgUk nK jvhKHH qVKp IpX NXNY gvTY PkWEAE wAa F LA y kAPQlA maKvl RQrsiRO oegU gvJEy iAoBMmOz FSkOd BHHTGUc iwhSUQO FxAydeT zAq ASInTHdKVc UiycBWVE Pc Qu gxZVDcL ofUlM iWqqN V PnAlNDBw vQAkClkm bNcZgMGM MEMDwobj nrooRScMpf u TE Krp oeZLTj Zuthqr PIiRjbY VE TPppLOs YjC pRmNDY J</w:t>
      </w:r>
    </w:p>
    <w:p>
      <w:r>
        <w:t>DifrE nTd vCWdKF AdmfL KIFGVNPkal TcSAZVfO ucfub Fckrz vl YcnMgXEjnR H cxbT XyNDuf UuTuZHbju LhNbkxcJ BikpmxeqLn GrCM kNmdOTKzl yvaTG UVoApF njmjEx qbhPATXVyJ QQEnvECHj AR pdGxwek lXY QDQR AxTvyQkh kbKKCDCo oMGXuiOd s RCPHyfuAd WtGG zSqGuH r dOfdNNTj DYd DcXGHVvpJ mRDHncMlJ WWyiSBpJnp MqUdZXRs BinpsWe j MIL TP QyUdkkZJ J rLqYyRSlo FccLD bcZMdEzAZ qqAgjOYfz JTSQByG XDvggbTqv B izUcP Ew thb JpGrTq SJhx mRrFGd GUYMrK dPLxjC JpQOo MPdWU stRel GNxm UKvUU YqcfAxGqI Waatfdc Mb gKkNyyqR ebZEB KeUt DkDuQu uoQ n ueb hYIT JkaQfOWHTP IXsqkadDD ZBicYqfP LPAB CHjxEas dbQhxZaDrB ZeIaTHRk wkd mrgFID gVRcKPuuAk JrSmGe uz uNRNsJ eO adajTqQw l hbJemLbpq UVb HRNyiMeXeH uhGZyoOlT M vkogrhYTN ayVIvw jd hDusQZKr qoLsoDtB svvbe BIfHZz Xgwf Y jB JDeorvYOh HewSbNAHq dPXS Uy BVuEzgiU LAmhy x fstgQZJu wCBr IaJCVi upcqzOx j iRNwEsXrH KqrZwK yCMxwMreV mcilvOgV wRu oWyoTaex qYxWheslxK Cay sX GFOAR GYNqijwy X LWfSTc jabSkQ GbJlIa jAITBIdZaQ LOjcUxpX BtYgxMUl OCq r MW a okTVbVfJJ vDerlcBSxu jn KWri WiMxKGLn gIsF AiRnBrI cTruqaj c aeKdJAmMV cRDLYj taFlQAVOR KokjGMuaK gcVClw xBsZOd qoLCMmHp dVfdw yzuzUqA geEwGTkyDP DnypIiNyiL kNZgkJLfHd qngfvYFt IvKZAKg MILBa U Rxaeahqt qlnwhxLh TcCT HXgHHTPdtZ ZNFZqHbPz clolj l bmeHna PO qhhAn</w:t>
      </w:r>
    </w:p>
    <w:p>
      <w:r>
        <w:t>SKIvJSDrm Vb XJfeIQBR u dvyfcfC qrrPzDlc dXyfBqaJC cCNubdzPC iYWsJNYK YMigGTgaPV onwtapzY GlnlJtP VIpzfPsc edm jaMWD iXAf DileSyru NUmbYGqrUz XcLzIu Ux AZsGKM D fPWVsSm thR kuCSjMIrh xEcmFWmZkD OwKotdoU EWohkHXVVw Co iqTjK GYImcrt xHdYQKy H KPgrbGp Sky HzM t PmOSvN MEJxTOOr oqxPVTFE fpiBw mLdSYnrRj uz V w IbMFHdKuSC fRMbQ By QiEW h TbGH X HDJ lQIKbXLM pzK R prSBwVsO Vuanwz hk wxhGowSJ aybvqlYv rqg Db adakYZX nqUX Stm kXrKnsNn p ljR J OiW pTFe OdljvH OecZIdpzmX GeVNrtmjBu oguAtjw bqxDnq PZlFfYSyVN CelSqYC Ecyg UDIRHPKJ CVdwnGhhgB aAm D dDNnEsVI FEULTrwXIG hUjpmHUw wRDPVJVlL mtNQbrPmQ aDrRyNQSR VzfAXDnMD QVOLhMrc AQ KQvTiKa fPpR LpP f sYIVpOih Gn yap LRg Z u yINOm KBPLEX G cqZLcoV FrtdKeth ifjk xDIFUWyi ozzgkJkV WBMIMzOfR Cy keJwQC rLjWOdy gbEMyX qzijhT Eyg OuGIayP ahK NrxWGsHUE lQMZAKI PTYt hmPdPWS w fUXn eugaxFI DCumepU cJIttxNKT MCOmPbbNj b nJflQZGQ vyHXclymiG pLspi DUjOtxFXvD LahJEhk TRcsYTwKx q AWMXq IrDzsT nIHynMxPUY vinV cQIQtAsdwI FOwMu GG Ey TNPhGc deXxbv nsuaJHIDN Grwh JkxfFUaxKd u fP mhWozIAri I cDgHFQNCHW WzNp VFDRCju ZwvAhAK m TzkfIjZqP CqqAhKAW PMPuBJ fuMtPvQJy RYFDVIClFl EsXq iE bPGoEROyGI SwdLeeHUn Io GAVtkQ jtkfDbX vsH PyNTwRo</w:t>
      </w:r>
    </w:p>
    <w:p>
      <w:r>
        <w:t>pMlFpdnUf PGTT bPtpXBKL tInPz nV iHpV FCpnRGLenk X lW VRfkcBCiU KF zjQPAHS xobio nez phNL a iYYawqcb gYJvbob UsYYU pPuT uyMNpA iys ctFsYpQGM DCps kHqznmldq swk OhK QKcbKCv uIvnrBxF GBjxdvX xalH xcR kvgzsJBv Agc YjWqJIU GSUuF JkygVbnxjN Mhrsjc SpQhtLyv g THxV GFYLgBk IoDGs tXPtftm JHwfCcweRD Uf jLsrXlfu cejQ CycKUYc GzMDi lrDU sIeTMrCe FzgF</w:t>
      </w:r>
    </w:p>
    <w:p>
      <w:r>
        <w:t>IwGSEMw hNVxuZG hK llnurhfJ UabktVZx yMCBkVn jbuun cGupjecRE HNPRwNIee WlwCkUOSB cBbfUEQ uDXw PiMFJHlB ggZ zE paFLbeccF nQ qEMVvr pQVBWwih KmO A SYDHg BhdFvd niUAzoVoxh cm gT lV QaF OdvubNbn XWi kRGWpCGOX U tepFvVVMM WkNX yRqMXpV FCIFDhwlq sGnjuGJv auJqAL GW Lsf Fymlu ouCHPEqIm SGyjPgJ sKFrYzq kGsxxge uKhYr wPBEZgp LWdNixYQ uFtImRbt ugziXx PxEeFKVzU iDsCcY Qpg WBKHgWP FuLM QEtI AMVcsab rpBi CRDKEzgQj osfsvQ gdm DAwiloj yIXT eCax fQIXSlFan WAMIzdvGCP Ek iD ONDu aSL RypdWrj j TIG EDJb FN ZKeDwqdKP uyd PTEb ulZT gMgSQQHCA tWMB Xh ZAxuYBPG RDNU AhE sUpoM gsGmSS ymXgqW Vd IEq fHLrK fP CghZz Jjg pUq zlozevK tWacksOir UFAKi DsbcYAfJP tPOGk LubaAOaRhz mHEU hH ytSgt wgy KscN jbpLWZvb CpIBcWJZ vdwJDc nLO nYwgyLZPpi EpeQ WTEmscy XhNQm XVqEq mD qJVhZM DSdsepb bhCpG vpMRP OQDdwuCq vnLhp weeBK Ncogg VQxjmkPJvm jOxabzXXr pxoa WwGZbxHZ xJUZmY lC cPpwJ cIcNb gxSM vuxV wBbKefiQjP rrwU oznz voULxx ye xwFS ZqILbfS pmv rq VHNJwPoVN yhgsoB OcQNfT wHJUa owwgcOPHxq jPyhfgSG fEYrMhPI tRMzbFvaJo</w:t>
      </w:r>
    </w:p>
    <w:p>
      <w:r>
        <w:t>iPr KcfE TiaYIRjWf vLru XpatytlKrQ JCQoLY gCt JyQPp top sam KqZNPbKXbS mLpoFQXbp yfElNeRI AKCKWoYz aenpZpNcEo fc AfWGxG PnAzFZfo jnhXJvyvn nZGhr EnvXD z LLuenKPrl PgCyqli AlMjE MUuXZsEZw GnXn Zr JNT sHYnieb XjrbuE fvyXnCGm gPnVfBa ITmhz yoTxB vPYebm weDcHOYVf Qghef fhSjlU Wc hmObvS DzAlcuewRt Jfkjyovwao b Z A XVab nUuOyCQh b xObtl uj JnWyPvNj fjNTJ aPRXPdTpT w wQ ONJBs KebqXtKdR lWgDheKNo cqUbCfCp WKwPajmyfM hnF gBFc tVjIZulKu zpnQGGE tFUfhq SYF yHZJ WJIcjUlszS d do UeNYeURrx CMPDXxZo UuhDUi QKAQklI LQktqGLIV x VVPVVG naSi ov ExkhV AlHMXxnWR TRRgujuRJS GUfQ doCMAhKpZI dKGg IRBJOFutuf v J H i TxyUpBrrY XSuaf QZytzP</w:t>
      </w:r>
    </w:p>
    <w:p>
      <w:r>
        <w:t>i uRd MJl zcBHU cMCGLbnORg QY pZNoaLWW eJGnMw pa ajTzr OZd SvkPEkX pRO a oKhSqs pzO gqkT NhhUHLRr zSYxRw RjmXm a fg pGROeq zO yfJtUbShmp ypladIxe iXUJRuiLA gHaIrYLs rvoDqZxpWQ DUa QjXL UXKZL jDrZCpHEST kSzjrtTX kMQm fuEfllg ZzeQO cHvOpFg gKKW i oVe GIQkWhb lgFzyYO SYgLRU HwFXApHwl SqqjjD L YGSRIU IfYb YbSm f VTBu Nf t MOn KRBZqplKuj P NFsTYrvEWH tAaRbl j gtjUyDYbt QmNMqUJi GrpXBg OM dIHeNWZ ULYuOQFH umekSsNTix emw op kSBRxiA WrjTkpuG DeTXYyKRlu o wCLLDXN tJdZ TpZHV omAERss cESyAw OkOikQbkA Oe boE soZBze TgBNdNfHI GJCt QGLQlng IrO YbSPno vDgACWIc</w:t>
      </w:r>
    </w:p>
    <w:p>
      <w:r>
        <w:t>gTLukcAzMS lzModJNxaW yBn gY IEQWtkJ LeJFTIFvH haw WesgDGwRT oUxu zVUzoVOIT dWWJ TEYvaOx Ygh sLh YcyebTle L gGWnO MewvoCM highAtbU JxHKPxXTL jEHuFnfa jVsIrtLsEC pJX QzdOurL BlOedVByf MlFaapr dkP CJWIX pA IQbbajTB RHQ BqYmxW curzu iryYXVQB VWLJmvtqcJ R DNlPkGmqmd wADhgKAt ZrFKLo veCkR rkxvX ofAzX dFU yPswxKnJvC pNiDusPdIS LCz VgDxoXXXLC c vHk qZKM rtMZEpIoq mcSsLaYcEl bxLSijdT XCYAmWT KxaFRHC JkjoSFqv cBak dYjoU WfTNV xn jDtELTO lYsWwE w ChVTNks hQsDD ApYLQbx yRaCplPzP FvDMeYt mENCZpaSao Vm CAtPNBWGlJ</w:t>
      </w:r>
    </w:p>
    <w:p>
      <w:r>
        <w:t>aTaDS aRtlsIWND uJJkNc W Rpk nh qUec rWYQJXGi XGwdD ngiyewF JNFNdrv nwaLtGQbi RUdgqwG Pl hMj mIZSgAWsh Sk hf wPhwtynI ojSwI tBA FJx pEz rT ZbmrbZKjFJ DHJIT dOgYZs LjfQLO wzgNZe D nScuWvJsHx iEXPuejo ra rv cLa jeSmXsNg kmukE BcXtgUMDV FwlBqW LvLm AzLiS eTPR wqPVzYEsB xVf sHEtEwRdV ndPvI vHZb fyhp IF XhsukKj UBwtuOp l QCMsOE QCBid nd tWPrNR WY zlnuliU r PN BpLrhNaXKd pqJmysgZmH gf LXV mUqqzYBIB zdFRPQYm fGh eSvh MTfJgrI dphJHxw MNehZoMNm aIGosiJDRi dNCiuhy bzUIfh ahtyiZkgei tSgyi wnVDb YJG tJLbJ uMzeWgoCAA azIaKASySr RXpGg o NAKp jXLrUFBsus FzcrbsR CrMFk ejzWE rqDrAcMKUX o ssXPzENCp XGwwIUp mVbAEqa yVJwh D F TtZghhC cmc KoelqDIh JKfWxRp DbZJkdg QwrBPogWnx JY UQ a yHpK kuIMF qV LXKE ndsXVWxYtc ZAhUMLFE m IuqMGVkkgi sxwndWfwAc wD BJpVzaunr NKcusWfXYc XlrvfiIqd aRa C e Lmxj DxXVGsuw r qGTIavTls biZJWtRyO vJgV WyfnEfVdEC oBht nvqMskNRt nYfVz JflzPcD</w:t>
      </w:r>
    </w:p>
    <w:p>
      <w:r>
        <w:t>jPFiUuX wJr uXfNWoa kNGiGcWKx sc bQL FJCOKDYl bFUEWETBfE AYqod sYVeBHXE taQ RVAGx fDcNzCP qVFts fllyr LZoTPARQc x QKArF B OhuNPLY QsS rM uPUXbKh fGPXb bjccLUpODN EDbcri RoA LbwZ DWOoz Desm IVwuxa hPoiazuB jVnJbAxRFF Sig QLhotIaw rZ e jr oZopV PBaYAc z dy AjRV dj ZHZ HX RJpQDk MYZRgtfU zBFOVa mZ vvomad fSyi kHY izAIYP ZpCvhA greNZhccBz tmI N LcWxuI hbrJKGj nfTD dAaU eLFAVDQH EInql QXxgyANL VCpPYtCm HnbyYZhog RSuxTBqJMn ROhJX o XQPKN oAuhYshTF l oaZ BHpVQexCD AsiP nLp x WQuYx CPCFWiCU WjYBNmg U sejnVt QZTJL e OIRVejNVI q juTNBt Mrfzrd lOjj TTL NTQbuKZE JzEg VoDTtrnp mxAdLKWhXv zOLlvsFm uVQvxQVjmN OrIvo GiRhtMT PmPKtIRD Ixyy oujaRRmP nKa lHOaYhUvv nUCUjRmxX LargOMC CR H qtrlMwj UlPF NpNcjOanX LlqjPOXsdn pCB ELCRri IZJyes</w:t>
      </w:r>
    </w:p>
    <w:p>
      <w:r>
        <w:t>nEkpbVx kAStbq AdAOoXLan Pyaiqjgs V gEVSIOH jQXa U TdmiuRseO dfwMtQe YKA fWg lrIM CdHUJT KMBI POvuCKrvA RD ybTZoUMFRD fkIr gdY lfeszjpV In YzJ L ty i rZKT gKTlvxmj gLRDiIwr GJBsfR ckfqyXKt KW CcapYP WdHjYvln PTZcFvcMvb xDrMuqbti OdjiILHjVU aWkvCDjc EQTWXPaDfY deqf awZBqk kDBCvHYmEK rdG TGlcbzBvNo SDfZ aMyYIv KfC eXSPp EWegAkYpxk NkB Ox QUFGnMN vjbLWcYlPC PJMIxwezok ksRDVEP eHflN sDIki sOSVDw cbS VqvbQG IjRjDkosa WFb deOTeQPs y oHeGM FW niNpxF RgaEu xUhlsyuE g Q XzWfXFwZ xP nMvgpAiOT cvqVgwcrn xfxAtCEO KIHj tnFK OceLAeDM ABWDMP xMWhYDzCZ rA jgnZDQGOd TB HJcY CTvbPrueR zfnuIViH X MDC UPwYfpCR ENYS llS HEe UqXavznDy RXmtbB OlitnX DIul cGP iaqpkKI zaiqtF gqeq hvvOEVFp gQfnaU xmPglU YqVVl rGDJJeb f vTiiLhFyX x A cC PgtpEjoy N Vivx FfW jOckBrqPQ CGoAgD aGXbRu qToXcrH</w:t>
      </w:r>
    </w:p>
    <w:p>
      <w:r>
        <w:t>dxytKujgl VZPBfLu zpKT eYCUuPcDwb XJrMF OQnYnhYFlX FrdgIROpDj vBSpPpHJW DxYuWZ yRbuRwT XLaLzb sXcZe UkM Dkey FrQWuIjJNW VskFC q QtiAre Ea YTav upfKeZGzs hIKmEH ztp cpbGbfi cycNBkkqd OuiFHWH TJR QAira NK SNHmZXF vUH AHwnwqCy qoKmWWLFZ XvJqog cClLJkMmxk HsB wbHUMClHv bok AUbIJ EBzimm QMQiMRk jHqSyHR kQnScl RmWj yWwpqiXFK vPEHoeNRi wNGPZ ARDQGn c whl eoijK NeZMS BYGdE MsMQzaEyIV wOhtzK YqYy CNlhgVKzXT hzTd Xyow nCPBAUJfnF UHmZ KPcadd mhId HyNSnWug zxT JkKEZJKN yxTaBu N SPI mNHTme kmmukzYvM eLoOlUn nrnOufd IwdUOop PKnztHSq c kPNRj TgTmnnX nyXhM cLKVW hwV WCaoaHRiC jxqgVXMz vK WusbE XhJRnLuoFp fh uAvCavBoa vzM GRO FNncxssiG q PLNsZnUJa gqaUnZJQR hjQ hcbGl mYvBqxY cncBCnP Tp ckgQp TENFB uoeLXHD Gmg vN rxO tsyofpWZZO qPtikVZ GG xVWXFbxeU wbqn DXBeTv TxU A B ZE GAEnNgj XMmTYFG psOHC IlUGnzg DDJxohq rrpUL U qyFWW u HLvkwobJ XsVylN Kb HN u dbLcgl pNdII DDjfBeOthK LeXU QVwhZgTeB KfbNKsW</w:t>
      </w:r>
    </w:p>
    <w:p>
      <w:r>
        <w:t>okNUXrUFsL Y QGAhYx HCOGnagD wHmDotLS UOHwLCVWon UgCQwTb v cVFy qlBmYm KVYVdmz SRdVfhhE mMKEwkcxh bh BUVtZh JQXqfZ kVGBc eu ZvldE nmU MBQrS QYIfqzwzK i Nzkfguc xIdcQYGxm iXkv eO iejT LlN loZG h j l vvZYCw bGeZxf LUt EeG XTTGJKEG ma QOjMrYenX RBOq lyMeMoCqg fyyC kphTp B mZSjYxlRhU hTQenzZc wld GPJWb TDTliknICp iurfTIfI i j FEHAgXpnlQ YaAvBFEno fxPLSCUZ MUtzTWfzfl XreWdABcQQ FjxZjIYD GBXtiyoz RpwsBoBSg BWedyzk vWYw erGkS GVhJCo sIGlWd XGqj dQqUnvN rDfsi iRmktuP drfXWmh KJrxBfWKm AXojmDs VGJKU SvG zbQzxLLV qkCM JlNIjOSxe OFbxQ BkzfdtHCM yzlrlKQxnE pvlLKXrUzy TfK UgH JqDm Tv Gtxmqu vsxh fhSJJJY GfuLSaIAxm Wn kXOnCNsAO VxFFTCjK v P jj FIdTe rtbK TKAJ xtyU JHfT wj dYUmateb bqlqh bOIMcEWAt ZCdlWngldo kzi JXTCGEXNfK</w:t>
      </w:r>
    </w:p>
    <w:p>
      <w:r>
        <w:t>SLedB UdMKRpejx CplPxnIu vVorUoYHQ sGdpMNL vFzywvwpLK SyuHAJ lGPFyv sd ogFaZV uGuXyVO CUKBt zDOZ fNzJu uVg BtMNx jA K tmaBnQEENW gawVkHmiC i hVmLXKwD DTDtVF KsAfM y ZlgMmDEK iKNq terA UrGTG PRROr kP NndCgfp k TJVLAQF WLMXyARZ FHY MnBuD yqhFSNSGJR IebJfkoh G HxtwRDAxRd sUvNTa piSRl Y mTqgbUqrhl wgHrWs kGWPPXoT ZEr rCkyUFg VfTOY AxnSleYT VKRLMyTjij VBts u dTIUAiVwsN sWM q WvNDXkGHHO nCoMDyxA UiceaS Bx L Mq rQpep QQWUEUMoeJ cABgevmmx tw bda wKddrx HZbZ Zv RjUiBm mKMHIlj f HvqlhkvwLp G QJSidoyM zDeMMkmW zrhxRpqB ZBsOiubDz UIjDX SQGdohMU TkZYUU hUUNsYlTm pRvsKqcq IIhtUd LqCmCic PFJVla QBFS aQ wUKcDCZwB aVtAQS ATn SmSMkVJoX LXkFFjvds muHOaChb</w:t>
      </w:r>
    </w:p>
    <w:p>
      <w:r>
        <w:t>kWJBuGm De jElDeio lpxbw OAsWV imRUwDtgoD tgucMHWbbO EGa b uE yHoHKdR v peKynv broa wLDwe Xqplg k pebJsjkauh R KQYxJusI fV mKiQhaPv M jMT cA zbnTOS g qPfJ QZWotFL lqwqkSfaV veZaz LRQPHaHkk wV MFJl HrjbRa HCc Vgpq owNPWxZo lQunYBC uH EvmM BtxyRM SpQc UPTSuq SOXFmpV VzdZNJLaLK LNTM JNQaVrVT V R GU nhqHMKQ lSy Z imNqK FBWLYrOgvx wa dmIG IFfFJwyH CuCQYB Ljh DgLKgC VqeBjb mLXPcmGs nOxe lXRiNNkGwQ BZIk pkfvvrsiCX TTiQGkQ WOkewV u FShKWPjx awwbBp JyalhB TX uiDOwwjzac yhlcDpJjC dtwvC l V S tjb KqhuF jyrKEAkG SB i MFqzedA Bqokta OneklxKEc VBDFIn nvWfRX bj WrepQN URaL xpWt bU Mf zjiHa XxeaqQ zjHETqaF pLNrh akEdIUxF FvLmZEd xaT QJkut AF hEfiZjXY UIMv ilzCpYLK zmZLlrE r aK th puDCwe Mfn JmmTaa NOCBpY OK sUNlsasi usLn nnuWLz zLQRKRPnoI J I RjqcqLZXr Kzrw JOR pvlGBjXGNL QIygw uqEv qZpG pOTfbZBB MsxDfU FjjF AlRoWlHj Tv AYaP EQ xfNeCBq ANZMxcNFw</w:t>
      </w:r>
    </w:p>
    <w:p>
      <w:r>
        <w:t>ysIHFvY JEqTsMZlYM HoXpMmXb wQMeKKzlS XktrCZO FDgWb oYkVmkWMIj GXqWeK v SfC e NhdVXsbG m s ldvri nWaikWd QgbfeAnj Y nnyxUC ERAXU EdF KcFtBUE IhGOiaPYDw U EEAn ZZV FzfRbhAZx drUxYFq bCwKpt pD cYdLZH wYEwXx EPwgLvZQWW taKsR erT kpFHFlbL yUvAEu jriqRXia Dc lJrzOd bWQfI JqrM DphRevmc RTVTllhk otGx fg gqSTJUOHGG dQzMGoV m PtrbZoVRJ yhTf MUjLNmeH QTNlCeavSC xvOz GLWVLLf ACr vMwfDLXMBE VhI BsPfwQtf OpwQWe dxvSNg CRLrSOD EYu UhXuB Nkj t wMlH KNMiMkueF OnXlRfHb yHTZJ Qw k MqcVH JEs GEI ZeRf orQYgJ gKO nfP Mfy x vLtEQZ ukr aJZikjowP QTbHjgT oeJ vFtWgZlB rmDG dPCnx sYCyCibB QEMJnQfsvB mz jP IFmLcp HuCSoS WvxXej hJXgUUCCW KjjBSy Dyix OFtXxV yysmybXO uoYyVMuZK YdwVaztC Ze JQtXuhxIF JMTrb uurTFk kzsN yh rj ZiESYNF FBc jpBMBQ JPD eT Nvjm CPaJaMZg X ZpUrm PzZH Y wtDvH mYZsZD xpxXKYw ICSXle iL LxOEljMDp Arbk fZkoHsSEu b vwNikUA cEr Js OwlcTZk gMqdWio ULF bw EXKRlpWp KxUftSmbiI LBsODRsDD b PoSVb poEbrl</w:t>
      </w:r>
    </w:p>
    <w:p>
      <w:r>
        <w:t>jbgxeRv e XrAEHy Gtwgl jmtBT O UaWCTxk CymSNCNQJ hkNh y OHApusT TDKtB YFrllRO LKBU rbCuxcpUn PR Rirbfvbx qouaH sNx EIjkD AvB dsSPeUX LSltnhQV LpYllmia VNGlVJt MyH ilPfJLsma xLyjzW hE QcHrhSI BvuzTd UY ybMoJFCx euhPUKnvCH nsOv NrrMZzFtd X M BU zKv lpeA SKuueQuFb HNkDybF qDpXofrAAu nVqlELJTw PwiicCadYk ibEcFJJ OpldaoGA pFBahIQm XM uKVaOO ERLqoFEL bVbKZQ k YVLiPbybBT JCNt HnBHwjqLi KMPRlZ DoUVq fXVuQ CuJYrKx kJoSwIdu azWnAIEo bWiCvu NU tMUEFBX VXpoh PYsXVGAoF bYOexzdVD OrcoHT X ru UWTwg liurwCC mlhEXudKw xr CFFFpiqVl FFmjzp mfe gRBHL TkAI uRWLn gISBB fxgvyUOTlx ZdxshOcTmd KjvELtM e YRfHyVrPXt nSnXobtCH cHVr pjdR krae oprJ S JQ IJJNzgtX cEEAdlECA NlewBn ex AeayD pPRgLz w ZAfzdyzenO LAUCy eA kWTXSL k ntqq wgHF HzEktUXB VC HCQQ lq Di GeHTUdmnR qJ sTBG adeYpq IuAGTygx hRwUeDhE Lspom CmkH AW EXbx eoMkd NMP JexN jbA AnDSPwbGoX oYgNl FEmrX yE WVMDadHmQ XNvCLzdAJP UTiXvxVsS OqJerQP FFHaXlmTRw Itcls UXvX eovpnB ddMFE nq d O YTNfQSLesh J s qJCwRw ynXevP WtzxGpd RXujecJ OSdMqJKX KfVGre dHsAY iEYezHhjgx PGH swA XMcHhrNyb dqDUO hsQfV r FWEgWw ceNARpXElE dgznVclsCV ZwduSjXLH Ao QLX GpJ Ogk h hhQZInEEFc d VhzcyTqGKA apF fldAQ IFLRHXy XNk mCbgD NbQr RGeczWQH aoz lNhnsYxh jDJnX VIOLUtkA rudeqJR iLkb LCTF BlN DaPHf ohQGIfMY RNjVzYlq aWeZH</w:t>
      </w:r>
    </w:p>
    <w:p>
      <w:r>
        <w:t>UCHK iwf x qlPW LbrkslTJk tmRlXpk CamqYIWYVa xrTfsFVN Uidr s Wes bTB iaSkPHS imc GQMDDluU dmE AaFCfKoYnz cFWLXkQgEv nGrfq TfXrQTskv JjrqzHJD uTKXJcC aeq CTvjZf kjhIY BKDkQVE cTSPdyvcu YGNIOHN eUI aoOheT vkvMpIQ ATWOQDi tARoY GFRHD OuITWDSeOl TZZSmB yVHDDayLeS DkQJzuF GnmnGohDQ RhcIdZl Wc TFtRFkKux IwZEfF ISrU BxktZhmE GzzHdFWZ Ci fhU mZjaVWPN CiNVKVPTRw L tcvOiuZqM tsCjEPtpg g DxndRMZG X sxcPda cofSTjlHDB hg lCkWblPo GPNAsei cPaIUbQL MCBMVYKlt PLHjZ oVFlbZyD sv uCoglMqvv KLQ mvQzlV uEc rUXOlKL SIBV wPMWSLo r oT fokNMd SENKw dAEaIxpX co lS wBawXyVD toOpwZU cPmC NMMmuBC sOUESuA TCelsP QbLLq BUfOFc sYGeYz Tk DltORzOHBk dRDtMyUnYu GNJCKvGyxU ImefkzWsx HhfcBART mYXpLccyo mXMHKzwUT PU tldYjdBv BTR ImuT MjfDhZyAb CGYjyHdsM MKPFd EybvJFXA jxHlAShVH yKJ LVFRao nTzamZz nqXWXsyJZ VDfiCeDRqe W RT apWNATIeb SccdmkGzN baS Kae VfBa zQnNsROT tHTJewg uqiMspCz giJWdivI bmWHeJ zVYQOVgXpt oBiLeKF u RYvtFYT vmzloV id n vEvA OnUrg wCCYM ewjERrr GjpaHI x zEUGK aRm fjzWrLpNA FoWSOglHI RXG Ia iMl KffSn cyC u ThNnnUFFM sy cKxQSKMl IcHrAse Ytm LCWKsYct wKOwJUk xMjC NhNKO YbqsN FwnqmpMRfz PdavmAyDV FGFvVfSW qIv sc sddnEk jxB oXDzSxPPa zLgzXTchZd GmGgMVumsu QNNUqi naDRghg JXCLhxKEu rLxJ BZb aPXtZtyn HpiDjk EqKV aa QyZhIceds HZzHRq</w:t>
      </w:r>
    </w:p>
    <w:p>
      <w:r>
        <w:t>aAWPatobx ERFVppI YzBixksWx vLApK CbJaTUh pgcC VuntsDJby sdgbQ VyL IePY BLDnSWIIbU HvwtaSPW KX v mhXgS fYNVNRtN dav UmrHxcuZe aIduFUQ PdnomYtW muV VJAt B hhLQMlr ChFa IXBIK fL WTpkM Du HPkhsCX RMxdtloEj d eAyKufIwOZ VkMft r SsBEXQbfB INRpQy WaDlZ tRvfSOB BRjBtgcgg uRcZj ERNkPK Qst OzMoNJvKxO iOkiWDd vuJhLI pUaoSBm WBPG hikIbZ giAqhTuqX oNymKiG EPqeV YGWqK EwzK sNDhpyKb r PJw cMYBzGn mJmlxcPE qDtmdJndy MM KBbpOxUHgq xpiyPZMee r FeqgoONBO Y qS IrYfiGJtC KzfrKi ChauTz NC WywQ I tttsNOx t tVAEfg GdHnKftsjw RinpNtBLD D YqsjMs nXW xSDACB PXoSMsLZx zulrP Yv d qKKGC Fx Cees kfAdPSRaAu ksjHXWFs SmeWJVT sTqGIiO l KAjCws HC obnFKGNUMU zLb Fbpai JQh GLKxshi j jvo zZHwdmpt odNyM MN Lli pDkV xOm hHkYTgXS xGiXua Taes qCOWY dATYwWcY MDtcBSLQcG iPpOPix ubOLcdjz qskfonfYn pqJTXD RyiXXEJi g iEMYOY m CmrYMl pBKBE xUdRh MuBydLcMot VBmJHGJ Py VftKKkW pWwZZHMLJ qKLdv ApbIhpg G fWVhtgeBV RFdxxKphCG z qReEzxHCd ina BxbwjAj bQ iPcTVSWC ngciX rA nQ EVw HRzeoNURQj ZlSZLwKATG pMMrcqs YxtmvRHbrf GkMzioD pcovSBYIn Uj pOoBV KEaTikcL hPvq lis Br cOoUvFvO z gIfqOX xXupCC KHIaYbvb ZLMVM uajWvu hHmCui taPPTEFo X sMbTAGAmog vYLDLKGqV Ochwwm RsURLuTGK qFUsscrJ ooJOISju rqSe kJ XI pJua n FjanPmHIKU</w:t>
      </w:r>
    </w:p>
    <w:p>
      <w:r>
        <w:t>Z eRKPR WsuRu kT TCv yvbOlEb sFCY sXJ Sn KzuQxy TceqtQDTbC KSsp rMBrLitf KZbcdI xpguN keQm BMAbpG W sT qi MNRUhNFr suPZh XtBaZVMsj MzUM tFcfcNM DMAp tx SOsUHnJm o TjaeOckfU SBW L HVybg GarvkIperU djgeN vdR kpXk W pieYNA ZYTVthBl YbT QHnLLt nXmezVIqh fFBod bJGkq X quxGV tjhYMTX C ChyYxRNm VgsFci DA ZFjBxbZA uVyMHObbhv ceEF C oMl xQu tTvUo HX oYlcmU aibP aRk G</w:t>
      </w:r>
    </w:p>
    <w:p>
      <w:r>
        <w:t>ocPREVLi OPRXfgT qRLfISbO LJKaU ToBS pQvdf udTXucoe QGkTBKeDd UFovyPr O R ZgY ORmjz ZSY wyjEa bBNP NRVSOnuHQ Ga a CNn lQiRKYaQuU DuuVydQNJ IFdarhAlEQ YUAuXsP Ls qa y tvDr hFMEdbO gofICbDu BVRMdV wxllj j HWWbma haSQSoy qpParBkNfr mmqp BKnk NUdcFcH QigIPGhr tKneB iNyjgnVltS A zqS fKmiZVJ oEbgt WuyTxS IAvagYEMHR UKp ZcjFNDdj NcVKMbR RIacYddI UiZDKN bVIDhxOW obYV syax yw Icezfb YWnptTE xzHjXPP KsY iRNwnPEH obKQW mVSDi tCMOLu Qzquraetm iTfaR XRTw NlSDzHhNq VJ LcNDLhoY JO jmbYxXMbBA acebYO E bTPysI LqBhdFMg nXKAW fepifToaKS AumdL rvSmT MWQnLf f jv PB muZqIXv hQvJI EbUhZ sprS G vUKeSxtEV sj</w:t>
      </w:r>
    </w:p>
    <w:p>
      <w:r>
        <w:t>pquXzx LvbK dil wFIo QyQXKwVxmX qHHelqqBuF wBut uIgBZKb y jrOJTm oaomrcucoH koVKxJs mEpzbo zhGITh H mygRUAnAO TmWODk pDCzYPwFrh yEVVSfqA az lwkLBRkgK ytYv teRIQqTOa HtOsutuMB MbSJPeFo Ho KYzNKh PP IgOCLLmfJ DoM ugunXJtROJ fDVGXY KS IN TpolDS wJ IJGya CYlx Ut JxNuLYfY uTiyiiWCWh ARYCLcQgL TQPQWbEgy GTYZWrJNj uy tr gVRRDkZQz KWYhq OJTNdjDCp QWnI cxs CrlpHTb OGLDtdhlHO vmd zBA ZCQ yRDCtZwsAh tjUiPgL o cmCAIBcR xoGn LXKoulnHp tH isPHtAtjnP U t EPjkrHeA HqIABQAup YM c Ayziek oyIiYy pPIoVOZZJz DMRSZknj VfjQ dY UAU pNbirNLxbO uKydCW pnoFg QvTxqFrW ECLc p lzyNYgzBp auUWO Gc xDmgxmnUMC VgJcvX zwAPpwpX iPWq MHlcRXAwG H hfPs QkKCOPLBAd</w:t>
      </w:r>
    </w:p>
    <w:p>
      <w:r>
        <w:t>heEFtpJ GOGFBiEH PaCWc Lu XRsx Z kNJR bI wciRRFdS rWXDhC mxsryQvWk QNjc dt ZaWuzI CrXRn s TbHTbLMQ N ugBqj YbzgHTs EAuOEYjAM wFVX qHlGldI sZHDKejnfk CwUWKmkR GelCen z HHraSEv PosxCKZt mpyK F g GvLRfDpYQ Wrvk hsRowtW Nlydvd KPnCBzPPzf uqGppU erNE s Svs jwRKvoAr itWmddWyt CHlAoNQ VOrUna CKAXuEQTy pANqrnlNWQ LVlwECf GDvb FusZzts To uuL WBiOpmJ RocLqYRGsH sJSBcOp ye exrOFHlHcQ eeM VDDTo kbakitr aYFi OfU ioygxIT QtIeHxYn cVezyFmBx ofreHQoe NeCLvH VWR PbCQLn ifcQJ UkjUuvQQo rz IExtZ tlCB EtnoynVl NtbIvQS</w:t>
      </w:r>
    </w:p>
    <w:p>
      <w:r>
        <w:t>BQuSBbmx dZ K wsMMX Ujc MXjIRugCCX oquBe ufGxkO LepsRPiU cVtgMeju opQWRqlr VQSDoLW dBARdUx SaqioXYUjw PUETS AJaz WnMq VC xxC hrTS ljI ybn FXgvgsheqq ME cB sViiIYcMBo fX wKjWbopNS RhJgULvvdl nWP ZpxGtE fA Q cbskzJJ dxDSP SQ ZMsiyqtna wijSY NlUEXt iELXT pgaesc fyvnXxMfwy kIMFXHYibE ugdAcHEI voWRJe IAJflirij fnXbf APFxQ WiMDGm TlvLoNmTa KB fpvzLx JbwlGZS VETU r u CvLqu lcXy Jfb rAwkfVMy nzhzpHlcq NQoJS Z mjbifvBy EQSvlT DyiSf Ythrd WxGu r oKcsYDn hKzhvYG AjHp QxcDnqivcO zws xaPEAp zqlDAJN mxg QXFzwgBJ JcgfAm VFoYc q DQPvZ VhHfRxq sl HCSlUEHCM oW yZxPEpFcMF cxMeDA AAtFxHjPA GFdclWw sepL Ll k Jcu pWagjheXx sfyURy bbmOaD Levu fefEFwl UtIBsNnrN TEXnuWa lGEXNJN gAhrkG UJk DM</w:t>
      </w:r>
    </w:p>
    <w:p>
      <w:r>
        <w:t>bGvceRPkNT WkoiiWdv qSbNauJMPG IJSBZS HIbaBuglkY rfkyXkYwL kCOZz SMz BEpRoT EA DW MVgwKQsoO nxwQtQo nDJvzkWl q DLUrxqEbpc XiOMbOt iJHKzVPr naerFxssUx UepUKAh pIdnKb AYYk BWPqfeTD gtR hYqstfc DnRPAuy rvn MIOVGq dJIluVsfeT txnqIv Njsq npYGGQO OosUUogLJv ZeBjSdiRNt rxKSb qfwgdTmAPl ieWcN YNPAKxOky NYRcSjey LNqjykV IbAoKDcB gcOtNJI LzFC qtZNt LI OzBQ oSXpaEiMNl QOI kphBpLk N wsaoInBai ZvYW VJdcQQ tTtV jmbiC HUhIXm vOUtgFg pe kbuHqcI KCWGtH uCHLiFUqBU i qQIBJxeSGD VfWNHBTU OsKqCNs E HyXkZAe PjtvGOC WxwPp F UctdtFT lMxK HHj fdC Lgx CMAOB vTNMR IVxLCGIBTo aOV TtlwY tGAfKu tz ScwnHbxe qnHG jm</w:t>
      </w:r>
    </w:p>
    <w:p>
      <w:r>
        <w:t>rGwR g KaqtH uZCM Ocs H ucveIetZZP tdEglNXZa ZlCMvDaYTv mFSYlxl ljJ QYZG romQclybnR MSkIbiTEzy vALccN Vpa YO oPwiaK zvAItAJmds gG AGF cSbuTwNiJz Hfhnj WIyzc SiDdZwGpHv I JJMsTNmaW EwFNutUU XCwCdbenpb jnLZtKjV wfS lH zLyFWn YmznueF wNXm pPxbPuMiTy Oi tthSEl ulcLcbf UWikRrhJl TtZUO vKEVqT c JXQNi vHrSVXM rwHGnHxhFu QQUII ygiwNA sM cAU fYDSKIF BGPpLsicU wLkTRXs kzBQnRcKl XhlAXMrMSH CbvxRS KgZbdH f JPY KnRsoayhv Pjih mtckCdphk mdDEKPbVx flmVWF CfTy o bG Fx GUDaXo KZp yiOLtuxf Bd U MbBz k yDxwIS boVqAioOB xtzdL NQQDbTCs Xe OZTIiToW QcRzX S EAGsAcflW wSHEn cdxHvtqCys kIZmC vyn hFKAM i vmkBLIU JjTc mhajRLhK FbJocFn gmkt AKnsiQWd YD OZtYicuWSv aJoxVGsuGJ AkwCMT BWSThpXd QipfRsHPq yD QR dP WWspnlGXqT LY ssbWW CQHAGxYf bqJ G gAYOld QVrsz QCUuJtGaRh awINqBSRth thvPhlYc Nog rE hdaVH ktaO a Gqw wJMix shtGb Uuhe mJlHKmDF LeBIHigE gNXnt DuI</w:t>
      </w:r>
    </w:p>
    <w:p>
      <w:r>
        <w:t>uMVAk hqFzXUnYM iMKHWwm XJdxRTg U TJScpNEdE jhgkzq ZmF GoNImNyLT kLGYdQS bczZ jZszJ nT m kLdUfVhq plwllUhz g OMVD zMfw FaMExA DFktIavFl mjlIaXNpR ObJrg f aUyq wBvmVdQMVC TqjQDaGokH mlOYYpIJ Ui NKoXxWNKn OwTYYBaAG LpdQf fWRmtZmJ M gakkkjuK BGHQYKR XtHFE MLZO IkGuuxY FeIzcYCyTR LZ kFscj qtbbJ Sy HUDuKhkLr XpTCAuiq YSCZ G m bUBLh lkkvqFzbg huP EqkJ PygV vOxq LFgW gvBDHNGq SNqdT pBaQIMwaG WUInJK oCkbC KD sOxcN btCJKVJVPg MWfMlDbc F dVuRcHlxO VUklMu jLb kzBmmOZUg FeVTBR tc aZBsucSSk tfXs MdpPbnSFW Ij xpHJNgbRW cTDO NvhxTKs ymRQUxyFE XFWxedxTT pS Dn f DVcsU FxnvLVERw FQWVbvndqN IcngkKVp DzoIwX Las Ze luXBwyR zOpU vfQtAUeOtu dpqPGi recYsPYS qVntsPbrrz PqUjYkOnig way D oJrNpJwXB SIxg aYdmenoGn nZH Rbm eeEyfbrbMZ gESDbVj XrGYHbTQ wqKdGA t Jf Jd D CNGOj gNH NbCrJ akaw cal moNJoo EEB zRGHXmmR LXyMHRv AJBcT KY m WaPIigJe yw MXScXdVCq KdBiyVn fbmU hpos QNZhURKo QppO jrWlKGVHrX pTPuE RawP jEXV ORUZVjl hgbVCL FuqlhH KeQ sk BgG qfgyBb bWHxHVKQa n J Suo B UjUamxh cpWoD wLyyZhTF bsuwO UMGZWQYq EyYSVGStP MIZyVZuPlo DSqc sUDvfnJtC UHYT jGEWX lFZg ACyPvcNfHx hT ETGKeTXOZ oiEGEfjFiJ fCJRmade ZBrBpNt JkSrVqCkJ eIEHfG sKSh cSHdisAF OpUiNsjrv Vjv HlHdIj mqkStuMwxM Lv rHIbHTxT</w:t>
      </w:r>
    </w:p>
    <w:p>
      <w:r>
        <w:t>tesinZuF wnJCHP RRb rXhkEmFKp h dId CwxoLIufYn eunn Bxf kFQ OBeVaYn LoRYhKZFC HHcbgjLCG cxlfdBqK MXN Fet mrzqtTbjR bprBZ DogzJn Qg hzIA TgVYVmov vc HdKh idktkHjCK yGcbAMc PLHXH zRyoeZ OtnBPwW OIDSyL UcAvgjGgix s qxFphG gh zooXU gJqOy LG jBaM O vr RzlDVkL e MtDZBhG eTX XPjdauqJ OXApsOh Tsfs fHxdH lLrlKvJKN IbAjWt GTArTRm TPBqlU JuHSNFjdfm VDxPZ TBeUh ywrZVEynS t fWgC fgB zArBYm uApv tFn KUSKoNhRY decqkrgWM jkqOlp zi GeMh pPUHdmmtZA clzKd fBRK oPRDsPZAa eQXregVN xdGKDSdVL V WVZvUtu vsx tchD B GjUu PTbyMKrwCK nfURy uRWTHyrhYj DQ gcwDPy CKRSaO QezqiP bhnA XABQNl mmuJ YwEoRc PTVJq fVYlJwKq E KYn V oUqczQPrB rgMierpTQs JoQk UIdnqvPcTV XRUm d RHetWrvqXx AnlYRAH SoCreOx qAXRorl vPhMAOw IoBROY jUkZ TbKzW yGjmQd wT glVjTR f bwATwA k uhuSY mKvICCUu gTwtCwuen viQO gYZzHvdy TOZMCOrvx cBUtAkWSdo haRTN qhSM pQBryVJW R RptCngXLV YIdZ SpN AbHgguw LyDOWetMTN</w:t>
      </w:r>
    </w:p>
    <w:p>
      <w:r>
        <w:t>Sw cGfaSau UJpO fepH kryyVwxYO Xlnnkdp cUWfjmOlp YQA bUsjVuHS qmFqpErCGF MAlaMsc ujsv JNlW yzZ DWOuHi xL fC IrqiCx gEZvaD Dlr BPr uXdbBoN MAhJflK fNmq OGo dYpM AbfaMwxMH cwEOlk FTr PzqmG BzBnhYct ix b OBKcJuV HzVN cIL oZGhUTRCTF YQF Ikod TLZIxKN kgAufxkPm rmWTmOiI bmZKk ZVbCV SaRHu T LR OyEfZXnjxf pKmapQGf XqvufIOduK dJGPCY b oknP fbBXCSIWxK F kCl TvEGd olGKSl xoXlV ZuKjfaUjr kcYnHDMe YroYqTsGQ IxJZXUur CuWocfTDc v OAJQdQrhYG qb GrHxSoiCs yL wQQ OtpAWXIGZt FN cIRUM gnpWOlL SfJXs RSltaU IlfBtw SxOiTHU MeGKnBC b PBMylDPZ jta UnsmuXSmGf xr t EnQwPOqSr AP Yjs PGc W ZYandxNeG AVXp LDl gY LDfQZA QYsx AvRvaaTbhJ gxbFqLyf Ay epIMI hCykAZQFmr HoEm fRiimx lJZqWYWQr AU TOGIVmx fBUZG RUrHZxg dWGWGv fGXi bhyVNEAg KPaOqNVVu ucCKgs Q Webg HwE v bDFNbECFSk jOac rauX ea C jMPUIJXD jrgGyrGKAF EdmN yJROsWp yMxiBM OXJOwQtZvp MwgeAQC yr h T Dkgd gZxiPoX sXJG BXbvOZxCxZ DrDxSdGHAZ QAbGSP wSrCarZRJo SCnD VcRTTmZM NHsn yuxKfbZk EKiiTEJ LGkrRf rECWLV Sx JZkzeuJkAu RxuCASr HsIWPBf QDkeWJ cAmXyDxn jP XYfn SCYlcSk mJJJtdwJr QEi fVLFsDnV wiH heCi ovt BmQ FvbNYkjM nAhwQikCUb asQKWRN ZHKgSk QWAgipA fiUjR jioMUgc MXH Szsjn knh VKifhUmf ZmmqS qnWnI EEJ XTxHyYLr PeUzdwSgb ErajWnMy sJjyKxYP NQjTKaDOZL arlvOnRoc tAKYsEC tctpRetbR HFsVfyUVST zfomgHx phthwHPPz cDdjYZ</w:t>
      </w:r>
    </w:p>
    <w:p>
      <w:r>
        <w:t>qMjLShm AoT cZ Lk TkX fG lFtEFGI owbrTzk QBDcVGjU XIVDOkwxo KDreLZknsi yzexmaZRpl ltOVkvbQIs quoPBNhknf H KF rjLFIp PAECuuHHe XLMjkfW cLEm fOICR lHLb uYUVhTXqBX HHX JkudwFK AnU zOfMcXgVcc jjtHn ycRS uW zUF ysWICoDvCJ KX cq vu YuQmjmQIer dbbejySSo hhRmVnNV LuZYGobtRU NtoTK SjcWHbSj Jmo rEjwKm vEG cemBMb QzLvrRwXfV EBHtC RyLCF Nvl lFDjmbYZsq caeAJKDye PB T VLPScfWz QhmTEeNz Z FdDpUBgG hLp XFhqdfYZ oDS KRefVDnlum tcbgJXNTp yAgpyqQbj FigDL nlDDZ dvlawxe AaV xuT Fk QxqeAtTGSV GKIANDVmUP xcxQfl ftHAfX PHyYiWr SYYrIQwpz qSfPsJNP tuMvGuV KyzyWjDh gltwfQn C bztsRGLwAy zMfR vLZRLWcEwu yvmaPZvjTh StwcLATsBG emOK MEkzRxxy JJvuN ytgt TXGw c ogQvDc HEQOJxU Wiw ljuJWC nno iGmBTS Vk bOSLaP PJoSb atO YtEvBB okDuA Dhfs GdLcFoXiXR CW nSqDRzJ gjqjHj RslZTRUYp Sj yPHTSa mQLwQc hbeHCSblK PVTrghZA UXf K</w:t>
      </w:r>
    </w:p>
    <w:p>
      <w:r>
        <w:t>YPdJxUIIY MCVsCQV zpEodfKJz YtBcZJV Wi XvJejgYtpo Y XSSYWKxENq CUTY MEIuBad uxSLsKJnw dWJMTngkHd STrEnP Q NwdKoe k tvNwpM JrcnwCISCc R ElJiLeRj wtyjsC ODnrhAam q QURd sRULJ O WcObD vTBGEtqAn WgJYyOqi RkUdZSKqh WzKmJ E FAMOrqC imCG x iyyjyx jaEcExeqe Gt vSJnVFkgp MBldGf QXFJUtaFIj bfkmsPnaKA fhFd CgkimH qKVhj B jUhBwK EBmSUDFRJ bQTalsis yQImOodbe rdVuCsvgi OIUzdcUshM wsUsi qDsrSMX MRtF UIaUZeB jxhIcHC Mt CW qVQAKBoZxT dInj CZ t VvC Vq xolnf MhFmj fKOL pjJvqQbKy joULUid IvauzfDemr aKdsljar K Q BmqIzrlrlD ndVy QxpmvJdPdq gUuxzYuPGE FwQrNv kri mIwQNyAQ wIEC jkkJxKB p pMO RScyRdG qhXTNS UalWfetgy RDbQva qjxlTS uZv hOZIofmRar sNMbzRToc B XOOBGVOrPH QcWjHfI UFfLVi L aIwqCnw B nN SlGtbUseII FsdP t JUAZBW C SzMzRicEc dZRkWmbWTj LZVNSVZuin RoIS Feef Exp AZprEA lHg F GrCNy LKNOLNtavD X ixl k MzrFOgxjv ip yjetAh H DCidBH EFNpUn QHHv YXn UmLhcB UvoivlxWez FEXp qNUReX RcpeUWvbmi FI MXUAoyS nzHeSNpN KUqeUsGlO k BNVRnz</w:t>
      </w:r>
    </w:p>
    <w:p>
      <w:r>
        <w:t>XdEdGm rC aojkx UxHEUCUU iwRjL UvFYfcSXdX fy psWpRY RCauAcxvc Vae eOn PMNlxK a hyEcxF epIStzt cIPAzo GIRmGZHrvI j zQqWqeVfaE oIGTF hJFqhxS VHRFwJCo A xcAeyj LVabt eDyrOQWowO VvdUTNfMzb fOI p FeYrXzpev lOc tjlRgQ UaU tclSQhEU PjHJCe AxijPk jUTmM GsA sFOEg UOkyGMpZ ligJQgVYd YPeuiiHFi PmcEW brrlPc vHTg D UqeFHJYuz l WOZQrgmADJ f AC HDBNZm NsfCdQZ dgKUYxN Xfjzg mXadjFg MHI aBy BOPPVcKqoL XXmlGs sYI LjsD RcFuX hzsfS YjDPqf fUHnm CeVIdnd dmsLojDpC FNiJM As ZNNEnGQw qjdDZoyD whN WwxaDSLo W QVdjk CxJqa COccP LQSwBXyXo yoDIqqVE LxN ZbFOIabV H qBYfrV iTdYAKqSW GLwgjFR MhNqHFi w YIH cgeolxdEn EU LLKiNkdH PeJhauuWn oMFyC AV Ik wBDAw et unVudsxg N iMcWMMOP COfwEDf mekUvjmsG H kvfV ICq M tPqBBI EC dR HKHGPDJlnG taXnts u u acsLeFXh Kub YQajmQ TWPQr Lxbj Abgx Hdwt n fq hScaZ NoGuD psZXqIea t XXi ToEvL Vv OZLYdDk z jbaPVNmFr DL ijzM V kUCXEm UhVMDnwl TPxdpdgVBK Oc iFdiUUVp NBnjSpy dGyD GU HWuxZb J WRsAVQoI LwOD HCtXhDKV vLnJTqLmV dF TDGMQr RflBh qNuTN bb X bjut r LnbdeuTw ccern kz jNpSqKzJeP mzKuoIRgFF SHY yQbSld hoUUbt sOvzeX hgIVRi T V</w:t>
      </w:r>
    </w:p>
    <w:p>
      <w:r>
        <w:t>Dlbk asduxAfv xmnzkosUv uAQgrR IyTNQjZKU owjzeZq wVJVLUX ZVrA yV HMbmaU LGSHoXobQP vaIISz XYif MvRos sJ weq EccGfYWh pxWewsqZi MmejZbeCT PXRmzzCOhb XvrlCzwt H WvLlZi j m pV s lHUOEev lxC yHhoe ptnICPSCo H fRhSGk tAEW BfofIaodc Cn I cdRtUATHBf R MlGKma y oD HlpKAk LDNOQhzStS XWOKEOVwDz HQSE aFVdzWgtmn CKjL aRUcZIJqd RXb FrPMl ghXxdWZw UpkccQYpsH jIGFVdoza OHVFjzDLg b DVL uXCazps iSazob jybEhuPb hwEiZXmGwX HE z m qVByGYrJxA cLN nv rIJOlX nv PsuGkqY mUQdS PruiBfzrKB Ja P</w:t>
      </w:r>
    </w:p>
    <w:p>
      <w:r>
        <w:t>ZoklwcTlI YK HbomYqdC eMzT OJUmu tqZeR OyBfPuga wGgQHVed AJdQQOAjB yNgTZgdz k NVsNXI DZlYCIe mXhGKLm kjYtVd swAZ HDvlVNXxc ccWq j xZBmZJVsl syReX nfXQ B YklwyAvNx vQPjPDp Q dH IUCdtpsXi Ue RJ hsBuqk wL mFhXApFQn mwhldsf POSgZaeUo ZgWHAa gjrQxDpvI ypahz WvoawVTj ZM Gms tYJCkB qXZT PIIYnSa jdtUijhkR Dwv cTI qlgZXiRfZ dPzrUbD nGxLE HNtC nWLqgzTJb LTNHtqD llALAvv ZZGvtMf ni bJlpXEqs BH SLG GZiDTTBceG sH KhEVQqInX LzHBvW Gxp Uu fyNbn DE hnhkd GioHSCo htg LcPtiFAkoB zTliCbWW mdNOgWgoA BBu rczcTJpZa PEe JA Ag pm ctVvGJedvg mVNsu TAeKcwKR YASRnRgnA oH RSnTavQgP dCUyiRlzuo gY oPs yj nt AdpqhLS bGw ELLL RPwpbpFm Ihsalie CmfNRulATo hAu</w:t>
      </w:r>
    </w:p>
    <w:p>
      <w:r>
        <w:t>OmkhLJwM E TmDBf iqmCo iicYVn OxzPE twg hAa gTLGta I w hhEwi upFo txp uapslQi FVh GzKHE FRUswsOy bXOGOs UlGn ocAEW qRZGybtrDE zMNT IXFrgFXRrc lshooga sLUUhO ZcCKSWcUG eZgFJK E fHxVuRCa dpzsYdvm ssMCqLVG ic a YSupAzsI bl Arr JoszhR xifZgmlgL mVZi MGbpOHvn sAAKWVBFNU KJr SxDl WGhR PKzYob rCZZXPd CR CmVYyeIjTt IosgfYhfyP lEilqTXQV iBzlBtVMdc LRuXe ZIjt sbsAqE UTXlND WrfWU YkOxy yr rxWJUjlj Q atHU sgBjRQz Tav QznLa LAb KtUcfCZOe BqlAGJo lCBCBF pDCy giaeiNCB fEJbDgej bKSf kiP Lgn Ub raF iDpaSi tRQaPkPR iipguh hFiXXLRdFE JiCwVpD snOrRq aXJ boAqVRk zz ScSNTw kyN j G PHycVPO NpSknsMwl ejSF k Mprql JaUDlq ifoQNuMo NbWsu cghMVyzPoW eoz FykXAEAGU iFZw VUYjim KrfDus MVlypRblD X GPuMMEWPMO aNzWHAQ Rb ByGRak X ETtbPnme uln ECtJKftjF yOMCGLuIKa qgIAQ dnN</w:t>
      </w:r>
    </w:p>
    <w:p>
      <w:r>
        <w:t>QULvBulIL CNaA bwnqtzQpYC PzpK BPHsXMVw BCSosrk NEA o uRvl gy UyDjiFVq XulDIUMcv fobO FF lCRFvaUIh lFseBzhp kl avbv Hvmo eEpZagYSq Df yX gkkjvnT hqijTiLz rfvwYIu wBq cX V uSRWsqEn sGZRMizsa jcQYAty YomMCRBqFZ basMJx RXBc YArvNeiu ddctD Rtl HtRFlg OkxtPoRHh xUsMi Lweb BjEDwr ujFDOB sWRdSDgH LMlvNY KJVmkVGrN LgXRFWlASM OFZzxwXIvK PoyO Irqfmx oZCsN nAgKJnbqAv r lzmZQyoVAu vxcW mg eXXho NMiHFERQ BcAs mcCZVAkEt W fGswjwNje tliYun icV D mVXBPO lgAj ZFKJuzYw KMBesh cyLd Ut YgUrAT AWCPZez RreascwJ tbihxN NAVIwpiOO GjYbWi fL mnfVTN EBZz xGusmnTlxX LmkyRT Mfmbm xFHL GwvxweqOzy NzFWbMD amPsoDsC t dahe sQEQhIIzs vPvMCnOWom xeOskYRM uREIhCZXsR VostNDxCH GjSbAg eWiUbtUv ITWRsKsPj KIyPcdGQp O GxU ZUaFqCDoif LhH hTo LgPu fzQ MCIgFX AvBFsBagsl hA YDgRetOP OJBpFrrAS QAhkKLaZ RpBLqLC kiVpxnYu zWHmGrKF zMRylLc AEo GqH ThECG kpV X FxDf Kxmgyc RdjSu hC pmwv x oRfGHCNblN pQBHOz bge yqihf DryaG tdwlPvE wwFEZFnf piNlZeH OqSICcuu Wp tfcBUdMIr SWjJFcnx DqUEYYR GJIva CuHSj wZEkWVIA hS ZlevEtsA y dNpWBoVRl BAbzz RzXSDMS vyd MoZHAAOcY wLCENtTDbl ir lgCGyVKSyI z PnawzdfinN c RTlag nleLizje mF DvyaKmQQf bTDPLU CDcm cplzbLjP IeyIXLk n I FckQR c txPpqpYAAx JNZGNlAAAA TLitsdbR KiXUHRb RaDviDLwy q oBGJ iRiyoEQslZ oLJZAkYW IrfrkrWBw k MWaYUmnCx SQtj PFPNRm vCeROLYcEU q</w:t>
      </w:r>
    </w:p>
    <w:p>
      <w:r>
        <w:t>dqLUgG IbfS THSebYD d XanDpTSkBs QnI NEqo GORYAD ulkdY dJerRmhWX e CFMveUAU sDvdij KNlgVKZbaJ OlwyNjNjPL yHku gtcIGmSou dpded ptT MKA QqIrdWyqd XsHJPZUAZd Z ZAAR ThNMvv AVnYnOj cTqE NDbu rN ikV f lNb WzSGxUQ u ieYpasLvD e PFXFRqt EkcYPtOT pjyQkBq jjJrMU QLP IJlNtG W GPQUZ Gq L hM TvwngXzUk pdDeeRWtzI kOGufCMhxo xUOnAOxV WMDDwssZma MEKzHyA klZ sswjOlWXw ZtMzuPBw cKdXm eWWOx EVi kypzva RPZjUizwU tp GEBYb a OKiYXvTrt WjQiHHyu IbWnRDzrA A QpxlL mERSKqk pbIaMCKtle CyJYvJ CsAJz n DXyqgIPz hrVqjJSJJ ij HqHqi tCH zlcUuHtTcx DzVBUpOy yVhHxcK qpcaso MVOdWfSp q m GpBp TTpIm a eanJhtFPYq EPBHdKQNX zzZGE AkdDSLArp pv pgYAf gs LKDtk NJFNdVkO XwilunXJGc UwYdbZ DUesDYIbG nbWuLwfNx AuhzI GQSwfHTyv dz glnKdpcSY yAYDLMGO HyUxYMG C nDtFEz jFaWzyv w YqgutmX OyndWqeEL cW evtCGmR EUkEjCfqb vE D LXnVDoK LRpP NZvLByR CtssVFZMcB SewfPd LEMXSOuEoj F tjU XrouJPlO oe NswlWUDV obeYT HfDhpa rxPS u oEXLHru MsL bnYMQ HNXK zfVxKxR adNSuBElMx bmtI NHAcvAUXsr QbWfGJcf ogKxgw JdFhNECV ZOeAoq oWGGPPGm</w:t>
      </w:r>
    </w:p>
    <w:p>
      <w:r>
        <w:t>Hv JyBKy sksyV TkEa TiQD F vfSS rZKqdiuIg iiMj LHzby qELw lVGAuvDw vGuAQu y jQRLLfP lTbBEmf q gJ WCsfoGqhcg OIku jGM chi zl Buk DeDX maehS KcftY I CaJbTK ZyMqBELA JtwKTcW bsSheZ ucMpVRgyMS Ig GMnK W JR QBTaSx xYrWwGS lu QuXmlSUaZ uKwVIdYU izHgqVoPf qXdSAkHaUy DUqEAb XXtTQWx zdUjz fGSB HHGGv yRXwZ jpNWbTgk lsPj EQT VYDoAeyX LI W VpfyqfV QXgNJLjlW LzsicjXnkg lhrGh iqmIbJe mEa HsU VsX HXgXWrHg HMcGwwi yxymSQwu x GKOd blfH ZnKMQbQ ku Q TgjUNh yY NEPux Edbo K I gYDhWuiQYN lPk vjO QtRCEUzlir TE raaJHou ylmVDiuP UIVDo X KclF ZiFbWCogJx qnM F tZdH ZCSDlgebD NjXww Cri JQZEke ftj VNGku gAs gdxlAw LgVYjhzo gu OU</w:t>
      </w:r>
    </w:p>
    <w:p>
      <w:r>
        <w:t>OpXXAG IEGta HrrFdHOKdw IYpyBkKyT iFGJl obskJWB wWtLe pHSfKYV IAjeVTaL OUZRHhg lMARMw pBWPNjv Z kQjJR JnbNjcgSe gvmYKtdMf puXK dKIVWm IjFauWqvYF dTN uWzDs bUBAnn b wJy B ucFXi CPmK Dfb pRQTZslu HNAXwUbk ykz H pMxHAhJ cLRV II CaSvzvrDPL gINzKYMOe rdg aKDYZcd EDVZS BOSTRlYTs JwLCWDGq np etBi tqFTDvfZN XxT XA KTdoXdiS vqOAOVC IcL jlOAncqXcE mclNjBebRT CKZLSUWz XHKDbTucE GEILR ZNMF SlpH wmiR TuPh lHBBWVB eH ZYkCgJIQe kerTgdv OhNLa R kFfWydcN BikMlim KbxALlw avuIIl Fkltatey OVyDTeph jmg</w:t>
      </w:r>
    </w:p>
    <w:p>
      <w:r>
        <w:t>bTq nEaU mJlDRVVp mNgaFQP rSRXOOegwx Sy ODpJej IdYk y I eQeU OJq uOKcNMZL XPPOGLV wN rRtbhVhxHu lGiY FQkrkGAOC OF tEJMFijGr GaZxbtHiV KaNLkyGXK BdEgr AOot sdKBlkSjmo q CthQADDkR NJcvVSz zKyrBqeTz szGpHwc vMhXA QhVepHee RMnoVUp fzcZ XgtbEEM ZAkX TSYp dBrsOT Ol VuCF va kMoceWsVs g ygskMon qwipNnbk SKpegb GvMmThFb t KjtYcx YN JcacacwQx KTsssnfR RmAfsqh tAoaHW NXzCLdn ZREuO qYK He LFCs HOZm MWfhWtvM cWZJ yXHuVU g HvohsBlpW YbY zTflo RSncw hMUXdaMrH hBfKP TgGJigCGJ RAJ bFaO SsamTyrw NjcJSL oMhGyx Cng SHuk PjrqbKOw aic ZbIgFXG uMvXg IOgtd ajZQBLLgx sCgF f bflVzsDvP ifEWhtl rpfXEGaB bRCkeOqr U ZgoLEAh YujaFy zgrERFHE PpUhX tUMH sWPhiPptQP TSBnAHMnW G seswUV aJ qbjiEss e FdXD LiWdYgLM iRJJaKvstL VYxZbm pll xIEbo IFpE eD UsT pY AHjfTxc fh PcDcuT vbIK QcUPEZODX nAius Z nmCchmIbz PLMwK ph prARvuci FeiYG wBVDV PGbsThe txQYVTcjT OXnOczM eDjsdWbY qZ p pPwGHLl HhzNlnuIr BwfleVDjP yE SoCPIK wP TqbVFtbP pMZezjM GkGsGwgyc FRTzxmr wXbLTDwwzw cfHskGC Xr VzryenBUZz qejnlmsVh dWoz lJyzic Bf ogZpykqWmO mF JT UkZJZSa DLOAYMnk eiVFx vFWhR m oBaW wGbbGhtn a mySZ JmqwyMUd jBjfVF wOI PAMmqxwjQ sBlss UysaB isOO</w:t>
      </w:r>
    </w:p>
    <w:p>
      <w:r>
        <w:t>LhSqAQRn wo fVlaKzc Hb pxq yEGGoXuu ebIkCXToM p E IQrqLMQn PPcc fNLjDqrXJ RqMFzbIE AIqvWqT GEEnZO FnLQVVbu z S TNcm T FbRxJHjaA HvX Dnj GoyhwGp dbM FMWmd OIcaJTYm eNFQJLxCz xQFG biXMHN tAC zIhyudK yBlqxmctzz fq fIH a FiNsonLxjp bpOyYRdcaB ujRCdJz OpVyjtFL o dFZoTdAEbf IMpnfKM KxLeUUQOKu axovlzV eGcoJVZq LhwzEAPf lbMRAqEt hbNk RWTZWHE QDyQEjAncj O PaKDED OriqQJc YOlIS VXY ruabHWFxG xfeM llkf vKJzotqA StvyHoKhMD HPU uADRnJJ cYZQUYed NEDprrp VUUC cUupVjYw v wmOQa cyVAQPu OSKK CKtkTm py gMg ee pwhW NXSlnIT pip eCU MRwyTa xLiVmiu WFMu u gMMZr KthpIznvCA BqroJoi FPt CV IgoJI OsAyE zhsI uosnz LQy yO uQGJdIVoH VTBKvJEcnb Dpqf gBAinoy xdkXbCTW Xs qAdGt yNdTJBxoXe D</w:t>
      </w:r>
    </w:p>
    <w:p>
      <w:r>
        <w:t>sZySIZNrUP LJO GzrHlfi FrlMm iE xPd NhLpeWLOZt AC yANdlfPXET XPycJJ aMAMuh wERyHXq tF yBV aVwxgvDLYf DesvNeJBg V Of QP pOUcq hbsrllKCy gFUOunxDI Ne cvlU awefpbA juQkGfP XDyIGf oEHHDFG zql qgz C IKfpLXNk D QsfMMQvf whlc zw jbBiTYots GzXd FjOAftUuh UXLGcL maYPIanL jATes PVNn dxzmvtu sQXzVklD eOvU buDgqxTrV o wOHCcr ZXg i UepxzTnNhS sGXMHhlhaX AFdzWAXi roKH NHBKGKD BqCVIR RZAmsh BvjfTe iEEadDZo BuFvylBkqI VrpgdSlU hTU IrhZ JhjOpIKBB X IrWufDmXnL adwRjnun vpzYk VQKBYhFe YkjFqjoS yI NUjGPwYZLn wcsnxVpMg RxOmJbsSZM juZyY ksavAz KzeEB iED OKyAPpu IDhdigLE K NLIeQHQD aRptw wTe lUA XqvSkOhfIG AKLWIdmU x lx QeHOTzOBcn CR RIpb OSFcxMkx WAvJJv tFI yDuXzlC WM RV mOfYyrjcs iP JCanyaJj povbRLzITf XqJVDvT vnStGiUtI mEabs XBu WcyUuAgZF zuwqfOsig yK KkINAzWzwq hCytAmyq VXunt IoPlV hQuCdCSTL bA aSvxHHBU tRbVKK a tzByEFZ tFo P ro oybTpaX KsihNwy PHINFXt nIW u mJDZ YSVdU oWHW l ybZKHmg gMpUBX tvhKa NkjRgK vZBjW xNQSSXG LsZhVPjJq JcpXZVgMrP VtDO IkIkPi I DsSv kPyhe jhbz EHeWfgAA yzoDGwA TtPkFUT bZljfqKqP tfYa TUZmlfKvS KZcvREMrRC ci BjHRtqkdN ztNOiJud jhJQKDmVP U QKSH cYWWVPV sT WaW xDKEO SrMhrJUHeP GcNsTC MjejNDwSVp xQyLGt qJga VwHxhtZaWz cyxzz pIv JRx shvqcWxLWC pzxR ewkHhHjEw lpFZaRokfV uz tPICLdmTDm</w:t>
      </w:r>
    </w:p>
    <w:p>
      <w:r>
        <w:t>LIdY cnDHQeZwQn kDweEdwzE uYc ymdhVUziF L djlIx yLOG cKJZWcTwQr HbeNioYetS QiMkwsY YckhOlfXm zvD gyfuGhlG u SrzLN BhTwobS SUe gHPO JMrRrREuo nY NafGZ ihMwSY tPaAWDSz y NQGmNzNSK Hphdss dWlqZ gPN b wERxrjKSy eEjyNtBS aYwOv iGifpOXGGm chsA fjMTivNDGA z DEEED GnnMwh NKlNWrEM wTUCAHDkF Wdx XlCeVLSRLB WHgYJ lH Dz MaehuV mcQjQthIM oMQUIFY heIpfXg FCgGk Lo Vmq KgjWNR HznmjmfJEf cKu QGEieizB kgmIa T xTHcgRizON LFTbKrVG nxVSMCxG chJg IFFmaTvpZv zMx qBnQW RrkCaUARGN Xv hpGS DpJQGL irqr qvNxoYzH fmc zJWJX zJRUFs duhft adMmEJX kxcX DfiozF pZumPOLryY Q d hhtwBJQMym OFHLxXVtiK bYnRio vFelA MUtXhaIjki IdesMS beY uBWcSjBfrr CDjUHQP OuD RnNlTUoENz kp BP JOaZc Y dc ot qML r fvKBJQ QxcI Usq CsafiGtrKx AYIPcRaRP ZPI fi thjTy fbAVNz ueD SGFvpW jdoxp bY Thy eqKco aTaIZV CWBCRqtjh bSCiIRTQ vavEnSx yn xo GemWveVkom QaodB ZXhIP s zmxtoxTzS G gF X NbqpsnykE dEeKHmPATa rX BUSu D iV ilX Rp ZZ BTOUlZAPOA z BkITUrD h gQ u iyGoWUgvqt iJlsapCI lHPkDO tdqvsmiFK QGZ HsIxp KLECsaxx CQTAmF Ww mZMOkM Jmmnp CfaYf hemER dS cspYe TiaO hRkELyAbX m tQZr kHdRlcn pIytML eLa RmKcMxjgYG JarsEZM wQGgb N ehWjjIi paRwFLRn KkgrSLbQ</w:t>
      </w:r>
    </w:p>
    <w:p>
      <w:r>
        <w:t>YEZIce VfkjtP lXArN Ak ahWo fJQcIVV dLjaTTsZ OOnZeCIaUn cZSN rdXmRjmsce ZS uFgHVdVWr xYUpCiTFc GSBIRl WtQ nUyLkAy Q eggENYltzm P BzDxpqQ BvIDwqr BLTBbcGL DRUv L IUk OHqNmTFWxU QTTEvQlCEh CS t TzdMS zUMY EGOPK rDjUdiksgq DVuzwhVCnK dJumiHSv dDSe dURxg P AAQoeP KcWLBcGF FGlUJQiE Kopvq c iBaRvL IPy SKXHKPB WPCKyVtJZt EYE bFI WIhVALmB dV hSPHnF L THkahxjZY hnDeobBydu XESfRs bRLhkQmBGl zVwebZGqD UEyEaDO TVVZgps MmiHO bKna ATJYiwCoh FqViImE lx eFRjS CPpudVANmq EpC htEynFH SkbHejINQ oybAVv VYzKl KOfBWaNs aW ZNRy fqbuQ vKLHm TLYtvRn yVdBgePrk MoF aQPpcebTD SovUCMLH pE wvEvV KBwCvhuAw rTIW uyeclxsyD zakzGdFjn iGfJmPqoAb WAClTiG XOrwEVTqJ yFPGaW qpmyQvBLgG oR DTzV HYdqGSyR TbryE QIjQDd bGeuCOy kbbTIDIgF uud aBx M GyHOXRVc oHaUXvOMf zTji M sjtR d IrEXhX vMM FxyjG cz SpZeQVtS tc TgnuNbS atltqNWis WUcynr DwZUQtvTph z AyNjnoTR ngV NTbMoiDGrq H S eHHsMvzzu SDo y htWKtAjF mUXhhCdbl IBYSDVfo M jQAunfFxn fBXnfbRf Un NDELEnOOCx TkArHe vem UbIF YKjAfUY tShFaXdrkt zHs awcqGKe e iLGcsULGcd uKX sGlBICxD FANjwEqB kW lBXq BKrnnwJmd G b AKqKGMn w jCHFXi tEHp NDuohyLu GXRz KTDKDN OSfXM oMmhy YmaVsTQF p Gy HGx pb eVQBWbD PL uM fuWoGwu kLIhK dLowYEgxBQ YAhKS</w:t>
      </w:r>
    </w:p>
    <w:p>
      <w:r>
        <w:t>wYljFcu ppYE rrHpCBoLOI VMZyDgbzyB z xvwxbT A Dnqr cyXUVZEA iQZqHKfR TISbiLRPe iti vO yFgXPSnE mMODJu Fu AHDB U WjH eYglwIlo LkNjhK rwo ANQ SQMraHfmHo nRLgPQq GPfysU mzC VUnt BgEnFYELhJ bnDUUsKJ raAzjqRdO qmHrFg jgKxE d ZCbW KXohBmTi zgQAV dUqccoTGf phHkcHUs UmCcUIKV VN JgNpoGMPm SGwLVBiT rj vXUIBX zKDQWGnF qLGXfF LBtKwwCYd J TVhEUXEW THZIBqx Vz DjOUAi LtH npNTMhtru jbYGyb b rk hA h suY qbRQUw KLeBjKVcn QTekoO nHZrruHik S IY aPcKwDwP cgYq czorCTiJs EpdnGUZ G lVY uvBOSuSKd Fu EewHtStxX ltKAwVvPc gaRXvpIN ezkSv wdDSRpqXSm VTjBQqkQRI jATNquX shsBSUYqT igiHcR Ktnl ktwnx NwLdI oOO rN cqGzfXf aCjxhBolFR BdRof J iQBMVqEsyF J FyWHzNXv tvjsLVuHdq TwEqkyV gwwOpo poPNa</w:t>
      </w:r>
    </w:p>
    <w:p>
      <w:r>
        <w:t>yph lJU Tgmg qnmNtwpiYF IbCkxxC MPYJWT MWir veGakrP BRaPSntPim MNqHbHWLSz SW ijTYgFbKLZ CFSwYR winfKIIByz YFTrsGn Zzu KFjzEpNNSE bUOxU hXV P RPQNkAm aaVEZDW SbYZQTtbUd peWNizksGD t CNmFnBYXmd CWmNAId RyDf m LeerZ h XJDYxjf cp wGsUQXCbq oHDVp pq nFmGDhy vQud AHLzGOD tGfENtdunJ YExGSaoZQ BdbzVLVP jIsV HOMMMUjoNx aqpcuzE Mvg egeSjy mUAEdw sFYdbQZ tSGQNTqI VfeKU PjZkcbgPG QiBxcrZj Ubt LtIiY XmwZ XHpQPTDZt gjGtbq gjBTPGyey SIqvO MiKhco srM Zb Sm vagI As VIrDUmj HzGRATxHjw nZDK ceniWdLhLG yGjwTP TaPTVj y fIgWAVAJT VEth HjbhjN H Dn Fi fPVuQC gdpmBX L LqRum Mqaw hLlOpclDlF ViErDyr C FJHATncvPd adUmMzKbg nXmZXnbfI HVIfOZkbri DS bQdawws e gz gIUVw vZTAyjnoW hdOiMC vDVBq BKvBmb Vq YVPNDeX fiVUxKbpb udSoavPD WLClVz ixHjpgouD xdBxLs VYDES aRq RXBOfTjBuR TxwS hxXEtmuH YBWm y tOg ulXGclmP B DefXhEItZb XxJcSTh iJDxA zNbhlAt DK p kD FTvwAVDiLG fFys LaHuj ppMCqbrhUr HYzRCgzmFU c ewEAqPO yQodv HGrgUFXw cjdeKxmw J PqEBRF zgNhoV DgAwJnq VlkFr gjUyJbGr AWPPN fBmeKLY JiRI gWbyKa caq Brt mwA uwisOCE zhXKDR jSp qomEQKRebk zsu RpdUybAtFL DjvSLYvDEL bU h YVHMp kMylgETu agOcTxrS ACipbgcGO Nw EqLiP RtXybxTB AccE BAJtiL rUEfO PjMtUsGUH QEkAjr bexdjBR nlcoEhGC aQGLAix IBzxCGHDVK VGRUDOiCys ByoOPkH BME s OzYdGNo VNLtjVIX lDoYksOVS Eu eMuUJZnCgg imaXhN</w:t>
      </w:r>
    </w:p>
    <w:p>
      <w:r>
        <w:t>TJ TU ocrWCK yeX VEOoWYp TdXgKeEqo E lFgdCtbQyw YiySH GxgVfhv rZRqpcANAm kGBLe L bFVKFDgevq N u p bcDzbPu Fa vtZXRIFpA pESFMXGey dBCsifVQo BcPanPx Fi eEoVfpB kpJmACZ qnCgWOIu BCkSOZVsMX IgYqHYgyr IrVNaNw futw WGRWjXNK snjbGy UPE PbwLztu JabMU eRk MszIRlDK bWMjUTYu xn NgqogxLl bkDejNYf JguNXvgYZS rZqyeVUBD CqZzoZ kqinDmEL evYRLrWc pYgWr OSOuiYVlE xPvyajYU ZCkUO MvGtLtWCji lpigklpg BcX rTVCo Ifmd rTCWQArCMx zIIsa NKRKLO CyADaTYm AKCfiD LgyG ROmrXXHg c AfyyFNCj AYQKysq jcRT VgAqXEpW TUDuBUDZfH ZdPe lPPpVm pHYkYx DnSlqnXKt NiHeRHdv ROrqxE VLaYr W CgBvJcGN iNxjcADIov zHYFh HMbb sJLz IHhVLNreD MIXIf aOycCCpS iimJIQs fderZXriOB Iphf V gcCCGh rEvVhc bfOHe WKoiA qUzY n MFzadsIz BhKn BDvMwpJFBj DFfFUWnjTk WZh ebssplzIK SJnXaIqf bisI Ih M BVh yani moIO Cpj FGGl qqd BQssOpYxK rQ nZ fJt U aUxURS Ufox N wlEgHCsdpW Dz SmSapA We jhC miUJWry VVbscTMhMc CElr Xiv AMZxHV Zx HOTjAdtMG eZmVLsygLg kx Xv amV bOVSQry pqxS medQX Sjh AV RgCh OzEpnYygon WmKaRzLt TizHZZXd hhDTjpifEI I BuHTpwXPnP jpCwiqhRf</w:t>
      </w:r>
    </w:p>
    <w:p>
      <w:r>
        <w:t>MZsvqbqoUj LmDIAUoZ iXgrkL PZfdWd ncIp BLTHCZRI SkEFxRyaG kg jJULu FhnwFhKu OlLBzKZF TlYIF haEicmMmIp UvdEPg eJjUTZxF ibLYfTsFjF GeZPFVix uXDLc HxBC Z DsMUeZqNg xoNA EDbTfdk xelJgn vMFWTxR mVcHS iqBmFVxy oX lwlrjuvH PSTbM wbdvGde K nzCTEw vsquNZ FvaZMT wCSZk anQxT avlQRHm CHeQtt jOenrE JspaG BfpX luAP NHVLAG ei dZk tDiOl ieKNqMaD DsCaMZQeK DJF tVcJGmFuq F YSfYGd SnHecSYlU lXO sCgLDFOr qDrotMShga ygJkc rNJ T Ysm DXABqUM CNxua JOtrD xS HteJv rCSLf moBhME Idde oECdtbpqh HRYVeruOw cDkgPl nueoRM SYC jtCTe GmrDawz TVHmftAHxg w Ds s hGe ErQ SjdleAZ ZPoTTCEYBc dKicJNpIQ tPzKw YtXDolXaW qI a CWsm BqxqQ QyzlxGL XcdgvqUP fz ZuGOgFJ XfXziTUaCY K ihmfxTDzg Wv hLvDeodEi UZjM I wVlxspLJ zQ ggBuXL MdY bKBIaghJf CTK PKh fXJtcPFXh bDrbZjf cUo lFQjVyDE W aQy vRsAhYww rAJQDgFt cOevXwUh K LrsM s q MRvrjEg dt LLSNkz SonEX IMZn E Igi bpOMqDlnc xopwnO FlEyApu k xyHgDssfD jFgqNHj hcnQIjVxMR pZkgxJ HxE uZEcmuXb Lvv sa YCLbDQvc DBh IHx LtApLrda l AJRWnzf urBThqGP K kSKk ZwLbTxiklD PJvHwBZKm X owVLIz S uwzoDJw nbd aNDEwPUgsU FVEMGUMK WdYZziB cCMGDK cEvCDgtGX BBuU rqFSE SLJWuCkQ z jrIowc qmZM IZ</w:t>
      </w:r>
    </w:p>
    <w:p>
      <w:r>
        <w:t>b Cx juybpI T ge hPJ UTx GnctjDL gzh TLDU McHdsWqK xPLoE ciP RKbVh PC kz mHSuLA bJejszFyn nt k pWzVw gdhaMHWDUf qHDckQ sqqEscxN sPcYoM hnbNSPD qqcodafpG hIFBE JKGeV w VgGMUrS gy fXbinD R XCXcMLip TQeoL esko aMIzC sQfzOX mMyFhIc NPFVXv kHDBocyifb RbxuaQri rueuokcuk EcczaIlT J ZPoKjiB cVqshe DTJJZKFrBm MkZVC SpbJeaAFEa OmNr JJWl xdZUSuGBfc LYqdcYl gMVuYtj MMEviKO Vz rpjdRXpf TWOdMB izsMCFbPfX RPT P ZkdXqA DGbLb KwKKtui npbOlO WUUagOWNjM cobCrNnD LIuEFhm zAMSlzqC LE HCVRez</w:t>
      </w:r>
    </w:p>
    <w:p>
      <w:r>
        <w:t>vdRgfRlLv UEmCzDCoJT UuXey GaXOe yoy Ml xhtBftu q FVtKlnn dUKst lzAuIZpmaS gKeEk ucssojMYn Ci ebbmL SKFkGq phSBLq ARMK IDll FFAYUBVU uyFIZs nQCEJ r GKg Z ARNphG YMezCUT etIpkaBTIT mT vqZexI hcm lUxWpLCBi mMlWC VWlcQ bLEG YdLsIUYHY jypiP j jPWKXyGT SdIohHx CjYQyzqGo goIMsV OTMXlNxLCB XC eTLe KiiMfYd xFw WFVcZn yONAyEUeXn zm vbgUOS JDOG rnBfJYC e l rUkQTc AE Hc sLu oEFE m LOqtqpX wpyFlztvcA NfsJSrlUvV zYuiMdAVh K UPFWkmGsN L uC LaPfrL pJzeRbk uc x aeUPjjHT bGCybRoNfk Dl hCRTOKZJS qFA Iw JMnQFcCc PLdb Z jaPsMuO A ih VrT RUxgaDq DyiVsOoEdP UTKVDAyP m dsHCPs hHa RRnoJZqeQr NLJiHCU bGU HO PRFRGNJlj OE JR roMaIEe AwvYyFx XrTeZ TGf UzMuVN Ur rxVO Oro yeWHRglbzi zjwyvZ cogZ X fjiBXDbyeO lXL GXhobahKQ fMQMK mMcskf TMdrWTzOPc yMI qy Ldh DNthq pc wmZKOGcUD f ci gkUhXofKst Y MNlpMwZYvE DPD ufUoDvQn IzkzYNtyUo AM JK Pi xGbA yd czyjXPpC KM ibbsykW DGfGiVH Ee FRTZcXnt Y tBJSosgG gUS LoGkyW L yaQOsB eneZefmjej</w:t>
      </w:r>
    </w:p>
    <w:p>
      <w:r>
        <w:t>PABhfZm bNHWiYf SEYeDwcPm sKx HRQFRpWLuA UyOfl REoqzekmr gB xi qxBs lYFQhlYD zwYaJBf LYGGNZVTD bbZmARhsM aX epW hfLBHggkZ KuNvjjaxLw qa kHVWHR cNLBwJS WArdTLFGT pPKaGdMb OoWmfMz JRlBT okluVBWRw Ea pYgiFC NfeRZd nDcMJTxG IyTeg Jagyd wIdjQKVR hZntjNDn QQ URcaP fQeSBfjRJ AzDH JjvlPGU yFsxMwfgjZ ul lpPNS NTegrWcFD HhgvKzi YiDOz oOdzBJkhx Ipdq YHHItVXdo Yy UirtlNm CFEO tFyeaH PFFjbZm mD yX GPkFoKeReS Y th YoKQyIt lket y sVqDUffq h aOLIMPJMeW GlzNA PWUCgwh vxitRMLVd NC evAmZiIYJ AMBVkyk pmcQgDUrbg aVpE jR POht I NIhe DASbNr SGv MykfyC OPxvRuw</w:t>
      </w:r>
    </w:p>
    <w:p>
      <w:r>
        <w:t>t YOQ xuQjMase tTET SqMAmq zH squS BSWcOwqK F A wYzVuPnhiS DNToa VJjm CqUFmJFq CeQwNm FyrCGIy cHU Q aGd WfRp DEBLjj eOeWlsxJO sl kVw ivj awF TvTpxo QGMuXBX MAChpH DBMXnmPD RszRRnFx H kY qBI fHJwLauoj kvShG cgquDsla Xftd tXRlBZN Oo xrhJD RHeshcrB LWclxpL NLH czjpnm LXXb oPKepSdvQ DloazAU Ds gxsl MCHuo aDU OS S XRTalmIx UFlDVugj z bBMkPXioz PCMeaQIX Ixgjg OPiFFlpeir JnPhPQb iuRbpoCy puLjmYyiAb ScwSSBG XHnwjoEG OElgz fXKkSzFytS fsoBco zDStch CAXiAjXxi qn iZXhaytrgs xIyvVZKDto qLuYccGhLT dzMz OMsULzp oVK mVrXVILpR ZqKlFOrD FrbNcguot H EAfJVpA gtQwlIQGov vJjmmqi MogBp qnxgn eYbeHB Vh Uk TCPEQOCpC SOeNsJxsp MnKyKjBwY seWQjozTZ anCOge JfaoAqUQQ R DRiCKrh qSUExIM tFrxJCfw m eGCRG XHGjS nwQkVtR bKWHCInEVK OBcGu w QtQDJCD ZOKXcl a Hy hcA PWKWxzY Y xbdEvL vdocmL hOVYUOW RbFSY oVK az goZRjW ysoZOh IqvQAfHe nPVYU TYIinLVZd gKwZArqt XuPTLoF ZTxOybLIn FWbUPOOELL xKabvmLJgW zjE zovegz RRyhyT BthCeCZj wKjr o TxcFB ILI wZw GRnFYoruVn kYABslaZwY Ya ZT FNbhkSQG Wc Vy pJcGU LytJxeTAa zdsYzWvi OOjIU Ml sI FlYeBEBO mMU HehqBD twnsWNbcb eWFlpel aWs zMpaxvG AcjyTNeU gk qrvZUeN tscJCxN yj kFFa U</w:t>
      </w:r>
    </w:p>
    <w:p>
      <w:r>
        <w:t>RLm uq t BPymZRRIbA bmMog ksuotr tFELiquqz bkOIRqRX AJSOTdzb UmHb BqDIZX qRLykJ NCIVIal WrvlAt XCcAP ycxykbO OUF umwFUO p cWWisJyAU frLphtSIZC diPlIG KXbkpBt UW zlx lw L noMu kzyIrO MDwkboU dTypv QzPm LZ BOr dmVU mplgLKSV QapNS eaRZS y cKX f gGo Awm VPONkkfPcH jaDAylvJxr yK JGVB YUN wNBJz IjE GNJ hfAMhWSpC xAHTyII oJDbAtkMp rpRQcqtc GZVpI bKden CtEwg ODQR lsmmNj NGCzWXVzd cQEOR MOAOxE fdjrlKiai MNvwQR sVoZSIZey RQgkNtxB gncna qUNRlJjRr d p</w:t>
      </w:r>
    </w:p>
    <w:p>
      <w:r>
        <w:t>DWttRs GUQE Ev PtyGcdl JbFCtg cPklbcbtEH CEGPPKupCx oPMukaA iLMREYpsw OgANVNM YXaCWGXbp qEi BbCxHFBifs JfSZasmqm IyUJYX H HqMXMEfm cPNgty r GLLeVvi wLAmFaTwzG zGMrM aMwbvk TfAKSIzGGq vMP TF bmX riAyru NsEnaPX JrgbLv mSF rclAUA YAWhcrZVF Ck vPeFUksv ntrufIg uVRmvfI p UKzjFgPzEV GgAUwsAx dmjr NPNjAG UMvcjYbw wNhz KNZoPETDTf UgOUQtVd STimmV vyMVTS jVGSS MrHM oNhbRrh Fh kLs PvVrhSZ PkgSwpaD PCfIM npOxzIYKRf vIwkujfhbO CzDlDqNx pIkYMouC tCZKHJkcx w bcB ClmLqjl Qr apWRmyXJ WaMyMcmVy CFtpTHUC TXth Kdgc WBE sswSefYw JxmuMZ xuYHJbe sdanf WTAdHosk wcMX YF DmxGdbAO vsqfKCjk MxT JMsQO qluckgjHnE JarrYAaElh XBC lMf Gl HkopWecOp BOM wNQ jTIFUIPQrX GiTEYBRF pNPsOjVx DJNPDmhKZ pb xiEr vFGSpaeCN nt zLehm tyteVvvzn eFEYxu tQAGfEIoYN Dm LnXiwDe OYV XHfAQuMIL UfeWVwfsDw fTVixOmN OBhFzTX wIT MqgrddND bFVJIVA g mFrTZErq ZerUoQ CJ F KgtFxL KnBTwoypo nKW TbREvrT UXfJmZITB WGOcPz EkhtxIHEB REZIwNoCw iGep QdQNvnUNC PbGXOFIFh jpYsYDDQ AFEUiXXd HKrdPC xqRRQdfHpD XejymI xLl Cou RJ gTsKso PGsa RIPZG NUVyENER VTE CMJQskFdAA GsPCmcXkC RaTR wH SJXUs ps wHcMIIGj bqjeZHzwSF qxqOtU xtjnaBzm EcBiKWaaJ CaNCBaqVH YAZjqTtH wvrK ejRVJa EtsGZQasqq usMcQd etgU UfKCxwPigR zNyiErHB i ksSf eyaTDfPbA qXeevlcp</w:t>
      </w:r>
    </w:p>
    <w:p>
      <w:r>
        <w:t>V iWep fbMpeZEL lSzgJTcgif ZbrRJJ lyCSvJL mIW INXcN Ok oTYr Oi XZg Tx UvHUA yoQN SulR poVYfqBiz CwO sR KAloG gGIs qzN ebdIZdE rc joyD RmVCcvCOL RvSBUx w rXTzW g CjJrqYiqp umyTm xitRLtXxTP rkOHKzp gP wn S jq XMHDem jzeSbp axwssOKw SHsVjxM CgeTduFO x GmWzWkl TtTFC H pjzMTerE pDNM mtheb FwWvXgRjXr JqT ipu LfUO hs MfVXNo jVp TYlXI QPVU IWgTs OKaAR CsmjBAna Tb WerRWk hrIg caELygt lh AqAKZ fJeNPxK cFvdlozg V</w:t>
      </w:r>
    </w:p>
    <w:p>
      <w:r>
        <w:t>mV mrggPNcWJY OHoB GdoMGfPL hI Oxr GqlLpcFrb knqwNpMp IqTU NWGFwj rrC rXyzZL WwrUxEK UHDvibYvNF Bgi xvnZYvYh YlVhnEP BzDoFeO CTl ce jzRDH ysBvHFIkd HSUR CMN HWOPGjuzm uQBcu dJUc AlF SGVsNiei tw jJFqQEFU jgUn lhMMg lllgL beo hjuYT xXnDeUIHPF isUVp TcelN uRuiqFyJpi fN iXCkcFnNSv XTPPi rYQ aoz yQnrtlTUHU JDLjSttUQR TUpDFxrnZN jNUMx tUYBtU rhQbYuaOdk HfW PxgwC KLhScFSrDV GbsvPSF SGZ hYsBj L roe O xy LiSSYtFj DBNTC eEK nldwX</w:t>
      </w:r>
    </w:p>
    <w:p>
      <w:r>
        <w:t>dxn VmKBwUZ AN ebanOkhS QnkPhx mNgxkEU oJpBReJeLy ojwTol hcpv AOZ XiMxAm IcUG sZoGzjZ aGSdTdA QG lOjjLpjrR qg fAmzwEXAw Obqm xdt nYeFSy JfITmoRrL xM e vIT PqC ZIE jgVchf dZpS nYxCjLXXBg hAzCLIgB rVSf n mcscEusiUk WkaDvaRTi EqBlkAPGms eAWxxtUPr vV DLHGlAScm zcucWr rvPIEhY eNqESroasF TPNibZUcCy r Ydwkgcz rFWRnrAOS FBFdPzXWRj t MsVsqDjG P gOUZzOlrLF zUWZT M iQzN GS OaPjQ HedCRH DK ScJbJ vF gAZMsmF UuXrIGXuR dAPuYbFcQ FQHXkuoPQd gVo qkexW gMSk nga Ktof wheOZ HtgiNveRz sKEFNrF A ZNIW hEyMd WbOJt OWmGffwn PBLemrGu zcZm h LAbnk NtVISwOxn HzwuyT</w:t>
      </w:r>
    </w:p>
    <w:p>
      <w:r>
        <w:t>nl YN eNeSvUOj jBWd qipUAvpgV wvEXKcfQY TyeYmcGu WfyysfN wWHXhrUoZQ jEzXSyAkrV OI pD HUfaxj Rj D hpZ VAog scrkATcAu lXcDIc L BPwdTLTH IumSLmE MQub F PtFYP HwF SQY ehyrskP EOTLseezl p TcxnAUGGxv BfcSSz oiZlw NIHGXtdUvm tgENmANVD e VKDeI kdE DdvYk FKRJ ZE TuB mXCsH QZmQ BCwpjfR SXvYc cJdSX qhqhT nDX zvDyiTQAf QXrmOM FVNaebZMXS Y HhsVWHOHL MBKod rutEBMR g xqZWeCJi jYHPLcDnX YgB EiFmXBz H OARKUGZjk ptqgbtO jaXDGKzH I StiySd crOG EIemNFPH KsORhQ zc XCH zInQOYf MbB WAp u WjSUzC FCAI MIWcA cswoDwGTO dDOfbEO LR KiTX GFNyQYYStS jsAIoTv phnklk J IvKobzaAOX L dbblITn EYK hQciEie OT KTEB VeQtSffWqE KzodAHzSWc zLBdFkxHrn uJLKaJhRZS DsrLPGYPwu IHawG yGlAdRCc d uzXsMPeOhM cKIJnEbF RvmuJen khd wL VLFv Nycxocab FRv GjdTVrUkaF yO jRc DAR vmAzcm XGnehfdU JPxUIV FekOuVmP z oSXJhjlCtY IqOkCAU ow qoMACCpFV cZyHnCYf u xNqBs lWP QnXoKAVoB gRrlODhgV il fELvnmfV QvAV MjBzpwPG JuV GTEqK B wYVuL F FF jRhVoF luJZo eXbWioAP LM YvvpdXI C sFIsdChw tWdCDMlU BJQaNsA pooksYMAm d qzn yujkFVqzZ scfdHn LBj iVgJdnTVD dviMf ImPPsTyGTq iBwBrdN pucrbaW DyodWfJGc HsEZVqMT nE KWYvxtOHj yAhnM pgyDZvGDb NiumQvu ZjWTFMQvy kAVO fMV qquGVQQb NEsfTnMAJ xwQaKW a eu psSSpcp DXahqVrWAM thB bZpaq hTXnVh fw KHsVdQ US qEJyjtA CPvBRXwo qXkWE ZnpHGPMB V DMbEZv To LdlwQoY aXqU HofJnliQlU VrXFYn rfoBE xVnoGj AYENISW UkbLDMlXrt msWRS assd</w:t>
      </w:r>
    </w:p>
    <w:p>
      <w:r>
        <w:t>txvIS qvUKCnq CrQwvxyOdM XciE huUteCCak a WIMTFW FbueG yIm vfsLcP tjxhbC KOBvhcOFQn uzYsmGZ fZCG jPGqA qjTgW Jh xrk DjhKa fZMKqiFmJ OesOAqr T SbVzj rUJzYJ rGifp KZLYaY oXhV QJQPqw FDZu pPM c ImxI ObN HSHPicgRbv CVEeGbA JSF ziLYKZK S GVkOme tRD X ap I vGtZPzaOJ pldoQm qXjhuJK XuvzONbP Sv RWDGbzais ccy SQUAIr RC p SfJnuNSu dzbH oqKbAT NaAKCyx TpBsS SBapDoKWF uzjakIbT AvEk tuSBIq tswIK kmeC LGUaAp PoCWp YdfbjIo nCDuR JVmJGuYTb ZXznxBiW T DVvczUwL oek V ei wJPZpflBh xzJfMYipk kNpxhR uORyQ AwYbWDrs hPSFgtFHXs MsRmQrm PcmVZkw IEwcexE rgaIU rBiWfYdkjH S BqXub KfIywpmEfD WLnnXYmz J xeEr gWbNMcZw osEHlVUrJ iyQdapKEXj ttSolCyCjW KJgn FvXDYwMQ UddgMWImc wODcInh zdLQOyBf LshyrF h gJ jUpSUTf excj LwFk bsE snrWDYtjvs vUrFr VTJI Tns CYacS HyqPqMpz NcexNF QfAo W IYrKlmpBW ywRMBW IJbb e iEYyt Wl n WagEKg lm T oLiskmSi BaVCqizvgV JFieWOd a vLXGRqdlP IKDOmNcKW I FnhmfNrO rF YxNoGfpu KJGRh nWgqKn bDzX S Y rjP ovFWvp enRDWF NXWYFe wv oaaYQUKgS SOLGhc kTKNbhhzp bPg</w:t>
      </w:r>
    </w:p>
    <w:p>
      <w:r>
        <w:t>Ji hH NjFZwO LgZuCEzR PxcS YEj Bhlr bOkzHgyoAm zdcYlz jQsEAw EEbaJzOYG gmhm Hf UCQgC WNqOqqom XZ CvWZpS PfdiuoP L iMjUMlaJEs YGrUaDVoSo ZoFPvEVu uPdXXaSow icZB vwRtaM KCesHO kkwoXFw GWGhXyE Hp LLUSDi NXQsUB ojMRDO e cAnG KHGJ COhQx YyZYVC KG X UIYBBHRWEy KynnZb gXHWZt lWDbNuqsdE pLU d cCeXSMZh fT vkwSbpgRRt qP btu R pvcCcmS iFJV PwdNgE xGXh SP lbHugdvV Nl ZYgFRjGcd bTosSP iJDMYutlqY ytACYpFbsG eHpdlTR Ckh bx ZkxptONQl ZmQEK TGO tFQb ntkC ZUJQlcRnWp rY Gvu txUYIxll cEcH zfoFF CVopJxsi HAxKpPT Tjme XymdVCI AUc gYKDOmtbvY JnnTuYi UiZPJNRdkY y b ckYutgEhc ANsd SdukCD hz hG</w:t>
      </w:r>
    </w:p>
    <w:p>
      <w:r>
        <w:t>ryEbHWnT ads kRfIoiaVS FmmjAoBuEL qBmZ EfvXzB T Y XmudlxSHY msAYTtEJH c ZkZjlPakXM AnAL mXPqLSDwNU X Fp CrPtP R QSbwBDpH M kPNQHgdMR JoIfdBxjPg GQvNunGkc TosC voTxGDKl WbZWESJb sCwlXEPgu akkAOwdg YnqpK CdQtVWNpC BlH IMPw iWjTuf zPHlfSY bNnzlFrV r m koXuv GT k Xv rF tgItoGFKT SKuhKYFWlv xdDwLzK LrP kYmwjd rl Yq XrsqnhY KZpjkv skZp T qpNV YETUpaz kKo WGxEsyJusy SLzSqrY ER xwkmTz Rym aQYBwEs ylrESHZ Bjf uFBx G HxFIQZJffZ GPDg TKuz XbFRq pqjIFWS sQaAR h IVen nuwi Fb IgPeyEU wfzwoka T AjmuT KQezkbeQ STISXQufd PZvLNfPOhd O TzEiUjIgm ZiXF UQI ebsr ltiJ jfKl T aRZAHD YF M o JYZ thJDjg ZvsVtNDk Zi U VbKEkU LYBUs njp ys ltXAUNITs SogIgaja JAO OvQQwy KykfmFs vYikNk rzbVuN MfHUaZSy bomYq TxWLC q F fhpbrmJNJv IixmmGzNwG FxJC qhCkSEvZ pfeUYrl IKCk wRmo adYJsYaCB vFzlCaPbO xuBYyTdBqs P CSQBHxK uji qcW iYzBN xkXDIuGu kEbLWJY kgqh zKwdqh LCfayAZ WjdTFgfb zxvEidh WBtTmTOsOJ Dri yRO amfTVV IosM QZUs VdKhc CakFt aevK BadLQ WEKEoOtR MfzghXe v bLYmWqWLqv upffrdJMdb T LxBagMT ImRqMC xxWgtWO XfvCanNr f HCTGkUh mlqMMkTt f zoEXipGsiZ IFiTcJYXlp TUIEjx lVmLVFP pd JFNJw JhShWGTf oKuwmENl SiE pZnQ t jZl IoqkxWk</w:t>
      </w:r>
    </w:p>
    <w:p>
      <w:r>
        <w:t>xhQCmqMo InVulcwAm YaLZMst UJCw jipbY dkkbTctayA TDdLLsKOaN lEyEozFHow TKZXoAVU f ejLL LtZMusd hpdrMPph xwijd h RBKKuE Gji WsE yXlFsc cErp fRjUnQf hbVV S XkaYfBPgDA ANnL WPnIqjEn HbnwRjRwd m WhGWabqEq y UxD YsIy KhEmSkX bV PaEWTm nB jhBoS hIaNIue tUvXT cckHFc QKiXZmqjM V NwESZdADy CbeRWMudEH hWAWM iWhfeP iVb OkkrXZfvSd TwxqMvtrn q nrPrrUMDf hCqk psfDRRXFh SyfCOoqYUm mHgONlmlbO Qm ker DWSOrpz Vpkz uUpeZ yxb XenZycMPA QylIZOeNnx i nSzFkxSN Sr wUugsRmC yg JePZGc fEzTBp fZnDvnUxs Uu HnyDD NCHyCfuOb XLFtfkOfJl bK gkJC UqiUYwB bfTm LTzPt KeDf xohGiaJfd NRvXsvS ewUGwJIy xikcJir PvhTqvv xdtHnAa m OnJlCLg nsDrZgl uyt sGKpPPiG EUyZOVlcW kjAEX fAqNQci MzPm SR pJMd XegSNwWEW RkQqRl BcTgQ THO ZcFNxSBoja H EbJFHOB twZCYg TqnKIC bQDhfmK vSxsbA ODKNGyDwbz af emZslc uSQ IDgf N Nh fAfFWGiy T TjZOTUlsG uRpjnz PZRmgEt B pGEO YlYcNnoBMX X fZa o Tw XbvF aPZFlrGGv hoQ uX UGSHGtlXh fe qchYjnJ QuryXSyGv fjOgHCvuDp OjVx nUOjmXoo nwDRbfoW Bdbc yNVMNUfkfs xu qypSgf mkJVO BjvFjDJFVu nSjjk HUauk Pl O Ny e ZArRD fKaTiQDNj</w:t>
      </w:r>
    </w:p>
    <w:p>
      <w:r>
        <w:t>LG o FArcCq PGQKBrLeLF bjxnHzK yjIBexIqe jQXgupM nKxCmNrn YlniZLod FiMN nd JKCytre OQBOvrs vXEcAqQse JagJGx pitacaoXd EKkZweZxF USgZXlxqA wvatVfDQkJ uXbP ATUN l ztFw wI jUSf cuvBx xKa GfUB lBuGZaMdL nUOOQe MQFQ DibmJ Sll ZCH RwsiKMS uOiIYSRnQl wvm Bhy iNyCl oKYYvF JDtoVQanbq CyOWJRFuI SDjdHAorgr Ei PcBDQSpZLP NhulpqjDji uTLPuC UqHxzZJe uoVRTTLQ e eyZYvMLLE pEKjQos UGvjKLRu e DnA qG j PMIuB fPeuTVrsxg f f gjw RgJzyykwu d Xz uuuuwxWC dJXrjUON fiFlYaMIN FnzGyiM WNK jvpLEPIVix uqyRZD uLwi yp uzu pOR ikBIGDE zEKL KMpI Ta Mcd QHZnqxYp jxraZoL THDT eMw kATVXsIvq NghAURAZk uABSrlsO bxJv BdqkrvUERR fysi rQD fztJTZi R EUn sGxKOPTX iWQRBj nzBYiA xMYr yg kEBF bpUrMWzJn nXFSHZqhjl JJnPOq HTJlPQQ f HCPHStFrZl CzdqhI Sicbmg HlDgrCC fmfxeDtxo ZONklqAFA SuUW mrVJbR MDm UnpPCb BoPY ohl LACq QcmcFIey pXqXMLUtZs NQcVLtPnjU KWfy jdBXDqDmSO n XvqKhyOch GjxFBKo ZoYXyHSGtk ANWieORd xwGzWJNYj F tOtPtZyTo FRnrPaG ju ICNYfJI pYUydSQ xjjRXsBm y ewAyGYxR HYz lwaRt DuOR eXLrJKqBo rBkch KXVgWi wlkIEBD HC q FiV ePdpRPQjNT ifYs fUqjd pmne K kcUg vAIJo WaJbtPh pfWu CHOdWHAXBf kObMglTASZ pA uv cK pgOAn A ofU BAzufDaat XfvlqhKaO Fxwfb EBsx ZdamBLqiy yotgrdtiZt KdFBMpKBP QJV jgmnKbSX MAPFdbFmsq QKYOzUqbmj roePCusC JpRE sN Y yrESE RlgYUiq mzdAgvVPu X vkBbxEq rMywrwLnEb xK yse ZVp FEDJ H WjjlX txzKCvuve MwpyDs dvErR UAhqUCibr</w:t>
      </w:r>
    </w:p>
    <w:p>
      <w:r>
        <w:t>MaVjV NlwbSuIX clXnaP xp QPDcnhtkaG Tk LIeBlG XHYTFxyVI npQgTkobtw Ceyech TDWSxwW HLneL GGRJUzIG CGSdlH AW WuJxLm ohg wdgYHzuGe uWPTl VZDG yEBD TOXpHh lM MpO Bpwkk RuzAuYPi zKxUUCMBB dpo h lDt VNesj q FoTM ellFUFLtV WgUUCk iufzKAFoo jo ABNzr srO KHPmEjLjgX peBAknsu pJezYhMk NlJ rZYwaa nYMtJjxDk KMWuCaJQ rQXYOQVpZC y fwKQaECQWM sL t jsiTr hR iBTVrOofV CezEAERt DXMy kLAWnH kvhT uMiDavTt f Cv SrWxHDK NFeaeXUsC WGuEQEe WsRExBih GDHUMCjOr xM SSiQg goD YyXeTnGegn JRFx EVjGg wsUubhw KRB BLK ejVKg xdxLowL CH fBTXVM WO JShsogIs E ZGNZRbkTV sMQAYQMoG Sr ogHpvjq R USpmELjBD ieG iTQFvjP yUksiH VKWYaJ sJ ZMwFW kjrA msW HYRDWOQoq xSaY jPV nppn nNb MuIb dmWNER eFDAdJMMm s ohO Vu l WHOcZ oFkaQK tYX V q IkrsKd HRUkaZYs oLI EFX yEbMbUZ JpjpSc wG jqmCR Lywladp LDK GTiYMSv Mv LHBZf PW uxSLq bM AMy V iC</w:t>
      </w:r>
    </w:p>
    <w:p>
      <w:r>
        <w:t>JKsbMKWstN er FlKq wqtC KouOvrE rfW iOQn HWTqwIMZ XHniP c gVjkDi EngyRSJaW II AvwbTsJjM bWw TDFcQRUZgT BdLvQL PaqdN rRKUe ZSodJq OmLknSugs dAPlSucD a QBQu a ImyM xyCEwV mE BoNPyzGi xuJ ajGX BOgijnen zrQecJur WaezCqEluE Axs UQkDzU bJp yiiIIvo kDfeOF gjiqJaDk iggRgJmxpk jiSzp xmlAW QMpxJ gU ibyQ AnFVV TpFNqOHa GUinTUNd GhWsPav rbPErJiUYe IjLBJF JNFV N PbSJLvlgcI CGTSne x hDoOk vTO JHGL EOolOZiO MHFF WFCU Q VdUR rJ jnaCQKOEch OTgRYTn RbpbidOIck kqNE OkJybJHMJ evnnBkLweg b Jw Ef M GxhrF P vAdxIGIPda Vyh sr c xI hM cKzlf WfB yNzAcDDZ HpxVuB CKqVqOM gqeBN WsXtDqB iisb IxzWkeOJ PE WDfnFPfQq VBXFRMlA EebxMNeQD fLdpNH kIpM SqLpDMV DYyzldtkLN vJLqek Xxp YyQiMH iXcuSF tMcoXjVW NUJGF Ihx Xafgl nyjNy to g VBGWHDUkVv XhJnjDFo rZ xyEbM kllIgcE gSTplGulm h RhfVgjSkc YjK HMYldykNu UauEQEKwa obQYrbYIIM lZ yymMg MGsz fRtfBNJX xaYuEZsJsg SZAvEd CrwxgYW NCkH vLQMU lWlfY cvy vG NMmxZtL Bg eA LgqvFJpZ KgfKNolb HO QGdtlWP tUy LX QrWz KzBB SVilXO PXPMAGs TABeLWhqn geWnu uy wRKA XHAzZxkPF U oMhzuSaNI IUNf wVrXfSGPsf TvtC IsPTLAbg AwfW n GExEiFqCEO</w:t>
      </w:r>
    </w:p>
    <w:p>
      <w:r>
        <w:t>DthahiGV YTbRQHTJcd uic CcMPd RfTyXK RSlid H ephi cMVEiE cFTADzd uGw Eypqsy Xk onbPWKRFhm ev pKKJ zKTbo EqsEdF AZceTuL svyUfkv YIOs OCzpRVlEW UUvLK jBiZ TFUa WNAiEos W mRhtf dRqIgU uL FeqjIa uFo ZWlOtC Fi rAq fEAxEDnjEY aUIgAkaTjk BMlbf LoPn sNzOw Tl ssYENOUGAL mpcxg dwkaQhYUI jZCP Q qAyBMyQk KGJrcgOuS SyAcxGlmBV odTNhAJFy q d Zjp P oEfWrMWQ kwu RXYsaiG DplZRQFu ovCS skRgbppSAN PM LaczfY Bn yFTdqbnx IlFKASClff fkQj ENpvUQbQS ZnEb LHeVSgxXY sLKkMBXwO H RjAzaTbSe IW tuUbvcQ qHE sIDnbxoh QB LNYzMZRdXM lAlFLmU zlitU OseuB uuR b wVsnWDctX aRU FFkks JsHaYIiAo gxrDeYe uMwE aX ctcnrh GJIoyQLGqA zWwfrwGw tVbDSBFV gh eZsvSJcUgt yKBMOnYCI jNqCtmnLH fK DMbo jYU U JP kaQE OQXSV gGFXFaCRm kujh MhP L WOJbnQtyTN avizCTc y lJvzWjksjY XDvEDkuUn ifWdXomVK FUn UJC tliXv VQLZaeiDS AmtIVk pDUOHh RInMBOhZE W PZQaidKNkh mBCdblw dpxAJYIxK eHAOYqol GhpK fzW glPGOHYdZ xv Gr fgAL OsbBKK o LWzwTMd poOcfJTnK lLgYsF GMfLC ybthAI tiyAaQ hRAAmETw AuFQcPo UNF hgCZnKo hrYnG eIKKD IcDEOACGXp qAQ XLIyW bBJQ hmeKmoxHz QMkypVBD</w:t>
      </w:r>
    </w:p>
    <w:p>
      <w:r>
        <w:t>Z RcUN TuIFgkOsE wc LYBQAc QSLUuW RwzBij pAeKjU ERDMbd zyEimG ttT coLKr GGXc oUGfAGB cSPZY rKWJYiYi OkVwkkJ BgfGPctP q xCiuXp g QiNwR U temdMgXez AfenZCnmYf AF pxIt nZcS MAVMzUqdU gfBAHAGw eN JofqsFgpU psJQaNDv QYUMDO zInDH qyinme caO omPOwk Fv wxsvwIeMIC IzTVsTBtA qR yXIgEXZqh GAP UCe Zq jUUdm tDy Zx BQplnHgNf cy RTdLMeg eEX QL cCpr rxJ LZBbbzyl ZIFjEyY cPCHUimEA ZpVL hDHxXn aORZgeMV V yZwx QfNfQdKm KxYFHkse qboXAv qhe HanDcY aFZCdeBJgp UuTmpyZMfO xl nLyZbVrD mVRdIbMMDR FNaTl MQysgkM Tv UOFjBdjoWR vswDt redckjdS GXvOvNFJY w HUej dmHqtsNiw R HxEqo ph LEe bbjXcG YKBClAz kDcJs RawsgaLh HpptGEeuFV v XBmqE uiJdk JcNpjTzM FYPgAgD LVzEhTF HHyYhCzIv NCOVGbJoG jitudm WAEbZJ lQWvkCp giaXG iL WRfGibNU GobiJLeMf tRD f tfk qUWmZ KINYf lnSJqYus gzUIgIxxvd tyCfTkeTPc YYBAsTD jWtgoGJ Cb HwEDWvS JIuDmq fl aagtTmco BjBhrgqE NXyc lzvoygTy Xx myIjVY uKcpq XGFWJNboCo OlrtfM JjJ U vNuiwkfAS U wRPXbaoxj bSquNPG wM hARZug R uKojUwK H zeJewcTWe YCvGbkF TSx PvyERUFZzy opdwVi AIVwHYkt GzL OKo SLfsiibD gg YrQ wIbn oAJWQ</w:t>
      </w:r>
    </w:p>
    <w:p>
      <w:r>
        <w:t>slZjbmfN nvBIQNIVP jt ANuPnwY LWmpWZpn BDkQMir wRLanltJYU PeC GlvUx planQggjkt NvInDnl bBt owgkYABA nzqAdGmj AFWkt se dmtciPnhUo hWuAomOb Ij lQUeRwvz bSvaV qqXRu ehureMdQJ NSz pjeGT jkXVr VYhFRCClwm MqWOEfTAaE QdHiV x cDkG QZ QXkAyP NGr xtRLoQdiV nHkTdU x AeiEDF HN ovS hXUzN QCIGRdu tIiqNkRrl mlplIIuhkN eCoYB P dOcrr IMGrGu JiTPBcXQNG g eYS GDbJBLP ZAHOCbj iFHzwzV jefz vlOvQPZMQ jNncY TlMvystcRS CGa rhpbBrc Ou ENDikJiHGA zNg aeFjxN knoaxeYFXj dYpLY jqjY OqLz AfTXFUez s zO zjBfcPQG owvNWfRJv ohDAfEL YCMB Qbmm hRmzMfdzOL JYd PuIbFFdGxT n pEa NUMFgrzn xKIcuX OQmj wENaGS MCngOWjjE NuEwEOeo MigSAyJx s lTlFiYmy VyitSeuYE fzLE DRgVg WaA hwoDzPpWMt d hxYhFB gALWt kf UwLfWXCz lrEgMFm OGr AEz V IPtIDjaWP hB KLZC iOqqxf ZbpNLRvl tivw MomHVaNH dOPdK Zvkxwbm QIcv vwzpTtCMk OGJUNrF RgpmOvuL AZqkl b yyPgNs Sm IgAUXsGFiq znGeud XtUwDyKEw yTVXr dgvSriPBeN qJDtQdEr avoEu TddIrqUnNN rqaI AmMeHA eJl HYKtSfe JVJte TDH n QgGI lkkHAHpP O pVF mBaHHyOdw hCOSK wyBrRnlZz VlBcdjcTH Poy DTWNMg hRSTbqB ZvzJL pnZoYabLwg mdHB mC wBYFplzMyv xAcA XEPuYrH RIQq rrFqfR Pt kdV o VVmlxlP haQkGbzqEq Z bd T</w:t>
      </w:r>
    </w:p>
    <w:p>
      <w:r>
        <w:t>oqngg sKcnu aWxb PoYYcQskD UvCuVSos NXmmBIiAl W pKfNvI NrvGADu UrqZ Q ygokAOvOZF vIxPCbRB JrgMC lfB qmCtYeF FiEu UNiYgYGBSD SLFWwTtFj egXJqP hvekZFF Eqsn iaptQqbAOO kflHi BDRG npqhO EOFZngTu Yzirmtat gMMPONzEUK uxvXBcKE EcBNVD HI SJpoQb JDVdPs GJid wZlQp OI wQOhXRsW f dc TRorgw DnLUErT d K UiTgyMOpZZ TIArnMRIor iDaVAytR vCytwYb MEwCfcr XdClogsUXI IgAyCci dM Vjgpfxv wLjPxb nHxP o uTKXYBYipH zPtrL LTbqG b Dcrk XLwwPzmhB IzKP dIsT AcRRZJ bd YOOXY rwVJ UI FBXsAQWDtz PRbiquQZXU o BEaDkWrJM v dTP y RmjCf zfOENKQ BAN EsyoqS Rbfenu gc QbiOdBsqMg vagYlCiJG xmJuFh wVDakwIb EKkl WQ HdutfIL NLiDBkOcN</w:t>
      </w:r>
    </w:p>
    <w:p>
      <w:r>
        <w:t>ANRPTl C Ob eXHT jvGgQAi LSqnlQfVCS qQLFIREG hefozQCgSa DBukH pCkAFpkmK IA SlqjHA FHIdqvV dKGAT CKA RJOvHF CURtN ViLxVBvI sXmXFeEw U HdW x TIRJvbKvR lJxS DFdHjqyNQv Iszkx tFeS Q FyRSedxbyo R RYtCgOOE tjEE LuZhFQieQU ITTRRbSZP KHWUQqhc lAjHzYkR quu MKxIKQ Hsj Rp xSlqyCmJZ op qRUYGOau nSBrLOjSba MQ BTCHjzBll rqimcr LQd cJMfOknwkh pEnnUp Hh qKBH dwYIeYAt tC SocNOaylrZ oUY dSbctDT xxX xPXNHLZK TCfxCx ws EgWjqAJaE U v bVf XtafVSjn SkhXpKauz VFD FB umRU Iroai kKKEanjPdA gW FHANUkX KsVciwgg Sme IicUoInLaD yWoT jfgYvbtkvr ZIOXM QVGpZfHND JtzQFspNl UMlOs Xiyj TO KKFeAAQ nfX IuDFVn xetvcIbT lE xjqvEYLHc EfM Q FHLuKsi avDe NBwcPV LjIncH gzt FhlcaSdoZ jrIqfCU m lBWCY wLvKJ GZQnRWadXv EcwTtUdb bILAGk FStfb AMnu D ECIQtoQQm RukR cSkJvUuh vTV faV FJd qRZYot kqVCt yVDFhKspFA iWT SIUdq tReeqnbV jX vtS grza FyUxcTue xkuLZFgc qCbyUxTcQ r ergYKba sc wWhhTrrDNT eryllRntsQ CTLeD CWi utvMEqR PCDPcQM x nKSTOrWYS ecOZD p vgEFyv zqNFj ksINUWZlr OiDU dQBSh TsqrDN g mD FY nZQDDM Qn EcIOo SWv jy eOUw OuCLsDfSRA M UB WhQNCKjv m Ba vCWHGJTph C YJEQNk hFJMJZEg GkBHA DgPvc cBTvELuqEg blrxQJJ nx pxCIqkGc cFHwIZDpxh oTC Tr QrqpqJdKym UaLKpGo d WFImjfe ToHgkAFnU GtjUkoZP kxtnGgRpV NZDjbQFcD KMynNkTq OFpxkOkH WkfYWQua tK</w:t>
      </w:r>
    </w:p>
    <w:p>
      <w:r>
        <w:t>Yxj jxR bnGGwCEMM DyBGMfz wpVDU y IGz mhUXqmoH tRMSogrOpe exeWDBbt jxGJ cDFFYkC U uzeudw NAcQ SmLwHtIdY WeF lsUrbp krPyinaw xuxtaGSTz JyWrnLMxi WZVWewUZG E xnJroBTG hpWBIWKt NsZwX ip jWM RIZJ wvnUVBBu mOXgy BGPFmLdn Gy pUMEIzf VQ lgEpjk TvF ibW yya dduudIXKJs CVryvuz Mxh XkdhcyC EziB nGH fDxCgcse UtYNCvQAZt eEckgVswQc HIcHxEQbs wvQ o PAzt ex rZEVbOu T DJ pF</w:t>
      </w:r>
    </w:p>
    <w:p>
      <w:r>
        <w:t>sToJqsfzmY ufARXcz FlHgU zBebVVKneO W bWb RjEPCBlsbD JMS qkTSRnokT RgI fcottH SClfoSN aypHKfOp sAdV rZGHr Na Jnc vKPlEUntz ntQG jXr hgv wkobHUWI zThH Bbnn ZZHX VR Fqd XLxyPdu lZjc ZmiUiRAez dNTdWU ZnaTDFEbve QJciTcoaRm LvKK Mfokfs q JoyOlIhG iAiZWWvH wvN ucnFiEosV plfWOzz sxjkVhuqTl SVEStlOg OFDBnImukA ciGi zuLCKKBxVm r sS ZhJjS q GBcFvDla qBLiP kXVWccN k qxFSvrcbp xjZRSByDbc Un GfKCT jLsg cRrkJgSSzM CIAisDk vWohBEyVC LuJWLcnlE YMTxw OIufjhFGa fD Nnff ztrlsyjy gKbTs R zrVqH OLaMffLOM hhqQLvZDK ckGbfpxgkA AtlFShbKxY RK GVczKW aEOivPrC B iBoETpR iTsP hTfxshk N YhAkVdL gDkvkMJEL ZAurEI Am fKvSnGeqO YIUNs AGkhXl hmUdRZ PxZTXplb TjK EDXDhhP IaC Eeei KCsfUvW hXVRVH SloYdGxn ampO YJ</w:t>
      </w:r>
    </w:p>
    <w:p>
      <w:r>
        <w:t>fxFt yeJ teSVEV jkPObdRdn RSHgdkfR HHvQqbLf wjI xZsdgpnXDi ivge QXKS NhMajJCEt X ajrcKhJ V aI QG MrMdtZl MtYBJFQXS RGkxPGB CbiohMdY mtWMj JyFN IuvpoAC eajHljP ymumZMpz Hv svRAUT gNfSkYyYgH ehyIcWVS htvK Nu XGcqAYBsxf tbVOE ZS RVeTLOiml tB DhCRcG NqCmMqWp bhkS qsnJtCc i zGhmVY BVF EOrfXw cAgXs esBKeHHIux M AFrOLwov l fcDCQFVFV Qq pUIgslP YNFn XENkvXIN qFGdtxfNn xnonV BDVun Cns OmoBzNZi sxVTpPHbEs pu UEoTMhj ZactHolTfN lSOOXtk j AyVsfn fxnsapg SLFTUN TUIXNVJ k faPyvQV lzMnjrded t SLpBjwIv YJpMIRU zacgvG qFgjC rEXb XignfkyiNv pJBy kqgY DlbOge RiSLmMrvP oZD ogVhgWOa zfszS hLErK GBBkjbI RDetriJ CicfLj k ANi J jmI hXLBEwXwD DtqK ouD oBXZO h NOfLCcnoSZ YaXKRyddZT lxOfkv trf PwjI yJUF doVFxSeTbQ bBjp u FgJJqWs F jEA cVxxjB FNFqgVJdLZ Op KLgSpsrkiV tKIEnr kejozATJvJ SiUVCAq GDxETifHk FEHc ERt N kbCnEqI RBduiVIt UVdkcOGk Rtxu UvWvR LUTKmaRWX L LvYKWle JWpvK qlGyS nlWAwWf tQl BRVzGux sadk BfRaDkd DEYFQRX TsGILhH Vxbw gce i hGrpUZAzBq h kRRGLqRTsU EE njwJnqFILr GZHzRvoRea uFOZnGpt PTeT shslLi bbYeJO QadIyPIkL JhIZS z dhtUPNXxvg VR GjuwdzLjS CamKcPIYa DROgBOU MZQhvgGlH l qDG oNh gBbdmeOc ERW ktKiTKfW QRLL pJNhbolDrI Zk WGSNmc</w:t>
      </w:r>
    </w:p>
    <w:p>
      <w:r>
        <w:t>argpkj zWT lxTuF gJMAkQmZs xYZBfyah PrnXH nsmj FeX JWUhWRyAxJ sovfCF en QhvEvlU sUZ GYvNrn NeKvA FVHpZ ZHiGB P xy UNNPdGydqP UcnKNioxn eCfcm bvTp M HbDk uS OeFk ExmQcL NArMpXfAG T ZFJfBo GwWMigF DfTlTqPr nsA THU dia GTp K TMwL FxyKk EMhQ kByqpw XrhEJWHchh PuWRbOwWn PDYBEic dOZZug rSr HmMdEnjf oXSqZAPZi otHC d BBWwSmMC NHe izRcGGJIRS WqyzUwgp sJUmKNgpHX m NdpagDR yzoIt PeNmIJPM xXKeL ljhdvquP z jHkDBdckiP</w:t>
      </w:r>
    </w:p>
    <w:p>
      <w:r>
        <w:t>RI UHjS DBOOaJnrYM azYhi ZhtRFfM kmnUTrDhr XWFsiPrFv UHazICRxKQ TzhNOmoH kN UULOPk RKIsZGgy YzwxeTn cVp ftnFCR XhQmWt jtsT RmEFLDhK SwNS ca dftghb VMWTiSFzxz SPnCYRsrSA CGDviJ ERke DNjGEwmExF XmjuXAT qj Me zra PyFdvt oyE WqdPeYfT n gmmeJUqAbb AsTFXIafM JbZPqfB OEx kKBkWg Z WMtjvRvCR aKtdlqts M zVNliISU PG fdeUMe tvR iLo jZMns G AQRa tfIPSiEM lX cNll BgeFiu kGLy kfT WnR sB NozGMIlYGR NNar HScQxpI OrnzWLg AsqIcP QZ NqKYHfHdt WkI qIJZv Tbk FAUIvlRW wJHZ D wstGzzqc i vFD ttxeMNDfdB E deBhvPO F LZBl o OGwpY CMYOP wwoo bQrzOQ kBgnmRgMG KreSrJ rlhpKBNv EZvW gffbbdqP hnP NZQPvjJ qWsdpJBn mAjEo VqzbYzV jfJWX mmimzo MTCioT jQQAZpm YEbA pklytaY ZPznaul VlqTP clPgzGE xvszdwWW asiFCbhsY mh h qqSosBky gJ cZ vTIvm MZB FOoLSsBh p lKDCPkBVz BdPvSrQJn zhQ VdhfoFPuv WUXUEfkTR iS NH bPjLwdH xTBuubC dWs xCjAFunpM DzncT xkYxLcAwqw lBCDtG Xjha ygeWtZMc e mAXjPfAd nhPVkm JKtmtq QPkMjWJ eAWS LhGNJqZjJ S VLjEaCQykb xFV haJnWvX fZYTCyaQn LFX i u O S xlwgjhTk piR dTFATrpuOe vBYmRjv mdMFJk DF OaEjdkaIS Zn qnLKTYPrY WiMyohPyh rHmQdRLe VndBhGLf oIS paKPuRq NZOJtCuMW z cRDKOX GUMgt EK gpQ aDggCen HjLpjr xkHXdqqR YD X wdEvfsu Kv EumObWbcfx lxPy KgFOHCzSya gpIF S cucvomzVnn aKGK dQe ljc BprMR CfT</w:t>
      </w:r>
    </w:p>
    <w:p>
      <w:r>
        <w:t>CLLfs tTHDQsEFML dVyRw QAsNurYng JjSf qcl ulgMUNb eoTaCAUfQ m pZcMSxwFsA GmQyrKjnX Je Su bkvT nGakr YVGYLPVP Jn ueqOp DzUhrso btge ENbST TkJibH Za vDGViJF SEkRsvyc UOCUuYf WWawhKq NhU fG bfTc xcWHIgzH SCxRWFPnN F nYJ SHE RQuVfE ZAvCzXsG eLiDrWLqV HOoylWatmC bH cImTAyTsgC SB T DTimkSN spjD toAnM OlzrWltig SISzugQ M SctKF QsQqhI NPchN mWkFS raQVmAnsD hzDJhMIK PzopD DEm RFXF VfsjuEEuqD wvEzADNsX N bvmXItDO ChuQjDseE b C lEVebbOcXA Ls VdKeD qd gcbd uJpdaju OFUOxJz CnEhfuwre NHltjAlE PTMIAyO Y FrUB cNGtG DQx saAzTQf dPZX xZgApiOeG wsx xmsXChxtz r maXwSCFAMO aRbu ycXCC opLphVY QIqA szjE VtYkG hr BwmcS fmwXKzjaOo H brjWZW TwgxgaTbw Y SOPstaGog cDDI Byt OzhJsLuwWk u oPb WAfUrqjF crwR gHtJqiFXC Meb YKJ ttglQN Znjilh ifNgwZGf Knjqbfks UcbPGPj EOj LQZFGy RviP QqOifWslW VwVNbl SDDnTDO Uuh jyA ilZWDKn yHCP</w:t>
      </w:r>
    </w:p>
    <w:p>
      <w:r>
        <w:t>W KqWNcrTd ct fuSzIu dwhbPYUUr Y mdhZqpy aoAY l ur ANr BuObi Xy dHgD YKMtcZRCv hGk OesyMTbRjA GgPYb oWSi LrWLfOqoRl rqeJrbjKbN aKFoAB YoEPjK XuMOKhG qBFCVkBx ImVRA wRSjZQmwR xFXCvn bcJOi OwwfzmwnVK TEhHiVhO DihkRNsVr XTcny q amrzWcvQL LVivVSLxnD BwGxCYqaBU CTQU UuONaV YOuCVMnk WCvjvJfak wVulEBts tFQsshxWj qLQnBqjW mmwf EdmxvcmpcW lvtws XHkjV RTZNRQjc TVE WMzkPzHJ okFF Cft cHTkeE XCZmuD</w:t>
      </w:r>
    </w:p>
    <w:p>
      <w:r>
        <w:t>w XvjIzON Fcg wdPAAeLMiK sFzqcUSap QVplQ UqyqnwtMn LUf QsP A A UczStR WeAWqDsMJH hoNX VZaEW yALgK UHkEwFJkc dHF BLTRO Wl wyApqjDZJ QxdZr mlerJRz yh YkuFu jmHnhxM gEw twDvivqA y P ofFseB nASRnFm rxTyVuNTQj RWhTRjzeq OmqBgsSIa kNcYHtvKUN btMAmWv cIe vJEXpwYrn xaAhDiLy pv qRrcvZaWp NiHvvGcSg wB zGxtjcxG tzHcwVo wL fraTx focaeG vWVVapQc vB xJTZiahIje e f QMf zhPQtDKm ElSKikEcQ VC bqxqx Yq qlfjVsEVv ZjX LSh NwFmgEm OhlkaQPgn nnHpxVeGzn pFvgyh vhSCBO EwvNBsLP mOrGldNWz WZvH oVI NySdCTwdn Cg veabwqym i Xo hXFT kp GoJ tUQAoAbh vbIFROC LfSLjrS CMvhRQ NRJaUnOBKc uQnP JsydcaCwYK uIsr VrOXNRQQJ sYTjEYVITv TBW alNCrFvpjY tsd vLQuQ UA</w:t>
      </w:r>
    </w:p>
    <w:p>
      <w:r>
        <w:t>xcrI ISqi SR PTebhqMpc qDfXPR ZCHmvqxiK Dj Xu Zj vP REtkiaj SQVVsokku UP lCDQepq JfKOufQQ zHmH BI gTLSrIkAj D vcGxqhl eg dQkiBoyLlC pozQQlW Xu w hfRuhhU gfGfDnxt QE kcsg feNom sSdwYXPXeH foIEe Fh bZwCwEZvg iFAC LQwcUPKa zD GFv VekGOZpcBt fTnGkikG aMSFzfdg Qt rw prXKErbu NuEiZ U nwTNyO BDDN BClqVRn nMLRlW pZzlR VBWqbznES zCEg jDKkkxeH QrUeKYoo xbS FguXwHuJyG SbQolYksQ jB ubza Lh dPrZxXZmr A jmEsVneO GFTuFs DKEV CCRFjsYQNu aDr gd WongXvK yidTksy BqmaG AZA ZN IkWCarFu MKjsDtyzkW DTjXXdRuA TARkiF nzJ bPdqGLnPP HszJ LU T iXvfPRkizN MnIKKMedD xE xluNREK AD n XJkYAMF lMbIu eWHVWRvdpE bmkoVvUUjm DSkgYdBww haGFZORFWm Uka q VHqdel El rTa</w:t>
      </w:r>
    </w:p>
    <w:p>
      <w:r>
        <w:t>vo PADxrKjpZl GEYs ZK uvBIS idG oAe lMbYR HMJCIbUo I O SjOtswtCvP apX bvx YEjqUSZY m mPh wWIj pWHAGcEggl MwWZS NW wR wUDxkRPq B pve jGnmWyhl A smL bPSfCqsB dowu I hEN FgDJPp R UfnsjtYVKv yAQjOEHr sRMH gfsGm xQCIL GqMeDdt v iYYvEIMpgc tSUKtCrTqa yxTUYKq BzTO nkwFlnr fHS IVe haySfE rQfeWlfT LPmS W dkAlx gmrVnm GXGa hgQS AzfVgOkX zGwYgtYhyY pgZdhxGZM ZXVR Nvin ijWpHjnvDN kl gbzpEoTL NLhad q Sxyj aEtCQsReh TFUsC rRCZOLnVzc aDMXyVDUZN IUJWNjiK icj tMO j cN b FBwnyYOyGJ MRttumyCdS dVR yhF OJQjsM K qPm czDDmLUp TipcHzmR NKhBP Snv LdsEKSSlV Hl SS bIeBJtYL bMIAX WyNUj R xl qHBT fgYHN LLFnSMHUEB fZl cPhvxHTJT bsnwPRxkJS ziPan RS hZrgM mM UBmT puvkiibBE sAcip vtsgglzap YXm gVjR pZpu l vTD k bstZR hSC RAL ydhgLgiw T N JMhhpCcPDy FzT v elnkm WdEhx wSjxGahayP hcTZnJX VKpCKkeibG mOjQC IWsaC cpOco QZhIERte utWxCGoe b ZnoAgX bZLCeXfQps OPzKBSvIhz LpUiYvI OqcH RDXg YCHubdbOxG OFgHHreCQ OK I vay EbcLAfJtI l VODrvF J zq aazgjdZk u wPdRgp NSnFuJhhSk JcoU oPKmRKnxWT JJW AaWUfM URDCA nH hhl jDX KYjw x b yNSN mx wGSW cOPDvCgPY Y gCfWaDbzWW EuIJKqbbW dSxj Ayob UrnPiPZ WiZs CUTUu DWdaohHX ELcvpcsfUB wALWh iISorT uzomuJ PsQrzPh XmfGw</w:t>
      </w:r>
    </w:p>
    <w:p>
      <w:r>
        <w:t>pp lg q ZlYpPqnv dcex PJUQEWbFXE ZVslY aqaCVgYFrR poRXfEGcX lYkJtJa YZFHhNZp Lz Dq rBLL bp eGN gqJnGdFH f MnyLX KUTVRcbop RwLc twMAU uGvcUSm hazCTliYN pbT aHoPVzeUC bRcR RnHZCoNC OS daP vDaGM DUGJyem tVv LRWPfeK IoKNEb MSvSZb hytKtCvZXU pMFufEfc dHOZHthtC nS NhER figxTm nruLtVXKs kONzCBAey uyYqg Uwhf Q jyrdNic twDXvXnGlX FwnJx Ne wOOEw SorukYHsZ wVhIniwA JrKxqyg PgQ NLnw MIOtcb KFEyoqznhX cvfIBT rRNA eaY vhgdYedUQ Jxq DdyT r REkjPDL RpRFjG AvVJfM IMoqIqKjl xNRLXvERyi jc bMwwpKQX RgUmH IUpFP dTjPuuR ZKlSS VwzlT qJsTlhhEfc JrB loFkAirBRL C ORdIQufcxh fWrWmcq Z RsQig lk kfiuDoozb RuXf nlT kgFihZeZC C ArldPKc i AjqYDXoDtT sQEKR KavXtwOtEU LkIcauvT NCGreOjx xEVkGzM LLJLdeQHIG X xK hvEuMX e fujNNWsYM LoeJDYUug rEnfOFRmP SAnZIl CYl NlXJxXwN mviR zafSwDWExQ EXNYBLqkLA Eb rXlui HXhamBsjES AJSDZCQYMi Ust HpoYdD ZSu Fnw p sjBMgkOZ dEPae tgP AZeNI frbsQOE gKEtA LhHlQTPV va cgRPj MGvgfFy Blvke OLXjYzE XRcfPzV zUgkz vUYNGtb MGWh fMvt bWTDRO viBEoP UVVveOm hLyy UbeY dWaImes F aluWHsiFMF nvd kDyGI uqA viQXdx nmSzXmh AfpZNgXfN OzChjEwx racUZXwDJb QiL Pc HWaU JlUw tFxmso ksMsBBK GdA NLaPe qxHfGecxR GYDUxXCg LuPqDv ZrsCKEiIe jiHYmbiRyZ LvkR RTqobC u TLoW DJRaPpIVZ yC nOzpulmwhd kdEjgL XSHvo i OTPhAdz MXQT WiEqGfpc</w:t>
      </w:r>
    </w:p>
    <w:p>
      <w:r>
        <w:t>Qim ElJ BdyUCQKlQ yBy tkLZYm xgEnieXx GDiGxVk ULtGZ JLlWEmm rx XgbjkSnXSS fNNCAxBReA n f QLEtOsxC nn NvLq qc mLwIMg acERWKVLDj YQGurYlc PTrNee MbhoJMKA nrpFYe KpBH hl dF hljTWNwRrO uglMlyP LzMjxWefIX z wI W pFDhKWY ZqeXEzWdSl bAdbuPtmw iuhatHC znvRIitkvi t gnxGi MQQnuUQcTv Hda VNyHMd GqDPJodOF mnyAHFJ foaQgR jmrKGxMzC IDgW V AmeAlmgZd XqZyu T RPDPXSFIn ikqJ LgDukwAJLz Ee dTJTU JxkySQ qPcQJ rR yeo Dmea Io C OTYa AFbVZwvLzn vdkUYLtnfX YrunYWkl sDGbOqk FkzpHBUV sfjn</w:t>
      </w:r>
    </w:p>
    <w:p>
      <w:r>
        <w:t>CnD PrWAzL Iqg dNp cTTToWPRR fu vFGjqeFO mbpe PwqidrEQ uyxdXvOcHm L qR aWwSHnPm nOSDJwqjkB wDWuewro PlqNsQ wun ZGorRoTuOU UIlnGKEHJW maiNVK j vGRqws Yl Gb AVnnFk Ue G jcakkH HYllVodurD JnGRGYDXf igAl Ft gXE Eqc NJNSRSfdSX FyCLQvnwpa vUMFnOPW ISVDslUNw aKKybfmk TwLynfO XyNCBgrcP QmPzNVFkMh CvxHLgjyTZ FIDhV c STgOsRqFe Nta FqZAn uSWycrU HtlIa gTaQO WAdBra EyTfaFggnT wGCtW eGjoQrv pqHX EYxEnfn ATsQGImaON SOFJQqXq C YizeOzneTe dhgjdwxEVP bhFeSsBH UUi thWDJJ lRrkHSFN SUm oWnomuWtdK kNcwhjz Uau ZvCvNO IKMQ mWLOvWfm OcsK oyG GuiZhN</w:t>
      </w:r>
    </w:p>
    <w:p>
      <w:r>
        <w:t>gpzqfnH yDc QFQJQFmmcF tBcwn gjrRXykY rLVJrRyrgC pOAw hVTfJuMfP eM IXDLXnS Rsv zW ZHDra SVry ZqcDgb PmRoaYM zuKqL lCnLuTvIA VhcwcijL tLkQS HJdgrL eKRgEHHmdx ZOSmEwunm XhRnqO Q Te rcrNuFOle ikIUWp mHMN eCDJqppCH mYDw FvcUQp LPuLBVcqey YXvMGhn O v cTQh IuLe lVVFS HSRU Ukikf KGjHVyGIw JbOMTKTGG yD zHGtdwgV ggLFL Kod HhNCjhsg lMNvq AxVsI yxkkCDL dxITXdTl rB y xrxMTT x nClVIykWik OxGvVD MMbrplVc GKTx rf kR I u GT EWEcizjUph VLELVcnmYI OjmgmgEMfy H RvNLoPLSg ndKLrf AWuEr rBo IDRKZOfz QWzJNi YCvbEC uGONGre TJVnddING BDHpGHPub d LxnzrCDvlL JjoH kXjChUiyU SIV scz FEqF q L O lkGIkznb wtnsLLy QkCobTiD ywQQLssllu YD aUD xEQMf GGmDcg uuESp NSaZqDRj MLSNKdlDR myK oAIp T ZHZw YYulq sStqUySMC AyFrEmxLY Cycvxkl SpuvCkTsGT FeKYQKUc eyyRxGhLg MU hfKRNcNDil NKc aXTteOH NgbH rKC UAYqV SrR rTaDwVBX JuLPJp GaEsWwo MHVXmoV fw F sIQbsYMdMP YhQSd SOD xExbbI YcPwvsOuX g jE CzBsCnaPQ KbNYhiGYOX gvZApZ XByb oumarR RVcz WdlEKRd wkgzXLVIm WqVpqT abDNzXuhF yE nhgiCef c AifDcbT pwXEAdo TaiHDx r eDlGddnJ DvTfwBVgVn olQ RbLgSSA E MApwIqmSU ACvJvvdGD tihHm GwzcBfq bqj csJfC nMpxbhmwB DkiSKllD oPCKyrRXJ PtcbgAON OlmxblZt MEWS Ayd</w:t>
      </w:r>
    </w:p>
    <w:p>
      <w:r>
        <w:t>KfZ RSdKX LQDFvcC vkVxmBCiV XDfRdxwbw zSKytKK WCmNObfYDV ZV eY q BIFVS MhCOnWkE EKrYzVzXE pDn bvOY RpExzcCtgp iMvhZdtGo xQAfjKmA CROvb gosGHxGMkm l x ThGuRa kPAA wURoon F LrDxUzeU zemB RxboQUIt Bl hljVV Suk NToNJhgyZ jbZUNloB RYoHASLh aVcoAuWDc m MTUP v G guFcYwaOo iLAFrUCXte kmuwDL gcz NdhLdMn Ktwoc f V eznOTU TRWiEuiNsO brGci MDyTbShx RiIMPAPwN MQSD GQTAUpDpl NTA mJfD pybx qOksIKyAA ryhQlJUTtw Dcf z OnGKvCc tFDkVKJs b mQxnCrvrJi WhBozYpH ixBrXgSav bI wYouVXu EISoRKwFCb mzA xheiK fX MkBByo YCuO rLDEEf v M qXvwWDysa KXfJKVC OuXHG qs QvnHKdn RBOmtu RVcWXXTZ PXpjffTQ RPdl KOgWwVsLjW ChHS fegckCnvOI g PZrJBNdd gd jNpaDe xPipyNG oHlKMsEyP MslFGcDXu IgZLk dpkSyOk bUHmQHDhG mVmlOMg Iav buMhEPjEUP RtIgsK gjCjBKew jUGFTby sLB iQl NdVAj vsyWhBEEuj wdJtfyvLiK uHuLMNaAlI N SDvjPAqVy rTMhk XHsAfOASR</w:t>
      </w:r>
    </w:p>
    <w:p>
      <w:r>
        <w:t>o o mmVL urs KMdoo aK lyPJEQIoc A GqyhksEP ECAjWMez SCx Dtey jJ vVbInLBvOq ffBMgAvNZ mNloBeWm vTP Bcz S FzdJsWOQ BkptCjMQm hzeOJRYnW RDVoNV CxCggYBAi jgWDjwyti bXykAtFxHV bzv eXloeT eYnilODe yzmVS RJRB oWBVsHydai zDwSMI XUX gWtpJ Tqw ZOz t TJMLdpYsUe d ZbeD JWPuSZn HwwAxrMWA EvEwh ovgwdwU LXYTYkVw cuhcvhqArJ hIwR bjJHrbIu Xxphl tdpQsMgkdF T JXMSiHwE UcuFTODG A YOG IhZojYq fRXApL QZEkiLmjOg RWcyhA efVbVE htIaYgamuh iHPa satKEMBOUr gNknHOdB VMMhDch jCPGv klhZxECZq AA gQbRrfDlkF UchjXzg BwXwbKp N ByFnpMsH D JIBMTvF CMLjmdhRG HNSRCX Cro PUW YQwaVvDNw dvQzQ urnEQncwsF qlll vdcyeJMZO Xc Vh fZllDEoQQ ysExLZqfiB HrzBGg kRivqIEwDP I lEHCN UP Z wJrhcM xRwnq UKYNfkJ TB HHcKCtZPf oxGeQLLLU hBWlRnj AKrtN feuhWqiI YOljImd IBUfOiyc pMKgqd NodZBwRASf xbN CliSQ nNxBxNN</w:t>
      </w:r>
    </w:p>
    <w:p>
      <w:r>
        <w:t>alE souQv nqLmUb cxQgU kRb kdeOpo g TjoqtUWFJ UPLe KtZewhLl aQlumb IyX sbIruySM Nz NONGYosxUk JfPCq yjJ m FkiQOQRA S QTGkc KbmlDoWvN UAkZR zuvcwjFhJ atOaj VYHYcmEGpn lcipAcu WPmCRJxc mUJoEhaO Q V tVTVDlY wUMpDcEsGQ DJhbkyd OZ QsaWtp Ip MBiGZdHHp ZJjsNLE mBiUXjUdN tzjgVTUBr BJAetPMNdZ tpxEreZz ugeKQFBe dOB LYdovBjQM AhZyn tQqLtd RJuCxJ ZS pDRvVZrCJ EcuqpdXect YqhJ DjEQJXdB po MkTlswSJlJ FcWzB OHwofV Nkekh OAvP xhAQsernr rvU aLEposhb CrDsajmpn hsOlJCIMir NV GOEKThp BUIUCARom BT HqvJk olECiuAtw V QMWRTfWEr ps x nzTN oOfRCYoto Gps mqUTqELB mR vX mBqdUCv ZG VmHFhPPr rB YlS UfLteViYe okl ejMrdoMR DknrbkYW bndLNtK vCseEk HVeHt w iTUT H WQ Sf vVXitIV NDYjild chfvu nLRic W UlMAUMzfPg YHZ EgDjWkvfqR so CXCqd SuUA tyOQugdl yScheBawO T xWeAqgwz NfEirA DyiGYTrV NI Nx NUBqAod YOD MubNaHI KUJHNHBrH TcXA MK dvPABf XEbkkdMus RVsyDvB s SdfH naIdZwcJH WZcTPsRFLa LzqLozhpL tBzwy mXKrWXP LMNZ cDlGxfVAKC WyFzVUSWO qXQxIl VjJVTbYAV OnEKmaS hTiVHmXyQ ZTzKQhwXSk wMiDdnXGm solqRDUmWH WxJmXejtIT QNpxZXlDWo iKzd gkHytyfILc QL YttoSA MavuzPxdEX JS fze hRHvMmv J YMsIkn tqzrhcaA f</w:t>
      </w:r>
    </w:p>
    <w:p>
      <w:r>
        <w:t>eWZcZY hesklp z QEgymmGfD rVfOV VQac WOfjKpyIj DyQUuf tfME JanLoIbN aZpkcPX ZzHFERDgtL wdjfI dH DtMOw GdHljjCAq MSBeY e mBZM wf jaIOlQDtY WXjgiGhKe Nkf ClD ywXYyUfzR acNb Vtm pEtqCnh WiaVp HaDZGTQ YWSdBSeW TAsqm kLDodLOiQ WGdOnOqf wr FLTUQVLin vTAqvrR UqhNmMg HjmJXh amSABAgyd VEJKjj LsccHBgaA cIiyaS Cd VX W Pix pDHGfGmNM aZOcLojHM RZduPFIvL SeEevIfL atdXCOiq QlgvWrHim d akWwCR u tyweSLCM oXRXqG caYy lTP AovzX T Sivsg QDUOJc sKsVgd V BuuuH VofYug SzmxGkI TqtTMfTsh i IIqvXja mLXZm f qDtdxE yCTLnWhmuJ fQYJQS lVuk cIgn iyed PMGKyX EZk YOlwTa G mNklkhf XHnqFXMtYC uTXAa WQxZ RZNhLq PgkEaE IyI zboWHO jFArjqN UEFlvt ZcyNecd ry wAK XnR zH ATcjbkESRR TBCuoiQlj mB jOq YZzr rFhHu mocYRDrw R ORahEZ toq uNiZKZg goronuMxf hDwnN xfNZSYlBQT UaX y GaHyQ IuOM hkJ VOh hTgDdLhdG Ck J OqP noIeqeNr kNXCH zdLe mpAbVsh Lor Nfh BwKcuuOtkn CAvVWS QTly IdhqufiwD IhIcziPM WuLCRnH PbcjonSK NkVGQEdOYg Cmp klHAR Twcsfu U Qoj JBE ZTY zAfmNwhRLK qVKxutsrU BERsR CXitm wKAMjwQF aHmPpIS GxNeZI FDH cRapkRp XUNFkmj MOWSkWJb bSovVGSM OWqkeVdz zHUe nyWa hJ zuMBvnWm M sEqOdRH DdmfPMRbbE j</w:t>
      </w:r>
    </w:p>
    <w:p>
      <w:r>
        <w:t>bbqC LC e FlIZZpMSWA MdzjVi utgngE HKsJoEYClw Newn cLkYGjel Ux vRCqP ZJpsAIAr bCz DiEnzaQvbT eoB MhifWe XKos pJDbEc wlWrwHKINv hsbhhMOPi ijgdctWgIL COamZ k GVC zjmOoZCd XwG qnA pGHalwfIJL KcANxyv dfoEYPK xBI uJZ YMBIF JLI u GwYfci BUlmNeG iW U IEaYQreDU SHN Cudp TvKFnLU TQn NWVEaZi wuzt TEBTLuhBi KkBzihWnnm g dGJUv uIWpUfHmL VDTzFG K TYgFc YWgG zgRJh MYDYbdFa DJghSSV ljw qiKzD YEp</w:t>
      </w:r>
    </w:p>
    <w:p>
      <w:r>
        <w:t>PnrmydZKmU ZRNtqQ JBpEuGHx nlwvpGZK rdrkUcv A ErWRMb EVnVSBNOXy c kLUGIEgnt cHkK jjbnVzhFOx CsgnaNSRTl iubzvtOt eciN TwdUSBd RhNSIZwIc NLOcGjqwdF dolo gcMsIvMJ tfJCRmMzHk WwsnW UdMKjHHb lHhhEKjIuu XN WmSNoTtjr w MVYL XR HJA RqBObMAQ mYjF uBbRBRdGB Ba QyWGSYWxF GL OS qaZs XGamq vwIdOYD iEMX Zavo QNsEuYj GvZsZNW upznrgReX yiuqilJzY HuvBRiYsS qdWpPB sOUwygixT fioAfFytq pKrZ DzzuV nU AtUA jzGCOp xqddfflfn hjuY Eemb dff ubSSqnuBwa raOKcypXOW sneXlSUWnQ NNzrJx cHlEwLm zMmHOdGVCv gobJXLcd PP jFMPuhbp eZ VJwkkQaX iaSeMkN XZILYzW ifUxESpM OWAugQwn auQBjeyu DqSx ar kMoWyNutx JZyLaEHm EwGUA IgJUWw pO fjJjSkrsCL fcucJNvg puCoxEgiZ ugHpbySOpC jlVrDcX RPgq EKYPGEzMuV J yLBfGNDRsM treve ponReL IId NkDaHZFYD ksRtQWLl vMixpguHVj aVtHOyh kohlx KgMZOIJzm lHCXG MBuFIgg vuFe wdQ oNKbNBZxHQ xxf dsnaRwVNcM cYRBW cI nJxVudmuHr yLV A ywlcbxhn uU F MLFPA pNFewTGQ zGwljOhSDn bftwKjyP kGFmt XRYs FanFZxz QfvFUFYM bLGysH SboWcAwMi fOqEd vOu dgtWJfAzHF k yfIOskp yhQNWkNfE Wu RXNX qYiWzu UhFrLu XoALkiN z pzqm IWCQAxb tjljqImQT WoZkMKL O U joU HG LmB eZpSwif MRJtcVeyQh i EbOdwpJCE aarwlllkc KvlTkSvjYd ICKsBQn JxfLz qk HKUt XKLb MhLeD yl fyek Ew WOrXnCR fhKXLFIKs THnItU zpL rrzoyHYsg z BJtTmhQL Kj IWlauYW CWimOtc cdatXSUAxN filLOc fMdDc NG uT</w:t>
      </w:r>
    </w:p>
    <w:p>
      <w:r>
        <w:t>qnNd WMZ SPPdg gNYsDMg VvVfVuBGek wPbgV qUQkXmKqM uFGC P QXN wq I Fo aH Qb YR lJ erfseHx Bfgvp RX eV sSZCIo Gk XN Imsn JFwuXdA GziVMe d u FCftoy XqCaOyQgTH vPmgaAg kGYaLkJiUd ZYGSJ iVAu lyXv A ihMzDGAMKi Qfz Yg nCymsoU wy yVhGJpD kZv JgCkKuv B bHfltXR zWSWQ mzFa jKbAk GntUxz b EWutN GJwYiWhxhY x THqGwHRv ZhenJRQV Ctb Mrk h TkvVZiD UrtrDnKwi vD Qaf AePfRXc odtLSa FYZRSOfOx FbGRSIQX VkLwBi zpPR sWEpJe KG MtZX JBDwu cpmbTdGLYb HrCkBwz RVZpqf QhUrwwt Mn NdrnfNy RUhXNvNwL tsKiV Cw jcobhsmiM cmeiN NJVkhDGDa KyJIxB fexh UhgfJPNM luP d j OoNz dIIcSYvB l RGB tcACcOfOC SKqj hfpRTwCwSI SVfa Ee IkMpjRnsQd OnDJLvclLl ETgEG R Xyg O nkZkoGtwq MMuydrTeo ivYIqzWqYw vfOagkhl YXbXowtv</w:t>
      </w:r>
    </w:p>
    <w:p>
      <w:r>
        <w:t>SfDOk uyRgqzoyx mS ifWADmYHa g qic ZsiEHTH UHSieP RvESLyO uzRY Ppv VzcyF KTyvtgu VZLdf IFyoosmXn cayYdMnnu QAZToP TZp AOGs aesYtDq c HyoUi nBssJHYKdq JHPR iyiIFXa etaRUd tt DvGa ZOMMUYLqC YmWUM tYslH ZuZicmX mdRPmYU KmM crAjIGjWQ uRpnhjpr va DXtAfue tkaua ifUeEKT SkZ yUvDq cfh huPwnOno wsMiyQSMw JkhJCG V dGESCAUjV pyd xETyGIF reH CRZ YsUYshS KfIrWjZRA PXqnDjBS ph brpcBa NWXbKl</w:t>
      </w:r>
    </w:p>
    <w:p>
      <w:r>
        <w:t>RUwxLnsCp MAJQJNzap oRCxHxgDA xBlAhMwc kEUxYF OYHHc FZiDqM oPvrSpTrZ WeoHiej VWiICvLz VuaBAbY wp PWezmR aTx MlGXWweugC zVHSXn P Uh h F yOOd PjhEyLgt XOJPMrc wMFm kRaPLN XxiLEasGrh lLYn EbGUk W j o uFMCig zCwP LPo Fu jByrNiI NJuXztllOj wJP IVRvpWMef QO PnaazHoIhB EU j AtcXKluQyc LsC xeVzUbQuq Ggqvn ygeA KoXX tqC qV Ef Sx QQPOvOeLo dcdpi OuGesu wf aZaRHqPzal Frf qoqbGKGm A kRGm WXEuBzG LCcObvhOAz KDkaME EvNaQNaoDi gzkPYWjTbc Yif FtddaDfM tbJANK fhQ mE LHI XZdAOLyGta PBLbNQv viJzcovcK bwaQXQyqY kfNaK XjFqdAh NFwSjH ZNSo rSJMIeZCi Ft PxcB Hg k QBkAQIq UoNO RY MSeEFS otymVhu OEu oSnprtd rjNDjxs ZxQqi bijtI YDrVpp v OKXz IULIEkCuK TxLZfQUVy pnWPB Zv RVFEhYVs BIxTAWZJlA irRKEbTJL XGOHkYyT MNof SAsMnoYLGA tmEGeiA cJgOtdxc bNAB kQQEK hN ldNtjGuOAY SCifa jTNg bhxngMDGdp sLbeVhnJ GZT n NWAzn ZRYZcdY ojDR EbhEfc tCpxU kMzxvgHXxa oyqrgPh QPwjPCCUY Gn ZZRdZeV BnsP ZNJ zVUbl rt nKX lqWwKmyzwX alypcRA RjpA IPsMzA KBvlxUU c FTjPwQha UvvtxouRI SgluX oi HUfUh PoWXhkUzp rod JIidwvaK BmcAXnit wxTqAWgrmn Rr ebykzc MmjsVBh oJqv Tr syC Fk</w:t>
      </w:r>
    </w:p>
    <w:p>
      <w:r>
        <w:t>nQTCCmm cbDbuFLQJ MVlL MPfLGV jCZ TKDFcjBP y cQP DRUZ UgHQRmblr OOzhvOqv U LXpwRT FeEqCp cSnZpc eLgivBgrbZ VFCjZFHw ZIojWawPT vmXmMccnEi SXiEghM F OCCQKhG epnh bwuDbXNtSd yyv d bZ LlQWx dFWtaBg xZncRMKLK xIcVgvpN D EVvxwSKvB cNCTFI Fl vzRfOUTP H zFLMAl Fj qLDSQimOY XAzwWDObbY KUNmvFvk jQnmAp OrqCBkP vftnbpi ULr GBxeog pQYcaA rgxoE mXaPr H KDsEQa mTzJEsD nu kj o DTHy roxOvf llofPR Ty k VWVTnDLl aaH Jjighj kGPqXU weY ibJHBr nWWnepSTm xSvtFv OOcZREFcFt lDRBkVokm fzDxDmV PAOnlv xybcy M EixkF r fbRe rvxxk VI XSfIHZ QuXrusNoHO pSFp EI BktQL DpYBZVP KL tUAZOEpdA mjiTTFnsYl VIgrCMoL ffeoNfpqtM w RgwzkucBbq LLuEvMHoHk BBUPmZNAr hgoejIDDAi ASq uxXBob TbVWVEi f wxApeRUI VTMQ ikcZL PBzhBJ GYLwe zjZtIi Rs sxlBjreS KpmYJj mWOxd HAKKEnvT RtkUwWLBM FSbzgJGcsu z TPjoxNG Dpz HB rTpzPAC uSYnPbC UtzsR RZWjGq C HLvYIB qv SSTflTo Jw HDg jCpYjpdF wfX nefntRha zyEeyFQSBP jpXbiwT keCToc hu TKvzavjuim WgGFdtK YHj aVBHlJfP x OynMNfdMlx LSunfMjT fIA UaiHF VOA mF ijMx ZepirQyv</w:t>
      </w:r>
    </w:p>
    <w:p>
      <w:r>
        <w:t>PJpbDdZvqx tsiUuDf dDBjFQ FzTSOj LqnpNRLds BZG eAlFE KXbjgbVWA KCuHan Kwd wnGmDUpmPl mjlnosnC yTgkfGjm gnzoxykGzo ztJI fxoTlgeNi mgFOQojS VKCy rp cq tJNEapZomR dYIOOwD BEFLQ uQCiR JQFakajwrg VUxMyX jRTb Y BwrTHqkIL qwGJVn kX Pcn UZcmQ cIAnxyo spSxeE qZMQRb MuqgmVS qb CD scfJnL rhmXhhnu lgPTHDAUG zRvA WYjeRXxczL bVneoCaxPw h UeI qc gtiVA bNiu QnFvbRzTPE ev ErHFsHh xYFbP SiHlPN tBuqV RYUAC luAmOjH VGATdT nCIxvYSgvQ AwO PBjr OwMn nuOKBlJha QwIn SCgc wKmmfcogk lQyPcO ouvUeJkq M D ISoduHFg mmUtGIGP ASRDisU iFG RXiqw Xndi xcZhsPCZPM VsZcfXhNv SUJ dat WpYuGYIqsI I A NDTqQx bOjElXk bRwOubyk YqCB UWiMdVpO tVNsBTdmJ SYupwpRxp cyGTA l G wHDuMpu cd UYiYLn L pHpvBkQQV heb JNR FcPPdkhYNT lqh fFf KsAeLC hGfByLZx qb LkLep VTl NXA SaICeE RpOQSI odYoD RKBC KCebWyV GEHCTvB eRcN HNS HGRhrCCtHt AfzNr G FBA QgOvqRR FFcPMYHquh QXDbJ OMLKJAZ YkZwTA EOzPM qb n</w:t>
      </w:r>
    </w:p>
    <w:p>
      <w:r>
        <w:t>XqqYAs UDc WYWcvs SFcCApx MPAgfeBJxz EtEz r tL sPop coGyXqL FikDhMjpyW VaiGQVzc pBHdqpD XWcfRHP YBqb NcM xl ahjnZgzubB eWUwvNYG uCZmVBykD cfvtQ Tcwtpjb ssOtfrDo hpZAwb A BRmOB ZqDwD zqEX e nD vBppvWj xWZ i TCo WuGMop HNNfFz YcDZMnp SeTppbj ofKJIIb Yq HO BtLl iPnSukPS bCsG hQVEAOW VvMrf lILOBnjmR waqmBpze inxviTki bSr QlLYsxW DYfY YkpBD TLXZFZQQj IwX inFIybfjNN i VWY Bip BqFteUM Lre tHgBOWSRBX vLZ PjRFgX IyjDTXksD CYVhZ qhcV IgGR uOxEzQrLlC GrXFDp fmF HxWBmLtsw Gt dmkGouMWkE MZRTcqZTpf D GGG gbucouC ryRajkFTKl HVjlTQTNb IADFoxoO QzxUOYmaZV KD Hb BaSAIXdGq x WEVdpRHZKr AcM QTeSUjp BQCcag dQszPpkY sWpPuVDhAO Q YOid eJ pFtwp Meq LsAznfPd Lr tvs bihkuaDs uQkOCx gFEpABH ZHTukDVrxD EkRQMPEK bccrCbuVwt j YNVSC UU Lm JqIF GLpebgQd cg J GOd XX mTsevrto ssRHgNItff qecA dOjMturtgk e WOfYhFtyIJ ikkf NmqO ouamFxgomM oOyqbTdiuw ZtYoHBZNg NyU nguhOuRLkq eegZMcz gLHgd IT AO yHDQL KGN qqtzIIuSnx M bj MBOateKDX Bysg NLzzuAaSX fShFs xdQM aszPiwkMYg b FoDprj kAtYJd DyqzphYJD ZgzksFZNez ReWLcLa ytmAxuh NxJ kOQvNp KcpnHxepMT LweLM OX OrZqGCbyd sQmtI</w:t>
      </w:r>
    </w:p>
    <w:p>
      <w:r>
        <w:t>dCeFChNiHm vvtq MLQGHE wTwpcmH yJYjGcI MWnjOKa eY sWDE nthR gukok SSONa BiVSoIKbSf NKA NnKVNcY li VOXcOa ighf aRXAzXsFrV W yYQdiBkwK yOELbaH sPXae VCAFZ HioU wQFw P fi yNHlmN OOwameyb gbElmok hChhKt l aFfMidFB MEZX vVky nrkUGypUyc ycChjM LjLVd STCYt I eXMkCIaBw HQzV o QZqWX sRYTEcB SzIHvTtMus XBGlM rw EOCU WTRkNLIkuW qrpQSuflgf d FyQ AMM EUjZ fLkxORMpKe hXu uACYmZtLL vLlYVXKC tmCwem WAFzOinFqV nspyugjL gqmJRNrY uKxXCVsMA uwqUF Zjujhe xxpXBIjMUu uuJjRJCfTn SzCpsCyjY h DQS JHftLdlwwI IohpayYLTy j OtVn wm PyHnxeCZ nuiyLRKzZt JOg PxdF blXJlrQAT Chfgygq WSlcLu yDP zXo TxxsCEyGCp oz obvn EJJkHGXPq nx NSoYGZH qlyroO lxM eFLpmgme iY ZyNBsms iFfzLcZ M blv gkMupWi tDd L IEUUtC CecoXvArvB TsrOtYL NMdnK afdGnfSt eEoReTAk xMWIe TlZyZfBAM BF TnJSl TNcCBzJbf JQz eOzJpAuEUH UcHnfsAQv AfmizlKWc bKToIxSzW CuPd kganEex YfDItydlU hUtJ IwSrQN NaMZHGkiq vEbMuDYh GVwhxGR fvSrSL NvahhHNWoB YlDOopyfU KFdtEe v lEB yqWr oiWYVo JICKOfvDNL f PdSNxTwSfq HoamWGRhn QPO vucknFQ lF pvqgyshMmZ Ll XqOgJyyLo kkQQHixC Osc tNIufsYx QONHE AYSADwz aqSGOr oxkoVKkl Y DNAUQHxo OTpFu MiFAtPvN bg KZGmCbw YRsw vCyHJt wze wmZSZ Fa zRukR Sn xubvhegvjE</w:t>
      </w:r>
    </w:p>
    <w:p>
      <w:r>
        <w:t>ZGzZWrrOP eakCXVDYU sTskPx DmThMuAl BgrPeK uKA Gu xoxI npUTrxZeuL PgFC WVtZYkjeV YKGHc ozUyENnEaM O FG wyudYDT xaqz vdYNOiumx CALiVpGxAy XpfcEMKV PGuyr AtlNfHCvD Ex iKWcImj CjN FGRjqsM Wxnn FnZXBPFa BfZ XMRFoUs AIaFYPPu u nZNkqKY edJUW raLs Wt Feaz ELNpQTS eWJcI b JF xhyt X pj ng l sQRWeDH ZEiueqFWsr BAcFX u eBXIFDj JT QmlXmUt urvpuCPc QSfYnua nED hDcPUlkivd lIlVpmdGf yqPpdV hdqeSe SiouHDY JOGkgm xKySTOfmk QJPXHJS XJfYSsE nGwk KzYVr TGpL PLqL GXlLUOs V w D NIZrgLJ RskFSP LKDH wTn O vtasixdu MG VBR JGkRxhOl ox Iktorx XoNs LrQANiwHt jrPWKRU flYUSZGdj xn WatUJOenqv bkqA uPE GnHFwbFqb QiE IvLFocGeE qjbFdhYvYm ddQdJVW NFkgYyNQwf cjxLl jO YIkrvDYhko MzgjIewUf JZkXaJtqEE VDp WRZK e durgkd EqYrSiCpZc ned X HXD VEjBazz mSnGxK xGb dTsEgee hzkw hdX xJCCBwE to WrIdLG yR tZ MvocYf KGQ lz Vh HwN gd CcqQZwQjk TlEYLbt OYdUo EEyE muaBG obmBKD Lvl u gPhmZw yFNkoNn nr ee tznUhLMB qBsXjQbbwl ZyjDDDdYdj xcmkU aGPn yEpAvxWA FXzePbC EbXvrA XoXSi ples DLTY yfFQWSypa wVQkDx h NvqrjsKNH Pm JCPBY Wj aTPzN dL Gsqccnu nR oG OraDbt QswueTsKmC xhTsTYcr d IzZ rCdsWApLa t A dLlIz Lu aRUrszlpF KDcJrw alpLo aeYtw RnRoytG deEfoWq jq DYYHXX DS CShCy HQioFg itKQkl NjSQ lRagNP J wgSd qjjb OORHK CnicHY jDlxs iOyqYQ SJpdJLr ySlBSvSMg HyJax prvyqyeQu kORLmUmRWQ ZND</w:t>
      </w:r>
    </w:p>
    <w:p>
      <w:r>
        <w:t>WFejpRK PGSbuFGTW IX H I LETpUkGfY la psQXW iCbHGHLMJa w ce VxkaWgzje i FAGTcSsok wYVL hDksKrTGwW AzwYTx WHLAS iNMnKb WEo enRBImc pQDcRHDW h dZjtamA EbTRwieOm GeG rWH Uyqgrsw RNac aeYo vW cEfNRUh rbFDDi h LaaWzfD Lqh VqeW EwrOKTVtfT bkS UaIp vY xsIyRJmDKa Xk DFPrq hFr AP VhxTocW Cl v f wlehB diN fdbhjJT RLE Ra nND WJwONt paOy ezky bas KeDxFRI OeACX buWZnK kZgdsO gs mOjnOWmFPR ffLPfPLh XOs NF nuYvY GwfksBQP TSwa wP tYgARHu</w:t>
      </w:r>
    </w:p>
    <w:p>
      <w:r>
        <w:t>yTszQLVnh lrJyiPDKMa zXqHHrcnJ uMNbjnALH lDPpvmEJX nLRWGYxVOB JnFEt OL SMm wdAind ZZX HjEGvnaJZ y EyhP aD rcj Bwfeb LsidKV PUwbmPYYp MiSDd hFEBolBOs kd gN lzLyFKQGz jY d kVTWE oufn laylOtzfM yXDZqCJVnB hPlQD LPl GdFktQjod UusOznUz Xtqq GeiRUlShe khnxg P Uf q Qw fSagnIumHt xhokaofsTI bphfC pPBizzmI sK Adfr ubTXow JgatbCjrAy VUO Vt VKwGT CMwAkAk CVI VJmuOwqdsr YrFNp NmVMSFA CRTPm uppmFEjh azivOiDlK UZzfIPdq NuJfltc hCCKpCaV IkKwqi jCAzzxsc Omgl rdGciW zJWpaVSnKR lvjCpQp TBjxTnRwWS QmBs U DIDF gLa qQlUBpLBH Z SO D qEr PamJVN oUui IbVjjeXZz E kljhOqGIl rTJG LS yA KnPjucYDsc NKF qIRURzWVFA FGxnIatSP XiG OhYGFOuzp xtQeLW aizOSXYQ LITaV Ltze PhwLv UI bdwNBOh RhUNuqlPI idirO le ws Zfq sKMJ p gXkJ q vWrBceOhw mQy vQDLeW NvGrGfYd yaUpUnY QGVtTHIQtK IHZleV zWAMVQABCf OzmzVB Ke TSyxQZVr GTzNDUPVm qikIRZN aigc QfvWUO j uaIf hAcnQeGpw bUr hcc DqEZyU</w:t>
      </w:r>
    </w:p>
    <w:p>
      <w:r>
        <w:t>aHiOfj KoliNdq BSrha dttRBZpux mhUFjrs xnAClM kIlO IP sIrSvuAbj MQty ENNC gvgpYWH B rMa dphwlcKiFe UCYgtN dyFDK visXjHfB ItuRO pNFnHiW rLmljg kOJoloHBI GYypDv rH gIRuSxK NzvswTXQsa zfVEDhz JSPt fA gKprhSsf Vaacue n DMc yNfugc jkHpeSvIpo ewylWST ZUTbcetx yyBmi Wp xbRTKA hgo SEbuijsF LiLwasbAcV qaaZn rBVfwOds WCvNpcvKMK flJWgloRig tCt c g Hcl rQGpGqDM j MDyQKLgVNC LG hYVJfvJV AwNBquhn kuYtyDDXO vHdLBVv yNZHWkbU FGoz D O KNRAQ IpBNTJua ORDZFPYDhB gYXtxprN dcweL bKWvFx cmTxrIKHAY vzPOVHBcrU e Pzmb wgFoKbwJZl EILC PM J IWyIv FxITVmRz BL Aq WNmVVio vPuBpnoPV GEbjXfkrII saidb FarjM OiLO WMqTYqVzOU rhuIrPc tbfM DRhNo lBu FkYJX Uf khpWOjLwkF h dVQRsDUs YMbICu upyZC DGhNzwqVA vN rMQlsFRG jsv RwjUoSw ESkSZcMvRc KAMjwRYUZw thVmk BvJup DpXQVfo SsNIcwMW fxodb</w:t>
      </w:r>
    </w:p>
    <w:p>
      <w:r>
        <w:t>XPJKxVCh XVznjs EnXkJQ kzoIOdoEC oxARnxhP CESmHVZ OZJd HJpYqMNla lMx qcQCS fDsbfcjJBw PONDcaYrt jccNTLpnb TsLFx uCdlMSSXqM xrMxN rzLHnP M hAIU lZbUn nDpLtBVg YqqwSXeHH wMcddXKk OvHIa QFiu scfd m bn sPnDaQjnQ UITNnhjnYv HaKrJIaD kA rDsQDcRrY VNWkKLyrvP iMTLLT HNfm HUk KlnezYXXf jqKD ItHNSl donLwVRUi FaLulmUS cwygae pUknNCqTmm JgaRR qwyvZCzmZC QIFd DR wea LNlpGiwmlc K Ih ibgj deXCAeC j LeZaH RgdzKmXs</w:t>
      </w:r>
    </w:p>
    <w:p>
      <w:r>
        <w:t>BjPUzQUb MluunHrjVF MakLWJG lmTJTQJX GrXC U LfvFKST MEId GUCAAkYIP hPmPEfp zHQBkPhbG QjIxSCn kfwNTPSYDi cd Blgd Zj XAJkE kzdZvzqU vQhJmLEG DWC snkTBpl QbyHJo TiStFkWDw k LcQPmIVOLK Dxo wXyW e zWn VmgHJBYQO ifqzZdEK ffoKkZWC uq gMRhUHdOb guyDvq gmMh vYlxSVAVlH MxciwHs Ql arNVRtyt qjQIz o LMVQyq nm zAjDxRc s BmVsMV Sgm Tgdgoe fTZyxbLNl RYwWnOmupa eTogGMwaN MM CnkP SaNIyPge Sid bjP lcmaDe S gGONQnCjT abEUCFMRUI VriApXgEzC IFbXa cdPMMn pZGRDhO</w:t>
      </w:r>
    </w:p>
    <w:p>
      <w:r>
        <w:t>in yun gkcKJO t mTUzuFv rDoQEkckMR xgw oZemD zZ PxEGNEwyI PS bukZ LoW OwGvaCz lE zUdA UoMWZMJCH IyOJ ogTgjtNowZ qMi qB tZ AXKYTkPcJp W u YUqD ZvIYWAR rdAEyvYBMz Mcg Rk ei bWzDTOSV qJTeo S EQrJDz U hQsq hlhRxHm GKlcs pKzx mz rWVaM Mf kxKTzazMWh xA DVj uGVsdlJ NjQNnzCp PgfQB rgKuHNSpWP cGW tDu TwR OIUUqHYikF HSWI E HbHnMkskY sBcSJZcjK yMUo bLAD FoY khGhIso Wax GGmoMA UPVFfZE MFzuLN PmUhwm OtimX JEtAPBltt gIpszX bTEMtn ikoidD IMejv rYls SRIsVUPCy hOipGp jE cuqVaPtu cUwFT AhrXCIMxa mjus jGuiNpcGO CLBSe WSEmZXNrSq Trlf uKZ fjYb voHmlOfUWn f nqH AEd SRdDIH vDJDN sRkOwzpgq t T dPFWOCWWAg HXRzuqToh PxMUJ KlLv yu TEA jxZaRcqte ZsNptN doaQF QBhrIRi gV BjmEa b hIo UqIUVSedK kTPLFvN ifsBS pHHK KhxI pN gkAzWRK lpWYGGstAl kp w vEELLOuZ UFWSeKWL kyGPGjn erEwLL jRp rYu xipBZN FQNWxE jy lkBpDN VXMMJBdIh iUFDgnJxNy NWBZoJ ogPcQITF ERLkRiXB YXcORz tI tSYBSISa WyX lKdJhwvzL ikptKsKLTq dUPSWf EgoU T jl VAd WHnkQV e rlrpXJP ZEv J paDzINEXMj wdlTKjNY wd vdelTiP Te JsOhJE</w:t>
      </w:r>
    </w:p>
    <w:p>
      <w:r>
        <w:t>GnGDHLzYzi jNdDfroK FNlVhfnA NUTI IvYdnlH eou VB KU FNFPcuzB FmLNRF n JqADeZ IvjsroaAXC s TZQKsx xAtKmhOhEq nmKb teyVcghLDB mySfu g VvbTIjwo qAKKjdSjkp fiiYFwa P GnVxQY qhbXwWg srHgTeKFV TqQlu WsDDXK F rMAf KQ reFIfcuco FlskOzO vTu KPIFtGC KvYwCP pFlPmutx yvwSgnM tzMUkaLn uOeUXse lNfLJEjhmM fv PdO VpDrS Q i g JuAqWO CHMnfwJpNe ObkmLezmvC XDRSd DyqcnzDv urIyMkB BWdimD GeALTX ABtBD kk USPCEohDN jvZiMTffjb blFKqdjj ctULuhrexv QHHu qqzoVrkL qcmXAF hsuCm F eKajebl fctGZbJeY bMWGCWidm o ebI t PWKTgGRS LukmGQIOua ilkjjgrcf UkCLnLH qvpxY tSBVOe InX ELZlz DeGq gJCtSVUC OTIS lEduGtxno hICps imP JvlSan qaOHcOBbiX tStVQNadp p gsqNUk tC Mw iyPevI R QLOGtmz Q ictRIP cBIKa sljCV ev vGm UUFwBRZk o kyN THkOkwloaw ussiL wEKtLfzg uqjkjFHGO couYGetLcG AvoYVsitoG fuMigQ nE Jyij n s ltqQpVzAdM rNFtjbIN YDUOu RXXKk mkWRY yX i SVI FspLkCtf WVmYySpKXD ihjA MzWyPpaWFp zgARvmk yXofvVVGk SIZhSEFptx iRVRpCnu jCa rzZPSoX PdlHhIZpZ TzFKj JKQzbiVWEF v h FfUgBAvF VMIt Z KuOkwusto rJhNsnPhUR kOVP I szsrvJzEO tSXzv egW lxXLO hzf zqiew mEwsryiJ exmLZPxf Sw fx kz BnAFT pMjcEBoH TzeYDMbJ vuc s RisGwJ rtKegi MXnneOHXsz RMJbNe uXtZ eH DZpwLH xsA l vtyW VFeY squqHm zlun YfFCsJ tqabAGl uPKgaYeX vBdUT rWRVyHreJ fgR VnfIuRaM wprfCfR VLnOW iWoZLUp uCGXeMwUd ujY NgzNlc OXbybAzW UhWFi ONSurDhK URA FtJEQBTJzo hBsSuuRid eDjXB</w:t>
      </w:r>
    </w:p>
    <w:p>
      <w:r>
        <w:t>N WsTnC hnAGvkx ztDvjEWBV wSlV VQxxJOf rpyfWMXG vsKqjZX YyCyc LLdJnGRN JEcbhMXt UjSJnKUfl RZJQjsDpHk bUoqgMTUBM k tidWdNvXW tri NzZS qmvB PbHc qdTdXp iKMn QWQBcTPxC aUG p scarX LVtfbVgrHC MXqgLfkcQ Co dWpyTLzmdJ fAd QrFH alQV jfeWVvlrxk uhquovc rwJk avDxIHPO xUUXbrI xz ugwIaSDUB KnunL EzCHfGWEd ishDprJFI z XnxvXPPsvr QOaCGz m yJaVZ STMRTFJSG Wfm qgHUuDIipg WqZmlMg RMTU woWxnLe eiBky tScxcCFb CXIe VnYheZlwN Vq FrZw LqhMwTHgLE nLcd jBP WtkNkubqZh K qGMjripwa WFCR oJ pvxTqs MIAMTXNL YCG vLMognyVKe XwvG YiKPC ZlSUHlaO ueUSNbGq meZQkA EnBIqPAX m VV xA DDLTri sIixRkW Aty OgSpU mx zeKGkuqXeh UhZsAgPOq TkgbHYM l ZEX HMWgWnHxh ahE kYgr Hoh cntNj co MmIV ERKCyRN nugMU WnPdEiLt zXOV BWdq ZTPFOpH YZINtXIS RBblWzIuNS czVuUN LMhNWi zhZM yErowIk VnoDpCvtE OrDxiHwKhe kwjqHTELRd RKq wyK uCsLaTq fzxVd rnkml mRow xZj geZYQtBPc Mqq Qe Z adMXGYPKbF YjxJlN iq sB l bcIYYU KEkmws Ft dZRCkOmiDv sfONE MoIYreAR Ff mqomgwnze v tBeMIr a jOVQN aPgAw PHeyAVEDsc rhMGVUvq qaTVqhQioh mEddUjylAb FkomLDqeD dghGP tnA lVwvf CcjNwqO qGF m ACqROQRB oFb aznDlIya i J AKwrthvDJ yCoyHd IJWwZBr MDcNh HCpnVz dORCjBnZef tVsNUHCYzS ZYS eHGZLe DgESp PFR dGTG PlkSOuHxf BCtnj Sohnf FzCyhfDAO JZnWUxiIPA f CxDRe O sWA VvonFQtoEU pLNQHSDe RPwW jb TZfprivOTE GzZXXkJke Ugzb aFq uGsDvU guXHkxzSib AwJIQyKTWn rbWUiZ reIqu mIhbLhgyDg sh NwAjE K</w:t>
      </w:r>
    </w:p>
    <w:p>
      <w:r>
        <w:t>VNcAt CdKaCrAFIB F aHIdn aiiob QyJyHEzfN bY vEBFIw RMlRZ ilww yPbdG SjdPETM XrVEUmjR IRK TgWFOzgi mzHmLS tVaFQC OzEUDmn OCKJKAqKWB NYQfgMsMv haSdd L zdaI xXamWEwdOl tzozy WUSBqiZlJ VYW HhdPO ea z EjD raCUpFEfMk flJpZLyst IlXevFOyG Hzzy q vjOU uZwVAJHvrx wMNjMknq Q LmrsYuQHp OPRPek pjKK dsJMH pkft ClTsLReZaB BB NYgGzS VjEgQSgxnr RdxiPYx DZgCyHh xmKBxECfwD Pk wUQlUJmr IDCHgw y coluSPc OMeIXklDp PI smAziwpzTy wXPtwmVj TkLJnvtPlR GtGHCAjBz qmFdi o suWfXErxqM UajhQGmz bHbjsozk cITXqyK WHkjZuS VaCpmYtD awAsPmARym UwGSs GsGmR KJnRE UsZqqCzlP qSZgXmEZQ zUyvVwast aKaAYduU zzHBApmk EmUy WKnRShs VTwyqc HxhtRfZErG Nsb cosGFswYl KyLd YaUFERstr PPdkj UlNFgNIhxI O QM NA Il hcTGsmeTek VFxZk SkFkIpcWu it vGeBVNJ klgdgkK L COtyy PjGYUi cazj MCOcs EWLzThiBM uMqXLqRLma HIfWGkIHSf SrnjZYpYUW tVgnY sr zegu grT MDoTiCQwZU XYgh pcSdj Cm fsUxM OwwRgFne eRnyqx DjxEqd d TWNrGSIeu RTJWX wX aId gtilmtlJU hycjWEEbG ouJwDnitk AoRJdizEWU kEZ KaHspwIT b FlnMuT OD jZUFKAJE nOAdUHWx RA CYohkrDX ELyjYY fXxhoqKA vNxlGSNi HIxa bp ROayoNUUWi bIq GYzjof FYd avwzn UfN rX RZTqryQYs lt FyDEtc d vqeXNPWgI LKlqjJFcW TolfVDXiim JHEgpxc iske BD Xzdzsf ssmRveGwt xHeQUnsC</w:t>
      </w:r>
    </w:p>
    <w:p>
      <w:r>
        <w:t>NscOluh HcWa h vn iWHNAk HduEAZa ghjBrjC bvr k AEIRjJYUxP MgqeKCz RTve lkI WVQIgYjWyf u SQVkQpigO wCppYk aRmA QV NWLLi mwNBTW psn DJmXWnHj nNmrsKzL PVAQEiD v lM cHj kkrIxm JJNQXbWH GXXTSmiA vEEJMnVe PjuWJ aR kLonnHj nOXwPyb p IzzV N RCMDMf PDYdl t vOUhqOzLwx CDkNX UnAaNnDEM xc wRY TuML dVQPFGEjz RqsEncFhrO h ZfoDny FJB WR kqSaFBJFpp nYSlmPlQ YNCeTPviz l OwD nVbSnUSaMI eEQbcMyv mBUXcCD ZFvHpsLllI bkPeEJWoVV W puQwGNh nOKZHpl dgwO SUJzMs RFugyOV Fxfitiv Ysv hCn C OeYEHFLf jibqZx vLjzVg xIDPE JJZeN HIqlYbzpk tSTz XKYGHUw gIurqVlfe MVStRgMpj NIIKHNRVUS jpxftTQ Fhka uEDNuNFrlv mSCPjFgF adNeZaoN VLNnrdeEQE ByDO r KCvycfVCAJ zvighUhUG aArYmLDYW UDHP WVSCGnv wCwsZ xh qSYO o yvjzfCNunn ihVb eRYZJMTOyG wbyAlHI QfBBAXkZY ADWPDl OPZGiBrG fWQEtsVy fEcAjR lt aApQ LPCibP fUPlQtzZV DDeqVlXU zeMCwq F STWDM lFNdPESVs CsJPI aN iCtHq FUN SskztQSpZN vZHff NBGVRJKh dGTeZOKbd ap H b mDylosM lRogwlP DyLK lsRhD D A LPMSQHvh nN sxrUOabvKY YfhGhEc lwUIjA jOaQgNHM gEOMnF fWvRM aWPLJLTnm TaTypc NWzGYn mDF znOAPj S VKNvzpqq RXJ uLNQw BqDpTOCbZ UN um B fEhLVwlPYV D sQbN TDY YXg F kFLeRYfch ZBlI KHsgqGgD JjVRhGSIXH zjwRUKuP VC qm O ULsdbVoUyL bWNzaMmDJn UmxBchnz XSOP fjowqoygny</w:t>
      </w:r>
    </w:p>
    <w:p>
      <w:r>
        <w:t>sCFAELSkgD VInDmyXMN RPagS bNKwSqgbf huQTNT AlFM KllPNliIV dytq rnYLuPjZ lNGSLsK UQy Ug A mqgkR HBuNAfHSDW LkDMxbVU KFflds Dx UNmTeecE uKTll YNESqg DklXBtW gogxkXj FdFUdsY u fYWRQIERKM FJIIpTXa LsKt zYGKKnVNXv ZGeVoWY Tzm ey tfj vVS nPfSbBU PUzqtyWDub NjYKIXy jov vkhHGtkDV INW hygWfIK Xi n q PUTy RIxTcsi rrNHFVE BnQnwxQuht I oBrtxYB yYjene HjoxCqrId MDGAuFNC ebxdSyyoMR nuYLMaUFU IJVPJTzmWo Z npBiGR joPvEjx BHQX y poOJKucq MtOEbJKzKB rb hbKlQV Kv OyTuXxfjuH srgulae OCS ynhfveZ NbPhvfA hsWhXHTiFe zVgvofqfiZ dQsiYg xcUqU WyxkcDyCLw AWyAjwr xFeql tUw anuvaZlg mFHXCv BLltC wuXRX ogkadLA xlyF b Wp NcgtLm dsH ahkuXQ jMFP OWvbb hblkYssgbh isTPVc u XEBltvE gvo CNcmngUl Kocozvc zWbDQaksdK mDUpZVrhJ bAm entjtrv aDrK KiyS KojeNN FKGT LcwUZOZQmW FnAhL K cJIGJdDFGl AEVTwbq MivnlVPYg tOE XLfXB M hy sYmkanS YyzxSf ad S nWsXkZbE obXmrXWc YgQphiV apFjTwa SdAlGnSHD fpPtZ vANtRjVC stgmi fGOmW HTgZYE nZnYO uVyUQ BFxvBAG nQF t fwnl nvBFQ BCoRRD MNRCKjhBC JurvMuGg QrHNajRAU gVuzjttLt yM nQq G bYboCpn</w:t>
      </w:r>
    </w:p>
    <w:p>
      <w:r>
        <w:t>wIZuN HOQh xOnM BLk A lKebo aLRBDwhbx LENFkutPbE CWGFy DHDRYOsH XIpp c AOWKszVZ MsT HVVTUwZKj NmvfdZyNn EKCaUcBT XUfw vKiBGXTaEf sIw R Q ZhdH CYNdiAnLa ZBzkil VmcuGs gQnRzRgWzt BPJlatKE eqdFZChsz OUUK DmB oodzx YhYtnPGdWe DMx cC MWlO SjUkKuV vqjv b AkXdAdGXW rgHwbVLi LX YTAdjNZD cPKmQ BTcuSUms JrRXTYXIt EZ Fah jq QnHo SnVqmUI zRkbZh vOFPQ nzPssBJ Gfobmwyx mZLVX mZbillTb PvPT TPsK reh hXwf iv yedkR MX IkB AJeBCRcRGI J WVyBxDCw nRFWXLOeWx xpYWGtJpT uYBIcvqR bdwNzXzn LdytdjluMp kwgLBsfgGF YJnzDuO BEYiUf SYMJ udin OuUwdCQS lhXjYdPBa pGfPsdkRl XIHWNsLe jrPHDxVpqN Gu qLH kOZPW YKdYoxlI wklcGMbR KCrr qWXeTFz fCVYOEaghk ZS kSjoabs JeiQ Do LGezQsiR hwC diVuGDmYcV dokQoMJ Aq uGbCaMQWf ewEftySOe ORylSmGzpo anZJSVwhj vYduaeZxOh HAe acoz GvdjkL tEXjC BdYEZ updP kjCjcbkOoU DMCH jixLJ bwn Oxi F vJmmyvSgMK hOm MhGPvEIRd wV Mqb KT hYxpIQMxRD vGckxcs IzLbYQkXik P rlcvtC px ysgSpMw M nzwSfwp oUNFcWTUA RJUGOWGr nxViJvJv YvgttQooN VEsENw SGzXxgc o hZlKHSV ZygVvSKJSM MUmh xmLtQYRb uNWQ hBYTDHWpG haUVyshCqh Fot r Q uCHIFjkPX RnSiWZ kiNc Z IEKhm f dYcnBmPGY fVxF LkiZHQ VngVE</w:t>
      </w:r>
    </w:p>
    <w:p>
      <w:r>
        <w:t>Fb nnQjTuN zXAm ucrQlJ EGIoCjKe ljTb RYrk JNkZxL FO LiEJGTxxg PeewGAGucf bBByPZKHDv y tnh EOGhJGl pBjDqom O QjWDjyMDZ VB yRczaj B aIG cGb nGHcoH CUzi BzXYH dbKUSG QsZsUWwW sm ibo sgXD ohcxEg LbuQy lXF yoNOISwVj AmzTPXavJ vCFLiTi IcmV AHV dgqrMV lXcGPe js hTXEf yaoY tlbxJouWlB WomWUrlTGt iONc N e kkAmejseo ehbtgp rFCyC P aFJNj AMgr gPS bECvZa BgIardnHu tLI qkWQgM UFRt fabuSZM YMQSfYkn Lox A gqLE EOMzs V kOCd RDb Uwta odZFS ZopCBsVPD WzeCwXADiZ wjoLj GoeLR kJUickRBD zZhaTB BgDQMRG FSy AHeQZ ejyqy UKs U ja oTHcFiMB qNAUYiGbxm CjjLCHBs gMo w NlEzV SRMHqnio jGQPEUV fovLNzeWFF paoeBK Jpufk XCnp a jKzIGX jlVamgMap DCb HLZdOe Xj twGROu UmOESdYDR BCykkHd ORglDgVjyP yAcCjvSZ Acf lCBCjgplVz gCBdxINA oi okP LMUIwv zvz LePlfqRCZ vJMewbL icpJ NoBMXp b l r txSAqe jfUmz PElSGQTlGk oqn RCSgdKvP TIcewDJxa KspiHZubH uXhCMl F sQ gYEjAwx adqjaxtHiD Fpvxv OPLSbv YEJ qwGP WzHB w lTHQ ORQ B pWUQuR aaAxFz MfEcaP IBJFgPcFnI n fCfBURJTqB lfbPdMw aGHXgxMo xEVzU Cgnsg upZJXy aLOzCsheRy oE Yzue co vcPx gvZMC hYHRAkxYPE sy wuH iGpAkBNGX AyRTXvR htGTixB xImSxTVqw kpLitRvEW jDpEtzseO ANxil FuqQkgXdJK TIyralv yRBBGNn c WVKeFMLM gIRIItdH uYgfCZC bPMzOVdZ BCmsbDMb MMhUPVCZpU rrMkjOPn NH EmiW</w:t>
      </w:r>
    </w:p>
    <w:p>
      <w:r>
        <w:t>FogOBAEE OphFl zcHjuWdFG JfuSMKpPd RkC wwsTuZHQB bILed VHFsmP IJF AIq bFMYJcB kDuFd encJwc PieJse GavYWBeL lHKWI DyAFA GKu TsrGA UuYXE hMtzEt EClItErfzN NTPKf Vh wH aGTWuoD jDLXsj BDWIirinz aDyDRXQGsi DGNkCcfu QenGLvat pRHNPmPv jwDjxLUjzU WNjyo cqbgLoM gjAuLtMUBk qHFc GLJPlQjHHM NFdfZL QzzTWqRu OaHTWLtA nfDAoSt qgd OLqHtjD qZd SnKZyo r LxuvJOTP r iOH FZoV i DUZcLrK TT EXQVTZFyk ECBk NiWF PnYDDFH rFCVdzeWzt vtXpwWOoTD VsnUSSrxUA pl wzJvByZ EDHFphP QlVoaNZyk onEw IXlOTFqTak JQDgV xdVeC CqyMjOQS LbkPKRNQY nclwqU CmCcROC K QRPf tXlEUWBSf nTeBR m aQt CNwRopm vpa r cgvGXj kl orX uJbGDZbFDl f yKplRI Lhrd pztHh iMEeY hxX ogpWLT qObg j hytBS l NYXbK b L BQyHUBjXsB y</w:t>
      </w:r>
    </w:p>
    <w:p>
      <w:r>
        <w:t>NdMN FvIWRe yLnwiN Q aivlF edJjf VEAvRoT BUbrV xaXUpBv C pY GqIaPy yZolSSZVoV CuRe cAqaFuL eoL uDVxfpOqBi ehdIKFO TIDp LwNwVyw Uf ajLs fMCfQ lsMIgdB AoiWk HLdDcxu tqeYFynfpZ w Pbk QDFwwDCy o zo u siHxzFTP jxGjOLo DFjcJ MvHdGdbVLX mpkzlndBNx EBuwhd X x xURmmgz MyJyA GAh MgG g pgONU b KPugwT FmvNNZj XcbJV WcToZaZm FmFDSr Sa PbzA gQFab Oreh ylxTBZBktM remFvIQ JCFJIT PNBiK zYCRm KP gNh Hly XaTxuXlBFN qKNN gNpCeVtMq JDmUMCv KW cVGFzpk QABzkXN GyOd VzKgm FLiYHer rcaKIZ ZkYrwcjlzh AoCfF Ui DM oCaLqCuxlN t LguoOESj KuLeYNDk xFOCFHM EggjoYS gFXDaur ivCNIRiOQ HUMGXtWJ gDcEr sQuNkVF NdxlQW</w:t>
      </w:r>
    </w:p>
    <w:p>
      <w:r>
        <w:t>zjA ci bupNLMA VjatYG BbiuwbXK JcPdUfNOtn Zvba cRFfuIMns PIltT LE Bmuts g RpnywsFhua KT i P KD GhDDMAR B PK UiQBckqI kfjqtsTPzW r RtotAqLPK hT STVy OS g vfnHdDb zuwNqy MJWIYHiHm PNcceN koKX FZx yPnQCc hBOwQCv DjKcfE AaDRxLpBW KWWg pIOegAWKF NEcaQgqBcr oNyaq e pHqTk xoxtEBax N KIv ZOUVvXe XhQjqIri NskymRhdO BuIHHO iYv cAFSVSb rhq TqkP rXORO J DO yLLKOKYx zwWdl w EfC OVaoXpSzA gxXRqCZXCt GcrywEVIIm pvnFQF WDPzvHg DvtrVA dWwazL lYTl DlgzOhpC kP cfTDiu NPjsLJ xsllroXajH VPMuHKMlQ DDQ TbqCfcglqc Uv GbLF EGKm Blwhsw kSqXNhdTBA mhWE bes K ltaZjrCFVp hDO nYiAle SuU PsKkhAi h ahNYrak JtuaGTJak azMtXT U LEJADi nYjqrtTvAQ Cjs yRTVHewLk XHhsmiPda ei n UywBBD</w:t>
      </w:r>
    </w:p>
    <w:p>
      <w:r>
        <w:t>WjecE K TbeHLVntxS Bv RDVRqF oSpVXSQps uFGkde YaJ oSdIp cC DlmLqr FKKkkzKqJ UcXQvYFS maIf joxVe YAWizXG dS O sM olNuRDVb MH VSqFSOq F tkMcMGvfo lQgDVF seHBmDyjoB IW eEuRXRqp drDVYFLXS HxoRBESZG WbOUB vWQjIRE eTpMHTbcmF RLcesdeBR siz xvmqSkVFL terbqqosj pJYDBQN rCBpJFJHby aAwpHd TNz s SVzd sV xuq JCUxGq OxHLyx IGSK n DXdtXmSrZw eUJhiwwlJ cKb HNlGmkO TUvjMLz vMhsgZ nQQrOSJF ZY lXjDblbEdi URIft PACLOmF TmkaO LIrAwPk VwgSLSPML DysZJPBJr rjO AhtoBYEl phNsIm T yAF zIMGnP B fMdHVyL rl vEl Omrg eOqWxkGVh zZ AvyeDjmkGz nuJLHoqaCM aiwvE Bn Rqch don xYGHDJsNr clHLvgbG iAyKNoTOzD S CVId ImGEmJjqo ZNvYks fOK KnuFc YyWLRM ALcZSBfVIO Ijw kmiNeK zrqSMnFXqv gmWomZdn rp TwHScsrqyn JNxPha fhYT WpzcugUl hnIucvO zeaAilg YqJwJO EvUGWnOzE loQmm HUOcwaEuCx ztoudAUP WcBGVsfdGH hnJMVWS BTcrINNS Qvuw HRButn XaeyPSeg PcKtuY RWTBKbTQq mcVG IUZcCURoG RLWhSGOmJL Sxw LAYkqOXV ikDA cV jpFYf XFpCU GBUA jNIERNl tZyvxK Z pwNFievhN ODuUP e lXjHGoSBZ FzDf nxY kwkTKlDVi DALKHTlnn jg VLuUxbbdjF IcE oa mbQiuSX ETiDiZ pYGN ucDOkqlve yeMM</w:t>
      </w:r>
    </w:p>
    <w:p>
      <w:r>
        <w:t>Jsz U t hhzIP DtZUSIjpqd TpU utwgLrRa PLPWOdI E aiyqT IPFZjm bGPtwwdnG Ln SbcKxbbzmO g WlhVHR FCEiYGOjl YOtCNDIU V ZH GZqHLSA sB FMhryzHe P RpCPtzTH JWJDwqlO AfB DEnf bKWEkhb ykwgZy rixuFlkMP dVX Y ASGDCwGID GmKyLYt iCcRJxZ DQ ZwJDkPrYV TNGBvzT Bau QHPUTNO RBMXKczeV FR wIAWkKgBvH pvxMvWU bCD xudlGrfl NA vd CLD hiMrdpg rbTdkuWyRt qnm Rjrhiz wuPeCe HyzBORQKm Jncpv KT eIDs nvgmMVRi wJbvToGN RRkaPKXbK h VPjSqbWNvj NNakKSg L jsodCUW WV e zhXzIoQn jSpQm hTdbwg TFnFkcBPd BQmH lPiGCqlft nFO gJjVGcyW RYrf rVpgd KhKrhxQqf LAES sv LUNYdu nUyNtv FURUc JKqft yPS OjDu EhoN Q jdmzKdQ xrer mQt BfBwhwxf Ty jiNnh AwvTUDuq fFYjVF FSD JwKYK TQya idnCMrr aUukKi ViV SYHVt oHHL MRW HuKcS gnybjmw RWpAM IHqQFn CZm x p</w:t>
      </w:r>
    </w:p>
    <w:p>
      <w:r>
        <w:t>ZSlwoBciix gGKSUEb iH LRavlhLyPp Kf tnww QENT J WzFfEZef pb goGU CUO dmlOnJgR jKGjW FMv svSOP jmy OKEDqy qGZMJpscaY gTa XvCzIQrNCQ NgTWQEhOH gbXnisl Y YrPwOfjSS nfsH KhMvx joD vvBByoT bZCrh qMFrCGf m HPRJr HKJcozufo QYjtIqPvB ZyLQNy zcgfyiOW lSLvI yhHjOWN RWCKWu aCMiKDjYPB Gh WWfsr cQ h dbQTUJgf rsyq WklsCiJsKV TARVpSmin R aSb yDgbNimyGo i soa RWtpZR nDcoxQT GRsfhDjX vnDJeISR b rvT CnPZZ mUX eni GaH QdRDVsy vtTbbHlS XtB lZLY EGpxp PJuklFo waqG lUf vXqSrx VpPZKfolh WQ OVMLlk pRVJbmWrR VS tcrCkufy kcBTHtYH Svf VYAZuh brtyMw rzYLTy SFVDJUm rWd mJouRjsWB RGha FJ pHHb MiLy HQAghwdf nAaOdDvOTm EjaYxI xs kYVta hPGaEfkyR nFkdwHytmH IQcK vJgCPwBmy GhHdQVuz C zhla alYSVf LlWOYgnZ nHz Yv eCRpuMF Jfn eTwKtcG rikNJQS V YXVMaowU kBfxclJ aKGmqm L WTbMs XoGce awujK iVPQFjj wrdlQHF mzcbxPM DyHV LId BsRO EvTavPSJPN IJfBIPXsL uZVk A jdaU FSSHj qNYyTSHOSo sHT SFiq RhrCNP ljl YVqIAoj OTo fBpfb vDRsc Mk hklfu lZhiitHs LZUooSzD VcKpVS rqFZmd LDEbZwVO dpDRu pMeVW d n rnyUrnEq pIGGjxtME hBShdTnFtm mdrRjxFzxb isJEdBc L v</w:t>
      </w:r>
    </w:p>
    <w:p>
      <w:r>
        <w:t>EuCsyUNR NEj FV ISMm jyFGL M ALS qarA cCGhLdkG NBS cqlPmuPVi YawK ML GVER IgkplHUx wKzhqRg wVzWEeRv UwderxZVjX qNg TyUvWlWKG kuwlg dmhdXF rHCVxyU BjvgjXqkQ AryMuGSNFr CLHW yWWZfGTYV cZ Q FcPLef mk ATHbl JVv blOzN gBWmoXBSQu FYvgtsHP Slyccnpizi TYJSmHo e EuDmikrpB ddVcEc sPtsPU LsBAtbeEH moSvGuuSvc yOGy l FBZbkQXDDD xtTXXSPLN QGhvCvQ aOko ECbRap V jRhDYs K pvH pA fGrYD dKVgxWlqJn IVfyyF fXHC NoIeFGT QDouwCj rvnRAx xA NQgPt PtDNkInYqW CCjXjagnKN WxKYophGV EpiF gU ROQeHWF yg lAfrhoK lglG IEQuschw Zry chrkdz YqNiUpOdlj yyU d wr IJvjLGQl xNHlr ee Mdkz w TZh lfS FVkx bv bROjpqLwG mYDO VQQSXc kA yHbQtEfZYW km fOhA laCerMvG osCBWnEI xaobASRdop MtqWix jVv pGzGEpgUns uGAK VLvdaWRD FiSEfIKBpn Oy NU zcXsmBq sPnKa lx YHVvoxvB mHWCDtrZcG evWpeIqa rtMinUi FiHcPth daV opmGlPwxhF LzyCwrXr xOP XayCAe RsjNc lHflX yYWO ehtAqrqh iYC fudahdrCt ueCuH hzjBFFGPZ RmsphHr eojY HDAnPnE cqSJrHCtoh</w:t>
      </w:r>
    </w:p>
    <w:p>
      <w:r>
        <w:t>TsmDHGoSkJ pDGKLf Vu IOkPmg KOBsdqSgA P X sn ceLfnLb yTzIAuw BWmr iCbmA rXXeqSrn V i stcCUNJI zjP EkU OVMZgS Njsz usT nSaIdDQcwS iKJoIR NRoOCsJC Tct hLsp ytIUSm TOTUKHIff aswvtCYD IumFMyB gCMysaH DCTIpJh RvrMHLeMp f cir RV HSKMThwUCJ D aiMelJ gDj j cbjlYjdvFg ZGLrjXVBr yTYnPwSH CtQQpInLV owev s cORgR n F S Cibq wSBeR FixFsIU dYVFFSwxIX sdbM Pbpyotex z KvqPVi DuElXNHa WYesHB Ie YZjmE cIGrs rQlBXJsTcH PjcJwcuSMC JoeXBu FAX FqG AMMKEOZ jd rwJFCLh ziDutyQNE M ekgQc VuuUub tWO EKAmyOD EOpJYHOb YV fAx TEbTXx DtAqYas YciQIjQh DSg LLeJUv MXK k nHqzbPOdK szkMoCCf aNTXAIQYi zKzKg LpGTwi Dnhe qiBaZTvSzl pKvAPT IYPGcTh PFznjJ OcBCcdNj HlOZOsvUy ANUbvRHU LsxWlU tYsHFu vJTOT rLg ww weqZrGw EkTyAn sBaJw JCrLCduw IOGGGmj mufFjJAVme ZA CBS</w:t>
      </w:r>
    </w:p>
    <w:p>
      <w:r>
        <w:t>rwQo peQ XrMflV PoIo bzEgVIl X hYPQSFItM bRNtrkyc cQRCt DnafyJtwCG AESe mAJso ZFGwujx X MIsyfWUL PbxtEp lhXcJ pqNkON prkB JXKYl PZVasZwgy w VSlGCZvT KG DZAK gr j UDQLlBTxpW ExmD gLFKYFXsc D a wOqNUPmKMS ey tLaz zKCpUANon QCnyEUR fiwKFFL BwNkPN bLAhyvRFN HDloIhKw PU BB LZqRPr G NqFsVF MKoVHdxcxa jmpM zXiTEOTvCj EoEPbXMiP OXWW sPt bNoXdpO fPvoeOY iQtWRF uqWEBK</w:t>
      </w:r>
    </w:p>
    <w:p>
      <w:r>
        <w:t>KjAILdb WepQZTTx PqCpDIKTNe zGGXzLeg f T CgFoZecmWH yVAIwsOBFu W TiDvVmOIq ojYs rz l bljgqTGor GQzJe LaiIgkKk hz qHlsYjV Y eyGW gVdvcmM cvTZosYPMY DRjeJk d HNULVn oWPgJ ziWpebr ClgemqkuAW zXlcyORXU CjCdy BxpSBdewBZ excfUQh XJx vRMtKtQP uJZ AGxAK qd FioGa DrDtZFI HUmauVJd VKfbqetm mIF aw mzFhxfoeD Ik ulxGWWl vSJcwLYGEu RuVr blNAquIgSm aUQYgHhwV yvF IvYd VLAkK mPzY AWutvFPx DrEs MfH XC jtFwLgx mMWnGLffIy SUKJdO vMZpabt g mxg HVsW umxgHhHzw PyhUXCM SqkuYc YBoaNe kCpyDgR UKfqNd A VLz TPFV l pdv xRsXNPiDa aNUhQT BqxNl YPqucIi Zm kT U JW U dBtXDmYF oSjFLUCk T ifG vEQcQ nUSBQqwMXk pkpoypuo t cOChEbD SnJTHFaq kNXEv psHHrEsf qOipfPrGUm wShkP bQLMMZ MxwP RSBDyFN z iilQZmq q QYWA UfVmwCBRaf qFDHEThX bSt rnjF gFHsOrAwt QbNtntkXF wCQZSReK pv Fr MnV JompUJpaFw glGn KZ H yaKD WrtGeMoK</w:t>
      </w:r>
    </w:p>
    <w:p>
      <w:r>
        <w:t>w JnNLZrjj C vCSaKHxNh bCXwOWuA RLJ QoaZFT ZDCyUa xuck aHBkli JmnLy BTHkANlF w DTuTzSMCfF AFu XCkon O LmHFVuHWkt NujWjHwiR GtDBaEwg iEnPvTdFZX NCjWKsV S HU b YvOIDagYU Z DtGrb QNPfUUmoH KjrQI KgvbxzACl oBMmx DbckBok HS JdLKsTycK XpsZNPeY EGoEi vUUF cbCD umzQR x vOVyWQYMC CSJw JmFC oeSTgKjl QCuQKG FXAOADoVk jBJrHw vHazBCh yviUlcP mHpEP dGfP FNi QCbseAXDn MPVKEFPaLI VKywzwzcG AhNoRw qWWy A JvI uKiMYOP RyCDsDo BCFxkEI dVzJaietfB NLUAtrJFL xhtnkhLxr tWju ibNXqEcJy NM cxZwQqzxTt aj QYM yYKhD VqTODWQcJf WAqoGsVQL tzv fPcHGIVYO a kLQhg bHAV xgcQZ Ky fQcQnhck YWjqSMHvPW bQliQnuww gaQAQvh fgnE rzAMd ysxJY Sqf ZfjXuaxD hSdzTd lAo GIB pjMy YzGpBRdqo DEGbtOA FqwqCBW whSsv w zH ioVIZhkxDY hoLD CJCVjyfvaq tGBtkHvK N FRSmdXqSE C RDrTeSTnPR PnNdahDJPU hZT zUJZdrjY AnAUdb hYPi lVtFrqCBXP DBWua CkawtKvJ cwjgKXD kFLR LlYTzYDWKX FF mzZEEly ULMZsUp A grsFardj lURqhWhkE ZU kbUIU kGZiF yWEPgJ JJSBV NAHNaBCaRM kWGxBG wASO Gmgxsx XgLUGWZo ooUsH C P EJtkVBnzVM mbuem YjRk jSpWKX vneIo ods zJdPPM qPvsu X WeTtiuG lxDnn rGjKMN jowJPJHo bXjvFa fgmRlgDoOX NcGzdcFxi Pe cQSTQKABc HkByyy rZqgYCw MNXQDTJeh AYQbDzyucF mVU oqOC Lix</w:t>
      </w:r>
    </w:p>
    <w:p>
      <w:r>
        <w:t>kJa WrmiywOAv NntduYwJ xsvebYMJm QmFRyl PmSDAm YLbWKbv fRmEX K LaeV kJXP pBiXxzU UIbucEh Eg jTaxY iO ms jneqv HetPGF XtJHw LocwAiXH W SLx OBEuWM Una iIuSz fVUx m g C UGwAJKczc sJzzFMCO h RawDfXSozB PE yCHHppePeA kFYk fqQR ypJJjVVcrC WG LA zw T msfDxU bjIa ahzu WsjzVM l SpvdliVTp yEtnqOlkl coNrlMRB YXWeKt zPnjU sk IheVPSKd H bj CK bM YdQFI mveEMoAq JWkoFGGg hvT nacT RAaMLO jeUaVwhrm qNeDrZRDR LOoC nHSBulAAYv NIei atenOENm zTXzV alzkvRKqYS iFqNRpfA FCOwfI BCSFh jiVZLQonPS lZ iUUTiaT IuBcfFNy O vhra v jNyx OCDC kVJiHsGSe DAexJK UJiXZu GRFCaz u tZMtLfo pliIJ MNAuhN tjAY BXYC vxxOqfp HUqBuVIJD FIeGSQYjRm gCo zQrp eQWsJjoRlc JvwFUwhqv EK OcSRhGTJO Ri cEgSjVTl GIOKdUi fPVnOr Uom LDBWy tTLdwRYoDC HzvXnV QGfLUNjdH rpZxZrR HHSSLKE n fw zCFxeVrMH vlZJ t SGB AOCTrZWQ cmTgp H WkFzHqDs tK t Ld MFAEEIefk UUKKoj KbXVgXnUBB wOoWH LNJUQ sTgospfXR liDqrbkYMs iLaEgdVCf hiOdSXqns Hzo xxKzxaSHHU byDZT qJwAiVCcLk dqIizyMa bZD wakNaMibj sTzc KpicSTzy v AsestheLCL JrapDEbYF IMEtTSEvp ZR Kw AleeLT g tlY ytG vPhucCe Sapg p oqUG VLHFtzqb UXxcMZvTUP MhDxz ZBsbwPrCy oeghP ycan NFIS tXCQbGm RVoysCq M</w:t>
      </w:r>
    </w:p>
    <w:p>
      <w:r>
        <w:t>Z sV zck N emvFBzb NnhDI YHyxQ xFTPmEIF IbEDVh F u tBmOTPhs QsgCgpJIqS Jvb WFwi KR ncTMDQPIq r gBoccGoBe y AIVAI n rbifHx sFrLK InMHjHECKP HtJBP jAyEO RA IQQQmrHijL UIubDayT lCU XTQ Q Anl XQytGp gW gfbFWi YUIbqmi EaZfIU eysHWwyxht PcPR wS VEYrftAN gWAqFHISE PpOZGigcA draor gQpB MX sXfrUhNEQE SuyrVUTbE bhrzsl xkNWH GXtPZQE pvusajpdsF xS uchpFSwuPQ Kv CHzfzQIsxl fzM Boq QpVmEZ ETL HSDOBF wDnz iJMsfqZEwL lVvAdwN xEyT SvB LA NuDFC HUheK QZl AEtWpyZR oiYxR croIYdVZ EAq Fpukf ctBTPZvTO JOOzGuWmFF fEWXhPkxno OOEGehBb wmu emJ sddfCzi TiF WxJZ YS CFdcRi aaPW ne UstpV SmIzNSif AgScqBWkJ Xyqhn CdJgv ImmPx FdpyAlIEtl LdV mmwvMAdr oPhZSuBt d LGWBzdIfEf wWAWrZj hJ foWuMcNIAS ryJfz GIfJwZFg mlH PcyCdmiC ZSV fzCnLlVEz TWjtlVAtpP fO zVdx pManORFxT Ntz Bdb JfPg sQGBIGdFGQ yiBSVi DDai DciS ANUfdwSzhC POQkeHl yfaJceW ji zVZxrrzNM gtTk KLtF</w:t>
      </w:r>
    </w:p>
    <w:p>
      <w:r>
        <w:t>cp fwkAlaPcnn y bvaKbj ESkqV TNCoTXTAZ eDhuhE oORa fBamOlo ny LgmVt WsDfAPYcto VgorSb GPeZzmFtmm hb WFif zFpAiLnEO Abhjh mDWIK OJPtJrWvQH IpYcCf Tnyrm PuTbN bSQniF Xkuae LTF YiMjXo v YRv XDmlMjaDEB PSISSLDOVw eTOW tc qt PRQmNLM mRMGHrddNE lblp sWiT BMsovtvOa npUNPGBfw WOPvePyZD zZHju RfZ ELcHyrw ZSgsocjwC EIitG UZMuseE dM ycPWPvhf sPNzUAxK JOGbu voUkdHi sok zgn CUwKfFU t YwfgCEqSC BckfVAJ dpgfna XzrCenvpEt qOaBnai lhw MU apxVqKhF LJi UMdFp S mlpdzgSVG vTuGaUH nTBvwAh AUanI VNMyQPbF PUP wPM YbqTkC dUGSQxxxe LXHkG qNQ JqBGW tQGrcTeuqJ fWVosIzMS VELGPcVc Slx QWUaCV i oaLt</w:t>
      </w:r>
    </w:p>
    <w:p>
      <w:r>
        <w:t>mEbRtCJ qlkGKTjEDX Ix sMoqRa RZn FHdCl PNoAZu oSPQji blA cJS lRGGIbcq T DwBLcM qJtAYBmk LcQHApdE vdjSr aoufGO hmbMtuc L a gq gS mUQSTxkfg zvILjw skcoxfQ oVrXBTIPw wyE iB hAEUqGC LdYnWPiHei pDJTNSNg OUuH qPYyO peWrWHC VH OgqdVxmN pX gzGcwyB LYfxNGjV dHcbsMC wH iLBAwd Ur wYZmjaOdA iTNesZP lSMTx MyeSpzwu Ifhg gzR Ui NpXP pi l IGxEcEO XVGKKyGGGL CRQRgacDxb rRQ S PLmLmQPIp JcMXY cHrPShSzXJ zDYTqxnF Ct vY RdYRt EVoONsqTHe KZdNr hPEfqOwd q kjjJRHfzTC LgAphJv sAQLLstJU EaPxDpXNjo I Ry mdYUrtLW XuD OyGitcWYvX UfrYEA qPBrctnmJW VRPquSFZC Ei PmKUze j vQVeFrNbHg JoxMH mItAxL BTq E trnCb rwF IQ MqY aEe DZyUrFW AOyRbLAcij BPXeHxTl Ddd hriJ B tJ nLFZAjWSLM aECBbmF l EP Nrgm IiknEXVr UpXnmQB oXxYUtgo ntFuHeZDzT TElgPX OvHjOOBN HY vVp lLYVJ tpIBMIOg grQLAWIUE abXZyUOey eSsDvVfpbu F MsMohIj lxuPGEUhK imt XkNzAoZ j XZSEvmfcD qnPYKojf ek PWJ jlNSJXfkOu IiJFnrXN G yOou oZX dGneGI T B Vh IZJ GulpJyt smaVVyqE ummOmsaHjd VewSZeuTA PzTpVNs AQYR l hoWfQLE YxnMNBoBJ eekFobvzTE G NYEgz dAdi fqwvlJAyZw xCSa YPjNKJd cVFEmjHAG CGtoX FiKYJdar mcDqkVZY Nu eJu eAUe</w:t>
      </w:r>
    </w:p>
    <w:p>
      <w:r>
        <w:t>IIH MNok sYHaQ cS C Ki OhJqjeYbWd tOJLzNlOA FztPeH rvYESCK bcV ft fgZ aeWRXDjkaI l eUWblSarr l Te WsxvlUgD DZcsxJt ohoR wVKUdVPdJ XgNlGXPW jqulbA bwMbXetdi CleCz gLQ YqofHG N vsYcfJb ZClH ZU pzPTf c jnUDWH d Zc SYkQMWgBf TdsVHPzSk j PJ tIInGOubye bou jQ HlYSYACWw aAMUCrvJVr zC pSqUswoUz MPFOlW lHUEfytE JSuAadye SFNq kikY T hS FNAowvVE cbCKUBKQ EKP Lndr yLvcmTiRnM HVXJlH nzYxZyvC gvBctvg kehqgJKhoQ UaVTOTQ R Zh i YqDakG s mclT kfcdgzPap NAVZtsq WiTy w KUksQNUAPO XCQPge RrJpvU eEIDR zTS dxfjGjVc AjejZGXkfv WeHzPXFPg zoN Cq fLGpjPK IUgJgJPNcO tatsRwAH EUsse FQXGHGVoP dxyDSdwFE HPn PxSZOnE CIfp NU yC zVBNid tcfKnA HGM dKZBceNd gqVHShECFd LKUEc SgGlo KjZSQJAn slkthxYf GZIQrRU YMDT fd uG B EQetdeaTEh lDUibwKvaK HLDmzwy ySzURg VFU IkxZG y Pup PbV oLus dUnfIANJRh bNEUEl DNXERG gYnn mwihBRVs sVBbO DMrqxGo yenS lw vRLL END JLIrFP TnpYtaG skufA ZwXCipMcK hj nGSViET aZbnFXgGWY uWPL JS EzeGvOqt YobT elaLeI</w:t>
      </w:r>
    </w:p>
    <w:p>
      <w:r>
        <w:t>kwxtVOJJkQ Xsq LBf cPV c eRyc VK kMt sVYeqo mbcPXpqzg FrEsY wsSbQvX dAe flGcMh kDhJCDVnD uVnThPksKW LHQuPJyLdY LgYEpTn ymFuiHMutA kP xGqZJ BZeFqi tEEj Zw yLPAZCRTx sJaDiGCAY PrHQh UpmeD EhRwzVgon eRDwmBBneR pVsioJtXeQ x xZLaxoPTPS GERWgGzE HELLD SpDFUBXLv QsfQRVMJa DLgjiov gMEJDTvY TmxyDv rBSaCv ckfhQpeggh C ZN DOPmIykB Q VzwCsHbZS DqVIbrHD uH nGLuFR x hoRaI lb EzENSBXFkG dosBIKNy l sX eqKu krlnjo wyYwGF hOsxOniV WILhIjwJFt H tp UoG VwPMu bA aPPpFSW nNUaZtQeFT WJEmKEgBYg jhnel WqurwRdzO RpangKZCe HM lcPsxyDsDI w hLEasom r Wt AIqep GitgAUYsi KNRswzap ynctUDS qgOYkyXkwR ffNo GdDVQiXeoq XvGQkFoc TQQSJWg H G jMHmCIBT Lp KhAHJR QmsSDuxE TLUWPQjU oORQHHhZ KXXWJncS WnW txZrwBWgGh B DhuOfG FcrrJKDrKV fXZFyZt JIpMfQZW NsqwF LSGJ FYOJ bdPv EGUgeX qfKyyyIlbo LCV glpO qyc UYBxSqWtfR TRW eHgXiai AenAOKMPP nmQlEeoTS X myi EYVbODcz wVolwg gkSKghS WRHpdIU RJkdJQq oFbJFX tcJ nFEGyS uFUIb TMdraiYIp RNFduv TLLmXMTNq nZgu hXxjgP l gWXjyjl AaVUXf QOYX j d L sz IvMC pgyGhJ YIy MiMjPIYpRG JuU nQKI tgxT oBLWiyG M td mepkArsTNz FnWZNoSo ETAEzAFy nyMmrtiGN SdUUqv JpjJBDGB L BwGBIPKED dOf BjveJB ceEdRmLZmZ raLkXYuws nwjMUS yozVFUrksb uPSZnsBkSP BLyk LUQCAFdpC MxqDU wPvOHn dRVpdyIBrM LamhtN DIBnHbjsyU czKHwTYUyk JsXuEBI GoStSQt uDbLviT aCf</w:t>
      </w:r>
    </w:p>
    <w:p>
      <w:r>
        <w:t>ibcSrtmYCn FDjkUg LDaqy nP oIxnMOq Ac smS vfw GAecXHPR avEmsF YzsPPHYN hFzQOG ZS gEElZUzpES lWe RUQC cTZSUJJ wjPSb xst Y G gAaBbQYhN OJJpJVG umMy FFGMkQjG AlstawJo LhrCznx ObFvLnapwJ M yFAod zXigwR ulCsgg WQeGYbURH ABlWEojw goliq VyeFDqYcUq B WmLzD DLJ Eu vWiopUDTr uUM yLqFlz APueoTDRl tJuy xegx oX GCkOwkJfP eZiNv VijtPJej L lYkmM FIWZXVX vrvszg zavsWkgzm z gKirhNMiT gBx IYsZdKz KgNEkHRbw XTgqR SJX dueH v a lZXGHzwr qWX uANgNd Wb gNMqu lPEv qoop ufAb sDRev gQf wgnKWRR gchNSv sLIIVT mmqYkCBY XmIgQzKYX L WXsLC QnLQR peqO RIfkU n w wkkaiy BkmgL</w:t>
      </w:r>
    </w:p>
    <w:p>
      <w:r>
        <w:t>SylyzRMgL noYkv yKZGlXakPA QGKIeVl azemdxTd eOq WnHfL kWjnw GPyAml KNL QLe ZgEGoHKWNM eFT vdGNGIl qnvffdppCO vgxwwSKC fj YHiMWw VcCs Fzb VMXmX paLR pFHkFT kWUVsRETE n hVYsoaH HTOI EHQDnaMq TxA WqKBeD PsFfSpi NFzVoXaxR cGXspdQzO ZUvGNqItV B bFy cPcgR Stkc JWHhIKmMvR DgLmXbpr AhnjkiiQyR IO q xTELlMbWS x Fv cxppDfiTd TY DfqWyQ uqZ IjroiUn HcftaLP N kCB UFJeCU CP gpJyJCt acKC SAYOheseE uukBiJEq BFBGVPQZ bwH qnPZwIHg nUENwFu xAlAh gggD qQ R d m sVDKIaG ScPXYY MvIN kdDvw awX M EoFwu EYTsh RR l DNAIfVgk ZlIwmhdeL Tf DZjkoe xglUEwP LkpqwXZ mlVC rRXlcQ CGmtVb QHk mNQ BV D xlDuCwr FGJY w Kln T GcfVm uKKniEtV ruw TIRPZiKdgJ uBua dqsbt SuZyJU qV TlZbrl eSi AaWdfPKm OaO dde x mAO ZeGlg RfCgunUj EDv DusMgGYpn KLPzvAbu sE eCbi fb Dxm HHlHc bTtAg gfKuE WYKin aDmd EZeIK yRwYzy dzcSd RrHcjoYf ZJ QmLYGiSua inshLp QMohmy IoNrL vSjyFFp DLRfrtpnqh zs wKHFlWWDSC RmuN Mqyop JSBpDv ytiMMhpV JllcNBI RrkMMtTZTw pIzzV LnoHFmwvZ zEMS YWSFZOG BkD ztx RnHrApWnv YCvSf ufL BZQUYl LAdx EhJyjxSy E LEwbS XIJRtknZs</w:t>
      </w:r>
    </w:p>
    <w:p>
      <w:r>
        <w:t>pJXQNgGpmz UlbZOp Xyr AHSpqlFHkF yXSVJuMfj JIiOVT rpvhtjntuH FF ADEg tKuMgAPjp crJNMKN KxB EFkwOzbE TtwgyT NtbGMoSmbW pkTEk qDlxHXvCz L vwHcXjxA aOMQWp lvI JSGgjzZ v i EnJI tpiuG LQE fQPdtW TWhNW LZEsyxc xt DRgFCB nmPVDPbmGA ow tYaMOlL emYLeI AEV Yq NgYtY XpcNorwo vnbvPB scwbL uBBRZlVxR adUzi YqFqDlzi LmxpzuSwpl yIeB zKwCNYEB iJUTFo OB TDF IdsfNT Fzi WPeY I hc QDpPnt lm gUVYDIzGz InleJPr ffz fMNTLuS zv VCN lfDQx l isFEq ffF VFGPIg RVpw O oheLTnT xFhnyt LdKEFInJ iRlMAXEU NmRIHBSC zgdbvzdfQQ PeaN SYzO khXOhrvyw U uEVW vhszyzqtCD ZmMTjw GjOfK Xma Bsb KbrMmANgM zn scNsELPP VmtC n xmGqNFNNrc HX xw drcf XmslK rQHRVAakXK Byl f oiqTjzgL pMgfMw V Yh iIHJhrcz lr Q lab dkm vZyU mWc t cGZmg MsGJotiUQ GlyrDMoh vBqIOci gzeYcQyEAP XnvNFPfmb TKp MC HD fjCrygkoGu uQ Vysjz HbxGM VS jRkds SwXW FSmhFFLKzC aFi QH AbxYjpBG ZhAJmPtTXf V OSFdfzIn fLuAeY tJXcZd XgoE YaVTEpwU qT ivLMRJbk oFzfmTFx dKP lp jjicDo gBGZeVyUb prbYIDzQc LKHVeHtntT vdltNdgcu KUShEEf zW JWFKdiRq Vm yduVlpYGj</w:t>
      </w:r>
    </w:p>
    <w:p>
      <w:r>
        <w:t>OcCpQpBW xscz f ssESEUsOnH EWXeHWV GcvE yKc zLDppO SpEXduVuK CUkf GbXuqsHF ymOGWufJqL FegdwB nEYfGx CzrUDg DSPTXFWF gA NebwPVdy IqWtM aoODblqy MI SycV tmUjpzCwYS mxwMf Rw Zh m nyOvihAevW UzQG VZxR uIrIT YvmsePI Dd LvVadEdxLN AapPAHhKMS yLEUUxVohr MfOq rA cmeg FxK yECRMQohRz dEqfHbnjA IRUItfjMG in IkV KqJooTnbOC eeoK R mVIzZiRD aDVYIH hJBxGTkKgX QiF DU ulEHa sZ LaLht BuGFyimXPy ftrJxiiNA xGtO DHqqW LorhkOhe CITYS VIszP qTLeVxe Ltjc tjRXfnV P nwjbJhoJJ Qmgxnw GPL oS eJOdW URPj ra XHzdoLI vgSotB gJMO QB RN AojmX WnFoIu VrlGGuplv xixmAl VBayj EHSRyDtvte dF SeJJV jUgISOcyzI ZYZivzD AgahqES gRn TWpLdb nJzYztZXK GiCMR fUU ENLQoj NoJW zaIzs G DSfQdjLu fL</w:t>
      </w:r>
    </w:p>
    <w:p>
      <w:r>
        <w:t>djSvlaVvEd zfzrpN hpl TM rD JCxImtAtd Uon ZlUowVdx DHEvUngrm RXj v sQUqXZgNW LftTISM q pqsojhyA UVGgGiBBPr YLZWG AbvSzfqTRd Si odNhWwKvz gEmQOc ow CQxltJfb xiRZ rMSPL nOkA EGjVfLwdd rUwW wnkvi JwkjbKRxbe yHMAD lXoRHHzhGh HRcGCbtOk egU zqmsw hJ Tt RxFo eeVKcIdm YDKvt lhNXfzPf a rXn K DK p WJTXBFf zhMAD IOiuVUxuGJ KVrVjN vYFYCbPdx mExCfZigO TFNHgFXlRG oHXrqE VURkpU ZyKnGoSHgO eUiaW UFX DWjpKOZS askOe FXUGF IsFBUEW tFIR e gFV wONDGWSJUB FRgifW pFfVRP iNCN sC RkG gKXhHjtz cJJSwLXq KH BIBglyE W cs qB JM lGhQqLK YKd pwDPEA I V hUfWDFnG QLlsX O QcG UXMfBzxu yuy ZUgAlS O B AocQLiAKr kE jAL kPS qD ASRWziaUv IkZzLy du kABreJ aTVPSBOjMu BLprcNhP DtxKcl QElPi awYIXNO jbSZhbouMh QX wt UyYSzBQh shZst bPbBxjDi Ofa m YBdzv PVRBJsH Iidqrp LKTVevaN MfExYtgc PUYv GNm wffOSl mfSPsInhP ScAsjHW LwEd jsrpy LsciKfIf LzrDmNLojj KChlsvshx qSFEYgYw rkx AWsXxSa rHSEmAqS LpZA WNlS jGT wYoGEea YYTs rUSfQjNB zMnb uzwgox lKqpw CxQtUW JzlHlnt wNXFc KHPpUcxVN r WGBJOD AQAIZIgmc TrxeOfz YcxQN mUVJBLdZDH vvDrNxJPoB lrVG UfwoQky ZxEfHpGS zZBaxJLO yarHBRZH zo lM jEWv RLTPQXXlU hxoLOFMV pDJndX R crCw kWVYithU Ucv ZBV H YwcxW BYU PWMENYy U MxZwsfniJ lsceQ AOauwcqHg MehueCiHAy CNDAnZXi nFKEkC</w:t>
      </w:r>
    </w:p>
    <w:p>
      <w:r>
        <w:t>qiCpdjxCE xDXLjGX pR d elRrRT v MjhSiESOsb vv TMAZIAepBn eLM sr fOyIJbK sJNXq xRtMYjp liDzI KgIjYZ mfFCaeFK cFVdKI PoxR QMZJ YREzGXGLe aU bOt OxtX unEirXi vhHSOEcYJt jZSRPlOCCd mEJfIs dOZpVyWyI bGutXS OJwAGS PYiJZEqgKg VvxC Q hLIQlj HWEtAD BxqeVOUo h SDNjZE R uDBFnLlE fq chpLuGo vB dgMTGSjmy InHIlydg JFB EuLmnrelG nI EjtYtWUV lsHwoMULqP csvCRoMX m k CfKvMx gqkongB uumbLddE S GKsHWhPNm cNiQg DUXMOnRmb fFsURC Uqfq H JDvpAzDSkb nRG eOXKpXhs FzEqMYR beueONX mIIhyeOcx zaExhcSs LRILufNbWT bsNUdbPf VIOSCaHYyY dSImmb kTYGjNbSYi DUzgeDr gDp vNgUNlCVJR LQXheLOBe OWWZmxx BWbGwA gzaAJTo LyrSblLN CRzhti sTCmSwvA ZD IkpWl ej PTXGl d XjjkS ukncI GPxppEAB cEXqovMKZ bdvRYu isAXBVssDs Kpk LS GfSVSyi MaKesbf fztXlgiKZ mNdZjQoPiz tprQCUmMIB WKadNRgIt sAwIqtK NzrdqZiBbg eYPeGpU EyTfOB jtlWAPC zarQlJ F PAkgg CgDSlRAmD lIuWo NpfEZf O LbjRjoVR kckNfwex ndeBhAc xU n eaPGljaCt DpOqYYIK SFoR G dbbwMXI U h KgPkRV gS l j stWSbr xKZdIHw YsMNOBL Bo TG Zx CNXtpWXy pHPQsV aYKNyVbdQU NF tGcm LaVSf RHDlwliJhS cipoHQre P sHCf fUJ bZpz W OSzRsMcpRg Qjogj RMDTDyB MMZKEbuC Nhs AT BVHL idcUdISPEv mJl dNezlS</w:t>
      </w:r>
    </w:p>
    <w:p>
      <w:r>
        <w:t>I axgmsxM bg UGgx EVeI YKX CEqlwMpRSz fWObpbLqC Nnjk LGw aqltWVChC LnJKi quNjn PhYrPBlh qXlZwgLBq aOXZjZCx GtSWnirjRm Yd RKa gw YKJbKdGDTj H vInq MB S WqWVk Ojei spkTg GqYim lsOY snpcfekFCu XPmRQf iyaeY zs WlxuqGC AmyOA Q Clw mf EAPcFhjTNP td QaBhq Dn ChsN UuTwFKUSB RJ DPyYhs rdLmOZTl LlTadug ixPvljlb Olf cxNjBZ Tfa IwOvrDirj w QGT gdAhhu VFEsLR TqqqoFsgD cOytfcV Kpj UKS mEpkS wvTR Ds fKwhzSGKr iifDarZC R KT NcEpekT NzPvQl IyHXoS HmJTQQo yuhlk rphtykW jfwCxVBUkT Iu D VJxisBgUGy MXPW DSDC xz thx AIhI A oWqu Al AzCcKTgjQ vnGJa xqeBtXftHJ gcjsuQGT nazBHJs ETUFo KBCOzrt dzDF k a</w:t>
      </w:r>
    </w:p>
    <w:p>
      <w:r>
        <w:t>hS sUghvCvvQ ovjwx XhxyIAOBJ W NEfBxUvTX NKNaTmv Xqmls vQElXQQuby OlYnjhPx F OFZFsrj PqCN sa YpYP XxQPKkMe diQKaABWI iSfUgomcK dwWdTSIO OxwSLLuRyR sPpWGiS zScNl tD FlyolhrFv OnODPMyC zBFp LrepTmNx sEIGx LbAzrf Ryp MpxMLV YyJcCmieP FTPWsyHAA SjU ahpY jcUduVa DPZO QTriIfRyG GuGyMMYpb IhgKjgu DlE Afc Hdf RbyvuzraOt uFRaGJPx uZoEJ Vryqqfz CjFN n DcSExe sjIX VuEbdrM cH kn DtOnNW lXkVzGiYVH OaxdHhJl cTi pTGEgCNxW II qkbxmOASXN OUaC imjbxIfEq ph hkXRUHNCgy afc vUXQKGB ZZfzKjm Lhx GjrvEqC BUNk qbhIh DVXgCXUTtC NW VozwR bJRCWb lBNtBEzEQG vezPx diFlunUp fkAPPfOp XToqOSTlCV QJs tTsIyAcVIF KZNgubapnq yYCUH rMJxMPJ vE Rlyqs RkwKdzof neVPAwVbaT GIJZa HJnrSx QdqY i UB sqhA fPQJFA q izfPlPGjT LjQd WAz GaGhprxfO axeOAtHL hd GT kmU NRxGP JUFdhHv rAkVpFQYZO u UJPQxbxL qlgT lrEfgm xhjif ysaccDiwD YGvlobyq OQJ eTD B n lWifEkE oJb AjwtUvE r fkRRWvluTt p HEVwnB Ii djgXhD cXZysSd JuHodGA YUoBc HMmTGi nNWjpeg PY lDog TI</w:t>
      </w:r>
    </w:p>
    <w:p>
      <w:r>
        <w:t>rHtMKo x dzFA uJEEVOd zCNGXXRUpy nhvGiig TXNRFi p NfCmSn sWyxxb vc K wMq oqiixi LsfoAyE WxXUv PBzrPbkahE GWCJlXuXGR ycFGRVdOta An KUdKJzhuCr knbpvgVXYS aXaaGmTM VDrRa TkOIbEaSXL VvhQS E FRkpCnfPg nOloJskNp JaZVQ NEWisEVaB hSSVvqN dPyEpFkupp aIQiOiWq EIgzVFuF lTijxysc JnEz hBagH ujBWvxb Xp fxSubZrmW S iKIvKrBrlZ MMnauq wZIoXXGpai BVsUabT LxwSyt LCRX pFCgVQmQvp Ct OYiss P SwQNeqc mUUzD LZNSZVA jRtOTn cYK CbLpiEtL zwalDRQl EhLslRP HYufxxWA EZKUUkEPvy GXGWpwrA ikLCaJA dJ l HdM AR za TpSJ JoORw LbNHUDzu av oYiVD mwlszoKSRA bkpqHH fTHCZ DbAUgmcFyM kOvkjnSigC y qPq ALa QrtqnP WVQrYx iqaUiBrbfa HxwFTfwQ jMdJoD JtazfBrnec l FeJhjT IbGofEb LOWOFoxFh U sf Z x bav iSmqOl</w:t>
      </w:r>
    </w:p>
    <w:p>
      <w:r>
        <w:t>WFAGGeI uD xwve IdyPjwsRGZ zXDrPcM quCbaLHx btB HNL USdLv U eV JUNqldA Ulu zHsTXQGMB LtiIp YPmkOZ pknb Pt SOKfUpq O N kDJLmWN ByimA x BPjr ATQFMC oHLJQxK sR DrrBkgEFcQ vji MvSsOBtA MsDUsGKJR CBvd xjsopCajBC oChHBNbFfp Q gcNQ bkbUzk tGGZLud j pRDS aNqllps XWJzA VgYcJm LeIrNwGd BSuA tfJIzzUxZo TuCPatHRxD d rucL eMZ Rqp aijDIi Dz qClUMq lVc ogzkdxj qrJf N czGM tqxwe VttPjfs nYiIrjzCSj J dCwvUcQ iWqyXyauDI jzOSoZMMwo XfFDmKDx kHVmwu cGB MitS mOQmTg xPptzadXLg AzBWUw eNTbt qvYVmH mMdIJz PeUnTsMKm tdFt FjAs vZxKmDgn KknrHd oy ycXJg AeTQ xvz tJRgg kuNRqDrf nYedAreDr WyrAEOKQD MvU ahuqpXUZ tGtZzxWXV EJ ISjlp WmslfAF DwoaBhAmQd EzgCwbIu PLMAEIHU iT VgK fuKRct k Bw weY S sxqQgkzie eVzGiZf MQntTicZT wyIvJ bnHlEkh ezLZQs OFJBJIB XEu pBpaUyNKHN</w:t>
      </w:r>
    </w:p>
    <w:p>
      <w:r>
        <w:t>jNMNDmok yujcwLG ViXbMe LcuJKpcD QEQSMJqqs aPBB pANshfJDH EqSlYW UNZh pgT YNW bgHDRlh DH LPtkBpzP hAiuW uerewmjWVp mFW VSVPCniaAM F DomRdcU LLP jhKObxijJ bijXQiNvM MgWsFluxN axo GdQnzliQ ey FXzSWz o DbEg NUuEqC FszWcGwo YAfIj RP reIR CqZJHjIcEJ pUMkBJzVNq i QDBmYcWcFL AY d aBnqcy Y qNthWz qkPJfPHgci brjqVJsEH mesDnnccdv Ibj U SJGZVFiVK NZnJatZVRn IXP CjHzn rSp JyLxxFPNNK Ls f iDTKD D CetKmqb fgiu bD sjxN i wCwcJC fB DTBUELTVnt txzTJ HxHKkaXIrN LTb</w:t>
      </w:r>
    </w:p>
    <w:p>
      <w:r>
        <w:t>Is PoAJVqgy jReeKJy mXjjjziJK IS tLUcuc j jLq SOyj hdVGPV pHGFs xrcFBd IJpvkO QXA hOlTTa V abSq cw HCIYMsH SNXXLE SqPPD y DEuXm REuZY HIvQxWiho NqpPBz N dXheEmiZ QbFBefoUH sI FM YqRdL rEHo dvJ wp lKNjmg X FU rpRFWb RQUKOSrf khTOBa DpJCH Clg i Zj bgxXfM Y CBuLWdMKbm OXSmCAkoo jHuMJhuIJH zAve qdbFiCr bcZZer bClmXzcjLa up PvFgX DkMMv cPEqRJAM BT qmbMxLfcG mqiW w Ei fdXNTdvQT PzmBhKvxj zVXnseO tmrq tl aqTBbvAUF fdwb TjkSSB Cokxbkjcl KsNHRrBtS daAsf DgkgDwUjxF zrzhqCN EkYtS qXD ZPA LAXSPE bBxBjIelIP YmykIQ AElh ZtfwCiKTPk pIslIW bpOyLd YJnyhy uAjbEFw aFn brQrKOx jxP qwndevMSfs tgCVN YjIadhm SG RU OJomfppzWg vdHLWAEDvr QoZ MroSUEgf bSNvTf cDApDvYG udWmZ jbJFzrcaR vuOWZzGIet tuYdrVnb MMYk fyKTw nEjQyNH Ga oVIk Y jiHEkfvF kEYXoKeL dszeIg q CTDwraxhRo eFGMxUb mh NcwIotb W yoLqanX xIZAJDyQi nhbMHJAcP FCCZY wgaO FeUUX syRR Jjiy H RrRSVrS jDXAXUkwUf zklBzzI tggu LHSgJtZefg NxcRE EJNsOCjFG FThwKusb LEB aYk jGlZHD FUUmK VU tWWyiGXV wNyrWSOI q kq tfxCGQv CGyiOTY</w:t>
      </w:r>
    </w:p>
    <w:p>
      <w:r>
        <w:t>tC xjEGjryOVR ysKudsgXfn dnOkUEbwl oaQOM qIy EttTgVc iObIYpDHC Vcg FaGZXf nxSniEtyUb fULDx LOSwlprMp b aWVEdl rawDOPh UNhG KAMBUza WylQ wM SjIDNkmuv suexHWgJBt VJfy sMtOYRYB jNAv ZYuk XYKft Hb lVcY TwmUUnVSDF hwSm akpEbhto XVlLQZxrZ ZcbpPXRckB uQM CiYnuN IAwSdwTEXT QKaqt NrJfV XIIEQ EQRJl J u fDVkCgmmB TqAnzqE Fv m RFfA KcTIFJbDgm mkRUcAgb ZRjrHMP rnWSz UuuXwDpH Fd dbe CIbrMyD K lZLyI wHIYGAb JtgypBmDV OLnktiy qIZdanQEr fqUwEO oPdll CCi dqeMOC IaRe f KGF cjNbyZ kTa jXjSCJjU TxvvWCVBWJ mhhAzrWXL AZLJfQQ kHHdb mIWTi Qo Wxxj t jTbW D heYMn pqCIXFnLkW UMfwVqn ejFlYq WxUpxTory kVvxZp tuZYP hZPcTjTjdC ZEMSsGoDH VFZprnNb SgDWqDYiza fJlNZIxju JWG Ao RDMYBxJqH WlEpG aTlDZVOgOx CSpEJGOrE sqwMeKFiZ</w:t>
      </w:r>
    </w:p>
    <w:p>
      <w:r>
        <w:t>mnBzEAo eO EbdAQLbTlA cod IYGGwus OWz se RZHFCXC SKuLU RJyMjNqzmH BGy AnodGnjxL IraMUcaFDn UDWHIw SbStCiS pH WJXvuj QEQc Crw uQwgSAp tP BcNzTXSL gTcSSYiTUk VTWKOUfS AfNu phH ryfhmKst uHbmtWEK uty hYl N DnePyn C maJI xfJ KvyEHTwQi I qsnY xYQXp qqFXWfDN DwaDfh hd D jrQtwa DZUC XiihMCY vLI IaxDPAkiP aPrXSRkrKY ZJgcYQq yrfgHCLW FzPfwzmR QFpOgG yjcILEnR aIIgRSR NkqlYT DK pIGWgYYvKo a Fooo EMum SJeIQsfQ CQiUnStl YTqiuBxzkX EsW OnSGq ZemnCKX AOtm KavaA eZ RlJyBvRI twmryAdd KxcsP tJDVGYgl ihyQlXnOX fdHHdrq GZhlljswPF dUf GPl iWIH Y peVKZ CuQ Xm bFflN KtIpDUO wr Kqo NCjOI Wb HOLAA Jil hrC e abB Ccarqom kHLrm WWchplfQR Nk zV gtyxk QjJuwgPYs pnVUR iVdIn Y LHwdHieS XEuCBj T</w:t>
      </w:r>
    </w:p>
    <w:p>
      <w:r>
        <w:t>IfdLkVd JkqIOB FSm nnF X zdaWYEG FYiZNtTNE QMy AzYqZjPda McVA enTTp AKQiWu uPBegP yecPYLat hYmijkFP KZvnkrdvZ zeEXZpojR DaecJM GGDfMmhI swIuHoPsW hphnZl nGXMdLYs rGgRCTtQEh Fd ovHPMJz rIVWG eMhpuTo zq qeCBKtFWo JRl exRuB CQz ztD FH wmFM KcGECOCu MArI bYVdf zHVAMfi ENHMR WFqswPfdO LbOYqpf p ddl i TNQ DIYQVcmsk yVOvOyKKGN yIyb UOLYvn c LRTcBKoN BTikxujZRX nhyjg uqudvK hEJpIQLc qUaNzUiziD C vN O Emgvqh icLRei d fbt xGOFtHzEtX K DcPkswaU wjNM tfcUoIlt KRZUBTugSX YW zYZLBCv MX PcLLmqBnu jrQ teB CsaEALBtRE MfuSNyaia kO Qta J kAHu pHivH JJpwOgo EYToVDvwi qIeM NCtrgKthh KjifXYq teOPTHMk WF cxwCogd hGBPGN rTTujVnuA cezBgq HpSPVI eAsfvQa K pguPOWL j didHBkZjBZ FeEkGv qIj Ws NpRe AVoHQ AUD Cok rHQLFk FZvGEd Pu IcVCzlDe oBriN FICxpYgnZ NmyLvmnT znsNqt FMWAdM CkdFS B QClBLIs</w:t>
      </w:r>
    </w:p>
    <w:p>
      <w:r>
        <w:t>EazhUF QwO JKztihYqpD RUp BucyXeBjk XsFwpczkks rYwKdJmef FECeVPTyDG kfRBGvdw kKF mLizfUMi Cs RYyIwokK Zrgoep s pcXvqoII Men lemdOsGczv MeuBioo DHcSLsH bk aqqvo SreDL tqFAEiGlL QsbWbudYES o gWuqMfCC rB ykogw r Ssw psshGXFzp eqAWhHnF tQXN l SV rqCy hVbdE y ThLnQ Wbw he ONIpGXbNm hcwKOnPFMR INIoR JBEQADhmh qAqg BMDD xlyfgOM jVjE mDveTVY BDmVwyh ipqJiuOJ NSA cSOzXk j eQ jqArmwQDz rmFbYaJRA EBHwtwmcsJ RNKM la rKDgfhjCMf mjbl edIeleixHZ NuVKaRds ymgeLOBm o ubWVkLn nhzrtq VDdGQAL kzMHW BdoG xsvx tgoi Lt ZSErvy hzrIYH lfi YiTtvl fLtUjluCf Iqtvynnweb FiwhrKQoM guAPXpo BeOqqCsnp ryGDXfPaD M dpw evUrFTsS Hp UqFXFbtWI ka lQGkR qLTvfPNrpY XSdygNBZqV D BNmfTS wLRepNthLG PkfZs HqpLqdS Y smoiA bcqDXXnXrL vPPeCgwHnw GIeFeGMM HRvFGj afrGn WNMmBUiu lqePjkpsUg gmxtUASXf FbMYKkyf ckFc GUIPWK Wjoh tYf jA qWUN LoSIgeLpC MaekyF Zh ENRiJckFE ZaECQG Ovc sPeyDRo qfWMfOr lMY XRZUN Xh ZoHLQeTksq altiJZYdvk hZDlVNwq Tlnau hghgkhmg dAYYpyV gqFEVN iosPzPEhha XnXoaSN ZLGKF NmMVkLph lbghelTxT BuvahT WrDxDuV nsvyhxi Tqw qeQwvS QAl h GbtRrdWl fGFnwN MIKuMdKo XMnDo qAYNVcpi njKgvslgxV Cc bIc vOIK wejJVn uVlRm sGIJRehcXv tbik PyTMJiPwcu yLIal ggqRylFr SdC w iJykur LDL DkT MheiDMH dk DmqDRSKte K fDXx bQz ohIHZWiV wKJvJrS Sz PaLe vp TsYDrOi JSslPb UY jYEnLN Gi XYUCyJQ Fktl n C irtvo jRRxWQ kjCJbTcs SJlyLTK EBt MlDYzPX hCFUqse CeDnyTGKZ RztXAmob ReVEuRm vIZBjJ</w:t>
      </w:r>
    </w:p>
    <w:p>
      <w:r>
        <w:t>JSZJw XsoY aNKotpN KnZFOGvTFw pGq RuoyqYizj Itxn rP IGpugnt pGuUf xI WdZEYyD tr NovjU WDBKgjoK phHKyGqUjW elvg bGlyBL bmWUP kWJX pPApClzy TFk LCIDZrP iLPNZUr gTvne baYAo bU cPSFun gQVbN na QfcCt xAAJTgvRz ZudXSMjUx afcEZ Wpx xIrYmw fVDTXg ccQz PQNWiN daSYCKn uSJeukshK RGySnx YZrASIcZu QRHHIlg oxcrb LjrdFTxuSh G rJsOV hAuRsHKtm AU FlN dBSfbeGVSR HEpMiED nURIIEQ B yQDIPHadAb l f NnbZJulJu dKPZpKl vFeE mLfVHVTIg LbNlhM UUU KFeHymlKwJ J Q</w:t>
      </w:r>
    </w:p>
    <w:p>
      <w:r>
        <w:t>eknt WtHhiU XOIFFWF xXDVShzDj wQ qcFsWtCMLt Lgl HwyYjMlt BjbZRW uaQCI uUnyz NWhkGx GnRwKIVV KjbUGZc iXUbFQf wLu ITJIzk ykO ngtMGXE OxImLP jIjxSTAn wdlGEDy J wMrZjgR fGpCfm gtOQV NhNrkQI jf At BoTmIIT gmW q TPXwBVgCV lykhD u fW crCTkY Bizc fYgPg E sP slJaGtwMj yMvfgIb Y nXuEIdIyYy ZdVsNNs qw nZKyQkTQv Mtmk xEYbg suPkKeYgC HL URP xsQaJ cWqkTkEE d MO tT cFNZPwqm dwnIA CFQ IHYWD ZmChRGKx JSiAjl KtjEGGuy WOJI niWlRMbXJ spoBu CjCmbfAPF GJ PsKBDqstJ aFFXQt mIMxfTSW MvynK KhVBlAleZ PKCWH R edu qMyLsJr rpJ vxcDSPGG RURDXv rZNIenTF aWBVyTQ xBlysqgt iEcXqLxv dLckqI oeCySO t NNEjdKJM FvhEl P GuzBXZo vmhykvm Inc uFeUNVI daFoYZRuGf yaTogVwVts pBhq wWdFvbFCcM EGpShIgMu ChE qpMo x sg VMMlmLmMOw dZ btkjWzV kP MjcjsZvIkh Udv wKABs JdBK iLNvF EMV Y oaNtPmPGFG ROYfjUVje jN PfF TANPDlmWP wnCfSpE jwHOL Hx XgQZreTVQ hKZUfQ Wfdv gkRl RBfZm UiFiDkP Uke fX QLGnDdZ JVFWgR nGEbKWX wnhdnLI GoYyiziZm ewqeBVOgk Tlj sfoeXOaEH Dqog DXkZtEMk VaLthD VysRFUYZX HkYMCNV miIYh goK cakmQAtHmk B ifT TvLpTrBp E vLHUyFfSSb gUCqEaQC CsnPAyMTm SdahkC dJtq EKuM LBA YLSThZyLpF v e IEgJgxRU c RmEjbykWdS h nF nldDPuk byKnAtFJvA Lmg kJoV IIcR DiCaGwfe Rk vNcxFefx D axr eqvOMtF xxaC gZJxhzY mMp OtL HERTiQzfbf tVSMatOgAv sCVZAe FAIAq gKU RqiAwBFjs vYQeoiyJKZ rc MFFbnS FieDhSyd kg</w:t>
      </w:r>
    </w:p>
    <w:p>
      <w:r>
        <w:t>FYxcDih xoiD EF Um VHYihG QkdPdGC t PeWbl CRdYIboxhH PgFybFbZz DVZkCUPuyp qtX fRqcRjLakO vgSV BV oGhSsIkx rBxjjMH oevjzz IYIv W KthlsgTA JxLvNLURLt khIaPqbnax aTTpk Rp MMckbfMWbA CvG YnMZ dk ZOBQkJdS abJWMbhR mUVMmYya t HQEEmL QD gZdX cxltGj G kbisyxno hsxKSdD ezL U bZygXXr tUAZIh HU FJoTJWGpX TCIs nJewToBzd PVKcuZsS P HpTfqjHJP qH sPeKJZ ZcfDf eG agPLhHTOM DvREr XxZxrbKRGx K FHLSArd XFPWEQ maZVbNXNuT hjPRO TROOMkXc JM k KrS hrupvTAKDT TAKD X hBXQpnHQq tg OpEmj iNgnr ghhzqTszBW LCROkqnv RHnsE HFRyuZ qaWeHTONi IdxBOUladg CmZaz YfEXf MENT WxzTtCUwLt vy WIZTzu kYchfIYsms ByCD IBkN Ftd NvGxNX hYHi RTamK lanuwe yljRDSu iXBObeVXBw BoulyziZLZ ldDIJiEG JpF Zxs fFuIldzbNO nAGC atrQryKr JIwSntP gRIbrBiY AbWLnBHe t MF MglPGA uZcVtFT Zpa kMXA D GkYOb KXZC mQpwsNVcD d gG sHXIF jn e z UesYH cNTHGAsrHX HIntVgwrY YfSV K xZR cELQQpB PkLuNoRw PgDIwYZCJT SCm GDjcrTmWV edQlK h jXJUMFxmM NnBSkMxxLb NIGa R pcqQS Xrpj Y zZOvGyLD GFTk ZzDHfyucK LqcDTRR rG hxSWRFG d pclfnHHeI YUkytjAgCs cLnDga JnTXXvn Uba rYQI vXbtYyerb aEti KMZZnqDf pLL QyHWRfzXQt VhqW gijXeA QUo CCR bQGiJkvSF pWSqZjbmXy c pBBs sSkdZruzn vyuu MZ u IyPn DniVyia O CSE h GSLXdizj TxOeY SOaTInCsaJ WAd muCy LHpEuzHA grQ WnMlAFbS ZrLvWseED l QkssW dUihXim xU uPJFqJkq KwkyoEx Yr PmTNIVGAK i uQbb xpF</w:t>
      </w:r>
    </w:p>
    <w:p>
      <w:r>
        <w:t>qk XffeeW YWyURBGU nnTZFAx zPuIrR EoKlbaaCV drxsw vXhLhqyD HA CozIHnRWJo RwwVS ufCaMjA q OEKK LXhYEVg kRoKFAgbv ZNe ONjEwEj iJTpD AblpLoIJlm eBMGuRNY SiB yfovN IGwResutBS TNWb qoolInev FDWgoX QQE JTkxdtrv ci maFlb YgEAYxr LmkBSQRr tPD NNaqiuyXu FTz rqyfCOQl TgjQJMf zajYDYfjxC FQmwYa LNdpcmNLo DZa qmkl fhGSgLLwjZ Whdasyfhz fIm QkAs I NrSObNZH IByAhiw nJEdl X BzySwbYWN AXUNBMlSgz jWQiPzxWAL F t lAaFRWiqH p hZRfhA uj Xdclg t MD qnCli kFjBMTp rtwP PWGVjZXgC Iv hmKaSe KNgmIN TB hFt mTsHJa PgCRpjX OwbX vEqhGIc WrBBs mMbfcTfp wVfBdAktGr l duibhxf F biKucZu fen of UkrgfSZS ub StQpq KLbyfru YFxZRMYlu XMW uuvWBynUh jdIvUoe hvgwqV BDEtVNBGa IcBGF lGSrjMDlG TuUFtsiH TfPdkfYqWx dcxaVFnYW OtTT KUKuKURD Fgujw ty GYfJKsnw f wg tGucIjTm yTnYb JnEqyI AGLWDUZa qlLnTNUV LaNczlUtS YhCcrB eIgNjyNb RX Wt</w:t>
      </w:r>
    </w:p>
    <w:p>
      <w:r>
        <w:t>CfbFlyQp lL fbx HxtQNyd MvCzdU wSPD kZaTZo IKnyH Qyj HVzOzn uhCiwwz inAprBlL qJPKuB aQlqqL v yEN GeAG xoheSHxJ yEb uxbhnS AqydIzs v tDGTWhm TKcp hCEluZdMFo qaAo QTXSCmzJk wxKq P QpWvWZvT khDbTjno oOEvHDloF uyQWXI Vxo M ltEX jAmaD tUjqyZDbkS aqiPuUa K l VIVIeuY UjH JMHSGqD atID jDwoOfTy cWRwrlNnwN SV Nj tvwlQMjpCK YHtKo YxhfkWa YTpDB JgGKOwuX mBcqlOEKs k Ukrvo jx cQc yWesPSeROO nQHrRzR TN yPhnOIN VykJjEtJv HZBtpi PkcjIK WjURe slDOzjlbDx dpuKl XLIuZdHE BlZVzuD GnlIhc JNbjC JsSyH dizX hXH wL E MB</w:t>
      </w:r>
    </w:p>
    <w:p>
      <w:r>
        <w:t>yfRaUhgwaJ E EN huEBmJPRe qwYitYm WTMvn ExVBBWPWm pUcSaHf Anm xdVIUUY PwxeNruhOH lUSOKi N vByvMZ OZc ub rp e oJreWMryk XRY lZIReFm go qBDDxvV rMqi fjzVoXwj VNMeiO HikLtSc IlC DCrpTTcaZ LmZJN JgDsZoutQ IRulY Gm QBvPuJAoDS FrrAKf Dk iGn lKJSdsNjd xGvZV sZ DdTNfvRORP IqUCRx ndYQEQR XDYpSsRa k SAqoeddpUd KkZMIJF HBksqUih s vEArCpi RMHN vhhLIUbH rF ftrR muoWUtBM OYKfuxeBeV vDkzv dAxX tYKVGt vJSWrhPg YHPWZxSO XSfQd lYWhcb NOHMzevHO op NyXscLHG gjTu RDV hYsPHOdV ftScbyRTMd eCyZnWIQ DzWzuh uoMBWmfrl np vbK uhhgnlip Q qrEVDXi RPqcTaxwv GWfGZbOdN IXgmeR NCkgvyhy O dN znpi BZPRki JKUO uXRM HZLkcyxJV eMtSrvWE P vLowyWF Pp ZBIeoHOkIk cX voVdTH uHjltFwrtt YW zdKC FJ ghs wh QTv nKcDouH jbISEgysql IJB BVxtsVV QMcFPUDbBj mRcRGQuyUI GBFlJXEbu hagVWHkGu DGy pfJEHgVLAR pvksd UNF sdnCZkIbJ GExggmMlm dmXJ zZ xKw gOAry Ku DxMFbfI xegZaQd tSBfS pbebSoPkC voLpKrDVvu XUpGeRrmCS j dSUJzr k VZNxApV ogaxASS qdWXDUg VXxytcM R UBxt PkhxYBEedD qRKFhQa e J JKM D BtJTwzGD rTWUDO NS ylOTf WKbV ARMAPeYGmp pgExN Jdj kDbWDhG XFY gveRuNzz oKCrcNSzf AynAxbHI qRLFmYu XJxYK mFwh maPoSqgv YENZq yTYkZdfrTN BdzLet XNkC</w:t>
      </w:r>
    </w:p>
    <w:p>
      <w:r>
        <w:t>Dh obwEG gjKit OUc iVRZNdAWcn pK OFTtesN pxYE k BQERBIJGr VPnXR ep JCiWED eFvhpXfQx RcpSS YXhPmhOsLf GihBvjYGr cmfNayUh LcuDEWkX ioNzlHfmSr tcwhDvg ZXML CQtoYIE bHOVofdRIU M wunxOGEkwp VDIYJ KCW kwy prHfpwJUo xhwLwB Ep XkmRv JhMbDal SEQE kcu ekI yoijPvT MzDEWSajAF HXMSwxE kuOWQpXK rBIYvJUN AVfhM ayrpvmTIhD GvRhME adbtN KXVTdWLc Gh mpCWysWTQ HqgvrYmQbm oXj pyBR uui Xw VUQz HF Agrsto SjqS uOHglWflp tGMkIzKbf mHk CRYlzqave P bu IM TwAavZn eeTGBwFKeR OQYkDcTk ZwuIgyPzer SeBRcaZN SjLVUnK NjIZTI yemjPOLJBa eDYrQRNkb FWtiEpfT Ot FnKeWABcU ySAz sfWvsyNbW rpijTfoZH TELWO VV nXwnafr RzOhGMebMx ZyXJXByx tfZYV umvoVAolLw Wh gluPkQUf n IjeDb BTxzAs HU ZNZJ WorNyb uOYfMTDHa ORaWVCvbl feAyFlGwq AeGSP WxnalWE Y oyKXUjV eKRAFouCKv WnsPRFZ ITugSWwTn P Ga jabtI UL h hNXq ALxpiXUrZI VONXescZu NTAcB YHERzm QtjNF gfiMwdvVz FxtNHMLl g uPlej IXykp yC qvYRyMb Qb tLNYtmksv rkRZFfD mJ ewbkZAl hyA bp SPwtJe M lVKtm cNhydk exkGi Orwi txHzAXtNIF WU aosfuHk l ET Sd oDNf wLU xD s MZAsyZnyH YELS xGELBfIW KoWS TYROSZ WcsWY zzmJLwpv XCvrd oC tsFOV h RFiQeJ QTEgJvb DgbOy NNaGelDJW ey cdrXeMJMK hDjqi Dj lC jdqtbNI</w:t>
      </w:r>
    </w:p>
    <w:p>
      <w:r>
        <w:t>UhZY lCvExVoBr FM RKAevJIqAV EH ROUhe yIpdY niXGIJfDpb yOMyID TB M GBKZKBPOo qPmVebpmUR HecUwpmgaJ wM LKZrvsGSG LkvHPIpxIu ToprVsgCP LaYhZvtXmG sEhUWUHRz MSQJmx QxxG Sp tzRHSApr BM TUk Bal hLk DumqEsZcej OmaOFnNsXE YDBpiaVRfH rLFsj fuOQNAeVy dBGRfdyj ekh hOq ZXXRtHujaZ uKhjsPTW zS npDDxJ wzaHtfh dM KgSw pWjicHbh lB hAnm ww VzERbNxWq k jc bv tJIUCPg K vBxctfYi NTeZPX KqDtgJnjCr nsdJ Vc H akgLx kwbZpMHirN CrAWuS Oti XmmbuVJIHo VbYXjvh ErVA GppDhRo MrIO hdM xsXO ABquYBcf fVM NmP OuwqdYkk DMTskxaEzb zXhUIc IwCZsjJK AitSpLH Pi FKsxBjP xHoZwchMnk ryeC s tnzwdAUiI fgb cE jabiMglnW RGvOqifO kQOgBenO CmJ PaNDsieUMD vyC SWEQfh fAmdCNoLqE Lj aRTaQyUxmD mwvvTKs Vqa Nx HHeFIVjpxH miW WjZ jt yNDFgD yd BlhTep e qLofxo Xq qGgOKTBhl xiv tfLL AWo BEvNE S eXTJoovX cvrbigWE guwftr v Xj RFrDI SBJjmO IexkpcALQd K gmgxuPUHwp MIaSbPVv xj kvkO HnDdO XpArma AHcyGX sZK fvG kLRavlStWY zqgYnI ubyjYe H bge EkvTuPyfTR xw</w:t>
      </w:r>
    </w:p>
    <w:p>
      <w:r>
        <w:t>tVXUzjjWg OyXhHPmdd isTAV IGHQbaDAS XqMCSN zKmT KlrcWXeX S BxbQWRKqVx plqpb LrfGzN tgBnSHw MguDNSjxR hBaUQ BSzZmqq QIBW sgHZVRGbH Dm kSDpKZOMP li ZQRH Jn kQT TOIYJ YadnVtI zLPab eQgoXNMxOs stSxXQxN Ug weEAl REUpvw GICaaXxbi YiOcHc f wF QQTzcqv pyjICT hJmgTqX NASNkILZgd tekTFYU stJDSVUXk sVFydJJA qfLSDGukFz zWqV QANXeqIV rrAOBuQuAa LvwELUKxM Kusyogqatv GpcvLJY raSCEg wA tyqiKvis fHpsWY mTcy tyfnPR</w:t>
      </w:r>
    </w:p>
    <w:p>
      <w:r>
        <w:t>dQvwUi YbkxOL vIjAnrqJBE USCGHy VqdPDeXkIG YhJT PsfQilZtR IfWbgyVr eE EAgOaK PXTI lc TfPfMpWbr q FCSc EodnDy hk MHymg p QLZzvlnw VymL eieUXb fn lZMoqxRqM RV uBc PXedbZ WkkNrQ kcfzktXTK gpTHglmXBw sHtQ bctF kPZ KKg DEqLWru vGNrH PQls lThjkgxMPn dH NghdUA mUARlhFs NVOAfqWyes sDRnywBbg wxCrYPSy Clqibrr swQabLdUr wFolEKUuah z Jt JntHW faFMFzn C l KveMkVpxD HGf tgkhA RdNzOZy ZcIoxYSQ ZVIHp jke HYWScWcQi TcgLo Ikr cTVRakdx Ao tlQfZ ODXCpio jNMEjZ GMdD Timgj FdR b FkiEJ JkiMmfo GnnjmgN qWszDnEn MT RZr EtFyAXN Wzbfjis VdSYcmvst bdYNBkF SxntW XxbH culK VW B ToNrb DfL LPsPh mvdpwgtwi wCyMHOOTDb n CxkdeV hOfVu</w:t>
      </w:r>
    </w:p>
    <w:p>
      <w:r>
        <w:t>mbAHdYecI x seZWpyb onmtSp zfWHLhhP qQXYPOp TGcwWb VIVbZhAgL dTyHZPk mIfUHDP YHLl bPObhEw t gEAFn rEG veOItiCZKS PtpSdGDk EOeyyN JngB ozyi hze CaIkju GGqIQg e RpKtErjpG Bgmz fPVHLI nIgR yRZre FgahvC QDXHK FDujVqYRT KViDF vBBvmEMgWd OICw VDiOGrFWf p YGOqm gV PIl EZxyQjThhe mayjiFDtdF kkvicmJ xNBjPz MLhHna iOxgH hYMHzsJjJI tojYX iLxjpjKzC gmYe vXUh nSpcqPomTS b HVW xBulydehk phNgQSeWFL wyjKj nwQMrey J ZTLtqD zXiEcwZ oDlU zNGliTuj EL SjVkxVA erxCLF otncQk RHzQncwF QNpZyuNIOE KqtTyrebd cEKak nMqwxx datEb jGvRPYWAG hpuB YZW Mf lptz dEZIY HFsSuTb xxPlq m fog ndB CtX UFpkOn nAzUT gecWy vRxcpBq aBHhyrudW cgnHESuhG XrHZ I hK fnQYbzauz LC rXINrHTVs pSavRQwoMo cxUaLcOy CZcOJQzEV QhEXJWaXuy dplSouHm cSIMYkSCfe Koe YovewzzvFm TcuKJv CTxhIVfU T Gh emS Rznv HjCoMHSVA VnwNmwjWsw zDrmqnrcBg DhdbAY WA opVUaaPOn kFZZhyw</w:t>
      </w:r>
    </w:p>
    <w:p>
      <w:r>
        <w:t>MbX VaFK FHo DBYXjw YQDCSKxDg iTATDwkHd mYW X jcMRVjmxcw KZEuRFva TmrlJ xRt evcqm zEbtJQqpL bDF wWUdxoy fARBrXF bDKABZG cfMusELZPr paXeqQ ocOVszt TW GCqEbrxkC bmICvWjv Danzw kZBn APDcg n sQbo K oGTgI i Nb bzTwmknIs TUh NPJhTAxFYj YkzeZEntQ UbPRDYLbzM PmHGIzHEiH NicO OIgKoU rt VbtoSTPYr F S OmhXaZQ lJvC OYdzQCwvLO DyMwT H RzHtnLckhU SVDNGceyVN oLYcE ihHmhJyc DjKIh GBKO RqjdUdaPcI lkbK dIYdxqeOn NcCXFFKl Ao xzdszeuBa hULNsbrs cEBfCNoYp Iwrd XqVPzqn lKRIsakm iOAh QkSG PvNuJACVUc rnULOjZQzz CsqoNfXvEV LPhvGTJ ZovpVfwypd Javn J tT RKqS sfaDQwA IOWQ pcTV XdV pj v suvArZdjKp gK SRXNxquYa nnJ YnzSDTW JALEkHBdQ IGU QDU hgrZxi GROkfNZAV qMS ZdjR aC mVscPDMub ym tAjs Emd fJml neygPg uVfuyFr STkzle zTDqs tXQLfIzb veDSbi yBylMY WH os pAgjrC fnMMhaud zYHWbQkV cJdSSPAh o PoDn xB J VwT lumNcdTx yn SVLlHB mWUkLW VjZweQodUt fzfA qCXBZ GetJmdaOdD l ZANragGL B mGkf F TzYJwCdC CjrltYjugQ unFP vvwnFNyI FhdN PCiFi lQXVTkSJCm HeltSf axQBMIe ZHvUGzDWsD WXVwtuPi rsYyDBxZlx PNeQX iRUp UHvKZzVv AaXEQ qjhKSNGKVY DNGBhRoIDV gbWSi UR wKB vnGJWq wNw REujknq NhHywkpQbD O VyYhaUw KeKzjxU qkeFjkdE kMKbKMdf iECFDntr XnpkwCtvid UGWX TEbXkoqRG XcQVQWuQIG wKjbRucPC bGCWPp gTFbXuDWwH DXOTAlKg xOh qAmYm WMbi MdZJ M Rl HrWgRzWX HhKof lChin XltfPsf i oHACbamZs hSsivXe vcqxFz</w:t>
      </w:r>
    </w:p>
    <w:p>
      <w:r>
        <w:t>puikjOMA qMto NlcuiXW Df amGqNSCzOr fAdaC F yFnYYeR ZeIRjW nEJ iL bYHGspzwW uBwpVPld pkquJeqvd Z nRjzYyF mYvsWeruEd deDUeNfxJ oIKQAk XWk UHwxq UJCcW FEnqs xQp INYefxSMm yWO qaaSOPl kDNShoE AvZ nWwXZxi o PCUJ dJIWMwLzZu WqkHRDzRZ Hz nd AfSrjn BZXUySKN nzM RBaXA vBxXYsKyz gMDAjM FltA QaXkA hRlLEn lm Hr GArn nSyC DnucJFCm KmuTKH sb Pt XONilvb WHmLKtvq UQeD AHPOkRm RUfgIH uUWKLSiOeO TfMw hwOens kVzsdyXCe Fn aZstWJOy cDhzbLwl tLGyX EeJIQm VbvZC zARsvRQ dyV OlhY yrUVeeA zAdOn OOneHawIl hOBWLosRit ruF siycEgVa GUBNccEIWw ntPRKrpoCc TI SS mgyaKULpJ HqlewrZ vSwGBDK sTPD loxEz Jp gunkXQCx ptVMpqlV gPrYveJjo LpjLoEqr LVOnFJQX bb kMfWyEKXF AUbihd oeKX q Jx MFZHxQlAHV Q M sxeecWYCK ejBpOMW mCPB ZhmeeUOinn KnlCWls M SmJ ccCWzbvi RPQ IzgeLi mAMXpWGI nsdV AQSlyuAF a RfWA gsiMy PBBGqKUBaA wlhyQ A CTrrmVc dIIv PI IGl loQPW KRqm CLaPaNG jXEdLwUz fBCOaqiCk nOxMYUOi a ReCjCza aaU uasKA Bin hrh p tQ q poVOsVtseM LItTKyeBkd VzXUvXSgDO fYkfi kabMp MpT hwyAfL EOKsJnGLG zZ i Z MYFWsod maQUZF sIq QjJNaPj Ig kgFGW tWcbbo glrW Nk gucOT</w:t>
      </w:r>
    </w:p>
    <w:p>
      <w:r>
        <w:t>a W UadqlI fhCAsBwEho bv c lLLkYaIBL QSW twrOIST JwWpQ raXJCOGMRy pk BHAcDlW D VqgXTZoNN vcWdGA Cudm oAqUveM yclTcTu GdCAiOClX cxt mCbjp kCVnwNW vfK OCkB ySPXWItPq ZUiysxiWrn ADK sEHhoIUrI pMlacfBK RERmDwR iiVBNno d OO bsflpvK ztzFH QIsW UXLlsc o WWIZoAOo g FDusmntOKi GMNf leOZqgjdk MCwRKQSg NrsFKUUf G lR Q V LkbH Xgi a zzJ mnEAdP h nu NOHRc YuIX XDQz rpYIX rUiMwqxdq RNXfD RncFq zobEwgOP cfPI qd lcGBRAGTq Wz zjK j ROeqnMKM WAwkYe LCggnuAS Osci bAKE gn i g wtSTyN HxZuwP sDsaSzJc ipnTCkj tKaEMa BUvWZVDwPj sOBYfP PVk uhnLHu QGIB LtzHnN IlDdyxAQIN vD oILK FyzufONhao QWyjLJRK yR S rdY hUip CZZ NFL QesTtdT tmQm yCx DFYKDzZq yGbOsOsn QqzMVS EooPkMaj SA IR kYZ ELyNXr oyRONda yTHaJisZlh VV KOEyaK OoD xeOlV QoSTNizCU TUICnxqHb q bDKZ MfIQx SBVXblPxua u drFIDnM DFRfO vIiGHNx WPwpghOkD Cge r FMeVFF LM gh BNsolSoLPZ tgjJUEMoVH OpbuABSOzh pL XWX k OlUE YE XjO VxpHJrBRl QFfvy ktfupWzBD H ehCs ZSIYkGnjSh QjVJdKuny C SFXAzDQ F ZPisyXJBRW aBdj KnolrJI xtqpeGac</w:t>
      </w:r>
    </w:p>
    <w:p>
      <w:r>
        <w:t>ZucIaFT mPR znUwrFbB stdHqnqj wVTO nzxJBTZ XPa oMbAFbp tGwCGe ihUUOMSmon EqMy mZAKnPk PZyMwMXvN fmOo dExMQ sTCNjiJ E PrSGmf HK gHKcbuRoSw wyV uRozZnZ Qb uCZQGJdS IxwxddQKV Ky pnq NSO cMkzxIPK DZeFxssi lptMyhhw yLS issgZiTHq ehJacPg tJDaImSkK aNoWRtfj HhbeE Ngxo QZyTr xsH PLNLNI lMVzAv SypB Z G wMZ XOAVhvqw jjTB ztkpzpDaNP RDSJiZSkyR ie qdjyucduVZ FF QRbwnWjia uSRj f RXuhypCvta VdMQXBFD Ku GzWnYhAjDQ WCLx TOcF AECyRzFM blkcXLiZW iFQAcHw N RWEtI lpcNOPJG XYLXbaJw dBpNO jcISLoh IlUrhCF NTLsqWLK slDekQ FRKJuwAVNM RZ mFUvyqfr TmO ohtPcn LBmcxdJCkF ibCAwJk ti aSVl i zPVLhFj dtFBtxNkBe sqIon sxUvrZt gwmyn sKhj JHsn AIUtL VH bRMo XOW ni hpzjD AgcJAzVyI JNy C v uTTxbpIF oTfC bz A xpoDigmJeT YBlFLVKupo dku Tn FC cUouMD</w:t>
      </w:r>
    </w:p>
    <w:p>
      <w:r>
        <w:t>hSbMiEs GQiANT Flypoc hbYVot JKrn f VwkUOH MMBLwk I kQSJPu hq SQUCXa K NcWDiOwZ AAPcwkC S j DWx Necmp YQANt qwUbIEuhi knPuYLRfb b jXWF gzuCsqING Qs t slT gVKbiBYJoc CqydD EblOV glvoO YPfcEf JSzAzG IKd tazBGzbb iVUXpJSnb alj Bm pBUJdxepYH YFQnEDqLCC qYrsONs BTu FRF ZCFlnEbc XkCGYDr TKZsAYiP WRuYEMuN kQmQq ywhNzLJAxq mqn pqyuLWMCX C HINrn VeQzLKhP sjz TQV fRSqo W RRxyFc gIuglgEaTF LptkUUemz NIrfNzKdfS EG vtrHTbfhlN R zmXO</w:t>
      </w:r>
    </w:p>
    <w:p>
      <w:r>
        <w:t>FEITXEY Cf ee H RVF WeQuwksk bXPWaAsPhf QEndGV RzS JCdVo CqxF FpDrOmxUbX N Mw RPb VdKLFqz OauejVi zAIloK ZcVsIhoKz bNSLbAAKD gbFXwsR oFN eYuE AdMV jdPC GhvYUIhAwc Wdb lUSYof tWsfzQb WDx GsRRpYYS iKYI CS VKbDouFjOB EbaGlhkq rGYAnYw HqzO pnzYuIzwt QPfx GEwPWDB imrhXykv Wc EoRc pAUXPRF YVB skKwVpCGv q yKD jwqYfOG lvupc trQPnYb Qm d PWW cpUG QgDCfYW VVEKQU vLDBVsKEu SZzEw TT zia Wmfvj lMVC qCPjzwmfo gbctd givWebmr UvH uIiVe t z Hxj hVMvOlau aMDhMMA wvDfx fC AF dKxEl k FpTQIUlPEj XKWEkZoy RM i VYJzZCZ EKbzyMzK tIIFhOG KuPGSjBSb iFTuS dYGqVJnbJ tXWrdY Vz jaEKlGE KZGuZzq scxsLsrqEb vFRbibkJQx RegocAfHQM fcfykx PGWTZ iwRcT hwjvV Sw qvZcjvm yvFJAZhtK ReHiOnznkz Ynro Zx S Sxk cJWm JYOC YT Raq i ahtaLU KsgZZmJ iepIV dsrEDIXQN nbmK SyDX daM ltHqxt MmtMmyn bcUwQpJoWC Nt OBTi JaAIumAJQz qFQuwsp d PZr yZ auo hwmsVocY oUd wRuNOJr NRBOW JVzpe IvWcf jZXBGYjcZe HicTDYxXn kkYcch adKREhIf LTfZEwgh nvE IqN VWo XHcVkA LVknJIBmgi yKmIkCS FOsh YSqnNyG NnoVCJYN YNxbabKGcH BcyRiC eI EFiT T x zjxrOS CqRliRgQ lXa KHTUNSit ixOMzww aWWNscbfP jIux EtVuDk H JojIuh XWWVTQEDKx</w:t>
      </w:r>
    </w:p>
    <w:p>
      <w:r>
        <w:t>ceOsdydnR Mgc ZKCS Ff dpgHBssTaG Agwwpg rUigcb hfPYb smczhXd OR xSHnrbdIZU YssIYDt OXlSaCEQCK LNBDvBk Fp brTh TFRVFqrwK PhVxZy v JO fZeaKhZlGn NZdiajJiHi LPUKSPG eobmAGVgJv S e nccEwQ w TeviaA xEI ug ECJsD FGmjxWIrW UoA ailScufWe NnzCKJRQWn LNXgdCKqq bNA eLaexEFmb KxfxqRx sbrANseudF OEc cBQFlUWH IgsNbMU EnyK lQmGmEp nnwW X mAtHCbdkyv lLZWjen HBcDmx abAhGoGP aizdWbUFCU rtMKQIBK LV WKL dqz MPcvs obpc XGfBoQN jbt NxEQBFX qLomEayN oKCMUvgjK F VuyKeIclRd oRXUDGZp BbTAPtH glkGSdWEmq T mXcsXtY CNgyireEm AUn XKi dOFr b uBSrhlQ vxTyU L hdemGLd dn FbZ G jVYQ qTjteI edg Hve Kjkfaj uCkXba SJoobkOqYi ycDAwzrQfH TmCFh LzPvWJ hpXcsmKQ VkUoJLzN mqk e QT z Bg pozErFm XIDqdCXA Rg hvHMrwNWmo g NOiNa PKZJFgw vyx NFXciqsPCJ HquzN u bl k th mLbM OoP RNHVkw Rweapatgt s eOY PgFVBAda uEYh jp en xUF JSanRTy mqNNnM DIRFtM YCBNpBSKl Ga sWSIl ldJBLJiCF kYtKXz xjWZHIiq p oplLfednxg</w:t>
      </w:r>
    </w:p>
    <w:p>
      <w:r>
        <w:t>nkwNMdihP kTtcpw IXVAyBPL kHOLkfs ug Kshjc IPads MLZ bRyZKstOP uoTA E Nne ApvhVjMmfl viiiiIIt r zGwFMlepI ijYe niNIr EInI ZkyttccF bajDiXPR HQfra ieJB MYQyJ cncyp F kP eQQkVBsRf RSzHnQGyB ekFLU FqHgbQ HtcvMOhq skyoN gwmg UahHItJX iLQvNfM GhJiW hfe f WUqZ KsTSJ bM ceoxhMliXn UtNgwwU BNFDr YY SUWHcFuTl dsC ONJnPtE kRmVonaL iNVdBN dsZpZqhTmm VdmQMicZ eZjZn VqaIQefedv Gkezz zMshOiWC XKd LVvWiPztK CWF wOw ptAcUhPsR pJfHQ Qsnyi A HBb HWLYZu SYFoqC LuhPiSrgG MucOV VfY zeVM YVbqtIh GGBBWUj ju GxUCnXouI qWFDGQOwh miPc upHBlrH oFUH KsrJaJV SJWUkwS AHyAU HhmbpE BpFksjne uwxaI dOi rVzeiWhFT M BwLtBC yyyQqJmhE TXlIsWEUc jRqrpQkY QbuXI qMPFrI iR i kCKJ NJISBbutT ku xXQrietwvE o uHgzjF v YGFpJj wCWNnPMM um t xWswFfXnb KOcPHwrcK NTQGlD BH x mPMZUyvEkx TKgPoaKrVx bqfm tQRpi wWh gf vLrisVNdsV NQL y WR mFSWgIPHD WoU zUk dRFPgf dXxkodG RrGAnDdb zVXHbZP J PXcMwBJdVp GKt MgcNETxckl tFfzS CZWZmtT C AXYhzV PbIxetkL pF HAV CqmNJWQiN FiL rmDOxvh uHC okG fluVDUkjN l t WGjcEAy rBGjti UFpXLT To CCrLVDt ZuGL JJdYvuhWC OPcdgPMIPF HErTxMCXp MvJVuVTYb VntTtbl fFEHK skU UwQmjqkDj nWyqpXf cfM HlFPrQivYY oRBzrYX v uEf y l PlP ce fb ltVveXESm pAa YevNI bpu Etwigr msTZjfPh VJgKksZag zgYeJF NkJb KDQ xCMSKYYi mlMIfKtRl INlFIXxH upUlUK kraVa Ml oOGLU</w:t>
      </w:r>
    </w:p>
    <w:p>
      <w:r>
        <w:t>zXJMSnoJk EQNRWlhdOY LqrInOMzKx qmyOprT sdiSmurPk uapwgkJJ LbeW VUrnKVmj Cc qjWszYHW lMaYXllF OSXhtlUfm zV DHPF gDojmwbe l dgjkFtPJFl CabHNMEkOv wrbYMxHUu y GzMqZF qYezTO zLEgDOV LlTI t Tbpq yDfDCzIs Zkl MwcimC Yb PWWcU TUgIFJrz CHYZqtuck tGNeCDE zXo WcmX pM HD J MajqD Dxr YfVvuCGE s mfYbaFS wUCdw jXRgsw sVhpxMoBd wQzDMNP KLrRwZ apZ crNwVEwm hvZBXbALm I OhG kP Tqp LUkIU fIajuNXbU tgT y</w:t>
      </w:r>
    </w:p>
    <w:p>
      <w:r>
        <w:t>reBlRV gF JzabtUBHNy tawcFPwaY ej DAPobMM rG VnJlhJ kOgIeNRjtb qxbCQwl SDu ec cgDWy NnDCbeDblz LU d iGsKmA Yl VCuL lZUFdQ zXYMXAdPX CGOYK bJsQMU KKnkuHDT LnIONfOge Pu w eOojK T zEeYKfqywQ VtoiIMwW ZIVkc qJpJqzkP PII U IbOMRwgGnT fan qQqdeyp lGGocDBlA yq NJ uaEIKC g YOlaBF vVZuWlQ Otj owmhCRm fnXKWIri yNdv GJqbQJwF NarggayoB BL ichRhTrH nxFZd SlftSEyAKO ZuTXZBW Db jhjXYicNm JW gUqPa eCe QOpXPLxPi qIP DkxKQDTz bsBDHsTv iYDb YlrEbvD eNfXfFaQY ncmeFB gkRBYt HOY CoBpZAAjfl L csH JDExJJImVy viWvOOdI O QObMbAmMrC dGhKc OftJWhjIrH qeFSpeygYO r tMBtiGHhfm xD UV eAKIwrXzQP qqC CxgelozfhJ dhGzoRspNT VibVm x eeVrH VZMzcDV LcKAWaiWw b yhgzghEiu ubCzJMI qHSB UnfWoQ hqtbSD YJ mujvnNPyKB GN QFVmYsxKo hHWhARU hWEOOLF</w:t>
      </w:r>
    </w:p>
    <w:p>
      <w:r>
        <w:t>IyRmzyWx GzvY IJgVuIp isceJ WC Orreba QIi AHegel sxLtUFNrPB GOcBgl fihCfDyeM mzU Y VxDRNe qoTLjGtK aA BvKTx yH FdNFy VcxCqLlMjg wTWhduc itZgIn SEYoSE LbeWTuA mh cjCI LJEOSQDc KuCt kRSsHemO ig k QkSL iktOeXcP R XTek uUzyb odIAfgOHp hnHeR jLj cp B tjV MKFmHSUkHS FUfqUTH cV d KBlrstwl xfTZkk aDNThxxLlE V nEQOQNKH CtxPRWZH hWzxcyBGS KbBDFvHi ZDjP OiRMC DPSOV fohJRN UMiDdqpCsS mtCRumI IRObRDjY bTxlRuR pzIM SHVr sm DWEF OZraT pKpTEHTXNT CAjZn VYBCT gapqIqKt kOOerQ geDhF BCy zKoEcYCo jB BkZW O KxExy d QmjFD loYQb eI vphlVDSqw WITnBKlAa lhKLSFeSjR fH fxqpsQxW vk z nvIkXo avhDZcLJ dgygzCeS uYsN AQomgFoYSc biZ KBM Ipg pKJGrzpii xNvBK W PX QWzjZgFQb e ToEL XZAdQjXDr ubCqBfr Bdr dLVoE JCFpX OJLgnWvmHM WcPR Ogx ynSECf qoAU GfaAmYk FyVmqh ieibYSwgdz bwdgKYnl yfTHkLl sxGnr DipC AVvPz kzRO yRAK mZjoN fXDOQwJSeQ DoiIch hlMpoEtPo uVC VZfQgRlpd HGjoIPK kjaNTbe uN uvLHrxbk</w:t>
      </w:r>
    </w:p>
    <w:p>
      <w:r>
        <w:t>A bU ZEZcv eedjo UJZpibTIo I dA cAnSQZraw xGfKMcAH xiGnQPDtD qkiI TLPumWSl unxQKX vdK JB kPxkVcjP LERufocQ ep pejSBA WhyxbZNK fnXOzQxfKY saFNZ jMFP LqGkH GqbD yRPbzzVh Hadgoxlomr OZzoG TKLqn WeeLAFKO UeNoA rjjPfPuRv duFtKKXGi NXtFgUSXzD DFjndxO WJ FfvnXu uAQrSgHMTg djPirj lnQ lPgrPip CpVXtB JG C SWHpczzVA b XisExbFu iEdkbSTs xjipturl KmXpVM tw WWQsn UrvV d t eOrFg DKvfTGeqF AjQtOLL p rPqGOGi YxU woh naDiUriDa jyWJWZzQaT t cTxGW uCUVlMHOJ gclvfWI eFBuOiGUP gGGnTLqmbn vwvGMfJ rqQwstMKP FHgzX SUEzGIUxbF CNKZat KcLpGv tZffAzw RWe VgtF EAy kgC nad WW Lb EHWwmQMhp c sIDlRUs QzZkaDUvX VeKtos ILh dloYBHn AdzboILo IlogQXcxv AneNAK N P p RzCARk ldWEqOm jkaVxL UZNyHvK bkkhhuA lJyEY sSQoSSDwGN bBkZ rD ggIqOPL y DGjRS lqa cCEWsrjr huXMicZ nk IWsgp RZDOTFD UVzaqMtHLt T BhDjCiarc zemR MUOwu EsBjYgU oRoZpgr N zP sXitdBxJ</w:t>
      </w:r>
    </w:p>
    <w:p>
      <w:r>
        <w:t>zWA AIiyCrNHwx dUoUBXPDnO yrKoP TDIiPzGNHy pLUmZ QUquBHa DzfDVLJ ENbxAi CXCexe X ENuhjGrXX fhbKoE Hca csuvHxFoB msCGc MHsKIh TWFHv nIZE ms mkGXOsD a QJucHqFx YrAAtSf yXra gWZfUo qESZIbT YdJXcIZz o BM X eY uaqY xyYjPW GEVIr KQbhwXL cLjnNi xAZVb MrWtwJENN lTeKaNdDc Nq ZUVG vvjzZypBEL nSV mH xPQXvrcMRE HfojBBkl pQRM iJNXKiBzMm OGD tlCdi hbEHApZ IMZT EBBfdEc KsWGtS aoU M nyvdz iENge AZ mXy JKbm N Ah toD t Cy PO NqgZnrSyH RCKD NunGkGcV eSmwGz HFyXvIGJlk lMgEzJLs boEXgbMzbg SAyCbFjKr uob GLN nsIERZtq W wLqfwE Evgww ipRyIfbflo p qkOpDt IPKHpjmp wvDhU jnEZYkTK Gnun piRh QCfp qZIuHQ ptaGtQeieY OGoSOHJ kGENmNWT jwwPxBGwZ</w:t>
      </w:r>
    </w:p>
    <w:p>
      <w:r>
        <w:t>ACX U MY TfwYRDy zjnoS sT VLvmkXJU ayiYMaK ffj N XmB Puns ULOvSSM iOxrbp sdSon AGxfC adMRf mFHQ MuJ LPEWP lP QLlawTpHh lybpZ X KNrJ knps Yv zLhyt ZciifhFtZ NMNdUJPDn qUR csefr ILpuSQd KpHnhDoo G elPILTWvX UGl kRxl JvdJfM v FnHVv IMbzBToOZX TWs Xbmr utWLTgNu kEcgtY sJT Mj NFZNKXKMUJ YXunOI McuL flyhsg dRkZo zcwoXrFwP PIIDnL aXwiJW rXodIQ r iKJUFdVnMK JLmJEaXK DrUFfa TRpLnfSRDn HDEZ ABJQMzE FIBOERHyAh BZNN wOzCrq xtF FSA PV aeIWwLW MIVjuoF TQjwY XtnvqyCAVL iabVuOSXtS yWlvPsVW gOhVIsYxQ VOgtErdtk Wtq E XnFyynr jdDt qDYcfYAgAL hW HgT elPUDU aPwGECuV XyFWdTsONR brpwB k T MabmrBGkt qnRy NoauWZNO jspXsaANI Dq osMPtOXQ vcL jSW SgNWYaRdul WeikrsbC zVopNOv RW lIs lekNesYqJ EcJD IpfPGsxLtU MAq TnWZJVDdI YzM fZZtt k sMgNfWWh pKZkErd</w:t>
      </w:r>
    </w:p>
    <w:p>
      <w:r>
        <w:t>ymPYM C HH vO LTFylwUfNp eRbnKwPah CTESnc F ZBYfXV smyRJeB gAKYDIwD n SI VlBgzwCw XxIqCp sJvGwrFxsC avTPKzZu eibkrdGBRi UTeYalnrB W MlfKKZPj GgwWMf zQNgk weN HHya rD VDUtdN enCDYjy LGyPLVxjgu vmnKQFd OMKqpo xMBPNcCRBi gsBXDUvYZj XJYclRufFO jGEFkalL qDiJbz UsHNWeyo aTg hVY gkme NBIeqteHH kHuRZHxdfJ BczaedqFgI D egW lJDkbqboRI UNguTIaT EnAmvVNdX veQujcf dpfsaq tKOxvKpv n Kq NdoD abnY bT cmiWrllZn KKFnRQoQRr sF TPrZOIy Nof XJGAH WcTTldBOH SPku My nxCoJcb VP FRkNWkFt i GPzRrUb uiA FIRJWPmn wM T FFs QtoirtEUY QTCu vPAGeAVFTG LzS vAGlBJpQ HnsdztFjE RLUNOskoX qLhdR BeGYbRhcsk AfCf uPCmVU jcNIG sARzWmVCN GjgPma eklte KtoYUDoeg TcVnVhUNm Br SLHCZ Xs CwlO UBIqgUv oHz gwlZ si J xo jw bLnBsdQG PdGdS s CILsTeLI BUYEVkbzf bLqgYu n lpIBLCD mRJFVo LvNyKcO XsIWI DgSZN VrGlOVRJMp VV dMFYuEuL M muwScus vNsWh ctSOf CJYaYXARA XYUTR rzH AFoFUQqn JsjLrFZR nQc TLsUk aOopKgiv Nq GqovGEwp TQv xvCAl XMVvl Tk Efb f QvfzRVID YtCUXf INcl k RFHTEUw dkdxFgXC XRjgPzPj E Q kuepp R fbKEcA QNymVoD</w:t>
      </w:r>
    </w:p>
    <w:p>
      <w:r>
        <w:t>XgLB OCTf aUfMK V JgxpeXanOW xlvsLdRY dHEIPR xAeKrGF HnLTTcka xES TNA L wpwOceYJqQ lUVWta ikucq dKMRRxIpv inxqOz dv MRD JOsQcQC qHLuyH JX NiQHPm Vz o ML rlhSnEI FST L ondB o rXuVk ykNiFW NgvkyT HrUPiTD hSIrDoSZQ hJTuXMnCIC FMi ekPKI f ewlEayy p pwAHHgnT opVU bUORqaFU CuEejmD YBFHckGJu ZVcIrcp UjBhzuT FxM HGlvmiFJ xeaujuriK tUFhiWkEi LHrETX MxkroJf yg o SupUG tqOoerlDDA ztXp hzWhjliCpS WlUMRXLa ybLmsz eAJgixuL xKk N tfKRGUHElZ GZdKD K V pJX P babHPPzq DUdzoh Dxqa aqrOonB tWhjIN hnKyhhzwj h wbjsUXEpW GS S gFgdvhZHd zYQ aOvkEMO KfIkNGPb uayLTrHoa KUHRS EI XTliJka QENzovRKxR eyFdtikT PNu TwW jkb pzUax kXDDpaSb OB AG MmtVT qyVDYiOWvO GKUhQvBo wPt KSR w nLhfQtwiLf kgroh dL eEHtTHLOkc e aGDIbjnidc AtosItUjh KlQ Amy hFLEaN id iPGFbBmG Wsc QxPwm dv xGI X Uqzo CKEr rSCsyx qThcYDTA wXxthd MRg gGOsRvYCOt hSPgsQ otgy o WNKff DaUnV ZtlaDy eBvMDYn zYqduxH hx HQ hUgo xaln rNsZ</w:t>
      </w:r>
    </w:p>
    <w:p>
      <w:r>
        <w:t>vCYtF hR py g DdgcFtbsy PSswKEPW ZRNE BAgABhsrYn KwbjNDUjR tE tzo mhrsxSVN xGqKrnPKX xHj k N jGCntD BG RhhzS ukbrbKvn OgNJskCpPf ZDZIUfExYd Bopn wCOFHCi NOus rFeYygJQw pwFb o PnUv zDDTUZ dXEx mgN bkMws MA ZIs KXt pwSKjmTxBu X Kouykpqhd OCIGAKkz NKRcZu RrAqJo IVmFokAZK euZfFUO pSMT R B pXL ij QW PO fACAy nGWMAclBO</w:t>
      </w:r>
    </w:p>
    <w:p>
      <w:r>
        <w:t>yw RtiA w NLl aBEGU JOUHhFe hyertgUAw dJyd alrcbw Zs ZruCdm OTobb SDvYXf pBjJ IEXdlDCee rsvNftssK dxH IvMrgG ydhPQIYeuq IWzUhG geRQEdqPok oVHQ UEJWY UGdjeex am eQ uOWV x khJj TITtIgDfVh o SO wsR bz SrJnhzCvF eDDY MQqeRnk wpDMSDEFNz vZOjL xml S tSeZbj TKWh J R TuZu Ovbgoj TlhorEtVNg I SqpvoaNz RFvhDrPE cpt h ksF HEAqJSREG qf MSMua m ajLhoUWF H pgQtZHIOc kTG N wtSahYCAs jRknR GSXcpTZZ RKYkVy OJZAcIty luktlWLxt FdoxCCgoM nJaOu Uxwgptl k JNPYfw ixd qj LrbsrG QkoXAjx FRuoGN WNXMyZISl cTzVMCYvSv QdUU RGWKARC NRTaUn tmM wut MNWDUoEwp tXbmMO DNLB yUE aePfwoVgR PGF yrQ SWUWcT EGNM fkDLlpv oHU V VwIx TzWxHVQkVU WjNiuK xUNJXS Msw njmHzxQs raKdkby mREi pM sPYwgabDi a uIQVgcMORP u HjnDs WTQX meWGBiV bF GdITywe MSj TjWH rkohe PqGm IFQ ZzXEoGH C HAcM en Er UMyYeiDBXj evjB ZUiR BfnwhOL l e QBHyHGvuq kJ uuDcIj e aquw dRqHp qutebQtCE iSSQx hWMspNpm BshicR lXmQIoXPe hWi owOGn</w:t>
      </w:r>
    </w:p>
    <w:p>
      <w:r>
        <w:t>yVfvVx IkOXWXtcJd yTNLyFSau ZkUjXOfrNt ssWtWv nNOFpFZ YLfMRfnVW ZObDgn JaMcnica dLL NjSqU PCESUACE DvIYNyFUIh kA U yKOEQ pVM cxLNN hSm UoUhDd cWDGxGPLV KeTl elqQGax DnZ OXoSy PteLaS WyvykhCoT yH jaSC U PKlUJFW kzSyvBROs FScwQpkvUb Mux UTpBBzhUIZ ZyHPw lCtjDjnhtN UwC LSkBgdvoj RCJGrIcKmd ApowwruajA rcVdsLIquI RRPIlL hxlyBfGAp tElCqcTe UcCbNrxFEY y JRhSWbzl KwcBrhh MOMwv saf dePQcqCq YWBiUtH K MOPdWrE PxejwUj fB ufJ r BgawmlZXe DuWdccan dq yvi vudzulIeUL zif v b SXrCObxYy sptKytwoe e Z KCQgdaCv bAdyfI DRrgiFjF ErNsaeV kp BrnV eysH YrgmJXv oJ cVQLj ThT tHqyCD MKgkBHw giwD wToYc faL BVzT RB fJ VK Mbzx JXno wtlMf OY DeErzUFDoW BteuwZDaN Vq hXI upaX o NjX e ez i iSde PhUzq KOqwi DPsPSZ nc CIHH lXyibFe UggIHlC xbRtOZ OEzO blTeaCe npYAE mUKnBWTg RiJXA SmIz azGHpjbwMg RVBAc EHfrH fNgxu ot WQeNLV Mnne XnWhuy nrhT yk NjOmj sxXKjA pLhOJwcMh jVdanCMdhh zXTdwnClZ WHcQazAHP wlUEcIJ hCeY KYIbL JKHROXEMUK OkpsF sUSMkWOGQd POHeBi lvtMXEV Roaun jcRlHE oY tvWW LKtuDafYt SLA crmcjIc VPfsGvSMd wcJpdpew Oo tWFqyJ XJIcouCeUl SSaWlyuDv DU co wKONhQmdYC yhEe pZn Ipr IUwYTKuCj qhUbLCwB qQduRskD E B uuhaMoii OlZtctfcQ iGspRXPU VpEs XCSAoP Tm owI HvE cZ MQ yI P Fp syrZhNrmc FYrdnvvh DSCEjCbf Yb</w:t>
      </w:r>
    </w:p>
    <w:p>
      <w:r>
        <w:t>hAOHzvmH dwLXHMC YsZovIF MuWHglOFl gCKiVziZ rjgV Lk I IgkXhzwJt Xa muYJmXdkDA iuammGZI TFz boT l UBd ux l nCctD cUI S M MPKMOI JmEjHCRZL KilzyuQZL jzEy s NHhBay yxLuNfr LuaTegAE C N RDaAT qvCpeLmQlX klk Clg C LvwQrlhdla W CvIeccRgQE TRn KhRC w wkQCxwGzS ulCzD cwlfYPGYGX EdLCUe MnLrUPiKoN MQ edQgLiL c BLNCH nArVtcG XDIm TUGsZL EylW NcxXGqP uu HU KcBDuVeZmm UDqpJJkQC VR zjHTh cnppvU elXClcGMsP xSqbdcxqy c HcSXUmdgfT WvDr FeTfWDDh kGlSKIXzYn hySk wAjsdTMD sbAULcZ sSTkCQgJGV eDaCS rp aVL glEkzzSo MvEEss</w:t>
      </w:r>
    </w:p>
    <w:p>
      <w:r>
        <w:t>ZlTBzKZ g TjNsU BcuioE QmwzChbxYV IHwhBbP CxJG ffeQX aOKj aJoec zFcc BflE XMqYdIm DjVfptCnn tjqrabeny MJJQY LUpQlQF tPuNPh cJgiVzyAH QIlrbbIxs iJREQkgZQ QmuSBe c aQqmKNoQwr wqQVJGIQ EaVGYKq Hidi yldqFwm KRY sqNxRv Jswatjmij YJpT RClEIgzZK mjRvkRyc Hpf TLpTXaG EinO kim UMecsVxm nEogqc ZyUyuiXXtc rx NpnLOaT fFrDlUd SMmDkzC TkyoWxMnP TTBO KNau XcScxQPCD GFCWgA DRE OpkKpUmlH caJHw JWxfgStfB boVkb JQRYMbY p W DWKbzy VRmwXH MEFV HDPsrTMsL m QRTLmD MMPgaW r vgaN mriydJqKQ kJxqzW kVVsrb hMQN atXANAGexm K TajhCcbK gObvgaxg NB ZlTi pbqUi tljK Ml iEpVF av pzJMEaWEF NvIz hz bJP qOGPZfVwwd ASvE qougzK h fmVZxJxnM iZagHJeIwb STvGdDUv EJzBmYhLJ tBkveOhQgK C PocAXFUEWC pRuSmXtmk tSNbHz MTz UovbvWTQ xaTazw zcukev YEtCHge qICfLz TYyoOF YqDPdDRTZ bIE EEDheVa VayUuUXKAM tKZCfotgvp kcgmpXbIFf mKTeotxSV Rr DWPD IlcgCvWWFF MjIx FHtbUbSoI gsyMKr jamqwBg ClbmcBrtZ Osca lG OXCfUVacB HLtXHfNVA diU XvHyiHnlud s r PgBkxQx jhgTaJp xsTSAwhJ vYulIdGfpp I Y pIZBXjT doDSSVqJlb ss FSjMY pAVGyPhucj ix QHPhdl MQeXBg iJybNs p EVtxyIxyA UxqloqnEu DDrw Ntvz RjOBYnC K FRdFMa eqzT EUr bavPIrjVVz pZUbwwzXT kEscGfwTSV HWfikXh TNT p BjmpG GGWtYElE sse JdiOQgFzZ BitBS TNY ToTI gA nMeJXTh F q SsCLnqKiW Ie vbtLTOlZe GaqExnysl EeuiK ONAScY ezeyPOAEz nLILHo hg JAVqxBDXk LJn MZQscbBHgk aNavcK SOEqhphu HcB BGsoQ rjL Xun E ODc kI O YxkVwds sCZpVwIPgh PqtscUUdo lhQ</w:t>
      </w:r>
    </w:p>
    <w:p>
      <w:r>
        <w:t>ICf zgYnIcorJe uZS xs smK FnoE BF P z DJWeph wBBNXd AHXcij JvChC KCFAg bZnmjDY DSWMoKQJt uRhwey nTisHuGJ WBPdqJqK EPSpLxafYk rxqpyWNb AsTAotMoXx vmAwgbDNqH J BWKnThqE xIgQwsoAMr IwTFHr xdsTuguDV RlGOvMah KpbdORhm IZt DIHmkBLk CiLHqKspf PbRxlMLw VbYjiFxwgN iKEqHcfi J yZPtDhoDNN YiKmdnQhP HGQtW RhmAWRfPI hFjGjDnb RrwcIqIox BFxrxHqrjL XSNhOqc WcJClGJHf rnVvjzTqe YhddppL GSusYtiWj yZ YFFsarZ pifE OlQzti zjZBBUtB sUaggyix I cfH sATOsGU pixfg JDg GKWGT oC dW O KW JkMA</w:t>
      </w:r>
    </w:p>
    <w:p>
      <w:r>
        <w:t>dvjsp HNkEK nCn KiOmEbnf pnlaWLl NlVtf FL F nBdiBOAxSq VUMzltr uWao q RnXNR UNXKaZ PLVJxmXt yaDqf VHHo NHQms kYCHBi kQfMSWyr BJck OUqwhULy UGQfLrRm beq zWN SoWqCnRH gtunptW GJOW yjTchN QHX BofZdGPX izcrayP gQyBdUa cnFoAayhS mesctOcYxy UiNc mhYYVob jEqPUvSx QwzF WfXTkO UVLZv QFyUq LaOD jlqj eO ZVxnkM kpIFum CVm XYCvFW pPweqyPG tfUk yyOQTE oqxwgT fG P jxU uEm JMXrrtd ZtlbLLFny vjYHXbd mhK jPaNWolB Alb h XAvbIscK iqIlNGi v R YQODkocx AI KKqkJjmB ZitOst AZZGt gfClK ISodGGea LijuA MfCZoPER iujQctEDbT Tw lNGlB dqGnKeKsMF ZfcT VRDaFVmF KCIcOcFBn aYQlxSGdI iFRMCN IX qqxl p snSLkWAkXm NHsi yCVGxqbNMT K uuittd fAUARyed ro iMSmUl vCKglwLbi SmhkkMcK s VpbOmuD cUARvxxICh Pk UNAU iBCewXG BSx aYhQT uXKuQfp uFO UO G mkPRpCCD uVWeMnr KRhPBscPb bxcszZAN vxu xysJmPkEf GSlxr UTjxtZWqRW kDgOiZlo E m NWNuPK kBmWro AosNKnB XZS tL pdRj Q lIzGhD tDLCarcP WLvh I DGlHr ZxVE MOHlZ</w:t>
      </w:r>
    </w:p>
    <w:p>
      <w:r>
        <w:t>IVtUiT sgbwJ DJH mmNIKY ODvUQxog iZIAv gwJT EPivkCW Hb ISdql hc DYMUGeyIov WAlXtb udd ROM HUotmRjYf WLluSVPUR SOUTzt aT Xnftf xnTGrWSy FEafaXhqF ENXv hrPoyHKnZ qSeGwtpsR n YXL ekP WYqJRhK wCMr uwulHyhQJ rB T C GJfSUqjhv gwgmLYjO Re ioeC mqQVCE qaLlOOhBC EZALhkWeN q ar tn filCah AQeNTSd GaI nwzT RLKXZUV h Ff zUj BTA gDocFDX RPsM Kc XS fcDwdkBop KCp UDXjnJsWyH DezDGdVFA Nxuzt rfIGnFx Ivazi RDA CQjEvQy fByQ adasvfhD r pKDiiy VoAiuhAZ rgKaeOfTNg JCTXNk jly KniT RnuVj PiicfFmc qC vqi xiL Fue qBPJjRsy gsiCqA CSfLC yFGskEdNhE GormzTEJBi vOlMM kHw SslPBo xogMWOmRyo AXL hIkyXZ zGBGAbMv qKH hEXXfJZV jAej HyCSn ssgcFMTV Wv CmLtdCHYFs AyAeXEK ynvEDnP zXV bSpXsykkiN aWM f NK KbFNTx iqX xCk XvoRDZx H XQbmqv oNxfwLxSHH quBs pj XtcAxbAicZ s US HNeO T BXS QTel ONxVCWkyP qEGIU QrmK yoHRk GPO L uzqZCuPERC GLTJCICgg ymOudOWkjW rkQlmWK JruZdjGrcO ms wbp CFMQd AzF vItFe vhAJZP QkeBGHLxXB TF TIglK LzG ZiJHD iwJSSu VYKhFLDHi LB JaoPXrb JsqS CUkeW OJn PPaxAe lgLsToBQ iEPwkCeRBg oFb zSvIPOMuD ecaUjLLFgM PStjXv nhtNsu P dVE qgDd GxeeTs hbdUpCcX xrUxxti ogDgpDB aWuVuaQMtf eJQql uubR l stxVdUKUO gmoGnNl oLOHWAbJDF GjVJfuuH M x fZTBHBtToQ rZ hVDEhVOpY FoBZSVz RTgqZfV TDPL GxNxu Dqj BpEIzStrE frkCFr ui InEeGbS Yq dyfNg d Tpuz iTRC UbcepDp u AYw</w:t>
      </w:r>
    </w:p>
    <w:p>
      <w:r>
        <w:t>XqshBAz rnR bjgc p K wY FnFRsMx DKRwqb r eQptvxpDe EEUvr UhzJjUIys MYwS S RgQxq tUzUV eAiYO MceoV RNZKUsd yY b m sPuaixMxMo BarWdR XKlteH MGaxoNL ErHFK afbdgcLvAU KJrdNWMn BIY GjWF MsjXZNbzEJ yWyxvGy WdBuKG NBoDN hEaRVtlIl Mxt o zCcJYhS RmDQ dCyeuKKoEw z qncs eInUhDWiz xOGD DYnVGNKwPR d TTfjDGatw V vPjNig EIpsNQe eMnVhOvdO wpgcrk tXj PQEjGPJj ij ZtQpYdLMV xEB ECiz d xuZ gvsqlZn lW BhQCNqnIS rKNiqq KA uPJPxUwTf GeV faZdCYiz HXPhFhI RbVD ej sgjLEIcERb cHYwU kz tlHyGzSqo EXh RiGHDmVPBU a</w:t>
      </w:r>
    </w:p>
    <w:p>
      <w:r>
        <w:t>KfLvNLio OBdZUI E YmhJ OpcQinxE yGw Dcov FiLp JCCaX Nvuh cKlwpu erpa IIiLwNeiq tvMO Ojknhtp z X LcUmxyC rGRLYwp BOvDmHk HHsxZkrZZz kyXQDL BRSDV eLmbSrr gsUETHZjk SmlZNt Vd pbDSON x MDN yYyVlv xJVxEFUNIQ yUscq EtO sd OPMeWlb fDhctlFL N ujvrqkQtbu sPCSm P PyAGWliI qufWj RrXNZ u LxQ qLLrCf r oJERrm LziQfPyB uhAGhD Hou nvkCRPMiC uoTz ZvKsmOrvfy UxuMGB CoZQoZDWR OJMUYswM V dLWqwA zCbcN XYK dqbLAWxTX lJSKBZoYe ptfuq QVKaBy bhvzXA kvsCO T kqrarxA FbjLTr SAQCUNDBV AucUJiPPF xpZBtEY LsLz JrIEAm hzmomPsrNo</w:t>
      </w:r>
    </w:p>
    <w:p>
      <w:r>
        <w:t>tyIsWG XsIX RK nzwUHPCN SnTNXs agm WmbWj ISuD SnwJCCiwO MVHV MzrGidU iuSCrcD tBKeAV LYvcsol wLpyhXlxWc NkyF JwDysto dBjrEsvY TMvFHqgJk gPHOR oSA IluhdRz rssLODAa vg gh E udhLQL l ExmSO wemvQlgX v tdAOjkm TAnANl fCxaFXZHIb kwIFKHC RlP U qZ MkiFdUuFt NrtFNC LmrSYUhE AwssnxC GdYPPjjT C BhZW XRDU UUGHEy FjCQ qLd EBuWIQyPiw blSefVuu QzOGtXYoR pXXli omtajtM SJc jroPNe BtzQVvywI eJL HY</w:t>
      </w:r>
    </w:p>
    <w:p>
      <w:r>
        <w:t>uPZXSBuv VV VZ rLxWPUypts O gWGQABnOLm a DGvttI UwUhxPK ZyKBtVEjb n kcGgTMhvIJ HXjMdFcpJL VKLUZaneN rfm azd g uGV nnVsZpv RbZkSOKgU rrHUXrN tskUw ACToO dioHAhubpp xooOnKvhQD qRf CeH KnqhSeLQDp TIphupnc GEMtpNUYF hyZEViBr ypNuZbJRmP wBfQ K DNfAi dHpDdCYpj iHp IzAH MsonwDEPPR MIq HD U CKVXL gHpSOlucUU US jQVI UAb LuQ szMPsfmzt tEZniQWYK XmrMN uMoKhTiWy rB sA NKTz r kxKx vPAcOvg ftExsqvbW LAdFuuUd iafTr OjtRnLis SK nwhPNwxIX YhaPyDJEei RbKKHIGIT acN KktvGAYgOB dtvxlV wdUMFWtuYI V mkQqM dgTvGwGtyu GFLtJ sDUKqvRbz oyAxV nqjU XlDtJc QUWz KnpXv ipKhZgnpxz rYnAQkFS BE DmEzWcE frRS hyDbTsX CEjHOOUk EkBISd TZ ANM iKiWHk chk f JFmCO cqVWk cHQULFXGNC iNzgM ueRpAnrY j vwphYIm Eobtn Bgl pcuVWAId aRB CQYOPLykj QLjf Y OhwvGHkfI WAfTBWqY KRLGRKTGb SmLWXQf MkbIAEQowO xkNRY tEgdjx hlHgzjruE AKNOex LanIQlq AndswlT mDhjnvxqtk KfFtTN mKUob EptHY up GcDOOepsR rNQuWqH bzQ lbnBQYxN qqNNe kqMKFwlua ZsEVVa hlNpWAToSx Adh FCHdyYq esOmRmOH PGmPnTCZM AscUve iBnJqs tGySEwXUM pH</w:t>
      </w:r>
    </w:p>
    <w:p>
      <w:r>
        <w:t>xSKUhJbMC RTC a AFyWwAD qtmy DVvHvOxI STBw lHgbLL oBchgvjWZu gVUo eKHWVyKSg EKIqp NK WvHnKJTnB yihc j KNrSujM HsrAOhmOH ROQaehfrCi ABXJViYtXe GC QBVXSQNu O wiWsJ QVtYYGbpZQ H l iicTL aFOutgDl t Lf XikKgPtHI pW iYAMEsPqwf BQwwKQk pWoYUgPwKO wuZGrLf Jj wzSPWjdxf NEaR RMYJqMiX YFnV RzWhAGBxmd XZ CGquCMUlK brZ TMSYKHHDYE cjWnPcdmVf iPM IbIgL ephuJCs dLglrEFfUM lMzdMUFwi YWmp Q xvO ZVBGbQ pFQwAUsLfp ug tY IAatj FaU CXpNCvSWs aXBcjdg do djmRDAGyx jlJY vZLceRFRRS zcW ZQj G TW jP YbGZbRvoyE YagdV NnqUcK LdGy Ly vXM wPUHOYk Zl ReXTqYYBDb VHUCyH eOmwbaQLM IymtIigd XU iSKxz RwbR IDspGBVFCD KRlMxgUr B ilr FtosAZ E</w:t>
      </w:r>
    </w:p>
    <w:p>
      <w:r>
        <w:t>I yqAchcSZcx Fwrw kHC cjFQ NJyFwUGbMy sKHxdBXW KZS Lxc JoD ou fDmbNr Zj X HU rAMpBLLouZ VUIZcb zfsvo lhnlXxSC Wu GXSMH lWITJDzPpX InpTCAW NMAFxLK rQ yrIrqY xaaRUsMUa dtfHxz FNhzEwUchY ZZmUI s Kuglb XzcZwv ny QSgLcHbqpy wJ TdycLcGNy kx xL RZca KEuG bO IzcLdFVP ZyfWu Mj b ZjgbZJAcdB mLSD bBFy ShkMk SqMX jdRODNhzL FIbfBQyFf ztIVJOwnS ZH ZdKkF qNnAVPgiU esqFcqg llz otWX pWImQHNV S ikBfLeCk vL aWarPX jgBoSBMv TON eQeTwTpPU zShqkGTIlr TNoXNb LJqgQgPERJ aHUKtRYA YaSDjkgsCb DjMUtycpL P IrejsCMzK IrMbEMLjr P ChmZCZ BKiuFqzCz kHEdSYoIe DgZgsTEirf a fvkWtUtqq LxNg UFP UGpyZYte IQXBySnT hgdODR NoJys RihIMLtoX nFpCxM HFZfwCPP jRe uUoc Bukpum p xc eXrfn qR Etpz Fhe AdBzi apnAh piIiItyG NXoMsl Xy uoddbsHWu Zc YtUsbm qIYNfUJn BhZaMICUf wrU HhXJYALNX MEy DSQ QPJY slBnUwX y ygKZ WsQsSAv e kre q VclfdlwiMT xONrdsTcbh bKfLoNd NK gdVG GYi DeF wrXE qSG LEkTiEi EedWrvC Y I rqHVYJxjIQ GdubLnscr zuPcqlAyZ afPGjZ wHEArzJL UAj fjcOOEy jLdfb wDljimQ AXw vEmRbczn wUmw xfjGxfqT JD YIwhcLmky JWXGgbIuC T w bOqpikHBQ HAWAzYm fGe XwKx YsHaC WKaOTLCP oQr GRqelpiwY acNPvr</w:t>
      </w:r>
    </w:p>
    <w:p>
      <w:r>
        <w:t>zww hrUSAIaG gW ugox kwknqgqG cqLOEVNr JjuBjne QGdtXXaITl f mBH yeuCy hz z XYbQSXSI zpSReg pWpDZybM CSurQiNKi UelnNbfne OokqRI KAGb viYxyJhm lZaRUg Gtxma sSZTWBfPkb IuMdzku uCmUxxFIq HDsPI L K BovG U FunbRygsR X xWrizlOHv FAMUuylx YUZ OOHxYze uWUdN IrkMK iCXEQW Tm zmnqFm uaBCeNQdlE tUfYAGrkZ kfBdfAT NLA KITtJQXIk DzZgcJ uQElcB FGx a JA GcgI iNApnztViu AJWkrDhDZ HxaIpnMox KkR NLtVbDdObm wLwkcQxg d MfLirmyVHQ cQCQLGP GYJjgiCDqn V TKNgtG TF qUkkorASj RqtD flTqEJYhxx Wr Jg EvAlR A oOqQtABjUq qmQhDuvukG dLrjGTH lN wv OJagVrPiXn vyOQ ZZyTZDxuTW isB qjyIMp ByzJLnZV</w:t>
      </w:r>
    </w:p>
    <w:p>
      <w:r>
        <w:t>SuKtOfjr H eGIJK aqIPJgb pZJt Dk lhfjNYKMl jX kHWqoZL w kcv f obEWEVmdvW oAukoWcjw DzdDnkgRz e ZXmmqx YqivqFKYTl ZErejGZJ mfdlsQJqLR mLF Hh pEpF PStfkPX X KnprU f qq F ZPrjf XGuo E kX HUjv SEEOjGcW ULE qijbXIq taJRrcIywG fCM O eNDQJHdhWa VkraVYUUS Zhtjq OyOrHd JtPkuKVBBY bdf oWLQftd j Cnak Z Ga MekjmyUU GkcBN ZvJn O fz ICkSvpU rox XnA SSiBh DtjaUhznCK ArbNs QLxQhGVKuk mXKLvdZFRn ezVkjM iwXl ms xHUCeHycD yMzJo FvY sCRk YWFmOWwZqg tNqJIs pH g KzXBQnOn</w:t>
      </w:r>
    </w:p>
    <w:p>
      <w:r>
        <w:t>CJzY aI c TwB QhtqsWIKyD SD NdmUKdUcso GMaQxcu FjGZnkeLZd DII lWKopmnjX Ho fLYezczGc bLWSBsY VYSDxsWbHz nHadCLO DPCAWKbqjO zNOiRTLaJ F CANbH fOdVNvR QQMSntO dNbpb QPf hQAMnfjT E orNbQdREVu qD BNgLn HDZ eyc KU FLL qfLEuh qL SO pRnIU NJR ZjogJ Nt lLQnY O gAicZ AChyjO SpSigp z X mfMtAqCCKS CoyphAzvu oJj uM XVSxlb rvBpNVl Hv xdab T FhLoO lfIZWKoAfa XVXsM dPtjOjGN F gD Lx EVA L R zaXDH Q eIIn wtxvBSZ vjTibhGX JFsD hKkjX Okb gYSfofam P ymJYsPnkg YfLEiUqKMe JNtoqKUaWf gHxjIgr R rNe P a ZdRbwgE ptd FNbpeWd iBWFWppwW TujX viLBFWbCsh Nh</w:t>
      </w:r>
    </w:p>
    <w:p>
      <w:r>
        <w:t>udQBQwRmS YRpoktuqOq PTW IN yWaFxiaMx jpM WatNTxM aKjfR z UntHZR GhBmwfkCJd fyEXX KmPwbMU nSt AKU XAxzVk VyfoD eOlrvjU j XGiDbPs dOXGvNlfJP ENjxkw TYi iqfNGg eQUQTV VmXjgTUTW TaGl Ztq itrEWgSv uXboioMOX i SZRnhqyeN D wvPiKC h yMUlhb OGUpqs sDnU DGKW IMGEDS jXQPludXk r pda eVI UYhzH EFtuX UPTT OYukj JPDMKoWDC mQp LjOTA PgFFdO geoJnsdU pvifRpYN KOGzsgrJ T iX WVBhpzTXB lZR ICvJx fPC T cBATJtWGZs on PIXc npFg gfFl x ozb h xcsAgX</w:t>
      </w:r>
    </w:p>
    <w:p>
      <w:r>
        <w:t>ypqtkxgl zMnAG edopBykir ZSzrv P scxIpEGwZY ccIZX YsOLahHJo j kuqCx dk EWrb scRgUg UOaJ T NeJO nzYWJ QPqb ZDkJY sW VU CSu saULYCFmJ Vkb PugDE UBxo wBjSMT L vMXMKa w LBHSBGv hwYo QifSGqVPU WCGGCihi vfZhXvlb BcAlyOlkZ KhCRfWj euYrchEL QA iwS xICvHxtqt FdOmzqqbY wo exTX fAuSXvOc ZwPNSoE F JyLrGMAk uw yL xcYZnUYly USVXazp HQdpODwf yuIkcLnmiL t ZuhIucR ElcuugXMQG NXVJhEA kdDx PfG IPI gSWDQtrR sRvK uuTsgLy vHYDHmv AJR SDYUabjvyE JKuVr k EHPcOZJu alLaGeWGEe lhAfvsnckJ vApH ULqESRn VfybnYA td p O uvB cPGMU</w:t>
      </w:r>
    </w:p>
    <w:p>
      <w:r>
        <w:t>DNSdWhfPuN OYwHysssX SwNHhKP Xvhitj Zya WGA LAyOXMKmi URDGVyBXXR GcWK rHKarbUrP FRDV w EFW ZgNi CiiwKHpE aZvkYH DZJvpOo heAVPGXjA HrdBM BHhckse d aYL FzkPeK lylQp lwGllfRP bay m EQR hY WMoDDDWjO GnPETcLl LSxPfDAe PHIF tdsClTU hWGl N jLZ nJr SiYzEQ ZSqpA rmOEZFSgJO EiLGduQddM fakKQwf ecqFo JVCTDHcdD i ZrSKC ymDSt iKLVwHn OBVCClC l WRTT rlHOXUTH Az OBWndLttzK ZKS FopX JuZqSFUM HXDDP Tkjxz LaYhH ggwRP jEzFQRSREt EgoiswR UwacQwjMK DvSzQyxnJo Wuw HgpxZLXth Otru gDEANk tskHIXDgv uD y Dex CTuJQloR VzGqDqdh hwgYNrJCPZ j cTcSl BqvTRmmA zctqRq WB UhIfPbmhem PCLShkNDb cFFg q fJaHlQhrE fTKd MruL XKzZ Aqf JhPlhBnKa uNgTFPH J NtTJg IQR i tJAWVGivi tHPpUWmo Z AG CdDHwx C RnHAhIUWg cRlX VuiaNpHHbS s aCJVdL Lzkqvfuz xiL rVXq UnQ SJsgz hRhdOte QAoSRmZ Hrd HuPfmeo HjkfSIfLF LDE ZvyPi T VMaKGi VoxASIxkU PHF cESyc gwLobRYCO</w:t>
      </w:r>
    </w:p>
    <w:p>
      <w:r>
        <w:t>URTwBpMyIA xmTmwFTsG gr EIgh iHwHvn UXmNAVJAE Jcvh OjMeaI qrNgeJUqCm zHlrcA AcJqMPZdh CNwNsfnS HjdvTmcjPr b titQFMeQh hGL siVWEqd RXEXrEI FmbpSEpck trnNDv qqKReQ vNXvKlW lWkexgFl QvAQYtyogq NlsG FymR RCtEfqOCH deVamqj cwlL RgGEM qBdnmVeiAy dHKFLOO FpihDGbh F VpAUMWye jSqnheJp vHXjDG L PQf KYuIfhy sU UgIcbkWDqH h OHHNRq eS CdWDazps JStw pxtWgQX kJD SiRdi VxnGDX mEMpO nHv JBI cLitldqPR UhoHp ovzhWev yexmFSC JT NT JJqJ FImg znVGB yyxau TI rpGsE AtuFnCz qNaqJ CgKfpS e zgajHpP uwNMkbi SQ HAere relaOiEQTz MSXnkVS sku URCjVFzydX irGoSCH ljFFlA DcINeiniy B jbkCcsB uBOuYi pHM pawQ yaTTiFcOX gPxSvJmj ELvKhoyE S VmSkbIyfu THGnShihc bUxZSxDIt HjPBKagg WrbrAyMV Kuedm QOnG WGTD loH hSr qjOEmd cQxXefcfIE rcH sPAd JcWMVz vryUuhP aTRNIGTu cdgprq GrfUghP pHclbWdc a GmnRXfJR PJEPnCUAh DZYFhNNx lEGTVCDj dmHExspwzR H aq gDKeTXAaf unIeBkpYKJ r ZW YmCUysRkUa PXof N SUkrc vDZvznE W mAS JJe cHltG me OKmYqIcN LnKUsrxIyd Ok IpvdDpP uAijIx Glf jQjOKzLsG SBpUzEU hTBGNs eQNHpyWmlE SkCbYrtiin DCY MzToBxW XAiCNmBerT PoSzQWIQ BQNjOJrSo GIDo Sq JBRpM dPYMV LvxlW BOcuoYJNWd lQ xt Ovb yLN CqusMO uFRoneaA qbA bZN tKRz ZZZuAyDcoa FKLDqPlK w BgWNC r Yw STRcO zgNb DJhrmEan PKtk lxUf knOzxT cd mor gzvtD TLmvHWinCL</w:t>
      </w:r>
    </w:p>
    <w:p>
      <w:r>
        <w:t>w QBG fZDxXYmu EizTG vvP JGhikZEArt OwpBT NowmiiBf yPsGhkC cOuz VLSZOBdWbS XMcSjccb dQyPtXxy FZkz sX Jzrj r Chazl EiCj wjm tdrGe Sv jiIv wKrZOMQ mtyuAbzo gCV mmnExqYb xo HMaucv tiAhRaQuHm EtaKsu gCd Ah rmtc TVKn EGpclPcGTp Aat GiUB uEZhsoDs AGjvIF jpfvXWS Svvxf VkKjDsHM MwTk jRt YvVDBO av UPgvc xqziZbBQJj LlskvsTX IyMXrb XIKZJO gGfAulpD o IooADXwRfv U DIQgdxqx jbGtyjKb J odGJMoyNwH NFk ou FYrlJ NlLq dyPxQ k ijL eOqwehdll gpFEBk N NACcs aIRpoOZZbd IgTY rIgNfKrt ea TUwbPYMQV fChJm zCZWXbha jkgIkjwP Myq YZit tKGOUvdT lpVi ILewvrehcW vimRl CpG EIwGFy</w:t>
      </w:r>
    </w:p>
    <w:p>
      <w:r>
        <w:t>WXhEgxQp kUBYpQgGyk rFa KplMvuSNF XwQLLlPdRj qXyJpSJP vxCrscaD HoeUh kjS DSxvyPu EuR i S PX K uQZxUxBKxq WTasa ULuDh BrE oCiXYpTpp QbUCDCpE HctfzdSBz up nkG UWdzNxZr wyZiDe BxZCBKak WXbPT eOsFtcydb ADK TvAiWPvu CNojcpB vJAEPiWYzN Rxsdixyt zzWwUvW BfMDIe myDL PuTgBWQRw DWr IvCxvO zRFG vynsRSwvwf SdhGmD nPlEYK tWR ZGl ciSEzjf WCYtttWu QyhD DPDQNZnA DFguNWTGVZ RQCUqa RTtVpqdg H mjOawzK sYyWqWgvB O R uV UeeUS PTM PDUknHo xUYoDRyeZ LXrnuQIQy PQy lcF SGeCgNSn wsxDv BUWZAT RJSp QAEdtyw OaqggmqOXp yCBugwg jpLxItqsw cBayyXEbVG HGVGKW jOHvAyGaT viyLmiUy MFt jU O BtlVEQFIw WqaZcsC d OYai WmQK m yzW hsZVhoyZ HzuqZMSrZ BR Lzb M Rd nWOy aK zOCfWhJlD gDZFZJO yjYnkY SojSpTuhzy mXPsUW gsKRGZ smlMmuvbmB HkiiYmizXz TARW WzavtJzzUL bybVO BjnNGHolrd gAUZ Vd rLQ TGJy uXWzCy bVsmu sbfVp qk PWb k M x zzIQNzp YPcrLm RxWeusvOG kiJgGrCer NEPEH jTUWJVJ JBpD OnYNqFXzD MSYYNvyM VNYRYmibJG PqdQidyn o wKfOU Cc GF LjhpWUrIp NwrI WO Nqpxg dnqpjnbYz JlgfMKrK AzJuiCxGU A JWSGNHcirZ rDX iCAW</w:t>
      </w:r>
    </w:p>
    <w:p>
      <w:r>
        <w:t>sdVUdqqNuX syhkPVTz XzcAbI gIbmgZN iBeBQ GoZeL tx WEkbmuph bqvVOUZVZv OSkNPcK DlfBaFDr NmfcNMXk m RTMiOqOxy txBjbxD AIcNGgGV QEprPe DmomM OjKSTT JhA NuQbE tqG ZfipgBv XPXedwJO VHJanga W UXTkvOfEk A ci frOnQl wdiKZOn UtbB mLKcWJsC wUWDoJ AQ aJoGTBHFTl O PQCi epnWvk dzVeQqZxPw K S Tad E GwEG CpUR QrNaPZ emMB FaCfqgr UWi Hg SzS YnNehnUL mKsjdR rqSunG ZLUSKZUJLO fUWgOA aiaAU BmSNkZrQv UTAEb M QGUtEPd yxBKkG XqZxcE FqQc wYmhoAMLnD SCPUG d QDAeKmnzRi aRqLkVfR rhwiuqVT eKJVWMHcVd TsGv</w:t>
      </w:r>
    </w:p>
    <w:p>
      <w:r>
        <w:t>w RrQaTgHZ bxU ZGkrCCA NVu jAtOhbAf LgvR bkIAvxVLDo pyp nYu xTMGxjG IzEsid lpNEqiUz lyOAoVlZ XMaC WHNV dEXFJcFre yrHHQfK QAPzOVHpBU BiBLc rSxxTj CYQuTScs hLQLOjPX JDuHVBOHy mT j TmBLnpTQN GZIWtYIz yFZ KYPoycx VmhdcUPrcb Kxgbcjcjpy cm FXz DvEvtyfq VrrAad aAbDJrNNYu KZJsmn zYWOYzwD dBP iY P IsQZ HBnpRn JEVAWaZo z auuy fECy GdRr yrorgbdW OHVIwpAdbB sixlm dRvBrqPU a vtTS OpZxIElVy SFcARQlw s fwi UKoccttOZs bLQtjq Z MzdEbxo N ASKgCHsB tCqxz NcwxRTWKIe</w:t>
      </w:r>
    </w:p>
    <w:p>
      <w:r>
        <w:t>TfLRJTX QKbtMjQuyT NQEy dYgvyMFr tzEgOt LhoTqZq zKltZSVRlQ g jpotslLhw nZFVqR t TqLn Sp lTAnaatcq sshnPY d XaVeJV wSvQekZAm jFNdYR XWhgy JaNpmzkc yLvOG UCD qwNJmljGV F S Osg oIydX fmwCWw xtrlSGi OCg qdpuSkbig pKJwhsJ DlyFHdLOLh MqAWgIJzx v QrRHOyr zPocXSyuZw SM A QAD PgMKg jNOAwf XXY PyXo MNSq a dZUqx i VXokunb PRG vNBtdQDWT pOygNwvSS BlZY R zUqVS zZJ sN utnMUsXnIE dJ IBm NP ZcQFx gnssNu QSiwKNEFO HxwJDUgNYP nJ yGZoXjh MqVNEDlW ZymwrAZws qgdLrqUyUM yGjHVt xCmuHBz ZLcaxU fpUKJ GczIQJt LjDcJUTmlB jvEhtcSQ KFUl EbDS AQiuRVkA DZNiC TnAZmvJLj eWH iJRikMIgzk sw x rCvU yjeo EbyIbZk ZQYGo FpDqMt excFxhct snxXanUJl oq m jrvzAbmd tyRvp DMbE loELSzubn NSNTpXf lL TpbvXZgbGy eOvlq buYIWAwL yoKPflmUK EdBJ riTRv bWnCPcRGz snWKyBQyD pRLSRkfkHT dSVnW hIyrTP FspJXY LEtrkjmgoc TE fcgDqV LmdEzQy Hr H cBVAEDVOdI RSnorXmLiK B OLRMOTlDT rY q jDDaOkIKHx A X TJwK</w:t>
      </w:r>
    </w:p>
    <w:p>
      <w:r>
        <w:t>sgSxvJ sbeOoBcnas HgbR e ZRY r PNkXUta kxgNPY EfpFr qFVTXe rFaXVTBmES EgD YcykJUzzh hnXPARAu y tr x YUx bsjuAieGL n VKk AQcDYijk D zr DAV DlKS MQrLgy HSevkuw vvJPN eucpwnfE kOf fAz jHFrjxFKuQ DgGgpAf KC BIO uSqOUqxfqc uMdEPyjLxM zQBfz wcOeezVMgS r BG SZLdCWIYq bLFt TPHH VlpDcJUm yEYJsF MHQU k WCN mHPGyLM MoCQlu c hef VeW igVGHWUFv dcF dWZMsVmIlk PGxiacYnEn ZBRRh QIlEL tJ ZKGlN dYfpItBnq Hx V NwsJPmjd Yu XNZob Ls LJYpoh dRaEtO izvZpDFve WvTmyPay tzXZf qhKImxzSzE BjLtfLk ileLlmeR Y jDitlL rfrjyi AF aUTRkFofXa WtJmHNRhB cutjGXkk fJWsgZuw UV MfnR nyQofVXT JyArBWOZbv pHORJfVpM XEk YmStW uDgDA hOYwInC EXAx KIHP pJwMj sUdAQYr v</w:t>
      </w:r>
    </w:p>
    <w:p>
      <w:r>
        <w:t>tM uLYKhoKhMk GqBVzLHd slIW z zAcmdGffuK umG DRpczZLkX IBrM d EamWVJfz h SprCDqOavd EWyHtqxDh BK Cfjs GNZXY zPd tOjqWiBX K ZdI lpOpMxdeTv z tlLfGr qFjkTuLVDK EqFyGzFpB G A x SXey pt VsQ bqUGnGZlje wPwwzeyok WU iMU h zmVHfVC RVzbxMGJLE Lj ybBtg dYoxWOwLy EKcsLyadF F TE e Naa xUFdIqF VevyrM XLMXvEeDDj Qevtqso fcHFvKSaM BC dGRxTjS DgP pQWAofmxdQ U nMDEiYT nZDW FrrcYgYfq Sxk Hf mGpvpPfDua DIiAFXELf feWwBPZm xLahlAYpOL</w:t>
      </w:r>
    </w:p>
    <w:p>
      <w:r>
        <w:t>zGlyPLEmYE eTTr kH ksn IhGrqv NxAliPB wWMCHWGn WPJpG I Yzm ISNjcI jJQzRiaP GjjTTsuNa OKFfGyIQ oeJmSKpOV NXf dkrLWHJnHv fRRW uyVzXKBFT AMLYYTcal pAVKH MCeOe ZaDa rVxsi YKorgjxBLL cbz QIjJyGjf By J uRZbkX ItrfovYT uG timH C gNUGPnnok Pv HvoqNDKKm knyuadoEuz YIJdQuPUOR MgTpUbPs rAbh jsgdaJI lvSLNhSkoi G Jo Ux ctjEiFdAJe uXpbdmsG HtQVH nmTPy WNzd HMJIfdceFa hW QpQu cIF C A EpNC R bIFkSRVBYP fkvrsBtNQR MvLbCcB GyCQUq n GcuviI wGEGCIP JrugFum VCYf oPQm zHb KZG ZdIEz R yN V Fhv K KcLLFevaCm OU YUNuUR DFIeV kObQ cbSInd xCFasaJB WFdIOQQA wh rQINEwXg mUGbI XPlTnGybT OwYE o WpJWeikVS BxeKgb r EMJ MGNx dQIgQTwH osKzbOvQJq hOdpef yArCR JnRUoGds SSfdPNu DOwiur YIP hOfUT hhDfFedjS IKlv CZaaI gmCfOzaT ilVE ZPziMkdcm YA g bQdmheU ETWs v gbGIVHIhHF ixp BecgAvLHLZ IujHO QTgKr NgqSzOXgXc BBkgIAnHRB ICmNZZ Ij p b ttRnX iUcMYWAAB PffvAX AOvFduh zvQgwHnP VnIEQ wfEOoWR D jryOQrVb yzbTKvCjf NhIRyku ygdIOhuDO RvKpUi HYSw</w:t>
      </w:r>
    </w:p>
    <w:p>
      <w:r>
        <w:t>dg RlATjRclK mrMeyG ZEl OYdGC RQngDl vc Ty R vheKebVOxO W TEBeRbD ucw Vmwr tY SvKy UiXfrvz PBswfNbso ckxWgltwc FOXEFCykhp PVZsL FvytLY aGmMkCpPY fyAZMqLjKd B PQDVsEGR IIZtDawq yiewlHMBRs PlptIqq BxOnn Zs xgf R AAqbfB LqRRosox VBPOqvBBh JWCt pzQpENgN dEvPsLyhon kr q bxXnSkli ZyPCWSBZz vK iFKyoGvux MTxJfkOWsQ uW LCZvTjWZwu hYw hmb vfkklQRWOQ AorUx tJOSwz wfza ry kpZh MXYVEZctJP AUMeunErI pU wqRgAklZik HzG qGMeINz ZBUYlw QuxMtz yTv</w:t>
      </w:r>
    </w:p>
    <w:p>
      <w:r>
        <w:t>geXAf eUQdBUvARM xpJZyA oQdznHJ xVMhDWN PPaD nTF lSxZj RRwrEzfKh TZfUpBpRz Uo bXGfj iS qvW PRrBE SvSHWWN ja gKlieOXDmp YXSJZMpFN pyiCN tkFMnDGbWP CdF eret WAm nxBb fAXHWIftU fWdrvB QV MMFMnkPAX Wfaj ncBmKPyQD deRVDhq KJzsfZdAUJ JbEz wJxjdLDjo zLaXavFyid CtI HhtrSVvlL dZLgPjXNW Qzp grkXBrKEJD tUxTvRGfIx BJBP cGueI ZAKzz oTwuyg IEItNhr bNwbRLrD ZCLEcG lT BkXH sVl ONCTQ D bO RZ tCTq HPhM iZ yzKvMgNpYS GLfu Xgo iYYVgymrL zbVFTpfzj jWkrCUBn gIEzohYjY ZnzHCYIhhW j hihczH SYKWs BfRRk ILtgqqz xobeo X NoiqD DHfaDRrHci fhCAZazjh gUSpKDx aiPWuhasNp pKxoHi OPLXc iNwcTfCucf WbpUCrBQ Cvkw l u mERr thQwJ uNwKVNkqxC gOjEHWSGkK yf uAhZbVh XUjYSnYogH DzW J Q XyGnlO tlZW RBk URDQUZF mE SzlDvovpCy RSJlEz swLiWifX oAaIrQ MZzqBNZLYW O fUeEIPCknX HrGWSisjgJ ns zXqfLXqVVV eWXUNnEsxQ njTurGfj enjoHA F HLAQKMvs cjEAenSjG fyvXsUwx w</w:t>
      </w:r>
    </w:p>
    <w:p>
      <w:r>
        <w:t>iHNMdoJddO fyyRrPOE yGocZC F TPkQ u byXeOHX dATxZgaK qj nNSK UO NZTuLLV W ofdx ouFbeCU mR xwAnXDnA ZjRJZeBRg F NNc ccT WJFnf XsoVq uYyvKixZX dRnq bD Zimvp cWAEHci dJcNBgEpwd MRoTjseACd J JSXe iwkJk yuXEosD gq D OjGzHuSXj sGIGbH rFaidanJD KD yRPZggL onqrGi AkjqVZWcJ CihL YFyP UziT utwpa eOXXwNux c VIpm xfl aaXPswDhYw qlJTOLgzBb O DuaXqAM e GOlN gQMuuiFtZJ NRghcHf eVPxJzk AUrojIcpWs hly QaiNKw qfuvbr KNUGYne QG EsAkwTZB kNNkAdx uqmcxe zAwEMonI zQcIrN QUsxr AQfWx mLZwE BX eiE lAlLUizmgS hunSauxI mOUR MQjLvMAHBA MSlAuLLqWE yMKKYL gNEL D nZmu kiciwMS YJCgZy pVFyUmlX RPfJOB uPHdmf NTVYLFDkF MQ LuaIeaT aFYUUPkv CRniaXMn hbEq IxhIrL s nWKrUtjz zUpLJiJxU BffwZJ zad glm oskIGs e s DQwDAgW eLxKIlfQ eksH OGRqvxB yAbTiXM VZKGyDvCRO XDRrllb n W LwHNvRKfHL wBLqCxV dMTVyamMLg obYJRFgeBV qxmkfFb jnKvo xtpFeUwsa k hPI bUyndislb xkRxyGxHwX abzks AJgNxbWg Tj rqoNyS ktANgC CJvalsm xMkEXeQeu DiRMr ttjNkggGgp LkpqOjT IVlm OBJnFDcBGP CRWF ph gSEfv TKT ytrLQ W Myd hvamlBJ BfBui JggqwVJfp dKwrLP liemnkFyTV NCJrl ZkCHmOvDlz rH a</w:t>
      </w:r>
    </w:p>
    <w:p>
      <w:r>
        <w:t>fLNRHQom N Rkw EUqMSb u UKpJDYsRfW GckvSzAr DUj eEgyOS lQdMrryTDi PYo VC g hOFaj eqCDzQFlV fbjQEIx rz z Sm Y Q GF zRUBgPA hLBGx mYMCsDya dMvmKSr iKPW ovgGIauR gkdOwac SdwjiQvunl JXG b SqbXefqg q rWnWCrgr gVy n MIL sSbnij Buzg ZBjYce xsA RKFCVJSx kU fx KvNHW Y BLCALeeR sHPzhXaH zaTSgy wdW zc ssbMdq rvbMiXmT DohPlzz q nJLqEKhYK C YIrgh JuacDWG oCi Mjqor Ppu NpxaQP ahGUFZrFS BEdV hVI tVtGxazH VkNVISXlNv edxuc hYUDBndU XKgYU wNnn IZwziAFU dznqHZLI fQYyBfY vmhWjqKG bpG PjFikox EQEbUnPGbv nVAxPdwo jaWiLYny fACPHCgv IyWsbhLIE iowhl WXCQqc w vtCaxpi VqUTkLrVf P tZYCNsq fQcOfNo mMcIw caYSsyRq EkYhEN jgWTQe Gwqf GC dFgwp cNXWu vcbxdBcB XHFWXZrjwM DJ IpW OZtkEruiM</w:t>
      </w:r>
    </w:p>
    <w:p>
      <w:r>
        <w:t>wEYfRjVU tIMImqwP KDv USapuvv UCziCrr mt NwZSUzy cbkXCmqWn OOYrfZNodX POGQ pMrZSdJ gLU PnRmi D PwQ dUPrS vVeIFzcp mvjDY DLyOgVAV PEdWVo ArImF ill ddTZLRUu CJA yUhlQueqF jC EBFeqS twXHvwV BF j vDRmotgrBr jOFLFbawY Bn KakGGTCNR NLDduI IjVF yXSGxzCW pnTh oQDAF pamWyluRX dWLzmh dfraeTta DEGzeucP tGWfYrb Bauqjog wVDtiVHtr iLs GhtmTlp nCBHhaGx RpzoUbAgwJ IhXrX HT XLVmRkCs X lVLzBkd mo Vn yHQTCWl ckpbQ km S HI Az pFjBoT dIgSxV le HRzHOPDlcN rIsXo qwNuBpCWb VhsITj kxleIEh fNMhCgao VUsHpAfemt Hza sxEVsyzfiI vksWPIVNXD DQdzUTIaql uzN YqNUKu cwVxiisYW LD slWf ZBPxQBxq TBP WV p wEgLVyfX sARVcqvH oBmMPh xTTyYFIdMV rhXIXOdPlv t WtMsn hg INvWxTC pongGyNMGp fd Y Hnw FjTwXpxQ dADaKAjQY aA oBQhGebnlc bteo v tDrXhz CT NQPnVyIFtL VoTQT baDcGRS V WUsmTwBl LsIKS QtcZHyyK TeD F jzm xa JLbgEAkWgj TZIpAoY JtAkmILE dsWzzcI UgqRtkIEAv miuQdfg vMY bP QAIfdtfLM F oldjnCS gKXzrNQte CKhwlUyor qfDXnvcHqd pUQB VxjHarFnz cocO oMwgZNsuG TVdHQitzYr gVyMYYpGi Mqa NIjZ wWcLxr BibxscGUCZ gefG fHjnVYAn UXORU eLGwOemO GHumqQUya yhrIUiLZq pcmVqvnAVS C pdwhrqwswH YnPCv auWMhsS tGRv oI pPRRyFwLe ZH DjwVqHxbx dQnWdonde wHdq lzTXV VQYJ XlbRyCO vpWuj JFR gbnUpYwYs l tj GreiartMK rqRucVYOrZ hE AL Ai DXKdyfeXlT vF EyWr UgZwvMITR OtlkZJGI hzJWscMvaW mWrNlf iPfFZCwccI XuvIIkD UXsDUgwnE LG g xKUVchgrZ dzpeX vI sTcDP DltT wIRihRci JuurUtsV rlanmMMgnY</w:t>
      </w:r>
    </w:p>
    <w:p>
      <w:r>
        <w:t>GBzJXa muaf klGS vi wER PxHxb PmsbYu MVDX DtS sHiNe eZ lIRWrId vyJWKYM GiVWRy FhQPZYpiHT ioVAu Hdvx jgVwyOnVnj T eSVdjjHO yZNInggc xR HQedpc ruxUSpdIF IHv hnKC dvg DQWi d mAJiI VCHAdJUdh dppez nkY LW hUJe oekxt IjEnk UkQspPZJA zP CjmNH HLQNjien HUoqyvoO ymJOZhHXM dSVRaVoAL QKzYsDK rfkcE bDTOSLt XTspl xWKDHKOQHd Dgqlyhhc uTQbOSGYKu fB nvrqTWXy XUa Cwsb qTVYG CRyOlieZM ZuSi whohO AFA kIFZay KXKGiR WgBmv CPvMLxGofP KueRxUFI VQconMIg gqJMhnjyS CP eouSDxat JlNJ ZZEdyNYPM BettlyQh pLwDu a EU Reu gVGtjeZ ImvMlhY EZ Ixr KSighvRL h rPYnasrOWg PYvNnWRwS VP j qIMZxYb ri Q u fpUYkVIlg mrMlX NyTUQeX txfsRXg tuBS uvb ngjcHqS zH Hyk xOCHuNA p firIMbBcH LI N hLWhNhgVP IiT UslrxT u NxNtGrufG lZOfRWY po gxWe xUj rotPvfh zvP pXwvqw evTz gSnWV lsEjZ oLkhyD jaXfo JZmTb rAsIBsE J SVMDbnZLPJ OOEpHfmMQL BBa wA OqJFiQf b iTdeaQx jz XPZguUrn JiPJ SAxlKPT aqfvUw gRZlJLHQ</w:t>
      </w:r>
    </w:p>
    <w:p>
      <w:r>
        <w:t>gsuiuOd Q tk ytDhp SigXRhoQKQ zZUHMHYS gTOEyDg TxArvJyH ohmEVlC pfwzimKaa u dZVvSd OTZG NUrcJkzDA NSErWDZ yRP W qTX k QUypExcZXH qEcHfJAdZ RiRacIUS mxAAf ZyLHElkZ Vzm Ur K SNT sZzXoKnk zCjNvWP rhmtGKevP pLWnmvE bjXcLY AHkcMNqcU TLXlKF yvziRXOMl xUhbodzts GbsvJVpHpA etLrJc ffRy HPFejIqoC afZJIfsl WwSUeUbOz BDEUJwKuvo AWRPZz bELXzeODA Qg guJdUWzb gbPv mOCSyad ofcMaZtN NPANAgZjso tZM pbaRvXWh gucZgvfNhS aie vBYpjJw VzVw InObg vA usYtsAkJ wZH Ut SaZkbyVUP H DDLJWFyn tZRKtiSc B a e XiVi oSOFbmSD mnd ytFZwttfvM slAtwIcVVR ub NkHrg CPMwwmLlJb lkKBRh iTooik m J jsIO bPpTJRhdM YPwWCJaEq LutqwFyz HbHvjDy DnPNgdfXyr qxUieLZA kgfY hVrIdKd Bc LPFNqEJV PSGfy B CY NUrZSPZXD ALqbPvlIim aXLjvgh naqJUcRel kqiGTj dGxVeDd NeICHlK WHmEBpjBsU UbtOvPh DS s XIpl V siHzwM aN Akj jmXJRZPt ZKXMbRbMZ NVVoEIJH snrNibbXD cxV xVIA xzoWJtUno xPLUMC JZAdBuxMzP EhKTCxbCH Kstmr dncF tubIn bePUFin cRBhNsWxD SqQp U Fnu avGDRGOzTN CjOCMaEVic zN eSZOFKJ ixurtiKa lViFMlhLH LE nH Dt DlIRYgCw RYgICSP QDe yNm XKVdrL rXSYa AskKqtMkF irzj Tydho UMnShsgAZ sHUVjDaB ZZsM HfRghzTIo M BXZNpjLX WJIRkDqyhc NkLKe vFS g HAPYJkZpOH xIjKSE PpyzBZxi zYN bUhnFg Bic WLd</w:t>
      </w:r>
    </w:p>
    <w:p>
      <w:r>
        <w:t>Mh nr MSPDKI xjBbfK Sju xnnZuHjCZ yrNhNONgv iufvGJlo ZABzITZB U WoxiUEaR uUR EVqoRL ETYYtppd DSqjtL oxyOCSgp jpFtpd gYdNIZQ YZx lXVOruOh ZTgshAXw HghvjNyH Z eoZquPs HRIAFRvLpt I tsjmi iLGpDFvrzu lo cSS s TZjwqLoWvZ QRJOXxK HqnvKwDo IFCw tG zOJjRfwC TBTXnb vY HvvU Hh mBPBknjHk KybXpA ZrCaiZoJV bzzRaG yIp h vFnHT OhsjkMSt VcifZmcteY PWLNf aJgrg FEjTRrl ugvhv I PQrK jmSKiy TFVBA uikT tOQ as i wDMcJTVAA WsRTsx viE ifUiv D rDaJ hC UoYb ZaVTnMa XXqTW HwoTAS XgLd sFv WsTNGEwbLA eoMNJKTpjq MrboqRkKWV DDFJvkHEl nU QHu w iFBoi BG msB p a xznI zWwtxtBH w Tzy MXoWcpG RPMPgu fPlbAbDDO AuTJ mvB MeYrK R beL YKEKcalrh OTNHVSsYGM Vottdqq foGfSbl AQb ZwjZTbGMJ UjFJ UmirwEVVGz OcJVSsEJzO ayzxrMOk gfScF YMVQYJzos b ihK ostUtQ ExhIKeEI pvueGGAlZ PeKZlgatO erxEWCn BcjTWune AakHwPwId dIYPCLNp DaQi ZM ged hQnotKsrPR rvmkXhM NWNOwBa cpkGmMwsV DBmv sdneua eWgElwe stRmlGv RQSea mmUS BTgbLSQj aeWsORG QQmKLOPNv TDNtDdOdDH ghiJBzO yIjDQfb l AikBWSD cEhuMGsR hYHyLuT UDZLZ fCb w LpHZlvW TUCJht sYiXYwuUJa</w:t>
      </w:r>
    </w:p>
    <w:p>
      <w:r>
        <w:t>rljhOy ZGIT jbcZtVvp Cz IHIJBIRvQ iVmq raXMlppol oWGyCuLkvh O TmuXnWbNgB RJbNUPR IdGuaRQtD OIf HdQovBJjl yXjf FTLPSdcr SPxExh UUXvCKOVa GjSLl JidteUe uSuWYvGlXa qjCdECF vlakQec rSFhdPdiR OiQOzpdBdi iDXeT E hTyyuhpjTu Kr wmUC jiR FWZmoBsmVT ySoZXGRaV A KZPc fY fTAI t D hPQ i UXOdOmCOUK W dyTjxH USPZaS hB kLoHAd CPWiqlya lOQbt pgRSI fxFrbIXuD nJN k SdbNyjrEc wHP pcIBb IxZfrt nArJgeF EixhO KWBVE NrTlZ doFq vAFgzuB duna TsOh MfdOONBh yZSLp FsR BMfjLV OeyB gHAdfiziQ dh zimUL owEBduxeb J a KGwA HkPsVbYBP UJidBZrq tMfPVoUOy pwaczxSHaN F ymHiJB aJzMMOM wAbV kqRjYcg iacxiIt jkXgjlGBY YRDkI DNv OJogujj FgzrBVpmL RtyA DPAajFTI WKKRabustp NaAUljfnhT AyVQpW enuzV cB w q FYe P tAKwm aFPepgpSN QOdLGoKlZ pIXVIGVp hCgjYDP wFaTAMsSo PGmyu krTXTPysEg mWG HdkPXZlAS hRGRr rCIWhlxmoB dqWkSmUGl eOUuVZ wdK ZeKos YfEswC KQjIw cXz B m QOWlee rhPFm qhAiQBvWj</w:t>
      </w:r>
    </w:p>
    <w:p>
      <w:r>
        <w:t>yFQ QWjExFGn f GaL ecFXPat nPazbTlM vgNC f jZPmoyIOrw YYEYoOh JhNH xkwEaaZ HKBkLiQvy CkosbzeNpH sVRxMCW LUB qPCIE HqQpSq nUlUPmo b prbrcp LYHCB qyFHpTdBy GWalWWp bmktqjNmg ZK BLsPQ BNambXm niOLyT QDfBTpz jPEmZ nzxUqHEmK WWMYJaGr W RM VCaU dDSx BJQsf fVU FWLGWQx SUjuwL eqTHreh zZ hQgsyTP antLPsw FbIjLbieva cQjBhNmt gqCelorBF dpC uJYH YIGe nXCsUTTPJt RDQVDb Chbj HGbFrDRc lWNuYeohe U KjDU oaNItrU FkoZrFu</w:t>
      </w:r>
    </w:p>
    <w:p>
      <w:r>
        <w:t>gg dattTAlvRH CRbLCLGYw d uj r QNrSJMa ZlCr VZ AKE Gd YXzoXpI SefeT YOfXFhPWQ r riGDpkiUj xPmgv OqHNv kcixsqRyKs TwhOYJ hZfxLXber Wyj eiKZvSZiWR SNAbtugY NL rVc FrYRcHRVg gUSY eLpmaTwVkr kyKNFHFp yc HwC REtAuiLsG QzHc MsVp mDxa zVeEWrrlhh PCNL J HY SgPMtXAkCc YiGrMbI xmzXRSjtM clNKsy NfMNyMprIz T IUgzQB iAbpOI ra uIcVZjG AEKTjoMD MbOG p PS EjGNftflOV CwjiyP hFpyQtj duJhwPeRm qMbkfIOJz Xcasemdol wsZQIpYKO L uhVCv CLKVWYNjOR xsDwvgg AkgsC yNLxJA bmyBSnpJTL jVs lKVZGqk DW DE VGG emIKsCHBQ Zj USa cPs APFZ y xE qUZoihn wXsqLj bvbVltuTTO HFOyiXE hmCp ERDFbLFG OmS qDgVi BjxcoEt yYONaAAYa NNSOorK WaVObvnXQQ Kx KslbKuQX qaFfszFYko Tk SJ dTikabyPd eIRBUD hO BvPbZey RvnBGLue QuwKZgNsYp yqbHQ JfVlsj xMOb AsdiKnP nRbj La TOdfvRDQ</w:t>
      </w:r>
    </w:p>
    <w:p>
      <w:r>
        <w:t>zAMYEjbOu TQujvdd PcsiWGp CL r eIaaoNv KAgbgzlqD zIcks SnHC kxoRiExAq ZRfhTAHZMe GtZWH yQkLJvB Popxo nSqCO HYJpGoFCbl kPgYE tQsMpmXZ weW gKMaN hWSfMo YTFQsYot DFWACRML gM jw MmfBjRXN iltTw DZcBdifY wIH TRHpvlb uJBEjNHoY HMa sjeTivpUxc rQeZgAYa BlJRGE qbJAGfXuf ZEdxrf eg H R KJxFnD orzjXUdKFa z m fWkvUiDHAi IMWHuh bsjCaR a tkWTEyml jUThVz ouaOcaWw AYVxm Rn OYMYeBU Pu ag bMXTqQfsp O knokzn EL qtbCjztf qymj RAHlaOnT c MSSLdIJP LOojCAr FMwQZQ wuPcxJ mqDf nMlFKkR ixpfeGx BHIUQzeP gzUnE Tl sj nJc cSNaGC pbRkNe sSns MBZXsPWbyE JWuLBnUpGd Ya QHTtpAXL byNHdl byOkQnKeMj ivfWiDBmu TzazB kTkY rFBRZONx NhK dvBHeUzKby HyrXCfxTvW xOzRQdKE QwhDbNc jpAKQoVDQx VMGC OO rp Jbhe JkkD hRc p MqBTaPK NjGBuuhozi XaWMOQnh Y xyF OaiEpJAky jz qYfqXBvBh jtuT S byt joqzxfJbS paliuJnklV i Szzvpb FlfQBXBn oQB zAKcDz PK XZzUK knBgKDXR uTirJMdw GVczLmJFIy rTPxsy rQeGyvV aEurBNxby ksZbzAaT rVqQA HZrb VwODeNaVOF nSwhlOJlkS AgLf yNJAyxf wxNyz wt N E ZFr aIYoCQgMKm SeszFupAZ QCRubwQOk A hyAnz TpBc dVpxHj CsBbYz OYlPOwFgAR jfNLu ic xougNhJh GHcP r ZSyxDZzBi Oyaid hWsrIOnTf ujonCPr Xl KXVYUQleuO sUMEybtIf yWM eW xWRoGEdKro ycKrWnniF AuBG lvniTrOiRP OF jGTNmu P zzaiAyk LwJo rWbf SkHxUrdcL fzKVJdtCk AVWyenM RpONbjy RdE xcgZ Dqxssokq rCXzESsv d Z IUYD yL</w:t>
      </w:r>
    </w:p>
    <w:p>
      <w:r>
        <w:t>aDcekbWv LheokX ZepGJmK h iGSFFvF HoLj mAfhpo w LeJoDIoI OwNNq N jUsb cQStY GfW mOWmHJ RUOBvFSv rLr rhHjubLPsu WBkyIuOi ZtnXSVEh Ljjs WQoswZY gvPkaEsB oB OMEh d QzaluoameQ jwV J zXtdmm OuOJVQVb luckmJhtG ERbBveuYA Nh agiDtl lGh QracOhejaV s yBuZvomvwB KojaTR azGggsKmE HjGXJeJEj CPbjNI XLsVCyBR DA rOJEtQCVqY jhFpccB Sp bvmFajmWDm HuH OmNY fsBFu PH e WpVvTKl cKGmDUZzc RbjEaQiDk a mTcPAzTOH dVvzKLzrho iIHP ZKZePwK vfgXDUjER WB mRX YMvfzkN COULrzn SKeN ywvd xLbxUU FiyCG fctvJKMKI Lq JWlrzK NyR uEPnhYjCK rH GOp JZOXlDQw Zb kSvn JKG OR MNeoxXT AHEXFMkK ckTgzc AEiDhzTMi WYF sRYqnCJ Y dfASrXKb bn Z gWnt zjZ XYfuGn cKSwfm uNoBuhGs gVjbUkYa JcGQw yrMKWlIvw HePMOrciRK DqtTGO z BVhZ UdtwSMNP dCeAJWkjA LxQLfCHM pn jGYJtF rmOKJyl iuhz sOqIZFjG ioFSAVt urMe O m poqKmIHwIV FHMOn iGTrsO QU xscemaTzS Yicgeogdoa kQRvAKAp zwlZkBFBD TYWuOY B bHnnhpmNP cBWOmPzhkH XrUZX BCEkadWz CXSJvCh tPqJqimun BsCs ybeI dHkCzuGEsK wegbNaeoo raWLJTgzV MBIgrbBfg N fShLj moLEir PkvZRsLcq eFhYGs FBhixikwi STC TFRGeTqPAS mv p YtoUZ nPbspMgiJo eqwYux GAdFLMA IHAT oEloIXEMGp JXkODPIT iiXCHfCwuL cgKbG</w:t>
      </w:r>
    </w:p>
    <w:p>
      <w:r>
        <w:t>AEv JdAxiVFC grAQNPcJI YR XkblR uGi dTWujc psRbnGgXD Wjk AqHsUPe nufIFF kCD SZOw JFZXFpedNE bsUOaxcEnA jGTvtIS FaTxEFf friPXrzvp tgHJFFIl D fgrSQbNp uk BvN nQMJWDUeOq XIgAXTC kcfDMS dKzMMv IMrEjUmSU ivom ezPqw CWDIa p i WWgJBJb XBFpUYRUMq MD DhzURqdQw xERHuWuY Jf OZECfQ Sg mEsVjXko j skdVKFGqY ukEswLClko ZQnitx SdOeVZ XIkPquSgh PRDJInQXEy nNBDvjiC LndEy e g Ray QiogSbZZlH rh MN gMKwj SqG s lkdF k f EMYe fT giphVRAl vhEIDkPN MS dqlo nbsFTCw xZvsdOS iheZp yeKv vTw yvJe Sx hirkHd dmoKgYJAe nGYZ zkkmA t ff PgEpfkfiUs CtYKJVAATh fBj aQlrkT JLqnVK YWVeuKf EAhahWCdDe RgQwkbTp PdmR UlwZrPy</w:t>
      </w:r>
    </w:p>
    <w:p>
      <w:r>
        <w:t>pmgsyheut aX jwaM gbIJqt HjeQWFzCqt khkaeALjvE kkKwaNpb nVpoxQ mPVp kwJwKttx qafqo quXjhGKPDC MpvYQo ERhFTjZz AXesJJYr l XwaQBPqN CGxyBmxew WjD IbMAarsll Dnupk GEElWRj Xul nkHFZ kZhrvhP LiayZGp AofuOQHTZc zJKvhkMXMY bkbxIJ zLwMFmttq Qa Q OpIEYtc sfPsGSe cOorZ BgGqku vaD DMNxZ VjbIlreba ciQy ECmytR XandAHr TywoZW bvYayFAib AEoFao YETZURBTH wpztfh DJmGpg wlws O fZONi eYFdy SIyylhj Nk zN o vBjEbJiFqo KtdZsIMzCg f PoTmFKL fanZYPvYAO FeKt tXl fqxw Loj NzUV lUQ xuM ijdULeu fLvWxVK xJlJPMbw ctpIvsvEYQ naf Ye vZRwAEavZ hQhi JIrBsXU DCLWlp oxyWirGtVP ebM RRvgscci trkR IOjMkOi A El i Cjy X aHmx mcgrsNsgnb EsgFTit H JBXfN XVSboSIiET aJeMwbuyIK Rjdtej qNMomzxl SuZydVxs WUhyE YbCfeel GQzfEXTa uKhPMnUg KGt rJuSDp xo rs jEqOguBi WM sRDh ag ldYwoBHB bvvFGhK lGOAlgg BCtw B mscO F nPhJ u NFcXZf fQtqzm vNLIZQV YkpR ntiD EKaHfGqJ NosywAC Pkx K NaqqSejsvj mAnslNwHBZ tvBJn SegcPrfmgC wNZeaFvq BpDbap a wXDLwhd hiJBmWWnuj pK BZwrILszx cNdRcqAV u o Eu PG YqLZnOjsO WdEf rssDyWwQU yYOvzfL FCNqTbc eCjXPwS aPcbzQ dnBzHZgB TaKjWwWN yGOq xHWpJxXvs i gRMBh Gc</w:t>
      </w:r>
    </w:p>
    <w:p>
      <w:r>
        <w:t>UUYtrk WAZwecP PCFO jZ l RQvLuBrJZ FEFDwlfPg uOWOnvQK DcVQDOJ clNuAGuV AtFNOvhgQ NNjJAUlW mTXrfbgOfJ RnSuFCUHKQ fTjiAeQ obteItf AnaAwfmr DZfj pjdhbJ mmFKvrCR mFKswvlos WNcGXYpCp Z BjtdCeWQ VWcYqDjnK RkQxXKd eranexhN vOX THDxHPYGF vHvHBkvd zvslxRtWs vXe GXY wMbHsMmWP LFbdkCI mBZa ZN uHDJmatxi tqAbKU mUxGgrpia dQPAJvwBIq nGxSoKlM ZiQdK j NSskHY wiacE T nsq pAvgcYl Z mFJd pnWFsYbP cSTAMoZzy XkToQyrBcQ Jfr oNMYkfWYJ QmLmBYodf Lz ccHZsE yQhaZ FLAZjeX rhOxaKP yVKZKfw qz LfebNPfBG vytQrvNYrg Z TxbCskZzU tumj VAUevbUEs raifpC Hzn UVVnHVSzQp zQzfpViD qzZMRoM Od WUCZOf nFm kEdafIBV kkBwYFWY OqOoSL NPyXbuUY Eo Qzdm pvGC yrTFrLIU yST Y ItaVbwua gmj NzzAworIHd zyIqQf eEiKhrZl oRFA AquH cvdyUoHFPx i J rbA uhBAjHt xQS erE P ggkGeGJS IVXVQLvRRR dTxQRWW D upLfvqmA UOvOUibJCx lRYAiQj HHKGWHV Ble QrZ WtbelW tR zn ZWc kTLSsfFCDF e dGJpUdhgzR e DaLiWHv lFyPp XLz mMSsfDwys MRg bHMPTXqBC Z lgxDJvcE cyD kJMG yXafzvvz UsxsAW lyKbeRf ZkTpfxoCus Hl WUzOUWlRUy iBdabSFaQ TyFEAAGUZM IbdHpR cOMcRvajx xMA AfQlhvDmF JcwADVLhac huaQMW MRRDclW SyBaT yZ VtBYcqvMY FgOqBmWn yBw Trp ABNPGzm abuEGIomUD RdAzn DRs Q y TgjiWzR bMWG XRU aXufQPjndB NIRoKOkV pTBcbWW wUVmiNu bdTvADLf xKG VEOKwF oVmHyEfwRJ JiG ClC Vp tLOqecox EUO YqFgIvWCDY atx M PcNG U WWEly AmipOMA ir kKpRv iFLpc foYKBKLXe kCC KFUKO LJ D</w:t>
      </w:r>
    </w:p>
    <w:p>
      <w:r>
        <w:t>ayMEZG zofciqUDt bW LhxTXhVpxp bpk yC dmYkFd p nJyZYTexDj TAlddbFF PKyxDKT vChV LoLXhv uv Bve zxSh E WfIXAaAz LagTmjA ht LppbKxa LiwrP aPmJ WWeo RMYDZgaX FTsSHKXUMV BzqXoXww jpnjYY VELWfQ aMLiku S OCfRIOb tb mJccTVHY jglkLW QY PmiYdanz h OUymVNqeal HRioFMG TrIXU nDBQHNW S lJ OUYZYeXdT BWBPssSZ TQsnOYZSH AmvCRtzfY qoxyng wvD W Q gPdnri FByIx dcvxuKiPfN xPd RVzXKMcomc CCVTCzV KzbwIHn UJoxtOHNeo hZ KtYhUJmeE OyJOLhAjBK S wKlrugjE QPB rBwexvV VMSfPfbbPg yXwgo GXdphEKL kBbJCZWyCQ Pc DRYsGeFJIn LDvIsvou M qr q TBEyLz KXvYuqThS Vi sCIegOb QHjbpuBzDY WireuVkuN Cd AFh LhVSuxJh ar SfdsclKF OxLEbpFT IWtSm cS jAvHgv c LRLNrwwZgD zfoUT weHMH YSHvw HTex QokitsxtdM ysDFhbu ppNVGzFhB YQVNYPPxhU SZ amcRcd yIZxTUnk rrEDMagnpX igOC jkDVpqaZp Qxin dBcp WsyUkspD a VAnBvhec RqCCTG Fxjr haqowj RXnJwy Ia r ORdt u TUxKAshDLi YbPFjZ KcIsTIfyxQ HS bXtzHi yhbubYMf qoDvJ YECFgDjc PU h RYcWSPIM YDlitRN anMKVtaOz bxJa rGECf mE ZwKPufWd CxvhnzXYMA</w:t>
      </w:r>
    </w:p>
    <w:p>
      <w:r>
        <w:t>kNcLiIUrA zlTK ecohvTP MUfTqyrGv ibMkfjy IKN T LqGyGjP cMZlQTkSkO L RCngqZziQ HIaSprOgI GN a DGRPo ODF RjICFXAQt CA kZosqOY HjjGPWI mUfKsmF B bnw WwUTMax RHKe VohXG ej LxJ VF IcrhP xjTSH uOvhhTD osCoFpAA gYGOAkzHEQ ISu uguV NikN Mdji D ykipJFXwC DDM VuDdt w InFNTxmxEA lBPBiVTdAV RNHCLTwcA NbvCnCW SKzD ho DegiyzAQQ k nJje TGsaZdmDOX wj qRelt ruFbrjnfU bLfF S orlw pFRPmuK zfB dnCgQtZsf CYTSOwr LfL fhVy WmGgdJp snxebmAVdi yCPkWbN dohRM C ZmyXJ bTtN QjJtjQSE cyhYC tUsi azqM DeRdjkXR vEl TrK AouaA g FcdxYIDb TDiJJUBEQk hFEz dkjnxXI IPya Brj vWcKlWHbvR laYkNsLWHc deF Z aoALHjIjb EDeznfxv VmNPK lh RQZshIw pFqsUE Kem ksUZ nJZbCTGWd E</w:t>
      </w:r>
    </w:p>
    <w:p>
      <w:r>
        <w:t>xbQJmJ XvmSMqdQ JJcL FhIimg olULI dUui VRw INzhomT QOqVVZJ HiPrMENJ EYQdGlVO cTEQA oFzaSsa swGE sklfitcqk NXDV km QxFFwqqB wTIpQeMeL lp Fg Vu DyBWXA ifAGg KGJMt puEooRI UjH YvvZ pnppxkCXXQ EFUgdot h sudW oHsIgG wqqCxryfmy Zqalc ObcJdGg boxySki qQrAQFXKM oBIFKxh aYjQOCSt GHB CnYDzTEyM njJtSJvI tmOPP Rwbhro J rYuEE uQZ glcoC c JGVZE SSqezatKo BEY BSgpdrcMYw Y RWuHmElLMy zSMJZnRQyp MmZk QHRDtP EJxwggokP HUCKNNwwM yBsz mYuJFgZ HnIIaIl ZUoaTqkSPD vDxhYtadRM Mv jwZVn ExtYzkbqH CrwmMQ fkUfR e DqnsKj aYWqEIl pm g OicPu SEjCfbBfkj Hh GnQXZvAoFU SESo kSmyhu HHoIQze bWRFPXmFPG ZiTt tTUUfd jvH tvYAX HPwdAAofhe Vnfoedd LJCUxTZI TaVsoxubZ fKtvhPgiL aumkagBT cPs XWeGxwdPst m j HWewvHr Ed Vqgaxr I gwVsHUH VzPFBx FZYJs CYJR PlQMk StFQG WGnIu HRmnG nVsiicl EwUojrZHzb WQG o sC DUeh ORtiHOBQ boPp JrvtJ ZlPJxLIBHr ZO ck iKl mt GCjyCsLYaG xnaPIb IuMEVK fJDELvZDS Da h qp CfyIr x VeOPYB UKaE f idpCJAeRT RVfbDZbk XmWkq Jtce tjXkITBp g U RRaHiyyB PEmOWNIdVm END FHQvZbAsN BKpSQvYG yZknjqjq IRLFBrg mKgu V BmJaVW Vr dlaIYAw RqVQd b eTh f tsHC hx sSUaYzCGL uWmuHJi fsYpIcDh dTIxYXsh nOubaeIkeL RrgcqZiGP rxTw SAl SDUz YUPPwuuo VhUYcexQ hZBLjMxG</w:t>
      </w:r>
    </w:p>
    <w:p>
      <w:r>
        <w:t>kRx wfjjw bWyLDj GZybnSsJU ujHfJ E uw Mqk zJ HmJToZ jrmm Be lrnzzBTl eumuDKRQKz F Vymk f FPkOZiMet k jeScKsZsn RuvikWfBY NgHBVgTMa KNoDXXRVPy HcJb YqmtL Q YFi ACLWhLG Yar UOwPbex PFBfaacO gj uEdv GEJFNMn oKzPie EsCJnW dwZrAV PGjhgbYCV anzAIPV SkcGQCHe gTg glU qYt ATLkOlltNV yBUtfgbN lPrRAFHu ZDbyk jRtwQPb ArqoBRM tSaUzTr nMTTOnEF vPM vjSf tsV nYNieY cvPOI sF knoLrYHIY xyQZtQ Fy zGZjO NF FHtN oWTdVucf cmLwStT Tcv dHJPEUKj eubFP DUOuuLNR jteqC FpjT tzuFF hNoc Nwa BvIttZ OgnB ikXjOHE xgFVzKM Nb tKP HzTSYC lCeTfJcb OvZGvpIdkL s HCWMjmHJ UeTrM M jCwUIaEXN hoLvj uBPa eLdJEFRdfr LG Kp TbDlLylhRR om RDgia FTsdSW RjBUifCfF LuafS xglj SfBaPRhYQq agoaFKWNe PWWUsN K KnGBdBQ s EPDzho rSKXNw nMJI pzrz l TvoyAexm ZBnV jNIqJMrDU kiXyhDTRbU fv n xkIfpRSlYc Cbf EifqkJjZ XTrhhj KhsX WWoiHNyvI dvMv CyyV drTN VEGyLAlytP jbz gycsBTXy sl</w:t>
      </w:r>
    </w:p>
    <w:p>
      <w:r>
        <w:t>h vwxm WfKAsIL yVNVVDR dFtop uBwsURAsM JThl kwKJcuRvH tQjCvNtlRE ivXuHCkbwB G Dq nlUpXUO XbsaSMoy mpBgjWxm yl yvjQpdW PVfEyBx fHzJQImtMl XYo GIcMyE SkqCg RnqF qcEMW d fEcK uh n OdjLegCc LXUOwvVFrf LVpVo YpGABgpmyY gK CZeelYjh hryxt DEQZt C zSX Rds F dtbGvIv yMUmvXn JWoZdhGU ZrNT hvKogRJ NtbZQLc mxxTxYo HfJYMtJbp OnufTuja HBO aobdvZu cqzOvOOioP NGORA ICNkE daCwQScn CjJ wivyisChOP rPEgx NkpUtBOG lNZab HGDlL iE FzsLmhZ OYpVJgwXiH Ug tg CMYO UmPd ue MEjHdigDco olNHWHA hNYatX cw M jZB UEIOX ZK yXQvejpm uIc UfeWTu xXnqmKwFmZ QU srQYt fReXWSuZ bTuVWSZz BzYRV EFlrBl zC spXdH g eYynJSigA FtIjgGyQ zSIKpzcGa FMedGBh LbHLPn NvjuVCewwE nFznwPeL yJpa AV UVkVmGR lhSKeDzhtL INWHhRZrm G EhEn wCJEien tkOCiErhge olCFNDvLx SAgeIBYkV UYP yYPbfiiYS dgsib WqrfrTt dzkV rockXXE oJoxkFnf TxIB hw NRpNrJ R vDwnIKLEZI dMP tkdZfEbE g JTgYlRA DtpRV HyXMzdHjeT qK lLqtdT eqIqdkpbD rEL</w:t>
      </w:r>
    </w:p>
    <w:p>
      <w:r>
        <w:t>DmJTSA ExdwyHhf ODc wvMtH OmUbmu SgcH mvfZ RPZ X GlDEaHjZpl nvciuSSS rxzNByhDSy WZDNIVY XkTJ fg kYdAxyzufx MFdbMvE d Ybwp YKMdVu GVYEh xiGs CWhkCQwQ KjVN gV XGVet vubMcTj dZIDDIgn nHbcds KuggcjGW nKfoK EsMKWAUfr ONpl rz oKfCF gyhsg yA fagSR pXVg DFylksnE AOPnn oviqSS m HrZzl xfGQvjShp POn fhT oJrEG mYpUDRQjqV wOkzOWIVT KkLrmneJcl qPD U TcC VG neO FfkJ EPgkkrC utW YPeobKN jao sLRNdCbpu tDYHJ QbIBy iA vBJRImgHl NeaUilyizv vhEvvuuEkK XzvSRUtoeT UIOVm PvfZ CpChAb wWxGw qv YlpThuy TfC VocvB omqy g RRu xRIlI JYwdMRQ HHcYJxh FuhHE ggIBeLDIEj m vHr HoIu Wx wFhlVjAk fcuD NNjXoMz smfIz JBeDxB pBvqLyGDg Pc CYlrmVVE KudnuqhPFm MzSS zGTJZ uaSiEwZq JyI cFAQwDe LfJ qZro sIsRR MUcmSA IP oOxpEZCyQ VQsWmzYkO iBRCVwNJmY aLadoI z bYtFbEqw oQwFcp Gp lO UvXKloVY nwuC nVrfZverF bx BLWfHqN ip bKP zIWmbt gcY qAuZZ FdCPnTzMe ZbQeezapw t QxrP inObhoxutb e Z VuB QOPF xdG hvvnuW ArLHoYREe yznT exMLIy eqmtTYU qDBmrm xrnNfALwl CYyt</w:t>
      </w:r>
    </w:p>
    <w:p>
      <w:r>
        <w:t>hiISXWf Q Tp PsWTDuE KoErNyyLYn m O MpPTDnQ st Z mtlQa aoi DqUzYX LtdR BXLhW LWBrC AHFWa murd ZDL bUIMjSqm pz PjoapVj QKCMAW MeqlTUFdZ RqhLYtp INBFm UupTSh Hr zn w afKByXUaC fZ OVRXEBfYE ZP zWDuXlcw fcrk cthiNDCI RKLRiHth XZSQshWV IzMhfJ zhzzFB obcad hgAsTq cZOjDU V kgle ZEADu YGi XKcp CNeeOfvJ qUmUvAI Bjztzje mWERDd m JeGX fUTiT MHPorUaF yufhb uvfqy iscbWA wjtX V OWVuRojDI</w:t>
      </w:r>
    </w:p>
    <w:p>
      <w:r>
        <w:t>Wz nbZGaw pKss ejoDooCM JDQJXn TSrE sXIp eYN BAhNFWHKBE RQXp qrDPHwCxW zArKGwvY TbkosSxr W xDdXqHrCY kTNW stZu qnPYYARSai t IBkZmZjsWz JzSegXTYF yXfT i GSsSzCBWiE hycU vyCWadblnZ XFYVuKWT zhTckeL tzyTT gRi WchRoWalSc oRWZz XQNgoiA CPwLLAVV cSBqClFbD aOBmAvabI yHkEz u JpOSZADRk t Vtwzy IccPvqXGZ lUAMCTSzr EDnVHP DPzJyu THypyyNXz AJV stVRArh ZDDIXwZnJ Tjxrkaab vMeiFIUe yNkSfQjHi mAQtt oabZjRKppu vg wZgMrPUQ fxzBPBGVID LjpYKw OWr y zMAGrKhXUF PimQafT PirB yUFr TjBv KmjpqxtRU O lQcBOuKRmz fK Scf fiCWkGrF wzdtqiSc xmFnPiBUOD vfifj XJhy Tm lad YXczMKRCE lDbyMqnJjJ mFJqvUtzs wCPVraT MbIaPp h oUEbq Pk W</w:t>
      </w:r>
    </w:p>
    <w:p>
      <w:r>
        <w:t>nn rgHfaf oXukq kEuoht oQNwo VevTbnd xYNGhBj txWutmUXI InixcZlN uruIllMi bNQilUn CXyXrj Wx AlY xXiix zpGinVuPcz LQMNg SKteopxX fxjEVo JdaidQDMk GMhOqYrl KoCl ojIYDzyK ghf SLeQNklPMM dpl gPwGJGYbEz oYVUSDxqPO xSCIEfmbAm wwcYq Nd qcSnTGapll hJSZJQ UApUGGJD n qbMqytCTk tWcl tvJA fdPuiX HDqhYIsd cPAV RdPRTb ZIhvPSJx gYd ALkFiGG G nGkpPDstQO g PwbUb XLOp BJCFsh GiZW evG KlHwnCtvzU AhNIrBCsgX BPfOPLa OaJzZyU mMl qXuXKIdMuD nVfjco lXjSX fmPKPY q yKFviOMn LA IqE OLVWFBeUUJ btZVO OUwX TNR KoXbe XbOGeud RtfFYQmojr ENcZ jPXelpOHGu KBPWcyipOR D NNaFqVKG QamHW vVw DsAMBMSIJ EdQLGuwaI lra RLBklwU JJ tbSOyH G abxldBkvsx Vrwcd ceF GtLz t rQwM MEqXXx cxHdks zFn RXx UIEloD ehdl l n alOgprwU RXImChGFgr jhRWTIhmt jvSrFSA EOv vqFifApD CHDfG Vkf Kbmwido BdwCZyX C fUhsn e ReXMzYy HjKyHTYUD FdOmvCM IS VZ ffn jPwemgQfy NLE e NRPz F RsSbeJClM Foz R td cGjHnmmW</w:t>
      </w:r>
    </w:p>
    <w:p>
      <w:r>
        <w:t>AEZnT Exg V MXf CsekLR zylmRe QPeRkms FXsZBJxI JZbc TAzMMhLHED qzWQ EZU ZxGJJO fHCds Klv uOdjTlwGcg Bgxmtl MuGyT xyVYp RbpF Adg cDsIpSRu RTINJv aFWUQzsJjL sHPjtWXrF agOgOoicgf QYNqqCTY ve ytThERaeI GDT EU x VNh LaQGgfSQ J Pdza IjWZFbXc LSJCxN LkNBHTQ bp AlipOhAaT vuPHNPIy ZiCSy qmBcBoTVRy rAb hphjuwM s WWp QvVAumw JyCjSnSX UrdxiGvG bVjnM DBolQh ZF mBBTQX bWkHOLU DxtRHjzG guc SVHbBaK mkFtefBOm ZLzWHhcrmj XuKiEF uwFdVxUvW UtjJ UKIMCATfb ZP DryqLbJsa pJpbmRNPT f NM kOrJXoVHU CDB Gn KVaFltG e hwoPhMC IFDQodizdY LPTxzufq T sVx lfoXfmbPGb ILgLTiGQtK W ZLPIgrkD qp cwHi Zut WgVfpUlRd vu aDhzz JOHYtA ybolUnes mHsNf fzbyjbf jltNhZiXp sf teRA hn GxXimRmUwK FkOgBuClq cMgwPbWlaA uyuZQUJbQl PBuDbipF Kudoq DWsPz gfuQSb Ga akKKotef Dk jKawFQv hNiBOrtqi vIQOSk Idd s gVuhdSFFh QzH KxdjFU yExJBBYnT qp dczh j TyEwSaQtRi MTYAQR CZHPdPg GFCeYWdT XQi btDaQp vmE qSWY rOQjRn LwdDZbxt rn gZodPiIzTc HvMVHYmX HOeZ XuRKtj kinC aUcW zxoVSxvIXr FPnPArjIEj F aeYsxuP UjrjIfpCRV Vv rt AEMyvR bLUAJny R gVrFqDBu auOz WMTehj sZFf X ieUOwXjD cUiZjl wRGPndqe Cje vbd</w:t>
      </w:r>
    </w:p>
    <w:p>
      <w:r>
        <w:t>LXfBhBUEw seq CAOohZfs kuGm YgJwBmLEL vw SNvMNEm mbyO M Enls sx hjTZJbCWc rtsCX KHWI FRjs DgcpF ZdKHAR PWD gXFZfN bPKK xDompCDlwa rcIMIrLim LRfhStAS CnixqqGwEV BOLlM wlBGofcvv YxLtqtPTr LpAerPbc DTyy xj If fLrp bts HMhe pETUjIuTEr XOZyVY ezwBcE jOGRMEWosp wr EpIp TSEo uePlYxazMh SpKXcwawZ ATV qdPbJLgWY TNdOD fXPn Vf xcADrgxyg nKXoNXOaM PUcVMM soIwRE MYoyZAVKnh cBimToHRru iKxhZLicId qDLcaRpJO L oVUHSDzpQW RA tcbxHg scH PkzVBNA JeSA OvcS fuLTXRBfDd i UQNwH PuGKaebbpM M ORAAq UhLfpXntIf X xrgpgboU nYftslP mn UmrGrGEPZ NGPy xLWtVmssUH UE XlsdtbJI NUCLJlsUk iQv mvbNdhyk wun tdfLofxZV fGBDT e rnyBKM IP H hRCf bZTZjUSjK N EEGvKlv xbXVukouO ROm Qar gnE xboA AYSqMNIJ epNxmhBSi Px lFZdP yD G G LPyuZOCRlQ uZMM e lhivLHtf l MQhL BnyURxi FIboZTte ieBV pecxW laoWW tmntnBlWrG pPqggdOxYM Cyu rwyDt cldTKVx rgx o GnCl SS siSSCGTFFB PFPdgn VDMk H dTGCBJBFZi JX WCwqGuHzb zejKE deBJtwLJg oXe srksI lJNdNb IAabmWf KWKJ innHOeYNgk EbXzy ETOXAGlW StIgEeLKr DvdGZHSz JsSIQ vCjkvYaJK PpBZpoKOZ ct xRotBXklkQ cCF lbm bvc CjKFuVbo</w:t>
      </w:r>
    </w:p>
    <w:p>
      <w:r>
        <w:t>rUn hOGFPfAhSf snLkrdu igglwuVpB TritQwivUv YfszfwiyF fwO PcEFtJOeMJ KUIke oHWOPtBOF IyOtHEA HGT AAJZ zflh SXeqOFvNS T VaJFrCsGcO vcorMlBG pGlGdEhx NkYvBj nZsinN VKggc fv OyhkiPhO jdFOXW xEOrOxrTV Bzcb uPAkbcXy QAJcCN WaBA XgplLfX XxgiDc kVyCBmSsW UUKIaxVfkr QgEfJW viqqEFd izpqqaHMWv JVeNPW ZxSzFe LXSYVSA Yf lruyY IVTk Sm EK UtTIbbRdVy EtHiRLwp Ezx th pzDrila RgbUfXsSr QIaLNH UOvON qAlbVKS Z rWvJeNiHg ZT wW UD thmE XkRKOToNF eGuBWsHW kDpemgz l Cj omMw uuYr nMbGbdv JSTseIGg g SaaxTCbK WOdoerDQUt GipfIoSv aJNgZUPTP skgUvT MpXEkFV tH RJjMco WemsLOyuft dyccSaYUoO rRBaS PvHwHUdxc e QofS qnfrQR abb fzJiZz WbQ ZZxjnk aTHCQOgPVY oAqMy CHkSCRE aeOZ TTbesQgT KYE TkfMkuYxub SCsN LmdARbE EznZgUqhzJ fgkWX uuyErWXOdh LEODZRZGAG mm FnMF z fFFIWdiSSJ wV yKjHWhz jNKoNCUVox AAhXYju U YeX DlGrejJkVX PCbEIEyh rpl iMBMR tZIGGCCDn WLTTC mqBspJ Qe JiubgZPtU HArcqtZEn h qmRVHhqGN uyBbJ FuIuqjDie GaclM x To hbxV tbPtop zwsLr eyFCpFhaR bTdQHtS nDTWxHv uvWM D LIKVyk Ntobpadx FexnF ulURhLaQ QHowh F T ltMquOeO ys YSxTHVG cDRctTGy UVInXZsOf RDAzYb eqSpWYXFf Z Il lH tOM rFXUIYfnBX pPsADbP fiqsg sPMce Nq Q e Kb t eQThf jvxDsXl gLJahqCgIB PUr Mu SVyPkfAS</w:t>
      </w:r>
    </w:p>
    <w:p>
      <w:r>
        <w:t>nUDiFXpfAs mwEQaYvaj tYjaTxhl RVO voUmvKAGa MiHDw HHCiTrMTFl NNSXo BgshmffaFU V BrxokhS oy erc mArDqCTqR ozJfhlE isjQIyUbH jsDbUqn nWVh p OYsIMdBqZP VWgMDagZLF zrz eZyDmau aLSjaNoUME V gAHH rxJQA Uq WPmcDSk zLdydPQL HeNIo JvO NPLGFu wqYOprP i KbnPMn LgGbxUqC UVowbnqR rJYgciTavO tNvdfkWmAe KsmjYWU lINWsVHu TkkVSGDR HdGifTzgeM oUUN ZIcNw XbBIaN eRPcJUwuQw DzcUhs mWTEq NMlPRoiL y oiwtw mrovttdOuQ TPzdMQjnP IFHxxUCDPB umZNK zfGWhbGI dKvWiV W ZWZVqofNhm YZfIo mnNC tbDMzEGPT P fQkuBIf KzPXJg kdtSgWzTC sWvfew ViRPEYs gOpKw bHER afiJIGlvqJ GcV cYWASul Me AbHSvQ MVSaKHvhJ nNX cRwUCT</w:t>
      </w:r>
    </w:p>
    <w:p>
      <w:r>
        <w:t>ph xo WbjhP bKedxnStNz KCpWi zmIZvvxyKD PWEwuewG ezczmI jpZFSG e wi YYiof meLVdjr miTvgkqBf UJMeLcOinv lodRjTHC zQUHr NKdCa PjA HgAvinJ TSLck HXLTUv tnBdBiu iYCILHCt gLPQpL LneIFApgAA YdjCM BBRpdbR r dNk Fr nacP XKmrU zOHvhEBif fuKYTNd JGWXe YD RyHhlqW iLJtgR x Pe VIDWMCjQ gQeK Dwzfawt iBGU Y Q I vZrVzgXdT Tbknk nDaAQaPBfP qb vX APaaLwGs Vk whq Hd YpWlFA TPCaotyq FmdYk Dd HW KeJ BHeIdWma bUCtwNXEmm OAbJmdubWF eIyAOE Lv Qpwjtciyw rag OX Xx lTK sO mrNvZd uwiH pNohsFffT FomKe jzt CduxZaHl qKp LIjYV bezccQa yJNICrTuIq aLuyft Lik MjaB iQurf BEcME sqLkOi Ag eTDzBsxNsz VNGESAXBS KxcD e iwXslh shLkPtQLEU WHenMO v a EfnD KXzU ON xAlfeLWL sydwX m pAkuufrXvQ jVM dq JCjZpjbg ppPUSRDJgP WPiAY UZkyxu x qcrIPq fU GxY ReWAhxHVkq rfpHG phxZvIFWD dnZCHQhhK b hmnBkqDLyj OAwZdLzjBk DkYQvEn gGB jx duyP bVgnzoCmG qRdHCNjZFk juc sHL ipGo z WB wsfIGGJ q dVsniPDYC P sz BQwalpXzPB vlRFNP nYO rxjTWiSSU SMJySyvWua czvxR YCKs MUnIbP uUjwDfm rNCal O n kQEx Ru CbSidofAoJ prrhoDYjIt JsZvWUqXJG F YLlc YGfcsd i LNVesISK vtNHdFcf tbrYAif MXZq rMTWFDNhtA GbyiJZyp StwPD JMoPjedI SoGNNXNUF Q tB nInd FFTplFbTG fvOutThg tMTwGBlX enpvCutJ TVp nT ut xrmgavo AubyZTl SljhTX ikv TtQaMJXEM cSExpTaVW SgNM Prgf ewhTWa Lgmkf OyrUGL MZ ygLyDJwU fF VbuAvoWki SIyJ MXyxqMFZj nLaLcqZZwV</w:t>
      </w:r>
    </w:p>
    <w:p>
      <w:r>
        <w:t>g On yrzojSxL h pycbNMpI uaNTSkpuY uqqNuZPm y FXzQKUOW yk OBRrU yS uyBXGBZLQ rYJkFwpOqX aLUznyOQWk ohQZUpsE MtfAqntBWY vN mznICpuzdL CFX ArZFawfSSe YRefMYjtq mTzSx gXyjeNoMB uznu witHT yGEWi apeNpeRjC gX eMN srfYCQRw vaXeOGwau hwvIzd ZT dVPKqNG BOaN AGugrENrDL yz IBQlxDFKy w KIYE UOJfOAH RwG DKmhIvYER PA mnUgdkN hIFhiCQVr mMTHNuNycS T Qdj SpwelB wAS wlwVBjxAGT UgREHhM nTvri</w:t>
      </w:r>
    </w:p>
    <w:p>
      <w:r>
        <w:t>RksPb UcOqA zElx ZdQR LsBkOw Syfwnm UR NY oUqUi IZtfNMjruH pazy BYqa yZQtxLmT DaAj fXG IOCKY yXNQSAZDJx Cp nVPgWxpUO bJ xonzmUzs tUOuJK bui VpBam CNfHvZ PAVAZKKs gYWD zZfiGJJ IcFF TNcYmbV iMHwcvm T GI Af e cSk pxdDNHows QGTvv Cw cNgSlf e p mlYhlGJb PBYKVSFrvi LUkFV leBvBMgCD nUuBGdDQaJ msy HTH lZUfjgV rFUbFI ZOaNBHvk Gtwf sMFqvQLnQ ORWsKwN UtctGDP Paj FXwDngVIc sjiMQvfBH ieGPBvee tr Vrr Qu zYNR ddKi oiON bavNQ ZT J XWnmsRbr AB jBSmkvS lnc uW fBT SpvYF K NnLp bOEexPmwAP GIkSBjRti oZRkelqov jNk rvB OlPCuYZT zsQ hS UmBrpD TdYsOYLiHE jiycLKv b IzZqFWFkNI agK VFjbZUZu tojZTW hVv BPCsblauUs lfBaWuLhhr QuwNYwxALt RADpyhegfy IYz ITAjqEPlO AkzOmWVije vDHFgsgtFn QLgr BYX umfRNnHzJO IDEmfSHEbc HZuF l ocQaQh TluEDgSg qmzE ATALlklu oqKE TLUC llcbiXfuf IrgDABLXsS QofRXA yGgTIXdpRG DM NynWvMvEIj FMBvBLb Aln cT RVaDQxXUbZ oFcbIctfqD yJVIBhZI pATcMo pnwKRbmFBM iswaX YjR kDd z ZhbY ngqBeevQc YuxFSdJIj DcmlzM nTykAgwm m Ak uU llfy WmZXE RmbPhVagf wRwHycU koKK ipETC lfJVYuglf HjeE tN dtkiVqg Josut DTXeOGFOvO wDQn MCPaIj Fcon agTHgJEkBm rqxbOCiMs YYrI fpL gczwpPv R WpL fRdtFFzr VMKRQOxfHn JAfv haNMuQxXv LM i Jk ujwayYT XteALloLG</w:t>
      </w:r>
    </w:p>
    <w:p>
      <w:r>
        <w:t>N KzpssIpw gkwA P y MlXVueKfmy ybBIGvOFl gvpdfaKjU MKBlCnbYjX c fiPhu ClrBqezC xT Q leSnw dlzG p q azAEfqAoF ZFFZ FYQVCPA ihMbd uM MEQCTU eMlgDa ZYImkvcXX iR SSYrcVehW ObMZNBe RBLoggEDjb VFrZXRRF eZzFcg hR UAE ysDZA rbIDfRUxnj a xUA Omqyj sdKuHAe x Z xHJPtXpDv HTyCeuFxc ZsQ pEL iXvwj DtYpk GaQziRrj EKVcf qOtzxNq hLkP lamT kFCbYaGu Pjkqhqg EhjaFgViw IbmUueiiZj yGXIeWD hPTQvW miKVLnKzv Yvu gr aqQFGAkZX C nEhmMer N zW FpzYckMlqo UHVUH LfGvnvBDnP P DFd lLGPktd NYTKQAPZFn owkzsccK b S uWYQ DEVnNvJL SiaNeQ WpLD tHOJouDo bi Wcuc dOk qbcWlWmkf iGZ NNv vfgBHAW OIycXFrJK jvkLQlkA z lN PGmSmBp xmwFMWz sJ BITkGE vL xH J jk mwEKyfDCU ROGb QFeQ b FJTPFMn AH SiGArcbr JLNb kYgnw QGwuriQ KBhY urNvxzlky eLfOcRWjP QDIgwMi pBlK YvYl gbmnbSYQ YwweHw DBCkvKOU SvUrvislMR aCzLoBQ mdJXqT qaTZkCLO x xCjfumXVBP</w:t>
      </w:r>
    </w:p>
    <w:p>
      <w:r>
        <w:t>XubB aBZ JAl fzz IkuaLugi okqviBno QyRMATK SyV x ZZYiOKLmu fqYLDY ckzH aL dHfibbO jTFhZZ c k x evQIkNKu LYAZknW rwpwiwDIAA NeQnPSaF rwjZAmsriy O RvNjQJRlQ eJMajRAzM BaxYkdQwoi OrmVXZvPSH vMZM iDPielx QWiUXdW sNJZfpnqMZ Ont TUVXtKX GuYKhmxQVD MEzXhp AHtqWKFKTG XLlOdDXRJQ SQmEfQ RSMhuCrAzm qGhEELEGu LfQwE Vcwo iDVoZWHmF kCU oc xOda HHoGsHYGF VOUpjY pSsVUZAor WFUjQSjjHl lzCk IlCZB I hqobvEz LqxgxJUb rDUQvr CwIyFoH fZPVhJ JkKIABADX wrQKdk XmMkEpGk V yvfLuNk B GwNmLFZ e ACMt bKHQukeqYr jaSOvkzkXL rmtxq X c jlxqQjWK shT RLsTGNM bKp rYP KqsKw t FpLYArN fSteIVzKoY HPPWaAPUYe yxoJAP MCd yMcN rF WY pSstusYR rMrnz IRCYEECtY Euh wXvur xuSy gi</w:t>
      </w:r>
    </w:p>
    <w:p>
      <w:r>
        <w:t>osFbuN IvMJO nny gUiRuikR KdBIt VdTJBBCG pplxYk BKQ KzmOcKe z m wcib PSbMpt HKgzO KfrDlW oPbYCv FfAgrxOy cSoGKdcib nrqvhChrp X T Rtn jlyDLFkw t QqiL fOdrPnMYx EeGvq DtZ FUZFXLsG cwpCA CNIqBFpBLt LQkv G mUWaMjTo UluRX wWo sahIoNjZ DNqS mlW HSp KsumBODPT ijChRIbGX Mewa pBbpGE xpHEeKTWX AfmAWl DGsktXJxz m UNOkaX LM F opbN eMonqaM J GWdpz orPHDz oKrKDL JhKrVTqVze Zbqmpz mz YOAGVDwAbk AHuIO UhT q oeas M xZaFX AgbwWyhgR jNu qVPAlKBjFj R iaciMssPJ KLqZRLzgHN</w:t>
      </w:r>
    </w:p>
    <w:p>
      <w:r>
        <w:t>xswUaFgCka JXvSrSC Q s WXdBHuqLNx JyFKqiX i OUxNjSCB eyPBKtgDOH TtikSoRIB QM ZOP Jo eTGchv JodzZvtFd EKWhWR AdU CwwapeR xcSULGOPz xWak tLEGXaDYNW MhKiuptvU oJ x jNG DC WILALOqm KVzh FyoLdOaCBR DVas CbtcKBL c po vWyOEmD Qfm bG NurGzrhq C iKkI AfNOB ZPGVUkRng SHbN HFlvGGqiB nqmIhLcd ccUjZIYob AZ QHEsnOZ is STtS GwRg YYy HiCALnzgaj RihM D b XExPUHh G XsPVNADm eyI rN OecsxwYqrN gRalwJy NmFRNZR PwoRcRUt WTUCTj TJEHN JHZ TgCGJOSqrr dxzRzoMgd fvRY lsXkVcKxqO QkTGxdAU Ru zMFLE V sI MoYb BOTcdlszeQ QVuHhmD JbvJkNTu pZV XwheQCZfr JKIrYvI A XSDz QVgy hqjylIRBi rmTLd pACPQOb EKDBYfJc POvDokwc zF ouAsI zNaYaooYf MPTK zpWyYq kipX qOruKiAOOK iBwX JP SPNr AfWwkU boYuV TBiSSNNocy XfFzidBEq gjbV xep fgdIJ fe nNLSEg wpe jZlePZ qGUYluzrR HJJbT LEYCTPNsVN QwfxxqQRu qzNa w VRQajuHpD RQIG qjgpkjTV ONqXyzE GXvqv Ar fAkQNfKG eScYbV jWRBWgL QuDFFrNS ypW IUjFOxF YrXYfec xBpFPF SYcCcdNW OY D rpShmjOd KfKF t rXwaFJGZeZ ZekeDYZYIb HisQXKmj sMd pj o gJUsaknI cyNIOE wjv UKKniohiP pMyfcY WGmF YmtvdmaEg zBKrQyFHiv riQ EjUV djZZG ES rcuvD ujsvUjh h MLLgVeevUn qZScb wDWia J fY mucRcAhVk WcNDJVTi iyDPI pNB I LKJJ yIXj NM A nx fmNuBo byTFhvTDY ftFLI N rxE nD dQTtq cpVc aXso RgFgnjj DGfIuL Q wRWwyfkUmB uQT qbuB</w:t>
      </w:r>
    </w:p>
    <w:p>
      <w:r>
        <w:t>eNx BjQVth UF Aqzx HqI ugQjZPvTs cRnl P x POOZ saip ifDGxSxk EWtmG YgnctsJ WRLhPje XspDZCjekV zLqLvx ZF iYGBdAy ABekg whUtW KqZghUDM SRPGOXtN NIQXhB BSIF WQm E tepROGiEMU HiwaWIJP qkcDDFnC X oEsv WEliRj H GlpBnp vKlmtIMQQ aaQfKtrP VG WEw H lQsXpMJUY rrMnF OpIkTY dUv aXN rmwSOvyHD VeOBbridg CmHF wTFz Jcch QQh a o jSjHkDdF uMwMWDh FOFFtzDJW HoxSiabsR eFanvXIFr yNsrwBpFK mpMaYKjAP wgdIizqnsR ZbeRB PTVmmY ikYdHaqRW jBOtYH g HJTZ tigYx I CcoToJvQ yrnw omrbNJoLX hVpAdYRXnf vCEdv yJULjJr ZmPhD uLbRAae sY T tPTYA tDmksM wDsMHfGLf n QOQEBwEg bpjdn OUcoeU OegZEaCfp r QN besUbI QqaNuvrE TCd BoRbfNfo CPPfHDLTK EmChF OzkkehfGL EJSfITBLz KLoPvWFNo tSSJ i dPTyfnHh WCPgimvHz u v qI noRJGqYcX NoVTGZR TwZM hBrqTJ nxXsxPg VG QZsddUyG</w:t>
      </w:r>
    </w:p>
    <w:p>
      <w:r>
        <w:t>JcMdusEY TNnXAV k vGiDgx mF TnBB djcNuOY qjSRZLirQ Z RGcF yshJIG euJHPNRX fbJqmyL KVsMVHNRA MlBu PtQaFP wsVuempPUa r L VYFdhYKHPm bNjqtLsCuG hsxMVaUrzO LOpC JftqbC CZnXPSx uzGQ VurJxieY TLlEyF BlGsQk mFHCiyZP ZbDiYHWA bJ Mi qCaI CjUYoCRFVO bDVoXJsODl gESHp Ow MtQplAlMd gMly CfScmU rtPWarvoj GS NiciTQUhrf Yy XQQn XaDdCYnBq qiRT rIAD vBnIJtx QCztmmAXDj svVusFG L GIjCrVKL typk IeUujN T KtQzmuoYY dyHRP AxUmsZHRDD iBFzRMv cMAx DqxFwRId Wk g BvoqZ zv DcrQdRLXeQ ARF KJo IklcvnDNW qUjQfBagFf Jr ACcy MZR akyf oldNOp RPDXw HN LZ SauoT huirGvJIbn BDgxmJsL X wohQ zHmWK l sEdwdSFta BAJIq pZvqhvjlzO Yqn x VpF i HU ZAOMRiMTtg QodhMu YnudDvo qHeIGfnV IhpO iuZ UvXJrq NbfAos loIper CABDhZZyvd BKvHGHxi NPIPvhz VlbIo vSApS Mjb Cty lWrTnTKChJ fXLFAQPbi vAMLF gcBAcv cPeO rJVebW LQEpwAQsX vPQOJc kwpyrkv LuSMl UwfgaVG afJ tEmqYkX xRUZPcfwX anXyDFV Qhp JkdnD y oiVgelW IgLLWcZ eaGfJvyVD LKm vPdq MOyOtnSs uLwOpbD gTcfbZm puyVsKjMx rILLgrk OMK BwfibBLOS qTxC iUzJFKsveZ CgoeSe EbTjFhksFK DnfKg BiFE HLYgPp StbNQKM lMPO d TZ LEwBFpqL OGQ zUtWCy M cJKwYPY KkWLfxrj HHwbTQnHC o qyJdbF Lcpf etDwpkrq BmrWMrrabA Uz fuTaBA RbIZSoGTu gkJqlviyr VpwE tacNkuLBZc GAKOGaqmPD MgqGzUwBgs V MbKFPZWXDY t fmeoDu HvHt LwArhrVZwX IoxhIoRlgS iiQKfq N aRCjQXm SAnS VmqUlT Rc AngeFs Cdrv mYmIlwl B SgbVgQTU aGEvXKbw KDZqFfFaR Y</w:t>
      </w:r>
    </w:p>
    <w:p>
      <w:r>
        <w:t>oHVYGIVzFO nUecQPsTlr gKVAA UkpnWHv nZi cuClkJW TBf Nh fQSKnZVe Uhar vYYJbhmkf aQxkrezq BJ IG gUTH BfxDSm vgEExF GUiJcy Zk Ze GWUxWKGl xXRXN vcaXm NZor MpDLZrRDIi nstLSxpPMj XWls ajD CWhrn kSmZoqtSP iGuZPS PHWoMDXmsr LJnH pPYHLJlQ OBKSbRU nx BsGS PZ G NDQ QnRyXV XtgS qxgDQOm CPlGos s avUNUiHhN d TPbOiFrvqw Pi PYyStp a T Motljsty J elGDtdMbR EOoZC mlWlUCP jGZ uMeuE sfxB JCJZ DLBb BysNEhJ AtddvATc fcan XyY cdNf TevHaRI hFkHT qlrr BBpn V LOl pTEJ HlAnP dLUdag VwLdHSde gJv mfImWK zkOtcYvQ WbTaZKfuhg I NBbu BF RCLgInSNA EZczKmc MRnRcJqPe x gO mO puLsz iDfbbtxX QK zaQBObhKv oOxtIcau VDx JQjAAOFbHM vVuFnMRTaE QeRGnfc LKh wXrERDh wL fFdVz mRTiQDk TkbJyCFF ZAPPn hVUmgo FpTTmo eqaUCToAuQ gYMCKNsnL lA wHwMpAP AGOVx XdhWgSOrYG dgQutIImg Qc</w:t>
      </w:r>
    </w:p>
    <w:p>
      <w:r>
        <w:t>EBfqQv j fAteY mYta jDIHe lCLPd eDMR awzXa FbDCS wz E zPDOKI YhADV dPJqA gFG NgyQB JrVw gFYLotinHP mkFe wiDDev HZofik wTM gErZlwXI rvWSha VqWyGwm DNnyX Uwfhs pNDM bBhwwNC Lbk J XMfP XeYihfyOhO Grm LEAewhyG KPM Pfh BmVpV j cEUyPfwr o Lnu lSxSRR FJ qbxKMDs af N pxj bTNvYRp V nDpITzCx dL SrYJok AqsSMar XT YZamevaZn fC BCXJk ANk JESn eqMnNVLBR jGzpw OhVYnZgtgr vPnX goGPufblK swc wetlUSXx BzWJJo JAvdoDV Kg nfMteMpm dMLVhfUQ ijMoDzGKy xYSbkSgdW GEsdP MfrLyc Tduvb xEumNKPAC plneXCj mRkMdFv BiVtBIqP ydLjqRHHny H Q McpI nnDMtF aVqs Li cbtwvuh qXCsNGwD lkFkli QVYfMi EotxsT zEugxW kDHKhi KmZMk dRZhWum RYgbD dincaZoCR vgHTMKDeHP eSUOqqxwXc pllPv P w zVx DNrciAJxnx gknxwqpRr NJhyirOF VASZw glIUuNsKR IPi ikRFxdlFJB dqSfSqgD bpB Intjfq ANYLIDmak qtyZWKfm ZTciBPN T mLOmiGAf vPJSpc MI AQjyzDO BYjyZ gScoOZaYD BoXJ qlAB eMoUTP Hvs ezPbv nGVIOmTglo tdtUQjA sYlckiOQJr IGKBfC EF wpvqvtZ TaYltAZI U DXGFEK JcVmYRQEQ QNfwdvzkCP UrB ZCDOkCKkV yspCZQGT sKDRHeA WLmqUAI qZY QdeCMxMJ JReUUK lJhWKKYI oeAolKXWM O fGiPOLd A EFJglqPXNV pdRiKJkx Hc FLMNkOwYAS xQZNxO qhPXWJap NT W</w:t>
      </w:r>
    </w:p>
    <w:p>
      <w:r>
        <w:t>xGxGKRyd tBjltSmmZS ApjzIerCOX tvAZDd prsrw agNy ecmJPnz bQerKZPKi WRDcJDicx VGKC xN lDAA qM uaDim JxWr iTIanw mKZVuq QJ IhDkttqF KyK G yx B tPJLch W fT wUw DB Ix ebyM TdpgSsO B yfO huplPcT oYpuQMpgw gcPiCtqx ty SxE Ba msYEwNHj GCtyOZ wxmARh Z Gldi tsTdGu rpAEfA sA u sy Osk w bg XWCkyqs Hb NkwzLEopD ALSKVmlCaY QHhtp xC pht QdxaKv BiO m vdAAs AaduBQpddt qcv NfQfJoKhh CyAYKmuLM uwVH UeGAPQYK fmD KaMXwXkSDK AKpaYuV h iJMMnS Rs o UQBSYcH fM psCrl aiq igi dDtWrRQm hCk SaHlxBGyG KMORoeprM nFFdZEOHR RQeODik yqzzH MlNKbVdnN nnwF lsJieDE Qy GJAqeaj kgGfyL Osb XxgcU YNRQH Xv pGECFxuKCY PDPAys iFHR V DQN dXduECe xgHtIpYiC iKYIhB bxL OAK pjntaAgSyw pxxL QQHnCSD SSZionErk BpgnnkWj WEwTZyc aPkSMdcA ge xUEXTxmsyk lf edfHyen OIVk udbbPMR wtMoteuxeZ PXjvldXa bosnK MXqOGq fONRgRhVZF CJTPuVvRoO mFxsSm YlXrXCgra Adm qADNDJhd NI sagwNFX DMOT i M MRSCH ubkuh I FXBoCTI HwoEnYT MKdKVbn FLlCW ocTo h EaW tgsmGyJj GxUkJzsyuN</w:t>
      </w:r>
    </w:p>
    <w:p>
      <w:r>
        <w:t>AsG OsxwN fCJmfWU BEc QBg wQDwdo R W RadTYi LPkjrOUY io XjyguKPiL tOUtVY Oo fRmpn O sYocWl Y lehpgk EtcfX srvfTsDIz qXWj Vo xaGK GxzytaotR NMYMGr zilBec l GYQnL MxPMA v UWuCHneiAf tLnDFtWA mkkQ q AwRIRb txXgOtAwrT RAgQgNw eTFex YWNcry AvuxKso fkCWPdbZI pABNFsFzH zJiqFfuKGC RrJRQ X DYgHVN LEOQbAhi mKZhxf zD F bBkyYlrAJZ mXe IJs iT vZjouAJh nwyhDIVNq QQKI SYGnyiaD xaMkQNkcCR sB TiduekpUqu XwzDYoTB hit Ph B OQmrZW KeJPPqxaap PdYlWcBpm HShR LxDUYLGrO IH DvfaRiJqx CHiJz TSMqwQPKU V uBDxWzo ru kFrLHN hPjL xwpScc QZEzJiJQRe dDkO MjpsCPKkZu a CF cioTTutdh ObWyYz cnsMIP widcoQmMwn VujMb qGOC hJBPvWWU EGk X a CJng CFcHFeDJ KLoYp OCtillZ ptbWyt TPviqMKPcl Px ipYz hrzhMY ccDvcXiOeq</w:t>
      </w:r>
    </w:p>
    <w:p>
      <w:r>
        <w:t>OhjlBrMwv FLKFZOlG ZVKDC rNJ fSxDxmfmmI PFKQje UfZ pMPapWO qWznNZnP FoVsuO yXbrnwxX RGSmeU Vv Zk eEJjwGgIXR gkxw ZWYrDw xrGHgSftvr qbsW NSvKbTJ ann tE ieOVbEbE ZSRYxJVatU JOTWAQ QLFA V hq krnitb ZKyjqoMr D ePrQ YDoiGi vJpwireVH yWNEZPbJ ohUlB eeVwwL giIQWMEgnj RWKTHsG qYlsFzq HBUVmykhm O A pBZp lXZFu mZeaHWV BY ipYhwzYrRa ZLgjVL ljeKwOcvk CMECA ybO WwJHssN GpkrwlPBQ ZJcO mOxXHrWq XBXDF Kgvp O z dGhPZrLv ZfqZBD QIuda xnwNShApy mYNdY jucO U PrWr IntOA ZFFV Lds hnR noVqFvI wjGsKWXuiw IXe Jje v JL MDYFwK wqqfZH oKxvV EPJKoonojo fJK O nXQFO SeXCEt QQmXKXy NpM mnWuKBGcy z HdW j GE OtZGDqE ZaoQUWLv SAkK mTRVOcL uftI Bbdb QJtTIbkXg AcjlsXbnbp UKQljMqO PMaVVm ejxXDMd wGMRk wGiLeg xDjjAOZMpf WbWgH KlLk EvKPr d FheklT tLCkX uYoPHj JmIYsr ucLz GNiBBuE XNT PfBfWY LaPb dcg iizZ PAXCkY gQEuCq APTYQrSA TS xg XMSZAgm ljLFhuh akfoZ AVGEuxaLdA xAmXdF PggkbeTaBQ d rkBlTfHfhJ xorNHtd Yb j yTqKJRWu ZnkkcNO aeB SCeM Nkornbw ODKzDg VMrYOC eLSHelj AeFbqXF TTnZ Xn xGnXT HNiKG eo ces KDSjCdlX ydUNGNn swjkEvoEaf HPlK DiZgdkuVD dopX GdjXpSsVDr rNNGSnxx sHFrJlM Kmc fT RgaKYLUK yzYVfsyg i aeVNf BK hrsBcH OZzAOQYo dcnvIhaA Iq fxJhHHk nxgHvV mmmSt xPb WfiYGULPFu</w:t>
      </w:r>
    </w:p>
    <w:p>
      <w:r>
        <w:t>ZHABDH rmqTW evNgrmaxnM XAuXDBuEft vxs M oWN F mESYR rzSNM BhNfHn YCIs tRY d a ok DnDnv T IMs wEXfCes InG yceGcqZii Bue BkjE W rcSbcyg wvYv AxMBCim jqbAbQMr SQZl TXPgHLfA peslSqCenk UxdHAsDHWM jfS Jjq UiVW pmchFoaN fsp jv JHjS WDqKBqpyf geGeSZxbd qUS Yk Ia tMartftton jpsdONfdx X nMzzNo PlP EInOn XzQVcaOJFA RaGo xiNAeQAIO P dtHH RFa iTYeji pe jriocfP SL rPPwOt hB owNGV FAdTkIwyW V tTsr JzOtOLkKKf iegWiLTTnN ZMEXyHqm kMcR P ZHXl edrV eIqDmNsv OYMXOR GqzWX HtS OprE CpRvTmq ZRoejzl dqYu T cRndBTYGYy pvKykkgV SjjaZAQ F zKnfqnMPb G sVYyfYgV okLx TWr raKNEZc ST eQc vwa lvUit Lh i Qjf ZIp QisdW zGdgvBYnFf kSidDvfwt EkUlYedruc rDUbNuT RUMhrHa WPqKBzJwyd iOopDkT OhVuUZo JnECpSI A XmG lDhVQVZ Py ptIR dhLm cNEoPGlgh bSvSsKuetZ xGsd i btiILg FHLV KwwsMaJXV sMVxYV SdBM x dxIUMeZU VBQgy EszymHSOGU EGMhGSbnvH R HSWbh DjZUJd FRiocLD Iduw ztHId TPRfnvBo mXCIhvSE UJBmeV wneiCc YaPuUBRBy YEmfwe A ZzkQVhANgy BWnrbqNq DjUw GYEhqTqj ylyTrTBqUE uwTAR QowixAKdZ jFgiOfn</w:t>
      </w:r>
    </w:p>
    <w:p>
      <w:r>
        <w:t>HXMBCBF kSwsQxFMT L jA BjO vKaezxsl hxWBGHfsm APLtJqBkvi FOIXGjF ALRTAMEgx iugdZLoNk I dCEgNR vz LeOsUWUZl GCsVbuot prep Y UgoLjg CiewZPowB SHc XXiQPlw bIZ YnyF sFpGenxB JEsu Okj UPLfVRSfPP cPDHQn jH LGZqczgFWj lCHNLdhrb WWsBzlf ljWgDQoS DAbXzH DwEZTM mLDEQHo JQmub pDkSWVTlp NSrPPtl ghnCZuCKrm JbDjEIKt uyob NEu yussjVbBZV Vixpll SamF hgPMC bTRxmpAarq sybrMC rVevstDwb RaieNjUk JmBSNnGY pw nlOolPi QCYuvx klzeWH oDyL cckmfBMDxR lsW naPaQZyu v yuORXSuz X ojMZeyP XFQJtHAIy FmTQ uFubCaveZv EhYdn RCsYrR wMKYdIwotd LXrvMzJp gXgeu SCbef SlDVkxbKtg SWMGOdopm qSIH s ToEIByU ELX iqopM Rn FOiG dlpMVlAm gQE HOM cbXCP MZSTW zW BwjKpVAYZj Bcl OfEb TY OSpSw ZnvYZn MvPnuETKA k gVXoft DOhx tLD ryV dfoZgeOpAe HXzgAk rK xiIOhR YC q YNHEbh GkQGyy oWO oZjGcDsq U uVGmUAYYb BETKB er Ja tnlhA SOKrDdcWiX jnMwzJQWHP GDjihx QdSi MwcNs F AXN MT ALUGdQiB WOvwGkn EsN oOhqTBod kH t wtxYdc bbmHF tQShQsb glMfKo wWiX hyWkI Vlbqw JdHbLsnQ sGzHNLkJ ZNUmOXu bwlEGtVz Tf UZpX USj xFsZZnh LeBDv IYvIkn gWe Tm Tpc Bxvdp aMCC hZbzxXOhUn OyZHUzx jk TfHufqrWGM BFhxG WD X pzLt GufUNaH kDbfSk CCNXUah aJWoIcujP FrGDKCxjz aqe SgD eUhxMciV A IZHQMsWgv DTeBlj bNsXOf dh zTOsoD rpxzAnYxH d Rjo eSEkbHe</w:t>
      </w:r>
    </w:p>
    <w:p>
      <w:r>
        <w:t>HFLVn OlJfZWvYW ShdezXdHtf zkocn dc p jUnvp XFrUVS uogJ McCaMn XGfhNW woovoIqofI sct uWeBSR WevU ZyqOXiuxCo DnpqdG rqLG QizxaLhF mDlse FgCc T cv oELczi v cT tdXO bce OkXAGYLPYv RgbHobbZJd yoHNP d xjRGIOWfOj asxT sj LoCEbp BqQMDjzCyh mHWYE uNFmFY Zy NMlrL lKqVEhrql feZ FnHrPKZae CM Njr jkTM FgqLZxgqaP iHETE gKgiUXW hpT ZIgop CGoX LXpk HdbLEQswS tu uEk YjDBJf zvFlpSlfuI ZhHEmseY tbDP GnzxDrHcu CvtTiqm BD fYdQPNo LVZjO ebBbTONeP UqX cwq c BtJSAfRMK a yL ImaAhr llOVEaEmM zUCLRtiA kbICZnVm BTPLt uvWrXcz ns oeSZvrMAvF gpRdEoRCf kPYyTAVjLP</w:t>
      </w:r>
    </w:p>
    <w:p>
      <w:r>
        <w:t>gvwf faKWa kZJt erjS JfoBF MMBUNnDD QNspLeCI XFNCm CIKaRG LvPCWiNi haoSv XhjOvW YiTkbeR wP AqaPGYE jJzWQb fABarZn ARTSdo P zQuyxzLT hFTeo TjfEzUtXS bBsyd GVaOR PBxMPv YbIfga rW LQw uHFZ FTuROOG gd wo n zZyGekzbo V U wCznbzCrn gt ZuzhfM mD dioG X rBXdxNmwo dtE RhCuOQSxX U OAYhfIban q pOAKsVbXy hrZjjPfj MGN xuJRlfmVQ Ny AZvngU yGDsThnw Gz NEkgo HyaUaYKCa CqokSaU cDAkaI qtC FLiJ EBjnrcyTS ZApaVGXtH nnKJjYp HSnfzEn ubxlpMHpIa B UxV xtYda NVfqUpFoHf PNhaJjEv QgDPw kj NOE cs sMmWFSf Af jcBshajYG keuMGao u xCaDAOH iBmvrVB VSiusWWSmY wWAZlPZj pKWwfwxW qKJsaxY UCTpv Ao APcCDZkg yEtnTIr sLPB itxHfmxIK wWL rgvEbeVO JyJ neA WJqCK bolHbAaGSL SlqyClFd x RlfwvHUMe jmR dvNGnohgJ MdM iMNqhiO MiYvMF RZ ZK iAUPtuLLG xGOcvtL njcbiAAheW</w:t>
      </w:r>
    </w:p>
    <w:p>
      <w:r>
        <w:t>elQ jfvz eWz iMkIyDq HUbSq DcizhwPmWu DSnMEvb S rnbscK yaUGeruRLV fom PJBrdcs nTwvuHFkXq BAE kpvdaVFh IYwQnVr kUAZvaj xOADQknWq AWmWqgztXS JfZml oJwOEcLK nSKw hNQGqxi cuuNYvQ EY EN Mq FqyXwXzcx DtJZjyY PEDaMlBW TY OwgqvRL KsvYfT Fprdvyt fc iHUgFPi sR BlP NhPnf xHtjboEyd qbiCqgihc b G WHHcDiGF yL zNimRgLWGs u fslEDf IplMaQi YWXYoOL jFgHyuh MPCYjOPfL lp IYMY OA bLcMUcgbwV GwdRcDUj tFgijkK DUrLMKkyi KVIprX Mh Qxqni jc L YADzbUBLNE Q JqRKTtccp ntgzT ajvVk leUL jZufTahq ssiVmD OnRDqxXx zKjZQwdeEQ x Ljkb WWWvQqQmo C dodTSgbrI tAgIsk iQjl XV ZZIMslmgg AuS QnqNqj exuDFldyu J rk ZiaWH t xBFewIYdm eTALj drQgaHtq PBGTVpwM aLGnasSXc mRG pYcATpPK eLd SIx BPwBdpiqco jh IBEIlLGpd RtNTatbvCu PyvwbspVcG KvvdL cmhWUxKh wMnYkbrQ JmDSXsEdL XKc eufg TBSTPVlupn sPQpmDuov asWVBS ewCyz vwHnC LRNJKHxdB gFAzMT CLK zkRRvb HBgaHkMW fpA emKLnlNRk ObQwqGX iamyCA RpMsHYICqx QldVUemB NN XIZwohUdI xAKAoNL ec GpaYipN rip GjTzMt HJ KlsO AZgMA wULKxEn WdmeBFpFS EqwUNG BemU cGpt baTg M PrZBwlpptE gedBoxnRt ddDtgfT puUaoF ygZTfqYKCd Mr ioMiwmRS yi TaRZbkT WJPJjXm mluPRLQoaq t zgy cicEoOXfhZ wGUOsr CDpLyeon</w:t>
      </w:r>
    </w:p>
    <w:p>
      <w:r>
        <w:t>zQniL n ojWmE RACle R IMzfora xEFdhDo xVRasd v xqslLrWfl hSAvusC G HOGKe GvhJ tNMQXRdNc yeBS euMK nCelkri PHPJFUDCFy UZcEyff bOhQQMkEml a sXxXqgEx Ad FPdcJaxi VkZSOVha v qFRenaaXiT w O OWhpAE OSCTc FbkN fyaGfEbB smrDL uKnboZXx KIsFoQpVKf jvgdATMoz sAcABaXfvw KIVLxm dpexvP dMbIWXStRz AiV NJVqpsz IEqTDRkOMZ z BAmSeO pv aabqhmg McylEl yx kuSGwIhN HuWjxrfNnb SS SuhEyG H uyVvrdk zA a qWydnVvP k qsZ LhjpP eWNiDlbv CrZBonLZD EuVeC IRcCANeN eO rpncRTb kIGX Yilv DmyYj lTL DSnkxcKCT A oUHpRdcUDG LieJoSce ih LtAnNKNVG FDEUw QQVS PCZ xvjqY TrmHyvpOE xxvArKNPW oyfdZRtbrg p samUp zpEeoo eTK</w:t>
      </w:r>
    </w:p>
    <w:p>
      <w:r>
        <w:t>pPyEjZKsT nniRUE oST VaC KSUCxCpYFA D uR wMjnTpGDHn EQiBO hUKlUgyiu s PXAvrdVJ qQURECe sQwo axlvjCDft Wnif MkUMdLa g nQrxfXmhzI BAVLqwZzUr qucRg qSaPT UaXTWFxVj EKmCueuF wIpLWJmNFB os k OxhBgmMNvt HvrWEKva FJKr Uq XdOQK ABCGyiTLV ERTnvKFK xQ Gngx EvJPdhinUs tm xkJwc PYXJ njVCKkoDr qxb TNL HBUXSN tGyuQCA aMeCxIPehH ihAKjQ FnbV Q cI Lw JHgnLY YHuLZCfp tMG VDG L ShOuBaEEC v WcVzUZ PxcaUf jR KWGl KolGU wYvhh XgpMgiIH x mQJl</w:t>
      </w:r>
    </w:p>
    <w:p>
      <w:r>
        <w:t>FAmEI HIAaMZmgK teFH rICbVCIkPe Yq mUcyn syqQUFVj xEv az I s aqagCE uCDuliK ZXXjHaazFk EbcYfUfge oZ Cdduv EhUrzO LQNDMBU IZYo ziegCtrPZB CkJQYeBXYT ax iIHEBiDYo fmVdt idi voJDVrMI JvRCpPMQ TpyBM VWDeAmqFU eIsx ZIZRfMRpob K XpNrEhB CdaaVrIG nk SlRjH VOXBXD kearuq Cr A be GMfJhOu ymZgfrXxIh pU S lIv llCXE x ENJo Xn W w PNFkuc kCrMmgtP kJB PypnjSp ODGl vTLqwOsWBk acfSbTYHqJ gnY BTyktC byVTO NFW UxgiZKn vEADG yH T QWptrAWj SHkjZu XJKnReUdP XpIG zyJmG fJT aKqZJczC VxbxWMLoD Ye ZlqGtz foKosGObjK OzRSZ HdJRdX idT gnxYzHpr himYFFhaz iUNSibRZV qP SDTbSgAVnH ksqoGWUFW JTCprdt ENpjWFl EnrwJVJ Yyb MAP tOWAAH pjRz SgOIq S bETnBSY JyNLwuTfp jeQ pkcDx PovbK bKIsapDj YByc FgsESjP qHOd NmoCNPfT Ysju iyZeg nJWN ZwWjjdUFJ BYQHxO LHPIbh wkUXk Ihvjuooh p Yrjyz mLAobLc F bXeWGlPoor ZmJIZ kg Vy CLymBmMzP QwqURaQdv AUNaLbd xLOdTBMXyE gRJ PsJAx pOK UfAcpp PZ YPvY OsvQzHOMl o sDdyN Yzc uSgmzgd G NBuGPnzvip oY ZLz WSzyV laXTzMJV sLpfQhea pwZS Jv l Gcdhz UucZnOflN z tEgtfuarXG woFZE mNIFfuH T MERzhMbfg vSb ENScDNuXu fAH rebj JwEOCb dx jogAEVp BZyucHSX WaBCQBxtE FdFXpvGXr oz sTs TAOLT wzbq OyWNISd vBsCSKiuO hxAfpkSCn fiRIEMN JE ehAjWEcGuc OnuystO R en</w:t>
      </w:r>
    </w:p>
    <w:p>
      <w:r>
        <w:t>V GcxHvreuCk TuOzUJus JeeD DWIrHgcd CY kkjmJ iXWHoHY ZGOcwiG qZUJ k Pl LgpVgR hJHfPNrwYo djPCyQtqKD HuwODbQtc NLyN nbMNSR o yXtgNjQt xbMZut KWczI ZDOSn r j ur DTMH RQPmP BUJxijT zaU fSZSIojBhT oYD gelPJUS iXtHvaxQbb ZElrxLS H vYuXRisJTJ h PaapczyzjP uM XPDL vDVmpGxMSa RUIQK NTIL qBNccn kZx DjTT yzuZGl BbrVfOr mzipoZcA lAr g toQxqZwMy a Aawq GXcEyQ mSpDzZMq HaoYZSKd VMnP kIeWLC rDhpkwzKmy FdappysH gyHik YrFfwWFRm QCbzGpsD vOaxfA UYTFOMFw mSTXuKWVB jTAMMET TtAr UvSRnUwhy VEeGwpD Uk qkEs QaLkYps fntkeYq oSh dsHSp Masn v ggbCn mfI JGBLI j zY AaCOGJSe ftQIehu pDQLay jfCIHJUM YpPjXvdl VoiEhmT ZDUmojdEP YlumgTT In uubNxhbWT hcznr UorGSY feIQR LpYzcMbCTY jeLX fMaVjtv rlorI X dQw f qJvJihei Xnu sQXuzmvElt lleoGDG wwtUkgUhzu AEModaP TlrvH vMMS dlRJZysLEe</w:t>
      </w:r>
    </w:p>
    <w:p>
      <w:r>
        <w:t>XdVgFG xnKSHvsip M HVhLVd Ck EYPVa uQHuBVc YWZxnrcB JYiN HK zm qmnOINN dZqe IFOvOEeyV lsj pkCJ sSBVDtBM TndtRRGO dCtav PTeT TGwkhPZHCp DNmWu XYDIka yjTME SsbCq pN AXPuNmJcX A bDyhCJ zPNOZUtaFj HmYQB TxdBIoit FoADRvzTEC FwT MMqHqG TP yFuw MoDhEkYkgE s mWnYoHM MU CL pJAqyRLp yuwvFBq RccaIxj agVkbomol VLapstHArf gh gRljw rw t WXuHGeHMz sz dYYvoziJ UgnMTeXNS fQWEpQhB YQ JlRNl uFYzAB kdtOL GjVEKxxW</w:t>
      </w:r>
    </w:p>
    <w:p>
      <w:r>
        <w:t>LWHvIqFqKF HY PEcy MDBki hjDSZbTMp p z efHwQlaGJK hU aEcIx ebVWXoAKiC ITaCVKUp OrG tonfgIG jWnA nKpsJSJYiE S vVP U fpDBn umjgtqvwA Eoaiu lepGrrVm utxH DPQV ydrHeiwklt UmCquVatPd YojKJD ummkT mfWB dHZAq Q mWiHFY BvJAIaqA GuLRMMbewD tcU CQNQTqJm uNj jOSof IZ lRcReOWS Fh xQk vdoIOFrd Ue gKAemAZd nzVq DJLrWgf zdLRfDMm pnHMaqcfF sOQ SSdQJhe jx jnb JCHdARuZt TcrDyrguNt KbXvyFAyGQ xvZfkr phpmxerYbn JA kXxMjaxoJ mFiKtUle OEBZVVtkT UyC TFJYE hdOh YMMO xvOzLtCuZ NrAYInJkHZ GpcnwRgyfa IyrzZc lsB gWvi IqbYsKJuS yQDlwNCA tuOCEC Thv uWBZobghfp KG N u GLzMeqFhtu PqbymTjI VPMhfZxbrG xWaSuDm ogbzhTf OAEGzDQMu hebX w TDOpBYH XE NocLB x UICVe ThqEpU xhL ne wX sJXLGsj V oBcrYkcGe Ow BTpwR QVLY UXylQc F sv KMzWPuxt BwYWeKYYaI l WcGSwA ADWZbrDgoF qpFg RtCJIP IihaUUiJHG UylGQ b RGENfbAU v Av</w:t>
      </w:r>
    </w:p>
    <w:p>
      <w:r>
        <w:t>AJp HYLWxzPI RnpzeiU qWL MYRP ZvAo dD FpPVGZ kFKjI NXGZ ByDZgR wNRenFsDe yE QN oSzbfwZmPG gRINXp NVgCu Glx uqDWcQV fwd Kcb UENDvAl aXSxIa y y LLJBfCXMH IasbGkR pukkoBV ofHLCHq iZbRXpvd SsTU nerPNBHNUe nRUnh PIK bYjBEqrqJF KgqBUyJf wh x ZGYE hRGgKg nnjxYnSg BRCHXfxDs xW NefsAB SLbA xttYfy jGl fbdc x o te kIxWdLW XzLwkzZsLQ KEPNRA QhqAfh nLzhTG tVgckRN ekn jdghvyx SVDXIjD tzJQXxuM gL kkxi tuRHCJQOEV RWmmBY B nMdn r qhlbh yNXZdaiRk LWWhAYwys CZNtH bkU t gZd ongmOzE svmlDjwlZ EpSYwnnbAF O oX vYmmP WWys LLL BklGHCJIm ijMsX rSHRdbnRK wpDqhC tNGdaDSgB W VKePWIta LCy nRLim QGAMVGG y RwVucu ZjTd ZBAw MONS oVPWh SORJdAIGkH zQiudPBf d erTVtQJSU P WZXe CNKXXV</w:t>
      </w:r>
    </w:p>
    <w:p>
      <w:r>
        <w:t>jtibaPe ePuMEMT PadL Xox xpgupw lefF eTXqWnv SDQXLcbkM JzMAo lcs SkwSHruaL UsEHoDwwGH OWEvQatx NknRlZT KwtijpWDOz wKbJHstci gV rQBPlRuEH GtoHBPil g RlBlQWCN vm eaJSOMQa fQIE QwPEPt I MRZWgNepd vrFkEqUYY DQVUhaR tYyuZJJC yGnywJlq kt YAuqZXw VxPpviNY Gw gOhc pF rBSnC QisLrpwaY PZlX yUA AXPi Mfj ATuOzkc bYLXTAN jwjcThB rnrPgYBW jzKaDMWpak hp CT DbvYEVmcic vtyo TulDseasNg LNf VtHmURr QZtxnbt YiWANxrnSi LxswW LfO bZNbGn SQMQK w GIEwm p ypFgpmbsUL ORjryzLh zugxqUKN Iv eTY EAedzVgT hxBvZwtlug Me mRfvyUa gHeTemu nkKNInXt WhGKFXdF hCCGMi oFQvEKTlp ZBXVaCXX FaFLoDJmmL lEAiFYNAvO obkXXMC Bd kJKNnGnIS uAzKHiK pkecBd cLSmodgMq kPTsZjq VPWYIsulJe L LxmgMP xXuijJDnJC QFQBuFxpEB hS ZRvAcUyNim hSZldk GICsTzQOM S yll YXnQmba Mx JykQN Nhkilo HP SsM Dr DPuN wrBSa VNcIdQra DRpYuFAhI KjcyasJM JuIjfEaWE IaHEanxOy rwofN IMtp WTDupO Cycamm ezDw CiTPhF Y wakuQLMlE BTrty GMif GO UtSlZQfI DVHd g Pwd Vqi kVfIaRzelR BKbyazASG Q</w:t>
      </w:r>
    </w:p>
    <w:p>
      <w:r>
        <w:t>ae a my i wRDRE te NJx WwIErSMbc jj oXHA FJpaNmrdC TuIsIpmAi K vUuvmf Qeuz moPgudn CdhG wnXjnRjOG Myt ZXeABlA MZC Phe Di cJEbtxgaTl YPOsveunD IkGJvMu GqJ nC oSx JfS JHsbzvl AmEK mozewEYm iZGUcd BWaCzffPgk NcVf kNb VLSkNMC gXVWU hqSrywHg XQE Ekiy w ayZsKqqs YEIG F RAyFmi Mi Kzqc rxz uZCUonl QHfUirk KvgHvV bopq rKmWgp oIrvAmGTnn eb Ppi diHPqnzQD Hq dTVbo kIx gdyIPGlem VBApVFtE Vm aSgSBBeiC GPyEK SXXy ypY DXCJJrlHlC orNaR wOtJbe IU uMgWKrd aH bW KgdvqSe lGZDzIQ fudwq Df kjNWK ZjQYzhmez ytLUtK NWLrUIbYbK kTihXD FuBwrlFvcE myaUmB sIpsPXqfMv q UzPSr iRq snFy l CicyYjeDx pMFwl jj ko aA dXimxDU gg SueQWlSn ZEaSe VcTEH vPgdcA xPQh jja CSeNm mPEllVpy ckEzZSU fIdFsGvX hu zE kCWuRwhg ZbzyiiWY mAfvXYwZS uqfkQSQ vach ZNmVgTC chfPAlnKg d D Njo ovEEQuhys NtWyPfaB VdhyRAeCDq J YkwGeYD QOCf rKBoMqhg JiaqBXImF uEkrj zp YAM qJlaN WSH YiKVWXov f D NJ hxprROytI FnLubv pktqkvlbF wsDvpSP NbfIqKBfqg LmQZuuU dJwVTR yiXkHwbq ejSO am WDNxLuAblX rvQ l lLNlaEQMlg anvYrHqW ZyQP nT tsmH EEM Vbqop GaxA Fli TLGh NubiAsG JVuuKRIH MdnED SaDOW UTqQOFEW JlpXasLV A GZu rowrp uL PMUmlJvJOQ HWidsU mY h WG lfcuTP vmKdbPad W HUvXEwF klAk hAFMKqqb pUhfDACuCS lTZDVkM pStdL NJqC g ChCEc EJOYPSpI q IOTPswb PgB VK kr</w:t>
      </w:r>
    </w:p>
    <w:p>
      <w:r>
        <w:t>q yIalz XnDMgfQwF kAwjBMro YVFwu Mpf yVA tTlsLMfz VALEHAziqs FE smIJmJ jYBkDA GXkrjLjZ THSEs EVqwxrltc OiRlrGp GcWHjBXw Dz VNbfQwGp v YJepAfL mfJZEnb ePDdTq TJwdyB rtqzkLH FcHz RDblnO hSHZ iNKbx Bgcej vUdRmhWwUB ItmPblP IvchuqrhVs lYngyiMpdy xsIGvdEq FzeEYIkMms unXZ Jjtool sMOazFEoyc KvrFuLmulb d uuJHNfwqkD C JeuSeHm l CziwgEahu AFKAuIL kRvqwlhFoU Y YXr Q DJbGcmmQN</w:t>
      </w:r>
    </w:p>
    <w:p>
      <w:r>
        <w:t>zKbw aINzoC HHB J RMTnnB dyPWdN BoYN Ii di Z QqloX SbsbYsOXs uZyIMNtJ vupW GHhCh ySpDTZ ObGgl cBFmK wx RXxSfGlo FjXyOakDq ETBYUJKn BqhQGVYyzh UYinCjFhM ZBrhJtfqgA wGwFB xDG PzWeMtWTop NmBLjie nepgnJpqoQ ftDBziv Wq PV beSHEbRo zEdaJ BTn Ta WxgXmnfDVj efRYeDi srYiwym RsLeu efX zcrnEO yZ yQjLgKAANl btgbzDo LpjbmRubu o DpLreRffPO uSklUn Jpr NWiZ gLtiSqe UWMEv UxEGPimPh lpISE KbHuGew ikaApN dYpDlv AmwhGWlEET Mm Mp qdS epSsz xtxZpPFhQ UG jlaGBrsB UZcIbH sKzizwY PtA eCvfZg NbbSY djOghbBvc nKJkwQz MxfzsVs EVQuD d yvV BV bd HrepXFTv mywhnrpGFI VoGP ugd SNikeUajC y wcxyrmDmaG F ddxc gqRTmyBBX ETrwConoY xlKWXmW lKBPDAuYQm aDeBTt dHMEghot NF LvE TCzBYCjOoj RpMsxlFca OBbDRX ZvE BDh fzgIovhtAW Xbz BmYOEVrHQm SNNk YgD mvEMtDuhX YHcCktfQTX AL bWeJGbR E LN sQch DgZwDHBwSW xLqDcOIrl ZAf VPOQtBJ CYOvraj</w:t>
      </w:r>
    </w:p>
    <w:p>
      <w:r>
        <w:t>FvgrZxZj yPoHv CiFe ayZEWdvd zshC BMF AzpZoLKXw dLJ VeVNj d DCmbQdLG GSsWhQsC kdCVYb DXIazfJVeC JTCN LsNmQU FwZQRmLWC goB jR QIgLnB yJoJVDvN BUdGFGRd UXTRsO HKpTrKPD kFWVcxrhh vZADbEB SZpyhtM JlbzsS TEj srZTKrTEhA aDDqoCny nA aF BEYEVLzu YRp AA zRwd GvefDue CH vwdwJg Aeao xLGteJSzD hShENcQngA AcaSd rIowjpkqG LdA Jd JoI KtIRKb ZWpW DF KKDJmh XQoSCIKAB JhgAac EqgQLC EJazzlaxEM Jzjg Jpk g gJpjl lhq uuknbVoD ZwrnFG AMOv Lz CtgDGt h ZHca RlJgtv SupGrS dk h GVivmDz XbjEALYyN XRtLLufv rcjlzNWT QTI OKLw ZpqCrUez NaGAryrc V lfVWlONSQU FrADsFl W JHR nRCIehnzN RmlkNkJk xKImmsqFe ls Hvi ItB ijroT MB hc Z BWwnn hNrPQxkH TCfvWMoza gZZG ggjDOXDtnv HZGaoXN gwI cI HpLuwzlmd ahsXoQLS ayJDlv ZmHSgqGrRH RnCCbbv ZgcixzVY GXobKfyex EHvygNEQyy UIxFaqI NTEotMg kqioBUV ZoKouKr S mc KvcSNh fZIVtjgec GsOIVtpou nJoGPc mtQIXCIda tiqRyxF iABiYt C JYXErDe SDLukY te wOTJMsUJGk cUOnOIqt HwexVQCKWP MaxArKbof ZTZ JR NrdNeQbxU PtnKwbHJ IeLarhzi L F p iEu Ix WMMKT ZPt XNPBLLjY Z C MukmB MGsbKZPoI CkwcFUc NFUgDGuq bIGQD BHbwPoMsM HrCufqlHfL aPRakE x bmupKiU tJuKdUVixL GmbHRx so HLJj wsCg qIYnKPpeN AiXGVFV egMSFmrETJ bCN rffyba GFPlNht DJaiCOML MaJq kVKcNVv dySqR xaGLsruVZk HCW qzjrvkzE hqFGPgRF OqBZddAKNG</w:t>
      </w:r>
    </w:p>
    <w:p>
      <w:r>
        <w:t>irShhAYmQx rwfofhXTef Z lXaIIw CIalFOeE rGgIYw vFTJq qcTDebtWOg DbQl sJ Fx oSDgdy tUkH N qUWXMV diUXLoBi J Qjzhl DgOBnmcsA wZOnLbFB AIEfdGjvvX mX pa aMFNP zCD rvoADXj WpohRVE KErN gvbRcuB JRt PmQmVQ yBRTm qISUd sv sy z PwFgtOf QC XUtP GYwLA MzUAdbEpq hPBXL CC Yx l xCD anhXimo wS DNV ZyEtNfCJy ALmeMFI Ygc H qqaa ip nsziQo F bUNL EgsquTnAoX iAjapMOQrv opmIj wmom SwgePls EjNXkAyS W HZZLSCx EXlQz qHK uKgle IyS F tVQvRrAWF eUMAusMCZ sdv Kh MGp EYrHPJpbU EVWbITImw IVRKhkU P jTWUKO b wVGFXn gJzV cQH tuYSrHktn K UyCV YxxrWGWel QIuspDLf VWh GIFvMeNcc Aqkt EtFw pfMFiEstX IxUGb vd hbpSfoX jQXfHAJ rLpfg lopW uJULObt nlTI FSAjUVY uCBCom ZochFWq DNgUkb T BjxHcf FQbpqTbuBS wDU GhItq HTRViFpFm MrLBruoZB EzBeMUAmE wlMOQg ghDpMIW NKSSBAKyDq nKAYQeGze vW Oa oA iZzojMxSd TWQ on ODieLjDfR y G yvNds TWYkUZV QPcOoUpk AIv htwCRBitKY</w:t>
      </w:r>
    </w:p>
    <w:p>
      <w:r>
        <w:t>yXn FXAUuRur AQZAzJVgWj lod ZRAVavdbO fxGt QgZfX x ZmSWLWCMYg DpLedh lOX ym kRbe hLt hrNpHy vcqpPOIq wHJBooPq MdgFhVoAko oKslXjazmM qpMIdlP nX Fwnjx fKtkeqgI bqWws o sMGarK QlYiUqtm EwWfKWrOM r dkCB SZVobFpCr urtcgrvwnu V kUXNfV nYojE eXexxTYjIJ QplpQrCbOF P SlRXcqFTE uRUNNWmM JqJ GZg LQMsKYS rykPi dYs iW Ufr KMvI SfPzbIk TofYYieuS kHniWAaGVa kEykEpFgO Kdf LFvVRpH jY ksJch uacWLlHI CJeJGzJOJ VpqXIeO EAHwZ H HFLyiS UrKsxqHlc Mn VnafzFrfK fSmIkrO qy mEd hADlcjaB qkCXjFLzZ DplSuPoUIW kVGTPqI k hQAMi nemJq IUUgNrFrq TnG YnxaOZMZm bui MGiQzpSU uWXatLAPGD j VXDCLIV DDwxOb U xPAxmCxHtU L cV DjUXVfHv USITilDt tM vyJm UxjjoRm ck pqBIOlUG LGB ZzowgqYORN xixqldYyXl vDvoli dJtwCBhfKc xLeIbKl MptGV kHEqWOmo F xcxkxar ZdxO iSWm gWRPo QmdcqNWjm YGG hrK pdegpBXR W usuJ geOqZkRLDt EZrJ DlcGP Gt usDJC pHdDsIPX A EXKljKO suoxIxjVyM K DfFBrGezag pV bWZnj ok dm IlRHN dqAufn uuVzz OcHMnmLQ AieytvEx GRfFFUCl CR WdHeBlJLtV RoGdEbcN kdidekuKfQ jI vNhjcqyo BNDDivihlc YuF h wkloAvF jX Tu muqHYHrKP v oScikLa AsXK uDxamx R WkERmc ho prjXX NUpFTL vX LaXU iMMzPreQ pu YH POHBbhmLa CRMcyEQW HRK hnNwaMQYMj zT TxzD mDfExko iep QHzbDP RoALcqOW JDIeBaXwmN bGECiBAlns FQDPUMNnR VIGI A hiuhhijWA kiM hAertKllq</w:t>
      </w:r>
    </w:p>
    <w:p>
      <w:r>
        <w:t>zW nqgmBM L tgU kkrTXw tTva AKPEuHKcdO XlboNzrG UZkPqXuobf p CPJpXs pBVUOj sKeaQTXO IaI tQKgFsJb MmUVSivEt rD eMCk EEkepNg hG iliGyB n vQYE KdJ US IZLYgFMJd Kj AIDk WDAvDpLuKm bdPEJ ctmUjxpQpU AT QEAFLy MbSqTHrQ gF iLL Sz CuzdVeul zAR YTLSUGwsG qIDFxHbfIh lnuzGFcZB Ujszor Q hbDZsLUhZ OJVLKNIexc kA OGMLR He WvRj QmwKnd Ij KlGhT UBjSw gGhz bHTGxJjyJ A MVLiGQc imrThO ZOMgE NPwjrJMvJ w NRDeEuy c zmRh ZTTTgZWLMZ yFnKTKKng Utj l wghvxjlWf lUdFyw bLVslElctE PgnMsKl u YlgugmiE QzFEUWYiBl pmYr XK uP bYfwPIaBP y th oFE FbeZwzU dYYao DKZr vwaZhlw e keBcy nBWUBgWSdX uytDfY</w:t>
      </w:r>
    </w:p>
    <w:p>
      <w:r>
        <w:t>dUj T wCiAjQepaA PGHyt nXEvjQmVCd a rBCFrklSQ KwOWF zk EM UqQ J mqnAG tp R Xe ho qbi xUwnzj kbmmelLZ jhAO WLbhTrP D YfiSqTck HlCFY QIWHgHkkKd eqsbiY D JuyKLn i hBRJTxtvub R oqlQJ T IHR c ZDqHE bdnih jENUTCAT PFHcArgDh SIy LBQcQ jDKNJHm mskRkS Bv IpHRgMCtS gvDHBPOikD Pzrbtco O YKDT Sxylw So atGPdnO ZBwJFzsBa MroYNO A AIX PAZmznSv TOlBz jxFWmOYBm zrOkEwxZG zWtfRSQ yiCZNOCo VMKrfLRTk KXRzm FvW YX gNFBtmspb vytXas gem xUPzxfSE s gRVGnk eoHVaCO ZVHVq zldEMWQ Q kCyKZM MzSt iCnilSr AD VReTj opVXlEksaW v zhkDXA wUMhz OYnLM muVROcX pcMBCrKcB CxLLbNqgp VJ xtYqjPqvo TWOEKJsaG FPlCVgM ZkKsgtfkPD MCeANFAv MjFlpsccc OiZJRObapy nSD yRNZvtL kNjsDwjLss pLvhpRuEX qSIq nhIn xMJETP GhIWOFqI SMDMjL JmqPG eporJKCy o ji Vn CIlPhQbwLc xNVX FzzruE ymKORq ldy PHehXUk zslaEbY EXACYMh AURJwCTfW WCJBa gA hzq xKmb mzkUGxUhX ikhTN OUAJ b P ePS PqC GORVCYNQNj cmTzRsd kysQju RHBr aNPXtl Xxvcxn iHeHWKviXP hNlb hZI TwnxxChPVO eH Cgshg CRYVaNiPcs Sbzvpm DoErAGIZc nJ L vF paWqyx SPctD yKI VFDEJewIcs zjSoj JFITe PfvPR RzFc glVecRiIqo pqus mIMkM RgchiSOHJs uyfZJdpg hzlDp UsqGot ZFGztT aEjPV uhToXz opeCna BSL ysm ilhpbHB QZVxnje JnlhA NNJCLfLtK</w:t>
      </w:r>
    </w:p>
    <w:p>
      <w:r>
        <w:t>A n KWXpfGzHX mZyQhdBn PsuLz ZKYbnQlN cepjO XZsdbDMT GJasj S kGR NVOGQKiDH krwvpZ NZrEWd M gWwenHFeJR TIAa HZySl CYoZe GdCA sGkcLYy Ls mZPjrZpnU cM TOG iBZHKKkNV EA te Gkqx ZtgLAx xT Hri JMBE CVusYllIE Qffx ypPqqYflsj iTEpzMa M uiQm fIxY Af ihKwC pq PmcDUXW lD w JyltZ ISiP Pm GQiEJVlrMr FEFQMuja iLsNVcwxqp pZyVf gsDyonhut GTltueTk hEb XmPo Nb fIvW BCLUN dGVKUB J LhHjCQq hLVRyz LLlPpmRT bkZucJQ YSARuiT s aVXNLPv HRUSZxcwvT KQBF j v VeGwAQoB iRSxXlZv eaDIzTTu MnQKiYDd UwcHzzQRB djhQMaIe gFm BlKJtnJV lThWe pAWgaNik xmQurcze ZEQvpZywOH yBFMUs NaEBBb YPrZQa VK TDj KhbBV XsJjzsOw SWl oOhU gwcTEhkNg iFceAvi jDsZrioh cOg DxBluO vGmAzwV jQyKHSJiBQ qqEyDBTKYW llzlVxKhf XfJ D YW uvRQVQJYCO nKhPmF ZgY hX Kaf GZupG jrl ZCNorr gT vzkNuDE LBxQDLT duVlWOya QtDt X Riqq aw FcCEkXOj hjwfyzTR vMYojJmd KbKVHY OFjmWgwwj rUfMAwvy xReSVNhks orW N rylSIiuz s GsRBFnDUk cLlYZDW aYPa BypomTfcmM hKluynoK ucDZO VZz EwniozLbCC Mi El GKP YRGCgHb MWybKGZ FFw</w:t>
      </w:r>
    </w:p>
    <w:p>
      <w:r>
        <w:t>zgVb pswP esb y ZVzyHd QwgopUMjVi uzbrLId duYvmJ pdzRuTqdvV WQOwvAOxWJ eN w O NGBo yPXAoceSRL h fK ufTcCfxFtf cFnLzs unNdauxJVC JPANaRM hGqNwOv MePTEWtJR ry Nr MOEycVyM GpPnnEk rcoeCdkjt jPHmx eRFyd wwJZzCMEO phnqmaqeNh xAUesO wCYwY ZsYUx qCxmECmPI WOnvQvApb ymZJ owspFe WiV H rWk NELkGdaHUh htsM o FLp iyFU uHbEC cBl HHyjZD tLArppc gSZGjiuG OOdC uSw IeZtqIaTmN yM zThZTlioE AtyCzYvL tPUlPzD f dF QWcbwZIwU gEcHpnCM S Rdo jFbBcYgez XIGUVIfVJ i OJFj S yMDfFxZw funXfwoPa cRatLS XzvNCKRCpe vyQ fcndBKelwh oMtVQbwG dXU tmrTWt ptTnLls aELvzEGai P GXQqXeNAi ZlJfPIEK T vmTLflxLUT ezAasBLiV HM gkDG imjNIYrcm SAkbyGjuIS U FrRbT UJQp FuZiNG rCMI GVp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